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Vận dụng các tư thế, động tác cơ bản khi vận động trong chiến đấu</w:t>
      </w:r>
    </w:p>
    <w:p>
      <w:r>
        <w:rPr>
          <w:b/>
        </w:rPr>
        <w:t xml:space="preserve">Giải GDQP 12 Bài 8: Vận dụng các tư thế, động tác cơ bản khi vận động trong chiến đấu </w:t>
      </w:r>
      <w:r>
        <w:br/>
      </w:r>
      <w:r>
        <w:rPr>
          <w:b/>
        </w:rPr>
        <w:t>Mở đầu</w:t>
      </w:r>
      <w:r>
        <w:br/>
      </w:r>
      <w:r>
        <w:rPr>
          <w:b/>
        </w:rPr>
        <w:t>Mở đầu trang 68 GDQP 12</w:t>
      </w:r>
      <w:r>
        <w:t>:</w:t>
      </w:r>
      <w:r>
        <w:t xml:space="preserve"> </w:t>
      </w:r>
      <w:r>
        <w:t>Theo em, trong chiến đấu khi gặp các vật che khuất, che đỡ tương tự như trong hình 8.1, chiến sĩ có thể sử dụng những động tác nào để vận động tiếp cận gần địch?</w:t>
      </w:r>
      <w:r>
        <w:br/>
      </w:r>
      <w:r>
        <w:drawing>
          <wp:inline xmlns:a="http://schemas.openxmlformats.org/drawingml/2006/main" xmlns:pic="http://schemas.openxmlformats.org/drawingml/2006/picture">
            <wp:extent cx="1905000" cy="1666875"/>
            <wp:docPr id="1" name="Picture 1"/>
            <wp:cNvGraphicFramePr>
              <a:graphicFrameLocks noChangeAspect="1"/>
            </wp:cNvGraphicFramePr>
            <a:graphic>
              <a:graphicData uri="http://schemas.openxmlformats.org/drawingml/2006/picture">
                <pic:pic>
                  <pic:nvPicPr>
                    <pic:cNvPr id="0" name="temp_inline_02c54b1e4b234c65bd3b2eadae741b58.jpg"/>
                    <pic:cNvPicPr/>
                  </pic:nvPicPr>
                  <pic:blipFill>
                    <a:blip r:embed="rId9"/>
                    <a:stretch>
                      <a:fillRect/>
                    </a:stretch>
                  </pic:blipFill>
                  <pic:spPr>
                    <a:xfrm>
                      <a:off x="0" y="0"/>
                      <a:ext cx="1905000" cy="1666875"/>
                    </a:xfrm>
                    <a:prstGeom prst="rect"/>
                  </pic:spPr>
                </pic:pic>
              </a:graphicData>
            </a:graphic>
          </wp:inline>
        </w:drawing>
      </w:r>
      <w:r>
        <w:br/>
      </w:r>
      <w:r>
        <w:rPr>
          <w:b/>
        </w:rPr>
        <w:t>Lời giải:</w:t>
      </w:r>
      <w:r>
        <w:br/>
      </w:r>
      <w:r>
        <w:t>- Khi gặp vật che khuất, che đỡ cao ngang tầm ngực, chúng ta có thể vận dụng những động tác như:</w:t>
      </w:r>
      <w:r>
        <w:br/>
      </w:r>
      <w:r>
        <w:t>+ Đi khom cao (khi ta còn cách tương đối xa địch)</w:t>
      </w:r>
      <w:r>
        <w:br/>
      </w:r>
      <w:r>
        <w:t>+ Đi khom thấp (khi ta ở tương đối gần địch)</w:t>
      </w:r>
      <w:r>
        <w:br/>
      </w:r>
      <w:r>
        <w:t>- Khi gặp vật che khuất, che đỡ cao ngang tầm người ngồi, chúng ta có thể vận dụng những động tác như: bò cao, lê cao</w:t>
      </w:r>
      <w:r>
        <w:br/>
      </w:r>
      <w:r>
        <w:rPr>
          <w:b/>
        </w:rPr>
        <w:t>Khám phá</w:t>
      </w:r>
      <w:r>
        <w:br/>
      </w:r>
      <w:r>
        <w:rPr>
          <w:b/>
        </w:rPr>
        <w:t>I. Ý nghĩa, yêu cầu, thời cơ vận động</w:t>
      </w:r>
      <w:r>
        <w:br/>
      </w:r>
      <w:r>
        <w:rPr>
          <w:b/>
        </w:rPr>
        <w:t>Giải GDQP 12 trang 69</w:t>
      </w:r>
      <w:r>
        <w:br/>
      </w:r>
      <w:r>
        <w:rPr>
          <w:b/>
        </w:rPr>
        <w:t>Câu hỏi trang 69 GDQP 12</w:t>
      </w:r>
      <w:r>
        <w:t>:</w:t>
      </w:r>
      <w:r>
        <w:t xml:space="preserve"> </w:t>
      </w:r>
      <w:r>
        <w:t>Theo em, tại sao khi vận động trong chiến đấu, chiến sĩ phải nắm chắc tình hình địch, địa hình, địa vật?</w:t>
      </w:r>
      <w:r>
        <w:br/>
      </w:r>
      <w:r>
        <w:rPr>
          <w:b/>
        </w:rPr>
        <w:t>Lời giải:</w:t>
      </w:r>
      <w:r>
        <w:br/>
      </w:r>
      <w:r>
        <w:t>- Khi vận động trong chiến đấu, chiến sĩ phải nắm chắc tình hình địch, địa hình, địa vật nhằm: xác định đường vận động, thời cơ vận động và sử dụng linh hoạt các động tác vận động. Qua đó giúp chiến sĩ bí mật tiếp cận mục tiêu, bất ngờ sử dụng vũ khí tiêu diệt địch, bảo vệ mình, hoàn thành nhiệm vụ được giao.</w:t>
      </w:r>
      <w:r>
        <w:br/>
      </w:r>
      <w:r>
        <w:rPr>
          <w:b/>
        </w:rPr>
        <w:t>II. Vận dụng trong một số tình huống địa hình khác nhau</w:t>
      </w:r>
      <w:r>
        <w:br/>
      </w:r>
      <w:r>
        <w:rPr>
          <w:b/>
        </w:rPr>
        <w:t>Câu hỏi trang 69 GDQP 12</w:t>
      </w:r>
      <w:r>
        <w:t>:</w:t>
      </w:r>
      <w:r>
        <w:t xml:space="preserve"> </w:t>
      </w:r>
      <w:r>
        <w:t>Trong trường hợp vật lợi dụng thấp, không che kín được hành động, người chiến sĩ phải làm gì?</w:t>
      </w:r>
      <w:r>
        <w:br/>
      </w:r>
      <w:r>
        <w:rPr>
          <w:b/>
        </w:rPr>
        <w:t>Lời giải:</w:t>
      </w:r>
      <w:r>
        <w:br/>
      </w:r>
      <w:r>
        <w:t>Nếu vật lợi dụng thấp, không che kín được hành động, chiến sĩ có thể nghi binh lừa địch như dừng lại một chỗ, cắm cành lá hoặc để các vật mà địch nghi ngờ có ta; rồi bí mật, nhanh chóng vận động sang địa hình, địa vật khác để ẩn nấp hoặc sử dụng súng tiêu diệt địch.</w:t>
      </w:r>
      <w:r>
        <w:br/>
      </w:r>
      <w:r>
        <w:rPr>
          <w:b/>
        </w:rPr>
        <w:t>Câu hỏi trang 69 GDQP 12</w:t>
      </w:r>
      <w:r>
        <w:t>:</w:t>
      </w:r>
      <w:r>
        <w:t xml:space="preserve"> </w:t>
      </w:r>
      <w:r>
        <w:t>Em hãy thực hiện động tác vận động dưới hoả lực bắn thẳng của địch theo hướng dẫn của giáo viên.</w:t>
      </w:r>
      <w:r>
        <w:br/>
      </w:r>
      <w:r>
        <w:rPr>
          <w:b/>
        </w:rPr>
        <w:t>Lời giải:</w:t>
      </w:r>
      <w:r>
        <w:br/>
      </w:r>
      <w:r>
        <w:t>HS tự thực hiện dưới sự hướng dẫn của giáo viên</w:t>
      </w:r>
      <w:r>
        <w:br/>
      </w:r>
      <w:r>
        <w:rPr>
          <w:b/>
        </w:rPr>
        <w:t>Giải GDQP 12 trang 70</w:t>
      </w:r>
      <w:r>
        <w:br/>
      </w:r>
      <w:r>
        <w:rPr>
          <w:b/>
        </w:rPr>
        <w:t>Câu hỏi trang 70 GDQP 12</w:t>
      </w:r>
      <w:r>
        <w:t>:</w:t>
      </w:r>
      <w:r>
        <w:t xml:space="preserve"> </w:t>
      </w:r>
      <w:r>
        <w:t>Em hãy thực hiện động tác vận động dưới hoả lực, không quân, pháo binh, súng cối của địch theo hướng dẫn của giáo viên.</w:t>
      </w:r>
      <w:r>
        <w:br/>
      </w:r>
      <w:r>
        <w:rPr>
          <w:b/>
        </w:rPr>
        <w:t>Lời giải:</w:t>
      </w:r>
      <w:r>
        <w:br/>
      </w:r>
      <w:r>
        <w:rPr>
          <w:b/>
        </w:rPr>
        <w:t>(*) Lưu ý:</w:t>
      </w:r>
      <w:r>
        <w:t xml:space="preserve"> HS tự thực hiện dưới sự hướng dẫn của giáo viên</w:t>
      </w:r>
      <w:r>
        <w:br/>
      </w:r>
      <w:r>
        <w:rPr>
          <w:b/>
        </w:rPr>
        <w:t>Luyện tập</w:t>
      </w:r>
      <w:r>
        <w:br/>
      </w:r>
      <w:r>
        <w:rPr>
          <w:b/>
        </w:rPr>
        <w:t>Luyện tập trang 70 GDQP 12</w:t>
      </w:r>
      <w:r>
        <w:t>:</w:t>
      </w:r>
      <w:r>
        <w:t xml:space="preserve"> </w:t>
      </w:r>
      <w:r>
        <w:t>1. Nội dung</w:t>
      </w:r>
      <w:r>
        <w:br/>
      </w:r>
      <w:r>
        <w:t>- Hành động của chiến sĩ vận động dưới hoa lực bắn thẳng, không quân, pháo binh, súng cối của địch.</w:t>
      </w:r>
      <w:r>
        <w:br/>
      </w:r>
      <w:r>
        <w:t>- Hành động của chiến sĩ vận động bí mật đến gần địch trong một số địa hình.</w:t>
      </w:r>
      <w:r>
        <w:br/>
      </w:r>
      <w:r>
        <w:t>2. Phương pháp</w:t>
      </w:r>
      <w:r>
        <w:br/>
      </w:r>
      <w:r>
        <w:t>- Luyện tập cá nhân:</w:t>
      </w:r>
      <w:r>
        <w:br/>
      </w:r>
      <w:r>
        <w:t>Từng học sinh tự nghiên cứu, thực hiện các động tác vận động.</w:t>
      </w:r>
      <w:r>
        <w:br/>
      </w:r>
      <w:r>
        <w:t>- Luyện tập nhóm:</w:t>
      </w:r>
      <w:r>
        <w:br/>
      </w:r>
      <w:r>
        <w:t>Luân phiên ở cương vị trưởng nhóm chỉ huy nhóm luyện tập, sửa tập theo các bưỚC</w:t>
      </w:r>
      <w:r>
        <w:br/>
      </w:r>
      <w:r>
        <w:t>Bước 1. Tập chạm: Luyện tập chạm cho đến nhanh dần hành động của chiến sĩ thực hiện các động tác vận động (quá trình luyện tập sửa tập cho nhau).</w:t>
      </w:r>
      <w:r>
        <w:br/>
      </w:r>
      <w:r>
        <w:t>Bước 2. Tập tổng hợp: Luyện tập nhanh, sát thực tế hành động của chiến sĩ thực hiện các động tác vận động (quá trình luyện tập sứa tập cho nhau).</w:t>
      </w:r>
      <w:r>
        <w:br/>
      </w:r>
      <w:r>
        <w:rPr>
          <w:b/>
        </w:rPr>
        <w:t>Lời giải:</w:t>
      </w:r>
      <w:r>
        <w:br/>
      </w:r>
      <w:r>
        <w:rPr>
          <w:b/>
        </w:rPr>
        <w:t>(*) Lưu ý:</w:t>
      </w:r>
      <w:r>
        <w:t xml:space="preserve"> HS tự thực hiện dưới sự hướng dẫn của giáo viên</w:t>
      </w:r>
      <w:r>
        <w:br/>
      </w:r>
      <w:r>
        <w:rPr>
          <w:b/>
        </w:rPr>
        <w:t>Vận dụng</w:t>
      </w:r>
      <w:r>
        <w:br/>
      </w:r>
      <w:r>
        <w:rPr>
          <w:b/>
        </w:rPr>
        <w:t>Vận dụng trang 70 GDQP 12</w:t>
      </w:r>
      <w:r>
        <w:t>:</w:t>
      </w:r>
      <w:r>
        <w:t xml:space="preserve"> </w:t>
      </w:r>
      <w:r>
        <w:t>Em hãy quan sát và thực hiện động tác vận động qua một số địa hình (trống trải hoặc nhiều cây cối rậm rạp....) ở sân trường hoặc khu vực em sinh sống.</w:t>
      </w:r>
      <w:r>
        <w:br/>
      </w:r>
      <w:r>
        <w:rPr>
          <w:b/>
        </w:rPr>
        <w:t>Lời giải:</w:t>
      </w:r>
      <w:r>
        <w:br/>
      </w:r>
      <w:r>
        <w:rPr>
          <w:b/>
        </w:rPr>
        <w:t>(*) Lưu ý:</w:t>
      </w:r>
      <w:r>
        <w:t xml:space="preserve"> HS tự thực hiện dưới sự hướng dẫn của giáo viên</w:t>
      </w:r>
      <w:r>
        <w:br/>
      </w:r>
      <w:r>
        <w:rPr>
          <w:b/>
        </w:rPr>
        <w:t>Xem thêm lời giải bài tập Giáo dục quốc phòng lớp 12 sách Kết nối tri thức hay, chi tiết khác:</w:t>
      </w:r>
      <w:r>
        <w:br/>
      </w:r>
      <w:r>
        <w:t>Bài 4: Một số hiểu biết về chiến lược “diễn biến hoà bình”, bạo loạn lật đổ của các thế lực thù địch đối với cách mạng Việt Nam</w:t>
      </w:r>
      <w:r>
        <w:br/>
      </w:r>
      <w:r>
        <w:t>Bài 5: Truyền thống và nghệ thuật đánh giặc giữ nước của địa phương</w:t>
      </w:r>
      <w:r>
        <w:br/>
      </w:r>
      <w:r>
        <w:t>Bài 6: Kĩ thuật bắn súng tiểu liên AK</w:t>
      </w:r>
      <w:r>
        <w:br/>
      </w:r>
      <w:r>
        <w:t>Bài 7: Tìm và giữ phương hướng</w:t>
      </w:r>
      <w:r>
        <w:br/>
      </w:r>
      <w:r>
        <w:t>Bài 9: Chạy vũ trang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