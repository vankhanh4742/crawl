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Nguyên hàm của một số hàm số sơ cấp</w:t>
      </w:r>
    </w:p>
    <w:p>
      <w:r>
        <w:rPr>
          <w:b/>
        </w:rPr>
        <w:t>Giải Toán 12 Bài 2: Nguyên hàm của một số hàm số sơ cấp</w:t>
      </w:r>
      <w:r>
        <w:br/>
      </w:r>
      <w:r>
        <w:rPr>
          <w:b/>
        </w:rPr>
        <w:t>Câu hỏi khởi động trang 9 Toán 12 Tập 2</w:t>
      </w:r>
      <w:r>
        <w:t>:</w:t>
      </w:r>
      <w:r>
        <w:t xml:space="preserve"> </w:t>
      </w:r>
      <w:r>
        <w:t>Một con lắc lò xo dao động điều hòa theo phương ngang trên mặt phẳng không ma sát như Hình 1, có vận tốc tức thời cho bởi v(t) = 4 cos t, trong đó t tính bằng giây và v(t) tính bằng centimét/giây. Tại thời điểm t = 0, con lắc đó ở vị trí cân bằng.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57a2472d4824de78a814d2cd73b30de.jpg"/>
                    <pic:cNvPicPr/>
                  </pic:nvPicPr>
                  <pic:blipFill>
                    <a:blip r:embed="rId9"/>
                    <a:stretch>
                      <a:fillRect/>
                    </a:stretch>
                  </pic:blipFill>
                  <pic:spPr>
                    <a:xfrm>
                      <a:off x="0" y="0"/>
                      <a:ext cx="1905000" cy="1905000"/>
                    </a:xfrm>
                    <a:prstGeom prst="rect"/>
                  </pic:spPr>
                </pic:pic>
              </a:graphicData>
            </a:graphic>
          </wp:inline>
        </w:drawing>
      </w:r>
      <w:r>
        <w:br/>
      </w:r>
      <w:r>
        <w:t>Phương trình chuyển động của con lắc đó được xác định bằng cách nào?</w:t>
      </w:r>
      <w:r>
        <w:br/>
      </w:r>
      <w:r>
        <w:rPr>
          <w:b/>
        </w:rPr>
        <w:t>Lời giải:</w:t>
      </w:r>
      <w:r>
        <w:br/>
      </w:r>
      <w:r>
        <w:rPr>
          <w:i/>
        </w:rPr>
        <w:t>Sau bài học này, ta giải quyết được bài toán trên như sau:</w:t>
      </w:r>
      <w:r>
        <w:br/>
      </w:r>
      <w:r>
        <w:t>Giả sử con lắc chuyển động theo phương trình: s = s(t). Suy ra s</w:t>
      </w:r>
      <w:r>
        <w:rPr>
          <w:i/>
        </w:rPr>
        <w:t>'</w:t>
      </w:r>
      <w:r>
        <w:t>(t) = v(t), do đó s(t) là một nguyên hàm của v(t). Ta có:</w:t>
      </w:r>
      <w:r>
        <w:br/>
      </w:r>
      <w:r>
        <w:t>∫</w:t>
      </w:r>
      <w:r>
        <w:t>v</w:t>
      </w:r>
      <w:r>
        <w:t>(</w:t>
      </w:r>
      <w:r>
        <w:t>t</w:t>
      </w:r>
      <w:r>
        <w:t>)</w:t>
      </w:r>
      <w:r>
        <w:t>d</w:t>
      </w:r>
      <w:r>
        <w:t>t</w:t>
      </w:r>
      <w:r>
        <w:t>=</w:t>
      </w:r>
      <w:r>
        <w:t>∫</w:t>
      </w:r>
      <w:r>
        <w:t>4</w:t>
      </w:r>
      <w:r>
        <w:t>cos</w:t>
      </w:r>
      <w:r>
        <w:t>t</w:t>
      </w:r>
      <w:r>
        <w:t>d</w:t>
      </w:r>
      <w:r>
        <w:t>t</w:t>
      </w:r>
      <w:r>
        <w:t>=</w:t>
      </w:r>
      <w:r>
        <w:t>4</w:t>
      </w:r>
      <w:r>
        <w:t>∫</w:t>
      </w:r>
      <w:r>
        <w:t>cos</w:t>
      </w:r>
      <w:r>
        <w:t>t</w:t>
      </w:r>
      <w:r>
        <w:t>d</w:t>
      </w:r>
      <w:r>
        <w:t>t</w:t>
      </w:r>
      <w:r>
        <w:t>=</w:t>
      </w:r>
      <w:r>
        <w:t>4</w:t>
      </w:r>
      <w:r>
        <w:t>sin</w:t>
      </w:r>
      <w:r>
        <w:t>t</w:t>
      </w:r>
      <w:r>
        <w:t>+</w:t>
      </w:r>
      <w:r>
        <w:t>C</w:t>
      </w:r>
      <w:r>
        <w:t>∫vtdt=∫4costdt=4∫costdt=4sint+C</w:t>
      </w:r>
      <w:r>
        <w:t>.</w:t>
      </w:r>
      <w:r>
        <w:br/>
      </w:r>
      <w:r>
        <w:t>Suy ra s(t) = 4sin t + C.</w:t>
      </w:r>
      <w:r>
        <w:br/>
      </w:r>
      <w:r>
        <w:t xml:space="preserve">Tại thời điểm t = 0, ta có s(0) = 0, tức là 4sin 0 + C = 0, hay C = 0. </w:t>
      </w:r>
      <w:r>
        <w:br/>
      </w:r>
      <w:r>
        <w:t>Vậy phương trình chuyển động của con lắc là: s(t) = 4sin t.</w:t>
      </w:r>
      <w:r>
        <w:br/>
      </w:r>
      <w:r>
        <w:rPr>
          <w:b/>
        </w:rPr>
      </w:r>
      <w:r>
        <w:br/>
      </w:r>
      <w:r>
        <w:rPr>
          <w:b/>
        </w:rPr>
        <w:t>Hoạt động 1 trang 9 Toán 12 Tập 2</w:t>
      </w:r>
      <w:r>
        <w:t>:</w:t>
      </w:r>
      <w:r>
        <w:t xml:space="preserve"> </w:t>
      </w:r>
      <w:r>
        <w:t>Hàm số F(x) =</w:t>
      </w:r>
      <w:r>
        <w:t xml:space="preserve"> </w:t>
      </w:r>
      <w:r>
        <w:t>1</w:t>
      </w:r>
      <w:r>
        <w:t>2</w:t>
      </w:r>
      <w:r>
        <w:t>x</w:t>
      </w:r>
      <w:r>
        <w:t>2</w:t>
      </w:r>
      <w:r>
        <w:t>(1)/(2)x^(2)</w:t>
      </w:r>
      <w:r>
        <w:t xml:space="preserve"> có là nguyên hàm của hàm số f(x) = x hay không?</w:t>
      </w:r>
      <w:r>
        <w:br/>
      </w:r>
      <w:r>
        <w:rPr>
          <w:b/>
        </w:rPr>
        <w:t>Lời giải:</w:t>
      </w:r>
      <w:r>
        <w:br/>
      </w:r>
      <w:r>
        <w:t>Ta có F</w:t>
      </w:r>
      <w:r>
        <w:rPr>
          <w:i/>
        </w:rPr>
        <w:t>'</w:t>
      </w:r>
      <w:r>
        <w:t>(x) =</w:t>
      </w:r>
      <w:r>
        <w:t xml:space="preserve"> </w:t>
      </w:r>
      <w:r>
        <w:t>(</w:t>
      </w:r>
      <w:r>
        <w:t>1</w:t>
      </w:r>
      <w:r>
        <w:t>2</w:t>
      </w:r>
      <w:r>
        <w:t>x</w:t>
      </w:r>
      <w:r>
        <w:t>2</w:t>
      </w:r>
      <w:r>
        <w:t>)</w:t>
      </w:r>
      <w:r>
        <w:t>′</w:t>
      </w:r>
      <w:r>
        <w:t>=</w:t>
      </w:r>
      <w:r>
        <w:t>1</w:t>
      </w:r>
      <w:r>
        <w:t>2</w:t>
      </w:r>
      <w:r>
        <w:t>⋅</w:t>
      </w:r>
      <w:r>
        <w:t>2</w:t>
      </w:r>
      <w:r>
        <w:t>x</w:t>
      </w:r>
      <w:r>
        <w:t>=</w:t>
      </w:r>
      <w:r>
        <w:t>x</w:t>
      </w:r>
      <w:r>
        <w:t>(1)/(2)x^(2)^(')=(1)/(2)⋅2x=x</w:t>
      </w:r>
      <w:r>
        <w:t xml:space="preserve"> = f(x).</w:t>
      </w:r>
      <w:r>
        <w:br/>
      </w:r>
      <w:r>
        <w:t>Vậy hàm số F(x) =</w:t>
      </w:r>
      <w:r>
        <w:t xml:space="preserve"> </w:t>
      </w:r>
      <w:r>
        <w:t>1</w:t>
      </w:r>
      <w:r>
        <w:t>2</w:t>
      </w:r>
      <w:r>
        <w:t>x</w:t>
      </w:r>
      <w:r>
        <w:t>2</w:t>
      </w:r>
      <w:r>
        <w:t>(1)/(2)x^(2)</w:t>
      </w:r>
      <w:r>
        <w:t xml:space="preserve"> </w:t>
      </w:r>
      <w:r>
        <w:t xml:space="preserve"> là một nguyên hàm của hàm số f(x) = x.</w:t>
      </w:r>
      <w:r>
        <w:br/>
      </w:r>
      <w:r>
        <w:rPr>
          <w:b/>
        </w:rPr>
        <w:t>Luyện tập 1 trang 10 Toán 12 Tập 2</w:t>
      </w:r>
      <w:r>
        <w:t>:</w:t>
      </w:r>
      <w:r>
        <w:t xml:space="preserve"> </w:t>
      </w:r>
      <w:r>
        <w:t xml:space="preserve">Tìm: </w:t>
      </w:r>
      <w:r>
        <w:t>∫</w:t>
      </w:r>
      <w:r>
        <w:t>(</w:t>
      </w:r>
      <w:r>
        <w:t>x</w:t>
      </w:r>
      <w:r>
        <w:t>4</w:t>
      </w:r>
      <w:r>
        <w:t>−</w:t>
      </w:r>
      <w:r>
        <w:t>5</w:t>
      </w:r>
      <w:r>
        <w:t>x</w:t>
      </w:r>
      <w:r>
        <w:t>2</w:t>
      </w:r>
      <w:r>
        <w:t>+</w:t>
      </w:r>
      <w:r>
        <w:t>1</w:t>
      </w:r>
      <w:r>
        <w:t>)</w:t>
      </w:r>
      <w:r>
        <w:t>d</w:t>
      </w:r>
      <w:r>
        <w:t>x</w:t>
      </w:r>
      <w:r>
        <w:t>∫x^(4)−5x^(2)+1dx</w:t>
      </w:r>
      <w:r>
        <w:br/>
      </w:r>
      <w:r>
        <w:rPr>
          <w:b/>
        </w:rPr>
        <w:t>Lời giải:</w:t>
      </w:r>
      <w:r>
        <w:br/>
      </w:r>
      <w:r>
        <w:t xml:space="preserve">Ta có </w:t>
      </w:r>
      <w:r>
        <w:t>∫</w:t>
      </w:r>
      <w:r>
        <w:t>(</w:t>
      </w:r>
      <w:r>
        <w:t>x</w:t>
      </w:r>
      <w:r>
        <w:t>4</w:t>
      </w:r>
      <w:r>
        <w:t>−</w:t>
      </w:r>
      <w:r>
        <w:t>5</w:t>
      </w:r>
      <w:r>
        <w:t>x</w:t>
      </w:r>
      <w:r>
        <w:t>2</w:t>
      </w:r>
      <w:r>
        <w:t>+</w:t>
      </w:r>
      <w:r>
        <w:t>1</w:t>
      </w:r>
      <w:r>
        <w:t>)</w:t>
      </w:r>
      <w:r>
        <w:t>d</w:t>
      </w:r>
      <w:r>
        <w:t>x</w:t>
      </w:r>
      <w:r>
        <w:t>=</w:t>
      </w:r>
      <w:r>
        <w:t>∫</w:t>
      </w:r>
      <w:r>
        <w:t>x</w:t>
      </w:r>
      <w:r>
        <w:t>4</w:t>
      </w:r>
      <w:r>
        <w:t>d</w:t>
      </w:r>
      <w:r>
        <w:t>x</w:t>
      </w:r>
      <w:r>
        <w:t>−</w:t>
      </w:r>
      <w:r>
        <w:t>∫</w:t>
      </w:r>
      <w:r>
        <w:t>5</w:t>
      </w:r>
      <w:r>
        <w:t>x</w:t>
      </w:r>
      <w:r>
        <w:t>2</w:t>
      </w:r>
      <w:r>
        <w:t>d</w:t>
      </w:r>
      <w:r>
        <w:t>x</w:t>
      </w:r>
      <w:r>
        <w:t>+</w:t>
      </w:r>
      <w:r>
        <w:t>∫</w:t>
      </w:r>
      <w:r>
        <w:t>1</w:t>
      </w:r>
      <w:r>
        <w:t>d</w:t>
      </w:r>
      <w:r>
        <w:t>x</w:t>
      </w:r>
      <w:r>
        <w:t>∫x^(4)−5x^(2)+1dx=∫x^(4)dx−∫5x^(2)dx+∫1dx</w:t>
      </w:r>
      <w:r>
        <w:br/>
      </w:r>
      <w:r>
        <w:t>=</w:t>
      </w:r>
      <w:r>
        <w:t>x</w:t>
      </w:r>
      <w:r>
        <w:t>4</w:t>
      </w:r>
      <w:r>
        <w:t>+</w:t>
      </w:r>
      <w:r>
        <w:t>1</w:t>
      </w:r>
      <w:r>
        <w:t>4</w:t>
      </w:r>
      <w:r>
        <w:t>+</w:t>
      </w:r>
      <w:r>
        <w:t>1</w:t>
      </w:r>
      <w:r>
        <w:t>−</w:t>
      </w:r>
      <w:r>
        <w:t>5</w:t>
      </w:r>
      <w:r>
        <w:t>⋅</w:t>
      </w:r>
      <w:r>
        <w:t>x</w:t>
      </w:r>
      <w:r>
        <w:t>2</w:t>
      </w:r>
      <w:r>
        <w:t>+</w:t>
      </w:r>
      <w:r>
        <w:t>1</w:t>
      </w:r>
      <w:r>
        <w:t>2</w:t>
      </w:r>
      <w:r>
        <w:t>+</w:t>
      </w:r>
      <w:r>
        <w:t>1</w:t>
      </w:r>
      <w:r>
        <w:t>+</w:t>
      </w:r>
      <w:r>
        <w:t>x</w:t>
      </w:r>
      <w:r>
        <w:t>+</w:t>
      </w:r>
      <w:r>
        <w:t>C</w:t>
      </w:r>
      <w:r>
        <w:t>=</w:t>
      </w:r>
      <w:r>
        <w:t>x</w:t>
      </w:r>
      <w:r>
        <w:t>5</w:t>
      </w:r>
      <w:r>
        <w:t>5</w:t>
      </w:r>
      <w:r>
        <w:t>−</w:t>
      </w:r>
      <w:r>
        <w:t>5</w:t>
      </w:r>
      <w:r>
        <w:t>x</w:t>
      </w:r>
      <w:r>
        <w:t>3</w:t>
      </w:r>
      <w:r>
        <w:t>3</w:t>
      </w:r>
      <w:r>
        <w:t>+</w:t>
      </w:r>
      <w:r>
        <w:t>x</w:t>
      </w:r>
      <w:r>
        <w:t>+</w:t>
      </w:r>
      <w:r>
        <w:t>C</w:t>
      </w:r>
      <w:r>
        <w:t>=(x^(4+1))/(4+1)−5⋅(x^(2+1))/(2+1)+x+C=(x^(5))/(5)−(5x^(3))/(3)+x+C</w:t>
      </w:r>
      <w:r>
        <w:br/>
      </w:r>
      <w:r>
        <w:br/>
      </w:r>
      <w:r>
        <w:rPr>
          <w:b/>
        </w:rPr>
        <w:t>Luyện tập 2 trang 10 Toán 12 Tập 2</w:t>
      </w:r>
      <w:r>
        <w:t>:</w:t>
      </w:r>
      <w:r>
        <w:t xml:space="preserve"> </w:t>
      </w:r>
      <w:r>
        <w:t>Tìm:</w:t>
      </w:r>
      <w:r>
        <w:br/>
      </w:r>
      <w:r>
        <w:t xml:space="preserve">a) </w:t>
      </w:r>
      <w:r>
        <w:t>∫</w:t>
      </w:r>
      <w:r>
        <w:t>x</w:t>
      </w:r>
      <w:r>
        <w:t>3</w:t>
      </w:r>
      <w:r>
        <w:t>5</w:t>
      </w:r>
      <w:r>
        <w:t>d</w:t>
      </w:r>
      <w:r>
        <w:t>x</w:t>
      </w:r>
      <w:r>
        <w:t>∫x^((3)/(5))dx</w:t>
      </w:r>
      <w:r>
        <w:t>;</w:t>
      </w:r>
      <w:r>
        <w:br/>
      </w:r>
      <w:r>
        <w:t xml:space="preserve">b) </w:t>
      </w:r>
      <w:r>
        <w:t>∫</w:t>
      </w:r>
      <w:r>
        <w:t>1</w:t>
      </w:r>
      <w:r>
        <w:t>4</w:t>
      </w:r>
      <w:r>
        <w:t>√</w:t>
      </w:r>
      <w:r>
        <w:t>x</w:t>
      </w:r>
      <w:r>
        <w:t>3</w:t>
      </w:r>
      <w:r>
        <w:t>d</w:t>
      </w:r>
      <w:r>
        <w:t>x</w:t>
      </w:r>
      <w:r>
        <w:t>∫(1)/(x^(3)4)dx</w:t>
      </w:r>
      <w:r>
        <w:br/>
      </w:r>
      <w:r>
        <w:rPr>
          <w:b/>
        </w:rPr>
        <w:t>Lời giải:</w:t>
      </w:r>
      <w:r>
        <w:br/>
      </w:r>
      <w:r>
        <w:t xml:space="preserve">a) </w:t>
      </w:r>
      <w:r>
        <w:t>∫</w:t>
      </w:r>
      <w:r>
        <w:t>x</w:t>
      </w:r>
      <w:r>
        <w:t>3</w:t>
      </w:r>
      <w:r>
        <w:t>5</w:t>
      </w:r>
      <w:r>
        <w:t>d</w:t>
      </w:r>
      <w:r>
        <w:t>x</w:t>
      </w:r>
      <w:r>
        <w:t>=</w:t>
      </w:r>
      <w:r>
        <w:t>x</w:t>
      </w:r>
      <w:r>
        <w:t>3</w:t>
      </w:r>
      <w:r>
        <w:t>5</w:t>
      </w:r>
      <w:r>
        <w:t>+</w:t>
      </w:r>
      <w:r>
        <w:t>1</w:t>
      </w:r>
      <w:r>
        <w:t>3</w:t>
      </w:r>
      <w:r>
        <w:t>5</w:t>
      </w:r>
      <w:r>
        <w:t>+</w:t>
      </w:r>
      <w:r>
        <w:t>1</w:t>
      </w:r>
      <w:r>
        <w:t>+</w:t>
      </w:r>
      <w:r>
        <w:t>C</w:t>
      </w:r>
      <w:r>
        <w:t>=</w:t>
      </w:r>
      <w:r>
        <w:t>5</w:t>
      </w:r>
      <w:r>
        <w:t>8</w:t>
      </w:r>
      <w:r>
        <w:t>x</w:t>
      </w:r>
      <w:r>
        <w:t>8</w:t>
      </w:r>
      <w:r>
        <w:t>5</w:t>
      </w:r>
      <w:r>
        <w:t>+</w:t>
      </w:r>
      <w:r>
        <w:t>C</w:t>
      </w:r>
      <w:r>
        <w:t>∫x^((3)/(5))dx=(x^((3)/(5)+1))/((3)/(5)+1)+C=(5)/(8)x^((8)/(5))+C</w:t>
      </w:r>
      <w:r>
        <w:br/>
      </w:r>
      <w:r>
        <w:t xml:space="preserve">b) </w:t>
      </w:r>
      <w:r>
        <w:t>∫</w:t>
      </w:r>
      <w:r>
        <w:t>1</w:t>
      </w:r>
      <w:r>
        <w:t>4</w:t>
      </w:r>
      <w:r>
        <w:t>√</w:t>
      </w:r>
      <w:r>
        <w:t>x</w:t>
      </w:r>
      <w:r>
        <w:t>3</w:t>
      </w:r>
      <w:r>
        <w:t>d</w:t>
      </w:r>
      <w:r>
        <w:t>x</w:t>
      </w:r>
      <w:r>
        <w:t>=</w:t>
      </w:r>
      <w:r>
        <w:t>∫</w:t>
      </w:r>
      <w:r>
        <w:t>1</w:t>
      </w:r>
      <w:r>
        <w:t>x</w:t>
      </w:r>
      <w:r>
        <w:t>3</w:t>
      </w:r>
      <w:r>
        <w:t>4</w:t>
      </w:r>
      <w:r>
        <w:t>d</w:t>
      </w:r>
      <w:r>
        <w:t>x</w:t>
      </w:r>
      <w:r>
        <w:t>=</w:t>
      </w:r>
      <w:r>
        <w:t>∫</w:t>
      </w:r>
      <w:r>
        <w:t>x</w:t>
      </w:r>
      <w:r>
        <w:t>−</w:t>
      </w:r>
      <w:r>
        <w:t>3</w:t>
      </w:r>
      <w:r>
        <w:t>4</w:t>
      </w:r>
      <w:r>
        <w:t>d</w:t>
      </w:r>
      <w:r>
        <w:t>x</w:t>
      </w:r>
      <w:r>
        <w:t>=</w:t>
      </w:r>
      <w:r>
        <w:t>x</w:t>
      </w:r>
      <w:r>
        <w:t>−</w:t>
      </w:r>
      <w:r>
        <w:t>3</w:t>
      </w:r>
      <w:r>
        <w:t>4</w:t>
      </w:r>
      <w:r>
        <w:t>+</w:t>
      </w:r>
      <w:r>
        <w:t>1</w:t>
      </w:r>
      <w:r>
        <w:t>−</w:t>
      </w:r>
      <w:r>
        <w:t>3</w:t>
      </w:r>
      <w:r>
        <w:t>4</w:t>
      </w:r>
      <w:r>
        <w:t>+</w:t>
      </w:r>
      <w:r>
        <w:t>1</w:t>
      </w:r>
      <w:r>
        <w:t>+</w:t>
      </w:r>
      <w:r>
        <w:t>C</w:t>
      </w:r>
      <w:r>
        <w:t>=</w:t>
      </w:r>
      <w:r>
        <w:t>4</w:t>
      </w:r>
      <w:r>
        <w:t>x</w:t>
      </w:r>
      <w:r>
        <w:t>1</w:t>
      </w:r>
      <w:r>
        <w:t>4</w:t>
      </w:r>
      <w:r>
        <w:t>+</w:t>
      </w:r>
      <w:r>
        <w:t>C</w:t>
      </w:r>
      <w:r>
        <w:t>=</w:t>
      </w:r>
      <w:r>
        <w:t>4</w:t>
      </w:r>
      <w:r>
        <w:t>4</w:t>
      </w:r>
      <w:r>
        <w:t>√</w:t>
      </w:r>
      <w:r>
        <w:t>x</w:t>
      </w:r>
      <w:r>
        <w:t>+</w:t>
      </w:r>
      <w:r>
        <w:t>C</w:t>
      </w:r>
      <w:r>
        <w:t>∫(1)/(x^(3)4)dx=∫(1)/(x^((3)/(4)))dx=∫x^(−(3)/(4))dx=(x^(−(3)/(4)+1))/(−(3)/(4)+1)+C=4x^((1)/(4))+C=4x4+C</w:t>
      </w:r>
      <w:r>
        <w:br/>
      </w:r>
      <w:r>
        <w:br/>
      </w:r>
      <w:r>
        <w:rPr>
          <w:b/>
        </w:rPr>
        <w:t>Hoạt động 2 trang 10 Toán 12 Tập 2</w:t>
      </w:r>
      <w:r>
        <w:t>:</w:t>
      </w:r>
      <w:r>
        <w:br/>
      </w:r>
      <w:r>
        <w:t>a) Tính đạo hàm của hàm số y = ln|x| trên khoảng (0; + ∞).</w:t>
      </w:r>
      <w:r>
        <w:br/>
      </w:r>
      <w:r>
        <w:t>b) Tính đạo hàm của hàm số y = ln|x| trên khoảng (– ∞; 0).</w:t>
      </w:r>
      <w:r>
        <w:br/>
      </w:r>
      <w:r>
        <w:rPr>
          <w:b/>
        </w:rPr>
        <w:t>Lời giải:</w:t>
      </w:r>
      <w:r>
        <w:br/>
      </w:r>
      <w:r>
        <w:t>a) Với x ∈ (0; + ∞) thì |x| = x. Do đó, y = ln|x| = ln x.</w:t>
      </w:r>
      <w:r>
        <w:br/>
      </w:r>
      <w:r>
        <w:t>Ta có y</w:t>
      </w:r>
      <w:r>
        <w:rPr>
          <w:i/>
        </w:rPr>
        <w:t>'</w:t>
      </w:r>
      <w:r>
        <w:t xml:space="preserve"> </w:t>
      </w:r>
      <w:r>
        <w:t>= (ln x)</w:t>
      </w:r>
      <w:r>
        <w:rPr>
          <w:i/>
        </w:rPr>
        <w:t>'</w:t>
      </w:r>
      <w:r>
        <w:t xml:space="preserve"> </w:t>
      </w:r>
      <w:r>
        <w:t>=</w:t>
      </w:r>
      <w:r>
        <w:t xml:space="preserve"> </w:t>
      </w:r>
      <w:r>
        <w:t>1</w:t>
      </w:r>
      <w:r>
        <w:t>x</w:t>
      </w:r>
      <w:r>
        <w:t>(1)/(x)</w:t>
      </w:r>
      <w:r>
        <w:t xml:space="preserve"> </w:t>
      </w:r>
      <w:r>
        <w:t>.</w:t>
      </w:r>
      <w:r>
        <w:br/>
      </w:r>
      <w:r>
        <w:t>b) Với x ∈ (– ∞; 0) thì |x| = – x. Do đó, y = ln|x| = ln (– x).</w:t>
      </w:r>
      <w:r>
        <w:br/>
      </w:r>
      <w:r>
        <w:t>Ta có y</w:t>
      </w:r>
      <w:r>
        <w:rPr>
          <w:i/>
        </w:rPr>
        <w:t>'</w:t>
      </w:r>
      <w:r>
        <w:t xml:space="preserve"> </w:t>
      </w:r>
      <w:r>
        <w:t>= [ln (– x)]</w:t>
      </w:r>
      <w:r>
        <w:rPr>
          <w:i/>
        </w:rPr>
        <w:t xml:space="preserve">' </w:t>
      </w:r>
      <w:r>
        <w:t xml:space="preserve">= </w:t>
      </w:r>
      <w:r>
        <w:t>(</w:t>
      </w:r>
      <w:r>
        <w:t>−</w:t>
      </w:r>
      <w:r>
        <w:t>x</w:t>
      </w:r>
      <w:r>
        <w:t>)</w:t>
      </w:r>
      <w:r>
        <w:t>′</w:t>
      </w:r>
      <w:r>
        <w:t>−</w:t>
      </w:r>
      <w:r>
        <w:t>x</w:t>
      </w:r>
      <w:r>
        <w:t>=</w:t>
      </w:r>
      <w:r>
        <w:t>−</w:t>
      </w:r>
      <w:r>
        <w:t>1</w:t>
      </w:r>
      <w:r>
        <w:t>−</w:t>
      </w:r>
      <w:r>
        <w:t>x</w:t>
      </w:r>
      <w:r>
        <w:t>=</w:t>
      </w:r>
      <w:r>
        <w:t>1</w:t>
      </w:r>
      <w:r>
        <w:t>x</w:t>
      </w:r>
      <w:r>
        <w:t>(−x^('))/(−x)=(−1)/(−x)=(1)/(x)</w:t>
      </w:r>
      <w:r>
        <w:br/>
      </w:r>
      <w:r>
        <w:br/>
      </w:r>
      <w:r>
        <w:rPr>
          <w:b/>
        </w:rPr>
        <w:t>Luyện tập 3 trang 10 Toán 12 Tập 2</w:t>
      </w:r>
      <w:r>
        <w:t>:</w:t>
      </w:r>
      <w:r>
        <w:t xml:space="preserve"> </w:t>
      </w:r>
      <w:r>
        <w:t xml:space="preserve">Tìm </w:t>
      </w:r>
      <w:r>
        <w:t>∫</w:t>
      </w:r>
      <w:r>
        <w:t>4</w:t>
      </w:r>
      <w:r>
        <w:t>9</w:t>
      </w:r>
      <w:r>
        <w:t>x</w:t>
      </w:r>
      <w:r>
        <w:t>d</w:t>
      </w:r>
      <w:r>
        <w:t>x</w:t>
      </w:r>
      <w:r>
        <w:t>∫(4)/(9x)dx</w:t>
      </w:r>
      <w:r>
        <w:br/>
      </w:r>
      <w:r>
        <w:rPr>
          <w:b/>
        </w:rPr>
        <w:t>Lời giải:</w:t>
      </w:r>
      <w:r>
        <w:br/>
      </w:r>
      <w:r>
        <w:t xml:space="preserve">Ta có </w:t>
      </w:r>
      <w:r>
        <w:t>∫</w:t>
      </w:r>
      <w:r>
        <w:t>4</w:t>
      </w:r>
      <w:r>
        <w:t>9</w:t>
      </w:r>
      <w:r>
        <w:t>x</w:t>
      </w:r>
      <w:r>
        <w:t>d</w:t>
      </w:r>
      <w:r>
        <w:t>x</w:t>
      </w:r>
      <w:r>
        <w:t>=</w:t>
      </w:r>
      <w:r>
        <w:t>4</w:t>
      </w:r>
      <w:r>
        <w:t>9</w:t>
      </w:r>
      <w:r>
        <w:t>∫</w:t>
      </w:r>
      <w:r>
        <w:t>1</w:t>
      </w:r>
      <w:r>
        <w:t>x</w:t>
      </w:r>
      <w:r>
        <w:t>d</w:t>
      </w:r>
      <w:r>
        <w:t>x</w:t>
      </w:r>
      <w:r>
        <w:t>=</w:t>
      </w:r>
      <w:r>
        <w:t>4</w:t>
      </w:r>
      <w:r>
        <w:t>9</w:t>
      </w:r>
      <w:r>
        <w:t>ln</w:t>
      </w:r>
      <w:r>
        <w:t>|</w:t>
      </w:r>
      <w:r>
        <w:t>x</w:t>
      </w:r>
      <w:r>
        <w:t>|</w:t>
      </w:r>
      <w:r>
        <w:t>+</w:t>
      </w:r>
      <w:r>
        <w:t>C</w:t>
      </w:r>
      <w:r>
        <w:t>∫(4)/(9x)dx=(4)/(9)∫(1)/(x)dx=(4)/(9)lnx+C</w:t>
      </w:r>
      <w:r>
        <w:br/>
      </w:r>
      <w:r>
        <w:rPr>
          <w:b/>
        </w:rPr>
        <w:t>Hoạt động 3 trang 11 Toán 12 Tập 2</w:t>
      </w:r>
      <w:r>
        <w:t>:</w:t>
      </w:r>
      <w:r>
        <w:br/>
      </w:r>
      <w:r>
        <w:t>a) Hàm số y = – cos x có là nguyên hàm của hàm số y = sin x hay không?</w:t>
      </w:r>
      <w:r>
        <w:br/>
      </w:r>
      <w:r>
        <w:t>b) Hàm số y = sin x có là nguyên hàm của hàm số y = cos x hay không?</w:t>
      </w:r>
      <w:r>
        <w:br/>
      </w:r>
      <w:r>
        <w:t>c) Với x ≠ kπ (k ∈ ℤ), hàm số y = – cot x có là nguyên hàm của hàm số</w:t>
      </w:r>
      <w:r>
        <w:t xml:space="preserve"> </w:t>
      </w:r>
      <w:r>
        <w:t>y</w:t>
      </w:r>
      <w:r>
        <w:t>=</w:t>
      </w:r>
      <w:r>
        <w:t>1</w:t>
      </w:r>
      <w:r>
        <w:t>sin</w:t>
      </w:r>
      <w:r>
        <w:t>2</w:t>
      </w:r>
      <w:r>
        <w:t>x</w:t>
      </w:r>
      <w:r>
        <w:t>y=(1)/(sin^(2)x)</w:t>
      </w:r>
      <w:r>
        <w:t xml:space="preserve"> hay không?</w:t>
      </w:r>
      <w:r>
        <w:br/>
      </w:r>
      <w:r>
        <w:t>d) Với x ≠</w:t>
      </w:r>
      <w:r>
        <w:t xml:space="preserve"> </w:t>
      </w:r>
      <w:r>
        <w:t>π</w:t>
      </w:r>
      <w:r>
        <w:t>2</w:t>
      </w:r>
      <w:r>
        <w:t>(π)/(2)</w:t>
      </w:r>
      <w:r>
        <w:t xml:space="preserve"> </w:t>
      </w:r>
      <w:r>
        <w:t xml:space="preserve"> + kπ (k ∈ ℤ), hàm số y = tan x có là nguyên hàm của hàm số</w:t>
      </w:r>
      <w:r>
        <w:t xml:space="preserve"> </w:t>
      </w:r>
      <w:r>
        <w:t>y</w:t>
      </w:r>
      <w:r>
        <w:t>=</w:t>
      </w:r>
      <w:r>
        <w:t>1</w:t>
      </w:r>
      <w:r>
        <w:t>cos</w:t>
      </w:r>
      <w:r>
        <w:t>2</w:t>
      </w:r>
      <w:r>
        <w:t>x</w:t>
      </w:r>
      <w:r>
        <w:t>y=(1)/(cos^(2)x)</w:t>
      </w:r>
      <w:r>
        <w:t xml:space="preserve"> </w:t>
      </w:r>
      <w:r>
        <w:t xml:space="preserve"> hay không?</w:t>
      </w:r>
      <w:r>
        <w:br/>
      </w:r>
      <w:r>
        <w:rPr>
          <w:b/>
        </w:rPr>
        <w:t>Lời giải:</w:t>
      </w:r>
      <w:r>
        <w:br/>
      </w:r>
      <w:r>
        <w:t>a) Ta có (– cos x)</w:t>
      </w:r>
      <w:r>
        <w:rPr>
          <w:i/>
        </w:rPr>
        <w:t>'</w:t>
      </w:r>
      <w:r>
        <w:t xml:space="preserve"> </w:t>
      </w:r>
      <w:r>
        <w:t>= – (cos x)</w:t>
      </w:r>
      <w:r>
        <w:rPr>
          <w:i/>
        </w:rPr>
        <w:t>'</w:t>
      </w:r>
      <w:r>
        <w:t xml:space="preserve"> </w:t>
      </w:r>
      <w:r>
        <w:t>= – (– sin x) = sin x.</w:t>
      </w:r>
      <w:r>
        <w:br/>
      </w:r>
      <w:r>
        <w:t>Vậy hàm số y = – cos x là một nguyên hàm của hàm số y = sin x.</w:t>
      </w:r>
      <w:r>
        <w:br/>
      </w:r>
      <w:r>
        <w:t>b) Ta có (sin x)</w:t>
      </w:r>
      <w:r>
        <w:rPr>
          <w:i/>
        </w:rPr>
        <w:t>'</w:t>
      </w:r>
      <w:r>
        <w:t xml:space="preserve"> </w:t>
      </w:r>
      <w:r>
        <w:t>= cos x.</w:t>
      </w:r>
      <w:r>
        <w:br/>
      </w:r>
      <w:r>
        <w:t>Vậy hàm số y = sin x là một nguyên hàm của hàm số y = cos x.</w:t>
      </w:r>
      <w:r>
        <w:br/>
      </w:r>
      <w:r>
        <w:t>c) Với x ≠ kπ (k ∈ ℤ), ta có (– cot x)</w:t>
      </w:r>
      <w:r>
        <w:rPr>
          <w:i/>
        </w:rPr>
        <w:t>'</w:t>
      </w:r>
      <w:r>
        <w:t xml:space="preserve"> </w:t>
      </w:r>
      <w:r>
        <w:t>= – (cot x)</w:t>
      </w:r>
      <w:r>
        <w:rPr>
          <w:i/>
        </w:rPr>
        <w:t>'</w:t>
      </w:r>
      <w:r>
        <w:t xml:space="preserve"> </w:t>
      </w:r>
      <w:r>
        <w:t>= –</w:t>
      </w:r>
      <w:r>
        <w:t xml:space="preserve"> </w:t>
      </w:r>
      <w:r>
        <w:t>(</w:t>
      </w:r>
      <w:r>
        <w:t>−</w:t>
      </w:r>
      <w:r>
        <w:t>1</w:t>
      </w:r>
      <w:r>
        <w:t>sin</w:t>
      </w:r>
      <w:r>
        <w:t>2</w:t>
      </w:r>
      <w:r>
        <w:t>x</w:t>
      </w:r>
      <w:r>
        <w:t>)</w:t>
      </w:r>
      <w:r>
        <w:t>=</w:t>
      </w:r>
      <w:r>
        <w:t>1</w:t>
      </w:r>
      <w:r>
        <w:t>sin</w:t>
      </w:r>
      <w:r>
        <w:t>2</w:t>
      </w:r>
      <w:r>
        <w:t>x</w:t>
      </w:r>
      <w:r>
        <w:t>−(1)/(sin^(2)x)=(1)/(sin^(2)x)</w:t>
      </w:r>
      <w:r>
        <w:t xml:space="preserve"> </w:t>
      </w:r>
      <w:r>
        <w:t>.</w:t>
      </w:r>
      <w:r>
        <w:br/>
      </w:r>
      <w:r>
        <w:t>Vậy hàm số y = – cot x là một nguyên hàm của hàm số</w:t>
      </w:r>
      <w:r>
        <w:t xml:space="preserve"> </w:t>
      </w:r>
      <w:r>
        <w:t>y</w:t>
      </w:r>
      <w:r>
        <w:t>=</w:t>
      </w:r>
      <w:r>
        <w:t>1</w:t>
      </w:r>
      <w:r>
        <w:t>sin</w:t>
      </w:r>
      <w:r>
        <w:t>2</w:t>
      </w:r>
      <w:r>
        <w:t>x</w:t>
      </w:r>
      <w:r>
        <w:t>y=(1)/(sin^(2)x)</w:t>
      </w:r>
      <w:r>
        <w:t xml:space="preserve"> </w:t>
      </w:r>
      <w:r>
        <w:t>.</w:t>
      </w:r>
      <w:r>
        <w:br/>
      </w:r>
      <w:r>
        <w:t>d) Với x ≠</w:t>
      </w:r>
      <w:r>
        <w:t xml:space="preserve"> </w:t>
      </w:r>
      <w:r>
        <w:t>π</w:t>
      </w:r>
      <w:r>
        <w:t>2</w:t>
      </w:r>
      <w:r>
        <w:t>(π)/(2)</w:t>
      </w:r>
      <w:r>
        <w:t xml:space="preserve"> </w:t>
      </w:r>
      <w:r>
        <w:t xml:space="preserve"> + kπ (k ∈ ℤ), ta có (tan x)</w:t>
      </w:r>
      <w:r>
        <w:rPr>
          <w:i/>
        </w:rPr>
        <w:t>'</w:t>
      </w:r>
      <w:r>
        <w:t xml:space="preserve"> </w:t>
      </w:r>
      <w:r>
        <w:t>=</w:t>
      </w:r>
      <w:r>
        <w:t xml:space="preserve"> </w:t>
      </w:r>
      <w:r>
        <w:t>1</w:t>
      </w:r>
      <w:r>
        <w:t>cos</w:t>
      </w:r>
      <w:r>
        <w:t>2</w:t>
      </w:r>
      <w:r>
        <w:t>x</w:t>
      </w:r>
      <w:r>
        <w:t>(1)/(cos^(2)x)</w:t>
      </w:r>
      <w:r>
        <w:t xml:space="preserve"> </w:t>
      </w:r>
      <w:r>
        <w:t>.</w:t>
      </w:r>
      <w:r>
        <w:br/>
      </w:r>
      <w:r>
        <w:t xml:space="preserve">Vậy hàm số y = tan x là một nguyên hàm của hàm số </w:t>
      </w:r>
      <w:r>
        <w:t>y</w:t>
      </w:r>
      <w:r>
        <w:t>=</w:t>
      </w:r>
      <w:r>
        <w:t>1</w:t>
      </w:r>
      <w:r>
        <w:t>cos</w:t>
      </w:r>
      <w:r>
        <w:t>2</w:t>
      </w:r>
      <w:r>
        <w:t>x</w:t>
      </w:r>
      <w:r>
        <w:t>y=(1)/(cos^(2)x)</w:t>
      </w:r>
      <w:r>
        <w:br/>
      </w:r>
      <w:r>
        <w:br/>
      </w:r>
      <w:r>
        <w:rPr>
          <w:b/>
        </w:rPr>
        <w:t>Luyện tập 4 trang 11 Toán 12 Tập 2</w:t>
      </w:r>
      <w:r>
        <w:t>:</w:t>
      </w:r>
      <w:r>
        <w:t xml:space="preserve"> </w:t>
      </w:r>
      <w:r>
        <w:t>Tìm:</w:t>
      </w:r>
      <w:r>
        <w:br/>
      </w:r>
      <w:r>
        <w:t xml:space="preserve">a) </w:t>
      </w:r>
      <w:r>
        <w:t>∫</w:t>
      </w:r>
      <w:r>
        <w:t>8</w:t>
      </w:r>
      <w:r>
        <w:t>sin</w:t>
      </w:r>
      <w:r>
        <w:t>x</w:t>
      </w:r>
      <w:r>
        <w:t>d</w:t>
      </w:r>
      <w:r>
        <w:t>x</w:t>
      </w:r>
      <w:r>
        <w:t>∫8sinxdx</w:t>
      </w:r>
      <w:r>
        <w:br/>
      </w:r>
      <w:r>
        <w:t xml:space="preserve">b) </w:t>
      </w:r>
      <w:r>
        <w:t>∫</w:t>
      </w:r>
      <w:r>
        <w:t>(</w:t>
      </w:r>
      <w:r>
        <w:t>2</w:t>
      </w:r>
      <w:r>
        <w:t>sin</w:t>
      </w:r>
      <w:r>
        <w:t>x</w:t>
      </w:r>
      <w:r>
        <w:t>−</w:t>
      </w:r>
      <w:r>
        <w:t>5</w:t>
      </w:r>
      <w:r>
        <w:t>cos</w:t>
      </w:r>
      <w:r>
        <w:t>x</w:t>
      </w:r>
      <w:r>
        <w:t>)</w:t>
      </w:r>
      <w:r>
        <w:t>d</w:t>
      </w:r>
      <w:r>
        <w:t>x</w:t>
      </w:r>
      <w:r>
        <w:t>∫2sin x−5cosxdx</w:t>
      </w:r>
      <w:r>
        <w:br/>
      </w:r>
      <w:r>
        <w:rPr>
          <w:b/>
        </w:rPr>
        <w:t>Lời giải:</w:t>
      </w:r>
      <w:r>
        <w:br/>
      </w:r>
      <w:r>
        <w:t xml:space="preserve">a) </w:t>
      </w:r>
      <w:r>
        <w:t>∫</w:t>
      </w:r>
      <w:r>
        <w:t>8</w:t>
      </w:r>
      <w:r>
        <w:t>sin</w:t>
      </w:r>
      <w:r>
        <w:t>x</w:t>
      </w:r>
      <w:r>
        <w:t>d</w:t>
      </w:r>
      <w:r>
        <w:t>x</w:t>
      </w:r>
      <w:r>
        <w:t>=</w:t>
      </w:r>
      <w:r>
        <w:t>8</w:t>
      </w:r>
      <w:r>
        <w:t>∫</w:t>
      </w:r>
      <w:r>
        <w:t>sin</w:t>
      </w:r>
      <w:r>
        <w:t>x</w:t>
      </w:r>
      <w:r>
        <w:t>d</w:t>
      </w:r>
      <w:r>
        <w:t>x</w:t>
      </w:r>
      <w:r>
        <w:t>=</w:t>
      </w:r>
      <w:r>
        <w:t>8</w:t>
      </w:r>
      <w:r>
        <w:t>⋅</w:t>
      </w:r>
      <w:r>
        <w:t>(</w:t>
      </w:r>
      <w:r>
        <w:t>−</w:t>
      </w:r>
      <w:r>
        <w:t>cos</w:t>
      </w:r>
      <w:r>
        <w:t>x</w:t>
      </w:r>
      <w:r>
        <w:t>)</w:t>
      </w:r>
      <w:r>
        <w:t>+</w:t>
      </w:r>
      <w:r>
        <w:t>C</w:t>
      </w:r>
      <w:r>
        <w:t>=</w:t>
      </w:r>
      <w:r>
        <w:t>−</w:t>
      </w:r>
      <w:r>
        <w:t>8</w:t>
      </w:r>
      <w:r>
        <w:t>cos</w:t>
      </w:r>
      <w:r>
        <w:t>x</w:t>
      </w:r>
      <w:r>
        <w:t>+</w:t>
      </w:r>
      <w:r>
        <w:t>C</w:t>
      </w:r>
      <w:r>
        <w:t>∫8sinxdx=8∫sinxdx=8⋅−cosx+C=−8cosx+C</w:t>
      </w:r>
      <w:r>
        <w:br/>
      </w:r>
      <w:r>
        <w:t xml:space="preserve">b) </w:t>
      </w:r>
      <w:r>
        <w:t>∫</w:t>
      </w:r>
      <w:r>
        <w:t>(</w:t>
      </w:r>
      <w:r>
        <w:t>2</w:t>
      </w:r>
      <w:r>
        <w:t>sin</w:t>
      </w:r>
      <w:r>
        <w:t>x</w:t>
      </w:r>
      <w:r>
        <w:t>−</w:t>
      </w:r>
      <w:r>
        <w:t>5</w:t>
      </w:r>
      <w:r>
        <w:t>cos</w:t>
      </w:r>
      <w:r>
        <w:t>x</w:t>
      </w:r>
      <w:r>
        <w:t>)</w:t>
      </w:r>
      <w:r>
        <w:t>d</w:t>
      </w:r>
      <w:r>
        <w:t>x</w:t>
      </w:r>
      <w:r>
        <w:t>=</w:t>
      </w:r>
      <w:r>
        <w:t>∫</w:t>
      </w:r>
      <w:r>
        <w:t>2</w:t>
      </w:r>
      <w:r>
        <w:t>sin</w:t>
      </w:r>
      <w:r>
        <w:t>x</w:t>
      </w:r>
      <w:r>
        <w:t>d</w:t>
      </w:r>
      <w:r>
        <w:t>x</w:t>
      </w:r>
      <w:r>
        <w:t>−</w:t>
      </w:r>
      <w:r>
        <w:t>∫</w:t>
      </w:r>
      <w:r>
        <w:t>5</w:t>
      </w:r>
      <w:r>
        <w:t>cos</w:t>
      </w:r>
      <w:r>
        <w:t>x</w:t>
      </w:r>
      <w:r>
        <w:t>d</w:t>
      </w:r>
      <w:r>
        <w:t>x</w:t>
      </w:r>
      <w:r>
        <w:t>∫2sin x−5cosxdx=∫2sinxdx−∫5cosxdx</w:t>
      </w:r>
      <w:r>
        <w:br/>
      </w:r>
      <w:r>
        <w:t>=</w:t>
      </w:r>
      <w:r>
        <w:t>2</w:t>
      </w:r>
      <w:r>
        <w:t>∫</w:t>
      </w:r>
      <w:r>
        <w:t>sin</w:t>
      </w:r>
      <w:r>
        <w:t>x</w:t>
      </w:r>
      <w:r>
        <w:t>d</w:t>
      </w:r>
      <w:r>
        <w:t>x</w:t>
      </w:r>
      <w:r>
        <w:t>−</w:t>
      </w:r>
      <w:r>
        <w:t>5</w:t>
      </w:r>
      <w:r>
        <w:t>∫</w:t>
      </w:r>
      <w:r>
        <w:t>cos</w:t>
      </w:r>
      <w:r>
        <w:t>x</w:t>
      </w:r>
      <w:r>
        <w:t>d</w:t>
      </w:r>
      <w:r>
        <w:t>x</w:t>
      </w:r>
      <w:r>
        <w:t>=</w:t>
      </w:r>
      <w:r>
        <w:t>−</w:t>
      </w:r>
      <w:r>
        <w:t>2</w:t>
      </w:r>
      <w:r>
        <w:t>cos</w:t>
      </w:r>
      <w:r>
        <w:t>x</w:t>
      </w:r>
      <w:r>
        <w:t>−</w:t>
      </w:r>
      <w:r>
        <w:t>5</w:t>
      </w:r>
      <w:r>
        <w:t>sin</w:t>
      </w:r>
      <w:r>
        <w:t>x</w:t>
      </w:r>
      <w:r>
        <w:t>+</w:t>
      </w:r>
      <w:r>
        <w:t>C</w:t>
      </w:r>
      <w:r>
        <w:t>=2∫sinxdx−5∫cosxdx=−2cosx−5sinx+C</w:t>
      </w:r>
      <w:r>
        <w:br/>
      </w:r>
      <w:r>
        <w:br/>
      </w:r>
      <w:r>
        <w:rPr>
          <w:b/>
        </w:rPr>
        <w:t>Luyện tập 5 trang 11 Toán 12 Tập 2</w:t>
      </w:r>
      <w:r>
        <w:t>:</w:t>
      </w:r>
      <w:r>
        <w:t xml:space="preserve"> </w:t>
      </w:r>
      <w:r>
        <w:t>Tìm:</w:t>
      </w:r>
      <w:r>
        <w:br/>
      </w:r>
      <w:r>
        <w:t xml:space="preserve">a) </w:t>
      </w:r>
      <w:r>
        <w:t>∫</w:t>
      </w:r>
      <w:r>
        <w:t>(</w:t>
      </w:r>
      <w:r>
        <w:t>1</w:t>
      </w:r>
      <w:r>
        <w:t>+</w:t>
      </w:r>
      <w:r>
        <w:t>cot</w:t>
      </w:r>
      <w:r>
        <w:t>2</w:t>
      </w:r>
      <w:r>
        <w:t>x</w:t>
      </w:r>
      <w:r>
        <w:t>)</w:t>
      </w:r>
      <w:r>
        <w:t>d</w:t>
      </w:r>
      <w:r>
        <w:t>x</w:t>
      </w:r>
      <w:r>
        <w:t>∫1+cot^(2)xdx</w:t>
      </w:r>
      <w:r>
        <w:br/>
      </w:r>
      <w:r>
        <w:t xml:space="preserve">b) </w:t>
      </w:r>
      <w:r>
        <w:t>∫</w:t>
      </w:r>
      <w:r>
        <w:t>1</w:t>
      </w:r>
      <w:r>
        <w:t>1</w:t>
      </w:r>
      <w:r>
        <w:t>+</w:t>
      </w:r>
      <w:r>
        <w:t>cos</w:t>
      </w:r>
      <w:r>
        <w:t>2</w:t>
      </w:r>
      <w:r>
        <w:t>x</w:t>
      </w:r>
      <w:r>
        <w:t>d</w:t>
      </w:r>
      <w:r>
        <w:t>x</w:t>
      </w:r>
      <w:r>
        <w:t>∫(1)/(1+cos2x)dx</w:t>
      </w:r>
      <w:r>
        <w:br/>
      </w:r>
      <w:r>
        <w:rPr>
          <w:b/>
        </w:rPr>
        <w:t>Lời giải:</w:t>
      </w:r>
      <w:r>
        <w:br/>
      </w:r>
      <w:r>
        <w:t xml:space="preserve">a) </w:t>
      </w:r>
      <w:r>
        <w:t>∫</w:t>
      </w:r>
      <w:r>
        <w:t>(</w:t>
      </w:r>
      <w:r>
        <w:t>1</w:t>
      </w:r>
      <w:r>
        <w:t>+</w:t>
      </w:r>
      <w:r>
        <w:t>cot</w:t>
      </w:r>
      <w:r>
        <w:t>2</w:t>
      </w:r>
      <w:r>
        <w:t>x</w:t>
      </w:r>
      <w:r>
        <w:t>)</w:t>
      </w:r>
      <w:r>
        <w:t>d</w:t>
      </w:r>
      <w:r>
        <w:t>x</w:t>
      </w:r>
      <w:r>
        <w:t>=</w:t>
      </w:r>
      <w:r>
        <w:t>∫</w:t>
      </w:r>
      <w:r>
        <w:t>(</w:t>
      </w:r>
      <w:r>
        <w:t>1</w:t>
      </w:r>
      <w:r>
        <w:t>sin</w:t>
      </w:r>
      <w:r>
        <w:t>2</w:t>
      </w:r>
      <w:r>
        <w:t>x</w:t>
      </w:r>
      <w:r>
        <w:t>)</w:t>
      </w:r>
      <w:r>
        <w:t>d</w:t>
      </w:r>
      <w:r>
        <w:t>x</w:t>
      </w:r>
      <w:r>
        <w:t>=</w:t>
      </w:r>
      <w:r>
        <w:t>−</w:t>
      </w:r>
      <w:r>
        <w:t>cot</w:t>
      </w:r>
      <w:r>
        <w:t>x</w:t>
      </w:r>
      <w:r>
        <w:t>+</w:t>
      </w:r>
      <w:r>
        <w:t>C</w:t>
      </w:r>
      <w:r>
        <w:t>∫1+cot^(2)xdx=∫(1)/(sin^(2)x)dx=−cotx+C</w:t>
      </w:r>
      <w:r>
        <w:br/>
      </w:r>
      <w:r>
        <w:t xml:space="preserve">b) </w:t>
      </w:r>
      <w:r>
        <w:t>∫</w:t>
      </w:r>
      <w:r>
        <w:t>1</w:t>
      </w:r>
      <w:r>
        <w:t>1</w:t>
      </w:r>
      <w:r>
        <w:t>+</w:t>
      </w:r>
      <w:r>
        <w:t>cos</w:t>
      </w:r>
      <w:r>
        <w:t>2</w:t>
      </w:r>
      <w:r>
        <w:t>x</w:t>
      </w:r>
      <w:r>
        <w:t>d</w:t>
      </w:r>
      <w:r>
        <w:t>x</w:t>
      </w:r>
      <w:r>
        <w:t>=</w:t>
      </w:r>
      <w:r>
        <w:t>∫</w:t>
      </w:r>
      <w:r>
        <w:t>1</w:t>
      </w:r>
      <w:r>
        <w:t>1</w:t>
      </w:r>
      <w:r>
        <w:t>+</w:t>
      </w:r>
      <w:r>
        <w:t>(</w:t>
      </w:r>
      <w:r>
        <w:t>2</w:t>
      </w:r>
      <w:r>
        <w:t>cos</w:t>
      </w:r>
      <w:r>
        <w:t>2</w:t>
      </w:r>
      <w:r>
        <w:t>x</w:t>
      </w:r>
      <w:r>
        <w:t>−</w:t>
      </w:r>
      <w:r>
        <w:t>1</w:t>
      </w:r>
      <w:r>
        <w:t>)</w:t>
      </w:r>
      <w:r>
        <w:t>d</w:t>
      </w:r>
      <w:r>
        <w:t>x</w:t>
      </w:r>
      <w:r>
        <w:t>=</w:t>
      </w:r>
      <w:r>
        <w:t>∫</w:t>
      </w:r>
      <w:r>
        <w:t>1</w:t>
      </w:r>
      <w:r>
        <w:t>2</w:t>
      </w:r>
      <w:r>
        <w:t>cos</w:t>
      </w:r>
      <w:r>
        <w:t>2</w:t>
      </w:r>
      <w:r>
        <w:t>x</w:t>
      </w:r>
      <w:r>
        <w:t>d</w:t>
      </w:r>
      <w:r>
        <w:t>x</w:t>
      </w:r>
      <w:r>
        <w:t>∫(1)/(1+cos2x)dx=∫(1)/(1+2cos^(2)x−1)dx=∫(1)/(2cos^(2)x)dx</w:t>
      </w:r>
      <w:r>
        <w:br/>
      </w:r>
      <w:r>
        <w:t>=</w:t>
      </w:r>
      <w:r>
        <w:t>1</w:t>
      </w:r>
      <w:r>
        <w:t>2</w:t>
      </w:r>
      <w:r>
        <w:t>∫</w:t>
      </w:r>
      <w:r>
        <w:t>1</w:t>
      </w:r>
      <w:r>
        <w:t>cos</w:t>
      </w:r>
      <w:r>
        <w:t>2</w:t>
      </w:r>
      <w:r>
        <w:t>x</w:t>
      </w:r>
      <w:r>
        <w:t>d</w:t>
      </w:r>
      <w:r>
        <w:t>x</w:t>
      </w:r>
      <w:r>
        <w:t>=</w:t>
      </w:r>
      <w:r>
        <w:t>1</w:t>
      </w:r>
      <w:r>
        <w:t>2</w:t>
      </w:r>
      <w:r>
        <w:t>tan</w:t>
      </w:r>
      <w:r>
        <w:t>x</w:t>
      </w:r>
      <w:r>
        <w:t>+</w:t>
      </w:r>
      <w:r>
        <w:t>C</w:t>
      </w:r>
      <w:r>
        <w:t>=(1)/(2)∫(1)/(cos^(2)x)dx=(1)/(2)tanx+C</w:t>
      </w:r>
      <w:r>
        <w:br/>
      </w:r>
      <w:r>
        <w:rPr>
          <w:b/>
        </w:rPr>
        <w:t>Hoạt động 4 trang 12 Toán 12 Tập 2</w:t>
      </w:r>
      <w:r>
        <w:t>:</w:t>
      </w:r>
      <w:r>
        <w:t xml:space="preserve"> </w:t>
      </w:r>
      <w:r>
        <w:t>Tính đạo hàm của hàm số</w:t>
      </w:r>
      <w:r>
        <w:t xml:space="preserve"> </w:t>
      </w:r>
      <w:r>
        <w:t>F</w:t>
      </w:r>
      <w:r>
        <w:t>(</w:t>
      </w:r>
      <w:r>
        <w:t>x</w:t>
      </w:r>
      <w:r>
        <w:t>)</w:t>
      </w:r>
      <w:r>
        <w:t>=</w:t>
      </w:r>
      <w:r>
        <w:t>a</w:t>
      </w:r>
      <w:r>
        <w:t>x</w:t>
      </w:r>
      <w:r>
        <w:t>ln</w:t>
      </w:r>
      <w:r>
        <w:t>a</w:t>
      </w:r>
      <w:r>
        <w:t>Fx=(a^(x))/(lna)</w:t>
      </w:r>
      <w:r>
        <w:t xml:space="preserve"> </w:t>
      </w:r>
      <w:r>
        <w:t>(a &gt; 0, a ≠ 1). Từ đó, nêu một nguyên hàm của hàm số f(x) = a</w:t>
      </w:r>
      <w:r>
        <w:rPr>
          <w:vertAlign w:val="superscript"/>
        </w:rPr>
        <w:t>x</w:t>
      </w:r>
      <w:r>
        <w:t>.</w:t>
      </w:r>
      <w:r>
        <w:br/>
      </w:r>
      <w:r>
        <w:rPr>
          <w:b/>
        </w:rPr>
        <w:t>Lời giải:</w:t>
      </w:r>
      <w:r>
        <w:br/>
      </w:r>
      <w:r>
        <w:t>Với a &gt; 0, a ≠ 1, ta có</w:t>
      </w:r>
      <w:r>
        <w:t xml:space="preserve"> </w:t>
      </w:r>
      <w:r>
        <w:t>F</w:t>
      </w:r>
      <w:r>
        <w:t>′</w:t>
      </w:r>
      <w:r>
        <w:t>(</w:t>
      </w:r>
      <w:r>
        <w:t>x</w:t>
      </w:r>
      <w:r>
        <w:t>)</w:t>
      </w:r>
      <w:r>
        <w:t>=</w:t>
      </w:r>
      <w:r>
        <w:t>(</w:t>
      </w:r>
      <w:r>
        <w:t>a</w:t>
      </w:r>
      <w:r>
        <w:t>x</w:t>
      </w:r>
      <w:r>
        <w:t>ln</w:t>
      </w:r>
      <w:r>
        <w:t>a</w:t>
      </w:r>
      <w:r>
        <w:t>)</w:t>
      </w:r>
      <w:r>
        <w:t>′</w:t>
      </w:r>
      <w:r>
        <w:t>=</w:t>
      </w:r>
      <w:r>
        <w:t>1</w:t>
      </w:r>
      <w:r>
        <w:t>ln</w:t>
      </w:r>
      <w:r>
        <w:t>a</w:t>
      </w:r>
      <w:r>
        <w:t>(</w:t>
      </w:r>
      <w:r>
        <w:t>a</w:t>
      </w:r>
      <w:r>
        <w:t>x</w:t>
      </w:r>
      <w:r>
        <w:t>)</w:t>
      </w:r>
      <w:r>
        <w:t>′</w:t>
      </w:r>
      <w:r>
        <w:t>=</w:t>
      </w:r>
      <w:r>
        <w:t>1</w:t>
      </w:r>
      <w:r>
        <w:t>ln</w:t>
      </w:r>
      <w:r>
        <w:t>a</w:t>
      </w:r>
      <w:r>
        <w:t>⋅</w:t>
      </w:r>
      <w:r>
        <w:t>(</w:t>
      </w:r>
      <w:r>
        <w:t>a</w:t>
      </w:r>
      <w:r>
        <w:t>x</w:t>
      </w:r>
      <w:r>
        <w:t>⋅</w:t>
      </w:r>
      <w:r>
        <w:t>ln</w:t>
      </w:r>
      <w:r>
        <w:t>a</w:t>
      </w:r>
      <w:r>
        <w:t>)</w:t>
      </w:r>
      <w:r>
        <w:t>=</w:t>
      </w:r>
      <w:r>
        <w:t>a</w:t>
      </w:r>
      <w:r>
        <w:t>x</w:t>
      </w:r>
      <w:r>
        <w:t>F^(')x=(a^(x))/(lna)^(')=(1)/(lna)a^(x)^(')=(1)/(lna)⋅a^(x)⋅lna=a^(x)</w:t>
      </w:r>
      <w:r>
        <w:t xml:space="preserve"> </w:t>
      </w:r>
      <w:r>
        <w:t>.</w:t>
      </w:r>
      <w:r>
        <w:br/>
      </w:r>
      <w:r>
        <w:t>Vậy một nguyên hàm của hàm số f(x) = a</w:t>
      </w:r>
      <w:r>
        <w:rPr>
          <w:vertAlign w:val="superscript"/>
        </w:rPr>
        <w:t>x</w:t>
      </w:r>
      <w:r>
        <w:t xml:space="preserve"> </w:t>
      </w:r>
      <w:r>
        <w:t xml:space="preserve">là </w:t>
      </w:r>
      <w:r>
        <w:t>F</w:t>
      </w:r>
      <w:r>
        <w:t>(</w:t>
      </w:r>
      <w:r>
        <w:t>x</w:t>
      </w:r>
      <w:r>
        <w:t>)</w:t>
      </w:r>
      <w:r>
        <w:t>=</w:t>
      </w:r>
      <w:r>
        <w:t>a</w:t>
      </w:r>
      <w:r>
        <w:t>x</w:t>
      </w:r>
      <w:r>
        <w:t>ln</w:t>
      </w:r>
      <w:r>
        <w:t>a</w:t>
      </w:r>
      <w:r>
        <w:t>Fx=(a^(x))/(lna)</w:t>
      </w:r>
      <w:r>
        <w:br/>
      </w:r>
      <w:r>
        <w:br/>
      </w:r>
      <w:r>
        <w:rPr>
          <w:b/>
        </w:rPr>
        <w:t>Luyện tập 6 trang 12 Toán 12 Tập 2</w:t>
      </w:r>
      <w:r>
        <w:t>:</w:t>
      </w:r>
      <w:r>
        <w:t xml:space="preserve"> </w:t>
      </w:r>
      <w:r>
        <w:t>Tìm:</w:t>
      </w:r>
      <w:r>
        <w:br/>
      </w:r>
      <w:r>
        <w:t xml:space="preserve">a) </w:t>
      </w:r>
      <w:r>
        <w:t>∫</w:t>
      </w:r>
      <w:r>
        <w:t>4</w:t>
      </w:r>
      <w:r>
        <w:t>x</w:t>
      </w:r>
      <w:r>
        <w:t>+</w:t>
      </w:r>
      <w:r>
        <w:t>2</w:t>
      </w:r>
      <w:r>
        <w:t>d</w:t>
      </w:r>
      <w:r>
        <w:t>x</w:t>
      </w:r>
      <w:r>
        <w:t>∫4^(x+2)dx</w:t>
      </w:r>
      <w:r>
        <w:br/>
      </w:r>
      <w:r>
        <w:t xml:space="preserve">b) </w:t>
      </w:r>
      <w:r>
        <w:t>∫</w:t>
      </w:r>
      <w:r>
        <w:t>(</w:t>
      </w:r>
      <w:r>
        <w:t>5</w:t>
      </w:r>
      <w:r>
        <w:t>x</w:t>
      </w:r>
      <w:r>
        <w:t>+</w:t>
      </w:r>
      <w:r>
        <w:t>2</w:t>
      </w:r>
      <w:r>
        <w:t>−</w:t>
      </w:r>
      <w:r>
        <w:t>e</w:t>
      </w:r>
      <w:r>
        <w:t>x</w:t>
      </w:r>
      <w:r>
        <w:t>+</w:t>
      </w:r>
      <w:r>
        <w:t>1</w:t>
      </w:r>
      <w:r>
        <w:t>)</w:t>
      </w:r>
      <w:r>
        <w:t>d</w:t>
      </w:r>
      <w:r>
        <w:t>x</w:t>
      </w:r>
      <w:r>
        <w:t>∫5^(x+2)−e^(x+1)dx</w:t>
      </w:r>
      <w:r>
        <w:br/>
      </w:r>
      <w:r>
        <w:rPr>
          <w:b/>
        </w:rPr>
        <w:t>Lời giải:</w:t>
      </w:r>
      <w:r>
        <w:br/>
      </w:r>
      <w:r>
        <w:t xml:space="preserve">a) </w:t>
      </w:r>
      <w:r>
        <w:t>∫</w:t>
      </w:r>
      <w:r>
        <w:t>4</w:t>
      </w:r>
      <w:r>
        <w:t>x</w:t>
      </w:r>
      <w:r>
        <w:t>+</w:t>
      </w:r>
      <w:r>
        <w:t>2</w:t>
      </w:r>
      <w:r>
        <w:t>d</w:t>
      </w:r>
      <w:r>
        <w:t>x</w:t>
      </w:r>
      <w:r>
        <w:t>=</w:t>
      </w:r>
      <w:r>
        <w:t>∫</w:t>
      </w:r>
      <w:r>
        <w:t>(</w:t>
      </w:r>
      <w:r>
        <w:t>4</w:t>
      </w:r>
      <w:r>
        <w:t>x</w:t>
      </w:r>
      <w:r>
        <w:t>⋅</w:t>
      </w:r>
      <w:r>
        <w:t>4</w:t>
      </w:r>
      <w:r>
        <w:t>2</w:t>
      </w:r>
      <w:r>
        <w:t>)</w:t>
      </w:r>
      <w:r>
        <w:t>d</w:t>
      </w:r>
      <w:r>
        <w:t>x</w:t>
      </w:r>
      <w:r>
        <w:t>=</w:t>
      </w:r>
      <w:r>
        <w:t>4</w:t>
      </w:r>
      <w:r>
        <w:t>2</w:t>
      </w:r>
      <w:r>
        <w:t>∫</w:t>
      </w:r>
      <w:r>
        <w:t>4</w:t>
      </w:r>
      <w:r>
        <w:t>x</w:t>
      </w:r>
      <w:r>
        <w:t>d</w:t>
      </w:r>
      <w:r>
        <w:t>x</w:t>
      </w:r>
      <w:r>
        <w:t>=</w:t>
      </w:r>
      <w:r>
        <w:t>4</w:t>
      </w:r>
      <w:r>
        <w:t>2</w:t>
      </w:r>
      <w:r>
        <w:t>⋅</w:t>
      </w:r>
      <w:r>
        <w:t>4</w:t>
      </w:r>
      <w:r>
        <w:t>x</w:t>
      </w:r>
      <w:r>
        <w:t>ln</w:t>
      </w:r>
      <w:r>
        <w:t>4</w:t>
      </w:r>
      <w:r>
        <w:t>+</w:t>
      </w:r>
      <w:r>
        <w:t>C</w:t>
      </w:r>
      <w:r>
        <w:t>=</w:t>
      </w:r>
      <w:r>
        <w:t>4</w:t>
      </w:r>
      <w:r>
        <w:t>x</w:t>
      </w:r>
      <w:r>
        <w:t>+</w:t>
      </w:r>
      <w:r>
        <w:t>2</w:t>
      </w:r>
      <w:r>
        <w:t>ln</w:t>
      </w:r>
      <w:r>
        <w:t>4</w:t>
      </w:r>
      <w:r>
        <w:t>+</w:t>
      </w:r>
      <w:r>
        <w:t>C</w:t>
      </w:r>
      <w:r>
        <w:t>∫4^(x+2)dx=∫4^(x)⋅4^(2)dx=4^(2)∫4^(x)dx=4^(2)⋅(4^(x))/(ln4)+C=(4^(x+2))/(ln4)+C</w:t>
      </w:r>
      <w:r>
        <w:br/>
      </w:r>
      <w:r>
        <w:t xml:space="preserve">b) </w:t>
      </w:r>
      <w:r>
        <w:t>∫</w:t>
      </w:r>
      <w:r>
        <w:t>(</w:t>
      </w:r>
      <w:r>
        <w:t>5</w:t>
      </w:r>
      <w:r>
        <w:t>x</w:t>
      </w:r>
      <w:r>
        <w:t>+</w:t>
      </w:r>
      <w:r>
        <w:t>2</w:t>
      </w:r>
      <w:r>
        <w:t>−</w:t>
      </w:r>
      <w:r>
        <w:t>e</w:t>
      </w:r>
      <w:r>
        <w:t>x</w:t>
      </w:r>
      <w:r>
        <w:t>+</w:t>
      </w:r>
      <w:r>
        <w:t>1</w:t>
      </w:r>
      <w:r>
        <w:t>)</w:t>
      </w:r>
      <w:r>
        <w:t>d</w:t>
      </w:r>
      <w:r>
        <w:t>x</w:t>
      </w:r>
      <w:r>
        <w:t>=</w:t>
      </w:r>
      <w:r>
        <w:t>∫</w:t>
      </w:r>
      <w:r>
        <w:t>5</w:t>
      </w:r>
      <w:r>
        <w:t>x</w:t>
      </w:r>
      <w:r>
        <w:t>+</w:t>
      </w:r>
      <w:r>
        <w:t>2</w:t>
      </w:r>
      <w:r>
        <w:t>d</w:t>
      </w:r>
      <w:r>
        <w:t>x</w:t>
      </w:r>
      <w:r>
        <w:t>−</w:t>
      </w:r>
      <w:r>
        <w:t>∫</w:t>
      </w:r>
      <w:r>
        <w:t>e</w:t>
      </w:r>
      <w:r>
        <w:t>x</w:t>
      </w:r>
      <w:r>
        <w:t>+</w:t>
      </w:r>
      <w:r>
        <w:t>1</w:t>
      </w:r>
      <w:r>
        <w:t>d</w:t>
      </w:r>
      <w:r>
        <w:t>x</w:t>
      </w:r>
      <w:r>
        <w:t>∫5^(x+2)−e^(x+1)dx=∫5^(x+2)dx−∫e^(x+1)dx</w:t>
      </w:r>
      <w:r>
        <w:t>=</w:t>
      </w:r>
      <w:r>
        <w:t>5</w:t>
      </w:r>
      <w:r>
        <w:t>2</w:t>
      </w:r>
      <w:r>
        <w:t>∫</w:t>
      </w:r>
      <w:r>
        <w:t>5</w:t>
      </w:r>
      <w:r>
        <w:t>x</w:t>
      </w:r>
      <w:r>
        <w:t>d</w:t>
      </w:r>
      <w:r>
        <w:t>x</w:t>
      </w:r>
      <w:r>
        <w:t>−</w:t>
      </w:r>
      <w:r>
        <w:t>e</w:t>
      </w:r>
      <w:r>
        <w:t>∫</w:t>
      </w:r>
      <w:r>
        <w:t>e</w:t>
      </w:r>
      <w:r>
        <w:t>x</w:t>
      </w:r>
      <w:r>
        <w:t>d</w:t>
      </w:r>
      <w:r>
        <w:t>x</w:t>
      </w:r>
      <w:r>
        <w:t>=5^(2)∫5^(x)dx−e∫e^(x)dx</w:t>
      </w:r>
      <w:r>
        <w:br/>
      </w:r>
      <w:r>
        <w:t>=</w:t>
      </w:r>
      <w:r>
        <w:t>5</w:t>
      </w:r>
      <w:r>
        <w:t>2</w:t>
      </w:r>
      <w:r>
        <w:t>⋅</w:t>
      </w:r>
      <w:r>
        <w:t>5</w:t>
      </w:r>
      <w:r>
        <w:t>x</w:t>
      </w:r>
      <w:r>
        <w:t>ln</w:t>
      </w:r>
      <w:r>
        <w:t>5</w:t>
      </w:r>
      <w:r>
        <w:t>−</w:t>
      </w:r>
      <w:r>
        <w:t>e</w:t>
      </w:r>
      <w:r>
        <w:t>⋅</w:t>
      </w:r>
      <w:r>
        <w:t>e</w:t>
      </w:r>
      <w:r>
        <w:t>x</w:t>
      </w:r>
      <w:r>
        <w:t>ln</w:t>
      </w:r>
      <w:r>
        <w:t>e</w:t>
      </w:r>
      <w:r>
        <w:t>+</w:t>
      </w:r>
      <w:r>
        <w:t>C</w:t>
      </w:r>
      <w:r>
        <w:t>=</w:t>
      </w:r>
      <w:r>
        <w:t>5</w:t>
      </w:r>
      <w:r>
        <w:t>x</w:t>
      </w:r>
      <w:r>
        <w:t>+</w:t>
      </w:r>
      <w:r>
        <w:t>2</w:t>
      </w:r>
      <w:r>
        <w:t>ln</w:t>
      </w:r>
      <w:r>
        <w:t>5</w:t>
      </w:r>
      <w:r>
        <w:t>−</w:t>
      </w:r>
      <w:r>
        <w:t>e</w:t>
      </w:r>
      <w:r>
        <w:t>x</w:t>
      </w:r>
      <w:r>
        <w:t>+</w:t>
      </w:r>
      <w:r>
        <w:t>1</w:t>
      </w:r>
      <w:r>
        <w:t>+</w:t>
      </w:r>
      <w:r>
        <w:t>C</w:t>
      </w:r>
      <w:r>
        <w:t>=5^(2)⋅(5^(x))/(ln5)−e⋅(e^(x))/(lne)+C=(5^(x+2))/(ln5)−e^(x+1)+C</w:t>
      </w:r>
      <w:r>
        <w:br/>
      </w:r>
      <w:r>
        <w:rPr>
          <w:b/>
        </w:rPr>
        <w:t>Bài tập</w:t>
      </w:r>
      <w:r>
        <w:br/>
      </w:r>
      <w:r>
        <w:rPr>
          <w:b/>
        </w:rPr>
        <w:t>Bài 1 trang 15 Toán 12 Tập 2</w:t>
      </w:r>
      <w:r>
        <w:t>:</w:t>
      </w:r>
      <w:r>
        <w:t xml:space="preserve"> </w:t>
      </w:r>
      <w:r>
        <w:t>∫</w:t>
      </w:r>
      <w:r>
        <w:t>(</w:t>
      </w:r>
      <w:r>
        <w:t>2</w:t>
      </w:r>
      <w:r>
        <w:t>sin</w:t>
      </w:r>
      <w:r>
        <w:t>x</w:t>
      </w:r>
      <w:r>
        <w:t>−</w:t>
      </w:r>
      <w:r>
        <w:t>3</w:t>
      </w:r>
      <w:r>
        <w:t>cos</w:t>
      </w:r>
      <w:r>
        <w:t>x</w:t>
      </w:r>
      <w:r>
        <w:t>)</w:t>
      </w:r>
      <w:r>
        <w:t>d</w:t>
      </w:r>
      <w:r>
        <w:t>x</w:t>
      </w:r>
      <w:r>
        <w:t>∫2sinx−3cosxdx</w:t>
      </w:r>
      <w:r>
        <w:t xml:space="preserve"> </w:t>
      </w:r>
      <w:r>
        <w:t>bằng:</w:t>
      </w:r>
      <w:r>
        <w:br/>
      </w:r>
      <w:r>
        <w:t>A. 2cos x – 3sin x + C.</w:t>
      </w:r>
      <w:r>
        <w:br/>
      </w:r>
      <w:r>
        <w:t>B. 2cos x + 3sin x + C.</w:t>
      </w:r>
      <w:r>
        <w:br/>
      </w:r>
      <w:r>
        <w:t>C. – 2cos x + 3sin x + C.</w:t>
      </w:r>
      <w:r>
        <w:br/>
      </w:r>
      <w:r>
        <w:t>D. – 2cos x – 3sin x + C.</w:t>
      </w:r>
      <w:r>
        <w:br/>
      </w:r>
      <w:r>
        <w:rPr>
          <w:b/>
        </w:rPr>
        <w:t>Lời giải:</w:t>
      </w:r>
      <w:r>
        <w:br/>
      </w:r>
      <w:r>
        <w:rPr>
          <w:b/>
        </w:rPr>
        <w:t>Đáp án đúng là: D</w:t>
      </w:r>
      <w:r>
        <w:br/>
      </w:r>
      <w:r>
        <w:t xml:space="preserve">Ta có </w:t>
      </w:r>
      <w:r>
        <w:t>∫</w:t>
      </w:r>
      <w:r>
        <w:t>(</w:t>
      </w:r>
      <w:r>
        <w:t>2</w:t>
      </w:r>
      <w:r>
        <w:t>sin</w:t>
      </w:r>
      <w:r>
        <w:t>x</w:t>
      </w:r>
      <w:r>
        <w:t>−</w:t>
      </w:r>
      <w:r>
        <w:t>3</w:t>
      </w:r>
      <w:r>
        <w:t>cos</w:t>
      </w:r>
      <w:r>
        <w:t>x</w:t>
      </w:r>
      <w:r>
        <w:t>)</w:t>
      </w:r>
      <w:r>
        <w:t>d</w:t>
      </w:r>
      <w:r>
        <w:t>x</w:t>
      </w:r>
      <w:r>
        <w:t>=</w:t>
      </w:r>
      <w:r>
        <w:t>2</w:t>
      </w:r>
      <w:r>
        <w:t>∫</w:t>
      </w:r>
      <w:r>
        <w:t>sin</w:t>
      </w:r>
      <w:r>
        <w:t>x</w:t>
      </w:r>
      <w:r>
        <w:t>d</w:t>
      </w:r>
      <w:r>
        <w:t>x</w:t>
      </w:r>
      <w:r>
        <w:t>−</w:t>
      </w:r>
      <w:r>
        <w:t>3</w:t>
      </w:r>
      <w:r>
        <w:t>∫</w:t>
      </w:r>
      <w:r>
        <w:t>cos</w:t>
      </w:r>
      <w:r>
        <w:t>x</w:t>
      </w:r>
      <w:r>
        <w:t>d</w:t>
      </w:r>
      <w:r>
        <w:t>x</w:t>
      </w:r>
      <w:r>
        <w:t>=</w:t>
      </w:r>
      <w:r>
        <w:t>−</w:t>
      </w:r>
      <w:r>
        <w:t>2</w:t>
      </w:r>
      <w:r>
        <w:t>cos</w:t>
      </w:r>
      <w:r>
        <w:t>x</w:t>
      </w:r>
      <w:r>
        <w:t>−</w:t>
      </w:r>
      <w:r>
        <w:t>3</w:t>
      </w:r>
      <w:r>
        <w:t>sin</w:t>
      </w:r>
      <w:r>
        <w:t>x</w:t>
      </w:r>
      <w:r>
        <w:t>+</w:t>
      </w:r>
      <w:r>
        <w:t>C</w:t>
      </w:r>
      <w:r>
        <w:t>∫2sinx−3cosxdx=2∫sinxdx−3∫cosxdx=−2cosx−3sinx+C</w:t>
      </w:r>
      <w:r>
        <w:br/>
      </w:r>
      <w:r>
        <w:br/>
      </w:r>
      <w:r>
        <w:rPr>
          <w:b/>
        </w:rPr>
        <w:t>Bài 2 trang 15 Toán 12 Tập 2</w:t>
      </w:r>
      <w:r>
        <w:t>:</w:t>
      </w:r>
      <w:r>
        <w:t xml:space="preserve"> </w:t>
      </w:r>
      <w:r>
        <w:t>∫</w:t>
      </w:r>
      <w:r>
        <w:t>7</w:t>
      </w:r>
      <w:r>
        <w:t>x</w:t>
      </w:r>
      <w:r>
        <w:t>d</w:t>
      </w:r>
      <w:r>
        <w:t>x</w:t>
      </w:r>
      <w:r>
        <w:t>∫7^(x)dx</w:t>
      </w:r>
      <w:r>
        <w:t xml:space="preserve"> </w:t>
      </w:r>
      <w:r>
        <w:t>bằng:</w:t>
      </w:r>
      <w:r>
        <w:br/>
      </w:r>
      <w:r>
        <w:t>A. 7</w:t>
      </w:r>
      <w:r>
        <w:rPr>
          <w:vertAlign w:val="superscript"/>
        </w:rPr>
        <w:t>x</w:t>
      </w:r>
      <w:r>
        <w:t xml:space="preserve"> </w:t>
      </w:r>
      <w:r>
        <w:t>∙ ln7 + C.</w:t>
      </w:r>
      <w:r>
        <w:br/>
      </w:r>
      <w:r>
        <w:t>B.</w:t>
      </w:r>
      <w:r>
        <w:t xml:space="preserve"> </w:t>
      </w:r>
      <w:r>
        <w:t>7</w:t>
      </w:r>
      <w:r>
        <w:t>x</w:t>
      </w:r>
      <w:r>
        <w:t>+</w:t>
      </w:r>
      <w:r>
        <w:t>1</w:t>
      </w:r>
      <w:r>
        <w:t>x</w:t>
      </w:r>
      <w:r>
        <w:t>+</w:t>
      </w:r>
      <w:r>
        <w:t>1</w:t>
      </w:r>
      <w:r>
        <w:t>+</w:t>
      </w:r>
      <w:r>
        <w:t>C</w:t>
      </w:r>
      <w:r>
        <w:t>(7^(x+1))/(x+1)+C</w:t>
      </w:r>
      <w:r>
        <w:t>.</w:t>
      </w:r>
      <w:r>
        <w:br/>
      </w:r>
      <w:r>
        <w:t>C.</w:t>
      </w:r>
      <w:r>
        <w:t xml:space="preserve"> </w:t>
      </w:r>
      <w:r>
        <w:t>7</w:t>
      </w:r>
      <w:r>
        <w:t>x</w:t>
      </w:r>
      <w:r>
        <w:t>ln</w:t>
      </w:r>
      <w:r>
        <w:t>7</w:t>
      </w:r>
      <w:r>
        <w:t>+</w:t>
      </w:r>
      <w:r>
        <w:t>C</w:t>
      </w:r>
      <w:r>
        <w:t>(7^(x))/(ln7)+C</w:t>
      </w:r>
      <w:r>
        <w:t>.</w:t>
      </w:r>
      <w:r>
        <w:br/>
      </w:r>
      <w:r>
        <w:t>D. 7</w:t>
      </w:r>
      <w:r>
        <w:rPr>
          <w:vertAlign w:val="superscript"/>
        </w:rPr>
        <w:t>x</w:t>
      </w:r>
      <w:r>
        <w:t xml:space="preserve"> </w:t>
      </w:r>
      <w:r>
        <w:t>+ C.</w:t>
      </w:r>
      <w:r>
        <w:br/>
      </w:r>
      <w:r>
        <w:rPr>
          <w:b/>
        </w:rPr>
        <w:t>Lời giải:</w:t>
      </w:r>
      <w:r>
        <w:br/>
      </w:r>
      <w:r>
        <w:rPr>
          <w:b/>
        </w:rPr>
        <w:t>Đáp án đúng là: C</w:t>
      </w:r>
      <w:r>
        <w:br/>
      </w:r>
      <w:r>
        <w:t xml:space="preserve">Ta có </w:t>
      </w:r>
      <w:r>
        <w:t>∫</w:t>
      </w:r>
      <w:r>
        <w:t>7</w:t>
      </w:r>
      <w:r>
        <w:t>x</w:t>
      </w:r>
      <w:r>
        <w:t>d</w:t>
      </w:r>
      <w:r>
        <w:t>x</w:t>
      </w:r>
      <w:r>
        <w:t>=</w:t>
      </w:r>
      <w:r>
        <w:t>7</w:t>
      </w:r>
      <w:r>
        <w:t>x</w:t>
      </w:r>
      <w:r>
        <w:t>ln</w:t>
      </w:r>
      <w:r>
        <w:t>7</w:t>
      </w:r>
      <w:r>
        <w:t>+</w:t>
      </w:r>
      <w:r>
        <w:t>C</w:t>
      </w:r>
      <w:r>
        <w:t>∫7^(x)dx=(7^(x))/(ln7)+C</w:t>
      </w:r>
      <w:r>
        <w:br/>
      </w:r>
      <w:r>
        <w:br/>
      </w:r>
      <w:r>
        <w:rPr>
          <w:b/>
        </w:rPr>
        <w:t>Bài 3 trang 15 Toán 12 Tập 2</w:t>
      </w:r>
      <w:r>
        <w:t>:</w:t>
      </w:r>
      <w:r>
        <w:t xml:space="preserve"> </w:t>
      </w:r>
      <w:r>
        <w:t>Nguyên hàm của hàm số</w:t>
      </w:r>
      <w:r>
        <w:t xml:space="preserve"> </w:t>
      </w:r>
      <w:r>
        <w:t>f</w:t>
      </w:r>
      <w:r>
        <w:t>(</w:t>
      </w:r>
      <w:r>
        <w:t>x</w:t>
      </w:r>
      <w:r>
        <w:t>)</w:t>
      </w:r>
      <w:r>
        <w:t>=</w:t>
      </w:r>
      <w:r>
        <w:t>3</w:t>
      </w:r>
      <w:r>
        <w:t>x</w:t>
      </w:r>
      <w:r>
        <w:t>√</w:t>
      </w:r>
      <w:r>
        <w:t>x</w:t>
      </w:r>
      <w:r>
        <w:t>fx=(3x)/(√(x))</w:t>
      </w:r>
      <w:r>
        <w:t xml:space="preserve"> bằng:</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a96addc15c14297be042a61ce67349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Đáp án đúng là: D</w:t>
      </w:r>
      <w:r>
        <w:br/>
      </w:r>
      <w:r>
        <w:t xml:space="preserve">Ta có </w:t>
      </w:r>
      <w:r>
        <w:t>∫</w:t>
      </w:r>
      <w:r>
        <w:t>f</w:t>
      </w:r>
      <w:r>
        <w:t>(</w:t>
      </w:r>
      <w:r>
        <w:t>x</w:t>
      </w:r>
      <w:r>
        <w:t>)</w:t>
      </w:r>
      <w:r>
        <w:t>d</w:t>
      </w:r>
      <w:r>
        <w:t>x</w:t>
      </w:r>
      <w:r>
        <w:t>=</w:t>
      </w:r>
      <w:r>
        <w:t>∫</w:t>
      </w:r>
      <w:r>
        <w:t>3</w:t>
      </w:r>
      <w:r>
        <w:t>x</w:t>
      </w:r>
      <w:r>
        <w:t>√</w:t>
      </w:r>
      <w:r>
        <w:t>x</w:t>
      </w:r>
      <w:r>
        <w:t>d</w:t>
      </w:r>
      <w:r>
        <w:t>x</w:t>
      </w:r>
      <w:r>
        <w:t>=</w:t>
      </w:r>
      <w:r>
        <w:t>∫</w:t>
      </w:r>
      <w:r>
        <w:t>3</w:t>
      </w:r>
      <w:r>
        <w:t>√</w:t>
      </w:r>
      <w:r>
        <w:t>x</w:t>
      </w:r>
      <w:r>
        <w:t>d</w:t>
      </w:r>
      <w:r>
        <w:t>x</w:t>
      </w:r>
      <w:r>
        <w:t>=</w:t>
      </w:r>
      <w:r>
        <w:t>3</w:t>
      </w:r>
      <w:r>
        <w:t>∫</w:t>
      </w:r>
      <w:r>
        <w:t>x</w:t>
      </w:r>
      <w:r>
        <w:t>1</w:t>
      </w:r>
      <w:r>
        <w:t>2</w:t>
      </w:r>
      <w:r>
        <w:t>d</w:t>
      </w:r>
      <w:r>
        <w:t>x</w:t>
      </w:r>
      <w:r>
        <w:t>∫fx dx=∫(3x)/(√(x)) dx=∫3√(x)dx=3∫x^((1)/(2))dx</w:t>
      </w:r>
      <w:r>
        <w:br/>
      </w:r>
      <w:r>
        <w:t>=</w:t>
      </w:r>
      <w:r>
        <w:t>3</w:t>
      </w:r>
      <w:r>
        <w:t>⋅</w:t>
      </w:r>
      <w:r>
        <w:t>x</w:t>
      </w:r>
      <w:r>
        <w:t>1</w:t>
      </w:r>
      <w:r>
        <w:t>2</w:t>
      </w:r>
      <w:r>
        <w:t>+</w:t>
      </w:r>
      <w:r>
        <w:t>1</w:t>
      </w:r>
      <w:r>
        <w:t>1</w:t>
      </w:r>
      <w:r>
        <w:t>2</w:t>
      </w:r>
      <w:r>
        <w:t>+</w:t>
      </w:r>
      <w:r>
        <w:t>1</w:t>
      </w:r>
      <w:r>
        <w:t>+</w:t>
      </w:r>
      <w:r>
        <w:t>C</w:t>
      </w:r>
      <w:r>
        <w:t>=</w:t>
      </w:r>
      <w:r>
        <w:t>2</w:t>
      </w:r>
      <w:r>
        <w:t>x</w:t>
      </w:r>
      <w:r>
        <w:t>3</w:t>
      </w:r>
      <w:r>
        <w:t>2</w:t>
      </w:r>
      <w:r>
        <w:t>+</w:t>
      </w:r>
      <w:r>
        <w:t>C</w:t>
      </w:r>
      <w:r>
        <w:t>=</w:t>
      </w:r>
      <w:r>
        <w:t>2</w:t>
      </w:r>
      <w:r>
        <w:t>x</w:t>
      </w:r>
      <w:r>
        <w:t>√</w:t>
      </w:r>
      <w:r>
        <w:t>x</w:t>
      </w:r>
      <w:r>
        <w:t>+</w:t>
      </w:r>
      <w:r>
        <w:t>C</w:t>
      </w:r>
      <w:r>
        <w:t>=3⋅(x^((1)/(2)+1))/((1)/(2)+1)+C=2x^((3)/(2))+C=2x√(x)+C</w:t>
      </w:r>
      <w:r>
        <w:br/>
      </w:r>
      <w:r>
        <w:rPr>
          <w:b/>
        </w:rPr>
        <w:t>Bài 4 trang 16 Toán 12 Tập 2</w:t>
      </w:r>
      <w:r>
        <w:t>:</w:t>
      </w:r>
      <w:r>
        <w:t xml:space="preserve"> </w:t>
      </w:r>
      <w:r>
        <w:t>Nguyên hàm của hàm số f(x) = 1 – tan</w:t>
      </w:r>
      <w:r>
        <w:rPr>
          <w:vertAlign w:val="superscript"/>
        </w:rPr>
        <w:t>2</w:t>
      </w:r>
      <w:r>
        <w:t xml:space="preserve"> </w:t>
      </w:r>
      <w:r>
        <w:t>x bằng:</w:t>
      </w:r>
      <w:r>
        <w:br/>
      </w:r>
      <w:r>
        <w:t>A. 2 – tan x + C.</w:t>
      </w:r>
      <w:r>
        <w:br/>
      </w:r>
      <w:r>
        <w:t>B. 2x – tan x + C.</w:t>
      </w:r>
      <w:r>
        <w:br/>
      </w:r>
      <w:r>
        <w:t>C.</w:t>
      </w:r>
      <w:r>
        <w:t xml:space="preserve"> </w:t>
      </w:r>
      <w:r>
        <w:t>x</w:t>
      </w:r>
      <w:r>
        <w:t>−</w:t>
      </w:r>
      <w:r>
        <w:t>tan</w:t>
      </w:r>
      <w:r>
        <w:t>3</w:t>
      </w:r>
      <w:r>
        <w:t>x</w:t>
      </w:r>
      <w:r>
        <w:t>3</w:t>
      </w:r>
      <w:r>
        <w:t>+</w:t>
      </w:r>
      <w:r>
        <w:t>C</w:t>
      </w:r>
      <w:r>
        <w:t>x−(tan^(3)x)/(3)+C</w:t>
      </w:r>
      <w:r>
        <w:t>.</w:t>
      </w:r>
      <w:r>
        <w:br/>
      </w:r>
      <w:r>
        <w:t>D. – 2 tan x + C.</w:t>
      </w:r>
      <w:r>
        <w:br/>
      </w:r>
      <w:r>
        <w:rPr>
          <w:b/>
        </w:rPr>
        <w:t>Lời giải:</w:t>
      </w:r>
      <w:r>
        <w:br/>
      </w:r>
      <w:r>
        <w:rPr>
          <w:b/>
        </w:rPr>
        <w:t>Đáp án đúng là: B</w:t>
      </w:r>
      <w:r>
        <w:br/>
      </w:r>
      <w:r>
        <w:t xml:space="preserve">Ta có </w:t>
      </w:r>
      <w:r>
        <w:t>∫</w:t>
      </w:r>
      <w:r>
        <w:t>(</w:t>
      </w:r>
      <w:r>
        <w:t>1</w:t>
      </w:r>
      <w:r>
        <w:t>−</w:t>
      </w:r>
      <w:r>
        <w:t>tan</w:t>
      </w:r>
      <w:r>
        <w:t>2</w:t>
      </w:r>
      <w:r>
        <w:t>x</w:t>
      </w:r>
      <w:r>
        <w:t>)</w:t>
      </w:r>
      <w:r>
        <w:t>d</w:t>
      </w:r>
      <w:r>
        <w:t>x</w:t>
      </w:r>
      <w:r>
        <w:t>=</w:t>
      </w:r>
      <w:r>
        <w:t>∫</w:t>
      </w:r>
      <w:r>
        <w:t>[</w:t>
      </w:r>
      <w:r>
        <w:t>2</w:t>
      </w:r>
      <w:r>
        <w:t>−</w:t>
      </w:r>
      <w:r>
        <w:t>(</w:t>
      </w:r>
      <w:r>
        <w:t>1</w:t>
      </w:r>
      <w:r>
        <w:t>+</w:t>
      </w:r>
      <w:r>
        <w:t>tan</w:t>
      </w:r>
      <w:r>
        <w:t>2</w:t>
      </w:r>
      <w:r>
        <w:t>x</w:t>
      </w:r>
      <w:r>
        <w:t>)</w:t>
      </w:r>
      <w:r>
        <w:t>]</w:t>
      </w:r>
      <w:r>
        <w:t>d</w:t>
      </w:r>
      <w:r>
        <w:t>x</w:t>
      </w:r>
      <w:r>
        <w:t>∫1−tan^(2)xdx=∫2−1+tan^(2)xdx</w:t>
      </w:r>
      <w:r>
        <w:t>=</w:t>
      </w:r>
      <w:r>
        <w:t>∫</w:t>
      </w:r>
      <w:r>
        <w:t>(</w:t>
      </w:r>
      <w:r>
        <w:t>2</w:t>
      </w:r>
      <w:r>
        <w:t>−</w:t>
      </w:r>
      <w:r>
        <w:t>1</w:t>
      </w:r>
      <w:r>
        <w:t>cos</w:t>
      </w:r>
      <w:r>
        <w:t>2</w:t>
      </w:r>
      <w:r>
        <w:t>x</w:t>
      </w:r>
      <w:r>
        <w:t>)</w:t>
      </w:r>
      <w:r>
        <w:t>d</w:t>
      </w:r>
      <w:r>
        <w:t>x</w:t>
      </w:r>
      <w:r>
        <w:t>=∫2−(1)/(cos^(2)x)dx</w:t>
      </w:r>
      <w:r>
        <w:br/>
      </w:r>
      <w:r>
        <w:t>=</w:t>
      </w:r>
      <w:r>
        <w:t>∫</w:t>
      </w:r>
      <w:r>
        <w:t>2</w:t>
      </w:r>
      <w:r>
        <w:t>d</w:t>
      </w:r>
      <w:r>
        <w:t>x</w:t>
      </w:r>
      <w:r>
        <w:t>−</w:t>
      </w:r>
      <w:r>
        <w:t>∫</w:t>
      </w:r>
      <w:r>
        <w:t>1</w:t>
      </w:r>
      <w:r>
        <w:t>cos</w:t>
      </w:r>
      <w:r>
        <w:t>2</w:t>
      </w:r>
      <w:r>
        <w:t>x</w:t>
      </w:r>
      <w:r>
        <w:t>d</w:t>
      </w:r>
      <w:r>
        <w:t>x</w:t>
      </w:r>
      <w:r>
        <w:t>=∫2dx−∫(1)/(cos^(2)x)dx</w:t>
      </w:r>
      <w:r>
        <w:t>= 2x – tan x + C.</w:t>
      </w:r>
      <w:r>
        <w:br/>
      </w:r>
      <w:r>
        <w:br/>
      </w:r>
      <w:r>
        <w:rPr>
          <w:b/>
        </w:rPr>
        <w:t>Bài 5 trang 16 Toán 12 Tập 2</w:t>
      </w:r>
      <w:r>
        <w:t>:</w:t>
      </w:r>
      <w:r>
        <w:t xml:space="preserve"> </w:t>
      </w:r>
      <w:r>
        <w:t>Tìm: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16553dbf534247cbbacd7ff54e5d86bd.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b4d3be29bd0422b8155cf8aa8a01e50.jpg"/>
                    <pic:cNvPicPr/>
                  </pic:nvPicPr>
                  <pic:blipFill>
                    <a:blip r:embed="rId12"/>
                    <a:stretch>
                      <a:fillRect/>
                    </a:stretch>
                  </pic:blipFill>
                  <pic:spPr>
                    <a:xfrm>
                      <a:off x="0" y="0"/>
                      <a:ext cx="1905000" cy="1905000"/>
                    </a:xfrm>
                    <a:prstGeom prst="rect"/>
                  </pic:spPr>
                </pic:pic>
              </a:graphicData>
            </a:graphic>
          </wp:inline>
        </w:drawing>
      </w:r>
      <w:r>
        <w:br/>
      </w:r>
      <w:r>
        <w:br/>
      </w:r>
      <w:r>
        <w:rPr>
          <w:b/>
        </w:rPr>
        <w:t>Bài 6 trang 16 Toán 12 Tập 2</w:t>
      </w:r>
      <w:r>
        <w:t>:</w:t>
      </w:r>
      <w:r>
        <w:t xml:space="preserve"> </w:t>
      </w:r>
      <w:r>
        <w:t>Tìm:</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713e30a0fe74f2790567506e26cf46e.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68ca1715650462a8d934e6638d1fde7.jpg"/>
                    <pic:cNvPicPr/>
                  </pic:nvPicPr>
                  <pic:blipFill>
                    <a:blip r:embed="rId14"/>
                    <a:stretch>
                      <a:fillRect/>
                    </a:stretch>
                  </pic:blipFill>
                  <pic:spPr>
                    <a:xfrm>
                      <a:off x="0" y="0"/>
                      <a:ext cx="1905000" cy="1905000"/>
                    </a:xfrm>
                    <a:prstGeom prst="rect"/>
                  </pic:spPr>
                </pic:pic>
              </a:graphicData>
            </a:graphic>
          </wp:inline>
        </w:drawing>
      </w:r>
      <w:r>
        <w:br/>
      </w:r>
      <w:r>
        <w:br/>
      </w:r>
      <w:r>
        <w:rPr>
          <w:b/>
        </w:rPr>
        <w:t>Bài 7 trang 16 Toán 12 Tập 2</w:t>
      </w:r>
      <w:r>
        <w:t>:</w:t>
      </w:r>
      <w:r>
        <w:t xml:space="preserve"> </w:t>
      </w:r>
      <w:r>
        <w:t>Cây cà chua khi trồng có chiều cao 5 cm. Tốc độ tăng chiều cao của cây cà chua sau khi trồng được cho bởi hàm số</w:t>
      </w:r>
      <w:r>
        <w:br/>
      </w:r>
      <w:r>
        <w:t>v(t) = – 0,1t</w:t>
      </w:r>
      <w:r>
        <w:rPr>
          <w:vertAlign w:val="superscript"/>
        </w:rPr>
        <w:t>3</w:t>
      </w:r>
      <w:r>
        <w:t xml:space="preserve"> </w:t>
      </w:r>
      <w:r>
        <w:t>+ t</w:t>
      </w:r>
      <w:r>
        <w:rPr>
          <w:vertAlign w:val="superscript"/>
        </w:rPr>
        <w:t>2</w:t>
      </w:r>
      <w:r>
        <w:t>,</w:t>
      </w:r>
      <w:r>
        <w:br/>
      </w:r>
      <w:r>
        <w:t>trong đó t tính theo tuần, v(t) tính bằng centimét/tuần. Gọi h(t) (tính bằng centimét) là độ cao của cây cà chua ở tuần thứ t (</w:t>
      </w:r>
      <w:r>
        <w:rPr>
          <w:i/>
        </w:rPr>
        <w:t>Nguồn: A. Bigalke et aL, Mathematik, Grundkurs ma-1, Cornelsen 2016</w:t>
      </w:r>
      <w:r>
        <w:t>).</w:t>
      </w:r>
      <w:r>
        <w:br/>
      </w:r>
      <w:r>
        <w:t>a) Viết công thức xác định hàm số h(t) (t ≥ 0).</w:t>
      </w:r>
      <w:r>
        <w:br/>
      </w:r>
      <w:r>
        <w:t>b) Giai đoạn tăng trưởng của cây cà chua đó kéo dài bao lâu?</w:t>
      </w:r>
      <w:r>
        <w:br/>
      </w:r>
      <w:r>
        <w:t>c) Chiều cao tối đa của cây cà chua đó là bao nhiêu centimét?</w:t>
      </w:r>
      <w:r>
        <w:br/>
      </w:r>
      <w:r>
        <w:t>d) Vào thời điểm cây cà chua đó phát triển nhanh nhất thì cây cà chua cao bao nhiêu centimét?</w:t>
      </w:r>
      <w:r>
        <w:br/>
      </w:r>
      <w:r>
        <w:rPr>
          <w:b/>
        </w:rPr>
        <w:t>Lời giải:</w:t>
      </w:r>
      <w:r>
        <w:br/>
      </w:r>
      <w:r>
        <w:t>a) Hàm số h(t) là một nguyên hàm của hàm số v(t).</w:t>
      </w:r>
      <w:r>
        <w:br/>
      </w:r>
      <w:r>
        <w:t>Ta có</w:t>
      </w:r>
      <w:r>
        <w:t xml:space="preserve"> </w:t>
      </w:r>
      <w:r>
        <w:t>∫</w:t>
      </w:r>
      <w:r>
        <w:t>v</w:t>
      </w:r>
      <w:r>
        <w:t>(</w:t>
      </w:r>
      <w:r>
        <w:t>t</w:t>
      </w:r>
      <w:r>
        <w:t>)</w:t>
      </w:r>
      <w:r>
        <w:t>d</w:t>
      </w:r>
      <w:r>
        <w:t>t</w:t>
      </w:r>
      <w:r>
        <w:t>=</w:t>
      </w:r>
      <w:r>
        <w:t>∫</w:t>
      </w:r>
      <w:r>
        <w:t>(</w:t>
      </w:r>
      <w:r>
        <w:t>−</w:t>
      </w:r>
      <w:r>
        <w:t>0</w:t>
      </w:r>
      <w:r>
        <w:t>,</w:t>
      </w:r>
      <w:r>
        <w:t>1</w:t>
      </w:r>
      <w:r>
        <w:t>t</w:t>
      </w:r>
      <w:r>
        <w:t>3</w:t>
      </w:r>
      <w:r>
        <w:t>+</w:t>
      </w:r>
      <w:r>
        <w:t>t</w:t>
      </w:r>
      <w:r>
        <w:t>2</w:t>
      </w:r>
      <w:r>
        <w:t>)</w:t>
      </w:r>
      <w:r>
        <w:t>d</w:t>
      </w:r>
      <w:r>
        <w:t>t</w:t>
      </w:r>
      <w:r>
        <w:t>=</w:t>
      </w:r>
      <w:r>
        <w:t>−</w:t>
      </w:r>
      <w:r>
        <w:t>0</w:t>
      </w:r>
      <w:r>
        <w:t>,</w:t>
      </w:r>
      <w:r>
        <w:t>1</w:t>
      </w:r>
      <w:r>
        <w:t>∫</w:t>
      </w:r>
      <w:r>
        <w:t>t</w:t>
      </w:r>
      <w:r>
        <w:t>3</w:t>
      </w:r>
      <w:r>
        <w:t>d</w:t>
      </w:r>
      <w:r>
        <w:t>t</w:t>
      </w:r>
      <w:r>
        <w:t>+</w:t>
      </w:r>
      <w:r>
        <w:t>∫</w:t>
      </w:r>
      <w:r>
        <w:t>t</w:t>
      </w:r>
      <w:r>
        <w:t>2</w:t>
      </w:r>
      <w:r>
        <w:t>d</w:t>
      </w:r>
      <w:r>
        <w:t>t</w:t>
      </w:r>
      <w:r>
        <w:t>=</w:t>
      </w:r>
      <w:r>
        <w:t>−</w:t>
      </w:r>
      <w:r>
        <w:t>0</w:t>
      </w:r>
      <w:r>
        <w:t>,</w:t>
      </w:r>
      <w:r>
        <w:t>025</w:t>
      </w:r>
      <w:r>
        <w:t>t</w:t>
      </w:r>
      <w:r>
        <w:t>4</w:t>
      </w:r>
      <w:r>
        <w:t>+</w:t>
      </w:r>
      <w:r>
        <w:t>t</w:t>
      </w:r>
      <w:r>
        <w:t>3</w:t>
      </w:r>
      <w:r>
        <w:t>3</w:t>
      </w:r>
      <w:r>
        <w:t>+</w:t>
      </w:r>
      <w:r>
        <w:t>C</w:t>
      </w:r>
      <w:r>
        <w:t>∫vtdt=∫−0,1t^(3)+t^(2)dt=−0,1∫t^(3)dt+∫t^(2)dt=−0,025t^(4)+(t^(3))/(3)+C</w:t>
      </w:r>
      <w:r>
        <w:t xml:space="preserve"> </w:t>
      </w:r>
      <w:r>
        <w:t>.</w:t>
      </w:r>
      <w:r>
        <w:br/>
      </w:r>
      <w:r>
        <w:t>Suy ra</w:t>
      </w:r>
      <w:r>
        <w:t xml:space="preserve"> </w:t>
      </w:r>
      <w:r>
        <w:t>h</w:t>
      </w:r>
      <w:r>
        <w:t>(</w:t>
      </w:r>
      <w:r>
        <w:t>t</w:t>
      </w:r>
      <w:r>
        <w:t>)</w:t>
      </w:r>
      <w:r>
        <w:t>=</w:t>
      </w:r>
      <w:r>
        <w:t>−</w:t>
      </w:r>
      <w:r>
        <w:t>0</w:t>
      </w:r>
      <w:r>
        <w:t>,</w:t>
      </w:r>
      <w:r>
        <w:t>025</w:t>
      </w:r>
      <w:r>
        <w:t>t</w:t>
      </w:r>
      <w:r>
        <w:t>4</w:t>
      </w:r>
      <w:r>
        <w:t>+</w:t>
      </w:r>
      <w:r>
        <w:t>t</w:t>
      </w:r>
      <w:r>
        <w:t>3</w:t>
      </w:r>
      <w:r>
        <w:t>3</w:t>
      </w:r>
      <w:r>
        <w:t>+</w:t>
      </w:r>
      <w:r>
        <w:t>C</w:t>
      </w:r>
      <w:r>
        <w:t>ht=−0,025t^(4)+(t^(3))/(3)+C</w:t>
      </w:r>
      <w:r>
        <w:t xml:space="preserve"> </w:t>
      </w:r>
      <w:r>
        <w:t>.</w:t>
      </w:r>
      <w:r>
        <w:br/>
      </w:r>
      <w:r>
        <w:t>Vì cây cà chua khi trồng có chiều cao 5 cm nên h(0) = 5, suy ra C = 5.</w:t>
      </w:r>
      <w:r>
        <w:br/>
      </w:r>
      <w:r>
        <w:t>Vậy công thức xác định hàm số h(t) là:</w:t>
      </w:r>
      <w:r>
        <w:t xml:space="preserve"> </w:t>
      </w:r>
      <w:r>
        <w:t>h</w:t>
      </w:r>
      <w:r>
        <w:t>(</w:t>
      </w:r>
      <w:r>
        <w:t>t</w:t>
      </w:r>
      <w:r>
        <w:t>)</w:t>
      </w:r>
      <w:r>
        <w:t>=</w:t>
      </w:r>
      <w:r>
        <w:t>−</w:t>
      </w:r>
      <w:r>
        <w:t>0</w:t>
      </w:r>
      <w:r>
        <w:t>,</w:t>
      </w:r>
      <w:r>
        <w:t>025</w:t>
      </w:r>
      <w:r>
        <w:t>t</w:t>
      </w:r>
      <w:r>
        <w:t>4</w:t>
      </w:r>
      <w:r>
        <w:t>+</w:t>
      </w:r>
      <w:r>
        <w:t>t</w:t>
      </w:r>
      <w:r>
        <w:t>3</w:t>
      </w:r>
      <w:r>
        <w:t>3</w:t>
      </w:r>
      <w:r>
        <w:t>+</w:t>
      </w:r>
      <w:r>
        <w:t>5</w:t>
      </w:r>
      <w:r>
        <w:t>(</w:t>
      </w:r>
      <w:r>
        <w:t>t</w:t>
      </w:r>
      <w:r>
        <w:t>≥</w:t>
      </w:r>
      <w:r>
        <w:t>0</w:t>
      </w:r>
      <w:r>
        <w:t>)</w:t>
      </w:r>
      <w:r>
        <w:t>ht=−0,025t^(4)+(t^(3))/(3)+5  t≥0</w:t>
      </w:r>
      <w:r>
        <w:t xml:space="preserve"> </w:t>
      </w:r>
      <w:r>
        <w:t>.</w:t>
      </w:r>
      <w:r>
        <w:br/>
      </w:r>
      <w:r>
        <w:t>b) Xét hàm số</w:t>
      </w:r>
      <w:r>
        <w:t xml:space="preserve"> </w:t>
      </w:r>
      <w:r>
        <w:t>h</w:t>
      </w:r>
      <w:r>
        <w:t>(</w:t>
      </w:r>
      <w:r>
        <w:t>t</w:t>
      </w:r>
      <w:r>
        <w:t>)</w:t>
      </w:r>
      <w:r>
        <w:t>=</w:t>
      </w:r>
      <w:r>
        <w:t>−</w:t>
      </w:r>
      <w:r>
        <w:t>0</w:t>
      </w:r>
      <w:r>
        <w:t>,</w:t>
      </w:r>
      <w:r>
        <w:t>025</w:t>
      </w:r>
      <w:r>
        <w:t>t</w:t>
      </w:r>
      <w:r>
        <w:t>4</w:t>
      </w:r>
      <w:r>
        <w:t>+</w:t>
      </w:r>
      <w:r>
        <w:t>t</w:t>
      </w:r>
      <w:r>
        <w:t>3</w:t>
      </w:r>
      <w:r>
        <w:t>3</w:t>
      </w:r>
      <w:r>
        <w:t>+</w:t>
      </w:r>
      <w:r>
        <w:t>5</w:t>
      </w:r>
      <w:r>
        <w:t>(</w:t>
      </w:r>
      <w:r>
        <w:t>t</w:t>
      </w:r>
      <w:r>
        <w:t>≥</w:t>
      </w:r>
      <w:r>
        <w:t>0</w:t>
      </w:r>
      <w:r>
        <w:t>)</w:t>
      </w:r>
      <w:r>
        <w:t>ht=−0,025t^(4)+(t^(3))/(3)+5  t≥0</w:t>
      </w:r>
      <w:r>
        <w:t xml:space="preserve"> </w:t>
      </w:r>
      <w:r>
        <w:t>.</w:t>
      </w:r>
      <w:r>
        <w:br/>
      </w:r>
      <w:r>
        <w:t>Ta có h</w:t>
      </w:r>
      <w:r>
        <w:rPr>
          <w:i/>
        </w:rPr>
        <w:t>'</w:t>
      </w:r>
      <w:r>
        <w:t>(t) = v(t) = – 0,1t</w:t>
      </w:r>
      <w:r>
        <w:rPr>
          <w:vertAlign w:val="superscript"/>
        </w:rPr>
        <w:t>3</w:t>
      </w:r>
      <w:r>
        <w:t xml:space="preserve"> </w:t>
      </w:r>
      <w:r>
        <w:t>+ t</w:t>
      </w:r>
      <w:r>
        <w:rPr>
          <w:vertAlign w:val="superscript"/>
        </w:rPr>
        <w:t>2</w:t>
      </w:r>
      <w:r>
        <w:t>; h</w:t>
      </w:r>
      <w:r>
        <w:rPr>
          <w:i/>
        </w:rPr>
        <w:t>'</w:t>
      </w:r>
      <w:r>
        <w:t>(t) = 0 khi t = 0 hoặc t = 10.</w:t>
      </w:r>
      <w:r>
        <w:br/>
      </w:r>
      <w:r>
        <w:t>Bảng biến thiên của hàm số h(t) trên [0; + ∞) như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76b39fe5c74b4e8280017c5070691f50.jpg"/>
                    <pic:cNvPicPr/>
                  </pic:nvPicPr>
                  <pic:blipFill>
                    <a:blip r:embed="rId15"/>
                    <a:stretch>
                      <a:fillRect/>
                    </a:stretch>
                  </pic:blipFill>
                  <pic:spPr>
                    <a:xfrm>
                      <a:off x="0" y="0"/>
                      <a:ext cx="1905000" cy="1905000"/>
                    </a:xfrm>
                    <a:prstGeom prst="rect"/>
                  </pic:spPr>
                </pic:pic>
              </a:graphicData>
            </a:graphic>
          </wp:inline>
        </w:drawing>
      </w:r>
      <w:r>
        <w:br/>
      </w:r>
      <w:r>
        <w:t>Từ bảng biến thiên ta thấy giai đoạn tăng trưởng của cây cà chua đó kéo dài 10 tuần.</w:t>
      </w:r>
      <w:r>
        <w:br/>
      </w:r>
      <w:r>
        <w:t>c) Từ bảng biến thiên ở câu b, ta thấy chiều cao tối đa của cây cà chua đó là</w:t>
      </w:r>
      <w:r>
        <w:t xml:space="preserve"> </w:t>
      </w:r>
      <w:r>
        <w:t>265</w:t>
      </w:r>
      <w:r>
        <w:t>3</w:t>
      </w:r>
      <w:r>
        <w:t>(265)/(3)</w:t>
      </w:r>
      <w:r>
        <w:t xml:space="preserve"> </w:t>
      </w:r>
      <w:r>
        <w:t xml:space="preserve"> cm.</w:t>
      </w:r>
      <w:r>
        <w:br/>
      </w:r>
      <w:r>
        <w:t>d) Xét hàm tốc độ tăng chiều cao của cây cà chua: v(t) = – 0,1t</w:t>
      </w:r>
      <w:r>
        <w:rPr>
          <w:vertAlign w:val="superscript"/>
        </w:rPr>
        <w:t>3</w:t>
      </w:r>
      <w:r>
        <w:t xml:space="preserve"> </w:t>
      </w:r>
      <w:r>
        <w:t>+ t</w:t>
      </w:r>
      <w:r>
        <w:rPr>
          <w:vertAlign w:val="superscript"/>
        </w:rPr>
        <w:t>2</w:t>
      </w:r>
      <w:r>
        <w:t xml:space="preserve"> </w:t>
      </w:r>
      <w:r>
        <w:t>(t ≥ 0).</w:t>
      </w:r>
      <w:r>
        <w:br/>
      </w:r>
      <w:r>
        <w:t>Ta có v</w:t>
      </w:r>
      <w:r>
        <w:rPr>
          <w:i/>
        </w:rPr>
        <w:t>'</w:t>
      </w:r>
      <w:r>
        <w:t>(t) = – 0,3t</w:t>
      </w:r>
      <w:r>
        <w:rPr>
          <w:vertAlign w:val="superscript"/>
        </w:rPr>
        <w:t>2</w:t>
      </w:r>
      <w:r>
        <w:t xml:space="preserve"> </w:t>
      </w:r>
      <w:r>
        <w:t>+ 2t; v</w:t>
      </w:r>
      <w:r>
        <w:rPr>
          <w:i/>
        </w:rPr>
        <w:t>'</w:t>
      </w:r>
      <w:r>
        <w:t>(t) = 0 khi t = 0 hoặc t =</w:t>
      </w:r>
      <w:r>
        <w:t xml:space="preserve"> </w:t>
      </w:r>
      <w:r>
        <w:t>20</w:t>
      </w:r>
      <w:r>
        <w:t>3</w:t>
      </w:r>
      <w:r>
        <w:t>(20)/(3)</w:t>
      </w:r>
      <w:r>
        <w:t xml:space="preserve"> </w:t>
      </w:r>
      <w:r>
        <w:t>.</w:t>
      </w:r>
      <w:r>
        <w:br/>
      </w:r>
      <w:r>
        <w:t>Bảng biến thiên của hàm số v(t) trên [0; + ∞) như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5cb55a73da2439c8ddaa278d4fa2b5e.jpg"/>
                    <pic:cNvPicPr/>
                  </pic:nvPicPr>
                  <pic:blipFill>
                    <a:blip r:embed="rId16"/>
                    <a:stretch>
                      <a:fillRect/>
                    </a:stretch>
                  </pic:blipFill>
                  <pic:spPr>
                    <a:xfrm>
                      <a:off x="0" y="0"/>
                      <a:ext cx="1905000" cy="1905000"/>
                    </a:xfrm>
                    <a:prstGeom prst="rect"/>
                  </pic:spPr>
                </pic:pic>
              </a:graphicData>
            </a:graphic>
          </wp:inline>
        </w:drawing>
      </w:r>
      <w:r>
        <w:br/>
      </w:r>
      <w:r>
        <w:t>Từ bảng biến thiên ta suy ra vào thời điểm cây cà chua đó phát triển nhanh nhất thì cây cà chua cao</w:t>
      </w:r>
      <w:r>
        <w:t xml:space="preserve"> </w:t>
      </w:r>
      <w:r>
        <w:t>400</w:t>
      </w:r>
      <w:r>
        <w:t>27</w:t>
      </w:r>
      <w:r>
        <w:t>(400)/(27)</w:t>
      </w:r>
      <w:r>
        <w:t xml:space="preserve"> </w:t>
      </w:r>
      <w:r>
        <w:t>cm.</w:t>
      </w:r>
      <w:r>
        <w:br/>
      </w:r>
      <w:r>
        <w:br/>
      </w:r>
      <w:r>
        <w:rPr>
          <w:b/>
        </w:rPr>
        <w:t>Bài 8 trang 16 Toán 12 Tập 2</w:t>
      </w:r>
      <w:r>
        <w:t>:</w:t>
      </w:r>
      <w:r>
        <w:t xml:space="preserve"> </w:t>
      </w:r>
      <w:r>
        <w:t>Một quần thể vi khuẩn ban đầu gồm 500 vi khuẩn, sau đó bắt đầu tăng trưởng. Gọi P(t) là số lượng vi khuẩn của quần thể đó tại thời điểm t, trong đó t tính theo ngày (0 ≤ t ≤ 10). Tốc độ tăng trưởng của quần thể vi khuẩn đó cho bởi hàm số P</w:t>
      </w:r>
      <w:r>
        <w:rPr>
          <w:i/>
        </w:rPr>
        <w:t>'</w:t>
      </w:r>
      <w:r>
        <w:t>(t) =</w:t>
      </w:r>
      <w:r>
        <w:t xml:space="preserve"> </w:t>
      </w:r>
      <w:r>
        <w:t>k</w:t>
      </w:r>
      <w:r>
        <w:t>√</w:t>
      </w:r>
      <w:r>
        <w:t>t</w:t>
      </w:r>
      <w:r>
        <w:t>k√(t)</w:t>
      </w:r>
      <w:r>
        <w:t>, trong đó k là hằng số. Sau 1 ngày, số lượng vi khuẩn của quần thể đó đã tăng lên thành 600 vi khuẩn (</w:t>
      </w:r>
      <w:r>
        <w:rPr>
          <w:i/>
        </w:rPr>
        <w:t>Nguồn: R. Larson and B. Edwards, Calculus 10e, Cengage 2014</w:t>
      </w:r>
      <w:r>
        <w:t>). Tính số lượng vi khuẩn của quần thể đó sau 7 ngày (làm tròn kết quả đến hàng đơn vị).</w:t>
      </w:r>
      <w:r>
        <w:br/>
      </w:r>
      <w:r>
        <w:rPr>
          <w:b/>
        </w:rPr>
        <w:t>Lời giải:</w:t>
      </w:r>
      <w:r>
        <w:br/>
      </w:r>
      <w:r>
        <w:t>Hàm số P(t) là một nguyên hàm của hàm số P</w:t>
      </w:r>
      <w:r>
        <w:rPr>
          <w:i/>
        </w:rPr>
        <w:t>'</w:t>
      </w:r>
      <w:r>
        <w:t>(t).</w:t>
      </w:r>
      <w:r>
        <w:br/>
      </w:r>
      <w:r>
        <w:t>Ta có</w:t>
      </w:r>
      <w:r>
        <w:t xml:space="preserve"> </w:t>
      </w:r>
      <w:r>
        <w:t>∫</w:t>
      </w:r>
      <w:r>
        <w:t>P</w:t>
      </w:r>
      <w:r>
        <w:t>′</w:t>
      </w:r>
      <w:r>
        <w:t>(</w:t>
      </w:r>
      <w:r>
        <w:t>t</w:t>
      </w:r>
      <w:r>
        <w:t>)</w:t>
      </w:r>
      <w:r>
        <w:t>d</w:t>
      </w:r>
      <w:r>
        <w:t>t</w:t>
      </w:r>
      <w:r>
        <w:t>=</w:t>
      </w:r>
      <w:r>
        <w:t>∫</w:t>
      </w:r>
      <w:r>
        <w:t>k</w:t>
      </w:r>
      <w:r>
        <w:t>√</w:t>
      </w:r>
      <w:r>
        <w:t>t</w:t>
      </w:r>
      <w:r>
        <w:t>d</w:t>
      </w:r>
      <w:r>
        <w:t>t</w:t>
      </w:r>
      <w:r>
        <w:t>=</w:t>
      </w:r>
      <w:r>
        <w:t>k</w:t>
      </w:r>
      <w:r>
        <w:t>∫</w:t>
      </w:r>
      <w:r>
        <w:t>t</w:t>
      </w:r>
      <w:r>
        <w:t>1</w:t>
      </w:r>
      <w:r>
        <w:t>2</w:t>
      </w:r>
      <w:r>
        <w:t>d</w:t>
      </w:r>
      <w:r>
        <w:t>t</w:t>
      </w:r>
      <w:r>
        <w:t>=</w:t>
      </w:r>
      <w:r>
        <w:t>2</w:t>
      </w:r>
      <w:r>
        <w:t>k</w:t>
      </w:r>
      <w:r>
        <w:t>3</w:t>
      </w:r>
      <w:r>
        <w:t>⋅</w:t>
      </w:r>
      <w:r>
        <w:t>t</w:t>
      </w:r>
      <w:r>
        <w:t>3</w:t>
      </w:r>
      <w:r>
        <w:t>2</w:t>
      </w:r>
      <w:r>
        <w:t>+</w:t>
      </w:r>
      <w:r>
        <w:t>C</w:t>
      </w:r>
      <w:r>
        <w:t>=</w:t>
      </w:r>
      <w:r>
        <w:t>2</w:t>
      </w:r>
      <w:r>
        <w:t>k</w:t>
      </w:r>
      <w:r>
        <w:t>3</w:t>
      </w:r>
      <w:r>
        <w:t>t</w:t>
      </w:r>
      <w:r>
        <w:t>√</w:t>
      </w:r>
      <w:r>
        <w:t>t</w:t>
      </w:r>
      <w:r>
        <w:t>+</w:t>
      </w:r>
      <w:r>
        <w:t>C</w:t>
      </w:r>
      <w:r>
        <w:t>∫P^(')tdt=∫k√(t)dt=k∫t^((1)/(2))dt=(2k)/(3)⋅t^((3)/(2))+C=(2k)/(3)t√(t)+C</w:t>
      </w:r>
      <w:r>
        <w:t xml:space="preserve"> </w:t>
      </w:r>
      <w:r>
        <w:t>.</w:t>
      </w:r>
      <w:r>
        <w:br/>
      </w:r>
      <w:r>
        <w:t>Suy ra</w:t>
      </w:r>
      <w:r>
        <w:t xml:space="preserve"> </w:t>
      </w:r>
      <w:r>
        <w:t>P</w:t>
      </w:r>
      <w:r>
        <w:t>(</w:t>
      </w:r>
      <w:r>
        <w:t>t</w:t>
      </w:r>
      <w:r>
        <w:t>)</w:t>
      </w:r>
      <w:r>
        <w:t>=</w:t>
      </w:r>
      <w:r>
        <w:t>2</w:t>
      </w:r>
      <w:r>
        <w:t>k</w:t>
      </w:r>
      <w:r>
        <w:t>3</w:t>
      </w:r>
      <w:r>
        <w:t>t</w:t>
      </w:r>
      <w:r>
        <w:t>√</w:t>
      </w:r>
      <w:r>
        <w:t>t</w:t>
      </w:r>
      <w:r>
        <w:t>+</w:t>
      </w:r>
      <w:r>
        <w:t>C</w:t>
      </w:r>
      <w:r>
        <w:t>Pt=(2k)/(3)t√(t)+C</w:t>
      </w:r>
      <w:r>
        <w:t xml:space="preserve"> </w:t>
      </w:r>
      <w:r>
        <w:t>.</w:t>
      </w:r>
      <w:r>
        <w:br/>
      </w:r>
      <w:r>
        <w:t>Quần thể vi khuẩn ban đầu gồm 500 vi khuẩn nên với t = 0 thì P = 500 hay P(0) = 500, suy ra</w:t>
      </w:r>
      <w:r>
        <w:t xml:space="preserve"> </w:t>
      </w:r>
      <w:r>
        <w:t>2</w:t>
      </w:r>
      <w:r>
        <w:t>k</w:t>
      </w:r>
      <w:r>
        <w:t>3</w:t>
      </w:r>
      <w:r>
        <w:t>⋅</w:t>
      </w:r>
      <w:r>
        <w:t>0</w:t>
      </w:r>
      <w:r>
        <w:t>⋅</w:t>
      </w:r>
      <w:r>
        <w:t>√</w:t>
      </w:r>
      <w:r>
        <w:t>0</w:t>
      </w:r>
      <w:r>
        <w:t>+</w:t>
      </w:r>
      <w:r>
        <w:t>C</w:t>
      </w:r>
      <w:r>
        <w:t>=</w:t>
      </w:r>
      <w:r>
        <w:t>500</w:t>
      </w:r>
      <w:r>
        <w:t>(2k)/(3)⋅0⋅√(0)+C=500</w:t>
      </w:r>
      <w:r>
        <w:t xml:space="preserve"> </w:t>
      </w:r>
      <w:r>
        <w:t>, do đó C = 500.</w:t>
      </w:r>
      <w:r>
        <w:br/>
      </w:r>
      <w:r>
        <w:t>Suy ra</w:t>
      </w:r>
      <w:r>
        <w:t xml:space="preserve"> </w:t>
      </w:r>
      <w:r>
        <w:t>P</w:t>
      </w:r>
      <w:r>
        <w:t>(</w:t>
      </w:r>
      <w:r>
        <w:t>t</w:t>
      </w:r>
      <w:r>
        <w:t>)</w:t>
      </w:r>
      <w:r>
        <w:t>=</w:t>
      </w:r>
      <w:r>
        <w:t>2</w:t>
      </w:r>
      <w:r>
        <w:t>k</w:t>
      </w:r>
      <w:r>
        <w:t>3</w:t>
      </w:r>
      <w:r>
        <w:t>t</w:t>
      </w:r>
      <w:r>
        <w:t>√</w:t>
      </w:r>
      <w:r>
        <w:t>t</w:t>
      </w:r>
      <w:r>
        <w:t>+</w:t>
      </w:r>
      <w:r>
        <w:t>500</w:t>
      </w:r>
      <w:r>
        <w:t>Pt=(2k)/(3)t√(t)+500</w:t>
      </w:r>
      <w:r>
        <w:t xml:space="preserve"> .</w:t>
      </w:r>
      <w:r>
        <w:br/>
      </w:r>
      <w:r>
        <w:t>Vì sau 1 ngày, số lượng vi khuẩn của quần thể đó đã tăng lên thành 600 vi khuẩn, tức là khi t = 1 thì P = 600, hay P(1) = 600, suy ra</w:t>
      </w:r>
      <w:r>
        <w:t xml:space="preserve"> </w:t>
      </w:r>
      <w:r>
        <w:t>2</w:t>
      </w:r>
      <w:r>
        <w:t>k</w:t>
      </w:r>
      <w:r>
        <w:t>3</w:t>
      </w:r>
      <w:r>
        <w:t>⋅</w:t>
      </w:r>
      <w:r>
        <w:t>1</w:t>
      </w:r>
      <w:r>
        <w:t>⋅</w:t>
      </w:r>
      <w:r>
        <w:t>√</w:t>
      </w:r>
      <w:r>
        <w:t>1</w:t>
      </w:r>
      <w:r>
        <w:t>+</w:t>
      </w:r>
      <w:r>
        <w:t>500</w:t>
      </w:r>
      <w:r>
        <w:t>=</w:t>
      </w:r>
      <w:r>
        <w:t>600</w:t>
      </w:r>
      <w:r>
        <w:t>(2k)/(3)⋅1⋅√(1)+500=600</w:t>
      </w:r>
      <w:r>
        <w:t xml:space="preserve"> </w:t>
      </w:r>
      <w:r>
        <w:t>, do đó k = 150.</w:t>
      </w:r>
      <w:r>
        <w:br/>
      </w:r>
      <w:r>
        <w:t>Khi đó, công thức tính số lượng vi khuẩn của quần thể đó tại thời điểm t là:</w:t>
      </w:r>
      <w:r>
        <w:br/>
      </w:r>
      <w:r>
        <w:t>P</w:t>
      </w:r>
      <w:r>
        <w:t>(</w:t>
      </w:r>
      <w:r>
        <w:t>t</w:t>
      </w:r>
      <w:r>
        <w:t>)</w:t>
      </w:r>
      <w:r>
        <w:t>=</w:t>
      </w:r>
      <w:r>
        <w:t>2</w:t>
      </w:r>
      <w:r>
        <w:t>⋅</w:t>
      </w:r>
      <w:r>
        <w:t>150</w:t>
      </w:r>
      <w:r>
        <w:t>3</w:t>
      </w:r>
      <w:r>
        <w:t>t</w:t>
      </w:r>
      <w:r>
        <w:t>√</w:t>
      </w:r>
      <w:r>
        <w:t>t</w:t>
      </w:r>
      <w:r>
        <w:t>+</w:t>
      </w:r>
      <w:r>
        <w:t>500</w:t>
      </w:r>
      <w:r>
        <w:t>=</w:t>
      </w:r>
      <w:r>
        <w:t>100</w:t>
      </w:r>
      <w:r>
        <w:t>t</w:t>
      </w:r>
      <w:r>
        <w:t>√</w:t>
      </w:r>
      <w:r>
        <w:t>t</w:t>
      </w:r>
      <w:r>
        <w:t>+</w:t>
      </w:r>
      <w:r>
        <w:t>500</w:t>
      </w:r>
      <w:r>
        <w:t>(</w:t>
      </w:r>
      <w:r>
        <w:t>0</w:t>
      </w:r>
      <w:r>
        <w:t>≤</w:t>
      </w:r>
      <w:r>
        <w:t>t</w:t>
      </w:r>
      <w:r>
        <w:t>≤</w:t>
      </w:r>
      <w:r>
        <w:t>10</w:t>
      </w:r>
      <w:r>
        <w:t>)</w:t>
      </w:r>
      <w:r>
        <w:t>Pt=(2⋅150)/(3)t√(t)+500=100t√(t)+500    0≤t≤10</w:t>
      </w:r>
      <w:r>
        <w:t>.</w:t>
      </w:r>
      <w:r>
        <w:br/>
      </w:r>
      <w:r>
        <w:t>Vậy số lượng vi khuẩn của quần thể đó sau 7 ngày là:</w:t>
      </w:r>
      <w:r>
        <w:br/>
      </w:r>
      <w:r>
        <w:t>P</w:t>
      </w:r>
      <w:r>
        <w:t>(</w:t>
      </w:r>
      <w:r>
        <w:t>7</w:t>
      </w:r>
      <w:r>
        <w:t>)</w:t>
      </w:r>
      <w:r>
        <w:t>=</w:t>
      </w:r>
      <w:r>
        <w:t>100</w:t>
      </w:r>
      <w:r>
        <w:t>⋅</w:t>
      </w:r>
      <w:r>
        <w:t>7</w:t>
      </w:r>
      <w:r>
        <w:t>√</w:t>
      </w:r>
      <w:r>
        <w:t>7</w:t>
      </w:r>
      <w:r>
        <w:t>+</w:t>
      </w:r>
      <w:r>
        <w:t>500</w:t>
      </w:r>
      <w:r>
        <w:t>≈</w:t>
      </w:r>
      <w:r>
        <w:t>2</w:t>
      </w:r>
      <w:r>
        <w:t>352</w:t>
      </w:r>
      <w:r>
        <w:t>P7=100⋅7√(7)+500≈2 352</w:t>
      </w:r>
      <w:r>
        <w:t xml:space="preserve"> </w:t>
      </w:r>
      <w:r>
        <w:t>(vi khuẩn).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