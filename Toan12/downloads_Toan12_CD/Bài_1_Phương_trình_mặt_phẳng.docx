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Phương trình mặt phẳng</w:t>
      </w:r>
    </w:p>
    <w:p>
      <w:r>
        <w:rPr>
          <w:b/>
        </w:rPr>
        <w:t>Giải Toán 12 Bài 1: Phương trình mặt phẳng</w:t>
      </w:r>
      <w:r>
        <w:br/>
      </w:r>
      <w:r>
        <w:rPr>
          <w:b/>
        </w:rPr>
        <w:t>Câu hỏi khởi động trang 50 Toán 12 Tập 2</w:t>
      </w:r>
      <w:r>
        <w:t>:</w:t>
      </w:r>
      <w:r>
        <w:t xml:space="preserve"> </w:t>
      </w:r>
      <w:r>
        <w:t>Người ta muốn sản xuất một chi tiết máy được cắt ra từ một ống trụ thép bằng gia công cơ khí chính xác (Hình 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cfef48f0934f69aebe955a9b6f754e.jpg"/>
                    <pic:cNvPicPr/>
                  </pic:nvPicPr>
                  <pic:blipFill>
                    <a:blip r:embed="rId9"/>
                    <a:stretch>
                      <a:fillRect/>
                    </a:stretch>
                  </pic:blipFill>
                  <pic:spPr>
                    <a:xfrm>
                      <a:off x="0" y="0"/>
                      <a:ext cx="1905000" cy="1905000"/>
                    </a:xfrm>
                    <a:prstGeom prst="rect"/>
                  </pic:spPr>
                </pic:pic>
              </a:graphicData>
            </a:graphic>
          </wp:inline>
        </w:drawing>
      </w:r>
      <w:r>
        <w:br/>
      </w:r>
      <w:r>
        <w:t>Để làm chi tiết máy đó, người ta cần xác định phương trình của mặt cắt trong một hệ tọa độ thích hợp và đưa những dữ liệu đó vào hệ thống máy tính điều khiển các máy gia công cơ khí kĩ thuật số.</w:t>
      </w:r>
      <w:r>
        <w:br/>
      </w:r>
      <w:r>
        <w:t>Trong không gian với hệ tọa độ Oxyz, phương trình của mặt phẳng là gì?</w:t>
      </w:r>
      <w:r>
        <w:br/>
      </w:r>
      <w:r>
        <w:t>Làm thế nào để lập được phương trình của mặt phẳng?</w:t>
      </w:r>
      <w:r>
        <w:br/>
      </w:r>
      <w:r>
        <w:rPr>
          <w:b/>
        </w:rPr>
        <w:t>Lời giải:</w:t>
      </w:r>
      <w:r>
        <w:br/>
      </w:r>
      <w:r>
        <w:rPr>
          <w:i/>
        </w:rPr>
        <w:t>Sau bài học này, ta trả lời được câu hỏi trên như sau:</w:t>
      </w:r>
      <w:r>
        <w:br/>
      </w:r>
      <w:r>
        <w:t>+ Trong không gian với hệ tọa độ Oxyz, mỗi mặt phẳng (P) có phương trình dạng</w:t>
      </w:r>
      <w:r>
        <w:br/>
      </w:r>
      <w:r>
        <w:t>Ax + By + Cz + D = 0,</w:t>
      </w:r>
      <w:r>
        <w:br/>
      </w:r>
      <w:r>
        <w:t>trong đó A, B, C không đồng thời bằng 0.</w:t>
      </w:r>
      <w:r>
        <w:br/>
      </w:r>
      <w:r>
        <w:t>+ Để lập được phương trình của mặt phẳng ta cần biết một điểm nằm trên mặt phẳng và biết vectơ pháp tuyến (hoặc cặp vectơ chỉ phương) của mặt phẳng.</w:t>
      </w:r>
      <w:r>
        <w:br/>
      </w:r>
      <w:r>
        <w:rPr>
          <w:b/>
        </w:rPr>
      </w:r>
      <w:r>
        <w:br/>
      </w:r>
      <w:r>
        <w:rPr>
          <w:b/>
        </w:rPr>
        <w:t>Hoạt động 1 trang 50 Toán 12 Tập 2</w:t>
      </w:r>
      <w:r>
        <w:t>:</w:t>
      </w:r>
      <w:r>
        <w:t xml:space="preserve"> </w:t>
      </w:r>
      <w:r>
        <w:t>Cho hình hộp chữ nhật ABCD.A</w:t>
      </w:r>
      <w:r>
        <w:rPr>
          <w:i/>
        </w:rPr>
        <w:t>'</w:t>
      </w:r>
      <w:r>
        <w:t>B</w:t>
      </w:r>
      <w:r>
        <w:rPr>
          <w:i/>
        </w:rPr>
        <w:t>'</w:t>
      </w:r>
      <w:r>
        <w:t>C</w:t>
      </w:r>
      <w:r>
        <w:rPr>
          <w:i/>
        </w:rPr>
        <w:t>'</w:t>
      </w:r>
      <w:r>
        <w:t>D</w:t>
      </w:r>
      <w:r>
        <w:rPr>
          <w:i/>
        </w:rPr>
        <w:t>'</w:t>
      </w:r>
      <w:r>
        <w:t xml:space="preserve"> </w:t>
      </w:r>
      <w:r>
        <w:t>(</w:t>
      </w:r>
      <w:r>
        <w:rPr>
          <w:i/>
        </w:rPr>
        <w:t>Hình 2</w:t>
      </w:r>
      <w:r>
        <w:t>). Giá của vectơ</w:t>
      </w:r>
      <w:r>
        <w:t xml:space="preserve"> </w:t>
      </w:r>
      <w:r>
        <w:t>−</w:t>
      </w:r>
      <w:r>
        <w:t>−</w:t>
      </w:r>
      <w:r>
        <w:t>→</w:t>
      </w:r>
      <w:r>
        <w:t>A</w:t>
      </w:r>
      <w:r>
        <w:t>A</w:t>
      </w:r>
      <w:r>
        <w:t>′</w:t>
      </w:r>
      <w:r>
        <w:t>AA^(')→</w:t>
      </w:r>
      <w:r>
        <w:t xml:space="preserve"> </w:t>
      </w:r>
      <w:r>
        <w:t>có vuông góc với mặt phẳng (ABCD) hay không?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74ad086741a4095b58a8ba104d3502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Giá của vectơ</w:t>
      </w:r>
      <w:r>
        <w:t xml:space="preserve"> </w:t>
      </w:r>
      <w:r>
        <w:t>−</w:t>
      </w:r>
      <w:r>
        <w:t>−</w:t>
      </w:r>
      <w:r>
        <w:t>→</w:t>
      </w:r>
      <w:r>
        <w:t>A</w:t>
      </w:r>
      <w:r>
        <w:t>A</w:t>
      </w:r>
      <w:r>
        <w:t>′</w:t>
      </w:r>
      <w:r>
        <w:t>AA^(')→</w:t>
      </w:r>
      <w:r>
        <w:t xml:space="preserve"> </w:t>
      </w:r>
      <w:r>
        <w:t>chính là đường thẳng AA</w:t>
      </w:r>
      <w:r>
        <w:rPr>
          <w:i/>
        </w:rPr>
        <w:t>'</w:t>
      </w:r>
      <w:r>
        <w:t>.</w:t>
      </w:r>
      <w:r>
        <w:br/>
      </w:r>
      <w:r>
        <w:t>Vì ABCD.A</w:t>
      </w:r>
      <w:r>
        <w:rPr>
          <w:i/>
        </w:rPr>
        <w:t>'</w:t>
      </w:r>
      <w:r>
        <w:t>B</w:t>
      </w:r>
      <w:r>
        <w:rPr>
          <w:i/>
        </w:rPr>
        <w:t>'</w:t>
      </w:r>
      <w:r>
        <w:t>C</w:t>
      </w:r>
      <w:r>
        <w:rPr>
          <w:i/>
        </w:rPr>
        <w:t>'</w:t>
      </w:r>
      <w:r>
        <w:t>D</w:t>
      </w:r>
      <w:r>
        <w:rPr>
          <w:i/>
        </w:rPr>
        <w:t xml:space="preserve">' </w:t>
      </w:r>
      <w:r>
        <w:t>là hình hộp chữ nhật nên AA</w:t>
      </w:r>
      <w:r>
        <w:rPr>
          <w:i/>
        </w:rPr>
        <w:t>'</w:t>
      </w:r>
      <w:r>
        <w:t xml:space="preserve"> </w:t>
      </w:r>
      <w:r>
        <w:t>⊥ (ABCD).</w:t>
      </w:r>
      <w:r>
        <w:br/>
      </w:r>
      <w:r>
        <w:t>Vậy giá của vectơ</w:t>
      </w:r>
      <w:r>
        <w:t xml:space="preserve"> </w:t>
      </w:r>
      <w:r>
        <w:t>−</w:t>
      </w:r>
      <w:r>
        <w:t>−</w:t>
      </w:r>
      <w:r>
        <w:t>→</w:t>
      </w:r>
      <w:r>
        <w:t>A</w:t>
      </w:r>
      <w:r>
        <w:t>A</w:t>
      </w:r>
      <w:r>
        <w:t>′</w:t>
      </w:r>
      <w:r>
        <w:t>AA^(')→</w:t>
      </w:r>
      <w:r>
        <w:t xml:space="preserve"> </w:t>
      </w:r>
      <w:r>
        <w:t>vuông góc với mặt phẳng (ABCD).</w:t>
      </w:r>
      <w:r>
        <w:br/>
      </w:r>
      <w:r>
        <w:rPr>
          <w:b/>
        </w:rPr>
        <w:t>Luyện tập 1 trang 51 Toán 12 Tập 2</w:t>
      </w:r>
      <w:r>
        <w:t>:</w:t>
      </w:r>
      <w:r>
        <w:t xml:space="preserve"> </w:t>
      </w:r>
      <w:r>
        <w:t>Trong không gian với hệ tọa độ Oxyz, hãy chỉ ra một vectơ pháp tuyến của:</w:t>
      </w:r>
      <w:r>
        <w:br/>
      </w:r>
      <w:r>
        <w:t>a) Mặt phẳng (Oyz);</w:t>
      </w:r>
      <w:r>
        <w:br/>
      </w:r>
      <w:r>
        <w:t>b) Mặt phẳng (Ozx).</w:t>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80307895d924d64bb87ee83022dba2f.jpg"/>
                    <pic:cNvPicPr/>
                  </pic:nvPicPr>
                  <pic:blipFill>
                    <a:blip r:embed="rId11"/>
                    <a:stretch>
                      <a:fillRect/>
                    </a:stretch>
                  </pic:blipFill>
                  <pic:spPr>
                    <a:xfrm>
                      <a:off x="0" y="0"/>
                      <a:ext cx="1905000" cy="1905000"/>
                    </a:xfrm>
                    <a:prstGeom prst="rect"/>
                  </pic:spPr>
                </pic:pic>
              </a:graphicData>
            </a:graphic>
          </wp:inline>
        </w:drawing>
      </w:r>
      <w:r>
        <w:br/>
      </w:r>
      <w:r>
        <w:t>a) Vectơ</w:t>
      </w:r>
      <w:r>
        <w:t xml:space="preserve"> </w:t>
      </w:r>
      <w:r>
        <w:t>→</w:t>
      </w:r>
      <w:r>
        <w:t>i</w:t>
      </w:r>
      <w:r>
        <w:t>=</w:t>
      </w:r>
      <w:r>
        <w:t>(</w:t>
      </w:r>
      <w:r>
        <w:t>1</w:t>
      </w:r>
      <w:r>
        <w:t>;</w:t>
      </w:r>
      <w:r>
        <w:t>0</w:t>
      </w:r>
      <w:r>
        <w:t>;</w:t>
      </w:r>
      <w:r>
        <w:t>0</w:t>
      </w:r>
      <w:r>
        <w:t>)</w:t>
      </w:r>
      <w:r>
        <w:t>i→=1; 0; 0</w:t>
      </w:r>
      <w:r>
        <w:t xml:space="preserve"> có giá là trục Ox và Ox ⊥ (Oyz) nên</w:t>
      </w:r>
      <w:r>
        <w:t xml:space="preserve"> </w:t>
      </w:r>
      <w:r>
        <w:t>→</w:t>
      </w:r>
      <w:r>
        <w:t>i</w:t>
      </w:r>
      <w:r>
        <w:t>=</w:t>
      </w:r>
      <w:r>
        <w:t>(</w:t>
      </w:r>
      <w:r>
        <w:t>1</w:t>
      </w:r>
      <w:r>
        <w:t>;</w:t>
      </w:r>
      <w:r>
        <w:t>0</w:t>
      </w:r>
      <w:r>
        <w:t>;</w:t>
      </w:r>
      <w:r>
        <w:t>0</w:t>
      </w:r>
      <w:r>
        <w:t>)</w:t>
      </w:r>
      <w:r>
        <w:t>i→=1; 0; 0</w:t>
      </w:r>
      <w:r>
        <w:t xml:space="preserve"> là một vectơ pháp tuyến của mặt phẳng (Oyz).</w:t>
      </w:r>
      <w:r>
        <w:br/>
      </w:r>
      <w:r>
        <w:t>b) Vectơ</w:t>
      </w:r>
      <w:r>
        <w:t xml:space="preserve"> </w:t>
      </w:r>
      <w:r>
        <w:t>→</w:t>
      </w:r>
      <w:r>
        <w:t>j</w:t>
      </w:r>
      <w:r>
        <w:t>=</w:t>
      </w:r>
      <w:r>
        <w:t>(</w:t>
      </w:r>
      <w:r>
        <w:t>0</w:t>
      </w:r>
      <w:r>
        <w:t>;</w:t>
      </w:r>
      <w:r>
        <w:t>1</w:t>
      </w:r>
      <w:r>
        <w:t>;</w:t>
      </w:r>
      <w:r>
        <w:t>0</w:t>
      </w:r>
      <w:r>
        <w:t>)</w:t>
      </w:r>
      <w:r>
        <w:t>j→=0; 1; 0</w:t>
      </w:r>
      <w:r>
        <w:t xml:space="preserve"> có giá là trục Oy và Oy ⊥ (Ozx) nên</w:t>
      </w:r>
      <w:r>
        <w:t xml:space="preserve"> </w:t>
      </w:r>
      <w:r>
        <w:t>→</w:t>
      </w:r>
      <w:r>
        <w:t>j</w:t>
      </w:r>
      <w:r>
        <w:t>=</w:t>
      </w:r>
      <w:r>
        <w:t>(</w:t>
      </w:r>
      <w:r>
        <w:t>0</w:t>
      </w:r>
      <w:r>
        <w:t>;</w:t>
      </w:r>
      <w:r>
        <w:t>1</w:t>
      </w:r>
      <w:r>
        <w:t>;</w:t>
      </w:r>
      <w:r>
        <w:t>0</w:t>
      </w:r>
      <w:r>
        <w:t>)</w:t>
      </w:r>
      <w:r>
        <w:t>j→=0; 1; 0</w:t>
      </w:r>
      <w:r>
        <w:t xml:space="preserve"> là một vectơ pháp tuyến của mặt phẳng (Ozx).</w:t>
      </w:r>
      <w:r>
        <w:br/>
      </w:r>
      <w:r>
        <w:br/>
      </w:r>
      <w:r>
        <w:rPr>
          <w:b/>
        </w:rPr>
        <w:t>Hoạt động 2 trang 51 Toán 12 Tập 2</w:t>
      </w:r>
      <w:r>
        <w:t>:</w:t>
      </w:r>
      <w:r>
        <w:t xml:space="preserve"> </w:t>
      </w:r>
      <w:r>
        <w:t>Cho hình hộp ABCD.A</w:t>
      </w:r>
      <w:r>
        <w:rPr>
          <w:i/>
        </w:rPr>
        <w:t>'</w:t>
      </w:r>
      <w:r>
        <w:t>B</w:t>
      </w:r>
      <w:r>
        <w:rPr>
          <w:i/>
        </w:rPr>
        <w:t>'</w:t>
      </w:r>
      <w:r>
        <w:t>C</w:t>
      </w:r>
      <w:r>
        <w:rPr>
          <w:i/>
        </w:rPr>
        <w:t>'</w:t>
      </w:r>
      <w:r>
        <w:t>D</w:t>
      </w:r>
      <w:r>
        <w:rPr>
          <w:i/>
        </w:rPr>
        <w:t>'</w:t>
      </w:r>
      <w:r>
        <w:t>. Cho biết hai vectơ</w:t>
      </w:r>
      <w:r>
        <w:t xml:space="preserve"> </w:t>
      </w:r>
      <w:r>
        <w:t>−</w:t>
      </w:r>
      <w:r>
        <w:t>−</w:t>
      </w:r>
      <w:r>
        <w:t>→</w:t>
      </w:r>
      <w:r>
        <w:t>A</w:t>
      </w:r>
      <w:r>
        <w:t>B</w:t>
      </w:r>
      <w:r>
        <w:t>,</w:t>
      </w:r>
      <w:r>
        <w:t>−</w:t>
      </w:r>
      <w:r>
        <w:t>−−</w:t>
      </w:r>
      <w:r>
        <w:t>→</w:t>
      </w:r>
      <w:r>
        <w:t>A</w:t>
      </w:r>
      <w:r>
        <w:t>′</w:t>
      </w:r>
      <w:r>
        <w:t>D</w:t>
      </w:r>
      <w:r>
        <w:t>′</w:t>
      </w:r>
      <w:r>
        <w:t>AB→,  A^(')D^(')→</w:t>
      </w:r>
      <w:r>
        <w:t xml:space="preserve"> </w:t>
      </w:r>
      <w:r>
        <w:t>có cùng phương hay không. Nhận xét về vị trí tương đối giữa giá của mỗi vectơ</w:t>
      </w:r>
      <w:r>
        <w:t xml:space="preserve"> </w:t>
      </w:r>
      <w:r>
        <w:t>−</w:t>
      </w:r>
      <w:r>
        <w:t>−</w:t>
      </w:r>
      <w:r>
        <w:t>→</w:t>
      </w:r>
      <w:r>
        <w:t>A</w:t>
      </w:r>
      <w:r>
        <w:t>B</w:t>
      </w:r>
      <w:r>
        <w:t>,</w:t>
      </w:r>
      <w:r>
        <w:t>−</w:t>
      </w:r>
      <w:r>
        <w:t>−−</w:t>
      </w:r>
      <w:r>
        <w:t>→</w:t>
      </w:r>
      <w:r>
        <w:t>A</w:t>
      </w:r>
      <w:r>
        <w:t>′</w:t>
      </w:r>
      <w:r>
        <w:t>D</w:t>
      </w:r>
      <w:r>
        <w:t>′</w:t>
      </w:r>
      <w:r>
        <w:t>AB→,  A^(')D^(')→</w:t>
      </w:r>
      <w:r>
        <w:t xml:space="preserve"> </w:t>
      </w:r>
      <w:r>
        <w:t>và mặt phẳng (ABCD) (</w:t>
      </w:r>
      <w:r>
        <w:rPr>
          <w:i/>
        </w:rPr>
        <w:t>Hình 5</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f3adc5d20b14b998f3aef9e6a599c6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Vectơ</w:t>
      </w:r>
      <w:r>
        <w:t xml:space="preserve"> </w:t>
      </w:r>
      <w:r>
        <w:t>−</w:t>
      </w:r>
      <w:r>
        <w:t>−</w:t>
      </w:r>
      <w:r>
        <w:t>→</w:t>
      </w:r>
      <w:r>
        <w:t>A</w:t>
      </w:r>
      <w:r>
        <w:t>B</w:t>
      </w:r>
      <w:r>
        <w:t>AB→</w:t>
      </w:r>
      <w:r>
        <w:t xml:space="preserve"> </w:t>
      </w:r>
      <w:r>
        <w:t>có giá là đường thẳng AB, vectơ</w:t>
      </w:r>
      <w:r>
        <w:t xml:space="preserve"> </w:t>
      </w:r>
      <w:r>
        <w:t>−</w:t>
      </w:r>
      <w:r>
        <w:t>−−</w:t>
      </w:r>
      <w:r>
        <w:t>→</w:t>
      </w:r>
      <w:r>
        <w:t>A</w:t>
      </w:r>
      <w:r>
        <w:t>′</w:t>
      </w:r>
      <w:r>
        <w:t>D</w:t>
      </w:r>
      <w:r>
        <w:t>′</w:t>
      </w:r>
      <w:r>
        <w:t>A^(')D^(')→</w:t>
      </w:r>
      <w:r>
        <w:t xml:space="preserve"> </w:t>
      </w:r>
      <w:r>
        <w:t>có giá là đường thẳng A</w:t>
      </w:r>
      <w:r>
        <w:rPr>
          <w:i/>
        </w:rPr>
        <w:t>'</w:t>
      </w:r>
      <w:r>
        <w:t>D</w:t>
      </w:r>
      <w:r>
        <w:rPr>
          <w:i/>
        </w:rPr>
        <w:t>'</w:t>
      </w:r>
      <w:r>
        <w:t>.</w:t>
      </w:r>
      <w:r>
        <w:br/>
      </w:r>
      <w:r>
        <w:t>+ Vì ABCD.A</w:t>
      </w:r>
      <w:r>
        <w:rPr>
          <w:i/>
        </w:rPr>
        <w:t>'</w:t>
      </w:r>
      <w:r>
        <w:t>B</w:t>
      </w:r>
      <w:r>
        <w:rPr>
          <w:i/>
        </w:rPr>
        <w:t>'</w:t>
      </w:r>
      <w:r>
        <w:t>C</w:t>
      </w:r>
      <w:r>
        <w:rPr>
          <w:i/>
        </w:rPr>
        <w:t>'</w:t>
      </w:r>
      <w:r>
        <w:t>D</w:t>
      </w:r>
      <w:r>
        <w:rPr>
          <w:i/>
        </w:rPr>
        <w:t xml:space="preserve">' </w:t>
      </w:r>
      <w:r>
        <w:t>là hình hộp nên hai đường thẳng AB và A</w:t>
      </w:r>
      <w:r>
        <w:rPr>
          <w:i/>
        </w:rPr>
        <w:t>'</w:t>
      </w:r>
      <w:r>
        <w:t>D</w:t>
      </w:r>
      <w:r>
        <w:rPr>
          <w:i/>
        </w:rPr>
        <w:t>'</w:t>
      </w:r>
      <w:r>
        <w:t xml:space="preserve"> </w:t>
      </w:r>
      <w:r>
        <w:t>chéo nhau. Do đó, hai vectơ</w:t>
      </w:r>
      <w:r>
        <w:t xml:space="preserve"> </w:t>
      </w:r>
      <w:r>
        <w:t>−</w:t>
      </w:r>
      <w:r>
        <w:t>−</w:t>
      </w:r>
      <w:r>
        <w:t>→</w:t>
      </w:r>
      <w:r>
        <w:t>A</w:t>
      </w:r>
      <w:r>
        <w:t>B</w:t>
      </w:r>
      <w:r>
        <w:t>,</w:t>
      </w:r>
      <w:r>
        <w:t>−</w:t>
      </w:r>
      <w:r>
        <w:t>−−</w:t>
      </w:r>
      <w:r>
        <w:t>→</w:t>
      </w:r>
      <w:r>
        <w:t>A</w:t>
      </w:r>
      <w:r>
        <w:t>′</w:t>
      </w:r>
      <w:r>
        <w:t>D</w:t>
      </w:r>
      <w:r>
        <w:t>′</w:t>
      </w:r>
      <w:r>
        <w:t>AB→,  A^(')D^(')→</w:t>
      </w:r>
      <w:r>
        <w:t xml:space="preserve"> </w:t>
      </w:r>
      <w:r>
        <w:t>không chéo nhau.</w:t>
      </w:r>
      <w:r>
        <w:br/>
      </w:r>
      <w:r>
        <w:t>+ Vì AB ⊂ (ABCD) nên giá của vectơ</w:t>
      </w:r>
      <w:r>
        <w:t xml:space="preserve"> </w:t>
      </w:r>
      <w:r>
        <w:t>−</w:t>
      </w:r>
      <w:r>
        <w:t>−</w:t>
      </w:r>
      <w:r>
        <w:t>→</w:t>
      </w:r>
      <w:r>
        <w:t>A</w:t>
      </w:r>
      <w:r>
        <w:t>B</w:t>
      </w:r>
      <w:r>
        <w:t>AB→</w:t>
      </w:r>
      <w:r>
        <w:t xml:space="preserve"> </w:t>
      </w:r>
      <w:r>
        <w:t>nằm trong mặt phẳng (ABCD).</w:t>
      </w:r>
      <w:r>
        <w:br/>
      </w:r>
      <w:r>
        <w:t>Vì A</w:t>
      </w:r>
      <w:r>
        <w:rPr>
          <w:i/>
        </w:rPr>
        <w:t>'</w:t>
      </w:r>
      <w:r>
        <w:t>D</w:t>
      </w:r>
      <w:r>
        <w:rPr>
          <w:i/>
        </w:rPr>
        <w:t>'</w:t>
      </w:r>
      <w:r>
        <w:t xml:space="preserve"> </w:t>
      </w:r>
      <w:r>
        <w:t>// (ABCD) nên giá của vectơ</w:t>
      </w:r>
      <w:r>
        <w:t xml:space="preserve"> </w:t>
      </w:r>
      <w:r>
        <w:t>−</w:t>
      </w:r>
      <w:r>
        <w:t>−−</w:t>
      </w:r>
      <w:r>
        <w:t>→</w:t>
      </w:r>
      <w:r>
        <w:t>A</w:t>
      </w:r>
      <w:r>
        <w:t>′</w:t>
      </w:r>
      <w:r>
        <w:t>D</w:t>
      </w:r>
      <w:r>
        <w:t>′</w:t>
      </w:r>
      <w:r>
        <w:t>A^(')D^(')→</w:t>
      </w:r>
      <w:r>
        <w:t xml:space="preserve"> </w:t>
      </w:r>
      <w:r>
        <w:t>song song mặt phẳng (ABCD).</w:t>
      </w:r>
      <w:r>
        <w:br/>
      </w:r>
      <w:r>
        <w:br/>
      </w:r>
      <w:r>
        <w:rPr>
          <w:b/>
        </w:rPr>
        <w:t>Luyện tập 2 trang 51 Toán 12 Tập 2</w:t>
      </w:r>
      <w:r>
        <w:t>:</w:t>
      </w:r>
      <w:r>
        <w:t xml:space="preserve"> </w:t>
      </w:r>
      <w:r>
        <w:t>Trong không gian với hệ tọa độ Oxyz, hãy chỉ ra một cặp vectơ chỉ phương của mỗi mặt phẳng (Oxy), (Oyz), (Ozx).</w:t>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9f05f4d97b14ef89fe16704564f201d.jpg"/>
                    <pic:cNvPicPr/>
                  </pic:nvPicPr>
                  <pic:blipFill>
                    <a:blip r:embed="rId13"/>
                    <a:stretch>
                      <a:fillRect/>
                    </a:stretch>
                  </pic:blipFill>
                  <pic:spPr>
                    <a:xfrm>
                      <a:off x="0" y="0"/>
                      <a:ext cx="1905000" cy="1905000"/>
                    </a:xfrm>
                    <a:prstGeom prst="rect"/>
                  </pic:spPr>
                </pic:pic>
              </a:graphicData>
            </a:graphic>
          </wp:inline>
        </w:drawing>
      </w:r>
      <w:r>
        <w:br/>
      </w:r>
      <w:r>
        <w:t>+ Do hai vectơ</w:t>
      </w:r>
      <w:r>
        <w:t xml:space="preserve"> </w:t>
      </w:r>
      <w:r>
        <w:t>→</w:t>
      </w:r>
      <w:r>
        <w:t>i</w:t>
      </w:r>
      <w:r>
        <w:t>,</w:t>
      </w:r>
      <w:r>
        <w:t>→</w:t>
      </w:r>
      <w:r>
        <w:t>j</w:t>
      </w:r>
      <w:r>
        <w:t>i→,  j→</w:t>
      </w:r>
      <w:r>
        <w:t xml:space="preserve"> </w:t>
      </w:r>
      <w:r>
        <w:t>không cùng phương và có giá cùng nằm trong mặt phẳng (Oxy) nên</w:t>
      </w:r>
      <w:r>
        <w:t xml:space="preserve"> </w:t>
      </w:r>
      <w:r>
        <w:t>→</w:t>
      </w:r>
      <w:r>
        <w:t>i</w:t>
      </w:r>
      <w:r>
        <w:t>,</w:t>
      </w:r>
      <w:r>
        <w:t>→</w:t>
      </w:r>
      <w:r>
        <w:t>j</w:t>
      </w:r>
      <w:r>
        <w:t>i→,  j→</w:t>
      </w:r>
      <w:r>
        <w:t xml:space="preserve"> </w:t>
      </w:r>
      <w:r>
        <w:t>là cặp vectơ chỉ phương của mặt phẳng (Oxy).</w:t>
      </w:r>
      <w:r>
        <w:br/>
      </w:r>
      <w:r>
        <w:t>+ Do hai vectơ</w:t>
      </w:r>
      <w:r>
        <w:t xml:space="preserve"> </w:t>
      </w:r>
      <w:r>
        <w:t>→</w:t>
      </w:r>
      <w:r>
        <w:t>j</w:t>
      </w:r>
      <w:r>
        <w:t>,</w:t>
      </w:r>
      <w:r>
        <w:t>→</w:t>
      </w:r>
      <w:r>
        <w:t>k</w:t>
      </w:r>
      <w:r>
        <w:t xml:space="preserve"> j→,  k→</w:t>
      </w:r>
      <w:r>
        <w:t xml:space="preserve"> </w:t>
      </w:r>
      <w:r>
        <w:t>không cùng phương và có giá cùng nằm trong mặt phẳng (Oyz) nên</w:t>
      </w:r>
      <w:r>
        <w:t xml:space="preserve"> </w:t>
      </w:r>
      <w:r>
        <w:t>→</w:t>
      </w:r>
      <w:r>
        <w:t>j</w:t>
      </w:r>
      <w:r>
        <w:t>,</w:t>
      </w:r>
      <w:r>
        <w:t>→</w:t>
      </w:r>
      <w:r>
        <w:t>k</w:t>
      </w:r>
      <w:r>
        <w:t xml:space="preserve"> j→,  k→</w:t>
      </w:r>
      <w:r>
        <w:t xml:space="preserve"> </w:t>
      </w:r>
      <w:r>
        <w:t>là cặp vectơ chỉ phương của mặt phẳng (Oyz).</w:t>
      </w:r>
      <w:r>
        <w:br/>
      </w:r>
      <w:r>
        <w:t>+ Do hai vectơ</w:t>
      </w:r>
      <w:r>
        <w:t xml:space="preserve"> </w:t>
      </w:r>
      <w:r>
        <w:t>→</w:t>
      </w:r>
      <w:r>
        <w:t>k</w:t>
      </w:r>
      <w:r>
        <w:t>,</w:t>
      </w:r>
      <w:r>
        <w:t>→</w:t>
      </w:r>
      <w:r>
        <w:t>i</w:t>
      </w:r>
      <w:r>
        <w:t>k→,  i→</w:t>
      </w:r>
      <w:r>
        <w:t xml:space="preserve"> </w:t>
      </w:r>
      <w:r>
        <w:t>không cùng phương và có giá cùng nằm trong mặt phẳng (Ozx) nên</w:t>
      </w:r>
      <w:r>
        <w:t xml:space="preserve"> </w:t>
      </w:r>
      <w:r>
        <w:t>→</w:t>
      </w:r>
      <w:r>
        <w:t>k</w:t>
      </w:r>
      <w:r>
        <w:t>,</w:t>
      </w:r>
      <w:r>
        <w:t>→</w:t>
      </w:r>
      <w:r>
        <w:t>i</w:t>
      </w:r>
      <w:r>
        <w:t>k→,  i→</w:t>
      </w:r>
      <w:r>
        <w:t xml:space="preserve"> </w:t>
      </w:r>
      <w:r>
        <w:t>là cặp vectơ chỉ phương của mặt phẳng (Ozx).</w:t>
      </w:r>
      <w:r>
        <w:br/>
      </w:r>
      <w:r>
        <w:rPr>
          <w:b/>
        </w:rPr>
        <w:t>Hoạt động 3 trang 52 Toán 12 Tập 2</w:t>
      </w:r>
      <w:r>
        <w:t>:</w:t>
      </w:r>
      <w:r>
        <w:t xml:space="preserve"> </w:t>
      </w:r>
      <w:r>
        <w:t>Cho cặp vectơ chỉ phương</w:t>
      </w:r>
      <w:r>
        <w:t xml:space="preserve"> </w:t>
      </w:r>
      <w:r>
        <w:t>→</w:t>
      </w:r>
      <w:r>
        <w:t>a</w:t>
      </w:r>
      <w:r>
        <w:t>=</w:t>
      </w:r>
      <w:r>
        <w:t>(</w:t>
      </w:r>
      <w:r>
        <w:t>1</w:t>
      </w:r>
      <w:r>
        <w:t>;</w:t>
      </w:r>
      <w:r>
        <w:t>0</w:t>
      </w:r>
      <w:r>
        <w:t>;</w:t>
      </w:r>
      <w:r>
        <w:t>1</w:t>
      </w:r>
      <w:r>
        <w:t>)</w:t>
      </w:r>
      <w:r>
        <w:t>a→=1; 0; 1</w:t>
      </w:r>
      <w:r>
        <w:t>,</w:t>
      </w:r>
      <w:r>
        <w:t xml:space="preserve"> </w:t>
      </w:r>
      <w:r>
        <w:t>→</w:t>
      </w:r>
      <w:r>
        <w:t>b</w:t>
      </w:r>
      <w:r>
        <w:t>=</w:t>
      </w:r>
      <w:r>
        <w:t>(</w:t>
      </w:r>
      <w:r>
        <w:t>2</w:t>
      </w:r>
      <w:r>
        <w:t>;</w:t>
      </w:r>
      <w:r>
        <w:t>1</w:t>
      </w:r>
      <w:r>
        <w:t>;</w:t>
      </w:r>
      <w:r>
        <w:t>0</w:t>
      </w:r>
      <w:r>
        <w:t>)</w:t>
      </w:r>
      <w:r>
        <w:t>b→=2; 1; 0</w:t>
      </w:r>
      <w:r>
        <w:t xml:space="preserve"> </w:t>
      </w:r>
      <w:r>
        <w:t>của mặt phẳng (P).</w:t>
      </w:r>
      <w:r>
        <w:br/>
      </w:r>
      <w:r>
        <w:t>a) Hãy chỉ ra tọa độ của một vectơ</w:t>
      </w:r>
      <w:r>
        <w:t xml:space="preserve"> </w:t>
      </w:r>
      <w:r>
        <w:t>→</w:t>
      </w:r>
      <w:r>
        <w:t>n</w:t>
      </w:r>
      <w:r>
        <w:t>(</w:t>
      </w:r>
      <w:r>
        <w:t>→</w:t>
      </w:r>
      <w:r>
        <w:t>n</w:t>
      </w:r>
      <w:r>
        <w:t>≠</w:t>
      </w:r>
      <w:r>
        <w:t>→</w:t>
      </w:r>
      <w:r>
        <w:t>0</w:t>
      </w:r>
      <w:r>
        <w:t>)</w:t>
      </w:r>
      <w:r>
        <w:t>n→  n→≠0→</w:t>
      </w:r>
      <w:r>
        <w:t xml:space="preserve"> </w:t>
      </w:r>
      <w:r>
        <w:t>vuông góc với cả hai vectơ</w:t>
      </w:r>
      <w:r>
        <w:t xml:space="preserve"> </w:t>
      </w:r>
      <w:r>
        <w:t>→</w:t>
      </w:r>
      <w:r>
        <w:t>a</w:t>
      </w:r>
      <w:r>
        <w:t>a→</w:t>
      </w:r>
      <w:r>
        <w:t xml:space="preserve"> </w:t>
      </w:r>
      <w:r>
        <w:t>và</w:t>
      </w:r>
      <w:r>
        <w:t xml:space="preserve"> </w:t>
      </w:r>
      <w:r>
        <w:t>→</w:t>
      </w:r>
      <w:r>
        <w:t>b</w:t>
      </w:r>
      <w:r>
        <w:t>b→</w:t>
      </w:r>
      <w:r>
        <w:t xml:space="preserve"> </w:t>
      </w:r>
      <w:r>
        <w:t>(</w:t>
      </w:r>
      <w:r>
        <w:rPr>
          <w:i/>
        </w:rPr>
        <w:t>Hình 6</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b5b096e9ac544e1902f5947ee2f4c1f.jpg"/>
                    <pic:cNvPicPr/>
                  </pic:nvPicPr>
                  <pic:blipFill>
                    <a:blip r:embed="rId14"/>
                    <a:stretch>
                      <a:fillRect/>
                    </a:stretch>
                  </pic:blipFill>
                  <pic:spPr>
                    <a:xfrm>
                      <a:off x="0" y="0"/>
                      <a:ext cx="1905000" cy="1905000"/>
                    </a:xfrm>
                    <a:prstGeom prst="rect"/>
                  </pic:spPr>
                </pic:pic>
              </a:graphicData>
            </a:graphic>
          </wp:inline>
        </w:drawing>
      </w:r>
      <w:r>
        <w:br/>
      </w:r>
      <w:r>
        <w:t>b) Vectơ</w:t>
      </w:r>
      <w:r>
        <w:t xml:space="preserve"> </w:t>
      </w:r>
      <w:r>
        <w:t>→</w:t>
      </w:r>
      <w:r>
        <w:t>n</w:t>
      </w:r>
      <w:r>
        <w:t>n→</w:t>
      </w:r>
      <w:r>
        <w:t xml:space="preserve"> </w:t>
      </w:r>
      <w:r>
        <w:t>có là vectơ pháp tuyến của mặt phẳng (P) hay không?</w:t>
      </w:r>
      <w:r>
        <w:br/>
      </w:r>
      <w:r>
        <w:rPr>
          <w:b/>
        </w:rPr>
        <w:t>Lời giải:</w:t>
      </w:r>
      <w:r>
        <w:br/>
      </w:r>
      <w:r>
        <w:t>a) Ta có vectơ</w:t>
      </w:r>
      <w:r>
        <w:t xml:space="preserve"> </w:t>
      </w:r>
      <w:r>
        <w:t>→</w:t>
      </w:r>
      <w:r>
        <w:t>n</w:t>
      </w:r>
      <w:r>
        <w:t>=</w:t>
      </w:r>
      <w:r>
        <w:t>(</w:t>
      </w:r>
      <w:r>
        <w:t>−</w:t>
      </w:r>
      <w:r>
        <w:t>1</w:t>
      </w:r>
      <w:r>
        <w:t>;</w:t>
      </w:r>
      <w:r>
        <w:t>2</w:t>
      </w:r>
      <w:r>
        <w:t>;</w:t>
      </w:r>
      <w:r>
        <w:t>1</w:t>
      </w:r>
      <w:r>
        <w:t>)</w:t>
      </w:r>
      <w:r>
        <w:t>n→=−1; 2; 1</w:t>
      </w:r>
      <w:r>
        <w:t xml:space="preserve"> </w:t>
      </w:r>
      <w:r>
        <w:t>vuông góc với cả hai vectơ</w:t>
      </w:r>
      <w:r>
        <w:t xml:space="preserve"> </w:t>
      </w:r>
      <w:r>
        <w:t>→</w:t>
      </w:r>
      <w:r>
        <w:t>a</w:t>
      </w:r>
      <w:r>
        <w:t>a→</w:t>
      </w:r>
      <w:r>
        <w:t xml:space="preserve"> </w:t>
      </w:r>
      <w:r>
        <w:t>và</w:t>
      </w:r>
      <w:r>
        <w:t xml:space="preserve"> </w:t>
      </w:r>
      <w:r>
        <w:t>→</w:t>
      </w:r>
      <w:r>
        <w:t>b</w:t>
      </w:r>
      <w:r>
        <w:t>b→</w:t>
      </w:r>
      <w:r>
        <w:t xml:space="preserve"> </w:t>
      </w:r>
      <w:r>
        <w:t>vì:</w:t>
      </w:r>
      <w:r>
        <w:br/>
      </w:r>
      <w:r>
        <w:t>→</w:t>
      </w:r>
      <w:r>
        <w:t>n</w:t>
      </w:r>
      <w:r>
        <w:t>⋅</w:t>
      </w:r>
      <w:r>
        <w:t>→</w:t>
      </w:r>
      <w:r>
        <w:t>a</w:t>
      </w:r>
      <w:r>
        <w:t>=</w:t>
      </w:r>
      <w:r>
        <w:t>−</w:t>
      </w:r>
      <w:r>
        <w:t>1</w:t>
      </w:r>
      <w:r>
        <w:t>⋅</w:t>
      </w:r>
      <w:r>
        <w:t>1</w:t>
      </w:r>
      <w:r>
        <w:t>+</w:t>
      </w:r>
      <w:r>
        <w:t>2</w:t>
      </w:r>
      <w:r>
        <w:t>⋅</w:t>
      </w:r>
      <w:r>
        <w:t>0</w:t>
      </w:r>
      <w:r>
        <w:t>+</w:t>
      </w:r>
      <w:r>
        <w:t>1</w:t>
      </w:r>
      <w:r>
        <w:t>⋅</w:t>
      </w:r>
      <w:r>
        <w:t>1</w:t>
      </w:r>
      <w:r>
        <w:t>=</w:t>
      </w:r>
      <w:r>
        <w:t>0</w:t>
      </w:r>
      <w:r>
        <w:t>n→⋅a→=−1⋅1+2⋅0+1⋅1=0</w:t>
      </w:r>
      <w:r>
        <w:t>;</w:t>
      </w:r>
      <w:r>
        <w:br/>
      </w:r>
      <w:r>
        <w:t>→</w:t>
      </w:r>
      <w:r>
        <w:t>n</w:t>
      </w:r>
      <w:r>
        <w:t>⋅</w:t>
      </w:r>
      <w:r>
        <w:t>→</w:t>
      </w:r>
      <w:r>
        <w:t>b</w:t>
      </w:r>
      <w:r>
        <w:t>=</w:t>
      </w:r>
      <w:r>
        <w:t>−</w:t>
      </w:r>
      <w:r>
        <w:t>1</w:t>
      </w:r>
      <w:r>
        <w:t>⋅</w:t>
      </w:r>
      <w:r>
        <w:t>2</w:t>
      </w:r>
      <w:r>
        <w:t>+</w:t>
      </w:r>
      <w:r>
        <w:t>2</w:t>
      </w:r>
      <w:r>
        <w:t>⋅</w:t>
      </w:r>
      <w:r>
        <w:t>1</w:t>
      </w:r>
      <w:r>
        <w:t>+</w:t>
      </w:r>
      <w:r>
        <w:t>1</w:t>
      </w:r>
      <w:r>
        <w:t>⋅</w:t>
      </w:r>
      <w:r>
        <w:t>0</w:t>
      </w:r>
      <w:r>
        <w:t>=</w:t>
      </w:r>
      <w:r>
        <w:t>0</w:t>
      </w:r>
      <w:r>
        <w:t>n→⋅b→=−1⋅2+2⋅1+1⋅0=0</w:t>
      </w:r>
      <w:r>
        <w:br/>
      </w:r>
      <w:r>
        <w:t>b) Ta có vectơ</w:t>
      </w:r>
      <w:r>
        <w:t xml:space="preserve"> </w:t>
      </w:r>
      <w:r>
        <w:t>→</w:t>
      </w:r>
      <w:r>
        <w:t>n</w:t>
      </w:r>
      <w:r>
        <w:t>n→</w:t>
      </w:r>
      <w:r>
        <w:t xml:space="preserve"> </w:t>
      </w:r>
      <w:r>
        <w:t>vuông góc với cả hai vectơ</w:t>
      </w:r>
      <w:r>
        <w:t xml:space="preserve"> </w:t>
      </w:r>
      <w:r>
        <w:t>→</w:t>
      </w:r>
      <w:r>
        <w:t>a</w:t>
      </w:r>
      <w:r>
        <w:t>a→</w:t>
      </w:r>
      <w:r>
        <w:t xml:space="preserve"> </w:t>
      </w:r>
      <w:r>
        <w:t>và</w:t>
      </w:r>
      <w:r>
        <w:t xml:space="preserve"> </w:t>
      </w:r>
      <w:r>
        <w:t>→</w:t>
      </w:r>
      <w:r>
        <w:t>b</w:t>
      </w:r>
      <w:r>
        <w:t>b→</w:t>
      </w:r>
      <w:r>
        <w:t>, có nghĩa là giá của nó vuông góc với hai đường thẳng cắt nhau của mặt phẳng (P).</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a0ff7e191db426b914342405e390fde.jpg"/>
                    <pic:cNvPicPr/>
                  </pic:nvPicPr>
                  <pic:blipFill>
                    <a:blip r:embed="rId15"/>
                    <a:stretch>
                      <a:fillRect/>
                    </a:stretch>
                  </pic:blipFill>
                  <pic:spPr>
                    <a:xfrm>
                      <a:off x="0" y="0"/>
                      <a:ext cx="1905000" cy="1905000"/>
                    </a:xfrm>
                    <a:prstGeom prst="rect"/>
                  </pic:spPr>
                </pic:pic>
              </a:graphicData>
            </a:graphic>
          </wp:inline>
        </w:drawing>
      </w:r>
      <w:r>
        <w:br/>
      </w:r>
      <w:r>
        <w:t>Suy ra giá của vectơ</w:t>
      </w:r>
      <w:r>
        <w:t xml:space="preserve"> </w:t>
      </w:r>
      <w:r>
        <w:t>→</w:t>
      </w:r>
      <w:r>
        <w:t>n</w:t>
      </w:r>
      <w:r>
        <w:t>n→</w:t>
      </w:r>
      <w:r>
        <w:t xml:space="preserve"> vuông góc với mặt phẳng (P).</w:t>
      </w:r>
      <w:r>
        <w:br/>
      </w:r>
      <w:r>
        <w:t>Mà</w:t>
      </w:r>
      <w:r>
        <w:t xml:space="preserve"> </w:t>
      </w:r>
      <w:r>
        <w:t>→</w:t>
      </w:r>
      <w:r>
        <w:t>n</w:t>
      </w:r>
      <w:r>
        <w:t>≠</w:t>
      </w:r>
      <w:r>
        <w:t>→</w:t>
      </w:r>
      <w:r>
        <w:t>0</w:t>
      </w:r>
      <w:r>
        <w:t>n→≠0→</w:t>
      </w:r>
      <w:r>
        <w:t>, do đó vectơ</w:t>
      </w:r>
      <w:r>
        <w:t xml:space="preserve"> </w:t>
      </w:r>
      <w:r>
        <w:t>→</w:t>
      </w:r>
      <w:r>
        <w:t>n</w:t>
      </w:r>
      <w:r>
        <w:t>n→</w:t>
      </w:r>
      <w:r>
        <w:t xml:space="preserve"> </w:t>
      </w:r>
      <w:r>
        <w:t>là một vectơ pháp tuyến của mặt phẳng (P).</w:t>
      </w:r>
      <w:r>
        <w:br/>
      </w:r>
      <w:r>
        <w:br/>
      </w:r>
      <w:r>
        <w:rPr>
          <w:b/>
        </w:rPr>
        <w:t>Luyện tập 3 trang 52 Toán 12 Tập 2</w:t>
      </w:r>
      <w:r>
        <w:t>:</w:t>
      </w:r>
      <w:r>
        <w:t xml:space="preserve"> </w:t>
      </w:r>
      <w:r>
        <w:t>Trong</w:t>
      </w:r>
      <w:r>
        <w:t xml:space="preserve"> </w:t>
      </w:r>
      <w:r>
        <w:rPr>
          <w:i/>
        </w:rPr>
        <w:t>Ví dụ 3</w:t>
      </w:r>
      <w:r>
        <w:t>, vectơ</w:t>
      </w:r>
      <w:r>
        <w:t xml:space="preserve"> </w:t>
      </w:r>
      <w:r>
        <w:t>→</w:t>
      </w:r>
      <w:r>
        <w:t>n</w:t>
      </w:r>
      <w:r>
        <w:t>′</w:t>
      </w:r>
      <w:r>
        <w:t>=</w:t>
      </w:r>
      <w:r>
        <w:t>(</w:t>
      </w:r>
      <w:r>
        <w:t>1</w:t>
      </w:r>
      <w:r>
        <w:t>;</w:t>
      </w:r>
      <w:r>
        <w:t>−</w:t>
      </w:r>
      <w:r>
        <w:t>2</w:t>
      </w:r>
      <w:r>
        <w:t>;</w:t>
      </w:r>
      <w:r>
        <w:t>1</w:t>
      </w:r>
      <w:r>
        <w:t>)</w:t>
      </w:r>
      <w:r>
        <w:t>n^(')→=1; −2; 1</w:t>
      </w:r>
      <w:r>
        <w:t xml:space="preserve"> </w:t>
      </w:r>
      <w:r>
        <w:t>có là vectơ pháp tuyến của mặt phẳng (P) hay không? Vì sao?</w:t>
      </w:r>
      <w:r>
        <w:br/>
      </w:r>
      <w:r>
        <w:rPr>
          <w:b/>
        </w:rPr>
        <w:t>Lời giải:</w:t>
      </w:r>
      <w:r>
        <w:br/>
      </w:r>
      <w:r>
        <w:t>Ta có</w:t>
      </w:r>
      <w:r>
        <w:t xml:space="preserve"> </w:t>
      </w:r>
      <w:r>
        <w:t>→</w:t>
      </w:r>
      <w:r>
        <w:t>n</w:t>
      </w:r>
      <w:r>
        <w:t>′</w:t>
      </w:r>
      <w:r>
        <w:t>=</w:t>
      </w:r>
      <w:r>
        <w:t>(</w:t>
      </w:r>
      <w:r>
        <w:t>1</w:t>
      </w:r>
      <w:r>
        <w:t>;</w:t>
      </w:r>
      <w:r>
        <w:t>−</w:t>
      </w:r>
      <w:r>
        <w:t>2</w:t>
      </w:r>
      <w:r>
        <w:t>;</w:t>
      </w:r>
      <w:r>
        <w:t>1</w:t>
      </w:r>
      <w:r>
        <w:t>)</w:t>
      </w:r>
      <w:r>
        <w:t>=</w:t>
      </w:r>
      <w:r>
        <w:t>1</w:t>
      </w:r>
      <w:r>
        <w:t>8</w:t>
      </w:r>
      <w:r>
        <w:t>(</w:t>
      </w:r>
      <w:r>
        <w:t>8</w:t>
      </w:r>
      <w:r>
        <w:t>;</w:t>
      </w:r>
      <w:r>
        <w:t>−</w:t>
      </w:r>
      <w:r>
        <w:t>16</w:t>
      </w:r>
      <w:r>
        <w:t>;</w:t>
      </w:r>
      <w:r>
        <w:t>8</w:t>
      </w:r>
      <w:r>
        <w:t>)</w:t>
      </w:r>
      <w:r>
        <w:t>=</w:t>
      </w:r>
      <w:r>
        <w:t>1</w:t>
      </w:r>
      <w:r>
        <w:t>8</w:t>
      </w:r>
      <w:r>
        <w:t>→</w:t>
      </w:r>
      <w:r>
        <w:t>n</w:t>
      </w:r>
      <w:r>
        <w:t>n^(')→=1; −2; 1=(1)/(8)8; −16; 8=(1)/(8)n→</w:t>
      </w:r>
      <w:r>
        <w:t>, do đó vectơ</w:t>
      </w:r>
      <w:r>
        <w:t xml:space="preserve"> </w:t>
      </w:r>
      <w:r>
        <w:t>→</w:t>
      </w:r>
      <w:r>
        <w:t>n</w:t>
      </w:r>
      <w:r>
        <w:t>′</w:t>
      </w:r>
      <w:r>
        <w:t>n^(')→</w:t>
      </w:r>
      <w:r>
        <w:t xml:space="preserve"> </w:t>
      </w:r>
      <w:r>
        <w:t>vuông góc với cả hai vectơ</w:t>
      </w:r>
      <w:r>
        <w:t xml:space="preserve"> </w:t>
      </w:r>
      <w:r>
        <w:t>→</w:t>
      </w:r>
      <w:r>
        <w:t>a</w:t>
      </w:r>
      <w:r>
        <w:t>a→</w:t>
      </w:r>
      <w:r>
        <w:t xml:space="preserve"> </w:t>
      </w:r>
      <w:r>
        <w:t>và</w:t>
      </w:r>
      <w:r>
        <w:t xml:space="preserve"> </w:t>
      </w:r>
      <w:r>
        <w:t>→</w:t>
      </w:r>
      <w:r>
        <w:t>b</w:t>
      </w:r>
      <w:r>
        <w:t>b→</w:t>
      </w:r>
      <w:r>
        <w:t>. Vậy vectơ</w:t>
      </w:r>
      <w:r>
        <w:t xml:space="preserve"> </w:t>
      </w:r>
      <w:r>
        <w:t>→</w:t>
      </w:r>
      <w:r>
        <w:t>n</w:t>
      </w:r>
      <w:r>
        <w:t>′</w:t>
      </w:r>
      <w:r>
        <w:t>=</w:t>
      </w:r>
      <w:r>
        <w:t>(</w:t>
      </w:r>
      <w:r>
        <w:t>1</w:t>
      </w:r>
      <w:r>
        <w:t>;</w:t>
      </w:r>
      <w:r>
        <w:t>−</w:t>
      </w:r>
      <w:r>
        <w:t>2</w:t>
      </w:r>
      <w:r>
        <w:t>;</w:t>
      </w:r>
      <w:r>
        <w:t>1</w:t>
      </w:r>
      <w:r>
        <w:t>)</w:t>
      </w:r>
      <w:r>
        <w:t>n^(')→=1; −2; 1</w:t>
      </w:r>
      <w:r>
        <w:t xml:space="preserve"> </w:t>
      </w:r>
      <w:r>
        <w:t>cũng là một vectơ pháp tuyến của mặt phẳng (P).</w:t>
      </w:r>
      <w:r>
        <w:br/>
      </w:r>
      <w:r>
        <w:br/>
      </w:r>
      <w:r>
        <w:rPr>
          <w:b/>
        </w:rPr>
        <w:t>Hoạt động 4 trang 52 Toán 12 Tập 2</w:t>
      </w:r>
      <w:r>
        <w:t>:</w:t>
      </w:r>
      <w:r>
        <w:t xml:space="preserve"> </w:t>
      </w:r>
      <w:r>
        <w:t>Trong không gian với hệ tọa độ Oxyz, cho mặt phẳng (P) đi qua điểm A(1; – 1; 2) và có vectơ pháp tuyến là</w:t>
      </w:r>
      <w:r>
        <w:t xml:space="preserve"> </w:t>
      </w:r>
      <w:r>
        <w:t>→</w:t>
      </w:r>
      <w:r>
        <w:t>n</w:t>
      </w:r>
      <w:r>
        <w:t>=</w:t>
      </w:r>
      <w:r>
        <w:t>(</w:t>
      </w:r>
      <w:r>
        <w:t>1</w:t>
      </w:r>
      <w:r>
        <w:t>;</w:t>
      </w:r>
      <w:r>
        <w:t>2</w:t>
      </w:r>
      <w:r>
        <w:t>;</w:t>
      </w:r>
      <w:r>
        <w:t>3</w:t>
      </w:r>
      <w:r>
        <w:t>)</w:t>
      </w:r>
      <w:r>
        <w:t>n→=1; 2; 3</w:t>
      </w:r>
      <w:r>
        <w:t>.</w:t>
      </w:r>
      <w:r>
        <w:br/>
      </w:r>
      <w:r>
        <w:t>Giả sử M(x; y; z) là một điểm tùy ý thuộc mặt phẳng (P) (</w:t>
      </w:r>
      <w:r>
        <w:rPr>
          <w:i/>
        </w:rPr>
        <w:t>Hình 7</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5b1e2e6d8c648c49e96010d92b09fb1.jpg"/>
                    <pic:cNvPicPr/>
                  </pic:nvPicPr>
                  <pic:blipFill>
                    <a:blip r:embed="rId16"/>
                    <a:stretch>
                      <a:fillRect/>
                    </a:stretch>
                  </pic:blipFill>
                  <pic:spPr>
                    <a:xfrm>
                      <a:off x="0" y="0"/>
                      <a:ext cx="1905000" cy="1905000"/>
                    </a:xfrm>
                    <a:prstGeom prst="rect"/>
                  </pic:spPr>
                </pic:pic>
              </a:graphicData>
            </a:graphic>
          </wp:inline>
        </w:drawing>
      </w:r>
      <w:r>
        <w:br/>
      </w:r>
      <w:r>
        <w:t>a) Tính tích vô hướng</w:t>
      </w:r>
      <w:r>
        <w:t xml:space="preserve"> </w:t>
      </w:r>
      <w:r>
        <w:t>→</w:t>
      </w:r>
      <w:r>
        <w:t>n</w:t>
      </w:r>
      <w:r>
        <w:t>,</w:t>
      </w:r>
      <w:r>
        <w:t>−</w:t>
      </w:r>
      <w:r>
        <w:t>−</w:t>
      </w:r>
      <w:r>
        <w:t>→</w:t>
      </w:r>
      <w:r>
        <w:t>A</w:t>
      </w:r>
      <w:r>
        <w:t>M</w:t>
      </w:r>
      <w:r>
        <w:t>n→, AM→</w:t>
      </w:r>
      <w:r>
        <w:t xml:space="preserve"> </w:t>
      </w:r>
      <w:r>
        <w:t>theo x, y, z.</w:t>
      </w:r>
      <w:r>
        <w:br/>
      </w:r>
      <w:r>
        <w:t>b) Tọa độ (x; y; z) của điểm M có thỏa mãn phương trình: x + 2y + 3z – 5 = 0 hay không?</w:t>
      </w:r>
      <w:r>
        <w:br/>
      </w:r>
      <w:r>
        <w:rPr>
          <w:b/>
        </w:rPr>
        <w:t>Lời giải:</w:t>
      </w:r>
      <w:r>
        <w:br/>
      </w:r>
      <w:r>
        <w:t>a) Ta có</w:t>
      </w:r>
      <w:r>
        <w:t xml:space="preserve"> </w:t>
      </w:r>
      <w:r>
        <w:t>−</w:t>
      </w:r>
      <w:r>
        <w:t>−</w:t>
      </w:r>
      <w:r>
        <w:t>→</w:t>
      </w:r>
      <w:r>
        <w:t>A</w:t>
      </w:r>
      <w:r>
        <w:t>M</w:t>
      </w:r>
      <w:r>
        <w:t>=</w:t>
      </w:r>
      <w:r>
        <w:t>(</w:t>
      </w:r>
      <w:r>
        <w:t>x</w:t>
      </w:r>
      <w:r>
        <w:t>−</w:t>
      </w:r>
      <w:r>
        <w:t>1</w:t>
      </w:r>
      <w:r>
        <w:t>;</w:t>
      </w:r>
      <w:r>
        <w:t>y</w:t>
      </w:r>
      <w:r>
        <w:t>+</w:t>
      </w:r>
      <w:r>
        <w:t>1</w:t>
      </w:r>
      <w:r>
        <w:t>;</w:t>
      </w:r>
      <w:r>
        <w:t>z</w:t>
      </w:r>
      <w:r>
        <w:t>−</w:t>
      </w:r>
      <w:r>
        <w:t>2</w:t>
      </w:r>
      <w:r>
        <w:t>)</w:t>
      </w:r>
      <w:r>
        <w:t>AM→=x−1;y+1;z−2</w:t>
      </w:r>
      <w:r>
        <w:t>.</w:t>
      </w:r>
      <w:r>
        <w:br/>
      </w:r>
      <w:r>
        <w:t>Khi đó,</w:t>
      </w:r>
      <w:r>
        <w:t xml:space="preserve"> </w:t>
      </w:r>
      <w:r>
        <w:t>→</w:t>
      </w:r>
      <w:r>
        <w:t>n</w:t>
      </w:r>
      <w:r>
        <w:t>⋅</w:t>
      </w:r>
      <w:r>
        <w:t>−</w:t>
      </w:r>
      <w:r>
        <w:t>−</w:t>
      </w:r>
      <w:r>
        <w:t>→</w:t>
      </w:r>
      <w:r>
        <w:t>A</w:t>
      </w:r>
      <w:r>
        <w:t>M</w:t>
      </w:r>
      <w:r>
        <w:t>=</w:t>
      </w:r>
      <w:r>
        <w:t>1</w:t>
      </w:r>
      <w:r>
        <w:t>(</w:t>
      </w:r>
      <w:r>
        <w:t>x</w:t>
      </w:r>
      <w:r>
        <w:t>−</w:t>
      </w:r>
      <w:r>
        <w:t>1</w:t>
      </w:r>
      <w:r>
        <w:t>)</w:t>
      </w:r>
      <w:r>
        <w:t>+</w:t>
      </w:r>
      <w:r>
        <w:t>2</w:t>
      </w:r>
      <w:r>
        <w:t>(</w:t>
      </w:r>
      <w:r>
        <w:t>y</w:t>
      </w:r>
      <w:r>
        <w:t>+</w:t>
      </w:r>
      <w:r>
        <w:t>1</w:t>
      </w:r>
      <w:r>
        <w:t>)</w:t>
      </w:r>
      <w:r>
        <w:t>+</w:t>
      </w:r>
      <w:r>
        <w:t>3</w:t>
      </w:r>
      <w:r>
        <w:t>(</w:t>
      </w:r>
      <w:r>
        <w:t>z</w:t>
      </w:r>
      <w:r>
        <w:t>−</w:t>
      </w:r>
      <w:r>
        <w:t>2</w:t>
      </w:r>
      <w:r>
        <w:t>)</w:t>
      </w:r>
      <w:r>
        <w:t>=</w:t>
      </w:r>
      <w:r>
        <w:t>x</w:t>
      </w:r>
      <w:r>
        <w:t>+</w:t>
      </w:r>
      <w:r>
        <w:t>2</w:t>
      </w:r>
      <w:r>
        <w:t>y</w:t>
      </w:r>
      <w:r>
        <w:t>+</w:t>
      </w:r>
      <w:r>
        <w:t>3</w:t>
      </w:r>
      <w:r>
        <w:t>z</w:t>
      </w:r>
      <w:r>
        <w:t>−</w:t>
      </w:r>
      <w:r>
        <w:t>5</w:t>
      </w:r>
      <w:r>
        <w:t>n→⋅ AM→=1x−1+2y+1+3z−2=x+2y+3z−5</w:t>
      </w:r>
      <w:r>
        <w:t>.</w:t>
      </w:r>
      <w:r>
        <w:br/>
      </w:r>
      <w:r>
        <w:t>b) Tọa độ (x; y; z) của điểm M có thỏa mãn phương trình: x + 2y + 3z – 5 = 0.</w:t>
      </w:r>
      <w:r>
        <w:br/>
      </w:r>
      <w:r>
        <w:rPr>
          <w:b/>
        </w:rPr>
        <w:t>Luyện tập 4 trang 54 Toán 12 Tập 2</w:t>
      </w:r>
      <w:r>
        <w:t>:</w:t>
      </w:r>
      <w:r>
        <w:t xml:space="preserve"> </w:t>
      </w:r>
      <w:r>
        <w:t>Chỉ ra một vectơ pháp tuyến của mỗi mặt phẳng sau:</w:t>
      </w:r>
      <w:r>
        <w:br/>
      </w:r>
      <w:r>
        <w:t>a) (P): x – y = 0;</w:t>
      </w:r>
      <w:r>
        <w:br/>
      </w:r>
      <w:r>
        <w:t>b) (Q): z – 2 = 0.</w:t>
      </w:r>
      <w:r>
        <w:br/>
      </w:r>
      <w:r>
        <w:rPr>
          <w:b/>
        </w:rPr>
        <w:t>Lời giải:</w:t>
      </w:r>
      <w:r>
        <w:br/>
      </w:r>
      <w:r>
        <w:t>a) Ta có x – y = 0 ⇔ 1 ∙ x + (– 1) ∙ y + 0 ∙ z = 0.</w:t>
      </w:r>
      <w:r>
        <w:br/>
      </w:r>
      <w:r>
        <w:t>Mặt phẳng (P) nhận</w:t>
      </w:r>
      <w:r>
        <w:t xml:space="preserve"> </w:t>
      </w:r>
      <w:r>
        <w:t>−</w:t>
      </w:r>
      <w:r>
        <w:t>→</w:t>
      </w:r>
      <w:r>
        <w:t>n</w:t>
      </w:r>
      <w:r>
        <w:t>P</w:t>
      </w:r>
      <w:r>
        <w:t>=</w:t>
      </w:r>
      <w:r>
        <w:t>(</w:t>
      </w:r>
      <w:r>
        <w:t>1</w:t>
      </w:r>
      <w:r>
        <w:t>;</w:t>
      </w:r>
      <w:r>
        <w:t>−</w:t>
      </w:r>
      <w:r>
        <w:t>1</w:t>
      </w:r>
      <w:r>
        <w:t>;</w:t>
      </w:r>
      <w:r>
        <w:t>0</w:t>
      </w:r>
      <w:r>
        <w:t>)</w:t>
      </w:r>
      <w:r>
        <w:t>n_(P)→=1; −1; 0</w:t>
      </w:r>
      <w:r>
        <w:t xml:space="preserve"> làm vectơ pháp tuyến.</w:t>
      </w:r>
      <w:r>
        <w:br/>
      </w:r>
      <w:r>
        <w:t>b) Ta có z – 2 = 0 ⇔ 0 ∙ x + 0 ∙ y + 1 ∙ z – 2 = 0.</w:t>
      </w:r>
      <w:r>
        <w:br/>
      </w:r>
      <w:r>
        <w:t>Mặt phẳng (Q) nhận</w:t>
      </w:r>
      <w:r>
        <w:t xml:space="preserve"> </w:t>
      </w:r>
      <w:r>
        <w:t>−</w:t>
      </w:r>
      <w:r>
        <w:t>→</w:t>
      </w:r>
      <w:r>
        <w:t>n</w:t>
      </w:r>
      <w:r>
        <w:t>Q</w:t>
      </w:r>
      <w:r>
        <w:t>=</w:t>
      </w:r>
      <w:r>
        <w:t>(</w:t>
      </w:r>
      <w:r>
        <w:t>0</w:t>
      </w:r>
      <w:r>
        <w:t>;</w:t>
      </w:r>
      <w:r>
        <w:t>0</w:t>
      </w:r>
      <w:r>
        <w:t>;</w:t>
      </w:r>
      <w:r>
        <w:t>1</w:t>
      </w:r>
      <w:r>
        <w:t>)</w:t>
      </w:r>
      <w:r>
        <w:t>n_(Q)→=0; 0; 1</w:t>
      </w:r>
      <w:r>
        <w:t xml:space="preserve"> làm vectơ pháp tuyến.</w:t>
      </w:r>
      <w:r>
        <w:br/>
      </w:r>
      <w:r>
        <w:br/>
      </w:r>
      <w:r>
        <w:rPr>
          <w:b/>
        </w:rPr>
        <w:t>Hoạt động 5 trang 54 Toán 12 Tập 2</w:t>
      </w:r>
      <w:r>
        <w:t>:</w:t>
      </w:r>
      <w:r>
        <w:t xml:space="preserve"> </w:t>
      </w:r>
      <w:r>
        <w:t>Cho mặt phẳng (P) đi qua điểm I(x</w:t>
      </w:r>
      <w:r>
        <w:rPr>
          <w:vertAlign w:val="subscript"/>
        </w:rPr>
        <w:t>0</w:t>
      </w:r>
      <w:r>
        <w:t>; y</w:t>
      </w:r>
      <w:r>
        <w:rPr>
          <w:vertAlign w:val="subscript"/>
        </w:rPr>
        <w:t>0</w:t>
      </w:r>
      <w:r>
        <w:t>; z</w:t>
      </w:r>
      <w:r>
        <w:rPr>
          <w:vertAlign w:val="subscript"/>
        </w:rPr>
        <w:t>0</w:t>
      </w:r>
      <w:r>
        <w:t>) có</w:t>
      </w:r>
      <w:r>
        <w:t xml:space="preserve"> </w:t>
      </w:r>
      <w:r>
        <w:t>→</w:t>
      </w:r>
      <w:r>
        <w:t>n</w:t>
      </w:r>
      <w:r>
        <w:t>=</w:t>
      </w:r>
      <w:r>
        <w:t>(</w:t>
      </w:r>
      <w:r>
        <w:t>A</w:t>
      </w:r>
      <w:r>
        <w:t>;</w:t>
      </w:r>
      <w:r>
        <w:t>B</w:t>
      </w:r>
      <w:r>
        <w:t>;</w:t>
      </w:r>
      <w:r>
        <w:t>C</w:t>
      </w:r>
      <w:r>
        <w:t>)</w:t>
      </w:r>
      <w:r>
        <w:t>n→=A; B; C</w:t>
      </w:r>
      <w:r>
        <w:t xml:space="preserve"> </w:t>
      </w:r>
      <w:r>
        <w:t>là vectơ pháp tuyến. Giả sử M(x; y; z) là một điểm bất kì thuộc mặt phẳng (P) (</w:t>
      </w:r>
      <w:r>
        <w:rPr>
          <w:i/>
        </w:rPr>
        <w:t>Hình 9</w:t>
      </w:r>
      <w:r>
        <w:t>).</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76374a3f5dba4af3bfaf418dd4999059.jpg"/>
                    <pic:cNvPicPr/>
                  </pic:nvPicPr>
                  <pic:blipFill>
                    <a:blip r:embed="rId17"/>
                    <a:stretch>
                      <a:fillRect/>
                    </a:stretch>
                  </pic:blipFill>
                  <pic:spPr>
                    <a:xfrm>
                      <a:off x="0" y="0"/>
                      <a:ext cx="1905000" cy="1905000"/>
                    </a:xfrm>
                    <a:prstGeom prst="rect"/>
                  </pic:spPr>
                </pic:pic>
              </a:graphicData>
            </a:graphic>
          </wp:inline>
        </w:drawing>
      </w:r>
      <w:r>
        <w:br/>
      </w:r>
      <w:r>
        <w:t>a) Tính tích vô hướng</w:t>
      </w:r>
      <w:r>
        <w:t xml:space="preserve"> </w:t>
      </w:r>
      <w:r>
        <w:t>→</w:t>
      </w:r>
      <w:r>
        <w:t>n</w:t>
      </w:r>
      <w:r>
        <w:t>⋅</w:t>
      </w:r>
      <w:r>
        <w:t>−</w:t>
      </w:r>
      <w:r>
        <w:t>−</w:t>
      </w:r>
      <w:r>
        <w:t>→</w:t>
      </w:r>
      <w:r>
        <w:t>I</w:t>
      </w:r>
      <w:r>
        <w:t>M</w:t>
      </w:r>
      <w:r>
        <w:t>n→⋅IM→</w:t>
      </w:r>
      <w:r>
        <w:t>.</w:t>
      </w:r>
      <w:r>
        <w:br/>
      </w:r>
      <w:r>
        <w:t>b) Hãy biểu diễn</w:t>
      </w:r>
      <w:r>
        <w:t xml:space="preserve"> </w:t>
      </w:r>
      <w:r>
        <w:t>→</w:t>
      </w:r>
      <w:r>
        <w:t>n</w:t>
      </w:r>
      <w:r>
        <w:t>⋅</w:t>
      </w:r>
      <w:r>
        <w:t>−</w:t>
      </w:r>
      <w:r>
        <w:t>−</w:t>
      </w:r>
      <w:r>
        <w:t>→</w:t>
      </w:r>
      <w:r>
        <w:t>I</w:t>
      </w:r>
      <w:r>
        <w:t>M</w:t>
      </w:r>
      <w:r>
        <w:t>n→⋅IM→</w:t>
      </w:r>
      <w:r>
        <w:t xml:space="preserve"> </w:t>
      </w:r>
      <w:r>
        <w:t>theo x</w:t>
      </w:r>
      <w:r>
        <w:rPr>
          <w:vertAlign w:val="subscript"/>
        </w:rPr>
        <w:t>0</w:t>
      </w:r>
      <w:r>
        <w:t>, y</w:t>
      </w:r>
      <w:r>
        <w:rPr>
          <w:vertAlign w:val="subscript"/>
        </w:rPr>
        <w:t>0</w:t>
      </w:r>
      <w:r>
        <w:t>, z</w:t>
      </w:r>
      <w:r>
        <w:rPr>
          <w:vertAlign w:val="subscript"/>
        </w:rPr>
        <w:t>0</w:t>
      </w:r>
      <w:r>
        <w:t>; x, y, z và A, B, C.</w:t>
      </w:r>
      <w:r>
        <w:br/>
      </w:r>
      <w:r>
        <w:rPr>
          <w:b/>
        </w:rPr>
        <w:t>Lời giải:</w:t>
      </w:r>
      <w:r>
        <w:br/>
      </w:r>
      <w:r>
        <w:t>a) Ta có</w:t>
      </w:r>
      <w:r>
        <w:t xml:space="preserve"> </w:t>
      </w:r>
      <w:r>
        <w:t>−</w:t>
      </w:r>
      <w:r>
        <w:t>−</w:t>
      </w:r>
      <w:r>
        <w:t>→</w:t>
      </w:r>
      <w:r>
        <w:t>I</w:t>
      </w:r>
      <w:r>
        <w:t>M</w:t>
      </w:r>
      <w:r>
        <w:t>=</w:t>
      </w:r>
      <w:r>
        <w:t>(</w:t>
      </w:r>
      <w:r>
        <w:t>x</w:t>
      </w:r>
      <w:r>
        <w:t>−</w:t>
      </w:r>
      <w:r>
        <w:t>x</w:t>
      </w:r>
      <w:r>
        <w:t>0</w:t>
      </w:r>
      <w:r>
        <w:t>;</w:t>
      </w:r>
      <w:r>
        <w:t>y</w:t>
      </w:r>
      <w:r>
        <w:t>−</w:t>
      </w:r>
      <w:r>
        <w:t>y</w:t>
      </w:r>
      <w:r>
        <w:t>0</w:t>
      </w:r>
      <w:r>
        <w:t>;</w:t>
      </w:r>
      <w:r>
        <w:t>z</w:t>
      </w:r>
      <w:r>
        <w:t>−</w:t>
      </w:r>
      <w:r>
        <w:t>z</w:t>
      </w:r>
      <w:r>
        <w:t>0</w:t>
      </w:r>
      <w:r>
        <w:t>)</w:t>
      </w:r>
      <w:r>
        <w:t>IM→=x−x_(0); y−y_(0); z−z_(0)</w:t>
      </w:r>
      <w:r>
        <w:t>.</w:t>
      </w:r>
      <w:r>
        <w:br/>
      </w:r>
      <w:r>
        <w:t>Khi đó:</w:t>
      </w:r>
      <w:r>
        <w:t xml:space="preserve"> </w:t>
      </w:r>
      <w:r>
        <w:t>→</w:t>
      </w:r>
      <w:r>
        <w:t>n</w:t>
      </w:r>
      <w:r>
        <w:t>⋅</w:t>
      </w:r>
      <w:r>
        <w:t>−</w:t>
      </w:r>
      <w:r>
        <w:t>−</w:t>
      </w:r>
      <w:r>
        <w:t>→</w:t>
      </w:r>
      <w:r>
        <w:t>I</w:t>
      </w:r>
      <w:r>
        <w:t>M</w:t>
      </w:r>
      <w:r>
        <w:t>n→⋅IM→</w:t>
      </w:r>
      <w:r>
        <w:t xml:space="preserve"> </w:t>
      </w:r>
      <w:r>
        <w:t>= A(x – x</w:t>
      </w:r>
      <w:r>
        <w:rPr>
          <w:vertAlign w:val="subscript"/>
        </w:rPr>
        <w:t>0</w:t>
      </w:r>
      <w:r>
        <w:t>) + B(y – y</w:t>
      </w:r>
      <w:r>
        <w:rPr>
          <w:vertAlign w:val="subscript"/>
        </w:rPr>
        <w:t>0</w:t>
      </w:r>
      <w:r>
        <w:t>) + C(z – z</w:t>
      </w:r>
      <w:r>
        <w:rPr>
          <w:vertAlign w:val="subscript"/>
        </w:rPr>
        <w:t>0</w:t>
      </w:r>
      <w:r>
        <w:t>).</w:t>
      </w:r>
      <w:r>
        <w:br/>
      </w:r>
      <w:r>
        <w:t>b) Ta có</w:t>
      </w:r>
      <w:r>
        <w:t xml:space="preserve"> </w:t>
      </w:r>
      <w:r>
        <w:t>→</w:t>
      </w:r>
      <w:r>
        <w:t>n</w:t>
      </w:r>
      <w:r>
        <w:t>⋅</w:t>
      </w:r>
      <w:r>
        <w:t>−</w:t>
      </w:r>
      <w:r>
        <w:t>−</w:t>
      </w:r>
      <w:r>
        <w:t>→</w:t>
      </w:r>
      <w:r>
        <w:t>I</w:t>
      </w:r>
      <w:r>
        <w:t>M</w:t>
      </w:r>
      <w:r>
        <w:t>n→⋅IM→</w:t>
      </w:r>
      <w:r>
        <w:t xml:space="preserve"> </w:t>
      </w:r>
      <w:r>
        <w:t>= A(x – x</w:t>
      </w:r>
      <w:r>
        <w:rPr>
          <w:vertAlign w:val="subscript"/>
        </w:rPr>
        <w:t>0</w:t>
      </w:r>
      <w:r>
        <w:t>) + B(y – y</w:t>
      </w:r>
      <w:r>
        <w:rPr>
          <w:vertAlign w:val="subscript"/>
        </w:rPr>
        <w:t>0</w:t>
      </w:r>
      <w:r>
        <w:t>) + C(z – z</w:t>
      </w:r>
      <w:r>
        <w:rPr>
          <w:vertAlign w:val="subscript"/>
        </w:rPr>
        <w:t>0</w:t>
      </w:r>
      <w:r>
        <w:t>) = Ax + By + Cz – Ax</w:t>
      </w:r>
      <w:r>
        <w:rPr>
          <w:vertAlign w:val="subscript"/>
        </w:rPr>
        <w:t>0</w:t>
      </w:r>
      <w:r>
        <w:t xml:space="preserve"> </w:t>
      </w:r>
      <w:r>
        <w:t>– By</w:t>
      </w:r>
      <w:r>
        <w:rPr>
          <w:vertAlign w:val="subscript"/>
        </w:rPr>
        <w:t>0</w:t>
      </w:r>
      <w:r>
        <w:t xml:space="preserve"> </w:t>
      </w:r>
      <w:r>
        <w:t>– Cz</w:t>
      </w:r>
      <w:r>
        <w:rPr>
          <w:vertAlign w:val="subscript"/>
        </w:rPr>
        <w:t>0</w:t>
      </w:r>
      <w:r>
        <w:t>.</w:t>
      </w:r>
      <w:r>
        <w:br/>
      </w:r>
      <w:r>
        <w:br/>
      </w:r>
      <w:r>
        <w:rPr>
          <w:b/>
        </w:rPr>
        <w:t>Luyện tập 5 trang 54 Toán 12 Tập 2</w:t>
      </w:r>
      <w:r>
        <w:t>:</w:t>
      </w:r>
      <w:r>
        <w:t xml:space="preserve"> </w:t>
      </w:r>
      <w:r>
        <w:t>Cho hai điểm M(2; 1; 0) và N(0; 3; 0). Lập phương trình mặt phẳng trung trực của đoạn thẳng MN.</w:t>
      </w:r>
      <w:r>
        <w:br/>
      </w:r>
      <w:r>
        <w:rPr>
          <w:b/>
        </w:rPr>
        <w:t>Lời giải:</w:t>
      </w:r>
      <w:r>
        <w:br/>
      </w:r>
      <w:r>
        <w:t>Mặt phẳng trung trực của đoạn thẳng MN là mặt phẳng đi qua trung điểm của MN và vuông góc với MN.</w:t>
      </w:r>
      <w:r>
        <w:br/>
      </w:r>
      <w:r>
        <w:t>Gọi I là trung điểm của MN.</w:t>
      </w:r>
      <w:r>
        <w:br/>
      </w:r>
      <w:r>
        <w:t>Tọa độ của điểm I là</w:t>
      </w:r>
      <w:r>
        <w:t xml:space="preserve"> </w:t>
      </w:r>
      <w:r>
        <w:t>⎧</w:t>
      </w:r>
      <w:r>
        <w:t>⎪</w:t>
        <w:br/>
        <w:t>⎪</w:t>
        <w:br/>
        <w:t>⎪</w:t>
      </w:r>
      <w:r>
        <w:t>⎨</w:t>
      </w:r>
      <w:r>
        <w:t>⎪</w:t>
        <w:br/>
        <w:t>⎪</w:t>
        <w:br/>
        <w:t>⎪</w:t>
      </w:r>
      <w:r>
        <w:t>⎩</w:t>
      </w:r>
      <w:r>
        <w:t>x</w:t>
      </w:r>
      <w:r>
        <w:t>I</w:t>
      </w:r>
      <w:r>
        <w:t>=</w:t>
      </w:r>
      <w:r>
        <w:t>2</w:t>
      </w:r>
      <w:r>
        <w:t>+</w:t>
      </w:r>
      <w:r>
        <w:t>0</w:t>
      </w:r>
      <w:r>
        <w:t>2</w:t>
      </w:r>
      <w:r>
        <w:t>=</w:t>
      </w:r>
      <w:r>
        <w:t>1</w:t>
      </w:r>
      <w:r>
        <w:t>y</w:t>
      </w:r>
      <w:r>
        <w:t>I</w:t>
      </w:r>
      <w:r>
        <w:t>=</w:t>
      </w:r>
      <w:r>
        <w:t>1</w:t>
      </w:r>
      <w:r>
        <w:t>+</w:t>
      </w:r>
      <w:r>
        <w:t>3</w:t>
      </w:r>
      <w:r>
        <w:t>2</w:t>
      </w:r>
      <w:r>
        <w:t>=</w:t>
      </w:r>
      <w:r>
        <w:t>2</w:t>
      </w:r>
      <w:r>
        <w:t>z</w:t>
      </w:r>
      <w:r>
        <w:t>I</w:t>
      </w:r>
      <w:r>
        <w:t>=</w:t>
      </w:r>
      <w:r>
        <w:t>0</w:t>
      </w:r>
      <w:r>
        <w:t>+</w:t>
      </w:r>
      <w:r>
        <w:t>0</w:t>
      </w:r>
      <w:r>
        <w:t>2</w:t>
      </w:r>
      <w:r>
        <w:t>=</w:t>
      </w:r>
      <w:r>
        <w:t>0</w:t>
      </w:r>
      <w:r>
        <w:t>x_(I)=(2+0)/(2)=1y_(I)=(1+3)/(2)=2z_(I)=(0+0)/(2)=0</w:t>
      </w:r>
      <w:r>
        <w:t>. Suy ra I(1; 2; 0).</w:t>
      </w:r>
      <w:r>
        <w:br/>
      </w:r>
      <w:r>
        <w:t>Ta có</w:t>
      </w:r>
      <w:r>
        <w:t xml:space="preserve"> </w:t>
      </w:r>
      <w:r>
        <w:t>−</w:t>
      </w:r>
      <w:r>
        <w:t>−−</w:t>
      </w:r>
      <w:r>
        <w:t>→</w:t>
      </w:r>
      <w:r>
        <w:t>M</w:t>
      </w:r>
      <w:r>
        <w:t>N</w:t>
      </w:r>
      <w:r>
        <w:t>=</w:t>
      </w:r>
      <w:r>
        <w:t>(</w:t>
      </w:r>
      <w:r>
        <w:t>−</w:t>
      </w:r>
      <w:r>
        <w:t>2</w:t>
      </w:r>
      <w:r>
        <w:t>;</w:t>
      </w:r>
      <w:r>
        <w:t>2</w:t>
      </w:r>
      <w:r>
        <w:t>;</w:t>
      </w:r>
      <w:r>
        <w:t>0</w:t>
      </w:r>
      <w:r>
        <w:t>)</w:t>
      </w:r>
      <w:r>
        <w:t>MN→=−2; 2; 0</w:t>
      </w:r>
      <w:r>
        <w:t>. Chọn</w:t>
      </w:r>
      <w:r>
        <w:t xml:space="preserve"> </w:t>
      </w:r>
      <w:r>
        <w:t>→</w:t>
      </w:r>
      <w:r>
        <w:t>n</w:t>
      </w:r>
      <w:r>
        <w:t>=</w:t>
      </w:r>
      <w:r>
        <w:t>−</w:t>
      </w:r>
      <w:r>
        <w:t>1</w:t>
      </w:r>
      <w:r>
        <w:t>2</w:t>
      </w:r>
      <w:r>
        <w:t>−</w:t>
      </w:r>
      <w:r>
        <w:t>−−</w:t>
      </w:r>
      <w:r>
        <w:t>→</w:t>
      </w:r>
      <w:r>
        <w:t>M</w:t>
      </w:r>
      <w:r>
        <w:t>N</w:t>
      </w:r>
      <w:r>
        <w:t>=</w:t>
      </w:r>
      <w:r>
        <w:t>−</w:t>
      </w:r>
      <w:r>
        <w:t>1</w:t>
      </w:r>
      <w:r>
        <w:t>2</w:t>
      </w:r>
      <w:r>
        <w:t>(</w:t>
      </w:r>
      <w:r>
        <w:t>−</w:t>
      </w:r>
      <w:r>
        <w:t>2</w:t>
      </w:r>
      <w:r>
        <w:t>;</w:t>
      </w:r>
      <w:r>
        <w:t>2</w:t>
      </w:r>
      <w:r>
        <w:t>;</w:t>
      </w:r>
      <w:r>
        <w:t>0</w:t>
      </w:r>
      <w:r>
        <w:t>)</w:t>
      </w:r>
      <w:r>
        <w:t>=</w:t>
      </w:r>
      <w:r>
        <w:t>(</w:t>
      </w:r>
      <w:r>
        <w:t>1</w:t>
      </w:r>
      <w:r>
        <w:t>;</w:t>
      </w:r>
      <w:r>
        <w:t>−</w:t>
      </w:r>
      <w:r>
        <w:t>1</w:t>
      </w:r>
      <w:r>
        <w:t>;</w:t>
      </w:r>
      <w:r>
        <w:t>0</w:t>
      </w:r>
      <w:r>
        <w:t>)</w:t>
      </w:r>
      <w:r>
        <w:t>n→=(−1)/(2)MN→=(−1)/(2)−2; 2; 0=1; −1; 0</w:t>
      </w:r>
      <w:r>
        <w:t>.</w:t>
      </w:r>
      <w:r>
        <w:br/>
      </w:r>
      <w:r>
        <w:t>Gọi mặt phẳng (P) là mặt phẳng trung trực của đoạn thẳng MN. Khi đó mặt phẳng (P) đi qua điểm I(1; 2; 0) và nhận</w:t>
      </w:r>
      <w:r>
        <w:t xml:space="preserve"> </w:t>
      </w:r>
      <w:r>
        <w:t>→</w:t>
      </w:r>
      <w:r>
        <w:t>n</w:t>
      </w:r>
      <w:r>
        <w:t>=</w:t>
      </w:r>
      <w:r>
        <w:t>(</w:t>
      </w:r>
      <w:r>
        <w:t>1</w:t>
      </w:r>
      <w:r>
        <w:t>;</w:t>
      </w:r>
      <w:r>
        <w:t>−</w:t>
      </w:r>
      <w:r>
        <w:t>1</w:t>
      </w:r>
      <w:r>
        <w:t>;</w:t>
      </w:r>
      <w:r>
        <w:t>0</w:t>
      </w:r>
      <w:r>
        <w:t>)</w:t>
      </w:r>
      <w:r>
        <w:t>n→=1; −1;0</w:t>
      </w:r>
      <w:r>
        <w:t xml:space="preserve"> </w:t>
      </w:r>
      <w:r>
        <w:t>làm vectơ pháp tuyến.</w:t>
      </w:r>
      <w:r>
        <w:br/>
      </w:r>
      <w:r>
        <w:t>Phương trình mặt phẳng (P) là:</w:t>
      </w:r>
      <w:r>
        <w:br/>
      </w:r>
      <w:r>
        <w:t>1(x – 1) – 1(y – 2) + 0(z – 0) = 0 ⇔ x – y + 1 = 0.</w:t>
      </w:r>
      <w:r>
        <w:br/>
      </w:r>
      <w:r>
        <w:rPr>
          <w:b/>
        </w:rPr>
        <w:t>Hoạt động 6 trang 55 Toán 12 Tập 2</w:t>
      </w:r>
      <w:r>
        <w:t>:</w:t>
      </w:r>
      <w:r>
        <w:t xml:space="preserve"> </w:t>
      </w:r>
      <w:r>
        <w:t>Cho mặt phẳng (P) đi qua điểm I(1; 3; – 2) có cặp vectơ chỉ phương là</w:t>
      </w:r>
      <w:r>
        <w:t xml:space="preserve"> </w:t>
      </w:r>
      <w:r>
        <w:t>→</w:t>
      </w:r>
      <w:r>
        <w:t>u</w:t>
      </w:r>
      <w:r>
        <w:t>=</w:t>
      </w:r>
      <w:r>
        <w:t>(</w:t>
      </w:r>
      <w:r>
        <w:t>1</w:t>
      </w:r>
      <w:r>
        <w:t>;</w:t>
      </w:r>
      <w:r>
        <w:t>1</w:t>
      </w:r>
      <w:r>
        <w:t>;</w:t>
      </w:r>
      <w:r>
        <w:t>3</w:t>
      </w:r>
      <w:r>
        <w:t>)</w:t>
      </w:r>
      <w:r>
        <w:t>u→=1; 1; 3</w:t>
      </w:r>
      <w:r>
        <w:t>,</w:t>
      </w:r>
      <w:r>
        <w:t>→</w:t>
      </w:r>
      <w:r>
        <w:t>v</w:t>
      </w:r>
      <w:r>
        <w:t>=</w:t>
      </w:r>
      <w:r>
        <w:t>(</w:t>
      </w:r>
      <w:r>
        <w:t>2</w:t>
      </w:r>
      <w:r>
        <w:t>;</w:t>
      </w:r>
      <w:r>
        <w:t>−</w:t>
      </w:r>
      <w:r>
        <w:t>1</w:t>
      </w:r>
      <w:r>
        <w:t>;</w:t>
      </w:r>
      <w:r>
        <w:t>2</w:t>
      </w:r>
      <w:r>
        <w:t>)</w:t>
      </w:r>
      <w:r>
        <w:t>v→=2; −1; 2</w:t>
      </w:r>
      <w:r>
        <w:t xml:space="preserve"> </w:t>
      </w:r>
      <w:r>
        <w:t>(</w:t>
      </w:r>
      <w:r>
        <w:rPr>
          <w:i/>
        </w:rPr>
        <w:t>Hình 10</w:t>
      </w:r>
      <w:r>
        <w:t>).</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917760935514d21a880d2e5acab8411.jpg"/>
                    <pic:cNvPicPr/>
                  </pic:nvPicPr>
                  <pic:blipFill>
                    <a:blip r:embed="rId18"/>
                    <a:stretch>
                      <a:fillRect/>
                    </a:stretch>
                  </pic:blipFill>
                  <pic:spPr>
                    <a:xfrm>
                      <a:off x="0" y="0"/>
                      <a:ext cx="1905000" cy="1905000"/>
                    </a:xfrm>
                    <a:prstGeom prst="rect"/>
                  </pic:spPr>
                </pic:pic>
              </a:graphicData>
            </a:graphic>
          </wp:inline>
        </w:drawing>
      </w:r>
      <w:r>
        <w:br/>
      </w:r>
      <w:r>
        <w:t>a) Hãy chỉ ra một vectơ pháp tuyến</w:t>
      </w:r>
      <w:r>
        <w:t xml:space="preserve"> </w:t>
      </w:r>
      <w:r>
        <w:t>→</w:t>
      </w:r>
      <w:r>
        <w:t>n</w:t>
      </w:r>
      <w:r>
        <w:t>n→</w:t>
      </w:r>
      <w:r>
        <w:t xml:space="preserve"> </w:t>
      </w:r>
      <w:r>
        <w:t>của mặt phẳng (P).</w:t>
      </w:r>
      <w:r>
        <w:br/>
      </w:r>
      <w:r>
        <w:t>b) Lập phương trình mặt phẳng (P) đi qua điểm I(1; 3; – 2), biết vectơ pháp tuyến</w:t>
      </w:r>
      <w:r>
        <w:t xml:space="preserve"> </w:t>
      </w:r>
      <w:r>
        <w:t>→</w:t>
      </w:r>
      <w:r>
        <w:t>n</w:t>
      </w:r>
      <w:r>
        <w:t>n→</w:t>
      </w:r>
      <w:r>
        <w:br/>
      </w:r>
      <w:r>
        <w:rPr>
          <w:b/>
        </w:rPr>
        <w:t>Lời giải:</w:t>
      </w:r>
      <w:r>
        <w:br/>
      </w:r>
      <w:r>
        <w:t>a) Một vectơ pháp tuyến</w:t>
      </w:r>
      <w:r>
        <w:t xml:space="preserve"> </w:t>
      </w:r>
      <w:r>
        <w:t>→</w:t>
      </w:r>
      <w:r>
        <w:t>n</w:t>
      </w:r>
      <w:r>
        <w:t>n→</w:t>
      </w:r>
      <w:r>
        <w:t xml:space="preserve"> </w:t>
      </w:r>
      <w:r>
        <w:t>của mặt phẳng (P) là:</w:t>
      </w:r>
      <w:r>
        <w:br/>
      </w:r>
      <w:r>
        <w:t>→</w:t>
      </w:r>
      <w:r>
        <w:t>n</w:t>
      </w:r>
      <w:r>
        <w:t>=</w:t>
      </w:r>
      <w:r>
        <w:t>[</w:t>
      </w:r>
      <w:r>
        <w:t>→</w:t>
      </w:r>
      <w:r>
        <w:t>u</w:t>
      </w:r>
      <w:r>
        <w:t>,</w:t>
      </w:r>
      <w:r>
        <w:t>→</w:t>
      </w:r>
      <w:r>
        <w:t>v</w:t>
      </w:r>
      <w:r>
        <w:t>]</w:t>
      </w:r>
      <w:r>
        <w:t>=</w:t>
      </w:r>
      <w:r>
        <w:t>(</w:t>
      </w:r>
      <w:r>
        <w:t>∣</w:t>
      </w:r>
      <w:r>
        <w:t>∣</w:t>
      </w:r>
      <w:r>
        <w:t>∣</w:t>
      </w:r>
      <w:r>
        <w:t>1</w:t>
      </w:r>
      <w:r>
        <w:t>3</w:t>
      </w:r>
      <w:r>
        <w:t>−</w:t>
      </w:r>
      <w:r>
        <w:t>1</w:t>
      </w:r>
      <w:r>
        <w:t>2</w:t>
      </w:r>
      <w:r>
        <w:t>∣</w:t>
      </w:r>
      <w:r>
        <w:t>∣</w:t>
      </w:r>
      <w:r>
        <w:t>∣</w:t>
      </w:r>
      <w:r>
        <w:t>;</w:t>
      </w:r>
      <w:r>
        <w:t>∣</w:t>
      </w:r>
      <w:r>
        <w:t>∣</w:t>
      </w:r>
      <w:r>
        <w:t>∣</w:t>
      </w:r>
      <w:r>
        <w:t>3</w:t>
      </w:r>
      <w:r>
        <w:t>1</w:t>
      </w:r>
      <w:r>
        <w:t>2</w:t>
      </w:r>
      <w:r>
        <w:t>2</w:t>
      </w:r>
      <w:r>
        <w:t>∣</w:t>
      </w:r>
      <w:r>
        <w:t>∣</w:t>
      </w:r>
      <w:r>
        <w:t>∣</w:t>
      </w:r>
      <w:r>
        <w:t>;</w:t>
      </w:r>
      <w:r>
        <w:t>∣</w:t>
      </w:r>
      <w:r>
        <w:t>∣</w:t>
      </w:r>
      <w:r>
        <w:t>∣</w:t>
      </w:r>
      <w:r>
        <w:t>1</w:t>
      </w:r>
      <w:r>
        <w:t>1</w:t>
      </w:r>
      <w:r>
        <w:t>2</w:t>
      </w:r>
      <w:r>
        <w:t>−</w:t>
      </w:r>
      <w:r>
        <w:t>1</w:t>
      </w:r>
      <w:r>
        <w:t>∣</w:t>
      </w:r>
      <w:r>
        <w:t>∣</w:t>
      </w:r>
      <w:r>
        <w:t>∣</w:t>
      </w:r>
      <w:r>
        <w:t>)</w:t>
      </w:r>
      <w:r>
        <w:t>=</w:t>
      </w:r>
      <w:r>
        <w:t>(</w:t>
      </w:r>
      <w:r>
        <w:t>5</w:t>
      </w:r>
      <w:r>
        <w:t>;</w:t>
      </w:r>
      <w:r>
        <w:t>4</w:t>
      </w:r>
      <w:r>
        <w:t>;</w:t>
      </w:r>
      <w:r>
        <w:t>−</w:t>
      </w:r>
      <w:r>
        <w:t>3</w:t>
      </w:r>
      <w:r>
        <w:t>)</w:t>
      </w:r>
      <w:r>
        <w:t>n→=u→,  v→=13−12; 3122; 112−1=5; 4; −3</w:t>
      </w:r>
      <w:r>
        <w:br/>
      </w:r>
      <w:r>
        <w:t>b) Phương trình mặt phẳng (P) là:</w:t>
      </w:r>
      <w:r>
        <w:br/>
      </w:r>
      <w:r>
        <w:t>5(x – 1) + 4(y – 3) – 3(z + 2) = 0 ⇔ 5x + 4y – 3z – 23 = 0.</w:t>
      </w:r>
      <w:r>
        <w:br/>
      </w:r>
      <w:r>
        <w:br/>
      </w:r>
      <w:r>
        <w:rPr>
          <w:b/>
        </w:rPr>
        <w:t>Luyện tập 6 trang 55 Toán 12 Tập 2</w:t>
      </w:r>
      <w:r>
        <w:t>:</w:t>
      </w:r>
      <w:r>
        <w:t xml:space="preserve"> </w:t>
      </w:r>
      <w:r>
        <w:t>Cho mặt phẳng (P) đi qua điểm I(x</w:t>
      </w:r>
      <w:r>
        <w:rPr>
          <w:vertAlign w:val="subscript"/>
        </w:rPr>
        <w:t>0</w:t>
      </w:r>
      <w:r>
        <w:t>; y</w:t>
      </w:r>
      <w:r>
        <w:rPr>
          <w:vertAlign w:val="subscript"/>
        </w:rPr>
        <w:t>0</w:t>
      </w:r>
      <w:r>
        <w:t>; z</w:t>
      </w:r>
      <w:r>
        <w:rPr>
          <w:vertAlign w:val="subscript"/>
        </w:rPr>
        <w:t>0</w:t>
      </w:r>
      <w:r>
        <w:t xml:space="preserve">). Lập phương trình mặt phẳng (P), biết mặt phẳng đó có cặp vectơ chỉ phương là </w:t>
      </w:r>
      <w:r>
        <w:t>→</w:t>
      </w:r>
      <w:r>
        <w:t>i</w:t>
      </w:r>
      <w:r>
        <w:t>,</w:t>
      </w:r>
      <w:r>
        <w:t>→</w:t>
      </w:r>
      <w:r>
        <w:t>j</w:t>
      </w:r>
      <w:r>
        <w:t>i→,  j→</w:t>
      </w:r>
      <w:r>
        <w:br/>
      </w:r>
      <w:r>
        <w:rPr>
          <w:b/>
        </w:rPr>
        <w:t>Lời giải:</w:t>
      </w:r>
      <w:r>
        <w:br/>
      </w:r>
      <w:r>
        <w:t>Ta có</w:t>
      </w:r>
      <w:r>
        <w:t xml:space="preserve"> </w:t>
      </w:r>
      <w:r>
        <w:t>→</w:t>
      </w:r>
      <w:r>
        <w:t>i</w:t>
      </w:r>
      <w:r>
        <w:t>=</w:t>
      </w:r>
      <w:r>
        <w:t>(</w:t>
      </w:r>
      <w:r>
        <w:t>1</w:t>
      </w:r>
      <w:r>
        <w:t>;</w:t>
      </w:r>
      <w:r>
        <w:t>0</w:t>
      </w:r>
      <w:r>
        <w:t>;</w:t>
      </w:r>
      <w:r>
        <w:t>0</w:t>
      </w:r>
      <w:r>
        <w:t>)</w:t>
      </w:r>
      <w:r>
        <w:t>,</w:t>
      </w:r>
      <w:r>
        <w:t>→</w:t>
      </w:r>
      <w:r>
        <w:t>j</w:t>
      </w:r>
      <w:r>
        <w:t>=</w:t>
      </w:r>
      <w:r>
        <w:t>(</w:t>
      </w:r>
      <w:r>
        <w:t>0</w:t>
      </w:r>
      <w:r>
        <w:t>;</w:t>
      </w:r>
      <w:r>
        <w:t>1</w:t>
      </w:r>
      <w:r>
        <w:t>;</w:t>
      </w:r>
      <w:r>
        <w:t>0</w:t>
      </w:r>
      <w:r>
        <w:t>)</w:t>
      </w:r>
      <w:r>
        <w:t>i→=1; 0; 0, j→=0;1;0</w:t>
      </w:r>
      <w:r>
        <w:t>.</w:t>
      </w:r>
      <w:r>
        <w:br/>
      </w:r>
      <w:r>
        <w:t>Xét vectơ</w:t>
      </w:r>
      <w:r>
        <w:t xml:space="preserve"> </w:t>
      </w:r>
      <w:r>
        <w:t>→</w:t>
      </w:r>
      <w:r>
        <w:t>n</w:t>
      </w:r>
      <w:r>
        <w:t>=</w:t>
      </w:r>
      <w:r>
        <w:t>[</w:t>
      </w:r>
      <w:r>
        <w:t>→</w:t>
      </w:r>
      <w:r>
        <w:t>i</w:t>
      </w:r>
      <w:r>
        <w:t>,</w:t>
      </w:r>
      <w:r>
        <w:t>→</w:t>
      </w:r>
      <w:r>
        <w:t>j</w:t>
      </w:r>
      <w:r>
        <w:t>]</w:t>
      </w:r>
      <w:r>
        <w:t>=</w:t>
      </w:r>
      <w:r>
        <w:t>(</w:t>
      </w:r>
      <w:r>
        <w:t>∣</w:t>
      </w:r>
      <w:r>
        <w:t>∣</w:t>
      </w:r>
      <w:r>
        <w:t>∣</w:t>
      </w:r>
      <w:r>
        <w:t>0</w:t>
      </w:r>
      <w:r>
        <w:t>0</w:t>
      </w:r>
      <w:r>
        <w:t>1</w:t>
      </w:r>
      <w:r>
        <w:t>0</w:t>
      </w:r>
      <w:r>
        <w:t>∣</w:t>
      </w:r>
      <w:r>
        <w:t>∣</w:t>
      </w:r>
      <w:r>
        <w:t>∣</w:t>
      </w:r>
      <w:r>
        <w:t>;</w:t>
      </w:r>
      <w:r>
        <w:t>∣</w:t>
      </w:r>
      <w:r>
        <w:t>∣</w:t>
      </w:r>
      <w:r>
        <w:t>∣</w:t>
      </w:r>
      <w:r>
        <w:t>0</w:t>
      </w:r>
      <w:r>
        <w:t>1</w:t>
      </w:r>
      <w:r>
        <w:t>0</w:t>
      </w:r>
      <w:r>
        <w:t>0</w:t>
      </w:r>
      <w:r>
        <w:t>∣</w:t>
      </w:r>
      <w:r>
        <w:t>∣</w:t>
      </w:r>
      <w:r>
        <w:t>∣</w:t>
      </w:r>
      <w:r>
        <w:t>;</w:t>
      </w:r>
      <w:r>
        <w:t>∣</w:t>
      </w:r>
      <w:r>
        <w:t>∣</w:t>
      </w:r>
      <w:r>
        <w:t>∣</w:t>
      </w:r>
      <w:r>
        <w:t>1</w:t>
      </w:r>
      <w:r>
        <w:t>0</w:t>
      </w:r>
      <w:r>
        <w:t>0</w:t>
      </w:r>
      <w:r>
        <w:t>1</w:t>
      </w:r>
      <w:r>
        <w:t>∣</w:t>
      </w:r>
      <w:r>
        <w:t>∣</w:t>
      </w:r>
      <w:r>
        <w:t>∣</w:t>
      </w:r>
      <w:r>
        <w:t>)</w:t>
      </w:r>
      <w:r>
        <w:t>n→=i→, j→=0010; 0100; 1001</w:t>
      </w:r>
      <w:r>
        <w:t>, tức là</w:t>
      </w:r>
      <w:r>
        <w:t xml:space="preserve"> </w:t>
      </w:r>
      <w:r>
        <w:t>→</w:t>
      </w:r>
      <w:r>
        <w:t>n</w:t>
      </w:r>
      <w:r>
        <w:t>=</w:t>
      </w:r>
      <w:r>
        <w:t>(</w:t>
      </w:r>
      <w:r>
        <w:t>0</w:t>
      </w:r>
      <w:r>
        <w:t>;</w:t>
      </w:r>
      <w:r>
        <w:t>0</w:t>
      </w:r>
      <w:r>
        <w:t>;</w:t>
      </w:r>
      <w:r>
        <w:t>1</w:t>
      </w:r>
      <w:r>
        <w:t>)</w:t>
      </w:r>
      <w:r>
        <w:t>n→=0; 0; 1</w:t>
      </w:r>
      <w:r>
        <w:t>. Khi đó</w:t>
      </w:r>
      <w:r>
        <w:t xml:space="preserve"> </w:t>
      </w:r>
      <w:r>
        <w:t>→</w:t>
      </w:r>
      <w:r>
        <w:t>n</w:t>
      </w:r>
      <w:r>
        <w:t>n→</w:t>
      </w:r>
      <w:r>
        <w:t xml:space="preserve"> </w:t>
      </w:r>
      <w:r>
        <w:t>là vectơ pháp tuyến của mặt phẳng (P).</w:t>
      </w:r>
      <w:r>
        <w:br/>
      </w:r>
      <w:r>
        <w:t>Vậy mặt phẳng (P) có phương trình là:</w:t>
      </w:r>
      <w:r>
        <w:br/>
      </w:r>
      <w:r>
        <w:t>0(x – x</w:t>
      </w:r>
      <w:r>
        <w:rPr>
          <w:vertAlign w:val="subscript"/>
        </w:rPr>
        <w:t>0</w:t>
      </w:r>
      <w:r>
        <w:t>) + 0(y – y</w:t>
      </w:r>
      <w:r>
        <w:rPr>
          <w:vertAlign w:val="subscript"/>
        </w:rPr>
        <w:t>0</w:t>
      </w:r>
      <w:r>
        <w:t>) + 1(z – z</w:t>
      </w:r>
      <w:r>
        <w:rPr>
          <w:vertAlign w:val="subscript"/>
        </w:rPr>
        <w:t>0</w:t>
      </w:r>
      <w:r>
        <w:t>) = 0 ⇔ z – z</w:t>
      </w:r>
      <w:r>
        <w:rPr>
          <w:vertAlign w:val="subscript"/>
        </w:rPr>
        <w:t>0</w:t>
      </w:r>
      <w:r>
        <w:t xml:space="preserve"> </w:t>
      </w:r>
      <w:r>
        <w:t>= 0.</w:t>
      </w:r>
      <w:r>
        <w:br/>
      </w:r>
      <w:r>
        <w:br/>
      </w:r>
      <w:r>
        <w:rPr>
          <w:b/>
        </w:rPr>
        <w:t>Hoạt động 7 trang 55 Toán 12 Tập 2</w:t>
      </w:r>
      <w:r>
        <w:t>:</w:t>
      </w:r>
      <w:r>
        <w:t xml:space="preserve"> </w:t>
      </w:r>
      <w:r>
        <w:t>Cho ba điểm H(– 1; 1; 2), I(1; 3; 2), K(– 1; 4; 5) cùng thuộc mặt phẳng (P) (Hình 11).</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658187249cad47e5afec8941296fb965.jpg"/>
                    <pic:cNvPicPr/>
                  </pic:nvPicPr>
                  <pic:blipFill>
                    <a:blip r:embed="rId19"/>
                    <a:stretch>
                      <a:fillRect/>
                    </a:stretch>
                  </pic:blipFill>
                  <pic:spPr>
                    <a:xfrm>
                      <a:off x="0" y="0"/>
                      <a:ext cx="1905000" cy="1905000"/>
                    </a:xfrm>
                    <a:prstGeom prst="rect"/>
                  </pic:spPr>
                </pic:pic>
              </a:graphicData>
            </a:graphic>
          </wp:inline>
        </w:drawing>
      </w:r>
      <w:r>
        <w:br/>
      </w:r>
      <w:r>
        <w:t>a) Tìm tọa độ của các vectơ</w:t>
      </w:r>
      <w:r>
        <w:t xml:space="preserve"> </w:t>
      </w:r>
      <w:r>
        <w:t>−</w:t>
      </w:r>
      <w:r>
        <w:t>→</w:t>
      </w:r>
      <w:r>
        <w:t>H</w:t>
      </w:r>
      <w:r>
        <w:t>I</w:t>
      </w:r>
      <w:r>
        <w:t>,</w:t>
      </w:r>
      <w:r>
        <w:t>−</w:t>
      </w:r>
      <w:r>
        <w:t>−</w:t>
      </w:r>
      <w:r>
        <w:t>→</w:t>
      </w:r>
      <w:r>
        <w:t>H</w:t>
      </w:r>
      <w:r>
        <w:t>K</w:t>
      </w:r>
      <w:r>
        <w:t>HI→, HK→</w:t>
      </w:r>
      <w:r>
        <w:t>. Từ đó hãy chứng tỏ rằng ba điểm H, I, K không thẳng hàng.</w:t>
      </w:r>
      <w:r>
        <w:br/>
      </w:r>
      <w:r>
        <w:t>b) Lập phương trình mặt phẳng (P) đi qua điểm H(– 1; 1; 2), biết cặp vectơ chỉ phương là</w:t>
      </w:r>
      <w:r>
        <w:t xml:space="preserve"> </w:t>
      </w:r>
      <w:r>
        <w:t>−</w:t>
      </w:r>
      <w:r>
        <w:t>→</w:t>
      </w:r>
      <w:r>
        <w:t>H</w:t>
      </w:r>
      <w:r>
        <w:t>I</w:t>
      </w:r>
      <w:r>
        <w:t>,</w:t>
      </w:r>
      <w:r>
        <w:t>−</w:t>
      </w:r>
      <w:r>
        <w:t>−</w:t>
      </w:r>
      <w:r>
        <w:t>→</w:t>
      </w:r>
      <w:r>
        <w:t>H</w:t>
      </w:r>
      <w:r>
        <w:t>K</w:t>
      </w:r>
      <w:r>
        <w:t>HI→, HK→</w:t>
      </w:r>
      <w:r>
        <w:t>.</w:t>
      </w:r>
      <w:r>
        <w:br/>
      </w:r>
      <w:r>
        <w:rPr>
          <w:b/>
        </w:rPr>
        <w:t>Lời giải:</w:t>
      </w:r>
      <w:r>
        <w:br/>
      </w:r>
      <w:r>
        <w:t>a) Ta có</w:t>
      </w:r>
      <w:r>
        <w:t xml:space="preserve"> </w:t>
      </w:r>
      <w:r>
        <w:t>−</w:t>
      </w:r>
      <w:r>
        <w:t>→</w:t>
      </w:r>
      <w:r>
        <w:t>H</w:t>
      </w:r>
      <w:r>
        <w:t>I</w:t>
      </w:r>
      <w:r>
        <w:t>=</w:t>
      </w:r>
      <w:r>
        <w:t>(</w:t>
      </w:r>
      <w:r>
        <w:t>2</w:t>
      </w:r>
      <w:r>
        <w:t>;</w:t>
      </w:r>
      <w:r>
        <w:t>2</w:t>
      </w:r>
      <w:r>
        <w:t>;</w:t>
      </w:r>
      <w:r>
        <w:t>0</w:t>
      </w:r>
      <w:r>
        <w:t>)</w:t>
      </w:r>
      <w:r>
        <w:t>,</w:t>
      </w:r>
      <w:r>
        <w:t>−</w:t>
      </w:r>
      <w:r>
        <w:t>−</w:t>
      </w:r>
      <w:r>
        <w:t>→</w:t>
      </w:r>
      <w:r>
        <w:t>H</w:t>
      </w:r>
      <w:r>
        <w:t>K</w:t>
      </w:r>
      <w:r>
        <w:t>=</w:t>
      </w:r>
      <w:r>
        <w:t>(</w:t>
      </w:r>
      <w:r>
        <w:t>0</w:t>
      </w:r>
      <w:r>
        <w:t>;</w:t>
      </w:r>
      <w:r>
        <w:t>3</w:t>
      </w:r>
      <w:r>
        <w:t>;</w:t>
      </w:r>
      <w:r>
        <w:t>3</w:t>
      </w:r>
      <w:r>
        <w:t>)</w:t>
      </w:r>
      <w:r>
        <w:t>HI→=2; 2; 0,  HK→=0; 3; 3</w:t>
      </w:r>
      <w:r>
        <w:t>.</w:t>
      </w:r>
      <w:r>
        <w:br/>
      </w:r>
      <w:r>
        <w:t>Nhận thấy</w:t>
      </w:r>
      <w:r>
        <w:t xml:space="preserve"> </w:t>
      </w:r>
      <w:r>
        <w:t>−</w:t>
      </w:r>
      <w:r>
        <w:t>→</w:t>
      </w:r>
      <w:r>
        <w:t>H</w:t>
      </w:r>
      <w:r>
        <w:t>I</w:t>
      </w:r>
      <w:r>
        <w:t>≠</w:t>
      </w:r>
      <w:r>
        <w:t>k</w:t>
      </w:r>
      <w:r>
        <w:t>−</w:t>
      </w:r>
      <w:r>
        <w:t>−</w:t>
      </w:r>
      <w:r>
        <w:t>→</w:t>
      </w:r>
      <w:r>
        <w:t>H</w:t>
      </w:r>
      <w:r>
        <w:t>K</w:t>
      </w:r>
      <w:r>
        <w:t>HI→≠kHK→</w:t>
      </w:r>
      <w:r>
        <w:t xml:space="preserve"> </w:t>
      </w:r>
      <w:r>
        <w:t>với mọi số thực k ≠ 0 nên hai vectơ</w:t>
      </w:r>
      <w:r>
        <w:t xml:space="preserve"> </w:t>
      </w:r>
      <w:r>
        <w:t>−</w:t>
      </w:r>
      <w:r>
        <w:t>→</w:t>
      </w:r>
      <w:r>
        <w:t>H</w:t>
      </w:r>
      <w:r>
        <w:t>I</w:t>
      </w:r>
      <w:r>
        <w:t>,</w:t>
      </w:r>
      <w:r>
        <w:t>−</w:t>
      </w:r>
      <w:r>
        <w:t>−</w:t>
      </w:r>
      <w:r>
        <w:t>→</w:t>
      </w:r>
      <w:r>
        <w:t>H</w:t>
      </w:r>
      <w:r>
        <w:t>K</w:t>
      </w:r>
      <w:r>
        <w:t>HI→, HK→</w:t>
      </w:r>
      <w:r>
        <w:t xml:space="preserve"> </w:t>
      </w:r>
      <w:r>
        <w:t>không cùng phương.</w:t>
      </w:r>
      <w:r>
        <w:br/>
      </w:r>
      <w:r>
        <w:t>Vậy H, I, K không thẳng hàng.</w:t>
      </w:r>
      <w:r>
        <w:br/>
      </w:r>
      <w:r>
        <w:t>b) Xét vectơ</w:t>
      </w:r>
      <w:r>
        <w:t xml:space="preserve"> </w:t>
      </w:r>
      <w:r>
        <w:t>→</w:t>
      </w:r>
      <w:r>
        <w:t>n</w:t>
      </w:r>
      <w:r>
        <w:t>=</w:t>
      </w:r>
      <w:r>
        <w:t>[</w:t>
      </w:r>
      <w:r>
        <w:t>−</w:t>
      </w:r>
      <w:r>
        <w:t>→</w:t>
      </w:r>
      <w:r>
        <w:t>H</w:t>
      </w:r>
      <w:r>
        <w:t>I</w:t>
      </w:r>
      <w:r>
        <w:t>,</w:t>
      </w:r>
      <w:r>
        <w:t>−</w:t>
      </w:r>
      <w:r>
        <w:t>−</w:t>
      </w:r>
      <w:r>
        <w:t>→</w:t>
      </w:r>
      <w:r>
        <w:t>H</w:t>
      </w:r>
      <w:r>
        <w:t>K</w:t>
      </w:r>
      <w:r>
        <w:t>]</w:t>
      </w:r>
      <w:r>
        <w:t>=</w:t>
      </w:r>
      <w:r>
        <w:t>(</w:t>
      </w:r>
      <w:r>
        <w:t>∣</w:t>
      </w:r>
      <w:r>
        <w:t>∣</w:t>
      </w:r>
      <w:r>
        <w:t>∣</w:t>
      </w:r>
      <w:r>
        <w:t>2</w:t>
      </w:r>
      <w:r>
        <w:t>0</w:t>
      </w:r>
      <w:r>
        <w:t>3</w:t>
      </w:r>
      <w:r>
        <w:t>3</w:t>
      </w:r>
      <w:r>
        <w:t>∣</w:t>
      </w:r>
      <w:r>
        <w:t>∣</w:t>
      </w:r>
      <w:r>
        <w:t>∣</w:t>
      </w:r>
      <w:r>
        <w:t>;</w:t>
      </w:r>
      <w:r>
        <w:t>∣</w:t>
      </w:r>
      <w:r>
        <w:t>∣</w:t>
      </w:r>
      <w:r>
        <w:t>∣</w:t>
      </w:r>
      <w:r>
        <w:t>0</w:t>
      </w:r>
      <w:r>
        <w:t>2</w:t>
      </w:r>
      <w:r>
        <w:t>3</w:t>
      </w:r>
      <w:r>
        <w:t>0</w:t>
      </w:r>
      <w:r>
        <w:t>∣</w:t>
      </w:r>
      <w:r>
        <w:t>∣</w:t>
      </w:r>
      <w:r>
        <w:t>∣</w:t>
      </w:r>
      <w:r>
        <w:t>;</w:t>
      </w:r>
      <w:r>
        <w:t>∣</w:t>
      </w:r>
      <w:r>
        <w:t>∣</w:t>
      </w:r>
      <w:r>
        <w:t>∣</w:t>
      </w:r>
      <w:r>
        <w:t>2</w:t>
      </w:r>
      <w:r>
        <w:t>2</w:t>
      </w:r>
      <w:r>
        <w:t>0</w:t>
      </w:r>
      <w:r>
        <w:t>3</w:t>
      </w:r>
      <w:r>
        <w:t>∣</w:t>
      </w:r>
      <w:r>
        <w:t>∣</w:t>
      </w:r>
      <w:r>
        <w:t>∣</w:t>
      </w:r>
      <w:r>
        <w:t>)</w:t>
      </w:r>
      <w:r>
        <w:t>n→=HI→, HK→=2033; 0230; 2203</w:t>
      </w:r>
      <w:r>
        <w:t>, tức là</w:t>
      </w:r>
      <w:r>
        <w:t xml:space="preserve"> </w:t>
      </w:r>
      <w:r>
        <w:t>→</w:t>
      </w:r>
      <w:r>
        <w:t>n</w:t>
      </w:r>
      <w:r>
        <w:t>=</w:t>
      </w:r>
      <w:r>
        <w:t>(</w:t>
      </w:r>
      <w:r>
        <w:t>6</w:t>
      </w:r>
      <w:r>
        <w:t>;</w:t>
      </w:r>
      <w:r>
        <w:t>−</w:t>
      </w:r>
      <w:r>
        <w:t>6</w:t>
      </w:r>
      <w:r>
        <w:t>;</w:t>
      </w:r>
      <w:r>
        <w:t>6</w:t>
      </w:r>
      <w:r>
        <w:t>)</w:t>
      </w:r>
      <w:r>
        <w:t>n→=6; −6; 6</w:t>
      </w:r>
      <w:r>
        <w:t>. Khi đó,</w:t>
      </w:r>
      <w:r>
        <w:t>→</w:t>
      </w:r>
      <w:r>
        <w:t>n</w:t>
      </w:r>
      <w:r>
        <w:t>n→</w:t>
      </w:r>
      <w:r>
        <w:t xml:space="preserve"> </w:t>
      </w:r>
      <w:r>
        <w:t>là một vectơ pháp tuyến của mặt phẳng (P).</w:t>
      </w:r>
      <w:r>
        <w:br/>
      </w:r>
      <w:r>
        <w:t>Vậy mặt phẳng (P) có phương trình là:</w:t>
      </w:r>
      <w:r>
        <w:br/>
      </w:r>
      <w:r>
        <w:t>6(x + 1) – 6(y – 1) + 6(z – 2) = 0 ⇔ x – y + z = 0.</w:t>
      </w:r>
      <w:r>
        <w:br/>
      </w:r>
      <w:r>
        <w:rPr>
          <w:b/>
        </w:rPr>
        <w:t>Luyện tập 7 trang 56 Toán 12 Tập 2</w:t>
      </w:r>
      <w:r>
        <w:t>:</w:t>
      </w:r>
      <w:r>
        <w:t xml:space="preserve"> </w:t>
      </w:r>
      <w:r>
        <w:t>Lập phương trình mặt phẳng đi qua ba điểm M(1; 2; 1), N(0; 3; 2) và P(– 1; 0; 0).</w:t>
      </w:r>
      <w:r>
        <w:br/>
      </w:r>
      <w:r>
        <w:rPr>
          <w:b/>
        </w:rPr>
        <w:t>Lời giải:</w:t>
      </w:r>
      <w:r>
        <w:br/>
      </w:r>
      <w:r>
        <w:t>Ta có</w:t>
      </w:r>
      <w:r>
        <w:t xml:space="preserve"> </w:t>
      </w:r>
      <w:r>
        <w:t>−</w:t>
      </w:r>
      <w:r>
        <w:t>−−</w:t>
      </w:r>
      <w:r>
        <w:t>→</w:t>
      </w:r>
      <w:r>
        <w:t>M</w:t>
      </w:r>
      <w:r>
        <w:t>N</w:t>
      </w:r>
      <w:r>
        <w:t>=</w:t>
      </w:r>
      <w:r>
        <w:t>(</w:t>
      </w:r>
      <w:r>
        <w:t>−</w:t>
      </w:r>
      <w:r>
        <w:t>1</w:t>
      </w:r>
      <w:r>
        <w:t>;</w:t>
      </w:r>
      <w:r>
        <w:t>1</w:t>
      </w:r>
      <w:r>
        <w:t>;</w:t>
      </w:r>
      <w:r>
        <w:t>1</w:t>
      </w:r>
      <w:r>
        <w:t>)</w:t>
      </w:r>
      <w:r>
        <w:t>,</w:t>
      </w:r>
      <w:r>
        <w:t>−</w:t>
      </w:r>
      <w:r>
        <w:t>−</w:t>
      </w:r>
      <w:r>
        <w:t>→</w:t>
      </w:r>
      <w:r>
        <w:t>M</w:t>
      </w:r>
      <w:r>
        <w:t>P</w:t>
      </w:r>
      <w:r>
        <w:t>=</w:t>
      </w:r>
      <w:r>
        <w:t>(</w:t>
      </w:r>
      <w:r>
        <w:t>−</w:t>
      </w:r>
      <w:r>
        <w:t>2</w:t>
      </w:r>
      <w:r>
        <w:t>;</w:t>
      </w:r>
      <w:r>
        <w:t>−</w:t>
      </w:r>
      <w:r>
        <w:t>2</w:t>
      </w:r>
      <w:r>
        <w:t>;</w:t>
      </w:r>
      <w:r>
        <w:t>−</w:t>
      </w:r>
      <w:r>
        <w:t>1</w:t>
      </w:r>
      <w:r>
        <w:t>)</w:t>
      </w:r>
      <w:r>
        <w:t>MN→=−1; 1; 1,  MP→=−2; −2; −1</w:t>
      </w:r>
      <w:r>
        <w:t>.</w:t>
      </w:r>
      <w:r>
        <w:br/>
      </w:r>
      <w:r>
        <w:t>Xét vectơ</w:t>
      </w:r>
      <w:r>
        <w:t xml:space="preserve"> </w:t>
      </w:r>
      <w:r>
        <w:t>→</w:t>
      </w:r>
      <w:r>
        <w:t>n</w:t>
      </w:r>
      <w:r>
        <w:t>=</w:t>
      </w:r>
      <w:r>
        <w:t>[</w:t>
      </w:r>
      <w:r>
        <w:t>−</w:t>
      </w:r>
      <w:r>
        <w:t>−−</w:t>
      </w:r>
      <w:r>
        <w:t>→</w:t>
      </w:r>
      <w:r>
        <w:t>M</w:t>
      </w:r>
      <w:r>
        <w:t>N</w:t>
      </w:r>
      <w:r>
        <w:t>,</w:t>
      </w:r>
      <w:r>
        <w:t>−</w:t>
      </w:r>
      <w:r>
        <w:t>−</w:t>
      </w:r>
      <w:r>
        <w:t>→</w:t>
      </w:r>
      <w:r>
        <w:t>M</w:t>
      </w:r>
      <w:r>
        <w:t>P</w:t>
      </w:r>
      <w:r>
        <w:t>]</w:t>
      </w:r>
      <w:r>
        <w:t>=</w:t>
      </w:r>
      <w:r>
        <w:t>(</w:t>
      </w:r>
      <w:r>
        <w:t>∣</w:t>
      </w:r>
      <w:r>
        <w:t>∣</w:t>
      </w:r>
      <w:r>
        <w:t>∣</w:t>
      </w:r>
      <w:r>
        <w:t>1</w:t>
      </w:r>
      <w:r>
        <w:t>1</w:t>
      </w:r>
      <w:r>
        <w:t>−</w:t>
      </w:r>
      <w:r>
        <w:t>2</w:t>
      </w:r>
      <w:r>
        <w:t>−</w:t>
      </w:r>
      <w:r>
        <w:t>1</w:t>
      </w:r>
      <w:r>
        <w:t>∣</w:t>
      </w:r>
      <w:r>
        <w:t>∣</w:t>
      </w:r>
      <w:r>
        <w:t>∣</w:t>
      </w:r>
      <w:r>
        <w:t>;</w:t>
      </w:r>
      <w:r>
        <w:t>∣</w:t>
      </w:r>
      <w:r>
        <w:t>∣</w:t>
      </w:r>
      <w:r>
        <w:t>∣</w:t>
      </w:r>
      <w:r>
        <w:t>1</w:t>
      </w:r>
      <w:r>
        <w:t>−</w:t>
      </w:r>
      <w:r>
        <w:t>1</w:t>
      </w:r>
      <w:r>
        <w:t>−</w:t>
      </w:r>
      <w:r>
        <w:t>1</w:t>
      </w:r>
      <w:r>
        <w:t>−</w:t>
      </w:r>
      <w:r>
        <w:t>2</w:t>
      </w:r>
      <w:r>
        <w:t>∣</w:t>
      </w:r>
      <w:r>
        <w:t>∣</w:t>
      </w:r>
      <w:r>
        <w:t>∣</w:t>
      </w:r>
      <w:r>
        <w:t>;</w:t>
      </w:r>
      <w:r>
        <w:t>∣</w:t>
      </w:r>
      <w:r>
        <w:t>∣</w:t>
      </w:r>
      <w:r>
        <w:t>∣</w:t>
      </w:r>
      <w:r>
        <w:t>−</w:t>
      </w:r>
      <w:r>
        <w:t>1</w:t>
      </w:r>
      <w:r>
        <w:t>1</w:t>
      </w:r>
      <w:r>
        <w:t>−</w:t>
      </w:r>
      <w:r>
        <w:t>2</w:t>
      </w:r>
      <w:r>
        <w:t>−</w:t>
      </w:r>
      <w:r>
        <w:t>2</w:t>
      </w:r>
      <w:r>
        <w:t>∣</w:t>
      </w:r>
      <w:r>
        <w:t>∣</w:t>
      </w:r>
      <w:r>
        <w:t>∣</w:t>
      </w:r>
      <w:r>
        <w:t>)</w:t>
      </w:r>
      <w:r>
        <w:t>n→=MN→, MP→=11−2−1; 1−1−1−2; −11−2−2</w:t>
      </w:r>
      <w:r>
        <w:t>, tức là</w:t>
      </w:r>
      <w:r>
        <w:t xml:space="preserve"> </w:t>
      </w:r>
      <w:r>
        <w:t>→</w:t>
      </w:r>
      <w:r>
        <w:t>n</w:t>
      </w:r>
      <w:r>
        <w:t>=</w:t>
      </w:r>
      <w:r>
        <w:t>(</w:t>
      </w:r>
      <w:r>
        <w:t>1</w:t>
      </w:r>
      <w:r>
        <w:t>;</w:t>
      </w:r>
      <w:r>
        <w:t>−</w:t>
      </w:r>
      <w:r>
        <w:t>3</w:t>
      </w:r>
      <w:r>
        <w:t>;</w:t>
      </w:r>
      <w:r>
        <w:t>4</w:t>
      </w:r>
      <w:r>
        <w:t>)</w:t>
      </w:r>
      <w:r>
        <w:t>n→=1; −3; 4</w:t>
      </w:r>
      <w:r>
        <w:t>.</w:t>
      </w:r>
      <w:r>
        <w:br/>
      </w:r>
      <w:r>
        <w:t>Khi đó,</w:t>
      </w:r>
      <w:r>
        <w:t>→</w:t>
      </w:r>
      <w:r>
        <w:t>n</w:t>
      </w:r>
      <w:r>
        <w:t>n→</w:t>
      </w:r>
      <w:r>
        <w:t xml:space="preserve"> </w:t>
      </w:r>
      <w:r>
        <w:t>là một vectơ pháp tuyến của mặt phẳng đi qua ba điểm M, N, P.</w:t>
      </w:r>
      <w:r>
        <w:br/>
      </w:r>
      <w:r>
        <w:t>Vậy mặt phẳng (MNP) có phương trình là:</w:t>
      </w:r>
      <w:r>
        <w:br/>
      </w:r>
      <w:r>
        <w:t>1(x – 1) – 3(y – 2) + 4(z – 1) = 0 ⇔ x – 3y + 4z + 1 = 0.</w:t>
      </w:r>
      <w:r>
        <w:br/>
      </w:r>
      <w:r>
        <w:rPr>
          <w:b/>
        </w:rPr>
        <w:t>Luyện tập 8 trang 57 Toán 12 Tập 2</w:t>
      </w:r>
      <w:r>
        <w:t>:</w:t>
      </w:r>
      <w:r>
        <w:t xml:space="preserve"> </w:t>
      </w:r>
      <w:r>
        <w:t>Lập phương trình mặt phẳng đi qua ba điểm A(2; 0; 0), B(0; 3; 0), C(0; 0; 4).</w:t>
      </w:r>
      <w:r>
        <w:br/>
      </w:r>
      <w:r>
        <w:rPr>
          <w:b/>
        </w:rPr>
        <w:t>Lời giải:</w:t>
      </w:r>
      <w:r>
        <w:br/>
      </w:r>
      <w:r>
        <w:t>Phương trình mặt phẳng (ABC) là:</w:t>
      </w:r>
      <w:r>
        <w:br/>
      </w:r>
      <w:r>
        <w:t>x</w:t>
      </w:r>
      <w:r>
        <w:t>2</w:t>
      </w:r>
      <w:r>
        <w:t>+</w:t>
      </w:r>
      <w:r>
        <w:t>y</w:t>
      </w:r>
      <w:r>
        <w:t>3</w:t>
      </w:r>
      <w:r>
        <w:t>+</w:t>
      </w:r>
      <w:r>
        <w:t>z</w:t>
      </w:r>
      <w:r>
        <w:t>4</w:t>
      </w:r>
      <w:r>
        <w:t>=</w:t>
      </w:r>
      <w:r>
        <w:t>1</w:t>
      </w:r>
      <w:r>
        <w:t>(x)/(2)+(y)/(3)+(z)/(4)=1</w:t>
      </w:r>
      <w:r>
        <w:br/>
      </w:r>
      <w:r>
        <w:br/>
      </w:r>
      <w:r>
        <w:rPr>
          <w:b/>
        </w:rPr>
        <w:t>Hoạt động 8 trang 57 Toán 12 Tập 2</w:t>
      </w:r>
      <w:r>
        <w:t>:</w:t>
      </w:r>
      <w:r>
        <w:t xml:space="preserve"> </w:t>
      </w:r>
      <w:r>
        <w:t>Cho mặt phẳng (P</w:t>
      </w:r>
      <w:r>
        <w:rPr>
          <w:vertAlign w:val="subscript"/>
        </w:rPr>
        <w:t>1</w:t>
      </w:r>
      <w:r>
        <w:t>):</w:t>
      </w:r>
      <w:r>
        <w:br/>
      </w:r>
      <w:r>
        <w:t>2x + 2y + 2z + 1 = 0 (1)</w:t>
      </w:r>
      <w:r>
        <w:br/>
      </w:r>
      <w:r>
        <w:t>và mặt phẳng (P</w:t>
      </w:r>
      <w:r>
        <w:rPr>
          <w:vertAlign w:val="subscript"/>
        </w:rPr>
        <w:t>2</w:t>
      </w:r>
      <w:r>
        <w:t>):</w:t>
      </w:r>
      <w:r>
        <w:br/>
      </w:r>
      <w:r>
        <w:t>x + y + z – 1 = 0 (2)</w:t>
      </w:r>
      <w:r>
        <w:br/>
      </w:r>
      <w:r>
        <w:t>a) Gọi</w:t>
      </w:r>
      <w:r>
        <w:t xml:space="preserve"> </w:t>
      </w:r>
      <w:r>
        <w:t>→</w:t>
      </w:r>
      <w:r>
        <w:t>n</w:t>
      </w:r>
      <w:r>
        <w:t>1</w:t>
      </w:r>
      <w:r>
        <w:t>=</w:t>
      </w:r>
      <w:r>
        <w:t>(</w:t>
      </w:r>
      <w:r>
        <w:t>2</w:t>
      </w:r>
      <w:r>
        <w:t>;</w:t>
      </w:r>
      <w:r>
        <w:t>2</w:t>
      </w:r>
      <w:r>
        <w:t>;</w:t>
      </w:r>
      <w:r>
        <w:t>2</w:t>
      </w:r>
      <w:r>
        <w:t>)</w:t>
      </w:r>
      <w:r>
        <w:t>n_(1)→=2; 2; 2</w:t>
      </w:r>
      <w:r>
        <w:t>,</w:t>
      </w:r>
      <w:r>
        <w:t>→</w:t>
      </w:r>
      <w:r>
        <w:t>n</w:t>
      </w:r>
      <w:r>
        <w:t>2</w:t>
      </w:r>
      <w:r>
        <w:t>=</w:t>
      </w:r>
      <w:r>
        <w:t>(</w:t>
      </w:r>
      <w:r>
        <w:t>1</w:t>
      </w:r>
      <w:r>
        <w:t>;</w:t>
      </w:r>
      <w:r>
        <w:t>1</w:t>
      </w:r>
      <w:r>
        <w:t>;</w:t>
      </w:r>
      <w:r>
        <w:t>1</w:t>
      </w:r>
      <w:r>
        <w:t>)</w:t>
      </w:r>
      <w:r>
        <w:t>n_(2)→=1; 1; 1</w:t>
      </w:r>
      <w:r>
        <w:t xml:space="preserve"> </w:t>
      </w:r>
      <w:r>
        <w:t>lần lượt là vectơ pháp tuyến của hai mặt phẳng (P</w:t>
      </w:r>
      <w:r>
        <w:rPr>
          <w:vertAlign w:val="subscript"/>
        </w:rPr>
        <w:t>1</w:t>
      </w:r>
      <w:r>
        <w:t>), (P</w:t>
      </w:r>
      <w:r>
        <w:rPr>
          <w:vertAlign w:val="subscript"/>
        </w:rPr>
        <w:t>2</w:t>
      </w:r>
      <w:r>
        <w:t>) (</w:t>
      </w:r>
      <w:r>
        <w:rPr>
          <w:i/>
        </w:rPr>
        <w:t>Hình 14</w:t>
      </w:r>
      <w:r>
        <w:t>). Tìm liên hệ giữa</w:t>
      </w:r>
      <w:r>
        <w:t xml:space="preserve"> </w:t>
      </w:r>
      <w:r>
        <w:t>→</w:t>
      </w:r>
      <w:r>
        <w:t>n</w:t>
      </w:r>
      <w:r>
        <w:t>1</w:t>
      </w:r>
      <w:r>
        <w:t>n_(1)→</w:t>
      </w:r>
      <w:r>
        <w:t xml:space="preserve"> </w:t>
      </w:r>
      <w:r>
        <w:t>và</w:t>
      </w:r>
      <w:r>
        <w:t xml:space="preserve"> </w:t>
      </w:r>
      <w:r>
        <w:t>2</w:t>
      </w:r>
      <w:r>
        <w:t>→</w:t>
      </w:r>
      <w:r>
        <w:t>n</w:t>
      </w:r>
      <w:r>
        <w:t>2</w:t>
      </w:r>
      <w:r>
        <w:t>2n_(2)→</w:t>
      </w:r>
      <w:r>
        <w: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b4e69a8892e4e1bba9be747e4e1abbc.jpg"/>
                    <pic:cNvPicPr/>
                  </pic:nvPicPr>
                  <pic:blipFill>
                    <a:blip r:embed="rId20"/>
                    <a:stretch>
                      <a:fillRect/>
                    </a:stretch>
                  </pic:blipFill>
                  <pic:spPr>
                    <a:xfrm>
                      <a:off x="0" y="0"/>
                      <a:ext cx="1905000" cy="1905000"/>
                    </a:xfrm>
                    <a:prstGeom prst="rect"/>
                  </pic:spPr>
                </pic:pic>
              </a:graphicData>
            </a:graphic>
          </wp:inline>
        </w:drawing>
      </w:r>
      <w:r>
        <w:br/>
      </w:r>
      <w:r>
        <w:t>b) Tìm các hệ số tự do D­</w:t>
      </w:r>
      <w:r>
        <w:rPr>
          <w:vertAlign w:val="subscript"/>
        </w:rPr>
        <w:t>1</w:t>
      </w:r>
      <w:r>
        <w:t>, D</w:t>
      </w:r>
      <w:r>
        <w:rPr>
          <w:vertAlign w:val="subscript"/>
        </w:rPr>
        <w:t>2</w:t>
      </w:r>
      <w:r>
        <w:t xml:space="preserve"> </w:t>
      </w:r>
      <w:r>
        <w:t>lần lượt trong hai phương trình (1), (2). So sánh D</w:t>
      </w:r>
      <w:r>
        <w:rPr>
          <w:vertAlign w:val="subscript"/>
        </w:rPr>
        <w:t>1</w:t>
      </w:r>
      <w:r>
        <w:t xml:space="preserve"> </w:t>
      </w:r>
      <w:r>
        <w:t>và 2D</w:t>
      </w:r>
      <w:r>
        <w:rPr>
          <w:vertAlign w:val="subscript"/>
        </w:rPr>
        <w:t>2</w:t>
      </w:r>
      <w:r>
        <w:t>.</w:t>
      </w:r>
      <w:r>
        <w:br/>
      </w:r>
      <w:r>
        <w:t>c) Nêu vị trí tương đối của hai mặt phẳng (P</w:t>
      </w:r>
      <w:r>
        <w:rPr>
          <w:vertAlign w:val="subscript"/>
        </w:rPr>
        <w:t>1</w:t>
      </w:r>
      <w:r>
        <w:t>), (P</w:t>
      </w:r>
      <w:r>
        <w:rPr>
          <w:vertAlign w:val="subscript"/>
        </w:rPr>
        <w:t>2</w:t>
      </w:r>
      <w:r>
        <w:t>).</w:t>
      </w:r>
      <w:r>
        <w:br/>
      </w:r>
      <w:r>
        <w:rPr>
          <w:b/>
        </w:rPr>
        <w:t>Lời giải:</w:t>
      </w:r>
      <w:r>
        <w:br/>
      </w:r>
      <w:r>
        <w:t>a) Ta có</w:t>
      </w:r>
      <w:r>
        <w:t xml:space="preserve"> </w:t>
      </w:r>
      <w:r>
        <w:t>2</w:t>
      </w:r>
      <w:r>
        <w:t>→</w:t>
      </w:r>
      <w:r>
        <w:t>n</w:t>
      </w:r>
      <w:r>
        <w:t>2</w:t>
      </w:r>
      <w:r>
        <w:t>=</w:t>
      </w:r>
      <w:r>
        <w:t>2</w:t>
      </w:r>
      <w:r>
        <w:t>(</w:t>
      </w:r>
      <w:r>
        <w:t>1</w:t>
      </w:r>
      <w:r>
        <w:t>;</w:t>
      </w:r>
      <w:r>
        <w:t>1</w:t>
      </w:r>
      <w:r>
        <w:t>;</w:t>
      </w:r>
      <w:r>
        <w:t>1</w:t>
      </w:r>
      <w:r>
        <w:t>)</w:t>
      </w:r>
      <w:r>
        <w:t>=</w:t>
      </w:r>
      <w:r>
        <w:t>(</w:t>
      </w:r>
      <w:r>
        <w:t>2</w:t>
      </w:r>
      <w:r>
        <w:t>;</w:t>
      </w:r>
      <w:r>
        <w:t>2</w:t>
      </w:r>
      <w:r>
        <w:t>;</w:t>
      </w:r>
      <w:r>
        <w:t>2</w:t>
      </w:r>
      <w:r>
        <w:t>)</w:t>
      </w:r>
      <w:r>
        <w:t>=</w:t>
      </w:r>
      <w:r>
        <w:t>→</w:t>
      </w:r>
      <w:r>
        <w:t>n</w:t>
      </w:r>
      <w:r>
        <w:t>1</w:t>
      </w:r>
      <w:r>
        <w:t>2n_(2)→=21; 1; 1=2; 2; 2=n_(1)→</w:t>
      </w:r>
      <w:r>
        <w:t>. Vậy</w:t>
      </w:r>
      <w:r>
        <w:t xml:space="preserve"> </w:t>
      </w:r>
      <w:r>
        <w:t>→</w:t>
      </w:r>
      <w:r>
        <w:t>n</w:t>
      </w:r>
      <w:r>
        <w:t>1</w:t>
      </w:r>
      <w:r>
        <w:t>=</w:t>
      </w:r>
      <w:r>
        <w:t>2</w:t>
      </w:r>
      <w:r>
        <w:t>→</w:t>
      </w:r>
      <w:r>
        <w:t>n</w:t>
      </w:r>
      <w:r>
        <w:t>2</w:t>
      </w:r>
      <w:r>
        <w:t>n_(1)→=2n_(2)→</w:t>
      </w:r>
      <w:r>
        <w:t>.</w:t>
      </w:r>
      <w:r>
        <w:br/>
      </w:r>
      <w:r>
        <w:t>b) Ta có D</w:t>
      </w:r>
      <w:r>
        <w:rPr>
          <w:vertAlign w:val="subscript"/>
        </w:rPr>
        <w:t>1</w:t>
      </w:r>
      <w:r>
        <w:t xml:space="preserve"> </w:t>
      </w:r>
      <w:r>
        <w:t>= 1, D</w:t>
      </w:r>
      <w:r>
        <w:rPr>
          <w:vertAlign w:val="subscript"/>
        </w:rPr>
        <w:t>2</w:t>
      </w:r>
      <w:r>
        <w:t xml:space="preserve"> </w:t>
      </w:r>
      <w:r>
        <w:t>= – 1, 2D</w:t>
      </w:r>
      <w:r>
        <w:rPr>
          <w:vertAlign w:val="subscript"/>
        </w:rPr>
        <w:t>2</w:t>
      </w:r>
      <w:r>
        <w:t xml:space="preserve"> </w:t>
      </w:r>
      <w:r>
        <w:t>= – 2. Nhận thấy D</w:t>
      </w:r>
      <w:r>
        <w:rPr>
          <w:vertAlign w:val="subscript"/>
        </w:rPr>
        <w:t>1</w:t>
      </w:r>
      <w:r>
        <w:t xml:space="preserve"> </w:t>
      </w:r>
      <w:r>
        <w:t>≠ 2D</w:t>
      </w:r>
      <w:r>
        <w:rPr>
          <w:vertAlign w:val="subscript"/>
        </w:rPr>
        <w:t>2</w:t>
      </w:r>
      <w:r>
        <w:t>.</w:t>
      </w:r>
      <w:r>
        <w:br/>
      </w:r>
      <w:r>
        <w:t>c) Hai mặt phẳng (P</w:t>
      </w:r>
      <w:r>
        <w:rPr>
          <w:vertAlign w:val="subscript"/>
        </w:rPr>
        <w:t>1</w:t>
      </w:r>
      <w:r>
        <w:t>), (P</w:t>
      </w:r>
      <w:r>
        <w:rPr>
          <w:vertAlign w:val="subscript"/>
        </w:rPr>
        <w:t>2</w:t>
      </w:r>
      <w:r>
        <w:t>) song song với nhau.</w:t>
      </w:r>
      <w:r>
        <w:br/>
      </w:r>
      <w:r>
        <w:rPr>
          <w:b/>
        </w:rPr>
        <w:t>Luyện tập 9 trang 58 Toán 12 Tập 2</w:t>
      </w:r>
      <w:r>
        <w:t>:</w:t>
      </w:r>
      <w:r>
        <w:t xml:space="preserve"> </w:t>
      </w:r>
      <w:r>
        <w:t>Cho m ≠ 0. Chứng minh rằng các mặt phẳng (P): x – m = 0, (Q): y – m = 0, (R): z – m = 0 lần lượt song song với các mặt phẳng (Oyz), (Ozx), (Oxy).</w:t>
      </w:r>
      <w:r>
        <w:br/>
      </w:r>
      <w:r>
        <w:rPr>
          <w:b/>
        </w:rPr>
        <w:t>Lời giải:</w:t>
      </w:r>
      <w:r>
        <w:br/>
      </w:r>
      <w:r>
        <w:t>+ Ta có (Oyz): x = 0. Vectơ pháp tuyến của mặt phẳng (Oyz) là</w:t>
      </w:r>
      <w:r>
        <w:t xml:space="preserve"> </w:t>
      </w:r>
      <w:r>
        <w:t>→</w:t>
      </w:r>
      <w:r>
        <w:t>i</w:t>
      </w:r>
      <w:r>
        <w:t>=</w:t>
      </w:r>
      <w:r>
        <w:t>(</w:t>
      </w:r>
      <w:r>
        <w:t>1</w:t>
      </w:r>
      <w:r>
        <w:t>;</w:t>
      </w:r>
      <w:r>
        <w:t>0</w:t>
      </w:r>
      <w:r>
        <w:t>;</w:t>
      </w:r>
      <w:r>
        <w:t>0</w:t>
      </w:r>
      <w:r>
        <w:t>)</w:t>
      </w:r>
      <w:r>
        <w:t>i→=1; 0; 0</w:t>
      </w:r>
      <w:r>
        <w:t>.</w:t>
      </w:r>
      <w:r>
        <w:br/>
      </w:r>
      <w:r>
        <w:t>Mặt phẳng (P) có vectơ pháp tuyến là</w:t>
      </w:r>
      <w:r>
        <w:t xml:space="preserve"> </w:t>
      </w:r>
      <w:r>
        <w:t>−</w:t>
      </w:r>
      <w:r>
        <w:t>→</w:t>
      </w:r>
      <w:r>
        <w:t>n</w:t>
      </w:r>
      <w:r>
        <w:t>P</w:t>
      </w:r>
      <w:r>
        <w:t>=</w:t>
      </w:r>
      <w:r>
        <w:t>(</w:t>
      </w:r>
      <w:r>
        <w:t>1</w:t>
      </w:r>
      <w:r>
        <w:t>;</w:t>
      </w:r>
      <w:r>
        <w:t>0</w:t>
      </w:r>
      <w:r>
        <w:t>;</w:t>
      </w:r>
      <w:r>
        <w:t>0</w:t>
      </w:r>
      <w:r>
        <w:t>)</w:t>
      </w:r>
      <w:r>
        <w:t>n_(P)→=1; 0; 0</w:t>
      </w:r>
      <w:r>
        <w:t>.</w:t>
      </w:r>
      <w:r>
        <w:br/>
      </w:r>
      <w:r>
        <w:t>Do</w:t>
      </w:r>
      <w:r>
        <w:t xml:space="preserve"> </w:t>
      </w:r>
      <w:r>
        <w:t>→</w:t>
      </w:r>
      <w:r>
        <w:t>i</w:t>
      </w:r>
      <w:r>
        <w:t>=</w:t>
      </w:r>
      <w:r>
        <w:t>−</w:t>
      </w:r>
      <w:r>
        <w:t>→</w:t>
      </w:r>
      <w:r>
        <w:t>n</w:t>
      </w:r>
      <w:r>
        <w:t>P</w:t>
      </w:r>
      <w:r>
        <w:t>i→=n_(P)→</w:t>
      </w:r>
      <w:r>
        <w:t xml:space="preserve"> </w:t>
      </w:r>
      <w:r>
        <w:t>và m ≠ 0 nên (P) // (Oyz).</w:t>
      </w:r>
      <w:r>
        <w:br/>
      </w:r>
      <w:r>
        <w:t>+ Ta có (Ozx): y = 0. Vectơ pháp tuyến của mặt phẳng (Ozx) là</w:t>
      </w:r>
      <w:r>
        <w:t xml:space="preserve"> </w:t>
      </w:r>
      <w:r>
        <w:t>→</w:t>
      </w:r>
      <w:r>
        <w:t>j</w:t>
      </w:r>
      <w:r>
        <w:t>=</w:t>
      </w:r>
      <w:r>
        <w:t>(</w:t>
      </w:r>
      <w:r>
        <w:t>0</w:t>
      </w:r>
      <w:r>
        <w:t>;</w:t>
      </w:r>
      <w:r>
        <w:t>1</w:t>
      </w:r>
      <w:r>
        <w:t>;</w:t>
      </w:r>
      <w:r>
        <w:t>0</w:t>
      </w:r>
      <w:r>
        <w:t>)</w:t>
      </w:r>
      <w:r>
        <w:t>j→=0; 1; 0</w:t>
      </w:r>
      <w:r>
        <w:t>.</w:t>
      </w:r>
      <w:r>
        <w:br/>
      </w:r>
      <w:r>
        <w:t>Mặt phẳng (Q) có vectơ pháp tuyến là</w:t>
      </w:r>
      <w:r>
        <w:t xml:space="preserve"> </w:t>
      </w:r>
      <w:r>
        <w:t>−</w:t>
      </w:r>
      <w:r>
        <w:t>→</w:t>
      </w:r>
      <w:r>
        <w:t>n</w:t>
      </w:r>
      <w:r>
        <w:t>Q</w:t>
      </w:r>
      <w:r>
        <w:t>=</w:t>
      </w:r>
      <w:r>
        <w:t>(</w:t>
      </w:r>
      <w:r>
        <w:t>0</w:t>
      </w:r>
      <w:r>
        <w:t>;</w:t>
      </w:r>
      <w:r>
        <w:t>1</w:t>
      </w:r>
      <w:r>
        <w:t>;</w:t>
      </w:r>
      <w:r>
        <w:t>0</w:t>
      </w:r>
      <w:r>
        <w:t>)</w:t>
      </w:r>
      <w:r>
        <w:t>n_(Q)→=0; 1; 0</w:t>
      </w:r>
      <w:r>
        <w:t>.</w:t>
      </w:r>
      <w:r>
        <w:br/>
      </w:r>
      <w:r>
        <w:t>Do</w:t>
      </w:r>
      <w:r>
        <w:t xml:space="preserve"> </w:t>
      </w:r>
      <w:r>
        <w:t>→</w:t>
      </w:r>
      <w:r>
        <w:t>j</w:t>
      </w:r>
      <w:r>
        <w:t>=</w:t>
      </w:r>
      <w:r>
        <w:t>−</w:t>
      </w:r>
      <w:r>
        <w:t>→</w:t>
      </w:r>
      <w:r>
        <w:t>n</w:t>
      </w:r>
      <w:r>
        <w:t>Q</w:t>
      </w:r>
      <w:r>
        <w:t>j→=n_(Q)→</w:t>
      </w:r>
      <w:r>
        <w:t xml:space="preserve"> </w:t>
      </w:r>
      <w:r>
        <w:t>và m ≠ 0 nên (Q) // (Ozx).</w:t>
      </w:r>
      <w:r>
        <w:br/>
      </w:r>
      <w:r>
        <w:t>+ Ta có (Oxy): z = 0. Vectơ pháp tuyến của mặt phẳng (Oxy) là</w:t>
      </w:r>
      <w:r>
        <w:t xml:space="preserve"> </w:t>
      </w:r>
      <w:r>
        <w:t>→</w:t>
      </w:r>
      <w:r>
        <w:t>k</w:t>
      </w:r>
      <w:r>
        <w:t>=</w:t>
      </w:r>
      <w:r>
        <w:t>(</w:t>
      </w:r>
      <w:r>
        <w:t>0</w:t>
      </w:r>
      <w:r>
        <w:t>;</w:t>
      </w:r>
      <w:r>
        <w:t>0</w:t>
      </w:r>
      <w:r>
        <w:t>;</w:t>
      </w:r>
      <w:r>
        <w:t>1</w:t>
      </w:r>
      <w:r>
        <w:t>)</w:t>
      </w:r>
      <w:r>
        <w:t>k→=0; 0; 1</w:t>
      </w:r>
      <w:r>
        <w:t>.</w:t>
      </w:r>
      <w:r>
        <w:br/>
      </w:r>
      <w:r>
        <w:t>Mặt phẳng (R) có vectơ pháp tuyến là</w:t>
      </w:r>
      <w:r>
        <w:t xml:space="preserve"> </w:t>
      </w:r>
      <w:r>
        <w:t>−</w:t>
      </w:r>
      <w:r>
        <w:t>→</w:t>
      </w:r>
      <w:r>
        <w:t>n</w:t>
      </w:r>
      <w:r>
        <w:t>R</w:t>
      </w:r>
      <w:r>
        <w:t>=</w:t>
      </w:r>
      <w:r>
        <w:t>(</w:t>
      </w:r>
      <w:r>
        <w:t>0</w:t>
      </w:r>
      <w:r>
        <w:t>;</w:t>
      </w:r>
      <w:r>
        <w:t>0</w:t>
      </w:r>
      <w:r>
        <w:t>;</w:t>
      </w:r>
      <w:r>
        <w:t>1</w:t>
      </w:r>
      <w:r>
        <w:t>)</w:t>
      </w:r>
      <w:r>
        <w:t>n_(R)→=0; 0; 1</w:t>
      </w:r>
      <w:r>
        <w:t>.</w:t>
      </w:r>
      <w:r>
        <w:br/>
      </w:r>
      <w:r>
        <w:t>Do</w:t>
      </w:r>
      <w:r>
        <w:t xml:space="preserve"> </w:t>
      </w:r>
      <w:r>
        <w:t>→</w:t>
      </w:r>
      <w:r>
        <w:t>k</w:t>
      </w:r>
      <w:r>
        <w:t>=</w:t>
      </w:r>
      <w:r>
        <w:t>−</w:t>
      </w:r>
      <w:r>
        <w:t>→</w:t>
      </w:r>
      <w:r>
        <w:t>n</w:t>
      </w:r>
      <w:r>
        <w:t>R</w:t>
      </w:r>
      <w:r>
        <w:t>k→=n_(R)→</w:t>
      </w:r>
      <w:r>
        <w:t xml:space="preserve"> </w:t>
      </w:r>
      <w:r>
        <w:t>và m ≠ 0 nên (R) // (Oxy).</w:t>
      </w:r>
      <w:r>
        <w:br/>
      </w:r>
      <w:r>
        <w:br/>
      </w:r>
      <w:r>
        <w:rPr>
          <w:b/>
        </w:rPr>
        <w:t>Hoạt động 9 trang 58 Toán 12 Tập 2</w:t>
      </w:r>
      <w:r>
        <w:t>:</w:t>
      </w:r>
      <w:r>
        <w:t xml:space="preserve"> </w:t>
      </w:r>
      <w:r>
        <w:t>Cho mặt phẳng (P1) có phương trình tổng quát là:</w:t>
      </w:r>
      <w:r>
        <w:br/>
      </w:r>
      <w:r>
        <w:t>x + 2y + z + 1 = 0</w:t>
      </w:r>
      <w:r>
        <w:br/>
      </w:r>
      <w:r>
        <w:t>và mặt phẳng (P</w:t>
      </w:r>
      <w:r>
        <w:rPr>
          <w:vertAlign w:val="subscript"/>
        </w:rPr>
        <w:t>2</w:t>
      </w:r>
      <w:r>
        <w:t>) có phương trình tổng quát là:</w:t>
      </w:r>
      <w:r>
        <w:br/>
      </w:r>
      <w:r>
        <w:t>3x – 2y + z + 5 = 0.</w:t>
      </w:r>
      <w:r>
        <w:br/>
      </w:r>
      <w:r>
        <w:t>Gọi</w:t>
      </w:r>
      <w:r>
        <w:t xml:space="preserve"> </w:t>
      </w:r>
      <w:r>
        <w:t>→</w:t>
      </w:r>
      <w:r>
        <w:t>n</w:t>
      </w:r>
      <w:r>
        <w:t>1</w:t>
      </w:r>
      <w:r>
        <w:t>=</w:t>
      </w:r>
      <w:r>
        <w:t>(</w:t>
      </w:r>
      <w:r>
        <w:t>1</w:t>
      </w:r>
      <w:r>
        <w:t>;</w:t>
      </w:r>
      <w:r>
        <w:t>2</w:t>
      </w:r>
      <w:r>
        <w:t>;</w:t>
      </w:r>
      <w:r>
        <w:t>1</w:t>
      </w:r>
      <w:r>
        <w:t>)</w:t>
      </w:r>
      <w:r>
        <w:t>,</w:t>
      </w:r>
      <w:r>
        <w:t>→</w:t>
      </w:r>
      <w:r>
        <w:t>n</w:t>
      </w:r>
      <w:r>
        <w:t>2</w:t>
      </w:r>
      <w:r>
        <w:t>=</w:t>
      </w:r>
      <w:r>
        <w:t>(</w:t>
      </w:r>
      <w:r>
        <w:t>3</w:t>
      </w:r>
      <w:r>
        <w:t>;</w:t>
      </w:r>
      <w:r>
        <w:t>−</w:t>
      </w:r>
      <w:r>
        <w:t>2</w:t>
      </w:r>
      <w:r>
        <w:t>;</w:t>
      </w:r>
      <w:r>
        <w:t>1</w:t>
      </w:r>
      <w:r>
        <w:t>)</w:t>
      </w:r>
      <w:r>
        <w:t>n_(1)→=1; 2; 1, n_(2)→=3; −2; 1</w:t>
      </w:r>
      <w:r>
        <w:t xml:space="preserve"> </w:t>
      </w:r>
      <w:r>
        <w:t>lần lượt là vectơ pháp tuyến của hai mặt phẳng (P</w:t>
      </w:r>
      <w:r>
        <w:rPr>
          <w:vertAlign w:val="subscript"/>
        </w:rPr>
        <w:t>1</w:t>
      </w:r>
      <w:r>
        <w:t>), (P</w:t>
      </w:r>
      <w:r>
        <w:rPr>
          <w:vertAlign w:val="subscript"/>
        </w:rPr>
        <w:t>2</w:t>
      </w:r>
      <w:r>
        <w:t>). Hai vectơ</w:t>
      </w:r>
      <w:r>
        <w:t xml:space="preserve"> </w:t>
      </w:r>
      <w:r>
        <w:t>→</w:t>
      </w:r>
      <w:r>
        <w:t>n</w:t>
      </w:r>
      <w:r>
        <w:t>1</w:t>
      </w:r>
      <w:r>
        <w:t>,</w:t>
      </w:r>
      <w:r>
        <w:t>→</w:t>
      </w:r>
      <w:r>
        <w:t>n</w:t>
      </w:r>
      <w:r>
        <w:t>2</w:t>
      </w:r>
      <w:r>
        <w:t>n_(1)→,  n_(2)→</w:t>
      </w:r>
      <w:r>
        <w:t xml:space="preserve"> </w:t>
      </w:r>
      <w:r>
        <w:t>có vuông góc với nhau hay không?</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7064c5cd6fd4b2c8aafc750f91e48c8.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Ta có</w:t>
      </w:r>
      <w:r>
        <w:t xml:space="preserve"> </w:t>
      </w:r>
      <w:r>
        <w:t>→</w:t>
      </w:r>
      <w:r>
        <w:t>n</w:t>
      </w:r>
      <w:r>
        <w:t>1</w:t>
      </w:r>
      <w:r>
        <w:t>⋅</w:t>
      </w:r>
      <w:r>
        <w:t>→</w:t>
      </w:r>
      <w:r>
        <w:t>n</w:t>
      </w:r>
      <w:r>
        <w:t>2</w:t>
      </w:r>
      <w:r>
        <w:t>=</w:t>
      </w:r>
      <w:r>
        <w:t>1</w:t>
      </w:r>
      <w:r>
        <w:t>⋅</w:t>
      </w:r>
      <w:r>
        <w:t>3</w:t>
      </w:r>
      <w:r>
        <w:t>+</w:t>
      </w:r>
      <w:r>
        <w:t>2</w:t>
      </w:r>
      <w:r>
        <w:t>⋅</w:t>
      </w:r>
      <w:r>
        <w:t>(</w:t>
      </w:r>
      <w:r>
        <w:t>−</w:t>
      </w:r>
      <w:r>
        <w:t>2</w:t>
      </w:r>
      <w:r>
        <w:t>)</w:t>
      </w:r>
      <w:r>
        <w:t>+</w:t>
      </w:r>
      <w:r>
        <w:t>1</w:t>
      </w:r>
      <w:r>
        <w:t>⋅</w:t>
      </w:r>
      <w:r>
        <w:t>1</w:t>
      </w:r>
      <w:r>
        <w:t>=</w:t>
      </w:r>
      <w:r>
        <w:t>3</w:t>
      </w:r>
      <w:r>
        <w:t>−</w:t>
      </w:r>
      <w:r>
        <w:t>4</w:t>
      </w:r>
      <w:r>
        <w:t>+</w:t>
      </w:r>
      <w:r>
        <w:t>1</w:t>
      </w:r>
      <w:r>
        <w:t>=</w:t>
      </w:r>
      <w:r>
        <w:t>0</w:t>
      </w:r>
      <w:r>
        <w:t>n_(1)→⋅n_(2)→=1⋅3+2⋅−2+1⋅1=3−4+1=0</w:t>
      </w:r>
      <w:r>
        <w:t>.</w:t>
      </w:r>
      <w:r>
        <w:br/>
      </w:r>
      <w:r>
        <w:t>Vậy hai vectơ</w:t>
      </w:r>
      <w:r>
        <w:t xml:space="preserve"> </w:t>
      </w:r>
      <w:r>
        <w:t>→</w:t>
      </w:r>
      <w:r>
        <w:t>n</w:t>
      </w:r>
      <w:r>
        <w:t>1</w:t>
      </w:r>
      <w:r>
        <w:t>,</w:t>
      </w:r>
      <w:r>
        <w:t>→</w:t>
      </w:r>
      <w:r>
        <w:t>n</w:t>
      </w:r>
      <w:r>
        <w:t>2</w:t>
      </w:r>
      <w:r>
        <w:t>n_(1)→,  n_(2)→</w:t>
      </w:r>
      <w:r>
        <w:t xml:space="preserve"> </w:t>
      </w:r>
      <w:r>
        <w:t>vuông góc với nhau.</w:t>
      </w:r>
      <w:r>
        <w:br/>
      </w:r>
      <w:r>
        <w:rPr>
          <w:b/>
        </w:rPr>
        <w:t>Luyện tập 10 trang 59 Toán 12 Tập 2</w:t>
      </w:r>
      <w:r>
        <w:t>:</w:t>
      </w:r>
      <w:r>
        <w:t xml:space="preserve"> </w:t>
      </w:r>
      <w:r>
        <w:t>Chứng minh rằng hai mặt phẳng (Ozx) và (P): x + 2z – 3 = 0 vuông góc với nhau.</w:t>
      </w:r>
      <w:r>
        <w:br/>
      </w:r>
      <w:r>
        <w:rPr>
          <w:b/>
        </w:rPr>
        <w:t>Lời giải:</w:t>
      </w:r>
      <w:r>
        <w:br/>
      </w:r>
      <w:r>
        <w:t>Ta có (Ozx): y = 0.</w:t>
      </w:r>
      <w:r>
        <w:br/>
      </w:r>
      <w:r>
        <w:t>Hai mặt phẳng (Ozx) và (P) có vectơ pháp tuyến lần lượt là</w:t>
      </w:r>
      <w:r>
        <w:t xml:space="preserve"> </w:t>
      </w:r>
      <w:r>
        <w:t>→</w:t>
      </w:r>
      <w:r>
        <w:t>n</w:t>
      </w:r>
      <w:r>
        <w:t>1</w:t>
      </w:r>
      <w:r>
        <w:t>=</w:t>
      </w:r>
      <w:r>
        <w:t>(</w:t>
      </w:r>
      <w:r>
        <w:t>0</w:t>
      </w:r>
      <w:r>
        <w:t>;</w:t>
      </w:r>
      <w:r>
        <w:t>1</w:t>
      </w:r>
      <w:r>
        <w:t>;</w:t>
      </w:r>
      <w:r>
        <w:t>0</w:t>
      </w:r>
      <w:r>
        <w:t>)</w:t>
      </w:r>
      <w:r>
        <w:t>n_(1)→=0;1;0</w:t>
      </w:r>
      <w:r>
        <w:t xml:space="preserve"> </w:t>
      </w:r>
      <w:r>
        <w:t>và</w:t>
      </w:r>
      <w:r>
        <w:t xml:space="preserve"> </w:t>
      </w:r>
      <w:r>
        <w:t>→</w:t>
      </w:r>
      <w:r>
        <w:t>n</w:t>
      </w:r>
      <w:r>
        <w:t>2</w:t>
      </w:r>
      <w:r>
        <w:t>=</w:t>
      </w:r>
      <w:r>
        <w:t>(</w:t>
      </w:r>
      <w:r>
        <w:t>1</w:t>
      </w:r>
      <w:r>
        <w:t>;</w:t>
      </w:r>
      <w:r>
        <w:t>0</w:t>
      </w:r>
      <w:r>
        <w:t>;</w:t>
      </w:r>
      <w:r>
        <w:t>2</w:t>
      </w:r>
      <w:r>
        <w:t>)</w:t>
      </w:r>
      <w:r>
        <w:t>n_(2)→=1;0;2</w:t>
      </w:r>
      <w:r>
        <w:t>.</w:t>
      </w:r>
      <w:r>
        <w:br/>
      </w:r>
      <w:r>
        <w:t>Vì</w:t>
      </w:r>
      <w:r>
        <w:t xml:space="preserve"> </w:t>
      </w:r>
      <w:r>
        <w:t>→</w:t>
      </w:r>
      <w:r>
        <w:t>n</w:t>
      </w:r>
      <w:r>
        <w:t>1</w:t>
      </w:r>
      <w:r>
        <w:t>⋅</w:t>
      </w:r>
      <w:r>
        <w:t>→</w:t>
      </w:r>
      <w:r>
        <w:t>n</w:t>
      </w:r>
      <w:r>
        <w:t>2</w:t>
      </w:r>
      <w:r>
        <w:t>n_(1)→⋅n_(2)→</w:t>
      </w:r>
      <w:r>
        <w:t xml:space="preserve"> </w:t>
      </w:r>
      <w:r>
        <w:t>= 0 ∙ 1 + 1 ∙ 0 + 0 ∙ 2 = 0  nên</w:t>
      </w:r>
      <w:r>
        <w:t xml:space="preserve"> </w:t>
      </w:r>
      <w:r>
        <w:t>→</w:t>
      </w:r>
      <w:r>
        <w:t>n</w:t>
      </w:r>
      <w:r>
        <w:t>1</w:t>
      </w:r>
      <w:r>
        <w:t>⊥</w:t>
      </w:r>
      <w:r>
        <w:t>→</w:t>
      </w:r>
      <w:r>
        <w:t>n</w:t>
      </w:r>
      <w:r>
        <w:t>2</w:t>
      </w:r>
      <w:r>
        <w:t>n_(1)→⊥  n_(2)→</w:t>
      </w:r>
      <w:r>
        <w:t>. Vậy (Ozx) ⊥ (P).</w:t>
      </w:r>
      <w:r>
        <w:br/>
      </w:r>
      <w:r>
        <w:br/>
      </w:r>
      <w:r>
        <w:rPr>
          <w:b/>
        </w:rPr>
        <w:t>Hoạt động 10 trang 59 Toán 12 Tập 2</w:t>
      </w:r>
      <w:r>
        <w:t>:</w:t>
      </w:r>
      <w:r>
        <w:t xml:space="preserve"> </w:t>
      </w:r>
      <w:r>
        <w:t>Cho mặt phẳng (P) có phương trình tổng quát là Ax + By + Cz + D = 0 với</w:t>
      </w:r>
      <w:r>
        <w:t xml:space="preserve"> </w:t>
      </w:r>
      <w:r>
        <w:t>→</w:t>
      </w:r>
      <w:r>
        <w:t>n</w:t>
      </w:r>
      <w:r>
        <w:t>=</w:t>
      </w:r>
      <w:r>
        <w:t>(</w:t>
      </w:r>
      <w:r>
        <w:t>A</w:t>
      </w:r>
      <w:r>
        <w:t>;</w:t>
      </w:r>
      <w:r>
        <w:t>B</w:t>
      </w:r>
      <w:r>
        <w:t>;</w:t>
      </w:r>
      <w:r>
        <w:t>C</w:t>
      </w:r>
      <w:r>
        <w:t>)</w:t>
      </w:r>
      <w:r>
        <w:t>n→=A; B; C</w:t>
      </w:r>
      <w:r>
        <w:t xml:space="preserve"> là vectơ pháp tuyến. Cho điểm M</w:t>
      </w:r>
      <w:r>
        <w:rPr>
          <w:vertAlign w:val="subscript"/>
        </w:rPr>
        <w:t>0</w:t>
      </w:r>
      <w:r>
        <w:t>(2; 3; 4). Gọi H(x</w:t>
      </w:r>
      <w:r>
        <w:rPr>
          <w:vertAlign w:val="subscript"/>
        </w:rPr>
        <w:t>H</w:t>
      </w:r>
      <w:r>
        <w:t>; y</w:t>
      </w:r>
      <w:r>
        <w:rPr>
          <w:vertAlign w:val="subscript"/>
        </w:rPr>
        <w:t>H</w:t>
      </w:r>
      <w:r>
        <w:t>; z</w:t>
      </w:r>
      <w:r>
        <w:rPr>
          <w:vertAlign w:val="subscript"/>
        </w:rPr>
        <w:t>H</w:t>
      </w:r>
      <w:r>
        <w:t>) là hình chiếu vuông góc của điểm M</w:t>
      </w:r>
      <w:r>
        <w:rPr>
          <w:vertAlign w:val="subscript"/>
        </w:rPr>
        <w:t>0</w:t>
      </w:r>
      <w:r>
        <w:t xml:space="preserve"> </w:t>
      </w:r>
      <w:r>
        <w:t>trên mặt phẳng (P) (</w:t>
      </w:r>
      <w:r>
        <w:rPr>
          <w:i/>
        </w:rPr>
        <w:t>Hình 16</w:t>
      </w:r>
      <w:r>
        <w:t>).</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cc0b0a00b0e40619cb0f4b573ce2faa.jpg"/>
                    <pic:cNvPicPr/>
                  </pic:nvPicPr>
                  <pic:blipFill>
                    <a:blip r:embed="rId22"/>
                    <a:stretch>
                      <a:fillRect/>
                    </a:stretch>
                  </pic:blipFill>
                  <pic:spPr>
                    <a:xfrm>
                      <a:off x="0" y="0"/>
                      <a:ext cx="1905000" cy="1905000"/>
                    </a:xfrm>
                    <a:prstGeom prst="rect"/>
                  </pic:spPr>
                </pic:pic>
              </a:graphicData>
            </a:graphic>
          </wp:inline>
        </w:drawing>
      </w:r>
      <w:r>
        <w:br/>
      </w:r>
      <w:r>
        <w:t>a) Tính tọa độ của</w:t>
      </w:r>
      <w:r>
        <w:t xml:space="preserve"> </w:t>
      </w:r>
      <w:r>
        <w:t>−</w:t>
      </w:r>
      <w:r>
        <w:t>−−</w:t>
      </w:r>
      <w:r>
        <w:t>→</w:t>
      </w:r>
      <w:r>
        <w:t>H</w:t>
      </w:r>
      <w:r>
        <w:t>M</w:t>
      </w:r>
      <w:r>
        <w:t>0</w:t>
      </w:r>
      <w:r>
        <w:t>HM_(0)→</w:t>
      </w:r>
      <w:r>
        <w:t xml:space="preserve"> </w:t>
      </w:r>
      <w:r>
        <w:t>theo x</w:t>
      </w:r>
      <w:r>
        <w:rPr>
          <w:vertAlign w:val="subscript"/>
        </w:rPr>
        <w:t>H</w:t>
      </w:r>
      <w:r>
        <w:t>, y</w:t>
      </w:r>
      <w:r>
        <w:rPr>
          <w:vertAlign w:val="subscript"/>
        </w:rPr>
        <w:t>H</w:t>
      </w:r>
      <w:r>
        <w:t>, z</w:t>
      </w:r>
      <w:r>
        <w:rPr>
          <w:vertAlign w:val="subscript"/>
        </w:rPr>
        <w:t>H</w:t>
      </w:r>
      <w:r>
        <w:t>.</w:t>
      </w:r>
      <w:r>
        <w:br/>
      </w:r>
      <w:r>
        <w:t>b) Nêu nhận xét về phương của hai vectơ</w:t>
      </w:r>
      <w:r>
        <w:t xml:space="preserve"> </w:t>
      </w:r>
      <w:r>
        <w:t>→</w:t>
      </w:r>
      <w:r>
        <w:t>n</w:t>
      </w:r>
      <w:r>
        <w:t>=</w:t>
      </w:r>
      <w:r>
        <w:t>(</w:t>
      </w:r>
      <w:r>
        <w:t>A</w:t>
      </w:r>
      <w:r>
        <w:t>;</w:t>
      </w:r>
      <w:r>
        <w:t>B</w:t>
      </w:r>
      <w:r>
        <w:t>;</w:t>
      </w:r>
      <w:r>
        <w:t>C</w:t>
      </w:r>
      <w:r>
        <w:t>)</w:t>
      </w:r>
      <w:r>
        <w:t>,</w:t>
      </w:r>
      <w:r>
        <w:t>−</w:t>
      </w:r>
      <w:r>
        <w:t>−−</w:t>
      </w:r>
      <w:r>
        <w:t>→</w:t>
      </w:r>
      <w:r>
        <w:t>H</w:t>
      </w:r>
      <w:r>
        <w:t>M</w:t>
      </w:r>
      <w:r>
        <w:t>0</w:t>
      </w:r>
      <w:r>
        <w:t>n→=A; B; C,  HM_(0)→</w:t>
      </w:r>
      <w:r>
        <w:t>. Từ đó, hãy suy ra rằng</w:t>
      </w:r>
      <w:r>
        <w:br/>
      </w:r>
      <w:r>
        <w:t>∣</w:t>
      </w:r>
      <w:r>
        <w:t>∣</w:t>
      </w:r>
      <w:r>
        <w:t>∣</w:t>
      </w:r>
      <w:r>
        <w:t>→</w:t>
      </w:r>
      <w:r>
        <w:t>n</w:t>
      </w:r>
      <w:r>
        <w:t>⋅</w:t>
      </w:r>
      <w:r>
        <w:t>−</w:t>
      </w:r>
      <w:r>
        <w:t>−−</w:t>
      </w:r>
      <w:r>
        <w:t>→</w:t>
      </w:r>
      <w:r>
        <w:t>H</w:t>
      </w:r>
      <w:r>
        <w:t>M</w:t>
      </w:r>
      <w:r>
        <w:t>0</w:t>
      </w:r>
      <w:r>
        <w:t>∣</w:t>
      </w:r>
      <w:r>
        <w:t>∣</w:t>
      </w:r>
      <w:r>
        <w:t>∣</w:t>
      </w:r>
      <w:r>
        <w:t>=</w:t>
      </w:r>
      <w:r>
        <w:t>∣</w:t>
      </w:r>
      <w:r>
        <w:t>∣</w:t>
      </w:r>
      <w:r>
        <w:t>→</w:t>
      </w:r>
      <w:r>
        <w:t>n</w:t>
      </w:r>
      <w:r>
        <w:t>∣</w:t>
      </w:r>
      <w:r>
        <w:t>∣</w:t>
      </w:r>
      <w:r>
        <w:t>⋅</w:t>
      </w:r>
      <w:r>
        <w:t>∣</w:t>
      </w:r>
      <w:r>
        <w:t>∣</w:t>
      </w:r>
      <w:r>
        <w:t>∣</w:t>
      </w:r>
      <w:r>
        <w:t>−</w:t>
      </w:r>
      <w:r>
        <w:t>−−</w:t>
      </w:r>
      <w:r>
        <w:t>→</w:t>
      </w:r>
      <w:r>
        <w:t>H</w:t>
      </w:r>
      <w:r>
        <w:t>M</w:t>
      </w:r>
      <w:r>
        <w:t>0</w:t>
      </w:r>
      <w:r>
        <w:t>∣</w:t>
      </w:r>
      <w:r>
        <w:t>∣</w:t>
      </w:r>
      <w:r>
        <w:t>∣</w:t>
      </w:r>
      <w:r>
        <w:t>=</w:t>
      </w:r>
      <w:r>
        <w:t>|</w:t>
      </w:r>
      <w:r>
        <w:t>A</w:t>
      </w:r>
      <w:r>
        <w:t>⋅</w:t>
      </w:r>
      <w:r>
        <w:t>2</w:t>
      </w:r>
      <w:r>
        <w:t>+</w:t>
      </w:r>
      <w:r>
        <w:t>B</w:t>
      </w:r>
      <w:r>
        <w:t>⋅</w:t>
      </w:r>
      <w:r>
        <w:t>3</w:t>
      </w:r>
      <w:r>
        <w:t>+</w:t>
      </w:r>
      <w:r>
        <w:t>C</w:t>
      </w:r>
      <w:r>
        <w:t>⋅</w:t>
      </w:r>
      <w:r>
        <w:t>4</w:t>
      </w:r>
      <w:r>
        <w:t>+</w:t>
      </w:r>
      <w:r>
        <w:t>D</w:t>
      </w:r>
      <w:r>
        <w:t>|</w:t>
      </w:r>
      <w:r>
        <w:t>n→⋅HM_(0)→=n→⋅HM_(0)→=A⋅2+B⋅3+C⋅4+D</w:t>
      </w:r>
      <w:r>
        <w:t>.</w:t>
      </w:r>
      <w:r>
        <w:br/>
      </w:r>
      <w:r>
        <w:t>c) Tính các độ dài</w:t>
      </w:r>
      <w:r>
        <w:t xml:space="preserve"> </w:t>
      </w:r>
      <w:r>
        <w:t>∣</w:t>
      </w:r>
      <w:r>
        <w:t>∣</w:t>
      </w:r>
      <w:r>
        <w:t>→</w:t>
      </w:r>
      <w:r>
        <w:t>n</w:t>
      </w:r>
      <w:r>
        <w:t>∣</w:t>
      </w:r>
      <w:r>
        <w:t>∣</w:t>
      </w:r>
      <w:r>
        <w:t>,</w:t>
      </w:r>
      <w:r>
        <w:t>∣</w:t>
      </w:r>
      <w:r>
        <w:t>∣</w:t>
      </w:r>
      <w:r>
        <w:t>∣</w:t>
      </w:r>
      <w:r>
        <w:t>−</w:t>
      </w:r>
      <w:r>
        <w:t>−−</w:t>
      </w:r>
      <w:r>
        <w:t>→</w:t>
      </w:r>
      <w:r>
        <w:t>H</w:t>
      </w:r>
      <w:r>
        <w:t>M</w:t>
      </w:r>
      <w:r>
        <w:t>0</w:t>
      </w:r>
      <w:r>
        <w:t>∣</w:t>
      </w:r>
      <w:r>
        <w:t>∣</w:t>
      </w:r>
      <w:r>
        <w:t>∣</w:t>
      </w:r>
      <w:r>
        <w:t>n→,  HM_(0)→</w:t>
      </w:r>
      <w:r>
        <w:t xml:space="preserve"> theo A, B, C, D. Từ đó, hãy nêu công thức tính khoảng cách từ điểm M</w:t>
      </w:r>
      <w:r>
        <w:rPr>
          <w:vertAlign w:val="subscript"/>
        </w:rPr>
        <w:t>0</w:t>
      </w:r>
      <w:r>
        <w:t>(2; 3; 4) đến mặt phẳng (P).</w:t>
      </w:r>
      <w:r>
        <w:br/>
      </w:r>
      <w:r>
        <w:rPr>
          <w:b/>
        </w:rPr>
        <w:t>Lời giải:</w:t>
      </w:r>
      <w:r>
        <w:br/>
      </w:r>
      <w:r>
        <w:t>a)</w:t>
      </w:r>
      <w:r>
        <w:t xml:space="preserve"> </w:t>
      </w:r>
      <w:r>
        <w:t>−</w:t>
      </w:r>
      <w:r>
        <w:t>−−</w:t>
      </w:r>
      <w:r>
        <w:t>→</w:t>
      </w:r>
      <w:r>
        <w:t>H</w:t>
      </w:r>
      <w:r>
        <w:t>M</w:t>
      </w:r>
      <w:r>
        <w:t>0</w:t>
      </w:r>
      <w:r>
        <w:t>=</w:t>
      </w:r>
      <w:r>
        <w:t>(</w:t>
      </w:r>
      <w:r>
        <w:t>2</w:t>
      </w:r>
      <w:r>
        <w:t>−</w:t>
      </w:r>
      <w:r>
        <w:t>x</w:t>
      </w:r>
      <w:r>
        <w:t>H</w:t>
      </w:r>
      <w:r>
        <w:t>;</w:t>
      </w:r>
      <w:r>
        <w:t>3</w:t>
      </w:r>
      <w:r>
        <w:t>−</w:t>
      </w:r>
      <w:r>
        <w:t>y</w:t>
      </w:r>
      <w:r>
        <w:t>H</w:t>
      </w:r>
      <w:r>
        <w:t>;</w:t>
      </w:r>
      <w:r>
        <w:t>4</w:t>
      </w:r>
      <w:r>
        <w:t>−</w:t>
      </w:r>
      <w:r>
        <w:t>z</w:t>
      </w:r>
      <w:r>
        <w:t>H</w:t>
      </w:r>
      <w:r>
        <w:t>)</w:t>
      </w:r>
      <w:r>
        <w:t>HM_(0)→=2−x_(H);3−y_(H);4−z_(H)</w:t>
      </w:r>
      <w:r>
        <w:t>.</w:t>
      </w:r>
      <w:r>
        <w:br/>
      </w:r>
      <w:r>
        <w:t>b) Vì H là hình chiếu vuông góc của M</w:t>
      </w:r>
      <w:r>
        <w:rPr>
          <w:vertAlign w:val="subscript"/>
        </w:rPr>
        <w:t>0</w:t>
      </w:r>
      <w:r>
        <w:t xml:space="preserve"> </w:t>
      </w:r>
      <w:r>
        <w:t>trên mặt phẳng (P) nên HM</w:t>
      </w:r>
      <w:r>
        <w:rPr>
          <w:vertAlign w:val="subscript"/>
        </w:rPr>
        <w:t>0</w:t>
      </w:r>
      <w:r>
        <w:t xml:space="preserve"> </w:t>
      </w:r>
      <w:r>
        <w:t>⊥ (P).</w:t>
      </w:r>
      <w:r>
        <w:br/>
      </w:r>
      <w:r>
        <w:t>Vectơ</w:t>
      </w:r>
      <w:r>
        <w:t xml:space="preserve"> </w:t>
      </w:r>
      <w:r>
        <w:t>→</w:t>
      </w:r>
      <w:r>
        <w:t>n</w:t>
      </w:r>
      <w:r>
        <w:t>n→</w:t>
      </w:r>
      <w:r>
        <w:t xml:space="preserve"> </w:t>
      </w:r>
      <w:r>
        <w:t>là vectơ pháp tuyến của mặt phẳng (P) nên giá của vectơ</w:t>
      </w:r>
      <w:r>
        <w:t xml:space="preserve"> </w:t>
      </w:r>
      <w:r>
        <w:t>→</w:t>
      </w:r>
      <w:r>
        <w:t>n</w:t>
      </w:r>
      <w:r>
        <w:t>n→</w:t>
      </w:r>
      <w:r>
        <w:t xml:space="preserve"> </w:t>
      </w:r>
      <w:r>
        <w:t>vuông góc với mặt phẳng (P).</w:t>
      </w:r>
      <w:r>
        <w:br/>
      </w:r>
      <w:r>
        <w:t>Từ đó suy ra đường thẳng HM</w:t>
      </w:r>
      <w:r>
        <w:rPr>
          <w:vertAlign w:val="subscript"/>
        </w:rPr>
        <w:t>0</w:t>
      </w:r>
      <w:r>
        <w:t xml:space="preserve"> </w:t>
      </w:r>
      <w:r>
        <w:t>và giá của vectơ</w:t>
      </w:r>
      <w:r>
        <w:t xml:space="preserve"> </w:t>
      </w:r>
      <w:r>
        <w:t>→</w:t>
      </w:r>
      <w:r>
        <w:t>n</w:t>
      </w:r>
      <w:r>
        <w:t>n→</w:t>
      </w:r>
      <w:r>
        <w:t xml:space="preserve"> </w:t>
      </w:r>
      <w:r>
        <w:t>song song hoặc trùng nhau.</w:t>
      </w:r>
      <w:r>
        <w:br/>
      </w:r>
      <w:r>
        <w:t>Do vậy, hai vectơ</w:t>
      </w:r>
      <w:r>
        <w:t xml:space="preserve"> </w:t>
      </w:r>
      <w:r>
        <w:t>→</w:t>
      </w:r>
      <w:r>
        <w:t>n</w:t>
      </w:r>
      <w:r>
        <w:t>,</w:t>
      </w:r>
      <w:r>
        <w:t>−</w:t>
      </w:r>
      <w:r>
        <w:t>−−</w:t>
      </w:r>
      <w:r>
        <w:t>→</w:t>
      </w:r>
      <w:r>
        <w:t>H</w:t>
      </w:r>
      <w:r>
        <w:t>M</w:t>
      </w:r>
      <w:r>
        <w:t>0</w:t>
      </w:r>
      <w:r>
        <w:t>n→,  HM_(0)→</w:t>
      </w:r>
      <w:r>
        <w:t xml:space="preserve"> cùng phương.</w:t>
      </w:r>
      <w:r>
        <w:br/>
      </w:r>
      <w:r>
        <w:t xml:space="preserve">Suy ra </w:t>
      </w:r>
      <w:r>
        <w:t>∣</w:t>
      </w:r>
      <w:r>
        <w:t>∣</w:t>
      </w:r>
      <w:r>
        <w:t>→</w:t>
      </w:r>
      <w:r>
        <w:t>n</w:t>
      </w:r>
      <w:r>
        <w:t>∣</w:t>
      </w:r>
      <w:r>
        <w:t>∣</w:t>
      </w:r>
      <w:r>
        <w:t>⋅</w:t>
      </w:r>
      <w:r>
        <w:t>∣</w:t>
      </w:r>
      <w:r>
        <w:t>∣</w:t>
      </w:r>
      <w:r>
        <w:t>∣</w:t>
      </w:r>
      <w:r>
        <w:t>−</w:t>
      </w:r>
      <w:r>
        <w:t>−−</w:t>
      </w:r>
      <w:r>
        <w:t>→</w:t>
      </w:r>
      <w:r>
        <w:t>H</w:t>
      </w:r>
      <w:r>
        <w:t>M</w:t>
      </w:r>
      <w:r>
        <w:t>0</w:t>
      </w:r>
      <w:r>
        <w:t>∣</w:t>
      </w:r>
      <w:r>
        <w:t>∣</w:t>
      </w:r>
      <w:r>
        <w:t>∣</w:t>
      </w:r>
      <w:r>
        <w:t>=</w:t>
      </w:r>
      <w:r>
        <w:t>∣</w:t>
      </w:r>
      <w:r>
        <w:t>∣</w:t>
      </w:r>
      <w:r>
        <w:t>∣</w:t>
      </w:r>
      <w:r>
        <w:t>→</w:t>
      </w:r>
      <w:r>
        <w:t>n</w:t>
      </w:r>
      <w:r>
        <w:t>⋅</w:t>
      </w:r>
      <w:r>
        <w:t>−</w:t>
      </w:r>
      <w:r>
        <w:t>−−</w:t>
      </w:r>
      <w:r>
        <w:t>→</w:t>
      </w:r>
      <w:r>
        <w:t>H</w:t>
      </w:r>
      <w:r>
        <w:t>M</w:t>
      </w:r>
      <w:r>
        <w:t>0</w:t>
      </w:r>
      <w:r>
        <w:t>∣</w:t>
      </w:r>
      <w:r>
        <w:t>∣</w:t>
      </w:r>
      <w:r>
        <w:t>∣</w:t>
      </w:r>
      <w:r>
        <w:t>n→⋅HM_(0)→=n→⋅HM_(0)→</w:t>
      </w:r>
      <w:r>
        <w:br/>
      </w:r>
      <w:r>
        <w:t xml:space="preserve">                           = |A(2 – x</w:t>
      </w:r>
      <w:r>
        <w:rPr>
          <w:vertAlign w:val="subscript"/>
        </w:rPr>
        <w:t>H</w:t>
      </w:r>
      <w:r>
        <w:t>) + B(3 – y</w:t>
      </w:r>
      <w:r>
        <w:rPr>
          <w:vertAlign w:val="subscript"/>
        </w:rPr>
        <w:t>H</w:t>
      </w:r>
      <w:r>
        <w:t>) + C(4 – z</w:t>
      </w:r>
      <w:r>
        <w:rPr>
          <w:vertAlign w:val="subscript"/>
        </w:rPr>
        <w:t>H</w:t>
      </w:r>
      <w:r>
        <w:t>)|</w:t>
      </w:r>
      <w:r>
        <w:br/>
      </w:r>
      <w:r>
        <w:t xml:space="preserve">                           = |A ∙ 2 + B ∙ 3 + C ∙ 4 + (– Ax</w:t>
      </w:r>
      <w:r>
        <w:rPr>
          <w:vertAlign w:val="subscript"/>
        </w:rPr>
        <w:t>H</w:t>
      </w:r>
      <w:r>
        <w:t xml:space="preserve"> </w:t>
      </w:r>
      <w:r>
        <w:t>– By</w:t>
      </w:r>
      <w:r>
        <w:rPr>
          <w:vertAlign w:val="subscript"/>
        </w:rPr>
        <w:t>H</w:t>
      </w:r>
      <w:r>
        <w:t xml:space="preserve"> </w:t>
      </w:r>
      <w:r>
        <w:t>– Cz</w:t>
      </w:r>
      <w:r>
        <w:rPr>
          <w:vertAlign w:val="subscript"/>
        </w:rPr>
        <w:t>H</w:t>
      </w:r>
      <w:r>
        <w:t>)|. (1)</w:t>
      </w:r>
      <w:r>
        <w:br/>
      </w:r>
      <w:r>
        <w:t>Mặt khác vì H ∈ (P) nên ta có</w:t>
      </w:r>
      <w:r>
        <w:br/>
      </w:r>
      <w:r>
        <w:t>Ax</w:t>
      </w:r>
      <w:r>
        <w:rPr>
          <w:vertAlign w:val="subscript"/>
        </w:rPr>
        <w:t>H</w:t>
      </w:r>
      <w:r>
        <w:t xml:space="preserve"> </w:t>
      </w:r>
      <w:r>
        <w:t>+ By</w:t>
      </w:r>
      <w:r>
        <w:rPr>
          <w:vertAlign w:val="subscript"/>
        </w:rPr>
        <w:t>H</w:t>
      </w:r>
      <w:r>
        <w:t xml:space="preserve"> </w:t>
      </w:r>
      <w:r>
        <w:t>+ Cz</w:t>
      </w:r>
      <w:r>
        <w:rPr>
          <w:vertAlign w:val="subscript"/>
        </w:rPr>
        <w:t>H</w:t>
      </w:r>
      <w:r>
        <w:t xml:space="preserve"> </w:t>
      </w:r>
      <w:r>
        <w:t>+ D = 0, suy ra D = – Ax</w:t>
      </w:r>
      <w:r>
        <w:rPr>
          <w:vertAlign w:val="subscript"/>
        </w:rPr>
        <w:t>H</w:t>
      </w:r>
      <w:r>
        <w:t xml:space="preserve"> </w:t>
      </w:r>
      <w:r>
        <w:t>– By</w:t>
      </w:r>
      <w:r>
        <w:rPr>
          <w:vertAlign w:val="subscript"/>
        </w:rPr>
        <w:t>H</w:t>
      </w:r>
      <w:r>
        <w:t xml:space="preserve"> </w:t>
      </w:r>
      <w:r>
        <w:t>– Cz</w:t>
      </w:r>
      <w:r>
        <w:rPr>
          <w:vertAlign w:val="subscript"/>
        </w:rPr>
        <w:t>H</w:t>
      </w:r>
      <w:r>
        <w:t>. (2)</w:t>
      </w:r>
      <w:r>
        <w:br/>
      </w:r>
      <w:r>
        <w:t>Thay (2) và (1) ta được</w:t>
      </w:r>
      <w:r>
        <w:t xml:space="preserve"> </w:t>
      </w:r>
      <w:r>
        <w:t>∣</w:t>
      </w:r>
      <w:r>
        <w:t>∣</w:t>
      </w:r>
      <w:r>
        <w:t>→</w:t>
      </w:r>
      <w:r>
        <w:t>n</w:t>
      </w:r>
      <w:r>
        <w:t>∣</w:t>
      </w:r>
      <w:r>
        <w:t>∣</w:t>
      </w:r>
      <w:r>
        <w:t>⋅</w:t>
      </w:r>
      <w:r>
        <w:t>∣</w:t>
      </w:r>
      <w:r>
        <w:t>∣</w:t>
      </w:r>
      <w:r>
        <w:t>∣</w:t>
      </w:r>
      <w:r>
        <w:t>−</w:t>
      </w:r>
      <w:r>
        <w:t>−−</w:t>
      </w:r>
      <w:r>
        <w:t>→</w:t>
      </w:r>
      <w:r>
        <w:t>H</w:t>
      </w:r>
      <w:r>
        <w:t>M</w:t>
      </w:r>
      <w:r>
        <w:t>0</w:t>
      </w:r>
      <w:r>
        <w:t>∣</w:t>
      </w:r>
      <w:r>
        <w:t>∣</w:t>
      </w:r>
      <w:r>
        <w:t>∣</w:t>
      </w:r>
      <w:r>
        <w:t>=</w:t>
      </w:r>
      <w:r>
        <w:t>∣</w:t>
      </w:r>
      <w:r>
        <w:t>∣</w:t>
      </w:r>
      <w:r>
        <w:t>∣</w:t>
      </w:r>
      <w:r>
        <w:t>→</w:t>
      </w:r>
      <w:r>
        <w:t>n</w:t>
      </w:r>
      <w:r>
        <w:t>⋅</w:t>
      </w:r>
      <w:r>
        <w:t>−</w:t>
      </w:r>
      <w:r>
        <w:t>−−</w:t>
      </w:r>
      <w:r>
        <w:t>→</w:t>
      </w:r>
      <w:r>
        <w:t>H</w:t>
      </w:r>
      <w:r>
        <w:t>M</w:t>
      </w:r>
      <w:r>
        <w:t>0</w:t>
      </w:r>
      <w:r>
        <w:t>∣</w:t>
      </w:r>
      <w:r>
        <w:t>∣</w:t>
      </w:r>
      <w:r>
        <w:t>∣</w:t>
      </w:r>
      <w:r>
        <w:t>n→⋅HM_(0)→=n→⋅HM_(0)→</w:t>
      </w:r>
      <w:r>
        <w:t xml:space="preserve"> = |A ∙ 2 + B ∙ 3 + C ∙ 4 + D|.</w:t>
      </w:r>
      <w:r>
        <w:br/>
      </w:r>
      <w:r>
        <w:t>c) Ta có</w:t>
      </w:r>
      <w:r>
        <w:t xml:space="preserve"> </w:t>
      </w:r>
      <w:r>
        <w:t>∣</w:t>
      </w:r>
      <w:r>
        <w:t>∣</w:t>
      </w:r>
      <w:r>
        <w:t>→</w:t>
      </w:r>
      <w:r>
        <w:t>n</w:t>
      </w:r>
      <w:r>
        <w:t>∣</w:t>
      </w:r>
      <w:r>
        <w:t>∣</w:t>
      </w:r>
      <w:r>
        <w:t>=</w:t>
      </w:r>
      <w:r>
        <w:t>√</w:t>
      </w:r>
      <w:r>
        <w:t>A</w:t>
      </w:r>
      <w:r>
        <w:t>2</w:t>
      </w:r>
      <w:r>
        <w:t>+</w:t>
      </w:r>
      <w:r>
        <w:t>B</w:t>
      </w:r>
      <w:r>
        <w:t>2</w:t>
      </w:r>
      <w:r>
        <w:t>+</w:t>
      </w:r>
      <w:r>
        <w:t>C</w:t>
      </w:r>
      <w:r>
        <w:t>2</w:t>
      </w:r>
      <w:r>
        <w:t>n→=√(A^(2)+B^(2)+C^(2))</w:t>
      </w:r>
      <w:r>
        <w:t>.</w:t>
      </w:r>
      <w:r>
        <w:br/>
      </w:r>
      <w:r>
        <w:t>Từ câu b) suy ra</w:t>
      </w:r>
      <w:r>
        <w:t xml:space="preserve"> </w:t>
      </w:r>
      <w:r>
        <w:t>∣</w:t>
      </w:r>
      <w:r>
        <w:t>∣</w:t>
      </w:r>
      <w:r>
        <w:t>∣</w:t>
      </w:r>
      <w:r>
        <w:t>−</w:t>
      </w:r>
      <w:r>
        <w:t>−−</w:t>
      </w:r>
      <w:r>
        <w:t>→</w:t>
      </w:r>
      <w:r>
        <w:t>H</w:t>
      </w:r>
      <w:r>
        <w:t>M</w:t>
      </w:r>
      <w:r>
        <w:t>0</w:t>
      </w:r>
      <w:r>
        <w:t>∣</w:t>
      </w:r>
      <w:r>
        <w:t>∣</w:t>
      </w:r>
      <w:r>
        <w:t>∣</w:t>
      </w:r>
      <w:r>
        <w:t>=</w:t>
      </w:r>
      <w:r>
        <w:t>|</w:t>
      </w:r>
      <w:r>
        <w:t>A</w:t>
      </w:r>
      <w:r>
        <w:t>⋅</w:t>
      </w:r>
      <w:r>
        <w:t>2</w:t>
      </w:r>
      <w:r>
        <w:t>+</w:t>
      </w:r>
      <w:r>
        <w:t>B</w:t>
      </w:r>
      <w:r>
        <w:t>⋅</w:t>
      </w:r>
      <w:r>
        <w:t>3</w:t>
      </w:r>
      <w:r>
        <w:t>+</w:t>
      </w:r>
      <w:r>
        <w:t>C</w:t>
      </w:r>
      <w:r>
        <w:t>⋅</w:t>
      </w:r>
      <w:r>
        <w:t>4</w:t>
      </w:r>
      <w:r>
        <w:t>+</w:t>
      </w:r>
      <w:r>
        <w:t>D</w:t>
      </w:r>
      <w:r>
        <w:t>|</w:t>
      </w:r>
      <w:r>
        <w:t>∣</w:t>
      </w:r>
      <w:r>
        <w:t>∣</w:t>
      </w:r>
      <w:r>
        <w:t>→</w:t>
      </w:r>
      <w:r>
        <w:t>n</w:t>
      </w:r>
      <w:r>
        <w:t>∣</w:t>
      </w:r>
      <w:r>
        <w:t>∣</w:t>
      </w:r>
      <w:r>
        <w:t>=</w:t>
      </w:r>
      <w:r>
        <w:t>|</w:t>
      </w:r>
      <w:r>
        <w:t>A</w:t>
      </w:r>
      <w:r>
        <w:t>⋅</w:t>
      </w:r>
      <w:r>
        <w:t>2</w:t>
      </w:r>
      <w:r>
        <w:t>+</w:t>
      </w:r>
      <w:r>
        <w:t>B</w:t>
      </w:r>
      <w:r>
        <w:t>⋅</w:t>
      </w:r>
      <w:r>
        <w:t>3</w:t>
      </w:r>
      <w:r>
        <w:t>+</w:t>
      </w:r>
      <w:r>
        <w:t>C</w:t>
      </w:r>
      <w:r>
        <w:t>⋅</w:t>
      </w:r>
      <w:r>
        <w:t>4</w:t>
      </w:r>
      <w:r>
        <w:t>+</w:t>
      </w:r>
      <w:r>
        <w:t>D</w:t>
      </w:r>
      <w:r>
        <w:t>|</w:t>
      </w:r>
      <w:r>
        <w:t>√</w:t>
      </w:r>
      <w:r>
        <w:t>A</w:t>
      </w:r>
      <w:r>
        <w:t>2</w:t>
      </w:r>
      <w:r>
        <w:t>+</w:t>
      </w:r>
      <w:r>
        <w:t>B</w:t>
      </w:r>
      <w:r>
        <w:t>2</w:t>
      </w:r>
      <w:r>
        <w:t>+</w:t>
      </w:r>
      <w:r>
        <w:t>C</w:t>
      </w:r>
      <w:r>
        <w:t>2</w:t>
      </w:r>
      <w:r>
        <w:t>HM_(0)→=(A⋅2+B⋅3+C⋅4+D)/(n→)=(A⋅2+B⋅3+C⋅4+D)/(√(A^(2)+B^(2)+C^(2)))</w:t>
      </w:r>
      <w:r>
        <w:t>.</w:t>
      </w:r>
      <w:r>
        <w:br/>
      </w:r>
      <w:r>
        <w:t>Vậy d(M</w:t>
      </w:r>
      <w:r>
        <w:rPr>
          <w:vertAlign w:val="subscript"/>
        </w:rPr>
        <w:t>0</w:t>
      </w:r>
      <w:r>
        <w:t xml:space="preserve">, (P)) = </w:t>
      </w:r>
      <w:r>
        <w:t>∣</w:t>
      </w:r>
      <w:r>
        <w:t>∣</w:t>
      </w:r>
      <w:r>
        <w:t>∣</w:t>
      </w:r>
      <w:r>
        <w:t>−</w:t>
      </w:r>
      <w:r>
        <w:t>−−</w:t>
      </w:r>
      <w:r>
        <w:t>→</w:t>
      </w:r>
      <w:r>
        <w:t>H</w:t>
      </w:r>
      <w:r>
        <w:t>M</w:t>
      </w:r>
      <w:r>
        <w:t>0</w:t>
      </w:r>
      <w:r>
        <w:t>∣</w:t>
      </w:r>
      <w:r>
        <w:t>∣</w:t>
      </w:r>
      <w:r>
        <w:t>∣</w:t>
      </w:r>
      <w:r>
        <w:t>=</w:t>
      </w:r>
      <w:r>
        <w:t>|</w:t>
      </w:r>
      <w:r>
        <w:t>A</w:t>
      </w:r>
      <w:r>
        <w:t>⋅</w:t>
      </w:r>
      <w:r>
        <w:t>2</w:t>
      </w:r>
      <w:r>
        <w:t>+</w:t>
      </w:r>
      <w:r>
        <w:t>B</w:t>
      </w:r>
      <w:r>
        <w:t>⋅</w:t>
      </w:r>
      <w:r>
        <w:t>3</w:t>
      </w:r>
      <w:r>
        <w:t>+</w:t>
      </w:r>
      <w:r>
        <w:t>C</w:t>
      </w:r>
      <w:r>
        <w:t>⋅</w:t>
      </w:r>
      <w:r>
        <w:t>4</w:t>
      </w:r>
      <w:r>
        <w:t>+</w:t>
      </w:r>
      <w:r>
        <w:t>D</w:t>
      </w:r>
      <w:r>
        <w:t>|</w:t>
      </w:r>
      <w:r>
        <w:t>√</w:t>
      </w:r>
      <w:r>
        <w:t>A</w:t>
      </w:r>
      <w:r>
        <w:t>2</w:t>
      </w:r>
      <w:r>
        <w:t>+</w:t>
      </w:r>
      <w:r>
        <w:t>B</w:t>
      </w:r>
      <w:r>
        <w:t>2</w:t>
      </w:r>
      <w:r>
        <w:t>+</w:t>
      </w:r>
      <w:r>
        <w:t>C</w:t>
      </w:r>
      <w:r>
        <w:t>2</w:t>
      </w:r>
      <w:r>
        <w:t>HM_(0)→=(A⋅2+B⋅3+C⋅4+D)/(√(A^(2)+B^(2)+C^(2)))</w:t>
      </w:r>
      <w:r>
        <w:br/>
      </w:r>
      <w:r>
        <w:rPr>
          <w:b/>
        </w:rPr>
        <w:t>Luyện tập 11 trang 61 Toán 12 Tập 2</w:t>
      </w:r>
      <w:r>
        <w:t>:</w:t>
      </w:r>
      <w:r>
        <w:t xml:space="preserve"> </w:t>
      </w:r>
      <w:r>
        <w:t>Chứng minh rằng khoảng cách từ điểm M(a; b; c) đến các mặt phẳng (Oyz), (Ozx), (Oxy) lần lượt bằng |a|, |b|, |c|.</w:t>
      </w:r>
      <w:r>
        <w:br/>
      </w:r>
      <w:r>
        <w:rPr>
          <w:b/>
        </w:rPr>
        <w:t>Lời giải:</w:t>
      </w:r>
      <w:r>
        <w:br/>
      </w:r>
      <w:r>
        <w:t>+ Ta có (Oyz): x = 0 nên khoảng cách từ điểm M đến mặt phẳng (Oyz) là:</w:t>
      </w:r>
      <w:r>
        <w:br/>
      </w:r>
      <w:r>
        <w:t>d(M, (Oyz)) =</w:t>
      </w:r>
      <w:r>
        <w:t xml:space="preserve"> </w:t>
      </w:r>
      <w:r>
        <w:t>|</w:t>
      </w:r>
      <w:r>
        <w:t>1</w:t>
      </w:r>
      <w:r>
        <w:t>⋅</w:t>
      </w:r>
      <w:r>
        <w:t>a</w:t>
      </w:r>
      <w:r>
        <w:t>+</w:t>
      </w:r>
      <w:r>
        <w:t>0</w:t>
      </w:r>
      <w:r>
        <w:t>⋅</w:t>
      </w:r>
      <w:r>
        <w:t>b</w:t>
      </w:r>
      <w:r>
        <w:t>+</w:t>
      </w:r>
      <w:r>
        <w:t>0</w:t>
      </w:r>
      <w:r>
        <w:t>⋅</w:t>
      </w:r>
      <w:r>
        <w:t>c</w:t>
      </w:r>
      <w:r>
        <w:t>|</w:t>
      </w:r>
      <w:r>
        <w:t>√</w:t>
      </w:r>
      <w:r>
        <w:t>1</w:t>
      </w:r>
      <w:r>
        <w:t>2</w:t>
      </w:r>
      <w:r>
        <w:t>+</w:t>
      </w:r>
      <w:r>
        <w:t>0</w:t>
      </w:r>
      <w:r>
        <w:t>2</w:t>
      </w:r>
      <w:r>
        <w:t>+</w:t>
      </w:r>
      <w:r>
        <w:t>0</w:t>
      </w:r>
      <w:r>
        <w:t>2</w:t>
      </w:r>
      <w:r>
        <w:t>(1⋅a+0⋅b+0⋅c)/(√(1^(2)+0^(2)+0^(2)))</w:t>
      </w:r>
      <w:r>
        <w:t>= |a|.</w:t>
      </w:r>
      <w:r>
        <w:br/>
      </w:r>
      <w:r>
        <w:t>+ Ta có (Ozx): y = 0 nên khoảng cách từ điểm M đến mặt phẳng (Ozx) là:</w:t>
      </w:r>
      <w:r>
        <w:br/>
      </w:r>
      <w:r>
        <w:t>d(M, (Ozx)) =</w:t>
      </w:r>
      <w:r>
        <w:t xml:space="preserve"> </w:t>
      </w:r>
      <w:r>
        <w:t>|</w:t>
      </w:r>
      <w:r>
        <w:t>0</w:t>
      </w:r>
      <w:r>
        <w:t>⋅</w:t>
      </w:r>
      <w:r>
        <w:t>a</w:t>
      </w:r>
      <w:r>
        <w:t>+</w:t>
      </w:r>
      <w:r>
        <w:t>1</w:t>
      </w:r>
      <w:r>
        <w:t>⋅</w:t>
      </w:r>
      <w:r>
        <w:t>b</w:t>
      </w:r>
      <w:r>
        <w:t>+</w:t>
      </w:r>
      <w:r>
        <w:t>0</w:t>
      </w:r>
      <w:r>
        <w:t>⋅</w:t>
      </w:r>
      <w:r>
        <w:t>c</w:t>
      </w:r>
      <w:r>
        <w:t>|</w:t>
      </w:r>
      <w:r>
        <w:t>√</w:t>
      </w:r>
      <w:r>
        <w:t>0</w:t>
      </w:r>
      <w:r>
        <w:t>2</w:t>
      </w:r>
      <w:r>
        <w:t>+</w:t>
      </w:r>
      <w:r>
        <w:t>1</w:t>
      </w:r>
      <w:r>
        <w:t>2</w:t>
      </w:r>
      <w:r>
        <w:t>+</w:t>
      </w:r>
      <w:r>
        <w:t>0</w:t>
      </w:r>
      <w:r>
        <w:t>2</w:t>
      </w:r>
      <w:r>
        <w:t>(0⋅a+1⋅b+0⋅c)/(√(0^(2)+1^(2)+0^(2)))</w:t>
      </w:r>
      <w:r>
        <w:t xml:space="preserve"> </w:t>
      </w:r>
      <w:r>
        <w:t>= |b|.</w:t>
      </w:r>
      <w:r>
        <w:br/>
      </w:r>
      <w:r>
        <w:t>+ Ta có (Oxy): z = 0 nên khoảng cách từ điểm M đến mặt phẳng (Oxy) là:</w:t>
      </w:r>
      <w:r>
        <w:br/>
      </w:r>
      <w:r>
        <w:t xml:space="preserve">d(M, (Oxy)) = </w:t>
      </w:r>
      <w:r>
        <w:t>|</w:t>
      </w:r>
      <w:r>
        <w:t>0</w:t>
      </w:r>
      <w:r>
        <w:t>⋅</w:t>
      </w:r>
      <w:r>
        <w:t>a</w:t>
      </w:r>
      <w:r>
        <w:t>+</w:t>
      </w:r>
      <w:r>
        <w:t>0</w:t>
      </w:r>
      <w:r>
        <w:t>⋅</w:t>
      </w:r>
      <w:r>
        <w:t>b</w:t>
      </w:r>
      <w:r>
        <w:t>+</w:t>
      </w:r>
      <w:r>
        <w:t>1</w:t>
      </w:r>
      <w:r>
        <w:t>⋅</w:t>
      </w:r>
      <w:r>
        <w:t>c</w:t>
      </w:r>
      <w:r>
        <w:t>|</w:t>
      </w:r>
      <w:r>
        <w:t>√</w:t>
      </w:r>
      <w:r>
        <w:t>0</w:t>
      </w:r>
      <w:r>
        <w:t>2</w:t>
      </w:r>
      <w:r>
        <w:t>+</w:t>
      </w:r>
      <w:r>
        <w:t>0</w:t>
      </w:r>
      <w:r>
        <w:t>2</w:t>
      </w:r>
      <w:r>
        <w:t>+</w:t>
      </w:r>
      <w:r>
        <w:t>1</w:t>
      </w:r>
      <w:r>
        <w:t>2</w:t>
      </w:r>
      <w:r>
        <w:t>(0⋅a+0⋅b+1⋅c)/(√(0^(2)+0^(2)+1^(2)))</w:t>
      </w:r>
      <w:r>
        <w:t>= |c|.</w:t>
      </w:r>
      <w:r>
        <w:br/>
      </w:r>
      <w:r>
        <w:br/>
      </w:r>
      <w:r>
        <w:rPr>
          <w:b/>
        </w:rPr>
        <w:t>Luyện tập 12 trang 61 Toán 12 Tập 2</w:t>
      </w:r>
      <w:r>
        <w:t>:</w:t>
      </w:r>
      <w:r>
        <w:t xml:space="preserve"> </w:t>
      </w:r>
      <w:r>
        <w:t>Cho mặt phẳng (P</w:t>
      </w:r>
      <w:r>
        <w:rPr>
          <w:vertAlign w:val="subscript"/>
        </w:rPr>
        <w:t>1</w:t>
      </w:r>
      <w:r>
        <w:t>): 6x – 8y – 3 = 0 và mặt phẳng (P</w:t>
      </w:r>
      <w:r>
        <w:rPr>
          <w:vertAlign w:val="subscript"/>
        </w:rPr>
        <w:t>2</w:t>
      </w:r>
      <w:r>
        <w:t>): 3x – 4y + 2 = 0.</w:t>
      </w:r>
      <w:r>
        <w:br/>
      </w:r>
      <w:r>
        <w:t>a) Chứng minh rằng (P</w:t>
      </w:r>
      <w:r>
        <w:rPr>
          <w:vertAlign w:val="subscript"/>
        </w:rPr>
        <w:t>1</w:t>
      </w:r>
      <w:r>
        <w:t>) // (P</w:t>
      </w:r>
      <w:r>
        <w:rPr>
          <w:vertAlign w:val="subscript"/>
        </w:rPr>
        <w:t>2</w:t>
      </w:r>
      <w:r>
        <w:t>).</w:t>
      </w:r>
      <w:r>
        <w:br/>
      </w:r>
      <w:r>
        <w:t>b) Tính khoảng cách giữa hai mặt phẳng song song (P</w:t>
      </w:r>
      <w:r>
        <w:rPr>
          <w:vertAlign w:val="subscript"/>
        </w:rPr>
        <w:t>1</w:t>
      </w:r>
      <w:r>
        <w:t>) và (P</w:t>
      </w:r>
      <w:r>
        <w:rPr>
          <w:vertAlign w:val="subscript"/>
        </w:rPr>
        <w:t>2</w:t>
      </w:r>
      <w:r>
        <w:t>).</w:t>
      </w:r>
      <w:r>
        <w:br/>
      </w:r>
      <w:r>
        <w:rPr>
          <w:b/>
        </w:rPr>
        <w:t>Lời giải:</w:t>
      </w:r>
      <w:r>
        <w:br/>
      </w:r>
      <w:r>
        <w:t>a) Ta có</w:t>
      </w:r>
      <w:r>
        <w:t xml:space="preserve"> </w:t>
      </w:r>
      <w:r>
        <w:t>→</w:t>
      </w:r>
      <w:r>
        <w:t>n</w:t>
      </w:r>
      <w:r>
        <w:t>1</w:t>
      </w:r>
      <w:r>
        <w:t>=</w:t>
      </w:r>
      <w:r>
        <w:t>(</w:t>
      </w:r>
      <w:r>
        <w:t>6</w:t>
      </w:r>
      <w:r>
        <w:t>;</w:t>
      </w:r>
      <w:r>
        <w:t>−</w:t>
      </w:r>
      <w:r>
        <w:t>8</w:t>
      </w:r>
      <w:r>
        <w:t>;</w:t>
      </w:r>
      <w:r>
        <w:t>0</w:t>
      </w:r>
      <w:r>
        <w:t>)</w:t>
      </w:r>
      <w:r>
        <w:t>n_(1)→=6; −8;0</w:t>
      </w:r>
      <w:r>
        <w:t>,</w:t>
      </w:r>
      <w:r>
        <w:t xml:space="preserve"> </w:t>
      </w:r>
      <w:r>
        <w:t>→</w:t>
      </w:r>
      <w:r>
        <w:t>n</w:t>
      </w:r>
      <w:r>
        <w:t>2</w:t>
      </w:r>
      <w:r>
        <w:t>=</w:t>
      </w:r>
      <w:r>
        <w:t>(</w:t>
      </w:r>
      <w:r>
        <w:t>3</w:t>
      </w:r>
      <w:r>
        <w:t>;</w:t>
      </w:r>
      <w:r>
        <w:t>−</w:t>
      </w:r>
      <w:r>
        <w:t>4</w:t>
      </w:r>
      <w:r>
        <w:t>;</w:t>
      </w:r>
      <w:r>
        <w:t>0</w:t>
      </w:r>
      <w:r>
        <w:t>)</w:t>
      </w:r>
      <w:r>
        <w:t>n_(2)→=3;−4;0</w:t>
      </w:r>
      <w:r>
        <w:t xml:space="preserve"> lần lượt là hai vectơ pháp tuyến của các mặt phẳng (P</w:t>
      </w:r>
      <w:r>
        <w:rPr>
          <w:vertAlign w:val="subscript"/>
        </w:rPr>
        <w:t>1</w:t>
      </w:r>
      <w:r>
        <w:t>), (P</w:t>
      </w:r>
      <w:r>
        <w:rPr>
          <w:vertAlign w:val="subscript"/>
        </w:rPr>
        <w:t>2</w:t>
      </w:r>
      <w:r>
        <w:t>). Do</w:t>
      </w:r>
      <w:r>
        <w:t xml:space="preserve"> </w:t>
      </w:r>
      <w:r>
        <w:t>→</w:t>
      </w:r>
      <w:r>
        <w:t>n</w:t>
      </w:r>
      <w:r>
        <w:t>1</w:t>
      </w:r>
      <w:r>
        <w:t>=</w:t>
      </w:r>
      <w:r>
        <w:t>2</w:t>
      </w:r>
      <w:r>
        <w:t>→</w:t>
      </w:r>
      <w:r>
        <w:t>n</w:t>
      </w:r>
      <w:r>
        <w:t>2</w:t>
      </w:r>
      <w:r>
        <w:t>n_(1)→=2n_(2)→</w:t>
      </w:r>
      <w:r>
        <w:t>, D</w:t>
      </w:r>
      <w:r>
        <w:rPr>
          <w:vertAlign w:val="subscript"/>
        </w:rPr>
        <w:t>1</w:t>
      </w:r>
      <w:r>
        <w:t xml:space="preserve"> </w:t>
      </w:r>
      <w:r>
        <w:t>≠ 2D</w:t>
      </w:r>
      <w:r>
        <w:rPr>
          <w:vertAlign w:val="subscript"/>
        </w:rPr>
        <w:t>2</w:t>
      </w:r>
      <w:r>
        <w:t xml:space="preserve"> </w:t>
      </w:r>
      <w:r>
        <w:t>(vì D</w:t>
      </w:r>
      <w:r>
        <w:rPr>
          <w:vertAlign w:val="subscript"/>
        </w:rPr>
        <w:t>1</w:t>
      </w:r>
      <w:r>
        <w:t xml:space="preserve"> </w:t>
      </w:r>
      <w:r>
        <w:t>= – 3, D</w:t>
      </w:r>
      <w:r>
        <w:rPr>
          <w:vertAlign w:val="subscript"/>
        </w:rPr>
        <w:t>2</w:t>
      </w:r>
      <w:r>
        <w:t xml:space="preserve"> </w:t>
      </w:r>
      <w:r>
        <w:t>= 2) nên (P</w:t>
      </w:r>
      <w:r>
        <w:rPr>
          <w:vertAlign w:val="subscript"/>
        </w:rPr>
        <w:t>1</w:t>
      </w:r>
      <w:r>
        <w:t>) // (P</w:t>
      </w:r>
      <w:r>
        <w:rPr>
          <w:vertAlign w:val="subscript"/>
        </w:rPr>
        <w:t>2</w:t>
      </w:r>
      <w:r>
        <w:t>).</w:t>
      </w:r>
      <w:r>
        <w:br/>
      </w:r>
      <w:r>
        <w:t>b) Chọn điểm M</w:t>
      </w:r>
      <w:r>
        <w:t xml:space="preserve"> </w:t>
      </w:r>
      <w:r>
        <w:t>(</w:t>
      </w:r>
      <w:r>
        <w:t>1</w:t>
      </w:r>
      <w:r>
        <w:t>2</w:t>
      </w:r>
      <w:r>
        <w:t>;</w:t>
      </w:r>
      <w:r>
        <w:t>0</w:t>
      </w:r>
      <w:r>
        <w:t>;</w:t>
      </w:r>
      <w:r>
        <w:t>0</w:t>
      </w:r>
      <w:r>
        <w:t>)</w:t>
      </w:r>
      <w:r>
        <w:t>(1)/(2); 0; 0</w:t>
      </w:r>
      <w:r>
        <w:t xml:space="preserve"> ∈ (P</w:t>
      </w:r>
      <w:r>
        <w:rPr>
          <w:vertAlign w:val="subscript"/>
        </w:rPr>
        <w:t>1</w:t>
      </w:r>
      <w:r>
        <w:t>). Suy ra khoảng cách từ điểm M đến mặt phẳng (P</w:t>
      </w:r>
      <w:r>
        <w:rPr>
          <w:vertAlign w:val="subscript"/>
        </w:rPr>
        <w:t>2</w:t>
      </w:r>
      <w:r>
        <w:t>) là:</w:t>
      </w:r>
      <w:r>
        <w:t xml:space="preserve"> </w:t>
      </w:r>
      <w:r>
        <w:t>d</w:t>
      </w:r>
      <w:r>
        <w:t>(</w:t>
      </w:r>
      <w:r>
        <w:t>M</w:t>
      </w:r>
      <w:r>
        <w:t>,</w:t>
      </w:r>
      <w:r>
        <w:t>(</w:t>
      </w:r>
      <w:r>
        <w:t>P</w:t>
      </w:r>
      <w:r>
        <w:t>2</w:t>
      </w:r>
      <w:r>
        <w:t>)</w:t>
      </w:r>
      <w:r>
        <w:t>)</w:t>
      </w:r>
      <w:r>
        <w:t>=</w:t>
      </w:r>
      <w:r>
        <w:t>∣</w:t>
      </w:r>
      <w:r>
        <w:t>∣</w:t>
      </w:r>
      <w:r>
        <w:t>3</w:t>
      </w:r>
      <w:r>
        <w:t>⋅</w:t>
      </w:r>
      <w:r>
        <w:t>1</w:t>
      </w:r>
      <w:r>
        <w:t>2</w:t>
      </w:r>
      <w:r>
        <w:t>+</w:t>
      </w:r>
      <w:r>
        <w:t>2</w:t>
      </w:r>
      <w:r>
        <w:t>∣</w:t>
      </w:r>
      <w:r>
        <w:t>∣</w:t>
      </w:r>
      <w:r>
        <w:t>√</w:t>
      </w:r>
      <w:r>
        <w:t>3</w:t>
      </w:r>
      <w:r>
        <w:t>2</w:t>
      </w:r>
      <w:r>
        <w:t>+</w:t>
      </w:r>
      <w:r>
        <w:t>(</w:t>
      </w:r>
      <w:r>
        <w:t>−</w:t>
      </w:r>
      <w:r>
        <w:t>4</w:t>
      </w:r>
      <w:r>
        <w:t>)</w:t>
      </w:r>
      <w:r>
        <w:t>2</w:t>
      </w:r>
      <w:r>
        <w:t>=</w:t>
      </w:r>
      <w:r>
        <w:t>7</w:t>
      </w:r>
      <w:r>
        <w:t>10</w:t>
      </w:r>
      <w:r>
        <w:t>dM,P_(2)=(3⋅(1)/(2)+2)/(√(3^(2)+−4^(2)))=(7)/(10)</w:t>
      </w:r>
      <w:r>
        <w:t>.</w:t>
      </w:r>
      <w:r>
        <w:br/>
      </w:r>
      <w:r>
        <w:t>Do khoảng cách giữa hai mặt phẳng song song (P</w:t>
      </w:r>
      <w:r>
        <w:rPr>
          <w:vertAlign w:val="subscript"/>
        </w:rPr>
        <w:t>1</w:t>
      </w:r>
      <w:r>
        <w:t>), (P</w:t>
      </w:r>
      <w:r>
        <w:rPr>
          <w:vertAlign w:val="subscript"/>
        </w:rPr>
        <w:t>2</w:t>
      </w:r>
      <w:r>
        <w:t>) bằng d(M, (P</w:t>
      </w:r>
      <w:r>
        <w:rPr>
          <w:vertAlign w:val="subscript"/>
        </w:rPr>
        <w:t>2</w:t>
      </w:r>
      <w:r>
        <w:t>)) nên khoảng cách giữa hai mặt phẳng song song (P</w:t>
      </w:r>
      <w:r>
        <w:rPr>
          <w:vertAlign w:val="subscript"/>
        </w:rPr>
        <w:t>1</w:t>
      </w:r>
      <w:r>
        <w:t>), (P</w:t>
      </w:r>
      <w:r>
        <w:rPr>
          <w:vertAlign w:val="subscript"/>
        </w:rPr>
        <w:t>2</w:t>
      </w:r>
      <w:r>
        <w:t xml:space="preserve">) bằng </w:t>
      </w:r>
      <w:r>
        <w:t>7</w:t>
      </w:r>
      <w:r>
        <w:t>10</w:t>
      </w:r>
      <w:r>
        <w:t>(7)/(10)</w:t>
      </w:r>
      <w:r>
        <w:br/>
      </w:r>
      <w:r>
        <w:rPr>
          <w:b/>
        </w:rPr>
        <w:t>Bài tập</w:t>
      </w:r>
      <w:r>
        <w:br/>
      </w:r>
      <w:r>
        <w:rPr>
          <w:b/>
        </w:rPr>
        <w:t>Bài 1 trang 63 Toán 12 Tập 2</w:t>
      </w:r>
      <w:r>
        <w:t>:</w:t>
      </w:r>
      <w:r>
        <w:t xml:space="preserve"> </w:t>
      </w:r>
      <w:r>
        <w:t>Phương trình nào sau đây là phương trình tổng quát của mặt phẳng?</w:t>
      </w:r>
      <w:r>
        <w:br/>
      </w:r>
      <w:r>
        <w:t>A. – x</w:t>
      </w:r>
      <w:r>
        <w:rPr>
          <w:vertAlign w:val="superscript"/>
        </w:rPr>
        <w:t>2</w:t>
      </w:r>
      <w:r>
        <w:t xml:space="preserve"> </w:t>
      </w:r>
      <w:r>
        <w:t>+ 2y + 3z + 4 = 0.</w:t>
      </w:r>
      <w:r>
        <w:br/>
      </w:r>
      <w:r>
        <w:t>B. 2x – y</w:t>
      </w:r>
      <w:r>
        <w:rPr>
          <w:vertAlign w:val="superscript"/>
        </w:rPr>
        <w:t>2</w:t>
      </w:r>
      <w:r>
        <w:t xml:space="preserve"> </w:t>
      </w:r>
      <w:r>
        <w:t>+ z + 5 = 0.</w:t>
      </w:r>
      <w:r>
        <w:br/>
      </w:r>
      <w:r>
        <w:t>C. x + y – z</w:t>
      </w:r>
      <w:r>
        <w:rPr>
          <w:vertAlign w:val="superscript"/>
        </w:rPr>
        <w:t>2</w:t>
      </w:r>
      <w:r>
        <w:t xml:space="preserve"> </w:t>
      </w:r>
      <w:r>
        <w:t>+ 6 = 0.</w:t>
      </w:r>
      <w:r>
        <w:br/>
      </w:r>
      <w:r>
        <w:t>D. 3x – 4y – 5z + 1 = 0.</w:t>
      </w:r>
      <w:r>
        <w:br/>
      </w:r>
      <w:r>
        <w:rPr>
          <w:b/>
        </w:rPr>
        <w:t>Lời giải:</w:t>
      </w:r>
      <w:r>
        <w:br/>
      </w:r>
      <w:r>
        <w:rPr>
          <w:b/>
        </w:rPr>
        <w:t>Đáp án đúng là: D</w:t>
      </w:r>
      <w:r>
        <w:br/>
      </w:r>
      <w:r>
        <w:t>Phương trình tổng quát của mặt phẳng có dạng Ax + By + Cz + D = 0, trong đó A, B, C, D không đồng thời bằng 0. Do đó trong các đáp án đã cho, ta thấy chỉ có phương trình ở đáp án D: 3x – 4y – 5z + 1 = 0 là phương trình tổng quát của mặt phẳng.</w:t>
      </w:r>
      <w:r>
        <w:br/>
      </w:r>
      <w:r>
        <w:br/>
      </w:r>
      <w:r>
        <w:rPr>
          <w:b/>
        </w:rPr>
        <w:t>Bài 2 trang 63 Toán 12 Tập 2</w:t>
      </w:r>
      <w:r>
        <w:t>:</w:t>
      </w:r>
      <w:r>
        <w:t xml:space="preserve"> </w:t>
      </w:r>
      <w:r>
        <w:t>Mặt phẳng x + 2y – 3z + 4 = 0 có một vectơ pháp tuyến là:</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60b9b55452341baaaf87655b3a867b2.jpg"/>
                    <pic:cNvPicPr/>
                  </pic:nvPicPr>
                  <pic:blipFill>
                    <a:blip r:embed="rId23"/>
                    <a:stretch>
                      <a:fillRect/>
                    </a:stretch>
                  </pic:blipFill>
                  <pic:spPr>
                    <a:xfrm>
                      <a:off x="0" y="0"/>
                      <a:ext cx="1905000" cy="1905000"/>
                    </a:xfrm>
                    <a:prstGeom prst="rect"/>
                  </pic:spPr>
                </pic:pic>
              </a:graphicData>
            </a:graphic>
          </wp:inline>
        </w:drawing>
      </w:r>
      <w:r>
        <w:br/>
      </w:r>
      <w:r>
        <w:rPr>
          <w:b/>
        </w:rPr>
        <w:t>Lời giải:</w:t>
      </w:r>
      <w:r>
        <w:br/>
      </w:r>
      <w:r>
        <w:rPr>
          <w:b/>
        </w:rPr>
        <w:t>Đáp án đúng là: C</w:t>
      </w:r>
      <w:r>
        <w:br/>
      </w:r>
      <w:r>
        <w:t xml:space="preserve">Mặt phẳng x + 2y – 3z + 4 = 0 có một vectơ pháp tuyến là: </w:t>
      </w:r>
      <w:r>
        <w:t>→</w:t>
      </w:r>
      <w:r>
        <w:t>n</w:t>
      </w:r>
      <w:r>
        <w:t>=</w:t>
      </w:r>
      <w:r>
        <w:t>(</w:t>
      </w:r>
      <w:r>
        <w:t>1</w:t>
      </w:r>
      <w:r>
        <w:t>;</w:t>
      </w:r>
      <w:r>
        <w:t>2</w:t>
      </w:r>
      <w:r>
        <w:t>;</w:t>
      </w:r>
      <w:r>
        <w:t>−</w:t>
      </w:r>
      <w:r>
        <w:t>3</w:t>
      </w:r>
      <w:r>
        <w:t>)</w:t>
      </w:r>
      <w:r>
        <w:t>n→=1; 2;−3</w:t>
      </w:r>
      <w:r>
        <w:br/>
      </w:r>
      <w:r>
        <w:br/>
      </w:r>
      <w:r>
        <w:rPr>
          <w:b/>
        </w:rPr>
        <w:t>Bài 3 trang 63 Toán 12 Tập 2</w:t>
      </w:r>
      <w:r>
        <w:t>:</w:t>
      </w:r>
      <w:r>
        <w:t xml:space="preserve"> </w:t>
      </w:r>
      <w:r>
        <w:t>Lập phương trình mặt phẳng (P) đi qua điểm I(3; – 4; 5) và nhận</w:t>
      </w:r>
      <w:r>
        <w:t xml:space="preserve"> </w:t>
      </w:r>
      <w:r>
        <w:t>→</w:t>
      </w:r>
      <w:r>
        <w:t>n</w:t>
      </w:r>
      <w:r>
        <w:t>=</w:t>
      </w:r>
      <w:r>
        <w:t>(</w:t>
      </w:r>
      <w:r>
        <w:t>2</w:t>
      </w:r>
      <w:r>
        <w:t>;</w:t>
      </w:r>
      <w:r>
        <w:t>7</w:t>
      </w:r>
      <w:r>
        <w:t>;</w:t>
      </w:r>
      <w:r>
        <w:t>−</w:t>
      </w:r>
      <w:r>
        <w:t>1</w:t>
      </w:r>
      <w:r>
        <w:t>)</w:t>
      </w:r>
      <w:r>
        <w:t>n→=2; 7; −1</w:t>
      </w:r>
      <w:r>
        <w:t xml:space="preserve"> </w:t>
      </w:r>
      <w:r>
        <w:t>làm vectơ pháp tuyến.</w:t>
      </w:r>
      <w:r>
        <w:br/>
      </w:r>
      <w:r>
        <w:rPr>
          <w:b/>
        </w:rPr>
        <w:t>Lời giải:</w:t>
      </w:r>
      <w:r>
        <w:br/>
      </w:r>
      <w:r>
        <w:t>Phương trình mặt phẳng (P) đi qua điểm I(3; – 4; 5) và nhận</w:t>
      </w:r>
      <w:r>
        <w:t xml:space="preserve"> </w:t>
      </w:r>
      <w:r>
        <w:t>→</w:t>
      </w:r>
      <w:r>
        <w:t>n</w:t>
      </w:r>
      <w:r>
        <w:t>=</w:t>
      </w:r>
      <w:r>
        <w:t>(</w:t>
      </w:r>
      <w:r>
        <w:t>2</w:t>
      </w:r>
      <w:r>
        <w:t>;</w:t>
      </w:r>
      <w:r>
        <w:t>7</w:t>
      </w:r>
      <w:r>
        <w:t>;</w:t>
      </w:r>
      <w:r>
        <w:t>−</w:t>
      </w:r>
      <w:r>
        <w:t>1</w:t>
      </w:r>
      <w:r>
        <w:t>)</w:t>
      </w:r>
      <w:r>
        <w:t>n→=2; 7; −1</w:t>
      </w:r>
      <w:r>
        <w:t xml:space="preserve"> </w:t>
      </w:r>
      <w:r>
        <w:t>làm vectơ pháp tuyến là:</w:t>
      </w:r>
      <w:r>
        <w:br/>
      </w:r>
      <w:r>
        <w:t>2(x – 3) + 7(y + 4) – 1(z – 5) = 0 ⇔ 2x + 7y – z + 27 = 0.</w:t>
      </w:r>
      <w:r>
        <w:br/>
      </w:r>
      <w:r>
        <w:br/>
      </w:r>
      <w:r>
        <w:rPr>
          <w:b/>
        </w:rPr>
        <w:t>Bài 4 trang 63 Toán 12 Tập 2</w:t>
      </w:r>
      <w:r>
        <w:t>:</w:t>
      </w:r>
      <w:r>
        <w:t xml:space="preserve"> </w:t>
      </w:r>
      <w:r>
        <w:t>Lập phương trình mặt phẳng (P) đi qua điểm K(– 1; 2; 3) và nhận hai vectơ</w:t>
      </w:r>
      <w:r>
        <w:t xml:space="preserve"> </w:t>
      </w:r>
      <w:r>
        <w:t>→</w:t>
      </w:r>
      <w:r>
        <w:t>u</w:t>
      </w:r>
      <w:r>
        <w:t>=</w:t>
      </w:r>
      <w:r>
        <w:t>(</w:t>
      </w:r>
      <w:r>
        <w:t>1</w:t>
      </w:r>
      <w:r>
        <w:t>;</w:t>
      </w:r>
      <w:r>
        <w:t>2</w:t>
      </w:r>
      <w:r>
        <w:t>;</w:t>
      </w:r>
      <w:r>
        <w:t>3</w:t>
      </w:r>
      <w:r>
        <w:t>)</w:t>
      </w:r>
      <w:r>
        <w:t>,</w:t>
      </w:r>
      <w:r>
        <w:t>→</w:t>
      </w:r>
      <w:r>
        <w:t>v</w:t>
      </w:r>
      <w:r>
        <w:t>=</w:t>
      </w:r>
      <w:r>
        <w:t>(</w:t>
      </w:r>
      <w:r>
        <w:t>4</w:t>
      </w:r>
      <w:r>
        <w:t>;</w:t>
      </w:r>
      <w:r>
        <w:t>5</w:t>
      </w:r>
      <w:r>
        <w:t>;</w:t>
      </w:r>
      <w:r>
        <w:t>6</w:t>
      </w:r>
      <w:r>
        <w:t>)</w:t>
      </w:r>
      <w:r>
        <w:t>u→=1; 2; 3,v→=4; 5; 6</w:t>
      </w:r>
      <w:r>
        <w:t xml:space="preserve"> </w:t>
      </w:r>
      <w:r>
        <w:t>làm cặp vectơ chỉ phương.</w:t>
      </w:r>
      <w:r>
        <w:br/>
      </w:r>
      <w:r>
        <w:rPr>
          <w:b/>
        </w:rPr>
        <w:t>Lời giải:</w:t>
      </w:r>
      <w:r>
        <w:br/>
      </w:r>
      <w:r>
        <w:t>Xét vectơ</w:t>
      </w:r>
      <w:r>
        <w:t xml:space="preserve"> </w:t>
      </w:r>
      <w:r>
        <w:t>→</w:t>
      </w:r>
      <w:r>
        <w:t>n</w:t>
      </w:r>
      <w:r>
        <w:t>=</w:t>
      </w:r>
      <w:r>
        <w:t>[</w:t>
      </w:r>
      <w:r>
        <w:t>→</w:t>
      </w:r>
      <w:r>
        <w:t>u</w:t>
      </w:r>
      <w:r>
        <w:t>,</w:t>
      </w:r>
      <w:r>
        <w:t>→</w:t>
      </w:r>
      <w:r>
        <w:t>v</w:t>
      </w:r>
      <w:r>
        <w:t>]</w:t>
      </w:r>
      <w:r>
        <w:t>=</w:t>
      </w:r>
      <w:r>
        <w:t>(</w:t>
      </w:r>
      <w:r>
        <w:t>∣</w:t>
      </w:r>
      <w:r>
        <w:t>∣</w:t>
      </w:r>
      <w:r>
        <w:t>∣</w:t>
      </w:r>
      <w:r>
        <w:t>2</w:t>
      </w:r>
      <w:r>
        <w:t>3</w:t>
      </w:r>
      <w:r>
        <w:t>5</w:t>
      </w:r>
      <w:r>
        <w:t>6</w:t>
      </w:r>
      <w:r>
        <w:t>∣</w:t>
      </w:r>
      <w:r>
        <w:t>∣</w:t>
      </w:r>
      <w:r>
        <w:t>∣</w:t>
      </w:r>
      <w:r>
        <w:t>;</w:t>
      </w:r>
      <w:r>
        <w:t>∣</w:t>
      </w:r>
      <w:r>
        <w:t>∣</w:t>
      </w:r>
      <w:r>
        <w:t>∣</w:t>
      </w:r>
      <w:r>
        <w:t>3</w:t>
      </w:r>
      <w:r>
        <w:t>1</w:t>
      </w:r>
      <w:r>
        <w:t>6</w:t>
      </w:r>
      <w:r>
        <w:t>4</w:t>
      </w:r>
      <w:r>
        <w:t>∣</w:t>
      </w:r>
      <w:r>
        <w:t>∣</w:t>
      </w:r>
      <w:r>
        <w:t>∣</w:t>
      </w:r>
      <w:r>
        <w:t>;</w:t>
      </w:r>
      <w:r>
        <w:t>∣</w:t>
      </w:r>
      <w:r>
        <w:t>∣</w:t>
      </w:r>
      <w:r>
        <w:t>∣</w:t>
      </w:r>
      <w:r>
        <w:t>1</w:t>
      </w:r>
      <w:r>
        <w:t>2</w:t>
      </w:r>
      <w:r>
        <w:t>4</w:t>
      </w:r>
      <w:r>
        <w:t>5</w:t>
      </w:r>
      <w:r>
        <w:t>∣</w:t>
      </w:r>
      <w:r>
        <w:t>∣</w:t>
      </w:r>
      <w:r>
        <w:t>∣</w:t>
      </w:r>
      <w:r>
        <w:t>)</w:t>
      </w:r>
      <w:r>
        <w:t>n→=u→, v→=2356; 3164; 1245</w:t>
      </w:r>
      <w:r>
        <w:t>, tức là</w:t>
      </w:r>
      <w:r>
        <w:t xml:space="preserve"> </w:t>
      </w:r>
      <w:r>
        <w:t>→</w:t>
      </w:r>
      <w:r>
        <w:t>n</w:t>
      </w:r>
      <w:r>
        <w:t>=</w:t>
      </w:r>
      <w:r>
        <w:t>(</w:t>
      </w:r>
      <w:r>
        <w:t>−</w:t>
      </w:r>
      <w:r>
        <w:t>3</w:t>
      </w:r>
      <w:r>
        <w:t>;</w:t>
      </w:r>
      <w:r>
        <w:t>6</w:t>
      </w:r>
      <w:r>
        <w:t>;</w:t>
      </w:r>
      <w:r>
        <w:t>−</w:t>
      </w:r>
      <w:r>
        <w:t>3</w:t>
      </w:r>
      <w:r>
        <w:t>)</w:t>
      </w:r>
      <w:r>
        <w:t>n→=−3; 6; −3</w:t>
      </w:r>
      <w:r>
        <w:t>.</w:t>
      </w:r>
      <w:r>
        <w:br/>
      </w:r>
      <w:r>
        <w:t>Khi đó,</w:t>
      </w:r>
      <w:r>
        <w:t xml:space="preserve"> </w:t>
      </w:r>
      <w:r>
        <w:t>→</w:t>
      </w:r>
      <w:r>
        <w:t>n</w:t>
      </w:r>
      <w:r>
        <w:t>n→</w:t>
      </w:r>
      <w:r>
        <w:t xml:space="preserve"> </w:t>
      </w:r>
      <w:r>
        <w:t>là vectơ pháp tuyến của mặt phẳng (P).</w:t>
      </w:r>
      <w:r>
        <w:br/>
      </w:r>
      <w:r>
        <w:t>Vậy mặt phẳng (P) có phương trình là:</w:t>
      </w:r>
      <w:r>
        <w:br/>
      </w:r>
      <w:r>
        <w:t>– 3(x + 1) + 6(y – 2) – 3(z – 3) = 0 ⇔ x – 2y + z + 2 = 0.</w:t>
      </w:r>
      <w:r>
        <w:br/>
      </w:r>
      <w:r>
        <w:br/>
      </w:r>
      <w:r>
        <w:rPr>
          <w:b/>
        </w:rPr>
        <w:t>Bài 5 trang 63 Toán 12 Tập 2</w:t>
      </w:r>
      <w:r>
        <w:t>:</w:t>
      </w:r>
      <w:r>
        <w:t xml:space="preserve"> </w:t>
      </w:r>
      <w:r>
        <w:t>Lập phương trình mặt phẳng (P) trong mỗi trường hợp sau:</w:t>
      </w:r>
      <w:r>
        <w:br/>
      </w:r>
      <w:r>
        <w:t>a) (P) đi qua điểm I(3; – 4; 1) và vuông góc với trục Ox;</w:t>
      </w:r>
      <w:r>
        <w:br/>
      </w:r>
      <w:r>
        <w:t>b) (P) đi qua điểm K(– 2; 4; – 1) và song song với mặt phẳng (Ozx);</w:t>
      </w:r>
      <w:r>
        <w:br/>
      </w:r>
      <w:r>
        <w:t>c) (P) đi qua điểm K(– 2; 4; – 1) và song song với mặt phẳng (Q): 3x + 7y + 10z + 1 = 0.</w:t>
      </w:r>
      <w:r>
        <w:br/>
      </w:r>
      <w:r>
        <w:rPr>
          <w:b/>
        </w:rPr>
        <w:t>Lời giải:</w:t>
      </w:r>
      <w:r>
        <w:br/>
      </w:r>
      <w:r>
        <w:t>a) Vì mặt phẳng (P) vuông góc với trục Ox nên (P) nhận vectơ</w:t>
      </w:r>
      <w:r>
        <w:t xml:space="preserve"> </w:t>
      </w:r>
      <w:r>
        <w:t>→</w:t>
      </w:r>
      <w:r>
        <w:t>i</w:t>
      </w:r>
      <w:r>
        <w:t>=</w:t>
      </w:r>
      <w:r>
        <w:t>(</w:t>
      </w:r>
      <w:r>
        <w:t>1</w:t>
      </w:r>
      <w:r>
        <w:t>;</w:t>
      </w:r>
      <w:r>
        <w:t>0</w:t>
      </w:r>
      <w:r>
        <w:t>;</w:t>
      </w:r>
      <w:r>
        <w:t>0</w:t>
      </w:r>
      <w:r>
        <w:t>)</w:t>
      </w:r>
      <w:r>
        <w:t>i→=1;0;0</w:t>
      </w:r>
      <w:r>
        <w:t xml:space="preserve"> </w:t>
      </w:r>
      <w:r>
        <w:t>làm vectơ pháp tuyến.</w:t>
      </w:r>
      <w:r>
        <w:br/>
      </w:r>
      <w:r>
        <w:t>Vậy phương trình mặt phẳng (P) là:</w:t>
      </w:r>
      <w:r>
        <w:br/>
      </w:r>
      <w:r>
        <w:t>1(x – 3) + 0(y + 4) + 0(z – 1) = 0 ⇔ x – 3 = 0.</w:t>
      </w:r>
      <w:r>
        <w:br/>
      </w:r>
      <w:r>
        <w:t>b) Ta có (Ozx): y = 0. Một vectơ pháp tuyến của mặt phẳng (Ozx) là</w:t>
      </w:r>
      <w:r>
        <w:t xml:space="preserve"> </w:t>
      </w:r>
      <w:r>
        <w:t>→</w:t>
      </w:r>
      <w:r>
        <w:t>j</w:t>
      </w:r>
      <w:r>
        <w:t>=</w:t>
      </w:r>
      <w:r>
        <w:t>(</w:t>
      </w:r>
      <w:r>
        <w:t>0</w:t>
      </w:r>
      <w:r>
        <w:t>;</w:t>
      </w:r>
      <w:r>
        <w:t>1</w:t>
      </w:r>
      <w:r>
        <w:t>;</w:t>
      </w:r>
      <w:r>
        <w:t>0</w:t>
      </w:r>
      <w:r>
        <w:t>)</w:t>
      </w:r>
      <w:r>
        <w:t>j→=0;1;0</w:t>
      </w:r>
      <w:r>
        <w:t>.</w:t>
      </w:r>
      <w:r>
        <w:br/>
      </w:r>
      <w:r>
        <w:t>Vì mặt phẳng (P) song song với mặt phẳng (Ozx) nên (P) nhận</w:t>
      </w:r>
      <w:r>
        <w:t xml:space="preserve"> </w:t>
      </w:r>
      <w:r>
        <w:t>→</w:t>
      </w:r>
      <w:r>
        <w:t>j</w:t>
      </w:r>
      <w:r>
        <w:t>=</w:t>
      </w:r>
      <w:r>
        <w:t>(</w:t>
      </w:r>
      <w:r>
        <w:t>0</w:t>
      </w:r>
      <w:r>
        <w:t>;</w:t>
      </w:r>
      <w:r>
        <w:t>1</w:t>
      </w:r>
      <w:r>
        <w:t>;</w:t>
      </w:r>
      <w:r>
        <w:t>0</w:t>
      </w:r>
      <w:r>
        <w:t>)</w:t>
      </w:r>
      <w:r>
        <w:t>j→=0;1;0</w:t>
      </w:r>
      <w:r>
        <w:t xml:space="preserve"> </w:t>
      </w:r>
      <w:r>
        <w:t>làm vectơ pháp tuyến.</w:t>
      </w:r>
      <w:r>
        <w:br/>
      </w:r>
      <w:r>
        <w:t>Vậy phương trình mặt phẳng (P) là:</w:t>
      </w:r>
      <w:r>
        <w:br/>
      </w:r>
      <w:r>
        <w:t>0(x + 2) + 1(y – 4) + 0(z + 1) = 0 ⇔ y – 4 = 0.</w:t>
      </w:r>
      <w:r>
        <w:br/>
      </w:r>
      <w:r>
        <w:t>c) (Q): 3x + 7y + 10z + 1 = 0. Một vectơ pháp tuyến của mặt phẳng (Q) là</w:t>
      </w:r>
      <w:r>
        <w:t xml:space="preserve"> </w:t>
      </w:r>
      <w:r>
        <w:t>→</w:t>
      </w:r>
      <w:r>
        <w:t>n</w:t>
      </w:r>
      <w:r>
        <w:t>=</w:t>
      </w:r>
      <w:r>
        <w:t>(</w:t>
      </w:r>
      <w:r>
        <w:t>3</w:t>
      </w:r>
      <w:r>
        <w:t>;</w:t>
      </w:r>
      <w:r>
        <w:t>7</w:t>
      </w:r>
      <w:r>
        <w:t>;</w:t>
      </w:r>
      <w:r>
        <w:t>10</w:t>
      </w:r>
      <w:r>
        <w:t>)</w:t>
      </w:r>
      <w:r>
        <w:t>n→=3;7;10</w:t>
      </w:r>
      <w:r>
        <w:t>.</w:t>
      </w:r>
      <w:r>
        <w:br/>
      </w:r>
      <w:r>
        <w:t>Vì mặt phẳng (P) song song với mặt phẳng (Q) nên (P) nhận</w:t>
      </w:r>
      <w:r>
        <w:t xml:space="preserve"> </w:t>
      </w:r>
      <w:r>
        <w:t>→</w:t>
      </w:r>
      <w:r>
        <w:t>n</w:t>
      </w:r>
      <w:r>
        <w:t>=</w:t>
      </w:r>
      <w:r>
        <w:t>(</w:t>
      </w:r>
      <w:r>
        <w:t>3</w:t>
      </w:r>
      <w:r>
        <w:t>;</w:t>
      </w:r>
      <w:r>
        <w:t>7</w:t>
      </w:r>
      <w:r>
        <w:t>;</w:t>
      </w:r>
      <w:r>
        <w:t>10</w:t>
      </w:r>
      <w:r>
        <w:t>)</w:t>
      </w:r>
      <w:r>
        <w:t>n→=3;7;10</w:t>
      </w:r>
      <w:r>
        <w:t xml:space="preserve"> </w:t>
      </w:r>
      <w:r>
        <w:t>làm vectơ pháp tuyến.</w:t>
      </w:r>
      <w:r>
        <w:br/>
      </w:r>
      <w:r>
        <w:t>Vậy phương trình mặt phẳng (P) là:</w:t>
      </w:r>
      <w:r>
        <w:br/>
      </w:r>
      <w:r>
        <w:t xml:space="preserve">3(x + 2) + 7(y – 4) + 10(z + 1) = 0 ⇔ 3x + 7y + 10z – 12 = 0. </w:t>
      </w:r>
      <w:r>
        <w:br/>
      </w:r>
      <w:r>
        <w:br/>
      </w:r>
      <w:r>
        <w:rPr>
          <w:b/>
        </w:rPr>
        <w:t>Bài 6 trang 63 Toán 12 Tập 2</w:t>
      </w:r>
      <w:r>
        <w:t>:</w:t>
      </w:r>
      <w:r>
        <w:t xml:space="preserve"> </w:t>
      </w:r>
      <w:r>
        <w:t>Lập phương trình mặt phẳng (P) đi qua ba điểm A(1; 1; 1), B(0; 4; 0), C(2; 2; 0).</w:t>
      </w:r>
      <w:r>
        <w:br/>
      </w:r>
      <w:r>
        <w:rPr>
          <w:b/>
        </w:rPr>
        <w:t>Lời giải:</w:t>
      </w:r>
      <w:r>
        <w:br/>
      </w:r>
      <w:r>
        <w:t>Ta có:</w:t>
      </w:r>
      <w:r>
        <w:t xml:space="preserve"> </w:t>
      </w:r>
      <w:r>
        <w:t>−</w:t>
      </w:r>
      <w:r>
        <w:t>−</w:t>
      </w:r>
      <w:r>
        <w:t>→</w:t>
      </w:r>
      <w:r>
        <w:t>A</w:t>
      </w:r>
      <w:r>
        <w:t>B</w:t>
      </w:r>
      <w:r>
        <w:t>=</w:t>
      </w:r>
      <w:r>
        <w:t>(</w:t>
      </w:r>
      <w:r>
        <w:t>−</w:t>
      </w:r>
      <w:r>
        <w:t>1</w:t>
      </w:r>
      <w:r>
        <w:t>;</w:t>
      </w:r>
      <w:r>
        <w:t>3</w:t>
      </w:r>
      <w:r>
        <w:t>;</w:t>
      </w:r>
      <w:r>
        <w:t>−</w:t>
      </w:r>
      <w:r>
        <w:t>1</w:t>
      </w:r>
      <w:r>
        <w:t>)</w:t>
      </w:r>
      <w:r>
        <w:t>,</w:t>
      </w:r>
      <w:r>
        <w:t>−</w:t>
      </w:r>
      <w:r>
        <w:t>−</w:t>
      </w:r>
      <w:r>
        <w:t>→</w:t>
      </w:r>
      <w:r>
        <w:t>A</w:t>
      </w:r>
      <w:r>
        <w:t>C</w:t>
      </w:r>
      <w:r>
        <w:t>=</w:t>
      </w:r>
      <w:r>
        <w:t>(</w:t>
      </w:r>
      <w:r>
        <w:t>1</w:t>
      </w:r>
      <w:r>
        <w:t>;</w:t>
      </w:r>
      <w:r>
        <w:t>1</w:t>
      </w:r>
      <w:r>
        <w:t>;</w:t>
      </w:r>
      <w:r>
        <w:t>−</w:t>
      </w:r>
      <w:r>
        <w:t>1</w:t>
      </w:r>
      <w:r>
        <w:t>)</w:t>
      </w:r>
      <w:r>
        <w:t>AB→=−1;3;−1,  AC→=1; 1; −1</w:t>
      </w:r>
      <w:r>
        <w:t>.</w:t>
      </w:r>
      <w:r>
        <w:br/>
      </w:r>
      <w:r>
        <w:t>Xét vectơ</w:t>
      </w:r>
      <w:r>
        <w:t xml:space="preserve"> </w:t>
      </w:r>
      <w:r>
        <w:t>→</w:t>
      </w:r>
      <w:r>
        <w:t>n</w:t>
      </w:r>
      <w:r>
        <w:t>=</w:t>
      </w:r>
      <w:r>
        <w:t>[</w:t>
      </w:r>
      <w:r>
        <w:t>−</w:t>
      </w:r>
      <w:r>
        <w:t>−</w:t>
      </w:r>
      <w:r>
        <w:t>→</w:t>
      </w:r>
      <w:r>
        <w:t>A</w:t>
      </w:r>
      <w:r>
        <w:t>B</w:t>
      </w:r>
      <w:r>
        <w:t>,</w:t>
      </w:r>
      <w:r>
        <w:t>−</w:t>
      </w:r>
      <w:r>
        <w:t>−</w:t>
      </w:r>
      <w:r>
        <w:t>→</w:t>
      </w:r>
      <w:r>
        <w:t>A</w:t>
      </w:r>
      <w:r>
        <w:t>C</w:t>
      </w:r>
      <w:r>
        <w:t>]</w:t>
      </w:r>
      <w:r>
        <w:t>=</w:t>
      </w:r>
      <w:r>
        <w:t>(</w:t>
      </w:r>
      <w:r>
        <w:t>∣</w:t>
      </w:r>
      <w:r>
        <w:t>∣</w:t>
      </w:r>
      <w:r>
        <w:t>∣</w:t>
      </w:r>
      <w:r>
        <w:t>3</w:t>
      </w:r>
      <w:r>
        <w:t>−</w:t>
      </w:r>
      <w:r>
        <w:t>1</w:t>
      </w:r>
      <w:r>
        <w:t>1</w:t>
      </w:r>
      <w:r>
        <w:t>−</w:t>
      </w:r>
      <w:r>
        <w:t>1</w:t>
      </w:r>
      <w:r>
        <w:t>∣</w:t>
      </w:r>
      <w:r>
        <w:t>∣</w:t>
      </w:r>
      <w:r>
        <w:t>∣</w:t>
      </w:r>
      <w:r>
        <w:t>;</w:t>
      </w:r>
      <w:r>
        <w:t>∣</w:t>
      </w:r>
      <w:r>
        <w:t>∣</w:t>
      </w:r>
      <w:r>
        <w:t>∣</w:t>
      </w:r>
      <w:r>
        <w:t>−</w:t>
      </w:r>
      <w:r>
        <w:t>1</w:t>
      </w:r>
      <w:r>
        <w:t>−</w:t>
      </w:r>
      <w:r>
        <w:t>1</w:t>
      </w:r>
      <w:r>
        <w:t>−</w:t>
      </w:r>
      <w:r>
        <w:t>1</w:t>
      </w:r>
      <w:r>
        <w:t>1</w:t>
      </w:r>
      <w:r>
        <w:t>∣</w:t>
      </w:r>
      <w:r>
        <w:t>∣</w:t>
      </w:r>
      <w:r>
        <w:t>∣</w:t>
      </w:r>
      <w:r>
        <w:t>;</w:t>
      </w:r>
      <w:r>
        <w:t>∣</w:t>
      </w:r>
      <w:r>
        <w:t>∣</w:t>
      </w:r>
      <w:r>
        <w:t>∣</w:t>
      </w:r>
      <w:r>
        <w:t>−</w:t>
      </w:r>
      <w:r>
        <w:t>1</w:t>
      </w:r>
      <w:r>
        <w:t>3</w:t>
      </w:r>
      <w:r>
        <w:t>1</w:t>
      </w:r>
      <w:r>
        <w:t>1</w:t>
      </w:r>
      <w:r>
        <w:t>∣</w:t>
      </w:r>
      <w:r>
        <w:t>∣</w:t>
      </w:r>
      <w:r>
        <w:t>∣</w:t>
      </w:r>
      <w:r>
        <w:t>)</w:t>
      </w:r>
      <w:r>
        <w:t>n→=AB→, AC→=3−11−1; −1−1−11; −1311</w:t>
      </w:r>
      <w:r>
        <w:t>, tức là</w:t>
      </w:r>
      <w:r>
        <w:t xml:space="preserve"> </w:t>
      </w:r>
      <w:r>
        <w:t>→</w:t>
      </w:r>
      <w:r>
        <w:t>n</w:t>
      </w:r>
      <w:r>
        <w:t>=</w:t>
      </w:r>
      <w:r>
        <w:t>(</w:t>
      </w:r>
      <w:r>
        <w:t>−</w:t>
      </w:r>
      <w:r>
        <w:t>2</w:t>
      </w:r>
      <w:r>
        <w:t>;</w:t>
      </w:r>
      <w:r>
        <w:t>−</w:t>
      </w:r>
      <w:r>
        <w:t>2</w:t>
      </w:r>
      <w:r>
        <w:t>;</w:t>
      </w:r>
      <w:r>
        <w:t>−</w:t>
      </w:r>
      <w:r>
        <w:t>4</w:t>
      </w:r>
      <w:r>
        <w:t>)</w:t>
      </w:r>
      <w:r>
        <w:t>n→=−2;−2;−4</w:t>
      </w:r>
      <w:r>
        <w:t>.</w:t>
      </w:r>
      <w:r>
        <w:br/>
      </w:r>
      <w:r>
        <w:t>Khi đó,</w:t>
      </w:r>
      <w:r>
        <w:t>→</w:t>
      </w:r>
      <w:r>
        <w:t>n</w:t>
      </w:r>
      <w:r>
        <w:t>n→</w:t>
      </w:r>
      <w:r>
        <w:t xml:space="preserve"> là vectơ pháp tuyến của mặt phẳng (P).</w:t>
      </w:r>
      <w:r>
        <w:br/>
      </w:r>
      <w:r>
        <w:t>Vậy mặt phẳng (P) có phương trình là:</w:t>
      </w:r>
      <w:r>
        <w:br/>
      </w:r>
      <w:r>
        <w:t>– 2(x – 1) – 2(y – 1) – 4(z – 1) = 0 ⇔ x + y + 2z – 4 = 0.</w:t>
      </w:r>
      <w:r>
        <w:br/>
      </w:r>
      <w:r>
        <w:br/>
      </w:r>
      <w:r>
        <w:rPr>
          <w:b/>
        </w:rPr>
        <w:t>Bài 7 trang 63 Toán 12 Tập 2</w:t>
      </w:r>
      <w:r>
        <w:t>:</w:t>
      </w:r>
      <w:r>
        <w:t xml:space="preserve"> </w:t>
      </w:r>
      <w:r>
        <w:t>Lập phương trình mặt phẳng theo đoạn chắn của mặt phẳng (P), biết (P) đi qua ba điểm A(5; 0; 0), B(0; 3; 0), C(0; 0; 6).</w:t>
      </w:r>
      <w:r>
        <w:br/>
      </w:r>
      <w:r>
        <w:rPr>
          <w:b/>
        </w:rPr>
        <w:t>Lời giải:</w:t>
      </w:r>
      <w:r>
        <w:br/>
      </w:r>
      <w:r>
        <w:t xml:space="preserve">Phương trình mặt phẳng (P) là: </w:t>
      </w:r>
      <w:r>
        <w:t>x</w:t>
      </w:r>
      <w:r>
        <w:t>5</w:t>
      </w:r>
      <w:r>
        <w:t>+</w:t>
      </w:r>
      <w:r>
        <w:t>y</w:t>
      </w:r>
      <w:r>
        <w:t>3</w:t>
      </w:r>
      <w:r>
        <w:t>+</w:t>
      </w:r>
      <w:r>
        <w:t>z</w:t>
      </w:r>
      <w:r>
        <w:t>6</w:t>
      </w:r>
      <w:r>
        <w:t>=</w:t>
      </w:r>
      <w:r>
        <w:t>1</w:t>
      </w:r>
      <w:r>
        <w:t>(x)/(5)+(y)/(3)+(z)/(6)=1</w:t>
      </w:r>
      <w:r>
        <w:br/>
      </w:r>
      <w:r>
        <w:rPr>
          <w:b/>
        </w:rPr>
        <w:t>Bài 8 trang 64 Toán 12 Tập 2</w:t>
      </w:r>
      <w:r>
        <w:t>:</w:t>
      </w:r>
      <w:r>
        <w:t xml:space="preserve"> </w:t>
      </w:r>
      <w:r>
        <w:t>Cho hai mặt phẳng (P</w:t>
      </w:r>
      <w:r>
        <w:rPr>
          <w:vertAlign w:val="subscript"/>
        </w:rPr>
        <w:t>1</w:t>
      </w:r>
      <w:r>
        <w:t>): 4x – y – z + 1 = 0,</w:t>
      </w:r>
      <w:r>
        <w:br/>
      </w:r>
      <w:r>
        <w:t>(P</w:t>
      </w:r>
      <w:r>
        <w:rPr>
          <w:vertAlign w:val="subscript"/>
        </w:rPr>
        <w:t>2</w:t>
      </w:r>
      <w:r>
        <w:t>): 8x – 2y – 2z + 1 = 0.</w:t>
      </w:r>
      <w:r>
        <w:br/>
      </w:r>
      <w:r>
        <w:t>a) Chứng minh rằng (P</w:t>
      </w:r>
      <w:r>
        <w:rPr>
          <w:vertAlign w:val="subscript"/>
        </w:rPr>
        <w:t>1</w:t>
      </w:r>
      <w:r>
        <w:t>) // (P</w:t>
      </w:r>
      <w:r>
        <w:rPr>
          <w:vertAlign w:val="subscript"/>
        </w:rPr>
        <w:t>2</w:t>
      </w:r>
      <w:r>
        <w:t>).</w:t>
      </w:r>
      <w:r>
        <w:br/>
      </w:r>
      <w:r>
        <w:t>b) Tính khoảng cách giữa hai mặt phẳng song song (P</w:t>
      </w:r>
      <w:r>
        <w:rPr>
          <w:vertAlign w:val="subscript"/>
        </w:rPr>
        <w:t>1­</w:t>
      </w:r>
      <w:r>
        <w:t>), (P</w:t>
      </w:r>
      <w:r>
        <w:rPr>
          <w:vertAlign w:val="subscript"/>
        </w:rPr>
        <w:t>2</w:t>
      </w:r>
      <w:r>
        <w:t>).</w:t>
      </w:r>
      <w:r>
        <w:br/>
      </w:r>
      <w:r>
        <w:rPr>
          <w:b/>
        </w:rPr>
        <w:t>Lời giải:</w:t>
      </w:r>
      <w:r>
        <w:br/>
      </w:r>
      <w:r>
        <w:t>a) Ta có</w:t>
      </w:r>
      <w:r>
        <w:t xml:space="preserve"> </w:t>
      </w:r>
      <w:r>
        <w:t>→</w:t>
      </w:r>
      <w:r>
        <w:t>n</w:t>
      </w:r>
      <w:r>
        <w:t>1</w:t>
      </w:r>
      <w:r>
        <w:t>=</w:t>
      </w:r>
      <w:r>
        <w:t>(</w:t>
      </w:r>
      <w:r>
        <w:t>4</w:t>
      </w:r>
      <w:r>
        <w:t>;</w:t>
      </w:r>
      <w:r>
        <w:t>−</w:t>
      </w:r>
      <w:r>
        <w:t>1</w:t>
      </w:r>
      <w:r>
        <w:t>;</w:t>
      </w:r>
      <w:r>
        <w:t>−</w:t>
      </w:r>
      <w:r>
        <w:t>1</w:t>
      </w:r>
      <w:r>
        <w:t>)</w:t>
      </w:r>
      <w:r>
        <w:t>n_(1)→=4; −1;−1</w:t>
      </w:r>
      <w:r>
        <w:t>,</w:t>
      </w:r>
      <w:r>
        <w:t xml:space="preserve"> </w:t>
      </w:r>
      <w:r>
        <w:t>→</w:t>
      </w:r>
      <w:r>
        <w:t>n</w:t>
      </w:r>
      <w:r>
        <w:t>2</w:t>
      </w:r>
      <w:r>
        <w:t>=</w:t>
      </w:r>
      <w:r>
        <w:t>(</w:t>
      </w:r>
      <w:r>
        <w:t>8</w:t>
      </w:r>
      <w:r>
        <w:t>;</w:t>
      </w:r>
      <w:r>
        <w:t>−</w:t>
      </w:r>
      <w:r>
        <w:t>2</w:t>
      </w:r>
      <w:r>
        <w:t>;</w:t>
      </w:r>
      <w:r>
        <w:t>−</w:t>
      </w:r>
      <w:r>
        <w:t>2</w:t>
      </w:r>
      <w:r>
        <w:t>)</w:t>
      </w:r>
      <w:r>
        <w:t>n_(2)→=8;−2;−2</w:t>
      </w:r>
      <w:r>
        <w:t xml:space="preserve"> lần lượt là hai vectơ pháp tuyến của các mặt phẳng (P</w:t>
      </w:r>
      <w:r>
        <w:rPr>
          <w:vertAlign w:val="subscript"/>
        </w:rPr>
        <w:t>1</w:t>
      </w:r>
      <w:r>
        <w:t>), (P</w:t>
      </w:r>
      <w:r>
        <w:rPr>
          <w:vertAlign w:val="subscript"/>
        </w:rPr>
        <w:t>2</w:t>
      </w:r>
      <w:r>
        <w:t>). Do</w:t>
      </w:r>
      <w:r>
        <w:t xml:space="preserve"> </w:t>
      </w:r>
      <w:r>
        <w:t>→</w:t>
      </w:r>
      <w:r>
        <w:t>n</w:t>
      </w:r>
      <w:r>
        <w:t>1</w:t>
      </w:r>
      <w:r>
        <w:t>=</w:t>
      </w:r>
      <w:r>
        <w:t>1</w:t>
      </w:r>
      <w:r>
        <w:t>2</w:t>
      </w:r>
      <w:r>
        <w:t>→</w:t>
      </w:r>
      <w:r>
        <w:t>n</w:t>
      </w:r>
      <w:r>
        <w:t>2</w:t>
      </w:r>
      <w:r>
        <w:t>n_(1)→=(1)/(2)n_(2)→</w:t>
      </w:r>
      <w:r>
        <w:t>, D</w:t>
      </w:r>
      <w:r>
        <w:rPr>
          <w:vertAlign w:val="subscript"/>
        </w:rPr>
        <w:t>1</w:t>
      </w:r>
      <w:r>
        <w:t xml:space="preserve"> </w:t>
      </w:r>
      <w:r>
        <w:t>≠</w:t>
      </w:r>
      <w:r>
        <w:t xml:space="preserve"> </w:t>
      </w:r>
      <w:r>
        <w:t>1</w:t>
      </w:r>
      <w:r>
        <w:t>2</w:t>
      </w:r>
      <w:r>
        <w:t>(1)/(2)</w:t>
      </w:r>
      <w:r>
        <w:t xml:space="preserve"> </w:t>
      </w:r>
      <w:r>
        <w:t>D</w:t>
      </w:r>
      <w:r>
        <w:rPr>
          <w:vertAlign w:val="subscript"/>
        </w:rPr>
        <w:t>2</w:t>
      </w:r>
      <w:r>
        <w:t xml:space="preserve"> </w:t>
      </w:r>
      <w:r>
        <w:t>(vì D</w:t>
      </w:r>
      <w:r>
        <w:rPr>
          <w:vertAlign w:val="subscript"/>
        </w:rPr>
        <w:t>1</w:t>
      </w:r>
      <w:r>
        <w:t xml:space="preserve"> </w:t>
      </w:r>
      <w:r>
        <w:t>= 1, D</w:t>
      </w:r>
      <w:r>
        <w:rPr>
          <w:vertAlign w:val="subscript"/>
        </w:rPr>
        <w:t>2</w:t>
      </w:r>
      <w:r>
        <w:t xml:space="preserve"> </w:t>
      </w:r>
      <w:r>
        <w:t>= 1) nên (P</w:t>
      </w:r>
      <w:r>
        <w:rPr>
          <w:vertAlign w:val="subscript"/>
        </w:rPr>
        <w:t>1</w:t>
      </w:r>
      <w:r>
        <w:t>) // (P</w:t>
      </w:r>
      <w:r>
        <w:rPr>
          <w:vertAlign w:val="subscript"/>
        </w:rPr>
        <w:t>2</w:t>
      </w:r>
      <w:r>
        <w:t>).</w:t>
      </w:r>
      <w:r>
        <w:br/>
      </w:r>
      <w:r>
        <w:t>b) Chọn điểm M(0; 0; 1) ∈ (P</w:t>
      </w:r>
      <w:r>
        <w:rPr>
          <w:vertAlign w:val="subscript"/>
        </w:rPr>
        <w:t>1</w:t>
      </w:r>
      <w:r>
        <w:t>). Suy ra khoảng cách từ điểm M đến mặt phẳng (P</w:t>
      </w:r>
      <w:r>
        <w:rPr>
          <w:vertAlign w:val="subscript"/>
        </w:rPr>
        <w:t>2</w:t>
      </w:r>
      <w:r>
        <w:t>) là:</w:t>
      </w:r>
      <w:r>
        <w:br/>
      </w:r>
      <w:r>
        <w:t>d</w:t>
      </w:r>
      <w:r>
        <w:t>(</w:t>
      </w:r>
      <w:r>
        <w:t>M</w:t>
      </w:r>
      <w:r>
        <w:t>,</w:t>
      </w:r>
      <w:r>
        <w:t>(</w:t>
      </w:r>
      <w:r>
        <w:t>P</w:t>
      </w:r>
      <w:r>
        <w:t>2</w:t>
      </w:r>
      <w:r>
        <w:t>)</w:t>
      </w:r>
      <w:r>
        <w:t>)</w:t>
      </w:r>
      <w:r>
        <w:t>=</w:t>
      </w:r>
      <w:r>
        <w:t>|</w:t>
      </w:r>
      <w:r>
        <w:t>−</w:t>
      </w:r>
      <w:r>
        <w:t>2</w:t>
      </w:r>
      <w:r>
        <w:t>⋅</w:t>
      </w:r>
      <w:r>
        <w:t>1</w:t>
      </w:r>
      <w:r>
        <w:t>+</w:t>
      </w:r>
      <w:r>
        <w:t>1</w:t>
      </w:r>
      <w:r>
        <w:t>|</w:t>
      </w:r>
      <w:r>
        <w:t>√</w:t>
      </w:r>
      <w:r>
        <w:t>8</w:t>
      </w:r>
      <w:r>
        <w:t>2</w:t>
      </w:r>
      <w:r>
        <w:t>+</w:t>
      </w:r>
      <w:r>
        <w:t>(</w:t>
      </w:r>
      <w:r>
        <w:t>−</w:t>
      </w:r>
      <w:r>
        <w:t>2</w:t>
      </w:r>
      <w:r>
        <w:t>)</w:t>
      </w:r>
      <w:r>
        <w:t>2</w:t>
      </w:r>
      <w:r>
        <w:t>+</w:t>
      </w:r>
      <w:r>
        <w:t>(</w:t>
      </w:r>
      <w:r>
        <w:t>−</w:t>
      </w:r>
      <w:r>
        <w:t>2</w:t>
      </w:r>
      <w:r>
        <w:t>)</w:t>
      </w:r>
      <w:r>
        <w:t>2</w:t>
      </w:r>
      <w:r>
        <w:t>=</w:t>
      </w:r>
      <w:r>
        <w:t>√</w:t>
      </w:r>
      <w:r>
        <w:t>2</w:t>
      </w:r>
      <w:r>
        <w:t>12</w:t>
      </w:r>
      <w:r>
        <w:t>dM,P_(2)=(−2⋅1+1)/(√(8^(2)+−2^(2)+−2^(2)))=(√(2))/(12)</w:t>
      </w:r>
      <w:r>
        <w:t>.</w:t>
      </w:r>
      <w:r>
        <w:br/>
      </w:r>
      <w:r>
        <w:t>Do khoảng cách giữa hai mặt phẳng song song (P</w:t>
      </w:r>
      <w:r>
        <w:rPr>
          <w:vertAlign w:val="subscript"/>
        </w:rPr>
        <w:t>1</w:t>
      </w:r>
      <w:r>
        <w:t>), (P</w:t>
      </w:r>
      <w:r>
        <w:rPr>
          <w:vertAlign w:val="subscript"/>
        </w:rPr>
        <w:t>2</w:t>
      </w:r>
      <w:r>
        <w:t>) bằng d(M, (P</w:t>
      </w:r>
      <w:r>
        <w:rPr>
          <w:vertAlign w:val="subscript"/>
        </w:rPr>
        <w:t>2</w:t>
      </w:r>
      <w:r>
        <w:t>)) nên khoảng cách giữa hai mặt phẳng song song (P</w:t>
      </w:r>
      <w:r>
        <w:rPr>
          <w:vertAlign w:val="subscript"/>
        </w:rPr>
        <w:t>1</w:t>
      </w:r>
      <w:r>
        <w:t>), (P</w:t>
      </w:r>
      <w:r>
        <w:rPr>
          <w:vertAlign w:val="subscript"/>
        </w:rPr>
        <w:t>2</w:t>
      </w:r>
      <w:r>
        <w:t xml:space="preserve">) bằng </w:t>
      </w:r>
      <w:r>
        <w:t>√</w:t>
      </w:r>
      <w:r>
        <w:t>2</w:t>
      </w:r>
      <w:r>
        <w:t>12</w:t>
      </w:r>
      <w:r>
        <w:t>(√(2))/(12)</w:t>
      </w:r>
      <w:r>
        <w:br/>
      </w:r>
      <w:r>
        <w:br/>
      </w:r>
      <w:r>
        <w:rPr>
          <w:b/>
        </w:rPr>
        <w:t>Bài 9 trang 64 Toán 12 Tập 2</w:t>
      </w:r>
      <w:r>
        <w:t>:</w:t>
      </w:r>
      <w:r>
        <w:br/>
      </w:r>
      <w:r>
        <w:t>a) Cho hai mặt phẳng (P</w:t>
      </w:r>
      <w:r>
        <w:rPr>
          <w:vertAlign w:val="subscript"/>
        </w:rPr>
        <w:t>1</w:t>
      </w:r>
      <w:r>
        <w:t>): x + 2y + 3z + 4 = 0, (P</w:t>
      </w:r>
      <w:r>
        <w:rPr>
          <w:vertAlign w:val="subscript"/>
        </w:rPr>
        <w:t>2</w:t>
      </w:r>
      <w:r>
        <w:t>): x + y – z + 5 = 0. Chứng minh rằng (P</w:t>
      </w:r>
      <w:r>
        <w:rPr>
          <w:vertAlign w:val="subscript"/>
        </w:rPr>
        <w:t>1</w:t>
      </w:r>
      <w:r>
        <w:t>) ⊥ (P</w:t>
      </w:r>
      <w:r>
        <w:rPr>
          <w:vertAlign w:val="subscript"/>
        </w:rPr>
        <w:t>2</w:t>
      </w:r>
      <w:r>
        <w:t>).</w:t>
      </w:r>
      <w:r>
        <w:br/>
      </w:r>
      <w:r>
        <w:t xml:space="preserve">b) Cho mặt phẳng (P): x – 2y – 2z + 1 = 0 và điểm M(1; 1; – 6). Tính khoảng cách từ điểm M đến mặt phẳng (P). </w:t>
      </w:r>
      <w:r>
        <w:br/>
      </w:r>
      <w:r>
        <w:rPr>
          <w:b/>
        </w:rPr>
        <w:t>Lời giải:</w:t>
      </w:r>
      <w:r>
        <w:br/>
      </w:r>
      <w:r>
        <w:t>a) Hai mặt phẳng (P</w:t>
      </w:r>
      <w:r>
        <w:rPr>
          <w:vertAlign w:val="subscript"/>
        </w:rPr>
        <w:t>1</w:t>
      </w:r>
      <w:r>
        <w:t>) và (P</w:t>
      </w:r>
      <w:r>
        <w:rPr>
          <w:vertAlign w:val="subscript"/>
        </w:rPr>
        <w:t>2</w:t>
      </w:r>
      <w:r>
        <w:t>) có vectơ pháp tuyến lần lượt là</w:t>
      </w:r>
      <w:r>
        <w:t xml:space="preserve"> </w:t>
      </w:r>
      <w:r>
        <w:t>→</w:t>
      </w:r>
      <w:r>
        <w:t>n</w:t>
      </w:r>
      <w:r>
        <w:t>1</w:t>
      </w:r>
      <w:r>
        <w:t>=</w:t>
      </w:r>
      <w:r>
        <w:t>(</w:t>
      </w:r>
      <w:r>
        <w:t>1</w:t>
      </w:r>
      <w:r>
        <w:t>;</w:t>
      </w:r>
      <w:r>
        <w:t>2</w:t>
      </w:r>
      <w:r>
        <w:t>;</w:t>
      </w:r>
      <w:r>
        <w:t>3</w:t>
      </w:r>
      <w:r>
        <w:t>)</w:t>
      </w:r>
      <w:r>
        <w:t>n_(1)→=1;2;3</w:t>
      </w:r>
      <w:r>
        <w:t xml:space="preserve"> </w:t>
      </w:r>
      <w:r>
        <w:t>và</w:t>
      </w:r>
      <w:r>
        <w:t xml:space="preserve"> </w:t>
      </w:r>
      <w:r>
        <w:t>→</w:t>
      </w:r>
      <w:r>
        <w:t>n</w:t>
      </w:r>
      <w:r>
        <w:t>2</w:t>
      </w:r>
      <w:r>
        <w:t>=</w:t>
      </w:r>
      <w:r>
        <w:t>(</w:t>
      </w:r>
      <w:r>
        <w:t>1</w:t>
      </w:r>
      <w:r>
        <w:t>;</w:t>
      </w:r>
      <w:r>
        <w:t>1</w:t>
      </w:r>
      <w:r>
        <w:t>;</w:t>
      </w:r>
      <w:r>
        <w:t>−</w:t>
      </w:r>
      <w:r>
        <w:t>1</w:t>
      </w:r>
      <w:r>
        <w:t>)</w:t>
      </w:r>
      <w:r>
        <w:t>n_(2)→=1;1;−1</w:t>
      </w:r>
      <w:r>
        <w:t>.</w:t>
      </w:r>
      <w:r>
        <w:br/>
      </w:r>
      <w:r>
        <w:t>Vì</w:t>
      </w:r>
      <w:r>
        <w:t xml:space="preserve"> </w:t>
      </w:r>
      <w:r>
        <w:t>→</w:t>
      </w:r>
      <w:r>
        <w:t>n</w:t>
      </w:r>
      <w:r>
        <w:t>1</w:t>
      </w:r>
      <w:r>
        <w:t>⋅</w:t>
      </w:r>
      <w:r>
        <w:t>→</w:t>
      </w:r>
      <w:r>
        <w:t>n</w:t>
      </w:r>
      <w:r>
        <w:t>2</w:t>
      </w:r>
      <w:r>
        <w:t>n_(1)→⋅n_(2)→</w:t>
      </w:r>
      <w:r>
        <w:t>= 1 ∙ 1 + 2 ∙ 1 + 3 ∙ (– 1) = 0  nên</w:t>
      </w:r>
      <w:r>
        <w:t xml:space="preserve"> </w:t>
      </w:r>
      <w:r>
        <w:t>→</w:t>
      </w:r>
      <w:r>
        <w:t>n</w:t>
      </w:r>
      <w:r>
        <w:t>1</w:t>
      </w:r>
      <w:r>
        <w:t>⊥</w:t>
      </w:r>
      <w:r>
        <w:t>→</w:t>
      </w:r>
      <w:r>
        <w:t>n</w:t>
      </w:r>
      <w:r>
        <w:t>2</w:t>
      </w:r>
      <w:r>
        <w:t>n_(1)→⊥  n_(2)→</w:t>
      </w:r>
      <w:r>
        <w:t xml:space="preserve"> </w:t>
      </w:r>
      <w:r>
        <w:t>. Vậy (P</w:t>
      </w:r>
      <w:r>
        <w:rPr>
          <w:vertAlign w:val="subscript"/>
        </w:rPr>
        <w:t>1</w:t>
      </w:r>
      <w:r>
        <w:t>) ⊥ (P</w:t>
      </w:r>
      <w:r>
        <w:rPr>
          <w:vertAlign w:val="subscript"/>
        </w:rPr>
        <w:t>2</w:t>
      </w:r>
      <w:r>
        <w:t>).</w:t>
      </w:r>
      <w:r>
        <w:br/>
      </w:r>
      <w:r>
        <w:t>b) Khoảng cách từ điểm M đến mặt phẳng (P) là:</w:t>
      </w:r>
      <w:r>
        <w:br/>
      </w:r>
      <w:r>
        <w:t>d(M, (P)) =</w:t>
      </w:r>
      <w:r>
        <w:t xml:space="preserve"> </w:t>
      </w:r>
      <w:r>
        <w:t>|</w:t>
      </w:r>
      <w:r>
        <w:t>1</w:t>
      </w:r>
      <w:r>
        <w:t>⋅</w:t>
      </w:r>
      <w:r>
        <w:t>1</w:t>
      </w:r>
      <w:r>
        <w:t>−</w:t>
      </w:r>
      <w:r>
        <w:t>2</w:t>
      </w:r>
      <w:r>
        <w:t>⋅</w:t>
      </w:r>
      <w:r>
        <w:t>1</w:t>
      </w:r>
      <w:r>
        <w:t>−</w:t>
      </w:r>
      <w:r>
        <w:t>2</w:t>
      </w:r>
      <w:r>
        <w:t>⋅</w:t>
      </w:r>
      <w:r>
        <w:t>(</w:t>
      </w:r>
      <w:r>
        <w:t>−</w:t>
      </w:r>
      <w:r>
        <w:t>6</w:t>
      </w:r>
      <w:r>
        <w:t>)</w:t>
      </w:r>
      <w:r>
        <w:t>+</w:t>
      </w:r>
      <w:r>
        <w:t>1</w:t>
      </w:r>
      <w:r>
        <w:t>|</w:t>
      </w:r>
      <w:r>
        <w:t>√</w:t>
      </w:r>
      <w:r>
        <w:t>1</w:t>
      </w:r>
      <w:r>
        <w:t>2</w:t>
      </w:r>
      <w:r>
        <w:t>+</w:t>
      </w:r>
      <w:r>
        <w:t>(</w:t>
      </w:r>
      <w:r>
        <w:t>−</w:t>
      </w:r>
      <w:r>
        <w:t>2</w:t>
      </w:r>
      <w:r>
        <w:t>)</w:t>
      </w:r>
      <w:r>
        <w:t>2</w:t>
      </w:r>
      <w:r>
        <w:t>+</w:t>
      </w:r>
      <w:r>
        <w:t>(</w:t>
      </w:r>
      <w:r>
        <w:t>−</w:t>
      </w:r>
      <w:r>
        <w:t>2</w:t>
      </w:r>
      <w:r>
        <w:t>)</w:t>
      </w:r>
      <w:r>
        <w:t>2</w:t>
      </w:r>
      <w:r>
        <w:t>=</w:t>
      </w:r>
      <w:r>
        <w:t>4</w:t>
      </w:r>
      <w:r>
        <w:t>(1⋅1−2⋅1−2⋅−6+1)/(√(1^(2)+−2^(2)+−2^(2)))=4</w:t>
      </w:r>
      <w:r>
        <w:br/>
      </w:r>
      <w:r>
        <w:br/>
      </w:r>
      <w:r>
        <w:rPr>
          <w:b/>
        </w:rPr>
        <w:t>Bài 10 trang 64 Toán 12 Tập 2</w:t>
      </w:r>
      <w:r>
        <w:t>:</w:t>
      </w:r>
      <w:r>
        <w:t xml:space="preserve"> </w:t>
      </w:r>
      <w:r>
        <w:t>Trong không gian với hệ toạ độ Oxyz, cho hình chóp S.OBCD có đáy là hình chữ nhật và các điểm O(0; 0; 0), B(2; 0; 0), D(0; 3; 0), S(0; 0; 4) (Hình 19).</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937302183634358be0bb3d094390633.jpg"/>
                    <pic:cNvPicPr/>
                  </pic:nvPicPr>
                  <pic:blipFill>
                    <a:blip r:embed="rId24"/>
                    <a:stretch>
                      <a:fillRect/>
                    </a:stretch>
                  </pic:blipFill>
                  <pic:spPr>
                    <a:xfrm>
                      <a:off x="0" y="0"/>
                      <a:ext cx="1905000" cy="1905000"/>
                    </a:xfrm>
                    <a:prstGeom prst="rect"/>
                  </pic:spPr>
                </pic:pic>
              </a:graphicData>
            </a:graphic>
          </wp:inline>
        </w:drawing>
      </w:r>
      <w:r>
        <w:br/>
      </w:r>
      <w:r>
        <w:t>a) Tìm toạ độ điểm C.</w:t>
      </w:r>
      <w:r>
        <w:br/>
      </w:r>
      <w:r>
        <w:t>b) Lập phương trình mặt phẳng (SBD).</w:t>
      </w:r>
      <w:r>
        <w:br/>
      </w:r>
      <w:r>
        <w:t>c) Tính khoảng cách từ điểm C đến mặt phẳng (SBD).</w:t>
      </w:r>
      <w:r>
        <w:br/>
      </w:r>
      <w:r>
        <w:rPr>
          <w:b/>
        </w:rPr>
        <w:t>Lời giải:</w:t>
      </w:r>
      <w:r>
        <w:br/>
      </w:r>
      <w:r>
        <w:t>a) Gọi tọa độ điểm C là C(x; y; z). Ta có</w:t>
      </w:r>
      <w:r>
        <w:t xml:space="preserve"> </w:t>
      </w:r>
      <w:r>
        <w:t>−</w:t>
      </w:r>
      <w:r>
        <w:t>−</w:t>
      </w:r>
      <w:r>
        <w:t>→</w:t>
      </w:r>
      <w:r>
        <w:t>O</w:t>
      </w:r>
      <w:r>
        <w:t>D</w:t>
      </w:r>
      <w:r>
        <w:t>=</w:t>
      </w:r>
      <w:r>
        <w:t>(</w:t>
      </w:r>
      <w:r>
        <w:t>0</w:t>
      </w:r>
      <w:r>
        <w:t>;</w:t>
      </w:r>
      <w:r>
        <w:t>3</w:t>
      </w:r>
      <w:r>
        <w:t>;</w:t>
      </w:r>
      <w:r>
        <w:t>0</w:t>
      </w:r>
      <w:r>
        <w:t>)</w:t>
      </w:r>
      <w:r>
        <w:t>OD→=0;3;0</w:t>
      </w:r>
      <w:r>
        <w:t>,</w:t>
      </w:r>
      <w:r>
        <w:t xml:space="preserve"> </w:t>
      </w:r>
      <w:r>
        <w:t>−</w:t>
      </w:r>
      <w:r>
        <w:t>−</w:t>
      </w:r>
      <w:r>
        <w:t>→</w:t>
      </w:r>
      <w:r>
        <w:t>B</w:t>
      </w:r>
      <w:r>
        <w:t>C</w:t>
      </w:r>
      <w:r>
        <w:t>=</w:t>
      </w:r>
      <w:r>
        <w:t>(</w:t>
      </w:r>
      <w:r>
        <w:t>x</w:t>
      </w:r>
      <w:r>
        <w:t>−</w:t>
      </w:r>
      <w:r>
        <w:t>2</w:t>
      </w:r>
      <w:r>
        <w:t>;</w:t>
      </w:r>
      <w:r>
        <w:t>y</w:t>
      </w:r>
      <w:r>
        <w:t>;</w:t>
      </w:r>
      <w:r>
        <w:t>z</w:t>
      </w:r>
      <w:r>
        <w:t>)</w:t>
      </w:r>
      <w:r>
        <w:t>BC→=x−2;y;z</w:t>
      </w:r>
      <w:r>
        <w:t>.</w:t>
      </w:r>
      <w:r>
        <w:br/>
      </w:r>
      <w:r>
        <w:t>Vì OBCD là hình chữ nhật nên</w:t>
      </w:r>
      <w:r>
        <w:t xml:space="preserve"> </w:t>
      </w:r>
      <w:r>
        <w:t>−</w:t>
      </w:r>
      <w:r>
        <w:t>−</w:t>
      </w:r>
      <w:r>
        <w:t>→</w:t>
      </w:r>
      <w:r>
        <w:t>B</w:t>
      </w:r>
      <w:r>
        <w:t>C</w:t>
      </w:r>
      <w:r>
        <w:t>=</w:t>
      </w:r>
      <w:r>
        <w:t>−</w:t>
      </w:r>
      <w:r>
        <w:t>−</w:t>
      </w:r>
      <w:r>
        <w:t>→</w:t>
      </w:r>
      <w:r>
        <w:t>O</w:t>
      </w:r>
      <w:r>
        <w:t>D</w:t>
      </w:r>
      <w:r>
        <w:t>BC→=OD→</w:t>
      </w:r>
      <w:r>
        <w:t>, tức là</w:t>
      </w:r>
      <w:r>
        <w:t xml:space="preserve"> </w:t>
      </w:r>
      <w:r>
        <w:t>⎧</w:t>
      </w:r>
      <w:r>
        <w:t>⎪</w:t>
      </w:r>
      <w:r>
        <w:t>⎨</w:t>
      </w:r>
      <w:r>
        <w:t>⎪</w:t>
      </w:r>
      <w:r>
        <w:t>⎩</w:t>
      </w:r>
      <w:r>
        <w:t>x</w:t>
      </w:r>
      <w:r>
        <w:t>−</w:t>
      </w:r>
      <w:r>
        <w:t>2</w:t>
      </w:r>
      <w:r>
        <w:t>=</w:t>
      </w:r>
      <w:r>
        <w:t>0</w:t>
      </w:r>
      <w:r>
        <w:t>y</w:t>
      </w:r>
      <w:r>
        <w:t>=</w:t>
      </w:r>
      <w:r>
        <w:t>3</w:t>
      </w:r>
      <w:r>
        <w:t>z</w:t>
      </w:r>
      <w:r>
        <w:t>=</w:t>
      </w:r>
      <w:r>
        <w:t>0</w:t>
      </w:r>
      <w:r>
        <w:t>⇔</w:t>
      </w:r>
      <w:r>
        <w:t>⎧</w:t>
      </w:r>
      <w:r>
        <w:t>⎪</w:t>
      </w:r>
      <w:r>
        <w:t>⎨</w:t>
      </w:r>
      <w:r>
        <w:t>⎪</w:t>
      </w:r>
      <w:r>
        <w:t>⎩</w:t>
      </w:r>
      <w:r>
        <w:t>x</w:t>
      </w:r>
      <w:r>
        <w:t>=</w:t>
      </w:r>
      <w:r>
        <w:t>2</w:t>
      </w:r>
      <w:r>
        <w:t>y</w:t>
      </w:r>
      <w:r>
        <w:t>=</w:t>
      </w:r>
      <w:r>
        <w:t>3</w:t>
      </w:r>
      <w:r>
        <w:t>z</w:t>
      </w:r>
      <w:r>
        <w:t>=</w:t>
      </w:r>
      <w:r>
        <w:t>0</w:t>
      </w:r>
      <w:r>
        <w:t>x−2=0y=3z=0⇔x=2y=3z=0</w:t>
      </w:r>
      <w:r>
        <w:t>.</w:t>
      </w:r>
      <w:r>
        <w:br/>
      </w:r>
      <w:r>
        <w:t>Vậy C(2; 3; 0).</w:t>
      </w:r>
      <w:r>
        <w:br/>
      </w:r>
      <w:r>
        <w:t>b) Ta có:</w:t>
      </w:r>
      <w:r>
        <w:t>−</w:t>
      </w:r>
      <w:r>
        <w:t>−</w:t>
      </w:r>
      <w:r>
        <w:t>→</w:t>
      </w:r>
      <w:r>
        <w:t>S</w:t>
      </w:r>
      <w:r>
        <w:t>B</w:t>
      </w:r>
      <w:r>
        <w:t>=</w:t>
      </w:r>
      <w:r>
        <w:t>(</w:t>
      </w:r>
      <w:r>
        <w:t>2</w:t>
      </w:r>
      <w:r>
        <w:t>;</w:t>
      </w:r>
      <w:r>
        <w:t>0</w:t>
      </w:r>
      <w:r>
        <w:t>;</w:t>
      </w:r>
      <w:r>
        <w:t>−</w:t>
      </w:r>
      <w:r>
        <w:t>4</w:t>
      </w:r>
      <w:r>
        <w:t>)</w:t>
      </w:r>
      <w:r>
        <w:t>,</w:t>
      </w:r>
      <w:r>
        <w:t>−</w:t>
      </w:r>
      <w:r>
        <w:t>−</w:t>
      </w:r>
      <w:r>
        <w:t>→</w:t>
      </w:r>
      <w:r>
        <w:t>S</w:t>
      </w:r>
      <w:r>
        <w:t>D</w:t>
      </w:r>
      <w:r>
        <w:t>=</w:t>
      </w:r>
      <w:r>
        <w:t>(</w:t>
      </w:r>
      <w:r>
        <w:t>0</w:t>
      </w:r>
      <w:r>
        <w:t>;</w:t>
      </w:r>
      <w:r>
        <w:t>3</w:t>
      </w:r>
      <w:r>
        <w:t>;</w:t>
      </w:r>
      <w:r>
        <w:t>−</w:t>
      </w:r>
      <w:r>
        <w:t>4</w:t>
      </w:r>
      <w:r>
        <w:t>)</w:t>
      </w:r>
      <w:r>
        <w:t>SB→=2;0;−4,  SD→=0;3; −4</w:t>
      </w:r>
      <w:r>
        <w:t>.</w:t>
      </w:r>
      <w:r>
        <w:br/>
      </w:r>
      <w:r>
        <w:t>Xét vectơ</w:t>
      </w:r>
      <w:r>
        <w:t xml:space="preserve"> </w:t>
      </w:r>
      <w:r>
        <w:t>→</w:t>
      </w:r>
      <w:r>
        <w:t>n</w:t>
      </w:r>
      <w:r>
        <w:t>=</w:t>
      </w:r>
      <w:r>
        <w:t>[</w:t>
      </w:r>
      <w:r>
        <w:t>−</w:t>
      </w:r>
      <w:r>
        <w:t>−</w:t>
      </w:r>
      <w:r>
        <w:t>→</w:t>
      </w:r>
      <w:r>
        <w:t>S</w:t>
      </w:r>
      <w:r>
        <w:t>B</w:t>
      </w:r>
      <w:r>
        <w:t>,</w:t>
      </w:r>
      <w:r>
        <w:t>−</w:t>
      </w:r>
      <w:r>
        <w:t>−</w:t>
      </w:r>
      <w:r>
        <w:t>→</w:t>
      </w:r>
      <w:r>
        <w:t>S</w:t>
      </w:r>
      <w:r>
        <w:t>D</w:t>
      </w:r>
      <w:r>
        <w:t>]</w:t>
      </w:r>
      <w:r>
        <w:t>=</w:t>
      </w:r>
      <w:r>
        <w:t>(</w:t>
      </w:r>
      <w:r>
        <w:t>∣</w:t>
      </w:r>
      <w:r>
        <w:t>∣</w:t>
      </w:r>
      <w:r>
        <w:t>∣</w:t>
      </w:r>
      <w:r>
        <w:t>0</w:t>
      </w:r>
      <w:r>
        <w:t>−</w:t>
      </w:r>
      <w:r>
        <w:t>4</w:t>
      </w:r>
      <w:r>
        <w:t>3</w:t>
      </w:r>
      <w:r>
        <w:t>−</w:t>
      </w:r>
      <w:r>
        <w:t>4</w:t>
      </w:r>
      <w:r>
        <w:t>∣</w:t>
      </w:r>
      <w:r>
        <w:t>∣</w:t>
      </w:r>
      <w:r>
        <w:t>∣</w:t>
      </w:r>
      <w:r>
        <w:t>;</w:t>
      </w:r>
      <w:r>
        <w:t>∣</w:t>
      </w:r>
      <w:r>
        <w:t>∣</w:t>
      </w:r>
      <w:r>
        <w:t>∣</w:t>
      </w:r>
      <w:r>
        <w:t>−</w:t>
      </w:r>
      <w:r>
        <w:t>4</w:t>
      </w:r>
      <w:r>
        <w:t>2</w:t>
      </w:r>
      <w:r>
        <w:t>−</w:t>
      </w:r>
      <w:r>
        <w:t>4</w:t>
      </w:r>
      <w:r>
        <w:t>0</w:t>
      </w:r>
      <w:r>
        <w:t>∣</w:t>
      </w:r>
      <w:r>
        <w:t>∣</w:t>
      </w:r>
      <w:r>
        <w:t>∣</w:t>
      </w:r>
      <w:r>
        <w:t>;</w:t>
      </w:r>
      <w:r>
        <w:t>∣</w:t>
      </w:r>
      <w:r>
        <w:t>∣</w:t>
      </w:r>
      <w:r>
        <w:t>∣</w:t>
      </w:r>
      <w:r>
        <w:t>2</w:t>
      </w:r>
      <w:r>
        <w:t>0</w:t>
      </w:r>
      <w:r>
        <w:t>0</w:t>
      </w:r>
      <w:r>
        <w:t>3</w:t>
      </w:r>
      <w:r>
        <w:t>∣</w:t>
      </w:r>
      <w:r>
        <w:t>∣</w:t>
      </w:r>
      <w:r>
        <w:t>∣</w:t>
      </w:r>
      <w:r>
        <w:t>)</w:t>
      </w:r>
      <w:r>
        <w:t>n→=SB→, SD→=0−43−4; −42−40; 2003</w:t>
      </w:r>
      <w:r>
        <w:t>, tức là</w:t>
      </w:r>
      <w:r>
        <w:t xml:space="preserve"> </w:t>
      </w:r>
      <w:r>
        <w:t>→</w:t>
      </w:r>
      <w:r>
        <w:t>n</w:t>
      </w:r>
      <w:r>
        <w:t>=</w:t>
      </w:r>
      <w:r>
        <w:t>(</w:t>
      </w:r>
      <w:r>
        <w:t>12</w:t>
      </w:r>
      <w:r>
        <w:t>;</w:t>
      </w:r>
      <w:r>
        <w:t>8</w:t>
      </w:r>
      <w:r>
        <w:t>;</w:t>
      </w:r>
      <w:r>
        <w:t>6</w:t>
      </w:r>
      <w:r>
        <w:t>)</w:t>
      </w:r>
      <w:r>
        <w:t>n→=12;8;6</w:t>
      </w:r>
      <w:r>
        <w:t>.</w:t>
      </w:r>
      <w:r>
        <w:br/>
      </w:r>
      <w:r>
        <w:t>Khi đó,</w:t>
      </w:r>
      <w:r>
        <w:t>→</w:t>
      </w:r>
      <w:r>
        <w:t>n</w:t>
      </w:r>
      <w:r>
        <w:t>n→</w:t>
      </w:r>
      <w:r>
        <w:t xml:space="preserve"> </w:t>
      </w:r>
      <w:r>
        <w:t>là vectơ pháp tuyến của mặt phẳng (SBD).</w:t>
      </w:r>
      <w:r>
        <w:br/>
      </w:r>
      <w:r>
        <w:t>Vậy mặt phẳng (SBD) có phương trình là:</w:t>
      </w:r>
      <w:r>
        <w:br/>
      </w:r>
      <w:r>
        <w:t>12(x – 0) + 8(y – 0) + 6(z – 4) = 0 ⇔ 6x + 4y + 3z – 12 = 0.</w:t>
      </w:r>
      <w:r>
        <w:br/>
      </w:r>
      <w:r>
        <w:t>c) Khoảng cách từ điểm C đến mặt phẳng (SBD) là:</w:t>
      </w:r>
      <w:r>
        <w:br/>
      </w:r>
      <w:r>
        <w:t xml:space="preserve">d(C, (SBD)) = </w:t>
      </w:r>
      <w:r>
        <w:t>|</w:t>
      </w:r>
      <w:r>
        <w:t>6</w:t>
      </w:r>
      <w:r>
        <w:t>⋅</w:t>
      </w:r>
      <w:r>
        <w:t>2</w:t>
      </w:r>
      <w:r>
        <w:t>+</w:t>
      </w:r>
      <w:r>
        <w:t>4</w:t>
      </w:r>
      <w:r>
        <w:t>⋅</w:t>
      </w:r>
      <w:r>
        <w:t>3</w:t>
      </w:r>
      <w:r>
        <w:t>+</w:t>
      </w:r>
      <w:r>
        <w:t>3</w:t>
      </w:r>
      <w:r>
        <w:t>⋅</w:t>
      </w:r>
      <w:r>
        <w:t>0</w:t>
      </w:r>
      <w:r>
        <w:t>−</w:t>
      </w:r>
      <w:r>
        <w:t>12</w:t>
      </w:r>
      <w:r>
        <w:t>|</w:t>
      </w:r>
      <w:r>
        <w:t>√</w:t>
      </w:r>
      <w:r>
        <w:t>6</w:t>
      </w:r>
      <w:r>
        <w:t>2</w:t>
      </w:r>
      <w:r>
        <w:t>+</w:t>
      </w:r>
      <w:r>
        <w:t>4</w:t>
      </w:r>
      <w:r>
        <w:t>2</w:t>
      </w:r>
      <w:r>
        <w:t>+</w:t>
      </w:r>
      <w:r>
        <w:t>3</w:t>
      </w:r>
      <w:r>
        <w:t>2</w:t>
      </w:r>
      <w:r>
        <w:t>=</w:t>
      </w:r>
      <w:r>
        <w:t>12</w:t>
      </w:r>
      <w:r>
        <w:t>√</w:t>
      </w:r>
      <w:r>
        <w:t>61</w:t>
      </w:r>
      <w:r>
        <w:t>(6⋅2+4⋅3+3⋅0−12)/(√(6^(2)+4^(2)+3^(2)))=(12)/(√(61))</w:t>
      </w:r>
      <w:r>
        <w:br/>
      </w:r>
      <w:r>
        <w:br/>
      </w:r>
      <w:r>
        <w:rPr>
          <w:b/>
        </w:rPr>
        <w:t>Bài 11 trang 64 Toán 12 Tập 2</w:t>
      </w:r>
      <w:r>
        <w:t>:</w:t>
      </w:r>
      <w:r>
        <w:t xml:space="preserve"> </w:t>
      </w:r>
      <w:r>
        <w:rPr>
          <w:i/>
        </w:rPr>
        <w:t xml:space="preserve">Hình 20 </w:t>
      </w:r>
      <w:r>
        <w:t>minh họa hình ảnh một tòa nhà trong không gian với hệ tọa độ Oxyz (đơn vị trên mỗi trục tọa độ là mét). Biết A(50; 0; 0), D(0; 20; 0), B(4k; 3k; 2k) với k &gt; 0 và mặt phẳng (CBEF) có phương trình là z = 3.</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2a3f4158e8794ed29fc470614a4d980c.jpg"/>
                    <pic:cNvPicPr/>
                  </pic:nvPicPr>
                  <pic:blipFill>
                    <a:blip r:embed="rId25"/>
                    <a:stretch>
                      <a:fillRect/>
                    </a:stretch>
                  </pic:blipFill>
                  <pic:spPr>
                    <a:xfrm>
                      <a:off x="0" y="0"/>
                      <a:ext cx="1905000" cy="1905000"/>
                    </a:xfrm>
                    <a:prstGeom prst="rect"/>
                  </pic:spPr>
                </pic:pic>
              </a:graphicData>
            </a:graphic>
          </wp:inline>
        </w:drawing>
      </w:r>
      <w:r>
        <w:br/>
      </w:r>
      <w:r>
        <w:t>a) Tìm tọa độ của điểm B.</w:t>
      </w:r>
      <w:r>
        <w:br/>
      </w:r>
      <w:r>
        <w:t>b) Lập phương trình mặt phẳng (AOBC).</w:t>
      </w:r>
      <w:r>
        <w:br/>
      </w:r>
      <w:r>
        <w:t>c) Lập phương trình mặt phẳng (DOBE).</w:t>
      </w:r>
      <w:r>
        <w:br/>
      </w:r>
      <w:r>
        <w:t>d) Chỉ ra một vectơ pháp tuyến của mỗi mặt phẳng (AOBC) và (DOBE).</w:t>
      </w:r>
      <w:r>
        <w:br/>
      </w:r>
      <w:r>
        <w:rPr>
          <w:b/>
        </w:rPr>
        <w:t>Lời giải:</w:t>
      </w:r>
      <w:r>
        <w:br/>
      </w:r>
      <w:r>
        <w:t>a) Vì B ∈ (CBEF) nên ta có 2k = 3, suy ra k =</w:t>
      </w:r>
      <w:r>
        <w:t xml:space="preserve"> </w:t>
      </w:r>
      <w:r>
        <w:t>3</w:t>
      </w:r>
      <w:r>
        <w:t>2</w:t>
      </w:r>
      <w:r>
        <w:t>(3)/(2)</w:t>
      </w:r>
      <w:r>
        <w:t xml:space="preserve"> (tm). Do đó, 4k = 6; 3k =</w:t>
      </w:r>
      <w:r>
        <w:t xml:space="preserve"> </w:t>
      </w:r>
      <w:r>
        <w:t>9</w:t>
      </w:r>
      <w:r>
        <w:t>2</w:t>
      </w:r>
      <w:r>
        <w:t>(9)/(2)</w:t>
      </w:r>
      <w:r>
        <w:t>.</w:t>
      </w:r>
      <w:r>
        <w:br/>
      </w:r>
      <w:r>
        <w:t>Vậy</w:t>
      </w:r>
      <w:r>
        <w:t xml:space="preserve"> </w:t>
      </w:r>
      <w:r>
        <w:t>B</w:t>
      </w:r>
      <w:r>
        <w:t>(</w:t>
      </w:r>
      <w:r>
        <w:t>6</w:t>
      </w:r>
      <w:r>
        <w:t>;</w:t>
      </w:r>
      <w:r>
        <w:t>9</w:t>
      </w:r>
      <w:r>
        <w:t>2</w:t>
      </w:r>
      <w:r>
        <w:t>;</w:t>
      </w:r>
      <w:r>
        <w:t>3</w:t>
      </w:r>
      <w:r>
        <w:t>)</w:t>
      </w:r>
      <w:r>
        <w:t>B6;(9)/(2);3</w:t>
      </w:r>
      <w:r>
        <w:t>.</w:t>
      </w:r>
      <w:r>
        <w:br/>
      </w:r>
      <w:r>
        <w:t>b) Ta có</w:t>
      </w:r>
      <w:r>
        <w:t xml:space="preserve"> </w:t>
      </w:r>
      <w:r>
        <w:t>−</w:t>
      </w:r>
      <w:r>
        <w:t>−</w:t>
      </w:r>
      <w:r>
        <w:t>→</w:t>
      </w:r>
      <w:r>
        <w:t>O</w:t>
      </w:r>
      <w:r>
        <w:t>A</w:t>
      </w:r>
      <w:r>
        <w:t>=</w:t>
      </w:r>
      <w:r>
        <w:t>(</w:t>
      </w:r>
      <w:r>
        <w:t>50</w:t>
      </w:r>
      <w:r>
        <w:t>;</w:t>
      </w:r>
      <w:r>
        <w:t>0</w:t>
      </w:r>
      <w:r>
        <w:t>;</w:t>
      </w:r>
      <w:r>
        <w:t>0</w:t>
      </w:r>
      <w:r>
        <w:t>)</w:t>
      </w:r>
      <w:r>
        <w:t>,</w:t>
      </w:r>
      <w:r>
        <w:t>−</w:t>
      </w:r>
      <w:r>
        <w:t>−</w:t>
      </w:r>
      <w:r>
        <w:t>→</w:t>
      </w:r>
      <w:r>
        <w:t>O</w:t>
      </w:r>
      <w:r>
        <w:t>B</w:t>
      </w:r>
      <w:r>
        <w:t>=</w:t>
      </w:r>
      <w:r>
        <w:t>(</w:t>
      </w:r>
      <w:r>
        <w:t>6</w:t>
      </w:r>
      <w:r>
        <w:t>;</w:t>
      </w:r>
      <w:r>
        <w:t>9</w:t>
      </w:r>
      <w:r>
        <w:t>2</w:t>
      </w:r>
      <w:r>
        <w:t>;</w:t>
      </w:r>
      <w:r>
        <w:t>3</w:t>
      </w:r>
      <w:r>
        <w:t>)</w:t>
      </w:r>
      <w:r>
        <w:t>OA→=50; 0; 0,  OB→=6;(9)/(2);3</w:t>
      </w:r>
      <w:r>
        <w:t>.</w:t>
      </w:r>
      <w:r>
        <w:br/>
      </w:r>
      <w:r>
        <w:t>Xét vectơ</w:t>
      </w:r>
      <w:r>
        <w:t xml:space="preserve"> </w:t>
      </w:r>
      <w:r>
        <w:t>→</w:t>
      </w:r>
      <w:r>
        <w:t>n</w:t>
      </w:r>
      <w:r>
        <w:t>=</w:t>
      </w:r>
      <w:r>
        <w:t>[</w:t>
      </w:r>
      <w:r>
        <w:t>−</w:t>
      </w:r>
      <w:r>
        <w:t>−</w:t>
      </w:r>
      <w:r>
        <w:t>→</w:t>
      </w:r>
      <w:r>
        <w:t>O</w:t>
      </w:r>
      <w:r>
        <w:t>A</w:t>
      </w:r>
      <w:r>
        <w:t>,</w:t>
      </w:r>
      <w:r>
        <w:t>−</w:t>
      </w:r>
      <w:r>
        <w:t>−</w:t>
      </w:r>
      <w:r>
        <w:t>→</w:t>
      </w:r>
      <w:r>
        <w:t>O</w:t>
      </w:r>
      <w:r>
        <w:t>B</w:t>
      </w:r>
      <w:r>
        <w:t>]</w:t>
      </w:r>
      <w:r>
        <w:t>=</w:t>
      </w:r>
      <w:r>
        <w:t>(</w:t>
      </w:r>
      <w:r>
        <w:t>∣</w:t>
      </w:r>
      <w:r>
        <w:t>∣</w:t>
        <w:br/>
        <w:t>∣</w:t>
      </w:r>
      <w:r>
        <w:t>∣</w:t>
      </w:r>
      <w:r>
        <w:t>0</w:t>
      </w:r>
      <w:r>
        <w:t>0</w:t>
      </w:r>
      <w:r>
        <w:t>9</w:t>
      </w:r>
      <w:r>
        <w:t>2</w:t>
      </w:r>
      <w:r>
        <w:t>3</w:t>
      </w:r>
      <w:r>
        <w:t>∣</w:t>
      </w:r>
      <w:r>
        <w:t>∣</w:t>
        <w:br/>
        <w:t>∣</w:t>
      </w:r>
      <w:r>
        <w:t>∣</w:t>
      </w:r>
      <w:r>
        <w:t>;</w:t>
      </w:r>
      <w:r>
        <w:t>∣</w:t>
      </w:r>
      <w:r>
        <w:t>∣</w:t>
      </w:r>
      <w:r>
        <w:t>∣</w:t>
      </w:r>
      <w:r>
        <w:t>0</w:t>
      </w:r>
      <w:r>
        <w:t>50</w:t>
      </w:r>
      <w:r>
        <w:t>3</w:t>
      </w:r>
      <w:r>
        <w:t>6</w:t>
      </w:r>
      <w:r>
        <w:t>∣</w:t>
      </w:r>
      <w:r>
        <w:t>∣</w:t>
      </w:r>
      <w:r>
        <w:t>∣</w:t>
      </w:r>
      <w:r>
        <w:t>;</w:t>
      </w:r>
      <w:r>
        <w:t>∣</w:t>
      </w:r>
      <w:r>
        <w:t>∣</w:t>
        <w:br/>
        <w:t>∣</w:t>
      </w:r>
      <w:r>
        <w:t>∣</w:t>
      </w:r>
      <w:r>
        <w:t>50</w:t>
      </w:r>
      <w:r>
        <w:t>0</w:t>
      </w:r>
      <w:r>
        <w:t>6</w:t>
      </w:r>
      <w:r>
        <w:t>9</w:t>
      </w:r>
      <w:r>
        <w:t>2</w:t>
      </w:r>
      <w:r>
        <w:t>∣</w:t>
      </w:r>
      <w:r>
        <w:t>∣</w:t>
        <w:br/>
        <w:t>∣</w:t>
      </w:r>
      <w:r>
        <w:t>∣</w:t>
      </w:r>
      <w:r>
        <w:t>)</w:t>
      </w:r>
      <w:r>
        <w:t>n→=OA→, OB→=00(9)/(2)3; 05036; 5006(9)/(2)</w:t>
      </w:r>
      <w:r>
        <w:t>, tức là</w:t>
      </w:r>
      <w:r>
        <w:t xml:space="preserve"> </w:t>
      </w:r>
      <w:r>
        <w:t>→</w:t>
      </w:r>
      <w:r>
        <w:t>n</w:t>
      </w:r>
      <w:r>
        <w:t>=</w:t>
      </w:r>
      <w:r>
        <w:t>(</w:t>
      </w:r>
      <w:r>
        <w:t>0</w:t>
      </w:r>
      <w:r>
        <w:t>;</w:t>
      </w:r>
      <w:r>
        <w:t>−</w:t>
      </w:r>
      <w:r>
        <w:t>150</w:t>
      </w:r>
      <w:r>
        <w:t>;</w:t>
      </w:r>
      <w:r>
        <w:t>225</w:t>
      </w:r>
      <w:r>
        <w:t>)</w:t>
      </w:r>
      <w:r>
        <w:t>n→=0;−150;225</w:t>
      </w:r>
      <w:r>
        <w:t>.</w:t>
      </w:r>
      <w:r>
        <w:br/>
      </w:r>
      <w:r>
        <w:t>Khi đó,</w:t>
      </w:r>
      <w:r>
        <w:t xml:space="preserve"> </w:t>
      </w:r>
      <w:r>
        <w:t>→</w:t>
      </w:r>
      <w:r>
        <w:t>n</w:t>
      </w:r>
      <w:r>
        <w:t>n→</w:t>
      </w:r>
      <w:r>
        <w:t xml:space="preserve"> </w:t>
      </w:r>
      <w:r>
        <w:t>là vectơ pháp tuyến của mặt phẳng (AOBC).</w:t>
      </w:r>
      <w:r>
        <w:br/>
      </w:r>
      <w:r>
        <w:t>Vậy mặt phẳng (AOBC) có phương trình là:</w:t>
      </w:r>
      <w:r>
        <w:br/>
      </w:r>
      <w:r>
        <w:t xml:space="preserve">0(x – 0) – 150(y – 0) + 225(z – 0) = 0 ⇔ 2y – 3z = 0. </w:t>
      </w:r>
      <w:r>
        <w:br/>
      </w:r>
      <w:r>
        <w:t>c) Ta có</w:t>
      </w:r>
      <w:r>
        <w:t xml:space="preserve"> </w:t>
      </w:r>
      <w:r>
        <w:t>−</w:t>
      </w:r>
      <w:r>
        <w:t>−</w:t>
      </w:r>
      <w:r>
        <w:t>→</w:t>
      </w:r>
      <w:r>
        <w:t>O</w:t>
      </w:r>
      <w:r>
        <w:t>D</w:t>
      </w:r>
      <w:r>
        <w:t>=</w:t>
      </w:r>
      <w:r>
        <w:t>(</w:t>
      </w:r>
      <w:r>
        <w:t>0</w:t>
      </w:r>
      <w:r>
        <w:t>;</w:t>
      </w:r>
      <w:r>
        <w:t>20</w:t>
      </w:r>
      <w:r>
        <w:t>;</w:t>
      </w:r>
      <w:r>
        <w:t>0</w:t>
      </w:r>
      <w:r>
        <w:t>)</w:t>
      </w:r>
      <w:r>
        <w:t>,</w:t>
      </w:r>
      <w:r>
        <w:t>−</w:t>
      </w:r>
      <w:r>
        <w:t>−</w:t>
      </w:r>
      <w:r>
        <w:t>→</w:t>
      </w:r>
      <w:r>
        <w:t>O</w:t>
      </w:r>
      <w:r>
        <w:t>B</w:t>
      </w:r>
      <w:r>
        <w:t>=</w:t>
      </w:r>
      <w:r>
        <w:t>(</w:t>
      </w:r>
      <w:r>
        <w:t>6</w:t>
      </w:r>
      <w:r>
        <w:t>;</w:t>
      </w:r>
      <w:r>
        <w:t>9</w:t>
      </w:r>
      <w:r>
        <w:t>2</w:t>
      </w:r>
      <w:r>
        <w:t>;</w:t>
      </w:r>
      <w:r>
        <w:t>3</w:t>
      </w:r>
      <w:r>
        <w:t>)</w:t>
      </w:r>
      <w:r>
        <w:t>OD→=0;20; 0,  OB→=6;(9)/(2);3</w:t>
      </w:r>
      <w:r>
        <w:t>.</w:t>
      </w:r>
      <w:r>
        <w:br/>
      </w:r>
      <w:r>
        <w:t>Xét vectơ</w:t>
      </w:r>
      <w:r>
        <w:t xml:space="preserve"> </w:t>
      </w:r>
      <w:r>
        <w:t>→</w:t>
      </w:r>
      <w:r>
        <w:t>n</w:t>
      </w:r>
      <w:r>
        <w:t>′</w:t>
      </w:r>
      <w:r>
        <w:t>=</w:t>
      </w:r>
      <w:r>
        <w:t>[</w:t>
      </w:r>
      <w:r>
        <w:t>−</w:t>
      </w:r>
      <w:r>
        <w:t>−</w:t>
      </w:r>
      <w:r>
        <w:t>→</w:t>
      </w:r>
      <w:r>
        <w:t>O</w:t>
      </w:r>
      <w:r>
        <w:t>D</w:t>
      </w:r>
      <w:r>
        <w:t>,</w:t>
      </w:r>
      <w:r>
        <w:t>−</w:t>
      </w:r>
      <w:r>
        <w:t>−</w:t>
      </w:r>
      <w:r>
        <w:t>→</w:t>
      </w:r>
      <w:r>
        <w:t>O</w:t>
      </w:r>
      <w:r>
        <w:t>B</w:t>
      </w:r>
      <w:r>
        <w:t>]</w:t>
      </w:r>
      <w:r>
        <w:t>=</w:t>
      </w:r>
      <w:r>
        <w:t>(</w:t>
      </w:r>
      <w:r>
        <w:t>∣</w:t>
      </w:r>
      <w:r>
        <w:t>∣</w:t>
        <w:br/>
        <w:t>∣</w:t>
      </w:r>
      <w:r>
        <w:t>∣</w:t>
      </w:r>
      <w:r>
        <w:t>20</w:t>
      </w:r>
      <w:r>
        <w:t>0</w:t>
      </w:r>
      <w:r>
        <w:t>9</w:t>
      </w:r>
      <w:r>
        <w:t>2</w:t>
      </w:r>
      <w:r>
        <w:t>3</w:t>
      </w:r>
      <w:r>
        <w:t>∣</w:t>
      </w:r>
      <w:r>
        <w:t>∣</w:t>
        <w:br/>
        <w:t>∣</w:t>
      </w:r>
      <w:r>
        <w:t>∣</w:t>
      </w:r>
      <w:r>
        <w:t>;</w:t>
      </w:r>
      <w:r>
        <w:t>∣</w:t>
      </w:r>
      <w:r>
        <w:t>∣</w:t>
      </w:r>
      <w:r>
        <w:t>∣</w:t>
      </w:r>
      <w:r>
        <w:t>0</w:t>
      </w:r>
      <w:r>
        <w:t>0</w:t>
      </w:r>
      <w:r>
        <w:t>3</w:t>
      </w:r>
      <w:r>
        <w:t>6</w:t>
      </w:r>
      <w:r>
        <w:t>∣</w:t>
      </w:r>
      <w:r>
        <w:t>∣</w:t>
      </w:r>
      <w:r>
        <w:t>∣</w:t>
      </w:r>
      <w:r>
        <w:t>;</w:t>
      </w:r>
      <w:r>
        <w:t>∣</w:t>
      </w:r>
      <w:r>
        <w:t>∣</w:t>
        <w:br/>
        <w:t>∣</w:t>
      </w:r>
      <w:r>
        <w:t>∣</w:t>
      </w:r>
      <w:r>
        <w:t>0</w:t>
      </w:r>
      <w:r>
        <w:t>20</w:t>
      </w:r>
      <w:r>
        <w:t>6</w:t>
      </w:r>
      <w:r>
        <w:t>9</w:t>
      </w:r>
      <w:r>
        <w:t>2</w:t>
      </w:r>
      <w:r>
        <w:t>∣</w:t>
      </w:r>
      <w:r>
        <w:t>∣</w:t>
        <w:br/>
        <w:t>∣</w:t>
      </w:r>
      <w:r>
        <w:t>∣</w:t>
      </w:r>
      <w:r>
        <w:t>)</w:t>
      </w:r>
      <w:r>
        <w:t>n^(')→=OD→, OB→=200(9)/(2)3; 0036; 0206(9)/(2)</w:t>
      </w:r>
      <w:r>
        <w:t xml:space="preserve"> </w:t>
      </w:r>
      <w:r>
        <w:t>, tức là</w:t>
      </w:r>
      <w:r>
        <w:t xml:space="preserve"> </w:t>
      </w:r>
      <w:r>
        <w:t>→</w:t>
      </w:r>
      <w:r>
        <w:t>n</w:t>
      </w:r>
      <w:r>
        <w:t>′</w:t>
      </w:r>
      <w:r>
        <w:t>=</w:t>
      </w:r>
      <w:r>
        <w:t>(</w:t>
      </w:r>
      <w:r>
        <w:t>60</w:t>
      </w:r>
      <w:r>
        <w:t>;</w:t>
      </w:r>
      <w:r>
        <w:t>0</w:t>
      </w:r>
      <w:r>
        <w:t>;</w:t>
      </w:r>
      <w:r>
        <w:t>−</w:t>
      </w:r>
      <w:r>
        <w:t>120</w:t>
      </w:r>
      <w:r>
        <w:t>)</w:t>
      </w:r>
      <w:r>
        <w:t>n^(')→=60;0;−120</w:t>
      </w:r>
      <w:r>
        <w:t>.</w:t>
      </w:r>
      <w:r>
        <w:br/>
      </w:r>
      <w:r>
        <w:t>Khi đó,</w:t>
      </w:r>
      <w:r>
        <w:t xml:space="preserve"> </w:t>
      </w:r>
      <w:r>
        <w:t>→</w:t>
      </w:r>
      <w:r>
        <w:t>n</w:t>
      </w:r>
      <w:r>
        <w:t>′</w:t>
      </w:r>
      <w:r>
        <w:t>n^(')→</w:t>
      </w:r>
      <w:r>
        <w:t xml:space="preserve"> </w:t>
      </w:r>
      <w:r>
        <w:t>là vectơ pháp tuyến của mặt phẳng (DOBE).</w:t>
      </w:r>
      <w:r>
        <w:br/>
      </w:r>
      <w:r>
        <w:t>Vậy mặt phẳng (DOBE) có phương trình là:</w:t>
      </w:r>
      <w:r>
        <w:br/>
      </w:r>
      <w:r>
        <w:t xml:space="preserve">60(x – 0) + 0(y – 0) – 120(z – 0) = 0 ⇔ x – 2z = 0. </w:t>
      </w:r>
      <w:r>
        <w:br/>
      </w:r>
      <w:r>
        <w:t>d) Một vectơ pháp tuyến của mặt phẳng (AOBC) là</w:t>
      </w:r>
      <w:r>
        <w:t xml:space="preserve"> </w:t>
      </w:r>
      <w:r>
        <w:t>→</w:t>
      </w:r>
      <w:r>
        <w:t>n</w:t>
      </w:r>
      <w:r>
        <w:t>1</w:t>
      </w:r>
      <w:r>
        <w:t>=</w:t>
      </w:r>
      <w:r>
        <w:t>(</w:t>
      </w:r>
      <w:r>
        <w:t>0</w:t>
      </w:r>
      <w:r>
        <w:t>;</w:t>
      </w:r>
      <w:r>
        <w:t>2</w:t>
      </w:r>
      <w:r>
        <w:t>;</w:t>
      </w:r>
      <w:r>
        <w:t>−</w:t>
      </w:r>
      <w:r>
        <w:t>3</w:t>
      </w:r>
      <w:r>
        <w:t>)</w:t>
      </w:r>
      <w:r>
        <w:t>n_(1)→=0;2; −3</w:t>
      </w:r>
      <w:r>
        <w:t>.</w:t>
      </w:r>
      <w:r>
        <w:br/>
      </w:r>
      <w:r>
        <w:t xml:space="preserve">Một vectơ pháp tuyến của mặt phẳng (DOBE) là </w:t>
      </w:r>
      <w:r>
        <w:t>→</w:t>
      </w:r>
      <w:r>
        <w:t>n</w:t>
      </w:r>
      <w:r>
        <w:t>2</w:t>
      </w:r>
      <w:r>
        <w:t>=</w:t>
      </w:r>
      <w:r>
        <w:t>(</w:t>
      </w:r>
      <w:r>
        <w:t>1</w:t>
      </w:r>
      <w:r>
        <w:t>;</w:t>
      </w:r>
      <w:r>
        <w:t>0</w:t>
      </w:r>
      <w:r>
        <w:t>;</w:t>
      </w:r>
      <w:r>
        <w:t>−</w:t>
      </w:r>
      <w:r>
        <w:t>2</w:t>
      </w:r>
      <w:r>
        <w:t>)</w:t>
      </w:r>
      <w:r>
        <w:t>n_(2)→=1;0; −2</w:t>
      </w:r>
      <w:r>
        <w:br/>
      </w:r>
      <w:r>
        <w:br/>
      </w:r>
      <w:r>
        <w:rPr>
          <w:b/>
        </w:rPr>
        <w:t>Bài 12 trang 64 Toán 12 Tập 2</w:t>
      </w:r>
      <w:r>
        <w:t>:</w:t>
      </w:r>
      <w:r>
        <w:t xml:space="preserve"> </w:t>
      </w:r>
      <w:r>
        <w:t>Hình 21 minh họa một khu nhà đang xây dựng được gắn hệ trục tọa độ Oxyz (đơn vị trên các trục là mét). Mỗi cột bê tông có dạng hình lăng trụ tứ giác đều và tâm của mặt đáy trên lần lượt là các điểm A(2; 1; 3), B(4; 3; 3), C(6; 3; 2,5), D(4; 0; 2,8).</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b3d628c367404ca6bd81967d18f951e6.jpg"/>
                    <pic:cNvPicPr/>
                  </pic:nvPicPr>
                  <pic:blipFill>
                    <a:blip r:embed="rId26"/>
                    <a:stretch>
                      <a:fillRect/>
                    </a:stretch>
                  </pic:blipFill>
                  <pic:spPr>
                    <a:xfrm>
                      <a:off x="0" y="0"/>
                      <a:ext cx="1905000" cy="1905000"/>
                    </a:xfrm>
                    <a:prstGeom prst="rect"/>
                  </pic:spPr>
                </pic:pic>
              </a:graphicData>
            </a:graphic>
          </wp:inline>
        </w:drawing>
      </w:r>
      <w:r>
        <w:br/>
      </w:r>
      <w:r>
        <w:t>a) Lập phương trình mặt phẳng (ABC).</w:t>
      </w:r>
      <w:r>
        <w:br/>
      </w:r>
      <w:r>
        <w:t>b) Bốn điểm A, B, C, D có đồng phẳng hay không?</w:t>
      </w:r>
      <w:r>
        <w:br/>
      </w:r>
      <w:r>
        <w:rPr>
          <w:b/>
        </w:rPr>
        <w:t>Lời giải:</w:t>
      </w:r>
      <w:r>
        <w:br/>
      </w:r>
      <w:r>
        <w:t>a) Ta có</w:t>
      </w:r>
      <w:r>
        <w:t xml:space="preserve"> </w:t>
      </w:r>
      <w:r>
        <w:t>−</w:t>
      </w:r>
      <w:r>
        <w:t>−</w:t>
      </w:r>
      <w:r>
        <w:t>→</w:t>
      </w:r>
      <w:r>
        <w:t>A</w:t>
      </w:r>
      <w:r>
        <w:t>B</w:t>
      </w:r>
      <w:r>
        <w:t>=</w:t>
      </w:r>
      <w:r>
        <w:t>(</w:t>
      </w:r>
      <w:r>
        <w:t>2</w:t>
      </w:r>
      <w:r>
        <w:t>;</w:t>
      </w:r>
      <w:r>
        <w:t>2</w:t>
      </w:r>
      <w:r>
        <w:t>;</w:t>
      </w:r>
      <w:r>
        <w:t>0</w:t>
      </w:r>
      <w:r>
        <w:t>)</w:t>
      </w:r>
      <w:r>
        <w:t>,</w:t>
      </w:r>
      <w:r>
        <w:t>−</w:t>
      </w:r>
      <w:r>
        <w:t>−</w:t>
      </w:r>
      <w:r>
        <w:t>→</w:t>
      </w:r>
      <w:r>
        <w:t>A</w:t>
      </w:r>
      <w:r>
        <w:t>C</w:t>
      </w:r>
      <w:r>
        <w:t>=</w:t>
      </w:r>
      <w:r>
        <w:t>(</w:t>
      </w:r>
      <w:r>
        <w:t>4</w:t>
      </w:r>
      <w:r>
        <w:t>;</w:t>
      </w:r>
      <w:r>
        <w:t>2</w:t>
      </w:r>
      <w:r>
        <w:t>;</w:t>
      </w:r>
      <w:r>
        <w:t>−</w:t>
      </w:r>
      <w:r>
        <w:t>0</w:t>
      </w:r>
      <w:r>
        <w:t>,</w:t>
      </w:r>
      <w:r>
        <w:t>5</w:t>
      </w:r>
      <w:r>
        <w:t>)</w:t>
      </w:r>
      <w:r>
        <w:t>AB→=2; 2; 0,  AC→=4;2;−0,5</w:t>
      </w:r>
      <w:r>
        <w:t>.</w:t>
      </w:r>
      <w:r>
        <w:br/>
      </w:r>
      <w:r>
        <w:t>Xét vectơ</w:t>
      </w:r>
      <w:r>
        <w:t xml:space="preserve"> </w:t>
      </w:r>
      <w:r>
        <w:t>→</w:t>
      </w:r>
      <w:r>
        <w:t>n</w:t>
      </w:r>
      <w:r>
        <w:t>=</w:t>
      </w:r>
      <w:r>
        <w:t>[</w:t>
      </w:r>
      <w:r>
        <w:t>−</w:t>
      </w:r>
      <w:r>
        <w:t>−</w:t>
      </w:r>
      <w:r>
        <w:t>→</w:t>
      </w:r>
      <w:r>
        <w:t>A</w:t>
      </w:r>
      <w:r>
        <w:t>B</w:t>
      </w:r>
      <w:r>
        <w:t>,</w:t>
      </w:r>
      <w:r>
        <w:t>−</w:t>
      </w:r>
      <w:r>
        <w:t>−</w:t>
      </w:r>
      <w:r>
        <w:t>→</w:t>
      </w:r>
      <w:r>
        <w:t>A</w:t>
      </w:r>
      <w:r>
        <w:t>C</w:t>
      </w:r>
      <w:r>
        <w:t>]</w:t>
      </w:r>
      <w:r>
        <w:t>=</w:t>
      </w:r>
      <w:r>
        <w:t>(</w:t>
      </w:r>
      <w:r>
        <w:t>∣</w:t>
      </w:r>
      <w:r>
        <w:t>∣</w:t>
      </w:r>
      <w:r>
        <w:t>∣</w:t>
      </w:r>
      <w:r>
        <w:t>2</w:t>
      </w:r>
      <w:r>
        <w:t>0</w:t>
      </w:r>
      <w:r>
        <w:t>2</w:t>
      </w:r>
      <w:r>
        <w:t>−</w:t>
      </w:r>
      <w:r>
        <w:t>0</w:t>
      </w:r>
      <w:r>
        <w:t>,</w:t>
      </w:r>
      <w:r>
        <w:t>5</w:t>
      </w:r>
      <w:r>
        <w:t>∣</w:t>
      </w:r>
      <w:r>
        <w:t>∣</w:t>
      </w:r>
      <w:r>
        <w:t>∣</w:t>
      </w:r>
      <w:r>
        <w:t>;</w:t>
      </w:r>
      <w:r>
        <w:t>∣</w:t>
      </w:r>
      <w:r>
        <w:t>∣</w:t>
      </w:r>
      <w:r>
        <w:t>∣</w:t>
      </w:r>
      <w:r>
        <w:t>0</w:t>
      </w:r>
      <w:r>
        <w:t>2</w:t>
      </w:r>
      <w:r>
        <w:t>−</w:t>
      </w:r>
      <w:r>
        <w:t>0</w:t>
      </w:r>
      <w:r>
        <w:t>,</w:t>
      </w:r>
      <w:r>
        <w:t>5</w:t>
      </w:r>
      <w:r>
        <w:t>4</w:t>
      </w:r>
      <w:r>
        <w:t>∣</w:t>
      </w:r>
      <w:r>
        <w:t>∣</w:t>
      </w:r>
      <w:r>
        <w:t>∣</w:t>
      </w:r>
      <w:r>
        <w:t>;</w:t>
      </w:r>
      <w:r>
        <w:t>∣</w:t>
      </w:r>
      <w:r>
        <w:t>∣</w:t>
      </w:r>
      <w:r>
        <w:t>∣</w:t>
      </w:r>
      <w:r>
        <w:t>2</w:t>
      </w:r>
      <w:r>
        <w:t>2</w:t>
      </w:r>
      <w:r>
        <w:t>4</w:t>
      </w:r>
      <w:r>
        <w:t>2</w:t>
      </w:r>
      <w:r>
        <w:t>∣</w:t>
      </w:r>
      <w:r>
        <w:t>∣</w:t>
      </w:r>
      <w:r>
        <w:t>∣</w:t>
      </w:r>
      <w:r>
        <w:t>)</w:t>
      </w:r>
      <w:r>
        <w:t>n→=AB→, AC→=202−0,5; 02−0,54; 2242</w:t>
      </w:r>
      <w:r>
        <w:t>, tức là</w:t>
      </w:r>
      <w:r>
        <w:t xml:space="preserve"> </w:t>
      </w:r>
      <w:r>
        <w:t>→</w:t>
      </w:r>
      <w:r>
        <w:t>n</w:t>
      </w:r>
      <w:r>
        <w:t>=</w:t>
      </w:r>
      <w:r>
        <w:t>(</w:t>
      </w:r>
      <w:r>
        <w:t>−</w:t>
      </w:r>
      <w:r>
        <w:t>1</w:t>
      </w:r>
      <w:r>
        <w:t>;</w:t>
      </w:r>
      <w:r>
        <w:t>1</w:t>
      </w:r>
      <w:r>
        <w:t>;</w:t>
      </w:r>
      <w:r>
        <w:t>−</w:t>
      </w:r>
      <w:r>
        <w:t>4</w:t>
      </w:r>
      <w:r>
        <w:t>)</w:t>
      </w:r>
      <w:r>
        <w:t>n→=−1;  1;−4</w:t>
      </w:r>
      <w:r>
        <w:t>.</w:t>
      </w:r>
      <w:r>
        <w:br/>
      </w:r>
      <w:r>
        <w:t>Khi đó,</w:t>
      </w:r>
      <w:r>
        <w:t xml:space="preserve"> </w:t>
      </w:r>
      <w:r>
        <w:t>→</w:t>
      </w:r>
      <w:r>
        <w:t>n</w:t>
      </w:r>
      <w:r>
        <w:t>n→</w:t>
      </w:r>
      <w:r>
        <w:t xml:space="preserve"> là vectơ pháp tuyến của mặt phẳng (ABC).</w:t>
      </w:r>
      <w:r>
        <w:br/>
      </w:r>
      <w:r>
        <w:t>Vậy mặt phẳng (ABC) có phương trình là:</w:t>
      </w:r>
      <w:r>
        <w:br/>
      </w:r>
      <w:r>
        <w:t xml:space="preserve">– 1(x – 2) + 1(y – 1) – 4(z – 3) = 0 ⇔ x – y + 4z – 13 = 0. </w:t>
      </w:r>
      <w:r>
        <w:br/>
      </w:r>
      <w:r>
        <w:t>b) Thay tọa độ điểm D(4; 0; 2,8) vào phương trình mặt phẳng (ABC) ta được:</w:t>
      </w:r>
      <w:r>
        <w:br/>
      </w:r>
      <w:r>
        <w:t>4 – 0 + 4 ∙ 2,8 – 13 = 2,2 ≠ 0.</w:t>
      </w:r>
      <w:r>
        <w:br/>
      </w:r>
      <w:r>
        <w:t>Vậy D không thuộc mặt phẳng (ABC), tức là bốn điểm A, B, C, D không đồng phẳng.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