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Phương trình mặt cầu</w:t>
      </w:r>
    </w:p>
    <w:p>
      <w:r>
        <w:rPr>
          <w:b/>
        </w:rPr>
        <w:t>Giải Toán 12 Bài 3: Phương trình mặt cầu</w:t>
      </w:r>
      <w:r>
        <w:br/>
      </w:r>
      <w:r>
        <w:rPr>
          <w:b/>
        </w:rPr>
        <w:t>Câu hỏi khởi động trang 81 Toán 12 Tập 2</w:t>
      </w:r>
      <w:r>
        <w:t>:</w:t>
      </w:r>
      <w:r>
        <w:t xml:space="preserve"> </w:t>
      </w:r>
      <w:r>
        <w:t>Hình 38 mô tả một mặt cầu trong không gian.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9aeebb63e9f4b5bbccca0b86740fc87.jpg"/>
                    <pic:cNvPicPr/>
                  </pic:nvPicPr>
                  <pic:blipFill>
                    <a:blip r:embed="rId9"/>
                    <a:stretch>
                      <a:fillRect/>
                    </a:stretch>
                  </pic:blipFill>
                  <pic:spPr>
                    <a:xfrm>
                      <a:off x="0" y="0"/>
                      <a:ext cx="1905000" cy="1905000"/>
                    </a:xfrm>
                    <a:prstGeom prst="rect"/>
                  </pic:spPr>
                </pic:pic>
              </a:graphicData>
            </a:graphic>
          </wp:inline>
        </w:drawing>
      </w:r>
      <w:r>
        <w:br/>
      </w:r>
      <w:r>
        <w:t>Trong không gian với hệ tọa độ Oxyz, phương trình của mặt cầu được lập như thế nào?</w:t>
      </w:r>
      <w:r>
        <w:br/>
      </w:r>
      <w:r>
        <w:rPr>
          <w:b/>
        </w:rPr>
        <w:t>Lời giải:</w:t>
      </w:r>
      <w:r>
        <w:br/>
      </w:r>
      <w:r>
        <w:t>Trong không gian với hệ tọa độ Oxyz, phương trình của mặt cầu tâm I(a; b; c) bán kính R là:</w:t>
      </w:r>
      <w:r>
        <w:br/>
      </w:r>
      <w:r>
        <w:t>(x – a)</w:t>
      </w:r>
      <w:r>
        <w:rPr>
          <w:vertAlign w:val="superscript"/>
        </w:rPr>
        <w:t>2</w:t>
      </w:r>
      <w:r>
        <w:t xml:space="preserve"> </w:t>
      </w:r>
      <w:r>
        <w:t>+ (y – b)</w:t>
      </w:r>
      <w:r>
        <w:rPr>
          <w:vertAlign w:val="superscript"/>
        </w:rPr>
        <w:t>2</w:t>
      </w:r>
      <w:r>
        <w:t xml:space="preserve"> </w:t>
      </w:r>
      <w:r>
        <w:t>+ (z – c)</w:t>
      </w:r>
      <w:r>
        <w:rPr>
          <w:vertAlign w:val="superscript"/>
        </w:rPr>
        <w:t>2</w:t>
      </w:r>
      <w:r>
        <w:t xml:space="preserve"> </w:t>
      </w:r>
      <w:r>
        <w:t>= R</w:t>
      </w:r>
      <w:r>
        <w:rPr>
          <w:vertAlign w:val="superscript"/>
        </w:rPr>
        <w:t>2</w:t>
      </w:r>
      <w:r>
        <w:t>.</w:t>
      </w:r>
      <w:r>
        <w:br/>
      </w:r>
      <w:r>
        <w:rPr>
          <w:b/>
        </w:rPr>
      </w:r>
      <w:r>
        <w:br/>
      </w:r>
      <w:r>
        <w:rPr>
          <w:b/>
        </w:rPr>
        <w:t>Hoạt động 1 trang 81 Toán 12 Tập 2</w:t>
      </w:r>
      <w:r>
        <w:t>:</w:t>
      </w:r>
      <w:r>
        <w:t xml:space="preserve"> </w:t>
      </w:r>
      <w:r>
        <w:t>Nếu quay đường tròn tâm I bán kính R quanh đường kính AB một vòng (Hình 39) thì hình tạo thành được gọi là mặt cầu. Những điểm thuộc mặt cầu đó cách I một khoảng bằng bao nhiêu?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f862aad5dc9499489a115695379719a.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Những điểm thuộc mặt cầu đó cách I một khoảng bằng R.</w:t>
      </w:r>
      <w:r>
        <w:br/>
      </w:r>
      <w:r>
        <w:rPr>
          <w:b/>
        </w:rPr>
        <w:t>Luyện tập 1 trang 82 Toán 12 Tập 2</w:t>
      </w:r>
      <w:r>
        <w:t>:</w:t>
      </w:r>
      <w:r>
        <w:t xml:space="preserve"> </w:t>
      </w:r>
      <w:r>
        <w:t>Trong không gian với hệ tọa độ Oxyz, cho điểm I(1; 2; 3) và mặt cầu tâm I đi qua điểm A(0; 4; 5). Tính đường kính của mặt cầu đó.</w:t>
      </w:r>
      <w:r>
        <w:br/>
      </w:r>
      <w:r>
        <w:rPr>
          <w:b/>
        </w:rPr>
        <w:t>Lời giải:</w:t>
      </w:r>
      <w:r>
        <w:br/>
      </w:r>
      <w:r>
        <w:t>Mặt cầu tâm I đi qua điểm A nên bán kính của mặt cầu tâm I là:</w:t>
      </w:r>
      <w:r>
        <w:br/>
      </w:r>
      <w:r>
        <w:t xml:space="preserve">R = IA = </w:t>
      </w:r>
      <w:r>
        <w:t>√</w:t>
      </w:r>
      <w:r>
        <w:t>(</w:t>
      </w:r>
      <w:r>
        <w:t>0</w:t>
      </w:r>
      <w:r>
        <w:t>−</w:t>
      </w:r>
      <w:r>
        <w:t>1</w:t>
      </w:r>
      <w:r>
        <w:t>)</w:t>
      </w:r>
      <w:r>
        <w:t>2</w:t>
      </w:r>
      <w:r>
        <w:t>+</w:t>
      </w:r>
      <w:r>
        <w:t>(</w:t>
      </w:r>
      <w:r>
        <w:t>4</w:t>
      </w:r>
      <w:r>
        <w:t>−</w:t>
      </w:r>
      <w:r>
        <w:t>2</w:t>
      </w:r>
      <w:r>
        <w:t>)</w:t>
      </w:r>
      <w:r>
        <w:t>2</w:t>
      </w:r>
      <w:r>
        <w:t>+</w:t>
      </w:r>
      <w:r>
        <w:t>(</w:t>
      </w:r>
      <w:r>
        <w:t>5</w:t>
      </w:r>
      <w:r>
        <w:t>−</w:t>
      </w:r>
      <w:r>
        <w:t>3</w:t>
      </w:r>
      <w:r>
        <w:t>)</w:t>
      </w:r>
      <w:r>
        <w:t>2</w:t>
      </w:r>
      <w:r>
        <w:t>=</w:t>
      </w:r>
      <w:r>
        <w:t>3</w:t>
      </w:r>
      <w:r>
        <w:t>√(0−1^(2)+4−2^(2)+5−3^(2))=3</w:t>
      </w:r>
      <w:r>
        <w:br/>
      </w:r>
      <w:r>
        <w:t>Đường kính của mặt cầu đó bằng 2R = 6.</w:t>
      </w:r>
      <w:r>
        <w:br/>
      </w:r>
      <w:r>
        <w:br/>
      </w:r>
      <w:r>
        <w:rPr>
          <w:b/>
        </w:rPr>
        <w:t>Hoạt động 2 trang 82 Toán 12 Tập 2</w:t>
      </w:r>
      <w:r>
        <w:t>:</w:t>
      </w:r>
      <w:r>
        <w:t xml:space="preserve"> </w:t>
      </w:r>
      <w:r>
        <w:t>Cho hai điểm M(x; y; z) và I(a; b; c).</w:t>
      </w:r>
      <w:r>
        <w:br/>
      </w:r>
      <w:r>
        <w:t>a) Viết công thức tính khoảng cách giữa hai điểm M và I.</w:t>
      </w:r>
      <w:r>
        <w:br/>
      </w:r>
      <w:r>
        <w:t>b) Nêu mối liên hệ giữa x, y, và z để điểm M nằm trên mặt cầu tâm I bán kính R.</w:t>
      </w:r>
      <w:r>
        <w:br/>
      </w:r>
      <w:r>
        <w:rPr>
          <w:b/>
        </w:rPr>
        <w:t>Lời giải:</w:t>
      </w:r>
      <w:r>
        <w:br/>
      </w:r>
      <w:r>
        <w:t>a) IM =</w:t>
      </w:r>
      <w:r>
        <w:t xml:space="preserve"> </w:t>
      </w:r>
      <w:r>
        <w:t>√</w:t>
      </w:r>
      <w:r>
        <w:t>(</w:t>
      </w:r>
      <w:r>
        <w:t>x</w:t>
      </w:r>
      <w:r>
        <w:t>−</w:t>
      </w:r>
      <w:r>
        <w:t>a</w:t>
      </w:r>
      <w:r>
        <w:t>)</w:t>
      </w:r>
      <w:r>
        <w:t>2</w:t>
      </w:r>
      <w:r>
        <w:t>+</w:t>
      </w:r>
      <w:r>
        <w:t>(</w:t>
      </w:r>
      <w:r>
        <w:t>y</w:t>
      </w:r>
      <w:r>
        <w:t>−</w:t>
      </w:r>
      <w:r>
        <w:t>b</w:t>
      </w:r>
      <w:r>
        <w:t>)</w:t>
      </w:r>
      <w:r>
        <w:t>2</w:t>
      </w:r>
      <w:r>
        <w:t>+</w:t>
      </w:r>
      <w:r>
        <w:t>(</w:t>
      </w:r>
      <w:r>
        <w:t>z</w:t>
      </w:r>
      <w:r>
        <w:t>−</w:t>
      </w:r>
      <w:r>
        <w:t>c</w:t>
      </w:r>
      <w:r>
        <w:t>)</w:t>
      </w:r>
      <w:r>
        <w:t>2</w:t>
      </w:r>
      <w:r>
        <w:t>√(x−a^(2)+y−b^(2)+z−c^(2))</w:t>
      </w:r>
      <w:r>
        <w:t>.</w:t>
      </w:r>
      <w:r>
        <w:br/>
      </w:r>
      <w:r>
        <w:t xml:space="preserve">b) Điểm M nằm trên mặt cầu tâm I bán kính R khi IM = R, tức là </w:t>
      </w:r>
      <w:r>
        <w:t>√</w:t>
      </w:r>
      <w:r>
        <w:t>(</w:t>
      </w:r>
      <w:r>
        <w:t>x</w:t>
      </w:r>
      <w:r>
        <w:t>−</w:t>
      </w:r>
      <w:r>
        <w:t>a</w:t>
      </w:r>
      <w:r>
        <w:t>)</w:t>
      </w:r>
      <w:r>
        <w:t>2</w:t>
      </w:r>
      <w:r>
        <w:t>+</w:t>
      </w:r>
      <w:r>
        <w:t>(</w:t>
      </w:r>
      <w:r>
        <w:t>y</w:t>
      </w:r>
      <w:r>
        <w:t>−</w:t>
      </w:r>
      <w:r>
        <w:t>b</w:t>
      </w:r>
      <w:r>
        <w:t>)</w:t>
      </w:r>
      <w:r>
        <w:t>2</w:t>
      </w:r>
      <w:r>
        <w:t>+</w:t>
      </w:r>
      <w:r>
        <w:t>(</w:t>
      </w:r>
      <w:r>
        <w:t>z</w:t>
      </w:r>
      <w:r>
        <w:t>−</w:t>
      </w:r>
      <w:r>
        <w:t>c</w:t>
      </w:r>
      <w:r>
        <w:t>)</w:t>
      </w:r>
      <w:r>
        <w:t>2</w:t>
      </w:r>
      <w:r>
        <w:t>√(x−a^(2)+y−b^(2)+z−c^(2))</w:t>
      </w:r>
      <w:r>
        <w:t xml:space="preserve"> </w:t>
      </w:r>
      <w:r>
        <w:t>= R</w:t>
      </w:r>
      <w:r>
        <w:br/>
      </w:r>
      <w:r>
        <w:br/>
      </w:r>
      <w:r>
        <w:rPr>
          <w:b/>
        </w:rPr>
        <w:t>Luyện tập 2 trang 82 Toán 12 Tập 2</w:t>
      </w:r>
      <w:r>
        <w:t>:</w:t>
      </w:r>
      <w:r>
        <w:t xml:space="preserve"> </w:t>
      </w:r>
      <w:r>
        <w:t>Tìm tâm và bán kính của mặt cầu có phương trình: x</w:t>
      </w:r>
      <w:r>
        <w:rPr>
          <w:vertAlign w:val="superscript"/>
        </w:rPr>
        <w:t>2</w:t>
      </w:r>
      <w:r>
        <w:t xml:space="preserve"> </w:t>
      </w:r>
      <w:r>
        <w:t>+ (y + 5)</w:t>
      </w:r>
      <w:r>
        <w:rPr>
          <w:vertAlign w:val="superscript"/>
        </w:rPr>
        <w:t>2</w:t>
      </w:r>
      <w:r>
        <w:t xml:space="preserve"> </w:t>
      </w:r>
      <w:r>
        <w:t>+ (z + 1)</w:t>
      </w:r>
      <w:r>
        <w:rPr>
          <w:vertAlign w:val="superscript"/>
        </w:rPr>
        <w:t>2</w:t>
      </w:r>
      <w:r>
        <w:t xml:space="preserve"> </w:t>
      </w:r>
      <w:r>
        <w:t>= 2</w:t>
      </w:r>
      <w:r>
        <w:br/>
      </w:r>
      <w:r>
        <w:rPr>
          <w:b/>
        </w:rPr>
        <w:t>Lời giải:</w:t>
      </w:r>
      <w:r>
        <w:br/>
      </w:r>
      <w:r>
        <w:t>Ta có x</w:t>
      </w:r>
      <w:r>
        <w:rPr>
          <w:vertAlign w:val="superscript"/>
        </w:rPr>
        <w:t>2</w:t>
      </w:r>
      <w:r>
        <w:t xml:space="preserve"> </w:t>
      </w:r>
      <w:r>
        <w:t>+ (y + 5)</w:t>
      </w:r>
      <w:r>
        <w:rPr>
          <w:vertAlign w:val="superscript"/>
        </w:rPr>
        <w:t>2</w:t>
      </w:r>
      <w:r>
        <w:t xml:space="preserve"> </w:t>
      </w:r>
      <w:r>
        <w:t>+ (z + 1)</w:t>
      </w:r>
      <w:r>
        <w:rPr>
          <w:vertAlign w:val="superscript"/>
        </w:rPr>
        <w:t>2</w:t>
      </w:r>
      <w:r>
        <w:t xml:space="preserve"> </w:t>
      </w:r>
      <w:r>
        <w:t>= 2 ⇔ (x – 0)</w:t>
      </w:r>
      <w:r>
        <w:rPr>
          <w:vertAlign w:val="superscript"/>
        </w:rPr>
        <w:t>2</w:t>
      </w:r>
      <w:r>
        <w:t xml:space="preserve"> </w:t>
      </w:r>
      <w:r>
        <w:t>+ [y – (– 5)]</w:t>
      </w:r>
      <w:r>
        <w:rPr>
          <w:vertAlign w:val="superscript"/>
        </w:rPr>
        <w:t>2</w:t>
      </w:r>
      <w:r>
        <w:t xml:space="preserve"> </w:t>
      </w:r>
      <w:r>
        <w:t>+ [z – (– 1)]</w:t>
      </w:r>
      <w:r>
        <w:rPr>
          <w:vertAlign w:val="superscript"/>
        </w:rPr>
        <w:t>2</w:t>
      </w:r>
      <w:r>
        <w:t xml:space="preserve"> </w:t>
      </w:r>
      <w:r>
        <w:t>=</w:t>
      </w:r>
      <w:r>
        <w:t xml:space="preserve"> </w:t>
      </w:r>
      <w:r>
        <w:t>(</w:t>
      </w:r>
      <w:r>
        <w:t>√</w:t>
      </w:r>
      <w:r>
        <w:t>2</w:t>
      </w:r>
      <w:r>
        <w:t>)</w:t>
      </w:r>
      <w:r>
        <w:t>2</w:t>
      </w:r>
      <w:r>
        <w:t>√(2)^(2)</w:t>
      </w:r>
      <w:r>
        <w:t>.</w:t>
      </w:r>
      <w:r>
        <w:br/>
      </w:r>
      <w:r>
        <w:t xml:space="preserve">Vậy mặt cầu đã cho có tâm I(0; – 5; – 1) và bán kính R = </w:t>
      </w:r>
      <w:r>
        <w:t>√</w:t>
      </w:r>
      <w:r>
        <w:t>2</w:t>
      </w:r>
      <w:r>
        <w:t>√(2)</w:t>
      </w:r>
      <w:r>
        <w:br/>
      </w:r>
      <w:r>
        <w:br/>
      </w:r>
      <w:r>
        <w:rPr>
          <w:b/>
        </w:rPr>
        <w:t>Luyện tập 3 trang 82 Toán 12 Tập 2</w:t>
      </w:r>
      <w:r>
        <w:t>:</w:t>
      </w:r>
      <w:r>
        <w:t xml:space="preserve"> </w:t>
      </w:r>
      <w:r>
        <w:t>Viết phương trình của mặt cầu, biết:</w:t>
      </w:r>
      <w:r>
        <w:br/>
      </w:r>
      <w:r>
        <w:t>a) Tâm O bán kính R với O là gốc tọa độ;</w:t>
      </w:r>
      <w:r>
        <w:br/>
      </w:r>
      <w:r>
        <w:t>b) Đường kính AB với A(1; 2; 1), B(3; 4; 7).</w:t>
      </w:r>
      <w:r>
        <w:br/>
      </w:r>
      <w:r>
        <w:rPr>
          <w:b/>
        </w:rPr>
        <w:t>Lời giải:</w:t>
      </w:r>
      <w:r>
        <w:br/>
      </w:r>
      <w:r>
        <w:t>a) Phương trình mặt cầu tâm O bán kính R là:</w:t>
      </w:r>
      <w:r>
        <w:br/>
      </w:r>
      <w:r>
        <w:t>x</w:t>
      </w:r>
      <w:r>
        <w:rPr>
          <w:vertAlign w:val="superscript"/>
        </w:rPr>
        <w:t>2</w:t>
      </w:r>
      <w:r>
        <w:t xml:space="preserve"> </w:t>
      </w:r>
      <w:r>
        <w:t>+ y</w:t>
      </w:r>
      <w:r>
        <w:rPr>
          <w:vertAlign w:val="superscript"/>
        </w:rPr>
        <w:t>2</w:t>
      </w:r>
      <w:r>
        <w:t xml:space="preserve"> </w:t>
      </w:r>
      <w:r>
        <w:t>+ z</w:t>
      </w:r>
      <w:r>
        <w:rPr>
          <w:vertAlign w:val="superscript"/>
        </w:rPr>
        <w:t>2</w:t>
      </w:r>
      <w:r>
        <w:t xml:space="preserve"> </w:t>
      </w:r>
      <w:r>
        <w:t>= R</w:t>
      </w:r>
      <w:r>
        <w:rPr>
          <w:vertAlign w:val="superscript"/>
        </w:rPr>
        <w:t>2</w:t>
      </w:r>
      <w:r>
        <w:t>.</w:t>
      </w:r>
      <w:r>
        <w:br/>
      </w:r>
      <w:r>
        <w:t>b) Mặt cầu đường kính AB có tâm I là trung điểm của AB.</w:t>
      </w:r>
      <w:r>
        <w:br/>
      </w:r>
      <w:r>
        <w:t>Tọa độ điểm I là</w:t>
      </w:r>
      <w:r>
        <w:t xml:space="preserve"> </w:t>
      </w:r>
      <w:r>
        <w:t>x</w:t>
      </w:r>
      <w:r>
        <w:t>I</w:t>
      </w:r>
      <w:r>
        <w:t>=</w:t>
      </w:r>
      <w:r>
        <w:t>1</w:t>
      </w:r>
      <w:r>
        <w:t>+</w:t>
      </w:r>
      <w:r>
        <w:t>3</w:t>
      </w:r>
      <w:r>
        <w:t>2</w:t>
      </w:r>
      <w:r>
        <w:t>=</w:t>
      </w:r>
      <w:r>
        <w:t>2</w:t>
      </w:r>
      <w:r>
        <w:t>;</w:t>
      </w:r>
      <w:r>
        <w:t>y</w:t>
      </w:r>
      <w:r>
        <w:t>I</w:t>
      </w:r>
      <w:r>
        <w:t>=</w:t>
      </w:r>
      <w:r>
        <w:t>2</w:t>
      </w:r>
      <w:r>
        <w:t>+</w:t>
      </w:r>
      <w:r>
        <w:t>4</w:t>
      </w:r>
      <w:r>
        <w:t>2</w:t>
      </w:r>
      <w:r>
        <w:t>=</w:t>
      </w:r>
      <w:r>
        <w:t>3</w:t>
      </w:r>
      <w:r>
        <w:t>;</w:t>
      </w:r>
      <w:r>
        <w:t>z</w:t>
      </w:r>
      <w:r>
        <w:t>I</w:t>
      </w:r>
      <w:r>
        <w:t>=</w:t>
      </w:r>
      <w:r>
        <w:t>1</w:t>
      </w:r>
      <w:r>
        <w:t>+</w:t>
      </w:r>
      <w:r>
        <w:t>7</w:t>
      </w:r>
      <w:r>
        <w:t>2</w:t>
      </w:r>
      <w:r>
        <w:t>=</w:t>
      </w:r>
      <w:r>
        <w:t>4</w:t>
      </w:r>
      <w:r>
        <w:t>x_(I)=(1+3)/(2)=2;  y_(I)=(2+4)/(2)=3; z_(I)=(1+7)/(2)=4</w:t>
      </w:r>
      <w:r>
        <w:t>. Suy ra I(2; 3; 4).</w:t>
      </w:r>
      <w:r>
        <w:br/>
      </w:r>
      <w:r>
        <w:t>Bán kính của mặt cầu là R = IA =</w:t>
      </w:r>
      <w:r>
        <w:t xml:space="preserve"> </w:t>
      </w:r>
      <w:r>
        <w:t>√</w:t>
      </w:r>
      <w:r>
        <w:t>(</w:t>
      </w:r>
      <w:r>
        <w:t>1</w:t>
      </w:r>
      <w:r>
        <w:t>−</w:t>
      </w:r>
      <w:r>
        <w:t>2</w:t>
      </w:r>
      <w:r>
        <w:t>)</w:t>
      </w:r>
      <w:r>
        <w:t>2</w:t>
      </w:r>
      <w:r>
        <w:t>+</w:t>
      </w:r>
      <w:r>
        <w:t>(</w:t>
      </w:r>
      <w:r>
        <w:t>2</w:t>
      </w:r>
      <w:r>
        <w:t>−</w:t>
      </w:r>
      <w:r>
        <w:t>3</w:t>
      </w:r>
      <w:r>
        <w:t>)</w:t>
      </w:r>
      <w:r>
        <w:t>2</w:t>
      </w:r>
      <w:r>
        <w:t>+</w:t>
      </w:r>
      <w:r>
        <w:t>(</w:t>
      </w:r>
      <w:r>
        <w:t>1</w:t>
      </w:r>
      <w:r>
        <w:t>−</w:t>
      </w:r>
      <w:r>
        <w:t>4</w:t>
      </w:r>
      <w:r>
        <w:t>)</w:t>
      </w:r>
      <w:r>
        <w:t>2</w:t>
      </w:r>
      <w:r>
        <w:t>=</w:t>
      </w:r>
      <w:r>
        <w:t>√</w:t>
      </w:r>
      <w:r>
        <w:t>11</w:t>
      </w:r>
      <w:r>
        <w:t>√(1−2^(2)+2−3^(2)+1−4^(2))=√(11)</w:t>
      </w:r>
      <w:r>
        <w:t>.</w:t>
      </w:r>
      <w:r>
        <w:br/>
      </w:r>
      <w:r>
        <w:t>Phương trình mặt cầu đường kính AB là:</w:t>
      </w:r>
      <w:r>
        <w:br/>
      </w:r>
      <w:r>
        <w:t>(x – 2)</w:t>
      </w:r>
      <w:r>
        <w:rPr>
          <w:vertAlign w:val="superscript"/>
        </w:rPr>
        <w:t>2</w:t>
      </w:r>
      <w:r>
        <w:t xml:space="preserve"> </w:t>
      </w:r>
      <w:r>
        <w:t>+ (y – 3)</w:t>
      </w:r>
      <w:r>
        <w:rPr>
          <w:vertAlign w:val="superscript"/>
        </w:rPr>
        <w:t>2</w:t>
      </w:r>
      <w:r>
        <w:t xml:space="preserve"> </w:t>
      </w:r>
      <w:r>
        <w:t>+ (z – 4)</w:t>
      </w:r>
      <w:r>
        <w:rPr>
          <w:vertAlign w:val="superscript"/>
        </w:rPr>
        <w:t>2</w:t>
      </w:r>
      <w:r>
        <w:t xml:space="preserve"> </w:t>
      </w:r>
      <w:r>
        <w:t>= 11.</w:t>
      </w:r>
      <w:r>
        <w:br/>
      </w:r>
      <w:r>
        <w:rPr>
          <w:b/>
        </w:rPr>
        <w:t>Luyện tập 4 trang 83 Toán 12 Tập 2</w:t>
      </w:r>
      <w:r>
        <w:t>:</w:t>
      </w:r>
      <w:r>
        <w:t xml:space="preserve"> </w:t>
      </w:r>
      <w:r>
        <w:t>Chứng minh rằng phương trình</w:t>
      </w:r>
      <w:r>
        <w:br/>
      </w:r>
      <w:r>
        <w:t>x</w:t>
      </w:r>
      <w:r>
        <w:rPr>
          <w:vertAlign w:val="superscript"/>
        </w:rPr>
        <w:t>2</w:t>
      </w:r>
      <w:r>
        <w:t xml:space="preserve"> </w:t>
      </w:r>
      <w:r>
        <w:t>+ y</w:t>
      </w:r>
      <w:r>
        <w:rPr>
          <w:vertAlign w:val="superscript"/>
        </w:rPr>
        <w:t>2</w:t>
      </w:r>
      <w:r>
        <w:t xml:space="preserve"> </w:t>
      </w:r>
      <w:r>
        <w:t>+ z</w:t>
      </w:r>
      <w:r>
        <w:rPr>
          <w:vertAlign w:val="superscript"/>
        </w:rPr>
        <w:t>2</w:t>
      </w:r>
      <w:r>
        <w:t xml:space="preserve"> </w:t>
      </w:r>
      <w:r>
        <w:t>– 6x – 2y – 4z – 11 = 0 là phương trình của một mặt cầu. Tìm tâm I và bán kính R của mặt cầu đó.</w:t>
      </w:r>
      <w:r>
        <w:br/>
      </w:r>
      <w:r>
        <w:rPr>
          <w:b/>
        </w:rPr>
        <w:t>Lời giải:</w:t>
      </w:r>
      <w:r>
        <w:br/>
      </w:r>
      <w:r>
        <w:rPr>
          <w:i/>
        </w:rPr>
        <w:t>Cách 1:</w:t>
      </w:r>
      <w:r>
        <w:br/>
      </w:r>
      <w:r>
        <w:t>Ta có x</w:t>
      </w:r>
      <w:r>
        <w:rPr>
          <w:vertAlign w:val="superscript"/>
        </w:rPr>
        <w:t>2</w:t>
      </w:r>
      <w:r>
        <w:t xml:space="preserve"> </w:t>
      </w:r>
      <w:r>
        <w:t>+ y</w:t>
      </w:r>
      <w:r>
        <w:rPr>
          <w:vertAlign w:val="superscript"/>
        </w:rPr>
        <w:t>2</w:t>
      </w:r>
      <w:r>
        <w:t xml:space="preserve"> </w:t>
      </w:r>
      <w:r>
        <w:t>+ z</w:t>
      </w:r>
      <w:r>
        <w:rPr>
          <w:vertAlign w:val="superscript"/>
        </w:rPr>
        <w:t>2</w:t>
      </w:r>
      <w:r>
        <w:t xml:space="preserve"> </w:t>
      </w:r>
      <w:r>
        <w:t>– 6x – 2y – 4z – 11 = 0</w:t>
      </w:r>
      <w:r>
        <w:br/>
      </w:r>
      <w:r>
        <w:t>⇔ x</w:t>
      </w:r>
      <w:r>
        <w:rPr>
          <w:vertAlign w:val="superscript"/>
        </w:rPr>
        <w:t>2</w:t>
      </w:r>
      <w:r>
        <w:t xml:space="preserve"> </w:t>
      </w:r>
      <w:r>
        <w:t>– 2 ∙ 3 ∙ x + 9 + y</w:t>
      </w:r>
      <w:r>
        <w:rPr>
          <w:vertAlign w:val="superscript"/>
        </w:rPr>
        <w:t>2</w:t>
      </w:r>
      <w:r>
        <w:t xml:space="preserve"> </w:t>
      </w:r>
      <w:r>
        <w:t>– 2 ∙ 1 ∙ y + 1 + z</w:t>
      </w:r>
      <w:r>
        <w:rPr>
          <w:vertAlign w:val="superscript"/>
        </w:rPr>
        <w:t>2</w:t>
      </w:r>
      <w:r>
        <w:t xml:space="preserve"> </w:t>
      </w:r>
      <w:r>
        <w:t>– 2 ∙ 2 ∙ z + 4 = 9 + 1 + 4 + 11</w:t>
      </w:r>
      <w:r>
        <w:br/>
      </w:r>
      <w:r>
        <w:t>⇔ (x – 3)</w:t>
      </w:r>
      <w:r>
        <w:rPr>
          <w:vertAlign w:val="superscript"/>
        </w:rPr>
        <w:t>2</w:t>
      </w:r>
      <w:r>
        <w:t xml:space="preserve"> </w:t>
      </w:r>
      <w:r>
        <w:t>+ (y – 1)</w:t>
      </w:r>
      <w:r>
        <w:rPr>
          <w:vertAlign w:val="superscript"/>
        </w:rPr>
        <w:t>2</w:t>
      </w:r>
      <w:r>
        <w:t xml:space="preserve"> </w:t>
      </w:r>
      <w:r>
        <w:t>+ (z – 2)</w:t>
      </w:r>
      <w:r>
        <w:rPr>
          <w:vertAlign w:val="superscript"/>
        </w:rPr>
        <w:t>2</w:t>
      </w:r>
      <w:r>
        <w:t xml:space="preserve"> </w:t>
      </w:r>
      <w:r>
        <w:t>= 25.</w:t>
      </w:r>
      <w:r>
        <w:br/>
      </w:r>
      <w:r>
        <w:t>Vậy phương trình đã cho là phương trình của một mặt cầu có tâm I(3; 1; 2) và bán kính R =</w:t>
      </w:r>
      <w:r>
        <w:t xml:space="preserve"> </w:t>
      </w:r>
      <w:r>
        <w:t>√</w:t>
      </w:r>
      <w:r>
        <w:t>25</w:t>
      </w:r>
      <w:r>
        <w:t>√(25)</w:t>
      </w:r>
      <w:r>
        <w:t xml:space="preserve"> </w:t>
      </w:r>
      <w:r>
        <w:t>= 5.</w:t>
      </w:r>
      <w:r>
        <w:br/>
      </w:r>
      <w:r>
        <w:rPr>
          <w:i/>
        </w:rPr>
        <w:t>Cách 2:</w:t>
      </w:r>
      <w:r>
        <w:br/>
      </w:r>
      <w:r>
        <w:t>Ta có x</w:t>
      </w:r>
      <w:r>
        <w:rPr>
          <w:vertAlign w:val="superscript"/>
        </w:rPr>
        <w:t>2</w:t>
      </w:r>
      <w:r>
        <w:t xml:space="preserve"> </w:t>
      </w:r>
      <w:r>
        <w:t>+ y</w:t>
      </w:r>
      <w:r>
        <w:rPr>
          <w:vertAlign w:val="superscript"/>
        </w:rPr>
        <w:t>2</w:t>
      </w:r>
      <w:r>
        <w:t xml:space="preserve"> </w:t>
      </w:r>
      <w:r>
        <w:t>+ z</w:t>
      </w:r>
      <w:r>
        <w:rPr>
          <w:vertAlign w:val="superscript"/>
        </w:rPr>
        <w:t>2</w:t>
      </w:r>
      <w:r>
        <w:t xml:space="preserve"> </w:t>
      </w:r>
      <w:r>
        <w:t>– 6x – 2y – 4z – 11 = 0</w:t>
      </w:r>
      <w:r>
        <w:br/>
      </w:r>
      <w:r>
        <w:t>⇔ x</w:t>
      </w:r>
      <w:r>
        <w:rPr>
          <w:vertAlign w:val="superscript"/>
        </w:rPr>
        <w:t>2</w:t>
      </w:r>
      <w:r>
        <w:t xml:space="preserve"> </w:t>
      </w:r>
      <w:r>
        <w:t>+ y</w:t>
      </w:r>
      <w:r>
        <w:rPr>
          <w:vertAlign w:val="superscript"/>
        </w:rPr>
        <w:t>2</w:t>
      </w:r>
      <w:r>
        <w:t xml:space="preserve"> </w:t>
      </w:r>
      <w:r>
        <w:t>+ z</w:t>
      </w:r>
      <w:r>
        <w:rPr>
          <w:vertAlign w:val="superscript"/>
        </w:rPr>
        <w:t>2</w:t>
      </w:r>
      <w:r>
        <w:t xml:space="preserve"> </w:t>
      </w:r>
      <w:r>
        <w:t>– 2 ∙ 3 ∙ x – 2 ∙ 1 ∙ y – 2 ∙ 2 ∙ z – 11 = 0</w:t>
      </w:r>
      <w:r>
        <w:br/>
      </w:r>
      <w:r>
        <w:t>Khi đó a</w:t>
      </w:r>
      <w:r>
        <w:rPr>
          <w:vertAlign w:val="superscript"/>
        </w:rPr>
        <w:t>2</w:t>
      </w:r>
      <w:r>
        <w:t xml:space="preserve"> </w:t>
      </w:r>
      <w:r>
        <w:t>+ b</w:t>
      </w:r>
      <w:r>
        <w:rPr>
          <w:vertAlign w:val="superscript"/>
        </w:rPr>
        <w:t>2</w:t>
      </w:r>
      <w:r>
        <w:t xml:space="preserve"> </w:t>
      </w:r>
      <w:r>
        <w:t>+ c</w:t>
      </w:r>
      <w:r>
        <w:rPr>
          <w:vertAlign w:val="superscript"/>
        </w:rPr>
        <w:t>2</w:t>
      </w:r>
      <w:r>
        <w:t xml:space="preserve"> </w:t>
      </w:r>
      <w:r>
        <w:t>– d = 3</w:t>
      </w:r>
      <w:r>
        <w:rPr>
          <w:vertAlign w:val="superscript"/>
        </w:rPr>
        <w:t>2</w:t>
      </w:r>
      <w:r>
        <w:t xml:space="preserve"> </w:t>
      </w:r>
      <w:r>
        <w:t>+ 1</w:t>
      </w:r>
      <w:r>
        <w:rPr>
          <w:vertAlign w:val="superscript"/>
        </w:rPr>
        <w:t>2</w:t>
      </w:r>
      <w:r>
        <w:t xml:space="preserve"> </w:t>
      </w:r>
      <w:r>
        <w:t>+ 2</w:t>
      </w:r>
      <w:r>
        <w:rPr>
          <w:vertAlign w:val="superscript"/>
        </w:rPr>
        <w:t>2</w:t>
      </w:r>
      <w:r>
        <w:t xml:space="preserve"> </w:t>
      </w:r>
      <w:r>
        <w:t>– (– 11) = 25 &gt; 0.</w:t>
      </w:r>
      <w:r>
        <w:br/>
      </w:r>
      <w:r>
        <w:t>Vậy phương trình đã cho là phương trình của một mặt cầu có tâm I(3; 1; 2) và bán kính R =</w:t>
      </w:r>
      <w:r>
        <w:t xml:space="preserve"> </w:t>
      </w:r>
      <w:r>
        <w:t>√</w:t>
      </w:r>
      <w:r>
        <w:t>25</w:t>
      </w:r>
      <w:r>
        <w:t>√(25)</w:t>
      </w:r>
      <w:r>
        <w:t xml:space="preserve"> </w:t>
      </w:r>
      <w:r>
        <w:t>= 5.</w:t>
      </w:r>
      <w:r>
        <w:br/>
      </w:r>
      <w:r>
        <w:rPr>
          <w:b/>
        </w:rPr>
        <w:t>Luyện tập 5 trang 85 Toán 12 Tập 2</w:t>
      </w:r>
      <w:r>
        <w:t>:</w:t>
      </w:r>
      <w:r>
        <w:t xml:space="preserve"> </w:t>
      </w:r>
      <w:r>
        <w:t>Trong Ví dụ 6, giả sử người đi biển di chuyển theo đường thẳng từ vị trí I(21; 35; 50) đến vị trí D(5 121; 658; 0). Tìm vị trí cuối cùng trên đoạn thẳng ID sao cho người đi biển còn có thể nhìn thấy được ánh sáng từ ngọn hải đăng.</w:t>
      </w:r>
      <w:r>
        <w:br/>
      </w:r>
      <w:r>
        <w:rPr>
          <w:b/>
        </w:rPr>
        <w:t>Lời giải:</w:t>
      </w:r>
      <w:r>
        <w:br/>
      </w:r>
      <w:r>
        <w:t>Đường thẳng ID đi qua điểm I và nhận</w:t>
      </w:r>
      <w:r>
        <w:t xml:space="preserve"> </w:t>
      </w:r>
      <w:r>
        <w:t>−</w:t>
      </w:r>
      <w:r>
        <w:t>→</w:t>
      </w:r>
      <w:r>
        <w:t>I</w:t>
      </w:r>
      <w:r>
        <w:t>D</w:t>
      </w:r>
      <w:r>
        <w:t>=</w:t>
      </w:r>
      <w:r>
        <w:t>(</w:t>
      </w:r>
      <w:r>
        <w:t>5</w:t>
      </w:r>
      <w:r>
        <w:t>100</w:t>
      </w:r>
      <w:r>
        <w:t>;</w:t>
      </w:r>
      <w:r>
        <w:t>623</w:t>
      </w:r>
      <w:r>
        <w:t>;</w:t>
      </w:r>
      <w:r>
        <w:t>−</w:t>
      </w:r>
      <w:r>
        <w:t>50</w:t>
      </w:r>
      <w:r>
        <w:t>)</w:t>
      </w:r>
      <w:r>
        <w:t>ID→=5 100;623; −50</w:t>
      </w:r>
      <w:r>
        <w:t xml:space="preserve"> </w:t>
      </w:r>
      <w:r>
        <w:t>làm vectơ chỉ phương.</w:t>
      </w:r>
      <w:r>
        <w:br/>
      </w:r>
      <w:r>
        <w:t>Phương trình tham số của đường thẳng ID là</w:t>
      </w:r>
      <w:r>
        <w:t xml:space="preserve"> </w:t>
      </w:r>
      <w:r>
        <w:t>⎧</w:t>
      </w:r>
      <w:r>
        <w:t>⎪</w:t>
      </w:r>
      <w:r>
        <w:t>⎨</w:t>
      </w:r>
      <w:r>
        <w:t>⎪</w:t>
      </w:r>
      <w:r>
        <w:t>⎩</w:t>
      </w:r>
      <w:r>
        <w:t>x</w:t>
      </w:r>
      <w:r>
        <w:t>=</w:t>
      </w:r>
      <w:r>
        <w:t>21</w:t>
      </w:r>
      <w:r>
        <w:t>+</w:t>
      </w:r>
      <w:r>
        <w:t>5100</w:t>
      </w:r>
      <w:r>
        <w:t>t</w:t>
      </w:r>
      <w:r>
        <w:t>y</w:t>
      </w:r>
      <w:r>
        <w:t>=</w:t>
      </w:r>
      <w:r>
        <w:t>35</w:t>
      </w:r>
      <w:r>
        <w:t>+</w:t>
      </w:r>
      <w:r>
        <w:t>623</w:t>
      </w:r>
      <w:r>
        <w:t>t</w:t>
      </w:r>
      <w:r>
        <w:t>z</w:t>
      </w:r>
      <w:r>
        <w:t>=</w:t>
      </w:r>
      <w:r>
        <w:t>50</w:t>
      </w:r>
      <w:r>
        <w:t>−</w:t>
      </w:r>
      <w:r>
        <w:t>50</w:t>
      </w:r>
      <w:r>
        <w:t>t</w:t>
      </w:r>
      <w:r>
        <w:t>x=21+5100ty=35+623tz=50−50t</w:t>
      </w:r>
      <w:r>
        <w:t xml:space="preserve"> </w:t>
      </w:r>
      <w:r>
        <w:t>(t là tham số).</w:t>
      </w:r>
      <w:r>
        <w:br/>
      </w:r>
      <w:r>
        <w:t>Giả sử H là vị trí cuối cùng trên đoạn thẳng ID sao cho người đi biển có thể nhìn thấy ánh sáng từ ngọn hải đăng. Khi đó IH = R.</w:t>
      </w:r>
      <w:r>
        <w:br/>
      </w:r>
      <w:r>
        <w:t>Ta có H ∈ ID nên gọi tọa độ điểm H(21 + 5 100t; 35 + 623t; 50 – 50t).</w:t>
      </w:r>
      <w:r>
        <w:br/>
      </w:r>
      <w:r>
        <w:t>−</w:t>
      </w:r>
      <w:r>
        <w:t>→</w:t>
      </w:r>
      <w:r>
        <w:t>I</w:t>
      </w:r>
      <w:r>
        <w:t>H</w:t>
      </w:r>
      <w:r>
        <w:t>=</w:t>
      </w:r>
      <w:r>
        <w:t>(</w:t>
      </w:r>
      <w:r>
        <w:t>5100</w:t>
      </w:r>
      <w:r>
        <w:t>t</w:t>
      </w:r>
      <w:r>
        <w:t>;</w:t>
      </w:r>
      <w:r>
        <w:t>623</w:t>
      </w:r>
      <w:r>
        <w:t>t</w:t>
      </w:r>
      <w:r>
        <w:t>;</w:t>
      </w:r>
      <w:r>
        <w:t>−</w:t>
      </w:r>
      <w:r>
        <w:t>50</w:t>
      </w:r>
      <w:r>
        <w:t>t</w:t>
      </w:r>
      <w:r>
        <w:t>)</w:t>
      </w:r>
      <w:r>
        <w:t>IH→=5100t; 623t;−50t</w:t>
      </w:r>
      <w:r>
        <w:br/>
      </w:r>
      <w:r>
        <w:t xml:space="preserve">IH = R </w:t>
      </w:r>
      <w:r>
        <w:t>⇔</w:t>
      </w:r>
      <w:r>
        <w:t>√</w:t>
      </w:r>
      <w:r>
        <w:t>(</w:t>
      </w:r>
      <w:r>
        <w:t>5100</w:t>
      </w:r>
      <w:r>
        <w:t>t</w:t>
      </w:r>
      <w:r>
        <w:t>)</w:t>
      </w:r>
      <w:r>
        <w:t>2</w:t>
      </w:r>
      <w:r>
        <w:t>+</w:t>
      </w:r>
      <w:r>
        <w:t>(</w:t>
      </w:r>
      <w:r>
        <w:t>623</w:t>
      </w:r>
      <w:r>
        <w:t>t</w:t>
      </w:r>
      <w:r>
        <w:t>)</w:t>
      </w:r>
      <w:r>
        <w:t>2</w:t>
      </w:r>
      <w:r>
        <w:t>+</w:t>
      </w:r>
      <w:r>
        <w:t>(</w:t>
      </w:r>
      <w:r>
        <w:t>−</w:t>
      </w:r>
      <w:r>
        <w:t>50</w:t>
      </w:r>
      <w:r>
        <w:t>t</w:t>
      </w:r>
      <w:r>
        <w:t>)</w:t>
      </w:r>
      <w:r>
        <w:t>2</w:t>
      </w:r>
      <w:r>
        <w:t>=</w:t>
      </w:r>
      <w:r>
        <w:t>4000</w:t>
      </w:r>
      <w:r>
        <w:t>⇔√(5100t^(2)+623t^(2)+−50t^(2))=4000</w:t>
      </w:r>
      <w:r>
        <w:br/>
      </w:r>
      <w:r>
        <w:t>⇔</w:t>
      </w:r>
      <w:r>
        <w:t>√</w:t>
      </w:r>
      <w:r>
        <w:t>26</w:t>
      </w:r>
      <w:r>
        <w:t>400</w:t>
      </w:r>
      <w:r>
        <w:t>629</w:t>
      </w:r>
      <w:r>
        <w:t>t</w:t>
      </w:r>
      <w:r>
        <w:t>2</w:t>
      </w:r>
      <w:r>
        <w:t>=</w:t>
      </w:r>
      <w:r>
        <w:t>4000</w:t>
      </w:r>
      <w:r>
        <w:t>⇔√(26 400 629t^(2))=4000</w:t>
      </w:r>
      <w:r>
        <w:br/>
      </w:r>
      <w:r>
        <w:t>⇔ t ≈ ± 0,78.</w:t>
      </w:r>
      <w:r>
        <w:br/>
      </w:r>
      <w:r>
        <w:t>+ Với t ≈ 0,78, ta có H(3 999; 520,94; 11),</w:t>
      </w:r>
      <w:r>
        <w:t xml:space="preserve"> </w:t>
      </w:r>
      <w:r>
        <w:t>−</w:t>
      </w:r>
      <w:r>
        <w:t>→</w:t>
      </w:r>
      <w:r>
        <w:t>I</w:t>
      </w:r>
      <w:r>
        <w:t>H</w:t>
      </w:r>
      <w:r>
        <w:t>IH→</w:t>
      </w:r>
      <w:r>
        <w:t xml:space="preserve"> </w:t>
      </w:r>
      <w:r>
        <w:t>= (3 978; 485,94; – 39).</w:t>
      </w:r>
      <w:r>
        <w:br/>
      </w:r>
      <w:r>
        <w:t>Khi đó</w:t>
      </w:r>
      <w:r>
        <w:t xml:space="preserve"> </w:t>
      </w:r>
      <w:r>
        <w:t>−</w:t>
      </w:r>
      <w:r>
        <w:t>→</w:t>
      </w:r>
      <w:r>
        <w:t>I</w:t>
      </w:r>
      <w:r>
        <w:t>D</w:t>
      </w:r>
      <w:r>
        <w:t>=</w:t>
      </w:r>
      <w:r>
        <w:t>50</w:t>
      </w:r>
      <w:r>
        <w:t>39</w:t>
      </w:r>
      <w:r>
        <w:t>−</w:t>
      </w:r>
      <w:r>
        <w:t>→</w:t>
      </w:r>
      <w:r>
        <w:t>I</w:t>
      </w:r>
      <w:r>
        <w:t>H</w:t>
      </w:r>
      <w:r>
        <w:t>ID→=(50)/(39)IH→</w:t>
      </w:r>
      <w:r>
        <w:t xml:space="preserve"> </w:t>
      </w:r>
      <w:r>
        <w:t>nên hai vectơ</w:t>
      </w:r>
      <w:r>
        <w:t xml:space="preserve"> </w:t>
      </w:r>
      <w:r>
        <w:t>−</w:t>
      </w:r>
      <w:r>
        <w:t>→</w:t>
      </w:r>
      <w:r>
        <w:t>I</w:t>
      </w:r>
      <w:r>
        <w:t>D</w:t>
      </w:r>
      <w:r>
        <w:t>,</w:t>
      </w:r>
      <w:r>
        <w:t>−</w:t>
      </w:r>
      <w:r>
        <w:t>→</w:t>
      </w:r>
      <w:r>
        <w:t>I</w:t>
      </w:r>
      <w:r>
        <w:t>H</w:t>
      </w:r>
      <w:r>
        <w:t>ID→, IH→</w:t>
      </w:r>
      <w:r>
        <w:t xml:space="preserve"> </w:t>
      </w:r>
      <w:r>
        <w:t>cùng hướng, vậy thỏa mãn H thuộc đoạn thẳng ID.</w:t>
      </w:r>
      <w:r>
        <w:br/>
      </w:r>
      <w:r>
        <w:t>+ Với t ≈ – 0,78, ta có H(– 3 957; – 450,94; 89),</w:t>
      </w:r>
      <w:r>
        <w:t xml:space="preserve"> </w:t>
      </w:r>
      <w:r>
        <w:t>−</w:t>
      </w:r>
      <w:r>
        <w:t>→</w:t>
      </w:r>
      <w:r>
        <w:t>I</w:t>
      </w:r>
      <w:r>
        <w:t>H</w:t>
      </w:r>
      <w:r>
        <w:t>IH→</w:t>
      </w:r>
      <w:r>
        <w:t xml:space="preserve"> </w:t>
      </w:r>
      <w:r>
        <w:t>= (– 3 978; – 485,94; 39).</w:t>
      </w:r>
      <w:r>
        <w:br/>
      </w:r>
      <w:r>
        <w:t>Khi đó</w:t>
      </w:r>
      <w:r>
        <w:t xml:space="preserve"> </w:t>
      </w:r>
      <w:r>
        <w:t>−</w:t>
      </w:r>
      <w:r>
        <w:t>→</w:t>
      </w:r>
      <w:r>
        <w:t>I</w:t>
      </w:r>
      <w:r>
        <w:t>D</w:t>
      </w:r>
      <w:r>
        <w:t>=</w:t>
      </w:r>
      <w:r>
        <w:t>−</w:t>
      </w:r>
      <w:r>
        <w:t>50</w:t>
      </w:r>
      <w:r>
        <w:t>39</w:t>
      </w:r>
      <w:r>
        <w:t>−</w:t>
      </w:r>
      <w:r>
        <w:t>→</w:t>
      </w:r>
      <w:r>
        <w:t>I</w:t>
      </w:r>
      <w:r>
        <w:t>H</w:t>
      </w:r>
      <w:r>
        <w:t>ID→=−(50)/(39)IH→</w:t>
      </w:r>
      <w:r>
        <w:t xml:space="preserve"> </w:t>
      </w:r>
      <w:r>
        <w:t>nên hai vectơ</w:t>
      </w:r>
      <w:r>
        <w:t xml:space="preserve"> </w:t>
      </w:r>
      <w:r>
        <w:t>−</w:t>
      </w:r>
      <w:r>
        <w:t>→</w:t>
      </w:r>
      <w:r>
        <w:t>I</w:t>
      </w:r>
      <w:r>
        <w:t>D</w:t>
      </w:r>
      <w:r>
        <w:t>,</w:t>
      </w:r>
      <w:r>
        <w:t>−</w:t>
      </w:r>
      <w:r>
        <w:t>→</w:t>
      </w:r>
      <w:r>
        <w:t>I</w:t>
      </w:r>
      <w:r>
        <w:t>H</w:t>
      </w:r>
      <w:r>
        <w:t>ID→, IH→</w:t>
      </w:r>
      <w:r>
        <w:t xml:space="preserve"> </w:t>
      </w:r>
      <w:r>
        <w:t>ngược hướng, vậy H không thuộc đoạn thẳng ID.</w:t>
      </w:r>
      <w:r>
        <w:br/>
      </w:r>
      <w:r>
        <w:t>Vậy vị trí cuối cùng trên đoạn thẳng ID sao cho người đi biển còn có thể nhìn thấy được ánh sáng từ ngọn hải đăng là điểm H(3 999; 520,94; 11).</w:t>
      </w:r>
      <w:r>
        <w:br/>
      </w:r>
      <w:r>
        <w:rPr>
          <w:b/>
        </w:rPr>
        <w:t>Bài tập</w:t>
      </w:r>
      <w:r>
        <w:br/>
      </w:r>
      <w:r>
        <w:br/>
      </w:r>
      <w:r>
        <w:rPr>
          <w:b/>
        </w:rPr>
        <w:t>Bài 1 trang 85 Toán 12 Tập 2</w:t>
      </w:r>
      <w:r>
        <w:t>:</w:t>
      </w:r>
      <w:r>
        <w:t xml:space="preserve"> </w:t>
      </w:r>
      <w:r>
        <w:t>Tâm của mặt cầu (S): (x – 2)</w:t>
      </w:r>
      <w:r>
        <w:rPr>
          <w:vertAlign w:val="superscript"/>
        </w:rPr>
        <w:t>2</w:t>
      </w:r>
      <w:r>
        <w:t xml:space="preserve"> </w:t>
      </w:r>
      <w:r>
        <w:t>+ (y – 3)</w:t>
      </w:r>
      <w:r>
        <w:rPr>
          <w:vertAlign w:val="superscript"/>
        </w:rPr>
        <w:t>2</w:t>
      </w:r>
      <w:r>
        <w:t xml:space="preserve"> </w:t>
      </w:r>
      <w:r>
        <w:t>+ (z + 4)</w:t>
      </w:r>
      <w:r>
        <w:rPr>
          <w:vertAlign w:val="superscript"/>
        </w:rPr>
        <w:t>2</w:t>
      </w:r>
      <w:r>
        <w:t xml:space="preserve"> </w:t>
      </w:r>
      <w:r>
        <w:t>= 16 có tọa độ là:</w:t>
      </w:r>
      <w:r>
        <w:br/>
      </w:r>
      <w:r>
        <w:t>A. (– 2; – 3; 4).</w:t>
      </w:r>
      <w:r>
        <w:br/>
      </w:r>
      <w:r>
        <w:t>B. (2; 3; – 4).</w:t>
      </w:r>
      <w:r>
        <w:br/>
      </w:r>
      <w:r>
        <w:t>C. (2; – 3; – 4).</w:t>
      </w:r>
      <w:r>
        <w:br/>
      </w:r>
      <w:r>
        <w:t>D. (2; – 3; 4).</w:t>
      </w:r>
      <w:r>
        <w:br/>
      </w:r>
      <w:r>
        <w:rPr>
          <w:b/>
        </w:rPr>
        <w:t>Lời giải:</w:t>
      </w:r>
      <w:r>
        <w:br/>
      </w:r>
      <w:r>
        <w:rPr>
          <w:b/>
        </w:rPr>
        <w:t>Đáp án đúng là: B</w:t>
      </w:r>
      <w:r>
        <w:br/>
      </w:r>
      <w:r>
        <w:t>Tâm của mặt cầu (S): (x – 2)</w:t>
      </w:r>
      <w:r>
        <w:rPr>
          <w:vertAlign w:val="superscript"/>
        </w:rPr>
        <w:t>2</w:t>
      </w:r>
      <w:r>
        <w:t xml:space="preserve"> </w:t>
      </w:r>
      <w:r>
        <w:t>+ (y – 3)</w:t>
      </w:r>
      <w:r>
        <w:rPr>
          <w:vertAlign w:val="superscript"/>
        </w:rPr>
        <w:t>2</w:t>
      </w:r>
      <w:r>
        <w:t xml:space="preserve"> </w:t>
      </w:r>
      <w:r>
        <w:t>+ (z + 4)</w:t>
      </w:r>
      <w:r>
        <w:rPr>
          <w:vertAlign w:val="superscript"/>
        </w:rPr>
        <w:t>2</w:t>
      </w:r>
      <w:r>
        <w:t xml:space="preserve"> </w:t>
      </w:r>
      <w:r>
        <w:t>= 16 có tọa độ là (2; 3; – 4).</w:t>
      </w:r>
      <w:r>
        <w:br/>
      </w:r>
      <w:r>
        <w:br/>
      </w:r>
      <w:r>
        <w:rPr>
          <w:b/>
        </w:rPr>
        <w:t>Bài 2 trang 85 Toán 12 Tập 2</w:t>
      </w:r>
      <w:r>
        <w:t>:</w:t>
      </w:r>
      <w:r>
        <w:t xml:space="preserve"> </w:t>
      </w:r>
      <w:r>
        <w:t>Bán kính của mặt cầu (S): (x – 1)</w:t>
      </w:r>
      <w:r>
        <w:rPr>
          <w:vertAlign w:val="superscript"/>
        </w:rPr>
        <w:t>2</w:t>
      </w:r>
      <w:r>
        <w:t xml:space="preserve"> </w:t>
      </w:r>
      <w:r>
        <w:t>+ (y – 2)</w:t>
      </w:r>
      <w:r>
        <w:rPr>
          <w:vertAlign w:val="superscript"/>
        </w:rPr>
        <w:t xml:space="preserve">2 </w:t>
      </w:r>
      <w:r>
        <w:t>+ (z – 3)</w:t>
      </w:r>
      <w:r>
        <w:rPr>
          <w:vertAlign w:val="superscript"/>
        </w:rPr>
        <w:t>2</w:t>
      </w:r>
      <w:r>
        <w:t xml:space="preserve"> </w:t>
      </w:r>
      <w:r>
        <w:t>= 9 bằng:</w:t>
      </w:r>
      <w:r>
        <w:br/>
      </w:r>
      <w:r>
        <w:t>A. 3.</w:t>
      </w:r>
      <w:r>
        <w:br/>
      </w:r>
      <w:r>
        <w:t>B. 9.</w:t>
      </w:r>
      <w:r>
        <w:br/>
      </w:r>
      <w:r>
        <w:t>C. 81.</w:t>
      </w:r>
      <w:r>
        <w:br/>
      </w:r>
      <w:r>
        <w:t>D.</w:t>
      </w:r>
      <w:r>
        <w:t xml:space="preserve"> </w:t>
      </w:r>
      <w:r>
        <w:t>√</w:t>
      </w:r>
      <w:r>
        <w:t>3</w:t>
      </w:r>
      <w:r>
        <w:t>√(3)</w:t>
      </w:r>
      <w:r>
        <w:t>.</w:t>
      </w:r>
      <w:r>
        <w:br/>
      </w:r>
      <w:r>
        <w:rPr>
          <w:b/>
        </w:rPr>
        <w:t>Lời giải:</w:t>
      </w:r>
      <w:r>
        <w:br/>
      </w:r>
      <w:r>
        <w:rPr>
          <w:b/>
        </w:rPr>
        <w:t>Đáp án đúng là: A</w:t>
      </w:r>
      <w:r>
        <w:br/>
      </w:r>
      <w:r>
        <w:t>Bán kính của mặt cầu (S): (x – 1)</w:t>
      </w:r>
      <w:r>
        <w:rPr>
          <w:vertAlign w:val="superscript"/>
        </w:rPr>
        <w:t>2</w:t>
      </w:r>
      <w:r>
        <w:t xml:space="preserve"> </w:t>
      </w:r>
      <w:r>
        <w:t>+ (y – 2)</w:t>
      </w:r>
      <w:r>
        <w:rPr>
          <w:vertAlign w:val="superscript"/>
        </w:rPr>
        <w:t xml:space="preserve">2 </w:t>
      </w:r>
      <w:r>
        <w:t>+ (z – 3)</w:t>
      </w:r>
      <w:r>
        <w:rPr>
          <w:vertAlign w:val="superscript"/>
        </w:rPr>
        <w:t>2</w:t>
      </w:r>
      <w:r>
        <w:t xml:space="preserve"> </w:t>
      </w:r>
      <w:r>
        <w:t>= 9 bằng</w:t>
      </w:r>
      <w:r>
        <w:t xml:space="preserve"> </w:t>
      </w:r>
      <w:r>
        <w:t>√</w:t>
      </w:r>
      <w:r>
        <w:t>9</w:t>
      </w:r>
      <w:r>
        <w:t>=</w:t>
      </w:r>
      <w:r>
        <w:t>3</w:t>
      </w:r>
      <w:r>
        <w:t>√(9)=3</w:t>
      </w:r>
      <w:r>
        <w:t>.</w:t>
      </w:r>
      <w:r>
        <w:br/>
      </w:r>
      <w:r>
        <w:rPr>
          <w:b/>
        </w:rPr>
        <w:t>Bài 3 trang 86 Toán 12 Tập 2</w:t>
      </w:r>
      <w:r>
        <w:t>:</w:t>
      </w:r>
      <w:r>
        <w:t xml:space="preserve"> </w:t>
      </w:r>
      <w:r>
        <w:t>Mặt cầu (S) tâm I(– 5; – 2; 3) bán kính 4 có phương trình là:</w:t>
      </w:r>
      <w:r>
        <w:br/>
      </w:r>
      <w:r>
        <w:t>A. (x – 5)</w:t>
      </w:r>
      <w:r>
        <w:rPr>
          <w:vertAlign w:val="superscript"/>
        </w:rPr>
        <w:t>2</w:t>
      </w:r>
      <w:r>
        <w:t xml:space="preserve"> </w:t>
      </w:r>
      <w:r>
        <w:t>+ (y – 2)</w:t>
      </w:r>
      <w:r>
        <w:rPr>
          <w:vertAlign w:val="superscript"/>
        </w:rPr>
        <w:t>2</w:t>
      </w:r>
      <w:r>
        <w:t xml:space="preserve"> </w:t>
      </w:r>
      <w:r>
        <w:t>+ (z + 3)</w:t>
      </w:r>
      <w:r>
        <w:rPr>
          <w:vertAlign w:val="superscript"/>
        </w:rPr>
        <w:t>2</w:t>
      </w:r>
      <w:r>
        <w:t xml:space="preserve"> </w:t>
      </w:r>
      <w:r>
        <w:t>= 4.</w:t>
      </w:r>
      <w:r>
        <w:br/>
      </w:r>
      <w:r>
        <w:t>B. (x – 5)</w:t>
      </w:r>
      <w:r>
        <w:rPr>
          <w:vertAlign w:val="superscript"/>
        </w:rPr>
        <w:t>2</w:t>
      </w:r>
      <w:r>
        <w:t xml:space="preserve"> </w:t>
      </w:r>
      <w:r>
        <w:t>+ (y – 2)</w:t>
      </w:r>
      <w:r>
        <w:rPr>
          <w:vertAlign w:val="superscript"/>
        </w:rPr>
        <w:t>2</w:t>
      </w:r>
      <w:r>
        <w:t xml:space="preserve"> </w:t>
      </w:r>
      <w:r>
        <w:t>+ (z + 3)</w:t>
      </w:r>
      <w:r>
        <w:rPr>
          <w:vertAlign w:val="superscript"/>
        </w:rPr>
        <w:t>2</w:t>
      </w:r>
      <w:r>
        <w:t xml:space="preserve"> </w:t>
      </w:r>
      <w:r>
        <w:t>= 16.</w:t>
      </w:r>
      <w:r>
        <w:br/>
      </w:r>
      <w:r>
        <w:t>C. (x + 5)</w:t>
      </w:r>
      <w:r>
        <w:rPr>
          <w:vertAlign w:val="superscript"/>
        </w:rPr>
        <w:t>2</w:t>
      </w:r>
      <w:r>
        <w:t xml:space="preserve"> </w:t>
      </w:r>
      <w:r>
        <w:t>+ (y + 2)</w:t>
      </w:r>
      <w:r>
        <w:rPr>
          <w:vertAlign w:val="superscript"/>
        </w:rPr>
        <w:t>2</w:t>
      </w:r>
      <w:r>
        <w:t xml:space="preserve"> </w:t>
      </w:r>
      <w:r>
        <w:t>+ (z – 3)</w:t>
      </w:r>
      <w:r>
        <w:rPr>
          <w:vertAlign w:val="superscript"/>
        </w:rPr>
        <w:t>2</w:t>
      </w:r>
      <w:r>
        <w:t xml:space="preserve"> </w:t>
      </w:r>
      <w:r>
        <w:t>= 4.</w:t>
      </w:r>
      <w:r>
        <w:br/>
      </w:r>
      <w:r>
        <w:t>D. (x + 5)</w:t>
      </w:r>
      <w:r>
        <w:rPr>
          <w:vertAlign w:val="superscript"/>
        </w:rPr>
        <w:t>2</w:t>
      </w:r>
      <w:r>
        <w:t xml:space="preserve"> </w:t>
      </w:r>
      <w:r>
        <w:t>+ (y + 2)</w:t>
      </w:r>
      <w:r>
        <w:rPr>
          <w:vertAlign w:val="superscript"/>
        </w:rPr>
        <w:t>2</w:t>
      </w:r>
      <w:r>
        <w:t xml:space="preserve"> </w:t>
      </w:r>
      <w:r>
        <w:t>+ (z – 3)</w:t>
      </w:r>
      <w:r>
        <w:rPr>
          <w:vertAlign w:val="superscript"/>
        </w:rPr>
        <w:t>2</w:t>
      </w:r>
      <w:r>
        <w:t xml:space="preserve"> </w:t>
      </w:r>
      <w:r>
        <w:t>= 16.</w:t>
      </w:r>
      <w:r>
        <w:br/>
      </w:r>
      <w:r>
        <w:rPr>
          <w:b/>
        </w:rPr>
        <w:t>Lời giải:</w:t>
      </w:r>
      <w:r>
        <w:br/>
      </w:r>
      <w:r>
        <w:rPr>
          <w:b/>
        </w:rPr>
        <w:t>Đáp án đúng là: D</w:t>
      </w:r>
      <w:r>
        <w:br/>
      </w:r>
      <w:r>
        <w:t>Mặt cầu (S) tâm I(– 5; – 2; 3) bán kính 4 có phương trình là:</w:t>
      </w:r>
      <w:r>
        <w:br/>
      </w:r>
      <w:r>
        <w:t>(x + 5)</w:t>
      </w:r>
      <w:r>
        <w:rPr>
          <w:vertAlign w:val="superscript"/>
        </w:rPr>
        <w:t>2</w:t>
      </w:r>
      <w:r>
        <w:t xml:space="preserve"> </w:t>
      </w:r>
      <w:r>
        <w:t>+ (y + 2)</w:t>
      </w:r>
      <w:r>
        <w:rPr>
          <w:vertAlign w:val="superscript"/>
        </w:rPr>
        <w:t>2</w:t>
      </w:r>
      <w:r>
        <w:t xml:space="preserve"> </w:t>
      </w:r>
      <w:r>
        <w:t>+ (z – 3)</w:t>
      </w:r>
      <w:r>
        <w:rPr>
          <w:vertAlign w:val="superscript"/>
        </w:rPr>
        <w:t>2</w:t>
      </w:r>
      <w:r>
        <w:t xml:space="preserve"> </w:t>
      </w:r>
      <w:r>
        <w:t>= 16.</w:t>
      </w:r>
      <w:r>
        <w:br/>
      </w:r>
      <w:r>
        <w:br/>
      </w:r>
      <w:r>
        <w:rPr>
          <w:b/>
        </w:rPr>
        <w:t>Bài 4 trang 86 Toán 12 Tập 2</w:t>
      </w:r>
      <w:r>
        <w:t>:</w:t>
      </w:r>
      <w:r>
        <w:t xml:space="preserve"> </w:t>
      </w:r>
      <w:r>
        <w:t>Cho mặt cầu có phương trình (x – 1)</w:t>
      </w:r>
      <w:r>
        <w:rPr>
          <w:vertAlign w:val="superscript"/>
        </w:rPr>
        <w:t>2</w:t>
      </w:r>
      <w:r>
        <w:t xml:space="preserve"> </w:t>
      </w:r>
      <w:r>
        <w:t>+ (y + 2)</w:t>
      </w:r>
      <w:r>
        <w:rPr>
          <w:vertAlign w:val="superscript"/>
        </w:rPr>
        <w:t>2</w:t>
      </w:r>
      <w:r>
        <w:t xml:space="preserve"> </w:t>
      </w:r>
      <w:r>
        <w:t>+ (z – 7)</w:t>
      </w:r>
      <w:r>
        <w:rPr>
          <w:vertAlign w:val="superscript"/>
        </w:rPr>
        <w:t>2</w:t>
      </w:r>
      <w:r>
        <w:t xml:space="preserve"> </w:t>
      </w:r>
      <w:r>
        <w:t>= 100.</w:t>
      </w:r>
      <w:r>
        <w:br/>
      </w:r>
      <w:r>
        <w:t>a) Xác định tâm và bán kính của mặt cầu.</w:t>
      </w:r>
      <w:r>
        <w:br/>
      </w:r>
      <w:r>
        <w:t>b) Mỗi điểm A(1; 1; 1), B(9; 4; 7), C(9; 9; 10) nằm trong, nằm ngoài hay nằm trên mặt cầu đó?</w:t>
      </w:r>
      <w:r>
        <w:br/>
      </w:r>
      <w:r>
        <w:rPr>
          <w:b/>
        </w:rPr>
        <w:t>Lời giải:</w:t>
      </w:r>
      <w:r>
        <w:br/>
      </w:r>
      <w:r>
        <w:t>a) Ta có (x – 1)</w:t>
      </w:r>
      <w:r>
        <w:rPr>
          <w:vertAlign w:val="superscript"/>
        </w:rPr>
        <w:t>2</w:t>
      </w:r>
      <w:r>
        <w:t xml:space="preserve"> </w:t>
      </w:r>
      <w:r>
        <w:t>+ (y + 2)</w:t>
      </w:r>
      <w:r>
        <w:rPr>
          <w:vertAlign w:val="superscript"/>
        </w:rPr>
        <w:t>2</w:t>
      </w:r>
      <w:r>
        <w:t xml:space="preserve"> </w:t>
      </w:r>
      <w:r>
        <w:t>+ (z – 7)</w:t>
      </w:r>
      <w:r>
        <w:rPr>
          <w:vertAlign w:val="superscript"/>
        </w:rPr>
        <w:t>2</w:t>
      </w:r>
      <w:r>
        <w:t xml:space="preserve"> </w:t>
      </w:r>
      <w:r>
        <w:t>= 100 ⇔ (x – 1)</w:t>
      </w:r>
      <w:r>
        <w:rPr>
          <w:vertAlign w:val="superscript"/>
        </w:rPr>
        <w:t>2</w:t>
      </w:r>
      <w:r>
        <w:t xml:space="preserve"> </w:t>
      </w:r>
      <w:r>
        <w:t>+ [y – (– 2)]</w:t>
      </w:r>
      <w:r>
        <w:rPr>
          <w:vertAlign w:val="superscript"/>
        </w:rPr>
        <w:t>2</w:t>
      </w:r>
      <w:r>
        <w:t xml:space="preserve"> </w:t>
      </w:r>
      <w:r>
        <w:t>+ (z – 7)</w:t>
      </w:r>
      <w:r>
        <w:rPr>
          <w:vertAlign w:val="superscript"/>
        </w:rPr>
        <w:t>2</w:t>
      </w:r>
      <w:r>
        <w:t xml:space="preserve"> </w:t>
      </w:r>
      <w:r>
        <w:t>= 10</w:t>
      </w:r>
      <w:r>
        <w:rPr>
          <w:vertAlign w:val="superscript"/>
        </w:rPr>
        <w:t>2</w:t>
      </w:r>
      <w:r>
        <w:t>.</w:t>
      </w:r>
      <w:r>
        <w:br/>
      </w:r>
      <w:r>
        <w:t>Mặt cầu đã cho có tâm I(1; – 2; 7) và bán kính R = 10.</w:t>
      </w:r>
      <w:r>
        <w:br/>
      </w:r>
      <w:r>
        <w:t>b) Do IA =</w:t>
      </w:r>
      <w:r>
        <w:t xml:space="preserve"> </w:t>
      </w:r>
      <w:r>
        <w:t>√</w:t>
      </w:r>
      <w:r>
        <w:t>(</w:t>
      </w:r>
      <w:r>
        <w:t>1</w:t>
      </w:r>
      <w:r>
        <w:t>−</w:t>
      </w:r>
      <w:r>
        <w:t>1</w:t>
      </w:r>
      <w:r>
        <w:t>)</w:t>
      </w:r>
      <w:r>
        <w:t>2</w:t>
      </w:r>
      <w:r>
        <w:t>+</w:t>
      </w:r>
      <w:r>
        <w:t>(</w:t>
      </w:r>
      <w:r>
        <w:t>1</w:t>
      </w:r>
      <w:r>
        <w:t>−</w:t>
      </w:r>
      <w:r>
        <w:t>(</w:t>
      </w:r>
      <w:r>
        <w:t>−</w:t>
      </w:r>
      <w:r>
        <w:t>2</w:t>
      </w:r>
      <w:r>
        <w:t>)</w:t>
      </w:r>
      <w:r>
        <w:t>)</w:t>
      </w:r>
      <w:r>
        <w:t>2</w:t>
      </w:r>
      <w:r>
        <w:t>+</w:t>
      </w:r>
      <w:r>
        <w:t>(</w:t>
      </w:r>
      <w:r>
        <w:t>1</w:t>
      </w:r>
      <w:r>
        <w:t>−</w:t>
      </w:r>
      <w:r>
        <w:t>7</w:t>
      </w:r>
      <w:r>
        <w:t>)</w:t>
      </w:r>
      <w:r>
        <w:t>2</w:t>
      </w:r>
      <w:r>
        <w:t>=</w:t>
      </w:r>
      <w:r>
        <w:t>3</w:t>
      </w:r>
      <w:r>
        <w:t>√</w:t>
      </w:r>
      <w:r>
        <w:t>5</w:t>
      </w:r>
      <w:r>
        <w:t>√(1−1^(2)+1−−2^(2)+1−7^(2))=3√(5)</w:t>
      </w:r>
      <w:r>
        <w:t xml:space="preserve"> </w:t>
      </w:r>
      <w:r>
        <w:t>&lt; 10 nên điểm A(1; 1; 1) nằm trong mặt cầu đó.</w:t>
      </w:r>
      <w:r>
        <w:br/>
      </w:r>
      <w:r>
        <w:t>Do IB =</w:t>
      </w:r>
      <w:r>
        <w:t xml:space="preserve"> </w:t>
      </w:r>
      <w:r>
        <w:t>√</w:t>
      </w:r>
      <w:r>
        <w:t>(</w:t>
      </w:r>
      <w:r>
        <w:t>9</w:t>
      </w:r>
      <w:r>
        <w:t>−</w:t>
      </w:r>
      <w:r>
        <w:t>1</w:t>
      </w:r>
      <w:r>
        <w:t>)</w:t>
      </w:r>
      <w:r>
        <w:t>2</w:t>
      </w:r>
      <w:r>
        <w:t>+</w:t>
      </w:r>
      <w:r>
        <w:t>(</w:t>
      </w:r>
      <w:r>
        <w:t>4</w:t>
      </w:r>
      <w:r>
        <w:t>−</w:t>
      </w:r>
      <w:r>
        <w:t>(</w:t>
      </w:r>
      <w:r>
        <w:t>−</w:t>
      </w:r>
      <w:r>
        <w:t>2</w:t>
      </w:r>
      <w:r>
        <w:t>)</w:t>
      </w:r>
      <w:r>
        <w:t>)</w:t>
      </w:r>
      <w:r>
        <w:t>2</w:t>
      </w:r>
      <w:r>
        <w:t>+</w:t>
      </w:r>
      <w:r>
        <w:t>(</w:t>
      </w:r>
      <w:r>
        <w:t>7</w:t>
      </w:r>
      <w:r>
        <w:t>−</w:t>
      </w:r>
      <w:r>
        <w:t>7</w:t>
      </w:r>
      <w:r>
        <w:t>)</w:t>
      </w:r>
      <w:r>
        <w:t>2</w:t>
      </w:r>
      <w:r>
        <w:t>=</w:t>
      </w:r>
      <w:r>
        <w:t>√</w:t>
      </w:r>
      <w:r>
        <w:t>100</w:t>
      </w:r>
      <w:r>
        <w:t>√(9−1^(2)+4−−2^(2)+7−7^(2))=√(100)</w:t>
      </w:r>
      <w:r>
        <w:t xml:space="preserve"> </w:t>
      </w:r>
      <w:r>
        <w:t>= 10 nên điểm B(9; 4; 7) nằm trên mặt cầu đó.</w:t>
      </w:r>
      <w:r>
        <w:br/>
      </w:r>
      <w:r>
        <w:t>Do IC =</w:t>
      </w:r>
      <w:r>
        <w:t xml:space="preserve"> </w:t>
      </w:r>
      <w:r>
        <w:t>√</w:t>
      </w:r>
      <w:r>
        <w:t>(</w:t>
      </w:r>
      <w:r>
        <w:t>9</w:t>
      </w:r>
      <w:r>
        <w:t>−</w:t>
      </w:r>
      <w:r>
        <w:t>1</w:t>
      </w:r>
      <w:r>
        <w:t>)</w:t>
      </w:r>
      <w:r>
        <w:t>2</w:t>
      </w:r>
      <w:r>
        <w:t>+</w:t>
      </w:r>
      <w:r>
        <w:t>(</w:t>
      </w:r>
      <w:r>
        <w:t>9</w:t>
      </w:r>
      <w:r>
        <w:t>−</w:t>
      </w:r>
      <w:r>
        <w:t>(</w:t>
      </w:r>
      <w:r>
        <w:t>−</w:t>
      </w:r>
      <w:r>
        <w:t>2</w:t>
      </w:r>
      <w:r>
        <w:t>)</w:t>
      </w:r>
      <w:r>
        <w:t>)</w:t>
      </w:r>
      <w:r>
        <w:t>2</w:t>
      </w:r>
      <w:r>
        <w:t>+</w:t>
      </w:r>
      <w:r>
        <w:t>(</w:t>
      </w:r>
      <w:r>
        <w:t>10</w:t>
      </w:r>
      <w:r>
        <w:t>−</w:t>
      </w:r>
      <w:r>
        <w:t>7</w:t>
      </w:r>
      <w:r>
        <w:t>)</w:t>
      </w:r>
      <w:r>
        <w:t>2</w:t>
      </w:r>
      <w:r>
        <w:t>=</w:t>
      </w:r>
      <w:r>
        <w:t>√</w:t>
      </w:r>
      <w:r>
        <w:t>194</w:t>
      </w:r>
      <w:r>
        <w:t>√(9−1^(2)+9−−2^(2)+10−7^(2))=√(194)</w:t>
      </w:r>
      <w:r>
        <w:t xml:space="preserve"> </w:t>
      </w:r>
      <w:r>
        <w:t>&gt; 10 nên điểm C(9; 9; 10) nằm ngoài mặt cầu đó.</w:t>
      </w:r>
      <w:r>
        <w:br/>
      </w:r>
      <w:r>
        <w:br/>
      </w:r>
      <w:r>
        <w:rPr>
          <w:b/>
        </w:rPr>
        <w:t>Bài 5 trang 86 Toán 12 Tập 2</w:t>
      </w:r>
      <w:r>
        <w:t>:</w:t>
      </w:r>
      <w:r>
        <w:t xml:space="preserve"> </w:t>
      </w:r>
      <w:r>
        <w:t>Cho phương trình x</w:t>
      </w:r>
      <w:r>
        <w:rPr>
          <w:vertAlign w:val="superscript"/>
        </w:rPr>
        <w:t>2</w:t>
      </w:r>
      <w:r>
        <w:t xml:space="preserve"> </w:t>
      </w:r>
      <w:r>
        <w:t>+ y</w:t>
      </w:r>
      <w:r>
        <w:rPr>
          <w:vertAlign w:val="superscript"/>
        </w:rPr>
        <w:t>2</w:t>
      </w:r>
      <w:r>
        <w:t xml:space="preserve"> </w:t>
      </w:r>
      <w:r>
        <w:t>+ z</w:t>
      </w:r>
      <w:r>
        <w:rPr>
          <w:vertAlign w:val="superscript"/>
        </w:rPr>
        <w:t>2</w:t>
      </w:r>
      <w:r>
        <w:t xml:space="preserve"> </w:t>
      </w:r>
      <w:r>
        <w:t>– 4x – 2y – 10z + 2 = 0</w:t>
      </w:r>
      <w:r>
        <w:br/>
      </w:r>
      <w:r>
        <w:t>Chứng minh rằng phương trình trên là phương trình của một mặt cầu. Xác định tâm và bán kính của mặt cầu đó.</w:t>
      </w:r>
      <w:r>
        <w:br/>
      </w:r>
      <w:r>
        <w:rPr>
          <w:b/>
        </w:rPr>
        <w:t>Lời giải:</w:t>
      </w:r>
      <w:r>
        <w:br/>
      </w:r>
      <w:r>
        <w:t>Ta có x</w:t>
      </w:r>
      <w:r>
        <w:rPr>
          <w:vertAlign w:val="superscript"/>
        </w:rPr>
        <w:t>2</w:t>
      </w:r>
      <w:r>
        <w:t xml:space="preserve"> </w:t>
      </w:r>
      <w:r>
        <w:t>+ y</w:t>
      </w:r>
      <w:r>
        <w:rPr>
          <w:vertAlign w:val="superscript"/>
        </w:rPr>
        <w:t>2</w:t>
      </w:r>
      <w:r>
        <w:t xml:space="preserve"> </w:t>
      </w:r>
      <w:r>
        <w:t>+ z</w:t>
      </w:r>
      <w:r>
        <w:rPr>
          <w:vertAlign w:val="superscript"/>
        </w:rPr>
        <w:t>2</w:t>
      </w:r>
      <w:r>
        <w:t xml:space="preserve"> </w:t>
      </w:r>
      <w:r>
        <w:t>– 4x – 2y – 10z + 2 = 0</w:t>
      </w:r>
      <w:r>
        <w:br/>
      </w:r>
      <w:r>
        <w:t>⇔ x</w:t>
      </w:r>
      <w:r>
        <w:rPr>
          <w:vertAlign w:val="superscript"/>
        </w:rPr>
        <w:t>2</w:t>
      </w:r>
      <w:r>
        <w:t xml:space="preserve"> </w:t>
      </w:r>
      <w:r>
        <w:t>– 2 ∙ 2 ∙ x + 4 + y</w:t>
      </w:r>
      <w:r>
        <w:rPr>
          <w:vertAlign w:val="superscript"/>
        </w:rPr>
        <w:t>2</w:t>
      </w:r>
      <w:r>
        <w:t xml:space="preserve"> </w:t>
      </w:r>
      <w:r>
        <w:t>– 2y + 1 + z</w:t>
      </w:r>
      <w:r>
        <w:rPr>
          <w:vertAlign w:val="superscript"/>
        </w:rPr>
        <w:t>2</w:t>
      </w:r>
      <w:r>
        <w:t xml:space="preserve"> </w:t>
      </w:r>
      <w:r>
        <w:t>– 2 ∙ 5 ∙ z + 25 = 4 + 1 + 25 – 2</w:t>
      </w:r>
      <w:r>
        <w:br/>
      </w:r>
      <w:r>
        <w:t>⇔ (x – 2)</w:t>
      </w:r>
      <w:r>
        <w:rPr>
          <w:vertAlign w:val="superscript"/>
        </w:rPr>
        <w:t>2</w:t>
      </w:r>
      <w:r>
        <w:t xml:space="preserve"> </w:t>
      </w:r>
      <w:r>
        <w:t>+ (y – 1)</w:t>
      </w:r>
      <w:r>
        <w:rPr>
          <w:vertAlign w:val="superscript"/>
        </w:rPr>
        <w:t>2</w:t>
      </w:r>
      <w:r>
        <w:t xml:space="preserve"> </w:t>
      </w:r>
      <w:r>
        <w:t>+ (z – 5)</w:t>
      </w:r>
      <w:r>
        <w:rPr>
          <w:vertAlign w:val="superscript"/>
        </w:rPr>
        <w:t>2</w:t>
      </w:r>
      <w:r>
        <w:t xml:space="preserve"> </w:t>
      </w:r>
      <w:r>
        <w:t>= 28.</w:t>
      </w:r>
      <w:r>
        <w:br/>
      </w:r>
      <w:r>
        <w:t xml:space="preserve">Vậy phương trình đã cho là phương trình mặt cầu tâm I(2; 1; 5) và bán kính </w:t>
      </w:r>
      <w:r>
        <w:t>R</w:t>
      </w:r>
      <w:r>
        <w:t>=</w:t>
      </w:r>
      <w:r>
        <w:t>√</w:t>
      </w:r>
      <w:r>
        <w:t>28</w:t>
      </w:r>
      <w:r>
        <w:t>=</w:t>
      </w:r>
      <w:r>
        <w:t>2</w:t>
      </w:r>
      <w:r>
        <w:t>√</w:t>
      </w:r>
      <w:r>
        <w:t>7</w:t>
      </w:r>
      <w:r>
        <w:t>R=√(28)=2√(7)</w:t>
      </w:r>
      <w:r>
        <w:br/>
      </w:r>
      <w:r>
        <w:br/>
      </w:r>
      <w:r>
        <w:rPr>
          <w:b/>
        </w:rPr>
        <w:t>Bài 6 trang 86 Toán 12 Tập 2</w:t>
      </w:r>
      <w:r>
        <w:t>:</w:t>
      </w:r>
      <w:r>
        <w:t xml:space="preserve"> </w:t>
      </w:r>
      <w:r>
        <w:t>Lập phương trình mặt cầu (S) trong mỗi trường hợp sau:</w:t>
      </w:r>
      <w:r>
        <w:br/>
      </w:r>
      <w:r>
        <w:t>a) (S) có tâm I(3; – 7; 1) và bán kính R = 2;</w:t>
      </w:r>
      <w:r>
        <w:br/>
      </w:r>
      <w:r>
        <w:t>b) (S) có tâm I(– 1; 4; – 5) và đi qua điểm M(3; 1; 2);</w:t>
      </w:r>
      <w:r>
        <w:br/>
      </w:r>
      <w:r>
        <w:t>c) (S) có đường kính là đoạn thẳng CD với C(1; – 3; – 1) và D(– 3; 1; 2).</w:t>
      </w:r>
      <w:r>
        <w:br/>
      </w:r>
      <w:r>
        <w:rPr>
          <w:b/>
        </w:rPr>
        <w:t>Lời giải:</w:t>
      </w:r>
      <w:r>
        <w:br/>
      </w:r>
      <w:r>
        <w:t>a) Phương trình mặt cầu (S) có tâm I(3; – 7; 1) và bán kính R = 2 là:</w:t>
      </w:r>
      <w:r>
        <w:br/>
      </w:r>
      <w:r>
        <w:t>(x – 3)</w:t>
      </w:r>
      <w:r>
        <w:rPr>
          <w:vertAlign w:val="superscript"/>
        </w:rPr>
        <w:t>2</w:t>
      </w:r>
      <w:r>
        <w:t xml:space="preserve"> </w:t>
      </w:r>
      <w:r>
        <w:t>+ (y + 7)</w:t>
      </w:r>
      <w:r>
        <w:rPr>
          <w:vertAlign w:val="superscript"/>
        </w:rPr>
        <w:t>2</w:t>
      </w:r>
      <w:r>
        <w:t xml:space="preserve"> </w:t>
      </w:r>
      <w:r>
        <w:t>+ (z – 1)</w:t>
      </w:r>
      <w:r>
        <w:rPr>
          <w:vertAlign w:val="superscript"/>
        </w:rPr>
        <w:t>2</w:t>
      </w:r>
      <w:r>
        <w:t xml:space="preserve"> </w:t>
      </w:r>
      <w:r>
        <w:t>= 4.</w:t>
      </w:r>
      <w:r>
        <w:br/>
      </w:r>
      <w:r>
        <w:t>b) Ta có R = IM =</w:t>
      </w:r>
      <w:r>
        <w:t xml:space="preserve"> </w:t>
      </w:r>
      <w:r>
        <w:t>√</w:t>
      </w:r>
      <w:r>
        <w:t>(</w:t>
      </w:r>
      <w:r>
        <w:t>3</w:t>
      </w:r>
      <w:r>
        <w:t>−</w:t>
      </w:r>
      <w:r>
        <w:t>(</w:t>
      </w:r>
      <w:r>
        <w:t>−</w:t>
      </w:r>
      <w:r>
        <w:t>1</w:t>
      </w:r>
      <w:r>
        <w:t>)</w:t>
      </w:r>
      <w:r>
        <w:t>)</w:t>
      </w:r>
      <w:r>
        <w:t>2</w:t>
      </w:r>
      <w:r>
        <w:t>+</w:t>
      </w:r>
      <w:r>
        <w:t>(</w:t>
      </w:r>
      <w:r>
        <w:t>1</w:t>
      </w:r>
      <w:r>
        <w:t>−</w:t>
      </w:r>
      <w:r>
        <w:t>4</w:t>
      </w:r>
      <w:r>
        <w:t>)</w:t>
      </w:r>
      <w:r>
        <w:t>2</w:t>
      </w:r>
      <w:r>
        <w:t>+</w:t>
      </w:r>
      <w:r>
        <w:t>(</w:t>
      </w:r>
      <w:r>
        <w:t>2</w:t>
      </w:r>
      <w:r>
        <w:t>−</w:t>
      </w:r>
      <w:r>
        <w:t>(</w:t>
      </w:r>
      <w:r>
        <w:t>−</w:t>
      </w:r>
      <w:r>
        <w:t>5</w:t>
      </w:r>
      <w:r>
        <w:t>)</w:t>
      </w:r>
      <w:r>
        <w:t>)</w:t>
      </w:r>
      <w:r>
        <w:t>2</w:t>
      </w:r>
      <w:r>
        <w:t>=</w:t>
      </w:r>
      <w:r>
        <w:t>√</w:t>
      </w:r>
      <w:r>
        <w:t>74</w:t>
      </w:r>
      <w:r>
        <w:t>√(3−−1^(2)+1−4^(2)+2−−5^(2))=√(74)</w:t>
      </w:r>
      <w:r>
        <w:t>.</w:t>
      </w:r>
      <w:r>
        <w:br/>
      </w:r>
      <w:r>
        <w:t>Phương trình mặt cầu (S) có tâm I(– 1; 4; – 5) và đi qua điểm M(3; 1; 2) là:</w:t>
      </w:r>
      <w:r>
        <w:br/>
      </w:r>
      <w:r>
        <w:t>(x + 1)</w:t>
      </w:r>
      <w:r>
        <w:rPr>
          <w:vertAlign w:val="superscript"/>
        </w:rPr>
        <w:t>2</w:t>
      </w:r>
      <w:r>
        <w:t xml:space="preserve"> </w:t>
      </w:r>
      <w:r>
        <w:t>+ (y – 4)</w:t>
      </w:r>
      <w:r>
        <w:rPr>
          <w:vertAlign w:val="superscript"/>
        </w:rPr>
        <w:t xml:space="preserve">2 </w:t>
      </w:r>
      <w:r>
        <w:t>+ (z + 5)</w:t>
      </w:r>
      <w:r>
        <w:rPr>
          <w:vertAlign w:val="superscript"/>
        </w:rPr>
        <w:t>2</w:t>
      </w:r>
      <w:r>
        <w:t xml:space="preserve"> </w:t>
      </w:r>
      <w:r>
        <w:t>= 74.</w:t>
      </w:r>
      <w:r>
        <w:br/>
      </w:r>
      <w:r>
        <w:t>c) Tâm của mặt cầu (S) đường kính CD là trung điểm I của đoạn thẳng CD.</w:t>
      </w:r>
      <w:r>
        <w:br/>
      </w:r>
      <w:r>
        <w:t>Ta có</w:t>
      </w:r>
      <w:r>
        <w:t xml:space="preserve"> </w:t>
      </w:r>
      <w:r>
        <w:t>x</w:t>
      </w:r>
      <w:r>
        <w:t>I</w:t>
      </w:r>
      <w:r>
        <w:t>=</w:t>
      </w:r>
      <w:r>
        <w:t>1</w:t>
      </w:r>
      <w:r>
        <w:t>+</w:t>
      </w:r>
      <w:r>
        <w:t>(</w:t>
      </w:r>
      <w:r>
        <w:t>−</w:t>
      </w:r>
      <w:r>
        <w:t>3</w:t>
      </w:r>
      <w:r>
        <w:t>)</w:t>
      </w:r>
      <w:r>
        <w:t>2</w:t>
      </w:r>
      <w:r>
        <w:t>=</w:t>
      </w:r>
      <w:r>
        <w:t>−</w:t>
      </w:r>
      <w:r>
        <w:t>1</w:t>
      </w:r>
      <w:r>
        <w:t>;</w:t>
      </w:r>
      <w:r>
        <w:t>y</w:t>
      </w:r>
      <w:r>
        <w:t>I</w:t>
      </w:r>
      <w:r>
        <w:t>=</w:t>
      </w:r>
      <w:r>
        <w:t>(</w:t>
      </w:r>
      <w:r>
        <w:t>−</w:t>
      </w:r>
      <w:r>
        <w:t>3</w:t>
      </w:r>
      <w:r>
        <w:t>)</w:t>
      </w:r>
      <w:r>
        <w:t>+</w:t>
      </w:r>
      <w:r>
        <w:t>1</w:t>
      </w:r>
      <w:r>
        <w:t>2</w:t>
      </w:r>
      <w:r>
        <w:t>=</w:t>
      </w:r>
      <w:r>
        <w:t>−</w:t>
      </w:r>
      <w:r>
        <w:t>1</w:t>
      </w:r>
      <w:r>
        <w:t>;</w:t>
      </w:r>
      <w:r>
        <w:t>z</w:t>
      </w:r>
      <w:r>
        <w:t>I</w:t>
      </w:r>
      <w:r>
        <w:t>=</w:t>
      </w:r>
      <w:r>
        <w:t>(</w:t>
      </w:r>
      <w:r>
        <w:t>−</w:t>
      </w:r>
      <w:r>
        <w:t>1</w:t>
      </w:r>
      <w:r>
        <w:t>)</w:t>
      </w:r>
      <w:r>
        <w:t>+</w:t>
      </w:r>
      <w:r>
        <w:t>2</w:t>
      </w:r>
      <w:r>
        <w:t>2</w:t>
      </w:r>
      <w:r>
        <w:t>=</w:t>
      </w:r>
      <w:r>
        <w:t>1</w:t>
      </w:r>
      <w:r>
        <w:t>2</w:t>
      </w:r>
      <w:r>
        <w:t>x_(I)=(1+−3)/(2)=−1; y_(I)=(−3+1)/(2)=−1; z_(I)=(−1+2)/(2)=(1)/(2)</w:t>
      </w:r>
      <w:r>
        <w:t>. Suy ra</w:t>
      </w:r>
      <w:r>
        <w:t xml:space="preserve"> </w:t>
      </w:r>
      <w:r>
        <w:t>I</w:t>
      </w:r>
      <w:r>
        <w:t>(</w:t>
      </w:r>
      <w:r>
        <w:t>−</w:t>
      </w:r>
      <w:r>
        <w:t>1</w:t>
      </w:r>
      <w:r>
        <w:t>;</w:t>
      </w:r>
      <w:r>
        <w:t>−</w:t>
      </w:r>
      <w:r>
        <w:t>1</w:t>
      </w:r>
      <w:r>
        <w:t>;</w:t>
      </w:r>
      <w:r>
        <w:t>1</w:t>
      </w:r>
      <w:r>
        <w:t>2</w:t>
      </w:r>
      <w:r>
        <w:t>)</w:t>
      </w:r>
      <w:r>
        <w:t>I−1;−1;(1)/(2)</w:t>
      </w:r>
      <w:r>
        <w:t>.</w:t>
      </w:r>
      <w:r>
        <w:br/>
      </w:r>
      <w:r>
        <w:t>Bán kính R = IC =</w:t>
      </w:r>
      <w:r>
        <w:t xml:space="preserve"> </w:t>
      </w:r>
      <w:r>
        <w:t>√</w:t>
      </w:r>
      <w:r>
        <w:t>(</w:t>
      </w:r>
      <w:r>
        <w:t>1</w:t>
      </w:r>
      <w:r>
        <w:t>−</w:t>
      </w:r>
      <w:r>
        <w:t>(</w:t>
      </w:r>
      <w:r>
        <w:t>−</w:t>
      </w:r>
      <w:r>
        <w:t>1</w:t>
      </w:r>
      <w:r>
        <w:t>)</w:t>
      </w:r>
      <w:r>
        <w:t>)</w:t>
      </w:r>
      <w:r>
        <w:t>2</w:t>
      </w:r>
      <w:r>
        <w:t>+</w:t>
      </w:r>
      <w:r>
        <w:t>(</w:t>
      </w:r>
      <w:r>
        <w:t>−</w:t>
      </w:r>
      <w:r>
        <w:t>3</w:t>
      </w:r>
      <w:r>
        <w:t>−</w:t>
      </w:r>
      <w:r>
        <w:t>(</w:t>
      </w:r>
      <w:r>
        <w:t>−</w:t>
      </w:r>
      <w:r>
        <w:t>1</w:t>
      </w:r>
      <w:r>
        <w:t>)</w:t>
      </w:r>
      <w:r>
        <w:t>)</w:t>
      </w:r>
      <w:r>
        <w:t>2</w:t>
      </w:r>
      <w:r>
        <w:t>+</w:t>
      </w:r>
      <w:r>
        <w:t>(</w:t>
      </w:r>
      <w:r>
        <w:t>−</w:t>
      </w:r>
      <w:r>
        <w:t>1</w:t>
      </w:r>
      <w:r>
        <w:t>−</w:t>
      </w:r>
      <w:r>
        <w:t>1</w:t>
      </w:r>
      <w:r>
        <w:t>2</w:t>
      </w:r>
      <w:r>
        <w:t>)</w:t>
      </w:r>
      <w:r>
        <w:t>2</w:t>
      </w:r>
      <w:r>
        <w:t>=</w:t>
      </w:r>
      <w:r>
        <w:t>√</w:t>
      </w:r>
      <w:r>
        <w:t>41</w:t>
      </w:r>
      <w:r>
        <w:t>2</w:t>
      </w:r>
      <w:r>
        <w:t>√(1−−1^(2)+−3−−1^(2)+−1−(1)/(2)^(2))=(√(41))/(2)</w:t>
      </w:r>
      <w:r>
        <w:t>.</w:t>
      </w:r>
      <w:r>
        <w:br/>
      </w:r>
      <w:r>
        <w:t>Phương trình mặt cầu (S) có đường kính là đoạn thẳng CD là:</w:t>
      </w:r>
      <w:r>
        <w:br/>
      </w:r>
      <w:r>
        <w:t>(x + 1)</w:t>
      </w:r>
      <w:r>
        <w:rPr>
          <w:vertAlign w:val="superscript"/>
        </w:rPr>
        <w:t>2</w:t>
      </w:r>
      <w:r>
        <w:t xml:space="preserve"> </w:t>
      </w:r>
      <w:r>
        <w:t>+ (y + 1)</w:t>
      </w:r>
      <w:r>
        <w:rPr>
          <w:vertAlign w:val="superscript"/>
        </w:rPr>
        <w:t>2</w:t>
      </w:r>
      <w:r>
        <w:t xml:space="preserve"> </w:t>
      </w:r>
      <w:r>
        <w:t>+</w:t>
      </w:r>
      <w:r>
        <w:t>(</w:t>
      </w:r>
      <w:r>
        <w:t>z</w:t>
      </w:r>
      <w:r>
        <w:t>−</w:t>
      </w:r>
      <w:r>
        <w:t>1</w:t>
      </w:r>
      <w:r>
        <w:t>2</w:t>
      </w:r>
      <w:r>
        <w:t>)</w:t>
      </w:r>
      <w:r>
        <w:t>2</w:t>
      </w:r>
      <w:r>
        <w:t>z−(1)/(2)^(2)</w:t>
      </w:r>
      <w:r>
        <w:t xml:space="preserve"> =</w:t>
      </w:r>
      <w:r>
        <w:t xml:space="preserve"> </w:t>
      </w:r>
      <w:r>
        <w:t>41</w:t>
      </w:r>
      <w:r>
        <w:t>4</w:t>
      </w:r>
      <w:r>
        <w:t>(41)/(4)</w:t>
      </w:r>
      <w:r>
        <w:t>.</w:t>
      </w:r>
      <w:r>
        <w:br/>
      </w:r>
      <w:r>
        <w:br/>
      </w:r>
      <w:r>
        <w:rPr>
          <w:b/>
        </w:rPr>
        <w:t>Bài 7 trang 86 Toán 12 Tập 2</w:t>
      </w:r>
      <w:r>
        <w:t>:</w:t>
      </w:r>
      <w:r>
        <w:t xml:space="preserve"> </w:t>
      </w:r>
      <w:r>
        <w:t>Hệ thống định vị toàn cầu (tên tiếng Anh là: Global Positioning System, viết tắt là GPS) là một hệ thống cho phép xác định chính xác vị trí của một vật thể trong không gian (Hình 42). Ta có thể mô phỏng cơ chế hoạt động của hệ thống GPS trong không gian như sau: Trong cùng một thời điểm, toạ độ của một điểm M trong không gian sẽ được xác định bởi bốn vệ tinh cho trước, trên mỗi vệ tinh có một máy thu tín hiệu. Bằng cách so sánh sự sai lệch về thời gian từ lúc tín hiệu được phát đi với thời gian nhận phản hồi tín hiệu đó, mỗi máy thu tín hiệu xác định được khoảng cách từ vệ tinh đến vị trí M cần tìm tọa độ. Như vậy, điểm M là giao điểm của bốn mặt cầu với tâm lần lượt là bốn vệ tinh đã cho.</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1e845318e9c4ecc8a47c2b5c7f55f22.jpg"/>
                    <pic:cNvPicPr/>
                  </pic:nvPicPr>
                  <pic:blipFill>
                    <a:blip r:embed="rId11"/>
                    <a:stretch>
                      <a:fillRect/>
                    </a:stretch>
                  </pic:blipFill>
                  <pic:spPr>
                    <a:xfrm>
                      <a:off x="0" y="0"/>
                      <a:ext cx="1905000" cy="1905000"/>
                    </a:xfrm>
                    <a:prstGeom prst="rect"/>
                  </pic:spPr>
                </pic:pic>
              </a:graphicData>
            </a:graphic>
          </wp:inline>
        </w:drawing>
      </w:r>
      <w:r>
        <w:br/>
      </w:r>
      <w:r>
        <w:t>Ta xét một ví dụ cụ thể như sau:</w:t>
      </w:r>
      <w:r>
        <w:br/>
      </w:r>
      <w:r>
        <w:t>Trong không gian với hệ tọa độ Oxyz, cho bốn vệ tinh A(3; – 1; 6), B(1; 4; 8), C(7; 9; 6), D(7; – 15; 18). Tìm tọa độ của điểm M trong không gian biết khoảng cách từ các vệ tinh đến điểm M lần lượt là MA = 6, MB = 7, MC = 12, MD = 24.</w:t>
      </w:r>
      <w:r>
        <w:br/>
      </w:r>
      <w:r>
        <w:rPr>
          <w:b/>
        </w:rPr>
        <w:t>Lời giải:</w:t>
      </w:r>
      <w:r>
        <w:br/>
      </w:r>
      <w:r>
        <w:t>Gọi tọa độ điểm M là M(x; y; z).</w:t>
      </w:r>
      <w:r>
        <w:br/>
      </w:r>
      <w:r>
        <w:t>Ta có MA =</w:t>
      </w:r>
      <w:r>
        <w:t xml:space="preserve"> </w:t>
      </w:r>
      <w:r>
        <w:t>√</w:t>
      </w:r>
      <w:r>
        <w:t>(</w:t>
      </w:r>
      <w:r>
        <w:t>3</w:t>
      </w:r>
      <w:r>
        <w:t>−</w:t>
      </w:r>
      <w:r>
        <w:t>x</w:t>
      </w:r>
      <w:r>
        <w:t>)</w:t>
      </w:r>
      <w:r>
        <w:t>2</w:t>
      </w:r>
      <w:r>
        <w:t>+</w:t>
      </w:r>
      <w:r>
        <w:t>(</w:t>
      </w:r>
      <w:r>
        <w:t>−</w:t>
      </w:r>
      <w:r>
        <w:t>1</w:t>
      </w:r>
      <w:r>
        <w:t>−</w:t>
      </w:r>
      <w:r>
        <w:t>y</w:t>
      </w:r>
      <w:r>
        <w:t>)</w:t>
      </w:r>
      <w:r>
        <w:t>2</w:t>
      </w:r>
      <w:r>
        <w:t>+</w:t>
      </w:r>
      <w:r>
        <w:t>(</w:t>
      </w:r>
      <w:r>
        <w:t>6</w:t>
      </w:r>
      <w:r>
        <w:t>−</w:t>
      </w:r>
      <w:r>
        <w:t>z</w:t>
      </w:r>
      <w:r>
        <w:t>)</w:t>
      </w:r>
      <w:r>
        <w:t>2</w:t>
      </w:r>
      <w:r>
        <w:t>=</w:t>
      </w:r>
      <w:r>
        <w:t>6</w:t>
      </w:r>
      <w:r>
        <w:t>√(3−x^(2)+−1−y^(2)+6−z^(2))=6</w:t>
      </w:r>
      <w:r>
        <w:t>;</w:t>
      </w:r>
      <w:r>
        <w:br/>
      </w:r>
      <w:r>
        <w:t>MB =</w:t>
      </w:r>
      <w:r>
        <w:t>√</w:t>
      </w:r>
      <w:r>
        <w:t>(</w:t>
      </w:r>
      <w:r>
        <w:t>1</w:t>
      </w:r>
      <w:r>
        <w:t>−</w:t>
      </w:r>
      <w:r>
        <w:t>x</w:t>
      </w:r>
      <w:r>
        <w:t>)</w:t>
      </w:r>
      <w:r>
        <w:t>2</w:t>
      </w:r>
      <w:r>
        <w:t>+</w:t>
      </w:r>
      <w:r>
        <w:t>(</w:t>
      </w:r>
      <w:r>
        <w:t>4</w:t>
      </w:r>
      <w:r>
        <w:t>−</w:t>
      </w:r>
      <w:r>
        <w:t>y</w:t>
      </w:r>
      <w:r>
        <w:t>)</w:t>
      </w:r>
      <w:r>
        <w:t>2</w:t>
      </w:r>
      <w:r>
        <w:t>+</w:t>
      </w:r>
      <w:r>
        <w:t>(</w:t>
      </w:r>
      <w:r>
        <w:t>8</w:t>
      </w:r>
      <w:r>
        <w:t>−</w:t>
      </w:r>
      <w:r>
        <w:t>z</w:t>
      </w:r>
      <w:r>
        <w:t>)</w:t>
      </w:r>
      <w:r>
        <w:t>2</w:t>
      </w:r>
      <w:r>
        <w:t>=</w:t>
      </w:r>
      <w:r>
        <w:t>7</w:t>
      </w:r>
      <w:r>
        <w:t>√(1−x^(2)+4−y^(2)+8−z^(2))=7</w:t>
      </w:r>
      <w:r>
        <w:t>;</w:t>
      </w:r>
      <w:r>
        <w:br/>
      </w:r>
      <w:r>
        <w:t>MC =</w:t>
      </w:r>
      <w:r>
        <w:t xml:space="preserve"> </w:t>
      </w:r>
      <w:r>
        <w:t>√</w:t>
      </w:r>
      <w:r>
        <w:t>(</w:t>
      </w:r>
      <w:r>
        <w:t>7</w:t>
      </w:r>
      <w:r>
        <w:t>−</w:t>
      </w:r>
      <w:r>
        <w:t>x</w:t>
      </w:r>
      <w:r>
        <w:t>)</w:t>
      </w:r>
      <w:r>
        <w:t>2</w:t>
      </w:r>
      <w:r>
        <w:t>+</w:t>
      </w:r>
      <w:r>
        <w:t>(</w:t>
      </w:r>
      <w:r>
        <w:t>9</w:t>
      </w:r>
      <w:r>
        <w:t>−</w:t>
      </w:r>
      <w:r>
        <w:t>y</w:t>
      </w:r>
      <w:r>
        <w:t>)</w:t>
      </w:r>
      <w:r>
        <w:t>2</w:t>
      </w:r>
      <w:r>
        <w:t>+</w:t>
      </w:r>
      <w:r>
        <w:t>(</w:t>
      </w:r>
      <w:r>
        <w:t>6</w:t>
      </w:r>
      <w:r>
        <w:t>−</w:t>
      </w:r>
      <w:r>
        <w:t>z</w:t>
      </w:r>
      <w:r>
        <w:t>)</w:t>
      </w:r>
      <w:r>
        <w:t>2</w:t>
      </w:r>
      <w:r>
        <w:t>√(7−x^(2)+9−y^(2)+6−z^(2))</w:t>
      </w:r>
      <w:r>
        <w:t xml:space="preserve"> </w:t>
      </w:r>
      <w:r>
        <w:t>= 12;</w:t>
      </w:r>
      <w:r>
        <w:br/>
      </w:r>
      <w:r>
        <w:t>MD =</w:t>
      </w:r>
      <w:r>
        <w:t xml:space="preserve"> </w:t>
      </w:r>
      <w:r>
        <w:t>√</w:t>
      </w:r>
      <w:r>
        <w:t>(</w:t>
      </w:r>
      <w:r>
        <w:t>7</w:t>
      </w:r>
      <w:r>
        <w:t>−</w:t>
      </w:r>
      <w:r>
        <w:t>x</w:t>
      </w:r>
      <w:r>
        <w:t>)</w:t>
      </w:r>
      <w:r>
        <w:t>2</w:t>
      </w:r>
      <w:r>
        <w:t>+</w:t>
      </w:r>
      <w:r>
        <w:t>(</w:t>
      </w:r>
      <w:r>
        <w:t>−</w:t>
      </w:r>
      <w:r>
        <w:t>15</w:t>
      </w:r>
      <w:r>
        <w:t>−</w:t>
      </w:r>
      <w:r>
        <w:t>y</w:t>
      </w:r>
      <w:r>
        <w:t>)</w:t>
      </w:r>
      <w:r>
        <w:t>2</w:t>
      </w:r>
      <w:r>
        <w:t>+</w:t>
      </w:r>
      <w:r>
        <w:t>(</w:t>
      </w:r>
      <w:r>
        <w:t>18</w:t>
      </w:r>
      <w:r>
        <w:t>−</w:t>
      </w:r>
      <w:r>
        <w:t>z</w:t>
      </w:r>
      <w:r>
        <w:t>)</w:t>
      </w:r>
      <w:r>
        <w:t>2</w:t>
      </w:r>
      <w:r>
        <w:t>=</w:t>
      </w:r>
      <w:r>
        <w:t>24</w:t>
      </w:r>
      <w:r>
        <w:t>√(7−x^(2)+−15−y^(2)+18−z^(2))=24</w:t>
      </w:r>
      <w:r>
        <w:t>.</w:t>
      </w:r>
      <w:r>
        <w:br/>
      </w:r>
      <w:r>
        <w:t>Từ đó ta có hệ phương trình</w:t>
      </w:r>
      <w:r>
        <w:t xml:space="preserve"> </w:t>
      </w:r>
      <w:r>
        <w:t>⎧</w:t>
      </w:r>
      <w:r>
        <w:t>⎪</w:t>
        <w:br/>
        <w:t>⎪</w:t>
        <w:br/>
        <w:t>⎪</w:t>
        <w:br/>
        <w:t>⎪</w:t>
        <w:br/>
        <w:t>⎪</w:t>
        <w:br/>
        <w:t>⎪</w:t>
      </w:r>
      <w:r>
        <w:t>⎨</w:t>
      </w:r>
      <w:r>
        <w:t>⎪</w:t>
        <w:br/>
        <w:t>⎪</w:t>
        <w:br/>
        <w:t>⎪</w:t>
        <w:br/>
        <w:t>⎪</w:t>
        <w:br/>
        <w:t>⎪</w:t>
        <w:br/>
        <w:t>⎪</w:t>
      </w:r>
      <w:r>
        <w:t>⎩</w:t>
      </w:r>
      <w:r>
        <w:t>(</w:t>
      </w:r>
      <w:r>
        <w:t>3</w:t>
      </w:r>
      <w:r>
        <w:t>−</w:t>
      </w:r>
      <w:r>
        <w:t>x</w:t>
      </w:r>
      <w:r>
        <w:t>)</w:t>
      </w:r>
      <w:r>
        <w:t>2</w:t>
      </w:r>
      <w:r>
        <w:t>+</w:t>
      </w:r>
      <w:r>
        <w:t>(</w:t>
      </w:r>
      <w:r>
        <w:t>−</w:t>
      </w:r>
      <w:r>
        <w:t>1</w:t>
      </w:r>
      <w:r>
        <w:t>−</w:t>
      </w:r>
      <w:r>
        <w:t>y</w:t>
      </w:r>
      <w:r>
        <w:t>)</w:t>
      </w:r>
      <w:r>
        <w:t>2</w:t>
      </w:r>
      <w:r>
        <w:t>+</w:t>
      </w:r>
      <w:r>
        <w:t>(</w:t>
      </w:r>
      <w:r>
        <w:t>6</w:t>
      </w:r>
      <w:r>
        <w:t>−</w:t>
      </w:r>
      <w:r>
        <w:t>z</w:t>
      </w:r>
      <w:r>
        <w:t>)</w:t>
      </w:r>
      <w:r>
        <w:t>2</w:t>
      </w:r>
      <w:r>
        <w:t>=</w:t>
      </w:r>
      <w:r>
        <w:t>36</w:t>
      </w:r>
      <w:r>
        <w:t>(</w:t>
      </w:r>
      <w:r>
        <w:t>1</w:t>
      </w:r>
      <w:r>
        <w:t>)</w:t>
      </w:r>
      <w:r>
        <w:t>(</w:t>
      </w:r>
      <w:r>
        <w:t>1</w:t>
      </w:r>
      <w:r>
        <w:t>−</w:t>
      </w:r>
      <w:r>
        <w:t>x</w:t>
      </w:r>
      <w:r>
        <w:t>)</w:t>
      </w:r>
      <w:r>
        <w:t>2</w:t>
      </w:r>
      <w:r>
        <w:t>+</w:t>
      </w:r>
      <w:r>
        <w:t>(</w:t>
      </w:r>
      <w:r>
        <w:t>4</w:t>
      </w:r>
      <w:r>
        <w:t>−</w:t>
      </w:r>
      <w:r>
        <w:t>y</w:t>
      </w:r>
      <w:r>
        <w:t>)</w:t>
      </w:r>
      <w:r>
        <w:t>2</w:t>
      </w:r>
      <w:r>
        <w:t>+</w:t>
      </w:r>
      <w:r>
        <w:t>(</w:t>
      </w:r>
      <w:r>
        <w:t>8</w:t>
      </w:r>
      <w:r>
        <w:t>−</w:t>
      </w:r>
      <w:r>
        <w:t>z</w:t>
      </w:r>
      <w:r>
        <w:t>)</w:t>
      </w:r>
      <w:r>
        <w:t>2</w:t>
      </w:r>
      <w:r>
        <w:t>=</w:t>
      </w:r>
      <w:r>
        <w:t>49</w:t>
      </w:r>
      <w:r>
        <w:t>(</w:t>
      </w:r>
      <w:r>
        <w:t>2</w:t>
      </w:r>
      <w:r>
        <w:t>)</w:t>
      </w:r>
      <w:r>
        <w:t>(</w:t>
      </w:r>
      <w:r>
        <w:t>7</w:t>
      </w:r>
      <w:r>
        <w:t>−</w:t>
      </w:r>
      <w:r>
        <w:t>x</w:t>
      </w:r>
      <w:r>
        <w:t>)</w:t>
      </w:r>
      <w:r>
        <w:t>2</w:t>
      </w:r>
      <w:r>
        <w:t>+</w:t>
      </w:r>
      <w:r>
        <w:t>(</w:t>
      </w:r>
      <w:r>
        <w:t>9</w:t>
      </w:r>
      <w:r>
        <w:t>−</w:t>
      </w:r>
      <w:r>
        <w:t>y</w:t>
      </w:r>
      <w:r>
        <w:t>)</w:t>
      </w:r>
      <w:r>
        <w:t>2</w:t>
      </w:r>
      <w:r>
        <w:t>+</w:t>
      </w:r>
      <w:r>
        <w:t>(</w:t>
      </w:r>
      <w:r>
        <w:t>6</w:t>
      </w:r>
      <w:r>
        <w:t>−</w:t>
      </w:r>
      <w:r>
        <w:t>z</w:t>
      </w:r>
      <w:r>
        <w:t>)</w:t>
      </w:r>
      <w:r>
        <w:t>2</w:t>
      </w:r>
      <w:r>
        <w:t>=</w:t>
      </w:r>
      <w:r>
        <w:t>144</w:t>
      </w:r>
      <w:r>
        <w:t>(</w:t>
      </w:r>
      <w:r>
        <w:t>3</w:t>
      </w:r>
      <w:r>
        <w:t>)</w:t>
      </w:r>
      <w:r>
        <w:t>(</w:t>
      </w:r>
      <w:r>
        <w:t>7</w:t>
      </w:r>
      <w:r>
        <w:t>−</w:t>
      </w:r>
      <w:r>
        <w:t>x</w:t>
      </w:r>
      <w:r>
        <w:t>)</w:t>
      </w:r>
      <w:r>
        <w:t>2</w:t>
      </w:r>
      <w:r>
        <w:t>+</w:t>
      </w:r>
      <w:r>
        <w:t>(</w:t>
      </w:r>
      <w:r>
        <w:t>−</w:t>
      </w:r>
      <w:r>
        <w:t>15</w:t>
      </w:r>
      <w:r>
        <w:t>−</w:t>
      </w:r>
      <w:r>
        <w:t>y</w:t>
      </w:r>
      <w:r>
        <w:t>)</w:t>
      </w:r>
      <w:r>
        <w:t>2</w:t>
      </w:r>
      <w:r>
        <w:t>+</w:t>
      </w:r>
      <w:r>
        <w:t>(</w:t>
      </w:r>
      <w:r>
        <w:t>18</w:t>
      </w:r>
      <w:r>
        <w:t>−</w:t>
      </w:r>
      <w:r>
        <w:t>z</w:t>
      </w:r>
      <w:r>
        <w:t>)</w:t>
      </w:r>
      <w:r>
        <w:t>2</w:t>
      </w:r>
      <w:r>
        <w:t>=</w:t>
      </w:r>
      <w:r>
        <w:t>576</w:t>
      </w:r>
      <w:r>
        <w:t>(</w:t>
      </w:r>
      <w:r>
        <w:t>4</w:t>
      </w:r>
      <w:r>
        <w:t>)</w:t>
      </w:r>
      <w:r>
        <w:t>3−x^(2)+−1−y^(2)+6−z^(2)=36            11−x^(2)+4−y^(2)+8−z^(2)=49               27−x^(2)+9−y^(2)+6−z^(2)=144            37−x^(2)+−15−y^(2)+18−z^(2)=576   4</w:t>
      </w:r>
      <w:r>
        <w:t>.</w:t>
      </w:r>
      <w:r>
        <w:br/>
      </w:r>
      <w:r>
        <w:t>Lấy (3) – (1) ta được: (7 – x)</w:t>
      </w:r>
      <w:r>
        <w:rPr>
          <w:vertAlign w:val="superscript"/>
        </w:rPr>
        <w:t>2</w:t>
      </w:r>
      <w:r>
        <w:t xml:space="preserve"> </w:t>
      </w:r>
      <w:r>
        <w:t>– (3 – x)</w:t>
      </w:r>
      <w:r>
        <w:rPr>
          <w:vertAlign w:val="superscript"/>
        </w:rPr>
        <w:t>2</w:t>
      </w:r>
      <w:r>
        <w:t xml:space="preserve"> </w:t>
      </w:r>
      <w:r>
        <w:t>+ (9 – y)</w:t>
      </w:r>
      <w:r>
        <w:rPr>
          <w:vertAlign w:val="superscript"/>
        </w:rPr>
        <w:t>2</w:t>
      </w:r>
      <w:r>
        <w:t xml:space="preserve"> </w:t>
      </w:r>
      <w:r>
        <w:t>– (– 1 – y)</w:t>
      </w:r>
      <w:r>
        <w:rPr>
          <w:vertAlign w:val="superscript"/>
        </w:rPr>
        <w:t>2</w:t>
      </w:r>
      <w:r>
        <w:t xml:space="preserve"> </w:t>
      </w:r>
      <w:r>
        <w:t>= 144 – 36</w:t>
      </w:r>
      <w:r>
        <w:br/>
      </w:r>
      <w:r>
        <w:t>⇔ – 8x – 20y = – 12 ⇔ 2x + 5y = 3 ⇔ x =</w:t>
      </w:r>
      <w:r>
        <w:t xml:space="preserve"> </w:t>
      </w:r>
      <w:r>
        <w:t>3</w:t>
      </w:r>
      <w:r>
        <w:t>−</w:t>
      </w:r>
      <w:r>
        <w:t>5</w:t>
      </w:r>
      <w:r>
        <w:t>y</w:t>
      </w:r>
      <w:r>
        <w:t>2</w:t>
      </w:r>
      <w:r>
        <w:t>(3−5y)/(2)</w:t>
      </w:r>
      <w:r>
        <w:t xml:space="preserve"> </w:t>
      </w:r>
      <w:r>
        <w:t>(5).</w:t>
      </w:r>
      <w:r>
        <w:br/>
      </w:r>
      <w:r>
        <w:t>Lấy (4) – (3) ta được: (– 15 – y)</w:t>
      </w:r>
      <w:r>
        <w:rPr>
          <w:vertAlign w:val="superscript"/>
        </w:rPr>
        <w:t>2</w:t>
      </w:r>
      <w:r>
        <w:t xml:space="preserve"> </w:t>
      </w:r>
      <w:r>
        <w:t>– (9 – y)</w:t>
      </w:r>
      <w:r>
        <w:rPr>
          <w:vertAlign w:val="superscript"/>
        </w:rPr>
        <w:t>2</w:t>
      </w:r>
      <w:r>
        <w:t xml:space="preserve"> </w:t>
      </w:r>
      <w:r>
        <w:t>+ (18 – z)</w:t>
      </w:r>
      <w:r>
        <w:rPr>
          <w:vertAlign w:val="superscript"/>
        </w:rPr>
        <w:t>2</w:t>
      </w:r>
      <w:r>
        <w:t xml:space="preserve"> </w:t>
      </w:r>
      <w:r>
        <w:t>– (6 – z)</w:t>
      </w:r>
      <w:r>
        <w:rPr>
          <w:vertAlign w:val="superscript"/>
        </w:rPr>
        <w:t>2</w:t>
      </w:r>
      <w:r>
        <w:t xml:space="preserve"> </w:t>
      </w:r>
      <w:r>
        <w:t>= 576 – 144</w:t>
      </w:r>
      <w:r>
        <w:br/>
      </w:r>
      <w:r>
        <w:t>⇔ 48y – 24z = 0 ⇔ 2y – z = 0 ⇔ z = 2y (6).</w:t>
      </w:r>
      <w:r>
        <w:br/>
      </w:r>
      <w:r>
        <w:t>Thay (5) và (6) vào (2) ta được:</w:t>
      </w:r>
      <w:r>
        <w:t xml:space="preserve"> </w:t>
      </w:r>
      <w:r>
        <w:t>(</w:t>
      </w:r>
      <w:r>
        <w:t>1</w:t>
      </w:r>
      <w:r>
        <w:t>−</w:t>
      </w:r>
      <w:r>
        <w:t>3</w:t>
      </w:r>
      <w:r>
        <w:t>−</w:t>
      </w:r>
      <w:r>
        <w:t>5</w:t>
      </w:r>
      <w:r>
        <w:t>y</w:t>
      </w:r>
      <w:r>
        <w:t>2</w:t>
      </w:r>
      <w:r>
        <w:t>)</w:t>
      </w:r>
      <w:r>
        <w:t>2</w:t>
      </w:r>
      <w:r>
        <w:t>1−(3−5y)/(2)^(2)</w:t>
      </w:r>
      <w:r>
        <w:t>+ (4 – y)</w:t>
      </w:r>
      <w:r>
        <w:rPr>
          <w:vertAlign w:val="superscript"/>
        </w:rPr>
        <w:t>2</w:t>
      </w:r>
      <w:r>
        <w:t xml:space="preserve"> </w:t>
      </w:r>
      <w:r>
        <w:t>+ (8 – 2y)</w:t>
      </w:r>
      <w:r>
        <w:rPr>
          <w:vertAlign w:val="superscript"/>
        </w:rPr>
        <w:t>2</w:t>
      </w:r>
      <w:r>
        <w:t xml:space="preserve"> </w:t>
      </w:r>
      <w:r>
        <w:t>= 49</w:t>
      </w:r>
      <w:r>
        <w:br/>
      </w:r>
      <w:r>
        <w:t>⇔ 45y</w:t>
      </w:r>
      <w:r>
        <w:rPr>
          <w:vertAlign w:val="superscript"/>
        </w:rPr>
        <w:t>2</w:t>
      </w:r>
      <w:r>
        <w:t xml:space="preserve"> </w:t>
      </w:r>
      <w:r>
        <w:t>– 170y + 125 = 0 ⇔ y = 1 hoặc y =</w:t>
      </w:r>
      <w:r>
        <w:t xml:space="preserve"> </w:t>
      </w:r>
      <w:r>
        <w:t>25</w:t>
      </w:r>
      <w:r>
        <w:t>9</w:t>
      </w:r>
      <w:r>
        <w:t>(25)/(9)</w:t>
      </w:r>
      <w:r>
        <w:t>.</w:t>
      </w:r>
      <w:r>
        <w:br/>
      </w:r>
      <w:r>
        <w:t>+ Với y = 1 thì x = – 1, z = 2. Khi đó M(– 1; 1; 2).</w:t>
      </w:r>
      <w:r>
        <w:br/>
      </w:r>
      <w:r>
        <w:t>Thử lại bằng cách thay x = – 1, y = 1, z = 2 vào các phương trình (1), (2), (3), (4) ta thấy thỏa mãn.</w:t>
      </w:r>
      <w:r>
        <w:br/>
      </w:r>
      <w:r>
        <w:t>+ Với y =</w:t>
      </w:r>
      <w:r>
        <w:t xml:space="preserve"> </w:t>
      </w:r>
      <w:r>
        <w:t>25</w:t>
      </w:r>
      <w:r>
        <w:t>9</w:t>
      </w:r>
      <w:r>
        <w:t>(25)/(9)</w:t>
      </w:r>
      <w:r>
        <w:t xml:space="preserve"> </w:t>
      </w:r>
      <w:r>
        <w:t>thì x =</w:t>
      </w:r>
      <w:r>
        <w:t xml:space="preserve"> </w:t>
      </w:r>
      <w:r>
        <w:t>−</w:t>
      </w:r>
      <w:r>
        <w:t>49</w:t>
      </w:r>
      <w:r>
        <w:t>9</w:t>
      </w:r>
      <w:r>
        <w:t>−(49)/(9)</w:t>
      </w:r>
      <w:r>
        <w:t>, z =</w:t>
      </w:r>
      <w:r>
        <w:t xml:space="preserve"> </w:t>
      </w:r>
      <w:r>
        <w:t>50</w:t>
      </w:r>
      <w:r>
        <w:t>9</w:t>
      </w:r>
      <w:r>
        <w:t>(50)/(9)</w:t>
      </w:r>
      <w:r>
        <w:t>. Khi đó M</w:t>
      </w:r>
      <w:r>
        <w:t xml:space="preserve"> </w:t>
      </w:r>
      <w:r>
        <w:t>(</w:t>
      </w:r>
      <w:r>
        <w:t>−</w:t>
      </w:r>
      <w:r>
        <w:t>49</w:t>
      </w:r>
      <w:r>
        <w:t>9</w:t>
      </w:r>
      <w:r>
        <w:t>;</w:t>
      </w:r>
      <w:r>
        <w:t>25</w:t>
      </w:r>
      <w:r>
        <w:t>9</w:t>
      </w:r>
      <w:r>
        <w:t>;</w:t>
      </w:r>
      <w:r>
        <w:t>50</w:t>
      </w:r>
      <w:r>
        <w:t>9</w:t>
      </w:r>
      <w:r>
        <w:t>)</w:t>
      </w:r>
      <w:r>
        <w:t>−(49)/(9); (25)/(9);(50)/(9)</w:t>
      </w:r>
      <w:r>
        <w:t>.</w:t>
      </w:r>
      <w:r>
        <w:br/>
      </w:r>
      <w:r>
        <w:t>Thử lại bằng cách thay x =</w:t>
      </w:r>
      <w:r>
        <w:t xml:space="preserve"> </w:t>
      </w:r>
      <w:r>
        <w:t>−</w:t>
      </w:r>
      <w:r>
        <w:t>49</w:t>
      </w:r>
      <w:r>
        <w:t>9</w:t>
      </w:r>
      <w:r>
        <w:t>−(49)/(9)</w:t>
      </w:r>
      <w:r>
        <w:t>, y =</w:t>
      </w:r>
      <w:r>
        <w:t>25</w:t>
      </w:r>
      <w:r>
        <w:t>9</w:t>
      </w:r>
      <w:r>
        <w:t>(25)/(9)</w:t>
      </w:r>
      <w:r>
        <w:t>, z =</w:t>
      </w:r>
      <w:r>
        <w:t xml:space="preserve"> </w:t>
      </w:r>
      <w:r>
        <w:t>50</w:t>
      </w:r>
      <w:r>
        <w:t>9</w:t>
      </w:r>
      <w:r>
        <w:t>(50)/(9)</w:t>
      </w:r>
      <w:r>
        <w:t xml:space="preserve"> </w:t>
      </w:r>
      <w:r>
        <w:t>vào các phương trình (1), (2), (3), (4) ta thấy thỏa mãn.</w:t>
      </w:r>
      <w:r>
        <w:br/>
      </w:r>
      <w:r>
        <w:t>Vậy M(– 1; 1; 2) là điểm cần tìm.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