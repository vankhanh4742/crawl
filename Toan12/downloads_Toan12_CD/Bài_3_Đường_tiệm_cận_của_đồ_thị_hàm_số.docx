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Đường tiệm cận của đồ thị hàm số</w:t>
      </w:r>
    </w:p>
    <w:p>
      <w:r>
        <w:rPr>
          <w:b/>
        </w:rPr>
        <w:t xml:space="preserve">Giải Toán 12 Bài 3: Đường tiệm cận của đồ thị hàm số </w:t>
      </w:r>
      <w:r>
        <w:br/>
      </w:r>
      <w:r>
        <w:br/>
      </w:r>
      <w:r>
        <w:rPr>
          <w:b/>
        </w:rPr>
        <w:t>Hoạt động 1 trang 21 Toán 12 Tập 1</w:t>
      </w:r>
      <w:r>
        <w:t xml:space="preserve">: Xét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26</w:t>
      </w:r>
      <w:r>
        <w:t>x</w:t>
      </w:r>
      <w:r>
        <w:t>+</w:t>
      </w:r>
      <w:r>
        <w:t>10</w:t>
      </w:r>
      <w:r>
        <w:t>x</w:t>
      </w:r>
      <w:r>
        <w:t>+</w:t>
      </w:r>
      <w:r>
        <w:t>5</w:t>
      </w:r>
      <w:r>
        <w:t>y=f(x)=(26x+10)/(x+5)</w:t>
      </w:r>
      <w:r>
        <w:t xml:space="preserve"> với </w:t>
      </w:r>
      <w:r>
        <w:t>x</w:t>
      </w:r>
      <w:r>
        <w:t>∈</w:t>
      </w:r>
      <w:r>
        <w:t>[</w:t>
      </w:r>
      <w:r>
        <w:t>0</w:t>
      </w:r>
      <w:r>
        <w:t>;</w:t>
      </w:r>
      <w:r>
        <w:t>+</w:t>
      </w:r>
      <w:r>
        <w:t>∞</w:t>
      </w:r>
      <w:r>
        <w:t>)</w:t>
      </w:r>
      <w:r>
        <w:t>x∈[0;+∞)</w:t>
      </w:r>
      <w:r>
        <w:t xml:space="preserve"> có đồ thị là đường cong ở Hình 10 trong bài toán mở đầu. Tìm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limx→+∞⁡f(x)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24049" cy="1704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6d8ff358c4e4903878c65c14f26dc0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704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26</w:t>
      </w:r>
      <w:r>
        <w:t>limx→+∞⁡f(x)=26</w:t>
      </w:r>
      <w:r>
        <w:br/>
      </w:r>
      <w:r>
        <w:br/>
      </w:r>
      <w:r>
        <w:br/>
      </w:r>
      <w:r>
        <w:rPr>
          <w:b/>
        </w:rPr>
        <w:t>Luyện tập 1 trang 22 Toán 12 Tập 1</w:t>
      </w:r>
      <w:r>
        <w:t xml:space="preserve">: Tìm tiệm cận ngang của đồ thị hàm số </w:t>
      </w:r>
      <w:r>
        <w:t>y</w:t>
      </w:r>
      <w:r>
        <w:t>=</w:t>
      </w:r>
      <w:r>
        <w:t>3</w:t>
      </w:r>
      <w:r>
        <w:t>x</w:t>
      </w:r>
      <w:r>
        <w:t>−</w:t>
      </w:r>
      <w:r>
        <w:t>2</w:t>
      </w:r>
      <w:r>
        <w:t>x</w:t>
      </w:r>
      <w:r>
        <w:t>+</w:t>
      </w:r>
      <w:r>
        <w:t>1</w:t>
      </w:r>
      <w:r>
        <w:t>y=(3x−2)/(x+1)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Tập xác định </w:t>
      </w:r>
      <w:r>
        <w:t>D</w:t>
      </w:r>
      <w:r>
        <w:t>=</w:t>
      </w:r>
      <w:r>
        <w:t>R</w:t>
      </w:r>
      <w:r>
        <w:t>∖</w:t>
      </w:r>
      <w:r>
        <w:t>{</w:t>
      </w:r>
      <w:r>
        <w:t>−</w:t>
      </w:r>
      <w:r>
        <w:t>1</w:t>
      </w:r>
      <w:r>
        <w:t>}</w:t>
      </w:r>
      <w:r>
        <w:t>D=R∖{−1}</w:t>
      </w:r>
      <w:r>
        <w:t>.</w:t>
      </w:r>
      <w:r>
        <w:br/>
      </w:r>
      <w:r>
        <w:t xml:space="preserve">Ta có: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3</w:t>
      </w:r>
      <w:r>
        <w:t>x</w:t>
      </w:r>
      <w:r>
        <w:t>−</w:t>
      </w:r>
      <w:r>
        <w:t>2</w:t>
      </w:r>
      <w:r>
        <w:t>x</w:t>
      </w:r>
      <w:r>
        <w:t>+</w:t>
      </w:r>
      <w:r>
        <w:t>1</w:t>
      </w:r>
      <w:r>
        <w:t>=</w:t>
      </w:r>
      <w:r>
        <w:t>3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3</w:t>
      </w:r>
      <w:r>
        <w:t>x</w:t>
      </w:r>
      <w:r>
        <w:t>−</w:t>
      </w:r>
      <w:r>
        <w:t>2</w:t>
      </w:r>
      <w:r>
        <w:t>x</w:t>
      </w:r>
      <w:r>
        <w:t>+</w:t>
      </w:r>
      <w:r>
        <w:t>1</w:t>
      </w:r>
      <w:r>
        <w:t>=</w:t>
      </w:r>
      <w:r>
        <w:t>3</w:t>
      </w:r>
      <w:r>
        <w:t>{limx→+∞⁡y=limx→+∞⁡(3x−2)/(x+1)=3limx→−∞⁡y=limx→−∞⁡(3x−2)/(x+1)=3</w:t>
      </w:r>
      <w:r>
        <w:t>.</w:t>
      </w:r>
      <w:r>
        <w:br/>
      </w:r>
      <w:r>
        <w:t xml:space="preserve">Vậy đường thẳng </w:t>
      </w:r>
      <w:r>
        <w:t>y</w:t>
      </w:r>
      <w:r>
        <w:t>=</w:t>
      </w:r>
      <w:r>
        <w:t>3</w:t>
      </w:r>
      <w:r>
        <w:t>y=3</w:t>
      </w:r>
      <w:r>
        <w:t xml:space="preserve"> là tiệm cận ngang của đồ thị hàm số đã cho</w:t>
      </w:r>
      <w:r>
        <w:br/>
      </w:r>
      <w:r>
        <w:br/>
      </w:r>
      <w:r>
        <w:rPr>
          <w:b/>
        </w:rPr>
        <w:t>Hoạt động 2 trang 22 Toán 12 Tập 1</w:t>
      </w:r>
      <w:r>
        <w:t xml:space="preserve">: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1</w:t>
      </w:r>
      <w:r>
        <w:t>x</w:t>
      </w:r>
      <w:r>
        <w:t>y=f(x)=(1)/(x)</w:t>
      </w:r>
      <w:r>
        <w:t xml:space="preserve"> có đồ thị là đường cong như Hình 12. Tìm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,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limx→0^(+)⁡f(x),limx→0^(−)⁡f(x)</w:t>
      </w:r>
      <w:r>
        <w:br/>
      </w:r>
      <w:r>
        <w:drawing>
          <wp:inline xmlns:a="http://schemas.openxmlformats.org/drawingml/2006/main" xmlns:pic="http://schemas.openxmlformats.org/drawingml/2006/picture">
            <wp:extent cx="1809750" cy="18668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fcc94f803e441978e997fb4045ebec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668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∞</w:t>
      </w:r>
      <w:r>
        <w:t>limx→0^(+)⁡f(x)=+∞;limx→0^(−)⁡f(x)=−∞</w:t>
      </w:r>
      <w:r>
        <w:t>.</w:t>
      </w:r>
      <w:r>
        <w:br/>
      </w:r>
      <w:r>
        <w:br/>
      </w:r>
      <w:r>
        <w:br/>
      </w:r>
      <w:r>
        <w:rPr>
          <w:b/>
        </w:rPr>
        <w:t>Luyện tập 2 trang 23 Toán 12 Tập 1</w:t>
      </w:r>
      <w:r>
        <w:t xml:space="preserve">: Tìm tiệm cận đứng của đồ thị hàm số </w:t>
      </w:r>
      <w:r>
        <w:t>y</w:t>
      </w:r>
      <w:r>
        <w:t>=</w:t>
      </w:r>
      <w:r>
        <w:t>x</w:t>
      </w:r>
      <w:r>
        <w:t>2</w:t>
      </w:r>
      <w:r>
        <w:t>+</w:t>
      </w:r>
      <w:r>
        <w:t>3</w:t>
      </w:r>
      <w:r>
        <w:t>x</w:t>
      </w:r>
      <w:r>
        <w:t>x</w:t>
      </w:r>
      <w:r>
        <w:t>−</w:t>
      </w:r>
      <w:r>
        <w:t>5</w:t>
      </w:r>
      <w:r>
        <w:t>y=(x^(2)+3x)/(x−5)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Tập xác định </w:t>
      </w:r>
      <w:r>
        <w:t>D</w:t>
      </w:r>
      <w:r>
        <w:t>=</w:t>
      </w:r>
      <w:r>
        <w:t>R</w:t>
      </w:r>
      <w:r>
        <w:t>∖</w:t>
      </w:r>
      <w:r>
        <w:t>{</w:t>
      </w:r>
      <w:r>
        <w:t>5</w:t>
      </w:r>
      <w:r>
        <w:t>}</w:t>
      </w:r>
      <w:r>
        <w:t>D=R∖{5}</w:t>
      </w:r>
      <w:r>
        <w:t>.</w:t>
      </w:r>
      <w:r>
        <w:br/>
      </w:r>
      <w:r>
        <w:t xml:space="preserve">Ta có: </w:t>
      </w:r>
      <w:r>
        <w:t>⎧</w:t>
      </w:r>
      <w:r>
        <w:t>⎪</w:t>
        <w:br/>
        <w:t>⎪</w:t>
      </w:r>
      <w:r>
        <w:t>⎨</w:t>
      </w:r>
      <w:r>
        <w:t>⎪</w:t>
        <w:br/>
        <w:t>⎪</w:t>
      </w:r>
      <w:r>
        <w:t>⎩</w:t>
      </w:r>
      <w:r>
        <w:t>lim</w:t>
      </w:r>
      <w:r>
        <w:t>x</w:t>
      </w:r>
      <w:r>
        <w:t>→</w:t>
      </w:r>
      <w:r>
        <w:t>5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5</w:t>
      </w:r>
      <w:r>
        <w:t>−</w:t>
      </w:r>
      <w:r>
        <w:t>x</w:t>
      </w:r>
      <w:r>
        <w:t>2</w:t>
      </w:r>
      <w:r>
        <w:t>+</w:t>
      </w:r>
      <w:r>
        <w:t>3</w:t>
      </w:r>
      <w:r>
        <w:t>x</w:t>
      </w:r>
      <w:r>
        <w:t>x</w:t>
      </w:r>
      <w:r>
        <w:t>−</w:t>
      </w:r>
      <w:r>
        <w:t>5</w:t>
      </w:r>
      <w:r>
        <w:t>=</w:t>
      </w:r>
      <w:r>
        <w:t>−</w:t>
      </w:r>
      <w:r>
        <w:t>∞</w:t>
      </w:r>
      <w:r>
        <w:t>lim</w:t>
      </w:r>
      <w:r>
        <w:t>x</w:t>
      </w:r>
      <w:r>
        <w:t>→</w:t>
      </w:r>
      <w:r>
        <w:t>5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5</w:t>
      </w:r>
      <w:r>
        <w:t>+</w:t>
      </w:r>
      <w:r>
        <w:t>x</w:t>
      </w:r>
      <w:r>
        <w:t>2</w:t>
      </w:r>
      <w:r>
        <w:t>+</w:t>
      </w:r>
      <w:r>
        <w:t>3</w:t>
      </w:r>
      <w:r>
        <w:t>x</w:t>
      </w:r>
      <w:r>
        <w:t>x</w:t>
      </w:r>
      <w:r>
        <w:t>−</w:t>
      </w:r>
      <w:r>
        <w:t>5</w:t>
      </w:r>
      <w:r>
        <w:t>=</w:t>
      </w:r>
      <w:r>
        <w:t>+</w:t>
      </w:r>
      <w:r>
        <w:t>∞</w:t>
      </w:r>
      <w:r>
        <w:t>{limx→5^(−)⁡y=limx→5^(−)⁡(x^(2)+3x)/(x−5)=−∞limx→5^(+)⁡y=limx→5^(+)⁡(x^(2)+3x)/(x−5)=+∞</w:t>
      </w:r>
      <w:r>
        <w:br/>
      </w:r>
      <w:r>
        <w:t xml:space="preserve">Vậy đường thẳng </w:t>
      </w:r>
      <w:r>
        <w:t>x</w:t>
      </w:r>
      <w:r>
        <w:t>=</w:t>
      </w:r>
      <w:r>
        <w:t>5</w:t>
      </w:r>
      <w:r>
        <w:t>x=5</w:t>
      </w:r>
      <w:r>
        <w:t xml:space="preserve"> là tiệm cận đứng của đồ thị hàm số đã cho</w:t>
      </w:r>
      <w:r>
        <w:br/>
      </w:r>
      <w:r>
        <w:br/>
      </w:r>
      <w:r>
        <w:rPr>
          <w:b/>
        </w:rPr>
        <w:t>Hoạt động 3 trang 24 Toán 12 Tập 1</w:t>
      </w:r>
      <w:r>
        <w:t xml:space="preserve">: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+</w:t>
      </w:r>
      <w:r>
        <w:t>1</w:t>
      </w:r>
      <w:r>
        <w:t>+</w:t>
      </w:r>
      <w:r>
        <w:t>1</w:t>
      </w:r>
      <w:r>
        <w:t>x</w:t>
      </w:r>
      <w:r>
        <w:t>−</w:t>
      </w:r>
      <w:r>
        <w:t>1</w:t>
      </w:r>
      <w:r>
        <w:t>y=f(x)=x+1+(1)/(x−1)</w:t>
      </w:r>
      <w:r>
        <w:t xml:space="preserve"> có đồ thị </w:t>
      </w:r>
      <w:r>
        <w:t>(</w:t>
      </w:r>
      <w:r>
        <w:t>C</w:t>
      </w:r>
      <w:r>
        <w:t>)</w:t>
      </w:r>
      <w:r>
        <w:t>(C)</w:t>
      </w:r>
      <w:r>
        <w:t xml:space="preserve"> và đường thẳng </w:t>
      </w:r>
      <w:r>
        <w:t>y</w:t>
      </w:r>
      <w:r>
        <w:t>=</w:t>
      </w:r>
      <w:r>
        <w:t>x</w:t>
      </w:r>
      <w:r>
        <w:t>+</w:t>
      </w:r>
      <w:r>
        <w:t>1</w:t>
      </w:r>
      <w:r>
        <w:t>y=x+1</w:t>
      </w:r>
      <w:r>
        <w:t xml:space="preserve"> (Hình 15). Tìm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+</w:t>
      </w:r>
      <w:r>
        <w:t>1</w:t>
      </w:r>
      <w:r>
        <w:t>)</w:t>
      </w:r>
      <w:r>
        <w:t>]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+</w:t>
      </w:r>
      <w:r>
        <w:t>1</w:t>
      </w:r>
      <w:r>
        <w:t>)</w:t>
      </w:r>
      <w:r>
        <w:t>]</w:t>
      </w:r>
      <w:r>
        <w:t>limx→+∞⁡[f(x)−(x+1)];limx→−∞⁡[f(x)−(x+1)]</w:t>
      </w:r>
      <w:r>
        <w:br/>
      </w:r>
      <w:r>
        <w:drawing>
          <wp:inline xmlns:a="http://schemas.openxmlformats.org/drawingml/2006/main" xmlns:pic="http://schemas.openxmlformats.org/drawingml/2006/picture">
            <wp:extent cx="18288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fdc7eaad4574b64bf0e9fcefe520f8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+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1</w:t>
      </w:r>
      <w:r>
        <w:t>x</w:t>
      </w:r>
      <w:r>
        <w:t>−</w:t>
      </w:r>
      <w:r>
        <w:t>1</w:t>
      </w:r>
      <w:r>
        <w:t>=</w:t>
      </w:r>
      <w:r>
        <w:t>0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+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1</w:t>
      </w:r>
      <w:r>
        <w:t>x</w:t>
      </w:r>
      <w:r>
        <w:t>−</w:t>
      </w:r>
      <w:r>
        <w:t>1</w:t>
      </w:r>
      <w:r>
        <w:t>=</w:t>
      </w:r>
      <w:r>
        <w:t>0</w:t>
      </w:r>
      <w:r>
        <w:t>{limx→+∞⁡[f(x)−(x+1)]=limx→+∞⁡(1)/(x−1)=0limx→−∞⁡[f(x)−(x+1)]=limx→−∞⁡(1)/(x−1)=0</w:t>
      </w:r>
      <w:r>
        <w:br/>
      </w:r>
      <w:r>
        <w:br/>
      </w:r>
      <w:r>
        <w:br/>
      </w:r>
      <w:r>
        <w:rPr>
          <w:b/>
        </w:rPr>
        <w:t>Luyện tập 3 trang 25 Toán 12 Tập 1</w:t>
      </w:r>
      <w:r>
        <w:t xml:space="preserve">: Chứng minh rằng đường thẳng </w:t>
      </w:r>
      <w:r>
        <w:t>y</w:t>
      </w:r>
      <w:r>
        <w:t>=</w:t>
      </w:r>
      <w:r>
        <w:t>−</w:t>
      </w:r>
      <w:r>
        <w:t>x</w:t>
      </w:r>
      <w:r>
        <w:t>y=−x</w:t>
      </w:r>
      <w:r>
        <w:t xml:space="preserve"> là tiệm cận xiên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3</w:t>
      </w:r>
      <w:r>
        <w:t>x</w:t>
      </w:r>
      <w:r>
        <w:t>+</w:t>
      </w:r>
      <w:r>
        <w:t>2</w:t>
      </w:r>
      <w:r>
        <w:t>y=f(x)=(−x^(2)−2x+3)/(x+2)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3</w:t>
      </w:r>
      <w:r>
        <w:t>x</w:t>
      </w:r>
      <w:r>
        <w:t>+</w:t>
      </w:r>
      <w:r>
        <w:t>2</w:t>
      </w:r>
      <w:r>
        <w:t>=</w:t>
      </w:r>
      <w:r>
        <w:t>−</w:t>
      </w:r>
      <w:r>
        <w:t>x</w:t>
      </w:r>
      <w:r>
        <w:t>+</w:t>
      </w:r>
      <w:r>
        <w:t>3</w:t>
      </w:r>
      <w:r>
        <w:t>x</w:t>
      </w:r>
      <w:r>
        <w:t>+</w:t>
      </w:r>
      <w:r>
        <w:t>2</w:t>
      </w:r>
      <w:r>
        <w:t>y=f(x)=(−x^(2)−2x+3)/(x+2)=−x+(3)/(x+2)</w:t>
      </w:r>
      <w:r>
        <w:t>.</w:t>
      </w:r>
      <w:r>
        <w:br/>
      </w:r>
      <w:r>
        <w:t xml:space="preserve">Xét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−</w:t>
      </w:r>
      <w:r>
        <w:t>x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3</w:t>
      </w:r>
      <w:r>
        <w:t>x</w:t>
      </w:r>
      <w:r>
        <w:t>+</w:t>
      </w:r>
      <w:r>
        <w:t>2</w:t>
      </w:r>
      <w:r>
        <w:t>=</w:t>
      </w:r>
      <w:r>
        <w:t>0</w:t>
      </w:r>
      <w:r>
        <w:t>limx→+∞⁡[f(x)−(−x)]=limx→+∞⁡(3)/(x+2)=0</w:t>
      </w:r>
      <w:r>
        <w:t>.</w:t>
      </w:r>
      <w:r>
        <w:br/>
      </w:r>
      <w:r>
        <w:t xml:space="preserve">Vậy đường thẳng </w:t>
      </w:r>
      <w:r>
        <w:t>y</w:t>
      </w:r>
      <w:r>
        <w:t>=</w:t>
      </w:r>
      <w:r>
        <w:t>−</w:t>
      </w:r>
      <w:r>
        <w:t>x</w:t>
      </w:r>
      <w:r>
        <w:t>y=−x</w:t>
      </w:r>
      <w:r>
        <w:t xml:space="preserve"> là đường tiệm cận xiên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3</w:t>
      </w:r>
      <w:r>
        <w:t>x</w:t>
      </w:r>
      <w:r>
        <w:t>+</w:t>
      </w:r>
      <w:r>
        <w:t>2</w:t>
      </w:r>
      <w:r>
        <w:t>y=f(x)=(−x^(2)−2x+3)/(x+2)</w:t>
      </w:r>
      <w:r>
        <w:br/>
      </w:r>
      <w:r>
        <w:br/>
      </w:r>
      <w:r>
        <w:br/>
      </w:r>
      <w:r>
        <w:rPr>
          <w:b/>
        </w:rPr>
        <w:t xml:space="preserve"> Luyện tập 4 trang 26 Toán 12 Tập 1</w:t>
      </w:r>
      <w:r>
        <w:t xml:space="preserve">: Tìm tiệm cận xiên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3</w:t>
      </w:r>
      <w:r>
        <w:t>y=f(x)=(x^(2)−3x+2)/(x+3)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3</w:t>
      </w:r>
      <w:r>
        <w:t>=</w:t>
      </w:r>
      <w:r>
        <w:t>x</w:t>
      </w:r>
      <w:r>
        <w:t>−</w:t>
      </w:r>
      <w:r>
        <w:t>6</w:t>
      </w:r>
      <w:r>
        <w:t>+</w:t>
      </w:r>
      <w:r>
        <w:t>20</w:t>
      </w:r>
      <w:r>
        <w:t>x</w:t>
      </w:r>
      <w:r>
        <w:t>+</w:t>
      </w:r>
      <w:r>
        <w:t>3</w:t>
      </w:r>
      <w:r>
        <w:t>y=f(x)=(x^(2)−3x+2)/(x+3)=x−6+(20)/(x+3)</w:t>
      </w:r>
      <w:r>
        <w:t>.</w:t>
      </w:r>
      <w:r>
        <w:br/>
      </w:r>
      <w:r>
        <w:t xml:space="preserve">Xét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−</w:t>
      </w:r>
      <w:r>
        <w:t>6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20</w:t>
      </w:r>
      <w:r>
        <w:t>x</w:t>
      </w:r>
      <w:r>
        <w:t>+</w:t>
      </w:r>
      <w:r>
        <w:t>3</w:t>
      </w:r>
      <w:r>
        <w:t>=</w:t>
      </w:r>
      <w:r>
        <w:t>0</w:t>
      </w:r>
      <w:r>
        <w:t>limx→+∞⁡[f(x)−(x−6)]=limx→+∞⁡(20)/(x+3)=0</w:t>
      </w:r>
      <w:r>
        <w:t>.</w:t>
      </w:r>
      <w:r>
        <w:br/>
      </w:r>
      <w:r>
        <w:t xml:space="preserve">Vậy đường thẳng </w:t>
      </w:r>
      <w:r>
        <w:t>y</w:t>
      </w:r>
      <w:r>
        <w:t>=</w:t>
      </w:r>
      <w:r>
        <w:t>x</w:t>
      </w:r>
      <w:r>
        <w:t>−</w:t>
      </w:r>
      <w:r>
        <w:t>6</w:t>
      </w:r>
      <w:r>
        <w:t>y=x−6</w:t>
      </w:r>
      <w:r>
        <w:t xml:space="preserve"> là đường tiệm cận xiên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3</w:t>
      </w:r>
      <w:r>
        <w:t>y=f(x)=(x^(2)−3x+2)/(x+3)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27 Toán 12 Tập 1</w:t>
      </w:r>
      <w:r>
        <w:t xml:space="preserve">: Tiệm cận đứng của đồ thị hàm số </w:t>
      </w:r>
      <w:r>
        <w:t>y</w:t>
      </w:r>
      <w:r>
        <w:t>=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y=(x+2)/(x+1)</w:t>
      </w:r>
      <w:r>
        <w:t xml:space="preserve"> là:</w:t>
      </w:r>
      <w:r>
        <w:br/>
      </w:r>
      <w:r>
        <w:t xml:space="preserve">A. </w:t>
      </w:r>
      <w:r>
        <w:t>x</w:t>
      </w:r>
      <w:r>
        <w:t>=</w:t>
      </w:r>
      <w:r>
        <w:t>−</w:t>
      </w:r>
      <w:r>
        <w:t>1</w:t>
      </w:r>
      <w:r>
        <w:t>x=−1</w:t>
      </w:r>
      <w:r>
        <w:t>.</w:t>
      </w:r>
      <w:r>
        <w:br/>
      </w:r>
      <w:r>
        <w:t xml:space="preserve">B. </w:t>
      </w:r>
      <w:r>
        <w:t>x</w:t>
      </w:r>
      <w:r>
        <w:t>=</w:t>
      </w:r>
      <w:r>
        <w:t>−</w:t>
      </w:r>
      <w:r>
        <w:t>2</w:t>
      </w:r>
      <w:r>
        <w:t>x=−2</w:t>
      </w:r>
      <w:r>
        <w:t>.</w:t>
      </w:r>
      <w:r>
        <w:br/>
      </w:r>
      <w:r>
        <w:t xml:space="preserve">C. </w:t>
      </w:r>
      <w:r>
        <w:t>x</w:t>
      </w:r>
      <w:r>
        <w:t>=</w:t>
      </w:r>
      <w:r>
        <w:t>1</w:t>
      </w:r>
      <w:r>
        <w:t>x=1</w:t>
      </w:r>
      <w:r>
        <w:t>.</w:t>
      </w:r>
      <w:r>
        <w:br/>
      </w:r>
      <w:r>
        <w:t xml:space="preserve">D. </w:t>
      </w:r>
      <w:r>
        <w:t>x</w:t>
      </w:r>
      <w:r>
        <w:t>=</w:t>
      </w:r>
      <w:r>
        <w:t>2</w:t>
      </w:r>
      <w:r>
        <w:t>x=2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D</w:t>
      </w:r>
      <w:r>
        <w:t>=</w:t>
      </w:r>
      <w:r>
        <w:t>R</w:t>
      </w:r>
      <w:r>
        <w:t>∖</w:t>
      </w:r>
      <w:r>
        <w:t>{</w:t>
      </w:r>
      <w:r>
        <w:t>−</w:t>
      </w:r>
      <w:r>
        <w:t>1</w:t>
      </w:r>
      <w:r>
        <w:t>}</w:t>
      </w:r>
      <w:r>
        <w:t>D=R∖{−1}</w:t>
      </w:r>
      <w:r>
        <w:br/>
      </w:r>
      <w:r>
        <w:t xml:space="preserve">Xét 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=</w:t>
      </w:r>
      <w:r>
        <w:t>+</w:t>
      </w:r>
      <w:r>
        <w:t>∞</w:t>
      </w:r>
      <w:r>
        <w:t>limx→−1^(+)⁡y=limx→−1^(+)⁡(x+2)/(x+1)=+∞</w:t>
      </w:r>
      <w:r>
        <w:t>.</w:t>
      </w:r>
      <w:r>
        <w:br/>
      </w:r>
      <w:r>
        <w:t xml:space="preserve">Vậy đưởng thẳng </w:t>
      </w:r>
      <w:r>
        <w:t>x</w:t>
      </w:r>
      <w:r>
        <w:t>=</w:t>
      </w:r>
      <w:r>
        <w:t>−</w:t>
      </w:r>
      <w:r>
        <w:t>1</w:t>
      </w:r>
      <w:r>
        <w:t>x=−1</w:t>
      </w:r>
      <w:r>
        <w:t xml:space="preserve"> là tiệm cận đứng của đồ thị hàm số </w:t>
      </w:r>
      <w:r>
        <w:t>y</w:t>
      </w:r>
      <w:r>
        <w:t>=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y=(x+2)/(x+1)</w:t>
      </w:r>
      <w:r>
        <w:t>.</w:t>
      </w:r>
      <w:r>
        <w:br/>
      </w:r>
      <w:r>
        <w:t>Chọn A</w:t>
      </w:r>
      <w:r>
        <w:br/>
      </w:r>
      <w:r>
        <w:rPr>
          <w:b/>
        </w:rPr>
        <w:t>Bài 2 trang 27 Toán 12 Tập 1</w:t>
      </w:r>
      <w:r>
        <w:t xml:space="preserve">: Tiệm cận xiên của đồ thị hàm số </w:t>
      </w:r>
      <w:r>
        <w:t>y</w:t>
      </w:r>
      <w:r>
        <w:t>=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5</w:t>
      </w:r>
      <w:r>
        <w:t>x</w:t>
      </w:r>
      <w:r>
        <w:t>+</w:t>
      </w:r>
      <w:r>
        <w:t>2</w:t>
      </w:r>
      <w:r>
        <w:t>y=(x^(2)+3x+5)/(x+2)</w:t>
      </w:r>
      <w:r>
        <w:t xml:space="preserve"> là:</w:t>
      </w:r>
      <w:r>
        <w:br/>
      </w:r>
      <w:r>
        <w:t xml:space="preserve">A. </w:t>
      </w:r>
      <w:r>
        <w:t>y</w:t>
      </w:r>
      <w:r>
        <w:t>=</w:t>
      </w:r>
      <w:r>
        <w:t>x</w:t>
      </w:r>
      <w:r>
        <w:t>y=x</w:t>
      </w:r>
      <w:r>
        <w:t>.</w:t>
      </w:r>
      <w:r>
        <w:br/>
      </w:r>
      <w:r>
        <w:t xml:space="preserve">B. </w:t>
      </w:r>
      <w:r>
        <w:t>y</w:t>
      </w:r>
      <w:r>
        <w:t>=</w:t>
      </w:r>
      <w:r>
        <w:t>x</w:t>
      </w:r>
      <w:r>
        <w:t>+</w:t>
      </w:r>
      <w:r>
        <w:t>1</w:t>
      </w:r>
      <w:r>
        <w:t>y=x+1</w:t>
      </w:r>
      <w:r>
        <w:t>.</w:t>
      </w:r>
      <w:r>
        <w:br/>
      </w:r>
      <w:r>
        <w:t xml:space="preserve">C. </w:t>
      </w:r>
      <w:r>
        <w:t>y</w:t>
      </w:r>
      <w:r>
        <w:t>=</w:t>
      </w:r>
      <w:r>
        <w:t>x</w:t>
      </w:r>
      <w:r>
        <w:t>+</w:t>
      </w:r>
      <w:r>
        <w:t>2</w:t>
      </w:r>
      <w:r>
        <w:t>y=x+2</w:t>
      </w:r>
      <w:r>
        <w:t>.</w:t>
      </w:r>
      <w:r>
        <w:br/>
      </w:r>
      <w:r>
        <w:t xml:space="preserve">D. </w:t>
      </w:r>
      <w:r>
        <w:t>y</w:t>
      </w:r>
      <w:r>
        <w:t>=</w:t>
      </w:r>
      <w:r>
        <w:t>x</w:t>
      </w:r>
      <w:r>
        <w:t>+</w:t>
      </w:r>
      <w:r>
        <w:t>3</w:t>
      </w:r>
      <w:r>
        <w:t>y=x+3</w:t>
      </w:r>
      <w:r>
        <w:t>.</w:t>
      </w:r>
      <w:r>
        <w:br/>
      </w:r>
      <w:r>
        <w:br/>
      </w:r>
      <w:r>
        <w:rPr>
          <w:b/>
        </w:rPr>
        <w:t>Lời giải:</w:t>
      </w:r>
      <w:r>
        <w:br/>
      </w:r>
      <w:r>
        <w:br/>
      </w:r>
      <w:r>
        <w:t xml:space="preserve">Ta có: </w:t>
      </w:r>
      <w:r>
        <w:t>y</w:t>
      </w:r>
      <w:r>
        <w:t>=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5</w:t>
      </w:r>
      <w:r>
        <w:t>x</w:t>
      </w:r>
      <w:r>
        <w:t>+</w:t>
      </w:r>
      <w:r>
        <w:t>2</w:t>
      </w:r>
      <w:r>
        <w:t>=</w:t>
      </w:r>
      <w:r>
        <w:t>x</w:t>
      </w:r>
      <w:r>
        <w:t>+</w:t>
      </w:r>
      <w:r>
        <w:t>1</w:t>
      </w:r>
      <w:r>
        <w:t>+</w:t>
      </w:r>
      <w:r>
        <w:t>3</w:t>
      </w:r>
      <w:r>
        <w:t>x</w:t>
      </w:r>
      <w:r>
        <w:t>+</w:t>
      </w:r>
      <w:r>
        <w:t>2</w:t>
      </w:r>
      <w:r>
        <w:t>y=(x^(2)+3x+5)/(x+2)=x+1+(3)/(x+2)</w:t>
      </w:r>
      <w:r>
        <w:br/>
      </w:r>
      <w:r>
        <w:t xml:space="preserve">Xét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y</w:t>
      </w:r>
      <w:r>
        <w:t>−</w:t>
      </w:r>
      <w:r>
        <w:t>(</w:t>
      </w:r>
      <w:r>
        <w:t>x</w:t>
      </w:r>
      <w:r>
        <w:t>−</w:t>
      </w:r>
      <w:r>
        <w:t>6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3</w:t>
      </w:r>
      <w:r>
        <w:t>x</w:t>
      </w:r>
      <w:r>
        <w:t>+</w:t>
      </w:r>
      <w:r>
        <w:t>2</w:t>
      </w:r>
      <w:r>
        <w:t>=</w:t>
      </w:r>
      <w:r>
        <w:t>0</w:t>
      </w:r>
      <w:r>
        <w:t>limx→+∞⁡[y−(x−6)]=limx→+∞⁡(3)/(x+2)=0</w:t>
      </w:r>
      <w:r>
        <w:br/>
      </w:r>
      <w:r>
        <w:t xml:space="preserve">Vậy đường thẳng </w:t>
      </w:r>
      <w:r>
        <w:t>y</w:t>
      </w:r>
      <w:r>
        <w:t>=</w:t>
      </w:r>
      <w:r>
        <w:t>x</w:t>
      </w:r>
      <w:r>
        <w:t>+</w:t>
      </w:r>
      <w:r>
        <w:t>1</w:t>
      </w:r>
      <w:r>
        <w:t>y=x+1</w:t>
      </w:r>
      <w:r>
        <w:t xml:space="preserve"> là đường tiệm cận xiên của đồ thị hàm số </w:t>
      </w:r>
      <w:r>
        <w:t>y</w:t>
      </w:r>
      <w:r>
        <w:t>=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5</w:t>
      </w:r>
      <w:r>
        <w:t>x</w:t>
      </w:r>
      <w:r>
        <w:t>+</w:t>
      </w:r>
      <w:r>
        <w:t>2</w:t>
      </w:r>
      <w:r>
        <w:t>y=(x^(2)+3x+5)/(x+2)</w:t>
      </w:r>
      <w:r>
        <w:br/>
      </w:r>
      <w:r>
        <w:rPr>
          <w:b/>
        </w:rPr>
        <w:t>Bài 3 trang 27 Toán 12 Tập 1</w:t>
      </w:r>
      <w:r>
        <w:t>: Đồ thị hàm số ở Hình 18a, Hình 18b đều có đường tiệm cận ngang là đường thẳng màu đỏ. Hỏi đó là đồ thị của hàm số nào trong các hàm số sau đây?</w:t>
      </w:r>
      <w:r>
        <w:br/>
      </w:r>
      <w:r>
        <w:drawing>
          <wp:inline xmlns:a="http://schemas.openxmlformats.org/drawingml/2006/main" xmlns:pic="http://schemas.openxmlformats.org/drawingml/2006/picture">
            <wp:extent cx="4190999" cy="15906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b1d7a0e3ad4daca2bb506abd1b531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1590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a) </w:t>
      </w:r>
      <w:r>
        <w:t>y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1</w:t>
      </w:r>
      <w:r>
        <w:t>x</w:t>
      </w:r>
      <w:r>
        <w:t>2</w:t>
      </w:r>
      <w:r>
        <w:t>+</w:t>
      </w:r>
      <w:r>
        <w:t>1</w:t>
      </w:r>
      <w:r>
        <w:t>y=(x^(2)+2x−1)/(x^(2)+1)</w:t>
      </w:r>
      <w:r>
        <w:t>.</w:t>
      </w:r>
      <w:r>
        <w:br/>
      </w:r>
      <w:r>
        <w:t xml:space="preserve">b) </w:t>
      </w:r>
      <w:r>
        <w:t>y</w:t>
      </w:r>
      <w:r>
        <w:t>=</w:t>
      </w:r>
      <w:r>
        <w:t>2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x</w:t>
      </w:r>
      <w:r>
        <w:t>−</w:t>
      </w:r>
      <w:r>
        <w:t>1</w:t>
      </w:r>
      <w:r>
        <w:t>y=(2x^(2)+x+1)/(x−1)</w:t>
      </w:r>
      <w:r>
        <w:br/>
      </w:r>
      <w:r>
        <w:t xml:space="preserve">c) </w:t>
      </w:r>
      <w:r>
        <w:t>y</w:t>
      </w:r>
      <w:r>
        <w:t>=</w:t>
      </w:r>
      <w:r>
        <w:t>2</w:t>
      </w:r>
      <w:r>
        <w:t>x</w:t>
      </w:r>
      <w:r>
        <w:t>2</w:t>
      </w:r>
      <w:r>
        <w:t>−</w:t>
      </w:r>
      <w:r>
        <w:t>2</w:t>
      </w:r>
      <w:r>
        <w:t>x</w:t>
      </w:r>
      <w:r>
        <w:t>2</w:t>
      </w:r>
      <w:r>
        <w:t>+</w:t>
      </w:r>
      <w:r>
        <w:t>2</w:t>
      </w:r>
      <w:r>
        <w:t>y=(2x^(2)−2)/(x^(2)+2)</w:t>
      </w:r>
      <w:r>
        <w:br/>
      </w:r>
      <w:r>
        <w:br/>
      </w:r>
      <w:r>
        <w:rPr>
          <w:b/>
        </w:rPr>
        <w:t>Lời giải:</w:t>
      </w:r>
      <w:r>
        <w:br/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2</w:t>
      </w:r>
      <w:r>
        <w:t>x</w:t>
      </w:r>
      <w:r>
        <w:t>2</w:t>
      </w:r>
      <w:r>
        <w:t>−</w:t>
      </w:r>
      <w:r>
        <w:t>2</w:t>
      </w:r>
      <w:r>
        <w:t>x</w:t>
      </w:r>
      <w:r>
        <w:t>2</w:t>
      </w:r>
      <w:r>
        <w:t>+</w:t>
      </w:r>
      <w:r>
        <w:t>2</w:t>
      </w:r>
      <w:r>
        <w:t>=</w:t>
      </w:r>
      <w:r>
        <w:t>2</w:t>
      </w:r>
      <w:r>
        <w:t>limx→+∞⁡y=limx→−∞⁡y=(2x^(2)−2)/(x^(2)+2)=2</w:t>
      </w:r>
      <w:r>
        <w:t xml:space="preserve">. Do đó đường thẳng </w:t>
      </w:r>
      <w:r>
        <w:t>y</w:t>
      </w:r>
      <w:r>
        <w:t>=</w:t>
      </w:r>
      <w:r>
        <w:t>2</w:t>
      </w:r>
      <w:r>
        <w:t>y=2</w:t>
      </w:r>
      <w:r>
        <w:t xml:space="preserve"> là một đường tiệm cận ngang của đồ thị hàm số </w:t>
      </w:r>
      <w:r>
        <w:t>y</w:t>
      </w:r>
      <w:r>
        <w:t>=</w:t>
      </w:r>
      <w:r>
        <w:t>2</w:t>
      </w:r>
      <w:r>
        <w:t>x</w:t>
      </w:r>
      <w:r>
        <w:t>2</w:t>
      </w:r>
      <w:r>
        <w:t>−</w:t>
      </w:r>
      <w:r>
        <w:t>2</w:t>
      </w:r>
      <w:r>
        <w:t>x</w:t>
      </w:r>
      <w:r>
        <w:t>2</w:t>
      </w:r>
      <w:r>
        <w:t>+</w:t>
      </w:r>
      <w:r>
        <w:t>2</w:t>
      </w:r>
      <w:r>
        <w:t>y=(2x^(2)−2)/(x^(2)+2)</w:t>
      </w:r>
      <w:r>
        <w:t xml:space="preserve">. Vậy đồ thị hàm số </w:t>
      </w:r>
      <w:r>
        <w:t>y</w:t>
      </w:r>
      <w:r>
        <w:t>=</w:t>
      </w:r>
      <w:r>
        <w:t>2</w:t>
      </w:r>
      <w:r>
        <w:t>x</w:t>
      </w:r>
      <w:r>
        <w:t>2</w:t>
      </w:r>
      <w:r>
        <w:t>−</w:t>
      </w:r>
      <w:r>
        <w:t>2</w:t>
      </w:r>
      <w:r>
        <w:t>x</w:t>
      </w:r>
      <w:r>
        <w:t>2</w:t>
      </w:r>
      <w:r>
        <w:t>+</w:t>
      </w:r>
      <w:r>
        <w:t>2</w:t>
      </w:r>
      <w:r>
        <w:t>y=(2x^(2)−2)/(x^(2)+2)</w:t>
      </w:r>
      <w:r>
        <w:t xml:space="preserve"> là hình 18a.</w:t>
      </w:r>
      <w:r>
        <w:br/>
      </w:r>
      <w:r>
        <w:t xml:space="preserve">Tương tự,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1</w:t>
      </w:r>
      <w:r>
        <w:t>x</w:t>
      </w:r>
      <w:r>
        <w:t>2</w:t>
      </w:r>
      <w:r>
        <w:t>+</w:t>
      </w:r>
      <w:r>
        <w:t>1</w:t>
      </w:r>
      <w:r>
        <w:t>=</w:t>
      </w:r>
      <w:r>
        <w:t>1</w:t>
      </w:r>
      <w:r>
        <w:t>limx→+∞⁡y=limx→−∞⁡y=(x^(2)+2x−1)/(x^(2)+1)=1</w:t>
      </w:r>
      <w:r>
        <w:t xml:space="preserve">. Do đó đường thẳng </w:t>
      </w:r>
      <w:r>
        <w:t>y</w:t>
      </w:r>
      <w:r>
        <w:t>=</w:t>
      </w:r>
      <w:r>
        <w:t>1</w:t>
      </w:r>
      <w:r>
        <w:t>y=1</w:t>
      </w:r>
      <w:r>
        <w:t xml:space="preserve"> là một đường tiệm cận ngang của đồ thị hàm số </w:t>
      </w:r>
      <w:r>
        <w:t>y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1</w:t>
      </w:r>
      <w:r>
        <w:t>x</w:t>
      </w:r>
      <w:r>
        <w:t>2</w:t>
      </w:r>
      <w:r>
        <w:t>+</w:t>
      </w:r>
      <w:r>
        <w:t>1</w:t>
      </w:r>
      <w:r>
        <w:t>y=(x^(2)+2x−1)/(x^(2)+1)</w:t>
      </w:r>
      <w:r>
        <w:t xml:space="preserve">. Vậy đồ thị hàm số </w:t>
      </w:r>
      <w:r>
        <w:t>y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1</w:t>
      </w:r>
      <w:r>
        <w:t>x</w:t>
      </w:r>
      <w:r>
        <w:t>2</w:t>
      </w:r>
      <w:r>
        <w:t>+</w:t>
      </w:r>
      <w:r>
        <w:t>1</w:t>
      </w:r>
      <w:r>
        <w:t>y=(x^(2)+2x−1)/(x^(2)+1)</w:t>
      </w:r>
      <w:r>
        <w:t xml:space="preserve"> là hình 18b.</w:t>
      </w:r>
      <w:r>
        <w:br/>
      </w:r>
      <w:r>
        <w:rPr>
          <w:b/>
        </w:rPr>
        <w:t>Bài 4 trang 27 Toán 12 Tập 1</w:t>
      </w:r>
      <w:r>
        <w:t>: Tìm tiệm cận đứng, ngang, xiên (nếu có) của đồ thị mỗi hàm số sau:</w:t>
      </w:r>
      <w:r>
        <w:br/>
      </w:r>
      <w:r>
        <w:t xml:space="preserve">a) </w:t>
      </w:r>
      <w:r>
        <w:t>y</w:t>
      </w:r>
      <w:r>
        <w:t>=</w:t>
      </w:r>
      <w:r>
        <w:t>x</w:t>
      </w:r>
      <w:r>
        <w:t>2</w:t>
      </w:r>
      <w:r>
        <w:t>−</w:t>
      </w:r>
      <w:r>
        <w:t>x</w:t>
      </w:r>
      <w:r>
        <w:t>y=(x)/(2−x)</w:t>
      </w:r>
      <w:r>
        <w:br/>
      </w:r>
      <w:r>
        <w:t xml:space="preserve">b) </w:t>
      </w:r>
      <w:r>
        <w:t>y</w:t>
      </w:r>
      <w:r>
        <w:t>=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y=(2x^(2)−3x+2)/(x−1)</w:t>
      </w:r>
      <w:r>
        <w:br/>
      </w:r>
      <w:r>
        <w:t xml:space="preserve">c) </w:t>
      </w:r>
      <w:r>
        <w:t>y</w:t>
      </w:r>
      <w:r>
        <w:t>=</w:t>
      </w:r>
      <w:r>
        <w:t>x</w:t>
      </w:r>
      <w:r>
        <w:t>−</w:t>
      </w:r>
      <w:r>
        <w:t>3</w:t>
      </w:r>
      <w:r>
        <w:t>+</w:t>
      </w:r>
      <w:r>
        <w:t>1</w:t>
      </w:r>
      <w:r>
        <w:t>x</w:t>
      </w:r>
      <w:r>
        <w:t>2</w:t>
      </w:r>
      <w:r>
        <w:t>y=x−3+(1)/(x^(2))</w:t>
      </w:r>
      <w:r>
        <w:br/>
      </w:r>
      <w:r>
        <w:rPr>
          <w:b/>
        </w:rPr>
        <w:t>Lời giải:</w:t>
      </w:r>
      <w:r>
        <w:br/>
      </w:r>
      <w:r>
        <w:t xml:space="preserve">a) Tập xác định: </w:t>
      </w:r>
      <w:r>
        <w:t>D</w:t>
      </w:r>
      <w:r>
        <w:t>=</w:t>
      </w:r>
      <w:r>
        <w:t>R</w:t>
      </w:r>
      <w:r>
        <w:t>∖</w:t>
      </w:r>
      <w:r>
        <w:t>{</w:t>
      </w:r>
      <w:r>
        <w:t>2</w:t>
      </w:r>
      <w:r>
        <w:t>}</w:t>
      </w:r>
      <w:r>
        <w:t>D=R∖{2}</w:t>
      </w:r>
      <w:r>
        <w:t>.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x</w:t>
      </w:r>
      <w:r>
        <w:t>2</w:t>
      </w:r>
      <w:r>
        <w:t>−</w:t>
      </w:r>
      <w:r>
        <w:t>x</w:t>
      </w:r>
      <w:r>
        <w:t>=</w:t>
      </w:r>
      <w:r>
        <w:t>−</w:t>
      </w:r>
      <w:r>
        <w:t>1</w:t>
      </w:r>
      <w:r>
        <w:t>limx→+∞⁡y=limx→−∞⁡y=(x)/(2−x)=−1</w:t>
      </w:r>
      <w:r>
        <w:br/>
      </w:r>
      <w:r>
        <w:t xml:space="preserve">Mặt khác,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x</w:t>
      </w:r>
      <w:r>
        <w:t>2</w:t>
      </w:r>
      <w:r>
        <w:t>−</w:t>
      </w:r>
      <w:r>
        <w:t>x</w:t>
      </w:r>
      <w:r>
        <w:t>=</w:t>
      </w:r>
      <w:r>
        <w:t>+</w:t>
      </w:r>
      <w:r>
        <w:t>∞</w:t>
      </w:r>
      <w:r>
        <w:t>lim</w:t>
      </w:r>
      <w:r>
        <w:t>x</w:t>
      </w:r>
      <w:r>
        <w:t>→</w:t>
      </w:r>
      <w:r>
        <w:t>2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2</w:t>
      </w:r>
      <w:r>
        <w:t>+</w:t>
      </w:r>
      <w:r>
        <w:t>x</w:t>
      </w:r>
      <w:r>
        <w:t>2</w:t>
      </w:r>
      <w:r>
        <w:t>−</w:t>
      </w:r>
      <w:r>
        <w:t>x</w:t>
      </w:r>
      <w:r>
        <w:t>=</w:t>
      </w:r>
      <w:r>
        <w:t>−</w:t>
      </w:r>
      <w:r>
        <w:t>∞</w:t>
      </w:r>
      <w:r>
        <w:t>{limx→2^(−)⁡y=limx→2^(−)⁡(x)/(2−x)=+∞limx→2^(+)⁡y=limx→2^(+)⁡(x)/(2−x)=−∞</w:t>
      </w:r>
      <w:r>
        <w:br/>
      </w:r>
      <w:r>
        <w:t xml:space="preserve">Vậy đường thẳng </w:t>
      </w:r>
      <w:r>
        <w:t>y</w:t>
      </w:r>
      <w:r>
        <w:t>=</w:t>
      </w:r>
      <w:r>
        <w:t>−</w:t>
      </w:r>
      <w:r>
        <w:t>1</w:t>
      </w:r>
      <w:r>
        <w:t>y=−1</w:t>
      </w:r>
      <w:r>
        <w:t xml:space="preserve"> và </w:t>
      </w:r>
      <w:r>
        <w:t>x</w:t>
      </w:r>
      <w:r>
        <w:t>=</w:t>
      </w:r>
      <w:r>
        <w:t>2</w:t>
      </w:r>
      <w:r>
        <w:t>x=2</w:t>
      </w:r>
      <w:r>
        <w:t xml:space="preserve"> lần lượt là đường tiệm cận ngang và tiệm cận đứng của đồ thị hàm số </w:t>
      </w:r>
      <w:r>
        <w:t>y</w:t>
      </w:r>
      <w:r>
        <w:t>=</w:t>
      </w:r>
      <w:r>
        <w:t>x</w:t>
      </w:r>
      <w:r>
        <w:t>2</w:t>
      </w:r>
      <w:r>
        <w:t>−</w:t>
      </w:r>
      <w:r>
        <w:t>x</w:t>
      </w:r>
      <w:r>
        <w:t>y=(x)/(2−x)</w:t>
      </w:r>
      <w:r>
        <w:t>.</w:t>
      </w:r>
      <w:r>
        <w:br/>
      </w:r>
      <w:r>
        <w:t xml:space="preserve">b) Tập xác định: </w:t>
      </w:r>
      <w:r>
        <w:t>D</w:t>
      </w:r>
      <w:r>
        <w:t>=</w:t>
      </w:r>
      <w:r>
        <w:t>R</w:t>
      </w:r>
      <w:r>
        <w:t>∖</w:t>
      </w:r>
      <w:r>
        <w:t>{</w:t>
      </w:r>
      <w:r>
        <w:t>1</w:t>
      </w:r>
      <w:r>
        <w:t>}</w:t>
      </w:r>
      <w:r>
        <w:t>D=R∖{1}</w:t>
      </w:r>
      <w:r>
        <w:t>.</w:t>
      </w:r>
      <w:r>
        <w:br/>
      </w:r>
      <w:r>
        <w:t xml:space="preserve">Ta có: </w:t>
      </w:r>
      <w:r>
        <w:t>⎧</w:t>
      </w:r>
      <w:r>
        <w:t>⎪</w:t>
        <w:br/>
        <w:t>⎪</w:t>
      </w:r>
      <w:r>
        <w:t>⎨</w:t>
      </w:r>
      <w:r>
        <w:t>⎪</w:t>
        <w:br/>
        <w:t>⎪</w:t>
      </w:r>
      <w:r>
        <w:t>⎩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=</w:t>
      </w:r>
      <w:r>
        <w:t>−</w:t>
      </w:r>
      <w:r>
        <w:t>∞</w:t>
      </w:r>
      <w:r>
        <w:t>lim</w:t>
      </w:r>
      <w:r>
        <w:t>x</w:t>
      </w:r>
      <w:r>
        <w:t>→</w:t>
      </w:r>
      <w:r>
        <w:t>1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1</w:t>
      </w:r>
      <w:r>
        <w:t>+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=</w:t>
      </w:r>
      <w:r>
        <w:t>+</w:t>
      </w:r>
      <w:r>
        <w:t>∞</w:t>
      </w:r>
      <w:r>
        <w:t>{limx→1^(−)⁡y=limx→1^(−)⁡(2x^(2)−3x+2)/(x−1)=−∞limx→1^(+)⁡y=limx→1^(+)⁡(2x^(2)−3x+2)/(x−1)=+∞</w:t>
      </w:r>
      <w:r>
        <w:br/>
      </w:r>
      <w:r>
        <w:t xml:space="preserve">Mặt khác, </w:t>
      </w:r>
      <w:r>
        <w:t>y</w:t>
      </w:r>
      <w:r>
        <w:t>=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=</w:t>
      </w:r>
      <w:r>
        <w:t>2</w:t>
      </w:r>
      <w:r>
        <w:t>x</w:t>
      </w:r>
      <w:r>
        <w:t>−</w:t>
      </w:r>
      <w:r>
        <w:t>1</w:t>
      </w:r>
      <w:r>
        <w:t>+</w:t>
      </w:r>
      <w:r>
        <w:t>1</w:t>
      </w:r>
      <w:r>
        <w:t>x</w:t>
      </w:r>
      <w:r>
        <w:t>−</w:t>
      </w:r>
      <w:r>
        <w:t>1</w:t>
      </w:r>
      <w:r>
        <w:t>y=(2x^(2)−3x+2)/(x−1)=2x−1+(1)/(x−1)</w:t>
      </w:r>
      <w:r>
        <w:br/>
      </w:r>
      <w:r>
        <w:t xml:space="preserve">Xét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y</w:t>
      </w:r>
      <w:r>
        <w:t>−</w:t>
      </w:r>
      <w:r>
        <w:t>(</w:t>
      </w:r>
      <w:r>
        <w:t>2</w:t>
      </w:r>
      <w:r>
        <w:t>x</w:t>
      </w:r>
      <w:r>
        <w:t>−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1</w:t>
      </w:r>
      <w:r>
        <w:t>x</w:t>
      </w:r>
      <w:r>
        <w:t>−</w:t>
      </w:r>
      <w:r>
        <w:t>1</w:t>
      </w:r>
      <w:r>
        <w:t>=</w:t>
      </w:r>
      <w:r>
        <w:t>0</w:t>
      </w:r>
      <w:r>
        <w:t>limx→+∞⁡[y−(2x−1)]=limx→+∞⁡(1)/(x−1)=0</w:t>
      </w:r>
      <w:r>
        <w:br/>
      </w:r>
      <w:r>
        <w:t xml:space="preserve">Vậy đường thẳng </w:t>
      </w:r>
      <w:r>
        <w:t>x</w:t>
      </w:r>
      <w:r>
        <w:t>=</w:t>
      </w:r>
      <w:r>
        <w:t>1</w:t>
      </w:r>
      <w:r>
        <w:t>x=1</w:t>
      </w:r>
      <w:r>
        <w:t xml:space="preserve"> và đường thẳng </w:t>
      </w:r>
      <w:r>
        <w:t>y</w:t>
      </w:r>
      <w:r>
        <w:t>=</w:t>
      </w:r>
      <w:r>
        <w:t>2</w:t>
      </w:r>
      <w:r>
        <w:t>x</w:t>
      </w:r>
      <w:r>
        <w:t>−</w:t>
      </w:r>
      <w:r>
        <w:t>1</w:t>
      </w:r>
      <w:r>
        <w:t>y=2x−1</w:t>
      </w:r>
      <w:r>
        <w:t xml:space="preserve"> lần lượt là tiệm cận đứng và tiệm cận xiên của đồ thị hàm số </w:t>
      </w:r>
      <w:r>
        <w:t>y</w:t>
      </w:r>
      <w:r>
        <w:t>=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y=(2x^(2)−3x+2)/(x−1)</w:t>
      </w:r>
      <w:r>
        <w:br/>
      </w:r>
      <w:r>
        <w:t xml:space="preserve">c) Tập xác định: </w:t>
      </w:r>
      <w:r>
        <w:t>D</w:t>
      </w:r>
      <w:r>
        <w:t>=</w:t>
      </w:r>
      <w:r>
        <w:t>R</w:t>
      </w:r>
      <w:r>
        <w:t>∖</w:t>
      </w:r>
      <w:r>
        <w:t>{</w:t>
      </w:r>
      <w:r>
        <w:t>0</w:t>
      </w:r>
      <w:r>
        <w:t>}</w:t>
      </w:r>
      <w:r>
        <w:t>D=R∖{0}</w:t>
      </w:r>
      <w:r>
        <w:t>.</w:t>
      </w:r>
      <w:r>
        <w:br/>
      </w:r>
      <w:r>
        <w:t xml:space="preserve">Ta có: </w:t>
      </w:r>
      <w:r>
        <w:t>⎧</w:t>
      </w:r>
      <w:r>
        <w:t>⎪</w:t>
        <w:br/>
        <w:t>⎪</w:t>
      </w:r>
      <w:r>
        <w:t>⎨</w:t>
      </w:r>
      <w:r>
        <w:t>⎪</w:t>
        <w:br/>
        <w:t>⎪</w:t>
      </w:r>
      <w:r>
        <w:t>⎩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(</w:t>
      </w:r>
      <w:r>
        <w:t>x</w:t>
      </w:r>
      <w:r>
        <w:t>−</w:t>
      </w:r>
      <w:r>
        <w:t>3</w:t>
      </w:r>
      <w:r>
        <w:t>+</w:t>
      </w:r>
      <w:r>
        <w:t>1</w:t>
      </w:r>
      <w:r>
        <w:t>x</w:t>
      </w:r>
      <w:r>
        <w:t>2</w:t>
      </w:r>
      <w:r>
        <w:t>)</w:t>
      </w:r>
      <w:r>
        <w:t>=</w:t>
      </w:r>
      <w:r>
        <w:t>+</w:t>
      </w:r>
      <w:r>
        <w:t>∞</w:t>
      </w:r>
      <w:r>
        <w:t>lim</w:t>
      </w:r>
      <w:r>
        <w:t>x</w:t>
      </w:r>
      <w:r>
        <w:t>→</w:t>
      </w:r>
      <w:r>
        <w:t>0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0</w:t>
      </w:r>
      <w:r>
        <w:t>+</w:t>
      </w:r>
      <w:r>
        <w:t>(</w:t>
      </w:r>
      <w:r>
        <w:t>x</w:t>
      </w:r>
      <w:r>
        <w:t>−</w:t>
      </w:r>
      <w:r>
        <w:t>3</w:t>
      </w:r>
      <w:r>
        <w:t>+</w:t>
      </w:r>
      <w:r>
        <w:t>1</w:t>
      </w:r>
      <w:r>
        <w:t>x</w:t>
      </w:r>
      <w:r>
        <w:t>2</w:t>
      </w:r>
      <w:r>
        <w:t>)</w:t>
      </w:r>
      <w:r>
        <w:t>=</w:t>
      </w:r>
      <w:r>
        <w:t>+</w:t>
      </w:r>
      <w:r>
        <w:t>∞</w:t>
      </w:r>
      <w:r>
        <w:t>{limx→0^(−)⁡y=limx→0^(−)⁡(x−3+(1)/(x^(2)))=+∞limx→0^(+)⁡y=limx→0^(+)⁡(x−3+(1)/(x^(2)))=+∞</w:t>
      </w:r>
      <w:r>
        <w:t>.</w:t>
      </w:r>
      <w:r>
        <w:br/>
      </w:r>
      <w:r>
        <w:t>Xét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y</w:t>
      </w:r>
      <w:r>
        <w:t>−</w:t>
      </w:r>
      <w:r>
        <w:t>(</w:t>
      </w:r>
      <w:r>
        <w:t>x</w:t>
      </w:r>
      <w:r>
        <w:t>−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1</w:t>
      </w:r>
      <w:r>
        <w:t>x</w:t>
      </w:r>
      <w:r>
        <w:t>2</w:t>
      </w:r>
      <w:r>
        <w:t>=</w:t>
      </w:r>
      <w:r>
        <w:t>0</w:t>
      </w:r>
      <w:r>
        <w:t>limx→+∞⁡[y−(x−3)]=limx→+∞⁡(1)/(x^(2))=0</w:t>
      </w:r>
      <w:r>
        <w:br/>
      </w:r>
      <w:r>
        <w:t xml:space="preserve">Vậy đường thẳng </w:t>
      </w:r>
      <w:r>
        <w:t>x</w:t>
      </w:r>
      <w:r>
        <w:t>=</w:t>
      </w:r>
      <w:r>
        <w:t>0</w:t>
      </w:r>
      <w:r>
        <w:t>x=0</w:t>
      </w:r>
      <w:r>
        <w:t xml:space="preserve"> và đường thẳng </w:t>
      </w:r>
      <w:r>
        <w:t>y</w:t>
      </w:r>
      <w:r>
        <w:t>=</w:t>
      </w:r>
      <w:r>
        <w:t>x</w:t>
      </w:r>
      <w:r>
        <w:t>−</w:t>
      </w:r>
      <w:r>
        <w:t>3</w:t>
      </w:r>
      <w:r>
        <w:t>y=x−3</w:t>
      </w:r>
      <w:r>
        <w:t xml:space="preserve"> lần lượt là tiệm cận đứng và tiệm cận xiên của đồ thị hàm số </w:t>
      </w:r>
      <w:r>
        <w:t>y</w:t>
      </w:r>
      <w:r>
        <w:t>=</w:t>
      </w:r>
      <w:r>
        <w:t>x</w:t>
      </w:r>
      <w:r>
        <w:t>−</w:t>
      </w:r>
      <w:r>
        <w:t>3</w:t>
      </w:r>
      <w:r>
        <w:t>+</w:t>
      </w:r>
      <w:r>
        <w:t>1</w:t>
      </w:r>
      <w:r>
        <w:t>x</w:t>
      </w:r>
      <w:r>
        <w:t>2</w:t>
      </w:r>
      <w:r>
        <w:t>y=x−3+(1)/(x^(2))</w:t>
      </w:r>
      <w:r>
        <w:br/>
      </w:r>
      <w:r>
        <w:rPr>
          <w:b/>
        </w:rPr>
        <w:t>Bài 5 trang 27 Toán 12 Tập 1</w:t>
      </w:r>
      <w:r>
        <w:t>: Số lượng sản phẩm bán được cho một công ty trong x (tháng) được tính theo công thức</w:t>
      </w:r>
      <w:r>
        <w:br/>
      </w:r>
      <w:r>
        <w:t>S</w:t>
      </w:r>
      <w:r>
        <w:t>(</w:t>
      </w:r>
      <w:r>
        <w:t>x</w:t>
      </w:r>
      <w:r>
        <w:t>)</w:t>
      </w:r>
      <w:r>
        <w:t>=</w:t>
      </w:r>
      <w:r>
        <w:t>200</w:t>
      </w:r>
      <w:r>
        <w:t>(</w:t>
      </w:r>
      <w:r>
        <w:t>5</w:t>
      </w:r>
      <w:r>
        <w:t>−</w:t>
      </w:r>
      <w:r>
        <w:t>9</w:t>
      </w:r>
      <w:r>
        <w:t>2</w:t>
      </w:r>
      <w:r>
        <w:t>+</w:t>
      </w:r>
      <w:r>
        <w:t>x</w:t>
      </w:r>
      <w:r>
        <w:t>)</w:t>
      </w:r>
      <w:r>
        <w:t>S(x)=200(5−(9)/(2+x))</w:t>
      </w:r>
      <w:r>
        <w:t xml:space="preserve"> trong đó </w:t>
      </w:r>
      <w:r>
        <w:t>x</w:t>
      </w:r>
      <w:r>
        <w:t>≥</w:t>
      </w:r>
      <w:r>
        <w:t>1</w:t>
      </w:r>
      <w:r>
        <w:t>x≥1</w:t>
      </w:r>
      <w:r>
        <w:t>.</w:t>
      </w:r>
      <w:r>
        <w:br/>
      </w:r>
      <w:r>
        <w:t xml:space="preserve">a) Xem </w:t>
      </w:r>
      <w:r>
        <w:t>y</w:t>
      </w:r>
      <w:r>
        <w:t>=</w:t>
      </w:r>
      <w:r>
        <w:t>S</w:t>
      </w:r>
      <w:r>
        <w:t>(</w:t>
      </w:r>
      <w:r>
        <w:t>x</w:t>
      </w:r>
      <w:r>
        <w:t>)</w:t>
      </w:r>
      <w:r>
        <w:t>y=S(x)</w:t>
      </w:r>
      <w:r>
        <w:t xml:space="preserve"> là một hàm số xác định trên nửa khoảng 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[1;+∞)</w:t>
      </w:r>
      <w:r>
        <w:t>, hãy tìm tiệm cận ngang của đồ thị hàm số đó.</w:t>
      </w:r>
      <w:r>
        <w:br/>
      </w:r>
      <w:r>
        <w:t>b) Nêu nhận xét về số lượng sản phẩm bán được của công ty đó trong x (tháng) khi x đủ lớn.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S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S</w:t>
      </w:r>
      <w:r>
        <w:t>(</w:t>
      </w:r>
      <w:r>
        <w:t>x</w:t>
      </w:r>
      <w:r>
        <w:t>)</w:t>
      </w:r>
      <w:r>
        <w:t>=</w:t>
      </w:r>
      <w:r>
        <w:t>1000</w:t>
      </w:r>
      <w:r>
        <w:t>limx→+∞⁡S(x)=limx→−∞⁡S(x)=1000</w:t>
      </w:r>
      <w:r>
        <w:br/>
      </w:r>
      <w:r>
        <w:t xml:space="preserve">Vậy đường thẳng </w:t>
      </w:r>
      <w:r>
        <w:t>y</w:t>
      </w:r>
      <w:r>
        <w:t>=</w:t>
      </w:r>
      <w:r>
        <w:t>1000</w:t>
      </w:r>
      <w:r>
        <w:t>y=1000</w:t>
      </w:r>
      <w:r>
        <w:t xml:space="preserve"> là đường tiệm cận ngang của đồ thị hàm số </w:t>
      </w:r>
      <w:r>
        <w:t>S</w:t>
      </w:r>
      <w:r>
        <w:t>(</w:t>
      </w:r>
      <w:r>
        <w:t>x</w:t>
      </w:r>
      <w:r>
        <w:t>)</w:t>
      </w:r>
      <w:r>
        <w:t>S(x)</w:t>
      </w:r>
      <w:r>
        <w:br/>
      </w:r>
      <w:r>
        <w:t>b) Khi x đủ lớn thì số lượng sản phẩm bán được của công ti đó trong tháng x sẽ gần đạt được 1000 sản phẩm</w:t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