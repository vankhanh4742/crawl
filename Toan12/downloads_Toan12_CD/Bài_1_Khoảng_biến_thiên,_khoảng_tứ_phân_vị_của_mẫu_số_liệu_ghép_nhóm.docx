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1: Khoảng biến thiên, khoảng tứ phân vị của mẫu số liệu ghép nhóm</w:t>
      </w:r>
    </w:p>
    <w:p>
      <w:r>
        <w:rPr>
          <w:b/>
        </w:rPr>
        <w:t>Giải Toán 12 Bài 1: Khoảng biến thiên, khoảng tứ phân vị của mẫu số liệu ghép nhóm</w:t>
      </w:r>
      <w:r>
        <w:br/>
      </w:r>
      <w:r>
        <w:rPr>
          <w:b/>
        </w:rPr>
        <w:t>Câu hỏi khởi động trang 84 Toán 12 Tập 1</w:t>
      </w:r>
      <w:r>
        <w:t xml:space="preserve">: </w:t>
      </w:r>
      <w:r>
        <w:rPr>
          <w:i/>
        </w:rPr>
        <w:t>Bảng 1</w:t>
      </w:r>
      <w:r>
        <w:t xml:space="preserve"> là bảng tần số ghép nhóm biểu diễn mẫu số liệu ghi lại năng suất lúa (đơn vị: tạ/ha) của 60 địa phương.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27e2e71c54b4027bf891181f644bab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Khoảng biến thiên của mẫu số liệu ghép nhóm được xác định như thế nào?</w:t>
      </w:r>
      <w:r>
        <w:br/>
      </w:r>
      <w:r>
        <w:rPr>
          <w:b/>
        </w:rPr>
        <w:t>Lời giải:</w:t>
      </w:r>
      <w:r>
        <w:br/>
      </w:r>
      <w:r>
        <w:t>Sau bài học này, ta sẽ giải quyết được bài toán trên như sau:</w:t>
      </w:r>
      <w:r>
        <w:br/>
      </w:r>
      <w:r>
        <w:t xml:space="preserve">Trong mẫu số liệu ghép nhóm ở </w:t>
      </w:r>
      <w:r>
        <w:rPr>
          <w:i/>
        </w:rPr>
        <w:t>Bảng 1</w:t>
      </w:r>
      <w:r>
        <w:t>, ta có: đầu mút trái của nhóm 1 là a</w:t>
      </w:r>
      <w:r>
        <w:rPr>
          <w:vertAlign w:val="subscript"/>
        </w:rPr>
        <w:t>1</w:t>
      </w:r>
      <w:r>
        <w:t xml:space="preserve"> = 40, đầu mút phải của nhóm 5 là a</w:t>
      </w:r>
      <w:r>
        <w:rPr>
          <w:vertAlign w:val="subscript"/>
        </w:rPr>
        <w:t>6</w:t>
      </w:r>
      <w:r>
        <w:t xml:space="preserve"> = 75.</w:t>
      </w:r>
      <w:r>
        <w:br/>
      </w:r>
      <w:r>
        <w:t>Vậy khoảng biến thiên của mẫu số liệu ghép nhóm đó là:</w:t>
      </w:r>
      <w:r>
        <w:br/>
      </w:r>
      <w:r>
        <w:t>R = a</w:t>
      </w:r>
      <w:r>
        <w:rPr>
          <w:vertAlign w:val="subscript"/>
        </w:rPr>
        <w:t>6</w:t>
      </w:r>
      <w:r>
        <w:t xml:space="preserve"> – a</w:t>
      </w:r>
      <w:r>
        <w:rPr>
          <w:vertAlign w:val="subscript"/>
        </w:rPr>
        <w:t>1</w:t>
      </w:r>
      <w:r>
        <w:t xml:space="preserve"> = 75 – 40 = 35.</w:t>
      </w:r>
      <w:r>
        <w:br/>
      </w:r>
      <w:r>
        <w:rPr>
          <w:b/>
        </w:rPr>
      </w:r>
      <w:r>
        <w:br/>
      </w:r>
      <w:r>
        <w:rPr>
          <w:b/>
        </w:rPr>
        <w:t>Hoạt động 1 trang 84 Toán 12 Tập 1</w:t>
      </w:r>
      <w:r>
        <w:t xml:space="preserve">: Xét mẫu số liệu ghép nhóm cho bởi </w:t>
      </w:r>
      <w:r>
        <w:rPr>
          <w:i/>
        </w:rPr>
        <w:t>Bảng 2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3f1b4a4c26044b2836d93935c28cbb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Tìm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6</w:t>
      </w:r>
      <w:r>
        <w:t xml:space="preserve"> lần lượt là đầu mút trái của nhóm 1, đầu mút phải của nhóm 5.</w:t>
      </w:r>
      <w:r>
        <w:br/>
      </w:r>
      <w:r>
        <w:t>b) Tính hiệu R = a</w:t>
      </w:r>
      <w:r>
        <w:rPr>
          <w:vertAlign w:val="subscript"/>
        </w:rPr>
        <w:t>6</w:t>
      </w:r>
      <w:r>
        <w:t xml:space="preserve"> – a</w:t>
      </w:r>
      <w:r>
        <w:rPr>
          <w:vertAlign w:val="subscript"/>
        </w:rPr>
        <w:t>1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Đầu mút trái của nhóm 1 là a</w:t>
      </w:r>
      <w:r>
        <w:rPr>
          <w:vertAlign w:val="subscript"/>
        </w:rPr>
        <w:t>1</w:t>
      </w:r>
      <w:r>
        <w:t xml:space="preserve"> = 40.</w:t>
      </w:r>
      <w:r>
        <w:br/>
      </w:r>
      <w:r>
        <w:t>Đầu mút phải của nhóm 5 là a</w:t>
      </w:r>
      <w:r>
        <w:rPr>
          <w:vertAlign w:val="subscript"/>
        </w:rPr>
        <w:t>6</w:t>
      </w:r>
      <w:r>
        <w:t xml:space="preserve"> = 65.</w:t>
      </w:r>
      <w:r>
        <w:br/>
      </w:r>
      <w:r>
        <w:t>b) Ta có R = a</w:t>
      </w:r>
      <w:r>
        <w:rPr>
          <w:vertAlign w:val="subscript"/>
        </w:rPr>
        <w:t>6</w:t>
      </w:r>
      <w:r>
        <w:t xml:space="preserve"> – a</w:t>
      </w:r>
      <w:r>
        <w:rPr>
          <w:vertAlign w:val="subscript"/>
        </w:rPr>
        <w:t>1</w:t>
      </w:r>
      <w:r>
        <w:t xml:space="preserve"> = 65 – 40 = 25.</w:t>
      </w:r>
      <w:r>
        <w:br/>
      </w:r>
      <w:r>
        <w:rPr>
          <w:b/>
        </w:rPr>
        <w:t>Hoạt động 2 trang 86 Toán 12 Tập 1</w:t>
      </w:r>
      <w:r>
        <w:t xml:space="preserve">: Xét mẫu số liệu ghép nhóm cho bởi </w:t>
      </w:r>
      <w:r>
        <w:rPr>
          <w:i/>
        </w:rPr>
        <w:t>Bảng 5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e3af284e7264b4d9c21ea50c0d703f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</w:t>
      </w:r>
      <w:r>
        <w:br/>
      </w:r>
      <w:r>
        <w:t xml:space="preserve">- </w:t>
      </w:r>
      <w:r>
        <w:t xml:space="preserve">Nhóm 2 là nhóm đầu tiên có tần số tích lũy lớn hơn hoặc bằng </w:t>
      </w:r>
      <w:r>
        <w:t>n</w:t>
      </w:r>
      <w:r>
        <w:t>4</w:t>
      </w:r>
      <w:r>
        <w:t>=</w:t>
      </w:r>
      <w:r>
        <w:t>36</w:t>
      </w:r>
      <w:r>
        <w:t>4</w:t>
      </w:r>
      <w:r>
        <w:t>=</w:t>
      </w:r>
      <w:r>
        <w:t>9</w:t>
      </w:r>
      <w:r>
        <w:t>(n)/(4)=(36)/(4)=9</w:t>
      </w:r>
      <w:r>
        <w:t xml:space="preserve"> có đúng không?</w:t>
      </w:r>
      <w:r>
        <w:br/>
      </w:r>
      <w:r>
        <w:t>-</w:t>
      </w:r>
      <w:r>
        <w:t xml:space="preserve"> Tìm đầu mút trái s, độ dài h, tần số n</w:t>
      </w:r>
      <w:r>
        <w:rPr>
          <w:vertAlign w:val="subscript"/>
        </w:rPr>
        <w:t>2</w:t>
      </w:r>
      <w:r>
        <w:t xml:space="preserve"> của nhóm 2; tần số tích lũy cf</w:t>
      </w:r>
      <w:r>
        <w:rPr>
          <w:vertAlign w:val="subscript"/>
        </w:rPr>
        <w:t>1</w:t>
      </w:r>
      <w:r>
        <w:t xml:space="preserve"> của nhóm 1. Sau đó, hãy tính tứ phân vị thứ nhất Q</w:t>
      </w:r>
      <w:r>
        <w:rPr>
          <w:vertAlign w:val="subscript"/>
        </w:rPr>
        <w:t>1­</w:t>
      </w:r>
      <w:r>
        <w:t xml:space="preserve"> của mẫu số liệu đã cho theo công thức sau:</w:t>
      </w:r>
      <w:r>
        <w:br/>
      </w:r>
      <w:r>
        <w:t>Q</w:t>
      </w:r>
      <w:r>
        <w:t>1</w:t>
      </w:r>
      <w:r>
        <w:t>=</w:t>
      </w:r>
      <w:r>
        <w:t>s</w:t>
      </w:r>
      <w:r>
        <w:t>+</w:t>
      </w:r>
      <w:r>
        <w:t>(</w:t>
      </w:r>
      <w:r>
        <w:t>9</w:t>
      </w:r>
      <w:r>
        <w:t>−</w:t>
      </w:r>
      <w:r>
        <w:t>c</w:t>
      </w:r>
      <w:r>
        <w:t>f</w:t>
      </w:r>
      <w:r>
        <w:t>1</w:t>
      </w:r>
      <w:r>
        <w:t>n</w:t>
      </w:r>
      <w:r>
        <w:t>2</w:t>
      </w:r>
      <w:r>
        <w:t>)</w:t>
      </w:r>
      <w:r>
        <w:t>⋅</w:t>
      </w:r>
      <w:r>
        <w:t>h</w:t>
      </w:r>
      <w:r>
        <w:t>Q_(1)=s+(9−cf_(1))/(n_(2))⋅h</w:t>
      </w:r>
      <w:r>
        <w:t>.</w:t>
      </w:r>
      <w:r>
        <w:br/>
      </w:r>
      <w:r>
        <w:t>b)</w:t>
      </w:r>
      <w:r>
        <w:br/>
      </w:r>
      <w:r>
        <w:t xml:space="preserve">- Nhóm 3 là nhóm đầu tiên có tần số tích lũy lớn hơn hoặc bằng </w:t>
      </w:r>
      <w:r>
        <w:t>n</w:t>
      </w:r>
      <w:r>
        <w:t>2</w:t>
      </w:r>
      <w:r>
        <w:t>=</w:t>
      </w:r>
      <w:r>
        <w:t>36</w:t>
      </w:r>
      <w:r>
        <w:t>2</w:t>
      </w:r>
      <w:r>
        <w:t>=</w:t>
      </w:r>
      <w:r>
        <w:t>18</w:t>
      </w:r>
      <w:r>
        <w:t>(n)/(2)=(36)/(2)=18</w:t>
      </w:r>
      <w:r>
        <w:t xml:space="preserve"> có đúng không?</w:t>
      </w:r>
      <w:r>
        <w:br/>
      </w:r>
      <w:r>
        <w:t>-</w:t>
      </w:r>
      <w:r>
        <w:t xml:space="preserve"> Tìm đầu mút trái r, độ dài d, tần số n</w:t>
      </w:r>
      <w:r>
        <w:rPr>
          <w:vertAlign w:val="subscript"/>
        </w:rPr>
        <w:t>3</w:t>
      </w:r>
      <w:r>
        <w:t xml:space="preserve"> của nhóm 3; tần số tích lũy cf</w:t>
      </w:r>
      <w:r>
        <w:rPr>
          <w:vertAlign w:val="subscript"/>
        </w:rPr>
        <w:t>2</w:t>
      </w:r>
      <w:r>
        <w:t xml:space="preserve"> của nhóm 2. Sau đó, hãy tính tứ phân vị thứ hai Q</w:t>
      </w:r>
      <w:r>
        <w:rPr>
          <w:vertAlign w:val="subscript"/>
        </w:rPr>
        <w:t>2</w:t>
      </w:r>
      <w:r>
        <w:t xml:space="preserve"> của mẫu số liệu đã cho theo công thức sau:</w:t>
      </w:r>
      <w:r>
        <w:br/>
      </w:r>
      <w:r>
        <w:t>Q</w:t>
      </w:r>
      <w:r>
        <w:t>2</w:t>
      </w:r>
      <w:r>
        <w:t>=</w:t>
      </w:r>
      <w:r>
        <w:t>r</w:t>
      </w:r>
      <w:r>
        <w:t>+</w:t>
      </w:r>
      <w:r>
        <w:t>(</w:t>
      </w:r>
      <w:r>
        <w:t>18</w:t>
      </w:r>
      <w:r>
        <w:t>−</w:t>
      </w:r>
      <w:r>
        <w:t>c</w:t>
      </w:r>
      <w:r>
        <w:t>f</w:t>
      </w:r>
      <w:r>
        <w:t>2</w:t>
      </w:r>
      <w:r>
        <w:t>n</w:t>
      </w:r>
      <w:r>
        <w:t>3</w:t>
      </w:r>
      <w:r>
        <w:t>)</w:t>
      </w:r>
      <w:r>
        <w:t>⋅</w:t>
      </w:r>
      <w:r>
        <w:t>d</w:t>
      </w:r>
      <w:r>
        <w:t>Q_(2)=r+(18−cf_(2))/(n_(3))⋅d</w:t>
      </w:r>
      <w:r>
        <w:t>.</w:t>
      </w:r>
      <w:r>
        <w:br/>
      </w:r>
      <w:r>
        <w:t>c)</w:t>
      </w:r>
      <w:r>
        <w:br/>
      </w:r>
      <w:r>
        <w:t xml:space="preserve">- Nhóm 4 là nhóm đầu tiên có tần số tích lũy lớn hơn hoặc bằng </w:t>
      </w:r>
      <w:r>
        <w:t>3</w:t>
      </w:r>
      <w:r>
        <w:t>n</w:t>
      </w:r>
      <w:r>
        <w:t>4</w:t>
      </w:r>
      <w:r>
        <w:t>=</w:t>
      </w:r>
      <w:r>
        <w:t>3</w:t>
      </w:r>
      <w:r>
        <w:t>⋅</w:t>
      </w:r>
      <w:r>
        <w:t>36</w:t>
      </w:r>
      <w:r>
        <w:t>4</w:t>
      </w:r>
      <w:r>
        <w:t>=</w:t>
      </w:r>
      <w:r>
        <w:t>27</w:t>
      </w:r>
      <w:r>
        <w:t>(3n)/(4)=(3⋅36)/(4)=27</w:t>
      </w:r>
      <w:r>
        <w:t xml:space="preserve"> có đúng không?</w:t>
      </w:r>
      <w:r>
        <w:br/>
      </w:r>
      <w:r>
        <w:t>-</w:t>
      </w:r>
      <w:r>
        <w:t xml:space="preserve"> Tìm đầu mút trái t, độ dài l, tần số n</w:t>
      </w:r>
      <w:r>
        <w:rPr>
          <w:vertAlign w:val="subscript"/>
        </w:rPr>
        <w:t>4</w:t>
      </w:r>
      <w:r>
        <w:t xml:space="preserve"> của nhóm 4; tần số tích lũy cf</w:t>
      </w:r>
      <w:r>
        <w:rPr>
          <w:vertAlign w:val="subscript"/>
        </w:rPr>
        <w:t>3</w:t>
      </w:r>
      <w:r>
        <w:t xml:space="preserve"> của nhóm 3. Sau đó, hãy tính tứ phân vị thứ hai Q</w:t>
      </w:r>
      <w:r>
        <w:rPr>
          <w:vertAlign w:val="subscript"/>
        </w:rPr>
        <w:t>3</w:t>
      </w:r>
      <w:r>
        <w:t xml:space="preserve"> của mẫu số liệu đã cho theo công thức sau:</w:t>
      </w:r>
      <w:r>
        <w:br/>
      </w:r>
      <w:r>
        <w:t>Q</w:t>
      </w:r>
      <w:r>
        <w:t>2</w:t>
      </w:r>
      <w:r>
        <w:t>=</w:t>
      </w:r>
      <w:r>
        <w:t>t</w:t>
      </w:r>
      <w:r>
        <w:t>+</w:t>
      </w:r>
      <w:r>
        <w:t>(</w:t>
      </w:r>
      <w:r>
        <w:t>27</w:t>
      </w:r>
      <w:r>
        <w:t>−</w:t>
      </w:r>
      <w:r>
        <w:t>c</w:t>
      </w:r>
      <w:r>
        <w:t>f</w:t>
      </w:r>
      <w:r>
        <w:t>3</w:t>
      </w:r>
      <w:r>
        <w:t>n</w:t>
      </w:r>
      <w:r>
        <w:t>4</w:t>
      </w:r>
      <w:r>
        <w:t>)</w:t>
      </w:r>
      <w:r>
        <w:t>⋅</w:t>
      </w:r>
      <w:r>
        <w:t>l</w:t>
      </w:r>
      <w:r>
        <w:t>Q_(2)=t+(27−cf_(3))/(n_(4))⋅l</w:t>
      </w:r>
      <w:r>
        <w:t>.</w:t>
      </w:r>
      <w:r>
        <w:br/>
      </w:r>
      <w:r>
        <w:t>d) Tìm hiệu Q</w:t>
      </w:r>
      <w:r>
        <w:rPr>
          <w:vertAlign w:val="subscript"/>
        </w:rPr>
        <w:t>3</w:t>
      </w:r>
      <w:r>
        <w:t xml:space="preserve"> – Q</w:t>
      </w:r>
      <w:r>
        <w:rPr>
          <w:vertAlign w:val="subscript"/>
        </w:rPr>
        <w:t>1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-</w:t>
      </w:r>
      <w:r>
        <w:t xml:space="preserve"> Tần số tích lũy của nhóm 1 là 6 &lt; 9, tần số tích lũy của nhóm 2 là 17 &gt; 9.</w:t>
      </w:r>
      <w:r>
        <w:br/>
      </w:r>
      <w:r>
        <w:t xml:space="preserve">Vậy nhóm 2 là nhóm đầu tiên có tần số tích lũy lớn hơn hoặc bằng </w:t>
      </w:r>
      <w:r>
        <w:t>n</w:t>
      </w:r>
      <w:r>
        <w:t>4</w:t>
      </w:r>
      <w:r>
        <w:t>=</w:t>
      </w:r>
      <w:r>
        <w:t>36</w:t>
      </w:r>
      <w:r>
        <w:t>4</w:t>
      </w:r>
      <w:r>
        <w:t>=</w:t>
      </w:r>
      <w:r>
        <w:t>9</w:t>
      </w:r>
      <w:r>
        <w:t>(n)/(4)=(36)/(4)=9</w:t>
      </w:r>
      <w:r>
        <w:t>.</w:t>
      </w:r>
      <w:r>
        <w:br/>
      </w:r>
      <w:r>
        <w:t>-</w:t>
      </w:r>
      <w:r>
        <w:t xml:space="preserve"> Nhóm 2 có đầu mút trái s = 163, độ dài h = 163 – 160 = 3, tần số n</w:t>
      </w:r>
      <w:r>
        <w:rPr>
          <w:vertAlign w:val="subscript"/>
        </w:rPr>
        <w:t>2</w:t>
      </w:r>
      <w:r>
        <w:t xml:space="preserve"> = 11; tần số tích lũy của nhóm 1 là cf</w:t>
      </w:r>
      <w:r>
        <w:rPr>
          <w:vertAlign w:val="subscript"/>
        </w:rPr>
        <w:t>1</w:t>
      </w:r>
      <w:r>
        <w:t xml:space="preserve"> = 6.</w:t>
      </w:r>
      <w:r>
        <w:br/>
      </w:r>
      <w:r>
        <w:t>Tứ phân vị thứ nhất Q</w:t>
      </w:r>
      <w:r>
        <w:rPr>
          <w:vertAlign w:val="subscript"/>
        </w:rPr>
        <w:t>1</w:t>
      </w:r>
      <w:r>
        <w:t xml:space="preserve"> của mẫu số liệu đã cho là</w:t>
      </w:r>
      <w:r>
        <w:br/>
      </w:r>
      <w:r>
        <w:t>Q</w:t>
      </w:r>
      <w:r>
        <w:t>1</w:t>
      </w:r>
      <w:r>
        <w:t>=</w:t>
      </w:r>
      <w:r>
        <w:t>s</w:t>
      </w:r>
      <w:r>
        <w:t>+</w:t>
      </w:r>
      <w:r>
        <w:t>(</w:t>
      </w:r>
      <w:r>
        <w:t>9</w:t>
      </w:r>
      <w:r>
        <w:t>−</w:t>
      </w:r>
      <w:r>
        <w:t>c</w:t>
      </w:r>
      <w:r>
        <w:t>f</w:t>
      </w:r>
      <w:r>
        <w:t>1</w:t>
      </w:r>
      <w:r>
        <w:t>n</w:t>
      </w:r>
      <w:r>
        <w:t>2</w:t>
      </w:r>
      <w:r>
        <w:t>)</w:t>
      </w:r>
      <w:r>
        <w:t>⋅</w:t>
      </w:r>
      <w:r>
        <w:t>h</w:t>
      </w:r>
      <w:r>
        <w:t>=</w:t>
      </w:r>
      <w:r>
        <w:t>163</w:t>
      </w:r>
      <w:r>
        <w:t>+</w:t>
      </w:r>
      <w:r>
        <w:t>(</w:t>
      </w:r>
      <w:r>
        <w:t>9</w:t>
      </w:r>
      <w:r>
        <w:t>−</w:t>
      </w:r>
      <w:r>
        <w:t>6</w:t>
      </w:r>
      <w:r>
        <w:t>11</w:t>
      </w:r>
      <w:r>
        <w:t>)</w:t>
      </w:r>
      <w:r>
        <w:t>⋅</w:t>
      </w:r>
      <w:r>
        <w:t>3</w:t>
      </w:r>
      <w:r>
        <w:t>=</w:t>
      </w:r>
      <w:r>
        <w:t>1802</w:t>
      </w:r>
      <w:r>
        <w:t>11</w:t>
      </w:r>
      <w:r>
        <w:t>≈</w:t>
      </w:r>
      <w:r>
        <w:t>163</w:t>
      </w:r>
      <w:r>
        <w:t>,</w:t>
      </w:r>
      <w:r>
        <w:t>82</w:t>
      </w:r>
      <w:r>
        <w:t>Q_(1)=s+(9−cf_(1))/(n_(2))⋅h=163+(9−6)/(11)⋅3=(1802)/(11)≈163,82</w:t>
      </w:r>
      <w:r>
        <w:t>.</w:t>
      </w:r>
      <w:r>
        <w:br/>
      </w:r>
      <w:r>
        <w:t>b) -</w:t>
      </w:r>
      <w:r>
        <w:t xml:space="preserve"> Tần số tích lũy của nhóm 1 là 6 &lt; 18, tần số tích lũy của nhóm 2 là 17 &lt; 18, tần số tích lũy của nhóm 3 là 26 &gt; 18.</w:t>
      </w:r>
      <w:r>
        <w:br/>
      </w:r>
      <w:r>
        <w:t xml:space="preserve">Vậy nhóm 3 là nhóm đầu tiên có tần số tích lũy lớn hơn hoặc bằng </w:t>
      </w:r>
      <w:r>
        <w:t>n</w:t>
      </w:r>
      <w:r>
        <w:t>2</w:t>
      </w:r>
      <w:r>
        <w:t>=</w:t>
      </w:r>
      <w:r>
        <w:t>36</w:t>
      </w:r>
      <w:r>
        <w:t>2</w:t>
      </w:r>
      <w:r>
        <w:t>=</w:t>
      </w:r>
      <w:r>
        <w:t>18</w:t>
      </w:r>
      <w:r>
        <w:t>(n)/(2)=(36)/(2)=18</w:t>
      </w:r>
      <w:r>
        <w:t>.</w:t>
      </w:r>
      <w:r>
        <w:br/>
      </w:r>
      <w:r>
        <w:t>-</w:t>
      </w:r>
      <w:r>
        <w:t xml:space="preserve"> Nhóm 3 có đầu mút trái r = 166, độ dài d = 169 – 166 = 3, tần số n</w:t>
      </w:r>
      <w:r>
        <w:rPr>
          <w:vertAlign w:val="subscript"/>
        </w:rPr>
        <w:t>3</w:t>
      </w:r>
      <w:r>
        <w:t xml:space="preserve"> = 9; tần số tích lũy của nhóm 2 là cf</w:t>
      </w:r>
      <w:r>
        <w:rPr>
          <w:vertAlign w:val="subscript"/>
        </w:rPr>
        <w:t>2</w:t>
      </w:r>
      <w:r>
        <w:t xml:space="preserve"> = 17.</w:t>
      </w:r>
      <w:r>
        <w:br/>
      </w:r>
      <w:r>
        <w:t>Tứ phân vị thứ hai Q</w:t>
      </w:r>
      <w:r>
        <w:rPr>
          <w:vertAlign w:val="subscript"/>
        </w:rPr>
        <w:t>2</w:t>
      </w:r>
      <w:r>
        <w:t xml:space="preserve"> của mẫu số liệu đã cho là</w:t>
      </w:r>
      <w:r>
        <w:br/>
      </w:r>
      <w:r>
        <w:t>Q</w:t>
      </w:r>
      <w:r>
        <w:t>2</w:t>
      </w:r>
      <w:r>
        <w:t>=</w:t>
      </w:r>
      <w:r>
        <w:t>r</w:t>
      </w:r>
      <w:r>
        <w:t>+</w:t>
      </w:r>
      <w:r>
        <w:t>(</w:t>
      </w:r>
      <w:r>
        <w:t>18</w:t>
      </w:r>
      <w:r>
        <w:t>−</w:t>
      </w:r>
      <w:r>
        <w:t>c</w:t>
      </w:r>
      <w:r>
        <w:t>f</w:t>
      </w:r>
      <w:r>
        <w:t>2</w:t>
      </w:r>
      <w:r>
        <w:t>n</w:t>
      </w:r>
      <w:r>
        <w:t>3</w:t>
      </w:r>
      <w:r>
        <w:t>)</w:t>
      </w:r>
      <w:r>
        <w:t>⋅</w:t>
      </w:r>
      <w:r>
        <w:t>d</w:t>
      </w:r>
      <w:r>
        <w:t>=</w:t>
      </w:r>
      <w:r>
        <w:t>166</w:t>
      </w:r>
      <w:r>
        <w:t>+</w:t>
      </w:r>
      <w:r>
        <w:t>(</w:t>
      </w:r>
      <w:r>
        <w:t>18</w:t>
      </w:r>
      <w:r>
        <w:t>−</w:t>
      </w:r>
      <w:r>
        <w:t>17</w:t>
      </w:r>
      <w:r>
        <w:t>9</w:t>
      </w:r>
      <w:r>
        <w:t>)</w:t>
      </w:r>
      <w:r>
        <w:t>⋅</w:t>
      </w:r>
      <w:r>
        <w:t>3</w:t>
      </w:r>
      <w:r>
        <w:t>=</w:t>
      </w:r>
      <w:r>
        <w:t>499</w:t>
      </w:r>
      <w:r>
        <w:t>3</w:t>
      </w:r>
      <w:r>
        <w:t>≈</w:t>
      </w:r>
      <w:r>
        <w:t>166</w:t>
      </w:r>
      <w:r>
        <w:t>,</w:t>
      </w:r>
      <w:r>
        <w:t>33</w:t>
      </w:r>
      <w:r>
        <w:t>Q_(2)=r+(18−cf_(2))/(n_(3))⋅d=166+(18−17)/(9)⋅3=(499)/(3)≈166,33</w:t>
      </w:r>
      <w:r>
        <w:t>.</w:t>
      </w:r>
      <w:r>
        <w:br/>
      </w:r>
      <w:r>
        <w:t>c) -</w:t>
      </w:r>
      <w:r>
        <w:t xml:space="preserve"> Tần số tích lũy của nhóm 1 là 6 &lt; 27, tần số tích lũy của nhóm 2 là 17 &lt; 27, tần số tích lũy của nhóm 3 là 26 &lt; 27, tần số tích lũy của nhóm 4 là 33 &gt; 27.</w:t>
      </w:r>
      <w:r>
        <w:br/>
      </w:r>
      <w:r>
        <w:t xml:space="preserve">Vậy nhóm 4 là nhóm đầu tiên có tần số tích lũy lớn hơn hoặc bằng </w:t>
      </w:r>
      <w:r>
        <w:t>3</w:t>
      </w:r>
      <w:r>
        <w:t>n</w:t>
      </w:r>
      <w:r>
        <w:t>4</w:t>
      </w:r>
      <w:r>
        <w:t>=</w:t>
      </w:r>
      <w:r>
        <w:t>3</w:t>
      </w:r>
      <w:r>
        <w:t>⋅</w:t>
      </w:r>
      <w:r>
        <w:t>36</w:t>
      </w:r>
      <w:r>
        <w:t>4</w:t>
      </w:r>
      <w:r>
        <w:t>=</w:t>
      </w:r>
      <w:r>
        <w:t>27</w:t>
      </w:r>
      <w:r>
        <w:t>(3n)/(4)=(3⋅36)/(4)=27</w:t>
      </w:r>
      <w:r>
        <w:t>.</w:t>
      </w:r>
      <w:r>
        <w:br/>
      </w:r>
      <w:r>
        <w:t xml:space="preserve">- </w:t>
      </w:r>
      <w:r>
        <w:t>Nhóm 4 có đầu mút trái t = 169, độ dài l = 172 – 169 = 3, tần số n</w:t>
      </w:r>
      <w:r>
        <w:rPr>
          <w:vertAlign w:val="subscript"/>
        </w:rPr>
        <w:t>4</w:t>
      </w:r>
      <w:r>
        <w:t xml:space="preserve"> = 7; tần số tích lũy của nhóm 3 là cf</w:t>
      </w:r>
      <w:r>
        <w:rPr>
          <w:vertAlign w:val="subscript"/>
        </w:rPr>
        <w:t>3</w:t>
      </w:r>
      <w:r>
        <w:t xml:space="preserve"> = 26.</w:t>
      </w:r>
      <w:r>
        <w:br/>
      </w:r>
      <w:r>
        <w:t>Tứ phân vị thứ ba Q</w:t>
      </w:r>
      <w:r>
        <w:rPr>
          <w:vertAlign w:val="subscript"/>
        </w:rPr>
        <w:t>3</w:t>
      </w:r>
      <w:r>
        <w:t xml:space="preserve"> của mẫu số liệu đã cho là</w:t>
      </w:r>
      <w:r>
        <w:br/>
      </w:r>
      <w:r>
        <w:t>Q</w:t>
      </w:r>
      <w:r>
        <w:t>3</w:t>
      </w:r>
      <w:r>
        <w:t>=</w:t>
      </w:r>
      <w:r>
        <w:t>t</w:t>
      </w:r>
      <w:r>
        <w:t>+</w:t>
      </w:r>
      <w:r>
        <w:t>(</w:t>
      </w:r>
      <w:r>
        <w:t>27</w:t>
      </w:r>
      <w:r>
        <w:t>−</w:t>
      </w:r>
      <w:r>
        <w:t>c</w:t>
      </w:r>
      <w:r>
        <w:t>f</w:t>
      </w:r>
      <w:r>
        <w:t>3</w:t>
      </w:r>
      <w:r>
        <w:t>n</w:t>
      </w:r>
      <w:r>
        <w:t>4</w:t>
      </w:r>
      <w:r>
        <w:t>)</w:t>
      </w:r>
      <w:r>
        <w:t>⋅</w:t>
      </w:r>
      <w:r>
        <w:t>l</w:t>
      </w:r>
      <w:r>
        <w:t>=</w:t>
      </w:r>
      <w:r>
        <w:t>169</w:t>
      </w:r>
      <w:r>
        <w:t>+</w:t>
      </w:r>
      <w:r>
        <w:t>(</w:t>
      </w:r>
      <w:r>
        <w:t>27</w:t>
      </w:r>
      <w:r>
        <w:t>−</w:t>
      </w:r>
      <w:r>
        <w:t>26</w:t>
      </w:r>
      <w:r>
        <w:t>7</w:t>
      </w:r>
      <w:r>
        <w:t>)</w:t>
      </w:r>
      <w:r>
        <w:t>⋅</w:t>
      </w:r>
      <w:r>
        <w:t>3</w:t>
      </w:r>
      <w:r>
        <w:t>=</w:t>
      </w:r>
      <w:r>
        <w:t>1186</w:t>
      </w:r>
      <w:r>
        <w:t>7</w:t>
      </w:r>
      <w:r>
        <w:t>≈</w:t>
      </w:r>
      <w:r>
        <w:t>169</w:t>
      </w:r>
      <w:r>
        <w:t>,</w:t>
      </w:r>
      <w:r>
        <w:t>43</w:t>
      </w:r>
      <w:r>
        <w:t>Q_(3)=t+(27−cf_(3))/(n_(4))⋅l=169+(27−26)/(7)⋅3=(1186)/(7)≈169,43</w:t>
      </w:r>
      <w:r>
        <w:t>.</w:t>
      </w:r>
      <w:r>
        <w:br/>
      </w:r>
      <w:r>
        <w:t>d) Ta có Q</w:t>
      </w:r>
      <w:r>
        <w:rPr>
          <w:vertAlign w:val="subscript"/>
        </w:rPr>
        <w:t>3</w:t>
      </w:r>
      <w:r>
        <w:t xml:space="preserve"> – Q</w:t>
      </w:r>
      <w:r>
        <w:rPr>
          <w:vertAlign w:val="subscript"/>
        </w:rPr>
        <w:t>1</w:t>
      </w:r>
      <w:r>
        <w:t xml:space="preserve"> = </w:t>
      </w:r>
      <w:r>
        <w:t>1186</w:t>
      </w:r>
      <w:r>
        <w:t>7</w:t>
      </w:r>
      <w:r>
        <w:t>−</w:t>
      </w:r>
      <w:r>
        <w:t>1802</w:t>
      </w:r>
      <w:r>
        <w:t>11</w:t>
      </w:r>
      <w:r>
        <w:t>=</w:t>
      </w:r>
      <w:r>
        <w:t>432</w:t>
      </w:r>
      <w:r>
        <w:t>77</w:t>
      </w:r>
      <w:r>
        <w:t>(1186)/(7)−(1802)/(11)=(432)/(77)</w:t>
      </w:r>
      <w:r>
        <w:t xml:space="preserve"> ≈ 5,61.</w:t>
      </w:r>
      <w:r>
        <w:br/>
      </w:r>
      <w:r>
        <w:rPr>
          <w:b/>
        </w:rPr>
        <w:t>Luyện tập 2 trang 87 Toán 12 Tập 1</w:t>
      </w:r>
      <w:r>
        <w:t xml:space="preserve">: Tính khoảng tứ phân vị của mẫu số liệu ghép nhóm được cho bởi </w:t>
      </w:r>
      <w:r>
        <w:rPr>
          <w:i/>
        </w:rPr>
        <w:t>Bảng 1</w:t>
      </w:r>
      <w:r>
        <w:t xml:space="preserve"> trong phần mở đầu.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cb0af2a2bb44e33a398b6fac50fa03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Từ Bảng 1 ta có bảng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c2200b059a34b7991909ae59b218f8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Số phần tử của mẫu là n = 60.</w:t>
      </w:r>
      <w:r>
        <w:br/>
      </w:r>
      <w:r>
        <w:t>-</w:t>
      </w:r>
      <w:r>
        <w:t xml:space="preserve"> Ta có: </w:t>
      </w:r>
      <w:r>
        <w:t>n</w:t>
      </w:r>
      <w:r>
        <w:t>4</w:t>
      </w:r>
      <w:r>
        <w:t>=</w:t>
      </w:r>
      <w:r>
        <w:t>60</w:t>
      </w:r>
      <w:r>
        <w:t>4</w:t>
      </w:r>
      <w:r>
        <w:t>=</w:t>
      </w:r>
      <w:r>
        <w:t>15</w:t>
      </w:r>
      <w:r>
        <w:t>(n)/(4)=(60)/(4)=15</w:t>
      </w:r>
      <w:r>
        <w:t xml:space="preserve"> mà 7 &lt; 15 &lt; 28. Suy ra nhóm 3 là nhóm đầu tiên có tần số tích lũy lớn hơn hoặc bằng 15. Xét nhóm 3 là nhóm [54; 61) có s = 54; h = 7; n</w:t>
      </w:r>
      <w:r>
        <w:rPr>
          <w:vertAlign w:val="subscript"/>
        </w:rPr>
        <w:t>3</w:t>
      </w:r>
      <w:r>
        <w:t xml:space="preserve"> = 21 và nhóm 2 là nhóm [47; 54) có cf</w:t>
      </w:r>
      <w:r>
        <w:rPr>
          <w:vertAlign w:val="subscript"/>
        </w:rPr>
        <w:t>2</w:t>
      </w:r>
      <w:r>
        <w:t xml:space="preserve"> = 7.</w:t>
      </w:r>
      <w:r>
        <w:br/>
      </w:r>
      <w:r>
        <w:t>Áp dụng công thức, ta có tứ phân vị thứ nhất là</w:t>
      </w:r>
      <w:r>
        <w:br/>
      </w:r>
      <w:r>
        <w:t>Q</w:t>
      </w:r>
      <w:r>
        <w:t>1</w:t>
      </w:r>
      <w:r>
        <w:t>=</w:t>
      </w:r>
      <w:r>
        <w:t>54</w:t>
      </w:r>
      <w:r>
        <w:t>+</w:t>
      </w:r>
      <w:r>
        <w:t>(</w:t>
      </w:r>
      <w:r>
        <w:t>15</w:t>
      </w:r>
      <w:r>
        <w:t>−</w:t>
      </w:r>
      <w:r>
        <w:t>7</w:t>
      </w:r>
      <w:r>
        <w:t>21</w:t>
      </w:r>
      <w:r>
        <w:t>)</w:t>
      </w:r>
      <w:r>
        <w:t>⋅</w:t>
      </w:r>
      <w:r>
        <w:t>7</w:t>
      </w:r>
      <w:r>
        <w:t>=</w:t>
      </w:r>
      <w:r>
        <w:t>170</w:t>
      </w:r>
      <w:r>
        <w:t>3</w:t>
      </w:r>
      <w:r>
        <w:t>Q_(1)=54+(15−7)/(21)⋅7=(170)/(3)</w:t>
      </w:r>
      <w:r>
        <w:t xml:space="preserve"> (tạ/ha).</w:t>
      </w:r>
      <w:r>
        <w:br/>
      </w:r>
      <w:r>
        <w:t>-</w:t>
      </w:r>
      <w:r>
        <w:t xml:space="preserve"> Ta có: </w:t>
      </w:r>
      <w:r>
        <w:t>3</w:t>
      </w:r>
      <w:r>
        <w:t>n</w:t>
      </w:r>
      <w:r>
        <w:t>4</w:t>
      </w:r>
      <w:r>
        <w:t>=</w:t>
      </w:r>
      <w:r>
        <w:t>3</w:t>
      </w:r>
      <w:r>
        <w:t>⋅</w:t>
      </w:r>
      <w:r>
        <w:t>60</w:t>
      </w:r>
      <w:r>
        <w:t>4</w:t>
      </w:r>
      <w:r>
        <w:t>=</w:t>
      </w:r>
      <w:r>
        <w:t>45</w:t>
      </w:r>
      <w:r>
        <w:t>(3n)/(4)=(3⋅60)/(4)=45</w:t>
      </w:r>
      <w:r>
        <w:t xml:space="preserve"> mà 28 &lt; 45 &lt; 49. Suy ra nhóm 4 là nhóm đầu tiên có tần số tích lũy lớn hơn hoặc bằng 45. Xét nhóm 4 là nhóm [61; 68) có t = 61; l = 7; n</w:t>
      </w:r>
      <w:r>
        <w:rPr>
          <w:vertAlign w:val="subscript"/>
        </w:rPr>
        <w:t>4</w:t>
      </w:r>
      <w:r>
        <w:t xml:space="preserve"> = 21 và nhóm 3 là nhóm [54; 61) có cf</w:t>
      </w:r>
      <w:r>
        <w:rPr>
          <w:vertAlign w:val="subscript"/>
        </w:rPr>
        <w:t>3</w:t>
      </w:r>
      <w:r>
        <w:t xml:space="preserve"> = 28.</w:t>
      </w:r>
      <w:r>
        <w:br/>
      </w:r>
      <w:r>
        <w:t>Áp dụng công thức, ta có tứ phân vị thứ ba là</w:t>
      </w:r>
      <w:r>
        <w:br/>
      </w:r>
      <w:r>
        <w:t>Q</w:t>
      </w:r>
      <w:r>
        <w:t>3</w:t>
      </w:r>
      <w:r>
        <w:t>=</w:t>
      </w:r>
      <w:r>
        <w:t>61</w:t>
      </w:r>
      <w:r>
        <w:t>+</w:t>
      </w:r>
      <w:r>
        <w:t>(</w:t>
      </w:r>
      <w:r>
        <w:t>45</w:t>
      </w:r>
      <w:r>
        <w:t>−</w:t>
      </w:r>
      <w:r>
        <w:t>28</w:t>
      </w:r>
      <w:r>
        <w:t>21</w:t>
      </w:r>
      <w:r>
        <w:t>)</w:t>
      </w:r>
      <w:r>
        <w:t>⋅</w:t>
      </w:r>
      <w:r>
        <w:t>7</w:t>
      </w:r>
      <w:r>
        <w:t>=</w:t>
      </w:r>
      <w:r>
        <w:t>200</w:t>
      </w:r>
      <w:r>
        <w:t>3</w:t>
      </w:r>
      <w:r>
        <w:t>Q_(3)=61+(45−28)/(21)⋅7=(200)/(3)</w:t>
      </w:r>
      <w:r>
        <w:t xml:space="preserve"> (tạ/ha).</w:t>
      </w:r>
      <w:r>
        <w:br/>
      </w:r>
      <w:r>
        <w:t>Vậy khoảng tứ phân vị của mẫu số liệu ghép nhóm đã cho là:</w:t>
      </w:r>
      <w:r>
        <w:br/>
      </w:r>
      <w:r>
        <w:t>∆</w:t>
      </w:r>
      <w:r>
        <w:rPr>
          <w:vertAlign w:val="subscript"/>
        </w:rPr>
        <w:t>Q</w:t>
      </w:r>
      <w:r>
        <w:t xml:space="preserve"> = Q</w:t>
      </w:r>
      <w:r>
        <w:rPr>
          <w:vertAlign w:val="subscript"/>
        </w:rPr>
        <w:t>3</w:t>
      </w:r>
      <w:r>
        <w:t xml:space="preserve"> – Q</w:t>
      </w:r>
      <w:r>
        <w:rPr>
          <w:vertAlign w:val="subscript"/>
        </w:rPr>
        <w:t>1</w:t>
      </w:r>
      <w:r>
        <w:t xml:space="preserve"> = </w:t>
      </w:r>
      <w:r>
        <w:t>200</w:t>
      </w:r>
      <w:r>
        <w:t>3</w:t>
      </w:r>
      <w:r>
        <w:t>−</w:t>
      </w:r>
      <w:r>
        <w:t>170</w:t>
      </w:r>
      <w:r>
        <w:t>3</w:t>
      </w:r>
      <w:r>
        <w:t>(200)/(3)−(170)/(3)</w:t>
      </w:r>
      <w:r>
        <w:t xml:space="preserve"> = 10 (tạ/ha).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Bài 1 trang 88 Toán 12 Tập 1</w:t>
      </w:r>
      <w:r>
        <w:t xml:space="preserve">: </w:t>
      </w:r>
      <w:r>
        <w:rPr>
          <w:i/>
        </w:rPr>
        <w:t>Bảng 8</w:t>
      </w:r>
      <w:r>
        <w:t xml:space="preserve"> biểu diễn mẫu số liệu ghép nhóm về số tiền (đơn vị: nghìn đồng) mà 60 khách hàng mua sách ở một cửa hàng trong một ngày.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475480d501446e9a532e8903297081a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Khoảng biến thiên của mẫu số liệu ghép nhóm trên là:</w:t>
      </w:r>
      <w:r>
        <w:br/>
      </w:r>
      <w:r>
        <w:t>A. 50.</w:t>
      </w:r>
      <w:r>
        <w:br/>
      </w:r>
      <w:r>
        <w:t>B. 30.</w:t>
      </w:r>
      <w:r>
        <w:br/>
      </w:r>
      <w:r>
        <w:t>C. 6.</w:t>
      </w:r>
      <w:r>
        <w:br/>
      </w:r>
      <w:r>
        <w:t>D. 69,8.</w:t>
      </w:r>
      <w:r>
        <w:br/>
      </w:r>
      <w:r>
        <w:t>b) Khoảng tứ phân vị của mẫu số liệu ghép nhóm trên là:</w:t>
      </w:r>
      <w:r>
        <w:br/>
      </w:r>
      <w:r>
        <w:t>A. 50.</w:t>
      </w:r>
      <w:r>
        <w:br/>
      </w:r>
      <w:r>
        <w:t>B. 40.</w:t>
      </w:r>
      <w:r>
        <w:br/>
      </w:r>
      <w:r>
        <w:t>C. 14,23.</w:t>
      </w:r>
      <w:r>
        <w:br/>
      </w:r>
      <w:r>
        <w:t>D. 70,87.</w:t>
      </w:r>
      <w:r>
        <w:br/>
      </w:r>
      <w:r>
        <w:rPr>
          <w:b/>
        </w:rPr>
        <w:t>Lời giải:</w:t>
      </w:r>
      <w:r>
        <w:br/>
      </w:r>
      <w:r>
        <w:t xml:space="preserve">a) </w:t>
      </w:r>
      <w:r>
        <w:rPr>
          <w:b/>
        </w:rPr>
        <w:t>Đáp án đúng là: A</w:t>
      </w:r>
      <w:r>
        <w:br/>
      </w:r>
      <w:r>
        <w:t xml:space="preserve">Trong mẫu số liệu ghép nhóm ở </w:t>
      </w:r>
      <w:r>
        <w:rPr>
          <w:i/>
        </w:rPr>
        <w:t>Bảng 8</w:t>
      </w:r>
      <w:r>
        <w:t>, ta có: đầu mút trái của nhóm 1 là a</w:t>
      </w:r>
      <w:r>
        <w:rPr>
          <w:vertAlign w:val="subscript"/>
        </w:rPr>
        <w:t>1</w:t>
      </w:r>
      <w:r>
        <w:t xml:space="preserve"> = 40, đầu mút phải của nhóm 5 là a</w:t>
      </w:r>
      <w:r>
        <w:rPr>
          <w:vertAlign w:val="subscript"/>
        </w:rPr>
        <w:t>6</w:t>
      </w:r>
      <w:r>
        <w:t xml:space="preserve"> = 90.</w:t>
      </w:r>
      <w:r>
        <w:br/>
      </w:r>
      <w:r>
        <w:t>Vậy khoảng biến thiên của mẫu số liệu ghép nhóm đó là:</w:t>
      </w:r>
      <w:r>
        <w:br/>
      </w:r>
      <w:r>
        <w:t>R = a</w:t>
      </w:r>
      <w:r>
        <w:rPr>
          <w:vertAlign w:val="subscript"/>
        </w:rPr>
        <w:t>6</w:t>
      </w:r>
      <w:r>
        <w:t xml:space="preserve"> – a</w:t>
      </w:r>
      <w:r>
        <w:rPr>
          <w:vertAlign w:val="subscript"/>
        </w:rPr>
        <w:t>1</w:t>
      </w:r>
      <w:r>
        <w:t xml:space="preserve"> = 90 – 40 = 50 (nghìn đồng).</w:t>
      </w:r>
      <w:r>
        <w:br/>
      </w:r>
      <w:r>
        <w:t xml:space="preserve">b) </w:t>
      </w:r>
      <w:r>
        <w:rPr>
          <w:b/>
        </w:rPr>
        <w:t>Đáp án đúng là: C</w:t>
      </w:r>
      <w:r>
        <w:br/>
      </w:r>
      <w:r>
        <w:t xml:space="preserve">Từ </w:t>
      </w:r>
      <w:r>
        <w:rPr>
          <w:i/>
        </w:rPr>
        <w:t>Bảng 8</w:t>
      </w:r>
      <w:r>
        <w:t xml:space="preserve"> ta có bảng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82b565ce4e34748accd0461f8e2bcc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Số phần tử của mẫu là n = 60.</w:t>
      </w:r>
      <w:r>
        <w:br/>
      </w:r>
      <w:r>
        <w:t>-</w:t>
      </w:r>
      <w:r>
        <w:t xml:space="preserve"> Ta có: </w:t>
      </w:r>
      <w:r>
        <w:t>n</w:t>
      </w:r>
      <w:r>
        <w:t>4</w:t>
      </w:r>
      <w:r>
        <w:t>=</w:t>
      </w:r>
      <w:r>
        <w:t>60</w:t>
      </w:r>
      <w:r>
        <w:t>4</w:t>
      </w:r>
      <w:r>
        <w:t>=</w:t>
      </w:r>
      <w:r>
        <w:t>15</w:t>
      </w:r>
      <w:r>
        <w:t>(n)/(4)=(60)/(4)=15</w:t>
      </w:r>
      <w:r>
        <w:t xml:space="preserve"> mà 9 &lt; 15 &lt; 28. Suy ra nhóm 3 là nhóm đầu tiên có tần số tích lũy lớn hơn hoặc bằng 15. Xét nhóm 3 là nhóm [60; 70) có s = 60; h = 10; n</w:t>
      </w:r>
      <w:r>
        <w:rPr>
          <w:vertAlign w:val="subscript"/>
        </w:rPr>
        <w:t>3</w:t>
      </w:r>
      <w:r>
        <w:t xml:space="preserve"> = 19 và nhóm 2 là nhóm [50; 60) có cf</w:t>
      </w:r>
      <w:r>
        <w:rPr>
          <w:vertAlign w:val="subscript"/>
        </w:rPr>
        <w:t>2</w:t>
      </w:r>
      <w:r>
        <w:t xml:space="preserve"> = 9.</w:t>
      </w:r>
      <w:r>
        <w:br/>
      </w:r>
      <w:r>
        <w:t>Áp dụng công thức, ta có tứ phân vị thứ nhất là</w:t>
      </w:r>
      <w:r>
        <w:br/>
      </w:r>
      <w:r>
        <w:t>Q</w:t>
      </w:r>
      <w:r>
        <w:t>1</w:t>
      </w:r>
      <w:r>
        <w:t>=</w:t>
      </w:r>
      <w:r>
        <w:t>60</w:t>
      </w:r>
      <w:r>
        <w:t>+</w:t>
      </w:r>
      <w:r>
        <w:t>(</w:t>
      </w:r>
      <w:r>
        <w:t>15</w:t>
      </w:r>
      <w:r>
        <w:t>−</w:t>
      </w:r>
      <w:r>
        <w:t>9</w:t>
      </w:r>
      <w:r>
        <w:t>19</w:t>
      </w:r>
      <w:r>
        <w:t>)</w:t>
      </w:r>
      <w:r>
        <w:t>⋅</w:t>
      </w:r>
      <w:r>
        <w:t>10</w:t>
      </w:r>
      <w:r>
        <w:t>=</w:t>
      </w:r>
      <w:r>
        <w:t>1200</w:t>
      </w:r>
      <w:r>
        <w:t>19</w:t>
      </w:r>
      <w:r>
        <w:t>Q_(1)=60+(15−9)/(19)⋅10=(1200)/(19)</w:t>
      </w:r>
      <w:r>
        <w:t xml:space="preserve"> (nghìn đồng).</w:t>
      </w:r>
      <w:r>
        <w:br/>
      </w:r>
      <w:r>
        <w:t>-</w:t>
      </w:r>
      <w:r>
        <w:t xml:space="preserve"> Ta có: </w:t>
      </w:r>
      <w:r>
        <w:t>3</w:t>
      </w:r>
      <w:r>
        <w:t>n</w:t>
      </w:r>
      <w:r>
        <w:t>4</w:t>
      </w:r>
      <w:r>
        <w:t>=</w:t>
      </w:r>
      <w:r>
        <w:t>3</w:t>
      </w:r>
      <w:r>
        <w:t>⋅</w:t>
      </w:r>
      <w:r>
        <w:t>60</w:t>
      </w:r>
      <w:r>
        <w:t>4</w:t>
      </w:r>
      <w:r>
        <w:t>=</w:t>
      </w:r>
      <w:r>
        <w:t>45</w:t>
      </w:r>
      <w:r>
        <w:t>(3n)/(4)=(3⋅60)/(4)=45</w:t>
      </w:r>
      <w:r>
        <w:t xml:space="preserve"> mà 28 &lt; 45 &lt; 51. Suy ra nhóm 4 là nhóm đầu tiên có tần số tích lũy lớn hơn hoặc bằng 45. Xét nhóm 4 là nhóm [70; 80) có t = 70; l = 10; n</w:t>
      </w:r>
      <w:r>
        <w:rPr>
          <w:vertAlign w:val="subscript"/>
        </w:rPr>
        <w:t>4</w:t>
      </w:r>
      <w:r>
        <w:t xml:space="preserve"> = 23 và nhóm 3 là nhóm [60; 70) có cf</w:t>
      </w:r>
      <w:r>
        <w:rPr>
          <w:vertAlign w:val="subscript"/>
        </w:rPr>
        <w:t>3</w:t>
      </w:r>
      <w:r>
        <w:t xml:space="preserve"> = 28.</w:t>
      </w:r>
      <w:r>
        <w:br/>
      </w:r>
      <w:r>
        <w:t>Áp dụng công thức, ta có tứ phân vị thứ ba là</w:t>
      </w:r>
      <w:r>
        <w:br/>
      </w:r>
      <w:r>
        <w:t>Q</w:t>
      </w:r>
      <w:r>
        <w:t>3</w:t>
      </w:r>
      <w:r>
        <w:t>=</w:t>
      </w:r>
      <w:r>
        <w:t>70</w:t>
      </w:r>
      <w:r>
        <w:t>+</w:t>
      </w:r>
      <w:r>
        <w:t>(</w:t>
      </w:r>
      <w:r>
        <w:t>45</w:t>
      </w:r>
      <w:r>
        <w:t>−</w:t>
      </w:r>
      <w:r>
        <w:t>28</w:t>
      </w:r>
      <w:r>
        <w:t>23</w:t>
      </w:r>
      <w:r>
        <w:t>)</w:t>
      </w:r>
      <w:r>
        <w:t>⋅</w:t>
      </w:r>
      <w:r>
        <w:t>10</w:t>
      </w:r>
      <w:r>
        <w:t>=</w:t>
      </w:r>
      <w:r>
        <w:t>1780</w:t>
      </w:r>
      <w:r>
        <w:t>23</w:t>
      </w:r>
      <w:r>
        <w:t>Q_(3)=70+(45−28)/(23)⋅10=(1780)/(23)</w:t>
      </w:r>
      <w:r>
        <w:t>(nghìn đồng).</w:t>
      </w:r>
      <w:r>
        <w:br/>
      </w:r>
      <w:r>
        <w:t>Vậy khoảng tứ phân vị của mẫu số liệu ghép nhóm đã cho là:</w:t>
      </w:r>
      <w:r>
        <w:br/>
      </w:r>
      <w:r>
        <w:t>∆</w:t>
      </w:r>
      <w:r>
        <w:rPr>
          <w:vertAlign w:val="subscript"/>
        </w:rPr>
        <w:t>Q</w:t>
      </w:r>
      <w:r>
        <w:t xml:space="preserve"> = Q</w:t>
      </w:r>
      <w:r>
        <w:rPr>
          <w:vertAlign w:val="subscript"/>
        </w:rPr>
        <w:t>3</w:t>
      </w:r>
      <w:r>
        <w:t xml:space="preserve"> – Q</w:t>
      </w:r>
      <w:r>
        <w:rPr>
          <w:vertAlign w:val="subscript"/>
        </w:rPr>
        <w:t>1</w:t>
      </w:r>
      <w:r>
        <w:t xml:space="preserve"> = </w:t>
      </w:r>
      <w:r>
        <w:t>1780</w:t>
      </w:r>
      <w:r>
        <w:t>23</w:t>
      </w:r>
      <w:r>
        <w:t>−</w:t>
      </w:r>
      <w:r>
        <w:t>1200</w:t>
      </w:r>
      <w:r>
        <w:t>19</w:t>
      </w:r>
      <w:r>
        <w:t>(1780)/(23)−(1200)/(19)</w:t>
      </w:r>
      <w:r>
        <w:t xml:space="preserve"> ≈ 14,23 (nghìn đồng).</w:t>
      </w:r>
      <w:r>
        <w:br/>
      </w:r>
      <w:r>
        <w:br/>
      </w:r>
      <w:r>
        <w:rPr>
          <w:b/>
        </w:rPr>
        <w:t>Bài 2 trang 88 Toán 12 Tập 1</w:t>
      </w:r>
      <w:r>
        <w:t xml:space="preserve">: </w:t>
      </w:r>
      <w:r>
        <w:rPr>
          <w:i/>
        </w:rPr>
        <w:t>Bảng 9</w:t>
      </w:r>
      <w:r>
        <w:t xml:space="preserve"> biểu diễn mẫu số liệu ghép nhóm thống kê mức lương của một công ty (đơn vị: triệu đồng).</w:t>
      </w:r>
      <w:r>
        <w:br/>
      </w:r>
      <w:r>
        <w:t>a) Tính khoảng biến thiên của mẫu số liệu ghép nhóm đó.</w:t>
      </w:r>
      <w:r>
        <w:br/>
      </w:r>
      <w:r>
        <w:t>b) Tính khoảng tứ phân vị của mẫu số liệu ghép nhóm đó.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f7f53a09c264118937345964599145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a) Trong mẫu số liệu ghép nhóm ở </w:t>
      </w:r>
      <w:r>
        <w:rPr>
          <w:i/>
        </w:rPr>
        <w:t>Bảng 9</w:t>
      </w:r>
      <w:r>
        <w:t>, ta có: đầu mút trái của nhóm 1 là a</w:t>
      </w:r>
      <w:r>
        <w:rPr>
          <w:vertAlign w:val="subscript"/>
        </w:rPr>
        <w:t>1</w:t>
      </w:r>
      <w:r>
        <w:t xml:space="preserve"> = 10, đầu mút phải của nhóm 6 là a</w:t>
      </w:r>
      <w:r>
        <w:rPr>
          <w:vertAlign w:val="subscript"/>
        </w:rPr>
        <w:t>7</w:t>
      </w:r>
      <w:r>
        <w:t xml:space="preserve"> = 40.</w:t>
      </w:r>
      <w:r>
        <w:br/>
      </w:r>
      <w:r>
        <w:t>Vậy khoảng biến thiên của mẫu số liệu ghép nhóm đó là:</w:t>
      </w:r>
      <w:r>
        <w:br/>
      </w:r>
      <w:r>
        <w:t>R = a</w:t>
      </w:r>
      <w:r>
        <w:rPr>
          <w:vertAlign w:val="subscript"/>
        </w:rPr>
        <w:t>7</w:t>
      </w:r>
      <w:r>
        <w:t xml:space="preserve"> – a</w:t>
      </w:r>
      <w:r>
        <w:rPr>
          <w:vertAlign w:val="subscript"/>
        </w:rPr>
        <w:t>1</w:t>
      </w:r>
      <w:r>
        <w:t xml:space="preserve"> = 40 – 10 = 30 (triệu đồng).</w:t>
      </w:r>
      <w:r>
        <w:br/>
      </w:r>
      <w:r>
        <w:t xml:space="preserve">b) Từ </w:t>
      </w:r>
      <w:r>
        <w:rPr>
          <w:i/>
        </w:rPr>
        <w:t>Bảng 9</w:t>
      </w:r>
      <w:r>
        <w:t xml:space="preserve"> ta có bảng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738cf6e8356496baa35f577341ebfe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Số phần tử của mẫu là n = 60.</w:t>
      </w:r>
      <w:r>
        <w:br/>
      </w:r>
      <w:r>
        <w:t>-</w:t>
      </w:r>
      <w:r>
        <w:t xml:space="preserve"> Ta có: </w:t>
      </w:r>
      <w:r>
        <w:t>n</w:t>
      </w:r>
      <w:r>
        <w:t>4</w:t>
      </w:r>
      <w:r>
        <w:t>=</w:t>
      </w:r>
      <w:r>
        <w:t>60</w:t>
      </w:r>
      <w:r>
        <w:t>4</w:t>
      </w:r>
      <w:r>
        <w:t>=</w:t>
      </w:r>
      <w:r>
        <w:t>15</w:t>
      </w:r>
      <w:r>
        <w:t>(n)/(4)=(60)/(4)=15</w:t>
      </w:r>
      <w:r>
        <w:t>. Suy ra nhóm 1 là nhóm đầu tiên có tần số tích lũy lớn hơn hoặc bằng 15. Xét nhóm 1 là nhóm [10; 15) có s = 10; h = 5; n</w:t>
      </w:r>
      <w:r>
        <w:rPr>
          <w:vertAlign w:val="subscript"/>
        </w:rPr>
        <w:t>1</w:t>
      </w:r>
      <w:r>
        <w:t xml:space="preserve"> = 15.</w:t>
      </w:r>
      <w:r>
        <w:br/>
      </w:r>
      <w:r>
        <w:t>Áp dụng công thức, ta có tứ phân vị thứ nhất là</w:t>
      </w:r>
      <w:r>
        <w:br/>
      </w:r>
      <w:r>
        <w:t>Q</w:t>
      </w:r>
      <w:r>
        <w:t>1</w:t>
      </w:r>
      <w:r>
        <w:t>=</w:t>
      </w:r>
      <w:r>
        <w:t>10</w:t>
      </w:r>
      <w:r>
        <w:t>+</w:t>
      </w:r>
      <w:r>
        <w:t>15</w:t>
      </w:r>
      <w:r>
        <w:t>15</w:t>
      </w:r>
      <w:r>
        <w:t>⋅</w:t>
      </w:r>
      <w:r>
        <w:t>5</w:t>
      </w:r>
      <w:r>
        <w:t>=</w:t>
      </w:r>
      <w:r>
        <w:t>15</w:t>
      </w:r>
      <w:r>
        <w:t>Q_(1)=10+(15)/(15)⋅5=15</w:t>
      </w:r>
      <w:r>
        <w:t xml:space="preserve"> (triệu đồng).</w:t>
      </w:r>
      <w:r>
        <w:br/>
      </w:r>
      <w:r>
        <w:t>-</w:t>
      </w:r>
      <w:r>
        <w:t xml:space="preserve"> Ta có: </w:t>
      </w:r>
      <w:r>
        <w:t>3</w:t>
      </w:r>
      <w:r>
        <w:t>n</w:t>
      </w:r>
      <w:r>
        <w:t>4</w:t>
      </w:r>
      <w:r>
        <w:t>=</w:t>
      </w:r>
      <w:r>
        <w:t>3</w:t>
      </w:r>
      <w:r>
        <w:t>⋅</w:t>
      </w:r>
      <w:r>
        <w:t>60</w:t>
      </w:r>
      <w:r>
        <w:t>4</w:t>
      </w:r>
      <w:r>
        <w:t>=</w:t>
      </w:r>
      <w:r>
        <w:t>45</w:t>
      </w:r>
      <w:r>
        <w:t>(3n)/(4)=(3⋅60)/(4)=45</w:t>
      </w:r>
      <w:r>
        <w:t xml:space="preserve"> mà 43 &lt; 45 &lt; 53. Suy ra nhóm 4 là nhóm đầu tiên có tần số tích lũy lớn hơn hoặc bằng 45. Xét nhóm 4 là nhóm [25; 30) có t = 25; l = 5; n</w:t>
      </w:r>
      <w:r>
        <w:rPr>
          <w:vertAlign w:val="subscript"/>
        </w:rPr>
        <w:t>4</w:t>
      </w:r>
      <w:r>
        <w:t xml:space="preserve"> = 10 và nhóm 3 là nhóm [20; 25) có cf</w:t>
      </w:r>
      <w:r>
        <w:rPr>
          <w:vertAlign w:val="subscript"/>
        </w:rPr>
        <w:t>3</w:t>
      </w:r>
      <w:r>
        <w:t xml:space="preserve"> = 43.</w:t>
      </w:r>
      <w:r>
        <w:br/>
      </w:r>
      <w:r>
        <w:t>Áp dụng công thức, ta có tứ phân vị thứ ba là</w:t>
      </w:r>
      <w:r>
        <w:br/>
      </w:r>
      <w:r>
        <w:t>Q</w:t>
      </w:r>
      <w:r>
        <w:t>3</w:t>
      </w:r>
      <w:r>
        <w:t>=</w:t>
      </w:r>
      <w:r>
        <w:t>25</w:t>
      </w:r>
      <w:r>
        <w:t>+</w:t>
      </w:r>
      <w:r>
        <w:t>(</w:t>
      </w:r>
      <w:r>
        <w:t>45</w:t>
      </w:r>
      <w:r>
        <w:t>−</w:t>
      </w:r>
      <w:r>
        <w:t>43</w:t>
      </w:r>
      <w:r>
        <w:t>10</w:t>
      </w:r>
      <w:r>
        <w:t>)</w:t>
      </w:r>
      <w:r>
        <w:t>⋅</w:t>
      </w:r>
      <w:r>
        <w:t>5</w:t>
      </w:r>
      <w:r>
        <w:t>=</w:t>
      </w:r>
      <w:r>
        <w:t>26</w:t>
      </w:r>
      <w:r>
        <w:t>Q_(3)=25+(45−43)/(10)⋅5=26</w:t>
      </w:r>
      <w:r>
        <w:t xml:space="preserve"> (triệu đồng).</w:t>
      </w:r>
      <w:r>
        <w:br/>
      </w:r>
      <w:r>
        <w:t>Vậy khoảng tứ phân vị của mẫu số liệu ghép nhóm đã cho là:</w:t>
      </w:r>
      <w:r>
        <w:br/>
      </w:r>
      <w:r>
        <w:t>∆</w:t>
      </w:r>
      <w:r>
        <w:rPr>
          <w:vertAlign w:val="subscript"/>
        </w:rPr>
        <w:t>Q</w:t>
      </w:r>
      <w:r>
        <w:t xml:space="preserve"> = Q</w:t>
      </w:r>
      <w:r>
        <w:rPr>
          <w:vertAlign w:val="subscript"/>
        </w:rPr>
        <w:t>3</w:t>
      </w:r>
      <w:r>
        <w:t xml:space="preserve"> – Q</w:t>
      </w:r>
      <w:r>
        <w:rPr>
          <w:vertAlign w:val="subscript"/>
        </w:rPr>
        <w:t>1</w:t>
      </w:r>
      <w:r>
        <w:t xml:space="preserve"> = 26 – 15 = 11 (triệu đồng).</w:t>
      </w:r>
      <w:r>
        <w:br/>
      </w:r>
      <w:r>
        <w:br/>
      </w:r>
      <w:r>
        <w:rPr>
          <w:b/>
        </w:rPr>
        <w:t>Bài 3 trang 88 Toán 12 Tập 1</w:t>
      </w:r>
      <w:r>
        <w:t xml:space="preserve">: </w:t>
      </w:r>
      <w:r>
        <w:rPr>
          <w:i/>
        </w:rPr>
        <w:t>Bảng 10</w:t>
      </w:r>
      <w:r>
        <w:t xml:space="preserve"> biểu diễn mẫu số liệu ghép nhóm về độ tuổi của cư dân trong một khu phố.</w:t>
      </w:r>
      <w:r>
        <w:br/>
      </w:r>
      <w:r>
        <w:t>a) Tính khoảng biến thiên của mẫu số liệu ghép nhóm đó.</w:t>
      </w:r>
      <w:r>
        <w:br/>
      </w:r>
      <w:r>
        <w:t>b) Tính khoảng tứ phân vị của mẫu số liệu ghép nhóm đó.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bd9e76953e443a689d3d16ac72f02b7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a) Trong mẫu số liệu ghép nhóm ở </w:t>
      </w:r>
      <w:r>
        <w:rPr>
          <w:i/>
        </w:rPr>
        <w:t>Bảng 10</w:t>
      </w:r>
      <w:r>
        <w:t>, ta có: đầu mút trái của nhóm 1 là a</w:t>
      </w:r>
      <w:r>
        <w:rPr>
          <w:vertAlign w:val="subscript"/>
        </w:rPr>
        <w:t>1</w:t>
      </w:r>
      <w:r>
        <w:t xml:space="preserve"> = 20, đầu mút phải của nhóm 6 là a</w:t>
      </w:r>
      <w:r>
        <w:rPr>
          <w:vertAlign w:val="subscript"/>
        </w:rPr>
        <w:t>7</w:t>
      </w:r>
      <w:r>
        <w:t xml:space="preserve"> = 80.</w:t>
      </w:r>
      <w:r>
        <w:br/>
      </w:r>
      <w:r>
        <w:t>Vậy khoảng biến thiên của mẫu số liệu ghép nhóm đó là:</w:t>
      </w:r>
      <w:r>
        <w:br/>
      </w:r>
      <w:r>
        <w:t>R = a</w:t>
      </w:r>
      <w:r>
        <w:rPr>
          <w:vertAlign w:val="subscript"/>
        </w:rPr>
        <w:t>7</w:t>
      </w:r>
      <w:r>
        <w:t xml:space="preserve"> – a</w:t>
      </w:r>
      <w:r>
        <w:rPr>
          <w:vertAlign w:val="subscript"/>
        </w:rPr>
        <w:t>1</w:t>
      </w:r>
      <w:r>
        <w:t xml:space="preserve"> = 80 – 20 = 60.</w:t>
      </w:r>
      <w:r>
        <w:br/>
      </w:r>
      <w:r>
        <w:t xml:space="preserve">b) Từ </w:t>
      </w:r>
      <w:r>
        <w:rPr>
          <w:i/>
        </w:rPr>
        <w:t>Bảng 10</w:t>
      </w:r>
      <w:r>
        <w:t xml:space="preserve"> ta có bảng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847b8555cbe4df7a772625a6e74aa0a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Số phần tử của mẫu là n = 100.</w:t>
      </w:r>
      <w:r>
        <w:br/>
      </w:r>
      <w:r>
        <w:t>-</w:t>
      </w:r>
      <w:r>
        <w:t xml:space="preserve"> Ta có: </w:t>
      </w:r>
      <w:r>
        <w:t>n</w:t>
      </w:r>
      <w:r>
        <w:t>4</w:t>
      </w:r>
      <w:r>
        <w:t>=</w:t>
      </w:r>
      <w:r>
        <w:t>100</w:t>
      </w:r>
      <w:r>
        <w:t>4</w:t>
      </w:r>
      <w:r>
        <w:t>=</w:t>
      </w:r>
      <w:r>
        <w:t>25</w:t>
      </w:r>
      <w:r>
        <w:t>(n)/(4)=(100)/(4)=25</w:t>
      </w:r>
      <w:r>
        <w:t>. Suy ra nhóm 1 là nhóm đầu tiên có tần số tích lũy lớn hơn hoặc bằng 25. Xét nhóm 1 là nhóm [20; 30) có s = 20; h = 10; n</w:t>
      </w:r>
      <w:r>
        <w:rPr>
          <w:vertAlign w:val="subscript"/>
        </w:rPr>
        <w:t>1</w:t>
      </w:r>
      <w:r>
        <w:t xml:space="preserve"> = 25.</w:t>
      </w:r>
      <w:r>
        <w:br/>
      </w:r>
      <w:r>
        <w:t>Áp dụng công thức, ta có tứ phân vị thứ nhất là</w:t>
      </w:r>
      <w:r>
        <w:br/>
      </w:r>
      <w:r>
        <w:t>Q</w:t>
      </w:r>
      <w:r>
        <w:t>1</w:t>
      </w:r>
      <w:r>
        <w:t>=</w:t>
      </w:r>
      <w:r>
        <w:t>20</w:t>
      </w:r>
      <w:r>
        <w:t>+</w:t>
      </w:r>
      <w:r>
        <w:t>25</w:t>
      </w:r>
      <w:r>
        <w:t>25</w:t>
      </w:r>
      <w:r>
        <w:t>⋅</w:t>
      </w:r>
      <w:r>
        <w:t>10</w:t>
      </w:r>
      <w:r>
        <w:t>=</w:t>
      </w:r>
      <w:r>
        <w:t>30</w:t>
      </w:r>
      <w:r>
        <w:t>Q_(1)=20+(25)/(25)⋅10=30</w:t>
      </w:r>
      <w:r>
        <w:t>.</w:t>
      </w:r>
      <w:r>
        <w:br/>
      </w:r>
      <w:r>
        <w:t>-</w:t>
      </w:r>
      <w:r>
        <w:t xml:space="preserve"> Ta có: </w:t>
      </w:r>
      <w:r>
        <w:t>3</w:t>
      </w:r>
      <w:r>
        <w:t>n</w:t>
      </w:r>
      <w:r>
        <w:t>4</w:t>
      </w:r>
      <w:r>
        <w:t>=</w:t>
      </w:r>
      <w:r>
        <w:t>3</w:t>
      </w:r>
      <w:r>
        <w:t>⋅</w:t>
      </w:r>
      <w:r>
        <w:t>100</w:t>
      </w:r>
      <w:r>
        <w:t>4</w:t>
      </w:r>
      <w:r>
        <w:t>=</w:t>
      </w:r>
      <w:r>
        <w:t>75</w:t>
      </w:r>
      <w:r>
        <w:t>(3n)/(4)=(3⋅100)/(4)=75</w:t>
      </w:r>
      <w:r>
        <w:t xml:space="preserve"> mà 65 &lt; 75 &lt; 80. Suy ra nhóm 4 là nhóm đầu tiên có tần số tích lũy lớn hơn hoặc bằng 75. Xét nhóm 4 là nhóm [50; 60) có t = 50; l = 10; n</w:t>
      </w:r>
      <w:r>
        <w:rPr>
          <w:vertAlign w:val="subscript"/>
        </w:rPr>
        <w:t>4</w:t>
      </w:r>
      <w:r>
        <w:t xml:space="preserve"> = 15 và nhóm 3 là nhóm [40; 50) có cf</w:t>
      </w:r>
      <w:r>
        <w:rPr>
          <w:vertAlign w:val="subscript"/>
        </w:rPr>
        <w:t>3</w:t>
      </w:r>
      <w:r>
        <w:t xml:space="preserve"> = 65.</w:t>
      </w:r>
      <w:r>
        <w:br/>
      </w:r>
      <w:r>
        <w:t>Áp dụng công thức, ta có tứ phân vị thứ ba là</w:t>
      </w:r>
      <w:r>
        <w:br/>
      </w:r>
      <w:r>
        <w:t>Q</w:t>
      </w:r>
      <w:r>
        <w:t>3</w:t>
      </w:r>
      <w:r>
        <w:t>=</w:t>
      </w:r>
      <w:r>
        <w:t>50</w:t>
      </w:r>
      <w:r>
        <w:t>+</w:t>
      </w:r>
      <w:r>
        <w:t>(</w:t>
      </w:r>
      <w:r>
        <w:t>75</w:t>
      </w:r>
      <w:r>
        <w:t>−</w:t>
      </w:r>
      <w:r>
        <w:t>65</w:t>
      </w:r>
      <w:r>
        <w:t>15</w:t>
      </w:r>
      <w:r>
        <w:t>)</w:t>
      </w:r>
      <w:r>
        <w:t>⋅</w:t>
      </w:r>
      <w:r>
        <w:t>10</w:t>
      </w:r>
      <w:r>
        <w:t>=</w:t>
      </w:r>
      <w:r>
        <w:t>170</w:t>
      </w:r>
      <w:r>
        <w:t>3</w:t>
      </w:r>
      <w:r>
        <w:t>Q_(3)=50+(75−65)/(15)⋅10=(170)/(3)</w:t>
      </w:r>
      <w:r>
        <w:t>.</w:t>
      </w:r>
      <w:r>
        <w:br/>
      </w:r>
      <w:r>
        <w:t>Vậy khoảng tứ phân vị của mẫu số liệu ghép nhóm đã cho là:</w:t>
      </w:r>
      <w:r>
        <w:br/>
      </w:r>
      <w:r>
        <w:t>∆</w:t>
      </w:r>
      <w:r>
        <w:rPr>
          <w:vertAlign w:val="subscript"/>
        </w:rPr>
        <w:t>Q</w:t>
      </w:r>
      <w:r>
        <w:t xml:space="preserve"> = Q</w:t>
      </w:r>
      <w:r>
        <w:rPr>
          <w:vertAlign w:val="subscript"/>
        </w:rPr>
        <w:t>3</w:t>
      </w:r>
      <w:r>
        <w:t xml:space="preserve"> – Q</w:t>
      </w:r>
      <w:r>
        <w:rPr>
          <w:vertAlign w:val="subscript"/>
        </w:rPr>
        <w:t>1</w:t>
      </w:r>
      <w:r>
        <w:t xml:space="preserve"> = </w:t>
      </w:r>
      <w:r>
        <w:t>170</w:t>
      </w:r>
      <w:r>
        <w:t>3</w:t>
      </w:r>
      <w:r>
        <w:t>−</w:t>
      </w:r>
      <w:r>
        <w:t>30</w:t>
      </w:r>
      <w:r>
        <w:t>=</w:t>
      </w:r>
      <w:r>
        <w:t>80</w:t>
      </w:r>
      <w:r>
        <w:t>3</w:t>
      </w:r>
      <w:r>
        <w:t>(170)/(3)−30=(80)/(3)</w:t>
      </w:r>
      <w:r>
        <w:t xml:space="preserve"> ≈ 26,67.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