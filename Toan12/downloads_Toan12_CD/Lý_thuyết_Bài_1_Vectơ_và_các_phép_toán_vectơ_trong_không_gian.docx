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Vectơ và các phép toán vectơ trong không gian</w:t>
      </w:r>
    </w:p>
    <w:p>
      <w:r>
        <w:rPr>
          <w:b/>
        </w:rPr>
        <w:t xml:space="preserve"> Lý thuyết Toán</w:t>
      </w:r>
      <w:r>
        <w:t xml:space="preserve"> </w:t>
      </w:r>
      <w:r>
        <w:rPr>
          <w:b/>
        </w:rPr>
        <w:t>12 Bài 1:  Vectơ và các phép toán vectơ trong không gian- Cánh diều</w:t>
      </w:r>
      <w:r>
        <w:br/>
      </w:r>
      <w:r>
        <w:rPr>
          <w:b/>
        </w:rPr>
        <w:t>A. Lý thuyết Vectơ và các phép toán vectơ trong không gian</w:t>
      </w:r>
      <w:r>
        <w:br/>
      </w:r>
      <w:r>
        <w:rPr>
          <w:b/>
        </w:rPr>
        <w:t>1. Khái niệm vectơ trong không gian</w:t>
      </w:r>
      <w:r>
        <w:br/>
      </w:r>
      <w:r>
        <w:rPr>
          <w:b/>
        </w:rPr>
        <w:t>• Vectơ trong không gian</w:t>
      </w:r>
      <w:r>
        <w:br/>
      </w:r>
      <w:r>
        <w:t>Vectơ trong không gian là một đoạn thẳng có hướng.</w:t>
      </w:r>
      <w:r>
        <w:br/>
      </w:r>
      <w:r>
        <w:rPr>
          <w:b/>
        </w:rPr>
        <w:t>Chú ý:</w:t>
      </w:r>
      <w:r>
        <w:br/>
      </w:r>
      <w:r>
        <w:t xml:space="preserve">Cho đoạn thẳng AB trong không gian. Nếu ta chọn điểm đầu là A, điểm cuối là B thì ta có một vectơ, kí hiệu là </w:t>
      </w:r>
      <w:r>
        <w:t>−</w:t>
      </w:r>
      <w:r>
        <w:t>−</w:t>
      </w:r>
      <w:r>
        <w:t>→</w:t>
      </w:r>
      <w:r>
        <w:t>A</w:t>
      </w:r>
      <w:r>
        <w:t>B</w:t>
      </w:r>
      <w:r>
        <w:t>AB→</w:t>
      </w:r>
      <w:r>
        <w:t xml:space="preserve"> , đọc là “vectơ AB”.</w:t>
      </w:r>
      <w:r>
        <w:br/>
      </w:r>
      <w:r>
        <w:t xml:space="preserve">Khi không cần chỉ rõ điểm đầu và điểm cuối của vectơ, vectơ còn được kí hiệu là </w:t>
      </w:r>
      <w:r>
        <w:t>→</w:t>
      </w:r>
      <w:r>
        <w:t>a</w:t>
      </w:r>
      <w:r>
        <w:t>a→</w:t>
      </w:r>
      <w:r>
        <w:t xml:space="preserve">, </w:t>
      </w:r>
      <w:r>
        <w:t>→</w:t>
      </w:r>
      <w:r>
        <w:t>b</w:t>
      </w:r>
      <w:r>
        <w:t>,</w:t>
      </w:r>
      <w:r>
        <w:t xml:space="preserve"> </w:t>
      </w:r>
      <w:r>
        <w:t>→</w:t>
      </w:r>
      <w:r>
        <w:t>u</w:t>
      </w:r>
      <w:r>
        <w:t xml:space="preserve"> </w:t>
      </w:r>
      <w:r>
        <w:t>,</w:t>
      </w:r>
      <w:r>
        <w:t xml:space="preserve"> </w:t>
      </w:r>
      <w:r>
        <w:t>→</w:t>
      </w:r>
      <w:r>
        <w:t>v</w:t>
      </w:r>
      <w:r>
        <w:t>,</w:t>
      </w:r>
      <w:r>
        <w:t>b→, u →, v→,</w:t>
      </w:r>
      <w:r>
        <w:t>...</w:t>
      </w:r>
      <w:r>
        <w:br/>
      </w:r>
      <w:r>
        <w:rPr>
          <w:b/>
        </w:rPr>
        <w:t>•</w:t>
      </w:r>
      <w:r>
        <w:t xml:space="preserve"> Các khái niệm có liên quan đến vectơ trong không gian như: giá của vectơ, độ dài của vectơ, vectơ cùng phương, vectơ cùng hướng, vectơ – không, hai vectơ bằng nhau, hai vectơ đối nhau, … được phát biểu tương tự như trong mặt phẳng.</w:t>
      </w:r>
      <w:r>
        <w:br/>
      </w:r>
      <w:r>
        <w:rPr>
          <w:b/>
        </w:rPr>
        <w:t xml:space="preserve">Ví dụ 1. </w:t>
      </w:r>
      <w:r>
        <w:t>Cho hình hộp ABCD.A'B'C'D'. Hãy chỉ ra ba vectơ có điểm đầu và điểm cuối là các đỉnh của hình hộp sao cho mỗi vectơ đó:</w:t>
      </w:r>
      <w:r>
        <w:br/>
      </w:r>
      <w:r>
        <w:t xml:space="preserve">a) Bằng vectơ </w:t>
      </w:r>
      <w:r>
        <w:t>−</w:t>
      </w:r>
      <w:r>
        <w:t>−</w:t>
      </w:r>
      <w:r>
        <w:t>→</w:t>
      </w:r>
      <w:r>
        <w:t>D</w:t>
      </w:r>
      <w:r>
        <w:t>C</w:t>
      </w:r>
      <w:r>
        <w:t>DC→</w:t>
      </w:r>
      <w:r>
        <w:t>.</w:t>
      </w:r>
      <w:r>
        <w:br/>
      </w:r>
      <w:r>
        <w:t xml:space="preserve">b) Là vectơ đối của vectơ </w:t>
      </w:r>
      <w:r>
        <w:t>−</w:t>
      </w:r>
      <w:r>
        <w:t>−</w:t>
      </w:r>
      <w:r>
        <w:t>→</w:t>
      </w:r>
      <w:r>
        <w:t>D</w:t>
      </w:r>
      <w:r>
        <w:t>C</w:t>
      </w:r>
      <w:r>
        <w:t>DC→</w:t>
      </w:r>
      <w:r>
        <w:t>.</w:t>
      </w:r>
      <w:r>
        <w:br/>
      </w:r>
      <w:r>
        <w:rPr>
          <w:b/>
        </w:rPr>
        <w:t>Hướng dẫn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2d1f89a7214471088277725911d961a.jpg"/>
                    <pic:cNvPicPr/>
                  </pic:nvPicPr>
                  <pic:blipFill>
                    <a:blip r:embed="rId9"/>
                    <a:stretch>
                      <a:fillRect/>
                    </a:stretch>
                  </pic:blipFill>
                  <pic:spPr>
                    <a:xfrm>
                      <a:off x="0" y="0"/>
                      <a:ext cx="1905000" cy="1905000"/>
                    </a:xfrm>
                    <a:prstGeom prst="rect"/>
                  </pic:spPr>
                </pic:pic>
              </a:graphicData>
            </a:graphic>
          </wp:inline>
        </w:drawing>
      </w:r>
      <w:r>
        <w:br/>
      </w:r>
      <w:r>
        <w:t xml:space="preserve">a) Do các vectơ </w:t>
      </w:r>
      <w:r>
        <w:t>−</w:t>
      </w:r>
      <w:r>
        <w:t>−−</w:t>
      </w:r>
      <w:r>
        <w:t>→</w:t>
      </w:r>
      <w:r>
        <w:t>D</w:t>
      </w:r>
      <w:r>
        <w:t>'</w:t>
      </w:r>
      <w:r>
        <w:t>C</w:t>
      </w:r>
      <w:r>
        <w:t>'</w:t>
      </w:r>
      <w:r>
        <w:t>D'C'→</w:t>
      </w:r>
      <w:r>
        <w:t>,</w:t>
      </w:r>
      <w:r>
        <w:t>−</w:t>
      </w:r>
      <w:r>
        <w:t>−</w:t>
      </w:r>
      <w:r>
        <w:t>→</w:t>
      </w:r>
      <w:r>
        <w:t>A</w:t>
      </w:r>
      <w:r>
        <w:t>B</w:t>
      </w:r>
      <w:r>
        <w:t>AB→</w:t>
      </w:r>
      <w:r>
        <w:t>,</w:t>
      </w:r>
      <w:r>
        <w:t>−</w:t>
      </w:r>
      <w:r>
        <w:t>−−</w:t>
      </w:r>
      <w:r>
        <w:t>→</w:t>
      </w:r>
      <w:r>
        <w:t>A</w:t>
      </w:r>
      <w:r>
        <w:t>'</w:t>
      </w:r>
      <w:r>
        <w:t>B</w:t>
      </w:r>
      <w:r>
        <w:t>'</w:t>
      </w:r>
      <w:r>
        <w:t>A'B'→</w:t>
      </w:r>
      <w:r>
        <w:t xml:space="preserve"> cùng hướng với vectơ </w:t>
      </w:r>
      <w:r>
        <w:t>−</w:t>
      </w:r>
      <w:r>
        <w:t>−</w:t>
      </w:r>
      <w:r>
        <w:t>→</w:t>
      </w:r>
      <w:r>
        <w:t>D</w:t>
      </w:r>
      <w:r>
        <w:t>C</w:t>
      </w:r>
      <w:r>
        <w:t>DC→</w:t>
      </w:r>
      <w:r>
        <w:t xml:space="preserve"> và</w:t>
      </w:r>
      <w:r>
        <w:br/>
      </w:r>
      <w:r>
        <w:t xml:space="preserve"> DC = D'C' = A'B' = AB (tính chất hình hộp) nên </w:t>
      </w:r>
      <w:r>
        <w:t>−</w:t>
      </w:r>
      <w:r>
        <w:t>−</w:t>
      </w:r>
      <w:r>
        <w:t>→</w:t>
      </w:r>
      <w:r>
        <w:t>D</w:t>
      </w:r>
      <w:r>
        <w:t>C</w:t>
      </w:r>
      <w:r>
        <w:t>DC→</w:t>
      </w:r>
      <w:r>
        <w:t xml:space="preserve"> = </w:t>
      </w:r>
      <w:r>
        <w:t>−</w:t>
      </w:r>
      <w:r>
        <w:t>−−</w:t>
      </w:r>
      <w:r>
        <w:t>→</w:t>
      </w:r>
      <w:r>
        <w:t>D</w:t>
      </w:r>
      <w:r>
        <w:t>'</w:t>
      </w:r>
      <w:r>
        <w:t>C</w:t>
      </w:r>
      <w:r>
        <w:t>'</w:t>
      </w:r>
      <w:r>
        <w:t>D'C'→</w:t>
      </w:r>
      <w:r>
        <w:t xml:space="preserve">= </w:t>
      </w:r>
      <w:r>
        <w:t>−</w:t>
      </w:r>
      <w:r>
        <w:t>−</w:t>
      </w:r>
      <w:r>
        <w:t>→</w:t>
      </w:r>
      <w:r>
        <w:t>A</w:t>
      </w:r>
      <w:r>
        <w:t>B</w:t>
      </w:r>
      <w:r>
        <w:t>AB→</w:t>
      </w:r>
      <w:r>
        <w:t xml:space="preserve"> = </w:t>
      </w:r>
      <w:r>
        <w:t>−</w:t>
      </w:r>
      <w:r>
        <w:t>−−</w:t>
      </w:r>
      <w:r>
        <w:t>→</w:t>
      </w:r>
      <w:r>
        <w:t>A</w:t>
      </w:r>
      <w:r>
        <w:t>'</w:t>
      </w:r>
      <w:r>
        <w:t>B</w:t>
      </w:r>
      <w:r>
        <w:t>'</w:t>
      </w:r>
      <w:r>
        <w:t>A'B'→</w:t>
      </w:r>
      <w:r>
        <w:t xml:space="preserve"> .</w:t>
      </w:r>
      <w:r>
        <w:br/>
      </w:r>
      <w:r>
        <w:t xml:space="preserve">Vậy ba vectơ </w:t>
      </w:r>
      <w:r>
        <w:t>−</w:t>
      </w:r>
      <w:r>
        <w:t>−−</w:t>
      </w:r>
      <w:r>
        <w:t>→</w:t>
      </w:r>
      <w:r>
        <w:t>D</w:t>
      </w:r>
      <w:r>
        <w:t>'</w:t>
      </w:r>
      <w:r>
        <w:t>C</w:t>
      </w:r>
      <w:r>
        <w:t>'</w:t>
      </w:r>
      <w:r>
        <w:t>D'C'→</w:t>
      </w:r>
      <w:r>
        <w:t>,</w:t>
      </w:r>
      <w:r>
        <w:t>−</w:t>
      </w:r>
      <w:r>
        <w:t>−</w:t>
      </w:r>
      <w:r>
        <w:t>→</w:t>
      </w:r>
      <w:r>
        <w:t>A</w:t>
      </w:r>
      <w:r>
        <w:t>B</w:t>
      </w:r>
      <w:r>
        <w:t>AB→</w:t>
      </w:r>
      <w:r>
        <w:t>,</w:t>
      </w:r>
      <w:r>
        <w:t>−</w:t>
      </w:r>
      <w:r>
        <w:t>−−</w:t>
      </w:r>
      <w:r>
        <w:t>→</w:t>
      </w:r>
      <w:r>
        <w:t>A</w:t>
      </w:r>
      <w:r>
        <w:t>'</w:t>
      </w:r>
      <w:r>
        <w:t>B</w:t>
      </w:r>
      <w:r>
        <w:t>'</w:t>
      </w:r>
      <w:r>
        <w:t>A'B'→</w:t>
      </w:r>
      <w:r>
        <w:t xml:space="preserve"> có điểm đầu và điểm cuối là các đỉnh của hình hộp và bằng vectơ </w:t>
      </w:r>
      <w:r>
        <w:t>−</w:t>
      </w:r>
      <w:r>
        <w:t>−</w:t>
      </w:r>
      <w:r>
        <w:t>→</w:t>
      </w:r>
      <w:r>
        <w:t>D</w:t>
      </w:r>
      <w:r>
        <w:t>C</w:t>
      </w:r>
      <w:r>
        <w:t>DC→</w:t>
      </w:r>
      <w:r>
        <w:t xml:space="preserve"> .</w:t>
      </w:r>
      <w:r>
        <w:br/>
      </w:r>
      <w:r>
        <w:t xml:space="preserve">b) Do các vectơ </w:t>
      </w:r>
      <w:r>
        <w:t>−</w:t>
      </w:r>
      <w:r>
        <w:t>−−</w:t>
      </w:r>
      <w:r>
        <w:t>→</w:t>
      </w:r>
      <w:r>
        <w:t>C</w:t>
      </w:r>
      <w:r>
        <w:t>'</w:t>
      </w:r>
      <w:r>
        <w:t>D</w:t>
      </w:r>
      <w:r>
        <w:t>'</w:t>
      </w:r>
      <w:r>
        <w:t>,</w:t>
      </w:r>
      <w:r>
        <w:t>−</w:t>
      </w:r>
      <w:r>
        <w:t>−</w:t>
      </w:r>
      <w:r>
        <w:t>→</w:t>
      </w:r>
      <w:r>
        <w:t>B</w:t>
      </w:r>
      <w:r>
        <w:t>A</w:t>
      </w:r>
      <w:r>
        <w:t>,</w:t>
      </w:r>
      <w:r>
        <w:t xml:space="preserve"> </w:t>
      </w:r>
      <w:r>
        <w:t>−</w:t>
      </w:r>
      <w:r>
        <w:t>−−</w:t>
      </w:r>
      <w:r>
        <w:t>→</w:t>
      </w:r>
      <w:r>
        <w:t>B</w:t>
      </w:r>
      <w:r>
        <w:t>'</w:t>
      </w:r>
      <w:r>
        <w:t>A</w:t>
      </w:r>
      <w:r>
        <w:t>'</w:t>
      </w:r>
      <w:r>
        <w:t>C'D'→,BA→, B'A'→</w:t>
      </w:r>
      <w:r>
        <w:t xml:space="preserve"> ngược hướng với vectơ </w:t>
      </w:r>
      <w:r>
        <w:t>−</w:t>
      </w:r>
      <w:r>
        <w:t>−</w:t>
      </w:r>
      <w:r>
        <w:t>→</w:t>
      </w:r>
      <w:r>
        <w:t>D</w:t>
      </w:r>
      <w:r>
        <w:t>C</w:t>
      </w:r>
      <w:r>
        <w:t>DC→</w:t>
      </w:r>
      <w:r>
        <w:t xml:space="preserve"> và</w:t>
      </w:r>
      <w:r>
        <w:br/>
      </w:r>
      <w:r>
        <w:t xml:space="preserve">DC = D'C' = A'B' = AB (tính chất hình hộp) nên ba vectơ </w:t>
      </w:r>
      <w:r>
        <w:t>−</w:t>
      </w:r>
      <w:r>
        <w:t>−−</w:t>
      </w:r>
      <w:r>
        <w:t>→</w:t>
      </w:r>
      <w:r>
        <w:t>C</w:t>
      </w:r>
      <w:r>
        <w:t>'</w:t>
      </w:r>
      <w:r>
        <w:t>D</w:t>
      </w:r>
      <w:r>
        <w:t>'</w:t>
      </w:r>
      <w:r>
        <w:t>,</w:t>
      </w:r>
      <w:r>
        <w:t>−</w:t>
      </w:r>
      <w:r>
        <w:t>−</w:t>
      </w:r>
      <w:r>
        <w:t>→</w:t>
      </w:r>
      <w:r>
        <w:t>B</w:t>
      </w:r>
      <w:r>
        <w:t>A</w:t>
      </w:r>
      <w:r>
        <w:t>,</w:t>
      </w:r>
      <w:r>
        <w:t xml:space="preserve"> </w:t>
      </w:r>
      <w:r>
        <w:t>−</w:t>
      </w:r>
      <w:r>
        <w:t>−−</w:t>
      </w:r>
      <w:r>
        <w:t>→</w:t>
      </w:r>
      <w:r>
        <w:t>B</w:t>
      </w:r>
      <w:r>
        <w:t>'</w:t>
      </w:r>
      <w:r>
        <w:t>A</w:t>
      </w:r>
      <w:r>
        <w:t>'</w:t>
      </w:r>
      <w:r>
        <w:t>C'D'→,BA→, B'A'→</w:t>
      </w:r>
      <w:r>
        <w:t xml:space="preserve"> là ba vectơ đối của vectơ </w:t>
      </w:r>
      <w:r>
        <w:t>−</w:t>
      </w:r>
      <w:r>
        <w:t>−</w:t>
      </w:r>
      <w:r>
        <w:t>→</w:t>
      </w:r>
      <w:r>
        <w:t>D</w:t>
      </w:r>
      <w:r>
        <w:t>C</w:t>
      </w:r>
      <w:r>
        <w:t>DC→</w:t>
      </w:r>
      <w:r>
        <w:t xml:space="preserve"> .</w:t>
      </w:r>
      <w:r>
        <w:br/>
      </w:r>
      <w:r>
        <w:rPr>
          <w:b/>
        </w:rPr>
        <w:t>Chú ý:</w:t>
      </w:r>
      <w:r>
        <w:t xml:space="preserve"> </w:t>
      </w:r>
      <w:r>
        <w:br/>
      </w:r>
      <w:r>
        <w:t xml:space="preserve">Cho điểm O và vectơ </w:t>
      </w:r>
      <w:r>
        <w:t>→</w:t>
      </w:r>
      <w:r>
        <w:t>a</w:t>
      </w:r>
      <w:r>
        <w:t>a→</w:t>
      </w:r>
      <w:r>
        <w:t xml:space="preserve"> . Khi đó, tồn tại duy nhất điểm M trong không gian sao cho </w:t>
      </w:r>
      <w:r>
        <w:t>−</w:t>
      </w:r>
      <w:r>
        <w:t>−</w:t>
      </w:r>
      <w:r>
        <w:t>→</w:t>
      </w:r>
      <w:r>
        <w:t>O</w:t>
      </w:r>
      <w:r>
        <w:t>M</w:t>
      </w:r>
      <w:r>
        <w:t>=</w:t>
      </w:r>
      <w:r>
        <w:t>→</w:t>
      </w:r>
      <w:r>
        <w:t>a</w:t>
      </w:r>
      <w:r>
        <w:t>OM→=a→</w:t>
      </w:r>
      <w:r>
        <w:t xml:space="preserve"> .</w:t>
      </w:r>
      <w:r>
        <w:br/>
      </w:r>
      <w:r>
        <w:t>Để xác định điểm M, ta làm như sau (xem hình dưới):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3f4f3c354e14ebfb448dad8be8d4617.jpg"/>
                    <pic:cNvPicPr/>
                  </pic:nvPicPr>
                  <pic:blipFill>
                    <a:blip r:embed="rId10"/>
                    <a:stretch>
                      <a:fillRect/>
                    </a:stretch>
                  </pic:blipFill>
                  <pic:spPr>
                    <a:xfrm>
                      <a:off x="0" y="0"/>
                      <a:ext cx="1905000" cy="1905000"/>
                    </a:xfrm>
                    <a:prstGeom prst="rect"/>
                  </pic:spPr>
                </pic:pic>
              </a:graphicData>
            </a:graphic>
          </wp:inline>
        </w:drawing>
      </w:r>
      <w:r>
        <w:br/>
      </w:r>
      <w:r>
        <w:rPr>
          <w:b/>
        </w:rPr>
        <w:t>•</w:t>
      </w:r>
      <w:r>
        <w:t xml:space="preserve"> Qua O kẻ đường thẳng d song song hoặc trùng với giá của vectơ </w:t>
      </w:r>
      <w:r>
        <w:t>→</w:t>
      </w:r>
      <w:r>
        <w:t>a</w:t>
      </w:r>
      <w:r>
        <w:t>a→</w:t>
      </w:r>
      <w:r>
        <w:t>.</w:t>
      </w:r>
      <w:r>
        <w:br/>
      </w:r>
      <w:r>
        <w:rPr>
          <w:b/>
        </w:rPr>
        <w:t>•</w:t>
      </w:r>
      <w:r>
        <w:t xml:space="preserve"> Lấy điểm M trên đường thẳng d sao cho hai vectơ </w:t>
      </w:r>
      <w:r>
        <w:t>−</w:t>
      </w:r>
      <w:r>
        <w:t>−</w:t>
      </w:r>
      <w:r>
        <w:t>→</w:t>
      </w:r>
      <w:r>
        <w:t>O</w:t>
      </w:r>
      <w:r>
        <w:t>M</w:t>
      </w:r>
      <w:r>
        <w:t>OM→</w:t>
      </w:r>
      <w:r>
        <w:t>,</w:t>
      </w:r>
      <w:r>
        <w:t>→</w:t>
      </w:r>
      <w:r>
        <w:t>a</w:t>
      </w:r>
      <w:r>
        <w:t>a→</w:t>
      </w:r>
      <w:r>
        <w:t xml:space="preserve"> là cùng hướng và độ dài đoạn thẳng OM bằng độ dài đoạn thẳng vectơ </w:t>
      </w:r>
      <w:r>
        <w:t>→</w:t>
      </w:r>
      <w:r>
        <w:t>a</w:t>
      </w:r>
      <w:r>
        <w:t>a→</w:t>
      </w:r>
      <w:r>
        <w:t>.</w:t>
      </w:r>
      <w:r>
        <w:br/>
      </w:r>
      <w:r>
        <w:rPr>
          <w:b/>
        </w:rPr>
        <w:t>2. Các phép toán vectơ trong không gian</w:t>
      </w:r>
      <w:r>
        <w:br/>
      </w:r>
      <w:r>
        <w:rPr>
          <w:b/>
        </w:rPr>
        <w:t>2.1. Tổng và hiệu của hai vectơ trong không gian</w:t>
      </w:r>
      <w:r>
        <w:br/>
      </w:r>
      <w:r>
        <w:rPr>
          <w:b/>
        </w:rPr>
        <w:t xml:space="preserve"> - Tổng của hai vectơ</w:t>
      </w:r>
      <w:r>
        <w:br/>
      </w:r>
      <w:r>
        <w:t xml:space="preserve">Trong không gian, cho hai vectơ </w:t>
      </w:r>
      <w:r>
        <w:t>→</w:t>
      </w:r>
      <w:r>
        <w:t>a</w:t>
      </w:r>
      <w:r>
        <w:t>,</w:t>
      </w:r>
      <w:r>
        <w:t xml:space="preserve"> </w:t>
      </w:r>
      <w:r>
        <w:t>→</w:t>
      </w:r>
      <w:r>
        <w:t>b</w:t>
      </w:r>
      <w:r>
        <w:t>a→, b→</w:t>
      </w:r>
      <w:r>
        <w:t xml:space="preserve">. Lấy một điểm A tùy ý, vẽ </w:t>
      </w:r>
      <w:r>
        <w:t>−</w:t>
      </w:r>
      <w:r>
        <w:t>−</w:t>
      </w:r>
      <w:r>
        <w:t>→</w:t>
      </w:r>
      <w:r>
        <w:t>A</w:t>
      </w:r>
      <w:r>
        <w:t>B</w:t>
      </w:r>
      <w:r>
        <w:t>=</w:t>
      </w:r>
      <w:r>
        <w:t>→</w:t>
      </w:r>
      <w:r>
        <w:t>a</w:t>
      </w:r>
      <w:r>
        <w:t>AB→=a→</w:t>
      </w:r>
      <w:r>
        <w:t xml:space="preserve">, </w:t>
      </w:r>
      <w:r>
        <w:t>−</w:t>
      </w:r>
      <w:r>
        <w:t>−</w:t>
      </w:r>
      <w:r>
        <w:t>→</w:t>
      </w:r>
      <w:r>
        <w:t>B</w:t>
      </w:r>
      <w:r>
        <w:t>C</w:t>
      </w:r>
      <w:r>
        <w:t>=</w:t>
      </w:r>
      <w:r>
        <w:t>→</w:t>
      </w:r>
      <w:r>
        <w:t>b</w:t>
      </w:r>
      <w:r>
        <w:t>BC→=b→</w:t>
      </w:r>
      <w:r>
        <w:t>.</w:t>
      </w:r>
      <w:r>
        <w:br/>
      </w:r>
      <w:r>
        <w:t xml:space="preserve">Vectơ </w:t>
      </w:r>
      <w:r>
        <w:t>−</w:t>
      </w:r>
      <w:r>
        <w:t>−</w:t>
      </w:r>
      <w:r>
        <w:t>→</w:t>
      </w:r>
      <w:r>
        <w:t>A</w:t>
      </w:r>
      <w:r>
        <w:t>C</w:t>
      </w:r>
      <w:r>
        <w:t>AC→</w:t>
      </w:r>
      <w:r>
        <w:t xml:space="preserve"> được gọi là tổng của hai vectơ </w:t>
      </w:r>
      <w:r>
        <w:t>→</w:t>
      </w:r>
      <w:r>
        <w:t>a</w:t>
      </w:r>
      <w:r>
        <w:t>a→</w:t>
      </w:r>
      <w:r>
        <w:t xml:space="preserve"> và </w:t>
      </w:r>
      <w:r>
        <w:t>→</w:t>
      </w:r>
      <w:r>
        <w:t>b</w:t>
      </w:r>
      <w:r>
        <w:t>b→</w:t>
      </w:r>
      <w:r>
        <w:t xml:space="preserve">, kí hiệu là </w:t>
      </w:r>
      <w:r>
        <w:t>−</w:t>
      </w:r>
      <w:r>
        <w:t>−</w:t>
      </w:r>
      <w:r>
        <w:t>→</w:t>
      </w:r>
      <w:r>
        <w:t>A</w:t>
      </w:r>
      <w:r>
        <w:t>C</w:t>
      </w:r>
      <w:r>
        <w:t>=</w:t>
      </w:r>
      <w:r>
        <w:t>→</w:t>
      </w:r>
      <w:r>
        <w:t>a</w:t>
      </w:r>
      <w:r>
        <w:t>+</w:t>
      </w:r>
      <w:r>
        <w:t>→</w:t>
      </w:r>
      <w:r>
        <w:t>b</w:t>
      </w:r>
      <w:r>
        <w:t>AC→=a→+b→</w:t>
      </w:r>
      <w:r>
        <w:t>.</w:t>
      </w:r>
      <w:r>
        <w:br/>
      </w:r>
      <w:r>
        <w:rPr>
          <w:b/>
        </w:rPr>
        <w:t>Chú ý:</w:t>
      </w:r>
      <w:r>
        <w:br/>
      </w:r>
      <w:r>
        <w:rPr>
          <w:b/>
        </w:rPr>
        <w:t>•</w:t>
      </w:r>
      <w:r>
        <w:t xml:space="preserve"> Phép lấy tổng hai vectơ còn được gọi là phép cộng vectơ.</w:t>
      </w:r>
      <w:r>
        <w:br/>
      </w:r>
      <w:r>
        <w:rPr>
          <w:b/>
        </w:rPr>
        <w:t>•</w:t>
      </w:r>
      <w:r>
        <w:t xml:space="preserve"> Phép cộng vectơ trong không gian cũng có các tính chất như phép cộng vectơ trong mặt phẳng, chẳng hạn: Phép cộng vectơ trong không gian cũng có các tính chất giao hoán, kết hợp, cộng với vectơ – không. Do đó, ta cũng định nghĩa được tổng của ba vectơ trong không gian.</w:t>
      </w:r>
      <w:r>
        <w:br/>
      </w:r>
      <w:r>
        <w:rPr>
          <w:b/>
        </w:rPr>
        <w:t>•</w:t>
      </w:r>
      <w:r>
        <w:t xml:space="preserve"> Khi thực hiện phép cộng vectơ trong không gian, ta vẫn có thể áp dụng quy tắc ba điểm, quy tắc hình bình hành như đối với vectơ trong mặt phẳng.</w:t>
      </w:r>
      <w:r>
        <w:br/>
      </w:r>
      <w:r>
        <w:t>Đối với vectơ trong không gian, ta cũng có các quy tắc sau:</w:t>
      </w:r>
      <w:r>
        <w:br/>
      </w:r>
      <w:r>
        <w:rPr>
          <w:b/>
        </w:rPr>
        <w:t>•</w:t>
      </w:r>
      <w:r>
        <w:t xml:space="preserve"> Với ba điểm A, B, C trong không gian, ta có: </w:t>
      </w:r>
      <w:r>
        <w:t>−</w:t>
      </w:r>
      <w:r>
        <w:t>−</w:t>
      </w:r>
      <w:r>
        <w:t>→</w:t>
      </w:r>
      <w:r>
        <w:t>A</w:t>
      </w:r>
      <w:r>
        <w:t>B</w:t>
      </w:r>
      <w:r>
        <w:t>+</w:t>
      </w:r>
      <w:r>
        <w:t>−</w:t>
      </w:r>
      <w:r>
        <w:t>−</w:t>
      </w:r>
      <w:r>
        <w:t>→</w:t>
      </w:r>
      <w:r>
        <w:t>B</w:t>
      </w:r>
      <w:r>
        <w:t>C</w:t>
      </w:r>
      <w:r>
        <w:t>=</w:t>
      </w:r>
      <w:r>
        <w:t>−</w:t>
      </w:r>
      <w:r>
        <w:t>−</w:t>
      </w:r>
      <w:r>
        <w:t>→</w:t>
      </w:r>
      <w:r>
        <w:t>A</w:t>
      </w:r>
      <w:r>
        <w:t>C</w:t>
      </w:r>
      <w:r>
        <w:t>AB→+BC→=AC→</w:t>
      </w:r>
      <w:r>
        <w:t xml:space="preserve"> (quy tắc ba điểm);</w:t>
      </w:r>
      <w:r>
        <w:br/>
      </w:r>
      <w:r>
        <w:rPr>
          <w:b/>
        </w:rPr>
        <w:t>•</w:t>
      </w:r>
      <w:r>
        <w:t xml:space="preserve"> Nếu ABCD là hình bình hành thì </w:t>
      </w:r>
      <w:r>
        <w:t>−</w:t>
      </w:r>
      <w:r>
        <w:t>−</w:t>
      </w:r>
      <w:r>
        <w:t>→</w:t>
      </w:r>
      <w:r>
        <w:t>A</w:t>
      </w:r>
      <w:r>
        <w:t>B</w:t>
      </w:r>
      <w:r>
        <w:t>+</w:t>
      </w:r>
      <w:r>
        <w:t>−</w:t>
      </w:r>
      <w:r>
        <w:t>−</w:t>
      </w:r>
      <w:r>
        <w:t>→</w:t>
      </w:r>
      <w:r>
        <w:t>A</w:t>
      </w:r>
      <w:r>
        <w:t>D</w:t>
      </w:r>
      <w:r>
        <w:t>=</w:t>
      </w:r>
      <w:r>
        <w:t>−</w:t>
      </w:r>
      <w:r>
        <w:t>−</w:t>
      </w:r>
      <w:r>
        <w:t>→</w:t>
      </w:r>
      <w:r>
        <w:t>A</w:t>
      </w:r>
      <w:r>
        <w:t>C</w:t>
      </w:r>
      <w:r>
        <w:t>AB→+AD→=AC→</w:t>
      </w:r>
      <w:r>
        <w:t xml:space="preserve"> (quy tắc hình bình hành).</w:t>
      </w:r>
      <w:r>
        <w:br/>
      </w:r>
      <w:r>
        <w:rPr>
          <w:b/>
        </w:rPr>
        <w:t>•</w:t>
      </w:r>
      <w:r>
        <w:t xml:space="preserve"> Nếu ABCD.A'B'C'D' là hình hộp thì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 xml:space="preserve"> (quy tắc hình hộp).</w:t>
      </w:r>
      <w:r>
        <w:br/>
      </w:r>
      <w:r>
        <w:rPr>
          <w:b/>
        </w:rPr>
        <w:t xml:space="preserve">Ví dụ 2: </w:t>
      </w:r>
      <w:r>
        <w:t xml:space="preserve">Cho tứ diện ABCD. Chứng minh rằng: </w:t>
      </w:r>
      <w:r>
        <w:t>−</w:t>
      </w:r>
      <w:r>
        <w:t>−</w:t>
      </w:r>
      <w:r>
        <w:t>→</w:t>
      </w:r>
      <w:r>
        <w:t>A</w:t>
      </w:r>
      <w:r>
        <w:t>C</w:t>
      </w:r>
      <w:r>
        <w:t>+</w:t>
      </w:r>
      <w:r>
        <w:t>−</w:t>
      </w:r>
      <w:r>
        <w:t>−</w:t>
      </w:r>
      <w:r>
        <w:t>→</w:t>
      </w:r>
      <w:r>
        <w:t>D</w:t>
      </w:r>
      <w:r>
        <w:t>B</w:t>
      </w:r>
      <w:r>
        <w:t>=</w:t>
      </w:r>
      <w:r>
        <w:t>−</w:t>
      </w:r>
      <w:r>
        <w:t>−</w:t>
      </w:r>
      <w:r>
        <w:t>→</w:t>
      </w:r>
      <w:r>
        <w:t>A</w:t>
      </w:r>
      <w:r>
        <w:t>B</w:t>
      </w:r>
      <w:r>
        <w:t>+</w:t>
      </w:r>
      <w:r>
        <w:t>−</w:t>
      </w:r>
      <w:r>
        <w:t>−</w:t>
      </w:r>
      <w:r>
        <w:t>→</w:t>
      </w:r>
      <w:r>
        <w:t>D</w:t>
      </w:r>
      <w:r>
        <w:t>C</w:t>
      </w:r>
      <w:r>
        <w:t>AC→+DB→=AB→+DC→</w:t>
      </w:r>
      <w:r>
        <w:t>.</w:t>
      </w:r>
      <w:r>
        <w:br/>
      </w:r>
      <w:r>
        <w:rPr>
          <w:b/>
        </w:rPr>
        <w:t>Hướng dẫn giải</w:t>
      </w:r>
      <w:r>
        <w:br/>
      </w:r>
      <w:r>
        <w:t>Theo quy tắc ba điểm, ta có:</w:t>
      </w:r>
      <w:r>
        <w:br/>
      </w:r>
      <w:r>
        <w:t>−</w:t>
      </w:r>
      <w:r>
        <w:t>−</w:t>
      </w:r>
      <w:r>
        <w:t>→</w:t>
      </w:r>
      <w:r>
        <w:t>A</w:t>
      </w:r>
      <w:r>
        <w:t>C</w:t>
      </w:r>
      <w:r>
        <w:t>=</w:t>
      </w:r>
      <w:r>
        <w:t>−</w:t>
      </w:r>
      <w:r>
        <w:t>−</w:t>
      </w:r>
      <w:r>
        <w:t>→</w:t>
      </w:r>
      <w:r>
        <w:t>A</w:t>
      </w:r>
      <w:r>
        <w:t>B</w:t>
      </w:r>
      <w:r>
        <w:t>+</w:t>
      </w:r>
      <w:r>
        <w:t>−</w:t>
      </w:r>
      <w:r>
        <w:t>−</w:t>
      </w:r>
      <w:r>
        <w:t>→</w:t>
      </w:r>
      <w:r>
        <w:t>B</w:t>
      </w:r>
      <w:r>
        <w:t>C</w:t>
      </w:r>
      <w:r>
        <w:t>AC→=AB→+BC→</w:t>
      </w:r>
      <w:r>
        <w:t>.</w:t>
      </w:r>
      <w:r>
        <w:br/>
      </w:r>
      <w:r>
        <w:t>Do đó:</w:t>
      </w:r>
      <w:r>
        <w:br/>
      </w:r>
      <w:r>
        <w:t>−</w:t>
      </w:r>
      <w:r>
        <w:t>−</w:t>
      </w:r>
      <w:r>
        <w:t>→</w:t>
      </w:r>
      <w:r>
        <w:t>A</w:t>
      </w:r>
      <w:r>
        <w:t>C</w:t>
      </w:r>
      <w:r>
        <w:t xml:space="preserve"> </w:t>
      </w:r>
      <w:r>
        <w:t>+</w:t>
      </w:r>
      <w:r>
        <w:t xml:space="preserve"> </w:t>
      </w:r>
      <w:r>
        <w:t>−</w:t>
      </w:r>
      <w:r>
        <w:t>−</w:t>
      </w:r>
      <w:r>
        <w:t>→</w:t>
      </w:r>
      <w:r>
        <w:t>D</w:t>
      </w:r>
      <w:r>
        <w:t>B</w:t>
      </w:r>
      <w:r>
        <w:t xml:space="preserve"> </w:t>
      </w:r>
      <w:r>
        <w:t>=</w:t>
      </w:r>
      <w:r>
        <w:t xml:space="preserve"> </w:t>
      </w:r>
      <w:r>
        <w:t>−</w:t>
      </w:r>
      <w:r>
        <w:t>−</w:t>
      </w:r>
      <w:r>
        <w:t>→</w:t>
      </w:r>
      <w:r>
        <w:t>A</w:t>
      </w:r>
      <w:r>
        <w:t>B</w:t>
      </w:r>
      <w:r>
        <w:t xml:space="preserve"> </w:t>
      </w:r>
      <w:r>
        <w:t>+</w:t>
      </w:r>
      <w:r>
        <w:t>−</w:t>
      </w:r>
      <w:r>
        <w:t>−</w:t>
      </w:r>
      <w:r>
        <w:t>→</w:t>
      </w:r>
      <w:r>
        <w:t>B</w:t>
      </w:r>
      <w:r>
        <w:t>C</w:t>
      </w:r>
      <w:r>
        <w:t>+</w:t>
      </w:r>
      <w:r>
        <w:t xml:space="preserve"> </w:t>
      </w:r>
      <w:r>
        <w:t>−</w:t>
      </w:r>
      <w:r>
        <w:t>−</w:t>
      </w:r>
      <w:r>
        <w:t>→</w:t>
      </w:r>
      <w:r>
        <w:t>D</w:t>
      </w:r>
      <w:r>
        <w:t>B</w:t>
      </w:r>
      <w:r>
        <w:t>AC→ + DB→ = AB→ +BC→+ DB→</w:t>
      </w:r>
      <w:r>
        <w:br/>
      </w:r>
      <w:r>
        <w:t xml:space="preserve"> = </w:t>
      </w:r>
      <w:r>
        <w:t>−</w:t>
      </w:r>
      <w:r>
        <w:t>−</w:t>
      </w:r>
      <w:r>
        <w:t>→</w:t>
      </w:r>
      <w:r>
        <w:t>A</w:t>
      </w:r>
      <w:r>
        <w:t>B</w:t>
      </w:r>
      <w:r>
        <w:t xml:space="preserve"> </w:t>
      </w:r>
      <w:r>
        <w:t>+</w:t>
      </w:r>
      <w:r>
        <w:t xml:space="preserve"> </w:t>
      </w:r>
      <w:r>
        <w:t>(</w:t>
      </w:r>
      <w:r>
        <w:t>−</w:t>
      </w:r>
      <w:r>
        <w:t>−</w:t>
      </w:r>
      <w:r>
        <w:t>→</w:t>
      </w:r>
      <w:r>
        <w:t>D</w:t>
      </w:r>
      <w:r>
        <w:t>B</w:t>
      </w:r>
      <w:r>
        <w:t>+</w:t>
      </w:r>
      <w:r>
        <w:t>−</w:t>
      </w:r>
      <w:r>
        <w:t>−</w:t>
      </w:r>
      <w:r>
        <w:t>→</w:t>
      </w:r>
      <w:r>
        <w:t>B</w:t>
      </w:r>
      <w:r>
        <w:t>C</w:t>
      </w:r>
      <w:r>
        <w:t>)</w:t>
      </w:r>
      <w:r>
        <w:t>AB→ + DB→+BC→</w:t>
      </w:r>
      <w:r>
        <w:br/>
      </w:r>
      <w:r>
        <w:t xml:space="preserve"> = </w:t>
      </w:r>
      <w:r>
        <w:t>−</w:t>
      </w:r>
      <w:r>
        <w:t>−</w:t>
      </w:r>
      <w:r>
        <w:t>→</w:t>
      </w:r>
      <w:r>
        <w:t>A</w:t>
      </w:r>
      <w:r>
        <w:t>B</w:t>
      </w:r>
      <w:r>
        <w:t xml:space="preserve"> </w:t>
      </w:r>
      <w:r>
        <w:t>+</w:t>
      </w:r>
      <w:r>
        <w:t xml:space="preserve"> </w:t>
      </w:r>
      <w:r>
        <w:t>−</w:t>
      </w:r>
      <w:r>
        <w:t>−</w:t>
      </w:r>
      <w:r>
        <w:t>→</w:t>
      </w:r>
      <w:r>
        <w:t>D</w:t>
      </w:r>
      <w:r>
        <w:t>C</w:t>
      </w:r>
      <w:r>
        <w:t>AB→ + DC→</w:t>
      </w:r>
      <w:r>
        <w:br/>
      </w:r>
      <w:r>
        <w:t xml:space="preserve">Vậy </w:t>
      </w:r>
      <w:r>
        <w:t>−</w:t>
      </w:r>
      <w:r>
        <w:t>−</w:t>
      </w:r>
      <w:r>
        <w:t>→</w:t>
      </w:r>
      <w:r>
        <w:t>A</w:t>
      </w:r>
      <w:r>
        <w:t>C</w:t>
      </w:r>
      <w:r>
        <w:t xml:space="preserve"> </w:t>
      </w:r>
      <w:r>
        <w:t>+</w:t>
      </w:r>
      <w:r>
        <w:t xml:space="preserve"> </w:t>
      </w:r>
      <w:r>
        <w:t>−</w:t>
      </w:r>
      <w:r>
        <w:t>−</w:t>
      </w:r>
      <w:r>
        <w:t>→</w:t>
      </w:r>
      <w:r>
        <w:t>D</w:t>
      </w:r>
      <w:r>
        <w:t>B</w:t>
      </w:r>
      <w:r>
        <w:t xml:space="preserve"> </w:t>
      </w:r>
      <w:r>
        <w:t>=</w:t>
      </w:r>
      <w:r>
        <w:t xml:space="preserve"> </w:t>
      </w:r>
      <w:r>
        <w:t>−</w:t>
      </w:r>
      <w:r>
        <w:t>−</w:t>
      </w:r>
      <w:r>
        <w:t>→</w:t>
      </w:r>
      <w:r>
        <w:t>A</w:t>
      </w:r>
      <w:r>
        <w:t>B</w:t>
      </w:r>
      <w:r>
        <w:t xml:space="preserve"> </w:t>
      </w:r>
      <w:r>
        <w:t>+</w:t>
      </w:r>
      <w:r>
        <w:t xml:space="preserve"> </w:t>
      </w:r>
      <w:r>
        <w:t>−</w:t>
      </w:r>
      <w:r>
        <w:t>−</w:t>
      </w:r>
      <w:r>
        <w:t>→</w:t>
      </w:r>
      <w:r>
        <w:t>D</w:t>
      </w:r>
      <w:r>
        <w:t>C</w:t>
      </w:r>
      <w:r>
        <w:t>AC→ + DB→ = AB→ + DC→</w:t>
      </w:r>
      <w:r>
        <w:t xml:space="preserve"> (đpcm).</w:t>
      </w:r>
      <w:r>
        <w:br/>
      </w:r>
      <w:r>
        <w:rPr>
          <w:b/>
        </w:rPr>
        <w:t xml:space="preserve">Ví dụ 3: </w:t>
      </w:r>
      <w:r>
        <w:t xml:space="preserve">Cho hình hộp ABCD.A'B'C'D'. Chứng minh rằng: </w:t>
      </w:r>
      <w:r>
        <w:t>−</w:t>
      </w:r>
      <w:r>
        <w:t>−</w:t>
      </w:r>
      <w:r>
        <w:t>→</w:t>
      </w:r>
      <w:r>
        <w:t>B</w:t>
      </w:r>
      <w:r>
        <w:t>'</w:t>
      </w:r>
      <w:r>
        <w:t>B</w:t>
      </w:r>
      <w:r>
        <w:t xml:space="preserve"> </w:t>
      </w:r>
      <w:r>
        <w:t>+</w:t>
      </w:r>
      <w:r>
        <w:t>−</w:t>
      </w:r>
      <w:r>
        <w:t>−</w:t>
      </w:r>
      <w:r>
        <w:t>→</w:t>
      </w:r>
      <w:r>
        <w:t>B</w:t>
      </w:r>
      <w:r>
        <w:t>C</w:t>
      </w:r>
      <w:r>
        <w:t>+</w:t>
      </w:r>
      <w:r>
        <w:t xml:space="preserve"> </w:t>
      </w:r>
      <w:r>
        <w:t>−</w:t>
      </w:r>
      <w:r>
        <w:t>−</w:t>
      </w:r>
      <w:r>
        <w:t>→</w:t>
      </w:r>
      <w:r>
        <w:t>B</w:t>
      </w:r>
      <w:r>
        <w:t>A</w:t>
      </w:r>
      <w:r>
        <w:t xml:space="preserve"> </w:t>
      </w:r>
      <w:r>
        <w:t>=</w:t>
      </w:r>
      <w:r>
        <w:t xml:space="preserve"> </w:t>
      </w:r>
      <w:r>
        <w:t>−</w:t>
      </w:r>
      <w:r>
        <w:t>−</w:t>
      </w:r>
      <w:r>
        <w:t>→</w:t>
      </w:r>
      <w:r>
        <w:t>B</w:t>
      </w:r>
      <w:r>
        <w:t>'</w:t>
      </w:r>
      <w:r>
        <w:t>D</w:t>
      </w:r>
      <w:r>
        <w:t>B'B→ +BC→+ BA→ = B'D→</w:t>
      </w:r>
      <w:r>
        <w:t>.</w:t>
      </w:r>
      <w:r>
        <w:br/>
      </w:r>
      <w:r>
        <w:rPr>
          <w:b/>
        </w:rPr>
        <w:t>Hướng dẫn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20060002337462db41f806583c44ca3.jpg"/>
                    <pic:cNvPicPr/>
                  </pic:nvPicPr>
                  <pic:blipFill>
                    <a:blip r:embed="rId11"/>
                    <a:stretch>
                      <a:fillRect/>
                    </a:stretch>
                  </pic:blipFill>
                  <pic:spPr>
                    <a:xfrm>
                      <a:off x="0" y="0"/>
                      <a:ext cx="1905000" cy="1905000"/>
                    </a:xfrm>
                    <a:prstGeom prst="rect"/>
                  </pic:spPr>
                </pic:pic>
              </a:graphicData>
            </a:graphic>
          </wp:inline>
        </w:drawing>
      </w:r>
      <w:r>
        <w:br/>
      </w:r>
      <w:r>
        <w:t xml:space="preserve">Ta có: </w:t>
      </w:r>
      <w:r>
        <w:t>−</w:t>
      </w:r>
      <w:r>
        <w:t>−</w:t>
      </w:r>
      <w:r>
        <w:t>→</w:t>
      </w:r>
      <w:r>
        <w:t>B</w:t>
      </w:r>
      <w:r>
        <w:t>C</w:t>
      </w:r>
      <w:r>
        <w:t xml:space="preserve"> </w:t>
      </w:r>
      <w:r>
        <w:t>=</w:t>
      </w:r>
      <w:r>
        <w:t xml:space="preserve"> </w:t>
      </w:r>
      <w:r>
        <w:t>−</w:t>
      </w:r>
      <w:r>
        <w:t>−−</w:t>
      </w:r>
      <w:r>
        <w:t>→</w:t>
      </w:r>
      <w:r>
        <w:t>B</w:t>
      </w:r>
      <w:r>
        <w:t>'</w:t>
      </w:r>
      <w:r>
        <w:t>C</w:t>
      </w:r>
      <w:r>
        <w:t>'</w:t>
      </w:r>
      <w:r>
        <w:t>,</w:t>
      </w:r>
      <w:r>
        <w:t>−</w:t>
      </w:r>
      <w:r>
        <w:t>−</w:t>
      </w:r>
      <w:r>
        <w:t>→</w:t>
      </w:r>
      <w:r>
        <w:t>B</w:t>
      </w:r>
      <w:r>
        <w:t>A</w:t>
      </w:r>
      <w:r>
        <w:t xml:space="preserve"> </w:t>
      </w:r>
      <w:r>
        <w:t>=</w:t>
      </w:r>
      <w:r>
        <w:t xml:space="preserve"> </w:t>
      </w:r>
      <w:r>
        <w:t>−</w:t>
      </w:r>
      <w:r>
        <w:t>−−</w:t>
      </w:r>
      <w:r>
        <w:t>→</w:t>
      </w:r>
      <w:r>
        <w:t>B</w:t>
      </w:r>
      <w:r>
        <w:t>'</w:t>
      </w:r>
      <w:r>
        <w:t>A</w:t>
      </w:r>
      <w:r>
        <w:t>'</w:t>
      </w:r>
      <w:r>
        <w:t>BC→ = B'C'→,BA→ = B'A'→</w:t>
      </w:r>
      <w:r>
        <w:t>.</w:t>
      </w:r>
      <w:r>
        <w:br/>
      </w:r>
      <w:r>
        <w:t xml:space="preserve">Do đó: </w:t>
      </w:r>
      <w:r>
        <w:t>−</w:t>
      </w:r>
      <w:r>
        <w:t>−</w:t>
      </w:r>
      <w:r>
        <w:t>→</w:t>
      </w:r>
      <w:r>
        <w:t>B</w:t>
      </w:r>
      <w:r>
        <w:t>'</w:t>
      </w:r>
      <w:r>
        <w:t>B</w:t>
      </w:r>
      <w:r>
        <w:t xml:space="preserve"> </w:t>
      </w:r>
      <w:r>
        <w:t>+</w:t>
      </w:r>
      <w:r>
        <w:t xml:space="preserve"> </w:t>
      </w:r>
      <w:r>
        <w:t>−</w:t>
      </w:r>
      <w:r>
        <w:t>−</w:t>
      </w:r>
      <w:r>
        <w:t>→</w:t>
      </w:r>
      <w:r>
        <w:t>B</w:t>
      </w:r>
      <w:r>
        <w:t>C</w:t>
      </w:r>
      <w:r>
        <w:t xml:space="preserve"> </w:t>
      </w:r>
      <w:r>
        <w:t>+</w:t>
      </w:r>
      <w:r>
        <w:t xml:space="preserve"> </w:t>
      </w:r>
      <w:r>
        <w:t>−</w:t>
      </w:r>
      <w:r>
        <w:t>−</w:t>
      </w:r>
      <w:r>
        <w:t>→</w:t>
      </w:r>
      <w:r>
        <w:t>B</w:t>
      </w:r>
      <w:r>
        <w:t>A</w:t>
      </w:r>
      <w:r>
        <w:t xml:space="preserve"> </w:t>
      </w:r>
      <w:r>
        <w:t>=</w:t>
      </w:r>
      <w:r>
        <w:t xml:space="preserve"> </w:t>
      </w:r>
      <w:r>
        <w:t>−</w:t>
      </w:r>
      <w:r>
        <w:t>−</w:t>
      </w:r>
      <w:r>
        <w:t>→</w:t>
      </w:r>
      <w:r>
        <w:t>B</w:t>
      </w:r>
      <w:r>
        <w:t>'</w:t>
      </w:r>
      <w:r>
        <w:t>B</w:t>
      </w:r>
      <w:r>
        <w:t xml:space="preserve"> </w:t>
      </w:r>
      <w:r>
        <w:t>+</w:t>
      </w:r>
      <w:r>
        <w:t xml:space="preserve"> </w:t>
      </w:r>
      <w:r>
        <w:t>−</w:t>
      </w:r>
      <w:r>
        <w:t>−−</w:t>
      </w:r>
      <w:r>
        <w:t>→</w:t>
      </w:r>
      <w:r>
        <w:t>B</w:t>
      </w:r>
      <w:r>
        <w:t>'</w:t>
      </w:r>
      <w:r>
        <w:t>C</w:t>
      </w:r>
      <w:r>
        <w:t>'</w:t>
      </w:r>
      <w:r>
        <w:t>+</w:t>
      </w:r>
      <w:r>
        <w:t xml:space="preserve"> </w:t>
      </w:r>
      <w:r>
        <w:t>−</w:t>
      </w:r>
      <w:r>
        <w:t>−−</w:t>
      </w:r>
      <w:r>
        <w:t>→</w:t>
      </w:r>
      <w:r>
        <w:t>B</w:t>
      </w:r>
      <w:r>
        <w:t>'</w:t>
      </w:r>
      <w:r>
        <w:t>A</w:t>
      </w:r>
      <w:r>
        <w:t>'</w:t>
      </w:r>
      <w:r>
        <w:t xml:space="preserve"> </w:t>
      </w:r>
      <w:r>
        <w:t>=</w:t>
      </w:r>
      <w:r>
        <w:t xml:space="preserve"> </w:t>
      </w:r>
      <w:r>
        <w:t>−</w:t>
      </w:r>
      <w:r>
        <w:t>−</w:t>
      </w:r>
      <w:r>
        <w:t>→</w:t>
      </w:r>
      <w:r>
        <w:t>B</w:t>
      </w:r>
      <w:r>
        <w:t>'</w:t>
      </w:r>
      <w:r>
        <w:t>D</w:t>
      </w:r>
      <w:r>
        <w:t>B'B→ + BC→ + BA→ = B'B→ + B'C'→+ B'A'→ = B'D→</w:t>
      </w:r>
      <w:r>
        <w:t xml:space="preserve"> (quy tắc hình hộp).</w:t>
      </w:r>
      <w:r>
        <w:br/>
      </w:r>
      <w:r>
        <w:rPr>
          <w:b/>
        </w:rPr>
        <w:t>-</w:t>
      </w:r>
      <w:r>
        <w:t xml:space="preserve"> </w:t>
      </w:r>
      <w:r>
        <w:rPr>
          <w:b/>
        </w:rPr>
        <w:t>Hiệu của hai vectơ</w:t>
      </w:r>
      <w:r>
        <w:br/>
      </w:r>
      <w:r>
        <w:rPr>
          <w:b/>
        </w:rPr>
        <w:t>•</w:t>
      </w:r>
      <w:r>
        <w:t xml:space="preserve"> Trong không gian, cho hai vectơ </w:t>
      </w:r>
      <w:r>
        <w:t>→</w:t>
      </w:r>
      <w:r>
        <w:t>a</w:t>
      </w:r>
      <w:r>
        <w:t>,</w:t>
      </w:r>
      <w:r>
        <w:t xml:space="preserve"> </w:t>
      </w:r>
      <w:r>
        <w:t>→</w:t>
      </w:r>
      <w:r>
        <w:t>b</w:t>
      </w:r>
      <w:r>
        <w:t>a→, b→</w:t>
      </w:r>
      <w:r>
        <w:t xml:space="preserve">. Hiệu của vectơ </w:t>
      </w:r>
      <w:r>
        <w:t>→</w:t>
      </w:r>
      <w:r>
        <w:t>a</w:t>
      </w:r>
      <w:r>
        <w:t>a→</w:t>
      </w:r>
      <w:r>
        <w:t xml:space="preserve"> và vectơ </w:t>
      </w:r>
      <w:r>
        <w:t>→</w:t>
      </w:r>
      <w:r>
        <w:t>b</w:t>
      </w:r>
      <w:r>
        <w:t>b→</w:t>
      </w:r>
      <w:r>
        <w:t xml:space="preserve"> là tổng của vectơ </w:t>
      </w:r>
      <w:r>
        <w:t>→</w:t>
      </w:r>
      <w:r>
        <w:t>a</w:t>
      </w:r>
      <w:r>
        <w:t>a→</w:t>
      </w:r>
      <w:r>
        <w:t xml:space="preserve">với vectơ đối của vectơ </w:t>
      </w:r>
      <w:r>
        <w:t>→</w:t>
      </w:r>
      <w:r>
        <w:t>b</w:t>
      </w:r>
      <w:r>
        <w:t>b→</w:t>
      </w:r>
      <w:r>
        <w:t xml:space="preserve">, kí hiệu là </w:t>
      </w:r>
      <w:r>
        <w:t>→</w:t>
      </w:r>
      <w:r>
        <w:t>a</w:t>
      </w:r>
      <w:r>
        <w:t>−</w:t>
      </w:r>
      <w:r>
        <w:t>→</w:t>
      </w:r>
      <w:r>
        <w:t>b</w:t>
      </w:r>
      <w:r>
        <w:t>a→−b→</w:t>
      </w:r>
      <w:r>
        <w:t>.</w:t>
      </w:r>
      <w:r>
        <w:br/>
      </w:r>
      <w:r>
        <w:t>Phép lấy hiệu của hai vectơ còn được gọi là phép trừ vectơ.</w:t>
      </w:r>
      <w:r>
        <w:br/>
      </w:r>
      <w:r>
        <w:t>Đối với vectơ trong không gian, ta có quy tắc sau:</w:t>
      </w:r>
      <w:r>
        <w:br/>
      </w:r>
      <w:r>
        <w:rPr>
          <w:b/>
        </w:rPr>
        <w:t>•</w:t>
      </w:r>
      <w:r>
        <w:t xml:space="preserve"> Với ba điểm O, A, B trong không gian, ta có: </w:t>
      </w:r>
      <w:r>
        <w:t>−</w:t>
      </w:r>
      <w:r>
        <w:t>−</w:t>
      </w:r>
      <w:r>
        <w:t>→</w:t>
      </w:r>
      <w:r>
        <w:t>O</w:t>
      </w:r>
      <w:r>
        <w:t>A</w:t>
      </w:r>
      <w:r>
        <w:t>−</w:t>
      </w:r>
      <w:r>
        <w:t>−</w:t>
      </w:r>
      <w:r>
        <w:t>−</w:t>
      </w:r>
      <w:r>
        <w:t>→</w:t>
      </w:r>
      <w:r>
        <w:t>O</w:t>
      </w:r>
      <w:r>
        <w:t>B</w:t>
      </w:r>
      <w:r>
        <w:t>=</w:t>
      </w:r>
      <w:r>
        <w:t>−</w:t>
      </w:r>
      <w:r>
        <w:t>−</w:t>
      </w:r>
      <w:r>
        <w:t>→</w:t>
      </w:r>
      <w:r>
        <w:t>B</w:t>
      </w:r>
      <w:r>
        <w:t>A</w:t>
      </w:r>
      <w:r>
        <w:t>OA→−OB→=BA→</w:t>
      </w:r>
      <w:r>
        <w:t xml:space="preserve"> (quy tắc hiệu).</w:t>
      </w:r>
      <w:r>
        <w:br/>
      </w:r>
      <w:r>
        <w:rPr>
          <w:b/>
        </w:rPr>
        <w:t xml:space="preserve">Ví dụ 4: </w:t>
      </w:r>
      <w:r>
        <w:t xml:space="preserve">Cho hình hộp ABCD.A'B'C'D'. Chứng minh </w:t>
      </w:r>
      <w:r>
        <w:t>−</w:t>
      </w:r>
      <w:r>
        <w:t>−</w:t>
      </w:r>
      <w:r>
        <w:t>→</w:t>
      </w:r>
      <w:r>
        <w:t>A</w:t>
      </w:r>
      <w:r>
        <w:t>A</w:t>
      </w:r>
      <w:r>
        <w:t>'</w:t>
      </w:r>
      <w:r>
        <w:t>−</w:t>
      </w:r>
      <w:r>
        <w:t>−</w:t>
      </w:r>
      <w:r>
        <w:t>−−</w:t>
      </w:r>
      <w:r>
        <w:t>→</w:t>
      </w:r>
      <w:r>
        <w:t>B</w:t>
      </w:r>
      <w:r>
        <w:t>'</w:t>
      </w:r>
      <w:r>
        <w:t>A</w:t>
      </w:r>
      <w:r>
        <w:t>'</w:t>
      </w:r>
      <w:r>
        <w:t>=</w:t>
      </w:r>
      <w:r>
        <w:t xml:space="preserve"> </w:t>
      </w:r>
      <w:r>
        <w:t>−</w:t>
      </w:r>
      <w:r>
        <w:t>−</w:t>
      </w:r>
      <w:r>
        <w:t>→</w:t>
      </w:r>
      <w:r>
        <w:t>A</w:t>
      </w:r>
      <w:r>
        <w:t>B</w:t>
      </w:r>
      <w:r>
        <w:t>'</w:t>
      </w:r>
      <w:r>
        <w:t>AA'→-B'A'→= AB'→</w:t>
      </w:r>
      <w:r>
        <w:t>.</w:t>
      </w:r>
      <w:r>
        <w:br/>
      </w:r>
      <w:r>
        <w:rPr>
          <w:b/>
        </w:rPr>
        <w:t>Hướng dẫn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093646a238043c28a5b34efd6c1747c.jpg"/>
                    <pic:cNvPicPr/>
                  </pic:nvPicPr>
                  <pic:blipFill>
                    <a:blip r:embed="rId12"/>
                    <a:stretch>
                      <a:fillRect/>
                    </a:stretch>
                  </pic:blipFill>
                  <pic:spPr>
                    <a:xfrm>
                      <a:off x="0" y="0"/>
                      <a:ext cx="1905000" cy="1905000"/>
                    </a:xfrm>
                    <a:prstGeom prst="rect"/>
                  </pic:spPr>
                </pic:pic>
              </a:graphicData>
            </a:graphic>
          </wp:inline>
        </w:drawing>
      </w:r>
      <w:r>
        <w:br/>
      </w:r>
      <w:r>
        <w:t xml:space="preserve">Ta có: </w:t>
      </w:r>
      <w:r>
        <w:t>−</w:t>
      </w:r>
      <w:r>
        <w:t>−</w:t>
      </w:r>
      <w:r>
        <w:t>→</w:t>
      </w:r>
      <w:r>
        <w:t>A</w:t>
      </w:r>
      <w:r>
        <w:t>A</w:t>
      </w:r>
      <w:r>
        <w:t>'</w:t>
      </w:r>
      <w:r>
        <w:t>−</w:t>
      </w:r>
      <w:r>
        <w:t xml:space="preserve"> </w:t>
      </w:r>
      <w:r>
        <w:t>−</w:t>
      </w:r>
      <w:r>
        <w:t>−−</w:t>
      </w:r>
      <w:r>
        <w:t>→</w:t>
      </w:r>
      <w:r>
        <w:t>B</w:t>
      </w:r>
      <w:r>
        <w:t>'</w:t>
      </w:r>
      <w:r>
        <w:t>A</w:t>
      </w:r>
      <w:r>
        <w:t>'</w:t>
      </w:r>
      <w:r>
        <w:t>=</w:t>
      </w:r>
      <w:r>
        <w:t xml:space="preserve"> </w:t>
      </w:r>
      <w:r>
        <w:t>−</w:t>
      </w:r>
      <w:r>
        <w:t>−</w:t>
      </w:r>
      <w:r>
        <w:t>→</w:t>
      </w:r>
      <w:r>
        <w:t>A</w:t>
      </w:r>
      <w:r>
        <w:t>A</w:t>
      </w:r>
      <w:r>
        <w:t>'</w:t>
      </w:r>
      <w:r>
        <w:t>+</w:t>
      </w:r>
      <w:r>
        <w:t xml:space="preserve"> </w:t>
      </w:r>
      <w:r>
        <w:t>(</w:t>
      </w:r>
      <w:r>
        <w:t>−</w:t>
      </w:r>
      <w:r>
        <w:t>−</w:t>
      </w:r>
      <w:r>
        <w:t>−−</w:t>
      </w:r>
      <w:r>
        <w:t>→</w:t>
      </w:r>
      <w:r>
        <w:t>B</w:t>
      </w:r>
      <w:r>
        <w:t>'</w:t>
      </w:r>
      <w:r>
        <w:t>A</w:t>
      </w:r>
      <w:r>
        <w:t>'</w:t>
      </w:r>
      <w:r>
        <w:t>)</w:t>
      </w:r>
      <w:r>
        <w:t>AA'→- B'A'→= AA'→+ −B'A'→</w:t>
      </w:r>
      <w:r>
        <w:br/>
      </w:r>
      <w:r>
        <w:t xml:space="preserve"> = </w:t>
      </w:r>
      <w:r>
        <w:t>−</w:t>
      </w:r>
      <w:r>
        <w:t>−</w:t>
      </w:r>
      <w:r>
        <w:t>→</w:t>
      </w:r>
      <w:r>
        <w:t>A</w:t>
      </w:r>
      <w:r>
        <w:t>A</w:t>
      </w:r>
      <w:r>
        <w:t>'</w:t>
      </w:r>
      <w:r>
        <w:t xml:space="preserve"> </w:t>
      </w:r>
      <w:r>
        <w:t>+</w:t>
      </w:r>
      <w:r>
        <w:t xml:space="preserve"> </w:t>
      </w:r>
      <w:r>
        <w:t>−</w:t>
      </w:r>
      <w:r>
        <w:t>−−</w:t>
      </w:r>
      <w:r>
        <w:t>→</w:t>
      </w:r>
      <w:r>
        <w:t>A</w:t>
      </w:r>
      <w:r>
        <w:t>'</w:t>
      </w:r>
      <w:r>
        <w:t>B</w:t>
      </w:r>
      <w:r>
        <w:t>'</w:t>
      </w:r>
      <w:r>
        <w:t>AA'→ + A'B'→</w:t>
      </w:r>
      <w:r>
        <w:br/>
      </w:r>
      <w:r>
        <w:t xml:space="preserve"> = </w:t>
      </w:r>
      <w:r>
        <w:t>−</w:t>
      </w:r>
      <w:r>
        <w:t>−</w:t>
      </w:r>
      <w:r>
        <w:t>→</w:t>
      </w:r>
      <w:r>
        <w:t>A</w:t>
      </w:r>
      <w:r>
        <w:t>B</w:t>
      </w:r>
      <w:r>
        <w:t>'</w:t>
      </w:r>
      <w:r>
        <w:t>AB'→</w:t>
      </w:r>
      <w:r>
        <w:t>.</w:t>
      </w:r>
      <w:r>
        <w:br/>
      </w:r>
      <w:r>
        <w:t xml:space="preserve">Vậy </w:t>
      </w:r>
      <w:r>
        <w:t>−</w:t>
      </w:r>
      <w:r>
        <w:t>−</w:t>
      </w:r>
      <w:r>
        <w:t>→</w:t>
      </w:r>
      <w:r>
        <w:t>A</w:t>
      </w:r>
      <w:r>
        <w:t>A</w:t>
      </w:r>
      <w:r>
        <w:t>'</w:t>
      </w:r>
      <w:r>
        <w:t xml:space="preserve"> </w:t>
      </w:r>
      <w:r>
        <w:t>−</w:t>
      </w:r>
      <w:r>
        <w:t xml:space="preserve"> </w:t>
      </w:r>
      <w:r>
        <w:t>−</w:t>
      </w:r>
      <w:r>
        <w:t>−−</w:t>
      </w:r>
      <w:r>
        <w:t>→</w:t>
      </w:r>
      <w:r>
        <w:t>B</w:t>
      </w:r>
      <w:r>
        <w:t>'</w:t>
      </w:r>
      <w:r>
        <w:t>A</w:t>
      </w:r>
      <w:r>
        <w:t>'</w:t>
      </w:r>
      <w:r>
        <w:t>=</w:t>
      </w:r>
      <w:r>
        <w:t>−</w:t>
      </w:r>
      <w:r>
        <w:t>−</w:t>
      </w:r>
      <w:r>
        <w:t>→</w:t>
      </w:r>
      <w:r>
        <w:t>A</w:t>
      </w:r>
      <w:r>
        <w:t>B</w:t>
      </w:r>
      <w:r>
        <w:t>'</w:t>
      </w:r>
      <w:r>
        <w:t>AA'→ - B'A'→=AB'→</w:t>
      </w:r>
      <w:r>
        <w:t xml:space="preserve"> (đpcm).</w:t>
      </w:r>
      <w:r>
        <w:br/>
      </w:r>
      <w:r>
        <w:rPr>
          <w:b/>
        </w:rPr>
        <w:t>2.2. Tích của một số với một vectơ trong không gian</w:t>
      </w:r>
      <w:r>
        <w:br/>
      </w:r>
      <w:r>
        <w:t>Tương tự như trong mặt phẳng, trong không gian ta cũng có định nghĩa sau:</w:t>
      </w:r>
      <w:r>
        <w:br/>
      </w:r>
      <w:r>
        <w:t xml:space="preserve">Cho số thực k ≠ 0 và vectơ </w:t>
      </w:r>
      <w:r>
        <w:t>→</w:t>
      </w:r>
      <w:r>
        <w:t>a</w:t>
      </w:r>
      <w:r>
        <w:t xml:space="preserve"> </w:t>
      </w:r>
      <w:r>
        <w:t>≠</w:t>
      </w:r>
      <w:r>
        <w:t>→</w:t>
      </w:r>
      <w:r>
        <w:t>0</w:t>
      </w:r>
      <w:r>
        <w:t>a→ ≠0→</w:t>
      </w:r>
      <w:r>
        <w:t xml:space="preserve">. Tích của số k với vectơ </w:t>
      </w:r>
      <w:r>
        <w:t>→</w:t>
      </w:r>
      <w:r>
        <w:t>a</w:t>
      </w:r>
      <w:r>
        <w:t>a→</w:t>
      </w:r>
      <w:r>
        <w:t xml:space="preserve"> là một vectơ, kí hiệu là </w:t>
      </w:r>
      <w:r>
        <w:t>k</w:t>
      </w:r>
      <w:r>
        <w:t>→</w:t>
      </w:r>
      <w:r>
        <w:t>a</w:t>
      </w:r>
      <w:r>
        <w:t>ka→</w:t>
      </w:r>
      <w:r>
        <w:t>, được xác định như sau:</w:t>
      </w:r>
      <w:r>
        <w:br/>
      </w:r>
      <w:r>
        <w:rPr>
          <w:b/>
        </w:rPr>
        <w:t>•</w:t>
      </w:r>
      <w:r>
        <w:t xml:space="preserve"> Cùng hướng với vectơ </w:t>
      </w:r>
      <w:r>
        <w:t>→</w:t>
      </w:r>
      <w:r>
        <w:t>a</w:t>
      </w:r>
      <w:r>
        <w:t>a→</w:t>
      </w:r>
      <w:r>
        <w:t xml:space="preserve"> nếu k &gt; 0, ngược hướng với vectơ </w:t>
      </w:r>
      <w:r>
        <w:t>→</w:t>
      </w:r>
      <w:r>
        <w:t>a</w:t>
      </w:r>
      <w:r>
        <w:t>a→</w:t>
      </w:r>
      <w:r>
        <w:t xml:space="preserve"> nếu k &lt; 0;</w:t>
      </w:r>
      <w:r>
        <w:br/>
      </w:r>
      <w:r>
        <w:rPr>
          <w:b/>
        </w:rPr>
        <w:t>•</w:t>
      </w:r>
      <w:r>
        <w:t xml:space="preserve"> Có độ dài bằng |k| . | </w:t>
      </w:r>
      <w:r>
        <w:t>→</w:t>
      </w:r>
      <w:r>
        <w:t>a</w:t>
      </w:r>
      <w:r>
        <w:t>a→</w:t>
      </w:r>
      <w:r>
        <w:t>|.</w:t>
      </w:r>
      <w:r>
        <w:br/>
      </w:r>
      <w:r>
        <w:t>Quy ước: 0.</w:t>
      </w:r>
      <w:r>
        <w:t>→</w:t>
      </w:r>
      <w:r>
        <w:t>a</w:t>
      </w:r>
      <w:r>
        <w:t>a→</w:t>
      </w:r>
      <w:r>
        <w:t xml:space="preserve"> = </w:t>
      </w:r>
      <w:r>
        <w:t>→</w:t>
      </w:r>
      <w:r>
        <w:t>0</w:t>
      </w:r>
      <w:r>
        <w:t>0→</w:t>
      </w:r>
      <w:r>
        <w:t xml:space="preserve">, k. </w:t>
      </w:r>
      <w:r>
        <w:t>→</w:t>
      </w:r>
      <w:r>
        <w:t>0</w:t>
      </w:r>
      <w:r>
        <w:t>0→</w:t>
      </w:r>
      <w:r>
        <w:t xml:space="preserve"> = </w:t>
      </w:r>
      <w:r>
        <w:t>→</w:t>
      </w:r>
      <w:r>
        <w:t>0</w:t>
      </w:r>
      <w:r>
        <w:t>0→</w:t>
      </w:r>
      <w:r>
        <w:t xml:space="preserve"> . Do đó, k.</w:t>
      </w:r>
      <w:r>
        <w:t>→</w:t>
      </w:r>
      <w:r>
        <w:t>a</w:t>
      </w:r>
      <w:r>
        <w:t>a→</w:t>
      </w:r>
      <w:r>
        <w:t xml:space="preserve"> = </w:t>
      </w:r>
      <w:r>
        <w:t>→</w:t>
      </w:r>
      <w:r>
        <w:t>0</w:t>
      </w:r>
      <w:r>
        <w:t>0→</w:t>
      </w:r>
      <w:r>
        <w:t xml:space="preserve"> khi và chỉ khi k = 0 hoặc </w:t>
      </w:r>
      <w:r>
        <w:t>→</w:t>
      </w:r>
      <w:r>
        <w:t>a</w:t>
      </w:r>
      <w:r>
        <w:t>a→</w:t>
      </w:r>
      <w:r>
        <w:t xml:space="preserve">= </w:t>
      </w:r>
      <w:r>
        <w:t>→</w:t>
      </w:r>
      <w:r>
        <w:t>0</w:t>
      </w:r>
      <w:r>
        <w:t>0→</w:t>
      </w:r>
      <w:r>
        <w:t xml:space="preserve"> .</w:t>
      </w:r>
      <w:r>
        <w:br/>
      </w:r>
      <w:r>
        <w:rPr>
          <w:b/>
        </w:rPr>
        <w:t>Chú ý:</w:t>
      </w:r>
      <w:r>
        <w:br/>
      </w:r>
      <w:r>
        <w:rPr>
          <w:b/>
        </w:rPr>
        <w:t>•</w:t>
      </w:r>
      <w:r>
        <w:t xml:space="preserve"> Phép lấy tích của một số với một vectơ gọi là phép nhân một số với một vectơ.</w:t>
      </w:r>
      <w:r>
        <w:br/>
      </w:r>
      <w:r>
        <w:rPr>
          <w:b/>
        </w:rPr>
        <w:t>•</w:t>
      </w:r>
      <w:r>
        <w:t xml:space="preserve"> Phép nhân một số với một vectơ trong không gian có các tính chất sau:</w:t>
      </w:r>
      <w:r>
        <w:br/>
      </w:r>
      <w:r>
        <w:t xml:space="preserve">Với hai vectơ bất kì </w:t>
      </w:r>
      <w:r>
        <w:t>→</w:t>
      </w:r>
      <w:r>
        <w:t>a</w:t>
      </w:r>
      <w:r>
        <w:t>a→</w:t>
      </w:r>
      <w:r>
        <w:t xml:space="preserve"> ,</w:t>
      </w:r>
      <w:r>
        <w:t>→</w:t>
      </w:r>
      <w:r>
        <w:t>b</w:t>
      </w:r>
      <w:r>
        <w:t>b→</w:t>
      </w:r>
      <w:r>
        <w:t xml:space="preserve"> và hai số thực h, k ta có:</w:t>
      </w:r>
      <w:r>
        <w:br/>
      </w:r>
      <w:r>
        <w:t>+ k(</w:t>
      </w:r>
      <w:r>
        <w:t>→</w:t>
      </w:r>
      <w:r>
        <w:t>a</w:t>
      </w:r>
      <w:r>
        <w:t>a→</w:t>
      </w:r>
      <w:r>
        <w:t xml:space="preserve"> + </w:t>
      </w:r>
      <w:r>
        <w:t>→</w:t>
      </w:r>
      <w:r>
        <w:t>b</w:t>
      </w:r>
      <w:r>
        <w:t>b→</w:t>
      </w:r>
      <w:r>
        <w:t xml:space="preserve">) = k </w:t>
      </w:r>
      <w:r>
        <w:t>→</w:t>
      </w:r>
      <w:r>
        <w:t>a</w:t>
      </w:r>
      <w:r>
        <w:t>a→</w:t>
      </w:r>
      <w:r>
        <w:t xml:space="preserve"> + k</w:t>
      </w:r>
      <w:r>
        <w:t>→</w:t>
      </w:r>
      <w:r>
        <w:t>b</w:t>
      </w:r>
      <w:r>
        <w:t>b→</w:t>
      </w:r>
      <w:r>
        <w:t xml:space="preserve"> ; k(</w:t>
      </w:r>
      <w:r>
        <w:t>→</w:t>
      </w:r>
      <w:r>
        <w:t>a</w:t>
      </w:r>
      <w:r>
        <w:t>a→</w:t>
      </w:r>
      <w:r>
        <w:t xml:space="preserve">- </w:t>
      </w:r>
      <w:r>
        <w:t>→</w:t>
      </w:r>
      <w:r>
        <w:t>b</w:t>
      </w:r>
      <w:r>
        <w:t>b→</w:t>
      </w:r>
      <w:r>
        <w:t xml:space="preserve"> ) = k</w:t>
      </w:r>
      <w:r>
        <w:t>→</w:t>
      </w:r>
      <w:r>
        <w:t>a</w:t>
      </w:r>
      <w:r>
        <w:t>a→</w:t>
      </w:r>
      <w:r>
        <w:t xml:space="preserve"> − k</w:t>
      </w:r>
      <w:r>
        <w:t>→</w:t>
      </w:r>
      <w:r>
        <w:t>b</w:t>
      </w:r>
      <w:r>
        <w:t>b→</w:t>
      </w:r>
      <w:r>
        <w:t xml:space="preserve"> ;</w:t>
      </w:r>
      <w:r>
        <w:br/>
      </w:r>
      <w:r>
        <w:t>+ (h + k)</w:t>
      </w:r>
      <w:r>
        <w:t>→</w:t>
      </w:r>
      <w:r>
        <w:t>a</w:t>
      </w:r>
      <w:r>
        <w:t>a→</w:t>
      </w:r>
      <w:r>
        <w:t xml:space="preserve"> = h </w:t>
      </w:r>
      <w:r>
        <w:t>→</w:t>
      </w:r>
      <w:r>
        <w:t>a</w:t>
      </w:r>
      <w:r>
        <w:t>a→</w:t>
      </w:r>
      <w:r>
        <w:t xml:space="preserve"> + k </w:t>
      </w:r>
      <w:r>
        <w:t>→</w:t>
      </w:r>
      <w:r>
        <w:t>a</w:t>
      </w:r>
      <w:r>
        <w:t>a→</w:t>
      </w:r>
      <w:r>
        <w:t>;</w:t>
      </w:r>
      <w:r>
        <w:br/>
      </w:r>
      <w:r>
        <w:t xml:space="preserve">+ h(k </w:t>
      </w:r>
      <w:r>
        <w:t>→</w:t>
      </w:r>
      <w:r>
        <w:t>a</w:t>
      </w:r>
      <w:r>
        <w:t>a→</w:t>
      </w:r>
      <w:r>
        <w:t xml:space="preserve">) = (hk) </w:t>
      </w:r>
      <w:r>
        <w:t>→</w:t>
      </w:r>
      <w:r>
        <w:t>a</w:t>
      </w:r>
      <w:r>
        <w:t>a→</w:t>
      </w:r>
      <w:r>
        <w:t>;</w:t>
      </w:r>
      <w:r>
        <w:br/>
      </w:r>
      <w:r>
        <w:t>+ 1</w:t>
      </w:r>
      <w:r>
        <w:t>→</w:t>
      </w:r>
      <w:r>
        <w:t>a</w:t>
      </w:r>
      <w:r>
        <w:t>a→</w:t>
      </w:r>
      <w:r>
        <w:t xml:space="preserve"> =</w:t>
      </w:r>
      <w:r>
        <w:t>→</w:t>
      </w:r>
      <w:r>
        <w:t>a</w:t>
      </w:r>
      <w:r>
        <w:t>a→</w:t>
      </w:r>
      <w:r>
        <w:t xml:space="preserve"> ; (−1) </w:t>
      </w:r>
      <w:r>
        <w:t>→</w:t>
      </w:r>
      <w:r>
        <w:t>a</w:t>
      </w:r>
      <w:r>
        <w:t>a→</w:t>
      </w:r>
      <w:r>
        <w:t xml:space="preserve"> = − </w:t>
      </w:r>
      <w:r>
        <w:t>→</w:t>
      </w:r>
      <w:r>
        <w:t>a</w:t>
      </w:r>
      <w:r>
        <w:t>a→</w:t>
      </w:r>
      <w:r>
        <w:t>.</w:t>
      </w:r>
      <w:r>
        <w:br/>
      </w:r>
      <w:r>
        <w:rPr>
          <w:b/>
        </w:rPr>
        <w:t>•</w:t>
      </w:r>
      <w:r>
        <w:t xml:space="preserve"> Hai vectơ </w:t>
      </w:r>
      <w:r>
        <w:t>→</w:t>
      </w:r>
      <w:r>
        <w:t>a</w:t>
      </w:r>
      <w:r>
        <w:t>a→</w:t>
      </w:r>
      <w:r>
        <w:t xml:space="preserve">, </w:t>
      </w:r>
      <w:r>
        <w:t>→</w:t>
      </w:r>
      <w:r>
        <w:t>b</w:t>
      </w:r>
      <w:r>
        <w:t>b→</w:t>
      </w:r>
      <w:r>
        <w:t xml:space="preserve"> khác </w:t>
      </w:r>
      <w:r>
        <w:t>→</w:t>
      </w:r>
      <w:r>
        <w:t>0</w:t>
      </w:r>
      <w:r>
        <w:t>0→</w:t>
      </w:r>
      <w:r>
        <w:t xml:space="preserve"> là cùng phương khi và chỉ khi có một số thực k ≠ 0 sao cho </w:t>
      </w:r>
      <w:r>
        <w:t>→</w:t>
      </w:r>
      <w:r>
        <w:t>a</w:t>
      </w:r>
      <w:r>
        <w:t>=</w:t>
      </w:r>
      <w:r>
        <w:t>k</w:t>
      </w:r>
      <w:r>
        <w:t>→</w:t>
      </w:r>
      <w:r>
        <w:t>b</w:t>
      </w:r>
      <w:r>
        <w:t>a→=kb→</w:t>
      </w:r>
      <w:r>
        <w:t xml:space="preserve"> .</w:t>
      </w:r>
      <w:r>
        <w:br/>
      </w:r>
      <w:r>
        <w:rPr>
          <w:b/>
        </w:rPr>
        <w:t xml:space="preserve">Ví dụ 5: </w:t>
      </w:r>
      <w:r>
        <w:t>Cho tứ diện ABCD. Gọi G là trọng tâm của tam giác BCD, M là trung điểm của BC. Chứng minh rằng:</w:t>
      </w:r>
      <w:r>
        <w:br/>
      </w:r>
      <w:r>
        <w:t xml:space="preserve">a) </w:t>
      </w:r>
      <w:r>
        <w:t>−</w:t>
      </w:r>
      <w:r>
        <w:t>−</w:t>
      </w:r>
      <w:r>
        <w:t>→</w:t>
      </w:r>
      <w:r>
        <w:t>A</w:t>
      </w:r>
      <w:r>
        <w:t>G</w:t>
      </w:r>
      <w:r>
        <w:t>=</w:t>
      </w:r>
      <w:r>
        <w:t xml:space="preserve"> </w:t>
      </w:r>
      <w:r>
        <w:t>1</w:t>
      </w:r>
      <w:r>
        <w:t>3</w:t>
      </w:r>
      <w:r>
        <w:t>(</w:t>
      </w:r>
      <w:r>
        <w:t>−</w:t>
      </w:r>
      <w:r>
        <w:t>−</w:t>
      </w:r>
      <w:r>
        <w:t>→</w:t>
      </w:r>
      <w:r>
        <w:t>A</w:t>
      </w:r>
      <w:r>
        <w:t>B</w:t>
      </w:r>
      <w:r>
        <w:t>+</w:t>
      </w:r>
      <w:r>
        <w:t>−</w:t>
      </w:r>
      <w:r>
        <w:t>−</w:t>
      </w:r>
      <w:r>
        <w:t>→</w:t>
      </w:r>
      <w:r>
        <w:t>A</w:t>
      </w:r>
      <w:r>
        <w:t>C</w:t>
      </w:r>
      <w:r>
        <w:t>+</w:t>
      </w:r>
      <w:r>
        <w:t>−</w:t>
      </w:r>
      <w:r>
        <w:t>−</w:t>
      </w:r>
      <w:r>
        <w:t>→</w:t>
      </w:r>
      <w:r>
        <w:t>A</w:t>
      </w:r>
      <w:r>
        <w:t>D</w:t>
      </w:r>
      <w:r>
        <w:t>)</w:t>
      </w:r>
      <w:r>
        <w:t>AG→= (1)/(3)AB→+AC→+AD→</w:t>
      </w:r>
      <w:r>
        <w:t xml:space="preserve"> ;</w:t>
      </w:r>
      <w:r>
        <w:br/>
      </w:r>
      <w:r>
        <w:t xml:space="preserve">b) </w:t>
      </w:r>
      <w:r>
        <w:t>1</w:t>
      </w:r>
      <w:r>
        <w:t>2</w:t>
      </w:r>
      <w:r>
        <w:t>(</w:t>
      </w:r>
      <w:r>
        <w:t>−</w:t>
      </w:r>
      <w:r>
        <w:t>−</w:t>
      </w:r>
      <w:r>
        <w:t>→</w:t>
      </w:r>
      <w:r>
        <w:t>A</w:t>
      </w:r>
      <w:r>
        <w:t>B</w:t>
      </w:r>
      <w:r>
        <w:t>+</w:t>
      </w:r>
      <w:r>
        <w:t>−</w:t>
      </w:r>
      <w:r>
        <w:t>−</w:t>
      </w:r>
      <w:r>
        <w:t>→</w:t>
      </w:r>
      <w:r>
        <w:t>A</w:t>
      </w:r>
      <w:r>
        <w:t>C</w:t>
      </w:r>
      <w:r>
        <w:t>−</w:t>
      </w:r>
      <w:r>
        <w:t>2</w:t>
      </w:r>
      <w:r>
        <w:t>−</w:t>
      </w:r>
      <w:r>
        <w:t>−</w:t>
      </w:r>
      <w:r>
        <w:t>→</w:t>
      </w:r>
      <w:r>
        <w:t>A</w:t>
      </w:r>
      <w:r>
        <w:t>D</w:t>
      </w:r>
      <w:r>
        <w:t>)</w:t>
      </w:r>
      <w:r>
        <w:t>=</w:t>
      </w:r>
      <w:r>
        <w:t xml:space="preserve"> </w:t>
      </w:r>
      <w:r>
        <w:t>−</w:t>
      </w:r>
      <w:r>
        <w:t>−</w:t>
      </w:r>
      <w:r>
        <w:t>→</w:t>
      </w:r>
      <w:r>
        <w:t>D</w:t>
      </w:r>
      <w:r>
        <w:t>M</w:t>
      </w:r>
      <w:r>
        <w:t>(1)/(2)AB→+AC→−2AD→= DM→</w:t>
      </w:r>
      <w:r>
        <w:t>.</w:t>
      </w:r>
      <w:r>
        <w:br/>
      </w:r>
      <w:r>
        <w:rPr>
          <w:b/>
        </w:rPr>
        <w:t>Hướng dẫn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f742b2d07ae467c96f0192c644931fe.jpg"/>
                    <pic:cNvPicPr/>
                  </pic:nvPicPr>
                  <pic:blipFill>
                    <a:blip r:embed="rId13"/>
                    <a:stretch>
                      <a:fillRect/>
                    </a:stretch>
                  </pic:blipFill>
                  <pic:spPr>
                    <a:xfrm>
                      <a:off x="0" y="0"/>
                      <a:ext cx="1905000" cy="1905000"/>
                    </a:xfrm>
                    <a:prstGeom prst="rect"/>
                  </pic:spPr>
                </pic:pic>
              </a:graphicData>
            </a:graphic>
          </wp:inline>
        </w:drawing>
      </w:r>
      <w:r>
        <w:br/>
      </w:r>
      <w:r>
        <w:t>a) Ta có: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c409b72d3fb4e6db7c8893d33df0c3e.jpg"/>
                    <pic:cNvPicPr/>
                  </pic:nvPicPr>
                  <pic:blipFill>
                    <a:blip r:embed="rId14"/>
                    <a:stretch>
                      <a:fillRect/>
                    </a:stretch>
                  </pic:blipFill>
                  <pic:spPr>
                    <a:xfrm>
                      <a:off x="0" y="0"/>
                      <a:ext cx="1905000" cy="1905000"/>
                    </a:xfrm>
                    <a:prstGeom prst="rect"/>
                  </pic:spPr>
                </pic:pic>
              </a:graphicData>
            </a:graphic>
          </wp:inline>
        </w:drawing>
      </w:r>
      <w:r>
        <w:br/>
      </w:r>
      <w:r>
        <w:t xml:space="preserve">Vì G là trọng tâm của tam giác BCD nên </w:t>
      </w:r>
      <w:r>
        <w:t>−</w:t>
      </w:r>
      <w:r>
        <w:t>−</w:t>
      </w:r>
      <w:r>
        <w:t>→</w:t>
      </w:r>
      <w:r>
        <w:t>G</w:t>
      </w:r>
      <w:r>
        <w:t>B</w:t>
      </w:r>
      <w:r>
        <w:t>+</w:t>
      </w:r>
      <w:r>
        <w:t xml:space="preserve"> </w:t>
      </w:r>
      <w:r>
        <w:t>−</w:t>
      </w:r>
      <w:r>
        <w:t>−</w:t>
      </w:r>
      <w:r>
        <w:t>→</w:t>
      </w:r>
      <w:r>
        <w:t>G</w:t>
      </w:r>
      <w:r>
        <w:t>C</w:t>
      </w:r>
      <w:r>
        <w:t xml:space="preserve"> </w:t>
      </w:r>
      <w:r>
        <w:t>+</w:t>
      </w:r>
      <w:r>
        <w:t>−</w:t>
      </w:r>
      <w:r>
        <w:t>−</w:t>
      </w:r>
      <w:r>
        <w:t>→</w:t>
      </w:r>
      <w:r>
        <w:t>G</w:t>
      </w:r>
      <w:r>
        <w:t>D</w:t>
      </w:r>
      <w:r>
        <w:t>GB→+ GC→ +GD→</w:t>
      </w:r>
      <w:r>
        <w:t xml:space="preserve">= </w:t>
      </w:r>
      <w:r>
        <w:t>→</w:t>
      </w:r>
      <w:r>
        <w:t>0</w:t>
      </w:r>
      <w:r>
        <w:t>0→</w:t>
      </w:r>
      <w:r>
        <w:t>.</w:t>
      </w:r>
      <w:r>
        <w:br/>
      </w:r>
      <w:r>
        <w:t xml:space="preserve">Do đó, ta có: </w:t>
      </w:r>
      <w:r>
        <w:t>−</w:t>
      </w:r>
      <w:r>
        <w:t>−</w:t>
      </w:r>
      <w:r>
        <w:t>→</w:t>
      </w:r>
      <w:r>
        <w:t>A</w:t>
      </w:r>
      <w:r>
        <w:t>B</w:t>
      </w:r>
      <w:r>
        <w:t xml:space="preserve"> </w:t>
      </w:r>
      <w:r>
        <w:t>+</w:t>
      </w:r>
      <w:r>
        <w:t>−</w:t>
      </w:r>
      <w:r>
        <w:t>−</w:t>
      </w:r>
      <w:r>
        <w:t>→</w:t>
      </w:r>
      <w:r>
        <w:t>A</w:t>
      </w:r>
      <w:r>
        <w:t>C</w:t>
      </w:r>
      <w:r>
        <w:t>+</w:t>
      </w:r>
      <w:r>
        <w:t xml:space="preserve"> </w:t>
      </w:r>
      <w:r>
        <w:t>−</w:t>
      </w:r>
      <w:r>
        <w:t>−</w:t>
      </w:r>
      <w:r>
        <w:t>→</w:t>
      </w:r>
      <w:r>
        <w:t>A</w:t>
      </w:r>
      <w:r>
        <w:t>D</w:t>
      </w:r>
      <w:r>
        <w:t>=</w:t>
      </w:r>
      <w:r>
        <w:t>3</w:t>
      </w:r>
      <w:r>
        <w:t>−</w:t>
      </w:r>
      <w:r>
        <w:t>−</w:t>
      </w:r>
      <w:r>
        <w:t>→</w:t>
      </w:r>
      <w:r>
        <w:t>A</w:t>
      </w:r>
      <w:r>
        <w:t>G</w:t>
      </w:r>
      <w:r>
        <w:t>AB→ +AC→+ AD→=3AG→</w:t>
      </w:r>
      <w:r>
        <w:t xml:space="preserve"> ⇔</w:t>
      </w:r>
      <w:r>
        <w:t>−</w:t>
      </w:r>
      <w:r>
        <w:t>−</w:t>
      </w:r>
      <w:r>
        <w:t>→</w:t>
      </w:r>
      <w:r>
        <w:t>A</w:t>
      </w:r>
      <w:r>
        <w:t>G</w:t>
      </w:r>
      <w:r>
        <w:t>=</w:t>
      </w:r>
      <w:r>
        <w:t>1</w:t>
      </w:r>
      <w:r>
        <w:t>3</w:t>
      </w:r>
      <w:r>
        <w:t xml:space="preserve"> </w:t>
      </w:r>
      <w:r>
        <w:t>(</w:t>
      </w:r>
      <w:r>
        <w:t>−</w:t>
      </w:r>
      <w:r>
        <w:t>−</w:t>
      </w:r>
      <w:r>
        <w:t>→</w:t>
      </w:r>
      <w:r>
        <w:t>A</w:t>
      </w:r>
      <w:r>
        <w:t>B</w:t>
      </w:r>
      <w:r>
        <w:t>+</w:t>
      </w:r>
      <w:r>
        <w:t>−</w:t>
      </w:r>
      <w:r>
        <w:t>−</w:t>
      </w:r>
      <w:r>
        <w:t>→</w:t>
      </w:r>
      <w:r>
        <w:t>A</w:t>
      </w:r>
      <w:r>
        <w:t>C</w:t>
      </w:r>
      <w:r>
        <w:t>+</w:t>
      </w:r>
      <w:r>
        <w:t>−</w:t>
      </w:r>
      <w:r>
        <w:t>−</w:t>
      </w:r>
      <w:r>
        <w:t>→</w:t>
      </w:r>
      <w:r>
        <w:t>A</w:t>
      </w:r>
      <w:r>
        <w:t>D</w:t>
      </w:r>
      <w:r>
        <w:t>)</w:t>
      </w:r>
      <w:r>
        <w:t>AG→=(1)/(3) AB→+AC→+AD→</w:t>
      </w:r>
      <w:r>
        <w:t>.</w:t>
      </w:r>
      <w:r>
        <w:br/>
      </w:r>
      <w:r>
        <w:t>⇒ đpcm.</w:t>
      </w:r>
      <w:r>
        <w:br/>
      </w:r>
      <w:r>
        <w:t xml:space="preserve">b) Vì M là trung điểm BC nên suy ra </w:t>
      </w:r>
      <w:r>
        <w:t>−</w:t>
      </w:r>
      <w:r>
        <w:t>−</w:t>
      </w:r>
      <w:r>
        <w:t>→</w:t>
      </w:r>
      <w:r>
        <w:t>B</w:t>
      </w:r>
      <w:r>
        <w:t>M</w:t>
      </w:r>
      <w:r>
        <w:t xml:space="preserve"> </w:t>
      </w:r>
      <w:r>
        <w:t>=</w:t>
      </w:r>
      <w:r>
        <w:t>1</w:t>
      </w:r>
      <w:r>
        <w:t>2</w:t>
      </w:r>
      <w:r>
        <w:t>−</w:t>
      </w:r>
      <w:r>
        <w:t>−</w:t>
      </w:r>
      <w:r>
        <w:t>→</w:t>
      </w:r>
      <w:r>
        <w:t>B</w:t>
      </w:r>
      <w:r>
        <w:t>C</w:t>
      </w:r>
      <w:r>
        <w:t>BM→ =(1)/(2)BC→</w:t>
      </w:r>
      <w:r>
        <w:t>.</w:t>
      </w:r>
      <w:r>
        <w:br/>
      </w:r>
      <w:r>
        <w:t>Ta có</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a26131291d945e5a6b408fdf9eae72a.jpg"/>
                    <pic:cNvPicPr/>
                  </pic:nvPicPr>
                  <pic:blipFill>
                    <a:blip r:embed="rId15"/>
                    <a:stretch>
                      <a:fillRect/>
                    </a:stretch>
                  </pic:blipFill>
                  <pic:spPr>
                    <a:xfrm>
                      <a:off x="0" y="0"/>
                      <a:ext cx="1905000" cy="1905000"/>
                    </a:xfrm>
                    <a:prstGeom prst="rect"/>
                  </pic:spPr>
                </pic:pic>
              </a:graphicData>
            </a:graphic>
          </wp:inline>
        </w:drawing>
      </w:r>
      <w:r>
        <w:br/>
      </w:r>
      <w:r>
        <w:t>⇒ đpcm.</w:t>
      </w:r>
      <w:r>
        <w:br/>
      </w:r>
      <w:r>
        <w:rPr>
          <w:b/>
        </w:rPr>
        <w:t>2.3. Tích vô hướng của hai vectơ trong không gian</w:t>
      </w:r>
      <w:r>
        <w:br/>
      </w:r>
      <w:r>
        <w:t xml:space="preserve">Trong không gian, cho hai vectơ </w:t>
      </w:r>
      <w:r>
        <w:t>→</w:t>
      </w:r>
      <w:r>
        <w:t>a</w:t>
      </w:r>
      <w:r>
        <w:t>a→</w:t>
      </w:r>
      <w:r>
        <w:t>,</w:t>
      </w:r>
      <w:r>
        <w:t>→</w:t>
      </w:r>
      <w:r>
        <w:t>b</w:t>
      </w:r>
      <w:r>
        <w:t>b→</w:t>
      </w:r>
      <w:r>
        <w:t xml:space="preserve"> khác </w:t>
      </w:r>
      <w:r>
        <w:t>→</w:t>
      </w:r>
      <w:r>
        <w:t>0</w:t>
      </w:r>
      <w:r>
        <w:t>0→</w:t>
      </w:r>
      <w:r>
        <w:t xml:space="preserve">. Lấy một điểm O tùy ý và vẽ hai vectơ </w:t>
      </w:r>
      <w:r>
        <w:t>−</w:t>
      </w:r>
      <w:r>
        <w:t>−</w:t>
      </w:r>
      <w:r>
        <w:t>→</w:t>
      </w:r>
      <w:r>
        <w:t>O</w:t>
      </w:r>
      <w:r>
        <w:t>A</w:t>
      </w:r>
      <w:r>
        <w:t>=</w:t>
      </w:r>
      <w:r>
        <w:t>→</w:t>
      </w:r>
      <w:r>
        <w:t>a</w:t>
      </w:r>
      <w:r>
        <w:t>OA→=a→</w:t>
      </w:r>
      <w:r>
        <w:t xml:space="preserve">, </w:t>
      </w:r>
      <w:r>
        <w:t>−</w:t>
      </w:r>
      <w:r>
        <w:t>−</w:t>
      </w:r>
      <w:r>
        <w:t>→</w:t>
      </w:r>
      <w:r>
        <w:t>O</w:t>
      </w:r>
      <w:r>
        <w:t>B</w:t>
      </w:r>
      <w:r>
        <w:t>=</w:t>
      </w:r>
      <w:r>
        <w:t>→</w:t>
      </w:r>
      <w:r>
        <w:t>b</w:t>
      </w:r>
      <w:r>
        <w:t>OB→=b→</w:t>
      </w:r>
      <w:r>
        <w:t xml:space="preserve">. Góc giữa hai vectơ </w:t>
      </w:r>
      <w:r>
        <w:t>→</w:t>
      </w:r>
      <w:r>
        <w:t>a</w:t>
      </w:r>
      <w:r>
        <w:t>a→</w:t>
      </w:r>
      <w:r>
        <w:t>,</w:t>
      </w:r>
      <w:r>
        <w:t>→</w:t>
      </w:r>
      <w:r>
        <w:t>b</w:t>
      </w:r>
      <w:r>
        <w:t>b→</w:t>
      </w:r>
      <w:r>
        <w:t xml:space="preserve"> trong không gian là góc giữa hai vectơ </w:t>
      </w:r>
      <w:r>
        <w:t>−</w:t>
      </w:r>
      <w:r>
        <w:t>−</w:t>
      </w:r>
      <w:r>
        <w:t>→</w:t>
      </w:r>
      <w:r>
        <w:t>O</w:t>
      </w:r>
      <w:r>
        <w:t>A</w:t>
      </w:r>
      <w:r>
        <w:t>,</w:t>
      </w:r>
      <w:r>
        <w:t>OA→,</w:t>
      </w:r>
      <w:r>
        <w:t>−</w:t>
      </w:r>
      <w:r>
        <w:t>−</w:t>
      </w:r>
      <w:r>
        <w:t>→</w:t>
      </w:r>
      <w:r>
        <w:t>O</w:t>
      </w:r>
      <w:r>
        <w:t>B</w:t>
      </w:r>
      <w:r>
        <w:t>OB→</w:t>
      </w:r>
      <w:r>
        <w:t xml:space="preserve">, kí hiệu là </w:t>
      </w:r>
      <w:r>
        <w:t>(</w:t>
      </w:r>
      <w:r>
        <w:t>→</w:t>
      </w:r>
      <w:r>
        <w:t>a</w:t>
      </w:r>
      <w:r>
        <w:t>,</w:t>
      </w:r>
      <w:r>
        <w:t>→</w:t>
      </w:r>
      <w:r>
        <w:t>b</w:t>
      </w:r>
      <w:r>
        <w:t>)</w:t>
      </w:r>
      <w:r>
        <w:t>a→,b→</w:t>
      </w:r>
      <w:r>
        <w:t xml:space="preserve"> .</w:t>
      </w:r>
      <w:r>
        <w:br/>
      </w:r>
      <w:r>
        <w:rPr>
          <w:b/>
        </w:rPr>
        <w:t xml:space="preserve">Chú ý: </w:t>
      </w:r>
      <w:r>
        <w:t>0</w:t>
      </w:r>
      <w:r>
        <w:rPr>
          <w:vertAlign w:val="superscript"/>
        </w:rPr>
        <w:t>o</w:t>
      </w:r>
      <w:r>
        <w:t xml:space="preserve"> ≤ </w:t>
      </w:r>
      <w:r>
        <w:t>(</w:t>
      </w:r>
      <w:r>
        <w:t>→</w:t>
      </w:r>
      <w:r>
        <w:t>a</w:t>
      </w:r>
      <w:r>
        <w:t>,</w:t>
      </w:r>
      <w:r>
        <w:t>→</w:t>
      </w:r>
      <w:r>
        <w:t>b</w:t>
      </w:r>
      <w:r>
        <w:t>)</w:t>
      </w:r>
      <w:r>
        <w:t>a→,b→</w:t>
      </w:r>
      <w:r>
        <w:t xml:space="preserve"> ≤ 180</w:t>
      </w:r>
      <w:r>
        <w:rPr>
          <w:vertAlign w:val="superscript"/>
        </w:rPr>
        <w:t>o</w:t>
      </w:r>
      <w:r>
        <w:t>.</w:t>
      </w:r>
      <w:r>
        <w:br/>
      </w:r>
      <w:r>
        <w:rPr>
          <w:b/>
        </w:rPr>
        <w:t xml:space="preserve">Ví dụ 6: </w:t>
      </w:r>
      <w:r>
        <w:t xml:space="preserve">Cho hình lập phương ABCD.A'B'C'D'. Tính góc giữa hai vectơ </w:t>
      </w:r>
      <w:r>
        <w:t>(</w:t>
      </w:r>
      <w:r>
        <w:t>−</w:t>
      </w:r>
      <w:r>
        <w:t>−</w:t>
      </w:r>
      <w:r>
        <w:t>→</w:t>
      </w:r>
      <w:r>
        <w:t>A</w:t>
      </w:r>
      <w:r>
        <w:t>D</w:t>
      </w:r>
      <w:r>
        <w:t>'</w:t>
      </w:r>
      <w:r>
        <w:t>,</w:t>
      </w:r>
      <w:r>
        <w:t>−</w:t>
      </w:r>
      <w:r>
        <w:t>−</w:t>
      </w:r>
      <w:r>
        <w:t>→</w:t>
      </w:r>
      <w:r>
        <w:t>B</w:t>
      </w:r>
      <w:r>
        <w:t>D</w:t>
      </w:r>
      <w:r>
        <w:t>)</w:t>
      </w:r>
      <w:r>
        <w:t>AD'→,BD→</w:t>
      </w:r>
      <w:r>
        <w:t xml:space="preserve"> .</w:t>
      </w:r>
      <w:r>
        <w:br/>
      </w:r>
      <w:r>
        <w:rPr>
          <w:b/>
        </w:rPr>
        <w:t>Hướng dẫn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7703043dee34ef39cf3e89cf1e812bf.jpg"/>
                    <pic:cNvPicPr/>
                  </pic:nvPicPr>
                  <pic:blipFill>
                    <a:blip r:embed="rId16"/>
                    <a:stretch>
                      <a:fillRect/>
                    </a:stretch>
                  </pic:blipFill>
                  <pic:spPr>
                    <a:xfrm>
                      <a:off x="0" y="0"/>
                      <a:ext cx="1905000" cy="1905000"/>
                    </a:xfrm>
                    <a:prstGeom prst="rect"/>
                  </pic:spPr>
                </pic:pic>
              </a:graphicData>
            </a:graphic>
          </wp:inline>
        </w:drawing>
      </w:r>
      <w:r>
        <w:br/>
      </w:r>
      <w:r>
        <w:t xml:space="preserve">Ta có: </w:t>
      </w:r>
      <w:r>
        <w:t>(</w:t>
      </w:r>
      <w:r>
        <w:t>−</w:t>
      </w:r>
      <w:r>
        <w:t>−</w:t>
      </w:r>
      <w:r>
        <w:t>→</w:t>
      </w:r>
      <w:r>
        <w:t>A</w:t>
      </w:r>
      <w:r>
        <w:t>D</w:t>
      </w:r>
      <w:r>
        <w:t>'</w:t>
      </w:r>
      <w:r>
        <w:t>,</w:t>
      </w:r>
      <w:r>
        <w:t>−</w:t>
      </w:r>
      <w:r>
        <w:t>−</w:t>
      </w:r>
      <w:r>
        <w:t>→</w:t>
      </w:r>
      <w:r>
        <w:t>B</w:t>
      </w:r>
      <w:r>
        <w:t>D</w:t>
      </w:r>
      <w:r>
        <w:t>)</w:t>
      </w:r>
      <w:r>
        <w:t xml:space="preserve"> </w:t>
      </w:r>
      <w:r>
        <w:t>=</w:t>
      </w:r>
      <w:r>
        <w:t>(</w:t>
      </w:r>
      <w:r>
        <w:t>−</w:t>
      </w:r>
      <w:r>
        <w:t>−</w:t>
      </w:r>
      <w:r>
        <w:t>→</w:t>
      </w:r>
      <w:r>
        <w:t>B</w:t>
      </w:r>
      <w:r>
        <w:t>C</w:t>
      </w:r>
      <w:r>
        <w:t>'</w:t>
      </w:r>
      <w:r>
        <w:t>,</w:t>
      </w:r>
      <w:r>
        <w:t>−</w:t>
      </w:r>
      <w:r>
        <w:t>−</w:t>
      </w:r>
      <w:r>
        <w:t>→</w:t>
      </w:r>
      <w:r>
        <w:t>B</w:t>
      </w:r>
      <w:r>
        <w:t>D</w:t>
      </w:r>
      <w:r>
        <w:t>)</w:t>
      </w:r>
      <w:r>
        <w:t>=</w:t>
      </w:r>
      <w:r>
        <w:t xml:space="preserve"> </w:t>
      </w:r>
      <w:r>
        <w:t>ˆ</w:t>
      </w:r>
      <w:r>
        <w:t>C</w:t>
      </w:r>
      <w:r>
        <w:t>'</w:t>
      </w:r>
      <w:r>
        <w:t>B</w:t>
      </w:r>
      <w:r>
        <w:t>D</w:t>
      </w:r>
      <w:r>
        <w:t>AD'→,BD→ =BC'→,BD→= C'BD^</w:t>
      </w:r>
      <w:r>
        <w:t>.</w:t>
      </w:r>
      <w:r>
        <w:br/>
      </w:r>
      <w:r>
        <w:t xml:space="preserve">Do tam giác C'BD là tam giác đều nên </w:t>
      </w:r>
      <w:r>
        <w:t>ˆ</w:t>
      </w:r>
      <w:r>
        <w:t>C</w:t>
      </w:r>
      <w:r>
        <w:t>'</w:t>
      </w:r>
      <w:r>
        <w:t>B</w:t>
      </w:r>
      <w:r>
        <w:t>D</w:t>
      </w:r>
      <w:r>
        <w:t>C'BD^</w:t>
      </w:r>
      <w:r>
        <w:t xml:space="preserve"> = 60</w:t>
      </w:r>
      <w:r>
        <w:rPr>
          <w:vertAlign w:val="superscript"/>
        </w:rPr>
        <w:t>o</w:t>
      </w:r>
      <w:r>
        <w:t>.</w:t>
      </w:r>
      <w:r>
        <w:br/>
      </w:r>
      <w:r>
        <w:t xml:space="preserve">Vậy </w:t>
      </w:r>
      <w:r>
        <w:t>(</w:t>
      </w:r>
      <w:r>
        <w:t>−</w:t>
      </w:r>
      <w:r>
        <w:t>−</w:t>
      </w:r>
      <w:r>
        <w:t>→</w:t>
      </w:r>
      <w:r>
        <w:t>A</w:t>
      </w:r>
      <w:r>
        <w:t>D</w:t>
      </w:r>
      <w:r>
        <w:t>'</w:t>
      </w:r>
      <w:r>
        <w:t>,</w:t>
      </w:r>
      <w:r>
        <w:t>−</w:t>
      </w:r>
      <w:r>
        <w:t>−</w:t>
      </w:r>
      <w:r>
        <w:t>→</w:t>
      </w:r>
      <w:r>
        <w:t>B</w:t>
      </w:r>
      <w:r>
        <w:t>D</w:t>
      </w:r>
      <w:r>
        <w:t>)</w:t>
      </w:r>
      <w:r>
        <w:t>AD'→,BD→</w:t>
      </w:r>
      <w:r>
        <w:t xml:space="preserve"> = 60</w:t>
      </w:r>
      <w:r>
        <w:rPr>
          <w:vertAlign w:val="superscript"/>
        </w:rPr>
        <w:t>o</w:t>
      </w:r>
      <w:r>
        <w:t>.</w:t>
      </w:r>
      <w:r>
        <w:br/>
      </w:r>
      <w:r>
        <w:rPr>
          <w:b/>
        </w:rPr>
        <w:t>•</w:t>
      </w:r>
      <w:r>
        <w:t xml:space="preserve"> Trường hợp tổng quát, ta có định nghĩa sau:</w:t>
      </w:r>
      <w:r>
        <w:br/>
      </w:r>
      <w:r>
        <w:t xml:space="preserve">Trong không gian, cho hai vectơ </w:t>
      </w:r>
      <w:r>
        <w:t>→</w:t>
      </w:r>
      <w:r>
        <w:t>a</w:t>
      </w:r>
      <w:r>
        <w:t>a→</w:t>
      </w:r>
      <w:r>
        <w:t>,</w:t>
      </w:r>
      <w:r>
        <w:t>→</w:t>
      </w:r>
      <w:r>
        <w:t>b</w:t>
      </w:r>
      <w:r>
        <w:t>b→</w:t>
      </w:r>
      <w:r>
        <w:t xml:space="preserve"> khác </w:t>
      </w:r>
      <w:r>
        <w:t>→</w:t>
      </w:r>
      <w:r>
        <w:t>0</w:t>
      </w:r>
      <w:r>
        <w:t>0→</w:t>
      </w:r>
      <w:r>
        <w:t xml:space="preserve"> . Tích vô hướng của hai vectơ </w:t>
      </w:r>
      <w:r>
        <w:t>→</w:t>
      </w:r>
      <w:r>
        <w:t>a</w:t>
      </w:r>
      <w:r>
        <w:t>a→</w:t>
      </w:r>
      <w:r>
        <w:t xml:space="preserve">và </w:t>
      </w:r>
      <w:r>
        <w:t>→</w:t>
      </w:r>
      <w:r>
        <w:t>b</w:t>
      </w:r>
      <w:r>
        <w:t>b→</w:t>
      </w:r>
      <w:r>
        <w:t xml:space="preserve"> , kí hiệu </w:t>
      </w:r>
      <w:r>
        <w:t>→</w:t>
      </w:r>
      <w:r>
        <w:t>a</w:t>
      </w:r>
      <w:r>
        <w:t>.</w:t>
      </w:r>
      <w:r>
        <w:t>→</w:t>
      </w:r>
      <w:r>
        <w:t>b</w:t>
      </w:r>
      <w:r>
        <w:t>a→.b→</w:t>
      </w:r>
      <w:r>
        <w:t xml:space="preserve">, là một số thực được xác định bởi công thức </w:t>
      </w:r>
      <w:r>
        <w:t>→</w:t>
      </w:r>
      <w:r>
        <w:t>a</w:t>
      </w:r>
      <w:r>
        <w:t>.</w:t>
      </w:r>
      <w:r>
        <w:t>→</w:t>
      </w:r>
      <w:r>
        <w:t>b</w:t>
      </w:r>
      <w:r>
        <w:t>a→.b→</w:t>
      </w:r>
      <w:r>
        <w:t xml:space="preserve">= | </w:t>
      </w:r>
      <w:r>
        <w:t>→</w:t>
      </w:r>
      <w:r>
        <w:t>a</w:t>
      </w:r>
      <w:r>
        <w:t>a→</w:t>
      </w:r>
      <w:r>
        <w:t xml:space="preserve">|.| </w:t>
      </w:r>
      <w:r>
        <w:t>→</w:t>
      </w:r>
      <w:r>
        <w:t>b</w:t>
      </w:r>
      <w:r>
        <w:t>b→</w:t>
      </w:r>
      <w:r>
        <w:t>|.cos(</w:t>
      </w:r>
      <w:r>
        <w:t>→</w:t>
      </w:r>
      <w:r>
        <w:t>a</w:t>
      </w:r>
      <w:r>
        <w:t>a→</w:t>
      </w:r>
      <w:r>
        <w:t xml:space="preserve">, </w:t>
      </w:r>
      <w:r>
        <w:t>→</w:t>
      </w:r>
      <w:r>
        <w:t>b</w:t>
      </w:r>
      <w:r>
        <w:t>b→</w:t>
      </w:r>
      <w:r>
        <w:t>) ở đó</w:t>
      </w:r>
      <w:r>
        <w:br/>
      </w:r>
      <w:r>
        <w:t>(</w:t>
      </w:r>
      <w:r>
        <w:t>→</w:t>
      </w:r>
      <w:r>
        <w:t>a</w:t>
      </w:r>
      <w:r>
        <w:t>a→</w:t>
      </w:r>
      <w:r>
        <w:t xml:space="preserve"> ,</w:t>
      </w:r>
      <w:r>
        <w:t>→</w:t>
      </w:r>
      <w:r>
        <w:t>b</w:t>
      </w:r>
      <w:r>
        <w:t>b→</w:t>
      </w:r>
      <w:r>
        <w:t xml:space="preserve">) là góc giữa hai vectơ </w:t>
      </w:r>
      <w:r>
        <w:t>→</w:t>
      </w:r>
      <w:r>
        <w:t>a</w:t>
      </w:r>
      <w:r>
        <w:t>a→</w:t>
      </w:r>
      <w:r>
        <w:t>,</w:t>
      </w:r>
      <w:r>
        <w:t>→</w:t>
      </w:r>
      <w:r>
        <w:t>b</w:t>
      </w:r>
      <w:r>
        <w:t>b→</w:t>
      </w:r>
      <w:r>
        <w:t>.</w:t>
      </w:r>
      <w:r>
        <w:br/>
      </w:r>
      <w:r>
        <w:t xml:space="preserve">Quy ước: Tích vô hướng của một vectơ bất kì với vectơ </w:t>
      </w:r>
      <w:r>
        <w:t>→</w:t>
      </w:r>
      <w:r>
        <w:t>0</w:t>
      </w:r>
      <w:r>
        <w:t>0→</w:t>
      </w:r>
      <w:r>
        <w:t xml:space="preserve"> bằng 0.</w:t>
      </w:r>
      <w:r>
        <w:br/>
      </w:r>
      <w:r>
        <w:rPr>
          <w:b/>
        </w:rPr>
        <w:t>Chú ý:</w:t>
      </w:r>
      <w:r>
        <w:br/>
      </w:r>
      <w:r>
        <w:rPr>
          <w:b/>
        </w:rPr>
        <w:t>•</w:t>
      </w:r>
      <w:r>
        <w:t>Tích vô hướng của hai vectơ trong không gian có tính chất sau:</w:t>
      </w:r>
      <w:r>
        <w:br/>
      </w:r>
      <w:r>
        <w:t>Với các vectơ bất kì</w:t>
      </w:r>
      <w:r>
        <w:t>→</w:t>
      </w:r>
      <w:r>
        <w:t>a</w:t>
      </w:r>
      <w:r>
        <w:t>a→</w:t>
      </w:r>
      <w:r>
        <w:t>,</w:t>
      </w:r>
      <w:r>
        <w:t>→</w:t>
      </w:r>
      <w:r>
        <w:t>b</w:t>
      </w:r>
      <w:r>
        <w:t>b→</w:t>
      </w:r>
      <w:r>
        <w:t>,</w:t>
      </w:r>
      <w:r>
        <w:t>→</w:t>
      </w:r>
      <w:r>
        <w:t>c</w:t>
      </w:r>
      <w:r>
        <w:t>c→</w:t>
      </w:r>
      <w:r>
        <w:t xml:space="preserve"> và số thực k tùy ý, ta có:</w:t>
      </w:r>
      <w:r>
        <w:br/>
      </w:r>
      <w:r>
        <w:t xml:space="preserve">+ </w:t>
      </w:r>
      <w:r>
        <w:t>→</w:t>
      </w:r>
      <w:r>
        <w:t>a</w:t>
      </w:r>
      <w:r>
        <w:t>a→</w:t>
      </w:r>
      <w:r>
        <w:t xml:space="preserve">. </w:t>
      </w:r>
      <w:r>
        <w:t>→</w:t>
      </w:r>
      <w:r>
        <w:t>b</w:t>
      </w:r>
      <w:r>
        <w:t>b→</w:t>
      </w:r>
      <w:r>
        <w:t xml:space="preserve"> = </w:t>
      </w:r>
      <w:r>
        <w:t>→</w:t>
      </w:r>
      <w:r>
        <w:t>b</w:t>
      </w:r>
      <w:r>
        <w:t>b→</w:t>
      </w:r>
      <w:r>
        <w:t xml:space="preserve"> . </w:t>
      </w:r>
      <w:r>
        <w:t>→</w:t>
      </w:r>
      <w:r>
        <w:t>a</w:t>
      </w:r>
      <w:r>
        <w:t>a→</w:t>
      </w:r>
      <w:r>
        <w:t xml:space="preserve"> (tính chất giao hoán);</w:t>
      </w:r>
      <w:r>
        <w:br/>
      </w:r>
      <w:r>
        <w:t>+</w:t>
      </w:r>
      <w:r>
        <w:t>→</w:t>
      </w:r>
      <w:r>
        <w:t>a</w:t>
      </w:r>
      <w:r>
        <w:t>a→</w:t>
      </w:r>
      <w:r>
        <w:t xml:space="preserve"> .(</w:t>
      </w:r>
      <w:r>
        <w:t>→</w:t>
      </w:r>
      <w:r>
        <w:t>b</w:t>
      </w:r>
      <w:r>
        <w:t>b→</w:t>
      </w:r>
      <w:r>
        <w:t xml:space="preserve">+ </w:t>
      </w:r>
      <w:r>
        <w:t>→</w:t>
      </w:r>
      <w:r>
        <w:t>c</w:t>
      </w:r>
      <w:r>
        <w:t>c→</w:t>
      </w:r>
      <w:r>
        <w:t xml:space="preserve">) = </w:t>
      </w:r>
      <w:r>
        <w:t>→</w:t>
      </w:r>
      <w:r>
        <w:t>a</w:t>
      </w:r>
      <w:r>
        <w:t>a→</w:t>
      </w:r>
      <w:r>
        <w:t xml:space="preserve">. </w:t>
      </w:r>
      <w:r>
        <w:t>→</w:t>
      </w:r>
      <w:r>
        <w:t>b</w:t>
      </w:r>
      <w:r>
        <w:t>b→</w:t>
      </w:r>
      <w:r>
        <w:t xml:space="preserve"> +</w:t>
      </w:r>
      <w:r>
        <w:t>→</w:t>
      </w:r>
      <w:r>
        <w:t>a</w:t>
      </w:r>
      <w:r>
        <w:t>a→</w:t>
      </w:r>
      <w:r>
        <w:t xml:space="preserve"> .</w:t>
      </w:r>
      <w:r>
        <w:t>→</w:t>
      </w:r>
      <w:r>
        <w:t>c</w:t>
      </w:r>
      <w:r>
        <w:t>c→</w:t>
      </w:r>
      <w:r>
        <w:t xml:space="preserve"> (tính chất phân phối);</w:t>
      </w:r>
      <w:r>
        <w:br/>
      </w:r>
      <w:r>
        <w:t>+ (k</w:t>
      </w:r>
      <w:r>
        <w:t>→</w:t>
      </w:r>
      <w:r>
        <w:t>a</w:t>
      </w:r>
      <w:r>
        <w:t>a→</w:t>
      </w:r>
      <w:r>
        <w:t xml:space="preserve"> ).</w:t>
      </w:r>
      <w:r>
        <w:t>→</w:t>
      </w:r>
      <w:r>
        <w:t>b</w:t>
      </w:r>
      <w:r>
        <w:t>b→</w:t>
      </w:r>
      <w:r>
        <w:t xml:space="preserve"> = k(</w:t>
      </w:r>
      <w:r>
        <w:t>→</w:t>
      </w:r>
      <w:r>
        <w:t>a</w:t>
      </w:r>
      <w:r>
        <w:t>a→</w:t>
      </w:r>
      <w:r>
        <w:t xml:space="preserve"> . </w:t>
      </w:r>
      <w:r>
        <w:t>→</w:t>
      </w:r>
      <w:r>
        <w:t>b</w:t>
      </w:r>
      <w:r>
        <w:t>b→</w:t>
      </w:r>
      <w:r>
        <w:t xml:space="preserve">) = </w:t>
      </w:r>
      <w:r>
        <w:t>→</w:t>
      </w:r>
      <w:r>
        <w:t>a</w:t>
      </w:r>
      <w:r>
        <w:t>a→</w:t>
      </w:r>
      <w:r>
        <w:t xml:space="preserve"> (k</w:t>
      </w:r>
      <w:r>
        <w:t>→</w:t>
      </w:r>
      <w:r>
        <w:t>b</w:t>
      </w:r>
      <w:r>
        <w:t>b→</w:t>
      </w:r>
      <w:r>
        <w:t>);</w:t>
      </w:r>
      <w:r>
        <w:br/>
      </w:r>
      <w:r>
        <w:t>+</w:t>
      </w:r>
      <w:r>
        <w:t>→</w:t>
      </w:r>
      <w:r>
        <w:t>a</w:t>
      </w:r>
      <w:r>
        <w:t>2</w:t>
      </w:r>
      <w:r>
        <w:t>a→^(2)</w:t>
      </w:r>
      <w:r>
        <w:t xml:space="preserve">≥ 0, trong đó </w:t>
      </w:r>
      <w:r>
        <w:t>→</w:t>
      </w:r>
      <w:r>
        <w:t>a</w:t>
      </w:r>
      <w:r>
        <w:t>2</w:t>
      </w:r>
      <w:r>
        <w:t>a→^(2)</w:t>
      </w:r>
      <w:r>
        <w:t xml:space="preserve"> = </w:t>
      </w:r>
      <w:r>
        <w:t>→</w:t>
      </w:r>
      <w:r>
        <w:t>a</w:t>
      </w:r>
      <w:r>
        <w:t>a→</w:t>
      </w:r>
      <w:r>
        <w:t xml:space="preserve"> .</w:t>
      </w:r>
      <w:r>
        <w:t>→</w:t>
      </w:r>
      <w:r>
        <w:t>a</w:t>
      </w:r>
      <w:r>
        <w:t>a→</w:t>
      </w:r>
      <w:r>
        <w:t xml:space="preserve"> . Ngoài ra, </w:t>
      </w:r>
      <w:r>
        <w:t>→</w:t>
      </w:r>
      <w:r>
        <w:t>a</w:t>
      </w:r>
      <w:r>
        <w:t>2</w:t>
      </w:r>
      <w:r>
        <w:t>a→^(2)</w:t>
      </w:r>
      <w:r>
        <w:t xml:space="preserve"> = 0 ⇔ </w:t>
      </w:r>
      <w:r>
        <w:t>→</w:t>
      </w:r>
      <w:r>
        <w:t>a</w:t>
      </w:r>
      <w:r>
        <w:t>a→</w:t>
      </w:r>
      <w:r>
        <w:t>= .</w:t>
      </w:r>
      <w:r>
        <w:t>→</w:t>
      </w:r>
      <w:r>
        <w:t>0</w:t>
      </w:r>
      <w:r>
        <w:t>0→</w:t>
      </w:r>
      <w:r>
        <w:br/>
      </w:r>
      <w:r>
        <w:rPr>
          <w:b/>
        </w:rPr>
        <w:t>•</w:t>
      </w:r>
      <w:r>
        <w:t xml:space="preserve"> Nế</w:t>
      </w:r>
      <w:r>
        <w:t xml:space="preserve">u </w:t>
      </w:r>
      <w:r>
        <w:t>→</w:t>
      </w:r>
      <w:r>
        <w:t>a</w:t>
      </w:r>
      <w:r>
        <w:t>a→</w:t>
      </w:r>
      <w:r>
        <w:t xml:space="preserve"> ,</w:t>
      </w:r>
      <w:r>
        <w:t>→</w:t>
      </w:r>
      <w:r>
        <w:t>b</w:t>
      </w:r>
      <w:r>
        <w:t>b→</w:t>
      </w:r>
      <w:r>
        <w:t xml:space="preserve"> là hai vectơ khác thì cos(</w:t>
      </w:r>
      <w:r>
        <w:t>→</w:t>
      </w:r>
      <w:r>
        <w:t>a</w:t>
      </w:r>
      <w:r>
        <w:t>a→</w:t>
      </w:r>
      <w:r>
        <w:t xml:space="preserve"> ,</w:t>
      </w:r>
      <w:r>
        <w:t>→</w:t>
      </w:r>
      <w:r>
        <w:t>b</w:t>
      </w:r>
      <w:r>
        <w:t>b→</w:t>
      </w:r>
      <w:r>
        <w:t xml:space="preserve"> ) = </w:t>
      </w:r>
      <w:r>
        <w:t>→</w:t>
      </w:r>
      <w:r>
        <w:t>a</w:t>
      </w:r>
      <w:r>
        <w:t>.</w:t>
      </w:r>
      <w:r>
        <w:t>→</w:t>
      </w:r>
      <w:r>
        <w:t>b</w:t>
      </w:r>
      <w:r>
        <w:t>∣</w:t>
      </w:r>
      <w:r>
        <w:t>∣</w:t>
      </w:r>
      <w:r>
        <w:t>∣</w:t>
      </w:r>
      <w:r>
        <w:t>→</w:t>
      </w:r>
      <w:r>
        <w:t>a</w:t>
      </w:r>
      <w:r>
        <w:t>∣</w:t>
      </w:r>
      <w:r>
        <w:t>∣</w:t>
      </w:r>
      <w:r>
        <w:t>∣</w:t>
      </w:r>
      <w:r>
        <w:t>.</w:t>
      </w:r>
      <w:r>
        <w:t>∣</w:t>
      </w:r>
      <w:r>
        <w:t>∣</w:t>
      </w:r>
      <w:r>
        <w:t>∣</w:t>
      </w:r>
      <w:r>
        <w:t>→</w:t>
      </w:r>
      <w:r>
        <w:t>b</w:t>
      </w:r>
      <w:r>
        <w:t>∣</w:t>
      </w:r>
      <w:r>
        <w:t>∣</w:t>
      </w:r>
      <w:r>
        <w:t>∣</w:t>
      </w:r>
      <w:r>
        <w:t>(a→.b→)/(|a→|.|b→|)</w:t>
      </w:r>
      <w:r>
        <w:t xml:space="preserve"> .</w:t>
      </w:r>
      <w:r>
        <w:br/>
      </w:r>
      <w:r>
        <w:rPr>
          <w:b/>
        </w:rPr>
        <w:t>Ví dụ 7:</w:t>
      </w:r>
      <w:r>
        <w:br/>
      </w:r>
      <w:r>
        <w:t xml:space="preserve">Cho tứ diện ABCD có các cạnh AB, AC, AD đôi một vuông góc và AB = AC = AD = 1. Gọi I là trung điểm của cạnh BC. Tính góc giữa vectơ </w:t>
      </w:r>
      <w:r>
        <w:t>−</w:t>
      </w:r>
      <w:r>
        <w:t>→</w:t>
      </w:r>
      <w:r>
        <w:t>A</w:t>
      </w:r>
      <w:r>
        <w:t>I</w:t>
      </w:r>
      <w:r>
        <w:t>AI→</w:t>
      </w:r>
      <w:r>
        <w:t xml:space="preserve"> và </w:t>
      </w:r>
      <w:r>
        <w:t>−</w:t>
      </w:r>
      <w:r>
        <w:t>−</w:t>
      </w:r>
      <w:r>
        <w:t>→</w:t>
      </w:r>
      <w:r>
        <w:t>D</w:t>
      </w:r>
      <w:r>
        <w:t>B</w:t>
      </w:r>
      <w:r>
        <w:t>.</w:t>
      </w:r>
      <w:r>
        <w:t>DB→.</w:t>
      </w:r>
      <w:r>
        <w:br/>
      </w:r>
      <w:r>
        <w:rPr>
          <w:b/>
        </w:rPr>
        <w:t>Hướng dẫn giải: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ddef4a1a3f94c5f80b81e08303ab3f6.jpg"/>
                    <pic:cNvPicPr/>
                  </pic:nvPicPr>
                  <pic:blipFill>
                    <a:blip r:embed="rId17"/>
                    <a:stretch>
                      <a:fillRect/>
                    </a:stretch>
                  </pic:blipFill>
                  <pic:spPr>
                    <a:xfrm>
                      <a:off x="0" y="0"/>
                      <a:ext cx="1905000" cy="1905000"/>
                    </a:xfrm>
                    <a:prstGeom prst="rect"/>
                  </pic:spPr>
                </pic:pic>
              </a:graphicData>
            </a:graphic>
          </wp:inline>
        </w:drawing>
      </w:r>
      <w:r>
        <w:br/>
      </w:r>
      <w:r>
        <w:t xml:space="preserve">Theo đề, ta có: </w:t>
      </w:r>
      <w:r>
        <w:t>∣</w:t>
      </w:r>
      <w:r>
        <w:t>∣</w:t>
      </w:r>
      <w:r>
        <w:t>∣</w:t>
      </w:r>
      <w:r>
        <w:t>−</w:t>
      </w:r>
      <w:r>
        <w:t>−</w:t>
      </w:r>
      <w:r>
        <w:t>→</w:t>
      </w:r>
      <w:r>
        <w:t>A</w:t>
      </w:r>
      <w:r>
        <w:t>B</w:t>
      </w:r>
      <w:r>
        <w:t>∣</w:t>
      </w:r>
      <w:r>
        <w:t>∣</w:t>
      </w:r>
      <w:r>
        <w:t>∣</w:t>
      </w:r>
      <w:r>
        <w:t>=</w:t>
      </w:r>
      <w:r>
        <w:t>∣</w:t>
      </w:r>
      <w:r>
        <w:t>∣</w:t>
      </w:r>
      <w:r>
        <w:t>∣</w:t>
      </w:r>
      <w:r>
        <w:t>−</w:t>
      </w:r>
      <w:r>
        <w:t>−</w:t>
      </w:r>
      <w:r>
        <w:t>→</w:t>
      </w:r>
      <w:r>
        <w:t>A</w:t>
      </w:r>
      <w:r>
        <w:t>C</w:t>
      </w:r>
      <w:r>
        <w:t>∣</w:t>
      </w:r>
      <w:r>
        <w:t>∣</w:t>
      </w:r>
      <w:r>
        <w:t>∣</w:t>
      </w:r>
      <w:r>
        <w:t>=</w:t>
      </w:r>
      <w:r>
        <w:t>∣</w:t>
      </w:r>
      <w:r>
        <w:t>∣</w:t>
      </w:r>
      <w:r>
        <w:t>∣</w:t>
      </w:r>
      <w:r>
        <w:t>−</w:t>
      </w:r>
      <w:r>
        <w:t>−</w:t>
      </w:r>
      <w:r>
        <w:t>→</w:t>
      </w:r>
      <w:r>
        <w:t>A</w:t>
      </w:r>
      <w:r>
        <w:t>D</w:t>
      </w:r>
      <w:r>
        <w:t>∣</w:t>
      </w:r>
      <w:r>
        <w:t>∣</w:t>
      </w:r>
      <w:r>
        <w:t>∣</w:t>
      </w:r>
      <w:r>
        <w:t>|AB→|=|AC→|=|AD→|</w:t>
      </w:r>
      <w:r>
        <w:t xml:space="preserve">= 1 và </w:t>
      </w:r>
      <w:r>
        <w:t>−</w:t>
      </w:r>
      <w:r>
        <w:t>−</w:t>
      </w:r>
      <w:r>
        <w:t>→</w:t>
      </w:r>
      <w:r>
        <w:t>A</w:t>
      </w:r>
      <w:r>
        <w:t>B</w:t>
      </w:r>
      <w:r>
        <w:t>.</w:t>
      </w:r>
      <w:r>
        <w:t>−</w:t>
      </w:r>
      <w:r>
        <w:t>−</w:t>
      </w:r>
      <w:r>
        <w:t>→</w:t>
      </w:r>
      <w:r>
        <w:t>A</w:t>
      </w:r>
      <w:r>
        <w:t>C</w:t>
      </w:r>
      <w:r>
        <w:t>=</w:t>
      </w:r>
      <w:r>
        <w:t>−</w:t>
      </w:r>
      <w:r>
        <w:t>−</w:t>
      </w:r>
      <w:r>
        <w:t>→</w:t>
      </w:r>
      <w:r>
        <w:t>A</w:t>
      </w:r>
      <w:r>
        <w:t>C</w:t>
      </w:r>
      <w:r>
        <w:t>.</w:t>
      </w:r>
      <w:r>
        <w:t>−</w:t>
      </w:r>
      <w:r>
        <w:t>−</w:t>
      </w:r>
      <w:r>
        <w:t>→</w:t>
      </w:r>
      <w:r>
        <w:t>A</w:t>
      </w:r>
      <w:r>
        <w:t>D</w:t>
      </w:r>
      <w:r>
        <w:t>=</w:t>
      </w:r>
      <w:r>
        <w:t>−</w:t>
      </w:r>
      <w:r>
        <w:t>−</w:t>
      </w:r>
      <w:r>
        <w:t>→</w:t>
      </w:r>
      <w:r>
        <w:t>A</w:t>
      </w:r>
      <w:r>
        <w:t>D</w:t>
      </w:r>
      <w:r>
        <w:t>.</w:t>
      </w:r>
      <w:r>
        <w:t>−</w:t>
      </w:r>
      <w:r>
        <w:t>−</w:t>
      </w:r>
      <w:r>
        <w:t>→</w:t>
      </w:r>
      <w:r>
        <w:t>A</w:t>
      </w:r>
      <w:r>
        <w:t>B</w:t>
      </w:r>
      <w:r>
        <w:t>AB→.AC→=AC→.AD→=AD→.AB→</w:t>
      </w:r>
      <w:r>
        <w:t xml:space="preserve"> = 0.</w:t>
      </w:r>
      <w:r>
        <w:br/>
      </w:r>
      <w:r>
        <w:t xml:space="preserve">Ta có cos </w:t>
      </w:r>
      <w:r>
        <w:t>(</w:t>
      </w:r>
      <w:r>
        <w:t>−</w:t>
      </w:r>
      <w:r>
        <w:t>→</w:t>
      </w:r>
      <w:r>
        <w:t>A</w:t>
      </w:r>
      <w:r>
        <w:t>I</w:t>
      </w:r>
      <w:r>
        <w:t>,</w:t>
      </w:r>
      <w:r>
        <w:t>−</w:t>
      </w:r>
      <w:r>
        <w:t>−</w:t>
      </w:r>
      <w:r>
        <w:t>→</w:t>
      </w:r>
      <w:r>
        <w:t>D</w:t>
      </w:r>
      <w:r>
        <w:t>B</w:t>
      </w:r>
      <w:r>
        <w:t>)</w:t>
      </w:r>
      <w:r>
        <w:t>AI→,DB→</w:t>
      </w:r>
      <w:r>
        <w:t xml:space="preserve"> = </w:t>
      </w:r>
      <w:r>
        <w:t>−</w:t>
      </w:r>
      <w:r>
        <w:t>→</w:t>
      </w:r>
      <w:r>
        <w:t>A</w:t>
      </w:r>
      <w:r>
        <w:t>I</w:t>
      </w:r>
      <w:r>
        <w:t>.</w:t>
      </w:r>
      <w:r>
        <w:t>−</w:t>
      </w:r>
      <w:r>
        <w:t>−</w:t>
      </w:r>
      <w:r>
        <w:t>→</w:t>
      </w:r>
      <w:r>
        <w:t>D</w:t>
      </w:r>
      <w:r>
        <w:t>B</w:t>
      </w:r>
      <w:r>
        <w:t>∣</w:t>
      </w:r>
      <w:r>
        <w:t>∣</w:t>
      </w:r>
      <w:r>
        <w:t>∣</w:t>
      </w:r>
      <w:r>
        <w:t>−</w:t>
      </w:r>
      <w:r>
        <w:t>→</w:t>
      </w:r>
      <w:r>
        <w:t>A</w:t>
      </w:r>
      <w:r>
        <w:t>I</w:t>
      </w:r>
      <w:r>
        <w:t>∣</w:t>
      </w:r>
      <w:r>
        <w:t>∣</w:t>
      </w:r>
      <w:r>
        <w:t>∣</w:t>
      </w:r>
      <w:r>
        <w:t>.</w:t>
      </w:r>
      <w:r>
        <w:t>∣</w:t>
      </w:r>
      <w:r>
        <w:t>∣</w:t>
      </w:r>
      <w:r>
        <w:t>∣</w:t>
      </w:r>
      <w:r>
        <w:t>−</w:t>
      </w:r>
      <w:r>
        <w:t>−</w:t>
      </w:r>
      <w:r>
        <w:t>→</w:t>
      </w:r>
      <w:r>
        <w:t>D</w:t>
      </w:r>
      <w:r>
        <w:t>B</w:t>
      </w:r>
      <w:r>
        <w:t>∣</w:t>
      </w:r>
      <w:r>
        <w:t>∣</w:t>
      </w:r>
      <w:r>
        <w:t>∣</w:t>
      </w:r>
      <w:r>
        <w:t>(AI→.DB→)/(|AI→|.|DB→|)</w:t>
      </w:r>
      <w:r>
        <w:t xml:space="preserve"> .</w:t>
      </w:r>
      <w:r>
        <w:br/>
      </w:r>
      <w:r>
        <w:t xml:space="preserve">Mặt khác, do </w:t>
      </w:r>
      <w:r>
        <w:t>−</w:t>
      </w:r>
      <w:r>
        <w:t>→</w:t>
      </w:r>
      <w:r>
        <w:t>A</w:t>
      </w:r>
      <w:r>
        <w:t>I</w:t>
      </w:r>
      <w:r>
        <w:t>=</w:t>
      </w:r>
      <w:r>
        <w:t>1</w:t>
      </w:r>
      <w:r>
        <w:t>2</w:t>
      </w:r>
      <w:r>
        <w:t>(</w:t>
      </w:r>
      <w:r>
        <w:t>−</w:t>
      </w:r>
      <w:r>
        <w:t>−</w:t>
      </w:r>
      <w:r>
        <w:t>→</w:t>
      </w:r>
      <w:r>
        <w:t>A</w:t>
      </w:r>
      <w:r>
        <w:t>B</w:t>
      </w:r>
      <w:r>
        <w:t>+</w:t>
      </w:r>
      <w:r>
        <w:t>−</w:t>
      </w:r>
      <w:r>
        <w:t>−</w:t>
      </w:r>
      <w:r>
        <w:t>→</w:t>
      </w:r>
      <w:r>
        <w:t>A</w:t>
      </w:r>
      <w:r>
        <w:t>C</w:t>
      </w:r>
      <w:r>
        <w:t>)</w:t>
      </w:r>
      <w:r>
        <w:t>AI→=(1)/(2)AB→+AC→</w:t>
      </w:r>
      <w:r>
        <w:t xml:space="preserve"> và </w:t>
      </w:r>
      <w:r>
        <w:t>−</w:t>
      </w:r>
      <w:r>
        <w:t>−</w:t>
      </w:r>
      <w:r>
        <w:t>→</w:t>
      </w:r>
      <w:r>
        <w:t>D</w:t>
      </w:r>
      <w:r>
        <w:t>B</w:t>
      </w:r>
      <w:r>
        <w:t>=</w:t>
      </w:r>
      <w:r>
        <w:t>−</w:t>
      </w:r>
      <w:r>
        <w:t>−</w:t>
      </w:r>
      <w:r>
        <w:t>→</w:t>
      </w:r>
      <w:r>
        <w:t>A</w:t>
      </w:r>
      <w:r>
        <w:t>B</w:t>
      </w:r>
      <w:r>
        <w:t>−</w:t>
      </w:r>
      <w:r>
        <w:t>−</w:t>
      </w:r>
      <w:r>
        <w:t>−</w:t>
      </w:r>
      <w:r>
        <w:t>→</w:t>
      </w:r>
      <w:r>
        <w:t>A</w:t>
      </w:r>
      <w:r>
        <w:t>D</w:t>
      </w:r>
      <w:r>
        <w:t>DB→=AB→-AD→</w:t>
      </w:r>
      <w:r>
        <w:br/>
      </w:r>
      <w:r>
        <w:t>nên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5699f6fd4b94228a55f7b88fa5fb5b1.jpg"/>
                    <pic:cNvPicPr/>
                  </pic:nvPicPr>
                  <pic:blipFill>
                    <a:blip r:embed="rId18"/>
                    <a:stretch>
                      <a:fillRect/>
                    </a:stretch>
                  </pic:blipFill>
                  <pic:spPr>
                    <a:xfrm>
                      <a:off x="0" y="0"/>
                      <a:ext cx="1905000" cy="1905000"/>
                    </a:xfrm>
                    <a:prstGeom prst="rect"/>
                  </pic:spPr>
                </pic:pic>
              </a:graphicData>
            </a:graphic>
          </wp:inline>
        </w:drawing>
      </w:r>
      <w:r>
        <w:br/>
      </w:r>
      <w:r>
        <w:t xml:space="preserve">Lại có </w:t>
      </w:r>
      <w:r>
        <w:t>∣</w:t>
      </w:r>
      <w:r>
        <w:t>∣</w:t>
      </w:r>
      <w:r>
        <w:t>∣</w:t>
      </w:r>
      <w:r>
        <w:t>−</w:t>
      </w:r>
      <w:r>
        <w:t>→</w:t>
      </w:r>
      <w:r>
        <w:t>A</w:t>
      </w:r>
      <w:r>
        <w:t>I</w:t>
      </w:r>
      <w:r>
        <w:t>∣</w:t>
      </w:r>
      <w:r>
        <w:t>∣</w:t>
      </w:r>
      <w:r>
        <w:t>∣</w:t>
      </w:r>
      <w:r>
        <w:t>=</w:t>
      </w:r>
      <w:r>
        <w:t>√</w:t>
      </w:r>
      <w:r>
        <w:t>2</w:t>
      </w:r>
      <w:r>
        <w:t>2</w:t>
      </w:r>
      <w:r>
        <w:t>|AI→|=(√(2))/(2)</w:t>
      </w:r>
      <w:r>
        <w:t xml:space="preserve">; </w:t>
      </w:r>
      <w:r>
        <w:t>∣</w:t>
      </w:r>
      <w:r>
        <w:t>∣</w:t>
      </w:r>
      <w:r>
        <w:t>∣</w:t>
      </w:r>
      <w:r>
        <w:t>−</w:t>
      </w:r>
      <w:r>
        <w:t>−</w:t>
      </w:r>
      <w:r>
        <w:t>→</w:t>
      </w:r>
      <w:r>
        <w:t>D</w:t>
      </w:r>
      <w:r>
        <w:t>B</w:t>
      </w:r>
      <w:r>
        <w:t>∣</w:t>
      </w:r>
      <w:r>
        <w:t>∣</w:t>
      </w:r>
      <w:r>
        <w:t>∣</w:t>
      </w:r>
      <w:r>
        <w:t>=</w:t>
      </w:r>
      <w:r>
        <w:t>√</w:t>
      </w:r>
      <w:r>
        <w:t>2</w:t>
      </w:r>
      <w:r>
        <w:t>|DB→|=√(2)</w:t>
      </w:r>
      <w:r>
        <w:t>.</w:t>
      </w:r>
      <w:r>
        <w:br/>
      </w:r>
      <w:r>
        <w:t xml:space="preserve">Do đó cos </w:t>
      </w:r>
      <w:r>
        <w:t>(</w:t>
      </w:r>
      <w:r>
        <w:t>−</w:t>
      </w:r>
      <w:r>
        <w:t>→</w:t>
      </w:r>
      <w:r>
        <w:t>A</w:t>
      </w:r>
      <w:r>
        <w:t>I</w:t>
      </w:r>
      <w:r>
        <w:t>,</w:t>
      </w:r>
      <w:r>
        <w:t>−</w:t>
      </w:r>
      <w:r>
        <w:t>−</w:t>
      </w:r>
      <w:r>
        <w:t>→</w:t>
      </w:r>
      <w:r>
        <w:t>D</w:t>
      </w:r>
      <w:r>
        <w:t>B</w:t>
      </w:r>
      <w:r>
        <w:t>)</w:t>
      </w:r>
      <w:r>
        <w:t>AI→,DB→</w:t>
      </w:r>
      <w:r>
        <w:t xml:space="preserve">= </w:t>
      </w:r>
      <w:r>
        <w:t>−</w:t>
      </w:r>
      <w:r>
        <w:t>→</w:t>
      </w:r>
      <w:r>
        <w:t>A</w:t>
      </w:r>
      <w:r>
        <w:t>I</w:t>
      </w:r>
      <w:r>
        <w:t>.</w:t>
      </w:r>
      <w:r>
        <w:t>−</w:t>
      </w:r>
      <w:r>
        <w:t>−</w:t>
      </w:r>
      <w:r>
        <w:t>→</w:t>
      </w:r>
      <w:r>
        <w:t>D</w:t>
      </w:r>
      <w:r>
        <w:t>B</w:t>
      </w:r>
      <w:r>
        <w:t>∣</w:t>
      </w:r>
      <w:r>
        <w:t>∣</w:t>
      </w:r>
      <w:r>
        <w:t>∣</w:t>
      </w:r>
      <w:r>
        <w:t>−</w:t>
      </w:r>
      <w:r>
        <w:t>→</w:t>
      </w:r>
      <w:r>
        <w:t>A</w:t>
      </w:r>
      <w:r>
        <w:t>I</w:t>
      </w:r>
      <w:r>
        <w:t>∣</w:t>
      </w:r>
      <w:r>
        <w:t>∣</w:t>
      </w:r>
      <w:r>
        <w:t>∣</w:t>
      </w:r>
      <w:r>
        <w:t>.</w:t>
      </w:r>
      <w:r>
        <w:t>∣</w:t>
      </w:r>
      <w:r>
        <w:t>∣</w:t>
      </w:r>
      <w:r>
        <w:t>∣</w:t>
      </w:r>
      <w:r>
        <w:t>−</w:t>
      </w:r>
      <w:r>
        <w:t>−</w:t>
      </w:r>
      <w:r>
        <w:t>→</w:t>
      </w:r>
      <w:r>
        <w:t>D</w:t>
      </w:r>
      <w:r>
        <w:t>B</w:t>
      </w:r>
      <w:r>
        <w:t>∣</w:t>
      </w:r>
      <w:r>
        <w:t>∣</w:t>
      </w:r>
      <w:r>
        <w:t>∣</w:t>
      </w:r>
      <w:r>
        <w:t>=</w:t>
      </w:r>
      <w:r>
        <w:t>1</w:t>
      </w:r>
      <w:r>
        <w:t>2</w:t>
      </w:r>
      <w:r>
        <w:t>√</w:t>
      </w:r>
      <w:r>
        <w:t>2</w:t>
      </w:r>
      <w:r>
        <w:t>2</w:t>
      </w:r>
      <w:r>
        <w:t>.</w:t>
      </w:r>
      <w:r>
        <w:t>√</w:t>
      </w:r>
      <w:r>
        <w:t>2</w:t>
      </w:r>
      <w:r>
        <w:t>=</w:t>
      </w:r>
      <w:r>
        <w:t>1</w:t>
      </w:r>
      <w:r>
        <w:t>2</w:t>
      </w:r>
      <w:r>
        <w:t>(AI→.DB→)/(|AI→|.|DB→|)=((1)/(2))/((√(2))/(2).√(2))=(1)/(2)</w:t>
      </w:r>
      <w:r>
        <w:t>.</w:t>
      </w:r>
      <w:r>
        <w:br/>
      </w:r>
      <w:r>
        <w:t xml:space="preserve">Vậy </w:t>
      </w:r>
      <w:r>
        <w:t>(</w:t>
      </w:r>
      <w:r>
        <w:t>−</w:t>
      </w:r>
      <w:r>
        <w:t>→</w:t>
      </w:r>
      <w:r>
        <w:t>A</w:t>
      </w:r>
      <w:r>
        <w:t>I</w:t>
      </w:r>
      <w:r>
        <w:t>,</w:t>
      </w:r>
      <w:r>
        <w:t>−</w:t>
      </w:r>
      <w:r>
        <w:t>−</w:t>
      </w:r>
      <w:r>
        <w:t>→</w:t>
      </w:r>
      <w:r>
        <w:t>D</w:t>
      </w:r>
      <w:r>
        <w:t>B</w:t>
      </w:r>
      <w:r>
        <w:t>)</w:t>
      </w:r>
      <w:r>
        <w:t>AI→,DB→</w:t>
      </w:r>
      <w:r>
        <w:t>= 60</w:t>
      </w:r>
      <w:r>
        <w:rPr>
          <w:vertAlign w:val="superscript"/>
        </w:rPr>
        <w:t>o</w:t>
      </w:r>
      <w:r>
        <w:br/>
      </w:r>
      <w:r>
        <w:rPr>
          <w:b/>
        </w:rPr>
      </w:r>
      <w:r>
        <w:br/>
      </w:r>
      <w:r>
        <w:rPr>
          <w:b/>
        </w:rPr>
        <w:t>B. Bài tập Vectơ và các phép toán vectơ trong không gian</w:t>
      </w:r>
      <w:r>
        <w:br/>
      </w:r>
      <w:r>
        <w:rPr>
          <w:b/>
        </w:rPr>
        <w:t>Bài 1:</w:t>
      </w:r>
      <w:r>
        <w:t xml:space="preserve"> Cho hình tứ diện ABCD có trọng tâm G, điểm O tùy ý. Mệnh đề nào sau đây là sai?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2d2d920c1e240acaea79f5d3e3c373f.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5c4c314249c74c568d549dc4956568ae.jpg"/>
                    <pic:cNvPicPr/>
                  </pic:nvPicPr>
                  <pic:blipFill>
                    <a:blip r:embed="rId20"/>
                    <a:stretch>
                      <a:fillRect/>
                    </a:stretch>
                  </pic:blipFill>
                  <pic:spPr>
                    <a:xfrm>
                      <a:off x="0" y="0"/>
                      <a:ext cx="1905000" cy="1905000"/>
                    </a:xfrm>
                    <a:prstGeom prst="rect"/>
                  </pic:spPr>
                </pic:pic>
              </a:graphicData>
            </a:graphic>
          </wp:inline>
        </w:drawing>
      </w:r>
      <w:r>
        <w:br/>
      </w:r>
      <w:r>
        <w:t xml:space="preserve">Vì G là trọng tâm của tứ diện ABCD nên ta có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t>.</w:t>
      </w:r>
      <w:r>
        <w:br/>
      </w:r>
      <w:r>
        <w:t xml:space="preserve">Khi đó, với mọi vị trí điểm O, ta có: </w:t>
      </w:r>
      <w:r>
        <w:t>−</w:t>
      </w:r>
      <w:r>
        <w:t>−</w:t>
      </w:r>
      <w:r>
        <w:t>→</w:t>
      </w:r>
      <w:r>
        <w:t>O</w:t>
      </w:r>
      <w:r>
        <w:t>A</w:t>
      </w:r>
      <w:r>
        <w:t>+</w:t>
      </w:r>
      <w:r>
        <w:t>−</w:t>
      </w:r>
      <w:r>
        <w:t>−</w:t>
      </w:r>
      <w:r>
        <w:t>→</w:t>
      </w:r>
      <w:r>
        <w:t>O</w:t>
      </w:r>
      <w:r>
        <w:t>B</w:t>
      </w:r>
      <w:r>
        <w:t>+</w:t>
      </w:r>
      <w:r>
        <w:t>−</w:t>
      </w:r>
      <w:r>
        <w:t>−</w:t>
      </w:r>
      <w:r>
        <w:t>→</w:t>
      </w:r>
      <w:r>
        <w:t>O</w:t>
      </w:r>
      <w:r>
        <w:t>C</w:t>
      </w:r>
      <w:r>
        <w:t>+</w:t>
      </w:r>
      <w:r>
        <w:t>−</w:t>
      </w:r>
      <w:r>
        <w:t>−</w:t>
      </w:r>
      <w:r>
        <w:t>→</w:t>
      </w:r>
      <w:r>
        <w:t>O</w:t>
      </w:r>
      <w:r>
        <w:t>D</w:t>
      </w:r>
      <w:r>
        <w:t>=</w:t>
      </w:r>
      <w:r>
        <w:t>4</w:t>
      </w:r>
      <w:r>
        <w:t>−</w:t>
      </w:r>
      <w:r>
        <w:t>−</w:t>
      </w:r>
      <w:r>
        <w:t>→</w:t>
      </w:r>
      <w:r>
        <w:t>O</w:t>
      </w:r>
      <w:r>
        <w:t>G</w:t>
      </w:r>
      <w:r>
        <w:t>OA→+OB→+OC→+OD→=4OG→</w:t>
      </w:r>
      <w:r>
        <w:t xml:space="preserve"> .</w:t>
      </w:r>
      <w:r>
        <w:br/>
      </w:r>
      <w:r>
        <w:t xml:space="preserve">Chọn O ≡ A, ta được: </w:t>
      </w:r>
      <w:r>
        <w:t>−</w:t>
      </w:r>
      <w:r>
        <w:t>−</w:t>
      </w:r>
      <w:r>
        <w:t>→</w:t>
      </w:r>
      <w:r>
        <w:t>A</w:t>
      </w:r>
      <w:r>
        <w:t>A</w:t>
      </w:r>
      <w:r>
        <w:t>+</w:t>
      </w:r>
      <w:r>
        <w:t>−</w:t>
      </w:r>
      <w:r>
        <w:t>−</w:t>
      </w:r>
      <w:r>
        <w:t>→</w:t>
      </w:r>
      <w:r>
        <w:t>A</w:t>
      </w:r>
      <w:r>
        <w:t>B</w:t>
      </w:r>
      <w:r>
        <w:t>+</w:t>
      </w:r>
      <w:r>
        <w:t>−</w:t>
      </w:r>
      <w:r>
        <w:t>−</w:t>
      </w:r>
      <w:r>
        <w:t>→</w:t>
      </w:r>
      <w:r>
        <w:t>A</w:t>
      </w:r>
      <w:r>
        <w:t>C</w:t>
      </w:r>
      <w:r>
        <w:t>+</w:t>
      </w:r>
      <w:r>
        <w:t>−</w:t>
      </w:r>
      <w:r>
        <w:t>−</w:t>
      </w:r>
      <w:r>
        <w:t>→</w:t>
      </w:r>
      <w:r>
        <w:t>A</w:t>
      </w:r>
      <w:r>
        <w:t>D</w:t>
      </w:r>
      <w:r>
        <w:t>=</w:t>
      </w:r>
      <w:r>
        <w:t>4</w:t>
      </w:r>
      <w:r>
        <w:t>−</w:t>
      </w:r>
      <w:r>
        <w:t>−</w:t>
      </w:r>
      <w:r>
        <w:t>→</w:t>
      </w:r>
      <w:r>
        <w:t>A</w:t>
      </w:r>
      <w:r>
        <w:t>G</w:t>
      </w:r>
      <w:r>
        <w:t>AA→+AB→+AC→+AD→=4AG→</w:t>
      </w:r>
      <w:r>
        <w:t xml:space="preserve"> ⇔ </w:t>
      </w:r>
      <w:r>
        <w:t>−</w:t>
      </w:r>
      <w:r>
        <w:t>−</w:t>
      </w:r>
      <w:r>
        <w:t>→</w:t>
      </w:r>
      <w:r>
        <w:t>A</w:t>
      </w:r>
      <w:r>
        <w:t>G</w:t>
      </w:r>
      <w:r>
        <w:t>=</w:t>
      </w:r>
      <w:r>
        <w:t>1</w:t>
      </w:r>
      <w:r>
        <w:t>4</w:t>
      </w:r>
      <w:r>
        <w:t>(</w:t>
      </w:r>
      <w:r>
        <w:t>−</w:t>
      </w:r>
      <w:r>
        <w:t>−</w:t>
      </w:r>
      <w:r>
        <w:t>→</w:t>
      </w:r>
      <w:r>
        <w:t>A</w:t>
      </w:r>
      <w:r>
        <w:t>B</w:t>
      </w:r>
      <w:r>
        <w:t>+</w:t>
      </w:r>
      <w:r>
        <w:t>−</w:t>
      </w:r>
      <w:r>
        <w:t>−</w:t>
      </w:r>
      <w:r>
        <w:t>→</w:t>
      </w:r>
      <w:r>
        <w:t>A</w:t>
      </w:r>
      <w:r>
        <w:t>C</w:t>
      </w:r>
      <w:r>
        <w:t>+</w:t>
      </w:r>
      <w:r>
        <w:t>−</w:t>
      </w:r>
      <w:r>
        <w:t>−</w:t>
      </w:r>
      <w:r>
        <w:t>→</w:t>
      </w:r>
      <w:r>
        <w:t>A</w:t>
      </w:r>
      <w:r>
        <w:t>D</w:t>
      </w:r>
      <w:r>
        <w:t>)</w:t>
      </w:r>
      <w:r>
        <w:t>AG→=(1)/(4)AB→+AC→+AD→</w:t>
      </w:r>
      <w:r>
        <w:t xml:space="preserve"> .</w:t>
      </w:r>
      <w:r>
        <w:br/>
      </w:r>
      <w:r>
        <w:t xml:space="preserve">Vậy mệnh đề sai là: </w:t>
      </w:r>
      <w:r>
        <w:t>−</w:t>
      </w:r>
      <w:r>
        <w:t>−</w:t>
      </w:r>
      <w:r>
        <w:t>→</w:t>
      </w:r>
      <w:r>
        <w:t>A</w:t>
      </w:r>
      <w:r>
        <w:t>G</w:t>
      </w:r>
      <w:r>
        <w:t>=</w:t>
      </w:r>
      <w:r>
        <w:t>2</w:t>
      </w:r>
      <w:r>
        <w:t>3</w:t>
      </w:r>
      <w:r>
        <w:t>(</w:t>
      </w:r>
      <w:r>
        <w:t>−</w:t>
      </w:r>
      <w:r>
        <w:t>−</w:t>
      </w:r>
      <w:r>
        <w:t>→</w:t>
      </w:r>
      <w:r>
        <w:t>A</w:t>
      </w:r>
      <w:r>
        <w:t>B</w:t>
      </w:r>
      <w:r>
        <w:t>+</w:t>
      </w:r>
      <w:r>
        <w:t>−</w:t>
      </w:r>
      <w:r>
        <w:t>−</w:t>
      </w:r>
      <w:r>
        <w:t>→</w:t>
      </w:r>
      <w:r>
        <w:t>A</w:t>
      </w:r>
      <w:r>
        <w:t>C</w:t>
      </w:r>
      <w:r>
        <w:t>+</w:t>
      </w:r>
      <w:r>
        <w:t>−</w:t>
      </w:r>
      <w:r>
        <w:t>−</w:t>
      </w:r>
      <w:r>
        <w:t>→</w:t>
      </w:r>
      <w:r>
        <w:t>A</w:t>
      </w:r>
      <w:r>
        <w:t>D</w:t>
      </w:r>
      <w:r>
        <w:t>)</w:t>
      </w:r>
      <w:r>
        <w:t>AG→=(2)/(3)AB→+AC→+AD→</w:t>
      </w:r>
      <w:r>
        <w:t xml:space="preserve"> .</w:t>
      </w:r>
      <w:r>
        <w:br/>
      </w:r>
      <w:r>
        <w:rPr>
          <w:b/>
        </w:rPr>
        <w:t>Bài 2:</w:t>
      </w:r>
      <w:r>
        <w:t xml:space="preserve"> Cho tứ diện ABCD có AB = AC = AD và </w:t>
      </w:r>
      <w:r>
        <w:t>ˆ</w:t>
      </w:r>
      <w:r>
        <w:t>B</w:t>
      </w:r>
      <w:r>
        <w:t>A</w:t>
      </w:r>
      <w:r>
        <w:t>C</w:t>
      </w:r>
      <w:r>
        <w:t>=</w:t>
      </w:r>
      <w:r>
        <w:t>ˆ</w:t>
      </w:r>
      <w:r>
        <w:t>B</w:t>
      </w:r>
      <w:r>
        <w:t>A</w:t>
      </w:r>
      <w:r>
        <w:t>D</w:t>
      </w:r>
      <w:r>
        <w:t>BAC^=BAD^</w:t>
      </w:r>
      <w:r>
        <w:t>= 60</w:t>
      </w:r>
      <w:r>
        <w:rPr>
          <w:vertAlign w:val="superscript"/>
        </w:rPr>
        <w:t>o</w:t>
      </w:r>
      <w:r>
        <w:t xml:space="preserve">. Tính góc </w:t>
      </w:r>
      <w:r>
        <w:t>(</w:t>
      </w:r>
      <w:r>
        <w:t>−</w:t>
      </w:r>
      <w:r>
        <w:t>−</w:t>
      </w:r>
      <w:r>
        <w:t>→</w:t>
      </w:r>
      <w:r>
        <w:t>A</w:t>
      </w:r>
      <w:r>
        <w:t>B</w:t>
      </w:r>
      <w:r>
        <w:t>,</w:t>
      </w:r>
      <w:r>
        <w:t>−</w:t>
      </w:r>
      <w:r>
        <w:t>−</w:t>
      </w:r>
      <w:r>
        <w:t>→</w:t>
      </w:r>
      <w:r>
        <w:t>C</w:t>
      </w:r>
      <w:r>
        <w:t>D</w:t>
      </w:r>
      <w:r>
        <w:t>)</w:t>
      </w:r>
      <w:r>
        <w:t>AB→,CD→</w:t>
      </w:r>
      <w:r>
        <w:t xml:space="preserve"> .</w:t>
      </w:r>
      <w:r>
        <w:br/>
      </w:r>
      <w:r>
        <w:rPr>
          <w:b/>
        </w:rPr>
        <w:t>Lời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d457f16e7a6462c81402c9d7b22ed20.jpg"/>
                    <pic:cNvPicPr/>
                  </pic:nvPicPr>
                  <pic:blipFill>
                    <a:blip r:embed="rId21"/>
                    <a:stretch>
                      <a:fillRect/>
                    </a:stretch>
                  </pic:blipFill>
                  <pic:spPr>
                    <a:xfrm>
                      <a:off x="0" y="0"/>
                      <a:ext cx="1905000" cy="1905000"/>
                    </a:xfrm>
                    <a:prstGeom prst="rect"/>
                  </pic:spPr>
                </pic:pic>
              </a:graphicData>
            </a:graphic>
          </wp:inline>
        </w:drawing>
      </w:r>
      <w:r>
        <w:br/>
      </w:r>
      <w:r>
        <w:t>Ta có:</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9b286f85f884c9b9399fb3520076448.jpg"/>
                    <pic:cNvPicPr/>
                  </pic:nvPicPr>
                  <pic:blipFill>
                    <a:blip r:embed="rId22"/>
                    <a:stretch>
                      <a:fillRect/>
                    </a:stretch>
                  </pic:blipFill>
                  <pic:spPr>
                    <a:xfrm>
                      <a:off x="0" y="0"/>
                      <a:ext cx="1905000" cy="1905000"/>
                    </a:xfrm>
                    <a:prstGeom prst="rect"/>
                  </pic:spPr>
                </pic:pic>
              </a:graphicData>
            </a:graphic>
          </wp:inline>
        </w:drawing>
      </w:r>
      <w:r>
        <w:br/>
      </w:r>
      <w:r>
        <w:t xml:space="preserve">Mà AC = AD = AB ⇒ </w:t>
      </w:r>
      <w:r>
        <w:t>−</w:t>
      </w:r>
      <w:r>
        <w:t>−</w:t>
      </w:r>
      <w:r>
        <w:t>→</w:t>
      </w:r>
      <w:r>
        <w:t>A</w:t>
      </w:r>
      <w:r>
        <w:t>B</w:t>
      </w:r>
      <w:r>
        <w:t>.</w:t>
      </w:r>
      <w:r>
        <w:t>−</w:t>
      </w:r>
      <w:r>
        <w:t>−</w:t>
      </w:r>
      <w:r>
        <w:t>→</w:t>
      </w:r>
      <w:r>
        <w:t>C</w:t>
      </w:r>
      <w:r>
        <w:t>D</w:t>
      </w:r>
      <w:r>
        <w:t>AB→.CD→</w:t>
      </w:r>
      <w:r>
        <w:t xml:space="preserve"> = 0 ⇒ </w:t>
      </w:r>
      <w:r>
        <w:t>(</w:t>
      </w:r>
      <w:r>
        <w:t>−</w:t>
      </w:r>
      <w:r>
        <w:t>−</w:t>
      </w:r>
      <w:r>
        <w:t>→</w:t>
      </w:r>
      <w:r>
        <w:t>A</w:t>
      </w:r>
      <w:r>
        <w:t>B</w:t>
      </w:r>
      <w:r>
        <w:t>,</w:t>
      </w:r>
      <w:r>
        <w:t>−</w:t>
      </w:r>
      <w:r>
        <w:t>−</w:t>
      </w:r>
      <w:r>
        <w:t>→</w:t>
      </w:r>
      <w:r>
        <w:t>C</w:t>
      </w:r>
      <w:r>
        <w:t>D</w:t>
      </w:r>
      <w:r>
        <w:t>)</w:t>
      </w:r>
      <w:r>
        <w:t>AB→,CD→</w:t>
      </w:r>
      <w:r>
        <w:t xml:space="preserve"> = 90</w:t>
      </w:r>
      <w:r>
        <w:rPr>
          <w:vertAlign w:val="superscript"/>
        </w:rPr>
        <w:t>o</w:t>
      </w:r>
      <w:r>
        <w:t>.</w:t>
      </w:r>
      <w:r>
        <w:br/>
      </w:r>
      <w:r>
        <w:rPr>
          <w:b/>
        </w:rPr>
        <w:t>Bài 3:</w:t>
      </w:r>
      <w:r>
        <w:t xml:space="preserve"> Cho hình lập phương ABCD.A'B'C'D' có cạnh bằng a. Gọi G là trọng tâm của tam giác AB'C. Chứng minh </w:t>
      </w:r>
      <w:r>
        <w:t>−</w:t>
      </w:r>
      <w:r>
        <w:t>−</w:t>
      </w:r>
      <w:r>
        <w:t>→</w:t>
      </w:r>
      <w:r>
        <w:t>B</w:t>
      </w:r>
      <w:r>
        <w:t>D</w:t>
      </w:r>
      <w:r>
        <w:t>'</w:t>
      </w:r>
      <w:r>
        <w:t>=</w:t>
      </w:r>
      <w:r>
        <w:t>3</w:t>
      </w:r>
      <w:r>
        <w:t>−</w:t>
      </w:r>
      <w:r>
        <w:t>−</w:t>
      </w:r>
      <w:r>
        <w:t>→</w:t>
      </w:r>
      <w:r>
        <w:t>B</w:t>
      </w:r>
      <w:r>
        <w:t>G</w:t>
      </w:r>
      <w:r>
        <w:t>BD'→=3BG→</w:t>
      </w:r>
      <w:r>
        <w:br/>
      </w:r>
      <w:r>
        <w:rPr>
          <w:b/>
        </w:rPr>
        <w:t>Lời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b591600564044254892c47fff8f7c50a.jpg"/>
                    <pic:cNvPicPr/>
                  </pic:nvPicPr>
                  <pic:blipFill>
                    <a:blip r:embed="rId23"/>
                    <a:stretch>
                      <a:fillRect/>
                    </a:stretch>
                  </pic:blipFill>
                  <pic:spPr>
                    <a:xfrm>
                      <a:off x="0" y="0"/>
                      <a:ext cx="1905000" cy="1905000"/>
                    </a:xfrm>
                    <a:prstGeom prst="rect"/>
                  </pic:spPr>
                </pic:pic>
              </a:graphicData>
            </a:graphic>
          </wp:inline>
        </w:drawing>
      </w:r>
      <w:r>
        <w:br/>
      </w:r>
      <w:r>
        <w:t>Cách 1: Gọi I là tâm của hình vuông ABCD</w:t>
      </w:r>
      <w:r>
        <w:br/>
      </w:r>
      <w:r>
        <w:t>=⇒ I là trung điểm của BD.</w:t>
      </w:r>
      <w:r>
        <w:br/>
      </w:r>
      <w:r>
        <w:t>Ta có: ∆BIG ∽ ∆ D'B'G</w:t>
      </w:r>
      <w:r>
        <w:br/>
      </w:r>
      <w:r>
        <w:t xml:space="preserve"> ⇒</w:t>
      </w:r>
      <w:r>
        <w:t>B</w:t>
      </w:r>
      <w:r>
        <w:t>G</w:t>
      </w:r>
      <w:r>
        <w:t>D</w:t>
      </w:r>
      <w:r>
        <w:t>'</w:t>
      </w:r>
      <w:r>
        <w:t>G</w:t>
      </w:r>
      <w:r>
        <w:t>=</w:t>
      </w:r>
      <w:r>
        <w:t>B</w:t>
      </w:r>
      <w:r>
        <w:t>I</w:t>
      </w:r>
      <w:r>
        <w:t>D</w:t>
      </w:r>
      <w:r>
        <w:t>'</w:t>
      </w:r>
      <w:r>
        <w:t>B</w:t>
      </w:r>
      <w:r>
        <w:t>'</w:t>
      </w:r>
      <w:r>
        <w:t>=</w:t>
      </w:r>
      <w:r>
        <w:t>1</w:t>
      </w:r>
      <w:r>
        <w:t>2</w:t>
      </w:r>
      <w:r>
        <w:t>(BG)/(D'G)=(BI)/(D'B')=(1)/(2)</w:t>
      </w:r>
      <w:r>
        <w:t xml:space="preserve"> ⇒ </w:t>
      </w:r>
      <w:r>
        <w:t>B</w:t>
      </w:r>
      <w:r>
        <w:t>G</w:t>
      </w:r>
      <w:r>
        <w:t>B</w:t>
      </w:r>
      <w:r>
        <w:t>D</w:t>
      </w:r>
      <w:r>
        <w:t>'</w:t>
      </w:r>
      <w:r>
        <w:t>=</w:t>
      </w:r>
      <w:r>
        <w:t>1</w:t>
      </w:r>
      <w:r>
        <w:t>3</w:t>
      </w:r>
      <w:r>
        <w:t>(BG)/(BD')=(1)/(3)</w:t>
      </w:r>
      <w:r>
        <w:t xml:space="preserve">= ⇒ </w:t>
      </w:r>
      <w:r>
        <w:t>−</w:t>
      </w:r>
      <w:r>
        <w:t>−</w:t>
      </w:r>
      <w:r>
        <w:t>→</w:t>
      </w:r>
      <w:r>
        <w:t>B</w:t>
      </w:r>
      <w:r>
        <w:t>D</w:t>
      </w:r>
      <w:r>
        <w:t>'</w:t>
      </w:r>
      <w:r>
        <w:t>=</w:t>
      </w:r>
      <w:r>
        <w:t>3</w:t>
      </w:r>
      <w:r>
        <w:t>−</w:t>
      </w:r>
      <w:r>
        <w:t>−</w:t>
      </w:r>
      <w:r>
        <w:t>→</w:t>
      </w:r>
      <w:r>
        <w:t>B</w:t>
      </w:r>
      <w:r>
        <w:t>G</w:t>
      </w:r>
      <w:r>
        <w:t>BD'→=3BG→</w:t>
      </w:r>
      <w:r>
        <w:t>=.</w:t>
      </w:r>
      <w:r>
        <w:br/>
      </w:r>
      <w:r>
        <w:t xml:space="preserve">Cách 2: Theo quy tắc hình hộp, ta có: </w:t>
      </w:r>
      <w:r>
        <w:t>−</w:t>
      </w:r>
      <w:r>
        <w:t>−</w:t>
      </w:r>
      <w:r>
        <w:t>→</w:t>
      </w:r>
      <w:r>
        <w:t>B</w:t>
      </w:r>
      <w:r>
        <w:t>A</w:t>
      </w:r>
      <w:r>
        <w:t>+</w:t>
      </w:r>
      <w:r>
        <w:t>−</w:t>
      </w:r>
      <w:r>
        <w:t>−</w:t>
      </w:r>
      <w:r>
        <w:t>→</w:t>
      </w:r>
      <w:r>
        <w:t>B</w:t>
      </w:r>
      <w:r>
        <w:t>C</w:t>
      </w:r>
      <w:r>
        <w:t>+</w:t>
      </w:r>
      <w:r>
        <w:t>−</w:t>
      </w:r>
      <w:r>
        <w:t>−</w:t>
      </w:r>
      <w:r>
        <w:t>→</w:t>
      </w:r>
      <w:r>
        <w:t>B</w:t>
      </w:r>
      <w:r>
        <w:t>B</w:t>
      </w:r>
      <w:r>
        <w:t>'</w:t>
      </w:r>
      <w:r>
        <w:t>BA→+BC→+BB'→</w:t>
      </w:r>
      <w:r>
        <w:t xml:space="preserve"> = </w:t>
      </w:r>
      <w:r>
        <w:t>−</w:t>
      </w:r>
      <w:r>
        <w:t>−</w:t>
      </w:r>
      <w:r>
        <w:t>→</w:t>
      </w:r>
      <w:r>
        <w:t>B</w:t>
      </w:r>
      <w:r>
        <w:t>D</w:t>
      </w:r>
      <w:r>
        <w:t>'</w:t>
      </w:r>
      <w:r>
        <w:t>BD'→</w:t>
      </w:r>
      <w:r>
        <w:t>. (1)</w:t>
      </w:r>
      <w:r>
        <w:br/>
      </w:r>
      <w:r>
        <w:t xml:space="preserve">Do G là trọng tâm tam giác AB'C nên </w:t>
      </w:r>
      <w:r>
        <w:t>−</w:t>
      </w:r>
      <w:r>
        <w:t>−</w:t>
      </w:r>
      <w:r>
        <w:t>→</w:t>
      </w:r>
      <w:r>
        <w:t>B</w:t>
      </w:r>
      <w:r>
        <w:t>A</w:t>
      </w:r>
      <w:r>
        <w:t>+</w:t>
      </w:r>
      <w:r>
        <w:t>−</w:t>
      </w:r>
      <w:r>
        <w:t>−</w:t>
      </w:r>
      <w:r>
        <w:t>→</w:t>
      </w:r>
      <w:r>
        <w:t>B</w:t>
      </w:r>
      <w:r>
        <w:t>C</w:t>
      </w:r>
      <w:r>
        <w:t>+</w:t>
      </w:r>
      <w:r>
        <w:t>−</w:t>
      </w:r>
      <w:r>
        <w:t>−</w:t>
      </w:r>
      <w:r>
        <w:t>→</w:t>
      </w:r>
      <w:r>
        <w:t>B</w:t>
      </w:r>
      <w:r>
        <w:t>B</w:t>
      </w:r>
      <w:r>
        <w:t>'</w:t>
      </w:r>
      <w:r>
        <w:t>BA→+BC→+BB'→</w:t>
      </w:r>
      <w:r>
        <w:t xml:space="preserve"> = </w:t>
      </w:r>
      <w:r>
        <w:t>3</w:t>
      </w:r>
      <w:r>
        <w:t>−</w:t>
      </w:r>
      <w:r>
        <w:t>−</w:t>
      </w:r>
      <w:r>
        <w:t>→</w:t>
      </w:r>
      <w:r>
        <w:t>B</w:t>
      </w:r>
      <w:r>
        <w:t>G</w:t>
      </w:r>
      <w:r>
        <w:t>3BG→</w:t>
      </w:r>
      <w:r>
        <w:t>. (2)</w:t>
      </w:r>
      <w:r>
        <w:br/>
      </w:r>
      <w:r>
        <w:t xml:space="preserve">Từ (1) và (2) suy ra: </w:t>
      </w:r>
      <w:r>
        <w:t>−</w:t>
      </w:r>
      <w:r>
        <w:t>−</w:t>
      </w:r>
      <w:r>
        <w:t>→</w:t>
      </w:r>
      <w:r>
        <w:t>B</w:t>
      </w:r>
      <w:r>
        <w:t>D</w:t>
      </w:r>
      <w:r>
        <w:t>'</w:t>
      </w:r>
      <w:r>
        <w:t>=</w:t>
      </w:r>
      <w:r>
        <w:t>3</w:t>
      </w:r>
      <w:r>
        <w:t>−</w:t>
      </w:r>
      <w:r>
        <w:t>−</w:t>
      </w:r>
      <w:r>
        <w:t>→</w:t>
      </w:r>
      <w:r>
        <w:t>B</w:t>
      </w:r>
      <w:r>
        <w:t>G</w:t>
      </w:r>
      <w:r>
        <w:t>BD'→=3BG→</w:t>
      </w:r>
      <w:r>
        <w:t>.</w:t>
      </w:r>
      <w:r>
        <w:br/>
      </w:r>
      <w:r>
        <w:t>⇒ đpcm.</w:t>
      </w:r>
      <w:r>
        <w:br/>
      </w:r>
      <w:r>
        <w:rPr>
          <w:b/>
        </w:rPr>
        <w:t>Bài 4:</w:t>
      </w:r>
      <w:r>
        <w:t xml:space="preserve"> Một chiếc ô tô được đặt trên mặt đáy dưới của một khung sắt có dạng hình hộp chữ nhật với đáy trên là hình chữ nhật ABCD, mặp phẳng (ABCD) song song với mặt phẳng nằm ngang. Khung sắt đó được buộc vào móc E của chiếc cần cẩu sao cho các đoạn dây cáp EA, EB, EC, ED có độ dài bằng nhau và cùng tạo với mặt phẳng (ABCD) một góc bằng 30</w:t>
      </w:r>
      <w:r>
        <w:rPr>
          <w:vertAlign w:val="superscript"/>
        </w:rPr>
        <w:t>o</w:t>
      </w:r>
      <w:r>
        <w:t>. Chiếc cần cẩu kéo khung sắt lên theo phương thẳng đứng.</w:t>
      </w:r>
      <w:r>
        <w:br/>
      </w:r>
      <w:r>
        <w:t xml:space="preserve">Tính trọng lượng của chiếc xe ô tô (làm tròn trên hàng đơn vị). Biết rằng các lực căng </w:t>
      </w:r>
      <w:r>
        <w:t>−</w:t>
      </w:r>
      <w:r>
        <w:t>→</w:t>
      </w:r>
      <w:r>
        <w:t>F</w:t>
      </w:r>
      <w:r>
        <w:t>1</w:t>
      </w:r>
      <w:r>
        <w:t>,</w:t>
      </w:r>
      <w:r>
        <w:t>−</w:t>
      </w:r>
      <w:r>
        <w:t>→</w:t>
      </w:r>
      <w:r>
        <w:t>F</w:t>
      </w:r>
      <w:r>
        <w:t>2</w:t>
      </w:r>
      <w:r>
        <w:t>,</w:t>
      </w:r>
      <w:r>
        <w:t>−</w:t>
      </w:r>
      <w:r>
        <w:t>→</w:t>
      </w:r>
      <w:r>
        <w:t>F</w:t>
      </w:r>
      <w:r>
        <w:t>3</w:t>
      </w:r>
      <w:r>
        <w:t>;</w:t>
      </w:r>
      <w:r>
        <w:t>−</w:t>
      </w:r>
      <w:r>
        <w:t>→</w:t>
      </w:r>
      <w:r>
        <w:t>F</w:t>
      </w:r>
      <w:r>
        <w:t>4</w:t>
      </w:r>
      <w:r>
        <w:t>F_(1)→,F_(2)→,F_(3)→;F_(4)→</w:t>
      </w:r>
      <w:r>
        <w:t>đều có cường độ là 4 500 N và trọng lượng của khung sắt là 2 500 N.</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4f974755a154587a9a4fa70f41fbf8f.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t>Gọi A</w:t>
      </w:r>
      <w:r>
        <w:rPr>
          <w:vertAlign w:val="subscript"/>
        </w:rPr>
        <w:t>1</w:t>
      </w:r>
      <w:r>
        <w:t>; B</w:t>
      </w:r>
      <w:r>
        <w:rPr>
          <w:vertAlign w:val="subscript"/>
        </w:rPr>
        <w:t>1</w:t>
      </w:r>
      <w:r>
        <w:t>; C</w:t>
      </w:r>
      <w:r>
        <w:rPr>
          <w:vertAlign w:val="subscript"/>
        </w:rPr>
        <w:t>1</w:t>
      </w:r>
      <w:r>
        <w:t>; D</w:t>
      </w:r>
      <w:r>
        <w:rPr>
          <w:vertAlign w:val="subscript"/>
        </w:rPr>
        <w:t>1</w:t>
      </w:r>
      <w:r>
        <w:t xml:space="preserve"> lần lượt là các điểm sao cho:</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209c765c186b447aacc1cf74219c460e.jpg"/>
                    <pic:cNvPicPr/>
                  </pic:nvPicPr>
                  <pic:blipFill>
                    <a:blip r:embed="rId25"/>
                    <a:stretch>
                      <a:fillRect/>
                    </a:stretch>
                  </pic:blipFill>
                  <pic:spPr>
                    <a:xfrm>
                      <a:off x="0" y="0"/>
                      <a:ext cx="1905000" cy="1905000"/>
                    </a:xfrm>
                    <a:prstGeom prst="rect"/>
                  </pic:spPr>
                </pic:pic>
              </a:graphicData>
            </a:graphic>
          </wp:inline>
        </w:drawing>
      </w:r>
      <w:r>
        <w:br/>
      </w:r>
      <w:r>
        <w:t>Vì EA, EB, EC, ED có độ dài bằng nhau và cùng tạo với mặt phẳng (ABCD) một góc bằng 30</w:t>
      </w:r>
      <w:r>
        <w:rPr>
          <w:vertAlign w:val="superscript"/>
        </w:rPr>
        <w:t>o</w:t>
      </w:r>
      <w:r>
        <w:t xml:space="preserve"> nên EA</w:t>
      </w:r>
      <w:r>
        <w:rPr>
          <w:vertAlign w:val="subscript"/>
        </w:rPr>
        <w:t>1</w:t>
      </w:r>
      <w:r>
        <w:t>, EB</w:t>
      </w:r>
      <w:r>
        <w:rPr>
          <w:vertAlign w:val="subscript"/>
        </w:rPr>
        <w:t>1</w:t>
      </w:r>
      <w:r>
        <w:t>, EC</w:t>
      </w:r>
      <w:r>
        <w:rPr>
          <w:vertAlign w:val="subscript"/>
        </w:rPr>
        <w:t>1</w:t>
      </w:r>
      <w:r>
        <w:t>, ED</w:t>
      </w:r>
      <w:r>
        <w:rPr>
          <w:vertAlign w:val="subscript"/>
        </w:rPr>
        <w:t>1</w:t>
      </w:r>
      <w:r>
        <w:t xml:space="preserve"> bằng nhau và cùng tạo với mặt phẳng (A</w:t>
      </w:r>
      <w:r>
        <w:rPr>
          <w:vertAlign w:val="subscript"/>
        </w:rPr>
        <w:t>1</w:t>
      </w:r>
      <w:r>
        <w:t>B</w:t>
      </w:r>
      <w:r>
        <w:rPr>
          <w:vertAlign w:val="subscript"/>
        </w:rPr>
        <w:t>1</w:t>
      </w:r>
      <w:r>
        <w:t>C</w:t>
      </w:r>
      <w:r>
        <w:rPr>
          <w:vertAlign w:val="subscript"/>
        </w:rPr>
        <w:t>1</w:t>
      </w:r>
      <w:r>
        <w:t>D</w:t>
      </w:r>
      <w:r>
        <w:rPr>
          <w:vertAlign w:val="subscript"/>
        </w:rPr>
        <w:t>1</w:t>
      </w:r>
      <w:r>
        <w:t>) một góc 30</w:t>
      </w:r>
      <w:r>
        <w:rPr>
          <w:vertAlign w:val="superscript"/>
        </w:rPr>
        <w:t>o</w:t>
      </w:r>
      <w:r>
        <w:rPr>
          <w:vertAlign w:val="subscript"/>
        </w:rPr>
        <w:t>.</w:t>
      </w:r>
      <w:r>
        <w:br/>
      </w:r>
      <w:r>
        <w:t>Vì ABCD là hình chữ nhật nên A</w:t>
      </w:r>
      <w:r>
        <w:rPr>
          <w:vertAlign w:val="subscript"/>
        </w:rPr>
        <w:t>1</w:t>
      </w:r>
      <w:r>
        <w:t>B</w:t>
      </w:r>
      <w:r>
        <w:rPr>
          <w:vertAlign w:val="subscript"/>
        </w:rPr>
        <w:t>1</w:t>
      </w:r>
      <w:r>
        <w:t>C</w:t>
      </w:r>
      <w:r>
        <w:rPr>
          <w:vertAlign w:val="subscript"/>
        </w:rPr>
        <w:t>1</w:t>
      </w:r>
      <w:r>
        <w:t>D</w:t>
      </w:r>
      <w:r>
        <w:rPr>
          <w:vertAlign w:val="subscript"/>
        </w:rPr>
        <w:t>1</w:t>
      </w:r>
      <w:r>
        <w:t xml:space="preserve"> cũng là hình chữ nhật.</w:t>
      </w:r>
      <w:r>
        <w:br/>
      </w:r>
      <w:r>
        <w:t>Gọi O là tâm của hình chữ nhật A</w:t>
      </w:r>
      <w:r>
        <w:rPr>
          <w:vertAlign w:val="subscript"/>
        </w:rPr>
        <w:t>1</w:t>
      </w:r>
      <w:r>
        <w:t>B</w:t>
      </w:r>
      <w:r>
        <w:rPr>
          <w:vertAlign w:val="subscript"/>
        </w:rPr>
        <w:t>1</w:t>
      </w:r>
      <w:r>
        <w:t>C</w:t>
      </w:r>
      <w:r>
        <w:rPr>
          <w:vertAlign w:val="subscript"/>
        </w:rPr>
        <w:t>1</w:t>
      </w:r>
      <w:r>
        <w:t>D</w:t>
      </w:r>
      <w:r>
        <w:rPr>
          <w:vertAlign w:val="subscript"/>
        </w:rPr>
        <w:t>1</w:t>
      </w:r>
      <w:r>
        <w:t>.</w:t>
      </w:r>
      <w:r>
        <w:br/>
      </w:r>
      <w:r>
        <w:t>Suy ra EO ⊥ (A</w:t>
      </w:r>
      <w:r>
        <w:rPr>
          <w:vertAlign w:val="subscript"/>
        </w:rPr>
        <w:t>1</w:t>
      </w:r>
      <w:r>
        <w:t>B</w:t>
      </w:r>
      <w:r>
        <w:rPr>
          <w:vertAlign w:val="subscript"/>
        </w:rPr>
        <w:t>1</w:t>
      </w:r>
      <w:r>
        <w:t>C</w:t>
      </w:r>
      <w:r>
        <w:rPr>
          <w:vertAlign w:val="subscript"/>
        </w:rPr>
        <w:t>1</w:t>
      </w:r>
      <w:r>
        <w:t>D</w:t>
      </w:r>
      <w:r>
        <w:rPr>
          <w:vertAlign w:val="subscript"/>
        </w:rPr>
        <w:t>1</w:t>
      </w:r>
      <w:r>
        <w:t>).</w:t>
      </w:r>
      <w:r>
        <w:br/>
      </w:r>
      <w:r>
        <w:t>Do đó, góc giữa đường thẳng EA</w:t>
      </w:r>
      <w:r>
        <w:rPr>
          <w:vertAlign w:val="subscript"/>
        </w:rPr>
        <w:t>1</w:t>
      </w:r>
      <w:r>
        <w:t xml:space="preserve"> và mặt phẳng (A</w:t>
      </w:r>
      <w:r>
        <w:rPr>
          <w:vertAlign w:val="subscript"/>
        </w:rPr>
        <w:t>1</w:t>
      </w:r>
      <w:r>
        <w:t>B</w:t>
      </w:r>
      <w:r>
        <w:rPr>
          <w:vertAlign w:val="subscript"/>
        </w:rPr>
        <w:t>1</w:t>
      </w:r>
      <w:r>
        <w:t>C</w:t>
      </w:r>
      <w:r>
        <w:rPr>
          <w:vertAlign w:val="subscript"/>
        </w:rPr>
        <w:t>1</w:t>
      </w:r>
      <w:r>
        <w:t>D</w:t>
      </w:r>
      <w:r>
        <w:rPr>
          <w:vertAlign w:val="subscript"/>
        </w:rPr>
        <w:t>1</w:t>
      </w:r>
      <w:r>
        <w:t>) bằng góc EA</w:t>
      </w:r>
      <w:r>
        <w:rPr>
          <w:vertAlign w:val="subscript"/>
        </w:rPr>
        <w:t>1</w:t>
      </w:r>
      <w:r>
        <w:t>O.</w:t>
      </w:r>
      <w:r>
        <w:br/>
      </w:r>
      <w:r>
        <w:t xml:space="preserve">Suy ra </w:t>
      </w:r>
      <w:r>
        <w:t>ˆ</w:t>
      </w:r>
      <w:r>
        <w:t>E</w:t>
      </w:r>
      <w:r>
        <w:t>A</w:t>
      </w:r>
      <w:r>
        <w:t>1</w:t>
      </w:r>
      <w:r>
        <w:t>O</w:t>
      </w:r>
      <w:r>
        <w:t>EA_(1)O^</w:t>
      </w:r>
      <w:r>
        <w:t>== 30</w:t>
      </w:r>
      <w:r>
        <w:rPr>
          <w:vertAlign w:val="subscript"/>
        </w:rPr>
        <w:t>­</w:t>
      </w:r>
      <w:r>
        <w:rPr>
          <w:vertAlign w:val="superscript"/>
        </w:rPr>
        <w:t>o</w:t>
      </w:r>
      <w:r>
        <w:t>.</w:t>
      </w:r>
      <w:r>
        <w:br/>
      </w:r>
      <w:r>
        <w:t>Ta có: |</w:t>
      </w:r>
      <w:r>
        <w:t>−</w:t>
      </w:r>
      <w:r>
        <w:t>→</w:t>
      </w:r>
      <w:r>
        <w:t>F</w:t>
      </w:r>
      <w:r>
        <w:t>1</w:t>
      </w:r>
      <w:r>
        <w:t>F_(1)→</w:t>
      </w:r>
      <w:r>
        <w:t xml:space="preserve">=| = | </w:t>
      </w:r>
      <w:r>
        <w:t>−</w:t>
      </w:r>
      <w:r>
        <w:t>→</w:t>
      </w:r>
      <w:r>
        <w:t>F</w:t>
      </w:r>
      <w:r>
        <w:t>2</w:t>
      </w:r>
      <w:r>
        <w:t>F_(2)→</w:t>
      </w:r>
      <w:r>
        <w:t xml:space="preserve">=| = | </w:t>
      </w:r>
      <w:r>
        <w:t>−</w:t>
      </w:r>
      <w:r>
        <w:t>→</w:t>
      </w:r>
      <w:r>
        <w:t>F</w:t>
      </w:r>
      <w:r>
        <w:t>3</w:t>
      </w:r>
      <w:r>
        <w:t>F_(3)→</w:t>
      </w:r>
      <w:r>
        <w:t xml:space="preserve">=| = | </w:t>
      </w:r>
      <w:r>
        <w:t>−</w:t>
      </w:r>
      <w:r>
        <w:t>→</w:t>
      </w:r>
      <w:r>
        <w:t>F</w:t>
      </w:r>
      <w:r>
        <w:t>4</w:t>
      </w:r>
      <w:r>
        <w:t>F_(4)→</w:t>
      </w:r>
      <w:r>
        <w:t>=| = 4 500 (N)</w:t>
      </w:r>
      <w:r>
        <w:br/>
      </w:r>
      <w:r>
        <w:t>Nên EA</w:t>
      </w:r>
      <w:r>
        <w:rPr>
          <w:vertAlign w:val="subscript"/>
        </w:rPr>
        <w:t>1</w:t>
      </w:r>
      <w:r>
        <w:t xml:space="preserve"> = EB</w:t>
      </w:r>
      <w:r>
        <w:rPr>
          <w:vertAlign w:val="subscript"/>
        </w:rPr>
        <w:t>1</w:t>
      </w:r>
      <w:r>
        <w:t xml:space="preserve"> = EC</w:t>
      </w:r>
      <w:r>
        <w:rPr>
          <w:vertAlign w:val="subscript"/>
        </w:rPr>
        <w:t>1</w:t>
      </w:r>
      <w:r>
        <w:t xml:space="preserve"> = ED</w:t>
      </w:r>
      <w:r>
        <w:rPr>
          <w:vertAlign w:val="subscript"/>
        </w:rPr>
        <w:t xml:space="preserve">1 </w:t>
      </w:r>
      <w:r>
        <w:t>= 4 500.</w:t>
      </w:r>
      <w:r>
        <w:br/>
      </w:r>
      <w:r>
        <w:t>Tam giác EOA</w:t>
      </w:r>
      <w:r>
        <w:rPr>
          <w:vertAlign w:val="subscript"/>
        </w:rPr>
        <w:t>1</w:t>
      </w:r>
      <w:r>
        <w:t xml:space="preserve"> vuông tại O nên EO = EA</w:t>
      </w:r>
      <w:r>
        <w:rPr>
          <w:vertAlign w:val="subscript"/>
        </w:rPr>
        <w:t>1</w:t>
      </w:r>
      <w:r>
        <w:t xml:space="preserve">.sin </w:t>
      </w:r>
      <w:r>
        <w:t>ˆ</w:t>
      </w:r>
      <w:r>
        <w:t>E</w:t>
      </w:r>
      <w:r>
        <w:t>A</w:t>
      </w:r>
      <w:r>
        <w:t>1</w:t>
      </w:r>
      <w:r>
        <w:t>O</w:t>
      </w:r>
      <w:r>
        <w:t>EA_(1)O^</w:t>
      </w:r>
      <w:r>
        <w:t>= = 4 500.sin30</w:t>
      </w:r>
      <w:r>
        <w:rPr>
          <w:vertAlign w:val="superscript"/>
        </w:rPr>
        <w:t>o</w:t>
      </w:r>
      <w:r>
        <w:t xml:space="preserve"> = 2 250 (N).</w:t>
      </w:r>
      <w:r>
        <w:br/>
      </w:r>
      <w:r>
        <w:t>Theo quy tắc ba điểm, ta có:</w:t>
      </w:r>
      <w:r>
        <w:br/>
      </w:r>
      <w:r>
        <w:t>−</w:t>
      </w:r>
      <w:r>
        <w:t>−</w:t>
      </w:r>
      <w:r>
        <w:t>→</w:t>
      </w:r>
      <w:r>
        <w:t>E</w:t>
      </w:r>
      <w:r>
        <w:t>A</w:t>
      </w:r>
      <w:r>
        <w:t>1</w:t>
      </w:r>
      <w:r>
        <w:t>=</w:t>
      </w:r>
      <w:r>
        <w:t>−</w:t>
      </w:r>
      <w:r>
        <w:t>−</w:t>
      </w:r>
      <w:r>
        <w:t>→</w:t>
      </w:r>
      <w:r>
        <w:t>E</w:t>
      </w:r>
      <w:r>
        <w:t>O</w:t>
      </w:r>
      <w:r>
        <w:t>+</w:t>
      </w:r>
      <w:r>
        <w:t>−</w:t>
      </w:r>
      <w:r>
        <w:t>−</w:t>
      </w:r>
      <w:r>
        <w:t>→</w:t>
      </w:r>
      <w:r>
        <w:t>O</w:t>
      </w:r>
      <w:r>
        <w:t>A</w:t>
      </w:r>
      <w:r>
        <w:t>1</w:t>
      </w:r>
      <w:r>
        <w:t>EA_(1)→=EO→+OA_(1)→</w:t>
      </w:r>
      <w:r>
        <w:t xml:space="preserve">=, </w:t>
      </w:r>
      <w:r>
        <w:t>−</w:t>
      </w:r>
      <w:r>
        <w:t>−−</w:t>
      </w:r>
      <w:r>
        <w:t>→</w:t>
      </w:r>
      <w:r>
        <w:t>E</w:t>
      </w:r>
      <w:r>
        <w:t>B</w:t>
      </w:r>
      <w:r>
        <w:t>1</w:t>
      </w:r>
      <w:r>
        <w:t>=</w:t>
      </w:r>
      <w:r>
        <w:t>−</w:t>
      </w:r>
      <w:r>
        <w:t>−</w:t>
      </w:r>
      <w:r>
        <w:t>→</w:t>
      </w:r>
      <w:r>
        <w:t>E</w:t>
      </w:r>
      <w:r>
        <w:t>O</w:t>
      </w:r>
      <w:r>
        <w:t>+</w:t>
      </w:r>
      <w:r>
        <w:t>−</w:t>
      </w:r>
      <w:r>
        <w:t>−−</w:t>
      </w:r>
      <w:r>
        <w:t>→</w:t>
      </w:r>
      <w:r>
        <w:t>O</w:t>
      </w:r>
      <w:r>
        <w:t>B</w:t>
      </w:r>
      <w:r>
        <w:t>1</w:t>
      </w:r>
      <w:r>
        <w:t>EB_(1)→=EO→+OB_(1)→</w:t>
      </w:r>
      <w:r>
        <w:t xml:space="preserve"> =,</w:t>
      </w:r>
      <w:r>
        <w:br/>
      </w:r>
      <w:r>
        <w:t xml:space="preserve">= </w:t>
      </w:r>
      <w:r>
        <w:t>−</w:t>
      </w:r>
      <w:r>
        <w:t>−</w:t>
      </w:r>
      <w:r>
        <w:t>→</w:t>
      </w:r>
      <w:r>
        <w:t>E</w:t>
      </w:r>
      <w:r>
        <w:t>C</w:t>
      </w:r>
      <w:r>
        <w:t>1</w:t>
      </w:r>
      <w:r>
        <w:t>=</w:t>
      </w:r>
      <w:r>
        <w:t>−</w:t>
      </w:r>
      <w:r>
        <w:t>−</w:t>
      </w:r>
      <w:r>
        <w:t>→</w:t>
      </w:r>
      <w:r>
        <w:t>E</w:t>
      </w:r>
      <w:r>
        <w:t>O</w:t>
      </w:r>
      <w:r>
        <w:t>+</w:t>
      </w:r>
      <w:r>
        <w:t>−</w:t>
      </w:r>
      <w:r>
        <w:t>−</w:t>
      </w:r>
      <w:r>
        <w:t>→</w:t>
      </w:r>
      <w:r>
        <w:t>O</w:t>
      </w:r>
      <w:r>
        <w:t>C</w:t>
      </w:r>
      <w:r>
        <w:t>1</w:t>
      </w:r>
      <w:r>
        <w:t>EC_(1)→=EO→+OC_(1)→</w:t>
      </w:r>
      <w:r>
        <w:t>−</w:t>
      </w:r>
      <w:r>
        <w:t>−−</w:t>
      </w:r>
      <w:r>
        <w:t>→</w:t>
      </w:r>
      <w:r>
        <w:t>E</w:t>
      </w:r>
      <w:r>
        <w:t>D</w:t>
      </w:r>
      <w:r>
        <w:t>1</w:t>
      </w:r>
      <w:r>
        <w:t>=</w:t>
      </w:r>
      <w:r>
        <w:t>−</w:t>
      </w:r>
      <w:r>
        <w:t>−</w:t>
      </w:r>
      <w:r>
        <w:t>→</w:t>
      </w:r>
      <w:r>
        <w:t>E</w:t>
      </w:r>
      <w:r>
        <w:t>O</w:t>
      </w:r>
      <w:r>
        <w:t>+</w:t>
      </w:r>
      <w:r>
        <w:t>−</w:t>
      </w:r>
      <w:r>
        <w:t>−−</w:t>
      </w:r>
      <w:r>
        <w:t>→</w:t>
      </w:r>
      <w:r>
        <w:t>O</w:t>
      </w:r>
      <w:r>
        <w:t>D</w:t>
      </w:r>
      <w:r>
        <w:t>1</w:t>
      </w:r>
      <w:r>
        <w:t>ED_(1)→=EO→+OD_(1)→</w:t>
      </w:r>
      <w:r>
        <w:t>=.</w:t>
      </w:r>
      <w:r>
        <w:br/>
      </w:r>
      <w:r>
        <w:t>Vì O là trung điểm của A</w:t>
      </w:r>
      <w:r>
        <w:rPr>
          <w:vertAlign w:val="subscript"/>
        </w:rPr>
        <w:t>1</w:t>
      </w:r>
      <w:r>
        <w:t>C</w:t>
      </w:r>
      <w:r>
        <w:rPr>
          <w:vertAlign w:val="subscript"/>
        </w:rPr>
        <w:t>1</w:t>
      </w:r>
      <w:r>
        <w:t xml:space="preserve"> và B</w:t>
      </w:r>
      <w:r>
        <w:rPr>
          <w:vertAlign w:val="subscript"/>
        </w:rPr>
        <w:t>1</w:t>
      </w:r>
      <w:r>
        <w:t>D</w:t>
      </w:r>
      <w:r>
        <w:rPr>
          <w:vertAlign w:val="subscript"/>
        </w:rPr>
        <w:t>1</w:t>
      </w:r>
      <w:r>
        <w:t xml:space="preserve"> nên </w:t>
      </w:r>
      <w:r>
        <w:t>−</w:t>
      </w:r>
      <w:r>
        <w:t>−</w:t>
      </w:r>
      <w:r>
        <w:t>→</w:t>
      </w:r>
      <w:r>
        <w:t>O</w:t>
      </w:r>
      <w:r>
        <w:t>A</w:t>
      </w:r>
      <w:r>
        <w:t>1</w:t>
      </w:r>
      <w:r>
        <w:t>+</w:t>
      </w:r>
      <w:r>
        <w:t>−</w:t>
      </w:r>
      <w:r>
        <w:t>−</w:t>
      </w:r>
      <w:r>
        <w:t>→</w:t>
      </w:r>
      <w:r>
        <w:t>O</w:t>
      </w:r>
      <w:r>
        <w:t>C</w:t>
      </w:r>
      <w:r>
        <w:t>1</w:t>
      </w:r>
      <w:r>
        <w:t>=</w:t>
      </w:r>
      <w:r>
        <w:t>→</w:t>
      </w:r>
      <w:r>
        <w:t>0</w:t>
      </w:r>
      <w:r>
        <w:t>OA_(1)→+OC_(1)→=0→</w:t>
      </w:r>
      <w:r>
        <w:t xml:space="preserve"> =, </w:t>
      </w:r>
      <w:r>
        <w:t>−</w:t>
      </w:r>
      <w:r>
        <w:t>−−</w:t>
      </w:r>
      <w:r>
        <w:t>→</w:t>
      </w:r>
      <w:r>
        <w:t>O</w:t>
      </w:r>
      <w:r>
        <w:t>B</w:t>
      </w:r>
      <w:r>
        <w:t>1</w:t>
      </w:r>
      <w:r>
        <w:t>+</w:t>
      </w:r>
      <w:r>
        <w:t>−</w:t>
      </w:r>
      <w:r>
        <w:t>−−</w:t>
      </w:r>
      <w:r>
        <w:t>→</w:t>
      </w:r>
      <w:r>
        <w:t>O</w:t>
      </w:r>
      <w:r>
        <w:t>D</w:t>
      </w:r>
      <w:r>
        <w:t>1</w:t>
      </w:r>
      <w:r>
        <w:t>=</w:t>
      </w:r>
      <w:r>
        <w:t>→</w:t>
      </w:r>
      <w:r>
        <w:t>0</w:t>
      </w:r>
      <w:r>
        <w:t>OB_(1)→+OD_(1)→=0→</w:t>
      </w:r>
      <w:r>
        <w:t xml:space="preserve"> =.</w:t>
      </w:r>
      <w:r>
        <w:br/>
      </w:r>
      <w:r>
        <w:t xml:space="preserve">Từ đó suy ra: </w:t>
      </w:r>
      <w:r>
        <w:t>−</w:t>
      </w:r>
      <w:r>
        <w:t>−</w:t>
      </w:r>
      <w:r>
        <w:t>→</w:t>
      </w:r>
      <w:r>
        <w:t>E</w:t>
      </w:r>
      <w:r>
        <w:t>A</w:t>
      </w:r>
      <w:r>
        <w:t>1</w:t>
      </w:r>
      <w:r>
        <w:t>+</w:t>
      </w:r>
      <w:r>
        <w:t>−</w:t>
      </w:r>
      <w:r>
        <w:t>−−</w:t>
      </w:r>
      <w:r>
        <w:t>→</w:t>
      </w:r>
      <w:r>
        <w:t>E</w:t>
      </w:r>
      <w:r>
        <w:t>B</w:t>
      </w:r>
      <w:r>
        <w:t>1</w:t>
      </w:r>
      <w:r>
        <w:t>+</w:t>
      </w:r>
      <w:r>
        <w:t>−</w:t>
      </w:r>
      <w:r>
        <w:t>−</w:t>
      </w:r>
      <w:r>
        <w:t>→</w:t>
      </w:r>
      <w:r>
        <w:t>E</w:t>
      </w:r>
      <w:r>
        <w:t>C</w:t>
      </w:r>
      <w:r>
        <w:t>1</w:t>
      </w:r>
      <w:r>
        <w:t>+</w:t>
      </w:r>
      <w:r>
        <w:t>−</w:t>
      </w:r>
      <w:r>
        <w:t>−−</w:t>
      </w:r>
      <w:r>
        <w:t>→</w:t>
      </w:r>
      <w:r>
        <w:t>E</w:t>
      </w:r>
      <w:r>
        <w:t>D</w:t>
      </w:r>
      <w:r>
        <w:t>1</w:t>
      </w:r>
      <w:r>
        <w:t>=</w:t>
      </w:r>
      <w:r>
        <w:t>4</w:t>
      </w:r>
      <w:r>
        <w:t>−</w:t>
      </w:r>
      <w:r>
        <w:t>−</w:t>
      </w:r>
      <w:r>
        <w:t>→</w:t>
      </w:r>
      <w:r>
        <w:t>E</w:t>
      </w:r>
      <w:r>
        <w:t>O</w:t>
      </w:r>
      <w:r>
        <w:t>EA_(1)→+EB_(1)→+EC_(1)→+ED_(1)→=4EO→</w:t>
      </w:r>
      <w:r>
        <w:t xml:space="preserve"> =.</w:t>
      </w:r>
      <w:r>
        <w:br/>
      </w:r>
      <w:r>
        <w:t xml:space="preserve"> </w:t>
      </w:r>
      <w:r>
        <w:t>−</w:t>
      </w:r>
      <w:r>
        <w:t>→</w:t>
      </w:r>
      <w:r>
        <w:t>F</w:t>
      </w:r>
      <w:r>
        <w:t>1</w:t>
      </w:r>
      <w:r>
        <w:t>+</w:t>
      </w:r>
      <w:r>
        <w:t>−</w:t>
      </w:r>
      <w:r>
        <w:t>→</w:t>
      </w:r>
      <w:r>
        <w:t>F</w:t>
      </w:r>
      <w:r>
        <w:t>2</w:t>
      </w:r>
      <w:r>
        <w:t>+</w:t>
      </w:r>
      <w:r>
        <w:t>−</w:t>
      </w:r>
      <w:r>
        <w:t>→</w:t>
      </w:r>
      <w:r>
        <w:t>F</w:t>
      </w:r>
      <w:r>
        <w:t>3</w:t>
      </w:r>
      <w:r>
        <w:t>+</w:t>
      </w:r>
      <w:r>
        <w:t>−</w:t>
      </w:r>
      <w:r>
        <w:t>→</w:t>
      </w:r>
      <w:r>
        <w:t>F</w:t>
      </w:r>
      <w:r>
        <w:t>4</w:t>
      </w:r>
      <w:r>
        <w:t>=</w:t>
      </w:r>
      <w:r>
        <w:t>4</w:t>
      </w:r>
      <w:r>
        <w:t>−</w:t>
      </w:r>
      <w:r>
        <w:t>−</w:t>
      </w:r>
      <w:r>
        <w:t>→</w:t>
      </w:r>
      <w:r>
        <w:t>E</w:t>
      </w:r>
      <w:r>
        <w:t>O</w:t>
      </w:r>
      <w:r>
        <w:t>F_(1)→+F_(2)→+F_(3)→+F_(4)→=4EO→</w:t>
      </w:r>
      <w:r>
        <w:t xml:space="preserve"> =.</w:t>
      </w:r>
      <w:r>
        <w:br/>
      </w:r>
      <w:r>
        <w:t xml:space="preserve">Do đó, vì chiếc khung sắt chứa xe ô tô ở vị trí cân bằng nên </w:t>
      </w:r>
      <w:r>
        <w:t>−</w:t>
      </w:r>
      <w:r>
        <w:t>→</w:t>
      </w:r>
      <w:r>
        <w:t>F</w:t>
      </w:r>
      <w:r>
        <w:t>1</w:t>
      </w:r>
      <w:r>
        <w:t>+</w:t>
      </w:r>
      <w:r>
        <w:t>−</w:t>
      </w:r>
      <w:r>
        <w:t>→</w:t>
      </w:r>
      <w:r>
        <w:t>F</w:t>
      </w:r>
      <w:r>
        <w:t>2</w:t>
      </w:r>
      <w:r>
        <w:t>+</w:t>
      </w:r>
      <w:r>
        <w:t>−</w:t>
      </w:r>
      <w:r>
        <w:t>→</w:t>
      </w:r>
      <w:r>
        <w:t>F</w:t>
      </w:r>
      <w:r>
        <w:t>3</w:t>
      </w:r>
      <w:r>
        <w:t>+</w:t>
      </w:r>
      <w:r>
        <w:t>−</w:t>
      </w:r>
      <w:r>
        <w:t>→</w:t>
      </w:r>
      <w:r>
        <w:t>F</w:t>
      </w:r>
      <w:r>
        <w:t>4</w:t>
      </w:r>
      <w:r>
        <w:t>=</w:t>
      </w:r>
      <w:r>
        <w:t>→</w:t>
      </w:r>
      <w:r>
        <w:t>P</w:t>
      </w:r>
      <w:r>
        <w:t>F_(1)→+F_(2)→+F_(3)→+F_(4)→=P→</w:t>
      </w:r>
      <w:r>
        <w:t xml:space="preserve"> =, ở đó là trọng lực tác dụng lên khung sắt chứa xe ô tô.</w:t>
      </w:r>
      <w:r>
        <w:br/>
      </w:r>
      <w:r>
        <w:t>Suy ra trọng lượng của khung sắt chứa chiếc xe ô tô là:</w:t>
      </w:r>
      <w:r>
        <w:br/>
      </w:r>
      <w:r>
        <w:t xml:space="preserve">| </w:t>
      </w:r>
      <w:r>
        <w:t>→</w:t>
      </w:r>
      <w:r>
        <w:t>P</w:t>
      </w:r>
      <w:r>
        <w:t>P→</w:t>
      </w:r>
      <w:r>
        <w:t xml:space="preserve">=| = 4| </w:t>
      </w:r>
      <w:r>
        <w:t>−</w:t>
      </w:r>
      <w:r>
        <w:t>−</w:t>
      </w:r>
      <w:r>
        <w:t>→</w:t>
      </w:r>
      <w:r>
        <w:t>E</w:t>
      </w:r>
      <w:r>
        <w:t>O</w:t>
      </w:r>
      <w:r>
        <w:t>EO→</w:t>
      </w:r>
      <w:r>
        <w:t>=| = 4. 2 250 = 9 000 (N).</w:t>
      </w:r>
      <w:r>
        <w:br/>
      </w:r>
      <w:r>
        <w:t>Vì trọng lượng khung sắt là 2 500 N nên trọng lượng của chiếc ô tô là:</w:t>
      </w:r>
      <w:r>
        <w:br/>
      </w:r>
      <w:r>
        <w:t>9 000 – 2 500 = 6 500 (N).</w:t>
      </w:r>
      <w:r>
        <w:br/>
      </w:r>
      <w:r>
        <w:rPr>
          <w:b/>
        </w:rPr>
        <w:t>Bài 5:</w:t>
      </w:r>
      <w:r>
        <w:t xml:space="preserve"> Cho hình lăng trụ ABC.A'B'C'. Vectơ </w:t>
      </w:r>
      <w:r>
        <w:t>→</w:t>
      </w:r>
      <w:r>
        <w:t>u</w:t>
      </w:r>
      <w:r>
        <w:t xml:space="preserve"> </w:t>
      </w:r>
      <w:r>
        <w:t>=</w:t>
      </w:r>
      <w:r>
        <w:t>−</w:t>
      </w:r>
      <w:r>
        <w:t>−</w:t>
      </w:r>
      <w:r>
        <w:t>→</w:t>
      </w:r>
      <w:r>
        <w:t>A</w:t>
      </w:r>
      <w:r>
        <w:t>'</w:t>
      </w:r>
      <w:r>
        <w:t>A</w:t>
      </w:r>
      <w:r>
        <w:t>−</w:t>
      </w:r>
      <w:r>
        <w:t xml:space="preserve"> </w:t>
      </w:r>
      <w:r>
        <w:t>−</w:t>
      </w:r>
      <w:r>
        <w:t>−</w:t>
      </w:r>
      <w:r>
        <w:t>→</w:t>
      </w:r>
      <w:r>
        <w:t>A</w:t>
      </w:r>
      <w:r>
        <w:t>B</w:t>
      </w:r>
      <w:r>
        <w:t>+</w:t>
      </w:r>
      <w:r>
        <w:t xml:space="preserve"> </w:t>
      </w:r>
      <w:r>
        <w:t>−</w:t>
      </w:r>
      <w:r>
        <w:t>−</w:t>
      </w:r>
      <w:r>
        <w:t>→</w:t>
      </w:r>
      <w:r>
        <w:t>A</w:t>
      </w:r>
      <w:r>
        <w:t>C</w:t>
      </w:r>
      <w:r>
        <w:t>u→ =A'A→- AB→+ AC→</w:t>
      </w:r>
      <w:r>
        <w:t xml:space="preserve"> bằng vectơ nào dưới đây?</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26ffeefc13de4c878626b47832ae267c.jpg"/>
                    <pic:cNvPicPr/>
                  </pic:nvPicPr>
                  <pic:blipFill>
                    <a:blip r:embed="rId26"/>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b4604eeb20f4d499d6bc48ceab5873b.jpg"/>
                    <pic:cNvPicPr/>
                  </pic:nvPicPr>
                  <pic:blipFill>
                    <a:blip r:embed="rId27"/>
                    <a:stretch>
                      <a:fillRect/>
                    </a:stretch>
                  </pic:blipFill>
                  <pic:spPr>
                    <a:xfrm>
                      <a:off x="0" y="0"/>
                      <a:ext cx="1905000" cy="1905000"/>
                    </a:xfrm>
                    <a:prstGeom prst="rect"/>
                  </pic:spPr>
                </pic:pic>
              </a:graphicData>
            </a:graphic>
          </wp:inline>
        </w:drawing>
      </w:r>
      <w:r>
        <w:br/>
      </w:r>
      <w:r>
        <w:t xml:space="preserve">Ta có: </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6cd0327546f440b1b7ffcf56d20d2f75.jpg"/>
                    <pic:cNvPicPr/>
                  </pic:nvPicPr>
                  <pic:blipFill>
                    <a:blip r:embed="rId28"/>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