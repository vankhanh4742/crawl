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28.jpg" ContentType="image/png"/>
  <Override PartName="/word/media/image29.jpg" ContentType="image/png"/>
  <Override PartName="/word/media/image3.jpg" ContentType="image/png"/>
  <Override PartName="/word/media/image30.jpg" ContentType="image/png"/>
  <Override PartName="/word/media/image31.jpg" ContentType="image/png"/>
  <Override PartName="/word/media/image32.jpg" ContentType="image/png"/>
  <Override PartName="/word/media/image3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1 trang 45</w:t>
      </w:r>
    </w:p>
    <w:p>
      <w:r>
        <w:rPr>
          <w:b/>
        </w:rPr>
        <w:t xml:space="preserve">Giải Toán 12 Bài tập cuối chương 1 trang 45 </w:t>
      </w:r>
      <w:r>
        <w:br/>
      </w:r>
      <w:r>
        <w:rPr>
          <w:b/>
        </w:rPr>
        <w:t>Bài 1 trang 45 Toán 12 Tập 1</w:t>
      </w:r>
      <w:r>
        <w:t>: Cho hàm số y = f(x) có đạo hàm trên ℝ và hàm số y = f'(x) có đồ thị hàm số như Hình 31.</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e76f4717f5149c39cba18de1ed82de4.jpg"/>
                    <pic:cNvPicPr/>
                  </pic:nvPicPr>
                  <pic:blipFill>
                    <a:blip r:embed="rId9"/>
                    <a:stretch>
                      <a:fillRect/>
                    </a:stretch>
                  </pic:blipFill>
                  <pic:spPr>
                    <a:xfrm>
                      <a:off x="0" y="0"/>
                      <a:ext cx="1905000" cy="1905000"/>
                    </a:xfrm>
                    <a:prstGeom prst="rect"/>
                  </pic:spPr>
                </pic:pic>
              </a:graphicData>
            </a:graphic>
          </wp:inline>
        </w:drawing>
      </w:r>
      <w:r>
        <w:br/>
      </w:r>
      <w:r>
        <w:t>Hàm số y = f(x) đồng biến trên khoảng:</w:t>
      </w:r>
      <w:r>
        <w:br/>
      </w:r>
      <w:r>
        <w:t>A. (– ∞; 0).</w:t>
      </w:r>
      <w:r>
        <w:br/>
      </w:r>
      <w:r>
        <w:t>B. (0; 1).</w:t>
      </w:r>
      <w:r>
        <w:br/>
      </w:r>
      <w:r>
        <w:t>C. (0; 2).</w:t>
      </w:r>
      <w:r>
        <w:br/>
      </w:r>
      <w:r>
        <w:t xml:space="preserve">D. (1; 2). </w:t>
      </w:r>
      <w:r>
        <w:br/>
      </w:r>
      <w:r>
        <w:rPr>
          <w:b/>
        </w:rPr>
        <w:t>Lời giải:</w:t>
      </w:r>
      <w:r>
        <w:br/>
      </w:r>
      <w:r>
        <w:rPr>
          <w:b/>
        </w:rPr>
        <w:t>Đáp án đúng là: B</w:t>
      </w:r>
      <w:r>
        <w:br/>
      </w:r>
      <w:r>
        <w:t xml:space="preserve">Quan sát </w:t>
      </w:r>
      <w:r>
        <w:rPr>
          <w:i/>
        </w:rPr>
        <w:t>Hình 31</w:t>
      </w:r>
      <w:r>
        <w:t>, ta thấy trên các khoảng (0; 1) và (2; + ∞), đồ thị hàm số y = f</w:t>
      </w:r>
      <w:r>
        <w:rPr>
          <w:i/>
        </w:rPr>
        <w:t>'</w:t>
      </w:r>
      <w:r>
        <w:t>(x) nằm phía trên trục Ox, tức là f</w:t>
      </w:r>
      <w:r>
        <w:rPr>
          <w:i/>
        </w:rPr>
        <w:t>'</w:t>
      </w:r>
      <w:r>
        <w:t>(x) &gt; 0 với mọi x ∈ (0; 1) ∪ (2; + ∞).</w:t>
      </w:r>
      <w:r>
        <w:br/>
      </w:r>
      <w:r>
        <w:t>Vậy hàm số y = f(x) đồng biến trên mỗi khoảng (0; 1) và (2; + ∞).</w:t>
      </w:r>
      <w:r>
        <w:br/>
      </w:r>
      <w:r>
        <w:rPr>
          <w:b/>
        </w:rPr>
      </w:r>
      <w:r>
        <w:br/>
      </w:r>
      <w:r>
        <w:rPr>
          <w:b/>
        </w:rPr>
        <w:t>Bài 2 trang 45 Toán 12 Tập 1</w:t>
      </w:r>
      <w:r>
        <w:t xml:space="preserve">: Số đường tiệm cận đứng và tiệm cận ngang của đồ thị hàm số </w:t>
      </w:r>
      <w:r>
        <w:t>y</w:t>
      </w:r>
      <w:r>
        <w:t xml:space="preserve"> </w:t>
      </w:r>
      <w:r>
        <w:t>=</w:t>
      </w:r>
      <w:r>
        <w:t>4</w:t>
      </w:r>
      <w:r>
        <w:t>x</w:t>
      </w:r>
      <w:r>
        <w:t xml:space="preserve"> </w:t>
      </w:r>
      <w:r>
        <w:t>+</w:t>
      </w:r>
      <w:r>
        <w:t xml:space="preserve"> </w:t>
      </w:r>
      <w:r>
        <w:t>4</w:t>
      </w:r>
      <w:r>
        <w:t>x</w:t>
      </w:r>
      <w:r>
        <w:t>2</w:t>
      </w:r>
      <w:r>
        <w:t xml:space="preserve"> </w:t>
      </w:r>
      <w:r>
        <w:t>+</w:t>
      </w:r>
      <w:r>
        <w:t xml:space="preserve"> </w:t>
      </w:r>
      <w:r>
        <w:t>2</w:t>
      </w:r>
      <w:r>
        <w:t>x</w:t>
      </w:r>
      <w:r>
        <w:t xml:space="preserve"> </w:t>
      </w:r>
      <w:r>
        <w:t>+</w:t>
      </w:r>
      <w:r>
        <w:t>1</w:t>
      </w:r>
      <w:r>
        <w:t>y =(4x + 4)/(x^(2) + 2x +1)</w:t>
      </w:r>
      <w:r>
        <w:t xml:space="preserve"> là:</w:t>
      </w:r>
      <w:r>
        <w:br/>
      </w:r>
      <w:r>
        <w:t>A. 0.</w:t>
      </w:r>
      <w:r>
        <w:br/>
      </w:r>
      <w:r>
        <w:t>B. 1.</w:t>
      </w:r>
      <w:r>
        <w:br/>
      </w:r>
      <w:r>
        <w:t>C. 2.</w:t>
      </w:r>
      <w:r>
        <w:br/>
      </w:r>
      <w:r>
        <w:t>D. 3.</w:t>
      </w:r>
      <w:r>
        <w:br/>
      </w:r>
      <w:r>
        <w:rPr>
          <w:b/>
        </w:rPr>
        <w:t>Lời giải:</w:t>
      </w:r>
      <w:r>
        <w:br/>
      </w:r>
      <w:r>
        <w:rPr>
          <w:b/>
        </w:rPr>
        <w:t>Đáp án đúng là: C</w:t>
      </w:r>
      <w:r>
        <w:br/>
      </w:r>
      <w:r>
        <w:t>Tập xác định của hàm số là ℝ \{– 1}.</w:t>
      </w:r>
      <w:r>
        <w:br/>
      </w:r>
      <w:r>
        <w:t xml:space="preserve">Ta có </w:t>
      </w:r>
      <w:r>
        <w:t>lim</w:t>
      </w:r>
      <w:r>
        <w:t>x</w:t>
      </w:r>
      <w:r>
        <w:t>→</w:t>
      </w:r>
      <w:r>
        <w:t>+</w:t>
      </w:r>
      <w:r>
        <w:t>∞</w:t>
      </w:r>
      <w:r>
        <w:t>limx→+∞</w:t>
      </w:r>
      <w:r>
        <w:t xml:space="preserve">y = </w:t>
      </w:r>
      <w:r>
        <w:t>lim</w:t>
      </w:r>
      <w:r>
        <w:t>x</w:t>
      </w:r>
      <w:r>
        <w:t>→</w:t>
      </w:r>
      <w:r>
        <w:t>+</w:t>
      </w:r>
      <w:r>
        <w:t>∞</w:t>
      </w:r>
      <w:r>
        <w:t>limx→+∞</w:t>
      </w:r>
      <w:r>
        <w:t>4</w:t>
      </w:r>
      <w:r>
        <w:t>x</w:t>
      </w:r>
      <w:r>
        <w:t xml:space="preserve"> </w:t>
      </w:r>
      <w:r>
        <w:t>+</w:t>
      </w:r>
      <w:r>
        <w:t xml:space="preserve"> </w:t>
      </w:r>
      <w:r>
        <w:t>4</w:t>
      </w:r>
      <w:r>
        <w:t>x</w:t>
      </w:r>
      <w:r>
        <w:t>2</w:t>
      </w:r>
      <w:r>
        <w:t xml:space="preserve"> </w:t>
      </w:r>
      <w:r>
        <w:t>+</w:t>
      </w:r>
      <w:r>
        <w:t xml:space="preserve"> </w:t>
      </w:r>
      <w:r>
        <w:t>2</w:t>
      </w:r>
      <w:r>
        <w:t>x</w:t>
      </w:r>
      <w:r>
        <w:t xml:space="preserve"> </w:t>
      </w:r>
      <w:r>
        <w:t>+</w:t>
      </w:r>
      <w:r>
        <w:t>1</w:t>
      </w:r>
      <w:r>
        <w:t>(4x + 4)/(x^(2) + 2x +1)</w:t>
      </w:r>
      <w:r>
        <w:t xml:space="preserve">= </w:t>
      </w:r>
      <w:r>
        <w:t>lim</w:t>
      </w:r>
      <w:r>
        <w:t>x</w:t>
      </w:r>
      <w:r>
        <w:t>→</w:t>
      </w:r>
      <w:r>
        <w:t>+</w:t>
      </w:r>
      <w:r>
        <w:t>∞</w:t>
      </w:r>
      <w:r>
        <w:t>limx→+∞</w:t>
      </w:r>
      <w:r>
        <w:t>4</w:t>
      </w:r>
      <w:r>
        <w:t>(</w:t>
      </w:r>
      <w:r>
        <w:t>x</w:t>
      </w:r>
      <w:r>
        <w:t>+</w:t>
      </w:r>
      <w:r>
        <w:t xml:space="preserve"> </w:t>
      </w:r>
      <w:r>
        <w:t>1</w:t>
      </w:r>
      <w:r>
        <w:t>)</w:t>
      </w:r>
      <w:r>
        <w:t>(</w:t>
      </w:r>
      <w:r>
        <w:t>x</w:t>
      </w:r>
      <w:r>
        <w:t xml:space="preserve"> </w:t>
      </w:r>
      <w:r>
        <w:t>+</w:t>
      </w:r>
      <w:r>
        <w:t xml:space="preserve"> </w:t>
      </w:r>
      <w:r>
        <w:t>1</w:t>
      </w:r>
      <w:r>
        <w:t>)</w:t>
      </w:r>
      <w:r>
        <w:t>2</w:t>
      </w:r>
      <w:r>
        <w:t>(4(x+ 1))/((x + 1)^(2))</w:t>
      </w:r>
      <w:r>
        <w:t xml:space="preserve">= </w:t>
      </w:r>
      <w:r>
        <w:t>lim</w:t>
      </w:r>
      <w:r>
        <w:t>x</w:t>
      </w:r>
      <w:r>
        <w:t>→</w:t>
      </w:r>
      <w:r>
        <w:t>+</w:t>
      </w:r>
      <w:r>
        <w:t>∞</w:t>
      </w:r>
      <w:r>
        <w:t>limx→+∞</w:t>
      </w:r>
      <w:r>
        <w:t>4</w:t>
      </w:r>
      <w:r>
        <w:t>x</w:t>
      </w:r>
      <w:r>
        <w:t xml:space="preserve"> </w:t>
      </w:r>
      <w:r>
        <w:t>+</w:t>
      </w:r>
      <w:r>
        <w:t xml:space="preserve"> </w:t>
      </w:r>
      <w:r>
        <w:t>1</w:t>
      </w:r>
      <w:r>
        <w:t>(4)/(x + 1)</w:t>
      </w:r>
      <w:r>
        <w:t>= 0;</w:t>
      </w:r>
      <w:r>
        <w:br/>
      </w:r>
      <w:r>
        <w:t>lim</w:t>
      </w:r>
      <w:r>
        <w:t>x</w:t>
      </w:r>
      <w:r>
        <w:t>→</w:t>
      </w:r>
      <w:r>
        <w:t>−</w:t>
      </w:r>
      <w:r>
        <w:t>∞</w:t>
      </w:r>
      <w:r>
        <w:t>limx→-∞</w:t>
      </w:r>
      <w:r>
        <w:t xml:space="preserve">y = </w:t>
      </w:r>
      <w:r>
        <w:t>lim</w:t>
      </w:r>
      <w:r>
        <w:t>x</w:t>
      </w:r>
      <w:r>
        <w:t>→</w:t>
      </w:r>
      <w:r>
        <w:t>−</w:t>
      </w:r>
      <w:r>
        <w:t>∞</w:t>
      </w:r>
      <w:r>
        <w:t>limx→-∞</w:t>
      </w:r>
      <w:r>
        <w:t>4</w:t>
      </w:r>
      <w:r>
        <w:t>x</w:t>
      </w:r>
      <w:r>
        <w:t xml:space="preserve"> </w:t>
      </w:r>
      <w:r>
        <w:t>+</w:t>
      </w:r>
      <w:r>
        <w:t xml:space="preserve"> </w:t>
      </w:r>
      <w:r>
        <w:t>4</w:t>
      </w:r>
      <w:r>
        <w:t>x</w:t>
      </w:r>
      <w:r>
        <w:t>2</w:t>
      </w:r>
      <w:r>
        <w:t xml:space="preserve"> </w:t>
      </w:r>
      <w:r>
        <w:t>+</w:t>
      </w:r>
      <w:r>
        <w:t xml:space="preserve"> </w:t>
      </w:r>
      <w:r>
        <w:t>2</w:t>
      </w:r>
      <w:r>
        <w:t>x</w:t>
      </w:r>
      <w:r>
        <w:t xml:space="preserve"> </w:t>
      </w:r>
      <w:r>
        <w:t>+</w:t>
      </w:r>
      <w:r>
        <w:t>1</w:t>
      </w:r>
      <w:r>
        <w:t>(4x + 4)/(x^(2) + 2x +1)</w:t>
      </w:r>
      <w:r>
        <w:t xml:space="preserve">= </w:t>
      </w:r>
      <w:r>
        <w:t>lim</w:t>
      </w:r>
      <w:r>
        <w:t>x</w:t>
      </w:r>
      <w:r>
        <w:t>→</w:t>
      </w:r>
      <w:r>
        <w:t>−</w:t>
      </w:r>
      <w:r>
        <w:t>∞</w:t>
      </w:r>
      <w:r>
        <w:t>limx→-∞</w:t>
      </w:r>
      <w:r>
        <w:t>4</w:t>
      </w:r>
      <w:r>
        <w:t>(</w:t>
      </w:r>
      <w:r>
        <w:t>x</w:t>
      </w:r>
      <w:r>
        <w:t>+</w:t>
      </w:r>
      <w:r>
        <w:t xml:space="preserve"> </w:t>
      </w:r>
      <w:r>
        <w:t>1</w:t>
      </w:r>
      <w:r>
        <w:t>)</w:t>
      </w:r>
      <w:r>
        <w:t>(</w:t>
      </w:r>
      <w:r>
        <w:t>x</w:t>
      </w:r>
      <w:r>
        <w:t xml:space="preserve"> </w:t>
      </w:r>
      <w:r>
        <w:t>+</w:t>
      </w:r>
      <w:r>
        <w:t xml:space="preserve"> </w:t>
      </w:r>
      <w:r>
        <w:t>1</w:t>
      </w:r>
      <w:r>
        <w:t>)</w:t>
      </w:r>
      <w:r>
        <w:t>2</w:t>
      </w:r>
      <w:r>
        <w:t>(4(x+ 1))/((x + 1)^(2))</w:t>
      </w:r>
      <w:r>
        <w:t xml:space="preserve">= </w:t>
      </w:r>
      <w:r>
        <w:t>lim</w:t>
      </w:r>
      <w:r>
        <w:t>x</w:t>
      </w:r>
      <w:r>
        <w:t>→</w:t>
      </w:r>
      <w:r>
        <w:t>−</w:t>
      </w:r>
      <w:r>
        <w:t>∞</w:t>
      </w:r>
      <w:r>
        <w:t>limx→-∞</w:t>
      </w:r>
      <w:r>
        <w:t>4</w:t>
      </w:r>
      <w:r>
        <w:t>x</w:t>
      </w:r>
      <w:r>
        <w:t xml:space="preserve"> </w:t>
      </w:r>
      <w:r>
        <w:t>+</w:t>
      </w:r>
      <w:r>
        <w:t xml:space="preserve"> </w:t>
      </w:r>
      <w:r>
        <w:t>1</w:t>
      </w:r>
      <w:r>
        <w:t>(4)/(x + 1)</w:t>
      </w:r>
      <w:r>
        <w:t>= 0.</w:t>
      </w:r>
      <w:r>
        <w:br/>
      </w:r>
      <w:r>
        <w:t>Do đó, đường thẳng y = 0 (hay trục Ox) là đường tiệm cận ngang của đồ thị hàm số.</w:t>
      </w:r>
      <w:r>
        <w:br/>
      </w:r>
      <w:r>
        <w:t xml:space="preserve">Lại có </w:t>
      </w:r>
      <w:r>
        <w:t>lim</w:t>
      </w:r>
      <w:r>
        <w:t>x</w:t>
      </w:r>
      <w:r>
        <w:t>→</w:t>
      </w:r>
      <w:r>
        <w:t>1</w:t>
      </w:r>
      <w:r>
        <w:t>−</w:t>
      </w:r>
      <w:r>
        <w:t>limx→1^(-)</w:t>
      </w:r>
      <w:r>
        <w:t xml:space="preserve">y= </w:t>
      </w:r>
      <w:r>
        <w:t>lim</w:t>
      </w:r>
      <w:r>
        <w:t>x</w:t>
      </w:r>
      <w:r>
        <w:t>→</w:t>
      </w:r>
      <w:r>
        <w:t>1</w:t>
      </w:r>
      <w:r>
        <w:t>−</w:t>
      </w:r>
      <w:r>
        <w:t>limx→1^(-)</w:t>
      </w:r>
      <w:r>
        <w:t>4</w:t>
      </w:r>
      <w:r>
        <w:t>x</w:t>
      </w:r>
      <w:r>
        <w:t xml:space="preserve"> </w:t>
      </w:r>
      <w:r>
        <w:t>+</w:t>
      </w:r>
      <w:r>
        <w:t xml:space="preserve"> </w:t>
      </w:r>
      <w:r>
        <w:t>1</w:t>
      </w:r>
      <w:r>
        <w:t>(4)/(x + 1)</w:t>
      </w:r>
      <w:r>
        <w:t xml:space="preserve">= - </w:t>
      </w:r>
      <w:r>
        <w:t>∞</w:t>
      </w:r>
      <w:r>
        <w:t>∞</w:t>
      </w:r>
      <w:r>
        <w:t>,</w:t>
      </w:r>
      <w:r>
        <w:t>lim</w:t>
      </w:r>
      <w:r>
        <w:t>x</w:t>
      </w:r>
      <w:r>
        <w:t>→</w:t>
      </w:r>
      <w:r>
        <w:t>1</w:t>
      </w:r>
      <w:r>
        <w:t>+</w:t>
      </w:r>
      <w:r>
        <w:t>limx→1^(+)</w:t>
      </w:r>
      <w:r>
        <w:t xml:space="preserve">y= </w:t>
      </w:r>
      <w:r>
        <w:t>lim</w:t>
      </w:r>
      <w:r>
        <w:t>x</w:t>
      </w:r>
      <w:r>
        <w:t>→</w:t>
      </w:r>
      <w:r>
        <w:t>1</w:t>
      </w:r>
      <w:r>
        <w:t>+</w:t>
      </w:r>
      <w:r>
        <w:t>limx→1^(+)</w:t>
      </w:r>
      <w:r>
        <w:t>4</w:t>
      </w:r>
      <w:r>
        <w:t>x</w:t>
      </w:r>
      <w:r>
        <w:t xml:space="preserve"> </w:t>
      </w:r>
      <w:r>
        <w:t>+</w:t>
      </w:r>
      <w:r>
        <w:t xml:space="preserve"> </w:t>
      </w:r>
      <w:r>
        <w:t>1</w:t>
      </w:r>
      <w:r>
        <w:t>(4)/(x + 1)</w:t>
      </w:r>
      <w:r>
        <w:t xml:space="preserve">= + </w:t>
      </w:r>
      <w:r>
        <w:t>∞</w:t>
      </w:r>
      <w:r>
        <w:t>∞</w:t>
      </w:r>
      <w:r>
        <w:t>. Do đó, đường thẳng x = – 1 là đường tiệm cận đứng của đồ thị hàm số.</w:t>
      </w:r>
      <w:r>
        <w:br/>
      </w:r>
      <w:r>
        <w:t>Vậy số đường tiệm cận đứng và tiệm cận ngang của đồ thị hàm số đã cho là 2.</w:t>
      </w:r>
      <w:r>
        <w:br/>
      </w:r>
      <w:r>
        <w:rPr>
          <w:b/>
        </w:rPr>
      </w:r>
      <w:r>
        <w:br/>
      </w:r>
      <w:r>
        <w:rPr>
          <w:b/>
        </w:rPr>
        <w:t>Bài 3 trang 45 Toán 12 Tập 1</w:t>
      </w:r>
      <w:r>
        <w:t>: Hàm số nào có đồ thị như Hình 32?</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37a37fb4d634791becf3167e2c9fe1a.jpg"/>
                    <pic:cNvPicPr/>
                  </pic:nvPicPr>
                  <pic:blipFill>
                    <a:blip r:embed="rId10"/>
                    <a:stretch>
                      <a:fillRect/>
                    </a:stretch>
                  </pic:blipFill>
                  <pic:spPr>
                    <a:xfrm>
                      <a:off x="0" y="0"/>
                      <a:ext cx="1905000" cy="1905000"/>
                    </a:xfrm>
                    <a:prstGeom prst="rect"/>
                  </pic:spPr>
                </pic:pic>
              </a:graphicData>
            </a:graphic>
          </wp:inline>
        </w:drawing>
      </w:r>
      <w:r>
        <w:br/>
      </w:r>
      <w:r>
        <w:t>A. y = – x</w:t>
      </w:r>
      <w:r>
        <w:rPr>
          <w:vertAlign w:val="superscript"/>
        </w:rPr>
        <w:t>3</w:t>
      </w:r>
      <w:r>
        <w:t xml:space="preserve"> + 3x – 2.</w:t>
      </w:r>
      <w:r>
        <w:br/>
      </w:r>
      <w:r>
        <w:t>B. y = – x</w:t>
      </w:r>
      <w:r>
        <w:rPr>
          <w:vertAlign w:val="superscript"/>
        </w:rPr>
        <w:t>3</w:t>
      </w:r>
      <w:r>
        <w:t xml:space="preserve"> – 2.</w:t>
      </w:r>
      <w:r>
        <w:br/>
      </w:r>
      <w:r>
        <w:t>C. y = – x</w:t>
      </w:r>
      <w:r>
        <w:rPr>
          <w:vertAlign w:val="superscript"/>
        </w:rPr>
        <w:t>3</w:t>
      </w:r>
      <w:r>
        <w:t xml:space="preserve"> + 3x</w:t>
      </w:r>
      <w:r>
        <w:rPr>
          <w:vertAlign w:val="superscript"/>
        </w:rPr>
        <w:t>2</w:t>
      </w:r>
      <w:r>
        <w:t xml:space="preserve"> – 2.</w:t>
      </w:r>
      <w:r>
        <w:br/>
      </w:r>
      <w:r>
        <w:t>D. y = x</w:t>
      </w:r>
      <w:r>
        <w:rPr>
          <w:vertAlign w:val="superscript"/>
        </w:rPr>
        <w:t>3</w:t>
      </w:r>
      <w:r>
        <w:t xml:space="preserve"> – 3x – 2.</w:t>
      </w:r>
      <w:r>
        <w:br/>
      </w:r>
      <w:r>
        <w:rPr>
          <w:b/>
        </w:rPr>
        <w:t>Lời giải:</w:t>
      </w:r>
      <w:r>
        <w:br/>
      </w:r>
      <w:r>
        <w:rPr>
          <w:b/>
        </w:rPr>
        <w:t>Đáp án đúng là: C</w:t>
      </w:r>
      <w:r>
        <w:br/>
      </w:r>
      <w:r>
        <w:t xml:space="preserve">Ta thấy đồ thị hàm số ở </w:t>
      </w:r>
      <w:r>
        <w:rPr>
          <w:i/>
        </w:rPr>
        <w:t>Hình 32</w:t>
      </w:r>
      <w:r>
        <w:t xml:space="preserve"> đi qua các điểm (1; 0), (2; 2), khi đó ta có y(1) = 0 và y(2) = 2, thay vào các hàm số đã cho, ta thấy chỉ có đáp án C thỏa mãn.</w:t>
      </w:r>
      <w:r>
        <w:br/>
      </w:r>
      <w:r>
        <w:rPr>
          <w:b/>
        </w:rPr>
        <w:t>Bài 4 trang 46 Toán 12 Tập 1</w:t>
      </w:r>
      <w:r>
        <w:t>: Đường cong ở Hình 33 là đồ thị của hàm số nào sau đây?</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02b11afe99341bdb3f0610a5eac289d.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rPr>
          <w:b/>
        </w:rPr>
        <w:t>Đáp án đúng là: D</w:t>
      </w:r>
      <w:r>
        <w:br/>
      </w:r>
      <w:r>
        <w:t xml:space="preserve">Ta thấy đồ thị hàm số ở </w:t>
      </w:r>
      <w:r>
        <w:rPr>
          <w:i/>
        </w:rPr>
        <w:t>Hình 33</w:t>
      </w:r>
      <w:r>
        <w:t xml:space="preserve"> có tiệm cận ngang là đường thẳng y = – 1; tiệm cận đứng là đường thẳng x = – 1 và đi qua gốc tọa độ O(0; 0). Trong các đáp án đã cho, ta thấy đáp án D thỏa mãn.</w:t>
      </w:r>
      <w:r>
        <w:br/>
      </w:r>
      <w:r>
        <w:br/>
      </w:r>
      <w:r>
        <w:rPr>
          <w:b/>
        </w:rPr>
        <w:t>Bài 5 trang 46 Toán 12 Tập 1</w:t>
      </w:r>
      <w:r>
        <w:t>: Các đồ thị hàm số ở Hình 34a, Hình 34b đều có đường tiệm cận đứng và đường tiệm cận ngang (hoặc tiệm cận xiên). Hỏi đó là đồ thị của hàm số nào trong các hàm số sau?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2fa4a2977620491f84580c7e9642f621.jpg"/>
                    <pic:cNvPicPr/>
                  </pic:nvPicPr>
                  <pic:blipFill>
                    <a:blip r:embed="rId12"/>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802228d4ed414392b35ceae6b1b5dfc6.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 xml:space="preserve">● Quan sát đồ thị hàm số ở </w:t>
      </w:r>
      <w:r>
        <w:rPr>
          <w:i/>
        </w:rPr>
        <w:t>Hình 34a</w:t>
      </w:r>
      <w:r>
        <w:t>, ta thấy đường thẳng x = – 1 là tiệm cận đứng của đồ thị hàm số, đường thẳng y = 2x + 1 là tiệm cận xiên của đồ thị hàm số (đường màu xanh đi qua 2 điểm (0; 1) và (– 1; – 1)).</w:t>
      </w:r>
      <w:r>
        <w:br/>
      </w:r>
      <w:r>
        <w:t>Trong các đáp án đã cho, xét hàm số ở đáp án c, ta thấy:</w:t>
      </w:r>
      <w:r>
        <w:br/>
      </w:r>
      <w:r>
        <w:t>lim</w:t>
      </w:r>
      <w:r>
        <w:t>x</w:t>
      </w:r>
      <w:r>
        <w:t>→</w:t>
      </w:r>
      <w:r>
        <w:t>1</w:t>
      </w:r>
      <w:r>
        <w:t>−</w:t>
      </w:r>
      <w:r>
        <w:t>limx→1^(-)</w:t>
      </w:r>
      <w:r>
        <w:t xml:space="preserve">y = </w:t>
      </w:r>
      <w:r>
        <w:t>lim</w:t>
      </w:r>
      <w:r>
        <w:t>x</w:t>
      </w:r>
      <w:r>
        <w:t>→</w:t>
      </w:r>
      <w:r>
        <w:t>1</w:t>
      </w:r>
      <w:r>
        <w:t>−</w:t>
      </w:r>
      <w:r>
        <w:t>limx→1^(-)</w:t>
      </w:r>
      <w:r>
        <w:t>2</w:t>
      </w:r>
      <w:r>
        <w:t>x</w:t>
      </w:r>
      <w:r>
        <w:t>2</w:t>
      </w:r>
      <w:r>
        <w:t xml:space="preserve"> </w:t>
      </w:r>
      <w:r>
        <w:t>+</w:t>
      </w:r>
      <w:r>
        <w:t xml:space="preserve"> </w:t>
      </w:r>
      <w:r>
        <w:t>3</w:t>
      </w:r>
      <w:r>
        <w:t>x</w:t>
      </w:r>
      <w:r>
        <w:t>x</w:t>
      </w:r>
      <w:r>
        <w:t xml:space="preserve"> </w:t>
      </w:r>
      <w:r>
        <w:t>+</w:t>
      </w:r>
      <w:r>
        <w:t xml:space="preserve"> </w:t>
      </w:r>
      <w:r>
        <w:t>1</w:t>
      </w:r>
      <w:r>
        <w:t>(2x^(2) + 3x)/(x + 1)</w:t>
      </w:r>
      <w:r>
        <w:t>= +</w:t>
      </w:r>
      <w:r>
        <w:t>∞</w:t>
      </w:r>
      <w:r>
        <w:t>∞</w:t>
      </w:r>
      <w:r>
        <w:t xml:space="preserve">, </w:t>
      </w:r>
      <w:r>
        <w:t>lim</w:t>
      </w:r>
      <w:r>
        <w:t>x</w:t>
      </w:r>
      <w:r>
        <w:t>→</w:t>
      </w:r>
      <w:r>
        <w:t>1</w:t>
      </w:r>
      <w:r>
        <w:t>+</w:t>
      </w:r>
      <w:r>
        <w:t>limx→1^(+)</w:t>
      </w:r>
      <w:r>
        <w:t xml:space="preserve">y = </w:t>
      </w:r>
      <w:r>
        <w:t>lim</w:t>
      </w:r>
      <w:r>
        <w:t>x</w:t>
      </w:r>
      <w:r>
        <w:t>→</w:t>
      </w:r>
      <w:r>
        <w:t>1</w:t>
      </w:r>
      <w:r>
        <w:t>+</w:t>
      </w:r>
      <w:r>
        <w:t>limx→1^(+)</w:t>
      </w:r>
      <w:r>
        <w:t>2</w:t>
      </w:r>
      <w:r>
        <w:t>x</w:t>
      </w:r>
      <w:r>
        <w:t>2</w:t>
      </w:r>
      <w:r>
        <w:t xml:space="preserve"> </w:t>
      </w:r>
      <w:r>
        <w:t>+</w:t>
      </w:r>
      <w:r>
        <w:t xml:space="preserve"> </w:t>
      </w:r>
      <w:r>
        <w:t>3</w:t>
      </w:r>
      <w:r>
        <w:t>x</w:t>
      </w:r>
      <w:r>
        <w:t>x</w:t>
      </w:r>
      <w:r>
        <w:t xml:space="preserve"> </w:t>
      </w:r>
      <w:r>
        <w:t>+</w:t>
      </w:r>
      <w:r>
        <w:t xml:space="preserve"> </w:t>
      </w:r>
      <w:r>
        <w:t>1</w:t>
      </w:r>
      <w:r>
        <w:t>(2x^(2) + 3x)/(x + 1)</w:t>
      </w:r>
      <w:r>
        <w:t>= -</w:t>
      </w:r>
      <w:r>
        <w:t>∞</w:t>
      </w:r>
      <w:r>
        <w:t>∞</w:t>
      </w:r>
      <w:r>
        <w:t xml:space="preserve">. Do đó, đường thẳng x = – 1 là tiệm cận đứng của đồ thị hàm số </w:t>
      </w:r>
      <w:r>
        <w:t>y</w:t>
      </w:r>
      <w:r>
        <w:t xml:space="preserve"> </w:t>
      </w:r>
      <w:r>
        <w:t>=</w:t>
      </w:r>
      <w:r>
        <w:t xml:space="preserve"> </w:t>
      </w:r>
      <w:r>
        <w:t>2</w:t>
      </w:r>
      <w:r>
        <w:t>x</w:t>
      </w:r>
      <w:r>
        <w:t>2</w:t>
      </w:r>
      <w:r>
        <w:t xml:space="preserve"> </w:t>
      </w:r>
      <w:r>
        <w:t>+</w:t>
      </w:r>
      <w:r>
        <w:t xml:space="preserve"> </w:t>
      </w:r>
      <w:r>
        <w:t>3</w:t>
      </w:r>
      <w:r>
        <w:t>x</w:t>
      </w:r>
      <w:r>
        <w:t>x</w:t>
      </w:r>
      <w:r>
        <w:t xml:space="preserve"> </w:t>
      </w:r>
      <w:r>
        <w:t>+</w:t>
      </w:r>
      <w:r>
        <w:t xml:space="preserve"> </w:t>
      </w:r>
      <w:r>
        <w:t>1</w:t>
      </w:r>
      <w:r>
        <w:t>y = (2x^(2) + 3x)/(x + 1)</w:t>
      </w:r>
      <w:r>
        <w:t>.</w:t>
      </w:r>
      <w:r>
        <w:br/>
      </w:r>
      <w:r>
        <w:t xml:space="preserve">Ta có </w:t>
      </w:r>
      <w:r>
        <w:t>y</w:t>
      </w:r>
      <w:r>
        <w:t xml:space="preserve"> </w:t>
      </w:r>
      <w:r>
        <w:t>=</w:t>
      </w:r>
      <w:r>
        <w:t xml:space="preserve"> </w:t>
      </w:r>
      <w:r>
        <w:t>2</w:t>
      </w:r>
      <w:r>
        <w:t>x</w:t>
      </w:r>
      <w:r>
        <w:t>2</w:t>
      </w:r>
      <w:r>
        <w:t xml:space="preserve"> </w:t>
      </w:r>
      <w:r>
        <w:t>+</w:t>
      </w:r>
      <w:r>
        <w:t xml:space="preserve"> </w:t>
      </w:r>
      <w:r>
        <w:t>3</w:t>
      </w:r>
      <w:r>
        <w:t>x</w:t>
      </w:r>
      <w:r>
        <w:t>x</w:t>
      </w:r>
      <w:r>
        <w:t xml:space="preserve"> </w:t>
      </w:r>
      <w:r>
        <w:t>+</w:t>
      </w:r>
      <w:r>
        <w:t xml:space="preserve"> </w:t>
      </w:r>
      <w:r>
        <w:t>1</w:t>
      </w:r>
      <w:r>
        <w:t>y = (2x^(2) + 3x)/(x + 1)</w:t>
      </w:r>
      <w:r>
        <w:t xml:space="preserve">= 2x + 1 - </w:t>
      </w:r>
      <w:r>
        <w:t>1</w:t>
      </w:r>
      <w:r>
        <w:t>x</w:t>
      </w:r>
      <w:r>
        <w:t xml:space="preserve"> </w:t>
      </w:r>
      <w:r>
        <w:t>+</w:t>
      </w:r>
      <w:r>
        <w:t xml:space="preserve"> </w:t>
      </w:r>
      <w:r>
        <w:t>1</w:t>
      </w:r>
      <w:r>
        <w:t>(1)/(x + 1)</w:t>
      </w:r>
      <w:r>
        <w:t>.</w:t>
      </w:r>
      <w:r>
        <w:br/>
      </w:r>
      <w:r>
        <w:t>lim</w:t>
      </w:r>
      <w:r>
        <w:t>x</w:t>
      </w:r>
      <w:r>
        <w:t>→</w:t>
      </w:r>
      <w:r>
        <w:t>+</w:t>
      </w:r>
      <w:r>
        <w:t>∞</w:t>
      </w:r>
      <w:r>
        <w:t>limx→+∞</w:t>
      </w:r>
      <w:r>
        <w:t xml:space="preserve">[y - (2x - 1)] = </w:t>
      </w:r>
      <w:r>
        <w:t>lim</w:t>
      </w:r>
      <w:r>
        <w:t>x</w:t>
      </w:r>
      <w:r>
        <w:t>→</w:t>
      </w:r>
      <w:r>
        <w:t>+</w:t>
      </w:r>
      <w:r>
        <w:t>∞</w:t>
      </w:r>
      <w:r>
        <w:t>limx→+∞</w:t>
      </w:r>
      <w:r>
        <w:t>−</w:t>
      </w:r>
      <w:r>
        <w:t>1</w:t>
      </w:r>
      <w:r>
        <w:t>x</w:t>
      </w:r>
      <w:r>
        <w:t xml:space="preserve"> </w:t>
      </w:r>
      <w:r>
        <w:t>+</w:t>
      </w:r>
      <w:r>
        <w:t xml:space="preserve"> </w:t>
      </w:r>
      <w:r>
        <w:t>1</w:t>
      </w:r>
      <w:r>
        <w:t>(-1)/(x + 1)</w:t>
      </w:r>
      <w:r>
        <w:t xml:space="preserve">= 0, </w:t>
      </w:r>
      <w:r>
        <w:t>lim</w:t>
      </w:r>
      <w:r>
        <w:t>x</w:t>
      </w:r>
      <w:r>
        <w:t>→</w:t>
      </w:r>
      <w:r>
        <w:t>−</w:t>
      </w:r>
      <w:r>
        <w:t>∞</w:t>
      </w:r>
      <w:r>
        <w:t>limx→-∞</w:t>
      </w:r>
      <w:r>
        <w:t xml:space="preserve">[y - (2x - 1)] = </w:t>
      </w:r>
      <w:r>
        <w:t>lim</w:t>
      </w:r>
      <w:r>
        <w:t>x</w:t>
      </w:r>
      <w:r>
        <w:t>→</w:t>
      </w:r>
      <w:r>
        <w:t>−</w:t>
      </w:r>
      <w:r>
        <w:t>∞</w:t>
      </w:r>
      <w:r>
        <w:t>limx→-∞</w:t>
      </w:r>
      <w:r>
        <w:t>−</w:t>
      </w:r>
      <w:r>
        <w:t>1</w:t>
      </w:r>
      <w:r>
        <w:t>x</w:t>
      </w:r>
      <w:r>
        <w:t xml:space="preserve"> </w:t>
      </w:r>
      <w:r>
        <w:t>+</w:t>
      </w:r>
      <w:r>
        <w:t xml:space="preserve"> </w:t>
      </w:r>
      <w:r>
        <w:t>1</w:t>
      </w:r>
      <w:r>
        <w:t>(-1)/(x + 1)</w:t>
      </w:r>
      <w:r>
        <w:t xml:space="preserve">= 0. Do đó đường thẳng y = 2x + 1 là tiệm cận xiên của đồ thị hàm số </w:t>
      </w:r>
      <w:r>
        <w:t>y</w:t>
      </w:r>
      <w:r>
        <w:t xml:space="preserve"> </w:t>
      </w:r>
      <w:r>
        <w:t>=</w:t>
      </w:r>
      <w:r>
        <w:t xml:space="preserve"> </w:t>
      </w:r>
      <w:r>
        <w:t>2</w:t>
      </w:r>
      <w:r>
        <w:t>x</w:t>
      </w:r>
      <w:r>
        <w:t>2</w:t>
      </w:r>
      <w:r>
        <w:t xml:space="preserve"> </w:t>
      </w:r>
      <w:r>
        <w:t>+</w:t>
      </w:r>
      <w:r>
        <w:t xml:space="preserve"> </w:t>
      </w:r>
      <w:r>
        <w:t>3</w:t>
      </w:r>
      <w:r>
        <w:t>x</w:t>
      </w:r>
      <w:r>
        <w:t>x</w:t>
      </w:r>
      <w:r>
        <w:t xml:space="preserve"> </w:t>
      </w:r>
      <w:r>
        <w:t>+</w:t>
      </w:r>
      <w:r>
        <w:t xml:space="preserve"> </w:t>
      </w:r>
      <w:r>
        <w:t>1</w:t>
      </w:r>
      <w:r>
        <w:t>y = (2x^(2) + 3x)/(x + 1)</w:t>
      </w:r>
      <w:r>
        <w:t>.</w:t>
      </w:r>
      <w:r>
        <w:br/>
      </w:r>
      <w:r>
        <w:t xml:space="preserve">Vậy đồ thị hàm số ở </w:t>
      </w:r>
      <w:r>
        <w:rPr>
          <w:i/>
        </w:rPr>
        <w:t xml:space="preserve">Hình 34a </w:t>
      </w:r>
      <w:r>
        <w:t xml:space="preserve">là đồ thị của hàm số </w:t>
      </w:r>
      <w:r>
        <w:t>y</w:t>
      </w:r>
      <w:r>
        <w:t xml:space="preserve"> </w:t>
      </w:r>
      <w:r>
        <w:t>=</w:t>
      </w:r>
      <w:r>
        <w:t xml:space="preserve"> </w:t>
      </w:r>
      <w:r>
        <w:t>2</w:t>
      </w:r>
      <w:r>
        <w:t>x</w:t>
      </w:r>
      <w:r>
        <w:t>2</w:t>
      </w:r>
      <w:r>
        <w:t xml:space="preserve"> </w:t>
      </w:r>
      <w:r>
        <w:t>+</w:t>
      </w:r>
      <w:r>
        <w:t xml:space="preserve"> </w:t>
      </w:r>
      <w:r>
        <w:t>3</w:t>
      </w:r>
      <w:r>
        <w:t>x</w:t>
      </w:r>
      <w:r>
        <w:t>x</w:t>
      </w:r>
      <w:r>
        <w:t xml:space="preserve"> </w:t>
      </w:r>
      <w:r>
        <w:t>+</w:t>
      </w:r>
      <w:r>
        <w:t xml:space="preserve"> </w:t>
      </w:r>
      <w:r>
        <w:t>1</w:t>
      </w:r>
      <w:r>
        <w:t>y = (2x^(2) + 3x)/(x + 1)</w:t>
      </w:r>
      <w:r>
        <w:t>.</w:t>
      </w:r>
      <w:r>
        <w:br/>
      </w:r>
      <w:r>
        <w:t xml:space="preserve">● Quan sát đồ thị hàm số ở </w:t>
      </w:r>
      <w:r>
        <w:rPr>
          <w:i/>
        </w:rPr>
        <w:t>Hình 34b</w:t>
      </w:r>
      <w:r>
        <w:t>, ta thấy đường thẳng x = – 1 là tiệm cận đứng của đồ thị hàm số, đường thẳng y = 2 là tiệm cận ngang của đồ thị hàm số.</w:t>
      </w:r>
      <w:r>
        <w:br/>
      </w:r>
      <w:r>
        <w:t>Trong các đáp án còn lại, ta thấy hàm số ở đáp án a thỏa mãn do:</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1966b4c7442f450dae4155e1c47368a4.jpg"/>
                    <pic:cNvPicPr/>
                  </pic:nvPicPr>
                  <pic:blipFill>
                    <a:blip r:embed="rId14"/>
                    <a:stretch>
                      <a:fillRect/>
                    </a:stretch>
                  </pic:blipFill>
                  <pic:spPr>
                    <a:xfrm>
                      <a:off x="0" y="0"/>
                      <a:ext cx="1905000" cy="1905000"/>
                    </a:xfrm>
                    <a:prstGeom prst="rect"/>
                  </pic:spPr>
                </pic:pic>
              </a:graphicData>
            </a:graphic>
          </wp:inline>
        </w:drawing>
      </w:r>
      <w:r>
        <w:br/>
      </w:r>
      <w:r>
        <w:t xml:space="preserve">Vậy đồ thị hàm số ở </w:t>
      </w:r>
      <w:r>
        <w:rPr>
          <w:i/>
        </w:rPr>
        <w:t xml:space="preserve">Hình 34b </w:t>
      </w:r>
      <w:r>
        <w:t xml:space="preserve">là đồ thị của hàm số </w:t>
      </w:r>
      <w:r>
        <w:t>y</w:t>
      </w:r>
      <w:r>
        <w:t xml:space="preserve"> </w:t>
      </w:r>
      <w:r>
        <w:t>=</w:t>
      </w:r>
      <w:r>
        <w:t xml:space="preserve"> </w:t>
      </w:r>
      <w:r>
        <w:t>2</w:t>
      </w:r>
      <w:r>
        <w:t>x</w:t>
      </w:r>
      <w:r>
        <w:t xml:space="preserve"> </w:t>
      </w:r>
      <w:r>
        <w:t>+</w:t>
      </w:r>
      <w:r>
        <w:t xml:space="preserve"> </w:t>
      </w:r>
      <w:r>
        <w:t>3</w:t>
      </w:r>
      <w:r>
        <w:t>x</w:t>
      </w:r>
      <w:r>
        <w:t xml:space="preserve"> </w:t>
      </w:r>
      <w:r>
        <w:t>+</w:t>
      </w:r>
      <w:r>
        <w:t xml:space="preserve"> </w:t>
      </w:r>
      <w:r>
        <w:t>1</w:t>
      </w:r>
      <w:r>
        <w:t>y = (2x^() + 3)/(x + 1)</w:t>
      </w:r>
      <w:r>
        <w:t>.</w:t>
      </w:r>
      <w:r>
        <w:br/>
      </w:r>
      <w:r>
        <w:br/>
      </w:r>
      <w:r>
        <w:rPr>
          <w:b/>
        </w:rPr>
        <w:t>Bài 6 trang 46 Toán 12 Tập 1</w:t>
      </w:r>
      <w:r>
        <w:t>: Tìm các đường tiệm cận ngang và tiệm cận đứng của đồ thị mỗi hàm số sau:</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9024fab844194075bb1e5491a6eb6412.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 xml:space="preserve">a) </w:t>
      </w:r>
      <w:r>
        <w:t>y</w:t>
      </w:r>
      <w:r>
        <w:t xml:space="preserve"> </w:t>
      </w:r>
      <w:r>
        <w:t>=</w:t>
      </w:r>
      <w:r>
        <w:t xml:space="preserve"> </w:t>
      </w:r>
      <w:r>
        <w:t>5</w:t>
      </w:r>
      <w:r>
        <w:t>x</w:t>
      </w:r>
      <w:r>
        <w:t xml:space="preserve"> </w:t>
      </w:r>
      <w:r>
        <w:t>+</w:t>
      </w:r>
      <w:r>
        <w:t xml:space="preserve"> </w:t>
      </w:r>
      <w:r>
        <w:t>1</w:t>
      </w:r>
      <w:r>
        <w:t>3</w:t>
      </w:r>
      <w:r>
        <w:t>x</w:t>
      </w:r>
      <w:r>
        <w:t xml:space="preserve"> </w:t>
      </w:r>
      <w:r>
        <w:t>−</w:t>
      </w:r>
      <w:r>
        <w:t xml:space="preserve"> </w:t>
      </w:r>
      <w:r>
        <w:t>2</w:t>
      </w:r>
      <w:r>
        <w:t>y = (5x + 1)/(3x - 2)</w:t>
      </w:r>
      <w:r>
        <w:br/>
      </w:r>
      <w:r>
        <w:t xml:space="preserve">Tập xác định của hàm số là </w:t>
      </w:r>
      <w:r>
        <w:t>R</w:t>
      </w:r>
      <w:r>
        <w:t>\</w:t>
      </w:r>
      <w:r>
        <w:t>{</w:t>
      </w:r>
      <w:r>
        <w:t>2</w:t>
      </w:r>
      <w:r>
        <w:t>3</w:t>
      </w:r>
      <w:r>
        <w:t>}</w:t>
      </w:r>
      <w:r>
        <w:t>ℝ\(2)/(3)</w:t>
      </w:r>
      <w:r>
        <w:t>.</w:t>
      </w:r>
      <w:r>
        <w:br/>
      </w:r>
      <w:r>
        <w:t xml:space="preserve">Ta có </w:t>
      </w:r>
      <w:r>
        <w:t>lim</w:t>
      </w:r>
      <w:r>
        <w:t>x</w:t>
      </w:r>
      <w:r>
        <w:t>→</w:t>
      </w:r>
      <w:r>
        <w:t>+</w:t>
      </w:r>
      <w:r>
        <w:t>∞</w:t>
      </w:r>
      <w:r>
        <w:t>limx→+∞</w:t>
      </w:r>
      <w:r>
        <w:t xml:space="preserve">y = </w:t>
      </w:r>
      <w:r>
        <w:t>lim</w:t>
      </w:r>
      <w:r>
        <w:t>x</w:t>
      </w:r>
      <w:r>
        <w:t>→</w:t>
      </w:r>
      <w:r>
        <w:t>+</w:t>
      </w:r>
      <w:r>
        <w:t>∞</w:t>
      </w:r>
      <w:r>
        <w:t>limx→+∞</w:t>
      </w:r>
      <w:r>
        <w:t>5</w:t>
      </w:r>
      <w:r>
        <w:t>x</w:t>
      </w:r>
      <w:r>
        <w:t xml:space="preserve"> </w:t>
      </w:r>
      <w:r>
        <w:t>+</w:t>
      </w:r>
      <w:r>
        <w:t xml:space="preserve"> </w:t>
      </w:r>
      <w:r>
        <w:t>1</w:t>
      </w:r>
      <w:r>
        <w:t>3</w:t>
      </w:r>
      <w:r>
        <w:t>x</w:t>
      </w:r>
      <w:r>
        <w:t xml:space="preserve"> </w:t>
      </w:r>
      <w:r>
        <w:t>−</w:t>
      </w:r>
      <w:r>
        <w:t xml:space="preserve"> </w:t>
      </w:r>
      <w:r>
        <w:t>2</w:t>
      </w:r>
      <w:r>
        <w:t>(5x + 1)/(3x - 2)</w:t>
      </w:r>
      <w:r>
        <w:t xml:space="preserve">= </w:t>
      </w:r>
      <w:r>
        <w:t>lim</w:t>
      </w:r>
      <w:r>
        <w:t>x</w:t>
      </w:r>
      <w:r>
        <w:t>→</w:t>
      </w:r>
      <w:r>
        <w:t>+</w:t>
      </w:r>
      <w:r>
        <w:t>∞</w:t>
      </w:r>
      <w:r>
        <w:t>limx→+∞</w:t>
      </w:r>
      <w:r>
        <w:t>5</w:t>
      </w:r>
      <w:r>
        <w:t xml:space="preserve"> </w:t>
      </w:r>
      <w:r>
        <w:t>+</w:t>
      </w:r>
      <w:r>
        <w:t xml:space="preserve"> </w:t>
      </w:r>
      <w:r>
        <w:t>1</w:t>
      </w:r>
      <w:r>
        <w:t>x</w:t>
      </w:r>
      <w:r>
        <w:t>3</w:t>
      </w:r>
      <w:r>
        <w:t xml:space="preserve"> </w:t>
      </w:r>
      <w:r>
        <w:t>−</w:t>
      </w:r>
      <w:r>
        <w:t xml:space="preserve"> </w:t>
      </w:r>
      <w:r>
        <w:t>2</w:t>
      </w:r>
      <w:r>
        <w:t>x</w:t>
      </w:r>
      <w:r>
        <w:t>(5 + (1)/(x))/(3 - (2)/(x))</w:t>
      </w:r>
      <w:r>
        <w:t xml:space="preserve">= </w:t>
      </w:r>
      <w:r>
        <w:t>5</w:t>
      </w:r>
      <w:r>
        <w:t>3</w:t>
      </w:r>
      <w:r>
        <w:t>(5)/(3)</w:t>
      </w:r>
      <w:r>
        <w:t xml:space="preserve">; </w:t>
      </w:r>
      <w:r>
        <w:t>lim</w:t>
      </w:r>
      <w:r>
        <w:t>x</w:t>
      </w:r>
      <w:r>
        <w:t>→</w:t>
      </w:r>
      <w:r>
        <w:t>−</w:t>
      </w:r>
      <w:r>
        <w:t>∞</w:t>
      </w:r>
      <w:r>
        <w:t>limx→-∞</w:t>
      </w:r>
      <w:r>
        <w:t xml:space="preserve">y = </w:t>
      </w:r>
      <w:r>
        <w:t>lim</w:t>
      </w:r>
      <w:r>
        <w:t>x</w:t>
      </w:r>
      <w:r>
        <w:t>→</w:t>
      </w:r>
      <w:r>
        <w:t>−</w:t>
      </w:r>
      <w:r>
        <w:t>∞</w:t>
      </w:r>
      <w:r>
        <w:t>limx→-∞</w:t>
      </w:r>
      <w:r>
        <w:t>5</w:t>
      </w:r>
      <w:r>
        <w:t>x</w:t>
      </w:r>
      <w:r>
        <w:t xml:space="preserve"> </w:t>
      </w:r>
      <w:r>
        <w:t>+</w:t>
      </w:r>
      <w:r>
        <w:t xml:space="preserve"> </w:t>
      </w:r>
      <w:r>
        <w:t>1</w:t>
      </w:r>
      <w:r>
        <w:t>3</w:t>
      </w:r>
      <w:r>
        <w:t>x</w:t>
      </w:r>
      <w:r>
        <w:t xml:space="preserve"> </w:t>
      </w:r>
      <w:r>
        <w:t>−</w:t>
      </w:r>
      <w:r>
        <w:t xml:space="preserve"> </w:t>
      </w:r>
      <w:r>
        <w:t>2</w:t>
      </w:r>
      <w:r>
        <w:t>(5x + 1)/(3x - 2)</w:t>
      </w:r>
      <w:r>
        <w:t xml:space="preserve">= </w:t>
      </w:r>
      <w:r>
        <w:t>5</w:t>
      </w:r>
      <w:r>
        <w:t>3</w:t>
      </w:r>
      <w:r>
        <w:t>(5)/(3)</w:t>
      </w:r>
      <w:r>
        <w:t xml:space="preserve">. Do đó, đường thẳng </w:t>
      </w:r>
      <w:r>
        <w:t>y</w:t>
      </w:r>
      <w:r>
        <w:t xml:space="preserve"> </w:t>
      </w:r>
      <w:r>
        <w:t>=</w:t>
      </w:r>
      <w:r>
        <w:t xml:space="preserve"> </w:t>
      </w:r>
      <w:r>
        <w:t>5</w:t>
      </w:r>
      <w:r>
        <w:t>3</w:t>
      </w:r>
      <w:r>
        <w:t>y = (5)/(3)</w:t>
      </w:r>
      <w:r>
        <w:t xml:space="preserve"> là tiệm cận ngang của đồ thị hàm số.</w:t>
      </w:r>
      <w:r>
        <w:br/>
      </w:r>
      <w:r>
        <w:t>lim</w:t>
      </w:r>
      <w:r>
        <w:t>x</w:t>
      </w:r>
      <w:r>
        <w:t>→</w:t>
      </w:r>
      <w:r>
        <w:t>2</w:t>
      </w:r>
      <w:r>
        <w:t>3</w:t>
      </w:r>
      <w:r>
        <w:t>−</w:t>
      </w:r>
      <w:r>
        <w:t>limx→(2)/(3)^(-)</w:t>
      </w:r>
      <w:r>
        <w:t>y =</w:t>
      </w:r>
      <w:r>
        <w:t>lim</w:t>
      </w:r>
      <w:r>
        <w:t>x</w:t>
      </w:r>
      <w:r>
        <w:t>→</w:t>
      </w:r>
      <w:r>
        <w:t>2</w:t>
      </w:r>
      <w:r>
        <w:t>3</w:t>
      </w:r>
      <w:r>
        <w:t>−</w:t>
      </w:r>
      <w:r>
        <w:t>limx→(2)/(3)^(-)</w:t>
      </w:r>
      <w:r>
        <w:t>5</w:t>
      </w:r>
      <w:r>
        <w:t>x</w:t>
      </w:r>
      <w:r>
        <w:t xml:space="preserve"> </w:t>
      </w:r>
      <w:r>
        <w:t>+</w:t>
      </w:r>
      <w:r>
        <w:t xml:space="preserve"> </w:t>
      </w:r>
      <w:r>
        <w:t>1</w:t>
      </w:r>
      <w:r>
        <w:t>3</w:t>
      </w:r>
      <w:r>
        <w:t>x</w:t>
      </w:r>
      <w:r>
        <w:t xml:space="preserve"> </w:t>
      </w:r>
      <w:r>
        <w:t>−</w:t>
      </w:r>
      <w:r>
        <w:t xml:space="preserve"> </w:t>
      </w:r>
      <w:r>
        <w:t>2</w:t>
      </w:r>
      <w:r>
        <w:t>(5x + 1)/(3x - 2)</w:t>
      </w:r>
      <w:r>
        <w:t>= -</w:t>
      </w:r>
      <w:r>
        <w:t>∞</w:t>
      </w:r>
      <w:r>
        <w:t>∞</w:t>
      </w:r>
      <w:r>
        <w:t xml:space="preserve">; </w:t>
      </w:r>
      <w:r>
        <w:t>lim</w:t>
      </w:r>
      <w:r>
        <w:t>x</w:t>
      </w:r>
      <w:r>
        <w:t>→</w:t>
      </w:r>
      <w:r>
        <w:t>2</w:t>
      </w:r>
      <w:r>
        <w:t>3</w:t>
      </w:r>
      <w:r>
        <w:t>+</w:t>
      </w:r>
      <w:r>
        <w:t>limx→(2)/(3)^(+)</w:t>
      </w:r>
      <w:r>
        <w:t>y =</w:t>
      </w:r>
      <w:r>
        <w:t>lim</w:t>
      </w:r>
      <w:r>
        <w:t>x</w:t>
      </w:r>
      <w:r>
        <w:t>→</w:t>
      </w:r>
      <w:r>
        <w:t>2</w:t>
      </w:r>
      <w:r>
        <w:t>3</w:t>
      </w:r>
      <w:r>
        <w:t>+</w:t>
      </w:r>
      <w:r>
        <w:t>limx→(2)/(3)^(+)</w:t>
      </w:r>
      <w:r>
        <w:t>5</w:t>
      </w:r>
      <w:r>
        <w:t>x</w:t>
      </w:r>
      <w:r>
        <w:t xml:space="preserve"> </w:t>
      </w:r>
      <w:r>
        <w:t>+</w:t>
      </w:r>
      <w:r>
        <w:t xml:space="preserve"> </w:t>
      </w:r>
      <w:r>
        <w:t>1</w:t>
      </w:r>
      <w:r>
        <w:t>3</w:t>
      </w:r>
      <w:r>
        <w:t>x</w:t>
      </w:r>
      <w:r>
        <w:t xml:space="preserve"> </w:t>
      </w:r>
      <w:r>
        <w:t>−</w:t>
      </w:r>
      <w:r>
        <w:t xml:space="preserve"> </w:t>
      </w:r>
      <w:r>
        <w:t>2</w:t>
      </w:r>
      <w:r>
        <w:t>(5x + 1)/(3x - 2)</w:t>
      </w:r>
      <w:r>
        <w:t>= +</w:t>
      </w:r>
      <w:r>
        <w:t>∞</w:t>
      </w:r>
      <w:r>
        <w:t>∞</w:t>
      </w:r>
      <w:r>
        <w:t xml:space="preserve">. Do đó, đường thẳng </w:t>
      </w:r>
      <w:r>
        <w:t>x</w:t>
      </w:r>
      <w:r>
        <w:t xml:space="preserve"> </w:t>
      </w:r>
      <w:r>
        <w:t>=</w:t>
      </w:r>
      <w:r>
        <w:t xml:space="preserve"> </w:t>
      </w:r>
      <w:r>
        <w:t>2</w:t>
      </w:r>
      <w:r>
        <w:t>3</w:t>
      </w:r>
      <w:r>
        <w:t>x = (2)/(3)</w:t>
      </w:r>
      <w:r>
        <w:t xml:space="preserve"> là tiệm cận đứng của đồ thị hàm số.</w:t>
      </w:r>
      <w:r>
        <w:br/>
      </w:r>
      <w:r>
        <w:t xml:space="preserve">b) </w:t>
      </w:r>
      <w:r>
        <w:t>y</w:t>
      </w:r>
      <w:r>
        <w:t xml:space="preserve"> </w:t>
      </w:r>
      <w:r>
        <w:t>=</w:t>
      </w:r>
      <w:r>
        <w:t xml:space="preserve"> </w:t>
      </w:r>
      <w:r>
        <w:t>2</w:t>
      </w:r>
      <w:r>
        <w:t>x</w:t>
      </w:r>
      <w:r>
        <w:t>3</w:t>
      </w:r>
      <w:r>
        <w:t xml:space="preserve"> </w:t>
      </w:r>
      <w:r>
        <w:t>−</w:t>
      </w:r>
      <w:r>
        <w:t xml:space="preserve"> </w:t>
      </w:r>
      <w:r>
        <w:t>3</w:t>
      </w:r>
      <w:r>
        <w:t>x</w:t>
      </w:r>
      <w:r>
        <w:t>x</w:t>
      </w:r>
      <w:r>
        <w:t>3</w:t>
      </w:r>
      <w:r>
        <w:t xml:space="preserve"> </w:t>
      </w:r>
      <w:r>
        <w:t>+</w:t>
      </w:r>
      <w:r>
        <w:t>1</w:t>
      </w:r>
      <w:r>
        <w:t>y = (2x^(3) - 3x)/(x^(3) +1)</w:t>
      </w:r>
      <w:r>
        <w:t xml:space="preserve"> </w:t>
      </w:r>
      <w:r>
        <w:br/>
      </w:r>
      <w:r>
        <w:t>Tập xác định của hàm số là ℝ \{– 1}.</w:t>
      </w:r>
      <w:r>
        <w:br/>
      </w:r>
      <w:r>
        <w:t xml:space="preserve">Ta có </w:t>
      </w:r>
      <w:r>
        <w:t>lim</w:t>
      </w:r>
      <w:r>
        <w:t>x</w:t>
      </w:r>
      <w:r>
        <w:t>→</w:t>
      </w:r>
      <w:r>
        <w:t>+</w:t>
      </w:r>
      <w:r>
        <w:t>∞</w:t>
      </w:r>
      <w:r>
        <w:t>limx→+∞</w:t>
      </w:r>
      <w:r>
        <w:t>y =</w:t>
      </w:r>
      <w:r>
        <w:t>lim</w:t>
      </w:r>
      <w:r>
        <w:t>x</w:t>
      </w:r>
      <w:r>
        <w:t>→</w:t>
      </w:r>
      <w:r>
        <w:t>+</w:t>
      </w:r>
      <w:r>
        <w:t>∞</w:t>
      </w:r>
      <w:r>
        <w:t>limx→+∞</w:t>
      </w:r>
      <w:r>
        <w:t>2</w:t>
      </w:r>
      <w:r>
        <w:t>x</w:t>
      </w:r>
      <w:r>
        <w:t>3</w:t>
      </w:r>
      <w:r>
        <w:t xml:space="preserve"> </w:t>
      </w:r>
      <w:r>
        <w:t>−</w:t>
      </w:r>
      <w:r>
        <w:t xml:space="preserve"> </w:t>
      </w:r>
      <w:r>
        <w:t>3</w:t>
      </w:r>
      <w:r>
        <w:t>x</w:t>
      </w:r>
      <w:r>
        <w:t>x</w:t>
      </w:r>
      <w:r>
        <w:t>3</w:t>
      </w:r>
      <w:r>
        <w:t xml:space="preserve"> </w:t>
      </w:r>
      <w:r>
        <w:t>+</w:t>
      </w:r>
      <w:r>
        <w:t xml:space="preserve"> </w:t>
      </w:r>
      <w:r>
        <w:t>1</w:t>
      </w:r>
      <w:r>
        <w:t>(2x^(3) - 3x)/(x^(3) + 1)</w:t>
      </w:r>
      <w:r>
        <w:t>=</w:t>
      </w:r>
      <w:r>
        <w:t>lim</w:t>
      </w:r>
      <w:r>
        <w:t>x</w:t>
      </w:r>
      <w:r>
        <w:t>→</w:t>
      </w:r>
      <w:r>
        <w:t>+</w:t>
      </w:r>
      <w:r>
        <w:t>∞</w:t>
      </w:r>
      <w:r>
        <w:t>limx→+∞</w:t>
      </w:r>
      <w:r>
        <w:t>2</w:t>
      </w:r>
      <w:r>
        <w:t xml:space="preserve"> </w:t>
      </w:r>
      <w:r>
        <w:t>−</w:t>
      </w:r>
      <w:r>
        <w:t xml:space="preserve"> </w:t>
      </w:r>
      <w:r>
        <w:t>3</w:t>
      </w:r>
      <w:r>
        <w:t>x</w:t>
      </w:r>
      <w:r>
        <w:t>2</w:t>
      </w:r>
      <w:r>
        <w:t>1</w:t>
      </w:r>
      <w:r>
        <w:t xml:space="preserve"> </w:t>
      </w:r>
      <w:r>
        <w:t>+</w:t>
      </w:r>
      <w:r>
        <w:t xml:space="preserve"> </w:t>
      </w:r>
      <w:r>
        <w:t>1</w:t>
      </w:r>
      <w:r>
        <w:t>x</w:t>
      </w:r>
      <w:r>
        <w:t>3</w:t>
      </w:r>
      <w:r>
        <w:t>(2 - (3)/(x^(2)))/(1 + (1)/(x^(3)))</w:t>
      </w:r>
      <w:r>
        <w:t xml:space="preserve">= 2; </w:t>
      </w:r>
      <w:r>
        <w:t>lim</w:t>
      </w:r>
      <w:r>
        <w:t>x</w:t>
      </w:r>
      <w:r>
        <w:t>→</w:t>
      </w:r>
      <w:r>
        <w:t>−</w:t>
      </w:r>
      <w:r>
        <w:t>∞</w:t>
      </w:r>
      <w:r>
        <w:t>limx→-∞</w:t>
      </w:r>
      <w:r>
        <w:t>y =</w:t>
      </w:r>
      <w:r>
        <w:t>lim</w:t>
      </w:r>
      <w:r>
        <w:t>x</w:t>
      </w:r>
      <w:r>
        <w:t>→</w:t>
      </w:r>
      <w:r>
        <w:t>−</w:t>
      </w:r>
      <w:r>
        <w:t>∞</w:t>
      </w:r>
      <w:r>
        <w:t>limx→-∞</w:t>
      </w:r>
      <w:r>
        <w:t>2</w:t>
      </w:r>
      <w:r>
        <w:t>x</w:t>
      </w:r>
      <w:r>
        <w:t>3</w:t>
      </w:r>
      <w:r>
        <w:t xml:space="preserve"> </w:t>
      </w:r>
      <w:r>
        <w:t>−</w:t>
      </w:r>
      <w:r>
        <w:t xml:space="preserve"> </w:t>
      </w:r>
      <w:r>
        <w:t>3</w:t>
      </w:r>
      <w:r>
        <w:t>x</w:t>
      </w:r>
      <w:r>
        <w:t>x</w:t>
      </w:r>
      <w:r>
        <w:t>3</w:t>
      </w:r>
      <w:r>
        <w:t xml:space="preserve"> </w:t>
      </w:r>
      <w:r>
        <w:t>+</w:t>
      </w:r>
      <w:r>
        <w:t xml:space="preserve"> </w:t>
      </w:r>
      <w:r>
        <w:t>1</w:t>
      </w:r>
      <w:r>
        <w:t>(2x^(3) - 3x)/(x^(3) + 1)</w:t>
      </w:r>
      <w:r>
        <w:t>= 2. Do đó đường thẳng y = 2 là tiệm cận ngang của đồ thị hàm số.</w:t>
      </w:r>
      <w:r>
        <w:br/>
      </w:r>
      <w:r>
        <w:t>lim</w:t>
      </w:r>
      <w:r>
        <w:t>x</w:t>
      </w:r>
      <w:r>
        <w:t>→</w:t>
      </w:r>
      <w:r>
        <w:t>1</w:t>
      </w:r>
      <w:r>
        <w:t>−</w:t>
      </w:r>
      <w:r>
        <w:t>limx→1^(-)</w:t>
      </w:r>
      <w:r>
        <w:t xml:space="preserve">y = </w:t>
      </w:r>
      <w:r>
        <w:t>lim</w:t>
      </w:r>
      <w:r>
        <w:t>x</w:t>
      </w:r>
      <w:r>
        <w:t>→</w:t>
      </w:r>
      <w:r>
        <w:t>1</w:t>
      </w:r>
      <w:r>
        <w:t>−</w:t>
      </w:r>
      <w:r>
        <w:t>limx→1^(-)</w:t>
      </w:r>
      <w:r>
        <w:t>2</w:t>
      </w:r>
      <w:r>
        <w:t>x</w:t>
      </w:r>
      <w:r>
        <w:t>3</w:t>
      </w:r>
      <w:r>
        <w:t xml:space="preserve"> </w:t>
      </w:r>
      <w:r>
        <w:t>−</w:t>
      </w:r>
      <w:r>
        <w:t xml:space="preserve"> </w:t>
      </w:r>
      <w:r>
        <w:t>3</w:t>
      </w:r>
      <w:r>
        <w:t>x</w:t>
      </w:r>
      <w:r>
        <w:t>x</w:t>
      </w:r>
      <w:r>
        <w:t>3</w:t>
      </w:r>
      <w:r>
        <w:t xml:space="preserve"> </w:t>
      </w:r>
      <w:r>
        <w:t>+</w:t>
      </w:r>
      <w:r>
        <w:t xml:space="preserve"> </w:t>
      </w:r>
      <w:r>
        <w:t>1</w:t>
      </w:r>
      <w:r>
        <w:t>(2x^(3) - 3x)/(x^(3) + 1)</w:t>
      </w:r>
      <w:r>
        <w:t>= +</w:t>
      </w:r>
      <w:r>
        <w:t>∞</w:t>
      </w:r>
      <w:r>
        <w:t>∞</w:t>
      </w:r>
      <w:r>
        <w:t xml:space="preserve"> ;</w:t>
      </w:r>
      <w:r>
        <w:t>lim</w:t>
      </w:r>
      <w:r>
        <w:t>x</w:t>
      </w:r>
      <w:r>
        <w:t>→</w:t>
      </w:r>
      <w:r>
        <w:t>1</w:t>
      </w:r>
      <w:r>
        <w:t>+</w:t>
      </w:r>
      <w:r>
        <w:t>limx→1^(+)</w:t>
      </w:r>
      <w:r>
        <w:t xml:space="preserve">y = </w:t>
      </w:r>
      <w:r>
        <w:t>lim</w:t>
      </w:r>
      <w:r>
        <w:t>x</w:t>
      </w:r>
      <w:r>
        <w:t>→</w:t>
      </w:r>
      <w:r>
        <w:t>1</w:t>
      </w:r>
      <w:r>
        <w:t>+</w:t>
      </w:r>
      <w:r>
        <w:t>limx→1+</w:t>
      </w:r>
      <w:r>
        <w:t>2</w:t>
      </w:r>
      <w:r>
        <w:t>x</w:t>
      </w:r>
      <w:r>
        <w:t>3</w:t>
      </w:r>
      <w:r>
        <w:t xml:space="preserve"> </w:t>
      </w:r>
      <w:r>
        <w:t>−</w:t>
      </w:r>
      <w:r>
        <w:t xml:space="preserve"> </w:t>
      </w:r>
      <w:r>
        <w:t>3</w:t>
      </w:r>
      <w:r>
        <w:t>x</w:t>
      </w:r>
      <w:r>
        <w:t>x</w:t>
      </w:r>
      <w:r>
        <w:t>3</w:t>
      </w:r>
      <w:r>
        <w:t xml:space="preserve"> </w:t>
      </w:r>
      <w:r>
        <w:t>+</w:t>
      </w:r>
      <w:r>
        <w:t xml:space="preserve"> </w:t>
      </w:r>
      <w:r>
        <w:t>1</w:t>
      </w:r>
      <w:r>
        <w:t>(2x^(3) - 3x)/(x^(3) + 1)</w:t>
      </w:r>
      <w:r>
        <w:t>= -</w:t>
      </w:r>
      <w:r>
        <w:t>∞</w:t>
      </w:r>
      <w:r>
        <w:t>∞</w:t>
      </w:r>
      <w:r>
        <w:t xml:space="preserve"> . Do đó, đường thẳng x = – 1 là tiệm cận đứng của đồ thị hàm số. </w:t>
      </w:r>
      <w:r>
        <w:br/>
      </w:r>
      <w:r>
        <w:t xml:space="preserve">c) </w:t>
      </w:r>
      <w:r>
        <w:t>y</w:t>
      </w:r>
      <w:r>
        <w:t xml:space="preserve"> </w:t>
      </w:r>
      <w:r>
        <w:t>=</w:t>
      </w:r>
      <w:r>
        <w:t xml:space="preserve"> </w:t>
      </w:r>
      <w:r>
        <w:t>x</w:t>
      </w:r>
      <w:r>
        <w:t>√</w:t>
      </w:r>
      <w:r>
        <w:t>x</w:t>
      </w:r>
      <w:r>
        <w:t>2</w:t>
      </w:r>
      <w:r>
        <w:t>−</w:t>
      </w:r>
      <w:r>
        <w:t>4</w:t>
      </w:r>
      <w:r>
        <w:t>y = (x)/(√(x^(2)-4))</w:t>
      </w:r>
      <w:r>
        <w:br/>
      </w:r>
      <w:r>
        <w:t>Tập xác định của hàm số là (– ∞; – 2) ∪ (2; + ∞).</w:t>
      </w:r>
      <w:r>
        <w:br/>
      </w:r>
      <w:r>
        <w:t xml:space="preserve">Ta có </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04512e2d55934535a4205f1ef1e4600d.jpg"/>
                    <pic:cNvPicPr/>
                  </pic:nvPicPr>
                  <pic:blipFill>
                    <a:blip r:embed="rId16"/>
                    <a:stretch>
                      <a:fillRect/>
                    </a:stretch>
                  </pic:blipFill>
                  <pic:spPr>
                    <a:xfrm>
                      <a:off x="0" y="0"/>
                      <a:ext cx="1905000" cy="1905000"/>
                    </a:xfrm>
                    <a:prstGeom prst="rect"/>
                  </pic:spPr>
                </pic:pic>
              </a:graphicData>
            </a:graphic>
          </wp:inline>
        </w:drawing>
      </w:r>
      <w:r>
        <w:br/>
      </w:r>
      <w:r>
        <w:t>Do đó, các đường thẳng y = 1 và y = – 1 là các tiệm cận ngang của đồ thị hàm số.</w:t>
      </w:r>
      <w:r>
        <w:br/>
      </w:r>
      <w:r>
        <w:t>Ta có</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cc83011733124602bdb411d317664aec.jpg"/>
                    <pic:cNvPicPr/>
                  </pic:nvPicPr>
                  <pic:blipFill>
                    <a:blip r:embed="rId17"/>
                    <a:stretch>
                      <a:fillRect/>
                    </a:stretch>
                  </pic:blipFill>
                  <pic:spPr>
                    <a:xfrm>
                      <a:off x="0" y="0"/>
                      <a:ext cx="1905000" cy="1905000"/>
                    </a:xfrm>
                    <a:prstGeom prst="rect"/>
                  </pic:spPr>
                </pic:pic>
              </a:graphicData>
            </a:graphic>
          </wp:inline>
        </w:drawing>
      </w:r>
      <w:r>
        <w:br/>
      </w:r>
      <w:r>
        <w:t>Do đó, các đường thẳng x = – 2 và x = 2 là các tiệm cận đứng của đồ thị hàm số.</w:t>
      </w:r>
      <w:r>
        <w:br/>
      </w:r>
      <w:r>
        <w:br/>
      </w:r>
      <w:r>
        <w:rPr>
          <w:b/>
        </w:rPr>
        <w:t>Bài 7 trang 46 Toán 12 Tập 1</w:t>
      </w:r>
      <w:r>
        <w:t>: Tìm các đường tiệm cận đứng và tiệm cận xiên của đồ thị mỗi hàm số sau:</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c8efa244c5e74a089134f2e2575d4843.jpg"/>
                    <pic:cNvPicPr/>
                  </pic:nvPicPr>
                  <pic:blipFill>
                    <a:blip r:embed="rId18"/>
                    <a:stretch>
                      <a:fillRect/>
                    </a:stretch>
                  </pic:blipFill>
                  <pic:spPr>
                    <a:xfrm>
                      <a:off x="0" y="0"/>
                      <a:ext cx="1905000" cy="1905000"/>
                    </a:xfrm>
                    <a:prstGeom prst="rect"/>
                  </pic:spPr>
                </pic:pic>
              </a:graphicData>
            </a:graphic>
          </wp:inline>
        </w:drawing>
      </w:r>
      <w:r>
        <w:br/>
      </w:r>
      <w:r>
        <w:rPr>
          <w:b/>
        </w:rPr>
        <w:t>Lời giải:</w:t>
      </w:r>
      <w:r>
        <w:br/>
      </w:r>
      <w:r>
        <w:t xml:space="preserve">a) </w:t>
      </w:r>
      <w:r>
        <w:t>y</w:t>
      </w:r>
      <w:r>
        <w:t xml:space="preserve"> </w:t>
      </w:r>
      <w:r>
        <w:t>=</w:t>
      </w:r>
      <w:r>
        <w:t xml:space="preserve"> </w:t>
      </w:r>
      <w:r>
        <w:t>x</w:t>
      </w:r>
      <w:r>
        <w:t xml:space="preserve"> </w:t>
      </w:r>
      <w:r>
        <w:t>−</w:t>
      </w:r>
      <w:r>
        <w:t xml:space="preserve"> </w:t>
      </w:r>
      <w:r>
        <w:t>3</w:t>
      </w:r>
      <w:r>
        <w:t xml:space="preserve"> </w:t>
      </w:r>
      <w:r>
        <w:t>+</w:t>
      </w:r>
      <w:r>
        <w:t xml:space="preserve"> </w:t>
      </w:r>
      <w:r>
        <w:t>1</w:t>
      </w:r>
      <w:r>
        <w:t>x</w:t>
      </w:r>
      <w:r>
        <w:t>2</w:t>
      </w:r>
      <w:r>
        <w:t>y = x - 3 + (1)/(x^(2))</w:t>
      </w:r>
      <w:r>
        <w:br/>
      </w:r>
      <w:r>
        <w:t>Tập xác định của hàm số là ℝ \ {0}.</w:t>
      </w:r>
      <w:r>
        <w:br/>
      </w:r>
      <w:r>
        <w:t xml:space="preserve">Ta có </w:t>
      </w:r>
      <w:r>
        <w:t>lim</w:t>
      </w:r>
      <w:r>
        <w:t>x</w:t>
      </w:r>
      <w:r>
        <w:t>→</w:t>
      </w:r>
      <w:r>
        <w:t>0</w:t>
      </w:r>
      <w:r>
        <w:t>−</w:t>
      </w:r>
      <w:r>
        <w:t>limx→0^(-)</w:t>
      </w:r>
      <w:r>
        <w:t xml:space="preserve">y = </w:t>
      </w:r>
      <w:r>
        <w:t>lim</w:t>
      </w:r>
      <w:r>
        <w:t>x</w:t>
      </w:r>
      <w:r>
        <w:t>→</w:t>
      </w:r>
      <w:r>
        <w:t>0</w:t>
      </w:r>
      <w:r>
        <w:t>−</w:t>
      </w:r>
      <w:r>
        <w:t>limx→0^(-)</w:t>
      </w:r>
      <w:r>
        <w:t>(</w:t>
      </w:r>
      <w:r>
        <w:t>x</w:t>
      </w:r>
      <w:r>
        <w:t xml:space="preserve"> </w:t>
      </w:r>
      <w:r>
        <w:t>−</w:t>
      </w:r>
      <w:r>
        <w:t xml:space="preserve"> </w:t>
      </w:r>
      <w:r>
        <w:t>3</w:t>
      </w:r>
      <w:r>
        <w:t xml:space="preserve"> </w:t>
      </w:r>
      <w:r>
        <w:t>+</w:t>
      </w:r>
      <w:r>
        <w:t xml:space="preserve"> </w:t>
      </w:r>
      <w:r>
        <w:t>1</w:t>
      </w:r>
      <w:r>
        <w:t>x</w:t>
      </w:r>
      <w:r>
        <w:t>2</w:t>
      </w:r>
      <w:r>
        <w:t>)</w:t>
      </w:r>
      <w:r>
        <w:t>x - 3 + (1)/(x^(2))</w:t>
      </w:r>
      <w:r>
        <w:t xml:space="preserve"> = + </w:t>
      </w:r>
      <w:r>
        <w:t>∞</w:t>
      </w:r>
      <w:r>
        <w:t>∞</w:t>
      </w:r>
      <w:r>
        <w:t xml:space="preserve"> ;</w:t>
      </w:r>
      <w:r>
        <w:t>lim</w:t>
      </w:r>
      <w:r>
        <w:t>x</w:t>
      </w:r>
      <w:r>
        <w:t>→</w:t>
      </w:r>
      <w:r>
        <w:t>0</w:t>
      </w:r>
      <w:r>
        <w:t>+</w:t>
      </w:r>
      <w:r>
        <w:t>limx→0^(+)</w:t>
      </w:r>
      <w:r>
        <w:t xml:space="preserve">y = </w:t>
      </w:r>
      <w:r>
        <w:t>lim</w:t>
      </w:r>
      <w:r>
        <w:t>x</w:t>
      </w:r>
      <w:r>
        <w:t>→</w:t>
      </w:r>
      <w:r>
        <w:t>0</w:t>
      </w:r>
      <w:r>
        <w:t>+</w:t>
      </w:r>
      <w:r>
        <w:t>limx→0^(+)</w:t>
      </w:r>
      <w:r>
        <w:t>(</w:t>
      </w:r>
      <w:r>
        <w:t>x</w:t>
      </w:r>
      <w:r>
        <w:t xml:space="preserve"> </w:t>
      </w:r>
      <w:r>
        <w:t>−</w:t>
      </w:r>
      <w:r>
        <w:t xml:space="preserve"> </w:t>
      </w:r>
      <w:r>
        <w:t>3</w:t>
      </w:r>
      <w:r>
        <w:t xml:space="preserve"> </w:t>
      </w:r>
      <w:r>
        <w:t>+</w:t>
      </w:r>
      <w:r>
        <w:t xml:space="preserve"> </w:t>
      </w:r>
      <w:r>
        <w:t>1</w:t>
      </w:r>
      <w:r>
        <w:t>x</w:t>
      </w:r>
      <w:r>
        <w:t>2</w:t>
      </w:r>
      <w:r>
        <w:t>)</w:t>
      </w:r>
      <w:r>
        <w:t>x - 3 + (1)/(x^(2))</w:t>
      </w:r>
      <w:r>
        <w:t xml:space="preserve"> = + </w:t>
      </w:r>
      <w:r>
        <w:t>∞</w:t>
      </w:r>
      <w:r>
        <w:t>∞</w:t>
      </w:r>
      <w:r>
        <w:t xml:space="preserve"> . Do đó, đường thẳng x = 0 (hay trục Oy) là tiệm cận đứng của đồ thị hàm số.</w:t>
      </w:r>
      <w:r>
        <w:br/>
      </w:r>
      <w:r>
        <w:t xml:space="preserve">Có </w:t>
      </w:r>
      <w:r>
        <w:t>lim</w:t>
      </w:r>
      <w:r>
        <w:t>x</w:t>
      </w:r>
      <w:r>
        <w:t>→</w:t>
      </w:r>
      <w:r>
        <w:t>+</w:t>
      </w:r>
      <w:r>
        <w:t>∞</w:t>
      </w:r>
      <w:r>
        <w:t>limx→+∞</w:t>
      </w:r>
      <w:r>
        <w:t xml:space="preserve">[y - (x - 3)] = </w:t>
      </w:r>
      <w:r>
        <w:t>lim</w:t>
      </w:r>
      <w:r>
        <w:t>x</w:t>
      </w:r>
      <w:r>
        <w:t>→</w:t>
      </w:r>
      <w:r>
        <w:t>+</w:t>
      </w:r>
      <w:r>
        <w:t>∞</w:t>
      </w:r>
      <w:r>
        <w:t>limx→+∞</w:t>
      </w:r>
      <w:r>
        <w:t>1</w:t>
      </w:r>
      <w:r>
        <w:t>x</w:t>
      </w:r>
      <w:r>
        <w:t>2</w:t>
      </w:r>
      <w:r>
        <w:t>(1)/(x^(2))</w:t>
      </w:r>
      <w:r>
        <w:t>= 0;</w:t>
      </w:r>
      <w:r>
        <w:t>lim</w:t>
      </w:r>
      <w:r>
        <w:t>x</w:t>
      </w:r>
      <w:r>
        <w:t>→</w:t>
      </w:r>
      <w:r>
        <w:t>−</w:t>
      </w:r>
      <w:r>
        <w:t>∞</w:t>
      </w:r>
      <w:r>
        <w:t>limx→-∞</w:t>
      </w:r>
      <w:r>
        <w:t xml:space="preserve">[y - (x - 3)] = </w:t>
      </w:r>
      <w:r>
        <w:t>lim</w:t>
      </w:r>
      <w:r>
        <w:t>x</w:t>
      </w:r>
      <w:r>
        <w:t>→</w:t>
      </w:r>
      <w:r>
        <w:t>−</w:t>
      </w:r>
      <w:r>
        <w:t>∞</w:t>
      </w:r>
      <w:r>
        <w:t>limx→-∞</w:t>
      </w:r>
      <w:r>
        <w:t>1</w:t>
      </w:r>
      <w:r>
        <w:t>x</w:t>
      </w:r>
      <w:r>
        <w:t>2</w:t>
      </w:r>
      <w:r>
        <w:t>(1)/(x^(2))</w:t>
      </w:r>
      <w:r>
        <w:t>= 0 . Do đó, đường thẳng y = x – 3 là tiệm cận xiên của đồ thị hàm số.</w:t>
      </w:r>
      <w:r>
        <w:br/>
      </w:r>
      <w:r>
        <w:t xml:space="preserve">b) </w:t>
      </w:r>
      <w:r>
        <w:t>y</w:t>
      </w:r>
      <w:r>
        <w:t xml:space="preserve"> </w:t>
      </w:r>
      <w:r>
        <w:t>=</w:t>
      </w:r>
      <w:r>
        <w:t xml:space="preserve"> </w:t>
      </w:r>
      <w:r>
        <w:t>2</w:t>
      </w:r>
      <w:r>
        <w:t>x</w:t>
      </w:r>
      <w:r>
        <w:t>2</w:t>
      </w:r>
      <w:r>
        <w:t xml:space="preserve"> </w:t>
      </w:r>
      <w:r>
        <w:t>−</w:t>
      </w:r>
      <w:r>
        <w:t xml:space="preserve"> </w:t>
      </w:r>
      <w:r>
        <w:t>3</w:t>
      </w:r>
      <w:r>
        <w:t>x</w:t>
      </w:r>
      <w:r>
        <w:t xml:space="preserve"> </w:t>
      </w:r>
      <w:r>
        <w:t>+</w:t>
      </w:r>
      <w:r>
        <w:t xml:space="preserve"> </w:t>
      </w:r>
      <w:r>
        <w:t>2</w:t>
      </w:r>
      <w:r>
        <w:t>x</w:t>
      </w:r>
      <w:r>
        <w:t xml:space="preserve"> </w:t>
      </w:r>
      <w:r>
        <w:t>−</w:t>
      </w:r>
      <w:r>
        <w:t xml:space="preserve"> </w:t>
      </w:r>
      <w:r>
        <w:t>1</w:t>
      </w:r>
      <w:r>
        <w:t>y = (2x^(2) - 3x + 2)/(x - 1)</w:t>
      </w:r>
      <w:r>
        <w:br/>
      </w:r>
      <w:r>
        <w:t>Tập xác định của hàm số là ℝ \ {1}.</w:t>
      </w:r>
      <w:r>
        <w:br/>
      </w:r>
      <w:r>
        <w:t xml:space="preserve">Ta có </w:t>
      </w:r>
      <w:r>
        <w:t>lim</w:t>
      </w:r>
      <w:r>
        <w:t>x</w:t>
      </w:r>
      <w:r>
        <w:t>→</w:t>
      </w:r>
      <w:r>
        <w:t>1</w:t>
      </w:r>
      <w:r>
        <w:t>−</w:t>
      </w:r>
      <w:r>
        <w:t>limx→1^(-)</w:t>
      </w:r>
      <w:r>
        <w:t>y =</w:t>
      </w:r>
      <w:r>
        <w:t>lim</w:t>
      </w:r>
      <w:r>
        <w:t>x</w:t>
      </w:r>
      <w:r>
        <w:t>→</w:t>
      </w:r>
      <w:r>
        <w:t>1</w:t>
      </w:r>
      <w:r>
        <w:t>−</w:t>
      </w:r>
      <w:r>
        <w:t>limx→1^(-)</w:t>
      </w:r>
      <w:r>
        <w:t>2</w:t>
      </w:r>
      <w:r>
        <w:t>x</w:t>
      </w:r>
      <w:r>
        <w:t>2</w:t>
      </w:r>
      <w:r>
        <w:t xml:space="preserve"> </w:t>
      </w:r>
      <w:r>
        <w:t>−</w:t>
      </w:r>
      <w:r>
        <w:t xml:space="preserve"> </w:t>
      </w:r>
      <w:r>
        <w:t>3</w:t>
      </w:r>
      <w:r>
        <w:t>x</w:t>
      </w:r>
      <w:r>
        <w:t xml:space="preserve"> </w:t>
      </w:r>
      <w:r>
        <w:t>+</w:t>
      </w:r>
      <w:r>
        <w:t xml:space="preserve"> </w:t>
      </w:r>
      <w:r>
        <w:t>2</w:t>
      </w:r>
      <w:r>
        <w:t>x</w:t>
      </w:r>
      <w:r>
        <w:t xml:space="preserve"> </w:t>
      </w:r>
      <w:r>
        <w:t>−</w:t>
      </w:r>
      <w:r>
        <w:t xml:space="preserve"> </w:t>
      </w:r>
      <w:r>
        <w:t>1</w:t>
      </w:r>
      <w:r>
        <w:t>=</w:t>
      </w:r>
      <w:r>
        <w:t xml:space="preserve"> </w:t>
      </w:r>
      <w:r>
        <w:t>−</w:t>
      </w:r>
      <w:r>
        <w:t>∞</w:t>
      </w:r>
      <w:r>
        <w:t>(2x^(2) - 3x + 2)/(x - 1)= -∞</w:t>
      </w:r>
      <w:r>
        <w:t xml:space="preserve"> ;</w:t>
      </w:r>
      <w:r>
        <w:t>lim</w:t>
      </w:r>
      <w:r>
        <w:t>x</w:t>
      </w:r>
      <w:r>
        <w:t>→</w:t>
      </w:r>
      <w:r>
        <w:t>1</w:t>
      </w:r>
      <w:r>
        <w:t>+</w:t>
      </w:r>
      <w:r>
        <w:t>limx→1^(+)</w:t>
      </w:r>
      <w:r>
        <w:t>y =</w:t>
      </w:r>
      <w:r>
        <w:t>lim</w:t>
      </w:r>
      <w:r>
        <w:t>x</w:t>
      </w:r>
      <w:r>
        <w:t>→</w:t>
      </w:r>
      <w:r>
        <w:t>1</w:t>
      </w:r>
      <w:r>
        <w:t>+</w:t>
      </w:r>
      <w:r>
        <w:t>limx→1^(+)</w:t>
      </w:r>
      <w:r>
        <w:t>2</w:t>
      </w:r>
      <w:r>
        <w:t>x</w:t>
      </w:r>
      <w:r>
        <w:t>2</w:t>
      </w:r>
      <w:r>
        <w:t xml:space="preserve"> </w:t>
      </w:r>
      <w:r>
        <w:t>−</w:t>
      </w:r>
      <w:r>
        <w:t xml:space="preserve"> </w:t>
      </w:r>
      <w:r>
        <w:t>3</w:t>
      </w:r>
      <w:r>
        <w:t>x</w:t>
      </w:r>
      <w:r>
        <w:t xml:space="preserve"> </w:t>
      </w:r>
      <w:r>
        <w:t>+</w:t>
      </w:r>
      <w:r>
        <w:t xml:space="preserve"> </w:t>
      </w:r>
      <w:r>
        <w:t>2</w:t>
      </w:r>
      <w:r>
        <w:t>x</w:t>
      </w:r>
      <w:r>
        <w:t xml:space="preserve"> </w:t>
      </w:r>
      <w:r>
        <w:t>−</w:t>
      </w:r>
      <w:r>
        <w:t xml:space="preserve"> </w:t>
      </w:r>
      <w:r>
        <w:t>1</w:t>
      </w:r>
      <w:r>
        <w:t>=</w:t>
      </w:r>
      <w:r>
        <w:t xml:space="preserve"> </w:t>
      </w:r>
      <w:r>
        <w:t>+</w:t>
      </w:r>
      <w:r>
        <w:t>∞</w:t>
      </w:r>
      <w:r>
        <w:t>(2x^(2) - 3x + 2)/(x - 1)= +∞</w:t>
      </w:r>
      <w:r>
        <w:t>. Do đó, đường thẳng x = 1 là tiệm cận đứng của đồ thị hàm số.</w:t>
      </w:r>
      <w:r>
        <w:br/>
      </w:r>
      <w:r>
        <w:t xml:space="preserve">Viết lại hàm số đã cho, ta được </w:t>
      </w:r>
      <w:r>
        <w:t>y</w:t>
      </w:r>
      <w:r>
        <w:t xml:space="preserve"> </w:t>
      </w:r>
      <w:r>
        <w:t>=</w:t>
      </w:r>
      <w:r>
        <w:t xml:space="preserve"> </w:t>
      </w:r>
      <w:r>
        <w:t>2</w:t>
      </w:r>
      <w:r>
        <w:t>x</w:t>
      </w:r>
      <w:r>
        <w:t xml:space="preserve"> </w:t>
      </w:r>
      <w:r>
        <w:t>−</w:t>
      </w:r>
      <w:r>
        <w:t>1</w:t>
      </w:r>
      <w:r>
        <w:t xml:space="preserve"> </w:t>
      </w:r>
      <w:r>
        <w:t>+</w:t>
      </w:r>
      <w:r>
        <w:t xml:space="preserve"> </w:t>
      </w:r>
      <w:r>
        <w:t>1</w:t>
      </w:r>
      <w:r>
        <w:t>x</w:t>
      </w:r>
      <w:r>
        <w:t xml:space="preserve"> </w:t>
      </w:r>
      <w:r>
        <w:t>−</w:t>
      </w:r>
      <w:r>
        <w:t xml:space="preserve"> </w:t>
      </w:r>
      <w:r>
        <w:t>1</w:t>
      </w:r>
      <w:r>
        <w:t>y = 2x -1 + (1)/(x - 1)</w:t>
      </w:r>
      <w:r>
        <w:t>.</w:t>
      </w:r>
      <w:r>
        <w:br/>
      </w:r>
      <w:r>
        <w:t xml:space="preserve">Có </w:t>
      </w:r>
      <w:r>
        <w:t>lim</w:t>
      </w:r>
      <w:r>
        <w:t>x</w:t>
      </w:r>
      <w:r>
        <w:t>→</w:t>
      </w:r>
      <w:r>
        <w:t>+</w:t>
      </w:r>
      <w:r>
        <w:t>∞</w:t>
      </w:r>
      <w:r>
        <w:t>limx→+∞</w:t>
      </w:r>
      <w:r>
        <w:t xml:space="preserve">[y -(2x - 1)] = </w:t>
      </w:r>
      <w:r>
        <w:t>lim</w:t>
      </w:r>
      <w:r>
        <w:t>x</w:t>
      </w:r>
      <w:r>
        <w:t>→</w:t>
      </w:r>
      <w:r>
        <w:t>+</w:t>
      </w:r>
      <w:r>
        <w:t>∞</w:t>
      </w:r>
      <w:r>
        <w:t>limx→+∞</w:t>
      </w:r>
      <w:r>
        <w:t>1</w:t>
      </w:r>
      <w:r>
        <w:t>x</w:t>
      </w:r>
      <w:r>
        <w:t xml:space="preserve"> </w:t>
      </w:r>
      <w:r>
        <w:t>−</w:t>
      </w:r>
      <w:r>
        <w:t xml:space="preserve"> </w:t>
      </w:r>
      <w:r>
        <w:t>1</w:t>
      </w:r>
      <w:r>
        <w:t>(1)/(x - 1)</w:t>
      </w:r>
      <w:r>
        <w:t xml:space="preserve">= 0; </w:t>
      </w:r>
      <w:r>
        <w:t>lim</w:t>
      </w:r>
      <w:r>
        <w:t>x</w:t>
      </w:r>
      <w:r>
        <w:t>→</w:t>
      </w:r>
      <w:r>
        <w:t>−</w:t>
      </w:r>
      <w:r>
        <w:t>∞</w:t>
      </w:r>
      <w:r>
        <w:t>limx→-∞</w:t>
      </w:r>
      <w:r>
        <w:t xml:space="preserve">[y -(2x - 1)] = </w:t>
      </w:r>
      <w:r>
        <w:t>lim</w:t>
      </w:r>
      <w:r>
        <w:t>x</w:t>
      </w:r>
      <w:r>
        <w:t>→</w:t>
      </w:r>
      <w:r>
        <w:t>−</w:t>
      </w:r>
      <w:r>
        <w:t>∞</w:t>
      </w:r>
      <w:r>
        <w:t>limx→-∞</w:t>
      </w:r>
      <w:r>
        <w:t>1</w:t>
      </w:r>
      <w:r>
        <w:t>x</w:t>
      </w:r>
      <w:r>
        <w:t xml:space="preserve"> </w:t>
      </w:r>
      <w:r>
        <w:t>−</w:t>
      </w:r>
      <w:r>
        <w:t xml:space="preserve"> </w:t>
      </w:r>
      <w:r>
        <w:t>1</w:t>
      </w:r>
      <w:r>
        <w:t>(1)/(x - 1)</w:t>
      </w:r>
      <w:r>
        <w:t>= 0. Do đó, đường thẳng y = 2x – 1 là tiệm cận xiên của đồ thị hàm số.</w:t>
      </w:r>
      <w:r>
        <w:br/>
      </w:r>
      <w:r>
        <w:t xml:space="preserve">c) </w:t>
      </w:r>
      <w:r>
        <w:t>y</w:t>
      </w:r>
      <w:r>
        <w:t xml:space="preserve"> </w:t>
      </w:r>
      <w:r>
        <w:t>=</w:t>
      </w:r>
      <w:r>
        <w:t xml:space="preserve"> </w:t>
      </w:r>
      <w:r>
        <w:t>2</w:t>
      </w:r>
      <w:r>
        <w:t>x</w:t>
      </w:r>
      <w:r>
        <w:t>2</w:t>
      </w:r>
      <w:r>
        <w:t xml:space="preserve"> </w:t>
      </w:r>
      <w:r>
        <w:t>−</w:t>
      </w:r>
      <w:r>
        <w:t xml:space="preserve"> </w:t>
      </w:r>
      <w:r>
        <w:t>x</w:t>
      </w:r>
      <w:r>
        <w:t xml:space="preserve"> </w:t>
      </w:r>
      <w:r>
        <w:t>+</w:t>
      </w:r>
      <w:r>
        <w:t xml:space="preserve"> </w:t>
      </w:r>
      <w:r>
        <w:t>3</w:t>
      </w:r>
      <w:r>
        <w:t>2</w:t>
      </w:r>
      <w:r>
        <w:t>x</w:t>
      </w:r>
      <w:r>
        <w:t xml:space="preserve"> </w:t>
      </w:r>
      <w:r>
        <w:t>+</w:t>
      </w:r>
      <w:r>
        <w:t xml:space="preserve"> </w:t>
      </w:r>
      <w:r>
        <w:t>1</w:t>
      </w:r>
      <w:r>
        <w:t>y = (2x^(2) - x + 3)/(2x + 1)</w:t>
      </w:r>
      <w:r>
        <w:br/>
      </w:r>
      <w:r>
        <w:t xml:space="preserve">Tập xác định của hàm số là </w:t>
      </w:r>
      <w:r>
        <w:t>R</w:t>
      </w:r>
      <w:r>
        <w:t>\</w:t>
      </w:r>
      <w:r>
        <w:t xml:space="preserve"> </w:t>
      </w:r>
      <w:r>
        <w:t>{</w:t>
      </w:r>
      <w:r>
        <w:t>−</w:t>
      </w:r>
      <w:r>
        <w:t>1</w:t>
      </w:r>
      <w:r>
        <w:t>2</w:t>
      </w:r>
      <w:r>
        <w:t>}</w:t>
      </w:r>
      <w:r>
        <w:t>ℝ\ -(1)/(2)</w:t>
      </w:r>
      <w:r>
        <w:t>.</w:t>
      </w:r>
      <w:r>
        <w:br/>
      </w:r>
      <w:r>
        <w:t xml:space="preserve">Ta có </w:t>
      </w:r>
      <w:r>
        <w:t>lim</w:t>
      </w:r>
      <w:r>
        <w:t>x</w:t>
      </w:r>
      <w:r>
        <w:t>→</w:t>
      </w:r>
      <w:r>
        <w:t>1</w:t>
      </w:r>
      <w:r>
        <w:t>2</w:t>
      </w:r>
      <w:r>
        <w:t>−</w:t>
      </w:r>
      <w:r>
        <w:t>limx→(1)/(2)^(-)</w:t>
      </w:r>
      <w:r>
        <w:t xml:space="preserve">y = </w:t>
      </w:r>
      <w:r>
        <w:t>lim</w:t>
      </w:r>
      <w:r>
        <w:t>x</w:t>
      </w:r>
      <w:r>
        <w:t>→</w:t>
      </w:r>
      <w:r>
        <w:t>1</w:t>
      </w:r>
      <w:r>
        <w:t>2</w:t>
      </w:r>
      <w:r>
        <w:t>−</w:t>
      </w:r>
      <w:r>
        <w:t>limx→(1)/(2)^(-)</w:t>
      </w:r>
      <w:r>
        <w:t>2</w:t>
      </w:r>
      <w:r>
        <w:t>x</w:t>
      </w:r>
      <w:r>
        <w:t>2</w:t>
      </w:r>
      <w:r>
        <w:t xml:space="preserve"> </w:t>
      </w:r>
      <w:r>
        <w:t>−</w:t>
      </w:r>
      <w:r>
        <w:t xml:space="preserve"> </w:t>
      </w:r>
      <w:r>
        <w:t>x</w:t>
      </w:r>
      <w:r>
        <w:t xml:space="preserve"> </w:t>
      </w:r>
      <w:r>
        <w:t>+</w:t>
      </w:r>
      <w:r>
        <w:t xml:space="preserve"> </w:t>
      </w:r>
      <w:r>
        <w:t>3</w:t>
      </w:r>
      <w:r>
        <w:t>2</w:t>
      </w:r>
      <w:r>
        <w:t>x</w:t>
      </w:r>
      <w:r>
        <w:t xml:space="preserve"> </w:t>
      </w:r>
      <w:r>
        <w:t>+</w:t>
      </w:r>
      <w:r>
        <w:t xml:space="preserve"> </w:t>
      </w:r>
      <w:r>
        <w:t>1</w:t>
      </w:r>
      <w:r>
        <w:t>=</w:t>
      </w:r>
      <w:r>
        <w:t xml:space="preserve"> </w:t>
      </w:r>
      <w:r>
        <w:t>−</w:t>
      </w:r>
      <w:r>
        <w:t>∞</w:t>
      </w:r>
      <w:r>
        <w:t>(2x^(2) - x + 3)/(2x + 1)= -∞</w:t>
      </w:r>
      <w:r>
        <w:t xml:space="preserve"> ;</w:t>
      </w:r>
      <w:r>
        <w:t>lim</w:t>
      </w:r>
      <w:r>
        <w:t>x</w:t>
      </w:r>
      <w:r>
        <w:t>→</w:t>
      </w:r>
      <w:r>
        <w:t>1</w:t>
      </w:r>
      <w:r>
        <w:t>2</w:t>
      </w:r>
      <w:r>
        <w:t>+</w:t>
      </w:r>
      <w:r>
        <w:t>limx→(1)/(2)^(+)</w:t>
      </w:r>
      <w:r>
        <w:t xml:space="preserve">y = </w:t>
      </w:r>
      <w:r>
        <w:t>lim</w:t>
      </w:r>
      <w:r>
        <w:t>x</w:t>
      </w:r>
      <w:r>
        <w:t>→</w:t>
      </w:r>
      <w:r>
        <w:t>1</w:t>
      </w:r>
      <w:r>
        <w:t>2</w:t>
      </w:r>
      <w:r>
        <w:t>+</w:t>
      </w:r>
      <w:r>
        <w:t>limx→(1)/(2)^(+)</w:t>
      </w:r>
      <w:r>
        <w:t>2</w:t>
      </w:r>
      <w:r>
        <w:t>x</w:t>
      </w:r>
      <w:r>
        <w:t>2</w:t>
      </w:r>
      <w:r>
        <w:t xml:space="preserve"> </w:t>
      </w:r>
      <w:r>
        <w:t>−</w:t>
      </w:r>
      <w:r>
        <w:t xml:space="preserve"> </w:t>
      </w:r>
      <w:r>
        <w:t>x</w:t>
      </w:r>
      <w:r>
        <w:t xml:space="preserve"> </w:t>
      </w:r>
      <w:r>
        <w:t>+</w:t>
      </w:r>
      <w:r>
        <w:t xml:space="preserve"> </w:t>
      </w:r>
      <w:r>
        <w:t>3</w:t>
      </w:r>
      <w:r>
        <w:t>2</w:t>
      </w:r>
      <w:r>
        <w:t>x</w:t>
      </w:r>
      <w:r>
        <w:t xml:space="preserve"> </w:t>
      </w:r>
      <w:r>
        <w:t>+</w:t>
      </w:r>
      <w:r>
        <w:t xml:space="preserve"> </w:t>
      </w:r>
      <w:r>
        <w:t>1</w:t>
      </w:r>
      <w:r>
        <w:t>=</w:t>
      </w:r>
      <w:r>
        <w:t xml:space="preserve"> </w:t>
      </w:r>
      <w:r>
        <w:t>+</w:t>
      </w:r>
      <w:r>
        <w:t>∞</w:t>
      </w:r>
      <w:r>
        <w:t>(2x^(2) - x + 3)/(2x + 1)= +∞</w:t>
      </w:r>
      <w:r>
        <w:t xml:space="preserve"> . Do đó, đường thẳng </w:t>
      </w:r>
      <w:r>
        <w:t>x</w:t>
      </w:r>
      <w:r>
        <w:t xml:space="preserve"> </w:t>
      </w:r>
      <w:r>
        <w:t>=</w:t>
      </w:r>
      <w:r>
        <w:t xml:space="preserve"> </w:t>
      </w:r>
      <w:r>
        <w:t>−</w:t>
      </w:r>
      <w:r>
        <w:t>1</w:t>
      </w:r>
      <w:r>
        <w:t>2</w:t>
      </w:r>
      <w:r>
        <w:t>x = -(1)/(2)</w:t>
      </w:r>
      <w:r>
        <w:t xml:space="preserve"> là tiệm cận đứng của đồ thị hàm số.</w:t>
      </w:r>
      <w:r>
        <w:br/>
      </w:r>
      <w:r>
        <w:t xml:space="preserve">Viết lại hàm số đã cho, ta được </w:t>
      </w:r>
      <w:r>
        <w:t>y</w:t>
      </w:r>
      <w:r>
        <w:t xml:space="preserve"> </w:t>
      </w:r>
      <w:r>
        <w:t>=</w:t>
      </w:r>
      <w:r>
        <w:t xml:space="preserve"> </w:t>
      </w:r>
      <w:r>
        <w:t>x</w:t>
      </w:r>
      <w:r>
        <w:t xml:space="preserve"> </w:t>
      </w:r>
      <w:r>
        <w:t>−</w:t>
      </w:r>
      <w:r>
        <w:t xml:space="preserve"> </w:t>
      </w:r>
      <w:r>
        <w:t>1</w:t>
      </w:r>
      <w:r>
        <w:t>+</w:t>
      </w:r>
      <w:r>
        <w:t xml:space="preserve"> </w:t>
      </w:r>
      <w:r>
        <w:t>4</w:t>
      </w:r>
      <w:r>
        <w:t>2</w:t>
      </w:r>
      <w:r>
        <w:t>x</w:t>
      </w:r>
      <w:r>
        <w:t xml:space="preserve"> </w:t>
      </w:r>
      <w:r>
        <w:t>+</w:t>
      </w:r>
      <w:r>
        <w:t xml:space="preserve"> </w:t>
      </w:r>
      <w:r>
        <w:t>1</w:t>
      </w:r>
      <w:r>
        <w:t>y = x - 1+ (4)/(2x + 1)</w:t>
      </w:r>
      <w:r>
        <w:t>.</w:t>
      </w:r>
      <w:r>
        <w:br/>
      </w:r>
      <w:r>
        <w:t xml:space="preserve">Có </w:t>
      </w:r>
      <w:r>
        <w:t>lim</w:t>
      </w:r>
      <w:r>
        <w:t>x</w:t>
      </w:r>
      <w:r>
        <w:t>→</w:t>
      </w:r>
      <w:r>
        <w:t>+</w:t>
      </w:r>
      <w:r>
        <w:t>∞</w:t>
      </w:r>
      <w:r>
        <w:t>limx→+∞</w:t>
      </w:r>
      <w:r>
        <w:t xml:space="preserve">[y -(x - 1) = </w:t>
      </w:r>
      <w:r>
        <w:t>lim</w:t>
      </w:r>
      <w:r>
        <w:t>x</w:t>
      </w:r>
      <w:r>
        <w:t>→</w:t>
      </w:r>
      <w:r>
        <w:t>+</w:t>
      </w:r>
      <w:r>
        <w:t>∞</w:t>
      </w:r>
      <w:r>
        <w:t>limx→+∞</w:t>
      </w:r>
      <w:r>
        <w:t>4</w:t>
      </w:r>
      <w:r>
        <w:t>2</w:t>
      </w:r>
      <w:r>
        <w:t>x</w:t>
      </w:r>
      <w:r>
        <w:t xml:space="preserve"> </w:t>
      </w:r>
      <w:r>
        <w:t>+</w:t>
      </w:r>
      <w:r>
        <w:t xml:space="preserve"> </w:t>
      </w:r>
      <w:r>
        <w:t>1</w:t>
      </w:r>
      <w:r>
        <w:t>(4)/(2x + 1)</w:t>
      </w:r>
      <w:r>
        <w:t xml:space="preserve">= 0; </w:t>
      </w:r>
      <w:r>
        <w:t>lim</w:t>
      </w:r>
      <w:r>
        <w:t>x</w:t>
      </w:r>
      <w:r>
        <w:t>→</w:t>
      </w:r>
      <w:r>
        <w:t>−</w:t>
      </w:r>
      <w:r>
        <w:t>∞</w:t>
      </w:r>
      <w:r>
        <w:t>limx→-∞</w:t>
      </w:r>
      <w:r>
        <w:t xml:space="preserve">[y -(x - 1) = </w:t>
      </w:r>
      <w:r>
        <w:t>lim</w:t>
      </w:r>
      <w:r>
        <w:t>x</w:t>
      </w:r>
      <w:r>
        <w:t>→</w:t>
      </w:r>
      <w:r>
        <w:t>−</w:t>
      </w:r>
      <w:r>
        <w:t>∞</w:t>
      </w:r>
      <w:r>
        <w:t>limx→-∞</w:t>
      </w:r>
      <w:r>
        <w:t>4</w:t>
      </w:r>
      <w:r>
        <w:t>2</w:t>
      </w:r>
      <w:r>
        <w:t>x</w:t>
      </w:r>
      <w:r>
        <w:t xml:space="preserve"> </w:t>
      </w:r>
      <w:r>
        <w:t>+</w:t>
      </w:r>
      <w:r>
        <w:t xml:space="preserve"> </w:t>
      </w:r>
      <w:r>
        <w:t>1</w:t>
      </w:r>
      <w:r>
        <w:t>(4)/(2x + 1)</w:t>
      </w:r>
      <w:r>
        <w:t>= 0. Do đó, đường thẳng y = x – 1 là tiệm cận xiên của đồ thị hàm số.</w:t>
      </w:r>
      <w:r>
        <w:br/>
      </w:r>
      <w:r>
        <w:rPr>
          <w:b/>
        </w:rPr>
        <w:t>Bài 8 trang 47 Toán 12 Tập 1</w:t>
      </w:r>
      <w:r>
        <w:t>: Tìm giá trị nhỏ nhất và giá trị lớn nhất của mỗi hàm số sau:</w:t>
      </w:r>
      <w:r>
        <w:br/>
      </w:r>
      <w:r>
        <w:t>a) f(x) = 2x</w:t>
      </w:r>
      <w:r>
        <w:rPr>
          <w:vertAlign w:val="superscript"/>
        </w:rPr>
        <w:t>3</w:t>
      </w:r>
      <w:r>
        <w:t xml:space="preserve"> – 6x trên đoạn [– 1; 3];</w:t>
      </w:r>
      <w:r>
        <w:br/>
      </w:r>
      <w:r>
        <w:t xml:space="preserve">b) f(x) = </w:t>
      </w:r>
      <w:r>
        <w:t>x</w:t>
      </w:r>
      <w:r>
        <w:t>2</w:t>
      </w:r>
      <w:r>
        <w:t xml:space="preserve"> </w:t>
      </w:r>
      <w:r>
        <w:t>+</w:t>
      </w:r>
      <w:r>
        <w:t xml:space="preserve"> </w:t>
      </w:r>
      <w:r>
        <w:t>3</w:t>
      </w:r>
      <w:r>
        <w:t>x</w:t>
      </w:r>
      <w:r>
        <w:t xml:space="preserve"> </w:t>
      </w:r>
      <w:r>
        <w:t>+</w:t>
      </w:r>
      <w:r>
        <w:t xml:space="preserve"> </w:t>
      </w:r>
      <w:r>
        <w:t>6</w:t>
      </w:r>
      <w:r>
        <w:t>x</w:t>
      </w:r>
      <w:r>
        <w:t xml:space="preserve"> </w:t>
      </w:r>
      <w:r>
        <w:t>+</w:t>
      </w:r>
      <w:r>
        <w:t xml:space="preserve"> </w:t>
      </w:r>
      <w:r>
        <w:t>2</w:t>
      </w:r>
      <w:r>
        <w:t>(x^(2) + 3x + 6)/(x + 2)</w:t>
      </w:r>
      <w:r>
        <w:t xml:space="preserve"> trên đoạn [1; 5];</w:t>
      </w:r>
      <w:r>
        <w:br/>
      </w:r>
      <w:r>
        <w:t xml:space="preserve">c) </w:t>
      </w:r>
      <w:r>
        <w:t>f</w:t>
      </w:r>
      <w:r>
        <w:t>(</w:t>
      </w:r>
      <w:r>
        <w:t>x</w:t>
      </w:r>
      <w:r>
        <w:t>)</w:t>
      </w:r>
      <w:r>
        <w:t xml:space="preserve"> </w:t>
      </w:r>
      <w:r>
        <w:t>=</w:t>
      </w:r>
      <w:r>
        <w:t xml:space="preserve"> </w:t>
      </w:r>
      <w:r>
        <w:t>ln</w:t>
      </w:r>
      <w:r>
        <w:t>(</w:t>
      </w:r>
      <w:r>
        <w:t>x</w:t>
      </w:r>
      <w:r>
        <w:t xml:space="preserve"> </w:t>
      </w:r>
      <w:r>
        <w:t>+</w:t>
      </w:r>
      <w:r>
        <w:t xml:space="preserve"> </w:t>
      </w:r>
      <w:r>
        <w:t>1</w:t>
      </w:r>
      <w:r>
        <w:t>)</w:t>
      </w:r>
      <w:r>
        <w:t>x</w:t>
      </w:r>
      <w:r>
        <w:t xml:space="preserve"> </w:t>
      </w:r>
      <w:r>
        <w:t>+</w:t>
      </w:r>
      <w:r>
        <w:t xml:space="preserve"> </w:t>
      </w:r>
      <w:r>
        <w:t>1</w:t>
      </w:r>
      <w:r>
        <w:t>f(x) = (ln(x + 1))/(x + 1)</w:t>
      </w:r>
      <w:r>
        <w:t xml:space="preserve"> trên đoạn [0; 3];</w:t>
      </w:r>
      <w:r>
        <w:br/>
      </w:r>
      <w:r>
        <w:t xml:space="preserve">d) f(x) = 2sin 3x + 7x + 1 trên đoạn </w:t>
      </w:r>
      <w:r>
        <w:t>[</w:t>
      </w:r>
      <w:r>
        <w:t>−</w:t>
      </w:r>
      <w:r>
        <w:t>π</w:t>
      </w:r>
      <w:r>
        <w:t>2</w:t>
      </w:r>
      <w:r>
        <w:t>;</w:t>
      </w:r>
      <w:r>
        <w:t>π</w:t>
      </w:r>
      <w:r>
        <w:t>2</w:t>
      </w:r>
      <w:r>
        <w:t>]</w:t>
      </w:r>
      <w:r>
        <w:t>(-π)/(2);(π)/(2)</w:t>
      </w:r>
      <w:r>
        <w:t xml:space="preserve">. </w:t>
      </w:r>
      <w:r>
        <w:br/>
      </w:r>
      <w:r>
        <w:rPr>
          <w:b/>
        </w:rPr>
        <w:t>Lời giải:</w:t>
      </w:r>
      <w:r>
        <w:br/>
      </w:r>
      <w:r>
        <w:t>a) Ta có f</w:t>
      </w:r>
      <w:r>
        <w:rPr>
          <w:i/>
        </w:rPr>
        <w:t>'</w:t>
      </w:r>
      <w:r>
        <w:t>(x) = 6x</w:t>
      </w:r>
      <w:r>
        <w:rPr>
          <w:vertAlign w:val="superscript"/>
        </w:rPr>
        <w:t>2</w:t>
      </w:r>
      <w:r>
        <w:t xml:space="preserve"> – 6. Khi đó trên khoảng (– 1; 3), f</w:t>
      </w:r>
      <w:r>
        <w:rPr>
          <w:i/>
        </w:rPr>
        <w:t>'</w:t>
      </w:r>
      <w:r>
        <w:t>(x) = 0 khi x = 1.</w:t>
      </w:r>
      <w:r>
        <w:br/>
      </w:r>
      <w:r>
        <w:t>f(– 1) = 4, f(1) = – 4, f(3) = 36.</w:t>
      </w:r>
      <w:r>
        <w:br/>
      </w:r>
      <w:r>
        <w:t xml:space="preserve">Vậy </w:t>
      </w:r>
      <w:r>
        <w:t>m</w:t>
      </w:r>
      <w:r>
        <w:t>a</w:t>
      </w:r>
      <w:r>
        <w:t>x</w:t>
      </w:r>
      <w:r>
        <w:t>[</w:t>
      </w:r>
      <w:r>
        <w:t>−</w:t>
      </w:r>
      <w:r>
        <w:t>1</w:t>
      </w:r>
      <w:r>
        <w:t>;</w:t>
      </w:r>
      <w:r>
        <w:t xml:space="preserve"> </w:t>
      </w:r>
      <w:r>
        <w:t>3</w:t>
      </w:r>
      <w:r>
        <w:t>]</w:t>
      </w:r>
      <w:r>
        <w:t>max[-1; 3]</w:t>
      </w:r>
      <w:r>
        <w:t xml:space="preserve">f(x) = 36 tại x = 3, </w:t>
      </w:r>
      <w:r>
        <w:t>m</w:t>
      </w:r>
      <w:r>
        <w:t>i</w:t>
      </w:r>
      <w:r>
        <w:t>n</w:t>
      </w:r>
      <w:r>
        <w:t>[</w:t>
      </w:r>
      <w:r>
        <w:t>−</w:t>
      </w:r>
      <w:r>
        <w:t>1</w:t>
      </w:r>
      <w:r>
        <w:t>;</w:t>
      </w:r>
      <w:r>
        <w:t xml:space="preserve"> </w:t>
      </w:r>
      <w:r>
        <w:t>3</w:t>
      </w:r>
      <w:r>
        <w:t>]</w:t>
      </w:r>
      <w:r>
        <w:t>min[-1; 3]</w:t>
      </w:r>
      <w:r>
        <w:t>f(x) = -4 tại x = 1.</w:t>
      </w:r>
      <w:r>
        <w:br/>
      </w:r>
      <w:r>
        <w:t>b) Ta có f</w:t>
      </w:r>
      <w:r>
        <w:rPr>
          <w:i/>
        </w:rPr>
        <w:t>'</w:t>
      </w:r>
      <w:r>
        <w:t xml:space="preserve">(x) = </w:t>
      </w:r>
      <w:r>
        <w:t>x</w:t>
      </w:r>
      <w:r>
        <w:t>2</w:t>
      </w:r>
      <w:r>
        <w:t xml:space="preserve"> </w:t>
      </w:r>
      <w:r>
        <w:t>+</w:t>
      </w:r>
      <w:r>
        <w:t xml:space="preserve"> </w:t>
      </w:r>
      <w:r>
        <w:t>4</w:t>
      </w:r>
      <w:r>
        <w:t>x</w:t>
      </w:r>
      <w:r>
        <w:t>(</w:t>
      </w:r>
      <w:r>
        <w:t>x</w:t>
      </w:r>
      <w:r>
        <w:t xml:space="preserve"> </w:t>
      </w:r>
      <w:r>
        <w:t>+</w:t>
      </w:r>
      <w:r>
        <w:t xml:space="preserve"> </w:t>
      </w:r>
      <w:r>
        <w:t>2</w:t>
      </w:r>
      <w:r>
        <w:t>)</w:t>
      </w:r>
      <w:r>
        <w:t>2</w:t>
      </w:r>
      <w:r>
        <w:t>(x^(2) + 4x)/((x + 2)^(2))</w:t>
      </w:r>
      <w:r>
        <w:t>. Khi đó trên khoảng (1; 5), không tồn tại x để f</w:t>
      </w:r>
      <w:r>
        <w:rPr>
          <w:i/>
        </w:rPr>
        <w:t>'</w:t>
      </w:r>
      <w:r>
        <w:t>(x) = 0.</w:t>
      </w:r>
      <w:r>
        <w:br/>
      </w:r>
      <w:r>
        <w:t xml:space="preserve">f(1) = </w:t>
      </w:r>
      <w:r>
        <w:t>10</w:t>
      </w:r>
      <w:r>
        <w:t>3</w:t>
      </w:r>
      <w:r>
        <w:t>(10)/(3)</w:t>
      </w:r>
      <w:r>
        <w:t xml:space="preserve">, f(5) = </w:t>
      </w:r>
      <w:r>
        <w:t>46</w:t>
      </w:r>
      <w:r>
        <w:t>7</w:t>
      </w:r>
      <w:r>
        <w:t>(46)/(7)</w:t>
      </w:r>
      <w:r>
        <w:t>.</w:t>
      </w:r>
      <w:r>
        <w:br/>
      </w:r>
      <w:r>
        <w:t xml:space="preserve">Vậy </w:t>
      </w:r>
      <w:r>
        <w:t>m</w:t>
      </w:r>
      <w:r>
        <w:t>a</w:t>
      </w:r>
      <w:r>
        <w:t>x</w:t>
      </w:r>
      <w:r>
        <w:t>[</w:t>
      </w:r>
      <w:r>
        <w:t>1</w:t>
      </w:r>
      <w:r>
        <w:t>;</w:t>
      </w:r>
      <w:r>
        <w:t xml:space="preserve"> </w:t>
      </w:r>
      <w:r>
        <w:t>5</w:t>
      </w:r>
      <w:r>
        <w:t>]</w:t>
      </w:r>
      <w:r>
        <w:t>max[1; 5]</w:t>
      </w:r>
      <w:r>
        <w:t xml:space="preserve">f(x) = </w:t>
      </w:r>
      <w:r>
        <w:t>46</w:t>
      </w:r>
      <w:r>
        <w:t>7</w:t>
      </w:r>
      <w:r>
        <w:t>(46)/(7)</w:t>
      </w:r>
      <w:r>
        <w:t xml:space="preserve"> tại x = 5, </w:t>
      </w:r>
      <w:r>
        <w:t>m</w:t>
      </w:r>
      <w:r>
        <w:t>i</w:t>
      </w:r>
      <w:r>
        <w:t>n</w:t>
      </w:r>
      <w:r>
        <w:t>[</w:t>
      </w:r>
      <w:r>
        <w:t>1</w:t>
      </w:r>
      <w:r>
        <w:t>;</w:t>
      </w:r>
      <w:r>
        <w:t xml:space="preserve"> </w:t>
      </w:r>
      <w:r>
        <w:t>5</w:t>
      </w:r>
      <w:r>
        <w:t>]</w:t>
      </w:r>
      <w:r>
        <w:t>min[1; 5]</w:t>
      </w:r>
      <w:r>
        <w:t xml:space="preserve">f(x) = </w:t>
      </w:r>
      <w:r>
        <w:t>10</w:t>
      </w:r>
      <w:r>
        <w:t>3</w:t>
      </w:r>
      <w:r>
        <w:t>(10)/(3)</w:t>
      </w:r>
      <w:r>
        <w:t xml:space="preserve"> tại x = 1.</w:t>
      </w:r>
      <w:r>
        <w:br/>
      </w:r>
      <w:r>
        <w:t>c) Ta có f</w:t>
      </w:r>
      <w:r>
        <w:rPr>
          <w:i/>
        </w:rPr>
        <w:t>'</w:t>
      </w:r>
      <w:r>
        <w:t xml:space="preserve">(x) = </w:t>
      </w:r>
      <w:r>
        <w:t>1</w:t>
      </w:r>
      <w:r>
        <w:t xml:space="preserve"> </w:t>
      </w:r>
      <w:r>
        <w:t>−</w:t>
      </w:r>
      <w:r>
        <w:t xml:space="preserve"> </w:t>
      </w:r>
      <w:r>
        <w:t>ln</w:t>
      </w:r>
      <w:r>
        <w:t>(</w:t>
      </w:r>
      <w:r>
        <w:t>x</w:t>
      </w:r>
      <w:r>
        <w:t xml:space="preserve"> </w:t>
      </w:r>
      <w:r>
        <w:t>+</w:t>
      </w:r>
      <w:r>
        <w:t xml:space="preserve"> </w:t>
      </w:r>
      <w:r>
        <w:t>1</w:t>
      </w:r>
      <w:r>
        <w:t>)</w:t>
      </w:r>
      <w:r>
        <w:t>(</w:t>
      </w:r>
      <w:r>
        <w:t>x</w:t>
      </w:r>
      <w:r>
        <w:t xml:space="preserve"> </w:t>
      </w:r>
      <w:r>
        <w:t>+</w:t>
      </w:r>
      <w:r>
        <w:t xml:space="preserve"> </w:t>
      </w:r>
      <w:r>
        <w:t>1</w:t>
      </w:r>
      <w:r>
        <w:t>)</w:t>
      </w:r>
      <w:r>
        <w:t>2</w:t>
      </w:r>
      <w:r>
        <w:t>(1 - ln(x + 1))/((x + 1)^(2))</w:t>
      </w:r>
      <w:r>
        <w:t>. Khi đó trên khoảng (0; 3), f</w:t>
      </w:r>
      <w:r>
        <w:rPr>
          <w:i/>
        </w:rPr>
        <w:t>'</w:t>
      </w:r>
      <w:r>
        <w:t>(x) = 0 khi x = e – 1.</w:t>
      </w:r>
      <w:r>
        <w:br/>
      </w:r>
      <w:r>
        <w:t xml:space="preserve">f(0) = 0, f(e – 1) = </w:t>
      </w:r>
      <w:r>
        <w:t>1</w:t>
      </w:r>
      <w:r>
        <w:t>e</w:t>
      </w:r>
      <w:r>
        <w:t xml:space="preserve"> </w:t>
      </w:r>
      <w:r>
        <w:t>+</w:t>
      </w:r>
      <w:r>
        <w:t xml:space="preserve"> </w:t>
      </w:r>
      <w:r>
        <w:t>1</w:t>
      </w:r>
      <w:r>
        <w:t>(1)/(e + 1)</w:t>
      </w:r>
      <w:r>
        <w:t xml:space="preserve">, f(3) = </w:t>
      </w:r>
      <w:r>
        <w:t>ln</w:t>
      </w:r>
      <w:r>
        <w:t>4</w:t>
      </w:r>
      <w:r>
        <w:t>4</w:t>
      </w:r>
      <w:r>
        <w:t>(ln4)/(4)</w:t>
      </w:r>
      <w:r>
        <w:t>.</w:t>
      </w:r>
      <w:r>
        <w:br/>
      </w:r>
      <w:r>
        <w:t xml:space="preserve">Vậy </w:t>
      </w:r>
      <w:r>
        <w:t>m</w:t>
      </w:r>
      <w:r>
        <w:t>a</w:t>
      </w:r>
      <w:r>
        <w:t>x</w:t>
      </w:r>
      <w:r>
        <w:t>[</w:t>
      </w:r>
      <w:r>
        <w:t>0</w:t>
      </w:r>
      <w:r>
        <w:t>;</w:t>
      </w:r>
      <w:r>
        <w:t xml:space="preserve"> </w:t>
      </w:r>
      <w:r>
        <w:t>3</w:t>
      </w:r>
      <w:r>
        <w:t>]</w:t>
      </w:r>
      <w:r>
        <w:t>max[0; 3]</w:t>
      </w:r>
      <w:r>
        <w:t xml:space="preserve">f(x) = </w:t>
      </w:r>
      <w:r>
        <w:t>ln</w:t>
      </w:r>
      <w:r>
        <w:t>4</w:t>
      </w:r>
      <w:r>
        <w:t>4</w:t>
      </w:r>
      <w:r>
        <w:t>(ln4)/(4)</w:t>
      </w:r>
      <w:r>
        <w:t xml:space="preserve"> tại x = 3, </w:t>
      </w:r>
      <w:r>
        <w:t>m</w:t>
      </w:r>
      <w:r>
        <w:t>i</w:t>
      </w:r>
      <w:r>
        <w:t>n</w:t>
      </w:r>
      <w:r>
        <w:t>[</w:t>
      </w:r>
      <w:r>
        <w:t>0</w:t>
      </w:r>
      <w:r>
        <w:t>;</w:t>
      </w:r>
      <w:r>
        <w:t xml:space="preserve"> </w:t>
      </w:r>
      <w:r>
        <w:t>3</w:t>
      </w:r>
      <w:r>
        <w:t>]</w:t>
      </w:r>
      <w:r>
        <w:t>min[0; 3]</w:t>
      </w:r>
      <w:r>
        <w:t>f(x) = 0 tại x = 0.</w:t>
      </w:r>
      <w:r>
        <w:br/>
      </w:r>
      <w:r>
        <w:t>d) Ta có f</w:t>
      </w:r>
      <w:r>
        <w:rPr>
          <w:i/>
        </w:rPr>
        <w:t>'</w:t>
      </w:r>
      <w:r>
        <w:t xml:space="preserve">(x) = 6cos 3x + 7. Khi đó trên khoảng </w:t>
      </w:r>
      <w:r>
        <w:t>(</w:t>
      </w:r>
      <w:r>
        <w:t>−</w:t>
      </w:r>
      <w:r>
        <w:t>π</w:t>
      </w:r>
      <w:r>
        <w:t>2</w:t>
      </w:r>
      <w:r>
        <w:t>;</w:t>
      </w:r>
      <w:r>
        <w:t>π</w:t>
      </w:r>
      <w:r>
        <w:t>2</w:t>
      </w:r>
      <w:r>
        <w:t>)</w:t>
      </w:r>
      <w:r>
        <w:t>(-π)/(2);(π)/(2)</w:t>
      </w:r>
      <w:r>
        <w:t>, ta có f</w:t>
      </w:r>
      <w:r>
        <w:rPr>
          <w:i/>
        </w:rPr>
        <w:t>'</w:t>
      </w:r>
      <w:r>
        <w:t>(x) &gt; 0.</w:t>
      </w:r>
      <w:r>
        <w:br/>
      </w:r>
      <w:r>
        <w:t>f</w:t>
      </w:r>
      <w:r>
        <w:t>(</w:t>
      </w:r>
      <w:r>
        <w:t>−</w:t>
      </w:r>
      <w:r>
        <w:t>π</w:t>
      </w:r>
      <w:r>
        <w:t>2</w:t>
      </w:r>
      <w:r>
        <w:t>)</w:t>
      </w:r>
      <w:r>
        <w:t>=</w:t>
      </w:r>
      <w:r>
        <w:t xml:space="preserve"> </w:t>
      </w:r>
      <w:r>
        <w:t>3</w:t>
      </w:r>
      <w:r>
        <w:t xml:space="preserve"> </w:t>
      </w:r>
      <w:r>
        <w:t>−</w:t>
      </w:r>
      <w:r>
        <w:t xml:space="preserve"> </w:t>
      </w:r>
      <w:r>
        <w:t>7</w:t>
      </w:r>
      <w:r>
        <w:t>π</w:t>
      </w:r>
      <w:r>
        <w:t>2</w:t>
      </w:r>
      <w:r>
        <w:t>f(-π)/(2)= 3 - (7π)/(2)</w:t>
      </w:r>
      <w:r>
        <w:t xml:space="preserve">, </w:t>
      </w:r>
      <w:r>
        <w:t>f</w:t>
      </w:r>
      <w:r>
        <w:t>(</w:t>
      </w:r>
      <w:r>
        <w:t>π</w:t>
      </w:r>
      <w:r>
        <w:t>2</w:t>
      </w:r>
      <w:r>
        <w:t>)</w:t>
      </w:r>
      <w:r>
        <w:t>=</w:t>
      </w:r>
      <w:r>
        <w:t xml:space="preserve"> </w:t>
      </w:r>
      <w:r>
        <w:t xml:space="preserve"> </w:t>
      </w:r>
      <w:r>
        <w:t>7</w:t>
      </w:r>
      <w:r>
        <w:t>π</w:t>
      </w:r>
      <w:r>
        <w:t>2</w:t>
      </w:r>
      <w:r>
        <w:t>−</w:t>
      </w:r>
      <w:r>
        <w:t>1</w:t>
      </w:r>
      <w:r>
        <w:t>f(π)/(2)=  (7π)/(2)-1</w:t>
      </w:r>
      <w:r>
        <w:br/>
      </w:r>
      <w:r>
        <w:br/>
      </w:r>
      <w:r>
        <w:t xml:space="preserve">Vậy </w:t>
      </w:r>
      <w:r>
        <w:t>m</w:t>
      </w:r>
      <w:r>
        <w:t>a</w:t>
      </w:r>
      <w:r>
        <w:t>x</w:t>
      </w:r>
      <w:r>
        <w:t>[</w:t>
      </w:r>
      <w:r>
        <w:t>−</w:t>
      </w:r>
      <w:r>
        <w:t>π</w:t>
      </w:r>
      <w:r>
        <w:t>2</w:t>
      </w:r>
      <w:r>
        <w:t>;</w:t>
      </w:r>
      <w:r>
        <w:t>π</w:t>
      </w:r>
      <w:r>
        <w:t>2</w:t>
      </w:r>
      <w:r>
        <w:t>]</w:t>
      </w:r>
      <w:r>
        <w:t>max(-π)/(2);(π)/(2)</w:t>
      </w:r>
      <w:r>
        <w:t xml:space="preserve">f(x) = </w:t>
      </w:r>
      <w:r>
        <w:t>7</w:t>
      </w:r>
      <w:r>
        <w:t>π</w:t>
      </w:r>
      <w:r>
        <w:t>2</w:t>
      </w:r>
      <w:r>
        <w:t>−</w:t>
      </w:r>
      <w:r>
        <w:t>1</w:t>
      </w:r>
      <w:r>
        <w:t>(7π)/(2)-1</w:t>
      </w:r>
      <w:r>
        <w:t xml:space="preserve"> tại x = </w:t>
      </w:r>
      <w:r>
        <w:t>π</w:t>
      </w:r>
      <w:r>
        <w:t>2</w:t>
      </w:r>
      <w:r>
        <w:t>(π)/(2)</w:t>
      </w:r>
      <w:r>
        <w:t xml:space="preserve">, </w:t>
      </w:r>
      <w:r>
        <w:t>m</w:t>
      </w:r>
      <w:r>
        <w:t>i</w:t>
      </w:r>
      <w:r>
        <w:t>n</w:t>
      </w:r>
      <w:r>
        <w:t>[</w:t>
      </w:r>
      <w:r>
        <w:t>−</w:t>
      </w:r>
      <w:r>
        <w:t>π</w:t>
      </w:r>
      <w:r>
        <w:t>2</w:t>
      </w:r>
      <w:r>
        <w:t>;</w:t>
      </w:r>
      <w:r>
        <w:t>π</w:t>
      </w:r>
      <w:r>
        <w:t>2</w:t>
      </w:r>
      <w:r>
        <w:t>]</w:t>
      </w:r>
      <w:r>
        <w:t>min(-π)/(2);(π)/(2)</w:t>
      </w:r>
      <w:r>
        <w:t xml:space="preserve">f(x) = 3 - </w:t>
      </w:r>
      <w:r>
        <w:t>7</w:t>
      </w:r>
      <w:r>
        <w:t>π</w:t>
      </w:r>
      <w:r>
        <w:t>2</w:t>
      </w:r>
      <w:r>
        <w:t>(7π)/(2)</w:t>
      </w:r>
      <w:r>
        <w:t xml:space="preserve"> tại x = -</w:t>
      </w:r>
      <w:r>
        <w:t>π</w:t>
      </w:r>
      <w:r>
        <w:t>2</w:t>
      </w:r>
      <w:r>
        <w:t>(π)/(2)</w:t>
      </w:r>
      <w:r>
        <w:t>.</w:t>
      </w:r>
      <w:r>
        <w:br/>
      </w:r>
      <w:r>
        <w:br/>
      </w:r>
      <w:r>
        <w:rPr>
          <w:b/>
        </w:rPr>
        <w:t>Bài 9 trang 47 Toán 12 Tập 1</w:t>
      </w:r>
      <w:r>
        <w:t>: Khảo sát sự biến thiên và vẽ đồ thị của các hàm số sau:</w:t>
      </w:r>
      <w:r>
        <w:br/>
      </w:r>
      <w:r>
        <w:t>a) y = x</w:t>
      </w:r>
      <w:r>
        <w:rPr>
          <w:vertAlign w:val="superscript"/>
        </w:rPr>
        <w:t>3</w:t>
      </w:r>
      <w:r>
        <w:t xml:space="preserve"> – 3x</w:t>
      </w:r>
      <w:r>
        <w:rPr>
          <w:vertAlign w:val="superscript"/>
        </w:rPr>
        <w:t>2</w:t>
      </w:r>
      <w:r>
        <w:t xml:space="preserve"> + 2;</w:t>
      </w:r>
      <w:r>
        <w:br/>
      </w:r>
      <w:r>
        <w:t>b) y = – x</w:t>
      </w:r>
      <w:r>
        <w:rPr>
          <w:vertAlign w:val="superscript"/>
        </w:rPr>
        <w:t xml:space="preserve">3 </w:t>
      </w:r>
      <w:r>
        <w:t>+ 3x</w:t>
      </w:r>
      <w:r>
        <w:rPr>
          <w:vertAlign w:val="superscript"/>
        </w:rPr>
        <w:t>2</w:t>
      </w:r>
      <w:r>
        <w:t xml:space="preserve"> – 6x;</w:t>
      </w:r>
      <w:r>
        <w:br/>
      </w:r>
      <w:r>
        <w:t xml:space="preserve">c) </w:t>
      </w:r>
      <w:r>
        <w:t>y</w:t>
      </w:r>
      <w:r>
        <w:t xml:space="preserve"> </w:t>
      </w:r>
      <w:r>
        <w:t>=</w:t>
      </w:r>
      <w:r>
        <w:t xml:space="preserve"> </w:t>
      </w:r>
      <w:r>
        <w:t>3</w:t>
      </w:r>
      <w:r>
        <w:t>x</w:t>
      </w:r>
      <w:r>
        <w:t xml:space="preserve"> </w:t>
      </w:r>
      <w:r>
        <w:t>−</w:t>
      </w:r>
      <w:r>
        <w:t xml:space="preserve"> </w:t>
      </w:r>
      <w:r>
        <w:t>2</w:t>
      </w:r>
      <w:r>
        <w:t>x</w:t>
      </w:r>
      <w:r>
        <w:t xml:space="preserve"> </w:t>
      </w:r>
      <w:r>
        <w:t>−</w:t>
      </w:r>
      <w:r>
        <w:t xml:space="preserve"> </w:t>
      </w:r>
      <w:r>
        <w:t>2</w:t>
      </w:r>
      <w:r>
        <w:t>y = (3x - 2)/(x - 2)</w:t>
      </w:r>
      <w:r>
        <w:t>;</w:t>
      </w:r>
      <w:r>
        <w:br/>
      </w:r>
      <w:r>
        <w:t xml:space="preserve">d) </w:t>
      </w:r>
      <w:r>
        <w:t>y</w:t>
      </w:r>
      <w:r>
        <w:t xml:space="preserve"> </w:t>
      </w:r>
      <w:r>
        <w:t>=</w:t>
      </w:r>
      <w:r>
        <w:t xml:space="preserve"> </w:t>
      </w:r>
      <w:r>
        <w:t>x</w:t>
      </w:r>
      <w:r>
        <w:t xml:space="preserve"> </w:t>
      </w:r>
      <w:r>
        <w:t>2</w:t>
      </w:r>
      <w:r>
        <w:t>x</w:t>
      </w:r>
      <w:r>
        <w:t xml:space="preserve"> </w:t>
      </w:r>
      <w:r>
        <w:t>+</w:t>
      </w:r>
      <w:r>
        <w:t xml:space="preserve"> </w:t>
      </w:r>
      <w:r>
        <w:t>3</w:t>
      </w:r>
      <w:r>
        <w:t>y = (x )/(2x + 3)</w:t>
      </w:r>
      <w:r>
        <w:t>;</w:t>
      </w:r>
      <w:r>
        <w:br/>
      </w:r>
      <w:r>
        <w:t xml:space="preserve">e) </w:t>
      </w:r>
      <w:r>
        <w:t>y</w:t>
      </w:r>
      <w:r>
        <w:t xml:space="preserve"> </w:t>
      </w:r>
      <w:r>
        <w:t>=</w:t>
      </w:r>
      <w:r>
        <w:t xml:space="preserve"> </w:t>
      </w:r>
      <w:r>
        <w:t>x</w:t>
      </w:r>
      <w:r>
        <w:t>2</w:t>
      </w:r>
      <w:r>
        <w:t xml:space="preserve"> </w:t>
      </w:r>
      <w:r>
        <w:t>+</w:t>
      </w:r>
      <w:r>
        <w:t xml:space="preserve"> </w:t>
      </w:r>
      <w:r>
        <w:t>2</w:t>
      </w:r>
      <w:r>
        <w:t>x</w:t>
      </w:r>
      <w:r>
        <w:t xml:space="preserve"> </w:t>
      </w:r>
      <w:r>
        <w:t>+</w:t>
      </w:r>
      <w:r>
        <w:t xml:space="preserve"> </w:t>
      </w:r>
      <w:r>
        <w:t>4</w:t>
      </w:r>
      <w:r>
        <w:t>x</w:t>
      </w:r>
      <w:r>
        <w:t>y = (x^(2) + 2x + 4)/(x)</w:t>
      </w:r>
      <w:r>
        <w:t>;</w:t>
      </w:r>
      <w:r>
        <w:br/>
      </w:r>
      <w:r>
        <w:t xml:space="preserve">g) </w:t>
      </w:r>
      <w:r>
        <w:t>y</w:t>
      </w:r>
      <w:r>
        <w:t xml:space="preserve"> </w:t>
      </w:r>
      <w:r>
        <w:t>=</w:t>
      </w:r>
      <w:r>
        <w:t xml:space="preserve"> </w:t>
      </w:r>
      <w:r>
        <w:t>x</w:t>
      </w:r>
      <w:r>
        <w:t>2</w:t>
      </w:r>
      <w:r>
        <w:t xml:space="preserve"> </w:t>
      </w:r>
      <w:r>
        <w:t>+</w:t>
      </w:r>
      <w:r>
        <w:t xml:space="preserve"> </w:t>
      </w:r>
      <w:r>
        <w:t>4</w:t>
      </w:r>
      <w:r>
        <w:t>x</w:t>
      </w:r>
      <w:r>
        <w:t xml:space="preserve"> </w:t>
      </w:r>
      <w:r>
        <w:t>+</w:t>
      </w:r>
      <w:r>
        <w:t xml:space="preserve"> </w:t>
      </w:r>
      <w:r>
        <w:t>3</w:t>
      </w:r>
      <w:r>
        <w:t>x</w:t>
      </w:r>
      <w:r>
        <w:t xml:space="preserve"> </w:t>
      </w:r>
      <w:r>
        <w:t>+</w:t>
      </w:r>
      <w:r>
        <w:t xml:space="preserve"> </w:t>
      </w:r>
      <w:r>
        <w:t>2</w:t>
      </w:r>
      <w:r>
        <w:t>y = (x^(2) + 4x + 3)/(x + 2)</w:t>
      </w:r>
      <w:r>
        <w:t>.</w:t>
      </w:r>
      <w:r>
        <w:br/>
      </w:r>
      <w:r>
        <w:rPr>
          <w:b/>
        </w:rPr>
        <w:t>Lời giải:</w:t>
      </w:r>
      <w:r>
        <w:br/>
      </w:r>
      <w:r>
        <w:t>a) y = x</w:t>
      </w:r>
      <w:r>
        <w:rPr>
          <w:vertAlign w:val="superscript"/>
        </w:rPr>
        <w:t>3</w:t>
      </w:r>
      <w:r>
        <w:t xml:space="preserve"> – 3x</w:t>
      </w:r>
      <w:r>
        <w:rPr>
          <w:vertAlign w:val="superscript"/>
        </w:rPr>
        <w:t>2</w:t>
      </w:r>
      <w:r>
        <w:t xml:space="preserve"> + 2</w:t>
      </w:r>
      <w:r>
        <w:br/>
      </w:r>
      <w:r>
        <w:t>1) Tập xác định: ℝ.</w:t>
      </w:r>
      <w:r>
        <w:br/>
      </w:r>
      <w:r>
        <w:t>2) Sự biến thiên:</w:t>
      </w:r>
      <w:r>
        <w:br/>
      </w:r>
      <w:r>
        <w:t xml:space="preserve">● Giới hạn tại vô cực: </w:t>
      </w:r>
      <w:r>
        <w:t>lim</w:t>
      </w:r>
      <w:r>
        <w:t>x</w:t>
      </w:r>
      <w:r>
        <w:t>→</w:t>
      </w:r>
      <w:r>
        <w:t xml:space="preserve"> </w:t>
      </w:r>
      <w:r>
        <w:t>+</w:t>
      </w:r>
      <w:r>
        <w:t>∞</w:t>
      </w:r>
      <w:r>
        <w:t>limx→ +∞</w:t>
      </w:r>
      <w:r>
        <w:t xml:space="preserve">y = + </w:t>
      </w:r>
      <w:r>
        <w:t>∞</w:t>
      </w:r>
      <w:r>
        <w:t>∞</w:t>
      </w:r>
      <w:r>
        <w:t xml:space="preserve">, </w:t>
      </w:r>
      <w:r>
        <w:t>lim</w:t>
      </w:r>
      <w:r>
        <w:t>x</w:t>
      </w:r>
      <w:r>
        <w:t>→</w:t>
      </w:r>
      <w:r>
        <w:t xml:space="preserve"> </w:t>
      </w:r>
      <w:r>
        <w:t>−</w:t>
      </w:r>
      <w:r>
        <w:t>∞</w:t>
      </w:r>
      <w:r>
        <w:t>limx→ -∞</w:t>
      </w:r>
      <w:r>
        <w:t xml:space="preserve">y = - </w:t>
      </w:r>
      <w:r>
        <w:t>∞</w:t>
      </w:r>
      <w:r>
        <w:t>∞</w:t>
      </w:r>
      <w:r>
        <w:t>.</w:t>
      </w:r>
      <w:r>
        <w:br/>
      </w:r>
      <w:r>
        <w:t>● y</w:t>
      </w:r>
      <w:r>
        <w:rPr>
          <w:i/>
        </w:rPr>
        <w:t>'</w:t>
      </w:r>
      <w:r>
        <w:t xml:space="preserve"> = 3x</w:t>
      </w:r>
      <w:r>
        <w:rPr>
          <w:vertAlign w:val="superscript"/>
        </w:rPr>
        <w:t>2</w:t>
      </w:r>
      <w:r>
        <w:t xml:space="preserve"> – 6x;</w:t>
      </w:r>
      <w:r>
        <w:br/>
      </w:r>
      <w:r>
        <w:t>y</w:t>
      </w:r>
      <w:r>
        <w:rPr>
          <w:i/>
        </w:rPr>
        <w:t xml:space="preserve">' </w:t>
      </w:r>
      <w:r>
        <w:t>= 0 ⇔ 3x</w:t>
      </w:r>
      <w:r>
        <w:rPr>
          <w:vertAlign w:val="superscript"/>
        </w:rPr>
        <w:t>2</w:t>
      </w:r>
      <w:r>
        <w:t xml:space="preserve"> – 6x = 0 ⇔ x = 0 hoặc x = 2.</w:t>
      </w:r>
      <w:r>
        <w:br/>
      </w:r>
      <w:r>
        <w:t>● Bảng biến thiên:</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2f0716a9b8ba4246b3144e6fada4059b.jpg"/>
                    <pic:cNvPicPr/>
                  </pic:nvPicPr>
                  <pic:blipFill>
                    <a:blip r:embed="rId19"/>
                    <a:stretch>
                      <a:fillRect/>
                    </a:stretch>
                  </pic:blipFill>
                  <pic:spPr>
                    <a:xfrm>
                      <a:off x="0" y="0"/>
                      <a:ext cx="1905000" cy="1905000"/>
                    </a:xfrm>
                    <a:prstGeom prst="rect"/>
                  </pic:spPr>
                </pic:pic>
              </a:graphicData>
            </a:graphic>
          </wp:inline>
        </w:drawing>
      </w:r>
      <w:r>
        <w:br/>
      </w:r>
      <w:r>
        <w:t>Hàm số đã cho đồng biến trên mỗi khoảng (– ∞; 0) và (2; + ∞); nghịch biến trên khoảng (0; 2).</w:t>
      </w:r>
      <w:r>
        <w:br/>
      </w:r>
      <w:r>
        <w:t>Hàm số đạt cực đại tại x = 0, y</w:t>
      </w:r>
      <w:r>
        <w:rPr>
          <w:vertAlign w:val="subscript"/>
        </w:rPr>
        <w:t>CĐ</w:t>
      </w:r>
      <w:r>
        <w:t xml:space="preserve"> = 2; đạt cực tiểu tại x = 2, y</w:t>
      </w:r>
      <w:r>
        <w:rPr>
          <w:vertAlign w:val="subscript"/>
        </w:rPr>
        <w:t>CT</w:t>
      </w:r>
      <w:r>
        <w:t xml:space="preserve"> = – 2.</w:t>
      </w:r>
      <w:r>
        <w:br/>
      </w:r>
      <w:r>
        <w:t>3) Đồ thị</w:t>
      </w:r>
      <w:r>
        <w:br/>
      </w:r>
      <w:r>
        <w:t>● Giao điểm của đồ thị với trục tung: (0; 2).</w:t>
      </w:r>
      <w:r>
        <w:br/>
      </w:r>
      <w:r>
        <w:t>● Giao điểm của đồ thị với trục hoành:</w:t>
      </w:r>
      <w:r>
        <w:br/>
      </w:r>
      <w:r>
        <w:t>Giải phương trình x</w:t>
      </w:r>
      <w:r>
        <w:rPr>
          <w:vertAlign w:val="superscript"/>
        </w:rPr>
        <w:t>3</w:t>
      </w:r>
      <w:r>
        <w:t xml:space="preserve"> – 3x</w:t>
      </w:r>
      <w:r>
        <w:rPr>
          <w:vertAlign w:val="superscript"/>
        </w:rPr>
        <w:t>2</w:t>
      </w:r>
      <w:r>
        <w:t xml:space="preserve"> + 2 = 0, ta được x = 1, x = </w:t>
      </w:r>
      <w:r>
        <w:t>1</w:t>
      </w:r>
      <w:r>
        <w:t>−</w:t>
      </w:r>
      <w:r>
        <w:t xml:space="preserve"> </w:t>
      </w:r>
      <w:r>
        <w:t>√</w:t>
      </w:r>
      <w:r>
        <w:t>3</w:t>
      </w:r>
      <w:r>
        <w:t>1- √(3)</w:t>
      </w:r>
      <w:r>
        <w:t xml:space="preserve">, x = 1 + </w:t>
      </w:r>
      <w:r>
        <w:t>√</w:t>
      </w:r>
      <w:r>
        <w:t>3</w:t>
      </w:r>
      <w:r>
        <w:t>√(3)</w:t>
      </w:r>
      <w:r>
        <w:t>.</w:t>
      </w:r>
      <w:r>
        <w:br/>
      </w:r>
      <w:r>
        <w:t>Vậy đồ thị hàm số cắt trục hoành tại các điểm (1; 0), (</w:t>
      </w:r>
      <w:r>
        <w:t>1</w:t>
      </w:r>
      <w:r>
        <w:t>−</w:t>
      </w:r>
      <w:r>
        <w:t xml:space="preserve"> </w:t>
      </w:r>
      <w:r>
        <w:t>√</w:t>
      </w:r>
      <w:r>
        <w:t>3</w:t>
      </w:r>
      <w:r>
        <w:t>1- √(3)</w:t>
      </w:r>
      <w:r>
        <w:t xml:space="preserve">; 0), (1 + </w:t>
      </w:r>
      <w:r>
        <w:t>√</w:t>
      </w:r>
      <w:r>
        <w:t>3</w:t>
      </w:r>
      <w:r>
        <w:t>√(3)</w:t>
      </w:r>
      <w:r>
        <w:t>; 0).</w:t>
      </w:r>
      <w:r>
        <w:br/>
      </w:r>
      <w:r>
        <w:t>● Đồ thị hàm số đi qua các điểm (– 1; – 2), (0; 2), (1; 0), (2; – 2) và (3; 2).</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7789a25428394f55a0e86ae26089a1c6.jpg"/>
                    <pic:cNvPicPr/>
                  </pic:nvPicPr>
                  <pic:blipFill>
                    <a:blip r:embed="rId20"/>
                    <a:stretch>
                      <a:fillRect/>
                    </a:stretch>
                  </pic:blipFill>
                  <pic:spPr>
                    <a:xfrm>
                      <a:off x="0" y="0"/>
                      <a:ext cx="1905000" cy="1905000"/>
                    </a:xfrm>
                    <a:prstGeom prst="rect"/>
                  </pic:spPr>
                </pic:pic>
              </a:graphicData>
            </a:graphic>
          </wp:inline>
        </w:drawing>
      </w:r>
      <w:r>
        <w:br/>
      </w:r>
      <w:r>
        <w:t>Vậy đồ thị hàm số y = x</w:t>
      </w:r>
      <w:r>
        <w:rPr>
          <w:vertAlign w:val="superscript"/>
        </w:rPr>
        <w:t>3</w:t>
      </w:r>
      <w:r>
        <w:t xml:space="preserve"> – 3x</w:t>
      </w:r>
      <w:r>
        <w:rPr>
          <w:vertAlign w:val="superscript"/>
        </w:rPr>
        <w:t>2</w:t>
      </w:r>
      <w:r>
        <w:t xml:space="preserve"> + 2 được cho như hình vẽ trên.</w:t>
      </w:r>
      <w:r>
        <w:br/>
      </w:r>
      <w:r>
        <w:t>Tâm đối xứng của đồ thị hàm số đó là điểm I(1; 0).</w:t>
      </w:r>
      <w:r>
        <w:br/>
      </w:r>
      <w:r>
        <w:t>b) y = – x</w:t>
      </w:r>
      <w:r>
        <w:rPr>
          <w:vertAlign w:val="superscript"/>
        </w:rPr>
        <w:t xml:space="preserve">3 </w:t>
      </w:r>
      <w:r>
        <w:t>+ 3x</w:t>
      </w:r>
      <w:r>
        <w:rPr>
          <w:vertAlign w:val="superscript"/>
        </w:rPr>
        <w:t>2</w:t>
      </w:r>
      <w:r>
        <w:t xml:space="preserve"> – 6x</w:t>
      </w:r>
      <w:r>
        <w:br/>
      </w:r>
      <w:r>
        <w:t>1) Tập xác định: ℝ.</w:t>
      </w:r>
      <w:r>
        <w:br/>
      </w:r>
      <w:r>
        <w:t>2) Sự biến thiên:</w:t>
      </w:r>
      <w:r>
        <w:br/>
      </w:r>
      <w:r>
        <w:t xml:space="preserve">● Giới hạn tại vô cực: </w:t>
      </w:r>
      <w:r>
        <w:t>lim</w:t>
      </w:r>
      <w:r>
        <w:t>x</w:t>
      </w:r>
      <w:r>
        <w:t>→</w:t>
      </w:r>
      <w:r>
        <w:t xml:space="preserve"> </w:t>
      </w:r>
      <w:r>
        <w:t>+</w:t>
      </w:r>
      <w:r>
        <w:t>∞</w:t>
      </w:r>
      <w:r>
        <w:t>limx→ +∞</w:t>
      </w:r>
      <w:r>
        <w:t xml:space="preserve">y = – ∞, </w:t>
      </w:r>
      <w:r>
        <w:t>lim</w:t>
      </w:r>
      <w:r>
        <w:t>x</w:t>
      </w:r>
      <w:r>
        <w:t>→</w:t>
      </w:r>
      <w:r>
        <w:t xml:space="preserve"> </w:t>
      </w:r>
      <w:r>
        <w:t>−</w:t>
      </w:r>
      <w:r>
        <w:t>∞</w:t>
      </w:r>
      <w:r>
        <w:t>limx→ -∞</w:t>
      </w:r>
      <w:r>
        <w:t>y = + ∞.</w:t>
      </w:r>
      <w:r>
        <w:br/>
      </w:r>
      <w:r>
        <w:t>● y</w:t>
      </w:r>
      <w:r>
        <w:rPr>
          <w:i/>
        </w:rPr>
        <w:t>'</w:t>
      </w:r>
      <w:r>
        <w:t xml:space="preserve"> = – 3x</w:t>
      </w:r>
      <w:r>
        <w:rPr>
          <w:vertAlign w:val="superscript"/>
        </w:rPr>
        <w:t>2</w:t>
      </w:r>
      <w:r>
        <w:t xml:space="preserve"> + 6x – 6 = – 3(x</w:t>
      </w:r>
      <w:r>
        <w:rPr>
          <w:vertAlign w:val="superscript"/>
        </w:rPr>
        <w:t>2</w:t>
      </w:r>
      <w:r>
        <w:t xml:space="preserve"> – 2x + 1) – 3 = – 3(x – 1)</w:t>
      </w:r>
      <w:r>
        <w:rPr>
          <w:vertAlign w:val="superscript"/>
        </w:rPr>
        <w:t>2</w:t>
      </w:r>
      <w:r>
        <w:t xml:space="preserve"> – 3 &lt; 0 với mọi x ∈ ℝ;</w:t>
      </w:r>
      <w:r>
        <w:br/>
      </w:r>
      <w:r>
        <w:t>● Bảng biến thiên:</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ee631f0a378d44f594bc1d64cdee6448.jpg"/>
                    <pic:cNvPicPr/>
                  </pic:nvPicPr>
                  <pic:blipFill>
                    <a:blip r:embed="rId21"/>
                    <a:stretch>
                      <a:fillRect/>
                    </a:stretch>
                  </pic:blipFill>
                  <pic:spPr>
                    <a:xfrm>
                      <a:off x="0" y="0"/>
                      <a:ext cx="1905000" cy="1905000"/>
                    </a:xfrm>
                    <a:prstGeom prst="rect"/>
                  </pic:spPr>
                </pic:pic>
              </a:graphicData>
            </a:graphic>
          </wp:inline>
        </w:drawing>
      </w:r>
      <w:r>
        <w:br/>
      </w:r>
      <w:r>
        <w:t>Hàm số nghịch biến trên khoảng (– ∞; + ∞).</w:t>
      </w:r>
      <w:r>
        <w:br/>
      </w:r>
      <w:r>
        <w:t>Hàm số không có cực trị.</w:t>
      </w:r>
      <w:r>
        <w:br/>
      </w:r>
      <w:r>
        <w:t>3) Đồ thị</w:t>
      </w:r>
      <w:r>
        <w:br/>
      </w:r>
      <w:r>
        <w:t>● Đồ thị hàm số đi qua gốc tọa độ O(0; 0).</w:t>
      </w:r>
      <w:r>
        <w:br/>
      </w:r>
      <w:r>
        <w:t>● Đồ thị hàm số đi qua các điểm (0; 0), (1; – 4), (2; – 8).</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d5c7c30bddc64ddbab71239aaabf2c49.jpg"/>
                    <pic:cNvPicPr/>
                  </pic:nvPicPr>
                  <pic:blipFill>
                    <a:blip r:embed="rId22"/>
                    <a:stretch>
                      <a:fillRect/>
                    </a:stretch>
                  </pic:blipFill>
                  <pic:spPr>
                    <a:xfrm>
                      <a:off x="0" y="0"/>
                      <a:ext cx="1905000" cy="1905000"/>
                    </a:xfrm>
                    <a:prstGeom prst="rect"/>
                  </pic:spPr>
                </pic:pic>
              </a:graphicData>
            </a:graphic>
          </wp:inline>
        </w:drawing>
      </w:r>
      <w:r>
        <w:br/>
      </w:r>
      <w:r>
        <w:t>Vậy đồ thị hàm số y = – x</w:t>
      </w:r>
      <w:r>
        <w:rPr>
          <w:vertAlign w:val="superscript"/>
        </w:rPr>
        <w:t>3</w:t>
      </w:r>
      <w:r>
        <w:t xml:space="preserve"> + 3x</w:t>
      </w:r>
      <w:r>
        <w:rPr>
          <w:vertAlign w:val="superscript"/>
        </w:rPr>
        <w:t>2</w:t>
      </w:r>
      <w:r>
        <w:t xml:space="preserve"> – 6x được cho như hình vẽ trên.</w:t>
      </w:r>
      <w:r>
        <w:br/>
      </w:r>
      <w:r>
        <w:t>Tâm đối xứng của đồ thị hàm số đó là gốc tọa độ I(1; – 4).</w:t>
      </w:r>
      <w:r>
        <w:br/>
      </w:r>
      <w:r>
        <w:t xml:space="preserve">c) </w:t>
      </w:r>
      <w:r>
        <w:t>y</w:t>
      </w:r>
      <w:r>
        <w:t xml:space="preserve"> </w:t>
      </w:r>
      <w:r>
        <w:t>=</w:t>
      </w:r>
      <w:r>
        <w:t xml:space="preserve"> </w:t>
      </w:r>
      <w:r>
        <w:t>3</w:t>
      </w:r>
      <w:r>
        <w:t>x</w:t>
      </w:r>
      <w:r>
        <w:t xml:space="preserve"> </w:t>
      </w:r>
      <w:r>
        <w:t>−</w:t>
      </w:r>
      <w:r>
        <w:t xml:space="preserve"> </w:t>
      </w:r>
      <w:r>
        <w:t>2</w:t>
      </w:r>
      <w:r>
        <w:t>x</w:t>
      </w:r>
      <w:r>
        <w:t xml:space="preserve"> </w:t>
      </w:r>
      <w:r>
        <w:t>−</w:t>
      </w:r>
      <w:r>
        <w:t xml:space="preserve"> </w:t>
      </w:r>
      <w:r>
        <w:t>2</w:t>
      </w:r>
      <w:r>
        <w:t>y = (3x - 2)/(x - 2)</w:t>
      </w:r>
      <w:r>
        <w:br/>
      </w:r>
      <w:r>
        <w:t>1) Tập xác định: ℝ \ {2}.</w:t>
      </w:r>
      <w:r>
        <w:br/>
      </w:r>
      <w:r>
        <w:t>2) Sự biến thiên</w:t>
      </w:r>
      <w:r>
        <w:br/>
      </w:r>
      <w:r>
        <w:t>● Giới hạn tại vô cực, giới hạn vô cực và các đường tiệm cận:</w:t>
      </w:r>
      <w:r>
        <w:br/>
      </w:r>
      <w:r>
        <w:t>lim</w:t>
      </w:r>
      <w:r>
        <w:t>x</w:t>
      </w:r>
      <w:r>
        <w:t>→</w:t>
      </w:r>
      <w:r>
        <w:t>2</w:t>
      </w:r>
      <w:r>
        <w:t>−</w:t>
      </w:r>
      <w:r>
        <w:t>limx→2^(-)</w:t>
      </w:r>
      <w:r>
        <w:t xml:space="preserve">y = – ∞, </w:t>
      </w:r>
      <w:r>
        <w:t>lim</w:t>
      </w:r>
      <w:r>
        <w:t>x</w:t>
      </w:r>
      <w:r>
        <w:t>→</w:t>
      </w:r>
      <w:r>
        <w:t>2</w:t>
      </w:r>
      <w:r>
        <w:t>+</w:t>
      </w:r>
      <w:r>
        <w:t>limx→2^(+)</w:t>
      </w:r>
      <w:r>
        <w:t>y = + ∞ . Do đó, đường thẳng x = 2 là tiệm cận đứng của đồ thị hàm số.</w:t>
      </w:r>
      <w:r>
        <w:br/>
      </w:r>
      <w:r>
        <w:t>lim</w:t>
      </w:r>
      <w:r>
        <w:t>x</w:t>
      </w:r>
      <w:r>
        <w:t>→</w:t>
      </w:r>
      <w:r>
        <w:t xml:space="preserve"> </w:t>
      </w:r>
      <w:r>
        <w:t>+</w:t>
      </w:r>
      <w:r>
        <w:t>∞</w:t>
      </w:r>
      <w:r>
        <w:t>limx→ +∞</w:t>
      </w:r>
      <w:r>
        <w:t xml:space="preserve">y = 3, </w:t>
      </w:r>
      <w:r>
        <w:t>lim</w:t>
      </w:r>
      <w:r>
        <w:t>x</w:t>
      </w:r>
      <w:r>
        <w:t>→</w:t>
      </w:r>
      <w:r>
        <w:t xml:space="preserve"> </w:t>
      </w:r>
      <w:r>
        <w:t>−</w:t>
      </w:r>
      <w:r>
        <w:t>∞</w:t>
      </w:r>
      <w:r>
        <w:t>limx→ -∞</w:t>
      </w:r>
      <w:r>
        <w:t>y = 3. Do đó, đường thẳng y = 3 là tiệm cận ngang của đồ thị hàm số.</w:t>
      </w:r>
      <w:r>
        <w:br/>
      </w:r>
      <w:r>
        <w:t xml:space="preserve">● </w:t>
      </w:r>
      <w:r>
        <w:t>y</w:t>
      </w:r>
      <w:r>
        <w:t>'</w:t>
      </w:r>
      <w:r>
        <w:t xml:space="preserve"> </w:t>
      </w:r>
      <w:r>
        <w:t>=</w:t>
      </w:r>
      <w:r>
        <w:t xml:space="preserve"> </w:t>
      </w:r>
      <w:r>
        <w:t>−</w:t>
      </w:r>
      <w:r>
        <w:t>4</w:t>
      </w:r>
      <w:r>
        <w:t>(</w:t>
      </w:r>
      <w:r>
        <w:t>x</w:t>
      </w:r>
      <w:r>
        <w:t xml:space="preserve"> </w:t>
      </w:r>
      <w:r>
        <w:t>−</w:t>
      </w:r>
      <w:r>
        <w:t xml:space="preserve"> </w:t>
      </w:r>
      <w:r>
        <w:t>2</w:t>
      </w:r>
      <w:r>
        <w:t>)</w:t>
      </w:r>
      <w:r>
        <w:t>2</w:t>
      </w:r>
      <w:r>
        <w:t>y' = (-4)/((x - 2)^(2))</w:t>
      </w:r>
      <w:r>
        <w:t xml:space="preserve"> &lt; 0, với mọi x ≠ 2.</w:t>
      </w:r>
      <w:r>
        <w:br/>
      </w:r>
      <w:r>
        <w:t>● Bảng biến thiên:</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b8edb5983a6448bcb25116305d657bbe.jpg"/>
                    <pic:cNvPicPr/>
                  </pic:nvPicPr>
                  <pic:blipFill>
                    <a:blip r:embed="rId23"/>
                    <a:stretch>
                      <a:fillRect/>
                    </a:stretch>
                  </pic:blipFill>
                  <pic:spPr>
                    <a:xfrm>
                      <a:off x="0" y="0"/>
                      <a:ext cx="1905000" cy="1905000"/>
                    </a:xfrm>
                    <a:prstGeom prst="rect"/>
                  </pic:spPr>
                </pic:pic>
              </a:graphicData>
            </a:graphic>
          </wp:inline>
        </w:drawing>
      </w:r>
      <w:r>
        <w:br/>
      </w:r>
      <w:r>
        <w:t>Hàm số nghịch biến trên mỗi khoảng (– ∞; 2) và (2; + ∞).</w:t>
      </w:r>
      <w:r>
        <w:br/>
      </w:r>
      <w:r>
        <w:t>Hàm số không có cực trị.</w:t>
      </w:r>
      <w:r>
        <w:br/>
      </w:r>
      <w:r>
        <w:t>3) Đồ thị</w:t>
      </w:r>
      <w:r>
        <w:br/>
      </w:r>
      <w:r>
        <w:t>● Giao điểm của đồ thị với trục tung: (0; 1).</w:t>
      </w:r>
      <w:r>
        <w:br/>
      </w:r>
      <w:r>
        <w:t xml:space="preserve">● Giao điểm của đồ thị với trục hoành: </w:t>
      </w:r>
      <w:r>
        <w:t>(</w:t>
      </w:r>
      <w:r>
        <w:t>2</w:t>
      </w:r>
      <w:r>
        <w:t>3</w:t>
      </w:r>
      <w:r>
        <w:t>;</w:t>
      </w:r>
      <w:r>
        <w:t xml:space="preserve"> </w:t>
      </w:r>
      <w:r>
        <w:t>0</w:t>
      </w:r>
      <w:r>
        <w:t>)</w:t>
      </w:r>
      <w:r>
        <w:t>(2)/(3); 0</w:t>
      </w:r>
      <w:r>
        <w:t>.</w:t>
      </w:r>
      <w:r>
        <w:br/>
      </w:r>
      <w:r>
        <w:t>● Đồ thị hàm số đi qua các điểm (– 2; 2), (0; 1),</w:t>
      </w:r>
      <w:r>
        <w:t>(</w:t>
      </w:r>
      <w:r>
        <w:t>2</w:t>
      </w:r>
      <w:r>
        <w:t>3</w:t>
      </w:r>
      <w:r>
        <w:t>;</w:t>
      </w:r>
      <w:r>
        <w:t xml:space="preserve"> </w:t>
      </w:r>
      <w:r>
        <w:t>0</w:t>
      </w:r>
      <w:r>
        <w:t>)</w:t>
      </w:r>
      <w:r>
        <w:t>(2)/(3); 0</w:t>
      </w:r>
      <w:r>
        <w:t xml:space="preserve"> , (1; – 1), (3; 7), (4; 5) và (6; 4).</w:t>
      </w:r>
      <w:r>
        <w:br/>
      </w:r>
      <w:r>
        <w:t>● Đồ thị hàm số nhận giao điểm I(2; 3) của hai đường tiệm cận của đồ thị làm tâm đối xứng và nhận hai đường phân giác của các góc tạo bởi hai đường tiệm cận đó làm trục đối xứng.</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e1abe3449b3241e6b097e16d4a177b0b.jpg"/>
                    <pic:cNvPicPr/>
                  </pic:nvPicPr>
                  <pic:blipFill>
                    <a:blip r:embed="rId24"/>
                    <a:stretch>
                      <a:fillRect/>
                    </a:stretch>
                  </pic:blipFill>
                  <pic:spPr>
                    <a:xfrm>
                      <a:off x="0" y="0"/>
                      <a:ext cx="1905000" cy="1905000"/>
                    </a:xfrm>
                    <a:prstGeom prst="rect"/>
                  </pic:spPr>
                </pic:pic>
              </a:graphicData>
            </a:graphic>
          </wp:inline>
        </w:drawing>
      </w:r>
      <w:r>
        <w:br/>
      </w:r>
      <w:r>
        <w:t xml:space="preserve">Vậy đồ thị hàm số </w:t>
      </w:r>
      <w:r>
        <w:t>y</w:t>
      </w:r>
      <w:r>
        <w:t xml:space="preserve"> </w:t>
      </w:r>
      <w:r>
        <w:t>=</w:t>
      </w:r>
      <w:r>
        <w:t xml:space="preserve"> </w:t>
      </w:r>
      <w:r>
        <w:t>3</w:t>
      </w:r>
      <w:r>
        <w:t>x</w:t>
      </w:r>
      <w:r>
        <w:t xml:space="preserve"> </w:t>
      </w:r>
      <w:r>
        <w:t>−</w:t>
      </w:r>
      <w:r>
        <w:t xml:space="preserve"> </w:t>
      </w:r>
      <w:r>
        <w:t>2</w:t>
      </w:r>
      <w:r>
        <w:t>x</w:t>
      </w:r>
      <w:r>
        <w:t xml:space="preserve"> </w:t>
      </w:r>
      <w:r>
        <w:t>−</w:t>
      </w:r>
      <w:r>
        <w:t xml:space="preserve"> </w:t>
      </w:r>
      <w:r>
        <w:t>2</w:t>
      </w:r>
      <w:r>
        <w:t>y = (3x - 2)/(x - 2)</w:t>
      </w:r>
      <w:r>
        <w:t xml:space="preserve"> được cho ở hình trên.</w:t>
      </w:r>
      <w:r>
        <w:br/>
      </w:r>
      <w:r>
        <w:t xml:space="preserve">d) </w:t>
      </w:r>
      <w:r>
        <w:t>y</w:t>
      </w:r>
      <w:r>
        <w:t xml:space="preserve"> </w:t>
      </w:r>
      <w:r>
        <w:t>=</w:t>
      </w:r>
      <w:r>
        <w:t xml:space="preserve"> </w:t>
      </w:r>
      <w:r>
        <w:t>x</w:t>
      </w:r>
      <w:r>
        <w:t>2</w:t>
      </w:r>
      <w:r>
        <w:t>x</w:t>
      </w:r>
      <w:r>
        <w:t xml:space="preserve"> </w:t>
      </w:r>
      <w:r>
        <w:t>+</w:t>
      </w:r>
      <w:r>
        <w:t xml:space="preserve"> </w:t>
      </w:r>
      <w:r>
        <w:t>3</w:t>
      </w:r>
      <w:r>
        <w:t>y = (x)/(2x + 3)</w:t>
      </w:r>
      <w:r>
        <w:br/>
      </w:r>
      <w:r>
        <w:t xml:space="preserve">1) Tập xác định: ℝ \ </w:t>
      </w:r>
      <w:r>
        <w:t>{</w:t>
      </w:r>
      <w:r>
        <w:t>−</w:t>
      </w:r>
      <w:r>
        <w:t>3</w:t>
      </w:r>
      <w:r>
        <w:t>2</w:t>
      </w:r>
      <w:r>
        <w:t>}</w:t>
      </w:r>
      <w:r>
        <w:t>-(3)/(2)</w:t>
      </w:r>
      <w:r>
        <w:t>.</w:t>
      </w:r>
      <w:r>
        <w:br/>
      </w:r>
      <w:r>
        <w:t>2) Sự biến thiên</w:t>
      </w:r>
      <w:r>
        <w:br/>
      </w:r>
      <w:r>
        <w:t>● Giới hạn tại vô cực, giới hạn vô cực và các đường tiệm cận:</w:t>
      </w:r>
      <w:r>
        <w:br/>
      </w:r>
      <w:r>
        <w:t>lim</w:t>
      </w:r>
      <w:r>
        <w:t>x</w:t>
      </w:r>
      <w:r>
        <w:t>→</w:t>
      </w:r>
      <w:r>
        <w:t>3</w:t>
      </w:r>
      <w:r>
        <w:t>2</w:t>
      </w:r>
      <w:r>
        <w:t>−</w:t>
      </w:r>
      <w:r>
        <w:t>limx→(3)/(2)^(-)</w:t>
      </w:r>
      <w:r>
        <w:t xml:space="preserve">y = + ∞; </w:t>
      </w:r>
      <w:r>
        <w:t>lim</w:t>
      </w:r>
      <w:r>
        <w:t>x</w:t>
      </w:r>
      <w:r>
        <w:t>→</w:t>
      </w:r>
      <w:r>
        <w:t>3</w:t>
      </w:r>
      <w:r>
        <w:t>2</w:t>
      </w:r>
      <w:r>
        <w:t>+</w:t>
      </w:r>
      <w:r>
        <w:t>limx→(3)/(2)^(+)</w:t>
      </w:r>
      <w:r>
        <w:t xml:space="preserve">y = - ∞. Do đó, đường thẳng x = </w:t>
      </w:r>
      <w:r>
        <w:t>−</w:t>
      </w:r>
      <w:r>
        <w:t>3</w:t>
      </w:r>
      <w:r>
        <w:t>2</w:t>
      </w:r>
      <w:r>
        <w:t>-(3)/(2)</w:t>
      </w:r>
      <w:r>
        <w:t xml:space="preserve"> là tiệm cận đứng của đồ thị hàm số.</w:t>
      </w:r>
      <w:r>
        <w:br/>
      </w:r>
      <w:r>
        <w:t>lim</w:t>
      </w:r>
      <w:r>
        <w:t>x</w:t>
      </w:r>
      <w:r>
        <w:t>→</w:t>
      </w:r>
      <w:r>
        <w:t xml:space="preserve"> </w:t>
      </w:r>
      <w:r>
        <w:t>+</w:t>
      </w:r>
      <w:r>
        <w:t>∞</w:t>
      </w:r>
      <w:r>
        <w:t>limx→ +∞</w:t>
      </w:r>
      <w:r>
        <w:t xml:space="preserve">y = </w:t>
      </w:r>
      <w:r>
        <w:t>1</w:t>
      </w:r>
      <w:r>
        <w:t>2</w:t>
      </w:r>
      <w:r>
        <w:t>(1)/(2)</w:t>
      </w:r>
      <w:r>
        <w:t xml:space="preserve">, </w:t>
      </w:r>
      <w:r>
        <w:t>lim</w:t>
      </w:r>
      <w:r>
        <w:t>x</w:t>
      </w:r>
      <w:r>
        <w:t>→</w:t>
      </w:r>
      <w:r>
        <w:t xml:space="preserve"> </w:t>
      </w:r>
      <w:r>
        <w:t>−</w:t>
      </w:r>
      <w:r>
        <w:t>∞</w:t>
      </w:r>
      <w:r>
        <w:t>limx→ -∞</w:t>
      </w:r>
      <w:r>
        <w:t xml:space="preserve">y = </w:t>
      </w:r>
      <w:r>
        <w:t>1</w:t>
      </w:r>
      <w:r>
        <w:t>2</w:t>
      </w:r>
      <w:r>
        <w:t>(1)/(2)</w:t>
      </w:r>
      <w:r>
        <w:t xml:space="preserve">. Do đó, đường thẳng y = </w:t>
      </w:r>
      <w:r>
        <w:t>1</w:t>
      </w:r>
      <w:r>
        <w:t>2</w:t>
      </w:r>
      <w:r>
        <w:t>(1)/(2)</w:t>
      </w:r>
      <w:r>
        <w:t xml:space="preserve"> là tiệm cận ngang của đồ thị hàm số.</w:t>
      </w:r>
      <w:r>
        <w:br/>
      </w:r>
      <w:r>
        <w:t xml:space="preserve">● </w:t>
      </w:r>
      <w:r>
        <w:t>y</w:t>
      </w:r>
      <w:r>
        <w:t>'</w:t>
      </w:r>
      <w:r>
        <w:t xml:space="preserve"> </w:t>
      </w:r>
      <w:r>
        <w:t>=</w:t>
      </w:r>
      <w:r>
        <w:t xml:space="preserve"> </w:t>
      </w:r>
      <w:r>
        <w:t>3</w:t>
      </w:r>
      <w:r>
        <w:t>(</w:t>
      </w:r>
      <w:r>
        <w:t>2</w:t>
      </w:r>
      <w:r>
        <w:t>x</w:t>
      </w:r>
      <w:r>
        <w:t xml:space="preserve"> </w:t>
      </w:r>
      <w:r>
        <w:t>+</w:t>
      </w:r>
      <w:r>
        <w:t xml:space="preserve"> </w:t>
      </w:r>
      <w:r>
        <w:t>3</w:t>
      </w:r>
      <w:r>
        <w:t>)</w:t>
      </w:r>
      <w:r>
        <w:t>2</w:t>
      </w:r>
      <w:r>
        <w:t>y' = (3)/((2x + 3)^(2))</w:t>
      </w:r>
      <w:r>
        <w:t xml:space="preserve"> &gt; 0, với mọi x ≠ </w:t>
      </w:r>
      <w:r>
        <w:t>−</w:t>
      </w:r>
      <w:r>
        <w:t>3</w:t>
      </w:r>
      <w:r>
        <w:t>2</w:t>
      </w:r>
      <w:r>
        <w:t>-(3)/(2)</w:t>
      </w:r>
      <w:r>
        <w:t>.</w:t>
      </w:r>
      <w:r>
        <w:br/>
      </w:r>
      <w:r>
        <w:t>● Bảng biến thiên:</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c684800e56cc4ae580588f3b69a01528.jpg"/>
                    <pic:cNvPicPr/>
                  </pic:nvPicPr>
                  <pic:blipFill>
                    <a:blip r:embed="rId25"/>
                    <a:stretch>
                      <a:fillRect/>
                    </a:stretch>
                  </pic:blipFill>
                  <pic:spPr>
                    <a:xfrm>
                      <a:off x="0" y="0"/>
                      <a:ext cx="1905000" cy="1905000"/>
                    </a:xfrm>
                    <a:prstGeom prst="rect"/>
                  </pic:spPr>
                </pic:pic>
              </a:graphicData>
            </a:graphic>
          </wp:inline>
        </w:drawing>
      </w:r>
      <w:r>
        <w:br/>
      </w:r>
      <w:r>
        <w:t xml:space="preserve">Hàm số đồng biến trên mỗi khoảng </w:t>
      </w:r>
      <w:r>
        <w:t>(</w:t>
      </w:r>
      <w:r>
        <w:t>−</w:t>
      </w:r>
      <w:r>
        <w:t>∞</w:t>
      </w:r>
      <w:r>
        <w:t>;</w:t>
      </w:r>
      <w:r>
        <w:t xml:space="preserve"> </w:t>
      </w:r>
      <w:r>
        <w:t>−</w:t>
      </w:r>
      <w:r>
        <w:t>3</w:t>
      </w:r>
      <w:r>
        <w:t>2</w:t>
      </w:r>
      <w:r>
        <w:t>)</w:t>
      </w:r>
      <w:r>
        <w:t>-∞; -(3)/(2)</w:t>
      </w:r>
      <w:r>
        <w:t xml:space="preserve"> và </w:t>
      </w:r>
      <w:r>
        <w:t>(</w:t>
      </w:r>
      <w:r>
        <w:t>−</w:t>
      </w:r>
      <w:r>
        <w:t>3</w:t>
      </w:r>
      <w:r>
        <w:t>2</w:t>
      </w:r>
      <w:r>
        <w:t>;</w:t>
      </w:r>
      <w:r>
        <w:t xml:space="preserve"> </w:t>
      </w:r>
      <w:r>
        <w:t>+</w:t>
      </w:r>
      <w:r>
        <w:t>∞</w:t>
      </w:r>
      <w:r>
        <w:t>)</w:t>
      </w:r>
      <w:r>
        <w:t>-(3)/(2); +∞</w:t>
      </w:r>
      <w:r>
        <w:t>.</w:t>
      </w:r>
      <w:r>
        <w:br/>
      </w:r>
      <w:r>
        <w:t>Hàm số không có cực trị.</w:t>
      </w:r>
      <w:r>
        <w:br/>
      </w:r>
      <w:r>
        <w:t>3) Đồ thị</w:t>
      </w:r>
      <w:r>
        <w:br/>
      </w:r>
      <w:r>
        <w:t>● Đồ thị hàm số đi qua gốc tọa độ O(0; 0).</w:t>
      </w:r>
      <w:r>
        <w:br/>
      </w:r>
      <w:r>
        <w:t>● Đồ thị hàm số đi qua các điểm (– 3; 1), (– 2; 2), (– 1; – 1) và (0; 0).</w:t>
      </w:r>
      <w:r>
        <w:br/>
      </w:r>
      <w:r>
        <w:t>● Đồ thị hàm số nhận giao điểm I</w:t>
      </w:r>
      <w:r>
        <w:t>(</w:t>
      </w:r>
      <w:r>
        <w:t>−</w:t>
      </w:r>
      <w:r>
        <w:t>3</w:t>
      </w:r>
      <w:r>
        <w:t>2</w:t>
      </w:r>
      <w:r>
        <w:t>;</w:t>
      </w:r>
      <w:r>
        <w:t>1</w:t>
      </w:r>
      <w:r>
        <w:t>2</w:t>
      </w:r>
      <w:r>
        <w:t>)</w:t>
      </w:r>
      <w:r>
        <w:t>(-3)/(2);(1)/(2)</w:t>
      </w:r>
      <w:r>
        <w:t xml:space="preserve"> của hai đường tiệm cận của đồ thị làm tâm đối xứng và nhận hai đường phân giác của các góc tạo bởi hai đường tiệm cận đó làm trục đối xứng.</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98d0c9683ad645b1bc76e8e14e5daa5c.jpg"/>
                    <pic:cNvPicPr/>
                  </pic:nvPicPr>
                  <pic:blipFill>
                    <a:blip r:embed="rId26"/>
                    <a:stretch>
                      <a:fillRect/>
                    </a:stretch>
                  </pic:blipFill>
                  <pic:spPr>
                    <a:xfrm>
                      <a:off x="0" y="0"/>
                      <a:ext cx="1905000" cy="1905000"/>
                    </a:xfrm>
                    <a:prstGeom prst="rect"/>
                  </pic:spPr>
                </pic:pic>
              </a:graphicData>
            </a:graphic>
          </wp:inline>
        </w:drawing>
      </w:r>
      <w:r>
        <w:br/>
      </w:r>
      <w:r>
        <w:t xml:space="preserve">Vậy đồ thị hàm số </w:t>
      </w:r>
      <w:r>
        <w:t>y</w:t>
      </w:r>
      <w:r>
        <w:t xml:space="preserve"> </w:t>
      </w:r>
      <w:r>
        <w:t>=</w:t>
      </w:r>
      <w:r>
        <w:t xml:space="preserve"> </w:t>
      </w:r>
      <w:r>
        <w:t>x</w:t>
      </w:r>
      <w:r>
        <w:t>2</w:t>
      </w:r>
      <w:r>
        <w:t>x</w:t>
      </w:r>
      <w:r>
        <w:t xml:space="preserve"> </w:t>
      </w:r>
      <w:r>
        <w:t>+</w:t>
      </w:r>
      <w:r>
        <w:t xml:space="preserve"> </w:t>
      </w:r>
      <w:r>
        <w:t>3</w:t>
      </w:r>
      <w:r>
        <w:t>y = (x)/(2x + 3)</w:t>
      </w:r>
      <w:r>
        <w:t xml:space="preserve"> được cho ở hình trên.</w:t>
      </w:r>
      <w:r>
        <w:br/>
      </w:r>
      <w:r>
        <w:t xml:space="preserve">e) </w:t>
      </w:r>
      <w:r>
        <w:t>y</w:t>
      </w:r>
      <w:r>
        <w:t xml:space="preserve"> </w:t>
      </w:r>
      <w:r>
        <w:t>=</w:t>
      </w:r>
      <w:r>
        <w:t xml:space="preserve"> </w:t>
      </w:r>
      <w:r>
        <w:t>x</w:t>
      </w:r>
      <w:r>
        <w:t>2</w:t>
      </w:r>
      <w:r>
        <w:t xml:space="preserve"> </w:t>
      </w:r>
      <w:r>
        <w:t>+</w:t>
      </w:r>
      <w:r>
        <w:t xml:space="preserve"> </w:t>
      </w:r>
      <w:r>
        <w:t>2</w:t>
      </w:r>
      <w:r>
        <w:t>x</w:t>
      </w:r>
      <w:r>
        <w:t xml:space="preserve"> </w:t>
      </w:r>
      <w:r>
        <w:t>+</w:t>
      </w:r>
      <w:r>
        <w:t xml:space="preserve"> </w:t>
      </w:r>
      <w:r>
        <w:t>4</w:t>
      </w:r>
      <w:r>
        <w:t>x</w:t>
      </w:r>
      <w:r>
        <w:t>y = (x^(2) + 2x + 4)/(x)</w:t>
      </w:r>
      <w:r>
        <w:br/>
      </w:r>
      <w:r>
        <w:t>1) Tập xác định: ℝ \ {0}.</w:t>
      </w:r>
      <w:r>
        <w:br/>
      </w:r>
      <w:r>
        <w:t>2) Sự biến thiên</w:t>
      </w:r>
      <w:r>
        <w:br/>
      </w:r>
      <w:r>
        <w:t>● Giới hạn tại vô cực, giới hạn vô cực và các đường tiệm cận:</w:t>
      </w:r>
      <w:r>
        <w:br/>
      </w:r>
      <w:r>
        <w:t xml:space="preserve">Ta viết hàm số đã cho dưới dạng: </w:t>
      </w:r>
      <w:r>
        <w:t>y</w:t>
      </w:r>
      <w:r>
        <w:t xml:space="preserve"> </w:t>
      </w:r>
      <w:r>
        <w:t>=</w:t>
      </w:r>
      <w:r>
        <w:t xml:space="preserve"> </w:t>
      </w:r>
      <w:r>
        <w:t>x</w:t>
      </w:r>
      <w:r>
        <w:t xml:space="preserve"> </w:t>
      </w:r>
      <w:r>
        <w:t>+</w:t>
      </w:r>
      <w:r>
        <w:t xml:space="preserve"> </w:t>
      </w:r>
      <w:r>
        <w:t>2</w:t>
      </w:r>
      <w:r>
        <w:t>+</w:t>
      </w:r>
      <w:r>
        <w:t xml:space="preserve"> </w:t>
      </w:r>
      <w:r>
        <w:t>4</w:t>
      </w:r>
      <w:r>
        <w:t>x</w:t>
      </w:r>
      <w:r>
        <w:t>y = x + 2+ (4)/(x)</w:t>
      </w:r>
      <w:r>
        <w:t>.</w:t>
      </w:r>
      <w:r>
        <w:br/>
      </w:r>
      <w:r>
        <w:t>lim</w:t>
      </w:r>
      <w:r>
        <w:t>x</w:t>
      </w:r>
      <w:r>
        <w:t>→</w:t>
      </w:r>
      <w:r>
        <w:t xml:space="preserve"> </w:t>
      </w:r>
      <w:r>
        <w:t>+</w:t>
      </w:r>
      <w:r>
        <w:t>∞</w:t>
      </w:r>
      <w:r>
        <w:t>limx→ +∞</w:t>
      </w:r>
      <w:r>
        <w:t xml:space="preserve">y = + ∞, </w:t>
      </w:r>
      <w:r>
        <w:t>lim</w:t>
      </w:r>
      <w:r>
        <w:t>x</w:t>
      </w:r>
      <w:r>
        <w:t>→</w:t>
      </w:r>
      <w:r>
        <w:t xml:space="preserve"> </w:t>
      </w:r>
      <w:r>
        <w:t>−</w:t>
      </w:r>
      <w:r>
        <w:t>∞</w:t>
      </w:r>
      <w:r>
        <w:t>limx→ -∞</w:t>
      </w:r>
      <w:r>
        <w:t>y = - ∞.</w:t>
      </w:r>
      <w:r>
        <w:br/>
      </w:r>
      <w:r>
        <w:t>lim</w:t>
      </w:r>
      <w:r>
        <w:t>x</w:t>
      </w:r>
      <w:r>
        <w:t>→</w:t>
      </w:r>
      <w:r>
        <w:t xml:space="preserve"> </w:t>
      </w:r>
      <w:r>
        <w:t>0</w:t>
      </w:r>
      <w:r>
        <w:t>−</w:t>
      </w:r>
      <w:r>
        <w:t>limx→ 0^(-)</w:t>
      </w:r>
      <w:r>
        <w:t xml:space="preserve">y = – ∞, </w:t>
      </w:r>
      <w:r>
        <w:t>lim</w:t>
      </w:r>
      <w:r>
        <w:t>x</w:t>
      </w:r>
      <w:r>
        <w:t>→</w:t>
      </w:r>
      <w:r>
        <w:t xml:space="preserve"> </w:t>
      </w:r>
      <w:r>
        <w:t>0</w:t>
      </w:r>
      <w:r>
        <w:t>+</w:t>
      </w:r>
      <w:r>
        <w:t>limx→ 0^(+)</w:t>
      </w:r>
      <w:r>
        <w:t>y = + ∞. Do đó, đường thẳng x = 0 (hay trục Oy) là tiệm cận đứng của đồ thị hàm số.</w:t>
      </w:r>
      <w:r>
        <w:br/>
      </w:r>
      <w:r>
        <w:t>lim</w:t>
      </w:r>
      <w:r>
        <w:t>x</w:t>
      </w:r>
      <w:r>
        <w:t>→</w:t>
      </w:r>
      <w:r>
        <w:t xml:space="preserve"> </w:t>
      </w:r>
      <w:r>
        <w:t>+</w:t>
      </w:r>
      <w:r>
        <w:t>∞</w:t>
      </w:r>
      <w:r>
        <w:t>limx→ +∞</w:t>
      </w:r>
      <w:r>
        <w:t xml:space="preserve">[y - (x + 2)] = </w:t>
      </w:r>
      <w:r>
        <w:t>lim</w:t>
      </w:r>
      <w:r>
        <w:t>x</w:t>
      </w:r>
      <w:r>
        <w:t>→</w:t>
      </w:r>
      <w:r>
        <w:t xml:space="preserve"> </w:t>
      </w:r>
      <w:r>
        <w:t>+</w:t>
      </w:r>
      <w:r>
        <w:t>∞</w:t>
      </w:r>
      <w:r>
        <w:t>limx→ +∞</w:t>
      </w:r>
      <w:r>
        <w:t>4</w:t>
      </w:r>
      <w:r>
        <w:t>x</w:t>
      </w:r>
      <w:r>
        <w:t>(4)/(x)</w:t>
      </w:r>
      <w:r>
        <w:t xml:space="preserve">= 0, </w:t>
      </w:r>
      <w:r>
        <w:t>lim</w:t>
      </w:r>
      <w:r>
        <w:t>x</w:t>
      </w:r>
      <w:r>
        <w:t>→</w:t>
      </w:r>
      <w:r>
        <w:t xml:space="preserve"> </w:t>
      </w:r>
      <w:r>
        <w:t>−</w:t>
      </w:r>
      <w:r>
        <w:t>∞</w:t>
      </w:r>
      <w:r>
        <w:t>limx→ -∞</w:t>
      </w:r>
      <w:r>
        <w:t xml:space="preserve">[y - (x + 2)] = </w:t>
      </w:r>
      <w:r>
        <w:t>lim</w:t>
      </w:r>
      <w:r>
        <w:t>x</w:t>
      </w:r>
      <w:r>
        <w:t>→</w:t>
      </w:r>
      <w:r>
        <w:t xml:space="preserve"> </w:t>
      </w:r>
      <w:r>
        <w:t>−</w:t>
      </w:r>
      <w:r>
        <w:t>∞</w:t>
      </w:r>
      <w:r>
        <w:t>limx→ -∞</w:t>
      </w:r>
      <w:r>
        <w:t>4</w:t>
      </w:r>
      <w:r>
        <w:t>x</w:t>
      </w:r>
      <w:r>
        <w:t>(4)/(x)</w:t>
      </w:r>
      <w:r>
        <w:t>= 0.</w:t>
      </w:r>
      <w:r>
        <w:br/>
      </w:r>
      <w:r>
        <w:t>Do đó, đường thẳng y = x + 2 là tiệm cận xiên của đồ thị hàm số.</w:t>
      </w:r>
      <w:r>
        <w:br/>
      </w:r>
      <w:r>
        <w:t xml:space="preserve">● </w:t>
      </w:r>
      <w:r>
        <w:t>y</w:t>
      </w:r>
      <w:r>
        <w:t>'</w:t>
      </w:r>
      <w:r>
        <w:t xml:space="preserve"> </w:t>
      </w:r>
      <w:r>
        <w:t>=</w:t>
      </w:r>
      <w:r>
        <w:t xml:space="preserve"> </w:t>
      </w:r>
      <w:r>
        <w:t>x</w:t>
      </w:r>
      <w:r>
        <w:t>2</w:t>
      </w:r>
      <w:r>
        <w:t xml:space="preserve"> </w:t>
      </w:r>
      <w:r>
        <w:t>−</w:t>
      </w:r>
      <w:r>
        <w:t xml:space="preserve"> </w:t>
      </w:r>
      <w:r>
        <w:t>4</w:t>
      </w:r>
      <w:r>
        <w:t>x</w:t>
      </w:r>
      <w:r>
        <w:t>2</w:t>
      </w:r>
      <w:r>
        <w:t>y' = (x^(2) - 4)/(x^(2))</w:t>
      </w:r>
      <w:r>
        <w:t>;</w:t>
      </w:r>
      <w:r>
        <w:br/>
      </w:r>
      <w:r>
        <w:t>y</w:t>
      </w:r>
      <w:r>
        <w:rPr>
          <w:i/>
        </w:rPr>
        <w:t>'</w:t>
      </w:r>
      <w:r>
        <w:t xml:space="preserve"> = 0 ⇔ x</w:t>
      </w:r>
      <w:r>
        <w:rPr>
          <w:vertAlign w:val="superscript"/>
        </w:rPr>
        <w:t>2</w:t>
      </w:r>
      <w:r>
        <w:t xml:space="preserve"> – 4 = 0 ⇔ x = – 2 hoặc x = 2.</w:t>
      </w:r>
      <w:r>
        <w:br/>
      </w:r>
      <w:r>
        <w:t>● Bảng biến thiên:</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acbb452eeec4414a93b4ced3bf8251a4.jpg"/>
                    <pic:cNvPicPr/>
                  </pic:nvPicPr>
                  <pic:blipFill>
                    <a:blip r:embed="rId27"/>
                    <a:stretch>
                      <a:fillRect/>
                    </a:stretch>
                  </pic:blipFill>
                  <pic:spPr>
                    <a:xfrm>
                      <a:off x="0" y="0"/>
                      <a:ext cx="1905000" cy="1905000"/>
                    </a:xfrm>
                    <a:prstGeom prst="rect"/>
                  </pic:spPr>
                </pic:pic>
              </a:graphicData>
            </a:graphic>
          </wp:inline>
        </w:drawing>
      </w:r>
      <w:r>
        <w:br/>
      </w:r>
      <w:r>
        <w:t>Hàm số đồng biến trên mỗi khoảng (– ∞; – 2) và (2; + ∞); nghịch biến trên mỗi khoảng (– 2; 0) và (0; 2).</w:t>
      </w:r>
      <w:r>
        <w:br/>
      </w:r>
      <w:r>
        <w:t>Hàm số đạt cực đại tại x = – 2, y</w:t>
      </w:r>
      <w:r>
        <w:rPr>
          <w:vertAlign w:val="subscript"/>
        </w:rPr>
        <w:t>CĐ</w:t>
      </w:r>
      <w:r>
        <w:t xml:space="preserve"> = – 2; đạt cực tiểu tại x = 2, y</w:t>
      </w:r>
      <w:r>
        <w:rPr>
          <w:vertAlign w:val="subscript"/>
        </w:rPr>
        <w:t>CT</w:t>
      </w:r>
      <w:r>
        <w:t xml:space="preserve"> = 6.    </w:t>
      </w:r>
      <w:r>
        <w:br/>
      </w:r>
      <w:r>
        <w:t>3) Đồ thị</w:t>
      </w:r>
      <w:r>
        <w:br/>
      </w:r>
      <w:r>
        <w:t>● Đồ thị hàm số không cắt các trục tọa độ.</w:t>
      </w:r>
      <w:r>
        <w:br/>
      </w:r>
      <w:r>
        <w:t>● Đồ thị hàm số đi qua các điểm (– 4; – 3), (– 2; – 2), (– 1; – 3), (1; 7), (2; 6) và (4; 7).</w:t>
      </w:r>
      <w:r>
        <w:br/>
      </w:r>
      <w:r>
        <w:t>● Đồ thị hàm số nhận giao điểm I(0; 2) của hai đường tiệm cận của đồ thị làm tâm đối xứng và nhận hai đường phân giác của các góc tạo bởi hai đường tiệm cận đó làm trục đối xứng.</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b23f122b127e4b9a8f35340259c16ec8.jpg"/>
                    <pic:cNvPicPr/>
                  </pic:nvPicPr>
                  <pic:blipFill>
                    <a:blip r:embed="rId28"/>
                    <a:stretch>
                      <a:fillRect/>
                    </a:stretch>
                  </pic:blipFill>
                  <pic:spPr>
                    <a:xfrm>
                      <a:off x="0" y="0"/>
                      <a:ext cx="1905000" cy="1905000"/>
                    </a:xfrm>
                    <a:prstGeom prst="rect"/>
                  </pic:spPr>
                </pic:pic>
              </a:graphicData>
            </a:graphic>
          </wp:inline>
        </w:drawing>
      </w:r>
      <w:r>
        <w:br/>
      </w:r>
      <w:r>
        <w:t xml:space="preserve">Vậy đồ thị hàm số </w:t>
      </w:r>
      <w:r>
        <w:t>y</w:t>
      </w:r>
      <w:r>
        <w:t xml:space="preserve"> </w:t>
      </w:r>
      <w:r>
        <w:t>=</w:t>
      </w:r>
      <w:r>
        <w:t xml:space="preserve"> </w:t>
      </w:r>
      <w:r>
        <w:t>x</w:t>
      </w:r>
      <w:r>
        <w:t>2</w:t>
      </w:r>
      <w:r>
        <w:t xml:space="preserve"> </w:t>
      </w:r>
      <w:r>
        <w:t>+</w:t>
      </w:r>
      <w:r>
        <w:t xml:space="preserve"> </w:t>
      </w:r>
      <w:r>
        <w:t>2</w:t>
      </w:r>
      <w:r>
        <w:t>x</w:t>
      </w:r>
      <w:r>
        <w:t xml:space="preserve"> </w:t>
      </w:r>
      <w:r>
        <w:t>+</w:t>
      </w:r>
      <w:r>
        <w:t xml:space="preserve"> </w:t>
      </w:r>
      <w:r>
        <w:t>4</w:t>
      </w:r>
      <w:r>
        <w:t>x</w:t>
      </w:r>
      <w:r>
        <w:t>y = (x^(2) + 2x + 4)/(x)</w:t>
      </w:r>
      <w:r>
        <w:t xml:space="preserve"> được cho ở hình trên.</w:t>
      </w:r>
      <w:r>
        <w:br/>
      </w:r>
      <w:r>
        <w:t xml:space="preserve">g) </w:t>
      </w:r>
      <w:r>
        <w:t>y</w:t>
      </w:r>
      <w:r>
        <w:t xml:space="preserve"> </w:t>
      </w:r>
      <w:r>
        <w:t>=</w:t>
      </w:r>
      <w:r>
        <w:t xml:space="preserve"> </w:t>
      </w:r>
      <w:r>
        <w:t>x</w:t>
      </w:r>
      <w:r>
        <w:t>2</w:t>
      </w:r>
      <w:r>
        <w:t xml:space="preserve"> </w:t>
      </w:r>
      <w:r>
        <w:t>+</w:t>
      </w:r>
      <w:r>
        <w:t xml:space="preserve"> </w:t>
      </w:r>
      <w:r>
        <w:t>4</w:t>
      </w:r>
      <w:r>
        <w:t>x</w:t>
      </w:r>
      <w:r>
        <w:t xml:space="preserve"> </w:t>
      </w:r>
      <w:r>
        <w:t>+</w:t>
      </w:r>
      <w:r>
        <w:t xml:space="preserve"> </w:t>
      </w:r>
      <w:r>
        <w:t>3</w:t>
      </w:r>
      <w:r>
        <w:t>x</w:t>
      </w:r>
      <w:r>
        <w:t xml:space="preserve"> </w:t>
      </w:r>
      <w:r>
        <w:t>+</w:t>
      </w:r>
      <w:r>
        <w:t xml:space="preserve"> </w:t>
      </w:r>
      <w:r>
        <w:t>2</w:t>
      </w:r>
      <w:r>
        <w:t>y = (x^(2) + 4x + 3)/(x + 2)</w:t>
      </w:r>
      <w:r>
        <w:br/>
      </w:r>
      <w:r>
        <w:t>1) Tập xác định: ℝ \ {– 2}.</w:t>
      </w:r>
      <w:r>
        <w:br/>
      </w:r>
      <w:r>
        <w:t>2) Sự biến thiên</w:t>
      </w:r>
      <w:r>
        <w:br/>
      </w:r>
      <w:r>
        <w:t>● Giới hạn tại vô cực, giới hạn vô cực và các đường tiệm cận:</w:t>
      </w:r>
      <w:r>
        <w:br/>
      </w:r>
      <w:r>
        <w:t xml:space="preserve">Ta viết hàm số đã cho dưới dạng: </w:t>
      </w:r>
      <w:r>
        <w:t>y</w:t>
      </w:r>
      <w:r>
        <w:t xml:space="preserve"> </w:t>
      </w:r>
      <w:r>
        <w:t>=</w:t>
      </w:r>
      <w:r>
        <w:t xml:space="preserve"> </w:t>
      </w:r>
      <w:r>
        <w:t>x</w:t>
      </w:r>
      <w:r>
        <w:t xml:space="preserve"> </w:t>
      </w:r>
      <w:r>
        <w:t>+</w:t>
      </w:r>
      <w:r>
        <w:t xml:space="preserve"> </w:t>
      </w:r>
      <w:r>
        <w:t>2</w:t>
      </w:r>
      <w:r>
        <w:t xml:space="preserve"> </w:t>
      </w:r>
      <w:r>
        <w:t>−</w:t>
      </w:r>
      <w:r>
        <w:t xml:space="preserve"> </w:t>
      </w:r>
      <w:r>
        <w:t>1</w:t>
      </w:r>
      <w:r>
        <w:t>x</w:t>
      </w:r>
      <w:r>
        <w:t xml:space="preserve"> </w:t>
      </w:r>
      <w:r>
        <w:t>+</w:t>
      </w:r>
      <w:r>
        <w:t xml:space="preserve"> </w:t>
      </w:r>
      <w:r>
        <w:t>2</w:t>
      </w:r>
      <w:r>
        <w:t>y = x + 2 - (1)/(x + 2)</w:t>
      </w:r>
      <w:r>
        <w:t>.</w:t>
      </w:r>
      <w:r>
        <w:br/>
      </w:r>
      <w:r>
        <w:t>lim</w:t>
      </w:r>
      <w:r>
        <w:t>x</w:t>
      </w:r>
      <w:r>
        <w:t>→</w:t>
      </w:r>
      <w:r>
        <w:t xml:space="preserve"> </w:t>
      </w:r>
      <w:r>
        <w:t>+</w:t>
      </w:r>
      <w:r>
        <w:t>∞</w:t>
      </w:r>
      <w:r>
        <w:t>limx→ +∞</w:t>
      </w:r>
      <w:r>
        <w:t xml:space="preserve">y = + ∞, </w:t>
      </w:r>
      <w:r>
        <w:t>lim</w:t>
      </w:r>
      <w:r>
        <w:t>x</w:t>
      </w:r>
      <w:r>
        <w:t>→</w:t>
      </w:r>
      <w:r>
        <w:t xml:space="preserve"> </w:t>
      </w:r>
      <w:r>
        <w:t>−</w:t>
      </w:r>
      <w:r>
        <w:t>∞</w:t>
      </w:r>
      <w:r>
        <w:t>limx→ -∞</w:t>
      </w:r>
      <w:r>
        <w:t>y = - ∞.</w:t>
      </w:r>
      <w:r>
        <w:br/>
      </w:r>
      <w:r>
        <w:t>lim</w:t>
      </w:r>
      <w:r>
        <w:t>x</w:t>
      </w:r>
      <w:r>
        <w:t>→</w:t>
      </w:r>
      <w:r>
        <w:t xml:space="preserve"> </w:t>
      </w:r>
      <w:r>
        <w:t>2</w:t>
      </w:r>
      <w:r>
        <w:t>−</w:t>
      </w:r>
      <w:r>
        <w:t>limx→ 2^(-)</w:t>
      </w:r>
      <w:r>
        <w:t xml:space="preserve">y = + ∞, </w:t>
      </w:r>
      <w:r>
        <w:t>lim</w:t>
      </w:r>
      <w:r>
        <w:t>x</w:t>
      </w:r>
      <w:r>
        <w:t>→</w:t>
      </w:r>
      <w:r>
        <w:t xml:space="preserve"> </w:t>
      </w:r>
      <w:r>
        <w:t>2</w:t>
      </w:r>
      <w:r>
        <w:t>+</w:t>
      </w:r>
      <w:r>
        <w:t>limx→ 2^(+)</w:t>
      </w:r>
      <w:r>
        <w:t>y = - ∞. Do đó, đường thẳng x = – 2 là tiệm cận đứng của đồ thị hàm số.</w:t>
      </w:r>
      <w:r>
        <w:br/>
      </w:r>
      <w:r>
        <w:t>lim</w:t>
      </w:r>
      <w:r>
        <w:t>x</w:t>
      </w:r>
      <w:r>
        <w:t>→</w:t>
      </w:r>
      <w:r>
        <w:t xml:space="preserve"> </w:t>
      </w:r>
      <w:r>
        <w:t>+</w:t>
      </w:r>
      <w:r>
        <w:t>∞</w:t>
      </w:r>
      <w:r>
        <w:t>limx→ +∞</w:t>
      </w:r>
      <w:r>
        <w:t xml:space="preserve">[y - (x + 2)] = </w:t>
      </w:r>
      <w:r>
        <w:t>lim</w:t>
      </w:r>
      <w:r>
        <w:t>x</w:t>
      </w:r>
      <w:r>
        <w:t>→</w:t>
      </w:r>
      <w:r>
        <w:t xml:space="preserve"> </w:t>
      </w:r>
      <w:r>
        <w:t>+</w:t>
      </w:r>
      <w:r>
        <w:t>∞</w:t>
      </w:r>
      <w:r>
        <w:t>limx→ +∞</w:t>
      </w:r>
      <w:r>
        <w:t>−</w:t>
      </w:r>
      <w:r>
        <w:t>1</w:t>
      </w:r>
      <w:r>
        <w:t>x</w:t>
      </w:r>
      <w:r>
        <w:t xml:space="preserve"> </w:t>
      </w:r>
      <w:r>
        <w:t>+</w:t>
      </w:r>
      <w:r>
        <w:t xml:space="preserve"> </w:t>
      </w:r>
      <w:r>
        <w:t>2</w:t>
      </w:r>
      <w:r>
        <w:t>(-1)/(x + 2)</w:t>
      </w:r>
      <w:r>
        <w:t xml:space="preserve">= 0.; </w:t>
      </w:r>
      <w:r>
        <w:t>lim</w:t>
      </w:r>
      <w:r>
        <w:t>x</w:t>
      </w:r>
      <w:r>
        <w:t>→</w:t>
      </w:r>
      <w:r>
        <w:t xml:space="preserve"> </w:t>
      </w:r>
      <w:r>
        <w:t>−</w:t>
      </w:r>
      <w:r>
        <w:t>∞</w:t>
      </w:r>
      <w:r>
        <w:t>limx→ -∞</w:t>
      </w:r>
      <w:r>
        <w:t xml:space="preserve">[y - (x + 2)] = </w:t>
      </w:r>
      <w:r>
        <w:t>lim</w:t>
      </w:r>
      <w:r>
        <w:t>x</w:t>
      </w:r>
      <w:r>
        <w:t>→</w:t>
      </w:r>
      <w:r>
        <w:t xml:space="preserve"> </w:t>
      </w:r>
      <w:r>
        <w:t>−</w:t>
      </w:r>
      <w:r>
        <w:t>∞</w:t>
      </w:r>
      <w:r>
        <w:t>limx→ -∞</w:t>
      </w:r>
      <w:r>
        <w:t>−</w:t>
      </w:r>
      <w:r>
        <w:t>1</w:t>
      </w:r>
      <w:r>
        <w:t>x</w:t>
      </w:r>
      <w:r>
        <w:t xml:space="preserve"> </w:t>
      </w:r>
      <w:r>
        <w:t>+</w:t>
      </w:r>
      <w:r>
        <w:t xml:space="preserve"> </w:t>
      </w:r>
      <w:r>
        <w:t>2</w:t>
      </w:r>
      <w:r>
        <w:t>(-1)/(x + 2)</w:t>
      </w:r>
      <w:r>
        <w:t>= 0 Do đó, đường thẳng y = x + 2 là tiệm cận xiên của đồ thị hàm số.</w:t>
      </w:r>
      <w:r>
        <w:br/>
      </w:r>
      <w:r>
        <w:t>●</w:t>
      </w:r>
      <w:r>
        <w:t>y</w:t>
      </w:r>
      <w:r>
        <w:t>'</w:t>
      </w:r>
      <w:r>
        <w:t xml:space="preserve"> </w:t>
      </w:r>
      <w:r>
        <w:t>=</w:t>
      </w:r>
      <w:r>
        <w:t>x</w:t>
      </w:r>
      <w:r>
        <w:t>2</w:t>
      </w:r>
      <w:r>
        <w:t xml:space="preserve"> </w:t>
      </w:r>
      <w:r>
        <w:t>+</w:t>
      </w:r>
      <w:r>
        <w:t xml:space="preserve"> </w:t>
      </w:r>
      <w:r>
        <w:t>4</w:t>
      </w:r>
      <w:r>
        <w:t>x</w:t>
      </w:r>
      <w:r>
        <w:t xml:space="preserve"> </w:t>
      </w:r>
      <w:r>
        <w:t>+</w:t>
      </w:r>
      <w:r>
        <w:t xml:space="preserve"> </w:t>
      </w:r>
      <w:r>
        <w:t>5</w:t>
      </w:r>
      <w:r>
        <w:t>(</w:t>
      </w:r>
      <w:r>
        <w:t>x</w:t>
      </w:r>
      <w:r>
        <w:t xml:space="preserve"> </w:t>
      </w:r>
      <w:r>
        <w:t>+</w:t>
      </w:r>
      <w:r>
        <w:t xml:space="preserve"> </w:t>
      </w:r>
      <w:r>
        <w:t>2</w:t>
      </w:r>
      <w:r>
        <w:t>)</w:t>
      </w:r>
      <w:r>
        <w:t>2</w:t>
      </w:r>
      <w:r>
        <w:t xml:space="preserve"> </w:t>
      </w:r>
      <w:r>
        <w:t>=</w:t>
      </w:r>
      <w:r>
        <w:t>(</w:t>
      </w:r>
      <w:r>
        <w:t>x</w:t>
      </w:r>
      <w:r>
        <w:t xml:space="preserve"> </w:t>
      </w:r>
      <w:r>
        <w:t>+</w:t>
      </w:r>
      <w:r>
        <w:t xml:space="preserve"> </w:t>
      </w:r>
      <w:r>
        <w:t>2</w:t>
      </w:r>
      <w:r>
        <w:t>)</w:t>
      </w:r>
      <w:r>
        <w:t>2</w:t>
      </w:r>
      <w:r>
        <w:t xml:space="preserve"> </w:t>
      </w:r>
      <w:r>
        <w:t>+</w:t>
      </w:r>
      <w:r>
        <w:t xml:space="preserve"> </w:t>
      </w:r>
      <w:r>
        <w:t>1</w:t>
      </w:r>
      <w:r>
        <w:t>(</w:t>
      </w:r>
      <w:r>
        <w:t>x</w:t>
      </w:r>
      <w:r>
        <w:t xml:space="preserve"> </w:t>
      </w:r>
      <w:r>
        <w:t>+</w:t>
      </w:r>
      <w:r>
        <w:t xml:space="preserve"> </w:t>
      </w:r>
      <w:r>
        <w:t>2</w:t>
      </w:r>
      <w:r>
        <w:t>)</w:t>
      </w:r>
      <w:r>
        <w:t>2</w:t>
      </w:r>
      <w:r>
        <w:t>=</w:t>
      </w:r>
      <w:r>
        <w:t xml:space="preserve"> </w:t>
      </w:r>
      <w:r>
        <w:t>1</w:t>
      </w:r>
      <w:r>
        <w:t xml:space="preserve"> </w:t>
      </w:r>
      <w:r>
        <w:t>+</w:t>
      </w:r>
      <w:r>
        <w:t xml:space="preserve"> </w:t>
      </w:r>
      <w:r>
        <w:t>1</w:t>
      </w:r>
      <w:r>
        <w:t>(</w:t>
      </w:r>
      <w:r>
        <w:t>x</w:t>
      </w:r>
      <w:r>
        <w:t xml:space="preserve"> </w:t>
      </w:r>
      <w:r>
        <w:t>+</w:t>
      </w:r>
      <w:r>
        <w:t xml:space="preserve"> </w:t>
      </w:r>
      <w:r>
        <w:t>2</w:t>
      </w:r>
      <w:r>
        <w:t>)</w:t>
      </w:r>
      <w:r>
        <w:t>2</w:t>
      </w:r>
      <w:r>
        <w:t>y' =(x^(2) + 4x + 5)/((x + 2)^(2)) =((x + 2)^(2) + 1)/((x + 2)^(2))= 1 + (1)/((x + 2)^(2))</w:t>
      </w:r>
      <w:r>
        <w:t>&gt; 0 với mọi x ≠ – 2.</w:t>
      </w:r>
      <w:r>
        <w:br/>
      </w:r>
      <w:r>
        <w:t>● Bảng biến thiên:</w:t>
      </w:r>
      <w:r>
        <w:br/>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92172e607c5b48b2b2eda14a5942b391.jpg"/>
                    <pic:cNvPicPr/>
                  </pic:nvPicPr>
                  <pic:blipFill>
                    <a:blip r:embed="rId29"/>
                    <a:stretch>
                      <a:fillRect/>
                    </a:stretch>
                  </pic:blipFill>
                  <pic:spPr>
                    <a:xfrm>
                      <a:off x="0" y="0"/>
                      <a:ext cx="1905000" cy="1905000"/>
                    </a:xfrm>
                    <a:prstGeom prst="rect"/>
                  </pic:spPr>
                </pic:pic>
              </a:graphicData>
            </a:graphic>
          </wp:inline>
        </w:drawing>
      </w:r>
      <w:r>
        <w:br/>
      </w:r>
      <w:r>
        <w:t>Hàm số đồng biến trên mỗi khoảng (– ∞; – 2) và (– 2; + ∞).</w:t>
      </w:r>
      <w:r>
        <w:br/>
      </w:r>
      <w:r>
        <w:t>Hàm số không có cực trị.</w:t>
      </w:r>
      <w:r>
        <w:br/>
      </w:r>
      <w:r>
        <w:t>3) Đồ thị</w:t>
      </w:r>
      <w:r>
        <w:br/>
      </w:r>
      <w:r>
        <w:t xml:space="preserve">● Giao điểm của đồ thị với trục tung: </w:t>
      </w:r>
      <w:r>
        <w:t>(</w:t>
      </w:r>
      <w:r>
        <w:t>0</w:t>
      </w:r>
      <w:r>
        <w:t>;</w:t>
      </w:r>
      <w:r>
        <w:t xml:space="preserve"> </w:t>
      </w:r>
      <w:r>
        <w:t>3</w:t>
      </w:r>
      <w:r>
        <w:t>2</w:t>
      </w:r>
      <w:r>
        <w:t>)</w:t>
      </w:r>
      <w:r>
        <w:t>0; (3)/(2)</w:t>
      </w:r>
      <w:r>
        <w:t xml:space="preserve">. </w:t>
      </w:r>
      <w:r>
        <w:br/>
      </w:r>
      <w:r>
        <w:t>● Giao điểm của đồ thị với trục hoành:</w:t>
      </w:r>
      <w:r>
        <w:br/>
      </w:r>
      <w:r>
        <w:t xml:space="preserve">Giải phương trình </w:t>
      </w:r>
      <w:r>
        <w:t xml:space="preserve"> </w:t>
      </w:r>
      <w:r>
        <w:t>x</w:t>
      </w:r>
      <w:r>
        <w:t>2</w:t>
      </w:r>
      <w:r>
        <w:t xml:space="preserve"> </w:t>
      </w:r>
      <w:r>
        <w:t>+</w:t>
      </w:r>
      <w:r>
        <w:t xml:space="preserve"> </w:t>
      </w:r>
      <w:r>
        <w:t>4</w:t>
      </w:r>
      <w:r>
        <w:t>x</w:t>
      </w:r>
      <w:r>
        <w:t xml:space="preserve"> </w:t>
      </w:r>
      <w:r>
        <w:t>+</w:t>
      </w:r>
      <w:r>
        <w:t xml:space="preserve"> </w:t>
      </w:r>
      <w:r>
        <w:t>3</w:t>
      </w:r>
      <w:r>
        <w:t>x</w:t>
      </w:r>
      <w:r>
        <w:t xml:space="preserve"> </w:t>
      </w:r>
      <w:r>
        <w:t>+</w:t>
      </w:r>
      <w:r>
        <w:t xml:space="preserve"> </w:t>
      </w:r>
      <w:r>
        <w:t>2</w:t>
      </w:r>
      <w:r>
        <w:t>=</w:t>
      </w:r>
      <w:r>
        <w:t xml:space="preserve"> </w:t>
      </w:r>
      <w:r>
        <w:t>0</w:t>
      </w:r>
      <w:r>
        <w:t xml:space="preserve"> (x^(2) + 4x + 3)/(x + 2)= 0</w:t>
      </w:r>
      <w:r>
        <w:t xml:space="preserve"> ta được x = – 3, x = – 1.</w:t>
      </w:r>
      <w:r>
        <w:br/>
      </w:r>
      <w:r>
        <w:t>Vậy đồ thị cắt trục hoành tại các điểm (– 3; 0) và (– 1; 0).</w:t>
      </w:r>
      <w:r>
        <w:br/>
      </w:r>
      <w:r>
        <w:t xml:space="preserve">● Đồ thị hàm số đi qua các điểm </w:t>
      </w:r>
      <w:r>
        <w:t>(</w:t>
      </w:r>
      <w:r>
        <w:t>−</w:t>
      </w:r>
      <w:r>
        <w:t>4</w:t>
      </w:r>
      <w:r>
        <w:t>;</w:t>
      </w:r>
      <w:r>
        <w:t xml:space="preserve"> </w:t>
      </w:r>
      <w:r>
        <w:t>−</w:t>
      </w:r>
      <w:r>
        <w:t>3</w:t>
      </w:r>
      <w:r>
        <w:t>2</w:t>
      </w:r>
      <w:r>
        <w:t>)</w:t>
      </w:r>
      <w:r>
        <w:t>-4; -(3)/(2)</w:t>
      </w:r>
      <w:r>
        <w:t xml:space="preserve">, (– 3; 0), </w:t>
      </w:r>
      <w:r>
        <w:t>(</w:t>
      </w:r>
      <w:r>
        <w:t>−</w:t>
      </w:r>
      <w:r>
        <w:t>5</w:t>
      </w:r>
      <w:r>
        <w:t>2</w:t>
      </w:r>
      <w:r>
        <w:t>;</w:t>
      </w:r>
      <w:r>
        <w:t xml:space="preserve"> </w:t>
      </w:r>
      <w:r>
        <w:t>3</w:t>
      </w:r>
      <w:r>
        <w:t>2</w:t>
      </w:r>
      <w:r>
        <w:t>)</w:t>
      </w:r>
      <w:r>
        <w:t>-(5)/(2); (3)/(2)</w:t>
      </w:r>
      <w:r>
        <w:t>,</w:t>
      </w:r>
      <w:r>
        <w:t>(</w:t>
      </w:r>
      <w:r>
        <w:t>−</w:t>
      </w:r>
      <w:r>
        <w:t>3</w:t>
      </w:r>
      <w:r>
        <w:t>2</w:t>
      </w:r>
      <w:r>
        <w:t>;</w:t>
      </w:r>
      <w:r>
        <w:t>−</w:t>
      </w:r>
      <w:r>
        <w:t>3</w:t>
      </w:r>
      <w:r>
        <w:t>2</w:t>
      </w:r>
      <w:r>
        <w:t>)</w:t>
      </w:r>
      <w:r>
        <w:t>-(3)/(2);-(3)/(2)</w:t>
      </w:r>
      <w:r>
        <w:t xml:space="preserve">, (– 1; 0) và </w:t>
      </w:r>
      <w:r>
        <w:t>(</w:t>
      </w:r>
      <w:r>
        <w:t>0</w:t>
      </w:r>
      <w:r>
        <w:t>;</w:t>
      </w:r>
      <w:r>
        <w:t xml:space="preserve"> </w:t>
      </w:r>
      <w:r>
        <w:t>3</w:t>
      </w:r>
      <w:r>
        <w:t>2</w:t>
      </w:r>
      <w:r>
        <w:t>)</w:t>
      </w:r>
      <w:r>
        <w:t>0; (3)/(2)</w:t>
      </w:r>
      <w:r>
        <w:t>.</w:t>
      </w:r>
      <w:r>
        <w:br/>
      </w:r>
      <w:r>
        <w:t>● Đồ thị hàm số nhận giao điểm I(– 2; 0) của hai đường tiệm cận của đồ thị làm tâm đối xứng và nhận hai đường phân giác của các góc tạo bởi hai đường tiệm cận đó làm trục đối xứng.</w:t>
      </w:r>
      <w:r>
        <w:br/>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567943a815454e1cad1558afb06c4a9c.jpg"/>
                    <pic:cNvPicPr/>
                  </pic:nvPicPr>
                  <pic:blipFill>
                    <a:blip r:embed="rId30"/>
                    <a:stretch>
                      <a:fillRect/>
                    </a:stretch>
                  </pic:blipFill>
                  <pic:spPr>
                    <a:xfrm>
                      <a:off x="0" y="0"/>
                      <a:ext cx="1905000" cy="1905000"/>
                    </a:xfrm>
                    <a:prstGeom prst="rect"/>
                  </pic:spPr>
                </pic:pic>
              </a:graphicData>
            </a:graphic>
          </wp:inline>
        </w:drawing>
      </w:r>
      <w:r>
        <w:br/>
      </w:r>
      <w:r>
        <w:t xml:space="preserve">Vậy đồ thị hàm số </w:t>
      </w:r>
      <w:r>
        <w:t>y</w:t>
      </w:r>
      <w:r>
        <w:t xml:space="preserve"> </w:t>
      </w:r>
      <w:r>
        <w:t>=</w:t>
      </w:r>
      <w:r>
        <w:t xml:space="preserve"> </w:t>
      </w:r>
      <w:r>
        <w:t>x</w:t>
      </w:r>
      <w:r>
        <w:t>2</w:t>
      </w:r>
      <w:r>
        <w:t xml:space="preserve"> </w:t>
      </w:r>
      <w:r>
        <w:t>+</w:t>
      </w:r>
      <w:r>
        <w:t xml:space="preserve"> </w:t>
      </w:r>
      <w:r>
        <w:t>4</w:t>
      </w:r>
      <w:r>
        <w:t>x</w:t>
      </w:r>
      <w:r>
        <w:t xml:space="preserve"> </w:t>
      </w:r>
      <w:r>
        <w:t>+</w:t>
      </w:r>
      <w:r>
        <w:t xml:space="preserve"> </w:t>
      </w:r>
      <w:r>
        <w:t>3</w:t>
      </w:r>
      <w:r>
        <w:t>x</w:t>
      </w:r>
      <w:r>
        <w:t xml:space="preserve"> </w:t>
      </w:r>
      <w:r>
        <w:t>+</w:t>
      </w:r>
      <w:r>
        <w:t xml:space="preserve"> </w:t>
      </w:r>
      <w:r>
        <w:t>2</w:t>
      </w:r>
      <w:r>
        <w:t>y = (x^(2) + 4x + 3)/(x + 2)</w:t>
      </w:r>
      <w:r>
        <w:t xml:space="preserve"> được cho ở hình trên.</w:t>
      </w:r>
      <w:r>
        <w:br/>
      </w:r>
      <w:r>
        <w:br/>
      </w:r>
      <w:r>
        <w:rPr>
          <w:b/>
        </w:rPr>
        <w:t>Bài 10 trang 47 Toán 12 Tập 1</w:t>
      </w:r>
      <w:r>
        <w:t>: Một trang sách có dạng hình chữ nhật với diện tích là 384 cm</w:t>
      </w:r>
      <w:r>
        <w:rPr>
          <w:vertAlign w:val="superscript"/>
        </w:rPr>
        <w:t>2</w:t>
      </w:r>
      <w:r>
        <w:t>. Sau khi để lề trên và lề dưới đều là 3 cm, để lề trái và lề phải đều là 2 cm. Phần còn lại của trang sách được in chữ. Kích thước tối ưu của trang sách là bao nhiêu để phần in chữ trên trang sách có diện tích lớn nhất?</w:t>
      </w:r>
      <w:r>
        <w:br/>
      </w:r>
      <w:r>
        <w:rPr>
          <w:b/>
        </w:rPr>
        <w:t>Lời giải:</w:t>
      </w:r>
      <w:r>
        <w:br/>
      </w:r>
      <w:r>
        <w:drawing>
          <wp:inline xmlns:a="http://schemas.openxmlformats.org/drawingml/2006/main" xmlns:pic="http://schemas.openxmlformats.org/drawingml/2006/picture">
            <wp:extent cx="1905000" cy="1905000"/>
            <wp:docPr id="23" name="Picture 23"/>
            <wp:cNvGraphicFramePr>
              <a:graphicFrameLocks noChangeAspect="1"/>
            </wp:cNvGraphicFramePr>
            <a:graphic>
              <a:graphicData uri="http://schemas.openxmlformats.org/drawingml/2006/picture">
                <pic:pic>
                  <pic:nvPicPr>
                    <pic:cNvPr id="0" name="temp_inline_c92ab15cfe764cffb486fbb114ecdad4.jpg"/>
                    <pic:cNvPicPr/>
                  </pic:nvPicPr>
                  <pic:blipFill>
                    <a:blip r:embed="rId31"/>
                    <a:stretch>
                      <a:fillRect/>
                    </a:stretch>
                  </pic:blipFill>
                  <pic:spPr>
                    <a:xfrm>
                      <a:off x="0" y="0"/>
                      <a:ext cx="1905000" cy="1905000"/>
                    </a:xfrm>
                    <a:prstGeom prst="rect"/>
                  </pic:spPr>
                </pic:pic>
              </a:graphicData>
            </a:graphic>
          </wp:inline>
        </w:drawing>
      </w:r>
      <w:r>
        <w:br/>
      </w:r>
      <w:r>
        <w:t>Gọi x (cm) là chiều rộng của trang sách.</w:t>
      </w:r>
      <w:r>
        <w:br/>
      </w:r>
      <w:r>
        <w:t xml:space="preserve">Khi đó, chiều dài của trang sách là </w:t>
      </w:r>
      <w:r>
        <w:t>384</w:t>
      </w:r>
      <w:r>
        <w:t>x</w:t>
      </w:r>
      <w:r>
        <w:t>(384)/(x)</w:t>
      </w:r>
      <w:r>
        <w:t xml:space="preserve"> (cm).</w:t>
      </w:r>
      <w:r>
        <w:br/>
      </w:r>
      <w:r>
        <w:t xml:space="preserve">Sau khi để lề thì phần in chữ có dạng hình chữ nhật có chiều rộng là x – 4 (cm) và chiều dài là </w:t>
      </w:r>
      <w:r>
        <w:t>384</w:t>
      </w:r>
      <w:r>
        <w:t>x</w:t>
      </w:r>
      <w:r>
        <w:t>(384)/(x)</w:t>
      </w:r>
      <w:r>
        <w:t>- 6 (cm).</w:t>
      </w:r>
      <w:r>
        <w:br/>
      </w:r>
      <w:r>
        <w:t>Rõ ràng, x phải thỏa mãn điều kiện 4 &lt; x &lt; 64.</w:t>
      </w:r>
      <w:r>
        <w:br/>
      </w:r>
      <w:r>
        <w:t>Diện tích phần in chữ trên trang sách là</w:t>
      </w:r>
      <w:r>
        <w:br/>
      </w:r>
      <w:r>
        <w:t>S(x) = (x - 4)</w:t>
      </w:r>
      <w:r>
        <w:t>(</w:t>
      </w:r>
      <w:r>
        <w:t>384</w:t>
      </w:r>
      <w:r>
        <w:t>x</w:t>
      </w:r>
      <w:r>
        <w:t>−</w:t>
      </w:r>
      <w:r>
        <w:t xml:space="preserve"> </w:t>
      </w:r>
      <w:r>
        <w:t>6</w:t>
      </w:r>
      <w:r>
        <w:t>)</w:t>
      </w:r>
      <w:r>
        <w:t>(384)/(x)- 6</w:t>
      </w:r>
      <w:r>
        <w:t xml:space="preserve">= </w:t>
      </w:r>
      <w:r>
        <w:t>−</w:t>
      </w:r>
      <w:r>
        <w:t>6</w:t>
      </w:r>
      <w:r>
        <w:t>x</w:t>
      </w:r>
      <w:r>
        <w:t>2</w:t>
      </w:r>
      <w:r>
        <w:t xml:space="preserve"> </w:t>
      </w:r>
      <w:r>
        <w:t>+</w:t>
      </w:r>
      <w:r>
        <w:t xml:space="preserve"> </w:t>
      </w:r>
      <w:r>
        <w:t>408</w:t>
      </w:r>
      <w:r>
        <w:t>x</w:t>
      </w:r>
      <w:r>
        <w:t xml:space="preserve"> </w:t>
      </w:r>
      <w:r>
        <w:t>−</w:t>
      </w:r>
      <w:r>
        <w:t xml:space="preserve"> </w:t>
      </w:r>
      <w:r>
        <w:t>1536</w:t>
      </w:r>
      <w:r>
        <w:t>x</w:t>
      </w:r>
      <w:r>
        <w:t>(-6x^(2) + 408x - 1536)/(x)</w:t>
      </w:r>
      <w:r>
        <w:t xml:space="preserve"> (cm</w:t>
      </w:r>
      <w:r>
        <w:rPr>
          <w:vertAlign w:val="superscript"/>
        </w:rPr>
        <w:t>2</w:t>
      </w:r>
      <w:r>
        <w:t>).</w:t>
      </w:r>
      <w:r>
        <w:br/>
      </w:r>
      <w:r>
        <w:t xml:space="preserve">Xét hàm số S(x) = </w:t>
      </w:r>
      <w:r>
        <w:t>−</w:t>
      </w:r>
      <w:r>
        <w:t>6</w:t>
      </w:r>
      <w:r>
        <w:t>x</w:t>
      </w:r>
      <w:r>
        <w:t>2</w:t>
      </w:r>
      <w:r>
        <w:t xml:space="preserve"> </w:t>
      </w:r>
      <w:r>
        <w:t>+</w:t>
      </w:r>
      <w:r>
        <w:t xml:space="preserve"> </w:t>
      </w:r>
      <w:r>
        <w:t>408</w:t>
      </w:r>
      <w:r>
        <w:t>x</w:t>
      </w:r>
      <w:r>
        <w:t xml:space="preserve"> </w:t>
      </w:r>
      <w:r>
        <w:t>−</w:t>
      </w:r>
      <w:r>
        <w:t xml:space="preserve"> </w:t>
      </w:r>
      <w:r>
        <w:t>1536</w:t>
      </w:r>
      <w:r>
        <w:t>x</w:t>
      </w:r>
      <w:r>
        <w:t>(-6x^(2) + 408x - 1536)/(x)</w:t>
      </w:r>
      <w:r>
        <w:t xml:space="preserve"> với x ∈ (4; 64).</w:t>
      </w:r>
      <w:r>
        <w:br/>
      </w:r>
      <w:r>
        <w:t>Ta có S</w:t>
      </w:r>
      <w:r>
        <w:rPr>
          <w:i/>
        </w:rPr>
        <w:t>'</w:t>
      </w:r>
      <w:r>
        <w:t xml:space="preserve">(x) = </w:t>
      </w:r>
      <w:r>
        <w:t>−</w:t>
      </w:r>
      <w:r>
        <w:t>6</w:t>
      </w:r>
      <w:r>
        <w:t>x</w:t>
      </w:r>
      <w:r>
        <w:t>2</w:t>
      </w:r>
      <w:r>
        <w:t xml:space="preserve"> </w:t>
      </w:r>
      <w:r>
        <w:t>+</w:t>
      </w:r>
      <w:r>
        <w:t xml:space="preserve"> </w:t>
      </w:r>
      <w:r>
        <w:t>1536</w:t>
      </w:r>
      <w:r>
        <w:t>x</w:t>
      </w:r>
      <w:r>
        <w:t>2</w:t>
      </w:r>
      <w:r>
        <w:t>(-6x^(2) + 1536)/(x^(2))</w:t>
      </w:r>
      <w:r>
        <w:t xml:space="preserve"> &lt; 0;</w:t>
      </w:r>
      <w:r>
        <w:br/>
      </w:r>
      <w:r>
        <w:t>S</w:t>
      </w:r>
      <w:r>
        <w:rPr>
          <w:i/>
        </w:rPr>
        <w:t>'</w:t>
      </w:r>
      <w:r>
        <w:t>(x) = 0 ⇔ – 6x</w:t>
      </w:r>
      <w:r>
        <w:rPr>
          <w:vertAlign w:val="superscript"/>
        </w:rPr>
        <w:t>2</w:t>
      </w:r>
      <w:r>
        <w:t xml:space="preserve"> + 1 536 = 0 ⇔ x = – 16 hoặc x = 16.</w:t>
      </w:r>
      <w:r>
        <w:br/>
      </w:r>
      <w:r>
        <w:t>Khi đó trên khoảng (4; 64), S</w:t>
      </w:r>
      <w:r>
        <w:rPr>
          <w:i/>
        </w:rPr>
        <w:t>'</w:t>
      </w:r>
      <w:r>
        <w:t>(x) = 0 khi x = 16.</w:t>
      </w:r>
      <w:r>
        <w:br/>
      </w:r>
      <w:r>
        <w:t>Bảng biến thiên của hàm số S(x) như sau:</w:t>
      </w:r>
      <w:r>
        <w:br/>
      </w:r>
      <w:r>
        <w:drawing>
          <wp:inline xmlns:a="http://schemas.openxmlformats.org/drawingml/2006/main" xmlns:pic="http://schemas.openxmlformats.org/drawingml/2006/picture">
            <wp:extent cx="1905000" cy="1905000"/>
            <wp:docPr id="24" name="Picture 24"/>
            <wp:cNvGraphicFramePr>
              <a:graphicFrameLocks noChangeAspect="1"/>
            </wp:cNvGraphicFramePr>
            <a:graphic>
              <a:graphicData uri="http://schemas.openxmlformats.org/drawingml/2006/picture">
                <pic:pic>
                  <pic:nvPicPr>
                    <pic:cNvPr id="0" name="temp_inline_5235e033f3944a6c92f953a62808776e.jpg"/>
                    <pic:cNvPicPr/>
                  </pic:nvPicPr>
                  <pic:blipFill>
                    <a:blip r:embed="rId32"/>
                    <a:stretch>
                      <a:fillRect/>
                    </a:stretch>
                  </pic:blipFill>
                  <pic:spPr>
                    <a:xfrm>
                      <a:off x="0" y="0"/>
                      <a:ext cx="1905000" cy="1905000"/>
                    </a:xfrm>
                    <a:prstGeom prst="rect"/>
                  </pic:spPr>
                </pic:pic>
              </a:graphicData>
            </a:graphic>
          </wp:inline>
        </w:drawing>
      </w:r>
      <w:r>
        <w:br/>
      </w:r>
      <w:r>
        <w:t xml:space="preserve">Căn cứ vào bảng biến thiên, ta thấy: Trên khoảng (4; 64), hàm số S(x) đạt giá trị lớn nhất bằng 216 tại x = 16. Khi đó, </w:t>
      </w:r>
      <w:r>
        <w:t>384</w:t>
      </w:r>
      <w:r>
        <w:t>16</w:t>
      </w:r>
      <w:r>
        <w:t>=</w:t>
      </w:r>
      <w:r>
        <w:t>24</w:t>
      </w:r>
      <w:r>
        <w:t>(384)/(16)=24</w:t>
      </w:r>
      <w:r>
        <w:t>.</w:t>
      </w:r>
      <w:r>
        <w:br/>
      </w:r>
      <w:r>
        <w:t>Vậy kích thước tối ưu của trang sách là 16 × 24 (cm) thì in chữ trên trang sách có diện tích lớn nhất.</w:t>
      </w:r>
      <w:r>
        <w:br/>
      </w:r>
      <w:r>
        <w:br/>
      </w:r>
      <w:r>
        <w:rPr>
          <w:b/>
        </w:rPr>
        <w:t>Bài 11 trang 47 Toán 12 Tập 1</w:t>
      </w:r>
      <w:r>
        <w:t>: Một người nông dân có 15 000 000 đồng để làm một hàng rào hình chữ E dọc theo một con sông bao quanh hai khu đất trồng rau có dạng hai hình chữ nhật bằng nhau (Hình 35). Đối với mặt hàng rào song song với bờ sông thì chi phí nguyên vật liệu là 60 000 đồng/mét, còn đối với ba mặt hàng rào song song nhau thì chi phí nguyên vật liệu là 50 000 đồng/mét, mặt giáp với bờ sông không phải rào. Tìm diện tích lớn nhất của hai khu đất thu được sau khi làm hàng rào.</w:t>
      </w:r>
      <w:r>
        <w:br/>
      </w:r>
      <w:r>
        <w:drawing>
          <wp:inline xmlns:a="http://schemas.openxmlformats.org/drawingml/2006/main" xmlns:pic="http://schemas.openxmlformats.org/drawingml/2006/picture">
            <wp:extent cx="1905000" cy="1905000"/>
            <wp:docPr id="25" name="Picture 25"/>
            <wp:cNvGraphicFramePr>
              <a:graphicFrameLocks noChangeAspect="1"/>
            </wp:cNvGraphicFramePr>
            <a:graphic>
              <a:graphicData uri="http://schemas.openxmlformats.org/drawingml/2006/picture">
                <pic:pic>
                  <pic:nvPicPr>
                    <pic:cNvPr id="0" name="temp_inline_0e0ffba8d205478dbe9b03798019b64a.jpg"/>
                    <pic:cNvPicPr/>
                  </pic:nvPicPr>
                  <pic:blipFill>
                    <a:blip r:embed="rId33"/>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26" name="Picture 26"/>
            <wp:cNvGraphicFramePr>
              <a:graphicFrameLocks noChangeAspect="1"/>
            </wp:cNvGraphicFramePr>
            <a:graphic>
              <a:graphicData uri="http://schemas.openxmlformats.org/drawingml/2006/picture">
                <pic:pic>
                  <pic:nvPicPr>
                    <pic:cNvPr id="0" name="temp_inline_b0a72f061d2f4e3ba3a89216590fbc8c.jpg"/>
                    <pic:cNvPicPr/>
                  </pic:nvPicPr>
                  <pic:blipFill>
                    <a:blip r:embed="rId34"/>
                    <a:stretch>
                      <a:fillRect/>
                    </a:stretch>
                  </pic:blipFill>
                  <pic:spPr>
                    <a:xfrm>
                      <a:off x="0" y="0"/>
                      <a:ext cx="1905000" cy="1905000"/>
                    </a:xfrm>
                    <a:prstGeom prst="rect"/>
                  </pic:spPr>
                </pic:pic>
              </a:graphicData>
            </a:graphic>
          </wp:inline>
        </w:drawing>
      </w:r>
      <w:r>
        <w:br/>
      </w:r>
      <w:r>
        <w:t>Giả sử chiều dài từng mặt của ba mặt hàng rào song song nhau là x (m).</w:t>
      </w:r>
      <w:r>
        <w:br/>
      </w:r>
      <w:r>
        <w:t>Chi phí để làm ba mặt hàng rào song song là: 3 ∙ x ∙ 50 000 = 150 000x (đồng).</w:t>
      </w:r>
      <w:r>
        <w:br/>
      </w:r>
      <w:r>
        <w:t>Chi phí để làm mặt hàng rào song song với bờ sông là: 15 000 000 – 150 000x (đồng).</w:t>
      </w:r>
      <w:r>
        <w:br/>
      </w:r>
      <w:r>
        <w:t>Chiều dài của mặt hàng rào song song với bờ sông là</w:t>
      </w:r>
      <w:r>
        <w:br/>
      </w:r>
      <w:r>
        <w:t>15000000</w:t>
      </w:r>
      <w:r>
        <w:t xml:space="preserve"> </w:t>
      </w:r>
      <w:r>
        <w:t>−</w:t>
      </w:r>
      <w:r>
        <w:t xml:space="preserve"> </w:t>
      </w:r>
      <w:r>
        <w:t>150000</w:t>
      </w:r>
      <w:r>
        <w:t>x</w:t>
      </w:r>
      <w:r>
        <w:t>60000</w:t>
      </w:r>
      <w:r>
        <w:t>=</w:t>
      </w:r>
      <w:r>
        <w:t xml:space="preserve"> </w:t>
      </w:r>
      <w:r>
        <w:t>1500</w:t>
      </w:r>
      <w:r>
        <w:t>−</w:t>
      </w:r>
      <w:r>
        <w:t xml:space="preserve"> </w:t>
      </w:r>
      <w:r>
        <w:t>15</w:t>
      </w:r>
      <w:r>
        <w:t>x</w:t>
      </w:r>
      <w:r>
        <w:t>6</w:t>
      </w:r>
      <w:r>
        <w:t>(15000000 - 150000x)/(60000)= (1500- 15x)/(6)</w:t>
      </w:r>
      <w:r>
        <w:t xml:space="preserve"> (m).</w:t>
      </w:r>
      <w:r>
        <w:br/>
      </w:r>
      <w:r>
        <w:t>Rõ ràng, x phải thỏa mãn điều kiện 0 &lt; x &lt; 100.</w:t>
      </w:r>
      <w:r>
        <w:br/>
      </w:r>
      <w:r>
        <w:t xml:space="preserve">Giả sử diện tích hàng rào không đáng kể, khi đó diện tích hai khu đất thu được sau khi làm hàng rào là S(x) = </w:t>
      </w:r>
      <w:r>
        <w:t>x</w:t>
      </w:r>
      <w:r>
        <w:t>(</w:t>
      </w:r>
      <w:r>
        <w:t>1500</w:t>
      </w:r>
      <w:r>
        <w:t>−</w:t>
      </w:r>
      <w:r>
        <w:t>15</w:t>
      </w:r>
      <w:r>
        <w:t>x</w:t>
      </w:r>
      <w:r>
        <w:t>)</w:t>
      </w:r>
      <w:r>
        <w:t>6</w:t>
      </w:r>
      <w:r>
        <w:t>(x(1500-15x))/(6)</w:t>
      </w:r>
      <w:r>
        <w:t xml:space="preserve">= </w:t>
      </w:r>
      <w:r>
        <w:t>−</w:t>
      </w:r>
      <w:r>
        <w:t>15</w:t>
      </w:r>
      <w:r>
        <w:t>x</w:t>
      </w:r>
      <w:r>
        <w:t>2</w:t>
      </w:r>
      <w:r>
        <w:t xml:space="preserve"> </w:t>
      </w:r>
      <w:r>
        <w:t>+</w:t>
      </w:r>
      <w:r>
        <w:t xml:space="preserve"> </w:t>
      </w:r>
      <w:r>
        <w:t>1500</w:t>
      </w:r>
      <w:r>
        <w:t>x</w:t>
      </w:r>
      <w:r>
        <w:t>6</w:t>
      </w:r>
      <w:r>
        <w:t>(-15x^(2) + 1500x)/(6)</w:t>
      </w:r>
      <w:r>
        <w:t xml:space="preserve"> (m</w:t>
      </w:r>
      <w:r>
        <w:rPr>
          <w:vertAlign w:val="superscript"/>
        </w:rPr>
        <w:t>2</w:t>
      </w:r>
      <w:r>
        <w:t>).</w:t>
      </w:r>
      <w:r>
        <w:br/>
      </w:r>
      <w:r>
        <w:t xml:space="preserve">Xét hàm số S(x) = </w:t>
      </w:r>
      <w:r>
        <w:t>−</w:t>
      </w:r>
      <w:r>
        <w:t>15</w:t>
      </w:r>
      <w:r>
        <w:t>x</w:t>
      </w:r>
      <w:r>
        <w:t>2</w:t>
      </w:r>
      <w:r>
        <w:t xml:space="preserve"> </w:t>
      </w:r>
      <w:r>
        <w:t>+</w:t>
      </w:r>
      <w:r>
        <w:t xml:space="preserve"> </w:t>
      </w:r>
      <w:r>
        <w:t>1500</w:t>
      </w:r>
      <w:r>
        <w:t>x</w:t>
      </w:r>
      <w:r>
        <w:t>6</w:t>
      </w:r>
      <w:r>
        <w:t>(-15x^(2) + 1500x)/(6)</w:t>
      </w:r>
      <w:r>
        <w:t xml:space="preserve"> với x ∈ (0; 100).</w:t>
      </w:r>
      <w:r>
        <w:br/>
      </w:r>
      <w:r>
        <w:t>Ta có S</w:t>
      </w:r>
      <w:r>
        <w:rPr>
          <w:i/>
        </w:rPr>
        <w:t>'</w:t>
      </w:r>
      <w:r>
        <w:t xml:space="preserve">(x) = </w:t>
      </w:r>
      <w:r>
        <w:t>−</w:t>
      </w:r>
      <w:r>
        <w:t>15</w:t>
      </w:r>
      <w:r>
        <w:t>3</w:t>
      </w:r>
      <w:r>
        <w:t>x</w:t>
      </w:r>
      <w:r>
        <w:t xml:space="preserve"> </w:t>
      </w:r>
      <w:r>
        <w:t>+</w:t>
      </w:r>
      <w:r>
        <w:t xml:space="preserve"> </w:t>
      </w:r>
      <w:r>
        <w:t>1500</w:t>
      </w:r>
      <w:r>
        <w:t>6</w:t>
      </w:r>
      <w:r>
        <w:t>-(15)/(3)x + (1500)/(6)</w:t>
      </w:r>
      <w:r>
        <w:t>.</w:t>
      </w:r>
      <w:r>
        <w:br/>
      </w:r>
      <w:r>
        <w:t>Trên khoảng (0; 100), S</w:t>
      </w:r>
      <w:r>
        <w:rPr>
          <w:i/>
        </w:rPr>
        <w:t>'</w:t>
      </w:r>
      <w:r>
        <w:t>(x) = 0 khi x = 50.</w:t>
      </w:r>
      <w:r>
        <w:br/>
      </w:r>
      <w:r>
        <w:t>Bảng biến thiên của hàm số S(x) như sau:</w:t>
      </w:r>
      <w:r>
        <w:br/>
      </w:r>
      <w:r>
        <w:drawing>
          <wp:inline xmlns:a="http://schemas.openxmlformats.org/drawingml/2006/main" xmlns:pic="http://schemas.openxmlformats.org/drawingml/2006/picture">
            <wp:extent cx="1905000" cy="1905000"/>
            <wp:docPr id="27" name="Picture 27"/>
            <wp:cNvGraphicFramePr>
              <a:graphicFrameLocks noChangeAspect="1"/>
            </wp:cNvGraphicFramePr>
            <a:graphic>
              <a:graphicData uri="http://schemas.openxmlformats.org/drawingml/2006/picture">
                <pic:pic>
                  <pic:nvPicPr>
                    <pic:cNvPr id="0" name="temp_inline_1e1642ba56df40ea89113b16c0965f85.jpg"/>
                    <pic:cNvPicPr/>
                  </pic:nvPicPr>
                  <pic:blipFill>
                    <a:blip r:embed="rId35"/>
                    <a:stretch>
                      <a:fillRect/>
                    </a:stretch>
                  </pic:blipFill>
                  <pic:spPr>
                    <a:xfrm>
                      <a:off x="0" y="0"/>
                      <a:ext cx="1905000" cy="1905000"/>
                    </a:xfrm>
                    <a:prstGeom prst="rect"/>
                  </pic:spPr>
                </pic:pic>
              </a:graphicData>
            </a:graphic>
          </wp:inline>
        </w:drawing>
      </w:r>
      <w:r>
        <w:br/>
      </w:r>
      <w:r>
        <w:t>Căn cứ bảng biến thiên, ta thấy: Trên khoảng (0; 100), hàm số S(x) đạt giá trị lớn nhất bằng 6 250 tại x = 50.</w:t>
      </w:r>
      <w:r>
        <w:br/>
      </w:r>
      <w:r>
        <w:t>Vậy diện tích lớn nhất của hai khu đất thu được sau khi làm hàng rào là 6 250 m</w:t>
      </w:r>
      <w:r>
        <w:rPr>
          <w:vertAlign w:val="superscript"/>
        </w:rPr>
        <w:t>2</w:t>
      </w:r>
      <w:r>
        <w:t>.</w:t>
      </w:r>
      <w:r>
        <w:br/>
      </w:r>
      <w:r>
        <w:rPr>
          <w:b/>
        </w:rPr>
        <w:t>Bài 12 trang 48 Toán 12 Tập 1</w:t>
      </w:r>
      <w:r>
        <w:t>: Một bác nông dân có ba tấm lưới thép B40, mỗi tấm dài a (m) và muốn rào một mảnh vườn dọc bờ sông có dạng hình thang cân ABCD như Hình 36 (bờ sông là đường thẳng CD không phải rào). Hỏi bác đó có thể rào được mảnh vườn có diện tích lớn nhất là bao nhiêu mét vuông?</w:t>
      </w:r>
      <w:r>
        <w:br/>
      </w:r>
      <w:r>
        <w:drawing>
          <wp:inline xmlns:a="http://schemas.openxmlformats.org/drawingml/2006/main" xmlns:pic="http://schemas.openxmlformats.org/drawingml/2006/picture">
            <wp:extent cx="1905000" cy="1905000"/>
            <wp:docPr id="28" name="Picture 28"/>
            <wp:cNvGraphicFramePr>
              <a:graphicFrameLocks noChangeAspect="1"/>
            </wp:cNvGraphicFramePr>
            <a:graphic>
              <a:graphicData uri="http://schemas.openxmlformats.org/drawingml/2006/picture">
                <pic:pic>
                  <pic:nvPicPr>
                    <pic:cNvPr id="0" name="temp_inline_77f277adf61a42cab0c3447cfdb50148.jpg"/>
                    <pic:cNvPicPr/>
                  </pic:nvPicPr>
                  <pic:blipFill>
                    <a:blip r:embed="rId36"/>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29" name="Picture 29"/>
            <wp:cNvGraphicFramePr>
              <a:graphicFrameLocks noChangeAspect="1"/>
            </wp:cNvGraphicFramePr>
            <a:graphic>
              <a:graphicData uri="http://schemas.openxmlformats.org/drawingml/2006/picture">
                <pic:pic>
                  <pic:nvPicPr>
                    <pic:cNvPr id="0" name="temp_inline_e9f7fd69988846bfb1829c0993d30a7c.jpg"/>
                    <pic:cNvPicPr/>
                  </pic:nvPicPr>
                  <pic:blipFill>
                    <a:blip r:embed="rId37"/>
                    <a:stretch>
                      <a:fillRect/>
                    </a:stretch>
                  </pic:blipFill>
                  <pic:spPr>
                    <a:xfrm>
                      <a:off x="0" y="0"/>
                      <a:ext cx="1905000" cy="1905000"/>
                    </a:xfrm>
                    <a:prstGeom prst="rect"/>
                  </pic:spPr>
                </pic:pic>
              </a:graphicData>
            </a:graphic>
          </wp:inline>
        </w:drawing>
      </w:r>
      <w:r>
        <w:br/>
      </w:r>
      <w:r>
        <w:t>Dựng các đường cao AE và BF của hình thang cân ABCD như hình vẽ trên.</w:t>
      </w:r>
      <w:r>
        <w:br/>
      </w:r>
      <w:r>
        <w:t>Vì ABCD là hình thang cân nên DE = FC và EF = AB = a.</w:t>
      </w:r>
      <w:r>
        <w:br/>
      </w:r>
      <w:r>
        <w:t xml:space="preserve">Đặt DE = FC = x (m) (x &gt; 0). </w:t>
      </w:r>
      <w:r>
        <w:br/>
      </w:r>
      <w:r>
        <w:t>Ta có DC = DE + EF + FC = x + a + x = 2x + a.</w:t>
      </w:r>
      <w:r>
        <w:br/>
      </w:r>
      <w:r>
        <w:t xml:space="preserve">Theo định lí Pythagore, ta suy ra AE = </w:t>
      </w:r>
      <w:r>
        <w:t>√</w:t>
      </w:r>
      <w:r>
        <w:t>A</w:t>
      </w:r>
      <w:r>
        <w:t>D</w:t>
      </w:r>
      <w:r>
        <w:t>2</w:t>
      </w:r>
      <w:r>
        <w:t>−</w:t>
      </w:r>
      <w:r>
        <w:t xml:space="preserve"> </w:t>
      </w:r>
      <w:r>
        <w:t>D</w:t>
      </w:r>
      <w:r>
        <w:t>E</w:t>
      </w:r>
      <w:r>
        <w:t>2</w:t>
      </w:r>
      <w:r>
        <w:t>√(AD^(2)- DE^(2))</w:t>
      </w:r>
      <w:r>
        <w:t xml:space="preserve">= </w:t>
      </w:r>
      <w:r>
        <w:t>√</w:t>
      </w:r>
      <w:r>
        <w:t>a</w:t>
      </w:r>
      <w:r>
        <w:t>2</w:t>
      </w:r>
      <w:r>
        <w:t xml:space="preserve"> </w:t>
      </w:r>
      <w:r>
        <w:t>−</w:t>
      </w:r>
      <w:r>
        <w:t xml:space="preserve"> </w:t>
      </w:r>
      <w:r>
        <w:t>x</w:t>
      </w:r>
      <w:r>
        <w:t>2</w:t>
      </w:r>
      <w:r>
        <w:t>√(a^(2) - x^(2))</w:t>
      </w:r>
      <w:r>
        <w:t xml:space="preserve"> (m).</w:t>
      </w:r>
      <w:r>
        <w:br/>
      </w:r>
      <w:r>
        <w:t>Rõ ràng, x phải thỏa mãn điều kiện 0 &lt; x &lt; a.</w:t>
      </w:r>
      <w:r>
        <w:br/>
      </w:r>
      <w:r>
        <w:t>Diện tích của hình thang cân ABCD là</w:t>
      </w:r>
      <w:r>
        <w:br/>
      </w:r>
      <w:r>
        <w:t xml:space="preserve">S = </w:t>
      </w:r>
      <w:r>
        <w:t>1</w:t>
      </w:r>
      <w:r>
        <w:t>2</w:t>
      </w:r>
      <w:r>
        <w:t>(1)/(2)</w:t>
      </w:r>
      <w:r>
        <w:t xml:space="preserve">(AB + CD)AE = </w:t>
      </w:r>
      <w:r>
        <w:t>1</w:t>
      </w:r>
      <w:r>
        <w:t>2</w:t>
      </w:r>
      <w:r>
        <w:t>(1)/(2)</w:t>
      </w:r>
      <w:r>
        <w:t>(a + 2x + a)</w:t>
      </w:r>
      <w:r>
        <w:t>√</w:t>
      </w:r>
      <w:r>
        <w:t>a</w:t>
      </w:r>
      <w:r>
        <w:t>2</w:t>
      </w:r>
      <w:r>
        <w:t xml:space="preserve"> </w:t>
      </w:r>
      <w:r>
        <w:t>−</w:t>
      </w:r>
      <w:r>
        <w:t xml:space="preserve"> </w:t>
      </w:r>
      <w:r>
        <w:t>x</w:t>
      </w:r>
      <w:r>
        <w:t>2</w:t>
      </w:r>
      <w:r>
        <w:t>√(a^(2) - x^(2))</w:t>
      </w:r>
      <w:r>
        <w:t xml:space="preserve"> = (a + x)</w:t>
      </w:r>
      <w:r>
        <w:t>√</w:t>
      </w:r>
      <w:r>
        <w:t>a</w:t>
      </w:r>
      <w:r>
        <w:t>2</w:t>
      </w:r>
      <w:r>
        <w:t xml:space="preserve"> </w:t>
      </w:r>
      <w:r>
        <w:t>−</w:t>
      </w:r>
      <w:r>
        <w:t xml:space="preserve"> </w:t>
      </w:r>
      <w:r>
        <w:t>x</w:t>
      </w:r>
      <w:r>
        <w:t>2</w:t>
      </w:r>
      <w:r>
        <w:t>√(a^(2) - x^(2))</w:t>
      </w:r>
      <w:r>
        <w:t xml:space="preserve"> (m</w:t>
      </w:r>
      <w:r>
        <w:rPr>
          <w:vertAlign w:val="superscript"/>
        </w:rPr>
        <w:t>2</w:t>
      </w:r>
      <w:r>
        <w:t>).</w:t>
      </w:r>
      <w:r>
        <w:br/>
      </w:r>
      <w:r>
        <w:t>Xét hàm số S(x) = (a + x)</w:t>
      </w:r>
      <w:r>
        <w:t>√</w:t>
      </w:r>
      <w:r>
        <w:t>a</w:t>
      </w:r>
      <w:r>
        <w:t>2</w:t>
      </w:r>
      <w:r>
        <w:t xml:space="preserve"> </w:t>
      </w:r>
      <w:r>
        <w:t>−</w:t>
      </w:r>
      <w:r>
        <w:t xml:space="preserve"> </w:t>
      </w:r>
      <w:r>
        <w:t>x</w:t>
      </w:r>
      <w:r>
        <w:t>2</w:t>
      </w:r>
      <w:r>
        <w:t>√(a^(2) - x^(2))</w:t>
      </w:r>
      <w:r>
        <w:t xml:space="preserve"> với x ∈ (0; a).</w:t>
      </w:r>
      <w:r>
        <w:br/>
      </w:r>
      <w:r>
        <w:t>Ta có S</w:t>
      </w:r>
      <w:r>
        <w:rPr>
          <w:i/>
        </w:rPr>
        <w:t>'</w:t>
      </w:r>
      <w:r>
        <w:t xml:space="preserve">(x) = </w:t>
      </w:r>
      <w:r>
        <w:t>−</w:t>
      </w:r>
      <w:r>
        <w:t>2</w:t>
      </w:r>
      <w:r>
        <w:t>x</w:t>
      </w:r>
      <w:r>
        <w:t>2</w:t>
      </w:r>
      <w:r>
        <w:t xml:space="preserve"> </w:t>
      </w:r>
      <w:r>
        <w:t>−</w:t>
      </w:r>
      <w:r>
        <w:t xml:space="preserve"> </w:t>
      </w:r>
      <w:r>
        <w:t>a</w:t>
      </w:r>
      <w:r>
        <w:t>x</w:t>
      </w:r>
      <w:r>
        <w:t xml:space="preserve"> </w:t>
      </w:r>
      <w:r>
        <w:t>+</w:t>
      </w:r>
      <w:r>
        <w:t xml:space="preserve"> </w:t>
      </w:r>
      <w:r>
        <w:t>a</w:t>
      </w:r>
      <w:r>
        <w:t>2</w:t>
      </w:r>
      <w:r>
        <w:t>√</w:t>
      </w:r>
      <w:r>
        <w:t>a</w:t>
      </w:r>
      <w:r>
        <w:t>2</w:t>
      </w:r>
      <w:r>
        <w:t xml:space="preserve"> </w:t>
      </w:r>
      <w:r>
        <w:t>−</w:t>
      </w:r>
      <w:r>
        <w:t xml:space="preserve"> </w:t>
      </w:r>
      <w:r>
        <w:t>x</w:t>
      </w:r>
      <w:r>
        <w:t>2</w:t>
      </w:r>
      <w:r>
        <w:t>(-2x^(2) - ax + a^(2))/(√(a^(2) - x^(2)))</w:t>
      </w:r>
      <w:r>
        <w:t>;</w:t>
      </w:r>
      <w:r>
        <w:br/>
      </w:r>
      <w:r>
        <w:t xml:space="preserve">          S</w:t>
      </w:r>
      <w:r>
        <w:rPr>
          <w:i/>
        </w:rPr>
        <w:t>'</w:t>
      </w:r>
      <w:r>
        <w:t>(x) = 0 ⇔ – 2x</w:t>
      </w:r>
      <w:r>
        <w:rPr>
          <w:vertAlign w:val="superscript"/>
        </w:rPr>
        <w:t>2</w:t>
      </w:r>
      <w:r>
        <w:t xml:space="preserve"> – ax + a</w:t>
      </w:r>
      <w:r>
        <w:rPr>
          <w:vertAlign w:val="superscript"/>
        </w:rPr>
        <w:t>2</w:t>
      </w:r>
      <w:r>
        <w:t xml:space="preserve"> = 0 ⇔ (x + a)(a – 2x) = 0 ⇔ x = – a hoặc x = </w:t>
      </w:r>
      <w:r>
        <w:t>a</w:t>
      </w:r>
      <w:r>
        <w:t>2</w:t>
      </w:r>
      <w:r>
        <w:t>(a)/(2)</w:t>
      </w:r>
      <w:r>
        <w:t>.</w:t>
      </w:r>
      <w:r>
        <w:br/>
      </w:r>
      <w:r>
        <w:t>Khi đó trên khoảng (0; a), S</w:t>
      </w:r>
      <w:r>
        <w:rPr>
          <w:i/>
        </w:rPr>
        <w:t>'</w:t>
      </w:r>
      <w:r>
        <w:t xml:space="preserve">(x) = 0 khi x = </w:t>
      </w:r>
      <w:r>
        <w:t>a</w:t>
      </w:r>
      <w:r>
        <w:t>2</w:t>
      </w:r>
      <w:r>
        <w:t>(a)/(2)</w:t>
      </w:r>
      <w:r>
        <w:t>.</w:t>
      </w:r>
      <w:r>
        <w:br/>
      </w:r>
      <w:r>
        <w:t>Bảng biến thiên của hàm số S(x) như sau:</w:t>
      </w:r>
      <w:r>
        <w:br/>
      </w:r>
      <w:r>
        <w:drawing>
          <wp:inline xmlns:a="http://schemas.openxmlformats.org/drawingml/2006/main" xmlns:pic="http://schemas.openxmlformats.org/drawingml/2006/picture">
            <wp:extent cx="1905000" cy="1905000"/>
            <wp:docPr id="30" name="Picture 30"/>
            <wp:cNvGraphicFramePr>
              <a:graphicFrameLocks noChangeAspect="1"/>
            </wp:cNvGraphicFramePr>
            <a:graphic>
              <a:graphicData uri="http://schemas.openxmlformats.org/drawingml/2006/picture">
                <pic:pic>
                  <pic:nvPicPr>
                    <pic:cNvPr id="0" name="temp_inline_fa323d246e094705a8c5107ece442aaa.jpg"/>
                    <pic:cNvPicPr/>
                  </pic:nvPicPr>
                  <pic:blipFill>
                    <a:blip r:embed="rId38"/>
                    <a:stretch>
                      <a:fillRect/>
                    </a:stretch>
                  </pic:blipFill>
                  <pic:spPr>
                    <a:xfrm>
                      <a:off x="0" y="0"/>
                      <a:ext cx="1905000" cy="1905000"/>
                    </a:xfrm>
                    <a:prstGeom prst="rect"/>
                  </pic:spPr>
                </pic:pic>
              </a:graphicData>
            </a:graphic>
          </wp:inline>
        </w:drawing>
      </w:r>
      <w:r>
        <w:br/>
      </w:r>
      <w:r>
        <w:t xml:space="preserve">Căn cứ vào bảng biến thiên, ta thấy hàm số S(x) đạt giá trị lớn nhất bằng </w:t>
      </w:r>
      <w:r>
        <w:t>3</w:t>
      </w:r>
      <w:r>
        <w:t>a</w:t>
      </w:r>
      <w:r>
        <w:t>2</w:t>
      </w:r>
      <w:r>
        <w:t>√</w:t>
      </w:r>
      <w:r>
        <w:t>3</w:t>
      </w:r>
      <w:r>
        <w:t>4</w:t>
      </w:r>
      <w:r>
        <w:t>(3a^(2)√(3))/(4)</w:t>
      </w:r>
      <w:r>
        <w:t xml:space="preserve"> tại </w:t>
      </w:r>
      <w:r>
        <w:t>x</w:t>
      </w:r>
      <w:r>
        <w:t xml:space="preserve"> </w:t>
      </w:r>
      <w:r>
        <w:t>=</w:t>
      </w:r>
      <w:r>
        <w:t xml:space="preserve"> </w:t>
      </w:r>
      <w:r>
        <w:t>a</w:t>
      </w:r>
      <w:r>
        <w:t>2</w:t>
      </w:r>
      <w:r>
        <w:t>x = (a)/(2)</w:t>
      </w:r>
      <w:r>
        <w:t>.</w:t>
      </w:r>
      <w:r>
        <w:br/>
      </w:r>
      <w:r>
        <w:t xml:space="preserve">Vậy bác đó có thể rào được mảnh vườn có diện tích lớn nhất là </w:t>
      </w:r>
      <w:r>
        <w:t>3</w:t>
      </w:r>
      <w:r>
        <w:t>a</w:t>
      </w:r>
      <w:r>
        <w:t>2</w:t>
      </w:r>
      <w:r>
        <w:t>√</w:t>
      </w:r>
      <w:r>
        <w:t>3</w:t>
      </w:r>
      <w:r>
        <w:t>4</w:t>
      </w:r>
      <w:r>
        <w:t>(3a^(2)√(3))/(4)</w:t>
      </w:r>
      <w:r>
        <w:t xml:space="preserve"> (m</w:t>
      </w:r>
      <w:r>
        <w:rPr>
          <w:vertAlign w:val="superscript"/>
        </w:rPr>
        <w:t>2</w:t>
      </w:r>
      <w:r>
        <w:t>).</w:t>
      </w:r>
      <w:r>
        <w:br/>
      </w:r>
      <w:r>
        <w:br/>
      </w:r>
      <w:r>
        <w:rPr>
          <w:b/>
        </w:rPr>
        <w:t>Bài 13 trang 48 Toán 12 Tập 1</w:t>
      </w:r>
      <w:r>
        <w:t>: Có hai xã cùng ở một bên bờ sông Lam. Người ta đo được khoảng cách từ trung tâm A, B của hai xã đó đến bờ sông lần lượt là AA</w:t>
      </w:r>
      <w:r>
        <w:rPr>
          <w:i/>
        </w:rPr>
        <w:t>'</w:t>
      </w:r>
      <w:r>
        <w:t xml:space="preserve"> = 500 m, BB</w:t>
      </w:r>
      <w:r>
        <w:rPr>
          <w:i/>
        </w:rPr>
        <w:t>'</w:t>
      </w:r>
      <w:r>
        <w:t xml:space="preserve"> = 600 m và A</w:t>
      </w:r>
      <w:r>
        <w:rPr>
          <w:i/>
        </w:rPr>
        <w:t>'</w:t>
      </w:r>
      <w:r>
        <w:t>B</w:t>
      </w:r>
      <w:r>
        <w:rPr>
          <w:i/>
        </w:rPr>
        <w:t xml:space="preserve">' </w:t>
      </w:r>
      <w:r>
        <w:t>= 2 200 m (</w:t>
      </w:r>
      <w:r>
        <w:rPr>
          <w:i/>
        </w:rPr>
        <w:t>Hình 37</w:t>
      </w:r>
      <w:r>
        <w:t>). Các kĩ sư muốn xây một trạm cung cấp nước sạch nằm bên bờ sông Lam cho người dân hai xã. Để tiết kiệm chi phí, các kĩ sư cần phải chọn vị trí M của trạm cung cấp nước sạch đó trên đoạn A</w:t>
      </w:r>
      <w:r>
        <w:rPr>
          <w:i/>
        </w:rPr>
        <w:t>'</w:t>
      </w:r>
      <w:r>
        <w:t>B</w:t>
      </w:r>
      <w:r>
        <w:rPr>
          <w:i/>
        </w:rPr>
        <w:t>'</w:t>
      </w:r>
      <w:r>
        <w:t xml:space="preserve"> sao cho tổng khoảng cách từ hai vị trí A, B đến vị trí M là nhỏ nhất. Hãy tìm giá trị nhỏ nhất của tổng khoảng cách đó.</w:t>
      </w:r>
      <w:r>
        <w:br/>
      </w:r>
      <w:r>
        <w:drawing>
          <wp:inline xmlns:a="http://schemas.openxmlformats.org/drawingml/2006/main" xmlns:pic="http://schemas.openxmlformats.org/drawingml/2006/picture">
            <wp:extent cx="1905000" cy="1905000"/>
            <wp:docPr id="31" name="Picture 31"/>
            <wp:cNvGraphicFramePr>
              <a:graphicFrameLocks noChangeAspect="1"/>
            </wp:cNvGraphicFramePr>
            <a:graphic>
              <a:graphicData uri="http://schemas.openxmlformats.org/drawingml/2006/picture">
                <pic:pic>
                  <pic:nvPicPr>
                    <pic:cNvPr id="0" name="temp_inline_7c73508e97dd4c938ac8d0f3cce211b0.jpg"/>
                    <pic:cNvPicPr/>
                  </pic:nvPicPr>
                  <pic:blipFill>
                    <a:blip r:embed="rId39"/>
                    <a:stretch>
                      <a:fillRect/>
                    </a:stretch>
                  </pic:blipFill>
                  <pic:spPr>
                    <a:xfrm>
                      <a:off x="0" y="0"/>
                      <a:ext cx="1905000" cy="1905000"/>
                    </a:xfrm>
                    <a:prstGeom prst="rect"/>
                  </pic:spPr>
                </pic:pic>
              </a:graphicData>
            </a:graphic>
          </wp:inline>
        </w:drawing>
      </w:r>
      <w:r>
        <w:br/>
      </w:r>
      <w:r>
        <w:rPr>
          <w:b/>
        </w:rPr>
        <w:t>Lời giải:</w:t>
      </w:r>
      <w:r>
        <w:br/>
      </w:r>
      <w:r>
        <w:t>Đặt A</w:t>
      </w:r>
      <w:r>
        <w:rPr>
          <w:i/>
        </w:rPr>
        <w:t>'</w:t>
      </w:r>
      <w:r>
        <w:t>M = x (m).</w:t>
      </w:r>
      <w:r>
        <w:br/>
      </w:r>
      <w:r>
        <w:t>Suy ra B</w:t>
      </w:r>
      <w:r>
        <w:rPr>
          <w:i/>
        </w:rPr>
        <w:t>'</w:t>
      </w:r>
      <w:r>
        <w:t>M = A</w:t>
      </w:r>
      <w:r>
        <w:rPr>
          <w:i/>
        </w:rPr>
        <w:t>'</w:t>
      </w:r>
      <w:r>
        <w:t>B</w:t>
      </w:r>
      <w:r>
        <w:rPr>
          <w:i/>
        </w:rPr>
        <w:t>'</w:t>
      </w:r>
      <w:r>
        <w:t xml:space="preserve"> – A</w:t>
      </w:r>
      <w:r>
        <w:rPr>
          <w:i/>
        </w:rPr>
        <w:t>'</w:t>
      </w:r>
      <w:r>
        <w:t>M = 2 200 – x (m).</w:t>
      </w:r>
      <w:r>
        <w:br/>
      </w:r>
      <w:r>
        <w:t>Rõ ràng, x phải thỏa mãn điều kiện 0 &lt; x &lt; 2 200.</w:t>
      </w:r>
      <w:r>
        <w:br/>
      </w:r>
      <w:r>
        <w:t>Áp dụng định lí Pythagore ta tính được:</w:t>
      </w:r>
      <w:r>
        <w:br/>
      </w:r>
      <w:r>
        <w:t xml:space="preserve">AM = </w:t>
      </w:r>
      <w:r>
        <w:t>√</w:t>
      </w:r>
      <w:r>
        <w:t>A</w:t>
      </w:r>
      <w:r>
        <w:t>'</w:t>
      </w:r>
      <w:r>
        <w:t>A</w:t>
      </w:r>
      <w:r>
        <w:t>2</w:t>
      </w:r>
      <w:r>
        <w:t xml:space="preserve"> </w:t>
      </w:r>
      <w:r>
        <w:t>+</w:t>
      </w:r>
      <w:r>
        <w:t xml:space="preserve"> </w:t>
      </w:r>
      <w:r>
        <w:t>A</w:t>
      </w:r>
      <w:r>
        <w:t>'</w:t>
      </w:r>
      <w:r>
        <w:t>M</w:t>
      </w:r>
      <w:r>
        <w:t>2</w:t>
      </w:r>
      <w:r>
        <w:t>√(A'A^(2) + A'M^(2))</w:t>
      </w:r>
      <w:r>
        <w:t xml:space="preserve">= </w:t>
      </w:r>
      <w:r>
        <w:t>√</w:t>
      </w:r>
      <w:r>
        <w:t>500</w:t>
      </w:r>
      <w:r>
        <w:t>2</w:t>
      </w:r>
      <w:r>
        <w:t xml:space="preserve"> </w:t>
      </w:r>
      <w:r>
        <w:t>+</w:t>
      </w:r>
      <w:r>
        <w:t xml:space="preserve"> </w:t>
      </w:r>
      <w:r>
        <w:t>x</w:t>
      </w:r>
      <w:r>
        <w:t>2</w:t>
      </w:r>
      <w:r>
        <w:t>√(500^(2) + x^(2))</w:t>
      </w:r>
      <w:r>
        <w:t xml:space="preserve"> (m);</w:t>
      </w:r>
      <w:r>
        <w:br/>
      </w:r>
      <w:r>
        <w:t xml:space="preserve">BM = </w:t>
      </w:r>
      <w:r>
        <w:t>√</w:t>
      </w:r>
      <w:r>
        <w:t>B</w:t>
      </w:r>
      <w:r>
        <w:t>B</w:t>
      </w:r>
      <w:r>
        <w:t>'</w:t>
      </w:r>
      <w:r>
        <w:t>2</w:t>
      </w:r>
      <w:r>
        <w:t xml:space="preserve"> </w:t>
      </w:r>
      <w:r>
        <w:t>+</w:t>
      </w:r>
      <w:r>
        <w:t xml:space="preserve"> </w:t>
      </w:r>
      <w:r>
        <w:t>B</w:t>
      </w:r>
      <w:r>
        <w:t>'</w:t>
      </w:r>
      <w:r>
        <w:t>M</w:t>
      </w:r>
      <w:r>
        <w:t>2</w:t>
      </w:r>
      <w:r>
        <w:t>√(BB'^(2) + B'M^(2))</w:t>
      </w:r>
      <w:r>
        <w:t xml:space="preserve"> = </w:t>
      </w:r>
      <w:r>
        <w:t>√</w:t>
      </w:r>
      <w:r>
        <w:t>600</w:t>
      </w:r>
      <w:r>
        <w:t>2</w:t>
      </w:r>
      <w:r>
        <w:t xml:space="preserve"> </w:t>
      </w:r>
      <w:r>
        <w:t>+</w:t>
      </w:r>
      <w:r>
        <w:t>(</w:t>
      </w:r>
      <w:r>
        <w:t>2200</w:t>
      </w:r>
      <w:r>
        <w:t xml:space="preserve"> </w:t>
      </w:r>
      <w:r>
        <w:t>−</w:t>
      </w:r>
      <w:r>
        <w:t xml:space="preserve"> </w:t>
      </w:r>
      <w:r>
        <w:t>x</w:t>
      </w:r>
      <w:r>
        <w:t>2</w:t>
      </w:r>
      <w:r>
        <w:t>)</w:t>
      </w:r>
      <w:r>
        <w:t>√(600^(2) +(2200 - x^(2)))</w:t>
      </w:r>
      <w:r>
        <w:t xml:space="preserve"> (m).</w:t>
      </w:r>
      <w:r>
        <w:br/>
      </w:r>
      <w:r>
        <w:t>Tổng khoảng cách từ hai vị trí A, B đến vị trí M là</w:t>
      </w:r>
      <w:r>
        <w:br/>
      </w:r>
      <w:r>
        <w:t xml:space="preserve">D = AM + BM = </w:t>
      </w:r>
      <w:r>
        <w:t>√</w:t>
      </w:r>
      <w:r>
        <w:t>500</w:t>
      </w:r>
      <w:r>
        <w:t>2</w:t>
      </w:r>
      <w:r>
        <w:t xml:space="preserve"> </w:t>
      </w:r>
      <w:r>
        <w:t>+</w:t>
      </w:r>
      <w:r>
        <w:t xml:space="preserve"> </w:t>
      </w:r>
      <w:r>
        <w:t>x</w:t>
      </w:r>
      <w:r>
        <w:t>2</w:t>
      </w:r>
      <w:r>
        <w:t>√(500^(2) + x^(2))</w:t>
      </w:r>
      <w:r>
        <w:t xml:space="preserve"> + </w:t>
      </w:r>
      <w:r>
        <w:t>√</w:t>
      </w:r>
      <w:r>
        <w:t>600</w:t>
      </w:r>
      <w:r>
        <w:t>2</w:t>
      </w:r>
      <w:r>
        <w:t xml:space="preserve"> </w:t>
      </w:r>
      <w:r>
        <w:t>+</w:t>
      </w:r>
      <w:r>
        <w:t>(</w:t>
      </w:r>
      <w:r>
        <w:t>2200</w:t>
      </w:r>
      <w:r>
        <w:t xml:space="preserve"> </w:t>
      </w:r>
      <w:r>
        <w:t>−</w:t>
      </w:r>
      <w:r>
        <w:t xml:space="preserve"> </w:t>
      </w:r>
      <w:r>
        <w:t>x</w:t>
      </w:r>
      <w:r>
        <w:t>2</w:t>
      </w:r>
      <w:r>
        <w:t>)</w:t>
      </w:r>
      <w:r>
        <w:t>√(600^(2) +(2200 - x^(2)))</w:t>
      </w:r>
      <w:r>
        <w:t>(m).</w:t>
      </w:r>
      <w:r>
        <w:br/>
      </w:r>
      <w:r>
        <w:t>Xét hàm số D(x) =</w:t>
      </w:r>
      <w:r>
        <w:t>√</w:t>
      </w:r>
      <w:r>
        <w:t>500</w:t>
      </w:r>
      <w:r>
        <w:t>2</w:t>
      </w:r>
      <w:r>
        <w:t xml:space="preserve"> </w:t>
      </w:r>
      <w:r>
        <w:t>+</w:t>
      </w:r>
      <w:r>
        <w:t xml:space="preserve"> </w:t>
      </w:r>
      <w:r>
        <w:t>x</w:t>
      </w:r>
      <w:r>
        <w:t>2</w:t>
      </w:r>
      <w:r>
        <w:t>√(500^(2) + x^(2))</w:t>
      </w:r>
      <w:r>
        <w:t xml:space="preserve"> +  </w:t>
      </w:r>
      <w:r>
        <w:t>√</w:t>
      </w:r>
      <w:r>
        <w:t>600</w:t>
      </w:r>
      <w:r>
        <w:t>2</w:t>
      </w:r>
      <w:r>
        <w:t xml:space="preserve"> </w:t>
      </w:r>
      <w:r>
        <w:t>+</w:t>
      </w:r>
      <w:r>
        <w:t>(</w:t>
      </w:r>
      <w:r>
        <w:t>2200</w:t>
      </w:r>
      <w:r>
        <w:t xml:space="preserve"> </w:t>
      </w:r>
      <w:r>
        <w:t>−</w:t>
      </w:r>
      <w:r>
        <w:t xml:space="preserve"> </w:t>
      </w:r>
      <w:r>
        <w:t>x</w:t>
      </w:r>
      <w:r>
        <w:t>2</w:t>
      </w:r>
      <w:r>
        <w:t>)</w:t>
      </w:r>
      <w:r>
        <w:t>√(600^(2) +(2200 - x^(2)))</w:t>
      </w:r>
      <w:r>
        <w:t xml:space="preserve"> với x ∈ (0; 2 200).</w:t>
      </w:r>
      <w:r>
        <w:br/>
      </w:r>
      <w:r>
        <w:t xml:space="preserve">Ta có D'(x) = </w:t>
      </w:r>
      <w:r>
        <w:t>x</w:t>
      </w:r>
      <w:r>
        <w:t>√</w:t>
      </w:r>
      <w:r>
        <w:t>500</w:t>
      </w:r>
      <w:r>
        <w:t>2</w:t>
      </w:r>
      <w:r>
        <w:t xml:space="preserve"> </w:t>
      </w:r>
      <w:r>
        <w:t>+</w:t>
      </w:r>
      <w:r>
        <w:t xml:space="preserve"> </w:t>
      </w:r>
      <w:r>
        <w:t>x</w:t>
      </w:r>
      <w:r>
        <w:t>2</w:t>
      </w:r>
      <w:r>
        <w:t>+</w:t>
      </w:r>
      <w:r>
        <w:t>x</w:t>
      </w:r>
      <w:r>
        <w:t xml:space="preserve"> </w:t>
      </w:r>
      <w:r>
        <w:t>−</w:t>
      </w:r>
      <w:r>
        <w:t xml:space="preserve"> </w:t>
      </w:r>
      <w:r>
        <w:t>2200</w:t>
      </w:r>
      <w:r>
        <w:t>√</w:t>
      </w:r>
      <w:r>
        <w:t>600</w:t>
      </w:r>
      <w:r>
        <w:t>2</w:t>
      </w:r>
      <w:r>
        <w:t xml:space="preserve"> </w:t>
      </w:r>
      <w:r>
        <w:t>+</w:t>
      </w:r>
      <w:r>
        <w:t xml:space="preserve"> </w:t>
      </w:r>
      <w:r>
        <w:t>(</w:t>
      </w:r>
      <w:r>
        <w:t>2200</w:t>
      </w:r>
      <w:r>
        <w:t xml:space="preserve"> </w:t>
      </w:r>
      <w:r>
        <w:t>−</w:t>
      </w:r>
      <w:r>
        <w:t xml:space="preserve"> </w:t>
      </w:r>
      <w:r>
        <w:t>x</w:t>
      </w:r>
      <w:r>
        <w:t>)</w:t>
      </w:r>
      <w:r>
        <w:t>2</w:t>
      </w:r>
      <w:r>
        <w:t>(x)/(√(500^(2) + x^(2)))+(x - 2200)/(√(600^(2) + (2200 - x)^(2)))</w:t>
      </w:r>
      <w:r>
        <w:t>;</w:t>
      </w:r>
      <w:r>
        <w:br/>
      </w:r>
      <w:r>
        <w:t>Trên khoảng (0; 2 200), ta thấy D</w:t>
      </w:r>
      <w:r>
        <w:rPr>
          <w:i/>
        </w:rPr>
        <w:t>'</w:t>
      </w:r>
      <w:r>
        <w:t>(x) = 0 khi x = 1 000.</w:t>
      </w:r>
      <w:r>
        <w:br/>
      </w:r>
      <w:r>
        <w:t>Bảng biến thiên của hàm số D(x) như sau:</w:t>
      </w:r>
      <w:r>
        <w:br/>
      </w:r>
      <w:r>
        <w:drawing>
          <wp:inline xmlns:a="http://schemas.openxmlformats.org/drawingml/2006/main" xmlns:pic="http://schemas.openxmlformats.org/drawingml/2006/picture">
            <wp:extent cx="1905000" cy="1905000"/>
            <wp:docPr id="32" name="Picture 32"/>
            <wp:cNvGraphicFramePr>
              <a:graphicFrameLocks noChangeAspect="1"/>
            </wp:cNvGraphicFramePr>
            <a:graphic>
              <a:graphicData uri="http://schemas.openxmlformats.org/drawingml/2006/picture">
                <pic:pic>
                  <pic:nvPicPr>
                    <pic:cNvPr id="0" name="temp_inline_cf4bda18799844b79b2826c052a1d19c.jpg"/>
                    <pic:cNvPicPr/>
                  </pic:nvPicPr>
                  <pic:blipFill>
                    <a:blip r:embed="rId40"/>
                    <a:stretch>
                      <a:fillRect/>
                    </a:stretch>
                  </pic:blipFill>
                  <pic:spPr>
                    <a:xfrm>
                      <a:off x="0" y="0"/>
                      <a:ext cx="1905000" cy="1905000"/>
                    </a:xfrm>
                    <a:prstGeom prst="rect"/>
                  </pic:spPr>
                </pic:pic>
              </a:graphicData>
            </a:graphic>
          </wp:inline>
        </w:drawing>
      </w:r>
      <w:r>
        <w:br/>
      </w:r>
      <w:r>
        <w:t xml:space="preserve">Căn cứ vào bảng biến thiên, ta thấy hàm số D(x) đạt giá trị nhỏ nhất bằng </w:t>
      </w:r>
      <w:r>
        <w:t>1100</w:t>
      </w:r>
      <w:r>
        <w:t>√</w:t>
      </w:r>
      <w:r>
        <w:t>5</w:t>
      </w:r>
      <w:r>
        <w:t>1100√(5)</w:t>
      </w:r>
      <w:r>
        <w:t xml:space="preserve"> tại x = 1 000.</w:t>
      </w:r>
      <w:r>
        <w:br/>
      </w:r>
      <w:r>
        <w:t xml:space="preserve">Vậy giá trị nhỏ nhất của tổng khoảng cách cần tìm là </w:t>
      </w:r>
      <w:r>
        <w:t>1100</w:t>
      </w:r>
      <w:r>
        <w:t>√</w:t>
      </w:r>
      <w:r>
        <w:t>5</w:t>
      </w:r>
      <w:r>
        <w:t>1100√(5)</w:t>
      </w:r>
      <w:r>
        <w:t xml:space="preserve"> m.</w:t>
      </w:r>
      <w:r>
        <w:br/>
      </w:r>
      <w:r>
        <w:br/>
      </w:r>
      <w:r>
        <w:rPr>
          <w:b/>
        </w:rPr>
        <w:t>Bài 14 trang 48 Toán 12 Tập 1</w:t>
      </w:r>
      <w:r>
        <w:t>: Một công ty kinh doanh bất động sản có 20 căn hộ cho thuê. Biết rằng nếu cho thuê mỗi căn hộ với giá 2 triệu đồng/1 tháng thì tất cả các căn hộ đều có người thuê. Nhưng cứ mỗi lần tăng giá cho thuê mỗi căn hộ thêm 200 nghìn đồng/1 tháng thì có thêm một căn hộ bị bỏ trống. Hỏi công ty nên cho thuê mỗi căn hộ bao nhiêu tiền một tháng để tổng số tiền thu được là lớn nhất?</w:t>
      </w:r>
      <w:r>
        <w:br/>
      </w:r>
      <w:r>
        <w:rPr>
          <w:b/>
        </w:rPr>
        <w:t>Lời giải:</w:t>
      </w:r>
      <w:r>
        <w:br/>
      </w:r>
      <w:r>
        <w:t>Cứ tăng thêm 200 nghìn đồng vào giá thuê một căn hộ trên một tháng thì có một căn hộ bị bỏ trống.</w:t>
      </w:r>
      <w:r>
        <w:br/>
      </w:r>
      <w:r>
        <w:t>Gọi số lần tăng 200 nghìn đồng vào giá thuê một căn hộ trên một tháng là x (x ∈ ℕ</w:t>
      </w:r>
      <w:r>
        <w:rPr>
          <w:vertAlign w:val="superscript"/>
        </w:rPr>
        <w:t>*</w:t>
      </w:r>
      <w:r>
        <w:t>).</w:t>
      </w:r>
      <w:r>
        <w:br/>
      </w:r>
      <w:r>
        <w:t>Khi đó x cũng là số căn hộ bị bỏ trống.</w:t>
      </w:r>
      <w:r>
        <w:br/>
      </w:r>
      <w:r>
        <w:t>Tổng số tiền công ty thu được lúc này là</w:t>
      </w:r>
      <w:r>
        <w:br/>
      </w:r>
      <w:r>
        <w:t>T(x) = (2 000 + 200x)(20 – x) = 40 000 + 2 000x – 200x</w:t>
      </w:r>
      <w:r>
        <w:rPr>
          <w:vertAlign w:val="superscript"/>
        </w:rPr>
        <w:t>2</w:t>
      </w:r>
      <w:r>
        <w:t xml:space="preserve"> (nghìn đồng).</w:t>
      </w:r>
      <w:r>
        <w:br/>
      </w:r>
      <w:r>
        <w:t>Xét hàm số T(x) = 40 000 + 2 000x – 200x</w:t>
      </w:r>
      <w:r>
        <w:rPr>
          <w:vertAlign w:val="superscript"/>
        </w:rPr>
        <w:t>2</w:t>
      </w:r>
      <w:r>
        <w:t xml:space="preserve"> với x ∈ ℕ</w:t>
      </w:r>
      <w:r>
        <w:rPr>
          <w:vertAlign w:val="superscript"/>
        </w:rPr>
        <w:t>*</w:t>
      </w:r>
      <w:r>
        <w:t>.</w:t>
      </w:r>
      <w:r>
        <w:br/>
      </w:r>
      <w:r>
        <w:t>Ta có T</w:t>
      </w:r>
      <w:r>
        <w:rPr>
          <w:i/>
        </w:rPr>
        <w:t>'</w:t>
      </w:r>
      <w:r>
        <w:t>(x) = 2 000 – 400x;</w:t>
      </w:r>
      <w:r>
        <w:br/>
      </w:r>
      <w:r>
        <w:t xml:space="preserve">          T</w:t>
      </w:r>
      <w:r>
        <w:rPr>
          <w:i/>
        </w:rPr>
        <w:t>'</w:t>
      </w:r>
      <w:r>
        <w:t>(x) = 0 ⇔ 2 000 – 400x = 0 ⇔ x = 5 (thỏa mãn).</w:t>
      </w:r>
      <w:r>
        <w:br/>
      </w:r>
      <w:r>
        <w:t>Bảng biến thiên của hàm số T(x) như sau:</w:t>
      </w:r>
      <w:r>
        <w:br/>
      </w:r>
      <w:r>
        <w:drawing>
          <wp:inline xmlns:a="http://schemas.openxmlformats.org/drawingml/2006/main" xmlns:pic="http://schemas.openxmlformats.org/drawingml/2006/picture">
            <wp:extent cx="1905000" cy="1905000"/>
            <wp:docPr id="33" name="Picture 33"/>
            <wp:cNvGraphicFramePr>
              <a:graphicFrameLocks noChangeAspect="1"/>
            </wp:cNvGraphicFramePr>
            <a:graphic>
              <a:graphicData uri="http://schemas.openxmlformats.org/drawingml/2006/picture">
                <pic:pic>
                  <pic:nvPicPr>
                    <pic:cNvPr id="0" name="temp_inline_97a84e8a4e3340cd950e43dc59aca85d.jpg"/>
                    <pic:cNvPicPr/>
                  </pic:nvPicPr>
                  <pic:blipFill>
                    <a:blip r:embed="rId41"/>
                    <a:stretch>
                      <a:fillRect/>
                    </a:stretch>
                  </pic:blipFill>
                  <pic:spPr>
                    <a:xfrm>
                      <a:off x="0" y="0"/>
                      <a:ext cx="1905000" cy="1905000"/>
                    </a:xfrm>
                    <a:prstGeom prst="rect"/>
                  </pic:spPr>
                </pic:pic>
              </a:graphicData>
            </a:graphic>
          </wp:inline>
        </w:drawing>
      </w:r>
      <w:r>
        <w:br/>
      </w:r>
      <w:r>
        <w:t>Căn cứ vào bảng biến thiên trên, ta thấy hàm số T(x) đạt giá trị lớn nhất bằng 45 000 khi x = 5.</w:t>
      </w:r>
      <w:r>
        <w:br/>
      </w:r>
      <w:r>
        <w:t>Khi đó, số tiền tăng lên khi cho thuê một căn hộ là 200 ∙ 5 = 1 000 nghìn đồng = 1 triệu đồng.</w:t>
      </w:r>
      <w:r>
        <w:br/>
      </w:r>
      <w:r>
        <w:t>Vậy công ty nên cho thuê mỗi căn hộ 3 triệu đồng/1 tháng thì tổng số tiền thu được là lớn nhất.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 Id="rId41" Type="http://schemas.openxmlformats.org/officeDocument/2006/relationships/image" Target="media/image3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