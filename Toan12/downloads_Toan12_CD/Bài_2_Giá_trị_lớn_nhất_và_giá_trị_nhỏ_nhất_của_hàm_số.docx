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Giá trị lớn nhất và giá trị nhỏ nhất của hàm số</w:t>
      </w:r>
    </w:p>
    <w:p>
      <w:r>
        <w:rPr>
          <w:b/>
        </w:rPr>
        <w:t>Giải Toán 12 Bài 2: Giá trị lớn nhất và giá trị nhỏ nhất của hàm số</w:t>
      </w:r>
      <w:r>
        <w:br/>
      </w:r>
      <w:r>
        <w:rPr>
          <w:b/>
        </w:rPr>
        <w:t>Câu hỏi khởi động trang 15 Toán 12 Tập 1</w:t>
      </w:r>
      <w:r>
        <w:t>: Cho một tấm nhôm có dạng hình vuông cạnh 6 dm. Bác Ánh cắt ở bốn góc bốn hình vuông có cùng độ dài cạnh bằng x (dm), rồi gập tấm nhôm lại như Hình 7 để được một cái hộp có dạng hình hộp chữ nhật không có nắp. Gọi V là thể tích của khối hộp đó.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60dd3ddc9cc4ad3b77b7899b03e2524.jpg"/>
                    <pic:cNvPicPr/>
                  </pic:nvPicPr>
                  <pic:blipFill>
                    <a:blip r:embed="rId9"/>
                    <a:stretch>
                      <a:fillRect/>
                    </a:stretch>
                  </pic:blipFill>
                  <pic:spPr>
                    <a:xfrm>
                      <a:off x="0" y="0"/>
                      <a:ext cx="1905000" cy="1905000"/>
                    </a:xfrm>
                    <a:prstGeom prst="rect"/>
                  </pic:spPr>
                </pic:pic>
              </a:graphicData>
            </a:graphic>
          </wp:inline>
        </w:drawing>
      </w:r>
      <w:r>
        <w:br/>
      </w:r>
      <w:r>
        <w:t>V được tính theo x bởi công thức nào? Có thể tìm giá trị lớn nhất của V bằng cách nào?</w:t>
      </w:r>
      <w:r>
        <w:br/>
      </w:r>
      <w:r>
        <w:rPr>
          <w:b/>
        </w:rPr>
        <w:t>Lời giải:</w:t>
      </w:r>
      <w:r>
        <w:br/>
      </w:r>
      <w:r>
        <w:t>Ta thấy độ dài x (dm) của cạnh hình vuông bị cắt phải thỏa mãn điều kiện 0 &lt; x &lt; 3.</w:t>
      </w:r>
      <w:r>
        <w:br/>
      </w:r>
      <w:r>
        <w:t>Từ giả thiết suy ra kích thước của khối hộp chữ nhật là x, 6 – 2x, 6 – 2x (dm).</w:t>
      </w:r>
      <w:r>
        <w:br/>
      </w:r>
      <w:r>
        <w:t>Thể tích của khối hộp là V(x) = x(6 – 2x)</w:t>
      </w:r>
      <w:r>
        <w:rPr>
          <w:vertAlign w:val="superscript"/>
        </w:rPr>
        <w:t>2</w:t>
      </w:r>
      <w:r>
        <w:t xml:space="preserve"> (dm</w:t>
      </w:r>
      <w:r>
        <w:rPr>
          <w:vertAlign w:val="superscript"/>
        </w:rPr>
        <w:t>2</w:t>
      </w:r>
      <w:r>
        <w:t>)    với 0 &lt; x &lt; 3.</w:t>
      </w:r>
      <w:r>
        <w:br/>
      </w:r>
      <w:r>
        <w:t>Ta phải tìm x</w:t>
      </w:r>
      <w:r>
        <w:rPr>
          <w:vertAlign w:val="subscript"/>
        </w:rPr>
        <w:t>0</w:t>
      </w:r>
      <w:r>
        <w:t xml:space="preserve"> ∈ (0; 3) sao cho V(x</w:t>
      </w:r>
      <w:r>
        <w:rPr>
          <w:vertAlign w:val="subscript"/>
        </w:rPr>
        <w:t>0</w:t>
      </w:r>
      <w:r>
        <w:t>) có giá trị lớn nhất.</w:t>
      </w:r>
      <w:r>
        <w:br/>
      </w:r>
      <w:r>
        <w:t>Ta có V</w:t>
      </w:r>
      <w:r>
        <w:rPr>
          <w:i/>
        </w:rPr>
        <w:t>'</w:t>
      </w:r>
      <w:r>
        <w:t>(x) = (6 – 2x)</w:t>
      </w:r>
      <w:r>
        <w:rPr>
          <w:vertAlign w:val="superscript"/>
        </w:rPr>
        <w:t>2</w:t>
      </w:r>
      <w:r>
        <w:t xml:space="preserve"> – 4x(6 – 2x) = (6 – 2x)(6 – 6x) = 12(3 – x)(1 – x).</w:t>
      </w:r>
      <w:r>
        <w:br/>
      </w:r>
      <w:r>
        <w:t>Trên khoảng (0; 3), V</w:t>
      </w:r>
      <w:r>
        <w:rPr>
          <w:i/>
        </w:rPr>
        <w:t>'</w:t>
      </w:r>
      <w:r>
        <w:t>(x) = 0 khi x = 1.</w:t>
      </w:r>
      <w:r>
        <w:br/>
      </w:r>
      <w:r>
        <w:t>Bảng biến thiên của hàm số V</w:t>
      </w:r>
      <w:r>
        <w:rPr>
          <w:i/>
        </w:rPr>
        <w:t>'</w:t>
      </w:r>
      <w:r>
        <w:t>(x)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d04aa560f654323a5e8851d1e4074d5.jpg"/>
                    <pic:cNvPicPr/>
                  </pic:nvPicPr>
                  <pic:blipFill>
                    <a:blip r:embed="rId10"/>
                    <a:stretch>
                      <a:fillRect/>
                    </a:stretch>
                  </pic:blipFill>
                  <pic:spPr>
                    <a:xfrm>
                      <a:off x="0" y="0"/>
                      <a:ext cx="1905000" cy="1905000"/>
                    </a:xfrm>
                    <a:prstGeom prst="rect"/>
                  </pic:spPr>
                </pic:pic>
              </a:graphicData>
            </a:graphic>
          </wp:inline>
        </w:drawing>
      </w:r>
      <w:r>
        <w:br/>
      </w:r>
      <w:r>
        <w:t>Căn cứ bảng biến thiên, ta thấy: Trên khoảng (0; 3), hàm số V(x) đạt giá trị lớn nhất bằng 16 tại x = 1.</w:t>
      </w:r>
      <w:r>
        <w:br/>
      </w:r>
      <w:r>
        <w:t>Vậy để khối hộp tạo thành có thể tích lớn nhất thì x = 1 (dm).</w:t>
      </w:r>
      <w:r>
        <w:br/>
      </w:r>
      <w:r>
        <w:br/>
      </w:r>
      <w:r>
        <w:rPr>
          <w:b/>
        </w:rPr>
        <w:t>Hoạt động 1 trang 15 Toán 12 Tập 1</w:t>
      </w:r>
      <w:r>
        <w:t xml:space="preserve">: Cho hàm số </w:t>
      </w:r>
      <w:r>
        <w:t>y</w:t>
      </w:r>
      <w:r>
        <w:t>=</w:t>
      </w:r>
      <w:r>
        <w:t>f</w:t>
      </w:r>
      <w:r>
        <w:t>(</w:t>
      </w:r>
      <w:r>
        <w:t>x</w:t>
      </w:r>
      <w:r>
        <w:t>)</w:t>
      </w:r>
      <w:r>
        <w:t>y=f(x)</w:t>
      </w:r>
      <w:r>
        <w:t xml:space="preserve"> liên tục trên đoạn </w:t>
      </w:r>
      <w:r>
        <w:t>[</w:t>
      </w:r>
      <w:r>
        <w:t>−</w:t>
      </w:r>
      <w:r>
        <w:t>1</w:t>
      </w:r>
      <w:r>
        <w:t>;</w:t>
      </w:r>
      <w:r>
        <w:t>1</w:t>
      </w:r>
      <w:r>
        <w:t>]</w:t>
      </w:r>
      <w:r>
        <w:t>[−1;1]</w:t>
      </w:r>
      <w:r>
        <w:t xml:space="preserve"> và có đồ thị là đường cong ở Hình 8. Quan sát đồ thị và cho biết:</w:t>
      </w:r>
      <w:r>
        <w:br/>
      </w:r>
      <w:r>
        <w:t>a) Điểm nào thuộc đồ thị hàm số có tung độ lớn nhất</w:t>
      </w:r>
      <w:r>
        <w:br/>
      </w:r>
      <w:r>
        <w:t>b) Điểm nào thuộc đồ thị hàm số có tung độ nhỏ nhất</w:t>
      </w:r>
      <w:r>
        <w:br/>
      </w:r>
      <w:r>
        <w:drawing>
          <wp:inline xmlns:a="http://schemas.openxmlformats.org/drawingml/2006/main" xmlns:pic="http://schemas.openxmlformats.org/drawingml/2006/picture">
            <wp:extent cx="1323975" cy="2257425"/>
            <wp:docPr id="3" name="Picture 3"/>
            <wp:cNvGraphicFramePr>
              <a:graphicFrameLocks noChangeAspect="1"/>
            </wp:cNvGraphicFramePr>
            <a:graphic>
              <a:graphicData uri="http://schemas.openxmlformats.org/drawingml/2006/picture">
                <pic:pic>
                  <pic:nvPicPr>
                    <pic:cNvPr id="0" name="temp_inline_fbc52fdbfa764e4e9548f0884d57a56d.jpg"/>
                    <pic:cNvPicPr/>
                  </pic:nvPicPr>
                  <pic:blipFill>
                    <a:blip r:embed="rId11"/>
                    <a:stretch>
                      <a:fillRect/>
                    </a:stretch>
                  </pic:blipFill>
                  <pic:spPr>
                    <a:xfrm>
                      <a:off x="0" y="0"/>
                      <a:ext cx="1323975" cy="2257425"/>
                    </a:xfrm>
                    <a:prstGeom prst="rect"/>
                  </pic:spPr>
                </pic:pic>
              </a:graphicData>
            </a:graphic>
          </wp:inline>
        </w:drawing>
      </w:r>
      <w:r>
        <w:br/>
      </w:r>
      <w:r>
        <w:rPr>
          <w:b/>
        </w:rPr>
        <w:t>Lời giải:</w:t>
      </w:r>
      <w:r>
        <w:br/>
      </w:r>
      <w:r>
        <w:t>a) Điểm B là điểm thuộc đồ thị hàm số có tung độ lớn nhất</w:t>
      </w:r>
      <w:r>
        <w:br/>
      </w:r>
      <w:r>
        <w:t>b) Điểm C là điểm thuộc đồ thị hàm số có tung độ nhỏ nhất</w:t>
      </w:r>
      <w:r>
        <w:br/>
      </w:r>
      <w:r>
        <w:br/>
      </w:r>
      <w:r>
        <w:br/>
      </w:r>
      <w:r>
        <w:rPr>
          <w:b/>
        </w:rPr>
        <w:t>Luyện tập 1 trang 16 Toán 12 Tập 1</w:t>
      </w:r>
      <w:r>
        <w:t xml:space="preserve">: Tìm giá trị lớn nhất và nhỏ nhất của hàm số </w:t>
      </w:r>
      <w:r>
        <w:t>f</w:t>
      </w:r>
      <w:r>
        <w:t>(</w:t>
      </w:r>
      <w:r>
        <w:t>x</w:t>
      </w:r>
      <w:r>
        <w:t>)</w:t>
      </w:r>
      <w:r>
        <w:t>=</w:t>
      </w:r>
      <w:r>
        <w:t>√</w:t>
      </w:r>
      <w:r>
        <w:t>9</w:t>
      </w:r>
      <w:r>
        <w:t>−</w:t>
      </w:r>
      <w:r>
        <w:t>x</w:t>
      </w:r>
      <w:r>
        <w:t>2</w:t>
      </w:r>
      <w:r>
        <w:t>f(x)=√(9−x^(2))</w:t>
      </w:r>
      <w:r>
        <w:t xml:space="preserve"> trên đoạn </w:t>
      </w:r>
      <w:r>
        <w:t>[</w:t>
      </w:r>
      <w:r>
        <w:t>−</w:t>
      </w:r>
      <w:r>
        <w:t>3</w:t>
      </w:r>
      <w:r>
        <w:t>;</w:t>
      </w:r>
      <w:r>
        <w:t>3</w:t>
      </w:r>
      <w:r>
        <w:t>]</w:t>
      </w:r>
      <w:r>
        <w:t>[−3;3]</w:t>
      </w:r>
      <w:r>
        <w:t>.</w:t>
      </w:r>
      <w:r>
        <w:br/>
      </w:r>
      <w:r>
        <w:rPr>
          <w:b/>
        </w:rPr>
        <w:t>Lời giải:</w:t>
      </w:r>
      <w:r>
        <w:br/>
      </w:r>
      <w:r>
        <w:t xml:space="preserve">Ta có: </w:t>
      </w:r>
      <w:r>
        <w:t>x</w:t>
      </w:r>
      <w:r>
        <w:t>∈</w:t>
      </w:r>
      <w:r>
        <w:t>[</w:t>
      </w:r>
      <w:r>
        <w:t>−</w:t>
      </w:r>
      <w:r>
        <w:t>3</w:t>
      </w:r>
      <w:r>
        <w:t>;</w:t>
      </w:r>
      <w:r>
        <w:t>3</w:t>
      </w:r>
      <w:r>
        <w:t>]</w:t>
      </w:r>
      <w:r>
        <w:t>⇒</w:t>
      </w:r>
      <w:r>
        <w:t>0</w:t>
      </w:r>
      <w:r>
        <w:t>≤</w:t>
      </w:r>
      <w:r>
        <w:t>x</w:t>
      </w:r>
      <w:r>
        <w:t>2</w:t>
      </w:r>
      <w:r>
        <w:t>≤</w:t>
      </w:r>
      <w:r>
        <w:t>9</w:t>
      </w:r>
      <w:r>
        <w:t>⇒</w:t>
      </w:r>
      <w:r>
        <w:t>0</w:t>
      </w:r>
      <w:r>
        <w:t>≤</w:t>
      </w:r>
      <w:r>
        <w:t>9</w:t>
      </w:r>
      <w:r>
        <w:t>−</w:t>
      </w:r>
      <w:r>
        <w:t>x</w:t>
      </w:r>
      <w:r>
        <w:t>2</w:t>
      </w:r>
      <w:r>
        <w:t>≤</w:t>
      </w:r>
      <w:r>
        <w:t>9</w:t>
      </w:r>
      <w:r>
        <w:t>⇒</w:t>
      </w:r>
      <w:r>
        <w:t>0</w:t>
      </w:r>
      <w:r>
        <w:t>≤</w:t>
      </w:r>
      <w:r>
        <w:t>√</w:t>
      </w:r>
      <w:r>
        <w:t>9</w:t>
      </w:r>
      <w:r>
        <w:t>−</w:t>
      </w:r>
      <w:r>
        <w:t>x</w:t>
      </w:r>
      <w:r>
        <w:t>2</w:t>
      </w:r>
      <w:r>
        <w:t>≤</w:t>
      </w:r>
      <w:r>
        <w:t>3</w:t>
      </w:r>
      <w:r>
        <w:t>x∈[−3;3]⇒0≤x^(2)≤9⇒0≤9−x^(2)≤9⇒0≤√(9−x^(2))≤3</w:t>
      </w:r>
      <w:r>
        <w:t>.</w:t>
      </w:r>
      <w:r>
        <w:br/>
      </w:r>
      <w:r>
        <w:t xml:space="preserve">Vậy </w:t>
      </w:r>
      <w:r>
        <w:t>⎧</w:t>
      </w:r>
      <w:r>
        <w:t>⎪</w:t>
      </w:r>
      <w:r>
        <w:t>⎨</w:t>
      </w:r>
      <w:r>
        <w:t>⎪</w:t>
      </w:r>
      <w:r>
        <w:t>⎩</w:t>
      </w:r>
      <w:r>
        <w:t>max</w:t>
      </w:r>
      <w:r>
        <w:t>[</w:t>
      </w:r>
      <w:r>
        <w:t>−</w:t>
      </w:r>
      <w:r>
        <w:t>3</w:t>
      </w:r>
      <w:r>
        <w:t>;</w:t>
      </w:r>
      <w:r>
        <w:t>3</w:t>
      </w:r>
      <w:r>
        <w:t>]</w:t>
      </w:r>
      <w:r>
        <w:t>f</w:t>
      </w:r>
      <w:r>
        <w:t>(</w:t>
      </w:r>
      <w:r>
        <w:t>x</w:t>
      </w:r>
      <w:r>
        <w:t>)</w:t>
      </w:r>
      <w:r>
        <w:t>=</w:t>
      </w:r>
      <w:r>
        <w:t>3</w:t>
      </w:r>
      <w:r>
        <w:t>⇔</w:t>
      </w:r>
      <w:r>
        <w:t>x</w:t>
      </w:r>
      <w:r>
        <w:t>=</w:t>
      </w:r>
      <w:r>
        <w:t>0</w:t>
      </w:r>
      <w:r>
        <w:t>min</w:t>
      </w:r>
      <w:r>
        <w:t>[</w:t>
      </w:r>
      <w:r>
        <w:t>−</w:t>
      </w:r>
      <w:r>
        <w:t>3</w:t>
      </w:r>
      <w:r>
        <w:t>;</w:t>
      </w:r>
      <w:r>
        <w:t>3</w:t>
      </w:r>
      <w:r>
        <w:t>]</w:t>
      </w:r>
      <w:r>
        <w:t>f</w:t>
      </w:r>
      <w:r>
        <w:t>(</w:t>
      </w:r>
      <w:r>
        <w:t>x</w:t>
      </w:r>
      <w:r>
        <w:t>)</w:t>
      </w:r>
      <w:r>
        <w:t>=</w:t>
      </w:r>
      <w:r>
        <w:t>0</w:t>
      </w:r>
      <w:r>
        <w:t>⇔</w:t>
      </w:r>
      <w:r>
        <w:t>x</w:t>
      </w:r>
      <w:r>
        <w:t>=</w:t>
      </w:r>
      <w:r>
        <w:t>±</w:t>
      </w:r>
      <w:r>
        <w:t>3</w:t>
      </w:r>
      <w:r>
        <w:t>{max[−3;3]⁡f(x)=3⇔x=0min[−3;3]⁡f(x)=0⇔x=±3</w:t>
      </w:r>
      <w:r>
        <w:t>.</w:t>
      </w:r>
      <w:r>
        <w:br/>
      </w:r>
      <w:r>
        <w:br/>
      </w:r>
      <w:r>
        <w:rPr>
          <w:b/>
        </w:rPr>
        <w:t>Hoạt động 2 trang 16 Toán 12 Tập 1</w:t>
      </w:r>
      <w:r>
        <w:t xml:space="preserve">: Cho hàm số </w:t>
      </w:r>
      <w:r>
        <w:t>f</w:t>
      </w:r>
      <w:r>
        <w:t>(</w:t>
      </w:r>
      <w:r>
        <w:t>x</w:t>
      </w:r>
      <w:r>
        <w:t>)</w:t>
      </w:r>
      <w:r>
        <w:t>=</w:t>
      </w:r>
      <w:r>
        <w:t>x</w:t>
      </w:r>
      <w:r>
        <w:t>+</w:t>
      </w:r>
      <w:r>
        <w:t>1</w:t>
      </w:r>
      <w:r>
        <w:t>x</w:t>
      </w:r>
      <w:r>
        <w:t>−</w:t>
      </w:r>
      <w:r>
        <w:t>1</w:t>
      </w:r>
      <w:r>
        <w:t>f(x)=x+(1)/(x−1)</w:t>
      </w:r>
      <w:r>
        <w:t xml:space="preserve"> với </w:t>
      </w:r>
      <w:r>
        <w:t>x</w:t>
      </w:r>
      <w:r>
        <w:t>&gt;</w:t>
      </w:r>
      <w:r>
        <w:t>1</w:t>
      </w:r>
      <w:r>
        <w:t>x&gt;1</w:t>
      </w:r>
      <w:r>
        <w:t>.</w:t>
      </w:r>
      <w:r>
        <w:br/>
      </w:r>
      <w:r>
        <w:t xml:space="preserve">a) Tính </w:t>
      </w:r>
      <w:r>
        <w:t>lim</w:t>
      </w:r>
      <w:r>
        <w:t>x</w:t>
      </w:r>
      <w:r>
        <w:t>→</w:t>
      </w:r>
      <w:r>
        <w:t>1</w:t>
      </w:r>
      <w:r>
        <w:t>+</w:t>
      </w:r>
      <w:r>
        <w:t>f</w:t>
      </w:r>
      <w:r>
        <w:t>(</w:t>
      </w:r>
      <w:r>
        <w:t>x</w:t>
      </w:r>
      <w:r>
        <w:t>)</w:t>
      </w:r>
      <w:r>
        <w:t>,</w:t>
      </w:r>
      <w:r>
        <w:t>lim</w:t>
      </w:r>
      <w:r>
        <w:t>x</w:t>
      </w:r>
      <w:r>
        <w:t>→</w:t>
      </w:r>
      <w:r>
        <w:t>+</w:t>
      </w:r>
      <w:r>
        <w:t>∞</w:t>
      </w:r>
      <w:r>
        <w:t>f</w:t>
      </w:r>
      <w:r>
        <w:t>(</w:t>
      </w:r>
      <w:r>
        <w:t>x</w:t>
      </w:r>
      <w:r>
        <w:t>)</w:t>
      </w:r>
      <w:r>
        <w:t>limx→1^(+)⁡f(x),limx→+∞⁡f(x)</w:t>
      </w:r>
      <w:r>
        <w:t>.</w:t>
      </w:r>
      <w:r>
        <w:br/>
      </w:r>
      <w:r>
        <w:t xml:space="preserve">b) Lập bảng biến thiên của hàm số </w:t>
      </w:r>
      <w:r>
        <w:t>f</w:t>
      </w:r>
      <w:r>
        <w:t>(</w:t>
      </w:r>
      <w:r>
        <w:t>x</w:t>
      </w:r>
      <w:r>
        <w:t>)</w:t>
      </w:r>
      <w:r>
        <w:t>f(x)</w:t>
      </w:r>
      <w:r>
        <w:t xml:space="preserve"> trên khoảng </w:t>
      </w:r>
      <w:r>
        <w:t>(</w:t>
      </w:r>
      <w:r>
        <w:t>1</w:t>
      </w:r>
      <w:r>
        <w:t>;</w:t>
      </w:r>
      <w:r>
        <w:t>+</w:t>
      </w:r>
      <w:r>
        <w:t>∞</w:t>
      </w:r>
      <w:r>
        <w:t>)</w:t>
      </w:r>
      <w:r>
        <w:t>(1;+∞)</w:t>
      </w:r>
      <w:r>
        <w:t>.</w:t>
      </w:r>
      <w:r>
        <w:br/>
      </w:r>
      <w:r>
        <w:t xml:space="preserve">c) Tìm giá trị lớn nhất và giá trị nhỏ nhất (nếu có) của hàm số </w:t>
      </w:r>
      <w:r>
        <w:t>f</w:t>
      </w:r>
      <w:r>
        <w:t>(</w:t>
      </w:r>
      <w:r>
        <w:t>x</w:t>
      </w:r>
      <w:r>
        <w:t>)</w:t>
      </w:r>
      <w:r>
        <w:t>f(x)</w:t>
      </w:r>
      <w:r>
        <w:t xml:space="preserve"> trên khoảng </w:t>
      </w:r>
      <w:r>
        <w:t>(</w:t>
      </w:r>
      <w:r>
        <w:t>1</w:t>
      </w:r>
      <w:r>
        <w:t>;</w:t>
      </w:r>
      <w:r>
        <w:t>+</w:t>
      </w:r>
      <w:r>
        <w:t>∞</w:t>
      </w:r>
      <w:r>
        <w:t>)</w:t>
      </w:r>
      <w:r>
        <w:t>(1;+∞)</w:t>
      </w:r>
      <w:r>
        <w:t>.</w:t>
      </w:r>
      <w:r>
        <w:br/>
      </w:r>
      <w:r>
        <w:rPr>
          <w:b/>
        </w:rPr>
        <w:t>Lời giải:</w:t>
      </w:r>
      <w:r>
        <w:br/>
      </w:r>
      <w:r>
        <w:t xml:space="preserve">a) Ta có: </w:t>
      </w:r>
      <w:r>
        <w:t>⎧</w:t>
      </w:r>
      <w:r>
        <w:t>⎪</w:t>
      </w:r>
      <w:r>
        <w:t>⎨</w:t>
      </w:r>
      <w:r>
        <w:t>⎪</w:t>
      </w:r>
      <w:r>
        <w:t>⎩</w:t>
      </w:r>
      <w:r>
        <w:t>lim</w:t>
      </w:r>
      <w:r>
        <w:t>x</w:t>
      </w:r>
      <w:r>
        <w:t>→</w:t>
      </w:r>
      <w:r>
        <w:t>1</w:t>
      </w:r>
      <w:r>
        <w:t>+</w:t>
      </w:r>
      <w:r>
        <w:t>f</w:t>
      </w:r>
      <w:r>
        <w:t>(</w:t>
      </w:r>
      <w:r>
        <w:t>x</w:t>
      </w:r>
      <w:r>
        <w:t>)</w:t>
      </w:r>
      <w:r>
        <w:t>=</w:t>
      </w:r>
      <w:r>
        <w:t>+</w:t>
      </w:r>
      <w:r>
        <w:t>∞</w:t>
      </w:r>
      <w:r>
        <w:t>lim</w:t>
      </w:r>
      <w:r>
        <w:t>x</w:t>
      </w:r>
      <w:r>
        <w:t>→</w:t>
      </w:r>
      <w:r>
        <w:t>+</w:t>
      </w:r>
      <w:r>
        <w:t>∞</w:t>
      </w:r>
      <w:r>
        <w:t>f</w:t>
      </w:r>
      <w:r>
        <w:t>(</w:t>
      </w:r>
      <w:r>
        <w:t>x</w:t>
      </w:r>
      <w:r>
        <w:t>)</w:t>
      </w:r>
      <w:r>
        <w:t>=</w:t>
      </w:r>
      <w:r>
        <w:t>+</w:t>
      </w:r>
      <w:r>
        <w:t>∞</w:t>
      </w:r>
      <w:r>
        <w:t>{limx→1^(+)⁡f(x)=+∞limx→+∞⁡f(x)=+∞</w:t>
      </w:r>
      <w:r>
        <w:br/>
      </w:r>
      <w:r>
        <w:t xml:space="preserve">b) Bảng biến thiên của hàm số trên khoảng </w:t>
      </w:r>
      <w:r>
        <w:t>(</w:t>
      </w:r>
      <w:r>
        <w:t>1</w:t>
      </w:r>
      <w:r>
        <w:t>;</w:t>
      </w:r>
      <w:r>
        <w:t>+</w:t>
      </w:r>
      <w:r>
        <w:t>∞</w:t>
      </w:r>
      <w:r>
        <w:t>)</w:t>
      </w:r>
      <w:r>
        <w:t>(1;+∞)</w:t>
      </w:r>
      <w:r>
        <w:t xml:space="preserve"> là:</w:t>
      </w:r>
      <w:r>
        <w:br/>
      </w:r>
      <w:r>
        <w:drawing>
          <wp:inline xmlns:a="http://schemas.openxmlformats.org/drawingml/2006/main" xmlns:pic="http://schemas.openxmlformats.org/drawingml/2006/picture">
            <wp:extent cx="5715000" cy="1809750"/>
            <wp:docPr id="4" name="Picture 4"/>
            <wp:cNvGraphicFramePr>
              <a:graphicFrameLocks noChangeAspect="1"/>
            </wp:cNvGraphicFramePr>
            <a:graphic>
              <a:graphicData uri="http://schemas.openxmlformats.org/drawingml/2006/picture">
                <pic:pic>
                  <pic:nvPicPr>
                    <pic:cNvPr id="0" name="temp_inline_24c52c400a194056b0d8fe2f06cc48d3.jpg"/>
                    <pic:cNvPicPr/>
                  </pic:nvPicPr>
                  <pic:blipFill>
                    <a:blip r:embed="rId12"/>
                    <a:stretch>
                      <a:fillRect/>
                    </a:stretch>
                  </pic:blipFill>
                  <pic:spPr>
                    <a:xfrm>
                      <a:off x="0" y="0"/>
                      <a:ext cx="5715000" cy="1809750"/>
                    </a:xfrm>
                    <a:prstGeom prst="rect"/>
                  </pic:spPr>
                </pic:pic>
              </a:graphicData>
            </a:graphic>
          </wp:inline>
        </w:drawing>
      </w:r>
      <w:r>
        <w:br/>
      </w:r>
      <w:r>
        <w:t xml:space="preserve">c) Hàm số có giá trị nhỏ nhất bằng 3 khi </w:t>
      </w:r>
      <w:r>
        <w:t>x</w:t>
      </w:r>
      <w:r>
        <w:t>=</w:t>
      </w:r>
      <w:r>
        <w:t>2</w:t>
      </w:r>
      <w:r>
        <w:t>x=2</w:t>
      </w:r>
      <w:r>
        <w:t xml:space="preserve"> và không có giá trị lớn nhất.</w:t>
      </w:r>
      <w:r>
        <w:br/>
      </w:r>
      <w:r>
        <w:br/>
      </w:r>
      <w:r>
        <w:br/>
      </w:r>
      <w:r>
        <w:rPr>
          <w:b/>
        </w:rPr>
        <w:t>Luyện tập 2 trang 16 Toán 12 Tập 1</w:t>
      </w:r>
      <w:r>
        <w:t xml:space="preserve">: Tìm giá trị lớn nhất và giá trị nhỏ nhất (nếu có) của hàm số </w:t>
      </w:r>
      <w:r>
        <w:t>y</w:t>
      </w:r>
      <w:r>
        <w:t>=</w:t>
      </w:r>
      <w:r>
        <w:t>2</w:t>
      </w:r>
      <w:r>
        <w:t>x</w:t>
      </w:r>
      <w:r>
        <w:t>−</w:t>
      </w:r>
      <w:r>
        <w:t>5</w:t>
      </w:r>
      <w:r>
        <w:t>x</w:t>
      </w:r>
      <w:r>
        <w:t>−</w:t>
      </w:r>
      <w:r>
        <w:t>1</w:t>
      </w:r>
      <w:r>
        <w:t>y=(2x−5)/(x−1)</w:t>
      </w:r>
      <w:r>
        <w:t xml:space="preserve"> trên nửa khoảng </w:t>
      </w:r>
      <w:r>
        <w:t>(</w:t>
      </w:r>
      <w:r>
        <w:t>1</w:t>
      </w:r>
      <w:r>
        <w:t>;</w:t>
      </w:r>
      <w:r>
        <w:t>3</w:t>
      </w:r>
      <w:r>
        <w:t>]</w:t>
      </w:r>
      <w:r>
        <w:t>(1;3]</w:t>
      </w:r>
      <w:r>
        <w:t>.</w:t>
      </w:r>
      <w:r>
        <w:br/>
      </w:r>
      <w:r>
        <w:rPr>
          <w:b/>
        </w:rPr>
        <w:t>Lời giải:</w:t>
      </w:r>
      <w:r>
        <w:br/>
      </w:r>
      <w:r>
        <w:t xml:space="preserve">Ta có: </w:t>
      </w:r>
      <w:r>
        <w:t>y</w:t>
      </w:r>
      <w:r>
        <w:t>′</w:t>
      </w:r>
      <w:r>
        <w:t>=</w:t>
      </w:r>
      <w:r>
        <w:t>3</w:t>
      </w:r>
      <w:r>
        <w:t>(</w:t>
      </w:r>
      <w:r>
        <w:t>x</w:t>
      </w:r>
      <w:r>
        <w:t>−</w:t>
      </w:r>
      <w:r>
        <w:t>1</w:t>
      </w:r>
      <w:r>
        <w:t>)</w:t>
      </w:r>
      <w:r>
        <w:t>2</w:t>
      </w:r>
      <w:r>
        <w:t>y^(′)=(3)/((x−1)^(2))</w:t>
      </w:r>
      <w:r>
        <w:t>.</w:t>
      </w:r>
      <w:r>
        <w:br/>
      </w:r>
      <w:r>
        <w:t xml:space="preserve">Nhận xét </w:t>
      </w:r>
      <w:r>
        <w:t>y</w:t>
      </w:r>
      <w:r>
        <w:t>′</w:t>
      </w:r>
      <w:r>
        <w:t>&gt;</w:t>
      </w:r>
      <w:r>
        <w:t>0</w:t>
      </w:r>
      <w:r>
        <w:t>∀</w:t>
      </w:r>
      <w:r>
        <w:t>x</w:t>
      </w:r>
      <w:r>
        <w:t>∈</w:t>
      </w:r>
      <w:r>
        <w:t>D</w:t>
      </w:r>
      <w:r>
        <w:t>y^(′)&gt;0∀x∈D</w:t>
      </w:r>
      <w:r>
        <w:t>.</w:t>
      </w:r>
      <w:r>
        <w:br/>
      </w:r>
      <w:r>
        <w:t>Ta có bảng biến thiên:</w:t>
      </w:r>
      <w:r>
        <w:br/>
      </w:r>
      <w:r>
        <w:drawing>
          <wp:inline xmlns:a="http://schemas.openxmlformats.org/drawingml/2006/main" xmlns:pic="http://schemas.openxmlformats.org/drawingml/2006/picture">
            <wp:extent cx="5229225" cy="2809875"/>
            <wp:docPr id="5" name="Picture 5"/>
            <wp:cNvGraphicFramePr>
              <a:graphicFrameLocks noChangeAspect="1"/>
            </wp:cNvGraphicFramePr>
            <a:graphic>
              <a:graphicData uri="http://schemas.openxmlformats.org/drawingml/2006/picture">
                <pic:pic>
                  <pic:nvPicPr>
                    <pic:cNvPr id="0" name="temp_inline_1b87f43510224d9eb81e6b12ab66999d.jpg"/>
                    <pic:cNvPicPr/>
                  </pic:nvPicPr>
                  <pic:blipFill>
                    <a:blip r:embed="rId13"/>
                    <a:stretch>
                      <a:fillRect/>
                    </a:stretch>
                  </pic:blipFill>
                  <pic:spPr>
                    <a:xfrm>
                      <a:off x="0" y="0"/>
                      <a:ext cx="5229225" cy="2809875"/>
                    </a:xfrm>
                    <a:prstGeom prst="rect"/>
                  </pic:spPr>
                </pic:pic>
              </a:graphicData>
            </a:graphic>
          </wp:inline>
        </w:drawing>
      </w:r>
      <w:r>
        <w:br/>
      </w:r>
      <w:r>
        <w:t xml:space="preserve">Vậy hàm số có giá trị lớn nhất bằng </w:t>
      </w:r>
      <w:r>
        <w:t>1</w:t>
      </w:r>
      <w:r>
        <w:t>2</w:t>
      </w:r>
      <w:r>
        <w:t>(1)/(2)</w:t>
      </w:r>
      <w:r>
        <w:t xml:space="preserve"> khi </w:t>
      </w:r>
      <w:r>
        <w:t>x</w:t>
      </w:r>
      <w:r>
        <w:t>=</w:t>
      </w:r>
      <w:r>
        <w:t>3</w:t>
      </w:r>
      <w:r>
        <w:t>x=3</w:t>
      </w:r>
      <w:r>
        <w:t xml:space="preserve"> và không có giá trị nhỏ nhất.</w:t>
      </w:r>
      <w:r>
        <w:br/>
      </w:r>
      <w:r>
        <w:br/>
      </w:r>
      <w:r>
        <w:br/>
      </w:r>
      <w:r>
        <w:rPr>
          <w:b/>
        </w:rPr>
        <w:t>Hoạt động 3 trang 17 Toán 12 Tập 1</w:t>
      </w:r>
      <w:r>
        <w:t xml:space="preserve">: Cho hàm số </w:t>
      </w:r>
      <w:r>
        <w:t>y</w:t>
      </w:r>
      <w:r>
        <w:t>=</w:t>
      </w:r>
      <w:r>
        <w:t>f</w:t>
      </w:r>
      <w:r>
        <w:t>(</w:t>
      </w:r>
      <w:r>
        <w:t>x</w:t>
      </w:r>
      <w:r>
        <w:t>)</w:t>
      </w:r>
      <w:r>
        <w:t>=</w:t>
      </w:r>
      <w:r>
        <w:t>2</w:t>
      </w:r>
      <w:r>
        <w:t>x</w:t>
      </w:r>
      <w:r>
        <w:t>3</w:t>
      </w:r>
      <w:r>
        <w:t>−</w:t>
      </w:r>
      <w:r>
        <w:t>6</w:t>
      </w:r>
      <w:r>
        <w:t>x</w:t>
      </w:r>
      <w:r>
        <w:t>,</w:t>
      </w:r>
      <w:r>
        <w:t>x</w:t>
      </w:r>
      <w:r>
        <w:t>∈</w:t>
      </w:r>
      <w:r>
        <w:t>[</w:t>
      </w:r>
      <w:r>
        <w:t>−</w:t>
      </w:r>
      <w:r>
        <w:t>2</w:t>
      </w:r>
      <w:r>
        <w:t>;</w:t>
      </w:r>
      <w:r>
        <w:t>2</w:t>
      </w:r>
      <w:r>
        <w:t>]</w:t>
      </w:r>
      <w:r>
        <w:t>y=f(x)=2x^(3)−6x,x∈[−2;2]</w:t>
      </w:r>
      <w:r>
        <w:t xml:space="preserve"> có đồ thị là đường cong ở Hình 9.</w:t>
      </w:r>
      <w:r>
        <w:br/>
      </w:r>
      <w:r>
        <w:t xml:space="preserve">a) Dựa vào đồ thị ở Hình 9, hãy cho biết các giá trị </w:t>
      </w:r>
      <w:r>
        <w:t>M</w:t>
      </w:r>
      <w:r>
        <w:t>=</w:t>
      </w:r>
      <w:r>
        <w:t>max</w:t>
      </w:r>
      <w:r>
        <w:t>[</w:t>
      </w:r>
      <w:r>
        <w:t>−</w:t>
      </w:r>
      <w:r>
        <w:t>2</w:t>
      </w:r>
      <w:r>
        <w:t>;</w:t>
      </w:r>
      <w:r>
        <w:t>2</w:t>
      </w:r>
      <w:r>
        <w:t>]</w:t>
      </w:r>
      <w:r>
        <w:t>f</w:t>
      </w:r>
      <w:r>
        <w:t>(</w:t>
      </w:r>
      <w:r>
        <w:t>x</w:t>
      </w:r>
      <w:r>
        <w:t>)</w:t>
      </w:r>
      <w:r>
        <w:t>;</w:t>
      </w:r>
      <w:r>
        <w:t>m</w:t>
      </w:r>
      <w:r>
        <w:t>=</w:t>
      </w:r>
      <w:r>
        <w:t>min</w:t>
      </w:r>
      <w:r>
        <w:t>[</w:t>
      </w:r>
      <w:r>
        <w:t>−</w:t>
      </w:r>
      <w:r>
        <w:t>2</w:t>
      </w:r>
      <w:r>
        <w:t>;</w:t>
      </w:r>
      <w:r>
        <w:t>2</w:t>
      </w:r>
      <w:r>
        <w:t>]</w:t>
      </w:r>
      <w:r>
        <w:t>f</w:t>
      </w:r>
      <w:r>
        <w:t>(</w:t>
      </w:r>
      <w:r>
        <w:t>x</w:t>
      </w:r>
      <w:r>
        <w:t>)</w:t>
      </w:r>
      <w:r>
        <w:t>M=max[−2;2]⁡f(x);m=min[−2;2]⁡f(x)</w:t>
      </w:r>
      <w:r>
        <w:t xml:space="preserve"> bằng bao nhiêu.</w:t>
      </w:r>
      <w:r>
        <w:br/>
      </w:r>
      <w:r>
        <w:t xml:space="preserve">b) Giải phương trình </w:t>
      </w:r>
      <w:r>
        <w:t>f</w:t>
      </w:r>
      <w:r>
        <w:t>′</w:t>
      </w:r>
      <w:r>
        <w:t>(</w:t>
      </w:r>
      <w:r>
        <w:t>x</w:t>
      </w:r>
      <w:r>
        <w:t>)</w:t>
      </w:r>
      <w:r>
        <w:t>=</w:t>
      </w:r>
      <w:r>
        <w:t>0</w:t>
      </w:r>
      <w:r>
        <w:t>f^(′)(x)=0</w:t>
      </w:r>
      <w:r>
        <w:t xml:space="preserve"> với </w:t>
      </w:r>
      <w:r>
        <w:t>x</w:t>
      </w:r>
      <w:r>
        <w:t>∈</w:t>
      </w:r>
      <w:r>
        <w:t>(</w:t>
      </w:r>
      <w:r>
        <w:t>−</w:t>
      </w:r>
      <w:r>
        <w:t>2</w:t>
      </w:r>
      <w:r>
        <w:t>;</w:t>
      </w:r>
      <w:r>
        <w:t>2</w:t>
      </w:r>
      <w:r>
        <w:t>)</w:t>
      </w:r>
      <w:r>
        <w:t>x∈(−2;2)</w:t>
      </w:r>
      <w:r>
        <w:br/>
      </w:r>
      <w:r>
        <w:t xml:space="preserve">c) Tính các giá trị của hàm số </w:t>
      </w:r>
      <w:r>
        <w:t>f</w:t>
      </w:r>
      <w:r>
        <w:t>(</w:t>
      </w:r>
      <w:r>
        <w:t>x</w:t>
      </w:r>
      <w:r>
        <w:t>)</w:t>
      </w:r>
      <w:r>
        <w:t>f(x)</w:t>
      </w:r>
      <w:r>
        <w:t xml:space="preserve"> tại hai đầu mút </w:t>
      </w:r>
      <w:r>
        <w:t>−</w:t>
      </w:r>
      <w:r>
        <w:t>2</w:t>
      </w:r>
      <w:r>
        <w:t>;</w:t>
      </w:r>
      <w:r>
        <w:t>2</w:t>
      </w:r>
      <w:r>
        <w:t>−2;2</w:t>
      </w:r>
      <w:r>
        <w:t xml:space="preserve"> và tại các điểm </w:t>
      </w:r>
      <w:r>
        <w:t>x</w:t>
      </w:r>
      <w:r>
        <w:t>∈</w:t>
      </w:r>
      <w:r>
        <w:t>(</w:t>
      </w:r>
      <w:r>
        <w:t>−</w:t>
      </w:r>
      <w:r>
        <w:t>2</w:t>
      </w:r>
      <w:r>
        <w:t>;</w:t>
      </w:r>
      <w:r>
        <w:t>2</w:t>
      </w:r>
      <w:r>
        <w:t>)</w:t>
      </w:r>
      <w:r>
        <w:t>x∈(−2;2)</w:t>
      </w:r>
      <w:r>
        <w:t xml:space="preserve"> mà ở đó </w:t>
      </w:r>
      <w:r>
        <w:t>f</w:t>
      </w:r>
      <w:r>
        <w:t>′</w:t>
      </w:r>
      <w:r>
        <w:t>(</w:t>
      </w:r>
      <w:r>
        <w:t>x</w:t>
      </w:r>
      <w:r>
        <w:t>)</w:t>
      </w:r>
      <w:r>
        <w:t>=</w:t>
      </w:r>
      <w:r>
        <w:t>0</w:t>
      </w:r>
      <w:r>
        <w:t>f^(′)(x)=0</w:t>
      </w:r>
      <w:r>
        <w:br/>
      </w:r>
      <w:r>
        <w:t>d) So sánh M (hoặc m) với số lớn nhất (hoặc số bé nhất) trong các giá trị tính được ở câu c</w:t>
      </w:r>
      <w:r>
        <w:br/>
      </w:r>
      <w:r>
        <w:drawing>
          <wp:inline xmlns:a="http://schemas.openxmlformats.org/drawingml/2006/main" xmlns:pic="http://schemas.openxmlformats.org/drawingml/2006/picture">
            <wp:extent cx="1924049" cy="2686050"/>
            <wp:docPr id="6" name="Picture 6"/>
            <wp:cNvGraphicFramePr>
              <a:graphicFrameLocks noChangeAspect="1"/>
            </wp:cNvGraphicFramePr>
            <a:graphic>
              <a:graphicData uri="http://schemas.openxmlformats.org/drawingml/2006/picture">
                <pic:pic>
                  <pic:nvPicPr>
                    <pic:cNvPr id="0" name="temp_inline_dca5e759180244ab924a942ed03e96c2.jpg"/>
                    <pic:cNvPicPr/>
                  </pic:nvPicPr>
                  <pic:blipFill>
                    <a:blip r:embed="rId14"/>
                    <a:stretch>
                      <a:fillRect/>
                    </a:stretch>
                  </pic:blipFill>
                  <pic:spPr>
                    <a:xfrm>
                      <a:off x="0" y="0"/>
                      <a:ext cx="1924049" cy="2686050"/>
                    </a:xfrm>
                    <a:prstGeom prst="rect"/>
                  </pic:spPr>
                </pic:pic>
              </a:graphicData>
            </a:graphic>
          </wp:inline>
        </w:drawing>
      </w:r>
      <w:r>
        <w:br/>
      </w:r>
      <w:r>
        <w:rPr>
          <w:b/>
        </w:rPr>
        <w:t>Lời giải:</w:t>
      </w:r>
      <w:r>
        <w:br/>
      </w:r>
      <w:r>
        <w:t xml:space="preserve">a) Ta có: </w:t>
      </w:r>
      <w:r>
        <w:t>⎧</w:t>
      </w:r>
      <w:r>
        <w:t>⎪</w:t>
      </w:r>
      <w:r>
        <w:t>⎨</w:t>
      </w:r>
      <w:r>
        <w:t>⎪</w:t>
      </w:r>
      <w:r>
        <w:t>⎩</w:t>
      </w:r>
      <w:r>
        <w:t>max</w:t>
      </w:r>
      <w:r>
        <w:t>[</w:t>
      </w:r>
      <w:r>
        <w:t>−</w:t>
      </w:r>
      <w:r>
        <w:t>2</w:t>
      </w:r>
      <w:r>
        <w:t>;</w:t>
      </w:r>
      <w:r>
        <w:t>2</w:t>
      </w:r>
      <w:r>
        <w:t>]</w:t>
      </w:r>
      <w:r>
        <w:t>f</w:t>
      </w:r>
      <w:r>
        <w:t>(</w:t>
      </w:r>
      <w:r>
        <w:t>x</w:t>
      </w:r>
      <w:r>
        <w:t>)</w:t>
      </w:r>
      <w:r>
        <w:t>=</w:t>
      </w:r>
      <w:r>
        <w:t>4</w:t>
      </w:r>
      <w:r>
        <w:t>min</w:t>
      </w:r>
      <w:r>
        <w:t>[</w:t>
      </w:r>
      <w:r>
        <w:t>−</w:t>
      </w:r>
      <w:r>
        <w:t>2</w:t>
      </w:r>
      <w:r>
        <w:t>;</w:t>
      </w:r>
      <w:r>
        <w:t>2</w:t>
      </w:r>
      <w:r>
        <w:t>]</w:t>
      </w:r>
      <w:r>
        <w:t>f</w:t>
      </w:r>
      <w:r>
        <w:t>(</w:t>
      </w:r>
      <w:r>
        <w:t>x</w:t>
      </w:r>
      <w:r>
        <w:t>)</w:t>
      </w:r>
      <w:r>
        <w:t>=</w:t>
      </w:r>
      <w:r>
        <w:t>−</w:t>
      </w:r>
      <w:r>
        <w:t>4</w:t>
      </w:r>
      <w:r>
        <w:t>{max[−2;2]⁡f(x)=4min[−2;2]⁡f(x)=−4</w:t>
      </w:r>
      <w:r>
        <w:t>.</w:t>
      </w:r>
      <w:r>
        <w:br/>
      </w:r>
      <w:r>
        <w:t xml:space="preserve">b) Ta có: </w:t>
      </w:r>
      <w:r>
        <w:t>f</w:t>
      </w:r>
      <w:r>
        <w:t>′</w:t>
      </w:r>
      <w:r>
        <w:t>(</w:t>
      </w:r>
      <w:r>
        <w:t>x</w:t>
      </w:r>
      <w:r>
        <w:t>)</w:t>
      </w:r>
      <w:r>
        <w:t>=</w:t>
      </w:r>
      <w:r>
        <w:t>6</w:t>
      </w:r>
      <w:r>
        <w:t>x</w:t>
      </w:r>
      <w:r>
        <w:t>2</w:t>
      </w:r>
      <w:r>
        <w:t>−</w:t>
      </w:r>
      <w:r>
        <w:t>6</w:t>
      </w:r>
      <w:r>
        <w:t>f^(′)(x)=6x^(2)−6</w:t>
      </w:r>
      <w:r>
        <w:t>.</w:t>
      </w:r>
      <w:r>
        <w:br/>
      </w:r>
      <w:r>
        <w:t xml:space="preserve">Xét </w:t>
      </w:r>
      <w:r>
        <w:t>f</w:t>
      </w:r>
      <w:r>
        <w:t>′</w:t>
      </w:r>
      <w:r>
        <w:t>(</w:t>
      </w:r>
      <w:r>
        <w:t>x</w:t>
      </w:r>
      <w:r>
        <w:t>)</w:t>
      </w:r>
      <w:r>
        <w:t>=</w:t>
      </w:r>
      <w:r>
        <w:t>0</w:t>
      </w:r>
      <w:r>
        <w:t>⇔</w:t>
      </w:r>
      <w:r>
        <w:t>x</w:t>
      </w:r>
      <w:r>
        <w:t>=</w:t>
      </w:r>
      <w:r>
        <w:t>±</w:t>
      </w:r>
      <w:r>
        <w:t>1</w:t>
      </w:r>
      <w:r>
        <w:t>f^(′)(x)=0⇔x=±1</w:t>
      </w:r>
      <w:r>
        <w:t>.</w:t>
      </w:r>
      <w:r>
        <w:br/>
      </w:r>
      <w:r>
        <w:t>c) Ta có:</w:t>
      </w:r>
      <w:r>
        <w:t>{</w:t>
      </w:r>
      <w:r>
        <w:t>f</w:t>
      </w:r>
      <w:r>
        <w:t>(</w:t>
      </w:r>
      <w:r>
        <w:t>2</w:t>
      </w:r>
      <w:r>
        <w:t>)</w:t>
      </w:r>
      <w:r>
        <w:t>=</w:t>
      </w:r>
      <w:r>
        <w:t>f</w:t>
      </w:r>
      <w:r>
        <w:t>(</w:t>
      </w:r>
      <w:r>
        <w:t>−</w:t>
      </w:r>
      <w:r>
        <w:t>1</w:t>
      </w:r>
      <w:r>
        <w:t>)</w:t>
      </w:r>
      <w:r>
        <w:t>=</w:t>
      </w:r>
      <w:r>
        <w:t>4</w:t>
      </w:r>
      <w:r>
        <w:t>f</w:t>
      </w:r>
      <w:r>
        <w:t>(</w:t>
      </w:r>
      <w:r>
        <w:t>−</w:t>
      </w:r>
      <w:r>
        <w:t>2</w:t>
      </w:r>
      <w:r>
        <w:t>)</w:t>
      </w:r>
      <w:r>
        <w:t>=</w:t>
      </w:r>
      <w:r>
        <w:t>f</w:t>
      </w:r>
      <w:r>
        <w:t>(</w:t>
      </w:r>
      <w:r>
        <w:t>1</w:t>
      </w:r>
      <w:r>
        <w:t>)</w:t>
      </w:r>
      <w:r>
        <w:t>=</w:t>
      </w:r>
      <w:r>
        <w:t>−</w:t>
      </w:r>
      <w:r>
        <w:t>4</w:t>
      </w:r>
      <w:r>
        <w:t>{f(2)=f(−1)=4f(−2)=f(1)=−4</w:t>
      </w:r>
      <w:r>
        <w:t>.</w:t>
      </w:r>
      <w:r>
        <w:br/>
      </w:r>
      <w:r>
        <w:t xml:space="preserve">d) Nhận xét: </w:t>
      </w:r>
      <w:r>
        <w:t>⎧</w:t>
      </w:r>
      <w:r>
        <w:t>⎪</w:t>
      </w:r>
      <w:r>
        <w:t>⎨</w:t>
      </w:r>
      <w:r>
        <w:t>⎪</w:t>
      </w:r>
      <w:r>
        <w:t>⎩</w:t>
      </w:r>
      <w:r>
        <w:t>max</w:t>
      </w:r>
      <w:r>
        <w:t>[</w:t>
      </w:r>
      <w:r>
        <w:t>−</w:t>
      </w:r>
      <w:r>
        <w:t>2</w:t>
      </w:r>
      <w:r>
        <w:t>;</w:t>
      </w:r>
      <w:r>
        <w:t>2</w:t>
      </w:r>
      <w:r>
        <w:t>]</w:t>
      </w:r>
      <w:r>
        <w:t>f</w:t>
      </w:r>
      <w:r>
        <w:t>(</w:t>
      </w:r>
      <w:r>
        <w:t>x</w:t>
      </w:r>
      <w:r>
        <w:t>)</w:t>
      </w:r>
      <w:r>
        <w:t>=</w:t>
      </w:r>
      <w:r>
        <w:t>f</w:t>
      </w:r>
      <w:r>
        <w:t>(</w:t>
      </w:r>
      <w:r>
        <w:t>2</w:t>
      </w:r>
      <w:r>
        <w:t>)</w:t>
      </w:r>
      <w:r>
        <w:t>=</w:t>
      </w:r>
      <w:r>
        <w:t>f</w:t>
      </w:r>
      <w:r>
        <w:t>(</w:t>
      </w:r>
      <w:r>
        <w:t>−</w:t>
      </w:r>
      <w:r>
        <w:t>1</w:t>
      </w:r>
      <w:r>
        <w:t>)</w:t>
      </w:r>
      <w:r>
        <w:t>min</w:t>
      </w:r>
      <w:r>
        <w:t>[</w:t>
      </w:r>
      <w:r>
        <w:t>−</w:t>
      </w:r>
      <w:r>
        <w:t>2</w:t>
      </w:r>
      <w:r>
        <w:t>;</w:t>
      </w:r>
      <w:r>
        <w:t>2</w:t>
      </w:r>
      <w:r>
        <w:t>]</w:t>
      </w:r>
      <w:r>
        <w:t>f</w:t>
      </w:r>
      <w:r>
        <w:t>(</w:t>
      </w:r>
      <w:r>
        <w:t>x</w:t>
      </w:r>
      <w:r>
        <w:t>)</w:t>
      </w:r>
      <w:r>
        <w:t>=</w:t>
      </w:r>
      <w:r>
        <w:t>f</w:t>
      </w:r>
      <w:r>
        <w:t>(</w:t>
      </w:r>
      <w:r>
        <w:t>−</w:t>
      </w:r>
      <w:r>
        <w:t>2</w:t>
      </w:r>
      <w:r>
        <w:t>)</w:t>
      </w:r>
      <w:r>
        <w:t>=</w:t>
      </w:r>
      <w:r>
        <w:t>f</w:t>
      </w:r>
      <w:r>
        <w:t>(</w:t>
      </w:r>
      <w:r>
        <w:t>1</w:t>
      </w:r>
      <w:r>
        <w:t>)</w:t>
      </w:r>
      <w:r>
        <w:t>{max[−2;2]⁡f(x)=f(2)=f(−1)min[−2;2]⁡f(x)=f(−2)=f(1)</w:t>
      </w:r>
      <w:r>
        <w:t>.</w:t>
      </w:r>
      <w:r>
        <w:br/>
      </w:r>
      <w:r>
        <w:br/>
      </w:r>
      <w:r>
        <w:br/>
      </w:r>
      <w:r>
        <w:rPr>
          <w:b/>
        </w:rPr>
        <w:t>Luyện tập 3 trang 18 Toán 12 Tập 1</w:t>
      </w:r>
      <w:r>
        <w:t xml:space="preserve">: Tìm giá trị lớn nhất và giá trị nhỏ nhất của hàm số </w:t>
      </w:r>
      <w:r>
        <w:t>f</w:t>
      </w:r>
      <w:r>
        <w:t>(</w:t>
      </w:r>
      <w:r>
        <w:t>x</w:t>
      </w:r>
      <w:r>
        <w:t>)</w:t>
      </w:r>
      <w:r>
        <w:t>=</w:t>
      </w:r>
      <w:r>
        <w:t>sin</w:t>
      </w:r>
      <w:r>
        <w:t>2</w:t>
      </w:r>
      <w:r>
        <w:t>x</w:t>
      </w:r>
      <w:r>
        <w:t>−</w:t>
      </w:r>
      <w:r>
        <w:t>2</w:t>
      </w:r>
      <w:r>
        <w:t>x</w:t>
      </w:r>
      <w:r>
        <w:t>f(x)=sin⁡2x−2x</w:t>
      </w:r>
      <w:r>
        <w:t xml:space="preserve"> trên đoạn </w:t>
      </w:r>
      <w:r>
        <w:t>[</w:t>
      </w:r>
      <w:r>
        <w:t>π</w:t>
      </w:r>
      <w:r>
        <w:t>2</w:t>
      </w:r>
      <w:r>
        <w:t>;</w:t>
      </w:r>
      <w:r>
        <w:t>3</w:t>
      </w:r>
      <w:r>
        <w:t>π</w:t>
      </w:r>
      <w:r>
        <w:t>2</w:t>
      </w:r>
      <w:r>
        <w:t>]</w:t>
      </w:r>
      <w:r>
        <w:t>[(π)/(2);(3π)/(2)]</w:t>
      </w:r>
      <w:r>
        <w:t>.</w:t>
      </w:r>
      <w:r>
        <w:br/>
      </w:r>
      <w:r>
        <w:rPr>
          <w:b/>
        </w:rPr>
        <w:t>Lời giải:</w:t>
      </w:r>
      <w:r>
        <w:br/>
      </w:r>
      <w:r>
        <w:t xml:space="preserve">Ta có: </w:t>
      </w:r>
      <w:r>
        <w:t>f</w:t>
      </w:r>
      <w:r>
        <w:t>′</w:t>
      </w:r>
      <w:r>
        <w:t>(</w:t>
      </w:r>
      <w:r>
        <w:t>x</w:t>
      </w:r>
      <w:r>
        <w:t>)</w:t>
      </w:r>
      <w:r>
        <w:t>=</w:t>
      </w:r>
      <w:r>
        <w:t>2</w:t>
      </w:r>
      <w:r>
        <w:t>cos</w:t>
      </w:r>
      <w:r>
        <w:t>2</w:t>
      </w:r>
      <w:r>
        <w:t>x</w:t>
      </w:r>
      <w:r>
        <w:t>−</w:t>
      </w:r>
      <w:r>
        <w:t>2</w:t>
      </w:r>
      <w:r>
        <w:t>f^(′)(x)=2cos⁡2x−2</w:t>
      </w:r>
      <w:r>
        <w:t>.</w:t>
      </w:r>
      <w:r>
        <w:br/>
      </w:r>
      <w:r>
        <w:t xml:space="preserve">Xét </w:t>
      </w:r>
      <w:r>
        <w:t>f</w:t>
      </w:r>
      <w:r>
        <w:t>′</w:t>
      </w:r>
      <w:r>
        <w:t>(</w:t>
      </w:r>
      <w:r>
        <w:t>x</w:t>
      </w:r>
      <w:r>
        <w:t>)</w:t>
      </w:r>
      <w:r>
        <w:t>=</w:t>
      </w:r>
      <w:r>
        <w:t>0</w:t>
      </w:r>
      <w:r>
        <w:t>⇔</w:t>
      </w:r>
      <w:r>
        <w:t>x</w:t>
      </w:r>
      <w:r>
        <w:t>=</w:t>
      </w:r>
      <w:r>
        <w:t>π</w:t>
      </w:r>
      <w:r>
        <w:t>f^(′)(x)=0⇔x=π</w:t>
      </w:r>
      <w:r>
        <w:t>.</w:t>
      </w:r>
      <w:r>
        <w:br/>
      </w:r>
      <w:r>
        <w:t xml:space="preserve">Ta có </w:t>
      </w:r>
      <w:r>
        <w:t>f</w:t>
      </w:r>
      <w:r>
        <w:t>(</w:t>
      </w:r>
      <w:r>
        <w:t>π</w:t>
      </w:r>
      <w:r>
        <w:t>2</w:t>
      </w:r>
      <w:r>
        <w:t>)</w:t>
      </w:r>
      <w:r>
        <w:t>=</w:t>
      </w:r>
      <w:r>
        <w:t>−</w:t>
      </w:r>
      <w:r>
        <w:t>π</w:t>
      </w:r>
      <w:r>
        <w:t>,</w:t>
      </w:r>
      <w:r>
        <w:t>f</w:t>
      </w:r>
      <w:r>
        <w:t>(</w:t>
      </w:r>
      <w:r>
        <w:t>π</w:t>
      </w:r>
      <w:r>
        <w:t>)</w:t>
      </w:r>
      <w:r>
        <w:t>=</w:t>
      </w:r>
      <w:r>
        <w:t>−</w:t>
      </w:r>
      <w:r>
        <w:t>2</w:t>
      </w:r>
      <w:r>
        <w:t>π</w:t>
      </w:r>
      <w:r>
        <w:t>,</w:t>
      </w:r>
      <w:r>
        <w:t>f</w:t>
      </w:r>
      <w:r>
        <w:t>(</w:t>
      </w:r>
      <w:r>
        <w:t>3</w:t>
      </w:r>
      <w:r>
        <w:t>π</w:t>
      </w:r>
      <w:r>
        <w:t>2</w:t>
      </w:r>
      <w:r>
        <w:t>)</w:t>
      </w:r>
      <w:r>
        <w:t>=</w:t>
      </w:r>
      <w:r>
        <w:t>−</w:t>
      </w:r>
      <w:r>
        <w:t>3</w:t>
      </w:r>
      <w:r>
        <w:t>π</w:t>
      </w:r>
      <w:r>
        <w:t>f((π)/(2))=−π,f(π)=−2π,f((3π)/(2))=−3π</w:t>
      </w:r>
      <w:r>
        <w:br/>
      </w:r>
      <w:r>
        <w:t xml:space="preserve">Vậy hàm số </w:t>
      </w:r>
      <w:r>
        <w:t>f</w:t>
      </w:r>
      <w:r>
        <w:t>(</w:t>
      </w:r>
      <w:r>
        <w:t>x</w:t>
      </w:r>
      <w:r>
        <w:t>)</w:t>
      </w:r>
      <w:r>
        <w:t>=</w:t>
      </w:r>
      <w:r>
        <w:t>sin</w:t>
      </w:r>
      <w:r>
        <w:t>2</w:t>
      </w:r>
      <w:r>
        <w:t>x</w:t>
      </w:r>
      <w:r>
        <w:t>−</w:t>
      </w:r>
      <w:r>
        <w:t>2</w:t>
      </w:r>
      <w:r>
        <w:t>x</w:t>
      </w:r>
      <w:r>
        <w:t>f(x)=sin⁡2x−2x</w:t>
      </w:r>
      <w:r>
        <w:t xml:space="preserve"> có giá trị nhỏ nhất bằng </w:t>
      </w:r>
      <w:r>
        <w:t>−</w:t>
      </w:r>
      <w:r>
        <w:t>3</w:t>
      </w:r>
      <w:r>
        <w:t>π</w:t>
      </w:r>
      <w:r>
        <w:t>−3π</w:t>
      </w:r>
      <w:r>
        <w:t xml:space="preserve"> khi </w:t>
      </w:r>
      <w:r>
        <w:t>x</w:t>
      </w:r>
      <w:r>
        <w:t>=</w:t>
      </w:r>
      <w:r>
        <w:t>3</w:t>
      </w:r>
      <w:r>
        <w:t>π</w:t>
      </w:r>
      <w:r>
        <w:t>2</w:t>
      </w:r>
      <w:r>
        <w:t>x=(3π)/(2)</w:t>
      </w:r>
      <w:r>
        <w:t xml:space="preserve"> và có giá trị lớn nhất bằng </w:t>
      </w:r>
      <w:r>
        <w:t>−</w:t>
      </w:r>
      <w:r>
        <w:t>π</w:t>
      </w:r>
      <w:r>
        <w:t>−π</w:t>
      </w:r>
      <w:r>
        <w:t xml:space="preserve"> khi </w:t>
      </w:r>
      <w:r>
        <w:t>x</w:t>
      </w:r>
      <w:r>
        <w:t>=</w:t>
      </w:r>
      <w:r>
        <w:t>π</w:t>
      </w:r>
      <w:r>
        <w:t>2</w:t>
      </w:r>
      <w:r>
        <w:t>x=(π)/(2)</w:t>
      </w:r>
      <w:r>
        <w:t xml:space="preserve"> .</w:t>
      </w:r>
      <w:r>
        <w:br/>
      </w:r>
      <w:r>
        <w:rPr>
          <w:b/>
        </w:rPr>
        <w:t>Bài tập</w:t>
      </w:r>
      <w:r>
        <w:br/>
      </w:r>
      <w:r>
        <w:rPr>
          <w:b/>
        </w:rPr>
        <w:t>Bài 1 trang 19 Toán 12 Tập 1</w:t>
      </w:r>
      <w:r>
        <w:t>: Nếu hàm số y = f(x) có đạo hàm trên ℝ thỏa mãn f'(x) = sin x – 2 023, ∀ x ∈ ℝ thì giá trị lớn nhất của hàm số y = f(x) trên đoạn [1; 2] bằng</w:t>
      </w:r>
      <w:r>
        <w:br/>
      </w:r>
      <w:r>
        <w:rPr>
          <w:b/>
        </w:rPr>
        <w:t xml:space="preserve">A. </w:t>
      </w:r>
      <w:r>
        <w:t>f(0).</w:t>
      </w:r>
      <w:r>
        <w:br/>
      </w:r>
      <w:r>
        <w:rPr>
          <w:b/>
        </w:rPr>
        <w:t xml:space="preserve">B. </w:t>
      </w:r>
      <w:r>
        <w:t>f(1).</w:t>
      </w:r>
      <w:r>
        <w:br/>
      </w:r>
      <w:r>
        <w:rPr>
          <w:b/>
        </w:rPr>
        <w:t xml:space="preserve">C. </w:t>
      </w:r>
      <w:r>
        <w:t>f(1,5).</w:t>
      </w:r>
      <w:r>
        <w:br/>
      </w:r>
      <w:r>
        <w:rPr>
          <w:b/>
        </w:rPr>
        <w:t xml:space="preserve">D. </w:t>
      </w:r>
      <w:r>
        <w:t>f(2).</w:t>
      </w:r>
      <w:r>
        <w:br/>
      </w:r>
      <w:r>
        <w:rPr>
          <w:b/>
        </w:rPr>
        <w:t>Lời giải:</w:t>
      </w:r>
      <w:r>
        <w:br/>
      </w:r>
      <w:r>
        <w:rPr>
          <w:b/>
        </w:rPr>
        <w:t>Đáp án đúng là: B</w:t>
      </w:r>
      <w:r>
        <w:br/>
      </w:r>
      <w:r>
        <w:t>Vì sin x ∈ [– 1; 1] nên sin x – 2 023 &lt; 0 ∀ x ∈ ℝ, tức là f</w:t>
      </w:r>
      <w:r>
        <w:rPr>
          <w:i/>
        </w:rPr>
        <w:t>'</w:t>
      </w:r>
      <w:r>
        <w:t>(x) &lt; 0 ∀ x ∈ ℝ.</w:t>
      </w:r>
      <w:r>
        <w:br/>
      </w:r>
      <w:r>
        <w:t>Do đó, hàm số y = f(x) nghịch biến trên ℝ.</w:t>
      </w:r>
      <w:r>
        <w:br/>
      </w:r>
      <w:r>
        <w:t>Suy ra f(1) &gt; f(2).</w:t>
      </w:r>
      <w:r>
        <w:br/>
      </w:r>
      <w:r>
        <w:t>Vậy giá trị lớn nhất của hàm số y = f(x) trên đoạn [1; 2] bằng f(1).</w:t>
      </w:r>
      <w:r>
        <w:br/>
      </w:r>
      <w:r>
        <w:rPr>
          <w:b/>
        </w:rPr>
        <w:t>Bài 2 trang 20 Toán 12 Tập 1</w:t>
      </w:r>
      <w:r>
        <w:t>: Tìm giá trị lớn nhất của mỗi hàm số sau:</w:t>
      </w:r>
      <w:r>
        <w:br/>
      </w:r>
      <w:r>
        <w:t xml:space="preserve">a) </w:t>
      </w:r>
      <w:r>
        <w:t>f</w:t>
      </w:r>
      <w:r>
        <w:t>(</w:t>
      </w:r>
      <w:r>
        <w:t>x</w:t>
      </w:r>
      <w:r>
        <w:t>)</w:t>
      </w:r>
      <w:r>
        <w:t xml:space="preserve"> </w:t>
      </w:r>
      <w:r>
        <w:t>=</w:t>
      </w:r>
      <w:r>
        <w:t xml:space="preserve"> </w:t>
      </w:r>
      <w:r>
        <w:t>4</w:t>
      </w:r>
      <w:r>
        <w:t>1</w:t>
      </w:r>
      <w:r>
        <w:t xml:space="preserve"> </w:t>
      </w:r>
      <w:r>
        <w:t>+</w:t>
      </w:r>
      <w:r>
        <w:t xml:space="preserve"> </w:t>
      </w:r>
      <w:r>
        <w:t>x</w:t>
      </w:r>
      <w:r>
        <w:t>2</w:t>
      </w:r>
      <w:r>
        <w:t>f(x) = (4)/(1 + x^(2))</w:t>
      </w:r>
      <w:r>
        <w:t>;</w:t>
      </w:r>
      <w:r>
        <w:br/>
      </w:r>
      <w:r>
        <w:t xml:space="preserve">b) </w:t>
      </w:r>
      <w:r>
        <w:t>f</w:t>
      </w:r>
      <w:r>
        <w:t>(</w:t>
      </w:r>
      <w:r>
        <w:t>x</w:t>
      </w:r>
      <w:r>
        <w:t>)</w:t>
      </w:r>
      <w:r>
        <w:t xml:space="preserve"> </w:t>
      </w:r>
      <w:r>
        <w:t>=</w:t>
      </w:r>
      <w:r>
        <w:t xml:space="preserve"> </w:t>
      </w:r>
      <w:r>
        <w:t>x</w:t>
      </w:r>
      <w:r>
        <w:t xml:space="preserve"> </w:t>
      </w:r>
      <w:r>
        <w:t>−</w:t>
      </w:r>
      <w:r>
        <w:t xml:space="preserve"> </w:t>
      </w:r>
      <w:r>
        <w:t>3</w:t>
      </w:r>
      <w:r>
        <w:t>x</w:t>
      </w:r>
      <w:r>
        <w:t>f(x) = x - (3)/(x)</w:t>
      </w:r>
      <w:r>
        <w:t xml:space="preserve"> trên nửa khoảng (0; 3].</w:t>
      </w:r>
      <w:r>
        <w:br/>
      </w:r>
      <w:r>
        <w:rPr>
          <w:b/>
        </w:rPr>
        <w:t>Lời giải:</w:t>
      </w:r>
      <w:r>
        <w:br/>
      </w:r>
      <w:r>
        <w:t xml:space="preserve">a) Ta có f'(x) = </w:t>
      </w:r>
      <w:r>
        <w:t>−</w:t>
      </w:r>
      <w:r>
        <w:t>8</w:t>
      </w:r>
      <w:r>
        <w:t>x</w:t>
      </w:r>
      <w:r>
        <w:t>(</w:t>
      </w:r>
      <w:r>
        <w:t>1</w:t>
      </w:r>
      <w:r>
        <w:t xml:space="preserve"> </w:t>
      </w:r>
      <w:r>
        <w:t>+</w:t>
      </w:r>
      <w:r>
        <w:t xml:space="preserve"> </w:t>
      </w:r>
      <w:r>
        <w:t>x</w:t>
      </w:r>
      <w:r>
        <w:t>2</w:t>
      </w:r>
      <w:r>
        <w:t>)</w:t>
      </w:r>
      <w:r>
        <w:t>2</w:t>
      </w:r>
      <w:r>
        <w:t>(-8x)/((1 + x^(2))^(2))</w:t>
      </w:r>
      <w:r>
        <w:t xml:space="preserve"> . Ta có f</w:t>
      </w:r>
      <w:r>
        <w:rPr>
          <w:i/>
        </w:rPr>
        <w:t>'</w:t>
      </w:r>
      <w:r>
        <w:t>(x) = 0 khi x = 0.</w:t>
      </w:r>
      <w:r>
        <w:br/>
      </w:r>
      <w:r>
        <w:t xml:space="preserve">Ngoài ra </w:t>
      </w:r>
      <w:r>
        <w:t>lim</w:t>
      </w:r>
      <w:r>
        <w:t>x</w:t>
      </w:r>
      <w:r>
        <w:t>→</w:t>
      </w:r>
      <w:r>
        <w:t>∞</w:t>
      </w:r>
      <w:r>
        <w:t>limx→∞</w:t>
      </w:r>
      <w:r>
        <w:t>f(x) =0.</w:t>
      </w:r>
      <w:r>
        <w:br/>
      </w:r>
      <w:r>
        <w:t>Bảng biến thiên của hàm số như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968edd4c5e304167a8cb9ae1ec792029.jpg"/>
                    <pic:cNvPicPr/>
                  </pic:nvPicPr>
                  <pic:blipFill>
                    <a:blip r:embed="rId15"/>
                    <a:stretch>
                      <a:fillRect/>
                    </a:stretch>
                  </pic:blipFill>
                  <pic:spPr>
                    <a:xfrm>
                      <a:off x="0" y="0"/>
                      <a:ext cx="1905000" cy="1905000"/>
                    </a:xfrm>
                    <a:prstGeom prst="rect"/>
                  </pic:spPr>
                </pic:pic>
              </a:graphicData>
            </a:graphic>
          </wp:inline>
        </w:drawing>
      </w:r>
      <w:r>
        <w:br/>
      </w:r>
      <w:r>
        <w:t>Căn cứ vào bảng biến thiên, ta thấy maxf(x) = 4 tại x = 0.</w:t>
      </w:r>
      <w:r>
        <w:br/>
      </w:r>
      <w:r>
        <w:t xml:space="preserve">b) Xét hàm số </w:t>
      </w:r>
      <w:r>
        <w:t>f</w:t>
      </w:r>
      <w:r>
        <w:t>(</w:t>
      </w:r>
      <w:r>
        <w:t>x</w:t>
      </w:r>
      <w:r>
        <w:t>)</w:t>
      </w:r>
      <w:r>
        <w:t xml:space="preserve"> </w:t>
      </w:r>
      <w:r>
        <w:t>=</w:t>
      </w:r>
      <w:r>
        <w:t xml:space="preserve"> </w:t>
      </w:r>
      <w:r>
        <w:t>x</w:t>
      </w:r>
      <w:r>
        <w:t xml:space="preserve"> </w:t>
      </w:r>
      <w:r>
        <w:t>−</w:t>
      </w:r>
      <w:r>
        <w:t xml:space="preserve"> </w:t>
      </w:r>
      <w:r>
        <w:t>3</w:t>
      </w:r>
      <w:r>
        <w:t>x</w:t>
      </w:r>
      <w:r>
        <w:t>f(x) = x - (3)/(x)</w:t>
      </w:r>
      <w:r>
        <w:t xml:space="preserve">  với x ∈ (0; 3].</w:t>
      </w:r>
      <w:r>
        <w:br/>
      </w:r>
      <w:r>
        <w:t xml:space="preserve">Ta có f'(x) = </w:t>
      </w:r>
      <w:r>
        <w:t>1</w:t>
      </w:r>
      <w:r>
        <w:t xml:space="preserve"> </w:t>
      </w:r>
      <w:r>
        <w:t>+</w:t>
      </w:r>
      <w:r>
        <w:t xml:space="preserve"> </w:t>
      </w:r>
      <w:r>
        <w:t>3</w:t>
      </w:r>
      <w:r>
        <w:t>x</w:t>
      </w:r>
      <w:r>
        <w:t>2</w:t>
      </w:r>
      <w:r>
        <w:t>1 + (3)/(x^(2))</w:t>
      </w:r>
      <w:r>
        <w:t xml:space="preserve"> . Khi đó, trên nửa khoảng (0; 3], f</w:t>
      </w:r>
      <w:r>
        <w:rPr>
          <w:i/>
        </w:rPr>
        <w:t>'</w:t>
      </w:r>
      <w:r>
        <w:t>(x) &gt; 0.</w:t>
      </w:r>
      <w:r>
        <w:br/>
      </w:r>
      <w:r>
        <w:t xml:space="preserve">Ngoài ra </w:t>
      </w:r>
      <w:r>
        <w:t>lim</w:t>
      </w:r>
      <w:r>
        <w:t>x</w:t>
      </w:r>
      <w:r>
        <w:t>→</w:t>
      </w:r>
      <w:r>
        <w:t>∞</w:t>
      </w:r>
      <w:r>
        <w:t>limx→∞</w:t>
      </w:r>
      <w:r>
        <w:t xml:space="preserve">f(x) = </w:t>
      </w:r>
      <w:r>
        <w:t>−</w:t>
      </w:r>
      <w:r>
        <w:t>∞</w:t>
      </w:r>
      <w:r>
        <w:t>-∞</w:t>
      </w:r>
      <w:r>
        <w:t>,</w:t>
      </w:r>
      <w:r>
        <w:t>lim</w:t>
      </w:r>
      <w:r>
        <w:t>x</w:t>
      </w:r>
      <w:r>
        <w:t>→</w:t>
      </w:r>
      <w:r>
        <w:t>3</w:t>
      </w:r>
      <w:r>
        <w:t>−</w:t>
      </w:r>
      <w:r>
        <w:t>limx→3^(-)</w:t>
      </w:r>
      <w:r>
        <w:t>f(x) = f(3) = 2 .</w:t>
      </w:r>
      <w:r>
        <w:br/>
      </w:r>
      <w:r>
        <w:t>Bảng biến thiên của hàm số như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488688276a1d4b25b546e3b46ea0587a.jpg"/>
                    <pic:cNvPicPr/>
                  </pic:nvPicPr>
                  <pic:blipFill>
                    <a:blip r:embed="rId16"/>
                    <a:stretch>
                      <a:fillRect/>
                    </a:stretch>
                  </pic:blipFill>
                  <pic:spPr>
                    <a:xfrm>
                      <a:off x="0" y="0"/>
                      <a:ext cx="1905000" cy="1905000"/>
                    </a:xfrm>
                    <a:prstGeom prst="rect"/>
                  </pic:spPr>
                </pic:pic>
              </a:graphicData>
            </a:graphic>
          </wp:inline>
        </w:drawing>
      </w:r>
      <w:r>
        <w:br/>
      </w:r>
      <w:r>
        <w:t>Căn cứ vào bảng biến thiên, ta thấy maxf(x) = 2 tại x = 3.</w:t>
      </w:r>
      <w:r>
        <w:br/>
      </w:r>
      <w:r>
        <w:br/>
      </w:r>
      <w:r>
        <w:rPr>
          <w:b/>
        </w:rPr>
        <w:t>Bài 3 trang 20 Toán 12 Tập 1</w:t>
      </w:r>
      <w:r>
        <w:t>: Tìm giá trị nhỏ nhất của mỗi hàm số sau:</w:t>
      </w:r>
      <w:r>
        <w:br/>
      </w:r>
      <w:r>
        <w:t xml:space="preserve">a) </w:t>
      </w:r>
      <w:r>
        <w:t>f</w:t>
      </w:r>
      <w:r>
        <w:t>(</w:t>
      </w:r>
      <w:r>
        <w:t>x</w:t>
      </w:r>
      <w:r>
        <w:t>)</w:t>
      </w:r>
      <w:r>
        <w:t xml:space="preserve"> </w:t>
      </w:r>
      <w:r>
        <w:t>=</w:t>
      </w:r>
      <w:r>
        <w:t xml:space="preserve"> </w:t>
      </w:r>
      <w:r>
        <w:t>x</w:t>
      </w:r>
      <w:r>
        <w:t xml:space="preserve"> </w:t>
      </w:r>
      <w:r>
        <w:t>+</w:t>
      </w:r>
      <w:r>
        <w:t xml:space="preserve"> </w:t>
      </w:r>
      <w:r>
        <w:t>4</w:t>
      </w:r>
      <w:r>
        <w:t>x</w:t>
      </w:r>
      <w:r>
        <w:t>f(x) = x + (4)/(x)</w:t>
      </w:r>
      <w:r>
        <w:t xml:space="preserve"> trên khoảng (0; + ∞);          </w:t>
      </w:r>
      <w:r>
        <w:br/>
      </w:r>
      <w:r>
        <w:t>b) f(x) = x</w:t>
      </w:r>
      <w:r>
        <w:rPr>
          <w:vertAlign w:val="superscript"/>
        </w:rPr>
        <w:t>3</w:t>
      </w:r>
      <w:r>
        <w:t xml:space="preserve"> – 12x + 1 trên khoảng (1; + ∞).</w:t>
      </w:r>
      <w:r>
        <w:br/>
      </w:r>
      <w:r>
        <w:rPr>
          <w:b/>
        </w:rPr>
        <w:t>Lời giải:</w:t>
      </w:r>
      <w:r>
        <w:br/>
      </w:r>
      <w:r>
        <w:t xml:space="preserve">a) Xét hàm số </w:t>
      </w:r>
      <w:r>
        <w:t>f</w:t>
      </w:r>
      <w:r>
        <w:t>(</w:t>
      </w:r>
      <w:r>
        <w:t>x</w:t>
      </w:r>
      <w:r>
        <w:t>)</w:t>
      </w:r>
      <w:r>
        <w:t xml:space="preserve"> </w:t>
      </w:r>
      <w:r>
        <w:t>=</w:t>
      </w:r>
      <w:r>
        <w:t xml:space="preserve"> </w:t>
      </w:r>
      <w:r>
        <w:t>x</w:t>
      </w:r>
      <w:r>
        <w:t xml:space="preserve"> </w:t>
      </w:r>
      <w:r>
        <w:t>+</w:t>
      </w:r>
      <w:r>
        <w:t xml:space="preserve"> </w:t>
      </w:r>
      <w:r>
        <w:t>4</w:t>
      </w:r>
      <w:r>
        <w:t>x</w:t>
      </w:r>
      <w:r>
        <w:t>f(x) = x + (4)/(x)</w:t>
      </w:r>
      <w:r>
        <w:t xml:space="preserve">  với x ∈ (0; + ∞).</w:t>
      </w:r>
      <w:r>
        <w:br/>
      </w:r>
      <w:r>
        <w:t xml:space="preserve">Ta có f'(x) = </w:t>
      </w:r>
      <w:r>
        <w:t>1</w:t>
      </w:r>
      <w:r>
        <w:t xml:space="preserve"> </w:t>
      </w:r>
      <w:r>
        <w:t>−</w:t>
      </w:r>
      <w:r>
        <w:t xml:space="preserve"> </w:t>
      </w:r>
      <w:r>
        <w:t>4</w:t>
      </w:r>
      <w:r>
        <w:t>x</w:t>
      </w:r>
      <w:r>
        <w:t>2</w:t>
      </w:r>
      <w:r>
        <w:t>1 - (4)/(x^(2))</w:t>
      </w:r>
      <w:r>
        <w:t>. Khi đó, trên khoảng (0; + ∞), f</w:t>
      </w:r>
      <w:r>
        <w:rPr>
          <w:i/>
        </w:rPr>
        <w:t>'</w:t>
      </w:r>
      <w:r>
        <w:t>(x) = 0 khi x = 2.</w:t>
      </w:r>
      <w:r>
        <w:br/>
      </w:r>
      <w:r>
        <w:t xml:space="preserve">Ngoài ra </w:t>
      </w:r>
      <w:r>
        <w:t>lim</w:t>
      </w:r>
      <w:r>
        <w:t>x</w:t>
      </w:r>
      <w:r>
        <w:t>→</w:t>
      </w:r>
      <w:r>
        <w:t>0</w:t>
      </w:r>
      <w:r>
        <w:t>+</w:t>
      </w:r>
      <w:r>
        <w:t>limx→0^(+)</w:t>
      </w:r>
      <w:r>
        <w:t xml:space="preserve">f(x) = </w:t>
      </w:r>
      <w:r>
        <w:t>+</w:t>
      </w:r>
      <w:r>
        <w:t>∞</w:t>
      </w:r>
      <w:r>
        <w:t>+∞</w:t>
      </w:r>
      <w:r>
        <w:t xml:space="preserve">, </w:t>
      </w:r>
      <w:r>
        <w:t>lim</w:t>
      </w:r>
      <w:r>
        <w:t>x</w:t>
      </w:r>
      <w:r>
        <w:t>→</w:t>
      </w:r>
      <w:r>
        <w:t>+</w:t>
      </w:r>
      <w:r>
        <w:t>∞</w:t>
      </w:r>
      <w:r>
        <w:t>limx→+∞</w:t>
      </w:r>
      <w:r>
        <w:t xml:space="preserve">f(x) = </w:t>
      </w:r>
      <w:r>
        <w:t>+</w:t>
      </w:r>
      <w:r>
        <w:t>∞</w:t>
      </w:r>
      <w:r>
        <w:t>+∞</w:t>
      </w:r>
      <w:r>
        <w:t>.</w:t>
      </w:r>
      <w:r>
        <w:br/>
      </w:r>
      <w:r>
        <w:t>Bảng biến thiên của hàm số như sau:</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12cfee9ef0a6468baf06d440aca576ab.jpg"/>
                    <pic:cNvPicPr/>
                  </pic:nvPicPr>
                  <pic:blipFill>
                    <a:blip r:embed="rId17"/>
                    <a:stretch>
                      <a:fillRect/>
                    </a:stretch>
                  </pic:blipFill>
                  <pic:spPr>
                    <a:xfrm>
                      <a:off x="0" y="0"/>
                      <a:ext cx="1905000" cy="1905000"/>
                    </a:xfrm>
                    <a:prstGeom prst="rect"/>
                  </pic:spPr>
                </pic:pic>
              </a:graphicData>
            </a:graphic>
          </wp:inline>
        </w:drawing>
      </w:r>
      <w:r>
        <w:br/>
      </w:r>
      <w:r>
        <w:t>Căn cứ vào bảng biến thiên, ta thấy minf(x) = 4 tại x = 2.</w:t>
      </w:r>
      <w:r>
        <w:br/>
      </w:r>
      <w:r>
        <w:t>b) Xét hàm số f(x) = x</w:t>
      </w:r>
      <w:r>
        <w:rPr>
          <w:vertAlign w:val="superscript"/>
        </w:rPr>
        <w:t>3</w:t>
      </w:r>
      <w:r>
        <w:t xml:space="preserve"> – 12x + 1 với x ∈ (1; + ∞).</w:t>
      </w:r>
      <w:r>
        <w:br/>
      </w:r>
      <w:r>
        <w:t>Ta có f</w:t>
      </w:r>
      <w:r>
        <w:rPr>
          <w:i/>
        </w:rPr>
        <w:t>'</w:t>
      </w:r>
      <w:r>
        <w:t>(x) = 3x</w:t>
      </w:r>
      <w:r>
        <w:rPr>
          <w:vertAlign w:val="superscript"/>
        </w:rPr>
        <w:t>2</w:t>
      </w:r>
      <w:r>
        <w:t xml:space="preserve"> – 12. Khi đó, trên khoảng (1; + ∞), f</w:t>
      </w:r>
      <w:r>
        <w:rPr>
          <w:i/>
        </w:rPr>
        <w:t>'</w:t>
      </w:r>
      <w:r>
        <w:t>(x) = 0 khi x = 2.</w:t>
      </w:r>
      <w:r>
        <w:br/>
      </w:r>
      <w:r>
        <w:t xml:space="preserve">Ngoài ra </w:t>
      </w:r>
      <w:r>
        <w:t>lim</w:t>
      </w:r>
      <w:r>
        <w:t>x</w:t>
      </w:r>
      <w:r>
        <w:t>→</w:t>
      </w:r>
      <w:r>
        <w:t>1</w:t>
      </w:r>
      <w:r>
        <w:t>+</w:t>
      </w:r>
      <w:r>
        <w:t>limx→1^(+)</w:t>
      </w:r>
      <w:r>
        <w:t>f(x) = f(1) = - 10,</w:t>
      </w:r>
      <w:r>
        <w:t>lim</w:t>
      </w:r>
      <w:r>
        <w:t>x</w:t>
      </w:r>
      <w:r>
        <w:t>→</w:t>
      </w:r>
      <w:r>
        <w:t>+</w:t>
      </w:r>
      <w:r>
        <w:t>∞</w:t>
      </w:r>
      <w:r>
        <w:t>limx→+∞</w:t>
      </w:r>
      <w:r>
        <w:t xml:space="preserve">f(x) = </w:t>
      </w:r>
      <w:r>
        <w:t>+</w:t>
      </w:r>
      <w:r>
        <w:t>∞</w:t>
      </w:r>
      <w:r>
        <w:t>+∞</w:t>
      </w:r>
      <w:r>
        <w:t xml:space="preserve"> .</w:t>
      </w:r>
      <w:r>
        <w:br/>
      </w:r>
      <w:r>
        <w:t>Bảng biến thiên của hàm số như sau:</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1d58ae46f2e5492da76cccf4d98af6a6.jpg"/>
                    <pic:cNvPicPr/>
                  </pic:nvPicPr>
                  <pic:blipFill>
                    <a:blip r:embed="rId18"/>
                    <a:stretch>
                      <a:fillRect/>
                    </a:stretch>
                  </pic:blipFill>
                  <pic:spPr>
                    <a:xfrm>
                      <a:off x="0" y="0"/>
                      <a:ext cx="1905000" cy="1905000"/>
                    </a:xfrm>
                    <a:prstGeom prst="rect"/>
                  </pic:spPr>
                </pic:pic>
              </a:graphicData>
            </a:graphic>
          </wp:inline>
        </w:drawing>
      </w:r>
      <w:r>
        <w:br/>
      </w:r>
      <w:r>
        <w:t>Căn cứ vào bảng biến thiên, ta thấy minf(x) = – 15 tại x = 2.</w:t>
      </w:r>
      <w:r>
        <w:br/>
      </w:r>
      <w:r>
        <w:br/>
      </w:r>
      <w:r>
        <w:rPr>
          <w:b/>
        </w:rPr>
        <w:t>Bài 4 trang 20 Toán 12 Tập 1</w:t>
      </w:r>
      <w:r>
        <w:t>: Tìm giá trị lớn nhất và giá trị nhỏ nhất của mỗi hàm số sau:</w:t>
      </w:r>
      <w:r>
        <w:br/>
      </w:r>
      <w:r>
        <w:t xml:space="preserve">a) </w:t>
      </w:r>
      <w:r>
        <w:t>f</w:t>
      </w:r>
      <w:r>
        <w:t>(</w:t>
      </w:r>
      <w:r>
        <w:t>x</w:t>
      </w:r>
      <w:r>
        <w:t>)</w:t>
      </w:r>
      <w:r>
        <w:t xml:space="preserve"> </w:t>
      </w:r>
      <w:r>
        <w:t>=</w:t>
      </w:r>
      <w:r>
        <w:t xml:space="preserve"> </w:t>
      </w:r>
      <w:r>
        <w:t>x</w:t>
      </w:r>
      <w:r>
        <w:t>3</w:t>
      </w:r>
      <w:r>
        <w:t xml:space="preserve"> </w:t>
      </w:r>
      <w:r>
        <w:t>−</w:t>
      </w:r>
      <w:r>
        <w:t xml:space="preserve"> </w:t>
      </w:r>
      <w:r>
        <w:t>3</w:t>
      </w:r>
      <w:r>
        <w:t>2</w:t>
      </w:r>
      <w:r>
        <w:t>x</w:t>
      </w:r>
      <w:r>
        <w:t>2</w:t>
      </w:r>
      <w:r>
        <w:t>f(x) = x^(3) - (3)/(2)x^(2)</w:t>
      </w:r>
      <w:r>
        <w:t xml:space="preserve"> trên đoạn [– 1; 2];</w:t>
      </w:r>
      <w:r>
        <w:br/>
      </w:r>
      <w:r>
        <w:t>b) f(x) = x</w:t>
      </w:r>
      <w:r>
        <w:rPr>
          <w:vertAlign w:val="superscript"/>
        </w:rPr>
        <w:t>4</w:t>
      </w:r>
      <w:r>
        <w:t xml:space="preserve"> – 2x</w:t>
      </w:r>
      <w:r>
        <w:rPr>
          <w:vertAlign w:val="superscript"/>
        </w:rPr>
        <w:t>3</w:t>
      </w:r>
      <w:r>
        <w:t xml:space="preserve"> + x</w:t>
      </w:r>
      <w:r>
        <w:rPr>
          <w:vertAlign w:val="superscript"/>
        </w:rPr>
        <w:t>2</w:t>
      </w:r>
      <w:r>
        <w:t xml:space="preserve"> + 1 trên đoạn [– 1; 1];</w:t>
      </w:r>
      <w:r>
        <w:br/>
      </w:r>
      <w:r>
        <w:t>c) f(x) = e</w:t>
      </w:r>
      <w:r>
        <w:rPr>
          <w:vertAlign w:val="superscript"/>
        </w:rPr>
        <w:t>x</w:t>
      </w:r>
      <w:r>
        <w:t>(x</w:t>
      </w:r>
      <w:r>
        <w:rPr>
          <w:vertAlign w:val="superscript"/>
        </w:rPr>
        <w:t>2</w:t>
      </w:r>
      <w:r>
        <w:t xml:space="preserve"> – 5x + 7) trên đoạn [0; 3];</w:t>
      </w:r>
      <w:r>
        <w:br/>
      </w:r>
      <w:r>
        <w:t xml:space="preserve">d) f(x) = cos 2x + 2x + 1 trên đoạn </w:t>
      </w:r>
      <w:r>
        <w:t>[</w:t>
      </w:r>
      <w:r>
        <w:t>−</w:t>
      </w:r>
      <w:r>
        <w:t>π</w:t>
      </w:r>
      <w:r>
        <w:t>2</w:t>
      </w:r>
      <w:r>
        <w:t>;</w:t>
      </w:r>
      <w:r>
        <w:t>π</w:t>
      </w:r>
      <w:r>
        <w:t>]</w:t>
      </w:r>
      <w:r>
        <w:t>(-π)/(2);π</w:t>
      </w:r>
      <w:r>
        <w:t xml:space="preserve"> .</w:t>
      </w:r>
      <w:r>
        <w:br/>
      </w:r>
      <w:r>
        <w:rPr>
          <w:b/>
        </w:rPr>
        <w:t>Lời giải:</w:t>
      </w:r>
      <w:r>
        <w:br/>
      </w:r>
      <w:r>
        <w:t>a) Ta có f</w:t>
      </w:r>
      <w:r>
        <w:rPr>
          <w:i/>
        </w:rPr>
        <w:t>'</w:t>
      </w:r>
      <w:r>
        <w:t>(x) = 3x</w:t>
      </w:r>
      <w:r>
        <w:rPr>
          <w:vertAlign w:val="superscript"/>
        </w:rPr>
        <w:t>2</w:t>
      </w:r>
      <w:r>
        <w:t xml:space="preserve"> – 3x. Khi đó, trên khoảng (– 1; 2), f</w:t>
      </w:r>
      <w:r>
        <w:rPr>
          <w:i/>
        </w:rPr>
        <w:t>'</w:t>
      </w:r>
      <w:r>
        <w:t>(x) = 0 khi x = 0 hoặc x = 1.</w:t>
      </w:r>
      <w:r>
        <w:br/>
      </w:r>
      <w:r>
        <w:t xml:space="preserve">f(– 1) = </w:t>
      </w:r>
      <w:r>
        <w:t>−</w:t>
      </w:r>
      <w:r>
        <w:t>5</w:t>
      </w:r>
      <w:r>
        <w:t>2</w:t>
      </w:r>
      <w:r>
        <w:t>-(5)/(2)</w:t>
      </w:r>
      <w:r>
        <w:t xml:space="preserve"> , f(0) = 0, f(1) = </w:t>
      </w:r>
      <w:r>
        <w:t>−</w:t>
      </w:r>
      <w:r>
        <w:t>1</w:t>
      </w:r>
      <w:r>
        <w:t>2</w:t>
      </w:r>
      <w:r>
        <w:t>-(1)/(2)</w:t>
      </w:r>
      <w:r>
        <w:t xml:space="preserve"> , f(2) = 2.</w:t>
      </w:r>
      <w:r>
        <w:br/>
      </w:r>
      <w:r>
        <w:t xml:space="preserve">Vậy </w:t>
      </w:r>
      <w:r>
        <w:t>m</w:t>
      </w:r>
      <w:r>
        <w:t>a</w:t>
      </w:r>
      <w:r>
        <w:t>x</w:t>
      </w:r>
      <w:r>
        <w:t>[</w:t>
      </w:r>
      <w:r>
        <w:t>−</w:t>
      </w:r>
      <w:r>
        <w:t>1</w:t>
      </w:r>
      <w:r>
        <w:t>;</w:t>
      </w:r>
      <w:r>
        <w:t xml:space="preserve"> </w:t>
      </w:r>
      <w:r>
        <w:t>2</w:t>
      </w:r>
      <w:r>
        <w:t>]</w:t>
      </w:r>
      <w:r>
        <w:t>max[-1; 2]</w:t>
      </w:r>
      <w:r>
        <w:t xml:space="preserve">f(x) = 2 tại x = 2, </w:t>
      </w:r>
      <w:r>
        <w:t>m</w:t>
      </w:r>
      <w:r>
        <w:t>i</w:t>
      </w:r>
      <w:r>
        <w:t>n</w:t>
      </w:r>
      <w:r>
        <w:t>[</w:t>
      </w:r>
      <w:r>
        <w:t>−</w:t>
      </w:r>
      <w:r>
        <w:t>1</w:t>
      </w:r>
      <w:r>
        <w:t>;</w:t>
      </w:r>
      <w:r>
        <w:t xml:space="preserve"> </w:t>
      </w:r>
      <w:r>
        <w:t>2</w:t>
      </w:r>
      <w:r>
        <w:t>]</w:t>
      </w:r>
      <w:r>
        <w:t>min[-1; 2]</w:t>
      </w:r>
      <w:r>
        <w:t xml:space="preserve">f(x) = </w:t>
      </w:r>
      <w:r>
        <w:t>−</w:t>
      </w:r>
      <w:r>
        <w:t>5</w:t>
      </w:r>
      <w:r>
        <w:t>2</w:t>
      </w:r>
      <w:r>
        <w:t>-(5)/(2)</w:t>
      </w:r>
      <w:r>
        <w:t xml:space="preserve"> tại x = – 1.</w:t>
      </w:r>
      <w:r>
        <w:br/>
      </w:r>
      <w:r>
        <w:t>b) Ta có f</w:t>
      </w:r>
      <w:r>
        <w:rPr>
          <w:i/>
        </w:rPr>
        <w:t>'</w:t>
      </w:r>
      <w:r>
        <w:t>(x) = 4x</w:t>
      </w:r>
      <w:r>
        <w:rPr>
          <w:vertAlign w:val="superscript"/>
        </w:rPr>
        <w:t>3</w:t>
      </w:r>
      <w:r>
        <w:t xml:space="preserve"> – 6x</w:t>
      </w:r>
      <w:r>
        <w:rPr>
          <w:vertAlign w:val="superscript"/>
        </w:rPr>
        <w:t>2</w:t>
      </w:r>
      <w:r>
        <w:t xml:space="preserve"> + 2x. Khi đó, trên khoảng (– 1; 1), f</w:t>
      </w:r>
      <w:r>
        <w:rPr>
          <w:i/>
        </w:rPr>
        <w:t>'</w:t>
      </w:r>
      <w:r>
        <w:t xml:space="preserve">(x) = 0 khi x = </w:t>
      </w:r>
      <w:r>
        <w:t>1</w:t>
      </w:r>
      <w:r>
        <w:t>2</w:t>
      </w:r>
      <w:r>
        <w:t>(1)/(2)</w:t>
      </w:r>
      <w:r>
        <w:t xml:space="preserve"> hoặc x = 0.</w:t>
      </w:r>
      <w:r>
        <w:br/>
      </w:r>
      <w:r>
        <w:t xml:space="preserve">f(– 1) = 5, </w:t>
      </w:r>
      <w:r>
        <w:t>f</w:t>
      </w:r>
      <w:r>
        <w:t>(</w:t>
      </w:r>
      <w:r>
        <w:t>1</w:t>
      </w:r>
      <w:r>
        <w:t>2</w:t>
      </w:r>
      <w:r>
        <w:t>)</w:t>
      </w:r>
      <w:r>
        <w:t>=</w:t>
      </w:r>
      <w:r>
        <w:t xml:space="preserve"> </w:t>
      </w:r>
      <w:r>
        <w:t>17</w:t>
      </w:r>
      <w:r>
        <w:t>16</w:t>
      </w:r>
      <w:r>
        <w:t>f(1)/(2)= (17)/(16)</w:t>
      </w:r>
      <w:r>
        <w:t xml:space="preserve"> , f(0) = 1, f(1) = 1.</w:t>
      </w:r>
      <w:r>
        <w:br/>
      </w:r>
      <w:r>
        <w:t xml:space="preserve">Vậy </w:t>
      </w:r>
      <w:r>
        <w:t>m</w:t>
      </w:r>
      <w:r>
        <w:t>a</w:t>
      </w:r>
      <w:r>
        <w:t>x</w:t>
      </w:r>
      <w:r>
        <w:t>[</w:t>
      </w:r>
      <w:r>
        <w:t>−</w:t>
      </w:r>
      <w:r>
        <w:t>1</w:t>
      </w:r>
      <w:r>
        <w:t>;</w:t>
      </w:r>
      <w:r>
        <w:t xml:space="preserve"> </w:t>
      </w:r>
      <w:r>
        <w:t>1</w:t>
      </w:r>
      <w:r>
        <w:t>]</w:t>
      </w:r>
      <w:r>
        <w:t>max[-1; 1]</w:t>
      </w:r>
      <w:r>
        <w:t xml:space="preserve">f(x) = 5 tại x = – 1, </w:t>
      </w:r>
      <w:r>
        <w:t>m</w:t>
      </w:r>
      <w:r>
        <w:t>i</w:t>
      </w:r>
      <w:r>
        <w:t>n</w:t>
      </w:r>
      <w:r>
        <w:t>[</w:t>
      </w:r>
      <w:r>
        <w:t>−</w:t>
      </w:r>
      <w:r>
        <w:t>1</w:t>
      </w:r>
      <w:r>
        <w:t>;</w:t>
      </w:r>
      <w:r>
        <w:t xml:space="preserve"> </w:t>
      </w:r>
      <w:r>
        <w:t>1</w:t>
      </w:r>
      <w:r>
        <w:t>]</w:t>
      </w:r>
      <w:r>
        <w:t>min[-1; 1]</w:t>
      </w:r>
      <w:r>
        <w:t>f(x) = 1tại x = 0 hoặc x = 1.</w:t>
      </w:r>
      <w:r>
        <w:br/>
      </w:r>
      <w:r>
        <w:t>c) Ta có f</w:t>
      </w:r>
      <w:r>
        <w:rPr>
          <w:i/>
        </w:rPr>
        <w:t>'</w:t>
      </w:r>
      <w:r>
        <w:t>(x) = e</w:t>
      </w:r>
      <w:r>
        <w:rPr>
          <w:vertAlign w:val="superscript"/>
        </w:rPr>
        <w:t>x</w:t>
      </w:r>
      <w:r>
        <w:t>(x</w:t>
      </w:r>
      <w:r>
        <w:rPr>
          <w:vertAlign w:val="superscript"/>
        </w:rPr>
        <w:t>2</w:t>
      </w:r>
      <w:r>
        <w:t xml:space="preserve"> – 5x + 7) + e</w:t>
      </w:r>
      <w:r>
        <w:rPr>
          <w:vertAlign w:val="superscript"/>
        </w:rPr>
        <w:t>x</w:t>
      </w:r>
      <w:r>
        <w:t>(2x – 5) = e</w:t>
      </w:r>
      <w:r>
        <w:rPr>
          <w:vertAlign w:val="superscript"/>
        </w:rPr>
        <w:t>x</w:t>
      </w:r>
      <w:r>
        <w:t>(x</w:t>
      </w:r>
      <w:r>
        <w:rPr>
          <w:vertAlign w:val="superscript"/>
        </w:rPr>
        <w:t>2</w:t>
      </w:r>
      <w:r>
        <w:t xml:space="preserve"> – 3x + 2) = e</w:t>
      </w:r>
      <w:r>
        <w:rPr>
          <w:vertAlign w:val="superscript"/>
        </w:rPr>
        <w:t>x</w:t>
      </w:r>
      <w:r>
        <w:t>(x – 1)(x – 2).</w:t>
      </w:r>
      <w:r>
        <w:br/>
      </w:r>
      <w:r>
        <w:t>Khi đó, trên khoảng (0; 3), f</w:t>
      </w:r>
      <w:r>
        <w:rPr>
          <w:i/>
        </w:rPr>
        <w:t>'</w:t>
      </w:r>
      <w:r>
        <w:t>(x) = 0 khi x = 1 hoặc x = 2.</w:t>
      </w:r>
      <w:r>
        <w:br/>
      </w:r>
      <w:r>
        <w:t>f(0) = 7, f(1) = 3e, f(2) = e</w:t>
      </w:r>
      <w:r>
        <w:rPr>
          <w:vertAlign w:val="superscript"/>
        </w:rPr>
        <w:t>2</w:t>
      </w:r>
      <w:r>
        <w:t>, f(3) = e</w:t>
      </w:r>
      <w:r>
        <w:rPr>
          <w:vertAlign w:val="superscript"/>
        </w:rPr>
        <w:t>3</w:t>
      </w:r>
      <w:r>
        <w:t>.</w:t>
      </w:r>
      <w:r>
        <w:br/>
      </w:r>
      <w:r>
        <w:t xml:space="preserve">Vậy </w:t>
      </w:r>
      <w:r>
        <w:t>m</w:t>
      </w:r>
      <w:r>
        <w:t>a</w:t>
      </w:r>
      <w:r>
        <w:t>x</w:t>
      </w:r>
      <w:r>
        <w:t>[</w:t>
      </w:r>
      <w:r>
        <w:t>0</w:t>
      </w:r>
      <w:r>
        <w:t>;</w:t>
      </w:r>
      <w:r>
        <w:t xml:space="preserve"> </w:t>
      </w:r>
      <w:r>
        <w:t>3</w:t>
      </w:r>
      <w:r>
        <w:t>]</w:t>
      </w:r>
      <w:r>
        <w:t>max[0; 3]</w:t>
      </w:r>
      <w:r>
        <w:t>f(x) = e</w:t>
      </w:r>
      <w:r>
        <w:rPr>
          <w:vertAlign w:val="superscript"/>
        </w:rPr>
        <w:t xml:space="preserve">3 </w:t>
      </w:r>
      <w:r>
        <w:t xml:space="preserve">tại x = 3, </w:t>
      </w:r>
      <w:r>
        <w:t>m</w:t>
      </w:r>
      <w:r>
        <w:t>i</w:t>
      </w:r>
      <w:r>
        <w:t>n</w:t>
      </w:r>
      <w:r>
        <w:t>[</w:t>
      </w:r>
      <w:r>
        <w:t>0</w:t>
      </w:r>
      <w:r>
        <w:t>;</w:t>
      </w:r>
      <w:r>
        <w:t xml:space="preserve"> </w:t>
      </w:r>
      <w:r>
        <w:t>3</w:t>
      </w:r>
      <w:r>
        <w:t>]</w:t>
      </w:r>
      <w:r>
        <w:t>min[0; 3]</w:t>
      </w:r>
      <w:r>
        <w:t>f(x) = 7 tại x = 0.</w:t>
      </w:r>
      <w:r>
        <w:br/>
      </w:r>
      <w:r>
        <w:t>d) Ta có f</w:t>
      </w:r>
      <w:r>
        <w:rPr>
          <w:i/>
        </w:rPr>
        <w:t>'</w:t>
      </w:r>
      <w:r>
        <w:t>(x) = – 2sin 2x + 2. Khi đó trên khoảng</w:t>
      </w:r>
      <w:r>
        <w:t>(</w:t>
      </w:r>
      <w:r>
        <w:t>−</w:t>
      </w:r>
      <w:r>
        <w:t>π</w:t>
      </w:r>
      <w:r>
        <w:t>2</w:t>
      </w:r>
      <w:r>
        <w:t>;</w:t>
      </w:r>
      <w:r>
        <w:t xml:space="preserve"> </w:t>
      </w:r>
      <w:r>
        <w:t>π</w:t>
      </w:r>
      <w:r>
        <w:t>)</w:t>
      </w:r>
      <w:r>
        <w:t>(-π)/(2); π</w:t>
      </w:r>
      <w:r>
        <w:t xml:space="preserve"> , không tồn tại x sao cho f</w:t>
      </w:r>
      <w:r>
        <w:rPr>
          <w:i/>
        </w:rPr>
        <w:t>'</w:t>
      </w:r>
      <w:r>
        <w:t>(x) = 0.</w:t>
      </w:r>
      <w:r>
        <w:br/>
      </w:r>
      <w:r>
        <w:t>f</w:t>
      </w:r>
      <w:r>
        <w:t>(</w:t>
      </w:r>
      <w:r>
        <w:t>−</w:t>
      </w:r>
      <w:r>
        <w:t>π</w:t>
      </w:r>
      <w:r>
        <w:t>2</w:t>
      </w:r>
      <w:r>
        <w:t>)</w:t>
      </w:r>
      <w:r>
        <w:t xml:space="preserve"> </w:t>
      </w:r>
      <w:r>
        <w:t>=</w:t>
      </w:r>
      <w:r>
        <w:t xml:space="preserve"> </w:t>
      </w:r>
      <w:r>
        <w:t>−</w:t>
      </w:r>
      <w:r>
        <w:t>π</w:t>
      </w:r>
      <w:r>
        <w:t>f(-π)/(2) = -π</w:t>
      </w:r>
      <w:r>
        <w:t>, f(π) = 2 + 2π.</w:t>
      </w:r>
      <w:r>
        <w:br/>
      </w:r>
      <w:r>
        <w:t xml:space="preserve">Vậy </w:t>
      </w:r>
      <w:r>
        <w:t>m</w:t>
      </w:r>
      <w:r>
        <w:t>a</w:t>
      </w:r>
      <w:r>
        <w:t>x</w:t>
      </w:r>
      <w:r>
        <w:t>[</w:t>
      </w:r>
      <w:r>
        <w:t>−</w:t>
      </w:r>
      <w:r>
        <w:t>π</w:t>
      </w:r>
      <w:r>
        <w:t>2</w:t>
      </w:r>
      <w:r>
        <w:t>;</w:t>
      </w:r>
      <w:r>
        <w:t xml:space="preserve"> </w:t>
      </w:r>
      <w:r>
        <w:t>π</w:t>
      </w:r>
      <w:r>
        <w:t>]</w:t>
      </w:r>
      <w:r>
        <w:t>max[(-π)/(2); π]</w:t>
      </w:r>
      <w:r>
        <w:t xml:space="preserve">f(x) = 2 + 2π  tại x = </w:t>
      </w:r>
      <w:r>
        <w:t>−</w:t>
      </w:r>
      <w:r>
        <w:t>π</w:t>
      </w:r>
      <w:r>
        <w:t>2</w:t>
      </w:r>
      <w:r>
        <w:t>(-π)/(2)</w:t>
      </w:r>
      <w:r>
        <w:t xml:space="preserve"> ,</w:t>
      </w:r>
      <w:r>
        <w:t>m</w:t>
      </w:r>
      <w:r>
        <w:t>i</w:t>
      </w:r>
      <w:r>
        <w:t>n</w:t>
      </w:r>
      <w:r>
        <w:t>[</w:t>
      </w:r>
      <w:r>
        <w:t>−</w:t>
      </w:r>
      <w:r>
        <w:t>π</w:t>
      </w:r>
      <w:r>
        <w:t>2</w:t>
      </w:r>
      <w:r>
        <w:t>;</w:t>
      </w:r>
      <w:r>
        <w:t xml:space="preserve"> </w:t>
      </w:r>
      <w:r>
        <w:t>π</w:t>
      </w:r>
      <w:r>
        <w:t>]</w:t>
      </w:r>
      <w:r>
        <w:t>min[(-π)/(2); π]</w:t>
      </w:r>
      <w:r>
        <w:t>f(x) = -π  tại x = π.</w:t>
      </w:r>
      <w:r>
        <w:br/>
      </w:r>
      <w:r>
        <w:br/>
      </w:r>
      <w:r>
        <w:rPr>
          <w:b/>
        </w:rPr>
        <w:t>Bài 5 trang 20 Toán 12 Tập 1</w:t>
      </w:r>
      <w:r>
        <w:t>: Trong 5 giây đầu tiên, một chất điểm chuyển động theo phương trình</w:t>
      </w:r>
      <w:r>
        <w:br/>
      </w:r>
      <w:r>
        <w:t>s(t) = – t</w:t>
      </w:r>
      <w:r>
        <w:rPr>
          <w:vertAlign w:val="superscript"/>
        </w:rPr>
        <w:t>3</w:t>
      </w:r>
      <w:r>
        <w:t xml:space="preserve"> + 6t</w:t>
      </w:r>
      <w:r>
        <w:rPr>
          <w:vertAlign w:val="superscript"/>
        </w:rPr>
        <w:t>2</w:t>
      </w:r>
      <w:r>
        <w:t xml:space="preserve"> + t + 5,</w:t>
      </w:r>
      <w:r>
        <w:br/>
      </w:r>
      <w:r>
        <w:t>trong đó t tính bằng giây và s tính bằng mét. Chất điểm có vận tốc tức thời lớn nhất bằng bao nhiêu trong 5 giây đầu tiên đó?</w:t>
      </w:r>
      <w:r>
        <w:br/>
      </w:r>
      <w:r>
        <w:rPr>
          <w:b/>
        </w:rPr>
        <w:t>Lời giải:</w:t>
      </w:r>
      <w:r>
        <w:br/>
      </w:r>
      <w:r>
        <w:t>Xét phương trình chuyển động của chất điểm s(t) = – t</w:t>
      </w:r>
      <w:r>
        <w:rPr>
          <w:vertAlign w:val="superscript"/>
        </w:rPr>
        <w:t>3</w:t>
      </w:r>
      <w:r>
        <w:t xml:space="preserve"> + 6t</w:t>
      </w:r>
      <w:r>
        <w:rPr>
          <w:vertAlign w:val="superscript"/>
        </w:rPr>
        <w:t>2</w:t>
      </w:r>
      <w:r>
        <w:t xml:space="preserve"> + t + 5 với t ∈ [0; 5].</w:t>
      </w:r>
      <w:r>
        <w:br/>
      </w:r>
      <w:r>
        <w:t>Vận tốc tức thời của chất điểm là v(t) = s</w:t>
      </w:r>
      <w:r>
        <w:rPr>
          <w:i/>
        </w:rPr>
        <w:t>'</w:t>
      </w:r>
      <w:r>
        <w:t>(t) = – 3t</w:t>
      </w:r>
      <w:r>
        <w:rPr>
          <w:vertAlign w:val="superscript"/>
        </w:rPr>
        <w:t>2</w:t>
      </w:r>
      <w:r>
        <w:t xml:space="preserve"> + 12t + 1 với t ∈ [0; 5].</w:t>
      </w:r>
      <w:r>
        <w:br/>
      </w:r>
      <w:r>
        <w:t>Ta có v</w:t>
      </w:r>
      <w:r>
        <w:rPr>
          <w:i/>
        </w:rPr>
        <w:t>'</w:t>
      </w:r>
      <w:r>
        <w:t>(t) = – 6t + 12. Khi đó, trên khoảng (0; 5), v</w:t>
      </w:r>
      <w:r>
        <w:rPr>
          <w:i/>
        </w:rPr>
        <w:t>'</w:t>
      </w:r>
      <w:r>
        <w:t>(t) = 0 khi t = 2.</w:t>
      </w:r>
      <w:r>
        <w:br/>
      </w:r>
      <w:r>
        <w:t>v(0) = 1, v(2) = 13, v(5) = – 14.</w:t>
      </w:r>
      <w:r>
        <w:br/>
      </w:r>
      <w:r>
        <w:t xml:space="preserve">Do đó, </w:t>
      </w:r>
      <w:r>
        <w:t>m</w:t>
      </w:r>
      <w:r>
        <w:t>a</w:t>
      </w:r>
      <w:r>
        <w:t>x</w:t>
      </w:r>
      <w:r>
        <w:t>[</w:t>
      </w:r>
      <w:r>
        <w:t>0</w:t>
      </w:r>
      <w:r>
        <w:t>;</w:t>
      </w:r>
      <w:r>
        <w:t xml:space="preserve"> </w:t>
      </w:r>
      <w:r>
        <w:t>5</w:t>
      </w:r>
      <w:r>
        <w:t>]</w:t>
      </w:r>
      <w:r>
        <w:t>max0; 5</w:t>
      </w:r>
      <w:r>
        <w:t>v(t) = 13 tại t = 2.</w:t>
      </w:r>
      <w:r>
        <w:br/>
      </w:r>
      <w:r>
        <w:t>Vậy chất điểm có vận tốc tức thời lớn nhất bằng 13 m/s tại thời điểm t = 2 giây trong 5 giây đầu tiên.</w:t>
      </w:r>
      <w:r>
        <w:br/>
      </w:r>
      <w:r>
        <w:br/>
      </w:r>
      <w:r>
        <w:rPr>
          <w:b/>
        </w:rPr>
        <w:t>Bài 6 trang 20 Toán 12 Tập 1</w:t>
      </w:r>
      <w:r>
        <w:t>: Người ta bơm xăng vào bình của một xe ô tô. Biết rằng thể tích V (lít) của lượng xăng trong bình xăng tính theo thời gian bơm xăng t (phút) được cho bởi công thức</w:t>
      </w:r>
      <w:r>
        <w:br/>
      </w:r>
      <w:r>
        <w:t>V(t) = 300(t</w:t>
      </w:r>
      <w:r>
        <w:rPr>
          <w:vertAlign w:val="superscript"/>
        </w:rPr>
        <w:t>2</w:t>
      </w:r>
      <w:r>
        <w:t xml:space="preserve"> – t</w:t>
      </w:r>
      <w:r>
        <w:rPr>
          <w:vertAlign w:val="superscript"/>
        </w:rPr>
        <w:t>3</w:t>
      </w:r>
      <w:r>
        <w:t>) + 4 với 0 ≤ t ≤ 0,5.</w:t>
      </w:r>
      <w:r>
        <w:br/>
      </w:r>
      <w:r>
        <w:t>(</w:t>
      </w:r>
      <w:r>
        <w:rPr>
          <w:i/>
        </w:rPr>
        <w:t>Nguồn: R.I Charles et al., Algebra 2, Pearson</w:t>
      </w:r>
      <w:r>
        <w:t>)</w:t>
      </w:r>
      <w:r>
        <w:br/>
      </w:r>
      <w:r>
        <w:t>a) Ban đầu trong bình xăng có bao nhiêu lít xăng?</w:t>
      </w:r>
      <w:r>
        <w:br/>
      </w:r>
      <w:r>
        <w:t>b) Sau khi bơm 30 giây thì bình xăng đầy. Hỏi dung tích của bình xăng trong xe là bao nhiêu lít?</w:t>
      </w:r>
      <w:r>
        <w:br/>
      </w:r>
      <w:r>
        <w:t>c) Khi xăng chảy vào bình xăng, gọi V</w:t>
      </w:r>
      <w:r>
        <w:rPr>
          <w:i/>
        </w:rPr>
        <w:t>'</w:t>
      </w:r>
      <w:r>
        <w:t>(t) là tốc độ tăng thể tích tại thời điểm t với 0 ≤ t ≤ 0,5. Xăng chảy vào bình xăng ở thời điểm nào có tốc độ tăng thể tích là lớn nhất.</w:t>
      </w:r>
      <w:r>
        <w:br/>
      </w:r>
      <w:r>
        <w:rPr>
          <w:b/>
        </w:rPr>
        <w:t>Lời giải:</w:t>
      </w:r>
      <w:r>
        <w:br/>
      </w:r>
      <w:r>
        <w:t>a) Ta có V(0) = 4. Do đó, ban đầu trong bình xăng có 4 lít xăng.</w:t>
      </w:r>
      <w:r>
        <w:br/>
      </w:r>
      <w:r>
        <w:t>b) Sau khi bơm 30 giây, tức 0,5 phút thì bình xăng đầy.</w:t>
      </w:r>
      <w:r>
        <w:br/>
      </w:r>
      <w:r>
        <w:t>Ta có V(0,5) = 41,5. Vậy dung tích của bình xăng trong xe là 41,5 lít.</w:t>
      </w:r>
      <w:r>
        <w:br/>
      </w:r>
      <w:r>
        <w:t>c) Ta có V</w:t>
      </w:r>
      <w:r>
        <w:rPr>
          <w:i/>
        </w:rPr>
        <w:t>'</w:t>
      </w:r>
      <w:r>
        <w:t>(t) = 300(2t – 3t</w:t>
      </w:r>
      <w:r>
        <w:rPr>
          <w:vertAlign w:val="superscript"/>
        </w:rPr>
        <w:t>2</w:t>
      </w:r>
      <w:r>
        <w:t>) với t ∈ [0; 0,5].</w:t>
      </w:r>
      <w:r>
        <w:br/>
      </w:r>
      <w:r>
        <w:t>Có V</w:t>
      </w:r>
      <w:r>
        <w:rPr>
          <w:i/>
        </w:rPr>
        <w:t>''</w:t>
      </w:r>
      <w:r>
        <w:t>(t) = 300(2 – 6t). Khi đó, trên khoảng (0; 0,5), V</w:t>
      </w:r>
      <w:r>
        <w:rPr>
          <w:i/>
        </w:rPr>
        <w:t>"</w:t>
      </w:r>
      <w:r>
        <w:t xml:space="preserve">(t) = 0 khi t = </w:t>
      </w:r>
      <w:r>
        <w:t>1</w:t>
      </w:r>
      <w:r>
        <w:t>3</w:t>
      </w:r>
      <w:r>
        <w:t>(1)/(3)</w:t>
      </w:r>
      <w:r>
        <w:t xml:space="preserve"> .</w:t>
      </w:r>
      <w:r>
        <w:br/>
      </w:r>
      <w:r>
        <w:t>V</w:t>
      </w:r>
      <w:r>
        <w:rPr>
          <w:i/>
        </w:rPr>
        <w:t>'</w:t>
      </w:r>
      <w:r>
        <w:t xml:space="preserve">(0) = 0, </w:t>
      </w:r>
      <w:r>
        <w:t>V</w:t>
      </w:r>
      <w:r>
        <w:t>'</w:t>
      </w:r>
      <w:r>
        <w:t>(</w:t>
      </w:r>
      <w:r>
        <w:t>1</w:t>
      </w:r>
      <w:r>
        <w:t>3</w:t>
      </w:r>
      <w:r>
        <w:t>)</w:t>
      </w:r>
      <w:r>
        <w:t xml:space="preserve"> </w:t>
      </w:r>
      <w:r>
        <w:t>=</w:t>
      </w:r>
      <w:r>
        <w:t xml:space="preserve"> </w:t>
      </w:r>
      <w:r>
        <w:t>100</w:t>
      </w:r>
      <w:r>
        <w:t>V'(1)/(3) = 100</w:t>
      </w:r>
      <w:r>
        <w:t xml:space="preserve"> , V</w:t>
      </w:r>
      <w:r>
        <w:rPr>
          <w:i/>
        </w:rPr>
        <w:t>'</w:t>
      </w:r>
      <w:r>
        <w:t>(0,5) = 75.</w:t>
      </w:r>
      <w:r>
        <w:br/>
      </w:r>
      <w:r>
        <w:t xml:space="preserve">Do đó, </w:t>
      </w:r>
      <w:r>
        <w:t>m</w:t>
      </w:r>
      <w:r>
        <w:t>a</w:t>
      </w:r>
      <w:r>
        <w:t>x</w:t>
      </w:r>
      <w:r>
        <w:t>[</w:t>
      </w:r>
      <w:r>
        <w:t>0</w:t>
      </w:r>
      <w:r>
        <w:t>;</w:t>
      </w:r>
      <w:r>
        <w:t xml:space="preserve"> </w:t>
      </w:r>
      <w:r>
        <w:t>0</w:t>
      </w:r>
      <w:r>
        <w:t>,</w:t>
      </w:r>
      <w:r>
        <w:t xml:space="preserve"> </w:t>
      </w:r>
      <w:r>
        <w:t>5</w:t>
      </w:r>
      <w:r>
        <w:t>]</w:t>
      </w:r>
      <w:r>
        <w:t>max0; 0, 5</w:t>
      </w:r>
      <w:r>
        <w:t xml:space="preserve">V'(t) = 100tại t = </w:t>
      </w:r>
      <w:r>
        <w:t>1</w:t>
      </w:r>
      <w:r>
        <w:t>3</w:t>
      </w:r>
      <w:r>
        <w:t>(1)/(3)</w:t>
      </w:r>
      <w:r>
        <w:t>.</w:t>
      </w:r>
      <w:r>
        <w:br/>
      </w:r>
      <w:r>
        <w:t xml:space="preserve">Vậy xăng chảy vào bình xăng ở thời điểm </w:t>
      </w:r>
      <w:r>
        <w:t>1</w:t>
      </w:r>
      <w:r>
        <w:t>3</w:t>
      </w:r>
      <w:r>
        <w:t>(1)/(3)</w:t>
      </w:r>
      <w:r>
        <w:t xml:space="preserve">  giây kể từ khi bắt đầu bơm có tốc độ tăng</w:t>
      </w:r>
      <w:r>
        <w:br/>
      </w:r>
      <w:r>
        <w:br/>
      </w:r>
      <w:r>
        <w:rPr>
          <w:b/>
        </w:rPr>
        <w:t>Bài 7 trang 20 Toán 12 Tập 1</w:t>
      </w:r>
      <w:r>
        <w:t>: Ho ép khí quản co lại, ảnh hưởng đến tốc độ của không khí đi vào khí quản. Tốc độ của không khí đi vào khí quản khi ho được cho bởi công thức</w:t>
      </w:r>
      <w:r>
        <w:br/>
      </w:r>
      <w:r>
        <w:t>V = k(R – r)r</w:t>
      </w:r>
      <w:r>
        <w:rPr>
          <w:vertAlign w:val="superscript"/>
        </w:rPr>
        <w:t>2</w:t>
      </w:r>
      <w:r>
        <w:t xml:space="preserve"> với 0 ≤ r &lt; R,</w:t>
      </w:r>
      <w:r>
        <w:br/>
      </w:r>
      <w:r>
        <w:t>trong đó k là hằng số, R là bán kính bình thường của khí quản, r là bán kính khí quản khi ho (</w:t>
      </w:r>
      <w:r>
        <w:rPr>
          <w:i/>
        </w:rPr>
        <w:t>Nguồn: R. Larson and B. Edwards, Calculus 10e, Cengage 2014</w:t>
      </w:r>
      <w:r>
        <w:t>). Hỏi bán kính của khí quản khi ho bằng bao nhiêu thì tốc độ của không khí đi vào khí quản là lớn nhất?</w:t>
      </w:r>
      <w:r>
        <w:br/>
      </w:r>
      <w:r>
        <w:rPr>
          <w:b/>
        </w:rPr>
        <w:t>Lời giải:</w:t>
      </w:r>
      <w:r>
        <w:br/>
      </w:r>
      <w:r>
        <w:t>Xét hàm số V = k(R – r)r</w:t>
      </w:r>
      <w:r>
        <w:rPr>
          <w:vertAlign w:val="superscript"/>
        </w:rPr>
        <w:t>2</w:t>
      </w:r>
      <w:r>
        <w:t xml:space="preserve"> với r ∈ [0; R)</w:t>
      </w:r>
      <w:r>
        <w:br/>
      </w:r>
      <w:r>
        <w:t>Ta có V</w:t>
      </w:r>
      <w:r>
        <w:rPr>
          <w:i/>
        </w:rPr>
        <w:t>'</w:t>
      </w:r>
      <w:r>
        <w:t>(r) = k ∙ (– r</w:t>
      </w:r>
      <w:r>
        <w:rPr>
          <w:vertAlign w:val="superscript"/>
        </w:rPr>
        <w:t>2</w:t>
      </w:r>
      <w:r>
        <w:t>) + k(R – r) ∙ 2r = rk(2R – 3r).</w:t>
      </w:r>
      <w:r>
        <w:br/>
      </w:r>
      <w:r>
        <w:t>Khi đó, trên nửa khoảng [0; R), V</w:t>
      </w:r>
      <w:r>
        <w:rPr>
          <w:i/>
        </w:rPr>
        <w:t>'</w:t>
      </w:r>
      <w:r>
        <w:t xml:space="preserve">(r) = 0 khi r = 0 hoặc r = </w:t>
      </w:r>
      <w:r>
        <w:t>2</w:t>
      </w:r>
      <w:r>
        <w:t>3</w:t>
      </w:r>
      <w:r>
        <w:t>R</w:t>
      </w:r>
      <w:r>
        <w:t>(2)/(3)R</w:t>
      </w:r>
      <w:r>
        <w:t xml:space="preserve"> .</w:t>
      </w:r>
      <w:r>
        <w:br/>
      </w:r>
      <w:r>
        <w:t>Bảng biến thiên của hàm số như sau:</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6c92b2a95af8485791ed1138f40f34ff.jpg"/>
                    <pic:cNvPicPr/>
                  </pic:nvPicPr>
                  <pic:blipFill>
                    <a:blip r:embed="rId19"/>
                    <a:stretch>
                      <a:fillRect/>
                    </a:stretch>
                  </pic:blipFill>
                  <pic:spPr>
                    <a:xfrm>
                      <a:off x="0" y="0"/>
                      <a:ext cx="1905000" cy="1905000"/>
                    </a:xfrm>
                    <a:prstGeom prst="rect"/>
                  </pic:spPr>
                </pic:pic>
              </a:graphicData>
            </a:graphic>
          </wp:inline>
        </w:drawing>
      </w:r>
      <w:r>
        <w:br/>
      </w:r>
      <w:r>
        <w:t xml:space="preserve">Từ bảng biến thiên, ta thấy </w:t>
      </w:r>
      <w:r>
        <w:t>m</w:t>
      </w:r>
      <w:r>
        <w:t>a</w:t>
      </w:r>
      <w:r>
        <w:t>x</w:t>
      </w:r>
      <w:r>
        <w:t>[</w:t>
      </w:r>
      <w:r>
        <w:t>0</w:t>
      </w:r>
      <w:r>
        <w:t>;</w:t>
      </w:r>
      <w:r>
        <w:t xml:space="preserve"> </w:t>
      </w:r>
      <w:r>
        <w:t>R</w:t>
      </w:r>
      <w:r>
        <w:t>)</w:t>
      </w:r>
      <w:r>
        <w:t>max[0; R)</w:t>
      </w:r>
      <w:r>
        <w:t xml:space="preserve">V = </w:t>
      </w:r>
      <w:r>
        <w:t>4</w:t>
      </w:r>
      <w:r>
        <w:t>27</w:t>
      </w:r>
      <w:r>
        <w:t>k</w:t>
      </w:r>
      <w:r>
        <w:t>R</w:t>
      </w:r>
      <w:r>
        <w:t>3</w:t>
      </w:r>
      <w:r>
        <w:t>(4)/(27)kR^(3)</w:t>
      </w:r>
      <w:r>
        <w:t xml:space="preserve"> tại r = </w:t>
      </w:r>
      <w:r>
        <w:t>2</w:t>
      </w:r>
      <w:r>
        <w:t>3</w:t>
      </w:r>
      <w:r>
        <w:t>R</w:t>
      </w:r>
      <w:r>
        <w:t>(2)/(3)R</w:t>
      </w:r>
      <w:r>
        <w:t xml:space="preserve"> .</w:t>
      </w:r>
      <w:r>
        <w:br/>
      </w:r>
      <w:r>
        <w:t xml:space="preserve">Vậy r = </w:t>
      </w:r>
      <w:r>
        <w:t>2</w:t>
      </w:r>
      <w:r>
        <w:t>3</w:t>
      </w:r>
      <w:r>
        <w:t>R</w:t>
      </w:r>
      <w:r>
        <w:t>(2)/(3)R</w:t>
      </w:r>
      <w:r>
        <w:t xml:space="preserve">  thì tốc độ của không khí đi vào khí quản là lớn nhất.</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