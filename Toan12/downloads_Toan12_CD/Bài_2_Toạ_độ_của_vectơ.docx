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Toạ độ của vectơ</w:t>
      </w:r>
    </w:p>
    <w:p>
      <w:r>
        <w:rPr>
          <w:b/>
        </w:rPr>
        <w:t>Giải Toán 12 Bài 2: Toạ độ của vectơ</w:t>
      </w:r>
      <w:r>
        <w:br/>
      </w:r>
      <w:r>
        <w:rPr>
          <w:b/>
        </w:rPr>
        <w:t>Câu hỏi khởi động trang 65 Toán 12 Tập 1</w:t>
      </w:r>
      <w:r>
        <w:t>:</w:t>
      </w:r>
      <w:r>
        <w:t xml:space="preserve"> </w:t>
      </w:r>
      <w:r>
        <w:t>Bão Haiyan (Hải Yến) là một cơn bão mạnh đã đổ bộ vào nước ta những ngày đầu tháng 11 năm 2013.</w:t>
      </w:r>
      <w:r>
        <w:br/>
      </w:r>
      <w:r>
        <w:t>Để theo dõi đường đi của bão và vận tốc gió, người ta sử dụng tọa độ của các vectơ chỉ vận tốc của những luồng gió xoáy vào tâm bão (</w:t>
      </w:r>
      <w:r>
        <w:rPr>
          <w:i/>
        </w:rPr>
        <w:t>Hình 18</w:t>
      </w:r>
      <w:r>
        <w: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549595eaf194d5cbbbcb3c44993fe96.jpg"/>
                    <pic:cNvPicPr/>
                  </pic:nvPicPr>
                  <pic:blipFill>
                    <a:blip r:embed="rId9"/>
                    <a:stretch>
                      <a:fillRect/>
                    </a:stretch>
                  </pic:blipFill>
                  <pic:spPr>
                    <a:xfrm>
                      <a:off x="0" y="0"/>
                      <a:ext cx="1905000" cy="1905000"/>
                    </a:xfrm>
                    <a:prstGeom prst="rect"/>
                  </pic:spPr>
                </pic:pic>
              </a:graphicData>
            </a:graphic>
          </wp:inline>
        </w:drawing>
      </w:r>
      <w:r>
        <w:br/>
      </w:r>
      <w:r>
        <w:t>Tọa độ của vectơ trong không gian là gì? Làm thế nào để xác định được tọa độ của vectơ trong không gian?</w:t>
      </w:r>
      <w:r>
        <w:br/>
      </w:r>
      <w:r>
        <w:rPr>
          <w:b/>
        </w:rPr>
        <w:t>Lời giải:</w:t>
      </w:r>
      <w:r>
        <w:br/>
      </w:r>
      <w:r>
        <w:t>Sau bài học này, ta sẽ trả lời được câu hỏi trên như sau:</w:t>
      </w:r>
      <w:r>
        <w:br/>
      </w:r>
      <w:r>
        <w:t>- Trong không gian với hệ tọa độ Oxyz, tọa độ của một vectơ</w:t>
      </w:r>
      <w:r>
        <w:t xml:space="preserve"> </w:t>
      </w:r>
      <w:r>
        <w:t>→</w:t>
      </w:r>
      <w:r>
        <w:t>u</w:t>
      </w:r>
      <w:r>
        <w:t>u→</w:t>
      </w:r>
      <w:r>
        <w:t xml:space="preserve"> </w:t>
      </w:r>
      <w:r>
        <w:t xml:space="preserve"> là tọa độ của điểm A, trong đó A là điểm sao cho</w:t>
      </w:r>
      <w:r>
        <w:t xml:space="preserve"> </w:t>
      </w:r>
      <w:r>
        <w:t>−</w:t>
      </w:r>
      <w:r>
        <w:t>−</w:t>
      </w:r>
      <w:r>
        <w:t>→</w:t>
      </w:r>
      <w:r>
        <w:t>O</w:t>
      </w:r>
      <w:r>
        <w:t>A</w:t>
      </w:r>
      <w:r>
        <w:t>=</w:t>
      </w:r>
      <w:r>
        <w:t>→</w:t>
      </w:r>
      <w:r>
        <w:t>u</w:t>
      </w:r>
      <w:r>
        <w:t>OA→=u→</w:t>
      </w:r>
      <w:r>
        <w:t>.</w:t>
      </w:r>
      <w:r>
        <w:br/>
      </w:r>
      <w:r>
        <w:t>- Trong không gian với hệ tọa độ Oxyz, cho vectơ</w:t>
      </w:r>
      <w:r>
        <w:t xml:space="preserve"> </w:t>
      </w:r>
      <w:r>
        <w:t>→</w:t>
      </w:r>
      <w:r>
        <w:t>u</w:t>
      </w:r>
      <w:r>
        <w:t>u→</w:t>
      </w:r>
      <w:r>
        <w:t xml:space="preserve"> </w:t>
      </w:r>
      <w:r>
        <w:t xml:space="preserve"> tùy ý. Bộ ba số (a; b; c) duy nhất sao cho</w:t>
      </w:r>
      <w:r>
        <w:t xml:space="preserve"> </w:t>
      </w:r>
      <w:r>
        <w:t>→</w:t>
      </w:r>
      <w:r>
        <w:t>u</w:t>
      </w:r>
      <w:r>
        <w:t>=</w:t>
      </w:r>
      <w:r>
        <w:t>a</w:t>
      </w:r>
      <w:r>
        <w:t>→</w:t>
      </w:r>
      <w:r>
        <w:t>i</w:t>
      </w:r>
      <w:r>
        <w:t>+</w:t>
      </w:r>
      <w:r>
        <w:t>b</w:t>
      </w:r>
      <w:r>
        <w:t>→</w:t>
      </w:r>
      <w:r>
        <w:t>j</w:t>
      </w:r>
      <w:r>
        <w:t>+</w:t>
      </w:r>
      <w:r>
        <w:t>c</w:t>
      </w:r>
      <w:r>
        <w:t>→</w:t>
      </w:r>
      <w:r>
        <w:t>k</w:t>
      </w:r>
      <w:r>
        <w:t>u→=ai→+bj→+ck→</w:t>
      </w:r>
      <w:r>
        <w:t xml:space="preserve"> </w:t>
      </w:r>
      <w:r>
        <w:t>được gọi là tọa độ của vectơ</w:t>
      </w:r>
      <w:r>
        <w:t xml:space="preserve"> </w:t>
      </w:r>
      <w:r>
        <w:t>→</w:t>
      </w:r>
      <w:r>
        <w:t>u</w:t>
      </w:r>
      <w:r>
        <w:t>u→</w:t>
      </w:r>
      <w:r>
        <w:t xml:space="preserve"> </w:t>
      </w:r>
      <w:r>
        <w:t xml:space="preserve"> đối với hệ tọa độ Oxyz. Khi đó ta viết</w:t>
      </w:r>
      <w:r>
        <w:t xml:space="preserve"> </w:t>
      </w:r>
      <w:r>
        <w:t>→</w:t>
      </w:r>
      <w:r>
        <w:t>u</w:t>
      </w:r>
      <w:r>
        <w:t>=</w:t>
      </w:r>
      <w:r>
        <w:t>(</w:t>
      </w:r>
      <w:r>
        <w:t>a</w:t>
      </w:r>
      <w:r>
        <w:t>;</w:t>
      </w:r>
      <w:r>
        <w:t>b</w:t>
      </w:r>
      <w:r>
        <w:t>;</w:t>
      </w:r>
      <w:r>
        <w:t>c</w:t>
      </w:r>
      <w:r>
        <w:t>)</w:t>
      </w:r>
      <w:r>
        <w:t>u→=a; b; c</w:t>
      </w:r>
      <w:r>
        <w:t>.</w:t>
      </w:r>
      <w:r>
        <w:br/>
      </w:r>
      <w:r>
        <w:rPr>
          <w:b/>
        </w:rPr>
      </w:r>
      <w:r>
        <w:br/>
      </w:r>
      <w:r>
        <w:rPr>
          <w:b/>
        </w:rPr>
        <w:t>Hoạt động 1 trang 65 Toán 12 Tập 1</w:t>
      </w:r>
      <w:r>
        <w:t>:</w:t>
      </w:r>
      <w:r>
        <w:t xml:space="preserve"> </w:t>
      </w:r>
      <w:r>
        <w:t>Trong không gian, hãy vẽ:</w:t>
      </w:r>
      <w:r>
        <w:br/>
      </w:r>
      <w:r>
        <w:t>a) Ba trục số Ox, Oy, Oz vuông góc với nhau từng đôi một và cắt nhau tại gốc O của mỗi trục.</w:t>
      </w:r>
      <w:r>
        <w:br/>
      </w:r>
      <w:r>
        <w:t>b)</w:t>
      </w:r>
      <w:r>
        <w:br/>
      </w:r>
      <w:r>
        <w:t>-</w:t>
      </w:r>
      <w:r>
        <w:t xml:space="preserve"> </w:t>
      </w:r>
      <w:r>
        <w:t>Vectơ</w:t>
      </w:r>
      <w:r>
        <w:t xml:space="preserve"> </w:t>
      </w:r>
      <w:r>
        <w:t>→</w:t>
      </w:r>
      <w:r>
        <w:t>i</w:t>
      </w:r>
      <w:r>
        <w:t>i→</w:t>
      </w:r>
      <w:r>
        <w:t xml:space="preserve"> </w:t>
      </w:r>
      <w:r>
        <w:t>xuất phát từ điểm gốc O, theo chiều dương của trục Ox và có độ dài bằng 1.</w:t>
      </w:r>
      <w:r>
        <w:br/>
      </w:r>
      <w:r>
        <w:t>-</w:t>
      </w:r>
      <w:r>
        <w:t xml:space="preserve"> </w:t>
      </w:r>
      <w:r>
        <w:t>Vectơ</w:t>
      </w:r>
      <w:r>
        <w:t xml:space="preserve"> </w:t>
      </w:r>
      <w:r>
        <w:t>→</w:t>
      </w:r>
      <w:r>
        <w:t>j</w:t>
      </w:r>
      <w:r>
        <w:t>j→</w:t>
      </w:r>
      <w:r>
        <w:t xml:space="preserve"> </w:t>
      </w:r>
      <w:r>
        <w:t>xuất phát từ điểm gốc O, theo chiều dương của trục Oy và có độ dài bằng 1.</w:t>
      </w:r>
      <w:r>
        <w:br/>
      </w:r>
      <w:r>
        <w:t>-</w:t>
      </w:r>
      <w:r>
        <w:t xml:space="preserve"> </w:t>
      </w:r>
      <w:r>
        <w:t>Vectơ</w:t>
      </w:r>
      <w:r>
        <w:t xml:space="preserve"> </w:t>
      </w:r>
      <w:r>
        <w:t>→</w:t>
      </w:r>
      <w:r>
        <w:t>k</w:t>
      </w:r>
      <w:r>
        <w:t>k→</w:t>
      </w:r>
      <w:r>
        <w:t xml:space="preserve"> </w:t>
      </w:r>
      <w:r>
        <w:t>xuất phát từ điểm gốc O, theo chiều dương của trục Oz và có độ dài bằng 1.</w:t>
      </w:r>
      <w:r>
        <w:br/>
      </w:r>
      <w:r>
        <w:rPr>
          <w:b/>
        </w:rPr>
        <w:t>Lời giải:</w:t>
      </w:r>
      <w:r>
        <w:br/>
      </w:r>
      <w:r>
        <w:t>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73cc2b3e2ff42f78b508a909e2dc2ba.jpg"/>
                    <pic:cNvPicPr/>
                  </pic:nvPicPr>
                  <pic:blipFill>
                    <a:blip r:embed="rId10"/>
                    <a:stretch>
                      <a:fillRect/>
                    </a:stretch>
                  </pic:blipFill>
                  <pic:spPr>
                    <a:xfrm>
                      <a:off x="0" y="0"/>
                      <a:ext cx="1905000" cy="1905000"/>
                    </a:xfrm>
                    <a:prstGeom prst="rect"/>
                  </pic:spPr>
                </pic:pic>
              </a:graphicData>
            </a:graphic>
          </wp:inline>
        </w:drawing>
      </w:r>
      <w:r>
        <w:br/>
      </w:r>
      <w:r>
        <w:t>b) Ta vẽ như hình dưới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09fe3f9a35c44d788cf18dea1958992.jpg"/>
                    <pic:cNvPicPr/>
                  </pic:nvPicPr>
                  <pic:blipFill>
                    <a:blip r:embed="rId11"/>
                    <a:stretch>
                      <a:fillRect/>
                    </a:stretch>
                  </pic:blipFill>
                  <pic:spPr>
                    <a:xfrm>
                      <a:off x="0" y="0"/>
                      <a:ext cx="1905000" cy="1905000"/>
                    </a:xfrm>
                    <a:prstGeom prst="rect"/>
                  </pic:spPr>
                </pic:pic>
              </a:graphicData>
            </a:graphic>
          </wp:inline>
        </w:drawing>
      </w:r>
      <w:r>
        <w:br/>
      </w:r>
      <w:r>
        <w:rPr>
          <w:b/>
        </w:rPr>
        <w:t>Luyện tập 1 trang 66 Toán 12 Tập 1</w:t>
      </w:r>
      <w:r>
        <w:t>:</w:t>
      </w:r>
      <w:r>
        <w:t xml:space="preserve"> </w:t>
      </w:r>
      <w:r>
        <w:t>Một căn phòng với hệ tọa độ Oxyz được chọn như</w:t>
      </w:r>
      <w:r>
        <w:t xml:space="preserve"> </w:t>
      </w:r>
      <w:r>
        <w:rPr>
          <w:i/>
        </w:rPr>
        <w:t>Hình 21</w:t>
      </w:r>
      <w:r>
        <w:t>. Cho biết bức tường phía sau của căn phòng nằm trong mặt phẳng tọa độ nào.</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b952370ccf445c4bd043629449e0e80.jpg"/>
                    <pic:cNvPicPr/>
                  </pic:nvPicPr>
                  <pic:blipFill>
                    <a:blip r:embed="rId12"/>
                    <a:stretch>
                      <a:fillRect/>
                    </a:stretch>
                  </pic:blipFill>
                  <pic:spPr>
                    <a:xfrm>
                      <a:off x="0" y="0"/>
                      <a:ext cx="1905000" cy="1905000"/>
                    </a:xfrm>
                    <a:prstGeom prst="rect"/>
                  </pic:spPr>
                </pic:pic>
              </a:graphicData>
            </a:graphic>
          </wp:inline>
        </w:drawing>
      </w:r>
      <w:r>
        <w:br/>
      </w:r>
      <w:r>
        <w:t>Bức tường phía sau của căn phòng nằm trong mặt phẳng tọa độ (Oxz).</w:t>
      </w:r>
      <w:r>
        <w:br/>
      </w:r>
      <w:r>
        <w:br/>
      </w:r>
      <w:r>
        <w:rPr>
          <w:b/>
        </w:rPr>
        <w:t>Hoạt động 2 trang 66 Toán 12 Tập 1</w:t>
      </w:r>
      <w:r>
        <w:t>:</w:t>
      </w:r>
      <w:r>
        <w:t xml:space="preserve"> </w:t>
      </w:r>
      <w:r>
        <w:t>Cho điểm M trong không gian với hệ toạ độ Oxyz. Gọi M</w:t>
      </w:r>
      <w:r>
        <w:rPr>
          <w:vertAlign w:val="subscript"/>
        </w:rPr>
        <w:t>1</w:t>
      </w:r>
      <w:r>
        <w:t xml:space="preserve"> </w:t>
      </w:r>
      <w:r>
        <w:t>là hình chiếu của điểm M trên mặt phẳng (Oxy) (</w:t>
      </w:r>
      <w:r>
        <w:rPr>
          <w:i/>
        </w:rPr>
        <w:t>Hình 22</w:t>
      </w:r>
      <w:r>
        <w:t>).</w:t>
      </w:r>
      <w:r>
        <w:br/>
      </w:r>
      <w:r>
        <w:t>a) Trong mặt phẳng (Oxy) hãy cho biết:</w:t>
      </w:r>
      <w:r>
        <w:br/>
      </w:r>
      <w:r>
        <w:t>-</w:t>
      </w:r>
      <w:r>
        <w:t xml:space="preserve"> </w:t>
      </w:r>
      <w:r>
        <w:t>Hình chiếu H của điểm M trên trục hoành Ox ứng với số nào trên trục Ox?</w:t>
      </w:r>
      <w:r>
        <w:br/>
      </w:r>
      <w:r>
        <w:t>-</w:t>
      </w:r>
      <w:r>
        <w:t xml:space="preserve"> </w:t>
      </w:r>
      <w:r>
        <w:t>Hình chiếu K của điểm M trên trục tung Oy ứng với số nào trên trục Oy?</w:t>
      </w:r>
      <w:r>
        <w:br/>
      </w:r>
      <w:r>
        <w:t>b) Hình chiếu P của điểm M trên trục cao Oz ứng với số nào trên trục Oz?</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45b76b3aec849828eb72b5a2ee723d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Quan sát</w:t>
      </w:r>
      <w:r>
        <w:t xml:space="preserve"> </w:t>
      </w:r>
      <w:r>
        <w:rPr>
          <w:i/>
        </w:rPr>
        <w:t>Hình 22</w:t>
      </w:r>
      <w:r>
        <w:t>, ta thấy:</w:t>
      </w:r>
      <w:r>
        <w:br/>
      </w:r>
      <w:r>
        <w:t>a) Trong mặt phẳng (Oxy):</w:t>
      </w:r>
      <w:r>
        <w:br/>
      </w:r>
      <w:r>
        <w:t>-</w:t>
      </w:r>
      <w:r>
        <w:t xml:space="preserve"> </w:t>
      </w:r>
      <w:r>
        <w:t>Hình chiếu H của điểm M trên trục hoành Ox ứng với số 4 trên trục Ox.</w:t>
      </w:r>
      <w:r>
        <w:br/>
      </w:r>
      <w:r>
        <w:t>-</w:t>
      </w:r>
      <w:r>
        <w:t xml:space="preserve"> </w:t>
      </w:r>
      <w:r>
        <w:t>Hình chiếu K của điểm M trên trục tung Oy ứng với số 5 trên trục Oy.</w:t>
      </w:r>
      <w:r>
        <w:br/>
      </w:r>
      <w:r>
        <w:t>b) Hình chiếu P của điểm M trên trục cao Oz ứng với số 3 trên trục Oz.</w:t>
      </w:r>
      <w:r>
        <w:br/>
      </w:r>
      <w:r>
        <w:rPr>
          <w:b/>
        </w:rPr>
        <w:t>Luyện tập 2 trang 67 Toán 12 Tập 1</w:t>
      </w:r>
      <w:r>
        <w:t>:</w:t>
      </w:r>
      <w:r>
        <w:t xml:space="preserve"> </w:t>
      </w:r>
      <w:r>
        <w:t>Trong không gian với hệ tọa độ Oxyz, cho điểm A(3; 2; 4). Gọi H, K, P lần lượt là hình chiếu của điểm A trên các trục Ox, Oy, Oz. Tìm tọa độ của các điểm H, K, P.</w:t>
      </w:r>
      <w:r>
        <w:br/>
      </w:r>
      <w:r>
        <w:rPr>
          <w:b/>
        </w:rPr>
        <w:t>Lời giải:</w:t>
      </w:r>
      <w:r>
        <w:br/>
      </w:r>
      <w:r>
        <w:t>Gọi H(x</w:t>
      </w:r>
      <w:r>
        <w:rPr>
          <w:vertAlign w:val="subscript"/>
        </w:rPr>
        <w:t>1</w:t>
      </w:r>
      <w:r>
        <w:t>; y</w:t>
      </w:r>
      <w:r>
        <w:rPr>
          <w:vertAlign w:val="subscript"/>
        </w:rPr>
        <w:t>1</w:t>
      </w:r>
      <w:r>
        <w:t>; z</w:t>
      </w:r>
      <w:r>
        <w:rPr>
          <w:vertAlign w:val="subscript"/>
        </w:rPr>
        <w:t>1</w:t>
      </w:r>
      <w:r>
        <w:t>), K(x</w:t>
      </w:r>
      <w:r>
        <w:rPr>
          <w:vertAlign w:val="subscript"/>
        </w:rPr>
        <w:t>2</w:t>
      </w:r>
      <w:r>
        <w:t>; y</w:t>
      </w:r>
      <w:r>
        <w:rPr>
          <w:vertAlign w:val="subscript"/>
        </w:rPr>
        <w:t>2</w:t>
      </w:r>
      <w:r>
        <w:t>; z</w:t>
      </w:r>
      <w:r>
        <w:rPr>
          <w:vertAlign w:val="subscript"/>
        </w:rPr>
        <w:t>2</w:t>
      </w:r>
      <w:r>
        <w:t>) và P(x</w:t>
      </w:r>
      <w:r>
        <w:rPr>
          <w:vertAlign w:val="subscript"/>
        </w:rPr>
        <w:t>3</w:t>
      </w:r>
      <w:r>
        <w:t>; y</w:t>
      </w:r>
      <w:r>
        <w:rPr>
          <w:vertAlign w:val="subscript"/>
        </w:rPr>
        <w:t>3</w:t>
      </w:r>
      <w:r>
        <w:t>; z</w:t>
      </w:r>
      <w:r>
        <w:rPr>
          <w:vertAlign w:val="subscript"/>
        </w:rPr>
        <w:t>3</w:t>
      </w:r>
      <w:r>
        <w:t>).</w:t>
      </w:r>
      <w:r>
        <w:br/>
      </w:r>
      <w:r>
        <w:t>Với A(3; 2; 4), đặt x</w:t>
      </w:r>
      <w:r>
        <w:rPr>
          <w:vertAlign w:val="subscript"/>
        </w:rPr>
        <w:t>A</w:t>
      </w:r>
      <w:r>
        <w:t xml:space="preserve"> </w:t>
      </w:r>
      <w:r>
        <w:t>= 3, y</w:t>
      </w:r>
      <w:r>
        <w:rPr>
          <w:vertAlign w:val="subscript"/>
        </w:rPr>
        <w:t>A</w:t>
      </w:r>
      <w:r>
        <w:t xml:space="preserve"> </w:t>
      </w:r>
      <w:r>
        <w:t>= 2, z</w:t>
      </w:r>
      <w:r>
        <w:rPr>
          <w:vertAlign w:val="subscript"/>
        </w:rPr>
        <w:t>A</w:t>
      </w:r>
      <w:r>
        <w:t xml:space="preserve"> </w:t>
      </w:r>
      <w:r>
        <w:t>= 4. Ta có:</w:t>
      </w:r>
      <w:r>
        <w:br/>
      </w:r>
      <w:r>
        <w:t>+ x</w:t>
      </w:r>
      <w:r>
        <w:rPr>
          <w:vertAlign w:val="subscript"/>
        </w:rPr>
        <w:t>1</w:t>
      </w:r>
      <w:r>
        <w:t xml:space="preserve"> </w:t>
      </w:r>
      <w:r>
        <w:t>= x</w:t>
      </w:r>
      <w:r>
        <w:rPr>
          <w:vertAlign w:val="subscript"/>
        </w:rPr>
        <w:t>A</w:t>
      </w:r>
      <w:r>
        <w:t xml:space="preserve"> </w:t>
      </w:r>
      <w:r>
        <w:t>= 3; y</w:t>
      </w:r>
      <w:r>
        <w:rPr>
          <w:vertAlign w:val="subscript"/>
        </w:rPr>
        <w:t>1</w:t>
      </w:r>
      <w:r>
        <w:t xml:space="preserve"> </w:t>
      </w:r>
      <w:r>
        <w:t>= 0; z</w:t>
      </w:r>
      <w:r>
        <w:rPr>
          <w:vertAlign w:val="subscript"/>
        </w:rPr>
        <w:t>1</w:t>
      </w:r>
      <w:r>
        <w:t xml:space="preserve"> </w:t>
      </w:r>
      <w:r>
        <w:t>= 0 (vì H nằm trên trục Ox). Do đó H(3; 0; 0).</w:t>
      </w:r>
      <w:r>
        <w:br/>
      </w:r>
      <w:r>
        <w:t>+ y</w:t>
      </w:r>
      <w:r>
        <w:rPr>
          <w:vertAlign w:val="subscript"/>
        </w:rPr>
        <w:t>2</w:t>
      </w:r>
      <w:r>
        <w:t xml:space="preserve"> </w:t>
      </w:r>
      <w:r>
        <w:t>= y</w:t>
      </w:r>
      <w:r>
        <w:rPr>
          <w:vertAlign w:val="subscript"/>
        </w:rPr>
        <w:t>A</w:t>
      </w:r>
      <w:r>
        <w:t xml:space="preserve"> </w:t>
      </w:r>
      <w:r>
        <w:t>= 2; x</w:t>
      </w:r>
      <w:r>
        <w:rPr>
          <w:vertAlign w:val="subscript"/>
        </w:rPr>
        <w:t>2</w:t>
      </w:r>
      <w:r>
        <w:t xml:space="preserve"> </w:t>
      </w:r>
      <w:r>
        <w:t>= 0; z</w:t>
      </w:r>
      <w:r>
        <w:rPr>
          <w:vertAlign w:val="subscript"/>
        </w:rPr>
        <w:t>2</w:t>
      </w:r>
      <w:r>
        <w:t xml:space="preserve"> </w:t>
      </w:r>
      <w:r>
        <w:t>= 0 (vì K nằm trên trục Oy). Do đó K(0; 2; 0).</w:t>
      </w:r>
      <w:r>
        <w:br/>
      </w:r>
      <w:r>
        <w:t>+ z</w:t>
      </w:r>
      <w:r>
        <w:rPr>
          <w:vertAlign w:val="subscript"/>
        </w:rPr>
        <w:t>3</w:t>
      </w:r>
      <w:r>
        <w:t xml:space="preserve"> </w:t>
      </w:r>
      <w:r>
        <w:t>= z</w:t>
      </w:r>
      <w:r>
        <w:rPr>
          <w:vertAlign w:val="subscript"/>
        </w:rPr>
        <w:t>A</w:t>
      </w:r>
      <w:r>
        <w:t xml:space="preserve"> </w:t>
      </w:r>
      <w:r>
        <w:t>= 4; x</w:t>
      </w:r>
      <w:r>
        <w:rPr>
          <w:vertAlign w:val="subscript"/>
        </w:rPr>
        <w:t>3</w:t>
      </w:r>
      <w:r>
        <w:t xml:space="preserve"> </w:t>
      </w:r>
      <w:r>
        <w:t>= 0; y</w:t>
      </w:r>
      <w:r>
        <w:rPr>
          <w:vertAlign w:val="subscript"/>
        </w:rPr>
        <w:t>3</w:t>
      </w:r>
      <w:r>
        <w:t xml:space="preserve"> </w:t>
      </w:r>
      <w:r>
        <w:t>= 0 (vì P nằm trên trục Oz). Do đó P(0; 0; 4).</w:t>
      </w:r>
      <w:r>
        <w:br/>
      </w:r>
      <w:r>
        <w:rPr>
          <w:b/>
        </w:rPr>
        <w:t>Hoạt động 3 trang 68 Toán 12 Tập 1</w:t>
      </w:r>
      <w:r>
        <w:t>:</w:t>
      </w:r>
      <w:r>
        <w:t xml:space="preserve"> </w:t>
      </w:r>
      <w:r>
        <w:t>Cho điểm M trong không gian với hệ tọa độ Oxyz.</w:t>
      </w:r>
      <w:r>
        <w:br/>
      </w:r>
      <w:r>
        <w:t>a) Vẽ vectơ</w:t>
      </w:r>
      <w:r>
        <w:t xml:space="preserve"> </w:t>
      </w:r>
      <w:r>
        <w:t>−</w:t>
      </w:r>
      <w:r>
        <w:t>−</w:t>
      </w:r>
      <w:r>
        <w:t>→</w:t>
      </w:r>
      <w:r>
        <w:t>O</w:t>
      </w:r>
      <w:r>
        <w:t>M</w:t>
      </w:r>
      <w:r>
        <w:t>OM→</w:t>
      </w:r>
      <w:r>
        <w:t xml:space="preserve"> </w:t>
      </w:r>
      <w:r>
        <w:t>.</w:t>
      </w:r>
      <w:r>
        <w:br/>
      </w:r>
      <w:r>
        <w:t>b) Nêu cách xác định tọa độ của điểm M.</w:t>
      </w:r>
      <w:r>
        <w:br/>
      </w:r>
      <w:r>
        <w:rPr>
          <w:b/>
        </w:rPr>
        <w:t>Lời giải:</w:t>
      </w:r>
      <w:r>
        <w:br/>
      </w:r>
      <w:r>
        <w:t>a) Các bước vẽ vectơ</w:t>
      </w:r>
      <w:r>
        <w:t xml:space="preserve"> </w:t>
      </w:r>
      <w:r>
        <w:t>−</w:t>
      </w:r>
      <w:r>
        <w:t>−</w:t>
      </w:r>
      <w:r>
        <w:t>→</w:t>
      </w:r>
      <w:r>
        <w:t>O</w:t>
      </w:r>
      <w:r>
        <w:t>M</w:t>
      </w:r>
      <w:r>
        <w:t>OM→</w:t>
      </w:r>
      <w:r>
        <w:t xml:space="preserve"> </w:t>
      </w:r>
      <w:r>
        <w:t xml:space="preserve"> như sau:</w:t>
      </w:r>
      <w:r>
        <w:br/>
      </w:r>
      <w:r>
        <w:t>- Vẽ hệ trục tọa độ Oxyz.</w:t>
      </w:r>
      <w:r>
        <w:br/>
      </w:r>
      <w:r>
        <w:t>- Lấy điểm M bất kì trong hệ tọa độ Oxyz.</w:t>
      </w:r>
      <w:r>
        <w:br/>
      </w:r>
      <w:r>
        <w:t>- Nối O với M tạo thành vectơ</w:t>
      </w:r>
      <w:r>
        <w:t xml:space="preserve"> </w:t>
      </w:r>
      <w:r>
        <w:t>−</w:t>
      </w:r>
      <w:r>
        <w:t>−</w:t>
      </w:r>
      <w:r>
        <w:t>→</w:t>
      </w:r>
      <w:r>
        <w:t>O</w:t>
      </w:r>
      <w:r>
        <w:t>M</w:t>
      </w:r>
      <w:r>
        <w:t>OM→</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a106b2261664159be36ec7a63155fc7.jpg"/>
                    <pic:cNvPicPr/>
                  </pic:nvPicPr>
                  <pic:blipFill>
                    <a:blip r:embed="rId14"/>
                    <a:stretch>
                      <a:fillRect/>
                    </a:stretch>
                  </pic:blipFill>
                  <pic:spPr>
                    <a:xfrm>
                      <a:off x="0" y="0"/>
                      <a:ext cx="1905000" cy="1905000"/>
                    </a:xfrm>
                    <a:prstGeom prst="rect"/>
                  </pic:spPr>
                </pic:pic>
              </a:graphicData>
            </a:graphic>
          </wp:inline>
        </w:drawing>
      </w:r>
      <w:r>
        <w:br/>
      </w:r>
      <w:r>
        <w:t>b) Cách xác định tọa độ của điểm M:</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21d25753e4b49a7b1fc0344a15d00cc.jpg"/>
                    <pic:cNvPicPr/>
                  </pic:nvPicPr>
                  <pic:blipFill>
                    <a:blip r:embed="rId15"/>
                    <a:stretch>
                      <a:fillRect/>
                    </a:stretch>
                  </pic:blipFill>
                  <pic:spPr>
                    <a:xfrm>
                      <a:off x="0" y="0"/>
                      <a:ext cx="1905000" cy="1905000"/>
                    </a:xfrm>
                    <a:prstGeom prst="rect"/>
                  </pic:spPr>
                </pic:pic>
              </a:graphicData>
            </a:graphic>
          </wp:inline>
        </w:drawing>
      </w:r>
      <w:r>
        <w:br/>
      </w:r>
      <w:r>
        <w:t>- Xác định hình chiếu M</w:t>
      </w:r>
      <w:r>
        <w:rPr>
          <w:vertAlign w:val="subscript"/>
        </w:rPr>
        <w:t>1</w:t>
      </w:r>
      <w:r>
        <w:t xml:space="preserve"> </w:t>
      </w:r>
      <w:r>
        <w:t>của điểm M trên mặt phẳng (Oxy). Trong mặt phẳng tọa độ (Oxy), tìm hoành độ a, tung độ b của điểm M</w:t>
      </w:r>
      <w:r>
        <w:rPr>
          <w:vertAlign w:val="subscript"/>
        </w:rPr>
        <w:t>1</w:t>
      </w:r>
      <w:r>
        <w:t>.</w:t>
      </w:r>
      <w:r>
        <w:br/>
      </w:r>
      <w:r>
        <w:t>- Xác định hình chiếu P của điểm M trên trục cao Oz, điểm P ứng với số c trên trục Oz. Số c là cao độ của điểm M.</w:t>
      </w:r>
      <w:r>
        <w:br/>
      </w:r>
      <w:r>
        <w:t xml:space="preserve">Vậy M(a; b; c). </w:t>
      </w:r>
      <w:r>
        <w:br/>
      </w:r>
      <w:r>
        <w:br/>
      </w:r>
      <w:r>
        <w:rPr>
          <w:b/>
        </w:rPr>
        <w:t>Luyện tập 3 trang 68 Toán 12 Tập 1</w:t>
      </w:r>
      <w:r>
        <w:t>:</w:t>
      </w:r>
      <w:r>
        <w:t xml:space="preserve"> </w:t>
      </w:r>
      <w:r>
        <w:t>Trong không gian với hệ tọa độ Oxyz, cho</w:t>
      </w:r>
      <w:r>
        <w:t xml:space="preserve"> </w:t>
      </w:r>
      <w:r>
        <w:t>−</w:t>
      </w:r>
      <w:r>
        <w:t>−</w:t>
      </w:r>
      <w:r>
        <w:t>→</w:t>
      </w:r>
      <w:r>
        <w:t>O</w:t>
      </w:r>
      <w:r>
        <w:t>A</w:t>
      </w:r>
      <w:r>
        <w:t>=</w:t>
      </w:r>
      <w:r>
        <w:t>(</w:t>
      </w:r>
      <w:r>
        <w:t>3</w:t>
      </w:r>
      <w:r>
        <w:t>;</w:t>
      </w:r>
      <w:r>
        <w:t>1</w:t>
      </w:r>
      <w:r>
        <w:t>;</w:t>
      </w:r>
      <w:r>
        <w:t>−</w:t>
      </w:r>
      <w:r>
        <w:t>2</w:t>
      </w:r>
      <w:r>
        <w:t>)</w:t>
      </w:r>
      <w:r>
        <w:t>OA→=3; 1; −2</w:t>
      </w:r>
      <w:r>
        <w:t>. Tìm tọa độ điểm A.</w:t>
      </w:r>
      <w:r>
        <w:br/>
      </w:r>
      <w:r>
        <w:rPr>
          <w:b/>
        </w:rPr>
        <w:t>Lời giải:</w:t>
      </w:r>
      <w:r>
        <w:br/>
      </w:r>
      <w:r>
        <w:t>Ta có</w:t>
      </w:r>
      <w:r>
        <w:t xml:space="preserve"> </w:t>
      </w:r>
      <w:r>
        <w:t>−</w:t>
      </w:r>
      <w:r>
        <w:t>−</w:t>
      </w:r>
      <w:r>
        <w:t>→</w:t>
      </w:r>
      <w:r>
        <w:t>O</w:t>
      </w:r>
      <w:r>
        <w:t>A</w:t>
      </w:r>
      <w:r>
        <w:t>=</w:t>
      </w:r>
      <w:r>
        <w:t>(</w:t>
      </w:r>
      <w:r>
        <w:t>3</w:t>
      </w:r>
      <w:r>
        <w:t>;</w:t>
      </w:r>
      <w:r>
        <w:t>1</w:t>
      </w:r>
      <w:r>
        <w:t>;</w:t>
      </w:r>
      <w:r>
        <w:t>−</w:t>
      </w:r>
      <w:r>
        <w:t>2</w:t>
      </w:r>
      <w:r>
        <w:t>)</w:t>
      </w:r>
      <w:r>
        <w:t>OA→=3; 1; −2</w:t>
      </w:r>
      <w:r>
        <w:t>. Do đó A(3; 1; – 2).</w:t>
      </w:r>
      <w:r>
        <w:br/>
      </w:r>
      <w:r>
        <w:rPr>
          <w:b/>
        </w:rPr>
        <w:t>Hoạt động 4 trang 69 Toán 12 Tập 1</w:t>
      </w:r>
      <w:r>
        <w:t>:</w:t>
      </w:r>
      <w:r>
        <w:t xml:space="preserve"> </w:t>
      </w:r>
      <w:r>
        <w:t>Trong không gian với hệ tọa độ Oxyz, cho vectơ</w:t>
      </w:r>
      <w:r>
        <w:t xml:space="preserve"> </w:t>
      </w:r>
      <w:r>
        <w:t>→</w:t>
      </w:r>
      <w:r>
        <w:t>u</w:t>
      </w:r>
      <w:r>
        <w:t>u→</w:t>
      </w:r>
      <w:r>
        <w:t xml:space="preserve"> (</w:t>
      </w:r>
      <w:r>
        <w:rPr>
          <w:i/>
        </w:rPr>
        <w:t>Hình 28</w:t>
      </w:r>
      <w:r>
        <w:t>). Hãy xác định điểm A sao cho</w:t>
      </w:r>
      <w:r>
        <w:t xml:space="preserve"> </w:t>
      </w:r>
      <w:r>
        <w:t>−</w:t>
      </w:r>
      <w:r>
        <w:t>−</w:t>
      </w:r>
      <w:r>
        <w:t>→</w:t>
      </w:r>
      <w:r>
        <w:t>O</w:t>
      </w:r>
      <w:r>
        <w:t>A</w:t>
      </w:r>
      <w:r>
        <w:t>=</w:t>
      </w:r>
      <w:r>
        <w:t>→</w:t>
      </w:r>
      <w:r>
        <w:t>u</w:t>
      </w:r>
      <w:r>
        <w:t>OA→=u→</w:t>
      </w:r>
      <w:r>
        <w:t xml:space="preserve"> (</w:t>
      </w:r>
      <w:r>
        <w:rPr>
          <w:i/>
        </w:rPr>
        <w:t>Hình 29</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2a7217e1ef747979d34d04d3d72029a.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Cách xác định điểm A:</w:t>
      </w:r>
      <w:r>
        <w:br/>
      </w:r>
      <w:r>
        <w:t>- Từ gốc tọa độ O, dựng đường thẳng d song song với giá của vectơ</w:t>
      </w:r>
      <w:r>
        <w:t xml:space="preserve"> </w:t>
      </w:r>
      <w:r>
        <w:t>→</w:t>
      </w:r>
      <w:r>
        <w:t>u</w:t>
      </w:r>
      <w:r>
        <w:t>u→</w:t>
      </w:r>
      <w:r>
        <w:t>.</w:t>
      </w:r>
      <w:r>
        <w:br/>
      </w:r>
      <w:r>
        <w:t>- Trên d, lấy điểm A sao cho vectơ</w:t>
      </w:r>
      <w:r>
        <w:t xml:space="preserve"> </w:t>
      </w:r>
      <w:r>
        <w:t>−</w:t>
      </w:r>
      <w:r>
        <w:t>−</w:t>
      </w:r>
      <w:r>
        <w:t>→</w:t>
      </w:r>
      <w:r>
        <w:t>O</w:t>
      </w:r>
      <w:r>
        <w:t>A</w:t>
      </w:r>
      <w:r>
        <w:t>OA→</w:t>
      </w:r>
      <w:r>
        <w:t xml:space="preserve"> </w:t>
      </w:r>
      <w:r>
        <w:t>cùng hướng với vectơ</w:t>
      </w:r>
      <w:r>
        <w:t xml:space="preserve"> </w:t>
      </w:r>
      <w:r>
        <w:t>→</w:t>
      </w:r>
      <w:r>
        <w:t>u</w:t>
      </w:r>
      <w:r>
        <w:t>u→</w:t>
      </w:r>
      <w:r>
        <w:t xml:space="preserve"> </w:t>
      </w:r>
      <w:r>
        <w:t>và</w:t>
      </w:r>
      <w:r>
        <w:t xml:space="preserve">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57acc8447bf41c980a703583d59ecdb.jpg"/>
                    <pic:cNvPicPr/>
                  </pic:nvPicPr>
                  <pic:blipFill>
                    <a:blip r:embed="rId17"/>
                    <a:stretch>
                      <a:fillRect/>
                    </a:stretch>
                  </pic:blipFill>
                  <pic:spPr>
                    <a:xfrm>
                      <a:off x="0" y="0"/>
                      <a:ext cx="1905000" cy="1905000"/>
                    </a:xfrm>
                    <a:prstGeom prst="rect"/>
                  </pic:spPr>
                </pic:pic>
              </a:graphicData>
            </a:graphic>
          </wp:inline>
        </w:drawing>
      </w:r>
      <w:r>
        <w:t>.</w:t>
      </w:r>
      <w:r>
        <w:br/>
      </w:r>
      <w:r>
        <w:t>Vậy ta được điểm A thỏa mãn</w:t>
      </w:r>
      <w:r>
        <w:t xml:space="preserve"> </w:t>
      </w:r>
      <w:r>
        <w:t>−</w:t>
      </w:r>
      <w:r>
        <w:t>−</w:t>
      </w:r>
      <w:r>
        <w:t>→</w:t>
      </w:r>
      <w:r>
        <w:t>O</w:t>
      </w:r>
      <w:r>
        <w:t>A</w:t>
      </w:r>
      <w:r>
        <w:t>=</w:t>
      </w:r>
      <w:r>
        <w:t>→</w:t>
      </w:r>
      <w:r>
        <w:t>u</w:t>
      </w:r>
      <w:r>
        <w:t>OA→=u→</w:t>
      </w:r>
      <w:r>
        <w:t>.</w:t>
      </w:r>
      <w:r>
        <w:br/>
      </w:r>
      <w:r>
        <w:br/>
      </w:r>
      <w:r>
        <w:rPr>
          <w:b/>
        </w:rPr>
        <w:t>Luyện tập 4 trang 69 Toán 12 Tập 1</w:t>
      </w:r>
      <w:r>
        <w:t>:</w:t>
      </w:r>
      <w:r>
        <w:t xml:space="preserve"> </w:t>
      </w:r>
      <w:r>
        <w:t>Tìm tọa độ của các vectơ</w:t>
      </w:r>
      <w:r>
        <w:t xml:space="preserve"> </w:t>
      </w:r>
      <w:r>
        <w:t>−</w:t>
      </w:r>
      <w:r>
        <w:t>−</w:t>
      </w:r>
      <w:r>
        <w:t>→</w:t>
      </w:r>
      <w:r>
        <w:t>K</w:t>
      </w:r>
      <w:r>
        <w:t>A</w:t>
      </w:r>
      <w:r>
        <w:t>,</w:t>
      </w:r>
      <w:r>
        <w:t>−</w:t>
      </w:r>
      <w:r>
        <w:t>−</w:t>
      </w:r>
      <w:r>
        <w:t>→</w:t>
      </w:r>
      <w:r>
        <w:t>A</w:t>
      </w:r>
      <w:r>
        <w:t>3</w:t>
      </w:r>
      <w:r>
        <w:t>A</w:t>
      </w:r>
      <w:r>
        <w:t>KA→,  A_(3)A→</w:t>
      </w:r>
      <w:r>
        <w:t xml:space="preserve"> ở</w:t>
      </w:r>
      <w:r>
        <w:t xml:space="preserve"> </w:t>
      </w:r>
      <w:r>
        <w:rPr>
          <w:i/>
        </w:rPr>
        <w:t>Hình 30</w:t>
      </w:r>
      <w:r>
        <w:t>.</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31105d43de64db2848d2afe8034484d.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Trong</w:t>
      </w:r>
      <w:r>
        <w:t xml:space="preserve"> </w:t>
      </w:r>
      <w:r>
        <w:rPr>
          <w:i/>
        </w:rPr>
        <w:t>Hình 30</w:t>
      </w:r>
      <w:r>
        <w:t>, ta có:</w:t>
      </w:r>
      <w:r>
        <w:t xml:space="preserve"> </w:t>
      </w:r>
      <w:r>
        <w:t>−</w:t>
      </w:r>
      <w:r>
        <w:t>−</w:t>
      </w:r>
      <w:r>
        <w:t>→</w:t>
      </w:r>
      <w:r>
        <w:t>K</w:t>
      </w:r>
      <w:r>
        <w:t>A</w:t>
      </w:r>
      <w:r>
        <w:t>=</w:t>
      </w:r>
      <w:r>
        <w:t>−</w:t>
      </w:r>
      <w:r>
        <w:t>−</w:t>
      </w:r>
      <w:r>
        <w:t>→</w:t>
      </w:r>
      <w:r>
        <w:t>O</w:t>
      </w:r>
      <w:r>
        <w:t>A</w:t>
      </w:r>
      <w:r>
        <w:t>3</w:t>
      </w:r>
      <w:r>
        <w:t>KA→=OA_(3)→</w:t>
      </w:r>
      <w:r>
        <w:t>,</w:t>
      </w:r>
      <w:r>
        <w:t xml:space="preserve"> </w:t>
      </w:r>
      <w:r>
        <w:t>−</w:t>
      </w:r>
      <w:r>
        <w:t>−</w:t>
      </w:r>
      <w:r>
        <w:t>→</w:t>
      </w:r>
      <w:r>
        <w:t>A</w:t>
      </w:r>
      <w:r>
        <w:t>3</w:t>
      </w:r>
      <w:r>
        <w:t>A</w:t>
      </w:r>
      <w:r>
        <w:t>=</w:t>
      </w:r>
      <w:r>
        <w:t>−</w:t>
      </w:r>
      <w:r>
        <w:t>−</w:t>
      </w:r>
      <w:r>
        <w:t>→</w:t>
      </w:r>
      <w:r>
        <w:t>O</w:t>
      </w:r>
      <w:r>
        <w:t>K</w:t>
      </w:r>
      <w:r>
        <w:t>A_(3)A→=OK→</w:t>
      </w:r>
      <w:r>
        <w:t>, mà A</w:t>
      </w:r>
      <w:r>
        <w:rPr>
          <w:vertAlign w:val="subscript"/>
        </w:rPr>
        <w:t>3</w:t>
      </w:r>
      <w:r>
        <w:t>(4; 0; 3) và K(0; 5; 0).</w:t>
      </w:r>
      <w:r>
        <w:br/>
      </w:r>
      <w:r>
        <w:t>Do đó,</w:t>
      </w:r>
      <w:r>
        <w:t xml:space="preserve"> </w:t>
      </w:r>
      <w:r>
        <w:t>−</w:t>
      </w:r>
      <w:r>
        <w:t>−</w:t>
      </w:r>
      <w:r>
        <w:t>→</w:t>
      </w:r>
      <w:r>
        <w:t>K</w:t>
      </w:r>
      <w:r>
        <w:t>A</w:t>
      </w:r>
      <w:r>
        <w:t>=</w:t>
      </w:r>
      <w:r>
        <w:t>(</w:t>
      </w:r>
      <w:r>
        <w:t>4</w:t>
      </w:r>
      <w:r>
        <w:t>;</w:t>
      </w:r>
      <w:r>
        <w:t>0</w:t>
      </w:r>
      <w:r>
        <w:t>;</w:t>
      </w:r>
      <w:r>
        <w:t>3</w:t>
      </w:r>
      <w:r>
        <w:t>)</w:t>
      </w:r>
      <w:r>
        <w:t>KA→=4; 0; 3</w:t>
      </w:r>
      <w:r>
        <w:t xml:space="preserve"> và</w:t>
      </w:r>
      <w:r>
        <w:t xml:space="preserve"> </w:t>
      </w:r>
      <w:r>
        <w:t>−</w:t>
      </w:r>
      <w:r>
        <w:t>−</w:t>
      </w:r>
      <w:r>
        <w:t>→</w:t>
      </w:r>
      <w:r>
        <w:t>A</w:t>
      </w:r>
      <w:r>
        <w:t>3</w:t>
      </w:r>
      <w:r>
        <w:t>A</w:t>
      </w:r>
      <w:r>
        <w:t>=</w:t>
      </w:r>
      <w:r>
        <w:t>(</w:t>
      </w:r>
      <w:r>
        <w:t>0</w:t>
      </w:r>
      <w:r>
        <w:t>;</w:t>
      </w:r>
      <w:r>
        <w:t>5</w:t>
      </w:r>
      <w:r>
        <w:t>;</w:t>
      </w:r>
      <w:r>
        <w:t>0</w:t>
      </w:r>
      <w:r>
        <w:t>)</w:t>
      </w:r>
      <w:r>
        <w:t>A_(3)A→=0; 5; 0</w:t>
      </w:r>
      <w:r>
        <w:t>.</w:t>
      </w:r>
      <w:r>
        <w:br/>
      </w:r>
      <w:r>
        <w:rPr>
          <w:b/>
        </w:rPr>
        <w:t>Hoạt động 5 trang 70 Toán 12 Tập 1</w:t>
      </w:r>
      <w:r>
        <w:t>:</w:t>
      </w:r>
      <w:r>
        <w:t xml:space="preserve"> </w:t>
      </w:r>
      <w:r>
        <w:t>Trong không gian với hệ tọa độ Oxyz, cho vectơ</w:t>
      </w:r>
      <w:r>
        <w:t xml:space="preserve"> </w:t>
      </w:r>
      <w:r>
        <w:t>→</w:t>
      </w:r>
      <w:r>
        <w:t>u</w:t>
      </w:r>
      <w:r>
        <w:t>=</w:t>
      </w:r>
      <w:r>
        <w:t>(</w:t>
      </w:r>
      <w:r>
        <w:t>a</w:t>
      </w:r>
      <w:r>
        <w:t>;</w:t>
      </w:r>
      <w:r>
        <w:t>b</w:t>
      </w:r>
      <w:r>
        <w:t>;</w:t>
      </w:r>
      <w:r>
        <w:t>c</w:t>
      </w:r>
      <w:r>
        <w:t>)</w:t>
      </w:r>
      <w:r>
        <w:t>u→=a; b; c</w:t>
      </w:r>
      <w:r>
        <w:t>(</w:t>
      </w:r>
      <w:r>
        <w:rPr>
          <w:i/>
        </w:rPr>
        <w:t>Hình 31</w:t>
      </w:r>
      <w:r>
        <w:t>). Lấy điểm A sao cho</w:t>
      </w:r>
      <w:r>
        <w:t xml:space="preserve"> </w:t>
      </w:r>
      <w:r>
        <w:t>−</w:t>
      </w:r>
      <w:r>
        <w:t>−</w:t>
      </w:r>
      <w:r>
        <w:t>→</w:t>
      </w:r>
      <w:r>
        <w:t>O</w:t>
      </w:r>
      <w:r>
        <w:t>A</w:t>
      </w:r>
      <w:r>
        <w:t>=</w:t>
      </w:r>
      <w:r>
        <w:t>→</w:t>
      </w:r>
      <w:r>
        <w:t>u</w:t>
      </w:r>
      <w:r>
        <w:t>OA→=u→</w:t>
      </w:r>
      <w:r>
        <w:t>.</w:t>
      </w:r>
      <w:r>
        <w:br/>
      </w:r>
      <w:r>
        <w:t>a) Tìm hoành độ, tung độ và cao độ của điểm A.</w:t>
      </w:r>
      <w:r>
        <w:br/>
      </w:r>
      <w:r>
        <w:t>b) Biểu diễn vectơ</w:t>
      </w:r>
      <w:r>
        <w:t xml:space="preserve"> </w:t>
      </w:r>
      <w:r>
        <w:t>−</w:t>
      </w:r>
      <w:r>
        <w:t>−</w:t>
      </w:r>
      <w:r>
        <w:t>→</w:t>
      </w:r>
      <w:r>
        <w:t>O</w:t>
      </w:r>
      <w:r>
        <w:t>H</w:t>
      </w:r>
      <w:r>
        <w:t>OH→</w:t>
      </w:r>
      <w:r>
        <w:t xml:space="preserve"> qua vectơ</w:t>
      </w:r>
      <w:r>
        <w:t xml:space="preserve"> </w:t>
      </w:r>
      <w:r>
        <w:t>→</w:t>
      </w:r>
      <w:r>
        <w:t>i</w:t>
      </w:r>
      <w:r>
        <w:t>i→</w:t>
      </w:r>
      <w:r>
        <w:t>; vectơ</w:t>
      </w:r>
      <w:r>
        <w:t xml:space="preserve"> </w:t>
      </w:r>
      <w:r>
        <w:t>−</w:t>
      </w:r>
      <w:r>
        <w:t>−</w:t>
      </w:r>
      <w:r>
        <w:t>→</w:t>
      </w:r>
      <w:r>
        <w:t>O</w:t>
      </w:r>
      <w:r>
        <w:t>K</w:t>
      </w:r>
      <w:r>
        <w:t>OK→</w:t>
      </w:r>
      <w:r>
        <w:t xml:space="preserve"> qua vectơ</w:t>
      </w:r>
      <w:r>
        <w:t xml:space="preserve"> </w:t>
      </w:r>
      <w:r>
        <w:t>→</w:t>
      </w:r>
      <w:r>
        <w:t>j</w:t>
      </w:r>
      <w:r>
        <w:t>j→</w:t>
      </w:r>
      <w:r>
        <w:t>; vectơ</w:t>
      </w:r>
      <w:r>
        <w:t xml:space="preserve"> </w:t>
      </w:r>
      <w:r>
        <w:t>−</w:t>
      </w:r>
      <w:r>
        <w:t>−</w:t>
      </w:r>
      <w:r>
        <w:t>→</w:t>
      </w:r>
      <w:r>
        <w:t>O</w:t>
      </w:r>
      <w:r>
        <w:t>P</w:t>
      </w:r>
      <w:r>
        <w:t>OP→</w:t>
      </w:r>
      <w:r>
        <w:t xml:space="preserve"> qua vectơ</w:t>
      </w:r>
      <w:r>
        <w:t xml:space="preserve"> </w:t>
      </w:r>
      <w:r>
        <w:t>→</w:t>
      </w:r>
      <w:r>
        <w:t>k</w:t>
      </w:r>
      <w:r>
        <w:t>k→</w:t>
      </w:r>
      <w:r>
        <w:t>.</w:t>
      </w:r>
      <w:r>
        <w:br/>
      </w:r>
      <w:r>
        <w:t>c) Biểu diễn vectơ</w:t>
      </w:r>
      <w:r>
        <w:t xml:space="preserve"> </w:t>
      </w:r>
      <w:r>
        <w:t>→</w:t>
      </w:r>
      <w:r>
        <w:t>u</w:t>
      </w:r>
      <w:r>
        <w:t>u→</w:t>
      </w:r>
      <w:r>
        <w:t xml:space="preserve"> theo các vectơ</w:t>
      </w:r>
      <w:r>
        <w:t xml:space="preserve"> </w:t>
      </w:r>
      <w:r>
        <w:t>→</w:t>
      </w:r>
      <w:r>
        <w:t>i</w:t>
      </w:r>
      <w:r>
        <w:t>,</w:t>
      </w:r>
      <w:r>
        <w:t>→</w:t>
      </w:r>
      <w:r>
        <w:t>j</w:t>
      </w:r>
      <w:r>
        <w:t>,</w:t>
      </w:r>
      <w:r>
        <w:t>→</w:t>
      </w:r>
      <w:r>
        <w:t>k</w:t>
      </w:r>
      <w:r>
        <w:t>i→,  j→,  k→</w:t>
      </w:r>
      <w:r>
        <w:t>.</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ba7d52c5cea494d8b333374477d42e3.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a) Ta có</w:t>
      </w:r>
      <w:r>
        <w:t xml:space="preserve"> </w:t>
      </w:r>
      <w:r>
        <w:t>−</w:t>
      </w:r>
      <w:r>
        <w:t>−</w:t>
      </w:r>
      <w:r>
        <w:t>→</w:t>
      </w:r>
      <w:r>
        <w:t>O</w:t>
      </w:r>
      <w:r>
        <w:t>A</w:t>
      </w:r>
      <w:r>
        <w:t>=</w:t>
      </w:r>
      <w:r>
        <w:t>→</w:t>
      </w:r>
      <w:r>
        <w:t>u</w:t>
      </w:r>
      <w:r>
        <w:t>OA→=u→</w:t>
      </w:r>
      <w:r>
        <w:t>, mà</w:t>
      </w:r>
      <w:r>
        <w:t xml:space="preserve"> </w:t>
      </w:r>
      <w:r>
        <w:t>→</w:t>
      </w:r>
      <w:r>
        <w:t>u</w:t>
      </w:r>
      <w:r>
        <w:t>=</w:t>
      </w:r>
      <w:r>
        <w:t>(</w:t>
      </w:r>
      <w:r>
        <w:t>a</w:t>
      </w:r>
      <w:r>
        <w:t>;</w:t>
      </w:r>
      <w:r>
        <w:t>b</w:t>
      </w:r>
      <w:r>
        <w:t>;</w:t>
      </w:r>
      <w:r>
        <w:t>c</w:t>
      </w:r>
      <w:r>
        <w:t>)</w:t>
      </w:r>
      <w:r>
        <w:t>u→=a; b; c</w:t>
      </w:r>
      <w:r>
        <w:t xml:space="preserve"> </w:t>
      </w:r>
      <w:r>
        <w:t>nên</w:t>
      </w:r>
      <w:r>
        <w:t xml:space="preserve"> </w:t>
      </w:r>
      <w:r>
        <w:t>−</w:t>
      </w:r>
      <w:r>
        <w:t>−</w:t>
      </w:r>
      <w:r>
        <w:t>→</w:t>
      </w:r>
      <w:r>
        <w:t>O</w:t>
      </w:r>
      <w:r>
        <w:t>A</w:t>
      </w:r>
      <w:r>
        <w:t>=</w:t>
      </w:r>
      <w:r>
        <w:t>(</w:t>
      </w:r>
      <w:r>
        <w:t>a</w:t>
      </w:r>
      <w:r>
        <w:t>;</w:t>
      </w:r>
      <w:r>
        <w:t>b</w:t>
      </w:r>
      <w:r>
        <w:t>;</w:t>
      </w:r>
      <w:r>
        <w:t>c</w:t>
      </w:r>
      <w:r>
        <w:t>)</w:t>
      </w:r>
      <w:r>
        <w:t>OA→=a; b; c</w:t>
      </w:r>
      <w:r>
        <w:t>.</w:t>
      </w:r>
      <w:r>
        <w:br/>
      </w:r>
      <w:r>
        <w:t>Do đó, A(a; b; c). Vậy điểm A có hoành độ a, tung độ b và cao độ c.</w:t>
      </w:r>
      <w:r>
        <w:br/>
      </w:r>
      <w:r>
        <w:t>b) Ta có</w:t>
      </w:r>
      <w:r>
        <w:t xml:space="preserve"> </w:t>
      </w:r>
      <w:r>
        <w:t>−</w:t>
      </w:r>
      <w:r>
        <w:t>−</w:t>
      </w:r>
      <w:r>
        <w:t>→</w:t>
      </w:r>
      <w:r>
        <w:t>O</w:t>
      </w:r>
      <w:r>
        <w:t>H</w:t>
      </w:r>
      <w:r>
        <w:t>=</w:t>
      </w:r>
      <w:r>
        <w:t>a</w:t>
      </w:r>
      <w:r>
        <w:t>→</w:t>
      </w:r>
      <w:r>
        <w:t>i</w:t>
      </w:r>
      <w:r>
        <w:t>;</w:t>
      </w:r>
      <w:r>
        <w:t>−</w:t>
      </w:r>
      <w:r>
        <w:t>−</w:t>
      </w:r>
      <w:r>
        <w:t>→</w:t>
      </w:r>
      <w:r>
        <w:t>O</w:t>
      </w:r>
      <w:r>
        <w:t>K</w:t>
      </w:r>
      <w:r>
        <w:t>=</w:t>
      </w:r>
      <w:r>
        <w:t>b</w:t>
      </w:r>
      <w:r>
        <w:t>→</w:t>
      </w:r>
      <w:r>
        <w:t>j</w:t>
      </w:r>
      <w:r>
        <w:t>;</w:t>
      </w:r>
      <w:r>
        <w:t>−</w:t>
      </w:r>
      <w:r>
        <w:t>−</w:t>
      </w:r>
      <w:r>
        <w:t>→</w:t>
      </w:r>
      <w:r>
        <w:t>O</w:t>
      </w:r>
      <w:r>
        <w:t>P</w:t>
      </w:r>
      <w:r>
        <w:t>=</w:t>
      </w:r>
      <w:r>
        <w:t>c</w:t>
      </w:r>
      <w:r>
        <w:t>→</w:t>
      </w:r>
      <w:r>
        <w:t>k</w:t>
      </w:r>
      <w:r>
        <w:t>OH→=ai→;  OK→=bj→;  OP→=ck→</w:t>
      </w:r>
      <w:r>
        <w:t>.</w:t>
      </w:r>
      <w:r>
        <w:br/>
      </w:r>
      <w:r>
        <w:t>c) Theo quy tắc hình bình hành, ta có</w:t>
      </w:r>
      <w:r>
        <w:t xml:space="preserve"> </w:t>
      </w:r>
      <w:r>
        <w:t>−</w:t>
      </w:r>
      <w:r>
        <w:t>−</w:t>
      </w:r>
      <w:r>
        <w:t>→</w:t>
      </w:r>
      <w:r>
        <w:t>O</w:t>
      </w:r>
      <w:r>
        <w:t>A</w:t>
      </w:r>
      <w:r>
        <w:t>1</w:t>
      </w:r>
      <w:r>
        <w:t>=</w:t>
      </w:r>
      <w:r>
        <w:t>−</w:t>
      </w:r>
      <w:r>
        <w:t>−</w:t>
      </w:r>
      <w:r>
        <w:t>→</w:t>
      </w:r>
      <w:r>
        <w:t>O</w:t>
      </w:r>
      <w:r>
        <w:t>H</w:t>
      </w:r>
      <w:r>
        <w:t>+</w:t>
      </w:r>
      <w:r>
        <w:t>−</w:t>
      </w:r>
      <w:r>
        <w:t>−</w:t>
      </w:r>
      <w:r>
        <w:t>→</w:t>
      </w:r>
      <w:r>
        <w:t>O</w:t>
      </w:r>
      <w:r>
        <w:t>K</w:t>
      </w:r>
      <w:r>
        <w:t>OA_(1)→=OH→+OK→</w:t>
      </w:r>
      <w:r>
        <w:t xml:space="preserve"> </w:t>
      </w:r>
      <w:r>
        <w:t>và</w:t>
      </w:r>
      <w:r>
        <w:t xml:space="preserve"> </w:t>
      </w:r>
      <w:r>
        <w:t>−</w:t>
      </w:r>
      <w:r>
        <w:t>−</w:t>
      </w:r>
      <w:r>
        <w:t>→</w:t>
      </w:r>
      <w:r>
        <w:t>O</w:t>
      </w:r>
      <w:r>
        <w:t>A</w:t>
      </w:r>
      <w:r>
        <w:t>=</w:t>
      </w:r>
      <w:r>
        <w:t>−</w:t>
      </w:r>
      <w:r>
        <w:t>−</w:t>
      </w:r>
      <w:r>
        <w:t>→</w:t>
      </w:r>
      <w:r>
        <w:t>O</w:t>
      </w:r>
      <w:r>
        <w:t>A</w:t>
      </w:r>
      <w:r>
        <w:t>1</w:t>
      </w:r>
      <w:r>
        <w:t>+</w:t>
      </w:r>
      <w:r>
        <w:t>−</w:t>
      </w:r>
      <w:r>
        <w:t>−</w:t>
      </w:r>
      <w:r>
        <w:t>→</w:t>
      </w:r>
      <w:r>
        <w:t>O</w:t>
      </w:r>
      <w:r>
        <w:t>P</w:t>
      </w:r>
      <w:r>
        <w:t>OA→=OA_(1)→+OP→</w:t>
      </w:r>
      <w:r>
        <w:t>.</w:t>
      </w:r>
      <w:r>
        <w:br/>
      </w:r>
      <w:r>
        <w:t>Suy ra</w:t>
      </w:r>
      <w:r>
        <w:t xml:space="preserve"> </w:t>
      </w:r>
      <w:r>
        <w:t>−</w:t>
      </w:r>
      <w:r>
        <w:t>−</w:t>
      </w:r>
      <w:r>
        <w:t>→</w:t>
      </w:r>
      <w:r>
        <w:t>O</w:t>
      </w:r>
      <w:r>
        <w:t>A</w:t>
      </w:r>
      <w:r>
        <w:t>=</w:t>
      </w:r>
      <w:r>
        <w:t>−</w:t>
      </w:r>
      <w:r>
        <w:t>−</w:t>
      </w:r>
      <w:r>
        <w:t>→</w:t>
      </w:r>
      <w:r>
        <w:t>O</w:t>
      </w:r>
      <w:r>
        <w:t>H</w:t>
      </w:r>
      <w:r>
        <w:t>+</w:t>
      </w:r>
      <w:r>
        <w:t>−</w:t>
      </w:r>
      <w:r>
        <w:t>−</w:t>
      </w:r>
      <w:r>
        <w:t>→</w:t>
      </w:r>
      <w:r>
        <w:t>O</w:t>
      </w:r>
      <w:r>
        <w:t>K</w:t>
      </w:r>
      <w:r>
        <w:t>+</w:t>
      </w:r>
      <w:r>
        <w:t>−</w:t>
      </w:r>
      <w:r>
        <w:t>−</w:t>
      </w:r>
      <w:r>
        <w:t>→</w:t>
      </w:r>
      <w:r>
        <w:t>O</w:t>
      </w:r>
      <w:r>
        <w:t>P</w:t>
      </w:r>
      <w:r>
        <w:t>=</w:t>
      </w:r>
      <w:r>
        <w:t>a</w:t>
      </w:r>
      <w:r>
        <w:t>→</w:t>
      </w:r>
      <w:r>
        <w:t>i</w:t>
      </w:r>
      <w:r>
        <w:t>+</w:t>
      </w:r>
      <w:r>
        <w:t>b</w:t>
      </w:r>
      <w:r>
        <w:t>→</w:t>
      </w:r>
      <w:r>
        <w:t>j</w:t>
      </w:r>
      <w:r>
        <w:t>+</w:t>
      </w:r>
      <w:r>
        <w:t>c</w:t>
      </w:r>
      <w:r>
        <w:t>→</w:t>
      </w:r>
      <w:r>
        <w:t>k</w:t>
      </w:r>
      <w:r>
        <w:t>OA→=OH→+OK→+OP→=ai→+bj→+ck→</w:t>
      </w:r>
      <w:r>
        <w:t>.</w:t>
      </w:r>
      <w:r>
        <w:br/>
      </w:r>
      <w:r>
        <w:t>Mà</w:t>
      </w:r>
      <w:r>
        <w:t xml:space="preserve"> </w:t>
      </w:r>
      <w:r>
        <w:t>−</w:t>
      </w:r>
      <w:r>
        <w:t>−</w:t>
      </w:r>
      <w:r>
        <w:t>→</w:t>
      </w:r>
      <w:r>
        <w:t>O</w:t>
      </w:r>
      <w:r>
        <w:t>A</w:t>
      </w:r>
      <w:r>
        <w:t>=</w:t>
      </w:r>
      <w:r>
        <w:t>→</w:t>
      </w:r>
      <w:r>
        <w:t>u</w:t>
      </w:r>
      <w:r>
        <w:t>OA→=u→</w:t>
      </w:r>
      <w:r>
        <w:t>. Do đó,</w:t>
      </w:r>
      <w:r>
        <w:t xml:space="preserve"> </w:t>
      </w:r>
      <w:r>
        <w:t>→</w:t>
      </w:r>
      <w:r>
        <w:t>u</w:t>
      </w:r>
      <w:r>
        <w:t>=</w:t>
      </w:r>
      <w:r>
        <w:t>a</w:t>
      </w:r>
      <w:r>
        <w:t>→</w:t>
      </w:r>
      <w:r>
        <w:t>i</w:t>
      </w:r>
      <w:r>
        <w:t>+</w:t>
      </w:r>
      <w:r>
        <w:t>b</w:t>
      </w:r>
      <w:r>
        <w:t>→</w:t>
      </w:r>
      <w:r>
        <w:t>j</w:t>
      </w:r>
      <w:r>
        <w:t>+</w:t>
      </w:r>
      <w:r>
        <w:t>c</w:t>
      </w:r>
      <w:r>
        <w:t>→</w:t>
      </w:r>
      <w:r>
        <w:t>k</w:t>
      </w:r>
      <w:r>
        <w:t>u→=ai→+bj→+ck→</w:t>
      </w:r>
      <w:r>
        <w:t>.</w:t>
      </w:r>
      <w:r>
        <w:br/>
      </w:r>
      <w:r>
        <w:br/>
      </w:r>
      <w:r>
        <w:rPr>
          <w:b/>
        </w:rPr>
        <w:t>Luyện tập 5 trang 70 Toán 12 Tập 1</w:t>
      </w:r>
      <w:r>
        <w:t>:</w:t>
      </w:r>
      <w:r>
        <w:t xml:space="preserve"> </w:t>
      </w:r>
      <w:r>
        <w:t>Trong không gian với hệ tọa độ Oxyz, cho vectơ</w:t>
      </w:r>
      <w:r>
        <w:t xml:space="preserve"> </w:t>
      </w:r>
      <w:r>
        <w:t>−</w:t>
      </w:r>
      <w:r>
        <w:t>−</w:t>
      </w:r>
      <w:r>
        <w:t>→</w:t>
      </w:r>
      <w:r>
        <w:t>O</w:t>
      </w:r>
      <w:r>
        <w:t>B</w:t>
      </w:r>
      <w:r>
        <w:t>=</w:t>
      </w:r>
      <w:r>
        <w:t>−</w:t>
      </w:r>
      <w:r>
        <w:t>→</w:t>
      </w:r>
      <w:r>
        <w:t>i</w:t>
      </w:r>
      <w:r>
        <w:t>+</w:t>
      </w:r>
      <w:r>
        <w:t>2</w:t>
      </w:r>
      <w:r>
        <w:t>→</w:t>
      </w:r>
      <w:r>
        <w:t>k</w:t>
      </w:r>
      <w:r>
        <w:t>OB→=−i→+2k→</w:t>
      </w:r>
      <w:r>
        <w:t xml:space="preserve"> và vectơ</w:t>
      </w:r>
      <w:r>
        <w:t xml:space="preserve"> </w:t>
      </w:r>
      <w:r>
        <w:t>→</w:t>
      </w:r>
      <w:r>
        <w:t>v</w:t>
      </w:r>
      <w:r>
        <w:t>=</w:t>
      </w:r>
      <w:r>
        <w:t>−</w:t>
      </w:r>
      <w:r>
        <w:t>7</w:t>
      </w:r>
      <w:r>
        <w:t>→</w:t>
      </w:r>
      <w:r>
        <w:t>j</w:t>
      </w:r>
      <w:r>
        <w:t>+</w:t>
      </w:r>
      <w:r>
        <w:t>→</w:t>
      </w:r>
      <w:r>
        <w:t>k</w:t>
      </w:r>
      <w:r>
        <w:t>v→=−7j→+k→</w:t>
      </w:r>
      <w:r>
        <w:t>. Hãy tìm tọa độ của:</w:t>
      </w:r>
      <w:r>
        <w:br/>
      </w:r>
      <w:r>
        <w:t>a) Điểm B;</w:t>
      </w:r>
      <w:r>
        <w:br/>
      </w:r>
      <w:r>
        <w:t>b) Vectơ</w:t>
      </w:r>
      <w:r>
        <w:t xml:space="preserve"> </w:t>
      </w:r>
      <w:r>
        <w:t>→</w:t>
      </w:r>
      <w:r>
        <w:t>v</w:t>
      </w:r>
      <w:r>
        <w:t>v→</w:t>
      </w:r>
      <w:r>
        <w:t>.</w:t>
      </w:r>
      <w:r>
        <w:br/>
      </w:r>
      <w:r>
        <w:rPr>
          <w:b/>
        </w:rPr>
        <w:t>Lời giải:</w:t>
      </w:r>
      <w:r>
        <w:br/>
      </w:r>
      <w:r>
        <w:t>a) Ta có</w:t>
      </w:r>
      <w:r>
        <w:t xml:space="preserve"> </w:t>
      </w:r>
      <w:r>
        <w:t>−</w:t>
      </w:r>
      <w:r>
        <w:t>−</w:t>
      </w:r>
      <w:r>
        <w:t>→</w:t>
      </w:r>
      <w:r>
        <w:t>O</w:t>
      </w:r>
      <w:r>
        <w:t>B</w:t>
      </w:r>
      <w:r>
        <w:t>=</w:t>
      </w:r>
      <w:r>
        <w:t>−</w:t>
      </w:r>
      <w:r>
        <w:t>→</w:t>
      </w:r>
      <w:r>
        <w:t>i</w:t>
      </w:r>
      <w:r>
        <w:t>+</w:t>
      </w:r>
      <w:r>
        <w:t>2</w:t>
      </w:r>
      <w:r>
        <w:t>→</w:t>
      </w:r>
      <w:r>
        <w:t>k</w:t>
      </w:r>
      <w:r>
        <w:t>=</w:t>
      </w:r>
      <w:r>
        <w:t>(</w:t>
      </w:r>
      <w:r>
        <w:t>−</w:t>
      </w:r>
      <w:r>
        <w:t>1</w:t>
      </w:r>
      <w:r>
        <w:t>)</w:t>
      </w:r>
      <w:r>
        <w:t>→</w:t>
      </w:r>
      <w:r>
        <w:t>i</w:t>
      </w:r>
      <w:r>
        <w:t>+</w:t>
      </w:r>
      <w:r>
        <w:t>0</w:t>
      </w:r>
      <w:r>
        <w:t>→</w:t>
      </w:r>
      <w:r>
        <w:t>j</w:t>
      </w:r>
      <w:r>
        <w:t>+</w:t>
      </w:r>
      <w:r>
        <w:t>2</w:t>
      </w:r>
      <w:r>
        <w:t>→</w:t>
      </w:r>
      <w:r>
        <w:t>k</w:t>
      </w:r>
      <w:r>
        <w:t>OB→=−i→+2k→=−1i→+0j→+2k→</w:t>
      </w:r>
      <w:r>
        <w:t>.</w:t>
      </w:r>
      <w:r>
        <w:br/>
      </w:r>
      <w:r>
        <w:t>Do đó,</w:t>
      </w:r>
      <w:r>
        <w:t xml:space="preserve"> </w:t>
      </w:r>
      <w:r>
        <w:t>−</w:t>
      </w:r>
      <w:r>
        <w:t>−</w:t>
      </w:r>
      <w:r>
        <w:t>→</w:t>
      </w:r>
      <w:r>
        <w:t>O</w:t>
      </w:r>
      <w:r>
        <w:t>B</w:t>
      </w:r>
      <w:r>
        <w:t>=</w:t>
      </w:r>
      <w:r>
        <w:t>(</w:t>
      </w:r>
      <w:r>
        <w:t>−</w:t>
      </w:r>
      <w:r>
        <w:t>1</w:t>
      </w:r>
      <w:r>
        <w:t>;</w:t>
      </w:r>
      <w:r>
        <w:t>0</w:t>
      </w:r>
      <w:r>
        <w:t>;</w:t>
      </w:r>
      <w:r>
        <w:t>2</w:t>
      </w:r>
      <w:r>
        <w:t>)</w:t>
      </w:r>
      <w:r>
        <w:t>OB→=−1; 0; 2</w:t>
      </w:r>
      <w:r>
        <w:t>. Vậy B(– 1; 0; 2).</w:t>
      </w:r>
      <w:r>
        <w:br/>
      </w:r>
      <w:r>
        <w:t>b) Ta có</w:t>
      </w:r>
      <w:r>
        <w:t xml:space="preserve"> </w:t>
      </w:r>
      <w:r>
        <w:t>→</w:t>
      </w:r>
      <w:r>
        <w:t>v</w:t>
      </w:r>
      <w:r>
        <w:t>=</w:t>
      </w:r>
      <w:r>
        <w:t>−</w:t>
      </w:r>
      <w:r>
        <w:t>7</w:t>
      </w:r>
      <w:r>
        <w:t>→</w:t>
      </w:r>
      <w:r>
        <w:t>j</w:t>
      </w:r>
      <w:r>
        <w:t>+</w:t>
      </w:r>
      <w:r>
        <w:t>→</w:t>
      </w:r>
      <w:r>
        <w:t>k</w:t>
      </w:r>
      <w:r>
        <w:t>=</w:t>
      </w:r>
      <w:r>
        <w:t>0</w:t>
      </w:r>
      <w:r>
        <w:t>→</w:t>
      </w:r>
      <w:r>
        <w:t>i</w:t>
      </w:r>
      <w:r>
        <w:t>+</w:t>
      </w:r>
      <w:r>
        <w:t>(</w:t>
      </w:r>
      <w:r>
        <w:t>−</w:t>
      </w:r>
      <w:r>
        <w:t>7</w:t>
      </w:r>
      <w:r>
        <w:t>)</w:t>
      </w:r>
      <w:r>
        <w:t>→</w:t>
      </w:r>
      <w:r>
        <w:t>j</w:t>
      </w:r>
      <w:r>
        <w:t>+</w:t>
      </w:r>
      <w:r>
        <w:t>1</w:t>
      </w:r>
      <w:r>
        <w:t>→</w:t>
      </w:r>
      <w:r>
        <w:t>k</w:t>
      </w:r>
      <w:r>
        <w:t>v→=−7j→+k→=0i→+−7j→+1k→</w:t>
      </w:r>
      <w:r>
        <w:t>.</w:t>
      </w:r>
      <w:r>
        <w:br/>
      </w:r>
      <w:r>
        <w:t>Do đó,</w:t>
      </w:r>
      <w:r>
        <w:t xml:space="preserve"> </w:t>
      </w:r>
      <w:r>
        <w:t>→</w:t>
      </w:r>
      <w:r>
        <w:t>v</w:t>
      </w:r>
      <w:r>
        <w:t>=</w:t>
      </w:r>
      <w:r>
        <w:t>(</w:t>
      </w:r>
      <w:r>
        <w:t>0</w:t>
      </w:r>
      <w:r>
        <w:t>;</w:t>
      </w:r>
      <w:r>
        <w:t>−</w:t>
      </w:r>
      <w:r>
        <w:t>7</w:t>
      </w:r>
      <w:r>
        <w:t>;</w:t>
      </w:r>
      <w:r>
        <w:t>1</w:t>
      </w:r>
      <w:r>
        <w:t>)</w:t>
      </w:r>
      <w:r>
        <w:t>v→=0; −7; 1</w:t>
      </w:r>
      <w:r>
        <w:t>.</w:t>
      </w:r>
      <w:r>
        <w:br/>
      </w:r>
      <w:r>
        <w:rPr>
          <w:b/>
        </w:rPr>
        <w:t>Hoạt động 6 trang 71 Toán 12 Tập 1</w:t>
      </w:r>
      <w:r>
        <w:t>:</w:t>
      </w:r>
      <w:r>
        <w:t xml:space="preserve"> </w:t>
      </w:r>
      <w:r>
        <w:t>Trong không gian với hệ tọa độ Oxyz, cho hai điểm A(x</w:t>
      </w:r>
      <w:r>
        <w:rPr>
          <w:vertAlign w:val="subscript"/>
        </w:rPr>
        <w:t>A</w:t>
      </w:r>
      <w:r>
        <w:t>; y</w:t>
      </w:r>
      <w:r>
        <w:rPr>
          <w:vertAlign w:val="subscript"/>
        </w:rPr>
        <w:t>A</w:t>
      </w:r>
      <w:r>
        <w:t>; z</w:t>
      </w:r>
      <w:r>
        <w:rPr>
          <w:vertAlign w:val="subscript"/>
        </w:rPr>
        <w:t>A</w:t>
      </w:r>
      <w:r>
        <w:t>), B(x</w:t>
      </w:r>
      <w:r>
        <w:rPr>
          <w:vertAlign w:val="subscript"/>
        </w:rPr>
        <w:t>B</w:t>
      </w:r>
      <w:r>
        <w:t>; y</w:t>
      </w:r>
      <w:r>
        <w:rPr>
          <w:vertAlign w:val="subscript"/>
        </w:rPr>
        <w:t>B</w:t>
      </w:r>
      <w:r>
        <w:t>; z</w:t>
      </w:r>
      <w:r>
        <w:rPr>
          <w:vertAlign w:val="subscript"/>
        </w:rPr>
        <w:t>B­</w:t>
      </w:r>
      <w:r>
        <w:t>) (</w:t>
      </w:r>
      <w:r>
        <w:rPr>
          <w:i/>
        </w:rPr>
        <w:t>Hình 32</w:t>
      </w:r>
      <w:r>
        <w:t>).</w:t>
      </w:r>
      <w:r>
        <w:br/>
      </w:r>
      <w:r>
        <w:t>a) Biểu diễn mỗi vectơ</w:t>
      </w:r>
      <w:r>
        <w:t xml:space="preserve"> </w:t>
      </w:r>
      <w:r>
        <w:t>−</w:t>
      </w:r>
      <w:r>
        <w:t>−</w:t>
      </w:r>
      <w:r>
        <w:t>→</w:t>
      </w:r>
      <w:r>
        <w:t>O</w:t>
      </w:r>
      <w:r>
        <w:t>A</w:t>
      </w:r>
      <w:r>
        <w:t>,</w:t>
      </w:r>
      <w:r>
        <w:t>−</w:t>
      </w:r>
      <w:r>
        <w:t>−</w:t>
      </w:r>
      <w:r>
        <w:t>→</w:t>
      </w:r>
      <w:r>
        <w:t>O</w:t>
      </w:r>
      <w:r>
        <w:t>B</w:t>
      </w:r>
      <w:r>
        <w:t>OA→,  OB→</w:t>
      </w:r>
      <w:r>
        <w:t xml:space="preserve"> </w:t>
      </w:r>
      <w:r>
        <w:t>theo các vectơ</w:t>
      </w:r>
      <w:r>
        <w:t xml:space="preserve"> </w:t>
      </w:r>
      <w:r>
        <w:t>→</w:t>
      </w:r>
      <w:r>
        <w:t>i</w:t>
      </w:r>
      <w:r>
        <w:t>,</w:t>
      </w:r>
      <w:r>
        <w:t>→</w:t>
      </w:r>
      <w:r>
        <w:t>j</w:t>
      </w:r>
      <w:r>
        <w:t>i→, j→</w:t>
      </w:r>
      <w:r>
        <w:t xml:space="preserve"> và</w:t>
      </w:r>
      <w:r>
        <w:t xml:space="preserve"> </w:t>
      </w:r>
      <w:r>
        <w:t>→</w:t>
      </w:r>
      <w:r>
        <w:t>k</w:t>
      </w:r>
      <w:r>
        <w:t>k→</w:t>
      </w:r>
      <w:r>
        <w:t>.</w:t>
      </w:r>
      <w:r>
        <w:br/>
      </w:r>
      <w:r>
        <w:t>b) Tìm liên hệ giữa</w:t>
      </w:r>
      <w:r>
        <w:t xml:space="preserve"> </w:t>
      </w:r>
      <w:r>
        <w:t>−</w:t>
      </w:r>
      <w:r>
        <w:t>−</w:t>
      </w:r>
      <w:r>
        <w:t>→</w:t>
      </w:r>
      <w:r>
        <w:t>A</w:t>
      </w:r>
      <w:r>
        <w:t>B</w:t>
      </w:r>
      <w:r>
        <w:t>AB→</w:t>
      </w:r>
      <w:r>
        <w:t xml:space="preserve"> và (x</w:t>
      </w:r>
      <w:r>
        <w:rPr>
          <w:vertAlign w:val="subscript"/>
        </w:rPr>
        <w:t>B</w:t>
      </w:r>
      <w:r>
        <w:t xml:space="preserve"> </w:t>
      </w:r>
      <w:r>
        <w:t>– x</w:t>
      </w:r>
      <w:r>
        <w:rPr>
          <w:vertAlign w:val="subscript"/>
        </w:rPr>
        <w:t>A</w:t>
      </w:r>
      <w:r>
        <w:t>)</w:t>
      </w:r>
      <w:r>
        <w:t>→</w:t>
      </w:r>
      <w:r>
        <w:t>i</w:t>
      </w:r>
      <w:r>
        <w:t>i→</w:t>
      </w:r>
      <w:r>
        <w:t xml:space="preserve"> + (y</w:t>
      </w:r>
      <w:r>
        <w:rPr>
          <w:vertAlign w:val="subscript"/>
        </w:rPr>
        <w:t xml:space="preserve">B </w:t>
      </w:r>
      <w:r>
        <w:t>– y</w:t>
      </w:r>
      <w:r>
        <w:rPr>
          <w:vertAlign w:val="subscript"/>
        </w:rPr>
        <w:t>A</w:t>
      </w:r>
      <w:r>
        <w:t>)</w:t>
      </w:r>
      <w:r>
        <w:t>→</w:t>
      </w:r>
      <w:r>
        <w:t>j</w:t>
      </w:r>
      <w:r>
        <w:t>j→</w:t>
      </w:r>
      <w:r>
        <w:t>+ (z</w:t>
      </w:r>
      <w:r>
        <w:rPr>
          <w:vertAlign w:val="subscript"/>
        </w:rPr>
        <w:t>B</w:t>
      </w:r>
      <w:r>
        <w:t xml:space="preserve"> </w:t>
      </w:r>
      <w:r>
        <w:t>– z</w:t>
      </w:r>
      <w:r>
        <w:rPr>
          <w:vertAlign w:val="subscript"/>
        </w:rPr>
        <w:t>A</w:t>
      </w:r>
      <w:r>
        <w:t>)</w:t>
      </w:r>
      <w:r>
        <w:t>→</w:t>
      </w:r>
      <w:r>
        <w:t>k</w:t>
      </w:r>
      <w:r>
        <w:t>k→</w:t>
      </w:r>
      <w:r>
        <w:t>.</w:t>
      </w:r>
      <w:r>
        <w:br/>
      </w:r>
      <w:r>
        <w:t>c) Từ đó, tìm tọa độ của vectơ</w:t>
      </w:r>
      <w:r>
        <w:t xml:space="preserve"> </w:t>
      </w:r>
      <w:r>
        <w:t>−</w:t>
      </w:r>
      <w:r>
        <w:t>−</w:t>
      </w:r>
      <w:r>
        <w:t>→</w:t>
      </w:r>
      <w:r>
        <w:t>A</w:t>
      </w:r>
      <w:r>
        <w:t>B</w:t>
      </w:r>
      <w:r>
        <w:t>AB→</w:t>
      </w:r>
      <w:r>
        <w:t xml:space="preserve"> </w:t>
      </w:r>
      <w:r>
        <w:t>.</w:t>
      </w:r>
      <w:r>
        <w:br/>
      </w:r>
      <w:r>
        <w:rPr>
          <w:b/>
        </w:rPr>
        <w:t>Lời giải:</w:t>
      </w:r>
      <w:r>
        <w:br/>
      </w:r>
      <w:r>
        <w:t>a) Vì điểm A có tọa độ là (x</w:t>
      </w:r>
      <w:r>
        <w:rPr>
          <w:vertAlign w:val="subscript"/>
        </w:rPr>
        <w:t>A</w:t>
      </w:r>
      <w:r>
        <w:t>; y</w:t>
      </w:r>
      <w:r>
        <w:rPr>
          <w:vertAlign w:val="subscript"/>
        </w:rPr>
        <w:t>A</w:t>
      </w:r>
      <w:r>
        <w:t>; z</w:t>
      </w:r>
      <w:r>
        <w:rPr>
          <w:vertAlign w:val="subscript"/>
        </w:rPr>
        <w:t>A</w:t>
      </w:r>
      <w:r>
        <w:t>) nên</w:t>
      </w:r>
      <w:r>
        <w:t xml:space="preserve"> </w:t>
      </w:r>
      <w:r>
        <w:t>−</w:t>
      </w:r>
      <w:r>
        <w:t>−</w:t>
      </w:r>
      <w:r>
        <w:t>→</w:t>
      </w:r>
      <w:r>
        <w:t>O</w:t>
      </w:r>
      <w:r>
        <w:t>A</w:t>
      </w:r>
      <w:r>
        <w:t>=</w:t>
      </w:r>
      <w:r>
        <w:t>(</w:t>
      </w:r>
      <w:r>
        <w:t>x</w:t>
      </w:r>
      <w:r>
        <w:t>A</w:t>
      </w:r>
      <w:r>
        <w:t>;</w:t>
      </w:r>
      <w:r>
        <w:t>y</w:t>
      </w:r>
      <w:r>
        <w:t>A</w:t>
      </w:r>
      <w:r>
        <w:t>;</w:t>
      </w:r>
      <w:r>
        <w:t>z</w:t>
      </w:r>
      <w:r>
        <w:t>A</w:t>
      </w:r>
      <w:r>
        <w:t>)</w:t>
      </w:r>
      <w:r>
        <w:t>OA→=x_(A); y_(A); z_(A)</w:t>
      </w:r>
      <w:r>
        <w:t xml:space="preserve"> </w:t>
      </w:r>
      <w:r>
        <w:t>.</w:t>
      </w:r>
      <w:r>
        <w:br/>
      </w:r>
      <w:r>
        <w:t>Do đó,</w:t>
      </w:r>
      <w:r>
        <w:t xml:space="preserve"> </w:t>
      </w:r>
      <w:r>
        <w:t>−</w:t>
      </w:r>
      <w:r>
        <w:t>−</w:t>
      </w:r>
      <w:r>
        <w:t>→</w:t>
      </w:r>
      <w:r>
        <w:t>O</w:t>
      </w:r>
      <w:r>
        <w:t>A</w:t>
      </w:r>
      <w:r>
        <w:t>=</w:t>
      </w:r>
      <w:r>
        <w:t>x</w:t>
      </w:r>
      <w:r>
        <w:t>A</w:t>
      </w:r>
      <w:r>
        <w:t>→</w:t>
      </w:r>
      <w:r>
        <w:t>i</w:t>
      </w:r>
      <w:r>
        <w:t>+</w:t>
      </w:r>
      <w:r>
        <w:t>y</w:t>
      </w:r>
      <w:r>
        <w:t>A</w:t>
      </w:r>
      <w:r>
        <w:t>→</w:t>
      </w:r>
      <w:r>
        <w:t>j</w:t>
      </w:r>
      <w:r>
        <w:t>+</w:t>
      </w:r>
      <w:r>
        <w:t>z</w:t>
      </w:r>
      <w:r>
        <w:t>A</w:t>
      </w:r>
      <w:r>
        <w:t>→</w:t>
      </w:r>
      <w:r>
        <w:t>k</w:t>
      </w:r>
      <w:r>
        <w:t>OA→=x_(A)i→+y_(A)j→+z_(A)k→</w:t>
      </w:r>
      <w:r>
        <w:t xml:space="preserve"> </w:t>
      </w:r>
      <w:r>
        <w:t>.</w:t>
      </w:r>
      <w:r>
        <w:br/>
      </w:r>
      <w:r>
        <w:t>Vì điểm B có tọa độ là (x</w:t>
      </w:r>
      <w:r>
        <w:rPr>
          <w:vertAlign w:val="subscript"/>
        </w:rPr>
        <w:t>B</w:t>
      </w:r>
      <w:r>
        <w:t>; y</w:t>
      </w:r>
      <w:r>
        <w:rPr>
          <w:vertAlign w:val="subscript"/>
        </w:rPr>
        <w:t>B</w:t>
      </w:r>
      <w:r>
        <w:t>; z</w:t>
      </w:r>
      <w:r>
        <w:rPr>
          <w:vertAlign w:val="subscript"/>
        </w:rPr>
        <w:t>B­</w:t>
      </w:r>
      <w:r>
        <w:t>) nên</w:t>
      </w:r>
      <w:r>
        <w:t xml:space="preserve"> </w:t>
      </w:r>
      <w:r>
        <w:t>−</w:t>
      </w:r>
      <w:r>
        <w:t>−</w:t>
      </w:r>
      <w:r>
        <w:t>→</w:t>
      </w:r>
      <w:r>
        <w:t>O</w:t>
      </w:r>
      <w:r>
        <w:t>B</w:t>
      </w:r>
      <w:r>
        <w:t>=</w:t>
      </w:r>
      <w:r>
        <w:t>(</w:t>
      </w:r>
      <w:r>
        <w:t>x</w:t>
      </w:r>
      <w:r>
        <w:t>B</w:t>
      </w:r>
      <w:r>
        <w:t>;</w:t>
      </w:r>
      <w:r>
        <w:t>y</w:t>
      </w:r>
      <w:r>
        <w:t>B</w:t>
      </w:r>
      <w:r>
        <w:t>;</w:t>
      </w:r>
      <w:r>
        <w:t>z</w:t>
      </w:r>
      <w:r>
        <w:t>B</w:t>
      </w:r>
      <w:r>
        <w:t>)</w:t>
      </w:r>
      <w:r>
        <w:t>OB→=x_(B); y_(B); z_(B)</w:t>
      </w:r>
      <w:r>
        <w:t xml:space="preserve"> </w:t>
      </w:r>
      <w:r>
        <w:t>.</w:t>
      </w:r>
      <w:r>
        <w:br/>
      </w:r>
      <w:r>
        <w:t>Do đó,</w:t>
      </w:r>
      <w:r>
        <w:t xml:space="preserve"> </w:t>
      </w:r>
      <w:r>
        <w:t>−</w:t>
      </w:r>
      <w:r>
        <w:t>−</w:t>
      </w:r>
      <w:r>
        <w:t>→</w:t>
      </w:r>
      <w:r>
        <w:t>O</w:t>
      </w:r>
      <w:r>
        <w:t>B</w:t>
      </w:r>
      <w:r>
        <w:t>=</w:t>
      </w:r>
      <w:r>
        <w:t>x</w:t>
      </w:r>
      <w:r>
        <w:t>B</w:t>
      </w:r>
      <w:r>
        <w:t>→</w:t>
      </w:r>
      <w:r>
        <w:t>i</w:t>
      </w:r>
      <w:r>
        <w:t>+</w:t>
      </w:r>
      <w:r>
        <w:t>y</w:t>
      </w:r>
      <w:r>
        <w:t>B</w:t>
      </w:r>
      <w:r>
        <w:t>→</w:t>
      </w:r>
      <w:r>
        <w:t>j</w:t>
      </w:r>
      <w:r>
        <w:t>+</w:t>
      </w:r>
      <w:r>
        <w:t>z</w:t>
      </w:r>
      <w:r>
        <w:t>B</w:t>
      </w:r>
      <w:r>
        <w:t>→</w:t>
      </w:r>
      <w:r>
        <w:t>k</w:t>
      </w:r>
      <w:r>
        <w:t>OB→=x_(B)i→+y_(B)j→+z_(B)k→</w:t>
      </w:r>
      <w:r>
        <w:t xml:space="preserve"> </w:t>
      </w:r>
      <w:r>
        <w:t>.</w:t>
      </w:r>
      <w:r>
        <w:br/>
      </w:r>
      <w:r>
        <w:t>b) Theo quy tắc hiệu ta có</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cb7dc25b73bc4c81b20e99ba1ae7ab50.jpg"/>
                    <pic:cNvPicPr/>
                  </pic:nvPicPr>
                  <pic:blipFill>
                    <a:blip r:embed="rId20"/>
                    <a:stretch>
                      <a:fillRect/>
                    </a:stretch>
                  </pic:blipFill>
                  <pic:spPr>
                    <a:xfrm>
                      <a:off x="0" y="0"/>
                      <a:ext cx="1905000" cy="1905000"/>
                    </a:xfrm>
                    <a:prstGeom prst="rect"/>
                  </pic:spPr>
                </pic:pic>
              </a:graphicData>
            </a:graphic>
          </wp:inline>
        </w:drawing>
      </w:r>
      <w:r>
        <w:br/>
      </w:r>
      <w:r>
        <w:t>c) Ta có</w:t>
      </w:r>
      <w:r>
        <w:t xml:space="preserve"> </w:t>
      </w:r>
      <w:r>
        <w:t>−</w:t>
      </w:r>
      <w:r>
        <w:t>−</w:t>
      </w:r>
      <w:r>
        <w:t>→</w:t>
      </w:r>
      <w:r>
        <w:t>A</w:t>
      </w:r>
      <w:r>
        <w:t>B</w:t>
      </w:r>
      <w:r>
        <w:t>AB→</w:t>
      </w:r>
      <w:r>
        <w:t xml:space="preserve"> = (x</w:t>
      </w:r>
      <w:r>
        <w:rPr>
          <w:vertAlign w:val="subscript"/>
        </w:rPr>
        <w:t>B</w:t>
      </w:r>
      <w:r>
        <w:t xml:space="preserve"> </w:t>
      </w:r>
      <w:r>
        <w:t>– x</w:t>
      </w:r>
      <w:r>
        <w:rPr>
          <w:vertAlign w:val="subscript"/>
        </w:rPr>
        <w:t>A</w:t>
      </w:r>
      <w:r>
        <w:t>)</w:t>
      </w:r>
      <w:r>
        <w:t>→</w:t>
      </w:r>
      <w:r>
        <w:t>i</w:t>
      </w:r>
      <w:r>
        <w:t>i→</w:t>
      </w:r>
      <w:r>
        <w:t xml:space="preserve"> + (y</w:t>
      </w:r>
      <w:r>
        <w:rPr>
          <w:vertAlign w:val="subscript"/>
        </w:rPr>
        <w:t xml:space="preserve">B </w:t>
      </w:r>
      <w:r>
        <w:t>– y</w:t>
      </w:r>
      <w:r>
        <w:rPr>
          <w:vertAlign w:val="subscript"/>
        </w:rPr>
        <w:t>A</w:t>
      </w:r>
      <w:r>
        <w:t>)</w:t>
      </w:r>
      <w:r>
        <w:t>→</w:t>
      </w:r>
      <w:r>
        <w:t>j</w:t>
      </w:r>
      <w:r>
        <w:t>j→</w:t>
      </w:r>
      <w:r>
        <w:t>+ (z</w:t>
      </w:r>
      <w:r>
        <w:rPr>
          <w:vertAlign w:val="subscript"/>
        </w:rPr>
        <w:t>B</w:t>
      </w:r>
      <w:r>
        <w:t xml:space="preserve"> </w:t>
      </w:r>
      <w:r>
        <w:t>– z</w:t>
      </w:r>
      <w:r>
        <w:rPr>
          <w:vertAlign w:val="subscript"/>
        </w:rPr>
        <w:t>A</w:t>
      </w:r>
      <w:r>
        <w:t>)</w:t>
      </w:r>
      <w:r>
        <w:t>→</w:t>
      </w:r>
      <w:r>
        <w:t>k</w:t>
      </w:r>
      <w:r>
        <w:t>k→</w:t>
      </w:r>
      <w:r>
        <w:t>.</w:t>
      </w:r>
      <w:r>
        <w:br/>
      </w:r>
      <w:r>
        <w:t>Do đó,</w:t>
      </w:r>
      <w:r>
        <w:t xml:space="preserve"> </w:t>
      </w:r>
      <w:r>
        <w:t>−</w:t>
      </w:r>
      <w:r>
        <w:t>−</w:t>
      </w:r>
      <w:r>
        <w:t>→</w:t>
      </w:r>
      <w:r>
        <w:t>A</w:t>
      </w:r>
      <w:r>
        <w:t>B</w:t>
      </w:r>
      <w:r>
        <w:t>=</w:t>
      </w:r>
      <w:r>
        <w:t>(</w:t>
      </w:r>
      <w:r>
        <w:t>x</w:t>
      </w:r>
      <w:r>
        <w:t>B</w:t>
      </w:r>
      <w:r>
        <w:t>−</w:t>
      </w:r>
      <w:r>
        <w:t>x</w:t>
      </w:r>
      <w:r>
        <w:t>A</w:t>
      </w:r>
      <w:r>
        <w:t>;</w:t>
      </w:r>
      <w:r>
        <w:t>y</w:t>
      </w:r>
      <w:r>
        <w:t>B</w:t>
      </w:r>
      <w:r>
        <w:t>−</w:t>
      </w:r>
      <w:r>
        <w:t>y</w:t>
      </w:r>
      <w:r>
        <w:t>A</w:t>
      </w:r>
      <w:r>
        <w:t>;</w:t>
      </w:r>
      <w:r>
        <w:t>z</w:t>
      </w:r>
      <w:r>
        <w:t>B</w:t>
      </w:r>
      <w:r>
        <w:t>−</w:t>
      </w:r>
      <w:r>
        <w:t>z</w:t>
      </w:r>
      <w:r>
        <w:t>A</w:t>
      </w:r>
      <w:r>
        <w:t>)</w:t>
      </w:r>
      <w:r>
        <w:t>AB→=x_(B)−x_(A); y_(B)−y_(A); z_(B)−z_(A)</w:t>
      </w:r>
      <w:r>
        <w:t xml:space="preserve"> </w:t>
      </w:r>
      <w:r>
        <w:t>.</w:t>
      </w:r>
      <w:r>
        <w:br/>
      </w:r>
      <w:r>
        <w:br/>
      </w:r>
      <w:r>
        <w:rPr>
          <w:b/>
        </w:rPr>
        <w:t>Luyện tập 6 trang 71 Toán 12 Tập 1</w:t>
      </w:r>
      <w:r>
        <w:t>:</w:t>
      </w:r>
      <w:r>
        <w:t xml:space="preserve"> </w:t>
      </w:r>
      <w:r>
        <w:t>Trong không gian với hệ tọa độ Oxyz, cho hình hộp ABCD.A'B'C'D' có A'(1; 0; 1), B'(2; 1; 2), D'(1; – 1; 1), C(4; 5; – 5). Tìm tọa độ đỉnh A của hình hộp ABCD.A'B'C'D'.</w:t>
      </w:r>
      <w:r>
        <w:br/>
      </w:r>
      <w:r>
        <w:rPr>
          <w:b/>
        </w:rPr>
        <w:t>Lời giải:</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dda0fa695a394655bc24b4504ce9877e.jpg"/>
                    <pic:cNvPicPr/>
                  </pic:nvPicPr>
                  <pic:blipFill>
                    <a:blip r:embed="rId21"/>
                    <a:stretch>
                      <a:fillRect/>
                    </a:stretch>
                  </pic:blipFill>
                  <pic:spPr>
                    <a:xfrm>
                      <a:off x="0" y="0"/>
                      <a:ext cx="1905000" cy="1905000"/>
                    </a:xfrm>
                    <a:prstGeom prst="rect"/>
                  </pic:spPr>
                </pic:pic>
              </a:graphicData>
            </a:graphic>
          </wp:inline>
        </w:drawing>
      </w:r>
      <w:r>
        <w:br/>
      </w:r>
      <w:r>
        <w:t>Ta có</w:t>
      </w:r>
      <w:r>
        <w:t xml:space="preserve"> </w:t>
      </w:r>
      <w:r>
        <w:t>−</w:t>
      </w:r>
      <w:r>
        <w:t>−−</w:t>
      </w:r>
      <w:r>
        <w:t>→</w:t>
      </w:r>
      <w:r>
        <w:t>A</w:t>
      </w:r>
      <w:r>
        <w:t>′</w:t>
      </w:r>
      <w:r>
        <w:t>B</w:t>
      </w:r>
      <w:r>
        <w:t>′</w:t>
      </w:r>
      <w:r>
        <w:t>A^(')B^(')→</w:t>
      </w:r>
      <w:r>
        <w:t xml:space="preserve"> = (2 – 1; 1 – 0; 2 – 1) = (1; 1; 1).</w:t>
      </w:r>
      <w:r>
        <w:br/>
      </w:r>
      <w:r>
        <w:t>Gọi tọa độ của điểm C' là (x</w:t>
      </w:r>
      <w:r>
        <w:rPr>
          <w:vertAlign w:val="subscript"/>
        </w:rPr>
        <w:t>C'</w:t>
      </w:r>
      <w:r>
        <w:t>; y</w:t>
      </w:r>
      <w:r>
        <w:rPr>
          <w:vertAlign w:val="subscript"/>
        </w:rPr>
        <w:t>C'</w:t>
      </w:r>
      <w:r>
        <w:t>; z</w:t>
      </w:r>
      <w:r>
        <w:rPr>
          <w:vertAlign w:val="subscript"/>
        </w:rPr>
        <w:t>C'</w:t>
      </w:r>
      <w:r>
        <w:t>), ta có</w:t>
      </w:r>
      <w:r>
        <w:t xml:space="preserve"> </w:t>
      </w:r>
      <w:r>
        <w:t>−</w:t>
      </w:r>
      <w:r>
        <w:t>−−</w:t>
      </w:r>
      <w:r>
        <w:t>→</w:t>
      </w:r>
      <w:r>
        <w:t>D</w:t>
      </w:r>
      <w:r>
        <w:t>′</w:t>
      </w:r>
      <w:r>
        <w:t>C</w:t>
      </w:r>
      <w:r>
        <w:t>′</w:t>
      </w:r>
      <w:r>
        <w:t>D^(')C^(')→</w:t>
      </w:r>
      <w:r>
        <w:t xml:space="preserve"> </w:t>
      </w:r>
      <w:r>
        <w:t>= (x</w:t>
      </w:r>
      <w:r>
        <w:rPr>
          <w:vertAlign w:val="subscript"/>
        </w:rPr>
        <w:t>C'</w:t>
      </w:r>
      <w:r>
        <w:t xml:space="preserve"> </w:t>
      </w:r>
      <w:r>
        <w:t>– 1; y</w:t>
      </w:r>
      <w:r>
        <w:rPr>
          <w:vertAlign w:val="subscript"/>
        </w:rPr>
        <w:t>C'</w:t>
      </w:r>
      <w:r>
        <w:t xml:space="preserve"> </w:t>
      </w:r>
      <w:r>
        <w:t>– (– 1); z</w:t>
      </w:r>
      <w:r>
        <w:rPr>
          <w:vertAlign w:val="subscript"/>
        </w:rPr>
        <w:t>C'</w:t>
      </w:r>
      <w:r>
        <w:t xml:space="preserve"> </w:t>
      </w:r>
      <w:r>
        <w:t>– 1).</w:t>
      </w:r>
      <w:r>
        <w:br/>
      </w:r>
      <w:r>
        <w:t>Vì ABCD.A</w:t>
      </w:r>
      <w:r>
        <w:rPr>
          <w:i/>
        </w:rPr>
        <w:t>'</w:t>
      </w:r>
      <w:r>
        <w:t>B</w:t>
      </w:r>
      <w:r>
        <w:rPr>
          <w:i/>
        </w:rPr>
        <w:t>'</w:t>
      </w:r>
      <w:r>
        <w:t>C</w:t>
      </w:r>
      <w:r>
        <w:rPr>
          <w:i/>
        </w:rPr>
        <w:t>'</w:t>
      </w:r>
      <w:r>
        <w:t>D</w:t>
      </w:r>
      <w:r>
        <w:rPr>
          <w:i/>
        </w:rPr>
        <w:t>'</w:t>
      </w:r>
      <w:r>
        <w:t xml:space="preserve"> </w:t>
      </w:r>
      <w:r>
        <w:t>là hình hộp nên A</w:t>
      </w:r>
      <w:r>
        <w:rPr>
          <w:i/>
        </w:rPr>
        <w:t>'</w:t>
      </w:r>
      <w:r>
        <w:t>B</w:t>
      </w:r>
      <w:r>
        <w:rPr>
          <w:i/>
        </w:rPr>
        <w:t>'</w:t>
      </w:r>
      <w:r>
        <w:t>C</w:t>
      </w:r>
      <w:r>
        <w:rPr>
          <w:i/>
        </w:rPr>
        <w:t>'</w:t>
      </w:r>
      <w:r>
        <w:t>D</w:t>
      </w:r>
      <w:r>
        <w:rPr>
          <w:i/>
        </w:rPr>
        <w:t>'</w:t>
      </w:r>
      <w:r>
        <w:t xml:space="preserve"> </w:t>
      </w:r>
      <w:r>
        <w:t>là hình bình hành.</w:t>
      </w:r>
      <w:r>
        <w:br/>
      </w:r>
      <w:r>
        <w:t>Do đó,</w:t>
      </w:r>
      <w:r>
        <w:t xml:space="preserve"> </w:t>
      </w:r>
      <w:r>
        <w:t>−</w:t>
      </w:r>
      <w:r>
        <w:t>−−</w:t>
      </w:r>
      <w:r>
        <w:t>→</w:t>
      </w:r>
      <w:r>
        <w:t>A</w:t>
      </w:r>
      <w:r>
        <w:t>′</w:t>
      </w:r>
      <w:r>
        <w:t>B</w:t>
      </w:r>
      <w:r>
        <w:t>′</w:t>
      </w:r>
      <w:r>
        <w:t>=</w:t>
      </w:r>
      <w:r>
        <w:t>−</w:t>
      </w:r>
      <w:r>
        <w:t>−−</w:t>
      </w:r>
      <w:r>
        <w:t>→</w:t>
      </w:r>
      <w:r>
        <w:t>D</w:t>
      </w:r>
      <w:r>
        <w:t>′</w:t>
      </w:r>
      <w:r>
        <w:t>C</w:t>
      </w:r>
      <w:r>
        <w:t>′</w:t>
      </w:r>
      <w:r>
        <w:t>A^(')B^(')→=D^(')C^(')→</w:t>
      </w:r>
      <w:r>
        <w:t xml:space="preserve"> </w:t>
      </w:r>
      <w:r>
        <w:t>. Suy ra</w:t>
      </w:r>
      <w:r>
        <w:t xml:space="preserve">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00c42bf0aec4a88bde7731bf1b0554e.jpg"/>
                    <pic:cNvPicPr/>
                  </pic:nvPicPr>
                  <pic:blipFill>
                    <a:blip r:embed="rId22"/>
                    <a:stretch>
                      <a:fillRect/>
                    </a:stretch>
                  </pic:blipFill>
                  <pic:spPr>
                    <a:xfrm>
                      <a:off x="0" y="0"/>
                      <a:ext cx="1905000" cy="1905000"/>
                    </a:xfrm>
                    <a:prstGeom prst="rect"/>
                  </pic:spPr>
                </pic:pic>
              </a:graphicData>
            </a:graphic>
          </wp:inline>
        </w:drawing>
      </w:r>
      <w:r>
        <w:br/>
      </w:r>
      <w:r>
        <w:t>Khi đó, C</w:t>
      </w:r>
      <w:r>
        <w:rPr>
          <w:i/>
        </w:rPr>
        <w:t>'</w:t>
      </w:r>
      <w:r>
        <w:t>(2; 0; 2).</w:t>
      </w:r>
      <w:r>
        <w:br/>
      </w:r>
      <w:r>
        <w:t>Ta có</w:t>
      </w:r>
      <w:r>
        <w:t xml:space="preserve"> </w:t>
      </w:r>
      <w:r>
        <w:t>−</w:t>
      </w:r>
      <w:r>
        <w:t>−−</w:t>
      </w:r>
      <w:r>
        <w:t>→</w:t>
      </w:r>
      <w:r>
        <w:t>A</w:t>
      </w:r>
      <w:r>
        <w:t>′</w:t>
      </w:r>
      <w:r>
        <w:t>C</w:t>
      </w:r>
      <w:r>
        <w:t>′</w:t>
      </w:r>
      <w:r>
        <w:t>A^(')C^(')→</w:t>
      </w:r>
      <w:r>
        <w:t xml:space="preserve"> = (2 – 1; 0 – 0; 2 – 1) = (1; 0; 1).</w:t>
      </w:r>
      <w:r>
        <w:br/>
      </w:r>
      <w:r>
        <w:t>Gọi tọa độ của điểm A là (x</w:t>
      </w:r>
      <w:r>
        <w:rPr>
          <w:vertAlign w:val="subscript"/>
        </w:rPr>
        <w:t>A</w:t>
      </w:r>
      <w:r>
        <w:t>; y</w:t>
      </w:r>
      <w:r>
        <w:rPr>
          <w:vertAlign w:val="subscript"/>
        </w:rPr>
        <w:t>A</w:t>
      </w:r>
      <w:r>
        <w:t>; z</w:t>
      </w:r>
      <w:r>
        <w:rPr>
          <w:vertAlign w:val="subscript"/>
        </w:rPr>
        <w:t>A</w:t>
      </w:r>
      <w:r>
        <w:t>), ta có</w:t>
      </w:r>
      <w:r>
        <w:t xml:space="preserve"> </w:t>
      </w:r>
      <w:r>
        <w:t>−</w:t>
      </w:r>
      <w:r>
        <w:t>−</w:t>
      </w:r>
      <w:r>
        <w:t>→</w:t>
      </w:r>
      <w:r>
        <w:t>A</w:t>
      </w:r>
      <w:r>
        <w:t>C</w:t>
      </w:r>
      <w:r>
        <w:t>=</w:t>
      </w:r>
      <w:r>
        <w:t>(</w:t>
      </w:r>
      <w:r>
        <w:t>4</w:t>
      </w:r>
      <w:r>
        <w:t>−</w:t>
      </w:r>
      <w:r>
        <w:t>x</w:t>
      </w:r>
      <w:r>
        <w:t>A</w:t>
      </w:r>
      <w:r>
        <w:t>;</w:t>
      </w:r>
      <w:r>
        <w:t>5</w:t>
      </w:r>
      <w:r>
        <w:t>−</w:t>
      </w:r>
      <w:r>
        <w:t>y</w:t>
      </w:r>
      <w:r>
        <w:t>A</w:t>
      </w:r>
      <w:r>
        <w:t>;</w:t>
      </w:r>
      <w:r>
        <w:t>−</w:t>
      </w:r>
      <w:r>
        <w:t>5</w:t>
      </w:r>
      <w:r>
        <w:t>−</w:t>
      </w:r>
      <w:r>
        <w:t>z</w:t>
      </w:r>
      <w:r>
        <w:t>A</w:t>
      </w:r>
      <w:r>
        <w:t>)</w:t>
      </w:r>
      <w:r>
        <w:t>AC→=4−x_(A);5−y_(A);−5−z_(A)</w:t>
      </w:r>
      <w:r>
        <w:t xml:space="preserve"> </w:t>
      </w:r>
      <w:r>
        <w:t>.</w:t>
      </w:r>
      <w:r>
        <w:br/>
      </w:r>
      <w:r>
        <w:t>Vì ABCD.A</w:t>
      </w:r>
      <w:r>
        <w:rPr>
          <w:i/>
        </w:rPr>
        <w:t>'</w:t>
      </w:r>
      <w:r>
        <w:t>B</w:t>
      </w:r>
      <w:r>
        <w:rPr>
          <w:i/>
        </w:rPr>
        <w:t>'</w:t>
      </w:r>
      <w:r>
        <w:t>C</w:t>
      </w:r>
      <w:r>
        <w:rPr>
          <w:i/>
        </w:rPr>
        <w:t>'</w:t>
      </w:r>
      <w:r>
        <w:t>D</w:t>
      </w:r>
      <w:r>
        <w:rPr>
          <w:i/>
        </w:rPr>
        <w:t>'</w:t>
      </w:r>
      <w:r>
        <w:t xml:space="preserve"> </w:t>
      </w:r>
      <w:r>
        <w:t>là hình hộp nên</w:t>
      </w:r>
      <w:r>
        <w:t xml:space="preserve"> </w:t>
      </w:r>
      <w:r>
        <w:t>−</w:t>
      </w:r>
      <w:r>
        <w:t>−</w:t>
      </w:r>
      <w:r>
        <w:t>→</w:t>
      </w:r>
      <w:r>
        <w:t>A</w:t>
      </w:r>
      <w:r>
        <w:t>C</w:t>
      </w:r>
      <w:r>
        <w:t>=</w:t>
      </w:r>
      <w:r>
        <w:t>−</w:t>
      </w:r>
      <w:r>
        <w:t>−−</w:t>
      </w:r>
      <w:r>
        <w:t>→</w:t>
      </w:r>
      <w:r>
        <w:t>A</w:t>
      </w:r>
      <w:r>
        <w:t>′</w:t>
      </w:r>
      <w:r>
        <w:t>C</w:t>
      </w:r>
      <w:r>
        <w:t>′</w:t>
      </w:r>
      <w:r>
        <w:t>AC→=A^(')C^(')→</w:t>
      </w:r>
      <w:r>
        <w:t xml:space="preserve"> </w:t>
      </w:r>
      <w:r>
        <w:t>.</w:t>
      </w:r>
      <w:r>
        <w:br/>
      </w:r>
      <w:r>
        <w:t>Do đó,</w:t>
      </w:r>
      <w:r>
        <w:t xml:space="preserve">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f7749d85313a4f73a8fbab040ee4e130.jpg"/>
                    <pic:cNvPicPr/>
                  </pic:nvPicPr>
                  <pic:blipFill>
                    <a:blip r:embed="rId23"/>
                    <a:stretch>
                      <a:fillRect/>
                    </a:stretch>
                  </pic:blipFill>
                  <pic:spPr>
                    <a:xfrm>
                      <a:off x="0" y="0"/>
                      <a:ext cx="1905000" cy="1905000"/>
                    </a:xfrm>
                    <a:prstGeom prst="rect"/>
                  </pic:spPr>
                </pic:pic>
              </a:graphicData>
            </a:graphic>
          </wp:inline>
        </w:drawing>
      </w:r>
      <w:r>
        <w:br/>
      </w:r>
      <w:r>
        <w:t>Vậy A(3; 5; – 6).</w:t>
      </w:r>
      <w:r>
        <w:br/>
      </w:r>
      <w:r>
        <w:rPr>
          <w:b/>
        </w:rPr>
        <w:t>Bài tập</w:t>
      </w:r>
      <w:r>
        <w:br/>
      </w:r>
      <w:r>
        <w:rPr>
          <w:b/>
        </w:rPr>
        <w:t>Bài 1 trang 72 Toán 12 Tập 1</w:t>
      </w:r>
      <w:r>
        <w:t>:</w:t>
      </w:r>
      <w:r>
        <w:t xml:space="preserve"> </w:t>
      </w:r>
      <w:r>
        <w:t>Trong không gian với hệ tọa độ Oxyz, cho điểm A(1; 2; 3). Tọa độ của vectơ</w:t>
      </w:r>
      <w:r>
        <w:t xml:space="preserve"> </w:t>
      </w:r>
      <w:r>
        <w:t>−</w:t>
      </w:r>
      <w:r>
        <w:t>−</w:t>
      </w:r>
      <w:r>
        <w:t>→</w:t>
      </w:r>
      <w:r>
        <w:t>O</w:t>
      </w:r>
      <w:r>
        <w:t>A</w:t>
      </w:r>
      <w:r>
        <w:t>OA→</w:t>
      </w:r>
      <w:r>
        <w:t xml:space="preserve"> là:</w:t>
      </w:r>
      <w:r>
        <w:br/>
      </w:r>
      <w:r>
        <w:t>A. (1; 2; 3).</w:t>
      </w:r>
      <w:r>
        <w:br/>
      </w:r>
      <w:r>
        <w:t>B. (1; 0; 3).</w:t>
      </w:r>
      <w:r>
        <w:br/>
      </w:r>
      <w:r>
        <w:t>C. (0; 2; 3).</w:t>
      </w:r>
      <w:r>
        <w:br/>
      </w:r>
      <w:r>
        <w:t>D. (1; 2; 0).</w:t>
      </w:r>
      <w:r>
        <w:br/>
      </w:r>
      <w:r>
        <w:rPr>
          <w:b/>
        </w:rPr>
        <w:t>Lời giải:</w:t>
      </w:r>
      <w:r>
        <w:br/>
      </w:r>
      <w:r>
        <w:rPr>
          <w:b/>
        </w:rPr>
        <w:t>Đáp án đúng là: A</w:t>
      </w:r>
      <w:r>
        <w:br/>
      </w:r>
      <w:r>
        <w:t>Ta có A(1; 2; 3). Do đó,</w:t>
      </w:r>
      <w:r>
        <w:t xml:space="preserve"> </w:t>
      </w:r>
      <w:r>
        <w:t>−</w:t>
      </w:r>
      <w:r>
        <w:t>−</w:t>
      </w:r>
      <w:r>
        <w:t>→</w:t>
      </w:r>
      <w:r>
        <w:t>O</w:t>
      </w:r>
      <w:r>
        <w:t>A</w:t>
      </w:r>
      <w:r>
        <w:t>=</w:t>
      </w:r>
      <w:r>
        <w:t>(</w:t>
      </w:r>
      <w:r>
        <w:t>1</w:t>
      </w:r>
      <w:r>
        <w:t>;</w:t>
      </w:r>
      <w:r>
        <w:t>2</w:t>
      </w:r>
      <w:r>
        <w:t>;</w:t>
      </w:r>
      <w:r>
        <w:t>3</w:t>
      </w:r>
      <w:r>
        <w:t>)</w:t>
      </w:r>
      <w:r>
        <w:t>OA→=1; 2; 3</w:t>
      </w:r>
      <w:r>
        <w:t>.</w:t>
      </w:r>
      <w:r>
        <w:br/>
      </w:r>
      <w:r>
        <w:br/>
      </w:r>
      <w:r>
        <w:rPr>
          <w:b/>
        </w:rPr>
        <w:t>Bài 2 trang 72 Toán 12 Tập 1</w:t>
      </w:r>
      <w:r>
        <w:t>:</w:t>
      </w:r>
      <w:r>
        <w:t xml:space="preserve"> </w:t>
      </w:r>
      <w:r>
        <w:t>Trong không gian với hệ tọa độ Oxyz, cho vectơ</w:t>
      </w:r>
      <w:r>
        <w:t xml:space="preserve"> </w:t>
      </w:r>
      <w:r>
        <w:t>→</w:t>
      </w:r>
      <w:r>
        <w:t>u</w:t>
      </w:r>
      <w:r>
        <w:t>=</w:t>
      </w:r>
      <w:r>
        <w:t>(</w:t>
      </w:r>
      <w:r>
        <w:t>−</w:t>
      </w:r>
      <w:r>
        <w:t>1</w:t>
      </w:r>
      <w:r>
        <w:t>;</w:t>
      </w:r>
      <w:r>
        <w:t>4</w:t>
      </w:r>
      <w:r>
        <w:t>;</w:t>
      </w:r>
      <w:r>
        <w:t>2</w:t>
      </w:r>
      <w:r>
        <w:t>)</w:t>
      </w:r>
      <w:r>
        <w:t>u→=−1;  4;  2</w:t>
      </w:r>
      <w:r>
        <w:t xml:space="preserve"> </w:t>
      </w:r>
      <w:r>
        <w:t>và điểm A. Biết</w:t>
      </w:r>
      <w:r>
        <w:t xml:space="preserve"> </w:t>
      </w:r>
      <w:r>
        <w:t>−</w:t>
      </w:r>
      <w:r>
        <w:t>−</w:t>
      </w:r>
      <w:r>
        <w:t>→</w:t>
      </w:r>
      <w:r>
        <w:t>O</w:t>
      </w:r>
      <w:r>
        <w:t>A</w:t>
      </w:r>
      <w:r>
        <w:t>=</w:t>
      </w:r>
      <w:r>
        <w:t>→</w:t>
      </w:r>
      <w:r>
        <w:t>u</w:t>
      </w:r>
      <w:r>
        <w:t>OA→=u→</w:t>
      </w:r>
      <w:r>
        <w:t>. Tọa độ của điểm A là:</w:t>
      </w:r>
      <w:r>
        <w:br/>
      </w:r>
      <w:r>
        <w:t>A. (1; 4; 2).</w:t>
      </w:r>
      <w:r>
        <w:br/>
      </w:r>
      <w:r>
        <w:t>B. (– 1; 4; 2).</w:t>
      </w:r>
      <w:r>
        <w:br/>
      </w:r>
      <w:r>
        <w:t>C. (1; – 4; – 2).</w:t>
      </w:r>
      <w:r>
        <w:br/>
      </w:r>
      <w:r>
        <w:t>D. (– 1; – 4; – 2).</w:t>
      </w:r>
      <w:r>
        <w:br/>
      </w:r>
      <w:r>
        <w:rPr>
          <w:b/>
        </w:rPr>
        <w:t>Lời giải:</w:t>
      </w:r>
      <w:r>
        <w:br/>
      </w:r>
      <w:r>
        <w:rPr>
          <w:b/>
        </w:rPr>
        <w:t>Đáp án đúng là: B</w:t>
      </w:r>
      <w:r>
        <w:br/>
      </w:r>
      <w:r>
        <w:t>Vì</w:t>
      </w:r>
      <w:r>
        <w:t xml:space="preserve"> </w:t>
      </w:r>
      <w:r>
        <w:t>−</w:t>
      </w:r>
      <w:r>
        <w:t>−</w:t>
      </w:r>
      <w:r>
        <w:t>→</w:t>
      </w:r>
      <w:r>
        <w:t>O</w:t>
      </w:r>
      <w:r>
        <w:t>A</w:t>
      </w:r>
      <w:r>
        <w:t>=</w:t>
      </w:r>
      <w:r>
        <w:t>→</w:t>
      </w:r>
      <w:r>
        <w:t>u</w:t>
      </w:r>
      <w:r>
        <w:t>OA→=u→</w:t>
      </w:r>
      <w:r>
        <w:t>, mà</w:t>
      </w:r>
      <w:r>
        <w:t xml:space="preserve"> </w:t>
      </w:r>
      <w:r>
        <w:t>→</w:t>
      </w:r>
      <w:r>
        <w:t>u</w:t>
      </w:r>
      <w:r>
        <w:t>=</w:t>
      </w:r>
      <w:r>
        <w:t>(</w:t>
      </w:r>
      <w:r>
        <w:t>−</w:t>
      </w:r>
      <w:r>
        <w:t>1</w:t>
      </w:r>
      <w:r>
        <w:t>;</w:t>
      </w:r>
      <w:r>
        <w:t>4</w:t>
      </w:r>
      <w:r>
        <w:t>;</w:t>
      </w:r>
      <w:r>
        <w:t>2</w:t>
      </w:r>
      <w:r>
        <w:t>)</w:t>
      </w:r>
      <w:r>
        <w:t>u→=−1;  4;  2</w:t>
      </w:r>
      <w:r>
        <w:t>, do đó</w:t>
      </w:r>
      <w:r>
        <w:t xml:space="preserve"> </w:t>
      </w:r>
      <w:r>
        <w:t>−</w:t>
      </w:r>
      <w:r>
        <w:t>−</w:t>
      </w:r>
      <w:r>
        <w:t>→</w:t>
      </w:r>
      <w:r>
        <w:t>O</w:t>
      </w:r>
      <w:r>
        <w:t>A</w:t>
      </w:r>
      <w:r>
        <w:t>=</w:t>
      </w:r>
      <w:r>
        <w:t>(</w:t>
      </w:r>
      <w:r>
        <w:t>−</w:t>
      </w:r>
      <w:r>
        <w:t>1</w:t>
      </w:r>
      <w:r>
        <w:t>;</w:t>
      </w:r>
      <w:r>
        <w:t>4</w:t>
      </w:r>
      <w:r>
        <w:t>;</w:t>
      </w:r>
      <w:r>
        <w:t>2</w:t>
      </w:r>
      <w:r>
        <w:t>)</w:t>
      </w:r>
      <w:r>
        <w:t>OA→=−1; 4; 2</w:t>
      </w:r>
      <w:r>
        <w:t>.</w:t>
      </w:r>
      <w:r>
        <w:br/>
      </w:r>
      <w:r>
        <w:t>Từ đó suy ra A(– 1; 4; 2).</w:t>
      </w:r>
      <w:r>
        <w:br/>
      </w:r>
      <w:r>
        <w:br/>
      </w:r>
      <w:r>
        <w:rPr>
          <w:b/>
        </w:rPr>
        <w:t>Bài 3 trang 72 Toán 12 Tập 1</w:t>
      </w:r>
      <w:r>
        <w:t>:</w:t>
      </w:r>
      <w:r>
        <w:t xml:space="preserve"> </w:t>
      </w:r>
      <w:r>
        <w:t>Trong không gian với hệ tọa độ Oxyz, cho vectơ</w:t>
      </w:r>
      <w:r>
        <w:t xml:space="preserve"> </w:t>
      </w:r>
      <w:r>
        <w:t>→</w:t>
      </w:r>
      <w:r>
        <w:t>u</w:t>
      </w:r>
      <w:r>
        <w:t>=</w:t>
      </w:r>
      <w:r>
        <w:t>−</w:t>
      </w:r>
      <w:r>
        <w:t>2</w:t>
      </w:r>
      <w:r>
        <w:t>→</w:t>
      </w:r>
      <w:r>
        <w:t>i</w:t>
      </w:r>
      <w:r>
        <w:t>−</w:t>
      </w:r>
      <w:r>
        <w:t>→</w:t>
      </w:r>
      <w:r>
        <w:t>j</w:t>
      </w:r>
      <w:r>
        <w:t>+</w:t>
      </w:r>
      <w:r>
        <w:t>3</w:t>
      </w:r>
      <w:r>
        <w:t>→</w:t>
      </w:r>
      <w:r>
        <w:t>k</w:t>
      </w:r>
      <w:r>
        <w:t>u→=−2i→−j→+3k→</w:t>
      </w:r>
      <w:r>
        <w:t>. Tọa độ của vectơ</w:t>
      </w:r>
      <w:r>
        <w:t xml:space="preserve"> </w:t>
      </w:r>
      <w:r>
        <w:t>→</w:t>
      </w:r>
      <w:r>
        <w:t>u</w:t>
      </w:r>
      <w:r>
        <w:t>u→</w:t>
      </w:r>
      <w:r>
        <w:t xml:space="preserve"> là:</w:t>
      </w:r>
      <w:r>
        <w:br/>
      </w:r>
      <w:r>
        <w:t>A. (– 2; – 1; 3).</w:t>
      </w:r>
      <w:r>
        <w:br/>
      </w:r>
      <w:r>
        <w:t>B. (2; 1; 3).</w:t>
      </w:r>
      <w:r>
        <w:br/>
      </w:r>
      <w:r>
        <w:t>C. (– 2; 0; 3).</w:t>
      </w:r>
      <w:r>
        <w:br/>
      </w:r>
      <w:r>
        <w:t>D. (– 2; – 1; – 3).</w:t>
      </w:r>
      <w:r>
        <w:br/>
      </w:r>
      <w:r>
        <w:rPr>
          <w:b/>
        </w:rPr>
        <w:t>Lời giải:</w:t>
      </w:r>
      <w:r>
        <w:br/>
      </w:r>
      <w:r>
        <w:rPr>
          <w:b/>
        </w:rPr>
        <w:t>Đáp án đúng là: A</w:t>
      </w:r>
      <w:r>
        <w:br/>
      </w:r>
      <w:r>
        <w:t>Ta có</w:t>
      </w:r>
      <w:r>
        <w:t xml:space="preserve"> </w:t>
      </w:r>
      <w:r>
        <w:t>→</w:t>
      </w:r>
      <w:r>
        <w:t>u</w:t>
      </w:r>
      <w:r>
        <w:t>=</w:t>
      </w:r>
      <w:r>
        <w:t>−</w:t>
      </w:r>
      <w:r>
        <w:t>2</w:t>
      </w:r>
      <w:r>
        <w:t>→</w:t>
      </w:r>
      <w:r>
        <w:t>i</w:t>
      </w:r>
      <w:r>
        <w:t>−</w:t>
      </w:r>
      <w:r>
        <w:t>→</w:t>
      </w:r>
      <w:r>
        <w:t>j</w:t>
      </w:r>
      <w:r>
        <w:t>+</w:t>
      </w:r>
      <w:r>
        <w:t>3</w:t>
      </w:r>
      <w:r>
        <w:t>→</w:t>
      </w:r>
      <w:r>
        <w:t>k</w:t>
      </w:r>
      <w:r>
        <w:t>=</w:t>
      </w:r>
      <w:r>
        <w:t>(</w:t>
      </w:r>
      <w:r>
        <w:t>−</w:t>
      </w:r>
      <w:r>
        <w:t>2</w:t>
      </w:r>
      <w:r>
        <w:t>)</w:t>
      </w:r>
      <w:r>
        <w:t>→</w:t>
      </w:r>
      <w:r>
        <w:t>i</w:t>
      </w:r>
      <w:r>
        <w:t>+</w:t>
      </w:r>
      <w:r>
        <w:t>(</w:t>
      </w:r>
      <w:r>
        <w:t>−</w:t>
      </w:r>
      <w:r>
        <w:t>1</w:t>
      </w:r>
      <w:r>
        <w:t>)</w:t>
      </w:r>
      <w:r>
        <w:t>→</w:t>
      </w:r>
      <w:r>
        <w:t>j</w:t>
      </w:r>
      <w:r>
        <w:t>+</w:t>
      </w:r>
      <w:r>
        <w:t>3</w:t>
      </w:r>
      <w:r>
        <w:t>→</w:t>
      </w:r>
      <w:r>
        <w:t>k</w:t>
      </w:r>
      <w:r>
        <w:t>u→=−2i→−j→+3k→=−2i→+−1j→+3k→</w:t>
      </w:r>
      <w:r>
        <w:t>.</w:t>
      </w:r>
      <w:r>
        <w:br/>
      </w:r>
      <w:r>
        <w:t>Do đó,</w:t>
      </w:r>
      <w:r>
        <w:t xml:space="preserve"> </w:t>
      </w:r>
      <w:r>
        <w:t>→</w:t>
      </w:r>
      <w:r>
        <w:t>u</w:t>
      </w:r>
      <w:r>
        <w:t>=</w:t>
      </w:r>
      <w:r>
        <w:t>(</w:t>
      </w:r>
      <w:r>
        <w:t>−</w:t>
      </w:r>
      <w:r>
        <w:t>2</w:t>
      </w:r>
      <w:r>
        <w:t>;</w:t>
      </w:r>
      <w:r>
        <w:t>−</w:t>
      </w:r>
      <w:r>
        <w:t>1</w:t>
      </w:r>
      <w:r>
        <w:t>;</w:t>
      </w:r>
      <w:r>
        <w:t>3</w:t>
      </w:r>
      <w:r>
        <w:t>)</w:t>
      </w:r>
      <w:r>
        <w:t>u→=−2; −1; 3</w:t>
      </w:r>
      <w:r>
        <w:t>.</w:t>
      </w:r>
      <w:r>
        <w:br/>
      </w:r>
      <w:r>
        <w:br/>
      </w:r>
      <w:r>
        <w:rPr>
          <w:b/>
        </w:rPr>
        <w:t>Bài 4 trang 72 Toán 12 Tập 1</w:t>
      </w:r>
      <w:r>
        <w:t>:</w:t>
      </w:r>
      <w:r>
        <w:t xml:space="preserve"> </w:t>
      </w:r>
      <w:r>
        <w:t>Trong không gian với hệ tọa độ Oxyz, cho hai điểm A(1; – 1; 2) và B(4; – 3; 1). Tọa độ của vectơ</w:t>
      </w:r>
      <w:r>
        <w:t xml:space="preserve"> </w:t>
      </w:r>
      <w:r>
        <w:t>−</w:t>
      </w:r>
      <w:r>
        <w:t>−</w:t>
      </w:r>
      <w:r>
        <w:t>→</w:t>
      </w:r>
      <w:r>
        <w:t>A</w:t>
      </w:r>
      <w:r>
        <w:t>B</w:t>
      </w:r>
      <w:r>
        <w:t>AB→</w:t>
      </w:r>
      <w:r>
        <w:t xml:space="preserve"> </w:t>
      </w:r>
      <w:r>
        <w:t>là:</w:t>
      </w:r>
      <w:r>
        <w:br/>
      </w:r>
      <w:r>
        <w:t>A. (– 3; 2; 1).</w:t>
      </w:r>
      <w:r>
        <w:br/>
      </w:r>
      <w:r>
        <w:t>B. (3; – 2; – 1).</w:t>
      </w:r>
      <w:r>
        <w:br/>
      </w:r>
      <w:r>
        <w:t>C. (5; – 4; 3).</w:t>
      </w:r>
      <w:r>
        <w:br/>
      </w:r>
      <w:r>
        <w:t>D. (3; – 4; – 1).</w:t>
      </w:r>
      <w:r>
        <w:br/>
      </w:r>
      <w:r>
        <w:rPr>
          <w:b/>
        </w:rPr>
        <w:t>Lời giải:</w:t>
      </w:r>
      <w:r>
        <w:br/>
      </w:r>
      <w:r>
        <w:rPr>
          <w:b/>
        </w:rPr>
        <w:t>Đáp án đúng là: B</w:t>
      </w:r>
      <w:r>
        <w:br/>
      </w:r>
      <w:r>
        <w:t>Với A(1; – 1; 2) và B(4; – 3; 1), ta có</w:t>
      </w:r>
      <w:r>
        <w:br/>
      </w:r>
      <w:r>
        <w:t>−</w:t>
      </w:r>
      <w:r>
        <w:t>−</w:t>
      </w:r>
      <w:r>
        <w:t>→</w:t>
      </w:r>
      <w:r>
        <w:t>A</w:t>
      </w:r>
      <w:r>
        <w:t>B</w:t>
      </w:r>
      <w:r>
        <w:t>AB→</w:t>
      </w:r>
      <w:r>
        <w:t xml:space="preserve"> = (4 – 1; – 3 – (– 1); 1 – 2) = (3; – 2; – 1).</w:t>
      </w:r>
      <w:r>
        <w:br/>
      </w:r>
      <w:r>
        <w:rPr>
          <w:b/>
        </w:rPr>
        <w:t>Bài 5 trang 73 Toán 12 Tập 1</w:t>
      </w:r>
      <w:r>
        <w:t>:</w:t>
      </w:r>
      <w:r>
        <w:t xml:space="preserve"> </w:t>
      </w:r>
      <w:r>
        <w:t>Trong không gian với hệ tọa độ Oxyz, cho vectơ</w:t>
      </w:r>
      <w:r>
        <w:t xml:space="preserve"> </w:t>
      </w:r>
      <w:r>
        <w:t>→</w:t>
      </w:r>
      <w:r>
        <w:t>u</w:t>
      </w:r>
      <w:r>
        <w:t>=</w:t>
      </w:r>
      <w:r>
        <w:t>(</w:t>
      </w:r>
      <w:r>
        <w:t>4</w:t>
      </w:r>
      <w:r>
        <w:t>;</w:t>
      </w:r>
      <w:r>
        <w:t>2</w:t>
      </w:r>
      <w:r>
        <w:t>;</w:t>
      </w:r>
      <w:r>
        <w:t>3</w:t>
      </w:r>
      <w:r>
        <w:t>)</w:t>
      </w:r>
      <w:r>
        <w:t>u→=4; 2; 3</w:t>
      </w:r>
      <w:r>
        <w:t xml:space="preserve"> </w:t>
      </w:r>
      <w:r>
        <w:t>và điểm A(1; 1; 1). Tọa độ điểm C thỏa mãn</w:t>
      </w:r>
      <w:r>
        <w:t xml:space="preserve"> </w:t>
      </w:r>
      <w:r>
        <w:t>−</w:t>
      </w:r>
      <w:r>
        <w:t>−</w:t>
      </w:r>
      <w:r>
        <w:t>→</w:t>
      </w:r>
      <w:r>
        <w:t>A</w:t>
      </w:r>
      <w:r>
        <w:t>C</w:t>
      </w:r>
      <w:r>
        <w:t>=</w:t>
      </w:r>
      <w:r>
        <w:t>→</w:t>
      </w:r>
      <w:r>
        <w:t>u</w:t>
      </w:r>
      <w:r>
        <w:t>AC→=u→</w:t>
      </w:r>
      <w:r>
        <w:t xml:space="preserve"> là:</w:t>
      </w:r>
      <w:r>
        <w:br/>
      </w:r>
      <w:r>
        <w:t>A. (4; 2; 3).</w:t>
      </w:r>
      <w:r>
        <w:br/>
      </w:r>
      <w:r>
        <w:t>B. (1; 1; 1).</w:t>
      </w:r>
      <w:r>
        <w:br/>
      </w:r>
      <w:r>
        <w:t>C. (5; 3; 4).</w:t>
      </w:r>
      <w:r>
        <w:br/>
      </w:r>
      <w:r>
        <w:t>D. (3; 1; 2).</w:t>
      </w:r>
      <w:r>
        <w:br/>
      </w:r>
      <w:r>
        <w:rPr>
          <w:b/>
        </w:rPr>
        <w:t>Lời giải:</w:t>
      </w:r>
      <w:r>
        <w:br/>
      </w:r>
      <w:r>
        <w:rPr>
          <w:b/>
        </w:rPr>
        <w:t>Đáp án đúng là: C</w:t>
      </w:r>
      <w:r>
        <w:br/>
      </w:r>
      <w:r>
        <w:t>Gọi tọa độ điểm C là (x</w:t>
      </w:r>
      <w:r>
        <w:rPr>
          <w:vertAlign w:val="subscript"/>
        </w:rPr>
        <w:t>C</w:t>
      </w:r>
      <w:r>
        <w:t>; y</w:t>
      </w:r>
      <w:r>
        <w:rPr>
          <w:vertAlign w:val="subscript"/>
        </w:rPr>
        <w:t>C</w:t>
      </w:r>
      <w:r>
        <w:t>; z</w:t>
      </w:r>
      <w:r>
        <w:rPr>
          <w:vertAlign w:val="subscript"/>
        </w:rPr>
        <w:t>C</w:t>
      </w:r>
      <w:r>
        <w:t>), ta có</w:t>
      </w:r>
      <w:r>
        <w:t xml:space="preserve"> </w:t>
      </w:r>
      <w:r>
        <w:t>−</w:t>
      </w:r>
      <w:r>
        <w:t>−</w:t>
      </w:r>
      <w:r>
        <w:t>→</w:t>
      </w:r>
      <w:r>
        <w:t>A</w:t>
      </w:r>
      <w:r>
        <w:t>C</w:t>
      </w:r>
      <w:r>
        <w:t>AC→</w:t>
      </w:r>
      <w:r>
        <w:t xml:space="preserve"> </w:t>
      </w:r>
      <w:r>
        <w:t xml:space="preserve"> = (x</w:t>
      </w:r>
      <w:r>
        <w:rPr>
          <w:vertAlign w:val="subscript"/>
        </w:rPr>
        <w:t>C</w:t>
      </w:r>
      <w:r>
        <w:t xml:space="preserve"> </w:t>
      </w:r>
      <w:r>
        <w:t>– 1; y</w:t>
      </w:r>
      <w:r>
        <w:rPr>
          <w:vertAlign w:val="subscript"/>
        </w:rPr>
        <w:t>C</w:t>
      </w:r>
      <w:r>
        <w:t xml:space="preserve"> </w:t>
      </w:r>
      <w:r>
        <w:t>– 1; z</w:t>
      </w:r>
      <w:r>
        <w:rPr>
          <w:vertAlign w:val="subscript"/>
        </w:rPr>
        <w:t>C</w:t>
      </w:r>
      <w:r>
        <w:t xml:space="preserve"> </w:t>
      </w:r>
      <w:r>
        <w:t>– 1).</w:t>
      </w:r>
      <w:r>
        <w:br/>
      </w:r>
      <w:r>
        <w:t>Với</w:t>
      </w:r>
      <w:r>
        <w:t xml:space="preserve"> </w:t>
      </w:r>
      <w:r>
        <w:t>→</w:t>
      </w:r>
      <w:r>
        <w:t>u</w:t>
      </w:r>
      <w:r>
        <w:t>=</w:t>
      </w:r>
      <w:r>
        <w:t>(</w:t>
      </w:r>
      <w:r>
        <w:t>4</w:t>
      </w:r>
      <w:r>
        <w:t>;</w:t>
      </w:r>
      <w:r>
        <w:t>2</w:t>
      </w:r>
      <w:r>
        <w:t>;</w:t>
      </w:r>
      <w:r>
        <w:t>3</w:t>
      </w:r>
      <w:r>
        <w:t>)</w:t>
      </w:r>
      <w:r>
        <w:t>u→=4; 2; 3</w:t>
      </w:r>
      <w:r>
        <w:t xml:space="preserve"> </w:t>
      </w:r>
      <w:r>
        <w:t>thì ta có</w:t>
      </w:r>
      <w:r>
        <w:t xml:space="preserve"> </w:t>
      </w:r>
      <w:r>
        <w:t>−</w:t>
      </w:r>
      <w:r>
        <w:t>−</w:t>
      </w:r>
      <w:r>
        <w:t>→</w:t>
      </w:r>
      <w:r>
        <w:t>A</w:t>
      </w:r>
      <w:r>
        <w:t>C</w:t>
      </w:r>
      <w:r>
        <w:t>=</w:t>
      </w:r>
      <w:r>
        <w:t>→</w:t>
      </w:r>
      <w:r>
        <w:t>u</w:t>
      </w:r>
      <w:r>
        <w:t>AC→=u→</w:t>
      </w:r>
      <w:r>
        <w:t xml:space="preserve">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911bb3f514246249402ae2a0dc1f12d.jpg"/>
                    <pic:cNvPicPr/>
                  </pic:nvPicPr>
                  <pic:blipFill>
                    <a:blip r:embed="rId24"/>
                    <a:stretch>
                      <a:fillRect/>
                    </a:stretch>
                  </pic:blipFill>
                  <pic:spPr>
                    <a:xfrm>
                      <a:off x="0" y="0"/>
                      <a:ext cx="1905000" cy="1905000"/>
                    </a:xfrm>
                    <a:prstGeom prst="rect"/>
                  </pic:spPr>
                </pic:pic>
              </a:graphicData>
            </a:graphic>
          </wp:inline>
        </w:drawing>
      </w:r>
      <w:r>
        <w:br/>
      </w:r>
      <w:r>
        <w:t>Vậy C(5; 3; 4).</w:t>
      </w:r>
      <w:r>
        <w:br/>
      </w:r>
      <w:r>
        <w:br/>
      </w:r>
      <w:r>
        <w:rPr>
          <w:b/>
        </w:rPr>
        <w:t>Bài 6 trang 73 Toán 12 Tập 1</w:t>
      </w:r>
      <w:r>
        <w:t>:</w:t>
      </w:r>
      <w:r>
        <w:t xml:space="preserve"> </w:t>
      </w:r>
      <w:r>
        <w:t>Trong không gian với hệ tọa độ Oxyz, cho A(3; – 2 ; – 1). Gọi A</w:t>
      </w:r>
      <w:r>
        <w:rPr>
          <w:vertAlign w:val="subscript"/>
        </w:rPr>
        <w:t>1</w:t>
      </w:r>
      <w:r>
        <w:t>, A</w:t>
      </w:r>
      <w:r>
        <w:rPr>
          <w:vertAlign w:val="subscript"/>
        </w:rPr>
        <w:t>2</w:t>
      </w:r>
      <w:r>
        <w:t>, A</w:t>
      </w:r>
      <w:r>
        <w:rPr>
          <w:vertAlign w:val="subscript"/>
        </w:rPr>
        <w:t>3</w:t>
      </w:r>
      <w:r>
        <w:t xml:space="preserve"> </w:t>
      </w:r>
      <w:r>
        <w:t>lần lượt là hình chiếu của điểm A trên các mặt phẳng toạ độ (Oxy), (Oyz), (Ozx). Tìm toạ độ của các điểm A</w:t>
      </w:r>
      <w:r>
        <w:rPr>
          <w:vertAlign w:val="subscript"/>
        </w:rPr>
        <w:t>1</w:t>
      </w:r>
      <w:r>
        <w:t>, A</w:t>
      </w:r>
      <w:r>
        <w:rPr>
          <w:vertAlign w:val="subscript"/>
        </w:rPr>
        <w:t>2</w:t>
      </w:r>
      <w:r>
        <w:t>, A</w:t>
      </w:r>
      <w:r>
        <w:rPr>
          <w:vertAlign w:val="subscript"/>
        </w:rPr>
        <w:t>3</w:t>
      </w:r>
      <w:r>
        <w:t>.</w:t>
      </w:r>
      <w:r>
        <w:br/>
      </w:r>
      <w:r>
        <w:rPr>
          <w:b/>
        </w:rPr>
        <w:t>Lời giải:</w:t>
      </w:r>
      <w:r>
        <w:br/>
      </w:r>
      <w:r>
        <w:t>Gọi A</w:t>
      </w:r>
      <w:r>
        <w:rPr>
          <w:vertAlign w:val="subscript"/>
        </w:rPr>
        <w:t>1</w:t>
      </w:r>
      <w:r>
        <w:t>(x</w:t>
      </w:r>
      <w:r>
        <w:rPr>
          <w:vertAlign w:val="subscript"/>
        </w:rPr>
        <w:t>1</w:t>
      </w:r>
      <w:r>
        <w:t>; y</w:t>
      </w:r>
      <w:r>
        <w:rPr>
          <w:vertAlign w:val="subscript"/>
        </w:rPr>
        <w:t>1</w:t>
      </w:r>
      <w:r>
        <w:t>; z</w:t>
      </w:r>
      <w:r>
        <w:rPr>
          <w:vertAlign w:val="subscript"/>
        </w:rPr>
        <w:t>1</w:t>
      </w:r>
      <w:r>
        <w:t>), A</w:t>
      </w:r>
      <w:r>
        <w:rPr>
          <w:vertAlign w:val="subscript"/>
        </w:rPr>
        <w:t>2</w:t>
      </w:r>
      <w:r>
        <w:t>(x</w:t>
      </w:r>
      <w:r>
        <w:rPr>
          <w:vertAlign w:val="subscript"/>
        </w:rPr>
        <w:t>2</w:t>
      </w:r>
      <w:r>
        <w:t>; y</w:t>
      </w:r>
      <w:r>
        <w:rPr>
          <w:vertAlign w:val="subscript"/>
        </w:rPr>
        <w:t>2</w:t>
      </w:r>
      <w:r>
        <w:t>; z</w:t>
      </w:r>
      <w:r>
        <w:rPr>
          <w:vertAlign w:val="subscript"/>
        </w:rPr>
        <w:t>2</w:t>
      </w:r>
      <w:r>
        <w:t>) và A</w:t>
      </w:r>
      <w:r>
        <w:rPr>
          <w:vertAlign w:val="subscript"/>
        </w:rPr>
        <w:t>3</w:t>
      </w:r>
      <w:r>
        <w:t>(x</w:t>
      </w:r>
      <w:r>
        <w:rPr>
          <w:vertAlign w:val="subscript"/>
        </w:rPr>
        <w:t>3</w:t>
      </w:r>
      <w:r>
        <w:t>; y</w:t>
      </w:r>
      <w:r>
        <w:rPr>
          <w:vertAlign w:val="subscript"/>
        </w:rPr>
        <w:t>3</w:t>
      </w:r>
      <w:r>
        <w:t>; z</w:t>
      </w:r>
      <w:r>
        <w:rPr>
          <w:vertAlign w:val="subscript"/>
        </w:rPr>
        <w:t>3</w:t>
      </w:r>
      <w:r>
        <w:t>).</w:t>
      </w:r>
      <w:r>
        <w:br/>
      </w:r>
      <w:r>
        <w:t>Với A(3; – 2; – 1), đặt x</w:t>
      </w:r>
      <w:r>
        <w:rPr>
          <w:vertAlign w:val="subscript"/>
        </w:rPr>
        <w:t>A</w:t>
      </w:r>
      <w:r>
        <w:t xml:space="preserve"> </w:t>
      </w:r>
      <w:r>
        <w:t>= 3, y</w:t>
      </w:r>
      <w:r>
        <w:rPr>
          <w:vertAlign w:val="subscript"/>
        </w:rPr>
        <w:t>A</w:t>
      </w:r>
      <w:r>
        <w:t xml:space="preserve"> </w:t>
      </w:r>
      <w:r>
        <w:t>= – 2, z</w:t>
      </w:r>
      <w:r>
        <w:rPr>
          <w:vertAlign w:val="subscript"/>
        </w:rPr>
        <w:t>A</w:t>
      </w:r>
      <w:r>
        <w:t xml:space="preserve"> </w:t>
      </w:r>
      <w:r>
        <w:t>= – 1. Ta có:</w:t>
      </w:r>
      <w:r>
        <w:br/>
      </w:r>
      <w:r>
        <w:t>+ x</w:t>
      </w:r>
      <w:r>
        <w:rPr>
          <w:vertAlign w:val="subscript"/>
        </w:rPr>
        <w:t>1</w:t>
      </w:r>
      <w:r>
        <w:t xml:space="preserve"> </w:t>
      </w:r>
      <w:r>
        <w:t>= x</w:t>
      </w:r>
      <w:r>
        <w:rPr>
          <w:vertAlign w:val="subscript"/>
        </w:rPr>
        <w:t>A</w:t>
      </w:r>
      <w:r>
        <w:t xml:space="preserve"> </w:t>
      </w:r>
      <w:r>
        <w:t>= 3; y</w:t>
      </w:r>
      <w:r>
        <w:rPr>
          <w:vertAlign w:val="subscript"/>
        </w:rPr>
        <w:t>1</w:t>
      </w:r>
      <w:r>
        <w:t xml:space="preserve"> </w:t>
      </w:r>
      <w:r>
        <w:t>= y</w:t>
      </w:r>
      <w:r>
        <w:rPr>
          <w:vertAlign w:val="subscript"/>
        </w:rPr>
        <w:t xml:space="preserve">A </w:t>
      </w:r>
      <w:r>
        <w:t>= – 2; z</w:t>
      </w:r>
      <w:r>
        <w:rPr>
          <w:vertAlign w:val="subscript"/>
        </w:rPr>
        <w:t>1</w:t>
      </w:r>
      <w:r>
        <w:t xml:space="preserve"> </w:t>
      </w:r>
      <w:r>
        <w:t>= 0 (vì A­</w:t>
      </w:r>
      <w:r>
        <w:rPr>
          <w:vertAlign w:val="subscript"/>
        </w:rPr>
        <w:t>1</w:t>
      </w:r>
      <w:r>
        <w:t xml:space="preserve"> </w:t>
      </w:r>
      <w:r>
        <w:t>nằm trên mặt phẳng (Oxy)).</w:t>
      </w:r>
      <w:r>
        <w:br/>
      </w:r>
      <w:r>
        <w:t>Do đó A</w:t>
      </w:r>
      <w:r>
        <w:rPr>
          <w:vertAlign w:val="subscript"/>
        </w:rPr>
        <w:t>1</w:t>
      </w:r>
      <w:r>
        <w:t>(3; – 2; 0).</w:t>
      </w:r>
      <w:r>
        <w:br/>
      </w:r>
      <w:r>
        <w:t>+ y</w:t>
      </w:r>
      <w:r>
        <w:rPr>
          <w:vertAlign w:val="subscript"/>
        </w:rPr>
        <w:t>2</w:t>
      </w:r>
      <w:r>
        <w:t xml:space="preserve"> </w:t>
      </w:r>
      <w:r>
        <w:t>= y</w:t>
      </w:r>
      <w:r>
        <w:rPr>
          <w:vertAlign w:val="subscript"/>
        </w:rPr>
        <w:t>A</w:t>
      </w:r>
      <w:r>
        <w:t xml:space="preserve"> </w:t>
      </w:r>
      <w:r>
        <w:t>= – 2; z</w:t>
      </w:r>
      <w:r>
        <w:rPr>
          <w:vertAlign w:val="subscript"/>
        </w:rPr>
        <w:t>2</w:t>
      </w:r>
      <w:r>
        <w:t xml:space="preserve"> </w:t>
      </w:r>
      <w:r>
        <w:t>= z</w:t>
      </w:r>
      <w:r>
        <w:rPr>
          <w:vertAlign w:val="subscript"/>
        </w:rPr>
        <w:t>A</w:t>
      </w:r>
      <w:r>
        <w:t xml:space="preserve"> </w:t>
      </w:r>
      <w:r>
        <w:t>= – 1; x</w:t>
      </w:r>
      <w:r>
        <w:rPr>
          <w:vertAlign w:val="subscript"/>
        </w:rPr>
        <w:t>2</w:t>
      </w:r>
      <w:r>
        <w:t xml:space="preserve"> </w:t>
      </w:r>
      <w:r>
        <w:t>= 0 (vì A</w:t>
      </w:r>
      <w:r>
        <w:rPr>
          <w:vertAlign w:val="subscript"/>
        </w:rPr>
        <w:t>2</w:t>
      </w:r>
      <w:r>
        <w:t xml:space="preserve"> </w:t>
      </w:r>
      <w:r>
        <w:t>nằm trên mặt phẳng (Oyz)).</w:t>
      </w:r>
      <w:r>
        <w:br/>
      </w:r>
      <w:r>
        <w:t>Do đó A</w:t>
      </w:r>
      <w:r>
        <w:rPr>
          <w:vertAlign w:val="subscript"/>
        </w:rPr>
        <w:t>2</w:t>
      </w:r>
      <w:r>
        <w:t>(0; – 2; – 1).</w:t>
      </w:r>
      <w:r>
        <w:br/>
      </w:r>
      <w:r>
        <w:t>+ x</w:t>
      </w:r>
      <w:r>
        <w:rPr>
          <w:vertAlign w:val="subscript"/>
        </w:rPr>
        <w:t>3</w:t>
      </w:r>
      <w:r>
        <w:t xml:space="preserve"> </w:t>
      </w:r>
      <w:r>
        <w:t>= x</w:t>
      </w:r>
      <w:r>
        <w:rPr>
          <w:vertAlign w:val="subscript"/>
        </w:rPr>
        <w:t>A</w:t>
      </w:r>
      <w:r>
        <w:t xml:space="preserve"> </w:t>
      </w:r>
      <w:r>
        <w:t>= 3; z</w:t>
      </w:r>
      <w:r>
        <w:rPr>
          <w:vertAlign w:val="subscript"/>
        </w:rPr>
        <w:t>3</w:t>
      </w:r>
      <w:r>
        <w:t xml:space="preserve"> </w:t>
      </w:r>
      <w:r>
        <w:t>= z</w:t>
      </w:r>
      <w:r>
        <w:rPr>
          <w:vertAlign w:val="subscript"/>
        </w:rPr>
        <w:t>A</w:t>
      </w:r>
      <w:r>
        <w:t xml:space="preserve"> </w:t>
      </w:r>
      <w:r>
        <w:t>= – 1; y</w:t>
      </w:r>
      <w:r>
        <w:rPr>
          <w:vertAlign w:val="subscript"/>
        </w:rPr>
        <w:t>3</w:t>
      </w:r>
      <w:r>
        <w:t xml:space="preserve"> </w:t>
      </w:r>
      <w:r>
        <w:t>= 0 (vì A</w:t>
      </w:r>
      <w:r>
        <w:rPr>
          <w:vertAlign w:val="subscript"/>
        </w:rPr>
        <w:t>3</w:t>
      </w:r>
      <w:r>
        <w:t xml:space="preserve"> </w:t>
      </w:r>
      <w:r>
        <w:t>nằm trên mặt phẳng (Ozx)).</w:t>
      </w:r>
      <w:r>
        <w:br/>
      </w:r>
      <w:r>
        <w:t>Do đó A</w:t>
      </w:r>
      <w:r>
        <w:rPr>
          <w:vertAlign w:val="subscript"/>
        </w:rPr>
        <w:t>3</w:t>
      </w:r>
      <w:r>
        <w:t>(3; 0; – 1).</w:t>
      </w:r>
      <w:r>
        <w:br/>
      </w:r>
      <w:r>
        <w:br/>
      </w:r>
      <w:r>
        <w:rPr>
          <w:b/>
        </w:rPr>
        <w:t>Bài 7 trang 73 Toán 12 Tập 1</w:t>
      </w:r>
      <w:r>
        <w:t>:</w:t>
      </w:r>
      <w:r>
        <w:t xml:space="preserve"> </w:t>
      </w:r>
      <w:r>
        <w:t>Trong không gian với hệ tọa độ Oxyz,cho A(– 2; 3; 4). Gọi H, K, P lần lượt là hình chiếu của điểm A trên các trục Ox, Oy, Oz. Tìm toạ độ của các điểm H, K, P.</w:t>
      </w:r>
      <w:r>
        <w:br/>
      </w:r>
      <w:r>
        <w:rPr>
          <w:b/>
        </w:rPr>
        <w:t>Lời giải:</w:t>
      </w:r>
      <w:r>
        <w:br/>
      </w:r>
      <w:r>
        <w:t>Gọi H(x</w:t>
      </w:r>
      <w:r>
        <w:rPr>
          <w:vertAlign w:val="subscript"/>
        </w:rPr>
        <w:t>1</w:t>
      </w:r>
      <w:r>
        <w:t>; y</w:t>
      </w:r>
      <w:r>
        <w:rPr>
          <w:vertAlign w:val="subscript"/>
        </w:rPr>
        <w:t>1</w:t>
      </w:r>
      <w:r>
        <w:t>; z</w:t>
      </w:r>
      <w:r>
        <w:rPr>
          <w:vertAlign w:val="subscript"/>
        </w:rPr>
        <w:t>1</w:t>
      </w:r>
      <w:r>
        <w:t>), K(x</w:t>
      </w:r>
      <w:r>
        <w:rPr>
          <w:vertAlign w:val="subscript"/>
        </w:rPr>
        <w:t>2</w:t>
      </w:r>
      <w:r>
        <w:t>; y</w:t>
      </w:r>
      <w:r>
        <w:rPr>
          <w:vertAlign w:val="subscript"/>
        </w:rPr>
        <w:t>2</w:t>
      </w:r>
      <w:r>
        <w:t>; z</w:t>
      </w:r>
      <w:r>
        <w:rPr>
          <w:vertAlign w:val="subscript"/>
        </w:rPr>
        <w:t>2</w:t>
      </w:r>
      <w:r>
        <w:t>) và P(x</w:t>
      </w:r>
      <w:r>
        <w:rPr>
          <w:vertAlign w:val="subscript"/>
        </w:rPr>
        <w:t>3</w:t>
      </w:r>
      <w:r>
        <w:t>; y</w:t>
      </w:r>
      <w:r>
        <w:rPr>
          <w:vertAlign w:val="subscript"/>
        </w:rPr>
        <w:t>3</w:t>
      </w:r>
      <w:r>
        <w:t>; z</w:t>
      </w:r>
      <w:r>
        <w:rPr>
          <w:vertAlign w:val="subscript"/>
        </w:rPr>
        <w:t>3</w:t>
      </w:r>
      <w:r>
        <w:t>).</w:t>
      </w:r>
      <w:r>
        <w:br/>
      </w:r>
      <w:r>
        <w:t>Với A(– 2; 3; 4), đặt x</w:t>
      </w:r>
      <w:r>
        <w:rPr>
          <w:vertAlign w:val="subscript"/>
        </w:rPr>
        <w:t>A</w:t>
      </w:r>
      <w:r>
        <w:t xml:space="preserve"> </w:t>
      </w:r>
      <w:r>
        <w:t>= – 2, y</w:t>
      </w:r>
      <w:r>
        <w:rPr>
          <w:vertAlign w:val="subscript"/>
        </w:rPr>
        <w:t>A</w:t>
      </w:r>
      <w:r>
        <w:t xml:space="preserve"> </w:t>
      </w:r>
      <w:r>
        <w:t>= 3, z</w:t>
      </w:r>
      <w:r>
        <w:rPr>
          <w:vertAlign w:val="subscript"/>
        </w:rPr>
        <w:t>A</w:t>
      </w:r>
      <w:r>
        <w:t xml:space="preserve"> </w:t>
      </w:r>
      <w:r>
        <w:t>= 4. Ta có:</w:t>
      </w:r>
      <w:r>
        <w:br/>
      </w:r>
      <w:r>
        <w:t>+ x</w:t>
      </w:r>
      <w:r>
        <w:rPr>
          <w:vertAlign w:val="subscript"/>
        </w:rPr>
        <w:t>1</w:t>
      </w:r>
      <w:r>
        <w:t xml:space="preserve"> </w:t>
      </w:r>
      <w:r>
        <w:t>= x</w:t>
      </w:r>
      <w:r>
        <w:rPr>
          <w:vertAlign w:val="subscript"/>
        </w:rPr>
        <w:t>A</w:t>
      </w:r>
      <w:r>
        <w:t xml:space="preserve"> </w:t>
      </w:r>
      <w:r>
        <w:t>= – 2; y</w:t>
      </w:r>
      <w:r>
        <w:rPr>
          <w:vertAlign w:val="subscript"/>
        </w:rPr>
        <w:t>1</w:t>
      </w:r>
      <w:r>
        <w:t xml:space="preserve"> </w:t>
      </w:r>
      <w:r>
        <w:t>= 0; z</w:t>
      </w:r>
      <w:r>
        <w:rPr>
          <w:vertAlign w:val="subscript"/>
        </w:rPr>
        <w:t>1</w:t>
      </w:r>
      <w:r>
        <w:t xml:space="preserve"> </w:t>
      </w:r>
      <w:r>
        <w:t>= 0 (vì H nằm trên trục Ox). Do đó H(– 2; 0; 0).</w:t>
      </w:r>
      <w:r>
        <w:br/>
      </w:r>
      <w:r>
        <w:t>+ y</w:t>
      </w:r>
      <w:r>
        <w:rPr>
          <w:vertAlign w:val="subscript"/>
        </w:rPr>
        <w:t>2</w:t>
      </w:r>
      <w:r>
        <w:t xml:space="preserve"> </w:t>
      </w:r>
      <w:r>
        <w:t>= y</w:t>
      </w:r>
      <w:r>
        <w:rPr>
          <w:vertAlign w:val="subscript"/>
        </w:rPr>
        <w:t>A</w:t>
      </w:r>
      <w:r>
        <w:t xml:space="preserve"> </w:t>
      </w:r>
      <w:r>
        <w:t>= 3; x</w:t>
      </w:r>
      <w:r>
        <w:rPr>
          <w:vertAlign w:val="subscript"/>
        </w:rPr>
        <w:t>2</w:t>
      </w:r>
      <w:r>
        <w:t xml:space="preserve"> </w:t>
      </w:r>
      <w:r>
        <w:t>= 0; z</w:t>
      </w:r>
      <w:r>
        <w:rPr>
          <w:vertAlign w:val="subscript"/>
        </w:rPr>
        <w:t>2</w:t>
      </w:r>
      <w:r>
        <w:t xml:space="preserve"> </w:t>
      </w:r>
      <w:r>
        <w:t>= 0 (vì K nằm trên trục Oy). Do đó K(0; 3; 0).</w:t>
      </w:r>
      <w:r>
        <w:br/>
      </w:r>
      <w:r>
        <w:t>+ z</w:t>
      </w:r>
      <w:r>
        <w:rPr>
          <w:vertAlign w:val="subscript"/>
        </w:rPr>
        <w:t>3</w:t>
      </w:r>
      <w:r>
        <w:t xml:space="preserve"> </w:t>
      </w:r>
      <w:r>
        <w:t>= z</w:t>
      </w:r>
      <w:r>
        <w:rPr>
          <w:vertAlign w:val="subscript"/>
        </w:rPr>
        <w:t>A</w:t>
      </w:r>
      <w:r>
        <w:t xml:space="preserve"> </w:t>
      </w:r>
      <w:r>
        <w:t>= 4; x</w:t>
      </w:r>
      <w:r>
        <w:rPr>
          <w:vertAlign w:val="subscript"/>
        </w:rPr>
        <w:t>3</w:t>
      </w:r>
      <w:r>
        <w:t xml:space="preserve"> </w:t>
      </w:r>
      <w:r>
        <w:t>= 0; y</w:t>
      </w:r>
      <w:r>
        <w:rPr>
          <w:vertAlign w:val="subscript"/>
        </w:rPr>
        <w:t>3</w:t>
      </w:r>
      <w:r>
        <w:t xml:space="preserve"> </w:t>
      </w:r>
      <w:r>
        <w:t>= 0 (vì P nằm trên trục Oz). Do đó P(0; 0; 4).</w:t>
      </w:r>
      <w:r>
        <w:br/>
      </w:r>
      <w:r>
        <w:br/>
      </w:r>
      <w:r>
        <w:rPr>
          <w:b/>
        </w:rPr>
        <w:t>Bài 8 trang 73 Toán 12 Tập 1</w:t>
      </w:r>
      <w:r>
        <w:t>:</w:t>
      </w:r>
      <w:r>
        <w:t xml:space="preserve"> </w:t>
      </w:r>
      <w:r>
        <w:t>Trong không gian với hệ tọa độ Oxyz, cho hình hộp ABCD.A'B'C'D' có A(4; 6; – 5), B(5; 7; – 4), C(5; 6; – 4), D'(2; 0; 2). Tìm toạ độ các đỉnh còn lại của hình hộp ABCD.A'B'C'D'.</w:t>
      </w:r>
      <w:r>
        <w:br/>
      </w:r>
      <w:r>
        <w:rPr>
          <w:b/>
        </w:rPr>
        <w:t>Lời giải:</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64ac6e7768a455681ba1d5a8049313f.jpg"/>
                    <pic:cNvPicPr/>
                  </pic:nvPicPr>
                  <pic:blipFill>
                    <a:blip r:embed="rId25"/>
                    <a:stretch>
                      <a:fillRect/>
                    </a:stretch>
                  </pic:blipFill>
                  <pic:spPr>
                    <a:xfrm>
                      <a:off x="0" y="0"/>
                      <a:ext cx="1905000" cy="1905000"/>
                    </a:xfrm>
                    <a:prstGeom prst="rect"/>
                  </pic:spPr>
                </pic:pic>
              </a:graphicData>
            </a:graphic>
          </wp:inline>
        </w:drawing>
      </w:r>
      <w:r>
        <w:br/>
      </w:r>
      <w:r>
        <w:t>Ta có</w:t>
      </w:r>
      <w:r>
        <w:t xml:space="preserve"> </w:t>
      </w:r>
      <w:r>
        <w:t>−</w:t>
      </w:r>
      <w:r>
        <w:t>−</w:t>
      </w:r>
      <w:r>
        <w:t>→</w:t>
      </w:r>
      <w:r>
        <w:t>A</w:t>
      </w:r>
      <w:r>
        <w:t>B</w:t>
      </w:r>
      <w:r>
        <w:t>AB→</w:t>
      </w:r>
      <w:r>
        <w:t xml:space="preserve"> </w:t>
      </w:r>
      <w:r>
        <w:t xml:space="preserve"> = (5 – 4; 7 – 6; – 4 – (– 5)) = (1; 1; 1).</w:t>
      </w:r>
      <w:r>
        <w:br/>
      </w:r>
      <w:r>
        <w:t>Gọi tọa độ của điểm D là (x</w:t>
      </w:r>
      <w:r>
        <w:rPr>
          <w:vertAlign w:val="subscript"/>
        </w:rPr>
        <w:t>D</w:t>
      </w:r>
      <w:r>
        <w:t>; y</w:t>
      </w:r>
      <w:r>
        <w:rPr>
          <w:vertAlign w:val="subscript"/>
        </w:rPr>
        <w:t>D</w:t>
      </w:r>
      <w:r>
        <w:t>; z</w:t>
      </w:r>
      <w:r>
        <w:rPr>
          <w:vertAlign w:val="subscript"/>
        </w:rPr>
        <w:t>D</w:t>
      </w:r>
      <w:r>
        <w:t>), ta có</w:t>
      </w:r>
      <w:r>
        <w:t xml:space="preserve"> </w:t>
      </w:r>
      <w:r>
        <w:t>−</w:t>
      </w:r>
      <w:r>
        <w:t>−</w:t>
      </w:r>
      <w:r>
        <w:t>→</w:t>
      </w:r>
      <w:r>
        <w:t>D</w:t>
      </w:r>
      <w:r>
        <w:t>C</w:t>
      </w:r>
      <w:r>
        <w:t>DC→</w:t>
      </w:r>
      <w:r>
        <w:t xml:space="preserve"> </w:t>
      </w:r>
      <w:r>
        <w:t>= (5 – x</w:t>
      </w:r>
      <w:r>
        <w:rPr>
          <w:vertAlign w:val="subscript"/>
        </w:rPr>
        <w:t>D</w:t>
      </w:r>
      <w:r>
        <w:t>; 6 – y</w:t>
      </w:r>
      <w:r>
        <w:rPr>
          <w:vertAlign w:val="subscript"/>
        </w:rPr>
        <w:t>D</w:t>
      </w:r>
      <w:r>
        <w:t>; – 4 – z</w:t>
      </w:r>
      <w:r>
        <w:rPr>
          <w:vertAlign w:val="subscript"/>
        </w:rPr>
        <w:t>D</w:t>
      </w:r>
      <w:r>
        <w:t>).</w:t>
      </w:r>
      <w:r>
        <w:br/>
      </w:r>
      <w:r>
        <w:t>Vì ABCD.A</w:t>
      </w:r>
      <w:r>
        <w:rPr>
          <w:i/>
        </w:rPr>
        <w:t>'</w:t>
      </w:r>
      <w:r>
        <w:t>B</w:t>
      </w:r>
      <w:r>
        <w:rPr>
          <w:i/>
        </w:rPr>
        <w:t>'</w:t>
      </w:r>
      <w:r>
        <w:t>C</w:t>
      </w:r>
      <w:r>
        <w:rPr>
          <w:i/>
        </w:rPr>
        <w:t>'</w:t>
      </w:r>
      <w:r>
        <w:t>D</w:t>
      </w:r>
      <w:r>
        <w:rPr>
          <w:i/>
        </w:rPr>
        <w:t>'</w:t>
      </w:r>
      <w:r>
        <w:t xml:space="preserve"> </w:t>
      </w:r>
      <w:r>
        <w:t>là hình hộp nên ABCD là hình bình hành.</w:t>
      </w:r>
      <w:r>
        <w:br/>
      </w:r>
      <w:r>
        <w:t>Do đó,</w:t>
      </w:r>
      <w:r>
        <w:t xml:space="preserve"> </w:t>
      </w:r>
      <w:r>
        <w:t>−</w:t>
      </w:r>
      <w:r>
        <w:t>−</w:t>
      </w:r>
      <w:r>
        <w:t>→</w:t>
      </w:r>
      <w:r>
        <w:t>A</w:t>
      </w:r>
      <w:r>
        <w:t>B</w:t>
      </w:r>
      <w:r>
        <w:t>=</w:t>
      </w:r>
      <w:r>
        <w:t>−</w:t>
      </w:r>
      <w:r>
        <w:t>−</w:t>
      </w:r>
      <w:r>
        <w:t>→</w:t>
      </w:r>
      <w:r>
        <w:t>D</w:t>
      </w:r>
      <w:r>
        <w:t>C</w:t>
      </w:r>
      <w:r>
        <w:t>AB→=DC→</w:t>
      </w:r>
      <w:r>
        <w:t xml:space="preserve"> </w:t>
      </w:r>
      <w:r>
        <w:t>. Suy ra</w:t>
      </w:r>
      <w:r>
        <w:t xml:space="preserve">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decfc3c14714227859cc61b3906f73b.jpg"/>
                    <pic:cNvPicPr/>
                  </pic:nvPicPr>
                  <pic:blipFill>
                    <a:blip r:embed="rId26"/>
                    <a:stretch>
                      <a:fillRect/>
                    </a:stretch>
                  </pic:blipFill>
                  <pic:spPr>
                    <a:xfrm>
                      <a:off x="0" y="0"/>
                      <a:ext cx="1905000" cy="1905000"/>
                    </a:xfrm>
                    <a:prstGeom prst="rect"/>
                  </pic:spPr>
                </pic:pic>
              </a:graphicData>
            </a:graphic>
          </wp:inline>
        </w:drawing>
      </w:r>
      <w:r>
        <w:br/>
      </w:r>
      <w:r>
        <w:t>Khi đó, D(4; 5; – 5).</w:t>
      </w:r>
      <w:r>
        <w:br/>
      </w:r>
      <w:r>
        <w:t>Ta có</w:t>
      </w:r>
      <w:r>
        <w:t xml:space="preserve"> </w:t>
      </w:r>
      <w:r>
        <w:t>−</w:t>
      </w:r>
      <w:r>
        <w:t>−</w:t>
      </w:r>
      <w:r>
        <w:t>→</w:t>
      </w:r>
      <w:r>
        <w:t>D</w:t>
      </w:r>
      <w:r>
        <w:t>D</w:t>
      </w:r>
      <w:r>
        <w:t>′</w:t>
      </w:r>
      <w:r>
        <w:t>DD^(')→</w:t>
      </w:r>
      <w:r>
        <w:t xml:space="preserve"> </w:t>
      </w:r>
      <w:r>
        <w:t xml:space="preserve"> = (2 – 4; 0 – 5; 2 – (– 5)) = (– 2; – 5; 7).</w:t>
      </w:r>
      <w:r>
        <w:br/>
      </w:r>
      <w:r>
        <w:t>Gọi tọa độ của điểm A</w:t>
      </w:r>
      <w:r>
        <w:rPr>
          <w:i/>
        </w:rPr>
        <w:t>'</w:t>
      </w:r>
      <w:r>
        <w:t xml:space="preserve"> </w:t>
      </w:r>
      <w:r>
        <w:t>là (x</w:t>
      </w:r>
      <w:r>
        <w:rPr>
          <w:vertAlign w:val="subscript"/>
        </w:rPr>
        <w:t>A'</w:t>
      </w:r>
      <w:r>
        <w:t>; y</w:t>
      </w:r>
      <w:r>
        <w:rPr>
          <w:vertAlign w:val="subscript"/>
        </w:rPr>
        <w:t>A'</w:t>
      </w:r>
      <w:r>
        <w:t>; z</w:t>
      </w:r>
      <w:r>
        <w:rPr>
          <w:vertAlign w:val="subscript"/>
        </w:rPr>
        <w:t>A'</w:t>
      </w:r>
      <w:r>
        <w:t>), ta có</w:t>
      </w:r>
      <w:r>
        <w:t xml:space="preserve"> </w:t>
      </w:r>
      <w:r>
        <w:t>−</w:t>
      </w:r>
      <w:r>
        <w:t>−</w:t>
      </w:r>
      <w:r>
        <w:t>→</w:t>
      </w:r>
      <w:r>
        <w:t>A</w:t>
      </w:r>
      <w:r>
        <w:t>A</w:t>
      </w:r>
      <w:r>
        <w:t>′</w:t>
      </w:r>
      <w:r>
        <w:t>AA^(')→</w:t>
      </w:r>
      <w:r>
        <w:t xml:space="preserve"> </w:t>
      </w:r>
      <w:r>
        <w:t>= (x</w:t>
      </w:r>
      <w:r>
        <w:rPr>
          <w:vertAlign w:val="subscript"/>
        </w:rPr>
        <w:t>A'</w:t>
      </w:r>
      <w:r>
        <w:t xml:space="preserve"> </w:t>
      </w:r>
      <w:r>
        <w:t>– 4; y</w:t>
      </w:r>
      <w:r>
        <w:rPr>
          <w:vertAlign w:val="subscript"/>
        </w:rPr>
        <w:t>A'</w:t>
      </w:r>
      <w:r>
        <w:t xml:space="preserve"> </w:t>
      </w:r>
      <w:r>
        <w:t>– 6; z</w:t>
      </w:r>
      <w:r>
        <w:rPr>
          <w:vertAlign w:val="subscript"/>
        </w:rPr>
        <w:t>A'</w:t>
      </w:r>
      <w:r>
        <w:t xml:space="preserve"> </w:t>
      </w:r>
      <w:r>
        <w:t>– (– 5)).</w:t>
      </w:r>
      <w:r>
        <w:br/>
      </w:r>
      <w:r>
        <w:t xml:space="preserve">Ta có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2da52e75775e4a21ae66555a9d2fd912.jpg"/>
                    <pic:cNvPicPr/>
                  </pic:nvPicPr>
                  <pic:blipFill>
                    <a:blip r:embed="rId27"/>
                    <a:stretch>
                      <a:fillRect/>
                    </a:stretch>
                  </pic:blipFill>
                  <pic:spPr>
                    <a:xfrm>
                      <a:off x="0" y="0"/>
                      <a:ext cx="1905000" cy="1905000"/>
                    </a:xfrm>
                    <a:prstGeom prst="rect"/>
                  </pic:spPr>
                </pic:pic>
              </a:graphicData>
            </a:graphic>
          </wp:inline>
        </w:drawing>
      </w:r>
      <w:r>
        <w:br/>
      </w:r>
      <w:r>
        <w:t>Suy ra A</w:t>
      </w:r>
      <w:r>
        <w:rPr>
          <w:i/>
        </w:rPr>
        <w:t>'</w:t>
      </w:r>
      <w:r>
        <w:t>(2; 1; 2).</w:t>
      </w:r>
      <w:r>
        <w:br/>
      </w:r>
      <w:r>
        <w:t>Gọi tọa độ của điểm B</w:t>
      </w:r>
      <w:r>
        <w:rPr>
          <w:i/>
        </w:rPr>
        <w:t>'</w:t>
      </w:r>
      <w:r>
        <w:t xml:space="preserve"> </w:t>
      </w:r>
      <w:r>
        <w:t>là (x</w:t>
      </w:r>
      <w:r>
        <w:rPr>
          <w:vertAlign w:val="subscript"/>
        </w:rPr>
        <w:t>B'</w:t>
      </w:r>
      <w:r>
        <w:t>; y</w:t>
      </w:r>
      <w:r>
        <w:rPr>
          <w:vertAlign w:val="subscript"/>
        </w:rPr>
        <w:t>B'</w:t>
      </w:r>
      <w:r>
        <w:t>; z</w:t>
      </w:r>
      <w:r>
        <w:rPr>
          <w:vertAlign w:val="subscript"/>
        </w:rPr>
        <w:t>B'</w:t>
      </w:r>
      <w:r>
        <w:t>), ta có</w:t>
      </w:r>
      <w:r>
        <w:t xml:space="preserve"> </w:t>
      </w:r>
      <w:r>
        <w:t>−</w:t>
      </w:r>
      <w:r>
        <w:t>−</w:t>
      </w:r>
      <w:r>
        <w:t>→</w:t>
      </w:r>
      <w:r>
        <w:t>B</w:t>
      </w:r>
      <w:r>
        <w:t>B</w:t>
      </w:r>
      <w:r>
        <w:t>′</w:t>
      </w:r>
      <w:r>
        <w:t>BB^(')→</w:t>
      </w:r>
      <w:r>
        <w:t xml:space="preserve"> </w:t>
      </w:r>
      <w:r>
        <w:t>= (x</w:t>
      </w:r>
      <w:r>
        <w:rPr>
          <w:vertAlign w:val="subscript"/>
        </w:rPr>
        <w:t>B'</w:t>
      </w:r>
      <w:r>
        <w:t xml:space="preserve"> </w:t>
      </w:r>
      <w:r>
        <w:t>– 5; y</w:t>
      </w:r>
      <w:r>
        <w:rPr>
          <w:vertAlign w:val="subscript"/>
        </w:rPr>
        <w:t>B'</w:t>
      </w:r>
      <w:r>
        <w:t xml:space="preserve"> </w:t>
      </w:r>
      <w:r>
        <w:t>– 7; z</w:t>
      </w:r>
      <w:r>
        <w:rPr>
          <w:vertAlign w:val="subscript"/>
        </w:rPr>
        <w:t>B'</w:t>
      </w:r>
      <w:r>
        <w:t xml:space="preserve"> </w:t>
      </w:r>
      <w:r>
        <w:t>– (– 4)).</w:t>
      </w:r>
      <w:r>
        <w:br/>
      </w:r>
      <w:r>
        <w:t xml:space="preserve">Ta có </w:t>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d05ea67f26c54186b4b4c88a64869157.jpg"/>
                    <pic:cNvPicPr/>
                  </pic:nvPicPr>
                  <pic:blipFill>
                    <a:blip r:embed="rId28"/>
                    <a:stretch>
                      <a:fillRect/>
                    </a:stretch>
                  </pic:blipFill>
                  <pic:spPr>
                    <a:xfrm>
                      <a:off x="0" y="0"/>
                      <a:ext cx="1905000" cy="1905000"/>
                    </a:xfrm>
                    <a:prstGeom prst="rect"/>
                  </pic:spPr>
                </pic:pic>
              </a:graphicData>
            </a:graphic>
          </wp:inline>
        </w:drawing>
      </w:r>
      <w:r>
        <w:br/>
      </w:r>
      <w:r>
        <w:t>Suy ra B</w:t>
      </w:r>
      <w:r>
        <w:rPr>
          <w:i/>
        </w:rPr>
        <w:t>'</w:t>
      </w:r>
      <w:r>
        <w:t>(3; 2; 3).</w:t>
      </w:r>
      <w:r>
        <w:br/>
      </w:r>
      <w:r>
        <w:t>Gọi tọa độ của điểm C</w:t>
      </w:r>
      <w:r>
        <w:rPr>
          <w:i/>
        </w:rPr>
        <w:t>'</w:t>
      </w:r>
      <w:r>
        <w:t xml:space="preserve"> </w:t>
      </w:r>
      <w:r>
        <w:t>là (x</w:t>
      </w:r>
      <w:r>
        <w:rPr>
          <w:vertAlign w:val="subscript"/>
        </w:rPr>
        <w:t>C'</w:t>
      </w:r>
      <w:r>
        <w:t>; y</w:t>
      </w:r>
      <w:r>
        <w:rPr>
          <w:vertAlign w:val="subscript"/>
        </w:rPr>
        <w:t>C'</w:t>
      </w:r>
      <w:r>
        <w:t>; z</w:t>
      </w:r>
      <w:r>
        <w:rPr>
          <w:vertAlign w:val="subscript"/>
        </w:rPr>
        <w:t>C'</w:t>
      </w:r>
      <w:r>
        <w:t>), ta có</w:t>
      </w:r>
      <w:r>
        <w:t xml:space="preserve"> </w:t>
      </w:r>
      <w:r>
        <w:t>−</w:t>
      </w:r>
      <w:r>
        <w:t>−</w:t>
      </w:r>
      <w:r>
        <w:t>→</w:t>
      </w:r>
      <w:r>
        <w:t>C</w:t>
      </w:r>
      <w:r>
        <w:t>C</w:t>
      </w:r>
      <w:r>
        <w:t>′</w:t>
      </w:r>
      <w:r>
        <w:t>CC^(')→</w:t>
      </w:r>
      <w:r>
        <w:t xml:space="preserve"> </w:t>
      </w:r>
      <w:r>
        <w:t>= (x</w:t>
      </w:r>
      <w:r>
        <w:rPr>
          <w:vertAlign w:val="subscript"/>
        </w:rPr>
        <w:t>C'</w:t>
      </w:r>
      <w:r>
        <w:t xml:space="preserve"> </w:t>
      </w:r>
      <w:r>
        <w:t>– 5; y</w:t>
      </w:r>
      <w:r>
        <w:rPr>
          <w:vertAlign w:val="subscript"/>
        </w:rPr>
        <w:t>C'</w:t>
      </w:r>
      <w:r>
        <w:t xml:space="preserve"> </w:t>
      </w:r>
      <w:r>
        <w:t>– 6; z</w:t>
      </w:r>
      <w:r>
        <w:rPr>
          <w:vertAlign w:val="subscript"/>
        </w:rPr>
        <w:t>B'</w:t>
      </w:r>
      <w:r>
        <w:t xml:space="preserve"> </w:t>
      </w:r>
      <w:r>
        <w:t>– (– 4)).</w:t>
      </w:r>
      <w:r>
        <w:br/>
      </w:r>
      <w:r>
        <w:t xml:space="preserve">Ta có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142727f2081b47f3978eecb2f6bf102d.jpg"/>
                    <pic:cNvPicPr/>
                  </pic:nvPicPr>
                  <pic:blipFill>
                    <a:blip r:embed="rId29"/>
                    <a:stretch>
                      <a:fillRect/>
                    </a:stretch>
                  </pic:blipFill>
                  <pic:spPr>
                    <a:xfrm>
                      <a:off x="0" y="0"/>
                      <a:ext cx="1905000" cy="1905000"/>
                    </a:xfrm>
                    <a:prstGeom prst="rect"/>
                  </pic:spPr>
                </pic:pic>
              </a:graphicData>
            </a:graphic>
          </wp:inline>
        </w:drawing>
      </w:r>
      <w:r>
        <w:br/>
      </w:r>
      <w:r>
        <w:t>Suy ra C</w:t>
      </w:r>
      <w:r>
        <w:rPr>
          <w:i/>
        </w:rPr>
        <w:t>'</w:t>
      </w:r>
      <w:r>
        <w:t>(3; 1; 3).</w:t>
      </w:r>
      <w:r>
        <w:br/>
      </w:r>
      <w:r>
        <w:t>Vậy D(4; 5; – 5), A</w:t>
      </w:r>
      <w:r>
        <w:rPr>
          <w:i/>
        </w:rPr>
        <w:t>'</w:t>
      </w:r>
      <w:r>
        <w:t>(2; 1; 2), B</w:t>
      </w:r>
      <w:r>
        <w:rPr>
          <w:i/>
        </w:rPr>
        <w:t>'</w:t>
      </w:r>
      <w:r>
        <w:t>(3; 2; 3), C</w:t>
      </w:r>
      <w:r>
        <w:rPr>
          <w:i/>
        </w:rPr>
        <w:t>'</w:t>
      </w:r>
      <w:r>
        <w:t>(3; 1; 3).</w:t>
      </w:r>
      <w:r>
        <w:br/>
      </w:r>
      <w:r>
        <w:br/>
      </w:r>
      <w:r>
        <w:rPr>
          <w:b/>
        </w:rPr>
        <w:t>Bài 9 trang 73 Toán 12 Tập 1</w:t>
      </w:r>
      <w:r>
        <w:t>:</w:t>
      </w:r>
      <w:r>
        <w:t xml:space="preserve"> </w:t>
      </w:r>
      <w:r>
        <w:t>Người ta cần lắp một camera phía trên sân bóng để phát sóng truyền hình một trận bóng đá, camera có thể di động để luôn thu được hình ảnh rõ nét về diễn biến trên sân. Các kĩ sư dự định trồng bốn chiếc cột cao 30 m và sử dụng hệ thống cáp gắn vào bốn đầu cột để giữ camera ở vị trí mong muốn.</w:t>
      </w:r>
      <w:r>
        <w:br/>
      </w:r>
      <w:r>
        <w:t>Mô hình thiết kế được xây dựng như sau: Trong hệ trục toạ độ Oxyz (đơn vị độ dài trên mỗi trục là l m), các đỉnh của bốn chiếc cột lần lượt là các điểm M(90; 0; 30), N(90;</w:t>
      </w:r>
      <w:r>
        <w:t xml:space="preserve"> </w:t>
      </w:r>
      <w:r>
        <w:t>120; 30), P(0; 120; 30), Q(0; 0; 30) (</w:t>
      </w:r>
      <w:r>
        <w:rPr>
          <w:i/>
        </w:rPr>
        <w:t>Hình 34</w:t>
      </w:r>
      <w:r>
        <w:t>).</w:t>
      </w:r>
      <w:r>
        <w:br/>
      </w:r>
      <w:r>
        <w:t>Giả sử K</w:t>
      </w:r>
      <w:r>
        <w:rPr>
          <w:vertAlign w:val="subscript"/>
        </w:rPr>
        <w:t>0</w:t>
      </w:r>
      <w:r>
        <w:t xml:space="preserve"> </w:t>
      </w:r>
      <w:r>
        <w:t>là vị trí ban đầu của camera có cao độ bằng 25 và K</w:t>
      </w:r>
      <w:r>
        <w:rPr>
          <w:vertAlign w:val="subscript"/>
        </w:rPr>
        <w:t>0</w:t>
      </w:r>
      <w:r>
        <w:t>M = K</w:t>
      </w:r>
      <w:r>
        <w:rPr>
          <w:vertAlign w:val="subscript"/>
        </w:rPr>
        <w:t>0</w:t>
      </w:r>
      <w:r>
        <w:t>N = K</w:t>
      </w:r>
      <w:r>
        <w:rPr>
          <w:vertAlign w:val="subscript"/>
        </w:rPr>
        <w:t>0</w:t>
      </w:r>
      <w:r>
        <w:t>P = K</w:t>
      </w:r>
      <w:r>
        <w:rPr>
          <w:vertAlign w:val="subscript"/>
        </w:rPr>
        <w:t>0</w:t>
      </w:r>
      <w:r>
        <w:t>Q. Để theo dõi quả bóng đến vị trí A, camera được hạ thấp theo phương thẳng đứng xuống điểm K</w:t>
      </w:r>
      <w:r>
        <w:rPr>
          <w:vertAlign w:val="subscript"/>
        </w:rPr>
        <w:t>1</w:t>
      </w:r>
      <w:r>
        <w:t xml:space="preserve"> </w:t>
      </w:r>
      <w:r>
        <w:t>có cao độ bằng 19 (Nguồn:</w:t>
      </w:r>
      <w:r>
        <w:t xml:space="preserve"> </w:t>
      </w:r>
      <w:r>
        <w:rPr>
          <w:i/>
        </w:rPr>
        <w:t>https:⁄/www.abiturloesumg.de; Abitur Bayern 2016 Geometrie VI</w:t>
      </w:r>
      <w:r>
        <w:t>).</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504a9cffe54441f0958302c1bf745bbd.jpg"/>
                    <pic:cNvPicPr/>
                  </pic:nvPicPr>
                  <pic:blipFill>
                    <a:blip r:embed="rId30"/>
                    <a:stretch>
                      <a:fillRect/>
                    </a:stretch>
                  </pic:blipFill>
                  <pic:spPr>
                    <a:xfrm>
                      <a:off x="0" y="0"/>
                      <a:ext cx="1905000" cy="1905000"/>
                    </a:xfrm>
                    <a:prstGeom prst="rect"/>
                  </pic:spPr>
                </pic:pic>
              </a:graphicData>
            </a:graphic>
          </wp:inline>
        </w:drawing>
      </w:r>
      <w:r>
        <w:br/>
      </w:r>
      <w:r>
        <w:t>Tìm tọa độ của các điểm K</w:t>
      </w:r>
      <w:r>
        <w:rPr>
          <w:vertAlign w:val="subscript"/>
        </w:rPr>
        <w:t>0</w:t>
      </w:r>
      <w:r>
        <w:t>, K</w:t>
      </w:r>
      <w:r>
        <w:rPr>
          <w:vertAlign w:val="subscript"/>
        </w:rPr>
        <w:t>1</w:t>
      </w:r>
      <w:r>
        <w:t xml:space="preserve"> </w:t>
      </w:r>
      <w:r>
        <w:t>và của vectơ</w:t>
      </w:r>
      <w:r>
        <w:t xml:space="preserve"> </w:t>
      </w:r>
      <w:r>
        <w:t>−</w:t>
      </w:r>
      <w:r>
        <w:t>−−−</w:t>
      </w:r>
      <w:r>
        <w:t>→</w:t>
      </w:r>
      <w:r>
        <w:t>K</w:t>
      </w:r>
      <w:r>
        <w:t>0</w:t>
      </w:r>
      <w:r>
        <w:t>K</w:t>
      </w:r>
      <w:r>
        <w:t>1</w:t>
      </w:r>
      <w:r>
        <w:t>K_(0)K_(1)→</w:t>
      </w:r>
      <w:r>
        <w:t>.</w:t>
      </w:r>
      <w:r>
        <w:br/>
      </w:r>
      <w:r>
        <w:rPr>
          <w:b/>
        </w:rPr>
        <w:t>Lời giải: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ab5e8b1eeee542bd97a9f077594c003d.jpg"/>
                    <pic:cNvPicPr/>
                  </pic:nvPicPr>
                  <pic:blipFill>
                    <a:blip r:embed="rId31"/>
                    <a:stretch>
                      <a:fillRect/>
                    </a:stretch>
                  </pic:blipFill>
                  <pic:spPr>
                    <a:xfrm>
                      <a:off x="0" y="0"/>
                      <a:ext cx="1905000" cy="1905000"/>
                    </a:xfrm>
                    <a:prstGeom prst="rect"/>
                  </pic:spPr>
                </pic:pic>
              </a:graphicData>
            </a:graphic>
          </wp:inline>
        </w:drawing>
      </w:r>
      <w:r>
        <w:br/>
      </w:r>
      <w:r>
        <w:t>Gọi M</w:t>
      </w:r>
      <w:r>
        <w:rPr>
          <w:vertAlign w:val="subscript"/>
        </w:rPr>
        <w:t>1</w:t>
      </w:r>
      <w:r>
        <w:t>, N</w:t>
      </w:r>
      <w:r>
        <w:rPr>
          <w:vertAlign w:val="subscript"/>
        </w:rPr>
        <w:t>1</w:t>
      </w:r>
      <w:r>
        <w:t>, P</w:t>
      </w:r>
      <w:r>
        <w:rPr>
          <w:vertAlign w:val="subscript"/>
        </w:rPr>
        <w:t>1</w:t>
      </w:r>
      <w:r>
        <w:t>, K lần lượt là hình chiếu của M, N, P, K</w:t>
      </w:r>
      <w:r>
        <w:rPr>
          <w:vertAlign w:val="subscript"/>
        </w:rPr>
        <w:t>0</w:t>
      </w:r>
      <w:r>
        <w:t xml:space="preserve"> </w:t>
      </w:r>
      <w:r>
        <w:t>lên mặt phẳng (Oxy).</w:t>
      </w:r>
      <w:r>
        <w:br/>
      </w:r>
      <w:r>
        <w:t>Ta thấy MNPQ.M</w:t>
      </w:r>
      <w:r>
        <w:rPr>
          <w:vertAlign w:val="subscript"/>
        </w:rPr>
        <w:t>1</w:t>
      </w:r>
      <w:r>
        <w:t>N</w:t>
      </w:r>
      <w:r>
        <w:rPr>
          <w:vertAlign w:val="subscript"/>
        </w:rPr>
        <w:t>1</w:t>
      </w:r>
      <w:r>
        <w:t>P</w:t>
      </w:r>
      <w:r>
        <w:rPr>
          <w:vertAlign w:val="subscript"/>
        </w:rPr>
        <w:t>1</w:t>
      </w:r>
      <w:r>
        <w:t>O là hình hộp chữ nhật.</w:t>
      </w:r>
      <w:r>
        <w:br/>
      </w:r>
      <w:r>
        <w:t>Gọi K</w:t>
      </w:r>
      <w:r>
        <w:rPr>
          <w:i/>
        </w:rPr>
        <w:t xml:space="preserve">' </w:t>
      </w:r>
      <w:r>
        <w:t>là giao hai đường chéo MP và NQ. Khi đó K</w:t>
      </w:r>
      <w:r>
        <w:rPr>
          <w:i/>
        </w:rPr>
        <w:t>'</w:t>
      </w:r>
      <w:r>
        <w:t>Q = K</w:t>
      </w:r>
      <w:r>
        <w:rPr>
          <w:i/>
        </w:rPr>
        <w:t>'</w:t>
      </w:r>
      <w:r>
        <w:t>P = K</w:t>
      </w:r>
      <w:r>
        <w:rPr>
          <w:i/>
        </w:rPr>
        <w:t>'</w:t>
      </w:r>
      <w:r>
        <w:t>N = K</w:t>
      </w:r>
      <w:r>
        <w:rPr>
          <w:i/>
        </w:rPr>
        <w:t>'</w:t>
      </w:r>
      <w:r>
        <w:t>M.</w:t>
      </w:r>
      <w:r>
        <w:br/>
      </w:r>
      <w:r>
        <w:t>Vì K</w:t>
      </w:r>
      <w:r>
        <w:rPr>
          <w:vertAlign w:val="subscript"/>
        </w:rPr>
        <w:t>0</w:t>
      </w:r>
      <w:r>
        <w:t>M = K</w:t>
      </w:r>
      <w:r>
        <w:rPr>
          <w:vertAlign w:val="subscript"/>
        </w:rPr>
        <w:t>0</w:t>
      </w:r>
      <w:r>
        <w:t>N = K</w:t>
      </w:r>
      <w:r>
        <w:rPr>
          <w:vertAlign w:val="subscript"/>
        </w:rPr>
        <w:t>0</w:t>
      </w:r>
      <w:r>
        <w:t>P = K</w:t>
      </w:r>
      <w:r>
        <w:rPr>
          <w:vertAlign w:val="subscript"/>
        </w:rPr>
        <w:t>0</w:t>
      </w:r>
      <w:r>
        <w:t>Q và camera được hạ thấp theo phương thẳng đứng từ điểm K</w:t>
      </w:r>
      <w:r>
        <w:rPr>
          <w:vertAlign w:val="subscript"/>
        </w:rPr>
        <w:t>0</w:t>
      </w:r>
      <w:r>
        <w:t xml:space="preserve"> </w:t>
      </w:r>
      <w:r>
        <w:t>xuống điểm K</w:t>
      </w:r>
      <w:r>
        <w:rPr>
          <w:vertAlign w:val="subscript"/>
        </w:rPr>
        <w:t>1</w:t>
      </w:r>
      <w:r>
        <w:t xml:space="preserve"> </w:t>
      </w:r>
      <w:r>
        <w:t>nên các điểm K</w:t>
      </w:r>
      <w:r>
        <w:rPr>
          <w:i/>
        </w:rPr>
        <w:t>'</w:t>
      </w:r>
      <w:r>
        <w:t>, K</w:t>
      </w:r>
      <w:r>
        <w:rPr>
          <w:vertAlign w:val="subscript"/>
        </w:rPr>
        <w:t>0</w:t>
      </w:r>
      <w:r>
        <w:t>, K</w:t>
      </w:r>
      <w:r>
        <w:rPr>
          <w:vertAlign w:val="subscript"/>
        </w:rPr>
        <w:t>1</w:t>
      </w:r>
      <w:r>
        <w:t>, K thẳng hàng.</w:t>
      </w:r>
      <w:r>
        <w:br/>
      </w:r>
      <w:r>
        <w:t>Khi đó, các điểm K</w:t>
      </w:r>
      <w:r>
        <w:rPr>
          <w:i/>
        </w:rPr>
        <w:t>'</w:t>
      </w:r>
      <w:r>
        <w:t>, K</w:t>
      </w:r>
      <w:r>
        <w:rPr>
          <w:vertAlign w:val="subscript"/>
        </w:rPr>
        <w:t>0</w:t>
      </w:r>
      <w:r>
        <w:t>, K</w:t>
      </w:r>
      <w:r>
        <w:rPr>
          <w:vertAlign w:val="subscript"/>
        </w:rPr>
        <w:t>1</w:t>
      </w:r>
      <w:r>
        <w:t>, K có hoành độ và tung độ bằng nhau.</w:t>
      </w:r>
      <w:r>
        <w:br/>
      </w:r>
      <w:r>
        <w:t>Theo bài ra, cao độ của K</w:t>
      </w:r>
      <w:r>
        <w:rPr>
          <w:vertAlign w:val="subscript"/>
        </w:rPr>
        <w:t>0</w:t>
      </w:r>
      <w:r>
        <w:t xml:space="preserve"> </w:t>
      </w:r>
      <w:r>
        <w:t>và K</w:t>
      </w:r>
      <w:r>
        <w:rPr>
          <w:vertAlign w:val="subscript"/>
        </w:rPr>
        <w:t>1</w:t>
      </w:r>
      <w:r>
        <w:t xml:space="preserve"> </w:t>
      </w:r>
      <w:r>
        <w:t>lần lượt là 25 và 19.</w:t>
      </w:r>
      <w:r>
        <w:br/>
      </w:r>
      <w:r>
        <w:t>Giả sử K</w:t>
      </w:r>
      <w:r>
        <w:rPr>
          <w:vertAlign w:val="subscript"/>
        </w:rPr>
        <w:t>0</w:t>
      </w:r>
      <w:r>
        <w:t>(x; y; 25) và K</w:t>
      </w:r>
      <w:r>
        <w:rPr>
          <w:vertAlign w:val="subscript"/>
        </w:rPr>
        <w:t>1</w:t>
      </w:r>
      <w:r>
        <w:t>(x; y; 19).</w:t>
      </w:r>
      <w:r>
        <w:br/>
      </w:r>
      <w:r>
        <w:t>Ta có MNPQ.M</w:t>
      </w:r>
      <w:r>
        <w:rPr>
          <w:vertAlign w:val="subscript"/>
        </w:rPr>
        <w:t>1</w:t>
      </w:r>
      <w:r>
        <w:t>N</w:t>
      </w:r>
      <w:r>
        <w:rPr>
          <w:vertAlign w:val="subscript"/>
        </w:rPr>
        <w:t>1</w:t>
      </w:r>
      <w:r>
        <w:t>P</w:t>
      </w:r>
      <w:r>
        <w:rPr>
          <w:vertAlign w:val="subscript"/>
        </w:rPr>
        <w:t>1</w:t>
      </w:r>
      <w:r>
        <w:t>O là hình hộp chữ nhật nên K</w:t>
      </w:r>
      <w:r>
        <w:rPr>
          <w:i/>
        </w:rPr>
        <w:t>'</w:t>
      </w:r>
      <w:r>
        <w:t>K = OQ, suy ra cao độ của K</w:t>
      </w:r>
      <w:r>
        <w:rPr>
          <w:i/>
        </w:rPr>
        <w:t>'</w:t>
      </w:r>
      <w:r>
        <w:t xml:space="preserve"> </w:t>
      </w:r>
      <w:r>
        <w:t>bằng 30. Do đó, K</w:t>
      </w:r>
      <w:r>
        <w:rPr>
          <w:i/>
        </w:rPr>
        <w:t>'</w:t>
      </w:r>
      <w:r>
        <w:t xml:space="preserve"> </w:t>
      </w:r>
      <w:r>
        <w:t>(x; y; 30).</w:t>
      </w:r>
      <w:r>
        <w:br/>
      </w:r>
      <w:r>
        <w:t>Ta có</w:t>
      </w:r>
      <w:r>
        <w:t xml:space="preserve"> </w:t>
      </w:r>
      <w:r>
        <w:t>−</w:t>
      </w:r>
      <w:r>
        <w:t>−−</w:t>
      </w:r>
      <w:r>
        <w:t>→</w:t>
      </w:r>
      <w:r>
        <w:t>K</w:t>
      </w:r>
      <w:r>
        <w:t>′</w:t>
      </w:r>
      <w:r>
        <w:t>Q</w:t>
      </w:r>
      <w:r>
        <w:t>=</w:t>
      </w:r>
      <w:r>
        <w:t>(</w:t>
      </w:r>
      <w:r>
        <w:t>−</w:t>
      </w:r>
      <w:r>
        <w:t>x</w:t>
      </w:r>
      <w:r>
        <w:t>;</w:t>
      </w:r>
      <w:r>
        <w:t>−</w:t>
      </w:r>
      <w:r>
        <w:t>y</w:t>
      </w:r>
      <w:r>
        <w:t>;</w:t>
      </w:r>
      <w:r>
        <w:t>0</w:t>
      </w:r>
      <w:r>
        <w:t>)</w:t>
      </w:r>
      <w:r>
        <w:t>,</w:t>
      </w:r>
      <w:r>
        <w:t>−</w:t>
      </w:r>
      <w:r>
        <w:t>−−</w:t>
      </w:r>
      <w:r>
        <w:t>→</w:t>
      </w:r>
      <w:r>
        <w:t>N</w:t>
      </w:r>
      <w:r>
        <w:t>K</w:t>
      </w:r>
      <w:r>
        <w:t>′</w:t>
      </w:r>
      <w:r>
        <w:t>=</w:t>
      </w:r>
      <w:r>
        <w:t>(</w:t>
      </w:r>
      <w:r>
        <w:t>x</w:t>
      </w:r>
      <w:r>
        <w:t>−</w:t>
      </w:r>
      <w:r>
        <w:t>90</w:t>
      </w:r>
      <w:r>
        <w:t>;</w:t>
      </w:r>
      <w:r>
        <w:t>y</w:t>
      </w:r>
      <w:r>
        <w:t>−</w:t>
      </w:r>
      <w:r>
        <w:t>120</w:t>
      </w:r>
      <w:r>
        <w:t>;</w:t>
      </w:r>
      <w:r>
        <w:t>0</w:t>
      </w:r>
      <w:r>
        <w:t>)</w:t>
      </w:r>
      <w:r>
        <w:t>K^(')Q→=−x; −y; 0,  NK^(')→=x−90;y−120; 0</w:t>
      </w:r>
      <w:r>
        <w:t xml:space="preserve"> </w:t>
      </w:r>
      <w:r>
        <w:t>.</w:t>
      </w:r>
      <w:r>
        <w:br/>
      </w:r>
      <w:r>
        <w:t>Vì K</w:t>
      </w:r>
      <w:r>
        <w:rPr>
          <w:i/>
        </w:rPr>
        <w:t xml:space="preserve">' </w:t>
      </w:r>
      <w:r>
        <w:t>là giao hai đường chéo của hình chữ nhật MMPQ nên K</w:t>
      </w:r>
      <w:r>
        <w:rPr>
          <w:i/>
        </w:rPr>
        <w:t xml:space="preserve">' </w:t>
      </w:r>
      <w:r>
        <w:t>là trung điểm của NQ.</w:t>
      </w:r>
      <w:r>
        <w:br/>
      </w:r>
      <w:r>
        <w:t>Suy ra</w:t>
      </w:r>
      <w:r>
        <w:t xml:space="preserve">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8489e259625b49598caca1679dcdda6e.jpg"/>
                    <pic:cNvPicPr/>
                  </pic:nvPicPr>
                  <pic:blipFill>
                    <a:blip r:embed="rId32"/>
                    <a:stretch>
                      <a:fillRect/>
                    </a:stretch>
                  </pic:blipFill>
                  <pic:spPr>
                    <a:xfrm>
                      <a:off x="0" y="0"/>
                      <a:ext cx="1905000" cy="1905000"/>
                    </a:xfrm>
                    <a:prstGeom prst="rect"/>
                  </pic:spPr>
                </pic:pic>
              </a:graphicData>
            </a:graphic>
          </wp:inline>
        </w:drawing>
      </w:r>
      <w:r>
        <w:br/>
      </w:r>
      <w:r>
        <w:t>Do vậy, K</w:t>
      </w:r>
      <w:r>
        <w:rPr>
          <w:vertAlign w:val="subscript"/>
        </w:rPr>
        <w:t>0</w:t>
      </w:r>
      <w:r>
        <w:t>(45; 60; 25), K</w:t>
      </w:r>
      <w:r>
        <w:rPr>
          <w:vertAlign w:val="subscript"/>
        </w:rPr>
        <w:t>1</w:t>
      </w:r>
      <w:r>
        <w:t>(45; 60; 19) và</w:t>
      </w:r>
      <w:r>
        <w:t xml:space="preserve"> </w:t>
      </w:r>
      <w:r>
        <w:t>−</w:t>
      </w:r>
      <w:r>
        <w:t>−−−</w:t>
      </w:r>
      <w:r>
        <w:t>→</w:t>
      </w:r>
      <w:r>
        <w:t>K</w:t>
      </w:r>
      <w:r>
        <w:t>0</w:t>
      </w:r>
      <w:r>
        <w:t>K</w:t>
      </w:r>
      <w:r>
        <w:t>1</w:t>
      </w:r>
      <w:r>
        <w:t>=</w:t>
      </w:r>
      <w:r>
        <w:t>(</w:t>
      </w:r>
      <w:r>
        <w:t>0</w:t>
      </w:r>
      <w:r>
        <w:t>;</w:t>
      </w:r>
      <w:r>
        <w:t>0</w:t>
      </w:r>
      <w:r>
        <w:t>;</w:t>
      </w:r>
      <w:r>
        <w:t>−</w:t>
      </w:r>
      <w:r>
        <w:t>6</w:t>
      </w:r>
      <w:r>
        <w:t>)</w:t>
      </w:r>
      <w:r>
        <w:t>K_(0)K_(1)→=0; 0; −6</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