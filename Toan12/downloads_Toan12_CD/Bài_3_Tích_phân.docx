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Tích phân</w:t>
      </w:r>
    </w:p>
    <w:p>
      <w:r>
        <w:rPr>
          <w:b/>
        </w:rPr>
        <w:t>Giải Toán 12 Bài 3: Tích phân</w:t>
      </w:r>
      <w:r>
        <w:br/>
      </w:r>
      <w:r>
        <w:rPr>
          <w:b/>
        </w:rPr>
        <w:t>Câu hỏi khởi động trang 17 Toán 12 Tập 2</w:t>
      </w:r>
      <w:r>
        <w:t>:</w:t>
      </w:r>
      <w:r>
        <w:t xml:space="preserve"> </w:t>
      </w:r>
      <w:r>
        <w:t>Họa sĩ thiết kế logo hình con cá cho một doanh nghiệp kinh doanh hải sản. Logo là hình phẳng giới hạn bởi hai parabol với các kích thước được cho trong Hình 3 (đơn vị trên mỗi trục tọa độ là decimét).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efd53acff084236a7c129484d4c1aa2.jpg"/>
                    <pic:cNvPicPr/>
                  </pic:nvPicPr>
                  <pic:blipFill>
                    <a:blip r:embed="rId9"/>
                    <a:stretch>
                      <a:fillRect/>
                    </a:stretch>
                  </pic:blipFill>
                  <pic:spPr>
                    <a:xfrm>
                      <a:off x="0" y="0"/>
                      <a:ext cx="1905000" cy="1905000"/>
                    </a:xfrm>
                    <a:prstGeom prst="rect"/>
                  </pic:spPr>
                </pic:pic>
              </a:graphicData>
            </a:graphic>
          </wp:inline>
        </w:drawing>
      </w:r>
      <w:r>
        <w:br/>
      </w:r>
      <w:r>
        <w:t>Làm thế nào để tính diện tích của logo?</w:t>
      </w:r>
      <w:r>
        <w:br/>
      </w:r>
      <w:r>
        <w:rPr>
          <w:b/>
        </w:rPr>
        <w:t>Lời giải:</w:t>
      </w:r>
      <w:r>
        <w:br/>
      </w:r>
      <w:r>
        <w:rPr>
          <w:i/>
        </w:rPr>
        <w:t>Sau bài học này ta giải quyết được bài toán trên như sau:</w:t>
      </w:r>
      <w:r>
        <w:br/>
      </w:r>
      <w:r>
        <w:t>Để tính được diện tích của logo ta cần xác định các hàm số f(x) và g(x), sau đó sử dụng tích phân để tính diện tích hình phẳng giới hạn bởi các đồ thị hàm số f(x), g(x) và hai đường thẳng x = – 5, x = 4.</w:t>
      </w:r>
      <w:r>
        <w:br/>
      </w:r>
      <w:r>
        <w:t>Vì f(x), g(x) là các parabol nên gọi f(x) = ax</w:t>
      </w:r>
      <w:r>
        <w:rPr>
          <w:vertAlign w:val="superscript"/>
        </w:rPr>
        <w:t>2</w:t>
      </w:r>
      <w:r>
        <w:t xml:space="preserve"> </w:t>
      </w:r>
      <w:r>
        <w:t>+ bx + c (a ≠ 0) và g(x) = a</w:t>
      </w:r>
      <w:r>
        <w:rPr>
          <w:i/>
        </w:rPr>
        <w:t>'</w:t>
      </w:r>
      <w:r>
        <w:t>x</w:t>
      </w:r>
      <w:r>
        <w:rPr>
          <w:vertAlign w:val="superscript"/>
        </w:rPr>
        <w:t>2</w:t>
      </w:r>
      <w:r>
        <w:t xml:space="preserve"> </w:t>
      </w:r>
      <w:r>
        <w:t>+ b</w:t>
      </w:r>
      <w:r>
        <w:rPr>
          <w:i/>
        </w:rPr>
        <w:t>'</w:t>
      </w:r>
      <w:r>
        <w:t>x + c</w:t>
      </w:r>
      <w:r>
        <w:rPr>
          <w:i/>
        </w:rPr>
        <w:t xml:space="preserve">' </w:t>
      </w:r>
      <w:r>
        <w:t>(a</w:t>
      </w:r>
      <w:r>
        <w:rPr>
          <w:i/>
        </w:rPr>
        <w:t>'</w:t>
      </w:r>
      <w:r>
        <w:t xml:space="preserve"> </w:t>
      </w:r>
      <w:r>
        <w:t>≠ 0).</w:t>
      </w:r>
      <w:r>
        <w:br/>
      </w:r>
      <w:r>
        <w:t>Quan sát</w:t>
      </w:r>
      <w:r>
        <w:t xml:space="preserve"> </w:t>
      </w:r>
      <w:r>
        <w:rPr>
          <w:i/>
        </w:rPr>
        <w:t>Hình 3</w:t>
      </w:r>
      <w:r>
        <w:t>, ta thấy:</w:t>
      </w:r>
      <w:r>
        <w:br/>
      </w:r>
      <w:r>
        <w:t>+ Đồ thị hàm số y = f(x) đi qua các điểm (0; 2), (4; 0) và (– 4; 0) nên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b125f8a18794300beb642e7f337c6f3.jpg"/>
                    <pic:cNvPicPr/>
                  </pic:nvPicPr>
                  <pic:blipFill>
                    <a:blip r:embed="rId10"/>
                    <a:stretch>
                      <a:fillRect/>
                    </a:stretch>
                  </pic:blipFill>
                  <pic:spPr>
                    <a:xfrm>
                      <a:off x="0" y="0"/>
                      <a:ext cx="1905000" cy="1905000"/>
                    </a:xfrm>
                    <a:prstGeom prst="rect"/>
                  </pic:spPr>
                </pic:pic>
              </a:graphicData>
            </a:graphic>
          </wp:inline>
        </w:drawing>
      </w:r>
      <w:r>
        <w:br/>
      </w:r>
      <w:r>
        <w:t>Suy ra</w:t>
      </w:r>
      <w:r>
        <w:t xml:space="preserve"> </w:t>
      </w:r>
      <w:r>
        <w:t>f</w:t>
      </w:r>
      <w:r>
        <w:t>(</w:t>
      </w:r>
      <w:r>
        <w:t>x</w:t>
      </w:r>
      <w:r>
        <w:t>)</w:t>
      </w:r>
      <w:r>
        <w:t>=</w:t>
      </w:r>
      <w:r>
        <w:t>−</w:t>
      </w:r>
      <w:r>
        <w:t>1</w:t>
      </w:r>
      <w:r>
        <w:t>8</w:t>
      </w:r>
      <w:r>
        <w:t>x</w:t>
      </w:r>
      <w:r>
        <w:t>2</w:t>
      </w:r>
      <w:r>
        <w:t>+</w:t>
      </w:r>
      <w:r>
        <w:t>2</w:t>
      </w:r>
      <w:r>
        <w:t>fx=−(1)/(8)x^(2)+2</w:t>
      </w:r>
      <w:r>
        <w:t>.</w:t>
      </w:r>
      <w:r>
        <w:br/>
      </w:r>
      <w:r>
        <w:t>+ Đồ thị hàm số y = g(x) đi qua các điểm (0; – 3), (4; 0) và (– 4; 0) nên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eca0f412a6f428087b3c963f419c43d.jpg"/>
                    <pic:cNvPicPr/>
                  </pic:nvPicPr>
                  <pic:blipFill>
                    <a:blip r:embed="rId11"/>
                    <a:stretch>
                      <a:fillRect/>
                    </a:stretch>
                  </pic:blipFill>
                  <pic:spPr>
                    <a:xfrm>
                      <a:off x="0" y="0"/>
                      <a:ext cx="1905000" cy="1905000"/>
                    </a:xfrm>
                    <a:prstGeom prst="rect"/>
                  </pic:spPr>
                </pic:pic>
              </a:graphicData>
            </a:graphic>
          </wp:inline>
        </w:drawing>
      </w:r>
      <w:r>
        <w:br/>
      </w:r>
      <w:r>
        <w:t>Suy ra</w:t>
      </w:r>
      <w:r>
        <w:t xml:space="preserve"> </w:t>
      </w:r>
      <w:r>
        <w:t>g</w:t>
      </w:r>
      <w:r>
        <w:t>(</w:t>
      </w:r>
      <w:r>
        <w:t>x</w:t>
      </w:r>
      <w:r>
        <w:t>)</w:t>
      </w:r>
      <w:r>
        <w:t>=</w:t>
      </w:r>
      <w:r>
        <w:t>3</w:t>
      </w:r>
      <w:r>
        <w:t>16</w:t>
      </w:r>
      <w:r>
        <w:t>x</w:t>
      </w:r>
      <w:r>
        <w:t>2</w:t>
      </w:r>
      <w:r>
        <w:t>+</w:t>
      </w:r>
      <w:r>
        <w:t>2</w:t>
      </w:r>
      <w:r>
        <w:t>gx=(3)/(16)x^(2)+2</w:t>
      </w:r>
      <w:r>
        <w:t xml:space="preserve"> </w:t>
      </w:r>
      <w:r>
        <w:t>.</w:t>
      </w:r>
      <w:r>
        <w:br/>
      </w:r>
      <w:r>
        <w:t>Diện tích của logo là:</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780dab8b10b427b9a8e41519a713ac3.jpg"/>
                    <pic:cNvPicPr/>
                  </pic:nvPicPr>
                  <pic:blipFill>
                    <a:blip r:embed="rId12"/>
                    <a:stretch>
                      <a:fillRect/>
                    </a:stretch>
                  </pic:blipFill>
                  <pic:spPr>
                    <a:xfrm>
                      <a:off x="0" y="0"/>
                      <a:ext cx="1905000" cy="1905000"/>
                    </a:xfrm>
                    <a:prstGeom prst="rect"/>
                  </pic:spPr>
                </pic:pic>
              </a:graphicData>
            </a:graphic>
          </wp:inline>
        </w:drawing>
      </w:r>
      <w:r>
        <w:br/>
      </w:r>
      <w:r>
        <w:rPr>
          <w:b/>
        </w:rPr>
      </w:r>
      <w:r>
        <w:br/>
      </w:r>
      <w:r>
        <w:rPr>
          <w:b/>
        </w:rPr>
        <w:t>Hoạt động 1 trang 17 Toán 12 Tập 2</w:t>
      </w:r>
      <w:r>
        <w:t>:</w:t>
      </w:r>
      <w:r>
        <w:t xml:space="preserve"> </w:t>
      </w:r>
      <w:r>
        <w:t>Cho hàm số y = f(x) = x</w:t>
      </w:r>
      <w:r>
        <w:rPr>
          <w:vertAlign w:val="superscript"/>
        </w:rPr>
        <w:t>2</w:t>
      </w:r>
      <w:r>
        <w:t>. Xét hình phẳng (được tô màu) gồm tất cả các điểm M(x; y) trên mặt phẳng tọa độ sao cho 1 ≤ x ≤ 2 và 0 ≤ y ≤ x</w:t>
      </w:r>
      <w:r>
        <w:rPr>
          <w:vertAlign w:val="superscript"/>
        </w:rPr>
        <w:t>2</w:t>
      </w:r>
      <w:r>
        <w:t xml:space="preserve"> </w:t>
      </w:r>
      <w:r>
        <w:t>(</w:t>
      </w:r>
      <w:r>
        <w:rPr>
          <w:i/>
        </w:rPr>
        <w:t>Hình 4</w:t>
      </w:r>
      <w:r>
        <w:t>). Hình phẳng đó được gọi là</w:t>
      </w:r>
      <w:r>
        <w:t xml:space="preserve"> </w:t>
      </w:r>
      <w:r>
        <w:rPr>
          <w:i/>
        </w:rPr>
        <w:t>hình thang cong</w:t>
      </w:r>
      <w:r>
        <w:t xml:space="preserve"> </w:t>
      </w:r>
      <w:r>
        <w:t>AMNB giới hạn bởi đồ thị của hàm số f(x) = x</w:t>
      </w:r>
      <w:r>
        <w:rPr>
          <w:vertAlign w:val="superscript"/>
        </w:rPr>
        <w:t>2</w:t>
      </w:r>
      <w:r>
        <w:t>, trục Ox và hai đường thẳng x = 1, x = 2.</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baa240a06a4940ed859cc3f152f0123d.jpg"/>
                    <pic:cNvPicPr/>
                  </pic:nvPicPr>
                  <pic:blipFill>
                    <a:blip r:embed="rId13"/>
                    <a:stretch>
                      <a:fillRect/>
                    </a:stretch>
                  </pic:blipFill>
                  <pic:spPr>
                    <a:xfrm>
                      <a:off x="0" y="0"/>
                      <a:ext cx="1905000" cy="1905000"/>
                    </a:xfrm>
                    <a:prstGeom prst="rect"/>
                  </pic:spPr>
                </pic:pic>
              </a:graphicData>
            </a:graphic>
          </wp:inline>
        </w:drawing>
      </w:r>
      <w:r>
        <w:br/>
      </w:r>
      <w:r>
        <w:t>Chia đoạn [1; 2] thành n phần bằng nhau bởi các điểm chia:</w:t>
      </w:r>
      <w:r>
        <w:br/>
      </w:r>
      <w:r>
        <w:t>x</w:t>
      </w:r>
      <w:r>
        <w:rPr>
          <w:vertAlign w:val="subscript"/>
        </w:rPr>
        <w:t>0</w:t>
      </w:r>
      <w:r>
        <w:t xml:space="preserve"> </w:t>
      </w:r>
      <w:r>
        <w:t>= 1,</w:t>
      </w:r>
      <w:r>
        <w:t xml:space="preserve"> </w:t>
      </w:r>
      <w:r>
        <w:t>x</w:t>
      </w:r>
      <w:r>
        <w:t>1</w:t>
      </w:r>
      <w:r>
        <w:t>=</w:t>
      </w:r>
      <w:r>
        <w:t>1</w:t>
      </w:r>
      <w:r>
        <w:t>+</w:t>
      </w:r>
      <w:r>
        <w:t>1</w:t>
      </w:r>
      <w:r>
        <w:t>n</w:t>
      </w:r>
      <w:r>
        <w:t>,</w:t>
      </w:r>
      <w:r>
        <w:t>x</w:t>
      </w:r>
      <w:r>
        <w:t>2</w:t>
      </w:r>
      <w:r>
        <w:t>=</w:t>
      </w:r>
      <w:r>
        <w:t>1</w:t>
      </w:r>
      <w:r>
        <w:t>+</w:t>
      </w:r>
      <w:r>
        <w:t>2</w:t>
      </w:r>
      <w:r>
        <w:t>n</w:t>
      </w:r>
      <w:r>
        <w:t>,</w:t>
      </w:r>
      <w:r>
        <w:t>...</w:t>
      </w:r>
      <w:r>
        <w:t>x_(1)=1+(1)/(n), x_(2)=1+(2)/(n), ...</w:t>
      </w:r>
      <w:r>
        <w:t xml:space="preserve"> </w:t>
      </w:r>
      <w:r>
        <w:t>,</w:t>
      </w:r>
      <w:r>
        <w:br/>
      </w:r>
      <w:r>
        <w:t>x</w:t>
      </w:r>
      <w:r>
        <w:t>n</w:t>
      </w:r>
      <w:r>
        <w:t>−</w:t>
      </w:r>
      <w:r>
        <w:t>1</w:t>
      </w:r>
      <w:r>
        <w:t>=</w:t>
      </w:r>
      <w:r>
        <w:t>1</w:t>
      </w:r>
      <w:r>
        <w:t>+</w:t>
      </w:r>
      <w:r>
        <w:t>n</w:t>
      </w:r>
      <w:r>
        <w:t>−</w:t>
      </w:r>
      <w:r>
        <w:t>1</w:t>
      </w:r>
      <w:r>
        <w:t>n</w:t>
      </w:r>
      <w:r>
        <w:t>,</w:t>
      </w:r>
      <w:r>
        <w:t>x</w:t>
      </w:r>
      <w:r>
        <w:t>n</w:t>
      </w:r>
      <w:r>
        <w:t>=</w:t>
      </w:r>
      <w:r>
        <w:t>1</w:t>
      </w:r>
      <w:r>
        <w:t>+</w:t>
      </w:r>
      <w:r>
        <w:t>n</w:t>
      </w:r>
      <w:r>
        <w:t>n</w:t>
      </w:r>
      <w:r>
        <w:t>=</w:t>
      </w:r>
      <w:r>
        <w:t>2</w:t>
      </w:r>
      <w:r>
        <w:t>x_(n−1)=1+(n−1)/(n), x_(n)=1+(n)/(n)=2</w:t>
      </w:r>
      <w:r>
        <w:t xml:space="preserve"> (</w:t>
      </w:r>
      <w:r>
        <w:rPr>
          <w:i/>
        </w:rPr>
        <w:t>Hình 5</w:t>
      </w:r>
      <w:r>
        <w:t>).</w:t>
      </w:r>
      <w:r>
        <w:br/>
      </w:r>
      <w:r>
        <w:t>a) Tính diện tích T</w:t>
      </w:r>
      <w:r>
        <w:rPr>
          <w:vertAlign w:val="subscript"/>
        </w:rPr>
        <w:t>0</w:t>
      </w:r>
      <w:r>
        <w:t xml:space="preserve"> </w:t>
      </w:r>
      <w:r>
        <w:t>của hình chữ nhật dựng trên đoạn [x</w:t>
      </w:r>
      <w:r>
        <w:rPr>
          <w:vertAlign w:val="subscript"/>
        </w:rPr>
        <w:t>0</w:t>
      </w:r>
      <w:r>
        <w:t>; x</w:t>
      </w:r>
      <w:r>
        <w:rPr>
          <w:vertAlign w:val="subscript"/>
        </w:rPr>
        <w:t>1</w:t>
      </w:r>
      <w:r>
        <w:t>] với chiều cao là f(x</w:t>
      </w:r>
      <w:r>
        <w:rPr>
          <w:vertAlign w:val="subscript"/>
        </w:rPr>
        <w:t>0</w:t>
      </w:r>
      <w:r>
        <w:t>).</w:t>
      </w:r>
      <w:r>
        <w:br/>
      </w:r>
      <w:r>
        <w:t>Tính diện tích T</w:t>
      </w:r>
      <w:r>
        <w:rPr>
          <w:vertAlign w:val="subscript"/>
        </w:rPr>
        <w:t>1­</w:t>
      </w:r>
      <w:r>
        <w:t xml:space="preserve"> </w:t>
      </w:r>
      <w:r>
        <w:t>của hình chữ nhật dựng trên đoạn [x</w:t>
      </w:r>
      <w:r>
        <w:rPr>
          <w:vertAlign w:val="subscript"/>
        </w:rPr>
        <w:t>1</w:t>
      </w:r>
      <w:r>
        <w:t>; x</w:t>
      </w:r>
      <w:r>
        <w:rPr>
          <w:vertAlign w:val="subscript"/>
        </w:rPr>
        <w:t>2</w:t>
      </w:r>
      <w:r>
        <w:t>] với chiều cao là f(x</w:t>
      </w:r>
      <w:r>
        <w:rPr>
          <w:vertAlign w:val="subscript"/>
        </w:rPr>
        <w:t>1</w:t>
      </w:r>
      <w:r>
        <w:t>).</w:t>
      </w:r>
      <w:r>
        <w:br/>
      </w:r>
      <w:r>
        <w:t>Tính diện tích T</w:t>
      </w:r>
      <w:r>
        <w:rPr>
          <w:vertAlign w:val="subscript"/>
        </w:rPr>
        <w:t>2­</w:t>
      </w:r>
      <w:r>
        <w:t xml:space="preserve"> </w:t>
      </w:r>
      <w:r>
        <w:t>của hình chữ nhật dựng trên đoạn [x</w:t>
      </w:r>
      <w:r>
        <w:rPr>
          <w:vertAlign w:val="subscript"/>
        </w:rPr>
        <w:t>2</w:t>
      </w:r>
      <w:r>
        <w:t>; x</w:t>
      </w:r>
      <w:r>
        <w:rPr>
          <w:vertAlign w:val="subscript"/>
        </w:rPr>
        <w:t>3</w:t>
      </w:r>
      <w:r>
        <w:t>] với chiều cao là f(x</w:t>
      </w:r>
      <w:r>
        <w:rPr>
          <w:vertAlign w:val="subscript"/>
        </w:rPr>
        <w:t>2</w:t>
      </w:r>
      <w:r>
        <w:t>).</w:t>
      </w:r>
      <w:r>
        <w:br/>
      </w:r>
      <w:r>
        <w:t>…</w:t>
      </w:r>
      <w:r>
        <w:br/>
      </w:r>
      <w:r>
        <w:t>Tính diện tích T</w:t>
      </w:r>
      <w:r>
        <w:rPr>
          <w:vertAlign w:val="subscript"/>
        </w:rPr>
        <w:t>n – 1­</w:t>
      </w:r>
      <w:r>
        <w:t xml:space="preserve"> </w:t>
      </w:r>
      <w:r>
        <w:t>của hình chữ nhật dựng trên đoạn [x</w:t>
      </w:r>
      <w:r>
        <w:rPr>
          <w:vertAlign w:val="subscript"/>
        </w:rPr>
        <w:t>n – 1</w:t>
      </w:r>
      <w:r>
        <w:t>; x</w:t>
      </w:r>
      <w:r>
        <w:rPr>
          <w:vertAlign w:val="subscript"/>
        </w:rPr>
        <w:t>n</w:t>
      </w:r>
      <w:r>
        <w:t>] với chiều cao là f(x</w:t>
      </w:r>
      <w:r>
        <w:rPr>
          <w:vertAlign w:val="subscript"/>
        </w:rPr>
        <w:t>n–1</w:t>
      </w:r>
      <w:r>
        <w:t>).</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d367c6bd93cb4c6e8c1092c1d57328f9.jpg"/>
                    <pic:cNvPicPr/>
                  </pic:nvPicPr>
                  <pic:blipFill>
                    <a:blip r:embed="rId14"/>
                    <a:stretch>
                      <a:fillRect/>
                    </a:stretch>
                  </pic:blipFill>
                  <pic:spPr>
                    <a:xfrm>
                      <a:off x="0" y="0"/>
                      <a:ext cx="1905000" cy="1905000"/>
                    </a:xfrm>
                    <a:prstGeom prst="rect"/>
                  </pic:spPr>
                </pic:pic>
              </a:graphicData>
            </a:graphic>
          </wp:inline>
        </w:drawing>
      </w:r>
      <w:r>
        <w:br/>
      </w:r>
      <w:r>
        <w:t>b) Đặt S</w:t>
      </w:r>
      <w:r>
        <w:rPr>
          <w:vertAlign w:val="subscript"/>
        </w:rPr>
        <w:t>n</w:t>
      </w:r>
      <w:r>
        <w:t xml:space="preserve"> </w:t>
      </w:r>
      <w:r>
        <w:t>= T</w:t>
      </w:r>
      <w:r>
        <w:rPr>
          <w:vertAlign w:val="subscript"/>
        </w:rPr>
        <w:t>0</w:t>
      </w:r>
      <w:r>
        <w:t xml:space="preserve"> </w:t>
      </w:r>
      <w:r>
        <w:t>+ T</w:t>
      </w:r>
      <w:r>
        <w:rPr>
          <w:vertAlign w:val="subscript"/>
        </w:rPr>
        <w:t>1</w:t>
      </w:r>
      <w:r>
        <w:t xml:space="preserve"> </w:t>
      </w:r>
      <w:r>
        <w:t>+ T</w:t>
      </w:r>
      <w:r>
        <w:rPr>
          <w:vertAlign w:val="subscript"/>
        </w:rPr>
        <w:t>2</w:t>
      </w:r>
      <w:r>
        <w:t xml:space="preserve"> </w:t>
      </w:r>
      <w:r>
        <w:t>+ … + T</w:t>
      </w:r>
      <w:r>
        <w:rPr>
          <w:vertAlign w:val="subscript"/>
        </w:rPr>
        <w:t>n – 1</w:t>
      </w:r>
      <w:r>
        <w:t>. Chứng minh rằng:</w:t>
      </w:r>
      <w:r>
        <w:br/>
      </w:r>
      <w:r>
        <w:t>S</w:t>
      </w:r>
      <w:r>
        <w:rPr>
          <w:vertAlign w:val="subscript"/>
        </w:rPr>
        <w:t>n</w:t>
      </w:r>
      <w:r>
        <w:t xml:space="preserve"> </w:t>
      </w:r>
      <w:r>
        <w:t>=</w:t>
      </w:r>
      <w:r>
        <w:t xml:space="preserve"> </w:t>
      </w:r>
      <w:r>
        <w:t>1</w:t>
      </w:r>
      <w:r>
        <w:t>n</w:t>
      </w:r>
      <w:r>
        <w:t>(1)/(n)</w:t>
      </w:r>
      <w:r>
        <w:t xml:space="preserve"> </w:t>
      </w:r>
      <w:r>
        <w:t xml:space="preserve"> ∙ [f(x</w:t>
      </w:r>
      <w:r>
        <w:rPr>
          <w:vertAlign w:val="subscript"/>
        </w:rPr>
        <w:t>0</w:t>
      </w:r>
      <w:r>
        <w:t>) + f(x</w:t>
      </w:r>
      <w:r>
        <w:rPr>
          <w:vertAlign w:val="subscript"/>
        </w:rPr>
        <w:t>1</w:t>
      </w:r>
      <w:r>
        <w:t>) + f(x</w:t>
      </w:r>
      <w:r>
        <w:rPr>
          <w:vertAlign w:val="subscript"/>
        </w:rPr>
        <w:t>2</w:t>
      </w:r>
      <w:r>
        <w:t>) + … + f(x</w:t>
      </w:r>
      <w:r>
        <w:rPr>
          <w:vertAlign w:val="subscript"/>
        </w:rPr>
        <w:t>n – 1</w:t>
      </w:r>
      <w:r>
        <w:t>)].</w:t>
      </w:r>
      <w:r>
        <w:br/>
      </w:r>
      <w:r>
        <w:t>Tổng S</w:t>
      </w:r>
      <w:r>
        <w:rPr>
          <w:vertAlign w:val="subscript"/>
        </w:rPr>
        <w:t>n</w:t>
      </w:r>
      <w:r>
        <w:t xml:space="preserve"> </w:t>
      </w:r>
      <w:r>
        <w:t>gọi là</w:t>
      </w:r>
      <w:r>
        <w:t xml:space="preserve"> </w:t>
      </w:r>
      <w:r>
        <w:rPr>
          <w:i/>
        </w:rPr>
        <w:t>tổng tích phân cấp</w:t>
      </w:r>
      <w:r>
        <w:t xml:space="preserve"> </w:t>
      </w:r>
      <w:r>
        <w:t>n của hàm số f(x) = x</w:t>
      </w:r>
      <w:r>
        <w:rPr>
          <w:vertAlign w:val="superscript"/>
        </w:rPr>
        <w:t>2</w:t>
      </w:r>
      <w:r>
        <w:t xml:space="preserve"> </w:t>
      </w:r>
      <w:r>
        <w:t>trên đoạn [1; 2].</w:t>
      </w:r>
      <w:r>
        <w:br/>
      </w:r>
      <w:r>
        <w:rPr>
          <w:b/>
        </w:rPr>
        <w:t>Lời giải:</w:t>
      </w:r>
      <w:r>
        <w:br/>
      </w:r>
      <w:r>
        <w:t>a) T</w:t>
      </w:r>
      <w:r>
        <w:rPr>
          <w:vertAlign w:val="subscript"/>
        </w:rPr>
        <w:t>0</w:t>
      </w:r>
      <w:r>
        <w:t xml:space="preserve"> </w:t>
      </w:r>
      <w:r>
        <w:t>= f(x</w:t>
      </w:r>
      <w:r>
        <w:rPr>
          <w:vertAlign w:val="subscript"/>
        </w:rPr>
        <w:t>0</w:t>
      </w:r>
      <w:r>
        <w:t>) ∙ (x</w:t>
      </w:r>
      <w:r>
        <w:rPr>
          <w:vertAlign w:val="subscript"/>
        </w:rPr>
        <w:t>1</w:t>
      </w:r>
      <w:r>
        <w:t xml:space="preserve"> </w:t>
      </w:r>
      <w:r>
        <w:t>– x</w:t>
      </w:r>
      <w:r>
        <w:rPr>
          <w:vertAlign w:val="subscript"/>
        </w:rPr>
        <w:t>0</w:t>
      </w:r>
      <w:r>
        <w:t>) = f(1) ∙</w:t>
      </w:r>
      <w:r>
        <w:t xml:space="preserve"> </w:t>
      </w:r>
      <w:r>
        <w:t>(</w:t>
      </w:r>
      <w:r>
        <w:t>1</w:t>
      </w:r>
      <w:r>
        <w:t>+</w:t>
      </w:r>
      <w:r>
        <w:t>1</w:t>
      </w:r>
      <w:r>
        <w:t>n</w:t>
      </w:r>
      <w:r>
        <w:t>−</w:t>
      </w:r>
      <w:r>
        <w:t>1</w:t>
      </w:r>
      <w:r>
        <w:t>)</w:t>
      </w:r>
      <w:r>
        <w:t>1+(1)/(n)−1</w:t>
      </w:r>
      <w:r>
        <w:t xml:space="preserve"> </w:t>
      </w:r>
      <w:r>
        <w:t xml:space="preserve"> =</w:t>
      </w:r>
      <w:r>
        <w:t xml:space="preserve"> </w:t>
      </w:r>
      <w:r>
        <w:t>f</w:t>
      </w:r>
      <w:r>
        <w:t>(</w:t>
      </w:r>
      <w:r>
        <w:t>1</w:t>
      </w:r>
      <w:r>
        <w:t>)</w:t>
      </w:r>
      <w:r>
        <w:t>n</w:t>
      </w:r>
      <w:r>
        <w:t>(f1)/(n)</w:t>
      </w:r>
      <w:r>
        <w:t xml:space="preserve"> </w:t>
      </w:r>
      <w:r>
        <w:t>.</w:t>
      </w:r>
      <w:r>
        <w:br/>
      </w:r>
      <w:r>
        <w:t>T</w:t>
      </w:r>
      <w:r>
        <w:rPr>
          <w:vertAlign w:val="subscript"/>
        </w:rPr>
        <w:t>1</w:t>
      </w:r>
      <w:r>
        <w:t xml:space="preserve"> </w:t>
      </w:r>
      <w:r>
        <w:t>= f(x</w:t>
      </w:r>
      <w:r>
        <w:rPr>
          <w:vertAlign w:val="subscript"/>
        </w:rPr>
        <w:t>1</w:t>
      </w:r>
      <w:r>
        <w:t>) ∙ (x</w:t>
      </w:r>
      <w:r>
        <w:rPr>
          <w:vertAlign w:val="subscript"/>
        </w:rPr>
        <w:t>2</w:t>
      </w:r>
      <w:r>
        <w:t xml:space="preserve"> </w:t>
      </w:r>
      <w:r>
        <w:t>– x</w:t>
      </w:r>
      <w:r>
        <w:rPr>
          <w:vertAlign w:val="subscript"/>
        </w:rPr>
        <w:t>1</w:t>
      </w:r>
      <w:r>
        <w:t>) = f(x</w:t>
      </w:r>
      <w:r>
        <w:rPr>
          <w:vertAlign w:val="subscript"/>
        </w:rPr>
        <w:t>1</w:t>
      </w:r>
      <w:r>
        <w:t>) ∙</w:t>
      </w:r>
      <w:r>
        <w:t xml:space="preserve"> </w:t>
      </w:r>
      <w:r>
        <w:t>[</w:t>
      </w:r>
      <w:r>
        <w:t>1</w:t>
      </w:r>
      <w:r>
        <w:t>+</w:t>
      </w:r>
      <w:r>
        <w:t>2</w:t>
      </w:r>
      <w:r>
        <w:t>n</w:t>
      </w:r>
      <w:r>
        <w:t>−</w:t>
      </w:r>
      <w:r>
        <w:t>(</w:t>
      </w:r>
      <w:r>
        <w:t>1</w:t>
      </w:r>
      <w:r>
        <w:t>+</w:t>
      </w:r>
      <w:r>
        <w:t>1</w:t>
      </w:r>
      <w:r>
        <w:t>n</w:t>
      </w:r>
      <w:r>
        <w:t>)</w:t>
      </w:r>
      <w:r>
        <w:t>]</w:t>
      </w:r>
      <w:r>
        <w:t>1+(2)/(n)−1+(1)/(n)</w:t>
      </w:r>
      <w:r>
        <w:t xml:space="preserve"> </w:t>
      </w:r>
      <w:r>
        <w:t xml:space="preserve"> =</w:t>
      </w:r>
      <w:r>
        <w:t xml:space="preserve"> </w:t>
      </w:r>
      <w:r>
        <w:t>f</w:t>
      </w:r>
      <w:r>
        <w:t>(</w:t>
      </w:r>
      <w:r>
        <w:t>x</w:t>
      </w:r>
      <w:r>
        <w:t>1</w:t>
      </w:r>
      <w:r>
        <w:t>)</w:t>
      </w:r>
      <w:r>
        <w:t>n</w:t>
      </w:r>
      <w:r>
        <w:t>(fx_(1))/(n)</w:t>
      </w:r>
      <w:r>
        <w:t xml:space="preserve"> </w:t>
      </w:r>
      <w:r>
        <w:t>.</w:t>
      </w:r>
      <w:r>
        <w:br/>
      </w:r>
      <w:r>
        <w:t>T</w:t>
      </w:r>
      <w:r>
        <w:rPr>
          <w:vertAlign w:val="subscript"/>
        </w:rPr>
        <w:t>2</w:t>
      </w:r>
      <w:r>
        <w:t xml:space="preserve"> </w:t>
      </w:r>
      <w:r>
        <w:t>= f(x</w:t>
      </w:r>
      <w:r>
        <w:rPr>
          <w:vertAlign w:val="subscript"/>
        </w:rPr>
        <w:t>2</w:t>
      </w:r>
      <w:r>
        <w:t>) ∙ (x</w:t>
      </w:r>
      <w:r>
        <w:rPr>
          <w:vertAlign w:val="subscript"/>
        </w:rPr>
        <w:t>3</w:t>
      </w:r>
      <w:r>
        <w:t xml:space="preserve"> </w:t>
      </w:r>
      <w:r>
        <w:t>– x</w:t>
      </w:r>
      <w:r>
        <w:rPr>
          <w:vertAlign w:val="subscript"/>
        </w:rPr>
        <w:t>2</w:t>
      </w:r>
      <w:r>
        <w:t>) = f(x</w:t>
      </w:r>
      <w:r>
        <w:rPr>
          <w:vertAlign w:val="subscript"/>
        </w:rPr>
        <w:t>2</w:t>
      </w:r>
      <w:r>
        <w:t>) ∙</w:t>
      </w:r>
      <w:r>
        <w:t xml:space="preserve"> </w:t>
      </w:r>
      <w:r>
        <w:t>[</w:t>
      </w:r>
      <w:r>
        <w:t>1</w:t>
      </w:r>
      <w:r>
        <w:t>+</w:t>
      </w:r>
      <w:r>
        <w:t>3</w:t>
      </w:r>
      <w:r>
        <w:t>n</w:t>
      </w:r>
      <w:r>
        <w:t>−</w:t>
      </w:r>
      <w:r>
        <w:t>(</w:t>
      </w:r>
      <w:r>
        <w:t>1</w:t>
      </w:r>
      <w:r>
        <w:t>+</w:t>
      </w:r>
      <w:r>
        <w:t>2</w:t>
      </w:r>
      <w:r>
        <w:t>n</w:t>
      </w:r>
      <w:r>
        <w:t>)</w:t>
      </w:r>
      <w:r>
        <w:t>]</w:t>
      </w:r>
      <w:r>
        <w:t>1+(3)/(n)−1+(2)/(n)</w:t>
      </w:r>
      <w:r>
        <w:t xml:space="preserve"> </w:t>
      </w:r>
      <w:r>
        <w:t xml:space="preserve"> =</w:t>
      </w:r>
      <w:r>
        <w:t xml:space="preserve"> </w:t>
      </w:r>
      <w:r>
        <w:t>f</w:t>
      </w:r>
      <w:r>
        <w:t>(</w:t>
      </w:r>
      <w:r>
        <w:t>x</w:t>
      </w:r>
      <w:r>
        <w:t>2</w:t>
      </w:r>
      <w:r>
        <w:t>)</w:t>
      </w:r>
      <w:r>
        <w:t>n</w:t>
      </w:r>
      <w:r>
        <w:t>(fx_(2))/(n)</w:t>
      </w:r>
      <w:r>
        <w:t xml:space="preserve"> </w:t>
      </w:r>
      <w:r>
        <w:t>.</w:t>
      </w:r>
      <w:r>
        <w:br/>
      </w:r>
      <w:r>
        <w:t>…</w:t>
      </w:r>
      <w:r>
        <w:br/>
      </w:r>
      <w:r>
        <w:t>T</w:t>
      </w:r>
      <w:r>
        <w:rPr>
          <w:vertAlign w:val="subscript"/>
        </w:rPr>
        <w:t>n – 1</w:t>
      </w:r>
      <w:r>
        <w:t xml:space="preserve"> </w:t>
      </w:r>
      <w:r>
        <w:t>= f(x</w:t>
      </w:r>
      <w:r>
        <w:rPr>
          <w:vertAlign w:val="subscript"/>
        </w:rPr>
        <w:t xml:space="preserve">n – 1 </w:t>
      </w:r>
      <w:r>
        <w:t>) ∙ (x</w:t>
      </w:r>
      <w:r>
        <w:rPr>
          <w:vertAlign w:val="subscript"/>
        </w:rPr>
        <w:t>n</w:t>
      </w:r>
      <w:r>
        <w:t xml:space="preserve"> </w:t>
      </w:r>
      <w:r>
        <w:t>– x</w:t>
      </w:r>
      <w:r>
        <w:rPr>
          <w:vertAlign w:val="subscript"/>
        </w:rPr>
        <w:t>n – 1</w:t>
      </w:r>
      <w:r>
        <w:t>) = f(x</w:t>
      </w:r>
      <w:r>
        <w:rPr>
          <w:vertAlign w:val="subscript"/>
        </w:rPr>
        <w:t>n – 1</w:t>
      </w:r>
      <w:r>
        <w:t>) ∙</w:t>
      </w:r>
      <w:r>
        <w:t xml:space="preserve"> </w:t>
      </w:r>
      <w:r>
        <w:t>[</w:t>
      </w:r>
      <w:r>
        <w:t>2</w:t>
      </w:r>
      <w:r>
        <w:t>−</w:t>
      </w:r>
      <w:r>
        <w:t>(</w:t>
      </w:r>
      <w:r>
        <w:t>1</w:t>
      </w:r>
      <w:r>
        <w:t>+</w:t>
      </w:r>
      <w:r>
        <w:t>n</w:t>
      </w:r>
      <w:r>
        <w:t>−</w:t>
      </w:r>
      <w:r>
        <w:t>1</w:t>
      </w:r>
      <w:r>
        <w:t>n</w:t>
      </w:r>
      <w:r>
        <w:t>)</w:t>
      </w:r>
      <w:r>
        <w:t>]</w:t>
      </w:r>
      <w:r>
        <w:t>2−1+(n−1)/(n)</w:t>
      </w:r>
      <w:r>
        <w:t xml:space="preserve"> </w:t>
      </w:r>
      <w:r>
        <w:t xml:space="preserve"> =</w:t>
      </w:r>
      <w:r>
        <w:t xml:space="preserve"> </w:t>
      </w:r>
      <w:r>
        <w:t>f</w:t>
      </w:r>
      <w:r>
        <w:t>(</w:t>
      </w:r>
      <w:r>
        <w:t>x</w:t>
      </w:r>
      <w:r>
        <w:t>n</w:t>
      </w:r>
      <w:r>
        <w:t>−</w:t>
      </w:r>
      <w:r>
        <w:t>1</w:t>
      </w:r>
      <w:r>
        <w:t>)</w:t>
      </w:r>
      <w:r>
        <w:t>n</w:t>
      </w:r>
      <w:r>
        <w:t>(fx_(n−1))/(n)</w:t>
      </w:r>
      <w:r>
        <w:t xml:space="preserve"> </w:t>
      </w:r>
      <w:r>
        <w:t>.</w:t>
      </w:r>
      <w:r>
        <w:br/>
      </w:r>
      <w:r>
        <w:t>b) T</w:t>
      </w:r>
      <w:r>
        <w:rPr>
          <w:vertAlign w:val="subscript"/>
        </w:rPr>
        <w:t xml:space="preserve">0 </w:t>
      </w:r>
      <w:r>
        <w:t>=</w:t>
      </w:r>
      <w:r>
        <w:t xml:space="preserve"> </w:t>
      </w:r>
      <w:r>
        <w:t>f</w:t>
      </w:r>
      <w:r>
        <w:t>(</w:t>
      </w:r>
      <w:r>
        <w:t>1</w:t>
      </w:r>
      <w:r>
        <w:t>)</w:t>
      </w:r>
      <w:r>
        <w:t>n</w:t>
      </w:r>
      <w:r>
        <w:t>(f1)/(n)</w:t>
      </w:r>
      <w:r>
        <w:t xml:space="preserve"> </w:t>
      </w:r>
      <w:r>
        <w:t xml:space="preserve"> =</w:t>
      </w:r>
      <w:r>
        <w:t xml:space="preserve"> </w:t>
      </w:r>
      <w:r>
        <w:t>f</w:t>
      </w:r>
      <w:r>
        <w:t>(</w:t>
      </w:r>
      <w:r>
        <w:t>x</w:t>
      </w:r>
      <w:r>
        <w:t>0</w:t>
      </w:r>
      <w:r>
        <w:t>)</w:t>
      </w:r>
      <w:r>
        <w:t>n</w:t>
      </w:r>
      <w:r>
        <w:t>(fx_(0))/(n)</w:t>
      </w:r>
      <w:r>
        <w:t xml:space="preserve"> </w:t>
      </w:r>
      <w:r>
        <w:t>.</w:t>
      </w:r>
      <w:r>
        <w:br/>
      </w:r>
      <w:r>
        <w:t>Ta có S</w:t>
      </w:r>
      <w:r>
        <w:rPr>
          <w:vertAlign w:val="subscript"/>
        </w:rPr>
        <w:t>n</w:t>
      </w:r>
      <w:r>
        <w:t xml:space="preserve"> </w:t>
      </w:r>
      <w:r>
        <w:t>= T</w:t>
      </w:r>
      <w:r>
        <w:rPr>
          <w:vertAlign w:val="subscript"/>
        </w:rPr>
        <w:t>0</w:t>
      </w:r>
      <w:r>
        <w:t xml:space="preserve"> </w:t>
      </w:r>
      <w:r>
        <w:t>+ T</w:t>
      </w:r>
      <w:r>
        <w:rPr>
          <w:vertAlign w:val="subscript"/>
        </w:rPr>
        <w:t>1</w:t>
      </w:r>
      <w:r>
        <w:t xml:space="preserve"> </w:t>
      </w:r>
      <w:r>
        <w:t>+ T</w:t>
      </w:r>
      <w:r>
        <w:rPr>
          <w:vertAlign w:val="subscript"/>
        </w:rPr>
        <w:t>2</w:t>
      </w:r>
      <w:r>
        <w:t xml:space="preserve"> </w:t>
      </w:r>
      <w:r>
        <w:t>+ … + T</w:t>
      </w:r>
      <w:r>
        <w:rPr>
          <w:vertAlign w:val="subscript"/>
        </w:rPr>
        <w:t>n – 1</w:t>
      </w:r>
      <w:r>
        <w:br/>
      </w:r>
      <w:r>
        <w:rPr>
          <w:b/>
        </w:rPr>
        <w:t>Luyện tập 1 trang 19 Toán 12 Tập 2</w:t>
      </w:r>
      <w:r>
        <w:t>:</w:t>
      </w:r>
      <w:r>
        <w:t xml:space="preserve"> </w:t>
      </w:r>
      <w:r>
        <w:t>Cho đồ thị hàm số y = f(x) = 2x (x ∈ [0; 2]). Xét tam giác vuông OAB giới hạn bởi đồ thị của hàm số f(x) = 2x, trục Ox và đường thẳng x = 2.</w:t>
      </w:r>
      <w:r>
        <w:br/>
      </w:r>
      <w:r>
        <w:t>a) Tính diện tích tam giác vuông OAB.</w:t>
      </w:r>
      <w:r>
        <w:br/>
      </w:r>
      <w:r>
        <w:t>b) Giả sử F(x) là một nguyên hàm của f(x) = 2x trên đoạn [0; 2]. Tính F(2) – F(0). Từ đó hãy chứng tỏ rằng S</w:t>
      </w:r>
      <w:r>
        <w:rPr>
          <w:vertAlign w:val="subscript"/>
        </w:rPr>
        <w:t xml:space="preserve">tam giác vuông OAB </w:t>
      </w:r>
      <w:r>
        <w:t>= F(2) – F(0).</w:t>
      </w:r>
      <w:r>
        <w:br/>
      </w:r>
      <w:r>
        <w:rPr>
          <w:b/>
        </w:rPr>
        <w:t>Lời giải:</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322a676209514df48611eeed62514273.jpg"/>
                    <pic:cNvPicPr/>
                  </pic:nvPicPr>
                  <pic:blipFill>
                    <a:blip r:embed="rId15"/>
                    <a:stretch>
                      <a:fillRect/>
                    </a:stretch>
                  </pic:blipFill>
                  <pic:spPr>
                    <a:xfrm>
                      <a:off x="0" y="0"/>
                      <a:ext cx="1905000" cy="1905000"/>
                    </a:xfrm>
                    <a:prstGeom prst="rect"/>
                  </pic:spPr>
                </pic:pic>
              </a:graphicData>
            </a:graphic>
          </wp:inline>
        </w:drawing>
      </w:r>
      <w:r>
        <w:br/>
      </w:r>
      <w:r>
        <w:t>a) Ta có: S</w:t>
      </w:r>
      <w:r>
        <w:rPr>
          <w:vertAlign w:val="subscript"/>
        </w:rPr>
        <w:t xml:space="preserve">tam giác vuông OAB </w:t>
      </w:r>
      <w:r>
        <w:t>=</w:t>
      </w:r>
      <w:r>
        <w:t xml:space="preserve"> </w:t>
      </w:r>
      <w:r>
        <w:t>1</w:t>
      </w:r>
      <w:r>
        <w:t>2</w:t>
      </w:r>
      <w:r>
        <w:t>O</w:t>
      </w:r>
      <w:r>
        <w:t>A</w:t>
      </w:r>
      <w:r>
        <w:t>⋅</w:t>
      </w:r>
      <w:r>
        <w:t>A</w:t>
      </w:r>
      <w:r>
        <w:t>B</w:t>
      </w:r>
      <w:r>
        <w:t>=</w:t>
      </w:r>
      <w:r>
        <w:t>1</w:t>
      </w:r>
      <w:r>
        <w:t>2</w:t>
      </w:r>
      <w:r>
        <w:t>⋅</w:t>
      </w:r>
      <w:r>
        <w:t>2</w:t>
      </w:r>
      <w:r>
        <w:t>⋅</w:t>
      </w:r>
      <w:r>
        <w:t>4</w:t>
      </w:r>
      <w:r>
        <w:t>=</w:t>
      </w:r>
      <w:r>
        <w:t>4</w:t>
      </w:r>
      <w:r>
        <w:t>(1)/(2)OA⋅AB=(1)/(2)⋅2⋅4=4</w:t>
      </w:r>
      <w:r>
        <w:t>.</w:t>
      </w:r>
      <w:r>
        <w:br/>
      </w:r>
      <w:r>
        <w:t>b) Ta có:</w:t>
      </w:r>
      <w:r>
        <w:t xml:space="preserve"> </w:t>
      </w:r>
      <w:r>
        <w:t>∫</w:t>
      </w:r>
      <w:r>
        <w:t>f</w:t>
      </w:r>
      <w:r>
        <w:t>(</w:t>
      </w:r>
      <w:r>
        <w:t>x</w:t>
      </w:r>
      <w:r>
        <w:t>)</w:t>
      </w:r>
      <w:r>
        <w:t>d</w:t>
      </w:r>
      <w:r>
        <w:t>x</w:t>
      </w:r>
      <w:r>
        <w:t>=</w:t>
      </w:r>
      <w:r>
        <w:t>∫</w:t>
      </w:r>
      <w:r>
        <w:t>2</w:t>
      </w:r>
      <w:r>
        <w:t>x</w:t>
      </w:r>
      <w:r>
        <w:t>d</w:t>
      </w:r>
      <w:r>
        <w:t>x</w:t>
      </w:r>
      <w:r>
        <w:t>=</w:t>
      </w:r>
      <w:r>
        <w:t>2</w:t>
      </w:r>
      <w:r>
        <w:t>∫</w:t>
      </w:r>
      <w:r>
        <w:t>x</w:t>
      </w:r>
      <w:r>
        <w:t>d</w:t>
      </w:r>
      <w:r>
        <w:t>x</w:t>
      </w:r>
      <w:r>
        <w:t>=</w:t>
      </w:r>
      <w:r>
        <w:t>x</w:t>
      </w:r>
      <w:r>
        <w:t>2</w:t>
      </w:r>
      <w:r>
        <w:t>+</w:t>
      </w:r>
      <w:r>
        <w:t>C</w:t>
      </w:r>
      <w:r>
        <w:t>∫fxdx=∫2xdx=2∫xdx=x^(2)+C</w:t>
      </w:r>
      <w:r>
        <w:t xml:space="preserve"> </w:t>
      </w:r>
      <w:r>
        <w:t>.</w:t>
      </w:r>
      <w:r>
        <w:br/>
      </w:r>
      <w:r>
        <w:t>Suy ra F(x) = x</w:t>
      </w:r>
      <w:r>
        <w:rPr>
          <w:vertAlign w:val="superscript"/>
        </w:rPr>
        <w:t>2</w:t>
      </w:r>
      <w:r>
        <w:t xml:space="preserve"> </w:t>
      </w:r>
      <w:r>
        <w:t>là một nguyên hàm của hàm số f(x) = 2x trên đoạn [0; 2].</w:t>
      </w:r>
      <w:r>
        <w:br/>
      </w:r>
      <w:r>
        <w:t>Ta có F(2) = 2</w:t>
      </w:r>
      <w:r>
        <w:rPr>
          <w:vertAlign w:val="superscript"/>
        </w:rPr>
        <w:t>2</w:t>
      </w:r>
      <w:r>
        <w:t xml:space="preserve"> </w:t>
      </w:r>
      <w:r>
        <w:t>= 4; F(0) = 0</w:t>
      </w:r>
      <w:r>
        <w:rPr>
          <w:vertAlign w:val="superscript"/>
        </w:rPr>
        <w:t>2</w:t>
      </w:r>
      <w:r>
        <w:t xml:space="preserve"> </w:t>
      </w:r>
      <w:r>
        <w:t>= 0. Suy ra F(2) – F(0) = 4 – 0 = 4.</w:t>
      </w:r>
      <w:r>
        <w:br/>
      </w:r>
      <w:r>
        <w:t>Mà theo câu a, ta có S</w:t>
      </w:r>
      <w:r>
        <w:rPr>
          <w:vertAlign w:val="subscript"/>
        </w:rPr>
        <w:t xml:space="preserve">tam giác vuông OAB </w:t>
      </w:r>
      <w:r>
        <w:t>= 4.</w:t>
      </w:r>
      <w:r>
        <w:br/>
      </w:r>
      <w:r>
        <w:t>Vậy S</w:t>
      </w:r>
      <w:r>
        <w:rPr>
          <w:vertAlign w:val="subscript"/>
        </w:rPr>
        <w:t xml:space="preserve">tam giác vuông OAB </w:t>
      </w:r>
      <w:r>
        <w:t>= F(2) – F(0).</w:t>
      </w:r>
      <w:r>
        <w:br/>
      </w:r>
      <w:r>
        <w:rPr>
          <w:b/>
        </w:rPr>
        <w:t>Hoạt động 2 trang 20 Toán 12 Tập 2</w:t>
      </w:r>
      <w:r>
        <w:t>:</w:t>
      </w:r>
      <w:r>
        <w:t xml:space="preserve"> </w:t>
      </w:r>
      <w:r>
        <w:t>Cho hàm số f(x) = x</w:t>
      </w:r>
      <w:r>
        <w:rPr>
          <w:vertAlign w:val="superscript"/>
        </w:rPr>
        <w:t>2</w:t>
      </w:r>
      <w:r>
        <w:t>.</w:t>
      </w:r>
      <w:r>
        <w:br/>
      </w:r>
      <w:r>
        <w:t>a) Chứng tỏ F(x) =</w:t>
      </w:r>
      <w:r>
        <w:t xml:space="preserve"> </w:t>
      </w:r>
      <w:r>
        <w:t>x</w:t>
      </w:r>
      <w:r>
        <w:t>3</w:t>
      </w:r>
      <w:r>
        <w:t>3</w:t>
      </w:r>
      <w:r>
        <w:t>(x^(3))/(3)</w:t>
      </w:r>
      <w:r>
        <w:t>; G(x) =</w:t>
      </w:r>
      <w:r>
        <w:t xml:space="preserve"> </w:t>
      </w:r>
      <w:r>
        <w:t>x</w:t>
      </w:r>
      <w:r>
        <w:t>3</w:t>
      </w:r>
      <w:r>
        <w:t>3</w:t>
      </w:r>
      <w:r>
        <w:t>+</w:t>
      </w:r>
      <w:r>
        <w:t>C</w:t>
      </w:r>
      <w:r>
        <w:t>(x^(3))/(3)+C</w:t>
      </w:r>
      <w:r>
        <w:t xml:space="preserve"> là các nguyên hàm của hàm số f(x) = x</w:t>
      </w:r>
      <w:r>
        <w:rPr>
          <w:vertAlign w:val="superscript"/>
        </w:rPr>
        <w:t>2</w:t>
      </w:r>
      <w:r>
        <w:t>.</w:t>
      </w:r>
      <w:r>
        <w:br/>
      </w:r>
      <w:r>
        <w:t>b) Chứng minh rằng F(b) – F(a) = G(b) – G(a), tức là hiệu số F(b) – F(a) không phụ thuộc việc chọn nguyên hàm.</w:t>
      </w:r>
      <w:r>
        <w:br/>
      </w:r>
      <w:r>
        <w:rPr>
          <w:b/>
        </w:rPr>
        <w:t>Lời giải:</w:t>
      </w:r>
      <w:r>
        <w:br/>
      </w:r>
      <w:r>
        <w:t>a) Ta có F</w:t>
      </w:r>
      <w:r>
        <w:rPr>
          <w:i/>
        </w:rPr>
        <w:t>'</w:t>
      </w:r>
      <w:r>
        <w:t>(x) =</w:t>
      </w:r>
      <w:r>
        <w:t xml:space="preserve"> </w:t>
      </w:r>
      <w:r>
        <w:t>(</w:t>
      </w:r>
      <w:r>
        <w:t>x</w:t>
      </w:r>
      <w:r>
        <w:t>3</w:t>
      </w:r>
      <w:r>
        <w:t>3</w:t>
      </w:r>
      <w:r>
        <w:t>)</w:t>
      </w:r>
      <w:r>
        <w:t>′</w:t>
      </w:r>
      <w:r>
        <w:t>=</w:t>
      </w:r>
      <w:r>
        <w:t>x</w:t>
      </w:r>
      <w:r>
        <w:t>2</w:t>
      </w:r>
      <w:r>
        <w:t>(x^(3))/(3)^(')=x^(2)</w:t>
      </w:r>
      <w:r>
        <w:t>; G</w:t>
      </w:r>
      <w:r>
        <w:rPr>
          <w:i/>
        </w:rPr>
        <w:t>'</w:t>
      </w:r>
      <w:r>
        <w:t>(x) =</w:t>
      </w:r>
      <w:r>
        <w:t xml:space="preserve"> </w:t>
      </w:r>
      <w:r>
        <w:t>(</w:t>
      </w:r>
      <w:r>
        <w:t>x</w:t>
      </w:r>
      <w:r>
        <w:t>3</w:t>
      </w:r>
      <w:r>
        <w:t>3</w:t>
      </w:r>
      <w:r>
        <w:t>+</w:t>
      </w:r>
      <w:r>
        <w:t>C</w:t>
      </w:r>
      <w:r>
        <w:t>)</w:t>
      </w:r>
      <w:r>
        <w:t>′</w:t>
      </w:r>
      <w:r>
        <w:t>=</w:t>
      </w:r>
      <w:r>
        <w:t>x</w:t>
      </w:r>
      <w:r>
        <w:t>2</w:t>
      </w:r>
      <w:r>
        <w:t>(x^(3))/(3)+C^(')=x^(2)</w:t>
      </w:r>
      <w:r>
        <w:t xml:space="preserve"> </w:t>
      </w:r>
      <w:r>
        <w:t xml:space="preserve"> (do C là hằng số).</w:t>
      </w:r>
      <w:r>
        <w:br/>
      </w:r>
      <w:r>
        <w:t>Suy ra F(x) =</w:t>
      </w:r>
      <w:r>
        <w:t xml:space="preserve"> </w:t>
      </w:r>
      <w:r>
        <w:t>x</w:t>
      </w:r>
      <w:r>
        <w:t>3</w:t>
      </w:r>
      <w:r>
        <w:t>3</w:t>
      </w:r>
      <w:r>
        <w:t>(x^(3))/(3)</w:t>
      </w:r>
      <w:r>
        <w:t xml:space="preserve"> </w:t>
      </w:r>
      <w:r>
        <w:t>; G(x) =</w:t>
      </w:r>
      <w:r>
        <w:t xml:space="preserve"> </w:t>
      </w:r>
      <w:r>
        <w:t>x</w:t>
      </w:r>
      <w:r>
        <w:t>3</w:t>
      </w:r>
      <w:r>
        <w:t>3</w:t>
      </w:r>
      <w:r>
        <w:t>+</w:t>
      </w:r>
      <w:r>
        <w:t>C</w:t>
      </w:r>
      <w:r>
        <w:t>(x^(3))/(3)+C</w:t>
      </w:r>
      <w:r>
        <w:t xml:space="preserve"> </w:t>
      </w:r>
      <w:r>
        <w:t>là các nguyên hàm của hàm số f(x) = x</w:t>
      </w:r>
      <w:r>
        <w:rPr>
          <w:vertAlign w:val="superscript"/>
        </w:rPr>
        <w:t>2</w:t>
      </w:r>
      <w:r>
        <w:t>.</w:t>
      </w:r>
      <w:r>
        <w:br/>
      </w:r>
      <w:r>
        <w:t>b) Ta có F(b) – F(a) =</w:t>
      </w:r>
      <w:r>
        <w:t xml:space="preserve"> </w:t>
      </w:r>
      <w:r>
        <w:t>b</w:t>
      </w:r>
      <w:r>
        <w:t>3</w:t>
      </w:r>
      <w:r>
        <w:t>3</w:t>
      </w:r>
      <w:r>
        <w:t>−</w:t>
      </w:r>
      <w:r>
        <w:t>a</w:t>
      </w:r>
      <w:r>
        <w:t>3</w:t>
      </w:r>
      <w:r>
        <w:t>3</w:t>
      </w:r>
      <w:r>
        <w:t>(b^(3))/(3)−(a^(3))/(3)</w:t>
      </w:r>
      <w:r>
        <w:t xml:space="preserve"> </w:t>
      </w:r>
      <w:r>
        <w:t>; G(b) – G(a) =</w:t>
      </w:r>
      <w:r>
        <w:t xml:space="preserve"> </w:t>
      </w:r>
      <w:r>
        <w:t>(</w:t>
      </w:r>
      <w:r>
        <w:t>b</w:t>
      </w:r>
      <w:r>
        <w:t>3</w:t>
      </w:r>
      <w:r>
        <w:t>3</w:t>
      </w:r>
      <w:r>
        <w:t>+</w:t>
      </w:r>
      <w:r>
        <w:t>C</w:t>
      </w:r>
      <w:r>
        <w:t>)</w:t>
      </w:r>
      <w:r>
        <w:t>−</w:t>
      </w:r>
      <w:r>
        <w:t>(</w:t>
      </w:r>
      <w:r>
        <w:t>a</w:t>
      </w:r>
      <w:r>
        <w:t>3</w:t>
      </w:r>
      <w:r>
        <w:t>3</w:t>
      </w:r>
      <w:r>
        <w:t>+</w:t>
      </w:r>
      <w:r>
        <w:t>C</w:t>
      </w:r>
      <w:r>
        <w:t>)</w:t>
      </w:r>
      <w:r>
        <w:t>=</w:t>
      </w:r>
      <w:r>
        <w:t>b</w:t>
      </w:r>
      <w:r>
        <w:t>3</w:t>
      </w:r>
      <w:r>
        <w:t>3</w:t>
      </w:r>
      <w:r>
        <w:t>−</w:t>
      </w:r>
      <w:r>
        <w:t>a</w:t>
      </w:r>
      <w:r>
        <w:t>3</w:t>
      </w:r>
      <w:r>
        <w:t>3</w:t>
      </w:r>
      <w:r>
        <w:t>(b^(3))/(3)+C−(a^(3))/(3)+C=(b^(3))/(3)−(a^(3))/(3)</w:t>
      </w:r>
      <w:r>
        <w:t xml:space="preserve"> </w:t>
      </w:r>
      <w:r>
        <w:t>.</w:t>
      </w:r>
      <w:r>
        <w:br/>
      </w:r>
      <w:r>
        <w:t>Suy ra F(b) – F(a) = G(b) – G(a).</w:t>
      </w:r>
      <w:r>
        <w:br/>
      </w:r>
      <w:r>
        <w:br/>
      </w:r>
      <w:r>
        <w:rPr>
          <w:b/>
        </w:rPr>
        <w:t>Luyện tập 2 trang 20 Toán 12 Tập 2</w:t>
      </w:r>
      <w:r>
        <w:t>:</w:t>
      </w:r>
      <w:r>
        <w:t xml:space="preserve"> </w:t>
      </w:r>
      <w:r>
        <w:t xml:space="preserve">Tính </w:t>
      </w:r>
      <w:r>
        <w:t>π</w:t>
      </w:r>
      <w:r>
        <w:t>∫</w:t>
      </w:r>
      <w:r>
        <w:t>0</w:t>
      </w:r>
      <w:r>
        <w:t>cos</w:t>
      </w:r>
      <w:r>
        <w:t>u</w:t>
      </w:r>
      <w:r>
        <w:t>d</w:t>
      </w:r>
      <w:r>
        <w:t>u</w:t>
      </w:r>
      <w:r>
        <w:t>∫0πcosudu</w:t>
      </w:r>
      <w:r>
        <w:br/>
      </w:r>
      <w:r>
        <w:rPr>
          <w:b/>
        </w:rPr>
        <w:t>Lời giải:</w:t>
      </w:r>
      <w:r>
        <w:br/>
      </w:r>
      <w:r>
        <w:t xml:space="preserve">Ta có </w:t>
      </w:r>
      <w:r>
        <w:t>π</w:t>
      </w:r>
      <w:r>
        <w:t>∫</w:t>
      </w:r>
      <w:r>
        <w:t>0</w:t>
      </w:r>
      <w:r>
        <w:t>cos</w:t>
      </w:r>
      <w:r>
        <w:t>u</w:t>
      </w:r>
      <w:r>
        <w:t>d</w:t>
      </w:r>
      <w:r>
        <w:t>u</w:t>
      </w:r>
      <w:r>
        <w:t>=</w:t>
      </w:r>
      <w:r>
        <w:t>sin</w:t>
      </w:r>
      <w:r>
        <w:t>u</w:t>
      </w:r>
      <w:r>
        <w:t>|</w:t>
      </w:r>
      <w:r>
        <w:t>π</w:t>
      </w:r>
      <w:r>
        <w:t>0</w:t>
      </w:r>
      <w:r>
        <w:t>=</w:t>
      </w:r>
      <w:r>
        <w:t>sin</w:t>
      </w:r>
      <w:r>
        <w:t>π</w:t>
      </w:r>
      <w:r>
        <w:t>−</w:t>
      </w:r>
      <w:r>
        <w:t>sin</w:t>
      </w:r>
      <w:r>
        <w:t>0</w:t>
      </w:r>
      <w:r>
        <w:t>=</w:t>
      </w:r>
      <w:r>
        <w:t>0</w:t>
      </w:r>
      <w:r>
        <w:t>∫0πcosudu=sinu0π=sinπ−sin0=0</w:t>
      </w:r>
      <w:r>
        <w:br/>
      </w:r>
      <w:r>
        <w:rPr>
          <w:b/>
        </w:rPr>
        <w:t>Hoạt động 3 trang 21 Toán 12 Tập 2</w:t>
      </w:r>
      <w:r>
        <w:t>:</w:t>
      </w:r>
      <w:r>
        <w:t xml:space="preserve"> </w:t>
      </w:r>
      <w:r>
        <w:t>So sánh</w:t>
      </w:r>
      <w:r>
        <w:t xml:space="preserve"> </w:t>
      </w:r>
      <w:r>
        <w:t>1</w:t>
      </w:r>
      <w:r>
        <w:t>∫</w:t>
      </w:r>
      <w:r>
        <w:t>0</w:t>
      </w:r>
      <w:r>
        <w:t>2</w:t>
      </w:r>
      <w:r>
        <w:t>x</w:t>
      </w:r>
      <w:r>
        <w:t>d</w:t>
      </w:r>
      <w:r>
        <w:t>x</w:t>
      </w:r>
      <w:r>
        <w:t>∫012xdx</w:t>
      </w:r>
      <w:r>
        <w:t xml:space="preserve"> </w:t>
      </w:r>
      <w:r>
        <w:t xml:space="preserve">và </w:t>
      </w:r>
      <w:r>
        <w:t>2</w:t>
      </w:r>
      <w:r>
        <w:t>1</w:t>
      </w:r>
      <w:r>
        <w:t>∫</w:t>
      </w:r>
      <w:r>
        <w:t>0</w:t>
      </w:r>
      <w:r>
        <w:t>x</w:t>
      </w:r>
      <w:r>
        <w:t>d</w:t>
      </w:r>
      <w:r>
        <w:t>x</w:t>
      </w:r>
      <w:r>
        <w:t>2∫01xdx</w:t>
      </w:r>
      <w:r>
        <w:br/>
      </w:r>
      <w:r>
        <w:rPr>
          <w:b/>
        </w:rPr>
        <w:t>Lời giải:</w:t>
      </w:r>
      <w:r>
        <w:br/>
      </w:r>
      <w:r>
        <w:t xml:space="preserve">Ta có </w:t>
      </w:r>
      <w:r>
        <w:t>1</w:t>
      </w:r>
      <w:r>
        <w:t>∫</w:t>
      </w:r>
      <w:r>
        <w:t>0</w:t>
      </w:r>
      <w:r>
        <w:t>2</w:t>
      </w:r>
      <w:r>
        <w:t>x</w:t>
      </w:r>
      <w:r>
        <w:t>d</w:t>
      </w:r>
      <w:r>
        <w:t>x</w:t>
      </w:r>
      <w:r>
        <w:t>=</w:t>
      </w:r>
      <w:r>
        <w:t>x</w:t>
      </w:r>
      <w:r>
        <w:t>2</w:t>
      </w:r>
      <w:r>
        <w:t>∣</w:t>
      </w:r>
      <w:r>
        <w:t>∣</w:t>
      </w:r>
      <w:r>
        <w:t>1</w:t>
      </w:r>
      <w:r>
        <w:t>0</w:t>
      </w:r>
      <w:r>
        <w:t>=</w:t>
      </w:r>
      <w:r>
        <w:t>1</w:t>
      </w:r>
      <w:r>
        <w:t>2</w:t>
      </w:r>
      <w:r>
        <w:t>−</w:t>
      </w:r>
      <w:r>
        <w:t>0</w:t>
      </w:r>
      <w:r>
        <w:t>2</w:t>
      </w:r>
      <w:r>
        <w:t>=</w:t>
      </w:r>
      <w:r>
        <w:t>1</w:t>
      </w:r>
      <w:r>
        <w:t>∫012xdx=x^(2)01=1^(2)−0^(2)=1</w:t>
      </w:r>
      <w:r>
        <w:t xml:space="preserve">; </w:t>
      </w:r>
      <w:r>
        <w:t>2</w:t>
      </w:r>
      <w:r>
        <w:t>1</w:t>
      </w:r>
      <w:r>
        <w:t>∫</w:t>
      </w:r>
      <w:r>
        <w:t>0</w:t>
      </w:r>
      <w:r>
        <w:t>x</w:t>
      </w:r>
      <w:r>
        <w:t>d</w:t>
      </w:r>
      <w:r>
        <w:t>x</w:t>
      </w:r>
      <w:r>
        <w:t>=</w:t>
      </w:r>
      <w:r>
        <w:t>2</w:t>
      </w:r>
      <w:r>
        <w:t>⋅</w:t>
      </w:r>
      <w:r>
        <w:t>(</w:t>
      </w:r>
      <w:r>
        <w:t>x</w:t>
      </w:r>
      <w:r>
        <w:t>2</w:t>
      </w:r>
      <w:r>
        <w:t>2</w:t>
      </w:r>
      <w:r>
        <w:t>∣</w:t>
      </w:r>
      <w:r>
        <w:t>∣</w:t>
      </w:r>
      <w:r>
        <w:t>1</w:t>
      </w:r>
      <w:r>
        <w:t>0</w:t>
      </w:r>
      <w:r>
        <w:t>)</w:t>
      </w:r>
      <w:r>
        <w:t>=</w:t>
      </w:r>
      <w:r>
        <w:t>2</w:t>
      </w:r>
      <w:r>
        <w:t>⋅</w:t>
      </w:r>
      <w:r>
        <w:t>(</w:t>
      </w:r>
      <w:r>
        <w:t>1</w:t>
      </w:r>
      <w:r>
        <w:t>2</w:t>
      </w:r>
      <w:r>
        <w:t>2</w:t>
      </w:r>
      <w:r>
        <w:t>−</w:t>
      </w:r>
      <w:r>
        <w:t>0</w:t>
      </w:r>
      <w:r>
        <w:t>2</w:t>
      </w:r>
      <w:r>
        <w:t>2</w:t>
      </w:r>
      <w:r>
        <w:t>)</w:t>
      </w:r>
      <w:r>
        <w:t>=</w:t>
      </w:r>
      <w:r>
        <w:t>1</w:t>
      </w:r>
      <w:r>
        <w:t>2∫01xdx=2⋅(x^(2))/(2)01=2⋅(1^(2))/(2)−(0^(2))/(2)=1</w:t>
      </w:r>
      <w:r>
        <w:br/>
      </w:r>
      <w:r>
        <w:br/>
      </w:r>
      <w:r>
        <w:t xml:space="preserve">Vậy </w:t>
      </w:r>
      <w:r>
        <w:t>1</w:t>
      </w:r>
      <w:r>
        <w:t>∫</w:t>
      </w:r>
      <w:r>
        <w:t>0</w:t>
      </w:r>
      <w:r>
        <w:t>2</w:t>
      </w:r>
      <w:r>
        <w:t>x</w:t>
      </w:r>
      <w:r>
        <w:t>d</w:t>
      </w:r>
      <w:r>
        <w:t>x</w:t>
      </w:r>
      <w:r>
        <w:t>=</w:t>
      </w:r>
      <w:r>
        <w:t>2</w:t>
      </w:r>
      <w:r>
        <w:t>1</w:t>
      </w:r>
      <w:r>
        <w:t>∫</w:t>
      </w:r>
      <w:r>
        <w:t>0</w:t>
      </w:r>
      <w:r>
        <w:t>x</w:t>
      </w:r>
      <w:r>
        <w:t>d</w:t>
      </w:r>
      <w:r>
        <w:t>x</w:t>
      </w:r>
      <w:r>
        <w:t>∫012xdx=2∫01xdx</w:t>
      </w:r>
      <w:r>
        <w:br/>
      </w:r>
      <w:r>
        <w:br/>
      </w:r>
      <w:r>
        <w:rPr>
          <w:b/>
        </w:rPr>
        <w:t>Luyện tập 3 trang 21 Toán 12 Tập 2</w:t>
      </w:r>
      <w:r>
        <w:t>:</w:t>
      </w:r>
      <w:r>
        <w:t xml:space="preserve"> </w:t>
      </w:r>
      <w:r>
        <w:t>Cho</w:t>
      </w:r>
      <w:r>
        <w:t xml:space="preserve"> </w:t>
      </w:r>
      <w:r>
        <w:t>π</w:t>
      </w:r>
      <w:r>
        <w:t>∫</w:t>
      </w:r>
      <w:r>
        <w:t>0</w:t>
      </w:r>
      <w:r>
        <w:t>sin</w:t>
      </w:r>
      <w:r>
        <w:t>x</w:t>
      </w:r>
      <w:r>
        <w:t>d</w:t>
      </w:r>
      <w:r>
        <w:t>x</w:t>
      </w:r>
      <w:r>
        <w:t>=</w:t>
      </w:r>
      <w:r>
        <w:t>2</w:t>
      </w:r>
      <w:r>
        <w:t>∫0πsin xdx=2</w:t>
      </w:r>
      <w:r>
        <w:t xml:space="preserve">. Tính </w:t>
      </w:r>
      <w:r>
        <w:t>π</w:t>
      </w:r>
      <w:r>
        <w:t>∫</w:t>
      </w:r>
      <w:r>
        <w:t>0</w:t>
      </w:r>
      <w:r>
        <w:t>4</w:t>
      </w:r>
      <w:r>
        <w:t>3</w:t>
      </w:r>
      <w:r>
        <w:t>sin</w:t>
      </w:r>
      <w:r>
        <w:t>x</w:t>
      </w:r>
      <w:r>
        <w:t>d</w:t>
      </w:r>
      <w:r>
        <w:t>x</w:t>
      </w:r>
      <w:r>
        <w:t>∫0π(4)/(3)sin x dx</w:t>
      </w:r>
      <w:r>
        <w:br/>
      </w:r>
      <w:r>
        <w:rPr>
          <w:b/>
        </w:rPr>
        <w:t>Lời giải:</w:t>
      </w:r>
      <w:r>
        <w:br/>
      </w:r>
      <w:r>
        <w:t xml:space="preserve">Ta có </w:t>
      </w:r>
      <w:r>
        <w:t>π</w:t>
      </w:r>
      <w:r>
        <w:t>∫</w:t>
      </w:r>
      <w:r>
        <w:t>0</w:t>
      </w:r>
      <w:r>
        <w:t>4</w:t>
      </w:r>
      <w:r>
        <w:t>3</w:t>
      </w:r>
      <w:r>
        <w:t>sin</w:t>
      </w:r>
      <w:r>
        <w:t>x</w:t>
      </w:r>
      <w:r>
        <w:t>d</w:t>
      </w:r>
      <w:r>
        <w:t>x</w:t>
      </w:r>
      <w:r>
        <w:t>=</w:t>
      </w:r>
      <w:r>
        <w:t>4</w:t>
      </w:r>
      <w:r>
        <w:t>3</w:t>
      </w:r>
      <w:r>
        <w:t>π</w:t>
      </w:r>
      <w:r>
        <w:t>∫</w:t>
      </w:r>
      <w:r>
        <w:t>0</w:t>
      </w:r>
      <w:r>
        <w:t>sin</w:t>
      </w:r>
      <w:r>
        <w:t>x</w:t>
      </w:r>
      <w:r>
        <w:t>d</w:t>
      </w:r>
      <w:r>
        <w:t>x</w:t>
      </w:r>
      <w:r>
        <w:t>=</w:t>
      </w:r>
      <w:r>
        <w:t>4</w:t>
      </w:r>
      <w:r>
        <w:t>3</w:t>
      </w:r>
      <w:r>
        <w:t>⋅</w:t>
      </w:r>
      <w:r>
        <w:t>2</w:t>
      </w:r>
      <w:r>
        <w:t>=</w:t>
      </w:r>
      <w:r>
        <w:t>8</w:t>
      </w:r>
      <w:r>
        <w:t>3</w:t>
      </w:r>
      <w:r>
        <w:t>∫0π(4)/(3)sin x dx=(4)/(3)∫0πsin x dx=(4)/(3)⋅2=(8)/(3)</w:t>
      </w:r>
      <w:r>
        <w:br/>
      </w:r>
      <w:r>
        <w:br/>
      </w:r>
      <w:r>
        <w:rPr>
          <w:b/>
        </w:rPr>
        <w:t>Hoạt động 4 trang 21 Toán 12 Tập 2</w:t>
      </w:r>
      <w:r>
        <w:t>:</w:t>
      </w:r>
      <w:r>
        <w:t xml:space="preserve"> </w:t>
      </w:r>
      <w:r>
        <w:t>So sánh:</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1f8db2604e8b4b0f8e14f6dc5499f475.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460f96c39c32474a82c215803dbca9ce.jpg"/>
                    <pic:cNvPicPr/>
                  </pic:nvPicPr>
                  <pic:blipFill>
                    <a:blip r:embed="rId17"/>
                    <a:stretch>
                      <a:fillRect/>
                    </a:stretch>
                  </pic:blipFill>
                  <pic:spPr>
                    <a:xfrm>
                      <a:off x="0" y="0"/>
                      <a:ext cx="1905000" cy="1905000"/>
                    </a:xfrm>
                    <a:prstGeom prst="rect"/>
                  </pic:spPr>
                </pic:pic>
              </a:graphicData>
            </a:graphic>
          </wp:inline>
        </w:drawing>
      </w:r>
      <w:r>
        <w:br/>
      </w:r>
      <w:r>
        <w:rPr>
          <w:b/>
        </w:rPr>
        <w:t>Luyện tập 4 trang 22 Toán 12 Tập 2</w:t>
      </w:r>
      <w:r>
        <w:t>:</w:t>
      </w:r>
      <w:r>
        <w:t xml:space="preserve"> </w:t>
      </w:r>
      <w:r>
        <w:t xml:space="preserve">Tính </w:t>
      </w:r>
      <w:r>
        <w:t>2</w:t>
      </w:r>
      <w:r>
        <w:t>∫</w:t>
      </w:r>
      <w:r>
        <w:t>1</w:t>
      </w:r>
      <w:r>
        <w:t>(</w:t>
      </w:r>
      <w:r>
        <w:t>x</w:t>
      </w:r>
      <w:r>
        <w:t>3</w:t>
      </w:r>
      <w:r>
        <w:t>−</w:t>
      </w:r>
      <w:r>
        <w:t>x</w:t>
      </w:r>
      <w:r>
        <w:t>)</w:t>
      </w:r>
      <w:r>
        <w:t>d</w:t>
      </w:r>
      <w:r>
        <w:t>x</w:t>
      </w:r>
      <w:r>
        <w:t>∫12x^(3)−x dx</w:t>
      </w:r>
      <w:r>
        <w:br/>
      </w:r>
      <w:r>
        <w:rPr>
          <w:b/>
        </w:rPr>
        <w:t>Lời giải:</w:t>
      </w:r>
      <w:r>
        <w:br/>
      </w:r>
      <w:r>
        <w:t xml:space="preserve">Ta có </w:t>
      </w:r>
      <w:r>
        <w:t>2</w:t>
      </w:r>
      <w:r>
        <w:t>∫</w:t>
      </w:r>
      <w:r>
        <w:t>1</w:t>
      </w:r>
      <w:r>
        <w:t>(</w:t>
      </w:r>
      <w:r>
        <w:t>x</w:t>
      </w:r>
      <w:r>
        <w:t>3</w:t>
      </w:r>
      <w:r>
        <w:t>−</w:t>
      </w:r>
      <w:r>
        <w:t>x</w:t>
      </w:r>
      <w:r>
        <w:t>)</w:t>
      </w:r>
      <w:r>
        <w:t>d</w:t>
      </w:r>
      <w:r>
        <w:t>x</w:t>
      </w:r>
      <w:r>
        <w:t>=</w:t>
      </w:r>
      <w:r>
        <w:t>2</w:t>
      </w:r>
      <w:r>
        <w:t>∫</w:t>
      </w:r>
      <w:r>
        <w:t>1</w:t>
      </w:r>
      <w:r>
        <w:t>x</w:t>
      </w:r>
      <w:r>
        <w:t>3</w:t>
      </w:r>
      <w:r>
        <w:t>d</w:t>
      </w:r>
      <w:r>
        <w:t>x</w:t>
      </w:r>
      <w:r>
        <w:t>−</w:t>
      </w:r>
      <w:r>
        <w:t>2</w:t>
      </w:r>
      <w:r>
        <w:t>∫</w:t>
      </w:r>
      <w:r>
        <w:t>1</w:t>
      </w:r>
      <w:r>
        <w:t>x</w:t>
      </w:r>
      <w:r>
        <w:t>d</w:t>
      </w:r>
      <w:r>
        <w:t>x</w:t>
      </w:r>
      <w:r>
        <w:t>=</w:t>
      </w:r>
      <w:r>
        <w:t>x</w:t>
      </w:r>
      <w:r>
        <w:t>4</w:t>
      </w:r>
      <w:r>
        <w:t>4</w:t>
      </w:r>
      <w:r>
        <w:t>∣</w:t>
      </w:r>
      <w:r>
        <w:t>∣</w:t>
      </w:r>
      <w:r>
        <w:t>2</w:t>
      </w:r>
      <w:r>
        <w:t>1</w:t>
      </w:r>
      <w:r>
        <w:t>−</w:t>
      </w:r>
      <w:r>
        <w:t>x</w:t>
      </w:r>
      <w:r>
        <w:t>2</w:t>
      </w:r>
      <w:r>
        <w:t>2</w:t>
      </w:r>
      <w:r>
        <w:t>∣</w:t>
      </w:r>
      <w:r>
        <w:t>∣</w:t>
      </w:r>
      <w:r>
        <w:t>2</w:t>
      </w:r>
      <w:r>
        <w:t>1</w:t>
      </w:r>
      <w:r>
        <w:t>∫12x^(3)−x dx=∫12x^(3)dx−∫12xdx=(x^(4))/(4)12−(x^(2))/(2)12</w:t>
      </w:r>
      <w:r>
        <w:t>=</w:t>
      </w:r>
      <w:r>
        <w:t>(</w:t>
      </w:r>
      <w:r>
        <w:t>2</w:t>
      </w:r>
      <w:r>
        <w:t>4</w:t>
      </w:r>
      <w:r>
        <w:t>4</w:t>
      </w:r>
      <w:r>
        <w:t>−</w:t>
      </w:r>
      <w:r>
        <w:t>1</w:t>
      </w:r>
      <w:r>
        <w:t>4</w:t>
      </w:r>
      <w:r>
        <w:t>4</w:t>
      </w:r>
      <w:r>
        <w:t>)</w:t>
      </w:r>
      <w:r>
        <w:t>−</w:t>
      </w:r>
      <w:r>
        <w:t>(</w:t>
      </w:r>
      <w:r>
        <w:t>2</w:t>
      </w:r>
      <w:r>
        <w:t>2</w:t>
      </w:r>
      <w:r>
        <w:t>2</w:t>
      </w:r>
      <w:r>
        <w:t>−</w:t>
      </w:r>
      <w:r>
        <w:t>1</w:t>
      </w:r>
      <w:r>
        <w:t>2</w:t>
      </w:r>
      <w:r>
        <w:t>2</w:t>
      </w:r>
      <w:r>
        <w:t>)</w:t>
      </w:r>
      <w:r>
        <w:t>=</w:t>
      </w:r>
      <w:r>
        <w:t>9</w:t>
      </w:r>
      <w:r>
        <w:t>4</w:t>
      </w:r>
      <w:r>
        <w:t>=(2^(4))/(4)−(1^(4))/(4)−(2^(2))/(2)−(1^(2))/(2)=(9)/(4)</w:t>
      </w:r>
      <w:r>
        <w:br/>
      </w:r>
      <w:r>
        <w:br/>
      </w:r>
      <w:r>
        <w:rPr>
          <w:b/>
        </w:rPr>
        <w:t>Hoạt động 5 trang 22 Toán 12 Tập 2</w:t>
      </w:r>
      <w:r>
        <w:t>:</w:t>
      </w:r>
      <w:r>
        <w:t xml:space="preserve"> </w:t>
      </w:r>
      <w:r>
        <w:t>So sánh</w:t>
      </w:r>
      <w:r>
        <w:t xml:space="preserve"> </w:t>
      </w:r>
      <w:r>
        <w:t>1</w:t>
      </w:r>
      <w:r>
        <w:t>∫</w:t>
      </w:r>
      <w:r>
        <w:t>0</w:t>
      </w:r>
      <w:r>
        <w:t>2</w:t>
      </w:r>
      <w:r>
        <w:t>x</w:t>
      </w:r>
      <w:r>
        <w:t>d</w:t>
      </w:r>
      <w:r>
        <w:t>x</w:t>
      </w:r>
      <w:r>
        <w:t>+</w:t>
      </w:r>
      <w:r>
        <w:t>2</w:t>
      </w:r>
      <w:r>
        <w:t>∫</w:t>
      </w:r>
      <w:r>
        <w:t>1</w:t>
      </w:r>
      <w:r>
        <w:t>2</w:t>
      </w:r>
      <w:r>
        <w:t>x</w:t>
      </w:r>
      <w:r>
        <w:t>d</w:t>
      </w:r>
      <w:r>
        <w:t>x</w:t>
      </w:r>
      <w:r>
        <w:t>∫012xdx+∫122xdx</w:t>
      </w:r>
      <w:r>
        <w:t xml:space="preserve"> </w:t>
      </w:r>
      <w:r>
        <w:t xml:space="preserve">và </w:t>
      </w:r>
      <w:r>
        <w:t>2</w:t>
      </w:r>
      <w:r>
        <w:t>∫</w:t>
      </w:r>
      <w:r>
        <w:t>0</w:t>
      </w:r>
      <w:r>
        <w:t>2</w:t>
      </w:r>
      <w:r>
        <w:t>x</w:t>
      </w:r>
      <w:r>
        <w:t>d</w:t>
      </w:r>
      <w:r>
        <w:t>x</w:t>
      </w:r>
      <w:r>
        <w:t>∫022xdx</w:t>
      </w:r>
      <w:r>
        <w:br/>
      </w:r>
      <w:r>
        <w:rPr>
          <w:b/>
        </w:rPr>
        <w:t>Lời giải:</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1f29f86aff59450f95e30990ab759526.jpg"/>
                    <pic:cNvPicPr/>
                  </pic:nvPicPr>
                  <pic:blipFill>
                    <a:blip r:embed="rId18"/>
                    <a:stretch>
                      <a:fillRect/>
                    </a:stretch>
                  </pic:blipFill>
                  <pic:spPr>
                    <a:xfrm>
                      <a:off x="0" y="0"/>
                      <a:ext cx="1905000" cy="1905000"/>
                    </a:xfrm>
                    <a:prstGeom prst="rect"/>
                  </pic:spPr>
                </pic:pic>
              </a:graphicData>
            </a:graphic>
          </wp:inline>
        </w:drawing>
      </w:r>
      <w:r>
        <w:br/>
      </w:r>
      <w:r>
        <w:br/>
      </w:r>
      <w:r>
        <w:rPr>
          <w:b/>
        </w:rPr>
        <w:t>Luyện tập 5 trang 22 Toán 12 Tập 2</w:t>
      </w:r>
      <w:r>
        <w:t>:</w:t>
      </w:r>
      <w:r>
        <w:t xml:space="preserve"> </w:t>
      </w:r>
      <w:r>
        <w:t xml:space="preserve">Tính </w:t>
      </w:r>
      <w:r>
        <w:t>3</w:t>
      </w:r>
      <w:r>
        <w:t>∫</w:t>
      </w:r>
      <w:r>
        <w:t>1</w:t>
      </w:r>
      <w:r>
        <w:t>|</w:t>
      </w:r>
      <w:r>
        <w:t>x</w:t>
      </w:r>
      <w:r>
        <w:t>−</w:t>
      </w:r>
      <w:r>
        <w:t>2</w:t>
      </w:r>
      <w:r>
        <w:t>|</w:t>
      </w:r>
      <w:r>
        <w:t>d</w:t>
      </w:r>
      <w:r>
        <w:t>x</w:t>
      </w:r>
      <w:r>
        <w:t>∫13x−2dx</w:t>
      </w:r>
      <w:r>
        <w:br/>
      </w:r>
      <w:r>
        <w:rPr>
          <w:b/>
        </w:rPr>
        <w:t>Lời giải:</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d397aac70b2b4ceeb7b1422c8d7f0827.jpg"/>
                    <pic:cNvPicPr/>
                  </pic:nvPicPr>
                  <pic:blipFill>
                    <a:blip r:embed="rId19"/>
                    <a:stretch>
                      <a:fillRect/>
                    </a:stretch>
                  </pic:blipFill>
                  <pic:spPr>
                    <a:xfrm>
                      <a:off x="0" y="0"/>
                      <a:ext cx="1905000" cy="1905000"/>
                    </a:xfrm>
                    <a:prstGeom prst="rect"/>
                  </pic:spPr>
                </pic:pic>
              </a:graphicData>
            </a:graphic>
          </wp:inline>
        </w:drawing>
      </w:r>
      <w:r>
        <w:br/>
      </w:r>
      <w:r>
        <w:rPr>
          <w:b/>
        </w:rPr>
        <w:t>Luyện tập 6 trang 23 Toán 12 Tập 2</w:t>
      </w:r>
      <w:r>
        <w:t>:</w:t>
      </w:r>
      <w:r>
        <w:t xml:space="preserve"> </w:t>
      </w:r>
      <w:r>
        <w:t>Tính:</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8c168f37183c4adf819a909909d2b9cd.jpg"/>
                    <pic:cNvPicPr/>
                  </pic:nvPicPr>
                  <pic:blipFill>
                    <a:blip r:embed="rId20"/>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95fe8cee00a6412e954076d717957b09.jpg"/>
                    <pic:cNvPicPr/>
                  </pic:nvPicPr>
                  <pic:blipFill>
                    <a:blip r:embed="rId21"/>
                    <a:stretch>
                      <a:fillRect/>
                    </a:stretch>
                  </pic:blipFill>
                  <pic:spPr>
                    <a:xfrm>
                      <a:off x="0" y="0"/>
                      <a:ext cx="1905000" cy="1905000"/>
                    </a:xfrm>
                    <a:prstGeom prst="rect"/>
                  </pic:spPr>
                </pic:pic>
              </a:graphicData>
            </a:graphic>
          </wp:inline>
        </w:drawing>
      </w:r>
      <w:r>
        <w:br/>
      </w:r>
      <w:r>
        <w:br/>
      </w:r>
      <w:r>
        <w:rPr>
          <w:b/>
        </w:rPr>
        <w:t>Luyện tập 7 trang 23 Toán 12 Tập 2</w:t>
      </w:r>
      <w:r>
        <w:t>:</w:t>
      </w:r>
      <w:r>
        <w:t xml:space="preserve"> </w:t>
      </w:r>
      <w:r>
        <w:t xml:space="preserve">Tính </w:t>
      </w:r>
      <w:r>
        <w:t>e</w:t>
      </w:r>
      <w:r>
        <w:t>∫</w:t>
      </w:r>
      <w:r>
        <w:t>1</w:t>
      </w:r>
      <w:r>
        <w:t>7</w:t>
      </w:r>
      <w:r>
        <w:t>3</w:t>
      </w:r>
      <w:r>
        <w:t>x</w:t>
      </w:r>
      <w:r>
        <w:t>d</w:t>
      </w:r>
      <w:r>
        <w:t>x</w:t>
      </w:r>
      <w:r>
        <w:t>∫1e(7)/(3x) dx</w:t>
      </w:r>
      <w:r>
        <w:br/>
      </w:r>
      <w:r>
        <w:rPr>
          <w:b/>
        </w:rPr>
        <w:t>Lời giải:</w:t>
      </w:r>
      <w:r>
        <w:br/>
      </w:r>
      <w:r>
        <w:t xml:space="preserve">Ta có </w:t>
      </w:r>
      <w:r>
        <w:t>e</w:t>
      </w:r>
      <w:r>
        <w:t>∫</w:t>
      </w:r>
      <w:r>
        <w:t>1</w:t>
      </w:r>
      <w:r>
        <w:t>7</w:t>
      </w:r>
      <w:r>
        <w:t>3</w:t>
      </w:r>
      <w:r>
        <w:t>x</w:t>
      </w:r>
      <w:r>
        <w:t>d</w:t>
      </w:r>
      <w:r>
        <w:t>x</w:t>
      </w:r>
      <w:r>
        <w:t>=</w:t>
      </w:r>
      <w:r>
        <w:t>7</w:t>
      </w:r>
      <w:r>
        <w:t>3</w:t>
      </w:r>
      <w:r>
        <w:t>ln</w:t>
      </w:r>
      <w:r>
        <w:t>|</w:t>
      </w:r>
      <w:r>
        <w:t>x</w:t>
      </w:r>
      <w:r>
        <w:t>|</w:t>
      </w:r>
      <w:r>
        <w:t>∣</w:t>
      </w:r>
      <w:r>
        <w:t>∣</w:t>
      </w:r>
      <w:r>
        <w:t>e</w:t>
      </w:r>
      <w:r>
        <w:t>1</w:t>
      </w:r>
      <w:r>
        <w:t>=</w:t>
      </w:r>
      <w:r>
        <w:t>7</w:t>
      </w:r>
      <w:r>
        <w:t>3</w:t>
      </w:r>
      <w:r>
        <w:t>(</w:t>
      </w:r>
      <w:r>
        <w:t>ln</w:t>
      </w:r>
      <w:r>
        <w:t>|</w:t>
      </w:r>
      <w:r>
        <w:t>e</w:t>
      </w:r>
      <w:r>
        <w:t>|</w:t>
      </w:r>
      <w:r>
        <w:t>−</w:t>
      </w:r>
      <w:r>
        <w:t>ln</w:t>
      </w:r>
      <w:r>
        <w:t>|</w:t>
      </w:r>
      <w:r>
        <w:t>1</w:t>
      </w:r>
      <w:r>
        <w:t>|</w:t>
      </w:r>
      <w:r>
        <w:t>)</w:t>
      </w:r>
      <w:r>
        <w:t>=</w:t>
      </w:r>
      <w:r>
        <w:t>7</w:t>
      </w:r>
      <w:r>
        <w:t>3</w:t>
      </w:r>
      <w:r>
        <w:t>∫1e(7)/(3x) dx=(7)/(3)lnx1e=(7)/(3)lne−ln1=(7)/(3)</w:t>
      </w:r>
      <w:r>
        <w:br/>
      </w:r>
      <w:r>
        <w:rPr>
          <w:b/>
        </w:rPr>
        <w:t>Luyện tập 8 trang 24 Toán 12 Tập 2</w:t>
      </w:r>
      <w:r>
        <w:t>:</w:t>
      </w:r>
      <w:r>
        <w:t xml:space="preserve"> </w:t>
      </w:r>
      <w:r>
        <w:t>Tính:</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fedd8f0fea464c1b886ef3b35fa5e598.jpg"/>
                    <pic:cNvPicPr/>
                  </pic:nvPicPr>
                  <pic:blipFill>
                    <a:blip r:embed="rId22"/>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a83028d77fff450cb3511224a94795d4.jpg"/>
                    <pic:cNvPicPr/>
                  </pic:nvPicPr>
                  <pic:blipFill>
                    <a:blip r:embed="rId23"/>
                    <a:stretch>
                      <a:fillRect/>
                    </a:stretch>
                  </pic:blipFill>
                  <pic:spPr>
                    <a:xfrm>
                      <a:off x="0" y="0"/>
                      <a:ext cx="1905000" cy="1905000"/>
                    </a:xfrm>
                    <a:prstGeom prst="rect"/>
                  </pic:spPr>
                </pic:pic>
              </a:graphicData>
            </a:graphic>
          </wp:inline>
        </w:drawing>
      </w:r>
      <w:r>
        <w:br/>
      </w:r>
      <w:r>
        <w:rPr>
          <w:b/>
        </w:rPr>
        <w:t>Luyện tập 9 trang 25 Toán 12 Tập 2</w:t>
      </w:r>
      <w:r>
        <w:t>:</w:t>
      </w:r>
      <w:r>
        <w:t xml:space="preserve"> </w:t>
      </w:r>
      <w:r>
        <w:t>Tính:</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efa3acffc79f41fe81e6429d176f7388.jpg"/>
                    <pic:cNvPicPr/>
                  </pic:nvPicPr>
                  <pic:blipFill>
                    <a:blip r:embed="rId24"/>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e91a12cb0e8c48f583bd2375b49287d3.jpg"/>
                    <pic:cNvPicPr/>
                  </pic:nvPicPr>
                  <pic:blipFill>
                    <a:blip r:embed="rId25"/>
                    <a:stretch>
                      <a:fillRect/>
                    </a:stretch>
                  </pic:blipFill>
                  <pic:spPr>
                    <a:xfrm>
                      <a:off x="0" y="0"/>
                      <a:ext cx="1905000" cy="1905000"/>
                    </a:xfrm>
                    <a:prstGeom prst="rect"/>
                  </pic:spPr>
                </pic:pic>
              </a:graphicData>
            </a:graphic>
          </wp:inline>
        </w:drawing>
      </w:r>
      <w:r>
        <w:br/>
      </w:r>
      <w:r>
        <w:rPr>
          <w:b/>
        </w:rPr>
        <w:t xml:space="preserve">Bài tập </w:t>
      </w:r>
      <w:r>
        <w:br/>
      </w:r>
      <w:r>
        <w:rPr>
          <w:b/>
        </w:rPr>
        <w:t>Bài 1 trang 26 Toán 12 Tập 2</w:t>
      </w:r>
      <w:r>
        <w:t>:</w:t>
      </w:r>
      <w:r>
        <w:t xml:space="preserve"> </w:t>
      </w:r>
      <w:r>
        <w:t>Tích phân</w:t>
      </w:r>
      <w:r>
        <w:t xml:space="preserve"> </w:t>
      </w:r>
      <w:r>
        <w:t>3</w:t>
      </w:r>
      <w:r>
        <w:t>∫</w:t>
      </w:r>
      <w:r>
        <w:t>2</w:t>
      </w:r>
      <w:r>
        <w:t>1</w:t>
      </w:r>
      <w:r>
        <w:t>x</w:t>
      </w:r>
      <w:r>
        <w:t>2</w:t>
      </w:r>
      <w:r>
        <w:t>d</w:t>
      </w:r>
      <w:r>
        <w:t>x</w:t>
      </w:r>
      <w:r>
        <w:t>∫23(1)/(x^(2)) dx</w:t>
      </w:r>
      <w:r>
        <w:t xml:space="preserve"> có giá trị bằng:</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68d382093101450f8516fa6b148d42c4.jpg"/>
                    <pic:cNvPicPr/>
                  </pic:nvPicPr>
                  <pic:blipFill>
                    <a:blip r:embed="rId26"/>
                    <a:stretch>
                      <a:fillRect/>
                    </a:stretch>
                  </pic:blipFill>
                  <pic:spPr>
                    <a:xfrm>
                      <a:off x="0" y="0"/>
                      <a:ext cx="1905000" cy="1905000"/>
                    </a:xfrm>
                    <a:prstGeom prst="rect"/>
                  </pic:spPr>
                </pic:pic>
              </a:graphicData>
            </a:graphic>
          </wp:inline>
        </w:drawing>
      </w:r>
      <w:r>
        <w:br/>
      </w:r>
      <w:r>
        <w:rPr>
          <w:b/>
        </w:rPr>
        <w:t>Lời giải:</w:t>
      </w:r>
      <w:r>
        <w:br/>
      </w:r>
      <w:r>
        <w:rPr>
          <w:b/>
        </w:rPr>
        <w:t>Đáp án đúng là: A</w:t>
      </w:r>
      <w:r>
        <w:br/>
      </w:r>
      <w:r>
        <w:t xml:space="preserve">Ta có </w:t>
      </w:r>
      <w:r>
        <w:t>3</w:t>
      </w:r>
      <w:r>
        <w:t>∫</w:t>
      </w:r>
      <w:r>
        <w:t>2</w:t>
      </w:r>
      <w:r>
        <w:t>1</w:t>
      </w:r>
      <w:r>
        <w:t>x</w:t>
      </w:r>
      <w:r>
        <w:t>2</w:t>
      </w:r>
      <w:r>
        <w:t>d</w:t>
      </w:r>
      <w:r>
        <w:t>x</w:t>
      </w:r>
      <w:r>
        <w:t>=</w:t>
      </w:r>
      <w:r>
        <w:t>3</w:t>
      </w:r>
      <w:r>
        <w:t>∫</w:t>
      </w:r>
      <w:r>
        <w:t>2</w:t>
      </w:r>
      <w:r>
        <w:t>x</w:t>
      </w:r>
      <w:r>
        <w:t>−</w:t>
      </w:r>
      <w:r>
        <w:t>2</w:t>
      </w:r>
      <w:r>
        <w:t>d</w:t>
      </w:r>
      <w:r>
        <w:t>x</w:t>
      </w:r>
      <w:r>
        <w:t>=</w:t>
      </w:r>
      <w:r>
        <w:t>x</w:t>
      </w:r>
      <w:r>
        <w:t>−</w:t>
      </w:r>
      <w:r>
        <w:t>1</w:t>
      </w:r>
      <w:r>
        <w:t>−</w:t>
      </w:r>
      <w:r>
        <w:t>1</w:t>
      </w:r>
      <w:r>
        <w:t>∣</w:t>
      </w:r>
      <w:r>
        <w:t>∣</w:t>
      </w:r>
      <w:r>
        <w:t>3</w:t>
      </w:r>
      <w:r>
        <w:t>2</w:t>
      </w:r>
      <w:r>
        <w:t>=</w:t>
      </w:r>
      <w:r>
        <w:t>−</w:t>
      </w:r>
      <w:r>
        <w:t>1</w:t>
      </w:r>
      <w:r>
        <w:t>x</w:t>
      </w:r>
      <w:r>
        <w:t>∣</w:t>
      </w:r>
      <w:r>
        <w:t>∣</w:t>
      </w:r>
      <w:r>
        <w:t>3</w:t>
      </w:r>
      <w:r>
        <w:t>2</w:t>
      </w:r>
      <w:r>
        <w:t>=</w:t>
      </w:r>
      <w:r>
        <w:t>−</w:t>
      </w:r>
      <w:r>
        <w:t>(</w:t>
      </w:r>
      <w:r>
        <w:t>1</w:t>
      </w:r>
      <w:r>
        <w:t>3</w:t>
      </w:r>
      <w:r>
        <w:t>−</w:t>
      </w:r>
      <w:r>
        <w:t>1</w:t>
      </w:r>
      <w:r>
        <w:t>2</w:t>
      </w:r>
      <w:r>
        <w:t>)</w:t>
      </w:r>
      <w:r>
        <w:t>=</w:t>
      </w:r>
      <w:r>
        <w:t>1</w:t>
      </w:r>
      <w:r>
        <w:t>6</w:t>
      </w:r>
      <w:r>
        <w:t>∫23(1)/(x^(2)) dx=∫23x^(−2)dx=(x^(−1))/(−1)23=−(1)/(x)23=−(1)/(3)−(1)/(2)=(1)/(6)</w:t>
      </w:r>
      <w:r>
        <w:br/>
      </w:r>
      <w:r>
        <w:br/>
      </w:r>
      <w:r>
        <w:rPr>
          <w:b/>
        </w:rPr>
        <w:t>Bài 2 trang 26 Toán 12 Tập 2</w:t>
      </w:r>
      <w:r>
        <w:t>:</w:t>
      </w:r>
      <w:r>
        <w:t xml:space="preserve"> </w:t>
      </w:r>
      <w:r>
        <w:t>Tích phân</w:t>
      </w:r>
      <w:r>
        <w:t xml:space="preserve"> </w:t>
      </w:r>
      <w:r>
        <w:t>π</w:t>
      </w:r>
      <w:r>
        <w:t>5</w:t>
      </w:r>
      <w:r>
        <w:t>∫</w:t>
      </w:r>
      <w:r>
        <w:t>π</w:t>
      </w:r>
      <w:r>
        <w:t>7</w:t>
      </w:r>
      <w:r>
        <w:t>sin</w:t>
      </w:r>
      <w:r>
        <w:t>x</w:t>
      </w:r>
      <w:r>
        <w:t>d</w:t>
      </w:r>
      <w:r>
        <w:t>x</w:t>
      </w:r>
      <w:r>
        <w:t>∫(π)/(7)(π)/(5)sinxdx</w:t>
      </w:r>
      <w:r>
        <w:t xml:space="preserve"> </w:t>
      </w:r>
      <w:r>
        <w:t>có giá trị bằng:</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d36a1d0e10424f879834d6368f4964f1.jpg"/>
                    <pic:cNvPicPr/>
                  </pic:nvPicPr>
                  <pic:blipFill>
                    <a:blip r:embed="rId27"/>
                    <a:stretch>
                      <a:fillRect/>
                    </a:stretch>
                  </pic:blipFill>
                  <pic:spPr>
                    <a:xfrm>
                      <a:off x="0" y="0"/>
                      <a:ext cx="1905000" cy="1905000"/>
                    </a:xfrm>
                    <a:prstGeom prst="rect"/>
                  </pic:spPr>
                </pic:pic>
              </a:graphicData>
            </a:graphic>
          </wp:inline>
        </w:drawing>
      </w:r>
      <w:r>
        <w:br/>
      </w:r>
      <w:r>
        <w:rPr>
          <w:b/>
        </w:rPr>
        <w:t>Lời giải:</w:t>
      </w:r>
      <w:r>
        <w:br/>
      </w:r>
      <w:r>
        <w:rPr>
          <w:b/>
        </w:rPr>
        <w:t>Đáp án đúng là: D</w:t>
      </w:r>
      <w:r>
        <w:br/>
      </w:r>
      <w:r>
        <w:t xml:space="preserve">Ta có </w:t>
      </w:r>
      <w:r>
        <w:t>π</w:t>
      </w:r>
      <w:r>
        <w:t>5</w:t>
      </w:r>
      <w:r>
        <w:t>∫</w:t>
      </w:r>
      <w:r>
        <w:t>π</w:t>
      </w:r>
      <w:r>
        <w:t>7</w:t>
      </w:r>
      <w:r>
        <w:t>sin</w:t>
      </w:r>
      <w:r>
        <w:t>x</w:t>
      </w:r>
      <w:r>
        <w:t>d</w:t>
      </w:r>
      <w:r>
        <w:t>x</w:t>
      </w:r>
      <w:r>
        <w:t>=</w:t>
      </w:r>
      <w:r>
        <w:t>−</w:t>
      </w:r>
      <w:r>
        <w:t>cos</w:t>
      </w:r>
      <w:r>
        <w:t>x</w:t>
      </w:r>
      <w:r>
        <w:t>|</w:t>
      </w:r>
      <w:r>
        <w:t>π</w:t>
      </w:r>
      <w:r>
        <w:t>5</w:t>
      </w:r>
      <w:r>
        <w:t>π</w:t>
      </w:r>
      <w:r>
        <w:t>7</w:t>
      </w:r>
      <w:r>
        <w:t>=</w:t>
      </w:r>
      <w:r>
        <w:t>−</w:t>
      </w:r>
      <w:r>
        <w:t>(</w:t>
      </w:r>
      <w:r>
        <w:t>cos</w:t>
      </w:r>
      <w:r>
        <w:t>π</w:t>
      </w:r>
      <w:r>
        <w:t>5</w:t>
      </w:r>
      <w:r>
        <w:t>−</w:t>
      </w:r>
      <w:r>
        <w:t>cos</w:t>
      </w:r>
      <w:r>
        <w:t>π</w:t>
      </w:r>
      <w:r>
        <w:t>7</w:t>
      </w:r>
      <w:r>
        <w:t>)</w:t>
      </w:r>
      <w:r>
        <w:t>=</w:t>
      </w:r>
      <w:r>
        <w:t>cos</w:t>
      </w:r>
      <w:r>
        <w:t>π</w:t>
      </w:r>
      <w:r>
        <w:t>7</w:t>
      </w:r>
      <w:r>
        <w:t>−</w:t>
      </w:r>
      <w:r>
        <w:t>cos</w:t>
      </w:r>
      <w:r>
        <w:t>π</w:t>
      </w:r>
      <w:r>
        <w:t>5</w:t>
      </w:r>
      <w:r>
        <w:t>∫(π)/(7)(π)/(5)sinxdx=−cosx(π)/(7)(π)/(5)=−cos(π)/(5)−cos(π)/(7)=cos(π)/(7)−cos(π)/(5)</w:t>
      </w:r>
      <w:r>
        <w:br/>
      </w:r>
      <w:r>
        <w:br/>
      </w:r>
      <w:r>
        <w:rPr>
          <w:b/>
        </w:rPr>
        <w:t>Bài 3 trang 26 Toán 12 Tập 2</w:t>
      </w:r>
      <w:r>
        <w:t>:</w:t>
      </w:r>
      <w:r>
        <w:t xml:space="preserve"> </w:t>
      </w:r>
      <w:r>
        <w:t>Tích phân</w:t>
      </w:r>
      <w:r>
        <w:t xml:space="preserve"> </w:t>
      </w:r>
      <w:r>
        <w:t>1</w:t>
      </w:r>
      <w:r>
        <w:t>∫</w:t>
      </w:r>
      <w:r>
        <w:t>0</w:t>
      </w:r>
      <w:r>
        <w:t>3</w:t>
      </w:r>
      <w:r>
        <w:t>x</w:t>
      </w:r>
      <w:r>
        <w:t>2</w:t>
      </w:r>
      <w:r>
        <w:t>d</w:t>
      </w:r>
      <w:r>
        <w:t>x</w:t>
      </w:r>
      <w:r>
        <w:t>∫01(3^(x))/(2)dx</w:t>
      </w:r>
      <w:r>
        <w:t xml:space="preserve"> </w:t>
      </w:r>
      <w:r>
        <w:t>có giá trị bằng:</w:t>
      </w:r>
      <w:r>
        <w:br/>
      </w:r>
      <w:r>
        <w:t>A.</w:t>
      </w:r>
      <w:r>
        <w:t xml:space="preserve"> </w:t>
      </w:r>
      <w:r>
        <w:t>−</w:t>
      </w:r>
      <w:r>
        <w:t>1</w:t>
      </w:r>
      <w:r>
        <w:t>ln</w:t>
      </w:r>
      <w:r>
        <w:t>3</w:t>
      </w:r>
      <w:r>
        <w:t>−(1)/(ln3)</w:t>
      </w:r>
      <w:r>
        <w:t>.</w:t>
      </w:r>
      <w:r>
        <w:br/>
      </w:r>
      <w:r>
        <w:t>B.</w:t>
      </w:r>
      <w:r>
        <w:t xml:space="preserve"> </w:t>
      </w:r>
      <w:r>
        <w:t>1</w:t>
      </w:r>
      <w:r>
        <w:t>ln</w:t>
      </w:r>
      <w:r>
        <w:t>3</w:t>
      </w:r>
      <w:r>
        <w:t>(1)/(ln3)</w:t>
      </w:r>
      <w:r>
        <w:t>.</w:t>
      </w:r>
      <w:r>
        <w:br/>
      </w:r>
      <w:r>
        <w:t>C. – 1.</w:t>
      </w:r>
      <w:r>
        <w:br/>
      </w:r>
      <w:r>
        <w:t>D. 1.</w:t>
      </w:r>
      <w:r>
        <w:br/>
      </w:r>
      <w:r>
        <w:rPr>
          <w:b/>
        </w:rPr>
        <w:t>Lời giải:</w:t>
      </w:r>
      <w:r>
        <w:br/>
      </w:r>
      <w:r>
        <w:rPr>
          <w:b/>
        </w:rPr>
        <w:t>Đáp án đúng là: B</w:t>
      </w:r>
      <w:r>
        <w:br/>
      </w:r>
      <w:r>
        <w:t xml:space="preserve">Ta có </w:t>
      </w:r>
      <w:r>
        <w:t>1</w:t>
      </w:r>
      <w:r>
        <w:t>∫</w:t>
      </w:r>
      <w:r>
        <w:t>0</w:t>
      </w:r>
      <w:r>
        <w:t>3</w:t>
      </w:r>
      <w:r>
        <w:t>x</w:t>
      </w:r>
      <w:r>
        <w:t>2</w:t>
      </w:r>
      <w:r>
        <w:t>d</w:t>
      </w:r>
      <w:r>
        <w:t>x</w:t>
      </w:r>
      <w:r>
        <w:t>=</w:t>
      </w:r>
      <w:r>
        <w:t>1</w:t>
      </w:r>
      <w:r>
        <w:t>2</w:t>
      </w:r>
      <w:r>
        <w:t>1</w:t>
      </w:r>
      <w:r>
        <w:t>∫</w:t>
      </w:r>
      <w:r>
        <w:t>0</w:t>
      </w:r>
      <w:r>
        <w:t>3</w:t>
      </w:r>
      <w:r>
        <w:t>x</w:t>
      </w:r>
      <w:r>
        <w:t>d</w:t>
      </w:r>
      <w:r>
        <w:t>x</w:t>
      </w:r>
      <w:r>
        <w:t>=</w:t>
      </w:r>
      <w:r>
        <w:t>1</w:t>
      </w:r>
      <w:r>
        <w:t>2</w:t>
      </w:r>
      <w:r>
        <w:t>⋅</w:t>
      </w:r>
      <w:r>
        <w:t>3</w:t>
      </w:r>
      <w:r>
        <w:t>x</w:t>
      </w:r>
      <w:r>
        <w:t>ln</w:t>
      </w:r>
      <w:r>
        <w:t>3</w:t>
      </w:r>
      <w:r>
        <w:t>∣</w:t>
      </w:r>
      <w:r>
        <w:t>∣</w:t>
      </w:r>
      <w:r>
        <w:t>1</w:t>
      </w:r>
      <w:r>
        <w:t>0</w:t>
      </w:r>
      <w:r>
        <w:t>=</w:t>
      </w:r>
      <w:r>
        <w:t>1</w:t>
      </w:r>
      <w:r>
        <w:t>2</w:t>
      </w:r>
      <w:r>
        <w:t>(</w:t>
      </w:r>
      <w:r>
        <w:t>3</w:t>
      </w:r>
      <w:r>
        <w:t>1</w:t>
      </w:r>
      <w:r>
        <w:t>ln</w:t>
      </w:r>
      <w:r>
        <w:t>3</w:t>
      </w:r>
      <w:r>
        <w:t>−</w:t>
      </w:r>
      <w:r>
        <w:t>3</w:t>
      </w:r>
      <w:r>
        <w:t>0</w:t>
      </w:r>
      <w:r>
        <w:t>ln</w:t>
      </w:r>
      <w:r>
        <w:t>3</w:t>
      </w:r>
      <w:r>
        <w:t>)</w:t>
      </w:r>
      <w:r>
        <w:t>=</w:t>
      </w:r>
      <w:r>
        <w:t>1</w:t>
      </w:r>
      <w:r>
        <w:t>ln</w:t>
      </w:r>
      <w:r>
        <w:t>3</w:t>
      </w:r>
      <w:r>
        <w:t>∫01(3^(x))/(2)dx=(1)/(2)∫013^(x)dx=(1)/(2)⋅(3^(x))/(ln3)01=(1)/(2)(3^(1))/(ln3)−(3^(0))/(ln3)=(1)/(ln3)</w:t>
      </w:r>
      <w:r>
        <w:br/>
      </w:r>
      <w:r>
        <w:br/>
      </w:r>
      <w:r>
        <w:rPr>
          <w:b/>
        </w:rPr>
        <w:t>Bài 4 trang 26 Toán 12 Tập 2</w:t>
      </w:r>
      <w:r>
        <w:t>:</w:t>
      </w:r>
      <w:r>
        <w:t xml:space="preserve"> </w:t>
      </w:r>
      <w:r>
        <w:t>Cho</w:t>
      </w:r>
      <w:r>
        <w:t xml:space="preserve"> </w:t>
      </w:r>
      <w:r>
        <w:t>3</w:t>
      </w:r>
      <w:r>
        <w:t>∫</w:t>
      </w:r>
      <w:r>
        <w:t>−</w:t>
      </w:r>
      <w:r>
        <w:t>2</w:t>
      </w:r>
      <w:r>
        <w:t>f</w:t>
      </w:r>
      <w:r>
        <w:t>(</w:t>
      </w:r>
      <w:r>
        <w:t>x</w:t>
      </w:r>
      <w:r>
        <w:t>)</w:t>
      </w:r>
      <w:r>
        <w:t>d</w:t>
      </w:r>
      <w:r>
        <w:t>x</w:t>
      </w:r>
      <w:r>
        <w:t>=</w:t>
      </w:r>
      <w:r>
        <w:t>−</w:t>
      </w:r>
      <w:r>
        <w:t>10</w:t>
      </w:r>
      <w:r>
        <w:t>∫−23fxdx=−10</w:t>
      </w:r>
      <w:r>
        <w:t>, F(x) là một nguyên hàm của hàm số f(x) trên đoạn [– 2; 3], F(3) = – 8. Tính F(– 2).</w:t>
      </w:r>
      <w:r>
        <w:br/>
      </w:r>
      <w:r>
        <w:rPr>
          <w:b/>
        </w:rPr>
        <w:t>Lời giải:</w:t>
      </w:r>
      <w:r>
        <w:br/>
      </w:r>
      <w:r>
        <w:t>Vì F(x) là một nguyên hàm của hàm số f(x) trên đoạn [– 2; 3] nên ta có:</w:t>
      </w:r>
      <w:r>
        <w:br/>
      </w:r>
      <w:r>
        <w:t>3</w:t>
      </w:r>
      <w:r>
        <w:t>∫</w:t>
      </w:r>
      <w:r>
        <w:t>−</w:t>
      </w:r>
      <w:r>
        <w:t>2</w:t>
      </w:r>
      <w:r>
        <w:t>f</w:t>
      </w:r>
      <w:r>
        <w:t>(</w:t>
      </w:r>
      <w:r>
        <w:t>x</w:t>
      </w:r>
      <w:r>
        <w:t>)</w:t>
      </w:r>
      <w:r>
        <w:t>d</w:t>
      </w:r>
      <w:r>
        <w:t>x</w:t>
      </w:r>
      <w:r>
        <w:t>=</w:t>
      </w:r>
      <w:r>
        <w:t>F</w:t>
      </w:r>
      <w:r>
        <w:t>(</w:t>
      </w:r>
      <w:r>
        <w:t>x</w:t>
      </w:r>
      <w:r>
        <w:t>)</w:t>
      </w:r>
      <w:r>
        <w:t>|</w:t>
      </w:r>
      <w:r>
        <w:t>3</w:t>
      </w:r>
      <w:r>
        <w:t>−</w:t>
      </w:r>
      <w:r>
        <w:t>2</w:t>
      </w:r>
      <w:r>
        <w:t>=</w:t>
      </w:r>
      <w:r>
        <w:t>F</w:t>
      </w:r>
      <w:r>
        <w:t>(</w:t>
      </w:r>
      <w:r>
        <w:t>3</w:t>
      </w:r>
      <w:r>
        <w:t>)</w:t>
      </w:r>
      <w:r>
        <w:t>−</w:t>
      </w:r>
      <w:r>
        <w:t>F</w:t>
      </w:r>
      <w:r>
        <w:t>(</w:t>
      </w:r>
      <w:r>
        <w:t>−</w:t>
      </w:r>
      <w:r>
        <w:t>2</w:t>
      </w:r>
      <w:r>
        <w:t>)</w:t>
      </w:r>
      <w:r>
        <w:t>∫−23fxdx=Fx−23=F3−F−2</w:t>
      </w:r>
      <w:r>
        <w:t>.</w:t>
      </w:r>
      <w:r>
        <w:br/>
      </w:r>
      <w:r>
        <w:t>Mà</w:t>
      </w:r>
      <w:r>
        <w:t xml:space="preserve"> </w:t>
      </w:r>
      <w:r>
        <w:t>3</w:t>
      </w:r>
      <w:r>
        <w:t>∫</w:t>
      </w:r>
      <w:r>
        <w:t>−</w:t>
      </w:r>
      <w:r>
        <w:t>2</w:t>
      </w:r>
      <w:r>
        <w:t>f</w:t>
      </w:r>
      <w:r>
        <w:t>(</w:t>
      </w:r>
      <w:r>
        <w:t>x</w:t>
      </w:r>
      <w:r>
        <w:t>)</w:t>
      </w:r>
      <w:r>
        <w:t>d</w:t>
      </w:r>
      <w:r>
        <w:t>x</w:t>
      </w:r>
      <w:r>
        <w:t>=</w:t>
      </w:r>
      <w:r>
        <w:t>−</w:t>
      </w:r>
      <w:r>
        <w:t>10</w:t>
      </w:r>
      <w:r>
        <w:t>∫−23fxdx=−10</w:t>
      </w:r>
      <w:r>
        <w:t xml:space="preserve"> và F(3) = – 8 nên – 8 – F(– 2) = – 10, suy ra F(– 2) = 2.</w:t>
      </w:r>
      <w:r>
        <w:br/>
      </w:r>
      <w:r>
        <w:rPr>
          <w:b/>
        </w:rPr>
        <w:t>Bài 5 trang 27 Toán 12 Tập 2</w:t>
      </w:r>
      <w:r>
        <w:t>:</w:t>
      </w:r>
      <w:r>
        <w:t xml:space="preserve"> </w:t>
      </w:r>
      <w:r>
        <w:t>Cho</w:t>
      </w:r>
      <w:r>
        <w:t xml:space="preserve"> </w:t>
      </w:r>
      <w:r>
        <w:t>4</w:t>
      </w:r>
      <w:r>
        <w:t>∫</w:t>
      </w:r>
      <w:r>
        <w:t>0</w:t>
      </w:r>
      <w:r>
        <w:t>f</w:t>
      </w:r>
      <w:r>
        <w:t>(</w:t>
      </w:r>
      <w:r>
        <w:t>x</w:t>
      </w:r>
      <w:r>
        <w:t>)</w:t>
      </w:r>
      <w:r>
        <w:t>d</w:t>
      </w:r>
      <w:r>
        <w:t>x</w:t>
      </w:r>
      <w:r>
        <w:t>=</w:t>
      </w:r>
      <w:r>
        <w:t>4</w:t>
      </w:r>
      <w:r>
        <w:t>,</w:t>
      </w:r>
      <w:r>
        <w:t>4</w:t>
      </w:r>
      <w:r>
        <w:t>∫</w:t>
      </w:r>
      <w:r>
        <w:t>3</w:t>
      </w:r>
      <w:r>
        <w:t>f</w:t>
      </w:r>
      <w:r>
        <w:t>(</w:t>
      </w:r>
      <w:r>
        <w:t>x</w:t>
      </w:r>
      <w:r>
        <w:t>)</w:t>
      </w:r>
      <w:r>
        <w:t>d</w:t>
      </w:r>
      <w:r>
        <w:t>x</w:t>
      </w:r>
      <w:r>
        <w:t>=</w:t>
      </w:r>
      <w:r>
        <w:t>6</w:t>
      </w:r>
      <w:r>
        <w:t>∫04fx dx=4, ∫34fxdx=6</w:t>
      </w:r>
      <w:r>
        <w:t xml:space="preserve">. Tính </w:t>
      </w:r>
      <w:r>
        <w:t>3</w:t>
      </w:r>
      <w:r>
        <w:t>∫</w:t>
      </w:r>
      <w:r>
        <w:t>0</w:t>
      </w:r>
      <w:r>
        <w:t>f</w:t>
      </w:r>
      <w:r>
        <w:t>(</w:t>
      </w:r>
      <w:r>
        <w:t>x</w:t>
      </w:r>
      <w:r>
        <w:t>)</w:t>
      </w:r>
      <w:r>
        <w:t>d</w:t>
      </w:r>
      <w:r>
        <w:t>x</w:t>
      </w:r>
      <w:r>
        <w:t>∫03fxdx</w:t>
      </w:r>
      <w:r>
        <w:br/>
      </w:r>
      <w:r>
        <w:rPr>
          <w:b/>
        </w:rPr>
        <w:t>Lời giải:</w:t>
      </w:r>
      <w:r>
        <w:br/>
      </w:r>
      <w:r>
        <w:t>Ta có</w:t>
      </w:r>
      <w:r>
        <w:t xml:space="preserve"> </w:t>
      </w:r>
      <w:r>
        <w:t>4</w:t>
      </w:r>
      <w:r>
        <w:t>∫</w:t>
      </w:r>
      <w:r>
        <w:t>0</w:t>
      </w:r>
      <w:r>
        <w:t>f</w:t>
      </w:r>
      <w:r>
        <w:t>(</w:t>
      </w:r>
      <w:r>
        <w:t>x</w:t>
      </w:r>
      <w:r>
        <w:t>)</w:t>
      </w:r>
      <w:r>
        <w:t>d</w:t>
      </w:r>
      <w:r>
        <w:t>x</w:t>
      </w:r>
      <w:r>
        <w:t>=</w:t>
      </w:r>
      <w:r>
        <w:t>3</w:t>
      </w:r>
      <w:r>
        <w:t>∫</w:t>
      </w:r>
      <w:r>
        <w:t>0</w:t>
      </w:r>
      <w:r>
        <w:t>f</w:t>
      </w:r>
      <w:r>
        <w:t>(</w:t>
      </w:r>
      <w:r>
        <w:t>x</w:t>
      </w:r>
      <w:r>
        <w:t>)</w:t>
      </w:r>
      <w:r>
        <w:t>d</w:t>
      </w:r>
      <w:r>
        <w:t>x</w:t>
      </w:r>
      <w:r>
        <w:t>+</w:t>
      </w:r>
      <w:r>
        <w:t>4</w:t>
      </w:r>
      <w:r>
        <w:t>∫</w:t>
      </w:r>
      <w:r>
        <w:t>3</w:t>
      </w:r>
      <w:r>
        <w:t>f</w:t>
      </w:r>
      <w:r>
        <w:t>(</w:t>
      </w:r>
      <w:r>
        <w:t>x</w:t>
      </w:r>
      <w:r>
        <w:t>)</w:t>
      </w:r>
      <w:r>
        <w:t>d</w:t>
      </w:r>
      <w:r>
        <w:t>x</w:t>
      </w:r>
      <w:r>
        <w:t>∫04fxdx=∫03fxdx+∫34fxdx</w:t>
      </w:r>
      <w:r>
        <w:t xml:space="preserve"> </w:t>
      </w:r>
      <w:r>
        <w:t>.</w:t>
      </w:r>
      <w:r>
        <w:br/>
      </w:r>
      <w:r>
        <w:t xml:space="preserve">Suy ra </w:t>
      </w:r>
      <w:r>
        <w:t>3</w:t>
      </w:r>
      <w:r>
        <w:t>∫</w:t>
      </w:r>
      <w:r>
        <w:t>0</w:t>
      </w:r>
      <w:r>
        <w:t>f</w:t>
      </w:r>
      <w:r>
        <w:t>(</w:t>
      </w:r>
      <w:r>
        <w:t>x</w:t>
      </w:r>
      <w:r>
        <w:t>)</w:t>
      </w:r>
      <w:r>
        <w:t>d</w:t>
      </w:r>
      <w:r>
        <w:t>x</w:t>
      </w:r>
      <w:r>
        <w:t>=</w:t>
      </w:r>
      <w:r>
        <w:t>4</w:t>
      </w:r>
      <w:r>
        <w:t>∫</w:t>
      </w:r>
      <w:r>
        <w:t>0</w:t>
      </w:r>
      <w:r>
        <w:t>f</w:t>
      </w:r>
      <w:r>
        <w:t>(</w:t>
      </w:r>
      <w:r>
        <w:t>x</w:t>
      </w:r>
      <w:r>
        <w:t>)</w:t>
      </w:r>
      <w:r>
        <w:t>d</w:t>
      </w:r>
      <w:r>
        <w:t>x</w:t>
      </w:r>
      <w:r>
        <w:t>−</w:t>
      </w:r>
      <w:r>
        <w:t>4</w:t>
      </w:r>
      <w:r>
        <w:t>∫</w:t>
      </w:r>
      <w:r>
        <w:t>3</w:t>
      </w:r>
      <w:r>
        <w:t>f</w:t>
      </w:r>
      <w:r>
        <w:t>(</w:t>
      </w:r>
      <w:r>
        <w:t>x</w:t>
      </w:r>
      <w:r>
        <w:t>)</w:t>
      </w:r>
      <w:r>
        <w:t>d</w:t>
      </w:r>
      <w:r>
        <w:t>x</w:t>
      </w:r>
      <w:r>
        <w:t>=</w:t>
      </w:r>
      <w:r>
        <w:t>4</w:t>
      </w:r>
      <w:r>
        <w:t>−</w:t>
      </w:r>
      <w:r>
        <w:t>6</w:t>
      </w:r>
      <w:r>
        <w:t>=</w:t>
      </w:r>
      <w:r>
        <w:t>−</w:t>
      </w:r>
      <w:r>
        <w:t>2</w:t>
      </w:r>
      <w:r>
        <w:t>∫03fxdx=∫04fxdx−∫34fxdx=4−6=−2</w:t>
      </w:r>
      <w:r>
        <w:br/>
      </w:r>
      <w:r>
        <w:br/>
      </w:r>
      <w:r>
        <w:rPr>
          <w:b/>
        </w:rPr>
        <w:t>Bài 6 trang 27 Toán 12 Tập 2</w:t>
      </w:r>
      <w:r>
        <w:t>:</w:t>
      </w:r>
      <w:r>
        <w:t xml:space="preserve"> </w:t>
      </w:r>
      <w:r>
        <w:t>Tính:</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bbe55aca749b486e9c8b0d4165447534.jpg"/>
                    <pic:cNvPicPr/>
                  </pic:nvPicPr>
                  <pic:blipFill>
                    <a:blip r:embed="rId28"/>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55e1e901f36d4bfa9c4a9a6b9c3aa5a6.jpg"/>
                    <pic:cNvPicPr/>
                  </pic:nvPicPr>
                  <pic:blipFill>
                    <a:blip r:embed="rId29"/>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a50bfd91497249c29dce448a50671765.jpg"/>
                    <pic:cNvPicPr/>
                  </pic:nvPicPr>
                  <pic:blipFill>
                    <a:blip r:embed="rId30"/>
                    <a:stretch>
                      <a:fillRect/>
                    </a:stretch>
                  </pic:blipFill>
                  <pic:spPr>
                    <a:xfrm>
                      <a:off x="0" y="0"/>
                      <a:ext cx="1905000" cy="1905000"/>
                    </a:xfrm>
                    <a:prstGeom prst="rect"/>
                  </pic:spPr>
                </pic:pic>
              </a:graphicData>
            </a:graphic>
          </wp:inline>
        </w:drawing>
      </w:r>
      <w:r>
        <w:br/>
      </w:r>
      <w:r>
        <w:br/>
      </w:r>
      <w:r>
        <w:rPr>
          <w:b/>
        </w:rPr>
        <w:t>Bài 7 trang 27 Toán 12 Tập 2</w:t>
      </w:r>
      <w:r>
        <w:t>:</w:t>
      </w:r>
      <w:r>
        <w:t xml:space="preserve"> </w:t>
      </w:r>
      <w:r>
        <w:t>a) Cho một vật chuyển động với vận tốc y = v(t) (m/s). Cho 0 &lt; a &lt; b và v(t) &gt; 0 với mọi t ∈ [a; b]. Hãy giải thích vì sao</w:t>
      </w:r>
      <w:r>
        <w:t xml:space="preserve"> </w:t>
      </w:r>
      <w:r>
        <w:t>b</w:t>
      </w:r>
      <w:r>
        <w:t>∫</w:t>
      </w:r>
      <w:r>
        <w:t>a</w:t>
      </w:r>
      <w:r>
        <w:t>v</w:t>
      </w:r>
      <w:r>
        <w:t>(</w:t>
      </w:r>
      <w:r>
        <w:t>t</w:t>
      </w:r>
      <w:r>
        <w:t>)</w:t>
      </w:r>
      <w:r>
        <w:t>d</w:t>
      </w:r>
      <w:r>
        <w:t>t</w:t>
      </w:r>
      <w:r>
        <w:t>∫abvtdt</w:t>
      </w:r>
      <w:r>
        <w:t xml:space="preserve"> biểu thị quãng đường mà vật đi được trong khoảng thời gian từ a đến b (a, b tính theo giây).</w:t>
      </w:r>
      <w:r>
        <w:br/>
      </w:r>
      <w:r>
        <w:t>b) Áp dụng công thức ở câu a) để giải bài toán sau: Một vật chuyển động với vận tốc v(t) = 2 – sin t (m/s). Tính quãng đường vật di chuyển trong khoảng thời gian từ thời điểm t = 0 (giây) đến thời điểm t =</w:t>
      </w:r>
      <w:r>
        <w:t xml:space="preserve"> </w:t>
      </w:r>
      <w:r>
        <w:t>3</w:t>
      </w:r>
      <w:r>
        <w:t>π</w:t>
      </w:r>
      <w:r>
        <w:t>4</w:t>
      </w:r>
      <w:r>
        <w:t>(3π)/(4)</w:t>
      </w:r>
      <w:r>
        <w:t xml:space="preserve"> (giây).</w:t>
      </w:r>
      <w:r>
        <w:br/>
      </w:r>
      <w:r>
        <w:rPr>
          <w:b/>
        </w:rPr>
        <w:t>Lời giải:</w:t>
      </w:r>
      <w:r>
        <w:br/>
      </w:r>
      <w:r>
        <w:t>a) Gọi s(t) là quãng đường đi được của chuyển động.</w:t>
      </w:r>
      <w:r>
        <w:br/>
      </w:r>
      <w:r>
        <w:t>Ta có vận tốc là đạo của quãng đường: s</w:t>
      </w:r>
      <w:r>
        <w:rPr>
          <w:i/>
        </w:rPr>
        <w:t>'</w:t>
      </w:r>
      <w:r>
        <w:t>(t) = v(t). Do đó hàm số s(t) là một nguyên hàm của hàm số v(t). Khi đó ta có</w:t>
      </w:r>
      <w:r>
        <w:t xml:space="preserve"> </w:t>
      </w:r>
      <w:r>
        <w:t>b</w:t>
      </w:r>
      <w:r>
        <w:t>∫</w:t>
      </w:r>
      <w:r>
        <w:t>a</w:t>
      </w:r>
      <w:r>
        <w:t>v</w:t>
      </w:r>
      <w:r>
        <w:t>(</w:t>
      </w:r>
      <w:r>
        <w:t>t</w:t>
      </w:r>
      <w:r>
        <w:t>)</w:t>
      </w:r>
      <w:r>
        <w:t>d</w:t>
      </w:r>
      <w:r>
        <w:t>t</w:t>
      </w:r>
      <w:r>
        <w:t>=</w:t>
      </w:r>
      <w:r>
        <w:t>s</w:t>
      </w:r>
      <w:r>
        <w:t>(</w:t>
      </w:r>
      <w:r>
        <w:t>t</w:t>
      </w:r>
      <w:r>
        <w:t>)</w:t>
      </w:r>
      <w:r>
        <w:t>|</w:t>
      </w:r>
      <w:r>
        <w:t>b</w:t>
      </w:r>
      <w:r>
        <w:t>a</w:t>
      </w:r>
      <w:r>
        <w:t>=</w:t>
      </w:r>
      <w:r>
        <w:t>s</w:t>
      </w:r>
      <w:r>
        <w:t>(</w:t>
      </w:r>
      <w:r>
        <w:t>b</w:t>
      </w:r>
      <w:r>
        <w:t>)</w:t>
      </w:r>
      <w:r>
        <w:t>−</w:t>
      </w:r>
      <w:r>
        <w:t>s</w:t>
      </w:r>
      <w:r>
        <w:t>(</w:t>
      </w:r>
      <w:r>
        <w:t>a</w:t>
      </w:r>
      <w:r>
        <w:t>)</w:t>
      </w:r>
      <w:r>
        <w:t>∫abvtdt=stab=sb−sa</w:t>
      </w:r>
      <w:r>
        <w:t xml:space="preserve"> </w:t>
      </w:r>
      <w:r>
        <w:t>.</w:t>
      </w:r>
      <w:r>
        <w:br/>
      </w:r>
      <w:r>
        <w:t>Vậy</w:t>
      </w:r>
      <w:r>
        <w:t xml:space="preserve"> </w:t>
      </w:r>
      <w:r>
        <w:t>b</w:t>
      </w:r>
      <w:r>
        <w:t>∫</w:t>
      </w:r>
      <w:r>
        <w:t>a</w:t>
      </w:r>
      <w:r>
        <w:t>v</w:t>
      </w:r>
      <w:r>
        <w:t>(</w:t>
      </w:r>
      <w:r>
        <w:t>t</w:t>
      </w:r>
      <w:r>
        <w:t>)</w:t>
      </w:r>
      <w:r>
        <w:t>d</w:t>
      </w:r>
      <w:r>
        <w:t>t</w:t>
      </w:r>
      <w:r>
        <w:t>∫abvtdt</w:t>
      </w:r>
      <w:r>
        <w:t xml:space="preserve"> </w:t>
      </w:r>
      <w:r>
        <w:t xml:space="preserve"> biểu thị quãng đường mà vật đi được trong khoảng thời gian từ a đến b.</w:t>
      </w:r>
      <w:r>
        <w:br/>
      </w:r>
      <w:r>
        <w:t>b) Quãng đường vật đó di chuyển trong khoảng thời gian từ thời điểm t = 0 (giây) đến thời điểm t =</w:t>
      </w:r>
      <w:r>
        <w:t xml:space="preserve"> </w:t>
      </w:r>
      <w:r>
        <w:t>3</w:t>
      </w:r>
      <w:r>
        <w:t>π</w:t>
      </w:r>
      <w:r>
        <w:t>4</w:t>
      </w:r>
      <w:r>
        <w:t>(3π)/(4)</w:t>
      </w:r>
      <w:r>
        <w:t xml:space="preserve"> </w:t>
      </w:r>
      <w:r>
        <w:t>(giây) là:</w:t>
      </w:r>
      <w:r>
        <w:br/>
      </w:r>
      <w:r>
        <w:t>s</w:t>
      </w:r>
      <w:r>
        <w:t>=</w:t>
      </w:r>
      <w:r>
        <w:t>3</w:t>
      </w:r>
      <w:r>
        <w:t>π</w:t>
      </w:r>
      <w:r>
        <w:t>4</w:t>
      </w:r>
      <w:r>
        <w:t>∫</w:t>
      </w:r>
      <w:r>
        <w:t>0</w:t>
      </w:r>
      <w:r>
        <w:t>(</w:t>
      </w:r>
      <w:r>
        <w:t>2</w:t>
      </w:r>
      <w:r>
        <w:t>−</w:t>
      </w:r>
      <w:r>
        <w:t>sin</w:t>
      </w:r>
      <w:r>
        <w:t>t</w:t>
      </w:r>
      <w:r>
        <w:t>)</w:t>
      </w:r>
      <w:r>
        <w:t>d</w:t>
      </w:r>
      <w:r>
        <w:t>t</w:t>
      </w:r>
      <w:r>
        <w:t>s=∫0(3π)/(4)2−sintdt</w:t>
      </w:r>
      <w:r>
        <w:t>=</w:t>
      </w:r>
      <w:r>
        <w:t>(</w:t>
      </w:r>
      <w:r>
        <w:t>2</w:t>
      </w:r>
      <w:r>
        <w:t>t</w:t>
      </w:r>
      <w:r>
        <w:t>+</w:t>
      </w:r>
      <w:r>
        <w:t>cos</w:t>
      </w:r>
      <w:r>
        <w:t>t</w:t>
      </w:r>
      <w:r>
        <w:t>)</w:t>
      </w:r>
      <w:r>
        <w:t>|</w:t>
      </w:r>
      <w:r>
        <w:t>3</w:t>
      </w:r>
      <w:r>
        <w:t>π</w:t>
      </w:r>
      <w:r>
        <w:t>4</w:t>
      </w:r>
      <w:r>
        <w:t>0</w:t>
      </w:r>
      <w:r>
        <w:t>=</w:t>
      </w:r>
      <w:r>
        <w:t>(</w:t>
      </w:r>
      <w:r>
        <w:t>2</w:t>
      </w:r>
      <w:r>
        <w:t>⋅</w:t>
      </w:r>
      <w:r>
        <w:t>3</w:t>
      </w:r>
      <w:r>
        <w:t>π</w:t>
      </w:r>
      <w:r>
        <w:t>4</w:t>
      </w:r>
      <w:r>
        <w:t>+</w:t>
      </w:r>
      <w:r>
        <w:t>cos</w:t>
      </w:r>
      <w:r>
        <w:t>3</w:t>
      </w:r>
      <w:r>
        <w:t>π</w:t>
      </w:r>
      <w:r>
        <w:t>4</w:t>
      </w:r>
      <w:r>
        <w:t>)</w:t>
      </w:r>
      <w:r>
        <w:t>−</w:t>
      </w:r>
      <w:r>
        <w:t>cos</w:t>
      </w:r>
      <w:r>
        <w:t>0</w:t>
      </w:r>
      <w:r>
        <w:t>=</w:t>
      </w:r>
      <w:r>
        <w:t>3</w:t>
      </w:r>
      <w:r>
        <w:t>π</w:t>
      </w:r>
      <w:r>
        <w:t>2</w:t>
      </w:r>
      <w:r>
        <w:t>−</w:t>
      </w:r>
      <w:r>
        <w:t>√</w:t>
      </w:r>
      <w:r>
        <w:t>2</w:t>
      </w:r>
      <w:r>
        <w:t>2</w:t>
      </w:r>
      <w:r>
        <w:t>−</w:t>
      </w:r>
      <w:r>
        <w:t>1</w:t>
      </w:r>
      <w:r>
        <w:t>=2t+cost0(3π)/(4)=2⋅(3π)/(4)+cos(3π)/(4)−cos0=(3π)/(2)−(√(2))/(2)−1</w:t>
      </w:r>
      <w:r>
        <w:t>≈ 3 (m).</w:t>
      </w:r>
      <w:r>
        <w:br/>
      </w:r>
      <w:r>
        <w:br/>
      </w:r>
      <w:r>
        <w:rPr>
          <w:b/>
        </w:rPr>
        <w:t>Bài 8 trang 27 Toán 12 Tập 2</w:t>
      </w:r>
      <w:r>
        <w:t>:</w:t>
      </w:r>
      <w:r>
        <w:t xml:space="preserve"> </w:t>
      </w:r>
      <w:r>
        <w:t>Một vật chuyển động với vận tốc được cho bởi đồ thị ở Hình 9.</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848a8f9b1e4049378f8eea5361b5cc72.jpg"/>
                    <pic:cNvPicPr/>
                  </pic:nvPicPr>
                  <pic:blipFill>
                    <a:blip r:embed="rId31"/>
                    <a:stretch>
                      <a:fillRect/>
                    </a:stretch>
                  </pic:blipFill>
                  <pic:spPr>
                    <a:xfrm>
                      <a:off x="0" y="0"/>
                      <a:ext cx="1905000" cy="1905000"/>
                    </a:xfrm>
                    <a:prstGeom prst="rect"/>
                  </pic:spPr>
                </pic:pic>
              </a:graphicData>
            </a:graphic>
          </wp:inline>
        </w:drawing>
      </w:r>
      <w:r>
        <w:br/>
      </w:r>
      <w:r>
        <w:t>a) Tính quãng đường mà vật di chuyển được trong 1 giây đầu tiên.</w:t>
      </w:r>
      <w:r>
        <w:br/>
      </w:r>
      <w:r>
        <w:t>b) Tính quãng đường mà vật di chuyển được trong 2 giây đầu tiên.</w:t>
      </w:r>
      <w:r>
        <w:br/>
      </w:r>
      <w:r>
        <w:rPr>
          <w:b/>
        </w:rPr>
        <w:t>Lời giải:</w:t>
      </w:r>
      <w:r>
        <w:br/>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d9be53c284d84a848882f35f47070676.jpg"/>
                    <pic:cNvPicPr/>
                  </pic:nvPicPr>
                  <pic:blipFill>
                    <a:blip r:embed="rId32"/>
                    <a:stretch>
                      <a:fillRect/>
                    </a:stretch>
                  </pic:blipFill>
                  <pic:spPr>
                    <a:xfrm>
                      <a:off x="0" y="0"/>
                      <a:ext cx="1905000" cy="1905000"/>
                    </a:xfrm>
                    <a:prstGeom prst="rect"/>
                  </pic:spPr>
                </pic:pic>
              </a:graphicData>
            </a:graphic>
          </wp:inline>
        </w:drawing>
      </w:r>
      <w:r>
        <w:br/>
      </w:r>
      <w:r>
        <w:t>Gọi phương trình đường thẳng OA là v(t) = at (a ≠ 0).</w:t>
      </w:r>
      <w:r>
        <w:br/>
      </w:r>
      <w:r>
        <w:t>Vì OA đi qua điểm A(1; 2) nên với t = 1 thì v = 2, ta có 2 = a ∙ 1, suy ra a = 2.</w:t>
      </w:r>
      <w:r>
        <w:br/>
      </w:r>
      <w:r>
        <w:t>Do đó, OA: v(t) = 2t.</w:t>
      </w:r>
      <w:r>
        <w:br/>
      </w:r>
      <w:r>
        <w:t>a) Trong 1 giây đầu tiên, vận tốc của vật được biểu diễn bởi hàm số v(t) = 2t (m/s).</w:t>
      </w:r>
      <w:r>
        <w:br/>
      </w:r>
      <w:r>
        <w:t>Quãng đường mà vật di chuyển được trong 1 giây đầu tiên là:</w:t>
      </w:r>
      <w:r>
        <w:br/>
      </w:r>
      <w:r>
        <w:t>s</w:t>
      </w:r>
      <w:r>
        <w:t>1</w:t>
      </w:r>
      <w:r>
        <w:t>=</w:t>
      </w:r>
      <w:r>
        <w:t>1</w:t>
      </w:r>
      <w:r>
        <w:t>∫</w:t>
      </w:r>
      <w:r>
        <w:t>0</w:t>
      </w:r>
      <w:r>
        <w:t>2</w:t>
      </w:r>
      <w:r>
        <w:t>t</w:t>
      </w:r>
      <w:r>
        <w:t>d</w:t>
      </w:r>
      <w:r>
        <w:t>t</w:t>
      </w:r>
      <w:r>
        <w:t>=</w:t>
      </w:r>
      <w:r>
        <w:t>t</w:t>
      </w:r>
      <w:r>
        <w:t>2</w:t>
      </w:r>
      <w:r>
        <w:t>∣</w:t>
      </w:r>
      <w:r>
        <w:t>∣</w:t>
      </w:r>
      <w:r>
        <w:t>1</w:t>
      </w:r>
      <w:r>
        <w:t>0</w:t>
      </w:r>
      <w:r>
        <w:t>=</w:t>
      </w:r>
      <w:r>
        <w:t>1</w:t>
      </w:r>
      <w:r>
        <w:t>2</w:t>
      </w:r>
      <w:r>
        <w:t>−</w:t>
      </w:r>
      <w:r>
        <w:t>0</w:t>
      </w:r>
      <w:r>
        <w:t>2</w:t>
      </w:r>
      <w:r>
        <w:t>=</w:t>
      </w:r>
      <w:r>
        <w:t>1</w:t>
      </w:r>
      <w:r>
        <w:t>s_(1)=∫012tdt=t^(2)01=1^(2)−0^(2)=1</w:t>
      </w:r>
      <w:r>
        <w:t xml:space="preserve"> (m).</w:t>
      </w:r>
      <w:r>
        <w:br/>
      </w:r>
      <w:r>
        <w:t>b) Trong khoảng thời gian từ thời điểm t = 1 (giây) đến thời điểm t = 2 (giây), vận tốc của vật được biểu diễn bởi hàm số hằng v(t) = 2.</w:t>
      </w:r>
      <w:r>
        <w:br/>
      </w:r>
      <w:r>
        <w:t>Quãng đường mà vật di chuyển được trong khoảng thời gian từ thời điểm t = 1 (giây) đến thời điểm t = 2 (giây) là:</w:t>
      </w:r>
      <w:r>
        <w:br/>
      </w:r>
      <w:r>
        <w:t xml:space="preserve"> </w:t>
      </w:r>
      <w:r>
        <w:t>s</w:t>
      </w:r>
      <w:r>
        <w:t>2</w:t>
      </w:r>
      <w:r>
        <w:t>=</w:t>
      </w:r>
      <w:r>
        <w:t>2</w:t>
      </w:r>
      <w:r>
        <w:t>∫</w:t>
      </w:r>
      <w:r>
        <w:t>1</w:t>
      </w:r>
      <w:r>
        <w:t>2</w:t>
      </w:r>
      <w:r>
        <w:t>d</w:t>
      </w:r>
      <w:r>
        <w:t>t</w:t>
      </w:r>
      <w:r>
        <w:t>=</w:t>
      </w:r>
      <w:r>
        <w:t>2</w:t>
      </w:r>
      <w:r>
        <w:t>t</w:t>
      </w:r>
      <w:r>
        <w:t>|</w:t>
      </w:r>
      <w:r>
        <w:t>2</w:t>
      </w:r>
      <w:r>
        <w:t>1</w:t>
      </w:r>
      <w:r>
        <w:t>=</w:t>
      </w:r>
      <w:r>
        <w:t>2</w:t>
      </w:r>
      <w:r>
        <w:t>(</w:t>
      </w:r>
      <w:r>
        <w:t>2</w:t>
      </w:r>
      <w:r>
        <w:t>−</w:t>
      </w:r>
      <w:r>
        <w:t>1</w:t>
      </w:r>
      <w:r>
        <w:t>)</w:t>
      </w:r>
      <w:r>
        <w:t>=</w:t>
      </w:r>
      <w:r>
        <w:t>2</w:t>
      </w:r>
      <w:r>
        <w:t>s_(2)=∫122dt=2t12=22−1=2</w:t>
      </w:r>
      <w:r>
        <w:t>(m).</w:t>
      </w:r>
      <w:r>
        <w:br/>
      </w:r>
      <w:r>
        <w:t>Vậy quãng đường mà vật di chuyển được trong 2 giây đầu tiên là s = 1 + 2 = 3 (m).</w:t>
      </w:r>
      <w:r>
        <w:br/>
      </w:r>
      <w:r>
        <w:br/>
      </w:r>
      <w:r>
        <w:rPr>
          <w:b/>
        </w:rPr>
        <w:t>Bài 9 trang 27 Toán 12 Tập 2</w:t>
      </w:r>
      <w:r>
        <w:t>:</w:t>
      </w:r>
      <w:r>
        <w:t xml:space="preserve"> </w:t>
      </w:r>
      <w:r>
        <w:t>Ở nhiệt độ 37 °C, một phản ứng hoá học từ chất đầu A, chuyển hoá thành chất sản phẩm B theo phương trình: A → B. Giả sử y(x) là nồng độ chất A (đơn vị mol L­</w:t>
      </w:r>
      <w:r>
        <w:rPr>
          <w:vertAlign w:val="superscript"/>
        </w:rPr>
        <w:t>– 1</w:t>
      </w:r>
      <w:r>
        <w:t>) tại thời gian x (giây), y(x) &gt; 0 với x ≥ 0, thoả mãn hệ thức y</w:t>
      </w:r>
      <w:r>
        <w:rPr>
          <w:i/>
        </w:rPr>
        <w:t>'</w:t>
      </w:r>
      <w:r>
        <w:t>(x) = – 7 ∙ 10</w:t>
      </w:r>
      <w:r>
        <w:rPr>
          <w:vertAlign w:val="superscript"/>
        </w:rPr>
        <w:t>– 4</w:t>
      </w:r>
      <w:r>
        <w:t>y(x) với x ≥ 0. Biết rằng tại x = 0, nồng độ ban đầu của chất A là 0,05 mol L</w:t>
      </w:r>
      <w:r>
        <w:rPr>
          <w:vertAlign w:val="superscript"/>
        </w:rPr>
        <w:t>– 1</w:t>
      </w:r>
      <w:r>
        <w:t>.</w:t>
      </w:r>
      <w:r>
        <w:br/>
      </w:r>
      <w:r>
        <w:t>a) Xét hàm số f(x) = ln y(x) với x ≥ 0. Hãy tính f</w:t>
      </w:r>
      <w:r>
        <w:rPr>
          <w:i/>
        </w:rPr>
        <w:t>'</w:t>
      </w:r>
      <w:r>
        <w:t>(x), từ đó hãy tìm hàm số f(x).</w:t>
      </w:r>
      <w:r>
        <w:br/>
      </w:r>
      <w:r>
        <w:t>b) Giả sử ta tính nồng độ trung bình chất A (đơn vị mol L</w:t>
      </w:r>
      <w:r>
        <w:rPr>
          <w:vertAlign w:val="superscript"/>
        </w:rPr>
        <w:t>– 1</w:t>
      </w:r>
      <w:r>
        <w:t>) từ thời điểm a (giây) đến thời điểm b (giây) với 0 &lt; a &lt; b theo công thức</w:t>
      </w:r>
      <w:r>
        <w:t xml:space="preserve"> </w:t>
      </w:r>
      <w:r>
        <w:t>1</w:t>
      </w:r>
      <w:r>
        <w:t>b</w:t>
      </w:r>
      <w:r>
        <w:t>−</w:t>
      </w:r>
      <w:r>
        <w:t>a</w:t>
      </w:r>
      <w:r>
        <w:t>b</w:t>
      </w:r>
      <w:r>
        <w:t>∫</w:t>
      </w:r>
      <w:r>
        <w:t>a</w:t>
      </w:r>
      <w:r>
        <w:t>y</w:t>
      </w:r>
      <w:r>
        <w:t>(</w:t>
      </w:r>
      <w:r>
        <w:t>x</w:t>
      </w:r>
      <w:r>
        <w:t>)</w:t>
      </w:r>
      <w:r>
        <w:t>d</w:t>
      </w:r>
      <w:r>
        <w:t>x</w:t>
      </w:r>
      <w:r>
        <w:t>(1)/(b−a)∫abyxdx</w:t>
      </w:r>
      <w:r>
        <w:t>. Xác định nồng độ trung bình của chất A từ thời điểm 15 giây đến thời điểm 30 giây.</w:t>
      </w:r>
      <w:r>
        <w:br/>
      </w:r>
      <w:r>
        <w:rPr>
          <w:b/>
        </w:rPr>
        <w:t>Lời giải:</w:t>
      </w:r>
      <w:r>
        <w:br/>
      </w:r>
      <w:r>
        <w:t>a) Ta có f(x) = ln y(x). Lấy đạo hàm hai vế ta được: f</w:t>
      </w:r>
      <w:r>
        <w:rPr>
          <w:i/>
        </w:rPr>
        <w:t>'</w:t>
      </w:r>
      <w:r>
        <w:t>(x) =</w:t>
      </w:r>
      <w:r>
        <w:t xml:space="preserve"> </w:t>
      </w:r>
      <w:r>
        <w:t>y</w:t>
      </w:r>
      <w:r>
        <w:t>′</w:t>
      </w:r>
      <w:r>
        <w:t>(</w:t>
      </w:r>
      <w:r>
        <w:t>x</w:t>
      </w:r>
      <w:r>
        <w:t>)</w:t>
      </w:r>
      <w:r>
        <w:t>y</w:t>
      </w:r>
      <w:r>
        <w:t>(</w:t>
      </w:r>
      <w:r>
        <w:t>x</w:t>
      </w:r>
      <w:r>
        <w:t>)</w:t>
      </w:r>
      <w:r>
        <w:t>(y^(')x)/(yx)</w:t>
      </w:r>
      <w:r>
        <w:t>.</w:t>
      </w:r>
      <w:r>
        <w:br/>
      </w:r>
      <w:r>
        <w:t>Mà y</w:t>
      </w:r>
      <w:r>
        <w:rPr>
          <w:i/>
        </w:rPr>
        <w:t>'</w:t>
      </w:r>
      <w:r>
        <w:t>(x) = – 7 ∙ 10</w:t>
      </w:r>
      <w:r>
        <w:rPr>
          <w:vertAlign w:val="superscript"/>
        </w:rPr>
        <w:t>– 4</w:t>
      </w:r>
      <w:r>
        <w:t>y(x), suy ra  = – 7 ∙ 10</w:t>
      </w:r>
      <w:r>
        <w:rPr>
          <w:vertAlign w:val="superscript"/>
        </w:rPr>
        <w:t>– 4</w:t>
      </w:r>
      <w:r>
        <w:t>.</w:t>
      </w:r>
      <w:r>
        <w:br/>
      </w:r>
      <w:r>
        <w:t>Do đó, f</w:t>
      </w:r>
      <w:r>
        <w:rPr>
          <w:i/>
        </w:rPr>
        <w:t>'</w:t>
      </w:r>
      <w:r>
        <w:t>(x) = – 7 ∙ 10</w:t>
      </w:r>
      <w:r>
        <w:rPr>
          <w:vertAlign w:val="superscript"/>
        </w:rPr>
        <w:t>– 4</w:t>
      </w:r>
      <w:r>
        <w:t>.</w:t>
      </w:r>
      <w:r>
        <w:br/>
      </w:r>
      <w:r>
        <w:t>Hàm số f(x) là một nguyên hàm của hàm số f</w:t>
      </w:r>
      <w:r>
        <w:rPr>
          <w:i/>
        </w:rPr>
        <w:t>'</w:t>
      </w:r>
      <w:r>
        <w:t>(x).</w:t>
      </w:r>
      <w:r>
        <w:br/>
      </w:r>
      <w:r>
        <w:t>Ta có</w:t>
      </w:r>
      <w:r>
        <w:t xml:space="preserve"> </w:t>
      </w:r>
      <w:r>
        <w:t>∫</w:t>
      </w:r>
      <w:r>
        <w:t>f</w:t>
      </w:r>
      <w:r>
        <w:t>′</w:t>
      </w:r>
      <w:r>
        <w:t>(</w:t>
      </w:r>
      <w:r>
        <w:t>x</w:t>
      </w:r>
      <w:r>
        <w:t>)</w:t>
      </w:r>
      <w:r>
        <w:t>d</w:t>
      </w:r>
      <w:r>
        <w:t>x</w:t>
      </w:r>
      <w:r>
        <w:t>=</w:t>
      </w:r>
      <w:r>
        <w:t>∫</w:t>
      </w:r>
      <w:r>
        <w:t>(</w:t>
      </w:r>
      <w:r>
        <w:t>−</w:t>
      </w:r>
      <w:r>
        <w:t>7</w:t>
      </w:r>
      <w:r>
        <w:t>⋅</w:t>
      </w:r>
      <w:r>
        <w:t>10</w:t>
      </w:r>
      <w:r>
        <w:t>−</w:t>
      </w:r>
      <w:r>
        <w:t>4</w:t>
      </w:r>
      <w:r>
        <w:t>)</w:t>
      </w:r>
      <w:r>
        <w:t>d</w:t>
      </w:r>
      <w:r>
        <w:t>x</w:t>
      </w:r>
      <w:r>
        <w:t>=</w:t>
      </w:r>
      <w:r>
        <w:t>−</w:t>
      </w:r>
      <w:r>
        <w:t>7</w:t>
      </w:r>
      <w:r>
        <w:t>⋅</w:t>
      </w:r>
      <w:r>
        <w:t>10</w:t>
      </w:r>
      <w:r>
        <w:t>−</w:t>
      </w:r>
      <w:r>
        <w:t>4</w:t>
      </w:r>
      <w:r>
        <w:t>x</w:t>
      </w:r>
      <w:r>
        <w:t>+</w:t>
      </w:r>
      <w:r>
        <w:t>C</w:t>
      </w:r>
      <w:r>
        <w:t>∫f^(')xdx=∫−7⋅10^(−4)dx=−7⋅10^(−4)x+C</w:t>
      </w:r>
      <w:r>
        <w:t xml:space="preserve"> </w:t>
      </w:r>
      <w:r>
        <w:t>.</w:t>
      </w:r>
      <w:r>
        <w:br/>
      </w:r>
      <w:r>
        <w:t>Suy ra f(x) = – 7 ∙ 10</w:t>
      </w:r>
      <w:r>
        <w:rPr>
          <w:vertAlign w:val="superscript"/>
        </w:rPr>
        <w:t>– 4</w:t>
      </w:r>
      <w:r>
        <w:t>x + C.</w:t>
      </w:r>
      <w:r>
        <w:br/>
      </w:r>
      <w:r>
        <w:t>Mà f(x) = ln y(x) nên ln y(x) = – 7 ∙ 10</w:t>
      </w:r>
      <w:r>
        <w:rPr>
          <w:vertAlign w:val="superscript"/>
        </w:rPr>
        <w:t>– 4</w:t>
      </w:r>
      <w:r>
        <w:t>x + C. Suy ra y(x) =</w:t>
      </w:r>
      <w:r>
        <w:t xml:space="preserve"> </w:t>
      </w:r>
      <w:r>
        <w:t>e</w:t>
      </w:r>
      <w:r>
        <w:t>−</w:t>
      </w:r>
      <w:r>
        <w:t>7</w:t>
      </w:r>
      <w:r>
        <w:t>⋅</w:t>
      </w:r>
      <w:r>
        <w:t>10</w:t>
      </w:r>
      <w:r>
        <w:t>−</w:t>
      </w:r>
      <w:r>
        <w:t>4</w:t>
      </w:r>
      <w:r>
        <w:t>x</w:t>
      </w:r>
      <w:r>
        <w:t>+</w:t>
      </w:r>
      <w:r>
        <w:t>C</w:t>
      </w:r>
      <w:r>
        <w:t>e^(−7⋅10^(−4)x+C)</w:t>
      </w:r>
      <w:r>
        <w:t xml:space="preserve"> </w:t>
      </w:r>
      <w:r>
        <w:t>.</w:t>
      </w:r>
      <w:r>
        <w:br/>
      </w:r>
      <w:r>
        <w:t>Vì tại x = 0, nồng độ ban đầu của chất A là 0,05 mol L</w:t>
      </w:r>
      <w:r>
        <w:rPr>
          <w:vertAlign w:val="superscript"/>
        </w:rPr>
        <w:t>– 1</w:t>
      </w:r>
      <w:r>
        <w:t>, tức là y(0) = 0,05 nên</w:t>
      </w:r>
      <w:r>
        <w:br/>
      </w:r>
      <w:r>
        <w:t>e</w:t>
      </w:r>
      <w:r>
        <w:rPr>
          <w:vertAlign w:val="superscript"/>
        </w:rPr>
        <w:t>C</w:t>
      </w:r>
      <w:r>
        <w:t xml:space="preserve"> </w:t>
      </w:r>
      <w:r>
        <w:t>= 0,05 ⇔ C = ln0,05.</w:t>
      </w:r>
      <w:r>
        <w:br/>
      </w:r>
      <w:r>
        <w:t>Vậy f(x) = – 7 ∙ 10</w:t>
      </w:r>
      <w:r>
        <w:rPr>
          <w:vertAlign w:val="superscript"/>
        </w:rPr>
        <w:t>– 4</w:t>
      </w:r>
      <w:r>
        <w:t>x + ln0,05.</w:t>
      </w:r>
      <w:r>
        <w:br/>
      </w:r>
      <w:r>
        <w:t>b) Từ câu a, ta có y(x) =</w:t>
      </w:r>
      <w:r>
        <w:t xml:space="preserve"> </w:t>
      </w:r>
      <w:r>
        <w:t>e</w:t>
      </w:r>
      <w:r>
        <w:t>−</w:t>
      </w:r>
      <w:r>
        <w:t>7</w:t>
      </w:r>
      <w:r>
        <w:t>⋅</w:t>
      </w:r>
      <w:r>
        <w:t>10</w:t>
      </w:r>
      <w:r>
        <w:t>−</w:t>
      </w:r>
      <w:r>
        <w:t>4</w:t>
      </w:r>
      <w:r>
        <w:t>x</w:t>
      </w:r>
      <w:r>
        <w:t>+</w:t>
      </w:r>
      <w:r>
        <w:t>ln</w:t>
      </w:r>
      <w:r>
        <w:t>0</w:t>
      </w:r>
      <w:r>
        <w:t>,</w:t>
      </w:r>
      <w:r>
        <w:t>05</w:t>
      </w:r>
      <w:r>
        <w:t>e^(−7⋅10^(−4)x+ln0,05)</w:t>
      </w:r>
      <w:r>
        <w:t xml:space="preserve"> </w:t>
      </w:r>
      <w:r>
        <w:t>.</w:t>
      </w:r>
      <w:r>
        <w:br/>
      </w:r>
      <w:r>
        <w:t>Khi đó nồng độ trung bình của chất A từ thời điểm 15 giây đến thời điểm 30 giây là:</w:t>
      </w:r>
      <w:r>
        <w:br/>
      </w:r>
      <w:r>
        <w:t>1</w:t>
      </w:r>
      <w:r>
        <w:t>30</w:t>
      </w:r>
      <w:r>
        <w:t>−</w:t>
      </w:r>
      <w:r>
        <w:t>15</w:t>
      </w:r>
      <w:r>
        <w:t>30</w:t>
      </w:r>
      <w:r>
        <w:t>∫</w:t>
      </w:r>
      <w:r>
        <w:t>15</w:t>
      </w:r>
      <w:r>
        <w:t>y</w:t>
      </w:r>
      <w:r>
        <w:t>(</w:t>
      </w:r>
      <w:r>
        <w:t>x</w:t>
      </w:r>
      <w:r>
        <w:t>)</w:t>
      </w:r>
      <w:r>
        <w:t>d</w:t>
      </w:r>
      <w:r>
        <w:t>x</w:t>
      </w:r>
      <w:r>
        <w:t>(1)/(30−15)∫1530yxdx</w:t>
      </w:r>
      <w:r>
        <w:t>=</w:t>
      </w:r>
      <w:r>
        <w:t>1</w:t>
      </w:r>
      <w:r>
        <w:t>15</w:t>
      </w:r>
      <w:r>
        <w:t>30</w:t>
      </w:r>
      <w:r>
        <w:t>∫</w:t>
      </w:r>
      <w:r>
        <w:t>15</w:t>
      </w:r>
      <w:r>
        <w:t>e</w:t>
      </w:r>
      <w:r>
        <w:t>−</w:t>
      </w:r>
      <w:r>
        <w:t>7</w:t>
      </w:r>
      <w:r>
        <w:t>⋅</w:t>
      </w:r>
      <w:r>
        <w:t>10</w:t>
      </w:r>
      <w:r>
        <w:t>−</w:t>
      </w:r>
      <w:r>
        <w:t>4</w:t>
      </w:r>
      <w:r>
        <w:t>x</w:t>
      </w:r>
      <w:r>
        <w:t>+</w:t>
      </w:r>
      <w:r>
        <w:t>ln</w:t>
      </w:r>
      <w:r>
        <w:t>0</w:t>
      </w:r>
      <w:r>
        <w:t>,</w:t>
      </w:r>
      <w:r>
        <w:t>05</w:t>
      </w:r>
      <w:r>
        <w:t>d</w:t>
      </w:r>
      <w:r>
        <w:t>x</w:t>
      </w:r>
      <w:r>
        <w:t>=</w:t>
      </w:r>
      <w:r>
        <w:t>e</w:t>
      </w:r>
      <w:r>
        <w:t>ln</w:t>
      </w:r>
      <w:r>
        <w:t>0</w:t>
      </w:r>
      <w:r>
        <w:t>,</w:t>
      </w:r>
      <w:r>
        <w:t>05</w:t>
      </w:r>
      <w:r>
        <w:t>15</w:t>
      </w:r>
      <w:r>
        <w:t>30</w:t>
      </w:r>
      <w:r>
        <w:t>∫</w:t>
      </w:r>
      <w:r>
        <w:t>15</w:t>
      </w:r>
      <w:r>
        <w:t>(</w:t>
      </w:r>
      <w:r>
        <w:t>e</w:t>
      </w:r>
      <w:r>
        <w:t>−</w:t>
      </w:r>
      <w:r>
        <w:t>7</w:t>
      </w:r>
      <w:r>
        <w:t>⋅</w:t>
      </w:r>
      <w:r>
        <w:t>10</w:t>
      </w:r>
      <w:r>
        <w:t>−</w:t>
      </w:r>
      <w:r>
        <w:t>4</w:t>
      </w:r>
      <w:r>
        <w:t>)</w:t>
      </w:r>
      <w:r>
        <w:t>x</w:t>
      </w:r>
      <w:r>
        <w:t>d</w:t>
      </w:r>
      <w:r>
        <w:t>x</w:t>
      </w:r>
      <w:r>
        <w:t>=(1)/(15)∫1530e^(−7⋅10^(−4)x+ln0,05)dx=(e^(ln0,05))/(15)∫1530e^(−7⋅10^(−4))^(x)dx</w:t>
      </w:r>
      <w:r>
        <w:br/>
      </w:r>
      <w:r>
        <w:t>=</w:t>
      </w:r>
      <w:r>
        <w:t>1</w:t>
      </w:r>
      <w:r>
        <w:t>300</w:t>
      </w:r>
      <w:r>
        <w:t>⋅</w:t>
      </w:r>
      <w:r>
        <w:t>(</w:t>
      </w:r>
      <w:r>
        <w:t>e</w:t>
      </w:r>
      <w:r>
        <w:t>−</w:t>
      </w:r>
      <w:r>
        <w:t>7</w:t>
      </w:r>
      <w:r>
        <w:t>⋅</w:t>
      </w:r>
      <w:r>
        <w:t>10</w:t>
      </w:r>
      <w:r>
        <w:t>−</w:t>
      </w:r>
      <w:r>
        <w:t>4</w:t>
      </w:r>
      <w:r>
        <w:t>)</w:t>
      </w:r>
      <w:r>
        <w:t>x</w:t>
      </w:r>
      <w:r>
        <w:t>ln</w:t>
      </w:r>
      <w:r>
        <w:t>e</w:t>
      </w:r>
      <w:r>
        <w:t>−</w:t>
      </w:r>
      <w:r>
        <w:t>7</w:t>
      </w:r>
      <w:r>
        <w:t>⋅</w:t>
      </w:r>
      <w:r>
        <w:t>10</w:t>
      </w:r>
      <w:r>
        <w:t>−</w:t>
      </w:r>
      <w:r>
        <w:t>4</w:t>
      </w:r>
      <w:r>
        <w:t>∣</w:t>
      </w:r>
      <w:r>
        <w:t>∣</w:t>
        <w:br/>
        <w:t>∣</w:t>
      </w:r>
      <w:r>
        <w:t>∣</w:t>
      </w:r>
      <w:r>
        <w:t>30</w:t>
      </w:r>
      <w:r>
        <w:t>15</w:t>
      </w:r>
      <w:r>
        <w:t>=</w:t>
      </w:r>
      <w:r>
        <w:t>−</w:t>
      </w:r>
      <w:r>
        <w:t>100</w:t>
      </w:r>
      <w:r>
        <w:t>21</w:t>
      </w:r>
      <w:r>
        <w:t>(</w:t>
      </w:r>
      <w:r>
        <w:t>e</w:t>
      </w:r>
      <w:r>
        <w:t>−</w:t>
      </w:r>
      <w:r>
        <w:t>7</w:t>
      </w:r>
      <w:r>
        <w:t>⋅</w:t>
      </w:r>
      <w:r>
        <w:t>10</w:t>
      </w:r>
      <w:r>
        <w:t>−</w:t>
      </w:r>
      <w:r>
        <w:t>4</w:t>
      </w:r>
      <w:r>
        <w:t>⋅</w:t>
      </w:r>
      <w:r>
        <w:t>30</w:t>
      </w:r>
      <w:r>
        <w:t>−</w:t>
      </w:r>
      <w:r>
        <w:t>e</w:t>
      </w:r>
      <w:r>
        <w:t>−</w:t>
      </w:r>
      <w:r>
        <w:t>7</w:t>
      </w:r>
      <w:r>
        <w:t>⋅</w:t>
      </w:r>
      <w:r>
        <w:t>10</w:t>
      </w:r>
      <w:r>
        <w:t>−</w:t>
      </w:r>
      <w:r>
        <w:t>4</w:t>
      </w:r>
      <w:r>
        <w:t>⋅</w:t>
      </w:r>
      <w:r>
        <w:t>15</w:t>
      </w:r>
      <w:r>
        <w:t>)</w:t>
      </w:r>
      <w:r>
        <w:t>≈</w:t>
      </w:r>
      <w:r>
        <w:t>0</w:t>
      </w:r>
      <w:r>
        <w:t>,</w:t>
      </w:r>
      <w:r>
        <w:t>049</w:t>
      </w:r>
      <w:r>
        <w:t>=(1)/(300)⋅(e^(−7⋅10^(−4))^(x))/(lne^(−7⋅10^(−4)))1530=(−100)/(21)e^(−7⋅ 10^(−4)⋅30)−e^(−7⋅ 10^(−4)⋅15)≈0,049</w:t>
      </w:r>
      <w:r>
        <w:t>(mol L</w:t>
      </w:r>
      <w:r>
        <w:rPr>
          <w:vertAlign w:val="superscript"/>
        </w:rPr>
        <w:t>– 1</w:t>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