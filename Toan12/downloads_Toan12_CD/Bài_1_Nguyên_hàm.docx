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1: Nguyên hàm</w:t>
      </w:r>
    </w:p>
    <w:p>
      <w:r>
        <w:rPr>
          <w:b/>
        </w:rPr>
        <w:t>Giải Toán 12 Bài 1: Nguyên hàm</w:t>
      </w:r>
      <w:r>
        <w:br/>
      </w:r>
      <w:r>
        <w:rPr>
          <w:b/>
        </w:rPr>
        <w:t>Câu hỏi khởi động trang 3 Toán 12 Tập 2</w:t>
      </w:r>
      <w:r>
        <w:t>:</w:t>
      </w:r>
      <w:r>
        <w:t xml:space="preserve"> </w:t>
      </w:r>
      <w:r>
        <w:t>Một hòn đá rơi từ mỏm đá có độ cao 150 m so với mặt đất theo phương thẳng đứng. Biết tốc độ rơi của hòn đá (tính theo đơn vị m/s) tại thời điểm t (tính theo giây) được cho bởi công thức v(t) = 9,8t.</w:t>
      </w:r>
      <w:r>
        <w:br/>
      </w:r>
      <w:r>
        <w:t>Quãng đường rơi được S của hòn đá tại thời điểm t được cho bởi công thức nào? Sau bao nhiêu giây thì hòn đá chạm đến mặt đất?</w:t>
      </w:r>
      <w:r>
        <w:br/>
      </w:r>
      <w:r>
        <w:rPr>
          <w:b/>
        </w:rPr>
        <w:t>Lời giải:</w:t>
      </w:r>
      <w:r>
        <w:br/>
      </w:r>
      <w:r>
        <w:rPr>
          <w:i/>
        </w:rPr>
        <w:t>Sau bài học này, ta giải quyết được bài toán trên như sau:</w:t>
      </w:r>
      <w:r>
        <w:br/>
      </w:r>
      <w:r>
        <w:t>Gọi S = S(t) là quãng đường rơi được của hòn đá tại thời điểm t (S(t) tính theo m, t tính theo giây).</w:t>
      </w:r>
      <w:r>
        <w:br/>
      </w:r>
      <w:r>
        <w:t>Suy ra S</w:t>
      </w:r>
      <w:r>
        <w:rPr>
          <w:i/>
        </w:rPr>
        <w:t>'</w:t>
      </w:r>
      <w:r>
        <w:t>(t) = v(t), do đó S(t) là một nguyên hàm của v(t).</w:t>
      </w:r>
      <w:r>
        <w:br/>
      </w:r>
      <w:r>
        <w:t>Ta có</w:t>
      </w:r>
      <w:r>
        <w:t xml:space="preserve"> </w:t>
      </w:r>
      <w:r>
        <w:t>∫</w:t>
      </w:r>
      <w:r>
        <w:t>v</w:t>
      </w:r>
      <w:r>
        <w:t>(</w:t>
      </w:r>
      <w:r>
        <w:t>t</w:t>
      </w:r>
      <w:r>
        <w:t>)</w:t>
      </w:r>
      <w:r>
        <w:t>d</w:t>
      </w:r>
      <w:r>
        <w:t>t</w:t>
      </w:r>
      <w:r>
        <w:t>=</w:t>
      </w:r>
      <w:r>
        <w:t>∫</w:t>
      </w:r>
      <w:r>
        <w:t>9</w:t>
      </w:r>
      <w:r>
        <w:t>,</w:t>
      </w:r>
      <w:r>
        <w:t>8</w:t>
      </w:r>
      <w:r>
        <w:t>t</w:t>
      </w:r>
      <w:r>
        <w:t>d</w:t>
      </w:r>
      <w:r>
        <w:t>t</w:t>
      </w:r>
      <w:r>
        <w:t>=</w:t>
      </w:r>
      <w:r>
        <w:t>4</w:t>
      </w:r>
      <w:r>
        <w:t>,</w:t>
      </w:r>
      <w:r>
        <w:t>9</w:t>
      </w:r>
      <w:r>
        <w:t>t</w:t>
      </w:r>
      <w:r>
        <w:t>2</w:t>
      </w:r>
      <w:r>
        <w:t>+</w:t>
      </w:r>
      <w:r>
        <w:t>C</w:t>
      </w:r>
      <w:r>
        <w:t>∫vtdt=∫9,8tdt=4,9t^(2)+C</w:t>
      </w:r>
      <w:r>
        <w:t>. Suy ra S(t) = 4,9t</w:t>
      </w:r>
      <w:r>
        <w:rPr>
          <w:vertAlign w:val="superscript"/>
        </w:rPr>
        <w:t>2</w:t>
      </w:r>
      <w:r>
        <w:t xml:space="preserve"> </w:t>
      </w:r>
      <w:r>
        <w:t>+ C.</w:t>
      </w:r>
      <w:r>
        <w:br/>
      </w:r>
      <w:r>
        <w:t>Mà hòn đá rơi từ mỏm đá có độ cao 150 m so với mặt đất theo phương thẳng đứng tức là tại thời điểm t = 0 thì S = 0 hay S(0) = 0, suy ra C = 0.</w:t>
      </w:r>
      <w:r>
        <w:br/>
      </w:r>
      <w:r>
        <w:t>Vậy công thức tính quãng đường rơi được S(t) của hòn đá tại thời điểm t là:</w:t>
      </w:r>
      <w:r>
        <w:br/>
      </w:r>
      <w:r>
        <w:t>S(t) = 4,9t</w:t>
      </w:r>
      <w:r>
        <w:rPr>
          <w:vertAlign w:val="superscript"/>
        </w:rPr>
        <w:t>2</w:t>
      </w:r>
      <w:r>
        <w:t>.</w:t>
      </w:r>
      <w:r>
        <w:br/>
      </w:r>
      <w:r>
        <w:t>Khi hòn đá chạm đất thì S(t) = 150. Ta có 4,9t</w:t>
      </w:r>
      <w:r>
        <w:rPr>
          <w:vertAlign w:val="superscript"/>
        </w:rPr>
        <w:t>2</w:t>
      </w:r>
      <w:r>
        <w:t xml:space="preserve"> </w:t>
      </w:r>
      <w:r>
        <w:t>= 150. Suy ra</w:t>
      </w:r>
      <w:r>
        <w:t xml:space="preserve"> </w:t>
      </w:r>
      <w:r>
        <w:t>t</w:t>
      </w:r>
      <w:r>
        <w:t>=</w:t>
      </w:r>
      <w:r>
        <w:t>±</w:t>
      </w:r>
      <w:r>
        <w:t>10</w:t>
      </w:r>
      <w:r>
        <w:t>√</w:t>
      </w:r>
      <w:r>
        <w:t>15</w:t>
      </w:r>
      <w:r>
        <w:t>7</w:t>
      </w:r>
      <w:r>
        <w:t>t=±(10√(15))/(7)</w:t>
      </w:r>
      <w:r>
        <w:t xml:space="preserve"> </w:t>
      </w:r>
      <w:r>
        <w:t>.</w:t>
      </w:r>
      <w:r>
        <w:br/>
      </w:r>
      <w:r>
        <w:t>Mà t &gt; 0 nên</w:t>
      </w:r>
      <w:r>
        <w:t xml:space="preserve"> </w:t>
      </w:r>
      <w:r>
        <w:t>t</w:t>
      </w:r>
      <w:r>
        <w:t>=</w:t>
      </w:r>
      <w:r>
        <w:t>10</w:t>
      </w:r>
      <w:r>
        <w:t>√</w:t>
      </w:r>
      <w:r>
        <w:t>15</w:t>
      </w:r>
      <w:r>
        <w:t>7</w:t>
      </w:r>
      <w:r>
        <w:t>t=(10√(15))/(7)</w:t>
      </w:r>
      <w:r>
        <w:t xml:space="preserve"> </w:t>
      </w:r>
      <w:r>
        <w:t>.</w:t>
      </w:r>
      <w:r>
        <w:br/>
      </w:r>
      <w:r>
        <w:t>Vậy sau</w:t>
      </w:r>
      <w:r>
        <w:t xml:space="preserve"> </w:t>
      </w:r>
      <w:r>
        <w:t>t</w:t>
      </w:r>
      <w:r>
        <w:t>=</w:t>
      </w:r>
      <w:r>
        <w:t>10</w:t>
      </w:r>
      <w:r>
        <w:t>√</w:t>
      </w:r>
      <w:r>
        <w:t>15</w:t>
      </w:r>
      <w:r>
        <w:t>7</w:t>
      </w:r>
      <w:r>
        <w:t>≈</w:t>
      </w:r>
      <w:r>
        <w:t>5</w:t>
      </w:r>
      <w:r>
        <w:t>,</w:t>
      </w:r>
      <w:r>
        <w:t>53</w:t>
      </w:r>
      <w:r>
        <w:t>t=(10√(15))/(7)≈5,53</w:t>
      </w:r>
      <w:r>
        <w:t xml:space="preserve"> </w:t>
      </w:r>
      <w:r>
        <w:t xml:space="preserve"> giây thì hòn đá chạm đến mặt đất.</w:t>
      </w:r>
      <w:r>
        <w:br/>
      </w:r>
      <w:r>
        <w:rPr>
          <w:b/>
        </w:rPr>
      </w:r>
      <w:r>
        <w:br/>
      </w:r>
      <w:r>
        <w:rPr>
          <w:b/>
        </w:rPr>
        <w:t>Hoạt động 1 trang 3 Toán 12 Tập 2</w:t>
      </w:r>
      <w:r>
        <w:t>:</w:t>
      </w:r>
      <w:r>
        <w:t xml:space="preserve"> </w:t>
      </w:r>
      <w:r>
        <w:t>Cho hàm số F(x) = x</w:t>
      </w:r>
      <w:r>
        <w:rPr>
          <w:vertAlign w:val="superscript"/>
        </w:rPr>
        <w:t>3</w:t>
      </w:r>
      <w:r>
        <w:t>, x ∈ (– ∞; + ∞). Tính F</w:t>
      </w:r>
      <w:r>
        <w:rPr>
          <w:i/>
        </w:rPr>
        <w:t>'</w:t>
      </w:r>
      <w:r>
        <w:t>(x).</w:t>
      </w:r>
      <w:r>
        <w:br/>
      </w:r>
      <w:r>
        <w:rPr>
          <w:b/>
        </w:rPr>
        <w:t>Lời giải:</w:t>
      </w:r>
      <w:r>
        <w:br/>
      </w:r>
      <w:r>
        <w:t>Ta có F</w:t>
      </w:r>
      <w:r>
        <w:rPr>
          <w:i/>
        </w:rPr>
        <w:t>'</w:t>
      </w:r>
      <w:r>
        <w:t>(x) = (x</w:t>
      </w:r>
      <w:r>
        <w:rPr>
          <w:vertAlign w:val="superscript"/>
        </w:rPr>
        <w:t>3</w:t>
      </w:r>
      <w:r>
        <w:t>)</w:t>
      </w:r>
      <w:r>
        <w:rPr>
          <w:i/>
        </w:rPr>
        <w:t xml:space="preserve">' </w:t>
      </w:r>
      <w:r>
        <w:t>= 3x</w:t>
      </w:r>
      <w:r>
        <w:rPr>
          <w:vertAlign w:val="superscript"/>
        </w:rPr>
        <w:t>2</w:t>
      </w:r>
      <w:r>
        <w:t>.</w:t>
      </w:r>
      <w:r>
        <w:br/>
      </w:r>
      <w:r>
        <w:rPr>
          <w:b/>
        </w:rPr>
        <w:t>Luyện tập 1 trang 4 Toán 12 Tập 2</w:t>
      </w:r>
      <w:r>
        <w:t>:</w:t>
      </w:r>
      <w:r>
        <w:t xml:space="preserve"> </w:t>
      </w:r>
      <w:r>
        <w:t>Hàm số F(x) = cot x là nguyên hàm của hàm số nào? Vì sao?</w:t>
      </w:r>
      <w:r>
        <w:br/>
      </w:r>
      <w:r>
        <w:rPr>
          <w:b/>
        </w:rPr>
        <w:t>Lời giải:</w:t>
      </w:r>
      <w:r>
        <w:br/>
      </w:r>
      <w:r>
        <w:t>Hàm số F(x) = cot x là nguyên hàm của hàm số f(x) =</w:t>
      </w:r>
      <w:r>
        <w:t xml:space="preserve"> </w:t>
      </w:r>
      <w:r>
        <w:t>−</w:t>
      </w:r>
      <w:r>
        <w:t>1</w:t>
      </w:r>
      <w:r>
        <w:t>sin</w:t>
      </w:r>
      <w:r>
        <w:t>2</w:t>
      </w:r>
      <w:r>
        <w:t>x</w:t>
      </w:r>
      <w:r>
        <w:t>−(1)/(sin^(2)x)</w:t>
      </w:r>
      <w:r>
        <w:t xml:space="preserve"> vì (cot x)</w:t>
      </w:r>
      <w:r>
        <w:rPr>
          <w:i/>
        </w:rPr>
        <w:t>'</w:t>
      </w:r>
      <w:r>
        <w:t xml:space="preserve"> </w:t>
      </w:r>
      <w:r>
        <w:t>=</w:t>
      </w:r>
      <w:r>
        <w:t xml:space="preserve"> </w:t>
      </w:r>
      <w:r>
        <w:t>−</w:t>
      </w:r>
      <w:r>
        <w:t>1</w:t>
      </w:r>
      <w:r>
        <w:t>sin</w:t>
      </w:r>
      <w:r>
        <w:t>2</w:t>
      </w:r>
      <w:r>
        <w:t>x</w:t>
      </w:r>
      <w:r>
        <w:t>−(1)/(sin^(2)x)</w:t>
      </w:r>
      <w:r>
        <w:t xml:space="preserve"> </w:t>
      </w:r>
      <w:r>
        <w:t xml:space="preserve"> với mọi x ∈ ℝ \ {kπ| k ∈ ℤ}.</w:t>
      </w:r>
      <w:r>
        <w:br/>
      </w:r>
      <w:r>
        <w:br/>
      </w:r>
      <w:r>
        <w:rPr>
          <w:b/>
        </w:rPr>
        <w:t>Hoạt động 2 trang 4 Toán 12 Tập 2</w:t>
      </w:r>
      <w:r>
        <w:t>:</w:t>
      </w:r>
      <w:r>
        <w:t xml:space="preserve"> </w:t>
      </w:r>
      <w:r>
        <w:t>Cho hàm số F(x) = x</w:t>
      </w:r>
      <w:r>
        <w:rPr>
          <w:vertAlign w:val="superscript"/>
        </w:rPr>
        <w:t>3</w:t>
      </w:r>
      <w:r>
        <w:t xml:space="preserve"> </w:t>
      </w:r>
      <w:r>
        <w:t>– 1, x ∈ ℝ và G(x) = x</w:t>
      </w:r>
      <w:r>
        <w:rPr>
          <w:vertAlign w:val="superscript"/>
        </w:rPr>
        <w:t>3</w:t>
      </w:r>
      <w:r>
        <w:t xml:space="preserve"> </w:t>
      </w:r>
      <w:r>
        <w:t>+ 5, x ∈ ℝ.</w:t>
      </w:r>
      <w:r>
        <w:br/>
      </w:r>
      <w:r>
        <w:t>a) Cả hai hàm số F(x) và G(x) có phải là nguyên hàm của hàm số f(x) = 3x</w:t>
      </w:r>
      <w:r>
        <w:rPr>
          <w:vertAlign w:val="superscript"/>
        </w:rPr>
        <w:t>2</w:t>
      </w:r>
      <w:r>
        <w:t xml:space="preserve"> </w:t>
      </w:r>
      <w:r>
        <w:t>trên ℝ hay không?</w:t>
      </w:r>
      <w:r>
        <w:br/>
      </w:r>
      <w:r>
        <w:t>b) Hiệu F(x) – G(x) có phải là một hằng số C (không phụ thuộc vào x) hay không?</w:t>
      </w:r>
      <w:r>
        <w:br/>
      </w:r>
      <w:r>
        <w:rPr>
          <w:b/>
        </w:rPr>
        <w:t>Lời giải:</w:t>
      </w:r>
      <w:r>
        <w:br/>
      </w:r>
      <w:r>
        <w:t>a) Ta có F</w:t>
      </w:r>
      <w:r>
        <w:rPr>
          <w:i/>
        </w:rPr>
        <w:t>'</w:t>
      </w:r>
      <w:r>
        <w:t>(x) = (x</w:t>
      </w:r>
      <w:r>
        <w:rPr>
          <w:vertAlign w:val="superscript"/>
        </w:rPr>
        <w:t>3</w:t>
      </w:r>
      <w:r>
        <w:t xml:space="preserve"> </w:t>
      </w:r>
      <w:r>
        <w:t>– 1)</w:t>
      </w:r>
      <w:r>
        <w:rPr>
          <w:i/>
        </w:rPr>
        <w:t>'</w:t>
      </w:r>
      <w:r>
        <w:t xml:space="preserve"> </w:t>
      </w:r>
      <w:r>
        <w:t>= 3x</w:t>
      </w:r>
      <w:r>
        <w:rPr>
          <w:vertAlign w:val="superscript"/>
        </w:rPr>
        <w:t>2</w:t>
      </w:r>
      <w:r>
        <w:t>; G</w:t>
      </w:r>
      <w:r>
        <w:rPr>
          <w:i/>
        </w:rPr>
        <w:t>'</w:t>
      </w:r>
      <w:r>
        <w:t>(x) = (x</w:t>
      </w:r>
      <w:r>
        <w:rPr>
          <w:vertAlign w:val="superscript"/>
        </w:rPr>
        <w:t>3</w:t>
      </w:r>
      <w:r>
        <w:t xml:space="preserve"> </w:t>
      </w:r>
      <w:r>
        <w:t>+ 5)</w:t>
      </w:r>
      <w:r>
        <w:rPr>
          <w:i/>
        </w:rPr>
        <w:t>'</w:t>
      </w:r>
      <w:r>
        <w:t xml:space="preserve"> </w:t>
      </w:r>
      <w:r>
        <w:t>= 3x</w:t>
      </w:r>
      <w:r>
        <w:rPr>
          <w:vertAlign w:val="superscript"/>
        </w:rPr>
        <w:t>2</w:t>
      </w:r>
      <w:r>
        <w:t>.</w:t>
      </w:r>
      <w:r>
        <w:br/>
      </w:r>
      <w:r>
        <w:t>Do đó, cả hai hàm số F(x) và G(x) có phải là nguyên hàm của hàm số f(x) = 3x</w:t>
      </w:r>
      <w:r>
        <w:rPr>
          <w:vertAlign w:val="superscript"/>
        </w:rPr>
        <w:t>2</w:t>
      </w:r>
      <w:r>
        <w:t xml:space="preserve"> </w:t>
      </w:r>
      <w:r>
        <w:t>trên ℝ.</w:t>
      </w:r>
      <w:r>
        <w:br/>
      </w:r>
      <w:r>
        <w:t>b) Ta có F(x) – G(x) = (x</w:t>
      </w:r>
      <w:r>
        <w:rPr>
          <w:vertAlign w:val="superscript"/>
        </w:rPr>
        <w:t>3</w:t>
      </w:r>
      <w:r>
        <w:t xml:space="preserve"> </w:t>
      </w:r>
      <w:r>
        <w:t>– 1) – (x</w:t>
      </w:r>
      <w:r>
        <w:rPr>
          <w:vertAlign w:val="superscript"/>
        </w:rPr>
        <w:t>3</w:t>
      </w:r>
      <w:r>
        <w:t xml:space="preserve"> </w:t>
      </w:r>
      <w:r>
        <w:t xml:space="preserve">+ 5) = – 6 là một hằng số C. </w:t>
      </w:r>
      <w:r>
        <w:br/>
      </w:r>
      <w:r>
        <w:br/>
      </w:r>
      <w:r>
        <w:rPr>
          <w:b/>
        </w:rPr>
        <w:t>Luyện tập 2 trang 4 Toán 12 Tập 2</w:t>
      </w:r>
      <w:r>
        <w:t>:</w:t>
      </w:r>
      <w:r>
        <w:t xml:space="preserve"> </w:t>
      </w:r>
      <w:r>
        <w:t>Tìm tất cả các nguyên hàm của hàm số f(x) = cos x trên ℝ.</w:t>
      </w:r>
      <w:r>
        <w:br/>
      </w:r>
      <w:r>
        <w:rPr>
          <w:b/>
        </w:rPr>
        <w:t>Lời giải:</w:t>
      </w:r>
      <w:r>
        <w:br/>
      </w:r>
      <w:r>
        <w:t>Do (sin x)</w:t>
      </w:r>
      <w:r>
        <w:rPr>
          <w:i/>
        </w:rPr>
        <w:t>'</w:t>
      </w:r>
      <w:r>
        <w:t xml:space="preserve"> </w:t>
      </w:r>
      <w:r>
        <w:t>= cos x nên sin x là một nguyên hàm của hàm số f(x) = cos x trên ℝ.</w:t>
      </w:r>
      <w:r>
        <w:br/>
      </w:r>
      <w:r>
        <w:t>Vậy mọi nguyên hàm của hàm số f(x) = cos x đều có dạng sin x + C, với C là một hằng số.</w:t>
      </w:r>
      <w:r>
        <w:br/>
      </w:r>
      <w:r>
        <w:rPr>
          <w:b/>
        </w:rPr>
        <w:t>Luyện tập 3 trang 5 Toán 12 Tập 2</w:t>
      </w:r>
      <w:r>
        <w:t>:</w:t>
      </w:r>
      <w:r>
        <w:t xml:space="preserve"> </w:t>
      </w:r>
      <w:r>
        <w:t xml:space="preserve">Chứng tỏ rằng </w:t>
      </w:r>
      <w:r>
        <w:t>∫</w:t>
      </w:r>
      <w:r>
        <w:t>k</w:t>
      </w:r>
      <w:r>
        <w:t>x</w:t>
      </w:r>
      <w:r>
        <w:t>2</w:t>
      </w:r>
      <w:r>
        <w:t>d</w:t>
      </w:r>
      <w:r>
        <w:t>x</w:t>
      </w:r>
      <w:r>
        <w:t>=</w:t>
      </w:r>
      <w:r>
        <w:t>k</w:t>
      </w:r>
      <w:r>
        <w:t>3</w:t>
      </w:r>
      <w:r>
        <w:t>x</w:t>
      </w:r>
      <w:r>
        <w:t>3</w:t>
      </w:r>
      <w:r>
        <w:t>+</w:t>
      </w:r>
      <w:r>
        <w:t>C</w:t>
      </w:r>
      <w:r>
        <w:t>(</w:t>
      </w:r>
      <w:r>
        <w:t>k</w:t>
      </w:r>
      <w:r>
        <w:t>≠</w:t>
      </w:r>
      <w:r>
        <w:t>0</w:t>
      </w:r>
      <w:r>
        <w:t>)</w:t>
      </w:r>
      <w:r>
        <w:t>∫kx^(2)dx=(k)/(3)x^(3)+C  k≠0</w:t>
      </w:r>
      <w:r>
        <w:br/>
      </w:r>
      <w:r>
        <w:rPr>
          <w:b/>
        </w:rPr>
        <w:t>Lời giải:</w:t>
      </w:r>
      <w:r>
        <w:br/>
      </w:r>
      <w:r>
        <w:t>Do</w:t>
      </w:r>
      <w:r>
        <w:t xml:space="preserve"> </w:t>
      </w:r>
      <w:r>
        <w:t>(</w:t>
      </w:r>
      <w:r>
        <w:t>k</w:t>
      </w:r>
      <w:r>
        <w:t>3</w:t>
      </w:r>
      <w:r>
        <w:t>x</w:t>
      </w:r>
      <w:r>
        <w:t>3</w:t>
      </w:r>
      <w:r>
        <w:t>)</w:t>
      </w:r>
      <w:r>
        <w:t>′</w:t>
      </w:r>
      <w:r>
        <w:t>=</w:t>
      </w:r>
      <w:r>
        <w:t>3</w:t>
      </w:r>
      <w:r>
        <w:t>⋅</w:t>
      </w:r>
      <w:r>
        <w:t>k</w:t>
      </w:r>
      <w:r>
        <w:t>3</w:t>
      </w:r>
      <w:r>
        <w:t>x</w:t>
      </w:r>
      <w:r>
        <w:t>2</w:t>
      </w:r>
      <w:r>
        <w:t>=</w:t>
      </w:r>
      <w:r>
        <w:t>k</w:t>
      </w:r>
      <w:r>
        <w:t>x</w:t>
      </w:r>
      <w:r>
        <w:t>2</w:t>
      </w:r>
      <w:r>
        <w:t>(k)/(3)x^(3)^(')=3⋅(k)/(3)x^(2)=kx^(2)</w:t>
      </w:r>
      <w:r>
        <w:t xml:space="preserve"> </w:t>
      </w:r>
      <w:r>
        <w:t xml:space="preserve"> nên</w:t>
      </w:r>
      <w:r>
        <w:t xml:space="preserve"> </w:t>
      </w:r>
      <w:r>
        <w:t>k</w:t>
      </w:r>
      <w:r>
        <w:t>3</w:t>
      </w:r>
      <w:r>
        <w:t>x</w:t>
      </w:r>
      <w:r>
        <w:t>3</w:t>
      </w:r>
      <w:r>
        <w:t>(k)/(3)x^(3)</w:t>
      </w:r>
      <w:r>
        <w:t xml:space="preserve"> </w:t>
      </w:r>
      <w:r>
        <w:t>là một nguyên hàm của hàm số f(x) = kx</w:t>
      </w:r>
      <w:r>
        <w:rPr>
          <w:vertAlign w:val="superscript"/>
        </w:rPr>
        <w:t>2</w:t>
      </w:r>
      <w:r>
        <w:t xml:space="preserve"> </w:t>
      </w:r>
      <w:r>
        <w:t>trên ℝ.</w:t>
      </w:r>
      <w:r>
        <w:br/>
      </w:r>
      <w:r>
        <w:t xml:space="preserve">Vậy </w:t>
      </w:r>
      <w:r>
        <w:t>∫</w:t>
      </w:r>
      <w:r>
        <w:t>k</w:t>
      </w:r>
      <w:r>
        <w:t>x</w:t>
      </w:r>
      <w:r>
        <w:t>2</w:t>
      </w:r>
      <w:r>
        <w:t>d</w:t>
      </w:r>
      <w:r>
        <w:t>x</w:t>
      </w:r>
      <w:r>
        <w:t>=</w:t>
      </w:r>
      <w:r>
        <w:t>k</w:t>
      </w:r>
      <w:r>
        <w:t>3</w:t>
      </w:r>
      <w:r>
        <w:t>x</w:t>
      </w:r>
      <w:r>
        <w:t>3</w:t>
      </w:r>
      <w:r>
        <w:t>+</w:t>
      </w:r>
      <w:r>
        <w:t>C</w:t>
      </w:r>
      <w:r>
        <w:t>(</w:t>
      </w:r>
      <w:r>
        <w:t>k</w:t>
      </w:r>
      <w:r>
        <w:t>≠</w:t>
      </w:r>
      <w:r>
        <w:t>0</w:t>
      </w:r>
      <w:r>
        <w:t>)</w:t>
      </w:r>
      <w:r>
        <w:t>∫kx^(2)dx=(k)/(3)x^(3)+C  k≠0</w:t>
      </w:r>
      <w:r>
        <w:br/>
      </w:r>
      <w:r>
        <w:br/>
      </w:r>
      <w:r>
        <w:rPr>
          <w:b/>
        </w:rPr>
        <w:t>Hoạt động 3 trang 5 Toán 12 Tập 2</w:t>
      </w:r>
      <w:r>
        <w:t>:</w:t>
      </w:r>
      <w:r>
        <w:t xml:space="preserve"> </w:t>
      </w:r>
      <w:r>
        <w:t>Cho f(x) là hàm số liên tục trên K, k là hằng số thực khác 0.</w:t>
      </w:r>
      <w:r>
        <w:br/>
      </w:r>
      <w:r>
        <w:t>a) Giả sử F(x) là một nguyên hàm của hàm số f(x) trên K. Hỏi kF(x) có phải là nguyên hàm của hàm số kf(x) trên K hay không?</w:t>
      </w:r>
      <w:r>
        <w:br/>
      </w:r>
      <w:r>
        <w:t>b) Giả sử G(x) là một nguyên hàm của hàm số kf(x) trên K. Đặt G(x) = kH(x) trên K. Hỏi H(x) có phải là nguyên hàm của hàm số f(x) trên K hay không?</w:t>
      </w:r>
      <w:r>
        <w:br/>
      </w:r>
      <w:r>
        <w:t>c) Nêu nhận xét về</w:t>
      </w:r>
      <w:r>
        <w:t xml:space="preserve"> </w:t>
      </w:r>
      <w:r>
        <w:t>∫</w:t>
      </w:r>
      <w:r>
        <w:t>k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∫kfxdx</w:t>
      </w:r>
      <w:r>
        <w:t xml:space="preserve"> và</w:t>
      </w:r>
      <w:r>
        <w:t xml:space="preserve"> </w:t>
      </w:r>
      <w:r>
        <w:t>k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k∫fxdx</w:t>
      </w:r>
      <w:r>
        <w:t xml:space="preserve"> </w:t>
      </w:r>
      <w:r>
        <w:t xml:space="preserve">. </w:t>
      </w:r>
      <w:r>
        <w:br/>
      </w:r>
      <w:r>
        <w:rPr>
          <w:b/>
        </w:rPr>
        <w:t>Lời giải:</w:t>
      </w:r>
      <w:r>
        <w:br/>
      </w:r>
      <w:r>
        <w:t>a) Vì F(x) là một nguyên hàm của hàm số f(x) trên K nên F</w:t>
      </w:r>
      <w:r>
        <w:rPr>
          <w:i/>
        </w:rPr>
        <w:t>'</w:t>
      </w:r>
      <w:r>
        <w:t>(x) = f(x).</w:t>
      </w:r>
      <w:r>
        <w:br/>
      </w:r>
      <w:r>
        <w:t>Suy ra kF</w:t>
      </w:r>
      <w:r>
        <w:rPr>
          <w:i/>
        </w:rPr>
        <w:t>'</w:t>
      </w:r>
      <w:r>
        <w:t>(x) = kf(x). Vì k là hằng số thực khác 0 nên kF</w:t>
      </w:r>
      <w:r>
        <w:rPr>
          <w:i/>
        </w:rPr>
        <w:t>'</w:t>
      </w:r>
      <w:r>
        <w:t>(x) = (kF(x))</w:t>
      </w:r>
      <w:r>
        <w:rPr>
          <w:i/>
        </w:rPr>
        <w:t>'</w:t>
      </w:r>
      <w:r>
        <w:t>.</w:t>
      </w:r>
      <w:r>
        <w:br/>
      </w:r>
      <w:r>
        <w:t>Do đó, (kF(x))</w:t>
      </w:r>
      <w:r>
        <w:rPr>
          <w:i/>
        </w:rPr>
        <w:t xml:space="preserve">' </w:t>
      </w:r>
      <w:r>
        <w:t>= kf(x). Vậy kF(x) là một nguyên hàm của hàm số kf(x) trên K.</w:t>
      </w:r>
      <w:r>
        <w:br/>
      </w:r>
      <w:r>
        <w:t>b) Vì G(x) là một nguyên hàm của hàm số kf(x) trên K nên G</w:t>
      </w:r>
      <w:r>
        <w:rPr>
          <w:i/>
        </w:rPr>
        <w:t>'</w:t>
      </w:r>
      <w:r>
        <w:t>(x) = kf(x).</w:t>
      </w:r>
      <w:r>
        <w:br/>
      </w:r>
      <w:r>
        <w:t>Lại có G(x) = kH(x), lấy đạo hàm hai vế ta được G</w:t>
      </w:r>
      <w:r>
        <w:rPr>
          <w:i/>
        </w:rPr>
        <w:t>'</w:t>
      </w:r>
      <w:r>
        <w:t>(x) = kH</w:t>
      </w:r>
      <w:r>
        <w:rPr>
          <w:i/>
        </w:rPr>
        <w:t>'</w:t>
      </w:r>
      <w:r>
        <w:t>(x).</w:t>
      </w:r>
      <w:r>
        <w:br/>
      </w:r>
      <w:r>
        <w:t>Từ đó suy ra kH</w:t>
      </w:r>
      <w:r>
        <w:rPr>
          <w:i/>
        </w:rPr>
        <w:t>'</w:t>
      </w:r>
      <w:r>
        <w:t>(x) = kf(x), tức là H</w:t>
      </w:r>
      <w:r>
        <w:rPr>
          <w:i/>
        </w:rPr>
        <w:t>'</w:t>
      </w:r>
      <w:r>
        <w:t>(x) = f(x). Vậy H(x) là một nguyên hàm của hàm số f(x) trên K.</w:t>
      </w:r>
      <w:r>
        <w:br/>
      </w:r>
      <w:r>
        <w:t>c) Từ câu a, ta có</w:t>
      </w:r>
      <w:r>
        <w:t xml:space="preserve"> </w:t>
      </w:r>
      <w:r>
        <w:t>∫</w:t>
      </w:r>
      <w:r>
        <w:t>k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k</w:t>
      </w:r>
      <w:r>
        <w:t>F</w:t>
      </w:r>
      <w:r>
        <w:t>(</w:t>
      </w:r>
      <w:r>
        <w:t>x</w:t>
      </w:r>
      <w:r>
        <w:t>)</w:t>
      </w:r>
      <w:r>
        <w:t>+</w:t>
      </w:r>
      <w:r>
        <w:t>C</w:t>
      </w:r>
      <w:r>
        <w:t>∫kfxdx= kFx+C</w:t>
      </w:r>
      <w:r>
        <w:t xml:space="preserve"> </w:t>
      </w:r>
      <w:r>
        <w:t>. (1)</w:t>
      </w:r>
      <w:r>
        <w:br/>
      </w:r>
      <w:r>
        <w:t>Lại có</w:t>
      </w:r>
      <w:r>
        <w:t xml:space="preserve"> 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F</w:t>
      </w:r>
      <w:r>
        <w:t>(</w:t>
      </w:r>
      <w:r>
        <w:t>x</w:t>
      </w:r>
      <w:r>
        <w:t>)</w:t>
      </w:r>
      <w:r>
        <w:t>+</w:t>
      </w:r>
      <w:r>
        <w:t>C</w:t>
      </w:r>
      <w:r>
        <w:t>1</w:t>
      </w:r>
      <w:r>
        <w:t>∫fxdx=Fx+C_(1)</w:t>
      </w:r>
      <w:r>
        <w:t xml:space="preserve"> </w:t>
      </w:r>
      <w:r>
        <w:t>, suy ra</w:t>
      </w:r>
      <w:r>
        <w:t xml:space="preserve"> </w:t>
      </w:r>
      <w:r>
        <w:t>k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k</w:t>
      </w:r>
      <w:r>
        <w:t>(</w:t>
      </w:r>
      <w:r>
        <w:t>F</w:t>
      </w:r>
      <w:r>
        <w:t>(</w:t>
      </w:r>
      <w:r>
        <w:t>x</w:t>
      </w:r>
      <w:r>
        <w:t>)</w:t>
      </w:r>
      <w:r>
        <w:t>+</w:t>
      </w:r>
      <w:r>
        <w:t>C</w:t>
      </w:r>
      <w:r>
        <w:t>1</w:t>
      </w:r>
      <w:r>
        <w:t>)</w:t>
      </w:r>
      <w:r>
        <w:t>=</w:t>
      </w:r>
      <w:r>
        <w:t>k</w:t>
      </w:r>
      <w:r>
        <w:t>F</w:t>
      </w:r>
      <w:r>
        <w:t>(</w:t>
      </w:r>
      <w:r>
        <w:t>x</w:t>
      </w:r>
      <w:r>
        <w:t>)</w:t>
      </w:r>
      <w:r>
        <w:t>+</w:t>
      </w:r>
      <w:r>
        <w:t>k</w:t>
      </w:r>
      <w:r>
        <w:t>C</w:t>
      </w:r>
      <w:r>
        <w:t>1</w:t>
      </w:r>
      <w:r>
        <w:t>k∫fxdx=kFx+C_(1)=kFx+kC_(1)</w:t>
      </w:r>
      <w:r>
        <w:t xml:space="preserve"> </w:t>
      </w:r>
      <w:r>
        <w:t>.</w:t>
      </w:r>
      <w:r>
        <w:br/>
      </w:r>
      <w:r>
        <w:t>Vì C</w:t>
      </w:r>
      <w:r>
        <w:rPr>
          <w:vertAlign w:val="subscript"/>
        </w:rPr>
        <w:t>1</w:t>
      </w:r>
      <w:r>
        <w:t xml:space="preserve"> </w:t>
      </w:r>
      <w:r>
        <w:t>tùy ý thuộc ℝ và k ≠ 0 nên C = kC</w:t>
      </w:r>
      <w:r>
        <w:rPr>
          <w:vertAlign w:val="subscript"/>
        </w:rPr>
        <w:t>1</w:t>
      </w:r>
      <w:r>
        <w:t xml:space="preserve"> </w:t>
      </w:r>
      <w:r>
        <w:t>tùy ý thuộc ℝ.</w:t>
      </w:r>
      <w:r>
        <w:br/>
      </w:r>
      <w:r>
        <w:t>Do đó,</w:t>
      </w:r>
      <w:r>
        <w:t xml:space="preserve"> </w:t>
      </w:r>
      <w:r>
        <w:t>k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k</w:t>
      </w:r>
      <w:r>
        <w:t>F</w:t>
      </w:r>
      <w:r>
        <w:t>(</w:t>
      </w:r>
      <w:r>
        <w:t>x</w:t>
      </w:r>
      <w:r>
        <w:t>)</w:t>
      </w:r>
      <w:r>
        <w:t>+</w:t>
      </w:r>
      <w:r>
        <w:t>C</w:t>
      </w:r>
      <w:r>
        <w:t>k∫fx dx=kFx+C</w:t>
      </w:r>
      <w:r>
        <w:t xml:space="preserve"> </w:t>
      </w:r>
      <w:r>
        <w:t>. (2)</w:t>
      </w:r>
      <w:r>
        <w:br/>
      </w:r>
      <w:r>
        <w:t xml:space="preserve">Từ (1) và (2) suy ra </w:t>
      </w:r>
      <w:r>
        <w:t>∫</w:t>
      </w:r>
      <w:r>
        <w:t>k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k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∫kfxdx=k∫fxdx</w:t>
      </w:r>
      <w:r>
        <w:br/>
      </w:r>
      <w:r>
        <w:rPr>
          <w:b/>
        </w:rPr>
        <w:t>Luyện tập 4 trang 6 Toán 12 Tập 2</w:t>
      </w:r>
      <w:r>
        <w:t>:</w:t>
      </w:r>
      <w:r>
        <w:t xml:space="preserve"> </w:t>
      </w:r>
      <w:r>
        <w:t>Chứng tỏ rằng</w:t>
      </w:r>
      <w:r>
        <w:t xml:space="preserve"> </w:t>
      </w:r>
      <w:r>
        <w:t>∫</w:t>
      </w:r>
      <w:r>
        <w:t>(</w:t>
      </w:r>
      <w:r>
        <w:t>n</w:t>
      </w:r>
      <w:r>
        <w:t>+</w:t>
      </w:r>
      <w:r>
        <w:t>1</w:t>
      </w:r>
      <w:r>
        <w:t>)</w:t>
      </w:r>
      <w:r>
        <w:t>x</w:t>
      </w:r>
      <w:r>
        <w:t>n</w:t>
      </w:r>
      <w:r>
        <w:t>d</w:t>
      </w:r>
      <w:r>
        <w:t>x</w:t>
      </w:r>
      <w:r>
        <w:t>=</w:t>
      </w:r>
      <w:r>
        <w:t>x</w:t>
      </w:r>
      <w:r>
        <w:t>n</w:t>
      </w:r>
      <w:r>
        <w:t>+</w:t>
      </w:r>
      <w:r>
        <w:t>1</w:t>
      </w:r>
      <w:r>
        <w:t>+</w:t>
      </w:r>
      <w:r>
        <w:t>C</w:t>
      </w:r>
      <w:r>
        <w:t>∫n+1x^(n)dx=x^(n+1)+C</w:t>
      </w:r>
      <w:r>
        <w:t xml:space="preserve"> với n là số nguyên dương.</w:t>
      </w:r>
      <w:r>
        <w:br/>
      </w:r>
      <w:r>
        <w:rPr>
          <w:b/>
        </w:rPr>
        <w:t>Lời giải:</w:t>
      </w:r>
      <w:r>
        <w:br/>
      </w:r>
      <w:r>
        <w:t>Do (x</w:t>
      </w:r>
      <w:r>
        <w:rPr>
          <w:vertAlign w:val="superscript"/>
        </w:rPr>
        <w:t>n + 1</w:t>
      </w:r>
      <w:r>
        <w:t>)</w:t>
      </w:r>
      <w:r>
        <w:rPr>
          <w:i/>
        </w:rPr>
        <w:t>'</w:t>
      </w:r>
      <w:r>
        <w:t xml:space="preserve"> </w:t>
      </w:r>
      <w:r>
        <w:t>= (n + 1)x</w:t>
      </w:r>
      <w:r>
        <w:rPr>
          <w:vertAlign w:val="superscript"/>
        </w:rPr>
        <w:t>n</w:t>
      </w:r>
      <w:r>
        <w:t xml:space="preserve"> </w:t>
      </w:r>
      <w:r>
        <w:t>nên x</w:t>
      </w:r>
      <w:r>
        <w:rPr>
          <w:vertAlign w:val="superscript"/>
        </w:rPr>
        <w:t>n + 1</w:t>
      </w:r>
      <w:r>
        <w:t xml:space="preserve"> </w:t>
      </w:r>
      <w:r>
        <w:t>là một nguyên hàm của hàm số f(x) = (n + 1)x</w:t>
      </w:r>
      <w:r>
        <w:rPr>
          <w:vertAlign w:val="superscript"/>
        </w:rPr>
        <w:t>n</w:t>
      </w:r>
      <w:r>
        <w:t xml:space="preserve"> </w:t>
      </w:r>
      <w:r>
        <w:t>trên ℝ.</w:t>
      </w:r>
      <w:r>
        <w:br/>
      </w:r>
      <w:r>
        <w:t xml:space="preserve">Vậy </w:t>
      </w:r>
      <w:r>
        <w:t>∫</w:t>
      </w:r>
      <w:r>
        <w:t>(</w:t>
      </w:r>
      <w:r>
        <w:t>n</w:t>
      </w:r>
      <w:r>
        <w:t>+</w:t>
      </w:r>
      <w:r>
        <w:t>1</w:t>
      </w:r>
      <w:r>
        <w:t>)</w:t>
      </w:r>
      <w:r>
        <w:t>x</w:t>
      </w:r>
      <w:r>
        <w:t>n</w:t>
      </w:r>
      <w:r>
        <w:t>d</w:t>
      </w:r>
      <w:r>
        <w:t>x</w:t>
      </w:r>
      <w:r>
        <w:t>=</w:t>
      </w:r>
      <w:r>
        <w:t>x</w:t>
      </w:r>
      <w:r>
        <w:t>n</w:t>
      </w:r>
      <w:r>
        <w:t>+</w:t>
      </w:r>
      <w:r>
        <w:t>1</w:t>
      </w:r>
      <w:r>
        <w:t>+</w:t>
      </w:r>
      <w:r>
        <w:t>C</w:t>
      </w:r>
      <w:r>
        <w:t>∫n+1x^(n)dx=x^(n+1)+C</w:t>
      </w:r>
      <w:r>
        <w:br/>
      </w:r>
      <w:r>
        <w:br/>
      </w:r>
      <w:r>
        <w:rPr>
          <w:b/>
        </w:rPr>
        <w:t>Hoạt động 4 trang 6 Toán 12 Tập 2</w:t>
      </w:r>
      <w:r>
        <w:t>:</w:t>
      </w:r>
      <w:r>
        <w:t xml:space="preserve"> </w:t>
      </w:r>
      <w:r>
        <w:t>Cho f(x), g(x) là hai hàm số liên tục trên K.</w:t>
      </w:r>
      <w:r>
        <w:br/>
      </w:r>
      <w:r>
        <w:t>a) Giả sử F(x), G(x) lần lượt là nguyên hàm của các hàm số f(x), g(x) trên K. Hỏi F(x) + G(x) có phải là nguyên hàm của hàm số f(x) + g(x) trên K hay không?</w:t>
      </w:r>
      <w:r>
        <w:br/>
      </w:r>
      <w:r>
        <w:t>b) Giả sử H(x), F(x) lần lượt là nguyên hàm của các hàm số f(x) + g(x), f(x) trên K. Đặt G(x) = H(x) – F(x) trên K. Hỏi G(x) có phải là nguyên hàm của hàm số g(x) trên K hay không?</w:t>
      </w:r>
      <w:r>
        <w:br/>
      </w:r>
      <w:r>
        <w:t>c) Nêu nhận xét về</w:t>
      </w:r>
      <w:r>
        <w:t xml:space="preserve"> </w:t>
      </w:r>
      <w:r>
        <w:t>∫</w:t>
      </w:r>
      <w:r>
        <w:t>[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∫fx+gxdx</w:t>
      </w:r>
      <w:r>
        <w:t xml:space="preserve"> và 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∫fxdx+∫gxdx</w:t>
      </w:r>
      <w:r>
        <w:br/>
      </w:r>
      <w:r>
        <w:rPr>
          <w:b/>
        </w:rPr>
        <w:t>Lời giải:</w:t>
      </w:r>
      <w:r>
        <w:br/>
      </w:r>
      <w:r>
        <w:t>a) Vì F(x), G(x) lần lượt là nguyên hàm của các hàm số f(x), g(x) trên K nên ta suy ra F</w:t>
      </w:r>
      <w:r>
        <w:rPr>
          <w:i/>
        </w:rPr>
        <w:t>'</w:t>
      </w:r>
      <w:r>
        <w:t>(x) = f(x), G</w:t>
      </w:r>
      <w:r>
        <w:rPr>
          <w:i/>
        </w:rPr>
        <w:t>'</w:t>
      </w:r>
      <w:r>
        <w:t>(x) = g(x).</w:t>
      </w:r>
      <w:r>
        <w:br/>
      </w:r>
      <w:r>
        <w:t>Do đó, F</w:t>
      </w:r>
      <w:r>
        <w:rPr>
          <w:i/>
        </w:rPr>
        <w:t>'</w:t>
      </w:r>
      <w:r>
        <w:t>(x) + G</w:t>
      </w:r>
      <w:r>
        <w:rPr>
          <w:i/>
        </w:rPr>
        <w:t>'</w:t>
      </w:r>
      <w:r>
        <w:t>(x) = f(x) + g(x).</w:t>
      </w:r>
      <w:r>
        <w:br/>
      </w:r>
      <w:r>
        <w:t>Mà F</w:t>
      </w:r>
      <w:r>
        <w:rPr>
          <w:i/>
        </w:rPr>
        <w:t>'</w:t>
      </w:r>
      <w:r>
        <w:t>(x) + G</w:t>
      </w:r>
      <w:r>
        <w:rPr>
          <w:i/>
        </w:rPr>
        <w:t>'</w:t>
      </w:r>
      <w:r>
        <w:t>(x) = [F(x) + G(x)]</w:t>
      </w:r>
      <w:r>
        <w:rPr>
          <w:i/>
        </w:rPr>
        <w:t>'</w:t>
      </w:r>
      <w:r>
        <w:t xml:space="preserve"> </w:t>
      </w:r>
      <w:r>
        <w:t>nên [F(x) + G(x)]</w:t>
      </w:r>
      <w:r>
        <w:rPr>
          <w:i/>
        </w:rPr>
        <w:t xml:space="preserve">' </w:t>
      </w:r>
      <w:r>
        <w:t>= f(x) + g(x).</w:t>
      </w:r>
      <w:r>
        <w:br/>
      </w:r>
      <w:r>
        <w:t>Từ đó suy ra F(x) + G(x) là một nguyên hàm của hàm số f(x) + g(x) trên K.</w:t>
      </w:r>
      <w:r>
        <w:br/>
      </w:r>
      <w:r>
        <w:t>b) Vì H(x), F(x) lần lượt là nguyên hàm của các hàm số f(x) + g(x), f(x) trên K nên ta suy ra H</w:t>
      </w:r>
      <w:r>
        <w:rPr>
          <w:i/>
        </w:rPr>
        <w:t>'</w:t>
      </w:r>
      <w:r>
        <w:t>(x) = f(x) + g(x), F</w:t>
      </w:r>
      <w:r>
        <w:rPr>
          <w:i/>
        </w:rPr>
        <w:t>'</w:t>
      </w:r>
      <w:r>
        <w:t>(x) = f(x).</w:t>
      </w:r>
      <w:r>
        <w:br/>
      </w:r>
      <w:r>
        <w:t>Ta có G(x) = H(x) – F(x).</w:t>
      </w:r>
      <w:r>
        <w:br/>
      </w:r>
      <w:r>
        <w:t>Suy ra G</w:t>
      </w:r>
      <w:r>
        <w:rPr>
          <w:i/>
        </w:rPr>
        <w:t>'</w:t>
      </w:r>
      <w:r>
        <w:t>(x) = [H(x) – F(x)]</w:t>
      </w:r>
      <w:r>
        <w:rPr>
          <w:i/>
        </w:rPr>
        <w:t>'</w:t>
      </w:r>
      <w:r>
        <w:t xml:space="preserve"> </w:t>
      </w:r>
      <w:r>
        <w:t>= H</w:t>
      </w:r>
      <w:r>
        <w:rPr>
          <w:i/>
        </w:rPr>
        <w:t>'</w:t>
      </w:r>
      <w:r>
        <w:t>(x) – F</w:t>
      </w:r>
      <w:r>
        <w:rPr>
          <w:i/>
        </w:rPr>
        <w:t>'</w:t>
      </w:r>
      <w:r>
        <w:t>(x) = f(x) + g(x) – f(x) = g(x).</w:t>
      </w:r>
      <w:r>
        <w:br/>
      </w:r>
      <w:r>
        <w:t>Vậy G(x) là một nguyên hàm của hàm số g(x) trên K.</w:t>
      </w:r>
      <w:r>
        <w:br/>
      </w:r>
      <w:r>
        <w:t>c) Từ câu a, ta suy ra</w:t>
      </w:r>
      <w:r>
        <w:t xml:space="preserve"> </w:t>
      </w:r>
      <w:r>
        <w:t>∫</w:t>
      </w:r>
      <w:r>
        <w:t>[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=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+</w:t>
      </w:r>
      <w:r>
        <w:t>C</w:t>
      </w:r>
      <w:r>
        <w:t>∫fx+gxdx=Fx+Gx+C</w:t>
      </w:r>
      <w:r>
        <w:t xml:space="preserve"> </w:t>
      </w:r>
      <w:r>
        <w:t>. (1)</w:t>
      </w:r>
      <w:r>
        <w:br/>
      </w:r>
      <w:r>
        <w:t>Lại có</w:t>
      </w:r>
      <w:r>
        <w:t xml:space="preserve"> 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[</w:t>
      </w:r>
      <w:r>
        <w:t>F</w:t>
      </w:r>
      <w:r>
        <w:t>(</w:t>
      </w:r>
      <w:r>
        <w:t>x</w:t>
      </w:r>
      <w:r>
        <w:t>)</w:t>
      </w:r>
      <w:r>
        <w:t>+</w:t>
      </w:r>
      <w:r>
        <w:t>C</w:t>
      </w:r>
      <w:r>
        <w:t>1</w:t>
      </w:r>
      <w:r>
        <w:t>]</w:t>
      </w:r>
      <w:r>
        <w:t>+</w:t>
      </w:r>
      <w:r>
        <w:t>[</w:t>
      </w:r>
      <w:r>
        <w:t>G</w:t>
      </w:r>
      <w:r>
        <w:t>(</w:t>
      </w:r>
      <w:r>
        <w:t>x</w:t>
      </w:r>
      <w:r>
        <w:t>)</w:t>
      </w:r>
      <w:r>
        <w:t>+</w:t>
      </w:r>
      <w:r>
        <w:t>C</w:t>
      </w:r>
      <w:r>
        <w:t>2</w:t>
      </w:r>
      <w:r>
        <w:t>]</w:t>
      </w:r>
      <w:r>
        <w:t>=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+</w:t>
      </w:r>
      <w:r>
        <w:t>(</w:t>
      </w:r>
      <w:r>
        <w:t>C</w:t>
      </w:r>
      <w:r>
        <w:t>1</w:t>
      </w:r>
      <w:r>
        <w:t>+</w:t>
      </w:r>
      <w:r>
        <w:t>C</w:t>
      </w:r>
      <w:r>
        <w:t>2</w:t>
      </w:r>
      <w:r>
        <w:t>)</w:t>
      </w:r>
      <w:r>
        <w:t>∫fxdx+∫gxdx=Fx+C_(1)+Gx+C_(2)=Fx+Gx+C_(1)+C_(2)</w:t>
      </w:r>
      <w:r>
        <w:t xml:space="preserve"> </w:t>
      </w:r>
      <w:r>
        <w:t>.</w:t>
      </w:r>
      <w:r>
        <w:br/>
      </w:r>
      <w:r>
        <w:t>Vì C,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 xml:space="preserve"> </w:t>
      </w:r>
      <w:r>
        <w:t>là các hằng số tùy ý trên K nên ta có C</w:t>
      </w:r>
      <w:r>
        <w:rPr>
          <w:vertAlign w:val="subscript"/>
        </w:rPr>
        <w:t>1</w:t>
      </w:r>
      <w:r>
        <w:t xml:space="preserve"> </w:t>
      </w:r>
      <w:r>
        <w:t>+ C</w:t>
      </w:r>
      <w:r>
        <w:rPr>
          <w:vertAlign w:val="subscript"/>
        </w:rPr>
        <w:t>2</w:t>
      </w:r>
      <w:r>
        <w:t xml:space="preserve"> </w:t>
      </w:r>
      <w:r>
        <w:t>= C tùy ý trên K.</w:t>
      </w:r>
      <w:r>
        <w:br/>
      </w:r>
      <w:r>
        <w:t>Do đó,</w:t>
      </w:r>
      <w:r>
        <w:t xml:space="preserve"> 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+</w:t>
      </w:r>
      <w:r>
        <w:t>C</w:t>
      </w:r>
      <w:r>
        <w:t>∫fxdx+∫gxdx=Fx+Gx+C</w:t>
      </w:r>
      <w:r>
        <w:t xml:space="preserve"> </w:t>
      </w:r>
      <w:r>
        <w:t>. (2)</w:t>
      </w:r>
      <w:r>
        <w:br/>
      </w:r>
      <w:r>
        <w:t xml:space="preserve">Từ (1) và (2) suy ra </w:t>
      </w:r>
      <w:r>
        <w:t>∫</w:t>
      </w:r>
      <w:r>
        <w:t>[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=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∫fx+gx dx=∫fxdx+∫gxdx</w:t>
      </w:r>
      <w:r>
        <w:br/>
      </w:r>
      <w:r>
        <w:rPr>
          <w:b/>
        </w:rPr>
        <w:t>Luyện tập 5 trang 7 Toán 12 Tập 2</w:t>
      </w:r>
      <w:r>
        <w:t>:</w:t>
      </w:r>
      <w:r>
        <w:t xml:space="preserve"> </w:t>
      </w:r>
      <w:r>
        <w:t xml:space="preserve">Tìm </w:t>
      </w:r>
      <w:r>
        <w:t>∫</w:t>
      </w:r>
      <w:r>
        <w:t>(</w:t>
      </w:r>
      <w:r>
        <w:t>2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5</w:t>
      </w:r>
      <w:r>
        <w:t>)</w:t>
      </w:r>
      <w:r>
        <w:t>d</w:t>
      </w:r>
      <w:r>
        <w:t>x</w:t>
      </w:r>
      <w:r>
        <w:t>∫2x^(2)−3x+5dx</w:t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∫</w:t>
      </w:r>
      <w:r>
        <w:t>(</w:t>
      </w:r>
      <w:r>
        <w:t>2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5</w:t>
      </w:r>
      <w:r>
        <w:t>)</w:t>
      </w:r>
      <w:r>
        <w:t>d</w:t>
      </w:r>
      <w:r>
        <w:t>x</w:t>
      </w:r>
      <w:r>
        <w:t>=</w:t>
      </w:r>
      <w:r>
        <w:t>∫</w:t>
      </w:r>
      <w:r>
        <w:t>2</w:t>
      </w:r>
      <w:r>
        <w:t>x</w:t>
      </w:r>
      <w:r>
        <w:t>2</w:t>
      </w:r>
      <w:r>
        <w:t>d</w:t>
      </w:r>
      <w:r>
        <w:t>x</w:t>
      </w:r>
      <w:r>
        <w:t>−</w:t>
      </w:r>
      <w:r>
        <w:t>∫</w:t>
      </w:r>
      <w:r>
        <w:t>3</w:t>
      </w:r>
      <w:r>
        <w:t>x</w:t>
      </w:r>
      <w:r>
        <w:t>d</w:t>
      </w:r>
      <w:r>
        <w:t>x</w:t>
      </w:r>
      <w:r>
        <w:t>+</w:t>
      </w:r>
      <w:r>
        <w:t>∫</w:t>
      </w:r>
      <w:r>
        <w:t>5</w:t>
      </w:r>
      <w:r>
        <w:t>d</w:t>
      </w:r>
      <w:r>
        <w:t>x</w:t>
      </w:r>
      <w:r>
        <w:t>∫2x^(2)−3x+5dx=∫2x^(2)dx−∫3xdx+∫5dx</w:t>
      </w:r>
      <w:r>
        <w:t>=</w:t>
      </w:r>
      <w:r>
        <w:t>2</w:t>
      </w:r>
      <w:r>
        <w:t>3</w:t>
      </w:r>
      <w:r>
        <w:t>x</w:t>
      </w:r>
      <w:r>
        <w:t>3</w:t>
      </w:r>
      <w:r>
        <w:t>−</w:t>
      </w:r>
      <w:r>
        <w:t>3</w:t>
      </w:r>
      <w:r>
        <w:t>2</w:t>
      </w:r>
      <w:r>
        <w:t>x</w:t>
      </w:r>
      <w:r>
        <w:t>2</w:t>
      </w:r>
      <w:r>
        <w:t>+</w:t>
      </w:r>
      <w:r>
        <w:t>5</w:t>
      </w:r>
      <w:r>
        <w:t>x</w:t>
      </w:r>
      <w:r>
        <w:t>+</w:t>
      </w:r>
      <w:r>
        <w:t>C</w:t>
      </w:r>
      <w:r>
        <w:t>=(2)/(3)x^(3)−(3)/(2)x^(2)+5x+C</w:t>
      </w:r>
      <w:r>
        <w:br/>
      </w:r>
      <w:r>
        <w:rPr>
          <w:b/>
        </w:rPr>
        <w:t>Bài tập</w:t>
      </w:r>
      <w:r>
        <w:br/>
      </w:r>
      <w:r>
        <w:br/>
      </w:r>
      <w:r>
        <w:rPr>
          <w:b/>
        </w:rPr>
        <w:t>Bài 1 trang 7 Toán 12 Tập 2</w:t>
      </w:r>
      <w:r>
        <w:t>:</w:t>
      </w:r>
      <w:r>
        <w:t xml:space="preserve"> </w:t>
      </w:r>
      <w:r>
        <w:t>Hàm số F(x) = x</w:t>
      </w:r>
      <w:r>
        <w:rPr>
          <w:vertAlign w:val="superscript"/>
        </w:rPr>
        <w:t>3</w:t>
      </w:r>
      <w:r>
        <w:t xml:space="preserve"> </w:t>
      </w:r>
      <w:r>
        <w:t>+ 5 là nguyên hàm của hàm số:</w:t>
      </w:r>
      <w:r>
        <w:br/>
      </w:r>
      <w:r>
        <w:t>A. f(x) = 3x</w:t>
      </w:r>
      <w:r>
        <w:rPr>
          <w:vertAlign w:val="superscript"/>
        </w:rPr>
        <w:t>2</w:t>
      </w:r>
      <w:r>
        <w:t>.</w:t>
      </w:r>
      <w:r>
        <w:br/>
      </w:r>
      <w:r>
        <w:t>B. f(x) =</w:t>
      </w:r>
      <w:r>
        <w:t xml:space="preserve"> </w:t>
      </w:r>
      <w:r>
        <w:t>x</w:t>
      </w:r>
      <w:r>
        <w:t>4</w:t>
      </w:r>
      <w:r>
        <w:t>4</w:t>
      </w:r>
      <w:r>
        <w:t>(x^(4))/(4)</w:t>
      </w:r>
      <w:r>
        <w:t xml:space="preserve"> + 5x + C.</w:t>
      </w:r>
      <w:r>
        <w:br/>
      </w:r>
      <w:r>
        <w:t>C. f(x) =</w:t>
      </w:r>
      <w:r>
        <w:t xml:space="preserve"> </w:t>
      </w:r>
      <w:r>
        <w:t>x</w:t>
      </w:r>
      <w:r>
        <w:t>4</w:t>
      </w:r>
      <w:r>
        <w:t>4</w:t>
      </w:r>
      <w:r>
        <w:t>(x^(4))/(4)</w:t>
      </w:r>
      <w:r>
        <w:t xml:space="preserve"> + 5x.</w:t>
      </w:r>
      <w:r>
        <w:br/>
      </w:r>
      <w:r>
        <w:t>D. f(x) = 3x</w:t>
      </w:r>
      <w:r>
        <w:rPr>
          <w:vertAlign w:val="superscript"/>
        </w:rPr>
        <w:t>2</w:t>
      </w:r>
      <w:r>
        <w:t xml:space="preserve"> </w:t>
      </w:r>
      <w:r>
        <w:t>+ 5x.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Ta có F</w:t>
      </w:r>
      <w:r>
        <w:rPr>
          <w:i/>
        </w:rPr>
        <w:t>'</w:t>
      </w:r>
      <w:r>
        <w:t>(x) = (x</w:t>
      </w:r>
      <w:r>
        <w:rPr>
          <w:vertAlign w:val="superscript"/>
        </w:rPr>
        <w:t>3</w:t>
      </w:r>
      <w:r>
        <w:t xml:space="preserve"> </w:t>
      </w:r>
      <w:r>
        <w:t>+ 5)</w:t>
      </w:r>
      <w:r>
        <w:rPr>
          <w:i/>
        </w:rPr>
        <w:t>'</w:t>
      </w:r>
      <w:r>
        <w:t xml:space="preserve"> </w:t>
      </w:r>
      <w:r>
        <w:t>= 3x</w:t>
      </w:r>
      <w:r>
        <w:rPr>
          <w:vertAlign w:val="superscript"/>
        </w:rPr>
        <w:t>2</w:t>
      </w:r>
      <w:r>
        <w:t xml:space="preserve"> </w:t>
      </w:r>
      <w:r>
        <w:t>nên F(x) là một nguyên hàm của hàm số f(x) = 3x</w:t>
      </w:r>
      <w:r>
        <w:rPr>
          <w:vertAlign w:val="superscript"/>
        </w:rPr>
        <w:t>2</w:t>
      </w:r>
      <w:r>
        <w:t>.</w:t>
      </w:r>
      <w:r>
        <w:br/>
      </w:r>
      <w:r>
        <w:br/>
      </w:r>
      <w:r>
        <w:rPr>
          <w:b/>
        </w:rPr>
        <w:t>Bài 2 trang 7 Toán 12 Tập 2</w:t>
      </w:r>
      <w:r>
        <w:t>:</w:t>
      </w:r>
      <w:r>
        <w:t xml:space="preserve"> </w:t>
      </w:r>
      <w:r>
        <w:t>Tìm nguyên hàm của các hàm số sau:</w:t>
      </w:r>
      <w:r>
        <w:br/>
      </w:r>
      <w:r>
        <w:t>a) f(x) = 3x</w:t>
      </w:r>
      <w:r>
        <w:rPr>
          <w:vertAlign w:val="superscript"/>
        </w:rPr>
        <w:t>2</w:t>
      </w:r>
      <w:r>
        <w:t xml:space="preserve"> </w:t>
      </w:r>
      <w:r>
        <w:t>+ x;</w:t>
      </w:r>
      <w:r>
        <w:br/>
      </w:r>
      <w:r>
        <w:t>b) f(x) = 9x</w:t>
      </w:r>
      <w:r>
        <w:rPr>
          <w:vertAlign w:val="superscript"/>
        </w:rPr>
        <w:t>2</w:t>
      </w:r>
      <w:r>
        <w:t xml:space="preserve"> </w:t>
      </w:r>
      <w:r>
        <w:t>– 2x + 7;</w:t>
      </w:r>
      <w:r>
        <w:br/>
      </w:r>
      <w:r>
        <w:t>c) f(x) = (4x – 3)(x</w:t>
      </w:r>
      <w:r>
        <w:rPr>
          <w:vertAlign w:val="superscript"/>
        </w:rPr>
        <w:t>2</w:t>
      </w:r>
      <w:r>
        <w:t xml:space="preserve"> </w:t>
      </w:r>
      <w:r>
        <w:t>+ 3).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t xml:space="preserve"> 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(</w:t>
      </w:r>
      <w:r>
        <w:t>3</w:t>
      </w:r>
      <w:r>
        <w:t>x</w:t>
      </w:r>
      <w:r>
        <w:t>2</w:t>
      </w:r>
      <w:r>
        <w:t>+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3</w:t>
      </w:r>
      <w:r>
        <w:t>x</w:t>
      </w:r>
      <w:r>
        <w:t>2</w:t>
      </w:r>
      <w:r>
        <w:t>d</w:t>
      </w:r>
      <w:r>
        <w:t>x</w:t>
      </w:r>
      <w:r>
        <w:t>+</w:t>
      </w:r>
      <w:r>
        <w:t>∫</w:t>
      </w:r>
      <w:r>
        <w:t>x</w:t>
      </w:r>
      <w:r>
        <w:t>d</w:t>
      </w:r>
      <w:r>
        <w:t>x</w:t>
      </w:r>
      <w:r>
        <w:t>=</w:t>
      </w:r>
      <w:r>
        <w:t>x</w:t>
      </w:r>
      <w:r>
        <w:t>3</w:t>
      </w:r>
      <w:r>
        <w:t>+</w:t>
      </w:r>
      <w:r>
        <w:t>x</w:t>
      </w:r>
      <w:r>
        <w:t>2</w:t>
      </w:r>
      <w:r>
        <w:t>2</w:t>
      </w:r>
      <w:r>
        <w:t>+</w:t>
      </w:r>
      <w:r>
        <w:t>C</w:t>
      </w:r>
      <w:r>
        <w:t>∫fxdx=∫3x^(2)+xdx=∫3x^(2)dx+∫xdx=x^(3)+(x^(2))/(2)+C</w:t>
      </w:r>
      <w:r>
        <w:t xml:space="preserve"> </w:t>
      </w:r>
      <w:r>
        <w:t>.</w:t>
      </w:r>
      <w:r>
        <w:br/>
      </w:r>
      <w:r>
        <w:t>b)</w:t>
      </w:r>
      <w:r>
        <w:t xml:space="preserve"> 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(</w:t>
      </w:r>
      <w:r>
        <w:t>9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7</w:t>
      </w:r>
      <w:r>
        <w:t>)</w:t>
      </w:r>
      <w:r>
        <w:t>d</w:t>
      </w:r>
      <w:r>
        <w:t>x</w:t>
      </w:r>
      <w:r>
        <w:t>∫fxdx=∫9x^(2)−2x+7dx</w:t>
      </w:r>
      <w:r>
        <w:t xml:space="preserve"> </w:t>
      </w:r>
      <w:r>
        <w:t>=</w:t>
      </w:r>
      <w:r>
        <w:t>∫</w:t>
      </w:r>
      <w:r>
        <w:t>9</w:t>
      </w:r>
      <w:r>
        <w:t>x</w:t>
      </w:r>
      <w:r>
        <w:t>2</w:t>
      </w:r>
      <w:r>
        <w:t>d</w:t>
      </w:r>
      <w:r>
        <w:t>x</w:t>
      </w:r>
      <w:r>
        <w:t>−</w:t>
      </w:r>
      <w:r>
        <w:t>∫</w:t>
      </w:r>
      <w:r>
        <w:t>2</w:t>
      </w:r>
      <w:r>
        <w:t>x</w:t>
      </w:r>
      <w:r>
        <w:t>d</w:t>
      </w:r>
      <w:r>
        <w:t>x</w:t>
      </w:r>
      <w:r>
        <w:t>+</w:t>
      </w:r>
      <w:r>
        <w:t>∫</w:t>
      </w:r>
      <w:r>
        <w:t>7</w:t>
      </w:r>
      <w:r>
        <w:t>d</w:t>
      </w:r>
      <w:r>
        <w:t>x</w:t>
      </w:r>
      <w:r>
        <w:t>=</w:t>
      </w:r>
      <w:r>
        <w:t>3</w:t>
      </w:r>
      <w:r>
        <w:t>x</w:t>
      </w:r>
      <w:r>
        <w:t>3</w:t>
      </w:r>
      <w:r>
        <w:t>−</w:t>
      </w:r>
      <w:r>
        <w:t>x</w:t>
      </w:r>
      <w:r>
        <w:t>2</w:t>
      </w:r>
      <w:r>
        <w:t>+</w:t>
      </w:r>
      <w:r>
        <w:t>7</w:t>
      </w:r>
      <w:r>
        <w:t>x</w:t>
      </w:r>
      <w:r>
        <w:t>+</w:t>
      </w:r>
      <w:r>
        <w:t>C</w:t>
      </w:r>
      <w:r>
        <w:t>=∫9x^(2)dx−∫2xdx+∫7dx=3x^(3)−x^(2)+7x+C</w:t>
      </w:r>
      <w:r>
        <w:br/>
      </w:r>
      <w:r>
        <w:t>c) Ta có f(x) = (4x – 3)(x</w:t>
      </w:r>
      <w:r>
        <w:rPr>
          <w:vertAlign w:val="superscript"/>
        </w:rPr>
        <w:t>2</w:t>
      </w:r>
      <w:r>
        <w:t xml:space="preserve"> </w:t>
      </w:r>
      <w:r>
        <w:t>+ 3) = 4x</w:t>
      </w:r>
      <w:r>
        <w:rPr>
          <w:vertAlign w:val="superscript"/>
        </w:rPr>
        <w:t xml:space="preserve">3 </w:t>
      </w:r>
      <w:r>
        <w:t>– 3x</w:t>
      </w:r>
      <w:r>
        <w:rPr>
          <w:vertAlign w:val="superscript"/>
        </w:rPr>
        <w:t>2</w:t>
      </w:r>
      <w:r>
        <w:t xml:space="preserve"> </w:t>
      </w:r>
      <w:r>
        <w:t>+ 12x – 9.</w:t>
      </w:r>
      <w:r>
        <w:br/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(</w:t>
      </w:r>
      <w:r>
        <w:t>4</w:t>
      </w:r>
      <w:r>
        <w:t>x</w:t>
      </w:r>
      <w:r>
        <w:t>3</w:t>
      </w:r>
      <w:r>
        <w:t>−</w:t>
      </w:r>
      <w:r>
        <w:t>3</w:t>
      </w:r>
      <w:r>
        <w:t>x</w:t>
      </w:r>
      <w:r>
        <w:t>2</w:t>
      </w:r>
      <w:r>
        <w:t>+</w:t>
      </w:r>
      <w:r>
        <w:t>12</w:t>
      </w:r>
      <w:r>
        <w:t>x</w:t>
      </w:r>
      <w:r>
        <w:t>−</w:t>
      </w:r>
      <w:r>
        <w:t>9</w:t>
      </w:r>
      <w:r>
        <w:t>)</w:t>
      </w:r>
      <w:r>
        <w:t>d</w:t>
      </w:r>
      <w:r>
        <w:t>x</w:t>
      </w:r>
      <w:r>
        <w:t>∫fxdx=∫4x^(3)−3x^(2)+12x−9dx</w:t>
      </w:r>
      <w:r>
        <w:br/>
      </w:r>
      <w:r>
        <w:t>=</w:t>
      </w:r>
      <w:r>
        <w:t>∫</w:t>
      </w:r>
      <w:r>
        <w:t>4</w:t>
      </w:r>
      <w:r>
        <w:t>x</w:t>
      </w:r>
      <w:r>
        <w:t>3</w:t>
      </w:r>
      <w:r>
        <w:t>d</w:t>
      </w:r>
      <w:r>
        <w:t>x</w:t>
      </w:r>
      <w:r>
        <w:t>−</w:t>
      </w:r>
      <w:r>
        <w:t>∫</w:t>
      </w:r>
      <w:r>
        <w:t>3</w:t>
      </w:r>
      <w:r>
        <w:t>x</w:t>
      </w:r>
      <w:r>
        <w:t>2</w:t>
      </w:r>
      <w:r>
        <w:t>d</w:t>
      </w:r>
      <w:r>
        <w:t>x</w:t>
      </w:r>
      <w:r>
        <w:t>+</w:t>
      </w:r>
      <w:r>
        <w:t>∫</w:t>
      </w:r>
      <w:r>
        <w:t>12</w:t>
      </w:r>
      <w:r>
        <w:t>x</w:t>
      </w:r>
      <w:r>
        <w:t>d</w:t>
      </w:r>
      <w:r>
        <w:t>x</w:t>
      </w:r>
      <w:r>
        <w:t>−</w:t>
      </w:r>
      <w:r>
        <w:t>∫</w:t>
      </w:r>
      <w:r>
        <w:t>9</w:t>
      </w:r>
      <w:r>
        <w:t>d</w:t>
      </w:r>
      <w:r>
        <w:t>x</w:t>
      </w:r>
      <w:r>
        <w:t>=∫4x^(3)dx−∫3x^(2)dx+∫12xdx−∫9dx</w:t>
      </w:r>
      <w:r>
        <w:br/>
      </w:r>
      <w:r>
        <w:t>= x</w:t>
      </w:r>
      <w:r>
        <w:rPr>
          <w:vertAlign w:val="superscript"/>
        </w:rPr>
        <w:t>4</w:t>
      </w:r>
      <w:r>
        <w:t xml:space="preserve"> </w:t>
      </w:r>
      <w:r>
        <w:t>– x</w:t>
      </w:r>
      <w:r>
        <w:rPr>
          <w:vertAlign w:val="superscript"/>
        </w:rPr>
        <w:t>3</w:t>
      </w:r>
      <w:r>
        <w:t xml:space="preserve"> </w:t>
      </w:r>
      <w:r>
        <w:t>+ 6x</w:t>
      </w:r>
      <w:r>
        <w:rPr>
          <w:vertAlign w:val="superscript"/>
        </w:rPr>
        <w:t>2</w:t>
      </w:r>
      <w:r>
        <w:t xml:space="preserve"> </w:t>
      </w:r>
      <w:r>
        <w:t>– 9x + C.</w:t>
      </w:r>
      <w:r>
        <w:br/>
      </w:r>
      <w:r>
        <w:br/>
      </w:r>
      <w:r>
        <w:rPr>
          <w:b/>
        </w:rPr>
        <w:t>Bài 3 trang 7 Toán 12 Tập 2</w:t>
      </w:r>
      <w:r>
        <w:t>:</w:t>
      </w:r>
      <w:r>
        <w:t xml:space="preserve"> </w:t>
      </w:r>
      <w:r>
        <w:t>Tìm nguyên hàm F(x) của hàm số f(x) = 6x</w:t>
      </w:r>
      <w:r>
        <w:rPr>
          <w:vertAlign w:val="superscript"/>
        </w:rPr>
        <w:t>5</w:t>
      </w:r>
      <w:r>
        <w:t xml:space="preserve"> </w:t>
      </w:r>
      <w:r>
        <w:t>+ 2x – 3, biết F(– 1) = – 5.</w:t>
      </w:r>
      <w:r>
        <w:br/>
      </w:r>
      <w:r>
        <w:rPr>
          <w:b/>
        </w:rPr>
        <w:t>Lời giải:</w:t>
      </w:r>
      <w:r>
        <w:br/>
      </w:r>
      <w:r>
        <w:t>Ta có</w:t>
      </w:r>
      <w:r>
        <w:t xml:space="preserve"> 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(</w:t>
      </w:r>
      <w:r>
        <w:t>6</w:t>
      </w:r>
      <w:r>
        <w:t>x</w:t>
      </w:r>
      <w:r>
        <w:t>5</w:t>
      </w:r>
      <w:r>
        <w:t>+</w:t>
      </w:r>
      <w:r>
        <w:t>2</w:t>
      </w:r>
      <w:r>
        <w:t>x</w:t>
      </w:r>
      <w:r>
        <w:t>−</w:t>
      </w:r>
      <w:r>
        <w:t>3</w:t>
      </w:r>
      <w:r>
        <w:t>)</w:t>
      </w:r>
      <w:r>
        <w:t>d</w:t>
      </w:r>
      <w:r>
        <w:t>x</w:t>
      </w:r>
      <w:r>
        <w:t>=</w:t>
      </w:r>
      <w:r>
        <w:t>∫</w:t>
      </w:r>
      <w:r>
        <w:t>6</w:t>
      </w:r>
      <w:r>
        <w:t>x</w:t>
      </w:r>
      <w:r>
        <w:t>5</w:t>
      </w:r>
      <w:r>
        <w:t>d</w:t>
      </w:r>
      <w:r>
        <w:t>x</w:t>
      </w:r>
      <w:r>
        <w:t>+</w:t>
      </w:r>
      <w:r>
        <w:t>∫</w:t>
      </w:r>
      <w:r>
        <w:t>2</w:t>
      </w:r>
      <w:r>
        <w:t>x</w:t>
      </w:r>
      <w:r>
        <w:t>d</w:t>
      </w:r>
      <w:r>
        <w:t>x</w:t>
      </w:r>
      <w:r>
        <w:t>−</w:t>
      </w:r>
      <w:r>
        <w:t>∫</w:t>
      </w:r>
      <w:r>
        <w:t>3</w:t>
      </w:r>
      <w:r>
        <w:t>d</w:t>
      </w:r>
      <w:r>
        <w:t>x</w:t>
      </w:r>
      <w:r>
        <w:t>∫fxdx=∫6x^(5)+2x−3dx=∫6x^(5)dx+∫2xdx−∫3dx</w:t>
      </w:r>
      <w:r>
        <w:t xml:space="preserve"> = x</w:t>
      </w:r>
      <w:r>
        <w:rPr>
          <w:vertAlign w:val="superscript"/>
        </w:rPr>
        <w:t>6</w:t>
      </w:r>
      <w:r>
        <w:t xml:space="preserve"> </w:t>
      </w:r>
      <w:r>
        <w:t>+ x</w:t>
      </w:r>
      <w:r>
        <w:rPr>
          <w:vertAlign w:val="superscript"/>
        </w:rPr>
        <w:t>2</w:t>
      </w:r>
      <w:r>
        <w:t xml:space="preserve"> </w:t>
      </w:r>
      <w:r>
        <w:t>– 3x + C.</w:t>
      </w:r>
      <w:r>
        <w:br/>
      </w:r>
      <w:r>
        <w:t>Vì F(– 1) = – 5 nên (– 1)</w:t>
      </w:r>
      <w:r>
        <w:rPr>
          <w:vertAlign w:val="superscript"/>
        </w:rPr>
        <w:t>6</w:t>
      </w:r>
      <w:r>
        <w:t xml:space="preserve"> </w:t>
      </w:r>
      <w:r>
        <w:t>+ (– 1)</w:t>
      </w:r>
      <w:r>
        <w:rPr>
          <w:vertAlign w:val="superscript"/>
        </w:rPr>
        <w:t>2</w:t>
      </w:r>
      <w:r>
        <w:t xml:space="preserve"> </w:t>
      </w:r>
      <w:r>
        <w:t>– 3 ∙ (– 1) + C = – 5, suy ra C = – 10.</w:t>
      </w:r>
      <w:r>
        <w:br/>
      </w:r>
      <w:r>
        <w:t>Vậy F(x) = x</w:t>
      </w:r>
      <w:r>
        <w:rPr>
          <w:vertAlign w:val="superscript"/>
        </w:rPr>
        <w:t>6</w:t>
      </w:r>
      <w:r>
        <w:t xml:space="preserve"> </w:t>
      </w:r>
      <w:r>
        <w:t>+ x</w:t>
      </w:r>
      <w:r>
        <w:rPr>
          <w:vertAlign w:val="superscript"/>
        </w:rPr>
        <w:t>2</w:t>
      </w:r>
      <w:r>
        <w:t xml:space="preserve"> </w:t>
      </w:r>
      <w:r>
        <w:t>– 3x – 10.</w:t>
      </w:r>
      <w:r>
        <w:br/>
      </w:r>
      <w:r>
        <w:rPr>
          <w:b/>
        </w:rPr>
        <w:t>Bài 4 trang 8 Toán 12 Tập 2</w:t>
      </w:r>
      <w:r>
        <w:t>:</w:t>
      </w:r>
      <w:r>
        <w:t xml:space="preserve"> </w:t>
      </w:r>
      <w:r>
        <w:t>Một vườn ươm cây cảnh bán một cây sau 6 năm trồng và uốn tạo dáng. Tốc độ tăng trưởng trong suốt 6 năm được tính xấp xỉ bởi công thức h</w:t>
      </w:r>
      <w:r>
        <w:rPr>
          <w:i/>
        </w:rPr>
        <w:t>'</w:t>
      </w:r>
      <w:r>
        <w:t>(t) = 1,5t + 5, trong đó h(t) (cm) là chiều cao của cây sau t (năm) (</w:t>
      </w:r>
      <w:r>
        <w:rPr>
          <w:i/>
        </w:rPr>
        <w:t>Nguồn: R. Larson and B. Edwards, Calculus 10e Cengage 2014</w:t>
      </w:r>
      <w:r>
        <w:t>). Biết rằng, cây con khi được trồng cao 12 cm.</w:t>
      </w:r>
      <w:r>
        <w:br/>
      </w:r>
      <w:r>
        <w:t>a) Viết công thức tính chiều cao của cây sau t năm.</w:t>
      </w:r>
      <w:r>
        <w:br/>
      </w:r>
      <w:r>
        <w:t>b) Khi được bán, cây cao bao nhiêu centimét?</w:t>
      </w:r>
      <w:r>
        <w:br/>
      </w:r>
      <w:r>
        <w:rPr>
          <w:b/>
        </w:rPr>
        <w:t>Lời giải:</w:t>
      </w:r>
      <w:r>
        <w:br/>
      </w:r>
      <w:r>
        <w:t>a) Công thức chiều cao h(t) của cây sau t năm là một nguyên hàm của hàm số h</w:t>
      </w:r>
      <w:r>
        <w:rPr>
          <w:i/>
        </w:rPr>
        <w:t>'</w:t>
      </w:r>
      <w:r>
        <w:t>(t).</w:t>
      </w:r>
      <w:r>
        <w:br/>
      </w:r>
      <w:r>
        <w:t>Ta có</w:t>
      </w:r>
      <w:r>
        <w:t xml:space="preserve"> </w:t>
      </w:r>
      <w:r>
        <w:t>∫</w:t>
      </w:r>
      <w:r>
        <w:t>h</w:t>
      </w:r>
      <w:r>
        <w:t>′</w:t>
      </w:r>
      <w:r>
        <w:t>(</w:t>
      </w:r>
      <w:r>
        <w:t>t</w:t>
      </w:r>
      <w:r>
        <w:t>)</w:t>
      </w:r>
      <w:r>
        <w:t>d</w:t>
      </w:r>
      <w:r>
        <w:t>t</w:t>
      </w:r>
      <w:r>
        <w:t>=</w:t>
      </w:r>
      <w:r>
        <w:t>∫</w:t>
      </w:r>
      <w:r>
        <w:t>(</w:t>
      </w:r>
      <w:r>
        <w:t>1</w:t>
      </w:r>
      <w:r>
        <w:t>,</w:t>
      </w:r>
      <w:r>
        <w:t>5</w:t>
      </w:r>
      <w:r>
        <w:t>t</w:t>
      </w:r>
      <w:r>
        <w:t>+</w:t>
      </w:r>
      <w:r>
        <w:t>5</w:t>
      </w:r>
      <w:r>
        <w:t>)</w:t>
      </w:r>
      <w:r>
        <w:t>d</w:t>
      </w:r>
      <w:r>
        <w:t>t</w:t>
      </w:r>
      <w:r>
        <w:t>=</w:t>
      </w:r>
      <w:r>
        <w:t>∫</w:t>
      </w:r>
      <w:r>
        <w:t>1</w:t>
      </w:r>
      <w:r>
        <w:t>,</w:t>
      </w:r>
      <w:r>
        <w:t>5</w:t>
      </w:r>
      <w:r>
        <w:t>t</w:t>
      </w:r>
      <w:r>
        <w:t>d</w:t>
      </w:r>
      <w:r>
        <w:t>t</w:t>
      </w:r>
      <w:r>
        <w:t>+</w:t>
      </w:r>
      <w:r>
        <w:t>∫</w:t>
      </w:r>
      <w:r>
        <w:t>5</w:t>
      </w:r>
      <w:r>
        <w:t>d</w:t>
      </w:r>
      <w:r>
        <w:t>t</w:t>
      </w:r>
      <w:r>
        <w:t>=</w:t>
      </w:r>
      <w:r>
        <w:t>0</w:t>
      </w:r>
      <w:r>
        <w:t>,</w:t>
      </w:r>
      <w:r>
        <w:t>75</w:t>
      </w:r>
      <w:r>
        <w:t>t</w:t>
      </w:r>
      <w:r>
        <w:t>2</w:t>
      </w:r>
      <w:r>
        <w:t>+</w:t>
      </w:r>
      <w:r>
        <w:t>5</w:t>
      </w:r>
      <w:r>
        <w:t>t</w:t>
      </w:r>
      <w:r>
        <w:t>+</w:t>
      </w:r>
      <w:r>
        <w:t>C</w:t>
      </w:r>
      <w:r>
        <w:t>∫h^(')tdt=∫1,5t+5dt=∫1,5tdt+∫5dt=0,75t^(2)+5t+C</w:t>
      </w:r>
      <w:r>
        <w:t>.</w:t>
      </w:r>
      <w:r>
        <w:br/>
      </w:r>
      <w:r>
        <w:t>Suy ra h(t) = 0,75t</w:t>
      </w:r>
      <w:r>
        <w:rPr>
          <w:vertAlign w:val="superscript"/>
        </w:rPr>
        <w:t>2</w:t>
      </w:r>
      <w:r>
        <w:t xml:space="preserve"> </w:t>
      </w:r>
      <w:r>
        <w:t>+ 5t + C.</w:t>
      </w:r>
      <w:r>
        <w:br/>
      </w:r>
      <w:r>
        <w:t>Vì cây con khi được trồng cao 12 cm nên h(0) = 12.</w:t>
      </w:r>
      <w:r>
        <w:br/>
      </w:r>
      <w:r>
        <w:t>Do đó 0,75 ∙ 0</w:t>
      </w:r>
      <w:r>
        <w:rPr>
          <w:vertAlign w:val="superscript"/>
        </w:rPr>
        <w:t>2</w:t>
      </w:r>
      <w:r>
        <w:t xml:space="preserve"> </w:t>
      </w:r>
      <w:r>
        <w:t>+ 5 ∙ 0 + C = 12, suy ra C = 12.</w:t>
      </w:r>
      <w:r>
        <w:br/>
      </w:r>
      <w:r>
        <w:t>Vậy công thức tính chiều cao của cây sau t năm là h(t) = 0,75t</w:t>
      </w:r>
      <w:r>
        <w:rPr>
          <w:vertAlign w:val="superscript"/>
        </w:rPr>
        <w:t>2</w:t>
      </w:r>
      <w:r>
        <w:t xml:space="preserve"> </w:t>
      </w:r>
      <w:r>
        <w:t>+ 5t + 12.</w:t>
      </w:r>
      <w:r>
        <w:br/>
      </w:r>
      <w:r>
        <w:t>b) Khi cây được bán, tức là t = 6, ta có h(6) = 0,75 ∙ 6</w:t>
      </w:r>
      <w:r>
        <w:rPr>
          <w:vertAlign w:val="superscript"/>
        </w:rPr>
        <w:t>2</w:t>
      </w:r>
      <w:r>
        <w:t xml:space="preserve"> </w:t>
      </w:r>
      <w:r>
        <w:t>+ 5 ∙ 6 + 12 = 69.</w:t>
      </w:r>
      <w:r>
        <w:br/>
      </w:r>
      <w:r>
        <w:t>Vậy khi được bán, cây cao 69 cm.</w:t>
      </w:r>
      <w:r>
        <w:br/>
      </w:r>
      <w:r>
        <w:br/>
      </w:r>
      <w:r>
        <w:rPr>
          <w:b/>
        </w:rPr>
        <w:t>Bài 5 trang 8 Toán 12 Tập 2</w:t>
      </w:r>
      <w:r>
        <w:t>:</w:t>
      </w:r>
      <w:r>
        <w:t xml:space="preserve"> </w:t>
      </w:r>
      <w:r>
        <w:t>Tại một lễ hội dân gian, tốc độ thay đổi lượng khách tham dự được biểu diễn bằng hàm số</w:t>
      </w:r>
      <w:r>
        <w:br/>
      </w:r>
      <w:r>
        <w:t>B</w:t>
      </w:r>
      <w:r>
        <w:rPr>
          <w:i/>
        </w:rPr>
        <w:t>'</w:t>
      </w:r>
      <w:r>
        <w:t>(t) = 20t</w:t>
      </w:r>
      <w:r>
        <w:rPr>
          <w:vertAlign w:val="superscript"/>
        </w:rPr>
        <w:t>3</w:t>
      </w:r>
      <w:r>
        <w:t xml:space="preserve"> </w:t>
      </w:r>
      <w:r>
        <w:t>– 300t</w:t>
      </w:r>
      <w:r>
        <w:rPr>
          <w:vertAlign w:val="superscript"/>
        </w:rPr>
        <w:t>2</w:t>
      </w:r>
      <w:r>
        <w:t xml:space="preserve"> </w:t>
      </w:r>
      <w:r>
        <w:t>+ 1 000t,</w:t>
      </w:r>
      <w:r>
        <w:br/>
      </w:r>
      <w:r>
        <w:t>trong đó t tính bằng giờ (0 ≤ t ≤ 15), B</w:t>
      </w:r>
      <w:r>
        <w:rPr>
          <w:i/>
        </w:rPr>
        <w:t>'</w:t>
      </w:r>
      <w:r>
        <w:t>(t) tính bằng khách/giờ.</w:t>
      </w:r>
      <w:r>
        <w:br/>
      </w:r>
      <w:r>
        <w:t>(</w:t>
      </w:r>
      <w:r>
        <w:rPr>
          <w:i/>
        </w:rPr>
        <w:t>Nguồn: A. Bigalke et al., Mathematik, Grundkurs ma-1, Cornelsen 2016</w:t>
      </w:r>
      <w:r>
        <w:t>)</w:t>
      </w:r>
      <w:r>
        <w:br/>
      </w:r>
      <w:r>
        <w:t>Biết rằng sau một giờ, 500 người đã có mặt tại lễ hội.</w:t>
      </w:r>
      <w:r>
        <w:br/>
      </w:r>
      <w:r>
        <w:t>a) Viết công thức của hàm số B(t) biểu diễn số lượng khách tham dự lễ hội với 0 ≤ t ≤ 15.</w:t>
      </w:r>
      <w:r>
        <w:br/>
      </w:r>
      <w:r>
        <w:t>b) Sau 3 giờ sẽ có bao nhiêu khách tham dự lễ hội?</w:t>
      </w:r>
      <w:r>
        <w:br/>
      </w:r>
      <w:r>
        <w:t>c) Số lượng khách tham dự lễ hội lớn nhất là bao nhiêu?</w:t>
      </w:r>
      <w:r>
        <w:br/>
      </w:r>
      <w:r>
        <w:t>d) Tại thời điểm nào thì tốc độ thay đổi lượng khách tham dự lễ hội là lớn nhất?</w:t>
      </w:r>
      <w:r>
        <w:br/>
      </w:r>
      <w:r>
        <w:rPr>
          <w:b/>
        </w:rPr>
        <w:t>Lời giải:</w:t>
      </w:r>
      <w:r>
        <w:br/>
      </w:r>
      <w:r>
        <w:t>a) Hàm số B(t) là một nguyên hàm của hàm số B</w:t>
      </w:r>
      <w:r>
        <w:rPr>
          <w:i/>
        </w:rPr>
        <w:t>'</w:t>
      </w:r>
      <w:r>
        <w:t>(t).</w:t>
      </w:r>
      <w:r>
        <w:br/>
      </w:r>
      <w:r>
        <w:t xml:space="preserve">Ta có </w:t>
      </w:r>
      <w:r>
        <w:t>∫</w:t>
      </w:r>
      <w:r>
        <w:t>B</w:t>
      </w:r>
      <w:r>
        <w:t>′</w:t>
      </w:r>
      <w:r>
        <w:t>(</w:t>
      </w:r>
      <w:r>
        <w:t>t</w:t>
      </w:r>
      <w:r>
        <w:t>)</w:t>
      </w:r>
      <w:r>
        <w:t>d</w:t>
      </w:r>
      <w:r>
        <w:t>t</w:t>
      </w:r>
      <w:r>
        <w:t>=</w:t>
      </w:r>
      <w:r>
        <w:t>∫</w:t>
      </w:r>
      <w:r>
        <w:t>(</w:t>
      </w:r>
      <w:r>
        <w:t>20</w:t>
      </w:r>
      <w:r>
        <w:t>t</w:t>
      </w:r>
      <w:r>
        <w:t>3</w:t>
      </w:r>
      <w:r>
        <w:t>−</w:t>
      </w:r>
      <w:r>
        <w:t>300</w:t>
      </w:r>
      <w:r>
        <w:t>t</w:t>
      </w:r>
      <w:r>
        <w:t>2</w:t>
      </w:r>
      <w:r>
        <w:t>+</w:t>
      </w:r>
      <w:r>
        <w:t>1000</w:t>
      </w:r>
      <w:r>
        <w:t>t</w:t>
      </w:r>
      <w:r>
        <w:t>)</w:t>
      </w:r>
      <w:r>
        <w:t>d</w:t>
      </w:r>
      <w:r>
        <w:t>t</w:t>
      </w:r>
      <w:r>
        <w:t>∫B^(')tdt=∫20t^(3)−300t^(2)+1000tdt</w:t>
      </w:r>
      <w:r>
        <w:br/>
      </w:r>
      <w:r>
        <w:t>=</w:t>
      </w:r>
      <w:r>
        <w:t>∫</w:t>
      </w:r>
      <w:r>
        <w:t>20</w:t>
      </w:r>
      <w:r>
        <w:t>t</w:t>
      </w:r>
      <w:r>
        <w:t>3</w:t>
      </w:r>
      <w:r>
        <w:t>d</w:t>
      </w:r>
      <w:r>
        <w:t>t</w:t>
      </w:r>
      <w:r>
        <w:t>−</w:t>
      </w:r>
      <w:r>
        <w:t>∫</w:t>
      </w:r>
      <w:r>
        <w:t>300</w:t>
      </w:r>
      <w:r>
        <w:t>t</w:t>
      </w:r>
      <w:r>
        <w:t>2</w:t>
      </w:r>
      <w:r>
        <w:t>d</w:t>
      </w:r>
      <w:r>
        <w:t>t</w:t>
      </w:r>
      <w:r>
        <w:t>+</w:t>
      </w:r>
      <w:r>
        <w:t>∫</w:t>
      </w:r>
      <w:r>
        <w:t>1000</w:t>
      </w:r>
      <w:r>
        <w:t>t</w:t>
      </w:r>
      <w:r>
        <w:t>d</w:t>
      </w:r>
      <w:r>
        <w:t>t</w:t>
      </w:r>
      <w:r>
        <w:t>=∫20t^(3)dt−∫300t^(2)dt+∫1000tdt</w:t>
      </w:r>
      <w:r>
        <w:t>.</w:t>
      </w:r>
      <w:r>
        <w:br/>
      </w:r>
      <w:r>
        <w:t>Suy ra B(t) = 5t</w:t>
      </w:r>
      <w:r>
        <w:rPr>
          <w:vertAlign w:val="superscript"/>
        </w:rPr>
        <w:t>4</w:t>
      </w:r>
      <w:r>
        <w:t xml:space="preserve"> </w:t>
      </w:r>
      <w:r>
        <w:t>– 100t</w:t>
      </w:r>
      <w:r>
        <w:rPr>
          <w:vertAlign w:val="superscript"/>
        </w:rPr>
        <w:t>3</w:t>
      </w:r>
      <w:r>
        <w:t xml:space="preserve"> </w:t>
      </w:r>
      <w:r>
        <w:t>+ 500t</w:t>
      </w:r>
      <w:r>
        <w:rPr>
          <w:vertAlign w:val="superscript"/>
        </w:rPr>
        <w:t>2</w:t>
      </w:r>
      <w:r>
        <w:t xml:space="preserve"> </w:t>
      </w:r>
      <w:r>
        <w:t>+ C.</w:t>
      </w:r>
      <w:r>
        <w:br/>
      </w:r>
      <w:r>
        <w:t>Vì sau một giờ, 500 người đã có mặt tại lễ hội nên B(1) = 500.</w:t>
      </w:r>
      <w:r>
        <w:br/>
      </w:r>
      <w:r>
        <w:t>Do đó, 5 ∙ 1</w:t>
      </w:r>
      <w:r>
        <w:rPr>
          <w:vertAlign w:val="superscript"/>
        </w:rPr>
        <w:t>4</w:t>
      </w:r>
      <w:r>
        <w:t xml:space="preserve"> </w:t>
      </w:r>
      <w:r>
        <w:t>– 100 ∙ 1</w:t>
      </w:r>
      <w:r>
        <w:rPr>
          <w:vertAlign w:val="superscript"/>
        </w:rPr>
        <w:t>3</w:t>
      </w:r>
      <w:r>
        <w:t xml:space="preserve"> </w:t>
      </w:r>
      <w:r>
        <w:t>+ 500 ∙ 1</w:t>
      </w:r>
      <w:r>
        <w:rPr>
          <w:vertAlign w:val="superscript"/>
        </w:rPr>
        <w:t>2</w:t>
      </w:r>
      <w:r>
        <w:t xml:space="preserve"> </w:t>
      </w:r>
      <w:r>
        <w:t>+ C = 500, suy ra C = 95.</w:t>
      </w:r>
      <w:r>
        <w:br/>
      </w:r>
      <w:r>
        <w:t>Vậy công thức của hàm số B(t) biểu diễn số lượng khách tham dự lễ hội là</w:t>
      </w:r>
      <w:r>
        <w:br/>
      </w:r>
      <w:r>
        <w:t>B(t) = 5t</w:t>
      </w:r>
      <w:r>
        <w:rPr>
          <w:vertAlign w:val="superscript"/>
        </w:rPr>
        <w:t>4</w:t>
      </w:r>
      <w:r>
        <w:t xml:space="preserve"> </w:t>
      </w:r>
      <w:r>
        <w:t>– 100t</w:t>
      </w:r>
      <w:r>
        <w:rPr>
          <w:vertAlign w:val="superscript"/>
        </w:rPr>
        <w:t>3</w:t>
      </w:r>
      <w:r>
        <w:t xml:space="preserve"> </w:t>
      </w:r>
      <w:r>
        <w:t>+ 500t</w:t>
      </w:r>
      <w:r>
        <w:rPr>
          <w:vertAlign w:val="superscript"/>
        </w:rPr>
        <w:t>2</w:t>
      </w:r>
      <w:r>
        <w:t xml:space="preserve"> </w:t>
      </w:r>
      <w:r>
        <w:t>+ 95 (0 ≤ t ≤ 15).</w:t>
      </w:r>
      <w:r>
        <w:br/>
      </w:r>
      <w:r>
        <w:t>b) Ta có B(3) = 5 ∙ 3</w:t>
      </w:r>
      <w:r>
        <w:rPr>
          <w:vertAlign w:val="superscript"/>
        </w:rPr>
        <w:t>4</w:t>
      </w:r>
      <w:r>
        <w:t xml:space="preserve"> </w:t>
      </w:r>
      <w:r>
        <w:t>– 100 ∙ 3</w:t>
      </w:r>
      <w:r>
        <w:rPr>
          <w:vertAlign w:val="superscript"/>
        </w:rPr>
        <w:t>3</w:t>
      </w:r>
      <w:r>
        <w:t xml:space="preserve"> </w:t>
      </w:r>
      <w:r>
        <w:t>+ 500 ∙ 3</w:t>
      </w:r>
      <w:r>
        <w:rPr>
          <w:vertAlign w:val="superscript"/>
        </w:rPr>
        <w:t>2</w:t>
      </w:r>
      <w:r>
        <w:t xml:space="preserve"> </w:t>
      </w:r>
      <w:r>
        <w:t>+ 95 = 2 300.</w:t>
      </w:r>
      <w:r>
        <w:br/>
      </w:r>
      <w:r>
        <w:t>Vậy sau 3 giờ có 2 300 khách tham dự lễ hội.</w:t>
      </w:r>
      <w:r>
        <w:br/>
      </w:r>
      <w:r>
        <w:t>c) Số lượng khách tham dự lễ hội lớn nhất chính là giá trị lớn nhất của hàm số B(t) trên đoạn [0; 15].</w:t>
      </w:r>
      <w:r>
        <w:br/>
      </w:r>
      <w:r>
        <w:t>Ta có B</w:t>
      </w:r>
      <w:r>
        <w:rPr>
          <w:i/>
        </w:rPr>
        <w:t>'</w:t>
      </w:r>
      <w:r>
        <w:t>(t) = 20t</w:t>
      </w:r>
      <w:r>
        <w:rPr>
          <w:vertAlign w:val="superscript"/>
        </w:rPr>
        <w:t>3</w:t>
      </w:r>
      <w:r>
        <w:t xml:space="preserve"> </w:t>
      </w:r>
      <w:r>
        <w:t>– 300t</w:t>
      </w:r>
      <w:r>
        <w:rPr>
          <w:vertAlign w:val="superscript"/>
        </w:rPr>
        <w:t>2</w:t>
      </w:r>
      <w:r>
        <w:t xml:space="preserve"> </w:t>
      </w:r>
      <w:r>
        <w:t>+ 1 000t.</w:t>
      </w:r>
      <w:r>
        <w:br/>
      </w:r>
      <w:r>
        <w:t>Trên khoảng (0; 15), B</w:t>
      </w:r>
      <w:r>
        <w:rPr>
          <w:i/>
        </w:rPr>
        <w:t>'</w:t>
      </w:r>
      <w:r>
        <w:t>(t) = 0 khi t = 5 hoặc t = 10.</w:t>
      </w:r>
      <w:r>
        <w:br/>
      </w:r>
      <w:r>
        <w:t>B(0) = 95; B(5) = 3 220; B(10) = 95; B(15) = 28 220.</w:t>
      </w:r>
      <w:r>
        <w:br/>
      </w:r>
      <w:r>
        <w:t>Do đó,</w:t>
      </w:r>
      <w:r>
        <w:t xml:space="preserve"> </w:t>
      </w:r>
      <w:r>
        <w:t>max</w:t>
      </w:r>
      <w:r>
        <w:t>[</w:t>
      </w:r>
      <w:r>
        <w:t>0</w:t>
      </w:r>
      <w:r>
        <w:t>;</w:t>
      </w:r>
      <w:r>
        <w:t>15</w:t>
      </w:r>
      <w:r>
        <w:t>]</w:t>
      </w:r>
      <w:r>
        <w:t>B</w:t>
      </w:r>
      <w:r>
        <w:t>(</w:t>
      </w:r>
      <w:r>
        <w:t>t</w:t>
      </w:r>
      <w:r>
        <w:t>)</w:t>
      </w:r>
      <w:r>
        <w:t>=</w:t>
      </w:r>
      <w:r>
        <w:t>28</w:t>
      </w:r>
      <w:r>
        <w:t>220</w:t>
      </w:r>
      <w:r>
        <w:t>max0;15Bt=28 220</w:t>
      </w:r>
      <w:r>
        <w:t xml:space="preserve"> </w:t>
      </w:r>
      <w:r>
        <w:t xml:space="preserve"> tại t = 15.</w:t>
      </w:r>
      <w:r>
        <w:br/>
      </w:r>
      <w:r>
        <w:t>Vậy số lượng khách tham dự lễ hội lớn nhất là 28 220 khách sau 15 giờ.</w:t>
      </w:r>
      <w:r>
        <w:br/>
      </w:r>
      <w:r>
        <w:t>d) Tốc độ thay đổi lượng khách tham dự lễ hội lớn nhất chính là giá trị lớn nhất của hàm số B</w:t>
      </w:r>
      <w:r>
        <w:rPr>
          <w:i/>
        </w:rPr>
        <w:t>'</w:t>
      </w:r>
      <w:r>
        <w:t>(t) trên đoạn [0; 15].</w:t>
      </w:r>
      <w:r>
        <w:br/>
      </w:r>
      <w:r>
        <w:t>Ta có B</w:t>
      </w:r>
      <w:r>
        <w:rPr>
          <w:i/>
        </w:rPr>
        <w:t>''</w:t>
      </w:r>
      <w:r>
        <w:t>(t) = (20t</w:t>
      </w:r>
      <w:r>
        <w:rPr>
          <w:vertAlign w:val="superscript"/>
        </w:rPr>
        <w:t>3</w:t>
      </w:r>
      <w:r>
        <w:t xml:space="preserve"> </w:t>
      </w:r>
      <w:r>
        <w:t>– 300t</w:t>
      </w:r>
      <w:r>
        <w:rPr>
          <w:vertAlign w:val="superscript"/>
        </w:rPr>
        <w:t>2</w:t>
      </w:r>
      <w:r>
        <w:t xml:space="preserve"> </w:t>
      </w:r>
      <w:r>
        <w:t>+ 1 000t)</w:t>
      </w:r>
      <w:r>
        <w:rPr>
          <w:i/>
        </w:rPr>
        <w:t>'</w:t>
      </w:r>
      <w:r>
        <w:t xml:space="preserve"> </w:t>
      </w:r>
      <w:r>
        <w:t>= 60t</w:t>
      </w:r>
      <w:r>
        <w:rPr>
          <w:vertAlign w:val="superscript"/>
        </w:rPr>
        <w:t>2</w:t>
      </w:r>
      <w:r>
        <w:t xml:space="preserve"> </w:t>
      </w:r>
      <w:r>
        <w:t>– 600t + 1 000.</w:t>
      </w:r>
      <w:r>
        <w:br/>
      </w:r>
      <w:r>
        <w:t>Trên khoảng (0; 15), B</w:t>
      </w:r>
      <w:r>
        <w:rPr>
          <w:i/>
        </w:rPr>
        <w:t>''</w:t>
      </w:r>
      <w:r>
        <w:t>(t) = 0 khi</w:t>
      </w:r>
      <w:r>
        <w:t xml:space="preserve"> </w:t>
      </w:r>
      <w:r>
        <w:t>t</w:t>
      </w:r>
      <w:r>
        <w:t>=</w:t>
      </w:r>
      <w:r>
        <w:t>15</w:t>
      </w:r>
      <w:r>
        <w:t>−</w:t>
      </w:r>
      <w:r>
        <w:t>5</w:t>
      </w:r>
      <w:r>
        <w:t>√</w:t>
      </w:r>
      <w:r>
        <w:t>3</w:t>
      </w:r>
      <w:r>
        <w:t>3</w:t>
      </w:r>
      <w:r>
        <w:t>t=(15−5√(3))/(3)</w:t>
      </w:r>
      <w:r>
        <w:t xml:space="preserve"> </w:t>
      </w:r>
      <w:r>
        <w:t xml:space="preserve"> hoặc</w:t>
      </w:r>
      <w:r>
        <w:t xml:space="preserve"> </w:t>
      </w:r>
      <w:r>
        <w:t>t</w:t>
      </w:r>
      <w:r>
        <w:t>=</w:t>
      </w:r>
      <w:r>
        <w:t>15</w:t>
      </w:r>
      <w:r>
        <w:t>+</w:t>
      </w:r>
      <w:r>
        <w:t>5</w:t>
      </w:r>
      <w:r>
        <w:t>√</w:t>
      </w:r>
      <w:r>
        <w:t>3</w:t>
      </w:r>
      <w:r>
        <w:t>3</w:t>
      </w:r>
      <w:r>
        <w:t>t=(15+5√(3))/(3)</w:t>
      </w:r>
      <w:r>
        <w:t xml:space="preserve"> </w:t>
      </w:r>
      <w:r>
        <w:t>.</w:t>
      </w:r>
      <w:r>
        <w:br/>
      </w:r>
      <w:r>
        <w:t>B</w:t>
      </w:r>
      <w:r>
        <w:rPr>
          <w:i/>
        </w:rPr>
        <w:t>'</w:t>
      </w:r>
      <w:r>
        <w:t>(0) = 0;</w:t>
      </w:r>
      <w:r>
        <w:t>B</w:t>
      </w:r>
      <w:r>
        <w:t>(</w:t>
      </w:r>
      <w:r>
        <w:t>15</w:t>
      </w:r>
      <w:r>
        <w:t>−</w:t>
      </w:r>
      <w:r>
        <w:t>5</w:t>
      </w:r>
      <w:r>
        <w:t>√</w:t>
      </w:r>
      <w:r>
        <w:t>3</w:t>
      </w:r>
      <w:r>
        <w:t>3</w:t>
      </w:r>
      <w:r>
        <w:t>)</w:t>
      </w:r>
      <w:r>
        <w:t>≈</w:t>
      </w:r>
      <w:r>
        <w:t>962</w:t>
      </w:r>
      <w:r>
        <w:t>,</w:t>
      </w:r>
      <w:r>
        <w:t>25</w:t>
      </w:r>
      <w:r>
        <w:t>;</w:t>
      </w:r>
      <w:r>
        <w:t>B</w:t>
      </w:r>
      <w:r>
        <w:t>(</w:t>
      </w:r>
      <w:r>
        <w:t>15</w:t>
      </w:r>
      <w:r>
        <w:t>+</w:t>
      </w:r>
      <w:r>
        <w:t>5</w:t>
      </w:r>
      <w:r>
        <w:t>√</w:t>
      </w:r>
      <w:r>
        <w:t>3</w:t>
      </w:r>
      <w:r>
        <w:t>3</w:t>
      </w:r>
      <w:r>
        <w:t>)</w:t>
      </w:r>
      <w:r>
        <w:t>≈</w:t>
      </w:r>
      <w:r>
        <w:t>−</w:t>
      </w:r>
      <w:r>
        <w:t>962</w:t>
      </w:r>
      <w:r>
        <w:t>,</w:t>
      </w:r>
      <w:r>
        <w:t>25</w:t>
      </w:r>
      <w:r>
        <w:t>B(15−5√(3))/(3)≈962,25;  B(15+5√(3))/(3)≈−962,25</w:t>
      </w:r>
      <w:r>
        <w:t xml:space="preserve"> </w:t>
      </w:r>
      <w:r>
        <w:t>; B</w:t>
      </w:r>
      <w:r>
        <w:rPr>
          <w:i/>
        </w:rPr>
        <w:t>'</w:t>
      </w:r>
      <w:r>
        <w:t>(15) = 15 000.</w:t>
      </w:r>
      <w:r>
        <w:br/>
      </w:r>
      <w:r>
        <w:t>Do đó,</w:t>
      </w:r>
      <w:r>
        <w:t xml:space="preserve"> </w:t>
      </w:r>
      <w:r>
        <w:t>max</w:t>
      </w:r>
      <w:r>
        <w:t>[</w:t>
      </w:r>
      <w:r>
        <w:t>0</w:t>
      </w:r>
      <w:r>
        <w:t>;</w:t>
      </w:r>
      <w:r>
        <w:t>15</w:t>
      </w:r>
      <w:r>
        <w:t>]</w:t>
      </w:r>
      <w:r>
        <w:t>B</w:t>
      </w:r>
      <w:r>
        <w:t>′</w:t>
      </w:r>
      <w:r>
        <w:t>(</w:t>
      </w:r>
      <w:r>
        <w:t>t</w:t>
      </w:r>
      <w:r>
        <w:t>)</w:t>
      </w:r>
      <w:r>
        <w:t>=</w:t>
      </w:r>
      <w:r>
        <w:t>15</w:t>
      </w:r>
      <w:r>
        <w:t>000</w:t>
      </w:r>
      <w:r>
        <w:t>max0; 15B^(')t=15 000</w:t>
      </w:r>
      <w:r>
        <w:t xml:space="preserve"> </w:t>
      </w:r>
      <w:r>
        <w:t xml:space="preserve"> tại t = 15.</w:t>
      </w:r>
      <w:r>
        <w:br/>
      </w:r>
      <w:r>
        <w:br/>
      </w:r>
      <w:r>
        <w:rPr>
          <w:b/>
        </w:rPr>
        <w:t>Bài 6 trang 8 Toán 12 Tập 2</w:t>
      </w:r>
      <w:r>
        <w:t>:</w:t>
      </w:r>
      <w:r>
        <w:t xml:space="preserve"> </w:t>
      </w:r>
      <w:r>
        <w:t>Đối với các dự án xây dựng, chi phí nhân công lao động được tính theo số ngày công. Gọi m(t) là số lượng công nhân được sử dụng ở ngày thứ t (kể từ khi khởi công dự án). Gọi M(t) là số ngày công được tính đến hết ngày thứ t (kể từ khi khởi công dự án). Trong kinh tế xây dựng, người ta đã biết rằng M'(t) = m(t).</w:t>
      </w:r>
      <w:r>
        <w:br/>
      </w:r>
      <w:r>
        <w:t>Một công trình xây dựng dự kiến hoàn thành trong 400 ngày. Số lượng công nhân được sử dụng cho bởi hàm số</w:t>
      </w:r>
      <w:r>
        <w:br/>
      </w:r>
      <w:r>
        <w:t>m(t) = 800 – 2t,</w:t>
      </w:r>
      <w:r>
        <w:br/>
      </w:r>
      <w:r>
        <w:t>trong đó t tính theo ngày (0 ≤ t ≤ 400), m(t) tính theo người.</w:t>
      </w:r>
      <w:r>
        <w:br/>
      </w:r>
      <w:r>
        <w:t>(</w:t>
      </w:r>
      <w:r>
        <w:rPr>
          <w:i/>
        </w:rPr>
        <w:t>Nguồn: A. Bigalke et al., Mathematik, Grundkurs ma-1, Cornelsen 2016</w:t>
      </w:r>
      <w:r>
        <w:t>)</w:t>
      </w:r>
      <w:r>
        <w:br/>
      </w:r>
      <w:r>
        <w:t>Đơn giá cho một ngày công lao động là 400 000 đồng.</w:t>
      </w:r>
      <w:r>
        <w:br/>
      </w:r>
      <w:r>
        <w:t>Tính chi phí nhân công lao động của công trình đó (cho đến lúc hoàn thành).</w:t>
      </w:r>
      <w:r>
        <w:br/>
      </w:r>
      <w:r>
        <w:rPr>
          <w:b/>
        </w:rPr>
        <w:t>Lời giải:</w:t>
      </w:r>
      <w:r>
        <w:br/>
      </w:r>
      <w:r>
        <w:t>Hàm số M(t) là một nguyên hàm của hàm số m(t).</w:t>
      </w:r>
      <w:r>
        <w:br/>
      </w:r>
      <w:r>
        <w:t>Ta có</w:t>
      </w:r>
      <w:r>
        <w:t xml:space="preserve"> </w:t>
      </w:r>
      <w:r>
        <w:t>∫</w:t>
      </w:r>
      <w:r>
        <w:t>m</w:t>
      </w:r>
      <w:r>
        <w:t>(</w:t>
      </w:r>
      <w:r>
        <w:t>t</w:t>
      </w:r>
      <w:r>
        <w:t>)</w:t>
      </w:r>
      <w:r>
        <w:t>d</w:t>
      </w:r>
      <w:r>
        <w:t>t</w:t>
      </w:r>
      <w:r>
        <w:t>=</w:t>
      </w:r>
      <w:r>
        <w:t>∫</w:t>
      </w:r>
      <w:r>
        <w:t>(</w:t>
      </w:r>
      <w:r>
        <w:t>800</w:t>
      </w:r>
      <w:r>
        <w:t>−</w:t>
      </w:r>
      <w:r>
        <w:t>2</w:t>
      </w:r>
      <w:r>
        <w:t>t</w:t>
      </w:r>
      <w:r>
        <w:t>)</w:t>
      </w:r>
      <w:r>
        <w:t>d</w:t>
      </w:r>
      <w:r>
        <w:t>t</w:t>
      </w:r>
      <w:r>
        <w:t>=</w:t>
      </w:r>
      <w:r>
        <w:t>∫</w:t>
      </w:r>
      <w:r>
        <w:t>800</w:t>
      </w:r>
      <w:r>
        <w:t>d</w:t>
      </w:r>
      <w:r>
        <w:t>t</w:t>
      </w:r>
      <w:r>
        <w:t>−</w:t>
      </w:r>
      <w:r>
        <w:t>∫</w:t>
      </w:r>
      <w:r>
        <w:t>2</w:t>
      </w:r>
      <w:r>
        <w:t>t</w:t>
      </w:r>
      <w:r>
        <w:t>d</w:t>
      </w:r>
      <w:r>
        <w:t>t</w:t>
      </w:r>
      <w:r>
        <w:t>=</w:t>
      </w:r>
      <w:r>
        <w:t>800</w:t>
      </w:r>
      <w:r>
        <w:t>t</w:t>
      </w:r>
      <w:r>
        <w:t>−</w:t>
      </w:r>
      <w:r>
        <w:t>t</w:t>
      </w:r>
      <w:r>
        <w:t>2</w:t>
      </w:r>
      <w:r>
        <w:t>+</w:t>
      </w:r>
      <w:r>
        <w:t>C</w:t>
      </w:r>
      <w:r>
        <w:t>∫mtdt=∫800−2tdt=∫800dt−∫2tdt=800t−t^(2)+C</w:t>
      </w:r>
      <w:r>
        <w:t>.</w:t>
      </w:r>
      <w:r>
        <w:br/>
      </w:r>
      <w:r>
        <w:t>Suy ra M(t) = 800t – t</w:t>
      </w:r>
      <w:r>
        <w:rPr>
          <w:vertAlign w:val="superscript"/>
        </w:rPr>
        <w:t>2</w:t>
      </w:r>
      <w:r>
        <w:t xml:space="preserve"> </w:t>
      </w:r>
      <w:r>
        <w:t>+ C.</w:t>
      </w:r>
      <w:r>
        <w:br/>
      </w:r>
      <w:r>
        <w:t>Tại t = 0 thì M(t) = M(0) = 0.</w:t>
      </w:r>
      <w:r>
        <w:br/>
      </w:r>
      <w:r>
        <w:t>Do đó 800 ∙ 0 – 0</w:t>
      </w:r>
      <w:r>
        <w:rPr>
          <w:vertAlign w:val="superscript"/>
        </w:rPr>
        <w:t>2</w:t>
      </w:r>
      <w:r>
        <w:t xml:space="preserve"> </w:t>
      </w:r>
      <w:r>
        <w:t>+ C = 0, suy ra C = 0.</w:t>
      </w:r>
      <w:r>
        <w:br/>
      </w:r>
      <w:r>
        <w:t>Khi đó, M(t) = 800t – t</w:t>
      </w:r>
      <w:r>
        <w:rPr>
          <w:vertAlign w:val="superscript"/>
        </w:rPr>
        <w:t>2</w:t>
      </w:r>
      <w:r>
        <w:t xml:space="preserve"> </w:t>
      </w:r>
      <w:r>
        <w:t>(0 ≤ t ≤ 400).</w:t>
      </w:r>
      <w:r>
        <w:br/>
      </w:r>
      <w:r>
        <w:t>Số ngày công tính đến khi hoàn thành dự án là</w:t>
      </w:r>
      <w:r>
        <w:br/>
      </w:r>
      <w:r>
        <w:t>M(400) = 800 ∙ 400 – 400</w:t>
      </w:r>
      <w:r>
        <w:rPr>
          <w:vertAlign w:val="superscript"/>
        </w:rPr>
        <w:t>2</w:t>
      </w:r>
      <w:r>
        <w:t xml:space="preserve"> </w:t>
      </w:r>
      <w:r>
        <w:t>= 160 000 (ngày công).</w:t>
      </w:r>
      <w:r>
        <w:br/>
      </w:r>
      <w:r>
        <w:t>Chi phí nhân công lao động của công trình đó (cho đến lúc hoàn thành dự án) là</w:t>
      </w:r>
      <w:r>
        <w:br/>
      </w:r>
      <w:r>
        <w:t>160 000 ∙ 400 000 = 6,4 ∙ 10</w:t>
      </w:r>
      <w:r>
        <w:rPr>
          <w:vertAlign w:val="superscript"/>
        </w:rPr>
        <w:t>10</w:t>
      </w:r>
      <w:r>
        <w:t xml:space="preserve"> </w:t>
      </w:r>
      <w:r>
        <w:t>(đồng) = 64 (tỷ đồng).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