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2</w:t>
      </w:r>
    </w:p>
    <w:p>
      <w:r>
        <w:rPr>
          <w:b/>
        </w:rPr>
        <w:t>Giải SBT Toán 12 Bài tập cuối chương 2 - Cánh diều</w:t>
      </w:r>
      <w:r>
        <w:br/>
      </w:r>
      <w:r>
        <w:rPr>
          <w:b/>
        </w:rPr>
        <w:t xml:space="preserve">Bài 28 trang 76 SBT Toán 12 Tập 1: </w:t>
      </w:r>
      <w:r>
        <w:t xml:space="preserve">Cho điểm M thỏa mãn </w:t>
      </w:r>
      <w:r>
        <w:t>−</w:t>
      </w:r>
      <w:r>
        <w:t>−</w:t>
      </w:r>
      <w:r>
        <w:t>→</w:t>
      </w:r>
      <w:r>
        <w:t>O</w:t>
      </w:r>
      <w:r>
        <w:t>M</w:t>
      </w:r>
      <w:r>
        <w:t>=</w:t>
      </w:r>
      <w:r>
        <w:t>→</w:t>
      </w:r>
      <w:r>
        <w:t>i</w:t>
      </w:r>
      <w:r>
        <w:t>−</w:t>
      </w:r>
      <w:r>
        <w:t>4</w:t>
      </w:r>
      <w:r>
        <w:t>→</w:t>
      </w:r>
      <w:r>
        <w:t>j</w:t>
      </w:r>
      <w:r>
        <w:t>+</w:t>
      </w:r>
      <w:r>
        <w:t>2</w:t>
      </w:r>
      <w:r>
        <w:t>→</w:t>
      </w:r>
      <w:r>
        <w:t>k</w:t>
      </w:r>
      <w:r>
        <w:t>OM→=i→−4j→+2k→</w:t>
      </w:r>
      <w:r>
        <w:t>. Tọa độ của điểm M là:</w:t>
      </w:r>
      <w:r>
        <w:br/>
      </w:r>
      <w:r>
        <w:t>A. (2; −4; 1).</w:t>
      </w:r>
      <w:r>
        <w:br/>
      </w:r>
      <w:r>
        <w:t>B. (1; −4; 2).</w:t>
      </w:r>
      <w:r>
        <w:br/>
      </w:r>
      <w:r>
        <w:t>C. (−4; 2; 1).</w:t>
      </w:r>
      <w:r>
        <w:br/>
      </w:r>
      <w:r>
        <w:t>D. (−1; 4; −2).</w:t>
      </w:r>
      <w:r>
        <w:br/>
      </w:r>
      <w:r>
        <w:rPr>
          <w:b/>
        </w:rPr>
        <w:t>Lời giải:</w:t>
      </w:r>
      <w:r>
        <w:br/>
      </w:r>
      <w:r>
        <w:rPr>
          <w:b/>
        </w:rPr>
        <w:t>Đáp án đúng là: B</w:t>
      </w:r>
      <w:r>
        <w:br/>
      </w:r>
      <w:r>
        <w:t xml:space="preserve">Ta có: </w:t>
      </w:r>
      <w:r>
        <w:t>−</w:t>
      </w:r>
      <w:r>
        <w:t>−</w:t>
      </w:r>
      <w:r>
        <w:t>→</w:t>
      </w:r>
      <w:r>
        <w:t>O</w:t>
      </w:r>
      <w:r>
        <w:t>M</w:t>
      </w:r>
      <w:r>
        <w:t>=</w:t>
      </w:r>
      <w:r>
        <w:t>→</w:t>
      </w:r>
      <w:r>
        <w:t>i</w:t>
      </w:r>
      <w:r>
        <w:t>−</w:t>
      </w:r>
      <w:r>
        <w:t>4</w:t>
      </w:r>
      <w:r>
        <w:t>→</w:t>
      </w:r>
      <w:r>
        <w:t>j</w:t>
      </w:r>
      <w:r>
        <w:t>+</w:t>
      </w:r>
      <w:r>
        <w:t>2</w:t>
      </w:r>
      <w:r>
        <w:t>→</w:t>
      </w:r>
      <w:r>
        <w:t>k</w:t>
      </w:r>
      <w:r>
        <w:t>OM→=i→−4j→+2k→</w:t>
      </w:r>
      <w:r>
        <w:t xml:space="preserve"> ⇒ </w:t>
      </w:r>
      <w:r>
        <w:t>−</w:t>
      </w:r>
      <w:r>
        <w:t>−</w:t>
      </w:r>
      <w:r>
        <w:t>→</w:t>
      </w:r>
      <w:r>
        <w:t>O</w:t>
      </w:r>
      <w:r>
        <w:t>M</w:t>
      </w:r>
      <w:r>
        <w:t>OM→</w:t>
      </w:r>
      <w:r>
        <w:t xml:space="preserve"> = (1; −4; 2).</w:t>
      </w:r>
      <w:r>
        <w:br/>
      </w:r>
      <w:r>
        <w:t>Vậy M(1; −4; 2).</w:t>
      </w:r>
      <w:r>
        <w:br/>
      </w:r>
      <w:r>
        <w:rPr>
          <w:b/>
        </w:rPr>
        <w:t xml:space="preserve">Bài 29 trang 76 SBT Toán 12 Tập 1: </w:t>
      </w:r>
      <w:r>
        <w:t xml:space="preserve">Cho hai điểm M(3; −2; 3) và N(1; −4; 5). Tọa độ của vectơ </w:t>
      </w:r>
      <w:r>
        <w:t>−</w:t>
      </w:r>
      <w:r>
        <w:t>−−</w:t>
      </w:r>
      <w:r>
        <w:t>→</w:t>
      </w:r>
      <w:r>
        <w:t>M</w:t>
      </w:r>
      <w:r>
        <w:t>N</w:t>
      </w:r>
      <w:r>
        <w:t>MN→</w:t>
      </w:r>
      <w:r>
        <w:t xml:space="preserve"> là:</w:t>
      </w:r>
      <w:r>
        <w:br/>
      </w:r>
      <w:r>
        <w:t>A. (−2; −2; 2).</w:t>
      </w:r>
      <w:r>
        <w:br/>
      </w:r>
      <w:r>
        <w:t>B. (2; 2; −2).</w:t>
      </w:r>
      <w:r>
        <w:br/>
      </w:r>
      <w:r>
        <w:t>C. (−2; −6; 2).</w:t>
      </w:r>
      <w:r>
        <w:br/>
      </w:r>
      <w:r>
        <w:t>D. (2; −6; −2).</w:t>
      </w:r>
      <w:r>
        <w:br/>
      </w:r>
      <w:r>
        <w:rPr>
          <w:b/>
        </w:rPr>
        <w:t>Lời giải:</w:t>
      </w:r>
      <w:r>
        <w:br/>
      </w:r>
      <w:r>
        <w:rPr>
          <w:b/>
        </w:rPr>
        <w:t>Đáp án đúng là: A</w:t>
      </w:r>
      <w:r>
        <w:br/>
      </w:r>
      <w:r>
        <w:t xml:space="preserve">Ta có: </w:t>
      </w:r>
      <w:r>
        <w:t>−</w:t>
      </w:r>
      <w:r>
        <w:t>−−</w:t>
      </w:r>
      <w:r>
        <w:t>→</w:t>
      </w:r>
      <w:r>
        <w:t>M</w:t>
      </w:r>
      <w:r>
        <w:t>N</w:t>
      </w:r>
      <w:r>
        <w:t>MN→</w:t>
      </w:r>
      <w:r>
        <w:t xml:space="preserve"> = (1 – 3; −4 – (−2); 5 – 3) = (−2; −2; 2).</w:t>
      </w:r>
      <w:r>
        <w:br/>
      </w:r>
      <w:r>
        <w:t xml:space="preserve">Vậy </w:t>
      </w:r>
      <w:r>
        <w:t>−</w:t>
      </w:r>
      <w:r>
        <w:t>−−</w:t>
      </w:r>
      <w:r>
        <w:t>→</w:t>
      </w:r>
      <w:r>
        <w:t>M</w:t>
      </w:r>
      <w:r>
        <w:t>N</w:t>
      </w:r>
      <w:r>
        <w:t>MN→</w:t>
      </w:r>
      <w:r>
        <w:t xml:space="preserve"> = (−2; −2; 2).</w:t>
      </w:r>
      <w:r>
        <w:br/>
      </w:r>
      <w:r>
        <w:rPr>
          <w:b/>
        </w:rPr>
        <w:t xml:space="preserve">Bài 30 trang 76 SBT Toán 12 Tập 1: </w:t>
      </w:r>
      <w:r>
        <w:t xml:space="preserve">Cho hai vectơ </w:t>
      </w:r>
      <w:r>
        <w:t>→</w:t>
      </w:r>
      <w:r>
        <w:t>u</w:t>
      </w:r>
      <w:r>
        <w:t>u→</w:t>
      </w:r>
      <w:r>
        <w:t xml:space="preserve"> = (3; 4; −5), </w:t>
      </w:r>
      <w:r>
        <w:t>→</w:t>
      </w:r>
      <w:r>
        <w:t>v</w:t>
      </w:r>
      <w:r>
        <w:t>v→</w:t>
      </w:r>
      <w:r>
        <w:t xml:space="preserve"> = (5; −7; 1). Tọa độ của vectơ </w:t>
      </w:r>
      <w:r>
        <w:t>→</w:t>
      </w:r>
      <w:r>
        <w:t>u</w:t>
      </w:r>
      <w:r>
        <w:t>+</w:t>
      </w:r>
      <w:r>
        <w:t>→</w:t>
      </w:r>
      <w:r>
        <w:t>v</w:t>
      </w:r>
      <w:r>
        <w:t>u→+v→</w:t>
      </w:r>
      <w:r>
        <w:t xml:space="preserve"> là:</w:t>
      </w:r>
      <w:r>
        <w:br/>
      </w:r>
      <w:r>
        <w:t>A. (8; 11; −4).</w:t>
      </w:r>
      <w:r>
        <w:br/>
      </w:r>
      <w:r>
        <w:t>B. (−2; 11; −6).</w:t>
      </w:r>
      <w:r>
        <w:br/>
      </w:r>
      <w:r>
        <w:t>C. (8; −3; −4).</w:t>
      </w:r>
      <w:r>
        <w:br/>
      </w:r>
      <w:r>
        <w:t>D. (−8; 3; 4).</w:t>
      </w:r>
      <w:r>
        <w:br/>
      </w:r>
      <w:r>
        <w:rPr>
          <w:b/>
        </w:rPr>
        <w:t>Lời giải:</w:t>
      </w:r>
      <w:r>
        <w:br/>
      </w:r>
      <w:r>
        <w:rPr>
          <w:b/>
        </w:rPr>
        <w:t>Đáp án đúng là: C</w:t>
      </w:r>
      <w:r>
        <w:br/>
      </w:r>
      <w:r>
        <w:t xml:space="preserve">Ta có: </w:t>
      </w:r>
      <w:r>
        <w:t>→</w:t>
      </w:r>
      <w:r>
        <w:t>u</w:t>
      </w:r>
      <w:r>
        <w:t>+</w:t>
      </w:r>
      <w:r>
        <w:t>→</w:t>
      </w:r>
      <w:r>
        <w:t>v</w:t>
      </w:r>
      <w:r>
        <w:t>u→+v→</w:t>
      </w:r>
      <w:r>
        <w:t xml:space="preserve"> = (3 + 5; 4 + (−7); −5 + 1) = (8; −3; −4).</w:t>
      </w:r>
      <w:r>
        <w:br/>
      </w:r>
      <w:r>
        <w:t xml:space="preserve">Vậy </w:t>
      </w:r>
      <w:r>
        <w:t>→</w:t>
      </w:r>
      <w:r>
        <w:t>u</w:t>
      </w:r>
      <w:r>
        <w:t>+</w:t>
      </w:r>
      <w:r>
        <w:t>→</w:t>
      </w:r>
      <w:r>
        <w:t>v</w:t>
      </w:r>
      <w:r>
        <w:t>u→+v→</w:t>
      </w:r>
      <w:r>
        <w:t xml:space="preserve"> = (8; −3; −4).</w:t>
      </w:r>
      <w:r>
        <w:br/>
      </w:r>
      <w:r>
        <w:rPr>
          <w:b/>
        </w:rPr>
        <w:t xml:space="preserve">Bài 31 trang 76 SBT Toán 12 Tập 1: </w:t>
      </w:r>
      <w:r>
        <w:t xml:space="preserve">Cho hai vectơ </w:t>
      </w:r>
      <w:r>
        <w:t>→</w:t>
      </w:r>
      <w:r>
        <w:t>u</w:t>
      </w:r>
      <w:r>
        <w:t>u→</w:t>
      </w:r>
      <w:r>
        <w:t xml:space="preserve"> = (2; −2; 1), </w:t>
      </w:r>
      <w:r>
        <w:t>→</w:t>
      </w:r>
      <w:r>
        <w:t>v</w:t>
      </w:r>
      <w:r>
        <w:t>v→</w:t>
      </w:r>
      <w:r>
        <w:t xml:space="preserve"> = (5; −4; −1). Tọa độ của vectơ </w:t>
      </w:r>
      <w:r>
        <w:t>→</w:t>
      </w:r>
      <w:r>
        <w:t>u</w:t>
      </w:r>
      <w:r>
        <w:t>−</w:t>
      </w:r>
      <w:r>
        <w:t>→</w:t>
      </w:r>
      <w:r>
        <w:t>v</w:t>
      </w:r>
      <w:r>
        <w:t>u→−v→</w:t>
      </w:r>
      <w:r>
        <w:t xml:space="preserve"> là:</w:t>
      </w:r>
      <w:r>
        <w:br/>
      </w:r>
      <w:r>
        <w:t>A. (−3; 2; 2).</w:t>
      </w:r>
      <w:r>
        <w:br/>
      </w:r>
      <w:r>
        <w:t>B. (7; −6; 0).</w:t>
      </w:r>
      <w:r>
        <w:br/>
      </w:r>
      <w:r>
        <w:t>C. (3; −2; −2).</w:t>
      </w:r>
      <w:r>
        <w:br/>
      </w:r>
      <w:r>
        <w:t>D. (−3; −6; 0).</w:t>
      </w:r>
      <w:r>
        <w:br/>
      </w:r>
      <w:r>
        <w:rPr>
          <w:b/>
        </w:rPr>
        <w:t>Lời giải:</w:t>
      </w:r>
      <w:r>
        <w:br/>
      </w:r>
      <w:r>
        <w:rPr>
          <w:b/>
        </w:rPr>
        <w:t>Đáp án đúng là: A</w:t>
      </w:r>
      <w:r>
        <w:br/>
      </w:r>
      <w:r>
        <w:t xml:space="preserve">Ta có: </w:t>
      </w:r>
      <w:r>
        <w:t>→</w:t>
      </w:r>
      <w:r>
        <w:t>u</w:t>
      </w:r>
      <w:r>
        <w:t>−</w:t>
      </w:r>
      <w:r>
        <w:t>→</w:t>
      </w:r>
      <w:r>
        <w:t>v</w:t>
      </w:r>
      <w:r>
        <w:t>u→−v→</w:t>
      </w:r>
      <w:r>
        <w:t xml:space="preserve"> = (2 – 5; −2 – (−4); 1 – (−1)) = (−3; 2; 2).</w:t>
      </w:r>
      <w:r>
        <w:br/>
      </w:r>
      <w:r>
        <w:t xml:space="preserve">Vậy </w:t>
      </w:r>
      <w:r>
        <w:t>→</w:t>
      </w:r>
      <w:r>
        <w:t>u</w:t>
      </w:r>
      <w:r>
        <w:t>−</w:t>
      </w:r>
      <w:r>
        <w:t>→</w:t>
      </w:r>
      <w:r>
        <w:t>v</w:t>
      </w:r>
      <w:r>
        <w:t>u→−v→</w:t>
      </w:r>
      <w:r>
        <w:t xml:space="preserve"> = (−3; 2; 2).</w:t>
      </w:r>
      <w:r>
        <w:br/>
      </w:r>
      <w:r>
        <w:rPr>
          <w:b/>
        </w:rPr>
        <w:t xml:space="preserve">Bài 32 trang 76 SBT Toán 12 Tập 1: </w:t>
      </w:r>
      <w:r>
        <w:t xml:space="preserve">Cho vectơ </w:t>
      </w:r>
      <w:r>
        <w:t>→</w:t>
      </w:r>
      <w:r>
        <w:t>u</w:t>
      </w:r>
      <w:r>
        <w:t>u→</w:t>
      </w:r>
      <w:r>
        <w:t xml:space="preserve"> = (1; 2; −3). Tọa độ của vectơ −3</w:t>
      </w:r>
      <w:r>
        <w:t>→</w:t>
      </w:r>
      <w:r>
        <w:t>u</w:t>
      </w:r>
      <w:r>
        <w:t>u→</w:t>
      </w:r>
      <w:r>
        <w:t xml:space="preserve"> là:</w:t>
      </w:r>
      <w:r>
        <w:br/>
      </w:r>
      <w:r>
        <w:t>A. (3; 6; −9).</w:t>
      </w:r>
      <w:r>
        <w:br/>
      </w:r>
      <w:r>
        <w:t>B. (−3; −6; −9).</w:t>
      </w:r>
      <w:r>
        <w:br/>
      </w:r>
      <w:r>
        <w:t>C. (3; 6; 9).</w:t>
      </w:r>
      <w:r>
        <w:br/>
      </w:r>
      <w:r>
        <w:t>D. (−3; −6; 9).</w:t>
      </w:r>
      <w:r>
        <w:br/>
      </w:r>
      <w:r>
        <w:rPr>
          <w:b/>
        </w:rPr>
        <w:t>Lời giải:</w:t>
      </w:r>
      <w:r>
        <w:br/>
      </w:r>
      <w:r>
        <w:rPr>
          <w:b/>
        </w:rPr>
        <w:t>Đáp án đúng là: D</w:t>
      </w:r>
      <w:r>
        <w:br/>
      </w:r>
      <w:r>
        <w:t xml:space="preserve">Ta có: </w:t>
      </w:r>
      <w:r>
        <w:t>→</w:t>
      </w:r>
      <w:r>
        <w:t>u</w:t>
      </w:r>
      <w:r>
        <w:t>u→</w:t>
      </w:r>
      <w:r>
        <w:t xml:space="preserve"> = (1; 2; −3) ⇒ −3</w:t>
      </w:r>
      <w:r>
        <w:t>→</w:t>
      </w:r>
      <w:r>
        <w:t>u</w:t>
      </w:r>
      <w:r>
        <w:t>u→</w:t>
      </w:r>
      <w:r>
        <w:t xml:space="preserve"> = (−3.1; −3.2; −3.(−3)) = (−3; −6; 9).</w:t>
      </w:r>
      <w:r>
        <w:br/>
      </w:r>
      <w:r>
        <w:t>Vậy −3</w:t>
      </w:r>
      <w:r>
        <w:t>→</w:t>
      </w:r>
      <w:r>
        <w:t>u</w:t>
      </w:r>
      <w:r>
        <w:t>u→</w:t>
      </w:r>
      <w:r>
        <w:t xml:space="preserve"> = (−3; −6; 9).</w:t>
      </w:r>
      <w:r>
        <w:br/>
      </w:r>
      <w:r>
        <w:rPr>
          <w:b/>
        </w:rPr>
        <w:t xml:space="preserve">Bài 33 trang 76 SBT Toán 12 Tập 1: </w:t>
      </w:r>
      <w:r>
        <w:t xml:space="preserve">Độ dài của vectơ </w:t>
      </w:r>
      <w:r>
        <w:t>→</w:t>
      </w:r>
      <w:r>
        <w:t>u</w:t>
      </w:r>
      <w:r>
        <w:t>u→</w:t>
      </w:r>
      <w:r>
        <w:t xml:space="preserve"> = (1; 2; 2) là:</w:t>
      </w:r>
      <w:r>
        <w:br/>
      </w:r>
      <w:r>
        <w:t>A. 9</w:t>
      </w:r>
      <w:r>
        <w:br/>
      </w:r>
      <w:r>
        <w:t>B. 3.</w:t>
      </w:r>
      <w:r>
        <w:br/>
      </w:r>
      <w:r>
        <w:t>C. 5.</w:t>
      </w:r>
      <w:r>
        <w:br/>
      </w:r>
      <w:r>
        <w:t>D. 4.</w:t>
      </w:r>
      <w:r>
        <w:br/>
      </w:r>
      <w:r>
        <w:rPr>
          <w:b/>
        </w:rPr>
        <w:t>Lời giải:</w:t>
      </w:r>
      <w:r>
        <w:br/>
      </w:r>
      <w:r>
        <w:rPr>
          <w:b/>
        </w:rPr>
        <w:t>Đáp án đúng là: B</w:t>
      </w:r>
      <w:r>
        <w:br/>
      </w:r>
      <w:r>
        <w:t xml:space="preserve">Ta có: </w:t>
      </w:r>
      <w:r>
        <w:t>→</w:t>
      </w:r>
      <w:r>
        <w:t>u</w:t>
      </w:r>
      <w:r>
        <w:t>u→</w:t>
      </w:r>
      <w:r>
        <w:t xml:space="preserve"> = (1; 2; 2) ⇒ |</w:t>
      </w:r>
      <w:r>
        <w:t>→</w:t>
      </w:r>
      <w:r>
        <w:t>u</w:t>
      </w:r>
      <w:r>
        <w:t>u→</w:t>
      </w:r>
      <w:r>
        <w:t xml:space="preserve">| = </w:t>
      </w:r>
      <w:r>
        <w:t>√</w:t>
      </w:r>
      <w:r>
        <w:t>1</w:t>
      </w:r>
      <w:r>
        <w:t>2</w:t>
      </w:r>
      <w:r>
        <w:t>+</w:t>
      </w:r>
      <w:r>
        <w:t>2</w:t>
      </w:r>
      <w:r>
        <w:t>2</w:t>
      </w:r>
      <w:r>
        <w:t>+</w:t>
      </w:r>
      <w:r>
        <w:t>2</w:t>
      </w:r>
      <w:r>
        <w:t>2</w:t>
      </w:r>
      <w:r>
        <w:t>√(1^(2)+2^(2)+2^(2))</w:t>
      </w:r>
      <w:r>
        <w:t xml:space="preserve"> = 3.</w:t>
      </w:r>
      <w:r>
        <w:br/>
      </w:r>
      <w:r>
        <w:t xml:space="preserve">Vậy độ dài vectơ </w:t>
      </w:r>
      <w:r>
        <w:t>→</w:t>
      </w:r>
      <w:r>
        <w:t>u</w:t>
      </w:r>
      <w:r>
        <w:t>u→</w:t>
      </w:r>
      <w:r>
        <w:t xml:space="preserve"> là 3.</w:t>
      </w:r>
      <w:r>
        <w:br/>
      </w:r>
      <w:r>
        <w:rPr>
          <w:b/>
        </w:rPr>
        <w:t xml:space="preserve">Bài 34 trang 76 SBT Toán 12 Tập 1: </w:t>
      </w:r>
      <w:r>
        <w:t xml:space="preserve">Tích vô hướng của hai vectơ </w:t>
      </w:r>
      <w:r>
        <w:t>→</w:t>
      </w:r>
      <w:r>
        <w:t>u</w:t>
      </w:r>
      <w:r>
        <w:t>u→</w:t>
      </w:r>
      <w:r>
        <w:t xml:space="preserve"> = (−2; 1; 3) và </w:t>
      </w:r>
      <w:r>
        <w:t>→</w:t>
      </w:r>
      <w:r>
        <w:t>v</w:t>
      </w:r>
      <w:r>
        <w:t>v→</w:t>
      </w:r>
      <w:r>
        <w:t xml:space="preserve"> = (−3; 2; 5) là:</w:t>
      </w:r>
      <w:r>
        <w:br/>
      </w:r>
      <w:r>
        <w:t xml:space="preserve">A. </w:t>
      </w:r>
      <w:r>
        <w:t>√</w:t>
      </w:r>
      <w:r>
        <w:t>14</w:t>
      </w:r>
      <w:r>
        <w:t>.</w:t>
      </w:r>
      <w:r>
        <w:t>√</w:t>
      </w:r>
      <w:r>
        <w:t>38</w:t>
      </w:r>
      <w:r>
        <w:t>√(14).√(38)</w:t>
      </w:r>
      <w:r>
        <w:t>.</w:t>
      </w:r>
      <w:r>
        <w:br/>
      </w:r>
      <w:r>
        <w:t xml:space="preserve">B. </w:t>
      </w:r>
      <w:r>
        <w:t>−</w:t>
      </w:r>
      <w:r>
        <w:t>√</w:t>
      </w:r>
      <w:r>
        <w:t>14</w:t>
      </w:r>
      <w:r>
        <w:t>.</w:t>
      </w:r>
      <w:r>
        <w:t>√</w:t>
      </w:r>
      <w:r>
        <w:t>38</w:t>
      </w:r>
      <w:r>
        <w:t>−√(14).√(38)</w:t>
      </w:r>
      <w:r>
        <w:t>.</w:t>
      </w:r>
      <w:r>
        <w:br/>
      </w:r>
      <w:r>
        <w:t>C. 23.</w:t>
      </w:r>
      <w:r>
        <w:br/>
      </w:r>
      <w:r>
        <w:t>D. −23.</w:t>
      </w:r>
      <w:r>
        <w:br/>
      </w:r>
      <w:r>
        <w:rPr>
          <w:b/>
        </w:rPr>
        <w:t>Lời giải:</w:t>
      </w:r>
      <w:r>
        <w:br/>
      </w:r>
      <w:r>
        <w:rPr>
          <w:b/>
        </w:rPr>
        <w:t>Đáp án đúng là: C</w:t>
      </w:r>
      <w:r>
        <w:br/>
      </w:r>
      <w:r>
        <w:t xml:space="preserve">Ta có: </w:t>
      </w:r>
      <w:r>
        <w:t>→</w:t>
      </w:r>
      <w:r>
        <w:t>u</w:t>
      </w:r>
      <w:r>
        <w:t>u→</w:t>
      </w:r>
      <w:r>
        <w:t>.</w:t>
      </w:r>
      <w:r>
        <w:t>→</w:t>
      </w:r>
      <w:r>
        <w:t>v</w:t>
      </w:r>
      <w:r>
        <w:t>v→</w:t>
      </w:r>
      <w:r>
        <w:t xml:space="preserve"> = (−2).(−3) + 1.2 + 3.5 = 23.</w:t>
      </w:r>
      <w:r>
        <w:br/>
      </w:r>
      <w:r>
        <w:t xml:space="preserve">Vậy tích vô hướng của hai vectơ </w:t>
      </w:r>
      <w:r>
        <w:t>→</w:t>
      </w:r>
      <w:r>
        <w:t>u</w:t>
      </w:r>
      <w:r>
        <w:t>u→</w:t>
      </w:r>
      <w:r>
        <w:t xml:space="preserve"> và </w:t>
      </w:r>
      <w:r>
        <w:t>→</w:t>
      </w:r>
      <w:r>
        <w:t>v</w:t>
      </w:r>
      <w:r>
        <w:t>v→</w:t>
      </w:r>
      <w:r>
        <w:t xml:space="preserve"> là 23.</w:t>
      </w:r>
      <w:r>
        <w:br/>
      </w:r>
      <w:r>
        <w:rPr>
          <w:b/>
        </w:rPr>
        <w:t xml:space="preserve">Bài 35 trang 76 SBT Toán 12 Tập 1: </w:t>
      </w:r>
      <w:r>
        <w:t>Khoảng cách giữa hai điểm I(2; −3; −4) và K(7; −3; 8) là:</w:t>
      </w:r>
      <w:r>
        <w:br/>
      </w:r>
      <w:r>
        <w:t>A. 169.</w:t>
      </w:r>
      <w:r>
        <w:br/>
      </w:r>
      <w:r>
        <w:t>B. 13.</w:t>
      </w:r>
      <w:r>
        <w:br/>
      </w:r>
      <w:r>
        <w:t>C. 26.</w:t>
      </w:r>
      <w:r>
        <w:br/>
      </w:r>
      <w:r>
        <w:t>D. 17.</w:t>
      </w:r>
      <w:r>
        <w:br/>
      </w:r>
      <w:r>
        <w:rPr>
          <w:b/>
        </w:rPr>
        <w:t>Lời giải:</w:t>
      </w:r>
      <w:r>
        <w:br/>
      </w:r>
      <w:r>
        <w:rPr>
          <w:b/>
        </w:rPr>
        <w:t>Đáp án đúng là: B</w:t>
      </w:r>
      <w:r>
        <w:br/>
      </w:r>
      <w:r>
        <w:t xml:space="preserve">Ta có: </w:t>
      </w:r>
      <w:r>
        <w:t>−</w:t>
      </w:r>
      <w:r>
        <w:t>→</w:t>
      </w:r>
      <w:r>
        <w:t>I</w:t>
      </w:r>
      <w:r>
        <w:t>K</w:t>
      </w:r>
      <w:r>
        <w:t>IK→</w:t>
      </w:r>
      <w:r>
        <w:t xml:space="preserve"> = (5; 0; 12).</w:t>
      </w:r>
      <w:r>
        <w:br/>
      </w:r>
      <w:r>
        <w:t>IK = |</w:t>
      </w:r>
      <w:r>
        <w:t>−</w:t>
      </w:r>
      <w:r>
        <w:t>→</w:t>
      </w:r>
      <w:r>
        <w:t>I</w:t>
      </w:r>
      <w:r>
        <w:t>K</w:t>
      </w:r>
      <w:r>
        <w:t>IK→</w:t>
      </w:r>
      <w:r>
        <w:t xml:space="preserve">| = </w:t>
      </w:r>
      <w:r>
        <w:t>√</w:t>
      </w:r>
      <w:r>
        <w:t>5</w:t>
      </w:r>
      <w:r>
        <w:t>2</w:t>
      </w:r>
      <w:r>
        <w:t>+</w:t>
      </w:r>
      <w:r>
        <w:t>0</w:t>
      </w:r>
      <w:r>
        <w:t>2</w:t>
      </w:r>
      <w:r>
        <w:t>+</w:t>
      </w:r>
      <w:r>
        <w:t>12</w:t>
      </w:r>
      <w:r>
        <w:t>2</w:t>
      </w:r>
      <w:r>
        <w:t>√(5^(2)+0^(2)+12^(2))</w:t>
      </w:r>
      <w:r>
        <w:t xml:space="preserve"> = 13.</w:t>
      </w:r>
      <w:r>
        <w:br/>
      </w:r>
      <w:r>
        <w:t>Vậy khoảng cách giữa hai điểm I và K là 13.</w:t>
      </w:r>
      <w:r>
        <w:br/>
      </w:r>
      <w:r>
        <w:rPr>
          <w:b/>
        </w:rPr>
        <w:t xml:space="preserve">Bài 36 trang 76 SBT Toán 12 Tập 1: </w:t>
      </w:r>
      <w:r>
        <w:t>Cho hai điểm M(5; 2; −3) và N(1; −4; 5). Trung điểm của đoạn thẳng MN có tọa độ là:</w:t>
      </w:r>
      <w:r>
        <w:br/>
      </w:r>
      <w:r>
        <w:t>A. (4; 6; −8).</w:t>
      </w:r>
      <w:r>
        <w:br/>
      </w:r>
      <w:r>
        <w:t>B. (2; 3; −4).</w:t>
      </w:r>
      <w:r>
        <w:br/>
      </w:r>
      <w:r>
        <w:t>C. (6; −2; 2).</w:t>
      </w:r>
      <w:r>
        <w:br/>
      </w:r>
      <w:r>
        <w:t>D. (3; −1; 1).</w:t>
      </w:r>
      <w:r>
        <w:br/>
      </w:r>
      <w:r>
        <w:rPr>
          <w:b/>
        </w:rPr>
        <w:t>Lời giải:</w:t>
      </w:r>
      <w:r>
        <w:br/>
      </w:r>
      <w:r>
        <w:rPr>
          <w:b/>
        </w:rPr>
        <w:t>Đáp án đúng là: D</w:t>
      </w:r>
      <w:r>
        <w:br/>
      </w:r>
      <w:r>
        <w:t>Gọi I(x; y; z) là trung điểm đoạn thẳng MN, ta có:</w:t>
      </w:r>
      <w:r>
        <w:br/>
      </w:r>
      <w:r>
        <w:t xml:space="preserve">x = </w:t>
      </w:r>
      <w:r>
        <w:t>x</w:t>
      </w:r>
      <w:r>
        <w:t>M</w:t>
      </w:r>
      <w:r>
        <w:t>+</w:t>
      </w:r>
      <w:r>
        <w:t>x</w:t>
      </w:r>
      <w:r>
        <w:t>N</w:t>
      </w:r>
      <w:r>
        <w:t>2</w:t>
      </w:r>
      <w:r>
        <w:t>(x_(M)+x_(N))/(2)</w:t>
      </w:r>
      <w:r>
        <w:t xml:space="preserve"> = </w:t>
      </w:r>
      <w:r>
        <w:t>5</w:t>
      </w:r>
      <w:r>
        <w:t>+</w:t>
      </w:r>
      <w:r>
        <w:t>1</w:t>
      </w:r>
      <w:r>
        <w:t>2</w:t>
      </w:r>
      <w:r>
        <w:t>(5+1)/(2)</w:t>
      </w:r>
      <w:r>
        <w:t xml:space="preserve"> = 3.</w:t>
      </w:r>
      <w:r>
        <w:br/>
      </w:r>
      <w:r>
        <w:t xml:space="preserve">y = </w:t>
      </w:r>
      <w:r>
        <w:t>y</w:t>
      </w:r>
      <w:r>
        <w:t>M</w:t>
      </w:r>
      <w:r>
        <w:t>+</w:t>
      </w:r>
      <w:r>
        <w:t>y</w:t>
      </w:r>
      <w:r>
        <w:t>N</w:t>
      </w:r>
      <w:r>
        <w:t>2</w:t>
      </w:r>
      <w:r>
        <w:t>(y_(M)+y_(N))/(2)</w:t>
      </w:r>
      <w:r>
        <w:t xml:space="preserve"> = </w:t>
      </w:r>
      <w:r>
        <w:t>2</w:t>
      </w:r>
      <w:r>
        <w:t>+</w:t>
      </w:r>
      <w:r>
        <w:t>(</w:t>
      </w:r>
      <w:r>
        <w:t>−</w:t>
      </w:r>
      <w:r>
        <w:t>4</w:t>
      </w:r>
      <w:r>
        <w:t>)</w:t>
      </w:r>
      <w:r>
        <w:t>2</w:t>
      </w:r>
      <w:r>
        <w:t>(2+(−4))/(2)</w:t>
      </w:r>
      <w:r>
        <w:t xml:space="preserve"> = −1.</w:t>
      </w:r>
      <w:r>
        <w:br/>
      </w:r>
      <w:r>
        <w:t xml:space="preserve">z = </w:t>
      </w:r>
      <w:r>
        <w:t>z</w:t>
      </w:r>
      <w:r>
        <w:t>M</w:t>
      </w:r>
      <w:r>
        <w:t>+</w:t>
      </w:r>
      <w:r>
        <w:t>z</w:t>
      </w:r>
      <w:r>
        <w:t>N</w:t>
      </w:r>
      <w:r>
        <w:t>2</w:t>
      </w:r>
      <w:r>
        <w:t>(z_(M)+z_(N))/(2)</w:t>
      </w:r>
      <w:r>
        <w:t xml:space="preserve"> = </w:t>
      </w:r>
      <w:r>
        <w:t>−</w:t>
      </w:r>
      <w:r>
        <w:t>3</w:t>
      </w:r>
      <w:r>
        <w:t>+</w:t>
      </w:r>
      <w:r>
        <w:t>5</w:t>
      </w:r>
      <w:r>
        <w:t>2</w:t>
      </w:r>
      <w:r>
        <w:t>(−3+5)/(2)</w:t>
      </w:r>
      <w:r>
        <w:t xml:space="preserve"> = 1.</w:t>
      </w:r>
      <w:r>
        <w:br/>
      </w:r>
      <w:r>
        <w:t>Vậy trung điểm của đoạn thẳng MN có tọa độ (3; −1; 1).</w:t>
      </w:r>
      <w:r>
        <w:br/>
      </w:r>
      <w:r>
        <w:rPr>
          <w:b/>
        </w:rPr>
        <w:t xml:space="preserve">Bài 37 trang 77 SBT Toán 12 Tập 1: </w:t>
      </w:r>
      <w:r>
        <w:t>Cho tam giác MNP có M(1; −2; 1), N(−1; −2; 3) và P(3; 1; 2). Trọng tâm của tam giác MNP có tọa độ là:</w:t>
      </w:r>
      <w:r>
        <w:br/>
      </w:r>
      <w:r>
        <w:t>A. (1; −1; 2).</w:t>
      </w:r>
      <w:r>
        <w:br/>
      </w:r>
      <w:r>
        <w:t>B. (3; −3; 6).</w:t>
      </w:r>
      <w:r>
        <w:br/>
      </w:r>
      <w:r>
        <w:t>C. (−1; 1; −2).</w:t>
      </w:r>
      <w:r>
        <w:br/>
      </w:r>
      <w:r>
        <w:t>D. (−3; 3; −6).</w:t>
      </w:r>
      <w:r>
        <w:br/>
      </w:r>
      <w:r>
        <w:rPr>
          <w:b/>
        </w:rPr>
        <w:t>Lời giải:</w:t>
      </w:r>
      <w:r>
        <w:br/>
      </w:r>
      <w:r>
        <w:rPr>
          <w:b/>
        </w:rPr>
        <w:t>Đáp án đúng là: A</w:t>
      </w:r>
      <w:r>
        <w:br/>
      </w:r>
      <w:r>
        <w:t>Gọi G(x; y; z) là trọng tâm tam giác MNP, lúc này ta có:</w:t>
      </w:r>
      <w:r>
        <w:br/>
      </w:r>
      <w:r>
        <w:t xml:space="preserve">x = </w:t>
      </w:r>
      <w:r>
        <w:t>x</w:t>
      </w:r>
      <w:r>
        <w:t>M</w:t>
      </w:r>
      <w:r>
        <w:t>+</w:t>
      </w:r>
      <w:r>
        <w:t>x</w:t>
      </w:r>
      <w:r>
        <w:t>N</w:t>
      </w:r>
      <w:r>
        <w:t>+</w:t>
      </w:r>
      <w:r>
        <w:t>x</w:t>
      </w:r>
      <w:r>
        <w:t>P</w:t>
      </w:r>
      <w:r>
        <w:t>3</w:t>
      </w:r>
      <w:r>
        <w:t>(x_(M)+x_(N)+x_(P))/(3)</w:t>
      </w:r>
      <w:r>
        <w:t xml:space="preserve"> = </w:t>
      </w:r>
      <w:r>
        <w:t>1</w:t>
      </w:r>
      <w:r>
        <w:t>+</w:t>
      </w:r>
      <w:r>
        <w:t>(</w:t>
      </w:r>
      <w:r>
        <w:t>−</w:t>
      </w:r>
      <w:r>
        <w:t>1</w:t>
      </w:r>
      <w:r>
        <w:t>)</w:t>
      </w:r>
      <w:r>
        <w:t>+</w:t>
      </w:r>
      <w:r>
        <w:t>3</w:t>
      </w:r>
      <w:r>
        <w:t>3</w:t>
      </w:r>
      <w:r>
        <w:t>(1+(−1)+3)/(3)</w:t>
      </w:r>
      <w:r>
        <w:t xml:space="preserve"> = 1;</w:t>
      </w:r>
      <w:r>
        <w:br/>
      </w:r>
      <w:r>
        <w:t xml:space="preserve">y = </w:t>
      </w:r>
      <w:r>
        <w:t>y</w:t>
      </w:r>
      <w:r>
        <w:t>M</w:t>
      </w:r>
      <w:r>
        <w:t>+</w:t>
      </w:r>
      <w:r>
        <w:t>y</w:t>
      </w:r>
      <w:r>
        <w:t>N</w:t>
      </w:r>
      <w:r>
        <w:t>+</w:t>
      </w:r>
      <w:r>
        <w:t>y</w:t>
      </w:r>
      <w:r>
        <w:t>P</w:t>
      </w:r>
      <w:r>
        <w:t>3</w:t>
      </w:r>
      <w:r>
        <w:t>(y_(M)+y_(N)+y_(P))/(3)</w:t>
      </w:r>
      <w:r>
        <w:t xml:space="preserve"> = </w:t>
      </w:r>
      <w:r>
        <w:t>−</w:t>
      </w:r>
      <w:r>
        <w:t>2</w:t>
      </w:r>
      <w:r>
        <w:t>+</w:t>
      </w:r>
      <w:r>
        <w:t>(</w:t>
      </w:r>
      <w:r>
        <w:t>−</w:t>
      </w:r>
      <w:r>
        <w:t>2</w:t>
      </w:r>
      <w:r>
        <w:t>)</w:t>
      </w:r>
      <w:r>
        <w:t>+</w:t>
      </w:r>
      <w:r>
        <w:t>1</w:t>
      </w:r>
      <w:r>
        <w:t>3</w:t>
      </w:r>
      <w:r>
        <w:t>(−2+(−2)+1)/(3)</w:t>
      </w:r>
      <w:r>
        <w:t xml:space="preserve"> = −1;</w:t>
      </w:r>
      <w:r>
        <w:br/>
      </w:r>
      <w:r>
        <w:t xml:space="preserve">z = </w:t>
      </w:r>
      <w:r>
        <w:t>z</w:t>
      </w:r>
      <w:r>
        <w:t>M</w:t>
      </w:r>
      <w:r>
        <w:t>+</w:t>
      </w:r>
      <w:r>
        <w:t>z</w:t>
      </w:r>
      <w:r>
        <w:t>N</w:t>
      </w:r>
      <w:r>
        <w:t>+</w:t>
      </w:r>
      <w:r>
        <w:t>z</w:t>
      </w:r>
      <w:r>
        <w:t>P</w:t>
      </w:r>
      <w:r>
        <w:t>3</w:t>
      </w:r>
      <w:r>
        <w:t>(z_(M)+z_(N)+z_(P))/(3)</w:t>
      </w:r>
      <w:r>
        <w:t xml:space="preserve"> = </w:t>
      </w:r>
      <w:r>
        <w:t>1</w:t>
      </w:r>
      <w:r>
        <w:t>+</w:t>
      </w:r>
      <w:r>
        <w:t>3</w:t>
      </w:r>
      <w:r>
        <w:t>+</w:t>
      </w:r>
      <w:r>
        <w:t>2</w:t>
      </w:r>
      <w:r>
        <w:t>3</w:t>
      </w:r>
      <w:r>
        <w:t>(1+3+2)/(3)</w:t>
      </w:r>
      <w:r>
        <w:t xml:space="preserve"> = 2.</w:t>
      </w:r>
      <w:r>
        <w:br/>
      </w:r>
      <w:r>
        <w:t>Vậy trọng tâm tam giác MNP có tọa độ (1; −1; 2).</w:t>
      </w:r>
      <w:r>
        <w:br/>
      </w:r>
      <w:r>
        <w:rPr>
          <w:b/>
        </w:rPr>
        <w:t xml:space="preserve">Bài 38 trang 77 SBT Toán 12 Tập 1: </w:t>
      </w:r>
      <w:r>
        <w:t>Trong không gian với hệ tọa độ Oxyz, cho hình hộp ABCD.A</w:t>
      </w:r>
      <w:r>
        <w:rPr>
          <w:i/>
        </w:rPr>
        <w:t>'</w:t>
      </w:r>
      <w:r>
        <w:t>B</w:t>
      </w:r>
      <w:r>
        <w:rPr>
          <w:i/>
        </w:rPr>
        <w:t>'</w:t>
      </w:r>
      <w:r>
        <w:t>C</w:t>
      </w:r>
      <w:r>
        <w:rPr>
          <w:i/>
        </w:rPr>
        <w:t>'</w:t>
      </w:r>
      <w:r>
        <w:t>D</w:t>
      </w:r>
      <w:r>
        <w:rPr>
          <w:i/>
        </w:rPr>
        <w:t>'</w:t>
      </w:r>
      <w:r>
        <w:t xml:space="preserve"> có A(2; −1; 3), B(3; 0; 4), D(2; −2; 3), C</w:t>
      </w:r>
      <w:r>
        <w:rPr>
          <w:i/>
        </w:rPr>
        <w:t>'</w:t>
      </w:r>
      <w:r>
        <w:t>(5; 4; −3).</w:t>
      </w:r>
      <w:r>
        <w:br/>
      </w:r>
      <w:r>
        <w:br/>
      </w:r>
      <w:r>
        <w:br/>
      </w:r>
      <w:r>
        <w:br/>
      </w:r>
      <w:r>
        <w:br/>
      </w:r>
      <w:r>
        <w:t xml:space="preserve">a) Tọa độ của vectơ </w:t>
      </w:r>
      <w:r>
        <w:t>−</w:t>
      </w:r>
      <w:r>
        <w:t>−</w:t>
      </w:r>
      <w:r>
        <w:t>→</w:t>
      </w:r>
      <w:r>
        <w:t>A</w:t>
      </w:r>
      <w:r>
        <w:t>D</w:t>
      </w:r>
      <w:r>
        <w:t>AD→</w:t>
      </w:r>
      <w:r>
        <w:t xml:space="preserve"> là (0; −1; 0).</w:t>
      </w:r>
      <w:r>
        <w:br/>
      </w:r>
      <w:r>
        <w:br/>
      </w:r>
      <w:r>
        <w:br/>
      </w:r>
      <w:r>
        <w:drawing>
          <wp:inline xmlns:a="http://schemas.openxmlformats.org/drawingml/2006/main" xmlns:pic="http://schemas.openxmlformats.org/drawingml/2006/picture">
            <wp:extent cx="361950" cy="247649"/>
            <wp:docPr id="1" name="Picture 1"/>
            <wp:cNvGraphicFramePr>
              <a:graphicFrameLocks noChangeAspect="1"/>
            </wp:cNvGraphicFramePr>
            <a:graphic>
              <a:graphicData uri="http://schemas.openxmlformats.org/drawingml/2006/picture">
                <pic:pic>
                  <pic:nvPicPr>
                    <pic:cNvPr id="0" name="temp_inline_e4e5a5e371cd44459edcbf42750a43a2.jpg"/>
                    <pic:cNvPicPr/>
                  </pic:nvPicPr>
                  <pic:blipFill>
                    <a:blip r:embed="rId9"/>
                    <a:stretch>
                      <a:fillRect/>
                    </a:stretch>
                  </pic:blipFill>
                  <pic:spPr>
                    <a:xfrm>
                      <a:off x="0" y="0"/>
                      <a:ext cx="361950" cy="247649"/>
                    </a:xfrm>
                    <a:prstGeom prst="rect"/>
                  </pic:spPr>
                </pic:pic>
              </a:graphicData>
            </a:graphic>
          </wp:inline>
        </w:drawing>
      </w:r>
      <w:r>
        <w:br/>
      </w:r>
      <w:r>
        <w:br/>
      </w:r>
      <w:r>
        <w:br/>
      </w:r>
      <w:r>
        <w:drawing>
          <wp:inline xmlns:a="http://schemas.openxmlformats.org/drawingml/2006/main" xmlns:pic="http://schemas.openxmlformats.org/drawingml/2006/picture">
            <wp:extent cx="381000" cy="266700"/>
            <wp:docPr id="2" name="Picture 2"/>
            <wp:cNvGraphicFramePr>
              <a:graphicFrameLocks noChangeAspect="1"/>
            </wp:cNvGraphicFramePr>
            <a:graphic>
              <a:graphicData uri="http://schemas.openxmlformats.org/drawingml/2006/picture">
                <pic:pic>
                  <pic:nvPicPr>
                    <pic:cNvPr id="0" name="temp_inline_5da2c6913a534f0d852a118a4491e90e.jpg"/>
                    <pic:cNvPicPr/>
                  </pic:nvPicPr>
                  <pic:blipFill>
                    <a:blip r:embed="rId10"/>
                    <a:stretch>
                      <a:fillRect/>
                    </a:stretch>
                  </pic:blipFill>
                  <pic:spPr>
                    <a:xfrm>
                      <a:off x="0" y="0"/>
                      <a:ext cx="381000" cy="266700"/>
                    </a:xfrm>
                    <a:prstGeom prst="rect"/>
                  </pic:spPr>
                </pic:pic>
              </a:graphicData>
            </a:graphic>
          </wp:inline>
        </w:drawing>
      </w:r>
      <w:r>
        <w:br/>
      </w:r>
      <w:r>
        <w:br/>
      </w:r>
      <w:r>
        <w:br/>
      </w:r>
      <w:r>
        <w:br/>
      </w:r>
      <w:r>
        <w:br/>
      </w:r>
      <w:r>
        <w:t>b) Gọi tọa độ của B</w:t>
      </w:r>
      <w:r>
        <w:rPr>
          <w:i/>
        </w:rPr>
        <w:t>'</w:t>
      </w:r>
      <w:r>
        <w:t xml:space="preserve"> là (x</w:t>
      </w:r>
      <w:r>
        <w:rPr>
          <w:vertAlign w:val="subscript"/>
        </w:rPr>
        <w:t xml:space="preserve"> B</w:t>
      </w:r>
      <w:r>
        <w:rPr>
          <w:i/>
        </w:rPr>
        <w:t>'</w:t>
      </w:r>
      <w:r>
        <w:t>; y</w:t>
      </w:r>
      <w:r>
        <w:rPr>
          <w:vertAlign w:val="subscript"/>
        </w:rPr>
        <w:t xml:space="preserve"> B</w:t>
      </w:r>
      <w:r>
        <w:rPr>
          <w:i/>
        </w:rPr>
        <w:t>'</w:t>
      </w:r>
      <w:r>
        <w:t>; z</w:t>
      </w:r>
      <w:r>
        <w:rPr>
          <w:vertAlign w:val="subscript"/>
        </w:rPr>
        <w:t xml:space="preserve"> B</w:t>
      </w:r>
      <w:r>
        <w:rPr>
          <w:i/>
        </w:rPr>
        <w:t>'</w:t>
      </w:r>
      <w:r>
        <w:t xml:space="preserve">), ta có tọa độ của vectơ </w:t>
      </w:r>
      <w:r>
        <w:t>−</w:t>
      </w:r>
      <w:r>
        <w:t>−−</w:t>
      </w:r>
      <w:r>
        <w:t>→</w:t>
      </w:r>
      <w:r>
        <w:t>B</w:t>
      </w:r>
      <w:r>
        <w:t>'</w:t>
      </w:r>
      <w:r>
        <w:t>C</w:t>
      </w:r>
      <w:r>
        <w:t>'</w:t>
      </w:r>
      <w:r>
        <w:t>B'C'→</w:t>
      </w:r>
      <w:r>
        <w:t xml:space="preserve"> là (5 – x</w:t>
      </w:r>
      <w:r>
        <w:rPr>
          <w:vertAlign w:val="subscript"/>
        </w:rPr>
        <w:t xml:space="preserve"> B</w:t>
      </w:r>
      <w:r>
        <w:rPr>
          <w:i/>
        </w:rPr>
        <w:t>'</w:t>
      </w:r>
      <w:r>
        <w:t>; 4 – y</w:t>
      </w:r>
      <w:r>
        <w:rPr>
          <w:vertAlign w:val="subscript"/>
        </w:rPr>
        <w:t xml:space="preserve"> B</w:t>
      </w:r>
      <w:r>
        <w:rPr>
          <w:i/>
        </w:rPr>
        <w:t>'</w:t>
      </w:r>
      <w:r>
        <w:t>; −3 − z</w:t>
      </w:r>
      <w:r>
        <w:rPr>
          <w:vertAlign w:val="subscript"/>
        </w:rPr>
        <w:t xml:space="preserve"> B</w:t>
      </w:r>
      <w:r>
        <w:rPr>
          <w:i/>
        </w:rPr>
        <w:t>'</w:t>
      </w:r>
      <w:r>
        <w:t>).</w:t>
      </w:r>
      <w:r>
        <w:br/>
      </w:r>
      <w:r>
        <w:br/>
      </w:r>
      <w:r>
        <w:br/>
      </w:r>
      <w:r>
        <w:drawing>
          <wp:inline xmlns:a="http://schemas.openxmlformats.org/drawingml/2006/main" xmlns:pic="http://schemas.openxmlformats.org/drawingml/2006/picture">
            <wp:extent cx="361950" cy="247649"/>
            <wp:docPr id="3" name="Picture 3"/>
            <wp:cNvGraphicFramePr>
              <a:graphicFrameLocks noChangeAspect="1"/>
            </wp:cNvGraphicFramePr>
            <a:graphic>
              <a:graphicData uri="http://schemas.openxmlformats.org/drawingml/2006/picture">
                <pic:pic>
                  <pic:nvPicPr>
                    <pic:cNvPr id="0" name="temp_inline_e4e5a5e371cd44459edcbf42750a43a2.jpg"/>
                    <pic:cNvPicPr/>
                  </pic:nvPicPr>
                  <pic:blipFill>
                    <a:blip r:embed="rId9"/>
                    <a:stretch>
                      <a:fillRect/>
                    </a:stretch>
                  </pic:blipFill>
                  <pic:spPr>
                    <a:xfrm>
                      <a:off x="0" y="0"/>
                      <a:ext cx="361950" cy="247649"/>
                    </a:xfrm>
                    <a:prstGeom prst="rect"/>
                  </pic:spPr>
                </pic:pic>
              </a:graphicData>
            </a:graphic>
          </wp:inline>
        </w:drawing>
      </w:r>
      <w:r>
        <w:br/>
      </w:r>
      <w:r>
        <w:br/>
      </w:r>
      <w:r>
        <w:br/>
      </w:r>
      <w:r>
        <w:drawing>
          <wp:inline xmlns:a="http://schemas.openxmlformats.org/drawingml/2006/main" xmlns:pic="http://schemas.openxmlformats.org/drawingml/2006/picture">
            <wp:extent cx="381000" cy="266700"/>
            <wp:docPr id="4" name="Picture 4"/>
            <wp:cNvGraphicFramePr>
              <a:graphicFrameLocks noChangeAspect="1"/>
            </wp:cNvGraphicFramePr>
            <a:graphic>
              <a:graphicData uri="http://schemas.openxmlformats.org/drawingml/2006/picture">
                <pic:pic>
                  <pic:nvPicPr>
                    <pic:cNvPr id="0" name="temp_inline_5da2c6913a534f0d852a118a4491e90e.jpg"/>
                    <pic:cNvPicPr/>
                  </pic:nvPicPr>
                  <pic:blipFill>
                    <a:blip r:embed="rId10"/>
                    <a:stretch>
                      <a:fillRect/>
                    </a:stretch>
                  </pic:blipFill>
                  <pic:spPr>
                    <a:xfrm>
                      <a:off x="0" y="0"/>
                      <a:ext cx="381000" cy="266700"/>
                    </a:xfrm>
                    <a:prstGeom prst="rect"/>
                  </pic:spPr>
                </pic:pic>
              </a:graphicData>
            </a:graphic>
          </wp:inline>
        </w:drawing>
      </w:r>
      <w:r>
        <w:br/>
      </w:r>
      <w:r>
        <w:br/>
      </w:r>
      <w:r>
        <w:br/>
      </w:r>
      <w:r>
        <w:br/>
      </w:r>
      <w:r>
        <w:br/>
      </w:r>
      <w:r>
        <w:t>c) Trong hình hộp ABCD.A</w:t>
      </w:r>
      <w:r>
        <w:rPr>
          <w:i/>
        </w:rPr>
        <w:t>'</w:t>
      </w:r>
      <w:r>
        <w:t>B</w:t>
      </w:r>
      <w:r>
        <w:rPr>
          <w:i/>
        </w:rPr>
        <w:t>'</w:t>
      </w:r>
      <w:r>
        <w:t>C</w:t>
      </w:r>
      <w:r>
        <w:rPr>
          <w:i/>
        </w:rPr>
        <w:t>'</w:t>
      </w:r>
      <w:r>
        <w:t>D</w:t>
      </w:r>
      <w:r>
        <w:rPr>
          <w:i/>
        </w:rPr>
        <w:t>'</w:t>
      </w:r>
      <w:r>
        <w:t xml:space="preserve">, ta có: </w:t>
      </w:r>
      <w:r>
        <w:t>−</w:t>
      </w:r>
      <w:r>
        <w:t>−−</w:t>
      </w:r>
      <w:r>
        <w:t>→</w:t>
      </w:r>
      <w:r>
        <w:t>B</w:t>
      </w:r>
      <w:r>
        <w:t>'</w:t>
      </w:r>
      <w:r>
        <w:t>C</w:t>
      </w:r>
      <w:r>
        <w:t>'</w:t>
      </w:r>
      <w:r>
        <w:t>B'C'→</w:t>
      </w:r>
      <w:r>
        <w:t xml:space="preserve"> = </w:t>
      </w:r>
      <w:r>
        <w:t>−</w:t>
      </w:r>
      <w:r>
        <w:t>−</w:t>
      </w:r>
      <w:r>
        <w:t>→</w:t>
      </w:r>
      <w:r>
        <w:t>A</w:t>
      </w:r>
      <w:r>
        <w:t>D</w:t>
      </w:r>
      <w:r>
        <w:t>AD→</w:t>
      </w:r>
      <w:r>
        <w:t>.</w:t>
      </w:r>
      <w:r>
        <w:br/>
      </w:r>
      <w:r>
        <w:br/>
      </w:r>
      <w:r>
        <w:br/>
      </w:r>
      <w:r>
        <w:drawing>
          <wp:inline xmlns:a="http://schemas.openxmlformats.org/drawingml/2006/main" xmlns:pic="http://schemas.openxmlformats.org/drawingml/2006/picture">
            <wp:extent cx="361950" cy="247649"/>
            <wp:docPr id="5" name="Picture 5"/>
            <wp:cNvGraphicFramePr>
              <a:graphicFrameLocks noChangeAspect="1"/>
            </wp:cNvGraphicFramePr>
            <a:graphic>
              <a:graphicData uri="http://schemas.openxmlformats.org/drawingml/2006/picture">
                <pic:pic>
                  <pic:nvPicPr>
                    <pic:cNvPr id="0" name="temp_inline_e4e5a5e371cd44459edcbf42750a43a2.jpg"/>
                    <pic:cNvPicPr/>
                  </pic:nvPicPr>
                  <pic:blipFill>
                    <a:blip r:embed="rId9"/>
                    <a:stretch>
                      <a:fillRect/>
                    </a:stretch>
                  </pic:blipFill>
                  <pic:spPr>
                    <a:xfrm>
                      <a:off x="0" y="0"/>
                      <a:ext cx="361950" cy="247649"/>
                    </a:xfrm>
                    <a:prstGeom prst="rect"/>
                  </pic:spPr>
                </pic:pic>
              </a:graphicData>
            </a:graphic>
          </wp:inline>
        </w:drawing>
      </w:r>
      <w:r>
        <w:br/>
      </w:r>
      <w:r>
        <w:br/>
      </w:r>
      <w:r>
        <w:br/>
      </w:r>
      <w:r>
        <w:drawing>
          <wp:inline xmlns:a="http://schemas.openxmlformats.org/drawingml/2006/main" xmlns:pic="http://schemas.openxmlformats.org/drawingml/2006/picture">
            <wp:extent cx="381000" cy="266700"/>
            <wp:docPr id="6" name="Picture 6"/>
            <wp:cNvGraphicFramePr>
              <a:graphicFrameLocks noChangeAspect="1"/>
            </wp:cNvGraphicFramePr>
            <a:graphic>
              <a:graphicData uri="http://schemas.openxmlformats.org/drawingml/2006/picture">
                <pic:pic>
                  <pic:nvPicPr>
                    <pic:cNvPr id="0" name="temp_inline_5da2c6913a534f0d852a118a4491e90e.jpg"/>
                    <pic:cNvPicPr/>
                  </pic:nvPicPr>
                  <pic:blipFill>
                    <a:blip r:embed="rId10"/>
                    <a:stretch>
                      <a:fillRect/>
                    </a:stretch>
                  </pic:blipFill>
                  <pic:spPr>
                    <a:xfrm>
                      <a:off x="0" y="0"/>
                      <a:ext cx="381000" cy="266700"/>
                    </a:xfrm>
                    <a:prstGeom prst="rect"/>
                  </pic:spPr>
                </pic:pic>
              </a:graphicData>
            </a:graphic>
          </wp:inline>
        </w:drawing>
      </w:r>
      <w:r>
        <w:br/>
      </w:r>
      <w:r>
        <w:br/>
      </w:r>
      <w:r>
        <w:br/>
      </w:r>
      <w:r>
        <w:br/>
      </w:r>
      <w:r>
        <w:br/>
      </w:r>
      <w:r>
        <w:t>d) Tọa độ điểm B</w:t>
      </w:r>
      <w:r>
        <w:rPr>
          <w:i/>
        </w:rPr>
        <w:t>'</w:t>
      </w:r>
      <w:r>
        <w:t xml:space="preserve"> là (−5; −5; 3).</w:t>
      </w:r>
      <w:r>
        <w:br/>
      </w:r>
      <w:r>
        <w:br/>
      </w:r>
      <w:r>
        <w:br/>
      </w:r>
      <w:r>
        <w:drawing>
          <wp:inline xmlns:a="http://schemas.openxmlformats.org/drawingml/2006/main" xmlns:pic="http://schemas.openxmlformats.org/drawingml/2006/picture">
            <wp:extent cx="361950" cy="247649"/>
            <wp:docPr id="7" name="Picture 7"/>
            <wp:cNvGraphicFramePr>
              <a:graphicFrameLocks noChangeAspect="1"/>
            </wp:cNvGraphicFramePr>
            <a:graphic>
              <a:graphicData uri="http://schemas.openxmlformats.org/drawingml/2006/picture">
                <pic:pic>
                  <pic:nvPicPr>
                    <pic:cNvPr id="0" name="temp_inline_e4e5a5e371cd44459edcbf42750a43a2.jpg"/>
                    <pic:cNvPicPr/>
                  </pic:nvPicPr>
                  <pic:blipFill>
                    <a:blip r:embed="rId9"/>
                    <a:stretch>
                      <a:fillRect/>
                    </a:stretch>
                  </pic:blipFill>
                  <pic:spPr>
                    <a:xfrm>
                      <a:off x="0" y="0"/>
                      <a:ext cx="361950" cy="247649"/>
                    </a:xfrm>
                    <a:prstGeom prst="rect"/>
                  </pic:spPr>
                </pic:pic>
              </a:graphicData>
            </a:graphic>
          </wp:inline>
        </w:drawing>
      </w:r>
      <w:r>
        <w:br/>
      </w:r>
      <w:r>
        <w:br/>
      </w:r>
      <w:r>
        <w:br/>
      </w:r>
      <w:r>
        <w:drawing>
          <wp:inline xmlns:a="http://schemas.openxmlformats.org/drawingml/2006/main" xmlns:pic="http://schemas.openxmlformats.org/drawingml/2006/picture">
            <wp:extent cx="381000" cy="266700"/>
            <wp:docPr id="8" name="Picture 8"/>
            <wp:cNvGraphicFramePr>
              <a:graphicFrameLocks noChangeAspect="1"/>
            </wp:cNvGraphicFramePr>
            <a:graphic>
              <a:graphicData uri="http://schemas.openxmlformats.org/drawingml/2006/picture">
                <pic:pic>
                  <pic:nvPicPr>
                    <pic:cNvPr id="0" name="temp_inline_5da2c6913a534f0d852a118a4491e90e.jpg"/>
                    <pic:cNvPicPr/>
                  </pic:nvPicPr>
                  <pic:blipFill>
                    <a:blip r:embed="rId10"/>
                    <a:stretch>
                      <a:fillRect/>
                    </a:stretch>
                  </pic:blipFill>
                  <pic:spPr>
                    <a:xfrm>
                      <a:off x="0" y="0"/>
                      <a:ext cx="381000" cy="266700"/>
                    </a:xfrm>
                    <a:prstGeom prst="rect"/>
                  </pic:spPr>
                </pic:pic>
              </a:graphicData>
            </a:graphic>
          </wp:inline>
        </w:drawing>
      </w:r>
      <w:r>
        <w:br/>
      </w:r>
      <w:r>
        <w:br/>
      </w:r>
      <w:r>
        <w:br/>
      </w:r>
      <w:r>
        <w:br/>
      </w:r>
      <w:r>
        <w:br/>
      </w:r>
      <w:r>
        <w:rPr>
          <w:b/>
        </w:rPr>
        <w:t>Lời giải:</w:t>
      </w:r>
      <w:r>
        <w:br/>
      </w:r>
      <w:r>
        <w:br/>
      </w:r>
      <w:r>
        <w:br/>
      </w:r>
      <w:r>
        <w:br/>
      </w:r>
      <w:r>
        <w:br/>
      </w:r>
      <w:r>
        <w:rPr>
          <w:b/>
        </w:rPr>
        <w:t>a) Đ</w:t>
      </w:r>
      <w:r>
        <w:br/>
      </w:r>
      <w:r>
        <w:br/>
      </w:r>
      <w:r>
        <w:br/>
      </w:r>
      <w:r>
        <w:rPr>
          <w:b/>
        </w:rPr>
        <w:t>b) Đ</w:t>
      </w:r>
      <w:r>
        <w:br/>
      </w:r>
      <w:r>
        <w:br/>
      </w:r>
      <w:r>
        <w:br/>
      </w:r>
      <w:r>
        <w:rPr>
          <w:b/>
        </w:rPr>
        <w:t>c) Đ</w:t>
      </w:r>
      <w:r>
        <w:br/>
      </w:r>
      <w:r>
        <w:br/>
      </w:r>
      <w:r>
        <w:br/>
      </w:r>
      <w:r>
        <w:rPr>
          <w:b/>
        </w:rPr>
        <w:t>d) S</w:t>
      </w:r>
      <w:r>
        <w:br/>
      </w:r>
      <w:r>
        <w:br/>
      </w:r>
      <w:r>
        <w:br/>
      </w:r>
      <w:r>
        <w:br/>
      </w:r>
      <w:r>
        <w:br/>
      </w:r>
      <w:r>
        <w:t xml:space="preserve">Ta có: </w:t>
      </w:r>
      <w:r>
        <w:t>−</w:t>
      </w:r>
      <w:r>
        <w:t>−</w:t>
      </w:r>
      <w:r>
        <w:t>→</w:t>
      </w:r>
      <w:r>
        <w:t>A</w:t>
      </w:r>
      <w:r>
        <w:t>D</w:t>
      </w:r>
      <w:r>
        <w:t>AD→</w:t>
      </w:r>
      <w:r>
        <w:t xml:space="preserve"> = (2 – 2; −2 – (−1); 3 – 3) = (0; −1; 0).</w:t>
      </w:r>
      <w:r>
        <w:br/>
      </w:r>
      <w:r>
        <w:t>Gọi tọa độ của B</w:t>
      </w:r>
      <w:r>
        <w:rPr>
          <w:i/>
        </w:rPr>
        <w:t>'</w:t>
      </w:r>
      <w:r>
        <w:t xml:space="preserve"> là (x</w:t>
      </w:r>
      <w:r>
        <w:rPr>
          <w:vertAlign w:val="subscript"/>
        </w:rPr>
        <w:t xml:space="preserve"> B</w:t>
      </w:r>
      <w:r>
        <w:rPr>
          <w:i/>
        </w:rPr>
        <w:t>'</w:t>
      </w:r>
      <w:r>
        <w:t>; y</w:t>
      </w:r>
      <w:r>
        <w:rPr>
          <w:vertAlign w:val="subscript"/>
        </w:rPr>
        <w:t xml:space="preserve"> B</w:t>
      </w:r>
      <w:r>
        <w:rPr>
          <w:i/>
        </w:rPr>
        <w:t>'</w:t>
      </w:r>
      <w:r>
        <w:t>; z</w:t>
      </w:r>
      <w:r>
        <w:rPr>
          <w:vertAlign w:val="subscript"/>
        </w:rPr>
        <w:t xml:space="preserve"> B</w:t>
      </w:r>
      <w:r>
        <w:rPr>
          <w:i/>
        </w:rPr>
        <w:t>'</w:t>
      </w:r>
      <w:r>
        <w:t xml:space="preserve">), ta có tọa độ của vectơ </w:t>
      </w:r>
      <w:r>
        <w:t>−</w:t>
      </w:r>
      <w:r>
        <w:t>−−</w:t>
      </w:r>
      <w:r>
        <w:t>→</w:t>
      </w:r>
      <w:r>
        <w:t>B</w:t>
      </w:r>
      <w:r>
        <w:t>'</w:t>
      </w:r>
      <w:r>
        <w:t>C</w:t>
      </w:r>
      <w:r>
        <w:t>'</w:t>
      </w:r>
      <w:r>
        <w:t>B'C'→</w:t>
      </w:r>
      <w:r>
        <w:t xml:space="preserve"> là:</w:t>
      </w:r>
      <w:r>
        <w:br/>
      </w:r>
      <w:r>
        <w:t>−</w:t>
      </w:r>
      <w:r>
        <w:t>−−</w:t>
      </w:r>
      <w:r>
        <w:t>→</w:t>
      </w:r>
      <w:r>
        <w:t>B</w:t>
      </w:r>
      <w:r>
        <w:t>'</w:t>
      </w:r>
      <w:r>
        <w:t>C</w:t>
      </w:r>
      <w:r>
        <w:t>'</w:t>
      </w:r>
      <w:r>
        <w:t>B'C'→</w:t>
      </w:r>
      <w:r>
        <w:t xml:space="preserve"> = (5 – x</w:t>
      </w:r>
      <w:r>
        <w:rPr>
          <w:vertAlign w:val="subscript"/>
        </w:rPr>
        <w:t xml:space="preserve"> B</w:t>
      </w:r>
      <w:r>
        <w:rPr>
          <w:i/>
        </w:rPr>
        <w:t>'</w:t>
      </w:r>
      <w:r>
        <w:t>; 4 – y</w:t>
      </w:r>
      <w:r>
        <w:rPr>
          <w:vertAlign w:val="subscript"/>
        </w:rPr>
        <w:t xml:space="preserve"> B</w:t>
      </w:r>
      <w:r>
        <w:rPr>
          <w:i/>
        </w:rPr>
        <w:t>'</w:t>
      </w:r>
      <w:r>
        <w:t>; −3 − z</w:t>
      </w:r>
      <w:r>
        <w:rPr>
          <w:vertAlign w:val="subscript"/>
        </w:rPr>
        <w:t xml:space="preserve"> B</w:t>
      </w:r>
      <w:r>
        <w:rPr>
          <w:i/>
        </w:rPr>
        <w:t>'</w:t>
      </w:r>
      <w:r>
        <w:t>).</w:t>
      </w:r>
      <w:r>
        <w:br/>
      </w:r>
      <w:r>
        <w:t>Trong hình hộp ABCD.A</w:t>
      </w:r>
      <w:r>
        <w:rPr>
          <w:i/>
        </w:rPr>
        <w:t>'</w:t>
      </w:r>
      <w:r>
        <w:t>B</w:t>
      </w:r>
      <w:r>
        <w:rPr>
          <w:i/>
        </w:rPr>
        <w:t>'</w:t>
      </w:r>
      <w:r>
        <w:t>C</w:t>
      </w:r>
      <w:r>
        <w:rPr>
          <w:i/>
        </w:rPr>
        <w:t>'</w:t>
      </w:r>
      <w:r>
        <w:t>D</w:t>
      </w:r>
      <w:r>
        <w:rPr>
          <w:i/>
        </w:rPr>
        <w:t>'</w:t>
      </w:r>
      <w:r>
        <w:t>, ta có:</w:t>
      </w:r>
      <w:r>
        <w:br/>
      </w:r>
      <w:r>
        <w:t>−</w:t>
      </w:r>
      <w:r>
        <w:t>−−</w:t>
      </w:r>
      <w:r>
        <w:t>→</w:t>
      </w:r>
      <w:r>
        <w:t>B</w:t>
      </w:r>
      <w:r>
        <w:t>'</w:t>
      </w:r>
      <w:r>
        <w:t>C</w:t>
      </w:r>
      <w:r>
        <w:t>'</w:t>
      </w:r>
      <w:r>
        <w:t>B'C'→</w:t>
      </w:r>
      <w:r>
        <w:t xml:space="preserve"> = </w:t>
      </w:r>
      <w:r>
        <w:t>−</w:t>
      </w:r>
      <w:r>
        <w:t>−</w:t>
      </w:r>
      <w:r>
        <w:t>→</w:t>
      </w:r>
      <w:r>
        <w:t>A</w:t>
      </w:r>
      <w:r>
        <w:t>D</w:t>
      </w:r>
      <w:r>
        <w:t>AD→</w:t>
      </w:r>
      <w:r>
        <w:t xml:space="preserve"> (do hai vectơ cùng hướng và có AD = B</w:t>
      </w:r>
      <w:r>
        <w:rPr>
          <w:i/>
        </w:rPr>
        <w:t>'</w:t>
      </w:r>
      <w:r>
        <w:t>C</w:t>
      </w:r>
      <w:r>
        <w:rPr>
          <w:i/>
        </w:rPr>
        <w:t>'</w:t>
      </w:r>
      <w:r>
        <w:t>).</w:t>
      </w:r>
      <w:r>
        <w:br/>
      </w:r>
      <w:r>
        <w:t xml:space="preserve">Ta có: </w:t>
      </w:r>
      <w:r>
        <w:t>−</w:t>
      </w:r>
      <w:r>
        <w:t>−−</w:t>
      </w:r>
      <w:r>
        <w:t>→</w:t>
      </w:r>
      <w:r>
        <w:t>B</w:t>
      </w:r>
      <w:r>
        <w:t>'</w:t>
      </w:r>
      <w:r>
        <w:t>C</w:t>
      </w:r>
      <w:r>
        <w:t>'</w:t>
      </w:r>
      <w:r>
        <w:t>B'C'→</w:t>
      </w:r>
      <w:r>
        <w:t xml:space="preserve"> = </w:t>
      </w:r>
      <w:r>
        <w:t>−</w:t>
      </w:r>
      <w:r>
        <w:t>−</w:t>
      </w:r>
      <w:r>
        <w:t>→</w:t>
      </w:r>
      <w:r>
        <w:t>A</w:t>
      </w:r>
      <w:r>
        <w:t>D</w:t>
      </w:r>
      <w:r>
        <w:t>AD→</w:t>
      </w:r>
      <w:r>
        <w:t xml:space="preserve"> ⇔ </w:t>
      </w:r>
      <w:r>
        <w:drawing>
          <wp:inline xmlns:a="http://schemas.openxmlformats.org/drawingml/2006/main" xmlns:pic="http://schemas.openxmlformats.org/drawingml/2006/picture">
            <wp:extent cx="1857375" cy="752475"/>
            <wp:docPr id="9" name="Picture 9"/>
            <wp:cNvGraphicFramePr>
              <a:graphicFrameLocks noChangeAspect="1"/>
            </wp:cNvGraphicFramePr>
            <a:graphic>
              <a:graphicData uri="http://schemas.openxmlformats.org/drawingml/2006/picture">
                <pic:pic>
                  <pic:nvPicPr>
                    <pic:cNvPr id="0" name="temp_inline_a0dde63b2c31492885b923a9a228d5c8.jpg"/>
                    <pic:cNvPicPr/>
                  </pic:nvPicPr>
                  <pic:blipFill>
                    <a:blip r:embed="rId11"/>
                    <a:stretch>
                      <a:fillRect/>
                    </a:stretch>
                  </pic:blipFill>
                  <pic:spPr>
                    <a:xfrm>
                      <a:off x="0" y="0"/>
                      <a:ext cx="1857375" cy="752475"/>
                    </a:xfrm>
                    <a:prstGeom prst="rect"/>
                  </pic:spPr>
                </pic:pic>
              </a:graphicData>
            </a:graphic>
          </wp:inline>
        </w:drawing>
      </w:r>
      <w:r>
        <w:br/>
      </w:r>
      <w:r>
        <w:t>Vậy tọa độ điểm B</w:t>
      </w:r>
      <w:r>
        <w:rPr>
          <w:i/>
        </w:rPr>
        <w:t>'</w:t>
      </w:r>
      <w:r>
        <w:t xml:space="preserve"> là (5; 5; −3).</w:t>
      </w:r>
      <w:r>
        <w:br/>
      </w:r>
      <w:r>
        <w:rPr>
          <w:b/>
        </w:rPr>
        <w:t xml:space="preserve">Bài 39 trang 77 SBT Toán 12 Tập 1: </w:t>
      </w:r>
      <w:r>
        <w:t>Trong không gian với hệ trục Oxyz, cho A(1; 0; 1), B(2; 1; 2), C(1; −1; 1).</w:t>
      </w:r>
      <w:r>
        <w:br/>
      </w:r>
      <w:r>
        <w:br/>
      </w:r>
      <w:r>
        <w:br/>
      </w:r>
      <w:r>
        <w:br/>
      </w:r>
      <w:r>
        <w:br/>
      </w:r>
      <w:r>
        <w:t>a) Ba điểm A, B, C thẳng hàng.</w:t>
      </w:r>
      <w:r>
        <w:br/>
      </w:r>
      <w:r>
        <w:br/>
      </w:r>
      <w:r>
        <w:br/>
      </w:r>
      <w:r>
        <w:drawing>
          <wp:inline xmlns:a="http://schemas.openxmlformats.org/drawingml/2006/main" xmlns:pic="http://schemas.openxmlformats.org/drawingml/2006/picture">
            <wp:extent cx="361950" cy="247649"/>
            <wp:docPr id="10" name="Picture 10"/>
            <wp:cNvGraphicFramePr>
              <a:graphicFrameLocks noChangeAspect="1"/>
            </wp:cNvGraphicFramePr>
            <a:graphic>
              <a:graphicData uri="http://schemas.openxmlformats.org/drawingml/2006/picture">
                <pic:pic>
                  <pic:nvPicPr>
                    <pic:cNvPr id="0" name="temp_inline_0e251869df0444dda1a40ae3a8924993.jpg"/>
                    <pic:cNvPicPr/>
                  </pic:nvPicPr>
                  <pic:blipFill>
                    <a:blip r:embed="rId12"/>
                    <a:stretch>
                      <a:fillRect/>
                    </a:stretch>
                  </pic:blipFill>
                  <pic:spPr>
                    <a:xfrm>
                      <a:off x="0" y="0"/>
                      <a:ext cx="361950" cy="247649"/>
                    </a:xfrm>
                    <a:prstGeom prst="rect"/>
                  </pic:spPr>
                </pic:pic>
              </a:graphicData>
            </a:graphic>
          </wp:inline>
        </w:drawing>
      </w:r>
      <w:r>
        <w:br/>
      </w:r>
      <w:r>
        <w:br/>
      </w:r>
      <w:r>
        <w:br/>
      </w:r>
      <w:r>
        <w:drawing>
          <wp:inline xmlns:a="http://schemas.openxmlformats.org/drawingml/2006/main" xmlns:pic="http://schemas.openxmlformats.org/drawingml/2006/picture">
            <wp:extent cx="381000" cy="266700"/>
            <wp:docPr id="11" name="Picture 11"/>
            <wp:cNvGraphicFramePr>
              <a:graphicFrameLocks noChangeAspect="1"/>
            </wp:cNvGraphicFramePr>
            <a:graphic>
              <a:graphicData uri="http://schemas.openxmlformats.org/drawingml/2006/picture">
                <pic:pic>
                  <pic:nvPicPr>
                    <pic:cNvPr id="0" name="temp_inline_995e3f78670d43378572dbd56cfa257d.jpg"/>
                    <pic:cNvPicPr/>
                  </pic:nvPicPr>
                  <pic:blipFill>
                    <a:blip r:embed="rId13"/>
                    <a:stretch>
                      <a:fillRect/>
                    </a:stretch>
                  </pic:blipFill>
                  <pic:spPr>
                    <a:xfrm>
                      <a:off x="0" y="0"/>
                      <a:ext cx="381000" cy="266700"/>
                    </a:xfrm>
                    <a:prstGeom prst="rect"/>
                  </pic:spPr>
                </pic:pic>
              </a:graphicData>
            </a:graphic>
          </wp:inline>
        </w:drawing>
      </w:r>
      <w:r>
        <w:br/>
      </w:r>
      <w:r>
        <w:br/>
      </w:r>
      <w:r>
        <w:br/>
      </w:r>
      <w:r>
        <w:br/>
      </w:r>
      <w:r>
        <w:br/>
      </w:r>
      <w:r>
        <w:t xml:space="preserve">b) Tọa độ điểm D thỏa mãn </w:t>
      </w:r>
      <w:r>
        <w:t>−</w:t>
      </w:r>
      <w:r>
        <w:t>−</w:t>
      </w:r>
      <w:r>
        <w:t>→</w:t>
      </w:r>
      <w:r>
        <w:t>A</w:t>
      </w:r>
      <w:r>
        <w:t>B</w:t>
      </w:r>
      <w:r>
        <w:t>=</w:t>
      </w:r>
      <w:r>
        <w:t>−</w:t>
      </w:r>
      <w:r>
        <w:t>−</w:t>
      </w:r>
      <w:r>
        <w:t>→</w:t>
      </w:r>
      <w:r>
        <w:t>D</w:t>
      </w:r>
      <w:r>
        <w:t>C</w:t>
      </w:r>
      <w:r>
        <w:t>AB→=DC→</w:t>
      </w:r>
      <w:r>
        <w:t xml:space="preserve"> là D(0; 2; −1).</w:t>
      </w:r>
      <w:r>
        <w:br/>
      </w:r>
      <w:r>
        <w:br/>
      </w:r>
      <w:r>
        <w:br/>
      </w:r>
      <w:r>
        <w:drawing>
          <wp:inline xmlns:a="http://schemas.openxmlformats.org/drawingml/2006/main" xmlns:pic="http://schemas.openxmlformats.org/drawingml/2006/picture">
            <wp:extent cx="361950" cy="247649"/>
            <wp:docPr id="12" name="Picture 12"/>
            <wp:cNvGraphicFramePr>
              <a:graphicFrameLocks noChangeAspect="1"/>
            </wp:cNvGraphicFramePr>
            <a:graphic>
              <a:graphicData uri="http://schemas.openxmlformats.org/drawingml/2006/picture">
                <pic:pic>
                  <pic:nvPicPr>
                    <pic:cNvPr id="0" name="temp_inline_0e251869df0444dda1a40ae3a8924993.jpg"/>
                    <pic:cNvPicPr/>
                  </pic:nvPicPr>
                  <pic:blipFill>
                    <a:blip r:embed="rId12"/>
                    <a:stretch>
                      <a:fillRect/>
                    </a:stretch>
                  </pic:blipFill>
                  <pic:spPr>
                    <a:xfrm>
                      <a:off x="0" y="0"/>
                      <a:ext cx="361950" cy="247649"/>
                    </a:xfrm>
                    <a:prstGeom prst="rect"/>
                  </pic:spPr>
                </pic:pic>
              </a:graphicData>
            </a:graphic>
          </wp:inline>
        </w:drawing>
      </w:r>
      <w:r>
        <w:br/>
      </w:r>
      <w:r>
        <w:br/>
      </w:r>
      <w:r>
        <w:br/>
      </w:r>
      <w:r>
        <w:drawing>
          <wp:inline xmlns:a="http://schemas.openxmlformats.org/drawingml/2006/main" xmlns:pic="http://schemas.openxmlformats.org/drawingml/2006/picture">
            <wp:extent cx="381000" cy="266700"/>
            <wp:docPr id="13" name="Picture 13"/>
            <wp:cNvGraphicFramePr>
              <a:graphicFrameLocks noChangeAspect="1"/>
            </wp:cNvGraphicFramePr>
            <a:graphic>
              <a:graphicData uri="http://schemas.openxmlformats.org/drawingml/2006/picture">
                <pic:pic>
                  <pic:nvPicPr>
                    <pic:cNvPr id="0" name="temp_inline_995e3f78670d43378572dbd56cfa257d.jpg"/>
                    <pic:cNvPicPr/>
                  </pic:nvPicPr>
                  <pic:blipFill>
                    <a:blip r:embed="rId13"/>
                    <a:stretch>
                      <a:fillRect/>
                    </a:stretch>
                  </pic:blipFill>
                  <pic:spPr>
                    <a:xfrm>
                      <a:off x="0" y="0"/>
                      <a:ext cx="381000" cy="266700"/>
                    </a:xfrm>
                    <a:prstGeom prst="rect"/>
                  </pic:spPr>
                </pic:pic>
              </a:graphicData>
            </a:graphic>
          </wp:inline>
        </w:drawing>
      </w:r>
      <w:r>
        <w:br/>
      </w:r>
      <w:r>
        <w:br/>
      </w:r>
      <w:r>
        <w:br/>
      </w:r>
      <w:r>
        <w:br/>
      </w:r>
      <w:r>
        <w:br/>
      </w:r>
      <w:r>
        <w:t>c) Độ dài BC bằng 2.</w:t>
      </w:r>
      <w:r>
        <w:br/>
      </w:r>
      <w:r>
        <w:br/>
      </w:r>
      <w:r>
        <w:br/>
      </w:r>
      <w:r>
        <w:drawing>
          <wp:inline xmlns:a="http://schemas.openxmlformats.org/drawingml/2006/main" xmlns:pic="http://schemas.openxmlformats.org/drawingml/2006/picture">
            <wp:extent cx="361950" cy="247649"/>
            <wp:docPr id="14" name="Picture 14"/>
            <wp:cNvGraphicFramePr>
              <a:graphicFrameLocks noChangeAspect="1"/>
            </wp:cNvGraphicFramePr>
            <a:graphic>
              <a:graphicData uri="http://schemas.openxmlformats.org/drawingml/2006/picture">
                <pic:pic>
                  <pic:nvPicPr>
                    <pic:cNvPr id="0" name="temp_inline_0e251869df0444dda1a40ae3a8924993.jpg"/>
                    <pic:cNvPicPr/>
                  </pic:nvPicPr>
                  <pic:blipFill>
                    <a:blip r:embed="rId12"/>
                    <a:stretch>
                      <a:fillRect/>
                    </a:stretch>
                  </pic:blipFill>
                  <pic:spPr>
                    <a:xfrm>
                      <a:off x="0" y="0"/>
                      <a:ext cx="361950" cy="247649"/>
                    </a:xfrm>
                    <a:prstGeom prst="rect"/>
                  </pic:spPr>
                </pic:pic>
              </a:graphicData>
            </a:graphic>
          </wp:inline>
        </w:drawing>
      </w:r>
      <w:r>
        <w:br/>
      </w:r>
      <w:r>
        <w:br/>
      </w:r>
      <w:r>
        <w:br/>
      </w:r>
      <w:r>
        <w:drawing>
          <wp:inline xmlns:a="http://schemas.openxmlformats.org/drawingml/2006/main" xmlns:pic="http://schemas.openxmlformats.org/drawingml/2006/picture">
            <wp:extent cx="381000" cy="266700"/>
            <wp:docPr id="15" name="Picture 15"/>
            <wp:cNvGraphicFramePr>
              <a:graphicFrameLocks noChangeAspect="1"/>
            </wp:cNvGraphicFramePr>
            <a:graphic>
              <a:graphicData uri="http://schemas.openxmlformats.org/drawingml/2006/picture">
                <pic:pic>
                  <pic:nvPicPr>
                    <pic:cNvPr id="0" name="temp_inline_995e3f78670d43378572dbd56cfa257d.jpg"/>
                    <pic:cNvPicPr/>
                  </pic:nvPicPr>
                  <pic:blipFill>
                    <a:blip r:embed="rId13"/>
                    <a:stretch>
                      <a:fillRect/>
                    </a:stretch>
                  </pic:blipFill>
                  <pic:spPr>
                    <a:xfrm>
                      <a:off x="0" y="0"/>
                      <a:ext cx="381000" cy="266700"/>
                    </a:xfrm>
                    <a:prstGeom prst="rect"/>
                  </pic:spPr>
                </pic:pic>
              </a:graphicData>
            </a:graphic>
          </wp:inline>
        </w:drawing>
      </w:r>
      <w:r>
        <w:br/>
      </w:r>
      <w:r>
        <w:br/>
      </w:r>
      <w:r>
        <w:br/>
      </w:r>
      <w:r>
        <w:br/>
      </w:r>
      <w:r>
        <w:br/>
      </w:r>
      <w:r>
        <w:t>d) cos</w:t>
      </w:r>
      <w:r>
        <w:t>ˆ</w:t>
      </w:r>
      <w:r>
        <w:t>B</w:t>
      </w:r>
      <w:r>
        <w:t>A</w:t>
      </w:r>
      <w:r>
        <w:t>C</w:t>
      </w:r>
      <w:r>
        <w:t>BAC^</w:t>
      </w:r>
      <w:r>
        <w:t xml:space="preserve"> bằng </w:t>
      </w:r>
      <w:r>
        <w:t>−</w:t>
      </w:r>
      <w:r>
        <w:t>1</w:t>
      </w:r>
      <w:r>
        <w:t>√</w:t>
      </w:r>
      <w:r>
        <w:t>3</w:t>
      </w:r>
      <w:r>
        <w:t>(−1)/(√(3))</w:t>
      </w:r>
      <w:r>
        <w:t>.</w:t>
      </w:r>
      <w:r>
        <w:br/>
      </w:r>
      <w:r>
        <w:br/>
      </w:r>
      <w:r>
        <w:br/>
      </w:r>
      <w:r>
        <w:drawing>
          <wp:inline xmlns:a="http://schemas.openxmlformats.org/drawingml/2006/main" xmlns:pic="http://schemas.openxmlformats.org/drawingml/2006/picture">
            <wp:extent cx="361950" cy="247649"/>
            <wp:docPr id="16" name="Picture 16"/>
            <wp:cNvGraphicFramePr>
              <a:graphicFrameLocks noChangeAspect="1"/>
            </wp:cNvGraphicFramePr>
            <a:graphic>
              <a:graphicData uri="http://schemas.openxmlformats.org/drawingml/2006/picture">
                <pic:pic>
                  <pic:nvPicPr>
                    <pic:cNvPr id="0" name="temp_inline_0e251869df0444dda1a40ae3a8924993.jpg"/>
                    <pic:cNvPicPr/>
                  </pic:nvPicPr>
                  <pic:blipFill>
                    <a:blip r:embed="rId12"/>
                    <a:stretch>
                      <a:fillRect/>
                    </a:stretch>
                  </pic:blipFill>
                  <pic:spPr>
                    <a:xfrm>
                      <a:off x="0" y="0"/>
                      <a:ext cx="361950" cy="247649"/>
                    </a:xfrm>
                    <a:prstGeom prst="rect"/>
                  </pic:spPr>
                </pic:pic>
              </a:graphicData>
            </a:graphic>
          </wp:inline>
        </w:drawing>
      </w:r>
      <w:r>
        <w:br/>
      </w:r>
      <w:r>
        <w:br/>
      </w:r>
      <w:r>
        <w:br/>
      </w:r>
      <w:r>
        <w:drawing>
          <wp:inline xmlns:a="http://schemas.openxmlformats.org/drawingml/2006/main" xmlns:pic="http://schemas.openxmlformats.org/drawingml/2006/picture">
            <wp:extent cx="381000" cy="266700"/>
            <wp:docPr id="17" name="Picture 17"/>
            <wp:cNvGraphicFramePr>
              <a:graphicFrameLocks noChangeAspect="1"/>
            </wp:cNvGraphicFramePr>
            <a:graphic>
              <a:graphicData uri="http://schemas.openxmlformats.org/drawingml/2006/picture">
                <pic:pic>
                  <pic:nvPicPr>
                    <pic:cNvPr id="0" name="temp_inline_995e3f78670d43378572dbd56cfa257d.jpg"/>
                    <pic:cNvPicPr/>
                  </pic:nvPicPr>
                  <pic:blipFill>
                    <a:blip r:embed="rId13"/>
                    <a:stretch>
                      <a:fillRect/>
                    </a:stretch>
                  </pic:blipFill>
                  <pic:spPr>
                    <a:xfrm>
                      <a:off x="0" y="0"/>
                      <a:ext cx="381000" cy="266700"/>
                    </a:xfrm>
                    <a:prstGeom prst="rect"/>
                  </pic:spPr>
                </pic:pic>
              </a:graphicData>
            </a:graphic>
          </wp:inline>
        </w:drawing>
      </w:r>
      <w:r>
        <w:br/>
      </w:r>
      <w:r>
        <w:br/>
      </w:r>
      <w:r>
        <w:br/>
      </w:r>
      <w:r>
        <w:br/>
      </w:r>
      <w:r>
        <w:br/>
      </w:r>
      <w:r>
        <w:rPr>
          <w:b/>
        </w:rPr>
        <w:t>Lời giải:</w:t>
      </w:r>
      <w:r>
        <w:br/>
      </w:r>
      <w:r>
        <w:br/>
      </w:r>
      <w:r>
        <w:br/>
      </w:r>
      <w:r>
        <w:br/>
      </w:r>
      <w:r>
        <w:br/>
      </w:r>
      <w:r>
        <w:rPr>
          <w:b/>
        </w:rPr>
        <w:t>a) S</w:t>
      </w:r>
      <w:r>
        <w:br/>
      </w:r>
      <w:r>
        <w:br/>
      </w:r>
      <w:r>
        <w:br/>
      </w:r>
      <w:r>
        <w:rPr>
          <w:b/>
        </w:rPr>
        <w:t>b) S</w:t>
      </w:r>
      <w:r>
        <w:br/>
      </w:r>
      <w:r>
        <w:br/>
      </w:r>
      <w:r>
        <w:br/>
      </w:r>
      <w:r>
        <w:rPr>
          <w:b/>
        </w:rPr>
        <w:t>c) S</w:t>
      </w:r>
      <w:r>
        <w:br/>
      </w:r>
      <w:r>
        <w:br/>
      </w:r>
      <w:r>
        <w:br/>
      </w:r>
      <w:r>
        <w:rPr>
          <w:b/>
        </w:rPr>
        <w:t>d) Đ</w:t>
      </w:r>
      <w:r>
        <w:br/>
      </w:r>
      <w:r>
        <w:br/>
      </w:r>
      <w:r>
        <w:br/>
      </w:r>
      <w:r>
        <w:br/>
      </w:r>
      <w:r>
        <w:br/>
      </w:r>
      <w:r>
        <w:t xml:space="preserve">Ta có: </w:t>
      </w:r>
      <w:r>
        <w:t>−</w:t>
      </w:r>
      <w:r>
        <w:t>−</w:t>
      </w:r>
      <w:r>
        <w:t>→</w:t>
      </w:r>
      <w:r>
        <w:t>A</w:t>
      </w:r>
      <w:r>
        <w:t>B</w:t>
      </w:r>
      <w:r>
        <w:t>AB→</w:t>
      </w:r>
      <w:r>
        <w:t xml:space="preserve"> = (1; 1; 1); </w:t>
      </w:r>
      <w:r>
        <w:t>−</w:t>
      </w:r>
      <w:r>
        <w:t>−</w:t>
      </w:r>
      <w:r>
        <w:t>→</w:t>
      </w:r>
      <w:r>
        <w:t>A</w:t>
      </w:r>
      <w:r>
        <w:t>C</w:t>
      </w:r>
      <w:r>
        <w:t>AC→</w:t>
      </w:r>
      <w:r>
        <w:t xml:space="preserve"> = (0; −1; 0).</w:t>
      </w:r>
      <w:r>
        <w:br/>
      </w:r>
      <w:r>
        <w:t xml:space="preserve">Nhận thấy </w:t>
      </w:r>
      <w:r>
        <w:t>−</w:t>
      </w:r>
      <w:r>
        <w:t>−</w:t>
      </w:r>
      <w:r>
        <w:t>→</w:t>
      </w:r>
      <w:r>
        <w:t>A</w:t>
      </w:r>
      <w:r>
        <w:t>B</w:t>
      </w:r>
      <w:r>
        <w:t>AB→</w:t>
      </w:r>
      <w:r>
        <w:t xml:space="preserve"> ≠ k</w:t>
      </w:r>
      <w:r>
        <w:t>−</w:t>
      </w:r>
      <w:r>
        <w:t>−</w:t>
      </w:r>
      <w:r>
        <w:t>→</w:t>
      </w:r>
      <w:r>
        <w:t>A</w:t>
      </w:r>
      <w:r>
        <w:t>C</w:t>
      </w:r>
      <w:r>
        <w:t>AC→</w:t>
      </w:r>
      <w:r>
        <w:t xml:space="preserve"> với mọi k ∈ ℝ.</w:t>
      </w:r>
      <w:r>
        <w:br/>
      </w:r>
      <w:r>
        <w:t>Vậy A, B, C không thẳng hàng.</w:t>
      </w:r>
      <w:r>
        <w:br/>
      </w:r>
      <w:r>
        <w:t xml:space="preserve">Gọi D(x; y; z) thỏa mãn </w:t>
      </w:r>
      <w:r>
        <w:t>−</w:t>
      </w:r>
      <w:r>
        <w:t>−</w:t>
      </w:r>
      <w:r>
        <w:t>→</w:t>
      </w:r>
      <w:r>
        <w:t>A</w:t>
      </w:r>
      <w:r>
        <w:t>B</w:t>
      </w:r>
      <w:r>
        <w:t>=</w:t>
      </w:r>
      <w:r>
        <w:t>−</w:t>
      </w:r>
      <w:r>
        <w:t>−</w:t>
      </w:r>
      <w:r>
        <w:t>→</w:t>
      </w:r>
      <w:r>
        <w:t>D</w:t>
      </w:r>
      <w:r>
        <w:t>C</w:t>
      </w:r>
      <w:r>
        <w:t>AB→=DC→</w:t>
      </w:r>
      <w:r>
        <w:t xml:space="preserve">, ta có: </w:t>
      </w:r>
      <w:r>
        <w:t>−</w:t>
      </w:r>
      <w:r>
        <w:t>−</w:t>
      </w:r>
      <w:r>
        <w:t>→</w:t>
      </w:r>
      <w:r>
        <w:t>D</w:t>
      </w:r>
      <w:r>
        <w:t>C</w:t>
      </w:r>
      <w:r>
        <w:t>DC→</w:t>
      </w:r>
      <w:r>
        <w:t xml:space="preserve"> = (1 – x; −1 – y; 1 – z);</w:t>
      </w:r>
      <w:r>
        <w:br/>
      </w:r>
      <w:r>
        <w:t xml:space="preserve">Vì tọa độ điểm D thỏa mãn </w:t>
      </w:r>
      <w:r>
        <w:t>−</w:t>
      </w:r>
      <w:r>
        <w:t>−</w:t>
      </w:r>
      <w:r>
        <w:t>→</w:t>
      </w:r>
      <w:r>
        <w:t>A</w:t>
      </w:r>
      <w:r>
        <w:t>B</w:t>
      </w:r>
      <w:r>
        <w:t>=</w:t>
      </w:r>
      <w:r>
        <w:t>−</w:t>
      </w:r>
      <w:r>
        <w:t>−</w:t>
      </w:r>
      <w:r>
        <w:t>→</w:t>
      </w:r>
      <w:r>
        <w:t>D</w:t>
      </w:r>
      <w:r>
        <w:t>C</w:t>
      </w:r>
      <w:r>
        <w:t>AB→=DC→</w:t>
      </w:r>
      <w:r>
        <w:t xml:space="preserve"> nên </w:t>
      </w:r>
      <w:r>
        <w:drawing>
          <wp:inline xmlns:a="http://schemas.openxmlformats.org/drawingml/2006/main" xmlns:pic="http://schemas.openxmlformats.org/drawingml/2006/picture">
            <wp:extent cx="1533525" cy="676275"/>
            <wp:docPr id="18" name="Picture 18"/>
            <wp:cNvGraphicFramePr>
              <a:graphicFrameLocks noChangeAspect="1"/>
            </wp:cNvGraphicFramePr>
            <a:graphic>
              <a:graphicData uri="http://schemas.openxmlformats.org/drawingml/2006/picture">
                <pic:pic>
                  <pic:nvPicPr>
                    <pic:cNvPr id="0" name="temp_inline_48b367c5a96546b7b5cb0772bb258832.jpg"/>
                    <pic:cNvPicPr/>
                  </pic:nvPicPr>
                  <pic:blipFill>
                    <a:blip r:embed="rId14"/>
                    <a:stretch>
                      <a:fillRect/>
                    </a:stretch>
                  </pic:blipFill>
                  <pic:spPr>
                    <a:xfrm>
                      <a:off x="0" y="0"/>
                      <a:ext cx="1533525" cy="676275"/>
                    </a:xfrm>
                    <a:prstGeom prst="rect"/>
                  </pic:spPr>
                </pic:pic>
              </a:graphicData>
            </a:graphic>
          </wp:inline>
        </w:drawing>
      </w:r>
      <w:r>
        <w:br/>
      </w:r>
      <w:r>
        <w:t>Do đó, tọa độ điểm D(0; −2; 0).</w:t>
      </w:r>
      <w:r>
        <w:br/>
      </w:r>
      <w:r>
        <w:t xml:space="preserve">Ta có: </w:t>
      </w:r>
      <w:r>
        <w:t>−</w:t>
      </w:r>
      <w:r>
        <w:t>−</w:t>
      </w:r>
      <w:r>
        <w:t>→</w:t>
      </w:r>
      <w:r>
        <w:t>B</w:t>
      </w:r>
      <w:r>
        <w:t>C</w:t>
      </w:r>
      <w:r>
        <w:t>BC→</w:t>
      </w:r>
      <w:r>
        <w:t xml:space="preserve"> = (−1; −2; −1) nên BC = |</w:t>
      </w:r>
      <w:r>
        <w:t>−</w:t>
      </w:r>
      <w:r>
        <w:t>−</w:t>
      </w:r>
      <w:r>
        <w:t>→</w:t>
      </w:r>
      <w:r>
        <w:t>B</w:t>
      </w:r>
      <w:r>
        <w:t>C</w:t>
      </w:r>
      <w:r>
        <w:t>BC→</w:t>
      </w:r>
      <w:r>
        <w:t xml:space="preserve">| = </w:t>
      </w:r>
      <w:r>
        <w:t>√</w:t>
      </w:r>
      <w:r>
        <w:t>(</w:t>
      </w:r>
      <w:r>
        <w:t>−</w:t>
      </w:r>
      <w:r>
        <w:t>1</w:t>
      </w:r>
      <w:r>
        <w:t>)</w:t>
      </w:r>
      <w:r>
        <w:t>2</w:t>
      </w:r>
      <w:r>
        <w:t>+</w:t>
      </w:r>
      <w:r>
        <w:t>(</w:t>
      </w:r>
      <w:r>
        <w:t>−</w:t>
      </w:r>
      <w:r>
        <w:t>2</w:t>
      </w:r>
      <w:r>
        <w:t>)</w:t>
      </w:r>
      <w:r>
        <w:t>2</w:t>
      </w:r>
      <w:r>
        <w:t>+</w:t>
      </w:r>
      <w:r>
        <w:t>(</w:t>
      </w:r>
      <w:r>
        <w:t>−</w:t>
      </w:r>
      <w:r>
        <w:t>1</w:t>
      </w:r>
      <w:r>
        <w:t>)</w:t>
      </w:r>
      <w:r>
        <w:t>2</w:t>
      </w:r>
      <w:r>
        <w:t>√((−1)^(2)+(−2)^(2)+(−1)^(2))</w:t>
      </w:r>
      <w:r>
        <w:t xml:space="preserve"> = </w:t>
      </w:r>
      <w:r>
        <w:t>√</w:t>
      </w:r>
      <w:r>
        <w:t>6</w:t>
      </w:r>
      <w:r>
        <w:t>√(6)</w:t>
      </w:r>
      <w:r>
        <w:t>.</w:t>
      </w:r>
      <w:r>
        <w:br/>
      </w:r>
      <w:r>
        <w:t>Ta có: cos</w:t>
      </w:r>
      <w:r>
        <w:t>ˆ</w:t>
      </w:r>
      <w:r>
        <w:t>B</w:t>
      </w:r>
      <w:r>
        <w:t>A</w:t>
      </w:r>
      <w:r>
        <w:t>C</w:t>
      </w:r>
      <w:r>
        <w:t>BAC^</w:t>
      </w:r>
      <w:r>
        <w:t xml:space="preserve"> = cos(</w:t>
      </w:r>
      <w:r>
        <w:t>−</w:t>
      </w:r>
      <w:r>
        <w:t>−</w:t>
      </w:r>
      <w:r>
        <w:t>→</w:t>
      </w:r>
      <w:r>
        <w:t>A</w:t>
      </w:r>
      <w:r>
        <w:t>B</w:t>
      </w:r>
      <w:r>
        <w:t>AB→</w:t>
      </w:r>
      <w:r>
        <w:t xml:space="preserve">, </w:t>
      </w:r>
      <w:r>
        <w:t>−</w:t>
      </w:r>
      <w:r>
        <w:t>−</w:t>
      </w:r>
      <w:r>
        <w:t>→</w:t>
      </w:r>
      <w:r>
        <w:t>A</w:t>
      </w:r>
      <w:r>
        <w:t>C</w:t>
      </w:r>
      <w:r>
        <w:t>AC→</w:t>
      </w:r>
      <w:r>
        <w:t xml:space="preserve">) = </w:t>
      </w:r>
      <w:r>
        <w:t>1.0</w:t>
      </w:r>
      <w:r>
        <w:t>+</w:t>
      </w:r>
      <w:r>
        <w:t>1.</w:t>
      </w:r>
      <w:r>
        <w:t>(</w:t>
      </w:r>
      <w:r>
        <w:t>−</w:t>
      </w:r>
      <w:r>
        <w:t>1</w:t>
      </w:r>
      <w:r>
        <w:t>)</w:t>
      </w:r>
      <w:r>
        <w:t>+</w:t>
      </w:r>
      <w:r>
        <w:t>1.0</w:t>
      </w:r>
      <w:r>
        <w:t>√</w:t>
      </w:r>
      <w:r>
        <w:t>1</w:t>
      </w:r>
      <w:r>
        <w:t>2</w:t>
      </w:r>
      <w:r>
        <w:t>+</w:t>
      </w:r>
      <w:r>
        <w:t>1</w:t>
      </w:r>
      <w:r>
        <w:t>2</w:t>
      </w:r>
      <w:r>
        <w:t>+</w:t>
      </w:r>
      <w:r>
        <w:t>1</w:t>
      </w:r>
      <w:r>
        <w:t>2</w:t>
      </w:r>
      <w:r>
        <w:t>.</w:t>
      </w:r>
      <w:r>
        <w:t>√</w:t>
      </w:r>
      <w:r>
        <w:t>0</w:t>
      </w:r>
      <w:r>
        <w:t>2</w:t>
      </w:r>
      <w:r>
        <w:t>+</w:t>
      </w:r>
      <w:r>
        <w:t>(</w:t>
      </w:r>
      <w:r>
        <w:t>−</w:t>
      </w:r>
      <w:r>
        <w:t>1</w:t>
      </w:r>
      <w:r>
        <w:t>)</w:t>
      </w:r>
      <w:r>
        <w:t>2</w:t>
      </w:r>
      <w:r>
        <w:t>+</w:t>
      </w:r>
      <w:r>
        <w:t>0</w:t>
      </w:r>
      <w:r>
        <w:t>2</w:t>
      </w:r>
      <w:r>
        <w:t>(1.0+1.(−1)+1.0)/(√(1^(2)+1^(2)+1^(2)).√(0^(2)+(−1)^(2)+0^(2)))</w:t>
      </w:r>
      <w:r>
        <w:t xml:space="preserve"> = </w:t>
      </w:r>
      <w:r>
        <w:t>−</w:t>
      </w:r>
      <w:r>
        <w:t>1</w:t>
      </w:r>
      <w:r>
        <w:t>√</w:t>
      </w:r>
      <w:r>
        <w:t>3</w:t>
      </w:r>
      <w:r>
        <w:t>(−1)/(√(3))</w:t>
      </w:r>
      <w:r>
        <w:t>.</w:t>
      </w:r>
      <w:r>
        <w:br/>
      </w:r>
      <w:r>
        <w:rPr>
          <w:b/>
        </w:rPr>
        <w:t xml:space="preserve">Bài 40 trang 77 SBT Toán 12 Tập 1: </w:t>
      </w:r>
      <w:r>
        <w:t xml:space="preserve">Cho hai vectơ </w:t>
      </w:r>
      <w:r>
        <w:t>→</w:t>
      </w:r>
      <w:r>
        <w:t>u</w:t>
      </w:r>
      <w:r>
        <w:t>u→</w:t>
      </w:r>
      <w:r>
        <w:t xml:space="preserve"> = (2; −2; −3) và </w:t>
      </w:r>
      <w:r>
        <w:t>→</w:t>
      </w:r>
      <w:r>
        <w:t>v</w:t>
      </w:r>
      <w:r>
        <w:t>v→</w:t>
      </w:r>
      <w:r>
        <w:t xml:space="preserve"> = (3; 3; 5). Hãy chỉ ra tọa độ của một vectơ </w:t>
      </w:r>
      <w:r>
        <w:t>→</w:t>
      </w:r>
      <w:r>
        <w:t>w</w:t>
      </w:r>
      <w:r>
        <w:t>w→</w:t>
      </w:r>
      <w:r>
        <w:t xml:space="preserve"> vuông góc với cả hai vectơ </w:t>
      </w:r>
      <w:r>
        <w:t>→</w:t>
      </w:r>
      <w:r>
        <w:t>u</w:t>
      </w:r>
      <w:r>
        <w:t>u→</w:t>
      </w:r>
      <w:r>
        <w:t xml:space="preserve"> và </w:t>
      </w:r>
      <w:r>
        <w:t>→</w:t>
      </w:r>
      <w:r>
        <w:t>v</w:t>
      </w:r>
      <w:r>
        <w:t>v→</w:t>
      </w:r>
      <w:r>
        <w:br/>
      </w:r>
      <w:r>
        <w:rPr>
          <w:b/>
        </w:rPr>
        <w:t>Lời giải:</w:t>
      </w:r>
      <w:r>
        <w:br/>
      </w:r>
      <w:r>
        <w:t xml:space="preserve">Ta có: </w:t>
      </w:r>
      <w:r>
        <w:t>→</w:t>
      </w:r>
      <w:r>
        <w:t>w</w:t>
      </w:r>
      <w:r>
        <w:t>w→</w:t>
      </w:r>
      <w:r>
        <w:t xml:space="preserve"> = [</w:t>
      </w:r>
      <w:r>
        <w:t>→</w:t>
      </w:r>
      <w:r>
        <w:t>u</w:t>
      </w:r>
      <w:r>
        <w:t>u→</w:t>
      </w:r>
      <w:r>
        <w:t>,</w:t>
      </w:r>
      <w:r>
        <w:t>→</w:t>
      </w:r>
      <w:r>
        <w:t>v</w:t>
      </w:r>
      <w:r>
        <w:t>v→</w:t>
      </w:r>
      <w:r>
        <w:t xml:space="preserve">] = </w:t>
      </w:r>
      <w:r>
        <w:drawing>
          <wp:inline xmlns:a="http://schemas.openxmlformats.org/drawingml/2006/main" xmlns:pic="http://schemas.openxmlformats.org/drawingml/2006/picture">
            <wp:extent cx="1771650" cy="514350"/>
            <wp:docPr id="19" name="Picture 19"/>
            <wp:cNvGraphicFramePr>
              <a:graphicFrameLocks noChangeAspect="1"/>
            </wp:cNvGraphicFramePr>
            <a:graphic>
              <a:graphicData uri="http://schemas.openxmlformats.org/drawingml/2006/picture">
                <pic:pic>
                  <pic:nvPicPr>
                    <pic:cNvPr id="0" name="temp_inline_9a3989d69e004b7493fc8d3aa5405855.jpg"/>
                    <pic:cNvPicPr/>
                  </pic:nvPicPr>
                  <pic:blipFill>
                    <a:blip r:embed="rId15"/>
                    <a:stretch>
                      <a:fillRect/>
                    </a:stretch>
                  </pic:blipFill>
                  <pic:spPr>
                    <a:xfrm>
                      <a:off x="0" y="0"/>
                      <a:ext cx="1771650" cy="514350"/>
                    </a:xfrm>
                    <a:prstGeom prst="rect"/>
                  </pic:spPr>
                </pic:pic>
              </a:graphicData>
            </a:graphic>
          </wp:inline>
        </w:drawing>
      </w:r>
      <w:r>
        <w:t xml:space="preserve"> = (−1; −19; 12).</w:t>
      </w:r>
      <w:r>
        <w:br/>
      </w:r>
      <w:r>
        <w:t xml:space="preserve">Khi đó, vectơ </w:t>
      </w:r>
      <w:r>
        <w:t>→</w:t>
      </w:r>
      <w:r>
        <w:t>w</w:t>
      </w:r>
      <w:r>
        <w:t>w→</w:t>
      </w:r>
      <w:r>
        <w:t xml:space="preserve"> = (−1; −19; 12) cùng vuông góc với cả hai vectơ </w:t>
      </w:r>
      <w:r>
        <w:t>→</w:t>
      </w:r>
      <w:r>
        <w:t>u</w:t>
      </w:r>
      <w:r>
        <w:t>u→</w:t>
      </w:r>
      <w:r>
        <w:t xml:space="preserve"> và </w:t>
      </w:r>
      <w:r>
        <w:t>→</w:t>
      </w:r>
      <w:r>
        <w:t>v</w:t>
      </w:r>
      <w:r>
        <w:t>v→</w:t>
      </w:r>
      <w:r>
        <w:br/>
      </w:r>
      <w:r>
        <w:rPr>
          <w:b/>
        </w:rPr>
        <w:t xml:space="preserve">Bài 41 trang 77 SBT Toán 12 Tập 1: </w:t>
      </w:r>
      <w:r>
        <w:t>Cho hình lập phương ABCD.A</w:t>
      </w:r>
      <w:r>
        <w:rPr>
          <w:i/>
        </w:rPr>
        <w:t>'</w:t>
      </w:r>
      <w:r>
        <w:t>B</w:t>
      </w:r>
      <w:r>
        <w:rPr>
          <w:i/>
        </w:rPr>
        <w:t>'</w:t>
      </w:r>
      <w:r>
        <w:t>C</w:t>
      </w:r>
      <w:r>
        <w:rPr>
          <w:i/>
        </w:rPr>
        <w:t>'</w:t>
      </w:r>
      <w:r>
        <w:t>D</w:t>
      </w:r>
      <w:r>
        <w:rPr>
          <w:i/>
        </w:rPr>
        <w:t>'</w:t>
      </w:r>
      <w:r>
        <w:t xml:space="preserve"> có cạnh bằng a. Tính:</w:t>
      </w:r>
      <w:r>
        <w:br/>
      </w:r>
      <w:r>
        <w:t xml:space="preserve">a, </w:t>
      </w:r>
      <w:r>
        <w:t>−</w:t>
      </w:r>
      <w:r>
        <w:t>−</w:t>
      </w:r>
      <w:r>
        <w:t>→</w:t>
      </w:r>
      <w:r>
        <w:t>A</w:t>
      </w:r>
      <w:r>
        <w:t>'</w:t>
      </w:r>
      <w:r>
        <w:t>B</w:t>
      </w:r>
      <w:r>
        <w:t>.</w:t>
      </w:r>
      <w:r>
        <w:t>−</w:t>
      </w:r>
      <w:r>
        <w:t>−−</w:t>
      </w:r>
      <w:r>
        <w:t>→</w:t>
      </w:r>
      <w:r>
        <w:t>B</w:t>
      </w:r>
      <w:r>
        <w:t>'</w:t>
      </w:r>
      <w:r>
        <w:t>C</w:t>
      </w:r>
      <w:r>
        <w:t>'</w:t>
      </w:r>
      <w:r>
        <w:t>A'B→.B'C'→</w:t>
      </w:r>
      <w:r>
        <w:t>;</w:t>
      </w:r>
      <w:r>
        <w:br/>
      </w:r>
      <w:r>
        <w:t xml:space="preserve">b) </w:t>
      </w:r>
      <w:r>
        <w:t>−</w:t>
      </w:r>
      <w:r>
        <w:t>−</w:t>
      </w:r>
      <w:r>
        <w:t>→</w:t>
      </w:r>
      <w:r>
        <w:t>D</w:t>
      </w:r>
      <w:r>
        <w:t>'</w:t>
      </w:r>
      <w:r>
        <w:t>A</w:t>
      </w:r>
      <w:r>
        <w:t>.</w:t>
      </w:r>
      <w:r>
        <w:t>−</w:t>
      </w:r>
      <w:r>
        <w:t>−</w:t>
      </w:r>
      <w:r>
        <w:t>→</w:t>
      </w:r>
      <w:r>
        <w:t>B</w:t>
      </w:r>
      <w:r>
        <w:t>A</w:t>
      </w:r>
      <w:r>
        <w:t>'</w:t>
      </w:r>
      <w:r>
        <w:t>D'A→.BA'→</w:t>
      </w:r>
      <w:r>
        <w:t>.</w:t>
      </w:r>
      <w:r>
        <w:br/>
      </w:r>
      <w:r>
        <w:rPr>
          <w:b/>
        </w:rPr>
        <w:t>Lời giải:</w:t>
      </w:r>
      <w:r>
        <w:br/>
      </w:r>
      <w:r>
        <w:drawing>
          <wp:inline xmlns:a="http://schemas.openxmlformats.org/drawingml/2006/main" xmlns:pic="http://schemas.openxmlformats.org/drawingml/2006/picture">
            <wp:extent cx="2381250" cy="1924049"/>
            <wp:docPr id="20" name="Picture 20"/>
            <wp:cNvGraphicFramePr>
              <a:graphicFrameLocks noChangeAspect="1"/>
            </wp:cNvGraphicFramePr>
            <a:graphic>
              <a:graphicData uri="http://schemas.openxmlformats.org/drawingml/2006/picture">
                <pic:pic>
                  <pic:nvPicPr>
                    <pic:cNvPr id="0" name="temp_inline_65755b124109409e92ffe94249a4d2b8.jpg"/>
                    <pic:cNvPicPr/>
                  </pic:nvPicPr>
                  <pic:blipFill>
                    <a:blip r:embed="rId16"/>
                    <a:stretch>
                      <a:fillRect/>
                    </a:stretch>
                  </pic:blipFill>
                  <pic:spPr>
                    <a:xfrm>
                      <a:off x="0" y="0"/>
                      <a:ext cx="2381250" cy="1924049"/>
                    </a:xfrm>
                    <a:prstGeom prst="rect"/>
                  </pic:spPr>
                </pic:pic>
              </a:graphicData>
            </a:graphic>
          </wp:inline>
        </w:drawing>
      </w:r>
      <w:r>
        <w:br/>
      </w:r>
      <w:r>
        <w:t>a) Ta có: B</w:t>
      </w:r>
      <w:r>
        <w:rPr>
          <w:i/>
        </w:rPr>
        <w:t>'</w:t>
      </w:r>
      <w:r>
        <w:t>C</w:t>
      </w:r>
      <w:r>
        <w:rPr>
          <w:i/>
        </w:rPr>
        <w:t>'</w:t>
      </w:r>
      <w:r>
        <w:t xml:space="preserve"> ⊥ (ABB</w:t>
      </w:r>
      <w:r>
        <w:rPr>
          <w:i/>
        </w:rPr>
        <w:t>'</w:t>
      </w:r>
      <w:r>
        <w:t>A</w:t>
      </w:r>
      <w:r>
        <w:rPr>
          <w:i/>
        </w:rPr>
        <w:t>'</w:t>
      </w:r>
      <w:r>
        <w:t>) nên B</w:t>
      </w:r>
      <w:r>
        <w:rPr>
          <w:i/>
        </w:rPr>
        <w:t>'</w:t>
      </w:r>
      <w:r>
        <w:t>C</w:t>
      </w:r>
      <w:r>
        <w:rPr>
          <w:i/>
        </w:rPr>
        <w:t>'</w:t>
      </w:r>
      <w:r>
        <w:t>⊥ A</w:t>
      </w:r>
      <w:r>
        <w:rPr>
          <w:i/>
        </w:rPr>
        <w:t>'</w:t>
      </w:r>
      <w:r>
        <w:t xml:space="preserve">B. Vậy </w:t>
      </w:r>
      <w:r>
        <w:t>−</w:t>
      </w:r>
      <w:r>
        <w:t>−</w:t>
      </w:r>
      <w:r>
        <w:t>→</w:t>
      </w:r>
      <w:r>
        <w:t>A</w:t>
      </w:r>
      <w:r>
        <w:t>'</w:t>
      </w:r>
      <w:r>
        <w:t>B</w:t>
      </w:r>
      <w:r>
        <w:t>.</w:t>
      </w:r>
      <w:r>
        <w:t>−</w:t>
      </w:r>
      <w:r>
        <w:t>−−</w:t>
      </w:r>
      <w:r>
        <w:t>→</w:t>
      </w:r>
      <w:r>
        <w:t>B</w:t>
      </w:r>
      <w:r>
        <w:t>'</w:t>
      </w:r>
      <w:r>
        <w:t>C</w:t>
      </w:r>
      <w:r>
        <w:t>'</w:t>
      </w:r>
      <w:r>
        <w:t>A'B→.B'C'→</w:t>
      </w:r>
      <w:r>
        <w:t xml:space="preserve"> = 0.</w:t>
      </w:r>
      <w:r>
        <w:br/>
      </w:r>
      <w:r>
        <w:t>b)</w:t>
      </w:r>
      <w:r>
        <w:br/>
      </w:r>
      <w:r>
        <w:drawing>
          <wp:inline xmlns:a="http://schemas.openxmlformats.org/drawingml/2006/main" xmlns:pic="http://schemas.openxmlformats.org/drawingml/2006/picture">
            <wp:extent cx="1676400" cy="1495425"/>
            <wp:docPr id="21" name="Picture 21"/>
            <wp:cNvGraphicFramePr>
              <a:graphicFrameLocks noChangeAspect="1"/>
            </wp:cNvGraphicFramePr>
            <a:graphic>
              <a:graphicData uri="http://schemas.openxmlformats.org/drawingml/2006/picture">
                <pic:pic>
                  <pic:nvPicPr>
                    <pic:cNvPr id="0" name="temp_inline_5657269c50744d6dbc0815cfe9159d3c.jpg"/>
                    <pic:cNvPicPr/>
                  </pic:nvPicPr>
                  <pic:blipFill>
                    <a:blip r:embed="rId17"/>
                    <a:stretch>
                      <a:fillRect/>
                    </a:stretch>
                  </pic:blipFill>
                  <pic:spPr>
                    <a:xfrm>
                      <a:off x="0" y="0"/>
                      <a:ext cx="1676400" cy="1495425"/>
                    </a:xfrm>
                    <a:prstGeom prst="rect"/>
                  </pic:spPr>
                </pic:pic>
              </a:graphicData>
            </a:graphic>
          </wp:inline>
        </w:drawing>
      </w:r>
      <w:r>
        <w:br/>
      </w:r>
      <w:r>
        <w:t xml:space="preserve">Ta có: </w:t>
      </w:r>
      <w:r>
        <w:t>(</w:t>
      </w:r>
      <w:r>
        <w:t>−</w:t>
      </w:r>
      <w:r>
        <w:t>−</w:t>
      </w:r>
      <w:r>
        <w:t>→</w:t>
      </w:r>
      <w:r>
        <w:t>D</w:t>
      </w:r>
      <w:r>
        <w:t>'</w:t>
      </w:r>
      <w:r>
        <w:t>A</w:t>
      </w:r>
      <w:r>
        <w:t>,</w:t>
      </w:r>
      <w:r>
        <w:t>−</w:t>
      </w:r>
      <w:r>
        <w:t>−</w:t>
      </w:r>
      <w:r>
        <w:t>→</w:t>
      </w:r>
      <w:r>
        <w:t>B</w:t>
      </w:r>
      <w:r>
        <w:t>A</w:t>
      </w:r>
      <w:r>
        <w:t>'</w:t>
      </w:r>
      <w:r>
        <w:t>)</w:t>
      </w:r>
      <w:r>
        <w:t>D'A→,BA'→</w:t>
      </w:r>
      <w:r>
        <w:t xml:space="preserve"> = </w:t>
      </w:r>
      <w:r>
        <w:t>(</w:t>
      </w:r>
      <w:r>
        <w:t>−</w:t>
      </w:r>
      <w:r>
        <w:t>−</w:t>
      </w:r>
      <w:r>
        <w:t>→</w:t>
      </w:r>
      <w:r>
        <w:t>D</w:t>
      </w:r>
      <w:r>
        <w:t>'</w:t>
      </w:r>
      <w:r>
        <w:t>A</w:t>
      </w:r>
      <w:r>
        <w:t>,</w:t>
      </w:r>
      <w:r>
        <w:t>−</w:t>
      </w:r>
      <w:r>
        <w:t>−</w:t>
      </w:r>
      <w:r>
        <w:t>→</w:t>
      </w:r>
      <w:r>
        <w:t>C</w:t>
      </w:r>
      <w:r>
        <w:t>D</w:t>
      </w:r>
      <w:r>
        <w:t>'</w:t>
      </w:r>
      <w:r>
        <w:t>)</w:t>
      </w:r>
      <w:r>
        <w:t>D'A→,CD'→</w:t>
      </w:r>
      <w:r>
        <w:t xml:space="preserve"> = 180° − </w:t>
      </w:r>
      <w:r>
        <w:t>ˆ</w:t>
      </w:r>
      <w:r>
        <w:t>C</w:t>
      </w:r>
      <w:r>
        <w:t>D</w:t>
      </w:r>
      <w:r>
        <w:t>'</w:t>
      </w:r>
      <w:r>
        <w:t>A</w:t>
      </w:r>
      <w:r>
        <w:t>CD'A^</w:t>
      </w:r>
      <w:r>
        <w:t xml:space="preserve"> = 120°.</w:t>
      </w:r>
      <w:r>
        <w:br/>
      </w:r>
      <w:r>
        <w:t>Sử dụng định nghĩa tích vô hướng của hai vectơ trong không gian, ta có:</w:t>
      </w:r>
      <w:r>
        <w:br/>
      </w:r>
      <w:r>
        <w:t>−</w:t>
      </w:r>
      <w:r>
        <w:t>−</w:t>
      </w:r>
      <w:r>
        <w:t>→</w:t>
      </w:r>
      <w:r>
        <w:t>D</w:t>
      </w:r>
      <w:r>
        <w:t>'</w:t>
      </w:r>
      <w:r>
        <w:t>A</w:t>
      </w:r>
      <w:r>
        <w:t>.</w:t>
      </w:r>
      <w:r>
        <w:t>−</w:t>
      </w:r>
      <w:r>
        <w:t>−</w:t>
      </w:r>
      <w:r>
        <w:t>→</w:t>
      </w:r>
      <w:r>
        <w:t>B</w:t>
      </w:r>
      <w:r>
        <w:t>A</w:t>
      </w:r>
      <w:r>
        <w:t>'</w:t>
      </w:r>
      <w:r>
        <w:t>D'A→.BA'→</w:t>
      </w:r>
      <w:r>
        <w:t xml:space="preserve"> = |</w:t>
      </w:r>
      <w:r>
        <w:t>−</w:t>
      </w:r>
      <w:r>
        <w:t>−</w:t>
      </w:r>
      <w:r>
        <w:t>→</w:t>
      </w:r>
      <w:r>
        <w:t>D</w:t>
      </w:r>
      <w:r>
        <w:t>'</w:t>
      </w:r>
      <w:r>
        <w:t>A</w:t>
      </w:r>
      <w:r>
        <w:t>D'A→</w:t>
      </w:r>
      <w:r>
        <w:t>| . |</w:t>
      </w:r>
      <w:r>
        <w:t>−</w:t>
      </w:r>
      <w:r>
        <w:t>−</w:t>
      </w:r>
      <w:r>
        <w:t>→</w:t>
      </w:r>
      <w:r>
        <w:t>B</w:t>
      </w:r>
      <w:r>
        <w:t>A</w:t>
      </w:r>
      <w:r>
        <w:t>'</w:t>
      </w:r>
      <w:r>
        <w:t>BA'→</w:t>
      </w:r>
      <w:r>
        <w:t>| . cos</w:t>
      </w:r>
      <w:r>
        <w:t>(</w:t>
      </w:r>
      <w:r>
        <w:t>−</w:t>
      </w:r>
      <w:r>
        <w:t>−</w:t>
      </w:r>
      <w:r>
        <w:t>→</w:t>
      </w:r>
      <w:r>
        <w:t>D</w:t>
      </w:r>
      <w:r>
        <w:t>'</w:t>
      </w:r>
      <w:r>
        <w:t>A</w:t>
      </w:r>
      <w:r>
        <w:t>,</w:t>
      </w:r>
      <w:r>
        <w:t>−</w:t>
      </w:r>
      <w:r>
        <w:t>−</w:t>
      </w:r>
      <w:r>
        <w:t>→</w:t>
      </w:r>
      <w:r>
        <w:t>B</w:t>
      </w:r>
      <w:r>
        <w:t>A</w:t>
      </w:r>
      <w:r>
        <w:t>'</w:t>
      </w:r>
      <w:r>
        <w:t>)</w:t>
      </w:r>
      <w:r>
        <w:t>D'A→,BA'→</w:t>
      </w:r>
      <w:r>
        <w:br/>
      </w:r>
      <w:r>
        <w:t xml:space="preserve">   = </w:t>
      </w:r>
      <w:r>
        <w:t>a</w:t>
      </w:r>
      <w:r>
        <w:t>√</w:t>
      </w:r>
      <w:r>
        <w:t>2</w:t>
      </w:r>
      <w:r>
        <w:t>.</w:t>
      </w:r>
      <w:r>
        <w:t>a</w:t>
      </w:r>
      <w:r>
        <w:t>√</w:t>
      </w:r>
      <w:r>
        <w:t>2</w:t>
      </w:r>
      <w:r>
        <w:t>.</w:t>
      </w:r>
      <w:r>
        <w:t>cos</w:t>
      </w:r>
      <w:r>
        <w:t>120</w:t>
      </w:r>
      <w:r>
        <w:t>°</w:t>
      </w:r>
      <w:r>
        <w:t>a√(2).a√(2).cos120°</w:t>
      </w:r>
      <w:r>
        <w:br/>
      </w:r>
      <w:r>
        <w:t xml:space="preserve">   = −a</w:t>
      </w:r>
      <w:r>
        <w:rPr>
          <w:vertAlign w:val="superscript"/>
        </w:rPr>
        <w:t>2</w:t>
      </w:r>
      <w:r>
        <w:t>.</w:t>
      </w:r>
      <w:r>
        <w:br/>
      </w:r>
      <w:r>
        <w:rPr>
          <w:b/>
        </w:rPr>
        <w:t xml:space="preserve">Bài 42 trang 77 SBT Toán 12 Tập 1: </w:t>
      </w:r>
      <w:r>
        <w:t>Trong không gian với hệ tọa độ Oxyz, cho A(1; 0; 1), B(2; 1; 2) và C(0; −4; 0).</w:t>
      </w:r>
      <w:r>
        <w:br/>
      </w:r>
      <w:r>
        <w:t>a) Chứng minh rằng ba điểm A, B, C không thẳng hàng.</w:t>
      </w:r>
      <w:r>
        <w:br/>
      </w:r>
      <w:r>
        <w:t>b) Tìm tọa độ điểm D sao cho tứ giác ABCD là hình bình hành.</w:t>
      </w:r>
      <w:r>
        <w:br/>
      </w:r>
      <w:r>
        <w:t>c) Tìm tọa độ trọng tâm G của tam giác ABC.</w:t>
      </w:r>
      <w:r>
        <w:br/>
      </w:r>
      <w:r>
        <w:t>d) Tính chu vi tam giác ABC.</w:t>
      </w:r>
      <w:r>
        <w:br/>
      </w:r>
      <w:r>
        <w:t>e) Tính cos</w:t>
      </w:r>
      <w:r>
        <w:t>ˆ</w:t>
      </w:r>
      <w:r>
        <w:t>B</w:t>
      </w:r>
      <w:r>
        <w:t>A</w:t>
      </w:r>
      <w:r>
        <w:t>C</w:t>
      </w:r>
      <w:r>
        <w:t>BAC^</w:t>
      </w:r>
      <w:r>
        <w:t>.</w:t>
      </w:r>
      <w:r>
        <w:br/>
      </w:r>
      <w:r>
        <w:rPr>
          <w:b/>
        </w:rPr>
        <w:t>Lời giải:</w:t>
      </w:r>
      <w:r>
        <w:br/>
      </w:r>
      <w:r>
        <w:t xml:space="preserve">a) Ta có: </w:t>
      </w:r>
      <w:r>
        <w:t>−</w:t>
      </w:r>
      <w:r>
        <w:t>−</w:t>
      </w:r>
      <w:r>
        <w:t>→</w:t>
      </w:r>
      <w:r>
        <w:t>A</w:t>
      </w:r>
      <w:r>
        <w:t>B</w:t>
      </w:r>
      <w:r>
        <w:t>AB→</w:t>
      </w:r>
      <w:r>
        <w:t xml:space="preserve"> = (1; 1; 1); </w:t>
      </w:r>
      <w:r>
        <w:t>−</w:t>
      </w:r>
      <w:r>
        <w:t>−</w:t>
      </w:r>
      <w:r>
        <w:t>→</w:t>
      </w:r>
      <w:r>
        <w:t>A</w:t>
      </w:r>
      <w:r>
        <w:t>C</w:t>
      </w:r>
      <w:r>
        <w:t>AC→</w:t>
      </w:r>
      <w:r>
        <w:t xml:space="preserve"> = (−1; −4; −1); k</w:t>
      </w:r>
      <w:r>
        <w:t>−</w:t>
      </w:r>
      <w:r>
        <w:t>−</w:t>
      </w:r>
      <w:r>
        <w:t>→</w:t>
      </w:r>
      <w:r>
        <w:t>A</w:t>
      </w:r>
      <w:r>
        <w:t>C</w:t>
      </w:r>
      <w:r>
        <w:t>AC→</w:t>
      </w:r>
      <w:r>
        <w:t xml:space="preserve"> = (−k; −4k; −k).</w:t>
      </w:r>
      <w:r>
        <w:br/>
      </w:r>
      <w:r>
        <w:t xml:space="preserve">Nhận thấy </w:t>
      </w:r>
      <w:r>
        <w:t>−</w:t>
      </w:r>
      <w:r>
        <w:t>−</w:t>
      </w:r>
      <w:r>
        <w:t>→</w:t>
      </w:r>
      <w:r>
        <w:t>A</w:t>
      </w:r>
      <w:r>
        <w:t>B</w:t>
      </w:r>
      <w:r>
        <w:t>AB→</w:t>
      </w:r>
      <w:r>
        <w:t xml:space="preserve"> ≠ k</w:t>
      </w:r>
      <w:r>
        <w:t>−</w:t>
      </w:r>
      <w:r>
        <w:t>−</w:t>
      </w:r>
      <w:r>
        <w:t>→</w:t>
      </w:r>
      <w:r>
        <w:t>A</w:t>
      </w:r>
      <w:r>
        <w:t>C</w:t>
      </w:r>
      <w:r>
        <w:t>AC→</w:t>
      </w:r>
      <w:r>
        <w:t xml:space="preserve"> với mọi k ∈ ℝ.</w:t>
      </w:r>
      <w:r>
        <w:br/>
      </w:r>
      <w:r>
        <w:t>Vậy ba điểm A, B, C không thẳng hàng.</w:t>
      </w:r>
      <w:r>
        <w:br/>
      </w:r>
      <w:r>
        <w:t xml:space="preserve">b) Gọi tọa độ điểm D là D(x; y; z). Ta có: </w:t>
      </w:r>
      <w:r>
        <w:t>−</w:t>
      </w:r>
      <w:r>
        <w:t>−</w:t>
      </w:r>
      <w:r>
        <w:t>→</w:t>
      </w:r>
      <w:r>
        <w:t>D</w:t>
      </w:r>
      <w:r>
        <w:t>C</w:t>
      </w:r>
      <w:r>
        <w:t>DC→</w:t>
      </w:r>
      <w:r>
        <w:t xml:space="preserve"> = (−x; −4 – y; −z).</w:t>
      </w:r>
      <w:r>
        <w:br/>
      </w:r>
      <w:r>
        <w:t xml:space="preserve">Tứ giác ABCD là hình bình hành khi và chỉ khi </w:t>
      </w:r>
      <w:r>
        <w:t>−</w:t>
      </w:r>
      <w:r>
        <w:t>−</w:t>
      </w:r>
      <w:r>
        <w:t>→</w:t>
      </w:r>
      <w:r>
        <w:t>A</w:t>
      </w:r>
      <w:r>
        <w:t>B</w:t>
      </w:r>
      <w:r>
        <w:t>=</w:t>
      </w:r>
      <w:r>
        <w:t>−</w:t>
      </w:r>
      <w:r>
        <w:t>−</w:t>
      </w:r>
      <w:r>
        <w:t>→</w:t>
      </w:r>
      <w:r>
        <w:t>D</w:t>
      </w:r>
      <w:r>
        <w:t>C</w:t>
      </w:r>
      <w:r>
        <w:t>AB→=DC→</w:t>
      </w:r>
      <w:r>
        <w:t xml:space="preserve"> ⇔ </w:t>
      </w:r>
      <w:r>
        <w:drawing>
          <wp:inline xmlns:a="http://schemas.openxmlformats.org/drawingml/2006/main" xmlns:pic="http://schemas.openxmlformats.org/drawingml/2006/picture">
            <wp:extent cx="1685925" cy="781050"/>
            <wp:docPr id="22" name="Picture 22"/>
            <wp:cNvGraphicFramePr>
              <a:graphicFrameLocks noChangeAspect="1"/>
            </wp:cNvGraphicFramePr>
            <a:graphic>
              <a:graphicData uri="http://schemas.openxmlformats.org/drawingml/2006/picture">
                <pic:pic>
                  <pic:nvPicPr>
                    <pic:cNvPr id="0" name="temp_inline_5dfb52e9b61c41dea17c4c5bb0bb3f23.jpg"/>
                    <pic:cNvPicPr/>
                  </pic:nvPicPr>
                  <pic:blipFill>
                    <a:blip r:embed="rId18"/>
                    <a:stretch>
                      <a:fillRect/>
                    </a:stretch>
                  </pic:blipFill>
                  <pic:spPr>
                    <a:xfrm>
                      <a:off x="0" y="0"/>
                      <a:ext cx="1685925" cy="781050"/>
                    </a:xfrm>
                    <a:prstGeom prst="rect"/>
                  </pic:spPr>
                </pic:pic>
              </a:graphicData>
            </a:graphic>
          </wp:inline>
        </w:drawing>
      </w:r>
      <w:r>
        <w:br/>
      </w:r>
      <w:r>
        <w:t>Vậy D(−1; −5; −1).</w:t>
      </w:r>
      <w:r>
        <w:br/>
      </w:r>
      <w:r>
        <w:t>c) Gọi G(x</w:t>
      </w:r>
      <w:r>
        <w:rPr>
          <w:vertAlign w:val="subscript"/>
        </w:rPr>
        <w:t>G</w:t>
      </w:r>
      <w:r>
        <w:t>; y</w:t>
      </w:r>
      <w:r>
        <w:rPr>
          <w:vertAlign w:val="subscript"/>
        </w:rPr>
        <w:t>G</w:t>
      </w:r>
      <w:r>
        <w:t>; z</w:t>
      </w:r>
      <w:r>
        <w:rPr>
          <w:vertAlign w:val="subscript"/>
        </w:rPr>
        <w:t>G</w:t>
      </w:r>
      <w:r>
        <w:t>) là trọng tâm tam giác ABC, lúc này ta có:</w:t>
      </w:r>
      <w:r>
        <w:br/>
      </w:r>
      <w:r>
        <w:t>x</w:t>
      </w:r>
      <w:r>
        <w:rPr>
          <w:vertAlign w:val="subscript"/>
        </w:rPr>
        <w:t>G</w:t>
      </w:r>
      <w:r>
        <w:t xml:space="preserve"> = </w:t>
      </w:r>
      <w:r>
        <w:t>x</w:t>
      </w:r>
      <w:r>
        <w:t>A</w:t>
      </w:r>
      <w:r>
        <w:t>+</w:t>
      </w:r>
      <w:r>
        <w:t>x</w:t>
      </w:r>
      <w:r>
        <w:t>B</w:t>
      </w:r>
      <w:r>
        <w:t>+</w:t>
      </w:r>
      <w:r>
        <w:t>x</w:t>
      </w:r>
      <w:r>
        <w:t>C</w:t>
      </w:r>
      <w:r>
        <w:t>3</w:t>
      </w:r>
      <w:r>
        <w:t>(x_(A)+x_(B)+x_(C))/(3)</w:t>
      </w:r>
      <w:r>
        <w:t xml:space="preserve"> = </w:t>
      </w:r>
      <w:r>
        <w:t>1</w:t>
      </w:r>
      <w:r>
        <w:t>+</w:t>
      </w:r>
      <w:r>
        <w:t>2</w:t>
      </w:r>
      <w:r>
        <w:t>+</w:t>
      </w:r>
      <w:r>
        <w:t>0</w:t>
      </w:r>
      <w:r>
        <w:t>3</w:t>
      </w:r>
      <w:r>
        <w:t>(1+2+0)/(3)</w:t>
      </w:r>
      <w:r>
        <w:t xml:space="preserve"> = 1;</w:t>
      </w:r>
      <w:r>
        <w:br/>
      </w:r>
      <w:r>
        <w:t>y</w:t>
      </w:r>
      <w:r>
        <w:rPr>
          <w:vertAlign w:val="subscript"/>
        </w:rPr>
        <w:t>G</w:t>
      </w:r>
      <w:r>
        <w:t xml:space="preserve"> = </w:t>
      </w:r>
      <w:r>
        <w:t>y</w:t>
      </w:r>
      <w:r>
        <w:t>A</w:t>
      </w:r>
      <w:r>
        <w:t>+</w:t>
      </w:r>
      <w:r>
        <w:t>y</w:t>
      </w:r>
      <w:r>
        <w:t>B</w:t>
      </w:r>
      <w:r>
        <w:t>+</w:t>
      </w:r>
      <w:r>
        <w:t>y</w:t>
      </w:r>
      <w:r>
        <w:t>C</w:t>
      </w:r>
      <w:r>
        <w:t>3</w:t>
      </w:r>
      <w:r>
        <w:t>(y_(A)+y_(B)+y_(C))/(3)</w:t>
      </w:r>
      <w:r>
        <w:t xml:space="preserve"> = </w:t>
      </w:r>
      <w:r>
        <w:t>0</w:t>
      </w:r>
      <w:r>
        <w:t>+</w:t>
      </w:r>
      <w:r>
        <w:t>1</w:t>
      </w:r>
      <w:r>
        <w:t>+</w:t>
      </w:r>
      <w:r>
        <w:t>(</w:t>
      </w:r>
      <w:r>
        <w:t>−</w:t>
      </w:r>
      <w:r>
        <w:t>4</w:t>
      </w:r>
      <w:r>
        <w:t>)</w:t>
      </w:r>
      <w:r>
        <w:t>3</w:t>
      </w:r>
      <w:r>
        <w:t>(0+1+(−4))/(3)</w:t>
      </w:r>
      <w:r>
        <w:t xml:space="preserve"> = −1;</w:t>
      </w:r>
      <w:r>
        <w:br/>
      </w:r>
      <w:r>
        <w:t>z</w:t>
      </w:r>
      <w:r>
        <w:rPr>
          <w:vertAlign w:val="subscript"/>
        </w:rPr>
        <w:t>G</w:t>
      </w:r>
      <w:r>
        <w:t xml:space="preserve"> = </w:t>
      </w:r>
      <w:r>
        <w:t>z</w:t>
      </w:r>
      <w:r>
        <w:t>A</w:t>
      </w:r>
      <w:r>
        <w:t>+</w:t>
      </w:r>
      <w:r>
        <w:t>z</w:t>
      </w:r>
      <w:r>
        <w:t>B</w:t>
      </w:r>
      <w:r>
        <w:t>+</w:t>
      </w:r>
      <w:r>
        <w:t>z</w:t>
      </w:r>
      <w:r>
        <w:t>C</w:t>
      </w:r>
      <w:r>
        <w:t>3</w:t>
      </w:r>
      <w:r>
        <w:t>(z_(A)+z_(B)+z_(C))/(3)</w:t>
      </w:r>
      <w:r>
        <w:t xml:space="preserve"> = </w:t>
      </w:r>
      <w:r>
        <w:t>1</w:t>
      </w:r>
      <w:r>
        <w:t>+</w:t>
      </w:r>
      <w:r>
        <w:t>2</w:t>
      </w:r>
      <w:r>
        <w:t>+</w:t>
      </w:r>
      <w:r>
        <w:t>0</w:t>
      </w:r>
      <w:r>
        <w:t>3</w:t>
      </w:r>
      <w:r>
        <w:t>(1+2+0)/(3)</w:t>
      </w:r>
      <w:r>
        <w:t xml:space="preserve"> = 1.</w:t>
      </w:r>
      <w:r>
        <w:br/>
      </w:r>
      <w:r>
        <w:t>Vậy tọa độ của điểm G(1; −1; 1).</w:t>
      </w:r>
      <w:r>
        <w:br/>
      </w:r>
      <w:r>
        <w:t>d) Ta có: AB = |</w:t>
      </w:r>
      <w:r>
        <w:t>−</w:t>
      </w:r>
      <w:r>
        <w:t>−</w:t>
      </w:r>
      <w:r>
        <w:t>→</w:t>
      </w:r>
      <w:r>
        <w:t>A</w:t>
      </w:r>
      <w:r>
        <w:t>B</w:t>
      </w:r>
      <w:r>
        <w:t>AB→</w:t>
      </w:r>
      <w:r>
        <w:t xml:space="preserve">| = </w:t>
      </w:r>
      <w:r>
        <w:t>√</w:t>
      </w:r>
      <w:r>
        <w:t>1</w:t>
      </w:r>
      <w:r>
        <w:t>2</w:t>
      </w:r>
      <w:r>
        <w:t>+</w:t>
      </w:r>
      <w:r>
        <w:t>1</w:t>
      </w:r>
      <w:r>
        <w:t>2</w:t>
      </w:r>
      <w:r>
        <w:t>+</w:t>
      </w:r>
      <w:r>
        <w:t>1</w:t>
      </w:r>
      <w:r>
        <w:t>2</w:t>
      </w:r>
      <w:r>
        <w:t>√(1^(2)+1^(2)+1^(2))</w:t>
      </w:r>
      <w:r>
        <w:t xml:space="preserve"> = </w:t>
      </w:r>
      <w:r>
        <w:t>√</w:t>
      </w:r>
      <w:r>
        <w:t>3</w:t>
      </w:r>
      <w:r>
        <w:t>√(3)</w:t>
      </w:r>
      <w:r>
        <w:t>;</w:t>
      </w:r>
      <w:r>
        <w:br/>
      </w:r>
      <w:r>
        <w:t xml:space="preserve">   AC = |</w:t>
      </w:r>
      <w:r>
        <w:t>−</w:t>
      </w:r>
      <w:r>
        <w:t>−</w:t>
      </w:r>
      <w:r>
        <w:t>→</w:t>
      </w:r>
      <w:r>
        <w:t>A</w:t>
      </w:r>
      <w:r>
        <w:t>C</w:t>
      </w:r>
      <w:r>
        <w:t>AC→</w:t>
      </w:r>
      <w:r>
        <w:t xml:space="preserve">| = </w:t>
      </w:r>
      <w:r>
        <w:t>√</w:t>
      </w:r>
      <w:r>
        <w:t>(</w:t>
      </w:r>
      <w:r>
        <w:t>−</w:t>
      </w:r>
      <w:r>
        <w:t>1</w:t>
      </w:r>
      <w:r>
        <w:t>)</w:t>
      </w:r>
      <w:r>
        <w:t>2</w:t>
      </w:r>
      <w:r>
        <w:t>+</w:t>
      </w:r>
      <w:r>
        <w:t>(</w:t>
      </w:r>
      <w:r>
        <w:t>−</w:t>
      </w:r>
      <w:r>
        <w:t>4</w:t>
      </w:r>
      <w:r>
        <w:t>)</w:t>
      </w:r>
      <w:r>
        <w:t>2</w:t>
      </w:r>
      <w:r>
        <w:t>+</w:t>
      </w:r>
      <w:r>
        <w:t>(</w:t>
      </w:r>
      <w:r>
        <w:t>−</w:t>
      </w:r>
      <w:r>
        <w:t>1</w:t>
      </w:r>
      <w:r>
        <w:t>)</w:t>
      </w:r>
      <w:r>
        <w:t>2</w:t>
      </w:r>
      <w:r>
        <w:t>√((−1)^(2)+(−4)^(2)+(−1)^(2))</w:t>
      </w:r>
      <w:r>
        <w:t xml:space="preserve"> = 3</w:t>
      </w:r>
      <w:r>
        <w:t>√</w:t>
      </w:r>
      <w:r>
        <w:t>2</w:t>
      </w:r>
      <w:r>
        <w:t>√(2)</w:t>
      </w:r>
      <w:r>
        <w:t>;</w:t>
      </w:r>
      <w:r>
        <w:br/>
      </w:r>
      <w:r>
        <w:t xml:space="preserve">   BC = |</w:t>
      </w:r>
      <w:r>
        <w:t>−</w:t>
      </w:r>
      <w:r>
        <w:t>−</w:t>
      </w:r>
      <w:r>
        <w:t>→</w:t>
      </w:r>
      <w:r>
        <w:t>B</w:t>
      </w:r>
      <w:r>
        <w:t>C</w:t>
      </w:r>
      <w:r>
        <w:t>BC→</w:t>
      </w:r>
      <w:r>
        <w:t xml:space="preserve">| = </w:t>
      </w:r>
      <w:r>
        <w:t>√</w:t>
      </w:r>
      <w:r>
        <w:t>(</w:t>
      </w:r>
      <w:r>
        <w:t>0</w:t>
      </w:r>
      <w:r>
        <w:t>−</w:t>
      </w:r>
      <w:r>
        <w:t>2</w:t>
      </w:r>
      <w:r>
        <w:t>)</w:t>
      </w:r>
      <w:r>
        <w:t>2</w:t>
      </w:r>
      <w:r>
        <w:t>+</w:t>
      </w:r>
      <w:r>
        <w:t>(</w:t>
      </w:r>
      <w:r>
        <w:t>−</w:t>
      </w:r>
      <w:r>
        <w:t>4</w:t>
      </w:r>
      <w:r>
        <w:t>−</w:t>
      </w:r>
      <w:r>
        <w:t>1</w:t>
      </w:r>
      <w:r>
        <w:t>)</w:t>
      </w:r>
      <w:r>
        <w:t>2</w:t>
      </w:r>
      <w:r>
        <w:t>+</w:t>
      </w:r>
      <w:r>
        <w:t>(</w:t>
      </w:r>
      <w:r>
        <w:t>0</w:t>
      </w:r>
      <w:r>
        <w:t>−</w:t>
      </w:r>
      <w:r>
        <w:t>2</w:t>
      </w:r>
      <w:r>
        <w:t>)</w:t>
      </w:r>
      <w:r>
        <w:t>2</w:t>
      </w:r>
      <w:r>
        <w:t>√((0−2)^(2)+(−4−1)^(2)+(0−2)^(2))</w:t>
      </w:r>
      <w:r>
        <w:t xml:space="preserve"> = </w:t>
      </w:r>
      <w:r>
        <w:t>√</w:t>
      </w:r>
      <w:r>
        <w:t>33</w:t>
      </w:r>
      <w:r>
        <w:t>√(33)</w:t>
      </w:r>
      <w:r>
        <w:t>.</w:t>
      </w:r>
      <w:r>
        <w:br/>
      </w:r>
      <w:r>
        <w:t xml:space="preserve">Vậy chu vi tam giác ABC là: </w:t>
      </w:r>
      <w:r>
        <w:t>√</w:t>
      </w:r>
      <w:r>
        <w:t>3</w:t>
      </w:r>
      <w:r>
        <w:t>√(3)</w:t>
      </w:r>
      <w:r>
        <w:t xml:space="preserve"> + 3</w:t>
      </w:r>
      <w:r>
        <w:t>√</w:t>
      </w:r>
      <w:r>
        <w:t>2</w:t>
      </w:r>
      <w:r>
        <w:t>√(2)</w:t>
      </w:r>
      <w:r>
        <w:t xml:space="preserve"> + </w:t>
      </w:r>
      <w:r>
        <w:t>√</w:t>
      </w:r>
      <w:r>
        <w:t>33</w:t>
      </w:r>
      <w:r>
        <w:t>√(33)</w:t>
      </w:r>
      <w:r>
        <w:t>.</w:t>
      </w:r>
      <w:r>
        <w:br/>
      </w:r>
      <w:r>
        <w:t>e) Trong tam giác ABC, ta có:</w:t>
      </w:r>
      <w:r>
        <w:br/>
      </w:r>
      <w:r>
        <w:t>cos</w:t>
      </w:r>
      <w:r>
        <w:t>ˆ</w:t>
      </w:r>
      <w:r>
        <w:t>B</w:t>
      </w:r>
      <w:r>
        <w:t>A</w:t>
      </w:r>
      <w:r>
        <w:t>C</w:t>
      </w:r>
      <w:r>
        <w:t>BAC^</w:t>
      </w:r>
      <w:r>
        <w:t xml:space="preserve"> = </w:t>
      </w:r>
      <w:r>
        <w:t>cos</w:t>
      </w:r>
      <w:r>
        <w:t>(</w:t>
      </w:r>
      <w:r>
        <w:t>−</w:t>
      </w:r>
      <w:r>
        <w:t>−</w:t>
      </w:r>
      <w:r>
        <w:t>→</w:t>
      </w:r>
      <w:r>
        <w:t>A</w:t>
      </w:r>
      <w:r>
        <w:t>B</w:t>
      </w:r>
      <w:r>
        <w:t>,</w:t>
      </w:r>
      <w:r>
        <w:t>−</w:t>
      </w:r>
      <w:r>
        <w:t>−</w:t>
      </w:r>
      <w:r>
        <w:t>→</w:t>
      </w:r>
      <w:r>
        <w:t>A</w:t>
      </w:r>
      <w:r>
        <w:t>C</w:t>
      </w:r>
      <w:r>
        <w:t>)</w:t>
      </w:r>
      <w:r>
        <w:t>cosAB→,AC→</w:t>
      </w:r>
      <w:r>
        <w:t xml:space="preserve"> = </w:t>
      </w:r>
      <w:r>
        <w:drawing>
          <wp:inline xmlns:a="http://schemas.openxmlformats.org/drawingml/2006/main" xmlns:pic="http://schemas.openxmlformats.org/drawingml/2006/picture">
            <wp:extent cx="790575" cy="457200"/>
            <wp:docPr id="23" name="Picture 23"/>
            <wp:cNvGraphicFramePr>
              <a:graphicFrameLocks noChangeAspect="1"/>
            </wp:cNvGraphicFramePr>
            <a:graphic>
              <a:graphicData uri="http://schemas.openxmlformats.org/drawingml/2006/picture">
                <pic:pic>
                  <pic:nvPicPr>
                    <pic:cNvPr id="0" name="temp_inline_b769af02b980408a9d164f2d16496be5.jpg"/>
                    <pic:cNvPicPr/>
                  </pic:nvPicPr>
                  <pic:blipFill>
                    <a:blip r:embed="rId19"/>
                    <a:stretch>
                      <a:fillRect/>
                    </a:stretch>
                  </pic:blipFill>
                  <pic:spPr>
                    <a:xfrm>
                      <a:off x="0" y="0"/>
                      <a:ext cx="790575" cy="457200"/>
                    </a:xfrm>
                    <a:prstGeom prst="rect"/>
                  </pic:spPr>
                </pic:pic>
              </a:graphicData>
            </a:graphic>
          </wp:inline>
        </w:drawing>
      </w:r>
      <w:r>
        <w:t xml:space="preserve"> = </w:t>
      </w:r>
      <w:r>
        <w:t>1.</w:t>
      </w:r>
      <w:r>
        <w:t>(</w:t>
      </w:r>
      <w:r>
        <w:t>−</w:t>
      </w:r>
      <w:r>
        <w:t>1</w:t>
      </w:r>
      <w:r>
        <w:t>)</w:t>
      </w:r>
      <w:r>
        <w:t>+</w:t>
      </w:r>
      <w:r>
        <w:t>1.</w:t>
      </w:r>
      <w:r>
        <w:t>(</w:t>
      </w:r>
      <w:r>
        <w:t>−</w:t>
      </w:r>
      <w:r>
        <w:t>4</w:t>
      </w:r>
      <w:r>
        <w:t>)</w:t>
      </w:r>
      <w:r>
        <w:t>+</w:t>
      </w:r>
      <w:r>
        <w:t>1.</w:t>
      </w:r>
      <w:r>
        <w:t>(</w:t>
      </w:r>
      <w:r>
        <w:t>−</w:t>
      </w:r>
      <w:r>
        <w:t>1</w:t>
      </w:r>
      <w:r>
        <w:t>)</w:t>
      </w:r>
      <w:r>
        <w:t>√</w:t>
      </w:r>
      <w:r>
        <w:t>3</w:t>
      </w:r>
      <w:r>
        <w:t>.</w:t>
      </w:r>
      <w:r>
        <w:t>3</w:t>
      </w:r>
      <w:r>
        <w:t>√</w:t>
      </w:r>
      <w:r>
        <w:t>2</w:t>
      </w:r>
      <w:r>
        <w:t>(1.(−1)+1.(−4)+1.(−1))/(√(3).3√(2))</w:t>
      </w:r>
      <w:r>
        <w:t xml:space="preserve"> = </w:t>
      </w:r>
      <w:r>
        <w:t>−</w:t>
      </w:r>
      <w:r>
        <w:t>√</w:t>
      </w:r>
      <w:r>
        <w:t>6</w:t>
      </w:r>
      <w:r>
        <w:t>3</w:t>
      </w:r>
      <w:r>
        <w:t>.</w:t>
      </w:r>
      <w:r>
        <w:t>(−√(6))/(3).</w:t>
      </w:r>
      <w:r>
        <w:br/>
      </w:r>
      <w:r>
        <w:rPr>
          <w:b/>
        </w:rPr>
        <w:t xml:space="preserve">Bài 43 trang 78 SBT Toán 12 Tập 1: </w:t>
      </w:r>
      <w:r>
        <w:t>Một người điều khiển một flycam để phục vụ trong một chương trình của đài truyền hình. Đầu tiên flycam ở vị trí A cách vị trí điều khiển 100 m về phía nam và 150 m về phía đông, đồng thời cách mặt đất 30 m (Hình 19). Để thực hiện nhiệm vụ tiếp theo, người điều khiển flycam đến vị trí B cách vị trí điều khiển 80 m về phía bắc và 120 m về phía tây, đồng thời cách mặt đất 50 m.</w:t>
      </w:r>
      <w:r>
        <w:br/>
      </w:r>
      <w:r>
        <w:t>Chọn hệ trục tọa độ Oxyz với gốc O là vị trí người điều khiển, mặt phẳng (Oxy) trùng với mặt đất, trục Ox có hướng trùng với hướng nam, trục Oy có hướng trùng với hướng đông, trục Oz vuông góc với mặt đất hướng lên bầu trời, mỗi đơn vị trên các trục tương ứng với 1 m.</w:t>
      </w:r>
      <w:r>
        <w:br/>
      </w:r>
      <w:r>
        <w:drawing>
          <wp:inline xmlns:a="http://schemas.openxmlformats.org/drawingml/2006/main" xmlns:pic="http://schemas.openxmlformats.org/drawingml/2006/picture">
            <wp:extent cx="2390775" cy="2257425"/>
            <wp:docPr id="24" name="Picture 24"/>
            <wp:cNvGraphicFramePr>
              <a:graphicFrameLocks noChangeAspect="1"/>
            </wp:cNvGraphicFramePr>
            <a:graphic>
              <a:graphicData uri="http://schemas.openxmlformats.org/drawingml/2006/picture">
                <pic:pic>
                  <pic:nvPicPr>
                    <pic:cNvPr id="0" name="temp_inline_48f576ef55b747908d33688c357d452f.jpg"/>
                    <pic:cNvPicPr/>
                  </pic:nvPicPr>
                  <pic:blipFill>
                    <a:blip r:embed="rId20"/>
                    <a:stretch>
                      <a:fillRect/>
                    </a:stretch>
                  </pic:blipFill>
                  <pic:spPr>
                    <a:xfrm>
                      <a:off x="0" y="0"/>
                      <a:ext cx="2390775" cy="2257425"/>
                    </a:xfrm>
                    <a:prstGeom prst="rect"/>
                  </pic:spPr>
                </pic:pic>
              </a:graphicData>
            </a:graphic>
          </wp:inline>
        </w:drawing>
      </w:r>
      <w:r>
        <w:br/>
      </w:r>
      <w:r>
        <w:t>a) Xác định tọa độ của flycam tại mỗi vị trí A, B đối với hệ tọa độ đã chọn.</w:t>
      </w:r>
      <w:r>
        <w:br/>
      </w:r>
      <w:r>
        <w:t>b) Tính quãng đường flycam bay từ vị trí A đến vị trí B, biết flycam bay từ vị trí A đến vị trí B theo một đường thẳng (làm tròn kết quả đến hàng đơn vị của mét).</w:t>
      </w:r>
      <w:r>
        <w:br/>
      </w:r>
      <w:r>
        <w:rPr>
          <w:b/>
        </w:rPr>
        <w:t>Lời giải:</w:t>
      </w:r>
      <w:r>
        <w:br/>
      </w:r>
      <w:r>
        <w:t>a) Theo giả thiết đề cho, ta có:</w:t>
      </w:r>
      <w:r>
        <w:br/>
      </w:r>
      <w:r>
        <w:t>Tọa độ của flycam tại vị trí điểm A là (100; 150; 30).</w:t>
      </w:r>
      <w:r>
        <w:br/>
      </w:r>
      <w:r>
        <w:t>Tọa độ của flycam tại vị trí điểm B là (−80; −120; 50).</w:t>
      </w:r>
      <w:r>
        <w:br/>
      </w:r>
      <w:r>
        <w:t>b) Quãng đường flycam bay từ vị trí A đến vị trí B bằng khoảng cách giữa hai điểm A và B, ta có:</w:t>
      </w:r>
      <w:r>
        <w:br/>
      </w:r>
      <w:r>
        <w:t xml:space="preserve">AB = </w:t>
      </w:r>
      <w:r>
        <w:t>√</w:t>
      </w:r>
      <w:r>
        <w:t>(</w:t>
      </w:r>
      <w:r>
        <w:t>−</w:t>
      </w:r>
      <w:r>
        <w:t>80</w:t>
      </w:r>
      <w:r>
        <w:t>−</w:t>
      </w:r>
      <w:r>
        <w:t>100</w:t>
      </w:r>
      <w:r>
        <w:t>)</w:t>
      </w:r>
      <w:r>
        <w:t>2</w:t>
      </w:r>
      <w:r>
        <w:t>+</w:t>
      </w:r>
      <w:r>
        <w:t>(</w:t>
      </w:r>
      <w:r>
        <w:t>−</w:t>
      </w:r>
      <w:r>
        <w:t>120</w:t>
      </w:r>
      <w:r>
        <w:t>−</w:t>
      </w:r>
      <w:r>
        <w:t>150</w:t>
      </w:r>
      <w:r>
        <w:t>)</w:t>
      </w:r>
      <w:r>
        <w:t>2</w:t>
      </w:r>
      <w:r>
        <w:t>+</w:t>
      </w:r>
      <w:r>
        <w:t>(</w:t>
      </w:r>
      <w:r>
        <w:t>50</w:t>
      </w:r>
      <w:r>
        <w:t>−</w:t>
      </w:r>
      <w:r>
        <w:t>30</w:t>
      </w:r>
      <w:r>
        <w:t>)</w:t>
      </w:r>
      <w:r>
        <w:t>2</w:t>
      </w:r>
      <w:r>
        <w:t>√((−80−100)^(2)+(−120−150)^(2)+(50−30)^(2))</w:t>
      </w:r>
      <w:r>
        <w:t xml:space="preserve"> = </w:t>
      </w:r>
      <w:r>
        <w:t>√</w:t>
      </w:r>
      <w:r>
        <w:t>105700</w:t>
      </w:r>
      <w:r>
        <w:t>√(105700)</w:t>
      </w:r>
      <w:r>
        <w:t xml:space="preserve"> ≈ 325 (m).</w:t>
      </w:r>
      <w:r>
        <w:br/>
      </w:r>
      <w:r>
        <w:rPr>
          <w:b/>
        </w:rPr>
        <w:t>Xem thêm Lời giải bài tập Toán 12 sách Cánh diều hay, chi tiết khác:</w:t>
      </w:r>
      <w:r>
        <w:br/>
      </w:r>
      <w:r>
        <w:rPr>
          <w:b/>
        </w:rPr>
        <w:t>Bài 1: Khoảng biến thiên, khoảng tứ phân vị của mẫu số liệu ghép nhóm</w:t>
      </w:r>
      <w:r>
        <w:br/>
      </w:r>
      <w:r>
        <w:rPr>
          <w:b/>
        </w:rPr>
        <w:t>Bài 2: Phương sai, độ lệch chuẩn của mẫu số liệu ghép nhóm</w:t>
      </w:r>
      <w:r>
        <w:br/>
      </w:r>
      <w:r>
        <w:rPr>
          <w:b/>
        </w:rPr>
        <w:t>Bài tập cuối chương 3</w:t>
      </w:r>
      <w:r>
        <w:br/>
      </w:r>
      <w:r>
        <w:rPr>
          <w:b/>
        </w:rPr>
        <w:t>Bài 1: Nguyên hàm</w:t>
      </w:r>
      <w:r>
        <w:br/>
      </w:r>
      <w:r>
        <w:rPr>
          <w:b/>
        </w:rPr>
        <w:t>Bài 2: Nguyên hàm của một số hàm số sơ cấp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