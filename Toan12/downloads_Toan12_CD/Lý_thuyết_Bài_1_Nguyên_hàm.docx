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Nguyên hàm</w:t>
      </w:r>
    </w:p>
    <w:p>
      <w:r>
        <w:rPr>
          <w:b/>
        </w:rPr>
        <w:t>Lý thuyết Toán</w:t>
      </w:r>
      <w:r>
        <w:t xml:space="preserve"> </w:t>
      </w:r>
      <w:r>
        <w:rPr>
          <w:b/>
        </w:rPr>
        <w:t>12 Bài 1:  Nguyên hàm- Cánh diều</w:t>
      </w:r>
      <w:r>
        <w:br/>
      </w:r>
      <w:r>
        <w:rPr>
          <w:b/>
        </w:rPr>
        <w:t>A. Lý thuyết Nguyên hàm</w:t>
      </w:r>
      <w:r>
        <w:br/>
      </w:r>
      <w:r>
        <w:rPr>
          <w:b/>
        </w:rPr>
        <w:t>1. Khái niệm nguyên hàm</w:t>
      </w:r>
      <w:r>
        <w:br/>
      </w:r>
      <w:r>
        <w:t>●</w:t>
      </w:r>
      <w:r>
        <w:t xml:space="preserve"> </w:t>
      </w:r>
      <w:r>
        <w:rPr>
          <w:b/>
        </w:rPr>
        <w:t>Định nghĩa</w:t>
      </w:r>
      <w:r>
        <w:t>: Với K là một khoảng, đoạn hoặc nửa khoảng của tập số thực ℝ, ta có:</w:t>
      </w:r>
      <w:r>
        <w:br/>
      </w:r>
      <w:r>
        <w:t>Cho hàm số f(x) xác định trên K. Hàm số F(x) được gọi là nguyên hàm của hàm số f(x) trên K nếu F</w:t>
      </w:r>
      <w:r>
        <w:rPr>
          <w:i/>
        </w:rPr>
        <w:t>'</w:t>
      </w:r>
      <w:r>
        <w:t>(x) = f(x) với mọi x thuộc K.</w:t>
      </w:r>
      <w:r>
        <w:br/>
      </w:r>
      <w:r>
        <w:rPr>
          <w:b/>
        </w:rPr>
        <w:t xml:space="preserve">Ví dụ 1. </w:t>
      </w:r>
      <w:r>
        <w:t xml:space="preserve">Hàm số F(x) = </w:t>
      </w:r>
      <w:r>
        <w:t>x</w:t>
      </w:r>
      <w:r>
        <w:t>4</w:t>
      </w:r>
      <w:r>
        <w:t>4</w:t>
      </w:r>
      <w:r>
        <w:t>(x^(4))/(4)</w:t>
      </w:r>
      <w:r>
        <w:t xml:space="preserve"> là nguyên hàm của hàm số nào? Vì sao?</w:t>
      </w:r>
      <w:r>
        <w:br/>
      </w:r>
      <w:r>
        <w:rPr>
          <w:b/>
        </w:rPr>
        <w:t>Hướng dẫn giải</w:t>
      </w:r>
      <w:r>
        <w:br/>
      </w:r>
      <w:r>
        <w:t xml:space="preserve">Hàm số F(x) = </w:t>
      </w:r>
      <w:r>
        <w:t>x</w:t>
      </w:r>
      <w:r>
        <w:t>4</w:t>
      </w:r>
      <w:r>
        <w:t>4</w:t>
      </w:r>
      <w:r>
        <w:t>(x^(4))/(4)</w:t>
      </w:r>
      <w:r>
        <w:t xml:space="preserve"> là nguyên hàm của hàm số f(x) = x</w:t>
      </w:r>
      <w:r>
        <w:rPr>
          <w:vertAlign w:val="superscript"/>
        </w:rPr>
        <w:t>3</w:t>
      </w:r>
      <w:r>
        <w:t xml:space="preserve"> trên ℝ vì </w:t>
      </w:r>
      <w:r>
        <w:t>(</w:t>
      </w:r>
      <w:r>
        <w:t>x</w:t>
      </w:r>
      <w:r>
        <w:t>4</w:t>
      </w:r>
      <w:r>
        <w:t>4</w:t>
      </w:r>
      <w:r>
        <w:t>)</w:t>
      </w:r>
      <w:r>
        <w:t>′</w:t>
      </w:r>
      <w:r>
        <w:t>=</w:t>
      </w:r>
      <w:r>
        <w:t>x</w:t>
      </w:r>
      <w:r>
        <w:t>3</w:t>
      </w:r>
      <w:r>
        <w:t>(x^(4))/(4)^(')=x^(3)</w:t>
      </w:r>
      <w:r>
        <w:t xml:space="preserve">  với mọi x ∈ ℝ.</w:t>
      </w:r>
      <w:r>
        <w:br/>
      </w:r>
      <w:r>
        <w:t>●</w:t>
      </w:r>
      <w:r>
        <w:t xml:space="preserve"> </w:t>
      </w:r>
      <w:r>
        <w:rPr>
          <w:b/>
        </w:rPr>
        <w:t>Định lí</w:t>
      </w:r>
      <w:r>
        <w:t>:</w:t>
      </w:r>
      <w:r>
        <w:br/>
      </w:r>
      <w:r>
        <w:t>Cho K là một khoảng, đoạn hoặc nửa khoảng của tập số thực ℝ.</w:t>
      </w:r>
      <w:r>
        <w:br/>
      </w:r>
      <w:r>
        <w:t>Giả sử hàm số F(x) là một nguyên hàm của hàm số f(x) trên K. Khi đó:</w:t>
      </w:r>
      <w:r>
        <w:br/>
      </w:r>
      <w:r>
        <w:t>a) Với mỗi hằng số C, hàm số G(x) = F(x) + C cũng là một nguyên hàm của hàm số f(x) trên K.</w:t>
      </w:r>
      <w:r>
        <w:br/>
      </w:r>
      <w:r>
        <w:t>b) Ngược lại, với mỗi nguyên hàm H(x) của hàm số f(x) trên K thì tồn tại hằng số C sao cho H(x) = F(x) + C với mọi x thuộc K.</w:t>
      </w:r>
      <w:r>
        <w:br/>
      </w:r>
      <w:r>
        <w:rPr>
          <w:b/>
        </w:rPr>
        <w:t xml:space="preserve">Ví dụ 2. </w:t>
      </w:r>
      <w:r>
        <w:t>Tìm tất cả các nguyên hàm của hàm số f(x) = cos x trên ℝ.</w:t>
      </w:r>
      <w:r>
        <w:br/>
      </w:r>
      <w:r>
        <w:rPr>
          <w:b/>
        </w:rPr>
        <w:t>Hướng dẫn giải</w:t>
      </w:r>
      <w:r>
        <w:br/>
      </w:r>
      <w:r>
        <w:t>Do (sin x)</w:t>
      </w:r>
      <w:r>
        <w:rPr>
          <w:i/>
        </w:rPr>
        <w:t>'</w:t>
      </w:r>
      <w:r>
        <w:t xml:space="preserve"> = cos x nên sin x là một nguyên hàm của hàm số f(x) = cos x trên ℝ.</w:t>
      </w:r>
      <w:r>
        <w:br/>
      </w:r>
      <w:r>
        <w:t>Vậy mọi nguyên hàm của hàm số f(x) = cos x đều có dạng sin x + C, với C là một hằng số.</w:t>
      </w:r>
      <w:r>
        <w:br/>
      </w:r>
      <w:r>
        <w:t>●</w:t>
      </w:r>
      <w:r>
        <w:t xml:space="preserve"> Họ (hay tập hợp) tất cả các nguyên hàm của hàm số f(x) trên K được kí hiệu là</w:t>
      </w:r>
      <w:r>
        <w:br/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∫fxdx</w:t>
      </w:r>
      <w:r>
        <w:t>.</w:t>
      </w:r>
      <w:r>
        <w:br/>
      </w:r>
      <w:r>
        <w:rPr>
          <w:b/>
        </w:rPr>
        <w:t>Nhận xét</w:t>
      </w:r>
      <w:r>
        <w:rPr>
          <w:i/>
        </w:rPr>
        <w:t>:</w:t>
      </w:r>
      <w:r>
        <w:br/>
      </w:r>
      <w:r>
        <w:t>+ Nếu F(x) là một nguyên hàm của hàm số f(x) trên K thì mọi nguyên hàm của hàm số f(x) trên K đều có dạng F(x) + C với C là một hằng số. Vì vậy,</w:t>
      </w:r>
      <w:r>
        <w:br/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∫fxdx=Fx+C</w:t>
      </w:r>
      <w:r>
        <w:t>.</w:t>
      </w:r>
      <w:r>
        <w:br/>
      </w:r>
      <w:r>
        <w:t>+ Mọi hàm số liên tục trên K đều có nguyên hàm trên K.</w:t>
      </w:r>
      <w:r>
        <w:br/>
      </w:r>
      <w:r>
        <w:t xml:space="preserve">Ta có: </w:t>
      </w:r>
      <w:r>
        <w:t>∫</w:t>
      </w:r>
      <w:r>
        <w:t>F</w:t>
      </w:r>
      <w:r>
        <w:t>′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+</w:t>
      </w:r>
      <w:r>
        <w:t>C</w:t>
      </w:r>
      <w:r>
        <w:t>∫F^(')xdx=Fx+C</w:t>
      </w:r>
      <w:r>
        <w:t xml:space="preserve"> .</w:t>
      </w:r>
      <w:r>
        <w:br/>
      </w:r>
      <w:r>
        <w:rPr>
          <w:b/>
        </w:rPr>
        <w:t>Chú ý</w:t>
      </w:r>
      <w:r>
        <w:rPr>
          <w:i/>
        </w:rPr>
        <w:t xml:space="preserve">: </w:t>
      </w:r>
      <w:r>
        <w:t>Biểu thức f(x)dx gọi là vi phân của nguyên hàm F(x), kí hiệu là dF(x). Vậy dF(x) = F</w:t>
      </w:r>
      <w:r>
        <w:rPr>
          <w:i/>
        </w:rPr>
        <w:t>'</w:t>
      </w:r>
      <w:r>
        <w:t>(x)dx = f(x)dx.</w:t>
      </w:r>
      <w:r>
        <w:br/>
      </w:r>
      <w:r>
        <w:rPr>
          <w:b/>
        </w:rPr>
        <w:t>Nhận xét:</w:t>
      </w:r>
      <w:r>
        <w:t xml:space="preserve"> </w:t>
      </w:r>
      <w:r>
        <w:t>∫</w:t>
      </w:r>
      <w:r>
        <w:t>0</w:t>
      </w:r>
      <w:r>
        <w:t>d</w:t>
      </w:r>
      <w:r>
        <w:t>x</w:t>
      </w:r>
      <w:r>
        <w:t>=</w:t>
      </w:r>
      <w:r>
        <w:t>C</w:t>
      </w:r>
      <w:r>
        <w:t>∫0dx=C</w:t>
      </w:r>
      <w:r>
        <w:t xml:space="preserve"> và nếu ta quy ước </w:t>
      </w:r>
      <w:r>
        <w:t>∫</w:t>
      </w:r>
      <w:r>
        <w:t>1</w:t>
      </w:r>
      <w:r>
        <w:t>d</w:t>
      </w:r>
      <w:r>
        <w:t>x</w:t>
      </w:r>
      <w:r>
        <w:t>=</w:t>
      </w:r>
      <w:r>
        <w:t>∫</w:t>
      </w:r>
      <w:r>
        <w:t>d</w:t>
      </w:r>
      <w:r>
        <w:t>x</w:t>
      </w:r>
      <w:r>
        <w:t>∫1dx=∫dx</w:t>
      </w:r>
      <w:r>
        <w:t xml:space="preserve"> thì </w:t>
      </w:r>
      <w:r>
        <w:t>∫</w:t>
      </w:r>
      <w:r>
        <w:t>d</w:t>
      </w:r>
      <w:r>
        <w:t>x</w:t>
      </w:r>
      <w:r>
        <w:t>=</w:t>
      </w:r>
      <w:r>
        <w:t>x</w:t>
      </w:r>
      <w:r>
        <w:t>+</w:t>
      </w:r>
      <w:r>
        <w:t>C</w:t>
      </w:r>
      <w:r>
        <w:t>∫dx=x+C</w:t>
      </w:r>
      <w:r>
        <w:t xml:space="preserve"> .</w:t>
      </w:r>
      <w:r>
        <w:br/>
      </w:r>
      <w:r>
        <w:rPr>
          <w:b/>
        </w:rPr>
        <w:t xml:space="preserve">Ví dụ 3. </w:t>
      </w:r>
      <w:r>
        <w:t xml:space="preserve">Chứng tỏ rằng </w:t>
      </w:r>
      <w:r>
        <w:t>∫</w:t>
      </w:r>
      <w:r>
        <w:t>k</w:t>
      </w:r>
      <w:r>
        <w:t>x</w:t>
      </w:r>
      <w:r>
        <w:t>3</w:t>
      </w:r>
      <w:r>
        <w:t>d</w:t>
      </w:r>
      <w:r>
        <w:t>x</w:t>
      </w:r>
      <w:r>
        <w:t>=</w:t>
      </w:r>
      <w:r>
        <w:t>k</w:t>
      </w:r>
      <w:r>
        <w:t>4</w:t>
      </w:r>
      <w:r>
        <w:t>x</w:t>
      </w:r>
      <w:r>
        <w:t>4</w:t>
      </w:r>
      <w:r>
        <w:t>+</w:t>
      </w:r>
      <w:r>
        <w:t>C</w:t>
      </w:r>
      <w:r>
        <w:t>(</w:t>
      </w:r>
      <w:r>
        <w:t>k</w:t>
      </w:r>
      <w:r>
        <w:t>≠</w:t>
      </w:r>
      <w:r>
        <w:t>0</w:t>
      </w:r>
      <w:r>
        <w:t>)</w:t>
      </w:r>
      <w:r>
        <w:t>∫kx^(3)dx=(k)/(4)x^(4)+C  k≠0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Do </w:t>
      </w:r>
      <w:r>
        <w:t>(</w:t>
      </w:r>
      <w:r>
        <w:t>k</w:t>
      </w:r>
      <w:r>
        <w:t>4</w:t>
      </w:r>
      <w:r>
        <w:t>x</w:t>
      </w:r>
      <w:r>
        <w:t>4</w:t>
      </w:r>
      <w:r>
        <w:t>)</w:t>
      </w:r>
      <w:r>
        <w:t>′</w:t>
      </w:r>
      <w:r>
        <w:t>=</w:t>
      </w:r>
      <w:r>
        <w:t>k</w:t>
      </w:r>
      <w:r>
        <w:t>x</w:t>
      </w:r>
      <w:r>
        <w:t>3</w:t>
      </w:r>
      <w:r>
        <w:t>(k)/(4)x^(4)^(')=kx^(3)</w:t>
      </w:r>
      <w:r>
        <w:t xml:space="preserve"> nên </w:t>
      </w:r>
      <w:r>
        <w:t>k</w:t>
      </w:r>
      <w:r>
        <w:t>4</w:t>
      </w:r>
      <w:r>
        <w:t>x</w:t>
      </w:r>
      <w:r>
        <w:t>4</w:t>
      </w:r>
      <w:r>
        <w:t>(k)/(4)x^(4)</w:t>
      </w:r>
      <w:r>
        <w:t xml:space="preserve"> là một nguyên hàm của hàm số f(x) = kx</w:t>
      </w:r>
      <w:r>
        <w:rPr>
          <w:vertAlign w:val="superscript"/>
        </w:rPr>
        <w:t>3</w:t>
      </w:r>
      <w:r>
        <w:t xml:space="preserve"> trên ℝ.</w:t>
      </w:r>
      <w:r>
        <w:br/>
      </w:r>
      <w:r>
        <w:t xml:space="preserve">Vậy </w:t>
      </w:r>
      <w:r>
        <w:t>∫</w:t>
      </w:r>
      <w:r>
        <w:t>k</w:t>
      </w:r>
      <w:r>
        <w:t>x</w:t>
      </w:r>
      <w:r>
        <w:t>3</w:t>
      </w:r>
      <w:r>
        <w:t>d</w:t>
      </w:r>
      <w:r>
        <w:t>x</w:t>
      </w:r>
      <w:r>
        <w:t>=</w:t>
      </w:r>
      <w:r>
        <w:t>k</w:t>
      </w:r>
      <w:r>
        <w:t>4</w:t>
      </w:r>
      <w:r>
        <w:t>x</w:t>
      </w:r>
      <w:r>
        <w:t>4</w:t>
      </w:r>
      <w:r>
        <w:t>+</w:t>
      </w:r>
      <w:r>
        <w:t>C</w:t>
      </w:r>
      <w:r>
        <w:t>(</w:t>
      </w:r>
      <w:r>
        <w:t>k</w:t>
      </w:r>
      <w:r>
        <w:t>≠</w:t>
      </w:r>
      <w:r>
        <w:t>0</w:t>
      </w:r>
      <w:r>
        <w:t>)</w:t>
      </w:r>
      <w:r>
        <w:t>∫kx^(3)dx=(k)/(4)x^(4)+C  k≠0</w:t>
      </w:r>
      <w:r>
        <w:t xml:space="preserve"> .</w:t>
      </w:r>
      <w:r>
        <w:br/>
      </w:r>
      <w:r>
        <w:rPr>
          <w:b/>
        </w:rPr>
        <w:t>2. Tính chất của nguyên hàm</w:t>
      </w:r>
      <w:r>
        <w:br/>
      </w:r>
      <w:r>
        <w:t>Cho K là một khoảng, đoạn hoặc nửa khoảng của tập số thực ℝ.</w:t>
      </w:r>
      <w:r>
        <w:br/>
      </w:r>
      <w:r>
        <w:t>Cho các hàm số f(x), g(x) liên tục trên K.</w:t>
      </w:r>
      <w:r>
        <w:br/>
      </w:r>
      <w:r>
        <w:t>●</w:t>
      </w:r>
      <w:r>
        <w:t xml:space="preserve"> </w:t>
      </w:r>
      <w:r>
        <w:rPr>
          <w:b/>
        </w:rPr>
        <w:t>Tính chất 1:</w:t>
      </w:r>
      <w:r>
        <w:t xml:space="preserve"> </w:t>
      </w:r>
      <w:r>
        <w:t>∫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∫kfxdx=k∫fxdx</w:t>
      </w:r>
      <w:r>
        <w:t xml:space="preserve"> với k là hằng số khác 0.</w:t>
      </w:r>
      <w:r>
        <w:br/>
      </w:r>
      <w:r>
        <w:rPr>
          <w:b/>
        </w:rPr>
        <w:t>● Tính chất 2:</w:t>
      </w:r>
      <w:r>
        <w:br/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∫fx+gxdx=∫fxdx+∫gxdx</w:t>
      </w:r>
      <w:r>
        <w:br/>
      </w:r>
      <w:r>
        <w:t>∫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∫fx−gxdx=∫fxdx−∫gxdx</w:t>
      </w:r>
      <w:r>
        <w:br/>
      </w:r>
      <w:r>
        <w:rPr>
          <w:b/>
        </w:rPr>
        <w:t xml:space="preserve">Ví dụ 4. </w:t>
      </w:r>
      <w:r>
        <w:t xml:space="preserve">Tìm </w:t>
      </w:r>
      <w:r>
        <w:t>∫</w:t>
      </w:r>
      <w:r>
        <w:t>(</w:t>
      </w:r>
      <w:r>
        <w:t>3</w:t>
      </w:r>
      <w:r>
        <w:t>x</w:t>
      </w:r>
      <w:r>
        <w:t>3</w:t>
      </w:r>
      <w:r>
        <w:t>−</w:t>
      </w:r>
      <w:r>
        <w:t>4</w:t>
      </w:r>
      <w:r>
        <w:t>x</w:t>
      </w:r>
      <w:r>
        <w:t>+</w:t>
      </w:r>
      <w:r>
        <w:t>7</w:t>
      </w:r>
      <w:r>
        <w:t>)</w:t>
      </w:r>
      <w:r>
        <w:t>d</w:t>
      </w:r>
      <w:r>
        <w:t>x</w:t>
      </w:r>
      <w:r>
        <w:t>∫3x^(3)−4x+7dx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t>∫</w:t>
      </w:r>
      <w:r>
        <w:t>(</w:t>
      </w:r>
      <w:r>
        <w:t>3</w:t>
      </w:r>
      <w:r>
        <w:t>x</w:t>
      </w:r>
      <w:r>
        <w:t>3</w:t>
      </w:r>
      <w:r>
        <w:t>−</w:t>
      </w:r>
      <w:r>
        <w:t>4</w:t>
      </w:r>
      <w:r>
        <w:t>x</w:t>
      </w:r>
      <w:r>
        <w:t>+</w:t>
      </w:r>
      <w:r>
        <w:t>7</w:t>
      </w:r>
      <w:r>
        <w:t>)</w:t>
      </w:r>
      <w:r>
        <w:t>d</w:t>
      </w:r>
      <w:r>
        <w:t>x</w:t>
      </w:r>
      <w:r>
        <w:t>∫3x^(3)−4x+7dx</w:t>
      </w:r>
      <w:r>
        <w:t>=</w:t>
      </w:r>
      <w:r>
        <w:t>3</w:t>
      </w:r>
      <w:r>
        <w:t>4</w:t>
      </w:r>
      <w:r>
        <w:t>∫</w:t>
      </w:r>
      <w:r>
        <w:t>(</w:t>
      </w:r>
      <w:r>
        <w:t>4</w:t>
      </w:r>
      <w:r>
        <w:t>x</w:t>
      </w:r>
      <w:r>
        <w:t>3</w:t>
      </w:r>
      <w:r>
        <w:t>)</w:t>
      </w:r>
      <w:r>
        <w:t>d</w:t>
      </w:r>
      <w:r>
        <w:t>x</w:t>
      </w:r>
      <w:r>
        <w:t>−</w:t>
      </w:r>
      <w:r>
        <w:t>2</w:t>
      </w:r>
      <w:r>
        <w:t>∫</w:t>
      </w:r>
      <w:r>
        <w:t>(</w:t>
      </w:r>
      <w:r>
        <w:t>2</w:t>
      </w:r>
      <w:r>
        <w:t>x</w:t>
      </w:r>
      <w:r>
        <w:t>)</w:t>
      </w:r>
      <w:r>
        <w:t>d</w:t>
      </w:r>
      <w:r>
        <w:t>x</w:t>
      </w:r>
      <w:r>
        <w:t>+</w:t>
      </w:r>
      <w:r>
        <w:t>7</w:t>
      </w:r>
      <w:r>
        <w:t>∫</w:t>
      </w:r>
      <w:r>
        <w:t>d</w:t>
      </w:r>
      <w:r>
        <w:t>x</w:t>
      </w:r>
      <w:r>
        <w:t>=(3)/(4)∫4x^(3)dx−2∫2xdx+7∫dx</w:t>
      </w:r>
      <w:r>
        <w:br/>
      </w:r>
      <w:r>
        <w:t>=</w:t>
      </w:r>
      <w:r>
        <w:t>3</w:t>
      </w:r>
      <w:r>
        <w:t>4</w:t>
      </w:r>
      <w:r>
        <w:t>∫</w:t>
      </w:r>
      <w:r>
        <w:t>(</w:t>
      </w:r>
      <w:r>
        <w:t>x</w:t>
      </w:r>
      <w:r>
        <w:t>4</w:t>
      </w:r>
      <w:r>
        <w:t>)</w:t>
      </w:r>
      <w:r>
        <w:t>′</w:t>
      </w:r>
      <w:r>
        <w:t>d</w:t>
      </w:r>
      <w:r>
        <w:t>x</w:t>
      </w:r>
      <w:r>
        <w:t>−</w:t>
      </w:r>
      <w:r>
        <w:t>2</w:t>
      </w:r>
      <w:r>
        <w:t>∫</w:t>
      </w:r>
      <w:r>
        <w:t>(</w:t>
      </w:r>
      <w:r>
        <w:t>x</w:t>
      </w:r>
      <w:r>
        <w:t>2</w:t>
      </w:r>
      <w:r>
        <w:t>)</w:t>
      </w:r>
      <w:r>
        <w:t>′</w:t>
      </w:r>
      <w:r>
        <w:t>d</w:t>
      </w:r>
      <w:r>
        <w:t>x</w:t>
      </w:r>
      <w:r>
        <w:t>+</w:t>
      </w:r>
      <w:r>
        <w:t>7</w:t>
      </w:r>
      <w:r>
        <w:t>∫</w:t>
      </w:r>
      <w:r>
        <w:t>d</w:t>
      </w:r>
      <w:r>
        <w:t>x</w:t>
      </w:r>
      <w:r>
        <w:t>=(3)/(4)∫x^(4)^(')dx−2∫x^(2)^(')dx+7∫dx</w:t>
      </w:r>
      <w:r>
        <w:t>=</w:t>
      </w:r>
      <w:r>
        <w:t>3</w:t>
      </w:r>
      <w:r>
        <w:t>4</w:t>
      </w:r>
      <w:r>
        <w:t>x</w:t>
      </w:r>
      <w:r>
        <w:t>4</w:t>
      </w:r>
      <w:r>
        <w:t>−</w:t>
      </w:r>
      <w:r>
        <w:t>2</w:t>
      </w:r>
      <w:r>
        <w:t>x</w:t>
      </w:r>
      <w:r>
        <w:t>2</w:t>
      </w:r>
      <w:r>
        <w:t>+</w:t>
      </w:r>
      <w:r>
        <w:t>7</w:t>
      </w:r>
      <w:r>
        <w:t>x</w:t>
      </w:r>
      <w:r>
        <w:t>+</w:t>
      </w:r>
      <w:r>
        <w:t>C</w:t>
      </w:r>
      <w:r>
        <w:t>=(3)/(4)x^(4)−2x^(2)+7x+C</w:t>
      </w:r>
      <w:r>
        <w:br/>
      </w:r>
      <w:r>
        <w:rPr>
          <w:b/>
        </w:rPr>
      </w:r>
      <w:r>
        <w:br/>
      </w:r>
      <w:r>
        <w:rPr>
          <w:b/>
        </w:rPr>
        <w:t>B. Bài tập Nguyên hàm</w:t>
      </w:r>
      <w:r>
        <w:br/>
      </w:r>
      <w:r>
        <w:rPr>
          <w:b/>
        </w:rPr>
        <w:t>Bài 1. ∫sinxdx∫sinxdx</w:t>
      </w:r>
      <w:r>
        <w:t xml:space="preserve">  bằng:</w:t>
      </w:r>
      <w:r>
        <w:br/>
      </w:r>
      <w:r>
        <w:t>A. – cos x + C.</w:t>
      </w:r>
      <w:r>
        <w:br/>
      </w:r>
      <w:r>
        <w:t>B. cos x + C.</w:t>
      </w:r>
      <w:r>
        <w:br/>
      </w:r>
      <w:r>
        <w:t>C. sin x + C.</w:t>
      </w:r>
      <w:r>
        <w:br/>
      </w:r>
      <w:r>
        <w:t>D. – sin x + C.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∫</w:t>
      </w:r>
      <w:r>
        <w:t>sin</w:t>
      </w:r>
      <w:r>
        <w:t>x</w:t>
      </w:r>
      <w:r>
        <w:t>d</w:t>
      </w:r>
      <w:r>
        <w:t>x</w:t>
      </w:r>
      <w:r>
        <w:t>∫sinxdx</w:t>
      </w:r>
      <w:r>
        <w:t xml:space="preserve">  = </w:t>
      </w:r>
      <w:r>
        <w:t>∫</w:t>
      </w:r>
      <w:r>
        <w:t>(</w:t>
      </w:r>
      <w:r>
        <w:t>−</w:t>
      </w:r>
      <w:r>
        <w:t>cos</w:t>
      </w:r>
      <w:r>
        <w:t>x</w:t>
      </w:r>
      <w:r>
        <w:t>)</w:t>
      </w:r>
      <w:r>
        <w:t>′</w:t>
      </w:r>
      <w:r>
        <w:t>d</w:t>
      </w:r>
      <w:r>
        <w:t>x</w:t>
      </w:r>
      <w:r>
        <w:t>=</w:t>
      </w:r>
      <w:r>
        <w:t>−</w:t>
      </w:r>
      <w:r>
        <w:t>cos</w:t>
      </w:r>
      <w:r>
        <w:t>x</w:t>
      </w:r>
      <w:r>
        <w:t>+</w:t>
      </w:r>
      <w:r>
        <w:t>C</w:t>
      </w:r>
      <w:r>
        <w:t>∫−cosx^(')dx=−cosx+C</w:t>
      </w:r>
      <w:r>
        <w:t xml:space="preserve"> .</w:t>
      </w:r>
      <w:r>
        <w:br/>
      </w:r>
      <w:r>
        <w:rPr>
          <w:b/>
        </w:rPr>
        <w:t xml:space="preserve">Bài 2. </w:t>
      </w:r>
      <w:r>
        <w:t>Tìm nguyên hàm của các hàm số sau:</w:t>
      </w:r>
      <w:r>
        <w:br/>
      </w:r>
      <w:r>
        <w:t>a) x</w:t>
      </w:r>
      <w:r>
        <w:rPr>
          <w:vertAlign w:val="superscript"/>
        </w:rPr>
        <w:t>6</w:t>
      </w:r>
      <w:r>
        <w:t>;</w:t>
      </w:r>
      <w:r>
        <w:br/>
      </w:r>
      <w:r>
        <w:t>b) 6x</w:t>
      </w:r>
      <w:r>
        <w:rPr>
          <w:vertAlign w:val="superscript"/>
        </w:rPr>
        <w:t>5</w:t>
      </w:r>
      <w:r>
        <w:t xml:space="preserve"> + 5x</w:t>
      </w:r>
      <w:r>
        <w:rPr>
          <w:vertAlign w:val="superscript"/>
        </w:rPr>
        <w:t>4</w:t>
      </w:r>
      <w:r>
        <w:t>;</w:t>
      </w:r>
      <w:r>
        <w:br/>
      </w:r>
      <w:r>
        <w:t>c) sin x – cos x.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∫</w:t>
      </w:r>
      <w:r>
        <w:t>x</w:t>
      </w:r>
      <w:r>
        <w:t>6</w:t>
      </w:r>
      <w:r>
        <w:t>d</w:t>
      </w:r>
      <w:r>
        <w:t>x</w:t>
      </w:r>
      <w:r>
        <w:t>=</w:t>
      </w:r>
      <w:r>
        <w:t>∫</w:t>
      </w:r>
      <w:r>
        <w:t>1</w:t>
      </w:r>
      <w:r>
        <w:t>7</w:t>
      </w:r>
      <w:r>
        <w:t>(</w:t>
      </w:r>
      <w:r>
        <w:t>7</w:t>
      </w:r>
      <w:r>
        <w:t>x</w:t>
      </w:r>
      <w:r>
        <w:t>6</w:t>
      </w:r>
      <w:r>
        <w:t>)</w:t>
      </w:r>
      <w:r>
        <w:t>d</w:t>
      </w:r>
      <w:r>
        <w:t>x</w:t>
      </w:r>
      <w:r>
        <w:t>=</w:t>
      </w:r>
      <w:r>
        <w:t>1</w:t>
      </w:r>
      <w:r>
        <w:t>7</w:t>
      </w:r>
      <w:r>
        <w:t>∫</w:t>
      </w:r>
      <w:r>
        <w:t>(</w:t>
      </w:r>
      <w:r>
        <w:t>x</w:t>
      </w:r>
      <w:r>
        <w:t>7</w:t>
      </w:r>
      <w:r>
        <w:t>)</w:t>
      </w:r>
      <w:r>
        <w:t>′</w:t>
      </w:r>
      <w:r>
        <w:t>d</w:t>
      </w:r>
      <w:r>
        <w:t>x</w:t>
      </w:r>
      <w:r>
        <w:t>=</w:t>
      </w:r>
      <w:r>
        <w:t>x</w:t>
      </w:r>
      <w:r>
        <w:t>7</w:t>
      </w:r>
      <w:r>
        <w:t>7</w:t>
      </w:r>
      <w:r>
        <w:t>+</w:t>
      </w:r>
      <w:r>
        <w:t>C</w:t>
      </w:r>
      <w:r>
        <w:t>∫x^(6)dx=∫(1)/(7)7x^(6)dx=(1)/(7)∫x^(7)^(')dx=(x^(7))/(7)+C</w:t>
      </w:r>
      <w:r>
        <w:t xml:space="preserve"> .</w:t>
      </w:r>
      <w:r>
        <w:br/>
      </w:r>
      <w:r>
        <w:t xml:space="preserve">b) </w:t>
      </w:r>
      <w:r>
        <w:t>∫</w:t>
      </w:r>
      <w:r>
        <w:t>(</w:t>
      </w:r>
      <w:r>
        <w:t>6</w:t>
      </w:r>
      <w:r>
        <w:t>x</w:t>
      </w:r>
      <w:r>
        <w:t>5</w:t>
      </w:r>
      <w:r>
        <w:t>+</w:t>
      </w:r>
      <w:r>
        <w:t>5</w:t>
      </w:r>
      <w:r>
        <w:t>x</w:t>
      </w:r>
      <w:r>
        <w:t>4</w:t>
      </w:r>
      <w:r>
        <w:t>)</w:t>
      </w:r>
      <w:r>
        <w:t>d</w:t>
      </w:r>
      <w:r>
        <w:t>x</w:t>
      </w:r>
      <w:r>
        <w:t>=</w:t>
      </w:r>
      <w:r>
        <w:t>∫</w:t>
      </w:r>
      <w:r>
        <w:t>6</w:t>
      </w:r>
      <w:r>
        <w:t>x</w:t>
      </w:r>
      <w:r>
        <w:t>5</w:t>
      </w:r>
      <w:r>
        <w:t>d</w:t>
      </w:r>
      <w:r>
        <w:t>x</w:t>
      </w:r>
      <w:r>
        <w:t>+</w:t>
      </w:r>
      <w:r>
        <w:t>∫</w:t>
      </w:r>
      <w:r>
        <w:t>5</w:t>
      </w:r>
      <w:r>
        <w:t>x</w:t>
      </w:r>
      <w:r>
        <w:t>4</w:t>
      </w:r>
      <w:r>
        <w:t>d</w:t>
      </w:r>
      <w:r>
        <w:t>x</w:t>
      </w:r>
      <w:r>
        <w:t>=</w:t>
      </w:r>
      <w:r>
        <w:t>∫</w:t>
      </w:r>
      <w:r>
        <w:t>(</w:t>
      </w:r>
      <w:r>
        <w:t>x</w:t>
      </w:r>
      <w:r>
        <w:t>6</w:t>
      </w:r>
      <w:r>
        <w:t>)</w:t>
      </w:r>
      <w:r>
        <w:t>′</w:t>
      </w:r>
      <w:r>
        <w:t>d</w:t>
      </w:r>
      <w:r>
        <w:t>x</w:t>
      </w:r>
      <w:r>
        <w:t>+</w:t>
      </w:r>
      <w:r>
        <w:t>∫</w:t>
      </w:r>
      <w:r>
        <w:t>(</w:t>
      </w:r>
      <w:r>
        <w:t>x</w:t>
      </w:r>
      <w:r>
        <w:t>5</w:t>
      </w:r>
      <w:r>
        <w:t>)</w:t>
      </w:r>
      <w:r>
        <w:t>′</w:t>
      </w:r>
      <w:r>
        <w:t>d</w:t>
      </w:r>
      <w:r>
        <w:t>x</w:t>
      </w:r>
      <w:r>
        <w:t>∫6x^(5)+5x^(4)dx=∫6x^(5)dx+∫5x^(4)dx=∫x^(6)^(')dx+∫x^(5)^(')dx</w:t>
      </w:r>
      <w:r>
        <w:t xml:space="preserve"> = x</w:t>
      </w:r>
      <w:r>
        <w:rPr>
          <w:vertAlign w:val="superscript"/>
        </w:rPr>
        <w:t>6</w:t>
      </w:r>
      <w:r>
        <w:t xml:space="preserve"> + x</w:t>
      </w:r>
      <w:r>
        <w:rPr>
          <w:vertAlign w:val="superscript"/>
        </w:rPr>
        <w:t>5</w:t>
      </w:r>
      <w:r>
        <w:t xml:space="preserve"> + C.</w:t>
      </w:r>
      <w:r>
        <w:br/>
      </w:r>
      <w:r>
        <w:t xml:space="preserve">c) </w:t>
      </w:r>
      <w:r>
        <w:t>∫</w:t>
      </w:r>
      <w:r>
        <w:t>(</w:t>
      </w:r>
      <w:r>
        <w:t>sin</w:t>
      </w:r>
      <w:r>
        <w:t>x</w:t>
      </w:r>
      <w:r>
        <w:t>−</w:t>
      </w:r>
      <w:r>
        <w:t>cos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sin</w:t>
      </w:r>
      <w:r>
        <w:t>x</w:t>
      </w:r>
      <w:r>
        <w:t>d</w:t>
      </w:r>
      <w:r>
        <w:t>x</w:t>
      </w:r>
      <w:r>
        <w:t>−</w:t>
      </w:r>
      <w:r>
        <w:t>∫</w:t>
      </w:r>
      <w:r>
        <w:t>cos</w:t>
      </w:r>
      <w:r>
        <w:t>x</w:t>
      </w:r>
      <w:r>
        <w:t>d</w:t>
      </w:r>
      <w:r>
        <w:t>x</w:t>
      </w:r>
      <w:r>
        <w:t>∫sin x−cosxdx=∫sinxdx−∫cosxdx</w:t>
      </w:r>
      <w:r>
        <w:br/>
      </w:r>
      <w:r>
        <w:t xml:space="preserve"> </w:t>
      </w:r>
      <w:r>
        <w:t>=</w:t>
      </w:r>
      <w:r>
        <w:t>−</w:t>
      </w:r>
      <w:r>
        <w:t>∫</w:t>
      </w:r>
      <w:r>
        <w:t>(</w:t>
      </w:r>
      <w:r>
        <w:t>cos</w:t>
      </w:r>
      <w:r>
        <w:t>x</w:t>
      </w:r>
      <w:r>
        <w:t>)</w:t>
      </w:r>
      <w:r>
        <w:t>′</w:t>
      </w:r>
      <w:r>
        <w:t>d</w:t>
      </w:r>
      <w:r>
        <w:t>x</w:t>
      </w:r>
      <w:r>
        <w:t>−</w:t>
      </w:r>
      <w:r>
        <w:t>∫</w:t>
      </w:r>
      <w:r>
        <w:t>(</w:t>
      </w:r>
      <w:r>
        <w:t>sin</w:t>
      </w:r>
      <w:r>
        <w:t>x</w:t>
      </w:r>
      <w:r>
        <w:t>)</w:t>
      </w:r>
      <w:r>
        <w:t>′</w:t>
      </w:r>
      <w:r>
        <w:t>d</w:t>
      </w:r>
      <w:r>
        <w:t>x</w:t>
      </w:r>
      <w:r>
        <w:t>=−∫cosx^(')dx−∫sinx^(')dx</w:t>
      </w:r>
      <w:r>
        <w:t>= – cos x – sin x + C.</w:t>
      </w:r>
      <w:r>
        <w:br/>
      </w:r>
      <w:r>
        <w:rPr>
          <w:b/>
        </w:rPr>
        <w:t xml:space="preserve">Bài 3. </w:t>
      </w:r>
      <w:r>
        <w:t>Tìm nguyên hàm F(x) của hàm số f(x) = 3x</w:t>
      </w:r>
      <w:r>
        <w:rPr>
          <w:vertAlign w:val="superscript"/>
        </w:rPr>
        <w:t>2</w:t>
      </w:r>
      <w:r>
        <w:t xml:space="preserve"> + 4x</w:t>
      </w:r>
      <w:r>
        <w:rPr>
          <w:vertAlign w:val="superscript"/>
        </w:rPr>
        <w:t>3</w:t>
      </w:r>
      <w:r>
        <w:t>, biết F(0) = 1.</w:t>
      </w:r>
      <w:r>
        <w:br/>
      </w:r>
      <w:r>
        <w:rPr>
          <w:b/>
        </w:rPr>
        <w:t>Hướng dẫn giải</w:t>
      </w:r>
      <w:r>
        <w:br/>
      </w:r>
      <w:r>
        <w:t xml:space="preserve">Ta có: </w:t>
      </w:r>
      <w:r>
        <w:t>∫</w:t>
      </w:r>
      <w:r>
        <w:t>(</w:t>
      </w:r>
      <w:r>
        <w:t>3</w:t>
      </w:r>
      <w:r>
        <w:t>x</w:t>
      </w:r>
      <w:r>
        <w:t>2</w:t>
      </w:r>
      <w:r>
        <w:t>+</w:t>
      </w:r>
      <w:r>
        <w:t>4</w:t>
      </w:r>
      <w:r>
        <w:t>x</w:t>
      </w:r>
      <w:r>
        <w:t>3</w:t>
      </w:r>
      <w:r>
        <w:t>)</w:t>
      </w:r>
      <w:r>
        <w:t>d</w:t>
      </w:r>
      <w:r>
        <w:t>x</w:t>
      </w:r>
      <w:r>
        <w:t>=</w:t>
      </w:r>
      <w:r>
        <w:t>∫</w:t>
      </w:r>
      <w:r>
        <w:t>3</w:t>
      </w:r>
      <w:r>
        <w:t>x</w:t>
      </w:r>
      <w:r>
        <w:t>2</w:t>
      </w:r>
      <w:r>
        <w:t>d</w:t>
      </w:r>
      <w:r>
        <w:t>x</w:t>
      </w:r>
      <w:r>
        <w:t>+</w:t>
      </w:r>
      <w:r>
        <w:t>∫</w:t>
      </w:r>
      <w:r>
        <w:t>4</w:t>
      </w:r>
      <w:r>
        <w:t>x</w:t>
      </w:r>
      <w:r>
        <w:t>3</w:t>
      </w:r>
      <w:r>
        <w:t>d</w:t>
      </w:r>
      <w:r>
        <w:t>x</w:t>
      </w:r>
      <w:r>
        <w:t>∫3x^(2)+4x^(3)dx=∫3x^(2)dx+∫4x^(3)dx</w:t>
      </w:r>
      <w:r>
        <w:t>=</w:t>
      </w:r>
      <w:r>
        <w:t>∫</w:t>
      </w:r>
      <w:r>
        <w:t>(</w:t>
      </w:r>
      <w:r>
        <w:t>x</w:t>
      </w:r>
      <w:r>
        <w:t>3</w:t>
      </w:r>
      <w:r>
        <w:t>)</w:t>
      </w:r>
      <w:r>
        <w:t>′</w:t>
      </w:r>
      <w:r>
        <w:t>d</w:t>
      </w:r>
      <w:r>
        <w:t>x</w:t>
      </w:r>
      <w:r>
        <w:t>+</w:t>
      </w:r>
      <w:r>
        <w:t>∫</w:t>
      </w:r>
      <w:r>
        <w:t>(</w:t>
      </w:r>
      <w:r>
        <w:t>x</w:t>
      </w:r>
      <w:r>
        <w:t>4</w:t>
      </w:r>
      <w:r>
        <w:t>)</w:t>
      </w:r>
      <w:r>
        <w:t>′</w:t>
      </w:r>
      <w:r>
        <w:t>d</w:t>
      </w:r>
      <w:r>
        <w:t>x</w:t>
      </w:r>
      <w:r>
        <w:t>=∫x^(3)^(')dx+∫x^(4)^(')dx</w:t>
      </w:r>
      <w:r>
        <w:t xml:space="preserve"> 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t xml:space="preserve"> + C.</w:t>
      </w:r>
      <w:r>
        <w:br/>
      </w:r>
      <w:r>
        <w:t>Vì F(0) = 1 nên 0</w:t>
      </w:r>
      <w:r>
        <w:rPr>
          <w:vertAlign w:val="superscript"/>
        </w:rPr>
        <w:t>3</w:t>
      </w:r>
      <w:r>
        <w:t xml:space="preserve"> + 0</w:t>
      </w:r>
      <w:r>
        <w:rPr>
          <w:vertAlign w:val="superscript"/>
        </w:rPr>
        <w:t>4</w:t>
      </w:r>
      <w:r>
        <w:t xml:space="preserve"> + C = 1, suy ra C = 1.</w:t>
      </w:r>
      <w:r>
        <w:br/>
      </w:r>
      <w:r>
        <w:t>Vậy F(x)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t xml:space="preserve"> + 1.</w:t>
      </w:r>
      <w:r>
        <w:br/>
      </w:r>
      <w:r>
        <w:rPr>
          <w:b/>
        </w:rPr>
        <w:t xml:space="preserve">Bài 4. </w:t>
      </w:r>
      <w:r>
        <w:t>Một quả bóng được ném lên từ độ cao 20 m với vận tốc được tính bởi công thức v(t) = – 9,8t + 16 (m/s).</w:t>
      </w:r>
      <w:r>
        <w:br/>
      </w:r>
      <w:r>
        <w:t>a) Viết công thức tính độ cao của quả bóng theo thời gian t.</w:t>
      </w:r>
      <w:r>
        <w:br/>
      </w:r>
      <w:r>
        <w:t>b) Sau bao nhiêu lâu kể từ khi ném lên thì quả bóng chạm đất?</w:t>
      </w:r>
      <w:r>
        <w:br/>
      </w:r>
      <w:r>
        <w:rPr>
          <w:b/>
        </w:rPr>
        <w:t>Hướng dẫn giải</w:t>
      </w:r>
      <w:r>
        <w:br/>
      </w:r>
      <w:r>
        <w:t>a) Gọi h(t) là độ cao của quả bóng tại thời điểm t (h(t) tính theo mét, t tính theo giây).</w:t>
      </w:r>
      <w:r>
        <w:br/>
      </w:r>
      <w:r>
        <w:t>Suy ra: h</w:t>
      </w:r>
      <w:r>
        <w:rPr>
          <w:i/>
        </w:rPr>
        <w:t>'</w:t>
      </w:r>
      <w:r>
        <w:t>(t) = v(t), do đó h(t) là một nguyên hàm của v(t).</w:t>
      </w:r>
      <w:r>
        <w:br/>
      </w:r>
      <w:r>
        <w:t xml:space="preserve">Ta có: </w:t>
      </w:r>
      <w:r>
        <w:t>∫</w:t>
      </w:r>
      <w:r>
        <w:t>(</w:t>
      </w:r>
      <w:r>
        <w:t>−</w:t>
      </w:r>
      <w:r>
        <w:t>9</w:t>
      </w:r>
      <w:r>
        <w:t>,</w:t>
      </w:r>
      <w:r>
        <w:t>8</w:t>
      </w:r>
      <w:r>
        <w:t>t</w:t>
      </w:r>
      <w:r>
        <w:t>+</w:t>
      </w:r>
      <w:r>
        <w:t>16</w:t>
      </w:r>
      <w:r>
        <w:t>)</w:t>
      </w:r>
      <w:r>
        <w:t>d</w:t>
      </w:r>
      <w:r>
        <w:t>t</w:t>
      </w:r>
      <w:r>
        <w:t>=</w:t>
      </w:r>
      <w:r>
        <w:t>−</w:t>
      </w:r>
      <w:r>
        <w:t>4</w:t>
      </w:r>
      <w:r>
        <w:t>,</w:t>
      </w:r>
      <w:r>
        <w:t>9</w:t>
      </w:r>
      <w:r>
        <w:t>t</w:t>
      </w:r>
      <w:r>
        <w:t>2</w:t>
      </w:r>
      <w:r>
        <w:t>+</w:t>
      </w:r>
      <w:r>
        <w:t>16</w:t>
      </w:r>
      <w:r>
        <w:t>t</w:t>
      </w:r>
      <w:r>
        <w:t>+</w:t>
      </w:r>
      <w:r>
        <w:t>C</w:t>
      </w:r>
      <w:r>
        <w:t>∫−9,8t+16dt=−4,9t^(2)+16t+C</w:t>
      </w:r>
      <w:r>
        <w:t xml:space="preserve"> .</w:t>
      </w:r>
      <w:r>
        <w:br/>
      </w:r>
      <w:r>
        <w:t>Suy ra h(t) = – 4,9t</w:t>
      </w:r>
      <w:r>
        <w:rPr>
          <w:vertAlign w:val="superscript"/>
        </w:rPr>
        <w:t>2</w:t>
      </w:r>
      <w:r>
        <w:t xml:space="preserve"> + 16t + C.</w:t>
      </w:r>
      <w:r>
        <w:br/>
      </w:r>
      <w:r>
        <w:t>Mà quả bóng được ném lên từ độ cao 20 m, nghĩa là tại thời điểm t = 0 thì h = 20 hay h(0) = 20. Suy ra C = 20.</w:t>
      </w:r>
      <w:r>
        <w:br/>
      </w:r>
      <w:r>
        <w:t>Vậy công thức tính độ cao h(t) của quả bóng tại thời điểm t là:</w:t>
      </w:r>
      <w:r>
        <w:br/>
      </w:r>
      <w:r>
        <w:t>h(t) = – 4,9t</w:t>
      </w:r>
      <w:r>
        <w:rPr>
          <w:vertAlign w:val="superscript"/>
        </w:rPr>
        <w:t>2</w:t>
      </w:r>
      <w:r>
        <w:t xml:space="preserve"> + 16t + 20.</w:t>
      </w:r>
      <w:r>
        <w:br/>
      </w:r>
      <w:r>
        <w:t>b) Khi quả bóng chạm đất thì h(t) = 0.</w:t>
      </w:r>
      <w:r>
        <w:br/>
      </w:r>
      <w:r>
        <w:t>Ta có: – 4,9t</w:t>
      </w:r>
      <w:r>
        <w:rPr>
          <w:vertAlign w:val="superscript"/>
        </w:rPr>
        <w:t>2</w:t>
      </w:r>
      <w:r>
        <w:t xml:space="preserve"> + 16t + 20 = 0. Giải phương trình ta được t ≈ – 0,96; t ≈ 4,23.</w:t>
      </w:r>
      <w:r>
        <w:br/>
      </w:r>
      <w:r>
        <w:t>Mà t &gt; 0 nên t ≈ 4,23.</w:t>
      </w:r>
      <w:r>
        <w:br/>
      </w:r>
      <w:r>
        <w:t>Vậy sau khoảng 4,23 giây kể từ khi được ném lên thì quả bóng chạm đất.</w:t>
      </w:r>
      <w:r>
        <w:br/>
      </w:r>
      <w:r>
        <w:rPr>
          <w:b/>
        </w:rPr>
        <w:t xml:space="preserve">Bài 5. </w:t>
      </w:r>
      <w:r>
        <w:t>Hàm số F(x) = x</w:t>
      </w:r>
      <w:r>
        <w:rPr>
          <w:vertAlign w:val="superscript"/>
        </w:rPr>
        <w:t>2</w:t>
      </w:r>
      <w:r>
        <w:t xml:space="preserve"> – x + 1 là một nguyên hàm của hàm số:</w:t>
      </w:r>
      <w:r>
        <w:br/>
      </w:r>
      <w:r>
        <w:t>A. f(x) = 2x + 1.</w:t>
      </w:r>
      <w:r>
        <w:br/>
      </w:r>
      <w:r>
        <w:t>B. f(x) = 2x – 1.</w:t>
      </w:r>
      <w:r>
        <w:br/>
      </w:r>
      <w:r>
        <w:t>C. f(x) = 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+ x.</w:t>
      </w:r>
      <w:r>
        <w:br/>
      </w:r>
      <w:r>
        <w:t xml:space="preserve">D. f(x) = </w:t>
      </w:r>
      <w:r>
        <w:t>x</w:t>
      </w:r>
      <w:r>
        <w:t>3</w:t>
      </w:r>
      <w:r>
        <w:t>3</w:t>
      </w:r>
      <w:r>
        <w:t>−</w:t>
      </w:r>
      <w:r>
        <w:t>x</w:t>
      </w:r>
      <w:r>
        <w:t>2</w:t>
      </w:r>
      <w:r>
        <w:t>2</w:t>
      </w:r>
      <w:r>
        <w:t>+</w:t>
      </w:r>
      <w:r>
        <w:t>x</w:t>
      </w:r>
      <w:r>
        <w:t>(x^(3))/(3)−(x^(2))/(2)+x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>Ta có: F</w:t>
      </w:r>
      <w:r>
        <w:rPr>
          <w:i/>
        </w:rPr>
        <w:t>'</w:t>
      </w:r>
      <w:r>
        <w:t>(x) = (x</w:t>
      </w:r>
      <w:r>
        <w:rPr>
          <w:vertAlign w:val="superscript"/>
        </w:rPr>
        <w:t>2</w:t>
      </w:r>
      <w:r>
        <w:t xml:space="preserve"> – x + 1)</w:t>
      </w:r>
      <w:r>
        <w:rPr>
          <w:i/>
        </w:rPr>
        <w:t>'</w:t>
      </w:r>
      <w:r>
        <w:t xml:space="preserve"> = 2x – 1. Suy ra f(x) = F</w:t>
      </w:r>
      <w:r>
        <w:rPr>
          <w:i/>
        </w:rPr>
        <w:t>'</w:t>
      </w:r>
      <w:r>
        <w:t>(x) = 2x – 1 với mọi x thuộc ℝ.</w:t>
      </w:r>
      <w:r>
        <w:br/>
      </w:r>
      <w:r>
        <w:t>Vậy hàm số F(x) = x</w:t>
      </w:r>
      <w:r>
        <w:rPr>
          <w:vertAlign w:val="superscript"/>
        </w:rPr>
        <w:t>2</w:t>
      </w:r>
      <w:r>
        <w:t xml:space="preserve"> – x + 1 là một nguyên hàm của hàm số f(x) = 2x – 1 trên ℝ.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