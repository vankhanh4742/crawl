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Ứng dụng hình học của tích phân</w:t>
      </w:r>
    </w:p>
    <w:p>
      <w:r>
        <w:rPr>
          <w:b/>
        </w:rPr>
        <w:t>Giải Toán 12 Bài 4: Ứng dụng hình học của tích phân</w:t>
      </w:r>
      <w:r>
        <w:br/>
      </w:r>
      <w:r>
        <w:rPr>
          <w:b/>
        </w:rPr>
        <w:t>Câu hỏi khởi động trang 28 Toán 12 Tập 2</w:t>
      </w:r>
      <w:r>
        <w:t>:</w:t>
      </w:r>
      <w:r>
        <w:t xml:space="preserve"> </w:t>
      </w:r>
      <w:r>
        <w:t>Gốm Bát Tràng là tên gọi chung của các loại đồ gốm Việt Nam được sản xuất tại làng Bát Tràng, thuộc xã Bát Tràng, huyện Gia Lâm, Hà Nội. Với hơn 700 năm tuổi, gốm Bát Tràng nổi tiếng ở trong và ngoài nước về chất lượng gốm và độ tinh xảo của các sản phẩm. Những chiếc chén uống trà Hình 10 có dạng khối tròn xoay.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3b8cc80f7544d2dbd96bb414476e541.jpg"/>
                    <pic:cNvPicPr/>
                  </pic:nvPicPr>
                  <pic:blipFill>
                    <a:blip r:embed="rId9"/>
                    <a:stretch>
                      <a:fillRect/>
                    </a:stretch>
                  </pic:blipFill>
                  <pic:spPr>
                    <a:xfrm>
                      <a:off x="0" y="0"/>
                      <a:ext cx="1905000" cy="1905000"/>
                    </a:xfrm>
                    <a:prstGeom prst="rect"/>
                  </pic:spPr>
                </pic:pic>
              </a:graphicData>
            </a:graphic>
          </wp:inline>
        </w:drawing>
      </w:r>
      <w:r>
        <w:br/>
      </w:r>
      <w:r>
        <w:t>Thể tích của các khối tròn xoay được tính như thế nào?</w:t>
      </w:r>
      <w:r>
        <w:br/>
      </w:r>
      <w:r>
        <w:rPr>
          <w:b/>
        </w:rPr>
        <w:t>Lời giải:</w:t>
      </w:r>
      <w:r>
        <w:br/>
      </w:r>
      <w:r>
        <w:t>Sau bài học này ta biết được để tính thể tích của các khối tròn xoay, ta cần xác định khối tròn xoay đó được giới hạn bởi các đồ thị hàm số nào, sau đó, sử dụng tích phân để giải quyết.</w:t>
      </w:r>
      <w:r>
        <w:br/>
      </w:r>
      <w:r>
        <w:rPr>
          <w:b/>
        </w:rPr>
      </w:r>
      <w:r>
        <w:br/>
      </w:r>
      <w:r>
        <w:rPr>
          <w:b/>
        </w:rPr>
        <w:t>Hoạt động 1 trang 28 Toán 12 Tập 2</w:t>
      </w:r>
      <w:r>
        <w:t>:</w:t>
      </w:r>
      <w:r>
        <w:t xml:space="preserve"> </w:t>
      </w:r>
      <w:r>
        <w:t>Cho hàm số y = f(x) = x</w:t>
      </w:r>
      <w:r>
        <w:rPr>
          <w:vertAlign w:val="superscript"/>
        </w:rPr>
        <w:t>3</w:t>
      </w:r>
      <w:r>
        <w:t xml:space="preserve"> </w:t>
      </w:r>
      <w:r>
        <w:t>– 2x</w:t>
      </w:r>
      <w:r>
        <w:rPr>
          <w:vertAlign w:val="superscript"/>
        </w:rPr>
        <w:t>2</w:t>
      </w:r>
      <w:r>
        <w:t xml:space="preserve"> </w:t>
      </w:r>
      <w:r>
        <w:t>– x + 2 có đồ thị được minh họa ở</w:t>
      </w:r>
      <w:r>
        <w:t xml:space="preserve"> </w:t>
      </w:r>
      <w:r>
        <w:rPr>
          <w:i/>
        </w:rPr>
        <w:t>Hình 11</w:t>
      </w:r>
      <w:r>
        <w: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2aaa028e37f43feae5b381cd1b53cbe.jpg"/>
                    <pic:cNvPicPr/>
                  </pic:nvPicPr>
                  <pic:blipFill>
                    <a:blip r:embed="rId10"/>
                    <a:stretch>
                      <a:fillRect/>
                    </a:stretch>
                  </pic:blipFill>
                  <pic:spPr>
                    <a:xfrm>
                      <a:off x="0" y="0"/>
                      <a:ext cx="1905000" cy="1905000"/>
                    </a:xfrm>
                    <a:prstGeom prst="rect"/>
                  </pic:spPr>
                </pic:pic>
              </a:graphicData>
            </a:graphic>
          </wp:inline>
        </w:drawing>
      </w:r>
      <w:r>
        <w:br/>
      </w:r>
      <w:r>
        <w:t>a) Quan sát</w:t>
      </w:r>
      <w:r>
        <w:t xml:space="preserve"> </w:t>
      </w:r>
      <w:r>
        <w:rPr>
          <w:i/>
        </w:rPr>
        <w:t>Hình 11</w:t>
      </w:r>
      <w:r>
        <w:t>, hãy cho biết các hình phẳng H</w:t>
      </w:r>
      <w:r>
        <w:rPr>
          <w:vertAlign w:val="subscript"/>
        </w:rPr>
        <w:t>1</w:t>
      </w:r>
      <w:r>
        <w:t>, H</w:t>
      </w:r>
      <w:r>
        <w:rPr>
          <w:vertAlign w:val="subscript"/>
        </w:rPr>
        <w:t>2</w:t>
      </w:r>
      <w:r>
        <w:t>, H</w:t>
      </w:r>
      <w:r>
        <w:rPr>
          <w:vertAlign w:val="subscript"/>
        </w:rPr>
        <w:t>3</w:t>
      </w:r>
      <w:r>
        <w:t xml:space="preserve"> </w:t>
      </w:r>
      <w:r>
        <w:t>lần lượt được giới hạn bởi các đường thẳng và đồ thị hàm số nào.</w:t>
      </w:r>
      <w:r>
        <w:br/>
      </w:r>
      <w:r>
        <w:t>b) Tính diện tích</w:t>
      </w:r>
      <w:r>
        <w:t xml:space="preserve"> </w:t>
      </w:r>
      <w:r>
        <w:t>S</w:t>
      </w:r>
      <w:r>
        <w:t>H</w:t>
      </w:r>
      <w:r>
        <w:t>1</w:t>
      </w:r>
      <w:r>
        <w:t>,</w:t>
      </w:r>
      <w:r>
        <w:t>S</w:t>
      </w:r>
      <w:r>
        <w:t>H</w:t>
      </w:r>
      <w:r>
        <w:t>2</w:t>
      </w:r>
      <w:r>
        <w:t>,</w:t>
      </w:r>
      <w:r>
        <w:t>S</w:t>
      </w:r>
      <w:r>
        <w:t>H</w:t>
      </w:r>
      <w:r>
        <w:t>3</w:t>
      </w:r>
      <w:r>
        <w:t>S_(H_(1)), S_(H_(2)), S_(H_(3))</w:t>
      </w:r>
      <w:r>
        <w:t xml:space="preserve"> của các hình phẳng đó.</w:t>
      </w:r>
      <w:r>
        <w:br/>
      </w:r>
      <w:r>
        <w:t>c) Gọi H là hợp của các hình phẳng giới hạn bởi đồ thị hàm số y = f(x), trục hoành và các đường thẳng x = 0, x = 3. Chứng tỏ rằng diện tích S</w:t>
      </w:r>
      <w:r>
        <w:rPr>
          <w:vertAlign w:val="subscript"/>
        </w:rPr>
        <w:t>H</w:t>
      </w:r>
      <w:r>
        <w:t xml:space="preserve"> </w:t>
      </w:r>
      <w:r>
        <w:t xml:space="preserve">của hình phẳng H bằng </w:t>
      </w:r>
      <w:r>
        <w:t>S</w:t>
      </w:r>
      <w:r>
        <w:t>H</w:t>
      </w:r>
      <w:r>
        <w:t>=</w:t>
      </w:r>
      <w:r>
        <w:t>S</w:t>
      </w:r>
      <w:r>
        <w:t>H</w:t>
      </w:r>
      <w:r>
        <w:t>1</w:t>
      </w:r>
      <w:r>
        <w:t>+</w:t>
      </w:r>
      <w:r>
        <w:t>S</w:t>
      </w:r>
      <w:r>
        <w:t>H</w:t>
      </w:r>
      <w:r>
        <w:t>2</w:t>
      </w:r>
      <w:r>
        <w:t>+</w:t>
      </w:r>
      <w:r>
        <w:t>S</w:t>
      </w:r>
      <w:r>
        <w:t>H</w:t>
      </w:r>
      <w:r>
        <w:t>3</w:t>
      </w:r>
      <w:r>
        <w:t>=</w:t>
      </w:r>
      <w:r>
        <w:t>3</w:t>
      </w:r>
      <w:r>
        <w:t>∫</w:t>
      </w:r>
      <w:r>
        <w:t>0</w:t>
      </w:r>
      <w:r>
        <w:t>|</w:t>
      </w:r>
      <w:r>
        <w:t>f</w:t>
      </w:r>
      <w:r>
        <w:t>(</w:t>
      </w:r>
      <w:r>
        <w:t>x</w:t>
      </w:r>
      <w:r>
        <w:t>)</w:t>
      </w:r>
      <w:r>
        <w:t>|</w:t>
      </w:r>
      <w:r>
        <w:t>d</w:t>
      </w:r>
      <w:r>
        <w:t>x</w:t>
      </w:r>
      <w:r>
        <w:t>S_(H)=S_(H_(1))+S_(H_(2))+S_(H_(3))=∫03fxdx</w:t>
      </w:r>
      <w:r>
        <w:br/>
      </w:r>
      <w:r>
        <w:rPr>
          <w:b/>
        </w:rPr>
        <w:t>Lời giải:</w:t>
      </w:r>
      <w:r>
        <w:br/>
      </w:r>
      <w:r>
        <w:t>a) Quan sát</w:t>
      </w:r>
      <w:r>
        <w:t xml:space="preserve"> </w:t>
      </w:r>
      <w:r>
        <w:rPr>
          <w:i/>
        </w:rPr>
        <w:t>Hình 11</w:t>
      </w:r>
      <w:r>
        <w:t>, ta thấy:</w:t>
      </w:r>
      <w:r>
        <w:br/>
      </w:r>
      <w:r>
        <w:t>+ Hình phẳng H</w:t>
      </w:r>
      <w:r>
        <w:rPr>
          <w:vertAlign w:val="subscript"/>
        </w:rPr>
        <w:t>1</w:t>
      </w:r>
      <w:r>
        <w:t xml:space="preserve"> </w:t>
      </w:r>
      <w:r>
        <w:t>được giới hạn bởi các đường thẳng x = 0, x = 1, trục Ox và đồ thị hàm số y = f(x) = x</w:t>
      </w:r>
      <w:r>
        <w:rPr>
          <w:vertAlign w:val="superscript"/>
        </w:rPr>
        <w:t>3</w:t>
      </w:r>
      <w:r>
        <w:t xml:space="preserve"> </w:t>
      </w:r>
      <w:r>
        <w:t>– 2x</w:t>
      </w:r>
      <w:r>
        <w:rPr>
          <w:vertAlign w:val="superscript"/>
        </w:rPr>
        <w:t>2</w:t>
      </w:r>
      <w:r>
        <w:t xml:space="preserve"> </w:t>
      </w:r>
      <w:r>
        <w:t>– x + 2.</w:t>
      </w:r>
      <w:r>
        <w:br/>
      </w:r>
      <w:r>
        <w:t>+ Hình phẳng H</w:t>
      </w:r>
      <w:r>
        <w:rPr>
          <w:vertAlign w:val="subscript"/>
        </w:rPr>
        <w:t>2</w:t>
      </w:r>
      <w:r>
        <w:t xml:space="preserve"> </w:t>
      </w:r>
      <w:r>
        <w:t>được giới hạn bởi các đường thẳng x = 1, x = 2, trục Ox và đồ thị hàm số y = f(x) = x</w:t>
      </w:r>
      <w:r>
        <w:rPr>
          <w:vertAlign w:val="superscript"/>
        </w:rPr>
        <w:t>3</w:t>
      </w:r>
      <w:r>
        <w:t xml:space="preserve"> </w:t>
      </w:r>
      <w:r>
        <w:t>– 2x</w:t>
      </w:r>
      <w:r>
        <w:rPr>
          <w:vertAlign w:val="superscript"/>
        </w:rPr>
        <w:t>2</w:t>
      </w:r>
      <w:r>
        <w:t xml:space="preserve"> </w:t>
      </w:r>
      <w:r>
        <w:t>– x + 2.</w:t>
      </w:r>
      <w:r>
        <w:br/>
      </w:r>
      <w:r>
        <w:t>+ Hình phẳng H</w:t>
      </w:r>
      <w:r>
        <w:rPr>
          <w:vertAlign w:val="subscript"/>
        </w:rPr>
        <w:t>3</w:t>
      </w:r>
      <w:r>
        <w:t xml:space="preserve"> </w:t>
      </w:r>
      <w:r>
        <w:t>được giới hạn bởi các đường thẳng x = 2, x = 3, trục Ox và đồ thị hàm số y = f(x) = x</w:t>
      </w:r>
      <w:r>
        <w:rPr>
          <w:vertAlign w:val="superscript"/>
        </w:rPr>
        <w:t>3</w:t>
      </w:r>
      <w:r>
        <w:t xml:space="preserve"> </w:t>
      </w:r>
      <w:r>
        <w:t>– 2x</w:t>
      </w:r>
      <w:r>
        <w:rPr>
          <w:vertAlign w:val="superscript"/>
        </w:rPr>
        <w:t>2</w:t>
      </w:r>
      <w:r>
        <w:t xml:space="preserve"> </w:t>
      </w:r>
      <w:r>
        <w:t>– x + 2.</w:t>
      </w:r>
      <w:r>
        <w:br/>
      </w:r>
      <w:r>
        <w:t>b) Ta có: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0725fe50e694420be6d108475eb8e2e.jpg"/>
                    <pic:cNvPicPr/>
                  </pic:nvPicPr>
                  <pic:blipFill>
                    <a:blip r:embed="rId11"/>
                    <a:stretch>
                      <a:fillRect/>
                    </a:stretch>
                  </pic:blipFill>
                  <pic:spPr>
                    <a:xfrm>
                      <a:off x="0" y="0"/>
                      <a:ext cx="1905000" cy="1905000"/>
                    </a:xfrm>
                    <a:prstGeom prst="rect"/>
                  </pic:spPr>
                </pic:pic>
              </a:graphicData>
            </a:graphic>
          </wp:inline>
        </w:drawing>
      </w:r>
      <w:r>
        <w:br/>
      </w:r>
      <w:r>
        <w:t>Do đó,</w:t>
      </w:r>
      <w:r>
        <w:t>S</w:t>
      </w:r>
      <w:r>
        <w:t>H</w:t>
      </w:r>
      <w:r>
        <w:t>1</w:t>
      </w:r>
      <w:r>
        <w:t>=</w:t>
      </w:r>
      <w:r>
        <w:t>13</w:t>
      </w:r>
      <w:r>
        <w:t>12</w:t>
      </w:r>
      <w:r>
        <w:t>;</w:t>
      </w:r>
      <w:r>
        <w:t>S</w:t>
      </w:r>
      <w:r>
        <w:t>H</w:t>
      </w:r>
      <w:r>
        <w:t>2</w:t>
      </w:r>
      <w:r>
        <w:t>=</w:t>
      </w:r>
      <w:r>
        <w:t>∣</w:t>
      </w:r>
      <w:r>
        <w:t>∣</w:t>
      </w:r>
      <w:r>
        <w:t>−</w:t>
      </w:r>
      <w:r>
        <w:t>5</w:t>
      </w:r>
      <w:r>
        <w:t>12</w:t>
      </w:r>
      <w:r>
        <w:t>∣</w:t>
      </w:r>
      <w:r>
        <w:t>∣</w:t>
      </w:r>
      <w:r>
        <w:t>=</w:t>
      </w:r>
      <w:r>
        <w:t>5</w:t>
      </w:r>
      <w:r>
        <w:t>12</w:t>
      </w:r>
      <w:r>
        <w:t>;</w:t>
      </w:r>
      <w:r>
        <w:t>S</w:t>
      </w:r>
      <w:r>
        <w:t>H</w:t>
      </w:r>
      <w:r>
        <w:t>3</w:t>
      </w:r>
      <w:r>
        <w:t>=</w:t>
      </w:r>
      <w:r>
        <w:t>37</w:t>
      </w:r>
      <w:r>
        <w:t>12</w:t>
      </w:r>
      <w:r>
        <w:t>S_(H_(1))=(13)/(12);  S_(H_(2))=−(5)/(12)=(5)/(12);  S_(H_(3))=(37)/(12)</w:t>
      </w:r>
      <w:r>
        <w:t xml:space="preserve"> </w:t>
      </w:r>
      <w:r>
        <w:t>.</w:t>
      </w:r>
      <w:r>
        <w:br/>
      </w:r>
      <w:r>
        <w:t xml:space="preserve">c) Ta có: </w:t>
      </w:r>
      <w:r>
        <w:t>S</w:t>
      </w:r>
      <w:r>
        <w:t>H</w:t>
      </w:r>
      <w:r>
        <w:t>=</w:t>
      </w:r>
      <w:r>
        <w:t>S</w:t>
      </w:r>
      <w:r>
        <w:t>H</w:t>
      </w:r>
      <w:r>
        <w:t>1</w:t>
      </w:r>
      <w:r>
        <w:t>+</w:t>
      </w:r>
      <w:r>
        <w:t>S</w:t>
      </w:r>
      <w:r>
        <w:t>H</w:t>
      </w:r>
      <w:r>
        <w:t>2</w:t>
      </w:r>
      <w:r>
        <w:t>+</w:t>
      </w:r>
      <w:r>
        <w:t>S</w:t>
      </w:r>
      <w:r>
        <w:t>H</w:t>
      </w:r>
      <w:r>
        <w:t>3</w:t>
      </w:r>
      <w:r>
        <w:t>=</w:t>
      </w:r>
      <w:r>
        <w:t>1</w:t>
      </w:r>
      <w:r>
        <w:t>∫</w:t>
      </w:r>
      <w:r>
        <w:t>0</w:t>
      </w:r>
      <w:r>
        <w:t>f</w:t>
      </w:r>
      <w:r>
        <w:t>(</w:t>
      </w:r>
      <w:r>
        <w:t>x</w:t>
      </w:r>
      <w:r>
        <w:t>)</w:t>
      </w:r>
      <w:r>
        <w:t>d</w:t>
      </w:r>
      <w:r>
        <w:t>x</w:t>
      </w:r>
      <w:r>
        <w:t>+</w:t>
      </w:r>
      <w:r>
        <w:t>∣</w:t>
      </w:r>
      <w:r>
        <w:t>∣</w:t>
      </w:r>
      <w:r>
        <w:t>∣</w:t>
      </w:r>
      <w:r>
        <w:t>2</w:t>
      </w:r>
      <w:r>
        <w:t>∫</w:t>
      </w:r>
      <w:r>
        <w:t>1</w:t>
      </w:r>
      <w:r>
        <w:t>f</w:t>
      </w:r>
      <w:r>
        <w:t>(</w:t>
      </w:r>
      <w:r>
        <w:t>x</w:t>
      </w:r>
      <w:r>
        <w:t>)</w:t>
      </w:r>
      <w:r>
        <w:t>d</w:t>
      </w:r>
      <w:r>
        <w:t>x</w:t>
      </w:r>
      <w:r>
        <w:t>∣</w:t>
      </w:r>
      <w:r>
        <w:t>∣</w:t>
      </w:r>
      <w:r>
        <w:t>∣</w:t>
      </w:r>
      <w:r>
        <w:t>+</w:t>
      </w:r>
      <w:r>
        <w:t>3</w:t>
      </w:r>
      <w:r>
        <w:t>∫</w:t>
      </w:r>
      <w:r>
        <w:t>2</w:t>
      </w:r>
      <w:r>
        <w:t>f</w:t>
      </w:r>
      <w:r>
        <w:t>(</w:t>
      </w:r>
      <w:r>
        <w:t>x</w:t>
      </w:r>
      <w:r>
        <w:t>)</w:t>
      </w:r>
      <w:r>
        <w:t>d</w:t>
      </w:r>
      <w:r>
        <w:t>x</w:t>
      </w:r>
      <w:r>
        <w:t>=</w:t>
      </w:r>
      <w:r>
        <w:t>3</w:t>
      </w:r>
      <w:r>
        <w:t>∫</w:t>
      </w:r>
      <w:r>
        <w:t>0</w:t>
      </w:r>
      <w:r>
        <w:t>|</w:t>
      </w:r>
      <w:r>
        <w:t>f</w:t>
      </w:r>
      <w:r>
        <w:t>(</w:t>
      </w:r>
      <w:r>
        <w:t>x</w:t>
      </w:r>
      <w:r>
        <w:t>)</w:t>
      </w:r>
      <w:r>
        <w:t>|</w:t>
      </w:r>
      <w:r>
        <w:t>d</w:t>
      </w:r>
      <w:r>
        <w:t>x</w:t>
      </w:r>
      <w:r>
        <w:t>S_(H)=S_(H_(1))+S_(H_(2))+S_(H_(3))=∫01fxdx+∫12fxdx+∫23fxdx=∫03fxdx</w:t>
      </w:r>
      <w:r>
        <w:br/>
      </w:r>
      <w:r>
        <w:rPr>
          <w:b/>
        </w:rPr>
        <w:t>Luyện tập 1 trang 29 Toán 12 Tập 2</w:t>
      </w:r>
      <w:r>
        <w:t>:</w:t>
      </w:r>
      <w:r>
        <w:t xml:space="preserve"> </w:t>
      </w:r>
      <w:r>
        <w:t>Trong</w:t>
      </w:r>
      <w:r>
        <w:t xml:space="preserve"> </w:t>
      </w:r>
      <w:r>
        <w:rPr>
          <w:i/>
        </w:rPr>
        <w:t>Hình 13</w:t>
      </w:r>
      <w:r>
        <w:t>, tính diện tích hình phẳng giới hạn bởi đồ thị của hàm số y = x</w:t>
      </w:r>
      <w:r>
        <w:rPr>
          <w:vertAlign w:val="superscript"/>
        </w:rPr>
        <w:t>2</w:t>
      </w:r>
      <w:r>
        <w:t xml:space="preserve"> </w:t>
      </w:r>
      <w:r>
        <w:t>– 2x, trục Ox và hai đường thẳng x = – 1, x = 3.</w:t>
      </w:r>
      <w:r>
        <w:br/>
      </w:r>
      <w:r>
        <w:t xml:space="preserve">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b44c1dea5a344e7af6f18c7a23b516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Diện tích hình phẳng giới hạn bởi đồ thị của hàm số y = x</w:t>
      </w:r>
      <w:r>
        <w:rPr>
          <w:vertAlign w:val="superscript"/>
        </w:rPr>
        <w:t>2</w:t>
      </w:r>
      <w:r>
        <w:t xml:space="preserve"> </w:t>
      </w:r>
      <w:r>
        <w:t>– 2x, trục Ox và hai đường thẳng x = – 1, x = 3 là:</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bcf7824ce1a4c7bb78a317cb7030642.jpg"/>
                    <pic:cNvPicPr/>
                  </pic:nvPicPr>
                  <pic:blipFill>
                    <a:blip r:embed="rId13"/>
                    <a:stretch>
                      <a:fillRect/>
                    </a:stretch>
                  </pic:blipFill>
                  <pic:spPr>
                    <a:xfrm>
                      <a:off x="0" y="0"/>
                      <a:ext cx="1905000" cy="1905000"/>
                    </a:xfrm>
                    <a:prstGeom prst="rect"/>
                  </pic:spPr>
                </pic:pic>
              </a:graphicData>
            </a:graphic>
          </wp:inline>
        </w:drawing>
      </w:r>
      <w:r>
        <w:br/>
      </w:r>
      <w:r>
        <w:rPr>
          <w:b/>
        </w:rPr>
        <w:t>Hoạt động 2 trang 30 Toán 12 Tập 2</w:t>
      </w:r>
      <w:r>
        <w:t>:</w:t>
      </w:r>
      <w:r>
        <w:t xml:space="preserve"> </w:t>
      </w:r>
      <w:r>
        <w:t>Cho các hàm số y = 2</w:t>
      </w:r>
      <w:r>
        <w:rPr>
          <w:vertAlign w:val="superscript"/>
        </w:rPr>
        <w:t>x</w:t>
      </w:r>
      <w:r>
        <w:t>, y = x.</w:t>
      </w:r>
      <w:r>
        <w:br/>
      </w:r>
      <w:r>
        <w:t>Gọi S</w:t>
      </w:r>
      <w:r>
        <w:rPr>
          <w:vertAlign w:val="subscript"/>
        </w:rPr>
        <w:t>1</w:t>
      </w:r>
      <w:r>
        <w:t xml:space="preserve"> </w:t>
      </w:r>
      <w:r>
        <w:t>là diện tích hình phẳng giới hạn bởi trục Ox, hai đường thẳng x = 1, x = 2 và đồ thị hàm số y = 2</w:t>
      </w:r>
      <w:r>
        <w:rPr>
          <w:vertAlign w:val="superscript"/>
        </w:rPr>
        <w:t>x</w:t>
      </w:r>
      <w:r>
        <w:t>.</w:t>
      </w:r>
      <w:r>
        <w:br/>
      </w:r>
      <w:r>
        <w:t>Gọi S</w:t>
      </w:r>
      <w:r>
        <w:rPr>
          <w:vertAlign w:val="subscript"/>
        </w:rPr>
        <w:t>2</w:t>
      </w:r>
      <w:r>
        <w:t xml:space="preserve"> </w:t>
      </w:r>
      <w:r>
        <w:t>là diện tích hình phẳng giới hạn bởi trục Ox, hai đường thẳng x = 1, x = 2 và đồ thị hàm số y = x.</w:t>
      </w:r>
      <w:r>
        <w:br/>
      </w:r>
      <w:r>
        <w:t>Gọi S là diện tích hình phẳng giới hạn bởi các đồ thị hàm số y = 2</w:t>
      </w:r>
      <w:r>
        <w:rPr>
          <w:vertAlign w:val="superscript"/>
        </w:rPr>
        <w:t>x</w:t>
      </w:r>
      <w:r>
        <w:t>, y = x và hai đường thẳng x = 1, x = 2 (</w:t>
      </w:r>
      <w:r>
        <w:rPr>
          <w:i/>
        </w:rPr>
        <w:t>Hình 14</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cf0dc249de84388993fef36a44e6419.jpg"/>
                    <pic:cNvPicPr/>
                  </pic:nvPicPr>
                  <pic:blipFill>
                    <a:blip r:embed="rId14"/>
                    <a:stretch>
                      <a:fillRect/>
                    </a:stretch>
                  </pic:blipFill>
                  <pic:spPr>
                    <a:xfrm>
                      <a:off x="0" y="0"/>
                      <a:ext cx="1905000" cy="1905000"/>
                    </a:xfrm>
                    <a:prstGeom prst="rect"/>
                  </pic:spPr>
                </pic:pic>
              </a:graphicData>
            </a:graphic>
          </wp:inline>
        </w:drawing>
      </w:r>
      <w:r>
        <w:br/>
      </w:r>
      <w:r>
        <w:t>a) Biểu diễn S theo S</w:t>
      </w:r>
      <w:r>
        <w:rPr>
          <w:vertAlign w:val="subscript"/>
        </w:rPr>
        <w:t>1</w:t>
      </w:r>
      <w:r>
        <w:t>, S</w:t>
      </w:r>
      <w:r>
        <w:rPr>
          <w:vertAlign w:val="subscript"/>
        </w:rPr>
        <w:t>2</w:t>
      </w:r>
      <w:r>
        <w:t>.</w:t>
      </w:r>
      <w:r>
        <w:br/>
      </w:r>
      <w:r>
        <w:t xml:space="preserve">b) So sánh S và </w:t>
      </w:r>
      <w:r>
        <w:t>2</w:t>
      </w:r>
      <w:r>
        <w:t>∫</w:t>
      </w:r>
      <w:r>
        <w:t>1</w:t>
      </w:r>
      <w:r>
        <w:t>(</w:t>
      </w:r>
      <w:r>
        <w:t>2</w:t>
      </w:r>
      <w:r>
        <w:t>x</w:t>
      </w:r>
      <w:r>
        <w:t>−</w:t>
      </w:r>
      <w:r>
        <w:t>x</w:t>
      </w:r>
      <w:r>
        <w:t>)</w:t>
      </w:r>
      <w:r>
        <w:t>d</w:t>
      </w:r>
      <w:r>
        <w:t>x</w:t>
      </w:r>
      <w:r>
        <w:t>∫122^(x)−xdx</w:t>
      </w:r>
      <w:r>
        <w:br/>
      </w:r>
      <w:r>
        <w:rPr>
          <w:b/>
        </w:rPr>
        <w:t>Lời giải:</w:t>
      </w:r>
      <w:r>
        <w:br/>
      </w:r>
      <w:r>
        <w:t>a) Quan sát</w:t>
      </w:r>
      <w:r>
        <w:t xml:space="preserve"> </w:t>
      </w:r>
      <w:r>
        <w:rPr>
          <w:i/>
        </w:rPr>
        <w:t>Hình 14</w:t>
      </w:r>
      <w:r>
        <w:t>, ta thấy S = S</w:t>
      </w:r>
      <w:r>
        <w:rPr>
          <w:vertAlign w:val="subscript"/>
        </w:rPr>
        <w:t>1</w:t>
      </w:r>
      <w:r>
        <w:t xml:space="preserve"> </w:t>
      </w:r>
      <w:r>
        <w:t>– S</w:t>
      </w:r>
      <w:r>
        <w:rPr>
          <w:vertAlign w:val="subscript"/>
        </w:rPr>
        <w:t>2</w:t>
      </w:r>
      <w:r>
        <w:t>.</w:t>
      </w:r>
      <w:r>
        <w:br/>
      </w:r>
      <w:r>
        <w:t>b) Ta có</w:t>
      </w:r>
      <w:r>
        <w:t xml:space="preserve"> </w:t>
      </w:r>
      <w:r>
        <w:t>S</w:t>
      </w:r>
      <w:r>
        <w:t>1</w:t>
      </w:r>
      <w:r>
        <w:t>=</w:t>
      </w:r>
      <w:r>
        <w:t>2</w:t>
      </w:r>
      <w:r>
        <w:t>∫</w:t>
      </w:r>
      <w:r>
        <w:t>1</w:t>
      </w:r>
      <w:r>
        <w:t>|</w:t>
      </w:r>
      <w:r>
        <w:t>2</w:t>
      </w:r>
      <w:r>
        <w:t>x</w:t>
      </w:r>
      <w:r>
        <w:t>|</w:t>
      </w:r>
      <w:r>
        <w:t>d</w:t>
      </w:r>
      <w:r>
        <w:t>x</w:t>
      </w:r>
      <w:r>
        <w:t>=</w:t>
      </w:r>
      <w:r>
        <w:t>2</w:t>
      </w:r>
      <w:r>
        <w:t>∫</w:t>
      </w:r>
      <w:r>
        <w:t>1</w:t>
      </w:r>
      <w:r>
        <w:t>2</w:t>
      </w:r>
      <w:r>
        <w:t>x</w:t>
      </w:r>
      <w:r>
        <w:t>d</w:t>
      </w:r>
      <w:r>
        <w:t>x</w:t>
      </w:r>
      <w:r>
        <w:t>S_(1)=∫122^(x)dx=∫122^(x)dx</w:t>
      </w:r>
      <w:r>
        <w:t>;</w:t>
      </w:r>
      <w:r>
        <w:t xml:space="preserve"> </w:t>
      </w:r>
      <w:r>
        <w:t>S</w:t>
      </w:r>
      <w:r>
        <w:t>2</w:t>
      </w:r>
      <w:r>
        <w:t>=</w:t>
      </w:r>
      <w:r>
        <w:t>2</w:t>
      </w:r>
      <w:r>
        <w:t>∫</w:t>
      </w:r>
      <w:r>
        <w:t>1</w:t>
      </w:r>
      <w:r>
        <w:t>|</w:t>
      </w:r>
      <w:r>
        <w:t>x</w:t>
      </w:r>
      <w:r>
        <w:t>|</w:t>
      </w:r>
      <w:r>
        <w:t>d</w:t>
      </w:r>
      <w:r>
        <w:t>x</w:t>
      </w:r>
      <w:r>
        <w:t>=</w:t>
      </w:r>
      <w:r>
        <w:t>2</w:t>
      </w:r>
      <w:r>
        <w:t>∫</w:t>
      </w:r>
      <w:r>
        <w:t>1</w:t>
      </w:r>
      <w:r>
        <w:t>x</w:t>
      </w:r>
      <w:r>
        <w:t>d</w:t>
      </w:r>
      <w:r>
        <w:t>x</w:t>
      </w:r>
      <w:r>
        <w:t>S_(2)=∫12xdx=∫12xdx</w:t>
      </w:r>
      <w:r>
        <w:t xml:space="preserve"> </w:t>
      </w:r>
      <w:r>
        <w:t>.</w:t>
      </w:r>
      <w:r>
        <w:br/>
      </w:r>
      <w:r>
        <w:t>Khi đó, S = S</w:t>
      </w:r>
      <w:r>
        <w:rPr>
          <w:vertAlign w:val="subscript"/>
        </w:rPr>
        <w:t>1</w:t>
      </w:r>
      <w:r>
        <w:t xml:space="preserve"> </w:t>
      </w:r>
      <w:r>
        <w:t>– S</w:t>
      </w:r>
      <w:r>
        <w:rPr>
          <w:vertAlign w:val="subscript"/>
        </w:rPr>
        <w:t>2</w:t>
      </w:r>
      <w:r>
        <w:t xml:space="preserve"> </w:t>
      </w:r>
      <w:r>
        <w:t>=</w:t>
      </w:r>
      <w:r>
        <w:t xml:space="preserve"> </w:t>
      </w:r>
      <w:r>
        <w:t>2</w:t>
      </w:r>
      <w:r>
        <w:t>∫</w:t>
      </w:r>
      <w:r>
        <w:t>1</w:t>
      </w:r>
      <w:r>
        <w:t>2</w:t>
      </w:r>
      <w:r>
        <w:t>x</w:t>
      </w:r>
      <w:r>
        <w:t>d</w:t>
      </w:r>
      <w:r>
        <w:t>x</w:t>
      </w:r>
      <w:r>
        <w:t>−</w:t>
      </w:r>
      <w:r>
        <w:t>2</w:t>
      </w:r>
      <w:r>
        <w:t>∫</w:t>
      </w:r>
      <w:r>
        <w:t>1</w:t>
      </w:r>
      <w:r>
        <w:t>x</w:t>
      </w:r>
      <w:r>
        <w:t>d</w:t>
      </w:r>
      <w:r>
        <w:t>x</w:t>
      </w:r>
      <w:r>
        <w:t>∫122^(x)dx−∫12xdx</w:t>
      </w:r>
      <w:r>
        <w:t xml:space="preserve"> </w:t>
      </w:r>
      <w:r>
        <w:t>.</w:t>
      </w:r>
      <w:r>
        <w:br/>
      </w:r>
      <w:r>
        <w:t>Mà</w:t>
      </w:r>
      <w:r>
        <w:t xml:space="preserve"> </w:t>
      </w:r>
      <w:r>
        <w:t>2</w:t>
      </w:r>
      <w:r>
        <w:t>∫</w:t>
      </w:r>
      <w:r>
        <w:t>1</w:t>
      </w:r>
      <w:r>
        <w:t>(</w:t>
      </w:r>
      <w:r>
        <w:t>2</w:t>
      </w:r>
      <w:r>
        <w:t>x</w:t>
      </w:r>
      <w:r>
        <w:t>−</w:t>
      </w:r>
      <w:r>
        <w:t>x</w:t>
      </w:r>
      <w:r>
        <w:t>)</w:t>
      </w:r>
      <w:r>
        <w:t>d</w:t>
      </w:r>
      <w:r>
        <w:t>x</w:t>
      </w:r>
      <w:r>
        <w:t>=</w:t>
      </w:r>
      <w:r>
        <w:t>2</w:t>
      </w:r>
      <w:r>
        <w:t>∫</w:t>
      </w:r>
      <w:r>
        <w:t>1</w:t>
      </w:r>
      <w:r>
        <w:t>2</w:t>
      </w:r>
      <w:r>
        <w:t>x</w:t>
      </w:r>
      <w:r>
        <w:t>d</w:t>
      </w:r>
      <w:r>
        <w:t>x</w:t>
      </w:r>
      <w:r>
        <w:t>−</w:t>
      </w:r>
      <w:r>
        <w:t>2</w:t>
      </w:r>
      <w:r>
        <w:t>∫</w:t>
      </w:r>
      <w:r>
        <w:t>1</w:t>
      </w:r>
      <w:r>
        <w:t>x</w:t>
      </w:r>
      <w:r>
        <w:t>d</w:t>
      </w:r>
      <w:r>
        <w:t>x</w:t>
      </w:r>
      <w:r>
        <w:t>∫122^(x)−xdx=∫122^(x)dx−∫12xdx</w:t>
      </w:r>
      <w:r>
        <w:t xml:space="preserve"> </w:t>
      </w:r>
      <w:r>
        <w:t>.</w:t>
      </w:r>
      <w:r>
        <w:br/>
      </w:r>
      <w:r>
        <w:t xml:space="preserve">Vậy </w:t>
      </w:r>
      <w:r>
        <w:t>S</w:t>
      </w:r>
      <w:r>
        <w:t>=</w:t>
      </w:r>
      <w:r>
        <w:t>2</w:t>
      </w:r>
      <w:r>
        <w:t>∫</w:t>
      </w:r>
      <w:r>
        <w:t>1</w:t>
      </w:r>
      <w:r>
        <w:t>(</w:t>
      </w:r>
      <w:r>
        <w:t>2</w:t>
      </w:r>
      <w:r>
        <w:t>x</w:t>
      </w:r>
      <w:r>
        <w:t>−</w:t>
      </w:r>
      <w:r>
        <w:t>x</w:t>
      </w:r>
      <w:r>
        <w:t>)</w:t>
      </w:r>
      <w:r>
        <w:t>d</w:t>
      </w:r>
      <w:r>
        <w:t>x</w:t>
      </w:r>
      <w:r>
        <w:t>S=∫122^(x)−xdx</w:t>
      </w:r>
      <w:r>
        <w:br/>
      </w:r>
      <w:r>
        <w:rPr>
          <w:b/>
        </w:rPr>
        <w:t>Luyện tập 2 trang 31 Toán 12 Tập 2</w:t>
      </w:r>
      <w:r>
        <w:t>:</w:t>
      </w:r>
      <w:r>
        <w:t xml:space="preserve"> </w:t>
      </w:r>
      <w:r>
        <w:t>Tính diện tích hình phẳng giới hạn bởi các đồ thị hàm số y = 10 – x</w:t>
      </w:r>
      <w:r>
        <w:rPr>
          <w:vertAlign w:val="superscript"/>
        </w:rPr>
        <w:t>2</w:t>
      </w:r>
      <w:r>
        <w:t>, y = x</w:t>
      </w:r>
      <w:r>
        <w:rPr>
          <w:vertAlign w:val="superscript"/>
        </w:rPr>
        <w:t>2</w:t>
      </w:r>
      <w:r>
        <w:t xml:space="preserve"> </w:t>
      </w:r>
      <w:r>
        <w:t>+ 2 và hai đường thẳng x = – 2, x = 2.</w:t>
      </w:r>
      <w:r>
        <w:br/>
      </w:r>
      <w:r>
        <w:rPr>
          <w:b/>
        </w:rPr>
        <w:t>Lời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c075c4c2e61e43adb1b80348b042bb0c.jpg"/>
                    <pic:cNvPicPr/>
                  </pic:nvPicPr>
                  <pic:blipFill>
                    <a:blip r:embed="rId15"/>
                    <a:stretch>
                      <a:fillRect/>
                    </a:stretch>
                  </pic:blipFill>
                  <pic:spPr>
                    <a:xfrm>
                      <a:off x="0" y="0"/>
                      <a:ext cx="1905000" cy="1905000"/>
                    </a:xfrm>
                    <a:prstGeom prst="rect"/>
                  </pic:spPr>
                </pic:pic>
              </a:graphicData>
            </a:graphic>
          </wp:inline>
        </w:drawing>
      </w:r>
      <w:r>
        <w:br/>
      </w:r>
      <w:r>
        <w:t>Ta có: 10 – x</w:t>
      </w:r>
      <w:r>
        <w:rPr>
          <w:vertAlign w:val="superscript"/>
        </w:rPr>
        <w:t>2</w:t>
      </w:r>
      <w:r>
        <w:t xml:space="preserve"> </w:t>
      </w:r>
      <w:r>
        <w:t>&gt; x</w:t>
      </w:r>
      <w:r>
        <w:rPr>
          <w:vertAlign w:val="superscript"/>
        </w:rPr>
        <w:t>2</w:t>
      </w:r>
      <w:r>
        <w:t xml:space="preserve"> </w:t>
      </w:r>
      <w:r>
        <w:t>+ 2 với mọi x ∈ [– 2; 2].</w:t>
      </w:r>
      <w:r>
        <w:br/>
      </w:r>
      <w:r>
        <w:t>Do đó, diện tích hình phẳng giới hạn bởi các đồ thị hàm số y = 10 – x</w:t>
      </w:r>
      <w:r>
        <w:rPr>
          <w:vertAlign w:val="superscript"/>
        </w:rPr>
        <w:t>2</w:t>
      </w:r>
      <w:r>
        <w:t>, y = x</w:t>
      </w:r>
      <w:r>
        <w:rPr>
          <w:vertAlign w:val="superscript"/>
        </w:rPr>
        <w:t>2</w:t>
      </w:r>
      <w:r>
        <w:t xml:space="preserve"> </w:t>
      </w:r>
      <w:r>
        <w:t>+ 2 và hai đường thẳng x = – 2, x = 2 là:</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55252271714472280942ce36f5fc89a.jpg"/>
                    <pic:cNvPicPr/>
                  </pic:nvPicPr>
                  <pic:blipFill>
                    <a:blip r:embed="rId16"/>
                    <a:stretch>
                      <a:fillRect/>
                    </a:stretch>
                  </pic:blipFill>
                  <pic:spPr>
                    <a:xfrm>
                      <a:off x="0" y="0"/>
                      <a:ext cx="1905000" cy="1905000"/>
                    </a:xfrm>
                    <a:prstGeom prst="rect"/>
                  </pic:spPr>
                </pic:pic>
              </a:graphicData>
            </a:graphic>
          </wp:inline>
        </w:drawing>
      </w:r>
      <w:r>
        <w:br/>
      </w:r>
      <w:r>
        <w:rPr>
          <w:b/>
        </w:rPr>
        <w:t>Hoạt động 3 trang 34 Toán 12 Tập 2</w:t>
      </w:r>
      <w:r>
        <w:t>:</w:t>
      </w:r>
      <w:r>
        <w:t xml:space="preserve"> </w:t>
      </w:r>
      <w:r>
        <w:t>Cắt khối lập phương có cạnh bằng 1 bởi một mặt phẳng tùy ý vuông góc với trục Ox tại x, với 0 ≤ x ≤ 1 ta nhận được hình phẳng có diện tích là S(x) (Hình 17).</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499b54de2ce947b79314a6b5006ce153.jpg"/>
                    <pic:cNvPicPr/>
                  </pic:nvPicPr>
                  <pic:blipFill>
                    <a:blip r:embed="rId17"/>
                    <a:stretch>
                      <a:fillRect/>
                    </a:stretch>
                  </pic:blipFill>
                  <pic:spPr>
                    <a:xfrm>
                      <a:off x="0" y="0"/>
                      <a:ext cx="1905000" cy="1905000"/>
                    </a:xfrm>
                    <a:prstGeom prst="rect"/>
                  </pic:spPr>
                </pic:pic>
              </a:graphicData>
            </a:graphic>
          </wp:inline>
        </w:drawing>
      </w:r>
      <w:r>
        <w:br/>
      </w:r>
      <w:r>
        <w:t>a) Tính S(x).</w:t>
      </w:r>
      <w:r>
        <w:br/>
      </w:r>
      <w:r>
        <w:t xml:space="preserve">b) So sánh thể tích khối lập phương đó với </w:t>
      </w:r>
      <w:r>
        <w:t>1</w:t>
      </w:r>
      <w:r>
        <w:t>∫</w:t>
      </w:r>
      <w:r>
        <w:t>0</w:t>
      </w:r>
      <w:r>
        <w:t>S</w:t>
      </w:r>
      <w:r>
        <w:t>(</w:t>
      </w:r>
      <w:r>
        <w:t>x</w:t>
      </w:r>
      <w:r>
        <w:t>)</w:t>
      </w:r>
      <w:r>
        <w:t>d</w:t>
      </w:r>
      <w:r>
        <w:t>x</w:t>
      </w:r>
      <w:r>
        <w:t>∫01Sx dx</w:t>
      </w:r>
      <w:r>
        <w:br/>
      </w:r>
      <w:r>
        <w:rPr>
          <w:b/>
        </w:rPr>
        <w:t>Lời giải:</w:t>
      </w:r>
      <w:r>
        <w:br/>
      </w:r>
      <w:r>
        <w:t>a) Ta có S(x) = 1</w:t>
      </w:r>
      <w:r>
        <w:rPr>
          <w:vertAlign w:val="superscript"/>
        </w:rPr>
        <w:t>2</w:t>
      </w:r>
      <w:r>
        <w:t xml:space="preserve"> </w:t>
      </w:r>
      <w:r>
        <w:t>= 1.</w:t>
      </w:r>
      <w:r>
        <w:br/>
      </w:r>
      <w:r>
        <w:t>b) Thể tích khối lập phương là V = 1</w:t>
      </w:r>
      <w:r>
        <w:rPr>
          <w:vertAlign w:val="superscript"/>
        </w:rPr>
        <w:t>3</w:t>
      </w:r>
      <w:r>
        <w:t xml:space="preserve"> </w:t>
      </w:r>
      <w:r>
        <w:t>= 1.</w:t>
      </w:r>
      <w:r>
        <w:br/>
      </w:r>
      <w:r>
        <w:t>Ta có</w:t>
      </w:r>
      <w:r>
        <w:t xml:space="preserve"> </w:t>
      </w:r>
      <w:r>
        <w:t>1</w:t>
      </w:r>
      <w:r>
        <w:t>∫</w:t>
      </w:r>
      <w:r>
        <w:t>0</w:t>
      </w:r>
      <w:r>
        <w:t>S</w:t>
      </w:r>
      <w:r>
        <w:t>(</w:t>
      </w:r>
      <w:r>
        <w:t>x</w:t>
      </w:r>
      <w:r>
        <w:t>)</w:t>
      </w:r>
      <w:r>
        <w:t>d</w:t>
      </w:r>
      <w:r>
        <w:t>x</w:t>
      </w:r>
      <w:r>
        <w:t>=</w:t>
      </w:r>
      <w:r>
        <w:t>1</w:t>
      </w:r>
      <w:r>
        <w:t>∫</w:t>
      </w:r>
      <w:r>
        <w:t>0</w:t>
      </w:r>
      <w:r>
        <w:t>1</w:t>
      </w:r>
      <w:r>
        <w:t>d</w:t>
      </w:r>
      <w:r>
        <w:t>x</w:t>
      </w:r>
      <w:r>
        <w:t>=</w:t>
      </w:r>
      <w:r>
        <w:t>x</w:t>
      </w:r>
      <w:r>
        <w:t>|</w:t>
      </w:r>
      <w:r>
        <w:t>1</w:t>
      </w:r>
      <w:r>
        <w:t>0</w:t>
      </w:r>
      <w:r>
        <w:t>=</w:t>
      </w:r>
      <w:r>
        <w:t>1</w:t>
      </w:r>
      <w:r>
        <w:t>−</w:t>
      </w:r>
      <w:r>
        <w:t>0</w:t>
      </w:r>
      <w:r>
        <w:t>=</w:t>
      </w:r>
      <w:r>
        <w:t>1</w:t>
      </w:r>
      <w:r>
        <w:t>∫01Sx dx=∫011dx=x01=1−0=1</w:t>
      </w:r>
      <w:r>
        <w:t>.</w:t>
      </w:r>
      <w:r>
        <w:br/>
      </w:r>
      <w:r>
        <w:t xml:space="preserve">Vậy thể tích khối lập phương đó bằng </w:t>
      </w:r>
      <w:r>
        <w:t>1</w:t>
      </w:r>
      <w:r>
        <w:t>∫</w:t>
      </w:r>
      <w:r>
        <w:t>0</w:t>
      </w:r>
      <w:r>
        <w:t>S</w:t>
      </w:r>
      <w:r>
        <w:t>(</w:t>
      </w:r>
      <w:r>
        <w:t>x</w:t>
      </w:r>
      <w:r>
        <w:t>)</w:t>
      </w:r>
      <w:r>
        <w:t>d</w:t>
      </w:r>
      <w:r>
        <w:t>x</w:t>
      </w:r>
      <w:r>
        <w:t>∫01Sx dx</w:t>
      </w:r>
      <w:r>
        <w:br/>
      </w:r>
      <w:r>
        <w:rPr>
          <w:b/>
        </w:rPr>
        <w:t>Luyện tập 3 trang 35 Toán 12 Tập 2</w:t>
      </w:r>
      <w:r>
        <w:t>:</w:t>
      </w:r>
      <w:r>
        <w:t xml:space="preserve"> </w:t>
      </w:r>
      <w:r>
        <w:t>Cắt một vật thể bởi hai mặt phẳng vuông góc với trục Ox tại x = 1 và x = 2. Một mặt phẳng tùy ý vuông góc với Ox tại x (1 ≤ x ≤ 2) cắt vật thể đó theo hình phẳng có diện tích là S(x) = 2x. Tính thể tích V của phần vật thể được giới hạn bởi hai mặt phẳng trên.</w:t>
      </w:r>
      <w:r>
        <w:br/>
      </w:r>
      <w:r>
        <w:rPr>
          <w:b/>
        </w:rPr>
        <w:t>Lời giải:</w:t>
      </w:r>
      <w:r>
        <w:br/>
      </w:r>
      <w:r>
        <w:t>Thể tích của vật thể đã cho là:</w:t>
      </w:r>
      <w:r>
        <w:br/>
      </w:r>
      <w:r>
        <w:t>V</w:t>
      </w:r>
      <w:r>
        <w:t>=</w:t>
      </w:r>
      <w:r>
        <w:t>2</w:t>
      </w:r>
      <w:r>
        <w:t>∫</w:t>
      </w:r>
      <w:r>
        <w:t>1</w:t>
      </w:r>
      <w:r>
        <w:t>S</w:t>
      </w:r>
      <w:r>
        <w:t>(</w:t>
      </w:r>
      <w:r>
        <w:t>x</w:t>
      </w:r>
      <w:r>
        <w:t>)</w:t>
      </w:r>
      <w:r>
        <w:t>d</w:t>
      </w:r>
      <w:r>
        <w:t>x</w:t>
      </w:r>
      <w:r>
        <w:t>=</w:t>
      </w:r>
      <w:r>
        <w:t>2</w:t>
      </w:r>
      <w:r>
        <w:t>∫</w:t>
      </w:r>
      <w:r>
        <w:t>1</w:t>
      </w:r>
      <w:r>
        <w:t>2</w:t>
      </w:r>
      <w:r>
        <w:t>x</w:t>
      </w:r>
      <w:r>
        <w:t>d</w:t>
      </w:r>
      <w:r>
        <w:t>x</w:t>
      </w:r>
      <w:r>
        <w:t>=</w:t>
      </w:r>
      <w:r>
        <w:t>x</w:t>
      </w:r>
      <w:r>
        <w:t>2</w:t>
      </w:r>
      <w:r>
        <w:t>∣</w:t>
      </w:r>
      <w:r>
        <w:t>∣</w:t>
      </w:r>
      <w:r>
        <w:t>2</w:t>
      </w:r>
      <w:r>
        <w:t>1</w:t>
      </w:r>
      <w:r>
        <w:t>=</w:t>
      </w:r>
      <w:r>
        <w:t>2</w:t>
      </w:r>
      <w:r>
        <w:t>2</w:t>
      </w:r>
      <w:r>
        <w:t>−</w:t>
      </w:r>
      <w:r>
        <w:t>1</w:t>
      </w:r>
      <w:r>
        <w:t>2</w:t>
      </w:r>
      <w:r>
        <w:t>=</w:t>
      </w:r>
      <w:r>
        <w:t>3</w:t>
      </w:r>
      <w:r>
        <w:t>V=∫12Sxdx=∫122xdx=x^(2)12=2^(2)−1^(2)=3</w:t>
      </w:r>
      <w:r>
        <w:br/>
      </w:r>
      <w:r>
        <w:rPr>
          <w:b/>
        </w:rPr>
        <w:t>Luyện tập 4 trang 36 Toán 12 Tập 2</w:t>
      </w:r>
      <w:r>
        <w:t>:</w:t>
      </w:r>
      <w:r>
        <w:t xml:space="preserve"> </w:t>
      </w:r>
      <w:r>
        <w:t>Cho khối chóp cụt đều tạo bởi khối chóp đỉnh S, diện tích hai đáy lần lượt là B, B' và chiều cao h. Chọn trục Ox chứa đường cao của khối chóp và gốc O trùng với đỉnh S (Hình 21). Hai mặt phẳng đáy của khối chóp cụt đều lần lượt cắt Ox tại I và 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d34faa9827c43e7b08824a680ac691a.jpg"/>
                    <pic:cNvPicPr/>
                  </pic:nvPicPr>
                  <pic:blipFill>
                    <a:blip r:embed="rId18"/>
                    <a:stretch>
                      <a:fillRect/>
                    </a:stretch>
                  </pic:blipFill>
                  <pic:spPr>
                    <a:xfrm>
                      <a:off x="0" y="0"/>
                      <a:ext cx="1905000" cy="1905000"/>
                    </a:xfrm>
                    <a:prstGeom prst="rect"/>
                  </pic:spPr>
                </pic:pic>
              </a:graphicData>
            </a:graphic>
          </wp:inline>
        </w:drawing>
      </w:r>
      <w:r>
        <w:br/>
      </w:r>
      <w:r>
        <w:t>Đặt OI = b, OI</w:t>
      </w:r>
      <w:r>
        <w:rPr>
          <w:i/>
        </w:rPr>
        <w:t xml:space="preserve">' </w:t>
      </w:r>
      <w:r>
        <w:t>= a (a &lt; b). Một mặt phẳng (P) vuông góc với trục Ox tại x (a ≤ x ≤ b), cắt khối chóp cụt đều theo hình phẳng có diện tích S(x). Người ta chứng minh rằng S(x) =</w:t>
      </w:r>
      <w:r>
        <w:t xml:space="preserve"> </w:t>
      </w:r>
      <w:r>
        <w:t>B</w:t>
      </w:r>
      <w:r>
        <w:t>x</w:t>
      </w:r>
      <w:r>
        <w:t>2</w:t>
      </w:r>
      <w:r>
        <w:t>b</w:t>
      </w:r>
      <w:r>
        <w:t>2</w:t>
      </w:r>
      <w:r>
        <w:t>B(x^(2))/(b^(2))</w:t>
      </w:r>
      <w:r>
        <w:t>. Tính thể tích khối chóp cụt đều đó.</w:t>
      </w:r>
      <w:r>
        <w:br/>
      </w:r>
      <w:r>
        <w:rPr>
          <w:b/>
        </w:rPr>
        <w:t>Lời giải:</w:t>
      </w:r>
      <w:r>
        <w:br/>
      </w:r>
      <w:r>
        <w:t>Thể tích khối chóp cụt đều đó là:</w:t>
      </w:r>
      <w:r>
        <w:br/>
      </w:r>
      <w:r>
        <w:t>V</w:t>
      </w:r>
      <w:r>
        <w:t>=</w:t>
      </w:r>
      <w:r>
        <w:t>b</w:t>
      </w:r>
      <w:r>
        <w:t>∫</w:t>
      </w:r>
      <w:r>
        <w:t>a</w:t>
      </w:r>
      <w:r>
        <w:t>S</w:t>
      </w:r>
      <w:r>
        <w:t>(</w:t>
      </w:r>
      <w:r>
        <w:t>x</w:t>
      </w:r>
      <w:r>
        <w:t>)</w:t>
      </w:r>
      <w:r>
        <w:t>d</w:t>
      </w:r>
      <w:r>
        <w:t>x</w:t>
      </w:r>
      <w:r>
        <w:t>=</w:t>
      </w:r>
      <w:r>
        <w:t>b</w:t>
      </w:r>
      <w:r>
        <w:t>∫</w:t>
      </w:r>
      <w:r>
        <w:t>a</w:t>
      </w:r>
      <w:r>
        <w:t>B</w:t>
      </w:r>
      <w:r>
        <w:t>x</w:t>
      </w:r>
      <w:r>
        <w:t>2</w:t>
      </w:r>
      <w:r>
        <w:t>b</w:t>
      </w:r>
      <w:r>
        <w:t>2</w:t>
      </w:r>
      <w:r>
        <w:t>d</w:t>
      </w:r>
      <w:r>
        <w:t>x</w:t>
      </w:r>
      <w:r>
        <w:t>=</w:t>
      </w:r>
      <w:r>
        <w:t>B</w:t>
      </w:r>
      <w:r>
        <w:t>x</w:t>
      </w:r>
      <w:r>
        <w:t>3</w:t>
      </w:r>
      <w:r>
        <w:t>3</w:t>
      </w:r>
      <w:r>
        <w:t>b</w:t>
      </w:r>
      <w:r>
        <w:t>2</w:t>
      </w:r>
      <w:r>
        <w:t>∣</w:t>
      </w:r>
      <w:r>
        <w:t>∣</w:t>
      </w:r>
      <w:r>
        <w:t>b</w:t>
      </w:r>
      <w:r>
        <w:t>a</w:t>
      </w:r>
      <w:r>
        <w:t>=</w:t>
      </w:r>
      <w:r>
        <w:t>B</w:t>
      </w:r>
      <w:r>
        <w:t>3</w:t>
      </w:r>
      <w:r>
        <w:t>b</w:t>
      </w:r>
      <w:r>
        <w:t>2</w:t>
      </w:r>
      <w:r>
        <w:t>(</w:t>
      </w:r>
      <w:r>
        <w:t>b</w:t>
      </w:r>
      <w:r>
        <w:t>3</w:t>
      </w:r>
      <w:r>
        <w:t>−</w:t>
      </w:r>
      <w:r>
        <w:t>a</w:t>
      </w:r>
      <w:r>
        <w:t>3</w:t>
      </w:r>
      <w:r>
        <w:t>)</w:t>
      </w:r>
      <w:r>
        <w:t>V=∫abSxdx=∫abB(x^(2))/(b^(2))dx=B(x^(3))/(3b^(2))ab=(B)/(3b^(2))b^(3)−a^(3)</w:t>
      </w:r>
      <w:r>
        <w:br/>
      </w:r>
      <w:r>
        <w:t>=</w:t>
      </w:r>
      <w:r>
        <w:t>B</w:t>
      </w:r>
      <w:r>
        <w:t>⋅</w:t>
      </w:r>
      <w:r>
        <w:t>b</w:t>
      </w:r>
      <w:r>
        <w:t>−</w:t>
      </w:r>
      <w:r>
        <w:t>a</w:t>
      </w:r>
      <w:r>
        <w:t>3</w:t>
      </w:r>
      <w:r>
        <w:t>⋅</w:t>
      </w:r>
      <w:r>
        <w:t>a</w:t>
      </w:r>
      <w:r>
        <w:t>2</w:t>
      </w:r>
      <w:r>
        <w:t>+</w:t>
      </w:r>
      <w:r>
        <w:t>a</w:t>
      </w:r>
      <w:r>
        <w:t>b</w:t>
      </w:r>
      <w:r>
        <w:t>+</w:t>
      </w:r>
      <w:r>
        <w:t>b</w:t>
      </w:r>
      <w:r>
        <w:t>2</w:t>
      </w:r>
      <w:r>
        <w:t>b</w:t>
      </w:r>
      <w:r>
        <w:t>2</w:t>
      </w:r>
      <w:r>
        <w:t>=B⋅(b−a)/(3)⋅(a^(2)+ab+b^(2))/(b^(2))</w:t>
      </w:r>
      <w:r>
        <w:t>=</w:t>
      </w:r>
      <w:r>
        <w:t>b</w:t>
      </w:r>
      <w:r>
        <w:t>−</w:t>
      </w:r>
      <w:r>
        <w:t>a</w:t>
      </w:r>
      <w:r>
        <w:t>3</w:t>
      </w:r>
      <w:r>
        <w:t>⋅</w:t>
      </w:r>
      <w:r>
        <w:t>B</w:t>
      </w:r>
      <w:r>
        <w:t>(</w:t>
      </w:r>
      <w:r>
        <w:t>a</w:t>
      </w:r>
      <w:r>
        <w:t>2</w:t>
      </w:r>
      <w:r>
        <w:t>b</w:t>
      </w:r>
      <w:r>
        <w:t>2</w:t>
      </w:r>
      <w:r>
        <w:t>+</w:t>
      </w:r>
      <w:r>
        <w:t>a</w:t>
      </w:r>
      <w:r>
        <w:t>b</w:t>
      </w:r>
      <w:r>
        <w:t>+</w:t>
      </w:r>
      <w:r>
        <w:t>1</w:t>
      </w:r>
      <w:r>
        <w:t>)</w:t>
      </w:r>
      <w:r>
        <w:t>=(b−a)/(3)⋅B(a^(2))/(b^(2))+(a)/(b)+1</w:t>
      </w:r>
      <w:r>
        <w:t>.</w:t>
      </w:r>
      <w:r>
        <w:br/>
      </w:r>
      <w:r>
        <w:t>Vì</w:t>
      </w:r>
      <w:r>
        <w:t xml:space="preserve"> </w:t>
      </w:r>
      <w:r>
        <w:t>B</w:t>
      </w:r>
      <w:r>
        <w:t>′</w:t>
      </w:r>
      <w:r>
        <w:t>=</w:t>
      </w:r>
      <w:r>
        <w:t>B</w:t>
      </w:r>
      <w:r>
        <w:t>a</w:t>
      </w:r>
      <w:r>
        <w:t>2</w:t>
      </w:r>
      <w:r>
        <w:t>b</w:t>
      </w:r>
      <w:r>
        <w:t>2</w:t>
      </w:r>
      <w:r>
        <w:t>B^(')=B(a^(2))/(b^(2))</w:t>
      </w:r>
      <w:r>
        <w:t xml:space="preserve"> </w:t>
      </w:r>
      <w:r>
        <w:t xml:space="preserve"> hay</w:t>
      </w:r>
      <w:r>
        <w:t xml:space="preserve"> </w:t>
      </w:r>
      <w:r>
        <w:t>B</w:t>
      </w:r>
      <w:r>
        <w:t>′</w:t>
      </w:r>
      <w:r>
        <w:t>B</w:t>
      </w:r>
      <w:r>
        <w:t>=</w:t>
      </w:r>
      <w:r>
        <w:t>a</w:t>
      </w:r>
      <w:r>
        <w:t>2</w:t>
      </w:r>
      <w:r>
        <w:t>b</w:t>
      </w:r>
      <w:r>
        <w:t>2</w:t>
      </w:r>
      <w:r>
        <w:t>(B^('))/(B)=(a^(2))/(b^(2))</w:t>
      </w:r>
      <w:r>
        <w:t xml:space="preserve"> </w:t>
      </w:r>
      <w:r>
        <w:t xml:space="preserve"> và h = b – a nên</w:t>
      </w:r>
      <w:r>
        <w:br/>
      </w:r>
      <w:r>
        <w:t>V</w:t>
      </w:r>
      <w:r>
        <w:t>=</w:t>
      </w:r>
      <w:r>
        <w:t>h</w:t>
      </w:r>
      <w:r>
        <w:t>3</w:t>
      </w:r>
      <w:r>
        <w:t>⋅</w:t>
      </w:r>
      <w:r>
        <w:t>B</w:t>
      </w:r>
      <w:r>
        <w:t>(</w:t>
      </w:r>
      <w:r>
        <w:t>B</w:t>
      </w:r>
      <w:r>
        <w:t>′</w:t>
      </w:r>
      <w:r>
        <w:t>B</w:t>
      </w:r>
      <w:r>
        <w:t>+</w:t>
      </w:r>
      <w:r>
        <w:t>√</w:t>
      </w:r>
      <w:r>
        <w:t>B</w:t>
      </w:r>
      <w:r>
        <w:t>′</w:t>
      </w:r>
      <w:r>
        <w:t>B</w:t>
      </w:r>
      <w:r>
        <w:t>+</w:t>
      </w:r>
      <w:r>
        <w:t>1</w:t>
      </w:r>
      <w:r>
        <w:t>)</w:t>
      </w:r>
      <w:r>
        <w:t>=</w:t>
      </w:r>
      <w:r>
        <w:t>h</w:t>
      </w:r>
      <w:r>
        <w:t>3</w:t>
      </w:r>
      <w:r>
        <w:t>(</w:t>
      </w:r>
      <w:r>
        <w:t>B</w:t>
      </w:r>
      <w:r>
        <w:t>+</w:t>
      </w:r>
      <w:r>
        <w:t>√</w:t>
      </w:r>
      <w:r>
        <w:t>B</w:t>
      </w:r>
      <w:r>
        <w:t>B</w:t>
      </w:r>
      <w:r>
        <w:t>′</w:t>
      </w:r>
      <w:r>
        <w:t>+</w:t>
      </w:r>
      <w:r>
        <w:t>B</w:t>
      </w:r>
      <w:r>
        <w:t>′</w:t>
      </w:r>
      <w:r>
        <w:t>)</w:t>
      </w:r>
      <w:r>
        <w:t>V=(h)/(3)⋅B(B^('))/(B)+√((B^('))/(B))+1=(h)/(3)B+√(BB^('))+B^(')</w:t>
      </w:r>
      <w:r>
        <w:t>.</w:t>
      </w:r>
      <w:r>
        <w:br/>
      </w:r>
      <w:r>
        <w:rPr>
          <w:b/>
        </w:rPr>
        <w:t>Hoạt động 4 trang 37 Toán 12 Tập 2</w:t>
      </w:r>
      <w:r>
        <w:t>:</w:t>
      </w:r>
      <w:r>
        <w:t xml:space="preserve"> </w:t>
      </w:r>
      <w:r>
        <w:t>Xét nửa hình tròn tâm O, bán kính r (Hình 24). Nửa hình tròn đó là hình phẳng giới hạn bởi trục Ox và đồ thị hàm số y = f(x).</w:t>
      </w:r>
      <w:r>
        <w:br/>
      </w:r>
      <w:r>
        <w:t>a) Tìm hàm số y = f(x).</w:t>
      </w:r>
      <w:r>
        <w:br/>
      </w:r>
      <w:r>
        <w:t>b) Quay nửa hình tròn đó quanh trục hoành, ta nhận được hình cầu tâm O bán kính r (</w:t>
      </w:r>
      <w:r>
        <w:rPr>
          <w:i/>
        </w:rPr>
        <w:t>Hình 25</w:t>
      </w:r>
      <w:r>
        <w:t>). Xét điểm M(x; f(x)) (– r ≤ x ≤ r) nằm trên nửa đường tròn tâm O bán kính r. Gọi H(x; 0) là hình chiếu của điểm M trên trục Ox. Khi quay nửa hình tròn quanh trục hoành, đoạn thẳng HM tạo nên một hình tròn tâm H bán kính f(x).</w:t>
      </w:r>
      <w:r>
        <w:br/>
      </w:r>
      <w:r>
        <w:t>Tính diện tích S(x) của hình tròn đó theo f(x).</w:t>
      </w:r>
      <w:r>
        <w:br/>
      </w:r>
      <w:r>
        <w:t>Từ đó, sử dụng công thức tính thể tích vật thể, hãy tính thể tích V của hình cầu tâm O bán kính r.</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93de31f13b8144f68a858acf865dcb55.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a) Hàm số y = f(x) chính là phương trình của nửa đường tròn tâm O, bán kính r.</w:t>
      </w:r>
      <w:r>
        <w:br/>
      </w:r>
      <w:r>
        <w:t>Ta có phương trình đường tròn tâm O, bán kính r là x</w:t>
      </w:r>
      <w:r>
        <w:rPr>
          <w:vertAlign w:val="superscript"/>
        </w:rPr>
        <w:t>2</w:t>
      </w:r>
      <w:r>
        <w:t xml:space="preserve"> </w:t>
      </w:r>
      <w:r>
        <w:t>+ y</w:t>
      </w:r>
      <w:r>
        <w:rPr>
          <w:vertAlign w:val="superscript"/>
        </w:rPr>
        <w:t>2</w:t>
      </w:r>
      <w:r>
        <w:t xml:space="preserve"> </w:t>
      </w:r>
      <w:r>
        <w:t>= r</w:t>
      </w:r>
      <w:r>
        <w:rPr>
          <w:vertAlign w:val="superscript"/>
        </w:rPr>
        <w:t>2</w:t>
      </w:r>
      <w:r>
        <w:t>.</w:t>
      </w:r>
      <w:r>
        <w:br/>
      </w:r>
      <w:r>
        <w:t>Suy ra y = f(x) =</w:t>
      </w:r>
      <w:r>
        <w:t xml:space="preserve"> </w:t>
      </w:r>
      <w:r>
        <w:t>√</w:t>
      </w:r>
      <w:r>
        <w:t>r</w:t>
      </w:r>
      <w:r>
        <w:t>2</w:t>
      </w:r>
      <w:r>
        <w:t>−</w:t>
      </w:r>
      <w:r>
        <w:t>x</w:t>
      </w:r>
      <w:r>
        <w:t>2</w:t>
      </w:r>
      <w:r>
        <w:t>√(r^(2)−x^(2))</w:t>
      </w:r>
      <w:r>
        <w:t xml:space="preserve"> (do nửa đường tròn nằm phía trên trục Ox (</w:t>
      </w:r>
      <w:r>
        <w:rPr>
          <w:i/>
        </w:rPr>
        <w:t>Hình 24</w:t>
      </w:r>
      <w:r>
        <w:t>)).</w:t>
      </w:r>
      <w:r>
        <w:br/>
      </w:r>
      <w:r>
        <w:t>b) Hình tròn tâm H bán kính f(x) có diện tích là S(x) = πf</w:t>
      </w:r>
      <w:r>
        <w:rPr>
          <w:vertAlign w:val="superscript"/>
        </w:rPr>
        <w:t>2</w:t>
      </w:r>
      <w:r>
        <w:t>(x).</w:t>
      </w:r>
      <w:r>
        <w:br/>
      </w:r>
      <w:r>
        <w:t>Thể tích của hình cầu tâm O bán kính r là:</w:t>
      </w:r>
      <w:r>
        <w:br/>
      </w:r>
      <w:r>
        <w:t>V</w:t>
      </w:r>
      <w:r>
        <w:t>=</w:t>
      </w:r>
      <w:r>
        <w:t>r</w:t>
      </w:r>
      <w:r>
        <w:t>∫</w:t>
      </w:r>
      <w:r>
        <w:t>−</w:t>
      </w:r>
      <w:r>
        <w:t>r</w:t>
      </w:r>
      <w:r>
        <w:t>S</w:t>
      </w:r>
      <w:r>
        <w:t>(</w:t>
      </w:r>
      <w:r>
        <w:t>x</w:t>
      </w:r>
      <w:r>
        <w:t>)</w:t>
      </w:r>
      <w:r>
        <w:t>d</w:t>
      </w:r>
      <w:r>
        <w:t>x</w:t>
      </w:r>
      <w:r>
        <w:t>=</w:t>
      </w:r>
      <w:r>
        <w:t>r</w:t>
      </w:r>
      <w:r>
        <w:t>∫</w:t>
      </w:r>
      <w:r>
        <w:t>−</w:t>
      </w:r>
      <w:r>
        <w:t>r</w:t>
      </w:r>
      <w:r>
        <w:t>π</w:t>
      </w:r>
      <w:r>
        <w:t>f</w:t>
      </w:r>
      <w:r>
        <w:t>2</w:t>
      </w:r>
      <w:r>
        <w:t>(</w:t>
      </w:r>
      <w:r>
        <w:t>x</w:t>
      </w:r>
      <w:r>
        <w:t>)</w:t>
      </w:r>
      <w:r>
        <w:t>d</w:t>
      </w:r>
      <w:r>
        <w:t>x</w:t>
      </w:r>
      <w:r>
        <w:t>=</w:t>
      </w:r>
      <w:r>
        <w:t>π</w:t>
      </w:r>
      <w:r>
        <w:t>r</w:t>
      </w:r>
      <w:r>
        <w:t>∫</w:t>
      </w:r>
      <w:r>
        <w:t>−</w:t>
      </w:r>
      <w:r>
        <w:t>r</w:t>
      </w:r>
      <w:r>
        <w:t>(</w:t>
      </w:r>
      <w:r>
        <w:t>√</w:t>
      </w:r>
      <w:r>
        <w:t>r</w:t>
      </w:r>
      <w:r>
        <w:t>2</w:t>
      </w:r>
      <w:r>
        <w:t>−</w:t>
      </w:r>
      <w:r>
        <w:t>x</w:t>
      </w:r>
      <w:r>
        <w:t>2</w:t>
      </w:r>
      <w:r>
        <w:t>)</w:t>
      </w:r>
      <w:r>
        <w:t>2</w:t>
      </w:r>
      <w:r>
        <w:t>d</w:t>
      </w:r>
      <w:r>
        <w:t>x</w:t>
      </w:r>
      <w:r>
        <w:t>V=∫−rrSxdx=∫−rrπf^(2)xdx=π∫−rr√(r^(2)−x^(2))^(2)dx</w:t>
      </w:r>
      <w:r>
        <w:t>=</w:t>
      </w:r>
      <w:r>
        <w:t>π</w:t>
      </w:r>
      <w:r>
        <w:t>r</w:t>
      </w:r>
      <w:r>
        <w:t>∫</w:t>
      </w:r>
      <w:r>
        <w:t>−</w:t>
      </w:r>
      <w:r>
        <w:t>r</w:t>
      </w:r>
      <w:r>
        <w:t>(</w:t>
      </w:r>
      <w:r>
        <w:t>r</w:t>
      </w:r>
      <w:r>
        <w:t>2</w:t>
      </w:r>
      <w:r>
        <w:t>−</w:t>
      </w:r>
      <w:r>
        <w:t>x</w:t>
      </w:r>
      <w:r>
        <w:t>2</w:t>
      </w:r>
      <w:r>
        <w:t>)</w:t>
      </w:r>
      <w:r>
        <w:t>d</w:t>
      </w:r>
      <w:r>
        <w:t>x</w:t>
      </w:r>
      <w:r>
        <w:t>=π∫−rrr^(2)−x^(2)dx</w:t>
      </w:r>
      <w:r>
        <w:br/>
      </w:r>
      <w:r>
        <w:t>=</w:t>
      </w:r>
      <w:r>
        <w:t>π</w:t>
      </w:r>
      <w:r>
        <w:t>(</w:t>
      </w:r>
      <w:r>
        <w:t>r</w:t>
      </w:r>
      <w:r>
        <w:t>2</w:t>
      </w:r>
      <w:r>
        <w:t>x</w:t>
      </w:r>
      <w:r>
        <w:t>−</w:t>
      </w:r>
      <w:r>
        <w:t>x</w:t>
      </w:r>
      <w:r>
        <w:t>3</w:t>
      </w:r>
      <w:r>
        <w:t>3</w:t>
      </w:r>
      <w:r>
        <w:t>)</w:t>
      </w:r>
      <w:r>
        <w:t>∣</w:t>
      </w:r>
      <w:r>
        <w:t>∣</w:t>
      </w:r>
      <w:r>
        <w:t>r</w:t>
      </w:r>
      <w:r>
        <w:t>−</w:t>
      </w:r>
      <w:r>
        <w:t>r</w:t>
      </w:r>
      <w:r>
        <w:t>=πr^(2)x−(x^(3))/(3)−rr</w:t>
      </w:r>
      <w:r>
        <w:t>=</w:t>
      </w:r>
      <w:r>
        <w:t>π</w:t>
      </w:r>
      <w:r>
        <w:t>[</w:t>
      </w:r>
      <w:r>
        <w:t>(</w:t>
      </w:r>
      <w:r>
        <w:t>r</w:t>
      </w:r>
      <w:r>
        <w:t>2</w:t>
      </w:r>
      <w:r>
        <w:t>⋅</w:t>
      </w:r>
      <w:r>
        <w:t>r</w:t>
      </w:r>
      <w:r>
        <w:t>−</w:t>
      </w:r>
      <w:r>
        <w:t>r</w:t>
      </w:r>
      <w:r>
        <w:t>3</w:t>
      </w:r>
      <w:r>
        <w:t>3</w:t>
      </w:r>
      <w:r>
        <w:t>)</w:t>
      </w:r>
      <w:r>
        <w:t>−</w:t>
      </w:r>
      <w:r>
        <w:t>(</w:t>
      </w:r>
      <w:r>
        <w:t>r</w:t>
      </w:r>
      <w:r>
        <w:t>2</w:t>
      </w:r>
      <w:r>
        <w:t>⋅</w:t>
      </w:r>
      <w:r>
        <w:t>(</w:t>
      </w:r>
      <w:r>
        <w:t>−</w:t>
      </w:r>
      <w:r>
        <w:t>r</w:t>
      </w:r>
      <w:r>
        <w:t>)</w:t>
      </w:r>
      <w:r>
        <w:t>−</w:t>
      </w:r>
      <w:r>
        <w:t>(</w:t>
      </w:r>
      <w:r>
        <w:t>−</w:t>
      </w:r>
      <w:r>
        <w:t>r</w:t>
      </w:r>
      <w:r>
        <w:t>)</w:t>
      </w:r>
      <w:r>
        <w:t>3</w:t>
      </w:r>
      <w:r>
        <w:t>3</w:t>
      </w:r>
      <w:r>
        <w:t>)</w:t>
      </w:r>
      <w:r>
        <w:t>]</w:t>
      </w:r>
      <w:r>
        <w:t>=πr^(2)⋅r−(r^(3))/(3)−r^(2)⋅−r−(−r^(3))/(3)</w:t>
      </w:r>
      <w:r>
        <w:t>=</w:t>
      </w:r>
      <w:r>
        <w:t>4</w:t>
      </w:r>
      <w:r>
        <w:t>3</w:t>
      </w:r>
      <w:r>
        <w:t>π</w:t>
      </w:r>
      <w:r>
        <w:t>r</w:t>
      </w:r>
      <w:r>
        <w:t>3</w:t>
      </w:r>
      <w:r>
        <w:t>=(4)/(3)πr^(3)</w:t>
      </w:r>
      <w:r>
        <w:br/>
      </w:r>
      <w:r>
        <w:rPr>
          <w:b/>
        </w:rPr>
        <w:t>Luyện tập 5 trang 38 Toán 12 Tập 2</w:t>
      </w:r>
      <w:r>
        <w:t>:</w:t>
      </w:r>
      <w:r>
        <w:t xml:space="preserve"> </w:t>
      </w:r>
      <w:r>
        <w:t>Cho hình phẳng giới hạn bởi đồ thị hàm số f(x) =</w:t>
      </w:r>
      <w:r>
        <w:t xml:space="preserve"> </w:t>
      </w:r>
      <w:r>
        <w:t>sin</w:t>
      </w:r>
      <w:r>
        <w:t>x</w:t>
      </w:r>
      <w:r>
        <w:t>2</w:t>
      </w:r>
      <w:r>
        <w:t>sin(x)/(2)</w:t>
      </w:r>
      <w:r>
        <w:t>, trục hoành và hai đường thẳng x = 0,</w:t>
      </w:r>
      <w:r>
        <w:t xml:space="preserve"> </w:t>
      </w:r>
      <w:r>
        <w:t>x</w:t>
      </w:r>
      <w:r>
        <w:t>=</w:t>
      </w:r>
      <w:r>
        <w:t>π</w:t>
      </w:r>
      <w:r>
        <w:t>2</w:t>
      </w:r>
      <w:r>
        <w:t>x=(π)/(2)</w:t>
      </w:r>
      <w:r>
        <w:t xml:space="preserve"> </w:t>
      </w:r>
      <w:r>
        <w:t>. Tính thể tích khối tròn xoay tạo thành khi cho hình phẳng đó quay quanh trục Ox.</w:t>
      </w:r>
      <w:r>
        <w:br/>
      </w:r>
      <w:r>
        <w:rPr>
          <w:b/>
        </w:rPr>
        <w:t>Lời giải:</w:t>
      </w:r>
      <w:r>
        <w:br/>
      </w:r>
      <w:r>
        <w:t>Thể tích khối tròn xoay khi cho hình phẳng giới hạn bởi đồ thị hàm số f(x) =</w:t>
      </w:r>
      <w:r>
        <w:t xml:space="preserve"> </w:t>
      </w:r>
      <w:r>
        <w:t>sin</w:t>
      </w:r>
      <w:r>
        <w:t>x</w:t>
      </w:r>
      <w:r>
        <w:t>2</w:t>
      </w:r>
      <w:r>
        <w:t>sin(x)/(2)</w:t>
      </w:r>
      <w:r>
        <w:t>, trục hoành và hai đường thẳng x = 0,</w:t>
      </w:r>
      <w:r>
        <w:t xml:space="preserve"> </w:t>
      </w:r>
      <w:r>
        <w:t>x</w:t>
      </w:r>
      <w:r>
        <w:t>=</w:t>
      </w:r>
      <w:r>
        <w:t>π</w:t>
      </w:r>
      <w:r>
        <w:t>2</w:t>
      </w:r>
      <w:r>
        <w:t>x=(π)/(2)</w:t>
      </w:r>
      <w:r>
        <w:t xml:space="preserve"> </w:t>
      </w:r>
      <w:r>
        <w:t>, quay quanh trục Ox là:</w:t>
      </w:r>
      <w:r>
        <w:br/>
      </w:r>
      <w:r>
        <w:t>V</w:t>
      </w:r>
      <w:r>
        <w:t>=</w:t>
      </w:r>
      <w:r>
        <w:t>π</w:t>
      </w:r>
      <w:r>
        <w:t>π</w:t>
      </w:r>
      <w:r>
        <w:t>2</w:t>
      </w:r>
      <w:r>
        <w:t>∫</w:t>
      </w:r>
      <w:r>
        <w:t>0</w:t>
      </w:r>
      <w:r>
        <w:t>sin</w:t>
      </w:r>
      <w:r>
        <w:t>2</w:t>
      </w:r>
      <w:r>
        <w:t>x</w:t>
      </w:r>
      <w:r>
        <w:t>2</w:t>
      </w:r>
      <w:r>
        <w:t>d</w:t>
      </w:r>
      <w:r>
        <w:t>x</w:t>
      </w:r>
      <w:r>
        <w:t>=</w:t>
      </w:r>
      <w:r>
        <w:t>π</w:t>
      </w:r>
      <w:r>
        <w:t>π</w:t>
      </w:r>
      <w:r>
        <w:t>2</w:t>
      </w:r>
      <w:r>
        <w:t>∫</w:t>
      </w:r>
      <w:r>
        <w:t>0</w:t>
      </w:r>
      <w:r>
        <w:t>1</w:t>
      </w:r>
      <w:r>
        <w:t>−</w:t>
      </w:r>
      <w:r>
        <w:t>cos</w:t>
      </w:r>
      <w:r>
        <w:t>x</w:t>
      </w:r>
      <w:r>
        <w:t>2</w:t>
      </w:r>
      <w:r>
        <w:t>d</w:t>
      </w:r>
      <w:r>
        <w:t>x</w:t>
      </w:r>
      <w:r>
        <w:t>=</w:t>
      </w:r>
      <w:r>
        <w:t>π</w:t>
      </w:r>
      <w:r>
        <w:t>2</w:t>
      </w:r>
      <w:r>
        <w:t>(</w:t>
      </w:r>
      <w:r>
        <w:t>x</w:t>
      </w:r>
      <w:r>
        <w:t>−</w:t>
      </w:r>
      <w:r>
        <w:t>sin</w:t>
      </w:r>
      <w:r>
        <w:t>x</w:t>
      </w:r>
      <w:r>
        <w:t>)</w:t>
      </w:r>
      <w:r>
        <w:t>|</w:t>
      </w:r>
      <w:r>
        <w:t>π</w:t>
      </w:r>
      <w:r>
        <w:t>2</w:t>
      </w:r>
      <w:r>
        <w:t>0</w:t>
      </w:r>
      <w:r>
        <w:t>V=π∫0(π)/(2)sin^(2)(x)/(2) dx=π∫0(π)/(2)(1−cosx)/(2)dx=(π)/(2)x−sinx0(π)/(2)</w:t>
      </w:r>
      <w:r>
        <w:br/>
      </w:r>
      <w:r>
        <w:t>=</w:t>
      </w:r>
      <w:r>
        <w:t>π</w:t>
      </w:r>
      <w:r>
        <w:t>2</w:t>
      </w:r>
      <w:r>
        <w:t>[</w:t>
      </w:r>
      <w:r>
        <w:t>(</w:t>
      </w:r>
      <w:r>
        <w:t>π</w:t>
      </w:r>
      <w:r>
        <w:t>2</w:t>
      </w:r>
      <w:r>
        <w:t>−</w:t>
      </w:r>
      <w:r>
        <w:t>sin</w:t>
      </w:r>
      <w:r>
        <w:t>π</w:t>
      </w:r>
      <w:r>
        <w:t>2</w:t>
      </w:r>
      <w:r>
        <w:t>)</w:t>
      </w:r>
      <w:r>
        <w:t>−</w:t>
      </w:r>
      <w:r>
        <w:t>(</w:t>
      </w:r>
      <w:r>
        <w:t>0</w:t>
      </w:r>
      <w:r>
        <w:t>−</w:t>
      </w:r>
      <w:r>
        <w:t>sin</w:t>
      </w:r>
      <w:r>
        <w:t>0</w:t>
      </w:r>
      <w:r>
        <w:t>)</w:t>
      </w:r>
      <w:r>
        <w:t>]</w:t>
      </w:r>
      <w:r>
        <w:t>=</w:t>
      </w:r>
      <w:r>
        <w:t>π</w:t>
      </w:r>
      <w:r>
        <w:t>2</w:t>
      </w:r>
      <w:r>
        <w:t>4</w:t>
      </w:r>
      <w:r>
        <w:t>−</w:t>
      </w:r>
      <w:r>
        <w:t>π</w:t>
      </w:r>
      <w:r>
        <w:t>2</w:t>
      </w:r>
      <w:r>
        <w:t>=(π)/(2)(π)/(2)−sin(π)/(2)−0−sin0=(π^(2))/(4)−(π)/(2)</w:t>
      </w:r>
      <w:r>
        <w:br/>
      </w:r>
      <w:r>
        <w:rPr>
          <w:b/>
        </w:rPr>
        <w:t>Bài tập</w:t>
      </w:r>
      <w:r>
        <w:br/>
      </w:r>
      <w:r>
        <w:rPr>
          <w:b/>
        </w:rPr>
        <w:t>Bài 1 trang 39 Toán 12 Tập 2</w:t>
      </w:r>
      <w:r>
        <w:t>:</w:t>
      </w:r>
      <w:r>
        <w:t xml:space="preserve"> </w:t>
      </w:r>
      <w:r>
        <w:t>Hình thang cong ABCD ở Hình 28 có diện tích bằng:</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1b47b1799674e6aae2a0125879c60ab.jpg"/>
                    <pic:cNvPicPr/>
                  </pic:nvPicPr>
                  <pic:blipFill>
                    <a:blip r:embed="rId20"/>
                    <a:stretch>
                      <a:fillRect/>
                    </a:stretch>
                  </pic:blipFill>
                  <pic:spPr>
                    <a:xfrm>
                      <a:off x="0" y="0"/>
                      <a:ext cx="1905000" cy="1905000"/>
                    </a:xfrm>
                    <a:prstGeom prst="rect"/>
                  </pic:spPr>
                </pic:pic>
              </a:graphicData>
            </a:graphic>
          </wp:inline>
        </w:drawing>
      </w:r>
      <w:r>
        <w:br/>
      </w:r>
      <w:r>
        <w:rPr>
          <w:b/>
        </w:rPr>
        <w:t>Lời giải:</w:t>
      </w:r>
      <w:r>
        <w:br/>
      </w:r>
      <w:r>
        <w:rPr>
          <w:b/>
        </w:rPr>
        <w:t>Đáp án đúng là: B</w:t>
      </w:r>
      <w:r>
        <w:br/>
      </w:r>
      <w:r>
        <w:t>Hình thang cong ABCD được giới hạn bởi đồ thị các hàm số</w:t>
      </w:r>
      <w:r>
        <w:t xml:space="preserve"> </w:t>
      </w:r>
      <w:r>
        <w:t>y</w:t>
      </w:r>
      <w:r>
        <w:t>=</w:t>
      </w:r>
      <w:r>
        <w:t>4</w:t>
      </w:r>
      <w:r>
        <w:t>x</w:t>
      </w:r>
      <w:r>
        <w:t>y=(4)/(x)</w:t>
      </w:r>
      <w:r>
        <w:t>, y = – x + 3 và hai đường thẳng x = 1, x = 2.</w:t>
      </w:r>
      <w:r>
        <w:br/>
      </w:r>
      <w:r>
        <w:t>Ta có</w:t>
      </w:r>
      <w:r>
        <w:t xml:space="preserve"> </w:t>
      </w:r>
      <w:r>
        <w:t>4</w:t>
      </w:r>
      <w:r>
        <w:t>x</w:t>
      </w:r>
      <w:r>
        <w:t>&gt;</w:t>
      </w:r>
      <w:r>
        <w:t>−</w:t>
      </w:r>
      <w:r>
        <w:t>x</w:t>
      </w:r>
      <w:r>
        <w:t>+</w:t>
      </w:r>
      <w:r>
        <w:t>3</w:t>
      </w:r>
      <w:r>
        <w:t>(4)/(x)&gt;−x+3</w:t>
      </w:r>
      <w:r>
        <w:t xml:space="preserve"> </w:t>
      </w:r>
      <w:r>
        <w:t xml:space="preserve"> với mọi x ∈ [1; 2].</w:t>
      </w:r>
      <w:r>
        <w:br/>
      </w:r>
      <w:r>
        <w:t>Vậy diện tích của hình thang cong đó là:</w:t>
      </w:r>
      <w:r>
        <w:br/>
      </w:r>
      <w:r>
        <w:t>V</w:t>
      </w:r>
      <w:r>
        <w:t>=</w:t>
      </w:r>
      <w:r>
        <w:t>2</w:t>
      </w:r>
      <w:r>
        <w:t>∫</w:t>
      </w:r>
      <w:r>
        <w:t>1</w:t>
      </w:r>
      <w:r>
        <w:t>∣</w:t>
      </w:r>
      <w:r>
        <w:t>∣</w:t>
      </w:r>
      <w:r>
        <w:t>4</w:t>
      </w:r>
      <w:r>
        <w:t>x</w:t>
      </w:r>
      <w:r>
        <w:t>−</w:t>
      </w:r>
      <w:r>
        <w:t>(</w:t>
      </w:r>
      <w:r>
        <w:t>−</w:t>
      </w:r>
      <w:r>
        <w:t>x</w:t>
      </w:r>
      <w:r>
        <w:t>+</w:t>
      </w:r>
      <w:r>
        <w:t>3</w:t>
      </w:r>
      <w:r>
        <w:t>)</w:t>
      </w:r>
      <w:r>
        <w:t>∣</w:t>
      </w:r>
      <w:r>
        <w:t>∣</w:t>
      </w:r>
      <w:r>
        <w:t>d</w:t>
      </w:r>
      <w:r>
        <w:t>x</w:t>
      </w:r>
      <w:r>
        <w:t>=</w:t>
      </w:r>
      <w:r>
        <w:t>2</w:t>
      </w:r>
      <w:r>
        <w:t>∫</w:t>
      </w:r>
      <w:r>
        <w:t>1</w:t>
      </w:r>
      <w:r>
        <w:t>∣</w:t>
      </w:r>
      <w:r>
        <w:t>∣</w:t>
      </w:r>
      <w:r>
        <w:t>4</w:t>
      </w:r>
      <w:r>
        <w:t>x</w:t>
      </w:r>
      <w:r>
        <w:t>+</w:t>
      </w:r>
      <w:r>
        <w:t>x</w:t>
      </w:r>
      <w:r>
        <w:t>−</w:t>
      </w:r>
      <w:r>
        <w:t>3</w:t>
      </w:r>
      <w:r>
        <w:t>∣</w:t>
      </w:r>
      <w:r>
        <w:t>∣</w:t>
      </w:r>
      <w:r>
        <w:t>d</w:t>
      </w:r>
      <w:r>
        <w:t>x</w:t>
      </w:r>
      <w:r>
        <w:t>=</w:t>
      </w:r>
      <w:r>
        <w:t>2</w:t>
      </w:r>
      <w:r>
        <w:t>∫</w:t>
      </w:r>
      <w:r>
        <w:t>1</w:t>
      </w:r>
      <w:r>
        <w:t>(</w:t>
      </w:r>
      <w:r>
        <w:t>4</w:t>
      </w:r>
      <w:r>
        <w:t>x</w:t>
      </w:r>
      <w:r>
        <w:t>+</w:t>
      </w:r>
      <w:r>
        <w:t>x</w:t>
      </w:r>
      <w:r>
        <w:t>−</w:t>
      </w:r>
      <w:r>
        <w:t>3</w:t>
      </w:r>
      <w:r>
        <w:t>)</w:t>
      </w:r>
      <w:r>
        <w:t>d</w:t>
      </w:r>
      <w:r>
        <w:t>x</w:t>
      </w:r>
      <w:r>
        <w:t>V=∫12(4)/(x)−−x+3dx=∫12(4)/(x)+x−3dx=∫12(4)/(x)+x−3dx</w:t>
      </w:r>
      <w:r>
        <w:br/>
      </w:r>
      <w:r>
        <w:br/>
      </w:r>
      <w:r>
        <w:rPr>
          <w:b/>
        </w:rPr>
        <w:t>Bài 2 trang 39 Toán 12 Tập 2</w:t>
      </w:r>
      <w:r>
        <w:t>:</w:t>
      </w:r>
      <w:r>
        <w:t xml:space="preserve"> </w:t>
      </w:r>
      <w:r>
        <w:t>Thể tích khối tròn xoay tạo thành khi cho hình phẳng giới hạn bởi đồ thị hàm số</w:t>
      </w:r>
      <w:r>
        <w:t xml:space="preserve"> </w:t>
      </w:r>
      <w:r>
        <w:t>f</w:t>
      </w:r>
      <w:r>
        <w:t>(</w:t>
      </w:r>
      <w:r>
        <w:t>x</w:t>
      </w:r>
      <w:r>
        <w:t>)</w:t>
      </w:r>
      <w:r>
        <w:t>=</w:t>
      </w:r>
      <w:r>
        <w:t>√</w:t>
      </w:r>
      <w:r>
        <w:t>x</w:t>
      </w:r>
      <w:r>
        <w:t>fx=√(x)</w:t>
      </w:r>
      <w:r>
        <w:t>, trục hoành và hai đường thẳng x = 0, x = 2 quay quanh trục Ox là:</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d6e957f1c8048f895968071188f19b1.jpg"/>
                    <pic:cNvPicPr/>
                  </pic:nvPicPr>
                  <pic:blipFill>
                    <a:blip r:embed="rId21"/>
                    <a:stretch>
                      <a:fillRect/>
                    </a:stretch>
                  </pic:blipFill>
                  <pic:spPr>
                    <a:xfrm>
                      <a:off x="0" y="0"/>
                      <a:ext cx="1905000" cy="1905000"/>
                    </a:xfrm>
                    <a:prstGeom prst="rect"/>
                  </pic:spPr>
                </pic:pic>
              </a:graphicData>
            </a:graphic>
          </wp:inline>
        </w:drawing>
      </w:r>
      <w:r>
        <w:br/>
      </w:r>
      <w:r>
        <w:rPr>
          <w:b/>
        </w:rPr>
        <w:t>Lời giải:</w:t>
      </w:r>
      <w:r>
        <w:br/>
      </w:r>
      <w:r>
        <w:rPr>
          <w:b/>
        </w:rPr>
        <w:t>Đáp án đúng là: B</w:t>
      </w:r>
      <w:r>
        <w:br/>
      </w:r>
      <w:r>
        <w:t>Thể tích khối tròn xoay tạo thành khi cho hình phẳng giới hạn bởi đồ thị hàm số</w:t>
      </w:r>
      <w:r>
        <w:t xml:space="preserve"> </w:t>
      </w:r>
      <w:r>
        <w:t>f</w:t>
      </w:r>
      <w:r>
        <w:t>(</w:t>
      </w:r>
      <w:r>
        <w:t>x</w:t>
      </w:r>
      <w:r>
        <w:t>)</w:t>
      </w:r>
      <w:r>
        <w:t>=</w:t>
      </w:r>
      <w:r>
        <w:t>√</w:t>
      </w:r>
      <w:r>
        <w:t>x</w:t>
      </w:r>
      <w:r>
        <w:t>fx=√(x)</w:t>
      </w:r>
      <w:r>
        <w:t>, trục hoành và hai đường thẳng x = 0, x = 2 quay quanh trục Ox là:</w:t>
      </w:r>
      <w:r>
        <w:br/>
      </w:r>
      <w:r>
        <w:t>V</w:t>
      </w:r>
      <w:r>
        <w:t>=</w:t>
      </w:r>
      <w:r>
        <w:t>π</w:t>
      </w:r>
      <w:r>
        <w:t>2</w:t>
      </w:r>
      <w:r>
        <w:t>∫</w:t>
      </w:r>
      <w:r>
        <w:t>0</w:t>
      </w:r>
      <w:r>
        <w:t>f</w:t>
      </w:r>
      <w:r>
        <w:t>2</w:t>
      </w:r>
      <w:r>
        <w:t>(</w:t>
      </w:r>
      <w:r>
        <w:t>x</w:t>
      </w:r>
      <w:r>
        <w:t>)</w:t>
      </w:r>
      <w:r>
        <w:t>d</w:t>
      </w:r>
      <w:r>
        <w:t>x</w:t>
      </w:r>
      <w:r>
        <w:t>=</w:t>
      </w:r>
      <w:r>
        <w:t>π</w:t>
      </w:r>
      <w:r>
        <w:t>2</w:t>
      </w:r>
      <w:r>
        <w:t>∫</w:t>
      </w:r>
      <w:r>
        <w:t>0</w:t>
      </w:r>
      <w:r>
        <w:t>√</w:t>
      </w:r>
      <w:r>
        <w:t>x</w:t>
      </w:r>
      <w:r>
        <w:t>2</w:t>
      </w:r>
      <w:r>
        <w:t>d</w:t>
      </w:r>
      <w:r>
        <w:t>x</w:t>
      </w:r>
      <w:r>
        <w:t>=</w:t>
      </w:r>
      <w:r>
        <w:t>π</w:t>
      </w:r>
      <w:r>
        <w:t>2</w:t>
      </w:r>
      <w:r>
        <w:t>∫</w:t>
      </w:r>
      <w:r>
        <w:t>0</w:t>
      </w:r>
      <w:r>
        <w:t>x</w:t>
      </w:r>
      <w:r>
        <w:t>d</w:t>
      </w:r>
      <w:r>
        <w:t>x</w:t>
      </w:r>
      <w:r>
        <w:t>V=π∫02f^(2)x dx=π∫02√(x)^(2)dx=π∫02xdx</w:t>
      </w:r>
      <w:r>
        <w:br/>
      </w:r>
      <w:r>
        <w:rPr>
          <w:b/>
        </w:rPr>
        <w:t>Bài 3 trang 40 Toán 12 Tập 2</w:t>
      </w:r>
      <w:r>
        <w:t>:</w:t>
      </w:r>
      <w:r>
        <w:t xml:space="preserve"> </w:t>
      </w:r>
      <w:r>
        <w:t>Cho đồ thị hàm số y = e</w:t>
      </w:r>
      <w:r>
        <w:rPr>
          <w:vertAlign w:val="superscript"/>
        </w:rPr>
        <w:t>x</w:t>
      </w:r>
      <w:r>
        <w:t xml:space="preserve"> </w:t>
      </w:r>
      <w:r>
        <w:t>và hình phẳng được tô màu như</w:t>
      </w:r>
      <w:r>
        <w:t xml:space="preserve"> </w:t>
      </w:r>
      <w:r>
        <w:rPr>
          <w:i/>
        </w:rPr>
        <w:t>Hình 29</w:t>
      </w:r>
      <w:r>
        <w:t>.</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0b3389945db04f86ac2738eee1e1cff5.jpg"/>
                    <pic:cNvPicPr/>
                  </pic:nvPicPr>
                  <pic:blipFill>
                    <a:blip r:embed="rId22"/>
                    <a:stretch>
                      <a:fillRect/>
                    </a:stretch>
                  </pic:blipFill>
                  <pic:spPr>
                    <a:xfrm>
                      <a:off x="0" y="0"/>
                      <a:ext cx="1905000" cy="1905000"/>
                    </a:xfrm>
                    <a:prstGeom prst="rect"/>
                  </pic:spPr>
                </pic:pic>
              </a:graphicData>
            </a:graphic>
          </wp:inline>
        </w:drawing>
      </w:r>
      <w:r>
        <w:br/>
      </w:r>
      <w:r>
        <w:t>a) Hình phẳng đó được giới hạn bởi các đường nào?</w:t>
      </w:r>
      <w:r>
        <w:br/>
      </w:r>
      <w:r>
        <w:t>b) Tính diện tích hình phẳng đó.</w:t>
      </w:r>
      <w:r>
        <w:br/>
      </w:r>
      <w:r>
        <w:rPr>
          <w:b/>
        </w:rPr>
        <w:t>Lời giải:</w:t>
      </w:r>
      <w:r>
        <w:br/>
      </w:r>
      <w:r>
        <w:t>a) Hình phẳng được tô màu trên</w:t>
      </w:r>
      <w:r>
        <w:t xml:space="preserve"> </w:t>
      </w:r>
      <w:r>
        <w:rPr>
          <w:i/>
        </w:rPr>
        <w:t>Hình 29</w:t>
      </w:r>
      <w:r>
        <w:t xml:space="preserve"> </w:t>
      </w:r>
      <w:r>
        <w:t>được giới hạn bởi đồ thị hàm số y = e</w:t>
      </w:r>
      <w:r>
        <w:rPr>
          <w:vertAlign w:val="superscript"/>
        </w:rPr>
        <w:t>x</w:t>
      </w:r>
      <w:r>
        <w:t>, trục Ox và hai đường thẳng x = – 1, x = 1.</w:t>
      </w:r>
      <w:r>
        <w:br/>
      </w:r>
      <w:r>
        <w:t>b) Diện tích hình phẳng đó là:</w:t>
      </w:r>
      <w:r>
        <w:br/>
      </w:r>
      <w:r>
        <w:t>V</w:t>
      </w:r>
      <w:r>
        <w:t>=</w:t>
      </w:r>
      <w:r>
        <w:t>1</w:t>
      </w:r>
      <w:r>
        <w:t>∫</w:t>
      </w:r>
      <w:r>
        <w:t>−</w:t>
      </w:r>
      <w:r>
        <w:t>1</w:t>
      </w:r>
      <w:r>
        <w:t>|</w:t>
      </w:r>
      <w:r>
        <w:t>e</w:t>
      </w:r>
      <w:r>
        <w:t>x</w:t>
      </w:r>
      <w:r>
        <w:t>|</w:t>
      </w:r>
      <w:r>
        <w:t>d</w:t>
      </w:r>
      <w:r>
        <w:t>x</w:t>
      </w:r>
      <w:r>
        <w:t>=</w:t>
      </w:r>
      <w:r>
        <w:t>1</w:t>
      </w:r>
      <w:r>
        <w:t>∫</w:t>
      </w:r>
      <w:r>
        <w:t>−</w:t>
      </w:r>
      <w:r>
        <w:t>1</w:t>
      </w:r>
      <w:r>
        <w:t>e</w:t>
      </w:r>
      <w:r>
        <w:t>x</w:t>
      </w:r>
      <w:r>
        <w:t>d</w:t>
      </w:r>
      <w:r>
        <w:t>x</w:t>
      </w:r>
      <w:r>
        <w:t>=</w:t>
      </w:r>
      <w:r>
        <w:t>e</w:t>
      </w:r>
      <w:r>
        <w:t>x</w:t>
      </w:r>
      <w:r>
        <w:t>|</w:t>
      </w:r>
      <w:r>
        <w:t>1</w:t>
      </w:r>
      <w:r>
        <w:t>−</w:t>
      </w:r>
      <w:r>
        <w:t>1</w:t>
      </w:r>
      <w:r>
        <w:t>=</w:t>
      </w:r>
      <w:r>
        <w:t>e</w:t>
      </w:r>
      <w:r>
        <w:t>1</w:t>
      </w:r>
      <w:r>
        <w:t>−</w:t>
      </w:r>
      <w:r>
        <w:t>e</w:t>
      </w:r>
      <w:r>
        <w:t>−</w:t>
      </w:r>
      <w:r>
        <w:t>1</w:t>
      </w:r>
      <w:r>
        <w:t>=</w:t>
      </w:r>
      <w:r>
        <w:t>e</w:t>
      </w:r>
      <w:r>
        <w:t>−</w:t>
      </w:r>
      <w:r>
        <w:t>1</w:t>
      </w:r>
      <w:r>
        <w:t>e</w:t>
      </w:r>
      <w:r>
        <w:t>V=∫−11e^(x) dx=∫−11e^(x)dx=e^(x)−11=e^(1)−e^(−1)=e−(1)/(e)</w:t>
      </w:r>
      <w:r>
        <w:br/>
      </w:r>
      <w:r>
        <w:br/>
      </w:r>
      <w:r>
        <w:rPr>
          <w:b/>
        </w:rPr>
        <w:t>Bài 4 trang 40 Toán 12 Tập 2</w:t>
      </w:r>
      <w:r>
        <w:t>:</w:t>
      </w:r>
      <w:r>
        <w:t xml:space="preserve"> </w:t>
      </w:r>
      <w:r>
        <w:t>Cho đồ thị các hàm số</w:t>
      </w:r>
      <w:r>
        <w:t xml:space="preserve"> </w:t>
      </w:r>
      <w:r>
        <w:t>y</w:t>
      </w:r>
      <w:r>
        <w:t>=</w:t>
      </w:r>
      <w:r>
        <w:t>(</w:t>
      </w:r>
      <w:r>
        <w:t>1</w:t>
      </w:r>
      <w:r>
        <w:t>2</w:t>
      </w:r>
      <w:r>
        <w:t>)</w:t>
      </w:r>
      <w:r>
        <w:t>x</w:t>
      </w:r>
      <w:r>
        <w:t>y=(1)/(2)^(x)</w:t>
      </w:r>
      <w:r>
        <w:t>, y = x + 1 và hình phẳng được tô màu như</w:t>
      </w:r>
      <w:r>
        <w:t xml:space="preserve"> </w:t>
      </w:r>
      <w:r>
        <w:rPr>
          <w:i/>
        </w:rPr>
        <w:t>Hình 30</w:t>
      </w:r>
      <w:r>
        <w:t>.</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90523e6c85a341998ae7aa623bfe67b8.jpg"/>
                    <pic:cNvPicPr/>
                  </pic:nvPicPr>
                  <pic:blipFill>
                    <a:blip r:embed="rId23"/>
                    <a:stretch>
                      <a:fillRect/>
                    </a:stretch>
                  </pic:blipFill>
                  <pic:spPr>
                    <a:xfrm>
                      <a:off x="0" y="0"/>
                      <a:ext cx="1905000" cy="1905000"/>
                    </a:xfrm>
                    <a:prstGeom prst="rect"/>
                  </pic:spPr>
                </pic:pic>
              </a:graphicData>
            </a:graphic>
          </wp:inline>
        </w:drawing>
      </w:r>
      <w:r>
        <w:br/>
      </w:r>
      <w:r>
        <w:t>a) Hình phẳng đó được giới hạn bởi các đường nào?</w:t>
      </w:r>
      <w:r>
        <w:br/>
      </w:r>
      <w:r>
        <w:t>b) Tính diện tích hình phẳng đó.</w:t>
      </w:r>
      <w:r>
        <w:br/>
      </w:r>
      <w:r>
        <w:rPr>
          <w:b/>
        </w:rPr>
        <w:t>Lời giải:</w:t>
      </w:r>
      <w:r>
        <w:br/>
      </w:r>
      <w:r>
        <w:t>a)</w:t>
      </w:r>
      <w:r>
        <w:br/>
      </w:r>
      <w:r>
        <w:t>Hình phẳng được tô màu trên</w:t>
      </w:r>
      <w:r>
        <w:t xml:space="preserve"> </w:t>
      </w:r>
      <w:r>
        <w:rPr>
          <w:i/>
        </w:rPr>
        <w:t>Hình 30</w:t>
      </w:r>
      <w:r>
        <w:t xml:space="preserve"> </w:t>
      </w:r>
      <w:r>
        <w:t>được giới hạn bởi đồ thị các hàm số y = x + 1,</w:t>
      </w:r>
      <w:r>
        <w:t xml:space="preserve"> </w:t>
      </w:r>
      <w:r>
        <w:t>y</w:t>
      </w:r>
      <w:r>
        <w:t>=</w:t>
      </w:r>
      <w:r>
        <w:t>(</w:t>
      </w:r>
      <w:r>
        <w:t>1</w:t>
      </w:r>
      <w:r>
        <w:t>2</w:t>
      </w:r>
      <w:r>
        <w:t>)</w:t>
      </w:r>
      <w:r>
        <w:t>x</w:t>
      </w:r>
      <w:r>
        <w:t>y=(1)/(2)^(x)</w:t>
      </w:r>
      <w:r>
        <w:t xml:space="preserve"> </w:t>
      </w:r>
      <w:r>
        <w:t>và các đường thẳng x = 1, x = 2.</w:t>
      </w:r>
      <w:r>
        <w:br/>
      </w:r>
      <w:r>
        <w:t>b) Ta có x + 1 &gt;</w:t>
      </w:r>
      <w:r>
        <w:t xml:space="preserve"> </w:t>
      </w:r>
      <w:r>
        <w:t>(</w:t>
      </w:r>
      <w:r>
        <w:t>1</w:t>
      </w:r>
      <w:r>
        <w:t>2</w:t>
      </w:r>
      <w:r>
        <w:t>)</w:t>
      </w:r>
      <w:r>
        <w:t>x</w:t>
      </w:r>
      <w:r>
        <w:t>(1)/(2)^(x)</w:t>
      </w:r>
      <w:r>
        <w:t xml:space="preserve"> </w:t>
      </w:r>
      <w:r>
        <w:t>với mọi x ∈ [1; 2].</w:t>
      </w:r>
      <w:r>
        <w:br/>
      </w:r>
      <w:r>
        <w:t>Vậy diện tích hình phẳng đó là:</w:t>
      </w:r>
      <w:r>
        <w:br/>
      </w:r>
      <w:r>
        <w:t>V</w:t>
      </w:r>
      <w:r>
        <w:t>=</w:t>
      </w:r>
      <w:r>
        <w:t>2</w:t>
      </w:r>
      <w:r>
        <w:t>∫</w:t>
      </w:r>
      <w:r>
        <w:t>1</w:t>
      </w:r>
      <w:r>
        <w:t>∣</w:t>
      </w:r>
      <w:r>
        <w:t>∣</w:t>
      </w:r>
      <w:r>
        <w:t>(</w:t>
      </w:r>
      <w:r>
        <w:t>x</w:t>
      </w:r>
      <w:r>
        <w:t>+</w:t>
      </w:r>
      <w:r>
        <w:t>1</w:t>
      </w:r>
      <w:r>
        <w:t>)</w:t>
      </w:r>
      <w:r>
        <w:t>−</w:t>
      </w:r>
      <w:r>
        <w:t>(</w:t>
      </w:r>
      <w:r>
        <w:t>1</w:t>
      </w:r>
      <w:r>
        <w:t>2</w:t>
      </w:r>
      <w:r>
        <w:t>)</w:t>
      </w:r>
      <w:r>
        <w:t>x</w:t>
      </w:r>
      <w:r>
        <w:t>∣</w:t>
      </w:r>
      <w:r>
        <w:t>∣</w:t>
      </w:r>
      <w:r>
        <w:t>d</w:t>
      </w:r>
      <w:r>
        <w:t>x</w:t>
      </w:r>
      <w:r>
        <w:t>=</w:t>
      </w:r>
      <w:r>
        <w:t>2</w:t>
      </w:r>
      <w:r>
        <w:t>∫</w:t>
      </w:r>
      <w:r>
        <w:t>1</w:t>
      </w:r>
      <w:r>
        <w:t>[</w:t>
      </w:r>
      <w:r>
        <w:t>x</w:t>
      </w:r>
      <w:r>
        <w:t>+</w:t>
      </w:r>
      <w:r>
        <w:t>1</w:t>
      </w:r>
      <w:r>
        <w:t>−</w:t>
      </w:r>
      <w:r>
        <w:t>(</w:t>
      </w:r>
      <w:r>
        <w:t>1</w:t>
      </w:r>
      <w:r>
        <w:t>2</w:t>
      </w:r>
      <w:r>
        <w:t>)</w:t>
      </w:r>
      <w:r>
        <w:t>x</w:t>
      </w:r>
      <w:r>
        <w:t>]</w:t>
      </w:r>
      <w:r>
        <w:t>d</w:t>
      </w:r>
      <w:r>
        <w:t>x</w:t>
      </w:r>
      <w:r>
        <w:t>V=∫12x+1−(1)/(2)^(x)dx=∫12x+1−(1)/(2)^(x)dx</w:t>
      </w:r>
      <w:r>
        <w:br/>
      </w:r>
      <w:r>
        <w:t>=</w:t>
      </w:r>
      <w:r>
        <w:t>x</w:t>
      </w:r>
      <w:r>
        <w:t>2</w:t>
      </w:r>
      <w:r>
        <w:t>2</w:t>
      </w:r>
      <w:r>
        <w:t>∣</w:t>
      </w:r>
      <w:r>
        <w:t>∣</w:t>
      </w:r>
      <w:r>
        <w:t>2</w:t>
      </w:r>
      <w:r>
        <w:t>1</w:t>
      </w:r>
      <w:r>
        <w:t>+</w:t>
      </w:r>
      <w:r>
        <w:t>x</w:t>
      </w:r>
      <w:r>
        <w:t>|</w:t>
      </w:r>
      <w:r>
        <w:t>2</w:t>
      </w:r>
      <w:r>
        <w:t>1</w:t>
      </w:r>
      <w:r>
        <w:t>−</w:t>
      </w:r>
      <w:r>
        <w:t>−</w:t>
      </w:r>
      <w:r>
        <w:t>1</w:t>
      </w:r>
      <w:r>
        <w:t>ln</w:t>
      </w:r>
      <w:r>
        <w:t>2</w:t>
      </w:r>
      <w:r>
        <w:t>⋅</w:t>
      </w:r>
      <w:r>
        <w:t>(</w:t>
      </w:r>
      <w:r>
        <w:t>1</w:t>
      </w:r>
      <w:r>
        <w:t>2</w:t>
      </w:r>
      <w:r>
        <w:t>)</w:t>
      </w:r>
      <w:r>
        <w:t>x</w:t>
      </w:r>
      <w:r>
        <w:t>∣</w:t>
      </w:r>
      <w:r>
        <w:t>∣</w:t>
      </w:r>
      <w:r>
        <w:t>2</w:t>
      </w:r>
      <w:r>
        <w:t>1</w:t>
      </w:r>
      <w:r>
        <w:t>=(x^(2))/(2)12+x12−(−1)/(ln2)⋅(1)/(2)^(x)12</w:t>
      </w:r>
      <w:r>
        <w:t>=</w:t>
      </w:r>
      <w:r>
        <w:t>5</w:t>
      </w:r>
      <w:r>
        <w:t>2</w:t>
      </w:r>
      <w:r>
        <w:t>−</w:t>
      </w:r>
      <w:r>
        <w:t>1</w:t>
      </w:r>
      <w:r>
        <w:t>4</w:t>
      </w:r>
      <w:r>
        <w:t>ln</w:t>
      </w:r>
      <w:r>
        <w:t>2</w:t>
      </w:r>
      <w:r>
        <w:t>=(5)/(2)−(1)/(4ln2)</w:t>
      </w:r>
      <w:r>
        <w:br/>
      </w:r>
      <w:r>
        <w:br/>
      </w:r>
      <w:r>
        <w:rPr>
          <w:b/>
        </w:rPr>
        <w:t>Bài 5 trang 40 Toán 12 Tập 2</w:t>
      </w:r>
      <w:r>
        <w:t>:</w:t>
      </w:r>
      <w:r>
        <w:t xml:space="preserve"> </w:t>
      </w:r>
      <w:r>
        <w:t>Cho đồ thị hàm số</w:t>
      </w:r>
      <w:r>
        <w:t xml:space="preserve"> </w:t>
      </w:r>
      <w:r>
        <w:t>y</w:t>
      </w:r>
      <w:r>
        <w:t>=</w:t>
      </w:r>
      <w:r>
        <w:t>1</w:t>
      </w:r>
      <w:r>
        <w:t>x</w:t>
      </w:r>
      <w:r>
        <w:t>y=(1)/(x)</w:t>
      </w:r>
      <w:r>
        <w:t xml:space="preserve"> </w:t>
      </w:r>
      <w:r>
        <w:t>và khối tròn xoay như</w:t>
      </w:r>
      <w:r>
        <w:t xml:space="preserve"> </w:t>
      </w:r>
      <w:r>
        <w:rPr>
          <w:i/>
        </w:rPr>
        <w:t>Hình 31</w:t>
      </w:r>
      <w:r>
        <w:t>.</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58007a465fc14cbab12c655529476ad5.jpg"/>
                    <pic:cNvPicPr/>
                  </pic:nvPicPr>
                  <pic:blipFill>
                    <a:blip r:embed="rId24"/>
                    <a:stretch>
                      <a:fillRect/>
                    </a:stretch>
                  </pic:blipFill>
                  <pic:spPr>
                    <a:xfrm>
                      <a:off x="0" y="0"/>
                      <a:ext cx="1905000" cy="1905000"/>
                    </a:xfrm>
                    <a:prstGeom prst="rect"/>
                  </pic:spPr>
                </pic:pic>
              </a:graphicData>
            </a:graphic>
          </wp:inline>
        </w:drawing>
      </w:r>
      <w:r>
        <w:br/>
      </w:r>
      <w:r>
        <w:t>a) Hình phẳng được giới hạn bởi các đường nào để khi quay quanh trục Ox ta được khối tròn xoay như</w:t>
      </w:r>
      <w:r>
        <w:t xml:space="preserve"> </w:t>
      </w:r>
      <w:r>
        <w:rPr>
          <w:i/>
        </w:rPr>
        <w:t>Hình 31</w:t>
      </w:r>
      <w:r>
        <w:t>?</w:t>
      </w:r>
      <w:r>
        <w:br/>
      </w:r>
      <w:r>
        <w:t>b) Tính thể tích khối tròn xoay đó.</w:t>
      </w:r>
      <w:r>
        <w:br/>
      </w:r>
      <w:r>
        <w:rPr>
          <w:b/>
        </w:rPr>
        <w:t>Lời giải:</w:t>
      </w:r>
      <w:r>
        <w:br/>
      </w:r>
      <w:r>
        <w:t>a) Hình phẳng được giới hạn bởi đồ thị hàm số</w:t>
      </w:r>
      <w:r>
        <w:t xml:space="preserve"> </w:t>
      </w:r>
      <w:r>
        <w:t>y</w:t>
      </w:r>
      <w:r>
        <w:t>=</w:t>
      </w:r>
      <w:r>
        <w:t>1</w:t>
      </w:r>
      <w:r>
        <w:t>x</w:t>
      </w:r>
      <w:r>
        <w:t>y=(1)/(x)</w:t>
      </w:r>
      <w:r>
        <w:t>, trục hoành và hai đường thẳng x = 1, x = 2. Khi qua hình phẳng này quanh trục Ox, ta được khối tròn xoay như</w:t>
      </w:r>
      <w:r>
        <w:t xml:space="preserve"> </w:t>
      </w:r>
      <w:r>
        <w:rPr>
          <w:i/>
        </w:rPr>
        <w:t>Hình 31</w:t>
      </w:r>
      <w:r>
        <w:t>.</w:t>
      </w:r>
      <w:r>
        <w:br/>
      </w:r>
      <w:r>
        <w:t>b) Thể tích khối tròn xoay đó là:</w:t>
      </w:r>
      <w:r>
        <w:br/>
      </w:r>
      <w:r>
        <w:t>V</w:t>
      </w:r>
      <w:r>
        <w:t>=</w:t>
      </w:r>
      <w:r>
        <w:t>π</w:t>
      </w:r>
      <w:r>
        <w:t>2</w:t>
      </w:r>
      <w:r>
        <w:t>∫</w:t>
      </w:r>
      <w:r>
        <w:t>1</w:t>
      </w:r>
      <w:r>
        <w:t>(</w:t>
      </w:r>
      <w:r>
        <w:t>1</w:t>
      </w:r>
      <w:r>
        <w:t>x</w:t>
      </w:r>
      <w:r>
        <w:t>)</w:t>
      </w:r>
      <w:r>
        <w:t>2</w:t>
      </w:r>
      <w:r>
        <w:t>d</w:t>
      </w:r>
      <w:r>
        <w:t>x</w:t>
      </w:r>
      <w:r>
        <w:t>=</w:t>
      </w:r>
      <w:r>
        <w:t>π</w:t>
      </w:r>
      <w:r>
        <w:t>2</w:t>
      </w:r>
      <w:r>
        <w:t>∫</w:t>
      </w:r>
      <w:r>
        <w:t>1</w:t>
      </w:r>
      <w:r>
        <w:t>x</w:t>
      </w:r>
      <w:r>
        <w:t>−</w:t>
      </w:r>
      <w:r>
        <w:t>2</w:t>
      </w:r>
      <w:r>
        <w:t>d</w:t>
      </w:r>
      <w:r>
        <w:t>x</w:t>
      </w:r>
      <w:r>
        <w:t>=</w:t>
      </w:r>
      <w:r>
        <w:t>π</w:t>
      </w:r>
      <w:r>
        <w:t>⋅</w:t>
      </w:r>
      <w:r>
        <w:t>−</w:t>
      </w:r>
      <w:r>
        <w:t>1</w:t>
      </w:r>
      <w:r>
        <w:t>x</w:t>
      </w:r>
      <w:r>
        <w:t>∣</w:t>
      </w:r>
      <w:r>
        <w:t>∣</w:t>
      </w:r>
      <w:r>
        <w:t>2</w:t>
      </w:r>
      <w:r>
        <w:t>1</w:t>
      </w:r>
      <w:r>
        <w:t>V=π∫12(1)/(x)^(2)dx=π∫12x^(−2)dx=π⋅(−1)/(x)12</w:t>
      </w:r>
      <w:r>
        <w:t>=</w:t>
      </w:r>
      <w:r>
        <w:t>π</w:t>
      </w:r>
      <w:r>
        <w:t>(</w:t>
      </w:r>
      <w:r>
        <w:t>−</w:t>
      </w:r>
      <w:r>
        <w:t>1</w:t>
      </w:r>
      <w:r>
        <w:t>2</w:t>
      </w:r>
      <w:r>
        <w:t>−</w:t>
      </w:r>
      <w:r>
        <w:t>−</w:t>
      </w:r>
      <w:r>
        <w:t>1</w:t>
      </w:r>
      <w:r>
        <w:t>1</w:t>
      </w:r>
      <w:r>
        <w:t>)</w:t>
      </w:r>
      <w:r>
        <w:t>=</w:t>
      </w:r>
      <w:r>
        <w:t>π</w:t>
      </w:r>
      <w:r>
        <w:t>2</w:t>
      </w:r>
      <w:r>
        <w:t>=π(−1)/(2)−(−1)/(1)=(π)/(2)</w:t>
      </w:r>
      <w:r>
        <w:br/>
      </w:r>
      <w:r>
        <w:br/>
      </w:r>
      <w:r>
        <w:rPr>
          <w:b/>
        </w:rPr>
        <w:t>Bài 6 trang 40 Toán 12 Tập 2</w:t>
      </w:r>
      <w:r>
        <w:t>:</w:t>
      </w:r>
      <w:r>
        <w:t xml:space="preserve"> </w:t>
      </w:r>
      <w:r>
        <w:t>Cho đồ thị hàm số y = f(t) như Hình 32.</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9a0f4a49779944a29ae84bfaad419a49.jpg"/>
                    <pic:cNvPicPr/>
                  </pic:nvPicPr>
                  <pic:blipFill>
                    <a:blip r:embed="rId25"/>
                    <a:stretch>
                      <a:fillRect/>
                    </a:stretch>
                  </pic:blipFill>
                  <pic:spPr>
                    <a:xfrm>
                      <a:off x="0" y="0"/>
                      <a:ext cx="1905000" cy="1905000"/>
                    </a:xfrm>
                    <a:prstGeom prst="rect"/>
                  </pic:spPr>
                </pic:pic>
              </a:graphicData>
            </a:graphic>
          </wp:inline>
        </w:drawing>
      </w:r>
      <w:r>
        <w:br/>
      </w:r>
      <w:r>
        <w:t>a) Tính diện tích hình phẳng giới hạn bởi đồ thị hàm số y = f(t), trục Ot và hai đường thẳng t = 0, t = 2.</w:t>
      </w:r>
      <w:r>
        <w:br/>
      </w:r>
      <w:r>
        <w:t>b) Hỏi</w:t>
      </w:r>
      <w:r>
        <w:t xml:space="preserve"> </w:t>
      </w:r>
      <w:r>
        <w:t>1</w:t>
      </w:r>
      <w:r>
        <w:t>∫</w:t>
      </w:r>
      <w:r>
        <w:t>0</w:t>
      </w:r>
      <w:r>
        <w:t>f</w:t>
      </w:r>
      <w:r>
        <w:t>(</w:t>
      </w:r>
      <w:r>
        <w:t>u</w:t>
      </w:r>
      <w:r>
        <w:t>)</w:t>
      </w:r>
      <w:r>
        <w:t>d</w:t>
      </w:r>
      <w:r>
        <w:t>u</w:t>
      </w:r>
      <w:r>
        <w:t>∫01fudu</w:t>
      </w:r>
      <w:r>
        <w:t xml:space="preserve"> biểu thị cho phần diện tích của hình phẳng giới hạn bởi các đường nào trong</w:t>
      </w:r>
      <w:r>
        <w:t xml:space="preserve"> </w:t>
      </w:r>
      <w:r>
        <w:rPr>
          <w:i/>
        </w:rPr>
        <w:t>Hình 32</w:t>
      </w:r>
      <w:r>
        <w:t>.</w:t>
      </w:r>
      <w:r>
        <w:br/>
      </w:r>
      <w:r>
        <w:rPr>
          <w:b/>
        </w:rPr>
        <w:t>Lời giải:</w:t>
      </w:r>
      <w:r>
        <w:br/>
      </w:r>
      <w:r>
        <w:t>a)</w:t>
      </w:r>
      <w:r>
        <w:br/>
      </w:r>
      <w:r>
        <w:t>Hình phẳng giới hạn bởi đồ thị hàm số y = f(t), trục Ot và hai đường thẳng t = 0, t = 2 là hình thang vuông OABC (xem hình dưới).</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b8b3e4063c554f6a83f06fe2b7ef1427.jpg"/>
                    <pic:cNvPicPr/>
                  </pic:nvPicPr>
                  <pic:blipFill>
                    <a:blip r:embed="rId26"/>
                    <a:stretch>
                      <a:fillRect/>
                    </a:stretch>
                  </pic:blipFill>
                  <pic:spPr>
                    <a:xfrm>
                      <a:off x="0" y="0"/>
                      <a:ext cx="1905000" cy="1905000"/>
                    </a:xfrm>
                    <a:prstGeom prst="rect"/>
                  </pic:spPr>
                </pic:pic>
              </a:graphicData>
            </a:graphic>
          </wp:inline>
        </w:drawing>
      </w:r>
      <w:r>
        <w:br/>
      </w:r>
      <w:r>
        <w:t>Ta có S</w:t>
      </w:r>
      <w:r>
        <w:rPr>
          <w:vertAlign w:val="subscript"/>
        </w:rPr>
        <w:t>OABC</w:t>
      </w:r>
      <w:r>
        <w:t xml:space="preserve"> </w:t>
      </w:r>
      <w:r>
        <w:t>=</w:t>
      </w:r>
      <w:r>
        <w:t xml:space="preserve"> </w:t>
      </w:r>
      <w:r>
        <w:t>A</w:t>
      </w:r>
      <w:r>
        <w:t>B</w:t>
      </w:r>
      <w:r>
        <w:t>+</w:t>
      </w:r>
      <w:r>
        <w:t>O</w:t>
      </w:r>
      <w:r>
        <w:t>C</w:t>
      </w:r>
      <w:r>
        <w:t>2</w:t>
      </w:r>
      <w:r>
        <w:t>⋅</w:t>
      </w:r>
      <w:r>
        <w:t>B</w:t>
      </w:r>
      <w:r>
        <w:t>C</w:t>
      </w:r>
      <w:r>
        <w:t>=</w:t>
      </w:r>
      <w:r>
        <w:t>1</w:t>
      </w:r>
      <w:r>
        <w:t>+</w:t>
      </w:r>
      <w:r>
        <w:t>2</w:t>
      </w:r>
      <w:r>
        <w:t>2</w:t>
      </w:r>
      <w:r>
        <w:t>⋅</w:t>
      </w:r>
      <w:r>
        <w:t>2</w:t>
      </w:r>
      <w:r>
        <w:t>=</w:t>
      </w:r>
      <w:r>
        <w:t>3</w:t>
      </w:r>
      <w:r>
        <w:t>(AB+OC)/(2)⋅BC=(1+2)/(2)⋅2=3</w:t>
      </w:r>
      <w:r>
        <w:t>.</w:t>
      </w:r>
      <w:r>
        <w:br/>
      </w:r>
      <w:r>
        <w:t>Vậy diện tích hình phẳng giới hạn bởi đồ thị hàm số y = f(t), trục Ot và hai đường thẳng t = 0, t = 2 bằng 3.</w:t>
      </w:r>
      <w:r>
        <w:br/>
      </w:r>
      <w:r>
        <w:t>b) Diện tích hình phẳng giới hạn bởi đồ thị hàm số y = f(t), trục Ot và hai đường thẳng t = 0, t = 1 là:</w:t>
      </w:r>
      <w:r>
        <w:t xml:space="preserve"> </w:t>
      </w:r>
      <w:r>
        <w:t>V</w:t>
      </w:r>
      <w:r>
        <w:t>=</w:t>
      </w:r>
      <w:r>
        <w:t>1</w:t>
      </w:r>
      <w:r>
        <w:t>∫</w:t>
      </w:r>
      <w:r>
        <w:t>0</w:t>
      </w:r>
      <w:r>
        <w:t>|</w:t>
      </w:r>
      <w:r>
        <w:t>f</w:t>
      </w:r>
      <w:r>
        <w:t>(</w:t>
      </w:r>
      <w:r>
        <w:t>t</w:t>
      </w:r>
      <w:r>
        <w:t>)</w:t>
      </w:r>
      <w:r>
        <w:t>|</w:t>
      </w:r>
      <w:r>
        <w:t>d</w:t>
      </w:r>
      <w:r>
        <w:t>t</w:t>
      </w:r>
      <w:r>
        <w:t>=</w:t>
      </w:r>
      <w:r>
        <w:t>1</w:t>
      </w:r>
      <w:r>
        <w:t>∫</w:t>
      </w:r>
      <w:r>
        <w:t>0</w:t>
      </w:r>
      <w:r>
        <w:t>f</w:t>
      </w:r>
      <w:r>
        <w:t>(</w:t>
      </w:r>
      <w:r>
        <w:t>t</w:t>
      </w:r>
      <w:r>
        <w:t>)</w:t>
      </w:r>
      <w:r>
        <w:t>d</w:t>
      </w:r>
      <w:r>
        <w:t>t</w:t>
      </w:r>
      <w:r>
        <w:t>=</w:t>
      </w:r>
      <w:r>
        <w:t>1</w:t>
      </w:r>
      <w:r>
        <w:t>∫</w:t>
      </w:r>
      <w:r>
        <w:t>0</w:t>
      </w:r>
      <w:r>
        <w:t>f</w:t>
      </w:r>
      <w:r>
        <w:t>(</w:t>
      </w:r>
      <w:r>
        <w:t>u</w:t>
      </w:r>
      <w:r>
        <w:t>)</w:t>
      </w:r>
      <w:r>
        <w:t>d</w:t>
      </w:r>
      <w:r>
        <w:t>u</w:t>
      </w:r>
      <w:r>
        <w:t>V=∫01ftdt=∫01ftdt=∫01fudu</w:t>
      </w:r>
      <w:r>
        <w:t>.</w:t>
      </w:r>
      <w:r>
        <w:br/>
      </w:r>
      <w:r>
        <w:t>Do đó,</w:t>
      </w:r>
      <w:r>
        <w:t xml:space="preserve"> </w:t>
      </w:r>
      <w:r>
        <w:t>1</w:t>
      </w:r>
      <w:r>
        <w:t>∫</w:t>
      </w:r>
      <w:r>
        <w:t>0</w:t>
      </w:r>
      <w:r>
        <w:t>f</w:t>
      </w:r>
      <w:r>
        <w:t>(</w:t>
      </w:r>
      <w:r>
        <w:t>u</w:t>
      </w:r>
      <w:r>
        <w:t>)</w:t>
      </w:r>
      <w:r>
        <w:t>d</w:t>
      </w:r>
      <w:r>
        <w:t>u</w:t>
      </w:r>
      <w:r>
        <w:t>∫01fudu</w:t>
      </w:r>
      <w:r>
        <w:t xml:space="preserve"> biểu thị cho phần diện tích của hình phẳng giới hạn bởi đồ thị hàm số y = f(t), trục Ot và hai đường thẳng t = 0, t = 1.</w:t>
      </w:r>
      <w:r>
        <w:br/>
      </w:r>
      <w:r>
        <w:rPr>
          <w:b/>
        </w:rPr>
        <w:t>Bài 7 trang 41 Toán 12 Tập 2</w:t>
      </w:r>
      <w:r>
        <w:t>:</w:t>
      </w:r>
      <w:r>
        <w:t xml:space="preserve"> </w:t>
      </w:r>
      <w:r>
        <w:t>Người ta dự định lắp kính cho cửa của một mái vòm có dạng hình parabol. Hãy tính diện tích mặt kính cần lắp vào, biết rằng vòm cửa cao 21 m và rộng 70 m (Hình 33).</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dd9cc49ea7af477386cfd4c62e4ea8c6.jpg"/>
                    <pic:cNvPicPr/>
                  </pic:nvPicPr>
                  <pic:blipFill>
                    <a:blip r:embed="rId27"/>
                    <a:stretch>
                      <a:fillRect/>
                    </a:stretch>
                  </pic:blipFill>
                  <pic:spPr>
                    <a:xfrm>
                      <a:off x="0" y="0"/>
                      <a:ext cx="1905000" cy="1905000"/>
                    </a:xfrm>
                    <a:prstGeom prst="rect"/>
                  </pic:spPr>
                </pic:pic>
              </a:graphicData>
            </a:graphic>
          </wp:inline>
        </w:drawing>
      </w:r>
      <w:r>
        <w:br/>
      </w:r>
      <w:r>
        <w:rPr>
          <w:b/>
        </w:rPr>
        <w:t>Lời giải:</w:t>
      </w:r>
      <w:r>
        <w:br/>
      </w:r>
      <w:r>
        <w:t>Chọn hệ tọa độ Oxy với gốc tọa độ O trùng với chân cửa bên trái như hình dưới đây.</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4fbd463ed0364fcbb7d0b428d6f9a15f.jpg"/>
                    <pic:cNvPicPr/>
                  </pic:nvPicPr>
                  <pic:blipFill>
                    <a:blip r:embed="rId28"/>
                    <a:stretch>
                      <a:fillRect/>
                    </a:stretch>
                  </pic:blipFill>
                  <pic:spPr>
                    <a:xfrm>
                      <a:off x="0" y="0"/>
                      <a:ext cx="1905000" cy="1905000"/>
                    </a:xfrm>
                    <a:prstGeom prst="rect"/>
                  </pic:spPr>
                </pic:pic>
              </a:graphicData>
            </a:graphic>
          </wp:inline>
        </w:drawing>
      </w:r>
      <w:r>
        <w:br/>
      </w:r>
      <w:r>
        <w:t>Gọi đồ thị hàm số biểu thị cho cửa đã cho có dạng y = ax</w:t>
      </w:r>
      <w:r>
        <w:rPr>
          <w:vertAlign w:val="superscript"/>
        </w:rPr>
        <w:t>2</w:t>
      </w:r>
      <w:r>
        <w:t xml:space="preserve"> </w:t>
      </w:r>
      <w:r>
        <w:t>+ bx + c (a ≠ 0).</w:t>
      </w:r>
      <w:r>
        <w:br/>
      </w:r>
      <w:r>
        <w:t xml:space="preserve">Đồ thị hàm số này đi qua gốc tọa độ O(0; 0) và các điểm (35; 21), (70; 0) nên </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3395655ded344910bf92f6178ccd6c2b.jpg"/>
                    <pic:cNvPicPr/>
                  </pic:nvPicPr>
                  <pic:blipFill>
                    <a:blip r:embed="rId29"/>
                    <a:stretch>
                      <a:fillRect/>
                    </a:stretch>
                  </pic:blipFill>
                  <pic:spPr>
                    <a:xfrm>
                      <a:off x="0" y="0"/>
                      <a:ext cx="1905000" cy="1905000"/>
                    </a:xfrm>
                    <a:prstGeom prst="rect"/>
                  </pic:spPr>
                </pic:pic>
              </a:graphicData>
            </a:graphic>
          </wp:inline>
        </w:drawing>
      </w:r>
      <w:r>
        <w:br/>
      </w:r>
      <w:r>
        <w:t>Suy ra</w:t>
      </w:r>
      <w:r>
        <w:t xml:space="preserve"> </w:t>
      </w:r>
      <w:r>
        <w:t>y</w:t>
      </w:r>
      <w:r>
        <w:t>=</w:t>
      </w:r>
      <w:r>
        <w:t>−</w:t>
      </w:r>
      <w:r>
        <w:t>3</w:t>
      </w:r>
      <w:r>
        <w:t>175</w:t>
      </w:r>
      <w:r>
        <w:t>x</w:t>
      </w:r>
      <w:r>
        <w:t>2</w:t>
      </w:r>
      <w:r>
        <w:t>+</w:t>
      </w:r>
      <w:r>
        <w:t>6</w:t>
      </w:r>
      <w:r>
        <w:t>5</w:t>
      </w:r>
      <w:r>
        <w:t>x</w:t>
      </w:r>
      <w:r>
        <w:t>y=−(3)/(175)x^(2)+(6)/(5)x</w:t>
      </w:r>
      <w:r>
        <w:t>.</w:t>
      </w:r>
      <w:r>
        <w:br/>
      </w:r>
      <w:r>
        <w:t>Diện tích mặt kính cần lắp V là diện tích hình phẳng giới hạn bởi đồ thị hàm số</w:t>
      </w:r>
      <w:r>
        <w:t xml:space="preserve"> </w:t>
      </w:r>
      <w:r>
        <w:t>y</w:t>
      </w:r>
      <w:r>
        <w:t>=</w:t>
      </w:r>
      <w:r>
        <w:t>−</w:t>
      </w:r>
      <w:r>
        <w:t>3</w:t>
      </w:r>
      <w:r>
        <w:t>175</w:t>
      </w:r>
      <w:r>
        <w:t>x</w:t>
      </w:r>
      <w:r>
        <w:t>2</w:t>
      </w:r>
      <w:r>
        <w:t>+</w:t>
      </w:r>
      <w:r>
        <w:t>6</w:t>
      </w:r>
      <w:r>
        <w:t>5</w:t>
      </w:r>
      <w:r>
        <w:t>x</w:t>
      </w:r>
      <w:r>
        <w:t>y=−(3)/(175)x^(2)+(6)/(5)x</w:t>
      </w:r>
      <w:r>
        <w:t>, trục Ox và hai đường thẳng x = 0, x = 70.</w:t>
      </w:r>
      <w:r>
        <w:br/>
      </w:r>
      <w:r>
        <w:t xml:space="preserve">Ta có </w:t>
      </w:r>
      <w:r>
        <w:t>V</w:t>
      </w:r>
      <w:r>
        <w:t>=</w:t>
      </w:r>
      <w:r>
        <w:t>70</w:t>
      </w:r>
      <w:r>
        <w:t>∫</w:t>
      </w:r>
      <w:r>
        <w:t>0</w:t>
      </w:r>
      <w:r>
        <w:t>(</w:t>
      </w:r>
      <w:r>
        <w:t>−</w:t>
      </w:r>
      <w:r>
        <w:t>3</w:t>
      </w:r>
      <w:r>
        <w:t>175</w:t>
      </w:r>
      <w:r>
        <w:t>x</w:t>
      </w:r>
      <w:r>
        <w:t>2</w:t>
      </w:r>
      <w:r>
        <w:t>+</w:t>
      </w:r>
      <w:r>
        <w:t>6</w:t>
      </w:r>
      <w:r>
        <w:t>5</w:t>
      </w:r>
      <w:r>
        <w:t>x</w:t>
      </w:r>
      <w:r>
        <w:t>)</w:t>
      </w:r>
      <w:r>
        <w:t>d</w:t>
      </w:r>
      <w:r>
        <w:t>x</w:t>
      </w:r>
      <w:r>
        <w:t>=</w:t>
      </w:r>
      <w:r>
        <w:t>(</w:t>
      </w:r>
      <w:r>
        <w:t>−</w:t>
      </w:r>
      <w:r>
        <w:t>x</w:t>
      </w:r>
      <w:r>
        <w:t>3</w:t>
      </w:r>
      <w:r>
        <w:t>175</w:t>
      </w:r>
      <w:r>
        <w:t>+</w:t>
      </w:r>
      <w:r>
        <w:t>3</w:t>
      </w:r>
      <w:r>
        <w:t>x</w:t>
      </w:r>
      <w:r>
        <w:t>2</w:t>
      </w:r>
      <w:r>
        <w:t>5</w:t>
      </w:r>
      <w:r>
        <w:t>)</w:t>
      </w:r>
      <w:r>
        <w:t>∣</w:t>
      </w:r>
      <w:r>
        <w:t>∣</w:t>
      </w:r>
      <w:r>
        <w:t>70</w:t>
      </w:r>
      <w:r>
        <w:t>0</w:t>
      </w:r>
      <w:r>
        <w:t>=</w:t>
      </w:r>
      <w:r>
        <w:t>−</w:t>
      </w:r>
      <w:r>
        <w:t>70</w:t>
      </w:r>
      <w:r>
        <w:t>3</w:t>
      </w:r>
      <w:r>
        <w:t>175</w:t>
      </w:r>
      <w:r>
        <w:t>+</w:t>
      </w:r>
      <w:r>
        <w:t>3</w:t>
      </w:r>
      <w:r>
        <w:t>⋅</w:t>
      </w:r>
      <w:r>
        <w:t>70</w:t>
      </w:r>
      <w:r>
        <w:t>2</w:t>
      </w:r>
      <w:r>
        <w:t>5</w:t>
      </w:r>
      <w:r>
        <w:t>=</w:t>
      </w:r>
      <w:r>
        <w:t>980</w:t>
      </w:r>
      <w:r>
        <w:t>V=∫070−(3)/(175)x^(2)+(6)/(5)xdx=−(x^(3))/(175)+(3x^(2))/(5)070=−(70^(3))/(175)+(3⋅70^(2))/(5)=980</w:t>
      </w:r>
      <w:r>
        <w:t>(m</w:t>
      </w:r>
      <w:r>
        <w:rPr>
          <w:vertAlign w:val="superscript"/>
        </w:rPr>
        <w:t>2</w:t>
      </w:r>
      <w:r>
        <w:t>).</w:t>
      </w:r>
      <w:r>
        <w:br/>
      </w:r>
      <w:r>
        <w:br/>
      </w:r>
      <w:r>
        <w:rPr>
          <w:b/>
        </w:rPr>
        <w:t>Bài 8 trang 41 Toán 12 Tập 2</w:t>
      </w:r>
      <w:r>
        <w:t>:</w:t>
      </w:r>
      <w:r>
        <w:t xml:space="preserve"> </w:t>
      </w:r>
      <w:r>
        <w:rPr>
          <w:i/>
        </w:rPr>
        <w:t>Hình 34</w:t>
      </w:r>
      <w:r>
        <w:t xml:space="preserve"> </w:t>
      </w:r>
      <w:r>
        <w:t xml:space="preserve">minh họa mặt cắt đứng của một con kênh đặt trong hệ trục tọa độ Oxy. Đáy của con kênh là một đường cong cho bởi phương trình </w:t>
      </w:r>
      <w:r>
        <w:t>y</w:t>
      </w:r>
      <w:r>
        <w:t>=</w:t>
      </w:r>
      <w:r>
        <w:t>f</w:t>
      </w:r>
      <w:r>
        <w:t>(</w:t>
      </w:r>
      <w:r>
        <w:t>x</w:t>
      </w:r>
      <w:r>
        <w:t>)</w:t>
      </w:r>
      <w:r>
        <w:t>=</w:t>
      </w:r>
      <w:r>
        <w:t>3</w:t>
      </w:r>
      <w:r>
        <w:t>100</w:t>
      </w:r>
      <w:r>
        <w:t>(</w:t>
      </w:r>
      <w:r>
        <w:t>−</w:t>
      </w:r>
      <w:r>
        <w:t>1</w:t>
      </w:r>
      <w:r>
        <w:t>3</w:t>
      </w:r>
      <w:r>
        <w:t>x</w:t>
      </w:r>
      <w:r>
        <w:t>3</w:t>
      </w:r>
      <w:r>
        <w:t>+</w:t>
      </w:r>
      <w:r>
        <w:t>5</w:t>
      </w:r>
      <w:r>
        <w:t>x</w:t>
      </w:r>
      <w:r>
        <w:t>2</w:t>
      </w:r>
      <w:r>
        <w:t>)</w:t>
      </w:r>
      <w:r>
        <w:t>y=fx=(3)/(100)−(1)/(3)x^(3)+5x^(2)</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98d0252785b64535a14d2bb389945c4d.jpg"/>
                    <pic:cNvPicPr/>
                  </pic:nvPicPr>
                  <pic:blipFill>
                    <a:blip r:embed="rId30"/>
                    <a:stretch>
                      <a:fillRect/>
                    </a:stretch>
                  </pic:blipFill>
                  <pic:spPr>
                    <a:xfrm>
                      <a:off x="0" y="0"/>
                      <a:ext cx="1905000" cy="1905000"/>
                    </a:xfrm>
                    <a:prstGeom prst="rect"/>
                  </pic:spPr>
                </pic:pic>
              </a:graphicData>
            </a:graphic>
          </wp:inline>
        </w:drawing>
      </w:r>
      <w:r>
        <w:br/>
      </w:r>
      <w:r>
        <w:t>Hãy tính diện tích hình phẳng tô màu xanh trong</w:t>
      </w:r>
      <w:r>
        <w:t xml:space="preserve"> </w:t>
      </w:r>
      <w:r>
        <w:rPr>
          <w:i/>
        </w:rPr>
        <w:t>Hình 34</w:t>
      </w:r>
      <w:r>
        <w:t>, biết đơn vị trên mỗi trục tọa độ là mét.</w:t>
      </w:r>
      <w:r>
        <w:br/>
      </w:r>
      <w:r>
        <w:rPr>
          <w:b/>
        </w:rPr>
        <w:t>Lời giải:</w:t>
      </w:r>
      <w:r>
        <w:br/>
      </w:r>
      <w:r>
        <w:t>Hình phẳng tô màu xanh trong</w:t>
      </w:r>
      <w:r>
        <w:t xml:space="preserve"> </w:t>
      </w:r>
      <w:r>
        <w:rPr>
          <w:i/>
        </w:rPr>
        <w:t xml:space="preserve">Hình 34 </w:t>
      </w:r>
      <w:r>
        <w:t>được giới hạn bởi đồ thị hàm số y = f(x), các đường thẳng y = 5, x = – 5, x = 10.</w:t>
      </w:r>
      <w:r>
        <w:br/>
      </w:r>
      <w:r>
        <w:t>Diện tích hình phẳng này là:</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2774383cee8c4387b25770eeaeabea78.jpg"/>
                    <pic:cNvPicPr/>
                  </pic:nvPicPr>
                  <pic:blipFill>
                    <a:blip r:embed="rId31"/>
                    <a:stretch>
                      <a:fillRect/>
                    </a:stretch>
                  </pic:blipFill>
                  <pic:spPr>
                    <a:xfrm>
                      <a:off x="0" y="0"/>
                      <a:ext cx="1905000" cy="1905000"/>
                    </a:xfrm>
                    <a:prstGeom prst="rect"/>
                  </pic:spPr>
                </pic:pic>
              </a:graphicData>
            </a:graphic>
          </wp:inline>
        </w:drawing>
      </w:r>
      <w:r>
        <w:br/>
      </w:r>
      <w:r>
        <w:br/>
      </w:r>
      <w:r>
        <w:rPr>
          <w:b/>
        </w:rPr>
        <w:t>Bài 9 trang 41 Toán 12 Tập 2</w:t>
      </w:r>
      <w:r>
        <w:t>:</w:t>
      </w:r>
      <w:r>
        <w:t xml:space="preserve"> </w:t>
      </w:r>
      <w:r>
        <w:t xml:space="preserve">Cho tam giác vuông OPM có cạnh OP nằm trên trục Ox. Giả sử </w:t>
      </w:r>
      <w:r>
        <w:t>ˆ</w:t>
      </w:r>
      <w:r>
        <w:t>P</w:t>
      </w:r>
      <w:r>
        <w:t>O</w:t>
      </w:r>
      <w:r>
        <w:t>M</w:t>
      </w:r>
      <w:r>
        <w:t>=</w:t>
      </w:r>
      <w:r>
        <w:t>α</w:t>
      </w:r>
      <w:r>
        <w:t>,</w:t>
      </w:r>
      <w:r>
        <w:t>O</w:t>
      </w:r>
      <w:r>
        <w:t>M</w:t>
      </w:r>
      <w:r>
        <w:t>=</w:t>
      </w:r>
      <w:r>
        <w:t>l</w:t>
      </w:r>
      <w:r>
        <w:t>(</w:t>
      </w:r>
      <w:r>
        <w:t>0</w:t>
      </w:r>
      <w:r>
        <w:t>≤</w:t>
      </w:r>
      <w:r>
        <w:t>α</w:t>
      </w:r>
      <w:r>
        <w:t>≤</w:t>
      </w:r>
      <w:r>
        <w:t>π</w:t>
      </w:r>
      <w:r>
        <w:t>3</w:t>
      </w:r>
      <w:r>
        <w:t>;</w:t>
      </w:r>
      <w:r>
        <w:t>l</w:t>
      </w:r>
      <w:r>
        <w:t>&gt;</w:t>
      </w:r>
      <w:r>
        <w:t>0</w:t>
      </w:r>
      <w:r>
        <w:t>)</w:t>
      </w:r>
      <w:r>
        <w:t>POM^=α,  OM=l  0≤α≤(π)/(3); l&gt;0</w:t>
      </w:r>
      <w:r>
        <w:br/>
      </w:r>
      <w:r>
        <w:t>Gọi ? là khối tròn xoay thu được khi quay tam giác đó xung quanh trục Ox (</w:t>
      </w:r>
      <w:r>
        <w:rPr>
          <w:i/>
        </w:rPr>
        <w:t>Hình 35</w:t>
      </w:r>
      <w:r>
        <w:t>). Tính thể tích của ? theo α và ℓ.</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d7aebe20a6cb44618d0827047b71af19.jpg"/>
                    <pic:cNvPicPr/>
                  </pic:nvPicPr>
                  <pic:blipFill>
                    <a:blip r:embed="rId32"/>
                    <a:stretch>
                      <a:fillRect/>
                    </a:stretch>
                  </pic:blipFill>
                  <pic:spPr>
                    <a:xfrm>
                      <a:off x="0" y="0"/>
                      <a:ext cx="1905000" cy="1905000"/>
                    </a:xfrm>
                    <a:prstGeom prst="rect"/>
                  </pic:spPr>
                </pic:pic>
              </a:graphicData>
            </a:graphic>
          </wp:inline>
        </w:drawing>
      </w:r>
      <w:r>
        <w:br/>
      </w:r>
      <w:r>
        <w:rPr>
          <w:b/>
        </w:rPr>
        <w:t>Lời giải:</w:t>
      </w:r>
      <w:r>
        <w:br/>
      </w:r>
      <w:r>
        <w:rPr>
          <w:b/>
        </w:rPr>
        <w:t>Cách 1:</w:t>
      </w:r>
      <w:r>
        <w:br/>
      </w:r>
      <w:r>
        <w:t>Tam giác OMP là tam giác vuông tại P nên:</w:t>
      </w:r>
      <w:r>
        <w:br/>
      </w:r>
      <w:r>
        <w:t>OP = OM ∙</w:t>
      </w:r>
      <w:r>
        <w:t xml:space="preserve"> </w:t>
      </w:r>
      <w:r>
        <w:t>cos</w:t>
      </w:r>
      <w:r>
        <w:t>ˆ</w:t>
      </w:r>
      <w:r>
        <w:t>P</w:t>
      </w:r>
      <w:r>
        <w:t>O</w:t>
      </w:r>
      <w:r>
        <w:t>M</w:t>
      </w:r>
      <w:r>
        <w:t>cosPOM^</w:t>
      </w:r>
      <w:r>
        <w:t xml:space="preserve"> = ℓ ∙ cos α;</w:t>
      </w:r>
      <w:r>
        <w:br/>
      </w:r>
      <w:r>
        <w:t>MP = OM ∙</w:t>
      </w:r>
      <w:r>
        <w:t xml:space="preserve"> </w:t>
      </w:r>
      <w:r>
        <w:t>sin</w:t>
      </w:r>
      <w:r>
        <w:t>ˆ</w:t>
      </w:r>
      <w:r>
        <w:t>P</w:t>
      </w:r>
      <w:r>
        <w:t>O</w:t>
      </w:r>
      <w:r>
        <w:t>M</w:t>
      </w:r>
      <w:r>
        <w:t>sinPOM^</w:t>
      </w:r>
      <w:r>
        <w:t xml:space="preserve"> = ℓ ∙ sin α;</w:t>
      </w:r>
      <w:r>
        <w:br/>
      </w:r>
      <w:r>
        <w:t>Khi đó, điểm M có tọa độ là</w:t>
      </w:r>
      <w:r>
        <w:t xml:space="preserve"> </w:t>
      </w:r>
      <w:r>
        <w:t>{</w:t>
      </w:r>
      <w:r>
        <w:t>x</w:t>
      </w:r>
      <w:r>
        <w:t>M</w:t>
      </w:r>
      <w:r>
        <w:t>=</w:t>
      </w:r>
      <w:r>
        <w:t>O</w:t>
      </w:r>
      <w:r>
        <w:t>P</w:t>
      </w:r>
      <w:r>
        <w:t>=</w:t>
      </w:r>
      <w:r>
        <w:t>l</w:t>
      </w:r>
      <w:r>
        <w:t>⋅</w:t>
      </w:r>
      <w:r>
        <w:t>cos</w:t>
      </w:r>
      <w:r>
        <w:t>α</w:t>
      </w:r>
      <w:r>
        <w:t>y</w:t>
      </w:r>
      <w:r>
        <w:t>M</w:t>
      </w:r>
      <w:r>
        <w:t>=</w:t>
      </w:r>
      <w:r>
        <w:t>M</w:t>
      </w:r>
      <w:r>
        <w:t>P</w:t>
      </w:r>
      <w:r>
        <w:t>=</w:t>
      </w:r>
      <w:r>
        <w:t>l</w:t>
      </w:r>
      <w:r>
        <w:t>⋅</w:t>
      </w:r>
      <w:r>
        <w:t>sin</w:t>
      </w:r>
      <w:r>
        <w:t>α</w:t>
      </w:r>
      <w:r>
        <w:t>x_(M)=OP=l⋅cosαy_(M)=MP=l⋅sinα</w:t>
      </w:r>
      <w:r>
        <w:t>. Suy ra</w:t>
      </w:r>
      <w:r>
        <w:t xml:space="preserve"> </w:t>
      </w:r>
      <w:r>
        <w:t>{</w:t>
      </w:r>
      <w:r>
        <w:t>l</w:t>
      </w:r>
      <w:r>
        <w:t>=</w:t>
      </w:r>
      <w:r>
        <w:t>x</w:t>
      </w:r>
      <w:r>
        <w:t>M</w:t>
      </w:r>
      <w:r>
        <w:t>cos</w:t>
      </w:r>
      <w:r>
        <w:t>α</w:t>
      </w:r>
      <w:r>
        <w:t>y</w:t>
      </w:r>
      <w:r>
        <w:t>M</w:t>
      </w:r>
      <w:r>
        <w:t>=</w:t>
      </w:r>
      <w:r>
        <w:t>x</w:t>
      </w:r>
      <w:r>
        <w:t>M</w:t>
      </w:r>
      <w:r>
        <w:t>cos</w:t>
      </w:r>
      <w:r>
        <w:t>α</w:t>
      </w:r>
      <w:r>
        <w:t>⋅</w:t>
      </w:r>
      <w:r>
        <w:t>sin</w:t>
      </w:r>
      <w:r>
        <w:t>α</w:t>
      </w:r>
      <w:r>
        <w:t>l=(x_(M))/(cosα)y_(M)=(x_(M))/(cosα)⋅sinα</w:t>
      </w:r>
      <w:r>
        <w:t xml:space="preserve"> </w:t>
      </w:r>
      <w:r>
        <w:t>.</w:t>
      </w:r>
      <w:r>
        <w:br/>
      </w:r>
      <w:r>
        <w:t>Suy ra y</w:t>
      </w:r>
      <w:r>
        <w:rPr>
          <w:vertAlign w:val="subscript"/>
        </w:rPr>
        <w:t>M</w:t>
      </w:r>
      <w:r>
        <w:t xml:space="preserve"> </w:t>
      </w:r>
      <w:r>
        <w:t>= x</w:t>
      </w:r>
      <w:r>
        <w:rPr>
          <w:vertAlign w:val="subscript"/>
        </w:rPr>
        <w:t>M</w:t>
      </w:r>
      <w:r>
        <w:t xml:space="preserve"> </w:t>
      </w:r>
      <w:r>
        <w:t>∙ tan α. Do đó điểm M thuộc đường thẳng y = x ∙ tan α.</w:t>
      </w:r>
      <w:r>
        <w:br/>
      </w:r>
      <w:r>
        <w:t>Lại có điểm O cũng thuộc đường thẳng trên nên phương trình đường thẳng OM là:</w:t>
      </w:r>
      <w:r>
        <w:br/>
      </w:r>
      <w:r>
        <w:t>y = x ∙ tan α.</w:t>
      </w:r>
      <w:r>
        <w:br/>
      </w:r>
      <w:r>
        <w:t>Khi đó, tam giác OPM là hình phẳng giới hạn bởi đồ thị hàm số y = x ∙ tan α, trục Ox và hai đường thẳng x = 0, x = ℓ ∙ cos α. Khối tròn xoay ? là khối tròn xoay thu được khi quay hình phẳng trên quanh trục Ox.</w:t>
      </w:r>
      <w:r>
        <w:br/>
      </w:r>
      <w:r>
        <w:t>Thể tích khối tròn xoay này là:</w:t>
      </w:r>
      <w:r>
        <w:br/>
      </w:r>
      <w:r>
        <w:t xml:space="preserve"> </w:t>
      </w:r>
      <w:r>
        <w:t>V</w:t>
      </w:r>
      <w:r>
        <w:t>=</w:t>
      </w:r>
      <w:r>
        <w:t>π</w:t>
      </w:r>
      <w:r>
        <w:t>l</w:t>
      </w:r>
      <w:r>
        <w:t>⋅</w:t>
      </w:r>
      <w:r>
        <w:t>cos</w:t>
      </w:r>
      <w:r>
        <w:t>α</w:t>
      </w:r>
      <w:r>
        <w:t>∫</w:t>
      </w:r>
      <w:r>
        <w:t>0</w:t>
      </w:r>
      <w:r>
        <w:t>(</w:t>
      </w:r>
      <w:r>
        <w:t>x</w:t>
      </w:r>
      <w:r>
        <w:t>⋅</w:t>
      </w:r>
      <w:r>
        <w:t>tan</w:t>
      </w:r>
      <w:r>
        <w:t>α</w:t>
      </w:r>
      <w:r>
        <w:t>)</w:t>
      </w:r>
      <w:r>
        <w:t>2</w:t>
      </w:r>
      <w:r>
        <w:t>d</w:t>
      </w:r>
      <w:r>
        <w:t>x</w:t>
      </w:r>
      <w:r>
        <w:t>=</w:t>
      </w:r>
      <w:r>
        <w:t>π</w:t>
      </w:r>
      <w:r>
        <w:t>tan</w:t>
      </w:r>
      <w:r>
        <w:t>2</w:t>
      </w:r>
      <w:r>
        <w:t>α</w:t>
      </w:r>
      <w:r>
        <w:t>⋅</w:t>
      </w:r>
      <w:r>
        <w:t>x</w:t>
      </w:r>
      <w:r>
        <w:t>3</w:t>
      </w:r>
      <w:r>
        <w:t>3</w:t>
      </w:r>
      <w:r>
        <w:t>∣</w:t>
      </w:r>
      <w:r>
        <w:t>∣</w:t>
      </w:r>
      <w:r>
        <w:t>l</w:t>
      </w:r>
      <w:r>
        <w:t>⋅</w:t>
      </w:r>
      <w:r>
        <w:t>cos</w:t>
      </w:r>
      <w:r>
        <w:t>α</w:t>
      </w:r>
      <w:r>
        <w:t>0</w:t>
      </w:r>
      <w:r>
        <w:t>V=π∫0l⋅cosαx⋅tanα^(2)dx=πtan^(2)α⋅(x^(3))/(3)0l⋅cosα</w:t>
      </w:r>
      <w:r>
        <w:br/>
      </w:r>
      <w:r>
        <w:t>=</w:t>
      </w:r>
      <w:r>
        <w:t>π</w:t>
      </w:r>
      <w:r>
        <w:t>tan</w:t>
      </w:r>
      <w:r>
        <w:t>2</w:t>
      </w:r>
      <w:r>
        <w:t>α</w:t>
      </w:r>
      <w:r>
        <w:t>3</w:t>
      </w:r>
      <w:r>
        <w:t>⋅</w:t>
      </w:r>
      <w:r>
        <w:t>(</w:t>
      </w:r>
      <w:r>
        <w:t>l</w:t>
      </w:r>
      <w:r>
        <w:t>⋅</w:t>
      </w:r>
      <w:r>
        <w:t>cos</w:t>
      </w:r>
      <w:r>
        <w:t>α</w:t>
      </w:r>
      <w:r>
        <w:t>)</w:t>
      </w:r>
      <w:r>
        <w:t>3</w:t>
      </w:r>
      <w:r>
        <w:t>=</w:t>
      </w:r>
      <w:r>
        <w:t>π</w:t>
      </w:r>
      <w:r>
        <w:t>l</w:t>
      </w:r>
      <w:r>
        <w:t>3</w:t>
      </w:r>
      <w:r>
        <w:t>3</w:t>
      </w:r>
      <w:r>
        <w:t>⋅</w:t>
      </w:r>
      <w:r>
        <w:t>sin</w:t>
      </w:r>
      <w:r>
        <w:t>2</w:t>
      </w:r>
      <w:r>
        <w:t>α</w:t>
      </w:r>
      <w:r>
        <w:t>cos</w:t>
      </w:r>
      <w:r>
        <w:t>2</w:t>
      </w:r>
      <w:r>
        <w:t>α</w:t>
      </w:r>
      <w:r>
        <w:t>⋅</w:t>
      </w:r>
      <w:r>
        <w:t>cos</w:t>
      </w:r>
      <w:r>
        <w:t>3</w:t>
      </w:r>
      <w:r>
        <w:t>α</w:t>
      </w:r>
      <w:r>
        <w:t>=(πtan^(2)α)/(3)⋅l⋅cosα^(3)=(πl^(3))/(3)⋅(sin^(2)α)/(cos^(2)α)⋅cos^(3)α</w:t>
      </w:r>
      <w:r>
        <w:t>=</w:t>
      </w:r>
      <w:r>
        <w:t>π</w:t>
      </w:r>
      <w:r>
        <w:t>l</w:t>
      </w:r>
      <w:r>
        <w:t>3</w:t>
      </w:r>
      <w:r>
        <w:t>3</w:t>
      </w:r>
      <w:r>
        <w:t>⋅</w:t>
      </w:r>
      <w:r>
        <w:t>sin</w:t>
      </w:r>
      <w:r>
        <w:t>2</w:t>
      </w:r>
      <w:r>
        <w:t>α</w:t>
      </w:r>
      <w:r>
        <w:t>⋅</w:t>
      </w:r>
      <w:r>
        <w:t>cos</w:t>
      </w:r>
      <w:r>
        <w:t>α</w:t>
      </w:r>
      <w:r>
        <w:t>=(πl^(3))/(3)⋅sin^(2)α⋅cosα</w:t>
      </w:r>
      <w:r>
        <w:t>.</w:t>
      </w:r>
      <w:r>
        <w:br/>
      </w:r>
      <w:r>
        <w:rPr>
          <w:b/>
        </w:rPr>
        <w:t>Cách 2:</w:t>
      </w:r>
      <w:r>
        <w:br/>
      </w:r>
      <w:r>
        <w:t>Tam giác OMP là tam giác vuông tại P nên:</w:t>
      </w:r>
      <w:r>
        <w:br/>
      </w:r>
      <w:r>
        <w:t>OP = OM ∙</w:t>
      </w:r>
      <w:r>
        <w:t xml:space="preserve"> </w:t>
      </w:r>
      <w:r>
        <w:t>cos</w:t>
      </w:r>
      <w:r>
        <w:t>ˆ</w:t>
      </w:r>
      <w:r>
        <w:t>P</w:t>
      </w:r>
      <w:r>
        <w:t>O</w:t>
      </w:r>
      <w:r>
        <w:t>M</w:t>
      </w:r>
      <w:r>
        <w:t>cosPOM^</w:t>
      </w:r>
      <w:r>
        <w:t xml:space="preserve"> = ℓ ∙ cos α;</w:t>
      </w:r>
      <w:r>
        <w:br/>
      </w:r>
      <w:r>
        <w:t>MP = OM ∙</w:t>
      </w:r>
      <w:r>
        <w:t xml:space="preserve"> </w:t>
      </w:r>
      <w:r>
        <w:t>sin</w:t>
      </w:r>
      <w:r>
        <w:t>ˆ</w:t>
      </w:r>
      <w:r>
        <w:t>P</w:t>
      </w:r>
      <w:r>
        <w:t>O</w:t>
      </w:r>
      <w:r>
        <w:t>M</w:t>
      </w:r>
      <w:r>
        <w:t>sinPOM^</w:t>
      </w:r>
      <w:r>
        <w:t xml:space="preserve"> = ℓ ∙ sin α;</w:t>
      </w:r>
      <w:r>
        <w:br/>
      </w:r>
      <w:r>
        <w:t>Khi quay tam giác OPM quanh trục Ox ta được khối nón tròn xoay có bán kính đáy là r = MP = ℓ ∙ sin α và chiều cao h = OP = ℓ ∙ cos α.</w:t>
      </w:r>
      <w:r>
        <w:br/>
      </w:r>
      <w:r>
        <w:t>Thể tích khối nón là:</w:t>
      </w:r>
      <w:r>
        <w:br/>
      </w:r>
      <w:r>
        <w:t>V</w:t>
      </w:r>
      <w:r>
        <w:t>=</w:t>
      </w:r>
      <w:r>
        <w:t>1</w:t>
      </w:r>
      <w:r>
        <w:t>3</w:t>
      </w:r>
      <w:r>
        <w:t>π</w:t>
      </w:r>
      <w:r>
        <w:t>r</w:t>
      </w:r>
      <w:r>
        <w:t>2</w:t>
      </w:r>
      <w:r>
        <w:t>h</w:t>
      </w:r>
      <w:r>
        <w:t>=</w:t>
      </w:r>
      <w:r>
        <w:t>1</w:t>
      </w:r>
      <w:r>
        <w:t>3</w:t>
      </w:r>
      <w:r>
        <w:t>π</w:t>
      </w:r>
      <w:r>
        <w:t>⋅</w:t>
      </w:r>
      <w:r>
        <w:t>(</w:t>
      </w:r>
      <w:r>
        <w:t>l</w:t>
      </w:r>
      <w:r>
        <w:t>⋅</w:t>
      </w:r>
      <w:r>
        <w:t>sin</w:t>
      </w:r>
      <w:r>
        <w:t>α</w:t>
      </w:r>
      <w:r>
        <w:t>)</w:t>
      </w:r>
      <w:r>
        <w:t>2</w:t>
      </w:r>
      <w:r>
        <w:t>⋅</w:t>
      </w:r>
      <w:r>
        <w:t>(</w:t>
      </w:r>
      <w:r>
        <w:t>l</w:t>
      </w:r>
      <w:r>
        <w:t>⋅</w:t>
      </w:r>
      <w:r>
        <w:t>cos</w:t>
      </w:r>
      <w:r>
        <w:t>α</w:t>
      </w:r>
      <w:r>
        <w:t>)</w:t>
      </w:r>
      <w:r>
        <w:t>V=(1)/(3)πr^(2)h=(1)/(3)π⋅l⋅sinα^(2)⋅l⋅cosα</w:t>
      </w:r>
      <w:r>
        <w:br/>
      </w:r>
      <w:r>
        <w:br/>
      </w:r>
      <w:r>
        <w:rPr>
          <w:b/>
        </w:rPr>
        <w:t>Bài 10 trang 41 Toán 12 Tập 2</w:t>
      </w:r>
      <w:r>
        <w:t>:</w:t>
      </w:r>
      <w:r>
        <w:t xml:space="preserve"> </w:t>
      </w:r>
      <w:r>
        <w:t>Sau khi đo kích thước của thùng rượu vang (</w:t>
      </w:r>
      <w:r>
        <w:rPr>
          <w:i/>
        </w:rPr>
        <w:t>Hình 36</w:t>
      </w:r>
      <w:r>
        <w:t>), bạn Quân xác định thùng rượu vang có dạng hình tròn xoay được tạo thành khi cho hình phẳng giới hạn bởi đồ thị hàm số y = – 0,011x</w:t>
      </w:r>
      <w:r>
        <w:rPr>
          <w:vertAlign w:val="superscript"/>
        </w:rPr>
        <w:t>2</w:t>
      </w:r>
      <w:r>
        <w:t xml:space="preserve"> </w:t>
      </w:r>
      <w:r>
        <w:t>– 0,071x + 40, trục Ox và hai đường thẳng x = – 35, x = 35 quay quanh trục Ox. Tính thể tích thùng rượu vang đó, biết đơn vị trên mỗi trục tọa độ là centimét.</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c410ced6e70147da89b350c33d2e2be7.jpg"/>
                    <pic:cNvPicPr/>
                  </pic:nvPicPr>
                  <pic:blipFill>
                    <a:blip r:embed="rId33"/>
                    <a:stretch>
                      <a:fillRect/>
                    </a:stretch>
                  </pic:blipFill>
                  <pic:spPr>
                    <a:xfrm>
                      <a:off x="0" y="0"/>
                      <a:ext cx="1905000" cy="1905000"/>
                    </a:xfrm>
                    <a:prstGeom prst="rect"/>
                  </pic:spPr>
                </pic:pic>
              </a:graphicData>
            </a:graphic>
          </wp:inline>
        </w:drawing>
      </w:r>
      <w:r>
        <w:br/>
      </w:r>
      <w:r>
        <w:rPr>
          <w:b/>
        </w:rPr>
        <w:t>Lời giải:</w:t>
      </w:r>
      <w:r>
        <w:br/>
      </w:r>
      <w:r>
        <w:t>Thể tích thùng rượu vang đó là:</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3d5f36328a944afb82bccaf0907061c8.jpg"/>
                    <pic:cNvPicPr/>
                  </pic:nvPicPr>
                  <pic:blipFill>
                    <a:blip r:embed="rId3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