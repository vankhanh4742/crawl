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3 trang 93</w:t>
      </w:r>
    </w:p>
    <w:p>
      <w:r>
        <w:rPr>
          <w:b/>
        </w:rPr>
        <w:t>Giải Toán 12 Bài tập cuối chương 3 trang 93</w:t>
      </w:r>
      <w:r>
        <w:br/>
      </w:r>
      <w:r>
        <w:rPr>
          <w:b/>
        </w:rPr>
        <w:t>Bài 1 trang 93 Toán 12 Tập 1</w:t>
      </w:r>
      <w:r>
        <w:t>:</w:t>
      </w:r>
      <w:r>
        <w:t xml:space="preserve"> </w:t>
      </w:r>
      <w:r>
        <w:t>Cho mẫu số liệu ghép nhóm có tứ phân vị thứ nhất, thứ hai, thứ ba lần lượt là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>, Q</w:t>
      </w:r>
      <w:r>
        <w:rPr>
          <w:vertAlign w:val="subscript"/>
        </w:rPr>
        <w:t>3</w:t>
      </w:r>
      <w:r>
        <w:t>. Khoảng tứ phân vị của mẫu số liệu ghép nhóm đó bằng:</w:t>
      </w:r>
      <w:r>
        <w:br/>
      </w:r>
      <w:r>
        <w:t>A. 2Q</w:t>
      </w:r>
      <w:r>
        <w:rPr>
          <w:vertAlign w:val="subscript"/>
        </w:rPr>
        <w:t>2</w:t>
      </w:r>
      <w:r>
        <w:t>.</w:t>
      </w:r>
      <w:r>
        <w:br/>
      </w:r>
      <w:r>
        <w:t>B. Q</w:t>
      </w:r>
      <w:r>
        <w:rPr>
          <w:vertAlign w:val="subscript"/>
        </w:rPr>
        <w:t>1</w:t>
      </w:r>
      <w:r>
        <w:t xml:space="preserve"> </w:t>
      </w:r>
      <w:r>
        <w:t>– Q</w:t>
      </w:r>
      <w:r>
        <w:rPr>
          <w:vertAlign w:val="subscript"/>
        </w:rPr>
        <w:t>3</w:t>
      </w:r>
      <w:r>
        <w:t>.</w:t>
      </w:r>
      <w:r>
        <w:br/>
      </w:r>
      <w:r>
        <w:t>C. Q</w:t>
      </w:r>
      <w:r>
        <w:rPr>
          <w:vertAlign w:val="subscript"/>
        </w:rPr>
        <w:t>3</w:t>
      </w:r>
      <w:r>
        <w:t xml:space="preserve"> </w:t>
      </w:r>
      <w:r>
        <w:t>– Q</w:t>
      </w:r>
      <w:r>
        <w:rPr>
          <w:vertAlign w:val="subscript"/>
        </w:rPr>
        <w:t>1</w:t>
      </w:r>
      <w:r>
        <w:t>.</w:t>
      </w:r>
      <w:r>
        <w:br/>
      </w:r>
      <w:r>
        <w:t>D. Q</w:t>
      </w:r>
      <w:r>
        <w:rPr>
          <w:vertAlign w:val="subscript"/>
        </w:rPr>
        <w:t>3</w:t>
      </w:r>
      <w:r>
        <w:t xml:space="preserve"> </w:t>
      </w:r>
      <w:r>
        <w:t>+ Q</w:t>
      </w:r>
      <w:r>
        <w:rPr>
          <w:vertAlign w:val="subscript"/>
        </w:rPr>
        <w:t>1</w:t>
      </w:r>
      <w:r>
        <w:t xml:space="preserve"> </w:t>
      </w:r>
      <w:r>
        <w:t>– Q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Khoảng tứ phân vị của mẫu số liệu ghép nhóm đó là ∆</w:t>
      </w:r>
      <w:r>
        <w:rPr>
          <w:vertAlign w:val="subscript"/>
        </w:rPr>
        <w:t>Q</w:t>
      </w:r>
      <w:r>
        <w:t xml:space="preserve"> </w:t>
      </w:r>
      <w:r>
        <w:t>= Q</w:t>
      </w:r>
      <w:r>
        <w:rPr>
          <w:vertAlign w:val="subscript"/>
        </w:rPr>
        <w:t>3</w:t>
      </w:r>
      <w:r>
        <w:t xml:space="preserve"> </w:t>
      </w:r>
      <w:r>
        <w:t>– Q</w:t>
      </w:r>
      <w:r>
        <w:rPr>
          <w:vertAlign w:val="subscript"/>
        </w:rPr>
        <w:t>1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2 trang 93 Toán 12 Tập 1</w:t>
      </w:r>
      <w:r>
        <w:t>:</w:t>
      </w:r>
      <w:r>
        <w:t xml:space="preserve"> </w:t>
      </w:r>
      <w:r>
        <w:rPr>
          <w:i/>
        </w:rPr>
        <w:t xml:space="preserve">Bảng 22, Bảng 23 </w:t>
      </w:r>
      <w:r>
        <w:t>lần lượt biểu diễn mẫu số liệu ghép nhóm về nhiệt độ không khí trung bình các tháng năm 2021 tại Hà Nội và Huế (đơn vị: độ C).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edf99af64e649178c7bd642e6275f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Tính khoảng biến thiên, khoảng tứ phân vị, phương sai và độ lệch chuẩn của mẫu số liệu ghép nhóm của Hà Nội và Huế.</w:t>
      </w:r>
      <w:r>
        <w:br/>
      </w:r>
      <w:r>
        <w:t>b) Trong hai thành phố Hà Nội và Huế, thành phố nào có nhiệt độ không khí trung bình tháng đồng đều hơn?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rPr>
          <w:b/>
        </w:rPr>
        <w:t>*</w:t>
      </w:r>
      <w:r>
        <w:rPr>
          <w:b/>
        </w:rPr>
        <w:t xml:space="preserve"> Hà Nội</w:t>
      </w:r>
      <w:r>
        <w:br/>
      </w:r>
      <w:r>
        <w:t>-</w:t>
      </w:r>
      <w:r>
        <w:t xml:space="preserve"> </w:t>
      </w:r>
      <w:r>
        <w:t>Trong mẫu số liệu ghép nhóm ở</w:t>
      </w:r>
      <w:r>
        <w:t xml:space="preserve"> </w:t>
      </w:r>
      <w:r>
        <w:rPr>
          <w:i/>
        </w:rPr>
        <w:t>Bảng 22</w:t>
      </w:r>
      <w:r>
        <w:t>, ta có: đầu mút trái của nhóm 1 là a</w:t>
      </w:r>
      <w:r>
        <w:rPr>
          <w:vertAlign w:val="subscript"/>
        </w:rPr>
        <w:t>1</w:t>
      </w:r>
      <w:r>
        <w:t xml:space="preserve"> </w:t>
      </w:r>
      <w:r>
        <w:t>= 16,8; đầu mút phải của nhóm 5 là a</w:t>
      </w:r>
      <w:r>
        <w:rPr>
          <w:vertAlign w:val="subscript"/>
        </w:rPr>
        <w:t>6</w:t>
      </w:r>
      <w:r>
        <w:t xml:space="preserve"> </w:t>
      </w:r>
      <w:r>
        <w:t>= 31,8.</w:t>
      </w:r>
      <w:r>
        <w:br/>
      </w:r>
      <w:r>
        <w:t>Vậy khoảng biến thiên của mẫu số liệu ghép nhóm được cho bởi</w:t>
      </w:r>
      <w:r>
        <w:t xml:space="preserve"> </w:t>
      </w:r>
      <w:r>
        <w:rPr>
          <w:i/>
        </w:rPr>
        <w:t>Bảng 22</w:t>
      </w:r>
      <w:r>
        <w:t xml:space="preserve"> </w:t>
      </w:r>
      <w:r>
        <w:t>là:</w:t>
      </w:r>
      <w:r>
        <w:br/>
      </w:r>
      <w:r>
        <w:t>R = a</w:t>
      </w:r>
      <w:r>
        <w:rPr>
          <w:vertAlign w:val="subscript"/>
        </w:rPr>
        <w:t>6</w:t>
      </w:r>
      <w:r>
        <w:t xml:space="preserve"> </w:t>
      </w:r>
      <w:r>
        <w:t>– a</w:t>
      </w:r>
      <w:r>
        <w:rPr>
          <w:vertAlign w:val="subscript"/>
        </w:rPr>
        <w:t>1</w:t>
      </w:r>
      <w:r>
        <w:t xml:space="preserve"> </w:t>
      </w:r>
      <w:r>
        <w:t>= 31,8 – 16,8 = 15 (độ C).</w:t>
      </w:r>
      <w:r>
        <w:br/>
      </w:r>
      <w:r>
        <w:t>-</w:t>
      </w:r>
      <w:r>
        <w:t>Từ</w:t>
      </w:r>
      <w:r>
        <w:t xml:space="preserve"> </w:t>
      </w:r>
      <w:r>
        <w:rPr>
          <w:i/>
        </w:rPr>
        <w:t>Bảng 22</w:t>
      </w:r>
      <w:r>
        <w:t xml:space="preserve"> </w:t>
      </w:r>
      <w:r>
        <w:t>ta có bảng thống kê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ee25a725ecf4c17811f335c0521e82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12.</w:t>
      </w:r>
      <w:r>
        <w:br/>
      </w:r>
      <w:r>
        <w:t>+ Ta có:</w:t>
      </w:r>
      <w:r>
        <w:t xml:space="preserve"> </w:t>
      </w:r>
      <w:r>
        <w:t>n</w:t>
      </w:r>
      <w:r>
        <w:t>4</w:t>
      </w:r>
      <w:r>
        <w:t>=</w:t>
      </w:r>
      <w:r>
        <w:t>12</w:t>
      </w:r>
      <w:r>
        <w:t>4</w:t>
      </w:r>
      <w:r>
        <w:t>=</w:t>
      </w:r>
      <w:r>
        <w:t>3</w:t>
      </w:r>
      <w:r>
        <w:t>(n)/(4)=(12)/(4)=3</w:t>
      </w:r>
      <w:r>
        <w:t xml:space="preserve"> mà 2 &lt; 3 &lt; 5. Suy ra nhóm 2 là nhóm đầu tiên có tần số tích lũy lớn hơn hoặc bằng 3. Xét nhóm 2 là nhóm [19,8; 22,8) có s = 19,8; h = 3; n</w:t>
      </w:r>
      <w:r>
        <w:rPr>
          <w:vertAlign w:val="subscript"/>
        </w:rPr>
        <w:t>2</w:t>
      </w:r>
      <w:r>
        <w:t xml:space="preserve"> </w:t>
      </w:r>
      <w:r>
        <w:t>= 3 và nhóm 1 là nhóm [16,8; 19,8) có cf</w:t>
      </w:r>
      <w:r>
        <w:rPr>
          <w:vertAlign w:val="subscript"/>
        </w:rPr>
        <w:t>1</w:t>
      </w:r>
      <w:r>
        <w:t xml:space="preserve"> </w:t>
      </w:r>
      <w:r>
        <w:t>= 2.</w:t>
      </w:r>
      <w:r>
        <w:br/>
      </w:r>
      <w:r>
        <w:t>Áp dụng công thức, ta có tứ phân vị thứ nhất là:</w:t>
      </w:r>
      <w:r>
        <w:br/>
      </w:r>
      <w:r>
        <w:t>Q</w:t>
      </w:r>
      <w:r>
        <w:t>1</w:t>
      </w:r>
      <w:r>
        <w:t>=</w:t>
      </w:r>
      <w:r>
        <w:t>19</w:t>
      </w:r>
      <w:r>
        <w:t>,</w:t>
      </w:r>
      <w:r>
        <w:t>8</w:t>
      </w:r>
      <w:r>
        <w:t>+</w:t>
      </w:r>
      <w:r>
        <w:t>(</w:t>
      </w:r>
      <w:r>
        <w:t>3</w:t>
      </w:r>
      <w:r>
        <w:t>−</w:t>
      </w:r>
      <w:r>
        <w:t>2</w:t>
      </w:r>
      <w:r>
        <w:t>3</w:t>
      </w:r>
      <w:r>
        <w:t>)</w:t>
      </w:r>
      <w:r>
        <w:t>⋅</w:t>
      </w:r>
      <w:r>
        <w:t>3</w:t>
      </w:r>
      <w:r>
        <w:t>=</w:t>
      </w:r>
      <w:r>
        <w:t>20</w:t>
      </w:r>
      <w:r>
        <w:t>,</w:t>
      </w:r>
      <w:r>
        <w:t>8</w:t>
      </w:r>
      <w:r>
        <w:t>Q_(1)=19,8+(3−2)/(3)⋅3=20,8</w:t>
      </w:r>
      <w:r>
        <w:t xml:space="preserve"> (độ C).</w:t>
      </w:r>
      <w:r>
        <w:br/>
      </w:r>
      <w:r>
        <w:t>+ Ta có:</w:t>
      </w:r>
      <w:r>
        <w:t xml:space="preserve">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12</w:t>
      </w:r>
      <w:r>
        <w:t>4</w:t>
      </w:r>
      <w:r>
        <w:t>=</w:t>
      </w:r>
      <w:r>
        <w:t>9</w:t>
      </w:r>
      <w:r>
        <w:t>(3n)/(4)=(3⋅12)/(4)=9</w:t>
      </w:r>
      <w:r>
        <w:t>&gt; mà 8 &lt; 9 &lt; 12. Suy ra nhóm 5 là nhóm đầu tiên có tần số tích lũy lớn hơn hoặc bằng 9. Xét nhóm 5 là nhóm [28,8; 31,8) có t = 28,8; l = 3; n</w:t>
      </w:r>
      <w:r>
        <w:rPr>
          <w:vertAlign w:val="subscript"/>
        </w:rPr>
        <w:t>5</w:t>
      </w:r>
      <w:r>
        <w:t xml:space="preserve"> </w:t>
      </w:r>
      <w:r>
        <w:t>= 4 và nhóm 4 là nhóm [25,8; 28,8) có cf</w:t>
      </w:r>
      <w:r>
        <w:rPr>
          <w:vertAlign w:val="subscript"/>
        </w:rPr>
        <w:t>4</w:t>
      </w:r>
      <w:r>
        <w:t xml:space="preserve"> </w:t>
      </w:r>
      <w:r>
        <w:t>= 8.</w:t>
      </w:r>
      <w:r>
        <w:br/>
      </w:r>
      <w:r>
        <w:t>Áp dụng công thức, ta có tứ phân vị thứ ba là:</w:t>
      </w:r>
      <w:r>
        <w:br/>
      </w:r>
      <w:r>
        <w:t>Q</w:t>
      </w:r>
      <w:r>
        <w:t>3</w:t>
      </w:r>
      <w:r>
        <w:t>=</w:t>
      </w:r>
      <w:r>
        <w:t>28</w:t>
      </w:r>
      <w:r>
        <w:t>,</w:t>
      </w:r>
      <w:r>
        <w:t>8</w:t>
      </w:r>
      <w:r>
        <w:t>+</w:t>
      </w:r>
      <w:r>
        <w:t>(</w:t>
      </w:r>
      <w:r>
        <w:t>9</w:t>
      </w:r>
      <w:r>
        <w:t>−</w:t>
      </w:r>
      <w:r>
        <w:t>8</w:t>
      </w:r>
      <w:r>
        <w:t>4</w:t>
      </w:r>
      <w:r>
        <w:t>)</w:t>
      </w:r>
      <w:r>
        <w:t>⋅</w:t>
      </w:r>
      <w:r>
        <w:t>3</w:t>
      </w:r>
      <w:r>
        <w:t>=</w:t>
      </w:r>
      <w:r>
        <w:t>29</w:t>
      </w:r>
      <w:r>
        <w:t>,</w:t>
      </w:r>
      <w:r>
        <w:t>55</w:t>
      </w:r>
      <w:r>
        <w:t>Q_(3)=28,8+(9−8)/(4)⋅3=29,55</w:t>
      </w:r>
      <w:r>
        <w:t xml:space="preserve"> (độ C).</w:t>
      </w:r>
      <w:r>
        <w:br/>
      </w:r>
      <w:r>
        <w:t>Vậy khoảng tứ phân vị của mẫu số liệu ghép nhóm được cho bởi</w:t>
      </w:r>
      <w:r>
        <w:t xml:space="preserve"> </w:t>
      </w:r>
      <w:r>
        <w:rPr>
          <w:i/>
        </w:rPr>
        <w:t>Bảng 22</w:t>
      </w:r>
      <w:r>
        <w:t xml:space="preserve"> </w:t>
      </w:r>
      <w:r>
        <w:t xml:space="preserve">là:  </w:t>
      </w:r>
      <w:r>
        <w:br/>
      </w:r>
      <w:r>
        <w:t>∆</w:t>
      </w:r>
      <w:r>
        <w:rPr>
          <w:vertAlign w:val="subscript"/>
        </w:rPr>
        <w:t>Q</w:t>
      </w:r>
      <w:r>
        <w:t xml:space="preserve"> </w:t>
      </w:r>
      <w:r>
        <w:t>= Q</w:t>
      </w:r>
      <w:r>
        <w:rPr>
          <w:vertAlign w:val="subscript"/>
        </w:rPr>
        <w:t>3</w:t>
      </w:r>
      <w:r>
        <w:t xml:space="preserve"> </w:t>
      </w:r>
      <w:r>
        <w:t>– Q</w:t>
      </w:r>
      <w:r>
        <w:rPr>
          <w:vertAlign w:val="subscript"/>
        </w:rPr>
        <w:t>1</w:t>
      </w:r>
      <w:r>
        <w:t xml:space="preserve"> </w:t>
      </w:r>
      <w:r>
        <w:t>= 29,55 – 20,8 = 8,75 (độ C).</w:t>
      </w:r>
      <w:r>
        <w:br/>
      </w:r>
      <w:r>
        <w:t>-</w:t>
      </w:r>
      <w:r>
        <w:t xml:space="preserve"> </w:t>
      </w:r>
      <w:r>
        <w:t>Số trung bình cộng của mẫu số liệu ghép nhóm được cho bởi</w:t>
      </w:r>
      <w:r>
        <w:t xml:space="preserve"> </w:t>
      </w:r>
      <w:r>
        <w:rPr>
          <w:i/>
        </w:rPr>
        <w:t xml:space="preserve">Bảng 22 </w:t>
      </w:r>
      <w:r>
        <w:t>là:</w:t>
      </w:r>
      <w:r>
        <w:br/>
      </w:r>
      <w:r>
        <w:t>¯</w:t>
      </w:r>
      <w:r>
        <w:t>x</w:t>
      </w:r>
      <w:r>
        <w:t>=</w:t>
      </w:r>
      <w:r>
        <w:t>2</w:t>
      </w:r>
      <w:r>
        <w:t>⋅</w:t>
      </w:r>
      <w:r>
        <w:t>18</w:t>
      </w:r>
      <w:r>
        <w:t>,</w:t>
      </w:r>
      <w:r>
        <w:t>3</w:t>
      </w:r>
      <w:r>
        <w:t>+</w:t>
      </w:r>
      <w:r>
        <w:t>3</w:t>
      </w:r>
      <w:r>
        <w:t>⋅</w:t>
      </w:r>
      <w:r>
        <w:t>21</w:t>
      </w:r>
      <w:r>
        <w:t>,</w:t>
      </w:r>
      <w:r>
        <w:t>3</w:t>
      </w:r>
      <w:r>
        <w:t>+</w:t>
      </w:r>
      <w:r>
        <w:t>2</w:t>
      </w:r>
      <w:r>
        <w:t>⋅</w:t>
      </w:r>
      <w:r>
        <w:t>24</w:t>
      </w:r>
      <w:r>
        <w:t>,</w:t>
      </w:r>
      <w:r>
        <w:t>3</w:t>
      </w:r>
      <w:r>
        <w:t>+</w:t>
      </w:r>
      <w:r>
        <w:t>1</w:t>
      </w:r>
      <w:r>
        <w:t>⋅</w:t>
      </w:r>
      <w:r>
        <w:t>27</w:t>
      </w:r>
      <w:r>
        <w:t>,</w:t>
      </w:r>
      <w:r>
        <w:t>3</w:t>
      </w:r>
      <w:r>
        <w:t>+</w:t>
      </w:r>
      <w:r>
        <w:t>4</w:t>
      </w:r>
      <w:r>
        <w:t>⋅</w:t>
      </w:r>
      <w:r>
        <w:t>30</w:t>
      </w:r>
      <w:r>
        <w:t>,</w:t>
      </w:r>
      <w:r>
        <w:t>3</w:t>
      </w:r>
      <w:r>
        <w:t>12</w:t>
      </w:r>
      <w:r>
        <w:t>=</w:t>
      </w:r>
      <w:r>
        <w:t>297</w:t>
      </w:r>
      <w:r>
        <w:t>,</w:t>
      </w:r>
      <w:r>
        <w:t>6</w:t>
      </w:r>
      <w:r>
        <w:t>12</w:t>
      </w:r>
      <w:r>
        <w:t>=</w:t>
      </w:r>
      <w:r>
        <w:t>24</w:t>
      </w:r>
      <w:r>
        <w:t>,</w:t>
      </w:r>
      <w:r>
        <w:t>8</w:t>
      </w:r>
      <w:r>
        <w:t>x¯=(2⋅18,3+3⋅21,3+2⋅24,3+1⋅27,3+4⋅30,3)/(12)=(297,6)/(12)=24,8</w:t>
      </w:r>
      <w:r>
        <w:t xml:space="preserve"> (độ C).</w:t>
      </w:r>
      <w:r>
        <w:br/>
      </w:r>
      <w:r>
        <w:t>Vậy phương sai của của mẫu số liệu ghép nhóm được cho bởi</w:t>
      </w:r>
      <w:r>
        <w:t xml:space="preserve"> </w:t>
      </w:r>
      <w:r>
        <w:rPr>
          <w:i/>
        </w:rPr>
        <w:t xml:space="preserve">Bảng 22 </w:t>
      </w:r>
      <w:r>
        <w:t>là:</w:t>
      </w:r>
      <w:r>
        <w:br/>
      </w:r>
      <w:r>
        <w:t>s</w:t>
      </w:r>
      <w:r>
        <w:t>2</w:t>
      </w:r>
      <w:r>
        <w:t>=</w:t>
      </w:r>
      <w:r>
        <w:t>1</w:t>
      </w:r>
      <w:r>
        <w:t>12</w:t>
      </w:r>
      <w:r>
        <w:t>s^(2)=(1)/(12)</w:t>
      </w:r>
      <w:r>
        <w:t>∙ [2 ∙ (18,3 – 24,8)</w:t>
      </w:r>
      <w:r>
        <w:rPr>
          <w:vertAlign w:val="superscript"/>
        </w:rPr>
        <w:t>2</w:t>
      </w:r>
      <w:r>
        <w:t xml:space="preserve"> </w:t>
      </w:r>
      <w:r>
        <w:t>+ 3 ∙ (21,3 – 24,8)</w:t>
      </w:r>
      <w:r>
        <w:rPr>
          <w:vertAlign w:val="superscript"/>
        </w:rPr>
        <w:t>2</w:t>
      </w:r>
      <w:r>
        <w:t xml:space="preserve"> </w:t>
      </w:r>
      <w:r>
        <w:t>+ 2 ∙ (24,3 – 24,8)</w:t>
      </w:r>
      <w:r>
        <w:rPr>
          <w:vertAlign w:val="superscript"/>
        </w:rPr>
        <w:t>2</w:t>
      </w:r>
      <w:r>
        <w:t>+ 1 ∙ (27,3 – 24,8)</w:t>
      </w:r>
      <w:r>
        <w:rPr>
          <w:vertAlign w:val="superscript"/>
        </w:rPr>
        <w:t xml:space="preserve">2 </w:t>
      </w:r>
      <w:r>
        <w:t>+ 4 ∙ (30,3 – 24,8)</w:t>
      </w:r>
      <w:r>
        <w:rPr>
          <w:vertAlign w:val="superscript"/>
        </w:rPr>
        <w:t>2</w:t>
      </w:r>
      <w:r>
        <w:t>] =</w:t>
      </w:r>
      <w:r>
        <w:t xml:space="preserve"> </w:t>
      </w:r>
      <w:r>
        <w:t>249</w:t>
      </w:r>
      <w:r>
        <w:t>12</w:t>
      </w:r>
      <w:r>
        <w:t>(249)/(12)</w:t>
      </w:r>
      <w:r>
        <w:t xml:space="preserve"> = 20,75.</w:t>
      </w:r>
      <w:r>
        <w:br/>
      </w:r>
      <w:r>
        <w:t>-</w:t>
      </w:r>
      <w:r>
        <w:t xml:space="preserve"> </w:t>
      </w:r>
      <w:r>
        <w:t>Độ lệch chuẩn của mẫu số liệu ghép nhóm trên là:</w:t>
      </w:r>
      <w:r>
        <w:t xml:space="preserve"> </w:t>
      </w:r>
      <w:r>
        <w:t>s</w:t>
      </w:r>
      <w:r>
        <w:t>=</w:t>
      </w:r>
      <w:r>
        <w:t>√</w:t>
      </w:r>
      <w:r>
        <w:t>20</w:t>
      </w:r>
      <w:r>
        <w:t>,</w:t>
      </w:r>
      <w:r>
        <w:t>75</w:t>
      </w:r>
      <w:r>
        <w:t>≈</w:t>
      </w:r>
      <w:r>
        <w:t>4</w:t>
      </w:r>
      <w:r>
        <w:t>,</w:t>
      </w:r>
      <w:r>
        <w:t>56</w:t>
      </w:r>
      <w:r>
        <w:t>s=√(20,75)≈4,56</w:t>
      </w:r>
      <w:r>
        <w:t xml:space="preserve"> (độ C).</w:t>
      </w:r>
      <w:r>
        <w:br/>
      </w:r>
      <w:r>
        <w:rPr>
          <w:b/>
        </w:rPr>
        <w:t>*</w:t>
      </w:r>
      <w:r>
        <w:rPr>
          <w:b/>
        </w:rPr>
        <w:t xml:space="preserve"> Huế</w:t>
      </w:r>
      <w:r>
        <w:br/>
      </w:r>
      <w:r>
        <w:t>-</w:t>
      </w:r>
      <w:r>
        <w:t xml:space="preserve"> </w:t>
      </w:r>
      <w:r>
        <w:t>Trong mẫu số liệu ghép nhóm ở</w:t>
      </w:r>
      <w:r>
        <w:t xml:space="preserve"> </w:t>
      </w:r>
      <w:r>
        <w:rPr>
          <w:i/>
        </w:rPr>
        <w:t>Bảng 23</w:t>
      </w:r>
      <w:r>
        <w:t>, ta có: đầu mút trái của nhóm 1 là a</w:t>
      </w:r>
      <w:r>
        <w:rPr>
          <w:vertAlign w:val="subscript"/>
        </w:rPr>
        <w:t>1</w:t>
      </w:r>
      <w:r>
        <w:t xml:space="preserve"> </w:t>
      </w:r>
      <w:r>
        <w:t>= 16,8; đầu mút phải của nhóm 5 là a</w:t>
      </w:r>
      <w:r>
        <w:rPr>
          <w:vertAlign w:val="subscript"/>
        </w:rPr>
        <w:t>6</w:t>
      </w:r>
      <w:r>
        <w:t xml:space="preserve"> </w:t>
      </w:r>
      <w:r>
        <w:t>= 31,8.</w:t>
      </w:r>
      <w:r>
        <w:br/>
      </w:r>
      <w:r>
        <w:t>Vậy khoảng biến thiên của mẫu số liệu ghép nhóm được cho bởi</w:t>
      </w:r>
      <w:r>
        <w:t xml:space="preserve"> </w:t>
      </w:r>
      <w:r>
        <w:rPr>
          <w:i/>
        </w:rPr>
        <w:t>Bảng 23</w:t>
      </w:r>
      <w:r>
        <w:t xml:space="preserve"> </w:t>
      </w:r>
      <w:r>
        <w:t>là:</w:t>
      </w:r>
      <w:r>
        <w:br/>
      </w:r>
      <w:r>
        <w:t>R</w:t>
      </w:r>
      <w:r>
        <w:rPr>
          <w:i/>
        </w:rPr>
        <w:t>'</w:t>
      </w:r>
      <w:r>
        <w:t xml:space="preserve"> </w:t>
      </w:r>
      <w:r>
        <w:t>= a</w:t>
      </w:r>
      <w:r>
        <w:rPr>
          <w:vertAlign w:val="subscript"/>
        </w:rPr>
        <w:t>6</w:t>
      </w:r>
      <w:r>
        <w:t xml:space="preserve"> </w:t>
      </w:r>
      <w:r>
        <w:t>– a</w:t>
      </w:r>
      <w:r>
        <w:rPr>
          <w:vertAlign w:val="subscript"/>
        </w:rPr>
        <w:t>1</w:t>
      </w:r>
      <w:r>
        <w:t xml:space="preserve"> </w:t>
      </w:r>
      <w:r>
        <w:t>= 31,8 – 16,8 = 15 (độ C).</w:t>
      </w:r>
      <w:r>
        <w:br/>
      </w:r>
      <w:r>
        <w:t>-</w:t>
      </w:r>
      <w:r>
        <w:t xml:space="preserve"> </w:t>
      </w:r>
      <w:r>
        <w:t>Từ</w:t>
      </w:r>
      <w:r>
        <w:t xml:space="preserve"> </w:t>
      </w:r>
      <w:r>
        <w:rPr>
          <w:i/>
        </w:rPr>
        <w:t xml:space="preserve">Bảng 23 </w:t>
      </w:r>
      <w:r>
        <w:t>ta có bảng thống kê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799fd21694c4f7c8c66991e3bc4a9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12.</w:t>
      </w:r>
      <w:r>
        <w:br/>
      </w:r>
      <w:r>
        <w:t>+ Ta có:</w:t>
      </w:r>
      <w:r>
        <w:t xml:space="preserve"> </w:t>
      </w:r>
      <w:r>
        <w:t>n</w:t>
      </w:r>
      <w:r>
        <w:t>4</w:t>
      </w:r>
      <w:r>
        <w:t>=</w:t>
      </w:r>
      <w:r>
        <w:t>12</w:t>
      </w:r>
      <w:r>
        <w:t>4</w:t>
      </w:r>
      <w:r>
        <w:t>=</w:t>
      </w:r>
      <w:r>
        <w:t>3</w:t>
      </w:r>
      <w:r>
        <w:t>(n)/(4)=(12)/(4)=3</w:t>
      </w:r>
      <w:r>
        <w:t xml:space="preserve"> mà 1 &lt; 3. Suy ra nhóm 2 là nhóm đầu tiên có tần số tích lũy lớn hơn hoặc bằng 3. Xét nhóm 2 là nhóm [19,8; 22,8) có s = 19,8; h = 3; n</w:t>
      </w:r>
      <w:r>
        <w:rPr>
          <w:vertAlign w:val="subscript"/>
        </w:rPr>
        <w:t>2</w:t>
      </w:r>
      <w:r>
        <w:t xml:space="preserve"> </w:t>
      </w:r>
      <w:r>
        <w:t>= 2 và nhóm 1 là nhóm [16,8; 19,8) có cf</w:t>
      </w:r>
      <w:r>
        <w:rPr>
          <w:vertAlign w:val="subscript"/>
        </w:rPr>
        <w:t>1</w:t>
      </w:r>
      <w:r>
        <w:t xml:space="preserve"> </w:t>
      </w:r>
      <w:r>
        <w:t>= 1.</w:t>
      </w:r>
      <w:r>
        <w:br/>
      </w:r>
      <w:r>
        <w:t>Áp dụng công thức, ta có tứ phân vị thứ nhất là:</w:t>
      </w:r>
      <w:r>
        <w:br/>
      </w:r>
      <w:r>
        <w:t>Q</w:t>
      </w:r>
      <w:r>
        <w:t>′</w:t>
      </w:r>
      <w:r>
        <w:t>1</w:t>
      </w:r>
      <w:r>
        <w:t>=</w:t>
      </w:r>
      <w:r>
        <w:t>19</w:t>
      </w:r>
      <w:r>
        <w:t>,</w:t>
      </w:r>
      <w:r>
        <w:t>8</w:t>
      </w:r>
      <w:r>
        <w:t>+</w:t>
      </w:r>
      <w:r>
        <w:t>(</w:t>
      </w:r>
      <w:r>
        <w:t>3</w:t>
      </w:r>
      <w:r>
        <w:t>−</w:t>
      </w:r>
      <w:r>
        <w:t>1</w:t>
      </w:r>
      <w:r>
        <w:t>2</w:t>
      </w:r>
      <w:r>
        <w:t>)</w:t>
      </w:r>
      <w:r>
        <w:t>⋅</w:t>
      </w:r>
      <w:r>
        <w:t>3</w:t>
      </w:r>
      <w:r>
        <w:t>=</w:t>
      </w:r>
      <w:r>
        <w:t>22</w:t>
      </w:r>
      <w:r>
        <w:t>,</w:t>
      </w:r>
      <w:r>
        <w:t>8</w:t>
      </w:r>
      <w:r>
        <w:t>Q^(')_(1)=19,8+(3−1)/(2)⋅3=22,8</w:t>
      </w:r>
      <w:r>
        <w:t xml:space="preserve"> (độ C).</w:t>
      </w:r>
      <w:r>
        <w:br/>
      </w:r>
      <w:r>
        <w:t>+ Ta có:</w:t>
      </w:r>
      <w:r>
        <w:t xml:space="preserve">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12</w:t>
      </w:r>
      <w:r>
        <w:t>4</w:t>
      </w:r>
      <w:r>
        <w:t>=</w:t>
      </w:r>
      <w:r>
        <w:t>9</w:t>
      </w:r>
      <w:r>
        <w:t>(3n)/(4)=(3⋅12)/(4)=9</w:t>
      </w:r>
      <w:r>
        <w:t xml:space="preserve"> mà 8 &lt; 9 &lt; 12. Suy ra nhóm 5 là nhóm đầu tiên có tần số tích lũy lớn hơn hoặc bằng 9. Xét nhóm 5 là nhóm [28,8; 31,8) có t = 28,8; l = 3; n</w:t>
      </w:r>
      <w:r>
        <w:rPr>
          <w:vertAlign w:val="subscript"/>
        </w:rPr>
        <w:t>5</w:t>
      </w:r>
      <w:r>
        <w:t xml:space="preserve"> </w:t>
      </w:r>
      <w:r>
        <w:t>= 4 và nhóm 4 là nhóm [25,8; 28,8) có cf</w:t>
      </w:r>
      <w:r>
        <w:rPr>
          <w:vertAlign w:val="subscript"/>
        </w:rPr>
        <w:t>4</w:t>
      </w:r>
      <w:r>
        <w:t xml:space="preserve"> </w:t>
      </w:r>
      <w:r>
        <w:t>= 8.</w:t>
      </w:r>
      <w:r>
        <w:br/>
      </w:r>
      <w:r>
        <w:t>Áp dụng công thức, ta có tứ phân vị thứ ba là:</w:t>
      </w:r>
      <w:r>
        <w:br/>
      </w:r>
      <w:r>
        <w:t>Q</w:t>
      </w:r>
      <w:r>
        <w:t>′</w:t>
      </w:r>
      <w:r>
        <w:t>3</w:t>
      </w:r>
      <w:r>
        <w:t>=</w:t>
      </w:r>
      <w:r>
        <w:t>28</w:t>
      </w:r>
      <w:r>
        <w:t>,</w:t>
      </w:r>
      <w:r>
        <w:t>8</w:t>
      </w:r>
      <w:r>
        <w:t>+</w:t>
      </w:r>
      <w:r>
        <w:t>(</w:t>
      </w:r>
      <w:r>
        <w:t>9</w:t>
      </w:r>
      <w:r>
        <w:t>−</w:t>
      </w:r>
      <w:r>
        <w:t>8</w:t>
      </w:r>
      <w:r>
        <w:t>4</w:t>
      </w:r>
      <w:r>
        <w:t>)</w:t>
      </w:r>
      <w:r>
        <w:t>⋅</w:t>
      </w:r>
      <w:r>
        <w:t>3</w:t>
      </w:r>
      <w:r>
        <w:t>=</w:t>
      </w:r>
      <w:r>
        <w:t>29</w:t>
      </w:r>
      <w:r>
        <w:t>,</w:t>
      </w:r>
      <w:r>
        <w:t>55</w:t>
      </w:r>
      <w:r>
        <w:t>Q^(')_(3)=28,8+(9−8)/(4)⋅3=29,55</w:t>
      </w:r>
      <w:r>
        <w:t xml:space="preserve"> (độ C).</w:t>
      </w:r>
      <w:r>
        <w:br/>
      </w:r>
      <w:r>
        <w:t>Vậy khoảng tứ phân vị của mẫu số liệu ghép nhóm được cho bởi</w:t>
      </w:r>
      <w:r>
        <w:t xml:space="preserve"> </w:t>
      </w:r>
      <w:r>
        <w:rPr>
          <w:i/>
        </w:rPr>
        <w:t>Bảng 23</w:t>
      </w:r>
      <w:r>
        <w:t xml:space="preserve"> </w:t>
      </w:r>
      <w:r>
        <w:t xml:space="preserve">là: </w:t>
      </w:r>
      <w:r>
        <w:br/>
      </w:r>
      <w:r>
        <w:t>∆</w:t>
      </w:r>
      <w:r>
        <w:rPr>
          <w:i/>
        </w:rPr>
        <w:t>'</w:t>
      </w:r>
      <w:r>
        <w:rPr>
          <w:vertAlign w:val="subscript"/>
        </w:rPr>
        <w:t>Q</w:t>
      </w:r>
      <w:r>
        <w:t xml:space="preserve"> </w:t>
      </w:r>
      <w:r>
        <w:t>= Q</w:t>
      </w:r>
      <w:r>
        <w:rPr>
          <w:i/>
        </w:rPr>
        <w:t>'</w:t>
      </w:r>
      <w:r>
        <w:rPr>
          <w:vertAlign w:val="subscript"/>
        </w:rPr>
        <w:t>3</w:t>
      </w:r>
      <w:r>
        <w:t xml:space="preserve"> </w:t>
      </w:r>
      <w:r>
        <w:t>– Q</w:t>
      </w:r>
      <w:r>
        <w:rPr>
          <w:i/>
        </w:rPr>
        <w:t>'</w:t>
      </w:r>
      <w:r>
        <w:rPr>
          <w:vertAlign w:val="subscript"/>
        </w:rPr>
        <w:t>1</w:t>
      </w:r>
      <w:r>
        <w:t xml:space="preserve"> </w:t>
      </w:r>
      <w:r>
        <w:t>= 29,55 – 22,8 = 6,75 (độ C).</w:t>
      </w:r>
      <w:r>
        <w:br/>
      </w:r>
      <w:r>
        <w:t>-</w:t>
      </w:r>
      <w:r>
        <w:t xml:space="preserve"> </w:t>
      </w:r>
      <w:r>
        <w:t>Số trung bình cộng của mẫu số liệu ghép nhóm được cho bởi</w:t>
      </w:r>
      <w:r>
        <w:t xml:space="preserve"> </w:t>
      </w:r>
      <w:r>
        <w:rPr>
          <w:i/>
        </w:rPr>
        <w:t xml:space="preserve">Bảng 23 </w:t>
      </w:r>
      <w:r>
        <w:t>là:</w:t>
      </w:r>
      <w:r>
        <w:br/>
      </w:r>
      <w:r>
        <w:t>¯</w:t>
      </w:r>
      <w:r>
        <w:t>¯</w:t>
      </w:r>
      <w:r>
        <w:t>¯</w:t>
      </w:r>
      <w:r>
        <w:t>x</w:t>
      </w:r>
      <w:r>
        <w:t>′</w:t>
      </w:r>
      <w:r>
        <w:t>=</w:t>
      </w:r>
      <w:r>
        <w:t>1</w:t>
      </w:r>
      <w:r>
        <w:t>⋅</w:t>
      </w:r>
      <w:r>
        <w:t>18</w:t>
      </w:r>
      <w:r>
        <w:t>,</w:t>
      </w:r>
      <w:r>
        <w:t>3</w:t>
      </w:r>
      <w:r>
        <w:t>+</w:t>
      </w:r>
      <w:r>
        <w:t>2</w:t>
      </w:r>
      <w:r>
        <w:t>⋅</w:t>
      </w:r>
      <w:r>
        <w:t>21</w:t>
      </w:r>
      <w:r>
        <w:t>,</w:t>
      </w:r>
      <w:r>
        <w:t>3</w:t>
      </w:r>
      <w:r>
        <w:t>+</w:t>
      </w:r>
      <w:r>
        <w:t>3</w:t>
      </w:r>
      <w:r>
        <w:t>⋅</w:t>
      </w:r>
      <w:r>
        <w:t>24</w:t>
      </w:r>
      <w:r>
        <w:t>,</w:t>
      </w:r>
      <w:r>
        <w:t>3</w:t>
      </w:r>
      <w:r>
        <w:t>+</w:t>
      </w:r>
      <w:r>
        <w:t>2</w:t>
      </w:r>
      <w:r>
        <w:t>⋅</w:t>
      </w:r>
      <w:r>
        <w:t>27</w:t>
      </w:r>
      <w:r>
        <w:t>,</w:t>
      </w:r>
      <w:r>
        <w:t>3</w:t>
      </w:r>
      <w:r>
        <w:t>+</w:t>
      </w:r>
      <w:r>
        <w:t>4</w:t>
      </w:r>
      <w:r>
        <w:t>⋅</w:t>
      </w:r>
      <w:r>
        <w:t>30</w:t>
      </w:r>
      <w:r>
        <w:t>,</w:t>
      </w:r>
      <w:r>
        <w:t>3</w:t>
      </w:r>
      <w:r>
        <w:t>12</w:t>
      </w:r>
      <w:r>
        <w:t>=</w:t>
      </w:r>
      <w:r>
        <w:t>309</w:t>
      </w:r>
      <w:r>
        <w:t>,</w:t>
      </w:r>
      <w:r>
        <w:t>6</w:t>
      </w:r>
      <w:r>
        <w:t>12</w:t>
      </w:r>
      <w:r>
        <w:t>=</w:t>
      </w:r>
      <w:r>
        <w:t>25</w:t>
      </w:r>
      <w:r>
        <w:t>,</w:t>
      </w:r>
      <w:r>
        <w:t>8</w:t>
      </w:r>
      <w:r>
        <w:t>x^(')¯=(1⋅18,3+2⋅21,3+3⋅24,3+2⋅27,3+4⋅30,3)/(12)=(309,6)/(12)=25,8</w:t>
      </w:r>
      <w:r>
        <w:t xml:space="preserve"> (độ C).</w:t>
      </w:r>
      <w:r>
        <w:br/>
      </w:r>
      <w:r>
        <w:t>Vậy phương sai của của mẫu số liệu ghép nhóm được cho bởi</w:t>
      </w:r>
      <w:r>
        <w:t xml:space="preserve"> </w:t>
      </w:r>
      <w:r>
        <w:rPr>
          <w:i/>
        </w:rPr>
        <w:t xml:space="preserve">Bảng 23 </w:t>
      </w:r>
      <w:r>
        <w:t>là:</w:t>
      </w:r>
      <w:r>
        <w:br/>
      </w:r>
      <w:r>
        <w:t>s</w:t>
      </w:r>
      <w:r>
        <w:t>′</w:t>
      </w:r>
      <w:r>
        <w:t>2</w:t>
      </w:r>
      <w:r>
        <w:t>=</w:t>
      </w:r>
      <w:r>
        <w:t>1</w:t>
      </w:r>
      <w:r>
        <w:t>12</w:t>
      </w:r>
      <w:r>
        <w:t>s^(')^(2)=(1)/(12)</w:t>
      </w:r>
      <w:r>
        <w:t>∙ [1 ∙ (18,3 – 25,8)</w:t>
      </w:r>
      <w:r>
        <w:rPr>
          <w:vertAlign w:val="superscript"/>
        </w:rPr>
        <w:t>2</w:t>
      </w:r>
      <w:r>
        <w:t xml:space="preserve"> </w:t>
      </w:r>
      <w:r>
        <w:t>+ 2 ∙ (21,3 – 25,8)</w:t>
      </w:r>
      <w:r>
        <w:rPr>
          <w:vertAlign w:val="superscript"/>
        </w:rPr>
        <w:t>2</w:t>
      </w:r>
      <w:r>
        <w:t xml:space="preserve"> </w:t>
      </w:r>
      <w:r>
        <w:t>+ 3 ∙ (24,3 – 25,8)</w:t>
      </w:r>
      <w:r>
        <w:rPr>
          <w:vertAlign w:val="superscript"/>
        </w:rPr>
        <w:t>2</w:t>
      </w:r>
      <w:r>
        <w:br/>
      </w:r>
      <w:r>
        <w:t xml:space="preserve">                     + 2 ∙ (27,3 – 25,8)</w:t>
      </w:r>
      <w:r>
        <w:rPr>
          <w:vertAlign w:val="superscript"/>
        </w:rPr>
        <w:t xml:space="preserve">2 </w:t>
      </w:r>
      <w:r>
        <w:t>+ 4 ∙ (30,3 – 25,8)</w:t>
      </w:r>
      <w:r>
        <w:rPr>
          <w:vertAlign w:val="superscript"/>
        </w:rPr>
        <w:t>2</w:t>
      </w:r>
      <w:r>
        <w:t>] =</w:t>
      </w:r>
      <w:r>
        <w:t xml:space="preserve"> </w:t>
      </w:r>
      <w:r>
        <w:t>189</w:t>
      </w:r>
      <w:r>
        <w:t>12</w:t>
      </w:r>
      <w:r>
        <w:t>(189)/(12)</w:t>
      </w:r>
      <w:r>
        <w:t xml:space="preserve"> = 15,75.</w:t>
      </w:r>
      <w:r>
        <w:br/>
      </w:r>
      <w:r>
        <w:t>-</w:t>
      </w:r>
      <w:r>
        <w:t xml:space="preserve"> </w:t>
      </w:r>
      <w:r>
        <w:t>Độ lệch chuẩn của mẫu số liệu ghép nhóm trên là:</w:t>
      </w:r>
      <w:r>
        <w:t xml:space="preserve"> </w:t>
      </w:r>
      <w:r>
        <w:t>s</w:t>
      </w:r>
      <w:r>
        <w:t>′</w:t>
      </w:r>
      <w:r>
        <w:t>=</w:t>
      </w:r>
      <w:r>
        <w:t>√</w:t>
      </w:r>
      <w:r>
        <w:t>15</w:t>
      </w:r>
      <w:r>
        <w:t>,</w:t>
      </w:r>
      <w:r>
        <w:t>75</w:t>
      </w:r>
      <w:r>
        <w:t>≈</w:t>
      </w:r>
      <w:r>
        <w:t>3</w:t>
      </w:r>
      <w:r>
        <w:t>,</w:t>
      </w:r>
      <w:r>
        <w:t>97</w:t>
      </w:r>
      <w:r>
        <w:t>s^(')=√(15,75)≈3,97</w:t>
      </w:r>
      <w:r>
        <w:t xml:space="preserve"> (độ C).</w:t>
      </w:r>
      <w:r>
        <w:br/>
      </w:r>
      <w:r>
        <w:t>b) Vì s</w:t>
      </w:r>
      <w:r>
        <w:rPr>
          <w:i/>
        </w:rPr>
        <w:t>'</w:t>
      </w:r>
      <w:r>
        <w:t xml:space="preserve"> </w:t>
      </w:r>
      <w:r>
        <w:t xml:space="preserve">≈ 3,97 &lt; s ≈ 4,56 nên thành phố Huế có nhiệt độ không khí trung bình tháng đồng đều hơn thành phố Hà Nội. </w:t>
      </w:r>
      <w:r>
        <w:br/>
      </w:r>
      <w:r>
        <w:rPr>
          <w:b/>
        </w:rPr>
      </w:r>
      <w:r>
        <w:br/>
      </w:r>
      <w:r>
        <w:rPr>
          <w:b/>
        </w:rPr>
        <w:t>Bài 3 trang 93 Toán 12 Tập 1</w:t>
      </w:r>
      <w:r>
        <w:t>:</w:t>
      </w:r>
      <w:r>
        <w:t xml:space="preserve"> </w:t>
      </w:r>
      <w:r>
        <w:rPr>
          <w:i/>
        </w:rPr>
        <w:t>Bảng 24</w:t>
      </w:r>
      <w:r>
        <w:t xml:space="preserve"> </w:t>
      </w:r>
      <w:r>
        <w:t>thống kê độ ẩm không khí trung bình các tháng năm 2021 tại Đà Lạt và Vũng Tàu (đơn vị: %).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3a0286346124385bbd413c91306682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Hãy lần lượt ghép các số liệu của Đà Lạt, Vũng Tàu thành năm nhóm sau:</w:t>
      </w:r>
      <w:r>
        <w:br/>
      </w:r>
      <w:r>
        <w:t>[75; 78,3), [78,3; 81,6), [81,6; 84,9), [84,9; 88,2), [88,2; 91,5).</w:t>
      </w:r>
      <w:r>
        <w:br/>
      </w:r>
      <w:r>
        <w:t>b) Tính khoảng biến thiên, khoảng tứ phân vị, phương sai và độ lệch chuẩn của mẫu số liệu ghép nhóm của Đà Lạt và Vũng Tàu.</w:t>
      </w:r>
      <w:r>
        <w:br/>
      </w:r>
      <w:r>
        <w:t>c) Trong hai thành phố Đà Lạt và Vũng Tàu, thành phố nào có độ ẩm không khí trung bình tháng đồng đều hơn?</w:t>
      </w:r>
      <w:r>
        <w:br/>
      </w:r>
      <w:r>
        <w:rPr>
          <w:b/>
        </w:rPr>
        <w:t>Lời giải:</w:t>
      </w:r>
      <w:r>
        <w:br/>
      </w:r>
      <w:r>
        <w:t>a) Từ</w:t>
      </w:r>
      <w:r>
        <w:t xml:space="preserve"> </w:t>
      </w:r>
      <w:r>
        <w:rPr>
          <w:i/>
        </w:rPr>
        <w:t>Bảng 24</w:t>
      </w:r>
      <w:r>
        <w:t>, ta có các bảng thống kê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70169001df84c36867fb0e948fc9d6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</w:t>
      </w:r>
      <w:r>
        <w:br/>
      </w:r>
      <w:r>
        <w:rPr>
          <w:b/>
        </w:rPr>
        <w:t>*</w:t>
      </w:r>
      <w:r>
        <w:rPr>
          <w:b/>
        </w:rPr>
        <w:t xml:space="preserve"> Đà Lạt</w:t>
      </w:r>
      <w:r>
        <w:br/>
      </w:r>
      <w:r>
        <w:t>-</w:t>
      </w:r>
      <w:r>
        <w:t xml:space="preserve"> </w:t>
      </w:r>
      <w:r>
        <w:t>Khoảng biến thiên của mẫu số liệu ghép nhóm của Đà Lạt là:</w:t>
      </w:r>
      <w:r>
        <w:br/>
      </w:r>
      <w:r>
        <w:t>R = 91,5 – 78,3 = 13,2 (%).</w:t>
      </w:r>
      <w:r>
        <w:br/>
      </w:r>
      <w:r>
        <w:t>-</w:t>
      </w:r>
      <w:r>
        <w:t>Từ bảng thống kê trên, ta có bảng thống kê của mẫu số liệu ghép nhóm của Đà Lạt: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1b2b7c0f7a4c89bb9675530453ec7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12.</w:t>
      </w:r>
      <w:r>
        <w:br/>
      </w:r>
      <w:r>
        <w:t>- Ta có:</w:t>
      </w:r>
      <w:r>
        <w:t xml:space="preserve"> </w:t>
      </w:r>
      <w:r>
        <w:t>n</w:t>
      </w:r>
      <w:r>
        <w:t>4</w:t>
      </w:r>
      <w:r>
        <w:t>=</w:t>
      </w:r>
      <w:r>
        <w:t>12</w:t>
      </w:r>
      <w:r>
        <w:t>4</w:t>
      </w:r>
      <w:r>
        <w:t>=</w:t>
      </w:r>
      <w:r>
        <w:t>3</w:t>
      </w:r>
      <w:r>
        <w:t>(n)/(4)=(12)/(4)=3</w:t>
      </w:r>
      <w:r>
        <w:t xml:space="preserve"> mà 2 &lt; 3. Suy ra nhóm 2 là nhóm đầu tiên có tần số tích lũy lớn hơn hoặc bằng 3. Xét nhóm 2 là nhóm [81,6; 84,9) có s = 81,6; h = 3,3; n</w:t>
      </w:r>
      <w:r>
        <w:rPr>
          <w:vertAlign w:val="subscript"/>
        </w:rPr>
        <w:t>2</w:t>
      </w:r>
      <w:r>
        <w:t xml:space="preserve"> </w:t>
      </w:r>
      <w:r>
        <w:t>= 1 và nhóm 1 là nhóm [78,3; 81,6) có cf</w:t>
      </w:r>
      <w:r>
        <w:rPr>
          <w:vertAlign w:val="subscript"/>
        </w:rPr>
        <w:t>1</w:t>
      </w:r>
      <w:r>
        <w:t xml:space="preserve"> </w:t>
      </w:r>
      <w:r>
        <w:t>= 2.</w:t>
      </w:r>
      <w:r>
        <w:br/>
      </w:r>
      <w:r>
        <w:t>Áp dụng công thức, ta có tứ phân vị thứ nhất là:</w:t>
      </w:r>
      <w:r>
        <w:br/>
      </w:r>
      <w:r>
        <w:t>Q</w:t>
      </w:r>
      <w:r>
        <w:t>1</w:t>
      </w:r>
      <w:r>
        <w:t>=</w:t>
      </w:r>
      <w:r>
        <w:t>81</w:t>
      </w:r>
      <w:r>
        <w:t>,</w:t>
      </w:r>
      <w:r>
        <w:t>6</w:t>
      </w:r>
      <w:r>
        <w:t>+</w:t>
      </w:r>
      <w:r>
        <w:t>(</w:t>
      </w:r>
      <w:r>
        <w:t>3</w:t>
      </w:r>
      <w:r>
        <w:t>−</w:t>
      </w:r>
      <w:r>
        <w:t>2</w:t>
      </w:r>
      <w:r>
        <w:t>1</w:t>
      </w:r>
      <w:r>
        <w:t>)</w:t>
      </w:r>
      <w:r>
        <w:t>⋅</w:t>
      </w:r>
      <w:r>
        <w:t>3</w:t>
      </w:r>
      <w:r>
        <w:t>,</w:t>
      </w:r>
      <w:r>
        <w:t>3</w:t>
      </w:r>
      <w:r>
        <w:t>=</w:t>
      </w:r>
      <w:r>
        <w:t>84</w:t>
      </w:r>
      <w:r>
        <w:t>,</w:t>
      </w:r>
      <w:r>
        <w:t>9</w:t>
      </w:r>
      <w:r>
        <w:t>Q_(1)=81,6+(3−2)/(1)⋅3,3=84,9</w:t>
      </w:r>
      <w:r>
        <w:t xml:space="preserve"> (%).</w:t>
      </w:r>
      <w:r>
        <w:br/>
      </w:r>
      <w:r>
        <w:t>- Ta có:</w:t>
      </w:r>
      <w:r>
        <w:t xml:space="preserve">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12</w:t>
      </w:r>
      <w:r>
        <w:t>4</w:t>
      </w:r>
      <w:r>
        <w:t>=</w:t>
      </w:r>
      <w:r>
        <w:t>9</w:t>
      </w:r>
      <w:r>
        <w:t>(3n)/(4)=(3⋅12)/(4)=9</w:t>
      </w:r>
      <w:r>
        <w:t xml:space="preserve"> mà 3 &lt; 9 &lt; 10. Suy ra nhóm 3 là nhóm đầu tiên có tần số tích lũy lớn hơn hoặc bằng 9. Xét nhóm 3 là nhóm [84,9; 88,2) có t = 84,9; l = 3,3; n</w:t>
      </w:r>
      <w:r>
        <w:rPr>
          <w:vertAlign w:val="subscript"/>
        </w:rPr>
        <w:t>3</w:t>
      </w:r>
      <w:r>
        <w:t xml:space="preserve"> </w:t>
      </w:r>
      <w:r>
        <w:t>= 7 và nhóm 2 là nhóm [81,6; 84,9) có cf</w:t>
      </w:r>
      <w:r>
        <w:rPr>
          <w:vertAlign w:val="subscript"/>
        </w:rPr>
        <w:t>2</w:t>
      </w:r>
      <w:r>
        <w:t xml:space="preserve"> </w:t>
      </w:r>
      <w:r>
        <w:t xml:space="preserve">= 3.  </w:t>
      </w:r>
      <w:r>
        <w:br/>
      </w:r>
      <w:r>
        <w:t>Áp dụng công thức, ta có tứ phân vị thứ ba là:</w:t>
      </w:r>
      <w:r>
        <w:br/>
      </w:r>
      <w:r>
        <w:t>Q</w:t>
      </w:r>
      <w:r>
        <w:t>3</w:t>
      </w:r>
      <w:r>
        <w:t>=</w:t>
      </w:r>
      <w:r>
        <w:t>84</w:t>
      </w:r>
      <w:r>
        <w:t>,</w:t>
      </w:r>
      <w:r>
        <w:t>9</w:t>
      </w:r>
      <w:r>
        <w:t>+</w:t>
      </w:r>
      <w:r>
        <w:t>(</w:t>
      </w:r>
      <w:r>
        <w:t>9</w:t>
      </w:r>
      <w:r>
        <w:t>−</w:t>
      </w:r>
      <w:r>
        <w:t>3</w:t>
      </w:r>
      <w:r>
        <w:t>7</w:t>
      </w:r>
      <w:r>
        <w:t>)</w:t>
      </w:r>
      <w:r>
        <w:t>⋅</w:t>
      </w:r>
      <w:r>
        <w:t>3</w:t>
      </w:r>
      <w:r>
        <w:t>,</w:t>
      </w:r>
      <w:r>
        <w:t>3</w:t>
      </w:r>
      <w:r>
        <w:t>≈</w:t>
      </w:r>
      <w:r>
        <w:t>87</w:t>
      </w:r>
      <w:r>
        <w:t>,</w:t>
      </w:r>
      <w:r>
        <w:t>7</w:t>
      </w:r>
      <w:r>
        <w:t>Q_(3)=84,9+(9−3)/(7)⋅3,3≈87,7</w:t>
      </w:r>
      <w:r>
        <w:t xml:space="preserve"> (%).</w:t>
      </w:r>
      <w:r>
        <w:br/>
      </w:r>
      <w:r>
        <w:t xml:space="preserve">Vậy khoảng tứ phân vị của mẫu số liệu ghép nhóm của Đà Lạt là: </w:t>
      </w:r>
      <w:r>
        <w:br/>
      </w:r>
      <w:r>
        <w:t>∆</w:t>
      </w:r>
      <w:r>
        <w:rPr>
          <w:vertAlign w:val="subscript"/>
        </w:rPr>
        <w:t>Q</w:t>
      </w:r>
      <w:r>
        <w:t xml:space="preserve"> </w:t>
      </w:r>
      <w:r>
        <w:t>= Q</w:t>
      </w:r>
      <w:r>
        <w:rPr>
          <w:vertAlign w:val="subscript"/>
        </w:rPr>
        <w:t>3</w:t>
      </w:r>
      <w:r>
        <w:t xml:space="preserve"> </w:t>
      </w:r>
      <w:r>
        <w:t>– Q</w:t>
      </w:r>
      <w:r>
        <w:rPr>
          <w:vertAlign w:val="subscript"/>
        </w:rPr>
        <w:t>1</w:t>
      </w:r>
      <w:r>
        <w:t xml:space="preserve"> </w:t>
      </w:r>
      <w:r>
        <w:t>= 87,7 – 84,9 = 2,8 (%).</w:t>
      </w:r>
      <w:r>
        <w:br/>
      </w:r>
      <w:r>
        <w:t>-</w:t>
      </w:r>
      <w:r>
        <w:t xml:space="preserve"> </w:t>
      </w:r>
      <w:r>
        <w:t>Số trung bình cộng của mẫu số liệu ghép nhóm của Đà Lạt là:</w:t>
      </w:r>
      <w:r>
        <w:br/>
      </w:r>
      <w:r>
        <w:t>¯</w:t>
      </w:r>
      <w:r>
        <w:t>x</w:t>
      </w:r>
      <w:r>
        <w:t>=</w:t>
      </w:r>
      <w:r>
        <w:t>2</w:t>
      </w:r>
      <w:r>
        <w:t>⋅</w:t>
      </w:r>
      <w:r>
        <w:t>79</w:t>
      </w:r>
      <w:r>
        <w:t>,</w:t>
      </w:r>
      <w:r>
        <w:t>95</w:t>
      </w:r>
      <w:r>
        <w:t>+</w:t>
      </w:r>
      <w:r>
        <w:t>1</w:t>
      </w:r>
      <w:r>
        <w:t>⋅</w:t>
      </w:r>
      <w:r>
        <w:t>83</w:t>
      </w:r>
      <w:r>
        <w:t>,</w:t>
      </w:r>
      <w:r>
        <w:t>25</w:t>
      </w:r>
      <w:r>
        <w:t>+</w:t>
      </w:r>
      <w:r>
        <w:t>7</w:t>
      </w:r>
      <w:r>
        <w:t>⋅</w:t>
      </w:r>
      <w:r>
        <w:t>86</w:t>
      </w:r>
      <w:r>
        <w:t>,</w:t>
      </w:r>
      <w:r>
        <w:t>55</w:t>
      </w:r>
      <w:r>
        <w:t>+</w:t>
      </w:r>
      <w:r>
        <w:t>2</w:t>
      </w:r>
      <w:r>
        <w:t>⋅</w:t>
      </w:r>
      <w:r>
        <w:t>89</w:t>
      </w:r>
      <w:r>
        <w:t>,</w:t>
      </w:r>
      <w:r>
        <w:t>85</w:t>
      </w:r>
      <w:r>
        <w:t>12</w:t>
      </w:r>
      <w:r>
        <w:t>=</w:t>
      </w:r>
      <w:r>
        <w:t>1028</w:t>
      </w:r>
      <w:r>
        <w:t>,</w:t>
      </w:r>
      <w:r>
        <w:t>7</w:t>
      </w:r>
      <w:r>
        <w:t>12</w:t>
      </w:r>
      <w:r>
        <w:t>=</w:t>
      </w:r>
      <w:r>
        <w:t>85</w:t>
      </w:r>
      <w:r>
        <w:t>,</w:t>
      </w:r>
      <w:r>
        <w:t>725</w:t>
      </w:r>
      <w:r>
        <w:t>x¯=(2⋅79,95+1⋅83,25+7⋅86,55+2⋅89,85)/(12)=(1028,7)/(12)=85,725</w:t>
      </w:r>
      <w:r>
        <w:t xml:space="preserve"> (%).</w:t>
      </w:r>
      <w:r>
        <w:br/>
      </w:r>
      <w:r>
        <w:t>Vậy phương sai của của mẫu số liệu ghép nhóm của Đà Lạt là:</w:t>
      </w:r>
      <w:r>
        <w:br/>
      </w:r>
      <w:r>
        <w:t>s</w:t>
      </w:r>
      <w:r>
        <w:t>2</w:t>
      </w:r>
      <w:r>
        <w:t>=</w:t>
      </w:r>
      <w:r>
        <w:t>1</w:t>
      </w:r>
      <w:r>
        <w:t>12</w:t>
      </w:r>
      <w:r>
        <w:t>s^(2)=(1)/(12)</w:t>
      </w:r>
      <w:r>
        <w:t>∙ [2 ∙ (79,95 – 85,725)</w:t>
      </w:r>
      <w:r>
        <w:rPr>
          <w:vertAlign w:val="superscript"/>
        </w:rPr>
        <w:t>2</w:t>
      </w:r>
      <w:r>
        <w:t xml:space="preserve"> </w:t>
      </w:r>
      <w:r>
        <w:t>+ 1 ∙ (83,25 – 85,725)</w:t>
      </w:r>
      <w:r>
        <w:rPr>
          <w:vertAlign w:val="superscript"/>
        </w:rPr>
        <w:t>2</w:t>
      </w:r>
      <w:r>
        <w:t xml:space="preserve"> </w:t>
      </w:r>
      <w:r>
        <w:t>+ 7 ∙ (86,55 – 85,725)</w:t>
      </w:r>
      <w:r>
        <w:rPr>
          <w:vertAlign w:val="superscript"/>
        </w:rPr>
        <w:t>2</w:t>
      </w:r>
      <w:r>
        <w:t xml:space="preserve"> </w:t>
      </w:r>
      <w:r>
        <w:t>+ 2 ∙ (89,85 – 85,725)</w:t>
      </w:r>
      <w:r>
        <w:rPr>
          <w:vertAlign w:val="superscript"/>
        </w:rPr>
        <w:t>2</w:t>
      </w:r>
      <w:r>
        <w:t>] =</w:t>
      </w:r>
      <w:r>
        <w:t xml:space="preserve"> </w:t>
      </w:r>
      <w:r>
        <w:t>111</w:t>
      </w:r>
      <w:r>
        <w:t>,</w:t>
      </w:r>
      <w:r>
        <w:t>6225</w:t>
      </w:r>
      <w:r>
        <w:t>12</w:t>
      </w:r>
      <w:r>
        <w:t>(111,6225)/(12)</w:t>
      </w:r>
      <w:r>
        <w:t xml:space="preserve"> ≈ 9,3.</w:t>
      </w:r>
      <w:r>
        <w:br/>
      </w:r>
      <w:r>
        <w:t>-</w:t>
      </w:r>
      <w:r>
        <w:t xml:space="preserve"> </w:t>
      </w:r>
      <w:r>
        <w:t>Độ lệch chuẩn của mẫu số liệu ghép nhóm của Đà Lạt là:</w:t>
      </w:r>
      <w:r>
        <w:t xml:space="preserve"> </w:t>
      </w:r>
      <w:r>
        <w:t>s</w:t>
      </w:r>
      <w:r>
        <w:t>≈</w:t>
      </w:r>
      <w:r>
        <w:t>√</w:t>
      </w:r>
      <w:r>
        <w:t>9</w:t>
      </w:r>
      <w:r>
        <w:t>,</w:t>
      </w:r>
      <w:r>
        <w:t>3</w:t>
      </w:r>
      <w:r>
        <w:t>≈</w:t>
      </w:r>
      <w:r>
        <w:t>3</w:t>
      </w:r>
      <w:r>
        <w:t>,</w:t>
      </w:r>
      <w:r>
        <w:t>05</w:t>
      </w:r>
      <w:r>
        <w:t>s≈√(9,3)≈3,05</w:t>
      </w:r>
      <w:r>
        <w:t xml:space="preserve"> (%).</w:t>
      </w:r>
      <w:r>
        <w:br/>
      </w:r>
      <w:r>
        <w:rPr>
          <w:b/>
        </w:rPr>
        <w:t>*</w:t>
      </w:r>
      <w:r>
        <w:rPr>
          <w:b/>
        </w:rPr>
        <w:t xml:space="preserve"> Vũng Tàu</w:t>
      </w:r>
      <w:r>
        <w:br/>
      </w:r>
      <w:r>
        <w:t>-</w:t>
      </w:r>
      <w:r>
        <w:t xml:space="preserve"> </w:t>
      </w:r>
      <w:r>
        <w:t>Khoảng biến thiên của mẫu số liệu ghép nhóm của Vũng Tàu là:</w:t>
      </w:r>
      <w:r>
        <w:br/>
      </w:r>
      <w:r>
        <w:t>R</w:t>
      </w:r>
      <w:r>
        <w:rPr>
          <w:i/>
        </w:rPr>
        <w:t>'</w:t>
      </w:r>
      <w:r>
        <w:t xml:space="preserve"> </w:t>
      </w:r>
      <w:r>
        <w:t>= 84,9 – 75 = 9,9 (%).</w:t>
      </w:r>
      <w:r>
        <w:br/>
      </w:r>
      <w:r>
        <w:t>-</w:t>
      </w:r>
      <w:r>
        <w:t xml:space="preserve"> </w:t>
      </w:r>
      <w:r>
        <w:t>Từ bảng thống kê trên, ta có bảng thống kê của mẫu số liệu ghép nhóm của Vũng Tàu: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50b55630d34c2c812d42175ba6c6c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12.</w:t>
      </w:r>
      <w:r>
        <w:br/>
      </w:r>
      <w:r>
        <w:t>+ Ta có:</w:t>
      </w:r>
      <w:r>
        <w:t xml:space="preserve"> </w:t>
      </w:r>
      <w:r>
        <w:t>n</w:t>
      </w:r>
      <w:r>
        <w:t>4</w:t>
      </w:r>
      <w:r>
        <w:t>=</w:t>
      </w:r>
      <w:r>
        <w:t>12</w:t>
      </w:r>
      <w:r>
        <w:t>4</w:t>
      </w:r>
      <w:r>
        <w:t>=</w:t>
      </w:r>
      <w:r>
        <w:t>3</w:t>
      </w:r>
      <w:r>
        <w:t>(n)/(4)=(12)/(4)=3</w:t>
      </w:r>
      <w:r>
        <w:t xml:space="preserve"> mà 5 &gt; 3. Suy ra nhóm 1 là nhóm đầu tiên có tần số tích lũy lớn hơn hoặc bằng 3. Xét nhóm 1 là nhóm [75; 78,3) có s = 75; h = 3,3; n</w:t>
      </w:r>
      <w:r>
        <w:rPr>
          <w:vertAlign w:val="subscript"/>
        </w:rPr>
        <w:t>1</w:t>
      </w:r>
      <w:r>
        <w:t xml:space="preserve"> </w:t>
      </w:r>
      <w:r>
        <w:t>= 5.</w:t>
      </w:r>
      <w:r>
        <w:br/>
      </w:r>
      <w:r>
        <w:t>Áp dụng công thức, ta có tứ phân vị thứ nhất là:</w:t>
      </w:r>
      <w:r>
        <w:br/>
      </w:r>
      <w:r>
        <w:t>Q</w:t>
      </w:r>
      <w:r>
        <w:t>′</w:t>
      </w:r>
      <w:r>
        <w:t>1</w:t>
      </w:r>
      <w:r>
        <w:t>=</w:t>
      </w:r>
      <w:r>
        <w:t>75</w:t>
      </w:r>
      <w:r>
        <w:t>+</w:t>
      </w:r>
      <w:r>
        <w:t>3</w:t>
      </w:r>
      <w:r>
        <w:t>5</w:t>
      </w:r>
      <w:r>
        <w:t>⋅</w:t>
      </w:r>
      <w:r>
        <w:t>3</w:t>
      </w:r>
      <w:r>
        <w:t>,</w:t>
      </w:r>
      <w:r>
        <w:t>3</w:t>
      </w:r>
      <w:r>
        <w:t>=</w:t>
      </w:r>
      <w:r>
        <w:t>76</w:t>
      </w:r>
      <w:r>
        <w:t>,</w:t>
      </w:r>
      <w:r>
        <w:t>98</w:t>
      </w:r>
      <w:r>
        <w:t>Q^(')_(1)=75+(3)/(5)⋅3,3=76,98</w:t>
      </w:r>
      <w:r>
        <w:t xml:space="preserve"> (%).</w:t>
      </w:r>
      <w:r>
        <w:br/>
      </w:r>
      <w:r>
        <w:t>+ Ta có:</w:t>
      </w:r>
      <w:r>
        <w:t xml:space="preserve">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12</w:t>
      </w:r>
      <w:r>
        <w:t>4</w:t>
      </w:r>
      <w:r>
        <w:t>=</w:t>
      </w:r>
      <w:r>
        <w:t>9</w:t>
      </w:r>
      <w:r>
        <w:t>(3n)/(4)=(3⋅12)/(4)=9</w:t>
      </w:r>
      <w:r>
        <w:t xml:space="preserve"> mà 5 &lt; 9 &lt; 11. Suy ra nhóm 2 là nhóm đầu tiên có tần số tích lũy lớn hơn hoặc bằng 9. Xét nhóm 2 là nhóm [78,3; 81,6) có t = 78,3; l = 3,3; n</w:t>
      </w:r>
      <w:r>
        <w:rPr>
          <w:vertAlign w:val="subscript"/>
        </w:rPr>
        <w:t>2</w:t>
      </w:r>
      <w:r>
        <w:t xml:space="preserve"> </w:t>
      </w:r>
      <w:r>
        <w:t>= 6 và nhóm 1 là nhóm [75; 78,3) có cf</w:t>
      </w:r>
      <w:r>
        <w:rPr>
          <w:vertAlign w:val="subscript"/>
        </w:rPr>
        <w:t>1</w:t>
      </w:r>
      <w:r>
        <w:t xml:space="preserve"> </w:t>
      </w:r>
      <w:r>
        <w:t xml:space="preserve">= 5. </w:t>
      </w:r>
      <w:r>
        <w:br/>
      </w:r>
      <w:r>
        <w:t>Áp dụng công thức, ta có tứ phân vị thứ ba là:</w:t>
      </w:r>
      <w:r>
        <w:br/>
      </w:r>
      <w:r>
        <w:t>Q</w:t>
      </w:r>
      <w:r>
        <w:t>′</w:t>
      </w:r>
      <w:r>
        <w:t>3</w:t>
      </w:r>
      <w:r>
        <w:t>=</w:t>
      </w:r>
      <w:r>
        <w:t>78</w:t>
      </w:r>
      <w:r>
        <w:t>,</w:t>
      </w:r>
      <w:r>
        <w:t>3</w:t>
      </w:r>
      <w:r>
        <w:t>+</w:t>
      </w:r>
      <w:r>
        <w:t>(</w:t>
      </w:r>
      <w:r>
        <w:t>9</w:t>
      </w:r>
      <w:r>
        <w:t>−</w:t>
      </w:r>
      <w:r>
        <w:t>5</w:t>
      </w:r>
      <w:r>
        <w:t>6</w:t>
      </w:r>
      <w:r>
        <w:t>)</w:t>
      </w:r>
      <w:r>
        <w:t>⋅</w:t>
      </w:r>
      <w:r>
        <w:t>3</w:t>
      </w:r>
      <w:r>
        <w:t>,</w:t>
      </w:r>
      <w:r>
        <w:t>3</w:t>
      </w:r>
      <w:r>
        <w:t>=</w:t>
      </w:r>
      <w:r>
        <w:t>80</w:t>
      </w:r>
      <w:r>
        <w:t>,</w:t>
      </w:r>
      <w:r>
        <w:t>5</w:t>
      </w:r>
      <w:r>
        <w:t>Q^(')_(3)=78,3+(9−5)/(6)⋅3,3=80,5</w:t>
      </w:r>
      <w:r>
        <w:t xml:space="preserve"> (%).</w:t>
      </w:r>
      <w:r>
        <w:br/>
      </w:r>
      <w:r>
        <w:t xml:space="preserve">Vậy khoảng tứ phân vị của mẫu số liệu ghép nhóm của Vũng Tàu là: </w:t>
      </w:r>
      <w:r>
        <w:br/>
      </w:r>
      <w:r>
        <w:t>∆</w:t>
      </w:r>
      <w:r>
        <w:rPr>
          <w:i/>
        </w:rPr>
        <w:t>'</w:t>
      </w:r>
      <w:r>
        <w:rPr>
          <w:vertAlign w:val="subscript"/>
        </w:rPr>
        <w:t>Q</w:t>
      </w:r>
      <w:r>
        <w:t xml:space="preserve"> </w:t>
      </w:r>
      <w:r>
        <w:t>= Q</w:t>
      </w:r>
      <w:r>
        <w:rPr>
          <w:i/>
        </w:rPr>
        <w:t>'</w:t>
      </w:r>
      <w:r>
        <w:rPr>
          <w:vertAlign w:val="subscript"/>
        </w:rPr>
        <w:t>3</w:t>
      </w:r>
      <w:r>
        <w:t xml:space="preserve"> </w:t>
      </w:r>
      <w:r>
        <w:t>– Q</w:t>
      </w:r>
      <w:r>
        <w:rPr>
          <w:i/>
        </w:rPr>
        <w:t>'</w:t>
      </w:r>
      <w:r>
        <w:rPr>
          <w:vertAlign w:val="subscript"/>
        </w:rPr>
        <w:t>1</w:t>
      </w:r>
      <w:r>
        <w:t xml:space="preserve"> </w:t>
      </w:r>
      <w:r>
        <w:t>= 80,5 – 76,98 = 3,52 (%).</w:t>
      </w:r>
      <w:r>
        <w:br/>
      </w:r>
      <w:r>
        <w:t>-</w:t>
      </w:r>
      <w:r>
        <w:t xml:space="preserve"> </w:t>
      </w:r>
      <w:r>
        <w:t>Số trung bình cộng của mẫu số liệu ghép nhóm của Vũng Tàu là:</w:t>
      </w:r>
      <w:r>
        <w:br/>
      </w:r>
      <w:r>
        <w:t>¯</w:t>
      </w:r>
      <w:r>
        <w:t>¯</w:t>
      </w:r>
      <w:r>
        <w:t>¯</w:t>
      </w:r>
      <w:r>
        <w:t>x</w:t>
      </w:r>
      <w:r>
        <w:t>′</w:t>
      </w:r>
      <w:r>
        <w:t>=</w:t>
      </w:r>
      <w:r>
        <w:t>5</w:t>
      </w:r>
      <w:r>
        <w:t>⋅</w:t>
      </w:r>
      <w:r>
        <w:t>76</w:t>
      </w:r>
      <w:r>
        <w:t>,</w:t>
      </w:r>
      <w:r>
        <w:t>65</w:t>
      </w:r>
      <w:r>
        <w:t>+</w:t>
      </w:r>
      <w:r>
        <w:t>6</w:t>
      </w:r>
      <w:r>
        <w:t>⋅</w:t>
      </w:r>
      <w:r>
        <w:t>79</w:t>
      </w:r>
      <w:r>
        <w:t>,</w:t>
      </w:r>
      <w:r>
        <w:t>95</w:t>
      </w:r>
      <w:r>
        <w:t>+</w:t>
      </w:r>
      <w:r>
        <w:t>1</w:t>
      </w:r>
      <w:r>
        <w:t>⋅</w:t>
      </w:r>
      <w:r>
        <w:t>83</w:t>
      </w:r>
      <w:r>
        <w:t>,</w:t>
      </w:r>
      <w:r>
        <w:t>25</w:t>
      </w:r>
      <w:r>
        <w:t>12</w:t>
      </w:r>
      <w:r>
        <w:t>=</w:t>
      </w:r>
      <w:r>
        <w:t>946</w:t>
      </w:r>
      <w:r>
        <w:t>,</w:t>
      </w:r>
      <w:r>
        <w:t>2</w:t>
      </w:r>
      <w:r>
        <w:t>12</w:t>
      </w:r>
      <w:r>
        <w:t>=</w:t>
      </w:r>
      <w:r>
        <w:t>78</w:t>
      </w:r>
      <w:r>
        <w:t>,</w:t>
      </w:r>
      <w:r>
        <w:t>85</w:t>
      </w:r>
      <w:r>
        <w:t>x^(')¯=(5⋅76,65+6⋅79,95+1⋅83,25)/(12)=(946,2)/(12)=78,85</w:t>
      </w:r>
      <w:r>
        <w:t xml:space="preserve"> (%).</w:t>
      </w:r>
      <w:r>
        <w:br/>
      </w:r>
      <w:r>
        <w:t>Vậy phương sai của của mẫu số liệu ghép nhóm của Vũng Tàu là:</w:t>
      </w:r>
      <w:r>
        <w:br/>
      </w:r>
      <w:r>
        <w:t>s</w:t>
      </w:r>
      <w:r>
        <w:t>′</w:t>
      </w:r>
      <w:r>
        <w:t>2</w:t>
      </w:r>
      <w:r>
        <w:t>=</w:t>
      </w:r>
      <w:r>
        <w:t>1</w:t>
      </w:r>
      <w:r>
        <w:t>12</w:t>
      </w:r>
      <w:r>
        <w:t>s^(')^(2)=(1)/(12)</w:t>
      </w:r>
      <w:r>
        <w:t>∙ [5 ∙ (76,65 – 78,85)</w:t>
      </w:r>
      <w:r>
        <w:rPr>
          <w:vertAlign w:val="superscript"/>
        </w:rPr>
        <w:t>2</w:t>
      </w:r>
      <w:r>
        <w:t xml:space="preserve"> </w:t>
      </w:r>
      <w:r>
        <w:t>+ 6 ∙ (79,95 – 78,85)</w:t>
      </w:r>
      <w:r>
        <w:rPr>
          <w:vertAlign w:val="superscript"/>
        </w:rPr>
        <w:t>2</w:t>
      </w:r>
      <w:r>
        <w:t xml:space="preserve"> </w:t>
      </w:r>
      <w:r>
        <w:t>+ 1 ∙ (83,25 – 78,85)</w:t>
      </w:r>
      <w:r>
        <w:rPr>
          <w:vertAlign w:val="superscript"/>
        </w:rPr>
        <w:t>2</w:t>
      </w:r>
      <w:r>
        <w:t>]</w:t>
      </w:r>
      <w:r>
        <w:br/>
      </w:r>
      <w:r>
        <w:t xml:space="preserve">     =</w:t>
      </w:r>
      <w:r>
        <w:t xml:space="preserve"> </w:t>
      </w:r>
      <w:r>
        <w:t>50</w:t>
      </w:r>
      <w:r>
        <w:t>,</w:t>
      </w:r>
      <w:r>
        <w:t>82</w:t>
      </w:r>
      <w:r>
        <w:t>12</w:t>
      </w:r>
      <w:r>
        <w:t>(50,82)/(12)</w:t>
      </w:r>
      <w:r>
        <w:t xml:space="preserve"> = 4,235.</w:t>
      </w:r>
      <w:r>
        <w:br/>
      </w:r>
      <w:r>
        <w:t>-</w:t>
      </w:r>
      <w:r>
        <w:t xml:space="preserve"> </w:t>
      </w:r>
      <w:r>
        <w:t>Độ lệch chuẩn của mẫu số liệu ghép nhóm của Vũng Tàu là:</w:t>
      </w:r>
      <w:r>
        <w:t xml:space="preserve"> </w:t>
      </w:r>
      <w:r>
        <w:t>s</w:t>
      </w:r>
      <w:r>
        <w:t>′</w:t>
      </w:r>
      <w:r>
        <w:t>=</w:t>
      </w:r>
      <w:r>
        <w:t>√</w:t>
      </w:r>
      <w:r>
        <w:t>4</w:t>
      </w:r>
      <w:r>
        <w:t>,</w:t>
      </w:r>
      <w:r>
        <w:t>235</w:t>
      </w:r>
      <w:r>
        <w:t>≈</w:t>
      </w:r>
      <w:r>
        <w:t>2</w:t>
      </w:r>
      <w:r>
        <w:t>,</w:t>
      </w:r>
      <w:r>
        <w:t>06</w:t>
      </w:r>
      <w:r>
        <w:t>s^(')=√(4,235)≈2,06</w:t>
      </w:r>
      <w:r>
        <w:t xml:space="preserve"> (%).</w:t>
      </w:r>
      <w:r>
        <w:br/>
      </w:r>
      <w:r>
        <w:t>c) Vì s</w:t>
      </w:r>
      <w:r>
        <w:rPr>
          <w:i/>
        </w:rPr>
        <w:t>'</w:t>
      </w:r>
      <w:r>
        <w:t xml:space="preserve"> </w:t>
      </w:r>
      <w:r>
        <w:t>≈ 2,06 &lt; s ≈ 3,05 nên thành phố Vũng Tàu có độ ẩm không khí trung bình tháng đồng đều hơn thành phố Đà Lạt.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