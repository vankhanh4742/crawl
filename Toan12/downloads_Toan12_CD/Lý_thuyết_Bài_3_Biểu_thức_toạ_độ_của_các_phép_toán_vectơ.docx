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Biểu thức toạ độ của các phép toán vectơ</w:t>
      </w:r>
    </w:p>
    <w:p>
      <w:r>
        <w:rPr>
          <w:b/>
        </w:rPr>
        <w:t>Lý thuyết Toán</w:t>
      </w:r>
      <w:r>
        <w:t xml:space="preserve"> </w:t>
      </w:r>
      <w:r>
        <w:rPr>
          <w:b/>
        </w:rPr>
        <w:t>12 Bài 3:  Biểu thức toạ độ của các phép toán vectơ - Cánh diều</w:t>
      </w:r>
      <w:r>
        <w:br/>
      </w:r>
      <w:r>
        <w:rPr>
          <w:b/>
        </w:rPr>
        <w:t>A. Lý thuyết Biểu thức toạ độ của các phép toán vectơ</w:t>
      </w:r>
      <w:r>
        <w:br/>
      </w:r>
      <w:r>
        <w:rPr>
          <w:b/>
        </w:rPr>
        <w:t>1. Biểu thức tọa độ của phép cộng hai vectơ, phép trừ hai vectơ, phép nhân một số với một vectơ</w:t>
      </w:r>
      <w:r>
        <w:br/>
      </w:r>
      <w:r>
        <w:t xml:space="preserve">Nếu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v</w:t>
      </w:r>
      <w:r>
        <w:t>v→</w:t>
      </w:r>
      <w:r>
        <w:t xml:space="preserve">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>) thì</w:t>
      </w:r>
      <w:r>
        <w:br/>
      </w:r>
      <w:r>
        <w:t>→</w:t>
      </w:r>
      <w:r>
        <w:t>u</w:t>
      </w:r>
      <w:r>
        <w:t>u→</w:t>
      </w:r>
      <w:r>
        <w:t xml:space="preserve"> + </w:t>
      </w:r>
      <w:r>
        <w:t>→</w:t>
      </w:r>
      <w:r>
        <w:t>v</w:t>
      </w:r>
      <w:r>
        <w:t>v→</w:t>
      </w:r>
      <w:r>
        <w:t xml:space="preserve">  = (x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+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);</w:t>
      </w:r>
      <w:r>
        <w:br/>
      </w:r>
      <w:r>
        <w:t>→</w:t>
      </w:r>
      <w:r>
        <w:t>u</w:t>
      </w:r>
      <w:r>
        <w:t>u→</w:t>
      </w:r>
      <w:r>
        <w:t xml:space="preserve"> − </w:t>
      </w:r>
      <w:r>
        <w:t>→</w:t>
      </w:r>
      <w:r>
        <w:t>v</w:t>
      </w:r>
      <w:r>
        <w:t>v→</w:t>
      </w:r>
      <w:r>
        <w:t xml:space="preserve">  = (x</w:t>
      </w:r>
      <w:r>
        <w:rPr>
          <w:vertAlign w:val="subscript"/>
        </w:rPr>
        <w:t>1</w:t>
      </w:r>
      <w:r>
        <w:t xml:space="preserve"> −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−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1</w:t>
      </w:r>
      <w:r>
        <w:t xml:space="preserve"> − z</w:t>
      </w:r>
      <w:r>
        <w:rPr>
          <w:vertAlign w:val="subscript"/>
        </w:rPr>
        <w:t>2</w:t>
      </w:r>
      <w:r>
        <w:t>);</w:t>
      </w:r>
      <w:r>
        <w:br/>
      </w:r>
      <w:r>
        <w:t xml:space="preserve">m </w:t>
      </w:r>
      <w:r>
        <w:t>→</w:t>
      </w:r>
      <w:r>
        <w:t>u</w:t>
      </w:r>
      <w:r>
        <w:t>u→</w:t>
      </w:r>
      <w:r>
        <w:t xml:space="preserve"> = (mx</w:t>
      </w:r>
      <w:r>
        <w:rPr>
          <w:vertAlign w:val="subscript"/>
        </w:rPr>
        <w:t>1</w:t>
      </w:r>
      <w:r>
        <w:t>; my</w:t>
      </w:r>
      <w:r>
        <w:rPr>
          <w:vertAlign w:val="subscript"/>
        </w:rPr>
        <w:t>1</w:t>
      </w:r>
      <w:r>
        <w:t>; mz</w:t>
      </w:r>
      <w:r>
        <w:rPr>
          <w:vertAlign w:val="subscript"/>
        </w:rPr>
        <w:t>1</w:t>
      </w:r>
      <w:r>
        <w:t>) với m ∈ ℝ.</w:t>
      </w:r>
      <w:r>
        <w:br/>
      </w:r>
      <w:r>
        <w:rPr>
          <w:b/>
        </w:rPr>
        <w:t>Nhận xét:</w:t>
      </w:r>
      <w:r>
        <w:t xml:space="preserve"> Hai vectơ </w:t>
      </w:r>
      <w:r>
        <w:t>→</w:t>
      </w:r>
      <w:r>
        <w:t>u</w:t>
      </w:r>
      <w:r>
        <w:t>u→</w:t>
      </w:r>
      <w:r>
        <w:t xml:space="preserve"> 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), </w:t>
      </w:r>
      <w:r>
        <w:t>→</w:t>
      </w:r>
      <w:r>
        <w:t>v</w:t>
      </w:r>
      <w:r>
        <w:t>v→</w:t>
      </w:r>
      <w:r>
        <w:t xml:space="preserve"> 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>) (</w:t>
      </w:r>
      <w:r>
        <w:t>→</w:t>
      </w:r>
      <w:r>
        <w:t>v</w:t>
      </w:r>
      <w:r>
        <w:t>v→</w:t>
      </w:r>
      <w:r>
        <w:t xml:space="preserve">  ≠ 0) cùng phương khi và chỉ khi có một số thực m sao cho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1</w:t>
      </w:r>
      <w:r>
        <w:t>=</w:t>
      </w:r>
      <w:r>
        <w:t>m</w:t>
      </w:r>
      <w:r>
        <w:t>x</w:t>
      </w:r>
      <w:r>
        <w:t>2</w:t>
      </w:r>
      <w:r>
        <w:t>y</w:t>
      </w:r>
      <w:r>
        <w:t>1</w:t>
      </w:r>
      <w:r>
        <w:t>=</w:t>
      </w:r>
      <w:r>
        <w:t>m</w:t>
      </w:r>
      <w:r>
        <w:t>y</w:t>
      </w:r>
      <w:r>
        <w:t>2</w:t>
      </w:r>
      <w:r>
        <w:t>z</w:t>
      </w:r>
      <w:r>
        <w:t>1</w:t>
      </w:r>
      <w:r>
        <w:t>=</w:t>
      </w:r>
      <w:r>
        <w:t>m</w:t>
      </w:r>
      <w:r>
        <w:t>z</w:t>
      </w:r>
      <w:r>
        <w:t>2</w:t>
      </w:r>
      <w:r>
        <w:t>.</w:t>
      </w:r>
      <w:r>
        <w:t>x_(1)=mx_(2)y_(1)=my_(2)z_(1)=mz_(2).</w:t>
      </w:r>
      <w:r>
        <w:br/>
      </w:r>
      <w:r>
        <w:rPr>
          <w:b/>
        </w:rPr>
        <w:t>Ví dụ 1:</w:t>
      </w:r>
      <w:r>
        <w:br/>
      </w:r>
      <w:r>
        <w:t xml:space="preserve">a) Cho </w:t>
      </w:r>
      <w:r>
        <w:t>→</w:t>
      </w:r>
      <w:r>
        <w:t>u</w:t>
      </w:r>
      <w:r>
        <w:t>u→</w:t>
      </w:r>
      <w:r>
        <w:t xml:space="preserve">  = (2; 1; 0), </w:t>
      </w:r>
      <w:r>
        <w:t>→</w:t>
      </w:r>
      <w:r>
        <w:t>v</w:t>
      </w:r>
      <w:r>
        <w:t>v→</w:t>
      </w:r>
      <w:r>
        <w:t xml:space="preserve">  = (0; 5; −2), </w:t>
      </w:r>
      <w:r>
        <w:t>→</w:t>
      </w:r>
      <w:r>
        <w:t>w</w:t>
      </w:r>
      <w:r>
        <w:t>w→</w:t>
      </w:r>
      <w:r>
        <w:t xml:space="preserve"> = (4; 0; 3).</w:t>
      </w:r>
      <w:r>
        <w:br/>
      </w:r>
      <w:r>
        <w:t>Tìm tọa độ của vectơ 2</w:t>
      </w:r>
      <w:r>
        <w:t>→</w:t>
      </w:r>
      <w:r>
        <w:t>u</w:t>
      </w:r>
      <w:r>
        <w:t>u→</w:t>
      </w:r>
      <w:r>
        <w:t xml:space="preserve">  − 3</w:t>
      </w:r>
      <w:r>
        <w:t>→</w:t>
      </w:r>
      <w:r>
        <w:t>v</w:t>
      </w:r>
      <w:r>
        <w:t>v→</w:t>
      </w:r>
      <w:r>
        <w:t xml:space="preserve">  + 4 </w:t>
      </w:r>
      <w:r>
        <w:t>→</w:t>
      </w:r>
      <w:r>
        <w:t>w</w:t>
      </w:r>
      <w:r>
        <w:t>w→</w:t>
      </w:r>
      <w:r>
        <w:t>.</w:t>
      </w:r>
      <w:r>
        <w:br/>
      </w:r>
      <w:r>
        <w:t>b) Cho ba điểm A(−1; −3; −2), B(2; 3; 4), C(3; 5; 6). Chứng minh rằng ba điểm A, B, C thẳng hàng.</w:t>
      </w:r>
      <w:r>
        <w:br/>
      </w:r>
      <w:r>
        <w:rPr>
          <w:b/>
        </w:rPr>
        <w:t>Lời giải</w:t>
      </w:r>
      <w:r>
        <w:br/>
      </w:r>
      <w:r>
        <w:t>a) Ta có: 2</w:t>
      </w:r>
      <w:r>
        <w:t>→</w:t>
      </w:r>
      <w:r>
        <w:t>u</w:t>
      </w:r>
      <w:r>
        <w:t>u→</w:t>
      </w:r>
      <w:r>
        <w:t xml:space="preserve">  = (4; 2; 0); 3</w:t>
      </w:r>
      <w:r>
        <w:t>→</w:t>
      </w:r>
      <w:r>
        <w:t>v</w:t>
      </w:r>
      <w:r>
        <w:t>v→</w:t>
      </w:r>
      <w:r>
        <w:t xml:space="preserve">  = (0; 15; −6); 4</w:t>
      </w:r>
      <w:r>
        <w:t>→</w:t>
      </w:r>
      <w:r>
        <w:t>w</w:t>
      </w:r>
      <w:r>
        <w:t>w→</w:t>
      </w:r>
      <w:r>
        <w:t xml:space="preserve">  = (16; 0; 12) nên</w:t>
      </w:r>
      <w:r>
        <w:br/>
      </w:r>
      <w:r>
        <w:t>2</w:t>
      </w:r>
      <w:r>
        <w:t>→</w:t>
      </w:r>
      <w:r>
        <w:t>u</w:t>
      </w:r>
      <w:r>
        <w:t>u→</w:t>
      </w:r>
      <w:r>
        <w:t xml:space="preserve">  − 3</w:t>
      </w:r>
      <w:r>
        <w:t>→</w:t>
      </w:r>
      <w:r>
        <w:t>v</w:t>
      </w:r>
      <w:r>
        <w:t>v→</w:t>
      </w:r>
      <w:r>
        <w:t xml:space="preserve">  = (4; −13; 6)</w:t>
      </w:r>
      <w:r>
        <w:br/>
      </w:r>
      <w:r>
        <w:t>Do đó 2</w:t>
      </w:r>
      <w:r>
        <w:t>→</w:t>
      </w:r>
      <w:r>
        <w:t>u</w:t>
      </w:r>
      <w:r>
        <w:t>u→</w:t>
      </w:r>
      <w:r>
        <w:t xml:space="preserve">  − 3</w:t>
      </w:r>
      <w:r>
        <w:t>→</w:t>
      </w:r>
      <w:r>
        <w:t>v</w:t>
      </w:r>
      <w:r>
        <w:t>v→</w:t>
      </w:r>
      <w:r>
        <w:t xml:space="preserve">  + 4</w:t>
      </w:r>
      <w:r>
        <w:t>→</w:t>
      </w:r>
      <w:r>
        <w:t>w</w:t>
      </w:r>
      <w:r>
        <w:t>w→</w:t>
      </w:r>
      <w:r>
        <w:t xml:space="preserve">  = (20; −13; 18).</w:t>
      </w:r>
      <w:r>
        <w:br/>
      </w:r>
      <w:r>
        <w:t xml:space="preserve">b)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 = (3; 6; 6) = 3(1; 2; 2);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= (4; 8; 8) = 4(1; 2; 2).</w:t>
      </w:r>
      <w:r>
        <w:br/>
      </w:r>
      <w:r>
        <w:t xml:space="preserve">Nhận thấy: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 = </w:t>
      </w:r>
      <w:r>
        <w:t>3</w:t>
      </w:r>
      <w:r>
        <w:t>4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(3)/(4)AC→</w:t>
      </w:r>
      <w:r>
        <w:t xml:space="preserve"> ⇒ Ba điểm A, B, C thẳng hàng.</w:t>
      </w:r>
      <w:r>
        <w:br/>
      </w:r>
      <w:r>
        <w:rPr>
          <w:b/>
        </w:rPr>
        <w:t>2. Tọa độ trung điểm đoạn thẳng. Tọa độ trọng tâm tam giác</w:t>
      </w:r>
      <w:r>
        <w:br/>
      </w:r>
      <w:r>
        <w:t>• Cho hai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). Nếu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; z</w:t>
      </w:r>
      <w:r>
        <w:rPr>
          <w:vertAlign w:val="subscript"/>
        </w:rPr>
        <w:t>M</w:t>
      </w:r>
      <w:r>
        <w:t>) là trung điểm đoạn thẳng AB thì</w:t>
      </w:r>
      <w:r>
        <w:br/>
      </w:r>
      <w:r>
        <w:t xml:space="preserve">                            x</w:t>
      </w:r>
      <w:r>
        <w:rPr>
          <w:vertAlign w:val="subscript"/>
        </w:rPr>
        <w:t>M</w:t>
      </w:r>
      <w:r>
        <w:t xml:space="preserve"> = 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(x_(A)+x_(B))/(2)</w:t>
      </w:r>
      <w:r>
        <w:t xml:space="preserve"> ; y</w:t>
      </w:r>
      <w:r>
        <w:rPr>
          <w:vertAlign w:val="subscript"/>
        </w:rPr>
        <w:t>M</w:t>
      </w:r>
      <w:r>
        <w:t xml:space="preserve"> = 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(y_(A)+y_(B))/(2)</w:t>
      </w:r>
      <w:r>
        <w:t xml:space="preserve"> ; z</w:t>
      </w:r>
      <w:r>
        <w:rPr>
          <w:vertAlign w:val="subscript"/>
        </w:rPr>
        <w:t>M</w:t>
      </w:r>
      <w:r>
        <w:t xml:space="preserve"> = </w:t>
      </w:r>
      <w:r>
        <w:t>z</w:t>
      </w:r>
      <w:r>
        <w:t>A</w:t>
      </w:r>
      <w:r>
        <w:t>+</w:t>
      </w:r>
      <w:r>
        <w:t>z</w:t>
      </w:r>
      <w:r>
        <w:t>B</w:t>
      </w:r>
      <w:r>
        <w:t>2</w:t>
      </w:r>
      <w:r>
        <w:t>(z_(A)+z_(B))/(2)</w:t>
      </w:r>
      <w:r>
        <w:t xml:space="preserve"> .</w:t>
      </w:r>
      <w:r>
        <w:br/>
      </w:r>
      <w:r>
        <w:t>• Cho tam giác ABC có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),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 Nếu G(x</w:t>
      </w:r>
      <w:r>
        <w:rPr>
          <w:vertAlign w:val="subscript"/>
        </w:rPr>
        <w:t>G</w:t>
      </w:r>
      <w:r>
        <w:t>; y</w:t>
      </w:r>
      <w:r>
        <w:rPr>
          <w:vertAlign w:val="subscript"/>
        </w:rPr>
        <w:t>G</w:t>
      </w:r>
      <w:r>
        <w:t>; z</w:t>
      </w:r>
      <w:r>
        <w:rPr>
          <w:vertAlign w:val="subscript"/>
        </w:rPr>
        <w:t>G</w:t>
      </w:r>
      <w:r>
        <w:t>) là trọng tâm tam giác ABC thì</w:t>
      </w:r>
      <w:r>
        <w:br/>
      </w:r>
      <w:r>
        <w:t xml:space="preserve">                        x</w:t>
      </w:r>
      <w:r>
        <w:rPr>
          <w:vertAlign w:val="subscript"/>
        </w:rPr>
        <w:t>G</w:t>
      </w:r>
      <w:r>
        <w:t xml:space="preserve"> = </w:t>
      </w:r>
      <w:r>
        <w:t>x</w:t>
      </w:r>
      <w:r>
        <w:t>A</w:t>
      </w:r>
      <w:r>
        <w:t>+</w:t>
      </w:r>
      <w:r>
        <w:t>x</w:t>
      </w:r>
      <w:r>
        <w:t>B</w:t>
      </w:r>
      <w:r>
        <w:t>+</w:t>
      </w:r>
      <w:r>
        <w:t>x</w:t>
      </w:r>
      <w:r>
        <w:t>C</w:t>
      </w:r>
      <w:r>
        <w:t>3</w:t>
      </w:r>
      <w:r>
        <w:t>(x_(A)+x_(B)+x_(C))/(3)</w:t>
      </w:r>
      <w:r>
        <w:t>; y</w:t>
      </w:r>
      <w:r>
        <w:rPr>
          <w:vertAlign w:val="subscript"/>
        </w:rPr>
        <w:t>G</w:t>
      </w:r>
      <w:r>
        <w:t xml:space="preserve"> = </w:t>
      </w:r>
      <w:r>
        <w:t>y</w:t>
      </w:r>
      <w:r>
        <w:t>A</w:t>
      </w:r>
      <w:r>
        <w:t>+</w:t>
      </w:r>
      <w:r>
        <w:t>y</w:t>
      </w:r>
      <w:r>
        <w:t>B</w:t>
      </w:r>
      <w:r>
        <w:t>+</w:t>
      </w:r>
      <w:r>
        <w:t>y</w:t>
      </w:r>
      <w:r>
        <w:t>C</w:t>
      </w:r>
      <w:r>
        <w:t>3</w:t>
      </w:r>
      <w:r>
        <w:t>(y_(A)+y_(B)+y_(C))/(3)</w:t>
      </w:r>
      <w:r>
        <w:t>; z</w:t>
      </w:r>
      <w:r>
        <w:rPr>
          <w:vertAlign w:val="subscript"/>
        </w:rPr>
        <w:t>G</w:t>
      </w:r>
      <w:r>
        <w:t xml:space="preserve"> = </w:t>
      </w:r>
      <w:r>
        <w:t>z</w:t>
      </w:r>
      <w:r>
        <w:t>A</w:t>
      </w:r>
      <w:r>
        <w:t>+</w:t>
      </w:r>
      <w:r>
        <w:t>z</w:t>
      </w:r>
      <w:r>
        <w:t>B</w:t>
      </w:r>
      <w:r>
        <w:t>+</w:t>
      </w:r>
      <w:r>
        <w:t>z</w:t>
      </w:r>
      <w:r>
        <w:t>C</w:t>
      </w:r>
      <w:r>
        <w:t>3</w:t>
      </w:r>
      <w:r>
        <w:t>(z_(A)+z_(B)+z_(C))/(3)</w:t>
      </w:r>
      <w:r>
        <w:t>.</w:t>
      </w:r>
      <w:r>
        <w:br/>
      </w:r>
      <w:r>
        <w:rPr>
          <w:b/>
        </w:rPr>
        <w:t xml:space="preserve">Ví dụ 2: </w:t>
      </w:r>
      <w:r>
        <w:t>Cho tam giác ABC có A(2; 4; 3), B(−1; 4; 2), C(5; 1; 4). Tìm tọa độ trung điểm I của đoạn thẳng BC và trọng tâm G của tam giác ABC.</w:t>
      </w:r>
      <w:r>
        <w:br/>
      </w:r>
      <w:r>
        <w:rPr>
          <w:b/>
        </w:rPr>
        <w:t>Lời giải</w:t>
      </w:r>
      <w:r>
        <w:br/>
      </w:r>
      <w:r>
        <w:t>Do I(x</w:t>
      </w:r>
      <w:r>
        <w:rPr>
          <w:vertAlign w:val="subscript"/>
        </w:rPr>
        <w:t>I</w:t>
      </w:r>
      <w:r>
        <w:t>; y</w:t>
      </w:r>
      <w:r>
        <w:rPr>
          <w:vertAlign w:val="subscript"/>
        </w:rPr>
        <w:t>I</w:t>
      </w:r>
      <w:r>
        <w:t>; z</w:t>
      </w:r>
      <w:r>
        <w:rPr>
          <w:vertAlign w:val="subscript"/>
        </w:rPr>
        <w:t>I</w:t>
      </w:r>
      <w:r>
        <w:t>) là trung điểm của đoạn thẳng BC nên</w:t>
      </w:r>
      <w:r>
        <w:br/>
      </w:r>
      <w:r>
        <w:t>x</w:t>
      </w:r>
      <w:r>
        <w:rPr>
          <w:vertAlign w:val="subscript"/>
        </w:rPr>
        <w:t>I</w:t>
      </w:r>
      <w:r>
        <w:t xml:space="preserve"> = </w:t>
      </w:r>
      <w:r>
        <w:t>−</w:t>
      </w:r>
      <w:r>
        <w:t>1</w:t>
      </w:r>
      <w:r>
        <w:t>+</w:t>
      </w:r>
      <w:r>
        <w:t>5</w:t>
      </w:r>
      <w:r>
        <w:t>2</w:t>
      </w:r>
      <w:r>
        <w:t>(−1+5)/(2)</w:t>
      </w:r>
      <w:r>
        <w:t xml:space="preserve"> = 2; y</w:t>
      </w:r>
      <w:r>
        <w:rPr>
          <w:vertAlign w:val="subscript"/>
        </w:rPr>
        <w:t>I</w:t>
      </w:r>
      <w:r>
        <w:rPr>
          <w:vertAlign w:val="superscript"/>
        </w:rPr>
        <w:t xml:space="preserve"> </w:t>
      </w:r>
      <w:r>
        <w:t xml:space="preserve">= </w:t>
      </w:r>
      <w:r>
        <w:t>4</w:t>
      </w:r>
      <w:r>
        <w:t>+</w:t>
      </w:r>
      <w:r>
        <w:t>1</w:t>
      </w:r>
      <w:r>
        <w:t>2</w:t>
      </w:r>
      <w:r>
        <w:t>(4+1)/(2)</w:t>
      </w:r>
      <w:r>
        <w:t xml:space="preserve"> = </w:t>
      </w:r>
      <w:r>
        <w:t>5</w:t>
      </w:r>
      <w:r>
        <w:t>2</w:t>
      </w:r>
      <w:r>
        <w:t>(5)/(2)</w:t>
      </w:r>
      <w:r>
        <w:t xml:space="preserve"> ; z</w:t>
      </w:r>
      <w:r>
        <w:rPr>
          <w:vertAlign w:val="subscript"/>
        </w:rPr>
        <w:t>I</w:t>
      </w:r>
      <w:r>
        <w:t xml:space="preserve"> </w:t>
      </w:r>
      <w:r>
        <w:rPr>
          <w:vertAlign w:val="subscript"/>
        </w:rPr>
        <w:t>­</w:t>
      </w:r>
      <w:r>
        <w:t xml:space="preserve"> = </w:t>
      </w:r>
      <w:r>
        <w:t>2</w:t>
      </w:r>
      <w:r>
        <w:t>+</w:t>
      </w:r>
      <w:r>
        <w:t>4</w:t>
      </w:r>
      <w:r>
        <w:t>2</w:t>
      </w:r>
      <w:r>
        <w:t>(2+4)/(2)</w:t>
      </w:r>
      <w:r>
        <w:t xml:space="preserve">  = 3.</w:t>
      </w:r>
      <w:r>
        <w:br/>
      </w:r>
      <w:r>
        <w:t>Vậy I(2;</w:t>
      </w:r>
      <w:r>
        <w:t>5</w:t>
      </w:r>
      <w:r>
        <w:t>2</w:t>
      </w:r>
      <w:r>
        <w:t>(5)/(2)</w:t>
      </w:r>
      <w:r>
        <w:t>; 3).</w:t>
      </w:r>
      <w:r>
        <w:br/>
      </w:r>
      <w:r>
        <w:t>Do G(x</w:t>
      </w:r>
      <w:r>
        <w:rPr>
          <w:vertAlign w:val="subscript"/>
        </w:rPr>
        <w:t>G</w:t>
      </w:r>
      <w:r>
        <w:t>; y</w:t>
      </w:r>
      <w:r>
        <w:rPr>
          <w:vertAlign w:val="subscript"/>
        </w:rPr>
        <w:t>G</w:t>
      </w:r>
      <w:r>
        <w:t>; z</w:t>
      </w:r>
      <w:r>
        <w:rPr>
          <w:vertAlign w:val="subscript"/>
        </w:rPr>
        <w:t>G</w:t>
      </w:r>
      <w:r>
        <w:t>) là trọng tâm tam giác ABC nên</w:t>
      </w:r>
      <w:r>
        <w:br/>
      </w:r>
      <w:r>
        <w:t>x</w:t>
      </w:r>
      <w:r>
        <w:rPr>
          <w:vertAlign w:val="subscript"/>
        </w:rPr>
        <w:t xml:space="preserve">G </w:t>
      </w:r>
      <w:r>
        <w:t>=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+</w:t>
      </w:r>
      <w:r>
        <w:t>5</w:t>
      </w:r>
      <w:r>
        <w:t>3</w:t>
      </w:r>
      <w:r>
        <w:t>(2+(−1)+5)/(3)</w:t>
      </w:r>
      <w:r>
        <w:t xml:space="preserve"> = 2; y</w:t>
      </w:r>
      <w:r>
        <w:rPr>
          <w:vertAlign w:val="subscript"/>
        </w:rPr>
        <w:t>G</w:t>
      </w:r>
      <w:r>
        <w:t xml:space="preserve"> =</w:t>
      </w:r>
      <w:r>
        <w:t>4</w:t>
      </w:r>
      <w:r>
        <w:t>+</w:t>
      </w:r>
      <w:r>
        <w:t>4</w:t>
      </w:r>
      <w:r>
        <w:t>+</w:t>
      </w:r>
      <w:r>
        <w:t>1</w:t>
      </w:r>
      <w:r>
        <w:t>3</w:t>
      </w:r>
      <w:r>
        <w:t>(4+4+1)/(3)</w:t>
      </w:r>
      <w:r>
        <w:t>= 3; z</w:t>
      </w:r>
      <w:r>
        <w:rPr>
          <w:vertAlign w:val="subscript"/>
        </w:rPr>
        <w:t>G</w:t>
      </w:r>
      <w:r>
        <w:t xml:space="preserve"> = </w:t>
      </w:r>
      <w:r>
        <w:t>3</w:t>
      </w:r>
      <w:r>
        <w:t>+</w:t>
      </w:r>
      <w:r>
        <w:t>2</w:t>
      </w:r>
      <w:r>
        <w:t>+</w:t>
      </w:r>
      <w:r>
        <w:t>4</w:t>
      </w:r>
      <w:r>
        <w:t>3</w:t>
      </w:r>
      <w:r>
        <w:t>(3+2+4)/(3)</w:t>
      </w:r>
      <w:r>
        <w:t xml:space="preserve">  = 3.</w:t>
      </w:r>
      <w:r>
        <w:br/>
      </w:r>
      <w:r>
        <w:t>Vậy G(2; 3; 3).</w:t>
      </w:r>
      <w:r>
        <w:br/>
      </w:r>
      <w:r>
        <w:rPr>
          <w:b/>
        </w:rPr>
        <w:t>3. Biểu thức tọa độ của tích vô hướng</w:t>
      </w:r>
      <w:r>
        <w:br/>
      </w:r>
      <w:r>
        <w:t xml:space="preserve">Nếu </w:t>
      </w:r>
      <w:r>
        <w:t>→</w:t>
      </w:r>
      <w:r>
        <w:t>u</w:t>
      </w:r>
      <w:r>
        <w:t>u→</w:t>
      </w:r>
      <w:r>
        <w:t xml:space="preserve"> 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),  </w:t>
      </w:r>
      <w:r>
        <w:t>→</w:t>
      </w:r>
      <w:r>
        <w:t>v</w:t>
      </w:r>
      <w:r>
        <w:t>v→</w:t>
      </w:r>
      <w:r>
        <w:t>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 xml:space="preserve">) thì </w:t>
      </w:r>
      <w:r>
        <w:t>→</w:t>
      </w:r>
      <w:r>
        <w:t>u</w:t>
      </w:r>
      <w:r>
        <w:t>u→</w:t>
      </w:r>
      <w:r>
        <w:t xml:space="preserve"> . </w:t>
      </w:r>
      <w:r>
        <w:t>→</w:t>
      </w:r>
      <w:r>
        <w:t>v</w:t>
      </w:r>
      <w:r>
        <w:t>v→</w:t>
      </w:r>
      <w:r>
        <w:t xml:space="preserve"> = x</w:t>
      </w:r>
      <w:r>
        <w:rPr>
          <w:vertAlign w:val="subscript"/>
        </w:rPr>
        <w:t>1</w:t>
      </w:r>
      <w:r>
        <w:t>.x</w:t>
      </w:r>
      <w:r>
        <w:rPr>
          <w:vertAlign w:val="subscript"/>
        </w:rPr>
        <w:t>2</w:t>
      </w:r>
      <w:r>
        <w:t xml:space="preserve"> + y</w:t>
      </w:r>
      <w:r>
        <w:rPr>
          <w:vertAlign w:val="subscript"/>
        </w:rPr>
        <w:t>1</w:t>
      </w:r>
      <w:r>
        <w:t>.y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1</w:t>
      </w:r>
      <w:r>
        <w:t>.z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Nhận xét:</w:t>
      </w:r>
      <w:r>
        <w:br/>
      </w:r>
      <w:r>
        <w:t xml:space="preserve">a) Nếu </w:t>
      </w:r>
      <w:r>
        <w:t>→</w:t>
      </w:r>
      <w:r>
        <w:t>a</w:t>
      </w:r>
      <w:r>
        <w:t>a→</w:t>
      </w:r>
      <w:r>
        <w:t xml:space="preserve"> (x; y; z) thì |</w:t>
      </w:r>
      <w:r>
        <w:t>→</w:t>
      </w:r>
      <w:r>
        <w:t>a</w:t>
      </w:r>
      <w:r>
        <w:t>a→</w:t>
      </w:r>
      <w:r>
        <w:t xml:space="preserve"> | =</w:t>
      </w:r>
      <w:r>
        <w:t>√</w:t>
      </w:r>
      <w:r>
        <w:t>→</w:t>
      </w:r>
      <w:r>
        <w:t>a</w:t>
      </w:r>
      <w:r>
        <w:t>.</w:t>
      </w:r>
      <w:r>
        <w:t>→</w:t>
      </w:r>
      <w:r>
        <w:t>a</w:t>
      </w:r>
      <w:r>
        <w:t>√(a→.a→)</w:t>
      </w:r>
      <w:r>
        <w:t xml:space="preserve"> = </w:t>
      </w:r>
      <w:r>
        <w:t>√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√(x^(2)+y^(2)+z^(2))</w:t>
      </w:r>
      <w:r>
        <w:t xml:space="preserve"> .</w:t>
      </w:r>
      <w:r>
        <w:br/>
      </w:r>
      <w:r>
        <w:t>b) Nếu A(x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>) và B(x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>) thì</w:t>
      </w:r>
      <w:r>
        <w:br/>
      </w:r>
      <w:r>
        <w:t>AB = |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| = </w:t>
      </w:r>
      <w:r>
        <w:t>√</w:t>
      </w:r>
      <w:r>
        <w:t>(</w:t>
      </w:r>
      <w:r>
        <w:t>x</w:t>
      </w:r>
      <w:r>
        <w:t>2</w:t>
      </w:r>
      <w:r>
        <w:t>−</w:t>
      </w:r>
      <w:r>
        <w:t xml:space="preserve"> </w:t>
      </w:r>
      <w:r>
        <w:t>x</w:t>
      </w:r>
      <w:r>
        <w:t>1</w:t>
      </w:r>
      <w:r>
        <w:t>)</w:t>
      </w:r>
      <w:r>
        <w:t>2</w:t>
      </w:r>
      <w:r>
        <w:t xml:space="preserve">+ </w:t>
      </w:r>
      <w:r>
        <w:t>(</w:t>
      </w:r>
      <w:r>
        <w:t>y</w:t>
      </w:r>
      <w:r>
        <w:t>2</w:t>
      </w:r>
      <w:r>
        <w:t>−</w:t>
      </w:r>
      <w:r>
        <w:t xml:space="preserve"> </w:t>
      </w:r>
      <w:r>
        <w:t>y</w:t>
      </w:r>
      <w:r>
        <w:t>1</w:t>
      </w:r>
      <w:r>
        <w:t>)</w:t>
      </w:r>
      <w:r>
        <w:t>2</w:t>
      </w:r>
      <w:r>
        <w:t xml:space="preserve">+ </w:t>
      </w:r>
      <w:r>
        <w:t>(</w:t>
      </w:r>
      <w:r>
        <w:t>z</w:t>
      </w:r>
      <w:r>
        <w:t>2</w:t>
      </w:r>
      <w:r>
        <w:t>−</w:t>
      </w:r>
      <w:r>
        <w:t>z</w:t>
      </w:r>
      <w:r>
        <w:t>1</w:t>
      </w:r>
      <w:r>
        <w:t>)</w:t>
      </w:r>
      <w:r>
        <w:t>2</w:t>
      </w:r>
      <w:r>
        <w:t>√(x_(2)− x_(1)^(2)+ y_(2)− y_(1)^(2)+ z_(2)−z_(1)^(2))</w:t>
      </w:r>
      <w:r>
        <w:t xml:space="preserve"> .</w:t>
      </w:r>
      <w:r>
        <w:br/>
      </w:r>
      <w:r>
        <w:t xml:space="preserve">c) Với hai vectơ </w:t>
      </w:r>
      <w:r>
        <w:t>→</w:t>
      </w:r>
      <w:r>
        <w:t>u</w:t>
      </w:r>
      <w:r>
        <w:t>u→</w:t>
      </w:r>
      <w:r>
        <w:t xml:space="preserve"> 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v</w:t>
      </w:r>
      <w:r>
        <w:t>v→</w:t>
      </w:r>
      <w:r>
        <w:t xml:space="preserve"> 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 xml:space="preserve">) khác vectơ </w:t>
      </w:r>
      <w:r>
        <w:t>→</w:t>
      </w:r>
      <w:r>
        <w:t>0</w:t>
      </w:r>
      <w:r>
        <w:t>0→</w:t>
      </w:r>
      <w:r>
        <w:t xml:space="preserve"> , ta có:</w:t>
      </w:r>
      <w:r>
        <w:br/>
      </w:r>
      <w:r>
        <w:t xml:space="preserve">• </w:t>
      </w:r>
      <w:r>
        <w:t>→</w:t>
      </w:r>
      <w:r>
        <w:t>u</w:t>
      </w:r>
      <w:r>
        <w:t>u→</w:t>
      </w:r>
      <w:r>
        <w:t xml:space="preserve">  và </w:t>
      </w:r>
      <w:r>
        <w:t>→</w:t>
      </w:r>
      <w:r>
        <w:t>v</w:t>
      </w:r>
      <w:r>
        <w:t>v→</w:t>
      </w:r>
      <w:r>
        <w:t xml:space="preserve">  vuông góc với nhau khi và chỉ khi x</w:t>
      </w:r>
      <w:r>
        <w:rPr>
          <w:vertAlign w:val="subscript"/>
        </w:rPr>
        <w:t>1</w:t>
      </w:r>
      <w:r>
        <w:t>.x</w:t>
      </w:r>
      <w:r>
        <w:rPr>
          <w:vertAlign w:val="subscript"/>
        </w:rPr>
        <w:t>2</w:t>
      </w:r>
      <w:r>
        <w:t xml:space="preserve"> + y</w:t>
      </w:r>
      <w:r>
        <w:rPr>
          <w:vertAlign w:val="subscript"/>
        </w:rPr>
        <w:t>1</w:t>
      </w:r>
      <w:r>
        <w:t>.y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1</w:t>
      </w:r>
      <w:r>
        <w:t>.z</w:t>
      </w:r>
      <w:r>
        <w:rPr>
          <w:vertAlign w:val="subscript"/>
        </w:rPr>
        <w:t>2</w:t>
      </w:r>
      <w:r>
        <w:t xml:space="preserve"> = 0.</w:t>
      </w:r>
      <w:r>
        <w:br/>
      </w:r>
      <w:r>
        <w:t xml:space="preserve">• cos( </w:t>
      </w:r>
      <w:r>
        <w:t>→</w:t>
      </w:r>
      <w:r>
        <w:t>u</w:t>
      </w:r>
      <w:r>
        <w:t>u→</w:t>
      </w:r>
      <w:r>
        <w:t xml:space="preserve">, </w:t>
      </w:r>
      <w:r>
        <w:t>→</w:t>
      </w:r>
      <w:r>
        <w:t>v</w:t>
      </w:r>
      <w:r>
        <w:t>v→</w:t>
      </w:r>
      <w:r>
        <w:t xml:space="preserve"> )  =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∣</w:t>
      </w:r>
      <w:r>
        <w:t>∣</w:t>
      </w:r>
      <w:r>
        <w:t>→</w:t>
      </w:r>
      <w:r>
        <w:t>u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→</w:t>
      </w:r>
      <w:r>
        <w:t>v</w:t>
      </w:r>
      <w:r>
        <w:t>∣</w:t>
      </w:r>
      <w:r>
        <w:t>∣</w:t>
      </w:r>
      <w:r>
        <w:t>(u→.v→)/(|u→|.|v→|)</w:t>
      </w:r>
      <w:r>
        <w:t xml:space="preserve">  = </w:t>
      </w:r>
      <w:r>
        <w:t>x</w:t>
      </w:r>
      <w:r>
        <w:t>1</w:t>
      </w:r>
      <w:r>
        <w:t>.</w:t>
      </w:r>
      <w:r>
        <w:t>x</w:t>
      </w:r>
      <w:r>
        <w:t>2</w:t>
      </w:r>
      <w:r>
        <w:t>+</w:t>
      </w:r>
      <w:r>
        <w:t xml:space="preserve"> </w:t>
      </w:r>
      <w:r>
        <w:t>y</w:t>
      </w:r>
      <w:r>
        <w:t>1</w:t>
      </w:r>
      <w:r>
        <w:t>.</w:t>
      </w:r>
      <w:r>
        <w:t>y</w:t>
      </w:r>
      <w:r>
        <w:t>2</w:t>
      </w:r>
      <w:r>
        <w:t>+</w:t>
      </w:r>
      <w:r>
        <w:t xml:space="preserve"> </w:t>
      </w:r>
      <w:r>
        <w:t>z</w:t>
      </w:r>
      <w:r>
        <w:t>1</w:t>
      </w:r>
      <w:r>
        <w:t>.</w:t>
      </w:r>
      <w:r>
        <w:t>z</w:t>
      </w:r>
      <w:r>
        <w:t>2</w:t>
      </w:r>
      <w:r>
        <w:t>√</w:t>
      </w:r>
      <w:r>
        <w:t>x</w:t>
      </w:r>
      <w:r>
        <w:t>1</w:t>
      </w:r>
      <w:r>
        <w:t>2</w:t>
      </w:r>
      <w:r>
        <w:t>+</w:t>
      </w:r>
      <w:r>
        <w:t>y</w:t>
      </w:r>
      <w:r>
        <w:t>1</w:t>
      </w:r>
      <w:r>
        <w:t>2</w:t>
      </w:r>
      <w:r>
        <w:t>+</w:t>
      </w:r>
      <w:r>
        <w:t>z</w:t>
      </w:r>
      <w:r>
        <w:t>1</w:t>
      </w:r>
      <w:r>
        <w:t>2</w:t>
      </w:r>
      <w:r>
        <w:t>.</w:t>
      </w:r>
      <w:r>
        <w:t>√</w:t>
      </w:r>
      <w:r>
        <w:t>x</w:t>
      </w:r>
      <w:r>
        <w:t>2</w:t>
      </w:r>
      <w:r>
        <w:t>2</w:t>
      </w:r>
      <w:r>
        <w:t>+</w:t>
      </w:r>
      <w:r>
        <w:t>y</w:t>
      </w:r>
      <w:r>
        <w:t>2</w:t>
      </w:r>
      <w:r>
        <w:t>2</w:t>
      </w:r>
      <w:r>
        <w:t>+</w:t>
      </w:r>
      <w:r>
        <w:t>z</w:t>
      </w:r>
      <w:r>
        <w:t>2</w:t>
      </w:r>
      <w:r>
        <w:t>2</w:t>
      </w:r>
      <w:r>
        <w:t>(x_(1).x_(2)+ y_(1).y_(2)+ z_(1).z_(2))/(√(x_(1)^(2)+y_(1)^(2)+z_(1)^(2)).√(x_(2)^(2)+y_(2)^(2)+z_(2)^(2)))</w:t>
      </w:r>
      <w:r>
        <w:t xml:space="preserve"> .</w:t>
      </w:r>
      <w:r>
        <w:br/>
      </w:r>
      <w:r>
        <w:rPr>
          <w:b/>
        </w:rPr>
        <w:t>Ví dụ 3:</w:t>
      </w:r>
      <w:r>
        <w:br/>
      </w:r>
      <w:r>
        <w:t>Trong không gian với hệ tọa độ Oxyz, cho A(2; 3; 0), B(4; 2; 1), C(2; −1; 1).</w:t>
      </w:r>
      <w:r>
        <w:br/>
      </w:r>
      <w:r>
        <w:t>a) Chứng minh rằng A, B, C không thẳng hàng.</w:t>
      </w:r>
      <w:r>
        <w:br/>
      </w:r>
      <w:r>
        <w:t>b) Tính chu vi của tam giác ABC.</w:t>
      </w:r>
      <w:r>
        <w:br/>
      </w:r>
      <w:r>
        <w:t xml:space="preserve">c) Tính cos </w:t>
      </w:r>
      <w:r>
        <w:t>ˆ</w:t>
      </w:r>
      <w:r>
        <w:t>B</w:t>
      </w:r>
      <w:r>
        <w:t>A</w:t>
      </w:r>
      <w:r>
        <w:t>C</w:t>
      </w:r>
      <w:r>
        <w:t>BAC^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(2; −1; 1),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= (0; −4; 1).</w:t>
      </w:r>
      <w:r>
        <w:br/>
      </w:r>
      <w:r>
        <w:t xml:space="preserve">Suy ra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(2; −1; 1) ≠ k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>= (0; −4k; k) với mọi k ∈ ℝ.</w:t>
      </w:r>
      <w:r>
        <w:br/>
      </w:r>
      <w:r>
        <w:t>Vậy ba điểm A, B, C không thẳng hàng.</w:t>
      </w:r>
      <w:r>
        <w:br/>
      </w:r>
      <w:r>
        <w:t xml:space="preserve">b) Ta có: AB = </w:t>
      </w:r>
      <w:r>
        <w:t>√</w:t>
      </w:r>
      <w:r>
        <w:t>2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+</w:t>
      </w:r>
      <w:r>
        <w:t>1</w:t>
      </w:r>
      <w:r>
        <w:t>2</w:t>
      </w:r>
      <w:r>
        <w:t>√(2^(2)+(−1)^(2)+1^(2))</w:t>
      </w:r>
      <w:r>
        <w:t xml:space="preserve">  = </w:t>
      </w:r>
      <w:r>
        <w:t>√</w:t>
      </w:r>
      <w:r>
        <w:t>6</w:t>
      </w:r>
      <w:r>
        <w:t>√(6)</w:t>
      </w:r>
      <w:r>
        <w:t xml:space="preserve"> .</w:t>
      </w:r>
      <w:r>
        <w:br/>
      </w:r>
      <w:r>
        <w:t xml:space="preserve">               AC = </w:t>
      </w:r>
      <w:r>
        <w:t>√</w:t>
      </w:r>
      <w:r>
        <w:t>0</w:t>
      </w:r>
      <w:r>
        <w:t>2</w:t>
      </w:r>
      <w:r>
        <w:t>+</w:t>
      </w:r>
      <w:r>
        <w:t>(</w:t>
      </w:r>
      <w:r>
        <w:t>−</w:t>
      </w:r>
      <w:r>
        <w:t>4</w:t>
      </w:r>
      <w:r>
        <w:t>)</w:t>
      </w:r>
      <w:r>
        <w:t>2</w:t>
      </w:r>
      <w:r>
        <w:t>+</w:t>
      </w:r>
      <w:r>
        <w:t>1</w:t>
      </w:r>
      <w:r>
        <w:t>2</w:t>
      </w:r>
      <w:r>
        <w:t>√(0^(2)+(−4)^(2)+1^(2))</w:t>
      </w:r>
      <w:r>
        <w:t xml:space="preserve">  = </w:t>
      </w:r>
      <w:r>
        <w:t>√</w:t>
      </w:r>
      <w:r>
        <w:t>17</w:t>
      </w:r>
      <w:r>
        <w:t>√(17)</w:t>
      </w:r>
      <w:r>
        <w:t xml:space="preserve"> .</w:t>
      </w:r>
      <w:r>
        <w:br/>
      </w:r>
      <w:r>
        <w:t xml:space="preserve">               BC = </w:t>
      </w:r>
      <w:r>
        <w:t>√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−</w:t>
      </w:r>
      <w:r>
        <w:t>3</w:t>
      </w:r>
      <w:r>
        <w:t>)</w:t>
      </w:r>
      <w:r>
        <w:t>2</w:t>
      </w:r>
      <w:r>
        <w:t>+</w:t>
      </w:r>
      <w:r>
        <w:t>0</w:t>
      </w:r>
      <w:r>
        <w:t>2</w:t>
      </w:r>
      <w:r>
        <w:t>√((−2)^(2)+(−3)^(2)+0^(2))</w:t>
      </w:r>
      <w:r>
        <w:t xml:space="preserve"> =</w:t>
      </w:r>
      <w:r>
        <w:t>√</w:t>
      </w:r>
      <w:r>
        <w:t>13</w:t>
      </w:r>
      <w:r>
        <w:t>√(13)</w:t>
      </w:r>
      <w:r>
        <w:t xml:space="preserve"> .</w:t>
      </w:r>
      <w:r>
        <w:br/>
      </w:r>
      <w:r>
        <w:t xml:space="preserve">Vậy chu vi của tam giác ABC bằng </w:t>
      </w:r>
      <w:r>
        <w:t>√</w:t>
      </w:r>
      <w:r>
        <w:t>6</w:t>
      </w:r>
      <w:r>
        <w:t>√(6)</w:t>
      </w:r>
      <w:r>
        <w:t xml:space="preserve">  + </w:t>
      </w:r>
      <w:r>
        <w:t>√</w:t>
      </w:r>
      <w:r>
        <w:t>17</w:t>
      </w:r>
      <w:r>
        <w:t>√(17)</w:t>
      </w:r>
      <w:r>
        <w:t xml:space="preserve">  + </w:t>
      </w:r>
      <w:r>
        <w:t>√</w:t>
      </w:r>
      <w:r>
        <w:t>13</w:t>
      </w:r>
      <w:r>
        <w:t>√(13)</w:t>
      </w:r>
      <w:r>
        <w:t xml:space="preserve"> .</w:t>
      </w:r>
      <w:r>
        <w:br/>
      </w:r>
      <w:r>
        <w:t>c) Ta có:</w:t>
      </w:r>
      <w:r>
        <w:br/>
      </w:r>
      <w:r>
        <w:t xml:space="preserve">cos </w:t>
      </w:r>
      <w:r>
        <w:t>ˆ</w:t>
      </w:r>
      <w:r>
        <w:t>B</w:t>
      </w:r>
      <w:r>
        <w:t>A</w:t>
      </w:r>
      <w:r>
        <w:t>C</w:t>
      </w:r>
      <w:r>
        <w:t>BAC^</w:t>
      </w:r>
      <w:r>
        <w:t xml:space="preserve"> = cos(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,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) =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∣</w:t>
      </w:r>
      <w:r>
        <w:t>∣</w:t>
      </w:r>
      <w:r>
        <w:t>∣</w:t>
      </w:r>
      <w:r>
        <w:t>(AB→.AC→)/(|AB→|.|AC→|)</w:t>
      </w:r>
      <w:r>
        <w:t xml:space="preserve">  = </w:t>
      </w:r>
      <w:r>
        <w:t>2.0</w:t>
      </w:r>
      <w:r>
        <w:t>+</w:t>
      </w:r>
      <w:r>
        <w:t>(</w:t>
      </w:r>
      <w:r>
        <w:t>−</w:t>
      </w:r>
      <w:r>
        <w:t>1</w:t>
      </w:r>
      <w:r>
        <w:t>)</w:t>
      </w:r>
      <w:r>
        <w:t>.</w:t>
      </w:r>
      <w:r>
        <w:t>(</w:t>
      </w:r>
      <w:r>
        <w:t>−</w:t>
      </w:r>
      <w:r>
        <w:t>4</w:t>
      </w:r>
      <w:r>
        <w:t>)</w:t>
      </w:r>
      <w:r>
        <w:t>+</w:t>
      </w:r>
      <w:r>
        <w:t>1.1</w:t>
      </w:r>
      <w:r>
        <w:t>√</w:t>
      </w:r>
      <w:r>
        <w:t>6</w:t>
      </w:r>
      <w:r>
        <w:t>.</w:t>
      </w:r>
      <w:r>
        <w:t>√</w:t>
      </w:r>
      <w:r>
        <w:t>17</w:t>
      </w:r>
      <w:r>
        <w:t>(2.0+(−1).(−4)+1.1)/(√(6).√(17))</w:t>
      </w:r>
      <w:r>
        <w:t xml:space="preserve">  = </w:t>
      </w:r>
      <w:r>
        <w:t>5</w:t>
      </w:r>
      <w:r>
        <w:t>√</w:t>
      </w:r>
      <w:r>
        <w:t>102</w:t>
      </w:r>
      <w:r>
        <w:t>(5)/(√(102))</w:t>
      </w:r>
      <w:r>
        <w:t xml:space="preserve">  = </w:t>
      </w:r>
      <w:r>
        <w:t>5</w:t>
      </w:r>
      <w:r>
        <w:t>√</w:t>
      </w:r>
      <w:r>
        <w:t>102</w:t>
      </w:r>
      <w:r>
        <w:t>102</w:t>
      </w:r>
      <w:r>
        <w:t>(5√(102))/(102)</w:t>
      </w:r>
      <w:r>
        <w:t xml:space="preserve"> .</w:t>
      </w:r>
      <w:r>
        <w:br/>
      </w:r>
      <w:r>
        <w:rPr>
          <w:b/>
        </w:rPr>
        <w:t>4. Cách tìm tọa độ của một vectơ vuông góc với hai vectơ cho trước</w:t>
      </w:r>
      <w:r>
        <w:br/>
      </w:r>
      <w:r>
        <w:t>• Ta có định lí sau:</w:t>
      </w:r>
      <w:r>
        <w:br/>
      </w:r>
      <w:r>
        <w:t xml:space="preserve">Cho hai vectơ </w:t>
      </w:r>
      <w:r>
        <w:t>→</w:t>
      </w:r>
      <w:r>
        <w:t>u</w:t>
      </w:r>
      <w:r>
        <w:t>u→</w:t>
      </w:r>
      <w:r>
        <w:t xml:space="preserve">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 và  </w:t>
      </w:r>
      <w:r>
        <w:t>→</w:t>
      </w:r>
      <w:r>
        <w:t>v</w:t>
      </w:r>
      <w:r>
        <w:t>v→</w:t>
      </w:r>
      <w:r>
        <w:t>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>) không cùng phương.</w:t>
      </w:r>
      <w:r>
        <w:br/>
      </w:r>
      <w:r>
        <w:t xml:space="preserve">Khi đó, vectơ </w:t>
      </w:r>
      <w:r>
        <w:t>→</w:t>
      </w:r>
      <w:r>
        <w:t>w</w:t>
      </w:r>
      <w:r>
        <w:t>w→</w:t>
      </w:r>
      <w:r>
        <w:t xml:space="preserve">  = (y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– 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; 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) vuông góc với cả hai vectơ </w:t>
      </w:r>
      <w:r>
        <w:t>→</w:t>
      </w:r>
      <w:r>
        <w:t>u</w:t>
      </w:r>
      <w:r>
        <w:t>u→</w:t>
      </w:r>
      <w:r>
        <w:t xml:space="preserve">  và </w:t>
      </w:r>
      <w:r>
        <w:t>→</w:t>
      </w:r>
      <w:r>
        <w:t>v</w:t>
      </w:r>
      <w:r>
        <w:t>v→</w:t>
      </w:r>
      <w:r>
        <w:t xml:space="preserve"> .</w:t>
      </w:r>
      <w:r>
        <w:br/>
      </w:r>
      <w:r>
        <w:rPr>
          <w:b/>
        </w:rPr>
        <w:t>Nhận xét:</w:t>
      </w:r>
      <w:r>
        <w:br/>
      </w:r>
      <w:r>
        <w:t xml:space="preserve">• Vectơ </w:t>
      </w:r>
      <w:r>
        <w:t>→</w:t>
      </w:r>
      <w:r>
        <w:t>w</w:t>
      </w:r>
      <w:r>
        <w:t>w→</w:t>
      </w:r>
      <w:r>
        <w:t xml:space="preserve">  trong định lí trên còn được gọi là tích có hướng của hai vectơ </w:t>
      </w:r>
      <w:r>
        <w:t>→</w:t>
      </w:r>
      <w:r>
        <w:t>u</w:t>
      </w:r>
      <w:r>
        <w:t>u→</w:t>
      </w:r>
      <w:r>
        <w:t xml:space="preserve">  và </w:t>
      </w:r>
      <w:r>
        <w:t>→</w:t>
      </w:r>
      <w:r>
        <w:t>v</w:t>
      </w:r>
      <w:r>
        <w:t>v→</w:t>
      </w:r>
      <w:r>
        <w:t xml:space="preserve"> , kí hiệu là </w:t>
      </w:r>
      <w:r>
        <w:t>→</w:t>
      </w:r>
      <w:r>
        <w:t>w</w:t>
      </w:r>
      <w:r>
        <w:t>w→</w:t>
      </w:r>
      <w:r>
        <w:t xml:space="preserve">  = [ </w:t>
      </w:r>
      <w:r>
        <w:t>→</w:t>
      </w:r>
      <w:r>
        <w:t>u</w:t>
      </w:r>
      <w:r>
        <w:t>u→</w:t>
      </w:r>
      <w:r>
        <w:t xml:space="preserve">, </w:t>
      </w:r>
      <w:r>
        <w:t>→</w:t>
      </w:r>
      <w:r>
        <w:t>v</w:t>
      </w:r>
      <w:r>
        <w:t>v→</w:t>
      </w:r>
      <w:r>
        <w:t xml:space="preserve"> ].</w:t>
      </w:r>
      <w:r>
        <w:br/>
      </w:r>
      <w:r>
        <w:t xml:space="preserve">• Để thuận tiện trong cách viết, ta quy ước: </w:t>
      </w:r>
      <w:r>
        <w:t>∣</w:t>
      </w:r>
      <w:r>
        <w:t>∣</w:t>
      </w:r>
      <w:r>
        <w:t>∣</w:t>
      </w:r>
      <w:r>
        <w:t>a</w:t>
      </w:r>
      <w:r>
        <w:t>b</w:t>
      </w:r>
      <w:r>
        <w:t>c</w:t>
      </w:r>
      <w:r>
        <w:t>d</w:t>
      </w:r>
      <w:r>
        <w:t>∣</w:t>
      </w:r>
      <w:r>
        <w:t>∣</w:t>
      </w:r>
      <w:r>
        <w:t>∣</w:t>
      </w:r>
      <w:r>
        <w:t>abcd</w:t>
      </w:r>
      <w:r>
        <w:t xml:space="preserve">  = ad – bc, với a, b, c, d là các số thực.</w:t>
      </w:r>
      <w:r>
        <w:br/>
      </w:r>
      <w:r>
        <w:t xml:space="preserve">Khi đó, hai vectơ </w:t>
      </w:r>
      <w:r>
        <w:t>→</w:t>
      </w:r>
      <w:r>
        <w:t>u</w:t>
      </w:r>
      <w:r>
        <w:t>u→</w:t>
      </w:r>
      <w:r>
        <w:t xml:space="preserve">  = (x</w:t>
      </w:r>
      <w:r>
        <w:rPr>
          <w:vertAlign w:val="subscript"/>
        </w:rPr>
        <w:t>1</w:t>
      </w:r>
      <w:r>
        <w:t>; y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 xml:space="preserve">) và </w:t>
      </w:r>
      <w:r>
        <w:t>→</w:t>
      </w:r>
      <w:r>
        <w:t>v</w:t>
      </w:r>
      <w:r>
        <w:t>v→</w:t>
      </w:r>
      <w:r>
        <w:t xml:space="preserve">  = (x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2</w:t>
      </w:r>
      <w:r>
        <w:t>) ta có:</w:t>
      </w:r>
      <w:r>
        <w:br/>
      </w:r>
      <w:r>
        <w:t xml:space="preserve">[ </w:t>
      </w:r>
      <w:r>
        <w:t>→</w:t>
      </w:r>
      <w:r>
        <w:t>u</w:t>
      </w:r>
      <w:r>
        <w:t>u→</w:t>
      </w:r>
      <w:r>
        <w:t>,</w:t>
      </w:r>
      <w:r>
        <w:t>→</w:t>
      </w:r>
      <w:r>
        <w:t>v</w:t>
      </w:r>
      <w:r>
        <w:t>v→</w:t>
      </w:r>
      <w:r>
        <w:t xml:space="preserve"> ] = </w:t>
      </w:r>
      <w:r>
        <w:t>(</w:t>
      </w:r>
      <w:r>
        <w:t>∣</w:t>
      </w:r>
      <w:r>
        <w:t>∣</w:t>
      </w:r>
      <w:r>
        <w:t>∣</w:t>
      </w:r>
      <w:r>
        <w:t>y</w:t>
      </w:r>
      <w:r>
        <w:t>1</w:t>
      </w:r>
      <w:r>
        <w:t>z</w:t>
      </w:r>
      <w:r>
        <w:t>1</w:t>
      </w:r>
      <w:r>
        <w:t>y</w:t>
      </w:r>
      <w:r>
        <w:t>2</w:t>
      </w:r>
      <w:r>
        <w:t>z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z</w:t>
      </w:r>
      <w:r>
        <w:t>1</w:t>
      </w:r>
      <w:r>
        <w:t>x</w:t>
      </w:r>
      <w:r>
        <w:t>1</w:t>
      </w:r>
      <w:r>
        <w:t>z</w:t>
      </w:r>
      <w:r>
        <w:t>2</w:t>
      </w:r>
      <w:r>
        <w:t>x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x</w:t>
      </w:r>
      <w:r>
        <w:t>1</w:t>
      </w:r>
      <w:r>
        <w:t>y</w:t>
      </w:r>
      <w:r>
        <w:t>1</w:t>
      </w:r>
      <w:r>
        <w:t>x</w:t>
      </w:r>
      <w:r>
        <w:t>2</w:t>
      </w:r>
      <w:r>
        <w:t>y</w:t>
      </w:r>
      <w:r>
        <w:t>2</w:t>
      </w:r>
      <w:r>
        <w:t>∣</w:t>
      </w:r>
      <w:r>
        <w:t>∣</w:t>
      </w:r>
      <w:r>
        <w:t>∣</w:t>
      </w:r>
      <w:r>
        <w:t>)</w:t>
      </w:r>
      <w:r>
        <w:t>y_(1)z_(1)y_(2)z_(2);z_(1)x_(1)z_(2)x_(2);x_(1)y_(1)x_(2)y_(2)</w:t>
      </w:r>
      <w:r>
        <w:t xml:space="preserve">  = (y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; 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– 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; 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 xml:space="preserve"> – y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).</w:t>
      </w:r>
      <w:r>
        <w:br/>
      </w:r>
      <w:r>
        <w:t xml:space="preserve">• Hai vectơ </w:t>
      </w:r>
      <w:r>
        <w:t>→</w:t>
      </w:r>
      <w:r>
        <w:t>u</w:t>
      </w:r>
      <w:r>
        <w:t>u→</w:t>
      </w:r>
      <w:r>
        <w:t xml:space="preserve"> , </w:t>
      </w:r>
      <w:r>
        <w:t>→</w:t>
      </w:r>
      <w:r>
        <w:t>v</w:t>
      </w:r>
      <w:r>
        <w:t>v→</w:t>
      </w:r>
      <w:r>
        <w:t xml:space="preserve">  không cùng phương khi và chỉ khi vectơ </w:t>
      </w:r>
      <w:r>
        <w:t>→</w:t>
      </w:r>
      <w:r>
        <w:t>w</w:t>
      </w:r>
      <w:r>
        <w:t>w→</w:t>
      </w:r>
      <w:r>
        <w:t xml:space="preserve">  = [</w:t>
      </w:r>
      <w:r>
        <w:t>→</w:t>
      </w:r>
      <w:r>
        <w:t>u</w:t>
      </w:r>
      <w:r>
        <w:t>u→</w:t>
      </w:r>
      <w:r>
        <w:t xml:space="preserve"> ,</w:t>
      </w:r>
      <w:r>
        <w:t>→</w:t>
      </w:r>
      <w:r>
        <w:t>v</w:t>
      </w:r>
      <w:r>
        <w:t>v→</w:t>
      </w:r>
      <w:r>
        <w:t xml:space="preserve"> ] ≠ </w:t>
      </w:r>
      <w:r>
        <w:t>→</w:t>
      </w:r>
      <w:r>
        <w:t>0</w:t>
      </w:r>
      <w:r>
        <w:t>0→</w:t>
      </w:r>
      <w:r>
        <w:t>.</w:t>
      </w:r>
      <w:r>
        <w:br/>
      </w:r>
      <w:r>
        <w:rPr>
          <w:b/>
        </w:rPr>
        <w:t>Ví dụ 4:</w:t>
      </w:r>
      <w:r>
        <w:br/>
      </w:r>
      <w:r>
        <w:t xml:space="preserve">Trong không gian với hệ tọa độ Oxyz, cho hai vectơ </w:t>
      </w:r>
      <w:r>
        <w:t>→</w:t>
      </w:r>
      <w:r>
        <w:t>u</w:t>
      </w:r>
      <w:r>
        <w:t>u→</w:t>
      </w:r>
      <w:r>
        <w:t xml:space="preserve">= (2; 3; 1) và </w:t>
      </w:r>
      <w:r>
        <w:t>→</w:t>
      </w:r>
      <w:r>
        <w:t>v</w:t>
      </w:r>
      <w:r>
        <w:t>v→</w:t>
      </w:r>
      <w:r>
        <w:t>= (1; 0; 3).</w:t>
      </w:r>
      <w:r>
        <w:br/>
      </w:r>
      <w:r>
        <w:t xml:space="preserve">Hãy chỉ ra tọa độ của một vectơ </w:t>
      </w:r>
      <w:r>
        <w:t>→</w:t>
      </w:r>
      <w:r>
        <w:t>w</w:t>
      </w:r>
      <w:r>
        <w:t>w→</w:t>
      </w:r>
      <w:r>
        <w:t xml:space="preserve"> khác </w:t>
      </w:r>
      <w:r>
        <w:t>→</w:t>
      </w:r>
      <w:r>
        <w:t>0</w:t>
      </w:r>
      <w:r>
        <w:t>0→</w:t>
      </w:r>
      <w:r>
        <w:t xml:space="preserve"> vuông góc với cả hai vectơ </w:t>
      </w:r>
      <w:r>
        <w:t>→</w:t>
      </w:r>
      <w:r>
        <w:t>u</w:t>
      </w:r>
      <w:r>
        <w:t>u→</w:t>
      </w:r>
      <w:r>
        <w:t xml:space="preserve"> và </w:t>
      </w:r>
      <w:r>
        <w:t>→</w:t>
      </w:r>
      <w:r>
        <w:t>v</w:t>
      </w:r>
      <w:r>
        <w:t>v→</w:t>
      </w:r>
      <w:r>
        <w:t xml:space="preserve"> .</w:t>
      </w:r>
      <w:r>
        <w:br/>
      </w:r>
      <w:r>
        <w:rPr>
          <w:b/>
        </w:rPr>
        <w:t>Lời giải</w:t>
      </w:r>
      <w:r>
        <w:br/>
      </w:r>
      <w:r>
        <w:t>Ta có:</w:t>
      </w:r>
      <w:r>
        <w:br/>
      </w:r>
      <w:r>
        <w:t>[</w:t>
      </w:r>
      <w:r>
        <w:t>→</w:t>
      </w:r>
      <w:r>
        <w:t>u</w:t>
      </w:r>
      <w:r>
        <w:t>u→</w:t>
      </w:r>
      <w:r>
        <w:t xml:space="preserve"> , </w:t>
      </w:r>
      <w:r>
        <w:t>→</w:t>
      </w:r>
      <w:r>
        <w:t>v</w:t>
      </w:r>
      <w:r>
        <w:t>v→</w:t>
      </w:r>
      <w:r>
        <w:t xml:space="preserve"> ] = </w:t>
      </w:r>
      <w:r>
        <w:t>(</w:t>
      </w:r>
      <w:r>
        <w:t>∣</w:t>
      </w:r>
      <w:r>
        <w:t>∣</w:t>
      </w:r>
      <w:r>
        <w:t>∣</w:t>
      </w:r>
      <w:r>
        <w:t>3</w:t>
      </w:r>
      <w:r>
        <w:t>1</w:t>
      </w:r>
      <w:r>
        <w:t>0</w:t>
      </w:r>
      <w:r>
        <w:t>3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2</w:t>
      </w:r>
      <w:r>
        <w:t>3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2</w:t>
      </w:r>
      <w:r>
        <w:t>3</w:t>
      </w:r>
      <w:r>
        <w:t>1</w:t>
      </w:r>
      <w:r>
        <w:t>0</w:t>
      </w:r>
      <w:r>
        <w:t>∣</w:t>
      </w:r>
      <w:r>
        <w:t>∣</w:t>
      </w:r>
      <w:r>
        <w:t>∣</w:t>
      </w:r>
      <w:r>
        <w:t>)</w:t>
      </w:r>
      <w:r>
        <w:t>3103;1231;2310</w:t>
      </w:r>
      <w:r>
        <w:t xml:space="preserve">  = (9; −5; −3).</w:t>
      </w:r>
      <w:r>
        <w:br/>
      </w:r>
      <w:r>
        <w:t xml:space="preserve">Chọn </w:t>
      </w:r>
      <w:r>
        <w:t>→</w:t>
      </w:r>
      <w:r>
        <w:t>w</w:t>
      </w:r>
      <w:r>
        <w:t>w→</w:t>
      </w:r>
      <w:r>
        <w:t xml:space="preserve">  = (9; −5; −3).</w:t>
      </w:r>
      <w:r>
        <w:br/>
      </w:r>
      <w:r>
        <w:t xml:space="preserve">Theo định lí trên, vectơ </w:t>
      </w:r>
      <w:r>
        <w:t>→</w:t>
      </w:r>
      <w:r>
        <w:t>w</w:t>
      </w:r>
      <w:r>
        <w:t>w→</w:t>
      </w:r>
      <w:r>
        <w:t xml:space="preserve">  vuông góc với cả hai vectơ </w:t>
      </w:r>
      <w:r>
        <w:t>→</w:t>
      </w:r>
      <w:r>
        <w:t>u</w:t>
      </w:r>
      <w:r>
        <w:t>u→</w:t>
      </w:r>
      <w:r>
        <w:t xml:space="preserve"> và</w:t>
      </w:r>
      <w:r>
        <w:t>→</w:t>
      </w:r>
      <w:r>
        <w:t>v</w:t>
      </w:r>
      <w:r>
        <w:t>v→</w:t>
      </w:r>
      <w:r>
        <w:br/>
      </w:r>
      <w:r>
        <w:rPr>
          <w:b/>
        </w:rPr>
      </w:r>
      <w:r>
        <w:br/>
      </w:r>
      <w:r>
        <w:rPr>
          <w:b/>
        </w:rPr>
        <w:t>B. Bài tập Biểu thức toạ độ của các phép toán vectơ</w:t>
      </w:r>
      <w:r>
        <w:br/>
      </w:r>
      <w:r>
        <w:rPr>
          <w:b/>
        </w:rPr>
        <w:t xml:space="preserve">Bài 1: </w:t>
      </w:r>
      <w:r>
        <w:t xml:space="preserve">Trong không gian với hệ trục tọa độ Oxyz, cho </w:t>
      </w:r>
      <w:r>
        <w:t>→</w:t>
      </w:r>
      <w:r>
        <w:t>a</w:t>
      </w:r>
      <w:r>
        <w:t>a→</w:t>
      </w:r>
      <w:r>
        <w:t xml:space="preserve">= (2; 0; −2); </w:t>
      </w:r>
      <w:r>
        <w:t>→</w:t>
      </w:r>
      <w:r>
        <w:t>b</w:t>
      </w:r>
      <w:r>
        <w:t>b→</w:t>
      </w:r>
      <w:r>
        <w:t xml:space="preserve">  = (3; 4; −1). cos(</w:t>
      </w:r>
      <w:r>
        <w:t>→</w:t>
      </w:r>
      <w:r>
        <w:t>a</w:t>
      </w:r>
      <w:r>
        <w:t>a→</w:t>
      </w:r>
      <w:r>
        <w:t xml:space="preserve"> ,</w:t>
      </w:r>
      <w:r>
        <w:t>→</w:t>
      </w:r>
      <w:r>
        <w:t>b</w:t>
      </w:r>
      <w:r>
        <w:t>b→</w:t>
      </w:r>
      <w:r>
        <w:t xml:space="preserve"> )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ace2306faff4605866e6c33a6c17ac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đúng là: B</w:t>
      </w:r>
      <w:r>
        <w:br/>
      </w:r>
      <w:r>
        <w:t>Ta có: cos(</w:t>
      </w:r>
      <w:r>
        <w:t>→</w:t>
      </w:r>
      <w:r>
        <w:t>a</w:t>
      </w:r>
      <w:r>
        <w:t>a→</w:t>
      </w:r>
      <w:r>
        <w:t xml:space="preserve"> ,</w:t>
      </w:r>
      <w:r>
        <w:t>→</w:t>
      </w:r>
      <w:r>
        <w:t>b</w:t>
      </w:r>
      <w:r>
        <w:t>b→</w:t>
      </w:r>
      <w:r>
        <w:t xml:space="preserve"> ) =</w:t>
      </w:r>
      <w:r>
        <w:t>→</w:t>
      </w:r>
      <w:r>
        <w:t>a</w:t>
      </w:r>
      <w:r>
        <w:t>.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(a→.b→)/(|a→|.|b→|)</w:t>
      </w:r>
      <w:r>
        <w:t xml:space="preserve"> = </w:t>
      </w:r>
      <w:r>
        <w:t>2.3</w:t>
      </w:r>
      <w:r>
        <w:t>+</w:t>
      </w:r>
      <w:r>
        <w:t>0.4</w:t>
      </w:r>
      <w:r>
        <w:t>+</w:t>
      </w:r>
      <w:r>
        <w:t>(</w:t>
      </w:r>
      <w:r>
        <w:t>−</w:t>
      </w:r>
      <w:r>
        <w:t>2</w:t>
      </w:r>
      <w:r>
        <w:t>)</w:t>
      </w:r>
      <w:r>
        <w:t>.</w:t>
      </w:r>
      <w:r>
        <w:t>(</w:t>
      </w:r>
      <w:r>
        <w:t>−</w:t>
      </w:r>
      <w:r>
        <w:t>1</w:t>
      </w:r>
      <w:r>
        <w:t>)</w:t>
      </w:r>
      <w:r>
        <w:t>√</w:t>
      </w:r>
      <w:r>
        <w:t>2</w:t>
      </w:r>
      <w:r>
        <w:t>2</w:t>
      </w:r>
      <w:r>
        <w:t>+</w:t>
      </w:r>
      <w:r>
        <w:t>0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.</w:t>
      </w:r>
      <w:r>
        <w:t>√</w:t>
      </w:r>
      <w:r>
        <w:t>3</w:t>
      </w:r>
      <w:r>
        <w:t>2</w:t>
      </w:r>
      <w:r>
        <w:t>+</w:t>
      </w:r>
      <w:r>
        <w:t>4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(2.3+0.4+(−2).(−1))/(√(2^(2)+0^(2)+(−2)^(2)).√(3^(2)+4^(2)+(−1)^(2)))</w:t>
      </w:r>
      <w:r>
        <w:t xml:space="preserve">  = </w:t>
      </w:r>
      <w:r>
        <w:t>2</w:t>
      </w:r>
      <w:r>
        <w:t>√</w:t>
      </w:r>
      <w:r>
        <w:t>13</w:t>
      </w:r>
      <w:r>
        <w:t>13</w:t>
      </w:r>
      <w:r>
        <w:t>(2√(13))/(13)</w:t>
      </w:r>
      <w:r>
        <w:t xml:space="preserve"> .</w:t>
      </w:r>
      <w:r>
        <w:br/>
      </w:r>
      <w:r>
        <w:rPr>
          <w:b/>
        </w:rPr>
        <w:t xml:space="preserve">Bài 2: </w:t>
      </w:r>
      <w:r>
        <w:t>Trong không gian với hệ trục Oxyz, cho tam giác ABC có A(2; −1; 1), B(1; −1; 2) và C(3; 0; 2).</w:t>
      </w:r>
      <w:r>
        <w:br/>
      </w:r>
      <w:r>
        <w:t xml:space="preserve">a) Tìm tọa độ của vectơ </w:t>
      </w:r>
      <w:r>
        <w:t>→</w:t>
      </w:r>
      <w:r>
        <w:t>u</w:t>
      </w:r>
      <w:r>
        <w:t>u→</w:t>
      </w:r>
      <w:r>
        <w:t xml:space="preserve">=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− 2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>.</w:t>
      </w:r>
      <w:r>
        <w:br/>
      </w:r>
      <w:r>
        <w:t>b) Chứng minh tam giác ABC vuông tại A.</w:t>
      </w:r>
      <w:r>
        <w:br/>
      </w:r>
      <w:r>
        <w:rPr>
          <w:b/>
        </w:rPr>
        <w:t>Lời giải</w:t>
      </w:r>
      <w:r>
        <w:br/>
      </w:r>
      <w:r>
        <w:t xml:space="preserve">a) Ta có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 = (−1; 0; 1),</w:t>
      </w:r>
      <w:r>
        <w:br/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 = (1; 1; 1) ⇒ 2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 = (2; 2; 2).</w:t>
      </w:r>
      <w:r>
        <w:br/>
      </w:r>
      <w:r>
        <w:t>→</w:t>
      </w:r>
      <w:r>
        <w:t>u</w:t>
      </w:r>
      <w:r>
        <w:t>u→</w:t>
      </w:r>
      <w:r>
        <w:t xml:space="preserve"> =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− 2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 = ( −1 − 2; 0 – 2; 1 – 2) = (−3; −2; −1).</w:t>
      </w:r>
      <w:r>
        <w:br/>
      </w:r>
      <w:r>
        <w:t xml:space="preserve">Vậy </w:t>
      </w:r>
      <w:r>
        <w:t>→</w:t>
      </w:r>
      <w:r>
        <w:t>u</w:t>
      </w:r>
      <w:r>
        <w:t>u→</w:t>
      </w:r>
      <w:r>
        <w:t xml:space="preserve">  = (−3; −2; −1).</w:t>
      </w:r>
      <w:r>
        <w:br/>
      </w:r>
      <w:r>
        <w:t xml:space="preserve">b)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.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 = −1.1 + 0.1 + 1.1 = 0.</w:t>
      </w:r>
      <w:r>
        <w:br/>
      </w:r>
      <w:r>
        <w:t xml:space="preserve">⇒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vuông góc với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.</w:t>
      </w:r>
      <w:r>
        <w:br/>
      </w:r>
      <w:r>
        <w:t>Vậy tam giác ABC vuông tại A.</w:t>
      </w:r>
      <w:r>
        <w:br/>
      </w:r>
      <w:r>
        <w:rPr>
          <w:b/>
        </w:rPr>
        <w:t xml:space="preserve">Bài 3: </w:t>
      </w:r>
      <w:r>
        <w:t xml:space="preserve">Trong không gian với hệ tọa độ Oxyz, cho hai vectơ </w:t>
      </w:r>
      <w:r>
        <w:t>→</w:t>
      </w:r>
      <w:r>
        <w:t>u</w:t>
      </w:r>
      <w:r>
        <w:t>u→</w:t>
      </w:r>
      <w:r>
        <w:t xml:space="preserve">  = (−2; 3; 1) và </w:t>
      </w:r>
      <w:r>
        <w:t>→</w:t>
      </w:r>
      <w:r>
        <w:t>v</w:t>
      </w:r>
      <w:r>
        <w:t>v→</w:t>
      </w:r>
      <w:r>
        <w:t xml:space="preserve">  = (1; 2; 3).</w:t>
      </w:r>
      <w:r>
        <w:br/>
      </w:r>
      <w:r>
        <w:t xml:space="preserve">Hãy chỉ ra tọa độ của một vectơ </w:t>
      </w:r>
      <w:r>
        <w:t>→</w:t>
      </w:r>
      <w:r>
        <w:t>w</w:t>
      </w:r>
      <w:r>
        <w:t>w→</w:t>
      </w:r>
      <w:r>
        <w:t xml:space="preserve">  khác </w:t>
      </w:r>
      <w:r>
        <w:t>→</w:t>
      </w:r>
      <w:r>
        <w:t>0</w:t>
      </w:r>
      <w:r>
        <w:t>0→</w:t>
      </w:r>
      <w:r>
        <w:t xml:space="preserve"> vuông góc với cả hai vectơ </w:t>
      </w:r>
      <w:r>
        <w:t>→</w:t>
      </w:r>
      <w:r>
        <w:t>u</w:t>
      </w:r>
      <w:r>
        <w:t>u→</w:t>
      </w:r>
      <w:r>
        <w:t xml:space="preserve">  và </w:t>
      </w:r>
      <w:r>
        <w:t>→</w:t>
      </w:r>
      <w:r>
        <w:t>v</w:t>
      </w:r>
      <w:r>
        <w:t>v→</w:t>
      </w:r>
      <w:r>
        <w:t xml:space="preserve"> .</w:t>
      </w:r>
      <w:r>
        <w:br/>
      </w:r>
      <w:r>
        <w:rPr>
          <w:b/>
        </w:rPr>
        <w:t>Lời giải</w:t>
      </w:r>
      <w:r>
        <w:br/>
      </w:r>
      <w:r>
        <w:t>Ta có: [</w:t>
      </w:r>
      <w:r>
        <w:t>→</w:t>
      </w:r>
      <w:r>
        <w:t>u</w:t>
      </w:r>
      <w:r>
        <w:t>u→</w:t>
      </w:r>
      <w:r>
        <w:t xml:space="preserve"> , </w:t>
      </w:r>
      <w:r>
        <w:t>→</w:t>
      </w:r>
      <w:r>
        <w:t>v</w:t>
      </w:r>
      <w:r>
        <w:t>v→</w:t>
      </w:r>
      <w:r>
        <w:t xml:space="preserve"> ] = </w:t>
      </w:r>
      <w:r>
        <w:t>(</w:t>
      </w:r>
      <w:r>
        <w:t>∣</w:t>
      </w:r>
      <w:r>
        <w:t>∣</w:t>
      </w:r>
      <w:r>
        <w:t>∣</w:t>
      </w:r>
      <w:r>
        <w:t>3</w:t>
      </w:r>
      <w:r>
        <w:t>1</w:t>
      </w:r>
      <w:r>
        <w:t>2</w:t>
      </w:r>
      <w:r>
        <w:t>3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−</w:t>
      </w:r>
      <w:r>
        <w:t>2</w:t>
      </w:r>
      <w:r>
        <w:t>3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2</w:t>
      </w:r>
      <w:r>
        <w:t>3</w:t>
      </w:r>
      <w:r>
        <w:t>1</w:t>
      </w:r>
      <w:r>
        <w:t>2</w:t>
      </w:r>
      <w:r>
        <w:t>∣</w:t>
      </w:r>
      <w:r>
        <w:t>∣</w:t>
      </w:r>
      <w:r>
        <w:t>∣</w:t>
      </w:r>
      <w:r>
        <w:t>)</w:t>
      </w:r>
      <w:r>
        <w:t>3123;1−231;−2312</w:t>
      </w:r>
      <w:r>
        <w:t xml:space="preserve">  = (7; 7; −7).</w:t>
      </w:r>
      <w:r>
        <w:br/>
      </w:r>
      <w:r>
        <w:t xml:space="preserve">Chọn </w:t>
      </w:r>
      <w:r>
        <w:t>→</w:t>
      </w:r>
      <w:r>
        <w:t>w</w:t>
      </w:r>
      <w:r>
        <w:t>w→</w:t>
      </w:r>
      <w:r>
        <w:t xml:space="preserve">  = (7; 7; −7).</w:t>
      </w:r>
      <w:r>
        <w:br/>
      </w:r>
      <w:r>
        <w:t xml:space="preserve">Khi đó, vectơ </w:t>
      </w:r>
      <w:r>
        <w:t>→</w:t>
      </w:r>
      <w:r>
        <w:t>w</w:t>
      </w:r>
      <w:r>
        <w:t>w→</w:t>
      </w:r>
      <w:r>
        <w:t xml:space="preserve">  vuông góc với cả hai vectơ </w:t>
      </w:r>
      <w:r>
        <w:t>→</w:t>
      </w:r>
      <w:r>
        <w:t>u</w:t>
      </w:r>
      <w:r>
        <w:t>u→</w:t>
      </w:r>
      <w:r>
        <w:t xml:space="preserve"> và </w:t>
      </w:r>
      <w:r>
        <w:t>→</w:t>
      </w:r>
      <w:r>
        <w:t>v</w:t>
      </w:r>
      <w:r>
        <w:t>v→</w:t>
      </w:r>
      <w:r>
        <w:t xml:space="preserve"> .</w:t>
      </w:r>
      <w:r>
        <w:br/>
      </w:r>
      <w:r>
        <w:rPr>
          <w:b/>
        </w:rPr>
        <w:t xml:space="preserve">Bài 4: </w:t>
      </w:r>
      <w:r>
        <w:t xml:space="preserve">Một vật có trọng lượng 360 N được treo bằng ba sợi dây cáp không dãn có chiều dài bằng nhau, mỗi dây cáp có một đầu được gắn tại một trong các điểm P(−2; 0; 0), Q(1; </w:t>
      </w:r>
      <w:r>
        <w:t>√</w:t>
      </w:r>
      <w:r>
        <w:t>3</w:t>
      </w:r>
      <w:r>
        <w:t>√(3)</w:t>
      </w:r>
      <w:r>
        <w:t xml:space="preserve"> ; 0), R(1; −</w:t>
      </w:r>
      <w:r>
        <w:t>√</w:t>
      </w:r>
      <w:r>
        <w:t>3</w:t>
      </w:r>
      <w:r>
        <w:t>√(3)</w:t>
      </w:r>
      <w:r>
        <w:t xml:space="preserve"> ; 0) còn đầu kia gắn với vật tại điểm S(0; 0;−2) như hình dưới. Gọi F­</w:t>
      </w:r>
      <w:r>
        <w:rPr>
          <w:vertAlign w:val="subscript"/>
        </w:rPr>
        <w:t>1</w:t>
      </w:r>
      <w:r>
        <w:t>, F</w:t>
      </w:r>
      <w:r>
        <w:rPr>
          <w:vertAlign w:val="subscript"/>
        </w:rPr>
        <w:t>2</w:t>
      </w:r>
      <w:r>
        <w:t>; F</w:t>
      </w:r>
      <w:r>
        <w:rPr>
          <w:vertAlign w:val="subscript"/>
        </w:rPr>
        <w:t>3</w:t>
      </w:r>
      <w:r>
        <w:t xml:space="preserve"> lần lượt là lực căng trên các sợi dây cáp RS, QS và PS. Tìm tọa độ của các lực 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F_(1)→,F_(2)→,F_(3)→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55975cf10a2460dac1d996afde696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</w:t>
      </w:r>
      <w:r>
        <w:br/>
      </w:r>
      <w:r>
        <w:t>Theo giả thiết, ta có các điểm:</w:t>
      </w:r>
      <w:r>
        <w:br/>
      </w:r>
      <w:r>
        <w:t xml:space="preserve"> S(0; 0; −2), P(−2; 0; 0), Q(1;</w:t>
      </w:r>
      <w:r>
        <w:t>√</w:t>
      </w:r>
      <w:r>
        <w:t>3</w:t>
      </w:r>
      <w:r>
        <w:t>√(3)</w:t>
      </w:r>
      <w:r>
        <w:t xml:space="preserve"> ; 0), R(1;- </w:t>
      </w:r>
      <w:r>
        <w:t>√</w:t>
      </w:r>
      <w:r>
        <w:t>3</w:t>
      </w:r>
      <w:r>
        <w:t>√(3)</w:t>
      </w:r>
      <w:r>
        <w:t xml:space="preserve">  ; 0).</w:t>
      </w:r>
      <w:r>
        <w:br/>
      </w:r>
      <w:r>
        <w:t xml:space="preserve">Khi đó: </w:t>
      </w:r>
      <w:r>
        <w:t>−</w:t>
      </w:r>
      <w:r>
        <w:t>→</w:t>
      </w:r>
      <w:r>
        <w:t>S</w:t>
      </w:r>
      <w:r>
        <w:t>P</w:t>
      </w:r>
      <w:r>
        <w:t>SP→</w:t>
      </w:r>
      <w:r>
        <w:t xml:space="preserve">  = )-2; 0; 2), </w:t>
      </w:r>
      <w:r>
        <w:t>−</w:t>
      </w:r>
      <w:r>
        <w:t>−</w:t>
      </w:r>
      <w:r>
        <w:t>→</w:t>
      </w:r>
      <w:r>
        <w:t>S</w:t>
      </w:r>
      <w:r>
        <w:t>Q</w:t>
      </w:r>
      <w:r>
        <w:t>=</w:t>
      </w:r>
      <w:r>
        <w:t>(</w:t>
      </w:r>
      <w:r>
        <w:t>1</w:t>
      </w:r>
      <w:r>
        <w:t>;</w:t>
      </w:r>
      <w:r>
        <w:t xml:space="preserve"> </w:t>
      </w:r>
      <w:r>
        <w:t>√</w:t>
      </w:r>
      <w:r>
        <w:t>3</w:t>
      </w:r>
      <w:r>
        <w:t>;</w:t>
      </w:r>
      <w:r>
        <w:t xml:space="preserve"> </w:t>
      </w:r>
      <w:r>
        <w:t>2</w:t>
      </w:r>
      <w:r>
        <w:t>)</w:t>
      </w:r>
      <w:r>
        <w:t>SQ→=1; √(3); 2</w:t>
      </w:r>
      <w:r>
        <w:t xml:space="preserve"> ,  </w:t>
      </w:r>
      <w:r>
        <w:t>−</w:t>
      </w:r>
      <w:r>
        <w:t>−</w:t>
      </w:r>
      <w:r>
        <w:t>→</w:t>
      </w:r>
      <w:r>
        <w:t>S</w:t>
      </w:r>
      <w:r>
        <w:t>R</w:t>
      </w:r>
      <w:r>
        <w:t>=</w:t>
      </w:r>
      <w:r>
        <w:t>(</w:t>
      </w:r>
      <w:r>
        <w:t>1</w:t>
      </w:r>
      <w:r>
        <w:t>;</w:t>
      </w:r>
      <w:r>
        <w:t>−</w:t>
      </w:r>
      <w:r>
        <w:t>√</w:t>
      </w:r>
      <w:r>
        <w:t>3</w:t>
      </w:r>
      <w:r>
        <w:t>;</w:t>
      </w:r>
      <w:r>
        <w:t>2</w:t>
      </w:r>
      <w:r>
        <w:t>)</w:t>
      </w:r>
      <w:r>
        <w:t>SR→=1;−√(3);2</w:t>
      </w:r>
      <w:r>
        <w:t xml:space="preserve"> .</w:t>
      </w:r>
      <w:r>
        <w:br/>
      </w:r>
      <w:r>
        <w:t xml:space="preserve">Suy ra: 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S</w:t>
      </w:r>
      <w:r>
        <w:t>P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S</w:t>
      </w:r>
      <w:r>
        <w:t>Q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S</w:t>
      </w:r>
      <w:r>
        <w:t>R</w:t>
      </w:r>
      <w:r>
        <w:t>∣</w:t>
      </w:r>
      <w:r>
        <w:t>∣</w:t>
      </w:r>
      <w:r>
        <w:t>∣</w:t>
      </w:r>
      <w:r>
        <w:t>=</w:t>
      </w:r>
      <w:r>
        <w:t>2</w:t>
      </w:r>
      <w:r>
        <w:t>√</w:t>
      </w:r>
      <w:r>
        <w:t>2</w:t>
      </w:r>
      <w:r>
        <w:t>.</w:t>
      </w:r>
      <w:r>
        <w:t>|SP→|=|SQ→|=|SR→|=2√(2).</w:t>
      </w:r>
      <w:r>
        <w:br/>
      </w:r>
      <w:r>
        <w:t xml:space="preserve">Lại có: 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=</w:t>
      </w:r>
      <w:r>
        <w:t>(</w:t>
      </w:r>
      <w:r>
        <w:t>3</w:t>
      </w:r>
      <w:r>
        <w:t>;</w:t>
      </w:r>
      <w:r>
        <w:t>√</w:t>
      </w:r>
      <w:r>
        <w:t>3</w:t>
      </w:r>
      <w:r>
        <w:t>;</w:t>
      </w:r>
      <w:r>
        <w:t>0</w:t>
      </w:r>
      <w:r>
        <w:t>)</w:t>
      </w:r>
      <w:r>
        <w:t>PQ→=3;√(3);0</w:t>
      </w:r>
      <w:r>
        <w:t xml:space="preserve"> , </w:t>
      </w:r>
      <w:r>
        <w:t>−</w:t>
      </w:r>
      <w:r>
        <w:t>−</w:t>
      </w:r>
      <w:r>
        <w:t>→</w:t>
      </w:r>
      <w:r>
        <w:t>Q</w:t>
      </w:r>
      <w:r>
        <w:t>R</w:t>
      </w:r>
      <w:r>
        <w:t>=</w:t>
      </w:r>
      <w:r>
        <w:t>(</w:t>
      </w:r>
      <w:r>
        <w:t>0</w:t>
      </w:r>
      <w:r>
        <w:t>;</w:t>
      </w:r>
      <w:r>
        <w:t>−</w:t>
      </w:r>
      <w:r>
        <w:t>2</w:t>
      </w:r>
      <w:r>
        <w:t>√</w:t>
      </w:r>
      <w:r>
        <w:t>3</w:t>
      </w:r>
      <w:r>
        <w:t>;</w:t>
      </w:r>
      <w:r>
        <w:t>0</w:t>
      </w:r>
      <w:r>
        <w:t>)</w:t>
      </w:r>
      <w:r>
        <w:t>QR→=0;−2√(3);0</w:t>
      </w:r>
      <w:r>
        <w:t xml:space="preserve"> ; </w:t>
      </w:r>
      <w:r>
        <w:t>−</w:t>
      </w:r>
      <w:r>
        <w:t>−</w:t>
      </w:r>
      <w:r>
        <w:t>→</w:t>
      </w:r>
      <w:r>
        <w:t>P</w:t>
      </w:r>
      <w:r>
        <w:t>R</w:t>
      </w:r>
      <w:r>
        <w:t>=</w:t>
      </w:r>
      <w:r>
        <w:t>(</w:t>
      </w:r>
      <w:r>
        <w:t>3</w:t>
      </w:r>
      <w:r>
        <w:t>;</w:t>
      </w:r>
      <w:r>
        <w:t>−</w:t>
      </w:r>
      <w:r>
        <w:t>√</w:t>
      </w:r>
      <w:r>
        <w:t>3</w:t>
      </w:r>
      <w:r>
        <w:t>;</w:t>
      </w:r>
      <w:r>
        <w:t>0</w:t>
      </w:r>
      <w:r>
        <w:t>)</w:t>
      </w:r>
      <w:r>
        <w:t>PR→=3;−√(3);0</w:t>
      </w:r>
      <w:r>
        <w:t xml:space="preserve"> .</w:t>
      </w:r>
      <w:r>
        <w:br/>
      </w:r>
      <w:r>
        <w:t xml:space="preserve">Vì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R</w:t>
      </w:r>
      <w:r>
        <w:t>P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Q</w:t>
      </w:r>
      <w:r>
        <w:t>R</w:t>
      </w:r>
      <w:r>
        <w:t>∣</w:t>
      </w:r>
      <w:r>
        <w:t>∣</w:t>
      </w:r>
      <w:r>
        <w:t>∣</w:t>
      </w:r>
      <w:r>
        <w:t>=</w:t>
      </w:r>
      <w:r>
        <w:t>2</w:t>
      </w:r>
      <w:r>
        <w:t>√</w:t>
      </w:r>
      <w:r>
        <w:t>3</w:t>
      </w:r>
      <w:r>
        <w:t>|RP→|=|PQ→|=|QR→|=2√(3)</w:t>
      </w:r>
      <w:r>
        <w:t xml:space="preserve">  nên tam giác PQR đều. Do đó, 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1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2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F</w:t>
      </w:r>
      <w:r>
        <w:t>3</w:t>
      </w:r>
      <w:r>
        <w:t>∣</w:t>
      </w:r>
      <w:r>
        <w:t>∣</w:t>
      </w:r>
      <w:r>
        <w:t>∣</w:t>
      </w:r>
      <w:r>
        <w:t>|F_(1)→|=|F_(2)→|=|F_(3)→|</w:t>
      </w:r>
      <w:r>
        <w:t xml:space="preserve"> .</w:t>
      </w:r>
      <w:r>
        <w:br/>
      </w:r>
      <w:r>
        <w:t>Vậy tồn tại hằng số c ≠ 0 sao cho:</w:t>
      </w:r>
      <w:r>
        <w:br/>
      </w:r>
      <w:r>
        <w:t xml:space="preserve">Ta có:  </w:t>
      </w:r>
      <w:r>
        <w:t>−</w:t>
      </w:r>
      <w:r>
        <w:t>→</w:t>
      </w:r>
      <w:r>
        <w:t>F</w:t>
      </w:r>
      <w:r>
        <w:t>1</w:t>
      </w:r>
      <w:r>
        <w:t>F_(1)→</w:t>
      </w:r>
      <w:r>
        <w:t xml:space="preserve">= c </w:t>
      </w:r>
      <w:r>
        <w:t>−</w:t>
      </w:r>
      <w:r>
        <w:t>−</w:t>
      </w:r>
      <w:r>
        <w:t>→</w:t>
      </w:r>
      <w:r>
        <w:t>S</w:t>
      </w:r>
      <w:r>
        <w:t>R</w:t>
      </w:r>
      <w:r>
        <w:t>SR→</w:t>
      </w:r>
      <w:r>
        <w:t xml:space="preserve"> = (c; −c</w:t>
      </w:r>
      <w:r>
        <w:t>√</w:t>
      </w:r>
      <w:r>
        <w:t>3</w:t>
      </w:r>
      <w:r>
        <w:t>√(3)</w:t>
      </w:r>
      <w:r>
        <w:t xml:space="preserve"> ; 2c).</w:t>
      </w:r>
      <w:r>
        <w:br/>
      </w:r>
      <w:r>
        <w:t xml:space="preserve"> </w:t>
      </w:r>
      <w:r>
        <w:t>−</w:t>
      </w:r>
      <w:r>
        <w:t>→</w:t>
      </w:r>
      <w:r>
        <w:t>F</w:t>
      </w:r>
      <w:r>
        <w:t>2</w:t>
      </w:r>
      <w:r>
        <w:t>F_(2)→</w:t>
      </w:r>
      <w:r>
        <w:t xml:space="preserve">  = c </w:t>
      </w:r>
      <w:r>
        <w:t>−</w:t>
      </w:r>
      <w:r>
        <w:t>−</w:t>
      </w:r>
      <w:r>
        <w:t>→</w:t>
      </w:r>
      <w:r>
        <w:t>S</w:t>
      </w:r>
      <w:r>
        <w:t>Q</w:t>
      </w:r>
      <w:r>
        <w:t>SQ→</w:t>
      </w:r>
      <w:r>
        <w:t xml:space="preserve"> = (c; c</w:t>
      </w:r>
      <w:r>
        <w:t>√</w:t>
      </w:r>
      <w:r>
        <w:t>3</w:t>
      </w:r>
      <w:r>
        <w:t>√(3)</w:t>
      </w:r>
      <w:r>
        <w:t xml:space="preserve"> ; 2c).</w:t>
      </w:r>
      <w:r>
        <w:br/>
      </w:r>
      <w:r>
        <w:t xml:space="preserve"> </w:t>
      </w:r>
      <w:r>
        <w:t>−</w:t>
      </w:r>
      <w:r>
        <w:t>→</w:t>
      </w:r>
      <w:r>
        <w:t>F</w:t>
      </w:r>
      <w:r>
        <w:t>3</w:t>
      </w:r>
      <w:r>
        <w:t>F_(3)→</w:t>
      </w:r>
      <w:r>
        <w:t xml:space="preserve"> = c </w:t>
      </w:r>
      <w:r>
        <w:t>−</w:t>
      </w:r>
      <w:r>
        <w:t>→</w:t>
      </w:r>
      <w:r>
        <w:t>S</w:t>
      </w:r>
      <w:r>
        <w:t>P</w:t>
      </w:r>
      <w:r>
        <w:t>SP→</w:t>
      </w:r>
      <w:r>
        <w:t xml:space="preserve"> = (−2c; 0; 2c).</w:t>
      </w:r>
      <w:r>
        <w:br/>
      </w:r>
      <w:r>
        <w:t xml:space="preserve">Suy ra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F_(1)→+F_(2)→+F_(3)→</w:t>
      </w:r>
      <w:r>
        <w:t xml:space="preserve"> = (0; 0; 6c).</w:t>
      </w:r>
      <w:r>
        <w:br/>
      </w:r>
      <w:r>
        <w:t xml:space="preserve">Mặt khác, ta có: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→</w:t>
      </w:r>
      <w:r>
        <w:t>F</w:t>
      </w:r>
      <w:r>
        <w:t>F_(1)→+F_(2)→+F_(3)→=F→</w:t>
      </w:r>
      <w:r>
        <w:t xml:space="preserve"> , trong đó </w:t>
      </w:r>
      <w:r>
        <w:t>→</w:t>
      </w:r>
      <w:r>
        <w:t>F</w:t>
      </w:r>
      <w:r>
        <w:t>F→</w:t>
      </w:r>
      <w:r>
        <w:t xml:space="preserve">  = (0; 0; −360) là trọng lực của vật.</w:t>
      </w:r>
      <w:r>
        <w:br/>
      </w:r>
      <w:r>
        <w:t>Suy ra 6c = −360 thì c = −60.</w:t>
      </w:r>
      <w:r>
        <w:br/>
      </w:r>
      <w:r>
        <w:t>Vậy tọa độ của các lực là:</w:t>
      </w:r>
      <w:r>
        <w:br/>
      </w:r>
      <w:r>
        <w:t>−</w:t>
      </w:r>
      <w:r>
        <w:t>→</w:t>
      </w:r>
      <w:r>
        <w:t>F</w:t>
      </w:r>
      <w:r>
        <w:t>1</w:t>
      </w:r>
      <w:r>
        <w:t>F_(1)→</w:t>
      </w:r>
      <w:r>
        <w:t xml:space="preserve"> </w:t>
      </w:r>
      <w:r>
        <w:t>(</w:t>
      </w:r>
      <w:r>
        <w:t>−</w:t>
      </w:r>
      <w:r>
        <w:t>60</w:t>
      </w:r>
      <w:r>
        <w:t>;</w:t>
      </w:r>
      <w:r>
        <w:t>60</w:t>
      </w:r>
      <w:r>
        <w:t>√</w:t>
      </w:r>
      <w:r>
        <w:t>3</w:t>
      </w:r>
      <w:r>
        <w:t>;</w:t>
      </w:r>
      <w:r>
        <w:t>−</w:t>
      </w:r>
      <w:r>
        <w:t>120</w:t>
      </w:r>
      <w:r>
        <w:t>)</w:t>
      </w:r>
      <w:r>
        <w:t>−60;60√(3);−120</w:t>
      </w:r>
      <w:r>
        <w:t xml:space="preserve"> ;</w:t>
      </w:r>
      <w:r>
        <w:t>−</w:t>
      </w:r>
      <w:r>
        <w:t>→</w:t>
      </w:r>
      <w:r>
        <w:t>F</w:t>
      </w:r>
      <w:r>
        <w:t>2</w:t>
      </w:r>
      <w:r>
        <w:t>F_(2)→</w:t>
      </w:r>
      <w:r>
        <w:t>(</w:t>
      </w:r>
      <w:r>
        <w:t>−</w:t>
      </w:r>
      <w:r>
        <w:t>60</w:t>
      </w:r>
      <w:r>
        <w:t>;</w:t>
      </w:r>
      <w:r>
        <w:t>−</w:t>
      </w:r>
      <w:r>
        <w:t>60</w:t>
      </w:r>
      <w:r>
        <w:t>√</w:t>
      </w:r>
      <w:r>
        <w:t>3</w:t>
      </w:r>
      <w:r>
        <w:t>;</w:t>
      </w:r>
      <w:r>
        <w:t>−</w:t>
      </w:r>
      <w:r>
        <w:t>120</w:t>
      </w:r>
      <w:r>
        <w:t>)</w:t>
      </w:r>
      <w:r>
        <w:t>−60;−60√(3);−120</w:t>
      </w:r>
      <w:r>
        <w:t xml:space="preserve"> ; </w:t>
      </w:r>
      <w:r>
        <w:t>−</w:t>
      </w:r>
      <w:r>
        <w:t>→</w:t>
      </w:r>
      <w:r>
        <w:t>F</w:t>
      </w:r>
      <w:r>
        <w:t>3</w:t>
      </w:r>
      <w:r>
        <w:t>(</w:t>
      </w:r>
      <w:r>
        <w:t>120</w:t>
      </w:r>
      <w:r>
        <w:t>;</w:t>
      </w:r>
      <w:r>
        <w:t>0</w:t>
      </w:r>
      <w:r>
        <w:t>;</w:t>
      </w:r>
      <w:r>
        <w:t>−</w:t>
      </w:r>
      <w:r>
        <w:t>120</w:t>
      </w:r>
      <w:r>
        <w:t>)</w:t>
      </w:r>
      <w:r>
        <w:t>F_(3)→120;0;−120</w:t>
      </w:r>
      <w:r>
        <w:t xml:space="preserve"> .</w:t>
      </w:r>
      <w:r>
        <w:br/>
      </w:r>
      <w:r>
        <w:rPr>
          <w:b/>
        </w:rPr>
        <w:t>Bài 5:</w:t>
      </w:r>
      <w:r>
        <w:t xml:space="preserve"> Trong không gian với hệ trục tọa độ Oxyz, cho </w:t>
      </w:r>
      <w:r>
        <w:t>→</w:t>
      </w:r>
      <w:r>
        <w:t>a</w:t>
      </w:r>
      <w:r>
        <w:t>a→</w:t>
      </w:r>
      <w:r>
        <w:t xml:space="preserve"> = (2; 3; −2); </w:t>
      </w:r>
      <w:r>
        <w:t>→</w:t>
      </w:r>
      <w:r>
        <w:t>b</w:t>
      </w:r>
      <w:r>
        <w:t>b→</w:t>
      </w:r>
      <w:r>
        <w:t xml:space="preserve">  = (3; 1; −1). Tọa độ của vectơ </w:t>
      </w:r>
      <w:r>
        <w:t>→</w:t>
      </w:r>
      <w:r>
        <w:t>a</w:t>
      </w:r>
      <w:r>
        <w:t>a→</w:t>
      </w:r>
      <w:r>
        <w:t xml:space="preserve">  − 2</w:t>
      </w:r>
      <w:r>
        <w:t>→</w:t>
      </w:r>
      <w:r>
        <w:t>b</w:t>
      </w:r>
      <w:r>
        <w:t>b→</w:t>
      </w:r>
      <w:r>
        <w:t xml:space="preserve">  là:</w:t>
      </w:r>
      <w:r>
        <w:br/>
      </w:r>
      <w:r>
        <w:t>A. (−4; 1; 0).</w:t>
      </w:r>
      <w:r>
        <w:br/>
      </w:r>
      <w:r>
        <w:t>B. (4; 1; 0).</w:t>
      </w:r>
      <w:r>
        <w:br/>
      </w:r>
      <w:r>
        <w:t>C. (6; 5; −4).</w:t>
      </w:r>
      <w:r>
        <w:br/>
      </w:r>
      <w:r>
        <w:t>D. (6; −5; 4).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→</w:t>
      </w:r>
      <w:r>
        <w:t>a</w:t>
      </w:r>
      <w:r>
        <w:t>a→</w:t>
      </w:r>
      <w:r>
        <w:t xml:space="preserve">= (2; 3; −2); 2 </w:t>
      </w:r>
      <w:r>
        <w:t>→</w:t>
      </w:r>
      <w:r>
        <w:t>b</w:t>
      </w:r>
      <w:r>
        <w:t>b→</w:t>
      </w:r>
      <w:r>
        <w:t xml:space="preserve"> = (6; 2; −2).</w:t>
      </w:r>
      <w:r>
        <w:br/>
      </w:r>
      <w:r>
        <w:t xml:space="preserve">Vậy </w:t>
      </w:r>
      <w:r>
        <w:t>→</w:t>
      </w:r>
      <w:r>
        <w:t>a</w:t>
      </w:r>
      <w:r>
        <w:t>a→</w:t>
      </w:r>
      <w:r>
        <w:t xml:space="preserve">− 2 </w:t>
      </w:r>
      <w:r>
        <w:t>→</w:t>
      </w:r>
      <w:r>
        <w:t>b</w:t>
      </w:r>
      <w:r>
        <w:t>b→</w:t>
      </w:r>
      <w:r>
        <w:t xml:space="preserve"> = (2 – 6; 3 – 2; −2 – (−2)) = (−4; 1; 0).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