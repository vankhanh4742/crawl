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4: Ứng dụng hình học của tích phân</w:t>
      </w:r>
    </w:p>
    <w:p>
      <w:r>
        <w:rPr>
          <w:b/>
        </w:rPr>
        <w:t xml:space="preserve"> Lý thuyết Toán</w:t>
      </w:r>
      <w:r>
        <w:t xml:space="preserve"> </w:t>
      </w:r>
      <w:r>
        <w:rPr>
          <w:b/>
        </w:rPr>
        <w:t>12 Bài 4: Ứng dụng hình học của tích phân- Cánh diều</w:t>
      </w:r>
      <w:r>
        <w:br/>
      </w:r>
      <w:r>
        <w:rPr>
          <w:b/>
        </w:rPr>
        <w:t>A. Lý thuyết Ứng dụng hình học của tích phân</w:t>
      </w:r>
      <w:r>
        <w:br/>
      </w:r>
      <w:r>
        <w:rPr>
          <w:b/>
        </w:rPr>
        <w:t>1. Tính diện tích hình phẳng</w:t>
      </w:r>
      <w:r>
        <w:br/>
      </w:r>
      <w:r>
        <w:rPr>
          <w:b/>
        </w:rPr>
        <w:t>1.1. Tính diện tích hình phẳng giới hạn bởi đồ thị hàm số y = f(x), trục hoành và hai đường thẳng x = a, x = b</w:t>
      </w:r>
      <w:r>
        <w:br/>
      </w:r>
      <w:r>
        <w:t>Cho hàm số y = f(x) liên tục trên đoạn [a; b]. Khi đó, diện tích S của hình phẳng giới hạn bởi đồ thị hàm số y = f(x), trục hoành và hai đường thẳng x = a, x = b là:</w:t>
      </w:r>
      <w:r>
        <w:br/>
      </w:r>
      <w:r>
        <w:t>S</w:t>
      </w:r>
      <w:r>
        <w:t>=</w:t>
      </w:r>
      <w:r>
        <w:t>b</w:t>
      </w:r>
      <w:r>
        <w:t>∫</w:t>
      </w:r>
      <w:r>
        <w:t>a</w:t>
      </w:r>
      <w:r>
        <w:t>|</w:t>
      </w:r>
      <w:r>
        <w:t>f</w:t>
      </w:r>
      <w:r>
        <w:t>(</w:t>
      </w:r>
      <w:r>
        <w:t>x</w:t>
      </w:r>
      <w:r>
        <w:t>)</w:t>
      </w:r>
      <w:r>
        <w:t>|</w:t>
      </w:r>
      <w:r>
        <w:t>d</w:t>
      </w:r>
      <w:r>
        <w:t>x</w:t>
      </w:r>
      <w:r>
        <w:t>S=∫abfxdx</w:t>
      </w:r>
      <w:r>
        <w:t>.</w:t>
      </w:r>
      <w:r>
        <w:br/>
      </w:r>
      <w:r>
        <w:rPr>
          <w:b/>
        </w:rPr>
        <w:t xml:space="preserve">Ví dụ 1. </w:t>
      </w:r>
      <w:r>
        <w:t>Tính diện tích hình phẳng giới hạn bởi đồ thị hàm số y = x</w:t>
      </w:r>
      <w:r>
        <w:rPr>
          <w:vertAlign w:val="superscript"/>
        </w:rPr>
        <w:t>2</w:t>
      </w:r>
      <w:r>
        <w:t xml:space="preserve"> – 3x, trục hoành và hai đường thẳng x = 0, x = 3.</w:t>
      </w:r>
      <w:r>
        <w:br/>
      </w:r>
      <w:r>
        <w:rPr>
          <w:b/>
        </w:rPr>
        <w:t>Hướng dẫn giải</w:t>
      </w:r>
      <w:r>
        <w:br/>
      </w:r>
      <w:r>
        <w:t>Với mọi x ∈ [0; 3], ta có x</w:t>
      </w:r>
      <w:r>
        <w:rPr>
          <w:vertAlign w:val="superscript"/>
        </w:rPr>
        <w:t>2</w:t>
      </w:r>
      <w:r>
        <w:t xml:space="preserve"> – 3x ≤ 0, do đó |x</w:t>
      </w:r>
      <w:r>
        <w:rPr>
          <w:vertAlign w:val="superscript"/>
        </w:rPr>
        <w:t>2</w:t>
      </w:r>
      <w:r>
        <w:t xml:space="preserve"> – 3x| = – (x</w:t>
      </w:r>
      <w:r>
        <w:rPr>
          <w:vertAlign w:val="superscript"/>
        </w:rPr>
        <w:t>2</w:t>
      </w:r>
      <w:r>
        <w:t xml:space="preserve"> – 3x) = 3x – x</w:t>
      </w:r>
      <w:r>
        <w:rPr>
          <w:vertAlign w:val="superscript"/>
        </w:rPr>
        <w:t>2</w:t>
      </w:r>
      <w:r>
        <w:t>.</w:t>
      </w:r>
      <w:r>
        <w:br/>
      </w:r>
      <w:r>
        <w:t>Diện tích hình phẳng giới hạn bởi đồ thị hàm số y = x</w:t>
      </w:r>
      <w:r>
        <w:rPr>
          <w:vertAlign w:val="superscript"/>
        </w:rPr>
        <w:t>2</w:t>
      </w:r>
      <w:r>
        <w:t xml:space="preserve"> – 3x, trục hoành và hai đường thẳng x = 0, x = 3 là:</w:t>
      </w:r>
      <w:r>
        <w:br/>
      </w:r>
      <w:r>
        <w:t>S</w:t>
      </w:r>
      <w:r>
        <w:t>=</w:t>
      </w:r>
      <w:r>
        <w:t>3</w:t>
      </w:r>
      <w:r>
        <w:t>∫</w:t>
      </w:r>
      <w:r>
        <w:t>0</w:t>
      </w:r>
      <w:r>
        <w:t>∣</w:t>
      </w:r>
      <w:r>
        <w:t>∣</w:t>
      </w:r>
      <w:r>
        <w:t>x</w:t>
      </w:r>
      <w:r>
        <w:t>2</w:t>
      </w:r>
      <w:r>
        <w:t>−</w:t>
      </w:r>
      <w:r>
        <w:t>3</w:t>
      </w:r>
      <w:r>
        <w:t>x</w:t>
      </w:r>
      <w:r>
        <w:t>∣</w:t>
      </w:r>
      <w:r>
        <w:t>∣</w:t>
      </w:r>
      <w:r>
        <w:t>d</w:t>
      </w:r>
      <w:r>
        <w:t>x</w:t>
      </w:r>
      <w:r>
        <w:t>=</w:t>
      </w:r>
      <w:r>
        <w:t>3</w:t>
      </w:r>
      <w:r>
        <w:t>∫</w:t>
      </w:r>
      <w:r>
        <w:t>0</w:t>
      </w:r>
      <w:r>
        <w:t>(</w:t>
      </w:r>
      <w:r>
        <w:t>3</w:t>
      </w:r>
      <w:r>
        <w:t>x</w:t>
      </w:r>
      <w:r>
        <w:t>−</w:t>
      </w:r>
      <w:r>
        <w:t>x</w:t>
      </w:r>
      <w:r>
        <w:t>2</w:t>
      </w:r>
      <w:r>
        <w:t>)</w:t>
      </w:r>
      <w:r>
        <w:t>d</w:t>
      </w:r>
      <w:r>
        <w:t>x</w:t>
      </w:r>
      <w:r>
        <w:t>=</w:t>
      </w:r>
      <w:r>
        <w:t>(</w:t>
      </w:r>
      <w:r>
        <w:t>3</w:t>
      </w:r>
      <w:r>
        <w:t>2</w:t>
      </w:r>
      <w:r>
        <w:t>x</w:t>
      </w:r>
      <w:r>
        <w:t>2</w:t>
      </w:r>
      <w:r>
        <w:t>−</w:t>
      </w:r>
      <w:r>
        <w:t>x</w:t>
      </w:r>
      <w:r>
        <w:t>3</w:t>
      </w:r>
      <w:r>
        <w:t>3</w:t>
      </w:r>
      <w:r>
        <w:t>)</w:t>
      </w:r>
      <w:r>
        <w:t>∣</w:t>
      </w:r>
      <w:r>
        <w:t>∣</w:t>
      </w:r>
      <w:r>
        <w:t>3</w:t>
      </w:r>
      <w:r>
        <w:t>0</w:t>
      </w:r>
      <w:r>
        <w:t>=</w:t>
      </w:r>
      <w:r>
        <w:t>9</w:t>
      </w:r>
      <w:r>
        <w:t>2</w:t>
      </w:r>
      <w:r>
        <w:t>S=∫03x^(2)−3xdx=∫033x−x^(2)dx=(3)/(2)x^(2)−(x^(3))/(3)03=(9)/(2)</w:t>
      </w:r>
      <w:r>
        <w:t>.</w:t>
      </w:r>
      <w:r>
        <w:br/>
      </w:r>
      <w:r>
        <w:rPr>
          <w:b/>
        </w:rPr>
        <w:t>1.2. Tính diện tích hình phẳng giới hạn bởi đồ thị của các hàm số y = f(x), y = g(x) và hai đường thẳng x = a, x = b</w:t>
      </w:r>
      <w:r>
        <w:br/>
      </w:r>
      <w:r>
        <w:t>Cho các hàm số y = f(x), y = g(x) liên tục trên đoạn [a; b]. Khi đó, diện tích hình phẳng giới hạn bởi đồ thị của các hàm số y = f(x), y = g(x) và hai đường thẳng x = a, x = b là:</w:t>
      </w:r>
      <w:r>
        <w:br/>
      </w:r>
      <w:r>
        <w:t>S</w:t>
      </w:r>
      <w:r>
        <w:t>=</w:t>
      </w:r>
      <w:r>
        <w:t>b</w:t>
      </w:r>
      <w:r>
        <w:t>∫</w:t>
      </w:r>
      <w:r>
        <w:t>a</w:t>
      </w:r>
      <w:r>
        <w:t>|</w:t>
      </w:r>
      <w:r>
        <w:t>f</w:t>
      </w:r>
      <w:r>
        <w:t>(</w:t>
      </w:r>
      <w:r>
        <w:t>x</w:t>
      </w:r>
      <w:r>
        <w:t>)</w:t>
      </w:r>
      <w:r>
        <w:t>−</w:t>
      </w:r>
      <w:r>
        <w:t>g</w:t>
      </w:r>
      <w:r>
        <w:t>(</w:t>
      </w:r>
      <w:r>
        <w:t>x</w:t>
      </w:r>
      <w:r>
        <w:t>)</w:t>
      </w:r>
      <w:r>
        <w:t>|</w:t>
      </w:r>
      <w:r>
        <w:t>d</w:t>
      </w:r>
      <w:r>
        <w:t>x</w:t>
      </w:r>
      <w:r>
        <w:t>S=∫abfx−gxdx</w:t>
      </w:r>
      <w:r>
        <w:t>.</w:t>
      </w:r>
      <w:r>
        <w:br/>
      </w:r>
      <w:r>
        <w:rPr>
          <w:b/>
        </w:rPr>
        <w:t xml:space="preserve">Ví dụ 2. </w:t>
      </w:r>
      <w:r>
        <w:t>Tính diện tích hình phẳng được giới hạn bởi đồ thị các hàm số y = x</w:t>
      </w:r>
      <w:r>
        <w:rPr>
          <w:vertAlign w:val="superscript"/>
        </w:rPr>
        <w:t>3</w:t>
      </w:r>
      <w:r>
        <w:t xml:space="preserve"> + 2x + 2, y = x</w:t>
      </w:r>
      <w:r>
        <w:rPr>
          <w:vertAlign w:val="superscript"/>
        </w:rPr>
        <w:t>3</w:t>
      </w:r>
      <w:r>
        <w:t xml:space="preserve"> + x + 3 và hai đường thẳng x = 0, x = 2.</w:t>
      </w:r>
      <w:r>
        <w:br/>
      </w:r>
      <w:r>
        <w:rPr>
          <w:b/>
        </w:rPr>
        <w:t>Hướng dẫn giải</w:t>
      </w:r>
      <w:r>
        <w:br/>
      </w:r>
      <w:r>
        <w:t>Diện tích hình phẳng đã cho là:</w:t>
      </w:r>
      <w:r>
        <w:br/>
      </w:r>
      <w:r>
        <w:t>S</w:t>
      </w:r>
      <w:r>
        <w:t>=</w:t>
      </w:r>
      <w:r>
        <w:t>2</w:t>
      </w:r>
      <w:r>
        <w:t>∫</w:t>
      </w:r>
      <w:r>
        <w:t>0</w:t>
      </w:r>
      <w:r>
        <w:t>∣</w:t>
      </w:r>
      <w:r>
        <w:t>∣</w:t>
      </w:r>
      <w:r>
        <w:t>(</w:t>
      </w:r>
      <w:r>
        <w:t>x</w:t>
      </w:r>
      <w:r>
        <w:t>3</w:t>
      </w:r>
      <w:r>
        <w:t>+</w:t>
      </w:r>
      <w:r>
        <w:t>2</w:t>
      </w:r>
      <w:r>
        <w:t>x</w:t>
      </w:r>
      <w:r>
        <w:t>+</w:t>
      </w:r>
      <w:r>
        <w:t>2</w:t>
      </w:r>
      <w:r>
        <w:t>)</w:t>
      </w:r>
      <w:r>
        <w:t>−</w:t>
      </w:r>
      <w:r>
        <w:t>(</w:t>
      </w:r>
      <w:r>
        <w:t>x</w:t>
      </w:r>
      <w:r>
        <w:t>3</w:t>
      </w:r>
      <w:r>
        <w:t>+</w:t>
      </w:r>
      <w:r>
        <w:t>x</w:t>
      </w:r>
      <w:r>
        <w:t>+</w:t>
      </w:r>
      <w:r>
        <w:t>3</w:t>
      </w:r>
      <w:r>
        <w:t>)</w:t>
      </w:r>
      <w:r>
        <w:t>∣</w:t>
      </w:r>
      <w:r>
        <w:t>∣</w:t>
      </w:r>
      <w:r>
        <w:t>d</w:t>
      </w:r>
      <w:r>
        <w:t>x</w:t>
      </w:r>
      <w:r>
        <w:t>S=∫02x^(3)+2x+2−x^(3)+x+3dx</w:t>
      </w:r>
      <w:r>
        <w:br/>
      </w:r>
      <w:r>
        <w:t>=</w:t>
      </w:r>
      <w:r>
        <w:t>2</w:t>
      </w:r>
      <w:r>
        <w:t>∫</w:t>
      </w:r>
      <w:r>
        <w:t>0</w:t>
      </w:r>
      <w:r>
        <w:t>|</w:t>
      </w:r>
      <w:r>
        <w:t>x</w:t>
      </w:r>
      <w:r>
        <w:t>−</w:t>
      </w:r>
      <w:r>
        <w:t>1</w:t>
      </w:r>
      <w:r>
        <w:t>|</w:t>
      </w:r>
      <w:r>
        <w:t>d</w:t>
      </w:r>
      <w:r>
        <w:t>x</w:t>
      </w:r>
      <w:r>
        <w:t>=</w:t>
      </w:r>
      <w:r>
        <w:t>1</w:t>
      </w:r>
      <w:r>
        <w:t>∫</w:t>
      </w:r>
      <w:r>
        <w:t>0</w:t>
      </w:r>
      <w:r>
        <w:t>|</w:t>
      </w:r>
      <w:r>
        <w:t>x</w:t>
      </w:r>
      <w:r>
        <w:t>−</w:t>
      </w:r>
      <w:r>
        <w:t>1</w:t>
      </w:r>
      <w:r>
        <w:t>|</w:t>
      </w:r>
      <w:r>
        <w:t>d</w:t>
      </w:r>
      <w:r>
        <w:t>x</w:t>
      </w:r>
      <w:r>
        <w:t>+</w:t>
      </w:r>
      <w:r>
        <w:t>2</w:t>
      </w:r>
      <w:r>
        <w:t>∫</w:t>
      </w:r>
      <w:r>
        <w:t>1</w:t>
      </w:r>
      <w:r>
        <w:t>|</w:t>
      </w:r>
      <w:r>
        <w:t>x</w:t>
      </w:r>
      <w:r>
        <w:t>−</w:t>
      </w:r>
      <w:r>
        <w:t>1</w:t>
      </w:r>
      <w:r>
        <w:t>|</w:t>
      </w:r>
      <w:r>
        <w:t>d</w:t>
      </w:r>
      <w:r>
        <w:t>x</w:t>
      </w:r>
      <w:r>
        <w:t>=∫02x−1dx=∫01x−1dx+∫12x−1dx</w:t>
      </w:r>
      <w:r>
        <w:br/>
      </w:r>
      <w:r>
        <w:t>=</w:t>
      </w:r>
      <w:r>
        <w:t>1</w:t>
      </w:r>
      <w:r>
        <w:t>∫</w:t>
      </w:r>
      <w:r>
        <w:t>0</w:t>
      </w:r>
      <w:r>
        <w:t>(</w:t>
      </w:r>
      <w:r>
        <w:t>1</w:t>
      </w:r>
      <w:r>
        <w:t>−</w:t>
      </w:r>
      <w:r>
        <w:t>x</w:t>
      </w:r>
      <w:r>
        <w:t>)</w:t>
      </w:r>
      <w:r>
        <w:t>d</w:t>
      </w:r>
      <w:r>
        <w:t>x</w:t>
      </w:r>
      <w:r>
        <w:t>+</w:t>
      </w:r>
      <w:r>
        <w:t>2</w:t>
      </w:r>
      <w:r>
        <w:t>∫</w:t>
      </w:r>
      <w:r>
        <w:t>1</w:t>
      </w:r>
      <w:r>
        <w:t>(</w:t>
      </w:r>
      <w:r>
        <w:t>x</w:t>
      </w:r>
      <w:r>
        <w:t>−</w:t>
      </w:r>
      <w:r>
        <w:t>1</w:t>
      </w:r>
      <w:r>
        <w:t>)</w:t>
      </w:r>
      <w:r>
        <w:t>d</w:t>
      </w:r>
      <w:r>
        <w:t>x</w:t>
      </w:r>
      <w:r>
        <w:t>=∫011−xdx+∫12x−1dx</w:t>
      </w:r>
      <w:r>
        <w:br/>
      </w:r>
      <w:r>
        <w:t>=</w:t>
      </w:r>
      <w:r>
        <w:t>(</w:t>
      </w:r>
      <w:r>
        <w:t>x</w:t>
      </w:r>
      <w:r>
        <w:t>−</w:t>
      </w:r>
      <w:r>
        <w:t>x</w:t>
      </w:r>
      <w:r>
        <w:t>2</w:t>
      </w:r>
      <w:r>
        <w:t>2</w:t>
      </w:r>
      <w:r>
        <w:t>)</w:t>
      </w:r>
      <w:r>
        <w:t>∣</w:t>
      </w:r>
      <w:r>
        <w:t>∣</w:t>
      </w:r>
      <w:r>
        <w:t>1</w:t>
      </w:r>
      <w:r>
        <w:t>0</w:t>
      </w:r>
      <w:r>
        <w:t>+</w:t>
      </w:r>
      <w:r>
        <w:t>(</w:t>
      </w:r>
      <w:r>
        <w:t>x</w:t>
      </w:r>
      <w:r>
        <w:t>2</w:t>
      </w:r>
      <w:r>
        <w:t>2</w:t>
      </w:r>
      <w:r>
        <w:t>−</w:t>
      </w:r>
      <w:r>
        <w:t>x</w:t>
      </w:r>
      <w:r>
        <w:t>)</w:t>
      </w:r>
      <w:r>
        <w:t>∣</w:t>
      </w:r>
      <w:r>
        <w:t>∣</w:t>
      </w:r>
      <w:r>
        <w:t>2</w:t>
      </w:r>
      <w:r>
        <w:t>1</w:t>
      </w:r>
      <w:r>
        <w:t>=x−(x^(2))/(2)01+(x^(2))/(2)−x12</w:t>
      </w:r>
      <w:r>
        <w:t>= 1.</w:t>
      </w:r>
      <w:r>
        <w:br/>
      </w:r>
      <w:r>
        <w:rPr>
          <w:b/>
        </w:rPr>
        <w:t>2. Tính thể tích của hình khối</w:t>
      </w:r>
      <w:r>
        <w:br/>
      </w:r>
      <w:r>
        <w:rPr>
          <w:b/>
        </w:rPr>
        <w:t>2.1. Thể tích của vật thể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6347f01266948a2b51eb4acac123e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Cắt một vật thể bởi hai mặt phẳng vuông góc với trục Ox tại x = a và x = b (a &lt; b).</w:t>
      </w:r>
      <w:r>
        <w:br/>
      </w:r>
      <w:r>
        <w:t>Một mặt phẳng tùy ý vuông góc với Ox tại x (a ≤ x ≤ b) cắt vật thể đó theo hình phẳng có diện tích là S(x). Giả sử hàm số S(x) liên tục trên [a; b]. Khi đó, thể tích V của phần vật thể giới hạn bởi hai mặt phẳng trên được tính bởi công thức</w:t>
      </w:r>
      <w:r>
        <w:br/>
      </w:r>
      <w:r>
        <w:t>V</w:t>
      </w:r>
      <w:r>
        <w:t>=</w:t>
      </w:r>
      <w:r>
        <w:t>b</w:t>
      </w:r>
      <w:r>
        <w:t>∫</w:t>
      </w:r>
      <w:r>
        <w:t>a</w:t>
      </w:r>
      <w:r>
        <w:t>S</w:t>
      </w:r>
      <w:r>
        <w:t>(</w:t>
      </w:r>
      <w:r>
        <w:t>x</w:t>
      </w:r>
      <w:r>
        <w:t>)</w:t>
      </w:r>
      <w:r>
        <w:t>d</w:t>
      </w:r>
      <w:r>
        <w:t>x</w:t>
      </w:r>
      <w:r>
        <w:t>V=∫abSxdx</w:t>
      </w:r>
      <w:r>
        <w:t>.</w:t>
      </w:r>
      <w:r>
        <w:br/>
      </w:r>
      <w:r>
        <w:rPr>
          <w:b/>
        </w:rPr>
        <w:t xml:space="preserve">Chú ý: </w:t>
      </w:r>
      <w:r>
        <w:t>Nếu S(x) = S không đổi với mỗi x ∈ [a; b] thì V = (b – a)S.</w:t>
      </w:r>
      <w:r>
        <w:br/>
      </w:r>
      <w:r>
        <w:rPr>
          <w:b/>
        </w:rPr>
        <w:t xml:space="preserve">Ví dụ 3. </w:t>
      </w:r>
      <w:r>
        <w:t>Tính thể tích của khối lăng trụ có diện tích đáy bằng S và chiều cao bằng h.</w:t>
      </w:r>
      <w:r>
        <w:br/>
      </w:r>
      <w:r>
        <w:rPr>
          <w:b/>
        </w:rPr>
        <w:t>Hướng dẫn giải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35c7e6cbb994bbb8615b092d1ecadd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Chọn trục Ox song song với đường cao của khối lăng trục và hai đáy nằm trên hai mặt phẳng vuông góc với Ox tại x = 0 và x = h.</w:t>
      </w:r>
      <w:r>
        <w:br/>
      </w:r>
      <w:r>
        <w:t>Mỗi mặt phẳng vuông góc với trục Ox tại điểm có hoành độ bằng x (0 ≤ x ≤ h) cắt khối lăng trụ theo mặt cắt có diện tích không đổi là S(x) = S.</w:t>
      </w:r>
      <w:r>
        <w:br/>
      </w:r>
      <w:r>
        <w:t>Do đó, thể tích của khối lăng trụ là V = (h – 0)S = Sh.</w:t>
      </w:r>
      <w:r>
        <w:br/>
      </w:r>
      <w:r>
        <w:rPr>
          <w:b/>
        </w:rPr>
        <w:t>2.2. Thể tích của khối tròn xoay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eea6d50964c4050a8bc583af2fe0ac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Cho hàm số y = f(x) liên tục, không âm trên đoạn [a; b]. Hình phẳng (H) giới hạn bởi đồ thị của hàm số y = f(x), trục hoành và hai đường thẳng x = a, x = b quay quanh trục Ox tạo thành một khối tròn xoay có thể tích bằng</w:t>
      </w:r>
      <w:r>
        <w:br/>
      </w:r>
      <w:r>
        <w:t>V</w:t>
      </w:r>
      <w:r>
        <w:t>=</w:t>
      </w:r>
      <w:r>
        <w:t>π</w:t>
      </w:r>
      <w:r>
        <w:t>b</w:t>
      </w:r>
      <w:r>
        <w:t>∫</w:t>
      </w:r>
      <w:r>
        <w:t>a</w:t>
      </w:r>
      <w:r>
        <w:t>[</w:t>
      </w:r>
      <w:r>
        <w:t>f</w:t>
      </w:r>
      <w:r>
        <w:t>(</w:t>
      </w:r>
      <w:r>
        <w:t>x</w:t>
      </w:r>
      <w:r>
        <w:t>)</w:t>
      </w:r>
      <w:r>
        <w:t>]</w:t>
      </w:r>
      <w:r>
        <w:t>2</w:t>
      </w:r>
      <w:r>
        <w:t>d</w:t>
      </w:r>
      <w:r>
        <w:t>x</w:t>
      </w:r>
      <w:r>
        <w:t>V=π∫abfx^(2)dx</w:t>
      </w:r>
      <w:r>
        <w:t>.</w:t>
      </w:r>
      <w:r>
        <w:br/>
      </w:r>
      <w:r>
        <w:rPr>
          <w:b/>
        </w:rPr>
        <w:t xml:space="preserve">Ví dụ 4. </w:t>
      </w:r>
      <w:r>
        <w:t>Cho hình phẳng giới hạn bởi đồ thị hàm số y = x</w:t>
      </w:r>
      <w:r>
        <w:rPr>
          <w:vertAlign w:val="superscript"/>
        </w:rPr>
        <w:t>2</w:t>
      </w:r>
      <w:r>
        <w:t>, trục hoành và hai đường thẳng x = 1, x = 3. Tính thể tích khối tròn xoay tạo thành khi cho hình phẳng đó quay quanh trục Ox.</w:t>
      </w:r>
      <w:r>
        <w:br/>
      </w:r>
      <w:r>
        <w:rPr>
          <w:b/>
        </w:rPr>
        <w:t>Hướng dẫn giải</w:t>
      </w:r>
      <w:r>
        <w:br/>
      </w:r>
      <w:r>
        <w:t>Thể tích khối tròn xoay tạo thành khi cho hình phẳng giới hạn bởi đồ thị hàm số y = x</w:t>
      </w:r>
      <w:r>
        <w:rPr>
          <w:vertAlign w:val="superscript"/>
        </w:rPr>
        <w:t>2</w:t>
      </w:r>
      <w:r>
        <w:t>, trục hoành và hai đường thẳng x = 1, x = 3, quay quanh trục Ox là:</w:t>
      </w:r>
      <w:r>
        <w:br/>
      </w:r>
      <w:r>
        <w:t>V</w:t>
      </w:r>
      <w:r>
        <w:t>=</w:t>
      </w:r>
      <w:r>
        <w:t>π</w:t>
      </w:r>
      <w:r>
        <w:t>3</w:t>
      </w:r>
      <w:r>
        <w:t>∫</w:t>
      </w:r>
      <w:r>
        <w:t>1</w:t>
      </w:r>
      <w:r>
        <w:t>(</w:t>
      </w:r>
      <w:r>
        <w:t>x</w:t>
      </w:r>
      <w:r>
        <w:t>2</w:t>
      </w:r>
      <w:r>
        <w:t>)</w:t>
      </w:r>
      <w:r>
        <w:t>2</w:t>
      </w:r>
      <w:r>
        <w:t>d</w:t>
      </w:r>
      <w:r>
        <w:t>x</w:t>
      </w:r>
      <w:r>
        <w:t>V=π∫13x^(2)^(2)dx</w:t>
      </w:r>
      <w:r>
        <w:t>=</w:t>
      </w:r>
      <w:r>
        <w:t>π</w:t>
      </w:r>
      <w:r>
        <w:t>3</w:t>
      </w:r>
      <w:r>
        <w:t>∫</w:t>
      </w:r>
      <w:r>
        <w:t>1</w:t>
      </w:r>
      <w:r>
        <w:t>x</w:t>
      </w:r>
      <w:r>
        <w:t>4</w:t>
      </w:r>
      <w:r>
        <w:t>d</w:t>
      </w:r>
      <w:r>
        <w:t>x</w:t>
      </w:r>
      <w:r>
        <w:t>=</w:t>
      </w:r>
      <w:r>
        <w:t>π</w:t>
      </w:r>
      <w:r>
        <w:t>x</w:t>
      </w:r>
      <w:r>
        <w:t>5</w:t>
      </w:r>
      <w:r>
        <w:t>5</w:t>
      </w:r>
      <w:r>
        <w:t>∣</w:t>
      </w:r>
      <w:r>
        <w:t>∣</w:t>
      </w:r>
      <w:r>
        <w:t>3</w:t>
      </w:r>
      <w:r>
        <w:t>1</w:t>
      </w:r>
      <w:r>
        <w:t>=</w:t>
      </w:r>
      <w:r>
        <w:t>π</w:t>
      </w:r>
      <w:r>
        <w:t>(</w:t>
      </w:r>
      <w:r>
        <w:t>243</w:t>
      </w:r>
      <w:r>
        <w:t>5</w:t>
      </w:r>
      <w:r>
        <w:t>−</w:t>
      </w:r>
      <w:r>
        <w:t>1</w:t>
      </w:r>
      <w:r>
        <w:t>5</w:t>
      </w:r>
      <w:r>
        <w:t>)</w:t>
      </w:r>
      <w:r>
        <w:t>=</w:t>
      </w:r>
      <w:r>
        <w:t>242</w:t>
      </w:r>
      <w:r>
        <w:t>π</w:t>
      </w:r>
      <w:r>
        <w:t>5</w:t>
      </w:r>
      <w:r>
        <w:t>=π∫13x^(4)dx=π(x^(5))/(5)13=π(243)/(5)−(1)/(5)=(242π)/(5)</w:t>
      </w:r>
      <w:r>
        <w:br/>
      </w:r>
      <w:r>
        <w:rPr>
          <w:b/>
        </w:rPr>
      </w:r>
      <w:r>
        <w:br/>
      </w:r>
      <w:r>
        <w:rPr>
          <w:b/>
        </w:rPr>
        <w:t>B. Bài tập Ứng dụng hình học của tích phân</w:t>
      </w:r>
      <w:r>
        <w:br/>
      </w:r>
      <w:r>
        <w:rPr>
          <w:b/>
        </w:rPr>
        <w:t xml:space="preserve">Bài 1. </w:t>
      </w:r>
      <w:r>
        <w:t>Cho hình phẳng giới hạn bởi đồ thị hàm số y = x + 1, trục hoành và hai đường thẳng x = 1, x = 3 quay quanh trục Ox được khối tròn xoay có thể tích tính theo công thức là:</w:t>
      </w:r>
      <w:r>
        <w:br/>
      </w:r>
      <w:r>
        <w:t xml:space="preserve">A. </w:t>
      </w:r>
      <w:r>
        <w:t>3</w:t>
      </w:r>
      <w:r>
        <w:t>∫</w:t>
      </w:r>
      <w:r>
        <w:t>1</w:t>
      </w:r>
      <w:r>
        <w:t>(</w:t>
      </w:r>
      <w:r>
        <w:t>x</w:t>
      </w:r>
      <w:r>
        <w:t>+</w:t>
      </w:r>
      <w:r>
        <w:t>1</w:t>
      </w:r>
      <w:r>
        <w:t>)</w:t>
      </w:r>
      <w:r>
        <w:t>2</w:t>
      </w:r>
      <w:r>
        <w:t>d</w:t>
      </w:r>
      <w:r>
        <w:t>x</w:t>
      </w:r>
      <w:r>
        <w:t>∫13x+1^(2)dx</w:t>
      </w:r>
      <w:r>
        <w:t xml:space="preserve"> .</w:t>
      </w:r>
      <w:r>
        <w:br/>
      </w:r>
      <w:r>
        <w:t xml:space="preserve">B. </w:t>
      </w:r>
      <w:r>
        <w:t>π</w:t>
      </w:r>
      <w:r>
        <w:t>3</w:t>
      </w:r>
      <w:r>
        <w:t>∫</w:t>
      </w:r>
      <w:r>
        <w:t>1</w:t>
      </w:r>
      <w:r>
        <w:t>(</w:t>
      </w:r>
      <w:r>
        <w:t>x</w:t>
      </w:r>
      <w:r>
        <w:t>+</w:t>
      </w:r>
      <w:r>
        <w:t>1</w:t>
      </w:r>
      <w:r>
        <w:t>)</w:t>
      </w:r>
      <w:r>
        <w:t>2</w:t>
      </w:r>
      <w:r>
        <w:t>d</w:t>
      </w:r>
      <w:r>
        <w:t>x</w:t>
      </w:r>
      <w:r>
        <w:t>π∫13x+1^(2)dx</w:t>
      </w:r>
      <w:r>
        <w:t xml:space="preserve"> .</w:t>
      </w:r>
      <w:r>
        <w:br/>
      </w:r>
      <w:r>
        <w:t xml:space="preserve">C. </w:t>
      </w:r>
      <w:r>
        <w:t>π</w:t>
      </w:r>
      <w:r>
        <w:t>3</w:t>
      </w:r>
      <w:r>
        <w:t>∫</w:t>
      </w:r>
      <w:r>
        <w:t>1</w:t>
      </w:r>
      <w:r>
        <w:t>(</w:t>
      </w:r>
      <w:r>
        <w:t>x</w:t>
      </w:r>
      <w:r>
        <w:t>+</w:t>
      </w:r>
      <w:r>
        <w:t>1</w:t>
      </w:r>
      <w:r>
        <w:t>)</w:t>
      </w:r>
      <w:r>
        <w:t>d</w:t>
      </w:r>
      <w:r>
        <w:t>x</w:t>
      </w:r>
      <w:r>
        <w:t>π∫13x+1dx</w:t>
      </w:r>
      <w:r>
        <w:t xml:space="preserve"> .</w:t>
      </w:r>
      <w:r>
        <w:br/>
      </w:r>
      <w:r>
        <w:t xml:space="preserve">D. </w:t>
      </w:r>
      <w:r>
        <w:t>3</w:t>
      </w:r>
      <w:r>
        <w:t>∫</w:t>
      </w:r>
      <w:r>
        <w:t>1</w:t>
      </w:r>
      <w:r>
        <w:t>(</w:t>
      </w:r>
      <w:r>
        <w:t>x</w:t>
      </w:r>
      <w:r>
        <w:t>+</w:t>
      </w:r>
      <w:r>
        <w:t>1</w:t>
      </w:r>
      <w:r>
        <w:t>)</w:t>
      </w:r>
      <w:r>
        <w:t>d</w:t>
      </w:r>
      <w:r>
        <w:t>x</w:t>
      </w:r>
      <w:r>
        <w:t>∫13x+1dx</w:t>
      </w:r>
      <w:r>
        <w:t xml:space="preserve"> .</w:t>
      </w:r>
      <w:r>
        <w:br/>
      </w:r>
      <w:r>
        <w:rPr>
          <w:b/>
        </w:rPr>
        <w:t>Hướng dẫn giải</w:t>
      </w:r>
      <w:r>
        <w:br/>
      </w:r>
      <w:r>
        <w:rPr>
          <w:b/>
        </w:rPr>
        <w:t>Đáp án đúng là: B</w:t>
      </w:r>
      <w:r>
        <w:br/>
      </w:r>
      <w:r>
        <w:t>Thể tích khối tròn xoay được cho là:</w:t>
      </w:r>
      <w:r>
        <w:br/>
      </w:r>
      <w:r>
        <w:t>V</w:t>
      </w:r>
      <w:r>
        <w:t>=</w:t>
      </w:r>
      <w:r>
        <w:t>π</w:t>
      </w:r>
      <w:r>
        <w:t>3</w:t>
      </w:r>
      <w:r>
        <w:t>∫</w:t>
      </w:r>
      <w:r>
        <w:t>1</w:t>
      </w:r>
      <w:r>
        <w:t>(</w:t>
      </w:r>
      <w:r>
        <w:t>x</w:t>
      </w:r>
      <w:r>
        <w:t>+</w:t>
      </w:r>
      <w:r>
        <w:t>1</w:t>
      </w:r>
      <w:r>
        <w:t>)</w:t>
      </w:r>
      <w:r>
        <w:t>2</w:t>
      </w:r>
      <w:r>
        <w:t>d</w:t>
      </w:r>
      <w:r>
        <w:t>x</w:t>
      </w:r>
      <w:r>
        <w:t>V=π∫13x+1^(2)dx</w:t>
      </w:r>
      <w:r>
        <w:t>.</w:t>
      </w:r>
      <w:r>
        <w:br/>
      </w:r>
      <w:r>
        <w:rPr>
          <w:b/>
        </w:rPr>
        <w:t xml:space="preserve">Bài 2. </w:t>
      </w:r>
      <w:r>
        <w:t>Gọi H là hình phẳng giới hạn bởi đồ thị hàm số y = 3</w:t>
      </w:r>
      <w:r>
        <w:rPr>
          <w:vertAlign w:val="superscript"/>
        </w:rPr>
        <w:t>x</w:t>
      </w:r>
      <w:r>
        <w:t>, trục hoành và hai đường thẳng x = 1, x = 3.</w:t>
      </w:r>
      <w:r>
        <w:br/>
      </w:r>
      <w:r>
        <w:t>a) Tính diện tích S của hình phẳng H.</w:t>
      </w:r>
      <w:r>
        <w:br/>
      </w:r>
      <w:r>
        <w:t>b) Tính thể tích V của khối tròn xoay tạo thành khi cho hình phẳng H quay quanh trục Ox.</w:t>
      </w:r>
      <w:r>
        <w:br/>
      </w:r>
      <w:r>
        <w:rPr>
          <w:b/>
        </w:rPr>
        <w:t>Hướng dẫn giải</w:t>
      </w:r>
      <w:r>
        <w:br/>
      </w:r>
      <w:r>
        <w:t>a) Diện tích của hình phẳng H là:</w:t>
      </w:r>
      <w:r>
        <w:br/>
      </w:r>
      <w:r>
        <w:t>S</w:t>
      </w:r>
      <w:r>
        <w:t>=</w:t>
      </w:r>
      <w:r>
        <w:t>3</w:t>
      </w:r>
      <w:r>
        <w:t>∫</w:t>
      </w:r>
      <w:r>
        <w:t>1</w:t>
      </w:r>
      <w:r>
        <w:t>|</w:t>
      </w:r>
      <w:r>
        <w:t>3</w:t>
      </w:r>
      <w:r>
        <w:t>x</w:t>
      </w:r>
      <w:r>
        <w:t>|</w:t>
      </w:r>
      <w:r>
        <w:t>d</w:t>
      </w:r>
      <w:r>
        <w:t>x</w:t>
      </w:r>
      <w:r>
        <w:t>=</w:t>
      </w:r>
      <w:r>
        <w:t>3</w:t>
      </w:r>
      <w:r>
        <w:t>∫</w:t>
      </w:r>
      <w:r>
        <w:t>1</w:t>
      </w:r>
      <w:r>
        <w:t>3</w:t>
      </w:r>
      <w:r>
        <w:t>x</w:t>
      </w:r>
      <w:r>
        <w:t>d</w:t>
      </w:r>
      <w:r>
        <w:t>x</w:t>
      </w:r>
      <w:r>
        <w:t>=</w:t>
      </w:r>
      <w:r>
        <w:t>3</w:t>
      </w:r>
      <w:r>
        <w:t>x</w:t>
      </w:r>
      <w:r>
        <w:t>ln</w:t>
      </w:r>
      <w:r>
        <w:t>3</w:t>
      </w:r>
      <w:r>
        <w:t>∣</w:t>
      </w:r>
      <w:r>
        <w:t>∣</w:t>
      </w:r>
      <w:r>
        <w:t>3</w:t>
      </w:r>
      <w:r>
        <w:t>1</w:t>
      </w:r>
      <w:r>
        <w:t>=</w:t>
      </w:r>
      <w:r>
        <w:t>24</w:t>
      </w:r>
      <w:r>
        <w:t>ln</w:t>
      </w:r>
      <w:r>
        <w:t>3</w:t>
      </w:r>
      <w:r>
        <w:t>S=∫133^(x)dx=∫133^(x)dx=(3^(x))/(ln3)13=(24)/(ln3)</w:t>
      </w:r>
      <w:r>
        <w:t>.</w:t>
      </w:r>
      <w:r>
        <w:br/>
      </w:r>
      <w:r>
        <w:t>b) Thể tích khối tròn xoay tạo thành khi cho hình phẳng H quay quanh trục Ox là:</w:t>
      </w:r>
      <w:r>
        <w:br/>
      </w:r>
      <w:r>
        <w:t>V</w:t>
      </w:r>
      <w:r>
        <w:t>=</w:t>
      </w:r>
      <w:r>
        <w:t>π</w:t>
      </w:r>
      <w:r>
        <w:t>3</w:t>
      </w:r>
      <w:r>
        <w:t>∫</w:t>
      </w:r>
      <w:r>
        <w:t>1</w:t>
      </w:r>
      <w:r>
        <w:t>(</w:t>
      </w:r>
      <w:r>
        <w:t>3</w:t>
      </w:r>
      <w:r>
        <w:t>x</w:t>
      </w:r>
      <w:r>
        <w:t>)</w:t>
      </w:r>
      <w:r>
        <w:t>2</w:t>
      </w:r>
      <w:r>
        <w:t>d</w:t>
      </w:r>
      <w:r>
        <w:t>x</w:t>
      </w:r>
      <w:r>
        <w:t>V=π∫133^(x)^(2)dx</w:t>
      </w:r>
      <w:r>
        <w:t>=</w:t>
      </w:r>
      <w:r>
        <w:t>π</w:t>
      </w:r>
      <w:r>
        <w:t>3</w:t>
      </w:r>
      <w:r>
        <w:t>∫</w:t>
      </w:r>
      <w:r>
        <w:t>1</w:t>
      </w:r>
      <w:r>
        <w:t>9</w:t>
      </w:r>
      <w:r>
        <w:t>x</w:t>
      </w:r>
      <w:r>
        <w:t>d</w:t>
      </w:r>
      <w:r>
        <w:t>x</w:t>
      </w:r>
      <w:r>
        <w:t>=</w:t>
      </w:r>
      <w:r>
        <w:t>π</w:t>
      </w:r>
      <w:r>
        <w:t>9</w:t>
      </w:r>
      <w:r>
        <w:t>x</w:t>
      </w:r>
      <w:r>
        <w:t>ln</w:t>
      </w:r>
      <w:r>
        <w:t>9</w:t>
      </w:r>
      <w:r>
        <w:t>∣</w:t>
      </w:r>
      <w:r>
        <w:t>∣</w:t>
      </w:r>
      <w:r>
        <w:t>3</w:t>
      </w:r>
      <w:r>
        <w:t>1</w:t>
      </w:r>
      <w:r>
        <w:t>=</w:t>
      </w:r>
      <w:r>
        <w:t>π</w:t>
      </w:r>
      <w:r>
        <w:t>2</w:t>
      </w:r>
      <w:r>
        <w:t>ln</w:t>
      </w:r>
      <w:r>
        <w:t>3</w:t>
      </w:r>
      <w:r>
        <w:t>(</w:t>
      </w:r>
      <w:r>
        <w:t>9</w:t>
      </w:r>
      <w:r>
        <w:t>3</w:t>
      </w:r>
      <w:r>
        <w:t>−</w:t>
      </w:r>
      <w:r>
        <w:t>9</w:t>
      </w:r>
      <w:r>
        <w:t>)</w:t>
      </w:r>
      <w:r>
        <w:t>=</w:t>
      </w:r>
      <w:r>
        <w:t>360</w:t>
      </w:r>
      <w:r>
        <w:t>ln</w:t>
      </w:r>
      <w:r>
        <w:t>3</w:t>
      </w:r>
      <w:r>
        <w:t>=π∫139^(x)dx=π(9^(x))/(ln9)13=(π)/(2ln3)9^(3)−9=(360)/(ln3)</w:t>
      </w:r>
      <w:r>
        <w:t>.</w:t>
      </w:r>
      <w:r>
        <w:br/>
      </w:r>
      <w:r>
        <w:rPr>
          <w:b/>
        </w:rPr>
        <w:t xml:space="preserve">Bài 3. </w:t>
      </w:r>
      <w:r>
        <w:t xml:space="preserve">Cho hình phẳng giới hạn bởi đồ thị hàm số f(x) = </w:t>
      </w:r>
      <w:r>
        <w:t>cos</w:t>
      </w:r>
      <w:r>
        <w:t>x</w:t>
      </w:r>
      <w:r>
        <w:t>2</w:t>
      </w:r>
      <w:r>
        <w:t>cos(x)/(2)</w:t>
      </w:r>
      <w:r>
        <w:t xml:space="preserve"> , trục hoành và hai đường thẳng x = 0, x = </w:t>
      </w:r>
      <w:r>
        <w:t>π</w:t>
      </w:r>
      <w:r>
        <w:t>2</w:t>
      </w:r>
      <w:r>
        <w:t>(π)/(2)</w:t>
      </w:r>
      <w:r>
        <w:t xml:space="preserve"> . Tính thể tích khối tròn xoay tạo thành khi cho hình phẳng đó quay quanh trục Ox.</w:t>
      </w:r>
      <w:r>
        <w:br/>
      </w:r>
      <w:r>
        <w:rPr>
          <w:b/>
        </w:rPr>
        <w:t>Hướng dẫn giải</w:t>
      </w:r>
      <w:r>
        <w:br/>
      </w:r>
      <w:r>
        <w:t xml:space="preserve">Thể tích tích khối tròn xoay tạo thành khi cho hình phẳng giới hạn bởi đồ thị hàm số f(x) = </w:t>
      </w:r>
      <w:r>
        <w:t>cos</w:t>
      </w:r>
      <w:r>
        <w:t>x</w:t>
      </w:r>
      <w:r>
        <w:t>2</w:t>
      </w:r>
      <w:r>
        <w:t>cos(x)/(2)</w:t>
      </w:r>
      <w:r>
        <w:t xml:space="preserve"> , trục hoành và hai đường thẳng x = 0, x = </w:t>
      </w:r>
      <w:r>
        <w:t>π</w:t>
      </w:r>
      <w:r>
        <w:t>2</w:t>
      </w:r>
      <w:r>
        <w:t>(π)/(2)</w:t>
      </w:r>
      <w:r>
        <w:t xml:space="preserve"> , quay quanh trục Ox là:</w:t>
      </w:r>
      <w:r>
        <w:br/>
      </w:r>
      <w:r>
        <w:t>V</w:t>
      </w:r>
      <w:r>
        <w:t>=</w:t>
      </w:r>
      <w:r>
        <w:t>π</w:t>
      </w:r>
      <w:r>
        <w:t>π</w:t>
      </w:r>
      <w:r>
        <w:t>2</w:t>
      </w:r>
      <w:r>
        <w:t>∫</w:t>
      </w:r>
      <w:r>
        <w:t>0</w:t>
      </w:r>
      <w:r>
        <w:t>cos</w:t>
      </w:r>
      <w:r>
        <w:t>2</w:t>
      </w:r>
      <w:r>
        <w:t>x</w:t>
      </w:r>
      <w:r>
        <w:t>2</w:t>
      </w:r>
      <w:r>
        <w:t>d</w:t>
      </w:r>
      <w:r>
        <w:t>x</w:t>
      </w:r>
      <w:r>
        <w:t>V=π∫0(π)/(2)cos^(2)(x)/(2)dx</w:t>
      </w:r>
      <w:r>
        <w:t>=</w:t>
      </w:r>
      <w:r>
        <w:t>π</w:t>
      </w:r>
      <w:r>
        <w:t>π</w:t>
      </w:r>
      <w:r>
        <w:t>2</w:t>
      </w:r>
      <w:r>
        <w:t>∫</w:t>
      </w:r>
      <w:r>
        <w:t>0</w:t>
      </w:r>
      <w:r>
        <w:t>1</w:t>
      </w:r>
      <w:r>
        <w:t>+</w:t>
      </w:r>
      <w:r>
        <w:t>cos</w:t>
      </w:r>
      <w:r>
        <w:t>x</w:t>
      </w:r>
      <w:r>
        <w:t>2</w:t>
      </w:r>
      <w:r>
        <w:t>d</w:t>
      </w:r>
      <w:r>
        <w:t>x</w:t>
      </w:r>
      <w:r>
        <w:t>=π∫0(π)/(2)(1+cosx)/(2)dx</w:t>
      </w:r>
      <w:r>
        <w:t>=</w:t>
      </w:r>
      <w:r>
        <w:t>π</w:t>
      </w:r>
      <w:r>
        <w:t>2</w:t>
      </w:r>
      <w:r>
        <w:t>(</w:t>
      </w:r>
      <w:r>
        <w:t>π</w:t>
      </w:r>
      <w:r>
        <w:t>2</w:t>
      </w:r>
      <w:r>
        <w:t>∫</w:t>
      </w:r>
      <w:r>
        <w:t>0</w:t>
      </w:r>
      <w:r>
        <w:t>d</w:t>
      </w:r>
      <w:r>
        <w:t>x</w:t>
      </w:r>
      <w:r>
        <w:t>+</w:t>
      </w:r>
      <w:r>
        <w:t>π</w:t>
      </w:r>
      <w:r>
        <w:t>2</w:t>
      </w:r>
      <w:r>
        <w:t>∫</w:t>
      </w:r>
      <w:r>
        <w:t>0</w:t>
      </w:r>
      <w:r>
        <w:t>cos</w:t>
      </w:r>
      <w:r>
        <w:t>x</w:t>
      </w:r>
      <w:r>
        <w:t>d</w:t>
      </w:r>
      <w:r>
        <w:t>x</w:t>
      </w:r>
      <w:r>
        <w:t>)</w:t>
      </w:r>
      <w:r>
        <w:t>=(π)/(2)∫0(π)/(2)dx+∫0(π)/(2)cosxdx</w:t>
      </w:r>
      <w:r>
        <w:br/>
      </w:r>
      <w:r>
        <w:t>=</w:t>
      </w:r>
      <w:r>
        <w:t>π</w:t>
      </w:r>
      <w:r>
        <w:t>2</w:t>
      </w:r>
      <w:r>
        <w:t>(</w:t>
      </w:r>
      <w:r>
        <w:t>x</w:t>
      </w:r>
      <w:r>
        <w:t>|</w:t>
      </w:r>
      <w:r>
        <w:t>π</w:t>
      </w:r>
      <w:r>
        <w:t>2</w:t>
      </w:r>
      <w:r>
        <w:t>0</w:t>
      </w:r>
      <w:r>
        <w:t>+</w:t>
      </w:r>
      <w:r>
        <w:t>sin</w:t>
      </w:r>
      <w:r>
        <w:t>x</w:t>
      </w:r>
      <w:r>
        <w:t>|</w:t>
      </w:r>
      <w:r>
        <w:t>π</w:t>
      </w:r>
      <w:r>
        <w:t>2</w:t>
      </w:r>
      <w:r>
        <w:t>0</w:t>
      </w:r>
      <w:r>
        <w:t>)</w:t>
      </w:r>
      <w:r>
        <w:t>=(π)/(2)x0(π)/(2)+sinx0(π)/(2)</w:t>
      </w:r>
      <w:r>
        <w:t>=</w:t>
      </w:r>
      <w:r>
        <w:t>π</w:t>
      </w:r>
      <w:r>
        <w:t>2</w:t>
      </w:r>
      <w:r>
        <w:t>(</w:t>
      </w:r>
      <w:r>
        <w:t>π</w:t>
      </w:r>
      <w:r>
        <w:t>2</w:t>
      </w:r>
      <w:r>
        <w:t>+</w:t>
      </w:r>
      <w:r>
        <w:t>sin</w:t>
      </w:r>
      <w:r>
        <w:t>π</w:t>
      </w:r>
      <w:r>
        <w:t>2</w:t>
      </w:r>
      <w:r>
        <w:t>−</w:t>
      </w:r>
      <w:r>
        <w:t>sin</w:t>
      </w:r>
      <w:r>
        <w:t>0</w:t>
      </w:r>
      <w:r>
        <w:t>)</w:t>
      </w:r>
      <w:r>
        <w:t>=</w:t>
      </w:r>
      <w:r>
        <w:t>π</w:t>
      </w:r>
      <w:r>
        <w:t>2</w:t>
      </w:r>
      <w:r>
        <w:t>4</w:t>
      </w:r>
      <w:r>
        <w:t>+</w:t>
      </w:r>
      <w:r>
        <w:t>π</w:t>
      </w:r>
      <w:r>
        <w:t>2</w:t>
      </w:r>
      <w:r>
        <w:t>=(π)/(2)(π)/(2)+sin(π)/(2)−sin0=(π^(2))/(4)+(π)/(2)</w:t>
      </w:r>
      <w:r>
        <w:br/>
      </w:r>
      <w:r>
        <w:rPr>
          <w:b/>
        </w:rPr>
        <w:t xml:space="preserve">Bài 4. </w:t>
      </w:r>
      <w:r>
        <w:t>Mặt cắt của một cửa hầm có dạng là một hình phẳng giới hạn bởi một parabol và đường thẳng nằm ngang như hình dưới đây.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b9460f10de9414eaabdcce468fb9f3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Tính diện tích của cửa hầm. </w:t>
      </w:r>
      <w:r>
        <w:br/>
      </w:r>
      <w:r>
        <w:rPr>
          <w:b/>
        </w:rPr>
        <w:t>Hướng dẫn giải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9f419ac632747fd9e4a50430d19e447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Chọn hệ trục tọa độ Oxy như hình vẽ trên. Khi đó, parabol đi qua các điểm có tọa độ (0; 0), (2; 4) và (4; 0).</w:t>
      </w:r>
      <w:r>
        <w:br/>
      </w:r>
      <w:r>
        <w:t>Giả sử parabol có dạng y = ax</w:t>
      </w:r>
      <w:r>
        <w:rPr>
          <w:vertAlign w:val="superscript"/>
        </w:rPr>
        <w:t>2</w:t>
      </w:r>
      <w:r>
        <w:t xml:space="preserve"> + bx + c (a ≠ 0).</w:t>
      </w:r>
      <w:r>
        <w:br/>
      </w:r>
      <w:r>
        <w:t>Vì parabol đi qua các điểm có tọa độ (0; 0), (2; 4) và (4; 0) nên ta có:</w:t>
      </w:r>
      <w:r>
        <w:br/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c</w:t>
      </w:r>
      <w:r>
        <w:t>=</w:t>
      </w:r>
      <w:r>
        <w:t>0</w:t>
      </w:r>
      <w:r>
        <w:t>4</w:t>
      </w:r>
      <w:r>
        <w:t>a</w:t>
      </w:r>
      <w:r>
        <w:t>+</w:t>
      </w:r>
      <w:r>
        <w:t>2</w:t>
      </w:r>
      <w:r>
        <w:t>b</w:t>
      </w:r>
      <w:r>
        <w:t>+</w:t>
      </w:r>
      <w:r>
        <w:t>c</w:t>
      </w:r>
      <w:r>
        <w:t>=</w:t>
      </w:r>
      <w:r>
        <w:t>4</w:t>
      </w:r>
      <w:r>
        <w:t>16</w:t>
      </w:r>
      <w:r>
        <w:t>a</w:t>
      </w:r>
      <w:r>
        <w:t>+</w:t>
      </w:r>
      <w:r>
        <w:t>4</w:t>
      </w:r>
      <w:r>
        <w:t>b</w:t>
      </w:r>
      <w:r>
        <w:t>+</w:t>
      </w:r>
      <w:r>
        <w:t>c</w:t>
      </w:r>
      <w:r>
        <w:t>=</w:t>
      </w:r>
      <w:r>
        <w:t>0</w:t>
      </w:r>
      <w:r>
        <w:t>⇔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a</w:t>
      </w:r>
      <w:r>
        <w:t>=</w:t>
      </w:r>
      <w:r>
        <w:t>−</w:t>
      </w:r>
      <w:r>
        <w:t>1</w:t>
      </w:r>
      <w:r>
        <w:t>b</w:t>
      </w:r>
      <w:r>
        <w:t>=</w:t>
      </w:r>
      <w:r>
        <w:t>4</w:t>
      </w:r>
      <w:r>
        <w:t>c</w:t>
      </w:r>
      <w:r>
        <w:t>=</w:t>
      </w:r>
      <w:r>
        <w:t>0</w:t>
      </w:r>
      <w:r>
        <w:t>c=04a+2b+c=416a+4b+c=0⇔a=−1b=4c=0</w:t>
      </w:r>
      <w:r>
        <w:t>.</w:t>
      </w:r>
      <w:r>
        <w:br/>
      </w:r>
      <w:r>
        <w:t>Do đó, parabol có phương trình là y = – x</w:t>
      </w:r>
      <w:r>
        <w:rPr>
          <w:vertAlign w:val="superscript"/>
        </w:rPr>
        <w:t>2</w:t>
      </w:r>
      <w:r>
        <w:t xml:space="preserve"> + 4x.</w:t>
      </w:r>
      <w:r>
        <w:br/>
      </w:r>
      <w:r>
        <w:t>Diện tích của cửa hầm là diện tích hình phẳng giới hạn bởi parabol y = – x</w:t>
      </w:r>
      <w:r>
        <w:rPr>
          <w:vertAlign w:val="superscript"/>
        </w:rPr>
        <w:t>2</w:t>
      </w:r>
      <w:r>
        <w:t xml:space="preserve"> + 4x, trục hoành và hai đường thẳng x = 0, x = 4.</w:t>
      </w:r>
      <w:r>
        <w:br/>
      </w:r>
      <w:r>
        <w:t>Vậy diện tích của cửa hầm là:</w:t>
      </w:r>
      <w:r>
        <w:br/>
      </w:r>
      <w:r>
        <w:t>S</w:t>
      </w:r>
      <w:r>
        <w:t>=</w:t>
      </w:r>
      <w:r>
        <w:t>4</w:t>
      </w:r>
      <w:r>
        <w:t>∫</w:t>
      </w:r>
      <w:r>
        <w:t>0</w:t>
      </w:r>
      <w:r>
        <w:t>∣</w:t>
      </w:r>
      <w:r>
        <w:t>∣</w:t>
      </w:r>
      <w:r>
        <w:t>−</w:t>
      </w:r>
      <w:r>
        <w:t>x</w:t>
      </w:r>
      <w:r>
        <w:t>2</w:t>
      </w:r>
      <w:r>
        <w:t>+</w:t>
      </w:r>
      <w:r>
        <w:t>4</w:t>
      </w:r>
      <w:r>
        <w:t>x</w:t>
      </w:r>
      <w:r>
        <w:t>∣</w:t>
      </w:r>
      <w:r>
        <w:t>∣</w:t>
      </w:r>
      <w:r>
        <w:t>d</w:t>
      </w:r>
      <w:r>
        <w:t>x</w:t>
      </w:r>
      <w:r>
        <w:t>S=∫04−x^(2)+4xdx</w:t>
      </w:r>
      <w:r>
        <w:t>=</w:t>
      </w:r>
      <w:r>
        <w:t>4</w:t>
      </w:r>
      <w:r>
        <w:t>∫</w:t>
      </w:r>
      <w:r>
        <w:t>0</w:t>
      </w:r>
      <w:r>
        <w:t>(</w:t>
      </w:r>
      <w:r>
        <w:t>−</w:t>
      </w:r>
      <w:r>
        <w:t>x</w:t>
      </w:r>
      <w:r>
        <w:t>2</w:t>
      </w:r>
      <w:r>
        <w:t>+</w:t>
      </w:r>
      <w:r>
        <w:t>4</w:t>
      </w:r>
      <w:r>
        <w:t>x</w:t>
      </w:r>
      <w:r>
        <w:t>)</w:t>
      </w:r>
      <w:r>
        <w:t>d</w:t>
      </w:r>
      <w:r>
        <w:t>x</w:t>
      </w:r>
      <w:r>
        <w:t>=∫04−x^(2)+4xdx</w:t>
      </w:r>
      <w:r>
        <w:t>=</w:t>
      </w:r>
      <w:r>
        <w:t>(</w:t>
      </w:r>
      <w:r>
        <w:t>−</w:t>
      </w:r>
      <w:r>
        <w:t>x</w:t>
      </w:r>
      <w:r>
        <w:t>3</w:t>
      </w:r>
      <w:r>
        <w:t>3</w:t>
      </w:r>
      <w:r>
        <w:t>+</w:t>
      </w:r>
      <w:r>
        <w:t>2</w:t>
      </w:r>
      <w:r>
        <w:t>x</w:t>
      </w:r>
      <w:r>
        <w:t>2</w:t>
      </w:r>
      <w:r>
        <w:t>)</w:t>
      </w:r>
      <w:r>
        <w:t>∣</w:t>
      </w:r>
      <w:r>
        <w:t>∣</w:t>
      </w:r>
      <w:r>
        <w:t>4</w:t>
      </w:r>
      <w:r>
        <w:t>0</w:t>
      </w:r>
      <w:r>
        <w:t>=</w:t>
      </w:r>
      <w:r>
        <w:t>32</w:t>
      </w:r>
      <w:r>
        <w:t>3</w:t>
      </w:r>
      <w:r>
        <w:t>=−(x^(3))/(3)+2x^(2)04=(32)/(3)</w:t>
      </w:r>
      <w:r>
        <w:t>.</w:t>
      </w:r>
      <w:r>
        <w:br/>
      </w:r>
      <w:r>
        <w:rPr>
          <w:b/>
        </w:rPr>
        <w:t xml:space="preserve">Bài 5. </w:t>
      </w:r>
      <w:r>
        <w:t>Diện tích hình phẳng giới hạn bởi đồ thị các hàm số y = x, y = x</w:t>
      </w:r>
      <w:r>
        <w:rPr>
          <w:vertAlign w:val="superscript"/>
        </w:rPr>
        <w:t>3</w:t>
      </w:r>
      <w:r>
        <w:t xml:space="preserve"> và hai đường thẳng x = 1, x = 2 là:</w:t>
      </w:r>
      <w:r>
        <w:br/>
      </w:r>
      <w:r>
        <w:t xml:space="preserve">A. </w:t>
      </w:r>
      <w:r>
        <w:t>2</w:t>
      </w:r>
      <w:r>
        <w:t>∫</w:t>
      </w:r>
      <w:r>
        <w:t>1</w:t>
      </w:r>
      <w:r>
        <w:t>(</w:t>
      </w:r>
      <w:r>
        <w:t>x</w:t>
      </w:r>
      <w:r>
        <w:t>−</w:t>
      </w:r>
      <w:r>
        <w:t>x</w:t>
      </w:r>
      <w:r>
        <w:t>3</w:t>
      </w:r>
      <w:r>
        <w:t>)</w:t>
      </w:r>
      <w:r>
        <w:t>d</w:t>
      </w:r>
      <w:r>
        <w:t>x</w:t>
      </w:r>
      <w:r>
        <w:t>∫12x−x^(3)dx</w:t>
      </w:r>
      <w:r>
        <w:t xml:space="preserve"> .</w:t>
      </w:r>
      <w:r>
        <w:br/>
      </w:r>
      <w:r>
        <w:t xml:space="preserve">B. </w:t>
      </w:r>
      <w:r>
        <w:t>2</w:t>
      </w:r>
      <w:r>
        <w:t>∫</w:t>
      </w:r>
      <w:r>
        <w:t>1</w:t>
      </w:r>
      <w:r>
        <w:t>x</w:t>
      </w:r>
      <w:r>
        <w:t>d</w:t>
      </w:r>
      <w:r>
        <w:t>x</w:t>
      </w:r>
      <w:r>
        <w:t>−</w:t>
      </w:r>
      <w:r>
        <w:t>2</w:t>
      </w:r>
      <w:r>
        <w:t>∫</w:t>
      </w:r>
      <w:r>
        <w:t>1</w:t>
      </w:r>
      <w:r>
        <w:t>x</w:t>
      </w:r>
      <w:r>
        <w:t>3</w:t>
      </w:r>
      <w:r>
        <w:t>d</w:t>
      </w:r>
      <w:r>
        <w:t>x</w:t>
      </w:r>
      <w:r>
        <w:t>∫12xdx−∫12x^(3)dx</w:t>
      </w:r>
      <w:r>
        <w:t xml:space="preserve"> .</w:t>
      </w:r>
      <w:r>
        <w:br/>
      </w:r>
      <w:r>
        <w:t xml:space="preserve">C. </w:t>
      </w:r>
      <w:r>
        <w:t>2</w:t>
      </w:r>
      <w:r>
        <w:t>∫</w:t>
      </w:r>
      <w:r>
        <w:t>1</w:t>
      </w:r>
      <w:r>
        <w:t>x</w:t>
      </w:r>
      <w:r>
        <w:t>3</w:t>
      </w:r>
      <w:r>
        <w:t>d</w:t>
      </w:r>
      <w:r>
        <w:t>x</w:t>
      </w:r>
      <w:r>
        <w:t>−</w:t>
      </w:r>
      <w:r>
        <w:t>2</w:t>
      </w:r>
      <w:r>
        <w:t>∫</w:t>
      </w:r>
      <w:r>
        <w:t>1</w:t>
      </w:r>
      <w:r>
        <w:t>x</w:t>
      </w:r>
      <w:r>
        <w:t>d</w:t>
      </w:r>
      <w:r>
        <w:t>x</w:t>
      </w:r>
      <w:r>
        <w:t>∫12x^(3)dx−∫12xdx</w:t>
      </w:r>
      <w:r>
        <w:t xml:space="preserve"> .</w:t>
      </w:r>
      <w:r>
        <w:br/>
      </w:r>
      <w:r>
        <w:t xml:space="preserve">D. </w:t>
      </w:r>
      <w:r>
        <w:t>2</w:t>
      </w:r>
      <w:r>
        <w:t>∫</w:t>
      </w:r>
      <w:r>
        <w:t>1</w:t>
      </w:r>
      <w:r>
        <w:t>(</w:t>
      </w:r>
      <w:r>
        <w:t>x</w:t>
      </w:r>
      <w:r>
        <w:t>3</w:t>
      </w:r>
      <w:r>
        <w:t>+</w:t>
      </w:r>
      <w:r>
        <w:t>x</w:t>
      </w:r>
      <w:r>
        <w:t>)</w:t>
      </w:r>
      <w:r>
        <w:t>d</w:t>
      </w:r>
      <w:r>
        <w:t>x</w:t>
      </w:r>
      <w:r>
        <w:t>∫12x^(3)+xdx</w:t>
      </w:r>
      <w:r>
        <w:t xml:space="preserve"> .</w:t>
      </w:r>
      <w:r>
        <w:br/>
      </w:r>
      <w:r>
        <w:rPr>
          <w:b/>
        </w:rPr>
        <w:t>Hướng dẫn giải</w:t>
      </w:r>
      <w:r>
        <w:br/>
      </w:r>
      <w:r>
        <w:rPr>
          <w:b/>
        </w:rPr>
        <w:t>Đáp án đúng là: C</w:t>
      </w:r>
      <w:r>
        <w:br/>
      </w:r>
      <w:r>
        <w:t>Với x ∈ [1; 2], x – x</w:t>
      </w:r>
      <w:r>
        <w:rPr>
          <w:vertAlign w:val="superscript"/>
        </w:rPr>
        <w:t>3</w:t>
      </w:r>
      <w:r>
        <w:t xml:space="preserve"> ≤ 0, do đó |x – x</w:t>
      </w:r>
      <w:r>
        <w:rPr>
          <w:vertAlign w:val="superscript"/>
        </w:rPr>
        <w:t>3</w:t>
      </w:r>
      <w:r>
        <w:t>| = x</w:t>
      </w:r>
      <w:r>
        <w:rPr>
          <w:vertAlign w:val="superscript"/>
        </w:rPr>
        <w:t>3</w:t>
      </w:r>
      <w:r>
        <w:t xml:space="preserve"> – x.</w:t>
      </w:r>
      <w:r>
        <w:br/>
      </w:r>
      <w:r>
        <w:t>Khi đó, diện tích hình phẳng giới hạn bởi đồ thị các hàm số y = x, y = x</w:t>
      </w:r>
      <w:r>
        <w:rPr>
          <w:vertAlign w:val="superscript"/>
        </w:rPr>
        <w:t>3</w:t>
      </w:r>
      <w:r>
        <w:t xml:space="preserve"> và hai đường thẳng x = 1, x = 2 là:</w:t>
      </w:r>
      <w:r>
        <w:br/>
      </w:r>
      <w:r>
        <w:t>S</w:t>
      </w:r>
      <w:r>
        <w:t>=</w:t>
      </w:r>
      <w:r>
        <w:t>2</w:t>
      </w:r>
      <w:r>
        <w:t>∫</w:t>
      </w:r>
      <w:r>
        <w:t>1</w:t>
      </w:r>
      <w:r>
        <w:t>∣</w:t>
      </w:r>
      <w:r>
        <w:t>∣</w:t>
      </w:r>
      <w:r>
        <w:t>x</w:t>
      </w:r>
      <w:r>
        <w:t>−</w:t>
      </w:r>
      <w:r>
        <w:t>x</w:t>
      </w:r>
      <w:r>
        <w:t>3</w:t>
      </w:r>
      <w:r>
        <w:t>∣</w:t>
      </w:r>
      <w:r>
        <w:t>∣</w:t>
      </w:r>
      <w:r>
        <w:t>d</w:t>
      </w:r>
      <w:r>
        <w:t>x</w:t>
      </w:r>
      <w:r>
        <w:t>=</w:t>
      </w:r>
      <w:r>
        <w:t>2</w:t>
      </w:r>
      <w:r>
        <w:t>∫</w:t>
      </w:r>
      <w:r>
        <w:t>1</w:t>
      </w:r>
      <w:r>
        <w:t>(</w:t>
      </w:r>
      <w:r>
        <w:t>x</w:t>
      </w:r>
      <w:r>
        <w:t>3</w:t>
      </w:r>
      <w:r>
        <w:t>−</w:t>
      </w:r>
      <w:r>
        <w:t>x</w:t>
      </w:r>
      <w:r>
        <w:t>)</w:t>
      </w:r>
      <w:r>
        <w:t>d</w:t>
      </w:r>
      <w:r>
        <w:t>x</w:t>
      </w:r>
      <w:r>
        <w:t>=</w:t>
      </w:r>
      <w:r>
        <w:t>2</w:t>
      </w:r>
      <w:r>
        <w:t>∫</w:t>
      </w:r>
      <w:r>
        <w:t>1</w:t>
      </w:r>
      <w:r>
        <w:t>x</w:t>
      </w:r>
      <w:r>
        <w:t>3</w:t>
      </w:r>
      <w:r>
        <w:t>d</w:t>
      </w:r>
      <w:r>
        <w:t>x</w:t>
      </w:r>
      <w:r>
        <w:t>−</w:t>
      </w:r>
      <w:r>
        <w:t>2</w:t>
      </w:r>
      <w:r>
        <w:t>∫</w:t>
      </w:r>
      <w:r>
        <w:t>1</w:t>
      </w:r>
      <w:r>
        <w:t>x</w:t>
      </w:r>
      <w:r>
        <w:t>d</w:t>
      </w:r>
      <w:r>
        <w:t>x</w:t>
      </w:r>
      <w:r>
        <w:t>S=∫12x−x^(3)dx=∫12x^(3)−xdx=∫12x^(3)dx−∫12xdx</w:t>
      </w:r>
      <w:r>
        <w:t>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