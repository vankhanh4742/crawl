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Biến ngẫu nhiên rời rạc. Các số đặc trưng của biến ngẫu nhiên rời rạc</w:t>
      </w:r>
    </w:p>
    <w:p>
      <w:r>
        <w:rPr>
          <w:b/>
        </w:rPr>
        <w:t>Giải Chuyên đề Toán 12 Bài 1: Biến ngẫu nhiên rời rạc. Các số đặc trưng của biến ngẫu nhiên rời rạc</w:t>
      </w:r>
      <w:r>
        <w:br/>
      </w:r>
      <w:r>
        <w:rPr>
          <w:b/>
        </w:rPr>
        <w:t>Khởi động trang 5 Chuyên đề Toán 12</w:t>
      </w:r>
      <w:r>
        <w:t>: Trong một trò chơi quay số trúng thưởng. Người ta dùng một lồng đựng 100 quả bóng có cùng kích thước và khối lượng, mỗi quả bóng khác nhau được viết một số nguyên dương khác nhau từ 1 đến 100. Mỗi lần quay lồng, ta nhận được ngẫu nhiên 1 quả bóng. Ghi lại số xuất hiện trên quả bóng và bỏ quả bóng đó trở lại vào lồng. Gọi X là số lần xuất hiện số 10 khi quay lồng 30 lần. Đại lượng X nói trên trong toán học được gọi là gì?</w:t>
      </w:r>
      <w:r>
        <w:br/>
      </w:r>
      <w:r>
        <w:rPr>
          <w:b/>
        </w:rPr>
        <w:t>Lời giải:</w:t>
      </w:r>
      <w:r>
        <w:br/>
      </w:r>
      <w:r>
        <w:t>Đại lượng X nói trên là biến ngẫu nhiên rời rạc nhận giá trị thuộc tập {0; 1; 2; …; 30}.</w:t>
      </w:r>
      <w:r>
        <w:br/>
      </w:r>
      <w:r>
        <w:rPr>
          <w:b/>
        </w:rPr>
        <w:t>I. Khái niệm biến ngẫu nhiên rời rạc</w:t>
      </w:r>
      <w:r>
        <w:br/>
      </w:r>
      <w:r>
        <w:rPr>
          <w:b/>
        </w:rPr>
        <w:t>Hoạt động 1 trang 5 Chuyên đề Toán 12</w:t>
      </w:r>
      <w:r>
        <w:t>: Xét phép thử T: “Tung một đồng xu cân đối và đồng chất hai lần liên tiếp”.</w:t>
      </w:r>
      <w:r>
        <w:br/>
      </w:r>
      <w:r>
        <w:t>a) Viết không gian mẫu W gồm các kết quả có thể xảy ra đối với mặt xuất hiện của đồng xu.</w:t>
      </w:r>
      <w:r>
        <w:br/>
      </w:r>
      <w:r>
        <w:t>b) Kí hiệu X là số lần xuất hiện mặt ngửa. Hãy nêu các giá trị của X.</w:t>
      </w:r>
      <w:r>
        <w:br/>
      </w:r>
      <w:r>
        <w:t>c) Giá trị của X có dự đoán trước được không?</w:t>
      </w:r>
      <w:r>
        <w:br/>
      </w:r>
      <w:r>
        <w:rPr>
          <w:b/>
        </w:rPr>
        <w:t>Lời giải:</w:t>
      </w:r>
      <w:r>
        <w:br/>
      </w:r>
      <w:r>
        <w:t>a) W = {SS, SN, NS, NN}.</w:t>
      </w:r>
      <w:r>
        <w:br/>
      </w:r>
      <w:r>
        <w:t>b) Giá trị của X thuộc tập {0; 1; 2}.</w:t>
      </w:r>
      <w:r>
        <w:br/>
      </w:r>
      <w:r>
        <w:t>c) Giá trị của X không dự đoán trước được.</w:t>
      </w:r>
      <w:r>
        <w:br/>
      </w:r>
      <w:r>
        <w:rPr>
          <w:b/>
        </w:rPr>
        <w:t>Luyện tập - vận dụng 1 trang 6 Chuyên đề Toán 12</w:t>
      </w:r>
      <w:r>
        <w:t>: Chứng tỏ rằng trong bài toán ở phần mở đầu, X là biến ngẫu nhiên rời rạc nhận giá trị thuộc tập hợp {0; 1; 2; …; 30}.</w:t>
      </w:r>
      <w:r>
        <w:br/>
      </w:r>
      <w:r>
        <w:rPr>
          <w:b/>
        </w:rPr>
        <w:t>Lời giải:</w:t>
      </w:r>
      <w:r>
        <w:br/>
      </w:r>
      <w:r>
        <w:t>X là biến ngẫu nhiên rời rạc vì số lần xuất hiện số 10 khi quay lồng 30 lần ta không dự đoán trước được và X nhận giá trị thuộc tập hợp {0; 1; 2; …; 30}.</w:t>
      </w:r>
      <w:r>
        <w:br/>
      </w:r>
      <w:r>
        <w:rPr>
          <w:b/>
        </w:rPr>
        <w:t>II. Phân bố xác suất của biến ngẫu nhiên rời rạc</w:t>
      </w:r>
      <w:r>
        <w:br/>
      </w:r>
      <w:r>
        <w:rPr>
          <w:b/>
        </w:rPr>
        <w:t>Hoạt động 2 trang 6 Chuyên đề Toán 12</w:t>
      </w:r>
      <w:r>
        <w:t>: Xét phép thử T: “Tung một đồng xu cân đối và đồng chất hai lần liên tiếp”. Xét biến ngẫu nhiên rời rạc X là số lần xuất hiện mặt ngửa.</w:t>
      </w:r>
      <w:r>
        <w:br/>
      </w:r>
      <w:r>
        <w:t>Xét các biến cố:</w:t>
      </w:r>
      <w:r>
        <w:br/>
      </w:r>
      <w:r>
        <w:t>X = 0: “Số lần xuất hiện mặt ngửa sau hai lần tung bằng 0”;</w:t>
      </w:r>
      <w:r>
        <w:br/>
      </w:r>
      <w:r>
        <w:t>X = 1: “Số lần xuất hiện mặt ngửa sau hai lần tung bằng 1”;</w:t>
      </w:r>
      <w:r>
        <w:br/>
      </w:r>
      <w:r>
        <w:t>X = 2: “Số lần xuất hiện mặt ngửa sau hai lần tung bằng 2”.</w:t>
      </w:r>
      <w:r>
        <w:br/>
      </w:r>
      <w:r>
        <w:t>a) Tính P(X = 0), P(X = 1), P(X = 2).</w:t>
      </w:r>
      <w:r>
        <w:br/>
      </w:r>
      <w:r>
        <w:t>b) Tìm số thích hợp cho ? trong Bảng 1.</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9ca23290f61487bbfc7001e5a73b76b.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a) Không gian mẫu W = {SS, SN, NS, NN}. Suy ra n(W) = 4.</w:t>
      </w:r>
      <w:r>
        <w:br/>
      </w:r>
      <w:r>
        <w:t>Biến cố X = 0: “Số lần xuất hiện mặt ngửa sau hai lần tung bằng 0”.</w:t>
      </w:r>
      <w:r>
        <w:br/>
      </w:r>
      <w:r>
        <w:t>Suy ra n(X = 0) = 1.</w:t>
      </w:r>
      <w:r>
        <w:br/>
      </w:r>
      <w:r>
        <w:t xml:space="preserve">Do đó </w:t>
      </w:r>
      <w:r>
        <w:t>P</w:t>
      </w:r>
      <w:r>
        <w:t>(</w:t>
      </w:r>
      <w:r>
        <w:t>X</w:t>
      </w:r>
      <w:r>
        <w:t>=</w:t>
      </w:r>
      <w:r>
        <w:t>0</w:t>
      </w:r>
      <w:r>
        <w:t>)</w:t>
      </w:r>
      <w:r>
        <w:t>=</w:t>
      </w:r>
      <w:r>
        <w:t>1</w:t>
      </w:r>
      <w:r>
        <w:t>4</w:t>
      </w:r>
      <w:r>
        <w:t>PX=0=(1)/(4)</w:t>
      </w:r>
      <w:r>
        <w:t>.</w:t>
      </w:r>
      <w:r>
        <w:br/>
      </w:r>
      <w:r>
        <w:t>Biến cố X = 1: “Số lần xuất hiện mặt ngửa sau hai lần tung bằng 1”.</w:t>
      </w:r>
      <w:r>
        <w:br/>
      </w:r>
      <w:r>
        <w:t>Suy ra n(X = 1) = 2.</w:t>
      </w:r>
      <w:r>
        <w:br/>
      </w:r>
      <w:r>
        <w:t xml:space="preserve">Do đó </w:t>
      </w:r>
      <w:r>
        <w:t>P</w:t>
      </w:r>
      <w:r>
        <w:t>(</w:t>
      </w:r>
      <w:r>
        <w:t>X</w:t>
      </w:r>
      <w:r>
        <w:t>=</w:t>
      </w:r>
      <w:r>
        <w:t>1</w:t>
      </w:r>
      <w:r>
        <w:t>)</w:t>
      </w:r>
      <w:r>
        <w:t>=</w:t>
      </w:r>
      <w:r>
        <w:t>2</w:t>
      </w:r>
      <w:r>
        <w:t>4</w:t>
      </w:r>
      <w:r>
        <w:t>=</w:t>
      </w:r>
      <w:r>
        <w:t>1</w:t>
      </w:r>
      <w:r>
        <w:t>2</w:t>
      </w:r>
      <w:r>
        <w:t>PX=1=(2)/(4)=(1)/(2)</w:t>
      </w:r>
      <w:r>
        <w:t>.</w:t>
      </w:r>
      <w:r>
        <w:br/>
      </w:r>
      <w:r>
        <w:t>Biến cố X = 2: “Số lần xuất hiện mặt ngửa sau hai lần tung bằng 2”.</w:t>
      </w:r>
      <w:r>
        <w:br/>
      </w:r>
      <w:r>
        <w:t>Suy ra n(X = 2) = 1.</w:t>
      </w:r>
      <w:r>
        <w:br/>
      </w:r>
      <w:r>
        <w:t xml:space="preserve">Do đó </w:t>
      </w:r>
      <w:r>
        <w:t>P</w:t>
      </w:r>
      <w:r>
        <w:t>(</w:t>
      </w:r>
      <w:r>
        <w:t>X</w:t>
      </w:r>
      <w:r>
        <w:t>=</w:t>
      </w:r>
      <w:r>
        <w:t>2</w:t>
      </w:r>
      <w:r>
        <w:t>)</w:t>
      </w:r>
      <w:r>
        <w:t>=</w:t>
      </w:r>
      <w:r>
        <w:t>1</w:t>
      </w:r>
      <w:r>
        <w:t>4</w:t>
      </w:r>
      <w:r>
        <w:t>PX=2=(1)/(4)</w:t>
      </w:r>
      <w:r>
        <w:t>.</w:t>
      </w:r>
      <w:r>
        <w:br/>
      </w:r>
      <w:r>
        <w:t>b)</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9ce701753414c0f970befb5fe5592a2.jpg"/>
                    <pic:cNvPicPr/>
                  </pic:nvPicPr>
                  <pic:blipFill>
                    <a:blip r:embed="rId10"/>
                    <a:stretch>
                      <a:fillRect/>
                    </a:stretch>
                  </pic:blipFill>
                  <pic:spPr>
                    <a:xfrm>
                      <a:off x="0" y="0"/>
                      <a:ext cx="1905000" cy="1905000"/>
                    </a:xfrm>
                    <a:prstGeom prst="rect"/>
                  </pic:spPr>
                </pic:pic>
              </a:graphicData>
            </a:graphic>
          </wp:inline>
        </w:drawing>
      </w:r>
      <w:r>
        <w:br/>
      </w:r>
      <w:r>
        <w:rPr>
          <w:b/>
        </w:rPr>
        <w:t>Luyện tập - vận dụng 2 trang 8 Chuyên đề Toán 12</w:t>
      </w:r>
      <w:r>
        <w:t>: Một nhóm có 10 học sinh, trong đó có 3 học sinh kết quả học tập Tốt, 4 học sinh kết quả học tập Khá, còn lại là học sinh kết quả học tập Đạt. Từ nhóm đó chọn ngẫu nhiên đồng thời 3 học sinh. Gọi X là số học sinh kết quả học tập Tốt được chọn.</w:t>
      </w:r>
      <w:r>
        <w:br/>
      </w:r>
      <w:r>
        <w:t>a) Lập bảng phân bố xác suất của X.</w:t>
      </w:r>
      <w:r>
        <w:br/>
      </w:r>
      <w:r>
        <w:t>b) Tính xác suất để trong số 3 học sinh được chọn ra có ít nhất 1 học sinh kết quả học tập Tốt.</w:t>
      </w:r>
      <w:r>
        <w:br/>
      </w:r>
      <w:r>
        <w:rPr>
          <w:b/>
        </w:rPr>
        <w:t>Lời giải:</w:t>
      </w:r>
      <w:r>
        <w:br/>
      </w:r>
      <w:r>
        <w:t>X là một biến ngẫu nhiên rời rạc nhận các giá trị thuộc tập {0; 1; 2; 3}.</w:t>
      </w:r>
      <w:r>
        <w:br/>
      </w:r>
      <w:r>
        <w:t xml:space="preserve">Ta có </w:t>
      </w:r>
      <w:r>
        <w:t>n</w:t>
      </w:r>
      <w:r>
        <w:t>(</w:t>
      </w:r>
      <w:r>
        <w:t>Ω</w:t>
      </w:r>
      <w:r>
        <w:t>)</w:t>
      </w:r>
      <w:r>
        <w:t>=</w:t>
      </w:r>
      <w:r>
        <w:t>C</w:t>
      </w:r>
      <w:r>
        <w:t>3</w:t>
      </w:r>
      <w:r>
        <w:t>10</w:t>
      </w:r>
      <w:r>
        <w:t>=</w:t>
      </w:r>
      <w:r>
        <w:t>120</w:t>
      </w:r>
      <w:r>
        <w:t>nΩ=C103=120</w:t>
      </w:r>
      <w:r>
        <w:t>.</w:t>
      </w:r>
      <w:r>
        <w:br/>
      </w:r>
      <w:r>
        <w:t>+) Biến cố X = 0 là biến cố: “Không có học sinh kết quả học tập Tốt được chọn”.</w:t>
      </w:r>
      <w:r>
        <w:br/>
      </w:r>
      <w:r>
        <w:t xml:space="preserve">Suy ra </w:t>
      </w:r>
      <w:r>
        <w:t>n</w:t>
      </w:r>
      <w:r>
        <w:t>(</w:t>
      </w:r>
      <w:r>
        <w:t>X</w:t>
      </w:r>
      <w:r>
        <w:t>=</w:t>
      </w:r>
      <w:r>
        <w:t>0</w:t>
      </w:r>
      <w:r>
        <w:t>)</w:t>
      </w:r>
      <w:r>
        <w:t>=</w:t>
      </w:r>
      <w:r>
        <w:t>C</w:t>
      </w:r>
      <w:r>
        <w:t>3</w:t>
      </w:r>
      <w:r>
        <w:t>7</w:t>
      </w:r>
      <w:r>
        <w:t>=</w:t>
      </w:r>
      <w:r>
        <w:t>35</w:t>
      </w:r>
      <w:r>
        <w:t>nX=0=C73=35</w:t>
      </w:r>
      <w:r>
        <w:t>.</w:t>
      </w:r>
      <w:r>
        <w:br/>
      </w:r>
      <w:r>
        <w:t xml:space="preserve">Do đó </w:t>
      </w:r>
      <w:r>
        <w:t>P</w:t>
      </w:r>
      <w:r>
        <w:t>(</w:t>
      </w:r>
      <w:r>
        <w:t>X</w:t>
      </w:r>
      <w:r>
        <w:t>=</w:t>
      </w:r>
      <w:r>
        <w:t>0</w:t>
      </w:r>
      <w:r>
        <w:t>)</w:t>
      </w:r>
      <w:r>
        <w:t>=</w:t>
      </w:r>
      <w:r>
        <w:t>35</w:t>
      </w:r>
      <w:r>
        <w:t>120</w:t>
      </w:r>
      <w:r>
        <w:t>PX=0=(35)/(120)</w:t>
      </w:r>
      <w:r>
        <w:t>.</w:t>
      </w:r>
      <w:r>
        <w:br/>
      </w:r>
      <w:r>
        <w:t>+) Biến cố X = 1 là biến cố: “Trong 3 học sinh được chọn có 1 học sinh kết quả học tập Tốt”.</w:t>
      </w:r>
      <w:r>
        <w:br/>
      </w:r>
      <w:r>
        <w:t xml:space="preserve">Suy ra </w:t>
      </w:r>
      <w:r>
        <w:t>n</w:t>
      </w:r>
      <w:r>
        <w:t>(</w:t>
      </w:r>
      <w:r>
        <w:t>X</w:t>
      </w:r>
      <w:r>
        <w:t>=</w:t>
      </w:r>
      <w:r>
        <w:t>1</w:t>
      </w:r>
      <w:r>
        <w:t>)</w:t>
      </w:r>
      <w:r>
        <w:t>=</w:t>
      </w:r>
      <w:r>
        <w:t>C</w:t>
      </w:r>
      <w:r>
        <w:t>1</w:t>
      </w:r>
      <w:r>
        <w:t>3</w:t>
      </w:r>
      <w:r>
        <w:t>.</w:t>
      </w:r>
      <w:r>
        <w:t>C</w:t>
      </w:r>
      <w:r>
        <w:t>2</w:t>
      </w:r>
      <w:r>
        <w:t>7</w:t>
      </w:r>
      <w:r>
        <w:t>=</w:t>
      </w:r>
      <w:r>
        <w:t>63</w:t>
      </w:r>
      <w:r>
        <w:t>nX=1=C31.C72=63</w:t>
      </w:r>
      <w:r>
        <w:t>.</w:t>
      </w:r>
      <w:r>
        <w:br/>
      </w:r>
      <w:r>
        <w:t xml:space="preserve">Do đó </w:t>
      </w:r>
      <w:r>
        <w:t>P</w:t>
      </w:r>
      <w:r>
        <w:t>(</w:t>
      </w:r>
      <w:r>
        <w:t>X</w:t>
      </w:r>
      <w:r>
        <w:t>=</w:t>
      </w:r>
      <w:r>
        <w:t>1</w:t>
      </w:r>
      <w:r>
        <w:t>)</w:t>
      </w:r>
      <w:r>
        <w:t>=</w:t>
      </w:r>
      <w:r>
        <w:t>63</w:t>
      </w:r>
      <w:r>
        <w:t>120</w:t>
      </w:r>
      <w:r>
        <w:t>PX=1=(63)/(120)</w:t>
      </w:r>
      <w:r>
        <w:t>.</w:t>
      </w:r>
      <w:r>
        <w:br/>
      </w:r>
      <w:r>
        <w:t>+) Biến cố X = 2 là biến cố: “Trong 3 học sinh được chọn có 2 học sinh kết quả học tập Tốt”.</w:t>
      </w:r>
      <w:r>
        <w:br/>
      </w:r>
      <w:r>
        <w:t xml:space="preserve">Suy ra </w:t>
      </w:r>
      <w:r>
        <w:t>n</w:t>
      </w:r>
      <w:r>
        <w:t>(</w:t>
      </w:r>
      <w:r>
        <w:t>X</w:t>
      </w:r>
      <w:r>
        <w:t>=</w:t>
      </w:r>
      <w:r>
        <w:t>2</w:t>
      </w:r>
      <w:r>
        <w:t>)</w:t>
      </w:r>
      <w:r>
        <w:t>=</w:t>
      </w:r>
      <w:r>
        <w:t>C</w:t>
      </w:r>
      <w:r>
        <w:t>2</w:t>
      </w:r>
      <w:r>
        <w:t>3</w:t>
      </w:r>
      <w:r>
        <w:t>.</w:t>
      </w:r>
      <w:r>
        <w:t>C</w:t>
      </w:r>
      <w:r>
        <w:t>1</w:t>
      </w:r>
      <w:r>
        <w:t>7</w:t>
      </w:r>
      <w:r>
        <w:t>=</w:t>
      </w:r>
      <w:r>
        <w:t>21</w:t>
      </w:r>
      <w:r>
        <w:t>n(X=2)=C32.C71=21</w:t>
      </w:r>
      <w:r>
        <w:t>.</w:t>
      </w:r>
      <w:r>
        <w:br/>
      </w:r>
      <w:r>
        <w:t xml:space="preserve">Do đó </w:t>
      </w:r>
      <w:r>
        <w:t>P</w:t>
      </w:r>
      <w:r>
        <w:t>(</w:t>
      </w:r>
      <w:r>
        <w:t>X</w:t>
      </w:r>
      <w:r>
        <w:t>=</w:t>
      </w:r>
      <w:r>
        <w:t>2</w:t>
      </w:r>
      <w:r>
        <w:t>)</w:t>
      </w:r>
      <w:r>
        <w:t>=</w:t>
      </w:r>
      <w:r>
        <w:t>21</w:t>
      </w:r>
      <w:r>
        <w:t>120</w:t>
      </w:r>
      <w:r>
        <w:t>PX=2=(21)/(120)</w:t>
      </w:r>
      <w:r>
        <w:t>.</w:t>
      </w:r>
      <w:r>
        <w:br/>
      </w:r>
      <w:r>
        <w:t>+) Biến cố X = 3 là biến cố: “Cả 3 học sinh được chọn có kết quả học tập Tốt”.</w:t>
      </w:r>
      <w:r>
        <w:br/>
      </w:r>
      <w:r>
        <w:t xml:space="preserve">Suy ra </w:t>
      </w:r>
      <w:r>
        <w:t>n</w:t>
      </w:r>
      <w:r>
        <w:t>(</w:t>
      </w:r>
      <w:r>
        <w:t>X</w:t>
      </w:r>
      <w:r>
        <w:t>=</w:t>
      </w:r>
      <w:r>
        <w:t>3</w:t>
      </w:r>
      <w:r>
        <w:t>)</w:t>
      </w:r>
      <w:r>
        <w:t>=</w:t>
      </w:r>
      <w:r>
        <w:t>C</w:t>
      </w:r>
      <w:r>
        <w:t>3</w:t>
      </w:r>
      <w:r>
        <w:t>3</w:t>
      </w:r>
      <w:r>
        <w:t>=</w:t>
      </w:r>
      <w:r>
        <w:t>1</w:t>
      </w:r>
      <w:r>
        <w:t>nX=3=C33=1</w:t>
      </w:r>
      <w:r>
        <w:t>.</w:t>
      </w:r>
      <w:r>
        <w:br/>
      </w:r>
      <w:r>
        <w:t xml:space="preserve">Do đó </w:t>
      </w:r>
      <w:r>
        <w:t>P</w:t>
      </w:r>
      <w:r>
        <w:t>(</w:t>
      </w:r>
      <w:r>
        <w:t>X</w:t>
      </w:r>
      <w:r>
        <w:t>=</w:t>
      </w:r>
      <w:r>
        <w:t>3</w:t>
      </w:r>
      <w:r>
        <w:t>)</w:t>
      </w:r>
      <w:r>
        <w:t>=</w:t>
      </w:r>
      <w:r>
        <w:t>1</w:t>
      </w:r>
      <w:r>
        <w:t>120</w:t>
      </w:r>
      <w:r>
        <w:t>PX=3=(1)/(120)</w:t>
      </w:r>
      <w:r>
        <w:t>.</w:t>
      </w:r>
      <w:r>
        <w:br/>
      </w:r>
      <w:r>
        <w:t>Bảng phân bố xác suất của X</w:t>
      </w:r>
      <w:r>
        <w:br/>
      </w:r>
      <w:r>
        <w:br/>
      </w:r>
      <w:r>
        <w:br/>
      </w:r>
      <w:r>
        <w:br/>
      </w:r>
      <w:r>
        <w:br/>
      </w:r>
      <w:r>
        <w:br/>
      </w:r>
      <w:r>
        <w:t>X</w:t>
      </w:r>
      <w:r>
        <w:br/>
      </w:r>
      <w:r>
        <w:br/>
      </w:r>
      <w:r>
        <w:br/>
      </w:r>
      <w:r>
        <w:t>0</w:t>
      </w:r>
      <w:r>
        <w:br/>
      </w:r>
      <w:r>
        <w:br/>
      </w:r>
      <w:r>
        <w:br/>
      </w:r>
      <w:r>
        <w:t>1</w:t>
      </w:r>
      <w:r>
        <w:br/>
      </w:r>
      <w:r>
        <w:br/>
      </w:r>
      <w:r>
        <w:br/>
      </w:r>
      <w:r>
        <w:t>2</w:t>
      </w:r>
      <w:r>
        <w:br/>
      </w:r>
      <w:r>
        <w:br/>
      </w:r>
      <w:r>
        <w:br/>
      </w:r>
      <w:r>
        <w:t>3</w:t>
      </w:r>
      <w:r>
        <w:br/>
      </w:r>
      <w:r>
        <w:br/>
      </w:r>
      <w:r>
        <w:br/>
      </w:r>
      <w:r>
        <w:br/>
      </w:r>
      <w:r>
        <w:br/>
      </w:r>
      <w:r>
        <w:t>P</w:t>
      </w:r>
      <w:r>
        <w:br/>
      </w:r>
      <w:r>
        <w:br/>
      </w:r>
      <w:r>
        <w:t>35</w:t>
      </w:r>
      <w:r>
        <w:t>120</w:t>
      </w:r>
      <w:r>
        <w:t>(35)/(120)</w:t>
      </w:r>
      <w:r>
        <w:br/>
      </w:r>
      <w:r>
        <w:t xml:space="preserve"> </w:t>
      </w:r>
      <w:r>
        <w:br/>
      </w:r>
      <w:r>
        <w:br/>
      </w:r>
      <w:r>
        <w:t>63</w:t>
      </w:r>
      <w:r>
        <w:t>120</w:t>
      </w:r>
      <w:r>
        <w:t>(63)/(120)</w:t>
      </w:r>
      <w:r>
        <w:br/>
      </w:r>
      <w:r>
        <w:t>21</w:t>
      </w:r>
      <w:r>
        <w:t>120</w:t>
      </w:r>
      <w:r>
        <w:t>(21)/(120)</w:t>
      </w:r>
      <w:r>
        <w:br/>
      </w:r>
      <w:r>
        <w:t xml:space="preserve"> </w:t>
      </w:r>
      <w:r>
        <w:br/>
      </w:r>
      <w:r>
        <w:br/>
      </w:r>
      <w:r>
        <w:t>1</w:t>
      </w:r>
      <w:r>
        <w:t>120</w:t>
      </w:r>
      <w:r>
        <w:t>(1)/(120)</w:t>
      </w:r>
      <w:r>
        <w:br/>
      </w:r>
      <w:r>
        <w:br/>
      </w:r>
      <w:r>
        <w:br/>
      </w:r>
      <w:r>
        <w:br/>
      </w:r>
      <w:r>
        <w:br/>
      </w:r>
      <w:r>
        <w:t>b) Gọi A là biến cố: “Trong số 3 học sinh được chọn ra có ít nhất 1 học sinh kết quả học tập Tốt”.</w:t>
      </w:r>
      <w:r>
        <w:br/>
      </w:r>
      <w:r>
        <w:t xml:space="preserve">Khi đó </w:t>
      </w:r>
      <w:r>
        <w:t>P</w:t>
      </w:r>
      <w:r>
        <w:t>(</w:t>
      </w:r>
      <w:r>
        <w:t>A</w:t>
      </w:r>
      <w:r>
        <w:t>)</w:t>
      </w:r>
      <w:r>
        <w:t>=</w:t>
      </w:r>
      <w:r>
        <w:t>P</w:t>
      </w:r>
      <w:r>
        <w:t>(</w:t>
      </w:r>
      <w:r>
        <w:t>X</w:t>
      </w:r>
      <w:r>
        <w:t>=</w:t>
      </w:r>
      <w:r>
        <w:t>1</w:t>
      </w:r>
      <w:r>
        <w:t>)</w:t>
      </w:r>
      <w:r>
        <w:t>+</w:t>
      </w:r>
      <w:r>
        <w:t>P</w:t>
      </w:r>
      <w:r>
        <w:t>(</w:t>
      </w:r>
      <w:r>
        <w:t>X</w:t>
      </w:r>
      <w:r>
        <w:t>=</w:t>
      </w:r>
      <w:r>
        <w:t>2</w:t>
      </w:r>
      <w:r>
        <w:t>)</w:t>
      </w:r>
      <w:r>
        <w:t>+</w:t>
      </w:r>
      <w:r>
        <w:t>P</w:t>
      </w:r>
      <w:r>
        <w:t>(</w:t>
      </w:r>
      <w:r>
        <w:t>X</w:t>
      </w:r>
      <w:r>
        <w:t>=</w:t>
      </w:r>
      <w:r>
        <w:t>3</w:t>
      </w:r>
      <w:r>
        <w:t>)</w:t>
      </w:r>
      <w:r>
        <w:t>=</w:t>
      </w:r>
      <w:r>
        <w:t>63</w:t>
      </w:r>
      <w:r>
        <w:t>120</w:t>
      </w:r>
      <w:r>
        <w:t>+</w:t>
      </w:r>
      <w:r>
        <w:t>21</w:t>
      </w:r>
      <w:r>
        <w:t>120</w:t>
      </w:r>
      <w:r>
        <w:t>+</w:t>
      </w:r>
      <w:r>
        <w:t>1</w:t>
      </w:r>
      <w:r>
        <w:t>120</w:t>
      </w:r>
      <w:r>
        <w:t>=</w:t>
      </w:r>
      <w:r>
        <w:t>85</w:t>
      </w:r>
      <w:r>
        <w:t>120</w:t>
      </w:r>
      <w:r>
        <w:t>=</w:t>
      </w:r>
      <w:r>
        <w:t>17</w:t>
      </w:r>
      <w:r>
        <w:t>24</w:t>
      </w:r>
      <w:r>
        <w:t>PA=PX=1+PX=2+PX=3=(63)/(120)+(21)/(120)+(1)/(120)=(85)/(120)=(17)/(24)</w:t>
      </w:r>
      <w:r>
        <w:t>.</w:t>
      </w:r>
      <w:r>
        <w:br/>
      </w:r>
      <w:r>
        <w:rPr>
          <w:b/>
        </w:rPr>
        <w:t>III. Kì vọng</w:t>
      </w:r>
      <w:r>
        <w:br/>
      </w:r>
      <w:r>
        <w:rPr>
          <w:b/>
        </w:rPr>
        <w:t>Hoạt động 3 trang 8 Chuyên đề Toán 12</w:t>
      </w:r>
      <w:r>
        <w:t>: Một hộp đựng 10 quả cầu có cùng kích thước và màu sắc nhưng khác nhau về khối lượng: 5 quả cầu nặng 1 kg, 2 quả cầu nặng 2 kg, 3 quả cầu nặng 3 kg. Chọn ngẫu nhiên 1 quả cầu từ chiếc hộp.</w:t>
      </w:r>
      <w:r>
        <w:br/>
      </w:r>
      <w:r>
        <w:t>a) Tính khối lượng trung bình của 10 quả cầu trên.</w:t>
      </w:r>
      <w:r>
        <w:br/>
      </w:r>
      <w:r>
        <w:t>b) Gọi X (kg) là khối lượng của quả cầu được chọn. Tính xác suất p</w:t>
      </w:r>
      <w:r>
        <w:rPr>
          <w:vertAlign w:val="subscript"/>
        </w:rPr>
        <w:t>1</w:t>
      </w:r>
      <w:r>
        <w:t xml:space="preserve"> = P(X = 1), p</w:t>
      </w:r>
      <w:r>
        <w:rPr>
          <w:vertAlign w:val="subscript"/>
        </w:rPr>
        <w:t>2</w:t>
      </w:r>
      <w:r>
        <w:t xml:space="preserve"> = P(X = 2), p</w:t>
      </w:r>
      <w:r>
        <w:rPr>
          <w:vertAlign w:val="subscript"/>
        </w:rPr>
        <w:t>3</w:t>
      </w:r>
      <w:r>
        <w:t xml:space="preserve"> = P(X = 3) và giá trị của biểu thức E(X) = 1p</w:t>
      </w:r>
      <w:r>
        <w:rPr>
          <w:vertAlign w:val="subscript"/>
        </w:rPr>
        <w:t>1</w:t>
      </w:r>
      <w:r>
        <w:t xml:space="preserve"> + 2p</w:t>
      </w:r>
      <w:r>
        <w:rPr>
          <w:vertAlign w:val="subscript"/>
        </w:rPr>
        <w:t>2</w:t>
      </w:r>
      <w:r>
        <w:t xml:space="preserve"> + 3p</w:t>
      </w:r>
      <w:r>
        <w:rPr>
          <w:vertAlign w:val="subscript"/>
        </w:rPr>
        <w:t>3</w:t>
      </w:r>
      <w:r>
        <w:t>.</w:t>
      </w:r>
      <w:r>
        <w:br/>
      </w:r>
      <w:r>
        <w:t>c) So sánh khối lượng trung bình của 10 quả cầu và giá trị của E(X).</w:t>
      </w:r>
      <w:r>
        <w:br/>
      </w:r>
      <w:r>
        <w:rPr>
          <w:b/>
        </w:rPr>
        <w:t>Lời giải:</w:t>
      </w:r>
      <w:r>
        <w:br/>
      </w:r>
      <w:r>
        <w:t>a) Khối lượng trung bình của 10 quả cầu là:</w:t>
      </w:r>
      <w:r>
        <w:br/>
      </w:r>
      <w:r>
        <w:t>5.1</w:t>
      </w:r>
      <w:r>
        <w:t>+</w:t>
      </w:r>
      <w:r>
        <w:t>2.2</w:t>
      </w:r>
      <w:r>
        <w:t>+</w:t>
      </w:r>
      <w:r>
        <w:t>3.3</w:t>
      </w:r>
      <w:r>
        <w:t>10</w:t>
      </w:r>
      <w:r>
        <w:t>=</w:t>
      </w:r>
      <w:r>
        <w:t>1,8</w:t>
      </w:r>
      <w:r>
        <w:t>(5.1+2.2+3.3)/(10)=1,8</w:t>
      </w:r>
      <w:r>
        <w:t xml:space="preserve"> (kg).</w:t>
      </w:r>
      <w:r>
        <w:br/>
      </w:r>
      <w:r>
        <w:t xml:space="preserve">b) Có </w:t>
      </w:r>
      <w:r>
        <w:t>n</w:t>
      </w:r>
      <w:r>
        <w:t>(</w:t>
      </w:r>
      <w:r>
        <w:t>Ω</w:t>
      </w:r>
      <w:r>
        <w:t>)</w:t>
      </w:r>
      <w:r>
        <w:t>=</w:t>
      </w:r>
      <w:r>
        <w:t>C</w:t>
      </w:r>
      <w:r>
        <w:t>1</w:t>
      </w:r>
      <w:r>
        <w:t>10</w:t>
      </w:r>
      <w:r>
        <w:t>=</w:t>
      </w:r>
      <w:r>
        <w:t>10</w:t>
      </w:r>
      <w:r>
        <w:t>nΩ=C101=10</w:t>
      </w:r>
      <w:r>
        <w:t>.</w:t>
      </w:r>
      <w:r>
        <w:br/>
      </w:r>
      <w:r>
        <w:t>p</w:t>
      </w:r>
      <w:r>
        <w:t>1</w:t>
      </w:r>
      <w:r>
        <w:t>=</w:t>
      </w:r>
      <w:r>
        <w:t>P</w:t>
      </w:r>
      <w:r>
        <w:t>(</w:t>
      </w:r>
      <w:r>
        <w:t>X</w:t>
      </w:r>
      <w:r>
        <w:t>=</w:t>
      </w:r>
      <w:r>
        <w:t>1</w:t>
      </w:r>
      <w:r>
        <w:t>)</w:t>
      </w:r>
      <w:r>
        <w:t>=</w:t>
      </w:r>
      <w:r>
        <w:t>C</w:t>
      </w:r>
      <w:r>
        <w:t>1</w:t>
      </w:r>
      <w:r>
        <w:t>5</w:t>
      </w:r>
      <w:r>
        <w:t>10</w:t>
      </w:r>
      <w:r>
        <w:t>=</w:t>
      </w:r>
      <w:r>
        <w:t>1</w:t>
      </w:r>
      <w:r>
        <w:t>2</w:t>
      </w:r>
      <w:r>
        <w:t>;</w:t>
      </w:r>
      <w:r>
        <w:t xml:space="preserve"> </w:t>
      </w:r>
      <w:r>
        <w:t>p</w:t>
      </w:r>
      <w:r>
        <w:t>2</w:t>
      </w:r>
      <w:r>
        <w:t>=</w:t>
      </w:r>
      <w:r>
        <w:t>P</w:t>
      </w:r>
      <w:r>
        <w:t>(</w:t>
      </w:r>
      <w:r>
        <w:t>X</w:t>
      </w:r>
      <w:r>
        <w:t>=</w:t>
      </w:r>
      <w:r>
        <w:t>2</w:t>
      </w:r>
      <w:r>
        <w:t>)</w:t>
      </w:r>
      <w:r>
        <w:t>=</w:t>
      </w:r>
      <w:r>
        <w:t>C</w:t>
      </w:r>
      <w:r>
        <w:t>1</w:t>
      </w:r>
      <w:r>
        <w:t>2</w:t>
      </w:r>
      <w:r>
        <w:t>10</w:t>
      </w:r>
      <w:r>
        <w:t>=</w:t>
      </w:r>
      <w:r>
        <w:t>1</w:t>
      </w:r>
      <w:r>
        <w:t>5</w:t>
      </w:r>
      <w:r>
        <w:t>p_(1)=PX=1=(C51)/(10)=(1)/(2); p_(2)=PX=2=(C21)/(10)=(1)/(5)</w:t>
      </w:r>
      <w:r>
        <w:t xml:space="preserve">; </w:t>
      </w:r>
      <w:r>
        <w:t>p</w:t>
      </w:r>
      <w:r>
        <w:t>3</w:t>
      </w:r>
      <w:r>
        <w:t>=</w:t>
      </w:r>
      <w:r>
        <w:t>P</w:t>
      </w:r>
      <w:r>
        <w:t>(</w:t>
      </w:r>
      <w:r>
        <w:t>X</w:t>
      </w:r>
      <w:r>
        <w:t>=</w:t>
      </w:r>
      <w:r>
        <w:t>3</w:t>
      </w:r>
      <w:r>
        <w:t>)</w:t>
      </w:r>
      <w:r>
        <w:t>=</w:t>
      </w:r>
      <w:r>
        <w:t>C</w:t>
      </w:r>
      <w:r>
        <w:t>1</w:t>
      </w:r>
      <w:r>
        <w:t>3</w:t>
      </w:r>
      <w:r>
        <w:t>10</w:t>
      </w:r>
      <w:r>
        <w:t>=</w:t>
      </w:r>
      <w:r>
        <w:t>3</w:t>
      </w:r>
      <w:r>
        <w:t>10</w:t>
      </w:r>
      <w:r>
        <w:t>p_(3)=PX=3=(C31)/(10)=(3)/(10)</w:t>
      </w:r>
      <w:r>
        <w:br/>
      </w:r>
      <w:r>
        <w:t>Có E(X) = 1p</w:t>
      </w:r>
      <w:r>
        <w:rPr>
          <w:vertAlign w:val="subscript"/>
        </w:rPr>
        <w:t>1</w:t>
      </w:r>
      <w:r>
        <w:t xml:space="preserve"> + 2p</w:t>
      </w:r>
      <w:r>
        <w:rPr>
          <w:vertAlign w:val="subscript"/>
        </w:rPr>
        <w:t>2</w:t>
      </w:r>
      <w:r>
        <w:t xml:space="preserve"> + 3p</w:t>
      </w:r>
      <w:r>
        <w:rPr>
          <w:vertAlign w:val="subscript"/>
        </w:rPr>
        <w:t xml:space="preserve">3 </w:t>
      </w:r>
      <w:r>
        <w:t>=</w:t>
      </w:r>
      <w:r>
        <w:t>1.</w:t>
      </w:r>
      <w:r>
        <w:t>1</w:t>
      </w:r>
      <w:r>
        <w:t>2</w:t>
      </w:r>
      <w:r>
        <w:t>+</w:t>
      </w:r>
      <w:r>
        <w:t>2.</w:t>
      </w:r>
      <w:r>
        <w:t>1</w:t>
      </w:r>
      <w:r>
        <w:t>5</w:t>
      </w:r>
      <w:r>
        <w:t>+</w:t>
      </w:r>
      <w:r>
        <w:t>3.</w:t>
      </w:r>
      <w:r>
        <w:t>3</w:t>
      </w:r>
      <w:r>
        <w:t>10</w:t>
      </w:r>
      <w:r>
        <w:t>=</w:t>
      </w:r>
      <w:r>
        <w:t>1,8</w:t>
      </w:r>
      <w:r>
        <w:t>=1.(1)/(2)+2.(1)/(5)+3.(3)/(10)=1,8</w:t>
      </w:r>
      <w:r>
        <w:t>.</w:t>
      </w:r>
      <w:r>
        <w:br/>
      </w:r>
      <w:r>
        <w:t>c) Ta thấy khối lượng trung bình của 10 quả cầu bằng giá trị của E(X).</w:t>
      </w:r>
      <w:r>
        <w:br/>
      </w:r>
      <w:r>
        <w:rPr>
          <w:b/>
        </w:rPr>
        <w:t>Luyện tập - vận dụng 3 trang 9 Chuyên đề Toán 12</w:t>
      </w:r>
      <w:r>
        <w:t>: Trong hộp có 12 sản phẩm, trong đó có 8 sản phẩm loại I và 4 sản phẩm loại II. Chọn ngẫu nhiên đồng thời 3 sản phẩm trong hộp. Gọi X là số sản phẩm loại I trong 3 sản phẩm được chọn ra. Tính kì vọng của biến ngẫu nhiên rời rạc X.</w:t>
      </w:r>
      <w:r>
        <w:br/>
      </w:r>
      <w:r>
        <w:rPr>
          <w:b/>
        </w:rPr>
        <w:t>Lời giải:</w:t>
      </w:r>
      <w:r>
        <w:br/>
      </w:r>
      <w:r>
        <w:t>X là biến ngẫu nhiên rời rạc nhận giá trị thuộc tập {0; 1; 2; 3}.</w:t>
      </w:r>
      <w:r>
        <w:br/>
      </w:r>
      <w:r>
        <w:t xml:space="preserve">Ta có </w:t>
      </w:r>
      <w:r>
        <w:t>n</w:t>
      </w:r>
      <w:r>
        <w:t>(</w:t>
      </w:r>
      <w:r>
        <w:t>Ω</w:t>
      </w:r>
      <w:r>
        <w:t>)</w:t>
      </w:r>
      <w:r>
        <w:t>=</w:t>
      </w:r>
      <w:r>
        <w:t>C</w:t>
      </w:r>
      <w:r>
        <w:t>3</w:t>
      </w:r>
      <w:r>
        <w:t>12</w:t>
      </w:r>
      <w:r>
        <w:t>=</w:t>
      </w:r>
      <w:r>
        <w:t>220</w:t>
      </w:r>
      <w:r>
        <w:t>nΩ=C123=220</w:t>
      </w:r>
      <w:r>
        <w:t>.</w:t>
      </w:r>
      <w:r>
        <w:br/>
      </w:r>
      <w:r>
        <w:t>+) Biến cố X = 0 là biến cố: “Không có sản phẩm loại I nào được chọn”.</w:t>
      </w:r>
      <w:r>
        <w:br/>
      </w:r>
      <w:r>
        <w:t xml:space="preserve">Suy ra </w:t>
      </w:r>
      <w:r>
        <w:t>n</w:t>
      </w:r>
      <w:r>
        <w:t>(</w:t>
      </w:r>
      <w:r>
        <w:t>X</w:t>
      </w:r>
      <w:r>
        <w:t>=</w:t>
      </w:r>
      <w:r>
        <w:t>0</w:t>
      </w:r>
      <w:r>
        <w:t>)</w:t>
      </w:r>
      <w:r>
        <w:t>=</w:t>
      </w:r>
      <w:r>
        <w:t>C</w:t>
      </w:r>
      <w:r>
        <w:t>3</w:t>
      </w:r>
      <w:r>
        <w:t>4</w:t>
      </w:r>
      <w:r>
        <w:t>=</w:t>
      </w:r>
      <w:r>
        <w:t>4</w:t>
      </w:r>
      <w:r>
        <w:t>nX=0=C43=4</w:t>
      </w:r>
      <w:r>
        <w:t>.</w:t>
      </w:r>
      <w:r>
        <w:br/>
      </w:r>
      <w:r>
        <w:t xml:space="preserve">Do đó </w:t>
      </w:r>
      <w:r>
        <w:t>P</w:t>
      </w:r>
      <w:r>
        <w:t>(</w:t>
      </w:r>
      <w:r>
        <w:t>X</w:t>
      </w:r>
      <w:r>
        <w:t>=</w:t>
      </w:r>
      <w:r>
        <w:t>0</w:t>
      </w:r>
      <w:r>
        <w:t>)</w:t>
      </w:r>
      <w:r>
        <w:t>=</w:t>
      </w:r>
      <w:r>
        <w:t>4</w:t>
      </w:r>
      <w:r>
        <w:t>220</w:t>
      </w:r>
      <w:r>
        <w:t>PX=0=(4)/(220)</w:t>
      </w:r>
      <w:r>
        <w:t>.</w:t>
      </w:r>
      <w:r>
        <w:br/>
      </w:r>
      <w:r>
        <w:t>+) Biến cố X = 1 là biến cố: “Có 1 sản phẩm loại I trong 3 sản phẩm được chọn”.</w:t>
      </w:r>
      <w:r>
        <w:br/>
      </w:r>
      <w:r>
        <w:t xml:space="preserve">Suy ra </w:t>
      </w:r>
      <w:r>
        <w:t>n</w:t>
      </w:r>
      <w:r>
        <w:t>(</w:t>
      </w:r>
      <w:r>
        <w:t>X</w:t>
      </w:r>
      <w:r>
        <w:t>=</w:t>
      </w:r>
      <w:r>
        <w:t>1</w:t>
      </w:r>
      <w:r>
        <w:t>)</w:t>
      </w:r>
      <w:r>
        <w:t>=</w:t>
      </w:r>
      <w:r>
        <w:t>C</w:t>
      </w:r>
      <w:r>
        <w:t>1</w:t>
      </w:r>
      <w:r>
        <w:t>8</w:t>
      </w:r>
      <w:r>
        <w:t>.</w:t>
      </w:r>
      <w:r>
        <w:t>C</w:t>
      </w:r>
      <w:r>
        <w:t>2</w:t>
      </w:r>
      <w:r>
        <w:t>4</w:t>
      </w:r>
      <w:r>
        <w:t>=</w:t>
      </w:r>
      <w:r>
        <w:t>48</w:t>
      </w:r>
      <w:r>
        <w:t>nX=1=C81.C42=48</w:t>
      </w:r>
      <w:r>
        <w:t>.</w:t>
      </w:r>
      <w:r>
        <w:br/>
      </w:r>
      <w:r>
        <w:t xml:space="preserve">Do đó </w:t>
      </w:r>
      <w:r>
        <w:t>P</w:t>
      </w:r>
      <w:r>
        <w:t>(</w:t>
      </w:r>
      <w:r>
        <w:t>X</w:t>
      </w:r>
      <w:r>
        <w:t>=</w:t>
      </w:r>
      <w:r>
        <w:t>1</w:t>
      </w:r>
      <w:r>
        <w:t>)</w:t>
      </w:r>
      <w:r>
        <w:t>=</w:t>
      </w:r>
      <w:r>
        <w:t>48</w:t>
      </w:r>
      <w:r>
        <w:t>220</w:t>
      </w:r>
      <w:r>
        <w:t>PX=1=(48)/(220)</w:t>
      </w:r>
      <w:r>
        <w:t>.</w:t>
      </w:r>
      <w:r>
        <w:br/>
      </w:r>
      <w:r>
        <w:t>+) Biến cố X = 2 là biến cố: “Có 2 sản phẩm loại I trong 3 sản phẩm được chọn”.</w:t>
      </w:r>
      <w:r>
        <w:br/>
      </w:r>
      <w:r>
        <w:t xml:space="preserve">Suy ra </w:t>
      </w:r>
      <w:r>
        <w:t>n</w:t>
      </w:r>
      <w:r>
        <w:t>(</w:t>
      </w:r>
      <w:r>
        <w:t>X</w:t>
      </w:r>
      <w:r>
        <w:t>=</w:t>
      </w:r>
      <w:r>
        <w:t>2</w:t>
      </w:r>
      <w:r>
        <w:t>)</w:t>
      </w:r>
      <w:r>
        <w:t>=</w:t>
      </w:r>
      <w:r>
        <w:t>C</w:t>
      </w:r>
      <w:r>
        <w:t>2</w:t>
      </w:r>
      <w:r>
        <w:t>8</w:t>
      </w:r>
      <w:r>
        <w:t>.</w:t>
      </w:r>
      <w:r>
        <w:t>C</w:t>
      </w:r>
      <w:r>
        <w:t>1</w:t>
      </w:r>
      <w:r>
        <w:t>4</w:t>
      </w:r>
      <w:r>
        <w:t>=</w:t>
      </w:r>
      <w:r>
        <w:t>112</w:t>
      </w:r>
      <w:r>
        <w:t>nX=2=C82.C41=112</w:t>
      </w:r>
      <w:r>
        <w:t>.</w:t>
      </w:r>
      <w:r>
        <w:br/>
      </w:r>
      <w:r>
        <w:t xml:space="preserve">Do đó </w:t>
      </w:r>
      <w:r>
        <w:t>P</w:t>
      </w:r>
      <w:r>
        <w:t>(</w:t>
      </w:r>
      <w:r>
        <w:t>X</w:t>
      </w:r>
      <w:r>
        <w:t>=</w:t>
      </w:r>
      <w:r>
        <w:t>2</w:t>
      </w:r>
      <w:r>
        <w:t>)</w:t>
      </w:r>
      <w:r>
        <w:t>=</w:t>
      </w:r>
      <w:r>
        <w:t>112</w:t>
      </w:r>
      <w:r>
        <w:t>220</w:t>
      </w:r>
      <w:r>
        <w:t>PX=2=(112)/(220)</w:t>
      </w:r>
      <w:r>
        <w:t>.</w:t>
      </w:r>
      <w:r>
        <w:br/>
      </w:r>
      <w:r>
        <w:t>+) Biến cố X = 3 là biến cố: “Cả 3 sản phẩm được chọn đều là sản phẩm loại I”.</w:t>
      </w:r>
      <w:r>
        <w:br/>
      </w:r>
      <w:r>
        <w:t xml:space="preserve">Suy ra </w:t>
      </w:r>
      <w:r>
        <w:t>n</w:t>
      </w:r>
      <w:r>
        <w:t>(</w:t>
      </w:r>
      <w:r>
        <w:t>X</w:t>
      </w:r>
      <w:r>
        <w:t>=</w:t>
      </w:r>
      <w:r>
        <w:t>3</w:t>
      </w:r>
      <w:r>
        <w:t>)</w:t>
      </w:r>
      <w:r>
        <w:t>=</w:t>
      </w:r>
      <w:r>
        <w:t>C</w:t>
      </w:r>
      <w:r>
        <w:t>3</w:t>
      </w:r>
      <w:r>
        <w:t>8</w:t>
      </w:r>
      <w:r>
        <w:t>=</w:t>
      </w:r>
      <w:r>
        <w:t>56</w:t>
      </w:r>
      <w:r>
        <w:t>nX=3=C83=56</w:t>
      </w:r>
      <w:r>
        <w:t>.</w:t>
      </w:r>
      <w:r>
        <w:br/>
      </w:r>
      <w:r>
        <w:t xml:space="preserve">Do đó </w:t>
      </w:r>
      <w:r>
        <w:t>P</w:t>
      </w:r>
      <w:r>
        <w:t>(</w:t>
      </w:r>
      <w:r>
        <w:t>X</w:t>
      </w:r>
      <w:r>
        <w:t>=</w:t>
      </w:r>
      <w:r>
        <w:t>3</w:t>
      </w:r>
      <w:r>
        <w:t>)</w:t>
      </w:r>
      <w:r>
        <w:t>=</w:t>
      </w:r>
      <w:r>
        <w:t>56</w:t>
      </w:r>
      <w:r>
        <w:t>220</w:t>
      </w:r>
      <w:r>
        <w:t>PX=3=(56)/(220)</w:t>
      </w:r>
      <w:r>
        <w:t>.</w:t>
      </w:r>
      <w:r>
        <w:br/>
      </w:r>
      <w:r>
        <w:t xml:space="preserve">Do đó </w:t>
      </w:r>
      <w:r>
        <w:t>E</w:t>
      </w:r>
      <w:r>
        <w:t>(</w:t>
      </w:r>
      <w:r>
        <w:t>X</w:t>
      </w:r>
      <w:r>
        <w:t>)</w:t>
      </w:r>
      <w:r>
        <w:t>=</w:t>
      </w:r>
      <w:r>
        <w:t>0.</w:t>
      </w:r>
      <w:r>
        <w:t>4</w:t>
      </w:r>
      <w:r>
        <w:t>220</w:t>
      </w:r>
      <w:r>
        <w:t>+</w:t>
      </w:r>
      <w:r>
        <w:t>1.</w:t>
      </w:r>
      <w:r>
        <w:t>48</w:t>
      </w:r>
      <w:r>
        <w:t>220</w:t>
      </w:r>
      <w:r>
        <w:t>+</w:t>
      </w:r>
      <w:r>
        <w:t>2.</w:t>
      </w:r>
      <w:r>
        <w:t>112</w:t>
      </w:r>
      <w:r>
        <w:t>220</w:t>
      </w:r>
      <w:r>
        <w:t>+</w:t>
      </w:r>
      <w:r>
        <w:t>3.</w:t>
      </w:r>
      <w:r>
        <w:t>56</w:t>
      </w:r>
      <w:r>
        <w:t>220</w:t>
      </w:r>
      <w:r>
        <w:t>=</w:t>
      </w:r>
      <w:r>
        <w:t>2</w:t>
      </w:r>
      <w:r>
        <w:t>EX=0.(4)/(220)+1.(48)/(220)+2.(112)/(220)+3.(56)/(220)=2</w:t>
      </w:r>
      <w:r>
        <w:t>.</w:t>
      </w:r>
      <w:r>
        <w:br/>
      </w:r>
      <w:r>
        <w:rPr>
          <w:b/>
        </w:rPr>
        <w:t>IV. Phương sai và độ lệch chuẩn</w:t>
      </w:r>
      <w:r>
        <w:br/>
      </w:r>
      <w:r>
        <w:rPr>
          <w:b/>
        </w:rPr>
        <w:t>Hoạt động 4 trang 10 Chuyên đề Toán 12</w:t>
      </w:r>
      <w:r>
        <w:t>: Trong Ví dụ 2, đặt E(X) = μ.</w:t>
      </w:r>
      <w:r>
        <w:br/>
      </w:r>
      <w:r>
        <w:t>a) Tính giá trị của biểu thức:</w:t>
      </w:r>
      <w:r>
        <w:br/>
      </w:r>
      <w:r>
        <w:t>V</w:t>
      </w:r>
      <w:r>
        <w:t>(</w:t>
      </w:r>
      <w:r>
        <w:t>X</w:t>
      </w:r>
      <w:r>
        <w:t>)</w:t>
      </w:r>
      <w:r>
        <w:t>=</w:t>
      </w:r>
      <w:r>
        <w:t>(</w:t>
      </w:r>
      <w:r>
        <w:t>0</w:t>
      </w:r>
      <w:r>
        <w:t>−</w:t>
      </w:r>
      <w:r>
        <w:t>μ</w:t>
      </w:r>
      <w:r>
        <w:t>)</w:t>
      </w:r>
      <w:r>
        <w:t>2</w:t>
      </w:r>
      <w:r>
        <w:t>.</w:t>
      </w:r>
      <w:r>
        <w:t>1</w:t>
      </w:r>
      <w:r>
        <w:t>6</w:t>
      </w:r>
      <w:r>
        <w:t>+</w:t>
      </w:r>
      <w:r>
        <w:t>(</w:t>
      </w:r>
      <w:r>
        <w:t>1</w:t>
      </w:r>
      <w:r>
        <w:t>−</w:t>
      </w:r>
      <w:r>
        <w:t>μ</w:t>
      </w:r>
      <w:r>
        <w:t>)</w:t>
      </w:r>
      <w:r>
        <w:t>2</w:t>
      </w:r>
      <w:r>
        <w:t>.</w:t>
      </w:r>
      <w:r>
        <w:t>1</w:t>
      </w:r>
      <w:r>
        <w:t>2</w:t>
      </w:r>
      <w:r>
        <w:t>+</w:t>
      </w:r>
      <w:r>
        <w:t>(</w:t>
      </w:r>
      <w:r>
        <w:t>2</w:t>
      </w:r>
      <w:r>
        <w:t>−</w:t>
      </w:r>
      <w:r>
        <w:t>μ</w:t>
      </w:r>
      <w:r>
        <w:t>)</w:t>
      </w:r>
      <w:r>
        <w:t>2</w:t>
      </w:r>
      <w:r>
        <w:t>.</w:t>
      </w:r>
      <w:r>
        <w:t>3</w:t>
      </w:r>
      <w:r>
        <w:t>10</w:t>
      </w:r>
      <w:r>
        <w:t>+</w:t>
      </w:r>
      <w:r>
        <w:t>(</w:t>
      </w:r>
      <w:r>
        <w:t>3</w:t>
      </w:r>
      <w:r>
        <w:t>−</w:t>
      </w:r>
      <w:r>
        <w:t>μ</w:t>
      </w:r>
      <w:r>
        <w:t>)</w:t>
      </w:r>
      <w:r>
        <w:t>2</w:t>
      </w:r>
      <w:r>
        <w:t>.</w:t>
      </w:r>
      <w:r>
        <w:t>1</w:t>
      </w:r>
      <w:r>
        <w:t>30</w:t>
      </w:r>
      <w:r>
        <w:t>VX=0−μ^(2).(1)/(6)+1−μ^(2).(1)/(2)+2−μ^(2).(3)/(10)+3−μ^(2).(1)/(30)</w:t>
      </w:r>
      <w:r>
        <w:br/>
      </w:r>
      <w:r>
        <w:t xml:space="preserve">b) Tính </w:t>
      </w:r>
      <w:r>
        <w:t>σ</w:t>
      </w:r>
      <w:r>
        <w:t>(</w:t>
      </w:r>
      <w:r>
        <w:t>X</w:t>
      </w:r>
      <w:r>
        <w:t>)</w:t>
      </w:r>
      <w:r>
        <w:t>=</w:t>
      </w:r>
      <w:r>
        <w:t>√</w:t>
      </w:r>
      <w:r>
        <w:t>V</w:t>
      </w:r>
      <w:r>
        <w:t>(</w:t>
      </w:r>
      <w:r>
        <w:t>X</w:t>
      </w:r>
      <w:r>
        <w:t>)</w:t>
      </w:r>
      <w:r>
        <w:t>σX=√(VX)</w:t>
      </w:r>
      <w:r>
        <w:t>.</w:t>
      </w:r>
      <w:r>
        <w:br/>
      </w:r>
      <w:r>
        <w:rPr>
          <w:b/>
        </w:rPr>
        <w:t>Lời giải:</w:t>
      </w:r>
      <w:r>
        <w:br/>
      </w:r>
      <w:r>
        <w:t xml:space="preserve">Ta có </w:t>
      </w:r>
      <w:r>
        <w:t>E</w:t>
      </w:r>
      <w:r>
        <w:t>(</w:t>
      </w:r>
      <w:r>
        <w:t>X</w:t>
      </w:r>
      <w:r>
        <w:t>)</w:t>
      </w:r>
      <w:r>
        <w:t>=</w:t>
      </w:r>
      <w:r>
        <w:t>μ</w:t>
      </w:r>
      <w:r>
        <w:t>=</w:t>
      </w:r>
      <w:r>
        <w:t>0.</w:t>
      </w:r>
      <w:r>
        <w:t>1</w:t>
      </w:r>
      <w:r>
        <w:t>6</w:t>
      </w:r>
      <w:r>
        <w:t>+</w:t>
      </w:r>
      <w:r>
        <w:t>1.</w:t>
      </w:r>
      <w:r>
        <w:t>1</w:t>
      </w:r>
      <w:r>
        <w:t>2</w:t>
      </w:r>
      <w:r>
        <w:t>+</w:t>
      </w:r>
      <w:r>
        <w:t>2.</w:t>
      </w:r>
      <w:r>
        <w:t>3</w:t>
      </w:r>
      <w:r>
        <w:t>10</w:t>
      </w:r>
      <w:r>
        <w:t>+</w:t>
      </w:r>
      <w:r>
        <w:t>3.</w:t>
      </w:r>
      <w:r>
        <w:t>1</w:t>
      </w:r>
      <w:r>
        <w:t>30</w:t>
      </w:r>
      <w:r>
        <w:t>=</w:t>
      </w:r>
      <w:r>
        <w:t>1,2</w:t>
      </w:r>
      <w:r>
        <w:t>EX=μ=0.(1)/(6)+1.(1)/(2)+2.(3)/(10)+3.(1)/(30)=1,2</w:t>
      </w:r>
      <w:r>
        <w:t>.</w:t>
      </w:r>
      <w:r>
        <w:br/>
      </w:r>
      <w:r>
        <w:t xml:space="preserve">a) </w:t>
      </w:r>
      <w:r>
        <w:t>V</w:t>
      </w:r>
      <w:r>
        <w:t>(</w:t>
      </w:r>
      <w:r>
        <w:t>X</w:t>
      </w:r>
      <w:r>
        <w:t>)</w:t>
      </w:r>
      <w:r>
        <w:t>=</w:t>
      </w:r>
      <w:r>
        <w:t>(</w:t>
      </w:r>
      <w:r>
        <w:t>0</w:t>
      </w:r>
      <w:r>
        <w:t>−</w:t>
      </w:r>
      <w:r>
        <w:t>1,2</w:t>
      </w:r>
      <w:r>
        <w:t>)</w:t>
      </w:r>
      <w:r>
        <w:t>2</w:t>
      </w:r>
      <w:r>
        <w:t>.</w:t>
      </w:r>
      <w:r>
        <w:t>1</w:t>
      </w:r>
      <w:r>
        <w:t>6</w:t>
      </w:r>
      <w:r>
        <w:t>+</w:t>
      </w:r>
      <w:r>
        <w:t>(</w:t>
      </w:r>
      <w:r>
        <w:t>1</w:t>
      </w:r>
      <w:r>
        <w:t>−</w:t>
      </w:r>
      <w:r>
        <w:t>1,2</w:t>
      </w:r>
      <w:r>
        <w:t>)</w:t>
      </w:r>
      <w:r>
        <w:t>2</w:t>
      </w:r>
      <w:r>
        <w:t>.</w:t>
      </w:r>
      <w:r>
        <w:t>1</w:t>
      </w:r>
      <w:r>
        <w:t>2</w:t>
      </w:r>
      <w:r>
        <w:t>+</w:t>
      </w:r>
      <w:r>
        <w:t>(</w:t>
      </w:r>
      <w:r>
        <w:t>2</w:t>
      </w:r>
      <w:r>
        <w:t>−</w:t>
      </w:r>
      <w:r>
        <w:t>1,2</w:t>
      </w:r>
      <w:r>
        <w:t>)</w:t>
      </w:r>
      <w:r>
        <w:t>2</w:t>
      </w:r>
      <w:r>
        <w:t>.</w:t>
      </w:r>
      <w:r>
        <w:t>3</w:t>
      </w:r>
      <w:r>
        <w:t>10</w:t>
      </w:r>
      <w:r>
        <w:t>+</w:t>
      </w:r>
      <w:r>
        <w:t>(</w:t>
      </w:r>
      <w:r>
        <w:t>3</w:t>
      </w:r>
      <w:r>
        <w:t>−</w:t>
      </w:r>
      <w:r>
        <w:t>1,2</w:t>
      </w:r>
      <w:r>
        <w:t>)</w:t>
      </w:r>
      <w:r>
        <w:t>2</w:t>
      </w:r>
      <w:r>
        <w:t>.</w:t>
      </w:r>
      <w:r>
        <w:t>1</w:t>
      </w:r>
      <w:r>
        <w:t>30</w:t>
      </w:r>
      <w:r>
        <w:t>=</w:t>
      </w:r>
      <w:r>
        <w:t>0,56</w:t>
      </w:r>
      <w:r>
        <w:t>VX=0−1,2^(2).(1)/(6)+1−1,2^(2).(1)/(2)+2−1,2^(2).(3)/(10)+3−1,2^(2).(1)/(30)=0,56</w:t>
      </w:r>
      <w:r>
        <w:t>.</w:t>
      </w:r>
      <w:r>
        <w:br/>
      </w:r>
      <w:r>
        <w:t xml:space="preserve">b) </w:t>
      </w:r>
      <w:r>
        <w:t>σ</w:t>
      </w:r>
      <w:r>
        <w:t>(</w:t>
      </w:r>
      <w:r>
        <w:t>X</w:t>
      </w:r>
      <w:r>
        <w:t>)</w:t>
      </w:r>
      <w:r>
        <w:t>=</w:t>
      </w:r>
      <w:r>
        <w:t>√</w:t>
      </w:r>
      <w:r>
        <w:t>0,56</w:t>
      </w:r>
      <w:r>
        <w:t>≈</w:t>
      </w:r>
      <w:r>
        <w:t>0,75</w:t>
      </w:r>
      <w:r>
        <w:t>σX=√(0,56)≈0,75</w:t>
      </w:r>
      <w:r>
        <w:t>.</w:t>
      </w:r>
      <w:r>
        <w:br/>
      </w:r>
      <w:r>
        <w:rPr>
          <w:b/>
        </w:rPr>
        <w:t>Luyện tập - vận dụng 4 trang 11 Chuyên đề Toán 12</w:t>
      </w:r>
      <w:r>
        <w:t>: Tính độ lệch chuẩn của biến ngẫu nhiên rời rạc X trong luyện tập 3.</w:t>
      </w:r>
      <w:r>
        <w:br/>
      </w:r>
      <w:r>
        <w:rPr>
          <w:b/>
        </w:rPr>
        <w:t>Lời giải:</w:t>
      </w:r>
      <w:r>
        <w:br/>
      </w:r>
      <w:r>
        <w:t xml:space="preserve">Ta có </w:t>
      </w:r>
      <w:r>
        <w:t>V</w:t>
      </w:r>
      <w:r>
        <w:t>(</w:t>
      </w:r>
      <w:r>
        <w:t>X</w:t>
      </w:r>
      <w:r>
        <w:t>)</w:t>
      </w:r>
      <w:r>
        <w:t>=</w:t>
      </w:r>
      <w:r>
        <w:t>0</w:t>
      </w:r>
      <w:r>
        <w:t>2</w:t>
      </w:r>
      <w:r>
        <w:t>.</w:t>
      </w:r>
      <w:r>
        <w:t>4</w:t>
      </w:r>
      <w:r>
        <w:t>220</w:t>
      </w:r>
      <w:r>
        <w:t>+</w:t>
      </w:r>
      <w:r>
        <w:t>1</w:t>
      </w:r>
      <w:r>
        <w:t>2</w:t>
      </w:r>
      <w:r>
        <w:t>.</w:t>
      </w:r>
      <w:r>
        <w:t>48</w:t>
      </w:r>
      <w:r>
        <w:t>220</w:t>
      </w:r>
      <w:r>
        <w:t>+</w:t>
      </w:r>
      <w:r>
        <w:t>2</w:t>
      </w:r>
      <w:r>
        <w:t>2</w:t>
      </w:r>
      <w:r>
        <w:t>.</w:t>
      </w:r>
      <w:r>
        <w:t>112</w:t>
      </w:r>
      <w:r>
        <w:t>220</w:t>
      </w:r>
      <w:r>
        <w:t>+</w:t>
      </w:r>
      <w:r>
        <w:t>3</w:t>
      </w:r>
      <w:r>
        <w:t>2</w:t>
      </w:r>
      <w:r>
        <w:t>.</w:t>
      </w:r>
      <w:r>
        <w:t>56</w:t>
      </w:r>
      <w:r>
        <w:t>220</w:t>
      </w:r>
      <w:r>
        <w:t>−</w:t>
      </w:r>
      <w:r>
        <w:t>2</w:t>
      </w:r>
      <w:r>
        <w:t>2</w:t>
      </w:r>
      <w:r>
        <w:t>=</w:t>
      </w:r>
      <w:r>
        <w:t>6</w:t>
      </w:r>
      <w:r>
        <w:t>11</w:t>
      </w:r>
      <w:r>
        <w:t>VX=0^(2).(4)/(220)+1^(2).(48)/(220)+2^(2).(112)/(220)+3^(2).(56)/(220)−2^(2)=(6)/(11)</w:t>
      </w:r>
      <w:r>
        <w:t>.</w:t>
      </w:r>
      <w:r>
        <w:br/>
      </w:r>
      <w:r>
        <w:t xml:space="preserve">Khi đó </w:t>
      </w:r>
      <w:r>
        <w:t>σ</w:t>
      </w:r>
      <w:r>
        <w:t>(</w:t>
      </w:r>
      <w:r>
        <w:t>X</w:t>
      </w:r>
      <w:r>
        <w:t>)</w:t>
      </w:r>
      <w:r>
        <w:t>=</w:t>
      </w:r>
      <w:r>
        <w:t>√</w:t>
      </w:r>
      <w:r>
        <w:t>6</w:t>
      </w:r>
      <w:r>
        <w:t>11</w:t>
      </w:r>
      <w:r>
        <w:t>=</w:t>
      </w:r>
      <w:r>
        <w:t>√</w:t>
      </w:r>
      <w:r>
        <w:t>66</w:t>
      </w:r>
      <w:r>
        <w:t>11</w:t>
      </w:r>
      <w:r>
        <w:t>σX=√((6)/(11))=(√(66))/(11)</w:t>
      </w:r>
      <w:r>
        <w:t>.</w:t>
      </w:r>
      <w:r>
        <w:br/>
      </w:r>
      <w:r>
        <w:rPr>
          <w:b/>
        </w:rPr>
        <w:t>Bài tập</w:t>
      </w:r>
      <w:r>
        <w:br/>
      </w:r>
      <w:r>
        <w:rPr>
          <w:b/>
        </w:rPr>
        <w:t>Bài 1 trang 11 Chuyên đề Toán 12</w:t>
      </w:r>
      <w:r>
        <w:t>: Trong các trường hợp sau, trường hợp nào ta nhận được X là biến ngẫu nhiên rời rạc? Nếu X là biến ngẫu nhiên rời rạc, tìm tập giá trị của X.</w:t>
      </w:r>
      <w:r>
        <w:br/>
      </w:r>
      <w:r>
        <w:t>a) Tung một đồng xu cân đối và đồng chất bốn lần. Gọi X là số lần mặt ngửa xuất hiện;</w:t>
      </w:r>
      <w:r>
        <w:br/>
      </w:r>
      <w:r>
        <w:t>b) Gieo một con xúc xắc cân đối và đồng chất ba lần. Gọi X là số lần xuất hiện mặt 6 chấm.</w:t>
      </w:r>
      <w:r>
        <w:br/>
      </w:r>
      <w:r>
        <w:rPr>
          <w:b/>
        </w:rPr>
        <w:t>Lời giải:</w:t>
      </w:r>
      <w:r>
        <w:br/>
      </w:r>
      <w:r>
        <w:t>a) X là biến ngẫu nhiên rời rạc và nhận giá trị trong tập {0; 1; 2; 3; 4}.</w:t>
      </w:r>
      <w:r>
        <w:br/>
      </w:r>
      <w:r>
        <w:t>b) X là biến ngẫu nhiên rời rạc và nhận giá trị trong tập {0; 1; 2; 3}.</w:t>
      </w:r>
      <w:r>
        <w:br/>
      </w:r>
      <w:r>
        <w:rPr>
          <w:b/>
        </w:rPr>
        <w:t>Bài 2 trang 11 Chuyên đề Toán 12</w:t>
      </w:r>
      <w:r>
        <w:t>: Một cuộc điều tra được tiến hành ở một trường trung học phổ thông như sau: Chọn ngẫu nhiên một bạn học sinh trong trường và hỏi gia đình bạn đó có bao nhiêu người. Gọi X là số người trong gia đình bạn đó. Hỏi X có phải là biến ngẫu nhiên rời rạc không? Vì sao?</w:t>
      </w:r>
      <w:r>
        <w:br/>
      </w:r>
      <w:r>
        <w:rPr>
          <w:b/>
        </w:rPr>
        <w:t>Lời giải:</w:t>
      </w:r>
      <w:r>
        <w:br/>
      </w:r>
      <w:r>
        <w:t>X là biến ngẫu nhiên rời rạc vì số người trong một gia đình là một giá trị cụ thể có thể là 1, 2, 3 và còn nhiều giá trị khác nữa nhưng vẫn là một tập hữu hạn hoặc đếm được và các giá trị đó ta không đoán trước được.</w:t>
      </w:r>
      <w:r>
        <w:br/>
      </w:r>
      <w:r>
        <w:rPr>
          <w:b/>
        </w:rPr>
        <w:t>Bài 3 trang 11 Chuyên đề Toán 12</w:t>
      </w:r>
      <w:r>
        <w:t>: Chọn ngẫu nhiên một gia đình trong số các gia đình có hai con. Gọi X là số con gái trong gia đình đó. Hãy lập bảng phân bố xác suất của X, biết rằng xác suất sinh con gái là 0,5 và hai lần sinh là độc lập.</w:t>
      </w:r>
      <w:r>
        <w:br/>
      </w:r>
      <w:r>
        <w:rPr>
          <w:b/>
        </w:rPr>
        <w:t>Lời giải:</w:t>
      </w:r>
      <w:r>
        <w:br/>
      </w:r>
      <w:r>
        <w:t>X là biến ngẫu nhiên rời rạc và giá trị của X thuộc tập {0; 1; 2}.</w:t>
      </w:r>
      <w:r>
        <w:br/>
      </w:r>
      <w:r>
        <w:t>+) Biến cố X = 0 là biến cố: “Cả hai con đều là con trai”.</w:t>
      </w:r>
      <w:r>
        <w:br/>
      </w:r>
      <w:r>
        <w:t>Khi đó P(X = 0) = 0,5.0,5 = 0,25.</w:t>
      </w:r>
      <w:r>
        <w:br/>
      </w:r>
      <w:r>
        <w:t>+) Biến cố X = 1 là biến cố: “Gia đình có 1 trai và 1 gái”.</w:t>
      </w:r>
      <w:r>
        <w:br/>
      </w:r>
      <w:r>
        <w:t>Xác suất để sinh con gái đầu tiên và con trai thứ hai là: 0,5.0,5 = 0,25.</w:t>
      </w:r>
      <w:r>
        <w:br/>
      </w:r>
      <w:r>
        <w:t>Xác suất để sinh con trai đầu tiên và con gái thứ hai là: 0,5.0,5 = 0,25.</w:t>
      </w:r>
      <w:r>
        <w:br/>
      </w:r>
      <w:r>
        <w:t>Do đó P(X = 1) = 0,25 + 0,25 = 0,5.</w:t>
      </w:r>
      <w:r>
        <w:br/>
      </w:r>
      <w:r>
        <w:t>+) Biến cố X = 2 là biến cố: “Gia đình có 2 con gái”.</w:t>
      </w:r>
      <w:r>
        <w:br/>
      </w:r>
      <w:r>
        <w:t>Khi đó P(X = 2) = 0,5.0,5 = 0,25.</w:t>
      </w:r>
      <w:r>
        <w:br/>
      </w:r>
      <w:r>
        <w:t>Bảng phân bố xác suất của X là:</w:t>
      </w:r>
      <w:r>
        <w:br/>
      </w:r>
      <w:r>
        <w:br/>
      </w:r>
      <w:r>
        <w:br/>
      </w:r>
      <w:r>
        <w:br/>
      </w:r>
      <w:r>
        <w:br/>
      </w:r>
      <w:r>
        <w:br/>
      </w:r>
      <w:r>
        <w:t>X</w:t>
      </w:r>
      <w:r>
        <w:br/>
      </w:r>
      <w:r>
        <w:br/>
      </w:r>
      <w:r>
        <w:br/>
      </w:r>
      <w:r>
        <w:t>0</w:t>
      </w:r>
      <w:r>
        <w:br/>
      </w:r>
      <w:r>
        <w:br/>
      </w:r>
      <w:r>
        <w:br/>
      </w:r>
      <w:r>
        <w:t>1</w:t>
      </w:r>
      <w:r>
        <w:br/>
      </w:r>
      <w:r>
        <w:br/>
      </w:r>
      <w:r>
        <w:br/>
      </w:r>
      <w:r>
        <w:t>2</w:t>
      </w:r>
      <w:r>
        <w:br/>
      </w:r>
      <w:r>
        <w:br/>
      </w:r>
      <w:r>
        <w:br/>
      </w:r>
      <w:r>
        <w:br/>
      </w:r>
      <w:r>
        <w:br/>
      </w:r>
      <w:r>
        <w:t>P</w:t>
      </w:r>
      <w:r>
        <w:br/>
      </w:r>
      <w:r>
        <w:br/>
      </w:r>
      <w:r>
        <w:br/>
      </w:r>
      <w:r>
        <w:t>0,25</w:t>
      </w:r>
      <w:r>
        <w:br/>
      </w:r>
      <w:r>
        <w:br/>
      </w:r>
      <w:r>
        <w:br/>
      </w:r>
      <w:r>
        <w:t>0,5</w:t>
      </w:r>
      <w:r>
        <w:br/>
      </w:r>
      <w:r>
        <w:br/>
      </w:r>
      <w:r>
        <w:br/>
      </w:r>
      <w:r>
        <w:t>0,25</w:t>
      </w:r>
      <w:r>
        <w:br/>
      </w:r>
      <w:r>
        <w:br/>
      </w:r>
      <w:r>
        <w:br/>
      </w:r>
      <w:r>
        <w:br/>
      </w:r>
      <w:r>
        <w:br/>
      </w:r>
      <w:r>
        <w:t xml:space="preserve"> </w:t>
      </w:r>
      <w:r>
        <w:br/>
      </w:r>
      <w:r>
        <w:rPr>
          <w:b/>
        </w:rPr>
        <w:t>Bài 4 trang 11 Chuyên đề Toán 12</w:t>
      </w:r>
      <w:r>
        <w:t>: Chọn ngẫu nhiên một ngày thứ Bảy trong các ngày thứ Bảy của năm 2022 mà một cửa hàng kinh doanh ô tô có mở cửa hàng. Gọi X là số ô tô mà cửa hàng bán ra trong ngày thứ Bảy đó. Biết rằng bảng phân bố xác suất của biến ngẫu nhiên rời rạc X là:</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57d82a1eaaa74a13bb3f75d5924d48e7.jpg"/>
                    <pic:cNvPicPr/>
                  </pic:nvPicPr>
                  <pic:blipFill>
                    <a:blip r:embed="rId11"/>
                    <a:stretch>
                      <a:fillRect/>
                    </a:stretch>
                  </pic:blipFill>
                  <pic:spPr>
                    <a:xfrm>
                      <a:off x="0" y="0"/>
                      <a:ext cx="1905000" cy="1905000"/>
                    </a:xfrm>
                    <a:prstGeom prst="rect"/>
                  </pic:spPr>
                </pic:pic>
              </a:graphicData>
            </a:graphic>
          </wp:inline>
        </w:drawing>
      </w:r>
      <w:r>
        <w:br/>
      </w:r>
      <w:r>
        <w:t>Tính xác suất để trong ngày thứ Bảy đó cửa hàng bán được:</w:t>
      </w:r>
      <w:r>
        <w:br/>
      </w:r>
      <w:r>
        <w:t>a) Đúng 2 chiếc ô tô;</w:t>
      </w:r>
      <w:r>
        <w:br/>
      </w:r>
      <w:r>
        <w:t>b) Không quá 4 chiếc ô tô;</w:t>
      </w:r>
      <w:r>
        <w:br/>
      </w:r>
      <w:r>
        <w:t>c) Nhiều hơn 4 chiếc ô tô.</w:t>
      </w:r>
      <w:r>
        <w:br/>
      </w:r>
      <w:r>
        <w:rPr>
          <w:b/>
        </w:rPr>
        <w:t>Lời giải:</w:t>
      </w:r>
      <w:r>
        <w:br/>
      </w:r>
      <w:r>
        <w:t>a) Xác suất để trong ngày thứ Bảy cửa hàng bán được đúng 2 chiếc ô tô là:</w:t>
      </w:r>
      <w:r>
        <w:br/>
      </w:r>
      <w:r>
        <w:t>P(X = 2) = 0,39.</w:t>
      </w:r>
      <w:r>
        <w:br/>
      </w:r>
      <w:r>
        <w:t>b) Xác suất để trong ngày thứ Bảy cửa hàng bán được không quá 4 chiếc ô tô là</w:t>
      </w:r>
      <w:r>
        <w:br/>
      </w:r>
      <w:r>
        <w:t>P = P(X = 1) + P(X = 2) + P(X = 3) + P(X = 4) = 0,18 + 0,39 + 0,24 + 0,14 = 0,95.</w:t>
      </w:r>
      <w:r>
        <w:br/>
      </w:r>
      <w:r>
        <w:t>c) Xác suất để trong ngày thứ Bảy cửa hàng bán được nhiều hơn 4 chiếc ô tô là</w:t>
      </w:r>
      <w:r>
        <w:br/>
      </w:r>
      <w:r>
        <w:t>P = P(X = 5) + P(X = 6) = 0,04 + 0,01 = 0,05.</w:t>
      </w:r>
      <w:r>
        <w:br/>
      </w:r>
      <w:r>
        <w:rPr>
          <w:b/>
        </w:rPr>
        <w:t>Bài 5 trang 12 Chuyên đề Toán 12</w:t>
      </w:r>
      <w:r>
        <w:t>: Học sinh khối 12 của một trường trung học phổ thông được chia thành các nhóm học tập. Chọn ngẫu nhiên một nhóm trong số các nhóm học tập đó. Gọi X là số học sinh trong nhóm được chọn ra. Biết rằng bảng phân bố xác suất của biến ngẫu nhiên rời rạc X là:</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4e4185e806904b6da8b4ce1cd4979040.jpg"/>
                    <pic:cNvPicPr/>
                  </pic:nvPicPr>
                  <pic:blipFill>
                    <a:blip r:embed="rId12"/>
                    <a:stretch>
                      <a:fillRect/>
                    </a:stretch>
                  </pic:blipFill>
                  <pic:spPr>
                    <a:xfrm>
                      <a:off x="0" y="0"/>
                      <a:ext cx="1905000" cy="1905000"/>
                    </a:xfrm>
                    <a:prstGeom prst="rect"/>
                  </pic:spPr>
                </pic:pic>
              </a:graphicData>
            </a:graphic>
          </wp:inline>
        </w:drawing>
      </w:r>
      <w:r>
        <w:br/>
      </w:r>
      <w:r>
        <w:t>Tính kì vọng, phương sai và độ lệch chuẩn của X.</w:t>
      </w:r>
      <w:r>
        <w:br/>
      </w:r>
      <w:r>
        <w:rPr>
          <w:b/>
        </w:rPr>
        <w:t>Lời giải:</w:t>
      </w:r>
      <w:r>
        <w:br/>
      </w:r>
      <w:r>
        <w:t>E(X) = 1.0,15 + 2.0,2 + 3.0,3 + 4.0,2 + 5.0,1 + 6.0,05 = 3,05.</w:t>
      </w:r>
      <w:r>
        <w:br/>
      </w:r>
      <w:r>
        <w:t>V(X) = 1</w:t>
      </w:r>
      <w:r>
        <w:rPr>
          <w:vertAlign w:val="superscript"/>
        </w:rPr>
        <w:t>2</w:t>
      </w:r>
      <w:r>
        <w:t>.0,15 + 2</w:t>
      </w:r>
      <w:r>
        <w:rPr>
          <w:vertAlign w:val="superscript"/>
        </w:rPr>
        <w:t>2</w:t>
      </w:r>
      <w:r>
        <w:t>.0,2 + 3</w:t>
      </w:r>
      <w:r>
        <w:rPr>
          <w:vertAlign w:val="superscript"/>
        </w:rPr>
        <w:t>2</w:t>
      </w:r>
      <w:r>
        <w:t>.0,3 + 4</w:t>
      </w:r>
      <w:r>
        <w:rPr>
          <w:vertAlign w:val="superscript"/>
        </w:rPr>
        <w:t>2</w:t>
      </w:r>
      <w:r>
        <w:t>.0,2 + 5</w:t>
      </w:r>
      <w:r>
        <w:rPr>
          <w:vertAlign w:val="superscript"/>
        </w:rPr>
        <w:t>2</w:t>
      </w:r>
      <w:r>
        <w:t>.0,1 + 6</w:t>
      </w:r>
      <w:r>
        <w:rPr>
          <w:vertAlign w:val="superscript"/>
        </w:rPr>
        <w:t>2</w:t>
      </w:r>
      <w:r>
        <w:t>.0,05 – 3,05</w:t>
      </w:r>
      <w:r>
        <w:rPr>
          <w:vertAlign w:val="superscript"/>
        </w:rPr>
        <w:t>2</w:t>
      </w:r>
      <w:r>
        <w:t xml:space="preserve"> = 1,8475.</w:t>
      </w:r>
      <w:r>
        <w:br/>
      </w:r>
      <w:r>
        <w:t>σ</w:t>
      </w:r>
      <w:r>
        <w:t>(</w:t>
      </w:r>
      <w:r>
        <w:t>X</w:t>
      </w:r>
      <w:r>
        <w:t>)</w:t>
      </w:r>
      <w:r>
        <w:t>=</w:t>
      </w:r>
      <w:r>
        <w:t>√</w:t>
      </w:r>
      <w:r>
        <w:t>1,8475</w:t>
      </w:r>
      <w:r>
        <w:t>≈</w:t>
      </w:r>
      <w:r>
        <w:t>1,36</w:t>
      </w:r>
      <w:r>
        <w:t>σX=√(1,8475)≈1,36</w:t>
      </w:r>
      <w:r>
        <w:br/>
      </w:r>
      <w:r>
        <w:rPr>
          <w:b/>
        </w:rPr>
        <w:t>Bài 6 trang 12 Chuyên đề Toán 12</w:t>
      </w:r>
      <w:r>
        <w:t>: Trong lô hàng 10 chiếc máy tính mới nhập về có 3 chiếc bị lỗi, 7 chiếc đạt chuẩn. Chọn ngẫu nhiên đồng thời 4 chiếc máy tính trong lô hàng đó. Gọi X là số máy tính bị lỗi trong 4 chiếc được chọn ra.</w:t>
      </w:r>
      <w:r>
        <w:br/>
      </w:r>
      <w:r>
        <w:t>a) Lập bảng phân bố xác suất của biến ngẫu nhiên rời rạc X.</w:t>
      </w:r>
      <w:r>
        <w:br/>
      </w:r>
      <w:r>
        <w:t>b) Khi chọn ra 4 chiếc máy tính thì tình huống mấy chiếc bị lỗi có khả năng xảy ra cao nhất?</w:t>
      </w:r>
      <w:r>
        <w:br/>
      </w:r>
      <w:r>
        <w:t>c) Tính xác suất để trong 4 chiếc máy tính được chọn ra có ít nhất 1 chiếc bị lỗi.</w:t>
      </w:r>
      <w:r>
        <w:br/>
      </w:r>
      <w:r>
        <w:t>d) Tính kì vọng, phương sai và độ lệch chuẩn của X.</w:t>
      </w:r>
      <w:r>
        <w:br/>
      </w:r>
      <w:r>
        <w:rPr>
          <w:b/>
        </w:rPr>
        <w:t>Lời giải:</w:t>
      </w:r>
      <w:r>
        <w:br/>
      </w:r>
      <w:r>
        <w:t>X là biến ngẫu nhiên rời rạc và có giá trị thuộc tập {0; 1; 2; 3}.</w:t>
      </w:r>
      <w:r>
        <w:br/>
      </w:r>
      <w:r>
        <w:t xml:space="preserve">Ta có </w:t>
      </w:r>
      <w:r>
        <w:t>n</w:t>
      </w:r>
      <w:r>
        <w:t>(</w:t>
      </w:r>
      <w:r>
        <w:t>Ω</w:t>
      </w:r>
      <w:r>
        <w:t>)</w:t>
      </w:r>
      <w:r>
        <w:t>=</w:t>
      </w:r>
      <w:r>
        <w:t>C</w:t>
      </w:r>
      <w:r>
        <w:t>4</w:t>
      </w:r>
      <w:r>
        <w:t>10</w:t>
      </w:r>
      <w:r>
        <w:t>=</w:t>
      </w:r>
      <w:r>
        <w:t>210</w:t>
      </w:r>
      <w:r>
        <w:t>nΩ=C104=210</w:t>
      </w:r>
      <w:r>
        <w:t>.</w:t>
      </w:r>
      <w:r>
        <w:br/>
      </w:r>
      <w:r>
        <w:t>+) Biến cố X = 0 là biến cố: “Không có máy tính nào bị lỗi”.</w:t>
      </w:r>
      <w:r>
        <w:br/>
      </w:r>
      <w:r>
        <w:t xml:space="preserve">Suy ra </w:t>
      </w:r>
      <w:r>
        <w:t>n</w:t>
      </w:r>
      <w:r>
        <w:t>(</w:t>
      </w:r>
      <w:r>
        <w:t>X</w:t>
      </w:r>
      <w:r>
        <w:t>=</w:t>
      </w:r>
      <w:r>
        <w:t>0</w:t>
      </w:r>
      <w:r>
        <w:t>)</w:t>
      </w:r>
      <w:r>
        <w:t>=</w:t>
      </w:r>
      <w:r>
        <w:t>C</w:t>
      </w:r>
      <w:r>
        <w:t>4</w:t>
      </w:r>
      <w:r>
        <w:t>7</w:t>
      </w:r>
      <w:r>
        <w:t>=</w:t>
      </w:r>
      <w:r>
        <w:t>35</w:t>
      </w:r>
      <w:r>
        <w:t>nX=0=C74=35</w:t>
      </w:r>
      <w:r>
        <w:t>.</w:t>
      </w:r>
      <w:r>
        <w:br/>
      </w:r>
      <w:r>
        <w:t xml:space="preserve">Khi đó </w:t>
      </w:r>
      <w:r>
        <w:t>P</w:t>
      </w:r>
      <w:r>
        <w:t>(</w:t>
      </w:r>
      <w:r>
        <w:t>X</w:t>
      </w:r>
      <w:r>
        <w:t>=</w:t>
      </w:r>
      <w:r>
        <w:t>0</w:t>
      </w:r>
      <w:r>
        <w:t>)</w:t>
      </w:r>
      <w:r>
        <w:t>=</w:t>
      </w:r>
      <w:r>
        <w:t>35</w:t>
      </w:r>
      <w:r>
        <w:t>210</w:t>
      </w:r>
      <w:r>
        <w:t>PX=0=(35)/(210)</w:t>
      </w:r>
      <w:r>
        <w:t>.</w:t>
      </w:r>
      <w:r>
        <w:br/>
      </w:r>
      <w:r>
        <w:t>+) Biến cố X = 1 là biến cố: “Có 1 chiếc máy tính bị lỗi trong 4 chiếc được chọn”.</w:t>
      </w:r>
      <w:r>
        <w:br/>
      </w:r>
      <w:r>
        <w:t xml:space="preserve">Suy ra </w:t>
      </w:r>
      <w:r>
        <w:t>n</w:t>
      </w:r>
      <w:r>
        <w:t>(</w:t>
      </w:r>
      <w:r>
        <w:t>X</w:t>
      </w:r>
      <w:r>
        <w:t>=</w:t>
      </w:r>
      <w:r>
        <w:t>1</w:t>
      </w:r>
      <w:r>
        <w:t>)</w:t>
      </w:r>
      <w:r>
        <w:t>=</w:t>
      </w:r>
      <w:r>
        <w:t>C</w:t>
      </w:r>
      <w:r>
        <w:t>1</w:t>
      </w:r>
      <w:r>
        <w:t>3</w:t>
      </w:r>
      <w:r>
        <w:t>.</w:t>
      </w:r>
      <w:r>
        <w:t>C</w:t>
      </w:r>
      <w:r>
        <w:t>3</w:t>
      </w:r>
      <w:r>
        <w:t>7</w:t>
      </w:r>
      <w:r>
        <w:t>=</w:t>
      </w:r>
      <w:r>
        <w:t>105</w:t>
      </w:r>
      <w:r>
        <w:t>nX=1=C31.C73=105</w:t>
      </w:r>
      <w:r>
        <w:t>.</w:t>
      </w:r>
      <w:r>
        <w:br/>
      </w:r>
      <w:r>
        <w:t xml:space="preserve">Khi đó </w:t>
      </w:r>
      <w:r>
        <w:t>P</w:t>
      </w:r>
      <w:r>
        <w:t>(</w:t>
      </w:r>
      <w:r>
        <w:t>X</w:t>
      </w:r>
      <w:r>
        <w:t>=</w:t>
      </w:r>
      <w:r>
        <w:t>1</w:t>
      </w:r>
      <w:r>
        <w:t>)</w:t>
      </w:r>
      <w:r>
        <w:t>=</w:t>
      </w:r>
      <w:r>
        <w:t>105</w:t>
      </w:r>
      <w:r>
        <w:t>210</w:t>
      </w:r>
      <w:r>
        <w:t>PX=1=(105)/(210)</w:t>
      </w:r>
      <w:r>
        <w:t>.</w:t>
      </w:r>
      <w:r>
        <w:br/>
      </w:r>
      <w:r>
        <w:t>+) Biến cố X = 2 là biến cố: “Có 2 chiếc máy tính bị lỗi trong 4 chiếc được chọn”.</w:t>
      </w:r>
      <w:r>
        <w:br/>
      </w:r>
      <w:r>
        <w:t xml:space="preserve">Suy ra </w:t>
      </w:r>
      <w:r>
        <w:t>n</w:t>
      </w:r>
      <w:r>
        <w:t>(</w:t>
      </w:r>
      <w:r>
        <w:t>X</w:t>
      </w:r>
      <w:r>
        <w:t>=</w:t>
      </w:r>
      <w:r>
        <w:t>2</w:t>
      </w:r>
      <w:r>
        <w:t>)</w:t>
      </w:r>
      <w:r>
        <w:t>=</w:t>
      </w:r>
      <w:r>
        <w:t>C</w:t>
      </w:r>
      <w:r>
        <w:t>2</w:t>
      </w:r>
      <w:r>
        <w:t>3</w:t>
      </w:r>
      <w:r>
        <w:t>.</w:t>
      </w:r>
      <w:r>
        <w:t>C</w:t>
      </w:r>
      <w:r>
        <w:t>2</w:t>
      </w:r>
      <w:r>
        <w:t>7</w:t>
      </w:r>
      <w:r>
        <w:t>=</w:t>
      </w:r>
      <w:r>
        <w:t>63</w:t>
      </w:r>
      <w:r>
        <w:t>nX=2=C32.C72=63</w:t>
      </w:r>
      <w:r>
        <w:t>.</w:t>
      </w:r>
      <w:r>
        <w:br/>
      </w:r>
      <w:r>
        <w:t xml:space="preserve">Khi đó </w:t>
      </w:r>
      <w:r>
        <w:t>P</w:t>
      </w:r>
      <w:r>
        <w:t>(</w:t>
      </w:r>
      <w:r>
        <w:t>X</w:t>
      </w:r>
      <w:r>
        <w:t>=</w:t>
      </w:r>
      <w:r>
        <w:t>2</w:t>
      </w:r>
      <w:r>
        <w:t>)</w:t>
      </w:r>
      <w:r>
        <w:t>=</w:t>
      </w:r>
      <w:r>
        <w:t>63</w:t>
      </w:r>
      <w:r>
        <w:t>210</w:t>
      </w:r>
      <w:r>
        <w:t>PX=2=(63)/(210)</w:t>
      </w:r>
      <w:r>
        <w:t>.</w:t>
      </w:r>
      <w:r>
        <w:br/>
      </w:r>
      <w:r>
        <w:t>+) Biến cố X = 3 là biến cố: “Có 3 chiếc máy tính bị lỗi trong 4 chiếc được chọn”.</w:t>
      </w:r>
      <w:r>
        <w:br/>
      </w:r>
      <w:r>
        <w:t xml:space="preserve">Suy ra </w:t>
      </w:r>
      <w:r>
        <w:t>n</w:t>
      </w:r>
      <w:r>
        <w:t>(</w:t>
      </w:r>
      <w:r>
        <w:t>X</w:t>
      </w:r>
      <w:r>
        <w:t>=</w:t>
      </w:r>
      <w:r>
        <w:t>3</w:t>
      </w:r>
      <w:r>
        <w:t>)</w:t>
      </w:r>
      <w:r>
        <w:t>=</w:t>
      </w:r>
      <w:r>
        <w:t>C</w:t>
      </w:r>
      <w:r>
        <w:t>3</w:t>
      </w:r>
      <w:r>
        <w:t>3</w:t>
      </w:r>
      <w:r>
        <w:t>C</w:t>
      </w:r>
      <w:r>
        <w:t>1</w:t>
      </w:r>
      <w:r>
        <w:t>7</w:t>
      </w:r>
      <w:r>
        <w:t>=</w:t>
      </w:r>
      <w:r>
        <w:t>7</w:t>
      </w:r>
      <w:r>
        <w:t>nX=3=C33C71=7</w:t>
      </w:r>
      <w:r>
        <w:t>.</w:t>
      </w:r>
      <w:r>
        <w:br/>
      </w:r>
      <w:r>
        <w:t xml:space="preserve">Khi đó </w:t>
      </w:r>
      <w:r>
        <w:t>P</w:t>
      </w:r>
      <w:r>
        <w:t>(</w:t>
      </w:r>
      <w:r>
        <w:t>X</w:t>
      </w:r>
      <w:r>
        <w:t>=</w:t>
      </w:r>
      <w:r>
        <w:t>3</w:t>
      </w:r>
      <w:r>
        <w:t>)</w:t>
      </w:r>
      <w:r>
        <w:t>=</w:t>
      </w:r>
      <w:r>
        <w:t>7</w:t>
      </w:r>
      <w:r>
        <w:t>210</w:t>
      </w:r>
      <w:r>
        <w:t>PX=3=(7)/(210)</w:t>
      </w:r>
      <w:r>
        <w:t>.</w:t>
      </w:r>
      <w:r>
        <w:br/>
      </w:r>
      <w:r>
        <w:t>Bảng phân bố xác suất của X là</w:t>
      </w:r>
      <w:r>
        <w:br/>
      </w:r>
      <w:r>
        <w:br/>
      </w:r>
      <w:r>
        <w:br/>
      </w:r>
      <w:r>
        <w:br/>
      </w:r>
      <w:r>
        <w:br/>
      </w:r>
      <w:r>
        <w:br/>
      </w:r>
      <w:r>
        <w:t>X</w:t>
      </w:r>
      <w:r>
        <w:br/>
      </w:r>
      <w:r>
        <w:br/>
      </w:r>
      <w:r>
        <w:br/>
      </w:r>
      <w:r>
        <w:t>0</w:t>
      </w:r>
      <w:r>
        <w:br/>
      </w:r>
      <w:r>
        <w:br/>
      </w:r>
      <w:r>
        <w:br/>
      </w:r>
      <w:r>
        <w:t>1</w:t>
      </w:r>
      <w:r>
        <w:br/>
      </w:r>
      <w:r>
        <w:br/>
      </w:r>
      <w:r>
        <w:br/>
      </w:r>
      <w:r>
        <w:t>2</w:t>
      </w:r>
      <w:r>
        <w:br/>
      </w:r>
      <w:r>
        <w:br/>
      </w:r>
      <w:r>
        <w:br/>
      </w:r>
      <w:r>
        <w:t>3</w:t>
      </w:r>
      <w:r>
        <w:br/>
      </w:r>
      <w:r>
        <w:br/>
      </w:r>
      <w:r>
        <w:br/>
      </w:r>
      <w:r>
        <w:br/>
      </w:r>
      <w:r>
        <w:br/>
      </w:r>
      <w:r>
        <w:t>P</w:t>
      </w:r>
      <w:r>
        <w:br/>
      </w:r>
      <w:r>
        <w:br/>
      </w:r>
      <w:r>
        <w:t>35</w:t>
      </w:r>
      <w:r>
        <w:t>210</w:t>
      </w:r>
      <w:r>
        <w:t>(35)/(210)</w:t>
      </w:r>
      <w:r>
        <w:br/>
      </w:r>
      <w:r>
        <w:t>105</w:t>
      </w:r>
      <w:r>
        <w:t>210</w:t>
      </w:r>
      <w:r>
        <w:t>(105)/(210)</w:t>
      </w:r>
      <w:r>
        <w:br/>
      </w:r>
      <w:r>
        <w:t>63</w:t>
      </w:r>
      <w:r>
        <w:t>210</w:t>
      </w:r>
      <w:r>
        <w:t>(63)/(210)</w:t>
      </w:r>
      <w:r>
        <w:br/>
      </w:r>
      <w:r>
        <w:t>7</w:t>
      </w:r>
      <w:r>
        <w:t>210</w:t>
      </w:r>
      <w:r>
        <w:t>(7)/(210)</w:t>
      </w:r>
      <w:r>
        <w:br/>
      </w:r>
      <w:r>
        <w:br/>
      </w:r>
      <w:r>
        <w:br/>
      </w:r>
      <w:r>
        <w:br/>
      </w:r>
      <w:r>
        <w:br/>
      </w:r>
      <w:r>
        <w:t>b) Khi chọn ra 4 chiếc máy tính thì tình huống 1 chiếc bị lỗi có khả năng xảy ra cao nhất.</w:t>
      </w:r>
      <w:r>
        <w:br/>
      </w:r>
      <w:r>
        <w:t>c) Gọi A là biến cố: “Trong 4 chiếc máy tính được chọn ra không có chiếc nào bị lỗi”.</w:t>
      </w:r>
      <w:r>
        <w:br/>
      </w:r>
      <w:r>
        <w:t xml:space="preserve">Khi đó P(A) = P(X = 0) = </w:t>
      </w:r>
      <w:r>
        <w:t>35</w:t>
      </w:r>
      <w:r>
        <w:t>210</w:t>
      </w:r>
      <w:r>
        <w:t>(35)/(210)</w:t>
      </w:r>
      <w:r>
        <w:t>.</w:t>
      </w:r>
      <w:r>
        <w:br/>
      </w:r>
      <w:r>
        <w:t>Do đó xác suất để trong 4 chiếc máy tính được chọn ra có ít nhất 1 chiếc bị lỗi là:</w:t>
      </w:r>
      <w:r>
        <w:br/>
      </w:r>
      <w:r>
        <w:t>P</w:t>
      </w:r>
      <w:r>
        <w:t>=</w:t>
      </w:r>
      <w:r>
        <w:t>1</w:t>
      </w:r>
      <w:r>
        <w:t>−</w:t>
      </w:r>
      <w:r>
        <w:t>P</w:t>
      </w:r>
      <w:r>
        <w:t>(</w:t>
      </w:r>
      <w:r>
        <w:t>X</w:t>
      </w:r>
      <w:r>
        <w:t>=</w:t>
      </w:r>
      <w:r>
        <w:t>0</w:t>
      </w:r>
      <w:r>
        <w:t>)</w:t>
      </w:r>
      <w:r>
        <w:t>=</w:t>
      </w:r>
      <w:r>
        <w:t>1</w:t>
      </w:r>
      <w:r>
        <w:t>−</w:t>
      </w:r>
      <w:r>
        <w:t>35</w:t>
      </w:r>
      <w:r>
        <w:t>210</w:t>
      </w:r>
      <w:r>
        <w:t>=</w:t>
      </w:r>
      <w:r>
        <w:t>5</w:t>
      </w:r>
      <w:r>
        <w:t>6</w:t>
      </w:r>
      <w:r>
        <w:t>P=1−P(X=0)=1−(35)/(210)=(5)/(6)</w:t>
      </w:r>
      <w:r>
        <w:br/>
      </w:r>
      <w:r>
        <w:t xml:space="preserve">c) Có </w:t>
      </w:r>
      <w:r>
        <w:t>E</w:t>
      </w:r>
      <w:r>
        <w:t>(</w:t>
      </w:r>
      <w:r>
        <w:t>X</w:t>
      </w:r>
      <w:r>
        <w:t>)</w:t>
      </w:r>
      <w:r>
        <w:t>=</w:t>
      </w:r>
      <w:r>
        <w:t>0.</w:t>
      </w:r>
      <w:r>
        <w:t>35</w:t>
      </w:r>
      <w:r>
        <w:t>210</w:t>
      </w:r>
      <w:r>
        <w:t>+</w:t>
      </w:r>
      <w:r>
        <w:t>1.</w:t>
      </w:r>
      <w:r>
        <w:t>105</w:t>
      </w:r>
      <w:r>
        <w:t>210</w:t>
      </w:r>
      <w:r>
        <w:t>+</w:t>
      </w:r>
      <w:r>
        <w:t>2.</w:t>
      </w:r>
      <w:r>
        <w:t>63</w:t>
      </w:r>
      <w:r>
        <w:t>210</w:t>
      </w:r>
      <w:r>
        <w:t>+</w:t>
      </w:r>
      <w:r>
        <w:t>3.</w:t>
      </w:r>
      <w:r>
        <w:t>7</w:t>
      </w:r>
      <w:r>
        <w:t>210</w:t>
      </w:r>
      <w:r>
        <w:t>=</w:t>
      </w:r>
      <w:r>
        <w:t>1,2</w:t>
      </w:r>
      <w:r>
        <w:t>E(X)=0.(35)/(210)+1.(105)/(210)+2.(63)/(210)+3.(7)/(210)=1,2</w:t>
      </w:r>
      <w:r>
        <w:t>.</w:t>
      </w:r>
      <w:r>
        <w:br/>
      </w:r>
      <w:r>
        <w:t>V</w:t>
      </w:r>
      <w:r>
        <w:t>(</w:t>
      </w:r>
      <w:r>
        <w:t>X</w:t>
      </w:r>
      <w:r>
        <w:t>)</w:t>
      </w:r>
      <w:r>
        <w:t>=</w:t>
      </w:r>
      <w:r>
        <w:t>0</w:t>
      </w:r>
      <w:r>
        <w:t>2</w:t>
      </w:r>
      <w:r>
        <w:t>.</w:t>
      </w:r>
      <w:r>
        <w:t>35</w:t>
      </w:r>
      <w:r>
        <w:t>210</w:t>
      </w:r>
      <w:r>
        <w:t>+</w:t>
      </w:r>
      <w:r>
        <w:t>1</w:t>
      </w:r>
      <w:r>
        <w:t>2</w:t>
      </w:r>
      <w:r>
        <w:t>.</w:t>
      </w:r>
      <w:r>
        <w:t>105</w:t>
      </w:r>
      <w:r>
        <w:t>210</w:t>
      </w:r>
      <w:r>
        <w:t>+</w:t>
      </w:r>
      <w:r>
        <w:t>2</w:t>
      </w:r>
      <w:r>
        <w:t>2</w:t>
      </w:r>
      <w:r>
        <w:t>.</w:t>
      </w:r>
      <w:r>
        <w:t>63</w:t>
      </w:r>
      <w:r>
        <w:t>210</w:t>
      </w:r>
      <w:r>
        <w:t>+</w:t>
      </w:r>
      <w:r>
        <w:t>3</w:t>
      </w:r>
      <w:r>
        <w:t>2</w:t>
      </w:r>
      <w:r>
        <w:t>.</w:t>
      </w:r>
      <w:r>
        <w:t>7</w:t>
      </w:r>
      <w:r>
        <w:t>210</w:t>
      </w:r>
      <w:r>
        <w:t>−</w:t>
      </w:r>
      <w:r>
        <w:t>1,2</w:t>
      </w:r>
      <w:r>
        <w:t>2</w:t>
      </w:r>
      <w:r>
        <w:t>=</w:t>
      </w:r>
      <w:r>
        <w:t>0,56</w:t>
      </w:r>
      <w:r>
        <w:t>V(X)=0^(2).(35)/(210)+1^(2).(105)/(210)+2^(2).(63)/(210)+3^(2).(7)/(210)−1,2^(2)=0,56</w:t>
      </w:r>
      <w:r>
        <w:br/>
      </w:r>
      <w:r>
        <w:t>σ</w:t>
      </w:r>
      <w:r>
        <w:t>(</w:t>
      </w:r>
      <w:r>
        <w:t>X</w:t>
      </w:r>
      <w:r>
        <w:t>)</w:t>
      </w:r>
      <w:r>
        <w:t>=</w:t>
      </w:r>
      <w:r>
        <w:t>√</w:t>
      </w:r>
      <w:r>
        <w:t>0,56</w:t>
      </w:r>
      <w:r>
        <w:t>≈</w:t>
      </w:r>
      <w:r>
        <w:t>0,75</w:t>
      </w:r>
      <w:r>
        <w:t>σX=√(0,56)≈0,75</w:t>
      </w:r>
      <w:r>
        <w:br/>
      </w:r>
      <w:r>
        <w:rPr>
          <w:b/>
        </w:rPr>
        <w:t>Bài 7 trang 12 Chuyên đề Toán 12</w:t>
      </w:r>
      <w:r>
        <w:t>: Một nhóm học sinh lớp 12 của một trường trung học phổ thông có 10 người, trong đó có 3 học sinh lớp 12A, 4 học sinh lớp 12B, 3 học sinh từ các lớp 12 còn lại của nhà trường. Từ nhóm học sinh đó, chọn ngẫu nhiên đồng thời 3 học sinh. Gọi X là số học sinh lớp 12A trong số 3 học sinh được chọn ra.</w:t>
      </w:r>
      <w:r>
        <w:br/>
      </w:r>
      <w:r>
        <w:t>a) Lập bảng phân bố xác suất của biến ngẫu nhiên rời rạc X.</w:t>
      </w:r>
      <w:r>
        <w:br/>
      </w:r>
      <w:r>
        <w:t>b) Tính kì vọng, phương sai của X.</w:t>
      </w:r>
      <w:r>
        <w:br/>
      </w:r>
      <w:r>
        <w:t>c) Tính xác suất để trong số 3 học sinh được chọn ra có ít nhất 1 học sinh lớp 12A.</w:t>
      </w:r>
      <w:r>
        <w:br/>
      </w:r>
      <w:r>
        <w:rPr>
          <w:b/>
        </w:rPr>
        <w:t>Lời giải:</w:t>
      </w:r>
      <w:r>
        <w:br/>
      </w:r>
      <w:r>
        <w:t>a) X là biến ngẫu nhiên rời rạc và nhận giá trị trong tập {0; 1; 2; 3}.</w:t>
      </w:r>
      <w:r>
        <w:br/>
      </w:r>
      <w:r>
        <w:t xml:space="preserve">Ta có </w:t>
      </w:r>
      <w:r>
        <w:t>n</w:t>
      </w:r>
      <w:r>
        <w:t>(</w:t>
      </w:r>
      <w:r>
        <w:t>Ω</w:t>
      </w:r>
      <w:r>
        <w:t>)</w:t>
      </w:r>
      <w:r>
        <w:t>=</w:t>
      </w:r>
      <w:r>
        <w:t>C</w:t>
      </w:r>
      <w:r>
        <w:t>3</w:t>
      </w:r>
      <w:r>
        <w:t>10</w:t>
      </w:r>
      <w:r>
        <w:t>=</w:t>
      </w:r>
      <w:r>
        <w:t>120</w:t>
      </w:r>
      <w:r>
        <w:t>nΩ=C103=120</w:t>
      </w:r>
      <w:r>
        <w:t>.</w:t>
      </w:r>
      <w:r>
        <w:br/>
      </w:r>
      <w:r>
        <w:t>+) Biến cố X = 0 là biến cố: “Không có học sinh nào lớp 12A được chọn”.</w:t>
      </w:r>
      <w:r>
        <w:br/>
      </w:r>
      <w:r>
        <w:t xml:space="preserve">Suy ra </w:t>
      </w:r>
      <w:r>
        <w:t>n</w:t>
      </w:r>
      <w:r>
        <w:t>(</w:t>
      </w:r>
      <w:r>
        <w:t>X</w:t>
      </w:r>
      <w:r>
        <w:t>=</w:t>
      </w:r>
      <w:r>
        <w:t>0</w:t>
      </w:r>
      <w:r>
        <w:t>)</w:t>
      </w:r>
      <w:r>
        <w:t>=</w:t>
      </w:r>
      <w:r>
        <w:t>C</w:t>
      </w:r>
      <w:r>
        <w:t>3</w:t>
      </w:r>
      <w:r>
        <w:t>7</w:t>
      </w:r>
      <w:r>
        <w:t>=</w:t>
      </w:r>
      <w:r>
        <w:t>35</w:t>
      </w:r>
      <w:r>
        <w:t>nX=0=C73=35</w:t>
      </w:r>
      <w:r>
        <w:t>.</w:t>
      </w:r>
      <w:r>
        <w:br/>
      </w:r>
      <w:r>
        <w:t xml:space="preserve">Do đó </w:t>
      </w:r>
      <w:r>
        <w:t>P</w:t>
      </w:r>
      <w:r>
        <w:t>(</w:t>
      </w:r>
      <w:r>
        <w:t>X</w:t>
      </w:r>
      <w:r>
        <w:t>=</w:t>
      </w:r>
      <w:r>
        <w:t>0</w:t>
      </w:r>
      <w:r>
        <w:t>)</w:t>
      </w:r>
      <w:r>
        <w:t>=</w:t>
      </w:r>
      <w:r>
        <w:t>35</w:t>
      </w:r>
      <w:r>
        <w:t>120</w:t>
      </w:r>
      <w:r>
        <w:t>PX=0=(35)/(120)</w:t>
      </w:r>
      <w:r>
        <w:br/>
      </w:r>
      <w:r>
        <w:t>+) Biến cố X = 1 là biến cố: “Có 1 học sinh lớp 12A trong số 3 học sinh được chọn”.</w:t>
      </w:r>
      <w:r>
        <w:br/>
      </w:r>
      <w:r>
        <w:t xml:space="preserve">Suy ra </w:t>
      </w:r>
      <w:r>
        <w:t>n</w:t>
      </w:r>
      <w:r>
        <w:t>(</w:t>
      </w:r>
      <w:r>
        <w:t>X</w:t>
      </w:r>
      <w:r>
        <w:t>=</w:t>
      </w:r>
      <w:r>
        <w:t>1</w:t>
      </w:r>
      <w:r>
        <w:t>)</w:t>
      </w:r>
      <w:r>
        <w:t>=</w:t>
      </w:r>
      <w:r>
        <w:t>C</w:t>
      </w:r>
      <w:r>
        <w:t>1</w:t>
      </w:r>
      <w:r>
        <w:t>3</w:t>
      </w:r>
      <w:r>
        <w:t>.</w:t>
      </w:r>
      <w:r>
        <w:t>C</w:t>
      </w:r>
      <w:r>
        <w:t>2</w:t>
      </w:r>
      <w:r>
        <w:t>7</w:t>
      </w:r>
      <w:r>
        <w:t>=</w:t>
      </w:r>
      <w:r>
        <w:t>63</w:t>
      </w:r>
      <w:r>
        <w:t>nX=1=C31.C72=63</w:t>
      </w:r>
      <w:r>
        <w:t>.</w:t>
      </w:r>
      <w:r>
        <w:br/>
      </w:r>
      <w:r>
        <w:t xml:space="preserve">Do đó </w:t>
      </w:r>
      <w:r>
        <w:t>P</w:t>
      </w:r>
      <w:r>
        <w:t>(</w:t>
      </w:r>
      <w:r>
        <w:t>X</w:t>
      </w:r>
      <w:r>
        <w:t>=</w:t>
      </w:r>
      <w:r>
        <w:t>1</w:t>
      </w:r>
      <w:r>
        <w:t>)</w:t>
      </w:r>
      <w:r>
        <w:t>=</w:t>
      </w:r>
      <w:r>
        <w:t>63</w:t>
      </w:r>
      <w:r>
        <w:t>120</w:t>
      </w:r>
      <w:r>
        <w:t>PX=1=(63)/(120)</w:t>
      </w:r>
      <w:r>
        <w:t>.</w:t>
      </w:r>
      <w:r>
        <w:br/>
      </w:r>
      <w:r>
        <w:t>+) Biến cố X = 2 là biến cố: “Có 2 học sinh lớp 12A trong số 3 học sinh được chọn”.</w:t>
      </w:r>
      <w:r>
        <w:br/>
      </w:r>
      <w:r>
        <w:t xml:space="preserve">Suy ra </w:t>
      </w:r>
      <w:r>
        <w:t>n</w:t>
      </w:r>
      <w:r>
        <w:t>(</w:t>
      </w:r>
      <w:r>
        <w:t>X</w:t>
      </w:r>
      <w:r>
        <w:t>=</w:t>
      </w:r>
      <w:r>
        <w:t>2</w:t>
      </w:r>
      <w:r>
        <w:t>)</w:t>
      </w:r>
      <w:r>
        <w:t>=</w:t>
      </w:r>
      <w:r>
        <w:t>C</w:t>
      </w:r>
      <w:r>
        <w:t>2</w:t>
      </w:r>
      <w:r>
        <w:t>3</w:t>
      </w:r>
      <w:r>
        <w:t>.</w:t>
      </w:r>
      <w:r>
        <w:t>C</w:t>
      </w:r>
      <w:r>
        <w:t>1</w:t>
      </w:r>
      <w:r>
        <w:t>7</w:t>
      </w:r>
      <w:r>
        <w:t>=</w:t>
      </w:r>
      <w:r>
        <w:t>21</w:t>
      </w:r>
      <w:r>
        <w:t>nX=2=C32.C71=21</w:t>
      </w:r>
      <w:r>
        <w:t>.</w:t>
      </w:r>
      <w:r>
        <w:br/>
      </w:r>
      <w:r>
        <w:t xml:space="preserve">Do đó </w:t>
      </w:r>
      <w:r>
        <w:t>P</w:t>
      </w:r>
      <w:r>
        <w:t>(</w:t>
      </w:r>
      <w:r>
        <w:t>X</w:t>
      </w:r>
      <w:r>
        <w:t>=</w:t>
      </w:r>
      <w:r>
        <w:t>2</w:t>
      </w:r>
      <w:r>
        <w:t>)</w:t>
      </w:r>
      <w:r>
        <w:t>=</w:t>
      </w:r>
      <w:r>
        <w:t>21</w:t>
      </w:r>
      <w:r>
        <w:t>120</w:t>
      </w:r>
      <w:r>
        <w:t>PX=2=(21)/(120)</w:t>
      </w:r>
      <w:r>
        <w:t>.</w:t>
      </w:r>
      <w:r>
        <w:br/>
      </w:r>
      <w:r>
        <w:t>+) Biến cố X = 3 là biến cố: “Cả 3 học sinh lớp 12A được chọn”.</w:t>
      </w:r>
      <w:r>
        <w:br/>
      </w:r>
      <w:r>
        <w:t xml:space="preserve">Suy ra </w:t>
      </w:r>
      <w:r>
        <w:t>n</w:t>
      </w:r>
      <w:r>
        <w:t>(</w:t>
      </w:r>
      <w:r>
        <w:t>X</w:t>
      </w:r>
      <w:r>
        <w:t>=</w:t>
      </w:r>
      <w:r>
        <w:t>3</w:t>
      </w:r>
      <w:r>
        <w:t>)</w:t>
      </w:r>
      <w:r>
        <w:t>=</w:t>
      </w:r>
      <w:r>
        <w:t>C</w:t>
      </w:r>
      <w:r>
        <w:t>3</w:t>
      </w:r>
      <w:r>
        <w:t>3</w:t>
      </w:r>
      <w:r>
        <w:t>=</w:t>
      </w:r>
      <w:r>
        <w:t>1</w:t>
      </w:r>
      <w:r>
        <w:t>nX=3=C33=1</w:t>
      </w:r>
      <w:r>
        <w:t>.</w:t>
      </w:r>
      <w:r>
        <w:br/>
      </w:r>
      <w:r>
        <w:t xml:space="preserve">Do đó </w:t>
      </w:r>
      <w:r>
        <w:t>P</w:t>
      </w:r>
      <w:r>
        <w:t>(</w:t>
      </w:r>
      <w:r>
        <w:t>X</w:t>
      </w:r>
      <w:r>
        <w:t>=</w:t>
      </w:r>
      <w:r>
        <w:t>3</w:t>
      </w:r>
      <w:r>
        <w:t>)</w:t>
      </w:r>
      <w:r>
        <w:t>=</w:t>
      </w:r>
      <w:r>
        <w:t>1</w:t>
      </w:r>
      <w:r>
        <w:t>120</w:t>
      </w:r>
      <w:r>
        <w:t>PX=3=(1)/(120)</w:t>
      </w:r>
      <w:r>
        <w:t>.</w:t>
      </w:r>
      <w:r>
        <w:br/>
      </w:r>
      <w:r>
        <w:t>Bảng phân bố xác suất của X là</w:t>
      </w:r>
      <w:r>
        <w:br/>
      </w:r>
      <w:r>
        <w:br/>
      </w:r>
      <w:r>
        <w:br/>
      </w:r>
      <w:r>
        <w:br/>
      </w:r>
      <w:r>
        <w:br/>
      </w:r>
      <w:r>
        <w:br/>
      </w:r>
      <w:r>
        <w:t>X</w:t>
      </w:r>
      <w:r>
        <w:br/>
      </w:r>
      <w:r>
        <w:br/>
      </w:r>
      <w:r>
        <w:br/>
      </w:r>
      <w:r>
        <w:t>0</w:t>
      </w:r>
      <w:r>
        <w:br/>
      </w:r>
      <w:r>
        <w:br/>
      </w:r>
      <w:r>
        <w:br/>
      </w:r>
      <w:r>
        <w:t>1</w:t>
      </w:r>
      <w:r>
        <w:br/>
      </w:r>
      <w:r>
        <w:br/>
      </w:r>
      <w:r>
        <w:br/>
      </w:r>
      <w:r>
        <w:t>2</w:t>
      </w:r>
      <w:r>
        <w:br/>
      </w:r>
      <w:r>
        <w:br/>
      </w:r>
      <w:r>
        <w:br/>
      </w:r>
      <w:r>
        <w:t>3</w:t>
      </w:r>
      <w:r>
        <w:br/>
      </w:r>
      <w:r>
        <w:br/>
      </w:r>
      <w:r>
        <w:br/>
      </w:r>
      <w:r>
        <w:br/>
      </w:r>
      <w:r>
        <w:br/>
      </w:r>
      <w:r>
        <w:t>P</w:t>
      </w:r>
      <w:r>
        <w:br/>
      </w:r>
      <w:r>
        <w:br/>
      </w:r>
      <w:r>
        <w:t>35</w:t>
      </w:r>
      <w:r>
        <w:t>120</w:t>
      </w:r>
      <w:r>
        <w:t>(35)/(120)</w:t>
      </w:r>
      <w:r>
        <w:br/>
      </w:r>
      <w:r>
        <w:t>63</w:t>
      </w:r>
      <w:r>
        <w:t>120</w:t>
      </w:r>
      <w:r>
        <w:t>(63)/(120)</w:t>
      </w:r>
      <w:r>
        <w:br/>
      </w:r>
      <w:r>
        <w:t>21</w:t>
      </w:r>
      <w:r>
        <w:t>120</w:t>
      </w:r>
      <w:r>
        <w:t>(21)/(120)</w:t>
      </w:r>
      <w:r>
        <w:br/>
      </w:r>
      <w:r>
        <w:t>1</w:t>
      </w:r>
      <w:r>
        <w:t>120</w:t>
      </w:r>
      <w:r>
        <w:t>(1)/(120)</w:t>
      </w:r>
      <w:r>
        <w:br/>
      </w:r>
      <w:r>
        <w:br/>
      </w:r>
      <w:r>
        <w:br/>
      </w:r>
      <w:r>
        <w:br/>
      </w:r>
      <w:r>
        <w:br/>
      </w:r>
      <w:r>
        <w:t xml:space="preserve">b) Có </w:t>
      </w:r>
      <w:r>
        <w:t>E</w:t>
      </w:r>
      <w:r>
        <w:t>(</w:t>
      </w:r>
      <w:r>
        <w:t>X</w:t>
      </w:r>
      <w:r>
        <w:t>)</w:t>
      </w:r>
      <w:r>
        <w:t>=</w:t>
      </w:r>
      <w:r>
        <w:t>0.</w:t>
      </w:r>
      <w:r>
        <w:t>35</w:t>
      </w:r>
      <w:r>
        <w:t>120</w:t>
      </w:r>
      <w:r>
        <w:t>+</w:t>
      </w:r>
      <w:r>
        <w:t>1.</w:t>
      </w:r>
      <w:r>
        <w:t>63</w:t>
      </w:r>
      <w:r>
        <w:t>120</w:t>
      </w:r>
      <w:r>
        <w:t>+</w:t>
      </w:r>
      <w:r>
        <w:t>2.</w:t>
      </w:r>
      <w:r>
        <w:t>21</w:t>
      </w:r>
      <w:r>
        <w:t>120</w:t>
      </w:r>
      <w:r>
        <w:t>+</w:t>
      </w:r>
      <w:r>
        <w:t>3.</w:t>
      </w:r>
      <w:r>
        <w:t>1</w:t>
      </w:r>
      <w:r>
        <w:t>120</w:t>
      </w:r>
      <w:r>
        <w:t>=</w:t>
      </w:r>
      <w:r>
        <w:t>0,9</w:t>
      </w:r>
      <w:r>
        <w:t>EX=0.(35)/(120)+1.(63)/(120)+2.(21)/(120)+3.(1)/(120)=0,9</w:t>
      </w:r>
      <w:r>
        <w:t>.</w:t>
      </w:r>
      <w:r>
        <w:br/>
      </w:r>
      <w:r>
        <w:t xml:space="preserve">Có </w:t>
      </w:r>
      <w:r>
        <w:t>V</w:t>
      </w:r>
      <w:r>
        <w:t>(</w:t>
      </w:r>
      <w:r>
        <w:t>X</w:t>
      </w:r>
      <w:r>
        <w:t>)</w:t>
      </w:r>
      <w:r>
        <w:t>=</w:t>
      </w:r>
      <w:r>
        <w:t>0</w:t>
      </w:r>
      <w:r>
        <w:t>2</w:t>
      </w:r>
      <w:r>
        <w:t>.</w:t>
      </w:r>
      <w:r>
        <w:t>35</w:t>
      </w:r>
      <w:r>
        <w:t>120</w:t>
      </w:r>
      <w:r>
        <w:t>+</w:t>
      </w:r>
      <w:r>
        <w:t>1</w:t>
      </w:r>
      <w:r>
        <w:t>2</w:t>
      </w:r>
      <w:r>
        <w:t>.</w:t>
      </w:r>
      <w:r>
        <w:t>63</w:t>
      </w:r>
      <w:r>
        <w:t>120</w:t>
      </w:r>
      <w:r>
        <w:t>+</w:t>
      </w:r>
      <w:r>
        <w:t>2</w:t>
      </w:r>
      <w:r>
        <w:t>2</w:t>
      </w:r>
      <w:r>
        <w:t>.</w:t>
      </w:r>
      <w:r>
        <w:t>21</w:t>
      </w:r>
      <w:r>
        <w:t>120</w:t>
      </w:r>
      <w:r>
        <w:t>+</w:t>
      </w:r>
      <w:r>
        <w:t>3</w:t>
      </w:r>
      <w:r>
        <w:t>2</w:t>
      </w:r>
      <w:r>
        <w:t>.</w:t>
      </w:r>
      <w:r>
        <w:t>1</w:t>
      </w:r>
      <w:r>
        <w:t>120</w:t>
      </w:r>
      <w:r>
        <w:t>−</w:t>
      </w:r>
      <w:r>
        <w:t>0,9</w:t>
      </w:r>
      <w:r>
        <w:t>2</w:t>
      </w:r>
      <w:r>
        <w:t>=</w:t>
      </w:r>
      <w:r>
        <w:t>0,49</w:t>
      </w:r>
      <w:r>
        <w:t>VX=0^(2).(35)/(120)+1^(2).(63)/(120)+2^(2).(21)/(120)+3^(2).(1)/(120)−0,9^(2)=0,49</w:t>
      </w:r>
      <w:r>
        <w:t>.</w:t>
      </w:r>
      <w:r>
        <w:br/>
      </w:r>
      <w:r>
        <w:t>c) Xác suất để trong số 3 học sinh được chọn ra có ít nhất 1 học sinh lớp 12A là:</w:t>
      </w:r>
      <w:r>
        <w:br/>
      </w:r>
      <w:r>
        <w:t>P</w:t>
      </w:r>
      <w:r>
        <w:t>=</w:t>
      </w:r>
      <w:r>
        <w:t>1</w:t>
      </w:r>
      <w:r>
        <w:t>−</w:t>
      </w:r>
      <w:r>
        <w:t>P</w:t>
      </w:r>
      <w:r>
        <w:t>(</w:t>
      </w:r>
      <w:r>
        <w:t>X</w:t>
      </w:r>
      <w:r>
        <w:t>=</w:t>
      </w:r>
      <w:r>
        <w:t>0</w:t>
      </w:r>
      <w:r>
        <w:t>)</w:t>
      </w:r>
      <w:r>
        <w:t>=</w:t>
      </w:r>
      <w:r>
        <w:t>1</w:t>
      </w:r>
      <w:r>
        <w:t>−</w:t>
      </w:r>
      <w:r>
        <w:t>35</w:t>
      </w:r>
      <w:r>
        <w:t>120</w:t>
      </w:r>
      <w:r>
        <w:t>=</w:t>
      </w:r>
      <w:r>
        <w:t>17</w:t>
      </w:r>
      <w:r>
        <w:t>24</w:t>
      </w:r>
      <w:r>
        <w:t>P=1−PX=0=1−(35)/(120)=(17)/(24)</w:t>
      </w:r>
      <w:r>
        <w:br/>
      </w:r>
      <w:r>
        <w:rPr>
          <w:b/>
        </w:rPr>
        <w:t>Bài 8 trang 12 Chuyên đề Toán 12</w:t>
      </w:r>
      <w:r>
        <w:t>: Có hai nhóm học sinh. Nhóm thứ nhất có 5 nam và 6 nữ. Nhóm thứ hai có 5 nam và 7 nữ. Từ mỗi nhóm học sinh, ta chọn ngẫu nhiên 1 học sinh. Gọi X là số học sinh nữ trong số 2 học sinh được chọn ra.</w:t>
      </w:r>
      <w:r>
        <w:br/>
      </w:r>
      <w:r>
        <w:t>a) Lập bảng phân bố xác suất của biến ngẫu nhiên rời rạc X.</w:t>
      </w:r>
      <w:r>
        <w:br/>
      </w:r>
      <w:r>
        <w:t>b) Tính kì vọng, phương sai của X.</w:t>
      </w:r>
      <w:r>
        <w:br/>
      </w:r>
      <w:r>
        <w:rPr>
          <w:b/>
        </w:rPr>
        <w:t>Lời giải:</w:t>
      </w:r>
      <w:r>
        <w:br/>
      </w:r>
      <w:r>
        <w:t>X là biến ngẫu nhiên rời rạc và nhận các giá trị trong tập {0; 1; 2}.</w:t>
      </w:r>
      <w:r>
        <w:br/>
      </w:r>
      <w:r>
        <w:t xml:space="preserve">Ta có: </w:t>
      </w:r>
      <w:r>
        <w:t>n</w:t>
      </w:r>
      <w:r>
        <w:t>(</w:t>
      </w:r>
      <w:r>
        <w:t>Ω</w:t>
      </w:r>
      <w:r>
        <w:t>)</w:t>
      </w:r>
      <w:r>
        <w:t>=</w:t>
      </w:r>
      <w:r>
        <w:t>C</w:t>
      </w:r>
      <w:r>
        <w:t>1</w:t>
      </w:r>
      <w:r>
        <w:t>11</w:t>
      </w:r>
      <w:r>
        <w:t>.</w:t>
      </w:r>
      <w:r>
        <w:t>C</w:t>
      </w:r>
      <w:r>
        <w:t>1</w:t>
      </w:r>
      <w:r>
        <w:t>12</w:t>
      </w:r>
      <w:r>
        <w:t>=</w:t>
      </w:r>
      <w:r>
        <w:t>132</w:t>
      </w:r>
      <w:r>
        <w:t>nΩ=C111.C121=132</w:t>
      </w:r>
      <w:r>
        <w:t>.</w:t>
      </w:r>
      <w:r>
        <w:br/>
      </w:r>
      <w:r>
        <w:t>+) Biến cố X = 0 là biến cố: “Không có học sinh nữ được chọn”.</w:t>
      </w:r>
      <w:r>
        <w:br/>
      </w:r>
      <w:r>
        <w:t xml:space="preserve">Khi đó </w:t>
      </w:r>
      <w:r>
        <w:t>n</w:t>
      </w:r>
      <w:r>
        <w:t>(</w:t>
      </w:r>
      <w:r>
        <w:t>X</w:t>
      </w:r>
      <w:r>
        <w:t>=</w:t>
      </w:r>
      <w:r>
        <w:t>0</w:t>
      </w:r>
      <w:r>
        <w:t>)</w:t>
      </w:r>
      <w:r>
        <w:t>=</w:t>
      </w:r>
      <w:r>
        <w:t>C</w:t>
      </w:r>
      <w:r>
        <w:t>1</w:t>
      </w:r>
      <w:r>
        <w:t>5</w:t>
      </w:r>
      <w:r>
        <w:t>.</w:t>
      </w:r>
      <w:r>
        <w:t>C</w:t>
      </w:r>
      <w:r>
        <w:t>1</w:t>
      </w:r>
      <w:r>
        <w:t>5</w:t>
      </w:r>
      <w:r>
        <w:t>=</w:t>
      </w:r>
      <w:r>
        <w:t>25</w:t>
      </w:r>
      <w:r>
        <w:t>nX=0=C51.C51=25</w:t>
      </w:r>
      <w:r>
        <w:t>.</w:t>
      </w:r>
      <w:r>
        <w:br/>
      </w:r>
      <w:r>
        <w:t xml:space="preserve">Do đó </w:t>
      </w:r>
      <w:r>
        <w:t>P</w:t>
      </w:r>
      <w:r>
        <w:t>(</w:t>
      </w:r>
      <w:r>
        <w:t>X</w:t>
      </w:r>
      <w:r>
        <w:t>=</w:t>
      </w:r>
      <w:r>
        <w:t>0</w:t>
      </w:r>
      <w:r>
        <w:t>)</w:t>
      </w:r>
      <w:r>
        <w:t>=</w:t>
      </w:r>
      <w:r>
        <w:t>25</w:t>
      </w:r>
      <w:r>
        <w:t>132</w:t>
      </w:r>
      <w:r>
        <w:t>PX=0=(25)/(132)</w:t>
      </w:r>
      <w:r>
        <w:t>.</w:t>
      </w:r>
      <w:r>
        <w:br/>
      </w:r>
      <w:r>
        <w:t>+) Biến cố X = 1 là biến cố: “Có 1 học sinh nữ trong số 2 học sinh được chọn”.</w:t>
      </w:r>
      <w:r>
        <w:br/>
      </w:r>
      <w:r>
        <w:t>TH1: Nhóm 1 chọn được học sinh nữ, nhóm 2 chọn được học sinh nam.</w:t>
      </w:r>
      <w:r>
        <w:br/>
      </w:r>
      <w:r>
        <w:t xml:space="preserve">Suy ra có </w:t>
      </w:r>
      <w:r>
        <w:t>C</w:t>
      </w:r>
      <w:r>
        <w:t>1</w:t>
      </w:r>
      <w:r>
        <w:t>6</w:t>
      </w:r>
      <w:r>
        <w:t>.</w:t>
      </w:r>
      <w:r>
        <w:t>C</w:t>
      </w:r>
      <w:r>
        <w:t>1</w:t>
      </w:r>
      <w:r>
        <w:t>5</w:t>
      </w:r>
      <w:r>
        <w:t>=</w:t>
      </w:r>
      <w:r>
        <w:t>30</w:t>
      </w:r>
      <w:r>
        <w:t>C61.C51=30</w:t>
      </w:r>
      <w:r>
        <w:t xml:space="preserve"> cách chọn.</w:t>
      </w:r>
      <w:r>
        <w:br/>
      </w:r>
      <w:r>
        <w:t>TH2: Nhóm 1 chọn được học sinh nam, nhóm 2 chọn được học sinh nữ.</w:t>
      </w:r>
      <w:r>
        <w:br/>
      </w:r>
      <w:r>
        <w:t xml:space="preserve">Suy ra có </w:t>
      </w:r>
      <w:r>
        <w:t>C</w:t>
      </w:r>
      <w:r>
        <w:t>1</w:t>
      </w:r>
      <w:r>
        <w:t>5</w:t>
      </w:r>
      <w:r>
        <w:t>.</w:t>
      </w:r>
      <w:r>
        <w:t>C</w:t>
      </w:r>
      <w:r>
        <w:t>1</w:t>
      </w:r>
      <w:r>
        <w:t>7</w:t>
      </w:r>
      <w:r>
        <w:t>=</w:t>
      </w:r>
      <w:r>
        <w:t>35</w:t>
      </w:r>
      <w:r>
        <w:t>C51.C71=35</w:t>
      </w:r>
      <w:r>
        <w:t xml:space="preserve"> cách chọn.</w:t>
      </w:r>
      <w:r>
        <w:br/>
      </w:r>
      <w:r>
        <w:t xml:space="preserve">Do đó </w:t>
      </w:r>
      <w:r>
        <w:t>P</w:t>
      </w:r>
      <w:r>
        <w:t>(</w:t>
      </w:r>
      <w:r>
        <w:t>X</w:t>
      </w:r>
      <w:r>
        <w:t>=</w:t>
      </w:r>
      <w:r>
        <w:t>1</w:t>
      </w:r>
      <w:r>
        <w:t>)</w:t>
      </w:r>
      <w:r>
        <w:t>=</w:t>
      </w:r>
      <w:r>
        <w:t>30</w:t>
      </w:r>
      <w:r>
        <w:t>+</w:t>
      </w:r>
      <w:r>
        <w:t>35</w:t>
      </w:r>
      <w:r>
        <w:t>132</w:t>
      </w:r>
      <w:r>
        <w:t>=</w:t>
      </w:r>
      <w:r>
        <w:t>65</w:t>
      </w:r>
      <w:r>
        <w:t>132</w:t>
      </w:r>
      <w:r>
        <w:t>PX=1=(30+35)/(132)=(65)/(132)</w:t>
      </w:r>
      <w:r>
        <w:t>.</w:t>
      </w:r>
      <w:r>
        <w:br/>
      </w:r>
      <w:r>
        <w:t>+) Biến cố X = 2 là biến cố: “Chọn được 2 học sinh nữ”.</w:t>
      </w:r>
      <w:r>
        <w:br/>
      </w:r>
      <w:r>
        <w:t xml:space="preserve">Suy ra </w:t>
      </w:r>
      <w:r>
        <w:t>n</w:t>
      </w:r>
      <w:r>
        <w:t>(</w:t>
      </w:r>
      <w:r>
        <w:t>X</w:t>
      </w:r>
      <w:r>
        <w:t>=</w:t>
      </w:r>
      <w:r>
        <w:t>2</w:t>
      </w:r>
      <w:r>
        <w:t>)</w:t>
      </w:r>
      <w:r>
        <w:t>=</w:t>
      </w:r>
      <w:r>
        <w:t>C</w:t>
      </w:r>
      <w:r>
        <w:t>1</w:t>
      </w:r>
      <w:r>
        <w:t>6</w:t>
      </w:r>
      <w:r>
        <w:t>.</w:t>
      </w:r>
      <w:r>
        <w:t>C</w:t>
      </w:r>
      <w:r>
        <w:t>1</w:t>
      </w:r>
      <w:r>
        <w:t>7</w:t>
      </w:r>
      <w:r>
        <w:t>=</w:t>
      </w:r>
      <w:r>
        <w:t>42</w:t>
      </w:r>
      <w:r>
        <w:t>nX=2=C61.C71=42</w:t>
      </w:r>
      <w:r>
        <w:t>.</w:t>
      </w:r>
      <w:r>
        <w:br/>
      </w:r>
      <w:r>
        <w:t xml:space="preserve">Do đó </w:t>
      </w:r>
      <w:r>
        <w:t>P</w:t>
      </w:r>
      <w:r>
        <w:t>(</w:t>
      </w:r>
      <w:r>
        <w:t>X</w:t>
      </w:r>
      <w:r>
        <w:t>=</w:t>
      </w:r>
      <w:r>
        <w:t>2</w:t>
      </w:r>
      <w:r>
        <w:t>)</w:t>
      </w:r>
      <w:r>
        <w:t>=</w:t>
      </w:r>
      <w:r>
        <w:t>42</w:t>
      </w:r>
      <w:r>
        <w:t>132</w:t>
      </w:r>
      <w:r>
        <w:t>PX=2=(42)/(132)</w:t>
      </w:r>
      <w:r>
        <w:br/>
      </w:r>
      <w:r>
        <w:t>Bảng phân bố xác suất của X là:</w:t>
      </w:r>
      <w:r>
        <w:br/>
      </w:r>
      <w:r>
        <w:br/>
      </w:r>
      <w:r>
        <w:br/>
      </w:r>
      <w:r>
        <w:br/>
      </w:r>
      <w:r>
        <w:br/>
      </w:r>
      <w:r>
        <w:br/>
      </w:r>
      <w:r>
        <w:t>X</w:t>
      </w:r>
      <w:r>
        <w:br/>
      </w:r>
      <w:r>
        <w:br/>
      </w:r>
      <w:r>
        <w:br/>
      </w:r>
      <w:r>
        <w:t>0</w:t>
      </w:r>
      <w:r>
        <w:br/>
      </w:r>
      <w:r>
        <w:br/>
      </w:r>
      <w:r>
        <w:br/>
      </w:r>
      <w:r>
        <w:t>1</w:t>
      </w:r>
      <w:r>
        <w:br/>
      </w:r>
      <w:r>
        <w:br/>
      </w:r>
      <w:r>
        <w:br/>
      </w:r>
      <w:r>
        <w:t>2</w:t>
      </w:r>
      <w:r>
        <w:br/>
      </w:r>
      <w:r>
        <w:br/>
      </w:r>
      <w:r>
        <w:br/>
      </w:r>
      <w:r>
        <w:br/>
      </w:r>
      <w:r>
        <w:br/>
      </w:r>
      <w:r>
        <w:t>P</w:t>
      </w:r>
      <w:r>
        <w:br/>
      </w:r>
      <w:r>
        <w:br/>
      </w:r>
      <w:r>
        <w:t>25</w:t>
      </w:r>
      <w:r>
        <w:t>132</w:t>
      </w:r>
      <w:r>
        <w:t>(25)/(132)</w:t>
      </w:r>
      <w:r>
        <w:br/>
      </w:r>
      <w:r>
        <w:t>65</w:t>
      </w:r>
      <w:r>
        <w:t>132</w:t>
      </w:r>
      <w:r>
        <w:t>(65)/(132)</w:t>
      </w:r>
      <w:r>
        <w:br/>
      </w:r>
      <w:r>
        <w:t>42</w:t>
      </w:r>
      <w:r>
        <w:t>132</w:t>
      </w:r>
      <w:r>
        <w:t>(42)/(132)</w:t>
      </w:r>
      <w:r>
        <w:br/>
      </w:r>
      <w:r>
        <w:br/>
      </w:r>
      <w:r>
        <w:br/>
      </w:r>
      <w:r>
        <w:br/>
      </w:r>
      <w:r>
        <w:br/>
      </w:r>
      <w:r>
        <w:t xml:space="preserve">b) </w:t>
      </w:r>
      <w:r>
        <w:t>E</w:t>
      </w:r>
      <w:r>
        <w:t>(</w:t>
      </w:r>
      <w:r>
        <w:t>X</w:t>
      </w:r>
      <w:r>
        <w:t>)</w:t>
      </w:r>
      <w:r>
        <w:t>=</w:t>
      </w:r>
      <w:r>
        <w:t>0.</w:t>
      </w:r>
      <w:r>
        <w:t>25</w:t>
      </w:r>
      <w:r>
        <w:t>132</w:t>
      </w:r>
      <w:r>
        <w:t>+</w:t>
      </w:r>
      <w:r>
        <w:t>1.</w:t>
      </w:r>
      <w:r>
        <w:t>65</w:t>
      </w:r>
      <w:r>
        <w:t>132</w:t>
      </w:r>
      <w:r>
        <w:t>+</w:t>
      </w:r>
      <w:r>
        <w:t>2.</w:t>
      </w:r>
      <w:r>
        <w:t>42</w:t>
      </w:r>
      <w:r>
        <w:t>132</w:t>
      </w:r>
      <w:r>
        <w:t>=</w:t>
      </w:r>
      <w:r>
        <w:t>149</w:t>
      </w:r>
      <w:r>
        <w:t>132</w:t>
      </w:r>
      <w:r>
        <w:t>EX=0.(25)/(132)+1.(65)/(132)+2.(42)/(132)=(149)/(132)</w:t>
      </w:r>
      <w:r>
        <w:br/>
      </w:r>
      <w:r>
        <w:t>V</w:t>
      </w:r>
      <w:r>
        <w:t>(</w:t>
      </w:r>
      <w:r>
        <w:t>X</w:t>
      </w:r>
      <w:r>
        <w:t>)</w:t>
      </w:r>
      <w:r>
        <w:t>=</w:t>
      </w:r>
      <w:r>
        <w:t>0</w:t>
      </w:r>
      <w:r>
        <w:t>2</w:t>
      </w:r>
      <w:r>
        <w:t>.</w:t>
      </w:r>
      <w:r>
        <w:t>25</w:t>
      </w:r>
      <w:r>
        <w:t>132</w:t>
      </w:r>
      <w:r>
        <w:t>+</w:t>
      </w:r>
      <w:r>
        <w:t>1</w:t>
      </w:r>
      <w:r>
        <w:t>2</w:t>
      </w:r>
      <w:r>
        <w:t>.</w:t>
      </w:r>
      <w:r>
        <w:t>65</w:t>
      </w:r>
      <w:r>
        <w:t>132</w:t>
      </w:r>
      <w:r>
        <w:t>+</w:t>
      </w:r>
      <w:r>
        <w:t>2</w:t>
      </w:r>
      <w:r>
        <w:t>2</w:t>
      </w:r>
      <w:r>
        <w:t>.</w:t>
      </w:r>
      <w:r>
        <w:t>42</w:t>
      </w:r>
      <w:r>
        <w:t>132</w:t>
      </w:r>
      <w:r>
        <w:t>−</w:t>
      </w:r>
      <w:r>
        <w:t>(</w:t>
      </w:r>
      <w:r>
        <w:t>149</w:t>
      </w:r>
      <w:r>
        <w:t>132</w:t>
      </w:r>
      <w:r>
        <w:t>)</w:t>
      </w:r>
      <w:r>
        <w:t>2</w:t>
      </w:r>
      <w:r>
        <w:t>≈</w:t>
      </w:r>
      <w:r>
        <w:t>0,49</w:t>
      </w:r>
      <w:r>
        <w:t>VX=0^(2).(25)/(132)+1^(2).(65)/(132)+2^(2).(42)/(132)−(149)/(132)^(2)≈0,49</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