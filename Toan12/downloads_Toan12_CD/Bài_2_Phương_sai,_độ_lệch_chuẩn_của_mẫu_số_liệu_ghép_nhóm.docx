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sai, độ lệch chuẩn của mẫu số liệu ghép nhóm</w:t>
      </w:r>
    </w:p>
    <w:p>
      <w:r>
        <w:rPr>
          <w:b/>
        </w:rPr>
        <w:t>Giải Toán 12 Bài 2: Phương sai, độ lệch chuẩn của mẫu số liệu ghép nhóm</w:t>
      </w:r>
      <w:r>
        <w:br/>
      </w:r>
      <w:r>
        <w:rPr>
          <w:b/>
        </w:rPr>
        <w:t>Câu hỏi khởi động trang 89 Toán 12 Tập 1</w:t>
      </w:r>
      <w:r>
        <w:t>:</w:t>
      </w:r>
      <w:r>
        <w:t xml:space="preserve"> </w:t>
      </w:r>
      <w:r>
        <w:t>Kết quả 40 lần nhảy xa của hai vận động viên nam Dũng và Huy được lần lượt thống kê trong</w:t>
      </w:r>
      <w:r>
        <w:t xml:space="preserve"> </w:t>
      </w:r>
      <w:r>
        <w:rPr>
          <w:i/>
        </w:rPr>
        <w:t xml:space="preserve">Bảng 11 </w:t>
      </w:r>
      <w:r>
        <w:t>và</w:t>
      </w:r>
      <w:r>
        <w:t xml:space="preserve"> </w:t>
      </w:r>
      <w:r>
        <w:rPr>
          <w:i/>
        </w:rPr>
        <w:t xml:space="preserve">Bảng 12 </w:t>
      </w:r>
      <w:r>
        <w:t>(đơn vị: mét):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0deef069fc24890b578f59554b8d4a0.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8e7484af9984349ba217e2035e340ae.jpg"/>
                    <pic:cNvPicPr/>
                  </pic:nvPicPr>
                  <pic:blipFill>
                    <a:blip r:embed="rId10"/>
                    <a:stretch>
                      <a:fillRect/>
                    </a:stretch>
                  </pic:blipFill>
                  <pic:spPr>
                    <a:xfrm>
                      <a:off x="0" y="0"/>
                      <a:ext cx="1905000" cy="1905000"/>
                    </a:xfrm>
                    <a:prstGeom prst="rect"/>
                  </pic:spPr>
                </pic:pic>
              </a:graphicData>
            </a:graphic>
          </wp:inline>
        </w:drawing>
      </w:r>
      <w:r>
        <w:br/>
      </w:r>
      <w:r>
        <w:t>Kết quả nhảy xa của vận động viên nào đồng đều hơn?</w:t>
      </w:r>
      <w:r>
        <w:br/>
      </w:r>
      <w:r>
        <w:rPr>
          <w:b/>
        </w:rPr>
        <w:t>Lời giải:</w:t>
      </w:r>
      <w:r>
        <w:br/>
      </w:r>
      <w:r>
        <w:t>Sau bài học này, ta giải quyết bài toán trên như sau:</w:t>
      </w:r>
      <w:r>
        <w:br/>
      </w:r>
      <w:r>
        <w:t>Để kiểm tra xem kết quả nhảy xa của vận động viên nào đồng đều hơn, ta cần tính phương sai và độ lệch chuẩn của mẫu số liệu ghép nhóm biểu diễn kết quả 40 lần nhảy xa của từng vận động viên và so sánh.</w:t>
      </w:r>
      <w:r>
        <w:br/>
      </w:r>
      <w:r>
        <w:t>Từ</w:t>
      </w:r>
      <w:r>
        <w:t xml:space="preserve"> </w:t>
      </w:r>
      <w:r>
        <w:rPr>
          <w:i/>
        </w:rPr>
        <w:t xml:space="preserve">Bảng 11 </w:t>
      </w:r>
      <w:r>
        <w:t>và</w:t>
      </w:r>
      <w:r>
        <w:rPr>
          <w:i/>
        </w:rPr>
        <w:t xml:space="preserve"> Bảng 12</w:t>
      </w:r>
      <w:r>
        <w:t>, ta có các bảng thống kê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ba33350af904edf98ddda957ed8d9b7.jpg"/>
                    <pic:cNvPicPr/>
                  </pic:nvPicPr>
                  <pic:blipFill>
                    <a:blip r:embed="rId11"/>
                    <a:stretch>
                      <a:fillRect/>
                    </a:stretch>
                  </pic:blipFill>
                  <pic:spPr>
                    <a:xfrm>
                      <a:off x="0" y="0"/>
                      <a:ext cx="1905000" cy="1905000"/>
                    </a:xfrm>
                    <a:prstGeom prst="rect"/>
                  </pic:spPr>
                </pic:pic>
              </a:graphicData>
            </a:graphic>
          </wp:inline>
        </w:drawing>
      </w:r>
      <w:r>
        <w:br/>
      </w:r>
      <w:r>
        <w:t>-</w:t>
      </w:r>
      <w:r>
        <w:t xml:space="preserve"> </w:t>
      </w:r>
      <w:r>
        <w:t>Số trung bình cộng của mẫu số liệu ghép nhóm biểu diễn kết quả 40 lần nhảy xa của vận động viên Dũng là:</w:t>
      </w:r>
      <w:r>
        <w:br/>
      </w:r>
      <w:r>
        <w:t>¯</w:t>
      </w:r>
      <w:r>
        <w:t>x</w:t>
      </w:r>
      <w:r>
        <w:t>D</w:t>
      </w:r>
      <w:r>
        <w:t>=</w:t>
      </w:r>
      <w:r>
        <w:t>3</w:t>
      </w:r>
      <w:r>
        <w:t>⋅</w:t>
      </w:r>
      <w:r>
        <w:t>6</w:t>
      </w:r>
      <w:r>
        <w:t>,</w:t>
      </w:r>
      <w:r>
        <w:t>34</w:t>
      </w:r>
      <w:r>
        <w:t>+</w:t>
      </w:r>
      <w:r>
        <w:t>7</w:t>
      </w:r>
      <w:r>
        <w:t>⋅</w:t>
      </w:r>
      <w:r>
        <w:t>6</w:t>
      </w:r>
      <w:r>
        <w:t>,</w:t>
      </w:r>
      <w:r>
        <w:t>58</w:t>
      </w:r>
      <w:r>
        <w:t>+</w:t>
      </w:r>
      <w:r>
        <w:t>5</w:t>
      </w:r>
      <w:r>
        <w:t>⋅</w:t>
      </w:r>
      <w:r>
        <w:t>6</w:t>
      </w:r>
      <w:r>
        <w:t>,</w:t>
      </w:r>
      <w:r>
        <w:t>82</w:t>
      </w:r>
      <w:r>
        <w:t>+</w:t>
      </w:r>
      <w:r>
        <w:t>20</w:t>
      </w:r>
      <w:r>
        <w:t>⋅</w:t>
      </w:r>
      <w:r>
        <w:t>7</w:t>
      </w:r>
      <w:r>
        <w:t>,</w:t>
      </w:r>
      <w:r>
        <w:t>06</w:t>
      </w:r>
      <w:r>
        <w:t>+</w:t>
      </w:r>
      <w:r>
        <w:t>5</w:t>
      </w:r>
      <w:r>
        <w:t>⋅</w:t>
      </w:r>
      <w:r>
        <w:t>7</w:t>
      </w:r>
      <w:r>
        <w:t>,</w:t>
      </w:r>
      <w:r>
        <w:t>30</w:t>
      </w:r>
      <w:r>
        <w:t>40</w:t>
      </w:r>
      <w:r>
        <w:t>=</w:t>
      </w:r>
      <w:r>
        <w:t>276</w:t>
      </w:r>
      <w:r>
        <w:t>,</w:t>
      </w:r>
      <w:r>
        <w:t>88</w:t>
      </w:r>
      <w:r>
        <w:t>40</w:t>
      </w:r>
      <w:r>
        <w:t>≈</w:t>
      </w:r>
      <w:r>
        <w:t>6</w:t>
      </w:r>
      <w:r>
        <w:t>,</w:t>
      </w:r>
      <w:r>
        <w:t>92</w:t>
      </w:r>
      <w:r>
        <w:t>x¯_(D)=(3⋅6,34+7⋅6,58+5⋅6,82+20⋅7,06+5⋅7,30)/(40)=(276,88)/(40)≈6,92</w:t>
      </w:r>
      <w:r>
        <w:t xml:space="preserve"> (m).</w:t>
      </w:r>
      <w:r>
        <w:br/>
      </w:r>
      <w:r>
        <w:t>Vậy phương sai của của mẫu số liệu ghép nhóm biểu diễn kết quả 40 lần nhảy xa của vận động viên Dũng là:</w:t>
      </w:r>
      <w:r>
        <w:br/>
      </w:r>
      <w:r>
        <w:t>s</w:t>
      </w:r>
      <w:r>
        <w:t>2</w:t>
      </w:r>
      <w:r>
        <w:t>D</w:t>
      </w:r>
      <w:r>
        <w:t>=</w:t>
      </w:r>
      <w:r>
        <w:t>1</w:t>
      </w:r>
      <w:r>
        <w:t>40</w:t>
      </w:r>
      <w:r>
        <w:t>sD2=(1)/(40)</w:t>
      </w:r>
      <w:r>
        <w:t>∙ [3 ∙ (6,34 – 6,92)</w:t>
      </w:r>
      <w:r>
        <w:rPr>
          <w:vertAlign w:val="superscript"/>
        </w:rPr>
        <w:t>2</w:t>
      </w:r>
      <w:r>
        <w:t xml:space="preserve"> </w:t>
      </w:r>
      <w:r>
        <w:t>+ 7 ∙ (6,58 – 6,92)</w:t>
      </w:r>
      <w:r>
        <w:rPr>
          <w:vertAlign w:val="superscript"/>
        </w:rPr>
        <w:t>2</w:t>
      </w:r>
      <w:r>
        <w:t xml:space="preserve"> </w:t>
      </w:r>
      <w:r>
        <w:t>+ 5 ∙ (6,82 – 6,92)</w:t>
      </w:r>
      <w:r>
        <w:rPr>
          <w:vertAlign w:val="superscript"/>
        </w:rPr>
        <w:t>2</w:t>
      </w:r>
      <w:r>
        <w:br/>
      </w:r>
      <w:r>
        <w:t xml:space="preserve">                     + 20 ∙ (7,06 – 6,92)</w:t>
      </w:r>
      <w:r>
        <w:rPr>
          <w:vertAlign w:val="superscript"/>
        </w:rPr>
        <w:t>2</w:t>
      </w:r>
      <w:r>
        <w:t xml:space="preserve"> </w:t>
      </w:r>
      <w:r>
        <w:t>+ 5 ∙ (7,30 – 6,92)</w:t>
      </w:r>
      <w:r>
        <w:rPr>
          <w:vertAlign w:val="superscript"/>
        </w:rPr>
        <w:t>2</w:t>
      </w:r>
      <w:r>
        <w:t>] =</w:t>
      </w:r>
      <w:r>
        <w:t xml:space="preserve"> </w:t>
      </w:r>
      <w:r>
        <w:t>2</w:t>
      </w:r>
      <w:r>
        <w:t>,</w:t>
      </w:r>
      <w:r>
        <w:t>9824</w:t>
      </w:r>
      <w:r>
        <w:t>40</w:t>
      </w:r>
      <w:r>
        <w:t>(2,9824)/(40)</w:t>
      </w:r>
      <w:r>
        <w:t xml:space="preserve"> ≈ 0,07.</w:t>
      </w:r>
      <w:r>
        <w:br/>
      </w:r>
      <w:r>
        <w:t>Độ lệch chuẩn của mẫu số liệu ghép nhóm trên là:</w:t>
      </w:r>
      <w:r>
        <w:t xml:space="preserve"> </w:t>
      </w:r>
      <w:r>
        <w:t>s</w:t>
      </w:r>
      <w:r>
        <w:t>D</w:t>
      </w:r>
      <w:r>
        <w:t>≈</w:t>
      </w:r>
      <w:r>
        <w:t>√</w:t>
      </w:r>
      <w:r>
        <w:t>0</w:t>
      </w:r>
      <w:r>
        <w:t>,</w:t>
      </w:r>
      <w:r>
        <w:t>07</w:t>
      </w:r>
      <w:r>
        <w:t>≈</w:t>
      </w:r>
      <w:r>
        <w:t>0</w:t>
      </w:r>
      <w:r>
        <w:t>,</w:t>
      </w:r>
      <w:r>
        <w:t>26</w:t>
      </w:r>
      <w:r>
        <w:t>s_(D)≈√(0,07)≈0,26</w:t>
      </w:r>
      <w:r>
        <w:t xml:space="preserve"> (m).</w:t>
      </w:r>
      <w:r>
        <w:br/>
      </w:r>
      <w:r>
        <w:t>-</w:t>
      </w:r>
      <w:r>
        <w:t xml:space="preserve"> </w:t>
      </w:r>
      <w:r>
        <w:t>Số trung bình cộng của mẫu số liệu ghép nhóm biểu diễn kết quả 40 lần nhảy xa của vận động viên Huy là:</w:t>
      </w:r>
      <w:r>
        <w:br/>
      </w:r>
      <w:r>
        <w:t>¯</w:t>
      </w:r>
      <w:r>
        <w:t>x</w:t>
      </w:r>
      <w:r>
        <w:t>H</w:t>
      </w:r>
      <w:r>
        <w:t>=</w:t>
      </w:r>
      <w:r>
        <w:t>2</w:t>
      </w:r>
      <w:r>
        <w:t>⋅</w:t>
      </w:r>
      <w:r>
        <w:t>6</w:t>
      </w:r>
      <w:r>
        <w:t>,</w:t>
      </w:r>
      <w:r>
        <w:t>34</w:t>
      </w:r>
      <w:r>
        <w:t>+</w:t>
      </w:r>
      <w:r>
        <w:t>5</w:t>
      </w:r>
      <w:r>
        <w:t>⋅</w:t>
      </w:r>
      <w:r>
        <w:t>6</w:t>
      </w:r>
      <w:r>
        <w:t>,</w:t>
      </w:r>
      <w:r>
        <w:t>58</w:t>
      </w:r>
      <w:r>
        <w:t>+</w:t>
      </w:r>
      <w:r>
        <w:t>8</w:t>
      </w:r>
      <w:r>
        <w:t>⋅</w:t>
      </w:r>
      <w:r>
        <w:t>6</w:t>
      </w:r>
      <w:r>
        <w:t>,</w:t>
      </w:r>
      <w:r>
        <w:t>82</w:t>
      </w:r>
      <w:r>
        <w:t>+</w:t>
      </w:r>
      <w:r>
        <w:t>19</w:t>
      </w:r>
      <w:r>
        <w:t>⋅</w:t>
      </w:r>
      <w:r>
        <w:t>7</w:t>
      </w:r>
      <w:r>
        <w:t>,</w:t>
      </w:r>
      <w:r>
        <w:t>06</w:t>
      </w:r>
      <w:r>
        <w:t>+</w:t>
      </w:r>
      <w:r>
        <w:t>6</w:t>
      </w:r>
      <w:r>
        <w:t>⋅</w:t>
      </w:r>
      <w:r>
        <w:t>7</w:t>
      </w:r>
      <w:r>
        <w:t>,</w:t>
      </w:r>
      <w:r>
        <w:t>30</w:t>
      </w:r>
      <w:r>
        <w:t>40</w:t>
      </w:r>
      <w:r>
        <w:t>=</w:t>
      </w:r>
      <w:r>
        <w:t>278</w:t>
      </w:r>
      <w:r>
        <w:t>,</w:t>
      </w:r>
      <w:r>
        <w:t>08</w:t>
      </w:r>
      <w:r>
        <w:t>40</w:t>
      </w:r>
      <w:r>
        <w:t>≈</w:t>
      </w:r>
      <w:r>
        <w:t>6</w:t>
      </w:r>
      <w:r>
        <w:t>,</w:t>
      </w:r>
      <w:r>
        <w:t>95</w:t>
      </w:r>
      <w:r>
        <w:t>x¯_(H)=(2⋅6,34+5⋅6,58+8⋅6,82+19⋅7,06+6⋅7,30)/(40)=(278,08)/(40)≈6,95</w:t>
      </w:r>
      <w:r>
        <w:t xml:space="preserve"> (m).</w:t>
      </w:r>
      <w:r>
        <w:br/>
      </w:r>
      <w:r>
        <w:t>Vậy phương sai của của mẫu số liệu ghép nhóm biểu diễn kết quả 40 lần nhảy xa của vận động viên Huy là:</w:t>
      </w:r>
      <w:r>
        <w:br/>
      </w:r>
      <w:r>
        <w:t>s</w:t>
      </w:r>
      <w:r>
        <w:t>2</w:t>
      </w:r>
      <w:r>
        <w:t>H</w:t>
      </w:r>
      <w:r>
        <w:t>=</w:t>
      </w:r>
      <w:r>
        <w:t>1</w:t>
      </w:r>
      <w:r>
        <w:t>40</w:t>
      </w:r>
      <w:r>
        <w:t>sH2=(1)/(40)</w:t>
      </w:r>
      <w:r>
        <w:t>∙ [2 ∙ (6,34 – 6,95)</w:t>
      </w:r>
      <w:r>
        <w:rPr>
          <w:vertAlign w:val="superscript"/>
        </w:rPr>
        <w:t>2</w:t>
      </w:r>
      <w:r>
        <w:t xml:space="preserve"> </w:t>
      </w:r>
      <w:r>
        <w:t>+ 5 ∙ (6,58 – 6,95)</w:t>
      </w:r>
      <w:r>
        <w:rPr>
          <w:vertAlign w:val="superscript"/>
        </w:rPr>
        <w:t>2</w:t>
      </w:r>
      <w:r>
        <w:t xml:space="preserve"> </w:t>
      </w:r>
      <w:r>
        <w:t>+ 8 ∙ (6,82 – 6,95)</w:t>
      </w:r>
      <w:r>
        <w:rPr>
          <w:vertAlign w:val="superscript"/>
        </w:rPr>
        <w:t>2</w:t>
      </w:r>
      <w:r>
        <w:br/>
      </w:r>
      <w:r>
        <w:t xml:space="preserve">                     + 19 ∙ (7,06 – 6,95)</w:t>
      </w:r>
      <w:r>
        <w:rPr>
          <w:vertAlign w:val="superscript"/>
        </w:rPr>
        <w:t>2</w:t>
      </w:r>
      <w:r>
        <w:t xml:space="preserve"> </w:t>
      </w:r>
      <w:r>
        <w:t>+ 6 ∙ (7,30 – 6,95)</w:t>
      </w:r>
      <w:r>
        <w:rPr>
          <w:vertAlign w:val="superscript"/>
        </w:rPr>
        <w:t>2</w:t>
      </w:r>
      <w:r>
        <w:t>] =</w:t>
      </w:r>
      <w:r>
        <w:t xml:space="preserve"> </w:t>
      </w:r>
      <w:r>
        <w:t>2</w:t>
      </w:r>
      <w:r>
        <w:t>,</w:t>
      </w:r>
      <w:r>
        <w:t>5288</w:t>
      </w:r>
      <w:r>
        <w:t>40</w:t>
      </w:r>
      <w:r>
        <w:t>(2,5288)/(40)</w:t>
      </w:r>
      <w:r>
        <w:t xml:space="preserve"> ≈ 0,06.</w:t>
      </w:r>
      <w:r>
        <w:br/>
      </w:r>
      <w:r>
        <w:t>Độ lệch chuẩn của mẫu số liệu ghép nhóm trên là:</w:t>
      </w:r>
      <w:r>
        <w:t xml:space="preserve"> </w:t>
      </w:r>
      <w:r>
        <w:t>s</w:t>
      </w:r>
      <w:r>
        <w:t>H</w:t>
      </w:r>
      <w:r>
        <w:t>≈</w:t>
      </w:r>
      <w:r>
        <w:t>√</w:t>
      </w:r>
      <w:r>
        <w:t>0</w:t>
      </w:r>
      <w:r>
        <w:t>,</w:t>
      </w:r>
      <w:r>
        <w:t>06</w:t>
      </w:r>
      <w:r>
        <w:t>≈</w:t>
      </w:r>
      <w:r>
        <w:t>0</w:t>
      </w:r>
      <w:r>
        <w:t>,</w:t>
      </w:r>
      <w:r>
        <w:t>24</w:t>
      </w:r>
      <w:r>
        <w:t>s_(H)≈√(0,06)≈0,24</w:t>
      </w:r>
      <w:r>
        <w:t xml:space="preserve"> (m).</w:t>
      </w:r>
      <w:r>
        <w:br/>
      </w:r>
      <w:r>
        <w:t>-</w:t>
      </w:r>
      <w:r>
        <w:t xml:space="preserve"> </w:t>
      </w:r>
      <w:r>
        <w:t>Do s</w:t>
      </w:r>
      <w:r>
        <w:rPr>
          <w:vertAlign w:val="subscript"/>
        </w:rPr>
        <w:t>H</w:t>
      </w:r>
      <w:r>
        <w:t xml:space="preserve"> </w:t>
      </w:r>
      <w:r>
        <w:t>≈ 0,24 &lt; s</w:t>
      </w:r>
      <w:r>
        <w:rPr>
          <w:vertAlign w:val="subscript"/>
        </w:rPr>
        <w:t>D</w:t>
      </w:r>
      <w:r>
        <w:t xml:space="preserve"> </w:t>
      </w:r>
      <w:r>
        <w:t>≈ 0,26 nên kết quả nhảy xa của vận động viên Huy đồng đều hơn kết quả nhảy xa của vận động viên Dũng.</w:t>
      </w:r>
      <w:r>
        <w:br/>
      </w:r>
      <w:r>
        <w:rPr>
          <w:b/>
        </w:rPr>
      </w:r>
      <w:r>
        <w:br/>
      </w:r>
      <w:r>
        <w:rPr>
          <w:b/>
        </w:rPr>
        <w:t>Hoạt động trang 89 Toán 12 Tập 1</w:t>
      </w:r>
      <w:r>
        <w:t>:</w:t>
      </w:r>
      <w:r>
        <w:t xml:space="preserve"> </w:t>
      </w:r>
      <w:r>
        <w:t>Xét mẫu số liệu ghép nhóm cho bởi</w:t>
      </w:r>
      <w:r>
        <w:t xml:space="preserve"> </w:t>
      </w:r>
      <w:r>
        <w:rPr>
          <w:i/>
        </w:rPr>
        <w:t>Bảng 13</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e8d8870d1994afabc46d0e4d5d5ff9d.jpg"/>
                    <pic:cNvPicPr/>
                  </pic:nvPicPr>
                  <pic:blipFill>
                    <a:blip r:embed="rId12"/>
                    <a:stretch>
                      <a:fillRect/>
                    </a:stretch>
                  </pic:blipFill>
                  <pic:spPr>
                    <a:xfrm>
                      <a:off x="0" y="0"/>
                      <a:ext cx="1905000" cy="1905000"/>
                    </a:xfrm>
                    <a:prstGeom prst="rect"/>
                  </pic:spPr>
                </pic:pic>
              </a:graphicData>
            </a:graphic>
          </wp:inline>
        </w:drawing>
      </w:r>
      <w:r>
        <w:br/>
      </w:r>
      <w:r>
        <w:t>a) Tìm x</w:t>
      </w:r>
      <w:r>
        <w:rPr>
          <w:vertAlign w:val="subscript"/>
        </w:rPr>
        <w:t>1</w:t>
      </w:r>
      <w:r>
        <w:t>, x</w:t>
      </w:r>
      <w:r>
        <w:rPr>
          <w:vertAlign w:val="subscript"/>
        </w:rPr>
        <w:t>2</w:t>
      </w:r>
      <w:r>
        <w:t>, x</w:t>
      </w:r>
      <w:r>
        <w:rPr>
          <w:vertAlign w:val="subscript"/>
        </w:rPr>
        <w:t>3</w:t>
      </w:r>
      <w:r>
        <w:t>, x</w:t>
      </w:r>
      <w:r>
        <w:rPr>
          <w:vertAlign w:val="subscript"/>
        </w:rPr>
        <w:t>4</w:t>
      </w:r>
      <w:r>
        <w:t>, x</w:t>
      </w:r>
      <w:r>
        <w:rPr>
          <w:vertAlign w:val="subscript"/>
        </w:rPr>
        <w:t>5</w:t>
      </w:r>
      <w:r>
        <w:t xml:space="preserve"> </w:t>
      </w:r>
      <w:r>
        <w:t>lần lượt là giá trị đại diện của nhóm 1, nhóm 2, nhóm 3, nhóm 4, nhóm 5.</w:t>
      </w:r>
      <w:r>
        <w:br/>
      </w:r>
      <w:r>
        <w:t>b) Tính số trung bình cộng</w:t>
      </w:r>
      <w:r>
        <w:t xml:space="preserve"> </w:t>
      </w:r>
      <w:r>
        <w:t>¯</w:t>
      </w:r>
      <w:r>
        <w:t>x</w:t>
      </w:r>
      <w:r>
        <w:t>x¯</w:t>
      </w:r>
      <w:r>
        <w:t xml:space="preserve"> của mẫu số liệu ghép nhóm đó.</w:t>
      </w:r>
      <w:r>
        <w:br/>
      </w:r>
      <w:r>
        <w:t>c) Tính</w:t>
      </w:r>
      <w:r>
        <w:t xml:space="preserve"> </w:t>
      </w:r>
      <w:r>
        <w:t>s</w:t>
      </w:r>
      <w:r>
        <w:t>2</w:t>
      </w:r>
      <w:r>
        <w:t>=</w:t>
      </w:r>
      <w:r>
        <w:t>3</w:t>
      </w:r>
      <w:r>
        <w:t>⋅</w:t>
      </w:r>
      <w:r>
        <w:t>(</w:t>
      </w:r>
      <w:r>
        <w:t>x</w:t>
      </w:r>
      <w:r>
        <w:t>1</w:t>
      </w:r>
      <w:r>
        <w:t>−</w:t>
      </w:r>
      <w:r>
        <w:t>¯</w:t>
      </w:r>
      <w:r>
        <w:t>x</w:t>
      </w:r>
      <w:r>
        <w:t>)</w:t>
      </w:r>
      <w:r>
        <w:t>2</w:t>
      </w:r>
      <w:r>
        <w:t>+</w:t>
      </w:r>
      <w:r>
        <w:t>12</w:t>
      </w:r>
      <w:r>
        <w:t>⋅</w:t>
      </w:r>
      <w:r>
        <w:t>(</w:t>
      </w:r>
      <w:r>
        <w:t>x</w:t>
      </w:r>
      <w:r>
        <w:t>2</w:t>
      </w:r>
      <w:r>
        <w:t>−</w:t>
      </w:r>
      <w:r>
        <w:t>¯</w:t>
      </w:r>
      <w:r>
        <w:t>x</w:t>
      </w:r>
      <w:r>
        <w:t>)</w:t>
      </w:r>
      <w:r>
        <w:t>2</w:t>
      </w:r>
      <w:r>
        <w:t>+</w:t>
      </w:r>
      <w:r>
        <w:t>9</w:t>
      </w:r>
      <w:r>
        <w:t>⋅</w:t>
      </w:r>
      <w:r>
        <w:t>(</w:t>
      </w:r>
      <w:r>
        <w:t>x</w:t>
      </w:r>
      <w:r>
        <w:t>3</w:t>
      </w:r>
      <w:r>
        <w:t>−</w:t>
      </w:r>
      <w:r>
        <w:t>¯</w:t>
      </w:r>
      <w:r>
        <w:t>x</w:t>
      </w:r>
      <w:r>
        <w:t>)</w:t>
      </w:r>
      <w:r>
        <w:t>2</w:t>
      </w:r>
      <w:r>
        <w:t>+</w:t>
      </w:r>
      <w:r>
        <w:t>7</w:t>
      </w:r>
      <w:r>
        <w:t>⋅</w:t>
      </w:r>
      <w:r>
        <w:t>(</w:t>
      </w:r>
      <w:r>
        <w:t>x</w:t>
      </w:r>
      <w:r>
        <w:t>4</w:t>
      </w:r>
      <w:r>
        <w:t>−</w:t>
      </w:r>
      <w:r>
        <w:t>¯</w:t>
      </w:r>
      <w:r>
        <w:t>x</w:t>
      </w:r>
      <w:r>
        <w:t>)</w:t>
      </w:r>
      <w:r>
        <w:t>2</w:t>
      </w:r>
      <w:r>
        <w:t>+</w:t>
      </w:r>
      <w:r>
        <w:t>9</w:t>
      </w:r>
      <w:r>
        <w:t>⋅</w:t>
      </w:r>
      <w:r>
        <w:t>(</w:t>
      </w:r>
      <w:r>
        <w:t>x</w:t>
      </w:r>
      <w:r>
        <w:t>5</w:t>
      </w:r>
      <w:r>
        <w:t>−</w:t>
      </w:r>
      <w:r>
        <w:t>¯</w:t>
      </w:r>
      <w:r>
        <w:t>x</w:t>
      </w:r>
      <w:r>
        <w:t>)</w:t>
      </w:r>
      <w:r>
        <w:t>2</w:t>
      </w:r>
      <w:r>
        <w:t>40</w:t>
      </w:r>
      <w:r>
        <w:t>s^(2)=(3⋅x_(1)−x¯^(2)+12⋅x_(2)−x¯^(2)+9⋅x_(3)−x¯^(2)+7⋅x_(4)−x¯^(2)+9⋅x_(5)−x¯^(2))/(40)</w:t>
      </w:r>
      <w:r>
        <w:t>.</w:t>
      </w:r>
      <w:r>
        <w:br/>
      </w:r>
      <w:r>
        <w:t>d) Tính</w:t>
      </w:r>
      <w:r>
        <w:t xml:space="preserve"> </w:t>
      </w:r>
      <w:r>
        <w:t>s</w:t>
      </w:r>
      <w:r>
        <w:t>=</w:t>
      </w:r>
      <w:r>
        <w:t>√</w:t>
      </w:r>
      <w:r>
        <w:t>s</w:t>
      </w:r>
      <w:r>
        <w:t>2</w:t>
      </w:r>
      <w:r>
        <w:t>s=√(s^(2))</w:t>
      </w:r>
      <w:r>
        <w:t>.</w:t>
      </w:r>
      <w:r>
        <w:br/>
      </w:r>
      <w:r>
        <w:rPr>
          <w:b/>
        </w:rPr>
        <w:t>Lời giải:</w:t>
      </w:r>
      <w:r>
        <w:br/>
      </w:r>
      <w:r>
        <w:t>a) Ta có</w:t>
      </w:r>
      <w:r>
        <w:t xml:space="preserve"> </w:t>
      </w:r>
      <w:r>
        <w:t>x</w:t>
      </w:r>
      <w:r>
        <w:t>1</w:t>
      </w:r>
      <w:r>
        <w:t>=</w:t>
      </w:r>
      <w:r>
        <w:t>40</w:t>
      </w:r>
      <w:r>
        <w:t>+</w:t>
      </w:r>
      <w:r>
        <w:t>45</w:t>
      </w:r>
      <w:r>
        <w:t>2</w:t>
      </w:r>
      <w:r>
        <w:t>=</w:t>
      </w:r>
      <w:r>
        <w:t>42</w:t>
      </w:r>
      <w:r>
        <w:t>,</w:t>
      </w:r>
      <w:r>
        <w:t>5</w:t>
      </w:r>
      <w:r>
        <w:t>x_(1)=(40+45)/(2)=42,5</w:t>
      </w:r>
      <w:r>
        <w:t>;</w:t>
      </w:r>
      <w:r>
        <w:t xml:space="preserve"> </w:t>
      </w:r>
      <w:r>
        <w:t>x</w:t>
      </w:r>
      <w:r>
        <w:t>2</w:t>
      </w:r>
      <w:r>
        <w:t>=</w:t>
      </w:r>
      <w:r>
        <w:t>45</w:t>
      </w:r>
      <w:r>
        <w:t>+</w:t>
      </w:r>
      <w:r>
        <w:t>50</w:t>
      </w:r>
      <w:r>
        <w:t>2</w:t>
      </w:r>
      <w:r>
        <w:t>=</w:t>
      </w:r>
      <w:r>
        <w:t>47</w:t>
      </w:r>
      <w:r>
        <w:t>,</w:t>
      </w:r>
      <w:r>
        <w:t>5</w:t>
      </w:r>
      <w:r>
        <w:t>x_(2)=(45+50)/(2)=47,5</w:t>
      </w:r>
      <w:r>
        <w:t>;</w:t>
      </w:r>
      <w:r>
        <w:br/>
      </w:r>
      <w:r>
        <w:t>x</w:t>
      </w:r>
      <w:r>
        <w:t>3</w:t>
      </w:r>
      <w:r>
        <w:t>=</w:t>
      </w:r>
      <w:r>
        <w:t>50</w:t>
      </w:r>
      <w:r>
        <w:t>+</w:t>
      </w:r>
      <w:r>
        <w:t>55</w:t>
      </w:r>
      <w:r>
        <w:t>2</w:t>
      </w:r>
      <w:r>
        <w:t>=</w:t>
      </w:r>
      <w:r>
        <w:t>52</w:t>
      </w:r>
      <w:r>
        <w:t>,</w:t>
      </w:r>
      <w:r>
        <w:t>5</w:t>
      </w:r>
      <w:r>
        <w:t>x_(3)=(50+55)/(2)=52,5</w:t>
      </w:r>
      <w:r>
        <w:t>;</w:t>
      </w:r>
      <w:r>
        <w:t xml:space="preserve"> </w:t>
      </w:r>
      <w:r>
        <w:t>x</w:t>
      </w:r>
      <w:r>
        <w:t>4</w:t>
      </w:r>
      <w:r>
        <w:t>=</w:t>
      </w:r>
      <w:r>
        <w:t>55</w:t>
      </w:r>
      <w:r>
        <w:t>+</w:t>
      </w:r>
      <w:r>
        <w:t>60</w:t>
      </w:r>
      <w:r>
        <w:t>2</w:t>
      </w:r>
      <w:r>
        <w:t>=</w:t>
      </w:r>
      <w:r>
        <w:t>57</w:t>
      </w:r>
      <w:r>
        <w:t>,</w:t>
      </w:r>
      <w:r>
        <w:t>5</w:t>
      </w:r>
      <w:r>
        <w:t>x_(4)=(55+60)/(2)=57,5</w:t>
      </w:r>
      <w:r>
        <w:t>;</w:t>
      </w:r>
      <w:r>
        <w:t xml:space="preserve"> </w:t>
      </w:r>
      <w:r>
        <w:t>x</w:t>
      </w:r>
      <w:r>
        <w:t>5</w:t>
      </w:r>
      <w:r>
        <w:t>=</w:t>
      </w:r>
      <w:r>
        <w:t>60</w:t>
      </w:r>
      <w:r>
        <w:t>+</w:t>
      </w:r>
      <w:r>
        <w:t>65</w:t>
      </w:r>
      <w:r>
        <w:t>2</w:t>
      </w:r>
      <w:r>
        <w:t>=</w:t>
      </w:r>
      <w:r>
        <w:t>62</w:t>
      </w:r>
      <w:r>
        <w:t>,</w:t>
      </w:r>
      <w:r>
        <w:t>5</w:t>
      </w:r>
      <w:r>
        <w:t>x_(5)=(60+65)/(2)=62,5</w:t>
      </w:r>
      <w:r>
        <w:t>.</w:t>
      </w:r>
      <w:r>
        <w:br/>
      </w:r>
      <w:r>
        <w:t>b) Số trung bình cộng của mẫu số liệu ghép nhóm đã cho là:</w:t>
      </w:r>
      <w:r>
        <w:br/>
      </w:r>
      <w:r>
        <w:t>¯</w:t>
      </w:r>
      <w:r>
        <w:t>x</w:t>
      </w:r>
      <w:r>
        <w:t>=</w:t>
      </w:r>
      <w:r>
        <w:t>3</w:t>
      </w:r>
      <w:r>
        <w:t>⋅</w:t>
      </w:r>
      <w:r>
        <w:t>42</w:t>
      </w:r>
      <w:r>
        <w:t>,</w:t>
      </w:r>
      <w:r>
        <w:t>5</w:t>
      </w:r>
      <w:r>
        <w:t>+</w:t>
      </w:r>
      <w:r>
        <w:t>12</w:t>
      </w:r>
      <w:r>
        <w:t>⋅</w:t>
      </w:r>
      <w:r>
        <w:t>47</w:t>
      </w:r>
      <w:r>
        <w:t>,</w:t>
      </w:r>
      <w:r>
        <w:t>5</w:t>
      </w:r>
      <w:r>
        <w:t>+</w:t>
      </w:r>
      <w:r>
        <w:t>9</w:t>
      </w:r>
      <w:r>
        <w:t>⋅</w:t>
      </w:r>
      <w:r>
        <w:t>52</w:t>
      </w:r>
      <w:r>
        <w:t>,</w:t>
      </w:r>
      <w:r>
        <w:t>5</w:t>
      </w:r>
      <w:r>
        <w:t>+</w:t>
      </w:r>
      <w:r>
        <w:t>7</w:t>
      </w:r>
      <w:r>
        <w:t>⋅</w:t>
      </w:r>
      <w:r>
        <w:t>57</w:t>
      </w:r>
      <w:r>
        <w:t>,</w:t>
      </w:r>
      <w:r>
        <w:t>5</w:t>
      </w:r>
      <w:r>
        <w:t>+</w:t>
      </w:r>
      <w:r>
        <w:t>9</w:t>
      </w:r>
      <w:r>
        <w:t>⋅</w:t>
      </w:r>
      <w:r>
        <w:t>62</w:t>
      </w:r>
      <w:r>
        <w:t>,</w:t>
      </w:r>
      <w:r>
        <w:t>5</w:t>
      </w:r>
      <w:r>
        <w:t>40</w:t>
      </w:r>
      <w:r>
        <w:t>=</w:t>
      </w:r>
      <w:r>
        <w:t>53</w:t>
      </w:r>
      <w:r>
        <w:t>,</w:t>
      </w:r>
      <w:r>
        <w:t>375</w:t>
      </w:r>
      <w:r>
        <w:t>x¯=(3⋅42,5+12⋅47,5+9⋅52,5+7⋅57,5+9⋅62,5)/(40)=53,375</w:t>
      </w:r>
      <w:r>
        <w:t>.</w:t>
      </w:r>
      <w:r>
        <w:br/>
      </w:r>
      <w:r>
        <w:t>c) Ta có</w:t>
      </w:r>
      <w:r>
        <w:br/>
      </w:r>
      <w:r>
        <w:t>s</w:t>
      </w:r>
      <w:r>
        <w:t>2</w:t>
      </w:r>
      <w:r>
        <w:t>=</w:t>
      </w:r>
      <w:r>
        <w:t>3</w:t>
      </w:r>
      <w:r>
        <w:t>⋅</w:t>
      </w:r>
      <w:r>
        <w:t>(</w:t>
      </w:r>
      <w:r>
        <w:t>x</w:t>
      </w:r>
      <w:r>
        <w:t>1</w:t>
      </w:r>
      <w:r>
        <w:t>−</w:t>
      </w:r>
      <w:r>
        <w:t>¯</w:t>
      </w:r>
      <w:r>
        <w:t>x</w:t>
      </w:r>
      <w:r>
        <w:t>)</w:t>
      </w:r>
      <w:r>
        <w:t>2</w:t>
      </w:r>
      <w:r>
        <w:t>+</w:t>
      </w:r>
      <w:r>
        <w:t>12</w:t>
      </w:r>
      <w:r>
        <w:t>⋅</w:t>
      </w:r>
      <w:r>
        <w:t>(</w:t>
      </w:r>
      <w:r>
        <w:t>x</w:t>
      </w:r>
      <w:r>
        <w:t>2</w:t>
      </w:r>
      <w:r>
        <w:t>−</w:t>
      </w:r>
      <w:r>
        <w:t>¯</w:t>
      </w:r>
      <w:r>
        <w:t>x</w:t>
      </w:r>
      <w:r>
        <w:t>)</w:t>
      </w:r>
      <w:r>
        <w:t>2</w:t>
      </w:r>
      <w:r>
        <w:t>+</w:t>
      </w:r>
      <w:r>
        <w:t>9</w:t>
      </w:r>
      <w:r>
        <w:t>⋅</w:t>
      </w:r>
      <w:r>
        <w:t>(</w:t>
      </w:r>
      <w:r>
        <w:t>x</w:t>
      </w:r>
      <w:r>
        <w:t>3</w:t>
      </w:r>
      <w:r>
        <w:t>−</w:t>
      </w:r>
      <w:r>
        <w:t>¯</w:t>
      </w:r>
      <w:r>
        <w:t>x</w:t>
      </w:r>
      <w:r>
        <w:t>)</w:t>
      </w:r>
      <w:r>
        <w:t>2</w:t>
      </w:r>
      <w:r>
        <w:t>+</w:t>
      </w:r>
      <w:r>
        <w:t>7</w:t>
      </w:r>
      <w:r>
        <w:t>⋅</w:t>
      </w:r>
      <w:r>
        <w:t>(</w:t>
      </w:r>
      <w:r>
        <w:t>x</w:t>
      </w:r>
      <w:r>
        <w:t>4</w:t>
      </w:r>
      <w:r>
        <w:t>−</w:t>
      </w:r>
      <w:r>
        <w:t>¯</w:t>
      </w:r>
      <w:r>
        <w:t>x</w:t>
      </w:r>
      <w:r>
        <w:t>)</w:t>
      </w:r>
      <w:r>
        <w:t>2</w:t>
      </w:r>
      <w:r>
        <w:t>+</w:t>
      </w:r>
      <w:r>
        <w:t>9</w:t>
      </w:r>
      <w:r>
        <w:t>⋅</w:t>
      </w:r>
      <w:r>
        <w:t>(</w:t>
      </w:r>
      <w:r>
        <w:t>x</w:t>
      </w:r>
      <w:r>
        <w:t>5</w:t>
      </w:r>
      <w:r>
        <w:t>−</w:t>
      </w:r>
      <w:r>
        <w:t>¯</w:t>
      </w:r>
      <w:r>
        <w:t>x</w:t>
      </w:r>
      <w:r>
        <w:t>)</w:t>
      </w:r>
      <w:r>
        <w:t>2</w:t>
      </w:r>
      <w:r>
        <w:t>40</w:t>
      </w:r>
      <w:r>
        <w:t>s^(2)=(3⋅x_(1)−x¯^(2)+12⋅x_(2)−x¯^(2)+9⋅x_(3)−x¯^(2)+7⋅x_(4)−x¯^(2)+9⋅x_(5)−x¯^(2))/(40)</w:t>
      </w:r>
      <w:r>
        <w:br/>
      </w:r>
      <w:r>
        <w:t>=</w:t>
      </w:r>
      <w:r>
        <w:t>3</w:t>
      </w:r>
      <w:r>
        <w:t>⋅</w:t>
      </w:r>
      <w:r>
        <w:t>(</w:t>
      </w:r>
      <w:r>
        <w:t>42</w:t>
      </w:r>
      <w:r>
        <w:t>,</w:t>
      </w:r>
      <w:r>
        <w:t>5</w:t>
      </w:r>
      <w:r>
        <w:t>−</w:t>
      </w:r>
      <w:r>
        <w:t>53</w:t>
      </w:r>
      <w:r>
        <w:t>,</w:t>
      </w:r>
      <w:r>
        <w:t>375</w:t>
      </w:r>
      <w:r>
        <w:t>)</w:t>
      </w:r>
      <w:r>
        <w:t>2</w:t>
      </w:r>
      <w:r>
        <w:t>+</w:t>
      </w:r>
      <w:r>
        <w:t>12</w:t>
      </w:r>
      <w:r>
        <w:t>⋅</w:t>
      </w:r>
      <w:r>
        <w:t>(</w:t>
      </w:r>
      <w:r>
        <w:t>47</w:t>
      </w:r>
      <w:r>
        <w:t>,</w:t>
      </w:r>
      <w:r>
        <w:t>5</w:t>
      </w:r>
      <w:r>
        <w:t>−</w:t>
      </w:r>
      <w:r>
        <w:t>53</w:t>
      </w:r>
      <w:r>
        <w:t>,</w:t>
      </w:r>
      <w:r>
        <w:t>375</w:t>
      </w:r>
      <w:r>
        <w:t>)</w:t>
      </w:r>
      <w:r>
        <w:t>2</w:t>
      </w:r>
      <w:r>
        <w:t>+</w:t>
      </w:r>
      <w:r>
        <w:t>...</w:t>
      </w:r>
      <w:r>
        <w:t>+</w:t>
      </w:r>
      <w:r>
        <w:t>9</w:t>
      </w:r>
      <w:r>
        <w:t>⋅</w:t>
      </w:r>
      <w:r>
        <w:t>(</w:t>
      </w:r>
      <w:r>
        <w:t>62</w:t>
      </w:r>
      <w:r>
        <w:t>,</w:t>
      </w:r>
      <w:r>
        <w:t>5</w:t>
      </w:r>
      <w:r>
        <w:t>−</w:t>
      </w:r>
      <w:r>
        <w:t>53</w:t>
      </w:r>
      <w:r>
        <w:t>,</w:t>
      </w:r>
      <w:r>
        <w:t>375</w:t>
      </w:r>
      <w:r>
        <w:t>)</w:t>
      </w:r>
      <w:r>
        <w:t>2</w:t>
      </w:r>
      <w:r>
        <w:t>40</w:t>
      </w:r>
      <w:r>
        <w:t>=(3⋅42,5−53,375^(2)+12⋅47,5−53,375^(2)+...+9⋅62,5−53,375^(2))/(40)</w:t>
      </w:r>
      <w:r>
        <w:br/>
      </w:r>
      <w:r>
        <w:t>=</w:t>
      </w:r>
      <w:r>
        <w:t>2631</w:t>
      </w:r>
      <w:r>
        <w:t>64</w:t>
      </w:r>
      <w:r>
        <w:t>≈</w:t>
      </w:r>
      <w:r>
        <w:t>41</w:t>
      </w:r>
      <w:r>
        <w:t>,</w:t>
      </w:r>
      <w:r>
        <w:t>11</w:t>
      </w:r>
      <w:r>
        <w:t>=(2631)/(64)≈41,11</w:t>
      </w:r>
      <w:r>
        <w:t>.</w:t>
      </w:r>
      <w:r>
        <w:br/>
      </w:r>
      <w:r>
        <w:t>d) Ta có</w:t>
      </w:r>
      <w:r>
        <w:t xml:space="preserve"> </w:t>
      </w:r>
      <w:r>
        <w:t>s</w:t>
      </w:r>
      <w:r>
        <w:t>=</w:t>
      </w:r>
      <w:r>
        <w:t>√</w:t>
      </w:r>
      <w:r>
        <w:t>s</w:t>
      </w:r>
      <w:r>
        <w:t>2</w:t>
      </w:r>
      <w:r>
        <w:t>=</w:t>
      </w:r>
      <w:r>
        <w:t>√</w:t>
      </w:r>
      <w:r>
        <w:t>2631</w:t>
      </w:r>
      <w:r>
        <w:t>64</w:t>
      </w:r>
      <w:r>
        <w:t>≈</w:t>
      </w:r>
      <w:r>
        <w:t>6</w:t>
      </w:r>
      <w:r>
        <w:t>,</w:t>
      </w:r>
      <w:r>
        <w:t>41</w:t>
      </w:r>
      <w:r>
        <w:t>s=√(s^(2))=√((2631)/(64))≈6,41</w:t>
      </w:r>
      <w:r>
        <w:t>.</w:t>
      </w:r>
      <w:r>
        <w:br/>
      </w:r>
      <w:r>
        <w:rPr>
          <w:b/>
        </w:rPr>
        <w:t>Luyện tập trang 91 Toán 12 Tập 1</w:t>
      </w:r>
      <w:r>
        <w:t>:</w:t>
      </w:r>
      <w:r>
        <w:t xml:space="preserve"> </w:t>
      </w:r>
      <w:r>
        <w:t>Tính phương sai, độ lệch chuẩn của mẫu số liệu ghép nhóm cho ở</w:t>
      </w:r>
      <w:r>
        <w:t xml:space="preserve"> </w:t>
      </w:r>
      <w:r>
        <w:rPr>
          <w:i/>
        </w:rPr>
        <w:t>Bảng 17</w:t>
      </w:r>
      <w:r>
        <w:t xml:space="preserve"> </w:t>
      </w:r>
      <w:r>
        <w:t>(làm tròn kết quả đến hàng phần mười).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577acf6f18a4ab7a9883f50d971fe4e.jpg"/>
                    <pic:cNvPicPr/>
                  </pic:nvPicPr>
                  <pic:blipFill>
                    <a:blip r:embed="rId13"/>
                    <a:stretch>
                      <a:fillRect/>
                    </a:stretch>
                  </pic:blipFill>
                  <pic:spPr>
                    <a:xfrm>
                      <a:off x="0" y="0"/>
                      <a:ext cx="1905000" cy="1905000"/>
                    </a:xfrm>
                    <a:prstGeom prst="rect"/>
                  </pic:spPr>
                </pic:pic>
              </a:graphicData>
            </a:graphic>
          </wp:inline>
        </w:drawing>
      </w:r>
      <w:r>
        <w:br/>
      </w:r>
      <w:r>
        <w:t xml:space="preserve"> </w:t>
      </w:r>
      <w:r>
        <w:br/>
      </w:r>
      <w:r>
        <w:rPr>
          <w:b/>
        </w:rPr>
        <w:t>Lời giải:</w:t>
      </w:r>
      <w:r>
        <w:br/>
      </w:r>
      <w:r>
        <w:t>Từ</w:t>
      </w:r>
      <w:r>
        <w:t xml:space="preserve"> </w:t>
      </w:r>
      <w:r>
        <w:rPr>
          <w:i/>
        </w:rPr>
        <w:t>Bảng 17</w:t>
      </w:r>
      <w:r>
        <w:t xml:space="preserve"> </w:t>
      </w:r>
      <w:r>
        <w:t>ta có bảng thống kê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f17ffb4d9014645b763e65482a18aad.jpg"/>
                    <pic:cNvPicPr/>
                  </pic:nvPicPr>
                  <pic:blipFill>
                    <a:blip r:embed="rId14"/>
                    <a:stretch>
                      <a:fillRect/>
                    </a:stretch>
                  </pic:blipFill>
                  <pic:spPr>
                    <a:xfrm>
                      <a:off x="0" y="0"/>
                      <a:ext cx="1905000" cy="1905000"/>
                    </a:xfrm>
                    <a:prstGeom prst="rect"/>
                  </pic:spPr>
                </pic:pic>
              </a:graphicData>
            </a:graphic>
          </wp:inline>
        </w:drawing>
      </w:r>
      <w:r>
        <w:br/>
      </w:r>
      <w:r>
        <w:t>Số trung bình cộng của mẫu số liệu ghép nhóm trên là:</w:t>
      </w:r>
      <w:r>
        <w:br/>
      </w:r>
      <w:r>
        <w:t>¯</w:t>
      </w:r>
      <w:r>
        <w:t>x</w:t>
      </w:r>
      <w:r>
        <w:t>=</w:t>
      </w:r>
      <w:r>
        <w:t>6</w:t>
      </w:r>
      <w:r>
        <w:t>⋅</w:t>
      </w:r>
      <w:r>
        <w:t>55</w:t>
      </w:r>
      <w:r>
        <w:t>+</w:t>
      </w:r>
      <w:r>
        <w:t>12</w:t>
      </w:r>
      <w:r>
        <w:t>⋅</w:t>
      </w:r>
      <w:r>
        <w:t>65</w:t>
      </w:r>
      <w:r>
        <w:t>+</w:t>
      </w:r>
      <w:r>
        <w:t>7</w:t>
      </w:r>
      <w:r>
        <w:t>⋅</w:t>
      </w:r>
      <w:r>
        <w:t>75</w:t>
      </w:r>
      <w:r>
        <w:t>+</w:t>
      </w:r>
      <w:r>
        <w:t>8</w:t>
      </w:r>
      <w:r>
        <w:t>⋅</w:t>
      </w:r>
      <w:r>
        <w:t>85</w:t>
      </w:r>
      <w:r>
        <w:t>+</w:t>
      </w:r>
      <w:r>
        <w:t>7</w:t>
      </w:r>
      <w:r>
        <w:t>⋅</w:t>
      </w:r>
      <w:r>
        <w:t>95</w:t>
      </w:r>
      <w:r>
        <w:t>40</w:t>
      </w:r>
      <w:r>
        <w:t>=</w:t>
      </w:r>
      <w:r>
        <w:t>2980</w:t>
      </w:r>
      <w:r>
        <w:t>40</w:t>
      </w:r>
      <w:r>
        <w:t>=</w:t>
      </w:r>
      <w:r>
        <w:t>74</w:t>
      </w:r>
      <w:r>
        <w:t>,</w:t>
      </w:r>
      <w:r>
        <w:t>5</w:t>
      </w:r>
      <w:r>
        <w:t>x¯=(6⋅55+12⋅65+7⋅75+8⋅85+7⋅95)/(40)=(2980)/(40)=74,5</w:t>
      </w:r>
      <w:r>
        <w:t>.</w:t>
      </w:r>
      <w:r>
        <w:br/>
      </w:r>
      <w:r>
        <w:t>Vậy phương sai của của mẫu số liệu ghép nhóm trên là:</w:t>
      </w:r>
      <w:r>
        <w:br/>
      </w:r>
      <w:r>
        <w:t>s</w:t>
      </w:r>
      <w:r>
        <w:t>2</w:t>
      </w:r>
      <w:r>
        <w:t>=</w:t>
      </w:r>
      <w:r>
        <w:t>1</w:t>
      </w:r>
      <w:r>
        <w:t>40</w:t>
      </w:r>
      <w:r>
        <w:t>s^(2)=(1)/(40)</w:t>
      </w:r>
      <w:r>
        <w:t>∙ [6 ∙ (55 – 74,5)</w:t>
      </w:r>
      <w:r>
        <w:rPr>
          <w:vertAlign w:val="superscript"/>
        </w:rPr>
        <w:t>2</w:t>
      </w:r>
      <w:r>
        <w:t xml:space="preserve"> </w:t>
      </w:r>
      <w:r>
        <w:t>+ 12 ∙ (65 – 74,5)</w:t>
      </w:r>
      <w:r>
        <w:rPr>
          <w:vertAlign w:val="superscript"/>
        </w:rPr>
        <w:t>2</w:t>
      </w:r>
      <w:r>
        <w:t xml:space="preserve"> </w:t>
      </w:r>
      <w:r>
        <w:t>+ 7 ∙ (75 – 74,5)</w:t>
      </w:r>
      <w:r>
        <w:rPr>
          <w:vertAlign w:val="superscript"/>
        </w:rPr>
        <w:t xml:space="preserve">2 </w:t>
      </w:r>
      <w:r>
        <w:t>+ 8 ∙ (85 – 74,5)</w:t>
      </w:r>
      <w:r>
        <w:rPr>
          <w:vertAlign w:val="superscript"/>
        </w:rPr>
        <w:t>2</w:t>
      </w:r>
      <w:r>
        <w:t xml:space="preserve"> </w:t>
      </w:r>
      <w:r>
        <w:t>+ 7 ∙ (95 – 74,5)</w:t>
      </w:r>
      <w:r>
        <w:rPr>
          <w:vertAlign w:val="superscript"/>
        </w:rPr>
        <w:t>2</w:t>
      </w:r>
      <w:r>
        <w:t>] =</w:t>
      </w:r>
      <w:r>
        <w:t xml:space="preserve"> </w:t>
      </w:r>
      <w:r>
        <w:t>7190</w:t>
      </w:r>
      <w:r>
        <w:t>40</w:t>
      </w:r>
      <w:r>
        <w:t>(7190)/(40)</w:t>
      </w:r>
      <w:r>
        <w:t xml:space="preserve"> ≈ 179,8.</w:t>
      </w:r>
      <w:r>
        <w:br/>
      </w:r>
      <w:r>
        <w:t>Độ lệch chuẩn của mẫu số liệu ghép nhóm trên là:</w:t>
      </w:r>
      <w:r>
        <w:t xml:space="preserve"> </w:t>
      </w:r>
      <w:r>
        <w:t>s</w:t>
      </w:r>
      <w:r>
        <w:t>≈</w:t>
      </w:r>
      <w:r>
        <w:t>√</w:t>
      </w:r>
      <w:r>
        <w:t>179</w:t>
      </w:r>
      <w:r>
        <w:t>,</w:t>
      </w:r>
      <w:r>
        <w:t>8</w:t>
      </w:r>
      <w:r>
        <w:t>≈</w:t>
      </w:r>
      <w:r>
        <w:t>13</w:t>
      </w:r>
      <w:r>
        <w:t>,</w:t>
      </w:r>
      <w:r>
        <w:t>4</w:t>
      </w:r>
      <w:r>
        <w:t>s≈√(179,8)≈13,4</w:t>
      </w:r>
      <w:r>
        <w:t>.</w:t>
      </w:r>
      <w:r>
        <w:br/>
      </w:r>
      <w:r>
        <w:rPr>
          <w:b/>
        </w:rPr>
        <w:t>Bài tập</w:t>
      </w:r>
      <w:r>
        <w:br/>
      </w:r>
      <w:r>
        <w:rPr>
          <w:b/>
        </w:rPr>
        <w:t>Bài 1 trang 92 Toán 12 Tập 1</w:t>
      </w:r>
      <w:r>
        <w:t>:</w:t>
      </w:r>
      <w:r>
        <w:t xml:space="preserve"> </w:t>
      </w:r>
      <w:r>
        <w:t>Một siêu thị thống kê số tiền (đơn vị: chục nghìn đồng) mà 44 khách hàng mua hàng ở siêu thị đó trong một ngày. Số liệu được ghi lại trong</w:t>
      </w:r>
      <w:r>
        <w:t xml:space="preserve"> </w:t>
      </w:r>
      <w:r>
        <w:rPr>
          <w:i/>
        </w:rPr>
        <w:t>Bảng 18</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c3c25c977684e8fba30b3ee531b6682.jpg"/>
                    <pic:cNvPicPr/>
                  </pic:nvPicPr>
                  <pic:blipFill>
                    <a:blip r:embed="rId15"/>
                    <a:stretch>
                      <a:fillRect/>
                    </a:stretch>
                  </pic:blipFill>
                  <pic:spPr>
                    <a:xfrm>
                      <a:off x="0" y="0"/>
                      <a:ext cx="1905000" cy="1905000"/>
                    </a:xfrm>
                    <a:prstGeom prst="rect"/>
                  </pic:spPr>
                </pic:pic>
              </a:graphicData>
            </a:graphic>
          </wp:inline>
        </w:drawing>
      </w:r>
      <w:r>
        <w:br/>
      </w:r>
      <w:r>
        <w:t>a) Phương sai của mẫu số liệu ghép nhóm trên là:</w:t>
      </w:r>
      <w:r>
        <w:br/>
      </w:r>
      <w:r>
        <w:t>A. 53,2.</w:t>
      </w:r>
      <w:r>
        <w:br/>
      </w:r>
      <w:r>
        <w:t>B. 46,1.</w:t>
      </w:r>
      <w:r>
        <w:br/>
      </w:r>
      <w:r>
        <w:t>C. 30.</w:t>
      </w:r>
      <w:r>
        <w:br/>
      </w:r>
      <w:r>
        <w:t>D. 11.</w:t>
      </w:r>
      <w:r>
        <w:br/>
      </w:r>
      <w:r>
        <w:t>b) Độ lệch chuẩn của mẫu số liệu ghép nhóm trên (làm tròn kết quả đến hàng phần mười) là:</w:t>
      </w:r>
      <w:r>
        <w:br/>
      </w:r>
      <w:r>
        <w:t>A. 6,8.</w:t>
      </w:r>
      <w:r>
        <w:br/>
      </w:r>
      <w:r>
        <w:t>B. 7,3.</w:t>
      </w:r>
      <w:r>
        <w:br/>
      </w:r>
      <w:r>
        <w:t>C. 3,3.</w:t>
      </w:r>
      <w:r>
        <w:br/>
      </w:r>
      <w:r>
        <w:t>D. 46,1.</w:t>
      </w:r>
      <w:r>
        <w:br/>
      </w:r>
      <w:r>
        <w:rPr>
          <w:b/>
        </w:rPr>
        <w:t>Lời giải:</w:t>
      </w:r>
      <w:r>
        <w:br/>
      </w:r>
      <w:r>
        <w:t>a)</w:t>
      </w:r>
      <w:r>
        <w:t xml:space="preserve"> </w:t>
      </w:r>
      <w:r>
        <w:rPr>
          <w:b/>
        </w:rPr>
        <w:t>Đáp án đúng là: B</w:t>
      </w:r>
      <w:r>
        <w:br/>
      </w:r>
      <w:r>
        <w:t>Số trung bình cộng của mẫu số liệu ghép nhóm được cho bởi</w:t>
      </w:r>
      <w:r>
        <w:t xml:space="preserve"> </w:t>
      </w:r>
      <w:r>
        <w:rPr>
          <w:i/>
        </w:rPr>
        <w:t>Bảng 18</w:t>
      </w:r>
      <w:r>
        <w:t xml:space="preserve"> </w:t>
      </w:r>
      <w:r>
        <w:t>là:</w:t>
      </w:r>
      <w:r>
        <w:br/>
      </w:r>
      <w:r>
        <w:t>¯</w:t>
      </w:r>
      <w:r>
        <w:t>x</w:t>
      </w:r>
      <w:r>
        <w:t>=</w:t>
      </w:r>
      <w:r>
        <w:t>4</w:t>
      </w:r>
      <w:r>
        <w:t>⋅</w:t>
      </w:r>
      <w:r>
        <w:t>42</w:t>
      </w:r>
      <w:r>
        <w:t>,</w:t>
      </w:r>
      <w:r>
        <w:t>5</w:t>
      </w:r>
      <w:r>
        <w:t>+</w:t>
      </w:r>
      <w:r>
        <w:t>14</w:t>
      </w:r>
      <w:r>
        <w:t>⋅</w:t>
      </w:r>
      <w:r>
        <w:t>47</w:t>
      </w:r>
      <w:r>
        <w:t>,</w:t>
      </w:r>
      <w:r>
        <w:t>5</w:t>
      </w:r>
      <w:r>
        <w:t>+</w:t>
      </w:r>
      <w:r>
        <w:t>8</w:t>
      </w:r>
      <w:r>
        <w:t>⋅</w:t>
      </w:r>
      <w:r>
        <w:t>52</w:t>
      </w:r>
      <w:r>
        <w:t>,</w:t>
      </w:r>
      <w:r>
        <w:t>5</w:t>
      </w:r>
      <w:r>
        <w:t>+</w:t>
      </w:r>
      <w:r>
        <w:t>10</w:t>
      </w:r>
      <w:r>
        <w:t>⋅</w:t>
      </w:r>
      <w:r>
        <w:t>57</w:t>
      </w:r>
      <w:r>
        <w:t>,</w:t>
      </w:r>
      <w:r>
        <w:t>5</w:t>
      </w:r>
      <w:r>
        <w:t>+</w:t>
      </w:r>
      <w:r>
        <w:t>6</w:t>
      </w:r>
      <w:r>
        <w:t>⋅</w:t>
      </w:r>
      <w:r>
        <w:t>62</w:t>
      </w:r>
      <w:r>
        <w:t>,</w:t>
      </w:r>
      <w:r>
        <w:t>5</w:t>
      </w:r>
      <w:r>
        <w:t>+</w:t>
      </w:r>
      <w:r>
        <w:t>2</w:t>
      </w:r>
      <w:r>
        <w:t>⋅</w:t>
      </w:r>
      <w:r>
        <w:t>67</w:t>
      </w:r>
      <w:r>
        <w:t>,</w:t>
      </w:r>
      <w:r>
        <w:t>5</w:t>
      </w:r>
      <w:r>
        <w:t>44</w:t>
      </w:r>
      <w:r>
        <w:t>=</w:t>
      </w:r>
      <w:r>
        <w:t>2340</w:t>
      </w:r>
      <w:r>
        <w:t>44</w:t>
      </w:r>
      <w:r>
        <w:t>≈</w:t>
      </w:r>
      <w:r>
        <w:t>53</w:t>
      </w:r>
      <w:r>
        <w:t>,</w:t>
      </w:r>
      <w:r>
        <w:t>2</w:t>
      </w:r>
      <w:r>
        <w:t>x¯=(4⋅42,5+14⋅47,5+8⋅52,5+10⋅57,5+6⋅62,5+2⋅67,5)/(44)=(2340)/(44)≈53,2</w:t>
      </w:r>
      <w:r>
        <w:t>(chục nghìn đồng).</w:t>
      </w:r>
      <w:r>
        <w:br/>
      </w:r>
      <w:r>
        <w:t>Vậy phương sai của của mẫu số liệu ghép nhóm được cho bởi</w:t>
      </w:r>
      <w:r>
        <w:t xml:space="preserve"> </w:t>
      </w:r>
      <w:r>
        <w:rPr>
          <w:i/>
        </w:rPr>
        <w:t>Bảng 18</w:t>
      </w:r>
      <w:r>
        <w:t xml:space="preserve"> </w:t>
      </w:r>
      <w:r>
        <w:t>là:</w:t>
      </w:r>
      <w:r>
        <w:br/>
      </w:r>
      <w:r>
        <w:t>s</w:t>
      </w:r>
      <w:r>
        <w:t>2</w:t>
      </w:r>
      <w:r>
        <w:t>=</w:t>
      </w:r>
      <w:r>
        <w:t>1</w:t>
      </w:r>
      <w:r>
        <w:t>44</w:t>
      </w:r>
      <w:r>
        <w:t>s^(2)=(1)/(44)</w:t>
      </w:r>
      <w:r>
        <w:t>∙ [4 ∙ (42,5 – 53,2)</w:t>
      </w:r>
      <w:r>
        <w:rPr>
          <w:vertAlign w:val="superscript"/>
        </w:rPr>
        <w:t>2</w:t>
      </w:r>
      <w:r>
        <w:t xml:space="preserve"> </w:t>
      </w:r>
      <w:r>
        <w:t>+ 14 ∙ (47,5 – 53,2)</w:t>
      </w:r>
      <w:r>
        <w:rPr>
          <w:vertAlign w:val="superscript"/>
        </w:rPr>
        <w:t>2</w:t>
      </w:r>
      <w:r>
        <w:t xml:space="preserve"> </w:t>
      </w:r>
      <w:r>
        <w:t>+ 8 ∙ (52,5 – 53,2)</w:t>
      </w:r>
      <w:r>
        <w:rPr>
          <w:vertAlign w:val="superscript"/>
        </w:rPr>
        <w:t>2</w:t>
      </w:r>
      <w:r>
        <w:t xml:space="preserve"> </w:t>
      </w:r>
      <w:r>
        <w:t>+ 10 ∙ (57,5 – 53,2)</w:t>
      </w:r>
      <w:r>
        <w:rPr>
          <w:vertAlign w:val="superscript"/>
        </w:rPr>
        <w:t>2</w:t>
      </w:r>
      <w:r>
        <w:br/>
      </w:r>
      <w:r>
        <w:t xml:space="preserve">               + 6 ∙ (62,5 – 53,2)</w:t>
      </w:r>
      <w:r>
        <w:rPr>
          <w:vertAlign w:val="superscript"/>
        </w:rPr>
        <w:t>2</w:t>
      </w:r>
      <w:r>
        <w:t xml:space="preserve"> </w:t>
      </w:r>
      <w:r>
        <w:t>+ 2 ∙ (67,5 – 53,2)</w:t>
      </w:r>
      <w:r>
        <w:rPr>
          <w:vertAlign w:val="superscript"/>
        </w:rPr>
        <w:t>2</w:t>
      </w:r>
      <w:r>
        <w:t>] =</w:t>
      </w:r>
      <w:r>
        <w:t xml:space="preserve"> </w:t>
      </w:r>
      <w:r>
        <w:t>2029</w:t>
      </w:r>
      <w:r>
        <w:t>,</w:t>
      </w:r>
      <w:r>
        <w:t>56</w:t>
      </w:r>
      <w:r>
        <w:t>44</w:t>
      </w:r>
      <w:r>
        <w:t>(2029,56)/(44)</w:t>
      </w:r>
      <w:r>
        <w:t xml:space="preserve"> ≈ 46,1.</w:t>
      </w:r>
      <w:r>
        <w:br/>
      </w:r>
      <w:r>
        <w:t>b)</w:t>
      </w:r>
      <w:r>
        <w:t xml:space="preserve"> </w:t>
      </w:r>
      <w:r>
        <w:rPr>
          <w:b/>
        </w:rPr>
        <w:t>Đáp án đúng là: A</w:t>
      </w:r>
      <w:r>
        <w:br/>
      </w:r>
      <w:r>
        <w:t>Độ lệch chuẩn của mẫu số liệu ghép nhóm trên là:</w:t>
      </w:r>
      <w:r>
        <w:t xml:space="preserve"> </w:t>
      </w:r>
      <w:r>
        <w:t>s</w:t>
      </w:r>
      <w:r>
        <w:t>≈</w:t>
      </w:r>
      <w:r>
        <w:t>√</w:t>
      </w:r>
      <w:r>
        <w:t>46</w:t>
      </w:r>
      <w:r>
        <w:t>,</w:t>
      </w:r>
      <w:r>
        <w:t>1</w:t>
      </w:r>
      <w:r>
        <w:t>≈</w:t>
      </w:r>
      <w:r>
        <w:t>6</w:t>
      </w:r>
      <w:r>
        <w:t>,</w:t>
      </w:r>
      <w:r>
        <w:t>8</w:t>
      </w:r>
      <w:r>
        <w:t>s≈√(46,1)≈6,8</w:t>
      </w:r>
      <w:r>
        <w:t xml:space="preserve"> (chục nghìn đồng).</w:t>
      </w:r>
      <w:r>
        <w:br/>
      </w:r>
      <w:r>
        <w:br/>
      </w:r>
      <w:r>
        <w:rPr>
          <w:b/>
        </w:rPr>
        <w:t>Bài 2 trang 92 Toán 12 Tập 1</w:t>
      </w:r>
      <w:r>
        <w:t>:</w:t>
      </w:r>
      <w:r>
        <w:t xml:space="preserve"> </w:t>
      </w:r>
      <w:r>
        <w:rPr>
          <w:i/>
        </w:rPr>
        <w:t>Bảng 19, Bảng 20</w:t>
      </w:r>
      <w:r>
        <w:t xml:space="preserve"> </w:t>
      </w:r>
      <w:r>
        <w:t>lần lượt biểu diễn mẫu số liệu ghép nhóm thống kê mức lương của hai công ty A, B (đơn vị: triệu đồng).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df4fa253b804639a554d2f515d9fc9d.jpg"/>
                    <pic:cNvPicPr/>
                  </pic:nvPicPr>
                  <pic:blipFill>
                    <a:blip r:embed="rId16"/>
                    <a:stretch>
                      <a:fillRect/>
                    </a:stretch>
                  </pic:blipFill>
                  <pic:spPr>
                    <a:xfrm>
                      <a:off x="0" y="0"/>
                      <a:ext cx="1905000" cy="1905000"/>
                    </a:xfrm>
                    <a:prstGeom prst="rect"/>
                  </pic:spPr>
                </pic:pic>
              </a:graphicData>
            </a:graphic>
          </wp:inline>
        </w:drawing>
      </w:r>
      <w:r>
        <w:br/>
      </w:r>
      <w:r>
        <w:t>a) Tính phương sai và độ lệch chuẩn của mẫu số liệu ghép nhóm lần lượt biểu diễn mức lương của hai công ty A, B.</w:t>
      </w:r>
      <w:r>
        <w:br/>
      </w:r>
      <w:r>
        <w:t>b) Công ty nào có mức lương đồng đều hơn?</w:t>
      </w:r>
      <w:r>
        <w:br/>
      </w:r>
      <w:r>
        <w:rPr>
          <w:b/>
        </w:rPr>
        <w:t>Lời giải:</w:t>
      </w:r>
      <w:r>
        <w:br/>
      </w:r>
      <w:r>
        <w:t>a) -</w:t>
      </w:r>
      <w:r>
        <w:t xml:space="preserve"> </w:t>
      </w:r>
      <w:r>
        <w:t>Số trung bình cộng của mẫu số liệu ghép nhóm biểu diễn mức lương của công ty A được cho bởi</w:t>
      </w:r>
      <w:r>
        <w:t xml:space="preserve"> </w:t>
      </w:r>
      <w:r>
        <w:rPr>
          <w:i/>
        </w:rPr>
        <w:t xml:space="preserve">Bảng 19 </w:t>
      </w:r>
      <w:r>
        <w:t>là:</w:t>
      </w:r>
      <w:r>
        <w:br/>
      </w:r>
      <w:r>
        <w:t>¯</w:t>
      </w:r>
      <w:r>
        <w:t>x</w:t>
      </w:r>
      <w:r>
        <w:t>A</w:t>
      </w:r>
      <w:r>
        <w:t>=</w:t>
      </w:r>
      <w:r>
        <w:t>15</w:t>
      </w:r>
      <w:r>
        <w:t>⋅</w:t>
      </w:r>
      <w:r>
        <w:t>12</w:t>
      </w:r>
      <w:r>
        <w:t>,</w:t>
      </w:r>
      <w:r>
        <w:t>5</w:t>
      </w:r>
      <w:r>
        <w:t>+</w:t>
      </w:r>
      <w:r>
        <w:t>18</w:t>
      </w:r>
      <w:r>
        <w:t>⋅</w:t>
      </w:r>
      <w:r>
        <w:t>17</w:t>
      </w:r>
      <w:r>
        <w:t>,</w:t>
      </w:r>
      <w:r>
        <w:t>5</w:t>
      </w:r>
      <w:r>
        <w:t>+</w:t>
      </w:r>
      <w:r>
        <w:t>10</w:t>
      </w:r>
      <w:r>
        <w:t>⋅</w:t>
      </w:r>
      <w:r>
        <w:t>22</w:t>
      </w:r>
      <w:r>
        <w:t>,</w:t>
      </w:r>
      <w:r>
        <w:t>5</w:t>
      </w:r>
      <w:r>
        <w:t>+</w:t>
      </w:r>
      <w:r>
        <w:t>10</w:t>
      </w:r>
      <w:r>
        <w:t>⋅</w:t>
      </w:r>
      <w:r>
        <w:t>27</w:t>
      </w:r>
      <w:r>
        <w:t>,</w:t>
      </w:r>
      <w:r>
        <w:t>5</w:t>
      </w:r>
      <w:r>
        <w:t>+</w:t>
      </w:r>
      <w:r>
        <w:t>5</w:t>
      </w:r>
      <w:r>
        <w:t>⋅</w:t>
      </w:r>
      <w:r>
        <w:t>32</w:t>
      </w:r>
      <w:r>
        <w:t>,</w:t>
      </w:r>
      <w:r>
        <w:t>5</w:t>
      </w:r>
      <w:r>
        <w:t>+</w:t>
      </w:r>
      <w:r>
        <w:t>2</w:t>
      </w:r>
      <w:r>
        <w:t>⋅</w:t>
      </w:r>
      <w:r>
        <w:t>37</w:t>
      </w:r>
      <w:r>
        <w:t>,</w:t>
      </w:r>
      <w:r>
        <w:t>5</w:t>
      </w:r>
      <w:r>
        <w:t>60</w:t>
      </w:r>
      <w:r>
        <w:t>=</w:t>
      </w:r>
      <w:r>
        <w:t>1240</w:t>
      </w:r>
      <w:r>
        <w:t>60</w:t>
      </w:r>
      <w:r>
        <w:t>≈</w:t>
      </w:r>
      <w:r>
        <w:t>20</w:t>
      </w:r>
      <w:r>
        <w:t>,</w:t>
      </w:r>
      <w:r>
        <w:t>67</w:t>
      </w:r>
      <w:r>
        <w:t>x¯_(A)=(15⋅12,5+18⋅17,5+10⋅22,5+10⋅27,5+5⋅32,5+2⋅37,5)/(60)=(1240)/(60)≈20,67</w:t>
      </w:r>
      <w:r>
        <w:t xml:space="preserve"> (triệu đồng).</w:t>
      </w:r>
      <w:r>
        <w:br/>
      </w:r>
      <w:r>
        <w:t>Vậy phương sai của của mẫu số liệu ghép nhóm biểu diễn mức lương của công ty A được cho bởi</w:t>
      </w:r>
      <w:r>
        <w:t xml:space="preserve"> </w:t>
      </w:r>
      <w:r>
        <w:rPr>
          <w:i/>
        </w:rPr>
        <w:t xml:space="preserve">Bảng 19 </w:t>
      </w:r>
      <w:r>
        <w:t>là:</w:t>
      </w:r>
      <w:r>
        <w:br/>
      </w:r>
      <w:r>
        <w:t>s</w:t>
      </w:r>
      <w:r>
        <w:t>2</w:t>
      </w:r>
      <w:r>
        <w:t>A</w:t>
      </w:r>
      <w:r>
        <w:t>=</w:t>
      </w:r>
      <w:r>
        <w:t>1</w:t>
      </w:r>
      <w:r>
        <w:t>60</w:t>
      </w:r>
      <w:r>
        <w:t>sA2=(1)/(60)</w:t>
      </w:r>
      <w:r>
        <w:t>∙ [15 ∙ (12,5 – 20,67)</w:t>
      </w:r>
      <w:r>
        <w:rPr>
          <w:vertAlign w:val="superscript"/>
        </w:rPr>
        <w:t>2</w:t>
      </w:r>
      <w:r>
        <w:t xml:space="preserve"> </w:t>
      </w:r>
      <w:r>
        <w:t>+ 18 ∙ (17,5 – 20,67)</w:t>
      </w:r>
      <w:r>
        <w:rPr>
          <w:vertAlign w:val="superscript"/>
        </w:rPr>
        <w:t>2</w:t>
      </w:r>
      <w:r>
        <w:t xml:space="preserve"> </w:t>
      </w:r>
      <w:r>
        <w:t>+ 10 ∙ (22,5 – 20,67)</w:t>
      </w:r>
      <w:r>
        <w:rPr>
          <w:vertAlign w:val="superscript"/>
        </w:rPr>
        <w:t>2</w:t>
      </w:r>
      <w:r>
        <w:br/>
      </w:r>
      <w:r>
        <w:t>+ 10 ∙ (27,5 – 20,67)</w:t>
      </w:r>
      <w:r>
        <w:rPr>
          <w:vertAlign w:val="superscript"/>
        </w:rPr>
        <w:t xml:space="preserve">2 </w:t>
      </w:r>
      <w:r>
        <w:t>+ 5 ∙ (32,5 – 20,67)</w:t>
      </w:r>
      <w:r>
        <w:rPr>
          <w:vertAlign w:val="superscript"/>
        </w:rPr>
        <w:t>2</w:t>
      </w:r>
      <w:r>
        <w:t xml:space="preserve"> </w:t>
      </w:r>
      <w:r>
        <w:t>+ 2 ∙ (37,5 – 20,67)</w:t>
      </w:r>
      <w:r>
        <w:rPr>
          <w:vertAlign w:val="superscript"/>
        </w:rPr>
        <w:t>2</w:t>
      </w:r>
      <w:r>
        <w:t>] =</w:t>
      </w:r>
      <w:r>
        <w:t xml:space="preserve"> </w:t>
      </w:r>
      <w:r>
        <w:t>2948</w:t>
      </w:r>
      <w:r>
        <w:t>,</w:t>
      </w:r>
      <w:r>
        <w:t>334</w:t>
      </w:r>
      <w:r>
        <w:t>60</w:t>
      </w:r>
      <w:r>
        <w:t>(2948,334)/(60)</w:t>
      </w:r>
      <w:r>
        <w:t xml:space="preserve"> ≈ 49,14.</w:t>
      </w:r>
      <w:r>
        <w:br/>
      </w:r>
      <w:r>
        <w:t>Độ lệch chuẩn của mẫu số liệu ghép nhóm trên là:</w:t>
      </w:r>
      <w:r>
        <w:t xml:space="preserve"> </w:t>
      </w:r>
      <w:r>
        <w:t>s</w:t>
      </w:r>
      <w:r>
        <w:t>A</w:t>
      </w:r>
      <w:r>
        <w:t>≈</w:t>
      </w:r>
      <w:r>
        <w:t>√</w:t>
      </w:r>
      <w:r>
        <w:t>49</w:t>
      </w:r>
      <w:r>
        <w:t>,</w:t>
      </w:r>
      <w:r>
        <w:t>14</w:t>
      </w:r>
      <w:r>
        <w:t>≈</w:t>
      </w:r>
      <w:r>
        <w:t>7</w:t>
      </w:r>
      <w:r>
        <w:t>,</w:t>
      </w:r>
      <w:r>
        <w:t>01</w:t>
      </w:r>
      <w:r>
        <w:t>s_(A)≈√(49,14)≈7,01</w:t>
      </w:r>
      <w:r>
        <w:t xml:space="preserve"> (triệu đồng).</w:t>
      </w:r>
      <w:r>
        <w:br/>
      </w:r>
      <w:r>
        <w:t>-</w:t>
      </w:r>
      <w:r>
        <w:t xml:space="preserve"> </w:t>
      </w:r>
      <w:r>
        <w:t>Số trung bình cộng của mẫu số liệu ghép nhóm biểu diễn mức lương của công ty B được cho bởi</w:t>
      </w:r>
      <w:r>
        <w:t xml:space="preserve"> </w:t>
      </w:r>
      <w:r>
        <w:rPr>
          <w:i/>
        </w:rPr>
        <w:t xml:space="preserve">Bảng 20 </w:t>
      </w:r>
      <w:r>
        <w:t>là:</w:t>
      </w:r>
      <w:r>
        <w:br/>
      </w:r>
      <w:r>
        <w:t>¯</w:t>
      </w:r>
      <w:r>
        <w:t>x</w:t>
      </w:r>
      <w:r>
        <w:t>B</w:t>
      </w:r>
      <w:r>
        <w:t>=</w:t>
      </w:r>
      <w:r>
        <w:t>25</w:t>
      </w:r>
      <w:r>
        <w:t>⋅</w:t>
      </w:r>
      <w:r>
        <w:t>12</w:t>
      </w:r>
      <w:r>
        <w:t>,</w:t>
      </w:r>
      <w:r>
        <w:t>5</w:t>
      </w:r>
      <w:r>
        <w:t>+</w:t>
      </w:r>
      <w:r>
        <w:t>15</w:t>
      </w:r>
      <w:r>
        <w:t>⋅</w:t>
      </w:r>
      <w:r>
        <w:t>17</w:t>
      </w:r>
      <w:r>
        <w:t>,</w:t>
      </w:r>
      <w:r>
        <w:t>5</w:t>
      </w:r>
      <w:r>
        <w:t>+</w:t>
      </w:r>
      <w:r>
        <w:t>7</w:t>
      </w:r>
      <w:r>
        <w:t>⋅</w:t>
      </w:r>
      <w:r>
        <w:t>22</w:t>
      </w:r>
      <w:r>
        <w:t>,</w:t>
      </w:r>
      <w:r>
        <w:t>5</w:t>
      </w:r>
      <w:r>
        <w:t>+</w:t>
      </w:r>
      <w:r>
        <w:t>5</w:t>
      </w:r>
      <w:r>
        <w:t>⋅</w:t>
      </w:r>
      <w:r>
        <w:t>27</w:t>
      </w:r>
      <w:r>
        <w:t>,</w:t>
      </w:r>
      <w:r>
        <w:t>5</w:t>
      </w:r>
      <w:r>
        <w:t>+</w:t>
      </w:r>
      <w:r>
        <w:t>5</w:t>
      </w:r>
      <w:r>
        <w:t>⋅</w:t>
      </w:r>
      <w:r>
        <w:t>32</w:t>
      </w:r>
      <w:r>
        <w:t>,</w:t>
      </w:r>
      <w:r>
        <w:t>5</w:t>
      </w:r>
      <w:r>
        <w:t>+</w:t>
      </w:r>
      <w:r>
        <w:t>3</w:t>
      </w:r>
      <w:r>
        <w:t>⋅</w:t>
      </w:r>
      <w:r>
        <w:t>37</w:t>
      </w:r>
      <w:r>
        <w:t>,</w:t>
      </w:r>
      <w:r>
        <w:t>5</w:t>
      </w:r>
      <w:r>
        <w:t>60</w:t>
      </w:r>
      <w:r>
        <w:t>=</w:t>
      </w:r>
      <w:r>
        <w:t>1047</w:t>
      </w:r>
      <w:r>
        <w:t>,</w:t>
      </w:r>
      <w:r>
        <w:t>5</w:t>
      </w:r>
      <w:r>
        <w:t>60</w:t>
      </w:r>
      <w:r>
        <w:t>≈</w:t>
      </w:r>
      <w:r>
        <w:t>17</w:t>
      </w:r>
      <w:r>
        <w:t>,</w:t>
      </w:r>
      <w:r>
        <w:t>46</w:t>
      </w:r>
      <w:r>
        <w:t>x¯_(B)=(25⋅12,5+15⋅17,5+7⋅22,5+5⋅27,5+5⋅32,5+3⋅37,5)/(60)=(1047,5)/(60)≈17,46</w:t>
      </w:r>
      <w:r>
        <w:t xml:space="preserve"> (triệu đồng).</w:t>
      </w:r>
      <w:r>
        <w:br/>
      </w:r>
      <w:r>
        <w:t>Vậy phương sai của của mẫu số liệu ghép nhóm biểu diễn mức lương của công ty B được cho bởi</w:t>
      </w:r>
      <w:r>
        <w:t xml:space="preserve"> </w:t>
      </w:r>
      <w:r>
        <w:rPr>
          <w:i/>
        </w:rPr>
        <w:t xml:space="preserve">Bảng 20 </w:t>
      </w:r>
      <w:r>
        <w:t>là:</w:t>
      </w:r>
      <w:r>
        <w:br/>
      </w:r>
      <w:r>
        <w:t>s</w:t>
      </w:r>
      <w:r>
        <w:t>2</w:t>
      </w:r>
      <w:r>
        <w:t>B</w:t>
      </w:r>
      <w:r>
        <w:t>=</w:t>
      </w:r>
      <w:r>
        <w:t>1</w:t>
      </w:r>
      <w:r>
        <w:t>60</w:t>
      </w:r>
      <w:r>
        <w:t>sB2=(1)/(60)</w:t>
      </w:r>
      <w:r>
        <w:t>∙ [25 ∙ (12,5 – 17,46)</w:t>
      </w:r>
      <w:r>
        <w:rPr>
          <w:vertAlign w:val="superscript"/>
        </w:rPr>
        <w:t>2</w:t>
      </w:r>
      <w:r>
        <w:t xml:space="preserve"> </w:t>
      </w:r>
      <w:r>
        <w:t>+ 15 ∙ (17,5 – 17,46)</w:t>
      </w:r>
      <w:r>
        <w:rPr>
          <w:vertAlign w:val="superscript"/>
        </w:rPr>
        <w:t>2</w:t>
      </w:r>
      <w:r>
        <w:t xml:space="preserve"> </w:t>
      </w:r>
      <w:r>
        <w:t>+ 7 ∙ (22,5 – 17,46)</w:t>
      </w:r>
      <w:r>
        <w:rPr>
          <w:vertAlign w:val="superscript"/>
        </w:rPr>
        <w:t>2</w:t>
      </w:r>
      <w:r>
        <w:br/>
      </w:r>
      <w:r>
        <w:t>+ 5 ∙ (27,5 – 17,46)</w:t>
      </w:r>
      <w:r>
        <w:rPr>
          <w:vertAlign w:val="superscript"/>
        </w:rPr>
        <w:t xml:space="preserve">2 </w:t>
      </w:r>
      <w:r>
        <w:t>+ 5 ∙ (32,5 – 17,46)</w:t>
      </w:r>
      <w:r>
        <w:rPr>
          <w:vertAlign w:val="superscript"/>
        </w:rPr>
        <w:t>2</w:t>
      </w:r>
      <w:r>
        <w:t xml:space="preserve"> </w:t>
      </w:r>
      <w:r>
        <w:t>+ 3 ∙ (37,5 – 17,46)</w:t>
      </w:r>
      <w:r>
        <w:rPr>
          <w:vertAlign w:val="superscript"/>
        </w:rPr>
        <w:t>2</w:t>
      </w:r>
      <w:r>
        <w:t>] =</w:t>
      </w:r>
      <w:r>
        <w:t xml:space="preserve"> </w:t>
      </w:r>
      <w:r>
        <w:t>3632</w:t>
      </w:r>
      <w:r>
        <w:t>,</w:t>
      </w:r>
      <w:r>
        <w:t>696</w:t>
      </w:r>
      <w:r>
        <w:t>60</w:t>
      </w:r>
      <w:r>
        <w:t>(3632,696)/(60)</w:t>
      </w:r>
      <w:r>
        <w:t xml:space="preserve"> ≈ 60,54.</w:t>
      </w:r>
      <w:r>
        <w:br/>
      </w:r>
      <w:r>
        <w:t>Độ lệch chuẩn của mẫu số liệu ghép nhóm trên là:</w:t>
      </w:r>
      <w:r>
        <w:t xml:space="preserve"> </w:t>
      </w:r>
      <w:r>
        <w:t>s</w:t>
      </w:r>
      <w:r>
        <w:t>B</w:t>
      </w:r>
      <w:r>
        <w:t>≈</w:t>
      </w:r>
      <w:r>
        <w:t>√</w:t>
      </w:r>
      <w:r>
        <w:t>60</w:t>
      </w:r>
      <w:r>
        <w:t>,</w:t>
      </w:r>
      <w:r>
        <w:t>54</w:t>
      </w:r>
      <w:r>
        <w:t>≈</w:t>
      </w:r>
      <w:r>
        <w:t>7</w:t>
      </w:r>
      <w:r>
        <w:t>,</w:t>
      </w:r>
      <w:r>
        <w:t>78</w:t>
      </w:r>
      <w:r>
        <w:t>s_(B)≈√(60,54)≈7,78</w:t>
      </w:r>
      <w:r>
        <w:t>(triệu đồng).</w:t>
      </w:r>
      <w:r>
        <w:br/>
      </w:r>
      <w:r>
        <w:t>b) Do s</w:t>
      </w:r>
      <w:r>
        <w:rPr>
          <w:vertAlign w:val="subscript"/>
        </w:rPr>
        <w:t>A</w:t>
      </w:r>
      <w:r>
        <w:t xml:space="preserve"> </w:t>
      </w:r>
      <w:r>
        <w:t>≈ 7,01 &lt; s</w:t>
      </w:r>
      <w:r>
        <w:rPr>
          <w:vertAlign w:val="subscript"/>
        </w:rPr>
        <w:t>B</w:t>
      </w:r>
      <w:r>
        <w:t xml:space="preserve"> </w:t>
      </w:r>
      <w:r>
        <w:t>≈ 7,78 nên công ty A có mức lương đồng đều hơn công ty B.</w:t>
      </w:r>
      <w:r>
        <w:br/>
      </w:r>
      <w:r>
        <w:br/>
      </w:r>
      <w:r>
        <w:rPr>
          <w:b/>
        </w:rPr>
        <w:t>Bài 3 trang 92 Toán 12 Tập 1</w:t>
      </w:r>
      <w:r>
        <w:t>:</w:t>
      </w:r>
      <w:r>
        <w:t xml:space="preserve"> </w:t>
      </w:r>
      <w:r>
        <w:rPr>
          <w:i/>
        </w:rPr>
        <w:t>Bảng 21</w:t>
      </w:r>
      <w:r>
        <w:t xml:space="preserve"> </w:t>
      </w:r>
      <w:r>
        <w:t>biểu diễn mẫu số liệu ghép nhóm về tuổi của cư dân trong một khu phố. Tính phương sai và độ lệch chuẩn của mẫu số liệu đó.</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036ef96069a47afaa9f322827a46733.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Số trung bình cộng của mẫu số liệu ghép nhóm được cho bởi</w:t>
      </w:r>
      <w:r>
        <w:t xml:space="preserve"> </w:t>
      </w:r>
      <w:r>
        <w:rPr>
          <w:i/>
        </w:rPr>
        <w:t xml:space="preserve">Bảng 21 </w:t>
      </w:r>
      <w:r>
        <w:t>là:</w:t>
      </w:r>
      <w:r>
        <w:br/>
      </w:r>
      <w:r>
        <w:t>¯</w:t>
      </w:r>
      <w:r>
        <w:t>x</w:t>
      </w:r>
      <w:r>
        <w:t>=</w:t>
      </w:r>
      <w:r>
        <w:t>25</w:t>
      </w:r>
      <w:r>
        <w:t>⋅</w:t>
      </w:r>
      <w:r>
        <w:t>25</w:t>
      </w:r>
      <w:r>
        <w:t>+</w:t>
      </w:r>
      <w:r>
        <w:t>20</w:t>
      </w:r>
      <w:r>
        <w:t>⋅</w:t>
      </w:r>
      <w:r>
        <w:t>35</w:t>
      </w:r>
      <w:r>
        <w:t>+</w:t>
      </w:r>
      <w:r>
        <w:t>20</w:t>
      </w:r>
      <w:r>
        <w:t>⋅</w:t>
      </w:r>
      <w:r>
        <w:t>45</w:t>
      </w:r>
      <w:r>
        <w:t>+</w:t>
      </w:r>
      <w:r>
        <w:t>15</w:t>
      </w:r>
      <w:r>
        <w:t>⋅</w:t>
      </w:r>
      <w:r>
        <w:t>55</w:t>
      </w:r>
      <w:r>
        <w:t>+</w:t>
      </w:r>
      <w:r>
        <w:t>14</w:t>
      </w:r>
      <w:r>
        <w:t>⋅</w:t>
      </w:r>
      <w:r>
        <w:t>65</w:t>
      </w:r>
      <w:r>
        <w:t>+</w:t>
      </w:r>
      <w:r>
        <w:t>6</w:t>
      </w:r>
      <w:r>
        <w:t>⋅</w:t>
      </w:r>
      <w:r>
        <w:t>75</w:t>
      </w:r>
      <w:r>
        <w:t>100</w:t>
      </w:r>
      <w:r>
        <w:t>=</w:t>
      </w:r>
      <w:r>
        <w:t>4410</w:t>
      </w:r>
      <w:r>
        <w:t>100</w:t>
      </w:r>
      <w:r>
        <w:t>≈</w:t>
      </w:r>
      <w:r>
        <w:t>44</w:t>
      </w:r>
      <w:r>
        <w:t>x¯=(25⋅25+20⋅35+20⋅45+15⋅55+14⋅65+6⋅75)/(100)=(4410)/(100)≈44</w:t>
      </w:r>
      <w:r>
        <w:t>.</w:t>
      </w:r>
      <w:r>
        <w:br/>
      </w:r>
      <w:r>
        <w:t>Vậy phương sai của của mẫu số liệu ghép nhóm được cho bởi</w:t>
      </w:r>
      <w:r>
        <w:t xml:space="preserve"> </w:t>
      </w:r>
      <w:r>
        <w:rPr>
          <w:i/>
        </w:rPr>
        <w:t xml:space="preserve">Bảng 21 </w:t>
      </w:r>
      <w:r>
        <w:t>là:</w:t>
      </w:r>
      <w:r>
        <w:br/>
      </w:r>
      <w:r>
        <w:t>s</w:t>
      </w:r>
      <w:r>
        <w:t>2</w:t>
      </w:r>
      <w:r>
        <w:t>=</w:t>
      </w:r>
      <w:r>
        <w:t>1</w:t>
      </w:r>
      <w:r>
        <w:t>100</w:t>
      </w:r>
      <w:r>
        <w:t>s^(2)=(1)/(100)</w:t>
      </w:r>
      <w:r>
        <w:t>∙ [25 ∙ (25 – 44)</w:t>
      </w:r>
      <w:r>
        <w:rPr>
          <w:vertAlign w:val="superscript"/>
        </w:rPr>
        <w:t>2</w:t>
      </w:r>
      <w:r>
        <w:t xml:space="preserve"> </w:t>
      </w:r>
      <w:r>
        <w:t>+ 20 ∙ (35 – 44)</w:t>
      </w:r>
      <w:r>
        <w:rPr>
          <w:vertAlign w:val="superscript"/>
        </w:rPr>
        <w:t>2</w:t>
      </w:r>
      <w:r>
        <w:t xml:space="preserve"> </w:t>
      </w:r>
      <w:r>
        <w:t>+ 20 ∙ (45 – 44)</w:t>
      </w:r>
      <w:r>
        <w:rPr>
          <w:vertAlign w:val="superscript"/>
        </w:rPr>
        <w:t>2</w:t>
      </w:r>
      <w:r>
        <w:br/>
      </w:r>
      <w:r>
        <w:t xml:space="preserve">      + 15 ∙ (55 – 44)</w:t>
      </w:r>
      <w:r>
        <w:rPr>
          <w:vertAlign w:val="superscript"/>
        </w:rPr>
        <w:t xml:space="preserve">2 </w:t>
      </w:r>
      <w:r>
        <w:t>+ 14 ∙ (65 – 44)</w:t>
      </w:r>
      <w:r>
        <w:rPr>
          <w:vertAlign w:val="superscript"/>
        </w:rPr>
        <w:t>2</w:t>
      </w:r>
      <w:r>
        <w:t xml:space="preserve"> </w:t>
      </w:r>
      <w:r>
        <w:t>+ 6 ∙ (75 – 44)</w:t>
      </w:r>
      <w:r>
        <w:rPr>
          <w:vertAlign w:val="superscript"/>
        </w:rPr>
        <w:t>2</w:t>
      </w:r>
      <w:r>
        <w:t>] =</w:t>
      </w:r>
      <w:r>
        <w:t xml:space="preserve"> </w:t>
      </w:r>
      <w:r>
        <w:t>24420</w:t>
      </w:r>
      <w:r>
        <w:t>100</w:t>
      </w:r>
      <w:r>
        <w:t>(24420)/(100)</w:t>
      </w:r>
      <w:r>
        <w:t xml:space="preserve"> = 244,2.</w:t>
      </w:r>
      <w:r>
        <w:br/>
      </w:r>
      <w:r>
        <w:t>Độ lệch chuẩn của mẫu số liệu ghép nhóm trên là:</w:t>
      </w:r>
      <w:r>
        <w:t xml:space="preserve"> </w:t>
      </w:r>
      <w:r>
        <w:t>s</w:t>
      </w:r>
      <w:r>
        <w:t>=</w:t>
      </w:r>
      <w:r>
        <w:t>√</w:t>
      </w:r>
      <w:r>
        <w:t>244</w:t>
      </w:r>
      <w:r>
        <w:t>,</w:t>
      </w:r>
      <w:r>
        <w:t>2</w:t>
      </w:r>
      <w:r>
        <w:t>≈</w:t>
      </w:r>
      <w:r>
        <w:t>15</w:t>
      </w:r>
      <w:r>
        <w:t>,</w:t>
      </w:r>
      <w:r>
        <w:t>6</w:t>
      </w:r>
      <w:r>
        <w:t>s=√(244,2)≈15,6</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