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16.jpg" ContentType="image/png"/>
  <Override PartName="/word/media/image17.jpg" ContentType="image/png"/>
  <Override PartName="/word/media/image18.jpg" ContentType="image/png"/>
  <Override PartName="/word/media/image19.jpg" ContentType="image/png"/>
  <Override PartName="/word/media/image2.jpg" ContentType="image/png"/>
  <Override PartName="/word/media/image20.jpg" ContentType="image/png"/>
  <Override PartName="/word/media/image21.jpg" ContentType="image/png"/>
  <Override PartName="/word/media/image22.jpg" ContentType="image/png"/>
  <Override PartName="/word/media/image23.jpg" ContentType="image/png"/>
  <Override PartName="/word/media/image24.jpg" ContentType="image/png"/>
  <Override PartName="/word/media/image25.jpg" ContentType="image/png"/>
  <Override PartName="/word/media/image26.jpg" ContentType="image/png"/>
  <Override PartName="/word/media/image27.jpg" ContentType="image/png"/>
  <Override PartName="/word/media/image28.jpg" ContentType="image/png"/>
  <Override PartName="/word/media/image29.jpg" ContentType="image/png"/>
  <Override PartName="/word/media/image3.jpg" ContentType="image/png"/>
  <Override PartName="/word/media/image30.jpg" ContentType="image/png"/>
  <Override PartName="/word/media/image31.jpg" ContentType="image/png"/>
  <Override PartName="/word/media/image32.jpg" ContentType="image/png"/>
  <Override PartName="/word/media/image33.jpg" ContentType="image/png"/>
  <Override PartName="/word/media/image34.jpg" ContentType="image/png"/>
  <Override PartName="/word/media/image35.jpg" ContentType="image/png"/>
  <Override PartName="/word/media/image36.jpg" ContentType="image/png"/>
  <Override PartName="/word/media/image37.jpg" ContentType="image/png"/>
  <Override PartName="/word/media/image38.jpg" ContentType="image/png"/>
  <Override PartName="/word/media/image39.jpg" ContentType="image/png"/>
  <Override PartName="/word/media/image4.jpg" ContentType="image/png"/>
  <Override PartName="/word/media/image40.jpg" ContentType="image/png"/>
  <Override PartName="/word/media/image41.jpg" ContentType="image/png"/>
  <Override PartName="/word/media/image42.jpg" ContentType="image/png"/>
  <Override PartName="/word/media/image43.jpg" ContentType="image/png"/>
  <Override PartName="/word/media/image44.jpg" ContentType="image/png"/>
  <Override PartName="/word/media/image45.jpg" ContentType="image/png"/>
  <Override PartName="/word/media/image46.jpg" ContentType="image/png"/>
  <Override PartName="/word/media/image47.jpg" ContentType="image/png"/>
  <Override PartName="/word/media/image48.jpg" ContentType="image/png"/>
  <Override PartName="/word/media/image49.jpg" ContentType="image/png"/>
  <Override PartName="/word/media/image5.jpg" ContentType="image/png"/>
  <Override PartName="/word/media/image50.jpg" ContentType="image/png"/>
  <Override PartName="/word/media/image51.jpg" ContentType="image/png"/>
  <Override PartName="/word/media/image52.jpg" ContentType="image/png"/>
  <Override PartName="/word/media/image53.jpg" ContentType="image/png"/>
  <Override PartName="/word/media/image54.jpg" ContentType="image/png"/>
  <Override PartName="/word/media/image55.jpg" ContentType="image/png"/>
  <Override PartName="/word/media/image56.jpg" ContentType="image/png"/>
  <Override PartName="/word/media/image57.jpg" ContentType="image/png"/>
  <Override PartName="/word/media/image58.jpg" ContentType="image/png"/>
  <Override PartName="/word/media/image59.jpg" ContentType="image/png"/>
  <Override PartName="/word/media/image6.jpg" ContentType="image/png"/>
  <Override PartName="/word/media/image60.jpg" ContentType="image/png"/>
  <Override PartName="/word/media/image61.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4: Khảo sát sự biến thiên và vẽ đồ thị của hàm số</w:t>
      </w:r>
    </w:p>
    <w:p>
      <w:r>
        <w:rPr>
          <w:b/>
        </w:rPr>
        <w:t xml:space="preserve">Giải Toán 12 Bài 4: Khảo sát sự biến thiên và vẽ đồ thị của hàm số </w:t>
      </w:r>
      <w:r>
        <w:br/>
      </w:r>
      <w:r>
        <w:rPr>
          <w:b/>
        </w:rPr>
        <w:t>Câu hỏi khởi động trang 28 Toán 12 Tập 1</w:t>
      </w:r>
      <w:r>
        <w:t>: Trong 20 phút theo dõi, lưu lượng nước của một con sông được tính theo công thức</w:t>
      </w:r>
      <w:r>
        <w:br/>
      </w:r>
      <w:r>
        <w:t xml:space="preserve">Q(t) = </w:t>
      </w:r>
      <w:r>
        <w:t>−</w:t>
      </w:r>
      <w:r>
        <w:t>1</w:t>
      </w:r>
      <w:r>
        <w:t>5</w:t>
      </w:r>
      <w:r>
        <w:t>t</w:t>
      </w:r>
      <w:r>
        <w:t>3</w:t>
      </w:r>
      <w:r>
        <w:t xml:space="preserve"> </w:t>
      </w:r>
      <w:r>
        <w:t>+</w:t>
      </w:r>
      <w:r>
        <w:t xml:space="preserve"> </w:t>
      </w:r>
      <w:r>
        <w:t>5</w:t>
      </w:r>
      <w:r>
        <w:t>t</w:t>
      </w:r>
      <w:r>
        <w:t>2</w:t>
      </w:r>
      <w:r>
        <w:t>+</w:t>
      </w:r>
      <w:r>
        <w:t xml:space="preserve"> </w:t>
      </w:r>
      <w:r>
        <w:t>100</w:t>
      </w:r>
      <w:r>
        <w:t>-(1)/(5)t^(3) + 5t^(2)+ 100</w:t>
      </w:r>
      <w:r>
        <w:t>,</w:t>
      </w:r>
      <w:r>
        <w:br/>
      </w:r>
      <w:r>
        <w:t>trong đó Q được tính theo m</w:t>
      </w:r>
      <w:r>
        <w:rPr>
          <w:vertAlign w:val="superscript"/>
        </w:rPr>
        <w:t>3</w:t>
      </w:r>
      <w:r>
        <w:t>/phút, t tính theo phút, 0 ≤ t ≤ 20 (</w:t>
      </w:r>
      <w:r>
        <w:rPr>
          <w:i/>
        </w:rPr>
        <w:t>Nguồn: A. Bigalke et al., Mathematik, Grundkurs ma-1, Cornelsen 2016</w:t>
      </w:r>
      <w:r>
        <w:t>). Khi lưu lượng nước của con sông lên đến 550 m</w:t>
      </w:r>
      <w:r>
        <w:rPr>
          <w:vertAlign w:val="superscript"/>
        </w:rPr>
        <w:t>3</w:t>
      </w:r>
      <w:r>
        <w:t>/phút thì cảnh báo lũ được đưa ra.</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12d0f0225f0147c29a886dbdbad678a2.jpg"/>
                    <pic:cNvPicPr/>
                  </pic:nvPicPr>
                  <pic:blipFill>
                    <a:blip r:embed="rId9"/>
                    <a:stretch>
                      <a:fillRect/>
                    </a:stretch>
                  </pic:blipFill>
                  <pic:spPr>
                    <a:xfrm>
                      <a:off x="0" y="0"/>
                      <a:ext cx="1905000" cy="1905000"/>
                    </a:xfrm>
                    <a:prstGeom prst="rect"/>
                  </pic:spPr>
                </pic:pic>
              </a:graphicData>
            </a:graphic>
          </wp:inline>
        </w:drawing>
      </w:r>
      <w:r>
        <w:br/>
      </w:r>
      <w:r>
        <w:t>Trong thời gian theo dõi, lưu lượng nước của con sông lớn nhất là bao nhiêu? Cảnh báo lũ được đưa ra vào thời điểm nào?</w:t>
      </w:r>
      <w:r>
        <w:br/>
      </w:r>
      <w:r>
        <w:rPr>
          <w:b/>
        </w:rPr>
        <w:t>Lời giải:</w:t>
      </w:r>
      <w:r>
        <w:br/>
      </w:r>
      <w:r>
        <w:t xml:space="preserve">Xét hàm số Q(t) = </w:t>
      </w:r>
      <w:r>
        <w:t>−</w:t>
      </w:r>
      <w:r>
        <w:t>1</w:t>
      </w:r>
      <w:r>
        <w:t>5</w:t>
      </w:r>
      <w:r>
        <w:t>t</w:t>
      </w:r>
      <w:r>
        <w:t>3</w:t>
      </w:r>
      <w:r>
        <w:t>+</w:t>
      </w:r>
      <w:r>
        <w:t xml:space="preserve"> </w:t>
      </w:r>
      <w:r>
        <w:t>5</w:t>
      </w:r>
      <w:r>
        <w:t>t</w:t>
      </w:r>
      <w:r>
        <w:t>2</w:t>
      </w:r>
      <w:r>
        <w:t xml:space="preserve"> </w:t>
      </w:r>
      <w:r>
        <w:t>+</w:t>
      </w:r>
      <w:r>
        <w:t xml:space="preserve"> </w:t>
      </w:r>
      <w:r>
        <w:t>100</w:t>
      </w:r>
      <w:r>
        <w:t>-(1)/(5)t^(3)+ 5t^(2) + 100</w:t>
      </w:r>
      <w:r>
        <w:t xml:space="preserve"> với t ∈ [0; 20].</w:t>
      </w:r>
      <w:r>
        <w:br/>
      </w:r>
      <w:r>
        <w:t>Ta có Q</w:t>
      </w:r>
      <w:r>
        <w:rPr>
          <w:i/>
        </w:rPr>
        <w:t>'</w:t>
      </w:r>
      <w:r>
        <w:t xml:space="preserve">(t) = </w:t>
      </w:r>
      <w:r>
        <w:t>−</w:t>
      </w:r>
      <w:r>
        <w:t>3</w:t>
      </w:r>
      <w:r>
        <w:t>5</w:t>
      </w:r>
      <w:r>
        <w:t>t</w:t>
      </w:r>
      <w:r>
        <w:t>2</w:t>
      </w:r>
      <w:r>
        <w:t xml:space="preserve"> </w:t>
      </w:r>
      <w:r>
        <w:t>+</w:t>
      </w:r>
      <w:r>
        <w:t>10</w:t>
      </w:r>
      <w:r>
        <w:t>t</w:t>
      </w:r>
      <w:r>
        <w:t>-(3)/(5)t^(2) +10t</w:t>
      </w:r>
      <w:r>
        <w:t>;</w:t>
      </w:r>
      <w:r>
        <w:br/>
      </w:r>
      <w:r>
        <w:t xml:space="preserve">Q'(t) = 0 </w:t>
      </w:r>
      <w:r>
        <w:t>⇔</w:t>
      </w:r>
      <w:r>
        <w:t xml:space="preserve"> </w:t>
      </w:r>
      <w:r>
        <w:t>−</w:t>
      </w:r>
      <w:r>
        <w:t>3</w:t>
      </w:r>
      <w:r>
        <w:t>5</w:t>
      </w:r>
      <w:r>
        <w:t>t</w:t>
      </w:r>
      <w:r>
        <w:t>2</w:t>
      </w:r>
      <w:r>
        <w:t xml:space="preserve"> </w:t>
      </w:r>
      <w:r>
        <w:t>+</w:t>
      </w:r>
      <w:r>
        <w:t>10</w:t>
      </w:r>
      <w:r>
        <w:t>t</w:t>
      </w:r>
      <w:r>
        <w:t xml:space="preserve"> </w:t>
      </w:r>
      <w:r>
        <w:t>=</w:t>
      </w:r>
      <w:r>
        <w:t>0</w:t>
      </w:r>
      <w:r>
        <w:t>⇔</w:t>
      </w:r>
      <w:r>
        <w:t>t</w:t>
      </w:r>
      <w:r>
        <w:t xml:space="preserve"> </w:t>
      </w:r>
      <w:r>
        <w:t>=</w:t>
      </w:r>
      <w:r>
        <w:t xml:space="preserve"> </w:t>
      </w:r>
      <w:r>
        <w:t>50</w:t>
      </w:r>
      <w:r>
        <w:t>3</w:t>
      </w:r>
      <w:r>
        <w:t>⇔ -(3)/(5)t^(2) +10t =0⇔t = (50)/(3)</w:t>
      </w:r>
      <w:r>
        <w:t xml:space="preserve"> hoặc t = 0.</w:t>
      </w:r>
      <w:r>
        <w:br/>
      </w:r>
      <w:r>
        <w:t>Bảng biến thiên của hàm số trên đoạn [0; 20] như sau:</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986d8d4319534f54ab36e5d647923d9e.jpg"/>
                    <pic:cNvPicPr/>
                  </pic:nvPicPr>
                  <pic:blipFill>
                    <a:blip r:embed="rId10"/>
                    <a:stretch>
                      <a:fillRect/>
                    </a:stretch>
                  </pic:blipFill>
                  <pic:spPr>
                    <a:xfrm>
                      <a:off x="0" y="0"/>
                      <a:ext cx="1905000" cy="1905000"/>
                    </a:xfrm>
                    <a:prstGeom prst="rect"/>
                  </pic:spPr>
                </pic:pic>
              </a:graphicData>
            </a:graphic>
          </wp:inline>
        </w:drawing>
      </w:r>
      <w:r>
        <w:br/>
      </w:r>
      <w:r>
        <w:t xml:space="preserve">Từ bảng biến thiên suy ra </w:t>
      </w:r>
      <w:r>
        <w:t>m</w:t>
      </w:r>
      <w:r>
        <w:t>a</w:t>
      </w:r>
      <w:r>
        <w:t>x</w:t>
      </w:r>
      <w:r>
        <w:t>[</w:t>
      </w:r>
      <w:r>
        <w:t>0</w:t>
      </w:r>
      <w:r>
        <w:t>;</w:t>
      </w:r>
      <w:r>
        <w:t xml:space="preserve"> </w:t>
      </w:r>
      <w:r>
        <w:t>20</w:t>
      </w:r>
      <w:r>
        <w:t>]</w:t>
      </w:r>
      <w:r>
        <w:t>max[0; 20]</w:t>
      </w:r>
      <w:r>
        <w:t>Q(t) =</w:t>
      </w:r>
      <w:r>
        <w:t>15200</w:t>
      </w:r>
      <w:r>
        <w:t>27</w:t>
      </w:r>
      <w:r>
        <w:t>(15200)/(27)</w:t>
      </w:r>
      <w:r>
        <w:t xml:space="preserve"> tại </w:t>
      </w:r>
      <w:r>
        <w:t>t</w:t>
      </w:r>
      <w:r>
        <w:t xml:space="preserve"> </w:t>
      </w:r>
      <w:r>
        <w:t>=</w:t>
      </w:r>
      <w:r>
        <w:t xml:space="preserve"> </w:t>
      </w:r>
      <w:r>
        <w:t>50</w:t>
      </w:r>
      <w:r>
        <w:t>3</w:t>
      </w:r>
      <w:r>
        <w:t>t = (50)/(3)</w:t>
      </w:r>
      <w:r>
        <w:t xml:space="preserve">, tức là lưu lượng nước của con sông lớn nhất là </w:t>
      </w:r>
      <w:r>
        <w:t>15200</w:t>
      </w:r>
      <w:r>
        <w:t>27</w:t>
      </w:r>
      <w:r>
        <w:t>(15200)/(27)</w:t>
      </w:r>
      <w:r>
        <w:t xml:space="preserve"> m</w:t>
      </w:r>
      <w:r>
        <w:rPr>
          <w:vertAlign w:val="superscript"/>
        </w:rPr>
        <w:t>3</w:t>
      </w:r>
      <w:r>
        <w:t xml:space="preserve">/phút tại thời điểm </w:t>
      </w:r>
      <w:r>
        <w:t>t</w:t>
      </w:r>
      <w:r>
        <w:t xml:space="preserve"> </w:t>
      </w:r>
      <w:r>
        <w:t>=</w:t>
      </w:r>
      <w:r>
        <w:t xml:space="preserve"> </w:t>
      </w:r>
      <w:r>
        <w:t>50</w:t>
      </w:r>
      <w:r>
        <w:t>3</w:t>
      </w:r>
      <w:r>
        <w:t>t = (50)/(3)</w:t>
      </w:r>
      <w:r>
        <w:t xml:space="preserve"> phút.</w:t>
      </w:r>
      <w:r>
        <w:br/>
      </w:r>
      <w:r>
        <w:t>Cảnh báo lũ được đưa ra khi lưu lượng nước của con sông lên đến 550 m</w:t>
      </w:r>
      <w:r>
        <w:rPr>
          <w:vertAlign w:val="superscript"/>
        </w:rPr>
        <w:t>3</w:t>
      </w:r>
      <w:r>
        <w:t xml:space="preserve">/phút, tức là Q(t) ≥ 550 ⇔ </w:t>
      </w:r>
      <w:r>
        <w:t>−</w:t>
      </w:r>
      <w:r>
        <w:t>1</w:t>
      </w:r>
      <w:r>
        <w:t>5</w:t>
      </w:r>
      <w:r>
        <w:t>t</w:t>
      </w:r>
      <w:r>
        <w:t>3</w:t>
      </w:r>
      <w:r>
        <w:t xml:space="preserve"> </w:t>
      </w:r>
      <w:r>
        <w:t>+</w:t>
      </w:r>
      <w:r>
        <w:t>5</w:t>
      </w:r>
      <w:r>
        <w:t>t</w:t>
      </w:r>
      <w:r>
        <w:t>2</w:t>
      </w:r>
      <w:r>
        <w:t xml:space="preserve"> </w:t>
      </w:r>
      <w:r>
        <w:t>+</w:t>
      </w:r>
      <w:r>
        <w:t>100</w:t>
      </w:r>
      <w:r>
        <w:t>-(1)/(5)t^(3) +5t^(2) +100</w:t>
      </w:r>
      <w:r>
        <w:t xml:space="preserve"> ≥ 550 ⇔ </w:t>
      </w:r>
      <w:r>
        <w:t>−</w:t>
      </w:r>
      <w:r>
        <w:t>1</w:t>
      </w:r>
      <w:r>
        <w:t>5</w:t>
      </w:r>
      <w:r>
        <w:t>t</w:t>
      </w:r>
      <w:r>
        <w:t>3</w:t>
      </w:r>
      <w:r>
        <w:t xml:space="preserve"> </w:t>
      </w:r>
      <w:r>
        <w:t>+</w:t>
      </w:r>
      <w:r>
        <w:t xml:space="preserve"> </w:t>
      </w:r>
      <w:r>
        <w:t>5</w:t>
      </w:r>
      <w:r>
        <w:t>t</w:t>
      </w:r>
      <w:r>
        <w:t>2</w:t>
      </w:r>
      <w:r>
        <w:t xml:space="preserve"> </w:t>
      </w:r>
      <w:r>
        <w:t>+</w:t>
      </w:r>
      <w:r>
        <w:t>450</w:t>
      </w:r>
      <w:r>
        <w:t>-(1)/(5)t^(3) + 5t^(2) +450</w:t>
      </w:r>
      <w:r>
        <w:t xml:space="preserve"> ≥ 0</w:t>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7bd6185b91a140acb5d3675374f30f40.jpg"/>
                    <pic:cNvPicPr/>
                  </pic:nvPicPr>
                  <pic:blipFill>
                    <a:blip r:embed="rId11"/>
                    <a:stretch>
                      <a:fillRect/>
                    </a:stretch>
                  </pic:blipFill>
                  <pic:spPr>
                    <a:xfrm>
                      <a:off x="0" y="0"/>
                      <a:ext cx="1905000" cy="1905000"/>
                    </a:xfrm>
                    <a:prstGeom prst="rect"/>
                  </pic:spPr>
                </pic:pic>
              </a:graphicData>
            </a:graphic>
          </wp:inline>
        </w:drawing>
      </w:r>
      <w:r>
        <w:t xml:space="preserve"> .</w:t>
      </w:r>
      <w:r>
        <w:br/>
      </w:r>
      <w:r>
        <w:t xml:space="preserve">Lại có t ∈ [0; 20] nên </w:t>
      </w:r>
      <w:r>
        <w:t>15</w:t>
      </w:r>
      <w:r>
        <w:t>≤</w:t>
      </w:r>
      <w:r>
        <w:t xml:space="preserve"> </w:t>
      </w:r>
      <w:r>
        <w:t>t</w:t>
      </w:r>
      <w:r>
        <w:t>≤</w:t>
      </w:r>
      <w:r>
        <w:t>5</w:t>
      </w:r>
      <w:r>
        <w:t xml:space="preserve"> </w:t>
      </w:r>
      <w:r>
        <w:t>+</w:t>
      </w:r>
      <w:r>
        <w:t>5</w:t>
      </w:r>
      <w:r>
        <w:t>√</w:t>
      </w:r>
      <w:r>
        <w:t>7</w:t>
      </w:r>
      <w:r>
        <w:t>15≤ t≤5 +5√(7)</w:t>
      </w:r>
      <w:r>
        <w:t>.</w:t>
      </w:r>
      <w:r>
        <w:br/>
      </w:r>
      <w:r>
        <w:t>Vậy tại thời điểm t ∈ [15; 5 +5</w:t>
      </w:r>
      <w:r>
        <w:t>√</w:t>
      </w:r>
      <w:r>
        <w:t>7</w:t>
      </w:r>
      <w:r>
        <w:t>√(7)</w:t>
      </w:r>
      <w:r>
        <w:t xml:space="preserve">] phút thì cảnh báo lũ được đưa ra. </w:t>
      </w:r>
      <w:r>
        <w:br/>
      </w:r>
      <w:r>
        <w:rPr>
          <w:b/>
        </w:rPr>
        <w:t>I. Sơ đồ khảo sát hàm số</w:t>
      </w:r>
      <w:r>
        <w:br/>
      </w:r>
      <w:r>
        <w:rPr>
          <w:b/>
        </w:rPr>
      </w:r>
      <w:r>
        <w:br/>
      </w:r>
      <w:r>
        <w:rPr>
          <w:b/>
        </w:rPr>
        <w:t>Hoạt động 1 trang 28 Toán 12 Tập 1</w:t>
      </w:r>
      <w:r>
        <w:t>: Lập bảng biến thiên và vẽ đồ thị của hàm số y = x</w:t>
      </w:r>
      <w:r>
        <w:rPr>
          <w:vertAlign w:val="superscript"/>
        </w:rPr>
        <w:t>2</w:t>
      </w:r>
      <w:r>
        <w:t xml:space="preserve"> – 2x – 3.</w:t>
      </w:r>
      <w:r>
        <w:br/>
      </w:r>
      <w:r>
        <w:rPr>
          <w:b/>
        </w:rPr>
        <w:t>Lời giải:</w:t>
      </w:r>
      <w:r>
        <w:br/>
      </w:r>
      <w:r>
        <w:t>● Tập xác định của hàm số đã cho là ℝ.</w:t>
      </w:r>
      <w:r>
        <w:br/>
      </w:r>
      <w:r>
        <w:t>● Ta có y</w:t>
      </w:r>
      <w:r>
        <w:rPr>
          <w:i/>
        </w:rPr>
        <w:t>'</w:t>
      </w:r>
      <w:r>
        <w:t xml:space="preserve"> = 2x – 2;</w:t>
      </w:r>
      <w:r>
        <w:br/>
      </w:r>
      <w:r>
        <w:t xml:space="preserve">          y</w:t>
      </w:r>
      <w:r>
        <w:rPr>
          <w:i/>
        </w:rPr>
        <w:t>'</w:t>
      </w:r>
      <w:r>
        <w:t xml:space="preserve"> = 0 ⇔ 2x – 2 = 0 ⇔ x = 1.</w:t>
      </w:r>
      <w:r>
        <w:br/>
      </w:r>
      <w:r>
        <w:t>Bảng biến thiên của hàm số như sau:</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d32437f8c3d84971aa739827d3219267.jpg"/>
                    <pic:cNvPicPr/>
                  </pic:nvPicPr>
                  <pic:blipFill>
                    <a:blip r:embed="rId12"/>
                    <a:stretch>
                      <a:fillRect/>
                    </a:stretch>
                  </pic:blipFill>
                  <pic:spPr>
                    <a:xfrm>
                      <a:off x="0" y="0"/>
                      <a:ext cx="1905000" cy="1905000"/>
                    </a:xfrm>
                    <a:prstGeom prst="rect"/>
                  </pic:spPr>
                </pic:pic>
              </a:graphicData>
            </a:graphic>
          </wp:inline>
        </w:drawing>
      </w:r>
      <w:r>
        <w:br/>
      </w:r>
      <w:r>
        <w:t>● Vẽ đồ thị hàm số:</w:t>
      </w:r>
      <w:r>
        <w:br/>
      </w:r>
      <w:r>
        <w:t>Hàm số y = x</w:t>
      </w:r>
      <w:r>
        <w:rPr>
          <w:vertAlign w:val="superscript"/>
        </w:rPr>
        <w:t>2</w:t>
      </w:r>
      <w:r>
        <w:t xml:space="preserve"> – 2x – 3 là hàm số bậc hai nên đồ thị của nó là một parabol có:</w:t>
      </w:r>
      <w:r>
        <w:br/>
      </w:r>
      <w:r>
        <w:t>+ Đỉnh I(1; – 4);</w:t>
      </w:r>
      <w:r>
        <w:br/>
      </w:r>
      <w:r>
        <w:t>+ Giao với trục hoành tại các điểm A(3; 0) và B(– 1; 0);</w:t>
      </w:r>
      <w:r>
        <w:br/>
      </w:r>
      <w:r>
        <w:t>+ Giao với trục tung tại điểm C(0; – 3).</w:t>
      </w:r>
      <w:r>
        <w:br/>
      </w:r>
      <w:r>
        <w:t>Ta vẽ được đồ thị hàm số đã cho như sau:</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c3db6070399f4c50a6adaf7519b53860.jpg"/>
                    <pic:cNvPicPr/>
                  </pic:nvPicPr>
                  <pic:blipFill>
                    <a:blip r:embed="rId13"/>
                    <a:stretch>
                      <a:fillRect/>
                    </a:stretch>
                  </pic:blipFill>
                  <pic:spPr>
                    <a:xfrm>
                      <a:off x="0" y="0"/>
                      <a:ext cx="1905000" cy="1905000"/>
                    </a:xfrm>
                    <a:prstGeom prst="rect"/>
                  </pic:spPr>
                </pic:pic>
              </a:graphicData>
            </a:graphic>
          </wp:inline>
        </w:drawing>
      </w:r>
      <w:r>
        <w:br/>
      </w:r>
      <w:r>
        <w:rPr>
          <w:b/>
        </w:rPr>
        <w:t xml:space="preserve">Luyện tập 1 trang 29 Toán 12 Tập 1: </w:t>
      </w:r>
      <w:r>
        <w:t xml:space="preserve">Khảo sát sự biến thiên và vẽ đồ thị của hàm số </w:t>
      </w:r>
      <w:r>
        <w:t>y</w:t>
      </w:r>
      <w:r>
        <w:t xml:space="preserve"> </w:t>
      </w:r>
      <w:r>
        <w:t>=</w:t>
      </w:r>
      <w:r>
        <w:t xml:space="preserve"> </w:t>
      </w:r>
      <w:r>
        <w:t>x</w:t>
      </w:r>
      <w:r>
        <w:t xml:space="preserve"> </w:t>
      </w:r>
      <w:r>
        <w:t>−</w:t>
      </w:r>
      <w:r>
        <w:t xml:space="preserve"> </w:t>
      </w:r>
      <w:r>
        <w:t>1</w:t>
      </w:r>
      <w:r>
        <w:t>x</w:t>
      </w:r>
      <w:r>
        <w:t xml:space="preserve"> </w:t>
      </w:r>
      <w:r>
        <w:t>+</w:t>
      </w:r>
      <w:r>
        <w:t xml:space="preserve"> </w:t>
      </w:r>
      <w:r>
        <w:t>1</w:t>
      </w:r>
      <w:r>
        <w:t>y = (x - 1)/(x + 1)</w:t>
      </w:r>
      <w:r>
        <w:br/>
      </w:r>
      <w:r>
        <w:rPr>
          <w:b/>
        </w:rPr>
        <w:t>Lời giải:</w:t>
      </w:r>
      <w:r>
        <w:br/>
      </w:r>
      <w:r>
        <w:t>1) Tập xác định: ℝ \ {– 1}.</w:t>
      </w:r>
      <w:r>
        <w:br/>
      </w:r>
      <w:r>
        <w:t>2) Sự biến thiên</w:t>
      </w:r>
      <w:r>
        <w:br/>
      </w:r>
      <w:r>
        <w:t>● Giới hạn tại vô cực, giới hạn vô cực và các đường tiệm cận:</w:t>
      </w:r>
      <w:r>
        <w:br/>
      </w:r>
      <w:r>
        <w:t>lim</w:t>
      </w:r>
      <w:r>
        <w:t>x</w:t>
      </w:r>
      <w:r>
        <w:t>→</w:t>
      </w:r>
      <w:r>
        <w:t>1</w:t>
      </w:r>
      <w:r>
        <w:t>−</w:t>
      </w:r>
      <w:r>
        <w:t>limx→1^(-)</w:t>
      </w:r>
      <w:r>
        <w:t xml:space="preserve">y = + </w:t>
      </w:r>
      <w:r>
        <w:t>∞</w:t>
      </w:r>
      <w:r>
        <w:t>∞</w:t>
      </w:r>
      <w:r>
        <w:t>,</w:t>
      </w:r>
      <w:r>
        <w:t>lim</w:t>
      </w:r>
      <w:r>
        <w:t>x</w:t>
      </w:r>
      <w:r>
        <w:t>→</w:t>
      </w:r>
      <w:r>
        <w:t>1</w:t>
      </w:r>
      <w:r>
        <w:t>+</w:t>
      </w:r>
      <w:r>
        <w:t>limx→1^(+)</w:t>
      </w:r>
      <w:r>
        <w:t>y = -</w:t>
      </w:r>
      <w:r>
        <w:t>∞</w:t>
      </w:r>
      <w:r>
        <w:t>∞</w:t>
      </w:r>
      <w:r>
        <w:t xml:space="preserve">  . Do đó, đường thẳng x = – 1 là tiệm cận đứng của đồ thị hàm số.</w:t>
      </w:r>
      <w:r>
        <w:br/>
      </w:r>
      <w:r>
        <w:t>lim</w:t>
      </w:r>
      <w:r>
        <w:t>x</w:t>
      </w:r>
      <w:r>
        <w:t>→</w:t>
      </w:r>
      <w:r>
        <w:t>+</w:t>
      </w:r>
      <w:r>
        <w:t>∞</w:t>
      </w:r>
      <w:r>
        <w:t>limx→+∞</w:t>
      </w:r>
      <w:r>
        <w:t xml:space="preserve">y = 1, </w:t>
      </w:r>
      <w:r>
        <w:t>lim</w:t>
      </w:r>
      <w:r>
        <w:t>x</w:t>
      </w:r>
      <w:r>
        <w:t>→</w:t>
      </w:r>
      <w:r>
        <w:t>−</w:t>
      </w:r>
      <w:r>
        <w:t>∞</w:t>
      </w:r>
      <w:r>
        <w:t>limx→-∞</w:t>
      </w:r>
      <w:r>
        <w:t>= 1. Do đó, đường thẳng y = 1 là tiệm cận ngang của đồ thị hàm số.</w:t>
      </w:r>
      <w:r>
        <w:br/>
      </w:r>
      <w:r>
        <w:t xml:space="preserve">● </w:t>
      </w:r>
      <w:r>
        <w:t>y</w:t>
      </w:r>
      <w:r>
        <w:t>'</w:t>
      </w:r>
      <w:r>
        <w:t xml:space="preserve"> </w:t>
      </w:r>
      <w:r>
        <w:t>=</w:t>
      </w:r>
      <w:r>
        <w:t xml:space="preserve"> </w:t>
      </w:r>
      <w:r>
        <w:t>2</w:t>
      </w:r>
      <w:r>
        <w:t>(</w:t>
      </w:r>
      <w:r>
        <w:t>x</w:t>
      </w:r>
      <w:r>
        <w:t xml:space="preserve"> </w:t>
      </w:r>
      <w:r>
        <w:t>+</w:t>
      </w:r>
      <w:r>
        <w:t xml:space="preserve"> </w:t>
      </w:r>
      <w:r>
        <w:t>1</w:t>
      </w:r>
      <w:r>
        <w:t>)</w:t>
      </w:r>
      <w:r>
        <w:t>2</w:t>
      </w:r>
      <w:r>
        <w:t>&gt;</w:t>
      </w:r>
      <w:r>
        <w:t>0</w:t>
      </w:r>
      <w:r>
        <w:t>y' = (2)/((x + 1)^(2))&gt;0</w:t>
      </w:r>
      <w:r>
        <w:t>, với mọi x ≠ – 1.</w:t>
      </w:r>
      <w:r>
        <w:br/>
      </w:r>
      <w:r>
        <w:t>● Bảng biến thiên:</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1f3eafcf86ba4a4c82abb9ea41dc5c4f.jpg"/>
                    <pic:cNvPicPr/>
                  </pic:nvPicPr>
                  <pic:blipFill>
                    <a:blip r:embed="rId14"/>
                    <a:stretch>
                      <a:fillRect/>
                    </a:stretch>
                  </pic:blipFill>
                  <pic:spPr>
                    <a:xfrm>
                      <a:off x="0" y="0"/>
                      <a:ext cx="1905000" cy="1905000"/>
                    </a:xfrm>
                    <a:prstGeom prst="rect"/>
                  </pic:spPr>
                </pic:pic>
              </a:graphicData>
            </a:graphic>
          </wp:inline>
        </w:drawing>
      </w:r>
      <w:r>
        <w:br/>
      </w:r>
      <w:r>
        <w:t>Hàm số đồng biến trên mỗi khoảng (– ∞; – 1) và (– 1; + ∞).</w:t>
      </w:r>
      <w:r>
        <w:br/>
      </w:r>
      <w:r>
        <w:t>Hàm số không có cực trị.</w:t>
      </w:r>
      <w:r>
        <w:br/>
      </w:r>
      <w:r>
        <w:t>3) Đồ thị</w:t>
      </w:r>
      <w:r>
        <w:br/>
      </w:r>
      <w:r>
        <w:t>● Giao điểm của đồ thị với trục tung: (0; – 1).</w:t>
      </w:r>
      <w:r>
        <w:br/>
      </w:r>
      <w:r>
        <w:t>● Giao điểm của đồ thị với trục hoành: (1; 0).</w:t>
      </w:r>
      <w:r>
        <w:br/>
      </w:r>
      <w:r>
        <w:t>● Đồ thị hàm số đi qua các điểm (0; – 1), (1; 0), (– 2; 3) và (– 3; 2).</w:t>
      </w:r>
      <w:r>
        <w:br/>
      </w:r>
      <w:r>
        <w:t>● Đồ thị hàm số nhận giao điểm I(– 1; 1) của hai đường tiệm cận của đồ thị làm tâm đối xứng và nhận hai đường phân giác của các góc tạo bởi hai đường tiệm cận đó làm trục đối xứng.</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95d71490593b43e4a4ec7bc34766d4fd.jpg"/>
                    <pic:cNvPicPr/>
                  </pic:nvPicPr>
                  <pic:blipFill>
                    <a:blip r:embed="rId15"/>
                    <a:stretch>
                      <a:fillRect/>
                    </a:stretch>
                  </pic:blipFill>
                  <pic:spPr>
                    <a:xfrm>
                      <a:off x="0" y="0"/>
                      <a:ext cx="1905000" cy="1905000"/>
                    </a:xfrm>
                    <a:prstGeom prst="rect"/>
                  </pic:spPr>
                </pic:pic>
              </a:graphicData>
            </a:graphic>
          </wp:inline>
        </w:drawing>
      </w:r>
      <w:r>
        <w:br/>
      </w:r>
      <w:r>
        <w:t xml:space="preserve">Vậy đồ thị hàm số </w:t>
      </w:r>
      <w:r>
        <w:t>y</w:t>
      </w:r>
      <w:r>
        <w:t xml:space="preserve"> </w:t>
      </w:r>
      <w:r>
        <w:t>=</w:t>
      </w:r>
      <w:r>
        <w:t xml:space="preserve"> </w:t>
      </w:r>
      <w:r>
        <w:t>x</w:t>
      </w:r>
      <w:r>
        <w:t xml:space="preserve"> </w:t>
      </w:r>
      <w:r>
        <w:t>−</w:t>
      </w:r>
      <w:r>
        <w:t xml:space="preserve"> </w:t>
      </w:r>
      <w:r>
        <w:t>1</w:t>
      </w:r>
      <w:r>
        <w:t>x</w:t>
      </w:r>
      <w:r>
        <w:t xml:space="preserve"> </w:t>
      </w:r>
      <w:r>
        <w:t>+</w:t>
      </w:r>
      <w:r>
        <w:t xml:space="preserve"> </w:t>
      </w:r>
      <w:r>
        <w:t>1</w:t>
      </w:r>
      <w:r>
        <w:t>y = (x - 1)/(x + 1)</w:t>
      </w:r>
      <w:r>
        <w:t xml:space="preserve"> được cho ở hình trên.</w:t>
      </w:r>
      <w:r>
        <w:br/>
      </w:r>
      <w:r>
        <w:rPr>
          <w:b/>
        </w:rPr>
        <w:t>II. Khảo sát sự biến thiên và vẽ đồ thị hàm số bậc ba</w:t>
      </w:r>
      <w:r>
        <w:br/>
      </w:r>
      <w:r>
        <w:rPr>
          <w:b/>
        </w:rPr>
        <w:t>Luyện tập 2 trang 30 Toán 12 Tập 1</w:t>
      </w:r>
      <w:r>
        <w:t>: Khảo sát sự biến thiên và vẽ đồ thị của mỗi hàm số sau:</w:t>
      </w:r>
      <w:r>
        <w:br/>
      </w:r>
      <w:r>
        <w:t>a) y = – x</w:t>
      </w:r>
      <w:r>
        <w:rPr>
          <w:vertAlign w:val="superscript"/>
        </w:rPr>
        <w:t>3</w:t>
      </w:r>
      <w:r>
        <w:t xml:space="preserve"> + 3x – 2;</w:t>
      </w:r>
      <w:r>
        <w:br/>
      </w:r>
      <w:r>
        <w:t>b) y = x</w:t>
      </w:r>
      <w:r>
        <w:rPr>
          <w:vertAlign w:val="superscript"/>
        </w:rPr>
        <w:t>3</w:t>
      </w:r>
      <w:r>
        <w:t xml:space="preserve"> + 3x</w:t>
      </w:r>
      <w:r>
        <w:rPr>
          <w:vertAlign w:val="superscript"/>
        </w:rPr>
        <w:t>2</w:t>
      </w:r>
      <w:r>
        <w:t xml:space="preserve"> + 3x + 1.</w:t>
      </w:r>
      <w:r>
        <w:br/>
      </w:r>
      <w:r>
        <w:rPr>
          <w:b/>
        </w:rPr>
        <w:t>Lời giải:</w:t>
      </w:r>
      <w:r>
        <w:br/>
      </w:r>
      <w:r>
        <w:t>a) y = – x</w:t>
      </w:r>
      <w:r>
        <w:rPr>
          <w:vertAlign w:val="superscript"/>
        </w:rPr>
        <w:t>3</w:t>
      </w:r>
      <w:r>
        <w:t xml:space="preserve"> + 3x – 2</w:t>
      </w:r>
      <w:r>
        <w:br/>
      </w:r>
      <w:r>
        <w:t>1) Tập xác định: ℝ.</w:t>
      </w:r>
      <w:r>
        <w:br/>
      </w:r>
      <w:r>
        <w:t>2) Sự biến thiên:</w:t>
      </w:r>
      <w:r>
        <w:br/>
      </w:r>
      <w:r>
        <w:t xml:space="preserve">● Giới hạn tại vô cực: </w:t>
      </w:r>
      <w:r>
        <w:t>lim</w:t>
      </w:r>
      <w:r>
        <w:t>x</w:t>
      </w:r>
      <w:r>
        <w:t>→</w:t>
      </w:r>
      <w:r>
        <w:t>+</w:t>
      </w:r>
      <w:r>
        <w:t>∞</w:t>
      </w:r>
      <w:r>
        <w:t>limx→+∞</w:t>
      </w:r>
      <w:r>
        <w:t xml:space="preserve">y = - </w:t>
      </w:r>
      <w:r>
        <w:t>∞</w:t>
      </w:r>
      <w:r>
        <w:t>∞</w:t>
      </w:r>
      <w:r>
        <w:t xml:space="preserve">, </w:t>
      </w:r>
      <w:r>
        <w:t>lim</w:t>
      </w:r>
      <w:r>
        <w:t>x</w:t>
      </w:r>
      <w:r>
        <w:t>→</w:t>
      </w:r>
      <w:r>
        <w:t>−</w:t>
      </w:r>
      <w:r>
        <w:t>∞</w:t>
      </w:r>
      <w:r>
        <w:t>limx→-∞</w:t>
      </w:r>
      <w:r>
        <w:t>y = +</w:t>
      </w:r>
      <w:r>
        <w:t>∞</w:t>
      </w:r>
      <w:r>
        <w:t>∞</w:t>
      </w:r>
      <w:r>
        <w:t>.</w:t>
      </w:r>
      <w:r>
        <w:br/>
      </w:r>
      <w:r>
        <w:t>● y</w:t>
      </w:r>
      <w:r>
        <w:rPr>
          <w:i/>
        </w:rPr>
        <w:t>'</w:t>
      </w:r>
      <w:r>
        <w:t xml:space="preserve"> = – 3x</w:t>
      </w:r>
      <w:r>
        <w:rPr>
          <w:vertAlign w:val="superscript"/>
        </w:rPr>
        <w:t>2</w:t>
      </w:r>
      <w:r>
        <w:t xml:space="preserve"> + 3 = – 3(x</w:t>
      </w:r>
      <w:r>
        <w:rPr>
          <w:vertAlign w:val="superscript"/>
        </w:rPr>
        <w:t>2</w:t>
      </w:r>
      <w:r>
        <w:t xml:space="preserve"> – 1);</w:t>
      </w:r>
      <w:r>
        <w:br/>
      </w:r>
      <w:r>
        <w:t>y</w:t>
      </w:r>
      <w:r>
        <w:rPr>
          <w:i/>
        </w:rPr>
        <w:t>'</w:t>
      </w:r>
      <w:r>
        <w:t xml:space="preserve"> = 0 ⇔ – 3(x</w:t>
      </w:r>
      <w:r>
        <w:rPr>
          <w:vertAlign w:val="superscript"/>
        </w:rPr>
        <w:t>2</w:t>
      </w:r>
      <w:r>
        <w:t xml:space="preserve"> – 1) = 0 ⇔ x = 1 hoặc x = – 1.</w:t>
      </w:r>
      <w:r>
        <w:br/>
      </w:r>
      <w:r>
        <w:t>● Bảng biến thiên:</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e65ea48d64874711b95e20804176f379.jpg"/>
                    <pic:cNvPicPr/>
                  </pic:nvPicPr>
                  <pic:blipFill>
                    <a:blip r:embed="rId16"/>
                    <a:stretch>
                      <a:fillRect/>
                    </a:stretch>
                  </pic:blipFill>
                  <pic:spPr>
                    <a:xfrm>
                      <a:off x="0" y="0"/>
                      <a:ext cx="1905000" cy="1905000"/>
                    </a:xfrm>
                    <a:prstGeom prst="rect"/>
                  </pic:spPr>
                </pic:pic>
              </a:graphicData>
            </a:graphic>
          </wp:inline>
        </w:drawing>
      </w:r>
      <w:r>
        <w:br/>
      </w:r>
      <w:r>
        <w:t>Hàm số đã cho đồng biến trên khoảng (– 1; 1), nghịch biến trên mỗi khoảng (– ∞; – 1) và (1; + ∞).</w:t>
      </w:r>
      <w:r>
        <w:br/>
      </w:r>
      <w:r>
        <w:t>Hàm số đạt cực đại tại x = 1, y</w:t>
      </w:r>
      <w:r>
        <w:rPr>
          <w:vertAlign w:val="subscript"/>
        </w:rPr>
        <w:t>CĐ</w:t>
      </w:r>
      <w:r>
        <w:t xml:space="preserve"> = 0; hàm số đạt cực tiểu tại x = – 1, y</w:t>
      </w:r>
      <w:r>
        <w:rPr>
          <w:vertAlign w:val="subscript"/>
        </w:rPr>
        <w:t>CT</w:t>
      </w:r>
      <w:r>
        <w:t xml:space="preserve"> = – 4.</w:t>
      </w:r>
      <w:r>
        <w:br/>
      </w:r>
      <w:r>
        <w:t>3) Đồ thị</w:t>
      </w:r>
      <w:r>
        <w:br/>
      </w:r>
      <w:r>
        <w:t>● Giao điểm của đồ thị với trục tung: (0; – 2).</w:t>
      </w:r>
      <w:r>
        <w:br/>
      </w:r>
      <w:r>
        <w:t>● Giao điểm của đồ thị với trục hoành:</w:t>
      </w:r>
      <w:r>
        <w:br/>
      </w:r>
      <w:r>
        <w:t>Xét phương trình – x</w:t>
      </w:r>
      <w:r>
        <w:rPr>
          <w:vertAlign w:val="superscript"/>
        </w:rPr>
        <w:t>3</w:t>
      </w:r>
      <w:r>
        <w:t xml:space="preserve"> + 3x – 2 = 0 ⇔ – (x – 1)</w:t>
      </w:r>
      <w:r>
        <w:rPr>
          <w:vertAlign w:val="superscript"/>
        </w:rPr>
        <w:t>2</w:t>
      </w:r>
      <w:r>
        <w:t>(x + 2) = 0 ⇔ x = 1 hoặc x = – 2.</w:t>
      </w:r>
      <w:r>
        <w:br/>
      </w:r>
      <w:r>
        <w:t>Vậy đồ thị hàm số giao với trục hoành tại hai điểm (1; 0) và (– 2; 0).</w:t>
      </w:r>
      <w:r>
        <w:br/>
      </w:r>
      <w:r>
        <w:t>● Đồ thị hàm số đi qua các điểm (– 2; 0), (0; – 2), (1; 0) và (– 1; – 4).</w:t>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323d62aee903444995274e498199736d.jpg"/>
                    <pic:cNvPicPr/>
                  </pic:nvPicPr>
                  <pic:blipFill>
                    <a:blip r:embed="rId17"/>
                    <a:stretch>
                      <a:fillRect/>
                    </a:stretch>
                  </pic:blipFill>
                  <pic:spPr>
                    <a:xfrm>
                      <a:off x="0" y="0"/>
                      <a:ext cx="1905000" cy="1905000"/>
                    </a:xfrm>
                    <a:prstGeom prst="rect"/>
                  </pic:spPr>
                </pic:pic>
              </a:graphicData>
            </a:graphic>
          </wp:inline>
        </w:drawing>
      </w:r>
      <w:r>
        <w:br/>
      </w:r>
      <w:r>
        <w:t>Vậy đồ thị hàm số y = – x</w:t>
      </w:r>
      <w:r>
        <w:rPr>
          <w:vertAlign w:val="superscript"/>
        </w:rPr>
        <w:t>3</w:t>
      </w:r>
      <w:r>
        <w:t xml:space="preserve"> + 3x – 2 được cho như hình trên.</w:t>
      </w:r>
      <w:r>
        <w:br/>
      </w:r>
      <w:r>
        <w:t>Tâm đối xứng của đồ thị hàm số đó là điểm I(0; – 2).</w:t>
      </w:r>
      <w:r>
        <w:br/>
      </w:r>
      <w:r>
        <w:t>b) y = x</w:t>
      </w:r>
      <w:r>
        <w:rPr>
          <w:vertAlign w:val="superscript"/>
        </w:rPr>
        <w:t>3</w:t>
      </w:r>
      <w:r>
        <w:t xml:space="preserve"> + 3x</w:t>
      </w:r>
      <w:r>
        <w:rPr>
          <w:vertAlign w:val="superscript"/>
        </w:rPr>
        <w:t>2</w:t>
      </w:r>
      <w:r>
        <w:t xml:space="preserve"> + 3x + 1</w:t>
      </w:r>
      <w:r>
        <w:br/>
      </w:r>
      <w:r>
        <w:t>1) Tập xác định: ℝ.</w:t>
      </w:r>
      <w:r>
        <w:br/>
      </w:r>
      <w:r>
        <w:t>2) Sự biến thiên:</w:t>
      </w:r>
      <w:r>
        <w:br/>
      </w:r>
      <w:r>
        <w:t xml:space="preserve">● Giới hạn tại vô cực: </w:t>
      </w:r>
      <w:r>
        <w:t>lim</w:t>
      </w:r>
      <w:r>
        <w:t>x</w:t>
      </w:r>
      <w:r>
        <w:t>→</w:t>
      </w:r>
      <w:r>
        <w:t>+</w:t>
      </w:r>
      <w:r>
        <w:t>∞</w:t>
      </w:r>
      <w:r>
        <w:t>limx→+∞</w:t>
      </w:r>
      <w:r>
        <w:t>y = +</w:t>
      </w:r>
      <w:r>
        <w:t>∞</w:t>
      </w:r>
      <w:r>
        <w:t>∞</w:t>
      </w:r>
      <w:r>
        <w:t xml:space="preserve">, </w:t>
      </w:r>
      <w:r>
        <w:t>lim</w:t>
      </w:r>
      <w:r>
        <w:t>x</w:t>
      </w:r>
      <w:r>
        <w:t>→</w:t>
      </w:r>
      <w:r>
        <w:t>−</w:t>
      </w:r>
      <w:r>
        <w:t>∞</w:t>
      </w:r>
      <w:r>
        <w:t>limx→-∞</w:t>
      </w:r>
      <w:r>
        <w:t xml:space="preserve">= - </w:t>
      </w:r>
      <w:r>
        <w:t>∞</w:t>
      </w:r>
      <w:r>
        <w:t>∞</w:t>
      </w:r>
      <w:r>
        <w:t>.</w:t>
      </w:r>
      <w:r>
        <w:br/>
      </w:r>
      <w:r>
        <w:t>● y</w:t>
      </w:r>
      <w:r>
        <w:rPr>
          <w:i/>
        </w:rPr>
        <w:t>'</w:t>
      </w:r>
      <w:r>
        <w:t xml:space="preserve"> = 3x</w:t>
      </w:r>
      <w:r>
        <w:rPr>
          <w:vertAlign w:val="superscript"/>
        </w:rPr>
        <w:t>2</w:t>
      </w:r>
      <w:r>
        <w:t xml:space="preserve"> + 6x + 3 = 3(x + 1)</w:t>
      </w:r>
      <w:r>
        <w:rPr>
          <w:vertAlign w:val="superscript"/>
        </w:rPr>
        <w:t>2</w:t>
      </w:r>
      <w:r>
        <w:t>;</w:t>
      </w:r>
      <w:r>
        <w:br/>
      </w:r>
      <w:r>
        <w:t>y</w:t>
      </w:r>
      <w:r>
        <w:rPr>
          <w:i/>
        </w:rPr>
        <w:t xml:space="preserve">' </w:t>
      </w:r>
      <w:r>
        <w:t>≥ 0 với mọi x ∈ ℝ;</w:t>
      </w:r>
      <w:r>
        <w:br/>
      </w:r>
      <w:r>
        <w:t>y</w:t>
      </w:r>
      <w:r>
        <w:rPr>
          <w:i/>
        </w:rPr>
        <w:t xml:space="preserve">' </w:t>
      </w:r>
      <w:r>
        <w:t>= 0 khi x = – 1.</w:t>
      </w:r>
      <w:r>
        <w:br/>
      </w:r>
      <w:r>
        <w:t>● Bảng biến thiên:</w:t>
      </w:r>
      <w:r>
        <w:br/>
      </w:r>
      <w:r>
        <w:drawing>
          <wp:inline xmlns:a="http://schemas.openxmlformats.org/drawingml/2006/main" xmlns:pic="http://schemas.openxmlformats.org/drawingml/2006/picture">
            <wp:extent cx="1905000" cy="1905000"/>
            <wp:docPr id="10" name="Picture 10"/>
            <wp:cNvGraphicFramePr>
              <a:graphicFrameLocks noChangeAspect="1"/>
            </wp:cNvGraphicFramePr>
            <a:graphic>
              <a:graphicData uri="http://schemas.openxmlformats.org/drawingml/2006/picture">
                <pic:pic>
                  <pic:nvPicPr>
                    <pic:cNvPr id="0" name="temp_inline_a5f2f10f816d4341a50d036913ee4e4d.jpg"/>
                    <pic:cNvPicPr/>
                  </pic:nvPicPr>
                  <pic:blipFill>
                    <a:blip r:embed="rId18"/>
                    <a:stretch>
                      <a:fillRect/>
                    </a:stretch>
                  </pic:blipFill>
                  <pic:spPr>
                    <a:xfrm>
                      <a:off x="0" y="0"/>
                      <a:ext cx="1905000" cy="1905000"/>
                    </a:xfrm>
                    <a:prstGeom prst="rect"/>
                  </pic:spPr>
                </pic:pic>
              </a:graphicData>
            </a:graphic>
          </wp:inline>
        </w:drawing>
      </w:r>
      <w:r>
        <w:br/>
      </w:r>
      <w:r>
        <w:t>Hàm số đồng biến trên khoảng (– ∞; + ∞).</w:t>
      </w:r>
      <w:r>
        <w:br/>
      </w:r>
      <w:r>
        <w:t>Hàm số không có cực trị.</w:t>
      </w:r>
      <w:r>
        <w:br/>
      </w:r>
      <w:r>
        <w:t>3) Đồ thị</w:t>
      </w:r>
      <w:r>
        <w:br/>
      </w:r>
      <w:r>
        <w:t>● Giao điểm của đồ thị với trục tung: (0; 1).</w:t>
      </w:r>
      <w:r>
        <w:br/>
      </w:r>
      <w:r>
        <w:t>● Giao điểm của đồ thị với trục hoành:</w:t>
      </w:r>
      <w:r>
        <w:br/>
      </w:r>
      <w:r>
        <w:t>Giải phương trình x</w:t>
      </w:r>
      <w:r>
        <w:rPr>
          <w:vertAlign w:val="superscript"/>
        </w:rPr>
        <w:t>3</w:t>
      </w:r>
      <w:r>
        <w:t xml:space="preserve"> + 3x</w:t>
      </w:r>
      <w:r>
        <w:rPr>
          <w:vertAlign w:val="superscript"/>
        </w:rPr>
        <w:t>2</w:t>
      </w:r>
      <w:r>
        <w:t xml:space="preserve"> + 3x + 1 = 0 ta được x = – 1.</w:t>
      </w:r>
      <w:r>
        <w:br/>
      </w:r>
      <w:r>
        <w:t>Vậy đồ thị hàm số giao với trục hoành tại điểm (– 1; 0).</w:t>
      </w:r>
      <w:r>
        <w:br/>
      </w:r>
      <w:r>
        <w:t>● Đồ thị hàm số đi qua các điểm (– 1; 0), (0; 1), (– 2; – 1).</w:t>
      </w:r>
      <w:r>
        <w:br/>
      </w:r>
      <w:r>
        <w:drawing>
          <wp:inline xmlns:a="http://schemas.openxmlformats.org/drawingml/2006/main" xmlns:pic="http://schemas.openxmlformats.org/drawingml/2006/picture">
            <wp:extent cx="1905000" cy="1905000"/>
            <wp:docPr id="11" name="Picture 11"/>
            <wp:cNvGraphicFramePr>
              <a:graphicFrameLocks noChangeAspect="1"/>
            </wp:cNvGraphicFramePr>
            <a:graphic>
              <a:graphicData uri="http://schemas.openxmlformats.org/drawingml/2006/picture">
                <pic:pic>
                  <pic:nvPicPr>
                    <pic:cNvPr id="0" name="temp_inline_152ff29bf09a4b54b35a8e22ed1bf28a.jpg"/>
                    <pic:cNvPicPr/>
                  </pic:nvPicPr>
                  <pic:blipFill>
                    <a:blip r:embed="rId19"/>
                    <a:stretch>
                      <a:fillRect/>
                    </a:stretch>
                  </pic:blipFill>
                  <pic:spPr>
                    <a:xfrm>
                      <a:off x="0" y="0"/>
                      <a:ext cx="1905000" cy="1905000"/>
                    </a:xfrm>
                    <a:prstGeom prst="rect"/>
                  </pic:spPr>
                </pic:pic>
              </a:graphicData>
            </a:graphic>
          </wp:inline>
        </w:drawing>
      </w:r>
      <w:r>
        <w:br/>
      </w:r>
      <w:r>
        <w:t>Vậy đồ thị hàm số y = x</w:t>
      </w:r>
      <w:r>
        <w:rPr>
          <w:vertAlign w:val="superscript"/>
        </w:rPr>
        <w:t>3</w:t>
      </w:r>
      <w:r>
        <w:t xml:space="preserve"> + 3x</w:t>
      </w:r>
      <w:r>
        <w:rPr>
          <w:vertAlign w:val="superscript"/>
        </w:rPr>
        <w:t>2</w:t>
      </w:r>
      <w:r>
        <w:t xml:space="preserve"> + 3x + 1 được cho như hình vẽ trên.</w:t>
      </w:r>
      <w:r>
        <w:br/>
      </w:r>
      <w:r>
        <w:t>Tâm đối xứng của đồ thị hàm số đó là điểm I(– 1; 0).</w:t>
      </w:r>
      <w:r>
        <w:br/>
      </w:r>
      <w:r>
        <w:rPr>
          <w:b/>
        </w:rPr>
        <w:t>III. Khảo sát sự biến thiên và vẽ đồ thị của một số hàm phân thức hữu tỉ</w:t>
      </w:r>
      <w:r>
        <w:br/>
      </w:r>
      <w:r>
        <w:rPr>
          <w:b/>
        </w:rPr>
        <w:t>Luyện tập 3 trang 31 Toán 12 Tập 1</w:t>
      </w:r>
      <w:r>
        <w:t xml:space="preserve">: Khảo sát sự biến thiên và vẽ đồ thị hàm số </w:t>
      </w:r>
      <w:r>
        <w:t>y</w:t>
      </w:r>
      <w:r>
        <w:t xml:space="preserve"> </w:t>
      </w:r>
      <w:r>
        <w:t>=</w:t>
      </w:r>
      <w:r>
        <w:t xml:space="preserve"> </w:t>
      </w:r>
      <w:r>
        <w:t>2</w:t>
      </w:r>
      <w:r>
        <w:t>x</w:t>
      </w:r>
      <w:r>
        <w:t xml:space="preserve"> </w:t>
      </w:r>
      <w:r>
        <w:t>+</w:t>
      </w:r>
      <w:r>
        <w:t xml:space="preserve"> </w:t>
      </w:r>
      <w:r>
        <w:t>6</w:t>
      </w:r>
      <w:r>
        <w:t>−</w:t>
      </w:r>
      <w:r>
        <w:t>x</w:t>
      </w:r>
      <w:r>
        <w:t xml:space="preserve"> </w:t>
      </w:r>
      <w:r>
        <w:t>+</w:t>
      </w:r>
      <w:r>
        <w:t xml:space="preserve"> </w:t>
      </w:r>
      <w:r>
        <w:t>2</w:t>
      </w:r>
      <w:r>
        <w:t>y = (2x + 6)/(-x + 2)</w:t>
      </w:r>
      <w:r>
        <w:br/>
      </w:r>
      <w:r>
        <w:rPr>
          <w:b/>
        </w:rPr>
        <w:t>Lời giải:</w:t>
      </w:r>
      <w:r>
        <w:br/>
      </w:r>
      <w:r>
        <w:t>1) Tập xác định: ℝ \ {2}.</w:t>
      </w:r>
      <w:r>
        <w:br/>
      </w:r>
      <w:r>
        <w:t>2) Sự biến thiên</w:t>
      </w:r>
      <w:r>
        <w:br/>
      </w:r>
      <w:r>
        <w:t>● Giới hạn tại vô cực, giới hạn vô cực và các đường tiệm cận:</w:t>
      </w:r>
      <w:r>
        <w:br/>
      </w:r>
      <w:r>
        <w:t>lim</w:t>
      </w:r>
      <w:r>
        <w:t>x</w:t>
      </w:r>
      <w:r>
        <w:t>→</w:t>
      </w:r>
      <w:r>
        <w:t>2</w:t>
      </w:r>
      <w:r>
        <w:t>−</w:t>
      </w:r>
      <w:r>
        <w:t>limx→2^(-)</w:t>
      </w:r>
      <w:r>
        <w:t>y = +</w:t>
      </w:r>
      <w:r>
        <w:t>∞</w:t>
      </w:r>
      <w:r>
        <w:t>∞</w:t>
      </w:r>
      <w:r>
        <w:t xml:space="preserve">, </w:t>
      </w:r>
      <w:r>
        <w:t>lim</w:t>
      </w:r>
      <w:r>
        <w:t>x</w:t>
      </w:r>
      <w:r>
        <w:t>→</w:t>
      </w:r>
      <w:r>
        <w:t>2</w:t>
      </w:r>
      <w:r>
        <w:t>+</w:t>
      </w:r>
      <w:r>
        <w:t>limx→2^(+)</w:t>
      </w:r>
      <w:r>
        <w:t xml:space="preserve">y = - </w:t>
      </w:r>
      <w:r>
        <w:t>∞</w:t>
      </w:r>
      <w:r>
        <w:t>∞</w:t>
      </w:r>
      <w:r>
        <w:t>. Do đó, đường thẳng x = 2 là tiệm cận đứng của đồ thị hàm số.</w:t>
      </w:r>
      <w:r>
        <w:br/>
      </w:r>
      <w:r>
        <w:t>lim</w:t>
      </w:r>
      <w:r>
        <w:t>x</w:t>
      </w:r>
      <w:r>
        <w:t>→</w:t>
      </w:r>
      <w:r>
        <w:t>+</w:t>
      </w:r>
      <w:r>
        <w:t>∞</w:t>
      </w:r>
      <w:r>
        <w:t>limx→+∞</w:t>
      </w:r>
      <w:r>
        <w:t xml:space="preserve">y = -2, </w:t>
      </w:r>
      <w:r>
        <w:t>lim</w:t>
      </w:r>
      <w:r>
        <w:t>x</w:t>
      </w:r>
      <w:r>
        <w:t>→</w:t>
      </w:r>
      <w:r>
        <w:t>−</w:t>
      </w:r>
      <w:r>
        <w:t>∞</w:t>
      </w:r>
      <w:r>
        <w:t>limx→-∞</w:t>
      </w:r>
      <w:r>
        <w:t>y = - 2. Do đó, đường thẳng y = – 2 là tiệm cận ngang của đồ thị hàm số.</w:t>
      </w:r>
      <w:r>
        <w:br/>
      </w:r>
      <w:r>
        <w:t xml:space="preserve">● </w:t>
      </w:r>
      <w:r>
        <w:t>y</w:t>
      </w:r>
      <w:r>
        <w:t>'</w:t>
      </w:r>
      <w:r>
        <w:t xml:space="preserve"> </w:t>
      </w:r>
      <w:r>
        <w:t>=</w:t>
      </w:r>
      <w:r>
        <w:t xml:space="preserve"> </w:t>
      </w:r>
      <w:r>
        <w:t>10</w:t>
      </w:r>
      <w:r>
        <w:t>(</w:t>
      </w:r>
      <w:r>
        <w:t>−</w:t>
      </w:r>
      <w:r>
        <w:t>x</w:t>
      </w:r>
      <w:r>
        <w:t xml:space="preserve"> </w:t>
      </w:r>
      <w:r>
        <w:t>+</w:t>
      </w:r>
      <w:r>
        <w:t xml:space="preserve"> </w:t>
      </w:r>
      <w:r>
        <w:t>2</w:t>
      </w:r>
      <w:r>
        <w:t>)</w:t>
      </w:r>
      <w:r>
        <w:t>2</w:t>
      </w:r>
      <w:r>
        <w:t>y' = (10)/((-x + 2)^(2))</w:t>
      </w:r>
      <w:r>
        <w:t>&gt; 0, với mọi x ≠ 2.</w:t>
      </w:r>
      <w:r>
        <w:br/>
      </w:r>
      <w:r>
        <w:t>● Bảng biến thiên:</w:t>
      </w:r>
      <w:r>
        <w:br/>
      </w:r>
      <w:r>
        <w:drawing>
          <wp:inline xmlns:a="http://schemas.openxmlformats.org/drawingml/2006/main" xmlns:pic="http://schemas.openxmlformats.org/drawingml/2006/picture">
            <wp:extent cx="1905000" cy="1905000"/>
            <wp:docPr id="12" name="Picture 12"/>
            <wp:cNvGraphicFramePr>
              <a:graphicFrameLocks noChangeAspect="1"/>
            </wp:cNvGraphicFramePr>
            <a:graphic>
              <a:graphicData uri="http://schemas.openxmlformats.org/drawingml/2006/picture">
                <pic:pic>
                  <pic:nvPicPr>
                    <pic:cNvPr id="0" name="temp_inline_01cd5044c35c4b53acc4297c3ac9baad.jpg"/>
                    <pic:cNvPicPr/>
                  </pic:nvPicPr>
                  <pic:blipFill>
                    <a:blip r:embed="rId20"/>
                    <a:stretch>
                      <a:fillRect/>
                    </a:stretch>
                  </pic:blipFill>
                  <pic:spPr>
                    <a:xfrm>
                      <a:off x="0" y="0"/>
                      <a:ext cx="1905000" cy="1905000"/>
                    </a:xfrm>
                    <a:prstGeom prst="rect"/>
                  </pic:spPr>
                </pic:pic>
              </a:graphicData>
            </a:graphic>
          </wp:inline>
        </w:drawing>
      </w:r>
      <w:r>
        <w:br/>
      </w:r>
      <w:r>
        <w:t>Hàm số đồng biến trên mỗi khoảng (– ∞; 2) và (2; + ∞).</w:t>
      </w:r>
      <w:r>
        <w:br/>
      </w:r>
      <w:r>
        <w:t>Hàm số không có cực trị.</w:t>
      </w:r>
      <w:r>
        <w:br/>
      </w:r>
      <w:r>
        <w:t>3) Đồ thị</w:t>
      </w:r>
      <w:r>
        <w:br/>
      </w:r>
      <w:r>
        <w:t>● Giao điểm của đồ thị với trục tung: (0; 3).</w:t>
      </w:r>
      <w:r>
        <w:br/>
      </w:r>
      <w:r>
        <w:t>● Giao điểm của đồ thị với trục hoành: (– 3; 0).</w:t>
      </w:r>
      <w:r>
        <w:br/>
      </w:r>
      <w:r>
        <w:t>● Đồ thị hàm số đi qua các điểm (0; 3), (– 3; 0), (4; – 7) và (7; – 4).</w:t>
      </w:r>
      <w:r>
        <w:br/>
      </w:r>
      <w:r>
        <w:t>● Đồ thị hàm số nhận giao điểm I(2; – 2) của hai đường tiệm cận của đồ thị làm tâm đối xứng và nhận hai đường phân giác của các góc tạo bởi hai đường tiệm cận đó làm trục đối xứng.</w:t>
      </w:r>
      <w:r>
        <w:br/>
      </w:r>
      <w:r>
        <w:drawing>
          <wp:inline xmlns:a="http://schemas.openxmlformats.org/drawingml/2006/main" xmlns:pic="http://schemas.openxmlformats.org/drawingml/2006/picture">
            <wp:extent cx="1905000" cy="1905000"/>
            <wp:docPr id="13" name="Picture 13"/>
            <wp:cNvGraphicFramePr>
              <a:graphicFrameLocks noChangeAspect="1"/>
            </wp:cNvGraphicFramePr>
            <a:graphic>
              <a:graphicData uri="http://schemas.openxmlformats.org/drawingml/2006/picture">
                <pic:pic>
                  <pic:nvPicPr>
                    <pic:cNvPr id="0" name="temp_inline_f06496ea28d143a6a94dc2cc7d29fcf1.jpg"/>
                    <pic:cNvPicPr/>
                  </pic:nvPicPr>
                  <pic:blipFill>
                    <a:blip r:embed="rId21"/>
                    <a:stretch>
                      <a:fillRect/>
                    </a:stretch>
                  </pic:blipFill>
                  <pic:spPr>
                    <a:xfrm>
                      <a:off x="0" y="0"/>
                      <a:ext cx="1905000" cy="1905000"/>
                    </a:xfrm>
                    <a:prstGeom prst="rect"/>
                  </pic:spPr>
                </pic:pic>
              </a:graphicData>
            </a:graphic>
          </wp:inline>
        </w:drawing>
      </w:r>
      <w:r>
        <w:br/>
      </w:r>
      <w:r>
        <w:t xml:space="preserve">Vậy đồ thị hàm số </w:t>
      </w:r>
      <w:r>
        <w:t>y</w:t>
      </w:r>
      <w:r>
        <w:t xml:space="preserve"> </w:t>
      </w:r>
      <w:r>
        <w:t>=</w:t>
      </w:r>
      <w:r>
        <w:t xml:space="preserve"> </w:t>
      </w:r>
      <w:r>
        <w:t>2</w:t>
      </w:r>
      <w:r>
        <w:t>x</w:t>
      </w:r>
      <w:r>
        <w:t xml:space="preserve"> </w:t>
      </w:r>
      <w:r>
        <w:t>+</w:t>
      </w:r>
      <w:r>
        <w:t xml:space="preserve"> </w:t>
      </w:r>
      <w:r>
        <w:t>6</w:t>
      </w:r>
      <w:r>
        <w:t>−</w:t>
      </w:r>
      <w:r>
        <w:t>x</w:t>
      </w:r>
      <w:r>
        <w:t xml:space="preserve"> </w:t>
      </w:r>
      <w:r>
        <w:t>+</w:t>
      </w:r>
      <w:r>
        <w:t xml:space="preserve"> </w:t>
      </w:r>
      <w:r>
        <w:t>2</w:t>
      </w:r>
      <w:r>
        <w:t>y = (2x + 6)/(-x + 2)</w:t>
      </w:r>
      <w:r>
        <w:t xml:space="preserve"> được cho ở hình trên.</w:t>
      </w:r>
      <w:r>
        <w:br/>
      </w:r>
      <w:r>
        <w:rPr>
          <w:b/>
        </w:rPr>
        <w:t>Luyện tập 4 trang 32 Toán 12 Tập 1</w:t>
      </w:r>
      <w:r>
        <w:t xml:space="preserve">: Khảo sát sự biến thiên và vẽ đồ thị hàm số </w:t>
      </w:r>
      <w:r>
        <w:t>y</w:t>
      </w:r>
      <w:r>
        <w:t xml:space="preserve"> </w:t>
      </w:r>
      <w:r>
        <w:t>=</w:t>
      </w:r>
      <w:r>
        <w:t xml:space="preserve"> </w:t>
      </w:r>
      <w:r>
        <w:t>x</w:t>
      </w:r>
      <w:r>
        <w:t xml:space="preserve"> </w:t>
      </w:r>
      <w:r>
        <w:t>−</w:t>
      </w:r>
      <w:r>
        <w:t xml:space="preserve"> </w:t>
      </w:r>
      <w:r>
        <w:t>3</w:t>
      </w:r>
      <w:r>
        <w:t>−</w:t>
      </w:r>
      <w:r>
        <w:t>x</w:t>
      </w:r>
      <w:r>
        <w:t xml:space="preserve"> </w:t>
      </w:r>
      <w:r>
        <w:t>+</w:t>
      </w:r>
      <w:r>
        <w:t xml:space="preserve"> </w:t>
      </w:r>
      <w:r>
        <w:t>2</w:t>
      </w:r>
      <w:r>
        <w:t>y = (x - 3)/(-x + 2)</w:t>
      </w:r>
      <w:r>
        <w:br/>
      </w:r>
      <w:r>
        <w:rPr>
          <w:b/>
        </w:rPr>
        <w:t>Lời giải:</w:t>
      </w:r>
      <w:r>
        <w:br/>
      </w:r>
      <w:r>
        <w:t>1) Tập xác định: ℝ \ {2}.</w:t>
      </w:r>
      <w:r>
        <w:br/>
      </w:r>
      <w:r>
        <w:t>2) Sự biến thiên</w:t>
      </w:r>
      <w:r>
        <w:br/>
      </w:r>
      <w:r>
        <w:t>● Giới hạn tại vô cực, giới hạn vô cực và các đường tiệm cận:</w:t>
      </w:r>
      <w:r>
        <w:br/>
      </w:r>
      <w:r>
        <w:t>lim</w:t>
      </w:r>
      <w:r>
        <w:t>x</w:t>
      </w:r>
      <w:r>
        <w:t>→</w:t>
      </w:r>
      <w:r>
        <w:t>2</w:t>
      </w:r>
      <w:r>
        <w:t>−</w:t>
      </w:r>
      <w:r>
        <w:t>limx→2^(-)</w:t>
      </w:r>
      <w:r>
        <w:t xml:space="preserve">y = - </w:t>
      </w:r>
      <w:r>
        <w:t>∞</w:t>
      </w:r>
      <w:r>
        <w:t>∞</w:t>
      </w:r>
      <w:r>
        <w:t xml:space="preserve">, </w:t>
      </w:r>
      <w:r>
        <w:t>lim</w:t>
      </w:r>
      <w:r>
        <w:t>x</w:t>
      </w:r>
      <w:r>
        <w:t>→</w:t>
      </w:r>
      <w:r>
        <w:t>2</w:t>
      </w:r>
      <w:r>
        <w:t>+</w:t>
      </w:r>
      <w:r>
        <w:t>limx→2^(+)</w:t>
      </w:r>
      <w:r>
        <w:t>y = +</w:t>
      </w:r>
      <w:r>
        <w:t>∞</w:t>
      </w:r>
      <w:r>
        <w:t>∞</w:t>
      </w:r>
      <w:r>
        <w:t>. Do đó, đường thẳng x = 2 là tiệm cận đứng của đồ thị hàm số.</w:t>
      </w:r>
      <w:r>
        <w:br/>
      </w:r>
      <w:r>
        <w:t>lim</w:t>
      </w:r>
      <w:r>
        <w:t>x</w:t>
      </w:r>
      <w:r>
        <w:t>→</w:t>
      </w:r>
      <w:r>
        <w:t>+</w:t>
      </w:r>
      <w:r>
        <w:t>∞</w:t>
      </w:r>
      <w:r>
        <w:t>limx→+∞</w:t>
      </w:r>
      <w:r>
        <w:t xml:space="preserve">y = - 1, </w:t>
      </w:r>
      <w:r>
        <w:t>lim</w:t>
      </w:r>
      <w:r>
        <w:t>x</w:t>
      </w:r>
      <w:r>
        <w:t>→</w:t>
      </w:r>
      <w:r>
        <w:t>−</w:t>
      </w:r>
      <w:r>
        <w:t>∞</w:t>
      </w:r>
      <w:r>
        <w:t>limx→-∞</w:t>
      </w:r>
      <w:r>
        <w:t>y = - 1. Do đó, đường thẳng y = – 1 là tiệm cận ngang của đồ thị hàm số.</w:t>
      </w:r>
      <w:r>
        <w:br/>
      </w:r>
      <w:r>
        <w:t xml:space="preserve">● </w:t>
      </w:r>
      <w:r>
        <w:t>y</w:t>
      </w:r>
      <w:r>
        <w:t>'</w:t>
      </w:r>
      <w:r>
        <w:t xml:space="preserve"> </w:t>
      </w:r>
      <w:r>
        <w:t>=</w:t>
      </w:r>
      <w:r>
        <w:t xml:space="preserve"> </w:t>
      </w:r>
      <w:r>
        <w:t>−</w:t>
      </w:r>
      <w:r>
        <w:t>1</w:t>
      </w:r>
      <w:r>
        <w:t>(</w:t>
      </w:r>
      <w:r>
        <w:t>−</w:t>
      </w:r>
      <w:r>
        <w:t>x</w:t>
      </w:r>
      <w:r>
        <w:t xml:space="preserve"> </w:t>
      </w:r>
      <w:r>
        <w:t>+</w:t>
      </w:r>
      <w:r>
        <w:t xml:space="preserve"> </w:t>
      </w:r>
      <w:r>
        <w:t>2</w:t>
      </w:r>
      <w:r>
        <w:t>)</w:t>
      </w:r>
      <w:r>
        <w:t>2</w:t>
      </w:r>
      <w:r>
        <w:t>y' = (-1)/((-x + 2)^(2))</w:t>
      </w:r>
      <w:r>
        <w:t xml:space="preserve"> &lt; 0, với mọi x ≠ 2.</w:t>
      </w:r>
      <w:r>
        <w:br/>
      </w:r>
      <w:r>
        <w:t>● Bảng biến thiên:</w:t>
      </w:r>
      <w:r>
        <w:br/>
      </w:r>
      <w:r>
        <w:drawing>
          <wp:inline xmlns:a="http://schemas.openxmlformats.org/drawingml/2006/main" xmlns:pic="http://schemas.openxmlformats.org/drawingml/2006/picture">
            <wp:extent cx="1905000" cy="1905000"/>
            <wp:docPr id="14" name="Picture 14"/>
            <wp:cNvGraphicFramePr>
              <a:graphicFrameLocks noChangeAspect="1"/>
            </wp:cNvGraphicFramePr>
            <a:graphic>
              <a:graphicData uri="http://schemas.openxmlformats.org/drawingml/2006/picture">
                <pic:pic>
                  <pic:nvPicPr>
                    <pic:cNvPr id="0" name="temp_inline_ab42810137fc422dadacc9ad9b4cc5a5.jpg"/>
                    <pic:cNvPicPr/>
                  </pic:nvPicPr>
                  <pic:blipFill>
                    <a:blip r:embed="rId22"/>
                    <a:stretch>
                      <a:fillRect/>
                    </a:stretch>
                  </pic:blipFill>
                  <pic:spPr>
                    <a:xfrm>
                      <a:off x="0" y="0"/>
                      <a:ext cx="1905000" cy="1905000"/>
                    </a:xfrm>
                    <a:prstGeom prst="rect"/>
                  </pic:spPr>
                </pic:pic>
              </a:graphicData>
            </a:graphic>
          </wp:inline>
        </w:drawing>
      </w:r>
      <w:r>
        <w:br/>
      </w:r>
      <w:r>
        <w:t>Hàm số nghịch biến trên mỗi khoảng (– ∞; 2) và (2; + ∞).</w:t>
      </w:r>
      <w:r>
        <w:br/>
      </w:r>
      <w:r>
        <w:t>Hàm số không có cực trị.</w:t>
      </w:r>
      <w:r>
        <w:br/>
      </w:r>
      <w:r>
        <w:t>3) Đồ thị</w:t>
      </w:r>
      <w:r>
        <w:br/>
      </w:r>
      <w:r>
        <w:t xml:space="preserve">● Giao điểm của đồ thị với trục tung: </w:t>
      </w:r>
      <w:r>
        <w:t>(</w:t>
      </w:r>
      <w:r>
        <w:t>0</w:t>
      </w:r>
      <w:r>
        <w:t>;</w:t>
      </w:r>
      <w:r>
        <w:t xml:space="preserve"> </w:t>
      </w:r>
      <w:r>
        <w:t>−</w:t>
      </w:r>
      <w:r>
        <w:t>3</w:t>
      </w:r>
      <w:r>
        <w:t>2</w:t>
      </w:r>
      <w:r>
        <w:t>)</w:t>
      </w:r>
      <w:r>
        <w:t>0; -(3)/(2)</w:t>
      </w:r>
      <w:r>
        <w:t>.</w:t>
      </w:r>
      <w:r>
        <w:br/>
      </w:r>
      <w:r>
        <w:t>● Giao điểm của đồ thị với trục hoành: (3; 0).</w:t>
      </w:r>
      <w:r>
        <w:br/>
      </w:r>
      <w:r>
        <w:t xml:space="preserve">● Đồ thị hàm số đi qua các điểm </w:t>
      </w:r>
      <w:r>
        <w:t>(</w:t>
      </w:r>
      <w:r>
        <w:t>0</w:t>
      </w:r>
      <w:r>
        <w:t>;</w:t>
      </w:r>
      <w:r>
        <w:t xml:space="preserve"> </w:t>
      </w:r>
      <w:r>
        <w:t>−</w:t>
      </w:r>
      <w:r>
        <w:t>3</w:t>
      </w:r>
      <w:r>
        <w:t>2</w:t>
      </w:r>
      <w:r>
        <w:t>)</w:t>
      </w:r>
      <w:r>
        <w:t>0; -(3)/(2)</w:t>
      </w:r>
      <w:r>
        <w:t xml:space="preserve">, (3; 0), (1; – 2) và </w:t>
      </w:r>
      <w:r>
        <w:t>(</w:t>
      </w:r>
      <w:r>
        <w:t>5</w:t>
      </w:r>
      <w:r>
        <w:t>2</w:t>
      </w:r>
      <w:r>
        <w:t>;</w:t>
      </w:r>
      <w:r>
        <w:t xml:space="preserve"> </w:t>
      </w:r>
      <w:r>
        <w:t>1</w:t>
      </w:r>
      <w:r>
        <w:t>)</w:t>
      </w:r>
      <w:r>
        <w:t>(5)/(2); 1</w:t>
      </w:r>
      <w:r>
        <w:t>.</w:t>
      </w:r>
      <w:r>
        <w:br/>
      </w:r>
      <w:r>
        <w:t>● Đồ thị hàm số nhận giao điểm I(2; – 1) của hai đường tiệm cận của đồ thị làm tâm đối xứng và nhận hai đường phân giác của các góc tạo bởi hai đường tiệm cận đó làm trục đối xứng.</w:t>
      </w:r>
      <w:r>
        <w:br/>
      </w:r>
      <w:r>
        <w:drawing>
          <wp:inline xmlns:a="http://schemas.openxmlformats.org/drawingml/2006/main" xmlns:pic="http://schemas.openxmlformats.org/drawingml/2006/picture">
            <wp:extent cx="1905000" cy="1905000"/>
            <wp:docPr id="15" name="Picture 15"/>
            <wp:cNvGraphicFramePr>
              <a:graphicFrameLocks noChangeAspect="1"/>
            </wp:cNvGraphicFramePr>
            <a:graphic>
              <a:graphicData uri="http://schemas.openxmlformats.org/drawingml/2006/picture">
                <pic:pic>
                  <pic:nvPicPr>
                    <pic:cNvPr id="0" name="temp_inline_5575b1a22d8744328f7b78ff980157a0.jpg"/>
                    <pic:cNvPicPr/>
                  </pic:nvPicPr>
                  <pic:blipFill>
                    <a:blip r:embed="rId23"/>
                    <a:stretch>
                      <a:fillRect/>
                    </a:stretch>
                  </pic:blipFill>
                  <pic:spPr>
                    <a:xfrm>
                      <a:off x="0" y="0"/>
                      <a:ext cx="1905000" cy="1905000"/>
                    </a:xfrm>
                    <a:prstGeom prst="rect"/>
                  </pic:spPr>
                </pic:pic>
              </a:graphicData>
            </a:graphic>
          </wp:inline>
        </w:drawing>
      </w:r>
      <w:r>
        <w:br/>
      </w:r>
      <w:r>
        <w:t xml:space="preserve">Vậy đồ thị hàm số </w:t>
      </w:r>
      <w:r>
        <w:t>y</w:t>
      </w:r>
      <w:r>
        <w:t xml:space="preserve"> </w:t>
      </w:r>
      <w:r>
        <w:t>=</w:t>
      </w:r>
      <w:r>
        <w:t xml:space="preserve"> </w:t>
      </w:r>
      <w:r>
        <w:t>x</w:t>
      </w:r>
      <w:r>
        <w:t xml:space="preserve"> </w:t>
      </w:r>
      <w:r>
        <w:t>−</w:t>
      </w:r>
      <w:r>
        <w:t xml:space="preserve"> </w:t>
      </w:r>
      <w:r>
        <w:t>3</w:t>
      </w:r>
      <w:r>
        <w:t>−</w:t>
      </w:r>
      <w:r>
        <w:t>x</w:t>
      </w:r>
      <w:r>
        <w:t xml:space="preserve"> </w:t>
      </w:r>
      <w:r>
        <w:t>+</w:t>
      </w:r>
      <w:r>
        <w:t xml:space="preserve"> </w:t>
      </w:r>
      <w:r>
        <w:t>2</w:t>
      </w:r>
      <w:r>
        <w:t>y = (x - 3)/(-x + 2)</w:t>
      </w:r>
      <w:r>
        <w:t xml:space="preserve"> được cho ở hình trên.</w:t>
      </w:r>
      <w:r>
        <w:br/>
      </w:r>
      <w:r>
        <w:rPr>
          <w:b/>
        </w:rPr>
        <w:t>Luyện tập 5 trang 34 Toán 12 Tập 1</w:t>
      </w:r>
      <w:r>
        <w:t xml:space="preserve">: Khảo sát sự biến thiên và vẽ đồ thị hàm số </w:t>
      </w:r>
      <w:r>
        <w:t>y</w:t>
      </w:r>
      <w:r>
        <w:t xml:space="preserve"> </w:t>
      </w:r>
      <w:r>
        <w:t>=</w:t>
      </w:r>
      <w:r>
        <w:t xml:space="preserve"> </w:t>
      </w:r>
      <w:r>
        <w:t>−</w:t>
      </w:r>
      <w:r>
        <w:t>x</w:t>
      </w:r>
      <w:r>
        <w:t>2</w:t>
      </w:r>
      <w:r>
        <w:t>x</w:t>
      </w:r>
      <w:r>
        <w:t xml:space="preserve"> </w:t>
      </w:r>
      <w:r>
        <w:t>+</w:t>
      </w:r>
      <w:r>
        <w:t xml:space="preserve"> </w:t>
      </w:r>
      <w:r>
        <w:t>1</w:t>
      </w:r>
      <w:r>
        <w:t>y = (-x^(2))/(x + 1)</w:t>
      </w:r>
      <w:r>
        <w:t>.</w:t>
      </w:r>
      <w:r>
        <w:br/>
      </w:r>
      <w:r>
        <w:rPr>
          <w:b/>
        </w:rPr>
        <w:t>Lời giải:</w:t>
      </w:r>
      <w:r>
        <w:br/>
      </w:r>
      <w:r>
        <w:t>1) Tập xác định: ℝ \ {– 1}.</w:t>
      </w:r>
      <w:r>
        <w:br/>
      </w:r>
      <w:r>
        <w:t>2) Sự biến thiên</w:t>
      </w:r>
      <w:r>
        <w:br/>
      </w:r>
      <w:r>
        <w:t>● Giới hạn tại vô cực, giới hạn vô cực và các đường tiệm cận:</w:t>
      </w:r>
      <w:r>
        <w:br/>
      </w:r>
      <w:r>
        <w:t xml:space="preserve">Ta viết hàm số đã cho dưới dạng: y = 1 - x - </w:t>
      </w:r>
      <w:r>
        <w:t>1</w:t>
      </w:r>
      <w:r>
        <w:t>x</w:t>
      </w:r>
      <w:r>
        <w:t xml:space="preserve"> </w:t>
      </w:r>
      <w:r>
        <w:t>+</w:t>
      </w:r>
      <w:r>
        <w:t xml:space="preserve"> </w:t>
      </w:r>
      <w:r>
        <w:t>1</w:t>
      </w:r>
      <w:r>
        <w:t>(1)/(x + 1)</w:t>
      </w:r>
      <w:r>
        <w:t>.</w:t>
      </w:r>
      <w:r>
        <w:br/>
      </w:r>
      <w:r>
        <w:t>lim</w:t>
      </w:r>
      <w:r>
        <w:t>x</w:t>
      </w:r>
      <w:r>
        <w:t>→</w:t>
      </w:r>
      <w:r>
        <w:t>+</w:t>
      </w:r>
      <w:r>
        <w:t>∞</w:t>
      </w:r>
      <w:r>
        <w:t>limx→+∞</w:t>
      </w:r>
      <w:r>
        <w:t xml:space="preserve">y = - </w:t>
      </w:r>
      <w:r>
        <w:t>∞</w:t>
      </w:r>
      <w:r>
        <w:t>∞</w:t>
      </w:r>
      <w:r>
        <w:t xml:space="preserve">, </w:t>
      </w:r>
      <w:r>
        <w:t>lim</w:t>
      </w:r>
      <w:r>
        <w:t>x</w:t>
      </w:r>
      <w:r>
        <w:t>→</w:t>
      </w:r>
      <w:r>
        <w:t>−</w:t>
      </w:r>
      <w:r>
        <w:t>∞</w:t>
      </w:r>
      <w:r>
        <w:t>limx→-∞</w:t>
      </w:r>
      <w:r>
        <w:t>y = +</w:t>
      </w:r>
      <w:r>
        <w:t>∞</w:t>
      </w:r>
      <w:r>
        <w:t>∞</w:t>
      </w:r>
      <w:r>
        <w:t>.</w:t>
      </w:r>
      <w:r>
        <w:br/>
      </w:r>
      <w:r>
        <w:t>lim</w:t>
      </w:r>
      <w:r>
        <w:t>x</w:t>
      </w:r>
      <w:r>
        <w:t>→</w:t>
      </w:r>
      <w:r>
        <w:t>1</w:t>
      </w:r>
      <w:r>
        <w:t>−</w:t>
      </w:r>
      <w:r>
        <w:t>limx→1^(-)</w:t>
      </w:r>
      <w:r>
        <w:t>y = +</w:t>
      </w:r>
      <w:r>
        <w:t>∞</w:t>
      </w:r>
      <w:r>
        <w:t>∞</w:t>
      </w:r>
      <w:r>
        <w:t>,</w:t>
      </w:r>
      <w:r>
        <w:t>lim</w:t>
      </w:r>
      <w:r>
        <w:t>x</w:t>
      </w:r>
      <w:r>
        <w:t>→</w:t>
      </w:r>
      <w:r>
        <w:t>1</w:t>
      </w:r>
      <w:r>
        <w:t>+</w:t>
      </w:r>
      <w:r>
        <w:t>limx→1^(+)</w:t>
      </w:r>
      <w:r>
        <w:t xml:space="preserve">y = - </w:t>
      </w:r>
      <w:r>
        <w:t>∞</w:t>
      </w:r>
      <w:r>
        <w:t>∞</w:t>
      </w:r>
      <w:r>
        <w:t xml:space="preserve">  . Do đó, đường thẳng x = – 1 là tiệm cận đứng của đồ thị hàm số.</w:t>
      </w:r>
      <w:r>
        <w:br/>
      </w:r>
      <w:r>
        <w:t>lim</w:t>
      </w:r>
      <w:r>
        <w:t>x</w:t>
      </w:r>
      <w:r>
        <w:t>→</w:t>
      </w:r>
      <w:r>
        <w:t>+</w:t>
      </w:r>
      <w:r>
        <w:t>∞</w:t>
      </w:r>
      <w:r>
        <w:t>limx→+∞</w:t>
      </w:r>
      <w:r>
        <w:t xml:space="preserve">[ y - (1 - x)] = </w:t>
      </w:r>
      <w:r>
        <w:t>lim</w:t>
      </w:r>
      <w:r>
        <w:t>x</w:t>
      </w:r>
      <w:r>
        <w:t>→</w:t>
      </w:r>
      <w:r>
        <w:t>+</w:t>
      </w:r>
      <w:r>
        <w:t>∞</w:t>
      </w:r>
      <w:r>
        <w:t>limx→+∞</w:t>
      </w:r>
      <w:r>
        <w:t>−</w:t>
      </w:r>
      <w:r>
        <w:t>1</w:t>
      </w:r>
      <w:r>
        <w:t>x</w:t>
      </w:r>
      <w:r>
        <w:t xml:space="preserve"> </w:t>
      </w:r>
      <w:r>
        <w:t>+</w:t>
      </w:r>
      <w:r>
        <w:t xml:space="preserve"> </w:t>
      </w:r>
      <w:r>
        <w:t>1</w:t>
      </w:r>
      <w:r>
        <w:t>(-1)/(x + 1)</w:t>
      </w:r>
      <w:r>
        <w:t xml:space="preserve">= 0, </w:t>
      </w:r>
      <w:r>
        <w:t>lim</w:t>
      </w:r>
      <w:r>
        <w:t>x</w:t>
      </w:r>
      <w:r>
        <w:t>→</w:t>
      </w:r>
      <w:r>
        <w:t>−</w:t>
      </w:r>
      <w:r>
        <w:t>∞</w:t>
      </w:r>
      <w:r>
        <w:t>limx→-∞</w:t>
      </w:r>
      <w:r>
        <w:t xml:space="preserve">[ y - (1 - x)]  = </w:t>
      </w:r>
      <w:r>
        <w:t>lim</w:t>
      </w:r>
      <w:r>
        <w:t>x</w:t>
      </w:r>
      <w:r>
        <w:t>→</w:t>
      </w:r>
      <w:r>
        <w:t>−</w:t>
      </w:r>
      <w:r>
        <w:t>∞</w:t>
      </w:r>
      <w:r>
        <w:t>limx→-∞</w:t>
      </w:r>
      <w:r>
        <w:t>−</w:t>
      </w:r>
      <w:r>
        <w:t>1</w:t>
      </w:r>
      <w:r>
        <w:t>x</w:t>
      </w:r>
      <w:r>
        <w:t xml:space="preserve"> </w:t>
      </w:r>
      <w:r>
        <w:t>+</w:t>
      </w:r>
      <w:r>
        <w:t xml:space="preserve"> </w:t>
      </w:r>
      <w:r>
        <w:t>1</w:t>
      </w:r>
      <w:r>
        <w:t>(-1)/(x + 1)</w:t>
      </w:r>
      <w:r>
        <w:t>=0. Do đó, đường thẳng y = 1 – x là tiệm cận xiên của đồ thị hàm số.</w:t>
      </w:r>
      <w:r>
        <w:br/>
      </w:r>
      <w:r>
        <w:t xml:space="preserve">● </w:t>
      </w:r>
      <w:r>
        <w:t>y</w:t>
      </w:r>
      <w:r>
        <w:t>'</w:t>
      </w:r>
      <w:r>
        <w:t>=</w:t>
      </w:r>
      <w:r>
        <w:t>−</w:t>
      </w:r>
      <w:r>
        <w:t>x</w:t>
      </w:r>
      <w:r>
        <w:t>2</w:t>
      </w:r>
      <w:r>
        <w:t xml:space="preserve"> </w:t>
      </w:r>
      <w:r>
        <w:t>−</w:t>
      </w:r>
      <w:r>
        <w:t xml:space="preserve"> </w:t>
      </w:r>
      <w:r>
        <w:t>2</w:t>
      </w:r>
      <w:r>
        <w:t>x</w:t>
      </w:r>
      <w:r>
        <w:t>(</w:t>
      </w:r>
      <w:r>
        <w:t>x</w:t>
      </w:r>
      <w:r>
        <w:t xml:space="preserve"> </w:t>
      </w:r>
      <w:r>
        <w:t>+</w:t>
      </w:r>
      <w:r>
        <w:t xml:space="preserve"> </w:t>
      </w:r>
      <w:r>
        <w:t>1</w:t>
      </w:r>
      <w:r>
        <w:t>)</w:t>
      </w:r>
      <w:r>
        <w:t>2</w:t>
      </w:r>
      <w:r>
        <w:t>y'=(-x^(2) - 2x)/((x + 1)^(2))</w:t>
      </w:r>
      <w:r>
        <w:t>;</w:t>
      </w:r>
      <w:r>
        <w:br/>
      </w:r>
      <w:r>
        <w:t>y</w:t>
      </w:r>
      <w:r>
        <w:rPr>
          <w:i/>
        </w:rPr>
        <w:t>'</w:t>
      </w:r>
      <w:r>
        <w:t xml:space="preserve"> = 0 ⇔ – x</w:t>
      </w:r>
      <w:r>
        <w:rPr>
          <w:vertAlign w:val="superscript"/>
        </w:rPr>
        <w:t>2</w:t>
      </w:r>
      <w:r>
        <w:t xml:space="preserve"> – 2x = 0 ⇔ x = 0 hoặc x = – 2.</w:t>
      </w:r>
      <w:r>
        <w:br/>
      </w:r>
      <w:r>
        <w:t>● Bảng biến thiên:</w:t>
      </w:r>
      <w:r>
        <w:br/>
      </w:r>
      <w:r>
        <w:drawing>
          <wp:inline xmlns:a="http://schemas.openxmlformats.org/drawingml/2006/main" xmlns:pic="http://schemas.openxmlformats.org/drawingml/2006/picture">
            <wp:extent cx="1905000" cy="1905000"/>
            <wp:docPr id="16" name="Picture 16"/>
            <wp:cNvGraphicFramePr>
              <a:graphicFrameLocks noChangeAspect="1"/>
            </wp:cNvGraphicFramePr>
            <a:graphic>
              <a:graphicData uri="http://schemas.openxmlformats.org/drawingml/2006/picture">
                <pic:pic>
                  <pic:nvPicPr>
                    <pic:cNvPr id="0" name="temp_inline_d0409d99da134ac5949ad9962ca9c7cf.jpg"/>
                    <pic:cNvPicPr/>
                  </pic:nvPicPr>
                  <pic:blipFill>
                    <a:blip r:embed="rId24"/>
                    <a:stretch>
                      <a:fillRect/>
                    </a:stretch>
                  </pic:blipFill>
                  <pic:spPr>
                    <a:xfrm>
                      <a:off x="0" y="0"/>
                      <a:ext cx="1905000" cy="1905000"/>
                    </a:xfrm>
                    <a:prstGeom prst="rect"/>
                  </pic:spPr>
                </pic:pic>
              </a:graphicData>
            </a:graphic>
          </wp:inline>
        </w:drawing>
      </w:r>
      <w:r>
        <w:br/>
      </w:r>
      <w:r>
        <w:t>Hàm số đồng biến trên mỗi khoảng (– 2; – 1) và (– 1; 0); nghịch biến trên mỗi khoảng (– ∞; – 2) và (0; + ∞).</w:t>
      </w:r>
      <w:r>
        <w:br/>
      </w:r>
      <w:r>
        <w:t>Hàm số đạt cực đại tại x = 0, y</w:t>
      </w:r>
      <w:r>
        <w:rPr>
          <w:vertAlign w:val="subscript"/>
        </w:rPr>
        <w:t>CĐ</w:t>
      </w:r>
      <w:r>
        <w:t xml:space="preserve"> = 0; đạt cực tiểu tại x = – 2, y</w:t>
      </w:r>
      <w:r>
        <w:rPr>
          <w:vertAlign w:val="subscript"/>
        </w:rPr>
        <w:t>CT</w:t>
      </w:r>
      <w:r>
        <w:t xml:space="preserve"> = 4.  </w:t>
      </w:r>
      <w:r>
        <w:br/>
      </w:r>
      <w:r>
        <w:t>3) Đồ thị</w:t>
      </w:r>
      <w:r>
        <w:br/>
      </w:r>
      <w:r>
        <w:t>● Đồ thị hàm số đi qua gốc tọa độ O(0; 0).</w:t>
      </w:r>
      <w:r>
        <w:br/>
      </w:r>
      <w:r>
        <w:t xml:space="preserve">● Đồ thị hàm số đi qua các điểm (0; 0), (– 2; 4), </w:t>
      </w:r>
      <w:r>
        <w:t>(</w:t>
      </w:r>
      <w:r>
        <w:t>−</w:t>
      </w:r>
      <w:r>
        <w:t>3</w:t>
      </w:r>
      <w:r>
        <w:t>;</w:t>
      </w:r>
      <w:r>
        <w:t xml:space="preserve"> </w:t>
      </w:r>
      <w:r>
        <w:t>9</w:t>
      </w:r>
      <w:r>
        <w:t>2</w:t>
      </w:r>
      <w:r>
        <w:t>)</w:t>
      </w:r>
      <w:r>
        <w:t>,</w:t>
      </w:r>
      <w:r>
        <w:t xml:space="preserve"> </w:t>
      </w:r>
      <w:r>
        <w:t>(</w:t>
      </w:r>
      <w:r>
        <w:t>−</w:t>
      </w:r>
      <w:r>
        <w:t>4</w:t>
      </w:r>
      <w:r>
        <w:t>;</w:t>
      </w:r>
      <w:r>
        <w:t xml:space="preserve"> </w:t>
      </w:r>
      <w:r>
        <w:t>16</w:t>
      </w:r>
      <w:r>
        <w:t>3</w:t>
      </w:r>
      <w:r>
        <w:t>)</w:t>
      </w:r>
      <w:r>
        <w:t>-3; (9)/(2), -4; (16)/(3)</w:t>
      </w:r>
      <w:r>
        <w:t xml:space="preserve"> và </w:t>
      </w:r>
      <w:r>
        <w:t>(</w:t>
      </w:r>
      <w:r>
        <w:t>2</w:t>
      </w:r>
      <w:r>
        <w:t>;</w:t>
      </w:r>
      <w:r>
        <w:t xml:space="preserve"> </w:t>
      </w:r>
      <w:r>
        <w:t>−</w:t>
      </w:r>
      <w:r>
        <w:t>4</w:t>
      </w:r>
      <w:r>
        <w:t>3</w:t>
      </w:r>
      <w:r>
        <w:t>)</w:t>
      </w:r>
      <w:r>
        <w:t>2; -(4)/(3)</w:t>
      </w:r>
      <w:r>
        <w:t>.</w:t>
      </w:r>
      <w:r>
        <w:br/>
      </w:r>
      <w:r>
        <w:t>● Đồ thị hàm số nhận giao điểm I(– 1; 2) của hai đường tiệm cận của đồ thị làm tâm đối xứng và nhận hai đường phân giác của các góc tạo bởi hai đường tiệm cận đó làm trục đối xứng.</w:t>
      </w:r>
      <w:r>
        <w:br/>
      </w:r>
      <w:r>
        <w:drawing>
          <wp:inline xmlns:a="http://schemas.openxmlformats.org/drawingml/2006/main" xmlns:pic="http://schemas.openxmlformats.org/drawingml/2006/picture">
            <wp:extent cx="1905000" cy="1905000"/>
            <wp:docPr id="17" name="Picture 17"/>
            <wp:cNvGraphicFramePr>
              <a:graphicFrameLocks noChangeAspect="1"/>
            </wp:cNvGraphicFramePr>
            <a:graphic>
              <a:graphicData uri="http://schemas.openxmlformats.org/drawingml/2006/picture">
                <pic:pic>
                  <pic:nvPicPr>
                    <pic:cNvPr id="0" name="temp_inline_f9668239d1204ccd9d351fef9f96b24d.jpg"/>
                    <pic:cNvPicPr/>
                  </pic:nvPicPr>
                  <pic:blipFill>
                    <a:blip r:embed="rId25"/>
                    <a:stretch>
                      <a:fillRect/>
                    </a:stretch>
                  </pic:blipFill>
                  <pic:spPr>
                    <a:xfrm>
                      <a:off x="0" y="0"/>
                      <a:ext cx="1905000" cy="1905000"/>
                    </a:xfrm>
                    <a:prstGeom prst="rect"/>
                  </pic:spPr>
                </pic:pic>
              </a:graphicData>
            </a:graphic>
          </wp:inline>
        </w:drawing>
      </w:r>
      <w:r>
        <w:br/>
      </w:r>
      <w:r>
        <w:t xml:space="preserve">Vậy đồ thị hàm số </w:t>
      </w:r>
      <w:r>
        <w:t>y</w:t>
      </w:r>
      <w:r>
        <w:t xml:space="preserve"> </w:t>
      </w:r>
      <w:r>
        <w:t>=</w:t>
      </w:r>
      <w:r>
        <w:t xml:space="preserve"> </w:t>
      </w:r>
      <w:r>
        <w:t>−</w:t>
      </w:r>
      <w:r>
        <w:t>x</w:t>
      </w:r>
      <w:r>
        <w:t>2</w:t>
      </w:r>
      <w:r>
        <w:t>x</w:t>
      </w:r>
      <w:r>
        <w:t xml:space="preserve"> </w:t>
      </w:r>
      <w:r>
        <w:t>+</w:t>
      </w:r>
      <w:r>
        <w:t xml:space="preserve"> </w:t>
      </w:r>
      <w:r>
        <w:t>1</w:t>
      </w:r>
      <w:r>
        <w:t>y = (-x^(2))/(x + 1)</w:t>
      </w:r>
      <w:r>
        <w:t xml:space="preserve"> được cho ở hình trên.</w:t>
      </w:r>
      <w:r>
        <w:br/>
      </w:r>
      <w:r>
        <w:rPr>
          <w:b/>
        </w:rPr>
        <w:t>Luyện tập 6 trang 35 Toán 12 Tập 1</w:t>
      </w:r>
      <w:r>
        <w:t xml:space="preserve">: Khảo sát sự biến thiên và vẽ đồ thị hàm số </w:t>
      </w:r>
      <w:r>
        <w:t>y</w:t>
      </w:r>
      <w:r>
        <w:t xml:space="preserve"> </w:t>
      </w:r>
      <w:r>
        <w:t>=</w:t>
      </w:r>
      <w:r>
        <w:t xml:space="preserve"> </w:t>
      </w:r>
      <w:r>
        <w:t>x</w:t>
      </w:r>
      <w:r>
        <w:t>2</w:t>
      </w:r>
      <w:r>
        <w:t>+</w:t>
      </w:r>
      <w:r>
        <w:t xml:space="preserve"> </w:t>
      </w:r>
      <w:r>
        <w:t>x</w:t>
      </w:r>
      <w:r>
        <w:t xml:space="preserve"> </w:t>
      </w:r>
      <w:r>
        <w:t>−</w:t>
      </w:r>
      <w:r>
        <w:t xml:space="preserve"> </w:t>
      </w:r>
      <w:r>
        <w:t>3</w:t>
      </w:r>
      <w:r>
        <w:t>x</w:t>
      </w:r>
      <w:r>
        <w:t xml:space="preserve"> </w:t>
      </w:r>
      <w:r>
        <w:t>+</w:t>
      </w:r>
      <w:r>
        <w:t xml:space="preserve"> </w:t>
      </w:r>
      <w:r>
        <w:t>1</w:t>
      </w:r>
      <w:r>
        <w:t>y = (x^(2)+ x - 3)/(x + 1)</w:t>
      </w:r>
      <w:r>
        <w:t>.</w:t>
      </w:r>
      <w:r>
        <w:br/>
      </w:r>
      <w:r>
        <w:rPr>
          <w:b/>
        </w:rPr>
        <w:t>Lời giải:</w:t>
      </w:r>
      <w:r>
        <w:br/>
      </w:r>
      <w:r>
        <w:t>1) Tập xác định: ℝ \ {1}.</w:t>
      </w:r>
      <w:r>
        <w:br/>
      </w:r>
      <w:r>
        <w:t>2) Sự biến thiên</w:t>
      </w:r>
      <w:r>
        <w:br/>
      </w:r>
      <w:r>
        <w:t>● Giới hạn tại vô cực, giới hạn vô cực và các đường tiệm cận:</w:t>
      </w:r>
      <w:r>
        <w:br/>
      </w:r>
      <w:r>
        <w:t xml:space="preserve">Ta viết hàm số đã cho dưới dạng: y = x + 2 - </w:t>
      </w:r>
      <w:r>
        <w:t>1</w:t>
      </w:r>
      <w:r>
        <w:t>x</w:t>
      </w:r>
      <w:r>
        <w:t xml:space="preserve"> </w:t>
      </w:r>
      <w:r>
        <w:t>−</w:t>
      </w:r>
      <w:r>
        <w:t xml:space="preserve"> </w:t>
      </w:r>
      <w:r>
        <w:t>1</w:t>
      </w:r>
      <w:r>
        <w:t>(1)/(x - 1)</w:t>
      </w:r>
      <w:r>
        <w:t>.</w:t>
      </w:r>
      <w:r>
        <w:br/>
      </w:r>
      <w:r>
        <w:t>lim</w:t>
      </w:r>
      <w:r>
        <w:t>x</w:t>
      </w:r>
      <w:r>
        <w:t>→</w:t>
      </w:r>
      <w:r>
        <w:t>+</w:t>
      </w:r>
      <w:r>
        <w:t>∞</w:t>
      </w:r>
      <w:r>
        <w:t>limx→+∞</w:t>
      </w:r>
      <w:r>
        <w:t>y = +</w:t>
      </w:r>
      <w:r>
        <w:t>∞</w:t>
      </w:r>
      <w:r>
        <w:t>∞</w:t>
      </w:r>
      <w:r>
        <w:t xml:space="preserve">, </w:t>
      </w:r>
      <w:r>
        <w:t>lim</w:t>
      </w:r>
      <w:r>
        <w:t>x</w:t>
      </w:r>
      <w:r>
        <w:t>→</w:t>
      </w:r>
      <w:r>
        <w:t>−</w:t>
      </w:r>
      <w:r>
        <w:t>∞</w:t>
      </w:r>
      <w:r>
        <w:t>limx→-∞</w:t>
      </w:r>
      <w:r>
        <w:t xml:space="preserve">y = - </w:t>
      </w:r>
      <w:r>
        <w:t>∞</w:t>
      </w:r>
      <w:r>
        <w:t>∞</w:t>
      </w:r>
      <w:r>
        <w:t>.</w:t>
      </w:r>
      <w:r>
        <w:br/>
      </w:r>
      <w:r>
        <w:t>lim</w:t>
      </w:r>
      <w:r>
        <w:t>x</w:t>
      </w:r>
      <w:r>
        <w:t>→</w:t>
      </w:r>
      <w:r>
        <w:t>1</w:t>
      </w:r>
      <w:r>
        <w:t>−</w:t>
      </w:r>
      <w:r>
        <w:t>limx→1^(-)</w:t>
      </w:r>
      <w:r>
        <w:t>y = +</w:t>
      </w:r>
      <w:r>
        <w:t>∞</w:t>
      </w:r>
      <w:r>
        <w:t>∞</w:t>
      </w:r>
      <w:r>
        <w:t xml:space="preserve"> ,</w:t>
      </w:r>
      <w:r>
        <w:t>lim</w:t>
      </w:r>
      <w:r>
        <w:t>x</w:t>
      </w:r>
      <w:r>
        <w:t>→</w:t>
      </w:r>
      <w:r>
        <w:t>1</w:t>
      </w:r>
      <w:r>
        <w:t>+</w:t>
      </w:r>
      <w:r>
        <w:t>limx→1^(+)</w:t>
      </w:r>
      <w:r>
        <w:t>y = -</w:t>
      </w:r>
      <w:r>
        <w:t>∞</w:t>
      </w:r>
      <w:r>
        <w:t>∞</w:t>
      </w:r>
      <w:r>
        <w:t xml:space="preserve">  . Do đó, đường thẳng x = 1 là tiệm cận đứng của đồ thị hàm số.</w:t>
      </w:r>
      <w:r>
        <w:br/>
      </w:r>
      <w:r>
        <w:t>lim</w:t>
      </w:r>
      <w:r>
        <w:t>x</w:t>
      </w:r>
      <w:r>
        <w:t>→</w:t>
      </w:r>
      <w:r>
        <w:t>+</w:t>
      </w:r>
      <w:r>
        <w:t>∞</w:t>
      </w:r>
      <w:r>
        <w:t>limx→+∞</w:t>
      </w:r>
      <w:r>
        <w:t xml:space="preserve">[ y - (x + 2)] = </w:t>
      </w:r>
      <w:r>
        <w:t>lim</w:t>
      </w:r>
      <w:r>
        <w:t>x</w:t>
      </w:r>
      <w:r>
        <w:t>→</w:t>
      </w:r>
      <w:r>
        <w:t>+</w:t>
      </w:r>
      <w:r>
        <w:t>∞</w:t>
      </w:r>
      <w:r>
        <w:t>limx→+∞</w:t>
      </w:r>
      <w:r>
        <w:t>−</w:t>
      </w:r>
      <w:r>
        <w:t>1</w:t>
      </w:r>
      <w:r>
        <w:t>x</w:t>
      </w:r>
      <w:r>
        <w:t xml:space="preserve"> </w:t>
      </w:r>
      <w:r>
        <w:t>−</w:t>
      </w:r>
      <w:r>
        <w:t xml:space="preserve"> </w:t>
      </w:r>
      <w:r>
        <w:t>1</w:t>
      </w:r>
      <w:r>
        <w:t>(-1)/(x - 1)</w:t>
      </w:r>
      <w:r>
        <w:t xml:space="preserve">= 0, </w:t>
      </w:r>
      <w:r>
        <w:t>lim</w:t>
      </w:r>
      <w:r>
        <w:t>x</w:t>
      </w:r>
      <w:r>
        <w:t>→</w:t>
      </w:r>
      <w:r>
        <w:t>−</w:t>
      </w:r>
      <w:r>
        <w:t>∞</w:t>
      </w:r>
      <w:r>
        <w:t>limx→-∞</w:t>
      </w:r>
      <w:r>
        <w:t>[ y - (x + 2)] =</w:t>
      </w:r>
      <w:r>
        <w:t>lim</w:t>
      </w:r>
      <w:r>
        <w:t>x</w:t>
      </w:r>
      <w:r>
        <w:t>→</w:t>
      </w:r>
      <w:r>
        <w:t>−</w:t>
      </w:r>
      <w:r>
        <w:t>∞</w:t>
      </w:r>
      <w:r>
        <w:t>limx→-∞</w:t>
      </w:r>
      <w:r>
        <w:t>−</w:t>
      </w:r>
      <w:r>
        <w:t>1</w:t>
      </w:r>
      <w:r>
        <w:t>x</w:t>
      </w:r>
      <w:r>
        <w:t xml:space="preserve"> </w:t>
      </w:r>
      <w:r>
        <w:t>−</w:t>
      </w:r>
      <w:r>
        <w:t xml:space="preserve"> </w:t>
      </w:r>
      <w:r>
        <w:t>1</w:t>
      </w:r>
      <w:r>
        <w:t>(-1)/(x - 1)</w:t>
      </w:r>
      <w:r>
        <w:t xml:space="preserve"> = 0. Do đó, đường thẳng y = x + 2 là tiệm cận xiên của đồ thị hàm số.</w:t>
      </w:r>
      <w:r>
        <w:br/>
      </w:r>
      <w:r>
        <w:t xml:space="preserve">● </w:t>
      </w:r>
      <w:r>
        <w:t>y</w:t>
      </w:r>
      <w:r>
        <w:t>'</w:t>
      </w:r>
      <w:r>
        <w:t xml:space="preserve"> </w:t>
      </w:r>
      <w:r>
        <w:t>=</w:t>
      </w:r>
      <w:r>
        <w:t xml:space="preserve"> </w:t>
      </w:r>
      <w:r>
        <w:t>x</w:t>
      </w:r>
      <w:r>
        <w:t>2</w:t>
      </w:r>
      <w:r>
        <w:t xml:space="preserve"> </w:t>
      </w:r>
      <w:r>
        <w:t>−</w:t>
      </w:r>
      <w:r>
        <w:t xml:space="preserve"> </w:t>
      </w:r>
      <w:r>
        <w:t>2</w:t>
      </w:r>
      <w:r>
        <w:t>x</w:t>
      </w:r>
      <w:r>
        <w:t xml:space="preserve"> </w:t>
      </w:r>
      <w:r>
        <w:t>+</w:t>
      </w:r>
      <w:r>
        <w:t xml:space="preserve"> </w:t>
      </w:r>
      <w:r>
        <w:t>2</w:t>
      </w:r>
      <w:r>
        <w:t>(</w:t>
      </w:r>
      <w:r>
        <w:t>x</w:t>
      </w:r>
      <w:r>
        <w:t xml:space="preserve"> </w:t>
      </w:r>
      <w:r>
        <w:t>−</w:t>
      </w:r>
      <w:r>
        <w:t xml:space="preserve"> </w:t>
      </w:r>
      <w:r>
        <w:t>1</w:t>
      </w:r>
      <w:r>
        <w:t>)</w:t>
      </w:r>
      <w:r>
        <w:t>2</w:t>
      </w:r>
      <w:r>
        <w:t>=</w:t>
      </w:r>
      <w:r>
        <w:t>(</w:t>
      </w:r>
      <w:r>
        <w:t>x</w:t>
      </w:r>
      <w:r>
        <w:t xml:space="preserve"> </w:t>
      </w:r>
      <w:r>
        <w:t>−</w:t>
      </w:r>
      <w:r>
        <w:t xml:space="preserve"> </w:t>
      </w:r>
      <w:r>
        <w:t>1</w:t>
      </w:r>
      <w:r>
        <w:t>)</w:t>
      </w:r>
      <w:r>
        <w:t>2</w:t>
      </w:r>
      <w:r>
        <w:t>+</w:t>
      </w:r>
      <w:r>
        <w:t xml:space="preserve"> </w:t>
      </w:r>
      <w:r>
        <w:t>1</w:t>
      </w:r>
      <w:r>
        <w:t>(</w:t>
      </w:r>
      <w:r>
        <w:t>x</w:t>
      </w:r>
      <w:r>
        <w:t xml:space="preserve"> </w:t>
      </w:r>
      <w:r>
        <w:t>−</w:t>
      </w:r>
      <w:r>
        <w:t xml:space="preserve"> </w:t>
      </w:r>
      <w:r>
        <w:t>1</w:t>
      </w:r>
      <w:r>
        <w:t>)</w:t>
      </w:r>
      <w:r>
        <w:t>2</w:t>
      </w:r>
      <w:r>
        <w:t>=</w:t>
      </w:r>
      <w:r>
        <w:t xml:space="preserve"> </w:t>
      </w:r>
      <w:r>
        <w:t>1</w:t>
      </w:r>
      <w:r>
        <w:t xml:space="preserve"> </w:t>
      </w:r>
      <w:r>
        <w:t>+</w:t>
      </w:r>
      <w:r>
        <w:t>1</w:t>
      </w:r>
      <w:r>
        <w:t>(</w:t>
      </w:r>
      <w:r>
        <w:t>x</w:t>
      </w:r>
      <w:r>
        <w:t xml:space="preserve"> </w:t>
      </w:r>
      <w:r>
        <w:t>−</w:t>
      </w:r>
      <w:r>
        <w:t xml:space="preserve"> </w:t>
      </w:r>
      <w:r>
        <w:t>1</w:t>
      </w:r>
      <w:r>
        <w:t>)</w:t>
      </w:r>
      <w:r>
        <w:t>2</w:t>
      </w:r>
      <w:r>
        <w:t>y' = (x^(2) - 2x + 2)/((x - 1)^(2))=((x - 1)^(2)+ 1)/((x - 1)^(2))= 1 +(1)/((x - 1)^(2))</w:t>
      </w:r>
      <w:r>
        <w:t xml:space="preserve"> &gt; 0 với mọi x ≠ 1.</w:t>
      </w:r>
      <w:r>
        <w:br/>
      </w:r>
      <w:r>
        <w:t>● Bảng biến thiên:</w:t>
      </w:r>
      <w:r>
        <w:br/>
      </w:r>
      <w:r>
        <w:drawing>
          <wp:inline xmlns:a="http://schemas.openxmlformats.org/drawingml/2006/main" xmlns:pic="http://schemas.openxmlformats.org/drawingml/2006/picture">
            <wp:extent cx="1905000" cy="1905000"/>
            <wp:docPr id="18" name="Picture 18"/>
            <wp:cNvGraphicFramePr>
              <a:graphicFrameLocks noChangeAspect="1"/>
            </wp:cNvGraphicFramePr>
            <a:graphic>
              <a:graphicData uri="http://schemas.openxmlformats.org/drawingml/2006/picture">
                <pic:pic>
                  <pic:nvPicPr>
                    <pic:cNvPr id="0" name="temp_inline_998883c0dd0e4120a219a83bbaf5f095.jpg"/>
                    <pic:cNvPicPr/>
                  </pic:nvPicPr>
                  <pic:blipFill>
                    <a:blip r:embed="rId26"/>
                    <a:stretch>
                      <a:fillRect/>
                    </a:stretch>
                  </pic:blipFill>
                  <pic:spPr>
                    <a:xfrm>
                      <a:off x="0" y="0"/>
                      <a:ext cx="1905000" cy="1905000"/>
                    </a:xfrm>
                    <a:prstGeom prst="rect"/>
                  </pic:spPr>
                </pic:pic>
              </a:graphicData>
            </a:graphic>
          </wp:inline>
        </w:drawing>
      </w:r>
      <w:r>
        <w:br/>
      </w:r>
      <w:r>
        <w:t>Hàm số đồng biến trên mỗi khoảng (– ∞; 1) và (1; + ∞).</w:t>
      </w:r>
      <w:r>
        <w:br/>
      </w:r>
      <w:r>
        <w:t xml:space="preserve">Hàm số không có cực trị.   </w:t>
      </w:r>
      <w:r>
        <w:br/>
      </w:r>
      <w:r>
        <w:t>3) Đồ thị</w:t>
      </w:r>
      <w:r>
        <w:br/>
      </w:r>
      <w:r>
        <w:t>● Giao điểm của đồ thị với trục tung: (0; 3).</w:t>
      </w:r>
      <w:r>
        <w:br/>
      </w:r>
      <w:r>
        <w:t xml:space="preserve">● Đồ thị hàm số cắt trục hoành tại các điểm </w:t>
      </w:r>
      <w:r>
        <w:t>(</w:t>
      </w:r>
      <w:r>
        <w:t>−</w:t>
      </w:r>
      <w:r>
        <w:t>1</w:t>
      </w:r>
      <w:r>
        <w:t>−</w:t>
      </w:r>
      <w:r>
        <w:t>√</w:t>
      </w:r>
      <w:r>
        <w:t>13</w:t>
      </w:r>
      <w:r>
        <w:t>2</w:t>
      </w:r>
      <w:r>
        <w:t>;</w:t>
      </w:r>
      <w:r>
        <w:t xml:space="preserve"> </w:t>
      </w:r>
      <w:r>
        <w:t>0</w:t>
      </w:r>
      <w:r>
        <w:t>)</w:t>
      </w:r>
      <w:r>
        <w:t>(-1-√(13))/(2); 0</w:t>
      </w:r>
      <w:r>
        <w:t xml:space="preserve">, </w:t>
      </w:r>
      <w:r>
        <w:t>(</w:t>
      </w:r>
      <w:r>
        <w:t>−</w:t>
      </w:r>
      <w:r>
        <w:t>1</w:t>
      </w:r>
      <w:r>
        <w:t xml:space="preserve"> </w:t>
      </w:r>
      <w:r>
        <w:t>+</w:t>
      </w:r>
      <w:r>
        <w:t xml:space="preserve"> </w:t>
      </w:r>
      <w:r>
        <w:t>√</w:t>
      </w:r>
      <w:r>
        <w:t>13</w:t>
      </w:r>
      <w:r>
        <w:t>2</w:t>
      </w:r>
      <w:r>
        <w:t>;</w:t>
      </w:r>
      <w:r>
        <w:t xml:space="preserve"> </w:t>
      </w:r>
      <w:r>
        <w:t>0</w:t>
      </w:r>
      <w:r>
        <w:t>)</w:t>
      </w:r>
      <w:r>
        <w:t>(-1 + √(13))/(2); 0</w:t>
      </w:r>
      <w:r>
        <w:t>.</w:t>
      </w:r>
      <w:r>
        <w:br/>
      </w:r>
      <w:r>
        <w:t xml:space="preserve">● Đồ thị hàm số đi qua các điểm (0; 3), </w:t>
      </w:r>
      <w:r>
        <w:t>(</w:t>
      </w:r>
      <w:r>
        <w:t>−</w:t>
      </w:r>
      <w:r>
        <w:t>1</w:t>
      </w:r>
      <w:r>
        <w:t>−</w:t>
      </w:r>
      <w:r>
        <w:t>√</w:t>
      </w:r>
      <w:r>
        <w:t>13</w:t>
      </w:r>
      <w:r>
        <w:t>2</w:t>
      </w:r>
      <w:r>
        <w:t>;</w:t>
      </w:r>
      <w:r>
        <w:t xml:space="preserve"> </w:t>
      </w:r>
      <w:r>
        <w:t>0</w:t>
      </w:r>
      <w:r>
        <w:t>)</w:t>
      </w:r>
      <w:r>
        <w:t>(-1-√(13))/(2); 0</w:t>
      </w:r>
      <w:r>
        <w:t xml:space="preserve">, </w:t>
      </w:r>
      <w:r>
        <w:t>(</w:t>
      </w:r>
      <w:r>
        <w:t>−</w:t>
      </w:r>
      <w:r>
        <w:t>1</w:t>
      </w:r>
      <w:r>
        <w:t xml:space="preserve"> </w:t>
      </w:r>
      <w:r>
        <w:t>+</w:t>
      </w:r>
      <w:r>
        <w:t xml:space="preserve"> </w:t>
      </w:r>
      <w:r>
        <w:t>√</w:t>
      </w:r>
      <w:r>
        <w:t>13</w:t>
      </w:r>
      <w:r>
        <w:t>2</w:t>
      </w:r>
      <w:r>
        <w:t>;</w:t>
      </w:r>
      <w:r>
        <w:t xml:space="preserve"> </w:t>
      </w:r>
      <w:r>
        <w:t>0</w:t>
      </w:r>
      <w:r>
        <w:t>)</w:t>
      </w:r>
      <w:r>
        <w:t>(-1 + √(13))/(2); 0</w:t>
      </w:r>
      <w:r>
        <w:t xml:space="preserve"> và (2; 3).</w:t>
      </w:r>
      <w:r>
        <w:br/>
      </w:r>
      <w:r>
        <w:t>● Đồ thị hàm số nhận giao điểm I(1; 3) của hai đường tiệm cận của đồ thị làm tâm đối xứng và nhận hai đường phân giác của các góc tạo bởi hai đường tiệm cận đó làm trục đối xứng.</w:t>
      </w:r>
      <w:r>
        <w:br/>
      </w:r>
      <w:r>
        <w:drawing>
          <wp:inline xmlns:a="http://schemas.openxmlformats.org/drawingml/2006/main" xmlns:pic="http://schemas.openxmlformats.org/drawingml/2006/picture">
            <wp:extent cx="1905000" cy="1905000"/>
            <wp:docPr id="19" name="Picture 19"/>
            <wp:cNvGraphicFramePr>
              <a:graphicFrameLocks noChangeAspect="1"/>
            </wp:cNvGraphicFramePr>
            <a:graphic>
              <a:graphicData uri="http://schemas.openxmlformats.org/drawingml/2006/picture">
                <pic:pic>
                  <pic:nvPicPr>
                    <pic:cNvPr id="0" name="temp_inline_e2d229a0bc38464f96c60ef86c9a4203.jpg"/>
                    <pic:cNvPicPr/>
                  </pic:nvPicPr>
                  <pic:blipFill>
                    <a:blip r:embed="rId27"/>
                    <a:stretch>
                      <a:fillRect/>
                    </a:stretch>
                  </pic:blipFill>
                  <pic:spPr>
                    <a:xfrm>
                      <a:off x="0" y="0"/>
                      <a:ext cx="1905000" cy="1905000"/>
                    </a:xfrm>
                    <a:prstGeom prst="rect"/>
                  </pic:spPr>
                </pic:pic>
              </a:graphicData>
            </a:graphic>
          </wp:inline>
        </w:drawing>
      </w:r>
      <w:r>
        <w:br/>
      </w:r>
      <w:r>
        <w:t xml:space="preserve">Vậy đồ thị hàm số </w:t>
      </w:r>
      <w:r>
        <w:t>y</w:t>
      </w:r>
      <w:r>
        <w:t xml:space="preserve"> </w:t>
      </w:r>
      <w:r>
        <w:t>=</w:t>
      </w:r>
      <w:r>
        <w:t xml:space="preserve"> </w:t>
      </w:r>
      <w:r>
        <w:t>x</w:t>
      </w:r>
      <w:r>
        <w:t>2</w:t>
      </w:r>
      <w:r>
        <w:t xml:space="preserve"> </w:t>
      </w:r>
      <w:r>
        <w:t>+</w:t>
      </w:r>
      <w:r>
        <w:t xml:space="preserve"> </w:t>
      </w:r>
      <w:r>
        <w:t>x</w:t>
      </w:r>
      <w:r>
        <w:t xml:space="preserve"> </w:t>
      </w:r>
      <w:r>
        <w:t>−</w:t>
      </w:r>
      <w:r>
        <w:t>3</w:t>
      </w:r>
      <w:r>
        <w:t>x</w:t>
      </w:r>
      <w:r>
        <w:t xml:space="preserve"> </w:t>
      </w:r>
      <w:r>
        <w:t>−</w:t>
      </w:r>
      <w:r>
        <w:t xml:space="preserve"> </w:t>
      </w:r>
      <w:r>
        <w:t>1</w:t>
      </w:r>
      <w:r>
        <w:t>y = (x^(2) + x -3)/(x - 1)</w:t>
      </w:r>
      <w:r>
        <w:t xml:space="preserve"> được cho ở hình trên.</w:t>
      </w:r>
      <w:r>
        <w:br/>
      </w:r>
      <w:r>
        <w:rPr>
          <w:b/>
        </w:rPr>
        <w:t>IV. Ứng đụng đạo hàm và khảo sát hàm số để giải quyết một số vấn đề liên quan đến thực tiễn</w:t>
      </w:r>
      <w:r>
        <w:br/>
      </w:r>
      <w:r>
        <w:rPr>
          <w:b/>
        </w:rPr>
        <w:t>Luyện tập 7 trang 41 Toán 12 Tập 1</w:t>
      </w:r>
      <w:r>
        <w:t>: Trong Ví dụ 9, góc dốc của con đường trên đoạn [– 1 000; 1 000] lớn nhất tại điểm nào?</w:t>
      </w:r>
      <w:r>
        <w:br/>
      </w:r>
      <w:r>
        <w:rPr>
          <w:b/>
        </w:rPr>
        <w:t>Lời giải:</w:t>
      </w:r>
      <w:r>
        <w:br/>
      </w:r>
      <w:r>
        <w:t xml:space="preserve">Xét hàm số </w:t>
      </w:r>
      <w:r>
        <w:t>f</w:t>
      </w:r>
      <w:r>
        <w:t>(</w:t>
      </w:r>
      <w:r>
        <w:t>x</w:t>
      </w:r>
      <w:r>
        <w:t>)</w:t>
      </w:r>
      <w:r>
        <w:t xml:space="preserve"> </w:t>
      </w:r>
      <w:r>
        <w:t>=</w:t>
      </w:r>
      <w:r>
        <w:t xml:space="preserve"> </w:t>
      </w:r>
      <w:r>
        <w:t>−</w:t>
      </w:r>
      <w:r>
        <w:t>1</w:t>
      </w:r>
      <w:r>
        <w:t>80</w:t>
      </w:r>
      <w:r>
        <w:t xml:space="preserve"> </w:t>
      </w:r>
      <w:r>
        <w:t>000</w:t>
      </w:r>
      <w:r>
        <w:t xml:space="preserve"> </w:t>
      </w:r>
      <w:r>
        <w:t>000</w:t>
      </w:r>
      <w:r>
        <w:t>x</w:t>
      </w:r>
      <w:r>
        <w:t>3</w:t>
      </w:r>
      <w:r>
        <w:t xml:space="preserve"> </w:t>
      </w:r>
      <w:r>
        <w:t>+</w:t>
      </w:r>
      <w:r>
        <w:t xml:space="preserve"> </w:t>
      </w:r>
      <w:r>
        <w:t>1</w:t>
      </w:r>
      <w:r>
        <w:t>40</w:t>
      </w:r>
      <w:r>
        <w:t xml:space="preserve"> </w:t>
      </w:r>
      <w:r>
        <w:t>000</w:t>
      </w:r>
      <w:r>
        <w:t>x</w:t>
      </w:r>
      <w:r>
        <w:t>2</w:t>
      </w:r>
      <w:r>
        <w:t xml:space="preserve"> </w:t>
      </w:r>
      <w:r>
        <w:t>+</w:t>
      </w:r>
      <w:r>
        <w:t xml:space="preserve"> </w:t>
      </w:r>
      <w:r>
        <w:t>11</w:t>
      </w:r>
      <w:r>
        <w:t>400</w:t>
      </w:r>
      <w:r>
        <w:t>x</w:t>
      </w:r>
      <w:r>
        <w:t xml:space="preserve"> </w:t>
      </w:r>
      <w:r>
        <w:t>+</w:t>
      </w:r>
      <w:r>
        <w:t>50</w:t>
      </w:r>
      <w:r>
        <w:t>f(x) = -(1)/(80 000 000)x^(3) + (1)/(40 000)x^(2) + (11)/(400)x +50</w:t>
      </w:r>
      <w:r>
        <w:br/>
      </w:r>
      <w:r>
        <w:t>với x ∈ [– 1 000; 1 000].</w:t>
      </w:r>
      <w:r>
        <w:br/>
      </w:r>
      <w:r>
        <w:t xml:space="preserve">Ta có </w:t>
      </w:r>
      <w:r>
        <w:t>f</w:t>
      </w:r>
      <w:r>
        <w:t>'</w:t>
      </w:r>
      <w:r>
        <w:t>(</w:t>
      </w:r>
      <w:r>
        <w:t>x</w:t>
      </w:r>
      <w:r>
        <w:t>)</w:t>
      </w:r>
      <w:r>
        <w:t xml:space="preserve"> </w:t>
      </w:r>
      <w:r>
        <w:t>=</w:t>
      </w:r>
      <w:r>
        <w:t xml:space="preserve"> </w:t>
      </w:r>
      <w:r>
        <w:t>−</w:t>
      </w:r>
      <w:r>
        <w:t>3</w:t>
      </w:r>
      <w:r>
        <w:t>80</w:t>
      </w:r>
      <w:r>
        <w:t xml:space="preserve"> </w:t>
      </w:r>
      <w:r>
        <w:t>000</w:t>
      </w:r>
      <w:r>
        <w:t xml:space="preserve"> </w:t>
      </w:r>
      <w:r>
        <w:t>000</w:t>
      </w:r>
      <w:r>
        <w:t>x</w:t>
      </w:r>
      <w:r>
        <w:t>2</w:t>
      </w:r>
      <w:r>
        <w:t xml:space="preserve"> </w:t>
      </w:r>
      <w:r>
        <w:t>+</w:t>
      </w:r>
      <w:r>
        <w:t>1</w:t>
      </w:r>
      <w:r>
        <w:t>20000</w:t>
      </w:r>
      <w:r>
        <w:t>x</w:t>
      </w:r>
      <w:r>
        <w:t>+</w:t>
      </w:r>
      <w:r>
        <w:t xml:space="preserve"> </w:t>
      </w:r>
      <w:r>
        <w:t>11</w:t>
      </w:r>
      <w:r>
        <w:t>400</w:t>
      </w:r>
      <w:r>
        <w:t>f'(x) = -(3)/(80 000 000)x^(2) +(1)/(20000)x+ (11)/(400)</w:t>
      </w:r>
      <w:r>
        <w:t>.</w:t>
      </w:r>
      <w:r>
        <w:br/>
      </w:r>
      <w:r>
        <w:t>Trên đoạn (– 1 000; 1 000), f</w:t>
      </w:r>
      <w:r>
        <w:rPr>
          <w:i/>
        </w:rPr>
        <w:t>'</w:t>
      </w:r>
      <w:r>
        <w:t xml:space="preserve">(x) = 0 khi </w:t>
      </w:r>
      <w:r>
        <w:t>x</w:t>
      </w:r>
      <w:r>
        <w:t xml:space="preserve"> </w:t>
      </w:r>
      <w:r>
        <w:t>=</w:t>
      </w:r>
      <w:r>
        <w:t>200</w:t>
      </w:r>
      <w:r>
        <w:t>(</w:t>
      </w:r>
      <w:r>
        <w:t>10</w:t>
      </w:r>
      <w:r>
        <w:t xml:space="preserve"> </w:t>
      </w:r>
      <w:r>
        <w:t>−</w:t>
      </w:r>
      <w:r>
        <w:t xml:space="preserve"> </w:t>
      </w:r>
      <w:r>
        <w:t>√</w:t>
      </w:r>
      <w:r>
        <w:t>265</w:t>
      </w:r>
      <w:r>
        <w:t>)</w:t>
      </w:r>
      <w:r>
        <w:t>3</w:t>
      </w:r>
      <w:r>
        <w:t>x =(200(10 - √(265)))/(3)</w:t>
      </w:r>
      <w:r>
        <w:t>.</w:t>
      </w:r>
      <w:r>
        <w:br/>
      </w:r>
      <w:r>
        <w:rPr>
          <w:b/>
        </w:rPr>
        <w:t>Bài tập</w:t>
      </w:r>
      <w:r>
        <w:br/>
      </w:r>
      <w:r>
        <w:rPr>
          <w:b/>
        </w:rPr>
        <w:t>Bài 1 trang 42 Toán 12 Tập 1</w:t>
      </w:r>
      <w:r>
        <w:t>: Đồ thị hàm số y = x</w:t>
      </w:r>
      <w:r>
        <w:rPr>
          <w:vertAlign w:val="superscript"/>
        </w:rPr>
        <w:t>3</w:t>
      </w:r>
      <w:r>
        <w:t xml:space="preserve"> – 3x – 1 là đường cong nào trong các đường cong sau?</w:t>
      </w:r>
      <w:r>
        <w:br/>
      </w:r>
      <w:r>
        <w:t>A.</w:t>
      </w:r>
      <w:r>
        <w:br/>
      </w:r>
      <w:r>
        <w:drawing>
          <wp:inline xmlns:a="http://schemas.openxmlformats.org/drawingml/2006/main" xmlns:pic="http://schemas.openxmlformats.org/drawingml/2006/picture">
            <wp:extent cx="1905000" cy="1905000"/>
            <wp:docPr id="20" name="Picture 20"/>
            <wp:cNvGraphicFramePr>
              <a:graphicFrameLocks noChangeAspect="1"/>
            </wp:cNvGraphicFramePr>
            <a:graphic>
              <a:graphicData uri="http://schemas.openxmlformats.org/drawingml/2006/picture">
                <pic:pic>
                  <pic:nvPicPr>
                    <pic:cNvPr id="0" name="temp_inline_3253263f1c284b70883074b554bb5d2b.jpg"/>
                    <pic:cNvPicPr/>
                  </pic:nvPicPr>
                  <pic:blipFill>
                    <a:blip r:embed="rId28"/>
                    <a:stretch>
                      <a:fillRect/>
                    </a:stretch>
                  </pic:blipFill>
                  <pic:spPr>
                    <a:xfrm>
                      <a:off x="0" y="0"/>
                      <a:ext cx="1905000" cy="1905000"/>
                    </a:xfrm>
                    <a:prstGeom prst="rect"/>
                  </pic:spPr>
                </pic:pic>
              </a:graphicData>
            </a:graphic>
          </wp:inline>
        </w:drawing>
      </w:r>
      <w:r>
        <w:br/>
      </w:r>
      <w:r>
        <w:t>B.</w:t>
      </w:r>
      <w:r>
        <w:br/>
      </w:r>
      <w:r>
        <w:drawing>
          <wp:inline xmlns:a="http://schemas.openxmlformats.org/drawingml/2006/main" xmlns:pic="http://schemas.openxmlformats.org/drawingml/2006/picture">
            <wp:extent cx="1905000" cy="1905000"/>
            <wp:docPr id="21" name="Picture 21"/>
            <wp:cNvGraphicFramePr>
              <a:graphicFrameLocks noChangeAspect="1"/>
            </wp:cNvGraphicFramePr>
            <a:graphic>
              <a:graphicData uri="http://schemas.openxmlformats.org/drawingml/2006/picture">
                <pic:pic>
                  <pic:nvPicPr>
                    <pic:cNvPr id="0" name="temp_inline_1747d005f8694da4b7b3a478e8598ff9.jpg"/>
                    <pic:cNvPicPr/>
                  </pic:nvPicPr>
                  <pic:blipFill>
                    <a:blip r:embed="rId29"/>
                    <a:stretch>
                      <a:fillRect/>
                    </a:stretch>
                  </pic:blipFill>
                  <pic:spPr>
                    <a:xfrm>
                      <a:off x="0" y="0"/>
                      <a:ext cx="1905000" cy="1905000"/>
                    </a:xfrm>
                    <a:prstGeom prst="rect"/>
                  </pic:spPr>
                </pic:pic>
              </a:graphicData>
            </a:graphic>
          </wp:inline>
        </w:drawing>
      </w:r>
      <w:r>
        <w:br/>
      </w:r>
      <w:r>
        <w:t>C.</w:t>
      </w:r>
      <w:r>
        <w:br/>
      </w:r>
      <w:r>
        <w:drawing>
          <wp:inline xmlns:a="http://schemas.openxmlformats.org/drawingml/2006/main" xmlns:pic="http://schemas.openxmlformats.org/drawingml/2006/picture">
            <wp:extent cx="1905000" cy="1905000"/>
            <wp:docPr id="22" name="Picture 22"/>
            <wp:cNvGraphicFramePr>
              <a:graphicFrameLocks noChangeAspect="1"/>
            </wp:cNvGraphicFramePr>
            <a:graphic>
              <a:graphicData uri="http://schemas.openxmlformats.org/drawingml/2006/picture">
                <pic:pic>
                  <pic:nvPicPr>
                    <pic:cNvPr id="0" name="temp_inline_ed6588b2dbbd41fe8c2e2886867d1acd.jpg"/>
                    <pic:cNvPicPr/>
                  </pic:nvPicPr>
                  <pic:blipFill>
                    <a:blip r:embed="rId30"/>
                    <a:stretch>
                      <a:fillRect/>
                    </a:stretch>
                  </pic:blipFill>
                  <pic:spPr>
                    <a:xfrm>
                      <a:off x="0" y="0"/>
                      <a:ext cx="1905000" cy="1905000"/>
                    </a:xfrm>
                    <a:prstGeom prst="rect"/>
                  </pic:spPr>
                </pic:pic>
              </a:graphicData>
            </a:graphic>
          </wp:inline>
        </w:drawing>
      </w:r>
      <w:r>
        <w:br/>
      </w:r>
      <w:r>
        <w:t>D.</w:t>
      </w:r>
      <w:r>
        <w:br/>
      </w:r>
      <w:r>
        <w:drawing>
          <wp:inline xmlns:a="http://schemas.openxmlformats.org/drawingml/2006/main" xmlns:pic="http://schemas.openxmlformats.org/drawingml/2006/picture">
            <wp:extent cx="1905000" cy="1905000"/>
            <wp:docPr id="23" name="Picture 23"/>
            <wp:cNvGraphicFramePr>
              <a:graphicFrameLocks noChangeAspect="1"/>
            </wp:cNvGraphicFramePr>
            <a:graphic>
              <a:graphicData uri="http://schemas.openxmlformats.org/drawingml/2006/picture">
                <pic:pic>
                  <pic:nvPicPr>
                    <pic:cNvPr id="0" name="temp_inline_f70de4aa532240b9a049e090e25f6bba.jpg"/>
                    <pic:cNvPicPr/>
                  </pic:nvPicPr>
                  <pic:blipFill>
                    <a:blip r:embed="rId31"/>
                    <a:stretch>
                      <a:fillRect/>
                    </a:stretch>
                  </pic:blipFill>
                  <pic:spPr>
                    <a:xfrm>
                      <a:off x="0" y="0"/>
                      <a:ext cx="1905000" cy="1905000"/>
                    </a:xfrm>
                    <a:prstGeom prst="rect"/>
                  </pic:spPr>
                </pic:pic>
              </a:graphicData>
            </a:graphic>
          </wp:inline>
        </w:drawing>
      </w:r>
      <w:r>
        <w:br/>
      </w:r>
      <w:r>
        <w:rPr>
          <w:b/>
        </w:rPr>
        <w:t>Lời giải:</w:t>
      </w:r>
      <w:r>
        <w:br/>
      </w:r>
      <w:r>
        <w:rPr>
          <w:b/>
        </w:rPr>
        <w:t>Đáp án đúng là: B</w:t>
      </w:r>
      <w:r>
        <w:br/>
      </w:r>
      <w:r>
        <w:t>Hàm số đã cho có tập xác định là ℝ.</w:t>
      </w:r>
      <w:r>
        <w:br/>
      </w:r>
      <w:r>
        <w:t>Ta có y</w:t>
      </w:r>
      <w:r>
        <w:rPr>
          <w:i/>
        </w:rPr>
        <w:t>'</w:t>
      </w:r>
      <w:r>
        <w:t xml:space="preserve"> = 3x</w:t>
      </w:r>
      <w:r>
        <w:rPr>
          <w:vertAlign w:val="superscript"/>
        </w:rPr>
        <w:t>2</w:t>
      </w:r>
      <w:r>
        <w:t xml:space="preserve"> – 3;</w:t>
      </w:r>
      <w:r>
        <w:br/>
      </w:r>
      <w:r>
        <w:t xml:space="preserve">          y</w:t>
      </w:r>
      <w:r>
        <w:rPr>
          <w:i/>
        </w:rPr>
        <w:t>'</w:t>
      </w:r>
      <w:r>
        <w:t xml:space="preserve"> = 0 ⇔ x = – 1 hoặc x = 1.</w:t>
      </w:r>
      <w:r>
        <w:br/>
      </w:r>
      <w:r>
        <w:t>Bảng biến thiên của hàm số là</w:t>
      </w:r>
      <w:r>
        <w:br/>
      </w:r>
      <w:r>
        <w:drawing>
          <wp:inline xmlns:a="http://schemas.openxmlformats.org/drawingml/2006/main" xmlns:pic="http://schemas.openxmlformats.org/drawingml/2006/picture">
            <wp:extent cx="1905000" cy="1905000"/>
            <wp:docPr id="24" name="Picture 24"/>
            <wp:cNvGraphicFramePr>
              <a:graphicFrameLocks noChangeAspect="1"/>
            </wp:cNvGraphicFramePr>
            <a:graphic>
              <a:graphicData uri="http://schemas.openxmlformats.org/drawingml/2006/picture">
                <pic:pic>
                  <pic:nvPicPr>
                    <pic:cNvPr id="0" name="temp_inline_26678b5c6e7146809d1280253999cac5.jpg"/>
                    <pic:cNvPicPr/>
                  </pic:nvPicPr>
                  <pic:blipFill>
                    <a:blip r:embed="rId32"/>
                    <a:stretch>
                      <a:fillRect/>
                    </a:stretch>
                  </pic:blipFill>
                  <pic:spPr>
                    <a:xfrm>
                      <a:off x="0" y="0"/>
                      <a:ext cx="1905000" cy="1905000"/>
                    </a:xfrm>
                    <a:prstGeom prst="rect"/>
                  </pic:spPr>
                </pic:pic>
              </a:graphicData>
            </a:graphic>
          </wp:inline>
        </w:drawing>
      </w:r>
      <w:r>
        <w:br/>
      </w:r>
      <w:r>
        <w:t xml:space="preserve"> Do đó, đồ thị của hàm số y = x</w:t>
      </w:r>
      <w:r>
        <w:rPr>
          <w:vertAlign w:val="superscript"/>
        </w:rPr>
        <w:t>3</w:t>
      </w:r>
      <w:r>
        <w:t xml:space="preserve"> – 3x – 1 là</w:t>
      </w:r>
      <w:r>
        <w:br/>
      </w:r>
      <w:r>
        <w:drawing>
          <wp:inline xmlns:a="http://schemas.openxmlformats.org/drawingml/2006/main" xmlns:pic="http://schemas.openxmlformats.org/drawingml/2006/picture">
            <wp:extent cx="1905000" cy="1905000"/>
            <wp:docPr id="25" name="Picture 25"/>
            <wp:cNvGraphicFramePr>
              <a:graphicFrameLocks noChangeAspect="1"/>
            </wp:cNvGraphicFramePr>
            <a:graphic>
              <a:graphicData uri="http://schemas.openxmlformats.org/drawingml/2006/picture">
                <pic:pic>
                  <pic:nvPicPr>
                    <pic:cNvPr id="0" name="temp_inline_d2822980fc47490abbcd2c7b1af7c834.jpg"/>
                    <pic:cNvPicPr/>
                  </pic:nvPicPr>
                  <pic:blipFill>
                    <a:blip r:embed="rId33"/>
                    <a:stretch>
                      <a:fillRect/>
                    </a:stretch>
                  </pic:blipFill>
                  <pic:spPr>
                    <a:xfrm>
                      <a:off x="0" y="0"/>
                      <a:ext cx="1905000" cy="1905000"/>
                    </a:xfrm>
                    <a:prstGeom prst="rect"/>
                  </pic:spPr>
                </pic:pic>
              </a:graphicData>
            </a:graphic>
          </wp:inline>
        </w:drawing>
      </w:r>
      <w:r>
        <w:br/>
      </w:r>
      <w:r>
        <w:br/>
      </w:r>
      <w:r>
        <w:rPr>
          <w:b/>
        </w:rPr>
        <w:t>Bài 2 trang 42 Toán 12 Tập 1</w:t>
      </w:r>
      <w:r>
        <w:t>: Đường cong ở Hình 29 là đồ thị của hàm số:</w:t>
      </w:r>
      <w:r>
        <w:br/>
      </w:r>
      <w:r>
        <w:drawing>
          <wp:inline xmlns:a="http://schemas.openxmlformats.org/drawingml/2006/main" xmlns:pic="http://schemas.openxmlformats.org/drawingml/2006/picture">
            <wp:extent cx="1905000" cy="1905000"/>
            <wp:docPr id="26" name="Picture 26"/>
            <wp:cNvGraphicFramePr>
              <a:graphicFrameLocks noChangeAspect="1"/>
            </wp:cNvGraphicFramePr>
            <a:graphic>
              <a:graphicData uri="http://schemas.openxmlformats.org/drawingml/2006/picture">
                <pic:pic>
                  <pic:nvPicPr>
                    <pic:cNvPr id="0" name="temp_inline_df6aef8d5f054bb1bc5a7f90c85ee18c.jpg"/>
                    <pic:cNvPicPr/>
                  </pic:nvPicPr>
                  <pic:blipFill>
                    <a:blip r:embed="rId34"/>
                    <a:stretch>
                      <a:fillRect/>
                    </a:stretch>
                  </pic:blipFill>
                  <pic:spPr>
                    <a:xfrm>
                      <a:off x="0" y="0"/>
                      <a:ext cx="1905000" cy="1905000"/>
                    </a:xfrm>
                    <a:prstGeom prst="rect"/>
                  </pic:spPr>
                </pic:pic>
              </a:graphicData>
            </a:graphic>
          </wp:inline>
        </w:drawing>
      </w:r>
      <w:r>
        <w:br/>
      </w:r>
      <w:r>
        <w:t>A. y = x</w:t>
      </w:r>
      <w:r>
        <w:rPr>
          <w:vertAlign w:val="superscript"/>
        </w:rPr>
        <w:t>3</w:t>
      </w:r>
      <w:r>
        <w:t xml:space="preserve"> + x</w:t>
      </w:r>
      <w:r>
        <w:rPr>
          <w:vertAlign w:val="superscript"/>
        </w:rPr>
        <w:t>2</w:t>
      </w:r>
      <w:r>
        <w:t xml:space="preserve"> + 2x + 2.  </w:t>
      </w:r>
      <w:r>
        <w:br/>
      </w:r>
      <w:r>
        <w:t>B. y = – x</w:t>
      </w:r>
      <w:r>
        <w:rPr>
          <w:vertAlign w:val="superscript"/>
        </w:rPr>
        <w:t>3</w:t>
      </w:r>
      <w:r>
        <w:t xml:space="preserve"> – 4x</w:t>
      </w:r>
      <w:r>
        <w:rPr>
          <w:vertAlign w:val="superscript"/>
        </w:rPr>
        <w:t>2</w:t>
      </w:r>
      <w:r>
        <w:t xml:space="preserve"> – x + 2.</w:t>
      </w:r>
      <w:r>
        <w:br/>
      </w:r>
      <w:r>
        <w:t>C. y = x</w:t>
      </w:r>
      <w:r>
        <w:rPr>
          <w:vertAlign w:val="superscript"/>
        </w:rPr>
        <w:t>3</w:t>
      </w:r>
      <w:r>
        <w:t xml:space="preserve"> + 3x</w:t>
      </w:r>
      <w:r>
        <w:rPr>
          <w:vertAlign w:val="superscript"/>
        </w:rPr>
        <w:t>2</w:t>
      </w:r>
      <w:r>
        <w:t xml:space="preserve"> – 4x + 2.</w:t>
      </w:r>
      <w:r>
        <w:br/>
      </w:r>
      <w:r>
        <w:t>D. y = x</w:t>
      </w:r>
      <w:r>
        <w:rPr>
          <w:vertAlign w:val="superscript"/>
        </w:rPr>
        <w:t>3</w:t>
      </w:r>
      <w:r>
        <w:t xml:space="preserve"> + 3x</w:t>
      </w:r>
      <w:r>
        <w:rPr>
          <w:vertAlign w:val="superscript"/>
        </w:rPr>
        <w:t>2</w:t>
      </w:r>
      <w:r>
        <w:t xml:space="preserve"> + 4x + 2.</w:t>
      </w:r>
      <w:r>
        <w:br/>
      </w:r>
      <w:r>
        <w:rPr>
          <w:b/>
        </w:rPr>
        <w:t>Lời giải:</w:t>
      </w:r>
      <w:r>
        <w:br/>
      </w:r>
      <w:r>
        <w:rPr>
          <w:b/>
        </w:rPr>
        <w:t>Đáp án đúng là: D</w:t>
      </w:r>
      <w:r>
        <w:br/>
      </w:r>
      <w:r>
        <w:t>Ta thấy đồ thị hàm số đi lên từ trái qua phải nên loại đáp án B.</w:t>
      </w:r>
      <w:r>
        <w:br/>
      </w:r>
      <w:r>
        <w:t xml:space="preserve">Đồ thị hàm số đi qua điểm (– 2; – 2) nên thay vào các đáp án ta loại được đáp án A và đáp án C. Vậy đường cong trong </w:t>
      </w:r>
      <w:r>
        <w:rPr>
          <w:i/>
        </w:rPr>
        <w:t>Hình 29</w:t>
      </w:r>
      <w:r>
        <w:t xml:space="preserve"> là đồ thị hàm số ở đáp án D.</w:t>
      </w:r>
      <w:r>
        <w:br/>
      </w:r>
      <w:r>
        <w:rPr>
          <w:b/>
        </w:rPr>
        <w:t>Bài 3 trang 43 Toán 12 Tập 1</w:t>
      </w:r>
      <w:r>
        <w:t xml:space="preserve">: Đường cong nào sau đây là đồ thị của hàm số </w:t>
      </w:r>
      <w:r>
        <w:t>y</w:t>
      </w:r>
      <w:r>
        <w:t xml:space="preserve"> </w:t>
      </w:r>
      <w:r>
        <w:t>=</w:t>
      </w:r>
      <w:r>
        <w:t xml:space="preserve"> </w:t>
      </w:r>
      <w:r>
        <w:t>1</w:t>
      </w:r>
      <w:r>
        <w:t xml:space="preserve"> </w:t>
      </w:r>
      <w:r>
        <w:t>−</w:t>
      </w:r>
      <w:r>
        <w:t xml:space="preserve"> </w:t>
      </w:r>
      <w:r>
        <w:t>x</w:t>
      </w:r>
      <w:r>
        <w:t>x</w:t>
      </w:r>
      <w:r>
        <w:t xml:space="preserve"> </w:t>
      </w:r>
      <w:r>
        <w:t>+</w:t>
      </w:r>
      <w:r>
        <w:t xml:space="preserve"> </w:t>
      </w:r>
      <w:r>
        <w:t>1</w:t>
      </w:r>
      <w:r>
        <w:t>y = (1 - x)/(x + 1)</w:t>
      </w:r>
      <w:r>
        <w:t>?</w:t>
      </w:r>
      <w:r>
        <w:br/>
      </w:r>
      <w:r>
        <w:t xml:space="preserve">A. </w:t>
      </w:r>
      <w:r>
        <w:br/>
      </w:r>
      <w:r>
        <w:drawing>
          <wp:inline xmlns:a="http://schemas.openxmlformats.org/drawingml/2006/main" xmlns:pic="http://schemas.openxmlformats.org/drawingml/2006/picture">
            <wp:extent cx="1905000" cy="1905000"/>
            <wp:docPr id="27" name="Picture 27"/>
            <wp:cNvGraphicFramePr>
              <a:graphicFrameLocks noChangeAspect="1"/>
            </wp:cNvGraphicFramePr>
            <a:graphic>
              <a:graphicData uri="http://schemas.openxmlformats.org/drawingml/2006/picture">
                <pic:pic>
                  <pic:nvPicPr>
                    <pic:cNvPr id="0" name="temp_inline_819344757e2546f29cd3ad3543ccc02c.jpg"/>
                    <pic:cNvPicPr/>
                  </pic:nvPicPr>
                  <pic:blipFill>
                    <a:blip r:embed="rId35"/>
                    <a:stretch>
                      <a:fillRect/>
                    </a:stretch>
                  </pic:blipFill>
                  <pic:spPr>
                    <a:xfrm>
                      <a:off x="0" y="0"/>
                      <a:ext cx="1905000" cy="1905000"/>
                    </a:xfrm>
                    <a:prstGeom prst="rect"/>
                  </pic:spPr>
                </pic:pic>
              </a:graphicData>
            </a:graphic>
          </wp:inline>
        </w:drawing>
      </w:r>
      <w:r>
        <w:br/>
      </w:r>
      <w:r>
        <w:t>B.</w:t>
      </w:r>
      <w:r>
        <w:br/>
      </w:r>
      <w:r>
        <w:drawing>
          <wp:inline xmlns:a="http://schemas.openxmlformats.org/drawingml/2006/main" xmlns:pic="http://schemas.openxmlformats.org/drawingml/2006/picture">
            <wp:extent cx="1905000" cy="1905000"/>
            <wp:docPr id="28" name="Picture 28"/>
            <wp:cNvGraphicFramePr>
              <a:graphicFrameLocks noChangeAspect="1"/>
            </wp:cNvGraphicFramePr>
            <a:graphic>
              <a:graphicData uri="http://schemas.openxmlformats.org/drawingml/2006/picture">
                <pic:pic>
                  <pic:nvPicPr>
                    <pic:cNvPr id="0" name="temp_inline_08d9eaba4c2345b4a23945e6264d6fb2.jpg"/>
                    <pic:cNvPicPr/>
                  </pic:nvPicPr>
                  <pic:blipFill>
                    <a:blip r:embed="rId36"/>
                    <a:stretch>
                      <a:fillRect/>
                    </a:stretch>
                  </pic:blipFill>
                  <pic:spPr>
                    <a:xfrm>
                      <a:off x="0" y="0"/>
                      <a:ext cx="1905000" cy="1905000"/>
                    </a:xfrm>
                    <a:prstGeom prst="rect"/>
                  </pic:spPr>
                </pic:pic>
              </a:graphicData>
            </a:graphic>
          </wp:inline>
        </w:drawing>
      </w:r>
      <w:r>
        <w:br/>
      </w:r>
      <w:r>
        <w:t>C.</w:t>
      </w:r>
      <w:r>
        <w:br/>
      </w:r>
      <w:r>
        <w:drawing>
          <wp:inline xmlns:a="http://schemas.openxmlformats.org/drawingml/2006/main" xmlns:pic="http://schemas.openxmlformats.org/drawingml/2006/picture">
            <wp:extent cx="1905000" cy="1905000"/>
            <wp:docPr id="29" name="Picture 29"/>
            <wp:cNvGraphicFramePr>
              <a:graphicFrameLocks noChangeAspect="1"/>
            </wp:cNvGraphicFramePr>
            <a:graphic>
              <a:graphicData uri="http://schemas.openxmlformats.org/drawingml/2006/picture">
                <pic:pic>
                  <pic:nvPicPr>
                    <pic:cNvPr id="0" name="temp_inline_825af000bbc246419b88ab862840655c.jpg"/>
                    <pic:cNvPicPr/>
                  </pic:nvPicPr>
                  <pic:blipFill>
                    <a:blip r:embed="rId37"/>
                    <a:stretch>
                      <a:fillRect/>
                    </a:stretch>
                  </pic:blipFill>
                  <pic:spPr>
                    <a:xfrm>
                      <a:off x="0" y="0"/>
                      <a:ext cx="1905000" cy="1905000"/>
                    </a:xfrm>
                    <a:prstGeom prst="rect"/>
                  </pic:spPr>
                </pic:pic>
              </a:graphicData>
            </a:graphic>
          </wp:inline>
        </w:drawing>
      </w:r>
      <w:r>
        <w:br/>
      </w:r>
      <w:r>
        <w:t>D.</w:t>
      </w:r>
      <w:r>
        <w:br/>
      </w:r>
      <w:r>
        <w:drawing>
          <wp:inline xmlns:a="http://schemas.openxmlformats.org/drawingml/2006/main" xmlns:pic="http://schemas.openxmlformats.org/drawingml/2006/picture">
            <wp:extent cx="1905000" cy="1905000"/>
            <wp:docPr id="30" name="Picture 30"/>
            <wp:cNvGraphicFramePr>
              <a:graphicFrameLocks noChangeAspect="1"/>
            </wp:cNvGraphicFramePr>
            <a:graphic>
              <a:graphicData uri="http://schemas.openxmlformats.org/drawingml/2006/picture">
                <pic:pic>
                  <pic:nvPicPr>
                    <pic:cNvPr id="0" name="temp_inline_eafbeb2b4d27468ca162bc962655aca2.jpg"/>
                    <pic:cNvPicPr/>
                  </pic:nvPicPr>
                  <pic:blipFill>
                    <a:blip r:embed="rId38"/>
                    <a:stretch>
                      <a:fillRect/>
                    </a:stretch>
                  </pic:blipFill>
                  <pic:spPr>
                    <a:xfrm>
                      <a:off x="0" y="0"/>
                      <a:ext cx="1905000" cy="1905000"/>
                    </a:xfrm>
                    <a:prstGeom prst="rect"/>
                  </pic:spPr>
                </pic:pic>
              </a:graphicData>
            </a:graphic>
          </wp:inline>
        </w:drawing>
      </w:r>
      <w:r>
        <w:br/>
      </w:r>
      <w:r>
        <w:rPr>
          <w:b/>
        </w:rPr>
        <w:t>Lời giải:</w:t>
      </w:r>
      <w:r>
        <w:br/>
      </w:r>
      <w:r>
        <w:rPr>
          <w:b/>
        </w:rPr>
        <w:t>Đáp án đúng là: B</w:t>
      </w:r>
      <w:r>
        <w:br/>
      </w:r>
      <w:r>
        <w:t xml:space="preserve">Ta có </w:t>
      </w:r>
      <w:r>
        <w:t>lim</w:t>
      </w:r>
      <w:r>
        <w:t>x</w:t>
      </w:r>
      <w:r>
        <w:t>→</w:t>
      </w:r>
      <w:r>
        <w:t>+</w:t>
      </w:r>
      <w:r>
        <w:t>∞</w:t>
      </w:r>
      <w:r>
        <w:t>limx→+∞</w:t>
      </w:r>
      <w:r>
        <w:t>y = -1,</w:t>
      </w:r>
      <w:r>
        <w:t>lim</w:t>
      </w:r>
      <w:r>
        <w:t>x</w:t>
      </w:r>
      <w:r>
        <w:t>→</w:t>
      </w:r>
      <w:r>
        <w:t>−</w:t>
      </w:r>
      <w:r>
        <w:t>∞</w:t>
      </w:r>
      <w:r>
        <w:t>limx→-∞</w:t>
      </w:r>
      <w:r>
        <w:t xml:space="preserve">y = - 1  nên đường thẳng y = – 1 là tiệm cận ngang của đồ thị hàm số </w:t>
      </w:r>
      <w:r>
        <w:t>y</w:t>
      </w:r>
      <w:r>
        <w:t xml:space="preserve"> </w:t>
      </w:r>
      <w:r>
        <w:t>=</w:t>
      </w:r>
      <w:r>
        <w:t xml:space="preserve"> </w:t>
      </w:r>
      <w:r>
        <w:t>1</w:t>
      </w:r>
      <w:r>
        <w:t>−</w:t>
      </w:r>
      <w:r>
        <w:t>x</w:t>
      </w:r>
      <w:r>
        <w:t>x</w:t>
      </w:r>
      <w:r>
        <w:t xml:space="preserve"> </w:t>
      </w:r>
      <w:r>
        <w:t>+</w:t>
      </w:r>
      <w:r>
        <w:t xml:space="preserve"> </w:t>
      </w:r>
      <w:r>
        <w:t>1</w:t>
      </w:r>
      <w:r>
        <w:t>y = (1-x)/(x + 1)</w:t>
      </w:r>
      <w:r>
        <w:t>.</w:t>
      </w:r>
      <w:r>
        <w:br/>
      </w:r>
      <w:r>
        <w:t>lim</w:t>
      </w:r>
      <w:r>
        <w:t>x</w:t>
      </w:r>
      <w:r>
        <w:t>→</w:t>
      </w:r>
      <w:r>
        <w:t>1</w:t>
      </w:r>
      <w:r>
        <w:t>−</w:t>
      </w:r>
      <w:r>
        <w:t>limx→1^(-)</w:t>
      </w:r>
      <w:r>
        <w:t xml:space="preserve">y = - </w:t>
      </w:r>
      <w:r>
        <w:t>∞</w:t>
      </w:r>
      <w:r>
        <w:t>∞</w:t>
      </w:r>
      <w:r>
        <w:t>,</w:t>
      </w:r>
      <w:r>
        <w:t>lim</w:t>
      </w:r>
      <w:r>
        <w:t>x</w:t>
      </w:r>
      <w:r>
        <w:t>→</w:t>
      </w:r>
      <w:r>
        <w:t>1</w:t>
      </w:r>
      <w:r>
        <w:t>+</w:t>
      </w:r>
      <w:r>
        <w:t>limx→1^(+)</w:t>
      </w:r>
      <w:r>
        <w:t>y = +</w:t>
      </w:r>
      <w:r>
        <w:t>∞</w:t>
      </w:r>
      <w:r>
        <w:t>∞</w:t>
      </w:r>
      <w:r>
        <w:t xml:space="preserve">   nên đường thẳng x = – 1 là tiệm cận đứng của đồ thị hàm số </w:t>
      </w:r>
      <w:r>
        <w:t>y</w:t>
      </w:r>
      <w:r>
        <w:t xml:space="preserve"> </w:t>
      </w:r>
      <w:r>
        <w:t>=</w:t>
      </w:r>
      <w:r>
        <w:t xml:space="preserve"> </w:t>
      </w:r>
      <w:r>
        <w:t>1</w:t>
      </w:r>
      <w:r>
        <w:t>−</w:t>
      </w:r>
      <w:r>
        <w:t>x</w:t>
      </w:r>
      <w:r>
        <w:t>x</w:t>
      </w:r>
      <w:r>
        <w:t xml:space="preserve"> </w:t>
      </w:r>
      <w:r>
        <w:t>+</w:t>
      </w:r>
      <w:r>
        <w:t xml:space="preserve"> </w:t>
      </w:r>
      <w:r>
        <w:t>1</w:t>
      </w:r>
      <w:r>
        <w:t>y = (1-x)/(x + 1)</w:t>
      </w:r>
      <w:r>
        <w:t>.</w:t>
      </w:r>
      <w:r>
        <w:br/>
      </w:r>
      <w:r>
        <w:t>Vậy đường cong trong đáp án B là đồ thị của hàm số đã cho.</w:t>
      </w:r>
      <w:r>
        <w:br/>
      </w:r>
      <w:r>
        <w:br/>
      </w:r>
      <w:r>
        <w:rPr>
          <w:b/>
        </w:rPr>
        <w:t>Bài 4 trang 43 Toán 12 Tập 1</w:t>
      </w:r>
      <w:r>
        <w:t>: Đường cong ở Hình 30 là đồ thị của hàm số:</w:t>
      </w:r>
      <w:r>
        <w:br/>
      </w:r>
      <w:r>
        <w:drawing>
          <wp:inline xmlns:a="http://schemas.openxmlformats.org/drawingml/2006/main" xmlns:pic="http://schemas.openxmlformats.org/drawingml/2006/picture">
            <wp:extent cx="1905000" cy="1905000"/>
            <wp:docPr id="31" name="Picture 31"/>
            <wp:cNvGraphicFramePr>
              <a:graphicFrameLocks noChangeAspect="1"/>
            </wp:cNvGraphicFramePr>
            <a:graphic>
              <a:graphicData uri="http://schemas.openxmlformats.org/drawingml/2006/picture">
                <pic:pic>
                  <pic:nvPicPr>
                    <pic:cNvPr id="0" name="temp_inline_a3a8cd47c6654d1198ac579acf767740.jpg"/>
                    <pic:cNvPicPr/>
                  </pic:nvPicPr>
                  <pic:blipFill>
                    <a:blip r:embed="rId39"/>
                    <a:stretch>
                      <a:fillRect/>
                    </a:stretch>
                  </pic:blipFill>
                  <pic:spPr>
                    <a:xfrm>
                      <a:off x="0" y="0"/>
                      <a:ext cx="1905000" cy="1905000"/>
                    </a:xfrm>
                    <a:prstGeom prst="rect"/>
                  </pic:spPr>
                </pic:pic>
              </a:graphicData>
            </a:graphic>
          </wp:inline>
        </w:drawing>
      </w:r>
      <w:r>
        <w:br/>
      </w:r>
      <w:r>
        <w:rPr>
          <w:b/>
        </w:rPr>
        <w:t>Lời giải:</w:t>
      </w:r>
      <w:r>
        <w:br/>
      </w:r>
      <w:r>
        <w:rPr>
          <w:b/>
        </w:rPr>
        <w:t>Đáp án đúng là: A</w:t>
      </w:r>
      <w:r>
        <w:br/>
      </w:r>
      <w:r>
        <w:t xml:space="preserve">Đồ thị hàm số trong </w:t>
      </w:r>
      <w:r>
        <w:rPr>
          <w:i/>
        </w:rPr>
        <w:t xml:space="preserve">Hình 30 </w:t>
      </w:r>
      <w:r>
        <w:t>cắt trục tung tại điểm (0; – 2) và có tiệm cận đứng là đường thẳng x = – 1 và tiệm cận xiên là đường thẳng y = – x – 1.</w:t>
      </w:r>
      <w:r>
        <w:br/>
      </w:r>
      <w:r>
        <w:t>Thay tọa độ điểm (0; – 2) vào các hàm số ở các đáp án ta loại được đáp án B và D.</w:t>
      </w:r>
      <w:r>
        <w:br/>
      </w:r>
      <w:r>
        <w:t xml:space="preserve">Ta thấy đường thẳng x = – 1 là tiệm cận đứng của đồ thị hàm số </w:t>
      </w:r>
      <w:r>
        <w:t>y</w:t>
      </w:r>
      <w:r>
        <w:t xml:space="preserve"> </w:t>
      </w:r>
      <w:r>
        <w:t>=</w:t>
      </w:r>
      <w:r>
        <w:t xml:space="preserve"> </w:t>
      </w:r>
      <w:r>
        <w:t>x</w:t>
      </w:r>
      <w:r>
        <w:t>2</w:t>
      </w:r>
      <w:r>
        <w:t xml:space="preserve"> </w:t>
      </w:r>
      <w:r>
        <w:t>+</w:t>
      </w:r>
      <w:r>
        <w:t xml:space="preserve"> </w:t>
      </w:r>
      <w:r>
        <w:t>2</w:t>
      </w:r>
      <w:r>
        <w:t>x</w:t>
      </w:r>
      <w:r>
        <w:t xml:space="preserve"> </w:t>
      </w:r>
      <w:r>
        <w:t>+</w:t>
      </w:r>
      <w:r>
        <w:t xml:space="preserve"> </w:t>
      </w:r>
      <w:r>
        <w:t>2</w:t>
      </w:r>
      <w:r>
        <w:t>−</w:t>
      </w:r>
      <w:r>
        <w:t>x</w:t>
      </w:r>
      <w:r>
        <w:t xml:space="preserve"> </w:t>
      </w:r>
      <w:r>
        <w:t>−</w:t>
      </w:r>
      <w:r>
        <w:t xml:space="preserve"> </w:t>
      </w:r>
      <w:r>
        <w:t>1</w:t>
      </w:r>
      <w:r>
        <w:t>y = (x^(2) + 2x + 2)/(-x - 1)</w:t>
      </w:r>
      <w:r>
        <w:t xml:space="preserve"> và đường thẳng x = 1 là tiệm cận đứng của đồ thị hàm số </w:t>
      </w:r>
      <w:r>
        <w:t>y</w:t>
      </w:r>
      <w:r>
        <w:t xml:space="preserve"> </w:t>
      </w:r>
      <w:r>
        <w:t>=</w:t>
      </w:r>
      <w:r>
        <w:t xml:space="preserve"> </w:t>
      </w:r>
      <w:r>
        <w:t>x</w:t>
      </w:r>
      <w:r>
        <w:t>2</w:t>
      </w:r>
      <w:r>
        <w:t xml:space="preserve"> </w:t>
      </w:r>
      <w:r>
        <w:t>−</w:t>
      </w:r>
      <w:r>
        <w:t xml:space="preserve"> </w:t>
      </w:r>
      <w:r>
        <w:t>2</w:t>
      </w:r>
      <w:r>
        <w:t>x</w:t>
      </w:r>
      <w:r>
        <w:t xml:space="preserve"> </w:t>
      </w:r>
      <w:r>
        <w:t>+</w:t>
      </w:r>
      <w:r>
        <w:t xml:space="preserve"> </w:t>
      </w:r>
      <w:r>
        <w:t>2</w:t>
      </w:r>
      <w:r>
        <w:t>x</w:t>
      </w:r>
      <w:r>
        <w:t xml:space="preserve"> </w:t>
      </w:r>
      <w:r>
        <w:t>−</w:t>
      </w:r>
      <w:r>
        <w:t xml:space="preserve"> </w:t>
      </w:r>
      <w:r>
        <w:t>1</w:t>
      </w:r>
      <w:r>
        <w:t>y = (x^(2) - 2x + 2)/(x - 1)</w:t>
      </w:r>
      <w:r>
        <w:t>.</w:t>
      </w:r>
      <w:r>
        <w:br/>
      </w:r>
      <w:r>
        <w:t xml:space="preserve">Vậy đường cong trong </w:t>
      </w:r>
      <w:r>
        <w:rPr>
          <w:i/>
        </w:rPr>
        <w:t>Hình 30</w:t>
      </w:r>
      <w:r>
        <w:t xml:space="preserve"> là đồ thị của hàm số </w:t>
      </w:r>
      <w:r>
        <w:t>y</w:t>
      </w:r>
      <w:r>
        <w:t xml:space="preserve"> </w:t>
      </w:r>
      <w:r>
        <w:t>=</w:t>
      </w:r>
      <w:r>
        <w:t xml:space="preserve"> </w:t>
      </w:r>
      <w:r>
        <w:t>x</w:t>
      </w:r>
      <w:r>
        <w:t>2</w:t>
      </w:r>
      <w:r>
        <w:t xml:space="preserve"> </w:t>
      </w:r>
      <w:r>
        <w:t>+</w:t>
      </w:r>
      <w:r>
        <w:t xml:space="preserve"> </w:t>
      </w:r>
      <w:r>
        <w:t>2</w:t>
      </w:r>
      <w:r>
        <w:t>x</w:t>
      </w:r>
      <w:r>
        <w:t xml:space="preserve"> </w:t>
      </w:r>
      <w:r>
        <w:t>+</w:t>
      </w:r>
      <w:r>
        <w:t xml:space="preserve"> </w:t>
      </w:r>
      <w:r>
        <w:t>2</w:t>
      </w:r>
      <w:r>
        <w:t>−</w:t>
      </w:r>
      <w:r>
        <w:t>x</w:t>
      </w:r>
      <w:r>
        <w:t xml:space="preserve"> </w:t>
      </w:r>
      <w:r>
        <w:t>−</w:t>
      </w:r>
      <w:r>
        <w:t xml:space="preserve"> </w:t>
      </w:r>
      <w:r>
        <w:t>1</w:t>
      </w:r>
      <w:r>
        <w:t>y = (x^(2) + 2x + 2)/(-x - 1)</w:t>
      </w:r>
      <w:r>
        <w:t>.</w:t>
      </w:r>
      <w:r>
        <w:br/>
      </w:r>
      <w:r>
        <w:br/>
      </w:r>
      <w:r>
        <w:rPr>
          <w:b/>
        </w:rPr>
        <w:t>Bài 5 trang 43 Toán 12 Tập 1</w:t>
      </w:r>
      <w:r>
        <w:t>: Khảo sát sự biến thiên và vẽ đồ thị của các hàm số sau:</w:t>
      </w:r>
      <w:r>
        <w:br/>
      </w:r>
      <w:r>
        <w:t>a) y = 2x</w:t>
      </w:r>
      <w:r>
        <w:rPr>
          <w:vertAlign w:val="superscript"/>
        </w:rPr>
        <w:t>3</w:t>
      </w:r>
      <w:r>
        <w:t xml:space="preserve"> – 3x</w:t>
      </w:r>
      <w:r>
        <w:rPr>
          <w:vertAlign w:val="superscript"/>
        </w:rPr>
        <w:t>2</w:t>
      </w:r>
      <w:r>
        <w:t xml:space="preserve"> + 1;</w:t>
      </w:r>
      <w:r>
        <w:br/>
      </w:r>
      <w:r>
        <w:t>b) y = – x</w:t>
      </w:r>
      <w:r>
        <w:rPr>
          <w:vertAlign w:val="superscript"/>
        </w:rPr>
        <w:t>3</w:t>
      </w:r>
      <w:r>
        <w:t xml:space="preserve"> + 3x</w:t>
      </w:r>
      <w:r>
        <w:rPr>
          <w:vertAlign w:val="superscript"/>
        </w:rPr>
        <w:t>2</w:t>
      </w:r>
      <w:r>
        <w:t xml:space="preserve"> – 1;</w:t>
      </w:r>
      <w:r>
        <w:br/>
      </w:r>
      <w:r>
        <w:t>c) y = (x – 2)</w:t>
      </w:r>
      <w:r>
        <w:rPr>
          <w:vertAlign w:val="superscript"/>
        </w:rPr>
        <w:t>3</w:t>
      </w:r>
      <w:r>
        <w:t xml:space="preserve"> + 4;</w:t>
      </w:r>
      <w:r>
        <w:br/>
      </w:r>
      <w:r>
        <w:t>d) y = – x</w:t>
      </w:r>
      <w:r>
        <w:rPr>
          <w:vertAlign w:val="superscript"/>
        </w:rPr>
        <w:t>3</w:t>
      </w:r>
      <w:r>
        <w:t xml:space="preserve"> + 3x</w:t>
      </w:r>
      <w:r>
        <w:rPr>
          <w:vertAlign w:val="superscript"/>
        </w:rPr>
        <w:t>2</w:t>
      </w:r>
      <w:r>
        <w:t xml:space="preserve"> – 3x + 2;</w:t>
      </w:r>
      <w:r>
        <w:br/>
      </w:r>
      <w:r>
        <w:t xml:space="preserve">e) </w:t>
      </w:r>
      <w:r>
        <w:t>y</w:t>
      </w:r>
      <w:r>
        <w:t xml:space="preserve"> </w:t>
      </w:r>
      <w:r>
        <w:t>=</w:t>
      </w:r>
      <w:r>
        <w:t xml:space="preserve"> </w:t>
      </w:r>
      <w:r>
        <w:t>1</w:t>
      </w:r>
      <w:r>
        <w:t>3</w:t>
      </w:r>
      <w:r>
        <w:t>x</w:t>
      </w:r>
      <w:r>
        <w:t>3</w:t>
      </w:r>
      <w:r>
        <w:t xml:space="preserve"> </w:t>
      </w:r>
      <w:r>
        <w:t>+</w:t>
      </w:r>
      <w:r>
        <w:t xml:space="preserve"> </w:t>
      </w:r>
      <w:r>
        <w:t>x</w:t>
      </w:r>
      <w:r>
        <w:t>2</w:t>
      </w:r>
      <w:r>
        <w:t xml:space="preserve"> </w:t>
      </w:r>
      <w:r>
        <w:t>+</w:t>
      </w:r>
      <w:r>
        <w:t xml:space="preserve"> </w:t>
      </w:r>
      <w:r>
        <w:t>2</w:t>
      </w:r>
      <w:r>
        <w:t>x</w:t>
      </w:r>
      <w:r>
        <w:t xml:space="preserve"> </w:t>
      </w:r>
      <w:r>
        <w:t>+</w:t>
      </w:r>
      <w:r>
        <w:t xml:space="preserve"> </w:t>
      </w:r>
      <w:r>
        <w:t>1</w:t>
      </w:r>
      <w:r>
        <w:t>;</w:t>
      </w:r>
      <w:r>
        <w:t>y = (1)/(3)x^(3) + x^(2) + 2x + 1;</w:t>
      </w:r>
      <w:r>
        <w:br/>
      </w:r>
      <w:r>
        <w:t>g) y = – x</w:t>
      </w:r>
      <w:r>
        <w:rPr>
          <w:vertAlign w:val="superscript"/>
        </w:rPr>
        <w:t>3</w:t>
      </w:r>
      <w:r>
        <w:t xml:space="preserve"> – 3x.</w:t>
      </w:r>
      <w:r>
        <w:br/>
      </w:r>
      <w:r>
        <w:rPr>
          <w:b/>
        </w:rPr>
        <w:t>Lời giải:</w:t>
      </w:r>
      <w:r>
        <w:br/>
      </w:r>
      <w:r>
        <w:t>a) y = 2x</w:t>
      </w:r>
      <w:r>
        <w:rPr>
          <w:vertAlign w:val="superscript"/>
        </w:rPr>
        <w:t>3</w:t>
      </w:r>
      <w:r>
        <w:t xml:space="preserve"> – 3x</w:t>
      </w:r>
      <w:r>
        <w:rPr>
          <w:vertAlign w:val="superscript"/>
        </w:rPr>
        <w:t>2</w:t>
      </w:r>
      <w:r>
        <w:t xml:space="preserve"> + 1</w:t>
      </w:r>
      <w:r>
        <w:br/>
      </w:r>
      <w:r>
        <w:t>1) Tập xác định: ℝ.</w:t>
      </w:r>
      <w:r>
        <w:br/>
      </w:r>
      <w:r>
        <w:t>2) Sự biến thiên:</w:t>
      </w:r>
      <w:r>
        <w:br/>
      </w:r>
      <w:r>
        <w:t xml:space="preserve">● Giới hạn tại vô cực: </w:t>
      </w:r>
      <w:r>
        <w:t>lim</w:t>
      </w:r>
      <w:r>
        <w:t>x</w:t>
      </w:r>
      <w:r>
        <w:t>→</w:t>
      </w:r>
      <w:r>
        <w:t>+</w:t>
      </w:r>
      <w:r>
        <w:t>∞</w:t>
      </w:r>
      <w:r>
        <w:t>limx→+∞</w:t>
      </w:r>
      <w:r>
        <w:t>y = +</w:t>
      </w:r>
      <w:r>
        <w:t>∞</w:t>
      </w:r>
      <w:r>
        <w:t>∞</w:t>
      </w:r>
      <w:r>
        <w:t xml:space="preserve">, </w:t>
      </w:r>
      <w:r>
        <w:t>lim</w:t>
      </w:r>
      <w:r>
        <w:t>x</w:t>
      </w:r>
      <w:r>
        <w:t>→</w:t>
      </w:r>
      <w:r>
        <w:t>−</w:t>
      </w:r>
      <w:r>
        <w:t>∞</w:t>
      </w:r>
      <w:r>
        <w:t>limx→-∞</w:t>
      </w:r>
      <w:r>
        <w:t xml:space="preserve">y = - </w:t>
      </w:r>
      <w:r>
        <w:t>∞</w:t>
      </w:r>
      <w:r>
        <w:t>∞</w:t>
      </w:r>
      <w:r>
        <w:t>.</w:t>
      </w:r>
      <w:r>
        <w:br/>
      </w:r>
      <w:r>
        <w:t>● y</w:t>
      </w:r>
      <w:r>
        <w:rPr>
          <w:i/>
        </w:rPr>
        <w:t>'</w:t>
      </w:r>
      <w:r>
        <w:t xml:space="preserve"> = 6x</w:t>
      </w:r>
      <w:r>
        <w:rPr>
          <w:vertAlign w:val="superscript"/>
        </w:rPr>
        <w:t>2</w:t>
      </w:r>
      <w:r>
        <w:t xml:space="preserve"> – 6x;</w:t>
      </w:r>
      <w:r>
        <w:br/>
      </w:r>
      <w:r>
        <w:t>y</w:t>
      </w:r>
      <w:r>
        <w:rPr>
          <w:i/>
        </w:rPr>
        <w:t xml:space="preserve">' </w:t>
      </w:r>
      <w:r>
        <w:t>= 0 ⇔ 6x</w:t>
      </w:r>
      <w:r>
        <w:rPr>
          <w:vertAlign w:val="superscript"/>
        </w:rPr>
        <w:t>2</w:t>
      </w:r>
      <w:r>
        <w:t xml:space="preserve"> – 6x = 0 ⇔ x = 0 hoặc x = 1.</w:t>
      </w:r>
      <w:r>
        <w:br/>
      </w:r>
      <w:r>
        <w:t>● Bảng biến thiên:</w:t>
      </w:r>
      <w:r>
        <w:br/>
      </w:r>
      <w:r>
        <w:drawing>
          <wp:inline xmlns:a="http://schemas.openxmlformats.org/drawingml/2006/main" xmlns:pic="http://schemas.openxmlformats.org/drawingml/2006/picture">
            <wp:extent cx="1905000" cy="1905000"/>
            <wp:docPr id="32" name="Picture 32"/>
            <wp:cNvGraphicFramePr>
              <a:graphicFrameLocks noChangeAspect="1"/>
            </wp:cNvGraphicFramePr>
            <a:graphic>
              <a:graphicData uri="http://schemas.openxmlformats.org/drawingml/2006/picture">
                <pic:pic>
                  <pic:nvPicPr>
                    <pic:cNvPr id="0" name="temp_inline_cf7616b8c2bb4469af2a39ff1b7e7654.jpg"/>
                    <pic:cNvPicPr/>
                  </pic:nvPicPr>
                  <pic:blipFill>
                    <a:blip r:embed="rId40"/>
                    <a:stretch>
                      <a:fillRect/>
                    </a:stretch>
                  </pic:blipFill>
                  <pic:spPr>
                    <a:xfrm>
                      <a:off x="0" y="0"/>
                      <a:ext cx="1905000" cy="1905000"/>
                    </a:xfrm>
                    <a:prstGeom prst="rect"/>
                  </pic:spPr>
                </pic:pic>
              </a:graphicData>
            </a:graphic>
          </wp:inline>
        </w:drawing>
      </w:r>
      <w:r>
        <w:br/>
      </w:r>
      <w:r>
        <w:t xml:space="preserve">Hàm số đã cho đồng biến trên mỗi khoảng (– ∞; 0) và (1; + ∞); nghịch biến trên khoảng (0; 1).  </w:t>
      </w:r>
      <w:r>
        <w:br/>
      </w:r>
      <w:r>
        <w:t>Hàm số đạt cực đại tại x = 0, y</w:t>
      </w:r>
      <w:r>
        <w:rPr>
          <w:vertAlign w:val="subscript"/>
        </w:rPr>
        <w:t>CĐ</w:t>
      </w:r>
      <w:r>
        <w:t xml:space="preserve"> = 1; đạt cực tiểu tại x = 1, y</w:t>
      </w:r>
      <w:r>
        <w:rPr>
          <w:vertAlign w:val="subscript"/>
        </w:rPr>
        <w:t>CT</w:t>
      </w:r>
      <w:r>
        <w:t xml:space="preserve"> = 0.</w:t>
      </w:r>
      <w:r>
        <w:br/>
      </w:r>
      <w:r>
        <w:t>3) Đồ thị</w:t>
      </w:r>
      <w:r>
        <w:br/>
      </w:r>
      <w:r>
        <w:t>● Giao điểm của đồ thị với trục tung: (0; 1).</w:t>
      </w:r>
      <w:r>
        <w:br/>
      </w:r>
      <w:r>
        <w:t>● Giao điểm của đồ thị với trục hoành:</w:t>
      </w:r>
      <w:r>
        <w:br/>
      </w:r>
      <w:r>
        <w:t>Giải phương trình 2x</w:t>
      </w:r>
      <w:r>
        <w:rPr>
          <w:vertAlign w:val="superscript"/>
        </w:rPr>
        <w:t>3</w:t>
      </w:r>
      <w:r>
        <w:t xml:space="preserve"> – 3x</w:t>
      </w:r>
      <w:r>
        <w:rPr>
          <w:vertAlign w:val="superscript"/>
        </w:rPr>
        <w:t>2</w:t>
      </w:r>
      <w:r>
        <w:t xml:space="preserve"> + 1 = 0 ta được x = </w:t>
      </w:r>
      <w:r>
        <w:t>−</w:t>
      </w:r>
      <w:r>
        <w:t>1</w:t>
      </w:r>
      <w:r>
        <w:t>2</w:t>
      </w:r>
      <w:r>
        <w:t>-(1)/(2)</w:t>
      </w:r>
      <w:r>
        <w:t xml:space="preserve"> hoặc x = 1.</w:t>
      </w:r>
      <w:r>
        <w:br/>
      </w:r>
      <w:r>
        <w:t xml:space="preserve">Vậy đồ thị hàm số giao với trục hoành tại các điểm </w:t>
      </w:r>
      <w:r>
        <w:t>(</w:t>
      </w:r>
      <w:r>
        <w:t>−</w:t>
      </w:r>
      <w:r>
        <w:t>1</w:t>
      </w:r>
      <w:r>
        <w:t>2</w:t>
      </w:r>
      <w:r>
        <w:t>;</w:t>
      </w:r>
      <w:r>
        <w:t xml:space="preserve"> </w:t>
      </w:r>
      <w:r>
        <w:t>0</w:t>
      </w:r>
      <w:r>
        <w:t>)</w:t>
      </w:r>
      <w:r>
        <w:t>-(1)/(2); 0</w:t>
      </w:r>
      <w:r>
        <w:t>, (1; 0).</w:t>
      </w:r>
      <w:r>
        <w:br/>
      </w:r>
      <w:r>
        <w:t xml:space="preserve">● Đồ thị hàm số đi qua các điểm (1; 0), (0; 1), </w:t>
      </w:r>
      <w:r>
        <w:t>(</w:t>
      </w:r>
      <w:r>
        <w:t>−</w:t>
      </w:r>
      <w:r>
        <w:t>1</w:t>
      </w:r>
      <w:r>
        <w:t>2</w:t>
      </w:r>
      <w:r>
        <w:t>;</w:t>
      </w:r>
      <w:r>
        <w:t xml:space="preserve"> </w:t>
      </w:r>
      <w:r>
        <w:t>0</w:t>
      </w:r>
      <w:r>
        <w:t>)</w:t>
      </w:r>
      <w:r>
        <w:t>-(1)/(2); 0</w:t>
      </w:r>
      <w:r>
        <w:t xml:space="preserve">, (– 1; – 4) và </w:t>
      </w:r>
      <w:r>
        <w:t>(</w:t>
      </w:r>
      <w:r>
        <w:t>1</w:t>
      </w:r>
      <w:r>
        <w:t>2</w:t>
      </w:r>
      <w:r>
        <w:t>;</w:t>
      </w:r>
      <w:r>
        <w:t>1</w:t>
      </w:r>
      <w:r>
        <w:t>2</w:t>
      </w:r>
      <w:r>
        <w:t>)</w:t>
      </w:r>
      <w:r>
        <w:t>(1)/(2);(1)/(2)</w:t>
      </w:r>
      <w:r>
        <w:t>.</w:t>
      </w:r>
      <w:r>
        <w:br/>
      </w:r>
      <w:r>
        <w:drawing>
          <wp:inline xmlns:a="http://schemas.openxmlformats.org/drawingml/2006/main" xmlns:pic="http://schemas.openxmlformats.org/drawingml/2006/picture">
            <wp:extent cx="1905000" cy="1905000"/>
            <wp:docPr id="33" name="Picture 33"/>
            <wp:cNvGraphicFramePr>
              <a:graphicFrameLocks noChangeAspect="1"/>
            </wp:cNvGraphicFramePr>
            <a:graphic>
              <a:graphicData uri="http://schemas.openxmlformats.org/drawingml/2006/picture">
                <pic:pic>
                  <pic:nvPicPr>
                    <pic:cNvPr id="0" name="temp_inline_112cf152c9f84ef6afc72487e6df3b96.jpg"/>
                    <pic:cNvPicPr/>
                  </pic:nvPicPr>
                  <pic:blipFill>
                    <a:blip r:embed="rId41"/>
                    <a:stretch>
                      <a:fillRect/>
                    </a:stretch>
                  </pic:blipFill>
                  <pic:spPr>
                    <a:xfrm>
                      <a:off x="0" y="0"/>
                      <a:ext cx="1905000" cy="1905000"/>
                    </a:xfrm>
                    <a:prstGeom prst="rect"/>
                  </pic:spPr>
                </pic:pic>
              </a:graphicData>
            </a:graphic>
          </wp:inline>
        </w:drawing>
      </w:r>
      <w:r>
        <w:br/>
      </w:r>
      <w:r>
        <w:t>Vậy đồ thị hàm số y = 2x</w:t>
      </w:r>
      <w:r>
        <w:rPr>
          <w:vertAlign w:val="superscript"/>
        </w:rPr>
        <w:t>3</w:t>
      </w:r>
      <w:r>
        <w:t xml:space="preserve"> – 3x</w:t>
      </w:r>
      <w:r>
        <w:rPr>
          <w:vertAlign w:val="superscript"/>
        </w:rPr>
        <w:t>2</w:t>
      </w:r>
      <w:r>
        <w:t xml:space="preserve"> + 1 được cho như hình vẽ trên.</w:t>
      </w:r>
      <w:r>
        <w:br/>
      </w:r>
      <w:r>
        <w:t>Tâm đối xứng của đồ thị hàm số đó là điểm I</w:t>
      </w:r>
      <w:r>
        <w:t>(</w:t>
      </w:r>
      <w:r>
        <w:t>1</w:t>
      </w:r>
      <w:r>
        <w:t>2</w:t>
      </w:r>
      <w:r>
        <w:t>;</w:t>
      </w:r>
      <w:r>
        <w:t>1</w:t>
      </w:r>
      <w:r>
        <w:t>2</w:t>
      </w:r>
      <w:r>
        <w:t>)</w:t>
      </w:r>
      <w:r>
        <w:t>(1)/(2);(1)/(2)</w:t>
      </w:r>
      <w:r>
        <w:t>.</w:t>
      </w:r>
      <w:r>
        <w:br/>
      </w:r>
      <w:r>
        <w:t>b) y = – x</w:t>
      </w:r>
      <w:r>
        <w:rPr>
          <w:vertAlign w:val="superscript"/>
        </w:rPr>
        <w:t>3</w:t>
      </w:r>
      <w:r>
        <w:t xml:space="preserve"> + 3x</w:t>
      </w:r>
      <w:r>
        <w:rPr>
          <w:vertAlign w:val="superscript"/>
        </w:rPr>
        <w:t>2</w:t>
      </w:r>
      <w:r>
        <w:t xml:space="preserve"> – 1</w:t>
      </w:r>
      <w:r>
        <w:br/>
      </w:r>
      <w:r>
        <w:t>1) Tập xác định: ℝ.</w:t>
      </w:r>
      <w:r>
        <w:br/>
      </w:r>
      <w:r>
        <w:t>2) Sự biến thiên:</w:t>
      </w:r>
      <w:r>
        <w:br/>
      </w:r>
      <w:r>
        <w:t xml:space="preserve">● Giới hạn tại vô cực: </w:t>
      </w:r>
      <w:r>
        <w:t>lim</w:t>
      </w:r>
      <w:r>
        <w:t>x</w:t>
      </w:r>
      <w:r>
        <w:t>→</w:t>
      </w:r>
      <w:r>
        <w:t>+</w:t>
      </w:r>
      <w:r>
        <w:t>∞</w:t>
      </w:r>
      <w:r>
        <w:t>limx→+∞</w:t>
      </w:r>
      <w:r>
        <w:t xml:space="preserve">y = – ∞, </w:t>
      </w:r>
      <w:r>
        <w:t>lim</w:t>
      </w:r>
      <w:r>
        <w:t>x</w:t>
      </w:r>
      <w:r>
        <w:t>→</w:t>
      </w:r>
      <w:r>
        <w:t>−</w:t>
      </w:r>
      <w:r>
        <w:t>∞</w:t>
      </w:r>
      <w:r>
        <w:t>limx→-∞</w:t>
      </w:r>
      <w:r>
        <w:t>y = + ∞.</w:t>
      </w:r>
      <w:r>
        <w:br/>
      </w:r>
      <w:r>
        <w:t>● y</w:t>
      </w:r>
      <w:r>
        <w:rPr>
          <w:i/>
        </w:rPr>
        <w:t>'</w:t>
      </w:r>
      <w:r>
        <w:t xml:space="preserve"> = – 3x</w:t>
      </w:r>
      <w:r>
        <w:rPr>
          <w:vertAlign w:val="superscript"/>
        </w:rPr>
        <w:t>2</w:t>
      </w:r>
      <w:r>
        <w:t xml:space="preserve"> + 6x;</w:t>
      </w:r>
      <w:r>
        <w:br/>
      </w:r>
      <w:r>
        <w:t>y</w:t>
      </w:r>
      <w:r>
        <w:rPr>
          <w:i/>
        </w:rPr>
        <w:t xml:space="preserve">' </w:t>
      </w:r>
      <w:r>
        <w:t>= 0 ⇔ – 3x</w:t>
      </w:r>
      <w:r>
        <w:rPr>
          <w:vertAlign w:val="superscript"/>
        </w:rPr>
        <w:t>2</w:t>
      </w:r>
      <w:r>
        <w:t xml:space="preserve"> + 6x = 0 ⇔ x = 0 hoặc x = 2.</w:t>
      </w:r>
      <w:r>
        <w:br/>
      </w:r>
      <w:r>
        <w:t>● Bảng biến thiên:</w:t>
      </w:r>
      <w:r>
        <w:br/>
      </w:r>
      <w:r>
        <w:drawing>
          <wp:inline xmlns:a="http://schemas.openxmlformats.org/drawingml/2006/main" xmlns:pic="http://schemas.openxmlformats.org/drawingml/2006/picture">
            <wp:extent cx="1905000" cy="1905000"/>
            <wp:docPr id="34" name="Picture 34"/>
            <wp:cNvGraphicFramePr>
              <a:graphicFrameLocks noChangeAspect="1"/>
            </wp:cNvGraphicFramePr>
            <a:graphic>
              <a:graphicData uri="http://schemas.openxmlformats.org/drawingml/2006/picture">
                <pic:pic>
                  <pic:nvPicPr>
                    <pic:cNvPr id="0" name="temp_inline_9fcdb8c7f2da4bdb91a61bdb254f7f9c.jpg"/>
                    <pic:cNvPicPr/>
                  </pic:nvPicPr>
                  <pic:blipFill>
                    <a:blip r:embed="rId42"/>
                    <a:stretch>
                      <a:fillRect/>
                    </a:stretch>
                  </pic:blipFill>
                  <pic:spPr>
                    <a:xfrm>
                      <a:off x="0" y="0"/>
                      <a:ext cx="1905000" cy="1905000"/>
                    </a:xfrm>
                    <a:prstGeom prst="rect"/>
                  </pic:spPr>
                </pic:pic>
              </a:graphicData>
            </a:graphic>
          </wp:inline>
        </w:drawing>
      </w:r>
      <w:r>
        <w:br/>
      </w:r>
      <w:r>
        <w:t>Hàm số đã cho đồng biến trên khoảng (0; 2); nghịch biến trên mỗi khoảng (– ∞; 0) và (2; + ∞).</w:t>
      </w:r>
      <w:r>
        <w:br/>
      </w:r>
      <w:r>
        <w:t>Hàm số đạt cực đại tại x = 2, y</w:t>
      </w:r>
      <w:r>
        <w:rPr>
          <w:vertAlign w:val="subscript"/>
        </w:rPr>
        <w:t>CĐ</w:t>
      </w:r>
      <w:r>
        <w:t xml:space="preserve"> = 3; đạt cực tiểu tại x = 0, y</w:t>
      </w:r>
      <w:r>
        <w:rPr>
          <w:vertAlign w:val="subscript"/>
        </w:rPr>
        <w:t>CT</w:t>
      </w:r>
      <w:r>
        <w:t xml:space="preserve"> = – 1.</w:t>
      </w:r>
      <w:r>
        <w:br/>
      </w:r>
      <w:r>
        <w:t>3) Đồ thị</w:t>
      </w:r>
      <w:r>
        <w:br/>
      </w:r>
      <w:r>
        <w:t>● Giao điểm của đồ thị với trục tung: (0; – 1).</w:t>
      </w:r>
      <w:r>
        <w:br/>
      </w:r>
      <w:r>
        <w:t>● Giao điểm của đồ thị với trục hoành:</w:t>
      </w:r>
      <w:r>
        <w:br/>
      </w:r>
      <w:r>
        <w:t>Giải phương trình – x</w:t>
      </w:r>
      <w:r>
        <w:rPr>
          <w:vertAlign w:val="superscript"/>
        </w:rPr>
        <w:t>3</w:t>
      </w:r>
      <w:r>
        <w:t xml:space="preserve"> + 3x</w:t>
      </w:r>
      <w:r>
        <w:rPr>
          <w:vertAlign w:val="superscript"/>
        </w:rPr>
        <w:t>2</w:t>
      </w:r>
      <w:r>
        <w:t xml:space="preserve"> – 1 = 0, ta thấy phương trình có 3 nghiệm phân biệt nên đồ thị hàm số cắt trục hoành tại 3 điểm.</w:t>
      </w:r>
      <w:r>
        <w:br/>
      </w:r>
      <w:r>
        <w:t xml:space="preserve">● Đồ thị hàm số đi qua các điểm (– 1; 3), (0; – 1), (1; 1), (2; 3) và (3; – 1).  </w:t>
      </w:r>
      <w:r>
        <w:br/>
      </w:r>
      <w:r>
        <w:drawing>
          <wp:inline xmlns:a="http://schemas.openxmlformats.org/drawingml/2006/main" xmlns:pic="http://schemas.openxmlformats.org/drawingml/2006/picture">
            <wp:extent cx="1905000" cy="1905000"/>
            <wp:docPr id="35" name="Picture 35"/>
            <wp:cNvGraphicFramePr>
              <a:graphicFrameLocks noChangeAspect="1"/>
            </wp:cNvGraphicFramePr>
            <a:graphic>
              <a:graphicData uri="http://schemas.openxmlformats.org/drawingml/2006/picture">
                <pic:pic>
                  <pic:nvPicPr>
                    <pic:cNvPr id="0" name="temp_inline_b5d2b035a5fc4b148954f43b930d6bcf.jpg"/>
                    <pic:cNvPicPr/>
                  </pic:nvPicPr>
                  <pic:blipFill>
                    <a:blip r:embed="rId43"/>
                    <a:stretch>
                      <a:fillRect/>
                    </a:stretch>
                  </pic:blipFill>
                  <pic:spPr>
                    <a:xfrm>
                      <a:off x="0" y="0"/>
                      <a:ext cx="1905000" cy="1905000"/>
                    </a:xfrm>
                    <a:prstGeom prst="rect"/>
                  </pic:spPr>
                </pic:pic>
              </a:graphicData>
            </a:graphic>
          </wp:inline>
        </w:drawing>
      </w:r>
      <w:r>
        <w:br/>
      </w:r>
      <w:r>
        <w:t>Vậy đồ thị hàm số y = – x</w:t>
      </w:r>
      <w:r>
        <w:rPr>
          <w:vertAlign w:val="superscript"/>
        </w:rPr>
        <w:t>3</w:t>
      </w:r>
      <w:r>
        <w:t xml:space="preserve"> + 3x</w:t>
      </w:r>
      <w:r>
        <w:rPr>
          <w:vertAlign w:val="superscript"/>
        </w:rPr>
        <w:t>2</w:t>
      </w:r>
      <w:r>
        <w:t xml:space="preserve"> – 1 được cho như hình vẽ trên.</w:t>
      </w:r>
      <w:r>
        <w:br/>
      </w:r>
      <w:r>
        <w:t>Tâm đối xứng của đồ thị hàm số đó là điểm I(1; 1).</w:t>
      </w:r>
      <w:r>
        <w:br/>
      </w:r>
      <w:r>
        <w:t>c) Ta có y = (x – 2)</w:t>
      </w:r>
      <w:r>
        <w:rPr>
          <w:vertAlign w:val="superscript"/>
        </w:rPr>
        <w:t>3</w:t>
      </w:r>
      <w:r>
        <w:t xml:space="preserve"> + 4 = x</w:t>
      </w:r>
      <w:r>
        <w:rPr>
          <w:vertAlign w:val="superscript"/>
        </w:rPr>
        <w:t>3</w:t>
      </w:r>
      <w:r>
        <w:t xml:space="preserve"> – 6x</w:t>
      </w:r>
      <w:r>
        <w:rPr>
          <w:vertAlign w:val="superscript"/>
        </w:rPr>
        <w:t>2</w:t>
      </w:r>
      <w:r>
        <w:t xml:space="preserve"> + 12x – 8 + 4 = x</w:t>
      </w:r>
      <w:r>
        <w:rPr>
          <w:vertAlign w:val="superscript"/>
        </w:rPr>
        <w:t>3</w:t>
      </w:r>
      <w:r>
        <w:t xml:space="preserve"> – 6x</w:t>
      </w:r>
      <w:r>
        <w:rPr>
          <w:vertAlign w:val="superscript"/>
        </w:rPr>
        <w:t>2</w:t>
      </w:r>
      <w:r>
        <w:t xml:space="preserve"> + 12x – 4.</w:t>
      </w:r>
      <w:r>
        <w:br/>
      </w:r>
      <w:r>
        <w:t>1) Tập xác định: ℝ.</w:t>
      </w:r>
      <w:r>
        <w:br/>
      </w:r>
      <w:r>
        <w:t>2) Sự biến thiên:</w:t>
      </w:r>
      <w:r>
        <w:br/>
      </w:r>
      <w:r>
        <w:t xml:space="preserve">● Giới hạn tại vô cực: </w:t>
      </w:r>
      <w:r>
        <w:t>lim</w:t>
      </w:r>
      <w:r>
        <w:t>x</w:t>
      </w:r>
      <w:r>
        <w:t>→</w:t>
      </w:r>
      <w:r>
        <w:t>+</w:t>
      </w:r>
      <w:r>
        <w:t>∞</w:t>
      </w:r>
      <w:r>
        <w:t>limx→+∞</w:t>
      </w:r>
      <w:r>
        <w:t>y = +</w:t>
      </w:r>
      <w:r>
        <w:t>∞</w:t>
      </w:r>
      <w:r>
        <w:t>∞</w:t>
      </w:r>
      <w:r>
        <w:t xml:space="preserve">, </w:t>
      </w:r>
      <w:r>
        <w:t>lim</w:t>
      </w:r>
      <w:r>
        <w:t>x</w:t>
      </w:r>
      <w:r>
        <w:t>→</w:t>
      </w:r>
      <w:r>
        <w:t>−</w:t>
      </w:r>
      <w:r>
        <w:t>∞</w:t>
      </w:r>
      <w:r>
        <w:t>limx→-∞</w:t>
      </w:r>
      <w:r>
        <w:t>y = -</w:t>
      </w:r>
      <w:r>
        <w:t>∞</w:t>
      </w:r>
      <w:r>
        <w:t>∞</w:t>
      </w:r>
      <w:r>
        <w:t xml:space="preserve"> .</w:t>
      </w:r>
      <w:r>
        <w:br/>
      </w:r>
      <w:r>
        <w:t>● y</w:t>
      </w:r>
      <w:r>
        <w:rPr>
          <w:i/>
        </w:rPr>
        <w:t>'</w:t>
      </w:r>
      <w:r>
        <w:t xml:space="preserve"> = 3x</w:t>
      </w:r>
      <w:r>
        <w:rPr>
          <w:vertAlign w:val="superscript"/>
        </w:rPr>
        <w:t>2</w:t>
      </w:r>
      <w:r>
        <w:t xml:space="preserve"> – 12x + 12 = 3(x – 2)</w:t>
      </w:r>
      <w:r>
        <w:rPr>
          <w:vertAlign w:val="superscript"/>
        </w:rPr>
        <w:t>2</w:t>
      </w:r>
      <w:r>
        <w:t>;</w:t>
      </w:r>
      <w:r>
        <w:br/>
      </w:r>
      <w:r>
        <w:t>y</w:t>
      </w:r>
      <w:r>
        <w:rPr>
          <w:i/>
        </w:rPr>
        <w:t>'</w:t>
      </w:r>
      <w:r>
        <w:t xml:space="preserve"> ≥ 0 với mọi x ∈ ℝ.</w:t>
      </w:r>
      <w:r>
        <w:br/>
      </w:r>
      <w:r>
        <w:t>y</w:t>
      </w:r>
      <w:r>
        <w:rPr>
          <w:i/>
        </w:rPr>
        <w:t xml:space="preserve">' </w:t>
      </w:r>
      <w:r>
        <w:t>= 0 khi x = 2.</w:t>
      </w:r>
      <w:r>
        <w:br/>
      </w:r>
      <w:r>
        <w:t>● Bảng biến thiên:</w:t>
      </w:r>
      <w:r>
        <w:br/>
      </w:r>
      <w:r>
        <w:drawing>
          <wp:inline xmlns:a="http://schemas.openxmlformats.org/drawingml/2006/main" xmlns:pic="http://schemas.openxmlformats.org/drawingml/2006/picture">
            <wp:extent cx="1905000" cy="1905000"/>
            <wp:docPr id="36" name="Picture 36"/>
            <wp:cNvGraphicFramePr>
              <a:graphicFrameLocks noChangeAspect="1"/>
            </wp:cNvGraphicFramePr>
            <a:graphic>
              <a:graphicData uri="http://schemas.openxmlformats.org/drawingml/2006/picture">
                <pic:pic>
                  <pic:nvPicPr>
                    <pic:cNvPr id="0" name="temp_inline_9b3c110de00a45cc96c3f03e1f52ae11.jpg"/>
                    <pic:cNvPicPr/>
                  </pic:nvPicPr>
                  <pic:blipFill>
                    <a:blip r:embed="rId44"/>
                    <a:stretch>
                      <a:fillRect/>
                    </a:stretch>
                  </pic:blipFill>
                  <pic:spPr>
                    <a:xfrm>
                      <a:off x="0" y="0"/>
                      <a:ext cx="1905000" cy="1905000"/>
                    </a:xfrm>
                    <a:prstGeom prst="rect"/>
                  </pic:spPr>
                </pic:pic>
              </a:graphicData>
            </a:graphic>
          </wp:inline>
        </w:drawing>
      </w:r>
      <w:r>
        <w:br/>
      </w:r>
      <w:r>
        <w:t>Hàm số đồng biến trên khoảng (– ∞; + ∞).</w:t>
      </w:r>
      <w:r>
        <w:br/>
      </w:r>
      <w:r>
        <w:t>Hàm số không có cực trị.</w:t>
      </w:r>
      <w:r>
        <w:br/>
      </w:r>
      <w:r>
        <w:t>3) Đồ thị</w:t>
      </w:r>
      <w:r>
        <w:br/>
      </w:r>
      <w:r>
        <w:t>● Giao điểm của đồ thị với trục tung: (0; – 4).</w:t>
      </w:r>
      <w:r>
        <w:br/>
      </w:r>
      <w:r>
        <w:t>● Giao điểm của đồ thị với trục hoành:</w:t>
      </w:r>
      <w:r>
        <w:br/>
      </w:r>
      <w:r>
        <w:t>Giải phương trình x</w:t>
      </w:r>
      <w:r>
        <w:rPr>
          <w:vertAlign w:val="superscript"/>
        </w:rPr>
        <w:t>3</w:t>
      </w:r>
      <w:r>
        <w:t xml:space="preserve"> – 6x</w:t>
      </w:r>
      <w:r>
        <w:rPr>
          <w:vertAlign w:val="superscript"/>
        </w:rPr>
        <w:t>2</w:t>
      </w:r>
      <w:r>
        <w:t xml:space="preserve"> + 12x – 4 = 0, ta thấy phương trình có 1 nghiệm nên đồ thị hàm số cắt trục hoành tại 1 điểm.</w:t>
      </w:r>
      <w:r>
        <w:br/>
      </w:r>
      <w:r>
        <w:t>● Đồ thị hàm số đi qua các điểm (0; – 4), (1; 3), (2; 4) và (3; 5).</w:t>
      </w:r>
      <w:r>
        <w:br/>
      </w:r>
      <w:r>
        <w:drawing>
          <wp:inline xmlns:a="http://schemas.openxmlformats.org/drawingml/2006/main" xmlns:pic="http://schemas.openxmlformats.org/drawingml/2006/picture">
            <wp:extent cx="1905000" cy="1905000"/>
            <wp:docPr id="37" name="Picture 37"/>
            <wp:cNvGraphicFramePr>
              <a:graphicFrameLocks noChangeAspect="1"/>
            </wp:cNvGraphicFramePr>
            <a:graphic>
              <a:graphicData uri="http://schemas.openxmlformats.org/drawingml/2006/picture">
                <pic:pic>
                  <pic:nvPicPr>
                    <pic:cNvPr id="0" name="temp_inline_f5b37aeb559943ed871accf96a8e71eb.jpg"/>
                    <pic:cNvPicPr/>
                  </pic:nvPicPr>
                  <pic:blipFill>
                    <a:blip r:embed="rId45"/>
                    <a:stretch>
                      <a:fillRect/>
                    </a:stretch>
                  </pic:blipFill>
                  <pic:spPr>
                    <a:xfrm>
                      <a:off x="0" y="0"/>
                      <a:ext cx="1905000" cy="1905000"/>
                    </a:xfrm>
                    <a:prstGeom prst="rect"/>
                  </pic:spPr>
                </pic:pic>
              </a:graphicData>
            </a:graphic>
          </wp:inline>
        </w:drawing>
      </w:r>
      <w:r>
        <w:br/>
      </w:r>
      <w:r>
        <w:t>Vậy đồ thị hàm số y = (x – 2)</w:t>
      </w:r>
      <w:r>
        <w:rPr>
          <w:vertAlign w:val="superscript"/>
        </w:rPr>
        <w:t>3</w:t>
      </w:r>
      <w:r>
        <w:t xml:space="preserve"> + 4 được cho như hình vẽ trên.</w:t>
      </w:r>
      <w:r>
        <w:br/>
      </w:r>
      <w:r>
        <w:t>Tâm đối xứng của đồ thị hàm số đó là điểm I(2; 4).</w:t>
      </w:r>
      <w:r>
        <w:br/>
      </w:r>
      <w:r>
        <w:t>d) y = – x</w:t>
      </w:r>
      <w:r>
        <w:rPr>
          <w:vertAlign w:val="superscript"/>
        </w:rPr>
        <w:t>3</w:t>
      </w:r>
      <w:r>
        <w:t xml:space="preserve"> + 3x</w:t>
      </w:r>
      <w:r>
        <w:rPr>
          <w:vertAlign w:val="superscript"/>
        </w:rPr>
        <w:t>2</w:t>
      </w:r>
      <w:r>
        <w:t xml:space="preserve"> – 3x + 2</w:t>
      </w:r>
      <w:r>
        <w:br/>
      </w:r>
      <w:r>
        <w:t>1) Tập xác định: ℝ.</w:t>
      </w:r>
      <w:r>
        <w:br/>
      </w:r>
      <w:r>
        <w:t>2) Sự biến thiên:</w:t>
      </w:r>
      <w:r>
        <w:br/>
      </w:r>
      <w:r>
        <w:t xml:space="preserve">● Giới hạn tại vô cực: </w:t>
      </w:r>
      <w:r>
        <w:t>lim</w:t>
      </w:r>
      <w:r>
        <w:t>x</w:t>
      </w:r>
      <w:r>
        <w:t>→</w:t>
      </w:r>
      <w:r>
        <w:t>+</w:t>
      </w:r>
      <w:r>
        <w:t>∞</w:t>
      </w:r>
      <w:r>
        <w:t>limx→+∞</w:t>
      </w:r>
      <w:r>
        <w:t xml:space="preserve">y = – ∞, </w:t>
      </w:r>
      <w:r>
        <w:t>lim</w:t>
      </w:r>
      <w:r>
        <w:t>x</w:t>
      </w:r>
      <w:r>
        <w:t>→</w:t>
      </w:r>
      <w:r>
        <w:t>−</w:t>
      </w:r>
      <w:r>
        <w:t>∞</w:t>
      </w:r>
      <w:r>
        <w:t>limx→-∞</w:t>
      </w:r>
      <w:r>
        <w:t>y = + ∞.</w:t>
      </w:r>
      <w:r>
        <w:br/>
      </w:r>
      <w:r>
        <w:t>● y</w:t>
      </w:r>
      <w:r>
        <w:rPr>
          <w:i/>
        </w:rPr>
        <w:t>'</w:t>
      </w:r>
      <w:r>
        <w:t xml:space="preserve"> = – 3x</w:t>
      </w:r>
      <w:r>
        <w:rPr>
          <w:vertAlign w:val="superscript"/>
        </w:rPr>
        <w:t>2</w:t>
      </w:r>
      <w:r>
        <w:t xml:space="preserve"> + 6x – 3 = – 3(x – 1)</w:t>
      </w:r>
      <w:r>
        <w:rPr>
          <w:vertAlign w:val="superscript"/>
        </w:rPr>
        <w:t>2</w:t>
      </w:r>
      <w:r>
        <w:t xml:space="preserve"> ≤ 0 với mọi x ∈ ℝ;</w:t>
      </w:r>
      <w:r>
        <w:br/>
      </w:r>
      <w:r>
        <w:t>y</w:t>
      </w:r>
      <w:r>
        <w:rPr>
          <w:i/>
        </w:rPr>
        <w:t xml:space="preserve">' </w:t>
      </w:r>
      <w:r>
        <w:t>= 0 khi x = 1.</w:t>
      </w:r>
      <w:r>
        <w:br/>
      </w:r>
      <w:r>
        <w:t>● Bảng biến thiên:</w:t>
      </w:r>
      <w:r>
        <w:br/>
      </w:r>
      <w:r>
        <w:drawing>
          <wp:inline xmlns:a="http://schemas.openxmlformats.org/drawingml/2006/main" xmlns:pic="http://schemas.openxmlformats.org/drawingml/2006/picture">
            <wp:extent cx="1905000" cy="1905000"/>
            <wp:docPr id="38" name="Picture 38"/>
            <wp:cNvGraphicFramePr>
              <a:graphicFrameLocks noChangeAspect="1"/>
            </wp:cNvGraphicFramePr>
            <a:graphic>
              <a:graphicData uri="http://schemas.openxmlformats.org/drawingml/2006/picture">
                <pic:pic>
                  <pic:nvPicPr>
                    <pic:cNvPr id="0" name="temp_inline_0a0568e2bf0944d3b7178ad39284ba06.jpg"/>
                    <pic:cNvPicPr/>
                  </pic:nvPicPr>
                  <pic:blipFill>
                    <a:blip r:embed="rId46"/>
                    <a:stretch>
                      <a:fillRect/>
                    </a:stretch>
                  </pic:blipFill>
                  <pic:spPr>
                    <a:xfrm>
                      <a:off x="0" y="0"/>
                      <a:ext cx="1905000" cy="1905000"/>
                    </a:xfrm>
                    <a:prstGeom prst="rect"/>
                  </pic:spPr>
                </pic:pic>
              </a:graphicData>
            </a:graphic>
          </wp:inline>
        </w:drawing>
      </w:r>
      <w:r>
        <w:br/>
      </w:r>
      <w:r>
        <w:t>Hàm số đã cho nghịch biến trên khoảng (– ∞; + ∞).</w:t>
      </w:r>
      <w:r>
        <w:br/>
      </w:r>
      <w:r>
        <w:t xml:space="preserve">Hàm số không có cực trị.  </w:t>
      </w:r>
      <w:r>
        <w:br/>
      </w:r>
      <w:r>
        <w:t>3) Đồ thị</w:t>
      </w:r>
      <w:r>
        <w:br/>
      </w:r>
      <w:r>
        <w:t>● Giao điểm của đồ thị với trục tung: (0; 2).</w:t>
      </w:r>
      <w:r>
        <w:br/>
      </w:r>
      <w:r>
        <w:t>● Giao điểm của đồ thị với trục hoành:</w:t>
      </w:r>
      <w:r>
        <w:br/>
      </w:r>
      <w:r>
        <w:t>Giải phương trình – x</w:t>
      </w:r>
      <w:r>
        <w:rPr>
          <w:vertAlign w:val="superscript"/>
        </w:rPr>
        <w:t>3</w:t>
      </w:r>
      <w:r>
        <w:t xml:space="preserve"> + 3x</w:t>
      </w:r>
      <w:r>
        <w:rPr>
          <w:vertAlign w:val="superscript"/>
        </w:rPr>
        <w:t>2</w:t>
      </w:r>
      <w:r>
        <w:t xml:space="preserve"> – 3x + 2 = 0 ta được x = 2.</w:t>
      </w:r>
      <w:r>
        <w:br/>
      </w:r>
      <w:r>
        <w:t xml:space="preserve">Vậy đồ thị hàm số cắt trục hoành tại điểm (2; 0).  </w:t>
      </w:r>
      <w:r>
        <w:br/>
      </w:r>
      <w:r>
        <w:t>● Đồ thị hàm số đi qua các điểm (0; 2), (2; 0) và (1; 1).</w:t>
      </w:r>
      <w:r>
        <w:br/>
      </w:r>
      <w:r>
        <w:drawing>
          <wp:inline xmlns:a="http://schemas.openxmlformats.org/drawingml/2006/main" xmlns:pic="http://schemas.openxmlformats.org/drawingml/2006/picture">
            <wp:extent cx="1905000" cy="1905000"/>
            <wp:docPr id="39" name="Picture 39"/>
            <wp:cNvGraphicFramePr>
              <a:graphicFrameLocks noChangeAspect="1"/>
            </wp:cNvGraphicFramePr>
            <a:graphic>
              <a:graphicData uri="http://schemas.openxmlformats.org/drawingml/2006/picture">
                <pic:pic>
                  <pic:nvPicPr>
                    <pic:cNvPr id="0" name="temp_inline_95b6e3c5620a4c8db6010ce6f50deec5.jpg"/>
                    <pic:cNvPicPr/>
                  </pic:nvPicPr>
                  <pic:blipFill>
                    <a:blip r:embed="rId47"/>
                    <a:stretch>
                      <a:fillRect/>
                    </a:stretch>
                  </pic:blipFill>
                  <pic:spPr>
                    <a:xfrm>
                      <a:off x="0" y="0"/>
                      <a:ext cx="1905000" cy="1905000"/>
                    </a:xfrm>
                    <a:prstGeom prst="rect"/>
                  </pic:spPr>
                </pic:pic>
              </a:graphicData>
            </a:graphic>
          </wp:inline>
        </w:drawing>
      </w:r>
      <w:r>
        <w:br/>
      </w:r>
      <w:r>
        <w:t>Vậy đồ thị hàm số y = – x</w:t>
      </w:r>
      <w:r>
        <w:rPr>
          <w:vertAlign w:val="superscript"/>
        </w:rPr>
        <w:t>3</w:t>
      </w:r>
      <w:r>
        <w:t xml:space="preserve"> + 3x</w:t>
      </w:r>
      <w:r>
        <w:rPr>
          <w:vertAlign w:val="superscript"/>
        </w:rPr>
        <w:t>2</w:t>
      </w:r>
      <w:r>
        <w:t xml:space="preserve"> – 3x + 2 được cho như hình vẽ trên.</w:t>
      </w:r>
      <w:r>
        <w:br/>
      </w:r>
      <w:r>
        <w:t>Tâm đối xứng của đồ thị hàm số đó là điểm I(1; 1).</w:t>
      </w:r>
      <w:r>
        <w:br/>
      </w:r>
      <w:r>
        <w:t xml:space="preserve">e) </w:t>
      </w:r>
      <w:r>
        <w:t>y</w:t>
      </w:r>
      <w:r>
        <w:t xml:space="preserve"> </w:t>
      </w:r>
      <w:r>
        <w:t>=</w:t>
      </w:r>
      <w:r>
        <w:t xml:space="preserve"> </w:t>
      </w:r>
      <w:r>
        <w:t>1</w:t>
      </w:r>
      <w:r>
        <w:t>3</w:t>
      </w:r>
      <w:r>
        <w:t>x</w:t>
      </w:r>
      <w:r>
        <w:t>3</w:t>
      </w:r>
      <w:r>
        <w:t xml:space="preserve"> </w:t>
      </w:r>
      <w:r>
        <w:t>+</w:t>
      </w:r>
      <w:r>
        <w:t xml:space="preserve"> </w:t>
      </w:r>
      <w:r>
        <w:t>x</w:t>
      </w:r>
      <w:r>
        <w:t>2</w:t>
      </w:r>
      <w:r>
        <w:t xml:space="preserve"> </w:t>
      </w:r>
      <w:r>
        <w:t>+</w:t>
      </w:r>
      <w:r>
        <w:t xml:space="preserve"> </w:t>
      </w:r>
      <w:r>
        <w:t>2</w:t>
      </w:r>
      <w:r>
        <w:t>x</w:t>
      </w:r>
      <w:r>
        <w:t xml:space="preserve"> </w:t>
      </w:r>
      <w:r>
        <w:t>+</w:t>
      </w:r>
      <w:r>
        <w:t>1</w:t>
      </w:r>
      <w:r>
        <w:t>y = (1)/(3)x^(3) + x^(2) + 2x +1</w:t>
      </w:r>
      <w:r>
        <w:br/>
      </w:r>
      <w:r>
        <w:t>1) Tập xác định: ℝ.</w:t>
      </w:r>
      <w:r>
        <w:br/>
      </w:r>
      <w:r>
        <w:t>2) Sự biến thiên:</w:t>
      </w:r>
      <w:r>
        <w:br/>
      </w:r>
      <w:r>
        <w:t xml:space="preserve">● Giới hạn tại vô cực: </w:t>
      </w:r>
      <w:r>
        <w:t>lim</w:t>
      </w:r>
      <w:r>
        <w:t>x</w:t>
      </w:r>
      <w:r>
        <w:t>→</w:t>
      </w:r>
      <w:r>
        <w:t>+</w:t>
      </w:r>
      <w:r>
        <w:t>∞</w:t>
      </w:r>
      <w:r>
        <w:t>limx→+∞</w:t>
      </w:r>
      <w:r>
        <w:t xml:space="preserve">y = + ∞, </w:t>
      </w:r>
      <w:r>
        <w:t>lim</w:t>
      </w:r>
      <w:r>
        <w:t>x</w:t>
      </w:r>
      <w:r>
        <w:t>→</w:t>
      </w:r>
      <w:r>
        <w:t>−</w:t>
      </w:r>
      <w:r>
        <w:t>∞</w:t>
      </w:r>
      <w:r>
        <w:t>limx→-∞</w:t>
      </w:r>
      <w:r>
        <w:t>y = - ∞.</w:t>
      </w:r>
      <w:r>
        <w:br/>
      </w:r>
      <w:r>
        <w:t>● y</w:t>
      </w:r>
      <w:r>
        <w:rPr>
          <w:i/>
        </w:rPr>
        <w:t>'</w:t>
      </w:r>
      <w:r>
        <w:t xml:space="preserve"> = x</w:t>
      </w:r>
      <w:r>
        <w:rPr>
          <w:vertAlign w:val="superscript"/>
        </w:rPr>
        <w:t>2</w:t>
      </w:r>
      <w:r>
        <w:t xml:space="preserve"> + 2x + 2 = (x + 1)</w:t>
      </w:r>
      <w:r>
        <w:rPr>
          <w:vertAlign w:val="superscript"/>
        </w:rPr>
        <w:t>2</w:t>
      </w:r>
      <w:r>
        <w:t xml:space="preserve"> + 1 &gt; 0 với mọi x ∈ ℝ;</w:t>
      </w:r>
      <w:r>
        <w:br/>
      </w:r>
      <w:r>
        <w:t>● Bảng biến thiên:</w:t>
      </w:r>
      <w:r>
        <w:br/>
      </w:r>
      <w:r>
        <w:drawing>
          <wp:inline xmlns:a="http://schemas.openxmlformats.org/drawingml/2006/main" xmlns:pic="http://schemas.openxmlformats.org/drawingml/2006/picture">
            <wp:extent cx="1905000" cy="1905000"/>
            <wp:docPr id="40" name="Picture 40"/>
            <wp:cNvGraphicFramePr>
              <a:graphicFrameLocks noChangeAspect="1"/>
            </wp:cNvGraphicFramePr>
            <a:graphic>
              <a:graphicData uri="http://schemas.openxmlformats.org/drawingml/2006/picture">
                <pic:pic>
                  <pic:nvPicPr>
                    <pic:cNvPr id="0" name="temp_inline_6b3348499e904af39fd5feca64c7fc27.jpg"/>
                    <pic:cNvPicPr/>
                  </pic:nvPicPr>
                  <pic:blipFill>
                    <a:blip r:embed="rId48"/>
                    <a:stretch>
                      <a:fillRect/>
                    </a:stretch>
                  </pic:blipFill>
                  <pic:spPr>
                    <a:xfrm>
                      <a:off x="0" y="0"/>
                      <a:ext cx="1905000" cy="1905000"/>
                    </a:xfrm>
                    <a:prstGeom prst="rect"/>
                  </pic:spPr>
                </pic:pic>
              </a:graphicData>
            </a:graphic>
          </wp:inline>
        </w:drawing>
      </w:r>
      <w:r>
        <w:br/>
      </w:r>
      <w:r>
        <w:t>Hàm số đã cho đồng biến trên khoảng (– ∞; + ∞).</w:t>
      </w:r>
      <w:r>
        <w:br/>
      </w:r>
      <w:r>
        <w:t xml:space="preserve">Hàm số không có cực trị.  </w:t>
      </w:r>
      <w:r>
        <w:br/>
      </w:r>
      <w:r>
        <w:t>3) Đồ thị</w:t>
      </w:r>
      <w:r>
        <w:br/>
      </w:r>
      <w:r>
        <w:t>● Giao điểm của đồ thị với trục tung: (0; 1).</w:t>
      </w:r>
      <w:r>
        <w:br/>
      </w:r>
      <w:r>
        <w:t>● Giao điểm của đồ thị với trục hoành:</w:t>
      </w:r>
      <w:r>
        <w:br/>
      </w:r>
      <w:r>
        <w:t xml:space="preserve">Giải phương trình </w:t>
      </w:r>
      <w:r>
        <w:t xml:space="preserve"> </w:t>
      </w:r>
      <w:r>
        <w:t>1</w:t>
      </w:r>
      <w:r>
        <w:t>3</w:t>
      </w:r>
      <w:r>
        <w:t>x</w:t>
      </w:r>
      <w:r>
        <w:t>3</w:t>
      </w:r>
      <w:r>
        <w:t xml:space="preserve"> </w:t>
      </w:r>
      <w:r>
        <w:t>+</w:t>
      </w:r>
      <w:r>
        <w:t xml:space="preserve"> </w:t>
      </w:r>
      <w:r>
        <w:t>x</w:t>
      </w:r>
      <w:r>
        <w:t>2</w:t>
      </w:r>
      <w:r>
        <w:t xml:space="preserve"> </w:t>
      </w:r>
      <w:r>
        <w:t>+</w:t>
      </w:r>
      <w:r>
        <w:t xml:space="preserve"> </w:t>
      </w:r>
      <w:r>
        <w:t>2</w:t>
      </w:r>
      <w:r>
        <w:t>x</w:t>
      </w:r>
      <w:r>
        <w:t xml:space="preserve"> </w:t>
      </w:r>
      <w:r>
        <w:t>+</w:t>
      </w:r>
      <w:r>
        <w:t>1</w:t>
      </w:r>
      <w:r>
        <w:t xml:space="preserve"> (1)/(3)x^(3) + x^(2) + 2x +1</w:t>
      </w:r>
      <w:r>
        <w:t xml:space="preserve"> = 0 ta thấy có 1 nghiệm nên đồ thị hàm số cắt trục hoành tại 1 điểm.</w:t>
      </w:r>
      <w:r>
        <w:br/>
      </w:r>
      <w:r>
        <w:t xml:space="preserve">● Đồ thị hàm số đi qua các điểm (0; 1), </w:t>
      </w:r>
      <w:r>
        <w:t>(</w:t>
      </w:r>
      <w:r>
        <w:t>−</w:t>
      </w:r>
      <w:r>
        <w:t>1</w:t>
      </w:r>
      <w:r>
        <w:t>;</w:t>
      </w:r>
      <w:r>
        <w:t xml:space="preserve"> </w:t>
      </w:r>
      <w:r>
        <w:t>−</w:t>
      </w:r>
      <w:r>
        <w:t>1</w:t>
      </w:r>
      <w:r>
        <w:t>3</w:t>
      </w:r>
      <w:r>
        <w:t>)</w:t>
      </w:r>
      <w:r>
        <w:t>-1; -(1)/(3)</w:t>
      </w:r>
      <w:r>
        <w:t>.</w:t>
      </w:r>
      <w:r>
        <w:br/>
      </w:r>
      <w:r>
        <w:drawing>
          <wp:inline xmlns:a="http://schemas.openxmlformats.org/drawingml/2006/main" xmlns:pic="http://schemas.openxmlformats.org/drawingml/2006/picture">
            <wp:extent cx="1905000" cy="1905000"/>
            <wp:docPr id="41" name="Picture 41"/>
            <wp:cNvGraphicFramePr>
              <a:graphicFrameLocks noChangeAspect="1"/>
            </wp:cNvGraphicFramePr>
            <a:graphic>
              <a:graphicData uri="http://schemas.openxmlformats.org/drawingml/2006/picture">
                <pic:pic>
                  <pic:nvPicPr>
                    <pic:cNvPr id="0" name="temp_inline_c4910983e35b427eb5c9dd405cf12066.jpg"/>
                    <pic:cNvPicPr/>
                  </pic:nvPicPr>
                  <pic:blipFill>
                    <a:blip r:embed="rId49"/>
                    <a:stretch>
                      <a:fillRect/>
                    </a:stretch>
                  </pic:blipFill>
                  <pic:spPr>
                    <a:xfrm>
                      <a:off x="0" y="0"/>
                      <a:ext cx="1905000" cy="1905000"/>
                    </a:xfrm>
                    <a:prstGeom prst="rect"/>
                  </pic:spPr>
                </pic:pic>
              </a:graphicData>
            </a:graphic>
          </wp:inline>
        </w:drawing>
      </w:r>
      <w:r>
        <w:br/>
      </w:r>
      <w:r>
        <w:t xml:space="preserve">Vậy đồ thị hàm số y = </w:t>
      </w:r>
      <w:r>
        <w:t xml:space="preserve"> </w:t>
      </w:r>
      <w:r>
        <w:t>1</w:t>
      </w:r>
      <w:r>
        <w:t>3</w:t>
      </w:r>
      <w:r>
        <w:t>x</w:t>
      </w:r>
      <w:r>
        <w:t>3</w:t>
      </w:r>
      <w:r>
        <w:t xml:space="preserve"> </w:t>
      </w:r>
      <w:r>
        <w:t>+</w:t>
      </w:r>
      <w:r>
        <w:t xml:space="preserve"> </w:t>
      </w:r>
      <w:r>
        <w:t>x</w:t>
      </w:r>
      <w:r>
        <w:t>2</w:t>
      </w:r>
      <w:r>
        <w:t xml:space="preserve"> </w:t>
      </w:r>
      <w:r>
        <w:t>+</w:t>
      </w:r>
      <w:r>
        <w:t xml:space="preserve"> </w:t>
      </w:r>
      <w:r>
        <w:t>2</w:t>
      </w:r>
      <w:r>
        <w:t>x</w:t>
      </w:r>
      <w:r>
        <w:t xml:space="preserve"> </w:t>
      </w:r>
      <w:r>
        <w:t>+</w:t>
      </w:r>
      <w:r>
        <w:t>1</w:t>
      </w:r>
      <w:r>
        <w:t xml:space="preserve"> (1)/(3)x^(3) + x^(2) + 2x +1</w:t>
      </w:r>
      <w:r>
        <w:t xml:space="preserve"> được cho như hình vẽ trên.</w:t>
      </w:r>
      <w:r>
        <w:br/>
      </w:r>
      <w:r>
        <w:t>Tâm đối xứng của đồ thị hàm số đó là điểm I</w:t>
      </w:r>
      <w:r>
        <w:t>(</w:t>
      </w:r>
      <w:r>
        <w:t>−</w:t>
      </w:r>
      <w:r>
        <w:t>1</w:t>
      </w:r>
      <w:r>
        <w:t>;</w:t>
      </w:r>
      <w:r>
        <w:t xml:space="preserve"> </w:t>
      </w:r>
      <w:r>
        <w:t>−</w:t>
      </w:r>
      <w:r>
        <w:t>1</w:t>
      </w:r>
      <w:r>
        <w:t>3</w:t>
      </w:r>
      <w:r>
        <w:t>)</w:t>
      </w:r>
      <w:r>
        <w:t>-1; -(1)/(3)</w:t>
      </w:r>
      <w:r>
        <w:t>.</w:t>
      </w:r>
      <w:r>
        <w:br/>
      </w:r>
      <w:r>
        <w:t>g) y = – x</w:t>
      </w:r>
      <w:r>
        <w:rPr>
          <w:vertAlign w:val="superscript"/>
        </w:rPr>
        <w:t>3</w:t>
      </w:r>
      <w:r>
        <w:t xml:space="preserve"> – 3x</w:t>
      </w:r>
      <w:r>
        <w:br/>
      </w:r>
      <w:r>
        <w:t>1) Tập xác định: ℝ.</w:t>
      </w:r>
      <w:r>
        <w:br/>
      </w:r>
      <w:r>
        <w:t>2) Sự biến thiên:</w:t>
      </w:r>
      <w:r>
        <w:br/>
      </w:r>
      <w:r>
        <w:t xml:space="preserve">● Giới hạn tại vô cực: </w:t>
      </w:r>
      <w:r>
        <w:t>lim</w:t>
      </w:r>
      <w:r>
        <w:t>x</w:t>
      </w:r>
      <w:r>
        <w:t>→</w:t>
      </w:r>
      <w:r>
        <w:t>+</w:t>
      </w:r>
      <w:r>
        <w:t>∞</w:t>
      </w:r>
      <w:r>
        <w:t>limx→+∞</w:t>
      </w:r>
      <w:r>
        <w:t xml:space="preserve">y = - ∞, </w:t>
      </w:r>
      <w:r>
        <w:t>lim</w:t>
      </w:r>
      <w:r>
        <w:t>x</w:t>
      </w:r>
      <w:r>
        <w:t>→</w:t>
      </w:r>
      <w:r>
        <w:t>−</w:t>
      </w:r>
      <w:r>
        <w:t>∞</w:t>
      </w:r>
      <w:r>
        <w:t>limx→-∞</w:t>
      </w:r>
      <w:r>
        <w:t>y = + ∞.</w:t>
      </w:r>
      <w:r>
        <w:br/>
      </w:r>
      <w:r>
        <w:t>● y</w:t>
      </w:r>
      <w:r>
        <w:rPr>
          <w:i/>
        </w:rPr>
        <w:t>'</w:t>
      </w:r>
      <w:r>
        <w:t xml:space="preserve"> = – 3x</w:t>
      </w:r>
      <w:r>
        <w:rPr>
          <w:vertAlign w:val="superscript"/>
        </w:rPr>
        <w:t>2</w:t>
      </w:r>
      <w:r>
        <w:t xml:space="preserve"> – 3 = – 3(x</w:t>
      </w:r>
      <w:r>
        <w:rPr>
          <w:vertAlign w:val="superscript"/>
        </w:rPr>
        <w:t>2</w:t>
      </w:r>
      <w:r>
        <w:t xml:space="preserve"> + 1) &lt; 0 với mọi x ∈ ℝ;</w:t>
      </w:r>
      <w:r>
        <w:br/>
      </w:r>
      <w:r>
        <w:t>● Bảng biến thiên:</w:t>
      </w:r>
      <w:r>
        <w:br/>
      </w:r>
      <w:r>
        <w:drawing>
          <wp:inline xmlns:a="http://schemas.openxmlformats.org/drawingml/2006/main" xmlns:pic="http://schemas.openxmlformats.org/drawingml/2006/picture">
            <wp:extent cx="1905000" cy="1905000"/>
            <wp:docPr id="42" name="Picture 42"/>
            <wp:cNvGraphicFramePr>
              <a:graphicFrameLocks noChangeAspect="1"/>
            </wp:cNvGraphicFramePr>
            <a:graphic>
              <a:graphicData uri="http://schemas.openxmlformats.org/drawingml/2006/picture">
                <pic:pic>
                  <pic:nvPicPr>
                    <pic:cNvPr id="0" name="temp_inline_2bf0daf520fd4a4283d5159347128a73.jpg"/>
                    <pic:cNvPicPr/>
                  </pic:nvPicPr>
                  <pic:blipFill>
                    <a:blip r:embed="rId50"/>
                    <a:stretch>
                      <a:fillRect/>
                    </a:stretch>
                  </pic:blipFill>
                  <pic:spPr>
                    <a:xfrm>
                      <a:off x="0" y="0"/>
                      <a:ext cx="1905000" cy="1905000"/>
                    </a:xfrm>
                    <a:prstGeom prst="rect"/>
                  </pic:spPr>
                </pic:pic>
              </a:graphicData>
            </a:graphic>
          </wp:inline>
        </w:drawing>
      </w:r>
      <w:r>
        <w:br/>
      </w:r>
      <w:r>
        <w:t>Hàm số đã cho nghịch biến trên khoảng (– ∞; + ∞).</w:t>
      </w:r>
      <w:r>
        <w:br/>
      </w:r>
      <w:r>
        <w:t xml:space="preserve">Hàm số không có cực trị. </w:t>
      </w:r>
      <w:r>
        <w:br/>
      </w:r>
      <w:r>
        <w:t>3) Đồ thị</w:t>
      </w:r>
      <w:r>
        <w:br/>
      </w:r>
      <w:r>
        <w:t>● Đồ thị hàm số đi qua gốc tọa độ O(0; 0).</w:t>
      </w:r>
      <w:r>
        <w:br/>
      </w:r>
      <w:r>
        <w:t>● Đồ thị hàm số đi qua các điểm (0; 0), (– 1; 4) và (1; – 4).</w:t>
      </w:r>
      <w:r>
        <w:br/>
      </w:r>
      <w:r>
        <w:drawing>
          <wp:inline xmlns:a="http://schemas.openxmlformats.org/drawingml/2006/main" xmlns:pic="http://schemas.openxmlformats.org/drawingml/2006/picture">
            <wp:extent cx="1905000" cy="1905000"/>
            <wp:docPr id="43" name="Picture 43"/>
            <wp:cNvGraphicFramePr>
              <a:graphicFrameLocks noChangeAspect="1"/>
            </wp:cNvGraphicFramePr>
            <a:graphic>
              <a:graphicData uri="http://schemas.openxmlformats.org/drawingml/2006/picture">
                <pic:pic>
                  <pic:nvPicPr>
                    <pic:cNvPr id="0" name="temp_inline_272ee79c0b1a43edabb31a4f8b87f3b0.jpg"/>
                    <pic:cNvPicPr/>
                  </pic:nvPicPr>
                  <pic:blipFill>
                    <a:blip r:embed="rId51"/>
                    <a:stretch>
                      <a:fillRect/>
                    </a:stretch>
                  </pic:blipFill>
                  <pic:spPr>
                    <a:xfrm>
                      <a:off x="0" y="0"/>
                      <a:ext cx="1905000" cy="1905000"/>
                    </a:xfrm>
                    <a:prstGeom prst="rect"/>
                  </pic:spPr>
                </pic:pic>
              </a:graphicData>
            </a:graphic>
          </wp:inline>
        </w:drawing>
      </w:r>
      <w:r>
        <w:br/>
      </w:r>
      <w:r>
        <w:t>Vậy đồ thị hàm số y = – x</w:t>
      </w:r>
      <w:r>
        <w:rPr>
          <w:vertAlign w:val="superscript"/>
        </w:rPr>
        <w:t>3</w:t>
      </w:r>
      <w:r>
        <w:t xml:space="preserve"> – 3x được cho như hình vẽ trên.</w:t>
      </w:r>
      <w:r>
        <w:br/>
      </w:r>
      <w:r>
        <w:t>Tâm đối xứng của đồ thị hàm số đó là điểm O(0; 0).</w:t>
      </w:r>
      <w:r>
        <w:br/>
      </w:r>
      <w:r>
        <w:br/>
      </w:r>
      <w:r>
        <w:rPr>
          <w:b/>
        </w:rPr>
        <w:t>Bài 6 trang 43 Toán 12 Tập 1</w:t>
      </w:r>
      <w:r>
        <w:t>: Khảo sát sự biến thiên và vẽ đồ thị của các hàm số sau:</w:t>
      </w:r>
      <w:r>
        <w:br/>
      </w:r>
      <w:r>
        <w:drawing>
          <wp:inline xmlns:a="http://schemas.openxmlformats.org/drawingml/2006/main" xmlns:pic="http://schemas.openxmlformats.org/drawingml/2006/picture">
            <wp:extent cx="1905000" cy="1905000"/>
            <wp:docPr id="44" name="Picture 44"/>
            <wp:cNvGraphicFramePr>
              <a:graphicFrameLocks noChangeAspect="1"/>
            </wp:cNvGraphicFramePr>
            <a:graphic>
              <a:graphicData uri="http://schemas.openxmlformats.org/drawingml/2006/picture">
                <pic:pic>
                  <pic:nvPicPr>
                    <pic:cNvPr id="0" name="temp_inline_2b807dbdf13c483a83deea8e57490522.jpg"/>
                    <pic:cNvPicPr/>
                  </pic:nvPicPr>
                  <pic:blipFill>
                    <a:blip r:embed="rId52"/>
                    <a:stretch>
                      <a:fillRect/>
                    </a:stretch>
                  </pic:blipFill>
                  <pic:spPr>
                    <a:xfrm>
                      <a:off x="0" y="0"/>
                      <a:ext cx="1905000" cy="1905000"/>
                    </a:xfrm>
                    <a:prstGeom prst="rect"/>
                  </pic:spPr>
                </pic:pic>
              </a:graphicData>
            </a:graphic>
          </wp:inline>
        </w:drawing>
      </w:r>
      <w:r>
        <w:br/>
      </w:r>
      <w:r>
        <w:rPr>
          <w:b/>
        </w:rPr>
        <w:t>Lời giải:</w:t>
      </w:r>
      <w:r>
        <w:br/>
      </w:r>
      <w:r>
        <w:t xml:space="preserve">a) </w:t>
      </w:r>
      <w:r>
        <w:t>y</w:t>
      </w:r>
      <w:r>
        <w:t xml:space="preserve"> </w:t>
      </w:r>
      <w:r>
        <w:t>=</w:t>
      </w:r>
      <w:r>
        <w:t>x</w:t>
      </w:r>
      <w:r>
        <w:t xml:space="preserve"> </w:t>
      </w:r>
      <w:r>
        <w:t>−</w:t>
      </w:r>
      <w:r>
        <w:t xml:space="preserve"> </w:t>
      </w:r>
      <w:r>
        <w:t>1</w:t>
      </w:r>
      <w:r>
        <w:t>x</w:t>
      </w:r>
      <w:r>
        <w:t xml:space="preserve"> </w:t>
      </w:r>
      <w:r>
        <w:t>+</w:t>
      </w:r>
      <w:r>
        <w:t xml:space="preserve"> </w:t>
      </w:r>
      <w:r>
        <w:t>1</w:t>
      </w:r>
      <w:r>
        <w:t>y =(x - 1)/(x + 1)</w:t>
      </w:r>
      <w:r>
        <w:br/>
      </w:r>
      <w:r>
        <w:t>1) Tập xác định: ℝ \ {– 1}.</w:t>
      </w:r>
      <w:r>
        <w:br/>
      </w:r>
      <w:r>
        <w:t>2) Sự biến thiên</w:t>
      </w:r>
      <w:r>
        <w:br/>
      </w:r>
      <w:r>
        <w:t>● Giới hạn tại vô cực, giới hạn vô cực và các đường tiệm cận:</w:t>
      </w:r>
      <w:r>
        <w:br/>
      </w:r>
      <w:r>
        <w:t>lim</w:t>
      </w:r>
      <w:r>
        <w:t>x</w:t>
      </w:r>
      <w:r>
        <w:t>→</w:t>
      </w:r>
      <w:r>
        <w:t>1</w:t>
      </w:r>
      <w:r>
        <w:t>−</w:t>
      </w:r>
      <w:r>
        <w:t>limx→1^(-)</w:t>
      </w:r>
      <w:r>
        <w:t xml:space="preserve"> y = + ∞, </w:t>
      </w:r>
      <w:r>
        <w:t>lim</w:t>
      </w:r>
      <w:r>
        <w:t>x</w:t>
      </w:r>
      <w:r>
        <w:t>→</w:t>
      </w:r>
      <w:r>
        <w:t>1</w:t>
      </w:r>
      <w:r>
        <w:t>+</w:t>
      </w:r>
      <w:r>
        <w:t>limx→1^(+)</w:t>
      </w:r>
      <w:r>
        <w:t>y = - ∞. Do đó, đường thẳng x = – 1 là tiệm cận đứng của đồ thị hàm số.</w:t>
      </w:r>
      <w:r>
        <w:br/>
      </w:r>
      <w:r>
        <w:t>lim</w:t>
      </w:r>
      <w:r>
        <w:t>x</w:t>
      </w:r>
      <w:r>
        <w:t>→</w:t>
      </w:r>
      <w:r>
        <w:t>+</w:t>
      </w:r>
      <w:r>
        <w:t>∞</w:t>
      </w:r>
      <w:r>
        <w:t>limx→+∞</w:t>
      </w:r>
      <w:r>
        <w:t>y = 1,</w:t>
      </w:r>
      <w:r>
        <w:t>lim</w:t>
      </w:r>
      <w:r>
        <w:t>x</w:t>
      </w:r>
      <w:r>
        <w:t>→</w:t>
      </w:r>
      <w:r>
        <w:t>−</w:t>
      </w:r>
      <w:r>
        <w:t>∞</w:t>
      </w:r>
      <w:r>
        <w:t>limx→-∞</w:t>
      </w:r>
      <w:r>
        <w:t>y = 1. Do đó, đường thẳng y = 1 là tiệm cận ngang của đồ thị hàm số.</w:t>
      </w:r>
      <w:r>
        <w:br/>
      </w:r>
      <w:r>
        <w:t xml:space="preserve">● </w:t>
      </w:r>
      <w:r>
        <w:t>y</w:t>
      </w:r>
      <w:r>
        <w:t>'</w:t>
      </w:r>
      <w:r>
        <w:t xml:space="preserve"> </w:t>
      </w:r>
      <w:r>
        <w:t>=</w:t>
      </w:r>
      <w:r>
        <w:t xml:space="preserve"> </w:t>
      </w:r>
      <w:r>
        <w:t>2</w:t>
      </w:r>
      <w:r>
        <w:t>(</w:t>
      </w:r>
      <w:r>
        <w:t>x</w:t>
      </w:r>
      <w:r>
        <w:t xml:space="preserve"> </w:t>
      </w:r>
      <w:r>
        <w:t>+</w:t>
      </w:r>
      <w:r>
        <w:t xml:space="preserve"> </w:t>
      </w:r>
      <w:r>
        <w:t>1</w:t>
      </w:r>
      <w:r>
        <w:t>)</w:t>
      </w:r>
      <w:r>
        <w:t>2</w:t>
      </w:r>
      <w:r>
        <w:t>y' = (2)/((x + 1)^(2))</w:t>
      </w:r>
      <w:r>
        <w:t xml:space="preserve"> &gt; 0, với mọi x ≠ – 1.</w:t>
      </w:r>
      <w:r>
        <w:br/>
      </w:r>
      <w:r>
        <w:t>● Bảng biến thiên:</w:t>
      </w:r>
      <w:r>
        <w:br/>
      </w:r>
      <w:r>
        <w:drawing>
          <wp:inline xmlns:a="http://schemas.openxmlformats.org/drawingml/2006/main" xmlns:pic="http://schemas.openxmlformats.org/drawingml/2006/picture">
            <wp:extent cx="1905000" cy="1905000"/>
            <wp:docPr id="45" name="Picture 45"/>
            <wp:cNvGraphicFramePr>
              <a:graphicFrameLocks noChangeAspect="1"/>
            </wp:cNvGraphicFramePr>
            <a:graphic>
              <a:graphicData uri="http://schemas.openxmlformats.org/drawingml/2006/picture">
                <pic:pic>
                  <pic:nvPicPr>
                    <pic:cNvPr id="0" name="temp_inline_8046277a49a441f1a09e47288adbd9ef.jpg"/>
                    <pic:cNvPicPr/>
                  </pic:nvPicPr>
                  <pic:blipFill>
                    <a:blip r:embed="rId53"/>
                    <a:stretch>
                      <a:fillRect/>
                    </a:stretch>
                  </pic:blipFill>
                  <pic:spPr>
                    <a:xfrm>
                      <a:off x="0" y="0"/>
                      <a:ext cx="1905000" cy="1905000"/>
                    </a:xfrm>
                    <a:prstGeom prst="rect"/>
                  </pic:spPr>
                </pic:pic>
              </a:graphicData>
            </a:graphic>
          </wp:inline>
        </w:drawing>
      </w:r>
      <w:r>
        <w:br/>
      </w:r>
      <w:r>
        <w:t>Hàm số đồng biến trên mỗi khoảng (– ∞; – 1) và (– 1; + ∞).</w:t>
      </w:r>
      <w:r>
        <w:br/>
      </w:r>
      <w:r>
        <w:t>Hàm số không có cực trị.</w:t>
      </w:r>
      <w:r>
        <w:br/>
      </w:r>
      <w:r>
        <w:t>3) Đồ thị</w:t>
      </w:r>
      <w:r>
        <w:br/>
      </w:r>
      <w:r>
        <w:t>● Giao điểm của đồ thị với trục tung: (0; – 1).</w:t>
      </w:r>
      <w:r>
        <w:br/>
      </w:r>
      <w:r>
        <w:t>● Giao điểm của đồ thị với trục hoành: (1; 0).</w:t>
      </w:r>
      <w:r>
        <w:br/>
      </w:r>
      <w:r>
        <w:t>● Đồ thị hàm số đi qua các điểm (0; – 1), (1; 0), (– 2; 3) và (– 3; 2).</w:t>
      </w:r>
      <w:r>
        <w:br/>
      </w:r>
      <w:r>
        <w:t>● Đồ thị hàm số nhận giao điểm I(– 1; 1) của hai đường tiệm cận của đồ thị làm tâm đối xứng và nhận hai đường phân giác của các góc tạo bởi hai đường tiệm cận đó làm trục đối xứng.</w:t>
      </w:r>
      <w:r>
        <w:br/>
      </w:r>
      <w:r>
        <w:drawing>
          <wp:inline xmlns:a="http://schemas.openxmlformats.org/drawingml/2006/main" xmlns:pic="http://schemas.openxmlformats.org/drawingml/2006/picture">
            <wp:extent cx="1905000" cy="1905000"/>
            <wp:docPr id="46" name="Picture 46"/>
            <wp:cNvGraphicFramePr>
              <a:graphicFrameLocks noChangeAspect="1"/>
            </wp:cNvGraphicFramePr>
            <a:graphic>
              <a:graphicData uri="http://schemas.openxmlformats.org/drawingml/2006/picture">
                <pic:pic>
                  <pic:nvPicPr>
                    <pic:cNvPr id="0" name="temp_inline_cc6b1225294346929ad9c4c7cc4cd35c.jpg"/>
                    <pic:cNvPicPr/>
                  </pic:nvPicPr>
                  <pic:blipFill>
                    <a:blip r:embed="rId54"/>
                    <a:stretch>
                      <a:fillRect/>
                    </a:stretch>
                  </pic:blipFill>
                  <pic:spPr>
                    <a:xfrm>
                      <a:off x="0" y="0"/>
                      <a:ext cx="1905000" cy="1905000"/>
                    </a:xfrm>
                    <a:prstGeom prst="rect"/>
                  </pic:spPr>
                </pic:pic>
              </a:graphicData>
            </a:graphic>
          </wp:inline>
        </w:drawing>
      </w:r>
      <w:r>
        <w:br/>
      </w:r>
      <w:r>
        <w:t xml:space="preserve">Vậy đồ thị hàm số </w:t>
      </w:r>
      <w:r>
        <w:t>y</w:t>
      </w:r>
      <w:r>
        <w:t xml:space="preserve"> </w:t>
      </w:r>
      <w:r>
        <w:t>=</w:t>
      </w:r>
      <w:r>
        <w:t>x</w:t>
      </w:r>
      <w:r>
        <w:t xml:space="preserve"> </w:t>
      </w:r>
      <w:r>
        <w:t>−</w:t>
      </w:r>
      <w:r>
        <w:t xml:space="preserve"> </w:t>
      </w:r>
      <w:r>
        <w:t>1</w:t>
      </w:r>
      <w:r>
        <w:t>x</w:t>
      </w:r>
      <w:r>
        <w:t xml:space="preserve"> </w:t>
      </w:r>
      <w:r>
        <w:t>+</w:t>
      </w:r>
      <w:r>
        <w:t xml:space="preserve"> </w:t>
      </w:r>
      <w:r>
        <w:t>1</w:t>
      </w:r>
      <w:r>
        <w:t>y =(x - 1)/(x + 1)</w:t>
      </w:r>
      <w:r>
        <w:t xml:space="preserve"> được cho ở hình trên.</w:t>
      </w:r>
      <w:r>
        <w:br/>
      </w:r>
      <w:r>
        <w:t xml:space="preserve">b) </w:t>
      </w:r>
      <w:r>
        <w:t>y</w:t>
      </w:r>
      <w:r>
        <w:t xml:space="preserve"> </w:t>
      </w:r>
      <w:r>
        <w:t>=</w:t>
      </w:r>
      <w:r>
        <w:t>−</w:t>
      </w:r>
      <w:r>
        <w:t>2</w:t>
      </w:r>
      <w:r>
        <w:t>x</w:t>
      </w:r>
      <w:r>
        <w:t>x</w:t>
      </w:r>
      <w:r>
        <w:t xml:space="preserve"> </w:t>
      </w:r>
      <w:r>
        <w:t>+</w:t>
      </w:r>
      <w:r>
        <w:t xml:space="preserve"> </w:t>
      </w:r>
      <w:r>
        <w:t>1</w:t>
      </w:r>
      <w:r>
        <w:t>y =(-2x)/(x + 1)</w:t>
      </w:r>
      <w:r>
        <w:br/>
      </w:r>
      <w:r>
        <w:t>1) Tập xác định: ℝ \ {– 1}.</w:t>
      </w:r>
      <w:r>
        <w:br/>
      </w:r>
      <w:r>
        <w:t>2) Sự biến thiên</w:t>
      </w:r>
      <w:r>
        <w:br/>
      </w:r>
      <w:r>
        <w:t>● Giới hạn tại vô cực, giới hạn vô cực và các đường tiệm cận:</w:t>
      </w:r>
      <w:r>
        <w:br/>
      </w:r>
      <w:r>
        <w:t>lim</w:t>
      </w:r>
      <w:r>
        <w:t>x</w:t>
      </w:r>
      <w:r>
        <w:t>→</w:t>
      </w:r>
      <w:r>
        <w:t>1</w:t>
      </w:r>
      <w:r>
        <w:t>−</w:t>
      </w:r>
      <w:r>
        <w:t>limx→1^(-)</w:t>
      </w:r>
      <w:r>
        <w:t xml:space="preserve"> y = - ∞, </w:t>
      </w:r>
      <w:r>
        <w:t>lim</w:t>
      </w:r>
      <w:r>
        <w:t>x</w:t>
      </w:r>
      <w:r>
        <w:t>→</w:t>
      </w:r>
      <w:r>
        <w:t>1</w:t>
      </w:r>
      <w:r>
        <w:t>+</w:t>
      </w:r>
      <w:r>
        <w:t>limx→1^(+)</w:t>
      </w:r>
      <w:r>
        <w:t>y = + ∞. Do đó, đường thẳng x = – 1 là tiệm cận đứng của đồ thị hàm số.</w:t>
      </w:r>
      <w:r>
        <w:br/>
      </w:r>
      <w:r>
        <w:t>lim</w:t>
      </w:r>
      <w:r>
        <w:t>x</w:t>
      </w:r>
      <w:r>
        <w:t>→</w:t>
      </w:r>
      <w:r>
        <w:t>+</w:t>
      </w:r>
      <w:r>
        <w:t>∞</w:t>
      </w:r>
      <w:r>
        <w:t>limx→+∞</w:t>
      </w:r>
      <w:r>
        <w:t>y = - 2,</w:t>
      </w:r>
      <w:r>
        <w:t>lim</w:t>
      </w:r>
      <w:r>
        <w:t>x</w:t>
      </w:r>
      <w:r>
        <w:t>→</w:t>
      </w:r>
      <w:r>
        <w:t>−</w:t>
      </w:r>
      <w:r>
        <w:t>∞</w:t>
      </w:r>
      <w:r>
        <w:t>limx→-∞</w:t>
      </w:r>
      <w:r>
        <w:t>y = - 2. Do đó, đường thẳng y = – 2 là tiệm cận ngang của đồ thị hàm số.</w:t>
      </w:r>
      <w:r>
        <w:br/>
      </w:r>
      <w:r>
        <w:t xml:space="preserve">● </w:t>
      </w:r>
      <w:r>
        <w:t>y</w:t>
      </w:r>
      <w:r>
        <w:t>'</w:t>
      </w:r>
      <w:r>
        <w:t xml:space="preserve"> </w:t>
      </w:r>
      <w:r>
        <w:t>=</w:t>
      </w:r>
      <w:r>
        <w:t xml:space="preserve"> </w:t>
      </w:r>
      <w:r>
        <w:t>−</w:t>
      </w:r>
      <w:r>
        <w:t>2</w:t>
      </w:r>
      <w:r>
        <w:t>(</w:t>
      </w:r>
      <w:r>
        <w:t>x</w:t>
      </w:r>
      <w:r>
        <w:t xml:space="preserve"> </w:t>
      </w:r>
      <w:r>
        <w:t>+</w:t>
      </w:r>
      <w:r>
        <w:t xml:space="preserve"> </w:t>
      </w:r>
      <w:r>
        <w:t>1</w:t>
      </w:r>
      <w:r>
        <w:t xml:space="preserve"> </w:t>
      </w:r>
      <w:r>
        <w:t>)</w:t>
      </w:r>
      <w:r>
        <w:t>2</w:t>
      </w:r>
      <w:r>
        <w:t>y' = (-2)/((x + 1 )^(2))</w:t>
      </w:r>
      <w:r>
        <w:t xml:space="preserve"> &lt; 0, với mọi x ≠ – 1 .</w:t>
      </w:r>
      <w:r>
        <w:br/>
      </w:r>
      <w:r>
        <w:t>● Bảng biến thiên:</w:t>
      </w:r>
      <w:r>
        <w:br/>
      </w:r>
      <w:r>
        <w:drawing>
          <wp:inline xmlns:a="http://schemas.openxmlformats.org/drawingml/2006/main" xmlns:pic="http://schemas.openxmlformats.org/drawingml/2006/picture">
            <wp:extent cx="1905000" cy="1905000"/>
            <wp:docPr id="47" name="Picture 47"/>
            <wp:cNvGraphicFramePr>
              <a:graphicFrameLocks noChangeAspect="1"/>
            </wp:cNvGraphicFramePr>
            <a:graphic>
              <a:graphicData uri="http://schemas.openxmlformats.org/drawingml/2006/picture">
                <pic:pic>
                  <pic:nvPicPr>
                    <pic:cNvPr id="0" name="temp_inline_9c042b23f9ad4c38a54629d71adf30b4.jpg"/>
                    <pic:cNvPicPr/>
                  </pic:nvPicPr>
                  <pic:blipFill>
                    <a:blip r:embed="rId55"/>
                    <a:stretch>
                      <a:fillRect/>
                    </a:stretch>
                  </pic:blipFill>
                  <pic:spPr>
                    <a:xfrm>
                      <a:off x="0" y="0"/>
                      <a:ext cx="1905000" cy="1905000"/>
                    </a:xfrm>
                    <a:prstGeom prst="rect"/>
                  </pic:spPr>
                </pic:pic>
              </a:graphicData>
            </a:graphic>
          </wp:inline>
        </w:drawing>
      </w:r>
      <w:r>
        <w:br/>
      </w:r>
      <w:r>
        <w:t>Hàm số nghịch biến trên mỗi khoảng (– ∞; – 1) và (– 1; + ∞).</w:t>
      </w:r>
      <w:r>
        <w:br/>
      </w:r>
      <w:r>
        <w:t>Hàm số không có cực trị.</w:t>
      </w:r>
      <w:r>
        <w:br/>
      </w:r>
      <w:r>
        <w:t>3) Đồ thị</w:t>
      </w:r>
      <w:r>
        <w:br/>
      </w:r>
      <w:r>
        <w:t>● Đồ thị hàm số đi qua gốc tọa độ O(0; 0).</w:t>
      </w:r>
      <w:r>
        <w:br/>
      </w:r>
      <w:r>
        <w:t>● Đồ thị hàm số đi qua các điểm (– 3; – 3), (– 2; – 4), (0; 0) và (1; – 1).</w:t>
      </w:r>
      <w:r>
        <w:br/>
      </w:r>
      <w:r>
        <w:t>● Đồ thị hàm số nhận giao điểm I(– 1; – 2) của hai đường tiệm cận của đồ thị làm tâm đối xứng và nhận hai đường phân giác của các góc tạo bởi hai đường tiệm cận đó làm trục đối xứng.</w:t>
      </w:r>
      <w:r>
        <w:br/>
      </w:r>
      <w:r>
        <w:drawing>
          <wp:inline xmlns:a="http://schemas.openxmlformats.org/drawingml/2006/main" xmlns:pic="http://schemas.openxmlformats.org/drawingml/2006/picture">
            <wp:extent cx="1905000" cy="1905000"/>
            <wp:docPr id="48" name="Picture 48"/>
            <wp:cNvGraphicFramePr>
              <a:graphicFrameLocks noChangeAspect="1"/>
            </wp:cNvGraphicFramePr>
            <a:graphic>
              <a:graphicData uri="http://schemas.openxmlformats.org/drawingml/2006/picture">
                <pic:pic>
                  <pic:nvPicPr>
                    <pic:cNvPr id="0" name="temp_inline_ebf41838f5a8416783cf6a453b981077.jpg"/>
                    <pic:cNvPicPr/>
                  </pic:nvPicPr>
                  <pic:blipFill>
                    <a:blip r:embed="rId56"/>
                    <a:stretch>
                      <a:fillRect/>
                    </a:stretch>
                  </pic:blipFill>
                  <pic:spPr>
                    <a:xfrm>
                      <a:off x="0" y="0"/>
                      <a:ext cx="1905000" cy="1905000"/>
                    </a:xfrm>
                    <a:prstGeom prst="rect"/>
                  </pic:spPr>
                </pic:pic>
              </a:graphicData>
            </a:graphic>
          </wp:inline>
        </w:drawing>
      </w:r>
      <w:r>
        <w:br/>
      </w:r>
      <w:r>
        <w:t xml:space="preserve">Vậy đồ thị hàm số </w:t>
      </w:r>
      <w:r>
        <w:t>y</w:t>
      </w:r>
      <w:r>
        <w:t xml:space="preserve"> </w:t>
      </w:r>
      <w:r>
        <w:t>=</w:t>
      </w:r>
      <w:r>
        <w:t>−</w:t>
      </w:r>
      <w:r>
        <w:t>2</w:t>
      </w:r>
      <w:r>
        <w:t>x</w:t>
      </w:r>
      <w:r>
        <w:t>x</w:t>
      </w:r>
      <w:r>
        <w:t xml:space="preserve"> </w:t>
      </w:r>
      <w:r>
        <w:t>+</w:t>
      </w:r>
      <w:r>
        <w:t xml:space="preserve"> </w:t>
      </w:r>
      <w:r>
        <w:t>1</w:t>
      </w:r>
      <w:r>
        <w:t>y =(-2x)/(x + 1)</w:t>
      </w:r>
      <w:r>
        <w:t xml:space="preserve"> được cho ở hình trên.</w:t>
      </w:r>
      <w:r>
        <w:br/>
      </w:r>
      <w:r>
        <w:t xml:space="preserve">c) </w:t>
      </w:r>
      <w:r>
        <w:t>y</w:t>
      </w:r>
      <w:r>
        <w:t xml:space="preserve"> </w:t>
      </w:r>
      <w:r>
        <w:t>=</w:t>
      </w:r>
      <w:r>
        <w:t>x</w:t>
      </w:r>
      <w:r>
        <w:t>2</w:t>
      </w:r>
      <w:r>
        <w:t xml:space="preserve"> </w:t>
      </w:r>
      <w:r>
        <w:t>−</w:t>
      </w:r>
      <w:r>
        <w:t xml:space="preserve"> </w:t>
      </w:r>
      <w:r>
        <w:t>3</w:t>
      </w:r>
      <w:r>
        <w:t>x</w:t>
      </w:r>
      <w:r>
        <w:t xml:space="preserve"> </w:t>
      </w:r>
      <w:r>
        <w:t>+</w:t>
      </w:r>
      <w:r>
        <w:t xml:space="preserve"> </w:t>
      </w:r>
      <w:r>
        <w:t>6</w:t>
      </w:r>
      <w:r>
        <w:t>x</w:t>
      </w:r>
      <w:r>
        <w:t xml:space="preserve"> </w:t>
      </w:r>
      <w:r>
        <w:t>−</w:t>
      </w:r>
      <w:r>
        <w:t xml:space="preserve"> </w:t>
      </w:r>
      <w:r>
        <w:t>1</w:t>
      </w:r>
      <w:r>
        <w:t>y =(x^(2) - 3x + 6)/(x - 1)</w:t>
      </w:r>
      <w:r>
        <w:br/>
      </w:r>
      <w:r>
        <w:t>1) Tập xác định: ℝ \ {1}.</w:t>
      </w:r>
      <w:r>
        <w:br/>
      </w:r>
      <w:r>
        <w:t>2) Sự biến thiên</w:t>
      </w:r>
      <w:r>
        <w:br/>
      </w:r>
      <w:r>
        <w:t>● Giới hạn tại vô cực, giới hạn vô cực và các đường tiệm cận:</w:t>
      </w:r>
      <w:r>
        <w:br/>
      </w:r>
      <w:r>
        <w:t xml:space="preserve">Ta viết hàm số đã cho dưới dạng: </w:t>
      </w:r>
      <w:r>
        <w:t>y</w:t>
      </w:r>
      <w:r>
        <w:t xml:space="preserve"> </w:t>
      </w:r>
      <w:r>
        <w:t>=</w:t>
      </w:r>
      <w:r>
        <w:t xml:space="preserve"> </w:t>
      </w:r>
      <w:r>
        <w:t>x</w:t>
      </w:r>
      <w:r>
        <w:t xml:space="preserve"> </w:t>
      </w:r>
      <w:r>
        <w:t>−</w:t>
      </w:r>
      <w:r>
        <w:t xml:space="preserve"> </w:t>
      </w:r>
      <w:r>
        <w:t>2</w:t>
      </w:r>
      <w:r>
        <w:t xml:space="preserve"> </w:t>
      </w:r>
      <w:r>
        <w:t>+</w:t>
      </w:r>
      <w:r>
        <w:t xml:space="preserve"> </w:t>
      </w:r>
      <w:r>
        <w:t>4</w:t>
      </w:r>
      <w:r>
        <w:t>x</w:t>
      </w:r>
      <w:r>
        <w:t xml:space="preserve"> </w:t>
      </w:r>
      <w:r>
        <w:t>−</w:t>
      </w:r>
      <w:r>
        <w:t xml:space="preserve"> </w:t>
      </w:r>
      <w:r>
        <w:t>1</w:t>
      </w:r>
      <w:r>
        <w:t>y = x - 2 + (4)/(x - 1)</w:t>
      </w:r>
      <w:r>
        <w:t>.</w:t>
      </w:r>
      <w:r>
        <w:br/>
      </w:r>
      <w:r>
        <w:t>lim</w:t>
      </w:r>
      <w:r>
        <w:t>x</w:t>
      </w:r>
      <w:r>
        <w:t>→</w:t>
      </w:r>
      <w:r>
        <w:t>+</w:t>
      </w:r>
      <w:r>
        <w:t>∞</w:t>
      </w:r>
      <w:r>
        <w:t>limx→+∞</w:t>
      </w:r>
      <w:r>
        <w:t>y = + ∞,</w:t>
      </w:r>
      <w:r>
        <w:t>lim</w:t>
      </w:r>
      <w:r>
        <w:t>x</w:t>
      </w:r>
      <w:r>
        <w:t>→</w:t>
      </w:r>
      <w:r>
        <w:t>−</w:t>
      </w:r>
      <w:r>
        <w:t>∞</w:t>
      </w:r>
      <w:r>
        <w:t>limx→-∞</w:t>
      </w:r>
      <w:r>
        <w:t>y = - ∞.</w:t>
      </w:r>
      <w:r>
        <w:br/>
      </w:r>
      <w:r>
        <w:t>lim</w:t>
      </w:r>
      <w:r>
        <w:t>x</w:t>
      </w:r>
      <w:r>
        <w:t>→</w:t>
      </w:r>
      <w:r>
        <w:t>1</w:t>
      </w:r>
      <w:r>
        <w:t>−</w:t>
      </w:r>
      <w:r>
        <w:t>limx→1^(-)</w:t>
      </w:r>
      <w:r>
        <w:t xml:space="preserve"> y = - ∞, </w:t>
      </w:r>
      <w:r>
        <w:t>lim</w:t>
      </w:r>
      <w:r>
        <w:t>x</w:t>
      </w:r>
      <w:r>
        <w:t>→</w:t>
      </w:r>
      <w:r>
        <w:t>1</w:t>
      </w:r>
      <w:r>
        <w:t>+</w:t>
      </w:r>
      <w:r>
        <w:t>limx→1^(+)</w:t>
      </w:r>
      <w:r>
        <w:t>y = + ∞. Do đó, đường thẳng x = 1 là tiệm cận đứng của đồ thị hàm số.</w:t>
      </w:r>
      <w:r>
        <w:br/>
      </w:r>
      <w:r>
        <w:t>lim</w:t>
      </w:r>
      <w:r>
        <w:t>x</w:t>
      </w:r>
      <w:r>
        <w:t>→</w:t>
      </w:r>
      <w:r>
        <w:t>+</w:t>
      </w:r>
      <w:r>
        <w:t>∞</w:t>
      </w:r>
      <w:r>
        <w:t>limx→+∞</w:t>
      </w:r>
      <w:r>
        <w:t xml:space="preserve">[y - (x - 2)] = </w:t>
      </w:r>
      <w:r>
        <w:t>lim</w:t>
      </w:r>
      <w:r>
        <w:t>x</w:t>
      </w:r>
      <w:r>
        <w:t>→</w:t>
      </w:r>
      <w:r>
        <w:t>+</w:t>
      </w:r>
      <w:r>
        <w:t>∞</w:t>
      </w:r>
      <w:r>
        <w:t>limx→+∞</w:t>
      </w:r>
      <w:r>
        <w:t>4</w:t>
      </w:r>
      <w:r>
        <w:t>x</w:t>
      </w:r>
      <w:r>
        <w:t xml:space="preserve"> </w:t>
      </w:r>
      <w:r>
        <w:t>−</w:t>
      </w:r>
      <w:r>
        <w:t xml:space="preserve"> </w:t>
      </w:r>
      <w:r>
        <w:t>1</w:t>
      </w:r>
      <w:r>
        <w:t>(4)/(x - 1)</w:t>
      </w:r>
      <w:r>
        <w:t xml:space="preserve">= 0, </w:t>
      </w:r>
      <w:r>
        <w:t>lim</w:t>
      </w:r>
      <w:r>
        <w:t>x</w:t>
      </w:r>
      <w:r>
        <w:t>→</w:t>
      </w:r>
      <w:r>
        <w:t>−</w:t>
      </w:r>
      <w:r>
        <w:t>∞</w:t>
      </w:r>
      <w:r>
        <w:t>limx→-∞</w:t>
      </w:r>
      <w:r>
        <w:t xml:space="preserve">[y - (x - 2)]= </w:t>
      </w:r>
      <w:r>
        <w:t>lim</w:t>
      </w:r>
      <w:r>
        <w:t>x</w:t>
      </w:r>
      <w:r>
        <w:t>→</w:t>
      </w:r>
      <w:r>
        <w:t>−</w:t>
      </w:r>
      <w:r>
        <w:t>∞</w:t>
      </w:r>
      <w:r>
        <w:t>limx→-∞</w:t>
      </w:r>
      <w:r>
        <w:t>4</w:t>
      </w:r>
      <w:r>
        <w:t>x</w:t>
      </w:r>
      <w:r>
        <w:t xml:space="preserve"> </w:t>
      </w:r>
      <w:r>
        <w:t>−</w:t>
      </w:r>
      <w:r>
        <w:t xml:space="preserve"> </w:t>
      </w:r>
      <w:r>
        <w:t>1</w:t>
      </w:r>
      <w:r>
        <w:t>(4)/(x - 1)</w:t>
      </w:r>
      <w:r>
        <w:t xml:space="preserve"> = 0. Do đó, đường thẳng y = x – 2 là tiệm cận xiên của đồ thị hàm số.</w:t>
      </w:r>
      <w:r>
        <w:br/>
      </w:r>
      <w:r>
        <w:t xml:space="preserve">● </w:t>
      </w:r>
      <w:r>
        <w:t>y</w:t>
      </w:r>
      <w:r>
        <w:t>'</w:t>
      </w:r>
      <w:r>
        <w:t xml:space="preserve"> </w:t>
      </w:r>
      <w:r>
        <w:t>=</w:t>
      </w:r>
      <w:r>
        <w:t xml:space="preserve"> </w:t>
      </w:r>
      <w:r>
        <w:t>x</w:t>
      </w:r>
      <w:r>
        <w:t>2</w:t>
      </w:r>
      <w:r>
        <w:t xml:space="preserve"> </w:t>
      </w:r>
      <w:r>
        <w:t>−</w:t>
      </w:r>
      <w:r>
        <w:t xml:space="preserve"> </w:t>
      </w:r>
      <w:r>
        <w:t>2</w:t>
      </w:r>
      <w:r>
        <w:t>x</w:t>
      </w:r>
      <w:r>
        <w:t xml:space="preserve"> </w:t>
      </w:r>
      <w:r>
        <w:t>−</w:t>
      </w:r>
      <w:r>
        <w:t xml:space="preserve"> </w:t>
      </w:r>
      <w:r>
        <w:t>3</w:t>
      </w:r>
      <w:r>
        <w:t>(</w:t>
      </w:r>
      <w:r>
        <w:t>x</w:t>
      </w:r>
      <w:r>
        <w:t xml:space="preserve"> </w:t>
      </w:r>
      <w:r>
        <w:t>−</w:t>
      </w:r>
      <w:r>
        <w:t xml:space="preserve"> </w:t>
      </w:r>
      <w:r>
        <w:t>1</w:t>
      </w:r>
      <w:r>
        <w:t>)</w:t>
      </w:r>
      <w:r>
        <w:t>2</w:t>
      </w:r>
      <w:r>
        <w:t>y' = (x^(2) - 2x - 3)/((x - 1)^(2))</w:t>
      </w:r>
      <w:r>
        <w:t>;</w:t>
      </w:r>
      <w:r>
        <w:br/>
      </w:r>
      <w:r>
        <w:t>y</w:t>
      </w:r>
      <w:r>
        <w:rPr>
          <w:i/>
        </w:rPr>
        <w:t>'</w:t>
      </w:r>
      <w:r>
        <w:t xml:space="preserve"> = 0 ⇔ x</w:t>
      </w:r>
      <w:r>
        <w:rPr>
          <w:vertAlign w:val="superscript"/>
        </w:rPr>
        <w:t>2</w:t>
      </w:r>
      <w:r>
        <w:t xml:space="preserve"> – 2x – 3 = 0 ⇔ x = – 1 hoặc x = 3.   </w:t>
      </w:r>
      <w:r>
        <w:br/>
      </w:r>
      <w:r>
        <w:t>● Bảng biến thiên:</w:t>
      </w:r>
      <w:r>
        <w:br/>
      </w:r>
      <w:r>
        <w:drawing>
          <wp:inline xmlns:a="http://schemas.openxmlformats.org/drawingml/2006/main" xmlns:pic="http://schemas.openxmlformats.org/drawingml/2006/picture">
            <wp:extent cx="1905000" cy="1905000"/>
            <wp:docPr id="49" name="Picture 49"/>
            <wp:cNvGraphicFramePr>
              <a:graphicFrameLocks noChangeAspect="1"/>
            </wp:cNvGraphicFramePr>
            <a:graphic>
              <a:graphicData uri="http://schemas.openxmlformats.org/drawingml/2006/picture">
                <pic:pic>
                  <pic:nvPicPr>
                    <pic:cNvPr id="0" name="temp_inline_8511d66bfa3a4ae697e85fb9de7427eb.jpg"/>
                    <pic:cNvPicPr/>
                  </pic:nvPicPr>
                  <pic:blipFill>
                    <a:blip r:embed="rId57"/>
                    <a:stretch>
                      <a:fillRect/>
                    </a:stretch>
                  </pic:blipFill>
                  <pic:spPr>
                    <a:xfrm>
                      <a:off x="0" y="0"/>
                      <a:ext cx="1905000" cy="1905000"/>
                    </a:xfrm>
                    <a:prstGeom prst="rect"/>
                  </pic:spPr>
                </pic:pic>
              </a:graphicData>
            </a:graphic>
          </wp:inline>
        </w:drawing>
      </w:r>
      <w:r>
        <w:br/>
      </w:r>
      <w:r>
        <w:t>Hàm số đồng biến trên mỗi khoảng (– ∞; – 1) và (3; + ∞); nghịch biến trên mỗi khoảng (– 1; 1) và (1; 3).</w:t>
      </w:r>
      <w:r>
        <w:br/>
      </w:r>
      <w:r>
        <w:t>Hàm số đạt cực đại tại x = – 1, y</w:t>
      </w:r>
      <w:r>
        <w:rPr>
          <w:vertAlign w:val="subscript"/>
        </w:rPr>
        <w:t>CĐ</w:t>
      </w:r>
      <w:r>
        <w:t xml:space="preserve"> = – 5; đạt cực tiểu tại x = 3, y</w:t>
      </w:r>
      <w:r>
        <w:rPr>
          <w:vertAlign w:val="subscript"/>
        </w:rPr>
        <w:t>CT</w:t>
      </w:r>
      <w:r>
        <w:t xml:space="preserve"> = 3.</w:t>
      </w:r>
      <w:r>
        <w:br/>
      </w:r>
      <w:r>
        <w:t>3) Đồ thị</w:t>
      </w:r>
      <w:r>
        <w:br/>
      </w:r>
      <w:r>
        <w:t>● Giao điểm của đồ thị với trục tung: (0; – 6).</w:t>
      </w:r>
      <w:r>
        <w:br/>
      </w:r>
      <w:r>
        <w:t>● Đồ thị hàm số không cắt trục hoành.</w:t>
      </w:r>
      <w:r>
        <w:br/>
      </w:r>
      <w:r>
        <w:t>● Đồ thị hàm số đi qua các điểm (– 3; – 6), (– 1; – 5), (0; – 6), (2; 4), (3; 3) và (5; 4).</w:t>
      </w:r>
      <w:r>
        <w:br/>
      </w:r>
      <w:r>
        <w:t>● Đồ thị hàm số nhận giao điểm I(1; – 1) của hai đường tiệm cận của đồ thị làm tâm đối xứng và nhận hai đường phân giác của các góc tạo bởi hai đường tiệm cận đó làm trục đối xứng.</w:t>
      </w:r>
      <w:r>
        <w:br/>
      </w:r>
      <w:r>
        <w:drawing>
          <wp:inline xmlns:a="http://schemas.openxmlformats.org/drawingml/2006/main" xmlns:pic="http://schemas.openxmlformats.org/drawingml/2006/picture">
            <wp:extent cx="1905000" cy="1905000"/>
            <wp:docPr id="50" name="Picture 50"/>
            <wp:cNvGraphicFramePr>
              <a:graphicFrameLocks noChangeAspect="1"/>
            </wp:cNvGraphicFramePr>
            <a:graphic>
              <a:graphicData uri="http://schemas.openxmlformats.org/drawingml/2006/picture">
                <pic:pic>
                  <pic:nvPicPr>
                    <pic:cNvPr id="0" name="temp_inline_f8e95d285df44b3fa0329f8661b3dad2.jpg"/>
                    <pic:cNvPicPr/>
                  </pic:nvPicPr>
                  <pic:blipFill>
                    <a:blip r:embed="rId58"/>
                    <a:stretch>
                      <a:fillRect/>
                    </a:stretch>
                  </pic:blipFill>
                  <pic:spPr>
                    <a:xfrm>
                      <a:off x="0" y="0"/>
                      <a:ext cx="1905000" cy="1905000"/>
                    </a:xfrm>
                    <a:prstGeom prst="rect"/>
                  </pic:spPr>
                </pic:pic>
              </a:graphicData>
            </a:graphic>
          </wp:inline>
        </w:drawing>
      </w:r>
      <w:r>
        <w:br/>
      </w:r>
      <w:r>
        <w:t xml:space="preserve">Vậy đồ thị hàm số </w:t>
      </w:r>
      <w:r>
        <w:t>y</w:t>
      </w:r>
      <w:r>
        <w:t xml:space="preserve"> </w:t>
      </w:r>
      <w:r>
        <w:t>=</w:t>
      </w:r>
      <w:r>
        <w:t>x</w:t>
      </w:r>
      <w:r>
        <w:t>2</w:t>
      </w:r>
      <w:r>
        <w:t xml:space="preserve"> </w:t>
      </w:r>
      <w:r>
        <w:t>−</w:t>
      </w:r>
      <w:r>
        <w:t xml:space="preserve"> </w:t>
      </w:r>
      <w:r>
        <w:t>3</w:t>
      </w:r>
      <w:r>
        <w:t>x</w:t>
      </w:r>
      <w:r>
        <w:t xml:space="preserve"> </w:t>
      </w:r>
      <w:r>
        <w:t>+</w:t>
      </w:r>
      <w:r>
        <w:t xml:space="preserve"> </w:t>
      </w:r>
      <w:r>
        <w:t>6</w:t>
      </w:r>
      <w:r>
        <w:t>x</w:t>
      </w:r>
      <w:r>
        <w:t xml:space="preserve"> </w:t>
      </w:r>
      <w:r>
        <w:t>−</w:t>
      </w:r>
      <w:r>
        <w:t xml:space="preserve"> </w:t>
      </w:r>
      <w:r>
        <w:t>1</w:t>
      </w:r>
      <w:r>
        <w:t>y =(x^(2) - 3x + 6)/(x - 1)</w:t>
      </w:r>
      <w:r>
        <w:t xml:space="preserve"> được cho ở hình trên.</w:t>
      </w:r>
      <w:r>
        <w:br/>
      </w:r>
      <w:r>
        <w:t xml:space="preserve">d) </w:t>
      </w:r>
      <w:r>
        <w:t>y</w:t>
      </w:r>
      <w:r>
        <w:t xml:space="preserve"> </w:t>
      </w:r>
      <w:r>
        <w:t>=</w:t>
      </w:r>
      <w:r>
        <w:t xml:space="preserve"> </w:t>
      </w:r>
      <w:r>
        <w:t>−</w:t>
      </w:r>
      <w:r>
        <w:t>x</w:t>
      </w:r>
      <w:r>
        <w:t>2</w:t>
      </w:r>
      <w:r>
        <w:t xml:space="preserve"> </w:t>
      </w:r>
      <w:r>
        <w:t>+</w:t>
      </w:r>
      <w:r>
        <w:t xml:space="preserve"> </w:t>
      </w:r>
      <w:r>
        <w:t>2</w:t>
      </w:r>
      <w:r>
        <w:t>x</w:t>
      </w:r>
      <w:r>
        <w:t xml:space="preserve"> </w:t>
      </w:r>
      <w:r>
        <w:t>−</w:t>
      </w:r>
      <w:r>
        <w:t>4</w:t>
      </w:r>
      <w:r>
        <w:t>x</w:t>
      </w:r>
      <w:r>
        <w:t xml:space="preserve"> </w:t>
      </w:r>
      <w:r>
        <w:t>−</w:t>
      </w:r>
      <w:r>
        <w:t xml:space="preserve"> </w:t>
      </w:r>
      <w:r>
        <w:t>2</w:t>
      </w:r>
      <w:r>
        <w:t>y = (-x^(2) + 2x -4)/(x - 2)</w:t>
      </w:r>
      <w:r>
        <w:br/>
      </w:r>
      <w:r>
        <w:t>1) Tập xác định: ℝ \ {2}.</w:t>
      </w:r>
      <w:r>
        <w:br/>
      </w:r>
      <w:r>
        <w:t>2) Sự biến thiên</w:t>
      </w:r>
      <w:r>
        <w:br/>
      </w:r>
      <w:r>
        <w:t>● Giới hạn tại vô cực, giới hạn vô cực và các đường tiệm cận:</w:t>
      </w:r>
      <w:r>
        <w:br/>
      </w:r>
      <w:r>
        <w:t xml:space="preserve">Ta viết hàm số đã cho dưới dạng: </w:t>
      </w:r>
      <w:r>
        <w:t>y</w:t>
      </w:r>
      <w:r>
        <w:t xml:space="preserve"> </w:t>
      </w:r>
      <w:r>
        <w:t>=</w:t>
      </w:r>
      <w:r>
        <w:t xml:space="preserve"> </w:t>
      </w:r>
      <w:r>
        <w:t>−</w:t>
      </w:r>
      <w:r>
        <w:t>x</w:t>
      </w:r>
      <w:r>
        <w:t xml:space="preserve"> </w:t>
      </w:r>
      <w:r>
        <w:t>−</w:t>
      </w:r>
      <w:r>
        <w:t xml:space="preserve"> </w:t>
      </w:r>
      <w:r>
        <w:t>4</w:t>
      </w:r>
      <w:r>
        <w:t>x</w:t>
      </w:r>
      <w:r>
        <w:t xml:space="preserve"> </w:t>
      </w:r>
      <w:r>
        <w:t>−</w:t>
      </w:r>
      <w:r>
        <w:t xml:space="preserve"> </w:t>
      </w:r>
      <w:r>
        <w:t>2</w:t>
      </w:r>
      <w:r>
        <w:t>y = -x - (4)/(x - 2)</w:t>
      </w:r>
      <w:r>
        <w:t>.</w:t>
      </w:r>
      <w:r>
        <w:br/>
      </w:r>
      <w:r>
        <w:t>lim</w:t>
      </w:r>
      <w:r>
        <w:t>x</w:t>
      </w:r>
      <w:r>
        <w:t>→</w:t>
      </w:r>
      <w:r>
        <w:t>+</w:t>
      </w:r>
      <w:r>
        <w:t>∞</w:t>
      </w:r>
      <w:r>
        <w:t>limx→+∞</w:t>
      </w:r>
      <w:r>
        <w:t>y = - ∞,</w:t>
      </w:r>
      <w:r>
        <w:t>lim</w:t>
      </w:r>
      <w:r>
        <w:t>x</w:t>
      </w:r>
      <w:r>
        <w:t>→</w:t>
      </w:r>
      <w:r>
        <w:t>−</w:t>
      </w:r>
      <w:r>
        <w:t>∞</w:t>
      </w:r>
      <w:r>
        <w:t>limx→-∞</w:t>
      </w:r>
      <w:r>
        <w:t>y = + ∞.</w:t>
      </w:r>
      <w:r>
        <w:br/>
      </w:r>
      <w:r>
        <w:t>lim</w:t>
      </w:r>
      <w:r>
        <w:t>x</w:t>
      </w:r>
      <w:r>
        <w:t>→</w:t>
      </w:r>
      <w:r>
        <w:t>2</w:t>
      </w:r>
      <w:r>
        <w:t>−</w:t>
      </w:r>
      <w:r>
        <w:t>limx→2^(-)</w:t>
      </w:r>
      <w:r>
        <w:t xml:space="preserve"> y = + ∞, </w:t>
      </w:r>
      <w:r>
        <w:t>lim</w:t>
      </w:r>
      <w:r>
        <w:t>x</w:t>
      </w:r>
      <w:r>
        <w:t>→</w:t>
      </w:r>
      <w:r>
        <w:t>2</w:t>
      </w:r>
      <w:r>
        <w:t>+</w:t>
      </w:r>
      <w:r>
        <w:t>limx→2^(+)</w:t>
      </w:r>
      <w:r>
        <w:t>y = - ∞. Do đó, đường thẳng x = 2 là tiệm cận đứng của đồ thị hàm số.</w:t>
      </w:r>
      <w:r>
        <w:br/>
      </w:r>
      <w:r>
        <w:t>lim</w:t>
      </w:r>
      <w:r>
        <w:t>x</w:t>
      </w:r>
      <w:r>
        <w:t>→</w:t>
      </w:r>
      <w:r>
        <w:t>+</w:t>
      </w:r>
      <w:r>
        <w:t>∞</w:t>
      </w:r>
      <w:r>
        <w:t>limx→+∞</w:t>
      </w:r>
      <w:r>
        <w:t xml:space="preserve">[y - (-x)] = </w:t>
      </w:r>
      <w:r>
        <w:t>lim</w:t>
      </w:r>
      <w:r>
        <w:t>x</w:t>
      </w:r>
      <w:r>
        <w:t>→</w:t>
      </w:r>
      <w:r>
        <w:t>+</w:t>
      </w:r>
      <w:r>
        <w:t>∞</w:t>
      </w:r>
      <w:r>
        <w:t>limx→+∞</w:t>
      </w:r>
      <w:r>
        <w:t>−</w:t>
      </w:r>
      <w:r>
        <w:t>4</w:t>
      </w:r>
      <w:r>
        <w:t>x</w:t>
      </w:r>
      <w:r>
        <w:t xml:space="preserve"> </w:t>
      </w:r>
      <w:r>
        <w:t>−</w:t>
      </w:r>
      <w:r>
        <w:t xml:space="preserve"> </w:t>
      </w:r>
      <w:r>
        <w:t>2</w:t>
      </w:r>
      <w:r>
        <w:t>(-4)/(x - 2)</w:t>
      </w:r>
      <w:r>
        <w:t xml:space="preserve">= 0, </w:t>
      </w:r>
      <w:r>
        <w:t>lim</w:t>
      </w:r>
      <w:r>
        <w:t>x</w:t>
      </w:r>
      <w:r>
        <w:t>→</w:t>
      </w:r>
      <w:r>
        <w:t>−</w:t>
      </w:r>
      <w:r>
        <w:t>∞</w:t>
      </w:r>
      <w:r>
        <w:t>limx→-∞</w:t>
      </w:r>
      <w:r>
        <w:t xml:space="preserve">[y - (-x)] = </w:t>
      </w:r>
      <w:r>
        <w:t>lim</w:t>
      </w:r>
      <w:r>
        <w:t>x</w:t>
      </w:r>
      <w:r>
        <w:t>→</w:t>
      </w:r>
      <w:r>
        <w:t>−</w:t>
      </w:r>
      <w:r>
        <w:t>∞</w:t>
      </w:r>
      <w:r>
        <w:t>limx→-∞</w:t>
      </w:r>
      <w:r>
        <w:t>−</w:t>
      </w:r>
      <w:r>
        <w:t>4</w:t>
      </w:r>
      <w:r>
        <w:t>x</w:t>
      </w:r>
      <w:r>
        <w:t xml:space="preserve"> </w:t>
      </w:r>
      <w:r>
        <w:t>−</w:t>
      </w:r>
      <w:r>
        <w:t xml:space="preserve"> </w:t>
      </w:r>
      <w:r>
        <w:t>2</w:t>
      </w:r>
      <w:r>
        <w:t>(-4)/(x - 2)</w:t>
      </w:r>
      <w:r>
        <w:t>= 0. Do đó, đường thẳng y = – x là tiệm cận xiên của đồ thị hàm số.</w:t>
      </w:r>
      <w:r>
        <w:br/>
      </w:r>
      <w:r>
        <w:t xml:space="preserve">● </w:t>
      </w:r>
      <w:r>
        <w:t>y</w:t>
      </w:r>
      <w:r>
        <w:t>'</w:t>
      </w:r>
      <w:r>
        <w:t xml:space="preserve"> </w:t>
      </w:r>
      <w:r>
        <w:t>=</w:t>
      </w:r>
      <w:r>
        <w:t xml:space="preserve"> </w:t>
      </w:r>
      <w:r>
        <w:t>−</w:t>
      </w:r>
      <w:r>
        <w:t>x</w:t>
      </w:r>
      <w:r>
        <w:t>2</w:t>
      </w:r>
      <w:r>
        <w:t xml:space="preserve"> </w:t>
      </w:r>
      <w:r>
        <w:t>+</w:t>
      </w:r>
      <w:r>
        <w:t xml:space="preserve"> </w:t>
      </w:r>
      <w:r>
        <w:t>4</w:t>
      </w:r>
      <w:r>
        <w:t>x</w:t>
      </w:r>
      <w:r>
        <w:t>(</w:t>
      </w:r>
      <w:r>
        <w:t>x</w:t>
      </w:r>
      <w:r>
        <w:t xml:space="preserve"> </w:t>
      </w:r>
      <w:r>
        <w:t>−</w:t>
      </w:r>
      <w:r>
        <w:t xml:space="preserve"> </w:t>
      </w:r>
      <w:r>
        <w:t>2</w:t>
      </w:r>
      <w:r>
        <w:t>)</w:t>
      </w:r>
      <w:r>
        <w:t>2</w:t>
      </w:r>
      <w:r>
        <w:t>y' = (-x^(2) + 4x)/((x - 2)^(2))</w:t>
      </w:r>
      <w:r>
        <w:t>;</w:t>
      </w:r>
      <w:r>
        <w:br/>
      </w:r>
      <w:r>
        <w:t>y</w:t>
      </w:r>
      <w:r>
        <w:rPr>
          <w:i/>
        </w:rPr>
        <w:t>'</w:t>
      </w:r>
      <w:r>
        <w:t xml:space="preserve"> = 0 ⇔ – x</w:t>
      </w:r>
      <w:r>
        <w:rPr>
          <w:vertAlign w:val="superscript"/>
        </w:rPr>
        <w:t>2</w:t>
      </w:r>
      <w:r>
        <w:t xml:space="preserve"> + 4x = 0 ⇔ x = 0 hoặc x = 4.  </w:t>
      </w:r>
      <w:r>
        <w:br/>
      </w:r>
      <w:r>
        <w:t>● Bảng biến thiên:</w:t>
      </w:r>
      <w:r>
        <w:br/>
      </w:r>
      <w:r>
        <w:drawing>
          <wp:inline xmlns:a="http://schemas.openxmlformats.org/drawingml/2006/main" xmlns:pic="http://schemas.openxmlformats.org/drawingml/2006/picture">
            <wp:extent cx="1905000" cy="1905000"/>
            <wp:docPr id="51" name="Picture 51"/>
            <wp:cNvGraphicFramePr>
              <a:graphicFrameLocks noChangeAspect="1"/>
            </wp:cNvGraphicFramePr>
            <a:graphic>
              <a:graphicData uri="http://schemas.openxmlformats.org/drawingml/2006/picture">
                <pic:pic>
                  <pic:nvPicPr>
                    <pic:cNvPr id="0" name="temp_inline_c4f09629c805455492622f7847eb1632.jpg"/>
                    <pic:cNvPicPr/>
                  </pic:nvPicPr>
                  <pic:blipFill>
                    <a:blip r:embed="rId59"/>
                    <a:stretch>
                      <a:fillRect/>
                    </a:stretch>
                  </pic:blipFill>
                  <pic:spPr>
                    <a:xfrm>
                      <a:off x="0" y="0"/>
                      <a:ext cx="1905000" cy="1905000"/>
                    </a:xfrm>
                    <a:prstGeom prst="rect"/>
                  </pic:spPr>
                </pic:pic>
              </a:graphicData>
            </a:graphic>
          </wp:inline>
        </w:drawing>
      </w:r>
      <w:r>
        <w:br/>
      </w:r>
      <w:r>
        <w:t>Hàm số đã cho đồng biến trên mỗi khoảng (0; 2) và (2; 4); nghịch biến trên mỗi khoảng (– ∞; 0) và (4; + ∞).</w:t>
      </w:r>
      <w:r>
        <w:br/>
      </w:r>
      <w:r>
        <w:t>Hàm số đạt cực đại tại x = 4, y</w:t>
      </w:r>
      <w:r>
        <w:rPr>
          <w:vertAlign w:val="subscript"/>
        </w:rPr>
        <w:t>CĐ</w:t>
      </w:r>
      <w:r>
        <w:t xml:space="preserve"> = – 6; đạt cực tiểu tại x = 0, y</w:t>
      </w:r>
      <w:r>
        <w:rPr>
          <w:vertAlign w:val="subscript"/>
        </w:rPr>
        <w:t>CT</w:t>
      </w:r>
      <w:r>
        <w:t xml:space="preserve"> = 2.</w:t>
      </w:r>
      <w:r>
        <w:br/>
      </w:r>
      <w:r>
        <w:t>3) Đồ thị</w:t>
      </w:r>
      <w:r>
        <w:br/>
      </w:r>
      <w:r>
        <w:t>● Giao điểm của đồ thị với trục tung: (0; 2).</w:t>
      </w:r>
      <w:r>
        <w:br/>
      </w:r>
      <w:r>
        <w:t>● Đồ thị hàm số không cắt trục hoành.</w:t>
      </w:r>
      <w:r>
        <w:br/>
      </w:r>
      <w:r>
        <w:t>● Đồ thị hàm số đi qua các điểm (– 2; 3), (0; 2), (1; 3), (3; – 7), (4; – 6) và (6; – 7).</w:t>
      </w:r>
      <w:r>
        <w:br/>
      </w:r>
      <w:r>
        <w:t>● Đồ thị hàm số nhận giao điểm I(2; – 2) của hai đường tiệm cận của đồ thị làm tâm đối xứng và nhận hai đường phân giác của các góc tạo bởi hai đường tiệm cận đó làm trục đối xứng.</w:t>
      </w:r>
      <w:r>
        <w:br/>
      </w:r>
      <w:r>
        <w:drawing>
          <wp:inline xmlns:a="http://schemas.openxmlformats.org/drawingml/2006/main" xmlns:pic="http://schemas.openxmlformats.org/drawingml/2006/picture">
            <wp:extent cx="1905000" cy="1905000"/>
            <wp:docPr id="52" name="Picture 52"/>
            <wp:cNvGraphicFramePr>
              <a:graphicFrameLocks noChangeAspect="1"/>
            </wp:cNvGraphicFramePr>
            <a:graphic>
              <a:graphicData uri="http://schemas.openxmlformats.org/drawingml/2006/picture">
                <pic:pic>
                  <pic:nvPicPr>
                    <pic:cNvPr id="0" name="temp_inline_200af762b2bd49b0a3fc71b62ea52a88.jpg"/>
                    <pic:cNvPicPr/>
                  </pic:nvPicPr>
                  <pic:blipFill>
                    <a:blip r:embed="rId60"/>
                    <a:stretch>
                      <a:fillRect/>
                    </a:stretch>
                  </pic:blipFill>
                  <pic:spPr>
                    <a:xfrm>
                      <a:off x="0" y="0"/>
                      <a:ext cx="1905000" cy="1905000"/>
                    </a:xfrm>
                    <a:prstGeom prst="rect"/>
                  </pic:spPr>
                </pic:pic>
              </a:graphicData>
            </a:graphic>
          </wp:inline>
        </w:drawing>
      </w:r>
      <w:r>
        <w:br/>
      </w:r>
      <w:r>
        <w:t xml:space="preserve">Vậy đồ thị hàm số </w:t>
      </w:r>
      <w:r>
        <w:t>y</w:t>
      </w:r>
      <w:r>
        <w:t xml:space="preserve"> </w:t>
      </w:r>
      <w:r>
        <w:t>=</w:t>
      </w:r>
      <w:r>
        <w:t xml:space="preserve"> </w:t>
      </w:r>
      <w:r>
        <w:t>−</w:t>
      </w:r>
      <w:r>
        <w:t>x</w:t>
      </w:r>
      <w:r>
        <w:t>2</w:t>
      </w:r>
      <w:r>
        <w:t xml:space="preserve"> </w:t>
      </w:r>
      <w:r>
        <w:t>+</w:t>
      </w:r>
      <w:r>
        <w:t xml:space="preserve"> </w:t>
      </w:r>
      <w:r>
        <w:t>2</w:t>
      </w:r>
      <w:r>
        <w:t>x</w:t>
      </w:r>
      <w:r>
        <w:t xml:space="preserve"> </w:t>
      </w:r>
      <w:r>
        <w:t>−</w:t>
      </w:r>
      <w:r>
        <w:t>4</w:t>
      </w:r>
      <w:r>
        <w:t>x</w:t>
      </w:r>
      <w:r>
        <w:t xml:space="preserve"> </w:t>
      </w:r>
      <w:r>
        <w:t>−</w:t>
      </w:r>
      <w:r>
        <w:t xml:space="preserve"> </w:t>
      </w:r>
      <w:r>
        <w:t>2</w:t>
      </w:r>
      <w:r>
        <w:t>y = (-x^(2) + 2x -4)/(x - 2)</w:t>
      </w:r>
      <w:r>
        <w:t xml:space="preserve"> được cho ở hình trên.</w:t>
      </w:r>
      <w:r>
        <w:br/>
      </w:r>
      <w:r>
        <w:t xml:space="preserve">e) </w:t>
      </w:r>
      <w:r>
        <w:t>y</w:t>
      </w:r>
      <w:r>
        <w:t xml:space="preserve"> </w:t>
      </w:r>
      <w:r>
        <w:t>=</w:t>
      </w:r>
      <w:r>
        <w:t xml:space="preserve"> </w:t>
      </w:r>
      <w:r>
        <w:t>2</w:t>
      </w:r>
      <w:r>
        <w:t>x</w:t>
      </w:r>
      <w:r>
        <w:t>2</w:t>
      </w:r>
      <w:r>
        <w:t xml:space="preserve"> </w:t>
      </w:r>
      <w:r>
        <w:t>+</w:t>
      </w:r>
      <w:r>
        <w:t xml:space="preserve"> </w:t>
      </w:r>
      <w:r>
        <w:t>3</w:t>
      </w:r>
      <w:r>
        <w:t>x</w:t>
      </w:r>
      <w:r>
        <w:t xml:space="preserve"> </w:t>
      </w:r>
      <w:r>
        <w:t>−</w:t>
      </w:r>
      <w:r>
        <w:t>5</w:t>
      </w:r>
      <w:r>
        <w:t>x</w:t>
      </w:r>
      <w:r>
        <w:t xml:space="preserve"> </w:t>
      </w:r>
      <w:r>
        <w:t>+</w:t>
      </w:r>
      <w:r>
        <w:t xml:space="preserve"> </w:t>
      </w:r>
      <w:r>
        <w:t>2</w:t>
      </w:r>
      <w:r>
        <w:t>y = (2x^(2) + 3x -5)/(x + 2)</w:t>
      </w:r>
      <w:r>
        <w:br/>
      </w:r>
      <w:r>
        <w:t>1) Tập xác định: ℝ \ {– 2}.</w:t>
      </w:r>
      <w:r>
        <w:br/>
      </w:r>
      <w:r>
        <w:t>2) Sự biến thiên</w:t>
      </w:r>
      <w:r>
        <w:br/>
      </w:r>
      <w:r>
        <w:t>● Giới hạn tại vô cực, giới hạn vô cực và các đường tiệm cận:</w:t>
      </w:r>
      <w:r>
        <w:br/>
      </w:r>
      <w:r>
        <w:t xml:space="preserve">Ta viết hàm số đã cho dưới dạng: </w:t>
      </w:r>
      <w:r>
        <w:t>y</w:t>
      </w:r>
      <w:r>
        <w:t xml:space="preserve"> </w:t>
      </w:r>
      <w:r>
        <w:t>=</w:t>
      </w:r>
      <w:r>
        <w:t xml:space="preserve"> </w:t>
      </w:r>
      <w:r>
        <w:t>2</w:t>
      </w:r>
      <w:r>
        <w:t>x</w:t>
      </w:r>
      <w:r>
        <w:t xml:space="preserve"> </w:t>
      </w:r>
      <w:r>
        <w:t>−</w:t>
      </w:r>
      <w:r>
        <w:t xml:space="preserve"> </w:t>
      </w:r>
      <w:r>
        <w:t>1</w:t>
      </w:r>
      <w:r>
        <w:t xml:space="preserve"> </w:t>
      </w:r>
      <w:r>
        <w:t>−</w:t>
      </w:r>
      <w:r>
        <w:t xml:space="preserve"> </w:t>
      </w:r>
      <w:r>
        <w:t>3</w:t>
      </w:r>
      <w:r>
        <w:t>x</w:t>
      </w:r>
      <w:r>
        <w:t xml:space="preserve"> </w:t>
      </w:r>
      <w:r>
        <w:t>+</w:t>
      </w:r>
      <w:r>
        <w:t xml:space="preserve"> </w:t>
      </w:r>
      <w:r>
        <w:t>2</w:t>
      </w:r>
      <w:r>
        <w:t>y = 2x - 1 - (3)/(x + 2)</w:t>
      </w:r>
      <w:r>
        <w:t>.</w:t>
      </w:r>
      <w:r>
        <w:br/>
      </w:r>
      <w:r>
        <w:t>lim</w:t>
      </w:r>
      <w:r>
        <w:t>x</w:t>
      </w:r>
      <w:r>
        <w:t>→</w:t>
      </w:r>
      <w:r>
        <w:t>+</w:t>
      </w:r>
      <w:r>
        <w:t>∞</w:t>
      </w:r>
      <w:r>
        <w:t>limx→+∞</w:t>
      </w:r>
      <w:r>
        <w:t>y = + ∞,</w:t>
      </w:r>
      <w:r>
        <w:t>lim</w:t>
      </w:r>
      <w:r>
        <w:t>x</w:t>
      </w:r>
      <w:r>
        <w:t>→</w:t>
      </w:r>
      <w:r>
        <w:t>−</w:t>
      </w:r>
      <w:r>
        <w:t>∞</w:t>
      </w:r>
      <w:r>
        <w:t>limx→-∞</w:t>
      </w:r>
      <w:r>
        <w:t>y = - ∞.</w:t>
      </w:r>
      <w:r>
        <w:br/>
      </w:r>
      <w:r>
        <w:t>lim</w:t>
      </w:r>
      <w:r>
        <w:t>x</w:t>
      </w:r>
      <w:r>
        <w:t>→</w:t>
      </w:r>
      <w:r>
        <w:t>2</w:t>
      </w:r>
      <w:r>
        <w:t>−</w:t>
      </w:r>
      <w:r>
        <w:t>limx→2^(-)</w:t>
      </w:r>
      <w:r>
        <w:t xml:space="preserve"> y = + ∞, </w:t>
      </w:r>
      <w:r>
        <w:t>lim</w:t>
      </w:r>
      <w:r>
        <w:t>x</w:t>
      </w:r>
      <w:r>
        <w:t>→</w:t>
      </w:r>
      <w:r>
        <w:t>2</w:t>
      </w:r>
      <w:r>
        <w:t>+</w:t>
      </w:r>
      <w:r>
        <w:t>limx→2^(+)</w:t>
      </w:r>
      <w:r>
        <w:t>y = - ∞. Do đó, đường thẳng x = – 2 là tiệm cận đứng của đồ thị hàm số.</w:t>
      </w:r>
      <w:r>
        <w:br/>
      </w:r>
      <w:r>
        <w:t>lim</w:t>
      </w:r>
      <w:r>
        <w:t>x</w:t>
      </w:r>
      <w:r>
        <w:t>→</w:t>
      </w:r>
      <w:r>
        <w:t>+</w:t>
      </w:r>
      <w:r>
        <w:t>∞</w:t>
      </w:r>
      <w:r>
        <w:t>limx→+∞</w:t>
      </w:r>
      <w:r>
        <w:t xml:space="preserve">[y - (2x - 1)] = </w:t>
      </w:r>
      <w:r>
        <w:t>lim</w:t>
      </w:r>
      <w:r>
        <w:t>x</w:t>
      </w:r>
      <w:r>
        <w:t>→</w:t>
      </w:r>
      <w:r>
        <w:t>+</w:t>
      </w:r>
      <w:r>
        <w:t>∞</w:t>
      </w:r>
      <w:r>
        <w:t>limx→+∞</w:t>
      </w:r>
      <w:r>
        <w:t>−</w:t>
      </w:r>
      <w:r>
        <w:t>3</w:t>
      </w:r>
      <w:r>
        <w:t>x</w:t>
      </w:r>
      <w:r>
        <w:t xml:space="preserve"> </w:t>
      </w:r>
      <w:r>
        <w:t>+</w:t>
      </w:r>
      <w:r>
        <w:t xml:space="preserve"> </w:t>
      </w:r>
      <w:r>
        <w:t>2</w:t>
      </w:r>
      <w:r>
        <w:t>(-3)/(x + 2)</w:t>
      </w:r>
      <w:r>
        <w:t xml:space="preserve">= 0, </w:t>
      </w:r>
      <w:r>
        <w:t>lim</w:t>
      </w:r>
      <w:r>
        <w:t>x</w:t>
      </w:r>
      <w:r>
        <w:t>→</w:t>
      </w:r>
      <w:r>
        <w:t>−</w:t>
      </w:r>
      <w:r>
        <w:t>∞</w:t>
      </w:r>
      <w:r>
        <w:t>limx→-∞</w:t>
      </w:r>
      <w:r>
        <w:t xml:space="preserve">[y - (2x - 1)] = </w:t>
      </w:r>
      <w:r>
        <w:t>lim</w:t>
      </w:r>
      <w:r>
        <w:t>x</w:t>
      </w:r>
      <w:r>
        <w:t>→</w:t>
      </w:r>
      <w:r>
        <w:t>−</w:t>
      </w:r>
      <w:r>
        <w:t>∞</w:t>
      </w:r>
      <w:r>
        <w:t>limx→-∞</w:t>
      </w:r>
      <w:r>
        <w:t>−</w:t>
      </w:r>
      <w:r>
        <w:t>3</w:t>
      </w:r>
      <w:r>
        <w:t>x</w:t>
      </w:r>
      <w:r>
        <w:t xml:space="preserve"> </w:t>
      </w:r>
      <w:r>
        <w:t>+</w:t>
      </w:r>
      <w:r>
        <w:t xml:space="preserve"> </w:t>
      </w:r>
      <w:r>
        <w:t>2</w:t>
      </w:r>
      <w:r>
        <w:t>(-3)/(x + 2)</w:t>
      </w:r>
      <w:r>
        <w:t>= 0. Do đó, đường thẳng y = 2x – 1 là tiệm cận xiên của đồ thị hàm số.</w:t>
      </w:r>
      <w:r>
        <w:br/>
      </w:r>
      <w:r>
        <w:t xml:space="preserve">● </w:t>
      </w:r>
      <w:r>
        <w:t>y</w:t>
      </w:r>
      <w:r>
        <w:t>'</w:t>
      </w:r>
      <w:r>
        <w:t xml:space="preserve"> </w:t>
      </w:r>
      <w:r>
        <w:t>=</w:t>
      </w:r>
      <w:r>
        <w:t>2</w:t>
      </w:r>
      <w:r>
        <w:t>x</w:t>
      </w:r>
      <w:r>
        <w:t>2</w:t>
      </w:r>
      <w:r>
        <w:t xml:space="preserve"> </w:t>
      </w:r>
      <w:r>
        <w:t>+</w:t>
      </w:r>
      <w:r>
        <w:t>8</w:t>
      </w:r>
      <w:r>
        <w:t>x</w:t>
      </w:r>
      <w:r>
        <w:t xml:space="preserve"> </w:t>
      </w:r>
      <w:r>
        <w:t>+</w:t>
      </w:r>
      <w:r>
        <w:t xml:space="preserve"> </w:t>
      </w:r>
      <w:r>
        <w:t>11</w:t>
      </w:r>
      <w:r>
        <w:t>(</w:t>
      </w:r>
      <w:r>
        <w:t>x</w:t>
      </w:r>
      <w:r>
        <w:t xml:space="preserve"> </w:t>
      </w:r>
      <w:r>
        <w:t>+</w:t>
      </w:r>
      <w:r>
        <w:t xml:space="preserve"> </w:t>
      </w:r>
      <w:r>
        <w:t>2</w:t>
      </w:r>
      <w:r>
        <w:t>)</w:t>
      </w:r>
      <w:r>
        <w:t>2</w:t>
      </w:r>
      <w:r>
        <w:t>=</w:t>
      </w:r>
      <w:r>
        <w:t xml:space="preserve"> </w:t>
      </w:r>
      <w:r>
        <w:t>2</w:t>
      </w:r>
      <w:r>
        <w:t>(</w:t>
      </w:r>
      <w:r>
        <w:t>x</w:t>
      </w:r>
      <w:r>
        <w:t xml:space="preserve"> </w:t>
      </w:r>
      <w:r>
        <w:t>+</w:t>
      </w:r>
      <w:r>
        <w:t xml:space="preserve"> </w:t>
      </w:r>
      <w:r>
        <w:t>2</w:t>
      </w:r>
      <w:r>
        <w:t>)</w:t>
      </w:r>
      <w:r>
        <w:t>2</w:t>
      </w:r>
      <w:r>
        <w:t>+</w:t>
      </w:r>
      <w:r>
        <w:t>3</w:t>
      </w:r>
      <w:r>
        <w:t>(</w:t>
      </w:r>
      <w:r>
        <w:t>x</w:t>
      </w:r>
      <w:r>
        <w:t xml:space="preserve"> </w:t>
      </w:r>
      <w:r>
        <w:t>+</w:t>
      </w:r>
      <w:r>
        <w:t xml:space="preserve"> </w:t>
      </w:r>
      <w:r>
        <w:t>2</w:t>
      </w:r>
      <w:r>
        <w:t>)</w:t>
      </w:r>
      <w:r>
        <w:t>2</w:t>
      </w:r>
      <w:r>
        <w:t>=</w:t>
      </w:r>
      <w:r>
        <w:t xml:space="preserve"> </w:t>
      </w:r>
      <w:r>
        <w:t>2</w:t>
      </w:r>
      <w:r>
        <w:t xml:space="preserve"> </w:t>
      </w:r>
      <w:r>
        <w:t>+</w:t>
      </w:r>
      <w:r>
        <w:t xml:space="preserve"> </w:t>
      </w:r>
      <w:r>
        <w:t>3</w:t>
      </w:r>
      <w:r>
        <w:t>(</w:t>
      </w:r>
      <w:r>
        <w:t>x</w:t>
      </w:r>
      <w:r>
        <w:t xml:space="preserve"> </w:t>
      </w:r>
      <w:r>
        <w:t>+</w:t>
      </w:r>
      <w:r>
        <w:t xml:space="preserve"> </w:t>
      </w:r>
      <w:r>
        <w:t>2</w:t>
      </w:r>
      <w:r>
        <w:t>)</w:t>
      </w:r>
      <w:r>
        <w:t>2</w:t>
      </w:r>
      <w:r>
        <w:t>y' =(2x^(2) +8x + 11)/((x + 2)^(2))= (2(x + 2)^(2)+3)/((x + 2)^(2))= 2 + (3)/((x + 2)^(2))</w:t>
      </w:r>
      <w:r>
        <w:t xml:space="preserve"> &gt; 0 với mọi x ≠ – 2;</w:t>
      </w:r>
      <w:r>
        <w:br/>
      </w:r>
      <w:r>
        <w:t>● Bảng biến thiên:</w:t>
      </w:r>
      <w:r>
        <w:br/>
      </w:r>
      <w:r>
        <w:drawing>
          <wp:inline xmlns:a="http://schemas.openxmlformats.org/drawingml/2006/main" xmlns:pic="http://schemas.openxmlformats.org/drawingml/2006/picture">
            <wp:extent cx="1905000" cy="1905000"/>
            <wp:docPr id="53" name="Picture 53"/>
            <wp:cNvGraphicFramePr>
              <a:graphicFrameLocks noChangeAspect="1"/>
            </wp:cNvGraphicFramePr>
            <a:graphic>
              <a:graphicData uri="http://schemas.openxmlformats.org/drawingml/2006/picture">
                <pic:pic>
                  <pic:nvPicPr>
                    <pic:cNvPr id="0" name="temp_inline_955e0033e27549d8ab47a22d609f9fbe.jpg"/>
                    <pic:cNvPicPr/>
                  </pic:nvPicPr>
                  <pic:blipFill>
                    <a:blip r:embed="rId61"/>
                    <a:stretch>
                      <a:fillRect/>
                    </a:stretch>
                  </pic:blipFill>
                  <pic:spPr>
                    <a:xfrm>
                      <a:off x="0" y="0"/>
                      <a:ext cx="1905000" cy="1905000"/>
                    </a:xfrm>
                    <a:prstGeom prst="rect"/>
                  </pic:spPr>
                </pic:pic>
              </a:graphicData>
            </a:graphic>
          </wp:inline>
        </w:drawing>
      </w:r>
      <w:r>
        <w:br/>
      </w:r>
      <w:r>
        <w:t>Hàm số đồng biến trên mỗi khoảng (– ∞; – 2) và (– 2; + ∞).</w:t>
      </w:r>
      <w:r>
        <w:br/>
      </w:r>
      <w:r>
        <w:t>Hàm số không có cực trị.</w:t>
      </w:r>
      <w:r>
        <w:br/>
      </w:r>
      <w:r>
        <w:t>3) Đồ thị</w:t>
      </w:r>
      <w:r>
        <w:br/>
      </w:r>
      <w:r>
        <w:t xml:space="preserve">● Giao điểm của đồ thị với trục tung: </w:t>
      </w:r>
      <w:r>
        <w:t>(</w:t>
      </w:r>
      <w:r>
        <w:t>0</w:t>
      </w:r>
      <w:r>
        <w:t xml:space="preserve"> </w:t>
      </w:r>
      <w:r>
        <w:t>;</w:t>
      </w:r>
      <w:r>
        <w:t xml:space="preserve"> </w:t>
      </w:r>
      <w:r>
        <w:t>−</w:t>
      </w:r>
      <w:r>
        <w:t>5</w:t>
      </w:r>
      <w:r>
        <w:t>2</w:t>
      </w:r>
      <w:r>
        <w:t>)</w:t>
      </w:r>
      <w:r>
        <w:t>0 ; -(5)/(2)</w:t>
      </w:r>
      <w:r>
        <w:t>.</w:t>
      </w:r>
      <w:r>
        <w:br/>
      </w:r>
      <w:r>
        <w:t>● Giao điểm của đồ thị với trục hoành:</w:t>
      </w:r>
      <w:r>
        <w:br/>
      </w:r>
      <w:r>
        <w:t xml:space="preserve">Giải phương trình </w:t>
      </w:r>
      <w:r>
        <w:t xml:space="preserve"> </w:t>
      </w:r>
      <w:r>
        <w:t>2</w:t>
      </w:r>
      <w:r>
        <w:t>x</w:t>
      </w:r>
      <w:r>
        <w:t>2</w:t>
      </w:r>
      <w:r>
        <w:t xml:space="preserve"> </w:t>
      </w:r>
      <w:r>
        <w:t>+</w:t>
      </w:r>
      <w:r>
        <w:t xml:space="preserve"> </w:t>
      </w:r>
      <w:r>
        <w:t>3</w:t>
      </w:r>
      <w:r>
        <w:t>x</w:t>
      </w:r>
      <w:r>
        <w:t xml:space="preserve"> </w:t>
      </w:r>
      <w:r>
        <w:t>−</w:t>
      </w:r>
      <w:r>
        <w:t>5</w:t>
      </w:r>
      <w:r>
        <w:t>x</w:t>
      </w:r>
      <w:r>
        <w:t xml:space="preserve"> </w:t>
      </w:r>
      <w:r>
        <w:t>+</w:t>
      </w:r>
      <w:r>
        <w:t xml:space="preserve"> </w:t>
      </w:r>
      <w:r>
        <w:t>2</w:t>
      </w:r>
      <w:r>
        <w:t xml:space="preserve"> </w:t>
      </w:r>
      <w:r>
        <w:t>=</w:t>
      </w:r>
      <w:r>
        <w:t xml:space="preserve"> </w:t>
      </w:r>
      <w:r>
        <w:t>0</w:t>
      </w:r>
      <w:r>
        <w:t xml:space="preserve"> (2x^(2) + 3x -5)/(x + 2) = 0</w:t>
      </w:r>
      <w:r>
        <w:t xml:space="preserve"> ta được x = 1 và </w:t>
      </w:r>
      <w:r>
        <w:t>x</w:t>
      </w:r>
      <w:r>
        <w:t xml:space="preserve"> </w:t>
      </w:r>
      <w:r>
        <w:t>=</w:t>
      </w:r>
      <w:r>
        <w:t xml:space="preserve"> </w:t>
      </w:r>
      <w:r>
        <w:t>−</w:t>
      </w:r>
      <w:r>
        <w:t>5</w:t>
      </w:r>
      <w:r>
        <w:t>2</w:t>
      </w:r>
      <w:r>
        <w:t>x = -(5)/(2)</w:t>
      </w:r>
      <w:r>
        <w:t>.</w:t>
      </w:r>
      <w:r>
        <w:br/>
      </w:r>
      <w:r>
        <w:t xml:space="preserve">Vậy đồ thị hàm số cắt trục hoành tại hai điểm (1; 0) và </w:t>
      </w:r>
      <w:r>
        <w:t>(</w:t>
      </w:r>
      <w:r>
        <w:t>−</w:t>
      </w:r>
      <w:r>
        <w:t>5</w:t>
      </w:r>
      <w:r>
        <w:t>2</w:t>
      </w:r>
      <w:r>
        <w:t>;</w:t>
      </w:r>
      <w:r>
        <w:t xml:space="preserve"> </w:t>
      </w:r>
      <w:r>
        <w:t>0</w:t>
      </w:r>
      <w:r>
        <w:t>)</w:t>
      </w:r>
      <w:r>
        <w:t>-(5)/(2); 0</w:t>
      </w:r>
      <w:r>
        <w:t>.</w:t>
      </w:r>
      <w:r>
        <w:br/>
      </w:r>
      <w:r>
        <w:t xml:space="preserve">● Đồ thị hàm số đi qua các điểm (– 3; – 4), </w:t>
      </w:r>
      <w:r>
        <w:t>(</w:t>
      </w:r>
      <w:r>
        <w:t>−</w:t>
      </w:r>
      <w:r>
        <w:t>5</w:t>
      </w:r>
      <w:r>
        <w:t>2</w:t>
      </w:r>
      <w:r>
        <w:t>;</w:t>
      </w:r>
      <w:r>
        <w:t xml:space="preserve"> </w:t>
      </w:r>
      <w:r>
        <w:t>0</w:t>
      </w:r>
      <w:r>
        <w:t>)</w:t>
      </w:r>
      <w:r>
        <w:t>-(5)/(2); 0</w:t>
      </w:r>
      <w:r>
        <w:t xml:space="preserve">, (– 1; – 6), </w:t>
      </w:r>
      <w:r>
        <w:t>(</w:t>
      </w:r>
      <w:r>
        <w:t>0</w:t>
      </w:r>
      <w:r>
        <w:t xml:space="preserve"> </w:t>
      </w:r>
      <w:r>
        <w:t>;</w:t>
      </w:r>
      <w:r>
        <w:t xml:space="preserve"> </w:t>
      </w:r>
      <w:r>
        <w:t>−</w:t>
      </w:r>
      <w:r>
        <w:t>5</w:t>
      </w:r>
      <w:r>
        <w:t>2</w:t>
      </w:r>
      <w:r>
        <w:t>)</w:t>
      </w:r>
      <w:r>
        <w:t>0 ; -(5)/(2)</w:t>
      </w:r>
      <w:r>
        <w:t xml:space="preserve"> và (1; 0).</w:t>
      </w:r>
      <w:r>
        <w:br/>
      </w:r>
      <w:r>
        <w:t>● Đồ thị hàm số nhận giao điểm I(– 2; – 5) của hai đường tiệm cận của đồ thị làm tâm đối xứng và nhận hai đường phân giác của các góc tạo bởi hai đường tiệm cận đó làm trục đối xứng.</w:t>
      </w:r>
      <w:r>
        <w:br/>
      </w:r>
      <w:r>
        <w:drawing>
          <wp:inline xmlns:a="http://schemas.openxmlformats.org/drawingml/2006/main" xmlns:pic="http://schemas.openxmlformats.org/drawingml/2006/picture">
            <wp:extent cx="1905000" cy="1905000"/>
            <wp:docPr id="54" name="Picture 54"/>
            <wp:cNvGraphicFramePr>
              <a:graphicFrameLocks noChangeAspect="1"/>
            </wp:cNvGraphicFramePr>
            <a:graphic>
              <a:graphicData uri="http://schemas.openxmlformats.org/drawingml/2006/picture">
                <pic:pic>
                  <pic:nvPicPr>
                    <pic:cNvPr id="0" name="temp_inline_1f6754c99fed4ef88e9d2d51a0734dd6.jpg"/>
                    <pic:cNvPicPr/>
                  </pic:nvPicPr>
                  <pic:blipFill>
                    <a:blip r:embed="rId62"/>
                    <a:stretch>
                      <a:fillRect/>
                    </a:stretch>
                  </pic:blipFill>
                  <pic:spPr>
                    <a:xfrm>
                      <a:off x="0" y="0"/>
                      <a:ext cx="1905000" cy="1905000"/>
                    </a:xfrm>
                    <a:prstGeom prst="rect"/>
                  </pic:spPr>
                </pic:pic>
              </a:graphicData>
            </a:graphic>
          </wp:inline>
        </w:drawing>
      </w:r>
      <w:r>
        <w:br/>
      </w:r>
      <w:r>
        <w:t xml:space="preserve">Vậy đồ thị hàm số </w:t>
      </w:r>
      <w:r>
        <w:t>y</w:t>
      </w:r>
      <w:r>
        <w:t xml:space="preserve"> </w:t>
      </w:r>
      <w:r>
        <w:t>=</w:t>
      </w:r>
      <w:r>
        <w:t xml:space="preserve"> </w:t>
      </w:r>
      <w:r>
        <w:t>2</w:t>
      </w:r>
      <w:r>
        <w:t>x</w:t>
      </w:r>
      <w:r>
        <w:t>2</w:t>
      </w:r>
      <w:r>
        <w:t xml:space="preserve"> </w:t>
      </w:r>
      <w:r>
        <w:t>+</w:t>
      </w:r>
      <w:r>
        <w:t xml:space="preserve"> </w:t>
      </w:r>
      <w:r>
        <w:t>3</w:t>
      </w:r>
      <w:r>
        <w:t>x</w:t>
      </w:r>
      <w:r>
        <w:t xml:space="preserve"> </w:t>
      </w:r>
      <w:r>
        <w:t>−</w:t>
      </w:r>
      <w:r>
        <w:t>5</w:t>
      </w:r>
      <w:r>
        <w:t>x</w:t>
      </w:r>
      <w:r>
        <w:t xml:space="preserve"> </w:t>
      </w:r>
      <w:r>
        <w:t>+</w:t>
      </w:r>
      <w:r>
        <w:t xml:space="preserve"> </w:t>
      </w:r>
      <w:r>
        <w:t>2</w:t>
      </w:r>
      <w:r>
        <w:t>y = (2x^(2) + 3x -5)/(x + 2)</w:t>
      </w:r>
      <w:r>
        <w:t xml:space="preserve"> được cho ở hình trên.</w:t>
      </w:r>
      <w:r>
        <w:br/>
      </w:r>
      <w:r>
        <w:t xml:space="preserve">g) </w:t>
      </w:r>
      <w:r>
        <w:t>y</w:t>
      </w:r>
      <w:r>
        <w:t xml:space="preserve"> </w:t>
      </w:r>
      <w:r>
        <w:t>=</w:t>
      </w:r>
      <w:r>
        <w:t xml:space="preserve"> </w:t>
      </w:r>
      <w:r>
        <w:t>x</w:t>
      </w:r>
      <w:r>
        <w:t>2</w:t>
      </w:r>
      <w:r>
        <w:t xml:space="preserve"> </w:t>
      </w:r>
      <w:r>
        <w:t>−</w:t>
      </w:r>
      <w:r>
        <w:t xml:space="preserve"> </w:t>
      </w:r>
      <w:r>
        <w:t>2</w:t>
      </w:r>
      <w:r>
        <w:t>x</w:t>
      </w:r>
      <w:r>
        <w:t xml:space="preserve"> </w:t>
      </w:r>
      <w:r>
        <w:t>−</w:t>
      </w:r>
      <w:r>
        <w:t>3</w:t>
      </w:r>
      <w:r>
        <w:t>−</w:t>
      </w:r>
      <w:r>
        <w:t>x</w:t>
      </w:r>
      <w:r>
        <w:t xml:space="preserve"> </w:t>
      </w:r>
      <w:r>
        <w:t>+</w:t>
      </w:r>
      <w:r>
        <w:t xml:space="preserve"> </w:t>
      </w:r>
      <w:r>
        <w:t>2</w:t>
      </w:r>
      <w:r>
        <w:t>y = (x^(2) - 2x -3)/(-x + 2)</w:t>
      </w:r>
      <w:r>
        <w:br/>
      </w:r>
      <w:r>
        <w:t>1) Tập xác định: ℝ \ {2}.</w:t>
      </w:r>
      <w:r>
        <w:br/>
      </w:r>
      <w:r>
        <w:t>2) Sự biến thiên</w:t>
      </w:r>
      <w:r>
        <w:br/>
      </w:r>
      <w:r>
        <w:t>● Giới hạn tại vô cực, giới hạn vô cực và các đường tiệm cận:</w:t>
      </w:r>
      <w:r>
        <w:br/>
      </w:r>
      <w:r>
        <w:t xml:space="preserve">Ta viết hàm số đã cho dưới dạng: </w:t>
      </w:r>
      <w:r>
        <w:t>y</w:t>
      </w:r>
      <w:r>
        <w:t xml:space="preserve"> </w:t>
      </w:r>
      <w:r>
        <w:t>=</w:t>
      </w:r>
      <w:r>
        <w:t xml:space="preserve"> </w:t>
      </w:r>
      <w:r>
        <w:t>−</w:t>
      </w:r>
      <w:r>
        <w:t>x</w:t>
      </w:r>
      <w:r>
        <w:t xml:space="preserve"> </w:t>
      </w:r>
      <w:r>
        <w:t>+</w:t>
      </w:r>
      <w:r>
        <w:t xml:space="preserve"> </w:t>
      </w:r>
      <w:r>
        <w:t>3</w:t>
      </w:r>
      <w:r>
        <w:t>x</w:t>
      </w:r>
      <w:r>
        <w:t xml:space="preserve"> </w:t>
      </w:r>
      <w:r>
        <w:t>−</w:t>
      </w:r>
      <w:r>
        <w:t xml:space="preserve"> </w:t>
      </w:r>
      <w:r>
        <w:t>2</w:t>
      </w:r>
      <w:r>
        <w:t>y = -x + (3)/(x - 2)</w:t>
      </w:r>
      <w:r>
        <w:t>.</w:t>
      </w:r>
      <w:r>
        <w:br/>
      </w:r>
      <w:r>
        <w:t>lim</w:t>
      </w:r>
      <w:r>
        <w:t>x</w:t>
      </w:r>
      <w:r>
        <w:t>→</w:t>
      </w:r>
      <w:r>
        <w:t>+</w:t>
      </w:r>
      <w:r>
        <w:t>∞</w:t>
      </w:r>
      <w:r>
        <w:t>limx→+∞</w:t>
      </w:r>
      <w:r>
        <w:t>y = - ∞,</w:t>
      </w:r>
      <w:r>
        <w:t>lim</w:t>
      </w:r>
      <w:r>
        <w:t>x</w:t>
      </w:r>
      <w:r>
        <w:t>→</w:t>
      </w:r>
      <w:r>
        <w:t>−</w:t>
      </w:r>
      <w:r>
        <w:t>∞</w:t>
      </w:r>
      <w:r>
        <w:t>limx→-∞</w:t>
      </w:r>
      <w:r>
        <w:t>y = + ∞.</w:t>
      </w:r>
      <w:r>
        <w:br/>
      </w:r>
      <w:r>
        <w:t>lim</w:t>
      </w:r>
      <w:r>
        <w:t>x</w:t>
      </w:r>
      <w:r>
        <w:t>→</w:t>
      </w:r>
      <w:r>
        <w:t>2</w:t>
      </w:r>
      <w:r>
        <w:t>−</w:t>
      </w:r>
      <w:r>
        <w:t>limx→2^(-)</w:t>
      </w:r>
      <w:r>
        <w:t xml:space="preserve"> y = - ∞, </w:t>
      </w:r>
      <w:r>
        <w:t>lim</w:t>
      </w:r>
      <w:r>
        <w:t>x</w:t>
      </w:r>
      <w:r>
        <w:t>→</w:t>
      </w:r>
      <w:r>
        <w:t>2</w:t>
      </w:r>
      <w:r>
        <w:t>+</w:t>
      </w:r>
      <w:r>
        <w:t>limx→2^(+)</w:t>
      </w:r>
      <w:r>
        <w:t>y = + ∞. Do đó, đường thẳng x = 2 là tiệm cận đứng của đồ thị hàm số.</w:t>
      </w:r>
      <w:r>
        <w:br/>
      </w:r>
      <w:r>
        <w:t>lim</w:t>
      </w:r>
      <w:r>
        <w:t>x</w:t>
      </w:r>
      <w:r>
        <w:t>→</w:t>
      </w:r>
      <w:r>
        <w:t>+</w:t>
      </w:r>
      <w:r>
        <w:t>∞</w:t>
      </w:r>
      <w:r>
        <w:t>limx→+∞</w:t>
      </w:r>
      <w:r>
        <w:t xml:space="preserve">[y - (-x)] = </w:t>
      </w:r>
      <w:r>
        <w:t>lim</w:t>
      </w:r>
      <w:r>
        <w:t>x</w:t>
      </w:r>
      <w:r>
        <w:t>→</w:t>
      </w:r>
      <w:r>
        <w:t>+</w:t>
      </w:r>
      <w:r>
        <w:t>∞</w:t>
      </w:r>
      <w:r>
        <w:t>limx→+∞</w:t>
      </w:r>
      <w:r>
        <w:t>3</w:t>
      </w:r>
      <w:r>
        <w:t>x</w:t>
      </w:r>
      <w:r>
        <w:t xml:space="preserve"> </w:t>
      </w:r>
      <w:r>
        <w:t>−</w:t>
      </w:r>
      <w:r>
        <w:t xml:space="preserve"> </w:t>
      </w:r>
      <w:r>
        <w:t>2</w:t>
      </w:r>
      <w:r>
        <w:t>(3)/(x - 2)</w:t>
      </w:r>
      <w:r>
        <w:t xml:space="preserve">= 0, </w:t>
      </w:r>
      <w:r>
        <w:t>lim</w:t>
      </w:r>
      <w:r>
        <w:t>x</w:t>
      </w:r>
      <w:r>
        <w:t>→</w:t>
      </w:r>
      <w:r>
        <w:t>−</w:t>
      </w:r>
      <w:r>
        <w:t>∞</w:t>
      </w:r>
      <w:r>
        <w:t>limx→-∞</w:t>
      </w:r>
      <w:r>
        <w:t xml:space="preserve">[y - (-x)] = </w:t>
      </w:r>
      <w:r>
        <w:t>lim</w:t>
      </w:r>
      <w:r>
        <w:t>x</w:t>
      </w:r>
      <w:r>
        <w:t>→</w:t>
      </w:r>
      <w:r>
        <w:t>−</w:t>
      </w:r>
      <w:r>
        <w:t>∞</w:t>
      </w:r>
      <w:r>
        <w:t>limx→-∞</w:t>
      </w:r>
      <w:r>
        <w:t>3</w:t>
      </w:r>
      <w:r>
        <w:t>x</w:t>
      </w:r>
      <w:r>
        <w:t xml:space="preserve"> </w:t>
      </w:r>
      <w:r>
        <w:t>−</w:t>
      </w:r>
      <w:r>
        <w:t xml:space="preserve"> </w:t>
      </w:r>
      <w:r>
        <w:t>2</w:t>
      </w:r>
      <w:r>
        <w:t>(3)/(x - 2)</w:t>
      </w:r>
      <w:r>
        <w:t>= 0. Do đó, đường thẳng y = – x là tiệm cận xiên của đồ thị hàm số.</w:t>
      </w:r>
      <w:r>
        <w:br/>
      </w:r>
      <w:r>
        <w:t xml:space="preserve">● </w:t>
      </w:r>
      <w:r>
        <w:t>y</w:t>
      </w:r>
      <w:r>
        <w:t>'</w:t>
      </w:r>
      <w:r>
        <w:t xml:space="preserve"> </w:t>
      </w:r>
      <w:r>
        <w:t>=</w:t>
      </w:r>
      <w:r>
        <w:t xml:space="preserve"> </w:t>
      </w:r>
      <w:r>
        <w:t>−</w:t>
      </w:r>
      <w:r>
        <w:t>x</w:t>
      </w:r>
      <w:r>
        <w:t>2</w:t>
      </w:r>
      <w:r>
        <w:t xml:space="preserve"> </w:t>
      </w:r>
      <w:r>
        <w:t>+</w:t>
      </w:r>
      <w:r>
        <w:t xml:space="preserve"> </w:t>
      </w:r>
      <w:r>
        <w:t>4</w:t>
      </w:r>
      <w:r>
        <w:t>x</w:t>
      </w:r>
      <w:r>
        <w:t xml:space="preserve"> </w:t>
      </w:r>
      <w:r>
        <w:t>−</w:t>
      </w:r>
      <w:r>
        <w:t xml:space="preserve"> </w:t>
      </w:r>
      <w:r>
        <w:t>7</w:t>
      </w:r>
      <w:r>
        <w:t>(</w:t>
      </w:r>
      <w:r>
        <w:t>−</w:t>
      </w:r>
      <w:r>
        <w:t>x</w:t>
      </w:r>
      <w:r>
        <w:t xml:space="preserve"> </w:t>
      </w:r>
      <w:r>
        <w:t>+</w:t>
      </w:r>
      <w:r>
        <w:t xml:space="preserve"> </w:t>
      </w:r>
      <w:r>
        <w:t>2</w:t>
      </w:r>
      <w:r>
        <w:t>)</w:t>
      </w:r>
      <w:r>
        <w:t>2</w:t>
      </w:r>
      <w:r>
        <w:t>=</w:t>
      </w:r>
      <w:r>
        <w:t>−</w:t>
      </w:r>
      <w:r>
        <w:t>(</w:t>
      </w:r>
      <w:r>
        <w:t>x</w:t>
      </w:r>
      <w:r>
        <w:t xml:space="preserve"> </w:t>
      </w:r>
      <w:r>
        <w:t>−</w:t>
      </w:r>
      <w:r>
        <w:t xml:space="preserve"> </w:t>
      </w:r>
      <w:r>
        <w:t>2</w:t>
      </w:r>
      <w:r>
        <w:t>)</w:t>
      </w:r>
      <w:r>
        <w:t>2</w:t>
      </w:r>
      <w:r>
        <w:t xml:space="preserve"> </w:t>
      </w:r>
      <w:r>
        <w:t>−</w:t>
      </w:r>
      <w:r>
        <w:t xml:space="preserve"> </w:t>
      </w:r>
      <w:r>
        <w:t>3</w:t>
      </w:r>
      <w:r>
        <w:t>(</w:t>
      </w:r>
      <w:r>
        <w:t>−</w:t>
      </w:r>
      <w:r>
        <w:t>x</w:t>
      </w:r>
      <w:r>
        <w:t xml:space="preserve"> </w:t>
      </w:r>
      <w:r>
        <w:t>+</w:t>
      </w:r>
      <w:r>
        <w:t xml:space="preserve"> </w:t>
      </w:r>
      <w:r>
        <w:t>2</w:t>
      </w:r>
      <w:r>
        <w:t>)</w:t>
      </w:r>
      <w:r>
        <w:t>2</w:t>
      </w:r>
      <w:r>
        <w:t>y' = (-x^(2) + 4x - 7)/((-x + 2)^(2))=(-(x - 2)^(2) - 3)/((-x + 2)^(2))</w:t>
      </w:r>
      <w:r>
        <w:t xml:space="preserve"> &lt; 0 với mọi x ≠ 2.</w:t>
      </w:r>
      <w:r>
        <w:br/>
      </w:r>
      <w:r>
        <w:t>● Bảng biến thiên:</w:t>
      </w:r>
      <w:r>
        <w:br/>
      </w:r>
      <w:r>
        <w:drawing>
          <wp:inline xmlns:a="http://schemas.openxmlformats.org/drawingml/2006/main" xmlns:pic="http://schemas.openxmlformats.org/drawingml/2006/picture">
            <wp:extent cx="1905000" cy="1905000"/>
            <wp:docPr id="55" name="Picture 55"/>
            <wp:cNvGraphicFramePr>
              <a:graphicFrameLocks noChangeAspect="1"/>
            </wp:cNvGraphicFramePr>
            <a:graphic>
              <a:graphicData uri="http://schemas.openxmlformats.org/drawingml/2006/picture">
                <pic:pic>
                  <pic:nvPicPr>
                    <pic:cNvPr id="0" name="temp_inline_072c898d13e04f17b578716fbf93e4cb.jpg"/>
                    <pic:cNvPicPr/>
                  </pic:nvPicPr>
                  <pic:blipFill>
                    <a:blip r:embed="rId63"/>
                    <a:stretch>
                      <a:fillRect/>
                    </a:stretch>
                  </pic:blipFill>
                  <pic:spPr>
                    <a:xfrm>
                      <a:off x="0" y="0"/>
                      <a:ext cx="1905000" cy="1905000"/>
                    </a:xfrm>
                    <a:prstGeom prst="rect"/>
                  </pic:spPr>
                </pic:pic>
              </a:graphicData>
            </a:graphic>
          </wp:inline>
        </w:drawing>
      </w:r>
      <w:r>
        <w:br/>
      </w:r>
      <w:r>
        <w:t>Hàm số đã cho nghịch biến trên mỗi khoảng (– ∞; 2) và (2; + ∞).</w:t>
      </w:r>
      <w:r>
        <w:br/>
      </w:r>
      <w:r>
        <w:t>Hàm số không có cực trị.</w:t>
      </w:r>
      <w:r>
        <w:br/>
      </w:r>
      <w:r>
        <w:t>3) Đồ thị</w:t>
      </w:r>
      <w:r>
        <w:br/>
      </w:r>
      <w:r>
        <w:t xml:space="preserve">● Giao điểm của đồ thị với trục tung: </w:t>
      </w:r>
      <w:r>
        <w:t>(</w:t>
      </w:r>
      <w:r>
        <w:t>0</w:t>
      </w:r>
      <w:r>
        <w:t>;</w:t>
      </w:r>
      <w:r>
        <w:t xml:space="preserve"> </w:t>
      </w:r>
      <w:r>
        <w:t>−</w:t>
      </w:r>
      <w:r>
        <w:t>3</w:t>
      </w:r>
      <w:r>
        <w:t>2</w:t>
      </w:r>
      <w:r>
        <w:t>)</w:t>
      </w:r>
      <w:r>
        <w:t>0; -(3)/(2)</w:t>
      </w:r>
      <w:r>
        <w:t>.</w:t>
      </w:r>
      <w:r>
        <w:br/>
      </w:r>
      <w:r>
        <w:t>● Giao điểm của đồ thị với trục hoành:</w:t>
      </w:r>
      <w:r>
        <w:br/>
      </w:r>
      <w:r>
        <w:t xml:space="preserve">Giải phương trình </w:t>
      </w:r>
      <w:r>
        <w:t>x</w:t>
      </w:r>
      <w:r>
        <w:t>2</w:t>
      </w:r>
      <w:r>
        <w:t xml:space="preserve"> </w:t>
      </w:r>
      <w:r>
        <w:t>−</w:t>
      </w:r>
      <w:r>
        <w:t xml:space="preserve"> </w:t>
      </w:r>
      <w:r>
        <w:t>2</w:t>
      </w:r>
      <w:r>
        <w:t>x</w:t>
      </w:r>
      <w:r>
        <w:t xml:space="preserve"> </w:t>
      </w:r>
      <w:r>
        <w:t>−</w:t>
      </w:r>
      <w:r>
        <w:t xml:space="preserve"> </w:t>
      </w:r>
      <w:r>
        <w:t>3</w:t>
      </w:r>
      <w:r>
        <w:t>−</w:t>
      </w:r>
      <w:r>
        <w:t>x</w:t>
      </w:r>
      <w:r>
        <w:t xml:space="preserve"> </w:t>
      </w:r>
      <w:r>
        <w:t>+</w:t>
      </w:r>
      <w:r>
        <w:t xml:space="preserve"> </w:t>
      </w:r>
      <w:r>
        <w:t>2</w:t>
      </w:r>
      <w:r>
        <w:t>=</w:t>
      </w:r>
      <w:r>
        <w:t xml:space="preserve"> </w:t>
      </w:r>
      <w:r>
        <w:t>0</w:t>
      </w:r>
      <w:r>
        <w:t>(x^(2) - 2x - 3)/(-x + 2)= 0</w:t>
      </w:r>
      <w:r>
        <w:t xml:space="preserve"> ta được x = – 1 và x = 3.</w:t>
      </w:r>
      <w:r>
        <w:br/>
      </w:r>
      <w:r>
        <w:t>Vậy đồ thị hàm số cắt trục hoành tại hai điểm (– 1; 0) và (3; 0).</w:t>
      </w:r>
      <w:r>
        <w:br/>
      </w:r>
      <w:r>
        <w:t xml:space="preserve">● Đồ thị hàm số đi qua các điểm (– 1; 0), </w:t>
      </w:r>
      <w:r>
        <w:t>(</w:t>
      </w:r>
      <w:r>
        <w:t>0</w:t>
      </w:r>
      <w:r>
        <w:t>;</w:t>
      </w:r>
      <w:r>
        <w:t xml:space="preserve"> </w:t>
      </w:r>
      <w:r>
        <w:t>−</w:t>
      </w:r>
      <w:r>
        <w:t>3</w:t>
      </w:r>
      <w:r>
        <w:t>2</w:t>
      </w:r>
      <w:r>
        <w:t>)</w:t>
      </w:r>
      <w:r>
        <w:t>0; -(3)/(2)</w:t>
      </w:r>
      <w:r>
        <w:t>, (1; – 4), (3; 0) và (5; – 4).</w:t>
      </w:r>
      <w:r>
        <w:br/>
      </w:r>
      <w:r>
        <w:t>● Đồ thị hàm số nhận giao điểm I(2; – 2) của hai đường tiệm cận của đồ thị làm tâm đối xứng và nhận hai đường phân giác của các góc tạo bởi hai đường tiệm cận đó làm trục đối xứng.</w:t>
      </w:r>
      <w:r>
        <w:br/>
      </w:r>
      <w:r>
        <w:drawing>
          <wp:inline xmlns:a="http://schemas.openxmlformats.org/drawingml/2006/main" xmlns:pic="http://schemas.openxmlformats.org/drawingml/2006/picture">
            <wp:extent cx="1905000" cy="1905000"/>
            <wp:docPr id="56" name="Picture 56"/>
            <wp:cNvGraphicFramePr>
              <a:graphicFrameLocks noChangeAspect="1"/>
            </wp:cNvGraphicFramePr>
            <a:graphic>
              <a:graphicData uri="http://schemas.openxmlformats.org/drawingml/2006/picture">
                <pic:pic>
                  <pic:nvPicPr>
                    <pic:cNvPr id="0" name="temp_inline_cbe8032cb05e46aaa1c6284b45eb6173.jpg"/>
                    <pic:cNvPicPr/>
                  </pic:nvPicPr>
                  <pic:blipFill>
                    <a:blip r:embed="rId64"/>
                    <a:stretch>
                      <a:fillRect/>
                    </a:stretch>
                  </pic:blipFill>
                  <pic:spPr>
                    <a:xfrm>
                      <a:off x="0" y="0"/>
                      <a:ext cx="1905000" cy="1905000"/>
                    </a:xfrm>
                    <a:prstGeom prst="rect"/>
                  </pic:spPr>
                </pic:pic>
              </a:graphicData>
            </a:graphic>
          </wp:inline>
        </w:drawing>
      </w:r>
      <w:r>
        <w:br/>
      </w:r>
      <w:r>
        <w:t xml:space="preserve">Vậy đồ thị hàm số </w:t>
      </w:r>
      <w:r>
        <w:t>y</w:t>
      </w:r>
      <w:r>
        <w:t xml:space="preserve"> </w:t>
      </w:r>
      <w:r>
        <w:t>=</w:t>
      </w:r>
      <w:r>
        <w:t xml:space="preserve"> </w:t>
      </w:r>
      <w:r>
        <w:t>x</w:t>
      </w:r>
      <w:r>
        <w:t>2</w:t>
      </w:r>
      <w:r>
        <w:t xml:space="preserve"> </w:t>
      </w:r>
      <w:r>
        <w:t>−</w:t>
      </w:r>
      <w:r>
        <w:t xml:space="preserve"> </w:t>
      </w:r>
      <w:r>
        <w:t>2</w:t>
      </w:r>
      <w:r>
        <w:t>x</w:t>
      </w:r>
      <w:r>
        <w:t xml:space="preserve"> </w:t>
      </w:r>
      <w:r>
        <w:t>−</w:t>
      </w:r>
      <w:r>
        <w:t>3</w:t>
      </w:r>
      <w:r>
        <w:t>−</w:t>
      </w:r>
      <w:r>
        <w:t>x</w:t>
      </w:r>
      <w:r>
        <w:t xml:space="preserve"> </w:t>
      </w:r>
      <w:r>
        <w:t>+</w:t>
      </w:r>
      <w:r>
        <w:t xml:space="preserve"> </w:t>
      </w:r>
      <w:r>
        <w:t>2</w:t>
      </w:r>
      <w:r>
        <w:t>y = (x^(2) - 2x -3)/(-x + 2)</w:t>
      </w:r>
      <w:r>
        <w:t xml:space="preserve"> được cho ở hình trên.</w:t>
      </w:r>
      <w:r>
        <w:br/>
      </w:r>
      <w:r>
        <w:rPr>
          <w:b/>
        </w:rPr>
        <w:t>Bài 7 trang 44 Toán 12 Tập 1</w:t>
      </w:r>
      <w:r>
        <w:t>: Một tàu đổ bộ tiếp cận Mặt Trăng theo cách tiếp cận thẳng đứng và đốt cháy các tên lửa hãm ở độ cao 250 km so với bề mặt của Mặt Trăng.</w:t>
      </w:r>
      <w:r>
        <w:br/>
      </w:r>
      <w:r>
        <w:t>Trong khoảng 50 giây đầu tiên kể từ khi đốt cháy các tên lửa hãm, độ cao h của con tàu so với bề mặt của Mặt Trăng được tính (gần đúng) bởi hàm</w:t>
      </w:r>
      <w:r>
        <w:br/>
      </w:r>
      <w:r>
        <w:t>h(t) = – 0,01t</w:t>
      </w:r>
      <w:r>
        <w:rPr>
          <w:vertAlign w:val="superscript"/>
        </w:rPr>
        <w:t>3</w:t>
      </w:r>
      <w:r>
        <w:t xml:space="preserve"> + 1,1t</w:t>
      </w:r>
      <w:r>
        <w:rPr>
          <w:vertAlign w:val="superscript"/>
        </w:rPr>
        <w:t>2</w:t>
      </w:r>
      <w:r>
        <w:t xml:space="preserve"> – 30t + 250,</w:t>
      </w:r>
      <w:r>
        <w:br/>
      </w:r>
      <w:r>
        <w:t>trong đó t là thời gian tính bằng giây và h là độ cao tính bằng kilômét (</w:t>
      </w:r>
      <w:r>
        <w:rPr>
          <w:i/>
        </w:rPr>
        <w:t>Nguồn: A. Bigalke et al., Mathematik, Grundkurs ma-1, Cornelsen 2016</w:t>
      </w:r>
      <w:r>
        <w:t>).</w:t>
      </w:r>
      <w:r>
        <w:br/>
      </w:r>
      <w:r>
        <w:t>a) Tìm thời điểm t (0 ≤ t ≤ 50) sao cho con tàu đạt khoảng cách nhỏ nhất so với bề mặt của Mặt Trăng. Khoảng cách nhỏ nhất này là bao nhiêu?</w:t>
      </w:r>
      <w:r>
        <w:br/>
      </w:r>
      <w:r>
        <w:t>b) Vẽ đồ thị của hàm số y = h(t) với 0 ≤ t ≤ 70 (đơn vị trên trục hoành là 10 giây, đơn vị trên trục tung là 50 km).</w:t>
      </w:r>
      <w:r>
        <w:br/>
      </w:r>
      <w:r>
        <w:t>c) Gọi v(t) là vận tốc tức thời của con tàu ở thời điểm t (giây) kể từ khi đốt cháy các tên lửa hãm với 0 ≤ t ≤ 50. Xác định hàm số v(t).</w:t>
      </w:r>
      <w:r>
        <w:br/>
      </w:r>
      <w:r>
        <w:t>d) Vận tốc tức thời của con tàu lúc bắt đầu hãm phanh là bao nhiêu? Tại thời điểm t = 25 (giây) là bao nhiêu?</w:t>
      </w:r>
      <w:r>
        <w:br/>
      </w:r>
      <w:r>
        <w:t>e) Tại thời điểm t = 25 (giây), vận tốc tức thời của con tàu vẫn giảm hay đang tăng trở lại?</w:t>
      </w:r>
      <w:r>
        <w:br/>
      </w:r>
      <w:r>
        <w:rPr>
          <w:b/>
        </w:rPr>
        <w:t>Lời giải:</w:t>
      </w:r>
      <w:r>
        <w:br/>
      </w:r>
      <w:r>
        <w:t>a) Xét hàm số h(t) = – 0,01t</w:t>
      </w:r>
      <w:r>
        <w:rPr>
          <w:vertAlign w:val="superscript"/>
        </w:rPr>
        <w:t>3</w:t>
      </w:r>
      <w:r>
        <w:t xml:space="preserve"> + 1,1t</w:t>
      </w:r>
      <w:r>
        <w:rPr>
          <w:vertAlign w:val="superscript"/>
        </w:rPr>
        <w:t>2</w:t>
      </w:r>
      <w:r>
        <w:t xml:space="preserve"> – 30t + 250 với t ∈ [0; 50].</w:t>
      </w:r>
      <w:r>
        <w:br/>
      </w:r>
      <w:r>
        <w:t>Ta có h</w:t>
      </w:r>
      <w:r>
        <w:rPr>
          <w:i/>
        </w:rPr>
        <w:t>'</w:t>
      </w:r>
      <w:r>
        <w:t>(t) = – 0,03t</w:t>
      </w:r>
      <w:r>
        <w:rPr>
          <w:vertAlign w:val="superscript"/>
        </w:rPr>
        <w:t>2</w:t>
      </w:r>
      <w:r>
        <w:t xml:space="preserve"> + 2,2t – 30;</w:t>
      </w:r>
      <w:r>
        <w:br/>
      </w:r>
      <w:r>
        <w:t>Trên khoảng (0; 50), h</w:t>
      </w:r>
      <w:r>
        <w:rPr>
          <w:i/>
        </w:rPr>
        <w:t>'</w:t>
      </w:r>
      <w:r>
        <w:t>(t) = 0 khi t ≈ 18.</w:t>
      </w:r>
      <w:r>
        <w:br/>
      </w:r>
      <w:r>
        <w:t>h(0) = 250; h(18) = 8,08; h(50) = 250.</w:t>
      </w:r>
      <w:r>
        <w:br/>
      </w:r>
      <w:r>
        <w:t xml:space="preserve">Do đó, </w:t>
      </w:r>
      <w:r>
        <w:t>m</w:t>
      </w:r>
      <w:r>
        <w:t>i</w:t>
      </w:r>
      <w:r>
        <w:t>n</w:t>
      </w:r>
      <w:r>
        <w:t>[</w:t>
      </w:r>
      <w:r>
        <w:t>0</w:t>
      </w:r>
      <w:r>
        <w:t>.</w:t>
      </w:r>
      <w:r>
        <w:t xml:space="preserve"> </w:t>
      </w:r>
      <w:r>
        <w:t>50</w:t>
      </w:r>
      <w:r>
        <w:t>]</w:t>
      </w:r>
      <w:r>
        <w:t>min0. 50</w:t>
      </w:r>
      <w:r>
        <w:t>h(t) = 8,08 tại t = 18.</w:t>
      </w:r>
      <w:r>
        <w:br/>
      </w:r>
      <w:r>
        <w:t>Vậy tại thời điểm t = 18 giây thì con tàu đạt khoảng cách nhỏ nhất so với bề mặt của Mặt Trăng và khoảng cách nhỏ nhất này bằng 8,08 km.</w:t>
      </w:r>
      <w:r>
        <w:br/>
      </w:r>
      <w:r>
        <w:t>b) Xét hàm số h(t) = – 0,01t</w:t>
      </w:r>
      <w:r>
        <w:rPr>
          <w:vertAlign w:val="superscript"/>
        </w:rPr>
        <w:t>3</w:t>
      </w:r>
      <w:r>
        <w:t xml:space="preserve"> + 1,1t</w:t>
      </w:r>
      <w:r>
        <w:rPr>
          <w:vertAlign w:val="superscript"/>
        </w:rPr>
        <w:t>2</w:t>
      </w:r>
      <w:r>
        <w:t xml:space="preserve"> – 30t + 250 với t ∈ [0; 70].</w:t>
      </w:r>
      <w:r>
        <w:br/>
      </w:r>
      <w:r>
        <w:t>Ta có h</w:t>
      </w:r>
      <w:r>
        <w:rPr>
          <w:i/>
        </w:rPr>
        <w:t>'</w:t>
      </w:r>
      <w:r>
        <w:t>(t) = – 0,03t</w:t>
      </w:r>
      <w:r>
        <w:rPr>
          <w:vertAlign w:val="superscript"/>
        </w:rPr>
        <w:t>2</w:t>
      </w:r>
      <w:r>
        <w:t xml:space="preserve"> + 2,2t – 30;</w:t>
      </w:r>
      <w:r>
        <w:br/>
      </w:r>
      <w:r>
        <w:t>Trên khoảng (0; 70), h</w:t>
      </w:r>
      <w:r>
        <w:rPr>
          <w:i/>
        </w:rPr>
        <w:t>'</w:t>
      </w:r>
      <w:r>
        <w:t>(t) = 0 khi t ≈ 18 hoặc t ≈ 55.</w:t>
      </w:r>
      <w:r>
        <w:br/>
      </w:r>
      <w:r>
        <w:t>Bảng biến thiên của hàm số h(t) như sau:</w:t>
      </w:r>
      <w:r>
        <w:br/>
      </w:r>
      <w:r>
        <w:drawing>
          <wp:inline xmlns:a="http://schemas.openxmlformats.org/drawingml/2006/main" xmlns:pic="http://schemas.openxmlformats.org/drawingml/2006/picture">
            <wp:extent cx="1905000" cy="1905000"/>
            <wp:docPr id="57" name="Picture 57"/>
            <wp:cNvGraphicFramePr>
              <a:graphicFrameLocks noChangeAspect="1"/>
            </wp:cNvGraphicFramePr>
            <a:graphic>
              <a:graphicData uri="http://schemas.openxmlformats.org/drawingml/2006/picture">
                <pic:pic>
                  <pic:nvPicPr>
                    <pic:cNvPr id="0" name="temp_inline_93fce57a77264a019f1dcbb5fb52dd92.jpg"/>
                    <pic:cNvPicPr/>
                  </pic:nvPicPr>
                  <pic:blipFill>
                    <a:blip r:embed="rId65"/>
                    <a:stretch>
                      <a:fillRect/>
                    </a:stretch>
                  </pic:blipFill>
                  <pic:spPr>
                    <a:xfrm>
                      <a:off x="0" y="0"/>
                      <a:ext cx="1905000" cy="1905000"/>
                    </a:xfrm>
                    <a:prstGeom prst="rect"/>
                  </pic:spPr>
                </pic:pic>
              </a:graphicData>
            </a:graphic>
          </wp:inline>
        </w:drawing>
      </w:r>
      <w:r>
        <w:br/>
      </w:r>
      <w:r>
        <w:t>Trên khoảng (0; 70), đồ thị hàm số h(t) đi qua các điểm (0; 250), (10; 50), (50; 250) và (60; 250).</w:t>
      </w:r>
      <w:r>
        <w:br/>
      </w:r>
      <w:r>
        <w:drawing>
          <wp:inline xmlns:a="http://schemas.openxmlformats.org/drawingml/2006/main" xmlns:pic="http://schemas.openxmlformats.org/drawingml/2006/picture">
            <wp:extent cx="1905000" cy="1905000"/>
            <wp:docPr id="58" name="Picture 58"/>
            <wp:cNvGraphicFramePr>
              <a:graphicFrameLocks noChangeAspect="1"/>
            </wp:cNvGraphicFramePr>
            <a:graphic>
              <a:graphicData uri="http://schemas.openxmlformats.org/drawingml/2006/picture">
                <pic:pic>
                  <pic:nvPicPr>
                    <pic:cNvPr id="0" name="temp_inline_521ecc69fc144ca2aefccda90a446076.jpg"/>
                    <pic:cNvPicPr/>
                  </pic:nvPicPr>
                  <pic:blipFill>
                    <a:blip r:embed="rId66"/>
                    <a:stretch>
                      <a:fillRect/>
                    </a:stretch>
                  </pic:blipFill>
                  <pic:spPr>
                    <a:xfrm>
                      <a:off x="0" y="0"/>
                      <a:ext cx="1905000" cy="1905000"/>
                    </a:xfrm>
                    <a:prstGeom prst="rect"/>
                  </pic:spPr>
                </pic:pic>
              </a:graphicData>
            </a:graphic>
          </wp:inline>
        </w:drawing>
      </w:r>
      <w:r>
        <w:br/>
      </w:r>
      <w:r>
        <w:t>c) Ta có v(t) là vận tốc tức thời của con tàu ở thời điểm t (giây) kể từ khi đốt cháy các tên lửa hãm với 0 ≤ t ≤ 50.</w:t>
      </w:r>
      <w:r>
        <w:br/>
      </w:r>
      <w:r>
        <w:t>Khi đó v(t) = h</w:t>
      </w:r>
      <w:r>
        <w:rPr>
          <w:i/>
        </w:rPr>
        <w:t>'</w:t>
      </w:r>
      <w:r>
        <w:t>(t) = – 0,03t</w:t>
      </w:r>
      <w:r>
        <w:rPr>
          <w:vertAlign w:val="superscript"/>
        </w:rPr>
        <w:t>2</w:t>
      </w:r>
      <w:r>
        <w:t xml:space="preserve"> + 2,2t – 30 với t ∈ [0; 50].</w:t>
      </w:r>
      <w:r>
        <w:br/>
      </w:r>
      <w:r>
        <w:t>d)</w:t>
      </w:r>
      <w:r>
        <w:br/>
      </w:r>
      <w:r>
        <w:t>v(25) = – 0,03 ∙ 25</w:t>
      </w:r>
      <w:r>
        <w:rPr>
          <w:vertAlign w:val="superscript"/>
        </w:rPr>
        <w:t>2</w:t>
      </w:r>
      <w:r>
        <w:t xml:space="preserve"> + 2,2 ∙ 25 – 30 = 6,25 (km/s).</w:t>
      </w:r>
      <w:r>
        <w:br/>
      </w:r>
      <w:r>
        <w:t>e) Tại thời điểm t = 25 (giây), lúc đó t ∈ (18; 55), căn cứ vào bảng biến thiên ở câu b), ta thấy rằng h</w:t>
      </w:r>
      <w:r>
        <w:rPr>
          <w:i/>
        </w:rPr>
        <w:t>'</w:t>
      </w:r>
      <w:r>
        <w:t>(t) &gt; 0, tức là v(t) &gt; 0, vậy vận tốc tức thời của con tàu đang tăng trở lại.</w:t>
      </w:r>
      <w:r>
        <w:br/>
      </w:r>
      <w:r>
        <w:br/>
      </w:r>
      <w:r>
        <w:rPr>
          <w:b/>
        </w:rPr>
        <w:t>Bài 8 trang 44 Toán 12 Tập 1</w:t>
      </w:r>
      <w:r>
        <w:t>: Xét phản ứng hóa học tạo ra chất C từ hai chất A và B:</w:t>
      </w:r>
      <w:r>
        <w:br/>
      </w:r>
      <w:r>
        <w:t>A + B → C.</w:t>
      </w:r>
      <w:r>
        <w:br/>
      </w:r>
      <w:r>
        <w:t>Giả sử nồng độ của hai chất A và B bằng nhau [A] = [B] = a (mol/</w:t>
      </w:r>
      <w:r>
        <w:rPr>
          <w:i/>
        </w:rPr>
        <w:t>l</w:t>
      </w:r>
      <w:r>
        <w:t xml:space="preserve">). Khi đó, nồng độ của chất C theo thời gian t (t &gt; 0) được cho bởi công thức: [C] = </w:t>
      </w:r>
      <w:r>
        <w:t>a</w:t>
      </w:r>
      <w:r>
        <w:t>2</w:t>
      </w:r>
      <w:r>
        <w:t>K</w:t>
      </w:r>
      <w:r>
        <w:t>t</w:t>
      </w:r>
      <w:r>
        <w:t>a</w:t>
      </w:r>
      <w:r>
        <w:t>K</w:t>
      </w:r>
      <w:r>
        <w:t>t</w:t>
      </w:r>
      <w:r>
        <w:t xml:space="preserve"> </w:t>
      </w:r>
      <w:r>
        <w:t>+</w:t>
      </w:r>
      <w:r>
        <w:t xml:space="preserve"> </w:t>
      </w:r>
      <w:r>
        <w:t>1</w:t>
      </w:r>
      <w:r>
        <w:t>(a^(2)Kt)/(aKt + 1)</w:t>
      </w:r>
      <w:r>
        <w:t xml:space="preserve"> (mol/</w:t>
      </w:r>
      <w:r>
        <w:rPr>
          <w:i/>
        </w:rPr>
        <w:t>l</w:t>
      </w:r>
      <w:r>
        <w:t>), trong đó K là hằng số dương (</w:t>
      </w:r>
      <w:r>
        <w:rPr>
          <w:i/>
        </w:rPr>
        <w:t>Nguồn: Đỗ Đức Thái (Chủ biên) và các đồng tác giả, Giáo trình Phép tính vi tích phân hàm một biến, NXB Đại học Sư phạm, 2023</w:t>
      </w:r>
      <w:r>
        <w:t>).</w:t>
      </w:r>
      <w:r>
        <w:br/>
      </w:r>
      <w:r>
        <w:t>a) Tìm tốc độ phản ứng ở thời điểm t &gt; 0.</w:t>
      </w:r>
      <w:r>
        <w:br/>
      </w:r>
      <w:r>
        <w:t>b) Chứng minh nếu x = [C] thì x</w:t>
      </w:r>
      <w:r>
        <w:rPr>
          <w:i/>
        </w:rPr>
        <w:t>'</w:t>
      </w:r>
      <w:r>
        <w:t>(t) = K(a – x)</w:t>
      </w:r>
      <w:r>
        <w:rPr>
          <w:vertAlign w:val="superscript"/>
        </w:rPr>
        <w:t>2</w:t>
      </w:r>
      <w:r>
        <w:t>.</w:t>
      </w:r>
      <w:r>
        <w:br/>
      </w:r>
      <w:r>
        <w:t>c) Nêu hiện tượng xảy ra với nồng độ các chất khi t → + ∞.</w:t>
      </w:r>
      <w:r>
        <w:br/>
      </w:r>
      <w:r>
        <w:t>d) Nêu hiện tượng xảy ra với tốc độ phản ứng khi t → + ∞.</w:t>
      </w:r>
      <w:r>
        <w:br/>
      </w:r>
      <w:r>
        <w:rPr>
          <w:b/>
        </w:rPr>
        <w:t>Lời giải:</w:t>
      </w:r>
      <w:r>
        <w:br/>
      </w:r>
      <w:r>
        <w:t>a) Ta có</w:t>
      </w:r>
      <w:r>
        <w:br/>
      </w:r>
      <w:r>
        <w:t xml:space="preserve">                                        A       +       B        →      C</w:t>
      </w:r>
      <w:r>
        <w:br/>
      </w:r>
      <w:r>
        <w:t>Ban đầu:                          a        +       a                  0</w:t>
      </w:r>
      <w:r>
        <w:br/>
      </w:r>
      <w:r>
        <w:t xml:space="preserve">Sau thời gian t:       </w:t>
      </w:r>
      <w:r>
        <w:t>(</w:t>
      </w:r>
      <w:r>
        <w:t>a</w:t>
      </w:r>
      <w:r>
        <w:t xml:space="preserve"> </w:t>
      </w:r>
      <w:r>
        <w:t>−</w:t>
      </w:r>
      <w:r>
        <w:t>a</w:t>
      </w:r>
      <w:r>
        <w:t>2</w:t>
      </w:r>
      <w:r>
        <w:t>K</w:t>
      </w:r>
      <w:r>
        <w:t>t</w:t>
      </w:r>
      <w:r>
        <w:t>a</w:t>
      </w:r>
      <w:r>
        <w:t>K</w:t>
      </w:r>
      <w:r>
        <w:t>t</w:t>
      </w:r>
      <w:r>
        <w:t xml:space="preserve"> </w:t>
      </w:r>
      <w:r>
        <w:t>+</w:t>
      </w:r>
      <w:r>
        <w:t>1</w:t>
      </w:r>
      <w:r>
        <w:t>)</w:t>
      </w:r>
      <w:r>
        <w:t>a -(a^(2)Kt)/(aKt +1)</w:t>
      </w:r>
      <w:r>
        <w:t xml:space="preserve"> </w:t>
      </w:r>
      <w:r>
        <w:t>(</w:t>
      </w:r>
      <w:r>
        <w:t>a</w:t>
      </w:r>
      <w:r>
        <w:t xml:space="preserve"> </w:t>
      </w:r>
      <w:r>
        <w:t>−</w:t>
      </w:r>
      <w:r>
        <w:t>a</w:t>
      </w:r>
      <w:r>
        <w:t>2</w:t>
      </w:r>
      <w:r>
        <w:t>K</w:t>
      </w:r>
      <w:r>
        <w:t>t</w:t>
      </w:r>
      <w:r>
        <w:t>a</w:t>
      </w:r>
      <w:r>
        <w:t>K</w:t>
      </w:r>
      <w:r>
        <w:t>t</w:t>
      </w:r>
      <w:r>
        <w:t xml:space="preserve"> </w:t>
      </w:r>
      <w:r>
        <w:t>+</w:t>
      </w:r>
      <w:r>
        <w:t>1</w:t>
      </w:r>
      <w:r>
        <w:t>)</w:t>
      </w:r>
      <w:r>
        <w:t>a -(a^(2)Kt)/(aKt +1)</w:t>
      </w:r>
      <w:r>
        <w:t xml:space="preserve"> </w:t>
      </w:r>
      <w:r>
        <w:t>a</w:t>
      </w:r>
      <w:r>
        <w:t>2</w:t>
      </w:r>
      <w:r>
        <w:t>K</w:t>
      </w:r>
      <w:r>
        <w:t>t</w:t>
      </w:r>
      <w:r>
        <w:t>a</w:t>
      </w:r>
      <w:r>
        <w:t>K</w:t>
      </w:r>
      <w:r>
        <w:t>t</w:t>
      </w:r>
      <w:r>
        <w:t xml:space="preserve"> </w:t>
      </w:r>
      <w:r>
        <w:t>+</w:t>
      </w:r>
      <w:r>
        <w:t xml:space="preserve"> </w:t>
      </w:r>
      <w:r>
        <w:t>1</w:t>
      </w:r>
      <w:r>
        <w:t>(a^(2)Kt)/(aKt + 1)</w:t>
      </w:r>
      <w:r>
        <w:br/>
      </w:r>
      <w:r>
        <w:t xml:space="preserve">Tốc độ ở thời điểm t &gt; 0 là v(t) = </w:t>
      </w:r>
      <w:r>
        <w:t>Δ</w:t>
      </w:r>
      <w:r>
        <w:t>C</w:t>
      </w:r>
      <w:r>
        <w:t>c</w:t>
      </w:r>
      <w:r>
        <w:t>Δ</w:t>
      </w:r>
      <w:r>
        <w:t>t</w:t>
      </w:r>
      <w:r>
        <w:t>=</w:t>
      </w:r>
      <w:r>
        <w:t>a</w:t>
      </w:r>
      <w:r>
        <w:t>2</w:t>
      </w:r>
      <w:r>
        <w:t>K</w:t>
      </w:r>
      <w:r>
        <w:t>t</w:t>
      </w:r>
      <w:r>
        <w:t>a</w:t>
      </w:r>
      <w:r>
        <w:t>K</w:t>
      </w:r>
      <w:r>
        <w:t>t</w:t>
      </w:r>
      <w:r>
        <w:t xml:space="preserve"> </w:t>
      </w:r>
      <w:r>
        <w:t>+</w:t>
      </w:r>
      <w:r>
        <w:t xml:space="preserve"> </w:t>
      </w:r>
      <w:r>
        <w:t>1</w:t>
      </w:r>
      <w:r>
        <w:t>:</w:t>
      </w:r>
      <w:r>
        <w:t>t</w:t>
      </w:r>
      <w:r>
        <w:t xml:space="preserve"> </w:t>
      </w:r>
      <w:r>
        <w:t>=</w:t>
      </w:r>
      <w:r>
        <w:t xml:space="preserve"> </w:t>
      </w:r>
      <w:r>
        <w:t>a</w:t>
      </w:r>
      <w:r>
        <w:t>2</w:t>
      </w:r>
      <w:r>
        <w:t>K</w:t>
      </w:r>
      <w:r>
        <w:t>t</w:t>
      </w:r>
      <w:r>
        <w:t>a</w:t>
      </w:r>
      <w:r>
        <w:t>K</w:t>
      </w:r>
      <w:r>
        <w:t>t</w:t>
      </w:r>
      <w:r>
        <w:t xml:space="preserve"> </w:t>
      </w:r>
      <w:r>
        <w:t>+</w:t>
      </w:r>
      <w:r>
        <w:t>1</w:t>
      </w:r>
      <w:r>
        <w:t>(∆C_(c))/(∆t)=(a^(2)Kt)/(aKt + 1):t = (a^(2)Kt)/(aKt +1)</w:t>
      </w:r>
      <w:r>
        <w:t>.</w:t>
      </w:r>
      <w:r>
        <w:br/>
      </w:r>
      <w:r>
        <w:t xml:space="preserve">b) Ta có x = [C], tức là x = </w:t>
      </w:r>
      <w:r>
        <w:t>a</w:t>
      </w:r>
      <w:r>
        <w:t>2</w:t>
      </w:r>
      <w:r>
        <w:t>K</w:t>
      </w:r>
      <w:r>
        <w:t>t</w:t>
      </w:r>
      <w:r>
        <w:t>a</w:t>
      </w:r>
      <w:r>
        <w:t>K</w:t>
      </w:r>
      <w:r>
        <w:t>t</w:t>
      </w:r>
      <w:r>
        <w:t xml:space="preserve"> </w:t>
      </w:r>
      <w:r>
        <w:t>+</w:t>
      </w:r>
      <w:r>
        <w:t>1</w:t>
      </w:r>
      <w:r>
        <w:t>(a^(2)Kt)/(aKt +1)</w:t>
      </w:r>
      <w:r>
        <w:t>.</w:t>
      </w:r>
      <w:r>
        <w:br/>
      </w:r>
      <w:r>
        <w:drawing>
          <wp:inline xmlns:a="http://schemas.openxmlformats.org/drawingml/2006/main" xmlns:pic="http://schemas.openxmlformats.org/drawingml/2006/picture">
            <wp:extent cx="1905000" cy="1905000"/>
            <wp:docPr id="59" name="Picture 59"/>
            <wp:cNvGraphicFramePr>
              <a:graphicFrameLocks noChangeAspect="1"/>
            </wp:cNvGraphicFramePr>
            <a:graphic>
              <a:graphicData uri="http://schemas.openxmlformats.org/drawingml/2006/picture">
                <pic:pic>
                  <pic:nvPicPr>
                    <pic:cNvPr id="0" name="temp_inline_7f8c0e98919547c1b842e800b5e7bbc8.jpg"/>
                    <pic:cNvPicPr/>
                  </pic:nvPicPr>
                  <pic:blipFill>
                    <a:blip r:embed="rId67"/>
                    <a:stretch>
                      <a:fillRect/>
                    </a:stretch>
                  </pic:blipFill>
                  <pic:spPr>
                    <a:xfrm>
                      <a:off x="0" y="0"/>
                      <a:ext cx="1905000" cy="1905000"/>
                    </a:xfrm>
                    <a:prstGeom prst="rect"/>
                  </pic:spPr>
                </pic:pic>
              </a:graphicData>
            </a:graphic>
          </wp:inline>
        </w:drawing>
      </w:r>
      <w:r>
        <w:br/>
      </w:r>
      <w:r>
        <w:t>Từ đó suy ra x</w:t>
      </w:r>
      <w:r>
        <w:rPr>
          <w:i/>
        </w:rPr>
        <w:t>'</w:t>
      </w:r>
      <w:r>
        <w:t>(t) = K(a – x)</w:t>
      </w:r>
      <w:r>
        <w:rPr>
          <w:vertAlign w:val="superscript"/>
        </w:rPr>
        <w:t>2</w:t>
      </w:r>
      <w:r>
        <w:t>.</w:t>
      </w:r>
      <w:r>
        <w:br/>
      </w:r>
      <w:r>
        <w:drawing>
          <wp:inline xmlns:a="http://schemas.openxmlformats.org/drawingml/2006/main" xmlns:pic="http://schemas.openxmlformats.org/drawingml/2006/picture">
            <wp:extent cx="1905000" cy="1905000"/>
            <wp:docPr id="60" name="Picture 60"/>
            <wp:cNvGraphicFramePr>
              <a:graphicFrameLocks noChangeAspect="1"/>
            </wp:cNvGraphicFramePr>
            <a:graphic>
              <a:graphicData uri="http://schemas.openxmlformats.org/drawingml/2006/picture">
                <pic:pic>
                  <pic:nvPicPr>
                    <pic:cNvPr id="0" name="temp_inline_ba2f9b25bc0e4396992dd301e0b21023.jpg"/>
                    <pic:cNvPicPr/>
                  </pic:nvPicPr>
                  <pic:blipFill>
                    <a:blip r:embed="rId68"/>
                    <a:stretch>
                      <a:fillRect/>
                    </a:stretch>
                  </pic:blipFill>
                  <pic:spPr>
                    <a:xfrm>
                      <a:off x="0" y="0"/>
                      <a:ext cx="1905000" cy="1905000"/>
                    </a:xfrm>
                    <a:prstGeom prst="rect"/>
                  </pic:spPr>
                </pic:pic>
              </a:graphicData>
            </a:graphic>
          </wp:inline>
        </w:drawing>
      </w:r>
      <w:r>
        <w:br/>
      </w:r>
      <w:r>
        <w:t>Vậy khi t → + ∞ thì nồng độ các chất A, B và C bằng nhau.</w:t>
      </w:r>
      <w:r>
        <w:br/>
      </w:r>
      <w:r>
        <w:drawing>
          <wp:inline xmlns:a="http://schemas.openxmlformats.org/drawingml/2006/main" xmlns:pic="http://schemas.openxmlformats.org/drawingml/2006/picture">
            <wp:extent cx="1905000" cy="1905000"/>
            <wp:docPr id="61" name="Picture 61"/>
            <wp:cNvGraphicFramePr>
              <a:graphicFrameLocks noChangeAspect="1"/>
            </wp:cNvGraphicFramePr>
            <a:graphic>
              <a:graphicData uri="http://schemas.openxmlformats.org/drawingml/2006/picture">
                <pic:pic>
                  <pic:nvPicPr>
                    <pic:cNvPr id="0" name="temp_inline_b176da0a660d43e7bcba9b98cbcd5c6e.jpg"/>
                    <pic:cNvPicPr/>
                  </pic:nvPicPr>
                  <pic:blipFill>
                    <a:blip r:embed="rId69"/>
                    <a:stretch>
                      <a:fillRect/>
                    </a:stretch>
                  </pic:blipFill>
                  <pic:spPr>
                    <a:xfrm>
                      <a:off x="0" y="0"/>
                      <a:ext cx="1905000" cy="1905000"/>
                    </a:xfrm>
                    <a:prstGeom prst="rect"/>
                  </pic:spPr>
                </pic:pic>
              </a:graphicData>
            </a:graphic>
          </wp:inline>
        </w:drawing>
      </w:r>
      <w:r>
        <w:br/>
      </w:r>
      <w:r>
        <w:t>Vậy khi t → + ∞, tốc độ phản ứng dần về 0, khi đó phản ứng kết thúc.</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 Id="rId26" Type="http://schemas.openxmlformats.org/officeDocument/2006/relationships/image" Target="media/image18.jpg"/><Relationship Id="rId27" Type="http://schemas.openxmlformats.org/officeDocument/2006/relationships/image" Target="media/image19.jpg"/><Relationship Id="rId28" Type="http://schemas.openxmlformats.org/officeDocument/2006/relationships/image" Target="media/image20.jpg"/><Relationship Id="rId29" Type="http://schemas.openxmlformats.org/officeDocument/2006/relationships/image" Target="media/image21.jpg"/><Relationship Id="rId30" Type="http://schemas.openxmlformats.org/officeDocument/2006/relationships/image" Target="media/image22.jpg"/><Relationship Id="rId31" Type="http://schemas.openxmlformats.org/officeDocument/2006/relationships/image" Target="media/image23.jpg"/><Relationship Id="rId32" Type="http://schemas.openxmlformats.org/officeDocument/2006/relationships/image" Target="media/image24.jpg"/><Relationship Id="rId33" Type="http://schemas.openxmlformats.org/officeDocument/2006/relationships/image" Target="media/image25.jpg"/><Relationship Id="rId34" Type="http://schemas.openxmlformats.org/officeDocument/2006/relationships/image" Target="media/image26.jpg"/><Relationship Id="rId35" Type="http://schemas.openxmlformats.org/officeDocument/2006/relationships/image" Target="media/image27.jpg"/><Relationship Id="rId36" Type="http://schemas.openxmlformats.org/officeDocument/2006/relationships/image" Target="media/image28.jpg"/><Relationship Id="rId37" Type="http://schemas.openxmlformats.org/officeDocument/2006/relationships/image" Target="media/image29.jpg"/><Relationship Id="rId38" Type="http://schemas.openxmlformats.org/officeDocument/2006/relationships/image" Target="media/image30.jpg"/><Relationship Id="rId39" Type="http://schemas.openxmlformats.org/officeDocument/2006/relationships/image" Target="media/image31.jpg"/><Relationship Id="rId40" Type="http://schemas.openxmlformats.org/officeDocument/2006/relationships/image" Target="media/image32.jpg"/><Relationship Id="rId41" Type="http://schemas.openxmlformats.org/officeDocument/2006/relationships/image" Target="media/image33.jpg"/><Relationship Id="rId42" Type="http://schemas.openxmlformats.org/officeDocument/2006/relationships/image" Target="media/image34.jpg"/><Relationship Id="rId43" Type="http://schemas.openxmlformats.org/officeDocument/2006/relationships/image" Target="media/image35.jpg"/><Relationship Id="rId44" Type="http://schemas.openxmlformats.org/officeDocument/2006/relationships/image" Target="media/image36.jpg"/><Relationship Id="rId45" Type="http://schemas.openxmlformats.org/officeDocument/2006/relationships/image" Target="media/image37.jpg"/><Relationship Id="rId46" Type="http://schemas.openxmlformats.org/officeDocument/2006/relationships/image" Target="media/image38.jpg"/><Relationship Id="rId47" Type="http://schemas.openxmlformats.org/officeDocument/2006/relationships/image" Target="media/image39.jpg"/><Relationship Id="rId48" Type="http://schemas.openxmlformats.org/officeDocument/2006/relationships/image" Target="media/image40.jpg"/><Relationship Id="rId49" Type="http://schemas.openxmlformats.org/officeDocument/2006/relationships/image" Target="media/image41.jpg"/><Relationship Id="rId50" Type="http://schemas.openxmlformats.org/officeDocument/2006/relationships/image" Target="media/image42.jpg"/><Relationship Id="rId51" Type="http://schemas.openxmlformats.org/officeDocument/2006/relationships/image" Target="media/image43.jpg"/><Relationship Id="rId52" Type="http://schemas.openxmlformats.org/officeDocument/2006/relationships/image" Target="media/image44.jpg"/><Relationship Id="rId53" Type="http://schemas.openxmlformats.org/officeDocument/2006/relationships/image" Target="media/image45.jpg"/><Relationship Id="rId54" Type="http://schemas.openxmlformats.org/officeDocument/2006/relationships/image" Target="media/image46.jpg"/><Relationship Id="rId55" Type="http://schemas.openxmlformats.org/officeDocument/2006/relationships/image" Target="media/image47.jpg"/><Relationship Id="rId56" Type="http://schemas.openxmlformats.org/officeDocument/2006/relationships/image" Target="media/image48.jpg"/><Relationship Id="rId57" Type="http://schemas.openxmlformats.org/officeDocument/2006/relationships/image" Target="media/image49.jpg"/><Relationship Id="rId58" Type="http://schemas.openxmlformats.org/officeDocument/2006/relationships/image" Target="media/image50.jpg"/><Relationship Id="rId59" Type="http://schemas.openxmlformats.org/officeDocument/2006/relationships/image" Target="media/image51.jpg"/><Relationship Id="rId60" Type="http://schemas.openxmlformats.org/officeDocument/2006/relationships/image" Target="media/image52.jpg"/><Relationship Id="rId61" Type="http://schemas.openxmlformats.org/officeDocument/2006/relationships/image" Target="media/image53.jpg"/><Relationship Id="rId62" Type="http://schemas.openxmlformats.org/officeDocument/2006/relationships/image" Target="media/image54.jpg"/><Relationship Id="rId63" Type="http://schemas.openxmlformats.org/officeDocument/2006/relationships/image" Target="media/image55.jpg"/><Relationship Id="rId64" Type="http://schemas.openxmlformats.org/officeDocument/2006/relationships/image" Target="media/image56.jpg"/><Relationship Id="rId65" Type="http://schemas.openxmlformats.org/officeDocument/2006/relationships/image" Target="media/image57.jpg"/><Relationship Id="rId66" Type="http://schemas.openxmlformats.org/officeDocument/2006/relationships/image" Target="media/image58.jpg"/><Relationship Id="rId67" Type="http://schemas.openxmlformats.org/officeDocument/2006/relationships/image" Target="media/image59.jpg"/><Relationship Id="rId68" Type="http://schemas.openxmlformats.org/officeDocument/2006/relationships/image" Target="media/image60.jpg"/><Relationship Id="rId69" Type="http://schemas.openxmlformats.org/officeDocument/2006/relationships/image" Target="media/image6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