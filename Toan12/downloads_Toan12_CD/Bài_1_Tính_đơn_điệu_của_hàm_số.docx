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Tính đơn điệu của hàm số</w:t>
      </w:r>
    </w:p>
    <w:p>
      <w:r>
        <w:rPr>
          <w:b/>
        </w:rPr>
        <w:t xml:space="preserve">Giải Toán 12 Bài 1: Tính đơn điệu của hàm số </w:t>
      </w:r>
      <w:r>
        <w:br/>
      </w:r>
      <w:r>
        <w:br/>
      </w:r>
      <w:r>
        <w:rPr>
          <w:b/>
        </w:rPr>
        <w:t>Hoạt động 1 trang 5 Toán 12 Tập 1</w:t>
      </w:r>
      <w:r>
        <w:t>:</w:t>
      </w:r>
      <w:r>
        <w:br/>
      </w:r>
      <w:r>
        <w:t xml:space="preserve">a) Nêu định nghĩa hàm số đồng biến, hàm số nghịch biến trên tập </w:t>
      </w:r>
      <w:r>
        <w:t>K</w:t>
      </w:r>
      <w:r>
        <w:t>⊂</w:t>
      </w:r>
      <w:r>
        <w:t>R</w:t>
      </w:r>
      <w:r>
        <w:t>K⊂R</w:t>
      </w:r>
      <w:r>
        <w:t>, trong đó K là một khoảng, đoạn hoặc nửa khoảng.</w:t>
      </w:r>
      <w:r>
        <w:br/>
      </w:r>
      <w:r>
        <w:t xml:space="preserve">b)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y=f(x)=x^(2)</w:t>
      </w:r>
      <w:r>
        <w:t xml:space="preserve"> có đồ thị như Hình 2.</w:t>
      </w:r>
      <w:r>
        <w:br/>
      </w:r>
      <w:r>
        <w:drawing>
          <wp:inline xmlns:a="http://schemas.openxmlformats.org/drawingml/2006/main" xmlns:pic="http://schemas.openxmlformats.org/drawingml/2006/picture">
            <wp:extent cx="1552575" cy="20097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c4703e51d8c4c75a89b6023d84b261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097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Xác định khoảng đồng biến, nghịch biến của hàm số đó.</w:t>
      </w:r>
      <w:r>
        <w:br/>
      </w:r>
      <w:r>
        <w:t xml:space="preserve">- Xét dấu đạo hàm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f^(′)(x)=2x</w:t>
      </w:r>
      <w:r>
        <w:t>.</w:t>
      </w:r>
      <w:r>
        <w:br/>
      </w:r>
      <w:r>
        <w:t xml:space="preserve">- Nêu mối liên hệ giữa sự đồng biến, nghịch biến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f(x)=x^(2)</w:t>
      </w:r>
      <w:r>
        <w:t xml:space="preserve"> và dấu của đạo hàm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f^(′)(x)=2x</w:t>
      </w:r>
      <w:r>
        <w:t xml:space="preserve"> trên mỗi khoảng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,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(−∞;0),(0;+∞)</w:t>
      </w:r>
      <w:r>
        <w:t>.</w:t>
      </w:r>
      <w:r>
        <w:br/>
      </w:r>
      <w:r>
        <w:t>- Hoàn thành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543300" cy="14573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1019e34a694aa2923a0581332ae4e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57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Cho K là một khoảng, một đoạn hoặc một nửa khoảng và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là hàm số xác định trên K.</w:t>
      </w:r>
      <w:r>
        <w:br/>
      </w:r>
      <w:r>
        <w:t xml:space="preserve">- Hàm số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được gọi là hàm số đồng biến trên K nếu với mọi </w:t>
      </w:r>
      <w:r>
        <w:t>x</w:t>
      </w:r>
      <w:r>
        <w:t>1</w:t>
      </w:r>
      <w:r>
        <w:t>,</w:t>
      </w:r>
      <w:r>
        <w:t>x</w:t>
      </w:r>
      <w:r>
        <w:t>2</w:t>
      </w:r>
      <w:r>
        <w:t>x_(1),x_(2)</w:t>
      </w:r>
      <w:r>
        <w:t xml:space="preserve"> thuộc K và </w:t>
      </w:r>
      <w:r>
        <w:t>x</w:t>
      </w:r>
      <w:r>
        <w:t>1</w:t>
      </w:r>
      <w:r>
        <w:t>&lt;</w:t>
      </w:r>
      <w:r>
        <w:t>x</w:t>
      </w:r>
      <w:r>
        <w:t>2</w:t>
      </w:r>
      <w:r>
        <w:t>x_(1)&lt;x_(2)</w:t>
      </w:r>
      <w:r>
        <w:t xml:space="preserve"> thì </w:t>
      </w:r>
      <w:r>
        <w:t>f</w:t>
      </w:r>
      <w:r>
        <w:t>(</w:t>
      </w:r>
      <w:r>
        <w:t>x</w:t>
      </w:r>
      <w:r>
        <w:t>1</w:t>
      </w:r>
      <w:r>
        <w:t>)</w:t>
      </w:r>
      <w:r>
        <w:t>&lt;</w:t>
      </w:r>
      <w:r>
        <w:t>f</w:t>
      </w:r>
      <w:r>
        <w:t>(</w:t>
      </w:r>
      <w:r>
        <w:t>x</w:t>
      </w:r>
      <w:r>
        <w:t>2</w:t>
      </w:r>
      <w:r>
        <w:t>)</w:t>
      </w:r>
      <w:r>
        <w:t>f(x_(1))&lt;f(x_(2))</w:t>
      </w:r>
      <w:r>
        <w:t>.</w:t>
      </w:r>
      <w:r>
        <w:br/>
      </w:r>
      <w:r>
        <w:t xml:space="preserve">- Hàm số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được gọi là hàm số đồng biến trên K nếu với mọi </w:t>
      </w:r>
      <w:r>
        <w:t>x</w:t>
      </w:r>
      <w:r>
        <w:t>1</w:t>
      </w:r>
      <w:r>
        <w:t>,</w:t>
      </w:r>
      <w:r>
        <w:t>x</w:t>
      </w:r>
      <w:r>
        <w:t>2</w:t>
      </w:r>
      <w:r>
        <w:t>x_(1),x_(2)</w:t>
      </w:r>
      <w:r>
        <w:t xml:space="preserve"> thuộc K và </w:t>
      </w:r>
      <w:r>
        <w:t>x</w:t>
      </w:r>
      <w:r>
        <w:t>1</w:t>
      </w:r>
      <w:r>
        <w:t>&lt;</w:t>
      </w:r>
      <w:r>
        <w:t>x</w:t>
      </w:r>
      <w:r>
        <w:t>2</w:t>
      </w:r>
      <w:r>
        <w:t>x_(1)&lt;x_(2)</w:t>
      </w:r>
      <w:r>
        <w:t xml:space="preserve"> thì </w:t>
      </w:r>
      <w:r>
        <w:t>f</w:t>
      </w:r>
      <w:r>
        <w:t>(</w:t>
      </w:r>
      <w:r>
        <w:t>x</w:t>
      </w:r>
      <w:r>
        <w:t>1</w:t>
      </w:r>
      <w:r>
        <w:t>)</w:t>
      </w:r>
      <w:r>
        <w:t>&gt;</w:t>
      </w:r>
      <w:r>
        <w:t>f</w:t>
      </w:r>
      <w:r>
        <w:t>(</w:t>
      </w:r>
      <w:r>
        <w:t>x</w:t>
      </w:r>
      <w:r>
        <w:t>2</w:t>
      </w:r>
      <w:r>
        <w:t>)</w:t>
      </w:r>
      <w:r>
        <w:t>f(x_(1))&gt;f(x_(2))</w:t>
      </w:r>
      <w:r>
        <w:t>.</w:t>
      </w:r>
      <w:r>
        <w:br/>
      </w:r>
      <w:r>
        <w:t>- Hàm số đồng biến hoặc nghịch biến trên K còn được gọi là hàm số đơn điệu trên K.</w:t>
      </w:r>
      <w:r>
        <w:br/>
      </w:r>
      <w:r>
        <w:t>b)</w:t>
      </w:r>
      <w:r>
        <w:br/>
      </w:r>
      <w:r>
        <w:t xml:space="preserve">- Hàm số đồng biến trên khoảng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(0;+∞)</w:t>
      </w:r>
      <w:r>
        <w:t xml:space="preserve"> và nghịch biến trên khoảng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(−∞;0)</w:t>
      </w:r>
      <w:r>
        <w:t>.</w:t>
      </w:r>
      <w:r>
        <w:br/>
      </w:r>
      <w:r>
        <w:t xml:space="preserve">- Đạo hàm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f^(′)(x)=2x</w:t>
      </w:r>
      <w:r>
        <w:t xml:space="preserve">âm khi </w:t>
      </w:r>
      <w:r>
        <w:t>x</w:t>
      </w:r>
      <w:r>
        <w:t>&lt;</w:t>
      </w:r>
      <w:r>
        <w:t>0</w:t>
      </w:r>
      <w:r>
        <w:t>x&lt;0</w:t>
      </w:r>
      <w:r>
        <w:t xml:space="preserve"> và dương khi </w:t>
      </w:r>
      <w:r>
        <w:t>x</w:t>
      </w:r>
      <w:r>
        <w:t>&gt;</w:t>
      </w:r>
      <w:r>
        <w:t>0</w:t>
      </w:r>
      <w:r>
        <w:t>x&gt;0</w:t>
      </w:r>
      <w:r>
        <w:t>.</w:t>
      </w:r>
      <w:r>
        <w:br/>
      </w:r>
      <w:r>
        <w:t xml:space="preserve">-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y=f(x)=x^(2)</w:t>
      </w:r>
      <w:r>
        <w:t xml:space="preserve"> nghịch biến khi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f^(′)(x)=2x</w:t>
      </w:r>
      <w:r>
        <w:t xml:space="preserve">mang dấu âm và đồng biến khi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f^(′)(x)=2x</w:t>
      </w:r>
      <w:r>
        <w:t xml:space="preserve"> mang dấu dương.</w:t>
      </w:r>
      <w:r>
        <w:br/>
      </w:r>
      <w:r>
        <w:t>- Ta có bàng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1812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cedfe47e3a41fd9e8e6114afdea9c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</w:rPr>
        <w:t xml:space="preserve"> Luyện tập 1 trang 6 Toán 12 Tập 1</w:t>
      </w:r>
      <w:r>
        <w:t xml:space="preserve">: Xét dấu </w:t>
      </w:r>
      <w:r>
        <w:t>y</w:t>
      </w:r>
      <w:r>
        <w:t>′</w:t>
      </w:r>
      <w:r>
        <w:t>y^(′)</w:t>
      </w:r>
      <w:r>
        <w:t xml:space="preserve"> rồi tìm khoảng đồng biến, nghịch biến của hàm số</w:t>
      </w:r>
      <w:r>
        <w:t>y</w:t>
      </w:r>
      <w:r>
        <w:t>=</w:t>
      </w:r>
      <w:r>
        <w:t>4</w:t>
      </w:r>
      <w:r>
        <w:t>3</w:t>
      </w:r>
      <w:r>
        <w:t>x</w:t>
      </w:r>
      <w:r>
        <w:t>3</w:t>
      </w:r>
      <w:r>
        <w:t>−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</w:t>
      </w:r>
      <w:r>
        <w:t>y=(4)/(3)x^(3)−2x^(2)+x−1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Tập xác định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4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1</w:t>
      </w:r>
      <w:r>
        <w:t>y^(′)=4x^(2)−4x+1</w:t>
      </w:r>
      <w:r>
        <w:t>.</w:t>
      </w:r>
      <w:r>
        <w:br/>
      </w:r>
      <w:r>
        <w:t xml:space="preserve">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x</w:t>
      </w:r>
      <w:r>
        <w:t>=</w:t>
      </w:r>
      <w:r>
        <w:t>1</w:t>
      </w:r>
      <w:r>
        <w:t>2</w:t>
      </w:r>
      <w:r>
        <w:t>y^(′)=0⇔x=(1)/(2)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381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a451998a3014f12a023555b6c4574d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</w:t>
      </w:r>
      <w:r>
        <w:t>R</w:t>
      </w:r>
      <w:r>
        <w:t>R</w:t>
      </w:r>
      <w:r>
        <w:t>.</w:t>
      </w:r>
      <w:r>
        <w:br/>
      </w:r>
      <w:r>
        <w:br/>
      </w:r>
      <w:r>
        <w:br/>
      </w:r>
      <w:r>
        <w:rPr>
          <w:b/>
        </w:rPr>
        <w:t>Luyện tập 2 trang 7 Toán 12 Tập 1</w:t>
      </w:r>
      <w:r>
        <w:t xml:space="preserve">: Tìm các khoảng đơn điệu của hàm số </w:t>
      </w:r>
      <w:r>
        <w:t>y</w:t>
      </w:r>
      <w:r>
        <w:t>=</w:t>
      </w:r>
      <w:r>
        <w:t>x</w:t>
      </w:r>
      <w:r>
        <w:t>4</w:t>
      </w:r>
      <w:r>
        <w:t>+</w:t>
      </w:r>
      <w:r>
        <w:t>2</w:t>
      </w:r>
      <w:r>
        <w:t>x</w:t>
      </w:r>
      <w:r>
        <w:t>2</w:t>
      </w:r>
      <w:r>
        <w:t>−</w:t>
      </w:r>
      <w:r>
        <w:t>3</w:t>
      </w:r>
      <w:r>
        <w:t>y=x^(4)+2x^(2)−3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Tập xác định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4</w:t>
      </w:r>
      <w:r>
        <w:t>x</w:t>
      </w:r>
      <w:r>
        <w:t>3</w:t>
      </w:r>
      <w:r>
        <w:t>+</w:t>
      </w:r>
      <w:r>
        <w:t>4</w:t>
      </w:r>
      <w:r>
        <w:t>x</w:t>
      </w:r>
      <w:r>
        <w:t>y^(′)=4x^(3)+4x</w:t>
      </w:r>
      <w:r>
        <w:t>.</w:t>
      </w:r>
      <w:r>
        <w:br/>
      </w:r>
      <w:r>
        <w:t xml:space="preserve">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x</w:t>
      </w:r>
      <w:r>
        <w:t>=</w:t>
      </w:r>
      <w:r>
        <w:t>0</w:t>
      </w:r>
      <w:r>
        <w:t>y^(′)=0⇔x=0</w:t>
      </w:r>
      <w:r>
        <w:t>.</w:t>
      </w:r>
      <w:r>
        <w:br/>
      </w:r>
      <w:r>
        <w:t>Ta có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114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75e6d7ea6243bbb964df60d82657c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14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khoảng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(0;+∞)</w:t>
      </w:r>
      <w:r>
        <w:t xml:space="preserve"> và nghịch biến trên khoảng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(−∞;0)</w:t>
      </w:r>
      <w:r>
        <w:t>.</w:t>
      </w:r>
      <w:r>
        <w:br/>
      </w:r>
      <w:r>
        <w:br/>
      </w:r>
      <w:r>
        <w:br/>
      </w:r>
      <w:r>
        <w:rPr>
          <w:b/>
        </w:rPr>
        <w:t>Hoạt động 2 trang 7 Toán 12 Tập 1</w:t>
      </w:r>
      <w:r>
        <w:t>:</w:t>
      </w:r>
      <w:r>
        <w:br/>
      </w:r>
      <w:r>
        <w:t xml:space="preserve">a) Xác định tính đồng biến, nghịch biến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f(x)=x^(3)</w:t>
      </w:r>
      <w:r>
        <w:t>.</w:t>
      </w:r>
      <w:r>
        <w:br/>
      </w:r>
      <w:r>
        <w:t xml:space="preserve">b) Xét dấu của đạo hàm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3</w:t>
      </w:r>
      <w:r>
        <w:t>x</w:t>
      </w:r>
      <w:r>
        <w:t>2</w:t>
      </w:r>
      <w:r>
        <w:t>f^(′)(x)=3x^(2)</w:t>
      </w:r>
      <w:r>
        <w:t>.</w:t>
      </w:r>
      <w:r>
        <w:br/>
      </w:r>
      <w:r>
        <w:t xml:space="preserve">c) Phương trình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0</w:t>
      </w:r>
      <w:r>
        <w:t>f^(′)(x)=0</w:t>
      </w:r>
      <w:r>
        <w:t xml:space="preserve"> có bao nhiêu nghiệm ?</w:t>
      </w:r>
      <w:r>
        <w:br/>
      </w:r>
      <w:r>
        <w:rPr>
          <w:b/>
        </w:rPr>
        <w:t>Lời giải:</w:t>
      </w:r>
      <w:r>
        <w:br/>
      </w:r>
      <w:r>
        <w:t xml:space="preserve">a) Tập xác định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3</w:t>
      </w:r>
      <w:r>
        <w:t>x</w:t>
      </w:r>
      <w:r>
        <w:t>2</w:t>
      </w:r>
      <w:r>
        <w:t>y^(′)=3x^(2)</w:t>
      </w:r>
      <w:r>
        <w:t>.</w:t>
      </w:r>
      <w:r>
        <w:br/>
      </w:r>
      <w:r>
        <w:t xml:space="preserve">Xét </w:t>
      </w:r>
      <w:r>
        <w:t>y</w:t>
      </w:r>
      <w:r>
        <w:t>′</w:t>
      </w:r>
      <w:r>
        <w:t>=</w:t>
      </w:r>
      <w:r>
        <w:t>0</w:t>
      </w:r>
      <w:r>
        <w:t>⇒</w:t>
      </w:r>
      <w:r>
        <w:t>x</w:t>
      </w:r>
      <w:r>
        <w:t>=</w:t>
      </w:r>
      <w:r>
        <w:t>0</w:t>
      </w:r>
      <w:r>
        <w:t>y^(′)=0⇒x=0</w:t>
      </w:r>
      <w:r>
        <w:t>.</w:t>
      </w:r>
      <w:r>
        <w:br/>
      </w:r>
      <w:r>
        <w:t>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190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4b1bf8cde4143528df3f26d0fa1e5b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</w:t>
      </w:r>
      <w:r>
        <w:t>R</w:t>
      </w:r>
      <w:r>
        <w:t>R</w:t>
      </w:r>
      <w:r>
        <w:t>.</w:t>
      </w:r>
      <w:r>
        <w:br/>
      </w:r>
      <w:r>
        <w:t xml:space="preserve">b) Dựa vào bảng biến thiên ta thấy đạo hàm </w:t>
      </w:r>
      <w:r>
        <w:t>y</w:t>
      </w:r>
      <w:r>
        <w:t>′</w:t>
      </w:r>
      <w:r>
        <w:t>=</w:t>
      </w:r>
      <w:r>
        <w:t>3</w:t>
      </w:r>
      <w:r>
        <w:t>x</w:t>
      </w:r>
      <w:r>
        <w:t>2</w:t>
      </w:r>
      <w:r>
        <w:t>y^(′)=3x^(2)</w:t>
      </w:r>
      <w:r>
        <w:t xml:space="preserve"> luôn dương với mọi x.</w:t>
      </w:r>
      <w:r>
        <w:br/>
      </w:r>
      <w:r>
        <w:t xml:space="preserve">c) Phương trình </w:t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0</w:t>
      </w:r>
      <w:r>
        <w:t>f^(′)(x)=0</w:t>
      </w:r>
      <w:r>
        <w:t xml:space="preserve"> có một nghiệm.</w:t>
      </w:r>
      <w:r>
        <w:br/>
      </w:r>
      <w:r>
        <w:br/>
      </w:r>
      <w:r>
        <w:br/>
      </w:r>
      <w:r>
        <w:rPr>
          <w:b/>
        </w:rPr>
        <w:t>Luyện tập 3 trang 7 Toán 12 Tập 1</w:t>
      </w:r>
      <w:r>
        <w:t xml:space="preserve">: Chứng minh rằng hàm số </w:t>
      </w:r>
      <w:r>
        <w:t>y</w:t>
      </w:r>
      <w:r>
        <w:t>=</w:t>
      </w:r>
      <w:r>
        <w:t>√</w:t>
      </w:r>
      <w:r>
        <w:t>x</w:t>
      </w:r>
      <w:r>
        <w:t>2</w:t>
      </w:r>
      <w:r>
        <w:t>+</w:t>
      </w:r>
      <w:r>
        <w:t>1</w:t>
      </w:r>
      <w:r>
        <w:t>y=√(x^(2)+1)</w:t>
      </w:r>
      <w:r>
        <w:t xml:space="preserve"> nghịch biến trên nửa khoảng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]</w:t>
      </w:r>
      <w:r>
        <w:t>(−∞;0]</w:t>
      </w:r>
      <w:r>
        <w:t xml:space="preserve"> và đồng biến trên nửa khoảng 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[0;+∞)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Tập xác định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x</w:t>
      </w:r>
      <w:r>
        <w:t>√</w:t>
      </w:r>
      <w:r>
        <w:t>x</w:t>
      </w:r>
      <w:r>
        <w:t>2</w:t>
      </w:r>
      <w:r>
        <w:t>+</w:t>
      </w:r>
      <w:r>
        <w:t>1</w:t>
      </w:r>
      <w:r>
        <w:t>y^(′)=(x)/(√(x^(2)+1))</w:t>
      </w:r>
      <w:r>
        <w:t>.</w:t>
      </w:r>
      <w:r>
        <w:br/>
      </w:r>
      <w:r>
        <w:t xml:space="preserve">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x</w:t>
      </w:r>
      <w:r>
        <w:t>=</w:t>
      </w:r>
      <w:r>
        <w:t>0</w:t>
      </w:r>
      <w:r>
        <w:t>y^(′)=0⇔x=0</w:t>
      </w:r>
      <w:r>
        <w:t>.</w:t>
      </w:r>
      <w:r>
        <w:br/>
      </w:r>
      <w:r>
        <w:t>Ta có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3431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2657730b0f4f95a0ac0877cd17c0a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</w:t>
      </w:r>
      <w:r>
        <w:t>y</w:t>
      </w:r>
      <w:r>
        <w:t>=</w:t>
      </w:r>
      <w:r>
        <w:t>√</w:t>
      </w:r>
      <w:r>
        <w:t>x</w:t>
      </w:r>
      <w:r>
        <w:t>2</w:t>
      </w:r>
      <w:r>
        <w:t>+</w:t>
      </w:r>
      <w:r>
        <w:t>1</w:t>
      </w:r>
      <w:r>
        <w:t>y=√(x^(2)+1)</w:t>
      </w:r>
      <w:r>
        <w:t xml:space="preserve"> nghịch biến trên nửa khoảng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]</w:t>
      </w:r>
      <w:r>
        <w:t>(−∞;0]</w:t>
      </w:r>
      <w:r>
        <w:t xml:space="preserve"> và đồng biến trên nửa khoảng </w:t>
      </w:r>
      <w:r>
        <w:t>[</w:t>
      </w:r>
      <w:r>
        <w:t>0</w:t>
      </w:r>
      <w:r>
        <w:t>;</w:t>
      </w:r>
      <w:r>
        <w:t>+</w:t>
      </w:r>
      <w:r>
        <w:t>∞</w:t>
      </w:r>
      <w:r>
        <w:t>)</w:t>
      </w:r>
      <w:r>
        <w:t>[0;+∞)</w:t>
      </w:r>
      <w:r>
        <w:t>.</w:t>
      </w:r>
      <w:r>
        <w:br/>
      </w:r>
      <w:r>
        <w:br/>
      </w:r>
      <w:r>
        <w:br/>
      </w:r>
      <w:r>
        <w:rPr>
          <w:b/>
        </w:rPr>
        <w:t>Luyện tập 4 trang 8 Toán 12 Tập 1</w:t>
      </w:r>
      <w:r>
        <w:t xml:space="preserve">: Tìm các khoảng đơn điệu của hàm số sau 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y=(2x−1)/(x+2)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Tập xác định </w:t>
      </w:r>
      <w:r>
        <w:t>D</w:t>
      </w:r>
      <w:r>
        <w:t>=</w:t>
      </w:r>
      <w:r>
        <w:t>R</w:t>
      </w:r>
      <w:r>
        <w:t>∖</w:t>
      </w:r>
      <w:r>
        <w:t>{</w:t>
      </w:r>
      <w:r>
        <w:t>−</w:t>
      </w:r>
      <w:r>
        <w:t>2</w:t>
      </w:r>
      <w:r>
        <w:t>}</w:t>
      </w:r>
      <w:r>
        <w:t>D=R∖{−2}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5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y^(′)=(5)/((x+2)^(2))</w:t>
      </w:r>
      <w:r>
        <w:t>.</w:t>
      </w:r>
      <w:r>
        <w:br/>
      </w:r>
      <w:r>
        <w:t xml:space="preserve">Nhận xét: </w:t>
      </w:r>
      <w:r>
        <w:t>y</w:t>
      </w:r>
      <w:r>
        <w:t>′</w:t>
      </w:r>
      <w:r>
        <w:t>&gt;</w:t>
      </w:r>
      <w:r>
        <w:t>0</w:t>
      </w:r>
      <w:r>
        <w:t>y^(′)&gt;0</w:t>
      </w:r>
      <w:r>
        <w:t xml:space="preserve"> với mọi </w:t>
      </w:r>
      <w:r>
        <w:t>x</w:t>
      </w:r>
      <w:r>
        <w:t>∈</w:t>
      </w:r>
      <w:r>
        <w:t>D</w:t>
      </w:r>
      <w:r>
        <w:t>x∈D</w:t>
      </w:r>
      <w:r>
        <w:t>.</w:t>
      </w:r>
      <w:r>
        <w:br/>
      </w:r>
      <w:r>
        <w:t>Ta có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895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ae62059ba54d588978016e575d374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mỗi khoảng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2</w:t>
      </w:r>
      <w:r>
        <w:t>)</w:t>
      </w:r>
      <w:r>
        <w:t>(−∞;−2)</w:t>
      </w:r>
      <w:r>
        <w:t xml:space="preserve"> và </w:t>
      </w:r>
      <w:r>
        <w:t>(</w:t>
      </w:r>
      <w:r>
        <w:t>−</w:t>
      </w:r>
      <w:r>
        <w:t>2</w:t>
      </w:r>
      <w:r>
        <w:t>;</w:t>
      </w:r>
      <w:r>
        <w:t>+</w:t>
      </w:r>
      <w:r>
        <w:t>∞</w:t>
      </w:r>
      <w:r>
        <w:t>)</w:t>
      </w:r>
      <w:r>
        <w:t>(−2;+∞)</w:t>
      </w:r>
      <w:r>
        <w:t>.</w:t>
      </w:r>
      <w:r>
        <w:br/>
      </w:r>
      <w:r>
        <w:br/>
      </w:r>
      <w:r>
        <w:rPr>
          <w:b/>
        </w:rPr>
        <w:t>Hoạt động 3 trang 9 Toán 12 Tập 1</w:t>
      </w:r>
      <w:r>
        <w:t xml:space="preserve">: Dựa vào đồ thị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3</w:t>
      </w:r>
      <w:r>
        <w:t>y=f(x)=−x^(3)−3x^(2)+3</w:t>
      </w:r>
      <w:r>
        <w:t xml:space="preserve"> ở Hình 3, hãy so sánh:</w:t>
      </w:r>
      <w:r>
        <w:br/>
      </w:r>
      <w:r>
        <w:t xml:space="preserve">a) </w:t>
      </w:r>
      <w:r>
        <w:t>f</w:t>
      </w:r>
      <w:r>
        <w:t>(</w:t>
      </w:r>
      <w:r>
        <w:t>−</w:t>
      </w:r>
      <w:r>
        <w:t>2</w:t>
      </w:r>
      <w:r>
        <w:t>)</w:t>
      </w:r>
      <w:r>
        <w:t>f(−2)</w:t>
      </w:r>
      <w:r>
        <w:t xml:space="preserve"> với mỗi giá trị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, ở đó </w:t>
      </w:r>
      <w:r>
        <w:t>x</w:t>
      </w:r>
      <w:r>
        <w:t>∈</w:t>
      </w:r>
      <w:r>
        <w:t>(</w:t>
      </w:r>
      <w:r>
        <w:t>−</w:t>
      </w:r>
      <w:r>
        <w:t>3</w:t>
      </w:r>
      <w:r>
        <w:t>;</w:t>
      </w:r>
      <w:r>
        <w:t>−</w:t>
      </w:r>
      <w:r>
        <w:t>1</w:t>
      </w:r>
      <w:r>
        <w:t>)</w:t>
      </w:r>
      <w:r>
        <w:t>x∈(−3;−1)</w:t>
      </w:r>
      <w:r>
        <w:t xml:space="preserve"> và </w:t>
      </w:r>
      <w:r>
        <w:t>x</w:t>
      </w:r>
      <w:r>
        <w:t>≠</w:t>
      </w:r>
      <w:r>
        <w:t>−</w:t>
      </w:r>
      <w:r>
        <w:t>2</w:t>
      </w:r>
      <w:r>
        <w:t>x≠−2</w:t>
      </w:r>
      <w:r>
        <w:t>.</w:t>
      </w:r>
      <w:r>
        <w:br/>
      </w:r>
      <w:r>
        <w:t xml:space="preserve">b) </w:t>
      </w:r>
      <w:r>
        <w:t>f</w:t>
      </w:r>
      <w:r>
        <w:t>(</w:t>
      </w:r>
      <w:r>
        <w:t>0</w:t>
      </w:r>
      <w:r>
        <w:t>)</w:t>
      </w:r>
      <w:r>
        <w:t>f(0)</w:t>
      </w:r>
      <w:r>
        <w:t xml:space="preserve">với mỗi giá trị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, ở đó </w:t>
      </w:r>
      <w:r>
        <w:t>x</w:t>
      </w:r>
      <w:r>
        <w:t>∈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x∈(−1;1)</w:t>
      </w:r>
      <w:r>
        <w:t xml:space="preserve"> và </w:t>
      </w:r>
      <w:r>
        <w:t>x</w:t>
      </w:r>
      <w:r>
        <w:t>≠</w:t>
      </w:r>
      <w:r>
        <w:t>0</w:t>
      </w:r>
      <w:r>
        <w:t>x≠0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581275" cy="40290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88d4cd38664a2fa43538fce158861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Nhận xét: Ta thấy rằng </w:t>
      </w:r>
      <w:r>
        <w:t>f</w:t>
      </w:r>
      <w:r>
        <w:t>(</w:t>
      </w:r>
      <w:r>
        <w:t>x</w:t>
      </w:r>
      <w:r>
        <w:t>)</w:t>
      </w:r>
      <w:r>
        <w:t>&gt;</w:t>
      </w:r>
      <w:r>
        <w:t>f</w:t>
      </w:r>
      <w:r>
        <w:t>(</w:t>
      </w:r>
      <w:r>
        <w:t>−</w:t>
      </w:r>
      <w:r>
        <w:t>2</w:t>
      </w:r>
      <w:r>
        <w:t>)</w:t>
      </w:r>
      <w:r>
        <w:t>f(x)&gt;f(−2)</w:t>
      </w:r>
      <w:r>
        <w:t xml:space="preserve"> với mọi </w:t>
      </w:r>
      <w:r>
        <w:t>x</w:t>
      </w:r>
      <w:r>
        <w:t>∈</w:t>
      </w:r>
      <w:r>
        <w:t>(</w:t>
      </w:r>
      <w:r>
        <w:t>−</w:t>
      </w:r>
      <w:r>
        <w:t>3</w:t>
      </w:r>
      <w:r>
        <w:t>;</w:t>
      </w:r>
      <w:r>
        <w:t>−</w:t>
      </w:r>
      <w:r>
        <w:t>1</w:t>
      </w:r>
      <w:r>
        <w:t>)</w:t>
      </w:r>
      <w:r>
        <w:t>x∈(−3;−1)</w:t>
      </w:r>
      <w:r>
        <w:t xml:space="preserve"> và </w:t>
      </w:r>
      <w:r>
        <w:t>x</w:t>
      </w:r>
      <w:r>
        <w:t>≠</w:t>
      </w:r>
      <w:r>
        <w:t>−</w:t>
      </w:r>
      <w:r>
        <w:t>2</w:t>
      </w:r>
      <w:r>
        <w:t>x≠−2</w:t>
      </w:r>
      <w:r>
        <w:t>.</w:t>
      </w:r>
      <w:r>
        <w:br/>
      </w:r>
      <w:r>
        <w:t xml:space="preserve">b) Tương tự: Ta thấy rằng </w:t>
      </w:r>
      <w:r>
        <w:t>f</w:t>
      </w:r>
      <w:r>
        <w:t>(</w:t>
      </w:r>
      <w:r>
        <w:t>x</w:t>
      </w:r>
      <w:r>
        <w:t>)</w:t>
      </w:r>
      <w:r>
        <w:t>&lt;</w:t>
      </w:r>
      <w:r>
        <w:t>f</w:t>
      </w:r>
      <w:r>
        <w:t>(</w:t>
      </w:r>
      <w:r>
        <w:t>0</w:t>
      </w:r>
      <w:r>
        <w:t>)</w:t>
      </w:r>
      <w:r>
        <w:t>f(x)&lt;f(0)</w:t>
      </w:r>
      <w:r>
        <w:t xml:space="preserve"> với mọi </w:t>
      </w:r>
      <w:r>
        <w:t>x</w:t>
      </w:r>
      <w:r>
        <w:t>∈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x∈(−1;1)</w:t>
      </w:r>
      <w:r>
        <w:t xml:space="preserve"> và </w:t>
      </w:r>
      <w:r>
        <w:t>x</w:t>
      </w:r>
      <w:r>
        <w:t>≠</w:t>
      </w:r>
      <w:r>
        <w:t>0</w:t>
      </w:r>
      <w:r>
        <w:t>x≠0</w:t>
      </w:r>
      <w:r>
        <w:t>.</w:t>
      </w:r>
      <w:r>
        <w:br/>
      </w:r>
      <w:r>
        <w:br/>
      </w:r>
      <w:r>
        <w:br/>
      </w:r>
      <w:r>
        <w:rPr>
          <w:b/>
        </w:rPr>
        <w:t>Hoạt động 4 trang 10 Toán 12 Tập 1</w:t>
      </w:r>
      <w:r>
        <w:t>: Quan sát bảng biến thiên dưới đây và cho biết:</w:t>
      </w:r>
      <w:r>
        <w:br/>
      </w:r>
      <w:r>
        <w:t xml:space="preserve">a) </w:t>
      </w:r>
      <w:r>
        <w:t>x</w:t>
      </w:r>
      <w:r>
        <w:t>o</w:t>
      </w:r>
      <w:r>
        <w:t>x_(o)</w:t>
      </w:r>
      <w:r>
        <w:t xml:space="preserve"> có là điểm cực đại của hàm số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hay không.</w:t>
      </w:r>
      <w:r>
        <w:br/>
      </w:r>
      <w:r>
        <w:t xml:space="preserve">b) </w:t>
      </w:r>
      <w:r>
        <w:t>x</w:t>
      </w:r>
      <w:r>
        <w:t>1</w:t>
      </w:r>
      <w:r>
        <w:t>x_(1)</w:t>
      </w:r>
      <w:r>
        <w:t xml:space="preserve"> có là điểm cực tiểu của hàm số </w:t>
      </w:r>
      <w:r>
        <w:t>h</w:t>
      </w:r>
      <w:r>
        <w:t>(</w:t>
      </w:r>
      <w:r>
        <w:t>x</w:t>
      </w:r>
      <w:r>
        <w:t>)</w:t>
      </w:r>
      <w:r>
        <w:t>h(x)</w:t>
      </w:r>
      <w:r>
        <w:t xml:space="preserve"> hay không.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4573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a61e76d21894310b855e6f94993ab0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x</w:t>
      </w:r>
      <w:r>
        <w:t>o</w:t>
      </w:r>
      <w:r>
        <w:t>x_(o)</w:t>
      </w:r>
      <w:r>
        <w:t xml:space="preserve"> có là điểm cực đại của hàm số </w:t>
      </w:r>
      <w:r>
        <w:t>f</w:t>
      </w:r>
      <w:r>
        <w:t>(</w:t>
      </w:r>
      <w:r>
        <w:t>x</w:t>
      </w:r>
      <w:r>
        <w:t>)</w:t>
      </w:r>
      <w:r>
        <w:t>f(x)</w:t>
      </w:r>
      <w:r>
        <w:t xml:space="preserve"> .</w:t>
      </w:r>
      <w:r>
        <w:br/>
      </w:r>
      <w:r>
        <w:t xml:space="preserve">b) </w:t>
      </w:r>
      <w:r>
        <w:t>x</w:t>
      </w:r>
      <w:r>
        <w:t>1</w:t>
      </w:r>
      <w:r>
        <w:t>x_(1)</w:t>
      </w:r>
      <w:r>
        <w:t xml:space="preserve"> có là điểm cực tiểu của hàm số </w:t>
      </w:r>
      <w:r>
        <w:t>h</w:t>
      </w:r>
      <w:r>
        <w:t>(</w:t>
      </w:r>
      <w:r>
        <w:t>x</w:t>
      </w:r>
      <w:r>
        <w:t>)</w:t>
      </w:r>
      <w:r>
        <w:t>h(x)</w:t>
      </w:r>
      <w:r>
        <w:t>.</w:t>
      </w:r>
      <w:r>
        <w:br/>
      </w:r>
      <w:r>
        <w:br/>
      </w:r>
      <w:r>
        <w:br/>
      </w:r>
      <w:r>
        <w:rPr>
          <w:b/>
        </w:rPr>
        <w:t>Luyện tập 5 trang 11 Toán 12 Tập 1</w:t>
      </w:r>
      <w:r>
        <w:t>: Tìm điểm cực trị của mỗi hàm số sau:</w:t>
      </w:r>
      <w:r>
        <w:br/>
      </w:r>
      <w:r>
        <w:t xml:space="preserve">a) </w:t>
      </w:r>
      <w:r>
        <w:t>y</w:t>
      </w:r>
      <w:r>
        <w:t>=</w:t>
      </w:r>
      <w:r>
        <w:t>x</w:t>
      </w:r>
      <w:r>
        <w:t>4</w:t>
      </w:r>
      <w:r>
        <w:t>−</w:t>
      </w:r>
      <w:r>
        <w:t>6</w:t>
      </w:r>
      <w:r>
        <w:t>x</w:t>
      </w:r>
      <w:r>
        <w:t>2</w:t>
      </w:r>
      <w:r>
        <w:t>+</w:t>
      </w:r>
      <w:r>
        <w:t>8</w:t>
      </w:r>
      <w:r>
        <w:t>x</w:t>
      </w:r>
      <w:r>
        <w:t>+</w:t>
      </w:r>
      <w:r>
        <w:t>1</w:t>
      </w:r>
      <w:r>
        <w:t>y=x^(4)−6x^(2)+8x+1</w:t>
      </w:r>
      <w:r>
        <w:t>.</w:t>
      </w:r>
      <w:r>
        <w:br/>
      </w:r>
      <w:r>
        <w:t xml:space="preserve">b) </w:t>
      </w:r>
      <w:r>
        <w:t>y</w:t>
      </w:r>
      <w:r>
        <w:t>=</w:t>
      </w:r>
      <w:r>
        <w:t>3</w:t>
      </w:r>
      <w:r>
        <w:t>x</w:t>
      </w:r>
      <w:r>
        <w:t>+</w:t>
      </w:r>
      <w:r>
        <w:t>5</w:t>
      </w:r>
      <w:r>
        <w:t>x</w:t>
      </w:r>
      <w:r>
        <w:t>−</w:t>
      </w:r>
      <w:r>
        <w:t>1</w:t>
      </w:r>
      <w:r>
        <w:t>y=(3x+5)/(x−1)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4</w:t>
      </w:r>
      <w:r>
        <w:t>x</w:t>
      </w:r>
      <w:r>
        <w:t>3</w:t>
      </w:r>
      <w:r>
        <w:t>−</w:t>
      </w:r>
      <w:r>
        <w:t>12</w:t>
      </w:r>
      <w:r>
        <w:t>x</w:t>
      </w:r>
      <w:r>
        <w:t>+</w:t>
      </w:r>
      <w:r>
        <w:t>8</w:t>
      </w:r>
      <w:r>
        <w:t>y^(′)=4x^(3)−12x+8</w:t>
      </w:r>
      <w:r>
        <w:t>.</w:t>
      </w:r>
      <w:r>
        <w:br/>
      </w:r>
      <w:r>
        <w:t xml:space="preserve">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−</w:t>
      </w:r>
      <w:r>
        <w:t>2</w:t>
      </w:r>
      <w:r>
        <w:t>x</w:t>
      </w:r>
      <w:r>
        <w:t>=</w:t>
      </w:r>
      <w:r>
        <w:t>1</w:t>
      </w:r>
      <w:r>
        <w:t>y^(′)=0⇔[x=−2x=1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714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ff9ca96b034d18ae1b97b4d427c3cc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đạt cực đại tại điểm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t>.</w:t>
      </w:r>
      <w:r>
        <w:br/>
      </w:r>
      <w:r>
        <w:t xml:space="preserve">b)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1</w:t>
      </w:r>
      <w:r>
        <w:t>}</w:t>
      </w:r>
      <w:r>
        <w:t>D=R∖{1}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−</w:t>
      </w:r>
      <w:r>
        <w:t>8</w:t>
      </w:r>
      <w:r>
        <w:t>(</w:t>
      </w:r>
      <w:r>
        <w:t>x</w:t>
      </w:r>
      <w:r>
        <w:t>−</w:t>
      </w:r>
      <w:r>
        <w:t>1</w:t>
      </w:r>
      <w:r>
        <w:t>)</w:t>
      </w:r>
      <w:r>
        <w:t>2</w:t>
      </w:r>
      <w:r>
        <w:t>y^(′)=(−8)/((x−1)^(2))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&lt;</w:t>
      </w:r>
      <w:r>
        <w:t>0</w:t>
      </w:r>
      <w:r>
        <w:t>∀</w:t>
      </w:r>
      <w:r>
        <w:t>x</w:t>
      </w:r>
      <w:r>
        <w:t>∈</w:t>
      </w:r>
      <w:r>
        <w:t>D</w:t>
      </w:r>
      <w:r>
        <w:t>y^(′)&lt;0∀x∈D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00037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bd127a6c4047da9d64f59dbc2aca5f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không có điểm cực trị.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13 Toán 12 Tập 1</w:t>
      </w:r>
      <w:r>
        <w:t xml:space="preserve">: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>có bảng biến thiên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87642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d766ba4fb49483db635a832d742654b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76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Hàm số đồng biến trên khoảng nào dưới đây?</w:t>
      </w:r>
      <w:r>
        <w:br/>
      </w:r>
      <w:r>
        <w:t xml:space="preserve">A.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(1;+∞)</w:t>
      </w:r>
      <w:r>
        <w:t>.</w:t>
      </w:r>
      <w:r>
        <w:br/>
      </w:r>
      <w:r>
        <w:t xml:space="preserve">B. </w:t>
      </w:r>
      <w:r>
        <w:t>(</w:t>
      </w:r>
      <w:r>
        <w:t>−</w:t>
      </w:r>
      <w:r>
        <w:t>1</w:t>
      </w:r>
      <w:r>
        <w:t>;</w:t>
      </w:r>
      <w:r>
        <w:t>0</w:t>
      </w:r>
      <w:r>
        <w:t>)</w:t>
      </w:r>
      <w:r>
        <w:t>(−1;0)</w:t>
      </w:r>
      <w:r>
        <w:t>.</w:t>
      </w:r>
      <w:r>
        <w:br/>
      </w:r>
      <w:r>
        <w:t xml:space="preserve">C. 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(−1;1)</w:t>
      </w:r>
      <w:r>
        <w:t>.</w:t>
      </w:r>
      <w:r>
        <w:br/>
      </w:r>
      <w:r>
        <w:t xml:space="preserve">D. </w:t>
      </w:r>
      <w:r>
        <w:t>(</w:t>
      </w:r>
      <w:r>
        <w:t>0</w:t>
      </w:r>
      <w:r>
        <w:t>;</w:t>
      </w:r>
      <w:r>
        <w:t>1</w:t>
      </w:r>
      <w:r>
        <w:t>)</w:t>
      </w:r>
      <w:r>
        <w:t>(0;1)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Dựa vào bảng biến thiên ta thấy đồ thị hàm số đi lên trong khoảng </w:t>
      </w:r>
      <w:r>
        <w:t>(</w:t>
      </w:r>
      <w:r>
        <w:t>0</w:t>
      </w:r>
      <w:r>
        <w:t>;</w:t>
      </w:r>
      <w:r>
        <w:t>1</w:t>
      </w:r>
      <w:r>
        <w:t>)</w:t>
      </w:r>
      <w:r>
        <w:t>(0;1)</w:t>
      </w:r>
      <w:r>
        <w:t xml:space="preserve"> nên hàm số đồng biến trên khoảng </w:t>
      </w:r>
      <w:r>
        <w:t>(</w:t>
      </w:r>
      <w:r>
        <w:t>0</w:t>
      </w:r>
      <w:r>
        <w:t>;</w:t>
      </w:r>
      <w:r>
        <w:t>1</w:t>
      </w:r>
      <w:r>
        <w:t>)</w:t>
      </w:r>
      <w:r>
        <w:t>⇒</w:t>
      </w:r>
      <w:r>
        <w:t>D</w:t>
      </w:r>
      <w:r>
        <w:t>(0;1)⇒D</w:t>
      </w:r>
      <w:r>
        <w:t>.</w:t>
      </w:r>
      <w:r>
        <w:br/>
      </w:r>
      <w:r>
        <w:rPr>
          <w:b/>
        </w:rPr>
        <w:t>Bài 2 trang 13 Toán 12 Tập 1</w:t>
      </w:r>
      <w:r>
        <w:t xml:space="preserve">: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>có bảng biến thiên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92404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b2f93cbb2d41838eb869fb55b5076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Giá trị cực tiểu của hàm số đã cho bằng:</w:t>
      </w:r>
      <w:r>
        <w:br/>
      </w:r>
      <w:r>
        <w:t xml:space="preserve">a) </w:t>
      </w:r>
      <w:r>
        <w:t>2</w:t>
      </w:r>
      <w:r>
        <w:t>2</w:t>
      </w:r>
      <w:r>
        <w:t>.</w:t>
      </w:r>
      <w:r>
        <w:br/>
      </w:r>
      <w:r>
        <w:t xml:space="preserve">b) </w:t>
      </w:r>
      <w:r>
        <w:t>3</w:t>
      </w:r>
      <w:r>
        <w:t>3</w:t>
      </w:r>
      <w:r>
        <w:t>.</w:t>
      </w:r>
      <w:r>
        <w:br/>
      </w:r>
      <w:r>
        <w:t xml:space="preserve">c) </w:t>
      </w:r>
      <w:r>
        <w:t>−</w:t>
      </w:r>
      <w:r>
        <w:t>4</w:t>
      </w:r>
      <w:r>
        <w:t>−4</w:t>
      </w:r>
      <w:r>
        <w:t>.</w:t>
      </w:r>
      <w:r>
        <w:br/>
      </w:r>
      <w:r>
        <w:t xml:space="preserve">d) </w:t>
      </w:r>
      <w:r>
        <w:t>0</w:t>
      </w:r>
      <w:r>
        <w:t>0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Giá trị cực tiểu của hàm số là </w:t>
      </w:r>
      <w:r>
        <w:t>y</w:t>
      </w:r>
      <w:r>
        <w:t>=</w:t>
      </w:r>
      <w:r>
        <w:t>−</w:t>
      </w:r>
      <w:r>
        <w:t>4</w:t>
      </w:r>
      <w:r>
        <w:t>⇒</w:t>
      </w:r>
      <w:r>
        <w:t>C</w:t>
      </w:r>
      <w:r>
        <w:t>y=−4⇒C</w:t>
      </w:r>
      <w:r>
        <w:br/>
      </w:r>
      <w:r>
        <w:rPr>
          <w:b/>
        </w:rPr>
        <w:t>Bài 3 trang 13 Toán 12 Tập 1</w:t>
      </w:r>
      <w:r>
        <w:t>: Tìm các khoảng đơn điệu của hàm số sau:</w:t>
      </w:r>
      <w:r>
        <w:br/>
      </w:r>
      <w:r>
        <w:t xml:space="preserve">a) </w:t>
      </w:r>
      <w:r>
        <w:t>y</w:t>
      </w:r>
      <w:r>
        <w:t>=</w:t>
      </w:r>
      <w:r>
        <w:t>−</w:t>
      </w:r>
      <w:r>
        <w:t>x</w:t>
      </w:r>
      <w:r>
        <w:t>3</w:t>
      </w:r>
      <w:r>
        <w:t>+</w:t>
      </w:r>
      <w:r>
        <w:t>2</w:t>
      </w:r>
      <w:r>
        <w:t>x</w:t>
      </w:r>
      <w:r>
        <w:t>2</w:t>
      </w:r>
      <w:r>
        <w:t>−</w:t>
      </w:r>
      <w:r>
        <w:t>3</w:t>
      </w:r>
      <w:r>
        <w:t>y=−x^(3)+2x^(2)−3</w:t>
      </w:r>
      <w:r>
        <w:t xml:space="preserve"> b) </w:t>
      </w:r>
      <w:r>
        <w:t>y</w:t>
      </w:r>
      <w:r>
        <w:t>=</w:t>
      </w:r>
      <w:r>
        <w:t>x</w:t>
      </w:r>
      <w:r>
        <w:t>4</w:t>
      </w:r>
      <w:r>
        <w:t>−</w:t>
      </w:r>
      <w:r>
        <w:t>2</w:t>
      </w:r>
      <w:r>
        <w:t>x</w:t>
      </w:r>
      <w:r>
        <w:t>2</w:t>
      </w:r>
      <w:r>
        <w:t>+</w:t>
      </w:r>
      <w:r>
        <w:t>5</w:t>
      </w:r>
      <w:r>
        <w:t>y=x^(4)−2x^(2)+5</w:t>
      </w:r>
      <w:r>
        <w:br/>
      </w:r>
      <w:r>
        <w:t xml:space="preserve">c) </w:t>
      </w:r>
      <w:r>
        <w:t>y</w:t>
      </w:r>
      <w:r>
        <w:t>=</w:t>
      </w:r>
      <w:r>
        <w:t>3</w:t>
      </w:r>
      <w:r>
        <w:t>x</w:t>
      </w:r>
      <w:r>
        <w:t>+</w:t>
      </w:r>
      <w:r>
        <w:t>1</w:t>
      </w:r>
      <w:r>
        <w:t>2</w:t>
      </w:r>
      <w:r>
        <w:t>−</w:t>
      </w:r>
      <w:r>
        <w:t>x</w:t>
      </w:r>
      <w:r>
        <w:t>y=(3x+1)/(2−x)</w:t>
      </w:r>
      <w:r>
        <w:t xml:space="preserve"> d) </w:t>
      </w:r>
      <w:r>
        <w:t>y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x</w:t>
      </w:r>
      <w:r>
        <w:t>+</w:t>
      </w:r>
      <w:r>
        <w:t>1</w:t>
      </w:r>
      <w:r>
        <w:t>y=(x^(2)−2x)/(x+1)</w:t>
      </w:r>
      <w:r>
        <w:br/>
      </w:r>
      <w:r>
        <w:rPr>
          <w:b/>
        </w:rPr>
        <w:t>Lời giải:</w:t>
      </w:r>
      <w:r>
        <w:br/>
      </w:r>
      <w:r>
        <w:t xml:space="preserve">a) 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−</w:t>
      </w:r>
      <w:r>
        <w:t>3</w:t>
      </w:r>
      <w:r>
        <w:t>x</w:t>
      </w:r>
      <w:r>
        <w:t>2</w:t>
      </w:r>
      <w:r>
        <w:t>+</w:t>
      </w:r>
      <w:r>
        <w:t>4</w:t>
      </w:r>
      <w:r>
        <w:t>x</w:t>
      </w:r>
      <w:r>
        <w:t>y^(′)=−3x^(2)+4x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4</w:t>
      </w:r>
      <w:r>
        <w:t>3</w:t>
      </w:r>
      <w:r>
        <w:t>y^(′)=0⇔[x=0x=(4)/(3)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7621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f1b79662dfb44aea98f0b3514bb8a7f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khoảng </w:t>
      </w:r>
      <w:r>
        <w:t>(</w:t>
      </w:r>
      <w:r>
        <w:t>0</w:t>
      </w:r>
      <w:r>
        <w:t>;</w:t>
      </w:r>
      <w:r>
        <w:t>4</w:t>
      </w:r>
      <w:r>
        <w:t>3</w:t>
      </w:r>
      <w:r>
        <w:t>)</w:t>
      </w:r>
      <w:r>
        <w:t>(0;(4)/(3))</w:t>
      </w:r>
      <w:r>
        <w:t xml:space="preserve"> và nghịch biến trên khoảng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(−∞;0)</w:t>
      </w:r>
      <w:r>
        <w:t xml:space="preserve"> và </w:t>
      </w:r>
      <w:r>
        <w:t>(</w:t>
      </w:r>
      <w:r>
        <w:t>4</w:t>
      </w:r>
      <w:r>
        <w:t>3</w:t>
      </w:r>
      <w:r>
        <w:t>;</w:t>
      </w:r>
      <w:r>
        <w:t>+</w:t>
      </w:r>
      <w:r>
        <w:t>∞</w:t>
      </w:r>
      <w:r>
        <w:t>)</w:t>
      </w:r>
      <w:r>
        <w:t>((4)/(3);+∞)</w:t>
      </w:r>
      <w:r>
        <w:t>.</w:t>
      </w:r>
      <w:r>
        <w:br/>
      </w:r>
      <w:r>
        <w:t xml:space="preserve">b) 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4</w:t>
      </w:r>
      <w:r>
        <w:t>x</w:t>
      </w:r>
      <w:r>
        <w:t>3</w:t>
      </w:r>
      <w:r>
        <w:t>−</w:t>
      </w:r>
      <w:r>
        <w:t>4</w:t>
      </w:r>
      <w:r>
        <w:t>x</w:t>
      </w:r>
      <w:r>
        <w:t>y^(′)=4x^(3)−4x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0</w:t>
      </w:r>
      <w:r>
        <w:t>x</w:t>
      </w:r>
      <w:r>
        <w:t>=</w:t>
      </w:r>
      <w:r>
        <w:t>±</w:t>
      </w:r>
      <w:r>
        <w:t>1</w:t>
      </w:r>
      <w:r>
        <w:t>y^(′)=0⇔[x=0x=±1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4573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d51549345394d3f8ab719729017881d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khoảng </w:t>
      </w:r>
      <w:r>
        <w:t>(</w:t>
      </w:r>
      <w:r>
        <w:t>−</w:t>
      </w:r>
      <w:r>
        <w:t>1</w:t>
      </w:r>
      <w:r>
        <w:t>;</w:t>
      </w:r>
      <w:r>
        <w:t>0</w:t>
      </w:r>
      <w:r>
        <w:t>)</w:t>
      </w:r>
      <w:r>
        <w:t>(−1;0)</w:t>
      </w:r>
      <w:r>
        <w:t xml:space="preserve"> và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(1;+∞)</w:t>
      </w:r>
      <w:r>
        <w:t xml:space="preserve"> và nghịch biến trên khoảng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(−∞;−1)</w:t>
      </w:r>
      <w:r>
        <w:t xml:space="preserve"> và </w:t>
      </w:r>
      <w:r>
        <w:t>(</w:t>
      </w:r>
      <w:r>
        <w:t>0</w:t>
      </w:r>
      <w:r>
        <w:t>;</w:t>
      </w:r>
      <w:r>
        <w:t>1</w:t>
      </w:r>
      <w:r>
        <w:t>)</w:t>
      </w:r>
      <w:r>
        <w:t>(0;1)</w:t>
      </w:r>
      <w:r>
        <w:t>.</w:t>
      </w:r>
      <w:r>
        <w:br/>
      </w:r>
      <w:r>
        <w:t xml:space="preserve">c)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2</w:t>
      </w:r>
      <w:r>
        <w:t>}</w:t>
      </w:r>
      <w:r>
        <w:t>D=R∖{2}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5</w:t>
      </w:r>
      <w:r>
        <w:t>(</w:t>
      </w:r>
      <w:r>
        <w:t>2</w:t>
      </w:r>
      <w:r>
        <w:t>−</w:t>
      </w:r>
      <w:r>
        <w:t>x</w:t>
      </w:r>
      <w:r>
        <w:t>)</w:t>
      </w:r>
      <w:r>
        <w:t>2</w:t>
      </w:r>
      <w:r>
        <w:t>y^(′)=(5)/((2−x)^(2))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&gt;</w:t>
      </w:r>
      <w:r>
        <w:t>0</w:t>
      </w:r>
      <w:r>
        <w:t>∀</w:t>
      </w:r>
      <w:r>
        <w:t>x</w:t>
      </w:r>
      <w:r>
        <w:t>∈</w:t>
      </w:r>
      <w:r>
        <w:t>D</w:t>
      </w:r>
      <w:r>
        <w:t>y^(′)&gt;0∀x∈D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17182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b8f6a134ec84e31bdf298a24e1e2dd3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khoảng </w:t>
      </w:r>
      <w:r>
        <w:t>(</w:t>
      </w:r>
      <w:r>
        <w:t>−</w:t>
      </w:r>
      <w:r>
        <w:t>∞</w:t>
      </w:r>
      <w:r>
        <w:t>;</w:t>
      </w:r>
      <w:r>
        <w:t>2</w:t>
      </w:r>
      <w:r>
        <w:t>)</w:t>
      </w:r>
      <w:r>
        <w:t>(−∞;2)</w:t>
      </w:r>
      <w:r>
        <w:t xml:space="preserve"> và 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(2;+∞)</w:t>
      </w:r>
      <w:r>
        <w:t>.</w:t>
      </w:r>
      <w:r>
        <w:br/>
      </w:r>
      <w:r>
        <w:t xml:space="preserve">d)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−</w:t>
      </w:r>
      <w:r>
        <w:t>1</w:t>
      </w:r>
      <w:r>
        <w:t>}</w:t>
      </w:r>
      <w:r>
        <w:t>D=R∖{−1}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(</w:t>
      </w:r>
      <w:r>
        <w:t>2</w:t>
      </w:r>
      <w:r>
        <w:t>x</w:t>
      </w:r>
      <w:r>
        <w:t>−</w:t>
      </w:r>
      <w:r>
        <w:t>2</w:t>
      </w:r>
      <w:r>
        <w:t>)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x</w:t>
      </w:r>
      <w:r>
        <w:t>2</w:t>
      </w:r>
      <w:r>
        <w:t>+</w:t>
      </w:r>
      <w:r>
        <w:t>2</w:t>
      </w:r>
      <w:r>
        <w:t>x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=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y^(′)=((2x−2)(x+1)−x^(2)+2x)/((x+1)^(2))=(x^(2)+2x−2)/((x+1)^(2))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−</w:t>
      </w:r>
      <w:r>
        <w:t>1</w:t>
      </w:r>
      <w:r>
        <w:t>+</w:t>
      </w:r>
      <w:r>
        <w:t>√</w:t>
      </w:r>
      <w:r>
        <w:t>3</w:t>
      </w:r>
      <w:r>
        <w:t>x</w:t>
      </w:r>
      <w:r>
        <w:t>=</w:t>
      </w:r>
      <w:r>
        <w:t>−</w:t>
      </w:r>
      <w:r>
        <w:t>1</w:t>
      </w:r>
      <w:r>
        <w:t>−</w:t>
      </w:r>
      <w:r>
        <w:t>√</w:t>
      </w:r>
      <w:r>
        <w:t>3</w:t>
      </w:r>
      <w:r>
        <w:t>y^(′)=0⇔[x=−1+√(3)x=−1−√(3)</w:t>
      </w:r>
      <w:r>
        <w:t>.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7716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cdfde5cbe84c379f2c355453b13e7b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1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khoảng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−</w:t>
      </w:r>
      <w:r>
        <w:t>√</w:t>
      </w:r>
      <w:r>
        <w:t>3</w:t>
      </w:r>
      <w:r>
        <w:t>)</w:t>
      </w:r>
      <w:r>
        <w:t>(−∞;−1−√(3))</w:t>
      </w:r>
      <w:r>
        <w:t xml:space="preserve"> và </w:t>
      </w:r>
      <w:r>
        <w:t>(</w:t>
      </w:r>
      <w:r>
        <w:t>−</w:t>
      </w:r>
      <w:r>
        <w:t>1</w:t>
      </w:r>
      <w:r>
        <w:t>+</w:t>
      </w:r>
      <w:r>
        <w:t>√</w:t>
      </w:r>
      <w:r>
        <w:t>3</w:t>
      </w:r>
      <w:r>
        <w:t>;</w:t>
      </w:r>
      <w:r>
        <w:t>+</w:t>
      </w:r>
      <w:r>
        <w:t>∞</w:t>
      </w:r>
      <w:r>
        <w:t>)</w:t>
      </w:r>
      <w:r>
        <w:t>(−1+√(3);+∞)</w:t>
      </w:r>
      <w:r>
        <w:t xml:space="preserve"> và nghịch biến trên khoảng </w:t>
      </w:r>
      <w:r>
        <w:t>(</w:t>
      </w:r>
      <w:r>
        <w:t>−</w:t>
      </w:r>
      <w:r>
        <w:t>1</w:t>
      </w:r>
      <w:r>
        <w:t>−</w:t>
      </w:r>
      <w:r>
        <w:t>√</w:t>
      </w:r>
      <w:r>
        <w:t>3</w:t>
      </w:r>
      <w:r>
        <w:t>;</w:t>
      </w:r>
      <w:r>
        <w:t>−</w:t>
      </w:r>
      <w:r>
        <w:t>1</w:t>
      </w:r>
      <w:r>
        <w:t>)</w:t>
      </w:r>
      <w:r>
        <w:t>(−1−√(3);−1)</w:t>
      </w:r>
      <w:r>
        <w:t xml:space="preserve"> và 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+</w:t>
      </w:r>
      <w:r>
        <w:t>√</w:t>
      </w:r>
      <w:r>
        <w:t>3</w:t>
      </w:r>
      <w:r>
        <w:t>)</w:t>
      </w:r>
      <w:r>
        <w:t>(−1;−1+√(3))</w:t>
      </w:r>
      <w:r>
        <w:t>.</w:t>
      </w:r>
      <w:r>
        <w:br/>
      </w:r>
      <w:r>
        <w:br/>
      </w:r>
      <w:r>
        <w:rPr>
          <w:b/>
        </w:rPr>
        <w:t>Bài 4 trang 13 Toán 12 Tập 1</w:t>
      </w:r>
      <w:r>
        <w:t>: Tìm cực trị của mỗi hàm số sau:</w:t>
      </w:r>
      <w:r>
        <w:br/>
      </w:r>
      <w:r>
        <w:t xml:space="preserve">a) </w:t>
      </w:r>
      <w:r>
        <w:t>y</w:t>
      </w:r>
      <w:r>
        <w:t>=</w:t>
      </w:r>
      <w:r>
        <w:t>2</w:t>
      </w:r>
      <w:r>
        <w:t>x</w:t>
      </w:r>
      <w:r>
        <w:t>3</w:t>
      </w:r>
      <w:r>
        <w:t>+</w:t>
      </w:r>
      <w:r>
        <w:t>3</w:t>
      </w:r>
      <w:r>
        <w:t>x</w:t>
      </w:r>
      <w:r>
        <w:t>2</w:t>
      </w:r>
      <w:r>
        <w:t>−</w:t>
      </w:r>
      <w:r>
        <w:t>36</w:t>
      </w:r>
      <w:r>
        <w:t>x</w:t>
      </w:r>
      <w:r>
        <w:t>−</w:t>
      </w:r>
      <w:r>
        <w:t>10</w:t>
      </w:r>
      <w:r>
        <w:t>y=2x^(3)+3x^(2)−36x−10</w:t>
      </w:r>
      <w:r>
        <w:br/>
      </w:r>
      <w:r>
        <w:t xml:space="preserve">b) </w:t>
      </w:r>
      <w:r>
        <w:t>y</w:t>
      </w:r>
      <w:r>
        <w:t>=</w:t>
      </w:r>
      <w:r>
        <w:t>x</w:t>
      </w:r>
      <w:r>
        <w:t>4</w:t>
      </w:r>
      <w:r>
        <w:t>+</w:t>
      </w:r>
      <w:r>
        <w:t>2</w:t>
      </w:r>
      <w:r>
        <w:t>x</w:t>
      </w:r>
      <w:r>
        <w:t>2</w:t>
      </w:r>
      <w:r>
        <w:t>−</w:t>
      </w:r>
      <w:r>
        <w:t>3</w:t>
      </w:r>
      <w:r>
        <w:t>y=x^(4)+2x^(2)−3</w:t>
      </w:r>
      <w:r>
        <w:br/>
      </w:r>
      <w:r>
        <w:t xml:space="preserve">c)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y=x−(1)/(x)</w:t>
      </w:r>
      <w:r>
        <w:br/>
      </w:r>
      <w:r>
        <w:rPr>
          <w:b/>
        </w:rPr>
        <w:t>Lời giải:</w:t>
      </w:r>
      <w:r>
        <w:br/>
      </w:r>
      <w:r>
        <w:t xml:space="preserve">a) 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6</w:t>
      </w:r>
      <w:r>
        <w:t>x</w:t>
      </w:r>
      <w:r>
        <w:t>2</w:t>
      </w:r>
      <w:r>
        <w:t>+</w:t>
      </w:r>
      <w:r>
        <w:t>6</w:t>
      </w:r>
      <w:r>
        <w:t>x</w:t>
      </w:r>
      <w:r>
        <w:t>−</w:t>
      </w:r>
      <w:r>
        <w:t>36</w:t>
      </w:r>
      <w:r>
        <w:t>y^(′)=6x^(2)+6x−36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[</w:t>
      </w:r>
      <w:r>
        <w:t>x</w:t>
      </w:r>
      <w:r>
        <w:t>=</w:t>
      </w:r>
      <w:r>
        <w:t>2</w:t>
      </w:r>
      <w:r>
        <w:t>x</w:t>
      </w:r>
      <w:r>
        <w:t>=</w:t>
      </w:r>
      <w:r>
        <w:t>−</w:t>
      </w:r>
      <w:r>
        <w:t>3</w:t>
      </w:r>
      <w:r>
        <w:t>y^(′)=0⇔[x=2x=−3</w:t>
      </w:r>
      <w:r>
        <w:t>.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7335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0086c98c914267a01a144a10f53fdb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3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đạt cực đại tại điểm </w:t>
      </w:r>
      <w:r>
        <w:t>x</w:t>
      </w:r>
      <w:r>
        <w:t>=</w:t>
      </w:r>
      <w:r>
        <w:t>−</w:t>
      </w:r>
      <w:r>
        <w:t>3</w:t>
      </w:r>
      <w:r>
        <w:t>x=−3</w:t>
      </w:r>
      <w:r>
        <w:t xml:space="preserve"> và đạt cực tiểu tại </w:t>
      </w:r>
      <w:r>
        <w:t>x</w:t>
      </w:r>
      <w:r>
        <w:t>=</w:t>
      </w:r>
      <w:r>
        <w:t>2</w:t>
      </w:r>
      <w:r>
        <w:t>x=2</w:t>
      </w:r>
      <w:r>
        <w:t>.</w:t>
      </w:r>
      <w:r>
        <w:br/>
      </w:r>
      <w:r>
        <w:t xml:space="preserve">b) 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x</w:t>
      </w:r>
      <w:r>
        <w:t>3</w:t>
      </w:r>
      <w:r>
        <w:t>+</w:t>
      </w:r>
      <w:r>
        <w:t>4</w:t>
      </w:r>
      <w:r>
        <w:t>x</w:t>
      </w:r>
      <w:r>
        <w:t>y^(′)=x^(3)+4x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=</w:t>
      </w:r>
      <w:r>
        <w:t>0</w:t>
      </w:r>
      <w:r>
        <w:t>⇔</w:t>
      </w:r>
      <w:r>
        <w:t>x</w:t>
      </w:r>
      <w:r>
        <w:t>=</w:t>
      </w:r>
      <w:r>
        <w:t>0</w:t>
      </w:r>
      <w:r>
        <w:t>y^(′)=0⇔x=0</w:t>
      </w:r>
      <w:r>
        <w:t>.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225742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89b5309f644f88888694fcb84c660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7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đạt cực tiểu tại </w:t>
      </w:r>
      <w:r>
        <w:t>x</w:t>
      </w:r>
      <w:r>
        <w:t>=</w:t>
      </w:r>
      <w:r>
        <w:t>0</w:t>
      </w:r>
      <w:r>
        <w:t>x=0</w:t>
      </w:r>
      <w:r>
        <w:br/>
      </w:r>
      <w:r>
        <w:t xml:space="preserve">c) Tập xác định: </w:t>
      </w:r>
      <w:r>
        <w:t>D</w:t>
      </w:r>
      <w:r>
        <w:t>=</w:t>
      </w:r>
      <w:r>
        <w:t>R</w:t>
      </w:r>
      <w:r>
        <w:t>∖</w:t>
      </w:r>
      <w:r>
        <w:t>{</w:t>
      </w:r>
      <w:r>
        <w:t>0</w:t>
      </w:r>
      <w:r>
        <w:t>}</w:t>
      </w:r>
      <w:r>
        <w:t>D=R∖{0}</w:t>
      </w:r>
      <w:r>
        <w:t>.</w:t>
      </w:r>
      <w:r>
        <w:br/>
      </w:r>
      <w:r>
        <w:t xml:space="preserve">Ta có: </w:t>
      </w:r>
      <w:r>
        <w:t>y</w:t>
      </w:r>
      <w:r>
        <w:t>′</w:t>
      </w:r>
      <w:r>
        <w:t>=</w:t>
      </w:r>
      <w:r>
        <w:t>1</w:t>
      </w:r>
      <w:r>
        <w:t>+</w:t>
      </w:r>
      <w:r>
        <w:t>1</w:t>
      </w:r>
      <w:r>
        <w:t>x</w:t>
      </w:r>
      <w:r>
        <w:t>2</w:t>
      </w:r>
      <w:r>
        <w:t>y^(′)=1+(1)/(x^(2))</w:t>
      </w:r>
      <w:r>
        <w:t>.</w:t>
      </w:r>
      <w:r>
        <w:br/>
      </w:r>
      <w:r>
        <w:t xml:space="preserve">Nhận xét </w:t>
      </w:r>
      <w:r>
        <w:t>y</w:t>
      </w:r>
      <w:r>
        <w:t>′</w:t>
      </w:r>
      <w:r>
        <w:t>&gt;</w:t>
      </w:r>
      <w:r>
        <w:t>0</w:t>
      </w:r>
      <w:r>
        <w:t>∀</w:t>
      </w:r>
      <w:r>
        <w:t>x</w:t>
      </w:r>
      <w:r>
        <w:t>∈</w:t>
      </w:r>
      <w:r>
        <w:t>D</w:t>
      </w:r>
      <w:r>
        <w:t>y^(′)&gt;0∀x∈D</w:t>
      </w:r>
      <w:r>
        <w:t>.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320992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b4f34690bf44968a12f19d8ea6cbca6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không có điểm tiểu và điểm cực đại.</w:t>
      </w:r>
      <w:r>
        <w:br/>
      </w:r>
      <w:r>
        <w:rPr>
          <w:b/>
        </w:rPr>
        <w:t>Bài 5 trang 14 Toán 12 Tập 1</w:t>
      </w:r>
      <w:r>
        <w:t xml:space="preserve">: Cho hai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,</w:t>
      </w:r>
      <w:r>
        <w:t>y</w:t>
      </w:r>
      <w:r>
        <w:t>=</w:t>
      </w:r>
      <w:r>
        <w:t>g</w:t>
      </w:r>
      <w:r>
        <w:t>(</w:t>
      </w:r>
      <w:r>
        <w:t>x</w:t>
      </w:r>
      <w:r>
        <w:t>)</w:t>
      </w:r>
      <w:r>
        <w:t>y=f(x),y=g(x)</w:t>
      </w:r>
      <w:r>
        <w:t xml:space="preserve"> có đồ thị hàm số lần lượt ở Hình 6a, Hình 6b. Nêu khoảng đồng biến, nghịch biến và điểm cực trị của mỗi hàm số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5543550" cy="383857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01c24f74522465dafc0b8e1d289604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38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Lời giải:</w:t>
      </w:r>
      <w:r>
        <w:br/>
      </w:r>
      <w:r>
        <w:br/>
      </w:r>
      <w:r>
        <w:t xml:space="preserve">a) Hàm số đồng biến trên khoảng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,</w:t>
      </w:r>
      <w:r>
        <w:t>(</w:t>
      </w:r>
      <w:r>
        <w:t>0</w:t>
      </w:r>
      <w:r>
        <w:t>;</w:t>
      </w:r>
      <w:r>
        <w:t>1</w:t>
      </w:r>
      <w:r>
        <w:t>)</w:t>
      </w:r>
      <w:r>
        <w:t>,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(−∞;−1),(0;1),(2;+∞)</w:t>
      </w:r>
      <w:r>
        <w:t xml:space="preserve"> và nghịch biến trên khoảng </w:t>
      </w:r>
      <w:r>
        <w:t>(</w:t>
      </w:r>
      <w:r>
        <w:t>−</w:t>
      </w:r>
      <w:r>
        <w:t>1</w:t>
      </w:r>
      <w:r>
        <w:t>;</w:t>
      </w:r>
      <w:r>
        <w:t>0</w:t>
      </w:r>
      <w:r>
        <w:t>)</w:t>
      </w:r>
      <w:r>
        <w:t>,</w:t>
      </w:r>
      <w:r>
        <w:t>(</w:t>
      </w:r>
      <w:r>
        <w:t>1</w:t>
      </w:r>
      <w:r>
        <w:t>;</w:t>
      </w:r>
      <w:r>
        <w:t>2</w:t>
      </w:r>
      <w:r>
        <w:t>)</w:t>
      </w:r>
      <w:r>
        <w:t>(−1;0),(1;2)</w:t>
      </w:r>
      <w:r>
        <w:t>.</w:t>
      </w:r>
      <w:r>
        <w:br/>
      </w:r>
      <w:r>
        <w:t xml:space="preserve">Hàm số đạt cực đại tại </w:t>
      </w:r>
      <w:r>
        <w:t>x</w:t>
      </w:r>
      <w:r>
        <w:t>=</w:t>
      </w:r>
      <w:r>
        <w:t>−</w:t>
      </w:r>
      <w:r>
        <w:t>1</w:t>
      </w:r>
      <w:r>
        <w:t>x=−1</w:t>
      </w:r>
      <w:r>
        <w:t xml:space="preserve"> và </w:t>
      </w:r>
      <w:r>
        <w:t>x</w:t>
      </w:r>
      <w:r>
        <w:t>=</w:t>
      </w:r>
      <w:r>
        <w:t>1</w:t>
      </w:r>
      <w:r>
        <w:t>x=1</w:t>
      </w:r>
      <w:r>
        <w:t xml:space="preserve">. Hàm số đạt cực tiểu tại </w:t>
      </w:r>
      <w:r>
        <w:t>x</w:t>
      </w:r>
      <w:r>
        <w:t>=</w:t>
      </w:r>
      <w:r>
        <w:t>0</w:t>
      </w:r>
      <w:r>
        <w:t>x=0</w:t>
      </w:r>
      <w:r>
        <w:t xml:space="preserve"> và </w:t>
      </w:r>
      <w:r>
        <w:t>x</w:t>
      </w:r>
      <w:r>
        <w:t>=</w:t>
      </w:r>
      <w:r>
        <w:t>2</w:t>
      </w:r>
      <w:r>
        <w:t>x=2</w:t>
      </w:r>
      <w:r>
        <w:t>.</w:t>
      </w:r>
      <w:r>
        <w:br/>
      </w:r>
      <w:r>
        <w:t xml:space="preserve">b) Hàm số đồng biến trên khoảng </w:t>
      </w:r>
      <w:r>
        <w:t>(</w:t>
      </w:r>
      <w:r>
        <w:t>−</w:t>
      </w:r>
      <w:r>
        <w:t>2</w:t>
      </w:r>
      <w:r>
        <w:t>;</w:t>
      </w:r>
      <w:r>
        <w:t>0</w:t>
      </w:r>
      <w:r>
        <w:t>)</w:t>
      </w:r>
      <w:r>
        <w:t>,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(−2;0),(1;+∞)</w:t>
      </w:r>
      <w:r>
        <w:t xml:space="preserve"> và nghịch biến trên khoảng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2</w:t>
      </w:r>
      <w:r>
        <w:t>)</w:t>
      </w:r>
      <w:r>
        <w:t>,</w:t>
      </w:r>
      <w:r>
        <w:t>(</w:t>
      </w:r>
      <w:r>
        <w:t>0</w:t>
      </w:r>
      <w:r>
        <w:t>;</w:t>
      </w:r>
      <w:r>
        <w:t>1</w:t>
      </w:r>
      <w:r>
        <w:t>)</w:t>
      </w:r>
      <w:r>
        <w:t>(−∞;−2),(0;1)</w:t>
      </w:r>
      <w:r>
        <w:t>.</w:t>
      </w:r>
      <w:r>
        <w:br/>
      </w:r>
      <w:r>
        <w:t xml:space="preserve">Hàm số đạt cực đại tại </w:t>
      </w:r>
      <w:r>
        <w:t>x</w:t>
      </w:r>
      <w:r>
        <w:t>=</w:t>
      </w:r>
      <w:r>
        <w:t>0</w:t>
      </w:r>
      <w:r>
        <w:t>x=0</w:t>
      </w:r>
      <w:r>
        <w:t xml:space="preserve">. Hàm số đạt cực tiểu tại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t xml:space="preserve"> và </w:t>
      </w:r>
      <w:r>
        <w:t>x</w:t>
      </w:r>
      <w:r>
        <w:t>=</w:t>
      </w:r>
      <w:r>
        <w:t>1</w:t>
      </w:r>
      <w:r>
        <w:t>x=1</w:t>
      </w:r>
      <w:r>
        <w:t>.</w:t>
      </w:r>
      <w:r>
        <w:br/>
      </w:r>
      <w:r>
        <w:br/>
      </w:r>
      <w:r>
        <w:rPr>
          <w:b/>
        </w:rPr>
        <w:t>Bài 6 trang 14 Toán 12 Tập 1</w:t>
      </w:r>
      <w:r>
        <w:t>: Thể tích V (đơn vị: centimet khối) của 1kg nước tại nhiệt độ T được tính bởi công thức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60007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a9b59ffcfbb41bf9cbbeea9e004bc5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Hỏi thể tích , giảm trong khoảng nhiệt độ nào?</w:t>
      </w:r>
      <w:r>
        <w:br/>
      </w:r>
      <w:r>
        <w:br/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2573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45b20ea8ed04ba5b6992e557918664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t>Ta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80022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4c5076f7844bf1aea37ae5ee68d870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0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thể tích giảm trong khoảng nhiệt độ từ (0</w:t>
      </w:r>
      <w:r>
        <w:rPr>
          <w:vertAlign w:val="superscript"/>
        </w:rPr>
        <w:t>o</w:t>
      </w:r>
      <w:r>
        <w:t>; 3,97</w:t>
      </w:r>
      <w:r>
        <w:rPr>
          <w:vertAlign w:val="superscript"/>
        </w:rPr>
        <w:t>o</w:t>
      </w:r>
      <w:r>
        <w:t>).</w:t>
      </w:r>
      <w:r>
        <w:br/>
      </w:r>
      <w:r>
        <w:rPr>
          <w:b/>
        </w:rPr>
        <w:t>Bài 7 trang 14 Toán 12 Tập 1</w:t>
      </w:r>
      <w:r>
        <w:t xml:space="preserve">: Kính viễn vọng không gian Hubble được đưa vào vũ trụ ngày 24/4/1990 bằng tàu con thoi Discovery. Vận tốc của tàu con thoi trong sứ mệnh này, từ lúc cất cánh tại thời điểm </w:t>
      </w:r>
      <w:r>
        <w:t>t</w:t>
      </w:r>
      <w:r>
        <w:t>=</w:t>
      </w:r>
      <w:r>
        <w:t>0</w:t>
      </w:r>
      <w:r>
        <w:t>(</w:t>
      </w:r>
      <w:r>
        <w:t>s</w:t>
      </w:r>
      <w:r>
        <w:t>)</w:t>
      </w:r>
      <w:r>
        <w:t>t=0(s)</w:t>
      </w:r>
      <w:r>
        <w:t xml:space="preserve"> cho đến khi tên lửa đẩy được phóng đi tại thời điểm </w:t>
      </w:r>
      <w:r>
        <w:t>t</w:t>
      </w:r>
      <w:r>
        <w:t>=</w:t>
      </w:r>
      <w:r>
        <w:t>126</w:t>
      </w:r>
      <w:r>
        <w:t>(</w:t>
      </w:r>
      <w:r>
        <w:t>s</w:t>
      </w:r>
      <w:r>
        <w:t>)</w:t>
      </w:r>
      <w:r>
        <w:t>t=126(s)</w:t>
      </w:r>
      <w:r>
        <w:t>, cho bởi hàm số sau:</w:t>
      </w:r>
      <w:r>
        <w:br/>
      </w:r>
      <w:r>
        <w:t>v</w:t>
      </w:r>
      <w:r>
        <w:t>(</w:t>
      </w:r>
      <w:r>
        <w:t>t</w:t>
      </w:r>
      <w:r>
        <w:t>)</w:t>
      </w:r>
      <w:r>
        <w:t>=</w:t>
      </w:r>
      <w:r>
        <w:t>0</w:t>
      </w:r>
      <w:r>
        <w:t>,</w:t>
      </w:r>
      <w:r>
        <w:t>001320</w:t>
      </w:r>
      <w:r>
        <w:t>t</w:t>
      </w:r>
      <w:r>
        <w:t>3</w:t>
      </w:r>
      <w:r>
        <w:t>−</w:t>
      </w:r>
      <w:r>
        <w:t>0</w:t>
      </w:r>
      <w:r>
        <w:t>,</w:t>
      </w:r>
      <w:r>
        <w:t>09029</w:t>
      </w:r>
      <w:r>
        <w:t>t</w:t>
      </w:r>
      <w:r>
        <w:t>2</w:t>
      </w:r>
      <w:r>
        <w:t>+</w:t>
      </w:r>
      <w:r>
        <w:t>23</w:t>
      </w:r>
      <w:r>
        <w:t>v(t)=0,001320t^(3)−0,09029t^(2)+23</w:t>
      </w:r>
      <w:r>
        <w:t>.</w:t>
      </w:r>
      <w:r>
        <w:br/>
      </w:r>
      <w:r>
        <w:t>(v được tính bằng ft/s, 1 feet = 0,3048 m)</w:t>
      </w:r>
      <w:r>
        <w:br/>
      </w:r>
      <w:r>
        <w:t>Hỏi gia tốc của tàu con thoi sẽ tăng trong khoảng thời gian nào tính từ thời điểm cất cánh cho đến khi tên lửa đẩy được phóng đi?</w:t>
      </w:r>
      <w:r>
        <w:br/>
      </w:r>
      <w:r>
        <w:rPr>
          <w:b/>
        </w:rPr>
        <w:t>Lời giải:</w:t>
      </w:r>
      <w:r>
        <w:br/>
      </w:r>
      <w:r>
        <w:t xml:space="preserve">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Ta có: </w:t>
      </w:r>
      <w:r>
        <w:t>v</w:t>
      </w:r>
      <w:r>
        <w:t>′</w:t>
      </w:r>
      <w:r>
        <w:t>(</w:t>
      </w:r>
      <w:r>
        <w:t>t</w:t>
      </w:r>
      <w:r>
        <w:t>)</w:t>
      </w:r>
      <w:r>
        <w:t>=</w:t>
      </w:r>
      <w:r>
        <w:t>3</w:t>
      </w:r>
      <w:r>
        <w:t>×</w:t>
      </w:r>
      <w:r>
        <w:t>0</w:t>
      </w:r>
      <w:r>
        <w:t>,</w:t>
      </w:r>
      <w:r>
        <w:t>001320</w:t>
      </w:r>
      <w:r>
        <w:t>t</w:t>
      </w:r>
      <w:r>
        <w:t>2</w:t>
      </w:r>
      <w:r>
        <w:t>−</w:t>
      </w:r>
      <w:r>
        <w:t>2</w:t>
      </w:r>
      <w:r>
        <w:t>×</w:t>
      </w:r>
      <w:r>
        <w:t>0</w:t>
      </w:r>
      <w:r>
        <w:t>,</w:t>
      </w:r>
      <w:r>
        <w:t>09029</w:t>
      </w:r>
      <w:r>
        <w:t>t</w:t>
      </w:r>
      <w:r>
        <w:t>v^(′)(t)=3×0,001320t^(2)−2×0,09029t</w:t>
      </w:r>
      <w:r>
        <w:t>.</w:t>
      </w:r>
      <w:r>
        <w:br/>
      </w:r>
      <w:r>
        <w:t xml:space="preserve">Nhận xét </w:t>
      </w:r>
      <w:r>
        <w:t>a</w:t>
      </w:r>
      <w:r>
        <w:t>(</w:t>
      </w:r>
      <w:r>
        <w:t>t</w:t>
      </w:r>
      <w:r>
        <w:t>)</w:t>
      </w:r>
      <w:r>
        <w:t>=</w:t>
      </w:r>
      <w:r>
        <w:t>v</w:t>
      </w:r>
      <w:r>
        <w:t>′</w:t>
      </w:r>
      <w:r>
        <w:t>(</w:t>
      </w:r>
      <w:r>
        <w:t>t</w:t>
      </w:r>
      <w:r>
        <w:t>)</w:t>
      </w:r>
      <w:r>
        <w:t>=</w:t>
      </w:r>
      <w:r>
        <w:t>0</w:t>
      </w:r>
      <w:r>
        <w:t>⇔</w:t>
      </w:r>
      <w:r>
        <w:t>[</w:t>
      </w:r>
      <w:r>
        <w:t>t</w:t>
      </w:r>
      <w:r>
        <w:t>=</w:t>
      </w:r>
      <w:r>
        <w:t>0</w:t>
      </w:r>
      <w:r>
        <w:t>t</w:t>
      </w:r>
      <w:r>
        <w:t>≈</w:t>
      </w:r>
      <w:r>
        <w:t>45</w:t>
      </w:r>
      <w:r>
        <w:t>,</w:t>
      </w:r>
      <w:r>
        <w:t>6</w:t>
      </w:r>
      <w:r>
        <w:t>a(t)=v^(′)(t)=0⇔[t=0t≈45,6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7716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9ecdc6e08394731a6c2089c3e8bb99b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1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gia tốc tàu con thoi tăng trong khoảng 45,6s đầu tiên.</w:t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