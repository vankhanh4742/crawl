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 trang 87</w:t>
      </w:r>
    </w:p>
    <w:p>
      <w:r>
        <w:rPr>
          <w:b/>
        </w:rPr>
        <w:t>Giải Toán 12 Bài tập cuối chương 5 trang 87</w:t>
      </w:r>
      <w:r>
        <w:br/>
      </w:r>
      <w:r>
        <w:rPr>
          <w:b/>
        </w:rPr>
        <w:t>Bài tập</w:t>
      </w:r>
      <w:r>
        <w:br/>
      </w:r>
      <w:r>
        <w:rPr>
          <w:i/>
        </w:rPr>
        <w:t>Các bài toán dưới đây, nếu không có chú ý gì thêm thì ta hiểu xét trong không gian với hệ tọa độ Oxyz.</w:t>
      </w:r>
      <w:r>
        <w:br/>
      </w:r>
      <w:r>
        <w:rPr>
          <w:b/>
        </w:rPr>
      </w:r>
      <w:r>
        <w:br/>
      </w:r>
      <w:r>
        <w:rPr>
          <w:b/>
        </w:rPr>
        <w:t>Bài 1 trang 87 Toán 12 Tập 2</w:t>
      </w:r>
      <w:r>
        <w:t>:</w:t>
      </w:r>
      <w:r>
        <w:t xml:space="preserve"> </w:t>
      </w:r>
      <w:r>
        <w:t>Mặt phẳng (P): 3x – 4y + 5z – 6 = 0 có một vectơ pháp tuyến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3be303c84f54531b0219770acd0a37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 xml:space="preserve">Mặt phẳng (P): 3x – 4y + 5z – 6 = 0 có một vectơ pháp tuyến là: </w:t>
      </w:r>
      <w:r>
        <w:t>→</w:t>
      </w:r>
      <w:r>
        <w:t>n</w:t>
      </w:r>
      <w:r>
        <w:t>=</w:t>
      </w:r>
      <w:r>
        <w:t>(</w:t>
      </w:r>
      <w:r>
        <w:t>3</w:t>
      </w:r>
      <w:r>
        <w:t>;</w:t>
      </w:r>
      <w:r>
        <w:t>−</w:t>
      </w:r>
      <w:r>
        <w:t>4</w:t>
      </w:r>
      <w:r>
        <w:t>;</w:t>
      </w:r>
      <w:r>
        <w:t>5</w:t>
      </w:r>
      <w:r>
        <w:t>)</w:t>
      </w:r>
      <w:r>
        <w:t>n→=3;−4;5</w:t>
      </w:r>
      <w:r>
        <w:br/>
      </w:r>
      <w:r>
        <w:rPr>
          <w:b/>
        </w:rPr>
      </w:r>
      <w:r>
        <w:br/>
      </w:r>
      <w:r>
        <w:rPr>
          <w:b/>
        </w:rPr>
        <w:t>Bài 2 trang 87 Toán 12 Tập 2</w:t>
      </w:r>
      <w:r>
        <w:t>:</w:t>
      </w:r>
      <w:r>
        <w:t xml:space="preserve"> </w:t>
      </w:r>
      <w:r>
        <w:t>Đường thẳng</w:t>
      </w:r>
      <w:r>
        <w:t xml:space="preserve"> </w:t>
      </w:r>
      <w:r>
        <w:t>d</w:t>
      </w:r>
      <w:r>
        <w:t>:</w:t>
      </w:r>
      <w:r>
        <w:t>x</w:t>
      </w:r>
      <w:r>
        <w:t>−</w:t>
      </w:r>
      <w:r>
        <w:t>2</w:t>
      </w:r>
      <w:r>
        <w:t>3</w:t>
      </w:r>
      <w:r>
        <w:t>=</w:t>
      </w:r>
      <w:r>
        <w:t>y</w:t>
      </w:r>
      <w:r>
        <w:t>−</w:t>
      </w:r>
      <w:r>
        <w:t>3</w:t>
      </w:r>
      <w:r>
        <w:t>6</w:t>
      </w:r>
      <w:r>
        <w:t>=</w:t>
      </w:r>
      <w:r>
        <w:t>z</w:t>
      </w:r>
      <w:r>
        <w:t>−</w:t>
      </w:r>
      <w:r>
        <w:t>1</w:t>
      </w:r>
      <w:r>
        <w:t>9</w:t>
      </w:r>
      <w:r>
        <w:t>d:(x−2)/(3)=(y−3)/(6)=(z−1)/(9)</w:t>
      </w:r>
      <w:r>
        <w:t xml:space="preserve"> </w:t>
      </w:r>
      <w:r>
        <w:t>có một vectơ chỉ phương là:</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e7da658fbdb4d61a3f9138615a2da7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t>Đường thẳng</w:t>
      </w:r>
      <w:r>
        <w:t xml:space="preserve"> </w:t>
      </w:r>
      <w:r>
        <w:t>d</w:t>
      </w:r>
      <w:r>
        <w:t>:</w:t>
      </w:r>
      <w:r>
        <w:t>x</w:t>
      </w:r>
      <w:r>
        <w:t>−</w:t>
      </w:r>
      <w:r>
        <w:t>2</w:t>
      </w:r>
      <w:r>
        <w:t>3</w:t>
      </w:r>
      <w:r>
        <w:t>=</w:t>
      </w:r>
      <w:r>
        <w:t>y</w:t>
      </w:r>
      <w:r>
        <w:t>−</w:t>
      </w:r>
      <w:r>
        <w:t>3</w:t>
      </w:r>
      <w:r>
        <w:t>6</w:t>
      </w:r>
      <w:r>
        <w:t>=</w:t>
      </w:r>
      <w:r>
        <w:t>z</w:t>
      </w:r>
      <w:r>
        <w:t>−</w:t>
      </w:r>
      <w:r>
        <w:t>1</w:t>
      </w:r>
      <w:r>
        <w:t>9</w:t>
      </w:r>
      <w:r>
        <w:t>d:(x−2)/(3)=(y−3)/(6)=(z−1)/(9)</w:t>
      </w:r>
      <w:r>
        <w:t xml:space="preserve"> </w:t>
      </w:r>
      <w:r>
        <w:t>có một vectơ chỉ phương là:</w:t>
      </w:r>
      <w:r>
        <w:t xml:space="preserve"> </w:t>
      </w:r>
      <w:r>
        <w:t>→</w:t>
      </w:r>
      <w:r>
        <w:t>u</w:t>
      </w:r>
      <w:r>
        <w:t>=</w:t>
      </w:r>
      <w:r>
        <w:t>(</w:t>
      </w:r>
      <w:r>
        <w:t>3</w:t>
      </w:r>
      <w:r>
        <w:t>;</w:t>
      </w:r>
      <w:r>
        <w:t>6</w:t>
      </w:r>
      <w:r>
        <w:t>;</w:t>
      </w:r>
      <w:r>
        <w:t>9</w:t>
      </w:r>
      <w:r>
        <w:t>)</w:t>
      </w:r>
      <w:r>
        <w:t>u→=3;6;9</w:t>
      </w:r>
      <w:r>
        <w:t>.</w:t>
      </w:r>
      <w:r>
        <w:br/>
      </w:r>
      <w:r>
        <w:t>Khi đó</w:t>
      </w:r>
      <w:r>
        <w:t xml:space="preserve"> </w:t>
      </w:r>
      <w:r>
        <w:t>→</w:t>
      </w:r>
      <w:r>
        <w:t>u</w:t>
      </w:r>
      <w:r>
        <w:t>′</w:t>
      </w:r>
      <w:r>
        <w:t>=</w:t>
      </w:r>
      <w:r>
        <w:t>1</w:t>
      </w:r>
      <w:r>
        <w:t>3</w:t>
      </w:r>
      <w:r>
        <w:t>→</w:t>
      </w:r>
      <w:r>
        <w:t>u</w:t>
      </w:r>
      <w:r>
        <w:t>=</w:t>
      </w:r>
      <w:r>
        <w:t>(</w:t>
      </w:r>
      <w:r>
        <w:t>1</w:t>
      </w:r>
      <w:r>
        <w:t>;</w:t>
      </w:r>
      <w:r>
        <w:t>2</w:t>
      </w:r>
      <w:r>
        <w:t>;</w:t>
      </w:r>
      <w:r>
        <w:t>3</w:t>
      </w:r>
      <w:r>
        <w:t>)</w:t>
      </w:r>
      <w:r>
        <w:t>u^(')→=(1)/(3)u→=1; 2; 3</w:t>
      </w:r>
      <w:r>
        <w:t xml:space="preserve"> </w:t>
      </w:r>
      <w:r>
        <w:t>cũng là một vectơ chỉ phương của đường thẳng d.</w:t>
      </w:r>
      <w:r>
        <w:br/>
      </w:r>
      <w:r>
        <w:rPr>
          <w:b/>
        </w:rPr>
      </w:r>
      <w:r>
        <w:br/>
      </w:r>
      <w:r>
        <w:rPr>
          <w:b/>
        </w:rPr>
        <w:t>Bài 3 trang 87 Toán 12 Tập 2</w:t>
      </w:r>
      <w:r>
        <w:t>:</w:t>
      </w:r>
      <w:r>
        <w:br/>
      </w:r>
      <w:r>
        <w:t>a) Mặt cầu (S): (x – 11)</w:t>
      </w:r>
      <w:r>
        <w:rPr>
          <w:vertAlign w:val="superscript"/>
        </w:rPr>
        <w:t>2</w:t>
      </w:r>
      <w:r>
        <w:t xml:space="preserve"> </w:t>
      </w:r>
      <w:r>
        <w:t>+ (y – 12)</w:t>
      </w:r>
      <w:r>
        <w:rPr>
          <w:vertAlign w:val="superscript"/>
        </w:rPr>
        <w:t>2</w:t>
      </w:r>
      <w:r>
        <w:t xml:space="preserve"> </w:t>
      </w:r>
      <w:r>
        <w:t>+ (z – 13)</w:t>
      </w:r>
      <w:r>
        <w:rPr>
          <w:vertAlign w:val="superscript"/>
        </w:rPr>
        <w:t>2</w:t>
      </w:r>
      <w:r>
        <w:t xml:space="preserve"> </w:t>
      </w:r>
      <w:r>
        <w:t>= 100 có bán kính là:</w:t>
      </w:r>
      <w:r>
        <w:br/>
      </w:r>
      <w:r>
        <w:t>A. 10.</w:t>
      </w:r>
      <w:r>
        <w:br/>
      </w:r>
      <w:r>
        <w:t>B. 11.</w:t>
      </w:r>
      <w:r>
        <w:br/>
      </w:r>
      <w:r>
        <w:t>C. 12.</w:t>
      </w:r>
      <w:r>
        <w:br/>
      </w:r>
      <w:r>
        <w:t>D. 13.</w:t>
      </w:r>
      <w:r>
        <w:br/>
      </w:r>
      <w:r>
        <w:t>b) Tọa độ tâm của mặt cầu (S): (x – 5)</w:t>
      </w:r>
      <w:r>
        <w:rPr>
          <w:vertAlign w:val="superscript"/>
        </w:rPr>
        <w:t>2</w:t>
      </w:r>
      <w:r>
        <w:t xml:space="preserve"> </w:t>
      </w:r>
      <w:r>
        <w:t>+ (y + 6)</w:t>
      </w:r>
      <w:r>
        <w:rPr>
          <w:vertAlign w:val="superscript"/>
        </w:rPr>
        <w:t>2</w:t>
      </w:r>
      <w:r>
        <w:t xml:space="preserve"> </w:t>
      </w:r>
      <w:r>
        <w:t>+ (z – 7)</w:t>
      </w:r>
      <w:r>
        <w:rPr>
          <w:vertAlign w:val="superscript"/>
        </w:rPr>
        <w:t>2</w:t>
      </w:r>
      <w:r>
        <w:t xml:space="preserve"> </w:t>
      </w:r>
      <w:r>
        <w:t>= 8 là:</w:t>
      </w:r>
      <w:r>
        <w:br/>
      </w:r>
      <w:r>
        <w:t>A. (5; 6; 7).</w:t>
      </w:r>
      <w:r>
        <w:br/>
      </w:r>
      <w:r>
        <w:t>B. (5; 6; – 7).</w:t>
      </w:r>
      <w:r>
        <w:br/>
      </w:r>
      <w:r>
        <w:t>C. (5; – 6; 7).</w:t>
      </w:r>
      <w:r>
        <w:br/>
      </w:r>
      <w:r>
        <w:t>D. (– 5; 6; 7).</w:t>
      </w:r>
      <w:r>
        <w:br/>
      </w:r>
      <w:r>
        <w:rPr>
          <w:b/>
        </w:rPr>
        <w:t>Lời giải:</w:t>
      </w:r>
      <w:r>
        <w:br/>
      </w:r>
      <w:r>
        <w:t>a)</w:t>
      </w:r>
      <w:r>
        <w:t xml:space="preserve"> </w:t>
      </w:r>
      <w:r>
        <w:rPr>
          <w:b/>
        </w:rPr>
        <w:t>Đáp án đúng là: A</w:t>
      </w:r>
      <w:r>
        <w:br/>
      </w:r>
      <w:r>
        <w:t>Mặt cầu (S): (x – 11)</w:t>
      </w:r>
      <w:r>
        <w:rPr>
          <w:vertAlign w:val="superscript"/>
        </w:rPr>
        <w:t>2</w:t>
      </w:r>
      <w:r>
        <w:t xml:space="preserve"> </w:t>
      </w:r>
      <w:r>
        <w:t>+ (y – 12)</w:t>
      </w:r>
      <w:r>
        <w:rPr>
          <w:vertAlign w:val="superscript"/>
        </w:rPr>
        <w:t>2</w:t>
      </w:r>
      <w:r>
        <w:t xml:space="preserve"> </w:t>
      </w:r>
      <w:r>
        <w:t>+ (z – 13)</w:t>
      </w:r>
      <w:r>
        <w:rPr>
          <w:vertAlign w:val="superscript"/>
        </w:rPr>
        <w:t>2</w:t>
      </w:r>
      <w:r>
        <w:t xml:space="preserve"> </w:t>
      </w:r>
      <w:r>
        <w:t>= 100 có bán kính là</w:t>
      </w:r>
      <w:r>
        <w:t xml:space="preserve"> </w:t>
      </w:r>
      <w:r>
        <w:t>R</w:t>
      </w:r>
      <w:r>
        <w:t>=</w:t>
      </w:r>
      <w:r>
        <w:t>√</w:t>
      </w:r>
      <w:r>
        <w:t>100</w:t>
      </w:r>
      <w:r>
        <w:t>=</w:t>
      </w:r>
      <w:r>
        <w:t>10</w:t>
      </w:r>
      <w:r>
        <w:t>R=√(100)=10</w:t>
      </w:r>
      <w:r>
        <w:t>.</w:t>
      </w:r>
      <w:r>
        <w:br/>
      </w:r>
      <w:r>
        <w:t>b)</w:t>
      </w:r>
      <w:r>
        <w:t xml:space="preserve"> </w:t>
      </w:r>
      <w:r>
        <w:rPr>
          <w:b/>
        </w:rPr>
        <w:t>Đáp án đúng là: C</w:t>
      </w:r>
      <w:r>
        <w:br/>
      </w:r>
      <w:r>
        <w:t>Ta có (x – 5)</w:t>
      </w:r>
      <w:r>
        <w:rPr>
          <w:vertAlign w:val="superscript"/>
        </w:rPr>
        <w:t>2</w:t>
      </w:r>
      <w:r>
        <w:t xml:space="preserve"> </w:t>
      </w:r>
      <w:r>
        <w:t>+ (y + 6)</w:t>
      </w:r>
      <w:r>
        <w:rPr>
          <w:vertAlign w:val="superscript"/>
        </w:rPr>
        <w:t>2</w:t>
      </w:r>
      <w:r>
        <w:t xml:space="preserve"> </w:t>
      </w:r>
      <w:r>
        <w:t>+ (z – 7)</w:t>
      </w:r>
      <w:r>
        <w:rPr>
          <w:vertAlign w:val="superscript"/>
        </w:rPr>
        <w:t>2</w:t>
      </w:r>
      <w:r>
        <w:t xml:space="preserve"> </w:t>
      </w:r>
      <w:r>
        <w:t>= 8 ⇔ (x – 5)</w:t>
      </w:r>
      <w:r>
        <w:rPr>
          <w:vertAlign w:val="superscript"/>
        </w:rPr>
        <w:t>2</w:t>
      </w:r>
      <w:r>
        <w:t xml:space="preserve"> </w:t>
      </w:r>
      <w:r>
        <w:t>+ [y – (– 6)]</w:t>
      </w:r>
      <w:r>
        <w:rPr>
          <w:vertAlign w:val="superscript"/>
        </w:rPr>
        <w:t>2</w:t>
      </w:r>
      <w:r>
        <w:t xml:space="preserve"> </w:t>
      </w:r>
      <w:r>
        <w:t>+ (z – 7)</w:t>
      </w:r>
      <w:r>
        <w:rPr>
          <w:vertAlign w:val="superscript"/>
        </w:rPr>
        <w:t>2</w:t>
      </w:r>
      <w:r>
        <w:t xml:space="preserve"> </w:t>
      </w:r>
      <w:r>
        <w:t>= 8.</w:t>
      </w:r>
      <w:r>
        <w:br/>
      </w:r>
      <w:r>
        <w:t>Vậy tọa độ tâm của mặt cầu (S) là (5; – 6; 7).</w:t>
      </w:r>
      <w:r>
        <w:br/>
      </w:r>
      <w:r>
        <w:rPr>
          <w:b/>
        </w:rPr>
      </w:r>
      <w:r>
        <w:br/>
      </w:r>
      <w:r>
        <w:rPr>
          <w:b/>
        </w:rPr>
        <w:t>Bài 4 trang 87 Toán 12 Tập 2</w:t>
      </w:r>
      <w:r>
        <w:t>:</w:t>
      </w:r>
      <w:r>
        <w:t xml:space="preserve"> </w:t>
      </w:r>
      <w:r>
        <w:t>Khoảng cách từ điểm M(a; b; c) đến mặt phẳng x – a – b – c = 0 là:</w:t>
      </w:r>
      <w:r>
        <w:br/>
      </w:r>
      <w:r>
        <w:t>A. |a + b|.</w:t>
      </w:r>
      <w:r>
        <w:br/>
      </w:r>
      <w:r>
        <w:t>B. |b + c|.</w:t>
      </w:r>
      <w:r>
        <w:br/>
      </w:r>
      <w:r>
        <w:t>C. |c + a|.</w:t>
      </w:r>
      <w:r>
        <w:br/>
      </w:r>
      <w:r>
        <w:t>D.</w:t>
      </w:r>
      <w:r>
        <w:t>|</w:t>
      </w:r>
      <w:r>
        <w:t>b</w:t>
      </w:r>
      <w:r>
        <w:t>+</w:t>
      </w:r>
      <w:r>
        <w:t>c</w:t>
      </w:r>
      <w:r>
        <w:t>|</w:t>
      </w:r>
      <w:r>
        <w:t>√</w:t>
      </w:r>
      <w:r>
        <w:t>a</w:t>
      </w:r>
      <w:r>
        <w:t>2</w:t>
      </w:r>
      <w:r>
        <w:t>+</w:t>
      </w:r>
      <w:r>
        <w:t>b</w:t>
      </w:r>
      <w:r>
        <w:t>2</w:t>
      </w:r>
      <w:r>
        <w:t>+</w:t>
      </w:r>
      <w:r>
        <w:t>c</w:t>
      </w:r>
      <w:r>
        <w:t>2</w:t>
      </w:r>
      <w:r>
        <w:t>(b+c)/(√(a^(2)+b^(2)+c^(2)))</w:t>
      </w:r>
      <w:r>
        <w:t>.</w:t>
      </w:r>
      <w:r>
        <w:br/>
      </w:r>
      <w:r>
        <w:rPr>
          <w:b/>
        </w:rPr>
        <w:t>Lời giải:</w:t>
      </w:r>
      <w:r>
        <w:br/>
      </w:r>
      <w:r>
        <w:rPr>
          <w:b/>
        </w:rPr>
        <w:t>Đáp án đúng là: B</w:t>
      </w:r>
      <w:r>
        <w:br/>
      </w:r>
      <w:r>
        <w:t>Khoảng cách từ điểm M(a; b; c) đến mặt phẳng x – a – b – c = 0 là:</w:t>
      </w:r>
      <w:r>
        <w:br/>
      </w:r>
      <w:r>
        <w:t>|</w:t>
      </w:r>
      <w:r>
        <w:t>1</w:t>
      </w:r>
      <w:r>
        <w:t>⋅</w:t>
      </w:r>
      <w:r>
        <w:t>a</w:t>
      </w:r>
      <w:r>
        <w:t>+</w:t>
      </w:r>
      <w:r>
        <w:t>0</w:t>
      </w:r>
      <w:r>
        <w:t>⋅</w:t>
      </w:r>
      <w:r>
        <w:t>b</w:t>
      </w:r>
      <w:r>
        <w:t>+</w:t>
      </w:r>
      <w:r>
        <w:t>0</w:t>
      </w:r>
      <w:r>
        <w:t>⋅</w:t>
      </w:r>
      <w:r>
        <w:t>c</w:t>
      </w:r>
      <w:r>
        <w:t>−</w:t>
      </w:r>
      <w:r>
        <w:t>a</w:t>
      </w:r>
      <w:r>
        <w:t>−</w:t>
      </w:r>
      <w:r>
        <w:t>b</w:t>
      </w:r>
      <w:r>
        <w:t>−</w:t>
      </w:r>
      <w:r>
        <w:t>c</w:t>
      </w:r>
      <w:r>
        <w:t>|</w:t>
      </w:r>
      <w:r>
        <w:t>√</w:t>
      </w:r>
      <w:r>
        <w:t>1</w:t>
      </w:r>
      <w:r>
        <w:t>2</w:t>
      </w:r>
      <w:r>
        <w:t>+</w:t>
      </w:r>
      <w:r>
        <w:t>0</w:t>
      </w:r>
      <w:r>
        <w:t>2</w:t>
      </w:r>
      <w:r>
        <w:t>+</w:t>
      </w:r>
      <w:r>
        <w:t>0</w:t>
      </w:r>
      <w:r>
        <w:t>2</w:t>
      </w:r>
      <w:r>
        <w:t>=</w:t>
      </w:r>
      <w:r>
        <w:t>|</w:t>
      </w:r>
      <w:r>
        <w:t>−</w:t>
      </w:r>
      <w:r>
        <w:t>b</w:t>
      </w:r>
      <w:r>
        <w:t>−</w:t>
      </w:r>
      <w:r>
        <w:t>c</w:t>
      </w:r>
      <w:r>
        <w:t>|</w:t>
      </w:r>
      <w:r>
        <w:t>=</w:t>
      </w:r>
      <w:r>
        <w:t>|</w:t>
      </w:r>
      <w:r>
        <w:t>b</w:t>
      </w:r>
      <w:r>
        <w:t>+</w:t>
      </w:r>
      <w:r>
        <w:t>c</w:t>
      </w:r>
      <w:r>
        <w:t>|</w:t>
      </w:r>
      <w:r>
        <w:t>(1⋅a+0⋅b+0⋅c−a−b−c)/(√(1^(2)+0^(2)+0^(2)))=−b−c=b+c</w:t>
      </w:r>
      <w:r>
        <w:br/>
      </w:r>
      <w:r>
        <w:rPr>
          <w:b/>
        </w:rPr>
      </w:r>
      <w:r>
        <w:br/>
      </w:r>
      <w:r>
        <w:rPr>
          <w:b/>
        </w:rPr>
        <w:t>Bài 5 trang 87 Toán 12 Tập 2</w:t>
      </w:r>
      <w:r>
        <w:t>:</w:t>
      </w:r>
      <w:r>
        <w:t xml:space="preserve"> </w:t>
      </w:r>
      <w:r>
        <w:t>Cho bốn điểm A(0; 1; 3), B(– 1; 0; 5), C(2; 0; 2) và D(1; 1; – 2).</w:t>
      </w:r>
      <w:r>
        <w:br/>
      </w:r>
      <w:r>
        <w:t>a) Tìm toạ độ của hai vectơ</w:t>
      </w:r>
      <w:r>
        <w:t xml:space="preserve"> </w:t>
      </w:r>
      <w:r>
        <w:t>−</w:t>
      </w:r>
      <w:r>
        <w:t>−</w:t>
      </w:r>
      <w:r>
        <w:t>→</w:t>
      </w:r>
      <w:r>
        <w:t>A</w:t>
      </w:r>
      <w:r>
        <w:t>B</w:t>
      </w:r>
      <w:r>
        <w:t>,</w:t>
      </w:r>
      <w:r>
        <w:t>−</w:t>
      </w:r>
      <w:r>
        <w:t>−</w:t>
      </w:r>
      <w:r>
        <w:t>→</w:t>
      </w:r>
      <w:r>
        <w:t>A</w:t>
      </w:r>
      <w:r>
        <w:t>C</w:t>
      </w:r>
      <w:r>
        <w:t>AB→,  AC→</w:t>
      </w:r>
      <w:r>
        <w:t xml:space="preserve"> </w:t>
      </w:r>
      <w:r>
        <w:t>và một vectơ vuông góc với cả hai vectơ đó.</w:t>
      </w:r>
      <w:r>
        <w:br/>
      </w:r>
      <w:r>
        <w:t>b) Viết phương trình tham số và phương trình chính tắc của hai đường thẳng AB và AC.</w:t>
      </w:r>
      <w:r>
        <w:br/>
      </w:r>
      <w:r>
        <w:t>c) Viết phương trình tổng quát của mặt phẳng (ABC).</w:t>
      </w:r>
      <w:r>
        <w:br/>
      </w:r>
      <w:r>
        <w:t>d) Chứng minh rằng bốn điểm A, B, C, D không đồng phẳng.</w:t>
      </w:r>
      <w:r>
        <w:br/>
      </w:r>
      <w:r>
        <w:t>e) Tính khoảng cách từ điểm D đến mặt phẳng (ABC).</w:t>
      </w:r>
      <w:r>
        <w:br/>
      </w:r>
      <w:r>
        <w:rPr>
          <w:b/>
        </w:rPr>
        <w:t>Lời giải:</w:t>
      </w:r>
      <w:r>
        <w:br/>
      </w:r>
      <w:r>
        <w:t>a) Ta có</w:t>
      </w:r>
      <w:r>
        <w:t xml:space="preserve"> </w:t>
      </w:r>
      <w:r>
        <w:t>−</w:t>
      </w:r>
      <w:r>
        <w:t>−</w:t>
      </w:r>
      <w:r>
        <w:t>→</w:t>
      </w:r>
      <w:r>
        <w:t>A</w:t>
      </w:r>
      <w:r>
        <w:t>B</w:t>
      </w:r>
      <w:r>
        <w:t>=</w:t>
      </w:r>
      <w:r>
        <w:t>(</w:t>
      </w:r>
      <w:r>
        <w:t>−</w:t>
      </w:r>
      <w:r>
        <w:t>1</w:t>
      </w:r>
      <w:r>
        <w:t>;</w:t>
      </w:r>
      <w:r>
        <w:t>−</w:t>
      </w:r>
      <w:r>
        <w:t>1</w:t>
      </w:r>
      <w:r>
        <w:t>;</w:t>
      </w:r>
      <w:r>
        <w:t>2</w:t>
      </w:r>
      <w:r>
        <w:t>)</w:t>
      </w:r>
      <w:r>
        <w:t>,</w:t>
      </w:r>
      <w:r>
        <w:t>−</w:t>
      </w:r>
      <w:r>
        <w:t>−</w:t>
      </w:r>
      <w:r>
        <w:t>→</w:t>
      </w:r>
      <w:r>
        <w:t>A</w:t>
      </w:r>
      <w:r>
        <w:t>C</w:t>
      </w:r>
      <w:r>
        <w:t>=</w:t>
      </w:r>
      <w:r>
        <w:t>(</w:t>
      </w:r>
      <w:r>
        <w:t>2</w:t>
      </w:r>
      <w:r>
        <w:t>;</w:t>
      </w:r>
      <w:r>
        <w:t>−</w:t>
      </w:r>
      <w:r>
        <w:t>1</w:t>
      </w:r>
      <w:r>
        <w:t>;</w:t>
      </w:r>
      <w:r>
        <w:t>−</w:t>
      </w:r>
      <w:r>
        <w:t>1</w:t>
      </w:r>
      <w:r>
        <w:t>)</w:t>
      </w:r>
      <w:r>
        <w:t>AB→=−1; −1; 2,  AC→=2; −1; −1</w:t>
      </w:r>
      <w:r>
        <w:t>.</w:t>
      </w:r>
      <w:r>
        <w:br/>
      </w:r>
      <w:r>
        <w:t>Xét vectơ</w:t>
      </w:r>
      <w:r>
        <w:t xml:space="preserve"> </w:t>
      </w:r>
      <w:r>
        <w:t>→</w:t>
      </w:r>
      <w:r>
        <w:t>n</w:t>
      </w:r>
      <w:r>
        <w:t>=</w:t>
      </w:r>
      <w:r>
        <w:t>[</w:t>
      </w:r>
      <w:r>
        <w:t>−</w:t>
      </w:r>
      <w:r>
        <w:t>−</w:t>
      </w:r>
      <w:r>
        <w:t>→</w:t>
      </w:r>
      <w:r>
        <w:t>A</w:t>
      </w:r>
      <w:r>
        <w:t>B</w:t>
      </w:r>
      <w:r>
        <w:t>,</w:t>
      </w:r>
      <w:r>
        <w:t>−</w:t>
      </w:r>
      <w:r>
        <w:t>−</w:t>
      </w:r>
      <w:r>
        <w:t>→</w:t>
      </w:r>
      <w:r>
        <w:t>A</w:t>
      </w:r>
      <w:r>
        <w:t>C</w:t>
      </w:r>
      <w:r>
        <w:t>]</w:t>
      </w:r>
      <w:r>
        <w:t>=</w:t>
      </w:r>
      <w:r>
        <w:t>(</w:t>
      </w:r>
      <w:r>
        <w:t>∣</w:t>
      </w:r>
      <w:r>
        <w:t>∣</w:t>
      </w:r>
      <w:r>
        <w:t>∣</w:t>
      </w:r>
      <w:r>
        <w:t>−</w:t>
      </w:r>
      <w:r>
        <w:t>1</w:t>
      </w:r>
      <w:r>
        <w:t>2</w:t>
      </w:r>
      <w:r>
        <w:t>−</w:t>
      </w:r>
      <w:r>
        <w:t>1</w:t>
      </w:r>
      <w:r>
        <w:t>−</w:t>
      </w:r>
      <w:r>
        <w:t>1</w:t>
      </w:r>
      <w:r>
        <w:t>∣</w:t>
      </w:r>
      <w:r>
        <w:t>∣</w:t>
      </w:r>
      <w:r>
        <w:t>∣</w:t>
      </w:r>
      <w:r>
        <w:t>;</w:t>
      </w:r>
      <w:r>
        <w:t>∣</w:t>
      </w:r>
      <w:r>
        <w:t>∣</w:t>
      </w:r>
      <w:r>
        <w:t>∣</w:t>
      </w:r>
      <w:r>
        <w:t>2</w:t>
      </w:r>
      <w:r>
        <w:t>−</w:t>
      </w:r>
      <w:r>
        <w:t>1</w:t>
      </w:r>
      <w:r>
        <w:t>−</w:t>
      </w:r>
      <w:r>
        <w:t>1</w:t>
      </w:r>
      <w:r>
        <w:t>2</w:t>
      </w:r>
      <w:r>
        <w:t>∣</w:t>
      </w:r>
      <w:r>
        <w:t>∣</w:t>
      </w:r>
      <w:r>
        <w:t>∣</w:t>
      </w:r>
      <w:r>
        <w:t>;</w:t>
      </w:r>
      <w:r>
        <w:t>∣</w:t>
      </w:r>
      <w:r>
        <w:t>∣</w:t>
      </w:r>
      <w:r>
        <w:t>∣</w:t>
      </w:r>
      <w:r>
        <w:t>−</w:t>
      </w:r>
      <w:r>
        <w:t>1</w:t>
      </w:r>
      <w:r>
        <w:t>−</w:t>
      </w:r>
      <w:r>
        <w:t>1</w:t>
      </w:r>
      <w:r>
        <w:t>2</w:t>
      </w:r>
      <w:r>
        <w:t>−</w:t>
      </w:r>
      <w:r>
        <w:t>1</w:t>
      </w:r>
      <w:r>
        <w:t>∣</w:t>
      </w:r>
      <w:r>
        <w:t>∣</w:t>
      </w:r>
      <w:r>
        <w:t>∣</w:t>
      </w:r>
      <w:r>
        <w:t>)</w:t>
      </w:r>
      <w:r>
        <w:t>=</w:t>
      </w:r>
      <w:r>
        <w:t>(</w:t>
      </w:r>
      <w:r>
        <w:t>3</w:t>
      </w:r>
      <w:r>
        <w:t>;</w:t>
      </w:r>
      <w:r>
        <w:t>3</w:t>
      </w:r>
      <w:r>
        <w:t>;</w:t>
      </w:r>
      <w:r>
        <w:t>3</w:t>
      </w:r>
      <w:r>
        <w:t>)</w:t>
      </w:r>
      <w:r>
        <w:t>n→=AB→, AC→=−12−1−1; 2−1−12; −1−12−1=3;3;3</w:t>
      </w:r>
      <w:r>
        <w:t>.</w:t>
      </w:r>
      <w:r>
        <w:br/>
      </w:r>
      <w:r>
        <w:t>Khi đó,</w:t>
      </w:r>
      <w:r>
        <w:t xml:space="preserve"> </w:t>
      </w:r>
      <w:r>
        <w:t>→</w:t>
      </w:r>
      <w:r>
        <w:t>n</w:t>
      </w:r>
      <w:r>
        <w:t>=</w:t>
      </w:r>
      <w:r>
        <w:t>(</w:t>
      </w:r>
      <w:r>
        <w:t>3</w:t>
      </w:r>
      <w:r>
        <w:t>;</w:t>
      </w:r>
      <w:r>
        <w:t>3</w:t>
      </w:r>
      <w:r>
        <w:t>;</w:t>
      </w:r>
      <w:r>
        <w:t>3</w:t>
      </w:r>
      <w:r>
        <w:t>)</w:t>
      </w:r>
      <w:r>
        <w:t>n→=3; 3; 3</w:t>
      </w:r>
      <w:r>
        <w:t xml:space="preserve"> </w:t>
      </w:r>
      <w:r>
        <w:t>là một vectơ vuông góc với cả hai vectơ</w:t>
      </w:r>
      <w:r>
        <w:t xml:space="preserve"> </w:t>
      </w:r>
      <w:r>
        <w:t>−</w:t>
      </w:r>
      <w:r>
        <w:t>−</w:t>
      </w:r>
      <w:r>
        <w:t>→</w:t>
      </w:r>
      <w:r>
        <w:t>A</w:t>
      </w:r>
      <w:r>
        <w:t>B</w:t>
      </w:r>
      <w:r>
        <w:t>,</w:t>
      </w:r>
      <w:r>
        <w:t>−</w:t>
      </w:r>
      <w:r>
        <w:t>−</w:t>
      </w:r>
      <w:r>
        <w:t>→</w:t>
      </w:r>
      <w:r>
        <w:t>A</w:t>
      </w:r>
      <w:r>
        <w:t>C</w:t>
      </w:r>
      <w:r>
        <w:t>AB→,  AC→</w:t>
      </w:r>
      <w:r>
        <w:t>.</w:t>
      </w:r>
      <w:r>
        <w:br/>
      </w:r>
      <w:r>
        <w:t>b) + Đường thẳng AB đi qua điểm A và nhận vectơ</w:t>
      </w:r>
      <w:r>
        <w:t xml:space="preserve"> </w:t>
      </w:r>
      <w:r>
        <w:t>−</w:t>
      </w:r>
      <w:r>
        <w:t>−</w:t>
      </w:r>
      <w:r>
        <w:t>→</w:t>
      </w:r>
      <w:r>
        <w:t>A</w:t>
      </w:r>
      <w:r>
        <w:t>B</w:t>
      </w:r>
      <w:r>
        <w:t>=</w:t>
      </w:r>
      <w:r>
        <w:t>(</w:t>
      </w:r>
      <w:r>
        <w:t>−</w:t>
      </w:r>
      <w:r>
        <w:t>1</w:t>
      </w:r>
      <w:r>
        <w:t>;</w:t>
      </w:r>
      <w:r>
        <w:t>−</w:t>
      </w:r>
      <w:r>
        <w:t>1</w:t>
      </w:r>
      <w:r>
        <w:t>;</w:t>
      </w:r>
      <w:r>
        <w:t>2</w:t>
      </w:r>
      <w:r>
        <w:t>)</w:t>
      </w:r>
      <w:r>
        <w:t>AB→=−1; −1; 2</w:t>
      </w:r>
      <w:r>
        <w:t xml:space="preserve"> làm vectơ chỉ phương.</w:t>
      </w:r>
      <w:r>
        <w:br/>
      </w:r>
      <w:r>
        <w:t>Phương trình tham số của đường thẳng AB là</w:t>
      </w:r>
      <w:r>
        <w:t xml:space="preserve"> </w:t>
      </w:r>
      <w:r>
        <w:t>⎧</w:t>
      </w:r>
      <w:r>
        <w:t>⎪</w:t>
      </w:r>
      <w:r>
        <w:t>⎨</w:t>
      </w:r>
      <w:r>
        <w:t>⎪</w:t>
      </w:r>
      <w:r>
        <w:t>⎩</w:t>
      </w:r>
      <w:r>
        <w:t>x</w:t>
      </w:r>
      <w:r>
        <w:t>=</w:t>
      </w:r>
      <w:r>
        <w:t>−</w:t>
      </w:r>
      <w:r>
        <w:t>t</w:t>
      </w:r>
      <w:r>
        <w:t>y</w:t>
      </w:r>
      <w:r>
        <w:t>=</w:t>
      </w:r>
      <w:r>
        <w:t>1</w:t>
      </w:r>
      <w:r>
        <w:t>−</w:t>
      </w:r>
      <w:r>
        <w:t>t</w:t>
      </w:r>
      <w:r>
        <w:t>z</w:t>
      </w:r>
      <w:r>
        <w:t>=</w:t>
      </w:r>
      <w:r>
        <w:t>3</w:t>
      </w:r>
      <w:r>
        <w:t>+</w:t>
      </w:r>
      <w:r>
        <w:t>2</w:t>
      </w:r>
      <w:r>
        <w:t>t</w:t>
      </w:r>
      <w:r>
        <w:t>x=−ty=1−tz=3+2t</w:t>
      </w:r>
      <w:r>
        <w:t xml:space="preserve"> </w:t>
      </w:r>
      <w:r>
        <w:t>(t là tham số).</w:t>
      </w:r>
      <w:r>
        <w:br/>
      </w:r>
      <w:r>
        <w:t>Phương trình chính tắc của đường thẳng AB là</w:t>
      </w:r>
      <w:r>
        <w:t xml:space="preserve"> </w:t>
      </w:r>
      <w:r>
        <w:t>x</w:t>
      </w:r>
      <w:r>
        <w:t>−</w:t>
      </w:r>
      <w:r>
        <w:t>1</w:t>
      </w:r>
      <w:r>
        <w:t>=</w:t>
      </w:r>
      <w:r>
        <w:t>y</w:t>
      </w:r>
      <w:r>
        <w:t>−</w:t>
      </w:r>
      <w:r>
        <w:t>1</w:t>
      </w:r>
      <w:r>
        <w:t>−</w:t>
      </w:r>
      <w:r>
        <w:t>1</w:t>
      </w:r>
      <w:r>
        <w:t>=</w:t>
      </w:r>
      <w:r>
        <w:t>z</w:t>
      </w:r>
      <w:r>
        <w:t>−</w:t>
      </w:r>
      <w:r>
        <w:t>3</w:t>
      </w:r>
      <w:r>
        <w:t>2</w:t>
      </w:r>
      <w:r>
        <w:t>(x)/(−1)=(y−1)/(−1)=(z−3)/(2)</w:t>
      </w:r>
      <w:r>
        <w:t>.</w:t>
      </w:r>
      <w:r>
        <w:br/>
      </w:r>
      <w:r>
        <w:t>+ Đường thẳng AC đi qua điểm A và nhận vectơ</w:t>
      </w:r>
      <w:r>
        <w:t xml:space="preserve"> </w:t>
      </w:r>
      <w:r>
        <w:t>−</w:t>
      </w:r>
      <w:r>
        <w:t>−</w:t>
      </w:r>
      <w:r>
        <w:t>→</w:t>
      </w:r>
      <w:r>
        <w:t>A</w:t>
      </w:r>
      <w:r>
        <w:t>C</w:t>
      </w:r>
      <w:r>
        <w:t>=</w:t>
      </w:r>
      <w:r>
        <w:t>(</w:t>
      </w:r>
      <w:r>
        <w:t>2</w:t>
      </w:r>
      <w:r>
        <w:t>;</w:t>
      </w:r>
      <w:r>
        <w:t>−</w:t>
      </w:r>
      <w:r>
        <w:t>1</w:t>
      </w:r>
      <w:r>
        <w:t>;</w:t>
      </w:r>
      <w:r>
        <w:t>−</w:t>
      </w:r>
      <w:r>
        <w:t>1</w:t>
      </w:r>
      <w:r>
        <w:t>)</w:t>
      </w:r>
      <w:r>
        <w:t>AC→=2; −1; −1</w:t>
      </w:r>
      <w:r>
        <w:t xml:space="preserve"> </w:t>
      </w:r>
      <w:r>
        <w:t>làm vectơ chỉ phương.</w:t>
      </w:r>
      <w:r>
        <w:br/>
      </w:r>
      <w:r>
        <w:t>Phương trình tham số của đường thẳng AC là</w:t>
      </w:r>
      <w:r>
        <w:t xml:space="preserve"> </w:t>
      </w:r>
      <w:r>
        <w:t>⎧</w:t>
      </w:r>
      <w:r>
        <w:t>⎪</w:t>
      </w:r>
      <w:r>
        <w:t>⎨</w:t>
      </w:r>
      <w:r>
        <w:t>⎪</w:t>
      </w:r>
      <w:r>
        <w:t>⎩</w:t>
      </w:r>
      <w:r>
        <w:t>x</w:t>
      </w:r>
      <w:r>
        <w:t>=</w:t>
      </w:r>
      <w:r>
        <w:t>2</w:t>
      </w:r>
      <w:r>
        <w:t>t</w:t>
      </w:r>
      <w:r>
        <w:t>y</w:t>
      </w:r>
      <w:r>
        <w:t>=</w:t>
      </w:r>
      <w:r>
        <w:t>1</w:t>
      </w:r>
      <w:r>
        <w:t>−</w:t>
      </w:r>
      <w:r>
        <w:t>t</w:t>
      </w:r>
      <w:r>
        <w:t>z</w:t>
      </w:r>
      <w:r>
        <w:t>=</w:t>
      </w:r>
      <w:r>
        <w:t>3</w:t>
      </w:r>
      <w:r>
        <w:t>−</w:t>
      </w:r>
      <w:r>
        <w:t>t</w:t>
      </w:r>
      <w:r>
        <w:t>x=2ty=1−tz=3−t</w:t>
      </w:r>
      <w:r>
        <w:t xml:space="preserve"> </w:t>
      </w:r>
      <w:r>
        <w:t>(t là tham số).</w:t>
      </w:r>
      <w:r>
        <w:br/>
      </w:r>
      <w:r>
        <w:t>Phương trình chính tắc của đường thẳng AC là</w:t>
      </w:r>
      <w:r>
        <w:t xml:space="preserve"> </w:t>
      </w:r>
      <w:r>
        <w:t>x</w:t>
      </w:r>
      <w:r>
        <w:t>2</w:t>
      </w:r>
      <w:r>
        <w:t>=</w:t>
      </w:r>
      <w:r>
        <w:t>y</w:t>
      </w:r>
      <w:r>
        <w:t>−</w:t>
      </w:r>
      <w:r>
        <w:t>1</w:t>
      </w:r>
      <w:r>
        <w:t>−</w:t>
      </w:r>
      <w:r>
        <w:t>1</w:t>
      </w:r>
      <w:r>
        <w:t>=</w:t>
      </w:r>
      <w:r>
        <w:t>z</w:t>
      </w:r>
      <w:r>
        <w:t>−</w:t>
      </w:r>
      <w:r>
        <w:t>3</w:t>
      </w:r>
      <w:r>
        <w:t>−</w:t>
      </w:r>
      <w:r>
        <w:t>1</w:t>
      </w:r>
      <w:r>
        <w:t>(x)/(2)=(y−1)/(−1)=(z−3)/(−1)</w:t>
      </w:r>
      <w:r>
        <w:t>.</w:t>
      </w:r>
      <w:r>
        <w:br/>
      </w:r>
      <w:r>
        <w:t>c) Mặt phẳng (ABC) đi qua điểm A và nhận vectơ</w:t>
      </w:r>
      <w:r>
        <w:t xml:space="preserve"> </w:t>
      </w:r>
      <w:r>
        <w:t>→</w:t>
      </w:r>
      <w:r>
        <w:t>n</w:t>
      </w:r>
      <w:r>
        <w:t>′</w:t>
      </w:r>
      <w:r>
        <w:t>=</w:t>
      </w:r>
      <w:r>
        <w:t>1</w:t>
      </w:r>
      <w:r>
        <w:t>3</w:t>
      </w:r>
      <w:r>
        <w:t>→</w:t>
      </w:r>
      <w:r>
        <w:t>n</w:t>
      </w:r>
      <w:r>
        <w:t>=</w:t>
      </w:r>
      <w:r>
        <w:t>(</w:t>
      </w:r>
      <w:r>
        <w:t>1</w:t>
      </w:r>
      <w:r>
        <w:t>;</w:t>
      </w:r>
      <w:r>
        <w:t>1</w:t>
      </w:r>
      <w:r>
        <w:t>;</w:t>
      </w:r>
      <w:r>
        <w:t>1</w:t>
      </w:r>
      <w:r>
        <w:t>)</w:t>
      </w:r>
      <w:r>
        <w:t>n^(')→=(1)/(3)n→=1; 1; 1</w:t>
      </w:r>
      <w:r>
        <w:t xml:space="preserve"> làm vectơ pháp tuyến. Phương trình tổng quát của mặt phẳng (ABC) là:</w:t>
      </w:r>
      <w:r>
        <w:br/>
      </w:r>
      <w:r>
        <w:t>1(x – 0) + 1(y – 1) + 1(z – 3) = 0 ⇔ x + y + z – 4 = 0.</w:t>
      </w:r>
      <w:r>
        <w:br/>
      </w:r>
      <w:r>
        <w:t>d) Thay tọa độ điểm D(1; 1; – 2) vào phương trình mặt phẳng (ABC) ta được:</w:t>
      </w:r>
      <w:r>
        <w:br/>
      </w:r>
      <w:r>
        <w:t>1 + 1 + (– 2) – 4 = – 4 ≠ 0.</w:t>
      </w:r>
      <w:r>
        <w:br/>
      </w:r>
      <w:r>
        <w:t>Suy ra điểm D không thuộc mặt phẳng (ABC).</w:t>
      </w:r>
      <w:r>
        <w:br/>
      </w:r>
      <w:r>
        <w:t>Vậy bốn điểm A, B, C, D không đồng phẳng.</w:t>
      </w:r>
      <w:r>
        <w:br/>
      </w:r>
      <w:r>
        <w:t>e) Khoảng cách từ điểm D đến mặt phẳng (ABC) là:</w:t>
      </w:r>
      <w:r>
        <w:br/>
      </w:r>
      <w:r>
        <w:t>d(D, (ABC)) =</w:t>
      </w:r>
      <w:r>
        <w:t xml:space="preserve"> </w:t>
      </w:r>
      <w:r>
        <w:t>|</w:t>
      </w:r>
      <w:r>
        <w:t>1</w:t>
      </w:r>
      <w:r>
        <w:t>+</w:t>
      </w:r>
      <w:r>
        <w:t>1</w:t>
      </w:r>
      <w:r>
        <w:t>+</w:t>
      </w:r>
      <w:r>
        <w:t>(</w:t>
      </w:r>
      <w:r>
        <w:t>−</w:t>
      </w:r>
      <w:r>
        <w:t>2</w:t>
      </w:r>
      <w:r>
        <w:t>)</w:t>
      </w:r>
      <w:r>
        <w:t>−</w:t>
      </w:r>
      <w:r>
        <w:t>4</w:t>
      </w:r>
      <w:r>
        <w:t>|</w:t>
      </w:r>
      <w:r>
        <w:t>√</w:t>
      </w:r>
      <w:r>
        <w:t>1</w:t>
      </w:r>
      <w:r>
        <w:t>2</w:t>
      </w:r>
      <w:r>
        <w:t>+</w:t>
      </w:r>
      <w:r>
        <w:t>1</w:t>
      </w:r>
      <w:r>
        <w:t>2</w:t>
      </w:r>
      <w:r>
        <w:t>+</w:t>
      </w:r>
      <w:r>
        <w:t>1</w:t>
      </w:r>
      <w:r>
        <w:t>2</w:t>
      </w:r>
      <w:r>
        <w:t>=</w:t>
      </w:r>
      <w:r>
        <w:t>4</w:t>
      </w:r>
      <w:r>
        <w:t>√</w:t>
      </w:r>
      <w:r>
        <w:t>3</w:t>
      </w:r>
      <w:r>
        <w:t>=</w:t>
      </w:r>
      <w:r>
        <w:t>4</w:t>
      </w:r>
      <w:r>
        <w:t>√</w:t>
      </w:r>
      <w:r>
        <w:t>3</w:t>
      </w:r>
      <w:r>
        <w:t>3</w:t>
      </w:r>
      <w:r>
        <w:t>(1+1+−2−4)/(√(1^(2)+1^(2)+1^(2)))=(4)/(√(3))=(4√(3))/(3)</w:t>
      </w:r>
      <w:r>
        <w:br/>
      </w:r>
      <w:r>
        <w:rPr>
          <w:b/>
        </w:rPr>
      </w:r>
      <w:r>
        <w:br/>
      </w:r>
      <w:r>
        <w:rPr>
          <w:b/>
        </w:rPr>
        <w:t>Bài 6 trang 87 Toán 12 Tập 2</w:t>
      </w:r>
      <w:r>
        <w:t>:</w:t>
      </w:r>
      <w:r>
        <w:t xml:space="preserve"> </w:t>
      </w:r>
      <w:r>
        <w:t>Viết phương trình tổng quát của mặt phẳng (P) trong mỗi trường hợp sau:</w:t>
      </w:r>
      <w:r>
        <w:br/>
      </w:r>
      <w:r>
        <w:t>a) (P) đi qua điểm M(– 3; 1; 4) và có một vectơ pháp tuyến là</w:t>
      </w:r>
      <w:r>
        <w:t xml:space="preserve"> </w:t>
      </w:r>
      <w:r>
        <w:t>→</w:t>
      </w:r>
      <w:r>
        <w:t>n</w:t>
      </w:r>
      <w:r>
        <w:t>=</w:t>
      </w:r>
      <w:r>
        <w:t>(</w:t>
      </w:r>
      <w:r>
        <w:t>2</w:t>
      </w:r>
      <w:r>
        <w:t>;</w:t>
      </w:r>
      <w:r>
        <w:t>−</w:t>
      </w:r>
      <w:r>
        <w:t>4</w:t>
      </w:r>
      <w:r>
        <w:t>;</w:t>
      </w:r>
      <w:r>
        <w:t>1</w:t>
      </w:r>
      <w:r>
        <w:t>)</w:t>
      </w:r>
      <w:r>
        <w:t>n→=2;−4;1</w:t>
      </w:r>
      <w:r>
        <w:t>;</w:t>
      </w:r>
      <w:r>
        <w:br/>
      </w:r>
      <w:r>
        <w:t>b) (P) đi qua điểm N(2; – 1; 5) và có cặp vectơ chỉ phương là</w:t>
      </w:r>
      <w:r>
        <w:t xml:space="preserve"> </w:t>
      </w:r>
      <w:r>
        <w:t>→</w:t>
      </w:r>
      <w:r>
        <w:t>u</w:t>
      </w:r>
      <w:r>
        <w:t>1</w:t>
      </w:r>
      <w:r>
        <w:t>=</w:t>
      </w:r>
      <w:r>
        <w:t>(</w:t>
      </w:r>
      <w:r>
        <w:t>1</w:t>
      </w:r>
      <w:r>
        <w:t>;</w:t>
      </w:r>
      <w:r>
        <w:t>−</w:t>
      </w:r>
      <w:r>
        <w:t>3</w:t>
      </w:r>
      <w:r>
        <w:t>;</w:t>
      </w:r>
      <w:r>
        <w:t>−</w:t>
      </w:r>
      <w:r>
        <w:t>2</w:t>
      </w:r>
      <w:r>
        <w:t>)</w:t>
      </w:r>
      <w:r>
        <w:t>u_(1)→=1;−3; −2</w:t>
      </w:r>
      <w:r>
        <w:t xml:space="preserve"> </w:t>
      </w:r>
      <w:r>
        <w:t>và</w:t>
      </w:r>
      <w:r>
        <w:t xml:space="preserve"> </w:t>
      </w:r>
      <w:r>
        <w:t>→</w:t>
      </w:r>
      <w:r>
        <w:t>u</w:t>
      </w:r>
      <w:r>
        <w:t>2</w:t>
      </w:r>
      <w:r>
        <w:t>=</w:t>
      </w:r>
      <w:r>
        <w:t>(</w:t>
      </w:r>
      <w:r>
        <w:t>−</w:t>
      </w:r>
      <w:r>
        <w:t>3</w:t>
      </w:r>
      <w:r>
        <w:t>;</w:t>
      </w:r>
      <w:r>
        <w:t>4</w:t>
      </w:r>
      <w:r>
        <w:t>;</w:t>
      </w:r>
      <w:r>
        <w:t>1</w:t>
      </w:r>
      <w:r>
        <w:t>)</w:t>
      </w:r>
      <w:r>
        <w:t>u_(2)→=−3; 4;1</w:t>
      </w:r>
      <w:r>
        <w:t>;</w:t>
      </w:r>
      <w:r>
        <w:br/>
      </w:r>
      <w:r>
        <w:t>c) (P) đi qua điểm I(4; 0; – 7) và song song với mặt phẳng (Q): 2x + y – z – 3 = 0;</w:t>
      </w:r>
      <w:r>
        <w:br/>
      </w:r>
      <w:r>
        <w:t xml:space="preserve">d) (P) đi qua điểm K(– 4; 9; 2) và vuông góc với đường thẳng </w:t>
      </w:r>
      <w:r>
        <w:t>Δ</w:t>
      </w:r>
      <w:r>
        <w:t>:</w:t>
      </w:r>
      <w:r>
        <w:t>x</w:t>
      </w:r>
      <w:r>
        <w:t>−</w:t>
      </w:r>
      <w:r>
        <w:t>1</w:t>
      </w:r>
      <w:r>
        <w:t>2</w:t>
      </w:r>
      <w:r>
        <w:t>=</w:t>
      </w:r>
      <w:r>
        <w:t>y</w:t>
      </w:r>
      <w:r>
        <w:t>1</w:t>
      </w:r>
      <w:r>
        <w:t>=</w:t>
      </w:r>
      <w:r>
        <w:t>z</w:t>
      </w:r>
      <w:r>
        <w:t>−</w:t>
      </w:r>
      <w:r>
        <w:t>6</w:t>
      </w:r>
      <w:r>
        <w:t>5</w:t>
      </w:r>
      <w:r>
        <w:t>Δ:(x−1)/(2)=(y)/(1)=(z−6)/(5)</w:t>
      </w:r>
      <w:r>
        <w:br/>
      </w:r>
      <w:r>
        <w:rPr>
          <w:b/>
        </w:rPr>
        <w:t>Lời giải:</w:t>
      </w:r>
      <w:r>
        <w:br/>
      </w:r>
      <w:r>
        <w:t>a) Phương trình tổng quát của mặt phẳng (P) đi qua điểm M(– 3; 1; 4) và có một vectơ pháp tuyến là</w:t>
      </w:r>
      <w:r>
        <w:t xml:space="preserve"> </w:t>
      </w:r>
      <w:r>
        <w:t>→</w:t>
      </w:r>
      <w:r>
        <w:t>n</w:t>
      </w:r>
      <w:r>
        <w:t>=</w:t>
      </w:r>
      <w:r>
        <w:t>(</w:t>
      </w:r>
      <w:r>
        <w:t>2</w:t>
      </w:r>
      <w:r>
        <w:t>;</w:t>
      </w:r>
      <w:r>
        <w:t>−</w:t>
      </w:r>
      <w:r>
        <w:t>4</w:t>
      </w:r>
      <w:r>
        <w:t>;</w:t>
      </w:r>
      <w:r>
        <w:t>1</w:t>
      </w:r>
      <w:r>
        <w:t>)</w:t>
      </w:r>
      <w:r>
        <w:t>n→=2;−4;1</w:t>
      </w:r>
      <w:r>
        <w:t xml:space="preserve"> </w:t>
      </w:r>
      <w:r>
        <w:t>là:</w:t>
      </w:r>
      <w:r>
        <w:br/>
      </w:r>
      <w:r>
        <w:t>2(x + 3) – 4(y – 1) + 1(z – 4) = 0 ⇔ 2x – 4y + z + 6 = 0.</w:t>
      </w:r>
      <w:r>
        <w:br/>
      </w:r>
      <w:r>
        <w:t>b) Xét vectơ</w:t>
      </w:r>
      <w:r>
        <w:t xml:space="preserve"> </w:t>
      </w:r>
      <w:r>
        <w:t>→</w:t>
      </w:r>
      <w:r>
        <w:t>n</w:t>
      </w:r>
      <w:r>
        <w:t>=</w:t>
      </w:r>
      <w:r>
        <w:t>[</w:t>
      </w:r>
      <w:r>
        <w:t>→</w:t>
      </w:r>
      <w:r>
        <w:t>u</w:t>
      </w:r>
      <w:r>
        <w:t>1</w:t>
      </w:r>
      <w:r>
        <w:t>,</w:t>
      </w:r>
      <w:r>
        <w:t>→</w:t>
      </w:r>
      <w:r>
        <w:t>u</w:t>
      </w:r>
      <w:r>
        <w:t>2</w:t>
      </w:r>
      <w:r>
        <w:t>]</w:t>
      </w:r>
      <w:r>
        <w:t>=</w:t>
      </w:r>
      <w:r>
        <w:t>(</w:t>
      </w:r>
      <w:r>
        <w:t>∣</w:t>
      </w:r>
      <w:r>
        <w:t>∣</w:t>
      </w:r>
      <w:r>
        <w:t>∣</w:t>
      </w:r>
      <w:r>
        <w:t>−</w:t>
      </w:r>
      <w:r>
        <w:t>3</w:t>
      </w:r>
      <w:r>
        <w:t>−</w:t>
      </w:r>
      <w:r>
        <w:t>2</w:t>
      </w:r>
      <w:r>
        <w:t>4</w:t>
      </w:r>
      <w:r>
        <w:t>1</w:t>
      </w:r>
      <w:r>
        <w:t>∣</w:t>
      </w:r>
      <w:r>
        <w:t>∣</w:t>
      </w:r>
      <w:r>
        <w:t>∣</w:t>
      </w:r>
      <w:r>
        <w:t>;</w:t>
      </w:r>
      <w:r>
        <w:t>∣</w:t>
      </w:r>
      <w:r>
        <w:t>∣</w:t>
      </w:r>
      <w:r>
        <w:t>∣</w:t>
      </w:r>
      <w:r>
        <w:t>−</w:t>
      </w:r>
      <w:r>
        <w:t>2</w:t>
      </w:r>
      <w:r>
        <w:t>1</w:t>
      </w:r>
      <w:r>
        <w:t>1</w:t>
      </w:r>
      <w:r>
        <w:t>−</w:t>
      </w:r>
      <w:r>
        <w:t>3</w:t>
      </w:r>
      <w:r>
        <w:t>∣</w:t>
      </w:r>
      <w:r>
        <w:t>∣</w:t>
      </w:r>
      <w:r>
        <w:t>∣</w:t>
      </w:r>
      <w:r>
        <w:t>;</w:t>
      </w:r>
      <w:r>
        <w:t>∣</w:t>
      </w:r>
      <w:r>
        <w:t>∣</w:t>
      </w:r>
      <w:r>
        <w:t>∣</w:t>
      </w:r>
      <w:r>
        <w:t>1</w:t>
      </w:r>
      <w:r>
        <w:t>−</w:t>
      </w:r>
      <w:r>
        <w:t>3</w:t>
      </w:r>
      <w:r>
        <w:t>−</w:t>
      </w:r>
      <w:r>
        <w:t>3</w:t>
      </w:r>
      <w:r>
        <w:t>4</w:t>
      </w:r>
      <w:r>
        <w:t>∣</w:t>
      </w:r>
      <w:r>
        <w:t>∣</w:t>
      </w:r>
      <w:r>
        <w:t>∣</w:t>
      </w:r>
      <w:r>
        <w:t>)</w:t>
      </w:r>
      <w:r>
        <w:t>n→=u_(1)→, u_(2)→=−3−241; −211−3; 1−3−34</w:t>
      </w:r>
      <w:r>
        <w:t>, tức là</w:t>
      </w:r>
      <w:r>
        <w:t xml:space="preserve"> </w:t>
      </w:r>
      <w:r>
        <w:t>→</w:t>
      </w:r>
      <w:r>
        <w:t>n</w:t>
      </w:r>
      <w:r>
        <w:t>=</w:t>
      </w:r>
      <w:r>
        <w:t>(</w:t>
      </w:r>
      <w:r>
        <w:t>5</w:t>
      </w:r>
      <w:r>
        <w:t>;</w:t>
      </w:r>
      <w:r>
        <w:t>5</w:t>
      </w:r>
      <w:r>
        <w:t>;</w:t>
      </w:r>
      <w:r>
        <w:t>−</w:t>
      </w:r>
      <w:r>
        <w:t>5</w:t>
      </w:r>
      <w:r>
        <w:t>)</w:t>
      </w:r>
      <w:r>
        <w:t>n→=5; 5; −5</w:t>
      </w:r>
      <w:r>
        <w:t>.</w:t>
      </w:r>
      <w:r>
        <w:br/>
      </w:r>
      <w:r>
        <w:t>Khi đó,</w:t>
      </w:r>
      <w:r>
        <w:t xml:space="preserve"> </w:t>
      </w:r>
      <w:r>
        <w:t>→</w:t>
      </w:r>
      <w:r>
        <w:t>n</w:t>
      </w:r>
      <w:r>
        <w:t>n→</w:t>
      </w:r>
      <w:r>
        <w:t xml:space="preserve"> </w:t>
      </w:r>
      <w:r>
        <w:t>là một vectơ pháp tuyến của mặt phẳng (P).</w:t>
      </w:r>
      <w:r>
        <w:br/>
      </w:r>
      <w:r>
        <w:t>Vậy phương trình tổng quát của mặt phẳng (P) là:</w:t>
      </w:r>
      <w:r>
        <w:br/>
      </w:r>
      <w:r>
        <w:t>5(x – 2) + 5(y – (– 1)) – 5(z – 5) = 0 ⇔ x + y – z + 4 = 0.</w:t>
      </w:r>
      <w:r>
        <w:br/>
      </w:r>
      <w:r>
        <w:t>c) Mặt phẳng (Q): 2x + y – z – 3 = 0 có vectơ pháp tuyến là</w:t>
      </w:r>
      <w:r>
        <w:t xml:space="preserve"> </w:t>
      </w:r>
      <w:r>
        <w:t>−</w:t>
      </w:r>
      <w:r>
        <w:t>→</w:t>
      </w:r>
      <w:r>
        <w:t>n</w:t>
      </w:r>
      <w:r>
        <w:t>Q</w:t>
      </w:r>
      <w:r>
        <w:t>=</w:t>
      </w:r>
      <w:r>
        <w:t>(</w:t>
      </w:r>
      <w:r>
        <w:t>2</w:t>
      </w:r>
      <w:r>
        <w:t>;</w:t>
      </w:r>
      <w:r>
        <w:t>1</w:t>
      </w:r>
      <w:r>
        <w:t>;</w:t>
      </w:r>
      <w:r>
        <w:t>−</w:t>
      </w:r>
      <w:r>
        <w:t>1</w:t>
      </w:r>
      <w:r>
        <w:t>)</w:t>
      </w:r>
      <w:r>
        <w:t>n_(Q)→=2;1;−1</w:t>
      </w:r>
      <w:r>
        <w:t>.</w:t>
      </w:r>
      <w:r>
        <w:br/>
      </w:r>
      <w:r>
        <w:t>Vì mặt phẳng (P) song song với mặt phẳng (Q) nên mặt phẳng (P) nhận</w:t>
      </w:r>
      <w:r>
        <w:t xml:space="preserve"> </w:t>
      </w:r>
      <w:r>
        <w:t>−</w:t>
      </w:r>
      <w:r>
        <w:t>→</w:t>
      </w:r>
      <w:r>
        <w:t>n</w:t>
      </w:r>
      <w:r>
        <w:t>Q</w:t>
      </w:r>
      <w:r>
        <w:t>=</w:t>
      </w:r>
      <w:r>
        <w:t>(</w:t>
      </w:r>
      <w:r>
        <w:t>2</w:t>
      </w:r>
      <w:r>
        <w:t>;</w:t>
      </w:r>
      <w:r>
        <w:t>1</w:t>
      </w:r>
      <w:r>
        <w:t>;</w:t>
      </w:r>
      <w:r>
        <w:t>−</w:t>
      </w:r>
      <w:r>
        <w:t>1</w:t>
      </w:r>
      <w:r>
        <w:t>)</w:t>
      </w:r>
      <w:r>
        <w:t>n_(Q)→=2;1;−1</w:t>
      </w:r>
      <w:r>
        <w:t xml:space="preserve"> </w:t>
      </w:r>
      <w:r>
        <w:t>làm một vectơ pháp tuyến. Vậy phương trình tổng quát của mặt phẳng (P) là:</w:t>
      </w:r>
      <w:r>
        <w:br/>
      </w:r>
      <w:r>
        <w:t>2(x – 4) + 1(y – 0) – 1(z + 7) = 0 ⇔ 2x + y – z – 15 = 0.</w:t>
      </w:r>
      <w:r>
        <w:br/>
      </w:r>
      <w:r>
        <w:t>d) Đường thẳng</w:t>
      </w:r>
      <w:r>
        <w:t xml:space="preserve"> </w:t>
      </w:r>
      <w:r>
        <w:t>Δ</w:t>
      </w:r>
      <w:r>
        <w:t>:</w:t>
      </w:r>
      <w:r>
        <w:t>x</w:t>
      </w:r>
      <w:r>
        <w:t>−</w:t>
      </w:r>
      <w:r>
        <w:t>1</w:t>
      </w:r>
      <w:r>
        <w:t>2</w:t>
      </w:r>
      <w:r>
        <w:t>=</w:t>
      </w:r>
      <w:r>
        <w:t>y</w:t>
      </w:r>
      <w:r>
        <w:t>1</w:t>
      </w:r>
      <w:r>
        <w:t>=</w:t>
      </w:r>
      <w:r>
        <w:t>z</w:t>
      </w:r>
      <w:r>
        <w:t>−</w:t>
      </w:r>
      <w:r>
        <w:t>6</w:t>
      </w:r>
      <w:r>
        <w:t>5</w:t>
      </w:r>
      <w:r>
        <w:t>Δ:(x−1)/(2)=(y)/(1)=(z−6)/(5)</w:t>
      </w:r>
      <w:r>
        <w:t xml:space="preserve"> </w:t>
      </w:r>
      <w:r>
        <w:t>có vectơ chỉ phương là</w:t>
      </w:r>
      <w:r>
        <w:t xml:space="preserve"> </w:t>
      </w:r>
      <w:r>
        <w:t>→</w:t>
      </w:r>
      <w:r>
        <w:t>u</w:t>
      </w:r>
      <w:r>
        <w:t>=</w:t>
      </w:r>
      <w:r>
        <w:t>(</w:t>
      </w:r>
      <w:r>
        <w:t>2</w:t>
      </w:r>
      <w:r>
        <w:t>;</w:t>
      </w:r>
      <w:r>
        <w:t>1</w:t>
      </w:r>
      <w:r>
        <w:t>;</w:t>
      </w:r>
      <w:r>
        <w:t>5</w:t>
      </w:r>
      <w:r>
        <w:t>)</w:t>
      </w:r>
      <w:r>
        <w:t>u→=2;1;5</w:t>
      </w:r>
      <w:r>
        <w:t>.</w:t>
      </w:r>
      <w:r>
        <w:br/>
      </w:r>
      <w:r>
        <w:t>Vì ∆ ⊥ (P) nên mặt phẳng (P) nhận</w:t>
      </w:r>
      <w:r>
        <w:t xml:space="preserve"> </w:t>
      </w:r>
      <w:r>
        <w:t>→</w:t>
      </w:r>
      <w:r>
        <w:t>u</w:t>
      </w:r>
      <w:r>
        <w:t>=</w:t>
      </w:r>
      <w:r>
        <w:t>(</w:t>
      </w:r>
      <w:r>
        <w:t>2</w:t>
      </w:r>
      <w:r>
        <w:t>;</w:t>
      </w:r>
      <w:r>
        <w:t>1</w:t>
      </w:r>
      <w:r>
        <w:t>;</w:t>
      </w:r>
      <w:r>
        <w:t>5</w:t>
      </w:r>
      <w:r>
        <w:t>)</w:t>
      </w:r>
      <w:r>
        <w:t>u→=2;1;5</w:t>
      </w:r>
      <w:r>
        <w:t xml:space="preserve"> </w:t>
      </w:r>
      <w:r>
        <w:t>làm vectơ pháp tuyến. Vậy phương trình tổng quát của mặt phẳng (P) là:</w:t>
      </w:r>
      <w:r>
        <w:br/>
      </w:r>
      <w:r>
        <w:t>2(x + 4) + 1(y – 9) + 5(z – 2) = 0 ⇔ 2x + y + 5z – 11 = 0.</w:t>
      </w:r>
      <w:r>
        <w:br/>
      </w:r>
      <w:r>
        <w:rPr>
          <w:b/>
        </w:rPr>
        <w:t>Bài 7 trang 88 Toán 12 Tập 2</w:t>
      </w:r>
      <w:r>
        <w:t>:</w:t>
      </w:r>
      <w:r>
        <w:t xml:space="preserve"> </w:t>
      </w:r>
      <w:r>
        <w:t>Viết phương trình của mặt cầu (S) trong mỗi trường hợp sau:</w:t>
      </w:r>
      <w:r>
        <w:br/>
      </w:r>
      <w:r>
        <w:t>a) (S) có tâm I(4; – 2; 1) và bán kính R = 9;</w:t>
      </w:r>
      <w:r>
        <w:br/>
      </w:r>
      <w:r>
        <w:t>b) (S) có tâm I(3; 2; 0) và đi qua điểm M(2; 4; – 1);</w:t>
      </w:r>
      <w:r>
        <w:br/>
      </w:r>
      <w:r>
        <w:t>c) (S) có đường kính là đoạn thẳng AB với A(1; 2; 0) và B(– 1; 0; 4).</w:t>
      </w:r>
      <w:r>
        <w:br/>
      </w:r>
      <w:r>
        <w:rPr>
          <w:b/>
        </w:rPr>
        <w:t>Lời giải:</w:t>
      </w:r>
      <w:r>
        <w:br/>
      </w:r>
      <w:r>
        <w:t>a) Phương trình mặt cầu (S) có tâm I(4; – 2; 1) và bán kính R = 9 là:</w:t>
      </w:r>
      <w:r>
        <w:br/>
      </w:r>
      <w:r>
        <w:t>(x – 4)</w:t>
      </w:r>
      <w:r>
        <w:rPr>
          <w:vertAlign w:val="superscript"/>
        </w:rPr>
        <w:t>2</w:t>
      </w:r>
      <w:r>
        <w:t xml:space="preserve"> </w:t>
      </w:r>
      <w:r>
        <w:t>+ (y + 2)</w:t>
      </w:r>
      <w:r>
        <w:rPr>
          <w:vertAlign w:val="superscript"/>
        </w:rPr>
        <w:t>2</w:t>
      </w:r>
      <w:r>
        <w:t xml:space="preserve"> </w:t>
      </w:r>
      <w:r>
        <w:t>+ (z – 1)</w:t>
      </w:r>
      <w:r>
        <w:rPr>
          <w:vertAlign w:val="superscript"/>
        </w:rPr>
        <w:t>2</w:t>
      </w:r>
      <w:r>
        <w:t xml:space="preserve"> </w:t>
      </w:r>
      <w:r>
        <w:t>= 81.</w:t>
      </w:r>
      <w:r>
        <w:br/>
      </w:r>
      <w:r>
        <w:t>b) Ta có bán kính của mặt cầu (S) là R = IM =</w:t>
      </w:r>
      <w:r>
        <w:t xml:space="preserve"> </w:t>
      </w:r>
      <w:r>
        <w:t>√</w:t>
      </w:r>
      <w:r>
        <w:t>(</w:t>
      </w:r>
      <w:r>
        <w:t>2</w:t>
      </w:r>
      <w:r>
        <w:t>−</w:t>
      </w:r>
      <w:r>
        <w:t>3</w:t>
      </w:r>
      <w:r>
        <w:t>)</w:t>
      </w:r>
      <w:r>
        <w:t>2</w:t>
      </w:r>
      <w:r>
        <w:t>+</w:t>
      </w:r>
      <w:r>
        <w:t>(</w:t>
      </w:r>
      <w:r>
        <w:t>4</w:t>
      </w:r>
      <w:r>
        <w:t>−</w:t>
      </w:r>
      <w:r>
        <w:t>2</w:t>
      </w:r>
      <w:r>
        <w:t>)</w:t>
      </w:r>
      <w:r>
        <w:t>2</w:t>
      </w:r>
      <w:r>
        <w:t>+</w:t>
      </w:r>
      <w:r>
        <w:t>(</w:t>
      </w:r>
      <w:r>
        <w:t>−</w:t>
      </w:r>
      <w:r>
        <w:t>1</w:t>
      </w:r>
      <w:r>
        <w:t>−</w:t>
      </w:r>
      <w:r>
        <w:t>0</w:t>
      </w:r>
      <w:r>
        <w:t>)</w:t>
      </w:r>
      <w:r>
        <w:t>2</w:t>
      </w:r>
      <w:r>
        <w:t>=</w:t>
      </w:r>
      <w:r>
        <w:t>√</w:t>
      </w:r>
      <w:r>
        <w:t>6</w:t>
      </w:r>
      <w:r>
        <w:t>√(2−3^(2)+4−2^(2)+−1−0^(2))=√(6)</w:t>
      </w:r>
      <w:r>
        <w:t>.</w:t>
      </w:r>
      <w:r>
        <w:br/>
      </w:r>
      <w:r>
        <w:t>Phương trình mặt cầu (S) là:</w:t>
      </w:r>
      <w:r>
        <w:br/>
      </w:r>
      <w:r>
        <w:t>(x – 3)</w:t>
      </w:r>
      <w:r>
        <w:rPr>
          <w:vertAlign w:val="superscript"/>
        </w:rPr>
        <w:t>2</w:t>
      </w:r>
      <w:r>
        <w:t xml:space="preserve"> </w:t>
      </w:r>
      <w:r>
        <w:t>+ (y – 2)</w:t>
      </w:r>
      <w:r>
        <w:rPr>
          <w:vertAlign w:val="superscript"/>
        </w:rPr>
        <w:t>2</w:t>
      </w:r>
      <w:r>
        <w:t xml:space="preserve"> </w:t>
      </w:r>
      <w:r>
        <w:t>+ z</w:t>
      </w:r>
      <w:r>
        <w:rPr>
          <w:vertAlign w:val="superscript"/>
        </w:rPr>
        <w:t>2</w:t>
      </w:r>
      <w:r>
        <w:t xml:space="preserve"> </w:t>
      </w:r>
      <w:r>
        <w:t>= 6.</w:t>
      </w:r>
      <w:r>
        <w:br/>
      </w:r>
      <w:r>
        <w:t>c) Tâm của mặt cầu (S) là trung điểm I của đoạn thẳng AB.</w:t>
      </w:r>
      <w:r>
        <w:br/>
      </w:r>
      <w:r>
        <w:t>Ta có</w:t>
      </w:r>
      <w:r>
        <w:t xml:space="preserve"> </w:t>
      </w:r>
      <w:r>
        <w:t>x</w:t>
      </w:r>
      <w:r>
        <w:t>I</w:t>
      </w:r>
      <w:r>
        <w:t>=</w:t>
      </w:r>
      <w:r>
        <w:t>1</w:t>
      </w:r>
      <w:r>
        <w:t>+</w:t>
      </w:r>
      <w:r>
        <w:t>(</w:t>
      </w:r>
      <w:r>
        <w:t>−</w:t>
      </w:r>
      <w:r>
        <w:t>1</w:t>
      </w:r>
      <w:r>
        <w:t>)</w:t>
      </w:r>
      <w:r>
        <w:t>2</w:t>
      </w:r>
      <w:r>
        <w:t>=</w:t>
      </w:r>
      <w:r>
        <w:t>0</w:t>
      </w:r>
      <w:r>
        <w:t>;</w:t>
      </w:r>
      <w:r>
        <w:t>y</w:t>
      </w:r>
      <w:r>
        <w:t>I</w:t>
      </w:r>
      <w:r>
        <w:t>=</w:t>
      </w:r>
      <w:r>
        <w:t>2</w:t>
      </w:r>
      <w:r>
        <w:t>+</w:t>
      </w:r>
      <w:r>
        <w:t>0</w:t>
      </w:r>
      <w:r>
        <w:t>2</w:t>
      </w:r>
      <w:r>
        <w:t>=</w:t>
      </w:r>
      <w:r>
        <w:t>1</w:t>
      </w:r>
      <w:r>
        <w:t>;</w:t>
      </w:r>
      <w:r>
        <w:t>z</w:t>
      </w:r>
      <w:r>
        <w:t>I</w:t>
      </w:r>
      <w:r>
        <w:t>=</w:t>
      </w:r>
      <w:r>
        <w:t>0</w:t>
      </w:r>
      <w:r>
        <w:t>+</w:t>
      </w:r>
      <w:r>
        <w:t>4</w:t>
      </w:r>
      <w:r>
        <w:t>2</w:t>
      </w:r>
      <w:r>
        <w:t>=</w:t>
      </w:r>
      <w:r>
        <w:t>2</w:t>
      </w:r>
      <w:r>
        <w:t>x_(I)=(1+−1)/(2)=0; y_(I)=(2+0)/(2)=1; z_(I)=(0+4)/(2)=2</w:t>
      </w:r>
      <w:r>
        <w:t>. Suy ra I(0; 1; 2).</w:t>
      </w:r>
      <w:r>
        <w:br/>
      </w:r>
      <w:r>
        <w:t>Bán kính của mặt cầu (S) là R = IA =</w:t>
      </w:r>
      <w:r>
        <w:t xml:space="preserve"> </w:t>
      </w:r>
      <w:r>
        <w:t>√</w:t>
      </w:r>
      <w:r>
        <w:t>(</w:t>
      </w:r>
      <w:r>
        <w:t>1</w:t>
      </w:r>
      <w:r>
        <w:t>−</w:t>
      </w:r>
      <w:r>
        <w:t>0</w:t>
      </w:r>
      <w:r>
        <w:t>)</w:t>
      </w:r>
      <w:r>
        <w:t>2</w:t>
      </w:r>
      <w:r>
        <w:t>+</w:t>
      </w:r>
      <w:r>
        <w:t>(</w:t>
      </w:r>
      <w:r>
        <w:t>2</w:t>
      </w:r>
      <w:r>
        <w:t>−</w:t>
      </w:r>
      <w:r>
        <w:t>1</w:t>
      </w:r>
      <w:r>
        <w:t>)</w:t>
      </w:r>
      <w:r>
        <w:t>2</w:t>
      </w:r>
      <w:r>
        <w:t>+</w:t>
      </w:r>
      <w:r>
        <w:t>(</w:t>
      </w:r>
      <w:r>
        <w:t>0</w:t>
      </w:r>
      <w:r>
        <w:t>−</w:t>
      </w:r>
      <w:r>
        <w:t>2</w:t>
      </w:r>
      <w:r>
        <w:t>)</w:t>
      </w:r>
      <w:r>
        <w:t>2</w:t>
      </w:r>
      <w:r>
        <w:t>=</w:t>
      </w:r>
      <w:r>
        <w:t>√</w:t>
      </w:r>
      <w:r>
        <w:t>6</w:t>
      </w:r>
      <w:r>
        <w:t>√(1−0^(2)+2−1^(2)+0−2^(2))=√(6)</w:t>
      </w:r>
      <w:r>
        <w:t>.</w:t>
      </w:r>
      <w:r>
        <w:br/>
      </w:r>
      <w:r>
        <w:t>Phương trình mặt cầu (S) là:</w:t>
      </w:r>
      <w:r>
        <w:br/>
      </w:r>
      <w:r>
        <w:t>x</w:t>
      </w:r>
      <w:r>
        <w:rPr>
          <w:vertAlign w:val="superscript"/>
        </w:rPr>
        <w:t>2</w:t>
      </w:r>
      <w:r>
        <w:t xml:space="preserve"> </w:t>
      </w:r>
      <w:r>
        <w:t>+ (y – 1)</w:t>
      </w:r>
      <w:r>
        <w:rPr>
          <w:vertAlign w:val="superscript"/>
        </w:rPr>
        <w:t>2</w:t>
      </w:r>
      <w:r>
        <w:t xml:space="preserve"> </w:t>
      </w:r>
      <w:r>
        <w:t>+ (z – 2)</w:t>
      </w:r>
      <w:r>
        <w:rPr>
          <w:vertAlign w:val="superscript"/>
        </w:rPr>
        <w:t xml:space="preserve">2 </w:t>
      </w:r>
      <w:r>
        <w:t>= 6.</w:t>
      </w:r>
      <w:r>
        <w:br/>
      </w:r>
      <w:r>
        <w:br/>
      </w:r>
      <w:r>
        <w:rPr>
          <w:b/>
        </w:rPr>
        <w:t>Bài 8 trang 88 Toán 12 Tập 2</w:t>
      </w:r>
      <w:r>
        <w:t>:</w:t>
      </w:r>
      <w:r>
        <w:t xml:space="preserve"> </w:t>
      </w:r>
      <w:r>
        <w:t>Xác định vị trí tương đối của hai đường thẳng ∆</w:t>
      </w:r>
      <w:r>
        <w:rPr>
          <w:vertAlign w:val="subscript"/>
        </w:rPr>
        <w:t>1</w:t>
      </w:r>
      <w:r>
        <w:t xml:space="preserve"> </w:t>
      </w:r>
      <w:r>
        <w:t>và ∆</w:t>
      </w:r>
      <w:r>
        <w:rPr>
          <w:vertAlign w:val="subscript"/>
        </w:rPr>
        <w:t>2</w:t>
      </w:r>
      <w:r>
        <w:t xml:space="preserve"> </w:t>
      </w:r>
      <w:r>
        <w:t>trong mỗi trường hợp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5519b2d3b484a55a919b4b653abf21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a) Đường thẳng ∆</w:t>
      </w:r>
      <w:r>
        <w:rPr>
          <w:vertAlign w:val="subscript"/>
        </w:rPr>
        <w:t>1</w:t>
      </w:r>
      <w:r>
        <w:t xml:space="preserve"> </w:t>
      </w:r>
      <w:r>
        <w:t>đi qua điểm M</w:t>
      </w:r>
      <w:r>
        <w:rPr>
          <w:vertAlign w:val="subscript"/>
        </w:rPr>
        <w:t>1</w:t>
      </w:r>
      <w:r>
        <w:t>(– 1; – 5; 5) và có</w:t>
      </w:r>
      <w:r>
        <w:t xml:space="preserve"> </w:t>
      </w:r>
      <w:r>
        <w:t>→</w:t>
      </w:r>
      <w:r>
        <w:t>u</w:t>
      </w:r>
      <w:r>
        <w:t>1</w:t>
      </w:r>
      <w:r>
        <w:t>=</w:t>
      </w:r>
      <w:r>
        <w:t>(</w:t>
      </w:r>
      <w:r>
        <w:t>3</w:t>
      </w:r>
      <w:r>
        <w:t>;</w:t>
      </w:r>
      <w:r>
        <w:t>4</w:t>
      </w:r>
      <w:r>
        <w:t>;</w:t>
      </w:r>
      <w:r>
        <w:t>−</w:t>
      </w:r>
      <w:r>
        <w:t>1</w:t>
      </w:r>
      <w:r>
        <w:t>)</w:t>
      </w:r>
      <w:r>
        <w:t>u_(1)→=3; 4;−1</w:t>
      </w:r>
      <w:r>
        <w:t xml:space="preserve"> là vectơ chỉ phương.</w:t>
      </w:r>
      <w:r>
        <w:br/>
      </w:r>
      <w:r>
        <w:t>Đường thẳng ∆</w:t>
      </w:r>
      <w:r>
        <w:rPr>
          <w:vertAlign w:val="subscript"/>
        </w:rPr>
        <w:t>2</w:t>
      </w:r>
      <w:r>
        <w:t xml:space="preserve"> </w:t>
      </w:r>
      <w:r>
        <w:t>đi qua điểm M</w:t>
      </w:r>
      <w:r>
        <w:rPr>
          <w:vertAlign w:val="subscript"/>
        </w:rPr>
        <w:t>2</w:t>
      </w:r>
      <w:r>
        <w:t>(– 13; 5; – 17) và có</w:t>
      </w:r>
      <w:r>
        <w:t xml:space="preserve"> </w:t>
      </w:r>
      <w:r>
        <w:t>→</w:t>
      </w:r>
      <w:r>
        <w:t>u</w:t>
      </w:r>
      <w:r>
        <w:t>2</w:t>
      </w:r>
      <w:r>
        <w:t>=</w:t>
      </w:r>
      <w:r>
        <w:t>(</w:t>
      </w:r>
      <w:r>
        <w:t>5</w:t>
      </w:r>
      <w:r>
        <w:t>;</w:t>
      </w:r>
      <w:r>
        <w:t>−</w:t>
      </w:r>
      <w:r>
        <w:t>2</w:t>
      </w:r>
      <w:r>
        <w:t>;</w:t>
      </w:r>
      <w:r>
        <w:t>7</w:t>
      </w:r>
      <w:r>
        <w:t>)</w:t>
      </w:r>
      <w:r>
        <w:t>u_(2)→=5; −2;7</w:t>
      </w:r>
      <w:r>
        <w:t xml:space="preserve"> </w:t>
      </w:r>
      <w:r>
        <w:t>là vectơ chỉ phương.</w:t>
      </w:r>
      <w:r>
        <w:br/>
      </w:r>
      <w:r>
        <w:t>Ta có</w:t>
      </w:r>
      <w:r>
        <w:t xml:space="preserve"> </w:t>
      </w:r>
      <w:r>
        <w:t>3</w:t>
      </w:r>
      <w:r>
        <w:t>5</w:t>
      </w:r>
      <w:r>
        <w:t>≠</w:t>
      </w:r>
      <w:r>
        <w:t>4</w:t>
      </w:r>
      <w:r>
        <w:t>−</w:t>
      </w:r>
      <w:r>
        <w:t>2</w:t>
      </w:r>
      <w:r>
        <w:t>(3)/(5)≠(4)/(−2)</w:t>
      </w:r>
      <w:r>
        <w:t>, suy ra hai vectơ</w:t>
      </w:r>
      <w:r>
        <w:t xml:space="preserve"> </w:t>
      </w:r>
      <w:r>
        <w:t>→</w:t>
      </w:r>
      <w:r>
        <w:t>u</w:t>
      </w:r>
      <w:r>
        <w:t>1</w:t>
      </w:r>
      <w:r>
        <w:t>,</w:t>
      </w:r>
      <w:r>
        <w:t>→</w:t>
      </w:r>
      <w:r>
        <w:t>u</w:t>
      </w:r>
      <w:r>
        <w:t>2</w:t>
      </w:r>
      <w:r>
        <w:t>u_(1)→,  u_(2)→</w:t>
      </w:r>
      <w:r>
        <w:t xml:space="preserve"> không cùng phương.</w:t>
      </w:r>
      <w:r>
        <w:br/>
      </w:r>
      <w:r>
        <w:t>−</w:t>
      </w:r>
      <w:r>
        <w:t>−−−</w:t>
      </w:r>
      <w:r>
        <w:t>→</w:t>
      </w:r>
      <w:r>
        <w:t>M</w:t>
      </w:r>
      <w:r>
        <w:t>1</w:t>
      </w:r>
      <w:r>
        <w:t>M</w:t>
      </w:r>
      <w:r>
        <w:t>2</w:t>
      </w:r>
      <w:r>
        <w:t>=</w:t>
      </w:r>
      <w:r>
        <w:t>(</w:t>
      </w:r>
      <w:r>
        <w:t>−</w:t>
      </w:r>
      <w:r>
        <w:t>12</w:t>
      </w:r>
      <w:r>
        <w:t>;</w:t>
      </w:r>
      <w:r>
        <w:t>10</w:t>
      </w:r>
      <w:r>
        <w:t>;</w:t>
      </w:r>
      <w:r>
        <w:t>−</w:t>
      </w:r>
      <w:r>
        <w:t>22</w:t>
      </w:r>
      <w:r>
        <w:t>)</w:t>
      </w:r>
      <w:r>
        <w:t>M_(1)M_(2)→=−12;10;−22</w:t>
      </w:r>
      <w:r>
        <w:t>,</w:t>
      </w:r>
      <w:r>
        <w:t xml:space="preserve"> </w:t>
      </w:r>
      <w:r>
        <w:t>[</w:t>
      </w:r>
      <w:r>
        <w:t>→</w:t>
      </w:r>
      <w:r>
        <w:t>u</w:t>
      </w:r>
      <w:r>
        <w:t>1</w:t>
      </w:r>
      <w:r>
        <w:t>,</w:t>
      </w:r>
      <w:r>
        <w:t>→</w:t>
      </w:r>
      <w:r>
        <w:t>u</w:t>
      </w:r>
      <w:r>
        <w:t>2</w:t>
      </w:r>
      <w:r>
        <w:t>]</w:t>
      </w:r>
      <w:r>
        <w:t>=</w:t>
      </w:r>
      <w:r>
        <w:t>(</w:t>
      </w:r>
      <w:r>
        <w:t>∣</w:t>
      </w:r>
      <w:r>
        <w:t>∣</w:t>
      </w:r>
      <w:r>
        <w:t>∣</w:t>
      </w:r>
      <w:r>
        <w:t>4</w:t>
      </w:r>
      <w:r>
        <w:t>−</w:t>
      </w:r>
      <w:r>
        <w:t>1</w:t>
      </w:r>
      <w:r>
        <w:t>−</w:t>
      </w:r>
      <w:r>
        <w:t>2</w:t>
      </w:r>
      <w:r>
        <w:t>7</w:t>
      </w:r>
      <w:r>
        <w:t>∣</w:t>
      </w:r>
      <w:r>
        <w:t>∣</w:t>
      </w:r>
      <w:r>
        <w:t>∣</w:t>
      </w:r>
      <w:r>
        <w:t>;</w:t>
      </w:r>
      <w:r>
        <w:t>∣</w:t>
      </w:r>
      <w:r>
        <w:t>∣</w:t>
      </w:r>
      <w:r>
        <w:t>∣</w:t>
      </w:r>
      <w:r>
        <w:t>−</w:t>
      </w:r>
      <w:r>
        <w:t>1</w:t>
      </w:r>
      <w:r>
        <w:t>3</w:t>
      </w:r>
      <w:r>
        <w:t>7</w:t>
      </w:r>
      <w:r>
        <w:t>5</w:t>
      </w:r>
      <w:r>
        <w:t>∣</w:t>
      </w:r>
      <w:r>
        <w:t>∣</w:t>
      </w:r>
      <w:r>
        <w:t>∣</w:t>
      </w:r>
      <w:r>
        <w:t>;</w:t>
      </w:r>
      <w:r>
        <w:t>∣</w:t>
      </w:r>
      <w:r>
        <w:t>∣</w:t>
      </w:r>
      <w:r>
        <w:t>∣</w:t>
      </w:r>
      <w:r>
        <w:t>3</w:t>
      </w:r>
      <w:r>
        <w:t>4</w:t>
      </w:r>
      <w:r>
        <w:t>5</w:t>
      </w:r>
      <w:r>
        <w:t>−</w:t>
      </w:r>
      <w:r>
        <w:t>2</w:t>
      </w:r>
      <w:r>
        <w:t>∣</w:t>
      </w:r>
      <w:r>
        <w:t>∣</w:t>
      </w:r>
      <w:r>
        <w:t>∣</w:t>
      </w:r>
      <w:r>
        <w:t>)</w:t>
      </w:r>
      <w:r>
        <w:t>=</w:t>
      </w:r>
      <w:r>
        <w:t>(</w:t>
      </w:r>
      <w:r>
        <w:t>26</w:t>
      </w:r>
      <w:r>
        <w:t>;</w:t>
      </w:r>
      <w:r>
        <w:t>−</w:t>
      </w:r>
      <w:r>
        <w:t>26</w:t>
      </w:r>
      <w:r>
        <w:t>;</w:t>
      </w:r>
      <w:r>
        <w:t>−</w:t>
      </w:r>
      <w:r>
        <w:t>26</w:t>
      </w:r>
      <w:r>
        <w:t>)</w:t>
      </w:r>
      <w:r>
        <w:t>u_(1)→, u_(2)→=4−1−27; −1375;345−2=26;−26;−26</w:t>
      </w:r>
      <w:r>
        <w:t>.</w:t>
      </w:r>
      <w:r>
        <w:br/>
      </w:r>
      <w:r>
        <w:t>Do</w:t>
      </w:r>
      <w:r>
        <w:t xml:space="preserve"> </w:t>
      </w:r>
      <w:r>
        <w:t>[</w:t>
      </w:r>
      <w:r>
        <w:t>→</w:t>
      </w:r>
      <w:r>
        <w:t>u</w:t>
      </w:r>
      <w:r>
        <w:t>1</w:t>
      </w:r>
      <w:r>
        <w:t>⋅</w:t>
      </w:r>
      <w:r>
        <w:t>→</w:t>
      </w:r>
      <w:r>
        <w:t>u</w:t>
      </w:r>
      <w:r>
        <w:t>2</w:t>
      </w:r>
      <w:r>
        <w:t>]</w:t>
      </w:r>
      <w:r>
        <w:t>⋅</w:t>
      </w:r>
      <w:r>
        <w:t>−</w:t>
      </w:r>
      <w:r>
        <w:t>−−−</w:t>
      </w:r>
      <w:r>
        <w:t>→</w:t>
      </w:r>
      <w:r>
        <w:t>M</w:t>
      </w:r>
      <w:r>
        <w:t>1</w:t>
      </w:r>
      <w:r>
        <w:t>M</w:t>
      </w:r>
      <w:r>
        <w:t>2</w:t>
      </w:r>
      <w:r>
        <w:t>=</w:t>
      </w:r>
      <w:r>
        <w:t>u_(1)→⋅u_(2)→⋅M_(1)M_(2)→=</w:t>
      </w:r>
      <w:r>
        <w:t xml:space="preserve"> 26 ∙ (– 12) + (– 26) ∙ 10 + (– 26) ∙ (– 22) = 0 nên</w:t>
      </w:r>
      <w:r>
        <w:t xml:space="preserve"> </w:t>
      </w:r>
      <w:r>
        <w:t>→</w:t>
      </w:r>
      <w:r>
        <w:t>u</w:t>
      </w:r>
      <w:r>
        <w:t>1</w:t>
      </w:r>
      <w:r>
        <w:t>,</w:t>
      </w:r>
      <w:r>
        <w:t>→</w:t>
      </w:r>
      <w:r>
        <w:t>u</w:t>
      </w:r>
      <w:r>
        <w:t>2</w:t>
      </w:r>
      <w:r>
        <w:t>,</w:t>
      </w:r>
      <w:r>
        <w:t>−</w:t>
      </w:r>
      <w:r>
        <w:t>−−−</w:t>
      </w:r>
      <w:r>
        <w:t>→</w:t>
      </w:r>
      <w:r>
        <w:t>M</w:t>
      </w:r>
      <w:r>
        <w:t>1</w:t>
      </w:r>
      <w:r>
        <w:t>M</w:t>
      </w:r>
      <w:r>
        <w:t>2</w:t>
      </w:r>
      <w:r>
        <w:t>u_(1)→,  u_(2)→,  M_(1)M_(2)→</w:t>
      </w:r>
      <w:r>
        <w:t xml:space="preserve"> đồng phẳng.</w:t>
      </w:r>
      <w:r>
        <w:br/>
      </w:r>
      <w:r>
        <w:t>Vậy ∆</w:t>
      </w:r>
      <w:r>
        <w:rPr>
          <w:vertAlign w:val="subscript"/>
        </w:rPr>
        <w:t>1</w:t>
      </w:r>
      <w:r>
        <w:t xml:space="preserve"> </w:t>
      </w:r>
      <w:r>
        <w:t>cắt ∆</w:t>
      </w:r>
      <w:r>
        <w:rPr>
          <w:vertAlign w:val="subscript"/>
        </w:rPr>
        <w:t>2</w:t>
      </w:r>
      <w:r>
        <w:t>.</w:t>
      </w:r>
      <w:r>
        <w:br/>
      </w:r>
      <w:r>
        <w:t>b) Đường thẳng ∆</w:t>
      </w:r>
      <w:r>
        <w:rPr>
          <w:vertAlign w:val="subscript"/>
        </w:rPr>
        <w:t>1</w:t>
      </w:r>
      <w:r>
        <w:t xml:space="preserve"> </w:t>
      </w:r>
      <w:r>
        <w:t>đi qua điểm M</w:t>
      </w:r>
      <w:r>
        <w:rPr>
          <w:vertAlign w:val="subscript"/>
        </w:rPr>
        <w:t>1</w:t>
      </w:r>
      <w:r>
        <w:t>(2; – 1; 4) và có</w:t>
      </w:r>
      <w:r>
        <w:t xml:space="preserve"> </w:t>
      </w:r>
      <w:r>
        <w:t>→</w:t>
      </w:r>
      <w:r>
        <w:t>u</w:t>
      </w:r>
      <w:r>
        <w:t>1</w:t>
      </w:r>
      <w:r>
        <w:t>=</w:t>
      </w:r>
      <w:r>
        <w:t>(</w:t>
      </w:r>
      <w:r>
        <w:t>2</w:t>
      </w:r>
      <w:r>
        <w:t>;</w:t>
      </w:r>
      <w:r>
        <w:t>3</w:t>
      </w:r>
      <w:r>
        <w:t>;</w:t>
      </w:r>
      <w:r>
        <w:t>−</w:t>
      </w:r>
      <w:r>
        <w:t>7</w:t>
      </w:r>
      <w:r>
        <w:t>)</w:t>
      </w:r>
      <w:r>
        <w:t>u_(1)→=2; 3;−7</w:t>
      </w:r>
      <w:r>
        <w:t xml:space="preserve"> là vectơ chỉ phương.</w:t>
      </w:r>
      <w:r>
        <w:br/>
      </w:r>
      <w:r>
        <w:t>Đường thẳng ∆</w:t>
      </w:r>
      <w:r>
        <w:rPr>
          <w:vertAlign w:val="subscript"/>
        </w:rPr>
        <w:t>2</w:t>
      </w:r>
      <w:r>
        <w:t xml:space="preserve"> </w:t>
      </w:r>
      <w:r>
        <w:t>đi qua điểm M</w:t>
      </w:r>
      <w:r>
        <w:rPr>
          <w:vertAlign w:val="subscript"/>
        </w:rPr>
        <w:t>2</w:t>
      </w:r>
      <w:r>
        <w:t>(– 10; – 19; 45) và có</w:t>
      </w:r>
      <w:r>
        <w:t xml:space="preserve"> </w:t>
      </w:r>
      <w:r>
        <w:t>→</w:t>
      </w:r>
      <w:r>
        <w:t>u</w:t>
      </w:r>
      <w:r>
        <w:t>2</w:t>
      </w:r>
      <w:r>
        <w:t>=</w:t>
      </w:r>
      <w:r>
        <w:t>(</w:t>
      </w:r>
      <w:r>
        <w:t>−</w:t>
      </w:r>
      <w:r>
        <w:t>6</w:t>
      </w:r>
      <w:r>
        <w:t>;</w:t>
      </w:r>
      <w:r>
        <w:t>−</w:t>
      </w:r>
      <w:r>
        <w:t>9</w:t>
      </w:r>
      <w:r>
        <w:t>;</w:t>
      </w:r>
      <w:r>
        <w:t>21</w:t>
      </w:r>
      <w:r>
        <w:t>)</w:t>
      </w:r>
      <w:r>
        <w:t>u_(2)→=−6; −9;21</w:t>
      </w:r>
      <w:r>
        <w:t xml:space="preserve"> là vectơ chỉ phương.</w:t>
      </w:r>
      <w:r>
        <w:br/>
      </w:r>
      <w:r>
        <w:t>Ta có</w:t>
      </w:r>
      <w:r>
        <w:t xml:space="preserve"> </w:t>
      </w:r>
      <w:r>
        <w:t>→</w:t>
      </w:r>
      <w:r>
        <w:t>u</w:t>
      </w:r>
      <w:r>
        <w:t>2</w:t>
      </w:r>
      <w:r>
        <w:t>=</w:t>
      </w:r>
      <w:r>
        <w:t>−</w:t>
      </w:r>
      <w:r>
        <w:t>3</w:t>
      </w:r>
      <w:r>
        <w:t>→</w:t>
      </w:r>
      <w:r>
        <w:t>u</w:t>
      </w:r>
      <w:r>
        <w:t>1</w:t>
      </w:r>
      <w:r>
        <w:t>u_(2)→=−3u_(1)→</w:t>
      </w:r>
      <w:r>
        <w:t>, suy ra hai vectơ</w:t>
      </w:r>
      <w:r>
        <w:t xml:space="preserve"> </w:t>
      </w:r>
      <w:r>
        <w:t>→</w:t>
      </w:r>
      <w:r>
        <w:t>u</w:t>
      </w:r>
      <w:r>
        <w:t>1</w:t>
      </w:r>
      <w:r>
        <w:t>,</w:t>
      </w:r>
      <w:r>
        <w:t>→</w:t>
      </w:r>
      <w:r>
        <w:t>u</w:t>
      </w:r>
      <w:r>
        <w:t>2</w:t>
      </w:r>
      <w:r>
        <w:t>u_(1)→,  u_(2)→</w:t>
      </w:r>
      <w:r>
        <w:t xml:space="preserve"> </w:t>
      </w:r>
      <w:r>
        <w:t>cùng phương.</w:t>
      </w:r>
      <w:r>
        <w:br/>
      </w:r>
      <w:r>
        <w:t xml:space="preserve"> </w:t>
      </w:r>
      <w:r>
        <w:t xml:space="preserve"> </w:t>
      </w:r>
      <w:r>
        <w:t>−</w:t>
      </w:r>
      <w:r>
        <w:t>−−−</w:t>
      </w:r>
      <w:r>
        <w:t>→</w:t>
      </w:r>
      <w:r>
        <w:t>M</w:t>
      </w:r>
      <w:r>
        <w:t>1</w:t>
      </w:r>
      <w:r>
        <w:t>M</w:t>
      </w:r>
      <w:r>
        <w:t>2</w:t>
      </w:r>
      <w:r>
        <w:t>=</w:t>
      </w:r>
      <w:r>
        <w:t>(</w:t>
      </w:r>
      <w:r>
        <w:t>−</w:t>
      </w:r>
      <w:r>
        <w:t>12</w:t>
      </w:r>
      <w:r>
        <w:t>;</w:t>
      </w:r>
      <w:r>
        <w:t>−</w:t>
      </w:r>
      <w:r>
        <w:t>18</w:t>
      </w:r>
      <w:r>
        <w:t>;</w:t>
      </w:r>
      <w:r>
        <w:t>41</w:t>
      </w:r>
      <w:r>
        <w:t>)</w:t>
      </w:r>
      <w:r>
        <w:t>M_(1)M_(2)→=−12; −18; 41</w:t>
      </w:r>
      <w:r>
        <w:t xml:space="preserve"> </w:t>
      </w:r>
      <w:r>
        <w:t>và</w:t>
      </w:r>
      <w:r>
        <w:t xml:space="preserve"> </w:t>
      </w:r>
      <w:r>
        <w:t>−</w:t>
      </w:r>
      <w:r>
        <w:t>12</w:t>
      </w:r>
      <w:r>
        <w:t>2</w:t>
      </w:r>
      <w:r>
        <w:t>=</w:t>
      </w:r>
      <w:r>
        <w:t>−</w:t>
      </w:r>
      <w:r>
        <w:t>18</w:t>
      </w:r>
      <w:r>
        <w:t>3</w:t>
      </w:r>
      <w:r>
        <w:t>≠</w:t>
      </w:r>
      <w:r>
        <w:t>41</w:t>
      </w:r>
      <w:r>
        <w:t>−</w:t>
      </w:r>
      <w:r>
        <w:t>7</w:t>
      </w:r>
      <w:r>
        <w:t>(−12)/(2)=(−18)/(3)≠(41)/(−7)</w:t>
      </w:r>
      <w:r>
        <w:t xml:space="preserve"> nên</w:t>
      </w:r>
      <w:r>
        <w:t xml:space="preserve"> </w:t>
      </w:r>
      <w:r>
        <w:t>→</w:t>
      </w:r>
      <w:r>
        <w:t>u</w:t>
      </w:r>
      <w:r>
        <w:t>1</w:t>
      </w:r>
      <w:r>
        <w:t>,</w:t>
      </w:r>
      <w:r>
        <w:t>−</w:t>
      </w:r>
      <w:r>
        <w:t>−−−</w:t>
      </w:r>
      <w:r>
        <w:t>→</w:t>
      </w:r>
      <w:r>
        <w:t>M</w:t>
      </w:r>
      <w:r>
        <w:t>1</w:t>
      </w:r>
      <w:r>
        <w:t>M</w:t>
      </w:r>
      <w:r>
        <w:t>2</w:t>
      </w:r>
      <w:r>
        <w:t>u_(1)→,  M_(1)M_(2)→</w:t>
      </w:r>
      <w:r>
        <w:t xml:space="preserve"> </w:t>
      </w:r>
      <w:r>
        <w:t>không cùng phương.</w:t>
      </w:r>
      <w:r>
        <w:br/>
      </w:r>
      <w:r>
        <w:t>Vậy ∆</w:t>
      </w:r>
      <w:r>
        <w:rPr>
          <w:vertAlign w:val="subscript"/>
        </w:rPr>
        <w:t>1</w:t>
      </w:r>
      <w:r>
        <w:t xml:space="preserve"> </w:t>
      </w:r>
      <w:r>
        <w:t>// ∆</w:t>
      </w:r>
      <w:r>
        <w:rPr>
          <w:vertAlign w:val="subscript"/>
        </w:rPr>
        <w:t>2</w:t>
      </w:r>
      <w:r>
        <w:t>.</w:t>
      </w:r>
      <w:r>
        <w:br/>
      </w:r>
      <w:r>
        <w:t>c) Đường thẳng ∆</w:t>
      </w:r>
      <w:r>
        <w:rPr>
          <w:vertAlign w:val="subscript"/>
        </w:rPr>
        <w:t>1</w:t>
      </w:r>
      <w:r>
        <w:t xml:space="preserve"> </w:t>
      </w:r>
      <w:r>
        <w:t>đi qua điểm M</w:t>
      </w:r>
      <w:r>
        <w:rPr>
          <w:vertAlign w:val="subscript"/>
        </w:rPr>
        <w:t>1</w:t>
      </w:r>
      <w:r>
        <w:t>(– 3; 5; 2) và có</w:t>
      </w:r>
      <w:r>
        <w:t xml:space="preserve"> </w:t>
      </w:r>
      <w:r>
        <w:t>→</w:t>
      </w:r>
      <w:r>
        <w:t>u</w:t>
      </w:r>
      <w:r>
        <w:t>1</w:t>
      </w:r>
      <w:r>
        <w:t>=</w:t>
      </w:r>
      <w:r>
        <w:t>(</w:t>
      </w:r>
      <w:r>
        <w:t>1</w:t>
      </w:r>
      <w:r>
        <w:t>;</w:t>
      </w:r>
      <w:r>
        <w:t>1</w:t>
      </w:r>
      <w:r>
        <w:t>;</w:t>
      </w:r>
      <w:r>
        <w:t>3</w:t>
      </w:r>
      <w:r>
        <w:t>)</w:t>
      </w:r>
      <w:r>
        <w:t>u_(1)→=1; 1;3</w:t>
      </w:r>
      <w:r>
        <w:t xml:space="preserve"> là vectơ chỉ phương.</w:t>
      </w:r>
      <w:r>
        <w:br/>
      </w:r>
      <w:r>
        <w:t>Đường thẳng ∆</w:t>
      </w:r>
      <w:r>
        <w:rPr>
          <w:vertAlign w:val="subscript"/>
        </w:rPr>
        <w:t>2</w:t>
      </w:r>
      <w:r>
        <w:t xml:space="preserve"> </w:t>
      </w:r>
      <w:r>
        <w:t>đi qua điểm M</w:t>
      </w:r>
      <w:r>
        <w:rPr>
          <w:vertAlign w:val="subscript"/>
        </w:rPr>
        <w:t>2</w:t>
      </w:r>
      <w:r>
        <w:t>(– 13; 9; – 13) và có</w:t>
      </w:r>
      <w:r>
        <w:t xml:space="preserve"> </w:t>
      </w:r>
      <w:r>
        <w:t>→</w:t>
      </w:r>
      <w:r>
        <w:t>u</w:t>
      </w:r>
      <w:r>
        <w:t>2</w:t>
      </w:r>
      <w:r>
        <w:t>=</w:t>
      </w:r>
      <w:r>
        <w:t>(</w:t>
      </w:r>
      <w:r>
        <w:t>5</w:t>
      </w:r>
      <w:r>
        <w:t>;</w:t>
      </w:r>
      <w:r>
        <w:t>−</w:t>
      </w:r>
      <w:r>
        <w:t>2</w:t>
      </w:r>
      <w:r>
        <w:t>;</w:t>
      </w:r>
      <w:r>
        <w:t>7</w:t>
      </w:r>
      <w:r>
        <w:t>)</w:t>
      </w:r>
      <w:r>
        <w:t>u_(2)→=5; −2;7</w:t>
      </w:r>
      <w:r>
        <w:t xml:space="preserve"> là vectơ chỉ phương.</w:t>
      </w:r>
      <w:r>
        <w:br/>
      </w:r>
      <w:r>
        <w:t>Ta có</w:t>
      </w:r>
      <w:r>
        <w:t xml:space="preserve"> </w:t>
      </w:r>
      <w:r>
        <w:t>1</w:t>
      </w:r>
      <w:r>
        <w:t>5</w:t>
      </w:r>
      <w:r>
        <w:t>≠</w:t>
      </w:r>
      <w:r>
        <w:t>1</w:t>
      </w:r>
      <w:r>
        <w:t>−</w:t>
      </w:r>
      <w:r>
        <w:t>2</w:t>
      </w:r>
      <w:r>
        <w:t>(1)/(5)≠(1)/(−2)</w:t>
      </w:r>
      <w:r>
        <w:t>, suy ra hai vectơ</w:t>
      </w:r>
      <w:r>
        <w:t xml:space="preserve"> </w:t>
      </w:r>
      <w:r>
        <w:t>→</w:t>
      </w:r>
      <w:r>
        <w:t>u</w:t>
      </w:r>
      <w:r>
        <w:t>1</w:t>
      </w:r>
      <w:r>
        <w:t>,</w:t>
      </w:r>
      <w:r>
        <w:t>→</w:t>
      </w:r>
      <w:r>
        <w:t>u</w:t>
      </w:r>
      <w:r>
        <w:t>2</w:t>
      </w:r>
      <w:r>
        <w:t>u_(1)→,  u_(2)→</w:t>
      </w:r>
      <w:r>
        <w:t xml:space="preserve"> không cùng phương.</w:t>
      </w:r>
      <w:r>
        <w:br/>
      </w:r>
      <w:r>
        <w:t>−</w:t>
      </w:r>
      <w:r>
        <w:t>−−−</w:t>
      </w:r>
      <w:r>
        <w:t>→</w:t>
      </w:r>
      <w:r>
        <w:t>M</w:t>
      </w:r>
      <w:r>
        <w:t>1</w:t>
      </w:r>
      <w:r>
        <w:t>M</w:t>
      </w:r>
      <w:r>
        <w:t>2</w:t>
      </w:r>
      <w:r>
        <w:t>=</w:t>
      </w:r>
      <w:r>
        <w:t>(</w:t>
      </w:r>
      <w:r>
        <w:t>−</w:t>
      </w:r>
      <w:r>
        <w:t>10</w:t>
      </w:r>
      <w:r>
        <w:t>;</w:t>
      </w:r>
      <w:r>
        <w:t>4</w:t>
      </w:r>
      <w:r>
        <w:t>;</w:t>
      </w:r>
      <w:r>
        <w:t>−</w:t>
      </w:r>
      <w:r>
        <w:t>15</w:t>
      </w:r>
      <w:r>
        <w:t>)</w:t>
      </w:r>
      <w:r>
        <w:t>M_(1)M_(2)→=−10;4;−15</w:t>
      </w:r>
      <w:r>
        <w:t>,</w:t>
      </w:r>
      <w:r>
        <w:t xml:space="preserve"> </w:t>
      </w:r>
      <w:r>
        <w:t>[</w:t>
      </w:r>
      <w:r>
        <w:t>→</w:t>
      </w:r>
      <w:r>
        <w:t>u</w:t>
      </w:r>
      <w:r>
        <w:t>1</w:t>
      </w:r>
      <w:r>
        <w:t>,</w:t>
      </w:r>
      <w:r>
        <w:t>→</w:t>
      </w:r>
      <w:r>
        <w:t>u</w:t>
      </w:r>
      <w:r>
        <w:t>2</w:t>
      </w:r>
      <w:r>
        <w:t>]</w:t>
      </w:r>
      <w:r>
        <w:t>=</w:t>
      </w:r>
      <w:r>
        <w:t>(</w:t>
      </w:r>
      <w:r>
        <w:t>∣</w:t>
      </w:r>
      <w:r>
        <w:t>∣</w:t>
      </w:r>
      <w:r>
        <w:t>∣</w:t>
      </w:r>
      <w:r>
        <w:t>1</w:t>
      </w:r>
      <w:r>
        <w:t>3</w:t>
      </w:r>
      <w:r>
        <w:t>−</w:t>
      </w:r>
      <w:r>
        <w:t>2</w:t>
      </w:r>
      <w:r>
        <w:t>7</w:t>
      </w:r>
      <w:r>
        <w:t>∣</w:t>
      </w:r>
      <w:r>
        <w:t>∣</w:t>
      </w:r>
      <w:r>
        <w:t>∣</w:t>
      </w:r>
      <w:r>
        <w:t>;</w:t>
      </w:r>
      <w:r>
        <w:t>∣</w:t>
      </w:r>
      <w:r>
        <w:t>∣</w:t>
      </w:r>
      <w:r>
        <w:t>∣</w:t>
      </w:r>
      <w:r>
        <w:t>3</w:t>
      </w:r>
      <w:r>
        <w:t>1</w:t>
      </w:r>
      <w:r>
        <w:t>7</w:t>
      </w:r>
      <w:r>
        <w:t>5</w:t>
      </w:r>
      <w:r>
        <w:t>∣</w:t>
      </w:r>
      <w:r>
        <w:t>∣</w:t>
      </w:r>
      <w:r>
        <w:t>∣</w:t>
      </w:r>
      <w:r>
        <w:t>;</w:t>
      </w:r>
      <w:r>
        <w:t>∣</w:t>
      </w:r>
      <w:r>
        <w:t>∣</w:t>
      </w:r>
      <w:r>
        <w:t>∣</w:t>
      </w:r>
      <w:r>
        <w:t>1</w:t>
      </w:r>
      <w:r>
        <w:t>1</w:t>
      </w:r>
      <w:r>
        <w:t>5</w:t>
      </w:r>
      <w:r>
        <w:t>−</w:t>
      </w:r>
      <w:r>
        <w:t>2</w:t>
      </w:r>
      <w:r>
        <w:t>∣</w:t>
      </w:r>
      <w:r>
        <w:t>∣</w:t>
      </w:r>
      <w:r>
        <w:t>∣</w:t>
      </w:r>
      <w:r>
        <w:t>)</w:t>
      </w:r>
      <w:r>
        <w:t>=</w:t>
      </w:r>
      <w:r>
        <w:t>(</w:t>
      </w:r>
      <w:r>
        <w:t>13</w:t>
      </w:r>
      <w:r>
        <w:t>;</w:t>
      </w:r>
      <w:r>
        <w:t>8</w:t>
      </w:r>
      <w:r>
        <w:t>;</w:t>
      </w:r>
      <w:r>
        <w:t>−</w:t>
      </w:r>
      <w:r>
        <w:t>7</w:t>
      </w:r>
      <w:r>
        <w:t>)</w:t>
      </w:r>
      <w:r>
        <w:t>u_(1)→, u_(2)→=13−27; 3175;115−2=13;8;−7</w:t>
      </w:r>
      <w:r>
        <w:t>.</w:t>
      </w:r>
      <w:r>
        <w:br/>
      </w:r>
      <w:r>
        <w:t>Do</w:t>
      </w:r>
      <w:r>
        <w:t xml:space="preserve"> </w:t>
      </w:r>
      <w:r>
        <w:t>[</w:t>
      </w:r>
      <w:r>
        <w:t>→</w:t>
      </w:r>
      <w:r>
        <w:t>u</w:t>
      </w:r>
      <w:r>
        <w:t>1</w:t>
      </w:r>
      <w:r>
        <w:t>⋅</w:t>
      </w:r>
      <w:r>
        <w:t>→</w:t>
      </w:r>
      <w:r>
        <w:t>u</w:t>
      </w:r>
      <w:r>
        <w:t>2</w:t>
      </w:r>
      <w:r>
        <w:t>]</w:t>
      </w:r>
      <w:r>
        <w:t>⋅</w:t>
      </w:r>
      <w:r>
        <w:t>−</w:t>
      </w:r>
      <w:r>
        <w:t>−−−</w:t>
      </w:r>
      <w:r>
        <w:t>→</w:t>
      </w:r>
      <w:r>
        <w:t>M</w:t>
      </w:r>
      <w:r>
        <w:t>1</w:t>
      </w:r>
      <w:r>
        <w:t>M</w:t>
      </w:r>
      <w:r>
        <w:t>2</w:t>
      </w:r>
      <w:r>
        <w:t>=</w:t>
      </w:r>
      <w:r>
        <w:t>u_(1)→⋅u_(2)→⋅M_(1)M_(2)→=</w:t>
      </w:r>
      <w:r>
        <w:t>13 ∙ (– 10) + 8 ∙ 4 + (– 7) ∙ (– 15) = 7 ≠ 0 nên</w:t>
      </w:r>
      <w:r>
        <w:t xml:space="preserve"> </w:t>
      </w:r>
      <w:r>
        <w:t>→</w:t>
      </w:r>
      <w:r>
        <w:t>u</w:t>
      </w:r>
      <w:r>
        <w:t>1</w:t>
      </w:r>
      <w:r>
        <w:t>,</w:t>
      </w:r>
      <w:r>
        <w:t>→</w:t>
      </w:r>
      <w:r>
        <w:t>u</w:t>
      </w:r>
      <w:r>
        <w:t>2</w:t>
      </w:r>
      <w:r>
        <w:t>,</w:t>
      </w:r>
      <w:r>
        <w:t>−</w:t>
      </w:r>
      <w:r>
        <w:t>−−−</w:t>
      </w:r>
      <w:r>
        <w:t>→</w:t>
      </w:r>
      <w:r>
        <w:t>M</w:t>
      </w:r>
      <w:r>
        <w:t>1</w:t>
      </w:r>
      <w:r>
        <w:t>M</w:t>
      </w:r>
      <w:r>
        <w:t>2</w:t>
      </w:r>
      <w:r>
        <w:t>u_(1)→,  u_(2)→,  M_(1)M_(2)→</w:t>
      </w:r>
      <w:r>
        <w:t xml:space="preserve"> </w:t>
      </w:r>
      <w:r>
        <w:t>không đồng phẳng.</w:t>
      </w:r>
      <w:r>
        <w:br/>
      </w:r>
      <w:r>
        <w:t>Vậy ∆</w:t>
      </w:r>
      <w:r>
        <w:rPr>
          <w:vertAlign w:val="subscript"/>
        </w:rPr>
        <w:t>1</w:t>
      </w:r>
      <w:r>
        <w:t xml:space="preserve"> </w:t>
      </w:r>
      <w:r>
        <w:t>và ∆</w:t>
      </w:r>
      <w:r>
        <w:rPr>
          <w:vertAlign w:val="subscript"/>
        </w:rPr>
        <w:t>2</w:t>
      </w:r>
      <w:r>
        <w:t xml:space="preserve"> </w:t>
      </w:r>
      <w:r>
        <w:t>chéo nhau.</w:t>
      </w:r>
      <w:r>
        <w:br/>
      </w:r>
      <w:r>
        <w:br/>
      </w:r>
      <w:r>
        <w:rPr>
          <w:b/>
        </w:rPr>
        <w:t>Bài 9 trang 88 Toán 12 Tập 2</w:t>
      </w:r>
      <w:r>
        <w:t>:</w:t>
      </w:r>
      <w:r>
        <w:t xml:space="preserve"> </w:t>
      </w:r>
      <w:r>
        <w:t>Tìm góc giữa hai đường thẳng ∆</w:t>
      </w:r>
      <w:r>
        <w:rPr>
          <w:vertAlign w:val="subscript"/>
        </w:rPr>
        <w:t>1</w:t>
      </w:r>
      <w:r>
        <w:t xml:space="preserve"> </w:t>
      </w:r>
      <w:r>
        <w:t>và ∆</w:t>
      </w:r>
      <w:r>
        <w:rPr>
          <w:vertAlign w:val="subscript"/>
        </w:rPr>
        <w:t>2</w:t>
      </w:r>
      <w:r>
        <w:t>, biết</w:t>
      </w:r>
      <w:r>
        <w:t xml:space="preserve"> </w:t>
      </w:r>
      <w:r>
        <w:t>Δ</w:t>
      </w:r>
      <w:r>
        <w:t>1</w:t>
      </w:r>
      <w:r>
        <w:t>:</w:t>
      </w:r>
      <w:r>
        <w:t>⎧</w:t>
      </w:r>
      <w:r>
        <w:t>⎪</w:t>
      </w:r>
      <w:r>
        <w:t>⎨</w:t>
      </w:r>
      <w:r>
        <w:t>⎪</w:t>
      </w:r>
      <w:r>
        <w:t>⎩</w:t>
      </w:r>
      <w:r>
        <w:t>x</w:t>
      </w:r>
      <w:r>
        <w:t>=</w:t>
      </w:r>
      <w:r>
        <w:t>1</w:t>
      </w:r>
      <w:r>
        <w:t>+</w:t>
      </w:r>
      <w:r>
        <w:t>t</w:t>
      </w:r>
      <w:r>
        <w:t>1</w:t>
      </w:r>
      <w:r>
        <w:t>y</w:t>
      </w:r>
      <w:r>
        <w:t>=</w:t>
      </w:r>
      <w:r>
        <w:t>2</w:t>
      </w:r>
      <w:r>
        <w:t>−</w:t>
      </w:r>
      <w:r>
        <w:t>√</w:t>
      </w:r>
      <w:r>
        <w:t>2</w:t>
      </w:r>
      <w:r>
        <w:t>t</w:t>
      </w:r>
      <w:r>
        <w:t>1</w:t>
      </w:r>
      <w:r>
        <w:t>z</w:t>
      </w:r>
      <w:r>
        <w:t>=</w:t>
      </w:r>
      <w:r>
        <w:t>3</w:t>
      </w:r>
      <w:r>
        <w:t>+</w:t>
      </w:r>
      <w:r>
        <w:t>t</w:t>
      </w:r>
      <w:r>
        <w:t>1</w:t>
      </w:r>
      <w:r>
        <w:t>Δ_(1):x=1+t_(1)y=2−√(2)t_(1)z=3+t_(1)</w:t>
      </w:r>
      <w:r>
        <w:t>và</w:t>
      </w:r>
      <w:r>
        <w:t xml:space="preserve"> </w:t>
      </w:r>
      <w:r>
        <w:t>Δ</w:t>
      </w:r>
      <w:r>
        <w:t>2</w:t>
      </w:r>
      <w:r>
        <w:t>:</w:t>
      </w:r>
      <w:r>
        <w:t>⎧</w:t>
      </w:r>
      <w:r>
        <w:t>⎪</w:t>
      </w:r>
      <w:r>
        <w:t>⎨</w:t>
      </w:r>
      <w:r>
        <w:t>⎪</w:t>
      </w:r>
      <w:r>
        <w:t>⎩</w:t>
      </w:r>
      <w:r>
        <w:t>x</w:t>
      </w:r>
      <w:r>
        <w:t>=</w:t>
      </w:r>
      <w:r>
        <w:t>−</w:t>
      </w:r>
      <w:r>
        <w:t>3</w:t>
      </w:r>
      <w:r>
        <w:t>+</w:t>
      </w:r>
      <w:r>
        <w:t>t</w:t>
      </w:r>
      <w:r>
        <w:t>2</w:t>
      </w:r>
      <w:r>
        <w:t>y</w:t>
      </w:r>
      <w:r>
        <w:t>=</w:t>
      </w:r>
      <w:r>
        <w:t>1</w:t>
      </w:r>
      <w:r>
        <w:t>+</w:t>
      </w:r>
      <w:r>
        <w:t>t</w:t>
      </w:r>
      <w:r>
        <w:t>2</w:t>
      </w:r>
      <w:r>
        <w:t>z</w:t>
      </w:r>
      <w:r>
        <w:t>=</w:t>
      </w:r>
      <w:r>
        <w:t>5</w:t>
      </w:r>
      <w:r>
        <w:t>−</w:t>
      </w:r>
      <w:r>
        <w:t>√</w:t>
      </w:r>
      <w:r>
        <w:t>2</w:t>
      </w:r>
      <w:r>
        <w:t>t</w:t>
      </w:r>
      <w:r>
        <w:t>2</w:t>
      </w:r>
      <w:r>
        <w:t>Δ_(2):x=−3+t_(2)y=1+t_(2)z=5−√(2)t_(2)</w:t>
      </w:r>
      <w:r>
        <w:t xml:space="preserve"> </w:t>
      </w:r>
      <w:r>
        <w:t>(t</w:t>
      </w:r>
      <w:r>
        <w:rPr>
          <w:vertAlign w:val="subscript"/>
        </w:rPr>
        <w:t>1</w:t>
      </w:r>
      <w:r>
        <w:t>, t</w:t>
      </w:r>
      <w:r>
        <w:rPr>
          <w:vertAlign w:val="subscript"/>
        </w:rPr>
        <w:t>2</w:t>
      </w:r>
      <w:r>
        <w:t xml:space="preserve"> </w:t>
      </w:r>
      <w:r>
        <w:t>là tham số) (làm tròn kết quả đến hàng đơn vị của độ).</w:t>
      </w:r>
      <w:r>
        <w:br/>
      </w:r>
      <w:r>
        <w:rPr>
          <w:b/>
        </w:rPr>
        <w:t>Lời giải:</w:t>
      </w:r>
      <w:r>
        <w:br/>
      </w:r>
      <w:r>
        <w:t>Hai đường thẳng ∆</w:t>
      </w:r>
      <w:r>
        <w:rPr>
          <w:vertAlign w:val="subscript"/>
        </w:rPr>
        <w:t>1</w:t>
      </w:r>
      <w:r>
        <w:t xml:space="preserve"> </w:t>
      </w:r>
      <w:r>
        <w:t>và ∆</w:t>
      </w:r>
      <w:r>
        <w:rPr>
          <w:vertAlign w:val="subscript"/>
        </w:rPr>
        <w:t>2</w:t>
      </w:r>
      <w:r>
        <w:t xml:space="preserve"> </w:t>
      </w:r>
      <w:r>
        <w:t>có vectơ chỉ phương lần lượt là</w:t>
      </w:r>
      <w:r>
        <w:t xml:space="preserve"> </w:t>
      </w:r>
      <w:r>
        <w:t>→</w:t>
      </w:r>
      <w:r>
        <w:t>u</w:t>
      </w:r>
      <w:r>
        <w:t>1</w:t>
      </w:r>
      <w:r>
        <w:t>=</w:t>
      </w:r>
      <w:r>
        <w:t>(</w:t>
      </w:r>
      <w:r>
        <w:t>1</w:t>
      </w:r>
      <w:r>
        <w:t>;</w:t>
      </w:r>
      <w:r>
        <w:t>−</w:t>
      </w:r>
      <w:r>
        <w:t>√</w:t>
      </w:r>
      <w:r>
        <w:t>2</w:t>
      </w:r>
      <w:r>
        <w:t>;</w:t>
      </w:r>
      <w:r>
        <w:t>1</w:t>
      </w:r>
      <w:r>
        <w:t>)</w:t>
      </w:r>
      <w:r>
        <w:t>u_(1)→=1;−√(2);1</w:t>
      </w:r>
      <w:r>
        <w:t xml:space="preserve"> </w:t>
      </w:r>
      <w:r>
        <w:t>và</w:t>
      </w:r>
      <w:r>
        <w:t xml:space="preserve"> </w:t>
      </w:r>
      <w:r>
        <w:t>→</w:t>
      </w:r>
      <w:r>
        <w:t>u</w:t>
      </w:r>
      <w:r>
        <w:t>2</w:t>
      </w:r>
      <w:r>
        <w:t>=</w:t>
      </w:r>
      <w:r>
        <w:t>(</w:t>
      </w:r>
      <w:r>
        <w:t>1</w:t>
      </w:r>
      <w:r>
        <w:t>;</w:t>
      </w:r>
      <w:r>
        <w:t>1</w:t>
      </w:r>
      <w:r>
        <w:t>;</w:t>
      </w:r>
      <w:r>
        <w:t>−</w:t>
      </w:r>
      <w:r>
        <w:t>√</w:t>
      </w:r>
      <w:r>
        <w:t>2</w:t>
      </w:r>
      <w:r>
        <w:t>)</w:t>
      </w:r>
      <w:r>
        <w:t>u_(2)→=1;1;−√(2)</w:t>
      </w:r>
      <w:r>
        <w:t>.</w:t>
      </w:r>
      <w:r>
        <w:br/>
      </w:r>
      <w:r>
        <w:t>Ta có: cos (∆</w:t>
      </w:r>
      <w:r>
        <w:rPr>
          <w:vertAlign w:val="subscript"/>
        </w:rPr>
        <w:t>1</w:t>
      </w:r>
      <w:r>
        <w:t>, ∆</w:t>
      </w:r>
      <w:r>
        <w:rPr>
          <w:vertAlign w:val="subscript"/>
        </w:rPr>
        <w:t>2</w:t>
      </w:r>
      <w:r>
        <w:t>) =</w:t>
      </w:r>
      <w:r>
        <w:t xml:space="preserve"> </w:t>
      </w:r>
      <w:r>
        <w:t>∣</w:t>
      </w:r>
      <w:r>
        <w:t>∣</w:t>
      </w:r>
      <w:r>
        <w:t>1</w:t>
      </w:r>
      <w:r>
        <w:t>⋅</w:t>
      </w:r>
      <w:r>
        <w:t>1</w:t>
      </w:r>
      <w:r>
        <w:t>+</w:t>
      </w:r>
      <w:r>
        <w:t>(</w:t>
      </w:r>
      <w:r>
        <w:t>−</w:t>
      </w:r>
      <w:r>
        <w:t>√</w:t>
      </w:r>
      <w:r>
        <w:t>2</w:t>
      </w:r>
      <w:r>
        <w:t>)</w:t>
      </w:r>
      <w:r>
        <w:t>⋅</w:t>
      </w:r>
      <w:r>
        <w:t>1</w:t>
      </w:r>
      <w:r>
        <w:t>+</w:t>
      </w:r>
      <w:r>
        <w:t>1</w:t>
      </w:r>
      <w:r>
        <w:t>⋅</w:t>
      </w:r>
      <w:r>
        <w:t>(</w:t>
      </w:r>
      <w:r>
        <w:t>−</w:t>
      </w:r>
      <w:r>
        <w:t>√</w:t>
      </w:r>
      <w:r>
        <w:t>2</w:t>
      </w:r>
      <w:r>
        <w:t>)</w:t>
      </w:r>
      <w:r>
        <w:t>∣</w:t>
      </w:r>
      <w:r>
        <w:t>∣</w:t>
      </w:r>
      <w:r>
        <w:t>√</w:t>
      </w:r>
      <w:r>
        <w:t>1</w:t>
      </w:r>
      <w:r>
        <w:t>2</w:t>
      </w:r>
      <w:r>
        <w:t>+</w:t>
      </w:r>
      <w:r>
        <w:t>(</w:t>
      </w:r>
      <w:r>
        <w:t>−</w:t>
      </w:r>
      <w:r>
        <w:t>√</w:t>
      </w:r>
      <w:r>
        <w:t>2</w:t>
      </w:r>
      <w:r>
        <w:t>)</w:t>
      </w:r>
      <w:r>
        <w:t>2</w:t>
      </w:r>
      <w:r>
        <w:t>+</w:t>
      </w:r>
      <w:r>
        <w:t>1</w:t>
      </w:r>
      <w:r>
        <w:t>2</w:t>
      </w:r>
      <w:r>
        <w:t>⋅</w:t>
      </w:r>
      <w:r>
        <w:t>√</w:t>
      </w:r>
      <w:r>
        <w:t>1</w:t>
      </w:r>
      <w:r>
        <w:t>2</w:t>
      </w:r>
      <w:r>
        <w:t>+</w:t>
      </w:r>
      <w:r>
        <w:t>1</w:t>
      </w:r>
      <w:r>
        <w:t>2</w:t>
      </w:r>
      <w:r>
        <w:t>+</w:t>
      </w:r>
      <w:r>
        <w:t>(</w:t>
      </w:r>
      <w:r>
        <w:t>−</w:t>
      </w:r>
      <w:r>
        <w:t>√</w:t>
      </w:r>
      <w:r>
        <w:t>2</w:t>
      </w:r>
      <w:r>
        <w:t>)</w:t>
      </w:r>
      <w:r>
        <w:t>2</w:t>
      </w:r>
      <w:r>
        <w:t>=</w:t>
      </w:r>
      <w:r>
        <w:t>2</w:t>
      </w:r>
      <w:r>
        <w:t>√</w:t>
      </w:r>
      <w:r>
        <w:t>2</w:t>
      </w:r>
      <w:r>
        <w:t>−</w:t>
      </w:r>
      <w:r>
        <w:t>1</w:t>
      </w:r>
      <w:r>
        <w:t>4</w:t>
      </w:r>
      <w:r>
        <w:t>(1⋅1+−√(2)⋅1+1⋅−√(2))/(√(1^(2)+−√(2)^(2)+1^(2))⋅√(1^(2)+1^(2)+−√(2)^(2)))=(2√(2)−1)/(4)</w:t>
      </w:r>
      <w:r>
        <w:t>.</w:t>
      </w:r>
      <w:r>
        <w:br/>
      </w:r>
      <w:r>
        <w:t>Suy ra (∆</w:t>
      </w:r>
      <w:r>
        <w:rPr>
          <w:vertAlign w:val="subscript"/>
        </w:rPr>
        <w:t>1</w:t>
      </w:r>
      <w:r>
        <w:t>, ∆</w:t>
      </w:r>
      <w:r>
        <w:rPr>
          <w:vertAlign w:val="subscript"/>
        </w:rPr>
        <w:t>2</w:t>
      </w:r>
      <w:r>
        <w:t>) ≈ 63°.</w:t>
      </w:r>
      <w:r>
        <w:br/>
      </w:r>
      <w:r>
        <w:br/>
      </w:r>
      <w:r>
        <w:rPr>
          <w:b/>
        </w:rPr>
        <w:t>Bài 10 trang 88 Toán 12 Tập 2</w:t>
      </w:r>
      <w:r>
        <w:t>:</w:t>
      </w:r>
      <w:r>
        <w:t xml:space="preserve"> </w:t>
      </w:r>
      <w:r>
        <w:t>Tính góc giữa đường thẳng ∆ và mặt phẳng (P) (làm tròn kết quả đến hàng đơn vị của độ), biết</w:t>
      </w:r>
      <w:r>
        <w:t xml:space="preserve"> </w:t>
      </w:r>
      <w:r>
        <w:t>Δ</w:t>
      </w:r>
      <w:r>
        <w:t>:</w:t>
      </w:r>
      <w:r>
        <w:t>⎧</w:t>
      </w:r>
      <w:r>
        <w:t>⎪</w:t>
      </w:r>
      <w:r>
        <w:t>⎨</w:t>
      </w:r>
      <w:r>
        <w:t>⎪</w:t>
      </w:r>
      <w:r>
        <w:t>⎩</w:t>
      </w:r>
      <w:r>
        <w:t>x</w:t>
      </w:r>
      <w:r>
        <w:t>=</w:t>
      </w:r>
      <w:r>
        <w:t>−</w:t>
      </w:r>
      <w:r>
        <w:t>1</w:t>
      </w:r>
      <w:r>
        <w:t>+</w:t>
      </w:r>
      <w:r>
        <w:t>2</w:t>
      </w:r>
      <w:r>
        <w:t>t</w:t>
      </w:r>
      <w:r>
        <w:t>y</w:t>
      </w:r>
      <w:r>
        <w:t>=</w:t>
      </w:r>
      <w:r>
        <w:t>4</w:t>
      </w:r>
      <w:r>
        <w:t>−</w:t>
      </w:r>
      <w:r>
        <w:t>3</w:t>
      </w:r>
      <w:r>
        <w:t>t</w:t>
      </w:r>
      <w:r>
        <w:t>z</w:t>
      </w:r>
      <w:r>
        <w:t>=</w:t>
      </w:r>
      <w:r>
        <w:t>−</w:t>
      </w:r>
      <w:r>
        <w:t>1</w:t>
      </w:r>
      <w:r>
        <w:t>+</w:t>
      </w:r>
      <w:r>
        <w:t>4</w:t>
      </w:r>
      <w:r>
        <w:t>t</w:t>
      </w:r>
      <w:r>
        <w:t>Δ:x=−1+2ty=4−3tz=−1+4t</w:t>
      </w:r>
      <w:r>
        <w:t xml:space="preserve"> </w:t>
      </w:r>
      <w:r>
        <w:t>(t là tham số) và (P): x + y + z + 3 = 0.</w:t>
      </w:r>
      <w:r>
        <w:br/>
      </w:r>
      <w:r>
        <w:rPr>
          <w:b/>
        </w:rPr>
        <w:t>Lời giải:</w:t>
      </w:r>
      <w:r>
        <w:br/>
      </w:r>
      <w:r>
        <w:t>Đường thẳng ∆ có vectơ chỉ phương</w:t>
      </w:r>
      <w:r>
        <w:t xml:space="preserve"> </w:t>
      </w:r>
      <w:r>
        <w:t>→</w:t>
      </w:r>
      <w:r>
        <w:t>u</w:t>
      </w:r>
      <w:r>
        <w:t>=</w:t>
      </w:r>
      <w:r>
        <w:t>(</w:t>
      </w:r>
      <w:r>
        <w:t>2</w:t>
      </w:r>
      <w:r>
        <w:t>;</w:t>
      </w:r>
      <w:r>
        <w:t>−</w:t>
      </w:r>
      <w:r>
        <w:t>3</w:t>
      </w:r>
      <w:r>
        <w:t>;</w:t>
      </w:r>
      <w:r>
        <w:t>4</w:t>
      </w:r>
      <w:r>
        <w:t>)</w:t>
      </w:r>
      <w:r>
        <w:t>u→=2;−3;4</w:t>
      </w:r>
      <w:r>
        <w:t xml:space="preserve">, mặt phẳng (P) có vectơ pháp tuyến </w:t>
      </w:r>
      <w:r>
        <w:t>→</w:t>
      </w:r>
      <w:r>
        <w:t>n</w:t>
      </w:r>
      <w:r>
        <w:t>=</w:t>
      </w:r>
      <w:r>
        <w:t>(</w:t>
      </w:r>
      <w:r>
        <w:t>1</w:t>
      </w:r>
      <w:r>
        <w:t>;</w:t>
      </w:r>
      <w:r>
        <w:t>1</w:t>
      </w:r>
      <w:r>
        <w:t>;</w:t>
      </w:r>
      <w:r>
        <w:t>1</w:t>
      </w:r>
      <w:r>
        <w:t>)</w:t>
      </w:r>
      <w:r>
        <w:t>n→=1;1;1</w:t>
      </w:r>
      <w:r>
        <w:t>.</w:t>
      </w:r>
      <w:r>
        <w:br/>
      </w:r>
      <w:r>
        <w:t>Ta có: sin (∆, (P)) =</w:t>
      </w:r>
      <w:r>
        <w:t xml:space="preserve"> </w:t>
      </w:r>
      <w:r>
        <w:t>|</w:t>
      </w:r>
      <w:r>
        <w:t>2</w:t>
      </w:r>
      <w:r>
        <w:t>⋅</w:t>
      </w:r>
      <w:r>
        <w:t>1</w:t>
      </w:r>
      <w:r>
        <w:t>+</w:t>
      </w:r>
      <w:r>
        <w:t>(</w:t>
      </w:r>
      <w:r>
        <w:t>−</w:t>
      </w:r>
      <w:r>
        <w:t>3</w:t>
      </w:r>
      <w:r>
        <w:t>)</w:t>
      </w:r>
      <w:r>
        <w:t>⋅</w:t>
      </w:r>
      <w:r>
        <w:t>1</w:t>
      </w:r>
      <w:r>
        <w:t>+</w:t>
      </w:r>
      <w:r>
        <w:t>4</w:t>
      </w:r>
      <w:r>
        <w:t>⋅</w:t>
      </w:r>
      <w:r>
        <w:t>1</w:t>
      </w:r>
      <w:r>
        <w:t>|</w:t>
      </w:r>
      <w:r>
        <w:t>√</w:t>
      </w:r>
      <w:r>
        <w:t>2</w:t>
      </w:r>
      <w:r>
        <w:t>2</w:t>
      </w:r>
      <w:r>
        <w:t>+</w:t>
      </w:r>
      <w:r>
        <w:t>(</w:t>
      </w:r>
      <w:r>
        <w:t>−</w:t>
      </w:r>
      <w:r>
        <w:t>3</w:t>
      </w:r>
      <w:r>
        <w:t>)</w:t>
      </w:r>
      <w:r>
        <w:t>2</w:t>
      </w:r>
      <w:r>
        <w:t>+</w:t>
      </w:r>
      <w:r>
        <w:t>4</w:t>
      </w:r>
      <w:r>
        <w:t>2</w:t>
      </w:r>
      <w:r>
        <w:t>⋅</w:t>
      </w:r>
      <w:r>
        <w:t>√</w:t>
      </w:r>
      <w:r>
        <w:t>1</w:t>
      </w:r>
      <w:r>
        <w:t>2</w:t>
      </w:r>
      <w:r>
        <w:t>+</w:t>
      </w:r>
      <w:r>
        <w:t>1</w:t>
      </w:r>
      <w:r>
        <w:t>2</w:t>
      </w:r>
      <w:r>
        <w:t>+</w:t>
      </w:r>
      <w:r>
        <w:t>1</w:t>
      </w:r>
      <w:r>
        <w:t>2</w:t>
      </w:r>
      <w:r>
        <w:t>=</w:t>
      </w:r>
      <w:r>
        <w:t>3</w:t>
      </w:r>
      <w:r>
        <w:t>√</w:t>
      </w:r>
      <w:r>
        <w:t>29</w:t>
      </w:r>
      <w:r>
        <w:t>⋅</w:t>
      </w:r>
      <w:r>
        <w:t>√</w:t>
      </w:r>
      <w:r>
        <w:t>3</w:t>
      </w:r>
      <w:r>
        <w:t>=</w:t>
      </w:r>
      <w:r>
        <w:t>√</w:t>
      </w:r>
      <w:r>
        <w:t>87</w:t>
      </w:r>
      <w:r>
        <w:t>29</w:t>
      </w:r>
      <w:r>
        <w:t>(2⋅1+−3⋅1+4⋅1)/(√(2^(2)+−3^(2)+4^(2))⋅√(1^(2)+1^(2)+1^(2)))=(3)/(√(29)⋅√(3))=(√(87))/(29)</w:t>
      </w:r>
      <w:r>
        <w:t>.</w:t>
      </w:r>
      <w:r>
        <w:br/>
      </w:r>
      <w:r>
        <w:t>Suy ra (∆, (P)) ≈ 19°.</w:t>
      </w:r>
      <w:r>
        <w:br/>
      </w:r>
      <w:r>
        <w:br/>
      </w:r>
      <w:r>
        <w:rPr>
          <w:b/>
        </w:rPr>
        <w:t>Bài 11 trang 88 Toán 12 Tập 2</w:t>
      </w:r>
      <w:r>
        <w:t>:</w:t>
      </w:r>
      <w:r>
        <w:t xml:space="preserve"> </w:t>
      </w:r>
      <w:r>
        <w:t>Tính góc giữa hai mặt phẳng (P</w:t>
      </w:r>
      <w:r>
        <w:rPr>
          <w:vertAlign w:val="subscript"/>
        </w:rPr>
        <w:t>1</w:t>
      </w:r>
      <w:r>
        <w:t>) và (P</w:t>
      </w:r>
      <w:r>
        <w:rPr>
          <w:vertAlign w:val="subscript"/>
        </w:rPr>
        <w:t>2</w:t>
      </w:r>
      <w:r>
        <w:t>), biết</w:t>
      </w:r>
      <w:r>
        <w:br/>
      </w:r>
      <w:r>
        <w:t>(P</w:t>
      </w:r>
      <w:r>
        <w:rPr>
          <w:vertAlign w:val="subscript"/>
        </w:rPr>
        <w:t>1</w:t>
      </w:r>
      <w:r>
        <w:t>): 2x + 2y – z – 1 = 0 và (P</w:t>
      </w:r>
      <w:r>
        <w:rPr>
          <w:vertAlign w:val="subscript"/>
        </w:rPr>
        <w:t>2</w:t>
      </w:r>
      <w:r>
        <w:t>): x – 2y – 2z + 3 = 0.</w:t>
      </w:r>
      <w:r>
        <w:br/>
      </w:r>
      <w:r>
        <w:rPr>
          <w:b/>
        </w:rPr>
        <w:t>Lời giải:</w:t>
      </w:r>
      <w:r>
        <w:br/>
      </w:r>
      <w:r>
        <w:t>Do (P</w:t>
      </w:r>
      <w:r>
        <w:rPr>
          <w:vertAlign w:val="subscript"/>
        </w:rPr>
        <w:t>1</w:t>
      </w:r>
      <w:r>
        <w:t>) và (P</w:t>
      </w:r>
      <w:r>
        <w:rPr>
          <w:vertAlign w:val="subscript"/>
        </w:rPr>
        <w:t>2</w:t>
      </w:r>
      <w:r>
        <w:t>) có hai vectơ pháp tuyến lần lượt là</w:t>
      </w:r>
      <w:r>
        <w:t xml:space="preserve"> </w:t>
      </w:r>
      <w:r>
        <w:t>→</w:t>
      </w:r>
      <w:r>
        <w:t>n</w:t>
      </w:r>
      <w:r>
        <w:t>1</w:t>
      </w:r>
      <w:r>
        <w:t>=</w:t>
      </w:r>
      <w:r>
        <w:t>(</w:t>
      </w:r>
      <w:r>
        <w:t>2</w:t>
      </w:r>
      <w:r>
        <w:t>;</w:t>
      </w:r>
      <w:r>
        <w:t>2</w:t>
      </w:r>
      <w:r>
        <w:t>;</w:t>
      </w:r>
      <w:r>
        <w:t>−</w:t>
      </w:r>
      <w:r>
        <w:t>1</w:t>
      </w:r>
      <w:r>
        <w:t>)</w:t>
      </w:r>
      <w:r>
        <w:t>n_(1)→=2;2;−1</w:t>
      </w:r>
      <w:r>
        <w:t>,</w:t>
      </w:r>
      <w:r>
        <w:t>→</w:t>
      </w:r>
      <w:r>
        <w:t>n</w:t>
      </w:r>
      <w:r>
        <w:t>2</w:t>
      </w:r>
      <w:r>
        <w:t>=</w:t>
      </w:r>
      <w:r>
        <w:t>(</w:t>
      </w:r>
      <w:r>
        <w:t>1</w:t>
      </w:r>
      <w:r>
        <w:t>;</w:t>
      </w:r>
      <w:r>
        <w:t>−</w:t>
      </w:r>
      <w:r>
        <w:t>2</w:t>
      </w:r>
      <w:r>
        <w:t>;</w:t>
      </w:r>
      <w:r>
        <w:t>−</w:t>
      </w:r>
      <w:r>
        <w:t>2</w:t>
      </w:r>
      <w:r>
        <w:t>)</w:t>
      </w:r>
      <w:r>
        <w:t>n_(2)→=1;−2;−2</w:t>
      </w:r>
      <w:r>
        <w:t xml:space="preserve"> nên</w:t>
      </w:r>
      <w:r>
        <w:br/>
      </w:r>
      <w:r>
        <w:t>cos ((P</w:t>
      </w:r>
      <w:r>
        <w:rPr>
          <w:vertAlign w:val="subscript"/>
        </w:rPr>
        <w:t>1</w:t>
      </w:r>
      <w:r>
        <w:t>), (P</w:t>
      </w:r>
      <w:r>
        <w:rPr>
          <w:vertAlign w:val="subscript"/>
        </w:rPr>
        <w:t>2</w:t>
      </w:r>
      <w:r>
        <w:t>)) =</w:t>
      </w:r>
      <w:r>
        <w:t xml:space="preserve"> </w:t>
      </w:r>
      <w:r>
        <w:t>|</w:t>
      </w:r>
      <w:r>
        <w:t>2</w:t>
      </w:r>
      <w:r>
        <w:t>⋅</w:t>
      </w:r>
      <w:r>
        <w:t>1</w:t>
      </w:r>
      <w:r>
        <w:t>+</w:t>
      </w:r>
      <w:r>
        <w:t>2</w:t>
      </w:r>
      <w:r>
        <w:t>⋅</w:t>
      </w:r>
      <w:r>
        <w:t>(</w:t>
      </w:r>
      <w:r>
        <w:t>−</w:t>
      </w:r>
      <w:r>
        <w:t>2</w:t>
      </w:r>
      <w:r>
        <w:t>)</w:t>
      </w:r>
      <w:r>
        <w:t>+</w:t>
      </w:r>
      <w:r>
        <w:t>(</w:t>
      </w:r>
      <w:r>
        <w:t>−</w:t>
      </w:r>
      <w:r>
        <w:t>1</w:t>
      </w:r>
      <w:r>
        <w:t>)</w:t>
      </w:r>
      <w:r>
        <w:t>⋅</w:t>
      </w:r>
      <w:r>
        <w:t>(</w:t>
      </w:r>
      <w:r>
        <w:t>−</w:t>
      </w:r>
      <w:r>
        <w:t>2</w:t>
      </w:r>
      <w:r>
        <w:t>)</w:t>
      </w:r>
      <w:r>
        <w:t>|</w:t>
      </w:r>
      <w:r>
        <w:t>√</w:t>
      </w:r>
      <w:r>
        <w:t>2</w:t>
      </w:r>
      <w:r>
        <w:t>2</w:t>
      </w:r>
      <w:r>
        <w:t>+</w:t>
      </w:r>
      <w:r>
        <w:t>2</w:t>
      </w:r>
      <w:r>
        <w:t>2</w:t>
      </w:r>
      <w:r>
        <w:t>+</w:t>
      </w:r>
      <w:r>
        <w:t>(</w:t>
      </w:r>
      <w:r>
        <w:t>−</w:t>
      </w:r>
      <w:r>
        <w:t>1</w:t>
      </w:r>
      <w:r>
        <w:t>)</w:t>
      </w:r>
      <w:r>
        <w:t>2</w:t>
      </w:r>
      <w:r>
        <w:t>⋅</w:t>
      </w:r>
      <w:r>
        <w:t>√</w:t>
      </w:r>
      <w:r>
        <w:t>1</w:t>
      </w:r>
      <w:r>
        <w:t>2</w:t>
      </w:r>
      <w:r>
        <w:t>+</w:t>
      </w:r>
      <w:r>
        <w:t>(</w:t>
      </w:r>
      <w:r>
        <w:t>−</w:t>
      </w:r>
      <w:r>
        <w:t>2</w:t>
      </w:r>
      <w:r>
        <w:t>)</w:t>
      </w:r>
      <w:r>
        <w:t>2</w:t>
      </w:r>
      <w:r>
        <w:t>+</w:t>
      </w:r>
      <w:r>
        <w:t>(</w:t>
      </w:r>
      <w:r>
        <w:t>−</w:t>
      </w:r>
      <w:r>
        <w:t>2</w:t>
      </w:r>
      <w:r>
        <w:t>)</w:t>
      </w:r>
      <w:r>
        <w:t>2</w:t>
      </w:r>
      <w:r>
        <w:t>=</w:t>
      </w:r>
      <w:r>
        <w:t>0</w:t>
      </w:r>
      <w:r>
        <w:t>(2⋅1+2⋅−2+−1⋅−2)/(√(2^(2)+2^(2)+−1^(2))⋅√(1^(2)+−2^(2)+−2^(2)))=0</w:t>
      </w:r>
      <w:r>
        <w:t>.</w:t>
      </w:r>
      <w:r>
        <w:br/>
      </w:r>
      <w:r>
        <w:t>Suy ra ((P</w:t>
      </w:r>
      <w:r>
        <w:rPr>
          <w:vertAlign w:val="subscript"/>
        </w:rPr>
        <w:t>1</w:t>
      </w:r>
      <w:r>
        <w:t>), (P</w:t>
      </w:r>
      <w:r>
        <w:rPr>
          <w:vertAlign w:val="subscript"/>
        </w:rPr>
        <w:t>2</w:t>
      </w:r>
      <w:r>
        <w:t>)) = 90°.</w:t>
      </w:r>
      <w:r>
        <w:br/>
      </w:r>
      <w:r>
        <w:br/>
      </w:r>
      <w:r>
        <w:rPr>
          <w:b/>
        </w:rPr>
        <w:t>Bài 12 trang 88 Toán 12 Tập 2</w:t>
      </w:r>
      <w:r>
        <w:t>:</w:t>
      </w:r>
      <w:r>
        <w:t xml:space="preserve"> </w:t>
      </w:r>
      <w:r>
        <w:t>Trong không gian với hệ trục toạ độ Oxyz, cho hình lập phương OBCD.O</w:t>
      </w:r>
      <w:r>
        <w:rPr>
          <w:i/>
        </w:rPr>
        <w:t>'</w:t>
      </w:r>
      <w:r>
        <w:t>B</w:t>
      </w:r>
      <w:r>
        <w:rPr>
          <w:i/>
        </w:rPr>
        <w:t>'</w:t>
      </w:r>
      <w:r>
        <w:t>C</w:t>
      </w:r>
      <w:r>
        <w:rPr>
          <w:i/>
        </w:rPr>
        <w:t>'</w:t>
      </w:r>
      <w:r>
        <w:t>D</w:t>
      </w:r>
      <w:r>
        <w:rPr>
          <w:i/>
        </w:rPr>
        <w:t xml:space="preserve">' </w:t>
      </w:r>
      <w:r>
        <w:t>có O(0; 0; 0), B(a; 0; 0), D(0; a; 0), O</w:t>
      </w:r>
      <w:r>
        <w:rPr>
          <w:i/>
        </w:rPr>
        <w:t>'</w:t>
      </w:r>
      <w:r>
        <w:t>(0; 0; a) với a &gt; 0.</w:t>
      </w:r>
      <w:r>
        <w:br/>
      </w:r>
      <w:r>
        <w:t>a) Chứng minh rằng đường chéo O</w:t>
      </w:r>
      <w:r>
        <w:rPr>
          <w:i/>
        </w:rPr>
        <w:t>'</w:t>
      </w:r>
      <w:r>
        <w:t>C vuông góc với mặt phẳng (OB</w:t>
      </w:r>
      <w:r>
        <w:rPr>
          <w:i/>
        </w:rPr>
        <w:t>'</w:t>
      </w:r>
      <w:r>
        <w:t>D</w:t>
      </w:r>
      <w:r>
        <w:rPr>
          <w:i/>
        </w:rPr>
        <w:t>'</w:t>
      </w:r>
      <w:r>
        <w:t>).</w:t>
      </w:r>
      <w:r>
        <w:br/>
      </w:r>
      <w:r>
        <w:t>b) Chứng minh rằng giao điểm của đường chéo O</w:t>
      </w:r>
      <w:r>
        <w:rPr>
          <w:i/>
        </w:rPr>
        <w:t>'</w:t>
      </w:r>
      <w:r>
        <w:t>C và mặt phẳng (OB</w:t>
      </w:r>
      <w:r>
        <w:rPr>
          <w:i/>
        </w:rPr>
        <w:t>'</w:t>
      </w:r>
      <w:r>
        <w:t>D</w:t>
      </w:r>
      <w:r>
        <w:rPr>
          <w:i/>
        </w:rPr>
        <w:t>'</w:t>
      </w:r>
      <w:r>
        <w:t>) là trọng tâm của tam giác OB</w:t>
      </w:r>
      <w:r>
        <w:rPr>
          <w:i/>
        </w:rPr>
        <w:t>'</w:t>
      </w:r>
      <w:r>
        <w:t>D</w:t>
      </w:r>
      <w:r>
        <w:rPr>
          <w:i/>
        </w:rPr>
        <w:t>'</w:t>
      </w:r>
      <w:r>
        <w:t>.</w:t>
      </w:r>
      <w:r>
        <w:br/>
      </w:r>
      <w:r>
        <w:t>c) Tính khoảng cách từ điểm B</w:t>
      </w:r>
      <w:r>
        <w:rPr>
          <w:i/>
        </w:rPr>
        <w:t>'</w:t>
      </w:r>
      <w:r>
        <w:t xml:space="preserve"> </w:t>
      </w:r>
      <w:r>
        <w:t>đến mặt phẳng (C</w:t>
      </w:r>
      <w:r>
        <w:rPr>
          <w:i/>
        </w:rPr>
        <w:t>'</w:t>
      </w:r>
      <w:r>
        <w:t>BD).</w:t>
      </w:r>
      <w:r>
        <w:br/>
      </w:r>
      <w:r>
        <w:t>d) Tính côsin góc giữa hai mặt phẳng (CO</w:t>
      </w:r>
      <w:r>
        <w:rPr>
          <w:i/>
        </w:rPr>
        <w:t>'</w:t>
      </w:r>
      <w:r>
        <w:t>D) và (C</w:t>
      </w:r>
      <w:r>
        <w:rPr>
          <w:i/>
        </w:rPr>
        <w:t>'</w:t>
      </w:r>
      <w:r>
        <w:t>BD).</w:t>
      </w:r>
      <w:r>
        <w:br/>
      </w:r>
      <w:r>
        <w:rPr>
          <w:b/>
        </w:rPr>
        <w:t>Lời giải:</w:t>
      </w:r>
      <w:r>
        <w:br/>
      </w:r>
      <w:r>
        <w:t>Gọi tọa độ điểm C là C(x­</w:t>
      </w:r>
      <w:r>
        <w:rPr>
          <w:vertAlign w:val="subscript"/>
        </w:rPr>
        <w:t>C</w:t>
      </w:r>
      <w:r>
        <w:t>; y</w:t>
      </w:r>
      <w:r>
        <w:rPr>
          <w:vertAlign w:val="subscript"/>
        </w:rPr>
        <w:t>C</w:t>
      </w:r>
      <w:r>
        <w:t>; z</w:t>
      </w:r>
      <w:r>
        <w:rPr>
          <w:vertAlign w:val="subscript"/>
        </w:rPr>
        <w:t>C</w:t>
      </w:r>
      <w:r>
        <w:t>). Ta có</w:t>
      </w:r>
      <w:r>
        <w:t xml:space="preserve"> </w:t>
      </w:r>
      <w:r>
        <w:t>−</w:t>
      </w:r>
      <w:r>
        <w:t>−</w:t>
      </w:r>
      <w:r>
        <w:t>→</w:t>
      </w:r>
      <w:r>
        <w:t>O</w:t>
      </w:r>
      <w:r>
        <w:t>B</w:t>
      </w:r>
      <w:r>
        <w:t>=</w:t>
      </w:r>
      <w:r>
        <w:t>(</w:t>
      </w:r>
      <w:r>
        <w:t>a</w:t>
      </w:r>
      <w:r>
        <w:t>;</w:t>
      </w:r>
      <w:r>
        <w:t>0</w:t>
      </w:r>
      <w:r>
        <w:t>;</w:t>
      </w:r>
      <w:r>
        <w:t>0</w:t>
      </w:r>
      <w:r>
        <w:t>)</w:t>
      </w:r>
      <w:r>
        <w:t>,</w:t>
      </w:r>
      <w:r>
        <w:t>−</w:t>
      </w:r>
      <w:r>
        <w:t>−</w:t>
      </w:r>
      <w:r>
        <w:t>→</w:t>
      </w:r>
      <w:r>
        <w:t>D</w:t>
      </w:r>
      <w:r>
        <w:t>C</w:t>
      </w:r>
      <w:r>
        <w:t>=</w:t>
      </w:r>
      <w:r>
        <w:t>(</w:t>
      </w:r>
      <w:r>
        <w:t>x</w:t>
      </w:r>
      <w:r>
        <w:t>C</w:t>
      </w:r>
      <w:r>
        <w:t>;</w:t>
      </w:r>
      <w:r>
        <w:t>y</w:t>
      </w:r>
      <w:r>
        <w:t>C</w:t>
      </w:r>
      <w:r>
        <w:t>−</w:t>
      </w:r>
      <w:r>
        <w:t>a</w:t>
      </w:r>
      <w:r>
        <w:t>;</w:t>
      </w:r>
      <w:r>
        <w:t>z</w:t>
      </w:r>
      <w:r>
        <w:t>C</w:t>
      </w:r>
      <w:r>
        <w:t>)</w:t>
      </w:r>
      <w:r>
        <w:t>OB→=a;0; 0,  DC→=x_(C);y_(C)−a;z_(C)</w:t>
      </w:r>
      <w:r>
        <w:t>.</w:t>
      </w:r>
      <w:r>
        <w:br/>
      </w:r>
      <w:r>
        <w:t>Vì OBCD.O</w:t>
      </w:r>
      <w:r>
        <w:rPr>
          <w:i/>
        </w:rPr>
        <w:t>'</w:t>
      </w:r>
      <w:r>
        <w:t>B</w:t>
      </w:r>
      <w:r>
        <w:rPr>
          <w:i/>
        </w:rPr>
        <w:t>'</w:t>
      </w:r>
      <w:r>
        <w:t>C</w:t>
      </w:r>
      <w:r>
        <w:rPr>
          <w:i/>
        </w:rPr>
        <w:t>'</w:t>
      </w:r>
      <w:r>
        <w:t>D</w:t>
      </w:r>
      <w:r>
        <w:rPr>
          <w:i/>
        </w:rPr>
        <w:t xml:space="preserve">' </w:t>
      </w:r>
      <w:r>
        <w:t>là hình lập phương nên OBCD là hình vuông, do đó ta có</w:t>
      </w:r>
      <w:r>
        <w:br/>
      </w:r>
      <w:r>
        <w:t>−</w:t>
      </w:r>
      <w:r>
        <w:t>−</w:t>
      </w:r>
      <w:r>
        <w:t>→</w:t>
      </w:r>
      <w:r>
        <w:t>D</w:t>
      </w:r>
      <w:r>
        <w:t>C</w:t>
      </w:r>
      <w:r>
        <w:t>=</w:t>
      </w:r>
      <w:r>
        <w:t>−</w:t>
      </w:r>
      <w:r>
        <w:t>−</w:t>
      </w:r>
      <w:r>
        <w:t>→</w:t>
      </w:r>
      <w:r>
        <w:t>O</w:t>
      </w:r>
      <w:r>
        <w:t>B</w:t>
      </w:r>
      <w:r>
        <w:t>⇔</w:t>
      </w:r>
      <w:r>
        <w:t>⎧</w:t>
      </w:r>
      <w:r>
        <w:t>⎪</w:t>
      </w:r>
      <w:r>
        <w:t>⎨</w:t>
      </w:r>
      <w:r>
        <w:t>⎪</w:t>
      </w:r>
      <w:r>
        <w:t>⎩</w:t>
      </w:r>
      <w:r>
        <w:t>x</w:t>
      </w:r>
      <w:r>
        <w:t>C</w:t>
      </w:r>
      <w:r>
        <w:t>=</w:t>
      </w:r>
      <w:r>
        <w:t>a</w:t>
      </w:r>
      <w:r>
        <w:t>y</w:t>
      </w:r>
      <w:r>
        <w:t>C</w:t>
      </w:r>
      <w:r>
        <w:t>−</w:t>
      </w:r>
      <w:r>
        <w:t>a</w:t>
      </w:r>
      <w:r>
        <w:t>=</w:t>
      </w:r>
      <w:r>
        <w:t>0</w:t>
      </w:r>
      <w:r>
        <w:t>z</w:t>
      </w:r>
      <w:r>
        <w:t>C</w:t>
      </w:r>
      <w:r>
        <w:t>=</w:t>
      </w:r>
      <w:r>
        <w:t>0</w:t>
      </w:r>
      <w:r>
        <w:t>⇔</w:t>
      </w:r>
      <w:r>
        <w:t>⎧</w:t>
      </w:r>
      <w:r>
        <w:t>⎪</w:t>
      </w:r>
      <w:r>
        <w:t>⎨</w:t>
      </w:r>
      <w:r>
        <w:t>⎪</w:t>
      </w:r>
      <w:r>
        <w:t>⎩</w:t>
      </w:r>
      <w:r>
        <w:t>x</w:t>
      </w:r>
      <w:r>
        <w:t>C</w:t>
      </w:r>
      <w:r>
        <w:t>=</w:t>
      </w:r>
      <w:r>
        <w:t>a</w:t>
      </w:r>
      <w:r>
        <w:t>y</w:t>
      </w:r>
      <w:r>
        <w:t>C</w:t>
      </w:r>
      <w:r>
        <w:t>=</w:t>
      </w:r>
      <w:r>
        <w:t>a</w:t>
      </w:r>
      <w:r>
        <w:t>z</w:t>
      </w:r>
      <w:r>
        <w:t>C</w:t>
      </w:r>
      <w:r>
        <w:t>=</w:t>
      </w:r>
      <w:r>
        <w:t>0</w:t>
      </w:r>
      <w:r>
        <w:t>DC→=OB→⇔x_(C)=ay_(C)−a=0z_(C)=0⇔x_(C)=ay_(C)=az_(C)=0</w:t>
      </w:r>
      <w:r>
        <w:t>.</w:t>
      </w:r>
      <w:r>
        <w:br/>
      </w:r>
      <w:r>
        <w:t>Suy ra C(a; a; 0).</w:t>
      </w:r>
      <w:r>
        <w:br/>
      </w:r>
      <w:r>
        <w:t>Gọi tọa độ điểm B</w:t>
      </w:r>
      <w:r>
        <w:rPr>
          <w:i/>
        </w:rPr>
        <w:t>'</w:t>
      </w:r>
      <w:r>
        <w:t xml:space="preserve"> </w:t>
      </w:r>
      <w:r>
        <w:t>là B</w:t>
      </w:r>
      <w:r>
        <w:rPr>
          <w:i/>
        </w:rPr>
        <w:t>'</w:t>
      </w:r>
      <w:r>
        <w:t>(x</w:t>
      </w:r>
      <w:r>
        <w:rPr>
          <w:vertAlign w:val="subscript"/>
        </w:rPr>
        <w:t>B'</w:t>
      </w:r>
      <w:r>
        <w:t>; y</w:t>
      </w:r>
      <w:r>
        <w:rPr>
          <w:vertAlign w:val="subscript"/>
        </w:rPr>
        <w:t>B'</w:t>
      </w:r>
      <w:r>
        <w:t>; z</w:t>
      </w:r>
      <w:r>
        <w:rPr>
          <w:vertAlign w:val="subscript"/>
        </w:rPr>
        <w:t>B'</w:t>
      </w:r>
      <w:r>
        <w:t>). Ta có</w:t>
      </w:r>
      <w:r>
        <w:t xml:space="preserve"> </w:t>
      </w:r>
      <w:r>
        <w:t>−</w:t>
      </w:r>
      <w:r>
        <w:t>−</w:t>
      </w:r>
      <w:r>
        <w:t>→</w:t>
      </w:r>
      <w:r>
        <w:t>B</w:t>
      </w:r>
      <w:r>
        <w:t>B</w:t>
      </w:r>
      <w:r>
        <w:t>′</w:t>
      </w:r>
      <w:r>
        <w:t>=</w:t>
      </w:r>
      <w:r>
        <w:t>(</w:t>
      </w:r>
      <w:r>
        <w:t>x</w:t>
      </w:r>
      <w:r>
        <w:t>B</w:t>
      </w:r>
      <w:r>
        <w:t>′</w:t>
      </w:r>
      <w:r>
        <w:t>−</w:t>
      </w:r>
      <w:r>
        <w:t>a</w:t>
      </w:r>
      <w:r>
        <w:t>;</w:t>
      </w:r>
      <w:r>
        <w:t>y</w:t>
      </w:r>
      <w:r>
        <w:t>B</w:t>
      </w:r>
      <w:r>
        <w:t>′</w:t>
      </w:r>
      <w:r>
        <w:t>;</w:t>
      </w:r>
      <w:r>
        <w:t>z</w:t>
      </w:r>
      <w:r>
        <w:t>B</w:t>
      </w:r>
      <w:r>
        <w:t>′</w:t>
      </w:r>
      <w:r>
        <w:t>)</w:t>
      </w:r>
      <w:r>
        <w:t>,</w:t>
      </w:r>
      <w:r>
        <w:t>−</w:t>
      </w:r>
      <w:r>
        <w:t>−</w:t>
      </w:r>
      <w:r>
        <w:t>→</w:t>
      </w:r>
      <w:r>
        <w:t>O</w:t>
      </w:r>
      <w:r>
        <w:t>O</w:t>
      </w:r>
      <w:r>
        <w:t>′</w:t>
      </w:r>
      <w:r>
        <w:t>=</w:t>
      </w:r>
      <w:r>
        <w:t>(</w:t>
      </w:r>
      <w:r>
        <w:t>0</w:t>
      </w:r>
      <w:r>
        <w:t>;</w:t>
      </w:r>
      <w:r>
        <w:t>0</w:t>
      </w:r>
      <w:r>
        <w:t>;</w:t>
      </w:r>
      <w:r>
        <w:t>a</w:t>
      </w:r>
      <w:r>
        <w:t>)</w:t>
      </w:r>
      <w:r>
        <w:t>BB^(')→=x_(B^('))−a;y_(B^('));z_(B^(')),  OO^(')→=0;0;a</w:t>
      </w:r>
      <w:r>
        <w:t>.</w:t>
      </w:r>
      <w:r>
        <w:br/>
      </w:r>
      <w:r>
        <w:t>Ta có</w:t>
      </w:r>
      <w:r>
        <w:t xml:space="preserve"> </w:t>
      </w:r>
      <w:r>
        <w:t>−</w:t>
      </w:r>
      <w:r>
        <w:t>−</w:t>
      </w:r>
      <w:r>
        <w:t>→</w:t>
      </w:r>
      <w:r>
        <w:t>B</w:t>
      </w:r>
      <w:r>
        <w:t>B</w:t>
      </w:r>
      <w:r>
        <w:t>′</w:t>
      </w:r>
      <w:r>
        <w:t>=</w:t>
      </w:r>
      <w:r>
        <w:t>−</w:t>
      </w:r>
      <w:r>
        <w:t>−</w:t>
      </w:r>
      <w:r>
        <w:t>→</w:t>
      </w:r>
      <w:r>
        <w:t>O</w:t>
      </w:r>
      <w:r>
        <w:t>O</w:t>
      </w:r>
      <w:r>
        <w:t>′</w:t>
      </w:r>
      <w:r>
        <w:t>⇔</w:t>
      </w:r>
      <w:r>
        <w:t>⎧</w:t>
      </w:r>
      <w:r>
        <w:t>⎪</w:t>
      </w:r>
      <w:r>
        <w:t>⎨</w:t>
      </w:r>
      <w:r>
        <w:t>⎪</w:t>
      </w:r>
      <w:r>
        <w:t>⎩</w:t>
      </w:r>
      <w:r>
        <w:t>x</w:t>
      </w:r>
      <w:r>
        <w:t>B</w:t>
      </w:r>
      <w:r>
        <w:t>′</w:t>
      </w:r>
      <w:r>
        <w:t>−</w:t>
      </w:r>
      <w:r>
        <w:t>a</w:t>
      </w:r>
      <w:r>
        <w:t>=</w:t>
      </w:r>
      <w:r>
        <w:t>0</w:t>
      </w:r>
      <w:r>
        <w:t>y</w:t>
      </w:r>
      <w:r>
        <w:t>B</w:t>
      </w:r>
      <w:r>
        <w:t>′</w:t>
      </w:r>
      <w:r>
        <w:t>=</w:t>
      </w:r>
      <w:r>
        <w:t>0</w:t>
      </w:r>
      <w:r>
        <w:t>z</w:t>
      </w:r>
      <w:r>
        <w:t>B</w:t>
      </w:r>
      <w:r>
        <w:t>′</w:t>
      </w:r>
      <w:r>
        <w:t>=</w:t>
      </w:r>
      <w:r>
        <w:t>a</w:t>
      </w:r>
      <w:r>
        <w:t>⇔</w:t>
      </w:r>
      <w:r>
        <w:t>⎧</w:t>
      </w:r>
      <w:r>
        <w:t>⎪</w:t>
      </w:r>
      <w:r>
        <w:t>⎨</w:t>
      </w:r>
      <w:r>
        <w:t>⎪</w:t>
      </w:r>
      <w:r>
        <w:t>⎩</w:t>
      </w:r>
      <w:r>
        <w:t>x</w:t>
      </w:r>
      <w:r>
        <w:t>B</w:t>
      </w:r>
      <w:r>
        <w:t>′</w:t>
      </w:r>
      <w:r>
        <w:t>=</w:t>
      </w:r>
      <w:r>
        <w:t>a</w:t>
      </w:r>
      <w:r>
        <w:t>y</w:t>
      </w:r>
      <w:r>
        <w:t>B</w:t>
      </w:r>
      <w:r>
        <w:t>′</w:t>
      </w:r>
      <w:r>
        <w:t>=</w:t>
      </w:r>
      <w:r>
        <w:t>0</w:t>
      </w:r>
      <w:r>
        <w:t>z</w:t>
      </w:r>
      <w:r>
        <w:t>B</w:t>
      </w:r>
      <w:r>
        <w:t>′</w:t>
      </w:r>
      <w:r>
        <w:t>=</w:t>
      </w:r>
      <w:r>
        <w:t>a</w:t>
      </w:r>
      <w:r>
        <w:t>BB^(')→=OO^(')→⇔x_(B^('))−a=0y_(B^('))=0z_(B^('))=a⇔x_(B^('))=ay_(B^('))=0z_(B^('))=a</w:t>
      </w:r>
      <w:r>
        <w:t>. Suy ra B</w:t>
      </w:r>
      <w:r>
        <w:rPr>
          <w:i/>
        </w:rPr>
        <w:t>'</w:t>
      </w:r>
      <w:r>
        <w:t>(a; 0; a).</w:t>
      </w:r>
      <w:r>
        <w:br/>
      </w:r>
      <w:r>
        <w:t>Gọi tọa độ điểm D</w:t>
      </w:r>
      <w:r>
        <w:rPr>
          <w:i/>
        </w:rPr>
        <w:t>'</w:t>
      </w:r>
      <w:r>
        <w:t xml:space="preserve"> </w:t>
      </w:r>
      <w:r>
        <w:t>là D</w:t>
      </w:r>
      <w:r>
        <w:rPr>
          <w:i/>
        </w:rPr>
        <w:t>'</w:t>
      </w:r>
      <w:r>
        <w:t>(x</w:t>
      </w:r>
      <w:r>
        <w:rPr>
          <w:vertAlign w:val="subscript"/>
        </w:rPr>
        <w:t>D'</w:t>
      </w:r>
      <w:r>
        <w:t>; y</w:t>
      </w:r>
      <w:r>
        <w:rPr>
          <w:vertAlign w:val="subscript"/>
        </w:rPr>
        <w:t>D'</w:t>
      </w:r>
      <w:r>
        <w:t>; z</w:t>
      </w:r>
      <w:r>
        <w:rPr>
          <w:vertAlign w:val="subscript"/>
        </w:rPr>
        <w:t>D'</w:t>
      </w:r>
      <w:r>
        <w:t>). Khi đó</w:t>
      </w:r>
      <w:r>
        <w:t xml:space="preserve"> </w:t>
      </w:r>
      <w:r>
        <w:t>−</w:t>
      </w:r>
      <w:r>
        <w:t>−</w:t>
      </w:r>
      <w:r>
        <w:t>→</w:t>
      </w:r>
      <w:r>
        <w:t>D</w:t>
      </w:r>
      <w:r>
        <w:t>D</w:t>
      </w:r>
      <w:r>
        <w:t>′</w:t>
      </w:r>
      <w:r>
        <w:t>=</w:t>
      </w:r>
      <w:r>
        <w:t>(</w:t>
      </w:r>
      <w:r>
        <w:t>x</w:t>
      </w:r>
      <w:r>
        <w:t>D</w:t>
      </w:r>
      <w:r>
        <w:t>′</w:t>
      </w:r>
      <w:r>
        <w:t>;</w:t>
      </w:r>
      <w:r>
        <w:t>y</w:t>
      </w:r>
      <w:r>
        <w:t>D</w:t>
      </w:r>
      <w:r>
        <w:t>′</w:t>
      </w:r>
      <w:r>
        <w:t>−</w:t>
      </w:r>
      <w:r>
        <w:t>a</w:t>
      </w:r>
      <w:r>
        <w:t>;</w:t>
      </w:r>
      <w:r>
        <w:t>z</w:t>
      </w:r>
      <w:r>
        <w:t>D</w:t>
      </w:r>
      <w:r>
        <w:t>′</w:t>
      </w:r>
      <w:r>
        <w:t>)</w:t>
      </w:r>
      <w:r>
        <w:t>DD^(')→=x_(D^('));y_(D^('))−a;z_(D^('))</w:t>
      </w:r>
      <w:r>
        <w:t>.</w:t>
      </w:r>
      <w:r>
        <w:br/>
      </w:r>
      <w:r>
        <w:t>Ta có</w:t>
      </w:r>
      <w:r>
        <w:t xml:space="preserve"> </w:t>
      </w:r>
      <w:r>
        <w:t>−</w:t>
      </w:r>
      <w:r>
        <w:t>−</w:t>
      </w:r>
      <w:r>
        <w:t>→</w:t>
      </w:r>
      <w:r>
        <w:t>D</w:t>
      </w:r>
      <w:r>
        <w:t>D</w:t>
      </w:r>
      <w:r>
        <w:t>′</w:t>
      </w:r>
      <w:r>
        <w:t>=</w:t>
      </w:r>
      <w:r>
        <w:t>−</w:t>
      </w:r>
      <w:r>
        <w:t>−</w:t>
      </w:r>
      <w:r>
        <w:t>→</w:t>
      </w:r>
      <w:r>
        <w:t>O</w:t>
      </w:r>
      <w:r>
        <w:t>O</w:t>
      </w:r>
      <w:r>
        <w:t>′</w:t>
      </w:r>
      <w:r>
        <w:t>⇔</w:t>
      </w:r>
      <w:r>
        <w:t>⎧</w:t>
      </w:r>
      <w:r>
        <w:t>⎪</w:t>
      </w:r>
      <w:r>
        <w:t>⎨</w:t>
      </w:r>
      <w:r>
        <w:t>⎪</w:t>
      </w:r>
      <w:r>
        <w:t>⎩</w:t>
      </w:r>
      <w:r>
        <w:t>x</w:t>
      </w:r>
      <w:r>
        <w:t>D</w:t>
      </w:r>
      <w:r>
        <w:t>′</w:t>
      </w:r>
      <w:r>
        <w:t>=</w:t>
      </w:r>
      <w:r>
        <w:t>0</w:t>
      </w:r>
      <w:r>
        <w:t>y</w:t>
      </w:r>
      <w:r>
        <w:t>D</w:t>
      </w:r>
      <w:r>
        <w:t>′</w:t>
      </w:r>
      <w:r>
        <w:t>−</w:t>
      </w:r>
      <w:r>
        <w:t>a</w:t>
      </w:r>
      <w:r>
        <w:t>=</w:t>
      </w:r>
      <w:r>
        <w:t>0</w:t>
      </w:r>
      <w:r>
        <w:t>z</w:t>
      </w:r>
      <w:r>
        <w:t>D</w:t>
      </w:r>
      <w:r>
        <w:t>′</w:t>
      </w:r>
      <w:r>
        <w:t>=</w:t>
      </w:r>
      <w:r>
        <w:t>a</w:t>
      </w:r>
      <w:r>
        <w:t>⇔</w:t>
      </w:r>
      <w:r>
        <w:t>⎧</w:t>
      </w:r>
      <w:r>
        <w:t>⎪</w:t>
      </w:r>
      <w:r>
        <w:t>⎨</w:t>
      </w:r>
      <w:r>
        <w:t>⎪</w:t>
      </w:r>
      <w:r>
        <w:t>⎩</w:t>
      </w:r>
      <w:r>
        <w:t>x</w:t>
      </w:r>
      <w:r>
        <w:t>D</w:t>
      </w:r>
      <w:r>
        <w:t>′</w:t>
      </w:r>
      <w:r>
        <w:t>=</w:t>
      </w:r>
      <w:r>
        <w:t>0</w:t>
      </w:r>
      <w:r>
        <w:t>y</w:t>
      </w:r>
      <w:r>
        <w:t>D</w:t>
      </w:r>
      <w:r>
        <w:t>′</w:t>
      </w:r>
      <w:r>
        <w:t>=</w:t>
      </w:r>
      <w:r>
        <w:t>a</w:t>
      </w:r>
      <w:r>
        <w:t>z</w:t>
      </w:r>
      <w:r>
        <w:t>D</w:t>
      </w:r>
      <w:r>
        <w:t>′</w:t>
      </w:r>
      <w:r>
        <w:t>=</w:t>
      </w:r>
      <w:r>
        <w:t>a</w:t>
      </w:r>
      <w:r>
        <w:t>DD^(')→=OO^(')→⇔x_(D^('))=0y_(D^('))−a=0z_(D^('))=a⇔x_(D^('))=0y_(D^('))=az_(D^('))=a</w:t>
      </w:r>
      <w:r>
        <w:t>. Suy ra D</w:t>
      </w:r>
      <w:r>
        <w:rPr>
          <w:i/>
        </w:rPr>
        <w:t>'</w:t>
      </w:r>
      <w:r>
        <w:t>(0; a; a).</w:t>
      </w:r>
      <w:r>
        <w:br/>
      </w:r>
      <w:r>
        <w:t>a) Ta có</w:t>
      </w:r>
      <w:r>
        <w:t xml:space="preserve"> </w:t>
      </w:r>
      <w:r>
        <w:t>−</w:t>
      </w:r>
      <w:r>
        <w:t>−</w:t>
      </w:r>
      <w:r>
        <w:t>→</w:t>
      </w:r>
      <w:r>
        <w:t>O</w:t>
      </w:r>
      <w:r>
        <w:t>B</w:t>
      </w:r>
      <w:r>
        <w:t>′</w:t>
      </w:r>
      <w:r>
        <w:t>=</w:t>
      </w:r>
      <w:r>
        <w:t>(</w:t>
      </w:r>
      <w:r>
        <w:t>a</w:t>
      </w:r>
      <w:r>
        <w:t>;</w:t>
      </w:r>
      <w:r>
        <w:t>0</w:t>
      </w:r>
      <w:r>
        <w:t>;</w:t>
      </w:r>
      <w:r>
        <w:t>a</w:t>
      </w:r>
      <w:r>
        <w:t>)</w:t>
      </w:r>
      <w:r>
        <w:t>,</w:t>
      </w:r>
      <w:r>
        <w:t>−</w:t>
      </w:r>
      <w:r>
        <w:t>−</w:t>
      </w:r>
      <w:r>
        <w:t>→</w:t>
      </w:r>
      <w:r>
        <w:t>O</w:t>
      </w:r>
      <w:r>
        <w:t>D</w:t>
      </w:r>
      <w:r>
        <w:t>′</w:t>
      </w:r>
      <w:r>
        <w:t>=</w:t>
      </w:r>
      <w:r>
        <w:t>(</w:t>
      </w:r>
      <w:r>
        <w:t>0</w:t>
      </w:r>
      <w:r>
        <w:t>;</w:t>
      </w:r>
      <w:r>
        <w:t>a</w:t>
      </w:r>
      <w:r>
        <w:t>;</w:t>
      </w:r>
      <w:r>
        <w:t>a</w:t>
      </w:r>
      <w:r>
        <w:t>)</w:t>
      </w:r>
      <w:r>
        <w:t>OB^(')→=a;0;a,  OD^(')→=0;a;a</w:t>
      </w:r>
      <w:r>
        <w:t>.</w:t>
      </w:r>
      <w:r>
        <w:br/>
      </w:r>
      <w:r>
        <w:t>Xét vectơ</w:t>
      </w:r>
      <w:r>
        <w:t xml:space="preserve"> </w:t>
      </w:r>
      <w:r>
        <w:t>→</w:t>
      </w:r>
      <w:r>
        <w:t>n</w:t>
      </w:r>
      <w:r>
        <w:t>1</w:t>
      </w:r>
      <w:r>
        <w:t>=</w:t>
      </w:r>
      <w:r>
        <w:t>[</w:t>
      </w:r>
      <w:r>
        <w:t>−</w:t>
      </w:r>
      <w:r>
        <w:t>−</w:t>
      </w:r>
      <w:r>
        <w:t>→</w:t>
      </w:r>
      <w:r>
        <w:t>O</w:t>
      </w:r>
      <w:r>
        <w:t>B</w:t>
      </w:r>
      <w:r>
        <w:t>′</w:t>
      </w:r>
      <w:r>
        <w:t>,</w:t>
      </w:r>
      <w:r>
        <w:t>−</w:t>
      </w:r>
      <w:r>
        <w:t>−</w:t>
      </w:r>
      <w:r>
        <w:t>→</w:t>
      </w:r>
      <w:r>
        <w:t>O</w:t>
      </w:r>
      <w:r>
        <w:t>D</w:t>
      </w:r>
      <w:r>
        <w:t>′</w:t>
      </w:r>
      <w:r>
        <w:t>]</w:t>
      </w:r>
      <w:r>
        <w:t>=</w:t>
      </w:r>
      <w:r>
        <w:t>(</w:t>
      </w:r>
      <w:r>
        <w:t>∣</w:t>
      </w:r>
      <w:r>
        <w:t>∣</w:t>
      </w:r>
      <w:r>
        <w:t>∣</w:t>
      </w:r>
      <w:r>
        <w:t>0</w:t>
      </w:r>
      <w:r>
        <w:t>a</w:t>
      </w:r>
      <w:r>
        <w:t>a</w:t>
      </w:r>
      <w:r>
        <w:t>a</w:t>
      </w:r>
      <w:r>
        <w:t>∣</w:t>
      </w:r>
      <w:r>
        <w:t>∣</w:t>
      </w:r>
      <w:r>
        <w:t>∣</w:t>
      </w:r>
      <w:r>
        <w:t>;</w:t>
      </w:r>
      <w:r>
        <w:t>∣</w:t>
      </w:r>
      <w:r>
        <w:t>∣</w:t>
      </w:r>
      <w:r>
        <w:t>∣</w:t>
      </w:r>
      <w:r>
        <w:t>a</w:t>
      </w:r>
      <w:r>
        <w:t>a</w:t>
      </w:r>
      <w:r>
        <w:t>a</w:t>
      </w:r>
      <w:r>
        <w:t>0</w:t>
      </w:r>
      <w:r>
        <w:t>∣</w:t>
      </w:r>
      <w:r>
        <w:t>∣</w:t>
      </w:r>
      <w:r>
        <w:t>∣</w:t>
      </w:r>
      <w:r>
        <w:t>;</w:t>
      </w:r>
      <w:r>
        <w:t>∣</w:t>
      </w:r>
      <w:r>
        <w:t>∣</w:t>
      </w:r>
      <w:r>
        <w:t>∣</w:t>
      </w:r>
      <w:r>
        <w:t>a</w:t>
      </w:r>
      <w:r>
        <w:t>0</w:t>
      </w:r>
      <w:r>
        <w:t>0</w:t>
      </w:r>
      <w:r>
        <w:t>a</w:t>
      </w:r>
      <w:r>
        <w:t>∣</w:t>
      </w:r>
      <w:r>
        <w:t>∣</w:t>
      </w:r>
      <w:r>
        <w:t>∣</w:t>
      </w:r>
      <w:r>
        <w:t>)</w:t>
      </w:r>
      <w:r>
        <w:t>=</w:t>
      </w:r>
      <w:r>
        <w:t>(</w:t>
      </w:r>
      <w:r>
        <w:t>−</w:t>
      </w:r>
      <w:r>
        <w:t>a</w:t>
      </w:r>
      <w:r>
        <w:t>2</w:t>
      </w:r>
      <w:r>
        <w:t>;</w:t>
      </w:r>
      <w:r>
        <w:t>−</w:t>
      </w:r>
      <w:r>
        <w:t>a</w:t>
      </w:r>
      <w:r>
        <w:t>2</w:t>
      </w:r>
      <w:r>
        <w:t>;</w:t>
      </w:r>
      <w:r>
        <w:t>a</w:t>
      </w:r>
      <w:r>
        <w:t>2</w:t>
      </w:r>
      <w:r>
        <w:t>)</w:t>
      </w:r>
      <w:r>
        <w:t>n_(1)→=OB^(')→, OD^(')→=0aaa; aaa0; a00a=−a^(2);−a^(2);a^(2)</w:t>
      </w:r>
      <w:r>
        <w:t>.</w:t>
      </w:r>
      <w:r>
        <w:br/>
      </w:r>
      <w:r>
        <w:t>Khi đó</w:t>
      </w:r>
      <w:r>
        <w:t xml:space="preserve"> </w:t>
      </w:r>
      <w:r>
        <w:t>→</w:t>
      </w:r>
      <w:r>
        <w:t>n</w:t>
      </w:r>
      <w:r>
        <w:t>1</w:t>
      </w:r>
      <w:r>
        <w:t>n_(1)→</w:t>
      </w:r>
      <w:r>
        <w:t xml:space="preserve"> là một vectơ pháp tuyến của mặt phẳng (OB</w:t>
      </w:r>
      <w:r>
        <w:rPr>
          <w:i/>
        </w:rPr>
        <w:t>'</w:t>
      </w:r>
      <w:r>
        <w:t>D</w:t>
      </w:r>
      <w:r>
        <w:rPr>
          <w:i/>
        </w:rPr>
        <w:t>'</w:t>
      </w:r>
      <w:r>
        <w:t>).</w:t>
      </w:r>
      <w:r>
        <w:br/>
      </w:r>
      <w:r>
        <w:t>Lại có</w:t>
      </w:r>
      <w:r>
        <w:t xml:space="preserve"> </w:t>
      </w:r>
      <w:r>
        <w:t>−</w:t>
      </w:r>
      <w:r>
        <w:t>−</w:t>
      </w:r>
      <w:r>
        <w:t>→</w:t>
      </w:r>
      <w:r>
        <w:t>O</w:t>
      </w:r>
      <w:r>
        <w:t>′</w:t>
      </w:r>
      <w:r>
        <w:t>C</w:t>
      </w:r>
      <w:r>
        <w:t>=</w:t>
      </w:r>
      <w:r>
        <w:t>(</w:t>
      </w:r>
      <w:r>
        <w:t>a</w:t>
      </w:r>
      <w:r>
        <w:t>;</w:t>
      </w:r>
      <w:r>
        <w:t>a</w:t>
      </w:r>
      <w:r>
        <w:t>;</w:t>
      </w:r>
      <w:r>
        <w:t>−</w:t>
      </w:r>
      <w:r>
        <w:t>a</w:t>
      </w:r>
      <w:r>
        <w:t>)</w:t>
      </w:r>
      <w:r>
        <w:t>O^(')C→=a;a;−a</w:t>
      </w:r>
      <w:r>
        <w:t>. Ta có</w:t>
      </w:r>
      <w:r>
        <w:t xml:space="preserve"> </w:t>
      </w:r>
      <w:r>
        <w:t>→</w:t>
      </w:r>
      <w:r>
        <w:t>n</w:t>
      </w:r>
      <w:r>
        <w:t>1</w:t>
      </w:r>
      <w:r>
        <w:t>=</w:t>
      </w:r>
      <w:r>
        <w:t>−</w:t>
      </w:r>
      <w:r>
        <w:t>a</w:t>
      </w:r>
      <w:r>
        <w:t>−</w:t>
      </w:r>
      <w:r>
        <w:t>−</w:t>
      </w:r>
      <w:r>
        <w:t>→</w:t>
      </w:r>
      <w:r>
        <w:t>O</w:t>
      </w:r>
      <w:r>
        <w:t>′</w:t>
      </w:r>
      <w:r>
        <w:t>C</w:t>
      </w:r>
      <w:r>
        <w:t>n_(1)→=−aO^(')C→</w:t>
      </w:r>
      <w:r>
        <w:t>, suy ra hai vectơ</w:t>
      </w:r>
      <w:r>
        <w:t xml:space="preserve"> </w:t>
      </w:r>
      <w:r>
        <w:t>→</w:t>
      </w:r>
      <w:r>
        <w:t>n</w:t>
      </w:r>
      <w:r>
        <w:t>1</w:t>
      </w:r>
      <w:r>
        <w:t>,</w:t>
      </w:r>
      <w:r>
        <w:t>−</w:t>
      </w:r>
      <w:r>
        <w:t>−</w:t>
      </w:r>
      <w:r>
        <w:t>→</w:t>
      </w:r>
      <w:r>
        <w:t>O</w:t>
      </w:r>
      <w:r>
        <w:t>′</w:t>
      </w:r>
      <w:r>
        <w:t>C</w:t>
      </w:r>
      <w:r>
        <w:t>n_(1)→, O^(')C→</w:t>
      </w:r>
      <w:r>
        <w:t xml:space="preserve"> </w:t>
      </w:r>
      <w:r>
        <w:t>cùng phương.</w:t>
      </w:r>
      <w:r>
        <w:br/>
      </w:r>
      <w:r>
        <w:t>Do đó,</w:t>
      </w:r>
      <w:r>
        <w:t xml:space="preserve"> </w:t>
      </w:r>
      <w:r>
        <w:t>−</w:t>
      </w:r>
      <w:r>
        <w:t>−</w:t>
      </w:r>
      <w:r>
        <w:t>→</w:t>
      </w:r>
      <w:r>
        <w:t>O</w:t>
      </w:r>
      <w:r>
        <w:t>′</w:t>
      </w:r>
      <w:r>
        <w:t>C</w:t>
      </w:r>
      <w:r>
        <w:t>O^(')C→</w:t>
      </w:r>
      <w:r>
        <w:t xml:space="preserve"> </w:t>
      </w:r>
      <w:r>
        <w:t>cũng là một vectơ pháp tuyến của mặt phẳng (OB</w:t>
      </w:r>
      <w:r>
        <w:rPr>
          <w:i/>
        </w:rPr>
        <w:t>'</w:t>
      </w:r>
      <w:r>
        <w:t>D</w:t>
      </w:r>
      <w:r>
        <w:rPr>
          <w:i/>
        </w:rPr>
        <w:t>'</w:t>
      </w:r>
      <w:r>
        <w:t>).</w:t>
      </w:r>
      <w:r>
        <w:br/>
      </w:r>
      <w:r>
        <w:t>Vậy đường chéo O</w:t>
      </w:r>
      <w:r>
        <w:rPr>
          <w:i/>
        </w:rPr>
        <w:t>'</w:t>
      </w:r>
      <w:r>
        <w:t>C vuông góc với mặt phẳng (OB</w:t>
      </w:r>
      <w:r>
        <w:rPr>
          <w:i/>
        </w:rPr>
        <w:t>'</w:t>
      </w:r>
      <w:r>
        <w:t>D</w:t>
      </w:r>
      <w:r>
        <w:rPr>
          <w:i/>
        </w:rPr>
        <w:t>'</w:t>
      </w:r>
      <w:r>
        <w:t>).</w:t>
      </w:r>
      <w:r>
        <w:br/>
      </w:r>
      <w:r>
        <w:t>b) Phương trình tổng quát của mặt phẳng (OB</w:t>
      </w:r>
      <w:r>
        <w:rPr>
          <w:i/>
        </w:rPr>
        <w:t>'</w:t>
      </w:r>
      <w:r>
        <w:t>D</w:t>
      </w:r>
      <w:r>
        <w:rPr>
          <w:i/>
        </w:rPr>
        <w:t>'</w:t>
      </w:r>
      <w:r>
        <w:t>) đi qua điểm O và nhận</w:t>
      </w:r>
      <w:r>
        <w:t xml:space="preserve"> </w:t>
      </w:r>
      <w:r>
        <w:t>−</w:t>
      </w:r>
      <w:r>
        <w:t>−</w:t>
      </w:r>
      <w:r>
        <w:t>→</w:t>
      </w:r>
      <w:r>
        <w:t>O</w:t>
      </w:r>
      <w:r>
        <w:t>′</w:t>
      </w:r>
      <w:r>
        <w:t>C</w:t>
      </w:r>
      <w:r>
        <w:t>O^(')C→</w:t>
      </w:r>
      <w:r>
        <w:t xml:space="preserve"> làm vectơ pháp tuyến là: a(x – 0) + a(y – 0) – a(z – 0) = 0 ⇔ x + y – z = 0 (do a &gt; 0).</w:t>
      </w:r>
      <w:r>
        <w:br/>
      </w:r>
      <w:r>
        <w:t>Phương trình tham số của đường thẳng O</w:t>
      </w:r>
      <w:r>
        <w:rPr>
          <w:i/>
        </w:rPr>
        <w:t>'</w:t>
      </w:r>
      <w:r>
        <w:t>C đi qua đi qua điểm O</w:t>
      </w:r>
      <w:r>
        <w:rPr>
          <w:i/>
        </w:rPr>
        <w:t>'</w:t>
      </w:r>
      <w:r>
        <w:t>(0; 0; a) và nhận</w:t>
      </w:r>
      <w:r>
        <w:t xml:space="preserve"> </w:t>
      </w:r>
      <w:r>
        <w:t>−</w:t>
      </w:r>
      <w:r>
        <w:t>−</w:t>
      </w:r>
      <w:r>
        <w:t>→</w:t>
      </w:r>
      <w:r>
        <w:t>u</w:t>
      </w:r>
      <w:r>
        <w:t>O</w:t>
      </w:r>
      <w:r>
        <w:t>′</w:t>
      </w:r>
      <w:r>
        <w:t>C</w:t>
      </w:r>
      <w:r>
        <w:t>=</w:t>
      </w:r>
      <w:r>
        <w:t>1</w:t>
      </w:r>
      <w:r>
        <w:t>a</w:t>
      </w:r>
      <w:r>
        <w:t>−</w:t>
      </w:r>
      <w:r>
        <w:t>−</w:t>
      </w:r>
      <w:r>
        <w:t>→</w:t>
      </w:r>
      <w:r>
        <w:t>O</w:t>
      </w:r>
      <w:r>
        <w:t>′</w:t>
      </w:r>
      <w:r>
        <w:t>C</w:t>
      </w:r>
      <w:r>
        <w:t>=</w:t>
      </w:r>
      <w:r>
        <w:t>(</w:t>
      </w:r>
      <w:r>
        <w:t>1</w:t>
      </w:r>
      <w:r>
        <w:t>;</w:t>
      </w:r>
      <w:r>
        <w:t>1</w:t>
      </w:r>
      <w:r>
        <w:t>;</w:t>
      </w:r>
      <w:r>
        <w:t>−</w:t>
      </w:r>
      <w:r>
        <w:t>1</w:t>
      </w:r>
      <w:r>
        <w:t>)</w:t>
      </w:r>
      <w:r>
        <w:t>u_(O^(')C)→=(1)/(a)O^(')C→=1;1;−1</w:t>
      </w:r>
      <w:r>
        <w:t xml:space="preserve"> làm vectơ chỉ phương là:</w:t>
      </w:r>
      <w:r>
        <w:t xml:space="preserve"> </w:t>
      </w:r>
      <w:r>
        <w:t>⎧</w:t>
      </w:r>
      <w:r>
        <w:t>⎪</w:t>
      </w:r>
      <w:r>
        <w:t>⎨</w:t>
      </w:r>
      <w:r>
        <w:t>⎪</w:t>
      </w:r>
      <w:r>
        <w:t>⎩</w:t>
      </w:r>
      <w:r>
        <w:t>x</w:t>
      </w:r>
      <w:r>
        <w:t>=</w:t>
      </w:r>
      <w:r>
        <w:t>t</w:t>
      </w:r>
      <w:r>
        <w:t>y</w:t>
      </w:r>
      <w:r>
        <w:t>=</w:t>
      </w:r>
      <w:r>
        <w:t>t</w:t>
      </w:r>
      <w:r>
        <w:t>z</w:t>
      </w:r>
      <w:r>
        <w:t>=</w:t>
      </w:r>
      <w:r>
        <w:t>a</w:t>
      </w:r>
      <w:r>
        <w:t>−</w:t>
      </w:r>
      <w:r>
        <w:t>t</w:t>
      </w:r>
      <w:r>
        <w:t>x=ty=tz=a−t</w:t>
      </w:r>
      <w:r>
        <w:t xml:space="preserve"> (t là tham số).</w:t>
      </w:r>
      <w:r>
        <w:br/>
      </w:r>
      <w:r>
        <w:t>Gọi G là giao điểm của đường chéo O</w:t>
      </w:r>
      <w:r>
        <w:rPr>
          <w:i/>
        </w:rPr>
        <w:t>'</w:t>
      </w:r>
      <w:r>
        <w:t>C và mặt phẳng (OB</w:t>
      </w:r>
      <w:r>
        <w:rPr>
          <w:i/>
        </w:rPr>
        <w:t>'</w:t>
      </w:r>
      <w:r>
        <w:t>D</w:t>
      </w:r>
      <w:r>
        <w:rPr>
          <w:i/>
        </w:rPr>
        <w:t>'</w:t>
      </w:r>
      <w:r>
        <w:t>).</w:t>
      </w:r>
      <w:r>
        <w:br/>
      </w:r>
      <w:r>
        <w:t>Vì G ∈ O</w:t>
      </w:r>
      <w:r>
        <w:rPr>
          <w:i/>
        </w:rPr>
        <w:t>'</w:t>
      </w:r>
      <w:r>
        <w:t xml:space="preserve">C nên gọi tọa độ điểm G là G(t; t; a – t).  </w:t>
      </w:r>
      <w:r>
        <w:br/>
      </w:r>
      <w:r>
        <w:t>Mà G ∈ (OB</w:t>
      </w:r>
      <w:r>
        <w:rPr>
          <w:i/>
        </w:rPr>
        <w:t>'</w:t>
      </w:r>
      <w:r>
        <w:t>D</w:t>
      </w:r>
      <w:r>
        <w:rPr>
          <w:i/>
        </w:rPr>
        <w:t>'</w:t>
      </w:r>
      <w:r>
        <w:t>) nên ta có t + t – (a – t) = 0, suy ra t =</w:t>
      </w:r>
      <w:r>
        <w:t xml:space="preserve"> </w:t>
      </w:r>
      <w:r>
        <w:t>a</w:t>
      </w:r>
      <w:r>
        <w:t>3</w:t>
      </w:r>
      <w:r>
        <w:t>(a)/(3)</w:t>
      </w:r>
      <w:r>
        <w:t>. Do đó</w:t>
      </w:r>
      <w:r>
        <w:t xml:space="preserve"> </w:t>
      </w:r>
      <w:r>
        <w:t>G</w:t>
      </w:r>
      <w:r>
        <w:t>(</w:t>
      </w:r>
      <w:r>
        <w:t>a</w:t>
      </w:r>
      <w:r>
        <w:t>3</w:t>
      </w:r>
      <w:r>
        <w:t>;</w:t>
      </w:r>
      <w:r>
        <w:t>a</w:t>
      </w:r>
      <w:r>
        <w:t>3</w:t>
      </w:r>
      <w:r>
        <w:t>;</w:t>
      </w:r>
      <w:r>
        <w:t>2</w:t>
      </w:r>
      <w:r>
        <w:t>a</w:t>
      </w:r>
      <w:r>
        <w:t>3</w:t>
      </w:r>
      <w:r>
        <w:t>)</w:t>
      </w:r>
      <w:r>
        <w:t>G(a)/(3);(a)/(3);(2a)/(3)</w:t>
      </w:r>
      <w:r>
        <w:t>.</w:t>
      </w:r>
      <w:r>
        <w:br/>
      </w:r>
      <w:r>
        <w:t>Tọa độ trọng tâm G</w:t>
      </w:r>
      <w:r>
        <w:rPr>
          <w:i/>
        </w:rPr>
        <w:t>'</w:t>
      </w:r>
      <w:r>
        <w:t xml:space="preserve"> </w:t>
      </w:r>
      <w:r>
        <w:t>của tam giác OB</w:t>
      </w:r>
      <w:r>
        <w:rPr>
          <w:i/>
        </w:rPr>
        <w:t>'</w:t>
      </w:r>
      <w:r>
        <w:t>D</w:t>
      </w:r>
      <w:r>
        <w:rPr>
          <w:i/>
        </w:rPr>
        <w:t>'</w:t>
      </w:r>
      <w:r>
        <w:t>:</w:t>
      </w:r>
      <w:r>
        <w:t xml:space="preserve"> </w:t>
      </w:r>
      <w:r>
        <w:t>0</w:t>
      </w:r>
      <w:r>
        <w:t>+</w:t>
      </w:r>
      <w:r>
        <w:t>a</w:t>
      </w:r>
      <w:r>
        <w:t>+</w:t>
      </w:r>
      <w:r>
        <w:t>0</w:t>
      </w:r>
      <w:r>
        <w:t>3</w:t>
      </w:r>
      <w:r>
        <w:t>=</w:t>
      </w:r>
      <w:r>
        <w:t>a</w:t>
      </w:r>
      <w:r>
        <w:t>3</w:t>
      </w:r>
      <w:r>
        <w:t>;</w:t>
      </w:r>
      <w:r>
        <w:t>0</w:t>
      </w:r>
      <w:r>
        <w:t>+</w:t>
      </w:r>
      <w:r>
        <w:t>0</w:t>
      </w:r>
      <w:r>
        <w:t>+</w:t>
      </w:r>
      <w:r>
        <w:t>a</w:t>
      </w:r>
      <w:r>
        <w:t>3</w:t>
      </w:r>
      <w:r>
        <w:t>=</w:t>
      </w:r>
      <w:r>
        <w:t>a</w:t>
      </w:r>
      <w:r>
        <w:t>3</w:t>
      </w:r>
      <w:r>
        <w:t>;</w:t>
      </w:r>
      <w:r>
        <w:t>0</w:t>
      </w:r>
      <w:r>
        <w:t>+</w:t>
      </w:r>
      <w:r>
        <w:t>a</w:t>
      </w:r>
      <w:r>
        <w:t>+</w:t>
      </w:r>
      <w:r>
        <w:t>a</w:t>
      </w:r>
      <w:r>
        <w:t>3</w:t>
      </w:r>
      <w:r>
        <w:t>=</w:t>
      </w:r>
      <w:r>
        <w:t>2</w:t>
      </w:r>
      <w:r>
        <w:t>a</w:t>
      </w:r>
      <w:r>
        <w:t>3</w:t>
      </w:r>
      <w:r>
        <w:t>(0+a+0)/(3)=(a)/(3);  (0+0+a)/(3)=(a)/(3);  (0+a+a)/(3)=(2a)/(3)</w:t>
      </w:r>
      <w:r>
        <w:t>.</w:t>
      </w:r>
      <w:r>
        <w:br/>
      </w:r>
      <w:r>
        <w:t>Suy ra</w:t>
      </w:r>
      <w:r>
        <w:t xml:space="preserve"> </w:t>
      </w:r>
      <w:r>
        <w:t>G</w:t>
      </w:r>
      <w:r>
        <w:t>′</w:t>
      </w:r>
      <w:r>
        <w:t>(</w:t>
      </w:r>
      <w:r>
        <w:t>a</w:t>
      </w:r>
      <w:r>
        <w:t>3</w:t>
      </w:r>
      <w:r>
        <w:t>;</w:t>
      </w:r>
      <w:r>
        <w:t>a</w:t>
      </w:r>
      <w:r>
        <w:t>3</w:t>
      </w:r>
      <w:r>
        <w:t>;</w:t>
      </w:r>
      <w:r>
        <w:t>2</w:t>
      </w:r>
      <w:r>
        <w:t>a</w:t>
      </w:r>
      <w:r>
        <w:t>3</w:t>
      </w:r>
      <w:r>
        <w:t>)</w:t>
      </w:r>
      <w:r>
        <w:t>G^(')(a)/(3);(a)/(3);(2a)/(3)</w:t>
      </w:r>
      <w:r>
        <w:t>. Do đó, G ≡ G</w:t>
      </w:r>
      <w:r>
        <w:rPr>
          <w:i/>
        </w:rPr>
        <w:t>'</w:t>
      </w:r>
      <w:r>
        <w:t>.</w:t>
      </w:r>
      <w:r>
        <w:br/>
      </w:r>
      <w:r>
        <w:t>Vậy giao điểm của đường chéo O</w:t>
      </w:r>
      <w:r>
        <w:rPr>
          <w:i/>
        </w:rPr>
        <w:t>'</w:t>
      </w:r>
      <w:r>
        <w:t>C và mặt phẳng (OB</w:t>
      </w:r>
      <w:r>
        <w:rPr>
          <w:i/>
        </w:rPr>
        <w:t>'</w:t>
      </w:r>
      <w:r>
        <w:t>D</w:t>
      </w:r>
      <w:r>
        <w:rPr>
          <w:i/>
        </w:rPr>
        <w:t>'</w:t>
      </w:r>
      <w:r>
        <w:t>) là trọng tâm của tam giác OB</w:t>
      </w:r>
      <w:r>
        <w:rPr>
          <w:i/>
        </w:rPr>
        <w:t>'</w:t>
      </w:r>
      <w:r>
        <w:t>D</w:t>
      </w:r>
      <w:r>
        <w:rPr>
          <w:i/>
        </w:rPr>
        <w:t>'</w:t>
      </w:r>
      <w:r>
        <w:t>.</w:t>
      </w:r>
      <w:r>
        <w:br/>
      </w:r>
      <w:r>
        <w:t>c) Gọi tọa độ điểm C</w:t>
      </w:r>
      <w:r>
        <w:rPr>
          <w:i/>
        </w:rPr>
        <w:t>'</w:t>
      </w:r>
      <w:r>
        <w:t xml:space="preserve"> </w:t>
      </w:r>
      <w:r>
        <w:t>là C</w:t>
      </w:r>
      <w:r>
        <w:rPr>
          <w:i/>
        </w:rPr>
        <w:t>'</w:t>
      </w:r>
      <w:r>
        <w:t>(x</w:t>
      </w:r>
      <w:r>
        <w:rPr>
          <w:vertAlign w:val="subscript"/>
        </w:rPr>
        <w:t>C'</w:t>
      </w:r>
      <w:r>
        <w:t>; y</w:t>
      </w:r>
      <w:r>
        <w:rPr>
          <w:vertAlign w:val="subscript"/>
        </w:rPr>
        <w:t>C'</w:t>
      </w:r>
      <w:r>
        <w:t>; z</w:t>
      </w:r>
      <w:r>
        <w:rPr>
          <w:vertAlign w:val="subscript"/>
        </w:rPr>
        <w:t>C'</w:t>
      </w:r>
      <w:r>
        <w:t>). Khi đó</w:t>
      </w:r>
      <w:r>
        <w:t xml:space="preserve"> </w:t>
      </w:r>
      <w:r>
        <w:t>−</w:t>
      </w:r>
      <w:r>
        <w:t>−</w:t>
      </w:r>
      <w:r>
        <w:t>→</w:t>
      </w:r>
      <w:r>
        <w:t>C</w:t>
      </w:r>
      <w:r>
        <w:t>C</w:t>
      </w:r>
      <w:r>
        <w:t>′</w:t>
      </w:r>
      <w:r>
        <w:t>=</w:t>
      </w:r>
      <w:r>
        <w:t>(</w:t>
      </w:r>
      <w:r>
        <w:t>x</w:t>
      </w:r>
      <w:r>
        <w:t>C</w:t>
      </w:r>
      <w:r>
        <w:t>′</w:t>
      </w:r>
      <w:r>
        <w:t>−</w:t>
      </w:r>
      <w:r>
        <w:t>a</w:t>
      </w:r>
      <w:r>
        <w:t>;</w:t>
      </w:r>
      <w:r>
        <w:t>y</w:t>
      </w:r>
      <w:r>
        <w:t>C</w:t>
      </w:r>
      <w:r>
        <w:t>′</w:t>
      </w:r>
      <w:r>
        <w:t>−</w:t>
      </w:r>
      <w:r>
        <w:t>a</w:t>
      </w:r>
      <w:r>
        <w:t>;</w:t>
      </w:r>
      <w:r>
        <w:t>z</w:t>
      </w:r>
      <w:r>
        <w:t>C</w:t>
      </w:r>
      <w:r>
        <w:t>′</w:t>
      </w:r>
      <w:r>
        <w:t>)</w:t>
      </w:r>
      <w:r>
        <w:t>CC^(')→=x_(C^('))−a;y_(C^('))−a;z_(C^('))</w:t>
      </w:r>
      <w:r>
        <w:t>.</w:t>
      </w:r>
      <w:r>
        <w:br/>
      </w:r>
      <w:r>
        <w:t>Ta có</w:t>
      </w:r>
      <w:r>
        <w:t xml:space="preserve"> </w:t>
      </w:r>
      <w:r>
        <w:t>−</w:t>
      </w:r>
      <w:r>
        <w:t>−</w:t>
      </w:r>
      <w:r>
        <w:t>→</w:t>
      </w:r>
      <w:r>
        <w:t>C</w:t>
      </w:r>
      <w:r>
        <w:t>C</w:t>
      </w:r>
      <w:r>
        <w:t>′</w:t>
      </w:r>
      <w:r>
        <w:t>=</w:t>
      </w:r>
      <w:r>
        <w:t>−</w:t>
      </w:r>
      <w:r>
        <w:t>−</w:t>
      </w:r>
      <w:r>
        <w:t>→</w:t>
      </w:r>
      <w:r>
        <w:t>O</w:t>
      </w:r>
      <w:r>
        <w:t>O</w:t>
      </w:r>
      <w:r>
        <w:t>′</w:t>
      </w:r>
      <w:r>
        <w:t>⇔</w:t>
      </w:r>
      <w:r>
        <w:t>⎧</w:t>
      </w:r>
      <w:r>
        <w:t>⎪</w:t>
      </w:r>
      <w:r>
        <w:t>⎨</w:t>
      </w:r>
      <w:r>
        <w:t>⎪</w:t>
      </w:r>
      <w:r>
        <w:t>⎩</w:t>
      </w:r>
      <w:r>
        <w:t>x</w:t>
      </w:r>
      <w:r>
        <w:t>C</w:t>
      </w:r>
      <w:r>
        <w:t>′</w:t>
      </w:r>
      <w:r>
        <w:t>−</w:t>
      </w:r>
      <w:r>
        <w:t>a</w:t>
      </w:r>
      <w:r>
        <w:t>=</w:t>
      </w:r>
      <w:r>
        <w:t>0</w:t>
      </w:r>
      <w:r>
        <w:t>y</w:t>
      </w:r>
      <w:r>
        <w:t>C</w:t>
      </w:r>
      <w:r>
        <w:t>′</w:t>
      </w:r>
      <w:r>
        <w:t>−</w:t>
      </w:r>
      <w:r>
        <w:t>a</w:t>
      </w:r>
      <w:r>
        <w:t>=</w:t>
      </w:r>
      <w:r>
        <w:t>0</w:t>
      </w:r>
      <w:r>
        <w:t>z</w:t>
      </w:r>
      <w:r>
        <w:t>C</w:t>
      </w:r>
      <w:r>
        <w:t>′</w:t>
      </w:r>
      <w:r>
        <w:t>=</w:t>
      </w:r>
      <w:r>
        <w:t>a</w:t>
      </w:r>
      <w:r>
        <w:t>⇔</w:t>
      </w:r>
      <w:r>
        <w:t>⎧</w:t>
      </w:r>
      <w:r>
        <w:t>⎪</w:t>
      </w:r>
      <w:r>
        <w:t>⎨</w:t>
      </w:r>
      <w:r>
        <w:t>⎪</w:t>
      </w:r>
      <w:r>
        <w:t>⎩</w:t>
      </w:r>
      <w:r>
        <w:t>x</w:t>
      </w:r>
      <w:r>
        <w:t>C</w:t>
      </w:r>
      <w:r>
        <w:t>′</w:t>
      </w:r>
      <w:r>
        <w:t>=</w:t>
      </w:r>
      <w:r>
        <w:t>a</w:t>
      </w:r>
      <w:r>
        <w:t>y</w:t>
      </w:r>
      <w:r>
        <w:t>C</w:t>
      </w:r>
      <w:r>
        <w:t>′</w:t>
      </w:r>
      <w:r>
        <w:t>=</w:t>
      </w:r>
      <w:r>
        <w:t>a</w:t>
      </w:r>
      <w:r>
        <w:t>z</w:t>
      </w:r>
      <w:r>
        <w:t>C</w:t>
      </w:r>
      <w:r>
        <w:t>′</w:t>
      </w:r>
      <w:r>
        <w:t>=</w:t>
      </w:r>
      <w:r>
        <w:t>a</w:t>
      </w:r>
      <w:r>
        <w:t>CC^(')→=OO^(')→⇔x_(C^('))−a=0y_(C^('))−a=0z_(C^('))=a⇔x_(C^('))=ay_(C^('))=az_(C^('))=a</w:t>
      </w:r>
      <w:r>
        <w:t>. Suy ra C</w:t>
      </w:r>
      <w:r>
        <w:rPr>
          <w:i/>
        </w:rPr>
        <w:t>'</w:t>
      </w:r>
      <w:r>
        <w:t>(a; a; a).</w:t>
      </w:r>
      <w:r>
        <w:br/>
      </w:r>
      <w:r>
        <w:t>Ta có</w:t>
      </w:r>
      <w:r>
        <w:t xml:space="preserve"> </w:t>
      </w:r>
      <w:r>
        <w:t>−</w:t>
      </w:r>
      <w:r>
        <w:t>−</w:t>
      </w:r>
      <w:r>
        <w:t>→</w:t>
      </w:r>
      <w:r>
        <w:t>C</w:t>
      </w:r>
      <w:r>
        <w:t>′</w:t>
      </w:r>
      <w:r>
        <w:t>B</w:t>
      </w:r>
      <w:r>
        <w:t>=</w:t>
      </w:r>
      <w:r>
        <w:t>(</w:t>
      </w:r>
      <w:r>
        <w:t>0</w:t>
      </w:r>
      <w:r>
        <w:t>;</w:t>
      </w:r>
      <w:r>
        <w:t>−</w:t>
      </w:r>
      <w:r>
        <w:t>a</w:t>
      </w:r>
      <w:r>
        <w:t>;</w:t>
      </w:r>
      <w:r>
        <w:t>−</w:t>
      </w:r>
      <w:r>
        <w:t>a</w:t>
      </w:r>
      <w:r>
        <w:t>)</w:t>
      </w:r>
      <w:r>
        <w:t>,</w:t>
      </w:r>
      <w:r>
        <w:t>−</w:t>
      </w:r>
      <w:r>
        <w:t>−</w:t>
      </w:r>
      <w:r>
        <w:t>→</w:t>
      </w:r>
      <w:r>
        <w:t>C</w:t>
      </w:r>
      <w:r>
        <w:t>′</w:t>
      </w:r>
      <w:r>
        <w:t>D</w:t>
      </w:r>
      <w:r>
        <w:t>=</w:t>
      </w:r>
      <w:r>
        <w:t>(</w:t>
      </w:r>
      <w:r>
        <w:t>−</w:t>
      </w:r>
      <w:r>
        <w:t>a</w:t>
      </w:r>
      <w:r>
        <w:t>;</w:t>
      </w:r>
      <w:r>
        <w:t>0</w:t>
      </w:r>
      <w:r>
        <w:t>;</w:t>
      </w:r>
      <w:r>
        <w:t>−</w:t>
      </w:r>
      <w:r>
        <w:t>a</w:t>
      </w:r>
      <w:r>
        <w:t>)</w:t>
      </w:r>
      <w:r>
        <w:t>C^(')B→=0;−a;−a,  C^(')D→=−a;0;−a</w:t>
      </w:r>
      <w:r>
        <w:t>.</w:t>
      </w:r>
      <w:r>
        <w:br/>
      </w:r>
      <w:r>
        <w:t>Xét vectơ</w:t>
      </w:r>
      <w:r>
        <w:t xml:space="preserve"> </w:t>
      </w:r>
      <w:r>
        <w:t>→</w:t>
      </w:r>
      <w:r>
        <w:t>n</w:t>
      </w:r>
      <w:r>
        <w:t>2</w:t>
      </w:r>
      <w:r>
        <w:t>=</w:t>
      </w:r>
      <w:r>
        <w:t>[</w:t>
      </w:r>
      <w:r>
        <w:t>−</w:t>
      </w:r>
      <w:r>
        <w:t>−</w:t>
      </w:r>
      <w:r>
        <w:t>→</w:t>
      </w:r>
      <w:r>
        <w:t>C</w:t>
      </w:r>
      <w:r>
        <w:t>′</w:t>
      </w:r>
      <w:r>
        <w:t>B</w:t>
      </w:r>
      <w:r>
        <w:t>,</w:t>
      </w:r>
      <w:r>
        <w:t>−</w:t>
      </w:r>
      <w:r>
        <w:t>−</w:t>
      </w:r>
      <w:r>
        <w:t>→</w:t>
      </w:r>
      <w:r>
        <w:t>C</w:t>
      </w:r>
      <w:r>
        <w:t>′</w:t>
      </w:r>
      <w:r>
        <w:t>D</w:t>
      </w:r>
      <w:r>
        <w:t>]</w:t>
      </w:r>
      <w:r>
        <w:t>=</w:t>
      </w:r>
      <w:r>
        <w:t>(</w:t>
      </w:r>
      <w:r>
        <w:t>∣</w:t>
      </w:r>
      <w:r>
        <w:t>∣</w:t>
      </w:r>
      <w:r>
        <w:t>∣</w:t>
      </w:r>
      <w:r>
        <w:t>−</w:t>
      </w:r>
      <w:r>
        <w:t>a</w:t>
      </w:r>
      <w:r>
        <w:t>−</w:t>
      </w:r>
      <w:r>
        <w:t>a</w:t>
      </w:r>
      <w:r>
        <w:t>0</w:t>
      </w:r>
      <w:r>
        <w:t>−</w:t>
      </w:r>
      <w:r>
        <w:t>a</w:t>
      </w:r>
      <w:r>
        <w:t>∣</w:t>
      </w:r>
      <w:r>
        <w:t>∣</w:t>
      </w:r>
      <w:r>
        <w:t>∣</w:t>
      </w:r>
      <w:r>
        <w:t>;</w:t>
      </w:r>
      <w:r>
        <w:t>∣</w:t>
      </w:r>
      <w:r>
        <w:t>∣</w:t>
      </w:r>
      <w:r>
        <w:t>∣</w:t>
      </w:r>
      <w:r>
        <w:t>−</w:t>
      </w:r>
      <w:r>
        <w:t>a</w:t>
      </w:r>
      <w:r>
        <w:t>0</w:t>
      </w:r>
      <w:r>
        <w:t>−</w:t>
      </w:r>
      <w:r>
        <w:t>a</w:t>
      </w:r>
      <w:r>
        <w:t>−</w:t>
      </w:r>
      <w:r>
        <w:t>a</w:t>
      </w:r>
      <w:r>
        <w:t>∣</w:t>
      </w:r>
      <w:r>
        <w:t>∣</w:t>
      </w:r>
      <w:r>
        <w:t>∣</w:t>
      </w:r>
      <w:r>
        <w:t>;</w:t>
      </w:r>
      <w:r>
        <w:t>∣</w:t>
      </w:r>
      <w:r>
        <w:t>∣</w:t>
      </w:r>
      <w:r>
        <w:t>∣</w:t>
      </w:r>
      <w:r>
        <w:t>0</w:t>
      </w:r>
      <w:r>
        <w:t>−</w:t>
      </w:r>
      <w:r>
        <w:t>a</w:t>
      </w:r>
      <w:r>
        <w:t>−</w:t>
      </w:r>
      <w:r>
        <w:t>a</w:t>
      </w:r>
      <w:r>
        <w:t>0</w:t>
      </w:r>
      <w:r>
        <w:t>∣</w:t>
      </w:r>
      <w:r>
        <w:t>∣</w:t>
      </w:r>
      <w:r>
        <w:t>∣</w:t>
      </w:r>
      <w:r>
        <w:t>)</w:t>
      </w:r>
      <w:r>
        <w:t>=</w:t>
      </w:r>
      <w:r>
        <w:t>(</w:t>
      </w:r>
      <w:r>
        <w:t>a</w:t>
      </w:r>
      <w:r>
        <w:t>2</w:t>
      </w:r>
      <w:r>
        <w:t>;</w:t>
      </w:r>
      <w:r>
        <w:t>a</w:t>
      </w:r>
      <w:r>
        <w:t>2</w:t>
      </w:r>
      <w:r>
        <w:t>;</w:t>
      </w:r>
      <w:r>
        <w:t>−</w:t>
      </w:r>
      <w:r>
        <w:t>a</w:t>
      </w:r>
      <w:r>
        <w:t>2</w:t>
      </w:r>
      <w:r>
        <w:t>)</w:t>
      </w:r>
      <w:r>
        <w:t>n_(2)→=C^(')B→, C^(')D→=−a−a0−a;−a0−a−a;0−a−a0=a^(2); a^(2);−a^(2)</w:t>
      </w:r>
      <w:r>
        <w:t>.</w:t>
      </w:r>
      <w:r>
        <w:br/>
      </w:r>
      <w:r>
        <w:t>Khi đó,</w:t>
      </w:r>
      <w:r>
        <w:t xml:space="preserve"> </w:t>
      </w:r>
      <w:r>
        <w:t>→</w:t>
      </w:r>
      <w:r>
        <w:t>n</w:t>
      </w:r>
      <w:r>
        <w:t>3</w:t>
      </w:r>
      <w:r>
        <w:t>=</w:t>
      </w:r>
      <w:r>
        <w:t>1</w:t>
      </w:r>
      <w:r>
        <w:t>a</w:t>
      </w:r>
      <w:r>
        <w:t>2</w:t>
      </w:r>
      <w:r>
        <w:t>→</w:t>
      </w:r>
      <w:r>
        <w:t>n</w:t>
      </w:r>
      <w:r>
        <w:t>2</w:t>
      </w:r>
      <w:r>
        <w:t>=</w:t>
      </w:r>
      <w:r>
        <w:t>(</w:t>
      </w:r>
      <w:r>
        <w:t>1</w:t>
      </w:r>
      <w:r>
        <w:t>;</w:t>
      </w:r>
      <w:r>
        <w:t>1</w:t>
      </w:r>
      <w:r>
        <w:t>;</w:t>
      </w:r>
      <w:r>
        <w:t>−</w:t>
      </w:r>
      <w:r>
        <w:t>1</w:t>
      </w:r>
      <w:r>
        <w:t>)</w:t>
      </w:r>
      <w:r>
        <w:t>n_(3)→=(1)/(a^(2))n_(2)→=1;1;−1</w:t>
      </w:r>
      <w:r>
        <w:t xml:space="preserve"> là một vectơ pháp tuyến của mặt phẳng (C</w:t>
      </w:r>
      <w:r>
        <w:rPr>
          <w:i/>
        </w:rPr>
        <w:t>'</w:t>
      </w:r>
      <w:r>
        <w:t>BD).</w:t>
      </w:r>
      <w:r>
        <w:br/>
      </w:r>
      <w:r>
        <w:t>Phương trình tổng quát của mặt phẳng (C</w:t>
      </w:r>
      <w:r>
        <w:rPr>
          <w:i/>
        </w:rPr>
        <w:t>'</w:t>
      </w:r>
      <w:r>
        <w:t>BD) là:</w:t>
      </w:r>
      <w:r>
        <w:br/>
      </w:r>
      <w:r>
        <w:t>(x – a) + (y – a) – (z – a) = 0 ⇔ x + y – z – a = 0.</w:t>
      </w:r>
      <w:r>
        <w:br/>
      </w:r>
      <w:r>
        <w:t>Khoảng cách từ điểm B</w:t>
      </w:r>
      <w:r>
        <w:rPr>
          <w:i/>
        </w:rPr>
        <w:t>'</w:t>
      </w:r>
      <w:r>
        <w:t xml:space="preserve"> </w:t>
      </w:r>
      <w:r>
        <w:t>đến mặt phẳng (C</w:t>
      </w:r>
      <w:r>
        <w:rPr>
          <w:i/>
        </w:rPr>
        <w:t>'</w:t>
      </w:r>
      <w:r>
        <w:t>BD) là:</w:t>
      </w:r>
      <w:r>
        <w:br/>
      </w:r>
      <w:r>
        <w:t>d(B</w:t>
      </w:r>
      <w:r>
        <w:rPr>
          <w:i/>
        </w:rPr>
        <w:t>'</w:t>
      </w:r>
      <w:r>
        <w:t>, (C</w:t>
      </w:r>
      <w:r>
        <w:rPr>
          <w:i/>
        </w:rPr>
        <w:t>'</w:t>
      </w:r>
      <w:r>
        <w:t>BD)) =</w:t>
      </w:r>
      <w:r>
        <w:t xml:space="preserve"> </w:t>
      </w:r>
      <w:r>
        <w:t>|</w:t>
      </w:r>
      <w:r>
        <w:t>a</w:t>
      </w:r>
      <w:r>
        <w:t>+</w:t>
      </w:r>
      <w:r>
        <w:t>0</w:t>
      </w:r>
      <w:r>
        <w:t>−</w:t>
      </w:r>
      <w:r>
        <w:t>a</w:t>
      </w:r>
      <w:r>
        <w:t>−</w:t>
      </w:r>
      <w:r>
        <w:t>a</w:t>
      </w:r>
      <w:r>
        <w:t>|</w:t>
      </w:r>
      <w:r>
        <w:t>√</w:t>
      </w:r>
      <w:r>
        <w:t>1</w:t>
      </w:r>
      <w:r>
        <w:t>2</w:t>
      </w:r>
      <w:r>
        <w:t>+</w:t>
      </w:r>
      <w:r>
        <w:t>1</w:t>
      </w:r>
      <w:r>
        <w:t>2</w:t>
      </w:r>
      <w:r>
        <w:t>+</w:t>
      </w:r>
      <w:r>
        <w:t>(</w:t>
      </w:r>
      <w:r>
        <w:t>−</w:t>
      </w:r>
      <w:r>
        <w:t>1</w:t>
      </w:r>
      <w:r>
        <w:t>)</w:t>
      </w:r>
      <w:r>
        <w:t>2</w:t>
      </w:r>
      <w:r>
        <w:t>=</w:t>
      </w:r>
      <w:r>
        <w:t>a</w:t>
      </w:r>
      <w:r>
        <w:t>√</w:t>
      </w:r>
      <w:r>
        <w:t>3</w:t>
      </w:r>
      <w:r>
        <w:t>(a+0−a−a)/(√(1^(2)+1^(2)+−1^(2)))=(a)/(√(3))</w:t>
      </w:r>
      <w:r>
        <w:t xml:space="preserve"> (do a &gt; 0).</w:t>
      </w:r>
      <w:r>
        <w:br/>
      </w:r>
      <w:r>
        <w:t>d) Ta có</w:t>
      </w:r>
      <w:r>
        <w:t xml:space="preserve"> </w:t>
      </w:r>
      <w:r>
        <w:t>−</w:t>
      </w:r>
      <w:r>
        <w:t>−</w:t>
      </w:r>
      <w:r>
        <w:t>→</w:t>
      </w:r>
      <w:r>
        <w:t>O</w:t>
      </w:r>
      <w:r>
        <w:t>′</w:t>
      </w:r>
      <w:r>
        <w:t>C</w:t>
      </w:r>
      <w:r>
        <w:t>=</w:t>
      </w:r>
      <w:r>
        <w:t>(</w:t>
      </w:r>
      <w:r>
        <w:t>a</w:t>
      </w:r>
      <w:r>
        <w:t>;</w:t>
      </w:r>
      <w:r>
        <w:t>a</w:t>
      </w:r>
      <w:r>
        <w:t>;</w:t>
      </w:r>
      <w:r>
        <w:t>−</w:t>
      </w:r>
      <w:r>
        <w:t>a</w:t>
      </w:r>
      <w:r>
        <w:t>)</w:t>
      </w:r>
      <w:r>
        <w:t>,</w:t>
      </w:r>
      <w:r>
        <w:t>−</w:t>
      </w:r>
      <w:r>
        <w:t>−</w:t>
      </w:r>
      <w:r>
        <w:t>→</w:t>
      </w:r>
      <w:r>
        <w:t>O</w:t>
      </w:r>
      <w:r>
        <w:t>′</w:t>
      </w:r>
      <w:r>
        <w:t>D</w:t>
      </w:r>
      <w:r>
        <w:t>=</w:t>
      </w:r>
      <w:r>
        <w:t>(</w:t>
      </w:r>
      <w:r>
        <w:t>0</w:t>
      </w:r>
      <w:r>
        <w:t>;</w:t>
      </w:r>
      <w:r>
        <w:t>a</w:t>
      </w:r>
      <w:r>
        <w:t>;</w:t>
      </w:r>
      <w:r>
        <w:t>−</w:t>
      </w:r>
      <w:r>
        <w:t>a</w:t>
      </w:r>
      <w:r>
        <w:t>)</w:t>
      </w:r>
      <w:r>
        <w:t>O^(')C→=a;a;−a,  O^(')D→=0;a;−a</w:t>
      </w:r>
      <w:r>
        <w:t>.</w:t>
      </w:r>
      <w:r>
        <w:br/>
      </w:r>
      <w:r>
        <w:t>Xét vectơ</w:t>
      </w:r>
      <w:r>
        <w:t xml:space="preserve"> </w:t>
      </w:r>
      <w:r>
        <w:t>→</w:t>
      </w:r>
      <w:r>
        <w:t>n</w:t>
      </w:r>
      <w:r>
        <w:t>4</w:t>
      </w:r>
      <w:r>
        <w:t>=</w:t>
      </w:r>
      <w:r>
        <w:t>[</w:t>
      </w:r>
      <w:r>
        <w:t>−</w:t>
      </w:r>
      <w:r>
        <w:t>−</w:t>
      </w:r>
      <w:r>
        <w:t>→</w:t>
      </w:r>
      <w:r>
        <w:t>O</w:t>
      </w:r>
      <w:r>
        <w:t>′</w:t>
      </w:r>
      <w:r>
        <w:t>C</w:t>
      </w:r>
      <w:r>
        <w:t>,</w:t>
      </w:r>
      <w:r>
        <w:t>−</w:t>
      </w:r>
      <w:r>
        <w:t>−</w:t>
      </w:r>
      <w:r>
        <w:t>→</w:t>
      </w:r>
      <w:r>
        <w:t>O</w:t>
      </w:r>
      <w:r>
        <w:t>′</w:t>
      </w:r>
      <w:r>
        <w:t>D</w:t>
      </w:r>
      <w:r>
        <w:t>]</w:t>
      </w:r>
      <w:r>
        <w:t>=</w:t>
      </w:r>
      <w:r>
        <w:t>(</w:t>
      </w:r>
      <w:r>
        <w:t>∣</w:t>
      </w:r>
      <w:r>
        <w:t>∣</w:t>
      </w:r>
      <w:r>
        <w:t>∣</w:t>
      </w:r>
      <w:r>
        <w:t>a</w:t>
      </w:r>
      <w:r>
        <w:t>−</w:t>
      </w:r>
      <w:r>
        <w:t>a</w:t>
      </w:r>
      <w:r>
        <w:t>a</w:t>
      </w:r>
      <w:r>
        <w:t>−</w:t>
      </w:r>
      <w:r>
        <w:t>a</w:t>
      </w:r>
      <w:r>
        <w:t>∣</w:t>
      </w:r>
      <w:r>
        <w:t>∣</w:t>
      </w:r>
      <w:r>
        <w:t>∣</w:t>
      </w:r>
      <w:r>
        <w:t>;</w:t>
      </w:r>
      <w:r>
        <w:t>∣</w:t>
      </w:r>
      <w:r>
        <w:t>∣</w:t>
      </w:r>
      <w:r>
        <w:t>∣</w:t>
      </w:r>
      <w:r>
        <w:t>−</w:t>
      </w:r>
      <w:r>
        <w:t>a</w:t>
      </w:r>
      <w:r>
        <w:t>a</w:t>
      </w:r>
      <w:r>
        <w:t>−</w:t>
      </w:r>
      <w:r>
        <w:t>a</w:t>
      </w:r>
      <w:r>
        <w:t>0</w:t>
      </w:r>
      <w:r>
        <w:t>∣</w:t>
      </w:r>
      <w:r>
        <w:t>∣</w:t>
      </w:r>
      <w:r>
        <w:t>∣</w:t>
      </w:r>
      <w:r>
        <w:t>;</w:t>
      </w:r>
      <w:r>
        <w:t>∣</w:t>
      </w:r>
      <w:r>
        <w:t>∣</w:t>
      </w:r>
      <w:r>
        <w:t>∣</w:t>
      </w:r>
      <w:r>
        <w:t>a</w:t>
      </w:r>
      <w:r>
        <w:t>a</w:t>
      </w:r>
      <w:r>
        <w:t>0</w:t>
      </w:r>
      <w:r>
        <w:t>a</w:t>
      </w:r>
      <w:r>
        <w:t>∣</w:t>
      </w:r>
      <w:r>
        <w:t>∣</w:t>
      </w:r>
      <w:r>
        <w:t>∣</w:t>
      </w:r>
      <w:r>
        <w:t>)</w:t>
      </w:r>
      <w:r>
        <w:t>=</w:t>
      </w:r>
      <w:r>
        <w:t>(</w:t>
      </w:r>
      <w:r>
        <w:t>0</w:t>
      </w:r>
      <w:r>
        <w:t>;</w:t>
      </w:r>
      <w:r>
        <w:t>a</w:t>
      </w:r>
      <w:r>
        <w:t>2</w:t>
      </w:r>
      <w:r>
        <w:t>;</w:t>
      </w:r>
      <w:r>
        <w:t>a</w:t>
      </w:r>
      <w:r>
        <w:t>2</w:t>
      </w:r>
      <w:r>
        <w:t>)</w:t>
      </w:r>
      <w:r>
        <w:t>n_(4)→=O^(')C→, O^(')D→=a−aa−a; −aa−a0; aa0a=0; a^(2);a^(2)</w:t>
      </w:r>
      <w:r>
        <w:t>.</w:t>
      </w:r>
      <w:r>
        <w:br/>
      </w:r>
      <w:r>
        <w:t>Khi đó,</w:t>
      </w:r>
      <w:r>
        <w:t>→</w:t>
      </w:r>
      <w:r>
        <w:t>n</w:t>
      </w:r>
      <w:r>
        <w:t>5</w:t>
      </w:r>
      <w:r>
        <w:t>=</w:t>
      </w:r>
      <w:r>
        <w:t>1</w:t>
      </w:r>
      <w:r>
        <w:t>a</w:t>
      </w:r>
      <w:r>
        <w:t>2</w:t>
      </w:r>
      <w:r>
        <w:t>→</w:t>
      </w:r>
      <w:r>
        <w:t>n</w:t>
      </w:r>
      <w:r>
        <w:t>4</w:t>
      </w:r>
      <w:r>
        <w:t>=</w:t>
      </w:r>
      <w:r>
        <w:t>(</w:t>
      </w:r>
      <w:r>
        <w:t>0</w:t>
      </w:r>
      <w:r>
        <w:t>;</w:t>
      </w:r>
      <w:r>
        <w:t>1</w:t>
      </w:r>
      <w:r>
        <w:t>;</w:t>
      </w:r>
      <w:r>
        <w:t>1</w:t>
      </w:r>
      <w:r>
        <w:t>)</w:t>
      </w:r>
      <w:r>
        <w:t>n_(5)→=(1)/(a^(2))n_(4)→=0;1;1</w:t>
      </w:r>
      <w:r>
        <w:t xml:space="preserve"> </w:t>
      </w:r>
      <w:r>
        <w:t>là một vectơ pháp tuyến của mặt phẳng (CO</w:t>
      </w:r>
      <w:r>
        <w:rPr>
          <w:i/>
        </w:rPr>
        <w:t>'</w:t>
      </w:r>
      <w:r>
        <w:t>D).</w:t>
      </w:r>
      <w:r>
        <w:br/>
      </w:r>
      <w:r>
        <w:t>Ta có cos ((CO</w:t>
      </w:r>
      <w:r>
        <w:rPr>
          <w:i/>
        </w:rPr>
        <w:t>'</w:t>
      </w:r>
      <w:r>
        <w:t>D), (C</w:t>
      </w:r>
      <w:r>
        <w:rPr>
          <w:i/>
        </w:rPr>
        <w:t>'</w:t>
      </w:r>
      <w:r>
        <w:t xml:space="preserve">BD)) = </w:t>
      </w:r>
      <w:r>
        <w:t>|</w:t>
      </w:r>
      <w:r>
        <w:t>1</w:t>
      </w:r>
      <w:r>
        <w:t>⋅</w:t>
      </w:r>
      <w:r>
        <w:t>0</w:t>
      </w:r>
      <w:r>
        <w:t>+</w:t>
      </w:r>
      <w:r>
        <w:t>1</w:t>
      </w:r>
      <w:r>
        <w:t>⋅</w:t>
      </w:r>
      <w:r>
        <w:t>1</w:t>
      </w:r>
      <w:r>
        <w:t>+</w:t>
      </w:r>
      <w:r>
        <w:t>(</w:t>
      </w:r>
      <w:r>
        <w:t>−</w:t>
      </w:r>
      <w:r>
        <w:t>1</w:t>
      </w:r>
      <w:r>
        <w:t>)</w:t>
      </w:r>
      <w:r>
        <w:t>⋅</w:t>
      </w:r>
      <w:r>
        <w:t>1</w:t>
      </w:r>
      <w:r>
        <w:t>|</w:t>
      </w:r>
      <w:r>
        <w:t>√</w:t>
      </w:r>
      <w:r>
        <w:t>1</w:t>
      </w:r>
      <w:r>
        <w:t>2</w:t>
      </w:r>
      <w:r>
        <w:t>+</w:t>
      </w:r>
      <w:r>
        <w:t>1</w:t>
      </w:r>
      <w:r>
        <w:t>2</w:t>
      </w:r>
      <w:r>
        <w:t>+</w:t>
      </w:r>
      <w:r>
        <w:t>(</w:t>
      </w:r>
      <w:r>
        <w:t>−</w:t>
      </w:r>
      <w:r>
        <w:t>1</w:t>
      </w:r>
      <w:r>
        <w:t>)</w:t>
      </w:r>
      <w:r>
        <w:t>2</w:t>
      </w:r>
      <w:r>
        <w:t>⋅</w:t>
      </w:r>
      <w:r>
        <w:t>√</w:t>
      </w:r>
      <w:r>
        <w:t>0</w:t>
      </w:r>
      <w:r>
        <w:t>2</w:t>
      </w:r>
      <w:r>
        <w:t>+</w:t>
      </w:r>
      <w:r>
        <w:t>1</w:t>
      </w:r>
      <w:r>
        <w:t>2</w:t>
      </w:r>
      <w:r>
        <w:t>+</w:t>
      </w:r>
      <w:r>
        <w:t>1</w:t>
      </w:r>
      <w:r>
        <w:t>2</w:t>
      </w:r>
      <w:r>
        <w:t>=</w:t>
      </w:r>
      <w:r>
        <w:t>0</w:t>
      </w:r>
      <w:r>
        <w:t>(1⋅0+1⋅1+−1⋅1)/(√(1^(2)+1^(2)+−1^(2))⋅√(0^(2)+1^(2)+1^(2)))=0</w:t>
      </w:r>
      <w:r>
        <w:br/>
      </w:r>
      <w:r>
        <w:rPr>
          <w:b/>
        </w:rPr>
        <w:t>Bài 13 trang 89 Toán 12 Tập 2</w:t>
      </w:r>
      <w:r>
        <w:t>:</w:t>
      </w:r>
      <w:r>
        <w:t xml:space="preserve"> </w:t>
      </w:r>
      <w:r>
        <w:t>Hình 43 minh hoạ đường bay của một chiếc trực thăng H cất cánh từ một sân bay. Xét hệ trục toạ độ Oxyz có gốc toạ độ O là chân tháp điều khiển của sân bay; trục Ox là hướng đông (Ð), trục Oy là hướng bắc (B) và trục Oz là trục thẳng đứng, đơn vị trên mỗi trục là kilômét.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dd3dd7bb70c42b6ac894cc254695acd.jpg"/>
                    <pic:cNvPicPr/>
                  </pic:nvPicPr>
                  <pic:blipFill>
                    <a:blip r:embed="rId12"/>
                    <a:stretch>
                      <a:fillRect/>
                    </a:stretch>
                  </pic:blipFill>
                  <pic:spPr>
                    <a:xfrm>
                      <a:off x="0" y="0"/>
                      <a:ext cx="1905000" cy="1905000"/>
                    </a:xfrm>
                    <a:prstGeom prst="rect"/>
                  </pic:spPr>
                </pic:pic>
              </a:graphicData>
            </a:graphic>
          </wp:inline>
        </w:drawing>
      </w:r>
      <w:r>
        <w:br/>
      </w:r>
      <w:r>
        <w:t>Trực thăng cất cánh từ điểm G. Vectơ</w:t>
      </w:r>
      <w:r>
        <w:t xml:space="preserve"> </w:t>
      </w:r>
      <w:r>
        <w:t>→</w:t>
      </w:r>
      <w:r>
        <w:t>r</w:t>
      </w:r>
      <w:r>
        <w:t>r→</w:t>
      </w:r>
      <w:r>
        <w:t xml:space="preserve"> </w:t>
      </w:r>
      <w:r>
        <w:t>chỉ vị trí của trực thăng tại thời điểm t phút sau khi cất cánh (t ≥ 0) có toạ độ là:</w:t>
      </w:r>
      <w:r>
        <w:t xml:space="preserve"> </w:t>
      </w:r>
      <w:r>
        <w:t>→</w:t>
      </w:r>
      <w:r>
        <w:t>r</w:t>
      </w:r>
      <w:r>
        <w:t>r→</w:t>
      </w:r>
      <w:r>
        <w:t xml:space="preserve"> = (1 + t; 0,5 + 2t; 2t).</w:t>
      </w:r>
      <w:r>
        <w:br/>
      </w:r>
      <w:r>
        <w:t>a) Tìm góc θ mà đường bay tạo với phương ngang.</w:t>
      </w:r>
      <w:r>
        <w:br/>
      </w:r>
      <w:r>
        <w:t>b) Lập phương trình đường thẳng GF, trong đó F là hình chiếu của điểm H lên mặt phẳng (Oxy).</w:t>
      </w:r>
      <w:r>
        <w:br/>
      </w:r>
      <w:r>
        <w:t>c) Trực thăng bay vào mây ở độ cao 2 km. Tìm toạ độ điểm mà máy bay trực thăng bắt đầu đi vào đám mây.</w:t>
      </w:r>
      <w:r>
        <w:br/>
      </w:r>
      <w:r>
        <w:t>d) Giả sử một đỉnh núi nằm ở điểm A(5; 4,5; 3). Tìm giá trị của t khi HM vuông góc với đường bay GH. Tìm khoảng cách từ máy bay trực thăng đến đỉnh núi tại thời điểm đó.</w:t>
      </w:r>
      <w:r>
        <w:br/>
      </w:r>
      <w:r>
        <w:rPr>
          <w:b/>
        </w:rPr>
        <w:t>Lời giải:</w:t>
      </w:r>
      <w:r>
        <w:br/>
      </w:r>
      <w:r>
        <w:t>a) Ta có góc θ mà đường bay tạo với phương ngang chính là góc giữa đường thẳng GH và mặt phẳng (Oxy).</w:t>
      </w:r>
      <w:r>
        <w:br/>
      </w:r>
      <w:r>
        <w:t>Tại thời điểm t = 0 thì</w:t>
      </w:r>
      <w:r>
        <w:t xml:space="preserve"> </w:t>
      </w:r>
      <w:r>
        <w:t>→</w:t>
      </w:r>
      <w:r>
        <w:t>r</w:t>
      </w:r>
      <w:r>
        <w:t>0</w:t>
      </w:r>
      <w:r>
        <w:t>=</w:t>
      </w:r>
      <w:r>
        <w:t>(</w:t>
      </w:r>
      <w:r>
        <w:t>1</w:t>
      </w:r>
      <w:r>
        <w:t>;</w:t>
      </w:r>
      <w:r>
        <w:t>0</w:t>
      </w:r>
      <w:r>
        <w:t>,</w:t>
      </w:r>
      <w:r>
        <w:t>5</w:t>
      </w:r>
      <w:r>
        <w:t>;</w:t>
      </w:r>
      <w:r>
        <w:t>0</w:t>
      </w:r>
      <w:r>
        <w:t>)</w:t>
      </w:r>
      <w:r>
        <w:t>r_(0)→=1; 0,5; 0</w:t>
      </w:r>
      <w:r>
        <w:t>. Trực thăng cất cánh từ điểm G nên G(1; 0,5; 0).</w:t>
      </w:r>
      <w:r>
        <w:br/>
      </w:r>
      <w:r>
        <w:t>Tại thời điểm t = 1, trực thăng bay đến vị trí K thuộc đường thẳng GH với K(2; 2,5; 2).</w:t>
      </w:r>
      <w:r>
        <w:br/>
      </w:r>
      <w:r>
        <w:t>Đường thẳng GH có vectơ chỉ phương</w:t>
      </w:r>
      <w:r>
        <w:t xml:space="preserve"> </w:t>
      </w:r>
      <w:r>
        <w:t>−</w:t>
      </w:r>
      <w:r>
        <w:t>−</w:t>
      </w:r>
      <w:r>
        <w:t>→</w:t>
      </w:r>
      <w:r>
        <w:t>G</w:t>
      </w:r>
      <w:r>
        <w:t>K</w:t>
      </w:r>
      <w:r>
        <w:t>=</w:t>
      </w:r>
      <w:r>
        <w:t>(</w:t>
      </w:r>
      <w:r>
        <w:t>1</w:t>
      </w:r>
      <w:r>
        <w:t>;</w:t>
      </w:r>
      <w:r>
        <w:t>2</w:t>
      </w:r>
      <w:r>
        <w:t>;</w:t>
      </w:r>
      <w:r>
        <w:t>2</w:t>
      </w:r>
      <w:r>
        <w:t>)</w:t>
      </w:r>
      <w:r>
        <w:t>GK→=1;2;2</w:t>
      </w:r>
      <w:r>
        <w:t xml:space="preserve"> </w:t>
      </w:r>
      <w:r>
        <w:t>và mặt phẳng (Oxy) có vectơ pháp tuyến</w:t>
      </w:r>
      <w:r>
        <w:t xml:space="preserve"> </w:t>
      </w:r>
      <w:r>
        <w:t>→</w:t>
      </w:r>
      <w:r>
        <w:t>k</w:t>
      </w:r>
      <w:r>
        <w:t>=</w:t>
      </w:r>
      <w:r>
        <w:t>(</w:t>
      </w:r>
      <w:r>
        <w:t>0</w:t>
      </w:r>
      <w:r>
        <w:t>;</w:t>
      </w:r>
      <w:r>
        <w:t>0</w:t>
      </w:r>
      <w:r>
        <w:t>;</w:t>
      </w:r>
      <w:r>
        <w:t>1</w:t>
      </w:r>
      <w:r>
        <w:t>)</w:t>
      </w:r>
      <w:r>
        <w:t>k→=0;0;1</w:t>
      </w:r>
      <w:r>
        <w:t>.</w:t>
      </w:r>
      <w:r>
        <w:br/>
      </w:r>
      <w:r>
        <w:t>Ta có sin (GH, (Oxy)) =</w:t>
      </w:r>
      <w:r>
        <w:t xml:space="preserve"> </w:t>
      </w:r>
      <w:r>
        <w:t>|</w:t>
      </w:r>
      <w:r>
        <w:t>1</w:t>
      </w:r>
      <w:r>
        <w:t>⋅</w:t>
      </w:r>
      <w:r>
        <w:t>0</w:t>
      </w:r>
      <w:r>
        <w:t>+</w:t>
      </w:r>
      <w:r>
        <w:t>2</w:t>
      </w:r>
      <w:r>
        <w:t>⋅</w:t>
      </w:r>
      <w:r>
        <w:t>0</w:t>
      </w:r>
      <w:r>
        <w:t>+</w:t>
      </w:r>
      <w:r>
        <w:t>2</w:t>
      </w:r>
      <w:r>
        <w:t>⋅</w:t>
      </w:r>
      <w:r>
        <w:t>1</w:t>
      </w:r>
      <w:r>
        <w:t>|</w:t>
      </w:r>
      <w:r>
        <w:t>√</w:t>
      </w:r>
      <w:r>
        <w:t>1</w:t>
      </w:r>
      <w:r>
        <w:t>2</w:t>
      </w:r>
      <w:r>
        <w:t>+</w:t>
      </w:r>
      <w:r>
        <w:t>2</w:t>
      </w:r>
      <w:r>
        <w:t>2</w:t>
      </w:r>
      <w:r>
        <w:t>+</w:t>
      </w:r>
      <w:r>
        <w:t>2</w:t>
      </w:r>
      <w:r>
        <w:t>2</w:t>
      </w:r>
      <w:r>
        <w:t>⋅</w:t>
      </w:r>
      <w:r>
        <w:t>√</w:t>
      </w:r>
      <w:r>
        <w:t>0</w:t>
      </w:r>
      <w:r>
        <w:t>2</w:t>
      </w:r>
      <w:r>
        <w:t>+</w:t>
      </w:r>
      <w:r>
        <w:t>0</w:t>
      </w:r>
      <w:r>
        <w:t>2</w:t>
      </w:r>
      <w:r>
        <w:t>+</w:t>
      </w:r>
      <w:r>
        <w:t>1</w:t>
      </w:r>
      <w:r>
        <w:t>2</w:t>
      </w:r>
      <w:r>
        <w:t>=</w:t>
      </w:r>
      <w:r>
        <w:t>2</w:t>
      </w:r>
      <w:r>
        <w:t>3</w:t>
      </w:r>
      <w:r>
        <w:t>(1⋅0+2⋅0+2⋅1)/(√(1^(2)+2^(2)+2^(2))⋅√(0^(2)+0^(2)+1^(2)))=(2)/(3)</w:t>
      </w:r>
      <w:r>
        <w:t>.</w:t>
      </w:r>
      <w:r>
        <w:br/>
      </w:r>
      <w:r>
        <w:t>Suy ra (GH, (Oxy)) ≈ 42°. Vậy θ ≈ 42°.</w:t>
      </w:r>
      <w:r>
        <w:br/>
      </w:r>
      <w:r>
        <w:t>b) Gọi K</w:t>
      </w:r>
      <w:r>
        <w:rPr>
          <w:i/>
        </w:rPr>
        <w:t>'</w:t>
      </w:r>
      <w:r>
        <w:t xml:space="preserve"> </w:t>
      </w:r>
      <w:r>
        <w:t>là hình chiếu của điểm K lên mặt phẳng (Oxy). Khi đó K</w:t>
      </w:r>
      <w:r>
        <w:rPr>
          <w:i/>
        </w:rPr>
        <w:t>'</w:t>
      </w:r>
      <w:r>
        <w:t>(2; 2,5; 0).</w:t>
      </w:r>
      <w:r>
        <w:br/>
      </w:r>
      <w:r>
        <w:t>Vì F là hình chiếu của điểm H lên mặt phẳng (Oxy) nên K</w:t>
      </w:r>
      <w:r>
        <w:rPr>
          <w:i/>
        </w:rPr>
        <w:t>'</w:t>
      </w:r>
      <w:r>
        <w:t xml:space="preserve"> </w:t>
      </w:r>
      <w:r>
        <w:t>∈ GF.</w:t>
      </w:r>
      <w:r>
        <w:br/>
      </w:r>
      <w:r>
        <w:t>Do đó đường thẳng GF có vectơ chỉ phương là</w:t>
      </w:r>
      <w:r>
        <w:t xml:space="preserve"> </w:t>
      </w:r>
      <w:r>
        <w:t>−</w:t>
      </w:r>
      <w:r>
        <w:t>−−</w:t>
      </w:r>
      <w:r>
        <w:t>→</w:t>
      </w:r>
      <w:r>
        <w:t>G</w:t>
      </w:r>
      <w:r>
        <w:t>K</w:t>
      </w:r>
      <w:r>
        <w:t>′</w:t>
      </w:r>
      <w:r>
        <w:t>=</w:t>
      </w:r>
      <w:r>
        <w:t>(</w:t>
      </w:r>
      <w:r>
        <w:t>1</w:t>
      </w:r>
      <w:r>
        <w:t>;</w:t>
      </w:r>
      <w:r>
        <w:t>2</w:t>
      </w:r>
      <w:r>
        <w:t>;</w:t>
      </w:r>
      <w:r>
        <w:t>0</w:t>
      </w:r>
      <w:r>
        <w:t>)</w:t>
      </w:r>
      <w:r>
        <w:t>GK^(')→=1;2;0</w:t>
      </w:r>
      <w:r>
        <w:t>.</w:t>
      </w:r>
      <w:r>
        <w:br/>
      </w:r>
      <w:r>
        <w:t>Phương trình tham số của đường thẳng GF là</w:t>
      </w:r>
      <w:r>
        <w:t xml:space="preserve"> </w:t>
      </w:r>
      <w:r>
        <w:t>⎧</w:t>
      </w:r>
      <w:r>
        <w:t>⎪</w:t>
      </w:r>
      <w:r>
        <w:t>⎨</w:t>
      </w:r>
      <w:r>
        <w:t>⎪</w:t>
      </w:r>
      <w:r>
        <w:t>⎩</w:t>
      </w:r>
      <w:r>
        <w:t>x</w:t>
      </w:r>
      <w:r>
        <w:t>=</w:t>
      </w:r>
      <w:r>
        <w:t>1</w:t>
      </w:r>
      <w:r>
        <w:t>+</w:t>
      </w:r>
      <w:r>
        <w:t>t</w:t>
      </w:r>
      <w:r>
        <w:t>′</w:t>
      </w:r>
      <w:r>
        <w:t>y</w:t>
      </w:r>
      <w:r>
        <w:t>=</w:t>
      </w:r>
      <w:r>
        <w:t>0</w:t>
      </w:r>
      <w:r>
        <w:t>,</w:t>
      </w:r>
      <w:r>
        <w:t>5</w:t>
      </w:r>
      <w:r>
        <w:t>+</w:t>
      </w:r>
      <w:r>
        <w:t>2</w:t>
      </w:r>
      <w:r>
        <w:t>t</w:t>
      </w:r>
      <w:r>
        <w:t>′</w:t>
      </w:r>
      <w:r>
        <w:t>z</w:t>
      </w:r>
      <w:r>
        <w:t>=</w:t>
      </w:r>
      <w:r>
        <w:t>0</w:t>
      </w:r>
      <w:r>
        <w:t>x=1+t^(')y=0,5+2t^(')z=0</w:t>
      </w:r>
      <w:r>
        <w:t xml:space="preserve"> </w:t>
      </w:r>
      <w:r>
        <w:t>(t</w:t>
      </w:r>
      <w:r>
        <w:rPr>
          <w:i/>
        </w:rPr>
        <w:t>'</w:t>
      </w:r>
      <w:r>
        <w:t xml:space="preserve"> </w:t>
      </w:r>
      <w:r>
        <w:t>là tham số).</w:t>
      </w:r>
      <w:r>
        <w:br/>
      </w:r>
      <w:r>
        <w:t>c) Trực thăng bay vào mây ở độ cao 2 km, tức là vị trí điểm mà trực thăng bắt đầu đi vào đám mây có cao độ z = 2, khi đó 2t = 2, suy ra t = 1.</w:t>
      </w:r>
      <w:r>
        <w:br/>
      </w:r>
      <w:r>
        <w:t>Vậy tọa độ điểm mà trực thăng bắt đầu đi vào đám mây là (2; 2,5; 2).</w:t>
      </w:r>
      <w:r>
        <w:br/>
      </w:r>
      <w:r>
        <w:t>d) Ta có H(1 + t; 0,5 + 2t; 2t). Khi đó,</w:t>
      </w:r>
      <w:r>
        <w:t xml:space="preserve"> </w:t>
      </w:r>
      <w:r>
        <w:t>−</w:t>
      </w:r>
      <w:r>
        <w:t>−−</w:t>
      </w:r>
      <w:r>
        <w:t>→</w:t>
      </w:r>
      <w:r>
        <w:t>H</w:t>
      </w:r>
      <w:r>
        <w:t>M</w:t>
      </w:r>
      <w:r>
        <w:t>=</w:t>
      </w:r>
      <w:r>
        <w:t>(</w:t>
      </w:r>
      <w:r>
        <w:t>4</w:t>
      </w:r>
      <w:r>
        <w:t>−</w:t>
      </w:r>
      <w:r>
        <w:t>t</w:t>
      </w:r>
      <w:r>
        <w:t>;</w:t>
      </w:r>
      <w:r>
        <w:t>4</w:t>
      </w:r>
      <w:r>
        <w:t>−</w:t>
      </w:r>
      <w:r>
        <w:t>2</w:t>
      </w:r>
      <w:r>
        <w:t>t</w:t>
      </w:r>
      <w:r>
        <w:t>;</w:t>
      </w:r>
      <w:r>
        <w:t>3</w:t>
      </w:r>
      <w:r>
        <w:t>−</w:t>
      </w:r>
      <w:r>
        <w:t>2</w:t>
      </w:r>
      <w:r>
        <w:t>t</w:t>
      </w:r>
      <w:r>
        <w:t>)</w:t>
      </w:r>
      <w:r>
        <w:t>HM→=4−t;4−2t;3−2t</w:t>
      </w:r>
      <w:r>
        <w:t>.</w:t>
      </w:r>
      <w:r>
        <w:br/>
      </w:r>
      <w:r>
        <w:t>Đường thẳng GH có vectơ chỉ phương</w:t>
      </w:r>
      <w:r>
        <w:t xml:space="preserve"> </w:t>
      </w:r>
      <w:r>
        <w:t>−</w:t>
      </w:r>
      <w:r>
        <w:t>−</w:t>
      </w:r>
      <w:r>
        <w:t>→</w:t>
      </w:r>
      <w:r>
        <w:t>G</w:t>
      </w:r>
      <w:r>
        <w:t>K</w:t>
      </w:r>
      <w:r>
        <w:t>=</w:t>
      </w:r>
      <w:r>
        <w:t>(</w:t>
      </w:r>
      <w:r>
        <w:t>1</w:t>
      </w:r>
      <w:r>
        <w:t>;</w:t>
      </w:r>
      <w:r>
        <w:t>2</w:t>
      </w:r>
      <w:r>
        <w:t>;</w:t>
      </w:r>
      <w:r>
        <w:t>2</w:t>
      </w:r>
      <w:r>
        <w:t>)</w:t>
      </w:r>
      <w:r>
        <w:t>GK→=1;2;2</w:t>
      </w:r>
      <w:r>
        <w:t>.</w:t>
      </w:r>
      <w:r>
        <w:br/>
      </w:r>
      <w:r>
        <w:t xml:space="preserve">HM vuông góc với đường bay GH khi </w:t>
      </w:r>
      <w:r>
        <w:t>−</w:t>
      </w:r>
      <w:r>
        <w:t>−−</w:t>
      </w:r>
      <w:r>
        <w:t>→</w:t>
      </w:r>
      <w:r>
        <w:t>H</w:t>
      </w:r>
      <w:r>
        <w:t>M</w:t>
      </w:r>
      <w:r>
        <w:t>⊥</w:t>
      </w:r>
      <w:r>
        <w:t>−</w:t>
      </w:r>
      <w:r>
        <w:t>−</w:t>
      </w:r>
      <w:r>
        <w:t>→</w:t>
      </w:r>
      <w:r>
        <w:t>G</w:t>
      </w:r>
      <w:r>
        <w:t>K</w:t>
      </w:r>
      <w:r>
        <w:t>HM→⊥GK→</w:t>
      </w:r>
      <w:r>
        <w:t>⇔</w:t>
      </w:r>
      <w:r>
        <w:t>−</w:t>
      </w:r>
      <w:r>
        <w:t>−−</w:t>
      </w:r>
      <w:r>
        <w:t>→</w:t>
      </w:r>
      <w:r>
        <w:t>H</w:t>
      </w:r>
      <w:r>
        <w:t>M</w:t>
      </w:r>
      <w:r>
        <w:t>⋅</w:t>
      </w:r>
      <w:r>
        <w:t>−</w:t>
      </w:r>
      <w:r>
        <w:t>−</w:t>
      </w:r>
      <w:r>
        <w:t>→</w:t>
      </w:r>
      <w:r>
        <w:t>G</w:t>
      </w:r>
      <w:r>
        <w:t>K</w:t>
      </w:r>
      <w:r>
        <w:t>=</w:t>
      </w:r>
      <w:r>
        <w:t>0</w:t>
      </w:r>
      <w:r>
        <w:t>⇔HM→⋅GK→=0</w:t>
      </w:r>
      <w:r>
        <w:br/>
      </w:r>
      <w:r>
        <w:t>⇔ (4 – t) ∙ 1 + (4 – 2t) ∙ 2 + (3 – 2t) ∙ 2 = 0 ⇔ t = 2.</w:t>
      </w:r>
      <w:r>
        <w:br/>
      </w:r>
      <w:r>
        <w:t>Vậy t = 2 thì HM vuông góc với đường bay GH.</w:t>
      </w:r>
      <w:r>
        <w:br/>
      </w:r>
      <w:r>
        <w:t>Khi đó, khoảng cách từ đỉnh núi đến máy bay trực thăng là:</w:t>
      </w:r>
      <w:r>
        <w:br/>
      </w:r>
      <w:r>
        <w:t xml:space="preserve">HM = </w:t>
      </w:r>
      <w:r>
        <w:t>√</w:t>
      </w:r>
      <w:r>
        <w:t>(</w:t>
      </w:r>
      <w:r>
        <w:t>4</w:t>
      </w:r>
      <w:r>
        <w:t>−</w:t>
      </w:r>
      <w:r>
        <w:t>2</w:t>
      </w:r>
      <w:r>
        <w:t>)</w:t>
      </w:r>
      <w:r>
        <w:t>2</w:t>
      </w:r>
      <w:r>
        <w:t>+</w:t>
      </w:r>
      <w:r>
        <w:t>(</w:t>
      </w:r>
      <w:r>
        <w:t>4</w:t>
      </w:r>
      <w:r>
        <w:t>−</w:t>
      </w:r>
      <w:r>
        <w:t>2</w:t>
      </w:r>
      <w:r>
        <w:t>⋅</w:t>
      </w:r>
      <w:r>
        <w:t>2</w:t>
      </w:r>
      <w:r>
        <w:t>)</w:t>
      </w:r>
      <w:r>
        <w:t>2</w:t>
      </w:r>
      <w:r>
        <w:t>+</w:t>
      </w:r>
      <w:r>
        <w:t>(</w:t>
      </w:r>
      <w:r>
        <w:t>3</w:t>
      </w:r>
      <w:r>
        <w:t>−</w:t>
      </w:r>
      <w:r>
        <w:t>2</w:t>
      </w:r>
      <w:r>
        <w:t>⋅</w:t>
      </w:r>
      <w:r>
        <w:t>2</w:t>
      </w:r>
      <w:r>
        <w:t>)</w:t>
      </w:r>
      <w:r>
        <w:t>2</w:t>
      </w:r>
      <w:r>
        <w:t>=</w:t>
      </w:r>
      <w:r>
        <w:t>√</w:t>
      </w:r>
      <w:r>
        <w:t>5</w:t>
      </w:r>
      <w:r>
        <w:t>√(4−2^(2)+4−2⋅2^(2)+3−2⋅2^(2))=√(5)</w:t>
      </w:r>
      <w:r>
        <w:t>(km).</w:t>
      </w:r>
      <w:r>
        <w:br/>
      </w:r>
      <w:r>
        <w:br/>
      </w:r>
      <w:r>
        <w:rPr>
          <w:b/>
        </w:rPr>
        <w:t>Bài 14 trang 89 Toán 12 Tập 2</w:t>
      </w:r>
      <w:r>
        <w:t>:</w:t>
      </w:r>
      <w:r>
        <w:t xml:space="preserve"> </w:t>
      </w:r>
      <w:r>
        <w:t>Trong không gian với hệ toạ độ Oxyz, đài kiểm soát không lưu sân bay có toạ độ O(0; 0; 0), mỗi đơn vị trên trục ứng với 1 km. Máy bay bay trong phạm vi cách đài kiểm soát 417 km sẽ hiển thị trên màn hình ra đa. Một máy bay đang ở vị trí A(– 688; – 185; 8), chuyển động theo đường thẳng d có vectơ chỉ phương là</w:t>
      </w:r>
      <w:r>
        <w:t xml:space="preserve"> </w:t>
      </w:r>
      <w:r>
        <w:t>→</w:t>
      </w:r>
      <w:r>
        <w:t>u</w:t>
      </w:r>
      <w:r>
        <w:t>=</w:t>
      </w:r>
      <w:r>
        <w:t>(</w:t>
      </w:r>
      <w:r>
        <w:t>91</w:t>
      </w:r>
      <w:r>
        <w:t>;</w:t>
      </w:r>
      <w:r>
        <w:t>75</w:t>
      </w:r>
      <w:r>
        <w:t>;</w:t>
      </w:r>
      <w:r>
        <w:t>0</w:t>
      </w:r>
      <w:r>
        <w:t>)</w:t>
      </w:r>
      <w:r>
        <w:t>u→=91; 75; 0</w:t>
      </w:r>
      <w:r>
        <w:t xml:space="preserve"> và hướng về đài kiểm soát không lưu (</w:t>
      </w:r>
      <w:r>
        <w:rPr>
          <w:i/>
        </w:rPr>
        <w:t>Hình 44</w:t>
      </w:r>
      <w:r>
        <w: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ea0ed1114294108b2cf4625a48f2c24.jpg"/>
                    <pic:cNvPicPr/>
                  </pic:nvPicPr>
                  <pic:blipFill>
                    <a:blip r:embed="rId13"/>
                    <a:stretch>
                      <a:fillRect/>
                    </a:stretch>
                  </pic:blipFill>
                  <pic:spPr>
                    <a:xfrm>
                      <a:off x="0" y="0"/>
                      <a:ext cx="1905000" cy="1905000"/>
                    </a:xfrm>
                    <a:prstGeom prst="rect"/>
                  </pic:spPr>
                </pic:pic>
              </a:graphicData>
            </a:graphic>
          </wp:inline>
        </w:drawing>
      </w:r>
      <w:r>
        <w:br/>
      </w:r>
      <w:r>
        <w:t>a) Xác định toạ độ của vị trí sớm nhất mà máy bay xuất hiện trên màn hình ra đa.</w:t>
      </w:r>
      <w:r>
        <w:br/>
      </w:r>
      <w:r>
        <w:t>b) Xác định toạ độ của vị trí mà máy bay bay gần đài kiểm soát không lưu nhất. Tính khoảng cách giữa máy bay và đài kiểm soát không lưu lúc đó.</w:t>
      </w:r>
      <w:r>
        <w:br/>
      </w:r>
      <w:r>
        <w:t>c) Xác định toạ độ của vị trí mà máy bay ra khỏi màn hình ra đa.</w:t>
      </w:r>
      <w:r>
        <w:br/>
      </w:r>
      <w:r>
        <w:rPr>
          <w:b/>
        </w:rPr>
        <w:t>Lời giải:</w:t>
      </w:r>
      <w:r>
        <w:br/>
      </w:r>
      <w:r>
        <w:t>a) Phương trình tham số của đường thẳng d đi qua điểm A(– 688; – 185; 8) và có vectơ chỉ phương</w:t>
      </w:r>
      <w:r>
        <w:t xml:space="preserve"> </w:t>
      </w:r>
      <w:r>
        <w:t>→</w:t>
      </w:r>
      <w:r>
        <w:t>u</w:t>
      </w:r>
      <w:r>
        <w:t>=</w:t>
      </w:r>
      <w:r>
        <w:t>(</w:t>
      </w:r>
      <w:r>
        <w:t>91</w:t>
      </w:r>
      <w:r>
        <w:t>;</w:t>
      </w:r>
      <w:r>
        <w:t>75</w:t>
      </w:r>
      <w:r>
        <w:t>;</w:t>
      </w:r>
      <w:r>
        <w:t>0</w:t>
      </w:r>
      <w:r>
        <w:t>)</w:t>
      </w:r>
      <w:r>
        <w:t>u→=91; 75; 0</w:t>
      </w:r>
      <w:r>
        <w:t xml:space="preserve"> là:</w:t>
      </w:r>
      <w:r>
        <w:t xml:space="preserve"> </w:t>
      </w:r>
      <w:r>
        <w:t>⎧</w:t>
      </w:r>
      <w:r>
        <w:t>⎪</w:t>
      </w:r>
      <w:r>
        <w:t>⎨</w:t>
      </w:r>
      <w:r>
        <w:t>⎪</w:t>
      </w:r>
      <w:r>
        <w:t>⎩</w:t>
      </w:r>
      <w:r>
        <w:t>x</w:t>
      </w:r>
      <w:r>
        <w:t>=</w:t>
      </w:r>
      <w:r>
        <w:t>−</w:t>
      </w:r>
      <w:r>
        <w:t>688</w:t>
      </w:r>
      <w:r>
        <w:t>+</w:t>
      </w:r>
      <w:r>
        <w:t>91</w:t>
      </w:r>
      <w:r>
        <w:t>t</w:t>
      </w:r>
      <w:r>
        <w:t>y</w:t>
      </w:r>
      <w:r>
        <w:t>=</w:t>
      </w:r>
      <w:r>
        <w:t>−</w:t>
      </w:r>
      <w:r>
        <w:t>185</w:t>
      </w:r>
      <w:r>
        <w:t>+</w:t>
      </w:r>
      <w:r>
        <w:t>75</w:t>
      </w:r>
      <w:r>
        <w:t>t</w:t>
      </w:r>
      <w:r>
        <w:t>z</w:t>
      </w:r>
      <w:r>
        <w:t>=</w:t>
      </w:r>
      <w:r>
        <w:t>8</w:t>
      </w:r>
      <w:r>
        <w:t>x=−688+91ty=−185+75tz=8</w:t>
      </w:r>
      <w:r>
        <w:t xml:space="preserve"> </w:t>
      </w:r>
      <w:r>
        <w:t>(t là tham số).</w:t>
      </w:r>
      <w:r>
        <w:br/>
      </w:r>
      <w:r>
        <w:t>Gọi B là vị trí sớm nhất mà máy bay xuất hiện trên màn hình ra đa.</w:t>
      </w:r>
      <w:r>
        <w:br/>
      </w:r>
      <w:r>
        <w:t>Vì B ∈ d nên B(– 688 + 91t; – 185 + 75t; 8).</w:t>
      </w:r>
      <w:r>
        <w:br/>
      </w:r>
      <w:r>
        <w:t xml:space="preserve">B là vị trí sớm nhất mà máy bay xuất hiện trên màn hình ra đa khi OB = 417, tức là </w:t>
      </w:r>
      <w:r>
        <w:t>√</w:t>
      </w:r>
      <w:r>
        <w:t>(</w:t>
      </w:r>
      <w:r>
        <w:t>−</w:t>
      </w:r>
      <w:r>
        <w:t>688</w:t>
      </w:r>
      <w:r>
        <w:t>+</w:t>
      </w:r>
      <w:r>
        <w:t>91</w:t>
      </w:r>
      <w:r>
        <w:t>t</w:t>
      </w:r>
      <w:r>
        <w:t>)</w:t>
      </w:r>
      <w:r>
        <w:t>2</w:t>
      </w:r>
      <w:r>
        <w:t>+</w:t>
      </w:r>
      <w:r>
        <w:t>(</w:t>
      </w:r>
      <w:r>
        <w:t>−</w:t>
      </w:r>
      <w:r>
        <w:t>185</w:t>
      </w:r>
      <w:r>
        <w:t>+</w:t>
      </w:r>
      <w:r>
        <w:t>75</w:t>
      </w:r>
      <w:r>
        <w:t>t</w:t>
      </w:r>
      <w:r>
        <w:t>)</w:t>
      </w:r>
      <w:r>
        <w:t>2</w:t>
      </w:r>
      <w:r>
        <w:t>+</w:t>
      </w:r>
      <w:r>
        <w:t>8</w:t>
      </w:r>
      <w:r>
        <w:t>2</w:t>
      </w:r>
      <w:r>
        <w:t>=</w:t>
      </w:r>
      <w:r>
        <w:t>417</w:t>
      </w:r>
      <w:r>
        <w:t>√(−688+91t^(2)+−185+75t^(2)+8^(2))=417</w:t>
      </w:r>
      <w:r>
        <w:br/>
      </w:r>
      <w:r>
        <w:t>⇔ 13 906t</w:t>
      </w:r>
      <w:r>
        <w:rPr>
          <w:vertAlign w:val="superscript"/>
        </w:rPr>
        <w:t>2</w:t>
      </w:r>
      <w:r>
        <w:t xml:space="preserve"> </w:t>
      </w:r>
      <w:r>
        <w:t>– 152 966t + 333 744 = 0</w:t>
      </w:r>
      <w:r>
        <w:br/>
      </w:r>
      <w:r>
        <w:t>⇔ t = 3 hoặc t = 8.</w:t>
      </w:r>
      <w:r>
        <w:br/>
      </w:r>
      <w:r>
        <w:t>+ Với t = 3, ta có B(– 415; 40; 8).</w:t>
      </w:r>
      <w:r>
        <w:br/>
      </w:r>
      <w:r>
        <w:t>Khi đó AB =</w:t>
      </w:r>
      <w:r>
        <w:t xml:space="preserve"> </w:t>
      </w:r>
      <w:r>
        <w:t>√</w:t>
      </w:r>
      <w:r>
        <w:t>(</w:t>
      </w:r>
      <w:r>
        <w:t>−</w:t>
      </w:r>
      <w:r>
        <w:t>415</w:t>
      </w:r>
      <w:r>
        <w:t>+</w:t>
      </w:r>
      <w:r>
        <w:t>688</w:t>
      </w:r>
      <w:r>
        <w:t>)</w:t>
      </w:r>
      <w:r>
        <w:t>2</w:t>
      </w:r>
      <w:r>
        <w:t>+</w:t>
      </w:r>
      <w:r>
        <w:t>(</w:t>
      </w:r>
      <w:r>
        <w:t>40</w:t>
      </w:r>
      <w:r>
        <w:t>+</w:t>
      </w:r>
      <w:r>
        <w:t>185</w:t>
      </w:r>
      <w:r>
        <w:t>)</w:t>
      </w:r>
      <w:r>
        <w:t>2</w:t>
      </w:r>
      <w:r>
        <w:t>≈</w:t>
      </w:r>
      <w:r>
        <w:t>353</w:t>
      </w:r>
      <w:r>
        <w:t>,</w:t>
      </w:r>
      <w:r>
        <w:t>77</w:t>
      </w:r>
      <w:r>
        <w:t>√(−415+688^(2)+40+185^(2))≈353,77</w:t>
      </w:r>
      <w:r>
        <w:t>.</w:t>
      </w:r>
      <w:r>
        <w:br/>
      </w:r>
      <w:r>
        <w:t>+ Với t = 8, ta có B(– 88; 415; 8).</w:t>
      </w:r>
      <w:r>
        <w:br/>
      </w:r>
      <w:r>
        <w:t>Khi đó AB =</w:t>
      </w:r>
      <w:r>
        <w:t xml:space="preserve"> </w:t>
      </w:r>
      <w:r>
        <w:t>√</w:t>
      </w:r>
      <w:r>
        <w:t>(</w:t>
      </w:r>
      <w:r>
        <w:t>−</w:t>
      </w:r>
      <w:r>
        <w:t>88</w:t>
      </w:r>
      <w:r>
        <w:t>+</w:t>
      </w:r>
      <w:r>
        <w:t>688</w:t>
      </w:r>
      <w:r>
        <w:t>)</w:t>
      </w:r>
      <w:r>
        <w:t>2</w:t>
      </w:r>
      <w:r>
        <w:t>+</w:t>
      </w:r>
      <w:r>
        <w:t>(</w:t>
      </w:r>
      <w:r>
        <w:t>415</w:t>
      </w:r>
      <w:r>
        <w:t>+</w:t>
      </w:r>
      <w:r>
        <w:t>185</w:t>
      </w:r>
      <w:r>
        <w:t>)</w:t>
      </w:r>
      <w:r>
        <w:t>2</w:t>
      </w:r>
      <w:r>
        <w:t>≈</w:t>
      </w:r>
      <w:r>
        <w:t>848</w:t>
      </w:r>
      <w:r>
        <w:t>,</w:t>
      </w:r>
      <w:r>
        <w:t>53</w:t>
      </w:r>
      <w:r>
        <w:t>√(−88+688^(2)+415+185^(2))≈848,53</w:t>
      </w:r>
      <w:r>
        <w:t>.</w:t>
      </w:r>
      <w:r>
        <w:br/>
      </w:r>
      <w:r>
        <w:t>Vì 353,77 &lt; 848,53 nên tọa độ vị trí sớm nhất mà máy bay xuất hiện trên màn hình ra đa là (– 415; 40; 8).</w:t>
      </w:r>
      <w:r>
        <w:br/>
      </w:r>
      <w:r>
        <w:t>b) Gọi H là vị trí mà máy bay bay gần đài kiểm soát không lưu nhất. Khi đó, khoảng OH phải ngắn nhất, điều này xảy ra khi và chỉ khi OH ⊥ d.</w:t>
      </w:r>
      <w:r>
        <w:br/>
      </w:r>
      <w:r>
        <w:t>Vì H ∈ d nên H(– 688 + 91t</w:t>
      </w:r>
      <w:r>
        <w:rPr>
          <w:i/>
        </w:rPr>
        <w:t>'</w:t>
      </w:r>
      <w:r>
        <w:t>; – 185 + 75t</w:t>
      </w:r>
      <w:r>
        <w:rPr>
          <w:i/>
        </w:rPr>
        <w:t>'</w:t>
      </w:r>
      <w:r>
        <w:t>; 8).</w:t>
      </w:r>
      <w:r>
        <w:br/>
      </w:r>
      <w:r>
        <w:t>Ta có</w:t>
      </w:r>
      <w:r>
        <w:t xml:space="preserve"> </w:t>
      </w:r>
      <w:r>
        <w:t>−</w:t>
      </w:r>
      <w:r>
        <w:t>−</w:t>
      </w:r>
      <w:r>
        <w:t>→</w:t>
      </w:r>
      <w:r>
        <w:t>O</w:t>
      </w:r>
      <w:r>
        <w:t>H</w:t>
      </w:r>
      <w:r>
        <w:t>=</w:t>
      </w:r>
      <w:r>
        <w:t>OH→=</w:t>
      </w:r>
      <w:r>
        <w:t>(– 688 + 91t</w:t>
      </w:r>
      <w:r>
        <w:rPr>
          <w:i/>
        </w:rPr>
        <w:t>'</w:t>
      </w:r>
      <w:r>
        <w:t>; – 185 + 75t</w:t>
      </w:r>
      <w:r>
        <w:rPr>
          <w:i/>
        </w:rPr>
        <w:t>'</w:t>
      </w:r>
      <w:r>
        <w:t>; 8).</w:t>
      </w:r>
      <w:r>
        <w:br/>
      </w:r>
      <w:r>
        <w:t xml:space="preserve">OH ⊥ d </w:t>
      </w:r>
      <w:r>
        <w:t>⇔</w:t>
      </w:r>
      <w:r>
        <w:t>−</w:t>
      </w:r>
      <w:r>
        <w:t>−</w:t>
      </w:r>
      <w:r>
        <w:t>→</w:t>
      </w:r>
      <w:r>
        <w:t>O</w:t>
      </w:r>
      <w:r>
        <w:t>H</w:t>
      </w:r>
      <w:r>
        <w:t>⊥</w:t>
      </w:r>
      <w:r>
        <w:t>→</w:t>
      </w:r>
      <w:r>
        <w:t>u</w:t>
      </w:r>
      <w:r>
        <w:t>⇔</w:t>
      </w:r>
      <w:r>
        <w:t>−</w:t>
      </w:r>
      <w:r>
        <w:t>−</w:t>
      </w:r>
      <w:r>
        <w:t>→</w:t>
      </w:r>
      <w:r>
        <w:t>O</w:t>
      </w:r>
      <w:r>
        <w:t>H</w:t>
      </w:r>
      <w:r>
        <w:t>⋅</w:t>
      </w:r>
      <w:r>
        <w:t>→</w:t>
      </w:r>
      <w:r>
        <w:t>u</w:t>
      </w:r>
      <w:r>
        <w:t>=</w:t>
      </w:r>
      <w:r>
        <w:t>0</w:t>
      </w:r>
      <w:r>
        <w:t>⇔OH→⊥u→⇔OH→⋅u→=0</w:t>
      </w:r>
      <w:r>
        <w:br/>
      </w:r>
      <w:r>
        <w:t>⇔ (– 688 + 91t</w:t>
      </w:r>
      <w:r>
        <w:rPr>
          <w:i/>
        </w:rPr>
        <w:t>'</w:t>
      </w:r>
      <w:r>
        <w:t>) ∙ 91 + (– 185 + 75t</w:t>
      </w:r>
      <w:r>
        <w:rPr>
          <w:i/>
        </w:rPr>
        <w:t>'</w:t>
      </w:r>
      <w:r>
        <w:t>) ∙ 75 + 8 ∙ 0 = 0</w:t>
      </w:r>
      <w:r>
        <w:br/>
      </w:r>
      <w:r>
        <w:t>⇔ 13 906t</w:t>
      </w:r>
      <w:r>
        <w:rPr>
          <w:i/>
        </w:rPr>
        <w:t xml:space="preserve">' </w:t>
      </w:r>
      <w:r>
        <w:t>– 76 483 = 0 ⇔ t</w:t>
      </w:r>
      <w:r>
        <w:rPr>
          <w:i/>
        </w:rPr>
        <w:t>'</w:t>
      </w:r>
      <w:r>
        <w:t xml:space="preserve"> </w:t>
      </w:r>
      <w:r>
        <w:t>=</w:t>
      </w:r>
      <w:r>
        <w:t xml:space="preserve"> </w:t>
      </w:r>
      <w:r>
        <w:t>11</w:t>
      </w:r>
      <w:r>
        <w:t>2</w:t>
      </w:r>
      <w:r>
        <w:t>(11)/(2)</w:t>
      </w:r>
      <w:r>
        <w:t>.</w:t>
      </w:r>
      <w:r>
        <w:br/>
      </w:r>
      <w:r>
        <w:t>Suy ra H</w:t>
      </w:r>
      <w:r>
        <w:t xml:space="preserve"> </w:t>
      </w:r>
      <w:r>
        <w:t>(</w:t>
      </w:r>
      <w:r>
        <w:t>−</w:t>
      </w:r>
      <w:r>
        <w:t>375</w:t>
      </w:r>
      <w:r>
        <w:t>2</w:t>
      </w:r>
      <w:r>
        <w:t>;</w:t>
      </w:r>
      <w:r>
        <w:t>455</w:t>
      </w:r>
      <w:r>
        <w:t>2</w:t>
      </w:r>
      <w:r>
        <w:t>;</w:t>
      </w:r>
      <w:r>
        <w:t>8</w:t>
      </w:r>
      <w:r>
        <w:t>)</w:t>
      </w:r>
      <w:r>
        <w:t>−(375)/(2); (455)/(2);8</w:t>
      </w:r>
      <w:r>
        <w:t>.</w:t>
      </w:r>
      <w:r>
        <w:br/>
      </w:r>
      <w:r>
        <w:t>Khoảng cách giữa máy bay và đài kiểm soát không lưu lúc đó là:</w:t>
      </w:r>
      <w:r>
        <w:br/>
      </w:r>
      <w:r>
        <w:t>OH =</w:t>
      </w:r>
      <w:r>
        <w:t xml:space="preserve"> </w:t>
      </w:r>
      <w:r>
        <w:t>√</w:t>
      </w:r>
      <w:r>
        <w:t>(</w:t>
      </w:r>
      <w:r>
        <w:t>−</w:t>
      </w:r>
      <w:r>
        <w:t>375</w:t>
      </w:r>
      <w:r>
        <w:t>2</w:t>
      </w:r>
      <w:r>
        <w:t>)</w:t>
      </w:r>
      <w:r>
        <w:t>2</w:t>
      </w:r>
      <w:r>
        <w:t>+</w:t>
      </w:r>
      <w:r>
        <w:t>(</w:t>
      </w:r>
      <w:r>
        <w:t>455</w:t>
      </w:r>
      <w:r>
        <w:t>2</w:t>
      </w:r>
      <w:r>
        <w:t>)</w:t>
      </w:r>
      <w:r>
        <w:t>2</w:t>
      </w:r>
      <w:r>
        <w:t>+</w:t>
      </w:r>
      <w:r>
        <w:t>8</w:t>
      </w:r>
      <w:r>
        <w:t>2</w:t>
      </w:r>
      <w:r>
        <w:t>≈</w:t>
      </w:r>
      <w:r>
        <w:t>294</w:t>
      </w:r>
      <w:r>
        <w:t>,</w:t>
      </w:r>
      <w:r>
        <w:t>92</w:t>
      </w:r>
      <w:r>
        <w:t>√(−(375)/(2)^(2)+(455)/(2)^(2)+8^(2))≈294,92</w:t>
      </w:r>
      <w:r>
        <w:t xml:space="preserve"> </w:t>
      </w:r>
      <w:r>
        <w:t>(km).</w:t>
      </w:r>
      <w:r>
        <w:br/>
      </w:r>
      <w:r>
        <w:t>c) Từ kết quả ở câu a), ta suy ra toạ độ của vị trí mà máy bay ra khỏi màn hình ra đa là (– 88; 415; 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