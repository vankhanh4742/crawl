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toán 12 – Chương 1</w:t>
      </w:r>
    </w:p>
    <w:p>
      <w:r>
        <w:rPr>
          <w:b/>
        </w:rPr>
        <w:t>Lý thuyết Toán 12</w:t>
      </w:r>
      <w:r>
        <w:rPr>
          <w:b/>
        </w:rPr>
        <w:t>: Bài tập cuối Chương 1 - Cánh diều</w:t>
      </w:r>
      <w:r>
        <w:br/>
      </w:r>
      <w:r>
        <w:rPr>
          <w:b/>
        </w:rPr>
        <w:t>A. Tổng hợp lý thuyết Toán 12 Chương 1</w:t>
      </w:r>
      <w:r>
        <w:br/>
      </w:r>
      <w:r>
        <w:rPr>
          <w:b/>
        </w:rPr>
        <w:t>1. Tính đơn điệu của hàm số</w:t>
      </w:r>
      <w:r>
        <w:br/>
      </w:r>
      <w:r>
        <w:rPr>
          <w:b/>
        </w:rPr>
        <w:t>* Tính đơn điệu và dấu của đạo hàm</w:t>
      </w:r>
      <w:r>
        <w:br/>
      </w:r>
      <w:r>
        <w:t>Cho hàm số y = f(x) có đạo hàm trên tập K ⊂ ℝ, trong đó K là một khoảng, đoạn hoặc nửa khoảng.</w:t>
      </w:r>
      <w:r>
        <w:br/>
      </w:r>
      <w:r>
        <w:t>- Nếu f</w:t>
      </w:r>
      <w:r>
        <w:rPr>
          <w:i/>
        </w:rPr>
        <w:t>'</w:t>
      </w:r>
      <w:r>
        <w:t>(x) &gt; 0 với mọi x thuộc K thì hàm số f(x) đồng biến trên K.</w:t>
      </w:r>
      <w:r>
        <w:br/>
      </w:r>
      <w:r>
        <w:t>- Nếu f</w:t>
      </w:r>
      <w:r>
        <w:rPr>
          <w:i/>
        </w:rPr>
        <w:t>'</w:t>
      </w:r>
      <w:r>
        <w:t>(x) &lt; 0 với mọi x thuộc K thì hàm số f(x) nghịch biến trên K.</w:t>
      </w:r>
      <w:r>
        <w:br/>
      </w:r>
      <w:r>
        <w:rPr>
          <w:b/>
        </w:rPr>
        <w:t xml:space="preserve">Chú ý: </w:t>
      </w:r>
      <w:r>
        <w:t xml:space="preserve">Nếu hàm số y = f(x) đồng biến trên tập K hoặc nghịch biến trên tập K thì hàm số y = f(x) còn được gọi là </w:t>
      </w:r>
      <w:r>
        <w:rPr>
          <w:i/>
        </w:rPr>
        <w:t xml:space="preserve">đơn điệu </w:t>
      </w:r>
      <w:r>
        <w:t>trên K ⊂ ℝ.</w:t>
      </w:r>
      <w:r>
        <w:br/>
      </w:r>
      <w:r>
        <w:t>- Cho hàm số y = f(x) có đạo hàm trên tập K ⊂ ℝ, trong đó K là một khoảng, đoạn hoặc nửa khoảng. Nếu f</w:t>
      </w:r>
      <w:r>
        <w:rPr>
          <w:i/>
        </w:rPr>
        <w:t>'</w:t>
      </w:r>
      <w:r>
        <w:t>(x) ≥ 0 (hoặc f</w:t>
      </w:r>
      <w:r>
        <w:rPr>
          <w:i/>
        </w:rPr>
        <w:t>'</w:t>
      </w:r>
      <w:r>
        <w:t>(x) ≤ 0) với mọi x thuộc K và f</w:t>
      </w:r>
      <w:r>
        <w:rPr>
          <w:i/>
        </w:rPr>
        <w:t>'</w:t>
      </w:r>
      <w:r>
        <w:t>(x) = 0 chỉ tại một số hữu hạn điểm của K thì hàm số f(x) đồng biến (hoặc nghịch biến) trên K.</w:t>
      </w:r>
      <w:r>
        <w:br/>
      </w:r>
      <w:r>
        <w:rPr>
          <w:b/>
        </w:rPr>
        <w:t>* Các bước xét tính đồng biến, nghịch biến của hàm số y = f(x)</w:t>
      </w:r>
      <w:r>
        <w:br/>
      </w:r>
      <w:r>
        <w:rPr>
          <w:b/>
        </w:rPr>
        <w:t xml:space="preserve">Bước 1. </w:t>
      </w:r>
      <w:r>
        <w:t>Tìm tập xác định của hàm số y = f(x).</w:t>
      </w:r>
      <w:r>
        <w:br/>
      </w:r>
      <w:r>
        <w:rPr>
          <w:b/>
        </w:rPr>
        <w:t xml:space="preserve">Bước 2. </w:t>
      </w:r>
      <w:r>
        <w:t>Tính đạo hàm f</w:t>
      </w:r>
      <w:r>
        <w:rPr>
          <w:i/>
        </w:rPr>
        <w:t>'</w:t>
      </w:r>
      <w:r>
        <w:t>(x). Tìm các điểm x</w:t>
      </w:r>
      <w:r>
        <w:rPr>
          <w:vertAlign w:val="subscript"/>
        </w:rPr>
        <w:t>i</w:t>
      </w:r>
      <w:r>
        <w:t xml:space="preserve"> (i = 1, 2, …, n) mà tại đó hàm số có đạo hàm bằng 0 hoặc không tồn tại.</w:t>
      </w:r>
      <w:r>
        <w:br/>
      </w:r>
      <w:r>
        <w:rPr>
          <w:b/>
        </w:rPr>
        <w:t xml:space="preserve">Bước 3. </w:t>
      </w:r>
      <w:r>
        <w:t>Sắp xếp các điểm x</w:t>
      </w:r>
      <w:r>
        <w:rPr>
          <w:vertAlign w:val="subscript"/>
        </w:rPr>
        <w:t>i</w:t>
      </w:r>
      <w:r>
        <w:t xml:space="preserve"> theo thứ tự tăng dần và lập bảng biến thiên.</w:t>
      </w:r>
      <w:r>
        <w:br/>
      </w:r>
      <w:r>
        <w:rPr>
          <w:b/>
        </w:rPr>
        <w:t xml:space="preserve">Bước 4. </w:t>
      </w:r>
      <w:r>
        <w:t>Căn cứ vào bảng biến thiên, nêu kết luận về các khoảng đồng biến, nghịch biến của hàm số.</w:t>
      </w:r>
      <w:r>
        <w:br/>
      </w:r>
      <w:r>
        <w:rPr>
          <w:b/>
        </w:rPr>
        <w:t>2. Điểm cực trị, giá trị cực trị của hàm số</w:t>
      </w:r>
      <w:r>
        <w:br/>
      </w:r>
      <w:r>
        <w:rPr>
          <w:b/>
        </w:rPr>
        <w:t>* Định nghĩa</w:t>
      </w:r>
      <w:r>
        <w:br/>
      </w:r>
      <w:r>
        <w:t>Cho hàm sốy = f(x) liên tục trên tập K ⊂ ℝ, trong đó K là một khoảng, đoạn hoặc nửa khoảng và x­</w:t>
      </w:r>
      <w:r>
        <w:rPr>
          <w:vertAlign w:val="subscript"/>
        </w:rPr>
        <w:t>0</w:t>
      </w:r>
      <w:r>
        <w:t xml:space="preserve"> ∈ K, x</w:t>
      </w:r>
      <w:r>
        <w:rPr>
          <w:vertAlign w:val="subscript"/>
        </w:rPr>
        <w:t>1</w:t>
      </w:r>
      <w:r>
        <w:t xml:space="preserve"> ∈ K.</w:t>
      </w:r>
      <w:r>
        <w:br/>
      </w:r>
      <w:r>
        <w:t>+) x</w:t>
      </w:r>
      <w:r>
        <w:rPr>
          <w:vertAlign w:val="subscript"/>
        </w:rPr>
        <w:t>0</w:t>
      </w:r>
      <w:r>
        <w:t xml:space="preserve"> được gọi là một </w:t>
      </w:r>
      <w:r>
        <w:rPr>
          <w:i/>
        </w:rPr>
        <w:t>điểm cực đại</w:t>
      </w:r>
      <w:r>
        <w:t xml:space="preserve"> của hàm số đã cho nếu tồn tại một khoảng (a; b) chứa điểm x</w:t>
      </w:r>
      <w:r>
        <w:rPr>
          <w:vertAlign w:val="subscript"/>
        </w:rPr>
        <w:t>0</w:t>
      </w:r>
      <w:r>
        <w:t xml:space="preserve"> sao cho (a; b) ⊂ K và f(x) &lt; f(x</w:t>
      </w:r>
      <w:r>
        <w:rPr>
          <w:vertAlign w:val="subscript"/>
        </w:rPr>
        <w:t>0</w:t>
      </w:r>
      <w:r>
        <w:t>) với mọi x ∈ (a; b) và x ≠ x</w:t>
      </w:r>
      <w:r>
        <w:rPr>
          <w:vertAlign w:val="subscript"/>
        </w:rPr>
        <w:t>0</w:t>
      </w:r>
      <w:r>
        <w:t>.</w:t>
      </w:r>
      <w:r>
        <w:br/>
      </w:r>
      <w:r>
        <w:t>Khi đó, f(x</w:t>
      </w:r>
      <w:r>
        <w:rPr>
          <w:vertAlign w:val="subscript"/>
        </w:rPr>
        <w:t>0</w:t>
      </w:r>
      <w:r>
        <w:t xml:space="preserve">) được gọi là </w:t>
      </w:r>
      <w:r>
        <w:rPr>
          <w:i/>
        </w:rPr>
        <w:t>giá trị cực đại</w:t>
      </w:r>
      <w:r>
        <w:t xml:space="preserve"> của hàm số đã cho, kí hiệu là f</w:t>
      </w:r>
      <w:r>
        <w:rPr>
          <w:vertAlign w:val="subscript"/>
        </w:rPr>
        <w:t>CĐ</w:t>
      </w:r>
      <w:r>
        <w:t>.</w:t>
      </w:r>
      <w:r>
        <w:br/>
      </w:r>
      <w:r>
        <w:t>+) x</w:t>
      </w:r>
      <w:r>
        <w:rPr>
          <w:vertAlign w:val="subscript"/>
        </w:rPr>
        <w:t>1</w:t>
      </w:r>
      <w:r>
        <w:t xml:space="preserve"> được gọi là một </w:t>
      </w:r>
      <w:r>
        <w:rPr>
          <w:i/>
        </w:rPr>
        <w:t>điểm cực tiểu</w:t>
      </w:r>
      <w:r>
        <w:t xml:space="preserve"> của hàm số đã cho nếu tồn tại một khoảng (c; d) chứa điểm x</w:t>
      </w:r>
      <w:r>
        <w:rPr>
          <w:vertAlign w:val="subscript"/>
        </w:rPr>
        <w:t>1</w:t>
      </w:r>
      <w:r>
        <w:t xml:space="preserve"> sao cho (c; d) ⊂ K và f(x) &gt; f(x</w:t>
      </w:r>
      <w:r>
        <w:rPr>
          <w:vertAlign w:val="subscript"/>
        </w:rPr>
        <w:t>1</w:t>
      </w:r>
      <w:r>
        <w:t>) với mọi x ∈ (c; d) và x ≠ x</w:t>
      </w:r>
      <w:r>
        <w:rPr>
          <w:vertAlign w:val="subscript"/>
        </w:rPr>
        <w:t>1</w:t>
      </w:r>
      <w:r>
        <w:t>.</w:t>
      </w:r>
      <w:r>
        <w:br/>
      </w:r>
      <w:r>
        <w:t>Khi đó, f(x</w:t>
      </w:r>
      <w:r>
        <w:rPr>
          <w:vertAlign w:val="subscript"/>
        </w:rPr>
        <w:t>1</w:t>
      </w:r>
      <w:r>
        <w:t xml:space="preserve">) được gọi là </w:t>
      </w:r>
      <w:r>
        <w:rPr>
          <w:i/>
        </w:rPr>
        <w:t>giá trị cực tiểu</w:t>
      </w:r>
      <w:r>
        <w:t xml:space="preserve"> của hàm số đã cho, kí hiệu là f</w:t>
      </w:r>
      <w:r>
        <w:rPr>
          <w:vertAlign w:val="subscript"/>
        </w:rPr>
        <w:t>CT</w:t>
      </w:r>
      <w:r>
        <w:t>.</w:t>
      </w:r>
      <w:r>
        <w:br/>
      </w:r>
      <w:r>
        <w:t xml:space="preserve">+) Điểm cực đại và điểm cực tiểu được gọi chung là </w:t>
      </w:r>
      <w:r>
        <w:rPr>
          <w:i/>
        </w:rPr>
        <w:t>điểm cực trị</w:t>
      </w:r>
      <w:r>
        <w:t xml:space="preserve">. Giá trị cực đại và giá trị cực tiểu được gọi chung là </w:t>
      </w:r>
      <w:r>
        <w:rPr>
          <w:i/>
        </w:rPr>
        <w:t>giá trị cực trị</w:t>
      </w:r>
      <w:r>
        <w:t xml:space="preserve"> (hay </w:t>
      </w:r>
      <w:r>
        <w:rPr>
          <w:i/>
        </w:rPr>
        <w:t>cực trị</w:t>
      </w:r>
      <w:r>
        <w:t>).</w:t>
      </w:r>
      <w:r>
        <w:br/>
      </w:r>
      <w:r>
        <w:rPr>
          <w:b/>
        </w:rPr>
        <w:t xml:space="preserve">Chú ý: </w:t>
      </w:r>
      <w:r>
        <w:t>Nếu x</w:t>
      </w:r>
      <w:r>
        <w:rPr>
          <w:vertAlign w:val="subscript"/>
        </w:rPr>
        <w:t>0</w:t>
      </w:r>
      <w:r>
        <w:t xml:space="preserve"> là một điểm cực trị của hàm số y = f(x) thì người ta nói rằng hàm số y = f(x) đạt cực trị tại điểm x</w:t>
      </w:r>
      <w:r>
        <w:rPr>
          <w:vertAlign w:val="subscript"/>
        </w:rPr>
        <w:t>0</w:t>
      </w:r>
      <w:r>
        <w:t>. Khi đó, điểm M(x</w:t>
      </w:r>
      <w:r>
        <w:rPr>
          <w:vertAlign w:val="subscript"/>
        </w:rPr>
        <w:t>0</w:t>
      </w:r>
      <w:r>
        <w:t>; f(x</w:t>
      </w:r>
      <w:r>
        <w:rPr>
          <w:vertAlign w:val="subscript"/>
        </w:rPr>
        <w:t>0</w:t>
      </w:r>
      <w:r>
        <w:t>)) được gọi là điểm cực trị của đồ thị hàm số y = f(x).</w:t>
      </w:r>
      <w:r>
        <w:br/>
      </w:r>
      <w:r>
        <w:rPr>
          <w:b/>
        </w:rPr>
        <w:t>* Mối liên hệ giữa đạo hàm và cực trị</w:t>
      </w:r>
      <w:r>
        <w:br/>
      </w:r>
      <w:r>
        <w:t>Giả sử hàm số y = f(x) liên tục trên khoảng (a; b) chứa điểm x</w:t>
      </w:r>
      <w:r>
        <w:rPr>
          <w:vertAlign w:val="subscript"/>
        </w:rPr>
        <w:t>0</w:t>
      </w:r>
      <w:r>
        <w:t xml:space="preserve"> và có đạo hàm trên các khoảng (a; x</w:t>
      </w:r>
      <w:r>
        <w:rPr>
          <w:vertAlign w:val="subscript"/>
        </w:rPr>
        <w:t>0</w:t>
      </w:r>
      <w:r>
        <w:t>) và (x</w:t>
      </w:r>
      <w:r>
        <w:rPr>
          <w:vertAlign w:val="subscript"/>
        </w:rPr>
        <w:t>0</w:t>
      </w:r>
      <w:r>
        <w:t>; b). Khi đó</w:t>
      </w:r>
      <w:r>
        <w:br/>
      </w:r>
      <w:r>
        <w:t>+) Nếu f</w:t>
      </w:r>
      <w:r>
        <w:rPr>
          <w:i/>
        </w:rPr>
        <w:t>'</w:t>
      </w:r>
      <w:r>
        <w:t>(x) &lt; 0 với mọi x ∈ (a; x</w:t>
      </w:r>
      <w:r>
        <w:rPr>
          <w:vertAlign w:val="subscript"/>
        </w:rPr>
        <w:t>0</w:t>
      </w:r>
      <w:r>
        <w:t>) và f</w:t>
      </w:r>
      <w:r>
        <w:rPr>
          <w:i/>
        </w:rPr>
        <w:t>'</w:t>
      </w:r>
      <w:r>
        <w:t>(x) &gt; 0 với mọi x ∈ (x</w:t>
      </w:r>
      <w:r>
        <w:rPr>
          <w:vertAlign w:val="subscript"/>
        </w:rPr>
        <w:t>0</w:t>
      </w:r>
      <w:r>
        <w:t>; b) thì hàm số f(x) đạt cực tiểu tại điểm x</w:t>
      </w:r>
      <w:r>
        <w:rPr>
          <w:vertAlign w:val="subscript"/>
        </w:rPr>
        <w:t>0</w:t>
      </w:r>
      <w:r>
        <w:t>.</w:t>
      </w:r>
      <w:r>
        <w:br/>
      </w:r>
      <w:r>
        <w:t>+) Nếu f</w:t>
      </w:r>
      <w:r>
        <w:rPr>
          <w:i/>
        </w:rPr>
        <w:t>'</w:t>
      </w:r>
      <w:r>
        <w:t>(x) &gt; 0 với mọi x ∈ (a; x</w:t>
      </w:r>
      <w:r>
        <w:rPr>
          <w:vertAlign w:val="subscript"/>
        </w:rPr>
        <w:t>0</w:t>
      </w:r>
      <w:r>
        <w:t>) và f</w:t>
      </w:r>
      <w:r>
        <w:rPr>
          <w:i/>
        </w:rPr>
        <w:t>'</w:t>
      </w:r>
      <w:r>
        <w:t>(x) &lt; 0 với mọi x ∈ (x</w:t>
      </w:r>
      <w:r>
        <w:rPr>
          <w:vertAlign w:val="subscript"/>
        </w:rPr>
        <w:t>0</w:t>
      </w:r>
      <w:r>
        <w:t>; b) thì hàm số f(x) đạt cực đại tại điểm x</w:t>
      </w:r>
      <w:r>
        <w:rPr>
          <w:vertAlign w:val="subscript"/>
        </w:rPr>
        <w:t>0</w:t>
      </w:r>
      <w:r>
        <w:t>.</w:t>
      </w:r>
      <w:r>
        <w:br/>
      </w:r>
      <w:r>
        <w:rPr>
          <w:b/>
        </w:rPr>
        <w:t>* Các bước tìm điểm cực trị của hàm số f(x)</w:t>
      </w:r>
      <w:r>
        <w:br/>
      </w:r>
      <w:r>
        <w:rPr>
          <w:b/>
        </w:rPr>
        <w:t xml:space="preserve">Bước 1. </w:t>
      </w:r>
      <w:r>
        <w:t>Tìm tập xác định của hàm số f(x):</w:t>
      </w:r>
      <w:r>
        <w:br/>
      </w:r>
      <w:r>
        <w:rPr>
          <w:b/>
        </w:rPr>
        <w:t xml:space="preserve">Bước 2. </w:t>
      </w:r>
      <w:r>
        <w:t>Tính đạo hàm f</w:t>
      </w:r>
      <w:r>
        <w:rPr>
          <w:i/>
        </w:rPr>
        <w:t>'</w:t>
      </w:r>
      <w:r>
        <w:t>(x). Tìm các điểm x</w:t>
      </w:r>
      <w:r>
        <w:rPr>
          <w:vertAlign w:val="subscript"/>
        </w:rPr>
        <w:t>i</w:t>
      </w:r>
      <w:r>
        <w:t xml:space="preserve"> (i = 1, 2, …, n) mà tại đó hàm số có đạo hàm bằng 0 hoặc không tồn tại.</w:t>
      </w:r>
      <w:r>
        <w:br/>
      </w:r>
      <w:r>
        <w:rPr>
          <w:b/>
        </w:rPr>
        <w:t xml:space="preserve">Bước 3. </w:t>
      </w:r>
      <w:r>
        <w:t>Sắp xếp các điểm x</w:t>
      </w:r>
      <w:r>
        <w:rPr>
          <w:vertAlign w:val="subscript"/>
        </w:rPr>
        <w:t>i</w:t>
      </w:r>
      <w:r>
        <w:t xml:space="preserve"> theo thứ tự tăng dần và lập bảng biến thiên.</w:t>
      </w:r>
      <w:r>
        <w:br/>
      </w:r>
      <w:r>
        <w:rPr>
          <w:b/>
        </w:rPr>
        <w:t xml:space="preserve">Bước 4. </w:t>
      </w:r>
      <w:r>
        <w:t>Căn cứ vào bảng biến thiên, nêu kết luận về các điểm cực trị của hàm số.</w:t>
      </w:r>
      <w:r>
        <w:br/>
      </w:r>
      <w:r>
        <w:rPr>
          <w:b/>
        </w:rPr>
        <w:t>3. Giá trị lớn nhất và giá trị nhỏ nhất của hàm số</w:t>
      </w:r>
      <w:r>
        <w:br/>
      </w:r>
      <w:r>
        <w:rPr>
          <w:b/>
        </w:rPr>
        <w:t>3.1. Định nghĩa</w:t>
      </w:r>
      <w:r>
        <w:br/>
      </w:r>
      <w:r>
        <w:t>Cho hàm số y = f(x) xác định trên tập D.</w:t>
      </w:r>
      <w:r>
        <w:br/>
      </w:r>
      <w:r>
        <w:t xml:space="preserve">+) Số M được gọi là </w:t>
      </w:r>
      <w:r>
        <w:rPr>
          <w:i/>
        </w:rPr>
        <w:t xml:space="preserve">giá trị lớn nhất </w:t>
      </w:r>
      <w:r>
        <w:t xml:space="preserve">của hàm số y = f(x) trên D, kí hiệu M = </w:t>
      </w:r>
      <w:r>
        <w:t>max</w:t>
      </w:r>
      <w:r>
        <w:t>D</w:t>
      </w:r>
      <w:r>
        <w:t>f</w:t>
      </w:r>
      <w:r>
        <w:t>(</w:t>
      </w:r>
      <w:r>
        <w:t>x</w:t>
      </w:r>
      <w:r>
        <w:t>)</w:t>
      </w:r>
      <w:r>
        <w:t>maxDfx</w:t>
      </w:r>
      <w:r>
        <w:t>, nếu f(x) ≤ M với mọi x ∈ D và tồn tại x</w:t>
      </w:r>
      <w:r>
        <w:rPr>
          <w:vertAlign w:val="subscript"/>
        </w:rPr>
        <w:t>0</w:t>
      </w:r>
      <w:r>
        <w:t xml:space="preserve"> ∈ D sao cho f(x</w:t>
      </w:r>
      <w:r>
        <w:rPr>
          <w:vertAlign w:val="subscript"/>
        </w:rPr>
        <w:t>0</w:t>
      </w:r>
      <w:r>
        <w:t>) = M.</w:t>
      </w:r>
      <w:r>
        <w:br/>
      </w:r>
      <w:r>
        <w:t xml:space="preserve">+) Số m được gọi là </w:t>
      </w:r>
      <w:r>
        <w:rPr>
          <w:i/>
        </w:rPr>
        <w:t xml:space="preserve">giá trị nhỏ nhất </w:t>
      </w:r>
      <w:r>
        <w:t xml:space="preserve">của hàm số y = f(x) trên D, kí hiệu m = </w:t>
      </w:r>
      <w:r>
        <w:t>min</w:t>
      </w:r>
      <w:r>
        <w:t>D</w:t>
      </w:r>
      <w:r>
        <w:t>f</w:t>
      </w:r>
      <w:r>
        <w:t>(</w:t>
      </w:r>
      <w:r>
        <w:t>x</w:t>
      </w:r>
      <w:r>
        <w:t>)</w:t>
      </w:r>
      <w:r>
        <w:t>minDfx</w:t>
      </w:r>
      <w:r>
        <w:t>, nếu f(x) ≥ m với mọi x ∈ D và tồn tại x</w:t>
      </w:r>
      <w:r>
        <w:rPr>
          <w:vertAlign w:val="subscript"/>
        </w:rPr>
        <w:t>1</w:t>
      </w:r>
      <w:r>
        <w:t xml:space="preserve"> ∈ D sao cho f(x</w:t>
      </w:r>
      <w:r>
        <w:rPr>
          <w:vertAlign w:val="subscript"/>
        </w:rPr>
        <w:t>1</w:t>
      </w:r>
      <w:r>
        <w:t>) = m.</w:t>
      </w:r>
      <w:r>
        <w:br/>
      </w:r>
      <w:r>
        <w:rPr>
          <w:b/>
        </w:rPr>
        <w:t xml:space="preserve">Chú ý: </w:t>
      </w:r>
      <w:r>
        <w:t>Khi tìm giá trị lớn nhất (hoặc giá trị nhỏ nhất) của hàm số mà không chỉ rõ tập D thì ta tìm giá trị lớn nhất (hoặc giá trị nhỏ nhất) của hàm số đó trên cả tập xác định của nó.</w:t>
      </w:r>
      <w:r>
        <w:br/>
      </w:r>
      <w:r>
        <w:rPr>
          <w:b/>
        </w:rPr>
        <w:t>3.2. Tìm giá trị nhỏ nhất, giá trị lớn nhất của hàm số bằng đạo hàm</w:t>
      </w:r>
      <w:r>
        <w:br/>
      </w:r>
      <w:r>
        <w:t>- Để tìm giá trị lớn nhất, giá trị nhỏ nhất của hàm số f(x) trên một khoảng, đoạn hay nửa khoảng, ta có thể lập bảng biến thiên của hàm số trên tập hợp đó. Căn cứ vào bảng biến thiên, ta tìm được giá trị lớn nhất và giá trị nhỏ nhất (nếu có) của hàm số.</w:t>
      </w:r>
      <w:r>
        <w:br/>
      </w:r>
      <w:r>
        <w:t xml:space="preserve">- </w:t>
      </w:r>
      <w:r>
        <w:rPr>
          <w:b/>
        </w:rPr>
        <w:t>Nhận xét:</w:t>
      </w:r>
      <w:r>
        <w:t xml:space="preserve"> Người ta chứng minh được rằng: Mọi hàm số liên tục trên một đoạn đều có giá trị nhỏ nhất và giá trị lớn nhất trên đoạn đó.</w:t>
      </w:r>
      <w:r>
        <w:br/>
      </w:r>
      <w:r>
        <w:t>Giả sử hàm số f(x) liên tục trên đoạn [a; b] và có đạo hàm trên khoảng (a; b), có thể trừ một số hữu hạn điểm. Nếu f</w:t>
      </w:r>
      <w:r>
        <w:rPr>
          <w:i/>
        </w:rPr>
        <w:t>'</w:t>
      </w:r>
      <w:r>
        <w:t>(x) = 0 chỉ tại một số hữu hạn điểm thuộc khoảng (a; b) thì ta có quy tắc tìm giá trị lớn nhất và giá trị nhỏ nhất của hàm số f(x) trên đoạn [a; b] như sau:</w:t>
      </w:r>
      <w:r>
        <w:br/>
      </w:r>
      <w:r>
        <w:rPr>
          <w:b/>
        </w:rPr>
        <w:t xml:space="preserve">Bước 1. </w:t>
      </w:r>
      <w:r>
        <w:t>Tìm các điểm x</w:t>
      </w:r>
      <w:r>
        <w:rPr>
          <w:vertAlign w:val="subscript"/>
        </w:rPr>
        <w:t>1</w:t>
      </w:r>
      <w:r>
        <w:t>, x</w:t>
      </w:r>
      <w:r>
        <w:rPr>
          <w:vertAlign w:val="subscript"/>
        </w:rPr>
        <w:t>2</w:t>
      </w:r>
      <w:r>
        <w:t>, …, x</w:t>
      </w:r>
      <w:r>
        <w:rPr>
          <w:vertAlign w:val="subscript"/>
        </w:rPr>
        <w:t>n</w:t>
      </w:r>
      <w:r>
        <w:t xml:space="preserve"> thuộc khoảng (a; b) mà tại đó hàm số có đạo hàm bằng 0 hoặc không tồn tại.</w:t>
      </w:r>
      <w:r>
        <w:br/>
      </w:r>
      <w:r>
        <w:rPr>
          <w:b/>
        </w:rPr>
        <w:t xml:space="preserve">Bước 2. </w:t>
      </w:r>
      <w:r>
        <w:t>Tính f(x</w:t>
      </w:r>
      <w:r>
        <w:rPr>
          <w:vertAlign w:val="subscript"/>
        </w:rPr>
        <w:t>1</w:t>
      </w:r>
      <w:r>
        <w:t>), f(x</w:t>
      </w:r>
      <w:r>
        <w:rPr>
          <w:vertAlign w:val="subscript"/>
        </w:rPr>
        <w:t>2</w:t>
      </w:r>
      <w:r>
        <w:t>), …, f(x</w:t>
      </w:r>
      <w:r>
        <w:rPr>
          <w:vertAlign w:val="subscript"/>
        </w:rPr>
        <w:t>n</w:t>
      </w:r>
      <w:r>
        <w:t>), f(a) và f(b).</w:t>
      </w:r>
      <w:r>
        <w:br/>
      </w:r>
      <w:r>
        <w:rPr>
          <w:b/>
        </w:rPr>
        <w:t xml:space="preserve">Bước 3. </w:t>
      </w:r>
      <w:r>
        <w:t xml:space="preserve">So sánh các giá trị tìm được ở </w:t>
      </w:r>
      <w:r>
        <w:rPr>
          <w:b/>
        </w:rPr>
        <w:t>Bước 2</w:t>
      </w:r>
      <w:r>
        <w:t>.</w:t>
      </w:r>
      <w:r>
        <w:br/>
      </w:r>
      <w:r>
        <w:t>Số lớn nhất trong các giá trị đó là giá trị lớn nhất của hàm số f(x) trên đoạn [a; b], số nhỏ nhất trong các giá trị đó là giá trị nhỏ nhất của hàm số f(x) trên đoạn [a; b].</w:t>
      </w:r>
      <w:r>
        <w:br/>
      </w:r>
      <w:r>
        <w:rPr>
          <w:b/>
        </w:rPr>
        <w:t>4. Đường tiệm cận của đồ thị hàm số</w:t>
      </w:r>
      <w:r>
        <w:br/>
      </w:r>
      <w:r>
        <w:rPr>
          <w:b/>
        </w:rPr>
        <w:t>4.1. Đường tiệm cận ngang</w:t>
      </w:r>
      <w:r>
        <w:br/>
      </w:r>
      <w:r>
        <w:t>Đường thẳng y = y</w:t>
      </w:r>
      <w:r>
        <w:rPr>
          <w:vertAlign w:val="subscript"/>
        </w:rPr>
        <w:t>0</w:t>
      </w:r>
      <w:r>
        <w:t xml:space="preserve"> được gọi là </w:t>
      </w:r>
      <w:r>
        <w:rPr>
          <w:i/>
        </w:rPr>
        <w:t xml:space="preserve">đường tiệm cận ngang </w:t>
      </w:r>
      <w:r>
        <w:t xml:space="preserve">(hay </w:t>
      </w:r>
      <w:r>
        <w:rPr>
          <w:i/>
        </w:rPr>
        <w:t>tiệm cận ngang</w:t>
      </w:r>
      <w:r>
        <w:t xml:space="preserve">) của đồ thị hàm số y = f(x) nếu: </w:t>
      </w:r>
      <w:r>
        <w:t>lim</w:t>
      </w:r>
      <w:r>
        <w:t>x</w:t>
      </w:r>
      <w:r>
        <w:t>→</w:t>
      </w:r>
      <w:r>
        <w:t>+</w:t>
      </w:r>
      <w:r>
        <w:t>∞</w:t>
      </w:r>
      <w:r>
        <w:t>f</w:t>
      </w:r>
      <w:r>
        <w:t>(</w:t>
      </w:r>
      <w:r>
        <w:t>x</w:t>
      </w:r>
      <w:r>
        <w:t>)</w:t>
      </w:r>
      <w:r>
        <w:t>=</w:t>
      </w:r>
      <w:r>
        <w:t>y</w:t>
      </w:r>
      <w:r>
        <w:t>0</w:t>
      </w:r>
      <w:r>
        <w:t>limx→+∞fx=y_(0)</w:t>
      </w:r>
      <w:r>
        <w:t xml:space="preserve"> hoặc </w:t>
      </w:r>
      <w:r>
        <w:t>lim</w:t>
      </w:r>
      <w:r>
        <w:t>x</w:t>
      </w:r>
      <w:r>
        <w:t>→</w:t>
      </w:r>
      <w:r>
        <w:t>−</w:t>
      </w:r>
      <w:r>
        <w:t>∞</w:t>
      </w:r>
      <w:r>
        <w:t>f</w:t>
      </w:r>
      <w:r>
        <w:t>(</w:t>
      </w:r>
      <w:r>
        <w:t>x</w:t>
      </w:r>
      <w:r>
        <w:t>)</w:t>
      </w:r>
      <w:r>
        <w:t>=</w:t>
      </w:r>
      <w:r>
        <w:t>y</w:t>
      </w:r>
      <w:r>
        <w:t>0</w:t>
      </w:r>
      <w:r>
        <w:t>limx→−∞fx=y_(0)</w:t>
      </w:r>
      <w:r>
        <w:br/>
      </w:r>
      <w:r>
        <w:rPr>
          <w:b/>
        </w:rPr>
        <w:t xml:space="preserve">Nhận xét: </w:t>
      </w:r>
      <w:r>
        <w:t>Giả sử đường thẳng y = y</w:t>
      </w:r>
      <w:r>
        <w:rPr>
          <w:vertAlign w:val="subscript"/>
        </w:rPr>
        <w:t>0</w:t>
      </w:r>
      <w:r>
        <w:t xml:space="preserve"> là tiệm cận ngang của đồ thị hàm số y = f(x). Lấy điểm M(x; y) thuộc đồ thị hàm số. Gọi MH là khoảng cách từ điểm M đến đường thẳng y = y</w:t>
      </w:r>
      <w:r>
        <w:rPr>
          <w:vertAlign w:val="subscript"/>
        </w:rPr>
        <w:t>0</w:t>
      </w:r>
      <w:r>
        <w:t>. Khi đó, độ dài MH tiến tới 0 khi x → + ∞ hay x → – ∞.</w:t>
      </w:r>
      <w:r>
        <w:br/>
      </w:r>
      <w:r>
        <w:drawing>
          <wp:inline xmlns:a="http://schemas.openxmlformats.org/drawingml/2006/main" xmlns:pic="http://schemas.openxmlformats.org/drawingml/2006/picture">
            <wp:extent cx="4810125" cy="1552575"/>
            <wp:docPr id="1" name="Picture 1"/>
            <wp:cNvGraphicFramePr>
              <a:graphicFrameLocks noChangeAspect="1"/>
            </wp:cNvGraphicFramePr>
            <a:graphic>
              <a:graphicData uri="http://schemas.openxmlformats.org/drawingml/2006/picture">
                <pic:pic>
                  <pic:nvPicPr>
                    <pic:cNvPr id="0" name="temp_inline_a318b83d061b40859e74bb9e73a20a52.jpg"/>
                    <pic:cNvPicPr/>
                  </pic:nvPicPr>
                  <pic:blipFill>
                    <a:blip r:embed="rId9"/>
                    <a:stretch>
                      <a:fillRect/>
                    </a:stretch>
                  </pic:blipFill>
                  <pic:spPr>
                    <a:xfrm>
                      <a:off x="0" y="0"/>
                      <a:ext cx="4810125" cy="1552575"/>
                    </a:xfrm>
                    <a:prstGeom prst="rect"/>
                  </pic:spPr>
                </pic:pic>
              </a:graphicData>
            </a:graphic>
          </wp:inline>
        </w:drawing>
      </w:r>
      <w:r>
        <w:br/>
      </w:r>
      <w:r>
        <w:rPr>
          <w:b/>
        </w:rPr>
        <w:t>4.2. Đường tiệm cận đứng</w:t>
      </w:r>
      <w:r>
        <w:br/>
      </w:r>
      <w:r>
        <w:t>Đường thẳng x = x</w:t>
      </w:r>
      <w:r>
        <w:rPr>
          <w:vertAlign w:val="subscript"/>
        </w:rPr>
        <w:t>0</w:t>
      </w:r>
      <w:r>
        <w:t xml:space="preserve"> được gọi là </w:t>
      </w:r>
      <w:r>
        <w:rPr>
          <w:i/>
        </w:rPr>
        <w:t xml:space="preserve">đường tiệm cận đứng </w:t>
      </w:r>
      <w:r>
        <w:t xml:space="preserve">(hay </w:t>
      </w:r>
      <w:r>
        <w:rPr>
          <w:i/>
        </w:rPr>
        <w:t>tiệm cận đứng</w:t>
      </w:r>
      <w:r>
        <w:t>) của đồ thị hàm số y = f(x) nếu ít nhất một trong các điều kiện sau được thỏa mãn:</w:t>
      </w:r>
      <w:r>
        <w:br/>
      </w:r>
      <w:r>
        <w:t>lim</w:t>
      </w:r>
      <w:r>
        <w:t>x</w:t>
      </w:r>
      <w:r>
        <w:t>→</w:t>
      </w:r>
      <w:r>
        <w:t>x</w:t>
      </w:r>
      <w:r>
        <w:t>0</w:t>
      </w:r>
      <w:r>
        <w:t>−</w:t>
      </w:r>
      <w:r>
        <w:t>f</w:t>
      </w:r>
      <w:r>
        <w:t>(</w:t>
      </w:r>
      <w:r>
        <w:t>x</w:t>
      </w:r>
      <w:r>
        <w:t>)</w:t>
      </w:r>
      <w:r>
        <w:t>=</w:t>
      </w:r>
      <w:r>
        <w:t>+</w:t>
      </w:r>
      <w:r>
        <w:t>∞</w:t>
      </w:r>
      <w:r>
        <w:t>;</w:t>
      </w:r>
      <w:r>
        <w:t>lim</w:t>
      </w:r>
      <w:r>
        <w:t>x</w:t>
      </w:r>
      <w:r>
        <w:t>→</w:t>
      </w:r>
      <w:r>
        <w:t>x</w:t>
      </w:r>
      <w:r>
        <w:t>0</w:t>
      </w:r>
      <w:r>
        <w:t>−</w:t>
      </w:r>
      <w:r>
        <w:t>f</w:t>
      </w:r>
      <w:r>
        <w:t>(</w:t>
      </w:r>
      <w:r>
        <w:t>x</w:t>
      </w:r>
      <w:r>
        <w:t>)</w:t>
      </w:r>
      <w:r>
        <w:t>=</w:t>
      </w:r>
      <w:r>
        <w:t>−</w:t>
      </w:r>
      <w:r>
        <w:t>∞</w:t>
      </w:r>
      <w:r>
        <w:t>;</w:t>
      </w:r>
      <w:r>
        <w:t>lim</w:t>
      </w:r>
      <w:r>
        <w:t>x</w:t>
      </w:r>
      <w:r>
        <w:t>→</w:t>
      </w:r>
      <w:r>
        <w:t>x</w:t>
      </w:r>
      <w:r>
        <w:t>0</w:t>
      </w:r>
      <w:r>
        <w:t>+</w:t>
      </w:r>
      <w:r>
        <w:t>f</w:t>
      </w:r>
      <w:r>
        <w:t>(</w:t>
      </w:r>
      <w:r>
        <w:t>x</w:t>
      </w:r>
      <w:r>
        <w:t>)</w:t>
      </w:r>
      <w:r>
        <w:t>=</w:t>
      </w:r>
      <w:r>
        <w:t>+</w:t>
      </w:r>
      <w:r>
        <w:t>∞</w:t>
      </w:r>
      <w:r>
        <w:t>;</w:t>
      </w:r>
      <w:r>
        <w:t>lim</w:t>
      </w:r>
      <w:r>
        <w:t>x</w:t>
      </w:r>
      <w:r>
        <w:t>→</w:t>
      </w:r>
      <w:r>
        <w:t>x</w:t>
      </w:r>
      <w:r>
        <w:t>0</w:t>
      </w:r>
      <w:r>
        <w:t>−</w:t>
      </w:r>
      <w:r>
        <w:t>f</w:t>
      </w:r>
      <w:r>
        <w:t>(</w:t>
      </w:r>
      <w:r>
        <w:t>x</w:t>
      </w:r>
      <w:r>
        <w:t>)</w:t>
      </w:r>
      <w:r>
        <w:t>=</w:t>
      </w:r>
      <w:r>
        <w:t>−</w:t>
      </w:r>
      <w:r>
        <w:t>∞</w:t>
      </w:r>
      <w:r>
        <w:t>limx→x_(0)^(−)fx=+∞;limx→x_(0)^(−)fx=−∞;limx→x_(0)^(+)fx=+∞;limx→x_(0)^(−)fx=−∞</w:t>
      </w:r>
      <w:r>
        <w:br/>
      </w:r>
      <w:r>
        <w:rPr>
          <w:b/>
        </w:rPr>
        <w:t xml:space="preserve">Nhận xét: </w:t>
      </w:r>
      <w:r>
        <w:t>Giả sử đường thẳng x = x</w:t>
      </w:r>
      <w:r>
        <w:rPr>
          <w:vertAlign w:val="subscript"/>
        </w:rPr>
        <w:t>0</w:t>
      </w:r>
      <w:r>
        <w:t xml:space="preserve"> là tiệm cận đứng của đồ thị hàm số y = f(x). Lấy điểm M(x; y) thuộc đồ thị hàm số. Gọi MH là khoảng cách từ điểm M đến đường thẳng x = x</w:t>
      </w:r>
      <w:r>
        <w:rPr>
          <w:vertAlign w:val="subscript"/>
        </w:rPr>
        <w:t>0</w:t>
      </w:r>
      <w:r>
        <w:t>. Khi đó, độ dài MH tiến tới 0 khi x → x</w:t>
      </w:r>
      <w:r>
        <w:rPr>
          <w:vertAlign w:val="subscript"/>
        </w:rPr>
        <w:t>0</w:t>
      </w:r>
      <w:r>
        <w:rPr>
          <w:vertAlign w:val="superscript"/>
        </w:rPr>
        <w:t>+</w:t>
      </w:r>
      <w:r>
        <w:t xml:space="preserve"> hay x → x</w:t>
      </w:r>
      <w:r>
        <w:rPr>
          <w:vertAlign w:val="subscript"/>
        </w:rPr>
        <w:t>0</w:t>
      </w:r>
      <w:r>
        <w:rPr>
          <w:vertAlign w:val="superscript"/>
        </w:rPr>
        <w:t>–</w:t>
      </w:r>
      <w:r>
        <w:t>.</w:t>
      </w:r>
      <w:r>
        <w:br/>
      </w:r>
      <w:r>
        <w:drawing>
          <wp:inline xmlns:a="http://schemas.openxmlformats.org/drawingml/2006/main" xmlns:pic="http://schemas.openxmlformats.org/drawingml/2006/picture">
            <wp:extent cx="3257550" cy="2505075"/>
            <wp:docPr id="2" name="Picture 2"/>
            <wp:cNvGraphicFramePr>
              <a:graphicFrameLocks noChangeAspect="1"/>
            </wp:cNvGraphicFramePr>
            <a:graphic>
              <a:graphicData uri="http://schemas.openxmlformats.org/drawingml/2006/picture">
                <pic:pic>
                  <pic:nvPicPr>
                    <pic:cNvPr id="0" name="temp_inline_56f4143224a34809a0e37eb69d4d9b1c.jpg"/>
                    <pic:cNvPicPr/>
                  </pic:nvPicPr>
                  <pic:blipFill>
                    <a:blip r:embed="rId10"/>
                    <a:stretch>
                      <a:fillRect/>
                    </a:stretch>
                  </pic:blipFill>
                  <pic:spPr>
                    <a:xfrm>
                      <a:off x="0" y="0"/>
                      <a:ext cx="3257550" cy="2505075"/>
                    </a:xfrm>
                    <a:prstGeom prst="rect"/>
                  </pic:spPr>
                </pic:pic>
              </a:graphicData>
            </a:graphic>
          </wp:inline>
        </w:drawing>
      </w:r>
      <w:r>
        <w:br/>
      </w:r>
      <w:r>
        <w:rPr>
          <w:b/>
        </w:rPr>
        <w:t>4.3. Đường tiệm cận xiên</w:t>
      </w:r>
      <w:r>
        <w:br/>
      </w:r>
      <w:r>
        <w:t xml:space="preserve">Đường thẳng y = ax + b (a ≠ 0) được gọi là </w:t>
      </w:r>
      <w:r>
        <w:rPr>
          <w:i/>
        </w:rPr>
        <w:t>đường tiệm cận xiên</w:t>
      </w:r>
      <w:r>
        <w:t xml:space="preserve"> (hay </w:t>
      </w:r>
      <w:r>
        <w:rPr>
          <w:i/>
        </w:rPr>
        <w:t>tiệm cận xiên</w:t>
      </w:r>
      <w:r>
        <w:t>) của đồ thị hàm số y = f(x) nếu:</w:t>
      </w:r>
      <w:r>
        <w:br/>
      </w:r>
      <w:r>
        <w:t>lim</w:t>
      </w:r>
      <w:r>
        <w:t>x</w:t>
      </w:r>
      <w:r>
        <w:t>→</w:t>
      </w:r>
      <w:r>
        <w:t>+</w:t>
      </w:r>
      <w:r>
        <w:t>∞</w:t>
      </w:r>
      <w:r>
        <w:t>(</w:t>
      </w:r>
      <w:r>
        <w:t>f</w:t>
      </w:r>
      <w:r>
        <w:t>(</w:t>
      </w:r>
      <w:r>
        <w:t>x</w:t>
      </w:r>
      <w:r>
        <w:t>)</w:t>
      </w:r>
      <w:r>
        <w:t>−</w:t>
      </w:r>
      <w:r>
        <w:t>(</w:t>
      </w:r>
      <w:r>
        <w:t>a</w:t>
      </w:r>
      <w:r>
        <w:t>x</w:t>
      </w:r>
      <w:r>
        <w:t>+</w:t>
      </w:r>
      <w:r>
        <w:t>b</w:t>
      </w:r>
      <w:r>
        <w:t>)</w:t>
      </w:r>
      <w:r>
        <w:t>)</w:t>
      </w:r>
      <w:r>
        <w:t>=</w:t>
      </w:r>
      <w:r>
        <w:t>0</w:t>
      </w:r>
      <w:r>
        <w:t>limx→+∞fx−ax+b=0</w:t>
      </w:r>
      <w:r>
        <w:t xml:space="preserve"> hoặc </w:t>
      </w:r>
      <w:r>
        <w:t>lim</w:t>
      </w:r>
      <w:r>
        <w:t>x</w:t>
      </w:r>
      <w:r>
        <w:t>→</w:t>
      </w:r>
      <w:r>
        <w:t>−</w:t>
      </w:r>
      <w:r>
        <w:t>∞</w:t>
      </w:r>
      <w:r>
        <w:t>(</w:t>
      </w:r>
      <w:r>
        <w:t>f</w:t>
      </w:r>
      <w:r>
        <w:t>(</w:t>
      </w:r>
      <w:r>
        <w:t>x</w:t>
      </w:r>
      <w:r>
        <w:t>)</w:t>
      </w:r>
      <w:r>
        <w:t>−</w:t>
      </w:r>
      <w:r>
        <w:t>(</w:t>
      </w:r>
      <w:r>
        <w:t>a</w:t>
      </w:r>
      <w:r>
        <w:t>x</w:t>
      </w:r>
      <w:r>
        <w:t>+</w:t>
      </w:r>
      <w:r>
        <w:t>b</w:t>
      </w:r>
      <w:r>
        <w:t>)</w:t>
      </w:r>
      <w:r>
        <w:t>)</w:t>
      </w:r>
      <w:r>
        <w:t>=</w:t>
      </w:r>
      <w:r>
        <w:t>0</w:t>
      </w:r>
      <w:r>
        <w:t>limx→−∞fx−ax+b=0</w:t>
      </w:r>
      <w:r>
        <w:br/>
      </w:r>
      <w:r>
        <w:rPr>
          <w:b/>
        </w:rPr>
        <w:t xml:space="preserve">Nhận xét: </w:t>
      </w:r>
      <w:r>
        <w:t>Giả sử đường thẳng y = ax + b (a ≠ 0) là tiệm cận xiên của đồ thị hàm số y = f(x). Lấy điểm M thuộc đồ thị hàm số y = f(x) và điểm N thuộc đường thẳng y = ax + b có cùng hoành độ x. Khi đó, độ dài MN tiến tới 0 khi x → + ∞ hay x → – ∞.</w:t>
      </w:r>
      <w:r>
        <w:br/>
      </w:r>
      <w:r>
        <w:drawing>
          <wp:inline xmlns:a="http://schemas.openxmlformats.org/drawingml/2006/main" xmlns:pic="http://schemas.openxmlformats.org/drawingml/2006/picture">
            <wp:extent cx="4619625" cy="1590675"/>
            <wp:docPr id="3" name="Picture 3"/>
            <wp:cNvGraphicFramePr>
              <a:graphicFrameLocks noChangeAspect="1"/>
            </wp:cNvGraphicFramePr>
            <a:graphic>
              <a:graphicData uri="http://schemas.openxmlformats.org/drawingml/2006/picture">
                <pic:pic>
                  <pic:nvPicPr>
                    <pic:cNvPr id="0" name="temp_inline_2ad84e8d71b4474abf629ddc325ccbac.jpg"/>
                    <pic:cNvPicPr/>
                  </pic:nvPicPr>
                  <pic:blipFill>
                    <a:blip r:embed="rId11"/>
                    <a:stretch>
                      <a:fillRect/>
                    </a:stretch>
                  </pic:blipFill>
                  <pic:spPr>
                    <a:xfrm>
                      <a:off x="0" y="0"/>
                      <a:ext cx="4619625" cy="1590675"/>
                    </a:xfrm>
                    <a:prstGeom prst="rect"/>
                  </pic:spPr>
                </pic:pic>
              </a:graphicData>
            </a:graphic>
          </wp:inline>
        </w:drawing>
      </w:r>
      <w:r>
        <w:br/>
      </w:r>
      <w:r>
        <w:rPr>
          <w:b/>
        </w:rPr>
        <w:t xml:space="preserve">Chú ý: </w:t>
      </w:r>
      <w:r>
        <w:t>Để xác định hệ số a, b của đường tiệm cận xiên y = ax + b của đồ thị hàm số y = f(x), ta có thể áp dụng công thức sau:</w:t>
      </w:r>
      <w:r>
        <w:br/>
      </w:r>
      <w:r>
        <w:t>a</w:t>
      </w:r>
      <w:r>
        <w:t>=</w:t>
      </w:r>
      <w:r>
        <w:t>lim</w:t>
      </w:r>
      <w:r>
        <w:t>x</w:t>
      </w:r>
      <w:r>
        <w:t>→</w:t>
      </w:r>
      <w:r>
        <w:t>+</w:t>
      </w:r>
      <w:r>
        <w:t>∞</w:t>
      </w:r>
      <w:r>
        <w:t>f</w:t>
      </w:r>
      <w:r>
        <w:t>(</w:t>
      </w:r>
      <w:r>
        <w:t>x</w:t>
      </w:r>
      <w:r>
        <w:t>)</w:t>
      </w:r>
      <w:r>
        <w:t>x</w:t>
      </w:r>
      <w:r>
        <w:t>a=limx→+∞(fx)/(x)</w:t>
      </w:r>
      <w:r>
        <w:t xml:space="preserve"> và </w:t>
      </w:r>
      <w:r>
        <w:t>b</w:t>
      </w:r>
      <w:r>
        <w:t>=</w:t>
      </w:r>
      <w:r>
        <w:t>lim</w:t>
      </w:r>
      <w:r>
        <w:t>x</w:t>
      </w:r>
      <w:r>
        <w:t>→</w:t>
      </w:r>
      <w:r>
        <w:t>+</w:t>
      </w:r>
      <w:r>
        <w:t>∞</w:t>
      </w:r>
      <w:r>
        <w:t>(</w:t>
      </w:r>
      <w:r>
        <w:t>f</w:t>
      </w:r>
      <w:r>
        <w:t>(</w:t>
      </w:r>
      <w:r>
        <w:t>x</w:t>
      </w:r>
      <w:r>
        <w:t>)</w:t>
      </w:r>
      <w:r>
        <w:t>−</w:t>
      </w:r>
      <w:r>
        <w:t>a</w:t>
      </w:r>
      <w:r>
        <w:t>x</w:t>
      </w:r>
      <w:r>
        <w:t>)</w:t>
      </w:r>
      <w:r>
        <w:t>b=limx→+∞fx−ax</w:t>
      </w:r>
      <w:r>
        <w:t xml:space="preserve"> hoặc </w:t>
      </w:r>
      <w:r>
        <w:t>a</w:t>
      </w:r>
      <w:r>
        <w:t>=</w:t>
      </w:r>
      <w:r>
        <w:t>lim</w:t>
      </w:r>
      <w:r>
        <w:t>x</w:t>
      </w:r>
      <w:r>
        <w:t>→</w:t>
      </w:r>
      <w:r>
        <w:t>−</w:t>
      </w:r>
      <w:r>
        <w:t>∞</w:t>
      </w:r>
      <w:r>
        <w:t>f</w:t>
      </w:r>
      <w:r>
        <w:t>(</w:t>
      </w:r>
      <w:r>
        <w:t>x</w:t>
      </w:r>
      <w:r>
        <w:t>)</w:t>
      </w:r>
      <w:r>
        <w:t>x</w:t>
      </w:r>
      <w:r>
        <w:t>a=limx→−∞(fx)/(x)</w:t>
      </w:r>
      <w:r>
        <w:t xml:space="preserve"> và </w:t>
      </w:r>
      <w:r>
        <w:t>b</w:t>
      </w:r>
      <w:r>
        <w:t>=</w:t>
      </w:r>
      <w:r>
        <w:t>lim</w:t>
      </w:r>
      <w:r>
        <w:t>x</w:t>
      </w:r>
      <w:r>
        <w:t>→</w:t>
      </w:r>
      <w:r>
        <w:t>−</w:t>
      </w:r>
      <w:r>
        <w:t>∞</w:t>
      </w:r>
      <w:r>
        <w:t>(</w:t>
      </w:r>
      <w:r>
        <w:t>f</w:t>
      </w:r>
      <w:r>
        <w:t>(</w:t>
      </w:r>
      <w:r>
        <w:t>x</w:t>
      </w:r>
      <w:r>
        <w:t>)</w:t>
      </w:r>
      <w:r>
        <w:t>−</w:t>
      </w:r>
      <w:r>
        <w:t>a</w:t>
      </w:r>
      <w:r>
        <w:t>x</w:t>
      </w:r>
      <w:r>
        <w:t>)</w:t>
      </w:r>
      <w:r>
        <w:t>b=limx→−∞fx−ax</w:t>
      </w:r>
      <w:r>
        <w:br/>
      </w:r>
      <w:r>
        <w:t>(Khi a = 0 thì ta có tiệm cận ngang y = b).</w:t>
      </w:r>
      <w:r>
        <w:br/>
      </w:r>
      <w:r>
        <w:rPr>
          <w:b/>
        </w:rPr>
        <w:t>5. Khảo sát sự biến thiên và vẽ đồ thị của hàm số</w:t>
      </w:r>
      <w:r>
        <w:br/>
      </w:r>
      <w:r>
        <w:rPr>
          <w:b/>
        </w:rPr>
        <w:t>5.1. Sơ đồ khảo sát hàm số</w:t>
      </w:r>
      <w:r>
        <w:br/>
      </w:r>
      <w:r>
        <w:t>Để khảo sát và vẽ đồ thị hàm số, ta có thể thực hiện các bước sau:</w:t>
      </w:r>
      <w:r>
        <w:br/>
      </w:r>
      <w:r>
        <w:rPr>
          <w:b/>
        </w:rPr>
        <w:t xml:space="preserve">Bước 1. </w:t>
      </w:r>
      <w:r>
        <w:t>Tìm tập xác định của hàm số.</w:t>
      </w:r>
      <w:r>
        <w:br/>
      </w:r>
      <w:r>
        <w:rPr>
          <w:b/>
        </w:rPr>
        <w:t xml:space="preserve">Bước 2. </w:t>
      </w:r>
      <w:r>
        <w:t>Xét sự biến thiên của hàm số</w:t>
      </w:r>
      <w:r>
        <w:br/>
      </w:r>
      <w:r>
        <w:t>- Tìm các giới hạn tại vô cực, giới hạn vô cực và tìm tiệm cận (nếu có).</w:t>
      </w:r>
      <w:r>
        <w:br/>
      </w:r>
      <w:r>
        <w:t>- Tính đạo hàm y</w:t>
      </w:r>
      <w:r>
        <w:rPr>
          <w:i/>
        </w:rPr>
        <w:t>'</w:t>
      </w:r>
      <w:r>
        <w:t xml:space="preserve"> và tìm các điểm mà tại đó đạo hàm bằng 0.</w:t>
      </w:r>
      <w:r>
        <w:br/>
      </w:r>
      <w:r>
        <w:t>- Lập bảng biến thiên; xác định chiều biến thiên, cực trị của hàm số (nếu có).</w:t>
      </w:r>
      <w:r>
        <w:br/>
      </w:r>
      <w:r>
        <w:rPr>
          <w:b/>
        </w:rPr>
        <w:t xml:space="preserve">Bước 3. </w:t>
      </w:r>
      <w:r>
        <w:t>Vẽ đồ thị hàm số</w:t>
      </w:r>
      <w:r>
        <w:br/>
      </w:r>
      <w:r>
        <w:t>- Vẽ các đường tiệm cận (nếu có).</w:t>
      </w:r>
      <w:r>
        <w:br/>
      </w:r>
      <w:r>
        <w:t>- Xác định các điểm đặc biệt của đồ thị: cực trị, giao điểm của đồ thị với các trục tọa độ (trong trường hợp đơn giản), …</w:t>
      </w:r>
      <w:r>
        <w:br/>
      </w:r>
      <w:r>
        <w:t>- Nhận xét về đặc điểm của đồ thị: chỉ ra tâm đối xứng, trục đối xứng (nếu có).</w:t>
      </w:r>
      <w:r>
        <w:br/>
      </w:r>
      <w:r>
        <w:rPr>
          <w:b/>
        </w:rPr>
        <w:t xml:space="preserve">Chú ý: </w:t>
      </w:r>
      <w:r>
        <w:t>Đồ thị hàm số y = f(x) giao với trục hoành tại những điểm có hoành độ là nghiệm của phương trình f(x) = 0, giao với trục tung tại điểm có tung độ là f(0) nếu 0 thuộc tập xác định của hàm số đó.</w:t>
      </w:r>
      <w:r>
        <w:br/>
      </w:r>
      <w:r>
        <w:rPr>
          <w:b/>
        </w:rPr>
        <w:t>5.2. Khảo sát sự biến thiên và vẽ đồ thị của hàm số bậc ba</w:t>
      </w:r>
      <w:r>
        <w:br/>
      </w:r>
      <w:r>
        <w:t>Sử dụng sơ đồ khảo sát hàm số, ta có thể khảo sát sự biến thiên và vẽ đồ thị của hàm số bậc ba.</w:t>
      </w:r>
      <w:r>
        <w:br/>
      </w:r>
      <w:r>
        <w:rPr>
          <w:b/>
        </w:rPr>
        <w:t xml:space="preserve">Nhận xét: </w:t>
      </w:r>
      <w:r>
        <w:t>Trong trường hợp tổng quát, đồ thị hàm số bậc ba y = f(x) = ax</w:t>
      </w:r>
      <w:r>
        <w:rPr>
          <w:vertAlign w:val="superscript"/>
        </w:rPr>
        <w:t>3</w:t>
      </w:r>
      <w:r>
        <w:t xml:space="preserve"> + bx</w:t>
      </w:r>
      <w:r>
        <w:rPr>
          <w:vertAlign w:val="superscript"/>
        </w:rPr>
        <w:t>2</w:t>
      </w:r>
      <w:r>
        <w:t xml:space="preserve"> + cx + d (a ≠ 0) có tâm đối xứng là điểm </w:t>
      </w:r>
      <w:r>
        <w:t>I</w:t>
      </w:r>
      <w:r>
        <w:t>(</w:t>
      </w:r>
      <w:r>
        <w:t>−</w:t>
      </w:r>
      <w:r>
        <w:t>b</w:t>
      </w:r>
      <w:r>
        <w:t>3</w:t>
      </w:r>
      <w:r>
        <w:t>a</w:t>
      </w:r>
      <w:r>
        <w:t>;</w:t>
      </w:r>
      <w:r>
        <w:t>f</w:t>
      </w:r>
      <w:r>
        <w:t>(</w:t>
      </w:r>
      <w:r>
        <w:t>−</w:t>
      </w:r>
      <w:r>
        <w:t>b</w:t>
      </w:r>
      <w:r>
        <w:t>3</w:t>
      </w:r>
      <w:r>
        <w:t>a</w:t>
      </w:r>
      <w:r>
        <w:t>)</w:t>
      </w:r>
      <w:r>
        <w:t>)</w:t>
      </w:r>
      <w:r>
        <w:t>.</w:t>
      </w:r>
      <w:r>
        <w:t>I−(b)/(3a);f−(b)/(3a).</w:t>
      </w:r>
      <w:r>
        <w:t xml:space="preserve"> Hoành độ của tâm đối xứng đó là nghiệm của phương trình y</w:t>
      </w:r>
      <w:r>
        <w:rPr>
          <w:i/>
        </w:rPr>
        <w:t>"</w:t>
      </w:r>
      <w:r>
        <w:t xml:space="preserve"> = 0.</w:t>
      </w:r>
      <w:r>
        <w:br/>
      </w:r>
      <w:r>
        <w:rPr>
          <w:b/>
        </w:rPr>
        <w:t>5.3. Khảo sát sự biến thiên và vẽ đồ thị của hàm số phân thức hữu tỉ</w:t>
      </w:r>
      <w:r>
        <w:br/>
      </w:r>
      <w:r>
        <w:rPr>
          <w:b/>
        </w:rPr>
        <w:t>5.3.1. Khảo sát sự biến thiên và vẽ đồ thị của hàm số</w:t>
      </w:r>
      <w:r>
        <w:br/>
      </w:r>
      <w:r>
        <w:rPr>
          <w:b/>
        </w:rPr>
        <w:t>y=ax+bcx+dy=ax+bcx+d (c ≠ 0, ad – bc ≠ 0)</w:t>
      </w:r>
      <w:r>
        <w:br/>
      </w:r>
      <w:r>
        <w:t xml:space="preserve">Sử dụng sơ đồ khảo sát hàm số, ta có thể khảo sát sự biến thiên và vẽ đồ thị của hàm số y = </w:t>
      </w:r>
      <w:r>
        <w:t>a</w:t>
      </w:r>
      <w:r>
        <w:t>x</w:t>
      </w:r>
      <w:r>
        <w:t>+</w:t>
      </w:r>
      <w:r>
        <w:t>b</w:t>
      </w:r>
      <w:r>
        <w:t>c</w:t>
      </w:r>
      <w:r>
        <w:t>x</w:t>
      </w:r>
      <w:r>
        <w:t>+</w:t>
      </w:r>
      <w:r>
        <w:t>d</w:t>
      </w:r>
      <w:r>
        <w:t>(ax+b)/(cx+d)</w:t>
      </w:r>
      <w:r>
        <w:t xml:space="preserve"> (c ≠ 0, ad – bc ≠ 0).</w:t>
      </w:r>
      <w:r>
        <w:br/>
      </w:r>
      <w:r>
        <w:rPr>
          <w:b/>
        </w:rPr>
        <w:t xml:space="preserve">Nhận xét: </w:t>
      </w:r>
      <w:r>
        <w:t xml:space="preserve">Trong trường hợp tổng quát, đồ thị của hàm số y = </w:t>
      </w:r>
      <w:r>
        <w:t>a</w:t>
      </w:r>
      <w:r>
        <w:t>x</w:t>
      </w:r>
      <w:r>
        <w:t>+</w:t>
      </w:r>
      <w:r>
        <w:t>b</w:t>
      </w:r>
      <w:r>
        <w:t>c</w:t>
      </w:r>
      <w:r>
        <w:t>x</w:t>
      </w:r>
      <w:r>
        <w:t>+</w:t>
      </w:r>
      <w:r>
        <w:t>d</w:t>
      </w:r>
      <w:r>
        <w:t>(ax+b)/(cx+d)</w:t>
      </w:r>
      <w:r>
        <w:t xml:space="preserve"> (c ≠ 0, ad – bc ≠ 0) nhận giao điểm </w:t>
      </w:r>
      <w:r>
        <w:t>I</w:t>
      </w:r>
      <w:r>
        <w:t>(</w:t>
      </w:r>
      <w:r>
        <w:t>−</w:t>
      </w:r>
      <w:r>
        <w:t>d</w:t>
      </w:r>
      <w:r>
        <w:t>c</w:t>
      </w:r>
      <w:r>
        <w:t>;</w:t>
      </w:r>
      <w:r>
        <w:t>a</w:t>
      </w:r>
      <w:r>
        <w:t>c</w:t>
      </w:r>
      <w:r>
        <w:t>)</w:t>
      </w:r>
      <w:r>
        <w:t>I−(d)/(c);(a)/(c)</w:t>
      </w:r>
      <w:r>
        <w:t xml:space="preserve"> của hai đường tiệm cận của đồ thị làm tâm đối xứng và nhận hai đường phân giác của các góc tạo bởi hai đường tiệm cận đó làm trục đối xứng.</w:t>
      </w:r>
      <w:r>
        <w:br/>
      </w:r>
      <w:r>
        <w:rPr>
          <w:b/>
        </w:rPr>
        <w:t>5.3.2. Khảo sát sự biến thiên và vẽ đồ thị của hàm số</w:t>
      </w:r>
      <w:r>
        <w:br/>
      </w:r>
      <w:r>
        <w:rPr>
          <w:b/>
        </w:rPr>
        <w:t>y = ax2+bx+cmx+nax2+bx+cmx+n (a ≠ 0, m ≠ 0)</w:t>
      </w:r>
      <w:r>
        <w:br/>
      </w:r>
      <w:r>
        <w:t xml:space="preserve">Sử dụng sơ đồ khảo sát hàm số, ta có thể khảo sát sự biến thiên và vẽ đồ thị của hàm số (a ≠ 0, m ≠ 0, </w:t>
      </w:r>
      <w:r>
        <w:t>−</w:t>
      </w:r>
      <w:r>
        <w:t>n</w:t>
      </w:r>
      <w:r>
        <w:t>m</w:t>
      </w:r>
      <w:r>
        <w:t>−(n)/(m)</w:t>
      </w:r>
      <w:r>
        <w:t xml:space="preserve"> không là nghiệm của đa thức ax</w:t>
      </w:r>
      <w:r>
        <w:rPr>
          <w:vertAlign w:val="superscript"/>
        </w:rPr>
        <w:t>2</w:t>
      </w:r>
      <w:r>
        <w:t xml:space="preserve"> + bx + c).</w:t>
      </w:r>
      <w:r>
        <w:br/>
      </w:r>
      <w:r>
        <w:rPr>
          <w:b/>
        </w:rPr>
        <w:t xml:space="preserve">Nhận xét: </w:t>
      </w:r>
      <w:r>
        <w:t xml:space="preserve">Trong trường hợp tổng quát, đồ thị của hàm số y = </w:t>
      </w:r>
      <w:r>
        <w:rPr>
          <w:b/>
        </w:rPr>
        <w:t>ax2+bx+cmx+nax2+bx+cmx+n</w:t>
      </w:r>
      <w:r>
        <w:t xml:space="preserve"> (a ≠ 0, m ≠ 0, </w:t>
      </w:r>
      <w:r>
        <w:t>−</w:t>
      </w:r>
      <w:r>
        <w:t>n</w:t>
      </w:r>
      <w:r>
        <w:t>m</w:t>
      </w:r>
      <w:r>
        <w:t>−(n)/(m)</w:t>
      </w:r>
      <w:r>
        <w:t xml:space="preserve"> không là nghiệm của đa thức ax</w:t>
      </w:r>
      <w:r>
        <w:rPr>
          <w:vertAlign w:val="superscript"/>
        </w:rPr>
        <w:t>2</w:t>
      </w:r>
      <w:r>
        <w:t xml:space="preserve"> + bx + c) nhận giao điểm I của hai đường tiệm cận của đồ thị làm tâm đối xứng và nhận hai đường phân giác của các góc tạo bởi hai đường tiệm cận đó làm trục đối xứng.</w:t>
      </w:r>
      <w:r>
        <w:br/>
      </w:r>
      <w:r>
        <w:rPr>
          <w:b/>
        </w:rPr>
        <w:t>5.4. Ứng dụng đạo hàm và khảo sát hàm số để giải quyết một số vấn đề liên quan đến thực tiễn</w:t>
      </w:r>
      <w:r>
        <w:br/>
      </w:r>
      <w:r>
        <w:t>Đạo hàm là một khái niệm toán học xuất phát từ nhiều vấn đề trong khoa học, kĩ thuật và công nghệ. Vì thế đạo hàm và khảo sát hàm số là một công cụ quan trọng để giải quyết một số bài toán trong thực tiễn.</w:t>
      </w:r>
      <w:r>
        <w:br/>
      </w:r>
      <w:r>
        <w:rPr>
          <w:b/>
        </w:rPr>
      </w:r>
      <w:r>
        <w:br/>
      </w:r>
      <w:r>
        <w:rPr>
          <w:b/>
        </w:rPr>
        <w:t>B. Bài tập Bài tập cuối chương 1</w:t>
      </w:r>
      <w:r>
        <w:br/>
      </w:r>
      <w:r>
        <w:rPr>
          <w:b/>
        </w:rPr>
        <w:t>1. Bài tập trắc nghiệm</w:t>
      </w:r>
      <w:r>
        <w:br/>
      </w:r>
      <w:r>
        <w:rPr>
          <w:b/>
        </w:rPr>
        <w:t xml:space="preserve">Bài 1. </w:t>
      </w:r>
      <w:r>
        <w:t>Cho hàm số y = f(x) có bảng biến thiên như hình vẽ dưới đây</w:t>
      </w:r>
      <w:r>
        <w:br/>
      </w:r>
      <w:r>
        <w:drawing>
          <wp:inline xmlns:a="http://schemas.openxmlformats.org/drawingml/2006/main" xmlns:pic="http://schemas.openxmlformats.org/drawingml/2006/picture">
            <wp:extent cx="2962275" cy="1123950"/>
            <wp:docPr id="4" name="Picture 4"/>
            <wp:cNvGraphicFramePr>
              <a:graphicFrameLocks noChangeAspect="1"/>
            </wp:cNvGraphicFramePr>
            <a:graphic>
              <a:graphicData uri="http://schemas.openxmlformats.org/drawingml/2006/picture">
                <pic:pic>
                  <pic:nvPicPr>
                    <pic:cNvPr id="0" name="temp_inline_13c140abf31040a9a302088e2d2c9cb6.jpg"/>
                    <pic:cNvPicPr/>
                  </pic:nvPicPr>
                  <pic:blipFill>
                    <a:blip r:embed="rId12"/>
                    <a:stretch>
                      <a:fillRect/>
                    </a:stretch>
                  </pic:blipFill>
                  <pic:spPr>
                    <a:xfrm>
                      <a:off x="0" y="0"/>
                      <a:ext cx="2962275" cy="1123950"/>
                    </a:xfrm>
                    <a:prstGeom prst="rect"/>
                  </pic:spPr>
                </pic:pic>
              </a:graphicData>
            </a:graphic>
          </wp:inline>
        </w:drawing>
      </w:r>
      <w:r>
        <w:br/>
      </w:r>
      <w:r>
        <w:t xml:space="preserve">Mệnh đề nào sau đây </w:t>
      </w:r>
      <w:r>
        <w:rPr>
          <w:b/>
        </w:rPr>
        <w:t>sai</w:t>
      </w:r>
      <w:r>
        <w:t>?</w:t>
      </w:r>
      <w:r>
        <w:br/>
      </w:r>
      <w:r>
        <w:rPr>
          <w:b/>
        </w:rPr>
        <w:t>A.</w:t>
      </w:r>
      <w:r>
        <w:t xml:space="preserve"> Hàm số có hai điểm cực trị.</w:t>
      </w:r>
      <w:r>
        <w:br/>
      </w:r>
      <w:r>
        <w:rPr>
          <w:b/>
        </w:rPr>
        <w:t>B.</w:t>
      </w:r>
      <w:r>
        <w:t xml:space="preserve"> Hàm số có hai cực trị.</w:t>
      </w:r>
      <w:r>
        <w:br/>
      </w:r>
      <w:r>
        <w:rPr>
          <w:b/>
        </w:rPr>
        <w:t>C.</w:t>
      </w:r>
      <w:r>
        <w:t xml:space="preserve"> Cực đại bằng – 1.</w:t>
      </w:r>
      <w:r>
        <w:br/>
      </w:r>
      <w:r>
        <w:rPr>
          <w:b/>
        </w:rPr>
        <w:t>D.</w:t>
      </w:r>
      <w:r>
        <w:t xml:space="preserve"> Cực tiểu bằng – 2.</w:t>
      </w:r>
      <w:r>
        <w:br/>
      </w:r>
      <w:r>
        <w:rPr>
          <w:b/>
        </w:rPr>
        <w:t>Hướng dẫn giải</w:t>
      </w:r>
      <w:r>
        <w:br/>
      </w:r>
      <w:r>
        <w:rPr>
          <w:b/>
        </w:rPr>
        <w:t>Đáp án đúng là: C</w:t>
      </w:r>
      <w:r>
        <w:br/>
      </w:r>
      <w:r>
        <w:t>Từ bảng biến thiên, ta thấy hàm số y = f(x) có đạt cực tiểu tại điểm x = 3, y</w:t>
      </w:r>
      <w:r>
        <w:rPr>
          <w:vertAlign w:val="subscript"/>
        </w:rPr>
        <w:t>CT</w:t>
      </w:r>
      <w:r>
        <w:t xml:space="preserve"> = – 2; đạt cực đại tại điểm x = – 1, y</w:t>
      </w:r>
      <w:r>
        <w:rPr>
          <w:vertAlign w:val="subscript"/>
        </w:rPr>
        <w:t>CĐ</w:t>
      </w:r>
      <w:r>
        <w:t xml:space="preserve"> = 2.</w:t>
      </w:r>
      <w:r>
        <w:br/>
      </w:r>
      <w:r>
        <w:t>Vậy các đáp án A, B, D đúng và đáp án C sai.</w:t>
      </w:r>
      <w:r>
        <w:br/>
      </w:r>
      <w:r>
        <w:rPr>
          <w:b/>
        </w:rPr>
        <w:t xml:space="preserve">Bài 2. </w:t>
      </w:r>
      <w:r>
        <w:t>Cho hàm số y = f(x), x ∈ [– 2; 3] có đồ thị như hình vẽ dưới. Gọi M và m lần lượt là giá trị lớn nhất và giá trị nhỏ nhất của hàm số f(x) trên đoạn [– 2; 3].</w:t>
      </w:r>
      <w:r>
        <w:br/>
      </w:r>
      <w:r>
        <w:drawing>
          <wp:inline xmlns:a="http://schemas.openxmlformats.org/drawingml/2006/main" xmlns:pic="http://schemas.openxmlformats.org/drawingml/2006/picture">
            <wp:extent cx="2276475" cy="2219325"/>
            <wp:docPr id="5" name="Picture 5"/>
            <wp:cNvGraphicFramePr>
              <a:graphicFrameLocks noChangeAspect="1"/>
            </wp:cNvGraphicFramePr>
            <a:graphic>
              <a:graphicData uri="http://schemas.openxmlformats.org/drawingml/2006/picture">
                <pic:pic>
                  <pic:nvPicPr>
                    <pic:cNvPr id="0" name="temp_inline_cd2cd61117434d11943719a5ee67d47a.jpg"/>
                    <pic:cNvPicPr/>
                  </pic:nvPicPr>
                  <pic:blipFill>
                    <a:blip r:embed="rId13"/>
                    <a:stretch>
                      <a:fillRect/>
                    </a:stretch>
                  </pic:blipFill>
                  <pic:spPr>
                    <a:xfrm>
                      <a:off x="0" y="0"/>
                      <a:ext cx="2276475" cy="2219325"/>
                    </a:xfrm>
                    <a:prstGeom prst="rect"/>
                  </pic:spPr>
                </pic:pic>
              </a:graphicData>
            </a:graphic>
          </wp:inline>
        </w:drawing>
      </w:r>
      <w:r>
        <w:br/>
      </w:r>
      <w:r>
        <w:t>Giá trị S = M + m là</w:t>
      </w:r>
      <w:r>
        <w:br/>
      </w:r>
      <w:r>
        <w:rPr>
          <w:b/>
        </w:rPr>
        <w:t xml:space="preserve">A. </w:t>
      </w:r>
      <w:r>
        <w:t>3.</w:t>
      </w:r>
      <w:r>
        <w:br/>
      </w:r>
      <w:r>
        <w:rPr>
          <w:b/>
        </w:rPr>
        <w:t xml:space="preserve">B. </w:t>
      </w:r>
      <w:r>
        <w:t>1.</w:t>
      </w:r>
      <w:r>
        <w:br/>
      </w:r>
      <w:r>
        <w:rPr>
          <w:b/>
        </w:rPr>
        <w:t xml:space="preserve">C. </w:t>
      </w:r>
      <w:r>
        <w:t>6.</w:t>
      </w:r>
      <w:r>
        <w:br/>
      </w:r>
      <w:r>
        <w:rPr>
          <w:b/>
        </w:rPr>
        <w:t xml:space="preserve">D. </w:t>
      </w:r>
      <w:r>
        <w:t>5.</w:t>
      </w:r>
      <w:r>
        <w:br/>
      </w:r>
      <w:r>
        <w:rPr>
          <w:b/>
        </w:rPr>
        <w:t>Hướng dẫn giải</w:t>
      </w:r>
      <w:r>
        <w:br/>
      </w:r>
      <w:r>
        <w:rPr>
          <w:b/>
        </w:rPr>
        <w:t>Đáp án đúng là: B</w:t>
      </w:r>
      <w:r>
        <w:br/>
      </w:r>
      <w:r>
        <w:t>Từ đồ thị, ta có M = 3 và m = – 2. Suy ra, S = M + m = 3 + (– 2) = 1.</w:t>
      </w:r>
      <w:r>
        <w:br/>
      </w:r>
      <w:r>
        <w:rPr>
          <w:b/>
        </w:rPr>
        <w:t xml:space="preserve">Bài 3. </w:t>
      </w:r>
      <w:r>
        <w:t>Giá trị lớn nhất của hàm số f(x) = (x – 3)</w:t>
      </w:r>
      <w:r>
        <w:rPr>
          <w:vertAlign w:val="superscript"/>
        </w:rPr>
        <w:t>2</w:t>
      </w:r>
      <w:r>
        <w:t xml:space="preserve"> ∙ e</w:t>
      </w:r>
      <w:r>
        <w:rPr>
          <w:vertAlign w:val="superscript"/>
        </w:rPr>
        <w:t>x</w:t>
      </w:r>
      <w:r>
        <w:t xml:space="preserve"> trên đoạn [2; 4] là</w:t>
      </w:r>
      <w:r>
        <w:br/>
      </w:r>
      <w:r>
        <w:rPr>
          <w:b/>
        </w:rPr>
        <w:t xml:space="preserve">A. </w:t>
      </w:r>
      <w:r>
        <w:t>0.</w:t>
      </w:r>
      <w:r>
        <w:br/>
      </w:r>
      <w:r>
        <w:rPr>
          <w:b/>
        </w:rPr>
        <w:t>B.</w:t>
      </w:r>
      <w:r>
        <w:t xml:space="preserve"> e</w:t>
      </w:r>
      <w:r>
        <w:rPr>
          <w:vertAlign w:val="superscript"/>
        </w:rPr>
        <w:t>2</w:t>
      </w:r>
      <w:r>
        <w:t>.</w:t>
      </w:r>
      <w:r>
        <w:br/>
      </w:r>
      <w:r>
        <w:rPr>
          <w:b/>
        </w:rPr>
        <w:t xml:space="preserve">C. </w:t>
      </w:r>
      <w:r>
        <w:t>e</w:t>
      </w:r>
      <w:r>
        <w:rPr>
          <w:vertAlign w:val="superscript"/>
        </w:rPr>
        <w:t>3</w:t>
      </w:r>
      <w:r>
        <w:t>.</w:t>
      </w:r>
      <w:r>
        <w:br/>
      </w:r>
      <w:r>
        <w:rPr>
          <w:b/>
        </w:rPr>
        <w:t xml:space="preserve">D. </w:t>
      </w:r>
      <w:r>
        <w:t>e</w:t>
      </w:r>
      <w:r>
        <w:rPr>
          <w:vertAlign w:val="superscript"/>
        </w:rPr>
        <w:t>4</w:t>
      </w:r>
      <w:r>
        <w:t>.</w:t>
      </w:r>
      <w:r>
        <w:br/>
      </w:r>
      <w:r>
        <w:rPr>
          <w:b/>
        </w:rPr>
        <w:t>Hướng dẫn giải</w:t>
      </w:r>
      <w:r>
        <w:br/>
      </w:r>
      <w:r>
        <w:rPr>
          <w:b/>
        </w:rPr>
        <w:t>Đáp án đúng là: D</w:t>
      </w:r>
      <w:r>
        <w:br/>
      </w:r>
      <w:r>
        <w:t>Ta có f</w:t>
      </w:r>
      <w:r>
        <w:rPr>
          <w:i/>
        </w:rPr>
        <w:t>'</w:t>
      </w:r>
      <w:r>
        <w:t>(x) = 2(x – 3) ∙ e</w:t>
      </w:r>
      <w:r>
        <w:rPr>
          <w:vertAlign w:val="superscript"/>
        </w:rPr>
        <w:t>x</w:t>
      </w:r>
      <w:r>
        <w:t xml:space="preserve"> + (x – 3)</w:t>
      </w:r>
      <w:r>
        <w:rPr>
          <w:vertAlign w:val="superscript"/>
        </w:rPr>
        <w:t>2</w:t>
      </w:r>
      <w:r>
        <w:t xml:space="preserve"> ∙ e</w:t>
      </w:r>
      <w:r>
        <w:rPr>
          <w:vertAlign w:val="superscript"/>
        </w:rPr>
        <w:t>x</w:t>
      </w:r>
      <w:r>
        <w:t xml:space="preserve"> = (x – 3) ∙ e</w:t>
      </w:r>
      <w:r>
        <w:rPr>
          <w:vertAlign w:val="superscript"/>
        </w:rPr>
        <w:t>x</w:t>
      </w:r>
      <w:r>
        <w:t xml:space="preserve"> ∙ (x – 1).</w:t>
      </w:r>
      <w:r>
        <w:br/>
      </w:r>
      <w:r>
        <w:t>Khi đó, trên khoảng (2; 4), f</w:t>
      </w:r>
      <w:r>
        <w:rPr>
          <w:i/>
        </w:rPr>
        <w:t>'</w:t>
      </w:r>
      <w:r>
        <w:t>(x) = 0 khi x = 3.</w:t>
      </w:r>
      <w:r>
        <w:br/>
      </w:r>
      <w:r>
        <w:t>f(2) = e</w:t>
      </w:r>
      <w:r>
        <w:rPr>
          <w:vertAlign w:val="superscript"/>
        </w:rPr>
        <w:t>2</w:t>
      </w:r>
      <w:r>
        <w:t>; f(3) = 0; f(4) = e</w:t>
      </w:r>
      <w:r>
        <w:rPr>
          <w:vertAlign w:val="superscript"/>
        </w:rPr>
        <w:t>4</w:t>
      </w:r>
      <w:r>
        <w:t>.</w:t>
      </w:r>
      <w:r>
        <w:br/>
      </w:r>
      <w:r>
        <w:t xml:space="preserve">Vậy </w:t>
      </w:r>
      <w:r>
        <w:t>max</w:t>
      </w:r>
      <w:r>
        <w:t>(</w:t>
      </w:r>
      <w:r>
        <w:t>2</w:t>
      </w:r>
      <w:r>
        <w:t>;</w:t>
      </w:r>
      <w:r>
        <w:t>4</w:t>
      </w:r>
      <w:r>
        <w:t>)</w:t>
      </w:r>
      <w:r>
        <w:t>f</w:t>
      </w:r>
      <w:r>
        <w:t>(</w:t>
      </w:r>
      <w:r>
        <w:t>x</w:t>
      </w:r>
      <w:r>
        <w:t>)</w:t>
      </w:r>
      <w:r>
        <w:t>=</w:t>
      </w:r>
      <w:r>
        <w:t>e</w:t>
      </w:r>
      <w:r>
        <w:t>4</w:t>
      </w:r>
      <w:r>
        <w:t>max2;4fx=e^(4)</w:t>
      </w:r>
      <w:r>
        <w:t xml:space="preserve"> tại x = 4.</w:t>
      </w:r>
      <w:r>
        <w:br/>
      </w:r>
      <w:r>
        <w:rPr>
          <w:b/>
        </w:rPr>
        <w:t xml:space="preserve">Bài 4. </w:t>
      </w:r>
      <w:r>
        <w:t xml:space="preserve">Tiệm cận ngang của đồ thị hàm số </w:t>
      </w:r>
      <w:r>
        <w:t>y</w:t>
      </w:r>
      <w:r>
        <w:t>=</w:t>
      </w:r>
      <w:r>
        <w:t>3</w:t>
      </w:r>
      <w:r>
        <w:t>x</w:t>
      </w:r>
      <w:r>
        <w:t>−</w:t>
      </w:r>
      <w:r>
        <w:t>1</w:t>
      </w:r>
      <w:r>
        <w:t>x</w:t>
      </w:r>
      <w:r>
        <w:t>+</w:t>
      </w:r>
      <w:r>
        <w:t>2</w:t>
      </w:r>
      <w:r>
        <w:t>y=(3x−1)/(x+2)</w:t>
      </w:r>
      <w:r>
        <w:t xml:space="preserve"> là</w:t>
      </w:r>
      <w:r>
        <w:br/>
      </w:r>
      <w:r>
        <w:rPr>
          <w:b/>
        </w:rPr>
        <w:t>A.</w:t>
      </w:r>
      <w:r>
        <w:t xml:space="preserve"> x = 3.</w:t>
      </w:r>
      <w:r>
        <w:br/>
      </w:r>
      <w:r>
        <w:rPr>
          <w:b/>
        </w:rPr>
        <w:t>B.</w:t>
      </w:r>
      <w:r>
        <w:t xml:space="preserve"> y = 3.</w:t>
      </w:r>
      <w:r>
        <w:br/>
      </w:r>
      <w:r>
        <w:rPr>
          <w:b/>
        </w:rPr>
        <w:t>C.</w:t>
      </w:r>
      <w:r>
        <w:t xml:space="preserve"> x = – 2.</w:t>
      </w:r>
      <w:r>
        <w:br/>
      </w:r>
      <w:r>
        <w:rPr>
          <w:b/>
        </w:rPr>
        <w:t>D.</w:t>
      </w:r>
      <w:r>
        <w:t xml:space="preserve"> y = – 2.</w:t>
      </w:r>
      <w:r>
        <w:br/>
      </w:r>
      <w:r>
        <w:rPr>
          <w:b/>
        </w:rPr>
        <w:t>Hướng dẫn giải</w:t>
      </w:r>
      <w:r>
        <w:br/>
      </w:r>
      <w:r>
        <w:rPr>
          <w:b/>
        </w:rPr>
        <w:t>Đáp án đúng là: B</w:t>
      </w:r>
      <w:r>
        <w:br/>
      </w:r>
      <w:r>
        <w:t>Hàm số đã cho có tập xác định là ℝ \ {– 2}.</w:t>
      </w:r>
      <w:r>
        <w:br/>
      </w:r>
      <w:r>
        <w:t xml:space="preserve">Ta có: </w:t>
      </w:r>
      <w:r>
        <w:t>lim</w:t>
      </w:r>
      <w:r>
        <w:t>x</w:t>
      </w:r>
      <w:r>
        <w:t>→</w:t>
      </w:r>
      <w:r>
        <w:t>+</w:t>
      </w:r>
      <w:r>
        <w:t>∞</w:t>
      </w:r>
      <w:r>
        <w:t>y</w:t>
      </w:r>
      <w:r>
        <w:t>=</w:t>
      </w:r>
      <w:r>
        <w:t>lim</w:t>
      </w:r>
      <w:r>
        <w:t>x</w:t>
      </w:r>
      <w:r>
        <w:t>→</w:t>
      </w:r>
      <w:r>
        <w:t>+</w:t>
      </w:r>
      <w:r>
        <w:t>∞</w:t>
      </w:r>
      <w:r>
        <w:t>3</w:t>
      </w:r>
      <w:r>
        <w:t>x</w:t>
      </w:r>
      <w:r>
        <w:t>−</w:t>
      </w:r>
      <w:r>
        <w:t>1</w:t>
      </w:r>
      <w:r>
        <w:t>x</w:t>
      </w:r>
      <w:r>
        <w:t>+</w:t>
      </w:r>
      <w:r>
        <w:t>2</w:t>
      </w:r>
      <w:r>
        <w:t>=</w:t>
      </w:r>
      <w:r>
        <w:t>3</w:t>
      </w:r>
      <w:r>
        <w:t>limx→+∞y=limx→+∞(3x−1)/(x+2)=3</w:t>
      </w:r>
      <w:r>
        <w:br/>
      </w:r>
      <w:r>
        <w:t>lim</w:t>
      </w:r>
      <w:r>
        <w:t>x</w:t>
      </w:r>
      <w:r>
        <w:t>→</w:t>
      </w:r>
      <w:r>
        <w:t>−</w:t>
      </w:r>
      <w:r>
        <w:t>∞</w:t>
      </w:r>
      <w:r>
        <w:t>y</w:t>
      </w:r>
      <w:r>
        <w:t>=</w:t>
      </w:r>
      <w:r>
        <w:t>lim</w:t>
      </w:r>
      <w:r>
        <w:t>x</w:t>
      </w:r>
      <w:r>
        <w:t>→</w:t>
      </w:r>
      <w:r>
        <w:t>−</w:t>
      </w:r>
      <w:r>
        <w:t>∞</w:t>
      </w:r>
      <w:r>
        <w:t>3</w:t>
      </w:r>
      <w:r>
        <w:t>x</w:t>
      </w:r>
      <w:r>
        <w:t>−</w:t>
      </w:r>
      <w:r>
        <w:t>1</w:t>
      </w:r>
      <w:r>
        <w:t>x</w:t>
      </w:r>
      <w:r>
        <w:t>+</w:t>
      </w:r>
      <w:r>
        <w:t>2</w:t>
      </w:r>
      <w:r>
        <w:t>=</w:t>
      </w:r>
      <w:r>
        <w:t>3</w:t>
      </w:r>
      <w:r>
        <w:t>limx→−∞y=limx→−∞(3x−1)/(x+2)=3</w:t>
      </w:r>
      <w:r>
        <w:br/>
      </w:r>
      <w:r>
        <w:t>Vậy đường thẳng y = 3 là tiệm cận ngang của đồ thị hàm số đã cho.</w:t>
      </w:r>
      <w:r>
        <w:br/>
      </w:r>
      <w:r>
        <w:rPr>
          <w:b/>
        </w:rPr>
        <w:t xml:space="preserve">Bài 5. </w:t>
      </w:r>
      <w:r>
        <w:t xml:space="preserve">Tiệm cận xiên của đồ thị hàm số </w:t>
      </w:r>
      <w:r>
        <w:t>y</w:t>
      </w:r>
      <w:r>
        <w:t>=</w:t>
      </w:r>
      <w:r>
        <w:t>x</w:t>
      </w:r>
      <w:r>
        <w:t>−</w:t>
      </w:r>
      <w:r>
        <w:t>3</w:t>
      </w:r>
      <w:r>
        <w:t>−</w:t>
      </w:r>
      <w:r>
        <w:t>1</w:t>
      </w:r>
      <w:r>
        <w:t>x</w:t>
      </w:r>
      <w:r>
        <w:t>−</w:t>
      </w:r>
      <w:r>
        <w:t>1</w:t>
      </w:r>
      <w:r>
        <w:t>y=x−3−(1)/(x−1)</w:t>
      </w:r>
      <w:r>
        <w:t xml:space="preserve"> là</w:t>
      </w:r>
      <w:r>
        <w:br/>
      </w:r>
      <w:r>
        <w:rPr>
          <w:b/>
        </w:rPr>
        <w:t>A.</w:t>
      </w:r>
      <w:r>
        <w:t xml:space="preserve"> y = x – 1.</w:t>
      </w:r>
      <w:r>
        <w:br/>
      </w:r>
      <w:r>
        <w:rPr>
          <w:b/>
        </w:rPr>
        <w:t>B.</w:t>
      </w:r>
      <w:r>
        <w:t xml:space="preserve"> y = x + 3.</w:t>
      </w:r>
      <w:r>
        <w:br/>
      </w:r>
      <w:r>
        <w:rPr>
          <w:b/>
        </w:rPr>
        <w:t>C.</w:t>
      </w:r>
      <w:r>
        <w:t xml:space="preserve"> y = x – 3.</w:t>
      </w:r>
      <w:r>
        <w:br/>
      </w:r>
      <w:r>
        <w:rPr>
          <w:b/>
        </w:rPr>
        <w:t>D.</w:t>
      </w:r>
      <w:r>
        <w:t xml:space="preserve"> y = x.</w:t>
      </w:r>
      <w:r>
        <w:br/>
      </w:r>
      <w:r>
        <w:rPr>
          <w:b/>
        </w:rPr>
        <w:t>Hướng dẫn giải</w:t>
      </w:r>
      <w:r>
        <w:br/>
      </w:r>
      <w:r>
        <w:rPr>
          <w:b/>
        </w:rPr>
        <w:t>Đáp án đúng là: C</w:t>
      </w:r>
      <w:r>
        <w:br/>
      </w:r>
      <w:r>
        <w:t xml:space="preserve">Do </w:t>
      </w:r>
      <w:r>
        <w:t>lim</w:t>
      </w:r>
      <w:r>
        <w:t>x</w:t>
      </w:r>
      <w:r>
        <w:t>→</w:t>
      </w:r>
      <w:r>
        <w:t>+</w:t>
      </w:r>
      <w:r>
        <w:t>∞</w:t>
      </w:r>
      <w:r>
        <w:t>(</w:t>
      </w:r>
      <w:r>
        <w:t>y</w:t>
      </w:r>
      <w:r>
        <w:t>−</w:t>
      </w:r>
      <w:r>
        <w:t>(</w:t>
      </w:r>
      <w:r>
        <w:t>x</w:t>
      </w:r>
      <w:r>
        <w:t>−</w:t>
      </w:r>
      <w:r>
        <w:t>3</w:t>
      </w:r>
      <w:r>
        <w:t>)</w:t>
      </w:r>
      <w:r>
        <w:t>)</w:t>
      </w:r>
      <w:r>
        <w:t>=</w:t>
      </w:r>
      <w:r>
        <w:t>lim</w:t>
      </w:r>
      <w:r>
        <w:t>x</w:t>
      </w:r>
      <w:r>
        <w:t>→</w:t>
      </w:r>
      <w:r>
        <w:t>+</w:t>
      </w:r>
      <w:r>
        <w:t>∞</w:t>
      </w:r>
      <w:r>
        <w:t>−</w:t>
      </w:r>
      <w:r>
        <w:t>1</w:t>
      </w:r>
      <w:r>
        <w:t>x</w:t>
      </w:r>
      <w:r>
        <w:t>−</w:t>
      </w:r>
      <w:r>
        <w:t>1</w:t>
      </w:r>
      <w:r>
        <w:t>=</w:t>
      </w:r>
      <w:r>
        <w:t>0</w:t>
      </w:r>
      <w:r>
        <w:t>limx→+∞y−x−3=limx→+∞(−1)/(x−1)=0</w:t>
      </w:r>
      <w:r>
        <w:t xml:space="preserve"> nên đường thẳng y = x – 3 là tiệm cận xiên của đồ thị hàm số đã cho.</w:t>
      </w:r>
      <w:r>
        <w:br/>
      </w:r>
      <w:r>
        <w:rPr>
          <w:b/>
        </w:rPr>
        <w:t xml:space="preserve">Bài 6. </w:t>
      </w:r>
      <w:r>
        <w:t>Đường cong trong hình vẽ dưới đây là đồ thị của hàm số:</w:t>
      </w:r>
      <w:r>
        <w:br/>
      </w:r>
      <w:r>
        <w:drawing>
          <wp:inline xmlns:a="http://schemas.openxmlformats.org/drawingml/2006/main" xmlns:pic="http://schemas.openxmlformats.org/drawingml/2006/picture">
            <wp:extent cx="2114550" cy="1590675"/>
            <wp:docPr id="6" name="Picture 6"/>
            <wp:cNvGraphicFramePr>
              <a:graphicFrameLocks noChangeAspect="1"/>
            </wp:cNvGraphicFramePr>
            <a:graphic>
              <a:graphicData uri="http://schemas.openxmlformats.org/drawingml/2006/picture">
                <pic:pic>
                  <pic:nvPicPr>
                    <pic:cNvPr id="0" name="temp_inline_0e1e043a8ece4bce9b7133fbd08b25a1.jpg"/>
                    <pic:cNvPicPr/>
                  </pic:nvPicPr>
                  <pic:blipFill>
                    <a:blip r:embed="rId14"/>
                    <a:stretch>
                      <a:fillRect/>
                    </a:stretch>
                  </pic:blipFill>
                  <pic:spPr>
                    <a:xfrm>
                      <a:off x="0" y="0"/>
                      <a:ext cx="2114550" cy="1590675"/>
                    </a:xfrm>
                    <a:prstGeom prst="rect"/>
                  </pic:spPr>
                </pic:pic>
              </a:graphicData>
            </a:graphic>
          </wp:inline>
        </w:drawing>
      </w:r>
      <w:r>
        <w:br/>
      </w:r>
      <w:r>
        <w:rPr>
          <w:b/>
        </w:rPr>
        <w:t>A.</w:t>
      </w:r>
      <w:r>
        <w:t xml:space="preserve"> y = x</w:t>
      </w:r>
      <w:r>
        <w:rPr>
          <w:vertAlign w:val="superscript"/>
        </w:rPr>
        <w:t>3</w:t>
      </w:r>
      <w:r>
        <w:t xml:space="preserve"> – 3x + 1.</w:t>
      </w:r>
      <w:r>
        <w:br/>
      </w:r>
      <w:r>
        <w:rPr>
          <w:b/>
        </w:rPr>
        <w:t>B.</w:t>
      </w:r>
      <w:r>
        <w:t xml:space="preserve"> y = x</w:t>
      </w:r>
      <w:r>
        <w:rPr>
          <w:vertAlign w:val="superscript"/>
        </w:rPr>
        <w:t>3</w:t>
      </w:r>
      <w:r>
        <w:t xml:space="preserve"> – 3x</w:t>
      </w:r>
      <w:r>
        <w:rPr>
          <w:vertAlign w:val="superscript"/>
        </w:rPr>
        <w:t>2</w:t>
      </w:r>
      <w:r>
        <w:t xml:space="preserve"> + 1.</w:t>
      </w:r>
      <w:r>
        <w:br/>
      </w:r>
      <w:r>
        <w:rPr>
          <w:b/>
        </w:rPr>
        <w:t>C.</w:t>
      </w:r>
      <w:r>
        <w:t xml:space="preserve"> y = – x</w:t>
      </w:r>
      <w:r>
        <w:rPr>
          <w:vertAlign w:val="superscript"/>
        </w:rPr>
        <w:t>3</w:t>
      </w:r>
      <w:r>
        <w:t xml:space="preserve"> + 3x + 1.</w:t>
      </w:r>
      <w:r>
        <w:br/>
      </w:r>
      <w:r>
        <w:rPr>
          <w:b/>
        </w:rPr>
        <w:t>D.</w:t>
      </w:r>
      <w:r>
        <w:t xml:space="preserve"> y = – x</w:t>
      </w:r>
      <w:r>
        <w:rPr>
          <w:vertAlign w:val="superscript"/>
        </w:rPr>
        <w:t>3</w:t>
      </w:r>
      <w:r>
        <w:t xml:space="preserve"> – 3x</w:t>
      </w:r>
      <w:r>
        <w:rPr>
          <w:vertAlign w:val="superscript"/>
        </w:rPr>
        <w:t>2</w:t>
      </w:r>
      <w:r>
        <w:t xml:space="preserve"> – 1.</w:t>
      </w:r>
      <w:r>
        <w:br/>
      </w:r>
      <w:r>
        <w:rPr>
          <w:b/>
        </w:rPr>
        <w:t>Hướng dẫn giải</w:t>
      </w:r>
      <w:r>
        <w:br/>
      </w:r>
      <w:r>
        <w:rPr>
          <w:b/>
        </w:rPr>
        <w:t>Đáp án đúng là: A</w:t>
      </w:r>
      <w:r>
        <w:br/>
      </w:r>
      <w:r>
        <w:t>Quan sát hình vẽ ta thấy đồ thị hàm số trên có hai điểm cực trị là (– 1; 3) và (1; – 1) và đồ thị hàm số đi qua điểm (0; 1).</w:t>
      </w:r>
      <w:r>
        <w:br/>
      </w:r>
      <w:r>
        <w:t>Xét hàm số y = x</w:t>
      </w:r>
      <w:r>
        <w:rPr>
          <w:vertAlign w:val="superscript"/>
        </w:rPr>
        <w:t>3</w:t>
      </w:r>
      <w:r>
        <w:t xml:space="preserve"> – 3x + 1:</w:t>
      </w:r>
      <w:r>
        <w:br/>
      </w:r>
      <w:r>
        <w:t>+ Có y' = 3x</w:t>
      </w:r>
      <w:r>
        <w:rPr>
          <w:vertAlign w:val="superscript"/>
        </w:rPr>
        <w:t>2</w:t>
      </w:r>
      <w:r>
        <w:t xml:space="preserve"> – 3; y' = 0 ⇔ x = – 1 hoặc x = 1.</w:t>
      </w:r>
      <w:r>
        <w:br/>
      </w:r>
      <w:r>
        <w:t>Với x = – 1 thì y = 3 và với x = 1 thì y = – 1.</w:t>
      </w:r>
      <w:r>
        <w:br/>
      </w:r>
      <w:r>
        <w:t>Từ đó suy ra hai điểm cực trị của đồ thị hàm số là (– 1; 3) và (1; – 1).</w:t>
      </w:r>
      <w:r>
        <w:br/>
      </w:r>
      <w:r>
        <w:t>+ Với x = 0 thì y = 1, suy ra đồ thị hàm số cắt trục tung tại điểm (0; 1).</w:t>
      </w:r>
      <w:r>
        <w:br/>
      </w:r>
      <w:r>
        <w:t>Vậy đường cong trong hình vẽ trên là đồ thị của hàm số y = x</w:t>
      </w:r>
      <w:r>
        <w:rPr>
          <w:vertAlign w:val="superscript"/>
        </w:rPr>
        <w:t>3</w:t>
      </w:r>
      <w:r>
        <w:t xml:space="preserve"> – 3x + 1.</w:t>
      </w:r>
      <w:r>
        <w:br/>
      </w:r>
      <w:r>
        <w:rPr>
          <w:b/>
        </w:rPr>
        <w:t xml:space="preserve">Bài 7. </w:t>
      </w:r>
      <w:r>
        <w:t>Đường cong trong hình vẽ dưới đây là đồ thị của hàm số:</w:t>
      </w:r>
      <w:r>
        <w:br/>
      </w:r>
      <w:r>
        <w:drawing>
          <wp:inline xmlns:a="http://schemas.openxmlformats.org/drawingml/2006/main" xmlns:pic="http://schemas.openxmlformats.org/drawingml/2006/picture">
            <wp:extent cx="1762125" cy="1371600"/>
            <wp:docPr id="7" name="Picture 7"/>
            <wp:cNvGraphicFramePr>
              <a:graphicFrameLocks noChangeAspect="1"/>
            </wp:cNvGraphicFramePr>
            <a:graphic>
              <a:graphicData uri="http://schemas.openxmlformats.org/drawingml/2006/picture">
                <pic:pic>
                  <pic:nvPicPr>
                    <pic:cNvPr id="0" name="temp_inline_45d9bcaace434fbc928e830510ce1abc.jpg"/>
                    <pic:cNvPicPr/>
                  </pic:nvPicPr>
                  <pic:blipFill>
                    <a:blip r:embed="rId15"/>
                    <a:stretch>
                      <a:fillRect/>
                    </a:stretch>
                  </pic:blipFill>
                  <pic:spPr>
                    <a:xfrm>
                      <a:off x="0" y="0"/>
                      <a:ext cx="1762125" cy="1371600"/>
                    </a:xfrm>
                    <a:prstGeom prst="rect"/>
                  </pic:spPr>
                </pic:pic>
              </a:graphicData>
            </a:graphic>
          </wp:inline>
        </w:drawing>
      </w:r>
      <w:r>
        <w:br/>
      </w:r>
      <w:r>
        <w:rPr>
          <w:b/>
        </w:rPr>
        <w:t>A.</w:t>
      </w:r>
      <w:r>
        <w:t xml:space="preserve"> </w:t>
      </w:r>
      <w:r>
        <w:t>y</w:t>
      </w:r>
      <w:r>
        <w:t>=</w:t>
      </w:r>
      <w:r>
        <w:t>−</w:t>
      </w:r>
      <w:r>
        <w:t>x</w:t>
      </w:r>
      <w:r>
        <w:t>x</w:t>
      </w:r>
      <w:r>
        <w:t>+</w:t>
      </w:r>
      <w:r>
        <w:t>1</w:t>
      </w:r>
      <w:r>
        <w:t>y=(−x)/(x+1)</w:t>
      </w:r>
      <w:r>
        <w:br/>
      </w:r>
      <w:r>
        <w:rPr>
          <w:b/>
        </w:rPr>
        <w:t>B.</w:t>
      </w:r>
      <w:r>
        <w:t xml:space="preserve"> </w:t>
      </w:r>
      <w:r>
        <w:t>y</w:t>
      </w:r>
      <w:r>
        <w:t>=</w:t>
      </w:r>
      <w:r>
        <w:t>−</w:t>
      </w:r>
      <w:r>
        <w:t>x</w:t>
      </w:r>
      <w:r>
        <w:t>+</w:t>
      </w:r>
      <w:r>
        <w:t>1</w:t>
      </w:r>
      <w:r>
        <w:t>x</w:t>
      </w:r>
      <w:r>
        <w:t>+</w:t>
      </w:r>
      <w:r>
        <w:t>1</w:t>
      </w:r>
      <w:r>
        <w:t>y=(−x+1)/(x+1)</w:t>
      </w:r>
      <w:r>
        <w:br/>
      </w:r>
      <w:r>
        <w:rPr>
          <w:b/>
        </w:rPr>
        <w:t>C.</w:t>
      </w:r>
      <w:r>
        <w:t xml:space="preserve"> </w:t>
      </w:r>
      <w:r>
        <w:t>y</w:t>
      </w:r>
      <w:r>
        <w:t>=</w:t>
      </w:r>
      <w:r>
        <w:t>−</w:t>
      </w:r>
      <w:r>
        <w:t>x</w:t>
      </w:r>
      <w:r>
        <w:t>+</w:t>
      </w:r>
      <w:r>
        <w:t>1</w:t>
      </w:r>
      <w:r>
        <w:t>2</w:t>
      </w:r>
      <w:r>
        <w:t>x</w:t>
      </w:r>
      <w:r>
        <w:t>+</w:t>
      </w:r>
      <w:r>
        <w:t>1</w:t>
      </w:r>
      <w:r>
        <w:t>y=(−x+1)/(2x+1)</w:t>
      </w:r>
      <w:r>
        <w:br/>
      </w:r>
      <w:r>
        <w:rPr>
          <w:b/>
        </w:rPr>
        <w:t>D.</w:t>
      </w:r>
      <w:r>
        <w:t xml:space="preserve"> </w:t>
      </w:r>
      <w:r>
        <w:t>y</w:t>
      </w:r>
      <w:r>
        <w:t>=</w:t>
      </w:r>
      <w:r>
        <w:t>−</w:t>
      </w:r>
      <w:r>
        <w:t>x</w:t>
      </w:r>
      <w:r>
        <w:t>+</w:t>
      </w:r>
      <w:r>
        <w:t>1</w:t>
      </w:r>
      <w:r>
        <w:t>2</w:t>
      </w:r>
      <w:r>
        <w:t>x</w:t>
      </w:r>
      <w:r>
        <w:t>+</w:t>
      </w:r>
      <w:r>
        <w:t>2</w:t>
      </w:r>
      <w:r>
        <w:t>y=(−x+1)/(2x+2)</w:t>
      </w:r>
      <w:r>
        <w:br/>
      </w:r>
      <w:r>
        <w:rPr>
          <w:b/>
        </w:rPr>
        <w:t>Hướng dẫn giải</w:t>
      </w:r>
      <w:r>
        <w:br/>
      </w:r>
      <w:r>
        <w:rPr>
          <w:b/>
        </w:rPr>
        <w:t>Đáp án đúng là: B</w:t>
      </w:r>
      <w:r>
        <w:br/>
      </w:r>
      <w:r>
        <w:t>+ Đồ thị hàm số có đường tiệm cận ngang là y = – 1 nên loại các đáp án C và D.</w:t>
      </w:r>
      <w:r>
        <w:br/>
      </w:r>
      <w:r>
        <w:t>+ Đồ thị hàm số đi qua điểm (0; 1) nên loại đáp án A.</w:t>
      </w:r>
      <w:r>
        <w:br/>
      </w:r>
      <w:r>
        <w:rPr>
          <w:b/>
        </w:rPr>
        <w:t xml:space="preserve">Bài 8. </w:t>
      </w:r>
      <w:r>
        <w:t>Cho hàm số y = f(x) có bảng biến thiên như sau:</w:t>
      </w:r>
      <w:r>
        <w:br/>
      </w:r>
      <w:r>
        <w:drawing>
          <wp:inline xmlns:a="http://schemas.openxmlformats.org/drawingml/2006/main" xmlns:pic="http://schemas.openxmlformats.org/drawingml/2006/picture">
            <wp:extent cx="3705224" cy="1381125"/>
            <wp:docPr id="8" name="Picture 8"/>
            <wp:cNvGraphicFramePr>
              <a:graphicFrameLocks noChangeAspect="1"/>
            </wp:cNvGraphicFramePr>
            <a:graphic>
              <a:graphicData uri="http://schemas.openxmlformats.org/drawingml/2006/picture">
                <pic:pic>
                  <pic:nvPicPr>
                    <pic:cNvPr id="0" name="temp_inline_b292984655354bc78c5699d458f75295.jpg"/>
                    <pic:cNvPicPr/>
                  </pic:nvPicPr>
                  <pic:blipFill>
                    <a:blip r:embed="rId16"/>
                    <a:stretch>
                      <a:fillRect/>
                    </a:stretch>
                  </pic:blipFill>
                  <pic:spPr>
                    <a:xfrm>
                      <a:off x="0" y="0"/>
                      <a:ext cx="3705224" cy="1381125"/>
                    </a:xfrm>
                    <a:prstGeom prst="rect"/>
                  </pic:spPr>
                </pic:pic>
              </a:graphicData>
            </a:graphic>
          </wp:inline>
        </w:drawing>
      </w:r>
      <w:r>
        <w:br/>
      </w:r>
      <w:r>
        <w:t>Hàm số y = f(x) đồng biến trên khoảng nào dưới đây?</w:t>
      </w:r>
      <w:r>
        <w:br/>
      </w:r>
      <w:r>
        <w:rPr>
          <w:b/>
        </w:rPr>
        <w:t>A.</w:t>
      </w:r>
      <w:r>
        <w:t xml:space="preserve"> (– ∞; 0).</w:t>
      </w:r>
      <w:r>
        <w:br/>
      </w:r>
      <w:r>
        <w:rPr>
          <w:b/>
        </w:rPr>
        <w:t>B.</w:t>
      </w:r>
      <w:r>
        <w:t xml:space="preserve"> (0; 2).</w:t>
      </w:r>
      <w:r>
        <w:br/>
      </w:r>
      <w:r>
        <w:rPr>
          <w:b/>
        </w:rPr>
        <w:t>C.</w:t>
      </w:r>
      <w:r>
        <w:t xml:space="preserve"> (– 2; 0).</w:t>
      </w:r>
      <w:r>
        <w:br/>
      </w:r>
      <w:r>
        <w:rPr>
          <w:b/>
        </w:rPr>
        <w:t>D.</w:t>
      </w:r>
      <w:r>
        <w:t xml:space="preserve"> (2; + ∞).</w:t>
      </w:r>
      <w:r>
        <w:br/>
      </w:r>
      <w:r>
        <w:rPr>
          <w:b/>
        </w:rPr>
        <w:t>Hướng dẫn giải</w:t>
      </w:r>
      <w:r>
        <w:br/>
      </w:r>
      <w:r>
        <w:rPr>
          <w:b/>
        </w:rPr>
        <w:t>Đáp án đúng là: B</w:t>
      </w:r>
      <w:r>
        <w:br/>
      </w:r>
      <w:r>
        <w:t>Dựa vào bảng biến thiên, ta thấy y</w:t>
      </w:r>
      <w:r>
        <w:rPr>
          <w:i/>
        </w:rPr>
        <w:t>'</w:t>
      </w:r>
      <w:r>
        <w:t xml:space="preserve"> &gt; 0 với mọi x ∈ (0; 2) nên hàm số đồng biến trên khoảng (0; 2).</w:t>
      </w:r>
      <w:r>
        <w:br/>
      </w:r>
      <w:r>
        <w:rPr>
          <w:b/>
        </w:rPr>
        <w:t>2. Bài tập tự luận</w:t>
      </w:r>
      <w:r>
        <w:br/>
      </w:r>
      <w:r>
        <w:rPr>
          <w:b/>
        </w:rPr>
        <w:t xml:space="preserve">Bài 1. </w:t>
      </w:r>
      <w:r>
        <w:t>Tìm các khoảng đơn điệu của mỗi hàm số sau:</w:t>
      </w:r>
      <w:r>
        <w:br/>
      </w:r>
      <w:r>
        <w:t>a) y = x</w:t>
      </w:r>
      <w:r>
        <w:rPr>
          <w:vertAlign w:val="superscript"/>
        </w:rPr>
        <w:t>3</w:t>
      </w:r>
      <w:r>
        <w:t xml:space="preserve"> + 3x</w:t>
      </w:r>
      <w:r>
        <w:rPr>
          <w:vertAlign w:val="superscript"/>
        </w:rPr>
        <w:t>2</w:t>
      </w:r>
      <w:r>
        <w:t xml:space="preserve"> – 9x + 15;</w:t>
      </w:r>
      <w:r>
        <w:br/>
      </w:r>
      <w:r>
        <w:t>b) y = – x</w:t>
      </w:r>
      <w:r>
        <w:rPr>
          <w:vertAlign w:val="superscript"/>
        </w:rPr>
        <w:t>4</w:t>
      </w:r>
      <w:r>
        <w:t xml:space="preserve"> + 2x</w:t>
      </w:r>
      <w:r>
        <w:rPr>
          <w:vertAlign w:val="superscript"/>
        </w:rPr>
        <w:t>2</w:t>
      </w:r>
      <w:r>
        <w:t xml:space="preserve"> – 4;</w:t>
      </w:r>
      <w:r>
        <w:br/>
      </w:r>
      <w:r>
        <w:t xml:space="preserve">c) y = </w:t>
      </w:r>
      <w:r>
        <w:t>x</w:t>
      </w:r>
      <w:r>
        <w:t>−</w:t>
      </w:r>
      <w:r>
        <w:t>1</w:t>
      </w:r>
      <w:r>
        <w:t>x</w:t>
      </w:r>
      <w:r>
        <w:t>+</w:t>
      </w:r>
      <w:r>
        <w:t>2</w:t>
      </w:r>
      <w:r>
        <w:t>(x−1)/(x+2)</w:t>
      </w:r>
      <w:r>
        <w:t>;</w:t>
      </w:r>
      <w:r>
        <w:br/>
      </w:r>
      <w:r>
        <w:t xml:space="preserve">d) y = </w:t>
      </w:r>
      <w:r>
        <w:t>x</w:t>
      </w:r>
      <w:r>
        <w:t>2</w:t>
      </w:r>
      <w:r>
        <w:t>+</w:t>
      </w:r>
      <w:r>
        <w:t>4</w:t>
      </w:r>
      <w:r>
        <w:t>x</w:t>
      </w:r>
      <w:r>
        <w:t>(x^(2)+4)/(x)</w:t>
      </w:r>
      <w:r>
        <w:br/>
      </w:r>
      <w:r>
        <w:rPr>
          <w:b/>
        </w:rPr>
        <w:t>Hướng dẫn giải</w:t>
      </w:r>
      <w:r>
        <w:br/>
      </w:r>
      <w:r>
        <w:t>a) y = x</w:t>
      </w:r>
      <w:r>
        <w:rPr>
          <w:vertAlign w:val="superscript"/>
        </w:rPr>
        <w:t>3</w:t>
      </w:r>
      <w:r>
        <w:t xml:space="preserve"> + 3x</w:t>
      </w:r>
      <w:r>
        <w:rPr>
          <w:vertAlign w:val="superscript"/>
        </w:rPr>
        <w:t>2</w:t>
      </w:r>
      <w:r>
        <w:t xml:space="preserve"> – 9x + 15</w:t>
      </w:r>
      <w:r>
        <w:br/>
      </w:r>
      <w:r>
        <w:t>Hàm số đã cho có tập xác định là ℝ.</w:t>
      </w:r>
      <w:r>
        <w:br/>
      </w:r>
      <w:r>
        <w:t>Ta có y</w:t>
      </w:r>
      <w:r>
        <w:rPr>
          <w:i/>
        </w:rPr>
        <w:t>'</w:t>
      </w:r>
      <w:r>
        <w:t xml:space="preserve"> = 3x</w:t>
      </w:r>
      <w:r>
        <w:rPr>
          <w:vertAlign w:val="superscript"/>
        </w:rPr>
        <w:t>2</w:t>
      </w:r>
      <w:r>
        <w:t xml:space="preserve"> + 6x – 9;</w:t>
      </w:r>
      <w:r>
        <w:br/>
      </w:r>
      <w:r>
        <w:t>y</w:t>
      </w:r>
      <w:r>
        <w:rPr>
          <w:i/>
        </w:rPr>
        <w:t>'</w:t>
      </w:r>
      <w:r>
        <w:t xml:space="preserve"> = 0 ⇔ 3x</w:t>
      </w:r>
      <w:r>
        <w:rPr>
          <w:vertAlign w:val="superscript"/>
        </w:rPr>
        <w:t>2</w:t>
      </w:r>
      <w:r>
        <w:t xml:space="preserve"> + 6x – 9 = 0 ⇔ x = – 3 hoặc x = 1.</w:t>
      </w:r>
      <w:r>
        <w:br/>
      </w:r>
      <w:r>
        <w:t>Bảng biến thiên của hàm số như sau:</w:t>
      </w:r>
      <w:r>
        <w:br/>
      </w:r>
      <w:r>
        <w:drawing>
          <wp:inline xmlns:a="http://schemas.openxmlformats.org/drawingml/2006/main" xmlns:pic="http://schemas.openxmlformats.org/drawingml/2006/picture">
            <wp:extent cx="4029075" cy="1095375"/>
            <wp:docPr id="9" name="Picture 9"/>
            <wp:cNvGraphicFramePr>
              <a:graphicFrameLocks noChangeAspect="1"/>
            </wp:cNvGraphicFramePr>
            <a:graphic>
              <a:graphicData uri="http://schemas.openxmlformats.org/drawingml/2006/picture">
                <pic:pic>
                  <pic:nvPicPr>
                    <pic:cNvPr id="0" name="temp_inline_02bb1282506b4f67b6c71f96c9dd2e97.jpg"/>
                    <pic:cNvPicPr/>
                  </pic:nvPicPr>
                  <pic:blipFill>
                    <a:blip r:embed="rId17"/>
                    <a:stretch>
                      <a:fillRect/>
                    </a:stretch>
                  </pic:blipFill>
                  <pic:spPr>
                    <a:xfrm>
                      <a:off x="0" y="0"/>
                      <a:ext cx="4029075" cy="1095375"/>
                    </a:xfrm>
                    <a:prstGeom prst="rect"/>
                  </pic:spPr>
                </pic:pic>
              </a:graphicData>
            </a:graphic>
          </wp:inline>
        </w:drawing>
      </w:r>
      <w:r>
        <w:br/>
      </w:r>
      <w:r>
        <w:t>Vậy hàm số đồng biến trên mỗi khoảng (– ∞; – 3) và (1; + ∞); nghịch biến trên mỗi khoảng (– 3; 1).</w:t>
      </w:r>
      <w:r>
        <w:br/>
      </w:r>
      <w:r>
        <w:t>b) y = – x</w:t>
      </w:r>
      <w:r>
        <w:rPr>
          <w:vertAlign w:val="superscript"/>
        </w:rPr>
        <w:t>4</w:t>
      </w:r>
      <w:r>
        <w:t xml:space="preserve"> + 2x</w:t>
      </w:r>
      <w:r>
        <w:rPr>
          <w:vertAlign w:val="superscript"/>
        </w:rPr>
        <w:t>2</w:t>
      </w:r>
      <w:r>
        <w:t xml:space="preserve"> – 4</w:t>
      </w:r>
      <w:r>
        <w:br/>
      </w:r>
      <w:r>
        <w:t>Hàm số đã cho có tập xác định là ℝ.</w:t>
      </w:r>
      <w:r>
        <w:br/>
      </w:r>
      <w:r>
        <w:t>Ta có y</w:t>
      </w:r>
      <w:r>
        <w:rPr>
          <w:i/>
        </w:rPr>
        <w:t>'</w:t>
      </w:r>
      <w:r>
        <w:t xml:space="preserve"> = – 4x</w:t>
      </w:r>
      <w:r>
        <w:rPr>
          <w:vertAlign w:val="superscript"/>
        </w:rPr>
        <w:t>3</w:t>
      </w:r>
      <w:r>
        <w:t xml:space="preserve"> + 4x;</w:t>
      </w:r>
      <w:r>
        <w:br/>
      </w:r>
      <w:r>
        <w:t>y</w:t>
      </w:r>
      <w:r>
        <w:rPr>
          <w:i/>
        </w:rPr>
        <w:t>'</w:t>
      </w:r>
      <w:r>
        <w:t xml:space="preserve"> = 0 ⇔– 4x</w:t>
      </w:r>
      <w:r>
        <w:rPr>
          <w:vertAlign w:val="superscript"/>
        </w:rPr>
        <w:t>3</w:t>
      </w:r>
      <w:r>
        <w:t xml:space="preserve"> + 4x = 0 ⇔ x = – 1 hoặc x = 0 hoặc x = 1.</w:t>
      </w:r>
      <w:r>
        <w:br/>
      </w:r>
      <w:r>
        <w:t>Bảng biến thiên của hàm số như sau:</w:t>
      </w:r>
      <w:r>
        <w:br/>
      </w:r>
      <w:r>
        <w:drawing>
          <wp:inline xmlns:a="http://schemas.openxmlformats.org/drawingml/2006/main" xmlns:pic="http://schemas.openxmlformats.org/drawingml/2006/picture">
            <wp:extent cx="4486275" cy="1200150"/>
            <wp:docPr id="10" name="Picture 10"/>
            <wp:cNvGraphicFramePr>
              <a:graphicFrameLocks noChangeAspect="1"/>
            </wp:cNvGraphicFramePr>
            <a:graphic>
              <a:graphicData uri="http://schemas.openxmlformats.org/drawingml/2006/picture">
                <pic:pic>
                  <pic:nvPicPr>
                    <pic:cNvPr id="0" name="temp_inline_802a5ab975ed4afb9ff12bc2678f0981.jpg"/>
                    <pic:cNvPicPr/>
                  </pic:nvPicPr>
                  <pic:blipFill>
                    <a:blip r:embed="rId18"/>
                    <a:stretch>
                      <a:fillRect/>
                    </a:stretch>
                  </pic:blipFill>
                  <pic:spPr>
                    <a:xfrm>
                      <a:off x="0" y="0"/>
                      <a:ext cx="4486275" cy="1200150"/>
                    </a:xfrm>
                    <a:prstGeom prst="rect"/>
                  </pic:spPr>
                </pic:pic>
              </a:graphicData>
            </a:graphic>
          </wp:inline>
        </w:drawing>
      </w:r>
      <w:r>
        <w:br/>
      </w:r>
      <w:r>
        <w:t>Vậy hàm số đồng biến trên mỗi khoảng (– ∞; – 1) và (0; 1); nghịch biến trên mỗi khoảng (– 1; 0) và (1; + ∞).</w:t>
      </w:r>
      <w:r>
        <w:br/>
      </w:r>
      <w:r>
        <w:t xml:space="preserve">c) y = </w:t>
      </w:r>
      <w:r>
        <w:t>x</w:t>
      </w:r>
      <w:r>
        <w:t>−</w:t>
      </w:r>
      <w:r>
        <w:t>1</w:t>
      </w:r>
      <w:r>
        <w:t>x</w:t>
      </w:r>
      <w:r>
        <w:t>+</w:t>
      </w:r>
      <w:r>
        <w:t>2</w:t>
      </w:r>
      <w:r>
        <w:t>(x−1)/(x+2)</w:t>
      </w:r>
      <w:r>
        <w:br/>
      </w:r>
      <w:r>
        <w:t>Hàm số đã cho có tập xác định là ℝ \ {– 2}.</w:t>
      </w:r>
      <w:r>
        <w:br/>
      </w:r>
      <w:r>
        <w:t>Ta có y</w:t>
      </w:r>
      <w:r>
        <w:rPr>
          <w:i/>
        </w:rPr>
        <w:t>'</w:t>
      </w:r>
      <w:r>
        <w:t xml:space="preserve"> = </w:t>
      </w:r>
      <w:r>
        <w:t>3</w:t>
      </w:r>
      <w:r>
        <w:t>(</w:t>
      </w:r>
      <w:r>
        <w:t>x</w:t>
      </w:r>
      <w:r>
        <w:t>+</w:t>
      </w:r>
      <w:r>
        <w:t>2</w:t>
      </w:r>
      <w:r>
        <w:t>)</w:t>
      </w:r>
      <w:r>
        <w:t>2</w:t>
      </w:r>
      <w:r>
        <w:t>(3)/(x+2^(2))</w:t>
      </w:r>
      <w:r>
        <w:t>; y</w:t>
      </w:r>
      <w:r>
        <w:rPr>
          <w:i/>
        </w:rPr>
        <w:t>'</w:t>
      </w:r>
      <w:r>
        <w:t xml:space="preserve"> &gt; 0 với mọi x ≠ – 2.</w:t>
      </w:r>
      <w:r>
        <w:br/>
      </w:r>
      <w:r>
        <w:t>Bảng biến thiên của hàm số như sau:</w:t>
      </w:r>
      <w:r>
        <w:br/>
      </w:r>
      <w:r>
        <w:drawing>
          <wp:inline xmlns:a="http://schemas.openxmlformats.org/drawingml/2006/main" xmlns:pic="http://schemas.openxmlformats.org/drawingml/2006/picture">
            <wp:extent cx="3429000" cy="1438275"/>
            <wp:docPr id="11" name="Picture 11"/>
            <wp:cNvGraphicFramePr>
              <a:graphicFrameLocks noChangeAspect="1"/>
            </wp:cNvGraphicFramePr>
            <a:graphic>
              <a:graphicData uri="http://schemas.openxmlformats.org/drawingml/2006/picture">
                <pic:pic>
                  <pic:nvPicPr>
                    <pic:cNvPr id="0" name="temp_inline_459da1c557cf4b0f9a5bfb522067c34d.jpg"/>
                    <pic:cNvPicPr/>
                  </pic:nvPicPr>
                  <pic:blipFill>
                    <a:blip r:embed="rId19"/>
                    <a:stretch>
                      <a:fillRect/>
                    </a:stretch>
                  </pic:blipFill>
                  <pic:spPr>
                    <a:xfrm>
                      <a:off x="0" y="0"/>
                      <a:ext cx="3429000" cy="1438275"/>
                    </a:xfrm>
                    <a:prstGeom prst="rect"/>
                  </pic:spPr>
                </pic:pic>
              </a:graphicData>
            </a:graphic>
          </wp:inline>
        </w:drawing>
      </w:r>
      <w:r>
        <w:br/>
      </w:r>
      <w:r>
        <w:t>Vậy hàm số đồng biến trên mỗi khoảng (– ∞; – 2) và (– 2; + ∞).</w:t>
      </w:r>
      <w:r>
        <w:br/>
      </w:r>
      <w:r>
        <w:t xml:space="preserve">d) y = </w:t>
      </w:r>
      <w:r>
        <w:t>x</w:t>
      </w:r>
      <w:r>
        <w:t>2</w:t>
      </w:r>
      <w:r>
        <w:t>+</w:t>
      </w:r>
      <w:r>
        <w:t>4</w:t>
      </w:r>
      <w:r>
        <w:t>x</w:t>
      </w:r>
      <w:r>
        <w:t>(x^(2)+4)/(x)</w:t>
      </w:r>
      <w:r>
        <w:br/>
      </w:r>
      <w:r>
        <w:t>Hàm số đã cho có tập xác định là ℝ \ {0}.</w:t>
      </w:r>
      <w:r>
        <w:br/>
      </w:r>
      <w:r>
        <w:t>Ta có y</w:t>
      </w:r>
      <w:r>
        <w:rPr>
          <w:i/>
        </w:rPr>
        <w:t>'</w:t>
      </w:r>
      <w:r>
        <w:t xml:space="preserve"> = </w:t>
      </w:r>
      <w:r>
        <w:t>x</w:t>
      </w:r>
      <w:r>
        <w:t>2</w:t>
      </w:r>
      <w:r>
        <w:t>−</w:t>
      </w:r>
      <w:r>
        <w:t>4</w:t>
      </w:r>
      <w:r>
        <w:t>x</w:t>
      </w:r>
      <w:r>
        <w:t>2</w:t>
      </w:r>
      <w:r>
        <w:t>(x^(2)−4)/(x^(2))</w:t>
      </w:r>
      <w:r>
        <w:br/>
      </w:r>
      <w:r>
        <w:t>y</w:t>
      </w:r>
      <w:r>
        <w:rPr>
          <w:i/>
        </w:rPr>
        <w:t>'</w:t>
      </w:r>
      <w:r>
        <w:t xml:space="preserve"> = 0 ⇔ </w:t>
      </w:r>
      <w:r>
        <w:t>x</w:t>
      </w:r>
      <w:r>
        <w:t>2</w:t>
      </w:r>
      <w:r>
        <w:t>−</w:t>
      </w:r>
      <w:r>
        <w:t>4</w:t>
      </w:r>
      <w:r>
        <w:t>x</w:t>
      </w:r>
      <w:r>
        <w:t>2</w:t>
      </w:r>
      <w:r>
        <w:t>(x^(2)−4)/(x^(2))</w:t>
      </w:r>
      <w:r>
        <w:t xml:space="preserve"> = 0 ⇔ x = – 2 hoặc x = 2.</w:t>
      </w:r>
      <w:r>
        <w:br/>
      </w:r>
      <w:r>
        <w:t>Bảng biến thiên của hàm số như sau:</w:t>
      </w:r>
      <w:r>
        <w:br/>
      </w:r>
      <w:r>
        <w:drawing>
          <wp:inline xmlns:a="http://schemas.openxmlformats.org/drawingml/2006/main" xmlns:pic="http://schemas.openxmlformats.org/drawingml/2006/picture">
            <wp:extent cx="4524375" cy="1066800"/>
            <wp:docPr id="12" name="Picture 12"/>
            <wp:cNvGraphicFramePr>
              <a:graphicFrameLocks noChangeAspect="1"/>
            </wp:cNvGraphicFramePr>
            <a:graphic>
              <a:graphicData uri="http://schemas.openxmlformats.org/drawingml/2006/picture">
                <pic:pic>
                  <pic:nvPicPr>
                    <pic:cNvPr id="0" name="temp_inline_4d4c1ec431c0487a91e45187a6be3955.jpg"/>
                    <pic:cNvPicPr/>
                  </pic:nvPicPr>
                  <pic:blipFill>
                    <a:blip r:embed="rId20"/>
                    <a:stretch>
                      <a:fillRect/>
                    </a:stretch>
                  </pic:blipFill>
                  <pic:spPr>
                    <a:xfrm>
                      <a:off x="0" y="0"/>
                      <a:ext cx="4524375" cy="1066800"/>
                    </a:xfrm>
                    <a:prstGeom prst="rect"/>
                  </pic:spPr>
                </pic:pic>
              </a:graphicData>
            </a:graphic>
          </wp:inline>
        </w:drawing>
      </w:r>
      <w:r>
        <w:br/>
      </w:r>
      <w:r>
        <w:t>Vậy hàm số đồng biến trên mỗi khoảng (– ∞; – 2) và (2; + ∞); nghịch biến trên mỗi khoảng (– 2; 0) và (0; 2).</w:t>
      </w:r>
      <w:r>
        <w:br/>
      </w:r>
      <w:r>
        <w:rPr>
          <w:b/>
        </w:rPr>
        <w:t xml:space="preserve">Bài 2. </w:t>
      </w:r>
      <w:r>
        <w:t>Tìm điểm cực trị của mỗi hàm số sau:</w:t>
      </w:r>
      <w:r>
        <w:br/>
      </w:r>
      <w:r>
        <w:t>a) y = x</w:t>
      </w:r>
      <w:r>
        <w:rPr>
          <w:vertAlign w:val="superscript"/>
        </w:rPr>
        <w:t>3</w:t>
      </w:r>
      <w:r>
        <w:t xml:space="preserve"> – 3x</w:t>
      </w:r>
      <w:r>
        <w:rPr>
          <w:vertAlign w:val="superscript"/>
        </w:rPr>
        <w:t>2</w:t>
      </w:r>
      <w:r>
        <w:t xml:space="preserve"> – 9x + 1;</w:t>
      </w:r>
      <w:r>
        <w:br/>
      </w:r>
      <w:r>
        <w:t>b) y = – x</w:t>
      </w:r>
      <w:r>
        <w:rPr>
          <w:vertAlign w:val="superscript"/>
        </w:rPr>
        <w:t>4</w:t>
      </w:r>
      <w:r>
        <w:t xml:space="preserve"> + 8x</w:t>
      </w:r>
      <w:r>
        <w:rPr>
          <w:vertAlign w:val="superscript"/>
        </w:rPr>
        <w:t>2</w:t>
      </w:r>
      <w:r>
        <w:t xml:space="preserve"> – 7;</w:t>
      </w:r>
      <w:r>
        <w:br/>
      </w:r>
      <w:r>
        <w:t xml:space="preserve">c) y = </w:t>
      </w:r>
      <w:r>
        <w:t>x</w:t>
      </w:r>
      <w:r>
        <w:t>2</w:t>
      </w:r>
      <w:r>
        <w:t>−</w:t>
      </w:r>
      <w:r>
        <w:t>2</w:t>
      </w:r>
      <w:r>
        <w:t>x</w:t>
      </w:r>
      <w:r>
        <w:t>+</w:t>
      </w:r>
      <w:r>
        <w:t>3</w:t>
      </w:r>
      <w:r>
        <w:t>x</w:t>
      </w:r>
      <w:r>
        <w:t>−</w:t>
      </w:r>
      <w:r>
        <w:t>1</w:t>
      </w:r>
      <w:r>
        <w:t>(x^(2)−2x+3)/(x−1)</w:t>
      </w:r>
      <w:r>
        <w:br/>
      </w:r>
      <w:r>
        <w:rPr>
          <w:b/>
        </w:rPr>
        <w:t>Hướng dẫn giải</w:t>
      </w:r>
      <w:r>
        <w:br/>
      </w:r>
      <w:r>
        <w:t>a) y = x</w:t>
      </w:r>
      <w:r>
        <w:rPr>
          <w:vertAlign w:val="superscript"/>
        </w:rPr>
        <w:t>3</w:t>
      </w:r>
      <w:r>
        <w:t xml:space="preserve"> – 3x</w:t>
      </w:r>
      <w:r>
        <w:rPr>
          <w:vertAlign w:val="superscript"/>
        </w:rPr>
        <w:t>2</w:t>
      </w:r>
      <w:r>
        <w:t xml:space="preserve"> – 9x + 1</w:t>
      </w:r>
      <w:r>
        <w:br/>
      </w:r>
      <w:r>
        <w:t>Hàm số đã cho có tập xác định là ℝ.</w:t>
      </w:r>
      <w:r>
        <w:br/>
      </w:r>
      <w:r>
        <w:t>Ta có y</w:t>
      </w:r>
      <w:r>
        <w:rPr>
          <w:i/>
        </w:rPr>
        <w:t>'</w:t>
      </w:r>
      <w:r>
        <w:t xml:space="preserve"> = 3x</w:t>
      </w:r>
      <w:r>
        <w:rPr>
          <w:vertAlign w:val="superscript"/>
        </w:rPr>
        <w:t>2</w:t>
      </w:r>
      <w:r>
        <w:t xml:space="preserve"> – 6x – 9;</w:t>
      </w:r>
      <w:r>
        <w:br/>
      </w:r>
      <w:r>
        <w:t>y</w:t>
      </w:r>
      <w:r>
        <w:rPr>
          <w:i/>
        </w:rPr>
        <w:t>'</w:t>
      </w:r>
      <w:r>
        <w:t xml:space="preserve"> = 0 ⇔3x</w:t>
      </w:r>
      <w:r>
        <w:rPr>
          <w:vertAlign w:val="superscript"/>
        </w:rPr>
        <w:t>2</w:t>
      </w:r>
      <w:r>
        <w:t xml:space="preserve"> – 6x – 9 = 0 ⇔ x = – 1 hoặc x = 3.</w:t>
      </w:r>
      <w:r>
        <w:br/>
      </w:r>
      <w:r>
        <w:t>Bảng biến thiên của hàm số như sau:</w:t>
      </w:r>
      <w:r>
        <w:br/>
      </w:r>
      <w:r>
        <w:drawing>
          <wp:inline xmlns:a="http://schemas.openxmlformats.org/drawingml/2006/main" xmlns:pic="http://schemas.openxmlformats.org/drawingml/2006/picture">
            <wp:extent cx="3581400" cy="1381125"/>
            <wp:docPr id="13" name="Picture 13"/>
            <wp:cNvGraphicFramePr>
              <a:graphicFrameLocks noChangeAspect="1"/>
            </wp:cNvGraphicFramePr>
            <a:graphic>
              <a:graphicData uri="http://schemas.openxmlformats.org/drawingml/2006/picture">
                <pic:pic>
                  <pic:nvPicPr>
                    <pic:cNvPr id="0" name="temp_inline_492c57a2b2014c7bb09de5b7e99a1e06.jpg"/>
                    <pic:cNvPicPr/>
                  </pic:nvPicPr>
                  <pic:blipFill>
                    <a:blip r:embed="rId21"/>
                    <a:stretch>
                      <a:fillRect/>
                    </a:stretch>
                  </pic:blipFill>
                  <pic:spPr>
                    <a:xfrm>
                      <a:off x="0" y="0"/>
                      <a:ext cx="3581400" cy="1381125"/>
                    </a:xfrm>
                    <a:prstGeom prst="rect"/>
                  </pic:spPr>
                </pic:pic>
              </a:graphicData>
            </a:graphic>
          </wp:inline>
        </w:drawing>
      </w:r>
      <w:r>
        <w:br/>
      </w:r>
      <w:r>
        <w:t>Vậy hàm số đạt cực đại tại điểm x = – 1; đạt cực tiểu tại điểm x = 3.</w:t>
      </w:r>
      <w:r>
        <w:br/>
      </w:r>
      <w:r>
        <w:t>b) y = – x</w:t>
      </w:r>
      <w:r>
        <w:rPr>
          <w:vertAlign w:val="superscript"/>
        </w:rPr>
        <w:t>4</w:t>
      </w:r>
      <w:r>
        <w:t xml:space="preserve"> + 8x</w:t>
      </w:r>
      <w:r>
        <w:rPr>
          <w:vertAlign w:val="superscript"/>
        </w:rPr>
        <w:t>2</w:t>
      </w:r>
      <w:r>
        <w:t xml:space="preserve"> – 7</w:t>
      </w:r>
      <w:r>
        <w:br/>
      </w:r>
      <w:r>
        <w:t>Hàm số đã cho có tập xác định là ℝ.</w:t>
      </w:r>
      <w:r>
        <w:br/>
      </w:r>
      <w:r>
        <w:t>Ta có y</w:t>
      </w:r>
      <w:r>
        <w:rPr>
          <w:i/>
        </w:rPr>
        <w:t>'</w:t>
      </w:r>
      <w:r>
        <w:t xml:space="preserve"> = – 4x</w:t>
      </w:r>
      <w:r>
        <w:rPr>
          <w:vertAlign w:val="superscript"/>
        </w:rPr>
        <w:t>3</w:t>
      </w:r>
      <w:r>
        <w:t xml:space="preserve"> + 16x;</w:t>
      </w:r>
      <w:r>
        <w:br/>
      </w:r>
      <w:r>
        <w:t>y</w:t>
      </w:r>
      <w:r>
        <w:rPr>
          <w:i/>
        </w:rPr>
        <w:t>'</w:t>
      </w:r>
      <w:r>
        <w:t xml:space="preserve"> = 0 ⇔– 4x</w:t>
      </w:r>
      <w:r>
        <w:rPr>
          <w:vertAlign w:val="superscript"/>
        </w:rPr>
        <w:t>3</w:t>
      </w:r>
      <w:r>
        <w:t xml:space="preserve"> + 16x = 0 ⇔ x = – 2 hoặc x = 0 hoặc x = 2.</w:t>
      </w:r>
      <w:r>
        <w:br/>
      </w:r>
      <w:r>
        <w:t>Bảng biến thiên của hàm số như sau:</w:t>
      </w:r>
      <w:r>
        <w:br/>
      </w:r>
      <w:r>
        <w:drawing>
          <wp:inline xmlns:a="http://schemas.openxmlformats.org/drawingml/2006/main" xmlns:pic="http://schemas.openxmlformats.org/drawingml/2006/picture">
            <wp:extent cx="3962399" cy="1228725"/>
            <wp:docPr id="14" name="Picture 14"/>
            <wp:cNvGraphicFramePr>
              <a:graphicFrameLocks noChangeAspect="1"/>
            </wp:cNvGraphicFramePr>
            <a:graphic>
              <a:graphicData uri="http://schemas.openxmlformats.org/drawingml/2006/picture">
                <pic:pic>
                  <pic:nvPicPr>
                    <pic:cNvPr id="0" name="temp_inline_19492d17de514268af7db30beb15cf10.jpg"/>
                    <pic:cNvPicPr/>
                  </pic:nvPicPr>
                  <pic:blipFill>
                    <a:blip r:embed="rId22"/>
                    <a:stretch>
                      <a:fillRect/>
                    </a:stretch>
                  </pic:blipFill>
                  <pic:spPr>
                    <a:xfrm>
                      <a:off x="0" y="0"/>
                      <a:ext cx="3962399" cy="1228725"/>
                    </a:xfrm>
                    <a:prstGeom prst="rect"/>
                  </pic:spPr>
                </pic:pic>
              </a:graphicData>
            </a:graphic>
          </wp:inline>
        </w:drawing>
      </w:r>
      <w:r>
        <w:br/>
      </w:r>
      <w:r>
        <w:t>Vậy hàm số đạt cực đại tại điểm x = – 2 và x = 2; đạt cực tiểu tại điểm x = 0.</w:t>
      </w:r>
      <w:r>
        <w:br/>
      </w:r>
      <w:r>
        <w:t xml:space="preserve">c) y = </w:t>
      </w:r>
      <w:r>
        <w:t>x</w:t>
      </w:r>
      <w:r>
        <w:t>2</w:t>
      </w:r>
      <w:r>
        <w:t>−</w:t>
      </w:r>
      <w:r>
        <w:t>2</w:t>
      </w:r>
      <w:r>
        <w:t>x</w:t>
      </w:r>
      <w:r>
        <w:t>+</w:t>
      </w:r>
      <w:r>
        <w:t>3</w:t>
      </w:r>
      <w:r>
        <w:t>x</w:t>
      </w:r>
      <w:r>
        <w:t>−</w:t>
      </w:r>
      <w:r>
        <w:t>1</w:t>
      </w:r>
      <w:r>
        <w:t>(x^(2)−2x+3)/(x−1)</w:t>
      </w:r>
      <w:r>
        <w:br/>
      </w:r>
      <w:r>
        <w:t>Hàm số đã cho có tập xác định là ℝ\{1}.</w:t>
      </w:r>
      <w:r>
        <w:br/>
      </w:r>
      <w:r>
        <w:t>Ta có y</w:t>
      </w:r>
      <w:r>
        <w:rPr>
          <w:i/>
        </w:rPr>
        <w:t>'</w:t>
      </w:r>
      <w:r>
        <w:t xml:space="preserve"> = </w:t>
      </w:r>
      <w:r>
        <w:t>x</w:t>
      </w:r>
      <w:r>
        <w:t>2</w:t>
      </w:r>
      <w:r>
        <w:t>−</w:t>
      </w:r>
      <w:r>
        <w:t>2</w:t>
      </w:r>
      <w:r>
        <w:t>x</w:t>
      </w:r>
      <w:r>
        <w:t>−</w:t>
      </w:r>
      <w:r>
        <w:t>1</w:t>
      </w:r>
      <w:r>
        <w:t>(</w:t>
      </w:r>
      <w:r>
        <w:t>x</w:t>
      </w:r>
      <w:r>
        <w:t>−</w:t>
      </w:r>
      <w:r>
        <w:t>1</w:t>
      </w:r>
      <w:r>
        <w:t>)</w:t>
      </w:r>
      <w:r>
        <w:t>2</w:t>
      </w:r>
      <w:r>
        <w:t>(x^(2)−2x−1)/(x−1^(2))</w:t>
      </w:r>
      <w:r>
        <w:br/>
      </w:r>
      <w:r>
        <w:t>y</w:t>
      </w:r>
      <w:r>
        <w:rPr>
          <w:i/>
        </w:rPr>
        <w:t>'</w:t>
      </w:r>
      <w:r>
        <w:t xml:space="preserve"> = 0 ⇔ </w:t>
      </w:r>
      <w:r>
        <w:t>x</w:t>
      </w:r>
      <w:r>
        <w:t>2</w:t>
      </w:r>
      <w:r>
        <w:t>−</w:t>
      </w:r>
      <w:r>
        <w:t>2</w:t>
      </w:r>
      <w:r>
        <w:t>x</w:t>
      </w:r>
      <w:r>
        <w:t>−</w:t>
      </w:r>
      <w:r>
        <w:t>1</w:t>
      </w:r>
      <w:r>
        <w:t>(</w:t>
      </w:r>
      <w:r>
        <w:t>x</w:t>
      </w:r>
      <w:r>
        <w:t>−</w:t>
      </w:r>
      <w:r>
        <w:t>1</w:t>
      </w:r>
      <w:r>
        <w:t>)</w:t>
      </w:r>
      <w:r>
        <w:t>2</w:t>
      </w:r>
      <w:r>
        <w:t>(x^(2)−2x−1)/(x−1^(2))</w:t>
      </w:r>
      <w:r>
        <w:t xml:space="preserve"> = 0 </w:t>
      </w:r>
      <w:r>
        <w:t>⇔</w:t>
      </w:r>
      <w:r>
        <w:t>x</w:t>
      </w:r>
      <w:r>
        <w:t>=</w:t>
      </w:r>
      <w:r>
        <w:t>1</w:t>
      </w:r>
      <w:r>
        <w:t>−</w:t>
      </w:r>
      <w:r>
        <w:t>√</w:t>
      </w:r>
      <w:r>
        <w:t>2</w:t>
      </w:r>
      <w:r>
        <w:t>⇔x=1−√(2)</w:t>
      </w:r>
      <w:r>
        <w:t xml:space="preserve"> hoặc </w:t>
      </w:r>
      <w:r>
        <w:t>x</w:t>
      </w:r>
      <w:r>
        <w:t>=</w:t>
      </w:r>
      <w:r>
        <w:t>1</w:t>
      </w:r>
      <w:r>
        <w:t>+</w:t>
      </w:r>
      <w:r>
        <w:t>√</w:t>
      </w:r>
      <w:r>
        <w:t>2</w:t>
      </w:r>
      <w:r>
        <w:t>x=1+√(2)</w:t>
      </w:r>
      <w:r>
        <w:br/>
      </w:r>
      <w:r>
        <w:t>Bảng biến thiên của hàm số như sau:</w:t>
      </w:r>
      <w:r>
        <w:br/>
      </w:r>
      <w:r>
        <w:drawing>
          <wp:inline xmlns:a="http://schemas.openxmlformats.org/drawingml/2006/main" xmlns:pic="http://schemas.openxmlformats.org/drawingml/2006/picture">
            <wp:extent cx="3943350" cy="1457325"/>
            <wp:docPr id="15" name="Picture 15"/>
            <wp:cNvGraphicFramePr>
              <a:graphicFrameLocks noChangeAspect="1"/>
            </wp:cNvGraphicFramePr>
            <a:graphic>
              <a:graphicData uri="http://schemas.openxmlformats.org/drawingml/2006/picture">
                <pic:pic>
                  <pic:nvPicPr>
                    <pic:cNvPr id="0" name="temp_inline_a0280bdf2ef440eaafae68e69048c26b.jpg"/>
                    <pic:cNvPicPr/>
                  </pic:nvPicPr>
                  <pic:blipFill>
                    <a:blip r:embed="rId23"/>
                    <a:stretch>
                      <a:fillRect/>
                    </a:stretch>
                  </pic:blipFill>
                  <pic:spPr>
                    <a:xfrm>
                      <a:off x="0" y="0"/>
                      <a:ext cx="3943350" cy="1457325"/>
                    </a:xfrm>
                    <a:prstGeom prst="rect"/>
                  </pic:spPr>
                </pic:pic>
              </a:graphicData>
            </a:graphic>
          </wp:inline>
        </w:drawing>
      </w:r>
      <w:r>
        <w:br/>
      </w:r>
      <w:r>
        <w:t xml:space="preserve">Vậy hàm số đạt cực đại tại điểm </w:t>
      </w:r>
      <w:r>
        <w:t>x</w:t>
      </w:r>
      <w:r>
        <w:t>=</w:t>
      </w:r>
      <w:r>
        <w:t>1</w:t>
      </w:r>
      <w:r>
        <w:t>−</w:t>
      </w:r>
      <w:r>
        <w:t>√</w:t>
      </w:r>
      <w:r>
        <w:t>2</w:t>
      </w:r>
      <w:r>
        <w:t>x=1−√(2)</w:t>
      </w:r>
      <w:r>
        <w:t xml:space="preserve">; đạt cực tiểu tại </w:t>
      </w:r>
      <w:r>
        <w:t>x</w:t>
      </w:r>
      <w:r>
        <w:t>=</w:t>
      </w:r>
      <w:r>
        <w:t>1</w:t>
      </w:r>
      <w:r>
        <w:t>+</w:t>
      </w:r>
      <w:r>
        <w:t>√</w:t>
      </w:r>
      <w:r>
        <w:t>2</w:t>
      </w:r>
      <w:r>
        <w:t>x=1+√(2)</w:t>
      </w:r>
      <w:r>
        <w:t>.</w:t>
      </w:r>
      <w:r>
        <w:br/>
      </w:r>
      <w:r>
        <w:rPr>
          <w:b/>
        </w:rPr>
        <w:t xml:space="preserve">Bài 3. </w:t>
      </w:r>
      <w:r>
        <w:t>Tìm giá trị nhỏ nhất của hàm số y = x – 2 + trên khoảng (0; + ∞).</w:t>
      </w:r>
      <w:r>
        <w:br/>
      </w:r>
      <w:r>
        <w:rPr>
          <w:b/>
        </w:rPr>
        <w:t>Hướng dẫn giải</w:t>
      </w:r>
      <w:r>
        <w:br/>
      </w:r>
      <w:r>
        <w:t xml:space="preserve">Xét hàm số </w:t>
      </w:r>
      <w:r>
        <w:t>y</w:t>
      </w:r>
      <w:r>
        <w:t>=</w:t>
      </w:r>
      <w:r>
        <w:t>x</w:t>
      </w:r>
      <w:r>
        <w:t>−</w:t>
      </w:r>
      <w:r>
        <w:t>5</w:t>
      </w:r>
      <w:r>
        <w:t>+</w:t>
      </w:r>
      <w:r>
        <w:t>1</w:t>
      </w:r>
      <w:r>
        <w:t>x</w:t>
      </w:r>
      <w:r>
        <w:t>y=x−5+(1)/(x)</w:t>
      </w:r>
      <w:r>
        <w:t xml:space="preserve"> với x ∈ (0; + ∞).</w:t>
      </w:r>
      <w:r>
        <w:br/>
      </w:r>
      <w:r>
        <w:t>Ta có y</w:t>
      </w:r>
      <w:r>
        <w:rPr>
          <w:i/>
        </w:rPr>
        <w:t>'</w:t>
      </w:r>
      <w:r>
        <w:t xml:space="preserve"> = 1</w:t>
      </w:r>
      <w:r>
        <w:t>−</w:t>
      </w:r>
      <w:r>
        <w:t>1</w:t>
      </w:r>
      <w:r>
        <w:t>x</w:t>
      </w:r>
      <w:r>
        <w:t>2</w:t>
      </w:r>
      <w:r>
        <w:t>−(1)/(x^(2))</w:t>
      </w:r>
      <w:r>
        <w:t>. Khi đó, trên khoảng (0; + ∞), y</w:t>
      </w:r>
      <w:r>
        <w:rPr>
          <w:i/>
        </w:rPr>
        <w:t>'</w:t>
      </w:r>
      <w:r>
        <w:t xml:space="preserve"> = 0 khi x = 1.</w:t>
      </w:r>
      <w:r>
        <w:br/>
      </w:r>
      <w:r>
        <w:t xml:space="preserve">Ngoài ra, </w:t>
      </w:r>
      <w:r>
        <w:t>lim</w:t>
      </w:r>
      <w:r>
        <w:t>x</w:t>
      </w:r>
      <w:r>
        <w:t>→</w:t>
      </w:r>
      <w:r>
        <w:t>0</w:t>
      </w:r>
      <w:r>
        <w:t>+</w:t>
      </w:r>
      <w:r>
        <w:t>y</w:t>
      </w:r>
      <w:r>
        <w:t>=</w:t>
      </w:r>
      <w:r>
        <w:t>+</w:t>
      </w:r>
      <w:r>
        <w:t>∞</w:t>
      </w:r>
      <w:r>
        <w:t>;</w:t>
      </w:r>
      <w:r>
        <w:t>lim</w:t>
      </w:r>
      <w:r>
        <w:t>x</w:t>
      </w:r>
      <w:r>
        <w:t>→</w:t>
      </w:r>
      <w:r>
        <w:t>+</w:t>
      </w:r>
      <w:r>
        <w:t>∞</w:t>
      </w:r>
      <w:r>
        <w:t>y</w:t>
      </w:r>
      <w:r>
        <w:t>=</w:t>
      </w:r>
      <w:r>
        <w:t>+</w:t>
      </w:r>
      <w:r>
        <w:t>∞</w:t>
      </w:r>
      <w:r>
        <w:t>limx→0^(+)y=+∞;limx→+∞y=+∞</w:t>
      </w:r>
      <w:r>
        <w:br/>
      </w:r>
      <w:r>
        <w:t>Bảng biến thiên của hàm số như sau:</w:t>
      </w:r>
      <w:r>
        <w:br/>
      </w:r>
      <w:r>
        <w:drawing>
          <wp:inline xmlns:a="http://schemas.openxmlformats.org/drawingml/2006/main" xmlns:pic="http://schemas.openxmlformats.org/drawingml/2006/picture">
            <wp:extent cx="3686175" cy="981075"/>
            <wp:docPr id="16" name="Picture 16"/>
            <wp:cNvGraphicFramePr>
              <a:graphicFrameLocks noChangeAspect="1"/>
            </wp:cNvGraphicFramePr>
            <a:graphic>
              <a:graphicData uri="http://schemas.openxmlformats.org/drawingml/2006/picture">
                <pic:pic>
                  <pic:nvPicPr>
                    <pic:cNvPr id="0" name="temp_inline_7b121c82691b4fcfa9843a79e62ce997.jpg"/>
                    <pic:cNvPicPr/>
                  </pic:nvPicPr>
                  <pic:blipFill>
                    <a:blip r:embed="rId24"/>
                    <a:stretch>
                      <a:fillRect/>
                    </a:stretch>
                  </pic:blipFill>
                  <pic:spPr>
                    <a:xfrm>
                      <a:off x="0" y="0"/>
                      <a:ext cx="3686175" cy="981075"/>
                    </a:xfrm>
                    <a:prstGeom prst="rect"/>
                  </pic:spPr>
                </pic:pic>
              </a:graphicData>
            </a:graphic>
          </wp:inline>
        </w:drawing>
      </w:r>
      <w:r>
        <w:br/>
      </w:r>
      <w:r>
        <w:t xml:space="preserve">Căn cứ vào bảng biến thiên, ta có </w:t>
      </w:r>
      <w:r>
        <w:t>min</w:t>
      </w:r>
      <w:r>
        <w:t>(</w:t>
      </w:r>
      <w:r>
        <w:t>0</w:t>
      </w:r>
      <w:r>
        <w:t>;</w:t>
      </w:r>
      <w:r>
        <w:t>+</w:t>
      </w:r>
      <w:r>
        <w:t>∞</w:t>
      </w:r>
      <w:r>
        <w:t>)</w:t>
      </w:r>
      <w:r>
        <w:t>y</w:t>
      </w:r>
      <w:r>
        <w:t>=</w:t>
      </w:r>
      <w:r>
        <w:t>0</w:t>
      </w:r>
      <w:r>
        <w:t>min0;+∞y=0</w:t>
      </w:r>
      <w:r>
        <w:t xml:space="preserve"> tại x = 1.</w:t>
      </w:r>
      <w:r>
        <w:br/>
      </w:r>
      <w:r>
        <w:rPr>
          <w:b/>
        </w:rPr>
        <w:t xml:space="preserve">Bài 4. </w:t>
      </w:r>
      <w:r>
        <w:t>Tìm giá trị lớn nhất và giá trị nhỏ nhất của mỗi hàm số sau:</w:t>
      </w:r>
      <w:r>
        <w:br/>
      </w:r>
      <w:r>
        <w:t>a) f(x) = x</w:t>
      </w:r>
      <w:r>
        <w:rPr>
          <w:vertAlign w:val="superscript"/>
        </w:rPr>
        <w:t>3</w:t>
      </w:r>
      <w:r>
        <w:t xml:space="preserve"> – 3x + 5 trên đoạn [0; 2];</w:t>
      </w:r>
      <w:r>
        <w:br/>
      </w:r>
      <w:r>
        <w:t>b) f(x) = x – sin 2x trên đoạn [0; π].</w:t>
      </w:r>
      <w:r>
        <w:br/>
      </w:r>
      <w:r>
        <w:rPr>
          <w:b/>
        </w:rPr>
        <w:t>Hướng dẫn giải</w:t>
      </w:r>
      <w:r>
        <w:br/>
      </w:r>
      <w:r>
        <w:t>a) Ta có f</w:t>
      </w:r>
      <w:r>
        <w:rPr>
          <w:i/>
        </w:rPr>
        <w:t>'</w:t>
      </w:r>
      <w:r>
        <w:t>(x) = 3x</w:t>
      </w:r>
      <w:r>
        <w:rPr>
          <w:vertAlign w:val="superscript"/>
        </w:rPr>
        <w:t>2</w:t>
      </w:r>
      <w:r>
        <w:t xml:space="preserve"> – 3. Khi đó trên khoảng (0; 2), f</w:t>
      </w:r>
      <w:r>
        <w:rPr>
          <w:i/>
        </w:rPr>
        <w:t>'</w:t>
      </w:r>
      <w:r>
        <w:t>(x) = 0 khi x = 1.</w:t>
      </w:r>
      <w:r>
        <w:br/>
      </w:r>
      <w:r>
        <w:t>f(0) = 5; f(1) = 3; f(2) = 7.</w:t>
      </w:r>
      <w:r>
        <w:br/>
      </w:r>
      <w:r>
        <w:t xml:space="preserve">Vậy </w:t>
      </w:r>
      <w:r>
        <w:t>max</w:t>
      </w:r>
      <w:r>
        <w:t>(</w:t>
      </w:r>
      <w:r>
        <w:t>0</w:t>
      </w:r>
      <w:r>
        <w:t>;</w:t>
      </w:r>
      <w:r>
        <w:t>2</w:t>
      </w:r>
      <w:r>
        <w:t>)</w:t>
      </w:r>
      <w:r>
        <w:t>f</w:t>
      </w:r>
      <w:r>
        <w:t>(</w:t>
      </w:r>
      <w:r>
        <w:t>x</w:t>
      </w:r>
      <w:r>
        <w:t>)</w:t>
      </w:r>
      <w:r>
        <w:t>=</w:t>
      </w:r>
      <w:r>
        <w:t>7</w:t>
      </w:r>
      <w:r>
        <w:t>max0;2fx=7</w:t>
      </w:r>
      <w:r>
        <w:t xml:space="preserve"> tại x = 2; </w:t>
      </w:r>
      <w:r>
        <w:t>min</w:t>
      </w:r>
      <w:r>
        <w:t>(</w:t>
      </w:r>
      <w:r>
        <w:t>0</w:t>
      </w:r>
      <w:r>
        <w:t>;</w:t>
      </w:r>
      <w:r>
        <w:t>2</w:t>
      </w:r>
      <w:r>
        <w:t>)</w:t>
      </w:r>
      <w:r>
        <w:t>f</w:t>
      </w:r>
      <w:r>
        <w:t>(</w:t>
      </w:r>
      <w:r>
        <w:t>x</w:t>
      </w:r>
      <w:r>
        <w:t>)</w:t>
      </w:r>
      <w:r>
        <w:t>=</w:t>
      </w:r>
      <w:r>
        <w:t>3</w:t>
      </w:r>
      <w:r>
        <w:t>min0;2fx=3</w:t>
      </w:r>
      <w:r>
        <w:t xml:space="preserve"> tại x = 1.</w:t>
      </w:r>
      <w:r>
        <w:br/>
      </w:r>
      <w:r>
        <w:t>b) Ta có f</w:t>
      </w:r>
      <w:r>
        <w:rPr>
          <w:i/>
        </w:rPr>
        <w:t>'</w:t>
      </w:r>
      <w:r>
        <w:t>(x) = 1 – 2cos 2x.</w:t>
      </w:r>
      <w:r>
        <w:br/>
      </w:r>
      <w:r>
        <w:t>Khi đó trên khoảng (0; π), f</w:t>
      </w:r>
      <w:r>
        <w:rPr>
          <w:i/>
        </w:rPr>
        <w:t>'</w:t>
      </w:r>
      <w:r>
        <w:t xml:space="preserve">(x) = 0 khi x = </w:t>
      </w:r>
      <w:r>
        <w:t>π</w:t>
      </w:r>
      <w:r>
        <w:t>6</w:t>
      </w:r>
      <w:r>
        <w:t>(π)/(6)</w:t>
      </w:r>
      <w:r>
        <w:t xml:space="preserve"> hoặc x = </w:t>
      </w:r>
      <w:r>
        <w:t>5</w:t>
      </w:r>
      <w:r>
        <w:t>π</w:t>
      </w:r>
      <w:r>
        <w:t>6</w:t>
      </w:r>
      <w:r>
        <w:t>(5π)/(6)</w:t>
      </w:r>
      <w:r>
        <w:br/>
      </w:r>
      <w:r>
        <w:t xml:space="preserve">f(0) = 0; </w:t>
      </w:r>
      <w:r>
        <w:t>f</w:t>
      </w:r>
      <w:r>
        <w:t>(</w:t>
      </w:r>
      <w:r>
        <w:t>π</w:t>
      </w:r>
      <w:r>
        <w:t>6</w:t>
      </w:r>
      <w:r>
        <w:t>)</w:t>
      </w:r>
      <w:r>
        <w:t>=</w:t>
      </w:r>
      <w:r>
        <w:t>π</w:t>
      </w:r>
      <w:r>
        <w:t>6</w:t>
      </w:r>
      <w:r>
        <w:t>−</w:t>
      </w:r>
      <w:r>
        <w:t>√</w:t>
      </w:r>
      <w:r>
        <w:t>3</w:t>
      </w:r>
      <w:r>
        <w:t>2</w:t>
      </w:r>
      <w:r>
        <w:t>;</w:t>
      </w:r>
      <w:r>
        <w:t>f</w:t>
      </w:r>
      <w:r>
        <w:t>(</w:t>
      </w:r>
      <w:r>
        <w:t>5</w:t>
      </w:r>
      <w:r>
        <w:t>π</w:t>
      </w:r>
      <w:r>
        <w:t>6</w:t>
      </w:r>
      <w:r>
        <w:t>)</w:t>
      </w:r>
      <w:r>
        <w:t>=</w:t>
      </w:r>
      <w:r>
        <w:t>5</w:t>
      </w:r>
      <w:r>
        <w:t>π</w:t>
      </w:r>
      <w:r>
        <w:t>6</w:t>
      </w:r>
      <w:r>
        <w:t>+</w:t>
      </w:r>
      <w:r>
        <w:t>√</w:t>
      </w:r>
      <w:r>
        <w:t>3</w:t>
      </w:r>
      <w:r>
        <w:t>2</w:t>
      </w:r>
      <w:r>
        <w:t>;</w:t>
      </w:r>
      <w:r>
        <w:t>f</w:t>
      </w:r>
      <w:r>
        <w:t>(</w:t>
      </w:r>
      <w:r>
        <w:t>π</w:t>
      </w:r>
      <w:r>
        <w:t>)</w:t>
      </w:r>
      <w:r>
        <w:t>=</w:t>
      </w:r>
      <w:r>
        <w:t>π</w:t>
      </w:r>
      <w:r>
        <w:t>.</w:t>
      </w:r>
      <w:r>
        <w:t>f(π)/(6)=(π)/(6)−(√(3))/(2);f(5π)/(6)=(5π)/(6)+(√(3))/(2);f(π)=π.</w:t>
      </w:r>
      <w:r>
        <w:br/>
      </w:r>
      <w:r>
        <w:t xml:space="preserve">Vậy </w:t>
      </w:r>
      <w:r>
        <w:t>max</w:t>
      </w:r>
      <w:r>
        <w:t>(</w:t>
      </w:r>
      <w:r>
        <w:t>0</w:t>
      </w:r>
      <w:r>
        <w:t>;</w:t>
      </w:r>
      <w:r>
        <w:t>π</w:t>
      </w:r>
      <w:r>
        <w:t>)</w:t>
      </w:r>
      <w:r>
        <w:t>f</w:t>
      </w:r>
      <w:r>
        <w:t>(</w:t>
      </w:r>
      <w:r>
        <w:t>x</w:t>
      </w:r>
      <w:r>
        <w:t>)</w:t>
      </w:r>
      <w:r>
        <w:t>=</w:t>
      </w:r>
      <w:r>
        <w:t>5</w:t>
      </w:r>
      <w:r>
        <w:t>π</w:t>
      </w:r>
      <w:r>
        <w:t>6</w:t>
      </w:r>
      <w:r>
        <w:t>+</w:t>
      </w:r>
      <w:r>
        <w:t>√</w:t>
      </w:r>
      <w:r>
        <w:t>3</w:t>
      </w:r>
      <w:r>
        <w:t>2</w:t>
      </w:r>
      <w:r>
        <w:t>max0;πfx=(5π)/(6)+(√(3))/(2)</w:t>
      </w:r>
      <w:r>
        <w:t xml:space="preserve"> tại x = </w:t>
      </w:r>
      <w:r>
        <w:t>5</w:t>
      </w:r>
      <w:r>
        <w:t>π</w:t>
      </w:r>
      <w:r>
        <w:t>6</w:t>
      </w:r>
      <w:r>
        <w:t>(5π)/(6)</w:t>
      </w:r>
      <w:r>
        <w:t xml:space="preserve">; </w:t>
      </w:r>
      <w:r>
        <w:t>min</w:t>
      </w:r>
      <w:r>
        <w:t>(</w:t>
      </w:r>
      <w:r>
        <w:t>0</w:t>
      </w:r>
      <w:r>
        <w:t>;</w:t>
      </w:r>
      <w:r>
        <w:t>π</w:t>
      </w:r>
      <w:r>
        <w:t>)</w:t>
      </w:r>
      <w:r>
        <w:t>f</w:t>
      </w:r>
      <w:r>
        <w:t>(</w:t>
      </w:r>
      <w:r>
        <w:t>x</w:t>
      </w:r>
      <w:r>
        <w:t>)</w:t>
      </w:r>
      <w:r>
        <w:t>=</w:t>
      </w:r>
      <w:r>
        <w:t>π</w:t>
      </w:r>
      <w:r>
        <w:t>6</w:t>
      </w:r>
      <w:r>
        <w:t>−</w:t>
      </w:r>
      <w:r>
        <w:t>√</w:t>
      </w:r>
      <w:r>
        <w:t>3</w:t>
      </w:r>
      <w:r>
        <w:t>2</w:t>
      </w:r>
      <w:r>
        <w:t>min0;πfx=(π)/(6)−(√(3))/(2)</w:t>
      </w:r>
      <w:r>
        <w:t xml:space="preserve"> tại x = </w:t>
      </w:r>
      <w:r>
        <w:t>π</w:t>
      </w:r>
      <w:r>
        <w:t>6</w:t>
      </w:r>
      <w:r>
        <w:t>(π)/(6)</w:t>
      </w:r>
      <w:r>
        <w:t xml:space="preserve"> .</w:t>
      </w:r>
      <w:r>
        <w:br/>
      </w:r>
      <w:r>
        <w:rPr>
          <w:b/>
        </w:rPr>
        <w:t xml:space="preserve">Bài 5. </w:t>
      </w:r>
      <w:r>
        <w:t xml:space="preserve">Khi xây nhà, chủ nhà cần làm một bồn nước bằng gạch và xi măng có dạng hình hộp đứng đáy là hình chữ nhật có chiều rộng là x (m), chiều dài gấp 2 lần chiều rộng và không nắp, có chiều cao là h (m), có thể tích là </w:t>
      </w:r>
      <w:r>
        <w:t>4</w:t>
      </w:r>
      <w:r>
        <w:t>3</w:t>
      </w:r>
      <w:r>
        <w:t>(4)/(3)</w:t>
      </w:r>
      <w:r>
        <w:t>m</w:t>
      </w:r>
      <w:r>
        <w:rPr>
          <w:vertAlign w:val="superscript"/>
        </w:rPr>
        <w:t>3</w:t>
      </w:r>
      <w:r>
        <w:t>. Tìm chiều rộng của đáy hình chữ nhật để chi phí xây dựng là thấp nhất.</w:t>
      </w:r>
      <w:r>
        <w:br/>
      </w:r>
      <w:r>
        <w:rPr>
          <w:b/>
        </w:rPr>
        <w:t>Hướng dẫn giải</w:t>
      </w:r>
      <w:r>
        <w:br/>
      </w:r>
      <w:r>
        <w:t>Chiều dài hình chữ nhật là 2x (m).</w:t>
      </w:r>
      <w:r>
        <w:br/>
      </w:r>
      <w:r>
        <w:t xml:space="preserve">Ta có </w:t>
      </w:r>
      <w:r>
        <w:t>V</w:t>
      </w:r>
      <w:r>
        <w:t>=</w:t>
      </w:r>
      <w:r>
        <w:t>4</w:t>
      </w:r>
      <w:r>
        <w:t>3</w:t>
      </w:r>
      <w:r>
        <w:t>⇔</w:t>
      </w:r>
      <w:r>
        <w:t>x</w:t>
      </w:r>
      <w:r>
        <w:t>⋅</w:t>
      </w:r>
      <w:r>
        <w:t>2</w:t>
      </w:r>
      <w:r>
        <w:t>x</w:t>
      </w:r>
      <w:r>
        <w:t>⋅</w:t>
      </w:r>
      <w:r>
        <w:t>h</w:t>
      </w:r>
      <w:r>
        <w:t>=</w:t>
      </w:r>
      <w:r>
        <w:t>4</w:t>
      </w:r>
      <w:r>
        <w:t>3</w:t>
      </w:r>
      <w:r>
        <w:t>⇔</w:t>
      </w:r>
      <w:r>
        <w:t>h</w:t>
      </w:r>
      <w:r>
        <w:t>=</w:t>
      </w:r>
      <w:r>
        <w:t>2</w:t>
      </w:r>
      <w:r>
        <w:t>3</w:t>
      </w:r>
      <w:r>
        <w:t>x</w:t>
      </w:r>
      <w:r>
        <w:t>2</w:t>
      </w:r>
      <w:r>
        <w:t>V=(4)/(3)⇔x⋅2x⋅h=(4)/(3)⇔h=(2)/(3x^(2))</w:t>
      </w:r>
      <w:r>
        <w:br/>
      </w:r>
      <w:r>
        <w:t>Diện tích xung quanh của bồn nước (không nắp) là</w:t>
      </w:r>
      <w:r>
        <w:br/>
      </w:r>
      <w:r>
        <w:t>S = 2(xh + 2xh) + 2x</w:t>
      </w:r>
      <w:r>
        <w:rPr>
          <w:vertAlign w:val="superscript"/>
        </w:rPr>
        <w:t>2</w:t>
      </w:r>
      <w:r>
        <w:t xml:space="preserve"> = 6xh + 2x</w:t>
      </w:r>
      <w:r>
        <w:rPr>
          <w:vertAlign w:val="superscript"/>
        </w:rPr>
        <w:t>2</w:t>
      </w:r>
      <w:r>
        <w:t xml:space="preserve"> = </w:t>
      </w:r>
      <w:r>
        <w:t>4</w:t>
      </w:r>
      <w:r>
        <w:t>x</w:t>
      </w:r>
      <w:r>
        <w:t>(4)/(x)</w:t>
      </w:r>
      <w:r>
        <w:t xml:space="preserve"> + 2x</w:t>
      </w:r>
      <w:r>
        <w:rPr>
          <w:vertAlign w:val="superscript"/>
        </w:rPr>
        <w:t>2</w:t>
      </w:r>
      <w:r>
        <w:t xml:space="preserve"> (m</w:t>
      </w:r>
      <w:r>
        <w:rPr>
          <w:vertAlign w:val="superscript"/>
        </w:rPr>
        <w:t>2</w:t>
      </w:r>
      <w:r>
        <w:t>) với x &gt; 0.</w:t>
      </w:r>
      <w:r>
        <w:br/>
      </w:r>
      <w:r>
        <w:t xml:space="preserve">Xét hàm số S(x) = </w:t>
      </w:r>
      <w:r>
        <w:t>4</w:t>
      </w:r>
      <w:r>
        <w:t>x</w:t>
      </w:r>
      <w:r>
        <w:t>(4)/(x)</w:t>
      </w:r>
      <w:r>
        <w:t xml:space="preserve"> + 2x</w:t>
      </w:r>
      <w:r>
        <w:rPr>
          <w:vertAlign w:val="superscript"/>
        </w:rPr>
        <w:t>2</w:t>
      </w:r>
      <w:r>
        <w:t xml:space="preserve"> với x ∈ (0; + ∞).</w:t>
      </w:r>
      <w:r>
        <w:br/>
      </w:r>
      <w:r>
        <w:t>Ta có S</w:t>
      </w:r>
      <w:r>
        <w:rPr>
          <w:i/>
        </w:rPr>
        <w:t>'</w:t>
      </w:r>
      <w:r>
        <w:t>(x) =</w:t>
      </w:r>
      <w:r>
        <w:t>−</w:t>
      </w:r>
      <w:r>
        <w:t>4</w:t>
      </w:r>
      <w:r>
        <w:t>x</w:t>
      </w:r>
      <w:r>
        <w:t>2</w:t>
      </w:r>
      <w:r>
        <w:t>+</w:t>
      </w:r>
      <w:r>
        <w:t>4</w:t>
      </w:r>
      <w:r>
        <w:t>x</w:t>
      </w:r>
      <w:r>
        <w:t>−(4)/(x^(2))+4x</w:t>
      </w:r>
      <w:r>
        <w:t>; S</w:t>
      </w:r>
      <w:r>
        <w:rPr>
          <w:i/>
        </w:rPr>
        <w:t>'</w:t>
      </w:r>
      <w:r>
        <w:t>(x) = 0 ⇔ x = 1 ∈ (0; + ∞).</w:t>
      </w:r>
      <w:r>
        <w:br/>
      </w:r>
      <w:r>
        <w:t>Bảng biến thiên của hàm số như sau:</w:t>
      </w:r>
      <w:r>
        <w:br/>
      </w:r>
      <w:r>
        <w:drawing>
          <wp:inline xmlns:a="http://schemas.openxmlformats.org/drawingml/2006/main" xmlns:pic="http://schemas.openxmlformats.org/drawingml/2006/picture">
            <wp:extent cx="3324225" cy="1066800"/>
            <wp:docPr id="17" name="Picture 17"/>
            <wp:cNvGraphicFramePr>
              <a:graphicFrameLocks noChangeAspect="1"/>
            </wp:cNvGraphicFramePr>
            <a:graphic>
              <a:graphicData uri="http://schemas.openxmlformats.org/drawingml/2006/picture">
                <pic:pic>
                  <pic:nvPicPr>
                    <pic:cNvPr id="0" name="temp_inline_4040aa7ef2a043a0a17e8f39723a56cf.jpg"/>
                    <pic:cNvPicPr/>
                  </pic:nvPicPr>
                  <pic:blipFill>
                    <a:blip r:embed="rId25"/>
                    <a:stretch>
                      <a:fillRect/>
                    </a:stretch>
                  </pic:blipFill>
                  <pic:spPr>
                    <a:xfrm>
                      <a:off x="0" y="0"/>
                      <a:ext cx="3324225" cy="1066800"/>
                    </a:xfrm>
                    <a:prstGeom prst="rect"/>
                  </pic:spPr>
                </pic:pic>
              </a:graphicData>
            </a:graphic>
          </wp:inline>
        </w:drawing>
      </w:r>
      <w:r>
        <w:br/>
      </w:r>
      <w:r>
        <w:t xml:space="preserve">Căn cứ vào bảng biến thiên, ta có </w:t>
      </w:r>
      <w:r>
        <w:t>min</w:t>
      </w:r>
      <w:r>
        <w:t>(</w:t>
      </w:r>
      <w:r>
        <w:t>0</w:t>
      </w:r>
      <w:r>
        <w:t>;</w:t>
      </w:r>
      <w:r>
        <w:t>+</w:t>
      </w:r>
      <w:r>
        <w:t>∞</w:t>
      </w:r>
      <w:r>
        <w:t>)</w:t>
      </w:r>
      <w:r>
        <w:t>S</w:t>
      </w:r>
      <w:r>
        <w:t>(</w:t>
      </w:r>
      <w:r>
        <w:t>x</w:t>
      </w:r>
      <w:r>
        <w:t>)</w:t>
      </w:r>
      <w:r>
        <w:t>=</w:t>
      </w:r>
      <w:r>
        <w:t>6</w:t>
      </w:r>
      <w:r>
        <w:t>min0;+∞Sx=6</w:t>
      </w:r>
      <w:r>
        <w:t xml:space="preserve"> tại x = 1.</w:t>
      </w:r>
      <w:r>
        <w:br/>
      </w:r>
      <w:r>
        <w:t>Để chi phí xây dựng là thấp nhất thì diện tích xung quanh của bồn nước phải nhỏ nhất.</w:t>
      </w:r>
      <w:r>
        <w:br/>
      </w:r>
      <w:r>
        <w:t>Vậy chiều rộng của đáy hình chữ nhật bằng 1 m thì chi phí xây dựng là thấp nhất.</w:t>
      </w:r>
      <w:r>
        <w:br/>
      </w:r>
      <w:r>
        <w:rPr>
          <w:b/>
        </w:rPr>
        <w:t xml:space="preserve">Bài 6. </w:t>
      </w:r>
      <w:r>
        <w:t>Tìm tiệm cận đứng, tiệm cận ngang, tiệm cận xiên (nếu có) của mỗi đồ thị hàm số sau:</w:t>
      </w:r>
      <w:r>
        <w:br/>
      </w:r>
      <w:r>
        <w:t xml:space="preserve">a) </w:t>
      </w:r>
      <w:r>
        <w:t>y</w:t>
      </w:r>
      <w:r>
        <w:t>=</w:t>
      </w:r>
      <w:r>
        <w:t>7</w:t>
      </w:r>
      <w:r>
        <w:t>−</w:t>
      </w:r>
      <w:r>
        <w:t>x</w:t>
      </w:r>
      <w:r>
        <w:t>x</w:t>
      </w:r>
      <w:r>
        <w:t>+</w:t>
      </w:r>
      <w:r>
        <w:t>1</w:t>
      </w:r>
      <w:r>
        <w:t>y=(7−x)/(x+1)</w:t>
      </w:r>
      <w:r>
        <w:br/>
      </w:r>
      <w:r>
        <w:t xml:space="preserve">b) </w:t>
      </w:r>
      <w:r>
        <w:t>y</w:t>
      </w:r>
      <w:r>
        <w:t>=</w:t>
      </w:r>
      <w:r>
        <w:t>x</w:t>
      </w:r>
      <w:r>
        <w:t>2</w:t>
      </w:r>
      <w:r>
        <w:t>−</w:t>
      </w:r>
      <w:r>
        <w:t>3</w:t>
      </w:r>
      <w:r>
        <w:t>x</w:t>
      </w:r>
      <w:r>
        <w:t>+</w:t>
      </w:r>
      <w:r>
        <w:t>2</w:t>
      </w:r>
      <w:r>
        <w:t>x</w:t>
      </w:r>
      <w:r>
        <w:t>+</w:t>
      </w:r>
      <w:r>
        <w:t>1</w:t>
      </w:r>
      <w:r>
        <w:t>y=(x^(2)−3x+2)/(x+1)</w:t>
      </w:r>
      <w:r>
        <w:br/>
      </w:r>
      <w:r>
        <w:t xml:space="preserve">c) y = 2x – 1 + </w:t>
      </w:r>
      <w:r>
        <w:t>2</w:t>
      </w:r>
      <w:r>
        <w:t>x</w:t>
      </w:r>
      <w:r>
        <w:t>2</w:t>
      </w:r>
      <w:r>
        <w:t>(2)/(x^(2))</w:t>
      </w:r>
      <w:r>
        <w:br/>
      </w:r>
      <w:r>
        <w:rPr>
          <w:b/>
        </w:rPr>
        <w:t>Hướng dẫn giải</w:t>
      </w:r>
      <w:r>
        <w:br/>
      </w:r>
      <w:r>
        <w:t xml:space="preserve">a) </w:t>
      </w:r>
      <w:r>
        <w:t>y</w:t>
      </w:r>
      <w:r>
        <w:t>=</w:t>
      </w:r>
      <w:r>
        <w:t>7</w:t>
      </w:r>
      <w:r>
        <w:t>−</w:t>
      </w:r>
      <w:r>
        <w:t>x</w:t>
      </w:r>
      <w:r>
        <w:t>x</w:t>
      </w:r>
      <w:r>
        <w:t>+</w:t>
      </w:r>
      <w:r>
        <w:t>1</w:t>
      </w:r>
      <w:r>
        <w:t>y=(7−x)/(x+1)</w:t>
      </w:r>
      <w:r>
        <w:br/>
      </w:r>
      <w:r>
        <w:t>Hàm số đã cho có tập xác định là ℝ \ {– 1}.</w:t>
      </w:r>
      <w:r>
        <w:br/>
      </w:r>
      <w:r>
        <w:t xml:space="preserve">Ta có </w:t>
      </w:r>
      <w:r>
        <w:t>lim</w:t>
      </w:r>
      <w:r>
        <w:t>x</w:t>
      </w:r>
      <w:r>
        <w:t>→</w:t>
      </w:r>
      <w:r>
        <w:t>+</w:t>
      </w:r>
      <w:r>
        <w:t>∞</w:t>
      </w:r>
      <w:r>
        <w:t>y</w:t>
      </w:r>
      <w:r>
        <w:t>=</w:t>
      </w:r>
      <w:r>
        <w:t>lim</w:t>
      </w:r>
      <w:r>
        <w:t>x</w:t>
      </w:r>
      <w:r>
        <w:t>→</w:t>
      </w:r>
      <w:r>
        <w:t>+</w:t>
      </w:r>
      <w:r>
        <w:t>∞</w:t>
      </w:r>
      <w:r>
        <w:t>7</w:t>
      </w:r>
      <w:r>
        <w:t>−</w:t>
      </w:r>
      <w:r>
        <w:t>x</w:t>
      </w:r>
      <w:r>
        <w:t>x</w:t>
      </w:r>
      <w:r>
        <w:t>+</w:t>
      </w:r>
      <w:r>
        <w:t>1</w:t>
      </w:r>
      <w:r>
        <w:t>=</w:t>
      </w:r>
      <w:r>
        <w:t>−</w:t>
      </w:r>
      <w:r>
        <w:t>1</w:t>
      </w:r>
      <w:r>
        <w:t>;</w:t>
      </w:r>
      <w:r>
        <w:t>limx→+∞y=limx→+∞(7−x)/(x+1)=−1;</w:t>
      </w:r>
      <w:r>
        <w:t xml:space="preserve"> </w:t>
      </w:r>
      <w:r>
        <w:t>lim</w:t>
      </w:r>
      <w:r>
        <w:t>x</w:t>
      </w:r>
      <w:r>
        <w:t>→</w:t>
      </w:r>
      <w:r>
        <w:t>−</w:t>
      </w:r>
      <w:r>
        <w:t>∞</w:t>
      </w:r>
      <w:r>
        <w:t>y</w:t>
      </w:r>
      <w:r>
        <w:t>=</w:t>
      </w:r>
      <w:r>
        <w:t>lim</w:t>
      </w:r>
      <w:r>
        <w:t>x</w:t>
      </w:r>
      <w:r>
        <w:t>→</w:t>
      </w:r>
      <w:r>
        <w:t>−</w:t>
      </w:r>
      <w:r>
        <w:t>∞</w:t>
      </w:r>
      <w:r>
        <w:t>7</w:t>
      </w:r>
      <w:r>
        <w:t>−</w:t>
      </w:r>
      <w:r>
        <w:t>x</w:t>
      </w:r>
      <w:r>
        <w:t>x</w:t>
      </w:r>
      <w:r>
        <w:t>+</w:t>
      </w:r>
      <w:r>
        <w:t>1</w:t>
      </w:r>
      <w:r>
        <w:t>=</w:t>
      </w:r>
      <w:r>
        <w:t>−</w:t>
      </w:r>
      <w:r>
        <w:t>1</w:t>
      </w:r>
      <w:r>
        <w:t>limx→−∞y=limx→−∞(7−x)/(x+1)=−1</w:t>
      </w:r>
      <w:r>
        <w:br/>
      </w:r>
      <w:r>
        <w:t>Do đó, đường thẳng y = – 1 là tiệm cận ngang của đồ thị hàm số đã cho.</w:t>
      </w:r>
      <w:r>
        <w:br/>
      </w:r>
      <w:r>
        <w:t xml:space="preserve">Lại có </w:t>
      </w:r>
      <w:r>
        <w:t>lim</w:t>
      </w:r>
      <w:r>
        <w:t>x</w:t>
      </w:r>
      <w:r>
        <w:t>→</w:t>
      </w:r>
      <w:r>
        <w:t>−</w:t>
      </w:r>
      <w:r>
        <w:t>1</w:t>
      </w:r>
      <w:r>
        <w:t>+</w:t>
      </w:r>
      <w:r>
        <w:t>y</w:t>
      </w:r>
      <w:r>
        <w:t>=</w:t>
      </w:r>
      <w:r>
        <w:t>lim</w:t>
      </w:r>
      <w:r>
        <w:t>x</w:t>
      </w:r>
      <w:r>
        <w:t>→</w:t>
      </w:r>
      <w:r>
        <w:t>−</w:t>
      </w:r>
      <w:r>
        <w:t>1</w:t>
      </w:r>
      <w:r>
        <w:t>+</w:t>
      </w:r>
      <w:r>
        <w:t>7</w:t>
      </w:r>
      <w:r>
        <w:t>−</w:t>
      </w:r>
      <w:r>
        <w:t>x</w:t>
      </w:r>
      <w:r>
        <w:t>x</w:t>
      </w:r>
      <w:r>
        <w:t>+</w:t>
      </w:r>
      <w:r>
        <w:t>1</w:t>
      </w:r>
      <w:r>
        <w:t>=</w:t>
      </w:r>
      <w:r>
        <w:t>+</w:t>
      </w:r>
      <w:r>
        <w:t>∞</w:t>
      </w:r>
      <w:r>
        <w:t>;</w:t>
      </w:r>
      <w:r>
        <w:t>lim</w:t>
      </w:r>
      <w:r>
        <w:t>x</w:t>
      </w:r>
      <w:r>
        <w:t>→</w:t>
      </w:r>
      <w:r>
        <w:t>−</w:t>
      </w:r>
      <w:r>
        <w:t>1</w:t>
      </w:r>
      <w:r>
        <w:t>−</w:t>
      </w:r>
      <w:r>
        <w:t>y</w:t>
      </w:r>
      <w:r>
        <w:t>=</w:t>
      </w:r>
      <w:r>
        <w:t>lim</w:t>
      </w:r>
      <w:r>
        <w:t>x</w:t>
      </w:r>
      <w:r>
        <w:t>→</w:t>
      </w:r>
      <w:r>
        <w:t>−</w:t>
      </w:r>
      <w:r>
        <w:t>1</w:t>
      </w:r>
      <w:r>
        <w:t>−</w:t>
      </w:r>
      <w:r>
        <w:t>7</w:t>
      </w:r>
      <w:r>
        <w:t>−</w:t>
      </w:r>
      <w:r>
        <w:t>x</w:t>
      </w:r>
      <w:r>
        <w:t>x</w:t>
      </w:r>
      <w:r>
        <w:t>+</w:t>
      </w:r>
      <w:r>
        <w:t>1</w:t>
      </w:r>
      <w:r>
        <w:t>=</w:t>
      </w:r>
      <w:r>
        <w:t>−</w:t>
      </w:r>
      <w:r>
        <w:t>∞</w:t>
      </w:r>
      <w:r>
        <w:t>limx→−1^(+)y=limx→−1^(+)(7−x)/(x+1)=+∞;limx→−1^(−)y=limx→−1^(−)(7−x)/(x+1)=−∞</w:t>
      </w:r>
      <w:r>
        <w:br/>
      </w:r>
      <w:r>
        <w:t>Do đó, đường thẳng x = – 1 là tiệm cận đứng của đồ thị hàm số đã cho.</w:t>
      </w:r>
      <w:r>
        <w:br/>
      </w:r>
      <w:r>
        <w:t>Đồ thị hàm số đã cho không có tiệm cận xiên.</w:t>
      </w:r>
      <w:r>
        <w:br/>
      </w:r>
      <w:r>
        <w:t xml:space="preserve">b) </w:t>
      </w:r>
      <w:r>
        <w:t>y</w:t>
      </w:r>
      <w:r>
        <w:t>=</w:t>
      </w:r>
      <w:r>
        <w:t>x</w:t>
      </w:r>
      <w:r>
        <w:t>2</w:t>
      </w:r>
      <w:r>
        <w:t>−</w:t>
      </w:r>
      <w:r>
        <w:t>3</w:t>
      </w:r>
      <w:r>
        <w:t>x</w:t>
      </w:r>
      <w:r>
        <w:t>+</w:t>
      </w:r>
      <w:r>
        <w:t>2</w:t>
      </w:r>
      <w:r>
        <w:t>x</w:t>
      </w:r>
      <w:r>
        <w:t>+</w:t>
      </w:r>
      <w:r>
        <w:t>1</w:t>
      </w:r>
      <w:r>
        <w:t>y=(x^(2)−3x+2)/(x+1)</w:t>
      </w:r>
      <w:r>
        <w:br/>
      </w:r>
      <w:r>
        <w:t>Hàm số đã cho có tập xác định là ℝ \ {– 1}.</w:t>
      </w:r>
      <w:r>
        <w:br/>
      </w:r>
      <w:r>
        <w:t xml:space="preserve">Ta có </w:t>
      </w:r>
      <w:r>
        <w:t>lim</w:t>
      </w:r>
      <w:r>
        <w:t>x</w:t>
      </w:r>
      <w:r>
        <w:t>→</w:t>
      </w:r>
      <w:r>
        <w:t>+</w:t>
      </w:r>
      <w:r>
        <w:t>∞</w:t>
      </w:r>
      <w:r>
        <w:t>y</w:t>
      </w:r>
      <w:r>
        <w:t>=</w:t>
      </w:r>
      <w:r>
        <w:t>lim</w:t>
      </w:r>
      <w:r>
        <w:t>x</w:t>
      </w:r>
      <w:r>
        <w:t>→</w:t>
      </w:r>
      <w:r>
        <w:t>+</w:t>
      </w:r>
      <w:r>
        <w:t>∞</w:t>
      </w:r>
      <w:r>
        <w:t>x</w:t>
      </w:r>
      <w:r>
        <w:t>2</w:t>
      </w:r>
      <w:r>
        <w:t>−</w:t>
      </w:r>
      <w:r>
        <w:t>3</w:t>
      </w:r>
      <w:r>
        <w:t>x</w:t>
      </w:r>
      <w:r>
        <w:t>+</w:t>
      </w:r>
      <w:r>
        <w:t>2</w:t>
      </w:r>
      <w:r>
        <w:t>x</w:t>
      </w:r>
      <w:r>
        <w:t>+</w:t>
      </w:r>
      <w:r>
        <w:t>1</w:t>
      </w:r>
      <w:r>
        <w:t>=</w:t>
      </w:r>
      <w:r>
        <w:t>+</w:t>
      </w:r>
      <w:r>
        <w:t>∞</w:t>
      </w:r>
      <w:r>
        <w:t>;</w:t>
      </w:r>
      <w:r>
        <w:t>lim</w:t>
      </w:r>
      <w:r>
        <w:t>x</w:t>
      </w:r>
      <w:r>
        <w:t>→</w:t>
      </w:r>
      <w:r>
        <w:t>−</w:t>
      </w:r>
      <w:r>
        <w:t>∞</w:t>
      </w:r>
      <w:r>
        <w:t>y</w:t>
      </w:r>
      <w:r>
        <w:t>=</w:t>
      </w:r>
      <w:r>
        <w:t>lim</w:t>
      </w:r>
      <w:r>
        <w:t>x</w:t>
      </w:r>
      <w:r>
        <w:t>→</w:t>
      </w:r>
      <w:r>
        <w:t>−</w:t>
      </w:r>
      <w:r>
        <w:t>∞</w:t>
      </w:r>
      <w:r>
        <w:t>x</w:t>
      </w:r>
      <w:r>
        <w:t>2</w:t>
      </w:r>
      <w:r>
        <w:t>−</w:t>
      </w:r>
      <w:r>
        <w:t>3</w:t>
      </w:r>
      <w:r>
        <w:t>x</w:t>
      </w:r>
      <w:r>
        <w:t>+</w:t>
      </w:r>
      <w:r>
        <w:t>2</w:t>
      </w:r>
      <w:r>
        <w:t>x</w:t>
      </w:r>
      <w:r>
        <w:t>+</w:t>
      </w:r>
      <w:r>
        <w:t>1</w:t>
      </w:r>
      <w:r>
        <w:t>=</w:t>
      </w:r>
      <w:r>
        <w:t>−</w:t>
      </w:r>
      <w:r>
        <w:t>∞</w:t>
      </w:r>
      <w:r>
        <w:t>limx→+∞y=limx→+∞(x^(2)−3x+2)/(x+1)=+∞;limx→−∞y=limx→−∞(x^(2)−3x+2)/(x+1)=−∞</w:t>
      </w:r>
      <w:r>
        <w:br/>
      </w:r>
      <w:r>
        <w:t>Do đó, đồ thị hàm số đã cho không có tiệm cận ngang.</w:t>
      </w:r>
      <w:r>
        <w:br/>
      </w:r>
      <w:r>
        <w:t xml:space="preserve">Lại có </w:t>
      </w:r>
      <w:r>
        <w:t>lim</w:t>
      </w:r>
      <w:r>
        <w:t>x</w:t>
      </w:r>
      <w:r>
        <w:t>→</w:t>
      </w:r>
      <w:r>
        <w:t>−</w:t>
      </w:r>
      <w:r>
        <w:t>1</w:t>
      </w:r>
      <w:r>
        <w:t>+</w:t>
      </w:r>
      <w:r>
        <w:t>y</w:t>
      </w:r>
      <w:r>
        <w:t>=</w:t>
      </w:r>
      <w:r>
        <w:t>lim</w:t>
      </w:r>
      <w:r>
        <w:t>x</w:t>
      </w:r>
      <w:r>
        <w:t>→</w:t>
      </w:r>
      <w:r>
        <w:t>−</w:t>
      </w:r>
      <w:r>
        <w:t>1</w:t>
      </w:r>
      <w:r>
        <w:t>+</w:t>
      </w:r>
      <w:r>
        <w:t>x</w:t>
      </w:r>
      <w:r>
        <w:t>2</w:t>
      </w:r>
      <w:r>
        <w:t>−</w:t>
      </w:r>
      <w:r>
        <w:t>3</w:t>
      </w:r>
      <w:r>
        <w:t>x</w:t>
      </w:r>
      <w:r>
        <w:t>+</w:t>
      </w:r>
      <w:r>
        <w:t>2</w:t>
      </w:r>
      <w:r>
        <w:t>x</w:t>
      </w:r>
      <w:r>
        <w:t>+</w:t>
      </w:r>
      <w:r>
        <w:t>1</w:t>
      </w:r>
      <w:r>
        <w:t>=</w:t>
      </w:r>
      <w:r>
        <w:t>+</w:t>
      </w:r>
      <w:r>
        <w:t>∞</w:t>
      </w:r>
      <w:r>
        <w:t>;</w:t>
      </w:r>
      <w:r>
        <w:t>lim</w:t>
      </w:r>
      <w:r>
        <w:t>x</w:t>
      </w:r>
      <w:r>
        <w:t>→</w:t>
      </w:r>
      <w:r>
        <w:t>−</w:t>
      </w:r>
      <w:r>
        <w:t>1</w:t>
      </w:r>
      <w:r>
        <w:t>−</w:t>
      </w:r>
      <w:r>
        <w:t>y</w:t>
      </w:r>
      <w:r>
        <w:t>=</w:t>
      </w:r>
      <w:r>
        <w:t>lim</w:t>
      </w:r>
      <w:r>
        <w:t>x</w:t>
      </w:r>
      <w:r>
        <w:t>→</w:t>
      </w:r>
      <w:r>
        <w:t>−</w:t>
      </w:r>
      <w:r>
        <w:t>1</w:t>
      </w:r>
      <w:r>
        <w:t>+</w:t>
      </w:r>
      <w:r>
        <w:t>x</w:t>
      </w:r>
      <w:r>
        <w:t>2</w:t>
      </w:r>
      <w:r>
        <w:t>−</w:t>
      </w:r>
      <w:r>
        <w:t>3</w:t>
      </w:r>
      <w:r>
        <w:t>x</w:t>
      </w:r>
      <w:r>
        <w:t>+</w:t>
      </w:r>
      <w:r>
        <w:t>2</w:t>
      </w:r>
      <w:r>
        <w:t>x</w:t>
      </w:r>
      <w:r>
        <w:t>+</w:t>
      </w:r>
      <w:r>
        <w:t>1</w:t>
      </w:r>
      <w:r>
        <w:t>=</w:t>
      </w:r>
      <w:r>
        <w:t>−</w:t>
      </w:r>
      <w:r>
        <w:t>∞</w:t>
      </w:r>
      <w:r>
        <w:t>limx→−1^(+)y=limx→−1^(+)(x^(2)−3x+2)/(x+1)=+∞;limx→−1^(−)y=limx→−1^(+)(x^(2)−3x+2)/(x+1)=−∞</w:t>
      </w:r>
      <w:r>
        <w:br/>
      </w:r>
      <w:r>
        <w:t>Do đó, đường thẳng x = – 1 là tiệm cận đứng của đồ thị hàm số đã cho.</w:t>
      </w:r>
      <w:r>
        <w:br/>
      </w:r>
      <w:r>
        <w:t xml:space="preserve">Ta có </w:t>
      </w:r>
      <w:r>
        <w:t>y</w:t>
      </w:r>
      <w:r>
        <w:t>=</w:t>
      </w:r>
      <w:r>
        <w:t>x</w:t>
      </w:r>
      <w:r>
        <w:t>2</w:t>
      </w:r>
      <w:r>
        <w:t>−</w:t>
      </w:r>
      <w:r>
        <w:t>3</w:t>
      </w:r>
      <w:r>
        <w:t>x</w:t>
      </w:r>
      <w:r>
        <w:t>+</w:t>
      </w:r>
      <w:r>
        <w:t>2</w:t>
      </w:r>
      <w:r>
        <w:t>x</w:t>
      </w:r>
      <w:r>
        <w:t>+</w:t>
      </w:r>
      <w:r>
        <w:t>1</w:t>
      </w:r>
      <w:r>
        <w:t>=</w:t>
      </w:r>
      <w:r>
        <w:t>x</w:t>
      </w:r>
      <w:r>
        <w:t>−</w:t>
      </w:r>
      <w:r>
        <w:t>4</w:t>
      </w:r>
      <w:r>
        <w:t>+</w:t>
      </w:r>
      <w:r>
        <w:t>6</w:t>
      </w:r>
      <w:r>
        <w:t>x</w:t>
      </w:r>
      <w:r>
        <w:t>+</w:t>
      </w:r>
      <w:r>
        <w:t>1</w:t>
      </w:r>
      <w:r>
        <w:t>y=(x^(2)−3x+2)/(x+1)=x−4+(6)/(x+1)</w:t>
      </w:r>
      <w:r>
        <w:br/>
      </w:r>
      <w:r>
        <w:t>lim</w:t>
      </w:r>
      <w:r>
        <w:t>x</w:t>
      </w:r>
      <w:r>
        <w:t>→</w:t>
      </w:r>
      <w:r>
        <w:t>+</w:t>
      </w:r>
      <w:r>
        <w:t>∞</w:t>
      </w:r>
      <w:r>
        <w:t>[</w:t>
      </w:r>
      <w:r>
        <w:t>y</w:t>
      </w:r>
      <w:r>
        <w:t>−</w:t>
      </w:r>
      <w:r>
        <w:t>(</w:t>
      </w:r>
      <w:r>
        <w:t>x</w:t>
      </w:r>
      <w:r>
        <w:t>−</w:t>
      </w:r>
      <w:r>
        <w:t>4</w:t>
      </w:r>
      <w:r>
        <w:t>)</w:t>
      </w:r>
      <w:r>
        <w:t>]</w:t>
      </w:r>
      <w:r>
        <w:t>=</w:t>
      </w:r>
      <w:r>
        <w:t>lim</w:t>
      </w:r>
      <w:r>
        <w:t>x</w:t>
      </w:r>
      <w:r>
        <w:t>→</w:t>
      </w:r>
      <w:r>
        <w:t>+</w:t>
      </w:r>
      <w:r>
        <w:t>∞</w:t>
      </w:r>
      <w:r>
        <w:t>6</w:t>
      </w:r>
      <w:r>
        <w:t>x</w:t>
      </w:r>
      <w:r>
        <w:t>+</w:t>
      </w:r>
      <w:r>
        <w:t>1</w:t>
      </w:r>
      <w:r>
        <w:t>=</w:t>
      </w:r>
      <w:r>
        <w:t>0</w:t>
      </w:r>
      <w:r>
        <w:t>limx→+∞y−x−4=limx→+∞(6)/(x+1)=0</w:t>
      </w:r>
      <w:r>
        <w:t xml:space="preserve">; </w:t>
      </w:r>
      <w:r>
        <w:t>lim</w:t>
      </w:r>
      <w:r>
        <w:t>x</w:t>
      </w:r>
      <w:r>
        <w:t>→</w:t>
      </w:r>
      <w:r>
        <w:t>−</w:t>
      </w:r>
      <w:r>
        <w:t>∞</w:t>
      </w:r>
      <w:r>
        <w:t>[</w:t>
      </w:r>
      <w:r>
        <w:t>y</w:t>
      </w:r>
      <w:r>
        <w:t>−</w:t>
      </w:r>
      <w:r>
        <w:t>(</w:t>
      </w:r>
      <w:r>
        <w:t>x</w:t>
      </w:r>
      <w:r>
        <w:t>−</w:t>
      </w:r>
      <w:r>
        <w:t>4</w:t>
      </w:r>
      <w:r>
        <w:t>)</w:t>
      </w:r>
      <w:r>
        <w:t>]</w:t>
      </w:r>
      <w:r>
        <w:t>=</w:t>
      </w:r>
      <w:r>
        <w:t>lim</w:t>
      </w:r>
      <w:r>
        <w:t>x</w:t>
      </w:r>
      <w:r>
        <w:t>→</w:t>
      </w:r>
      <w:r>
        <w:t>−</w:t>
      </w:r>
      <w:r>
        <w:t>∞</w:t>
      </w:r>
      <w:r>
        <w:t>6</w:t>
      </w:r>
      <w:r>
        <w:t>x</w:t>
      </w:r>
      <w:r>
        <w:t>+</w:t>
      </w:r>
      <w:r>
        <w:t>1</w:t>
      </w:r>
      <w:r>
        <w:t>=</w:t>
      </w:r>
      <w:r>
        <w:t>0</w:t>
      </w:r>
      <w:r>
        <w:t>limx→−∞y−x−4=limx→−∞(6)/(x+1)=0</w:t>
      </w:r>
      <w:r>
        <w:br/>
      </w:r>
      <w:r>
        <w:t>Do đó, đường thẳng y = x – 4 là tiệm cận xiên của đồ thị hàm số đã cho.</w:t>
      </w:r>
      <w:r>
        <w:br/>
      </w:r>
      <w:r>
        <w:t xml:space="preserve">c) y = 2x – 1 + </w:t>
      </w:r>
      <w:r>
        <w:t>2</w:t>
      </w:r>
      <w:r>
        <w:t>x</w:t>
      </w:r>
      <w:r>
        <w:t>2</w:t>
      </w:r>
      <w:r>
        <w:t>(2)/(x^(2))</w:t>
      </w:r>
      <w:r>
        <w:br/>
      </w:r>
      <w:r>
        <w:t>Hàm số đã cho có tập xác định là ℝ \ {0}.</w:t>
      </w:r>
      <w:r>
        <w:br/>
      </w:r>
      <w:r>
        <w:t>Đồ thị hàm số đã cho không có tiệm cận ngang.</w:t>
      </w:r>
      <w:r>
        <w:br/>
      </w:r>
      <w:r>
        <w:t xml:space="preserve">Ta có </w:t>
      </w:r>
      <w:r>
        <w:t>lim</w:t>
      </w:r>
      <w:r>
        <w:t>x</w:t>
      </w:r>
      <w:r>
        <w:t>→</w:t>
      </w:r>
      <w:r>
        <w:t>0</w:t>
      </w:r>
      <w:r>
        <w:t>+</w:t>
      </w:r>
      <w:r>
        <w:t>y</w:t>
      </w:r>
      <w:r>
        <w:t>=</w:t>
      </w:r>
      <w:r>
        <w:t>lim</w:t>
      </w:r>
      <w:r>
        <w:t>x</w:t>
      </w:r>
      <w:r>
        <w:t>→</w:t>
      </w:r>
      <w:r>
        <w:t>0</w:t>
      </w:r>
      <w:r>
        <w:t>+</w:t>
      </w:r>
      <w:r>
        <w:t>(</w:t>
      </w:r>
      <w:r>
        <w:t>2</w:t>
      </w:r>
      <w:r>
        <w:t>x</w:t>
      </w:r>
      <w:r>
        <w:t>−</w:t>
      </w:r>
      <w:r>
        <w:t>1</w:t>
      </w:r>
      <w:r>
        <w:t>+</w:t>
      </w:r>
      <w:r>
        <w:t>2</w:t>
      </w:r>
      <w:r>
        <w:t>x</w:t>
      </w:r>
      <w:r>
        <w:t>2</w:t>
      </w:r>
      <w:r>
        <w:t>)</w:t>
      </w:r>
      <w:r>
        <w:t>=</w:t>
      </w:r>
      <w:r>
        <w:t>+</w:t>
      </w:r>
      <w:r>
        <w:t>∞</w:t>
      </w:r>
      <w:r>
        <w:t>;</w:t>
      </w:r>
      <w:r>
        <w:t>lim</w:t>
      </w:r>
      <w:r>
        <w:t>x</w:t>
      </w:r>
      <w:r>
        <w:t>→</w:t>
      </w:r>
      <w:r>
        <w:t>0</w:t>
      </w:r>
      <w:r>
        <w:t>−</w:t>
      </w:r>
      <w:r>
        <w:t>y</w:t>
      </w:r>
      <w:r>
        <w:t>=</w:t>
      </w:r>
      <w:r>
        <w:t>lim</w:t>
      </w:r>
      <w:r>
        <w:t>x</w:t>
      </w:r>
      <w:r>
        <w:t>→</w:t>
      </w:r>
      <w:r>
        <w:t>0</w:t>
      </w:r>
      <w:r>
        <w:t>−</w:t>
      </w:r>
      <w:r>
        <w:t>(</w:t>
      </w:r>
      <w:r>
        <w:t>2</w:t>
      </w:r>
      <w:r>
        <w:t>x</w:t>
      </w:r>
      <w:r>
        <w:t>−</w:t>
      </w:r>
      <w:r>
        <w:t>1</w:t>
      </w:r>
      <w:r>
        <w:t>+</w:t>
      </w:r>
      <w:r>
        <w:t>2</w:t>
      </w:r>
      <w:r>
        <w:t>x</w:t>
      </w:r>
      <w:r>
        <w:t>2</w:t>
      </w:r>
      <w:r>
        <w:t>)</w:t>
      </w:r>
      <w:r>
        <w:t>=</w:t>
      </w:r>
      <w:r>
        <w:t>−</w:t>
      </w:r>
      <w:r>
        <w:t>∞</w:t>
      </w:r>
      <w:r>
        <w:t>limx→0^(+)y=limx→0^(+)2x−1+(2)/(x^(2))=+∞;limx→0^(−)y=limx→0^(−)2x−1+(2)/(x^(2))=−∞</w:t>
      </w:r>
      <w:r>
        <w:br/>
      </w:r>
      <w:r>
        <w:t>Do đó, đường thẳng x = 0 là tiệm cận đứng của đồ thị hàm số đã cho.</w:t>
      </w:r>
      <w:r>
        <w:br/>
      </w:r>
      <w:r>
        <w:t xml:space="preserve">Lại có </w:t>
      </w:r>
      <w:r>
        <w:t>lim</w:t>
      </w:r>
      <w:r>
        <w:t>x</w:t>
      </w:r>
      <w:r>
        <w:t>→</w:t>
      </w:r>
      <w:r>
        <w:t>+</w:t>
      </w:r>
      <w:r>
        <w:t>∞</w:t>
      </w:r>
      <w:r>
        <w:t>[</w:t>
      </w:r>
      <w:r>
        <w:t>y</w:t>
      </w:r>
      <w:r>
        <w:t>−</w:t>
      </w:r>
      <w:r>
        <w:t>(</w:t>
      </w:r>
      <w:r>
        <w:t>2</w:t>
      </w:r>
      <w:r>
        <w:t>x</w:t>
      </w:r>
      <w:r>
        <w:t>−</w:t>
      </w:r>
      <w:r>
        <w:t>1</w:t>
      </w:r>
      <w:r>
        <w:t>)</w:t>
      </w:r>
      <w:r>
        <w:t>]</w:t>
      </w:r>
      <w:r>
        <w:t>=</w:t>
      </w:r>
      <w:r>
        <w:t>lim</w:t>
      </w:r>
      <w:r>
        <w:t>x</w:t>
      </w:r>
      <w:r>
        <w:t>→</w:t>
      </w:r>
      <w:r>
        <w:t>+</w:t>
      </w:r>
      <w:r>
        <w:t>∞</w:t>
      </w:r>
      <w:r>
        <w:t>2</w:t>
      </w:r>
      <w:r>
        <w:t>x</w:t>
      </w:r>
      <w:r>
        <w:t>2</w:t>
      </w:r>
      <w:r>
        <w:t>=</w:t>
      </w:r>
      <w:r>
        <w:t>0</w:t>
      </w:r>
      <w:r>
        <w:t>;</w:t>
      </w:r>
      <w:r>
        <w:t>lim</w:t>
      </w:r>
      <w:r>
        <w:t>x</w:t>
      </w:r>
      <w:r>
        <w:t>→</w:t>
      </w:r>
      <w:r>
        <w:t>−</w:t>
      </w:r>
      <w:r>
        <w:t>∞</w:t>
      </w:r>
      <w:r>
        <w:t>[</w:t>
      </w:r>
      <w:r>
        <w:t>y</w:t>
      </w:r>
      <w:r>
        <w:t>−</w:t>
      </w:r>
      <w:r>
        <w:t>(</w:t>
      </w:r>
      <w:r>
        <w:t>2</w:t>
      </w:r>
      <w:r>
        <w:t>x</w:t>
      </w:r>
      <w:r>
        <w:t>−</w:t>
      </w:r>
      <w:r>
        <w:t>1</w:t>
      </w:r>
      <w:r>
        <w:t>)</w:t>
      </w:r>
      <w:r>
        <w:t>]</w:t>
      </w:r>
      <w:r>
        <w:t>=</w:t>
      </w:r>
      <w:r>
        <w:t>lim</w:t>
      </w:r>
      <w:r>
        <w:t>x</w:t>
      </w:r>
      <w:r>
        <w:t>→</w:t>
      </w:r>
      <w:r>
        <w:t>−</w:t>
      </w:r>
      <w:r>
        <w:t>∞</w:t>
      </w:r>
      <w:r>
        <w:t>2</w:t>
      </w:r>
      <w:r>
        <w:t>x</w:t>
      </w:r>
      <w:r>
        <w:t>2</w:t>
      </w:r>
      <w:r>
        <w:t>=</w:t>
      </w:r>
      <w:r>
        <w:t>0</w:t>
      </w:r>
      <w:r>
        <w:t>limx→+∞y−2x−1=limx→+∞(2)/(x^(2))=0;  limx→−∞y−2x−1=limx→−∞(2)/(x^(2))=0</w:t>
      </w:r>
      <w:r>
        <w:br/>
      </w:r>
      <w:r>
        <w:t>Do đó, đường thẳng y = 2x – 1 là tiệm cận xiên của đồ thị hàm số đã cho.</w:t>
      </w:r>
      <w:r>
        <w:br/>
      </w:r>
      <w:r>
        <w:rPr>
          <w:b/>
        </w:rPr>
        <w:t xml:space="preserve">Bài 7. </w:t>
      </w:r>
      <w:r>
        <w:t>Nếu trong một ngày, một xưởng sản xuất được x sản phẩm thì chi phí trung bình (tính bằng nghìn đồng) cho một sản phẩm được cho bởi công thức:</w:t>
      </w:r>
      <w:r>
        <w:br/>
      </w:r>
      <w:r>
        <w:t>C</w:t>
      </w:r>
      <w:r>
        <w:t>(</w:t>
      </w:r>
      <w:r>
        <w:t>x</w:t>
      </w:r>
      <w:r>
        <w:t>)</w:t>
      </w:r>
      <w:r>
        <w:t>=</w:t>
      </w:r>
      <w:r>
        <w:t>50</w:t>
      </w:r>
      <w:r>
        <w:t>x</w:t>
      </w:r>
      <w:r>
        <w:t>+</w:t>
      </w:r>
      <w:r>
        <w:t>3000</w:t>
      </w:r>
      <w:r>
        <w:t>x</w:t>
      </w:r>
      <w:r>
        <w:t>Cx=(50x+3000)/(x)</w:t>
      </w:r>
      <w:r>
        <w:br/>
      </w:r>
      <w:r>
        <w:t>a) Tìm các đường tiệm cận của đồ thị hàm số y = C(x).</w:t>
      </w:r>
      <w:r>
        <w:br/>
      </w:r>
      <w:r>
        <w:t>b) Nêu nhận xét về chi phí của một sản phẩm khi số sản phẩm được sản xuất trong một ngày x đủ lớn.</w:t>
      </w:r>
      <w:r>
        <w:br/>
      </w:r>
      <w:r>
        <w:rPr>
          <w:b/>
        </w:rPr>
        <w:t>Hướng dẫn giải</w:t>
      </w:r>
      <w:r>
        <w:br/>
      </w:r>
      <w:r>
        <w:t xml:space="preserve">a) Xét hàm số </w:t>
      </w:r>
      <w:r>
        <w:t>y</w:t>
      </w:r>
      <w:r>
        <w:t>=</w:t>
      </w:r>
      <w:r>
        <w:t>C</w:t>
      </w:r>
      <w:r>
        <w:t>(</w:t>
      </w:r>
      <w:r>
        <w:t>x</w:t>
      </w:r>
      <w:r>
        <w:t>)</w:t>
      </w:r>
      <w:r>
        <w:t>=</w:t>
      </w:r>
      <w:r>
        <w:t>50</w:t>
      </w:r>
      <w:r>
        <w:t>x</w:t>
      </w:r>
      <w:r>
        <w:t>+</w:t>
      </w:r>
      <w:r>
        <w:t>3000</w:t>
      </w:r>
      <w:r>
        <w:t>x</w:t>
      </w:r>
      <w:r>
        <w:t>y=Cx=(50x+3000)/(x)</w:t>
      </w:r>
      <w:r>
        <w:t xml:space="preserve"> với x ∈ (0; + ∞).</w:t>
      </w:r>
      <w:r>
        <w:br/>
      </w:r>
      <w:r>
        <w:t xml:space="preserve">Ta có: </w:t>
      </w:r>
      <w:r>
        <w:t>lim</w:t>
      </w:r>
      <w:r>
        <w:t>x</w:t>
      </w:r>
      <w:r>
        <w:t>→</w:t>
      </w:r>
      <w:r>
        <w:t>+</w:t>
      </w:r>
      <w:r>
        <w:t>∞</w:t>
      </w:r>
      <w:r>
        <w:t>C</w:t>
      </w:r>
      <w:r>
        <w:t>(</w:t>
      </w:r>
      <w:r>
        <w:t>x</w:t>
      </w:r>
      <w:r>
        <w:t>)</w:t>
      </w:r>
      <w:r>
        <w:t>=</w:t>
      </w:r>
      <w:r>
        <w:t>lim</w:t>
      </w:r>
      <w:r>
        <w:t>x</w:t>
      </w:r>
      <w:r>
        <w:t>→</w:t>
      </w:r>
      <w:r>
        <w:t>+</w:t>
      </w:r>
      <w:r>
        <w:t>∞</w:t>
      </w:r>
      <w:r>
        <w:t>50</w:t>
      </w:r>
      <w:r>
        <w:t>x</w:t>
      </w:r>
      <w:r>
        <w:t>+</w:t>
      </w:r>
      <w:r>
        <w:t>3000</w:t>
      </w:r>
      <w:r>
        <w:t>x</w:t>
      </w:r>
      <w:r>
        <w:t>=</w:t>
      </w:r>
      <w:r>
        <w:t>50</w:t>
      </w:r>
      <w:r>
        <w:t>.</w:t>
      </w:r>
      <w:r>
        <w:t>limx→+∞Cx=limx→+∞(50x+3000)/(x)=50.</w:t>
      </w:r>
      <w:r>
        <w:t xml:space="preserve"> Do đó, đường thẳng y = 50 là tiệm cận ngang của đồ thị hàm số y = C(x).</w:t>
      </w:r>
      <w:r>
        <w:br/>
      </w:r>
      <w:r>
        <w:t xml:space="preserve">Lại có </w:t>
      </w:r>
      <w:r>
        <w:t>lim</w:t>
      </w:r>
      <w:r>
        <w:t>x</w:t>
      </w:r>
      <w:r>
        <w:t>→</w:t>
      </w:r>
      <w:r>
        <w:t>0</w:t>
      </w:r>
      <w:r>
        <w:t>+</w:t>
      </w:r>
      <w:r>
        <w:t>C</w:t>
      </w:r>
      <w:r>
        <w:t>(</w:t>
      </w:r>
      <w:r>
        <w:t>x</w:t>
      </w:r>
      <w:r>
        <w:t>)</w:t>
      </w:r>
      <w:r>
        <w:t>=</w:t>
      </w:r>
      <w:r>
        <w:t>lim</w:t>
      </w:r>
      <w:r>
        <w:t>x</w:t>
      </w:r>
      <w:r>
        <w:t>→</w:t>
      </w:r>
      <w:r>
        <w:t>0</w:t>
      </w:r>
      <w:r>
        <w:t>+</w:t>
      </w:r>
      <w:r>
        <w:t>50</w:t>
      </w:r>
      <w:r>
        <w:t>x</w:t>
      </w:r>
      <w:r>
        <w:t>+</w:t>
      </w:r>
      <w:r>
        <w:t>3000</w:t>
      </w:r>
      <w:r>
        <w:t>x</w:t>
      </w:r>
      <w:r>
        <w:t>=</w:t>
      </w:r>
      <w:r>
        <w:t>+</w:t>
      </w:r>
      <w:r>
        <w:t>∞</w:t>
      </w:r>
      <w:r>
        <w:t>.</w:t>
      </w:r>
      <w:r>
        <w:t>limx→0^(+)Cx=limx→0^(+)(50x+3000)/(x)=+∞.</w:t>
      </w:r>
      <w:r>
        <w:t xml:space="preserve"> Do đó, đường thẳng x = 0 là tiệm cận đứng của đồ thị hàm số y = C(x).</w:t>
      </w:r>
      <w:r>
        <w:br/>
      </w:r>
      <w:r>
        <w:t>b) Khi x → + ∞, ta có C(x) → 50, điều đó có nghĩa là khi x đủ lớn thì chi phí sản xuất một sản phẩm sẽ gần bằng 50 nghìn đồng.</w:t>
      </w:r>
      <w:r>
        <w:br/>
      </w:r>
      <w:r>
        <w:rPr>
          <w:b/>
        </w:rPr>
        <w:t xml:space="preserve">Bài 8. </w:t>
      </w:r>
      <w:r>
        <w:t>Khảo sát sự biến thiên và vẽ đồ thị của mỗi hàm số sau:</w:t>
      </w:r>
      <w:r>
        <w:br/>
      </w:r>
      <w:r>
        <w:t>a) y = – x</w:t>
      </w:r>
      <w:r>
        <w:rPr>
          <w:vertAlign w:val="superscript"/>
        </w:rPr>
        <w:t>3</w:t>
      </w:r>
      <w:r>
        <w:t xml:space="preserve"> + 3x</w:t>
      </w:r>
      <w:r>
        <w:rPr>
          <w:vertAlign w:val="superscript"/>
        </w:rPr>
        <w:t>2</w:t>
      </w:r>
      <w:r>
        <w:t xml:space="preserve"> – 4x + 2;</w:t>
      </w:r>
      <w:r>
        <w:br/>
      </w:r>
      <w:r>
        <w:t xml:space="preserve">b) </w:t>
      </w:r>
      <w:r>
        <w:t>y</w:t>
      </w:r>
      <w:r>
        <w:t>=</w:t>
      </w:r>
      <w:r>
        <w:t>x</w:t>
      </w:r>
      <w:r>
        <w:t>−</w:t>
      </w:r>
      <w:r>
        <w:t>2</w:t>
      </w:r>
      <w:r>
        <w:t>2</w:t>
      </w:r>
      <w:r>
        <w:t>x</w:t>
      </w:r>
      <w:r>
        <w:t>+</w:t>
      </w:r>
      <w:r>
        <w:t>1</w:t>
      </w:r>
      <w:r>
        <w:t>y=(x−2)/(2x+1)</w:t>
      </w:r>
      <w:r>
        <w:br/>
      </w:r>
      <w:r>
        <w:t xml:space="preserve">c) </w:t>
      </w:r>
      <w:r>
        <w:t>y</w:t>
      </w:r>
      <w:r>
        <w:t>=</w:t>
      </w:r>
      <w:r>
        <w:t>x</w:t>
      </w:r>
      <w:r>
        <w:t>2</w:t>
      </w:r>
      <w:r>
        <w:t>−</w:t>
      </w:r>
      <w:r>
        <w:t>x</w:t>
      </w:r>
      <w:r>
        <w:t>−</w:t>
      </w:r>
      <w:r>
        <w:t>1</w:t>
      </w:r>
      <w:r>
        <w:t>x</w:t>
      </w:r>
      <w:r>
        <w:t>−</w:t>
      </w:r>
      <w:r>
        <w:t>2</w:t>
      </w:r>
      <w:r>
        <w:t>y=(x^(2)−x−1)/(x−2)</w:t>
      </w:r>
      <w:r>
        <w:br/>
      </w:r>
      <w:r>
        <w:rPr>
          <w:b/>
        </w:rPr>
        <w:t>Hướng dẫn giải</w:t>
      </w:r>
      <w:r>
        <w:br/>
      </w:r>
      <w:r>
        <w:t>a) y = – x</w:t>
      </w:r>
      <w:r>
        <w:rPr>
          <w:vertAlign w:val="superscript"/>
        </w:rPr>
        <w:t>3</w:t>
      </w:r>
      <w:r>
        <w:t xml:space="preserve"> + 3x</w:t>
      </w:r>
      <w:r>
        <w:rPr>
          <w:vertAlign w:val="superscript"/>
        </w:rPr>
        <w:t>2</w:t>
      </w:r>
      <w:r>
        <w:t xml:space="preserve"> – 4x + 2</w:t>
      </w:r>
      <w:r>
        <w:br/>
      </w:r>
      <w:r>
        <w:t>1) Tập xác định: ℝ.</w:t>
      </w:r>
      <w:r>
        <w:br/>
      </w:r>
      <w:r>
        <w:t>2) Sự biến thiên</w:t>
      </w:r>
      <w:r>
        <w:br/>
      </w:r>
      <w:r>
        <w:t xml:space="preserve">- Giới hạn tại vô cực: </w:t>
      </w:r>
      <w:r>
        <w:t>lim</w:t>
      </w:r>
      <w:r>
        <w:t>x</w:t>
      </w:r>
      <w:r>
        <w:t>→</w:t>
      </w:r>
      <w:r>
        <w:t>+</w:t>
      </w:r>
      <w:r>
        <w:t>∞</w:t>
      </w:r>
      <w:r>
        <w:t>y</w:t>
      </w:r>
      <w:r>
        <w:t>=</w:t>
      </w:r>
      <w:r>
        <w:t>−</w:t>
      </w:r>
      <w:r>
        <w:t>∞</w:t>
      </w:r>
      <w:r>
        <w:t>,</w:t>
      </w:r>
      <w:r>
        <w:t>lim</w:t>
      </w:r>
      <w:r>
        <w:t>x</w:t>
      </w:r>
      <w:r>
        <w:t>→</w:t>
      </w:r>
      <w:r>
        <w:t>−</w:t>
      </w:r>
      <w:r>
        <w:t>∞</w:t>
      </w:r>
      <w:r>
        <w:t>y</w:t>
      </w:r>
      <w:r>
        <w:t>=</w:t>
      </w:r>
      <w:r>
        <w:t>+</w:t>
      </w:r>
      <w:r>
        <w:t>∞</w:t>
      </w:r>
      <w:r>
        <w:t>limx→+∞y=−∞,limx→−∞y=+∞</w:t>
      </w:r>
      <w:r>
        <w:br/>
      </w:r>
      <w:r>
        <w:t>- y</w:t>
      </w:r>
      <w:r>
        <w:rPr>
          <w:i/>
        </w:rPr>
        <w:t>'</w:t>
      </w:r>
      <w:r>
        <w:t xml:space="preserve"> = – 3x</w:t>
      </w:r>
      <w:r>
        <w:rPr>
          <w:vertAlign w:val="superscript"/>
        </w:rPr>
        <w:t>2</w:t>
      </w:r>
      <w:r>
        <w:t xml:space="preserve"> + 6x – 4 = – 3(x – 1)</w:t>
      </w:r>
      <w:r>
        <w:rPr>
          <w:vertAlign w:val="superscript"/>
        </w:rPr>
        <w:t>2</w:t>
      </w:r>
      <w:r>
        <w:t xml:space="preserve"> – 1 &lt; 0 với mọi x ∈ ℝ;</w:t>
      </w:r>
      <w:r>
        <w:br/>
      </w:r>
      <w:r>
        <w:t>- Bảng biến thiên:</w:t>
      </w:r>
      <w:r>
        <w:br/>
      </w:r>
      <w:r>
        <w:drawing>
          <wp:inline xmlns:a="http://schemas.openxmlformats.org/drawingml/2006/main" xmlns:pic="http://schemas.openxmlformats.org/drawingml/2006/picture">
            <wp:extent cx="3448050" cy="1562100"/>
            <wp:docPr id="18" name="Picture 18"/>
            <wp:cNvGraphicFramePr>
              <a:graphicFrameLocks noChangeAspect="1"/>
            </wp:cNvGraphicFramePr>
            <a:graphic>
              <a:graphicData uri="http://schemas.openxmlformats.org/drawingml/2006/picture">
                <pic:pic>
                  <pic:nvPicPr>
                    <pic:cNvPr id="0" name="temp_inline_8dd50005252c421189519443ef71c063.jpg"/>
                    <pic:cNvPicPr/>
                  </pic:nvPicPr>
                  <pic:blipFill>
                    <a:blip r:embed="rId26"/>
                    <a:stretch>
                      <a:fillRect/>
                    </a:stretch>
                  </pic:blipFill>
                  <pic:spPr>
                    <a:xfrm>
                      <a:off x="0" y="0"/>
                      <a:ext cx="3448050" cy="1562100"/>
                    </a:xfrm>
                    <a:prstGeom prst="rect"/>
                  </pic:spPr>
                </pic:pic>
              </a:graphicData>
            </a:graphic>
          </wp:inline>
        </w:drawing>
      </w:r>
      <w:r>
        <w:br/>
      </w:r>
      <w:r>
        <w:t>Hàm số nghịch biến trên khoảng (– ∞; + ∞).</w:t>
      </w:r>
      <w:r>
        <w:br/>
      </w:r>
      <w:r>
        <w:t>Hàm số không có cực trị.</w:t>
      </w:r>
      <w:r>
        <w:br/>
      </w:r>
      <w:r>
        <w:t>3) Đồ thị</w:t>
      </w:r>
      <w:r>
        <w:br/>
      </w:r>
      <w:r>
        <w:t>- Giao điểm của đồ thị với trục tung: (0; 2).</w:t>
      </w:r>
      <w:r>
        <w:br/>
      </w:r>
      <w:r>
        <w:t>- Giao điểm của đồ thị với trục hoành:</w:t>
      </w:r>
      <w:r>
        <w:br/>
      </w:r>
      <w:r>
        <w:t>Xét phương trình – x</w:t>
      </w:r>
      <w:r>
        <w:rPr>
          <w:vertAlign w:val="superscript"/>
        </w:rPr>
        <w:t>3</w:t>
      </w:r>
      <w:r>
        <w:t xml:space="preserve"> + 3x</w:t>
      </w:r>
      <w:r>
        <w:rPr>
          <w:vertAlign w:val="superscript"/>
        </w:rPr>
        <w:t>2</w:t>
      </w:r>
      <w:r>
        <w:t xml:space="preserve"> – 4x + 2 = 0 ⇔ (x – 1)( – x</w:t>
      </w:r>
      <w:r>
        <w:rPr>
          <w:vertAlign w:val="superscript"/>
        </w:rPr>
        <w:t>2</w:t>
      </w:r>
      <w:r>
        <w:t xml:space="preserve"> + 2x – 2) = 0 ⇔ x = 1.</w:t>
      </w:r>
      <w:r>
        <w:br/>
      </w:r>
      <w:r>
        <w:t>Vậy đồ thị hàm số giao với trục hoành tại điểm (1; 0).</w:t>
      </w:r>
      <w:r>
        <w:br/>
      </w:r>
      <w:r>
        <w:t>Đồ thị hàm số đã cho được biểu diễn như hình dưới đây.</w:t>
      </w:r>
      <w:r>
        <w:br/>
      </w:r>
      <w:r>
        <w:drawing>
          <wp:inline xmlns:a="http://schemas.openxmlformats.org/drawingml/2006/main" xmlns:pic="http://schemas.openxmlformats.org/drawingml/2006/picture">
            <wp:extent cx="1543050" cy="1876425"/>
            <wp:docPr id="19" name="Picture 19"/>
            <wp:cNvGraphicFramePr>
              <a:graphicFrameLocks noChangeAspect="1"/>
            </wp:cNvGraphicFramePr>
            <a:graphic>
              <a:graphicData uri="http://schemas.openxmlformats.org/drawingml/2006/picture">
                <pic:pic>
                  <pic:nvPicPr>
                    <pic:cNvPr id="0" name="temp_inline_7b3aa7c343cd45f8bb1c2996467353d7.jpg"/>
                    <pic:cNvPicPr/>
                  </pic:nvPicPr>
                  <pic:blipFill>
                    <a:blip r:embed="rId27"/>
                    <a:stretch>
                      <a:fillRect/>
                    </a:stretch>
                  </pic:blipFill>
                  <pic:spPr>
                    <a:xfrm>
                      <a:off x="0" y="0"/>
                      <a:ext cx="1543050" cy="1876425"/>
                    </a:xfrm>
                    <a:prstGeom prst="rect"/>
                  </pic:spPr>
                </pic:pic>
              </a:graphicData>
            </a:graphic>
          </wp:inline>
        </w:drawing>
      </w:r>
      <w:r>
        <w:br/>
      </w:r>
      <w:r>
        <w:t>Đồ thị của hàm số có tâm đối xứng là điểm I(1; 0).</w:t>
      </w:r>
      <w:r>
        <w:br/>
      </w:r>
      <w:r>
        <w:t xml:space="preserve">b) </w:t>
      </w:r>
      <w:r>
        <w:t>y</w:t>
      </w:r>
      <w:r>
        <w:t>=</w:t>
      </w:r>
      <w:r>
        <w:t>x</w:t>
      </w:r>
      <w:r>
        <w:t>−</w:t>
      </w:r>
      <w:r>
        <w:t>2</w:t>
      </w:r>
      <w:r>
        <w:t>2</w:t>
      </w:r>
      <w:r>
        <w:t>x</w:t>
      </w:r>
      <w:r>
        <w:t>+</w:t>
      </w:r>
      <w:r>
        <w:t>1</w:t>
      </w:r>
      <w:r>
        <w:t>y=(x−2)/(2x+1)</w:t>
      </w:r>
      <w:r>
        <w:br/>
      </w:r>
      <w:r>
        <w:t xml:space="preserve">1) Tập xác định: ℝ \ </w:t>
      </w:r>
      <w:r>
        <w:t>(</w:t>
      </w:r>
      <w:r>
        <w:t>−</w:t>
      </w:r>
      <w:r>
        <w:t>1</w:t>
      </w:r>
      <w:r>
        <w:t>2</w:t>
      </w:r>
      <w:r>
        <w:t>)</w:t>
      </w:r>
      <w:r>
        <w:t>−(1)/(2)</w:t>
      </w:r>
      <w:r>
        <w:br/>
      </w:r>
      <w:r>
        <w:t>2) Sự biến thiên</w:t>
      </w:r>
      <w:r>
        <w:br/>
      </w:r>
      <w:r>
        <w:t>- Giới hạn tại vô cực, giới hạn vô cực và các đường tiệm cận:</w:t>
      </w:r>
      <w:r>
        <w:br/>
      </w:r>
      <w:r>
        <w:t>lim</w:t>
      </w:r>
      <w:r>
        <w:t>x</w:t>
      </w:r>
      <w:r>
        <w:t>→</w:t>
      </w:r>
      <w:r>
        <w:t>−</w:t>
      </w:r>
      <w:r>
        <w:t>1</w:t>
      </w:r>
      <w:r>
        <w:t>2</w:t>
      </w:r>
      <w:r>
        <w:t>−</w:t>
      </w:r>
      <w:r>
        <w:t>y</w:t>
      </w:r>
      <w:r>
        <w:t>=</w:t>
      </w:r>
      <w:r>
        <w:t>+</w:t>
      </w:r>
      <w:r>
        <w:t>∞</w:t>
      </w:r>
      <w:r>
        <w:t>,</w:t>
      </w:r>
      <w:r>
        <w:t>lim</w:t>
      </w:r>
      <w:r>
        <w:t>x</w:t>
      </w:r>
      <w:r>
        <w:t>→</w:t>
      </w:r>
      <w:r>
        <w:t>−</w:t>
      </w:r>
      <w:r>
        <w:t>1</w:t>
      </w:r>
      <w:r>
        <w:t>2</w:t>
      </w:r>
      <w:r>
        <w:t>+</w:t>
      </w:r>
      <w:r>
        <w:t>y</w:t>
      </w:r>
      <w:r>
        <w:t>=</w:t>
      </w:r>
      <w:r>
        <w:t>−</w:t>
      </w:r>
      <w:r>
        <w:t>∞</w:t>
      </w:r>
      <w:r>
        <w:t>.</w:t>
      </w:r>
      <w:r>
        <w:t>limx→−(1)/(2)^(−)y=+∞,limx→−(1)/(2)^(+)y=−∞.</w:t>
      </w:r>
      <w:r>
        <w:t xml:space="preserve"> Do đó, đường thẳng x = </w:t>
      </w:r>
      <w:r>
        <w:t>−</w:t>
      </w:r>
      <w:r>
        <w:t>1</w:t>
      </w:r>
      <w:r>
        <w:t>2</w:t>
      </w:r>
      <w:r>
        <w:t>-(1)/(2)</w:t>
      </w:r>
      <w:r>
        <w:t xml:space="preserve"> là tiệm cận đứng của đồ thị hàm số.</w:t>
      </w:r>
      <w:r>
        <w:br/>
      </w:r>
      <w:r>
        <w:t>lim</w:t>
      </w:r>
      <w:r>
        <w:t>x</w:t>
      </w:r>
      <w:r>
        <w:t>→</w:t>
      </w:r>
      <w:r>
        <w:t>+</w:t>
      </w:r>
      <w:r>
        <w:t>∞</w:t>
      </w:r>
      <w:r>
        <w:t>y</w:t>
      </w:r>
      <w:r>
        <w:t>=</w:t>
      </w:r>
      <w:r>
        <w:t>1</w:t>
      </w:r>
      <w:r>
        <w:t>2</w:t>
      </w:r>
      <w:r>
        <w:t>,</w:t>
      </w:r>
      <w:r>
        <w:t>lim</w:t>
      </w:r>
      <w:r>
        <w:t>x</w:t>
      </w:r>
      <w:r>
        <w:t>→</w:t>
      </w:r>
      <w:r>
        <w:t>−</w:t>
      </w:r>
      <w:r>
        <w:t>∞</w:t>
      </w:r>
      <w:r>
        <w:t>y</w:t>
      </w:r>
      <w:r>
        <w:t>=</w:t>
      </w:r>
      <w:r>
        <w:t>1</w:t>
      </w:r>
      <w:r>
        <w:t>2</w:t>
      </w:r>
      <w:r>
        <w:t>.</w:t>
      </w:r>
      <w:r>
        <w:t>limx→+∞y=(1)/(2),limx→−∞y=(1)/(2).</w:t>
      </w:r>
      <w:r>
        <w:t xml:space="preserve"> Do đó, đường thẳng y = </w:t>
      </w:r>
      <w:r>
        <w:t>−</w:t>
      </w:r>
      <w:r>
        <w:t>1</w:t>
      </w:r>
      <w:r>
        <w:t>2</w:t>
      </w:r>
      <w:r>
        <w:t>-(1)/(2)</w:t>
      </w:r>
      <w:r>
        <w:t xml:space="preserve"> là tiệm cận ngang của đồ thị hàm số.</w:t>
      </w:r>
      <w:r>
        <w:br/>
      </w:r>
      <w:r>
        <w:t>y</w:t>
      </w:r>
      <w:r>
        <w:t>′</w:t>
      </w:r>
      <w:r>
        <w:t>=</w:t>
      </w:r>
      <w:r>
        <w:t>5</w:t>
      </w:r>
      <w:r>
        <w:t>(</w:t>
      </w:r>
      <w:r>
        <w:t>2</w:t>
      </w:r>
      <w:r>
        <w:t>x</w:t>
      </w:r>
      <w:r>
        <w:t>+</w:t>
      </w:r>
      <w:r>
        <w:t>1</w:t>
      </w:r>
      <w:r>
        <w:t>)</w:t>
      </w:r>
      <w:r>
        <w:t>2</w:t>
      </w:r>
      <w:r>
        <w:t>y^(')=(5)/(2x+1^(2))</w:t>
      </w:r>
      <w:r>
        <w:t xml:space="preserve"> &gt; 0 với mọi x ≠ .</w:t>
      </w:r>
      <w:r>
        <w:br/>
      </w:r>
      <w:r>
        <w:t>- Bảng biến thiên:</w:t>
      </w:r>
      <w:r>
        <w:br/>
      </w:r>
      <w:r>
        <w:drawing>
          <wp:inline xmlns:a="http://schemas.openxmlformats.org/drawingml/2006/main" xmlns:pic="http://schemas.openxmlformats.org/drawingml/2006/picture">
            <wp:extent cx="3752850" cy="1238250"/>
            <wp:docPr id="20" name="Picture 20"/>
            <wp:cNvGraphicFramePr>
              <a:graphicFrameLocks noChangeAspect="1"/>
            </wp:cNvGraphicFramePr>
            <a:graphic>
              <a:graphicData uri="http://schemas.openxmlformats.org/drawingml/2006/picture">
                <pic:pic>
                  <pic:nvPicPr>
                    <pic:cNvPr id="0" name="temp_inline_4faa4efee3dd4e7ca2081d1af4e54e7d.jpg"/>
                    <pic:cNvPicPr/>
                  </pic:nvPicPr>
                  <pic:blipFill>
                    <a:blip r:embed="rId28"/>
                    <a:stretch>
                      <a:fillRect/>
                    </a:stretch>
                  </pic:blipFill>
                  <pic:spPr>
                    <a:xfrm>
                      <a:off x="0" y="0"/>
                      <a:ext cx="3752850" cy="1238250"/>
                    </a:xfrm>
                    <a:prstGeom prst="rect"/>
                  </pic:spPr>
                </pic:pic>
              </a:graphicData>
            </a:graphic>
          </wp:inline>
        </w:drawing>
      </w:r>
      <w:r>
        <w:br/>
      </w:r>
      <w:r>
        <w:t xml:space="preserve">Hàm số đồng biến trên mỗi khoảng </w:t>
      </w:r>
      <w:r>
        <w:t>(</w:t>
      </w:r>
      <w:r>
        <w:t>−</w:t>
      </w:r>
      <w:r>
        <w:t>∞</w:t>
      </w:r>
      <w:r>
        <w:t>;</w:t>
      </w:r>
      <w:r>
        <w:t>−</w:t>
      </w:r>
      <w:r>
        <w:t>1</w:t>
      </w:r>
      <w:r>
        <w:t>2</w:t>
      </w:r>
      <w:r>
        <w:t>)</w:t>
      </w:r>
      <w:r>
        <w:t>−∞;−(1)/(2)</w:t>
      </w:r>
      <w:r>
        <w:t xml:space="preserve"> và </w:t>
      </w:r>
      <w:r>
        <w:t>(</w:t>
      </w:r>
      <w:r>
        <w:t>−</w:t>
      </w:r>
      <w:r>
        <w:t>1</w:t>
      </w:r>
      <w:r>
        <w:t>2</w:t>
      </w:r>
      <w:r>
        <w:t>;</w:t>
      </w:r>
      <w:r>
        <w:t>+</w:t>
      </w:r>
      <w:r>
        <w:t>∞</w:t>
      </w:r>
      <w:r>
        <w:t>)</w:t>
      </w:r>
      <w:r>
        <w:t>−(1)/(2);+∞</w:t>
      </w:r>
      <w:r>
        <w:br/>
      </w:r>
      <w:r>
        <w:t>Hàn số không có cực trị.</w:t>
      </w:r>
      <w:r>
        <w:br/>
      </w:r>
      <w:r>
        <w:t>3) Đồ thị</w:t>
      </w:r>
      <w:r>
        <w:br/>
      </w:r>
      <w:r>
        <w:t>- Giao điểm của đồ thị với trục tung: (0; – 2).</w:t>
      </w:r>
      <w:r>
        <w:br/>
      </w:r>
      <w:r>
        <w:t>- Giao điểm của đồ thị với trục hoành: (2; 0).</w:t>
      </w:r>
      <w:r>
        <w:br/>
      </w:r>
      <w:r>
        <w:t>Đồ thị hàm số đã cho được vẽ như hình dưới đây.</w:t>
      </w:r>
      <w:r>
        <w:br/>
      </w:r>
      <w:r>
        <w:drawing>
          <wp:inline xmlns:a="http://schemas.openxmlformats.org/drawingml/2006/main" xmlns:pic="http://schemas.openxmlformats.org/drawingml/2006/picture">
            <wp:extent cx="2276475" cy="2152650"/>
            <wp:docPr id="21" name="Picture 21"/>
            <wp:cNvGraphicFramePr>
              <a:graphicFrameLocks noChangeAspect="1"/>
            </wp:cNvGraphicFramePr>
            <a:graphic>
              <a:graphicData uri="http://schemas.openxmlformats.org/drawingml/2006/picture">
                <pic:pic>
                  <pic:nvPicPr>
                    <pic:cNvPr id="0" name="temp_inline_f745e985eb814a829e164fa4a3dcf22b.jpg"/>
                    <pic:cNvPicPr/>
                  </pic:nvPicPr>
                  <pic:blipFill>
                    <a:blip r:embed="rId29"/>
                    <a:stretch>
                      <a:fillRect/>
                    </a:stretch>
                  </pic:blipFill>
                  <pic:spPr>
                    <a:xfrm>
                      <a:off x="0" y="0"/>
                      <a:ext cx="2276475" cy="2152650"/>
                    </a:xfrm>
                    <a:prstGeom prst="rect"/>
                  </pic:spPr>
                </pic:pic>
              </a:graphicData>
            </a:graphic>
          </wp:inline>
        </w:drawing>
      </w:r>
      <w:r>
        <w:br/>
      </w:r>
      <w:r>
        <w:t>Đồ thị hàm số nhận giao điểm I</w:t>
      </w:r>
      <w:r>
        <w:t>(</w:t>
      </w:r>
      <w:r>
        <w:t>−</w:t>
      </w:r>
      <w:r>
        <w:t>1</w:t>
      </w:r>
      <w:r>
        <w:t>2</w:t>
      </w:r>
      <w:r>
        <w:t>;</w:t>
      </w:r>
      <w:r>
        <w:t>1</w:t>
      </w:r>
      <w:r>
        <w:t>2</w:t>
      </w:r>
      <w:r>
        <w:t>)</w:t>
      </w:r>
      <w:r>
        <w:t>−(1)/(2);(1)/(2)</w:t>
      </w:r>
      <w:r>
        <w:t xml:space="preserve"> của hai đường tiệm cận làm tâm đối xứng và nhận hai đường phân giác của các góc tạo bởi hai đường tiệm cận này làm trục đối xứng.</w:t>
      </w:r>
      <w:r>
        <w:br/>
      </w:r>
      <w:r>
        <w:t xml:space="preserve">c) </w:t>
      </w:r>
      <w:r>
        <w:t>y</w:t>
      </w:r>
      <w:r>
        <w:t>=</w:t>
      </w:r>
      <w:r>
        <w:t>x</w:t>
      </w:r>
      <w:r>
        <w:t>2</w:t>
      </w:r>
      <w:r>
        <w:t>−</w:t>
      </w:r>
      <w:r>
        <w:t>x</w:t>
      </w:r>
      <w:r>
        <w:t>−</w:t>
      </w:r>
      <w:r>
        <w:t>1</w:t>
      </w:r>
      <w:r>
        <w:t>x</w:t>
      </w:r>
      <w:r>
        <w:t>−</w:t>
      </w:r>
      <w:r>
        <w:t>2</w:t>
      </w:r>
      <w:r>
        <w:t>y=(x^(2)−x−1)/(x−2)</w:t>
      </w:r>
      <w:r>
        <w:br/>
      </w:r>
      <w:r>
        <w:t>1) Tập xác định: ℝ \ {2}.</w:t>
      </w:r>
      <w:r>
        <w:br/>
      </w:r>
      <w:r>
        <w:t>2) Sự biến thiên</w:t>
      </w:r>
      <w:r>
        <w:br/>
      </w:r>
      <w:r>
        <w:t>- Giới hạn tại vô cực, giới hạn vô cực và các đường tiệm cận:</w:t>
      </w:r>
      <w:r>
        <w:br/>
      </w:r>
      <w:r>
        <w:t xml:space="preserve">Ta viết hàm số đã cho dưới dạng: </w:t>
      </w:r>
      <w:r>
        <w:t>y</w:t>
      </w:r>
      <w:r>
        <w:t>=</w:t>
      </w:r>
      <w:r>
        <w:t>x</w:t>
      </w:r>
      <w:r>
        <w:t>+</w:t>
      </w:r>
      <w:r>
        <w:t>1</w:t>
      </w:r>
      <w:r>
        <w:t>+</w:t>
      </w:r>
      <w:r>
        <w:t>1</w:t>
      </w:r>
      <w:r>
        <w:t>x</w:t>
      </w:r>
      <w:r>
        <w:t>−</w:t>
      </w:r>
      <w:r>
        <w:t>2</w:t>
      </w:r>
      <w:r>
        <w:t>y=x+1+(1)/(x−2)</w:t>
      </w:r>
      <w:r>
        <w:br/>
      </w:r>
      <w:r>
        <w:t>lim</w:t>
      </w:r>
      <w:r>
        <w:t>x</w:t>
      </w:r>
      <w:r>
        <w:t>→</w:t>
      </w:r>
      <w:r>
        <w:t>+</w:t>
      </w:r>
      <w:r>
        <w:t>∞</w:t>
      </w:r>
      <w:r>
        <w:t>y</w:t>
      </w:r>
      <w:r>
        <w:t>=</w:t>
      </w:r>
      <w:r>
        <w:t>+</w:t>
      </w:r>
      <w:r>
        <w:t>∞</w:t>
      </w:r>
      <w:r>
        <w:t>,</w:t>
      </w:r>
      <w:r>
        <w:t>lim</w:t>
      </w:r>
      <w:r>
        <w:t>x</w:t>
      </w:r>
      <w:r>
        <w:t>→</w:t>
      </w:r>
      <w:r>
        <w:t>−</w:t>
      </w:r>
      <w:r>
        <w:t>∞</w:t>
      </w:r>
      <w:r>
        <w:t>y</w:t>
      </w:r>
      <w:r>
        <w:t>=</w:t>
      </w:r>
      <w:r>
        <w:t>−</w:t>
      </w:r>
      <w:r>
        <w:t>∞</w:t>
      </w:r>
      <w:r>
        <w:t>limx→+∞y=+∞,limx→−∞y=−∞</w:t>
      </w:r>
      <w:r>
        <w:br/>
      </w:r>
      <w:r>
        <w:t>lim</w:t>
      </w:r>
      <w:r>
        <w:t>x</w:t>
      </w:r>
      <w:r>
        <w:t>→</w:t>
      </w:r>
      <w:r>
        <w:t>2</w:t>
      </w:r>
      <w:r>
        <w:t>−</w:t>
      </w:r>
      <w:r>
        <w:t>y</w:t>
      </w:r>
      <w:r>
        <w:t>=</w:t>
      </w:r>
      <w:r>
        <w:t>−</w:t>
      </w:r>
      <w:r>
        <w:t>∞</w:t>
      </w:r>
      <w:r>
        <w:t>,</w:t>
      </w:r>
      <w:r>
        <w:t>lim</w:t>
      </w:r>
      <w:r>
        <w:t>x</w:t>
      </w:r>
      <w:r>
        <w:t>→</w:t>
      </w:r>
      <w:r>
        <w:t>2</w:t>
      </w:r>
      <w:r>
        <w:t>+</w:t>
      </w:r>
      <w:r>
        <w:t>y</w:t>
      </w:r>
      <w:r>
        <w:t>=</w:t>
      </w:r>
      <w:r>
        <w:t>+</w:t>
      </w:r>
      <w:r>
        <w:t>∞</w:t>
      </w:r>
      <w:r>
        <w:t>limx→2^(−)y=−∞,limx→2^(+)y=+∞</w:t>
      </w:r>
      <w:r>
        <w:t>. Do đó, đường thẳng x = 2 là tiệm cận đứng của đồ thị hàm số.</w:t>
      </w:r>
      <w:r>
        <w:br/>
      </w:r>
      <w:r>
        <w:t>lim</w:t>
      </w:r>
      <w:r>
        <w:t>x</w:t>
      </w:r>
      <w:r>
        <w:t>→</w:t>
      </w:r>
      <w:r>
        <w:t>+</w:t>
      </w:r>
      <w:r>
        <w:t>∞</w:t>
      </w:r>
      <w:r>
        <w:t>[</w:t>
      </w:r>
      <w:r>
        <w:t>y</w:t>
      </w:r>
      <w:r>
        <w:t>−</w:t>
      </w:r>
      <w:r>
        <w:t>(</w:t>
      </w:r>
      <w:r>
        <w:t>x</w:t>
      </w:r>
      <w:r>
        <w:t>+</w:t>
      </w:r>
      <w:r>
        <w:t>1</w:t>
      </w:r>
      <w:r>
        <w:t>)</w:t>
      </w:r>
      <w:r>
        <w:t>]</w:t>
      </w:r>
      <w:r>
        <w:t>=</w:t>
      </w:r>
      <w:r>
        <w:t>lim</w:t>
      </w:r>
      <w:r>
        <w:t>x</w:t>
      </w:r>
      <w:r>
        <w:t>→</w:t>
      </w:r>
      <w:r>
        <w:t>+</w:t>
      </w:r>
      <w:r>
        <w:t>∞</w:t>
      </w:r>
      <w:r>
        <w:t>1</w:t>
      </w:r>
      <w:r>
        <w:t>x</w:t>
      </w:r>
      <w:r>
        <w:t>−</w:t>
      </w:r>
      <w:r>
        <w:t>2</w:t>
      </w:r>
      <w:r>
        <w:t>=</w:t>
      </w:r>
      <w:r>
        <w:t>0</w:t>
      </w:r>
      <w:r>
        <w:t>,</w:t>
      </w:r>
      <w:r>
        <w:t>lim</w:t>
      </w:r>
      <w:r>
        <w:t>x</w:t>
      </w:r>
      <w:r>
        <w:t>→</w:t>
      </w:r>
      <w:r>
        <w:t>−</w:t>
      </w:r>
      <w:r>
        <w:t>∞</w:t>
      </w:r>
      <w:r>
        <w:t>[</w:t>
      </w:r>
      <w:r>
        <w:t>y</w:t>
      </w:r>
      <w:r>
        <w:t>−</w:t>
      </w:r>
      <w:r>
        <w:t>(</w:t>
      </w:r>
      <w:r>
        <w:t>x</w:t>
      </w:r>
      <w:r>
        <w:t>+</w:t>
      </w:r>
      <w:r>
        <w:t>1</w:t>
      </w:r>
      <w:r>
        <w:t>)</w:t>
      </w:r>
      <w:r>
        <w:t>]</w:t>
      </w:r>
      <w:r>
        <w:t>=</w:t>
      </w:r>
      <w:r>
        <w:t>lim</w:t>
      </w:r>
      <w:r>
        <w:t>x</w:t>
      </w:r>
      <w:r>
        <w:t>→</w:t>
      </w:r>
      <w:r>
        <w:t>−</w:t>
      </w:r>
      <w:r>
        <w:t>∞</w:t>
      </w:r>
      <w:r>
        <w:t>1</w:t>
      </w:r>
      <w:r>
        <w:t>x</w:t>
      </w:r>
      <w:r>
        <w:t>+</w:t>
      </w:r>
      <w:r>
        <w:t>2</w:t>
      </w:r>
      <w:r>
        <w:t>=</w:t>
      </w:r>
      <w:r>
        <w:t>0</w:t>
      </w:r>
      <w:r>
        <w:t>limx→+∞y−x+1=limx→+∞(1)/(x−2)=0,   limx→−∞y−x+1=limx→−∞(1)/(x+2)=0</w:t>
      </w:r>
      <w:r>
        <w:t xml:space="preserve">. </w:t>
      </w:r>
      <w:r>
        <w:t>Do đó, đường thẳng y = x + 1 là tiệm cận xiên của đồ thị hàm số.</w:t>
      </w:r>
      <w:r>
        <w:br/>
      </w:r>
      <w:r>
        <w:t>y</w:t>
      </w:r>
      <w:r>
        <w:t>′</w:t>
      </w:r>
      <w:r>
        <w:t>=</w:t>
      </w:r>
      <w:r>
        <w:t>x</w:t>
      </w:r>
      <w:r>
        <w:t>2</w:t>
      </w:r>
      <w:r>
        <w:t>−</w:t>
      </w:r>
      <w:r>
        <w:t>4</w:t>
      </w:r>
      <w:r>
        <w:t>x</w:t>
      </w:r>
      <w:r>
        <w:t>+</w:t>
      </w:r>
      <w:r>
        <w:t>3</w:t>
      </w:r>
      <w:r>
        <w:t>(</w:t>
      </w:r>
      <w:r>
        <w:t>x</w:t>
      </w:r>
      <w:r>
        <w:t>−</w:t>
      </w:r>
      <w:r>
        <w:t>2</w:t>
      </w:r>
      <w:r>
        <w:t>)</w:t>
      </w:r>
      <w:r>
        <w:t>2</w:t>
      </w:r>
      <w:r>
        <w:t>y^(')=(x^(2)−4x+3)/(x−2^(2))</w:t>
      </w:r>
      <w:r>
        <w:br/>
      </w:r>
      <w:r>
        <w:t>y</w:t>
      </w:r>
      <w:r>
        <w:rPr>
          <w:i/>
        </w:rPr>
        <w:t>'</w:t>
      </w:r>
      <w:r>
        <w:t xml:space="preserve"> = 0 ⇔ x = 1 hoặc x = 3.</w:t>
      </w:r>
      <w:r>
        <w:br/>
      </w:r>
      <w:r>
        <w:t>- Bảng biến thiên:</w:t>
      </w:r>
      <w:r>
        <w:br/>
      </w:r>
      <w:r>
        <w:drawing>
          <wp:inline xmlns:a="http://schemas.openxmlformats.org/drawingml/2006/main" xmlns:pic="http://schemas.openxmlformats.org/drawingml/2006/picture">
            <wp:extent cx="3800475" cy="971550"/>
            <wp:docPr id="22" name="Picture 22"/>
            <wp:cNvGraphicFramePr>
              <a:graphicFrameLocks noChangeAspect="1"/>
            </wp:cNvGraphicFramePr>
            <a:graphic>
              <a:graphicData uri="http://schemas.openxmlformats.org/drawingml/2006/picture">
                <pic:pic>
                  <pic:nvPicPr>
                    <pic:cNvPr id="0" name="temp_inline_b6dc12606dc449e1aee62dfdb94cffe6.jpg"/>
                    <pic:cNvPicPr/>
                  </pic:nvPicPr>
                  <pic:blipFill>
                    <a:blip r:embed="rId30"/>
                    <a:stretch>
                      <a:fillRect/>
                    </a:stretch>
                  </pic:blipFill>
                  <pic:spPr>
                    <a:xfrm>
                      <a:off x="0" y="0"/>
                      <a:ext cx="3800475" cy="971550"/>
                    </a:xfrm>
                    <a:prstGeom prst="rect"/>
                  </pic:spPr>
                </pic:pic>
              </a:graphicData>
            </a:graphic>
          </wp:inline>
        </w:drawing>
      </w:r>
      <w:r>
        <w:br/>
      </w:r>
      <w:r>
        <w:t>Hàm số đồng biến trên mỗi khoảng (– ∞; 1) và (3; + ∞); nghịch biến trên mỗi khoảng (1; 2) và (2; 3).</w:t>
      </w:r>
      <w:r>
        <w:br/>
      </w:r>
      <w:r>
        <w:t>Hàm số đạt cực đại tại x = 1, y</w:t>
      </w:r>
      <w:r>
        <w:rPr>
          <w:vertAlign w:val="subscript"/>
        </w:rPr>
        <w:t>CĐ</w:t>
      </w:r>
      <w:r>
        <w:t xml:space="preserve"> = 1; đạt cực tiểu tại x = 3, y</w:t>
      </w:r>
      <w:r>
        <w:rPr>
          <w:vertAlign w:val="subscript"/>
        </w:rPr>
        <w:t>CT</w:t>
      </w:r>
      <w:r>
        <w:t xml:space="preserve"> = 5.</w:t>
      </w:r>
      <w:r>
        <w:br/>
      </w:r>
      <w:r>
        <w:t>3) Đồ thị</w:t>
      </w:r>
      <w:r>
        <w:br/>
      </w:r>
      <w:r>
        <w:t xml:space="preserve">- Giao điểm của đồ thị với trục tung: </w:t>
      </w:r>
      <w:r>
        <w:t>(</w:t>
      </w:r>
      <w:r>
        <w:t>0</w:t>
      </w:r>
      <w:r>
        <w:t>;</w:t>
      </w:r>
      <w:r>
        <w:t>1</w:t>
      </w:r>
      <w:r>
        <w:t>2</w:t>
      </w:r>
      <w:r>
        <w:t>)</w:t>
      </w:r>
      <w:r>
        <w:t>0;(1)/(2)</w:t>
      </w:r>
      <w:r>
        <w:br/>
      </w:r>
      <w:r>
        <w:t>- Giao điểm của đồ thị với trục hoành:</w:t>
      </w:r>
      <w:r>
        <w:br/>
      </w:r>
      <w:r>
        <w:t>Ta có y = 0 ⇔ x</w:t>
      </w:r>
      <w:r>
        <w:rPr>
          <w:vertAlign w:val="superscript"/>
        </w:rPr>
        <w:t>2</w:t>
      </w:r>
      <w:r>
        <w:t xml:space="preserve"> – x – 1 = 0</w:t>
      </w:r>
      <w:r>
        <w:br/>
      </w:r>
      <w:r>
        <w:t xml:space="preserve">⇔ x = </w:t>
      </w:r>
      <w:r>
        <w:t>1</w:t>
      </w:r>
      <w:r>
        <w:t>−</w:t>
      </w:r>
      <w:r>
        <w:t>√</w:t>
      </w:r>
      <w:r>
        <w:t>5</w:t>
      </w:r>
      <w:r>
        <w:t>2</w:t>
      </w:r>
      <w:r>
        <w:t>(1−√(5))/(2)</w:t>
      </w:r>
      <w:r>
        <w:t xml:space="preserve"> hoặc x = </w:t>
      </w:r>
      <w:r>
        <w:t>1</w:t>
      </w:r>
      <w:r>
        <w:t>+</w:t>
      </w:r>
      <w:r>
        <w:t>√</w:t>
      </w:r>
      <w:r>
        <w:t>5</w:t>
      </w:r>
      <w:r>
        <w:t>2</w:t>
      </w:r>
      <w:r>
        <w:t>(1+√(5))/(2)</w:t>
      </w:r>
      <w:r>
        <w:br/>
      </w:r>
      <w:r>
        <w:t xml:space="preserve">Vậy đồ thị hàm số giao với trục Ox tại điểm </w:t>
      </w:r>
      <w:r>
        <w:t>(</w:t>
      </w:r>
      <w:r>
        <w:t>1</w:t>
      </w:r>
      <w:r>
        <w:t>−</w:t>
      </w:r>
      <w:r>
        <w:t>√</w:t>
      </w:r>
      <w:r>
        <w:t>5</w:t>
      </w:r>
      <w:r>
        <w:t>2</w:t>
      </w:r>
      <w:r>
        <w:t>;</w:t>
      </w:r>
      <w:r>
        <w:t>0</w:t>
      </w:r>
      <w:r>
        <w:t>)</w:t>
      </w:r>
      <w:r>
        <w:t>(1−√(5))/(2);0</w:t>
      </w:r>
      <w:r>
        <w:t xml:space="preserve"> và điểm </w:t>
      </w:r>
      <w:r>
        <w:t>(</w:t>
      </w:r>
      <w:r>
        <w:t>1</w:t>
      </w:r>
      <w:r>
        <w:t>+</w:t>
      </w:r>
      <w:r>
        <w:t>√</w:t>
      </w:r>
      <w:r>
        <w:t>5</w:t>
      </w:r>
      <w:r>
        <w:t>2</w:t>
      </w:r>
      <w:r>
        <w:t>;</w:t>
      </w:r>
      <w:r>
        <w:t>0</w:t>
      </w:r>
      <w:r>
        <w:t>)</w:t>
      </w:r>
      <w:r>
        <w:t>(1+√(5))/(2);0</w:t>
      </w:r>
      <w:r>
        <w:br/>
      </w:r>
      <w:r>
        <w:t>Đồ thị của hàm số đã cho được biểu diễn như hình dưới đây.</w:t>
      </w:r>
      <w:r>
        <w:br/>
      </w:r>
      <w:r>
        <w:drawing>
          <wp:inline xmlns:a="http://schemas.openxmlformats.org/drawingml/2006/main" xmlns:pic="http://schemas.openxmlformats.org/drawingml/2006/picture">
            <wp:extent cx="2466975" cy="2428875"/>
            <wp:docPr id="23" name="Picture 23"/>
            <wp:cNvGraphicFramePr>
              <a:graphicFrameLocks noChangeAspect="1"/>
            </wp:cNvGraphicFramePr>
            <a:graphic>
              <a:graphicData uri="http://schemas.openxmlformats.org/drawingml/2006/picture">
                <pic:pic>
                  <pic:nvPicPr>
                    <pic:cNvPr id="0" name="temp_inline_b3d13b503856497792940d94fd334520.jpg"/>
                    <pic:cNvPicPr/>
                  </pic:nvPicPr>
                  <pic:blipFill>
                    <a:blip r:embed="rId31"/>
                    <a:stretch>
                      <a:fillRect/>
                    </a:stretch>
                  </pic:blipFill>
                  <pic:spPr>
                    <a:xfrm>
                      <a:off x="0" y="0"/>
                      <a:ext cx="2466975" cy="2428875"/>
                    </a:xfrm>
                    <a:prstGeom prst="rect"/>
                  </pic:spPr>
                </pic:pic>
              </a:graphicData>
            </a:graphic>
          </wp:inline>
        </w:drawing>
      </w:r>
      <w:r>
        <w:br/>
      </w:r>
      <w:r>
        <w:t>Đồ thị hàm số nhận giao điểm I(2; 3) của hai đường tiệm cận làm tâm đối xứng và nhận hai đường phân giác của các góc tạo bởi hai đường tiệm cận đó làm trục đối xứng.</w:t>
      </w:r>
      <w:r>
        <w:br/>
      </w:r>
      <w:r>
        <w:rPr>
          <w:b/>
        </w:rPr>
        <w:t xml:space="preserve">Bài 9. </w:t>
      </w:r>
      <w:r>
        <w:t>Một nhà sản xuất làm những hộp đựng hình trụ có thể tích 1 lít. Tìm các kích thước của hộp đựng để chi phí vật liệu dùng để sản xuất là nhỏ nhất (kết quả được tính theo centimét và làm tròn đến chữ số thập phân thứ hai).</w:t>
      </w:r>
      <w:r>
        <w:br/>
      </w:r>
      <w:r>
        <w:rPr>
          <w:b/>
        </w:rPr>
        <w:t>Hướng dẫn giải</w:t>
      </w:r>
      <w:r>
        <w:br/>
      </w:r>
      <w:r>
        <w:t>Đổi 1 lít = 1 000 cm</w:t>
      </w:r>
      <w:r>
        <w:rPr>
          <w:vertAlign w:val="superscript"/>
        </w:rPr>
        <w:t>3</w:t>
      </w:r>
      <w:r>
        <w:t>.</w:t>
      </w:r>
      <w:r>
        <w:br/>
      </w:r>
      <w:r>
        <w:t>Gọi r (cm) là bán kính đáy của hình trụ, h (cm) là chiều cao của hình trụ.</w:t>
      </w:r>
      <w:r>
        <w:br/>
      </w:r>
      <w:r>
        <w:t>Diện tích toàn phần của hình trụ là S = 2πr</w:t>
      </w:r>
      <w:r>
        <w:rPr>
          <w:vertAlign w:val="superscript"/>
        </w:rPr>
        <w:t>2</w:t>
      </w:r>
      <w:r>
        <w:t xml:space="preserve"> + 2πh.</w:t>
      </w:r>
      <w:r>
        <w:br/>
      </w:r>
      <w:r>
        <w:t>Do thể tích của hình trụ là 1 000 cm</w:t>
      </w:r>
      <w:r>
        <w:rPr>
          <w:vertAlign w:val="superscript"/>
        </w:rPr>
        <w:t>3</w:t>
      </w:r>
      <w:r>
        <w:t xml:space="preserve"> nên ta có: 1000 = V = πr</w:t>
      </w:r>
      <w:r>
        <w:rPr>
          <w:vertAlign w:val="superscript"/>
        </w:rPr>
        <w:t>2</w:t>
      </w:r>
      <w:r>
        <w:t xml:space="preserve">h, hay </w:t>
      </w:r>
      <w:r>
        <w:t>h</w:t>
      </w:r>
      <w:r>
        <w:t>=</w:t>
      </w:r>
      <w:r>
        <w:t>1</w:t>
      </w:r>
      <w:r>
        <w:t>000</w:t>
      </w:r>
      <w:r>
        <w:t>π</w:t>
      </w:r>
      <w:r>
        <w:t>r</w:t>
      </w:r>
      <w:r>
        <w:t>2</w:t>
      </w:r>
      <w:r>
        <w:t>h=(1000)/(πr^(2))</w:t>
      </w:r>
      <w:r>
        <w:br/>
      </w:r>
      <w:r>
        <w:t>Do đó, diện tích toàn phần của hình trụ là S = 2πr</w:t>
      </w:r>
      <w:r>
        <w:rPr>
          <w:vertAlign w:val="superscript"/>
        </w:rPr>
        <w:t>2</w:t>
      </w:r>
      <w:r>
        <w:t xml:space="preserve"> +</w:t>
      </w:r>
      <w:r>
        <w:t>2</w:t>
      </w:r>
      <w:r>
        <w:t>000</w:t>
      </w:r>
      <w:r>
        <w:t>r</w:t>
      </w:r>
      <w:r>
        <w:t>(2000)/(r)</w:t>
      </w:r>
      <w:r>
        <w:t xml:space="preserve"> , r &gt; 0.</w:t>
      </w:r>
      <w:r>
        <w:br/>
      </w:r>
      <w:r>
        <w:t>Ta cần tìm r sao cho S đạt giá trị nhỏ nhất.</w:t>
      </w:r>
      <w:r>
        <w:br/>
      </w:r>
      <w:r>
        <w:t xml:space="preserve">Ta có: </w:t>
      </w:r>
      <w:r>
        <w:t>S</w:t>
      </w:r>
      <w:r>
        <w:t>′</w:t>
      </w:r>
      <w:r>
        <w:t>=</w:t>
      </w:r>
      <w:r>
        <w:t>4</w:t>
      </w:r>
      <w:r>
        <w:t>π</w:t>
      </w:r>
      <w:r>
        <w:t>r</w:t>
      </w:r>
      <w:r>
        <w:t>−</w:t>
      </w:r>
      <w:r>
        <w:t>2</w:t>
      </w:r>
      <w:r>
        <w:t>000</w:t>
      </w:r>
      <w:r>
        <w:t>r</w:t>
      </w:r>
      <w:r>
        <w:t>2</w:t>
      </w:r>
      <w:r>
        <w:t>=</w:t>
      </w:r>
      <w:r>
        <w:t>4</w:t>
      </w:r>
      <w:r>
        <w:t>π</w:t>
      </w:r>
      <w:r>
        <w:t>r</w:t>
      </w:r>
      <w:r>
        <w:t>3</w:t>
      </w:r>
      <w:r>
        <w:t>−</w:t>
      </w:r>
      <w:r>
        <w:t>2</w:t>
      </w:r>
      <w:r>
        <w:t>000</w:t>
      </w:r>
      <w:r>
        <w:t>r</w:t>
      </w:r>
      <w:r>
        <w:t>2</w:t>
      </w:r>
      <w:r>
        <w:t>S^(')=4πr−(2000)/(r^(2))=(4πr^(3)−2000)/(r^(2))</w:t>
      </w:r>
      <w:r>
        <w:br/>
      </w:r>
      <w:r>
        <w:t>S</w:t>
      </w:r>
      <w:r>
        <w:rPr>
          <w:i/>
        </w:rPr>
        <w:t>'</w:t>
      </w:r>
      <w:r>
        <w:t xml:space="preserve"> = 0 ⇔ πr</w:t>
      </w:r>
      <w:r>
        <w:rPr>
          <w:vertAlign w:val="superscript"/>
        </w:rPr>
        <w:t>3</w:t>
      </w:r>
      <w:r>
        <w:t xml:space="preserve"> = 500 ⇔ r = </w:t>
      </w:r>
      <w:r>
        <w:t>3</w:t>
      </w:r>
      <w:r>
        <w:t>√</w:t>
      </w:r>
      <w:r>
        <w:t>500</w:t>
      </w:r>
      <w:r>
        <w:t>π</w:t>
      </w:r>
      <w:r>
        <w:t>(500)/(π)3</w:t>
      </w:r>
      <w:r>
        <w:br/>
      </w:r>
      <w:r>
        <w:t>Bảng biến thiên:</w:t>
      </w:r>
      <w:r>
        <w:br/>
      </w:r>
      <w:r>
        <w:drawing>
          <wp:inline xmlns:a="http://schemas.openxmlformats.org/drawingml/2006/main" xmlns:pic="http://schemas.openxmlformats.org/drawingml/2006/picture">
            <wp:extent cx="3648075" cy="1390650"/>
            <wp:docPr id="24" name="Picture 24"/>
            <wp:cNvGraphicFramePr>
              <a:graphicFrameLocks noChangeAspect="1"/>
            </wp:cNvGraphicFramePr>
            <a:graphic>
              <a:graphicData uri="http://schemas.openxmlformats.org/drawingml/2006/picture">
                <pic:pic>
                  <pic:nvPicPr>
                    <pic:cNvPr id="0" name="temp_inline_31cbfe335fd74e0388c400da1891d0cd.jpg"/>
                    <pic:cNvPicPr/>
                  </pic:nvPicPr>
                  <pic:blipFill>
                    <a:blip r:embed="rId32"/>
                    <a:stretch>
                      <a:fillRect/>
                    </a:stretch>
                  </pic:blipFill>
                  <pic:spPr>
                    <a:xfrm>
                      <a:off x="0" y="0"/>
                      <a:ext cx="3648075" cy="1390650"/>
                    </a:xfrm>
                    <a:prstGeom prst="rect"/>
                  </pic:spPr>
                </pic:pic>
              </a:graphicData>
            </a:graphic>
          </wp:inline>
        </w:drawing>
      </w:r>
      <w:r>
        <w:br/>
      </w:r>
      <w:r>
        <w:t xml:space="preserve">Khi đó, </w:t>
      </w:r>
      <w:r>
        <w:t>h</w:t>
      </w:r>
      <w:r>
        <w:t>=</w:t>
      </w:r>
      <w:r>
        <w:t>1</w:t>
      </w:r>
      <w:r>
        <w:t>000</w:t>
      </w:r>
      <w:r>
        <w:t>π</w:t>
      </w:r>
      <w:r>
        <w:t>r</w:t>
      </w:r>
      <w:r>
        <w:t>2</w:t>
      </w:r>
      <w:r>
        <w:t>=</w:t>
      </w:r>
      <w:r>
        <w:t>1</w:t>
      </w:r>
      <w:r>
        <w:t>000</w:t>
      </w:r>
      <w:r>
        <w:t>π</w:t>
      </w:r>
      <w:r>
        <w:t>3</w:t>
      </w:r>
      <w:r>
        <w:t>√</w:t>
      </w:r>
      <w:r>
        <w:t>250</w:t>
      </w:r>
      <w:r>
        <w:t>000</w:t>
      </w:r>
      <w:r>
        <w:t>π</w:t>
      </w:r>
      <w:r>
        <w:t>2</w:t>
      </w:r>
      <w:r>
        <w:t>=</w:t>
      </w:r>
      <w:r>
        <w:t>100</w:t>
      </w:r>
      <w:r>
        <w:t>3</w:t>
      </w:r>
      <w:r>
        <w:t>√</w:t>
      </w:r>
      <w:r>
        <w:t>250</w:t>
      </w:r>
      <w:r>
        <w:t>π</w:t>
      </w:r>
      <w:r>
        <w:t>h=(1000)/(πr^(2))=(1000)/(π(250000)/(π^(2))3)=(100)/(250π3)</w:t>
      </w:r>
      <w:r>
        <w:br/>
      </w:r>
      <w:r>
        <w:t xml:space="preserve">Vậy cần sản xuất các hộp đựng hình trụ có bán kính đáy </w:t>
      </w:r>
      <w:r>
        <w:t>r</w:t>
      </w:r>
      <w:r>
        <w:t>=</w:t>
      </w:r>
      <w:r>
        <w:t>3</w:t>
      </w:r>
      <w:r>
        <w:t>√</w:t>
      </w:r>
      <w:r>
        <w:t>500</w:t>
      </w:r>
      <w:r>
        <w:t>π</w:t>
      </w:r>
      <w:r>
        <w:t>≈</w:t>
      </w:r>
      <w:r>
        <w:t>5</w:t>
      </w:r>
      <w:r>
        <w:t>,</w:t>
      </w:r>
      <w:r>
        <w:t>42</w:t>
      </w:r>
      <w:r>
        <w:t>r=(500)/(π)3≈5,42</w:t>
      </w:r>
      <w:r>
        <w:t xml:space="preserve">(cm) và chiều cao </w:t>
      </w:r>
      <w:r>
        <w:t>h</w:t>
      </w:r>
      <w:r>
        <w:t>=</w:t>
      </w:r>
      <w:r>
        <w:t>100</w:t>
      </w:r>
      <w:r>
        <w:t>3</w:t>
      </w:r>
      <w:r>
        <w:t>√</w:t>
      </w:r>
      <w:r>
        <w:t>250</w:t>
      </w:r>
      <w:r>
        <w:t>π</w:t>
      </w:r>
      <w:r>
        <w:t>≈</w:t>
      </w:r>
      <w:r>
        <w:t>10</w:t>
      </w:r>
      <w:r>
        <w:t>,</w:t>
      </w:r>
      <w:r>
        <w:t>84</w:t>
      </w:r>
      <w:r>
        <w:t>h=(100)/(250π3)≈10,84</w:t>
      </w:r>
      <w:r>
        <w:t>(cm).</w:t>
      </w:r>
      <w:r>
        <w:br/>
      </w:r>
      <w:r>
        <w:rPr>
          <w:b/>
        </w:rPr>
        <w:t xml:space="preserve">Bài 10. </w:t>
      </w:r>
      <w:r>
        <w:t>Một vật được phóng thẳng đứng lên trên từ độ cao 3 m với vận tốc ban đầu là 39,2 m/s. Trong Vật lí, ta biết rằng khi bỏ qua sức cản của không khí thì độ cao h (mét) của vật sau t (giây) được cho bởi công thức</w:t>
      </w:r>
      <w:r>
        <w:br/>
      </w:r>
      <w:r>
        <w:t>h(t) = 3 + 39,2t – 4,9t</w:t>
      </w:r>
      <w:r>
        <w:rPr>
          <w:vertAlign w:val="superscript"/>
        </w:rPr>
        <w:t>2</w:t>
      </w:r>
      <w:r>
        <w:t>.</w:t>
      </w:r>
      <w:r>
        <w:br/>
      </w:r>
      <w:r>
        <w:t>Hỏi tại thời điểm nào thì vật đạt độ cao lớn nhất?</w:t>
      </w:r>
      <w:r>
        <w:br/>
      </w:r>
      <w:r>
        <w:rPr>
          <w:b/>
        </w:rPr>
        <w:t>Hướng dẫn giải</w:t>
      </w:r>
      <w:r>
        <w:br/>
      </w:r>
      <w:r>
        <w:t>Xét hàm số h(t) = 3 + 39,2t – 4,9t</w:t>
      </w:r>
      <w:r>
        <w:rPr>
          <w:vertAlign w:val="superscript"/>
        </w:rPr>
        <w:t>2</w:t>
      </w:r>
      <w:r>
        <w:t>.</w:t>
      </w:r>
      <w:r>
        <w:br/>
      </w:r>
      <w:r>
        <w:t>Tập xác định của hàm số là [0; + ∞).</w:t>
      </w:r>
      <w:r>
        <w:br/>
      </w:r>
      <w:r>
        <w:t>Ta có h</w:t>
      </w:r>
      <w:r>
        <w:rPr>
          <w:i/>
        </w:rPr>
        <w:t>'</w:t>
      </w:r>
      <w:r>
        <w:t>(t) = 39,2 − 9,8t;</w:t>
      </w:r>
      <w:r>
        <w:br/>
      </w:r>
      <w:r>
        <w:t>h</w:t>
      </w:r>
      <w:r>
        <w:rPr>
          <w:i/>
        </w:rPr>
        <w:t>'</w:t>
      </w:r>
      <w:r>
        <w:t xml:space="preserve">(t) = 0 </w:t>
      </w:r>
      <w:r>
        <w:t>⇔</w:t>
      </w:r>
      <w:r>
        <w:t>⇔</w:t>
      </w:r>
      <w:r>
        <w:t xml:space="preserve"> t = 4.</w:t>
      </w:r>
      <w:r>
        <w:br/>
      </w:r>
      <w:r>
        <w:t>Bảng biến thiên của hàm số như sau:</w:t>
      </w:r>
      <w:r>
        <w:br/>
      </w:r>
      <w:r>
        <w:drawing>
          <wp:inline xmlns:a="http://schemas.openxmlformats.org/drawingml/2006/main" xmlns:pic="http://schemas.openxmlformats.org/drawingml/2006/picture">
            <wp:extent cx="3333750" cy="1466850"/>
            <wp:docPr id="25" name="Picture 25"/>
            <wp:cNvGraphicFramePr>
              <a:graphicFrameLocks noChangeAspect="1"/>
            </wp:cNvGraphicFramePr>
            <a:graphic>
              <a:graphicData uri="http://schemas.openxmlformats.org/drawingml/2006/picture">
                <pic:pic>
                  <pic:nvPicPr>
                    <pic:cNvPr id="0" name="temp_inline_e2c9c73ede8a4d0781c26cbd83e909aa.jpg"/>
                    <pic:cNvPicPr/>
                  </pic:nvPicPr>
                  <pic:blipFill>
                    <a:blip r:embed="rId33"/>
                    <a:stretch>
                      <a:fillRect/>
                    </a:stretch>
                  </pic:blipFill>
                  <pic:spPr>
                    <a:xfrm>
                      <a:off x="0" y="0"/>
                      <a:ext cx="3333750" cy="1466850"/>
                    </a:xfrm>
                    <a:prstGeom prst="rect"/>
                  </pic:spPr>
                </pic:pic>
              </a:graphicData>
            </a:graphic>
          </wp:inline>
        </w:drawing>
      </w:r>
      <w:r>
        <w:br/>
      </w:r>
      <w:r>
        <w:t>Căn cứ vào bảng biến thiên ta có hàm số h(t) đạt cực đại tại t = 4, h(t)</w:t>
      </w:r>
      <w:r>
        <w:rPr>
          <w:vertAlign w:val="subscript"/>
        </w:rPr>
        <w:t>CĐ</w:t>
      </w:r>
      <w:r>
        <w:t xml:space="preserve"> = 81,4.</w:t>
      </w:r>
      <w:r>
        <w:br/>
      </w:r>
      <w:r>
        <w:t>Vậy tại thời điểm t = 4 thì vật đạt độ cao lớn nhất là 81,4 m.</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