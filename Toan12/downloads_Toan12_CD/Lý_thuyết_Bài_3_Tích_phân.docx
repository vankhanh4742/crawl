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Tích phân</w:t>
      </w:r>
    </w:p>
    <w:p>
      <w:r>
        <w:rPr>
          <w:b/>
        </w:rPr>
        <w:t>Lý thuyết Toán</w:t>
      </w:r>
      <w:r>
        <w:t xml:space="preserve"> </w:t>
      </w:r>
      <w:r>
        <w:rPr>
          <w:b/>
        </w:rPr>
        <w:t>12 Bài 3:  Tích phân- Cánh diều</w:t>
      </w:r>
      <w:r>
        <w:br/>
      </w:r>
      <w:r>
        <w:rPr>
          <w:b/>
        </w:rPr>
        <w:t>A. Lý thuyết Tích phân</w:t>
      </w:r>
      <w:r>
        <w:br/>
      </w:r>
      <w:r>
        <w:rPr>
          <w:b/>
        </w:rPr>
        <w:t>1. Định nghĩa tích phân</w:t>
      </w:r>
      <w:r>
        <w:br/>
      </w:r>
      <w:r>
        <w:t>Cho f(x) là hàm số liên tục trên đoạn [a; b]. Giả sử F(x) là một nguyên hàm của f(x) trên đoạn [a; b].</w:t>
      </w:r>
      <w:r>
        <w:br/>
      </w:r>
      <w:r>
        <w:t xml:space="preserve">Hiệu số F(b) – F(a) được gọi là tích phân từ a đến b của hàm số f(x), kí hiệu là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</w:t>
      </w:r>
      <w:r>
        <w:t>.</w:t>
      </w:r>
      <w:r>
        <w:br/>
      </w:r>
      <w:r>
        <w:rPr>
          <w:b/>
        </w:rPr>
        <w:t>Chú ý:</w:t>
      </w:r>
      <w:r>
        <w:br/>
      </w:r>
      <w:r>
        <w:t xml:space="preserve">+ Kí hiệu </w:t>
      </w:r>
      <w:r>
        <w:t>F</w:t>
      </w:r>
      <w:r>
        <w:t>(</w:t>
      </w:r>
      <w:r>
        <w:t>x</w:t>
      </w:r>
      <w:r>
        <w:t>)</w:t>
      </w:r>
      <w:r>
        <w:t>|</w:t>
      </w:r>
      <w:r>
        <w:t>b</w:t>
      </w:r>
      <w:r>
        <w:t>a</w:t>
      </w:r>
      <w:r>
        <w:t>=</w:t>
      </w:r>
      <w:r>
        <w:t>F</w:t>
      </w:r>
      <w:r>
        <w:t>(</w:t>
      </w:r>
      <w:r>
        <w:t>b</w:t>
      </w:r>
      <w:r>
        <w:t>)</w:t>
      </w:r>
      <w:r>
        <w:t>−</w:t>
      </w:r>
      <w:r>
        <w:t>F</w:t>
      </w:r>
      <w:r>
        <w:t>(</w:t>
      </w:r>
      <w:r>
        <w:t>a</w:t>
      </w:r>
      <w:r>
        <w:t>)</w:t>
      </w:r>
      <w:r>
        <w:t>Fxab=Fb−Fa</w:t>
      </w:r>
      <w:r>
        <w:t xml:space="preserve">  và đọc là F(x) thế cận từ a đến b.</w:t>
      </w:r>
      <w:r>
        <w:br/>
      </w:r>
      <w:r>
        <w:t xml:space="preserve">Vậy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|</w:t>
      </w:r>
      <w:r>
        <w:t>b</w:t>
      </w:r>
      <w:r>
        <w:t>a</w:t>
      </w:r>
      <w:r>
        <w:t>=</w:t>
      </w:r>
      <w:r>
        <w:t>F</w:t>
      </w:r>
      <w:r>
        <w:t>(</w:t>
      </w:r>
      <w:r>
        <w:t>b</w:t>
      </w:r>
      <w:r>
        <w:t>)</w:t>
      </w:r>
      <w:r>
        <w:t>−</w:t>
      </w:r>
      <w:r>
        <w:t>F</w:t>
      </w:r>
      <w:r>
        <w:t>(</w:t>
      </w:r>
      <w:r>
        <w:t>a</w:t>
      </w:r>
      <w:r>
        <w:t>)</w:t>
      </w:r>
      <w:r>
        <w:t>∫abfxdx=Fxab=Fb−Fa</w:t>
      </w:r>
      <w:r>
        <w:t xml:space="preserve"> .</w:t>
      </w:r>
      <w:r>
        <w:br/>
      </w:r>
      <w:r>
        <w:t>Gọi:</w:t>
      </w:r>
      <w:r>
        <w:t>b</w:t>
      </w:r>
      <w:r>
        <w:t>∫</w:t>
      </w:r>
      <w:r>
        <w:t>a</w:t>
      </w:r>
      <w:r>
        <w:t>∫ab</w:t>
      </w:r>
      <w:r>
        <w:t xml:space="preserve"> là dấu tích phân; a là cận dưới, b là cận trên; f(x)dx là biểu thức dưới dấu tích phân và f(x) là hàm số dưới dấu tích phân.</w:t>
      </w:r>
      <w:r>
        <w:br/>
      </w:r>
      <w:r>
        <w:t xml:space="preserve">+ Ta quy ước: </w:t>
      </w:r>
      <w:r>
        <w:t>a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0</w:t>
      </w:r>
      <w:r>
        <w:t>;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a</w:t>
      </w:r>
      <w:r>
        <w:t>∫</w:t>
      </w:r>
      <w:r>
        <w:t>b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∫aafxdx=0;   ∫abfxdx=−∫bafxdx</w:t>
      </w:r>
      <w:r>
        <w:t xml:space="preserve"> .</w:t>
      </w:r>
      <w:r>
        <w:br/>
      </w:r>
      <w:r>
        <w:t xml:space="preserve">+ Tích phân của hàm số f từ a đến b chỉ phụ thuộc vào các cận a, b mà không phụ thuộc vào biến số x hay t, nghĩa là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t</w:t>
      </w:r>
      <w:r>
        <w:t>)</w:t>
      </w:r>
      <w:r>
        <w:t>d</w:t>
      </w:r>
      <w:r>
        <w:t>t</w:t>
      </w:r>
      <w:r>
        <w:t>∫abfxdx=∫abftdt</w:t>
      </w:r>
      <w:r>
        <w:t xml:space="preserve"> .</w:t>
      </w:r>
      <w:r>
        <w:br/>
      </w:r>
      <w:r>
        <w:rPr>
          <w:b/>
        </w:rPr>
        <w:t xml:space="preserve">Ví dụ 1. </w:t>
      </w:r>
      <w:r>
        <w:t>Tính:</w:t>
      </w:r>
      <w:r>
        <w:br/>
      </w:r>
      <w:r>
        <w:t xml:space="preserve">a) </w:t>
      </w:r>
      <w:r>
        <w:t>3</w:t>
      </w:r>
      <w:r>
        <w:t>∫</w:t>
      </w:r>
      <w:r>
        <w:t>2</w:t>
      </w:r>
      <w:r>
        <w:t>2</w:t>
      </w:r>
      <w:r>
        <w:t>x</w:t>
      </w:r>
      <w:r>
        <w:t>d</w:t>
      </w:r>
      <w:r>
        <w:t>x</w:t>
      </w:r>
      <w:r>
        <w:t>∫232xdx</w:t>
      </w:r>
      <w:r>
        <w:t xml:space="preserve"> ;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e</w:t>
      </w:r>
      <w:r>
        <w:t>x</w:t>
      </w:r>
      <w:r>
        <w:t>d</w:t>
      </w:r>
      <w:r>
        <w:t>x</w:t>
      </w:r>
      <w:r>
        <w:t>∫12e^(x)dx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3</w:t>
      </w:r>
      <w:r>
        <w:t>∫</w:t>
      </w:r>
      <w:r>
        <w:t>2</w:t>
      </w:r>
      <w:r>
        <w:t>2</w:t>
      </w:r>
      <w:r>
        <w:t>x</w:t>
      </w:r>
      <w:r>
        <w:t>d</w:t>
      </w:r>
      <w:r>
        <w:t>x</w:t>
      </w:r>
      <w:r>
        <w:t>∫232xdx</w:t>
      </w:r>
      <w:r>
        <w:t>=</w:t>
      </w:r>
      <w:r>
        <w:t>x</w:t>
      </w:r>
      <w:r>
        <w:t>2</w:t>
      </w:r>
      <w:r>
        <w:t>∣</w:t>
      </w:r>
      <w:r>
        <w:t>∣</w:t>
      </w:r>
      <w:r>
        <w:t>3</w:t>
      </w:r>
      <w:r>
        <w:t>2</w:t>
      </w:r>
      <w:r>
        <w:t>=x^(2)23</w:t>
      </w:r>
      <w:r>
        <w:t xml:space="preserve">  = 3</w:t>
      </w:r>
      <w:r>
        <w:rPr>
          <w:vertAlign w:val="superscript"/>
        </w:rPr>
        <w:t>2</w:t>
      </w:r>
      <w:r>
        <w:t xml:space="preserve"> – 2</w:t>
      </w:r>
      <w:r>
        <w:rPr>
          <w:vertAlign w:val="superscript"/>
        </w:rPr>
        <w:t>2</w:t>
      </w:r>
      <w:r>
        <w:t xml:space="preserve"> = 5. 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e</w:t>
      </w:r>
      <w:r>
        <w:t>x</w:t>
      </w:r>
      <w:r>
        <w:t>d</w:t>
      </w:r>
      <w:r>
        <w:t>x</w:t>
      </w:r>
      <w:r>
        <w:t>∫12e^(x)dx</w:t>
      </w:r>
      <w:r>
        <w:t>=</w:t>
      </w:r>
      <w:r>
        <w:t>e</w:t>
      </w:r>
      <w:r>
        <w:t>x</w:t>
      </w:r>
      <w:r>
        <w:t>|</w:t>
      </w:r>
      <w:r>
        <w:t>2</w:t>
      </w:r>
      <w:r>
        <w:t>1</w:t>
      </w:r>
      <w:r>
        <w:t>=e^(x)12</w:t>
      </w:r>
      <w:r>
        <w:t xml:space="preserve">  = e</w:t>
      </w:r>
      <w:r>
        <w:rPr>
          <w:vertAlign w:val="superscript"/>
        </w:rPr>
        <w:t>2</w:t>
      </w:r>
      <w:r>
        <w:t xml:space="preserve"> – e</w:t>
      </w:r>
      <w:r>
        <w:rPr>
          <w:vertAlign w:val="superscript"/>
        </w:rPr>
        <w:t>1</w:t>
      </w:r>
      <w:r>
        <w:t xml:space="preserve"> = e</w:t>
      </w:r>
      <w:r>
        <w:rPr>
          <w:vertAlign w:val="superscript"/>
        </w:rPr>
        <w:t>2</w:t>
      </w:r>
      <w:r>
        <w:t xml:space="preserve"> – e.</w:t>
      </w:r>
      <w:r>
        <w:br/>
      </w:r>
      <w:r>
        <w:rPr>
          <w:b/>
        </w:rPr>
        <w:t>2. Tính chất của tích phân</w:t>
      </w:r>
      <w:r>
        <w:br/>
      </w:r>
      <w:r>
        <w:t>●</w:t>
      </w:r>
      <w:r>
        <w:t xml:space="preserve"> </w:t>
      </w:r>
      <w:r>
        <w:rPr>
          <w:b/>
        </w:rPr>
        <w:t xml:space="preserve">Tính chất 1: </w:t>
      </w:r>
      <w:r>
        <w:t>Cho hàm số y = f(x) liên tục trên đoạn [a; b]. Khi đó, ta có:</w:t>
      </w:r>
      <w:r>
        <w:br/>
      </w:r>
      <w:r>
        <w:t xml:space="preserve"> </w:t>
      </w:r>
      <w:r>
        <w:t>b</w:t>
      </w:r>
      <w:r>
        <w:t>∫</w:t>
      </w:r>
      <w:r>
        <w:t>a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∫abkfxdx=k∫abfxdx</w:t>
      </w:r>
      <w:r>
        <w:t xml:space="preserve"> (k là hằng số).</w:t>
      </w:r>
      <w:r>
        <w:br/>
      </w:r>
      <w:r>
        <w:rPr>
          <w:b/>
        </w:rPr>
        <w:t xml:space="preserve">Ví dụ 2. </w:t>
      </w:r>
      <w:r>
        <w:t xml:space="preserve">Cho </w:t>
      </w:r>
      <w:r>
        <w:t>2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3</w:t>
      </w:r>
      <w:r>
        <w:t>∫−22fxdx=−3</w:t>
      </w:r>
      <w:r>
        <w:t xml:space="preserve"> . Tính </w:t>
      </w:r>
      <w:r>
        <w:t>2</w:t>
      </w:r>
      <w:r>
        <w:t>∫</w:t>
      </w:r>
      <w:r>
        <w:t>−</w:t>
      </w:r>
      <w:r>
        <w:t>2</w:t>
      </w:r>
      <w:r>
        <w:t>5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∫−225fxdx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2</w:t>
      </w:r>
      <w:r>
        <w:t>∫</w:t>
      </w:r>
      <w:r>
        <w:t>−</w:t>
      </w:r>
      <w:r>
        <w:t>2</w:t>
      </w:r>
      <w:r>
        <w:t>5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2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⋅</w:t>
      </w:r>
      <w:r>
        <w:t>(</w:t>
      </w:r>
      <w:r>
        <w:t>−</w:t>
      </w:r>
      <w:r>
        <w:t>3</w:t>
      </w:r>
      <w:r>
        <w:t>)</w:t>
      </w:r>
      <w:r>
        <w:t>=</w:t>
      </w:r>
      <w:r>
        <w:t>−</w:t>
      </w:r>
      <w:r>
        <w:t>15</w:t>
      </w:r>
      <w:r>
        <w:t>∫−225fxdx=5∫−22fxdx=5⋅−3=−15</w:t>
      </w:r>
      <w:r>
        <w:t xml:space="preserve"> .</w:t>
      </w:r>
      <w:r>
        <w:br/>
      </w:r>
      <w:r>
        <w:t>●</w:t>
      </w:r>
      <w:r>
        <w:t xml:space="preserve"> </w:t>
      </w:r>
      <w:r>
        <w:rPr>
          <w:b/>
        </w:rPr>
        <w:t xml:space="preserve">Tính chất 2: </w:t>
      </w:r>
      <w:r>
        <w:t>Cho các hàm số y = f(x), y = g(x) liên tục trên đoạn [a; b]. Khi đó, ta có:</w:t>
      </w:r>
      <w:r>
        <w:br/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a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∫abfx+gxdx=∫abfxdx+∫abgxdx</w:t>
      </w:r>
      <w:r>
        <w:t>;</w:t>
      </w:r>
      <w:r>
        <w:br/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b</w:t>
      </w:r>
      <w:r>
        <w:t>∫</w:t>
      </w:r>
      <w:r>
        <w:t>a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∫abfx−gxdx=∫abfxdx−∫abgxdx</w:t>
      </w:r>
      <w:r>
        <w:t>.</w:t>
      </w:r>
      <w:r>
        <w:br/>
      </w:r>
      <w:r>
        <w:rPr>
          <w:b/>
        </w:rPr>
        <w:t xml:space="preserve">Ví dụ 3. </w:t>
      </w:r>
      <w:r>
        <w:t xml:space="preserve">Tính </w:t>
      </w:r>
      <w:r>
        <w:t>2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)</w:t>
      </w:r>
      <w:r>
        <w:t>d</w:t>
      </w:r>
      <w:r>
        <w:t>x</w:t>
      </w:r>
      <w:r>
        <w:t>∫02x^(2)+x−1dx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2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)</w:t>
      </w:r>
      <w:r>
        <w:t>d</w:t>
      </w:r>
      <w:r>
        <w:t>x</w:t>
      </w:r>
      <w:r>
        <w:t>=</w:t>
      </w:r>
      <w:r>
        <w:t>2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+</w:t>
      </w:r>
      <w:r>
        <w:t>2</w:t>
      </w:r>
      <w:r>
        <w:t>∫</w:t>
      </w:r>
      <w:r>
        <w:t>0</w:t>
      </w:r>
      <w:r>
        <w:t>x</w:t>
      </w:r>
      <w:r>
        <w:t>d</w:t>
      </w:r>
      <w:r>
        <w:t>x</w:t>
      </w:r>
      <w:r>
        <w:t>−</w:t>
      </w:r>
      <w:r>
        <w:t>2</w:t>
      </w:r>
      <w:r>
        <w:t>∫</w:t>
      </w:r>
      <w:r>
        <w:t>0</w:t>
      </w:r>
      <w:r>
        <w:t>1</w:t>
      </w:r>
      <w:r>
        <w:t>d</w:t>
      </w:r>
      <w:r>
        <w:t>x</w:t>
      </w:r>
      <w:r>
        <w:t>∫02x^(2)+x−1dx=∫02x^(2)dx+∫02xdx−∫021dx</w:t>
      </w:r>
      <w:r>
        <w:t>=</w:t>
      </w:r>
      <w:r>
        <w:t>x</w:t>
      </w:r>
      <w:r>
        <w:t>3</w:t>
      </w:r>
      <w:r>
        <w:t>3</w:t>
      </w:r>
      <w:r>
        <w:t>∣</w:t>
      </w:r>
      <w:r>
        <w:t>∣</w:t>
      </w:r>
      <w:r>
        <w:t>2</w:t>
      </w:r>
      <w:r>
        <w:t>0</w:t>
      </w:r>
      <w:r>
        <w:t>+</w:t>
      </w:r>
      <w:r>
        <w:t>x</w:t>
      </w:r>
      <w:r>
        <w:t>2</w:t>
      </w:r>
      <w:r>
        <w:t>2</w:t>
      </w:r>
      <w:r>
        <w:t>∣</w:t>
      </w:r>
      <w:r>
        <w:t>∣</w:t>
      </w:r>
      <w:r>
        <w:t>2</w:t>
      </w:r>
      <w:r>
        <w:t>0</w:t>
      </w:r>
      <w:r>
        <w:t>−</w:t>
      </w:r>
      <w:r>
        <w:t>x</w:t>
      </w:r>
      <w:r>
        <w:t>|</w:t>
      </w:r>
      <w:r>
        <w:t>2</w:t>
      </w:r>
      <w:r>
        <w:t>0</w:t>
      </w:r>
      <w:r>
        <w:t>=(x^(3))/(3)02+(x^(2))/(2)02−x02</w:t>
      </w:r>
      <w:r>
        <w:br/>
      </w:r>
      <w:r>
        <w:t xml:space="preserve"> </w:t>
      </w:r>
      <w:r>
        <w:t>=</w:t>
      </w:r>
      <w:r>
        <w:t>(</w:t>
      </w:r>
      <w:r>
        <w:t>8</w:t>
      </w:r>
      <w:r>
        <w:t>3</w:t>
      </w:r>
      <w:r>
        <w:t>−</w:t>
      </w:r>
      <w:r>
        <w:t>0</w:t>
      </w:r>
      <w:r>
        <w:t>)</w:t>
      </w:r>
      <w:r>
        <w:t>+</w:t>
      </w:r>
      <w:r>
        <w:t>(</w:t>
      </w:r>
      <w:r>
        <w:t>4</w:t>
      </w:r>
      <w:r>
        <w:t>2</w:t>
      </w:r>
      <w:r>
        <w:t>−</w:t>
      </w:r>
      <w:r>
        <w:t>0</w:t>
      </w:r>
      <w:r>
        <w:t>)</w:t>
      </w:r>
      <w:r>
        <w:t>−</w:t>
      </w:r>
      <w:r>
        <w:t>(</w:t>
      </w:r>
      <w:r>
        <w:t>2</w:t>
      </w:r>
      <w:r>
        <w:t>−</w:t>
      </w:r>
      <w:r>
        <w:t>0</w:t>
      </w:r>
      <w:r>
        <w:t>)</w:t>
      </w:r>
      <w:r>
        <w:t>=</w:t>
      </w:r>
      <w:r>
        <w:t>8</w:t>
      </w:r>
      <w:r>
        <w:t>3</w:t>
      </w:r>
      <w:r>
        <w:t>=(8)/(3)−0+(4)/(2)−0−2−0=(8)/(3)</w:t>
      </w:r>
      <w:r>
        <w:t xml:space="preserve"> .</w:t>
      </w:r>
      <w:r>
        <w:br/>
      </w:r>
      <w:r>
        <w:rPr>
          <w:b/>
        </w:rPr>
        <w:t>● Tính chất 3:</w:t>
      </w:r>
      <w:r>
        <w:t xml:space="preserve"> Cho hàm số y = f(x) liên tục trên đoạn [a; b]. Giả sử c là số thực tùy ý thuộc đoạn [a; b]. Khi đó, ta có:</w:t>
      </w:r>
      <w:r>
        <w:br/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c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∫abfxdx=∫acfxdx+∫cbfxdx</w:t>
      </w:r>
      <w:r>
        <w:t>.</w:t>
      </w:r>
      <w:r>
        <w:br/>
      </w:r>
      <w:r>
        <w:rPr>
          <w:b/>
        </w:rPr>
        <w:t xml:space="preserve">Ví dụ 4. </w:t>
      </w:r>
      <w:r>
        <w:t xml:space="preserve">Tính </w:t>
      </w:r>
      <w:r>
        <w:t>2</w:t>
      </w:r>
      <w:r>
        <w:t>∫</w:t>
      </w:r>
      <w:r>
        <w:t>0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∫02x−1 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>Ta có:</w:t>
      </w:r>
      <w:r>
        <w:t>2</w:t>
      </w:r>
      <w:r>
        <w:t>∫</w:t>
      </w:r>
      <w:r>
        <w:t>0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∫02x−1 dx</w:t>
      </w:r>
      <w:r>
        <w:t>=</w:t>
      </w:r>
      <w:r>
        <w:t>1</w:t>
      </w:r>
      <w:r>
        <w:t>∫</w:t>
      </w:r>
      <w:r>
        <w:t>0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=∫01x−1dx+∫12x−1dx</w:t>
      </w:r>
      <w:r>
        <w:t>=</w:t>
      </w:r>
      <w:r>
        <w:t>1</w:t>
      </w:r>
      <w:r>
        <w:t>∫</w:t>
      </w:r>
      <w:r>
        <w:t>0</w:t>
      </w:r>
      <w:r>
        <w:t>(</w:t>
      </w:r>
      <w:r>
        <w:t>1</w:t>
      </w:r>
      <w:r>
        <w:t>−</w:t>
      </w:r>
      <w:r>
        <w:t>x</w:t>
      </w:r>
      <w:r>
        <w:t>)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d</w:t>
      </w:r>
      <w:r>
        <w:t>x</w:t>
      </w:r>
      <w:r>
        <w:t>=∫011−xdx+∫12x−1dx</w:t>
      </w:r>
      <w:r>
        <w:br/>
      </w:r>
      <w:r>
        <w:t xml:space="preserve"> </w:t>
      </w:r>
      <w:r>
        <w:t>=</w:t>
      </w:r>
      <w:r>
        <w:t>(</w:t>
      </w:r>
      <w:r>
        <w:t>x</w:t>
      </w:r>
      <w:r>
        <w:t>−</w:t>
      </w:r>
      <w:r>
        <w:t>x</w:t>
      </w:r>
      <w:r>
        <w:t>2</w:t>
      </w:r>
      <w:r>
        <w:t>2</w:t>
      </w:r>
      <w:r>
        <w:t>)</w:t>
      </w:r>
      <w:r>
        <w:t>∣</w:t>
      </w:r>
      <w:r>
        <w:t>∣</w:t>
      </w:r>
      <w:r>
        <w:t>1</w:t>
      </w:r>
      <w:r>
        <w:t>0</w:t>
      </w:r>
      <w:r>
        <w:t>+</w:t>
      </w:r>
      <w:r>
        <w:t>(</w:t>
      </w:r>
      <w:r>
        <w:t>x</w:t>
      </w:r>
      <w:r>
        <w:t>2</w:t>
      </w:r>
      <w:r>
        <w:t>2</w:t>
      </w:r>
      <w:r>
        <w:t>−</w:t>
      </w:r>
      <w:r>
        <w:t>x</w:t>
      </w:r>
      <w:r>
        <w:t>)</w:t>
      </w:r>
      <w:r>
        <w:t>∣</w:t>
      </w:r>
      <w:r>
        <w:t>∣</w:t>
      </w:r>
      <w:r>
        <w:t>2</w:t>
      </w:r>
      <w:r>
        <w:t>1</w:t>
      </w:r>
      <w:r>
        <w:t>=x−(x^(2))/(2)01+(x^(2))/(2)−x12</w:t>
      </w:r>
      <w:r>
        <w:t>=</w:t>
      </w:r>
      <w:r>
        <w:t>[</w:t>
      </w:r>
      <w:r>
        <w:t>(</w:t>
      </w:r>
      <w:r>
        <w:t>1</w:t>
      </w:r>
      <w:r>
        <w:t>−</w:t>
      </w:r>
      <w:r>
        <w:t>1</w:t>
      </w:r>
      <w:r>
        <w:t>2</w:t>
      </w:r>
      <w:r>
        <w:t>)</w:t>
      </w:r>
      <w:r>
        <w:t>−</w:t>
      </w:r>
      <w:r>
        <w:t>0</w:t>
      </w:r>
      <w:r>
        <w:t>]</w:t>
      </w:r>
      <w:r>
        <w:t>+</w:t>
      </w:r>
      <w:r>
        <w:t>[</w:t>
      </w:r>
      <w:r>
        <w:t>(</w:t>
      </w:r>
      <w:r>
        <w:t>4</w:t>
      </w:r>
      <w:r>
        <w:t>2</w:t>
      </w:r>
      <w:r>
        <w:t>−</w:t>
      </w:r>
      <w:r>
        <w:t>2</w:t>
      </w:r>
      <w:r>
        <w:t>)</w:t>
      </w:r>
      <w:r>
        <w:t>−</w:t>
      </w:r>
      <w:r>
        <w:t>(</w:t>
      </w:r>
      <w:r>
        <w:t>1</w:t>
      </w:r>
      <w:r>
        <w:t>2</w:t>
      </w:r>
      <w:r>
        <w:t>−</w:t>
      </w:r>
      <w:r>
        <w:t>1</w:t>
      </w:r>
      <w:r>
        <w:t>)</w:t>
      </w:r>
      <w:r>
        <w:t>]</w:t>
      </w:r>
      <w:r>
        <w:t>=1−(1)/(2)−0+(4)/(2)−2−(1)/(2)−1</w:t>
      </w:r>
      <w:r>
        <w:t>= 1.</w:t>
      </w:r>
      <w:r>
        <w:br/>
      </w:r>
      <w:r>
        <w:rPr>
          <w:b/>
        </w:rPr>
        <w:t>3. Tích phân của một số hàm số sơ cấp</w:t>
      </w:r>
      <w:r>
        <w:br/>
      </w:r>
      <w:r>
        <w:rPr>
          <w:b/>
        </w:rPr>
        <w:t>3.1. Tích phân của hàm số lũy thừa</w:t>
      </w:r>
      <w:r>
        <w:br/>
      </w:r>
      <w:r>
        <w:t xml:space="preserve">Với α ≠ – 1, ta có: </w:t>
      </w:r>
      <w:r>
        <w:t>b</w:t>
      </w:r>
      <w:r>
        <w:t>∫</w:t>
      </w:r>
      <w:r>
        <w:t>a</w:t>
      </w:r>
      <w:r>
        <w:t>x</w:t>
      </w:r>
      <w:r>
        <w:t>α</w:t>
      </w:r>
      <w:r>
        <w:t>d</w:t>
      </w:r>
      <w:r>
        <w:t>x</w:t>
      </w:r>
      <w:r>
        <w:t>=</w:t>
      </w:r>
      <w:r>
        <w:t>x</w:t>
      </w:r>
      <w:r>
        <w:t>α</w:t>
      </w:r>
      <w:r>
        <w:t>+</w:t>
      </w:r>
      <w:r>
        <w:t>1</w:t>
      </w:r>
      <w:r>
        <w:t>α</w:t>
      </w:r>
      <w:r>
        <w:t>+</w:t>
      </w:r>
      <w:r>
        <w:t>1</w:t>
      </w:r>
      <w:r>
        <w:t>∣</w:t>
      </w:r>
      <w:r>
        <w:t>∣</w:t>
      </w:r>
      <w:r>
        <w:t>b</w:t>
      </w:r>
      <w:r>
        <w:t>a</w:t>
      </w:r>
      <w:r>
        <w:t>=</w:t>
      </w:r>
      <w:r>
        <w:t>b</w:t>
      </w:r>
      <w:r>
        <w:t>α</w:t>
      </w:r>
      <w:r>
        <w:t>+</w:t>
      </w:r>
      <w:r>
        <w:t>1</w:t>
      </w:r>
      <w:r>
        <w:t>−</w:t>
      </w:r>
      <w:r>
        <w:t>a</w:t>
      </w:r>
      <w:r>
        <w:t>α</w:t>
      </w:r>
      <w:r>
        <w:t>+</w:t>
      </w:r>
      <w:r>
        <w:t>1</w:t>
      </w:r>
      <w:r>
        <w:t>α</w:t>
      </w:r>
      <w:r>
        <w:t>+</w:t>
      </w:r>
      <w:r>
        <w:t>1</w:t>
      </w:r>
      <w:r>
        <w:t>∫abx^(α)dx=(x^(α+1))/(α+1)ab=(b^(α+1)−a^(α+1))/(α+1)</w:t>
      </w:r>
      <w:r>
        <w:t xml:space="preserve"> .</w:t>
      </w:r>
      <w:r>
        <w:br/>
      </w:r>
      <w:r>
        <w:rPr>
          <w:b/>
        </w:rPr>
        <w:t xml:space="preserve">Ví dụ 5. </w:t>
      </w:r>
      <w:r>
        <w:t>Tính:</w:t>
      </w:r>
      <w:r>
        <w:br/>
      </w:r>
      <w:r>
        <w:t xml:space="preserve">a) </w:t>
      </w:r>
      <w:r>
        <w:t>1</w:t>
      </w:r>
      <w:r>
        <w:t>∫</w:t>
      </w:r>
      <w:r>
        <w:t>−</w:t>
      </w:r>
      <w:r>
        <w:t>1</w:t>
      </w:r>
      <w:r>
        <w:t>4</w:t>
      </w:r>
      <w:r>
        <w:t>x</w:t>
      </w:r>
      <w:r>
        <w:t>3</w:t>
      </w:r>
      <w:r>
        <w:t>d</w:t>
      </w:r>
      <w:r>
        <w:t>x</w:t>
      </w:r>
      <w:r>
        <w:t>∫−114x^(3)dx</w:t>
      </w:r>
      <w:r>
        <w:t xml:space="preserve"> ;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x</w:t>
      </w:r>
      <w:r>
        <w:t>√</w:t>
      </w:r>
      <w:r>
        <w:t>3</w:t>
      </w:r>
      <w:r>
        <w:t>d</w:t>
      </w:r>
      <w:r>
        <w:t>x</w:t>
      </w:r>
      <w:r>
        <w:t>∫12x^(√(3))dx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1</w:t>
      </w:r>
      <w:r>
        <w:t>∫</w:t>
      </w:r>
      <w:r>
        <w:t>−</w:t>
      </w:r>
      <w:r>
        <w:t>1</w:t>
      </w:r>
      <w:r>
        <w:t>4</w:t>
      </w:r>
      <w:r>
        <w:t>x</w:t>
      </w:r>
      <w:r>
        <w:t>3</w:t>
      </w:r>
      <w:r>
        <w:t>d</w:t>
      </w:r>
      <w:r>
        <w:t>x</w:t>
      </w:r>
      <w:r>
        <w:t>∫−114x^(3)dx</w:t>
      </w:r>
      <w:r>
        <w:t>=</w:t>
      </w:r>
      <w:r>
        <w:t>x</w:t>
      </w:r>
      <w:r>
        <w:t>4</w:t>
      </w:r>
      <w:r>
        <w:t>∣</w:t>
      </w:r>
      <w:r>
        <w:t>∣</w:t>
      </w:r>
      <w:r>
        <w:t>1</w:t>
      </w:r>
      <w:r>
        <w:t>−</w:t>
      </w:r>
      <w:r>
        <w:t>1</w:t>
      </w:r>
      <w:r>
        <w:t>=x^(4)−11</w:t>
      </w:r>
      <w:r>
        <w:t xml:space="preserve"> = 1</w:t>
      </w:r>
      <w:r>
        <w:rPr>
          <w:vertAlign w:val="superscript"/>
        </w:rPr>
        <w:t>4</w:t>
      </w:r>
      <w:r>
        <w:t xml:space="preserve"> – (– 1)</w:t>
      </w:r>
      <w:r>
        <w:rPr>
          <w:vertAlign w:val="superscript"/>
        </w:rPr>
        <w:t>4</w:t>
      </w:r>
      <w:r>
        <w:t xml:space="preserve"> = 0.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x</w:t>
      </w:r>
      <w:r>
        <w:t>√</w:t>
      </w:r>
      <w:r>
        <w:t>3</w:t>
      </w:r>
      <w:r>
        <w:t>d</w:t>
      </w:r>
      <w:r>
        <w:t>x</w:t>
      </w:r>
      <w:r>
        <w:t>∫12x^(√(3))dx</w:t>
      </w:r>
      <w:r>
        <w:t>=</w:t>
      </w:r>
      <w:r>
        <w:t>x</w:t>
      </w:r>
      <w:r>
        <w:t>√</w:t>
      </w:r>
      <w:r>
        <w:t>3</w:t>
      </w:r>
      <w:r>
        <w:t>+</w:t>
      </w:r>
      <w:r>
        <w:t>1</w:t>
      </w:r>
      <w:r>
        <w:t>√</w:t>
      </w:r>
      <w:r>
        <w:t>3</w:t>
      </w:r>
      <w:r>
        <w:t>+</w:t>
      </w:r>
      <w:r>
        <w:t>1</w:t>
      </w:r>
      <w:r>
        <w:t>∣</w:t>
      </w:r>
      <w:r>
        <w:t>∣</w:t>
      </w:r>
      <w:r>
        <w:t>2</w:t>
      </w:r>
      <w:r>
        <w:t>1</w:t>
      </w:r>
      <w:r>
        <w:t>=</w:t>
      </w:r>
      <w:r>
        <w:t>2</w:t>
      </w:r>
      <w:r>
        <w:t>√</w:t>
      </w:r>
      <w:r>
        <w:t>3</w:t>
      </w:r>
      <w:r>
        <w:t>+</w:t>
      </w:r>
      <w:r>
        <w:t>1</w:t>
      </w:r>
      <w:r>
        <w:t>−</w:t>
      </w:r>
      <w:r>
        <w:t>1</w:t>
      </w:r>
      <w:r>
        <w:t>√</w:t>
      </w:r>
      <w:r>
        <w:t>3</w:t>
      </w:r>
      <w:r>
        <w:t>+</w:t>
      </w:r>
      <w:r>
        <w:t>1</w:t>
      </w:r>
      <w:r>
        <w:t>√</w:t>
      </w:r>
      <w:r>
        <w:t>3</w:t>
      </w:r>
      <w:r>
        <w:t>+</w:t>
      </w:r>
      <w:r>
        <w:t>1</w:t>
      </w:r>
      <w:r>
        <w:t>=</w:t>
      </w:r>
      <w:r>
        <w:t>2</w:t>
      </w:r>
      <w:r>
        <w:t>√</w:t>
      </w:r>
      <w:r>
        <w:t>3</w:t>
      </w:r>
      <w:r>
        <w:t>+</w:t>
      </w:r>
      <w:r>
        <w:t>1</w:t>
      </w:r>
      <w:r>
        <w:t>−</w:t>
      </w:r>
      <w:r>
        <w:t>1</w:t>
      </w:r>
      <w:r>
        <w:t>√</w:t>
      </w:r>
      <w:r>
        <w:t>3</w:t>
      </w:r>
      <w:r>
        <w:t>+</w:t>
      </w:r>
      <w:r>
        <w:t>1</w:t>
      </w:r>
      <w:r>
        <w:t>=(x^(√(3)+1))/(√(3)+1)12=(2^(√(3)+1)−1^(√(3)+1))/(√(3)+1)=(2^(√(3)+1)−1)/(√(3)+1)</w:t>
      </w:r>
      <w:r>
        <w:t>.</w:t>
      </w:r>
      <w:r>
        <w:br/>
      </w:r>
      <w:r>
        <w:rPr>
          <w:b/>
        </w:rPr>
        <w:t>3.2. Tích phân của hàm số f(x) = 1x1x</w:t>
      </w:r>
      <w:r>
        <w:br/>
      </w:r>
      <w:r>
        <w:t xml:space="preserve">Với hàm số f(x) = </w:t>
      </w:r>
      <w:r>
        <w:rPr>
          <w:b/>
        </w:rPr>
        <w:t>1x1x</w:t>
      </w:r>
      <w:r>
        <w:t xml:space="preserve"> liên tục trên đoạn [a; b], ta có:</w:t>
      </w:r>
      <w:r>
        <w:br/>
      </w:r>
      <w:r>
        <w:t>b</w:t>
      </w:r>
      <w:r>
        <w:t>∫</w:t>
      </w:r>
      <w:r>
        <w:t>a</w:t>
      </w:r>
      <w:r>
        <w:t>1</w:t>
      </w:r>
      <w:r>
        <w:t>x</w:t>
      </w:r>
      <w:r>
        <w:t>d</w:t>
      </w:r>
      <w:r>
        <w:t>x</w:t>
      </w:r>
      <w:r>
        <w:t>=</w:t>
      </w:r>
      <w:r>
        <w:t>ln</w:t>
      </w:r>
      <w:r>
        <w:t>|</w:t>
      </w:r>
      <w:r>
        <w:t>x</w:t>
      </w:r>
      <w:r>
        <w:t>|</w:t>
      </w:r>
      <w:r>
        <w:t>|</w:t>
      </w:r>
      <w:r>
        <w:t>b</w:t>
      </w:r>
      <w:r>
        <w:t>a</w:t>
      </w:r>
      <w:r>
        <w:t>=</w:t>
      </w:r>
      <w:r>
        <w:t>ln</w:t>
      </w:r>
      <w:r>
        <w:t>|</w:t>
      </w:r>
      <w:r>
        <w:t>b</w:t>
      </w:r>
      <w:r>
        <w:t>|</w:t>
      </w:r>
      <w:r>
        <w:t>−</w:t>
      </w:r>
      <w:r>
        <w:t>ln</w:t>
      </w:r>
      <w:r>
        <w:t>|</w:t>
      </w:r>
      <w:r>
        <w:t>a</w:t>
      </w:r>
      <w:r>
        <w:t>|</w:t>
      </w:r>
      <w:r>
        <w:t>∫ab(1)/(x)dx=lnxab=lnb−lna</w:t>
      </w:r>
      <w:r>
        <w:t>.</w:t>
      </w:r>
      <w:r>
        <w:br/>
      </w:r>
      <w:r>
        <w:rPr>
          <w:b/>
        </w:rPr>
        <w:t xml:space="preserve">Ví dụ 6. </w:t>
      </w:r>
      <w:r>
        <w:t xml:space="preserve">Tính </w:t>
      </w:r>
      <w:r>
        <w:t>e</w:t>
      </w:r>
      <w:r>
        <w:t>∫</w:t>
      </w:r>
      <w:r>
        <w:t>2</w:t>
      </w:r>
      <w:r>
        <w:t>6</w:t>
      </w:r>
      <w:r>
        <w:t>5</w:t>
      </w:r>
      <w:r>
        <w:t>x</w:t>
      </w:r>
      <w:r>
        <w:t>d</w:t>
      </w:r>
      <w:r>
        <w:t>x</w:t>
      </w:r>
      <w:r>
        <w:t>∫2e(6)/(5x)dx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=</w:t>
      </w:r>
      <w:r>
        <w:t>6</w:t>
      </w:r>
      <w:r>
        <w:t>5</w:t>
      </w:r>
      <w:r>
        <w:t>ln</w:t>
      </w:r>
      <w:r>
        <w:t>|</w:t>
      </w:r>
      <w:r>
        <w:t>x</w:t>
      </w:r>
      <w:r>
        <w:t>|</w:t>
      </w:r>
      <w:r>
        <w:t>|</w:t>
      </w:r>
      <w:r>
        <w:t>e</w:t>
      </w:r>
      <w:r>
        <w:t>2</w:t>
      </w:r>
      <w:r>
        <w:t>=</w:t>
      </w:r>
      <w:r>
        <w:t>6</w:t>
      </w:r>
      <w:r>
        <w:t>5</w:t>
      </w:r>
      <w:r>
        <w:t>(</w:t>
      </w:r>
      <w:r>
        <w:t>ln</w:t>
      </w:r>
      <w:r>
        <w:t>|</w:t>
      </w:r>
      <w:r>
        <w:t>e</w:t>
      </w:r>
      <w:r>
        <w:t>|</w:t>
      </w:r>
      <w:r>
        <w:t>−</w:t>
      </w:r>
      <w:r>
        <w:t>ln</w:t>
      </w:r>
      <w:r>
        <w:t>|</w:t>
      </w:r>
      <w:r>
        <w:t>2</w:t>
      </w:r>
      <w:r>
        <w:t>|</w:t>
      </w:r>
      <w:r>
        <w:t>)</w:t>
      </w:r>
      <w:r>
        <w:t>=</w:t>
      </w:r>
      <w:r>
        <w:t>6</w:t>
      </w:r>
      <w:r>
        <w:t>5</w:t>
      </w:r>
      <w:r>
        <w:t>(</w:t>
      </w:r>
      <w:r>
        <w:t>1</w:t>
      </w:r>
      <w:r>
        <w:t>−</w:t>
      </w:r>
      <w:r>
        <w:t>ln</w:t>
      </w:r>
      <w:r>
        <w:t>2</w:t>
      </w:r>
      <w:r>
        <w:t>)</w:t>
      </w:r>
      <w:r>
        <w:t>=(6)/(5)lnx2e=(6)/(5)lne−ln2=(6)/(5)1−ln2</w:t>
      </w:r>
      <w:r>
        <w:t xml:space="preserve"> .</w:t>
      </w:r>
      <w:r>
        <w:br/>
      </w:r>
      <w:r>
        <w:rPr>
          <w:b/>
        </w:rPr>
        <w:t>3.3. Tích phân của hàm số lượng giác</w:t>
      </w:r>
      <w:r>
        <w:br/>
      </w:r>
      <w:r>
        <w:t>●</w:t>
      </w:r>
      <w:r>
        <w:t xml:space="preserve"> </w:t>
      </w:r>
      <w:r>
        <w:t>b</w:t>
      </w:r>
      <w:r>
        <w:t>∫</w:t>
      </w:r>
      <w:r>
        <w:t>a</w:t>
      </w:r>
      <w:r>
        <w:t>sin</w:t>
      </w:r>
      <w:r>
        <w:t>x</w:t>
      </w:r>
      <w:r>
        <w:t>d</w:t>
      </w:r>
      <w:r>
        <w:t>x</w:t>
      </w:r>
      <w:r>
        <w:t>=</w:t>
      </w:r>
      <w:r>
        <w:t>−</w:t>
      </w:r>
      <w:r>
        <w:t>cos</w:t>
      </w:r>
      <w:r>
        <w:t>x</w:t>
      </w:r>
      <w:r>
        <w:t>|</w:t>
      </w:r>
      <w:r>
        <w:t>b</w:t>
      </w:r>
      <w:r>
        <w:t>a</w:t>
      </w:r>
      <w:r>
        <w:t>=</w:t>
      </w:r>
      <w:r>
        <w:t>−</w:t>
      </w:r>
      <w:r>
        <w:t>cos</w:t>
      </w:r>
      <w:r>
        <w:t>b</w:t>
      </w:r>
      <w:r>
        <w:t>−</w:t>
      </w:r>
      <w:r>
        <w:t>(</w:t>
      </w:r>
      <w:r>
        <w:t>−</w:t>
      </w:r>
      <w:r>
        <w:t>cos</w:t>
      </w:r>
      <w:r>
        <w:t>a</w:t>
      </w:r>
      <w:r>
        <w:t>)</w:t>
      </w:r>
      <w:r>
        <w:t>=</w:t>
      </w:r>
      <w:r>
        <w:t>cos</w:t>
      </w:r>
      <w:r>
        <w:t>a</w:t>
      </w:r>
      <w:r>
        <w:t>−</w:t>
      </w:r>
      <w:r>
        <w:t>cos</w:t>
      </w:r>
      <w:r>
        <w:t>b</w:t>
      </w:r>
      <w:r>
        <w:t>∫absinxdx=−cosxab=−cosb−−cosa=cosa−cosb</w:t>
      </w:r>
      <w:r>
        <w:t xml:space="preserve"> .</w:t>
      </w:r>
      <w:r>
        <w:br/>
      </w:r>
      <w:r>
        <w:t>●</w:t>
      </w:r>
      <w:r>
        <w:t xml:space="preserve"> </w:t>
      </w:r>
      <w:r>
        <w:t>b</w:t>
      </w:r>
      <w:r>
        <w:t>∫</w:t>
      </w:r>
      <w:r>
        <w:t>a</w:t>
      </w:r>
      <w:r>
        <w:t>cos</w:t>
      </w:r>
      <w:r>
        <w:t>x</w:t>
      </w:r>
      <w:r>
        <w:t>d</w:t>
      </w:r>
      <w:r>
        <w:t>x</w:t>
      </w:r>
      <w:r>
        <w:t>=</w:t>
      </w:r>
      <w:r>
        <w:t>sin</w:t>
      </w:r>
      <w:r>
        <w:t>x</w:t>
      </w:r>
      <w:r>
        <w:t>|</w:t>
      </w:r>
      <w:r>
        <w:t>b</w:t>
      </w:r>
      <w:r>
        <w:t>a</w:t>
      </w:r>
      <w:r>
        <w:t>=</w:t>
      </w:r>
      <w:r>
        <w:t>sin</w:t>
      </w:r>
      <w:r>
        <w:t>b</w:t>
      </w:r>
      <w:r>
        <w:t>−</w:t>
      </w:r>
      <w:r>
        <w:t>sin</w:t>
      </w:r>
      <w:r>
        <w:t>a</w:t>
      </w:r>
      <w:r>
        <w:t>∫abcosxdx=sinxab=sinb−sina</w:t>
      </w:r>
      <w:r>
        <w:t xml:space="preserve"> .</w:t>
      </w:r>
      <w:r>
        <w:br/>
      </w:r>
      <w:r>
        <w:t>●</w:t>
      </w:r>
      <w:r>
        <w:t xml:space="preserve"> Với hàm số f(x) = </w:t>
      </w:r>
      <w:r>
        <w:t>1</w:t>
      </w:r>
      <w:r>
        <w:t>sin</w:t>
      </w:r>
      <w:r>
        <w:t>2</w:t>
      </w:r>
      <w:r>
        <w:t>x</w:t>
      </w:r>
      <w:r>
        <w:t>(1)/(sin^(2)x)</w:t>
      </w:r>
      <w:r>
        <w:t xml:space="preserve">  liên tục trên đoạn [a; b], ta có:</w:t>
      </w:r>
      <w:r>
        <w:br/>
      </w:r>
      <w:r>
        <w:t>b</w:t>
      </w:r>
      <w:r>
        <w:t>∫</w:t>
      </w:r>
      <w:r>
        <w:t>a</w:t>
      </w:r>
      <w:r>
        <w:t>1</w:t>
      </w:r>
      <w:r>
        <w:t>sin</w:t>
      </w:r>
      <w:r>
        <w:t>2</w:t>
      </w:r>
      <w:r>
        <w:t>x</w:t>
      </w:r>
      <w:r>
        <w:t>d</w:t>
      </w:r>
      <w:r>
        <w:t>x</w:t>
      </w:r>
      <w:r>
        <w:t>=</w:t>
      </w:r>
      <w:r>
        <w:t>−</w:t>
      </w:r>
      <w:r>
        <w:t>cot</w:t>
      </w:r>
      <w:r>
        <w:t>x</w:t>
      </w:r>
      <w:r>
        <w:t>|</w:t>
      </w:r>
      <w:r>
        <w:t>b</w:t>
      </w:r>
      <w:r>
        <w:t>a</w:t>
      </w:r>
      <w:r>
        <w:t>=</w:t>
      </w:r>
      <w:r>
        <w:t>−</w:t>
      </w:r>
      <w:r>
        <w:t>cot</w:t>
      </w:r>
      <w:r>
        <w:t>b</w:t>
      </w:r>
      <w:r>
        <w:t>−</w:t>
      </w:r>
      <w:r>
        <w:t>(</w:t>
      </w:r>
      <w:r>
        <w:t>−</w:t>
      </w:r>
      <w:r>
        <w:t>cot</w:t>
      </w:r>
      <w:r>
        <w:t>a</w:t>
      </w:r>
      <w:r>
        <w:t>)</w:t>
      </w:r>
      <w:r>
        <w:t>=</w:t>
      </w:r>
      <w:r>
        <w:t>cot</w:t>
      </w:r>
      <w:r>
        <w:t>a</w:t>
      </w:r>
      <w:r>
        <w:t>−</w:t>
      </w:r>
      <w:r>
        <w:t>cot</w:t>
      </w:r>
      <w:r>
        <w:t>b</w:t>
      </w:r>
      <w:r>
        <w:t>∫ab(1)/(sin^(2)x)dx=−cotxab=−cotb−−cota=cota−cotb</w:t>
      </w:r>
      <w:r>
        <w:t>.</w:t>
      </w:r>
      <w:r>
        <w:br/>
      </w:r>
      <w:r>
        <w:t>●</w:t>
      </w:r>
      <w:r>
        <w:t xml:space="preserve"> Với hàm số f(x) = </w:t>
      </w:r>
      <w:r>
        <w:t>1</w:t>
      </w:r>
      <w:r>
        <w:t>cos</w:t>
      </w:r>
      <w:r>
        <w:t>2</w:t>
      </w:r>
      <w:r>
        <w:t>x</w:t>
      </w:r>
      <w:r>
        <w:t>(1)/(cos^(2)x)</w:t>
      </w:r>
      <w:r>
        <w:t xml:space="preserve">  liên tục trên đoạn [a; b], ta có:</w:t>
      </w:r>
      <w:r>
        <w:br/>
      </w:r>
      <w:r>
        <w:t>b</w:t>
      </w:r>
      <w:r>
        <w:t>∫</w:t>
      </w:r>
      <w:r>
        <w:t>a</w:t>
      </w:r>
      <w:r>
        <w:t>1</w:t>
      </w:r>
      <w:r>
        <w:t>cos</w:t>
      </w:r>
      <w:r>
        <w:t>2</w:t>
      </w:r>
      <w:r>
        <w:t>x</w:t>
      </w:r>
      <w:r>
        <w:t>d</w:t>
      </w:r>
      <w:r>
        <w:t>x</w:t>
      </w:r>
      <w:r>
        <w:t>=</w:t>
      </w:r>
      <w:r>
        <w:t>tan</w:t>
      </w:r>
      <w:r>
        <w:t>x</w:t>
      </w:r>
      <w:r>
        <w:t>|</w:t>
      </w:r>
      <w:r>
        <w:t>b</w:t>
      </w:r>
      <w:r>
        <w:t>a</w:t>
      </w:r>
      <w:r>
        <w:t>=</w:t>
      </w:r>
      <w:r>
        <w:t>tan</w:t>
      </w:r>
      <w:r>
        <w:t>b</w:t>
      </w:r>
      <w:r>
        <w:t>−</w:t>
      </w:r>
      <w:r>
        <w:t>tan</w:t>
      </w:r>
      <w:r>
        <w:t>a</w:t>
      </w:r>
      <w:r>
        <w:t>∫ab(1)/(cos^(2)x)dx=tanxab=tanb−tana</w:t>
      </w:r>
      <w:r>
        <w:t>.</w:t>
      </w:r>
      <w:r>
        <w:br/>
      </w:r>
      <w:r>
        <w:rPr>
          <w:b/>
        </w:rPr>
        <w:t xml:space="preserve">Ví dụ 7. </w:t>
      </w:r>
      <w:r>
        <w:t>Tính:</w:t>
      </w:r>
      <w:r>
        <w:br/>
      </w:r>
      <w:r>
        <w:t xml:space="preserve">a) </w:t>
      </w:r>
      <w:r>
        <w:t>π</w:t>
      </w:r>
      <w:r>
        <w:t>4</w:t>
      </w:r>
      <w:r>
        <w:t>∫</w:t>
      </w:r>
      <w:r>
        <w:t>0</w:t>
      </w:r>
      <w:r>
        <w:t>(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)</w:t>
      </w:r>
      <w:r>
        <w:t>d</w:t>
      </w:r>
      <w:r>
        <w:t>x</w:t>
      </w:r>
      <w:r>
        <w:t>∫0(π)/(4)cosx−sinxdx</w:t>
      </w:r>
      <w:r>
        <w:t xml:space="preserve"> ;</w:t>
      </w:r>
      <w:r>
        <w:br/>
      </w:r>
      <w:r>
        <w:t xml:space="preserve">b) </w:t>
      </w:r>
      <w:r>
        <w:t>π</w:t>
      </w:r>
      <w:r>
        <w:t>4</w:t>
      </w:r>
      <w:r>
        <w:t>∫</w:t>
      </w:r>
      <w:r>
        <w:t>π</w:t>
      </w:r>
      <w:r>
        <w:t>6</w:t>
      </w:r>
      <w:r>
        <w:t>(</w:t>
      </w:r>
      <w:r>
        <w:t>4</w:t>
      </w:r>
      <w:r>
        <w:t>sin</w:t>
      </w:r>
      <w:r>
        <w:t>2</w:t>
      </w:r>
      <w:r>
        <w:t>x</w:t>
      </w:r>
      <w:r>
        <w:t>−</w:t>
      </w:r>
      <w:r>
        <w:t>5</w:t>
      </w:r>
      <w:r>
        <w:t>cos</w:t>
      </w:r>
      <w:r>
        <w:t>2</w:t>
      </w:r>
      <w:r>
        <w:t>x</w:t>
      </w:r>
      <w:r>
        <w:t>)</w:t>
      </w:r>
      <w:r>
        <w:t>d</w:t>
      </w:r>
      <w:r>
        <w:t>x</w:t>
      </w:r>
      <w:r>
        <w:t>∫(π)/(6)(π)/(4)(4)/(sin^(2)x)−(5)/(cos^(2)x)dx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e94470e35a4f10a1be0770612e5c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2a67c8db8c441a9821e90c4bf89946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3.4. Tích phân của hàm số mũ</w:t>
      </w:r>
      <w:r>
        <w:br/>
      </w:r>
      <w:r>
        <w:t xml:space="preserve">Với a &gt; 0, a ≠ 1, ta có: </w:t>
      </w:r>
      <w:r>
        <w:t>β</w:t>
      </w:r>
      <w:r>
        <w:t>∫</w:t>
      </w:r>
      <w:r>
        <w:t>α</w:t>
      </w:r>
      <w:r>
        <w:t>a</w:t>
      </w:r>
      <w:r>
        <w:t>x</w:t>
      </w:r>
      <w:r>
        <w:t>d</w:t>
      </w:r>
      <w:r>
        <w:t>x</w:t>
      </w:r>
      <w:r>
        <w:t>=</w:t>
      </w:r>
      <w:r>
        <w:t>a</w:t>
      </w:r>
      <w:r>
        <w:t>x</w:t>
      </w:r>
      <w:r>
        <w:t>ln</w:t>
      </w:r>
      <w:r>
        <w:t>a</w:t>
      </w:r>
      <w:r>
        <w:t>∣</w:t>
      </w:r>
      <w:r>
        <w:t>∣</w:t>
      </w:r>
      <w:r>
        <w:t>β</w:t>
      </w:r>
      <w:r>
        <w:t>α</w:t>
      </w:r>
      <w:r>
        <w:t>=</w:t>
      </w:r>
      <w:r>
        <w:t>a</w:t>
      </w:r>
      <w:r>
        <w:t>β</w:t>
      </w:r>
      <w:r>
        <w:t>−</w:t>
      </w:r>
      <w:r>
        <w:t>a</w:t>
      </w:r>
      <w:r>
        <w:t>α</w:t>
      </w:r>
      <w:r>
        <w:t>ln</w:t>
      </w:r>
      <w:r>
        <w:t>a</w:t>
      </w:r>
      <w:r>
        <w:t>∫αβa^(x)dx=(a^(x))/(lna)αβ=(a^(β)−a^(α))/(lna)</w:t>
      </w:r>
      <w:r>
        <w:t xml:space="preserve"> .</w:t>
      </w:r>
      <w:r>
        <w:br/>
      </w:r>
      <w:r>
        <w:rPr>
          <w:b/>
        </w:rPr>
        <w:t>Chú ý:</w:t>
      </w:r>
      <w:r>
        <w:t xml:space="preserve"> Áp dụng công thức trên, ta có: </w:t>
      </w:r>
      <w:r>
        <w:t>β</w:t>
      </w:r>
      <w:r>
        <w:t>∫</w:t>
      </w:r>
      <w:r>
        <w:t>α</w:t>
      </w:r>
      <w:r>
        <w:t>e</w:t>
      </w:r>
      <w:r>
        <w:t>x</w:t>
      </w:r>
      <w:r>
        <w:t>d</w:t>
      </w:r>
      <w:r>
        <w:t>x</w:t>
      </w:r>
      <w:r>
        <w:t>=</w:t>
      </w:r>
      <w:r>
        <w:t>e</w:t>
      </w:r>
      <w:r>
        <w:t>x</w:t>
      </w:r>
      <w:r>
        <w:t>|</w:t>
      </w:r>
      <w:r>
        <w:t>β</w:t>
      </w:r>
      <w:r>
        <w:t>α</w:t>
      </w:r>
      <w:r>
        <w:t>=</w:t>
      </w:r>
      <w:r>
        <w:t>e</w:t>
      </w:r>
      <w:r>
        <w:t>β</w:t>
      </w:r>
      <w:r>
        <w:t>−</w:t>
      </w:r>
      <w:r>
        <w:t>e</w:t>
      </w:r>
      <w:r>
        <w:t>α</w:t>
      </w:r>
      <w:r>
        <w:t>∫αβe^(x)dx=e^(x)αβ=e^(β)−e^(α)</w:t>
      </w:r>
      <w:r>
        <w:t xml:space="preserve"> .</w:t>
      </w:r>
      <w:r>
        <w:br/>
      </w:r>
      <w:r>
        <w:rPr>
          <w:b/>
        </w:rPr>
        <w:t xml:space="preserve">Ví dụ 8. </w:t>
      </w:r>
      <w:r>
        <w:t>Tính:</w:t>
      </w:r>
      <w:r>
        <w:br/>
      </w:r>
      <w:r>
        <w:t xml:space="preserve">a) </w:t>
      </w:r>
      <w:r>
        <w:t>4</w:t>
      </w:r>
      <w:r>
        <w:t>∫</w:t>
      </w:r>
      <w:r>
        <w:t>2</w:t>
      </w:r>
      <w:r>
        <w:t>5</w:t>
      </w:r>
      <w:r>
        <w:t>x</w:t>
      </w:r>
      <w:r>
        <w:t>d</w:t>
      </w:r>
      <w:r>
        <w:t>x</w:t>
      </w:r>
      <w:r>
        <w:t>∫245^(x)dx</w:t>
      </w:r>
      <w:r>
        <w:t xml:space="preserve"> ;</w:t>
      </w:r>
      <w:r>
        <w:br/>
      </w:r>
      <w:r>
        <w:t xml:space="preserve">b) </w:t>
      </w:r>
      <w:r>
        <w:t>1</w:t>
      </w:r>
      <w:r>
        <w:t>∫</w:t>
      </w:r>
      <w:r>
        <w:t>0</w:t>
      </w:r>
      <w:r>
        <w:t>(</w:t>
      </w:r>
      <w:r>
        <w:t>2</w:t>
      </w:r>
      <w:r>
        <w:t>⋅</w:t>
      </w:r>
      <w:r>
        <w:t>3</w:t>
      </w:r>
      <w:r>
        <w:t>x</w:t>
      </w:r>
      <w:r>
        <w:t>+</w:t>
      </w:r>
      <w:r>
        <w:t>e</w:t>
      </w:r>
      <w:r>
        <w:t>x</w:t>
      </w:r>
      <w:r>
        <w:t>)</w:t>
      </w:r>
      <w:r>
        <w:t>d</w:t>
      </w:r>
      <w:r>
        <w:t>x</w:t>
      </w:r>
      <w:r>
        <w:t>∫012⋅3^(x)+e^(x)dx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e7598a09c54f8b875062d18cf038d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B. Bài tập Tích phân</w:t>
      </w:r>
      <w:r>
        <w:br/>
      </w:r>
      <w:r>
        <w:rPr>
          <w:b/>
        </w:rPr>
        <w:t xml:space="preserve">Bài 1. </w:t>
      </w:r>
      <w:r>
        <w:t xml:space="preserve">Nếu 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3</w:t>
      </w:r>
      <w:r>
        <w:t>∫12fxdx=−3</w:t>
      </w:r>
      <w:r>
        <w:t xml:space="preserve">  và </w:t>
      </w:r>
      <w:r>
        <w:t>3</w:t>
      </w:r>
      <w:r>
        <w:t>∫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∫23fxdx=5</w:t>
      </w:r>
      <w:r>
        <w:t xml:space="preserve">  thì </w:t>
      </w:r>
      <w:r>
        <w:t>3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∫13fxdx</w:t>
      </w:r>
      <w:r>
        <w:t xml:space="preserve">  bằng:</w:t>
      </w:r>
      <w:r>
        <w:br/>
      </w:r>
      <w:r>
        <w:t>A. 8.</w:t>
      </w:r>
      <w:r>
        <w:br/>
      </w:r>
      <w:r>
        <w:t>B. 2.</w:t>
      </w:r>
      <w:r>
        <w:br/>
      </w:r>
      <w:r>
        <w:t>C. – 8.</w:t>
      </w:r>
      <w:r>
        <w:br/>
      </w:r>
      <w:r>
        <w:t>D. – 15.</w:t>
      </w:r>
      <w:r>
        <w:br/>
      </w:r>
      <w:r>
        <w:t xml:space="preserve"> 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 xml:space="preserve">Ta có: </w:t>
      </w:r>
      <w:r>
        <w:t>3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∫13fxdx</w:t>
      </w:r>
      <w:r>
        <w:t>=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3</w:t>
      </w:r>
      <w:r>
        <w:t>∫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(</w:t>
      </w:r>
      <w:r>
        <w:t>−</w:t>
      </w:r>
      <w:r>
        <w:t>3</w:t>
      </w:r>
      <w:r>
        <w:t>)</w:t>
      </w:r>
      <w:r>
        <w:t>+</w:t>
      </w:r>
      <w:r>
        <w:t>5</w:t>
      </w:r>
      <w:r>
        <w:t>=</w:t>
      </w:r>
      <w:r>
        <w:t>2</w:t>
      </w:r>
      <w:r>
        <w:t>=∫12fxdx+∫23fxdx=−3+5=2</w:t>
      </w:r>
      <w:r>
        <w:t xml:space="preserve"> .</w:t>
      </w:r>
      <w:r>
        <w:br/>
      </w:r>
      <w:r>
        <w:rPr>
          <w:b/>
        </w:rPr>
        <w:t xml:space="preserve">Bài 2. </w:t>
      </w:r>
      <w:r>
        <w:t xml:space="preserve">Cho </w:t>
      </w:r>
      <w:r>
        <w:t>2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</w:t>
      </w:r>
      <w:r>
        <w:t>∫−22fxdx=3</w:t>
      </w:r>
      <w:r>
        <w:t>, F(x) là một nguyên hàm của hàm số f(x) trên đoạn [– 2; 2] và F(– 2) = 5. Tính F(2).</w:t>
      </w:r>
      <w:r>
        <w:br/>
      </w:r>
      <w:r>
        <w:rPr>
          <w:b/>
        </w:rPr>
        <w:t>Hướng dẫn giải</w:t>
      </w:r>
      <w:r>
        <w:br/>
      </w:r>
      <w:r>
        <w:t>Vì F(x) là một nguyên hàm của hàm số f(x) trên đoạn [– 2; 2] nên ta có:</w:t>
      </w:r>
      <w:r>
        <w:br/>
      </w:r>
      <w:r>
        <w:t>2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|</w:t>
      </w:r>
      <w:r>
        <w:t>2</w:t>
      </w:r>
      <w:r>
        <w:t>−</w:t>
      </w:r>
      <w:r>
        <w:t>2</w:t>
      </w:r>
      <w:r>
        <w:t>=</w:t>
      </w:r>
      <w:r>
        <w:t>F</w:t>
      </w:r>
      <w:r>
        <w:t>(</w:t>
      </w:r>
      <w:r>
        <w:t>2</w:t>
      </w:r>
      <w:r>
        <w:t>)</w:t>
      </w:r>
      <w:r>
        <w:t>−</w:t>
      </w:r>
      <w:r>
        <w:t>F</w:t>
      </w:r>
      <w:r>
        <w:t>(</w:t>
      </w:r>
      <w:r>
        <w:t>−</w:t>
      </w:r>
      <w:r>
        <w:t>2</w:t>
      </w:r>
      <w:r>
        <w:t>)</w:t>
      </w:r>
      <w:r>
        <w:t>∫−22fxdx=Fx−22=F2−F−2</w:t>
      </w:r>
      <w:r>
        <w:t>.</w:t>
      </w:r>
      <w:r>
        <w:br/>
      </w:r>
      <w:r>
        <w:t xml:space="preserve">Mà </w:t>
      </w:r>
      <w:r>
        <w:t>2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</w:t>
      </w:r>
      <w:r>
        <w:t>∫−22fxdx=3</w:t>
      </w:r>
      <w:r>
        <w:t xml:space="preserve"> , F(– 2) = 5 nên suy ra F(2) = 3 + 5 = 8.</w:t>
      </w:r>
      <w:r>
        <w:br/>
      </w:r>
      <w:r>
        <w:rPr>
          <w:b/>
        </w:rPr>
        <w:t xml:space="preserve">Bài 3. </w:t>
      </w:r>
      <w:r>
        <w:t>Tính: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942f02406341c788c2802546eec4a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84d4050fd05463fb0428c28ad4003b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160c83ea214256931720a5ffb859d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Bài 4. </w:t>
      </w:r>
      <w:r>
        <w:t>Một ô tô đang chạy với vận tốc 20 m/s thì người lái ô tô đạp phanh, từ thời điểm đó, ô tô chuyển động chậm dần đều với vận tốc v(t) = – 5t + 20 (m/s), trong đó t là thời gian tính bằng giây. Hỏi từ lúc đạp phanh đến khi dừng hẳn, ô tô di chuyển được quãng đường bằng bao nhiêu mét?</w:t>
      </w:r>
      <w:r>
        <w:br/>
      </w:r>
      <w:r>
        <w:rPr>
          <w:b/>
        </w:rPr>
        <w:t>Hướng dẫn giải</w:t>
      </w:r>
      <w:r>
        <w:br/>
      </w:r>
      <w:r>
        <w:t>Xe ô tô dừng hẳn khi v(t) = 0, tức là – 5t + 20 = 0 hay t = 4 (giây).</w:t>
      </w:r>
      <w:r>
        <w:br/>
      </w:r>
      <w:r>
        <w:t>Quãng đường mà ô tô đi được từ lúc đạp phanh đến khi dừng hẳn là:</w:t>
      </w:r>
      <w:r>
        <w:br/>
      </w:r>
      <w:r>
        <w:t>4</w:t>
      </w:r>
      <w:r>
        <w:t>∫</w:t>
      </w:r>
      <w:r>
        <w:t>0</w:t>
      </w:r>
      <w:r>
        <w:t>(</w:t>
      </w:r>
      <w:r>
        <w:t>−</w:t>
      </w:r>
      <w:r>
        <w:t>5</w:t>
      </w:r>
      <w:r>
        <w:t>t</w:t>
      </w:r>
      <w:r>
        <w:t>+</w:t>
      </w:r>
      <w:r>
        <w:t>20</w:t>
      </w:r>
      <w:r>
        <w:t>)</w:t>
      </w:r>
      <w:r>
        <w:t>d</w:t>
      </w:r>
      <w:r>
        <w:t>t</w:t>
      </w:r>
      <w:r>
        <w:t>=</w:t>
      </w:r>
      <w:r>
        <w:t>(</w:t>
      </w:r>
      <w:r>
        <w:t>−</w:t>
      </w:r>
      <w:r>
        <w:t>5</w:t>
      </w:r>
      <w:r>
        <w:t>2</w:t>
      </w:r>
      <w:r>
        <w:t>t</w:t>
      </w:r>
      <w:r>
        <w:t>2</w:t>
      </w:r>
      <w:r>
        <w:t>+</w:t>
      </w:r>
      <w:r>
        <w:t>20</w:t>
      </w:r>
      <w:r>
        <w:t>t</w:t>
      </w:r>
      <w:r>
        <w:t>)</w:t>
      </w:r>
      <w:r>
        <w:t>∣</w:t>
      </w:r>
      <w:r>
        <w:t>∣</w:t>
      </w:r>
      <w:r>
        <w:t>4</w:t>
      </w:r>
      <w:r>
        <w:t>0</w:t>
      </w:r>
      <w:r>
        <w:t>=</w:t>
      </w:r>
      <w:r>
        <w:t>40</w:t>
      </w:r>
      <w:r>
        <w:t>∫04−5t+20dt=−(5)/(2)t^(2)+20t04=40</w:t>
      </w:r>
      <w:r>
        <w:t>(m)</w:t>
      </w:r>
      <w:r>
        <w:br/>
      </w:r>
      <w:r>
        <w:rPr>
          <w:b/>
        </w:rPr>
        <w:t xml:space="preserve">Bài 5. </w:t>
      </w:r>
      <w:r>
        <w:t xml:space="preserve">Tích phân </w:t>
      </w:r>
      <w:r>
        <w:t>2</w:t>
      </w:r>
      <w:r>
        <w:t>∫</w:t>
      </w:r>
      <w:r>
        <w:t>1</w:t>
      </w:r>
      <w:r>
        <w:t>−</w:t>
      </w:r>
      <w:r>
        <w:t>5</w:t>
      </w:r>
      <w:r>
        <w:t>x</w:t>
      </w:r>
      <w:r>
        <w:t>3</w:t>
      </w:r>
      <w:r>
        <w:t>d</w:t>
      </w:r>
      <w:r>
        <w:t>x</w:t>
      </w:r>
      <w:r>
        <w:t>∫12(−5)/(x^(3))dx</w:t>
      </w:r>
      <w:r>
        <w:t xml:space="preserve"> có giá trị bằng: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f42a67012ca477782cdd7288c4b8e8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 xml:space="preserve">Ta có: </w:t>
      </w:r>
      <w:r>
        <w:t>2</w:t>
      </w:r>
      <w:r>
        <w:t>∫</w:t>
      </w:r>
      <w:r>
        <w:t>1</w:t>
      </w:r>
      <w:r>
        <w:t>−</w:t>
      </w:r>
      <w:r>
        <w:t>5</w:t>
      </w:r>
      <w:r>
        <w:t>x</w:t>
      </w:r>
      <w:r>
        <w:t>3</w:t>
      </w:r>
      <w:r>
        <w:t>d</w:t>
      </w:r>
      <w:r>
        <w:t>x</w:t>
      </w:r>
      <w:r>
        <w:t>∫12(−5)/(x^(3))dx</w:t>
      </w:r>
      <w:r>
        <w:t>=</w:t>
      </w:r>
      <w:r>
        <w:t>−</w:t>
      </w:r>
      <w:r>
        <w:t>5</w:t>
      </w:r>
      <w:r>
        <w:t>2</w:t>
      </w:r>
      <w:r>
        <w:t>∫</w:t>
      </w:r>
      <w:r>
        <w:t>1</w:t>
      </w:r>
      <w:r>
        <w:t>x</w:t>
      </w:r>
      <w:r>
        <w:t>−</w:t>
      </w:r>
      <w:r>
        <w:t>3</w:t>
      </w:r>
      <w:r>
        <w:t>d</w:t>
      </w:r>
      <w:r>
        <w:t>x</w:t>
      </w:r>
      <w:r>
        <w:t>=</w:t>
      </w:r>
      <w:r>
        <w:t>−</w:t>
      </w:r>
      <w:r>
        <w:t>5</w:t>
      </w:r>
      <w:r>
        <w:t>⋅</w:t>
      </w:r>
      <w:r>
        <w:t>x</w:t>
      </w:r>
      <w:r>
        <w:t>−</w:t>
      </w:r>
      <w:r>
        <w:t>2</w:t>
      </w:r>
      <w:r>
        <w:t>−</w:t>
      </w:r>
      <w:r>
        <w:t>2</w:t>
      </w:r>
      <w:r>
        <w:t>∣</w:t>
      </w:r>
      <w:r>
        <w:t>∣</w:t>
      </w:r>
      <w:r>
        <w:t>2</w:t>
      </w:r>
      <w:r>
        <w:t>1</w:t>
      </w:r>
      <w:r>
        <w:t>=</w:t>
      </w:r>
      <w:r>
        <w:t>5</w:t>
      </w:r>
      <w:r>
        <w:t>2</w:t>
      </w:r>
      <w:r>
        <w:t>⋅</w:t>
      </w:r>
      <w:r>
        <w:t>1</w:t>
      </w:r>
      <w:r>
        <w:t>x</w:t>
      </w:r>
      <w:r>
        <w:t>2</w:t>
      </w:r>
      <w:r>
        <w:t>∣</w:t>
      </w:r>
      <w:r>
        <w:t>∣</w:t>
      </w:r>
      <w:r>
        <w:t>2</w:t>
      </w:r>
      <w:r>
        <w:t>1</w:t>
      </w:r>
      <w:r>
        <w:t>=−5∫12x^(−3)dx=−5⋅(x^(−2))/(−2)12=(5)/(2)⋅(1)/(x^(2))12</w:t>
      </w:r>
      <w:r>
        <w:t>=</w:t>
      </w:r>
      <w:r>
        <w:t>5</w:t>
      </w:r>
      <w:r>
        <w:t>2</w:t>
      </w:r>
      <w:r>
        <w:t>(</w:t>
      </w:r>
      <w:r>
        <w:t>1</w:t>
      </w:r>
      <w:r>
        <w:t>2</w:t>
      </w:r>
      <w:r>
        <w:t>2</w:t>
      </w:r>
      <w:r>
        <w:t>−</w:t>
      </w:r>
      <w:r>
        <w:t>1</w:t>
      </w:r>
      <w:r>
        <w:t>1</w:t>
      </w:r>
      <w:r>
        <w:t>2</w:t>
      </w:r>
      <w:r>
        <w:t>)</w:t>
      </w:r>
      <w:r>
        <w:t>=</w:t>
      </w:r>
      <w:r>
        <w:t>−</w:t>
      </w:r>
      <w:r>
        <w:t>15</w:t>
      </w:r>
      <w:r>
        <w:t>8</w:t>
      </w:r>
      <w:r>
        <w:t>=(5)/(2)(1)/(2^(2))−(1)/(1^(2))=−(15)/(8)</w:t>
      </w:r>
      <w:r>
        <w:t xml:space="preserve"> 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