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4</w:t>
      </w:r>
    </w:p>
    <w:p>
      <w:r>
        <w:rPr>
          <w:b/>
        </w:rPr>
        <w:t>Giải SBT Toán 12 Bài tập cuối chương 4 - Cánh diều</w:t>
      </w:r>
      <w:r>
        <w:br/>
      </w:r>
      <w:r>
        <w:rPr>
          <w:b/>
        </w:rPr>
        <w:t xml:space="preserve">Bài 52 trang 28 SBT Toán 12 Tập 2: </w:t>
      </w:r>
      <w:r>
        <w:t>Biết F(x) = e</w:t>
      </w:r>
      <w:r>
        <w:rPr>
          <w:vertAlign w:val="superscript"/>
        </w:rPr>
        <w:t>x</w:t>
      </w:r>
      <w:r>
        <w:t xml:space="preserve"> là một nguyên hàm của hàm số f(x) trên ℝ. Giá trị của </w:t>
      </w:r>
      <w:r>
        <w:t>1</w:t>
      </w:r>
      <w:r>
        <w:t>∫</w:t>
      </w:r>
      <w:r>
        <w:t>0</w:t>
      </w:r>
      <w:r>
        <w:t>[</w:t>
      </w:r>
      <w:r>
        <w:t>3</w:t>
      </w:r>
      <w:r>
        <w:t>+</w:t>
      </w:r>
      <w:r>
        <w:t>f</w:t>
      </w:r>
      <w:r>
        <w:t>(</w:t>
      </w:r>
      <w:r>
        <w:t>x</w:t>
      </w:r>
      <w:r>
        <w:t>)</w:t>
      </w:r>
      <w:r>
        <w:t>]</w:t>
      </w:r>
      <w:r>
        <w:t>d</w:t>
      </w:r>
      <w:r>
        <w:t>x</w:t>
      </w:r>
      <w:r>
        <w:t>∫01[3+f(x)]dx</w:t>
      </w:r>
      <w:r>
        <w:t xml:space="preserve"> bằng:</w:t>
      </w:r>
      <w:r>
        <w:br/>
      </w:r>
      <w:r>
        <w:t>A. 2 + e.</w:t>
      </w:r>
      <w:r>
        <w:br/>
      </w:r>
      <w:r>
        <w:t>B. 3 + e.</w:t>
      </w:r>
      <w:r>
        <w:br/>
      </w:r>
      <w:r>
        <w:t>C. 3.</w:t>
      </w:r>
      <w:r>
        <w:br/>
      </w:r>
      <w:r>
        <w:t>D. 3x + e</w:t>
      </w:r>
      <w:r>
        <w:rPr>
          <w:vertAlign w:val="superscript"/>
        </w:rPr>
        <w:t>x</w:t>
      </w:r>
      <w:r>
        <w:t>.</w:t>
      </w:r>
      <w:r>
        <w:br/>
      </w:r>
      <w:r>
        <w:rPr>
          <w:b/>
        </w:rPr>
        <w:t>Lời giải:</w:t>
      </w:r>
      <w:r>
        <w:br/>
      </w:r>
      <w:r>
        <w:rPr>
          <w:b/>
        </w:rPr>
        <w:t>Đáp án đúng là: A</w:t>
      </w:r>
      <w:r>
        <w:br/>
      </w:r>
      <w:r>
        <w:t>Ta có: f(x) = F</w:t>
      </w:r>
      <w:r>
        <w:rPr>
          <w:i/>
        </w:rPr>
        <w:t>'</w:t>
      </w:r>
      <w:r>
        <w:t>(x) = (e</w:t>
      </w:r>
      <w:r>
        <w:rPr>
          <w:vertAlign w:val="superscript"/>
        </w:rPr>
        <w:t>x</w:t>
      </w:r>
      <w:r>
        <w:t>)</w:t>
      </w:r>
      <w:r>
        <w:rPr>
          <w:i/>
        </w:rPr>
        <w:t>'</w:t>
      </w:r>
      <w:r>
        <w:t xml:space="preserve"> = e</w:t>
      </w:r>
      <w:r>
        <w:rPr>
          <w:vertAlign w:val="superscript"/>
        </w:rPr>
        <w:t>x</w:t>
      </w:r>
      <w:r>
        <w:t>.</w:t>
      </w:r>
      <w:r>
        <w:br/>
      </w:r>
      <w:r>
        <w:t xml:space="preserve">Từ đó, </w:t>
      </w:r>
      <w:r>
        <w:t>1</w:t>
      </w:r>
      <w:r>
        <w:t>∫</w:t>
      </w:r>
      <w:r>
        <w:t>0</w:t>
      </w:r>
      <w:r>
        <w:t>[</w:t>
      </w:r>
      <w:r>
        <w:t>3</w:t>
      </w:r>
      <w:r>
        <w:t>+</w:t>
      </w:r>
      <w:r>
        <w:t>f</w:t>
      </w:r>
      <w:r>
        <w:t>(</w:t>
      </w:r>
      <w:r>
        <w:t>x</w:t>
      </w:r>
      <w:r>
        <w:t>)</w:t>
      </w:r>
      <w:r>
        <w:t>]</w:t>
      </w:r>
      <w:r>
        <w:t>d</w:t>
      </w:r>
      <w:r>
        <w:t>x</w:t>
      </w:r>
      <w:r>
        <w:t>∫01[3+f(x)]dx</w:t>
      </w:r>
      <w:r>
        <w:t xml:space="preserve"> = </w:t>
      </w:r>
      <w:r>
        <w:t>1</w:t>
      </w:r>
      <w:r>
        <w:t>∫</w:t>
      </w:r>
      <w:r>
        <w:t>0</w:t>
      </w:r>
      <w:r>
        <w:t>(</w:t>
      </w:r>
      <w:r>
        <w:t>3</w:t>
      </w:r>
      <w:r>
        <w:t>+</w:t>
      </w:r>
      <w:r>
        <w:t>e</w:t>
      </w:r>
      <w:r>
        <w:t>x</w:t>
      </w:r>
      <w:r>
        <w:t>)</w:t>
      </w:r>
      <w:r>
        <w:t>d</w:t>
      </w:r>
      <w:r>
        <w:t>x</w:t>
      </w:r>
      <w:r>
        <w:t>=</w:t>
      </w:r>
      <w:r>
        <w:t>(</w:t>
      </w:r>
      <w:r>
        <w:t>3</w:t>
      </w:r>
      <w:r>
        <w:t>x</w:t>
      </w:r>
      <w:r>
        <w:t>+</w:t>
      </w:r>
      <w:r>
        <w:t>e</w:t>
      </w:r>
      <w:r>
        <w:t>x</w:t>
      </w:r>
      <w:r>
        <w:t>)</w:t>
      </w:r>
      <w:r>
        <w:t>|</w:t>
      </w:r>
      <w:r>
        <w:t>1</w:t>
      </w:r>
      <w:r>
        <w:t>0</w:t>
      </w:r>
      <w:r>
        <w:t>=</w:t>
      </w:r>
      <w:r>
        <w:t>2</w:t>
      </w:r>
      <w:r>
        <w:t>+</w:t>
      </w:r>
      <w:r>
        <w:t>e</w:t>
      </w:r>
      <w:r>
        <w:t>.</w:t>
      </w:r>
      <w:r>
        <w:t>∫01(3+e^(x))dx=3x+e^(x)01=2+e.</w:t>
      </w:r>
      <w:r>
        <w:br/>
      </w:r>
      <w:r>
        <w:t xml:space="preserve">Vậy </w:t>
      </w:r>
      <w:r>
        <w:t>1</w:t>
      </w:r>
      <w:r>
        <w:t>∫</w:t>
      </w:r>
      <w:r>
        <w:t>0</w:t>
      </w:r>
      <w:r>
        <w:t>[</w:t>
      </w:r>
      <w:r>
        <w:t>3</w:t>
      </w:r>
      <w:r>
        <w:t>+</w:t>
      </w:r>
      <w:r>
        <w:t>f</w:t>
      </w:r>
      <w:r>
        <w:t>(</w:t>
      </w:r>
      <w:r>
        <w:t>x</w:t>
      </w:r>
      <w:r>
        <w:t>)</w:t>
      </w:r>
      <w:r>
        <w:t>]</w:t>
      </w:r>
      <w:r>
        <w:t>d</w:t>
      </w:r>
      <w:r>
        <w:t>x</w:t>
      </w:r>
      <w:r>
        <w:t>∫01[3+f(x)]dx</w:t>
      </w:r>
      <w:r>
        <w:t xml:space="preserve"> = 2 + e</w:t>
      </w:r>
      <w:r>
        <w:br/>
      </w:r>
      <w:r>
        <w:rPr>
          <w:b/>
        </w:rPr>
        <w:t xml:space="preserve">Bài 53 trang 28 SBT Toán 12 Tập 2: </w:t>
      </w:r>
      <w:r>
        <w:t>Phát biểu nào sau đây là đúng?</w:t>
      </w:r>
      <w:r>
        <w:br/>
      </w:r>
      <w:r>
        <w:t xml:space="preserve">A. </w:t>
      </w:r>
      <w:r>
        <w:t>b</w:t>
      </w:r>
      <w:r>
        <w:t>∫</w:t>
      </w:r>
      <w:r>
        <w:t>a</w:t>
      </w:r>
      <w:r>
        <w:t>cos</w:t>
      </w:r>
      <w:r>
        <w:t>x</w:t>
      </w:r>
      <w:r>
        <w:t>d</w:t>
      </w:r>
      <w:r>
        <w:t>x</w:t>
      </w:r>
      <w:r>
        <w:t>=</w:t>
      </w:r>
      <w:r>
        <w:t>sin</w:t>
      </w:r>
      <w:r>
        <w:t>a</w:t>
      </w:r>
      <w:r>
        <w:t>−</w:t>
      </w:r>
      <w:r>
        <w:t>sin</w:t>
      </w:r>
      <w:r>
        <w:t>b</w:t>
      </w:r>
      <w:r>
        <w:t>.</w:t>
      </w:r>
      <w:r>
        <w:t>∫abcosxdx=sina−sinb.</w:t>
      </w:r>
      <w:r>
        <w:br/>
      </w:r>
      <w:r>
        <w:t xml:space="preserve">B. </w:t>
      </w:r>
      <w:r>
        <w:t>b</w:t>
      </w:r>
      <w:r>
        <w:t>∫</w:t>
      </w:r>
      <w:r>
        <w:t>a</w:t>
      </w:r>
      <w:r>
        <w:t>cos</w:t>
      </w:r>
      <w:r>
        <w:t>x</w:t>
      </w:r>
      <w:r>
        <w:t>d</w:t>
      </w:r>
      <w:r>
        <w:t>x</w:t>
      </w:r>
      <w:r>
        <w:t>=</w:t>
      </w:r>
      <w:r>
        <w:t>sin</w:t>
      </w:r>
      <w:r>
        <w:t>b</w:t>
      </w:r>
      <w:r>
        <w:t>−</w:t>
      </w:r>
      <w:r>
        <w:t>sin</w:t>
      </w:r>
      <w:r>
        <w:t>a</w:t>
      </w:r>
      <w:r>
        <w:t>.</w:t>
      </w:r>
      <w:r>
        <w:t>∫abcosxdx=sinb−sina.</w:t>
      </w:r>
      <w:r>
        <w:br/>
      </w:r>
      <w:r>
        <w:t xml:space="preserve">C. </w:t>
      </w:r>
      <w:r>
        <w:t>b</w:t>
      </w:r>
      <w:r>
        <w:t>∫</w:t>
      </w:r>
      <w:r>
        <w:t>a</w:t>
      </w:r>
      <w:r>
        <w:t>cos</w:t>
      </w:r>
      <w:r>
        <w:t>x</w:t>
      </w:r>
      <w:r>
        <w:t>d</w:t>
      </w:r>
      <w:r>
        <w:t>x</w:t>
      </w:r>
      <w:r>
        <w:t>=</w:t>
      </w:r>
      <w:r>
        <w:t>cos</w:t>
      </w:r>
      <w:r>
        <w:t>a</w:t>
      </w:r>
      <w:r>
        <w:t>−</w:t>
      </w:r>
      <w:r>
        <w:t>cos</w:t>
      </w:r>
      <w:r>
        <w:t>b</w:t>
      </w:r>
      <w:r>
        <w:t>.</w:t>
      </w:r>
      <w:r>
        <w:t>∫abcosxdx=cosa−cosb.</w:t>
      </w:r>
      <w:r>
        <w:br/>
      </w:r>
      <w:r>
        <w:t xml:space="preserve">D. </w:t>
      </w:r>
      <w:r>
        <w:t>b</w:t>
      </w:r>
      <w:r>
        <w:t>∫</w:t>
      </w:r>
      <w:r>
        <w:t>a</w:t>
      </w:r>
      <w:r>
        <w:t>cos</w:t>
      </w:r>
      <w:r>
        <w:t>x</w:t>
      </w:r>
      <w:r>
        <w:t>d</w:t>
      </w:r>
      <w:r>
        <w:t>x</w:t>
      </w:r>
      <w:r>
        <w:t>=</w:t>
      </w:r>
      <w:r>
        <w:t>cos</w:t>
      </w:r>
      <w:r>
        <w:t>b</w:t>
      </w:r>
      <w:r>
        <w:t>−</w:t>
      </w:r>
      <w:r>
        <w:t>cos</w:t>
      </w:r>
      <w:r>
        <w:t>a</w:t>
      </w:r>
      <w:r>
        <w:t>.</w:t>
      </w:r>
      <w:r>
        <w:t>∫abcosxdx=cosb−cosa.</w:t>
      </w:r>
      <w:r>
        <w:br/>
      </w:r>
      <w:r>
        <w:rPr>
          <w:b/>
        </w:rPr>
        <w:t>Lời giải:</w:t>
      </w:r>
      <w:r>
        <w:br/>
      </w:r>
      <w:r>
        <w:rPr>
          <w:b/>
        </w:rPr>
        <w:t>Đáp án đúng là: B</w:t>
      </w:r>
      <w:r>
        <w:br/>
      </w:r>
      <w:r>
        <w:t xml:space="preserve">Ta có: </w:t>
      </w:r>
      <w:r>
        <w:t>b</w:t>
      </w:r>
      <w:r>
        <w:t>∫</w:t>
      </w:r>
      <w:r>
        <w:t>a</w:t>
      </w:r>
      <w:r>
        <w:t>cos</w:t>
      </w:r>
      <w:r>
        <w:t>x</w:t>
      </w:r>
      <w:r>
        <w:t>d</w:t>
      </w:r>
      <w:r>
        <w:t>x</w:t>
      </w:r>
      <w:r>
        <w:t>=</w:t>
      </w:r>
      <w:r>
        <w:t>sin</w:t>
      </w:r>
      <w:r>
        <w:t>x</w:t>
      </w:r>
      <w:r>
        <w:t>|</w:t>
      </w:r>
      <w:r>
        <w:t>b</w:t>
      </w:r>
      <w:r>
        <w:t>a</w:t>
      </w:r>
      <w:r>
        <w:t>=</w:t>
      </w:r>
      <w:r>
        <w:t>sin</w:t>
      </w:r>
      <w:r>
        <w:t>b</w:t>
      </w:r>
      <w:r>
        <w:t>−</w:t>
      </w:r>
      <w:r>
        <w:t>sin</w:t>
      </w:r>
      <w:r>
        <w:t>a</w:t>
      </w:r>
      <w:r>
        <w:t>.</w:t>
      </w:r>
      <w:r>
        <w:t>∫abcosxdx=sinxab=sinb−sina.</w:t>
      </w:r>
      <w:r>
        <w:br/>
      </w:r>
      <w:r>
        <w:rPr>
          <w:b/>
        </w:rPr>
        <w:t xml:space="preserve">Bài 54 trang 28 SBT Toán 12 Tập 2: </w:t>
      </w:r>
      <w:r>
        <w:t xml:space="preserve">Phát biểu nào sau đây là đúng? Biết f(x) = </w:t>
      </w:r>
      <w:r>
        <w:t>1</w:t>
      </w:r>
      <w:r>
        <w:t>cos</w:t>
      </w:r>
      <w:r>
        <w:t>2</w:t>
      </w:r>
      <w:r>
        <w:t>x</w:t>
      </w:r>
      <w:r>
        <w:t>(1)/(cos^(2)x)</w:t>
      </w:r>
      <w:r>
        <w:t xml:space="preserve"> liên tục trên [a; b].</w:t>
      </w:r>
      <w:r>
        <w:br/>
      </w:r>
      <w:r>
        <w:t xml:space="preserve">A. </w:t>
      </w:r>
      <w:r>
        <w:t>b</w:t>
      </w:r>
      <w:r>
        <w:t>∫</w:t>
      </w:r>
      <w:r>
        <w:t>a</w:t>
      </w:r>
      <w:r>
        <w:t>1</w:t>
      </w:r>
      <w:r>
        <w:t>cos</w:t>
      </w:r>
      <w:r>
        <w:t>2</w:t>
      </w:r>
      <w:r>
        <w:t>x</w:t>
      </w:r>
      <w:r>
        <w:t>d</w:t>
      </w:r>
      <w:r>
        <w:t>x</w:t>
      </w:r>
      <w:r>
        <w:t>=</w:t>
      </w:r>
      <w:r>
        <w:t>cot</w:t>
      </w:r>
      <w:r>
        <w:t>a</w:t>
      </w:r>
      <w:r>
        <w:t>−</w:t>
      </w:r>
      <w:r>
        <w:t>cot</w:t>
      </w:r>
      <w:r>
        <w:t>b</w:t>
      </w:r>
      <w:r>
        <w:t>.</w:t>
      </w:r>
      <w:r>
        <w:t>∫ab(1)/(cos^(2)x)dx=cota−cotb.</w:t>
      </w:r>
      <w:r>
        <w:br/>
      </w:r>
      <w:r>
        <w:t xml:space="preserve">B. </w:t>
      </w:r>
      <w:r>
        <w:t>b</w:t>
      </w:r>
      <w:r>
        <w:t>∫</w:t>
      </w:r>
      <w:r>
        <w:t>a</w:t>
      </w:r>
      <w:r>
        <w:t>1</w:t>
      </w:r>
      <w:r>
        <w:t>cos</w:t>
      </w:r>
      <w:r>
        <w:t>2</w:t>
      </w:r>
      <w:r>
        <w:t>x</w:t>
      </w:r>
      <w:r>
        <w:t>d</w:t>
      </w:r>
      <w:r>
        <w:t>x</w:t>
      </w:r>
      <w:r>
        <w:t>=</w:t>
      </w:r>
      <w:r>
        <w:t>cot</w:t>
      </w:r>
      <w:r>
        <w:t>b</w:t>
      </w:r>
      <w:r>
        <w:t>−</w:t>
      </w:r>
      <w:r>
        <w:t>cot</w:t>
      </w:r>
      <w:r>
        <w:t>a</w:t>
      </w:r>
      <w:r>
        <w:t>.</w:t>
      </w:r>
      <w:r>
        <w:t>∫ab(1)/(cos^(2)x)dx=cotb−cota.</w:t>
      </w:r>
      <w:r>
        <w:br/>
      </w:r>
      <w:r>
        <w:t xml:space="preserve">C. </w:t>
      </w:r>
      <w:r>
        <w:t>b</w:t>
      </w:r>
      <w:r>
        <w:t>∫</w:t>
      </w:r>
      <w:r>
        <w:t>a</w:t>
      </w:r>
      <w:r>
        <w:t>1</w:t>
      </w:r>
      <w:r>
        <w:t>cos</w:t>
      </w:r>
      <w:r>
        <w:t>2</w:t>
      </w:r>
      <w:r>
        <w:t>x</w:t>
      </w:r>
      <w:r>
        <w:t>d</w:t>
      </w:r>
      <w:r>
        <w:t>x</w:t>
      </w:r>
      <w:r>
        <w:t>=</w:t>
      </w:r>
      <w:r>
        <w:t>tan</w:t>
      </w:r>
      <w:r>
        <w:t>a</w:t>
      </w:r>
      <w:r>
        <w:t>−</w:t>
      </w:r>
      <w:r>
        <w:t>tan</w:t>
      </w:r>
      <w:r>
        <w:t>b</w:t>
      </w:r>
      <w:r>
        <w:t>.</w:t>
      </w:r>
      <w:r>
        <w:t>∫ab(1)/(cos^(2)x)dx=tana−tanb.</w:t>
      </w:r>
      <w:r>
        <w:br/>
      </w:r>
      <w:r>
        <w:t xml:space="preserve">D. </w:t>
      </w:r>
      <w:r>
        <w:t>b</w:t>
      </w:r>
      <w:r>
        <w:t>∫</w:t>
      </w:r>
      <w:r>
        <w:t>a</w:t>
      </w:r>
      <w:r>
        <w:t>1</w:t>
      </w:r>
      <w:r>
        <w:t>cos</w:t>
      </w:r>
      <w:r>
        <w:t>2</w:t>
      </w:r>
      <w:r>
        <w:t>x</w:t>
      </w:r>
      <w:r>
        <w:t>d</w:t>
      </w:r>
      <w:r>
        <w:t>x</w:t>
      </w:r>
      <w:r>
        <w:t>=</w:t>
      </w:r>
      <w:r>
        <w:t>tan</w:t>
      </w:r>
      <w:r>
        <w:t>b</w:t>
      </w:r>
      <w:r>
        <w:t>−</w:t>
      </w:r>
      <w:r>
        <w:t>tan</w:t>
      </w:r>
      <w:r>
        <w:t>a</w:t>
      </w:r>
      <w:r>
        <w:t>.</w:t>
      </w:r>
      <w:r>
        <w:t>∫ab(1)/(cos^(2)x)dx=tanb−tana.</w:t>
      </w:r>
      <w:r>
        <w:br/>
      </w:r>
      <w:r>
        <w:rPr>
          <w:b/>
        </w:rPr>
        <w:t>Lời giải:</w:t>
      </w:r>
      <w:r>
        <w:br/>
      </w:r>
      <w:r>
        <w:rPr>
          <w:b/>
        </w:rPr>
        <w:t>Đáp án đúng là: D</w:t>
      </w:r>
      <w:r>
        <w:br/>
      </w:r>
      <w:r>
        <w:t xml:space="preserve">Ta có: </w:t>
      </w:r>
      <w:r>
        <w:t>b</w:t>
      </w:r>
      <w:r>
        <w:t>∫</w:t>
      </w:r>
      <w:r>
        <w:t>a</w:t>
      </w:r>
      <w:r>
        <w:t>1</w:t>
      </w:r>
      <w:r>
        <w:t>cos</w:t>
      </w:r>
      <w:r>
        <w:t>2</w:t>
      </w:r>
      <w:r>
        <w:t>x</w:t>
      </w:r>
      <w:r>
        <w:t>d</w:t>
      </w:r>
      <w:r>
        <w:t>x</w:t>
      </w:r>
      <w:r>
        <w:t>=</w:t>
      </w:r>
      <w:r>
        <w:t>tan</w:t>
      </w:r>
      <w:r>
        <w:t>x</w:t>
      </w:r>
      <w:r>
        <w:t>|</w:t>
      </w:r>
      <w:r>
        <w:t>b</w:t>
      </w:r>
      <w:r>
        <w:t>a</w:t>
      </w:r>
      <w:r>
        <w:t>=</w:t>
      </w:r>
      <w:r>
        <w:t>tan</w:t>
      </w:r>
      <w:r>
        <w:t>b</w:t>
      </w:r>
      <w:r>
        <w:t>−</w:t>
      </w:r>
      <w:r>
        <w:t>tan</w:t>
      </w:r>
      <w:r>
        <w:t>a</w:t>
      </w:r>
      <w:r>
        <w:t>.</w:t>
      </w:r>
      <w:r>
        <w:t>∫ab(1)/(cos^(2)x)dx=tanxab=tanb−tana.</w:t>
      </w:r>
      <w:r>
        <w:br/>
      </w:r>
      <w:r>
        <w:rPr>
          <w:b/>
        </w:rPr>
        <w:t xml:space="preserve">Bài 55 trang 28 SBT Toán 12 Tập 2: </w:t>
      </w:r>
      <w:r>
        <w:t>Cho m thỏa mãn m &gt; 0, m ≠ 1. Phát biểu nào sau đây là đúng?</w:t>
      </w:r>
      <w:r>
        <w:br/>
      </w:r>
      <w:r>
        <w:t xml:space="preserve">A. </w:t>
      </w:r>
      <w:r>
        <w:t>b</w:t>
      </w:r>
      <w:r>
        <w:t>∫</w:t>
      </w:r>
      <w:r>
        <w:t>a</w:t>
      </w:r>
      <w:r>
        <w:t>m</w:t>
      </w:r>
      <w:r>
        <w:t>x</w:t>
      </w:r>
      <w:r>
        <w:t>d</w:t>
      </w:r>
      <w:r>
        <w:t>x</w:t>
      </w:r>
      <w:r>
        <w:t>=</w:t>
      </w:r>
      <w:r>
        <w:t>m</w:t>
      </w:r>
      <w:r>
        <w:t>b</w:t>
      </w:r>
      <w:r>
        <w:t>−</w:t>
      </w:r>
      <w:r>
        <w:t>m</w:t>
      </w:r>
      <w:r>
        <w:t>a</w:t>
      </w:r>
      <w:r>
        <w:t>.</w:t>
      </w:r>
      <w:r>
        <w:t>∫abm^(x)dx=m^(b)−m^(a).</w:t>
      </w:r>
      <w:r>
        <w:br/>
      </w:r>
      <w:r>
        <w:t xml:space="preserve">B. </w:t>
      </w:r>
      <w:r>
        <w:t>b</w:t>
      </w:r>
      <w:r>
        <w:t>∫</w:t>
      </w:r>
      <w:r>
        <w:t>a</w:t>
      </w:r>
      <w:r>
        <w:t>m</w:t>
      </w:r>
      <w:r>
        <w:t>x</w:t>
      </w:r>
      <w:r>
        <w:t>d</w:t>
      </w:r>
      <w:r>
        <w:t>x</w:t>
      </w:r>
      <w:r>
        <w:t>=</w:t>
      </w:r>
      <w:r>
        <w:t>m</w:t>
      </w:r>
      <w:r>
        <w:t>a</w:t>
      </w:r>
      <w:r>
        <w:t>−</w:t>
      </w:r>
      <w:r>
        <w:t>m</w:t>
      </w:r>
      <w:r>
        <w:t>b</w:t>
      </w:r>
      <w:r>
        <w:t>.</w:t>
      </w:r>
      <w:r>
        <w:t>∫abm^(x)dx=m^(a)−m^(b).</w:t>
      </w:r>
      <w:r>
        <w:br/>
      </w:r>
      <w:r>
        <w:t xml:space="preserve">C. </w:t>
      </w:r>
      <w:r>
        <w:t>b</w:t>
      </w:r>
      <w:r>
        <w:t>∫</w:t>
      </w:r>
      <w:r>
        <w:t>a</w:t>
      </w:r>
      <w:r>
        <w:t>m</w:t>
      </w:r>
      <w:r>
        <w:t>x</w:t>
      </w:r>
      <w:r>
        <w:t>d</w:t>
      </w:r>
      <w:r>
        <w:t>x</w:t>
      </w:r>
      <w:r>
        <w:t>=</w:t>
      </w:r>
      <w:r>
        <w:t>m</w:t>
      </w:r>
      <w:r>
        <w:t>b</w:t>
      </w:r>
      <w:r>
        <w:t>ln</w:t>
      </w:r>
      <w:r>
        <w:t>m</w:t>
      </w:r>
      <w:r>
        <w:t>−</w:t>
      </w:r>
      <w:r>
        <w:t>m</w:t>
      </w:r>
      <w:r>
        <w:t>a</w:t>
      </w:r>
      <w:r>
        <w:t>ln</w:t>
      </w:r>
      <w:r>
        <w:t>m</w:t>
      </w:r>
      <w:r>
        <w:t>.</w:t>
      </w:r>
      <w:r>
        <w:t>∫abm^(x)dx=(m^(b))/(lnm)−(m^(a))/(lnm).</w:t>
      </w:r>
      <w:r>
        <w:br/>
      </w:r>
      <w:r>
        <w:t xml:space="preserve">D. </w:t>
      </w:r>
      <w:r>
        <w:t>∫</w:t>
      </w:r>
      <w:r>
        <w:t>m</w:t>
      </w:r>
      <w:r>
        <w:t>d</w:t>
      </w:r>
      <w:r>
        <w:t>x</w:t>
      </w:r>
      <w:r>
        <w:t>=</w:t>
      </w:r>
      <w:r>
        <w:t>m</w:t>
      </w:r>
      <w:r>
        <w:t>a</w:t>
      </w:r>
      <w:r>
        <w:t>ln</w:t>
      </w:r>
      <w:r>
        <w:t>m</w:t>
      </w:r>
      <w:r>
        <w:t>−</w:t>
      </w:r>
      <w:r>
        <w:t>m</w:t>
      </w:r>
      <w:r>
        <w:t>b</w:t>
      </w:r>
      <w:r>
        <w:t>ln</w:t>
      </w:r>
      <w:r>
        <w:t>m</w:t>
      </w:r>
      <w:r>
        <w:t>.</w:t>
      </w:r>
      <w:r>
        <w:t>∫mdx=(m^(a))/(lnm)−(m^(b))/(lnm).</w:t>
      </w:r>
      <w:r>
        <w:br/>
      </w:r>
      <w:r>
        <w:rPr>
          <w:b/>
        </w:rPr>
        <w:t>Lời giải:</w:t>
      </w:r>
      <w:r>
        <w:br/>
      </w:r>
      <w:r>
        <w:rPr>
          <w:b/>
        </w:rPr>
        <w:t>Đáp án đúng là: C</w:t>
      </w:r>
      <w:r>
        <w:br/>
      </w:r>
      <w:r>
        <w:t xml:space="preserve">Với m &gt; 0, m ≠ 1, ta có: </w:t>
      </w:r>
      <w:r>
        <w:t>b</w:t>
      </w:r>
      <w:r>
        <w:t>∫</w:t>
      </w:r>
      <w:r>
        <w:t>a</w:t>
      </w:r>
      <w:r>
        <w:t>m</w:t>
      </w:r>
      <w:r>
        <w:t>x</w:t>
      </w:r>
      <w:r>
        <w:t>d</w:t>
      </w:r>
      <w:r>
        <w:t>x</w:t>
      </w:r>
      <w:r>
        <w:t>=</w:t>
      </w:r>
      <w:r>
        <w:t>m</w:t>
      </w:r>
      <w:r>
        <w:t>x</w:t>
      </w:r>
      <w:r>
        <w:t>ln</w:t>
      </w:r>
      <w:r>
        <w:t>m</w:t>
      </w:r>
      <w:r>
        <w:t>∣</w:t>
      </w:r>
      <w:r>
        <w:t>∣</w:t>
      </w:r>
      <w:r>
        <w:t>b</w:t>
      </w:r>
      <w:r>
        <w:t>a</w:t>
      </w:r>
      <w:r>
        <w:t>=</w:t>
      </w:r>
      <w:r>
        <w:t>m</w:t>
      </w:r>
      <w:r>
        <w:t>b</w:t>
      </w:r>
      <w:r>
        <w:t>ln</w:t>
      </w:r>
      <w:r>
        <w:t>m</w:t>
      </w:r>
      <w:r>
        <w:t>−</w:t>
      </w:r>
      <w:r>
        <w:t>m</w:t>
      </w:r>
      <w:r>
        <w:t>a</w:t>
      </w:r>
      <w:r>
        <w:t>ln</w:t>
      </w:r>
      <w:r>
        <w:t>m</w:t>
      </w:r>
      <w:r>
        <w:t>.</w:t>
      </w:r>
      <w:r>
        <w:t>∫abm^(x)dx=(m^(x))/(lnm)ab=(m^(b))/(lnm)−(m^(a))/(lnm).</w:t>
      </w:r>
      <w:r>
        <w:br/>
      </w:r>
      <w:r>
        <w:rPr>
          <w:b/>
        </w:rPr>
        <w:t xml:space="preserve">Bài 56 trang 28 SBT Toán 12 Tập 2: </w:t>
      </w:r>
      <w:r>
        <w:t>Cho các hàm số y = f(x), y = g(x) liên tục trên K.</w:t>
      </w:r>
      <w:r>
        <w:br/>
      </w:r>
      <w:r>
        <w:br/>
      </w:r>
      <w:r>
        <w:br/>
      </w:r>
      <w:r>
        <w:br/>
      </w:r>
      <w:r>
        <w:br/>
      </w:r>
      <w:r>
        <w:t xml:space="preserve">a) </w:t>
      </w:r>
      <w:r>
        <w:t>∫</w:t>
      </w:r>
      <w:r>
        <w:t>[</w:t>
      </w:r>
      <w:r>
        <w:t>f</w:t>
      </w:r>
      <w:r>
        <w:t>(</w:t>
      </w:r>
      <w:r>
        <w:t>x</w:t>
      </w:r>
      <w:r>
        <w:t>)</w:t>
      </w:r>
      <w:r>
        <w:t>.</w:t>
      </w:r>
      <w:r>
        <w:t>g</w:t>
      </w:r>
      <w:r>
        <w:t>(</w:t>
      </w:r>
      <w:r>
        <w:t>x</w:t>
      </w:r>
      <w:r>
        <w:t>)</w:t>
      </w:r>
      <w:r>
        <w:t>]</w:t>
      </w:r>
      <w:r>
        <w:t>d</w:t>
      </w:r>
      <w:r>
        <w:t>x</w:t>
      </w:r>
      <w:r>
        <w:t>=</w:t>
      </w:r>
      <w:r>
        <w:t>∫</w:t>
      </w:r>
      <w:r>
        <w:t>f</w:t>
      </w:r>
      <w:r>
        <w:t>(</w:t>
      </w:r>
      <w:r>
        <w:t>x</w:t>
      </w:r>
      <w:r>
        <w:t>)</w:t>
      </w:r>
      <w:r>
        <w:t>d</w:t>
      </w:r>
      <w:r>
        <w:t>x</w:t>
      </w:r>
      <w:r>
        <w:t>.</w:t>
      </w:r>
      <w:r>
        <w:t>∫</w:t>
      </w:r>
      <w:r>
        <w:t>g</w:t>
      </w:r>
      <w:r>
        <w:t>(</w:t>
      </w:r>
      <w:r>
        <w:t>x</w:t>
      </w:r>
      <w:r>
        <w:t>)</w:t>
      </w:r>
      <w:r>
        <w:t>d</w:t>
      </w:r>
      <w:r>
        <w:t>x</w:t>
      </w:r>
      <w:r>
        <w:t>.</w:t>
      </w:r>
      <w:r>
        <w:t>∫[f(x).g(x)]dx=∫f(x)dx.∫g(x)dx.</w:t>
      </w:r>
      <w:r>
        <w:br/>
      </w:r>
      <w:r>
        <w:br/>
      </w:r>
      <w:r>
        <w:br/>
      </w:r>
      <w:r>
        <w:rPr>
          <w:b/>
        </w:rPr>
        <w:t>Đ</w:t>
      </w:r>
      <w:r>
        <w:br/>
      </w:r>
      <w:r>
        <w:br/>
      </w:r>
      <w:r>
        <w:br/>
      </w:r>
      <w:r>
        <w:rPr>
          <w:b/>
        </w:rPr>
        <w:t>S</w:t>
      </w:r>
      <w:r>
        <w:br/>
      </w:r>
      <w:r>
        <w:br/>
      </w:r>
      <w:r>
        <w:br/>
      </w:r>
      <w:r>
        <w:br/>
      </w:r>
      <w:r>
        <w:br/>
      </w:r>
      <w:r>
        <w:t xml:space="preserve">b) </w:t>
      </w:r>
      <w:r>
        <w:t>∫</w:t>
      </w:r>
      <w:r>
        <w:t>[</w:t>
      </w:r>
      <w:r>
        <w:t>f</w:t>
      </w:r>
      <w:r>
        <w:t>(</w:t>
      </w:r>
      <w:r>
        <w:t>x</w:t>
      </w:r>
      <w:r>
        <w:t>)</w:t>
      </w:r>
      <w:r>
        <w:t>+</w:t>
      </w:r>
      <w:r>
        <w:t>g</w:t>
      </w:r>
      <w:r>
        <w:t>(</w:t>
      </w:r>
      <w:r>
        <w:t>x</w:t>
      </w:r>
      <w:r>
        <w:t>)</w:t>
      </w:r>
      <w:r>
        <w:t>]</w:t>
      </w:r>
      <w:r>
        <w:t>d</w:t>
      </w:r>
      <w:r>
        <w:t>x</w:t>
      </w:r>
      <w:r>
        <w:t>=</w:t>
      </w:r>
      <w:r>
        <w:t>∫</w:t>
      </w:r>
      <w:r>
        <w:t>f</w:t>
      </w:r>
      <w:r>
        <w:t>(</w:t>
      </w:r>
      <w:r>
        <w:t>x</w:t>
      </w:r>
      <w:r>
        <w:t>)</w:t>
      </w:r>
      <w:r>
        <w:t>d</w:t>
      </w:r>
      <w:r>
        <w:t>x</w:t>
      </w:r>
      <w:r>
        <w:t>+</w:t>
      </w:r>
      <w:r>
        <w:t>∫</w:t>
      </w:r>
      <w:r>
        <w:t>g</w:t>
      </w:r>
      <w:r>
        <w:t>(</w:t>
      </w:r>
      <w:r>
        <w:t>x</w:t>
      </w:r>
      <w:r>
        <w:t>)</w:t>
      </w:r>
      <w:r>
        <w:t>d</w:t>
      </w:r>
      <w:r>
        <w:t>x</w:t>
      </w:r>
      <w:r>
        <w:t>.</w:t>
      </w:r>
      <w:r>
        <w:t>∫[f(x)+g(x)]dx=∫f(x)dx+∫g(x)dx.</w:t>
      </w:r>
      <w:r>
        <w:br/>
      </w:r>
      <w:r>
        <w:br/>
      </w:r>
      <w:r>
        <w:br/>
      </w:r>
      <w:r>
        <w:rPr>
          <w:b/>
        </w:rPr>
        <w:t>Đ</w:t>
      </w:r>
      <w:r>
        <w:br/>
      </w:r>
      <w:r>
        <w:br/>
      </w:r>
      <w:r>
        <w:br/>
      </w:r>
      <w:r>
        <w:rPr>
          <w:b/>
        </w:rPr>
        <w:t>S</w:t>
      </w:r>
      <w:r>
        <w:br/>
      </w:r>
      <w:r>
        <w:br/>
      </w:r>
      <w:r>
        <w:br/>
      </w:r>
      <w:r>
        <w:br/>
      </w:r>
      <w:r>
        <w:br/>
      </w:r>
      <w:r>
        <w:t xml:space="preserve">c) </w:t>
      </w:r>
      <w:r>
        <w:t>∫</w:t>
      </w:r>
      <w:r>
        <w:t>[</w:t>
      </w:r>
      <w:r>
        <w:t>f</w:t>
      </w:r>
      <w:r>
        <w:t>(</w:t>
      </w:r>
      <w:r>
        <w:t>x</w:t>
      </w:r>
      <w:r>
        <w:t>)</w:t>
      </w:r>
      <w:r>
        <w:t>−</w:t>
      </w:r>
      <w:r>
        <w:t>g</w:t>
      </w:r>
      <w:r>
        <w:t>(</w:t>
      </w:r>
      <w:r>
        <w:t>x</w:t>
      </w:r>
      <w:r>
        <w:t>)</w:t>
      </w:r>
      <w:r>
        <w:t>]</w:t>
      </w:r>
      <w:r>
        <w:t>d</w:t>
      </w:r>
      <w:r>
        <w:t>x</w:t>
      </w:r>
      <w:r>
        <w:t>=</w:t>
      </w:r>
      <w:r>
        <w:t>∫</w:t>
      </w:r>
      <w:r>
        <w:t>f</w:t>
      </w:r>
      <w:r>
        <w:t>(</w:t>
      </w:r>
      <w:r>
        <w:t>x</w:t>
      </w:r>
      <w:r>
        <w:t>)</w:t>
      </w:r>
      <w:r>
        <w:t>d</w:t>
      </w:r>
      <w:r>
        <w:t>x</w:t>
      </w:r>
      <w:r>
        <w:t>−</w:t>
      </w:r>
      <w:r>
        <w:t>∫</w:t>
      </w:r>
      <w:r>
        <w:t>g</w:t>
      </w:r>
      <w:r>
        <w:t>(</w:t>
      </w:r>
      <w:r>
        <w:t>x</w:t>
      </w:r>
      <w:r>
        <w:t>)</w:t>
      </w:r>
      <w:r>
        <w:t>d</w:t>
      </w:r>
      <w:r>
        <w:t>x</w:t>
      </w:r>
      <w:r>
        <w:t>.</w:t>
      </w:r>
      <w:r>
        <w:t>∫[f(x)−g(x)]dx=∫f(x)dx−∫g(x)dx.</w:t>
      </w:r>
      <w:r>
        <w:br/>
      </w:r>
      <w:r>
        <w:br/>
      </w:r>
      <w:r>
        <w:br/>
      </w:r>
      <w:r>
        <w:rPr>
          <w:b/>
        </w:rPr>
        <w:t>Đ</w:t>
      </w:r>
      <w:r>
        <w:br/>
      </w:r>
      <w:r>
        <w:br/>
      </w:r>
      <w:r>
        <w:br/>
      </w:r>
      <w:r>
        <w:rPr>
          <w:b/>
        </w:rPr>
        <w:t>S</w:t>
      </w:r>
      <w:r>
        <w:br/>
      </w:r>
      <w:r>
        <w:br/>
      </w:r>
      <w:r>
        <w:br/>
      </w:r>
      <w:r>
        <w:br/>
      </w:r>
      <w:r>
        <w:br/>
      </w:r>
      <w:r>
        <w:t xml:space="preserve">d) </w:t>
      </w:r>
      <w:r>
        <w:t>∫</w:t>
      </w:r>
      <w:r>
        <w:t>f</w:t>
      </w:r>
      <w:r>
        <w:t>(</w:t>
      </w:r>
      <w:r>
        <w:t>x</w:t>
      </w:r>
      <w:r>
        <w:t>)</w:t>
      </w:r>
      <w:r>
        <w:t>g</w:t>
      </w:r>
      <w:r>
        <w:t>(</w:t>
      </w:r>
      <w:r>
        <w:t>x</w:t>
      </w:r>
      <w:r>
        <w:t>)</w:t>
      </w:r>
      <w:r>
        <w:t>d</w:t>
      </w:r>
      <w:r>
        <w:t>x</w:t>
      </w:r>
      <w:r>
        <w:t>=</w:t>
      </w:r>
      <w:r>
        <w:t>∫</w:t>
      </w:r>
      <w:r>
        <w:t>f</w:t>
      </w:r>
      <w:r>
        <w:t>(</w:t>
      </w:r>
      <w:r>
        <w:t>x</w:t>
      </w:r>
      <w:r>
        <w:t>)</w:t>
      </w:r>
      <w:r>
        <w:t>d</w:t>
      </w:r>
      <w:r>
        <w:t>x</w:t>
      </w:r>
      <w:r>
        <w:t>∫</w:t>
      </w:r>
      <w:r>
        <w:t>g</w:t>
      </w:r>
      <w:r>
        <w:t>(</w:t>
      </w:r>
      <w:r>
        <w:t>x</w:t>
      </w:r>
      <w:r>
        <w:t>)</w:t>
      </w:r>
      <w:r>
        <w:t>d</w:t>
      </w:r>
      <w:r>
        <w:t>x</w:t>
      </w:r>
      <w:r>
        <w:t>.</w:t>
      </w:r>
      <w:r>
        <w:t>∫(f(x))/(g(x))dx=(∫f(x)dx)/(∫g(x)dx).</w:t>
      </w:r>
      <w:r>
        <w:br/>
      </w:r>
      <w:r>
        <w:br/>
      </w:r>
      <w:r>
        <w:br/>
      </w:r>
      <w:r>
        <w:rPr>
          <w:b/>
        </w:rPr>
        <w:t>Đ</w:t>
      </w:r>
      <w:r>
        <w:br/>
      </w:r>
      <w:r>
        <w:br/>
      </w:r>
      <w:r>
        <w:br/>
      </w:r>
      <w:r>
        <w:rPr>
          <w:b/>
        </w:rPr>
        <w:t>S</w:t>
      </w:r>
      <w:r>
        <w:br/>
      </w:r>
      <w:r>
        <w:br/>
      </w:r>
      <w:r>
        <w:br/>
      </w:r>
      <w:r>
        <w:br/>
      </w:r>
      <w:r>
        <w:br/>
      </w:r>
      <w:r>
        <w:rPr>
          <w:b/>
        </w:rPr>
        <w:t>Lời giải:</w:t>
      </w:r>
      <w:r>
        <w:br/>
      </w:r>
      <w:r>
        <w:br/>
      </w:r>
      <w:r>
        <w:br/>
      </w:r>
      <w:r>
        <w:br/>
      </w:r>
      <w:r>
        <w:br/>
      </w:r>
      <w:r>
        <w:rPr>
          <w:b/>
        </w:rPr>
        <w:t>a) S</w:t>
      </w:r>
      <w:r>
        <w:br/>
      </w:r>
      <w:r>
        <w:br/>
      </w:r>
      <w:r>
        <w:br/>
      </w:r>
      <w:r>
        <w:rPr>
          <w:b/>
        </w:rPr>
        <w:t>b) Đ</w:t>
      </w:r>
      <w:r>
        <w:br/>
      </w:r>
      <w:r>
        <w:br/>
      </w:r>
      <w:r>
        <w:br/>
      </w:r>
      <w:r>
        <w:rPr>
          <w:b/>
        </w:rPr>
        <w:t>c) Đ</w:t>
      </w:r>
      <w:r>
        <w:br/>
      </w:r>
      <w:r>
        <w:br/>
      </w:r>
      <w:r>
        <w:br/>
      </w:r>
      <w:r>
        <w:rPr>
          <w:b/>
        </w:rPr>
        <w:t>d) S</w:t>
      </w:r>
      <w:r>
        <w:br/>
      </w:r>
      <w:r>
        <w:br/>
      </w:r>
      <w:r>
        <w:br/>
      </w:r>
      <w:r>
        <w:br/>
      </w:r>
      <w:r>
        <w:br/>
      </w:r>
      <w:r>
        <w:t>Cho các hàm số y = f(x), y = g(x) liên tục trên K, ta có các tính chất của nguyên hàm như sau:</w:t>
      </w:r>
      <w:r>
        <w:br/>
      </w:r>
      <w:r>
        <w:t>∫</w:t>
      </w:r>
      <w:r>
        <w:t>[</w:t>
      </w:r>
      <w:r>
        <w:t>f</w:t>
      </w:r>
      <w:r>
        <w:t>(</w:t>
      </w:r>
      <w:r>
        <w:t>x</w:t>
      </w:r>
      <w:r>
        <w:t>)</w:t>
      </w:r>
      <w:r>
        <w:t>+</w:t>
      </w:r>
      <w:r>
        <w:t>g</w:t>
      </w:r>
      <w:r>
        <w:t>(</w:t>
      </w:r>
      <w:r>
        <w:t>x</w:t>
      </w:r>
      <w:r>
        <w:t>)</w:t>
      </w:r>
      <w:r>
        <w:t>]</w:t>
      </w:r>
      <w:r>
        <w:t>d</w:t>
      </w:r>
      <w:r>
        <w:t>x</w:t>
      </w:r>
      <w:r>
        <w:t>=</w:t>
      </w:r>
      <w:r>
        <w:t>∫</w:t>
      </w:r>
      <w:r>
        <w:t>f</w:t>
      </w:r>
      <w:r>
        <w:t>(</w:t>
      </w:r>
      <w:r>
        <w:t>x</w:t>
      </w:r>
      <w:r>
        <w:t>)</w:t>
      </w:r>
      <w:r>
        <w:t>d</w:t>
      </w:r>
      <w:r>
        <w:t>x</w:t>
      </w:r>
      <w:r>
        <w:t>+</w:t>
      </w:r>
      <w:r>
        <w:t>∫</w:t>
      </w:r>
      <w:r>
        <w:t>g</w:t>
      </w:r>
      <w:r>
        <w:t>(</w:t>
      </w:r>
      <w:r>
        <w:t>x</w:t>
      </w:r>
      <w:r>
        <w:t>)</w:t>
      </w:r>
      <w:r>
        <w:t>d</w:t>
      </w:r>
      <w:r>
        <w:t>x</w:t>
      </w:r>
      <w:r>
        <w:t>.</w:t>
      </w:r>
      <w:r>
        <w:t>∫[f(x)+g(x)]dx=∫f(x)dx+∫g(x)dx.</w:t>
      </w:r>
      <w:r>
        <w:br/>
      </w:r>
      <w:r>
        <w:t>∫</w:t>
      </w:r>
      <w:r>
        <w:t>[</w:t>
      </w:r>
      <w:r>
        <w:t>f</w:t>
      </w:r>
      <w:r>
        <w:t>(</w:t>
      </w:r>
      <w:r>
        <w:t>x</w:t>
      </w:r>
      <w:r>
        <w:t>)</w:t>
      </w:r>
      <w:r>
        <w:t>−</w:t>
      </w:r>
      <w:r>
        <w:t>g</w:t>
      </w:r>
      <w:r>
        <w:t>(</w:t>
      </w:r>
      <w:r>
        <w:t>x</w:t>
      </w:r>
      <w:r>
        <w:t>)</w:t>
      </w:r>
      <w:r>
        <w:t>]</w:t>
      </w:r>
      <w:r>
        <w:t>d</w:t>
      </w:r>
      <w:r>
        <w:t>x</w:t>
      </w:r>
      <w:r>
        <w:t>=</w:t>
      </w:r>
      <w:r>
        <w:t>∫</w:t>
      </w:r>
      <w:r>
        <w:t>f</w:t>
      </w:r>
      <w:r>
        <w:t>(</w:t>
      </w:r>
      <w:r>
        <w:t>x</w:t>
      </w:r>
      <w:r>
        <w:t>)</w:t>
      </w:r>
      <w:r>
        <w:t>d</w:t>
      </w:r>
      <w:r>
        <w:t>x</w:t>
      </w:r>
      <w:r>
        <w:t>−</w:t>
      </w:r>
      <w:r>
        <w:t>∫</w:t>
      </w:r>
      <w:r>
        <w:t>g</w:t>
      </w:r>
      <w:r>
        <w:t>(</w:t>
      </w:r>
      <w:r>
        <w:t>x</w:t>
      </w:r>
      <w:r>
        <w:t>)</w:t>
      </w:r>
      <w:r>
        <w:t>d</w:t>
      </w:r>
      <w:r>
        <w:t>x</w:t>
      </w:r>
      <w:r>
        <w:t>.</w:t>
      </w:r>
      <w:r>
        <w:t>∫[f(x)−g(x)]dx=∫f(x)dx−∫g(x)dx.</w:t>
      </w:r>
      <w:r>
        <w:br/>
      </w:r>
      <w:r>
        <w:rPr>
          <w:b/>
        </w:rPr>
        <w:t xml:space="preserve">Bài 57 trang 29 SBT Toán 12 Tập 2: </w:t>
      </w:r>
      <w:r>
        <w:t>Cho đồ thị hàm số y = f(x) và gọi S là diện tích hình phẳng được tô màu như Hình 15.</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097dcbf35ee4d5fb113f135b51d1b6e.jpg"/>
                    <pic:cNvPicPr/>
                  </pic:nvPicPr>
                  <pic:blipFill>
                    <a:blip r:embed="rId9"/>
                    <a:stretch>
                      <a:fillRect/>
                    </a:stretch>
                  </pic:blipFill>
                  <pic:spPr>
                    <a:xfrm>
                      <a:off x="0" y="0"/>
                      <a:ext cx="1905000" cy="1905000"/>
                    </a:xfrm>
                    <a:prstGeom prst="rect"/>
                  </pic:spPr>
                </pic:pic>
              </a:graphicData>
            </a:graphic>
          </wp:inline>
        </w:drawing>
      </w:r>
      <w:r>
        <w:br/>
      </w:r>
      <w:r>
        <w:br/>
      </w:r>
      <w:r>
        <w:br/>
      </w:r>
      <w:r>
        <w:br/>
      </w:r>
      <w:r>
        <w:br/>
      </w:r>
      <w:r>
        <w:t xml:space="preserve">a) </w:t>
      </w:r>
      <w:r>
        <w:t>S</w:t>
      </w:r>
      <w:r>
        <w:t>=</w:t>
      </w:r>
      <w:r>
        <w:t>2</w:t>
      </w:r>
      <w:r>
        <w:t>∫</w:t>
      </w:r>
      <w:r>
        <w:t>1</w:t>
      </w:r>
      <w:r>
        <w:t>f</w:t>
      </w:r>
      <w:r>
        <w:t>(</w:t>
      </w:r>
      <w:r>
        <w:t>x</w:t>
      </w:r>
      <w:r>
        <w:t>)</w:t>
      </w:r>
      <w:r>
        <w:t>d</w:t>
      </w:r>
      <w:r>
        <w:t>x</w:t>
      </w:r>
      <w:r>
        <w:t>.</w:t>
      </w:r>
      <w:r>
        <w:t>S=∫12f(x)dx.</w:t>
      </w:r>
      <w:r>
        <w:br/>
      </w:r>
      <w:r>
        <w:br/>
      </w:r>
      <w:r>
        <w:br/>
      </w:r>
      <w:r>
        <w:rPr>
          <w:b/>
        </w:rPr>
        <w:t>Đ</w:t>
      </w:r>
      <w:r>
        <w:br/>
      </w:r>
      <w:r>
        <w:br/>
      </w:r>
      <w:r>
        <w:br/>
      </w:r>
      <w:r>
        <w:rPr>
          <w:b/>
        </w:rPr>
        <w:t>S</w:t>
      </w:r>
      <w:r>
        <w:br/>
      </w:r>
      <w:r>
        <w:br/>
      </w:r>
      <w:r>
        <w:br/>
      </w:r>
      <w:r>
        <w:br/>
      </w:r>
      <w:r>
        <w:br/>
      </w:r>
      <w:r>
        <w:t xml:space="preserve">b) </w:t>
      </w:r>
      <w:r>
        <w:t>S</w:t>
      </w:r>
      <w:r>
        <w:t>=</w:t>
      </w:r>
      <w:r>
        <w:t>1,5</w:t>
      </w:r>
      <w:r>
        <w:t>∫</w:t>
      </w:r>
      <w:r>
        <w:t>0</w:t>
      </w:r>
      <w:r>
        <w:t>|</w:t>
      </w:r>
      <w:r>
        <w:t>f</w:t>
      </w:r>
      <w:r>
        <w:t>(</w:t>
      </w:r>
      <w:r>
        <w:t>x</w:t>
      </w:r>
      <w:r>
        <w:t>)</w:t>
      </w:r>
      <w:r>
        <w:t>|</w:t>
      </w:r>
      <w:r>
        <w:t>d</w:t>
      </w:r>
      <w:r>
        <w:t>x</w:t>
      </w:r>
      <w:r>
        <w:t>.</w:t>
      </w:r>
      <w:r>
        <w:t>S=∫01,5|f(x)|dx.</w:t>
      </w:r>
      <w:r>
        <w:br/>
      </w:r>
      <w:r>
        <w:br/>
      </w:r>
      <w:r>
        <w:br/>
      </w:r>
      <w:r>
        <w:rPr>
          <w:b/>
        </w:rPr>
        <w:t>Đ</w:t>
      </w:r>
      <w:r>
        <w:br/>
      </w:r>
      <w:r>
        <w:br/>
      </w:r>
      <w:r>
        <w:br/>
      </w:r>
      <w:r>
        <w:rPr>
          <w:b/>
        </w:rPr>
        <w:t>S</w:t>
      </w:r>
      <w:r>
        <w:br/>
      </w:r>
      <w:r>
        <w:br/>
      </w:r>
      <w:r>
        <w:br/>
      </w:r>
      <w:r>
        <w:br/>
      </w:r>
      <w:r>
        <w:br/>
      </w:r>
      <w:r>
        <w:t xml:space="preserve">c) </w:t>
      </w:r>
      <w:r>
        <w:t>S</w:t>
      </w:r>
      <w:r>
        <w:t>=</w:t>
      </w:r>
      <w:r>
        <w:t>1,5</w:t>
      </w:r>
      <w:r>
        <w:t>∫</w:t>
      </w:r>
      <w:r>
        <w:t>0</w:t>
      </w:r>
      <w:r>
        <w:t>f</w:t>
      </w:r>
      <w:r>
        <w:t>(</w:t>
      </w:r>
      <w:r>
        <w:t>x</w:t>
      </w:r>
      <w:r>
        <w:t>)</w:t>
      </w:r>
      <w:r>
        <w:t>d</w:t>
      </w:r>
      <w:r>
        <w:t>x</w:t>
      </w:r>
      <w:r>
        <w:t>.</w:t>
      </w:r>
      <w:r>
        <w:t>S=∫01,5f(x)dx.</w:t>
      </w:r>
      <w:r>
        <w:br/>
      </w:r>
      <w:r>
        <w:br/>
      </w:r>
      <w:r>
        <w:br/>
      </w:r>
      <w:r>
        <w:rPr>
          <w:b/>
        </w:rPr>
        <w:t>Đ</w:t>
      </w:r>
      <w:r>
        <w:br/>
      </w:r>
      <w:r>
        <w:br/>
      </w:r>
      <w:r>
        <w:br/>
      </w:r>
      <w:r>
        <w:rPr>
          <w:b/>
        </w:rPr>
        <w:t>S</w:t>
      </w:r>
      <w:r>
        <w:br/>
      </w:r>
      <w:r>
        <w:br/>
      </w:r>
      <w:r>
        <w:br/>
      </w:r>
      <w:r>
        <w:br/>
      </w:r>
      <w:r>
        <w:br/>
      </w:r>
      <w:r>
        <w:t xml:space="preserve">d) </w:t>
      </w:r>
      <w:r>
        <w:t>S</w:t>
      </w:r>
      <w:r>
        <w:t>=</w:t>
      </w:r>
      <w:r>
        <w:t>2</w:t>
      </w:r>
      <w:r>
        <w:t>∫</w:t>
      </w:r>
      <w:r>
        <w:t>1</w:t>
      </w:r>
      <w:r>
        <w:t>|</w:t>
      </w:r>
      <w:r>
        <w:t>f</w:t>
      </w:r>
      <w:r>
        <w:t>(</w:t>
      </w:r>
      <w:r>
        <w:t>x</w:t>
      </w:r>
      <w:r>
        <w:t>)</w:t>
      </w:r>
      <w:r>
        <w:t>|</w:t>
      </w:r>
      <w:r>
        <w:t>d</w:t>
      </w:r>
      <w:r>
        <w:t>x</w:t>
      </w:r>
      <w:r>
        <w:t>.</w:t>
      </w:r>
      <w:r>
        <w:t>S=∫12|f(x)|dx.</w:t>
      </w:r>
      <w:r>
        <w:br/>
      </w:r>
      <w:r>
        <w:br/>
      </w:r>
      <w:r>
        <w:br/>
      </w:r>
      <w:r>
        <w:rPr>
          <w:b/>
        </w:rPr>
        <w:t>Đ</w:t>
      </w:r>
      <w:r>
        <w:br/>
      </w:r>
      <w:r>
        <w:br/>
      </w:r>
      <w:r>
        <w:br/>
      </w:r>
      <w:r>
        <w:rPr>
          <w:b/>
        </w:rPr>
        <w:t>S</w:t>
      </w:r>
      <w:r>
        <w:br/>
      </w:r>
      <w:r>
        <w:br/>
      </w:r>
      <w:r>
        <w:br/>
      </w:r>
      <w:r>
        <w:br/>
      </w:r>
      <w:r>
        <w:br/>
      </w:r>
      <w:r>
        <w:rPr>
          <w:b/>
        </w:rPr>
        <w:t>Lời giải:</w:t>
      </w:r>
      <w:r>
        <w:br/>
      </w:r>
      <w:r>
        <w:br/>
      </w:r>
      <w:r>
        <w:br/>
      </w:r>
      <w:r>
        <w:br/>
      </w:r>
      <w:r>
        <w:br/>
      </w:r>
      <w:r>
        <w:rPr>
          <w:b/>
        </w:rPr>
        <w:t>a) Đ</w:t>
      </w:r>
      <w:r>
        <w:br/>
      </w:r>
      <w:r>
        <w:br/>
      </w:r>
      <w:r>
        <w:br/>
      </w:r>
      <w:r>
        <w:rPr>
          <w:b/>
        </w:rPr>
        <w:t>b) S</w:t>
      </w:r>
      <w:r>
        <w:br/>
      </w:r>
      <w:r>
        <w:br/>
      </w:r>
      <w:r>
        <w:br/>
      </w:r>
      <w:r>
        <w:rPr>
          <w:b/>
        </w:rPr>
        <w:t>c) S</w:t>
      </w:r>
      <w:r>
        <w:br/>
      </w:r>
      <w:r>
        <w:br/>
      </w:r>
      <w:r>
        <w:br/>
      </w:r>
      <w:r>
        <w:rPr>
          <w:b/>
        </w:rPr>
        <w:t>d) Đ</w:t>
      </w:r>
      <w:r>
        <w:br/>
      </w:r>
      <w:r>
        <w:br/>
      </w:r>
      <w:r>
        <w:br/>
      </w:r>
      <w:r>
        <w:br/>
      </w:r>
      <w:r>
        <w:br/>
      </w:r>
      <w:r>
        <w:t xml:space="preserve"> Từ hình Hình 15, ta có S là diện tích hình phẳng giới hạn bởi đồ thị hàm số y = f(x), trục hoành và hai đường thẳng x = 1, x = 2. Khi đó, </w:t>
      </w:r>
      <w:r>
        <w:t>S</w:t>
      </w:r>
      <w:r>
        <w:t>=</w:t>
      </w:r>
      <w:r>
        <w:t>2</w:t>
      </w:r>
      <w:r>
        <w:t>∫</w:t>
      </w:r>
      <w:r>
        <w:t>1</w:t>
      </w:r>
      <w:r>
        <w:t>|</w:t>
      </w:r>
      <w:r>
        <w:t>f</w:t>
      </w:r>
      <w:r>
        <w:t>(</w:t>
      </w:r>
      <w:r>
        <w:t>x</w:t>
      </w:r>
      <w:r>
        <w:t>)</w:t>
      </w:r>
      <w:r>
        <w:t>|</w:t>
      </w:r>
      <w:r>
        <w:t>d</w:t>
      </w:r>
      <w:r>
        <w:t>x</w:t>
      </w:r>
      <w:r>
        <w:t>=</w:t>
      </w:r>
      <w:r>
        <w:t>2</w:t>
      </w:r>
      <w:r>
        <w:t>∫</w:t>
      </w:r>
      <w:r>
        <w:t>1</w:t>
      </w:r>
      <w:r>
        <w:t>f</w:t>
      </w:r>
      <w:r>
        <w:t>(</w:t>
      </w:r>
      <w:r>
        <w:t>x</w:t>
      </w:r>
      <w:r>
        <w:t>)</w:t>
      </w:r>
      <w:r>
        <w:t>d</w:t>
      </w:r>
      <w:r>
        <w:t>x</w:t>
      </w:r>
      <w:r>
        <w:t>.</w:t>
      </w:r>
      <w:r>
        <w:t>S=∫12|f(x)|dx=∫12f(x)dx.</w:t>
      </w:r>
      <w:r>
        <w:br/>
      </w:r>
      <w:r>
        <w:rPr>
          <w:b/>
        </w:rPr>
        <w:t xml:space="preserve">Bài 58 trang 29 SBT Toán 12 Tập 2: </w:t>
      </w:r>
      <w:r>
        <w:t>Cho đồ thị các hàm số y = f(x), y = g(x) và gọi S là diện tích hình phẳng được tô màu như Hình 16.</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bf546303bcf4029914af58f4c7cbe7d.jpg"/>
                    <pic:cNvPicPr/>
                  </pic:nvPicPr>
                  <pic:blipFill>
                    <a:blip r:embed="rId10"/>
                    <a:stretch>
                      <a:fillRect/>
                    </a:stretch>
                  </pic:blipFill>
                  <pic:spPr>
                    <a:xfrm>
                      <a:off x="0" y="0"/>
                      <a:ext cx="1905000" cy="1905000"/>
                    </a:xfrm>
                    <a:prstGeom prst="rect"/>
                  </pic:spPr>
                </pic:pic>
              </a:graphicData>
            </a:graphic>
          </wp:inline>
        </w:drawing>
      </w:r>
      <w:r>
        <w:br/>
      </w:r>
      <w:r>
        <w:br/>
      </w:r>
      <w:r>
        <w:br/>
      </w:r>
      <w:r>
        <w:br/>
      </w:r>
      <w:r>
        <w:br/>
      </w:r>
      <w:r>
        <w:t xml:space="preserve">a) </w:t>
      </w:r>
      <w:r>
        <w:t>S</w:t>
      </w:r>
      <w:r>
        <w:t>=</w:t>
      </w:r>
      <w:r>
        <w:t>2</w:t>
      </w:r>
      <w:r>
        <w:t>∫</w:t>
      </w:r>
      <w:r>
        <w:t>1</w:t>
      </w:r>
      <w:r>
        <w:t>[</w:t>
      </w:r>
      <w:r>
        <w:t>f</w:t>
      </w:r>
      <w:r>
        <w:t>(</w:t>
      </w:r>
      <w:r>
        <w:t>x</w:t>
      </w:r>
      <w:r>
        <w:t>)</w:t>
      </w:r>
      <w:r>
        <w:t>−</w:t>
      </w:r>
      <w:r>
        <w:t>g</w:t>
      </w:r>
      <w:r>
        <w:t>(</w:t>
      </w:r>
      <w:r>
        <w:t>x</w:t>
      </w:r>
      <w:r>
        <w:t>)</w:t>
      </w:r>
      <w:r>
        <w:t>]</w:t>
      </w:r>
      <w:r>
        <w:t>d</w:t>
      </w:r>
      <w:r>
        <w:t>x</w:t>
      </w:r>
      <w:r>
        <w:t>.</w:t>
      </w:r>
      <w:r>
        <w:t>S=∫12[f(x)−g(x)]dx.</w:t>
      </w:r>
      <w:r>
        <w:br/>
      </w:r>
      <w:r>
        <w:br/>
      </w:r>
      <w:r>
        <w:br/>
      </w:r>
      <w:r>
        <w:rPr>
          <w:b/>
        </w:rPr>
        <w:t xml:space="preserve"> Đ</w:t>
      </w:r>
      <w:r>
        <w:br/>
      </w:r>
      <w:r>
        <w:br/>
      </w:r>
      <w:r>
        <w:br/>
      </w:r>
      <w:r>
        <w:rPr>
          <w:b/>
        </w:rPr>
        <w:t>S</w:t>
      </w:r>
      <w:r>
        <w:br/>
      </w:r>
      <w:r>
        <w:br/>
      </w:r>
      <w:r>
        <w:br/>
      </w:r>
      <w:r>
        <w:br/>
      </w:r>
      <w:r>
        <w:br/>
      </w:r>
      <w:r>
        <w:t xml:space="preserve">b) </w:t>
      </w:r>
      <w:r>
        <w:t>S</w:t>
      </w:r>
      <w:r>
        <w:t>=</w:t>
      </w:r>
      <w:r>
        <w:t>2</w:t>
      </w:r>
      <w:r>
        <w:t>∫</w:t>
      </w:r>
      <w:r>
        <w:t>0</w:t>
      </w:r>
      <w:r>
        <w:t>[</w:t>
      </w:r>
      <w:r>
        <w:t>f</w:t>
      </w:r>
      <w:r>
        <w:t>(</w:t>
      </w:r>
      <w:r>
        <w:t>x</w:t>
      </w:r>
      <w:r>
        <w:t>)</w:t>
      </w:r>
      <w:r>
        <w:t>−</w:t>
      </w:r>
      <w:r>
        <w:t>g</w:t>
      </w:r>
      <w:r>
        <w:t>(</w:t>
      </w:r>
      <w:r>
        <w:t>x</w:t>
      </w:r>
      <w:r>
        <w:t>)</w:t>
      </w:r>
      <w:r>
        <w:t>]</w:t>
      </w:r>
      <w:r>
        <w:t>d</w:t>
      </w:r>
      <w:r>
        <w:t>x</w:t>
      </w:r>
      <w:r>
        <w:t>.</w:t>
      </w:r>
      <w:r>
        <w:t>S=∫02[f(x)−g(x)]dx.</w:t>
      </w:r>
      <w:r>
        <w:br/>
      </w:r>
      <w:r>
        <w:br/>
      </w:r>
      <w:r>
        <w:br/>
      </w:r>
      <w:r>
        <w:rPr>
          <w:b/>
        </w:rPr>
        <w:t>Đ</w:t>
      </w:r>
      <w:r>
        <w:br/>
      </w:r>
      <w:r>
        <w:br/>
      </w:r>
      <w:r>
        <w:br/>
      </w:r>
      <w:r>
        <w:rPr>
          <w:b/>
        </w:rPr>
        <w:t>S</w:t>
      </w:r>
      <w:r>
        <w:br/>
      </w:r>
      <w:r>
        <w:br/>
      </w:r>
      <w:r>
        <w:br/>
      </w:r>
      <w:r>
        <w:br/>
      </w:r>
      <w:r>
        <w:br/>
      </w:r>
      <w:r>
        <w:t xml:space="preserve">c) </w:t>
      </w:r>
      <w:r>
        <w:t>S</w:t>
      </w:r>
      <w:r>
        <w:t>=</w:t>
      </w:r>
      <w:r>
        <w:t>2</w:t>
      </w:r>
      <w:r>
        <w:t>∫</w:t>
      </w:r>
      <w:r>
        <w:t>1</w:t>
      </w:r>
      <w:r>
        <w:t>[</w:t>
      </w:r>
      <w:r>
        <w:t>g</w:t>
      </w:r>
      <w:r>
        <w:t>(</w:t>
      </w:r>
      <w:r>
        <w:t>x</w:t>
      </w:r>
      <w:r>
        <w:t>)</w:t>
      </w:r>
      <w:r>
        <w:t>−</w:t>
      </w:r>
      <w:r>
        <w:t>f</w:t>
      </w:r>
      <w:r>
        <w:t>(</w:t>
      </w:r>
      <w:r>
        <w:t>x</w:t>
      </w:r>
      <w:r>
        <w:t>)</w:t>
      </w:r>
      <w:r>
        <w:t>]</w:t>
      </w:r>
      <w:r>
        <w:t>d</w:t>
      </w:r>
      <w:r>
        <w:t>x</w:t>
      </w:r>
      <w:r>
        <w:t>.</w:t>
      </w:r>
      <w:r>
        <w:t>S=∫12[g(x)−f(x)]dx.</w:t>
      </w:r>
      <w:r>
        <w:br/>
      </w:r>
      <w:r>
        <w:br/>
      </w:r>
      <w:r>
        <w:br/>
      </w:r>
      <w:r>
        <w:rPr>
          <w:b/>
        </w:rPr>
        <w:t>Đ</w:t>
      </w:r>
      <w:r>
        <w:br/>
      </w:r>
      <w:r>
        <w:br/>
      </w:r>
      <w:r>
        <w:br/>
      </w:r>
      <w:r>
        <w:rPr>
          <w:b/>
        </w:rPr>
        <w:t>S</w:t>
      </w:r>
      <w:r>
        <w:br/>
      </w:r>
      <w:r>
        <w:br/>
      </w:r>
      <w:r>
        <w:br/>
      </w:r>
      <w:r>
        <w:br/>
      </w:r>
      <w:r>
        <w:br/>
      </w:r>
      <w:r>
        <w:t xml:space="preserve">d) </w:t>
      </w:r>
      <w:r>
        <w:t>S</w:t>
      </w:r>
      <w:r>
        <w:t>=</w:t>
      </w:r>
      <w:r>
        <w:t>2</w:t>
      </w:r>
      <w:r>
        <w:t>∫</w:t>
      </w:r>
      <w:r>
        <w:t>1</w:t>
      </w:r>
      <w:r>
        <w:t>|</w:t>
      </w:r>
      <w:r>
        <w:t>g</w:t>
      </w:r>
      <w:r>
        <w:t>(</w:t>
      </w:r>
      <w:r>
        <w:t>x</w:t>
      </w:r>
      <w:r>
        <w:t>)</w:t>
      </w:r>
      <w:r>
        <w:t>−</w:t>
      </w:r>
      <w:r>
        <w:t>f</w:t>
      </w:r>
      <w:r>
        <w:t>(</w:t>
      </w:r>
      <w:r>
        <w:t>x</w:t>
      </w:r>
      <w:r>
        <w:t>)</w:t>
      </w:r>
      <w:r>
        <w:t>|</w:t>
      </w:r>
      <w:r>
        <w:t>d</w:t>
      </w:r>
      <w:r>
        <w:t>x</w:t>
      </w:r>
      <w:r>
        <w:t>.</w:t>
      </w:r>
      <w:r>
        <w:t>S=∫12|g(x)−f(x)|dx.</w:t>
      </w:r>
      <w:r>
        <w:br/>
      </w:r>
      <w:r>
        <w:br/>
      </w:r>
      <w:r>
        <w:br/>
      </w:r>
      <w:r>
        <w:rPr>
          <w:b/>
        </w:rPr>
        <w:t>Đ</w:t>
      </w:r>
      <w:r>
        <w:br/>
      </w:r>
      <w:r>
        <w:br/>
      </w:r>
      <w:r>
        <w:br/>
      </w:r>
      <w:r>
        <w:rPr>
          <w:b/>
        </w:rPr>
        <w:t>S</w:t>
      </w:r>
      <w:r>
        <w:br/>
      </w:r>
      <w:r>
        <w:br/>
      </w:r>
      <w:r>
        <w:br/>
      </w:r>
      <w:r>
        <w:br/>
      </w:r>
      <w:r>
        <w:br/>
      </w:r>
      <w:r>
        <w:rPr>
          <w:b/>
        </w:rPr>
        <w:t>Lời giải:</w:t>
      </w:r>
      <w:r>
        <w:br/>
      </w:r>
      <w:r>
        <w:br/>
      </w:r>
      <w:r>
        <w:br/>
      </w:r>
      <w:r>
        <w:br/>
      </w:r>
      <w:r>
        <w:br/>
      </w:r>
      <w:r>
        <w:rPr>
          <w:b/>
        </w:rPr>
        <w:t>a) Đ</w:t>
      </w:r>
      <w:r>
        <w:br/>
      </w:r>
      <w:r>
        <w:br/>
      </w:r>
      <w:r>
        <w:br/>
      </w:r>
      <w:r>
        <w:rPr>
          <w:b/>
        </w:rPr>
        <w:t>b) S</w:t>
      </w:r>
      <w:r>
        <w:br/>
      </w:r>
      <w:r>
        <w:br/>
      </w:r>
      <w:r>
        <w:br/>
      </w:r>
      <w:r>
        <w:rPr>
          <w:b/>
        </w:rPr>
        <w:t>c) S</w:t>
      </w:r>
      <w:r>
        <w:br/>
      </w:r>
      <w:r>
        <w:br/>
      </w:r>
      <w:r>
        <w:br/>
      </w:r>
      <w:r>
        <w:rPr>
          <w:b/>
        </w:rPr>
        <w:t>d) Đ</w:t>
      </w:r>
      <w:r>
        <w:br/>
      </w:r>
      <w:r>
        <w:br/>
      </w:r>
      <w:r>
        <w:br/>
      </w:r>
      <w:r>
        <w:br/>
      </w:r>
      <w:r>
        <w:br/>
      </w:r>
      <w:r>
        <w:t xml:space="preserve"> Quan sát Hình 16, ta thấy S là diện tích hình phẳng giới hạn bởi đồ thị các hàm số y = f(x), y = g(x) và hai đường thẳng x = 1, x = 2. Khi đó, ta có:</w:t>
      </w:r>
      <w:r>
        <w:br/>
      </w:r>
      <w:r>
        <w:t>S</w:t>
      </w:r>
      <w:r>
        <w:t>=</w:t>
      </w:r>
      <w:r>
        <w:t>2</w:t>
      </w:r>
      <w:r>
        <w:t>∫</w:t>
      </w:r>
      <w:r>
        <w:t>1</w:t>
      </w:r>
      <w:r>
        <w:t>∣</w:t>
      </w:r>
      <w:r>
        <w:t>∣</w:t>
      </w:r>
      <w:r>
        <w:t>∣</w:t>
      </w:r>
      <w:r>
        <w:t>g</w:t>
      </w:r>
      <w:r>
        <w:t>(</w:t>
      </w:r>
      <w:r>
        <w:t>x</w:t>
      </w:r>
      <w:r>
        <w:t>)</w:t>
      </w:r>
      <w:r>
        <w:t>−</w:t>
      </w:r>
      <w:r>
        <w:t>f</w:t>
      </w:r>
      <w:r>
        <w:t>(</w:t>
      </w:r>
      <w:r>
        <w:t>x</w:t>
      </w:r>
      <w:r>
        <w:t>)</w:t>
      </w:r>
      <w:r>
        <w:t>∣</w:t>
      </w:r>
      <w:r>
        <w:t>∣</w:t>
      </w:r>
      <w:r>
        <w:t>∣</w:t>
      </w:r>
      <w:r>
        <w:t>d</w:t>
      </w:r>
      <w:r>
        <w:t>x</w:t>
      </w:r>
      <w:r>
        <w:t>=</w:t>
      </w:r>
      <w:r>
        <w:t>2</w:t>
      </w:r>
      <w:r>
        <w:t>∫</w:t>
      </w:r>
      <w:r>
        <w:t>1</w:t>
      </w:r>
      <w:r>
        <w:t>[</w:t>
      </w:r>
      <w:r>
        <w:t>f</w:t>
      </w:r>
      <w:r>
        <w:t>(</w:t>
      </w:r>
      <w:r>
        <w:t>x</w:t>
      </w:r>
      <w:r>
        <w:t>)</w:t>
      </w:r>
      <w:r>
        <w:t>−</w:t>
      </w:r>
      <w:r>
        <w:t>g</w:t>
      </w:r>
      <w:r>
        <w:t>(</w:t>
      </w:r>
      <w:r>
        <w:t>x</w:t>
      </w:r>
      <w:r>
        <w:t>)</w:t>
      </w:r>
      <w:r>
        <w:t>]</w:t>
      </w:r>
      <w:r>
        <w:t>d</w:t>
      </w:r>
      <w:r>
        <w:t>x</w:t>
      </w:r>
      <w:r>
        <w:t>.</w:t>
      </w:r>
      <w:r>
        <w:t>S=∫12|g(x)−f(x)|dx=∫12[f(x)−g(x)]dx.</w:t>
      </w:r>
      <w:r>
        <w:br/>
      </w:r>
      <w:r>
        <w:rPr>
          <w:b/>
        </w:rPr>
        <w:t xml:space="preserve">Bài 59 trang 29 SBT Toán 12 Tập 2: </w:t>
      </w:r>
      <w:r>
        <w:t>Tìm:</w:t>
      </w:r>
      <w:r>
        <w:br/>
      </w:r>
      <w:r>
        <w:t xml:space="preserve">a) </w:t>
      </w:r>
      <w:r>
        <w:t>∫</w:t>
      </w:r>
      <w:r>
        <w:t>(</w:t>
      </w:r>
      <w:r>
        <w:t>x</w:t>
      </w:r>
      <w:r>
        <w:t>+</w:t>
      </w:r>
      <w:r>
        <w:t>1</w:t>
      </w:r>
      <w:r>
        <w:t>)</w:t>
      </w:r>
      <w:r>
        <w:t>(</w:t>
      </w:r>
      <w:r>
        <w:t>x</w:t>
      </w:r>
      <w:r>
        <w:t>2</w:t>
      </w:r>
      <w:r>
        <w:t>−</w:t>
      </w:r>
      <w:r>
        <w:t>x</w:t>
      </w:r>
      <w:r>
        <w:t>+</w:t>
      </w:r>
      <w:r>
        <w:t>1</w:t>
      </w:r>
      <w:r>
        <w:t>)</w:t>
      </w:r>
      <w:r>
        <w:t>d</w:t>
      </w:r>
      <w:r>
        <w:t>x</w:t>
      </w:r>
      <w:r>
        <w:t>∫(x+1)(x^(2)−x+1)dx</w:t>
      </w:r>
      <w:r>
        <w:t>;</w:t>
      </w:r>
      <w:r>
        <w:br/>
      </w:r>
      <w:r>
        <w:t xml:space="preserve">b) </w:t>
      </w:r>
      <w:r>
        <w:t>∫</w:t>
      </w:r>
      <w:r>
        <w:t>x</w:t>
      </w:r>
      <w:r>
        <w:t>(</w:t>
      </w:r>
      <w:r>
        <w:t>2</w:t>
      </w:r>
      <w:r>
        <w:t>−</w:t>
      </w:r>
      <w:r>
        <w:t>3</w:t>
      </w:r>
      <w:r>
        <w:t>x</w:t>
      </w:r>
      <w:r>
        <w:t>3</w:t>
      </w:r>
      <w:r>
        <w:t>)</w:t>
      </w:r>
      <w:r>
        <w:t>d</w:t>
      </w:r>
      <w:r>
        <w:t>x</w:t>
      </w:r>
      <w:r>
        <w:t>∫x2−(3)/(x^(3))dx</w:t>
      </w:r>
      <w:r>
        <w:t>;</w:t>
      </w:r>
      <w:r>
        <w:br/>
      </w:r>
      <w:r>
        <w:t xml:space="preserve">c) </w:t>
      </w:r>
      <w:r>
        <w:t>∫</w:t>
      </w:r>
      <w:r>
        <w:t>e</w:t>
      </w:r>
      <w:r>
        <w:t>−</w:t>
      </w:r>
      <w:r>
        <w:t>3</w:t>
      </w:r>
      <w:r>
        <w:t>x</w:t>
      </w:r>
      <w:r>
        <w:t>d</w:t>
      </w:r>
      <w:r>
        <w:t>x</w:t>
      </w:r>
      <w:r>
        <w:t>∫e^(−3x)dx</w:t>
      </w:r>
      <w:r>
        <w:t>;</w:t>
      </w:r>
      <w:r>
        <w:br/>
      </w:r>
      <w:r>
        <w:t xml:space="preserve">d) </w:t>
      </w:r>
      <w:r>
        <w:t>∫</w:t>
      </w:r>
      <w:r>
        <w:t>(</w:t>
      </w:r>
      <w:r>
        <w:t>2</w:t>
      </w:r>
      <w:r>
        <w:t>−</w:t>
      </w:r>
      <w:r>
        <w:t>3</w:t>
      </w:r>
      <w:r>
        <w:t>tan</w:t>
      </w:r>
      <w:r>
        <w:t>2</w:t>
      </w:r>
      <w:r>
        <w:t>x</w:t>
      </w:r>
      <w:r>
        <w:t>)</w:t>
      </w:r>
      <w:r>
        <w:t>d</w:t>
      </w:r>
      <w:r>
        <w:t>x</w:t>
      </w:r>
      <w:r>
        <w:t>∫(2−3tan^(2)x)dx</w:t>
      </w:r>
      <w:r>
        <w:t>;</w:t>
      </w:r>
      <w:r>
        <w:br/>
      </w:r>
      <w:r>
        <w:t xml:space="preserve">e) </w:t>
      </w:r>
      <w:r>
        <w:t>∫</w:t>
      </w:r>
      <w:r>
        <w:t>1</w:t>
      </w:r>
      <w:r>
        <w:t>2</w:t>
      </w:r>
      <w:r>
        <w:t>−</w:t>
      </w:r>
      <w:r>
        <w:t>x</w:t>
      </w:r>
      <w:r>
        <w:t>+</w:t>
      </w:r>
      <w:r>
        <w:t>1</w:t>
      </w:r>
      <w:r>
        <w:t>d</w:t>
      </w:r>
      <w:r>
        <w:t>x</w:t>
      </w:r>
      <w:r>
        <w:t>∫(1)/(2^(−x+1))dx</w:t>
      </w:r>
      <w:r>
        <w:t>;</w:t>
      </w:r>
      <w:r>
        <w:br/>
      </w:r>
      <w:r>
        <w:t xml:space="preserve">g) </w:t>
      </w:r>
      <w:r>
        <w:t>∫</w:t>
      </w:r>
      <w:r>
        <w:t>3</w:t>
      </w:r>
      <w:r>
        <w:t>2</w:t>
      </w:r>
      <w:r>
        <w:t>x</w:t>
      </w:r>
      <w:r>
        <w:t>+</w:t>
      </w:r>
      <w:r>
        <w:t>1</w:t>
      </w:r>
      <w:r>
        <w:t>2</w:t>
      </w:r>
      <w:r>
        <w:t>x</w:t>
      </w:r>
      <w:r>
        <w:t>d</w:t>
      </w:r>
      <w:r>
        <w:t>x</w:t>
      </w:r>
      <w:r>
        <w:t>∫(3^(2x+1))/(2^(x))dx</w:t>
      </w:r>
      <w:r>
        <w:t>.</w:t>
      </w:r>
      <w:r>
        <w:br/>
      </w:r>
      <w:r>
        <w:rPr>
          <w:b/>
        </w:rPr>
        <w:t>Lời giải:</w:t>
      </w:r>
      <w:r>
        <w:br/>
      </w:r>
      <w:r>
        <w:t xml:space="preserve">a) </w:t>
      </w:r>
      <w:r>
        <w:t>∫</w:t>
      </w:r>
      <w:r>
        <w:t>(</w:t>
      </w:r>
      <w:r>
        <w:t>x</w:t>
      </w:r>
      <w:r>
        <w:t>+</w:t>
      </w:r>
      <w:r>
        <w:t>1</w:t>
      </w:r>
      <w:r>
        <w:t>)</w:t>
      </w:r>
      <w:r>
        <w:t>(</w:t>
      </w:r>
      <w:r>
        <w:t>x</w:t>
      </w:r>
      <w:r>
        <w:t>2</w:t>
      </w:r>
      <w:r>
        <w:t>−</w:t>
      </w:r>
      <w:r>
        <w:t>x</w:t>
      </w:r>
      <w:r>
        <w:t>+</w:t>
      </w:r>
      <w:r>
        <w:t>1</w:t>
      </w:r>
      <w:r>
        <w:t>)</w:t>
      </w:r>
      <w:r>
        <w:t>d</w:t>
      </w:r>
      <w:r>
        <w:t>x</w:t>
      </w:r>
      <w:r>
        <w:t>∫(x+1)(x^(2)−x+1)dx</w:t>
      </w:r>
      <w:r>
        <w:t xml:space="preserve"> = </w:t>
      </w:r>
      <w:r>
        <w:t>∫</w:t>
      </w:r>
      <w:r>
        <w:t>(</w:t>
      </w:r>
      <w:r>
        <w:t>x</w:t>
      </w:r>
      <w:r>
        <w:t>3</w:t>
      </w:r>
      <w:r>
        <w:t>+</w:t>
      </w:r>
      <w:r>
        <w:t>1</w:t>
      </w:r>
      <w:r>
        <w:t>)</w:t>
      </w:r>
      <w:r>
        <w:t>d</w:t>
      </w:r>
      <w:r>
        <w:t>x</w:t>
      </w:r>
      <w:r>
        <w:t>∫(x^(3)+1)dx</w:t>
      </w:r>
      <w:r>
        <w:t xml:space="preserve"> = </w:t>
      </w:r>
      <w:r>
        <w:t>x</w:t>
      </w:r>
      <w:r>
        <w:t>4</w:t>
      </w:r>
      <w:r>
        <w:t>4</w:t>
      </w:r>
      <w:r>
        <w:t>+</w:t>
      </w:r>
      <w:r>
        <w:t>x</w:t>
      </w:r>
      <w:r>
        <w:t>+</w:t>
      </w:r>
      <w:r>
        <w:t>C</w:t>
      </w:r>
      <w:r>
        <w:t>.</w:t>
      </w:r>
      <w:r>
        <w:t>(x^(4))/(4)+x+C.</w:t>
      </w:r>
      <w:r>
        <w:br/>
      </w:r>
      <w:r>
        <w:t xml:space="preserve">b) </w:t>
      </w:r>
      <w:r>
        <w:t>∫</w:t>
      </w:r>
      <w:r>
        <w:t>x</w:t>
      </w:r>
      <w:r>
        <w:t>(</w:t>
      </w:r>
      <w:r>
        <w:t>2</w:t>
      </w:r>
      <w:r>
        <w:t>−</w:t>
      </w:r>
      <w:r>
        <w:t>3</w:t>
      </w:r>
      <w:r>
        <w:t>x</w:t>
      </w:r>
      <w:r>
        <w:t>3</w:t>
      </w:r>
      <w:r>
        <w:t>)</w:t>
      </w:r>
      <w:r>
        <w:t>d</w:t>
      </w:r>
      <w:r>
        <w:t>x</w:t>
      </w:r>
      <w:r>
        <w:t>∫x2−(3)/(x^(3))dx</w:t>
      </w:r>
      <w:r>
        <w:t xml:space="preserve"> = </w:t>
      </w:r>
      <w:r>
        <w:t>∫</w:t>
      </w:r>
      <w:r>
        <w:t>(</w:t>
      </w:r>
      <w:r>
        <w:t>2</w:t>
      </w:r>
      <w:r>
        <w:t>x</w:t>
      </w:r>
      <w:r>
        <w:t>−</w:t>
      </w:r>
      <w:r>
        <w:t>3</w:t>
      </w:r>
      <w:r>
        <w:t>x</w:t>
      </w:r>
      <w:r>
        <w:t>2</w:t>
      </w:r>
      <w:r>
        <w:t>)</w:t>
      </w:r>
      <w:r>
        <w:t>d</w:t>
      </w:r>
      <w:r>
        <w:t>x</w:t>
      </w:r>
      <w:r>
        <w:t>=</w:t>
      </w:r>
      <w:r>
        <w:t>x</w:t>
      </w:r>
      <w:r>
        <w:t>2</w:t>
      </w:r>
      <w:r>
        <w:t>+</w:t>
      </w:r>
      <w:r>
        <w:t>3</w:t>
      </w:r>
      <w:r>
        <w:t>x</w:t>
      </w:r>
      <w:r>
        <w:t>+</w:t>
      </w:r>
      <w:r>
        <w:t>C</w:t>
      </w:r>
      <w:r>
        <w:t>.</w:t>
      </w:r>
      <w:r>
        <w:t>∫2x−(3)/(x^(2))dx=x^(2)+(3)/(x)+C.</w:t>
      </w:r>
      <w:r>
        <w:br/>
      </w:r>
      <w:r>
        <w:t xml:space="preserve">c) </w:t>
      </w:r>
      <w:r>
        <w:t>∫</w:t>
      </w:r>
      <w:r>
        <w:t>e</w:t>
      </w:r>
      <w:r>
        <w:t>−</w:t>
      </w:r>
      <w:r>
        <w:t>3</w:t>
      </w:r>
      <w:r>
        <w:t>x</w:t>
      </w:r>
      <w:r>
        <w:t>d</w:t>
      </w:r>
      <w:r>
        <w:t>x</w:t>
      </w:r>
      <w:r>
        <w:t>∫e^(−3x)dx</w:t>
      </w:r>
      <w:r>
        <w:t xml:space="preserve"> = </w:t>
      </w:r>
      <w:r>
        <w:t>∫</w:t>
      </w:r>
      <w:r>
        <w:t>(</w:t>
      </w:r>
      <w:r>
        <w:t>e</w:t>
      </w:r>
      <w:r>
        <w:t>−</w:t>
      </w:r>
      <w:r>
        <w:t>3</w:t>
      </w:r>
      <w:r>
        <w:t>)</w:t>
      </w:r>
      <w:r>
        <w:t>x</w:t>
      </w:r>
      <w:r>
        <w:t>d</w:t>
      </w:r>
      <w:r>
        <w:t>x</w:t>
      </w:r>
      <w:r>
        <w:t>=</w:t>
      </w:r>
      <w:r>
        <w:t>(</w:t>
      </w:r>
      <w:r>
        <w:t>e</w:t>
      </w:r>
      <w:r>
        <w:t>−</w:t>
      </w:r>
      <w:r>
        <w:t>3</w:t>
      </w:r>
      <w:r>
        <w:t>)</w:t>
      </w:r>
      <w:r>
        <w:t>x</w:t>
      </w:r>
      <w:r>
        <w:t>ln</w:t>
      </w:r>
      <w:r>
        <w:t>e</w:t>
      </w:r>
      <w:r>
        <w:t>−</w:t>
      </w:r>
      <w:r>
        <w:t>3</w:t>
      </w:r>
      <w:r>
        <w:t>+</w:t>
      </w:r>
      <w:r>
        <w:t>C</w:t>
      </w:r>
      <w:r>
        <w:t>=</w:t>
      </w:r>
      <w:r>
        <w:t>−</w:t>
      </w:r>
      <w:r>
        <w:t>e</w:t>
      </w:r>
      <w:r>
        <w:t>−</w:t>
      </w:r>
      <w:r>
        <w:t>3</w:t>
      </w:r>
      <w:r>
        <w:t>x</w:t>
      </w:r>
      <w:r>
        <w:t>3</w:t>
      </w:r>
      <w:r>
        <w:t>+</w:t>
      </w:r>
      <w:r>
        <w:t>C</w:t>
      </w:r>
      <w:r>
        <w:t>.</w:t>
      </w:r>
      <w:r>
        <w:t>∫(e^(−3))^(x)dx=((e^(−3))^(x))/(lne^(−3))+C=−(e^(−3x))/(3)+C.</w:t>
      </w:r>
      <w:r>
        <w:br/>
      </w:r>
      <w:r>
        <w:t xml:space="preserve">d) </w:t>
      </w:r>
      <w:r>
        <w:t>∫</w:t>
      </w:r>
      <w:r>
        <w:t>(</w:t>
      </w:r>
      <w:r>
        <w:t>2</w:t>
      </w:r>
      <w:r>
        <w:t>−</w:t>
      </w:r>
      <w:r>
        <w:t>3</w:t>
      </w:r>
      <w:r>
        <w:t>tan</w:t>
      </w:r>
      <w:r>
        <w:t>2</w:t>
      </w:r>
      <w:r>
        <w:t>x</w:t>
      </w:r>
      <w:r>
        <w:t>)</w:t>
      </w:r>
      <w:r>
        <w:t>d</w:t>
      </w:r>
      <w:r>
        <w:t>x</w:t>
      </w:r>
      <w:r>
        <w:t>∫(2−3tan^(2)x)dx</w:t>
      </w:r>
      <w:r>
        <w:t xml:space="preserve"> = </w:t>
      </w:r>
      <w:r>
        <w:t>∫</w:t>
      </w:r>
      <w:r>
        <w:t>[</w:t>
      </w:r>
      <w:r>
        <w:t>2</w:t>
      </w:r>
      <w:r>
        <w:t>−</w:t>
      </w:r>
      <w:r>
        <w:t>3.</w:t>
      </w:r>
      <w:r>
        <w:t>(</w:t>
      </w:r>
      <w:r>
        <w:t>1</w:t>
      </w:r>
      <w:r>
        <w:t>cos</w:t>
      </w:r>
      <w:r>
        <w:t>2</w:t>
      </w:r>
      <w:r>
        <w:t>x</w:t>
      </w:r>
      <w:r>
        <w:t>−</w:t>
      </w:r>
      <w:r>
        <w:t>1</w:t>
      </w:r>
      <w:r>
        <w:t>)</w:t>
      </w:r>
      <w:r>
        <w:t>]</w:t>
      </w:r>
      <w:r>
        <w:t>d</w:t>
      </w:r>
      <w:r>
        <w:t>x</w:t>
      </w:r>
      <w:r>
        <w:t>∫2−3.(1)/(cos^(2)x)−1dx</w:t>
      </w:r>
      <w:r>
        <w:br/>
      </w:r>
      <w:r>
        <w:t xml:space="preserve">= </w:t>
      </w:r>
      <w:r>
        <w:t>∫</w:t>
      </w:r>
      <w:r>
        <w:t>(</w:t>
      </w:r>
      <w:r>
        <w:t>5</w:t>
      </w:r>
      <w:r>
        <w:t>−</w:t>
      </w:r>
      <w:r>
        <w:t>3</w:t>
      </w:r>
      <w:r>
        <w:t>cos</w:t>
      </w:r>
      <w:r>
        <w:t>2</w:t>
      </w:r>
      <w:r>
        <w:t>x</w:t>
      </w:r>
      <w:r>
        <w:t>)</w:t>
      </w:r>
      <w:r>
        <w:t>d</w:t>
      </w:r>
      <w:r>
        <w:t>x</w:t>
      </w:r>
      <w:r>
        <w:t>=</w:t>
      </w:r>
      <w:r>
        <w:t>5</w:t>
      </w:r>
      <w:r>
        <w:t>x</w:t>
      </w:r>
      <w:r>
        <w:t>−</w:t>
      </w:r>
      <w:r>
        <w:t>3</w:t>
      </w:r>
      <w:r>
        <w:t>tan</w:t>
      </w:r>
      <w:r>
        <w:t>x</w:t>
      </w:r>
      <w:r>
        <w:t>+</w:t>
      </w:r>
      <w:r>
        <w:t>C</w:t>
      </w:r>
      <w:r>
        <w:t>.</w:t>
      </w:r>
      <w:r>
        <w:t>∫5−(3)/(cos^(2)x)dx=5x−3tanx+C.</w:t>
      </w:r>
      <w:r>
        <w:br/>
      </w:r>
      <w:r>
        <w:t xml:space="preserve">e) </w:t>
      </w:r>
      <w:r>
        <w:t>∫</w:t>
      </w:r>
      <w:r>
        <w:t>1</w:t>
      </w:r>
      <w:r>
        <w:t>2</w:t>
      </w:r>
      <w:r>
        <w:t>−</w:t>
      </w:r>
      <w:r>
        <w:t>x</w:t>
      </w:r>
      <w:r>
        <w:t>+</w:t>
      </w:r>
      <w:r>
        <w:t>1</w:t>
      </w:r>
      <w:r>
        <w:t>d</w:t>
      </w:r>
      <w:r>
        <w:t>x</w:t>
      </w:r>
      <w:r>
        <w:t>∫(1)/(2^(−x+1))dx</w:t>
      </w:r>
      <w:r>
        <w:t xml:space="preserve"> = </w:t>
      </w:r>
      <w:r>
        <w:t>∫</w:t>
      </w:r>
      <w:r>
        <w:t>2</w:t>
      </w:r>
      <w:r>
        <w:t>x</w:t>
      </w:r>
      <w:r>
        <w:t>2</w:t>
      </w:r>
      <w:r>
        <w:t>d</w:t>
      </w:r>
      <w:r>
        <w:t>x</w:t>
      </w:r>
      <w:r>
        <w:t>=</w:t>
      </w:r>
      <w:r>
        <w:t>1</w:t>
      </w:r>
      <w:r>
        <w:t>2</w:t>
      </w:r>
      <w:r>
        <w:t>∫</w:t>
      </w:r>
      <w:r>
        <w:t>2</w:t>
      </w:r>
      <w:r>
        <w:t>x</w:t>
      </w:r>
      <w:r>
        <w:t>d</w:t>
      </w:r>
      <w:r>
        <w:t>x</w:t>
      </w:r>
      <w:r>
        <w:t>=</w:t>
      </w:r>
      <w:r>
        <w:t>2</w:t>
      </w:r>
      <w:r>
        <w:t>x</w:t>
      </w:r>
      <w:r>
        <w:t>2</w:t>
      </w:r>
      <w:r>
        <w:t>ln</w:t>
      </w:r>
      <w:r>
        <w:t>2</w:t>
      </w:r>
      <w:r>
        <w:t>+</w:t>
      </w:r>
      <w:r>
        <w:t>C</w:t>
      </w:r>
      <w:r>
        <w:t>.</w:t>
      </w:r>
      <w:r>
        <w:t>∫(2^(x))/(2)dx=(1)/(2)∫2^(x)dx=(2^(x))/(2ln2)+C.</w:t>
      </w:r>
      <w:r>
        <w:br/>
      </w:r>
      <w:r>
        <w:t xml:space="preserve">g) </w:t>
      </w:r>
      <w:r>
        <w:t>∫</w:t>
      </w:r>
      <w:r>
        <w:t>3</w:t>
      </w:r>
      <w:r>
        <w:t>2</w:t>
      </w:r>
      <w:r>
        <w:t>x</w:t>
      </w:r>
      <w:r>
        <w:t>+</w:t>
      </w:r>
      <w:r>
        <w:t>1</w:t>
      </w:r>
      <w:r>
        <w:t>2</w:t>
      </w:r>
      <w:r>
        <w:t>x</w:t>
      </w:r>
      <w:r>
        <w:t>d</w:t>
      </w:r>
      <w:r>
        <w:t>x</w:t>
      </w:r>
      <w:r>
        <w:t>∫(3^(2x+1))/(2^(x))dx</w:t>
      </w:r>
      <w:r>
        <w:t xml:space="preserve"> = </w:t>
      </w:r>
      <w:r>
        <w:t>∫</w:t>
      </w:r>
      <w:r>
        <w:t>3</w:t>
      </w:r>
      <w:r>
        <w:t>2</w:t>
      </w:r>
      <w:r>
        <w:t>x</w:t>
      </w:r>
      <w:r>
        <w:t>.3</w:t>
      </w:r>
      <w:r>
        <w:t>2</w:t>
      </w:r>
      <w:r>
        <w:t>x</w:t>
      </w:r>
      <w:r>
        <w:t>d</w:t>
      </w:r>
      <w:r>
        <w:t>x</w:t>
      </w:r>
      <w:r>
        <w:t>=</w:t>
      </w:r>
      <w:r>
        <w:t>3</w:t>
      </w:r>
      <w:r>
        <w:t>∫</w:t>
      </w:r>
      <w:r>
        <w:t>9</w:t>
      </w:r>
      <w:r>
        <w:t>x</w:t>
      </w:r>
      <w:r>
        <w:t>2</w:t>
      </w:r>
      <w:r>
        <w:t>x</w:t>
      </w:r>
      <w:r>
        <w:t>d</w:t>
      </w:r>
      <w:r>
        <w:t>x</w:t>
      </w:r>
      <w:r>
        <w:t>=</w:t>
      </w:r>
      <w:r>
        <w:t>3</w:t>
      </w:r>
      <w:r>
        <w:t>∫</w:t>
      </w:r>
      <w:r>
        <w:t>(</w:t>
      </w:r>
      <w:r>
        <w:t>9</w:t>
      </w:r>
      <w:r>
        <w:t>2</w:t>
      </w:r>
      <w:r>
        <w:t>)</w:t>
      </w:r>
      <w:r>
        <w:t>x</w:t>
      </w:r>
      <w:r>
        <w:t>d</w:t>
      </w:r>
      <w:r>
        <w:t>x</w:t>
      </w:r>
      <w:r>
        <w:t>=</w:t>
      </w:r>
      <w:r>
        <w:t>3.</w:t>
      </w:r>
      <w:r>
        <w:t>(</w:t>
      </w:r>
      <w:r>
        <w:t>9</w:t>
      </w:r>
      <w:r>
        <w:t>2</w:t>
      </w:r>
      <w:r>
        <w:t>)</w:t>
      </w:r>
      <w:r>
        <w:t>x</w:t>
      </w:r>
      <w:r>
        <w:t>ln</w:t>
      </w:r>
      <w:r>
        <w:t>9</w:t>
      </w:r>
      <w:r>
        <w:t>2</w:t>
      </w:r>
      <w:r>
        <w:t>+</w:t>
      </w:r>
      <w:r>
        <w:t>C</w:t>
      </w:r>
      <w:r>
        <w:t>∫(3^(2x).3)/(2^(x))dx=3∫(9^(x))/(2^(x))dx=3∫(9)/(2)^(x)dx=3.((9)/(2)^(x))/(ln(9)/(2))+C</w:t>
      </w:r>
      <w:r>
        <w:br/>
      </w:r>
      <w:r>
        <w:t xml:space="preserve">= </w:t>
      </w:r>
      <w:r>
        <w:t>3</w:t>
      </w:r>
      <w:r>
        <w:t>2</w:t>
      </w:r>
      <w:r>
        <w:t>x</w:t>
      </w:r>
      <w:r>
        <w:t>+</w:t>
      </w:r>
      <w:r>
        <w:t>1</w:t>
      </w:r>
      <w:r>
        <w:t>2</w:t>
      </w:r>
      <w:r>
        <w:t>x</w:t>
      </w:r>
      <w:r>
        <w:t>(</w:t>
      </w:r>
      <w:r>
        <w:t>ln</w:t>
      </w:r>
      <w:r>
        <w:t>9</w:t>
      </w:r>
      <w:r>
        <w:t>−</w:t>
      </w:r>
      <w:r>
        <w:t>ln</w:t>
      </w:r>
      <w:r>
        <w:t>2</w:t>
      </w:r>
      <w:r>
        <w:t>)</w:t>
      </w:r>
      <w:r>
        <w:t>+</w:t>
      </w:r>
      <w:r>
        <w:t>C</w:t>
      </w:r>
      <w:r>
        <w:t>=</w:t>
      </w:r>
      <w:r>
        <w:t>3</w:t>
      </w:r>
      <w:r>
        <w:t>2</w:t>
      </w:r>
      <w:r>
        <w:t>x</w:t>
      </w:r>
      <w:r>
        <w:t>+</w:t>
      </w:r>
      <w:r>
        <w:t>1</w:t>
      </w:r>
      <w:r>
        <w:t>2</w:t>
      </w:r>
      <w:r>
        <w:t>x</w:t>
      </w:r>
      <w:r>
        <w:t>(</w:t>
      </w:r>
      <w:r>
        <w:t>2</w:t>
      </w:r>
      <w:r>
        <w:t>l</w:t>
      </w:r>
      <w:r>
        <w:t>n</w:t>
      </w:r>
      <w:r>
        <w:t>3</w:t>
      </w:r>
      <w:r>
        <w:t>−</w:t>
      </w:r>
      <w:r>
        <w:t>ln</w:t>
      </w:r>
      <w:r>
        <w:t>2</w:t>
      </w:r>
      <w:r>
        <w:t>)</w:t>
      </w:r>
      <w:r>
        <w:t>+</w:t>
      </w:r>
      <w:r>
        <w:t>C</w:t>
      </w:r>
      <w:r>
        <w:t>.</w:t>
      </w:r>
      <w:r>
        <w:t>(3^(2x+1))/(2^(x)(ln9−ln2))+C=(3^(2x+1))/(2^(x)(2ln3−ln2))+C.</w:t>
      </w:r>
      <w:r>
        <w:br/>
      </w:r>
      <w:r>
        <w:rPr>
          <w:b/>
        </w:rPr>
        <w:t xml:space="preserve">Bài 60 trang 29 SBT Toán 12 Tập 2: </w:t>
      </w:r>
      <w:r>
        <w:t xml:space="preserve">Cho </w:t>
      </w:r>
      <w:r>
        <w:t>1</w:t>
      </w:r>
      <w:r>
        <w:t>∫</w:t>
      </w:r>
      <w:r>
        <w:t>0</w:t>
      </w:r>
      <w:r>
        <w:t>[</w:t>
      </w:r>
      <w:r>
        <w:t>2</w:t>
      </w:r>
      <w:r>
        <w:t>f</w:t>
      </w:r>
      <w:r>
        <w:t>(</w:t>
      </w:r>
      <w:r>
        <w:t>x</w:t>
      </w:r>
      <w:r>
        <w:t>)</w:t>
      </w:r>
      <w:r>
        <w:t>−</w:t>
      </w:r>
      <w:r>
        <w:t>1</w:t>
      </w:r>
      <w:r>
        <w:t>]</w:t>
      </w:r>
      <w:r>
        <w:t>d</w:t>
      </w:r>
      <w:r>
        <w:t>x</w:t>
      </w:r>
      <w:r>
        <w:t>=</w:t>
      </w:r>
      <w:r>
        <w:t>3</w:t>
      </w:r>
      <w:r>
        <w:t>∫01[2f(x)−1]dx=3</w:t>
      </w:r>
      <w:r>
        <w:t xml:space="preserve">. Tính </w:t>
      </w:r>
      <w:r>
        <w:t>1</w:t>
      </w:r>
      <w:r>
        <w:t>∫</w:t>
      </w:r>
      <w:r>
        <w:t>0</w:t>
      </w:r>
      <w:r>
        <w:t>f</w:t>
      </w:r>
      <w:r>
        <w:t>(</w:t>
      </w:r>
      <w:r>
        <w:t>x</w:t>
      </w:r>
      <w:r>
        <w:t>)</w:t>
      </w:r>
      <w:r>
        <w:t>d</w:t>
      </w:r>
      <w:r>
        <w:t>x</w:t>
      </w:r>
      <w:r>
        <w:t>∫01f(x)dx</w:t>
      </w:r>
      <w:r>
        <w:t>.</w:t>
      </w:r>
      <w:r>
        <w:br/>
      </w:r>
      <w:r>
        <w:rPr>
          <w:b/>
        </w:rPr>
        <w:t>Lời giải:</w:t>
      </w:r>
      <w:r>
        <w:br/>
      </w:r>
      <w:r>
        <w:t xml:space="preserve">Ta có: </w:t>
      </w:r>
      <w:r>
        <w:t>1</w:t>
      </w:r>
      <w:r>
        <w:t>∫</w:t>
      </w:r>
      <w:r>
        <w:t>0</w:t>
      </w:r>
      <w:r>
        <w:t>[</w:t>
      </w:r>
      <w:r>
        <w:t>2</w:t>
      </w:r>
      <w:r>
        <w:t>f</w:t>
      </w:r>
      <w:r>
        <w:t>(</w:t>
      </w:r>
      <w:r>
        <w:t>x</w:t>
      </w:r>
      <w:r>
        <w:t>)</w:t>
      </w:r>
      <w:r>
        <w:t>−</w:t>
      </w:r>
      <w:r>
        <w:t>1</w:t>
      </w:r>
      <w:r>
        <w:t>]</w:t>
      </w:r>
      <w:r>
        <w:t>d</w:t>
      </w:r>
      <w:r>
        <w:t>x</w:t>
      </w:r>
      <w:r>
        <w:t>=</w:t>
      </w:r>
      <w:r>
        <w:t>1</w:t>
      </w:r>
      <w:r>
        <w:t>∫</w:t>
      </w:r>
      <w:r>
        <w:t>0</w:t>
      </w:r>
      <w:r>
        <w:t>2</w:t>
      </w:r>
      <w:r>
        <w:t>f</w:t>
      </w:r>
      <w:r>
        <w:t>(</w:t>
      </w:r>
      <w:r>
        <w:t>x</w:t>
      </w:r>
      <w:r>
        <w:t>)</w:t>
      </w:r>
      <w:r>
        <w:t>d</w:t>
      </w:r>
      <w:r>
        <w:t>x</w:t>
      </w:r>
      <w:r>
        <w:t>−</w:t>
      </w:r>
      <w:r>
        <w:t>1</w:t>
      </w:r>
      <w:r>
        <w:t>∫</w:t>
      </w:r>
      <w:r>
        <w:t>0</w:t>
      </w:r>
      <w:r>
        <w:t>1</w:t>
      </w:r>
      <w:r>
        <w:t>d</w:t>
      </w:r>
      <w:r>
        <w:t>x</w:t>
      </w:r>
      <w:r>
        <w:t>=</w:t>
      </w:r>
      <w:r>
        <w:t>∫01[2f(x)−1]dx=∫012f(x)dx−∫011dx=</w:t>
      </w:r>
      <w:r>
        <w:t>2.</w:t>
      </w:r>
      <w:r>
        <w:t>1</w:t>
      </w:r>
      <w:r>
        <w:t>∫</w:t>
      </w:r>
      <w:r>
        <w:t>0</w:t>
      </w:r>
      <w:r>
        <w:t>f</w:t>
      </w:r>
      <w:r>
        <w:t>(</w:t>
      </w:r>
      <w:r>
        <w:t>x</w:t>
      </w:r>
      <w:r>
        <w:t>)</w:t>
      </w:r>
      <w:r>
        <w:t>d</w:t>
      </w:r>
      <w:r>
        <w:t>x</w:t>
      </w:r>
      <w:r>
        <w:t>−</w:t>
      </w:r>
      <w:r>
        <w:t>1</w:t>
      </w:r>
      <w:r>
        <w:t>=</w:t>
      </w:r>
      <w:r>
        <w:t>3</w:t>
      </w:r>
      <w:r>
        <w:t>2.∫01f(x)dx−1=3</w:t>
      </w:r>
      <w:r>
        <w:t xml:space="preserve"> (do </w:t>
      </w:r>
      <w:r>
        <w:t>1</w:t>
      </w:r>
      <w:r>
        <w:t>∫</w:t>
      </w:r>
      <w:r>
        <w:t>0</w:t>
      </w:r>
      <w:r>
        <w:t>1</w:t>
      </w:r>
      <w:r>
        <w:t>d</w:t>
      </w:r>
      <w:r>
        <w:t>x</w:t>
      </w:r>
      <w:r>
        <w:t>=</w:t>
      </w:r>
      <w:r>
        <w:t>x</w:t>
      </w:r>
      <w:r>
        <w:t>|</w:t>
      </w:r>
      <w:r>
        <w:t>1</w:t>
      </w:r>
      <w:r>
        <w:t>0</w:t>
      </w:r>
      <w:r>
        <w:t>=</w:t>
      </w:r>
      <w:r>
        <w:t>1</w:t>
      </w:r>
      <w:r>
        <w:t>∫011dx=x01=1</w:t>
      </w:r>
      <w:r>
        <w:t>).</w:t>
      </w:r>
      <w:r>
        <w:br/>
      </w:r>
      <w:r>
        <w:t xml:space="preserve">Suy ra </w:t>
      </w:r>
      <w:r>
        <w:t>1</w:t>
      </w:r>
      <w:r>
        <w:t>∫</w:t>
      </w:r>
      <w:r>
        <w:t>0</w:t>
      </w:r>
      <w:r>
        <w:t>f</w:t>
      </w:r>
      <w:r>
        <w:t>(</w:t>
      </w:r>
      <w:r>
        <w:t>x</w:t>
      </w:r>
      <w:r>
        <w:t>)</w:t>
      </w:r>
      <w:r>
        <w:t>d</w:t>
      </w:r>
      <w:r>
        <w:t>x</w:t>
      </w:r>
      <w:r>
        <w:t>∫01f(x)dx</w:t>
      </w:r>
      <w:r>
        <w:t xml:space="preserve"> = </w:t>
      </w:r>
      <w:r>
        <w:t>3</w:t>
      </w:r>
      <w:r>
        <w:t>+</w:t>
      </w:r>
      <w:r>
        <w:t>1</w:t>
      </w:r>
      <w:r>
        <w:t>2</w:t>
      </w:r>
      <w:r>
        <w:t>(3+1)/(2)</w:t>
      </w:r>
      <w:r>
        <w:t xml:space="preserve"> = 2</w:t>
      </w:r>
      <w:r>
        <w:br/>
      </w:r>
      <w:r>
        <w:rPr>
          <w:b/>
        </w:rPr>
        <w:t xml:space="preserve">Bài 61 trang 29 SBT Toán 12 Tập 2: </w:t>
      </w:r>
      <w:r>
        <w:t xml:space="preserve">Nêu một ví dụ chỉ ra rằng </w:t>
      </w:r>
      <w:r>
        <w:t>∫</w:t>
      </w:r>
      <w:r>
        <w:t>[</w:t>
      </w:r>
      <w:r>
        <w:t>f</w:t>
      </w:r>
      <w:r>
        <w:t>(</w:t>
      </w:r>
      <w:r>
        <w:t>x</w:t>
      </w:r>
      <w:r>
        <w:t>)</w:t>
      </w:r>
      <w:r>
        <w:t>.</w:t>
      </w:r>
      <w:r>
        <w:t>g</w:t>
      </w:r>
      <w:r>
        <w:t>(</w:t>
      </w:r>
      <w:r>
        <w:t>x</w:t>
      </w:r>
      <w:r>
        <w:t>)</w:t>
      </w:r>
      <w:r>
        <w:t>]</w:t>
      </w:r>
      <w:r>
        <w:t>d</w:t>
      </w:r>
      <w:r>
        <w:t>x</w:t>
      </w:r>
      <w:r>
        <w:t>≠</w:t>
      </w:r>
      <w:r>
        <w:t>∫</w:t>
      </w:r>
      <w:r>
        <w:t>f</w:t>
      </w:r>
      <w:r>
        <w:t>(</w:t>
      </w:r>
      <w:r>
        <w:t>x</w:t>
      </w:r>
      <w:r>
        <w:t>)</w:t>
      </w:r>
      <w:r>
        <w:t>d</w:t>
      </w:r>
      <w:r>
        <w:t>x</w:t>
      </w:r>
      <w:r>
        <w:t>.</w:t>
      </w:r>
      <w:r>
        <w:t>∫</w:t>
      </w:r>
      <w:r>
        <w:t>g</w:t>
      </w:r>
      <w:r>
        <w:t>(</w:t>
      </w:r>
      <w:r>
        <w:t>x</w:t>
      </w:r>
      <w:r>
        <w:t>)</w:t>
      </w:r>
      <w:r>
        <w:t>d</w:t>
      </w:r>
      <w:r>
        <w:t>x</w:t>
      </w:r>
      <w:r>
        <w:t>∫[f(x).g(x)]dx≠∫f(x)dx.∫g(x)dx</w:t>
      </w:r>
      <w:r>
        <w:t xml:space="preserve"> với f(x) và g(x) liên tục trên ℝ.</w:t>
      </w:r>
      <w:r>
        <w:br/>
      </w:r>
      <w:r>
        <w:rPr>
          <w:b/>
        </w:rPr>
        <w:t>Lời giải:</w:t>
      </w:r>
      <w:r>
        <w:br/>
      </w:r>
      <w:r>
        <w:t>Lấy f(x) = 2x, g(x) = 3. Khi đó, ta có:</w:t>
      </w:r>
      <w:r>
        <w:br/>
      </w:r>
      <w:r>
        <w:t>∫</w:t>
      </w:r>
      <w:r>
        <w:t>[</w:t>
      </w:r>
      <w:r>
        <w:t>f</w:t>
      </w:r>
      <w:r>
        <w:t>(</w:t>
      </w:r>
      <w:r>
        <w:t>x</w:t>
      </w:r>
      <w:r>
        <w:t>)</w:t>
      </w:r>
      <w:r>
        <w:t>.</w:t>
      </w:r>
      <w:r>
        <w:t>g</w:t>
      </w:r>
      <w:r>
        <w:t>(</w:t>
      </w:r>
      <w:r>
        <w:t>x</w:t>
      </w:r>
      <w:r>
        <w:t>)</w:t>
      </w:r>
      <w:r>
        <w:t>]</w:t>
      </w:r>
      <w:r>
        <w:t>d</w:t>
      </w:r>
      <w:r>
        <w:t>x</w:t>
      </w:r>
      <w:r>
        <w:t>∫[f(x).g(x)]dx</w:t>
      </w:r>
      <w:r>
        <w:t xml:space="preserve"> = </w:t>
      </w:r>
      <w:r>
        <w:t>∫</w:t>
      </w:r>
      <w:r>
        <w:t>(</w:t>
      </w:r>
      <w:r>
        <w:t>2</w:t>
      </w:r>
      <w:r>
        <w:t>x</w:t>
      </w:r>
      <w:r>
        <w:t>.3</w:t>
      </w:r>
      <w:r>
        <w:t>)</w:t>
      </w:r>
      <w:r>
        <w:t>d</w:t>
      </w:r>
      <w:r>
        <w:t>x</w:t>
      </w:r>
      <w:r>
        <w:t>=</w:t>
      </w:r>
      <w:r>
        <w:t>∫</w:t>
      </w:r>
      <w:r>
        <w:t>6</w:t>
      </w:r>
      <w:r>
        <w:t>x</w:t>
      </w:r>
      <w:r>
        <w:t>d</w:t>
      </w:r>
      <w:r>
        <w:t>x</w:t>
      </w:r>
      <w:r>
        <w:t>∫2x.3dx=∫6xdx</w:t>
      </w:r>
      <w:r>
        <w:t xml:space="preserve"> = 3x</w:t>
      </w:r>
      <w:r>
        <w:rPr>
          <w:vertAlign w:val="superscript"/>
        </w:rPr>
        <w:t>2</w:t>
      </w:r>
      <w:r>
        <w:t xml:space="preserve"> + C;</w:t>
      </w:r>
      <w:r>
        <w:br/>
      </w:r>
      <w:r>
        <w:t>∫</w:t>
      </w:r>
      <w:r>
        <w:t>f</w:t>
      </w:r>
      <w:r>
        <w:t>(</w:t>
      </w:r>
      <w:r>
        <w:t>x</w:t>
      </w:r>
      <w:r>
        <w:t>)</w:t>
      </w:r>
      <w:r>
        <w:t>d</w:t>
      </w:r>
      <w:r>
        <w:t>x</w:t>
      </w:r>
      <w:r>
        <w:t>.</w:t>
      </w:r>
      <w:r>
        <w:t>∫</w:t>
      </w:r>
      <w:r>
        <w:t>g</w:t>
      </w:r>
      <w:r>
        <w:t>(</w:t>
      </w:r>
      <w:r>
        <w:t>x</w:t>
      </w:r>
      <w:r>
        <w:t>)</w:t>
      </w:r>
      <w:r>
        <w:t>d</w:t>
      </w:r>
      <w:r>
        <w:t>x</w:t>
      </w:r>
      <w:r>
        <w:t>∫f(x)dx.∫g(x)dx</w:t>
      </w:r>
      <w:r>
        <w:t xml:space="preserve"> = </w:t>
      </w:r>
      <w:r>
        <w:t>∫</w:t>
      </w:r>
      <w:r>
        <w:t>2</w:t>
      </w:r>
      <w:r>
        <w:t>x</w:t>
      </w:r>
      <w:r>
        <w:t>d</w:t>
      </w:r>
      <w:r>
        <w:t>x</w:t>
      </w:r>
      <w:r>
        <w:t>.</w:t>
      </w:r>
      <w:r>
        <w:t>∫</w:t>
      </w:r>
      <w:r>
        <w:t>3</w:t>
      </w:r>
      <w:r>
        <w:t>d</w:t>
      </w:r>
      <w:r>
        <w:t>x</w:t>
      </w:r>
      <w:r>
        <w:t>∫2xdx.∫3dx</w:t>
      </w:r>
      <w:r>
        <w:br/>
      </w:r>
      <w:r>
        <w:t>=</w:t>
      </w:r>
      <w:r>
        <w:t>(</w:t>
      </w:r>
      <w:r>
        <w:t>x</w:t>
      </w:r>
      <w:r>
        <w:t>2</w:t>
      </w:r>
      <w:r>
        <w:t>+</w:t>
      </w:r>
      <w:r>
        <w:t>D</w:t>
      </w:r>
      <w:r>
        <w:t>)</w:t>
      </w:r>
      <w:r>
        <w:t>.</w:t>
      </w:r>
      <w:r>
        <w:t>(</w:t>
      </w:r>
      <w:r>
        <w:t>3</w:t>
      </w:r>
      <w:r>
        <w:t>x</w:t>
      </w:r>
      <w:r>
        <w:t>+</w:t>
      </w:r>
      <w:r>
        <w:t>E</w:t>
      </w:r>
      <w:r>
        <w:t>)</w:t>
      </w:r>
      <w:r>
        <w:t>=(x^(2)+D).(3x+E)</w:t>
      </w:r>
      <w:r>
        <w:t xml:space="preserve"> </w:t>
      </w:r>
      <w:r>
        <w:br/>
      </w:r>
      <w:r>
        <w:t>= 3x</w:t>
      </w:r>
      <w:r>
        <w:rPr>
          <w:vertAlign w:val="superscript"/>
        </w:rPr>
        <w:t>3</w:t>
      </w:r>
      <w:r>
        <w:t xml:space="preserve"> + Ex</w:t>
      </w:r>
      <w:r>
        <w:rPr>
          <w:vertAlign w:val="superscript"/>
        </w:rPr>
        <w:t>2</w:t>
      </w:r>
      <w:r>
        <w:t xml:space="preserve"> + 3Dx + E.D (C, D, E là các hằng số).</w:t>
      </w:r>
      <w:r>
        <w:br/>
      </w:r>
      <w:r>
        <w:t xml:space="preserve">Suy ra </w:t>
      </w:r>
      <w:r>
        <w:t>∫</w:t>
      </w:r>
      <w:r>
        <w:t>[</w:t>
      </w:r>
      <w:r>
        <w:t>f</w:t>
      </w:r>
      <w:r>
        <w:t>(</w:t>
      </w:r>
      <w:r>
        <w:t>x</w:t>
      </w:r>
      <w:r>
        <w:t>)</w:t>
      </w:r>
      <w:r>
        <w:t>.</w:t>
      </w:r>
      <w:r>
        <w:t>g</w:t>
      </w:r>
      <w:r>
        <w:t>(</w:t>
      </w:r>
      <w:r>
        <w:t>x</w:t>
      </w:r>
      <w:r>
        <w:t>)</w:t>
      </w:r>
      <w:r>
        <w:t>]</w:t>
      </w:r>
      <w:r>
        <w:t>d</w:t>
      </w:r>
      <w:r>
        <w:t>x</w:t>
      </w:r>
      <w:r>
        <w:t>≠</w:t>
      </w:r>
      <w:r>
        <w:t>∫</w:t>
      </w:r>
      <w:r>
        <w:t>f</w:t>
      </w:r>
      <w:r>
        <w:t>(</w:t>
      </w:r>
      <w:r>
        <w:t>x</w:t>
      </w:r>
      <w:r>
        <w:t>)</w:t>
      </w:r>
      <w:r>
        <w:t>d</w:t>
      </w:r>
      <w:r>
        <w:t>x</w:t>
      </w:r>
      <w:r>
        <w:t>.</w:t>
      </w:r>
      <w:r>
        <w:t>∫</w:t>
      </w:r>
      <w:r>
        <w:t>g</w:t>
      </w:r>
      <w:r>
        <w:t>(</w:t>
      </w:r>
      <w:r>
        <w:t>x</w:t>
      </w:r>
      <w:r>
        <w:t>)</w:t>
      </w:r>
      <w:r>
        <w:t>d</w:t>
      </w:r>
      <w:r>
        <w:t>x</w:t>
      </w:r>
      <w:r>
        <w:t>∫[f(x).g(x)]dx≠∫f(x)dx.∫g(x)dx</w:t>
      </w:r>
      <w:r>
        <w:br/>
      </w:r>
      <w:r>
        <w:rPr>
          <w:b/>
        </w:rPr>
        <w:t xml:space="preserve">Bài 62 trang 30 SBT Toán 12 Tập 2: </w:t>
      </w:r>
      <w:r>
        <w:t>Cho hàm số f(x) = 2</w:t>
      </w:r>
      <w:r>
        <w:rPr>
          <w:vertAlign w:val="superscript"/>
        </w:rPr>
        <w:t>x</w:t>
      </w:r>
      <w:r>
        <w:t>. Tìm nguyên hàm F(x) của hàm số f(x) trên ℝ sao cho F(0) = log</w:t>
      </w:r>
      <w:r>
        <w:rPr>
          <w:vertAlign w:val="subscript"/>
        </w:rPr>
        <w:t>2</w:t>
      </w:r>
      <w:r>
        <w:t>(2e).</w:t>
      </w:r>
      <w:r>
        <w:br/>
      </w:r>
      <w:r>
        <w:rPr>
          <w:b/>
        </w:rPr>
        <w:t>Lời giải:</w:t>
      </w:r>
      <w:r>
        <w:br/>
      </w:r>
      <w:r>
        <w:t xml:space="preserve">Ta có: </w:t>
      </w:r>
      <w:r>
        <w:t>∫</w:t>
      </w:r>
      <w:r>
        <w:t>f</w:t>
      </w:r>
      <w:r>
        <w:t>(</w:t>
      </w:r>
      <w:r>
        <w:t>x</w:t>
      </w:r>
      <w:r>
        <w:t>)</w:t>
      </w:r>
      <w:r>
        <w:t>d</w:t>
      </w:r>
      <w:r>
        <w:t>x</w:t>
      </w:r>
      <w:r>
        <w:t>=</w:t>
      </w:r>
      <w:r>
        <w:t>∫</w:t>
      </w:r>
      <w:r>
        <w:t>2</w:t>
      </w:r>
      <w:r>
        <w:t>x</w:t>
      </w:r>
      <w:r>
        <w:t>d</w:t>
      </w:r>
      <w:r>
        <w:t>x</w:t>
      </w:r>
      <w:r>
        <w:t>=</w:t>
      </w:r>
      <w:r>
        <w:t>2</w:t>
      </w:r>
      <w:r>
        <w:t>x</w:t>
      </w:r>
      <w:r>
        <w:t>ln</w:t>
      </w:r>
      <w:r>
        <w:t>2</w:t>
      </w:r>
      <w:r>
        <w:t>+</w:t>
      </w:r>
      <w:r>
        <w:t>C</w:t>
      </w:r>
      <w:r>
        <w:t>.</w:t>
      </w:r>
      <w:r>
        <w:t>∫f(x)dx=∫2^(x)dx=(2^(x))/(ln2)+C.</w:t>
      </w:r>
      <w:r>
        <w:br/>
      </w:r>
      <w:r>
        <w:t>Vì F(0) = log</w:t>
      </w:r>
      <w:r>
        <w:rPr>
          <w:vertAlign w:val="subscript"/>
        </w:rPr>
        <w:t>2</w:t>
      </w:r>
      <w:r>
        <w:t xml:space="preserve">(2e) nên </w:t>
      </w:r>
      <w:r>
        <w:t>1</w:t>
      </w:r>
      <w:r>
        <w:t>ln</w:t>
      </w:r>
      <w:r>
        <w:t>2</w:t>
      </w:r>
      <w:r>
        <w:t>+</w:t>
      </w:r>
      <w:r>
        <w:t>C</w:t>
      </w:r>
      <w:r>
        <w:t>=</w:t>
      </w:r>
      <w:r>
        <w:t>log</w:t>
      </w:r>
      <w:r>
        <w:t>2</w:t>
      </w:r>
      <w:r>
        <w:t>(</w:t>
      </w:r>
      <w:r>
        <w:t>2</w:t>
      </w:r>
      <w:r>
        <w:t>e</w:t>
      </w:r>
      <w:r>
        <w:t>)</w:t>
      </w:r>
      <w:r>
        <w:t>(1)/(ln2)+C=log_(2)(2e)</w:t>
      </w:r>
      <w:r>
        <w:t xml:space="preserve"> hay </w:t>
      </w:r>
      <w:r>
        <w:t>1</w:t>
      </w:r>
      <w:r>
        <w:t>ln</w:t>
      </w:r>
      <w:r>
        <w:t>2</w:t>
      </w:r>
      <w:r>
        <w:t>+</w:t>
      </w:r>
      <w:r>
        <w:t>C</w:t>
      </w:r>
      <w:r>
        <w:t>=</w:t>
      </w:r>
      <w:r>
        <w:t>1</w:t>
      </w:r>
      <w:r>
        <w:t>+</w:t>
      </w:r>
      <w:r>
        <w:t>1</w:t>
      </w:r>
      <w:r>
        <w:t>ln</w:t>
      </w:r>
      <w:r>
        <w:t>2</w:t>
      </w:r>
      <w:r>
        <w:t>(1)/(ln2)+C=1+(1)/(ln2)</w:t>
      </w:r>
      <w:r>
        <w:t>, suy ra C = 1.</w:t>
      </w:r>
      <w:r>
        <w:br/>
      </w:r>
      <w:r>
        <w:t xml:space="preserve">Vậy F(x) = </w:t>
      </w:r>
      <w:r>
        <w:t>2</w:t>
      </w:r>
      <w:r>
        <w:t>x</w:t>
      </w:r>
      <w:r>
        <w:t>ln</w:t>
      </w:r>
      <w:r>
        <w:t>2</w:t>
      </w:r>
      <w:r>
        <w:t>+</w:t>
      </w:r>
      <w:r>
        <w:t>1</w:t>
      </w:r>
      <w:r>
        <w:t>(2^(x))/(ln2)+1</w:t>
      </w:r>
      <w:r>
        <w:br/>
      </w:r>
      <w:r>
        <w:rPr>
          <w:b/>
        </w:rPr>
        <w:t xml:space="preserve">Bài 63 trang 30 SBT Toán 12 Tập 2: </w:t>
      </w:r>
      <w:r>
        <w:t>Tính:</w:t>
      </w:r>
      <w:r>
        <w:br/>
      </w:r>
      <w:r>
        <w:t xml:space="preserve">a) </w:t>
      </w:r>
      <w:r>
        <w:t>1</w:t>
      </w:r>
      <w:r>
        <w:t>∫</w:t>
      </w:r>
      <w:r>
        <w:t>0</w:t>
      </w:r>
      <w:r>
        <w:t>−</w:t>
      </w:r>
      <w:r>
        <w:t>2</w:t>
      </w:r>
      <w:r>
        <w:t>d</w:t>
      </w:r>
      <w:r>
        <w:t>x</w:t>
      </w:r>
      <w:r>
        <w:t>∫01−2dx</w:t>
      </w:r>
      <w:r>
        <w:t>;</w:t>
      </w:r>
      <w:r>
        <w:br/>
      </w:r>
      <w:r>
        <w:t xml:space="preserve">b) </w:t>
      </w:r>
      <w:r>
        <w:t>1</w:t>
      </w:r>
      <w:r>
        <w:t>∫</w:t>
      </w:r>
      <w:r>
        <w:t>0</w:t>
      </w:r>
      <w:r>
        <w:t>2</w:t>
      </w:r>
      <w:r>
        <w:t>x</w:t>
      </w:r>
      <w:r>
        <w:t>3</w:t>
      </w:r>
      <w:r>
        <w:t>d</w:t>
      </w:r>
      <w:r>
        <w:t>x</w:t>
      </w:r>
      <w:r>
        <w:t>∫01(2x)/(3)dx</w:t>
      </w:r>
      <w:r>
        <w:t>;</w:t>
      </w:r>
      <w:r>
        <w:br/>
      </w:r>
      <w:r>
        <w:t xml:space="preserve">c) </w:t>
      </w:r>
      <w:r>
        <w:t>1</w:t>
      </w:r>
      <w:r>
        <w:t>∫</w:t>
      </w:r>
      <w:r>
        <w:t>0</w:t>
      </w:r>
      <w:r>
        <w:t>x</w:t>
      </w:r>
      <w:r>
        <w:t>4</w:t>
      </w:r>
      <w:r>
        <w:t>d</w:t>
      </w:r>
      <w:r>
        <w:t>x</w:t>
      </w:r>
      <w:r>
        <w:t>∫01x^(4)dx</w:t>
      </w:r>
      <w:r>
        <w:t>;</w:t>
      </w:r>
      <w:r>
        <w:br/>
      </w:r>
      <w:r>
        <w:t xml:space="preserve">d) </w:t>
      </w:r>
      <w:r>
        <w:t>3</w:t>
      </w:r>
      <w:r>
        <w:t>∫</w:t>
      </w:r>
      <w:r>
        <w:t>1</w:t>
      </w:r>
      <w:r>
        <w:t>2</w:t>
      </w:r>
      <w:r>
        <w:t>3</w:t>
      </w:r>
      <w:r>
        <w:t>√</w:t>
      </w:r>
      <w:r>
        <w:t>x</w:t>
      </w:r>
      <w:r>
        <w:t>d</w:t>
      </w:r>
      <w:r>
        <w:t>x</w:t>
      </w:r>
      <w:r>
        <w:t>∫132x3dx</w:t>
      </w:r>
      <w:r>
        <w:t>;</w:t>
      </w:r>
      <w:r>
        <w:br/>
      </w:r>
      <w:r>
        <w:t xml:space="preserve">e) </w:t>
      </w:r>
      <w:r>
        <w:t>2</w:t>
      </w:r>
      <w:r>
        <w:t>∫</w:t>
      </w:r>
      <w:r>
        <w:t>1</w:t>
      </w:r>
      <w:r>
        <w:t>2</w:t>
      </w:r>
      <w:r>
        <w:t>3</w:t>
      </w:r>
      <w:r>
        <w:t>x</w:t>
      </w:r>
      <w:r>
        <w:t>d</w:t>
      </w:r>
      <w:r>
        <w:t>x</w:t>
      </w:r>
      <w:r>
        <w:t>∫12(2)/(3x)dx</w:t>
      </w:r>
      <w:r>
        <w:t>;</w:t>
      </w:r>
      <w:r>
        <w:br/>
      </w:r>
      <w:r>
        <w:t xml:space="preserve">g) </w:t>
      </w:r>
      <w:r>
        <w:t>9</w:t>
      </w:r>
      <w:r>
        <w:t>∫</w:t>
      </w:r>
      <w:r>
        <w:t>1</w:t>
      </w:r>
      <w:r>
        <w:t>(</w:t>
      </w:r>
      <w:r>
        <w:t>x</w:t>
      </w:r>
      <w:r>
        <w:t>√</w:t>
      </w:r>
      <w:r>
        <w:t>x</w:t>
      </w:r>
      <w:r>
        <w:t>−</w:t>
      </w:r>
      <w:r>
        <w:t>2</w:t>
      </w:r>
      <w:r>
        <w:t>)</w:t>
      </w:r>
      <w:r>
        <w:t>d</w:t>
      </w:r>
      <w:r>
        <w:t>x</w:t>
      </w:r>
      <w:r>
        <w:t>∫19(x√(x)−2)dx</w:t>
      </w:r>
      <w:r>
        <w:t>;</w:t>
      </w:r>
      <w:r>
        <w:br/>
      </w:r>
      <w:r>
        <w:rPr>
          <w:b/>
        </w:rPr>
        <w:t>Lời giải:</w:t>
      </w:r>
      <w:r>
        <w:br/>
      </w:r>
      <w:r>
        <w:t xml:space="preserve">a) </w:t>
      </w:r>
      <w:r>
        <w:t>1</w:t>
      </w:r>
      <w:r>
        <w:t>∫</w:t>
      </w:r>
      <w:r>
        <w:t>0</w:t>
      </w:r>
      <w:r>
        <w:t>−</w:t>
      </w:r>
      <w:r>
        <w:t>2</w:t>
      </w:r>
      <w:r>
        <w:t>d</w:t>
      </w:r>
      <w:r>
        <w:t>x</w:t>
      </w:r>
      <w:r>
        <w:t>=</w:t>
      </w:r>
      <w:r>
        <w:t>−</w:t>
      </w:r>
      <w:r>
        <w:t>2</w:t>
      </w:r>
      <w:r>
        <w:t>x</w:t>
      </w:r>
      <w:r>
        <w:t>|</w:t>
      </w:r>
      <w:r>
        <w:t>1</w:t>
      </w:r>
      <w:r>
        <w:t>0</w:t>
      </w:r>
      <w:r>
        <w:t>=</w:t>
      </w:r>
      <w:r>
        <w:t>−</w:t>
      </w:r>
      <w:r>
        <w:t>2</w:t>
      </w:r>
      <w:r>
        <w:t>∫01−2dx=−2x01=−2</w:t>
      </w:r>
      <w:r>
        <w:t>;</w:t>
      </w:r>
      <w:r>
        <w:br/>
      </w:r>
      <w:r>
        <w:t xml:space="preserve">b) </w:t>
      </w:r>
      <w:r>
        <w:t>1</w:t>
      </w:r>
      <w:r>
        <w:t>∫</w:t>
      </w:r>
      <w:r>
        <w:t>0</w:t>
      </w:r>
      <w:r>
        <w:t>2</w:t>
      </w:r>
      <w:r>
        <w:t>x</w:t>
      </w:r>
      <w:r>
        <w:t>3</w:t>
      </w:r>
      <w:r>
        <w:t>d</w:t>
      </w:r>
      <w:r>
        <w:t>x</w:t>
      </w:r>
      <w:r>
        <w:t>=</w:t>
      </w:r>
      <w:r>
        <w:t>x</w:t>
      </w:r>
      <w:r>
        <w:t>2</w:t>
      </w:r>
      <w:r>
        <w:t>3</w:t>
      </w:r>
      <w:r>
        <w:t>∣</w:t>
      </w:r>
      <w:r>
        <w:t>∣</w:t>
      </w:r>
      <w:r>
        <w:t>1</w:t>
      </w:r>
      <w:r>
        <w:t>0</w:t>
      </w:r>
      <w:r>
        <w:t>=</w:t>
      </w:r>
      <w:r>
        <w:t>1</w:t>
      </w:r>
      <w:r>
        <w:t>3</w:t>
      </w:r>
      <w:r>
        <w:t>.</w:t>
      </w:r>
      <w:r>
        <w:t>∫01(2x)/(3)dx=(x^(2))/(3)01=(1)/(3).</w:t>
      </w:r>
      <w:r>
        <w:t>;</w:t>
      </w:r>
      <w:r>
        <w:br/>
      </w:r>
      <w:r>
        <w:t xml:space="preserve">c) </w:t>
      </w:r>
      <w:r>
        <w:t>1</w:t>
      </w:r>
      <w:r>
        <w:t>∫</w:t>
      </w:r>
      <w:r>
        <w:t>0</w:t>
      </w:r>
      <w:r>
        <w:t>x</w:t>
      </w:r>
      <w:r>
        <w:t>4</w:t>
      </w:r>
      <w:r>
        <w:t>d</w:t>
      </w:r>
      <w:r>
        <w:t>x</w:t>
      </w:r>
      <w:r>
        <w:t>=</w:t>
      </w:r>
      <w:r>
        <w:t>x</w:t>
      </w:r>
      <w:r>
        <w:t>5</w:t>
      </w:r>
      <w:r>
        <w:t>5</w:t>
      </w:r>
      <w:r>
        <w:t>∣</w:t>
      </w:r>
      <w:r>
        <w:t>∣</w:t>
      </w:r>
      <w:r>
        <w:t>1</w:t>
      </w:r>
      <w:r>
        <w:t>0</w:t>
      </w:r>
      <w:r>
        <w:t>=</w:t>
      </w:r>
      <w:r>
        <w:t>1</w:t>
      </w:r>
      <w:r>
        <w:t>5</w:t>
      </w:r>
      <w:r>
        <w:t>.</w:t>
      </w:r>
      <w:r>
        <w:t>∫01x^(4)dx=(x^(5))/(5)01=(1)/(5).</w:t>
      </w:r>
      <w:r>
        <w:t>;</w:t>
      </w:r>
      <w:r>
        <w:br/>
      </w:r>
      <w:r>
        <w:t xml:space="preserve">d) </w:t>
      </w:r>
      <w:r>
        <w:t>3</w:t>
      </w:r>
      <w:r>
        <w:t>∫</w:t>
      </w:r>
      <w:r>
        <w:t>1</w:t>
      </w:r>
      <w:r>
        <w:t>2</w:t>
      </w:r>
      <w:r>
        <w:t>3</w:t>
      </w:r>
      <w:r>
        <w:t>√</w:t>
      </w:r>
      <w:r>
        <w:t>x</w:t>
      </w:r>
      <w:r>
        <w:t>d</w:t>
      </w:r>
      <w:r>
        <w:t>x</w:t>
      </w:r>
      <w:r>
        <w:t>=</w:t>
      </w:r>
      <w:r>
        <w:t>∫132x3dx=</w:t>
      </w:r>
      <w:r>
        <w:t>2</w:t>
      </w:r>
      <w:r>
        <w:t>3</w:t>
      </w:r>
      <w:r>
        <w:t>∫</w:t>
      </w:r>
      <w:r>
        <w:t>1</w:t>
      </w:r>
      <w:r>
        <w:t>x</w:t>
      </w:r>
      <w:r>
        <w:t>1</w:t>
      </w:r>
      <w:r>
        <w:t>3</w:t>
      </w:r>
      <w:r>
        <w:t>d</w:t>
      </w:r>
      <w:r>
        <w:t>x</w:t>
      </w:r>
      <w:r>
        <w:t>=</w:t>
      </w:r>
      <w:r>
        <w:t>3</w:t>
      </w:r>
      <w:r>
        <w:t>2</w:t>
      </w:r>
      <w:r>
        <w:t>x</w:t>
      </w:r>
      <w:r>
        <w:t>4</w:t>
      </w:r>
      <w:r>
        <w:t>3</w:t>
      </w:r>
      <w:r>
        <w:t>∣</w:t>
      </w:r>
      <w:r>
        <w:t>∣</w:t>
      </w:r>
      <w:r>
        <w:t>3</w:t>
      </w:r>
      <w:r>
        <w:t>1</w:t>
      </w:r>
      <w:r>
        <w:t>=</w:t>
      </w:r>
      <w:r>
        <w:t>9</w:t>
      </w:r>
      <w:r>
        <w:t>3</w:t>
      </w:r>
      <w:r>
        <w:t>√</w:t>
      </w:r>
      <w:r>
        <w:t>3</w:t>
      </w:r>
      <w:r>
        <w:t>2</w:t>
      </w:r>
      <w:r>
        <w:t>−</w:t>
      </w:r>
      <w:r>
        <w:t>3</w:t>
      </w:r>
      <w:r>
        <w:t>2</w:t>
      </w:r>
      <w:r>
        <w:t>=</w:t>
      </w:r>
      <w:r>
        <w:t>9</w:t>
      </w:r>
      <w:r>
        <w:t>3</w:t>
      </w:r>
      <w:r>
        <w:t>√</w:t>
      </w:r>
      <w:r>
        <w:t>3</w:t>
      </w:r>
      <w:r>
        <w:t>−</w:t>
      </w:r>
      <w:r>
        <w:t>3</w:t>
      </w:r>
      <w:r>
        <w:t>2</w:t>
      </w:r>
      <w:r>
        <w:t>2∫13x^((1)/(3))dx=(3)/(2)x^((4)/(3))13=(933)/(2)−(3)/(2)=(933−3)/(2)</w:t>
      </w:r>
      <w:r>
        <w:t>;</w:t>
      </w:r>
      <w:r>
        <w:br/>
      </w:r>
      <w:r>
        <w:t xml:space="preserve">e) </w:t>
      </w:r>
      <w:r>
        <w:t>2</w:t>
      </w:r>
      <w:r>
        <w:t>∫</w:t>
      </w:r>
      <w:r>
        <w:t>1</w:t>
      </w:r>
      <w:r>
        <w:t>2</w:t>
      </w:r>
      <w:r>
        <w:t>3</w:t>
      </w:r>
      <w:r>
        <w:t>x</w:t>
      </w:r>
      <w:r>
        <w:t>d</w:t>
      </w:r>
      <w:r>
        <w:t>x</w:t>
      </w:r>
      <w:r>
        <w:t>∫12(2)/(3x)dx</w:t>
      </w:r>
      <w:r>
        <w:t>=</w:t>
      </w:r>
      <w:r>
        <w:t>2</w:t>
      </w:r>
      <w:r>
        <w:t>3</w:t>
      </w:r>
      <w:r>
        <w:t>2</w:t>
      </w:r>
      <w:r>
        <w:t>∫</w:t>
      </w:r>
      <w:r>
        <w:t>1</w:t>
      </w:r>
      <w:r>
        <w:t>1</w:t>
      </w:r>
      <w:r>
        <w:t>x</w:t>
      </w:r>
      <w:r>
        <w:t>d</w:t>
      </w:r>
      <w:r>
        <w:t>x</w:t>
      </w:r>
      <w:r>
        <w:t>=</w:t>
      </w:r>
      <w:r>
        <w:t>2</w:t>
      </w:r>
      <w:r>
        <w:t>3</w:t>
      </w:r>
      <w:r>
        <w:t>ln</w:t>
      </w:r>
      <w:r>
        <w:t>∣</w:t>
      </w:r>
      <w:r>
        <w:t>∣</w:t>
      </w:r>
      <w:r>
        <w:t>x</w:t>
      </w:r>
      <w:r>
        <w:t>∣</w:t>
      </w:r>
      <w:r>
        <w:t>∣</w:t>
      </w:r>
      <w:r>
        <w:t>∣</w:t>
      </w:r>
      <w:r>
        <w:t>∣</w:t>
      </w:r>
      <w:r>
        <w:t>2</w:t>
      </w:r>
      <w:r>
        <w:t>1</w:t>
      </w:r>
      <w:r>
        <w:t>=</w:t>
      </w:r>
      <w:r>
        <w:t>2</w:t>
      </w:r>
      <w:r>
        <w:t>3</w:t>
      </w:r>
      <w:r>
        <w:t>ln</w:t>
      </w:r>
      <w:r>
        <w:t>2.</w:t>
      </w:r>
      <w:r>
        <w:t>(2)/(3)∫12(1)/(x)dx=(2)/(3)ln|x|12=(2)/(3)ln2.</w:t>
      </w:r>
      <w:r>
        <w:t>;</w:t>
      </w:r>
      <w:r>
        <w:br/>
      </w:r>
      <w:r>
        <w:t xml:space="preserve">g) </w:t>
      </w:r>
      <w:r>
        <w:t>9</w:t>
      </w:r>
      <w:r>
        <w:t>∫</w:t>
      </w:r>
      <w:r>
        <w:t>1</w:t>
      </w:r>
      <w:r>
        <w:t>(</w:t>
      </w:r>
      <w:r>
        <w:t>x</w:t>
      </w:r>
      <w:r>
        <w:t>√</w:t>
      </w:r>
      <w:r>
        <w:t>x</w:t>
      </w:r>
      <w:r>
        <w:t>−</w:t>
      </w:r>
      <w:r>
        <w:t>2</w:t>
      </w:r>
      <w:r>
        <w:t>)</w:t>
      </w:r>
      <w:r>
        <w:t>d</w:t>
      </w:r>
      <w:r>
        <w:t>x</w:t>
      </w:r>
      <w:r>
        <w:t>=</w:t>
      </w:r>
      <w:r>
        <w:t>∫19(x√(x)−2)dx=</w:t>
      </w:r>
      <w:r>
        <w:t>9</w:t>
      </w:r>
      <w:r>
        <w:t>∫</w:t>
      </w:r>
      <w:r>
        <w:t>1</w:t>
      </w:r>
      <w:r>
        <w:t>(</w:t>
      </w:r>
      <w:r>
        <w:t>x</w:t>
      </w:r>
      <w:r>
        <w:t>3</w:t>
      </w:r>
      <w:r>
        <w:t>2</w:t>
      </w:r>
      <w:r>
        <w:t>−</w:t>
      </w:r>
      <w:r>
        <w:t>2</w:t>
      </w:r>
      <w:r>
        <w:t>)</w:t>
      </w:r>
      <w:r>
        <w:t>d</w:t>
      </w:r>
      <w:r>
        <w:t>x</w:t>
      </w:r>
      <w:r>
        <w:t>=</w:t>
      </w:r>
      <w:r>
        <w:t>(</w:t>
      </w:r>
      <w:r>
        <w:t>2</w:t>
      </w:r>
      <w:r>
        <w:t>5</w:t>
      </w:r>
      <w:r>
        <w:t>x</w:t>
      </w:r>
      <w:r>
        <w:t>5</w:t>
      </w:r>
      <w:r>
        <w:t>2</w:t>
      </w:r>
      <w:r>
        <w:t>−</w:t>
      </w:r>
      <w:r>
        <w:t>2</w:t>
      </w:r>
      <w:r>
        <w:t>x</w:t>
      </w:r>
      <w:r>
        <w:t>)</w:t>
      </w:r>
      <w:r>
        <w:t>∣</w:t>
      </w:r>
      <w:r>
        <w:t>∣</w:t>
      </w:r>
      <w:r>
        <w:t>9</w:t>
      </w:r>
      <w:r>
        <w:t>1</w:t>
      </w:r>
      <w:r>
        <w:t>=</w:t>
      </w:r>
      <w:r>
        <w:t>404</w:t>
      </w:r>
      <w:r>
        <w:t>5</w:t>
      </w:r>
      <w:r>
        <w:t>.</w:t>
      </w:r>
      <w:r>
        <w:t>∫19x^((3)/(2))−2dx=(2)/(5)x^((5)/(2))−2x19=(404)/(5).</w:t>
      </w:r>
      <w:r>
        <w:t>;</w:t>
      </w:r>
      <w:r>
        <w:br/>
      </w:r>
      <w:r>
        <w:rPr>
          <w:b/>
        </w:rPr>
        <w:t xml:space="preserve">Bài 64 trang 30 SBT Toán 12 Tập 2: </w:t>
      </w:r>
      <w:r>
        <w:t>Tính:</w:t>
      </w:r>
      <w:r>
        <w:br/>
      </w:r>
      <w:r>
        <w:t xml:space="preserve">a) </w:t>
      </w:r>
      <w:r>
        <w:t>π</w:t>
      </w:r>
      <w:r>
        <w:t>2</w:t>
      </w:r>
      <w:r>
        <w:t>∫</w:t>
      </w:r>
      <w:r>
        <w:t>0</w:t>
      </w:r>
      <w:r>
        <w:t>sin</w:t>
      </w:r>
      <w:r>
        <w:t>x</w:t>
      </w:r>
      <w:r>
        <w:t>d</w:t>
      </w:r>
      <w:r>
        <w:t>x</w:t>
      </w:r>
      <w:r>
        <w:t>∫0(π)/(2)sinxdx</w:t>
      </w:r>
      <w:r>
        <w:t>;</w:t>
      </w:r>
      <w:r>
        <w:br/>
      </w:r>
      <w:r>
        <w:t xml:space="preserve">b) </w:t>
      </w:r>
      <w:r>
        <w:t>π</w:t>
      </w:r>
      <w:r>
        <w:t>4</w:t>
      </w:r>
      <w:r>
        <w:t>∫</w:t>
      </w:r>
      <w:r>
        <w:t>0</w:t>
      </w:r>
      <w:r>
        <w:t>cos</w:t>
      </w:r>
      <w:r>
        <w:t>x</w:t>
      </w:r>
      <w:r>
        <w:t>d</w:t>
      </w:r>
      <w:r>
        <w:t>x</w:t>
      </w:r>
      <w:r>
        <w:t>∫0(π)/(4)cosxdx</w:t>
      </w:r>
      <w:r>
        <w:t>;</w:t>
      </w:r>
      <w:r>
        <w:br/>
      </w:r>
      <w:r>
        <w:t xml:space="preserve">c) </w:t>
      </w:r>
      <w:r>
        <w:t>π</w:t>
      </w:r>
      <w:r>
        <w:t>2</w:t>
      </w:r>
      <w:r>
        <w:t>∫</w:t>
      </w:r>
      <w:r>
        <w:t>π</w:t>
      </w:r>
      <w:r>
        <w:t>4</w:t>
      </w:r>
      <w:r>
        <w:t>1</w:t>
      </w:r>
      <w:r>
        <w:t>sin</w:t>
      </w:r>
      <w:r>
        <w:t>2</w:t>
      </w:r>
      <w:r>
        <w:t>x</w:t>
      </w:r>
      <w:r>
        <w:t>d</w:t>
      </w:r>
      <w:r>
        <w:t>x</w:t>
      </w:r>
      <w:r>
        <w:t>∫(π)/(4)(π)/(2)(1)/(sin^(2)x)dx</w:t>
      </w:r>
      <w:r>
        <w:t>;</w:t>
      </w:r>
      <w:r>
        <w:br/>
      </w:r>
      <w:r>
        <w:t xml:space="preserve">d) </w:t>
      </w:r>
      <w:r>
        <w:t>π</w:t>
      </w:r>
      <w:r>
        <w:t>4</w:t>
      </w:r>
      <w:r>
        <w:t>∫</w:t>
      </w:r>
      <w:r>
        <w:t>0</w:t>
      </w:r>
      <w:r>
        <w:t>1</w:t>
      </w:r>
      <w:r>
        <w:t>cos</w:t>
      </w:r>
      <w:r>
        <w:t>2</w:t>
      </w:r>
      <w:r>
        <w:t>x</w:t>
      </w:r>
      <w:r>
        <w:t>d</w:t>
      </w:r>
      <w:r>
        <w:t>x</w:t>
      </w:r>
      <w:r>
        <w:t>∫0(π)/(4)(1)/(cos^(2)x)dx</w:t>
      </w:r>
      <w:r>
        <w:t>;</w:t>
      </w:r>
      <w:r>
        <w:br/>
      </w:r>
      <w:r>
        <w:t xml:space="preserve">e) </w:t>
      </w:r>
      <w:r>
        <w:t>π</w:t>
      </w:r>
      <w:r>
        <w:t>2</w:t>
      </w:r>
      <w:r>
        <w:t>∫</w:t>
      </w:r>
      <w:r>
        <w:t>0</w:t>
      </w:r>
      <w:r>
        <w:t>(</w:t>
      </w:r>
      <w:r>
        <w:t>sin</w:t>
      </w:r>
      <w:r>
        <w:t>x</w:t>
      </w:r>
      <w:r>
        <w:t>−</w:t>
      </w:r>
      <w:r>
        <w:t>2</w:t>
      </w:r>
      <w:r>
        <w:t>)</w:t>
      </w:r>
      <w:r>
        <w:t>d</w:t>
      </w:r>
      <w:r>
        <w:t>x</w:t>
      </w:r>
      <w:r>
        <w:t>∫0(π)/(2)(sinx−2)dx</w:t>
      </w:r>
      <w:r>
        <w:t>;</w:t>
      </w:r>
      <w:r>
        <w:br/>
      </w:r>
      <w:r>
        <w:t xml:space="preserve">g) </w:t>
      </w:r>
      <w:r>
        <w:t>π</w:t>
      </w:r>
      <w:r>
        <w:t>4</w:t>
      </w:r>
      <w:r>
        <w:t>∫</w:t>
      </w:r>
      <w:r>
        <w:t>0</w:t>
      </w:r>
      <w:r>
        <w:t>(</w:t>
      </w:r>
      <w:r>
        <w:t>3</w:t>
      </w:r>
      <w:r>
        <w:t>cos</w:t>
      </w:r>
      <w:r>
        <w:t>x</w:t>
      </w:r>
      <w:r>
        <w:t>+</w:t>
      </w:r>
      <w:r>
        <w:t>2</w:t>
      </w:r>
      <w:r>
        <w:t>)</w:t>
      </w:r>
      <w:r>
        <w:t>d</w:t>
      </w:r>
      <w:r>
        <w:t>x</w:t>
      </w:r>
      <w:r>
        <w:t>∫0(π)/(4)(3cosx+2)dx</w:t>
      </w:r>
      <w:r>
        <w:t>.</w:t>
      </w:r>
      <w:r>
        <w:br/>
      </w:r>
      <w:r>
        <w:rPr>
          <w:b/>
        </w:rPr>
        <w:t>Lời giải:</w:t>
      </w:r>
      <w:r>
        <w:br/>
      </w:r>
      <w:r>
        <w:t xml:space="preserve">a) </w:t>
      </w:r>
      <w:r>
        <w:t>π</w:t>
      </w:r>
      <w:r>
        <w:t>2</w:t>
      </w:r>
      <w:r>
        <w:t>∫</w:t>
      </w:r>
      <w:r>
        <w:t>0</w:t>
      </w:r>
      <w:r>
        <w:t>sin</w:t>
      </w:r>
      <w:r>
        <w:t>x</w:t>
      </w:r>
      <w:r>
        <w:t>d</w:t>
      </w:r>
      <w:r>
        <w:t>x</w:t>
      </w:r>
      <w:r>
        <w:t>=</w:t>
      </w:r>
      <w:r>
        <w:t>−</w:t>
      </w:r>
      <w:r>
        <w:t>cos</w:t>
      </w:r>
      <w:r>
        <w:t>x</w:t>
      </w:r>
      <w:r>
        <w:t>|</w:t>
      </w:r>
      <w:r>
        <w:t>π</w:t>
      </w:r>
      <w:r>
        <w:t>2</w:t>
      </w:r>
      <w:r>
        <w:t>0</w:t>
      </w:r>
      <w:r>
        <w:t>=</w:t>
      </w:r>
      <w:r>
        <w:t>−</w:t>
      </w:r>
      <w:r>
        <w:t>cos</w:t>
      </w:r>
      <w:r>
        <w:t>π</w:t>
      </w:r>
      <w:r>
        <w:t>2</w:t>
      </w:r>
      <w:r>
        <w:t>−</w:t>
      </w:r>
      <w:r>
        <w:t>(</w:t>
      </w:r>
      <w:r>
        <w:t>−</w:t>
      </w:r>
      <w:r>
        <w:t>cos</w:t>
      </w:r>
      <w:r>
        <w:t>0</w:t>
      </w:r>
      <w:r>
        <w:t>)</w:t>
      </w:r>
      <w:r>
        <w:t>=</w:t>
      </w:r>
      <w:r>
        <w:t>1.</w:t>
      </w:r>
      <w:r>
        <w:t>∫0(π)/(2)sinxdx=−cosx_(0)^((π)/(2))=−cos(π)/(2)−(−cos0)=1.</w:t>
      </w:r>
      <w:r>
        <w:br/>
      </w:r>
      <w:r>
        <w:t xml:space="preserve">b) </w:t>
      </w:r>
      <w:r>
        <w:t>π</w:t>
      </w:r>
      <w:r>
        <w:t>4</w:t>
      </w:r>
      <w:r>
        <w:t>∫</w:t>
      </w:r>
      <w:r>
        <w:t>0</w:t>
      </w:r>
      <w:r>
        <w:t>cos</w:t>
      </w:r>
      <w:r>
        <w:t>x</w:t>
      </w:r>
      <w:r>
        <w:t>d</w:t>
      </w:r>
      <w:r>
        <w:t>x</w:t>
      </w:r>
      <w:r>
        <w:t>=</w:t>
      </w:r>
      <w:r>
        <w:t>sin</w:t>
      </w:r>
      <w:r>
        <w:t>x</w:t>
      </w:r>
      <w:r>
        <w:t>|</w:t>
      </w:r>
      <w:r>
        <w:t>π</w:t>
      </w:r>
      <w:r>
        <w:t>4</w:t>
      </w:r>
      <w:r>
        <w:t>0</w:t>
      </w:r>
      <w:r>
        <w:t>=</w:t>
      </w:r>
      <w:r>
        <w:t>sin</w:t>
      </w:r>
      <w:r>
        <w:t>π</w:t>
      </w:r>
      <w:r>
        <w:t>4</w:t>
      </w:r>
      <w:r>
        <w:t>−</w:t>
      </w:r>
      <w:r>
        <w:t>sin</w:t>
      </w:r>
      <w:r>
        <w:t>0</w:t>
      </w:r>
      <w:r>
        <w:t>=</w:t>
      </w:r>
      <w:r>
        <w:t>√</w:t>
      </w:r>
      <w:r>
        <w:t>2</w:t>
      </w:r>
      <w:r>
        <w:t>2</w:t>
      </w:r>
      <w:r>
        <w:t>.</w:t>
      </w:r>
      <w:r>
        <w:t>∫0(π)/(4)cosxdx=sinx0^((π)/(4))=sin(π)/(4)−sin0=(√(2))/(2).</w:t>
      </w:r>
      <w:r>
        <w:br/>
      </w:r>
      <w:r>
        <w:t xml:space="preserve">c) </w:t>
      </w:r>
      <w:r>
        <w:t>π</w:t>
      </w:r>
      <w:r>
        <w:t>2</w:t>
      </w:r>
      <w:r>
        <w:t>∫</w:t>
      </w:r>
      <w:r>
        <w:t>π</w:t>
      </w:r>
      <w:r>
        <w:t>4</w:t>
      </w:r>
      <w:r>
        <w:t>1</w:t>
      </w:r>
      <w:r>
        <w:t>sin</w:t>
      </w:r>
      <w:r>
        <w:t>2</w:t>
      </w:r>
      <w:r>
        <w:t>x</w:t>
      </w:r>
      <w:r>
        <w:t>d</w:t>
      </w:r>
      <w:r>
        <w:t>x</w:t>
      </w:r>
      <w:r>
        <w:t>=</w:t>
      </w:r>
      <w:r>
        <w:t>−</w:t>
      </w:r>
      <w:r>
        <w:t>cot</w:t>
      </w:r>
      <w:r>
        <w:t>x</w:t>
      </w:r>
      <w:r>
        <w:t>|</w:t>
      </w:r>
      <w:r>
        <w:t>π</w:t>
      </w:r>
      <w:r>
        <w:t>2</w:t>
      </w:r>
      <w:r>
        <w:t>π</w:t>
      </w:r>
      <w:r>
        <w:t>4</w:t>
      </w:r>
      <w:r>
        <w:t>=</w:t>
      </w:r>
      <w:r>
        <w:t>1.</w:t>
      </w:r>
      <w:r>
        <w:t>∫(π)/(4)(π)/(2)(1)/(sin^(2)x)dx=−cotx_((π)/(4))^((π)/(2))=1.</w:t>
      </w:r>
      <w:r>
        <w:br/>
      </w:r>
      <w:r>
        <w:t xml:space="preserve">d) </w:t>
      </w:r>
      <w:r>
        <w:t>π</w:t>
      </w:r>
      <w:r>
        <w:t>4</w:t>
      </w:r>
      <w:r>
        <w:t>∫</w:t>
      </w:r>
      <w:r>
        <w:t>0</w:t>
      </w:r>
      <w:r>
        <w:t>1</w:t>
      </w:r>
      <w:r>
        <w:t>cos</w:t>
      </w:r>
      <w:r>
        <w:t>2</w:t>
      </w:r>
      <w:r>
        <w:t>x</w:t>
      </w:r>
      <w:r>
        <w:t>d</w:t>
      </w:r>
      <w:r>
        <w:t>x</w:t>
      </w:r>
      <w:r>
        <w:t>=</w:t>
      </w:r>
      <w:r>
        <w:t>tan</w:t>
      </w:r>
      <w:r>
        <w:t>x</w:t>
      </w:r>
      <w:r>
        <w:t>|</w:t>
      </w:r>
      <w:r>
        <w:t>π</w:t>
      </w:r>
      <w:r>
        <w:t>4</w:t>
      </w:r>
      <w:r>
        <w:t>0</w:t>
      </w:r>
      <w:r>
        <w:t>=</w:t>
      </w:r>
      <w:r>
        <w:t>1</w:t>
      </w:r>
      <w:r>
        <w:t>∫0(π)/(4)(1)/(cos^(2)x)dx=tanx_(0)^((π)/(4))=1</w:t>
      </w:r>
      <w:r>
        <w:br/>
      </w:r>
      <w:r>
        <w:t xml:space="preserve">e) </w:t>
      </w:r>
      <w:r>
        <w:t>π</w:t>
      </w:r>
      <w:r>
        <w:t>2</w:t>
      </w:r>
      <w:r>
        <w:t>∫</w:t>
      </w:r>
      <w:r>
        <w:t>0</w:t>
      </w:r>
      <w:r>
        <w:t>(</w:t>
      </w:r>
      <w:r>
        <w:t>sin</w:t>
      </w:r>
      <w:r>
        <w:t>x</w:t>
      </w:r>
      <w:r>
        <w:t>−</w:t>
      </w:r>
      <w:r>
        <w:t>2</w:t>
      </w:r>
      <w:r>
        <w:t>)</w:t>
      </w:r>
      <w:r>
        <w:t>d</w:t>
      </w:r>
      <w:r>
        <w:t>x</w:t>
      </w:r>
      <w:r>
        <w:t>=</w:t>
      </w:r>
      <w:r>
        <w:t>(</w:t>
      </w:r>
      <w:r>
        <w:t>−</w:t>
      </w:r>
      <w:r>
        <w:t>cos</w:t>
      </w:r>
      <w:r>
        <w:t>x</w:t>
      </w:r>
      <w:r>
        <w:t>−</w:t>
      </w:r>
      <w:r>
        <w:t>2</w:t>
      </w:r>
      <w:r>
        <w:t>x</w:t>
      </w:r>
      <w:r>
        <w:t>)</w:t>
      </w:r>
      <w:r>
        <w:t>|</w:t>
      </w:r>
      <w:r>
        <w:t>π</w:t>
      </w:r>
      <w:r>
        <w:t>2</w:t>
      </w:r>
      <w:r>
        <w:t>0</w:t>
      </w:r>
      <w:r>
        <w:t>∫0(π)/(2)(sinx−2)dx=(−cosx−2x)_(0)^((π)/(2))</w:t>
      </w:r>
      <w:r>
        <w:br/>
      </w:r>
      <w:r>
        <w:t>=</w:t>
      </w:r>
      <w:r>
        <w:t>(</w:t>
      </w:r>
      <w:r>
        <w:t>−</w:t>
      </w:r>
      <w:r>
        <w:t>cos</w:t>
      </w:r>
      <w:r>
        <w:t>π</w:t>
      </w:r>
      <w:r>
        <w:t>2</w:t>
      </w:r>
      <w:r>
        <w:t>−</w:t>
      </w:r>
      <w:r>
        <w:t>π</w:t>
      </w:r>
      <w:r>
        <w:t>)</w:t>
      </w:r>
      <w:r>
        <w:t>−</w:t>
      </w:r>
      <w:r>
        <w:t>(</w:t>
      </w:r>
      <w:r>
        <w:t>−</w:t>
      </w:r>
      <w:r>
        <w:t>cos</w:t>
      </w:r>
      <w:r>
        <w:t>0</w:t>
      </w:r>
      <w:r>
        <w:t>)</w:t>
      </w:r>
      <w:r>
        <w:t>=</w:t>
      </w:r>
      <w:r>
        <w:t>1</w:t>
      </w:r>
      <w:r>
        <w:t>−</w:t>
      </w:r>
      <w:r>
        <w:t>π</w:t>
      </w:r>
      <w:r>
        <w:t>=−cos(π)/(2)−π−(−cos0)=1−π</w:t>
      </w:r>
      <w:r>
        <w:br/>
      </w:r>
      <w:r>
        <w:t xml:space="preserve">g) </w:t>
      </w:r>
      <w:r>
        <w:t>π</w:t>
      </w:r>
      <w:r>
        <w:t>4</w:t>
      </w:r>
      <w:r>
        <w:t>∫</w:t>
      </w:r>
      <w:r>
        <w:t>0</w:t>
      </w:r>
      <w:r>
        <w:t>(</w:t>
      </w:r>
      <w:r>
        <w:t>3</w:t>
      </w:r>
      <w:r>
        <w:t>cos</w:t>
      </w:r>
      <w:r>
        <w:t>x</w:t>
      </w:r>
      <w:r>
        <w:t>+</w:t>
      </w:r>
      <w:r>
        <w:t>2</w:t>
      </w:r>
      <w:r>
        <w:t>)</w:t>
      </w:r>
      <w:r>
        <w:t>d</w:t>
      </w:r>
      <w:r>
        <w:t>x</w:t>
      </w:r>
      <w:r>
        <w:t>=</w:t>
      </w:r>
      <w:r>
        <w:t>(</w:t>
      </w:r>
      <w:r>
        <w:t>3</w:t>
      </w:r>
      <w:r>
        <w:t>sin</w:t>
      </w:r>
      <w:r>
        <w:t>x</w:t>
      </w:r>
      <w:r>
        <w:t>+</w:t>
      </w:r>
      <w:r>
        <w:t>2</w:t>
      </w:r>
      <w:r>
        <w:t>x</w:t>
      </w:r>
      <w:r>
        <w:t>)</w:t>
      </w:r>
      <w:r>
        <w:t>|</w:t>
      </w:r>
      <w:r>
        <w:t>π</w:t>
      </w:r>
      <w:r>
        <w:t>4</w:t>
      </w:r>
      <w:r>
        <w:t>0</w:t>
      </w:r>
      <w:r>
        <w:t>∫0(π)/(4)(3cosx+2)dx=3sinx+2x_(0)^((π)/(4))</w:t>
      </w:r>
      <w:r>
        <w:br/>
      </w:r>
      <w:r>
        <w:t>=</w:t>
      </w:r>
      <w:r>
        <w:t>(</w:t>
      </w:r>
      <w:r>
        <w:t>3</w:t>
      </w:r>
      <w:r>
        <w:t>sin</w:t>
      </w:r>
      <w:r>
        <w:t>π</w:t>
      </w:r>
      <w:r>
        <w:t>4</w:t>
      </w:r>
      <w:r>
        <w:t>+</w:t>
      </w:r>
      <w:r>
        <w:t>π</w:t>
      </w:r>
      <w:r>
        <w:t>2</w:t>
      </w:r>
      <w:r>
        <w:t>)</w:t>
      </w:r>
      <w:r>
        <w:t>−</w:t>
      </w:r>
      <w:r>
        <w:t>(</w:t>
      </w:r>
      <w:r>
        <w:t>3</w:t>
      </w:r>
      <w:r>
        <w:t>sin</w:t>
      </w:r>
      <w:r>
        <w:t>0</w:t>
      </w:r>
      <w:r>
        <w:t>+</w:t>
      </w:r>
      <w:r>
        <w:t>2.0</w:t>
      </w:r>
      <w:r>
        <w:t>)</w:t>
      </w:r>
      <w:r>
        <w:t>=</w:t>
      </w:r>
      <w:r>
        <w:t>3</w:t>
      </w:r>
      <w:r>
        <w:t>√</w:t>
      </w:r>
      <w:r>
        <w:t>2</w:t>
      </w:r>
      <w:r>
        <w:t>2</w:t>
      </w:r>
      <w:r>
        <w:t>+</w:t>
      </w:r>
      <w:r>
        <w:t>π</w:t>
      </w:r>
      <w:r>
        <w:t>2</w:t>
      </w:r>
      <w:r>
        <w:t>.</w:t>
      </w:r>
      <w:r>
        <w:t>=3sin(π)/(4)+(π)/(2)−3sin0+2.0=(3√(2))/(2)+(π)/(2).</w:t>
      </w:r>
      <w:r>
        <w:br/>
      </w:r>
      <w:r>
        <w:rPr>
          <w:b/>
        </w:rPr>
        <w:t xml:space="preserve">Bài 65 trang 30 SBT Toán 12 Tập 2: </w:t>
      </w:r>
      <w:r>
        <w:t>Tính:</w:t>
      </w:r>
      <w:r>
        <w:br/>
      </w:r>
      <w:r>
        <w:t xml:space="preserve">a) </w:t>
      </w:r>
      <w:r>
        <w:t>2</w:t>
      </w:r>
      <w:r>
        <w:t>∫</w:t>
      </w:r>
      <w:r>
        <w:t>0</w:t>
      </w:r>
      <w:r>
        <w:t>e</w:t>
      </w:r>
      <w:r>
        <w:t>−</w:t>
      </w:r>
      <w:r>
        <w:t>5</w:t>
      </w:r>
      <w:r>
        <w:t>x</w:t>
      </w:r>
      <w:r>
        <w:t>d</w:t>
      </w:r>
      <w:r>
        <w:t>x</w:t>
      </w:r>
      <w:r>
        <w:t>∫02e^(−5x)dx</w:t>
      </w:r>
      <w:r>
        <w:br/>
      </w:r>
      <w:r>
        <w:t xml:space="preserve">b) </w:t>
      </w:r>
      <w:r>
        <w:t>1</w:t>
      </w:r>
      <w:r>
        <w:t>∫</w:t>
      </w:r>
      <w:r>
        <w:t>0</w:t>
      </w:r>
      <w:r>
        <w:t>3</w:t>
      </w:r>
      <w:r>
        <w:t>x</w:t>
      </w:r>
      <w:r>
        <w:t>+</w:t>
      </w:r>
      <w:r>
        <w:t>2</w:t>
      </w:r>
      <w:r>
        <w:t>d</w:t>
      </w:r>
      <w:r>
        <w:t>x</w:t>
      </w:r>
      <w:r>
        <w:t>∫013^(x+2)dx</w:t>
      </w:r>
      <w:r>
        <w:br/>
      </w:r>
      <w:r>
        <w:t xml:space="preserve">c) </w:t>
      </w:r>
      <w:r>
        <w:t>1</w:t>
      </w:r>
      <w:r>
        <w:t>∫</w:t>
      </w:r>
      <w:r>
        <w:t>−</w:t>
      </w:r>
      <w:r>
        <w:t>1</w:t>
      </w:r>
      <w:r>
        <w:t>3</w:t>
      </w:r>
      <w:r>
        <w:t>2</w:t>
      </w:r>
      <w:r>
        <w:t>x</w:t>
      </w:r>
      <w:r>
        <w:t>d</w:t>
      </w:r>
      <w:r>
        <w:t>x</w:t>
      </w:r>
      <w:r>
        <w:t>∫−113^(2x)dx</w:t>
      </w:r>
      <w:r>
        <w:br/>
      </w:r>
      <w:r>
        <w:rPr>
          <w:b/>
        </w:rPr>
        <w:t>Lời giải:</w:t>
      </w:r>
      <w:r>
        <w:br/>
      </w:r>
      <w:r>
        <w:t xml:space="preserve">a) </w:t>
      </w:r>
      <w:r>
        <w:t>2</w:t>
      </w:r>
      <w:r>
        <w:t>∫</w:t>
      </w:r>
      <w:r>
        <w:t>0</w:t>
      </w:r>
      <w:r>
        <w:t>e</w:t>
      </w:r>
      <w:r>
        <w:t>−</w:t>
      </w:r>
      <w:r>
        <w:t>5</w:t>
      </w:r>
      <w:r>
        <w:t>x</w:t>
      </w:r>
      <w:r>
        <w:t>d</w:t>
      </w:r>
      <w:r>
        <w:t>x</w:t>
      </w:r>
      <w:r>
        <w:t>=</w:t>
      </w:r>
      <w:r>
        <w:t>2</w:t>
      </w:r>
      <w:r>
        <w:t>∫</w:t>
      </w:r>
      <w:r>
        <w:t>0</w:t>
      </w:r>
      <w:r>
        <w:t>(</w:t>
      </w:r>
      <w:r>
        <w:t>e</w:t>
      </w:r>
      <w:r>
        <w:t>−</w:t>
      </w:r>
      <w:r>
        <w:t>5</w:t>
      </w:r>
      <w:r>
        <w:t>)</w:t>
      </w:r>
      <w:r>
        <w:t>x</w:t>
      </w:r>
      <w:r>
        <w:t>d</w:t>
      </w:r>
      <w:r>
        <w:t>x</w:t>
      </w:r>
      <w:r>
        <w:t>=</w:t>
      </w:r>
      <w:r>
        <w:t>(</w:t>
      </w:r>
      <w:r>
        <w:t>e</w:t>
      </w:r>
      <w:r>
        <w:t>−</w:t>
      </w:r>
      <w:r>
        <w:t>5</w:t>
      </w:r>
      <w:r>
        <w:t>)</w:t>
      </w:r>
      <w:r>
        <w:t>x</w:t>
      </w:r>
      <w:r>
        <w:t>ln</w:t>
      </w:r>
      <w:r>
        <w:t>e</w:t>
      </w:r>
      <w:r>
        <w:t>−</w:t>
      </w:r>
      <w:r>
        <w:t>5</w:t>
      </w:r>
      <w:r>
        <w:t>∣</w:t>
      </w:r>
      <w:r>
        <w:t>∣</w:t>
      </w:r>
      <w:r>
        <w:t>∣</w:t>
      </w:r>
      <w:r>
        <w:t>2</w:t>
      </w:r>
      <w:r>
        <w:t>0</w:t>
      </w:r>
      <w:r>
        <w:t>∫02e^(−5x)dx=∫02e^(−5)^(x)dx=((e^(−5))^(x))/(lne^(−5))02</w:t>
      </w:r>
      <w:r>
        <w:t>=</w:t>
      </w:r>
      <w:r>
        <w:t>−</w:t>
      </w:r>
      <w:r>
        <w:t>e</w:t>
      </w:r>
      <w:r>
        <w:t>−</w:t>
      </w:r>
      <w:r>
        <w:t>5</w:t>
      </w:r>
      <w:r>
        <w:t>x</w:t>
      </w:r>
      <w:r>
        <w:t>5</w:t>
      </w:r>
      <w:r>
        <w:t>∣</w:t>
      </w:r>
      <w:r>
        <w:t>∣</w:t>
      </w:r>
      <w:r>
        <w:t>2</w:t>
      </w:r>
      <w:r>
        <w:t>0</w:t>
      </w:r>
      <w:r>
        <w:t>=</w:t>
      </w:r>
      <w:r>
        <w:t>−</w:t>
      </w:r>
      <w:r>
        <w:t>1</w:t>
      </w:r>
      <w:r>
        <w:t>5</w:t>
      </w:r>
      <w:r>
        <w:t>e</w:t>
      </w:r>
      <w:r>
        <w:t>10</w:t>
      </w:r>
      <w:r>
        <w:t>+</w:t>
      </w:r>
      <w:r>
        <w:t>1</w:t>
      </w:r>
      <w:r>
        <w:t>5</w:t>
      </w:r>
      <w:r>
        <w:t>.</w:t>
      </w:r>
      <w:r>
        <w:t>=  −  (e^(−5x))/(5)02=−(1)/(5e^(10))+(1)/(5).</w:t>
      </w:r>
      <w:r>
        <w:br/>
      </w:r>
      <w:r>
        <w:t xml:space="preserve">b) </w:t>
      </w:r>
      <w:r>
        <w:t>1</w:t>
      </w:r>
      <w:r>
        <w:t>∫</w:t>
      </w:r>
      <w:r>
        <w:t>0</w:t>
      </w:r>
      <w:r>
        <w:t>3</w:t>
      </w:r>
      <w:r>
        <w:t>x</w:t>
      </w:r>
      <w:r>
        <w:t>+</w:t>
      </w:r>
      <w:r>
        <w:t>2</w:t>
      </w:r>
      <w:r>
        <w:t>d</w:t>
      </w:r>
      <w:r>
        <w:t>x</w:t>
      </w:r>
      <w:r>
        <w:t>=</w:t>
      </w:r>
      <w:r>
        <w:t>1</w:t>
      </w:r>
      <w:r>
        <w:t>∫</w:t>
      </w:r>
      <w:r>
        <w:t>0</w:t>
      </w:r>
      <w:r>
        <w:t>(</w:t>
      </w:r>
      <w:r>
        <w:t>3</w:t>
      </w:r>
      <w:r>
        <w:t>x</w:t>
      </w:r>
      <w:r>
        <w:t>.3</w:t>
      </w:r>
      <w:r>
        <w:t>2</w:t>
      </w:r>
      <w:r>
        <w:t>)</w:t>
      </w:r>
      <w:r>
        <w:t>d</w:t>
      </w:r>
      <w:r>
        <w:t>x</w:t>
      </w:r>
      <w:r>
        <w:t>=</w:t>
      </w:r>
      <w:r>
        <w:t>9</w:t>
      </w:r>
      <w:r>
        <w:t>1</w:t>
      </w:r>
      <w:r>
        <w:t>∫</w:t>
      </w:r>
      <w:r>
        <w:t>0</w:t>
      </w:r>
      <w:r>
        <w:t>3</w:t>
      </w:r>
      <w:r>
        <w:t>x</w:t>
      </w:r>
      <w:r>
        <w:t>d</w:t>
      </w:r>
      <w:r>
        <w:t>x</w:t>
      </w:r>
      <w:r>
        <w:t>=</w:t>
      </w:r>
      <w:r>
        <w:t>9.3</w:t>
      </w:r>
      <w:r>
        <w:t>x</w:t>
      </w:r>
      <w:r>
        <w:t>ln</w:t>
      </w:r>
      <w:r>
        <w:t>3</w:t>
      </w:r>
      <w:r>
        <w:t>∣</w:t>
      </w:r>
      <w:r>
        <w:t>∣</w:t>
      </w:r>
      <w:r>
        <w:t>1</w:t>
      </w:r>
      <w:r>
        <w:t>0</w:t>
      </w:r>
      <w:r>
        <w:t>∫013^(x+2)dx=∫01(3^(x).3^(2))dx=9∫013^(x)dx=(9.3^(x))/(ln3)01</w:t>
      </w:r>
      <w:r>
        <w:t>=</w:t>
      </w:r>
      <w:r>
        <w:t>9.3</w:t>
      </w:r>
      <w:r>
        <w:t>1</w:t>
      </w:r>
      <w:r>
        <w:t>−</w:t>
      </w:r>
      <w:r>
        <w:t>9.3</w:t>
      </w:r>
      <w:r>
        <w:t>0</w:t>
      </w:r>
      <w:r>
        <w:t>ln</w:t>
      </w:r>
      <w:r>
        <w:t>3</w:t>
      </w:r>
      <w:r>
        <w:t>=</w:t>
      </w:r>
      <w:r>
        <w:t>18</w:t>
      </w:r>
      <w:r>
        <w:t>ln</w:t>
      </w:r>
      <w:r>
        <w:t>3</w:t>
      </w:r>
      <w:r>
        <w:t>.</w:t>
      </w:r>
      <w:r>
        <w:t>=(9.3^(1)−9.3^(0))/(ln3)=(18)/(ln3).</w:t>
      </w:r>
      <w:r>
        <w:br/>
      </w:r>
      <w:r>
        <w:t xml:space="preserve">c) </w:t>
      </w:r>
      <w:r>
        <w:t>1</w:t>
      </w:r>
      <w:r>
        <w:t>∫</w:t>
      </w:r>
      <w:r>
        <w:t>−</w:t>
      </w:r>
      <w:r>
        <w:t>1</w:t>
      </w:r>
      <w:r>
        <w:t>3</w:t>
      </w:r>
      <w:r>
        <w:t>2</w:t>
      </w:r>
      <w:r>
        <w:t>x</w:t>
      </w:r>
      <w:r>
        <w:t>d</w:t>
      </w:r>
      <w:r>
        <w:t>x</w:t>
      </w:r>
      <w:r>
        <w:t>=</w:t>
      </w:r>
      <w:r>
        <w:t>1</w:t>
      </w:r>
      <w:r>
        <w:t>∫</w:t>
      </w:r>
      <w:r>
        <w:t>−</w:t>
      </w:r>
      <w:r>
        <w:t>1</w:t>
      </w:r>
      <w:r>
        <w:t>9</w:t>
      </w:r>
      <w:r>
        <w:t>x</w:t>
      </w:r>
      <w:r>
        <w:t>d</w:t>
      </w:r>
      <w:r>
        <w:t>x</w:t>
      </w:r>
      <w:r>
        <w:t>=</w:t>
      </w:r>
      <w:r>
        <w:t>9</w:t>
      </w:r>
      <w:r>
        <w:t>x</w:t>
      </w:r>
      <w:r>
        <w:t>ln</w:t>
      </w:r>
      <w:r>
        <w:t>9</w:t>
      </w:r>
      <w:r>
        <w:t>∣</w:t>
      </w:r>
      <w:r>
        <w:t>∣</w:t>
      </w:r>
      <w:r>
        <w:t>1</w:t>
      </w:r>
      <w:r>
        <w:t>−</w:t>
      </w:r>
      <w:r>
        <w:t>1</w:t>
      </w:r>
      <w:r>
        <w:t>∫−113^(2x)dx=∫−119^(x)dx=(9^(x))/(ln9)−11</w:t>
      </w:r>
      <w:r>
        <w:t>=</w:t>
      </w:r>
      <w:r>
        <w:t>9</w:t>
      </w:r>
      <w:r>
        <w:t>ln</w:t>
      </w:r>
      <w:r>
        <w:t>9</w:t>
      </w:r>
      <w:r>
        <w:t>−</w:t>
      </w:r>
      <w:r>
        <w:t>9</w:t>
      </w:r>
      <w:r>
        <w:t>−</w:t>
      </w:r>
      <w:r>
        <w:t>1</w:t>
      </w:r>
      <w:r>
        <w:t>ln</w:t>
      </w:r>
      <w:r>
        <w:t>9</w:t>
      </w:r>
      <w:r>
        <w:t>=</w:t>
      </w:r>
      <w:r>
        <w:t>80</w:t>
      </w:r>
      <w:r>
        <w:t>9</w:t>
      </w:r>
      <w:r>
        <w:t>ln</w:t>
      </w:r>
      <w:r>
        <w:t>9</w:t>
      </w:r>
      <w:r>
        <w:t>.</w:t>
      </w:r>
      <w:r>
        <w:t>=(9)/(ln9)−(9^(−1))/(ln9)=(80)/(9ln9).</w:t>
      </w:r>
      <w:r>
        <w:br/>
      </w:r>
      <w:r>
        <w:rPr>
          <w:b/>
        </w:rPr>
        <w:t xml:space="preserve">Bài 66 trang 30 SBT Toán 12 Tập 2: </w:t>
      </w:r>
      <w:r>
        <w:t>Gọi H là hình phẳng giới hạn bởi đồ thị hàm số y = 2</w:t>
      </w:r>
      <w:r>
        <w:rPr>
          <w:vertAlign w:val="superscript"/>
        </w:rPr>
        <w:t>x</w:t>
      </w:r>
      <w:r>
        <w:t>, trục hoành và hai đường thẳng x = 1, x = 2.</w:t>
      </w:r>
      <w:r>
        <w:br/>
      </w:r>
      <w:r>
        <w:t>a) Tính diện tích S của hình phẳng H.</w:t>
      </w:r>
      <w:r>
        <w:br/>
      </w:r>
      <w:r>
        <w:t>b) Tính thể tích V của khối tròn xoay tạo thành khi cho hình phẳng H quay quanh trục Ox.</w:t>
      </w:r>
      <w:r>
        <w:br/>
      </w:r>
      <w:r>
        <w:rPr>
          <w:b/>
        </w:rPr>
        <w:t>Lời giải:</w:t>
      </w:r>
      <w:r>
        <w:br/>
      </w:r>
      <w:r>
        <w:t>a) Diện tích hình phẳng đó là:</w:t>
      </w:r>
      <w:r>
        <w:br/>
      </w:r>
      <w:r>
        <w:t xml:space="preserve">S = </w:t>
      </w:r>
      <w:r>
        <w:t>2</w:t>
      </w:r>
      <w:r>
        <w:t>∫</w:t>
      </w:r>
      <w:r>
        <w:t>1</w:t>
      </w:r>
      <w:r>
        <w:t>|</w:t>
      </w:r>
      <w:r>
        <w:t>2</w:t>
      </w:r>
      <w:r>
        <w:t>x</w:t>
      </w:r>
      <w:r>
        <w:t>|</w:t>
      </w:r>
      <w:r>
        <w:t>d</w:t>
      </w:r>
      <w:r>
        <w:t>x</w:t>
      </w:r>
      <w:r>
        <w:t>=</w:t>
      </w:r>
      <w:r>
        <w:t>2</w:t>
      </w:r>
      <w:r>
        <w:t>∫</w:t>
      </w:r>
      <w:r>
        <w:t>1</w:t>
      </w:r>
      <w:r>
        <w:t>2</w:t>
      </w:r>
      <w:r>
        <w:t>x</w:t>
      </w:r>
      <w:r>
        <w:t>d</w:t>
      </w:r>
      <w:r>
        <w:t>x</w:t>
      </w:r>
      <w:r>
        <w:t>=</w:t>
      </w:r>
      <w:r>
        <w:t>2</w:t>
      </w:r>
      <w:r>
        <w:t>x</w:t>
      </w:r>
      <w:r>
        <w:t>ln</w:t>
      </w:r>
      <w:r>
        <w:t>2</w:t>
      </w:r>
      <w:r>
        <w:t>∣</w:t>
      </w:r>
      <w:r>
        <w:t>∣</w:t>
      </w:r>
      <w:r>
        <w:t>2</w:t>
      </w:r>
      <w:r>
        <w:t>1</w:t>
      </w:r>
      <w:r>
        <w:t>=</w:t>
      </w:r>
      <w:r>
        <w:t>4</w:t>
      </w:r>
      <w:r>
        <w:t>ln</w:t>
      </w:r>
      <w:r>
        <w:t>2</w:t>
      </w:r>
      <w:r>
        <w:t>−</w:t>
      </w:r>
      <w:r>
        <w:t>2</w:t>
      </w:r>
      <w:r>
        <w:t>ln</w:t>
      </w:r>
      <w:r>
        <w:t>2</w:t>
      </w:r>
      <w:r>
        <w:t>=</w:t>
      </w:r>
      <w:r>
        <w:t>2</w:t>
      </w:r>
      <w:r>
        <w:t>ln</w:t>
      </w:r>
      <w:r>
        <w:t>2</w:t>
      </w:r>
      <w:r>
        <w:t>.</w:t>
      </w:r>
      <w:r>
        <w:t>∫12|2^(x)|dx=∫122^(x)dx=(2^(x))/(ln2)12=(4)/(ln2)−(2)/(ln2)=(2)/(ln2).</w:t>
      </w:r>
      <w:r>
        <w:br/>
      </w:r>
      <w:r>
        <w:t>b) Thể tích của khối tròn xoay đó là:</w:t>
      </w:r>
      <w:r>
        <w:br/>
      </w:r>
      <w:r>
        <w:t xml:space="preserve">V = </w:t>
      </w:r>
      <w:r>
        <w:t>π</w:t>
      </w:r>
      <w:r>
        <w:t>2</w:t>
      </w:r>
      <w:r>
        <w:t>∫</w:t>
      </w:r>
      <w:r>
        <w:t>1</w:t>
      </w:r>
      <w:r>
        <w:t>(</w:t>
      </w:r>
      <w:r>
        <w:t>2</w:t>
      </w:r>
      <w:r>
        <w:t>x</w:t>
      </w:r>
      <w:r>
        <w:t>)</w:t>
      </w:r>
      <w:r>
        <w:t>2</w:t>
      </w:r>
      <w:r>
        <w:t>d</w:t>
      </w:r>
      <w:r>
        <w:t>x</w:t>
      </w:r>
      <w:r>
        <w:t>=</w:t>
      </w:r>
      <w:r>
        <w:t>π</w:t>
      </w:r>
      <w:r>
        <w:t>2</w:t>
      </w:r>
      <w:r>
        <w:t>∫</w:t>
      </w:r>
      <w:r>
        <w:t>1</w:t>
      </w:r>
      <w:r>
        <w:t>4</w:t>
      </w:r>
      <w:r>
        <w:t>x</w:t>
      </w:r>
      <w:r>
        <w:t>d</w:t>
      </w:r>
      <w:r>
        <w:t>x</w:t>
      </w:r>
      <w:r>
        <w:t>=</w:t>
      </w:r>
      <w:r>
        <w:t>4</w:t>
      </w:r>
      <w:r>
        <w:t>x</w:t>
      </w:r>
      <w:r>
        <w:t>π</w:t>
      </w:r>
      <w:r>
        <w:t>2</w:t>
      </w:r>
      <w:r>
        <w:t>ln</w:t>
      </w:r>
      <w:r>
        <w:t>2</w:t>
      </w:r>
      <w:r>
        <w:t>∣</w:t>
      </w:r>
      <w:r>
        <w:t>∣</w:t>
      </w:r>
      <w:r>
        <w:t>2</w:t>
      </w:r>
      <w:r>
        <w:t>1</w:t>
      </w:r>
      <w:r>
        <w:t>=</w:t>
      </w:r>
      <w:r>
        <w:t>16</w:t>
      </w:r>
      <w:r>
        <w:t>π</w:t>
      </w:r>
      <w:r>
        <w:t>2</w:t>
      </w:r>
      <w:r>
        <w:t>ln</w:t>
      </w:r>
      <w:r>
        <w:t>2</w:t>
      </w:r>
      <w:r>
        <w:t>−</w:t>
      </w:r>
      <w:r>
        <w:t>4</w:t>
      </w:r>
      <w:r>
        <w:t>π</w:t>
      </w:r>
      <w:r>
        <w:t>2</w:t>
      </w:r>
      <w:r>
        <w:t>ln</w:t>
      </w:r>
      <w:r>
        <w:t>2</w:t>
      </w:r>
      <w:r>
        <w:t>=</w:t>
      </w:r>
      <w:r>
        <w:t>6</w:t>
      </w:r>
      <w:r>
        <w:t>π</w:t>
      </w:r>
      <w:r>
        <w:t>ln</w:t>
      </w:r>
      <w:r>
        <w:t>2</w:t>
      </w:r>
      <w:r>
        <w:t>.</w:t>
      </w:r>
      <w:r>
        <w:t>π∫12(2^(x))^(2)dx=π∫124^(x)dx=(4^(x)π)/(2ln2)12=(16π)/(2ln2)−(4π)/(2ln2)=(6π)/(ln2).</w:t>
      </w:r>
      <w:r>
        <w:br/>
      </w:r>
      <w:r>
        <w:rPr>
          <w:b/>
        </w:rPr>
        <w:t xml:space="preserve">Bài 67 trang 30 SBT Toán 12 Tập 2: </w:t>
      </w:r>
      <w:r>
        <w:t>Gọi H là hình phẳng giới hạn bởi đồ thị y = x</w:t>
      </w:r>
      <w:r>
        <w:rPr>
          <w:vertAlign w:val="superscript"/>
        </w:rPr>
        <w:t>2</w:t>
      </w:r>
      <w:r>
        <w:t xml:space="preserve"> – 2x, trục hoành và hai đường thẳng x = 0, x = 2.</w:t>
      </w:r>
      <w:r>
        <w:br/>
      </w:r>
      <w:r>
        <w:t>a) Tính diện tích S của hình phẳng H.</w:t>
      </w:r>
      <w:r>
        <w:br/>
      </w:r>
      <w:r>
        <w:t>b) Tính thể tích V của khối tròn xoay tạo thành khi cho hình phẳng H quay quanh trục Ox.</w:t>
      </w:r>
      <w:r>
        <w:br/>
      </w:r>
      <w:r>
        <w:rPr>
          <w:b/>
        </w:rPr>
        <w:t>Lời giải:</w:t>
      </w:r>
      <w:r>
        <w:br/>
      </w:r>
      <w:r>
        <w:t>a) Diện tích hình phẳng đó là:</w:t>
      </w:r>
      <w:r>
        <w:br/>
      </w:r>
      <w:r>
        <w:t xml:space="preserve">S = </w:t>
      </w:r>
      <w:r>
        <w:t>2</w:t>
      </w:r>
      <w:r>
        <w:t>∫</w:t>
      </w:r>
      <w:r>
        <w:t>0</w:t>
      </w:r>
      <w:r>
        <w:t>∣</w:t>
      </w:r>
      <w:r>
        <w:t>∣</w:t>
      </w:r>
      <w:r>
        <w:t>x</w:t>
      </w:r>
      <w:r>
        <w:t>2</w:t>
      </w:r>
      <w:r>
        <w:t>−</w:t>
      </w:r>
      <w:r>
        <w:t>2</w:t>
      </w:r>
      <w:r>
        <w:t>x</w:t>
      </w:r>
      <w:r>
        <w:t>∣</w:t>
      </w:r>
      <w:r>
        <w:t>∣</w:t>
      </w:r>
      <w:r>
        <w:t>d</w:t>
      </w:r>
      <w:r>
        <w:t>x</w:t>
      </w:r>
      <w:r>
        <w:t>=</w:t>
      </w:r>
      <w:r>
        <w:t>2</w:t>
      </w:r>
      <w:r>
        <w:t>∫</w:t>
      </w:r>
      <w:r>
        <w:t>0</w:t>
      </w:r>
      <w:r>
        <w:t>(</w:t>
      </w:r>
      <w:r>
        <w:t>2</w:t>
      </w:r>
      <w:r>
        <w:t>x</w:t>
      </w:r>
      <w:r>
        <w:t>−</w:t>
      </w:r>
      <w:r>
        <w:t>x</w:t>
      </w:r>
      <w:r>
        <w:t>2</w:t>
      </w:r>
      <w:r>
        <w:t>)</w:t>
      </w:r>
      <w:r>
        <w:t>d</w:t>
      </w:r>
      <w:r>
        <w:t>x</w:t>
      </w:r>
      <w:r>
        <w:t>=</w:t>
      </w:r>
      <w:r>
        <w:t>(</w:t>
      </w:r>
      <w:r>
        <w:t>x</w:t>
      </w:r>
      <w:r>
        <w:t>2</w:t>
      </w:r>
      <w:r>
        <w:t>−</w:t>
      </w:r>
      <w:r>
        <w:t>x</w:t>
      </w:r>
      <w:r>
        <w:t>3</w:t>
      </w:r>
      <w:r>
        <w:t>3</w:t>
      </w:r>
      <w:r>
        <w:t>)</w:t>
      </w:r>
      <w:r>
        <w:t>∣</w:t>
      </w:r>
      <w:r>
        <w:t>∣</w:t>
      </w:r>
      <w:r>
        <w:t>2</w:t>
      </w:r>
      <w:r>
        <w:t>0</w:t>
      </w:r>
      <w:r>
        <w:t>=</w:t>
      </w:r>
      <w:r>
        <w:t>4</w:t>
      </w:r>
      <w:r>
        <w:t>3</w:t>
      </w:r>
      <w:r>
        <w:t>.</w:t>
      </w:r>
      <w:r>
        <w:t>∫02|x^(2)−2x|dx=∫02(2x−x^(2))dx=x^(2)−(x^(3))/(3)02=(4)/(3).</w:t>
      </w:r>
      <w:r>
        <w:br/>
      </w:r>
      <w:r>
        <w:t>b) Thể tích của khối tròn xoay đó là:</w:t>
      </w:r>
      <w:r>
        <w:br/>
      </w:r>
      <w:r>
        <w:t xml:space="preserve">V = </w:t>
      </w:r>
      <w:r>
        <w:t>π</w:t>
      </w:r>
      <w:r>
        <w:t>2</w:t>
      </w:r>
      <w:r>
        <w:t>∫</w:t>
      </w:r>
      <w:r>
        <w:t>0</w:t>
      </w:r>
      <w:r>
        <w:t>(</w:t>
      </w:r>
      <w:r>
        <w:t>x</w:t>
      </w:r>
      <w:r>
        <w:t>2</w:t>
      </w:r>
      <w:r>
        <w:t>−</w:t>
      </w:r>
      <w:r>
        <w:t>2</w:t>
      </w:r>
      <w:r>
        <w:t>x</w:t>
      </w:r>
      <w:r>
        <w:t>)</w:t>
      </w:r>
      <w:r>
        <w:t>2</w:t>
      </w:r>
      <w:r>
        <w:t>d</w:t>
      </w:r>
      <w:r>
        <w:t>x</w:t>
      </w:r>
      <w:r>
        <w:t>=</w:t>
      </w:r>
      <w:r>
        <w:t>π</w:t>
      </w:r>
      <w:r>
        <w:t>2</w:t>
      </w:r>
      <w:r>
        <w:t>∫</w:t>
      </w:r>
      <w:r>
        <w:t>0</w:t>
      </w:r>
      <w:r>
        <w:t>(</w:t>
      </w:r>
      <w:r>
        <w:t>x</w:t>
      </w:r>
      <w:r>
        <w:t>4</w:t>
      </w:r>
      <w:r>
        <w:t>−</w:t>
      </w:r>
      <w:r>
        <w:t>4</w:t>
      </w:r>
      <w:r>
        <w:t>x</w:t>
      </w:r>
      <w:r>
        <w:t>3</w:t>
      </w:r>
      <w:r>
        <w:t>+</w:t>
      </w:r>
      <w:r>
        <w:t>4</w:t>
      </w:r>
      <w:r>
        <w:t>x</w:t>
      </w:r>
      <w:r>
        <w:t>2</w:t>
      </w:r>
      <w:r>
        <w:t>)</w:t>
      </w:r>
      <w:r>
        <w:t>d</w:t>
      </w:r>
      <w:r>
        <w:t>x</w:t>
      </w:r>
      <w:r>
        <w:t>π∫02(x^(2)−2x)^(2)dx=π∫02x^(4)−4x^(3)+4x^(2)dx</w:t>
      </w:r>
      <w:r>
        <w:br/>
      </w:r>
      <w:r>
        <w:t>=</w:t>
      </w:r>
      <w:r>
        <w:t>π</w:t>
      </w:r>
      <w:r>
        <w:t>(</w:t>
      </w:r>
      <w:r>
        <w:t>x</w:t>
      </w:r>
      <w:r>
        <w:t>5</w:t>
      </w:r>
      <w:r>
        <w:t>5</w:t>
      </w:r>
      <w:r>
        <w:t>−</w:t>
      </w:r>
      <w:r>
        <w:t>x</w:t>
      </w:r>
      <w:r>
        <w:t>4</w:t>
      </w:r>
      <w:r>
        <w:t>+</w:t>
      </w:r>
      <w:r>
        <w:t>4</w:t>
      </w:r>
      <w:r>
        <w:t>3</w:t>
      </w:r>
      <w:r>
        <w:t>x</w:t>
      </w:r>
      <w:r>
        <w:t>3</w:t>
      </w:r>
      <w:r>
        <w:t>)</w:t>
      </w:r>
      <w:r>
        <w:t>∣</w:t>
      </w:r>
      <w:r>
        <w:t>∣</w:t>
      </w:r>
      <w:r>
        <w:t>2</w:t>
      </w:r>
      <w:r>
        <w:t>0</w:t>
      </w:r>
      <w:r>
        <w:t>=</w:t>
      </w:r>
      <w:r>
        <w:t>16</w:t>
      </w:r>
      <w:r>
        <w:t>π</w:t>
      </w:r>
      <w:r>
        <w:t>15</w:t>
      </w:r>
      <w:r>
        <w:t>.</w:t>
      </w:r>
      <w:r>
        <w:t>=π(x^(5))/(5)−x^(4)+(4)/(3)x^(3)02=(16π)/(15).</w:t>
      </w:r>
      <w:r>
        <w:br/>
      </w:r>
      <w:r>
        <w:rPr>
          <w:b/>
        </w:rPr>
        <w:t xml:space="preserve">Bài 68 trang 30 SBT Toán 12 Tập 2: </w:t>
      </w:r>
      <w:r>
        <w:t xml:space="preserve">Một vật chuyển động với vận tốc v(t) = 3 – 2sint (m/s), trong đó t là thời gian tính bằng giây. Tính quãng đường vật di chuyển trong khoảng thời gian từ thời điểm t = 0 (s) đến thời điểm t = </w:t>
      </w:r>
      <w:r>
        <w:t>π</w:t>
      </w:r>
      <w:r>
        <w:t>4</w:t>
      </w:r>
      <w:r>
        <w:t>(π)/(4)</w:t>
      </w:r>
      <w:r>
        <w:t>(s).</w:t>
      </w:r>
      <w:r>
        <w:br/>
      </w:r>
      <w:r>
        <w:rPr>
          <w:b/>
        </w:rPr>
        <w:t>Lời giải:</w:t>
      </w:r>
      <w:r>
        <w:br/>
      </w:r>
      <w:r>
        <w:t xml:space="preserve">Quãng đường vật di chuyển trong khoảng thời gian từ thời điểm t = 0 (s) đến thời gian t = </w:t>
      </w:r>
      <w:r>
        <w:t>π</w:t>
      </w:r>
      <w:r>
        <w:t>4</w:t>
      </w:r>
      <w:r>
        <w:t>(π)/(4)</w:t>
      </w:r>
      <w:r>
        <w:t xml:space="preserve"> (s) là:</w:t>
      </w:r>
      <w:r>
        <w:br/>
      </w:r>
      <w:r>
        <w:t xml:space="preserve">S = </w:t>
      </w:r>
      <w:r>
        <w:t>π</w:t>
      </w:r>
      <w:r>
        <w:t>4</w:t>
      </w:r>
      <w:r>
        <w:t>∫</w:t>
      </w:r>
      <w:r>
        <w:t>0</w:t>
      </w:r>
      <w:r>
        <w:t>(</w:t>
      </w:r>
      <w:r>
        <w:t>3</w:t>
      </w:r>
      <w:r>
        <w:t>−</w:t>
      </w:r>
      <w:r>
        <w:t>2</w:t>
      </w:r>
      <w:r>
        <w:t>sin</w:t>
      </w:r>
      <w:r>
        <w:t>t</w:t>
      </w:r>
      <w:r>
        <w:t>)</w:t>
      </w:r>
      <w:r>
        <w:t>d</w:t>
      </w:r>
      <w:r>
        <w:t>t</w:t>
      </w:r>
      <w:r>
        <w:t>=</w:t>
      </w:r>
      <w:r>
        <w:t>(</w:t>
      </w:r>
      <w:r>
        <w:t>3</w:t>
      </w:r>
      <w:r>
        <w:t>t</w:t>
      </w:r>
      <w:r>
        <w:t>+</w:t>
      </w:r>
      <w:r>
        <w:t>2</w:t>
      </w:r>
      <w:r>
        <w:t>cos</w:t>
      </w:r>
      <w:r>
        <w:t>t</w:t>
      </w:r>
      <w:r>
        <w:t>)</w:t>
      </w:r>
      <w:r>
        <w:t>|</w:t>
      </w:r>
      <w:r>
        <w:t>π</w:t>
      </w:r>
      <w:r>
        <w:t>4</w:t>
      </w:r>
      <w:r>
        <w:t>0</w:t>
      </w:r>
      <w:r>
        <w:t>=</w:t>
      </w:r>
      <w:r>
        <w:t>3</w:t>
      </w:r>
      <w:r>
        <w:t>π</w:t>
      </w:r>
      <w:r>
        <w:t>4</w:t>
      </w:r>
      <w:r>
        <w:t>+</w:t>
      </w:r>
      <w:r>
        <w:t>√</w:t>
      </w:r>
      <w:r>
        <w:t>2</w:t>
      </w:r>
      <w:r>
        <w:t>−</w:t>
      </w:r>
      <w:r>
        <w:t>2</w:t>
      </w:r>
      <w:r>
        <w:t>∫0(π)/(4)3−2sintdt=(3t+2cost)0^((π)/(4))=(3π)/(4)+√(2)−2</w:t>
      </w:r>
      <w:r>
        <w:t xml:space="preserve"> (m)</w:t>
      </w:r>
      <w:r>
        <w:br/>
      </w:r>
      <w:r>
        <w:rPr>
          <w:b/>
        </w:rPr>
        <w:t xml:space="preserve">Bài 69 trang 31 SBT Toán 12 Tập 2: </w:t>
      </w:r>
      <w:r>
        <w:t>Một xe ô tô đang chạy với tốc độ 72 km/h thì người lái xe bất ngờ phát hiện chướng ngại vật trên đường cách đó 110 m. Người lái xe phản ứng một giây sau đó bằng cách đạp phanh khẩn cấp. Kể từ thời điểm này, ô tô chuyển động chậm dần đều với tốc độ v(t) = −20t + 40 (m/s), trong đó t là thời gian tính bằng giây kể từ lúc đạp phanh. Gọi s(t) là quãng đường xe ô tô đi được trong t giây kể từ lúc đạp phanh.</w:t>
      </w:r>
      <w:r>
        <w:br/>
      </w:r>
      <w:r>
        <w:t>a) Lập công thức biểu diễn hàm số s(t).</w:t>
      </w:r>
      <w:r>
        <w:br/>
      </w:r>
      <w:r>
        <w:t>b) Thời điểm kể từ lúc đạp phanh đến khi xe ô tô dừng hẳn là bao nhiêu giây?</w:t>
      </w:r>
      <w:r>
        <w:br/>
      </w:r>
      <w:r>
        <w:t>c) Quãng đường xe ô tô đã di chuyển kể từ lúc người lái xe phát hiện chướng ngại vật trên đường đến khi xe ô tô dừng hẳn là bao nhiêu mét? Xe ô tô có va chạm với chướng ngại vật trên đường hay không?</w:t>
      </w:r>
      <w:r>
        <w:br/>
      </w:r>
      <w:r>
        <w:rPr>
          <w:b/>
        </w:rPr>
        <w:t>Lời giải:</w:t>
      </w:r>
      <w:r>
        <w:br/>
      </w:r>
      <w:r>
        <w:t xml:space="preserve">a) Ta có: </w:t>
      </w:r>
      <w:r>
        <w:t>∫</w:t>
      </w:r>
      <w:r>
        <w:t>(</w:t>
      </w:r>
      <w:r>
        <w:t>−</w:t>
      </w:r>
      <w:r>
        <w:t>20</w:t>
      </w:r>
      <w:r>
        <w:t>t</w:t>
      </w:r>
      <w:r>
        <w:t>+</w:t>
      </w:r>
      <w:r>
        <w:t>40</w:t>
      </w:r>
      <w:r>
        <w:t>)</w:t>
      </w:r>
      <w:r>
        <w:t>d</w:t>
      </w:r>
      <w:r>
        <w:t>t</w:t>
      </w:r>
      <w:r>
        <w:t>=</w:t>
      </w:r>
      <w:r>
        <w:t>−</w:t>
      </w:r>
      <w:r>
        <w:t>10</w:t>
      </w:r>
      <w:r>
        <w:t>t</w:t>
      </w:r>
      <w:r>
        <w:t>2</w:t>
      </w:r>
      <w:r>
        <w:t>+</w:t>
      </w:r>
      <w:r>
        <w:t>40</w:t>
      </w:r>
      <w:r>
        <w:t>t</w:t>
      </w:r>
      <w:r>
        <w:t>+</w:t>
      </w:r>
      <w:r>
        <w:t>C</w:t>
      </w:r>
      <w:r>
        <w:t>.</w:t>
      </w:r>
      <w:r>
        <w:t>∫(−20t+40)dt=−10t^(2)+40t+C.</w:t>
      </w:r>
      <w:r>
        <w:br/>
      </w:r>
      <w:r>
        <w:t>Do s(0) = 0 nên C = 0. Suy ra s(t) = −10t</w:t>
      </w:r>
      <w:r>
        <w:rPr>
          <w:vertAlign w:val="superscript"/>
        </w:rPr>
        <w:t>2</w:t>
      </w:r>
      <w:r>
        <w:t xml:space="preserve"> + 40t.</w:t>
      </w:r>
      <w:r>
        <w:br/>
      </w:r>
      <w:r>
        <w:t>b) Xe ô tô dừng hẳn khi v(t) = 0, tức là −20t + 40t = 0 hay t = 2.</w:t>
      </w:r>
      <w:r>
        <w:br/>
      </w:r>
      <w:r>
        <w:t>Vậy thời gian kể từ lúc đạp phanh đến khi xe ô tô dừng hẳn là 2 giây.</w:t>
      </w:r>
      <w:r>
        <w:br/>
      </w:r>
      <w:r>
        <w:t>c) Ta có: 72km/h = 20 m/s.</w:t>
      </w:r>
      <w:r>
        <w:br/>
      </w:r>
      <w:r>
        <w:t>Quãng đường xe ô tô di chuyển được kể từ lúc đạp phanh đến khi xe dừng hẳn là:</w:t>
      </w:r>
      <w:r>
        <w:br/>
      </w:r>
      <w:r>
        <w:t>s(2) = −10.2</w:t>
      </w:r>
      <w:r>
        <w:rPr>
          <w:vertAlign w:val="superscript"/>
        </w:rPr>
        <w:t>2</w:t>
      </w:r>
      <w:r>
        <w:t xml:space="preserve"> + 40.2 = 40 (m).</w:t>
      </w:r>
      <w:r>
        <w:br/>
      </w:r>
      <w:r>
        <w:t>Vì người lái xe phản ứng một giây sau đó bằng cách đạp phanh khẩn cấp nên trong khoảng thời gian 1 giây thì xe ô tô đã di chuyển được 20 m.</w:t>
      </w:r>
      <w:r>
        <w:br/>
      </w:r>
      <w:r>
        <w:t>Vậy quãng đường xe ô tô đã di chuyển kể từ lúc người lái xe phát hiện chướng ngại vật trên đường đến khi xe ô tô dừng hẳn là: 20 + 40 = 60 (m).</w:t>
      </w:r>
      <w:r>
        <w:br/>
      </w:r>
      <w:r>
        <w:t>Do 60 &lt; 110 nên xe ô tô đã dừng hẳn trước khi va chạm với chướng ngại vật trên đường. Vì vậy, ô tô không va chạm với chướng ngại vật.</w:t>
      </w:r>
      <w:r>
        <w:br/>
      </w:r>
      <w:r>
        <w:rPr>
          <w:b/>
        </w:rPr>
        <w:t>Xem thêm Lời giải bài tập Toán 12 sách Cánh diều hay, chi tiết khác:</w:t>
      </w:r>
      <w:r>
        <w:br/>
      </w:r>
      <w:r>
        <w:rPr>
          <w:b/>
        </w:rPr>
        <w:t>Bài tập cuối chương 3</w:t>
      </w:r>
      <w:r>
        <w:br/>
      </w:r>
      <w:r>
        <w:rPr>
          <w:b/>
        </w:rPr>
        <w:t>Bài 1: Nguyên hàm</w:t>
      </w:r>
      <w:r>
        <w:br/>
      </w:r>
      <w:r>
        <w:rPr>
          <w:b/>
        </w:rPr>
        <w:t>Bài 2: Nguyên hàm của một số hàm số sơ cấp</w:t>
      </w:r>
      <w:r>
        <w:br/>
      </w:r>
      <w:r>
        <w:rPr>
          <w:b/>
        </w:rPr>
        <w:t>Bài 3: Tích phân</w:t>
      </w:r>
      <w:r>
        <w:br/>
      </w:r>
      <w:r>
        <w:rPr>
          <w:b/>
        </w:rPr>
        <w:t>Bài 4: Ứng dụng hình học của tích phân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