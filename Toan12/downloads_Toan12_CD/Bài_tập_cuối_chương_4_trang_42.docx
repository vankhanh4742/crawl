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4 trang 42</w:t>
      </w:r>
    </w:p>
    <w:p>
      <w:r>
        <w:rPr>
          <w:b/>
        </w:rPr>
        <w:t>Giải Toán 12 Bài tập cuối chương 4 trang 42</w:t>
      </w:r>
      <w:r>
        <w:br/>
      </w:r>
      <w:r>
        <w:rPr>
          <w:b/>
        </w:rPr>
        <w:t>Bài tập</w:t>
      </w:r>
      <w:r>
        <w:br/>
      </w:r>
      <w:r>
        <w:rPr>
          <w:b/>
        </w:rPr>
        <w:t>Bài 1 trang 42 Toán 12 Tập 2</w:t>
      </w:r>
      <w:r>
        <w:t>:</w:t>
      </w:r>
      <w:r>
        <w:t xml:space="preserve"> </w:t>
      </w:r>
      <w:r>
        <w:t>Cho hàm số f(x) = 2x + e</w:t>
      </w:r>
      <w:r>
        <w:rPr>
          <w:vertAlign w:val="superscript"/>
        </w:rPr>
        <w:t>x</w:t>
      </w:r>
      <w:r>
        <w:t>. Nguyên hàm F(x) của hàm số f(x) trên ℝ sao cho F(0) = 2 023 là:</w:t>
      </w:r>
      <w:r>
        <w:br/>
      </w:r>
      <w:r>
        <w:t>A. x</w:t>
      </w:r>
      <w:r>
        <w:rPr>
          <w:vertAlign w:val="superscript"/>
        </w:rPr>
        <w:t>2</w:t>
      </w:r>
      <w:r>
        <w:t xml:space="preserve"> </w:t>
      </w:r>
      <w:r>
        <w:t>+ e</w:t>
      </w:r>
      <w:r>
        <w:rPr>
          <w:vertAlign w:val="superscript"/>
        </w:rPr>
        <w:t>x</w:t>
      </w:r>
      <w:r>
        <w:t xml:space="preserve"> </w:t>
      </w:r>
      <w:r>
        <w:t>+ 2 023.</w:t>
      </w:r>
      <w:r>
        <w:br/>
      </w:r>
      <w:r>
        <w:t>B. x</w:t>
      </w:r>
      <w:r>
        <w:rPr>
          <w:vertAlign w:val="superscript"/>
        </w:rPr>
        <w:t>2</w:t>
      </w:r>
      <w:r>
        <w:t xml:space="preserve"> </w:t>
      </w:r>
      <w:r>
        <w:t>+ e</w:t>
      </w:r>
      <w:r>
        <w:rPr>
          <w:vertAlign w:val="superscript"/>
        </w:rPr>
        <w:t>x</w:t>
      </w:r>
      <w:r>
        <w:t xml:space="preserve"> </w:t>
      </w:r>
      <w:r>
        <w:t>+ C.</w:t>
      </w:r>
      <w:r>
        <w:br/>
      </w:r>
      <w:r>
        <w:t>C. x</w:t>
      </w:r>
      <w:r>
        <w:rPr>
          <w:vertAlign w:val="superscript"/>
        </w:rPr>
        <w:t>2</w:t>
      </w:r>
      <w:r>
        <w:t xml:space="preserve"> </w:t>
      </w:r>
      <w:r>
        <w:t>+ e</w:t>
      </w:r>
      <w:r>
        <w:rPr>
          <w:vertAlign w:val="superscript"/>
        </w:rPr>
        <w:t>x</w:t>
      </w:r>
      <w:r>
        <w:t xml:space="preserve"> </w:t>
      </w:r>
      <w:r>
        <w:t>+ 2 022.</w:t>
      </w:r>
      <w:r>
        <w:br/>
      </w:r>
      <w:r>
        <w:t>D. x</w:t>
      </w:r>
      <w:r>
        <w:rPr>
          <w:vertAlign w:val="superscript"/>
        </w:rPr>
        <w:t>2</w:t>
      </w:r>
      <w:r>
        <w:t xml:space="preserve"> </w:t>
      </w:r>
      <w:r>
        <w:t>+ e</w:t>
      </w:r>
      <w:r>
        <w:rPr>
          <w:vertAlign w:val="superscript"/>
        </w:rPr>
        <w:t>x</w:t>
      </w:r>
      <w:r>
        <w:t>.</w:t>
      </w:r>
      <w:r>
        <w:br/>
      </w:r>
      <w:r>
        <w:rPr>
          <w:b/>
        </w:rPr>
        <w:t>Lời giải:</w:t>
      </w:r>
      <w:r>
        <w:br/>
      </w:r>
      <w:r>
        <w:rPr>
          <w:b/>
        </w:rPr>
        <w:t>Đáp án đúng là: C</w:t>
      </w:r>
      <w:r>
        <w:br/>
      </w:r>
      <w:r>
        <w:t>Ta có</w:t>
      </w:r>
      <w:r>
        <w:t xml:space="preserve"> </w:t>
      </w:r>
      <w:r>
        <w:t>∫</w:t>
      </w:r>
      <w:r>
        <w:t>f</w:t>
      </w:r>
      <w:r>
        <w:t>(</w:t>
      </w:r>
      <w:r>
        <w:t>x</w:t>
      </w:r>
      <w:r>
        <w:t>)</w:t>
      </w:r>
      <w:r>
        <w:t>d</w:t>
      </w:r>
      <w:r>
        <w:t>x</w:t>
      </w:r>
      <w:r>
        <w:t>=</w:t>
      </w:r>
      <w:r>
        <w:t>∫</w:t>
      </w:r>
      <w:r>
        <w:t>(</w:t>
      </w:r>
      <w:r>
        <w:t>2</w:t>
      </w:r>
      <w:r>
        <w:t>x</w:t>
      </w:r>
      <w:r>
        <w:t>+</w:t>
      </w:r>
      <w:r>
        <w:t>e</w:t>
      </w:r>
      <w:r>
        <w:t>x</w:t>
      </w:r>
      <w:r>
        <w:t>)</w:t>
      </w:r>
      <w:r>
        <w:t>d</w:t>
      </w:r>
      <w:r>
        <w:t>x</w:t>
      </w:r>
      <w:r>
        <w:t>=</w:t>
      </w:r>
      <w:r>
        <w:t>x</w:t>
      </w:r>
      <w:r>
        <w:t>2</w:t>
      </w:r>
      <w:r>
        <w:t>+</w:t>
      </w:r>
      <w:r>
        <w:t>e</w:t>
      </w:r>
      <w:r>
        <w:t>x</w:t>
      </w:r>
      <w:r>
        <w:t>+</w:t>
      </w:r>
      <w:r>
        <w:t>C</w:t>
      </w:r>
      <w:r>
        <w:t>∫fxdx=∫2x+e^(x)dx=x^(2)+e^(x)+C</w:t>
      </w:r>
      <w:r>
        <w:t>.</w:t>
      </w:r>
      <w:r>
        <w:br/>
      </w:r>
      <w:r>
        <w:t>Suy ra F(x) = x</w:t>
      </w:r>
      <w:r>
        <w:rPr>
          <w:vertAlign w:val="superscript"/>
        </w:rPr>
        <w:t>2</w:t>
      </w:r>
      <w:r>
        <w:t xml:space="preserve"> </w:t>
      </w:r>
      <w:r>
        <w:t>+ e</w:t>
      </w:r>
      <w:r>
        <w:rPr>
          <w:vertAlign w:val="superscript"/>
        </w:rPr>
        <w:t>x</w:t>
      </w:r>
      <w:r>
        <w:t xml:space="preserve"> </w:t>
      </w:r>
      <w:r>
        <w:t>+ C.</w:t>
      </w:r>
      <w:r>
        <w:br/>
      </w:r>
      <w:r>
        <w:t>Mà F(0) = 2 023 nên 0</w:t>
      </w:r>
      <w:r>
        <w:rPr>
          <w:vertAlign w:val="superscript"/>
        </w:rPr>
        <w:t>2</w:t>
      </w:r>
      <w:r>
        <w:t xml:space="preserve"> </w:t>
      </w:r>
      <w:r>
        <w:t>+ e</w:t>
      </w:r>
      <w:r>
        <w:rPr>
          <w:vertAlign w:val="superscript"/>
        </w:rPr>
        <w:t>0</w:t>
      </w:r>
      <w:r>
        <w:t xml:space="preserve"> </w:t>
      </w:r>
      <w:r>
        <w:t>+ C = 2 023, suy ra C = 2 022.</w:t>
      </w:r>
      <w:r>
        <w:br/>
      </w:r>
      <w:r>
        <w:t>Vậy F(x) = x</w:t>
      </w:r>
      <w:r>
        <w:rPr>
          <w:vertAlign w:val="superscript"/>
        </w:rPr>
        <w:t>2</w:t>
      </w:r>
      <w:r>
        <w:t xml:space="preserve"> </w:t>
      </w:r>
      <w:r>
        <w:t>+ e</w:t>
      </w:r>
      <w:r>
        <w:rPr>
          <w:vertAlign w:val="superscript"/>
        </w:rPr>
        <w:t>x</w:t>
      </w:r>
      <w:r>
        <w:t xml:space="preserve"> </w:t>
      </w:r>
      <w:r>
        <w:t>+ 2 022.</w:t>
      </w:r>
      <w:r>
        <w:br/>
      </w:r>
      <w:r>
        <w:rPr>
          <w:b/>
        </w:rPr>
      </w:r>
      <w:r>
        <w:br/>
      </w:r>
      <w:r>
        <w:rPr>
          <w:b/>
        </w:rPr>
        <w:t>Bài 2 trang 42 Toán 12 Tập 2</w:t>
      </w:r>
      <w:r>
        <w:t>:</w:t>
      </w:r>
      <w:r>
        <w:t xml:space="preserve"> </w:t>
      </w:r>
      <w:r>
        <w:t>Biết F(x) = x</w:t>
      </w:r>
      <w:r>
        <w:rPr>
          <w:vertAlign w:val="superscript"/>
        </w:rPr>
        <w:t>3</w:t>
      </w:r>
      <w:r>
        <w:t xml:space="preserve"> </w:t>
      </w:r>
      <w:r>
        <w:t>là một nguyên hàm của hàm số f(x) trên ℝ. Giá trị của</w:t>
      </w:r>
      <w:r>
        <w:t xml:space="preserve"> </w:t>
      </w:r>
      <w:r>
        <w:t>2</w:t>
      </w:r>
      <w:r>
        <w:t>∫</w:t>
      </w:r>
      <w:r>
        <w:t>1</w:t>
      </w:r>
      <w:r>
        <w:t>[</w:t>
      </w:r>
      <w:r>
        <w:t>2</w:t>
      </w:r>
      <w:r>
        <w:t>+</w:t>
      </w:r>
      <w:r>
        <w:t>f</w:t>
      </w:r>
      <w:r>
        <w:t>(</w:t>
      </w:r>
      <w:r>
        <w:t>x</w:t>
      </w:r>
      <w:r>
        <w:t>)</w:t>
      </w:r>
      <w:r>
        <w:t>]</w:t>
      </w:r>
      <w:r>
        <w:t>d</w:t>
      </w:r>
      <w:r>
        <w:t>x</w:t>
      </w:r>
      <w:r>
        <w:t>∫122+fxdx</w:t>
      </w:r>
      <w:r>
        <w:t xml:space="preserve"> bằng:</w:t>
      </w:r>
      <w:r>
        <w:br/>
      </w:r>
      <w:r>
        <w:t>A.</w:t>
      </w:r>
      <w:r>
        <w:t xml:space="preserve"> </w:t>
      </w:r>
      <w:r>
        <w:t>23</w:t>
      </w:r>
      <w:r>
        <w:t>4</w:t>
      </w:r>
      <w:r>
        <w:t>(23)/(4)</w:t>
      </w:r>
      <w:r>
        <w:t>.</w:t>
      </w:r>
      <w:r>
        <w:br/>
      </w:r>
      <w:r>
        <w:t>B. 7.</w:t>
      </w:r>
      <w:r>
        <w:br/>
      </w:r>
      <w:r>
        <w:t>C. 9.</w:t>
      </w:r>
      <w:r>
        <w:br/>
      </w:r>
      <w:r>
        <w:t>D.</w:t>
      </w:r>
      <w:r>
        <w:t xml:space="preserve"> </w:t>
      </w:r>
      <w:r>
        <w:t>15</w:t>
      </w:r>
      <w:r>
        <w:t>4</w:t>
      </w:r>
      <w:r>
        <w:t>(15)/(4)</w:t>
      </w:r>
      <w:r>
        <w:t>.</w:t>
      </w:r>
      <w:r>
        <w:br/>
      </w:r>
      <w:r>
        <w:rPr>
          <w:b/>
        </w:rPr>
        <w:t>Lời giải:</w:t>
      </w:r>
      <w:r>
        <w:br/>
      </w:r>
      <w:r>
        <w:rPr>
          <w:b/>
        </w:rPr>
        <w:t>Đáp án đúng là: C</w:t>
      </w:r>
      <w:r>
        <w:br/>
      </w:r>
      <w:r>
        <w:t>Ta có f(x) = F</w:t>
      </w:r>
      <w:r>
        <w:rPr>
          <w:i/>
        </w:rPr>
        <w:t>'</w:t>
      </w:r>
      <w:r>
        <w:t>(x) = (x</w:t>
      </w:r>
      <w:r>
        <w:rPr>
          <w:vertAlign w:val="superscript"/>
        </w:rPr>
        <w:t>3</w:t>
      </w:r>
      <w:r>
        <w:t>)</w:t>
      </w:r>
      <w:r>
        <w:rPr>
          <w:i/>
        </w:rPr>
        <w:t>'</w:t>
      </w:r>
      <w:r>
        <w:t xml:space="preserve"> </w:t>
      </w:r>
      <w:r>
        <w:t>= 3x</w:t>
      </w:r>
      <w:r>
        <w:rPr>
          <w:vertAlign w:val="superscript"/>
        </w:rPr>
        <w:t>2</w:t>
      </w:r>
      <w:r>
        <w:t>.</w:t>
      </w:r>
      <w:r>
        <w:br/>
      </w:r>
      <w:r>
        <w:t xml:space="preserve">Khi đó </w:t>
      </w:r>
      <w:r>
        <w:t>2</w:t>
      </w:r>
      <w:r>
        <w:t>∫</w:t>
      </w:r>
      <w:r>
        <w:t>1</w:t>
      </w:r>
      <w:r>
        <w:t>[</w:t>
      </w:r>
      <w:r>
        <w:t>2</w:t>
      </w:r>
      <w:r>
        <w:t>+</w:t>
      </w:r>
      <w:r>
        <w:t>f</w:t>
      </w:r>
      <w:r>
        <w:t>(</w:t>
      </w:r>
      <w:r>
        <w:t>x</w:t>
      </w:r>
      <w:r>
        <w:t>)</w:t>
      </w:r>
      <w:r>
        <w:t>]</w:t>
      </w:r>
      <w:r>
        <w:t>d</w:t>
      </w:r>
      <w:r>
        <w:t>x</w:t>
      </w:r>
      <w:r>
        <w:t>=</w:t>
      </w:r>
      <w:r>
        <w:t>2</w:t>
      </w:r>
      <w:r>
        <w:t>∫</w:t>
      </w:r>
      <w:r>
        <w:t>1</w:t>
      </w:r>
      <w:r>
        <w:t>(</w:t>
      </w:r>
      <w:r>
        <w:t>2</w:t>
      </w:r>
      <w:r>
        <w:t>+</w:t>
      </w:r>
      <w:r>
        <w:t>3</w:t>
      </w:r>
      <w:r>
        <w:t>x</w:t>
      </w:r>
      <w:r>
        <w:t>2</w:t>
      </w:r>
      <w:r>
        <w:t>)</w:t>
      </w:r>
      <w:r>
        <w:t>d</w:t>
      </w:r>
      <w:r>
        <w:t>x</w:t>
      </w:r>
      <w:r>
        <w:t>=</w:t>
      </w:r>
      <w:r>
        <w:t>(</w:t>
      </w:r>
      <w:r>
        <w:t>2</w:t>
      </w:r>
      <w:r>
        <w:t>x</w:t>
      </w:r>
      <w:r>
        <w:t>+</w:t>
      </w:r>
      <w:r>
        <w:t>x</w:t>
      </w:r>
      <w:r>
        <w:t>3</w:t>
      </w:r>
      <w:r>
        <w:t>)</w:t>
      </w:r>
      <w:r>
        <w:t>∣</w:t>
      </w:r>
      <w:r>
        <w:t>∣</w:t>
      </w:r>
      <w:r>
        <w:t>2</w:t>
      </w:r>
      <w:r>
        <w:t>1</w:t>
      </w:r>
      <w:r>
        <w:t>∫122+fxdx=∫122+3x^(2)dx=2x+x^(3)12</w:t>
      </w:r>
      <w:r>
        <w:t>= (2 ∙ 2 + 2</w:t>
      </w:r>
      <w:r>
        <w:rPr>
          <w:vertAlign w:val="superscript"/>
        </w:rPr>
        <w:t>3</w:t>
      </w:r>
      <w:r>
        <w:t>) – (2 ∙ 1 + 1</w:t>
      </w:r>
      <w:r>
        <w:rPr>
          <w:vertAlign w:val="superscript"/>
        </w:rPr>
        <w:t>3</w:t>
      </w:r>
      <w:r>
        <w:t>) = 9.</w:t>
      </w:r>
      <w:r>
        <w:br/>
      </w:r>
      <w:r>
        <w:rPr>
          <w:b/>
        </w:rPr>
      </w:r>
      <w:r>
        <w:br/>
      </w:r>
      <w:r>
        <w:rPr>
          <w:b/>
        </w:rPr>
        <w:t>Bài 3 trang 42 Toán 12 Tập 2</w:t>
      </w:r>
      <w:r>
        <w:t>:</w:t>
      </w:r>
      <w:r>
        <w:t xml:space="preserve"> </w:t>
      </w:r>
      <w:r>
        <w:t>Biết</w:t>
      </w:r>
      <w:r>
        <w:t xml:space="preserve"> </w:t>
      </w:r>
      <w:r>
        <w:t>1</w:t>
      </w:r>
      <w:r>
        <w:t>∫</w:t>
      </w:r>
      <w:r>
        <w:t>0</w:t>
      </w:r>
      <w:r>
        <w:t>[</w:t>
      </w:r>
      <w:r>
        <w:t>f</w:t>
      </w:r>
      <w:r>
        <w:t>(</w:t>
      </w:r>
      <w:r>
        <w:t>x</w:t>
      </w:r>
      <w:r>
        <w:t>)</w:t>
      </w:r>
      <w:r>
        <w:t>+</w:t>
      </w:r>
      <w:r>
        <w:t>2</w:t>
      </w:r>
      <w:r>
        <w:t>x</w:t>
      </w:r>
      <w:r>
        <w:t>]</w:t>
      </w:r>
      <w:r>
        <w:t>d</w:t>
      </w:r>
      <w:r>
        <w:t>x</w:t>
      </w:r>
      <w:r>
        <w:t>=</w:t>
      </w:r>
      <w:r>
        <w:t>2</w:t>
      </w:r>
      <w:r>
        <w:t>∫01fx+2xdx=2</w:t>
      </w:r>
      <w:r>
        <w:t>. Khi đó,</w:t>
      </w:r>
      <w:r>
        <w:t xml:space="preserve"> </w:t>
      </w:r>
      <w:r>
        <w:t>1</w:t>
      </w:r>
      <w:r>
        <w:t>∫</w:t>
      </w:r>
      <w:r>
        <w:t>0</w:t>
      </w:r>
      <w:r>
        <w:t>f</w:t>
      </w:r>
      <w:r>
        <w:t>(</w:t>
      </w:r>
      <w:r>
        <w:t>x</w:t>
      </w:r>
      <w:r>
        <w:t>)</w:t>
      </w:r>
      <w:r>
        <w:t>d</w:t>
      </w:r>
      <w:r>
        <w:t>x</w:t>
      </w:r>
      <w:r>
        <w:t>∫01fxdx</w:t>
      </w:r>
      <w:r>
        <w:t xml:space="preserve"> </w:t>
      </w:r>
      <w:r>
        <w:t>bằng:</w:t>
      </w:r>
      <w:r>
        <w:br/>
      </w:r>
      <w:r>
        <w:t>A. 1.</w:t>
      </w:r>
      <w:r>
        <w:br/>
      </w:r>
      <w:r>
        <w:t>B. 4.</w:t>
      </w:r>
      <w:r>
        <w:br/>
      </w:r>
      <w:r>
        <w:t>C. 2.</w:t>
      </w:r>
      <w:r>
        <w:br/>
      </w:r>
      <w:r>
        <w:t>D. 0.</w:t>
      </w:r>
      <w:r>
        <w:br/>
      </w:r>
      <w:r>
        <w:rPr>
          <w:b/>
        </w:rPr>
        <w:t>Lời giải:</w:t>
      </w:r>
      <w:r>
        <w:br/>
      </w:r>
      <w:r>
        <w:rPr>
          <w:b/>
        </w:rPr>
        <w:t>Đáp án đúng là: A</w:t>
      </w:r>
      <w:r>
        <w:br/>
      </w:r>
      <w:r>
        <w:t>Ta có</w:t>
      </w:r>
      <w:r>
        <w:t xml:space="preserve"> </w:t>
      </w:r>
      <w:r>
        <w:t>1</w:t>
      </w:r>
      <w:r>
        <w:t>∫</w:t>
      </w:r>
      <w:r>
        <w:t>0</w:t>
      </w:r>
      <w:r>
        <w:t>[</w:t>
      </w:r>
      <w:r>
        <w:t>f</w:t>
      </w:r>
      <w:r>
        <w:t>(</w:t>
      </w:r>
      <w:r>
        <w:t>x</w:t>
      </w:r>
      <w:r>
        <w:t>)</w:t>
      </w:r>
      <w:r>
        <w:t>+</w:t>
      </w:r>
      <w:r>
        <w:t>2</w:t>
      </w:r>
      <w:r>
        <w:t>x</w:t>
      </w:r>
      <w:r>
        <w:t>]</w:t>
      </w:r>
      <w:r>
        <w:t>d</w:t>
      </w:r>
      <w:r>
        <w:t>x</w:t>
      </w:r>
      <w:r>
        <w:t>=</w:t>
      </w:r>
      <w:r>
        <w:t>1</w:t>
      </w:r>
      <w:r>
        <w:t>∫</w:t>
      </w:r>
      <w:r>
        <w:t>0</w:t>
      </w:r>
      <w:r>
        <w:t>f</w:t>
      </w:r>
      <w:r>
        <w:t>(</w:t>
      </w:r>
      <w:r>
        <w:t>x</w:t>
      </w:r>
      <w:r>
        <w:t>)</w:t>
      </w:r>
      <w:r>
        <w:t>d</w:t>
      </w:r>
      <w:r>
        <w:t>x</w:t>
      </w:r>
      <w:r>
        <w:t>+</w:t>
      </w:r>
      <w:r>
        <w:t>1</w:t>
      </w:r>
      <w:r>
        <w:t>∫</w:t>
      </w:r>
      <w:r>
        <w:t>0</w:t>
      </w:r>
      <w:r>
        <w:t>2</w:t>
      </w:r>
      <w:r>
        <w:t>x</w:t>
      </w:r>
      <w:r>
        <w:t>d</w:t>
      </w:r>
      <w:r>
        <w:t>x</w:t>
      </w:r>
      <w:r>
        <w:t>∫01fx+2xdx=∫01fxdx+∫012xdx</w:t>
      </w:r>
      <w:r>
        <w:t>.</w:t>
      </w:r>
      <w:r>
        <w:br/>
      </w:r>
      <w:r>
        <w:t>Lại có</w:t>
      </w:r>
      <w:r>
        <w:t xml:space="preserve"> </w:t>
      </w:r>
      <w:r>
        <w:t>1</w:t>
      </w:r>
      <w:r>
        <w:t>∫</w:t>
      </w:r>
      <w:r>
        <w:t>0</w:t>
      </w:r>
      <w:r>
        <w:t>2</w:t>
      </w:r>
      <w:r>
        <w:t>x</w:t>
      </w:r>
      <w:r>
        <w:t>d</w:t>
      </w:r>
      <w:r>
        <w:t>x</w:t>
      </w:r>
      <w:r>
        <w:t>=</w:t>
      </w:r>
      <w:r>
        <w:t>x</w:t>
      </w:r>
      <w:r>
        <w:t>2</w:t>
      </w:r>
      <w:r>
        <w:t>∣</w:t>
      </w:r>
      <w:r>
        <w:t>∣</w:t>
      </w:r>
      <w:r>
        <w:t>1</w:t>
      </w:r>
      <w:r>
        <w:t>0</w:t>
      </w:r>
      <w:r>
        <w:t>=</w:t>
      </w:r>
      <w:r>
        <w:t>1</w:t>
      </w:r>
      <w:r>
        <w:t>2</w:t>
      </w:r>
      <w:r>
        <w:t>−</w:t>
      </w:r>
      <w:r>
        <w:t>0</w:t>
      </w:r>
      <w:r>
        <w:t>2</w:t>
      </w:r>
      <w:r>
        <w:t>=</w:t>
      </w:r>
      <w:r>
        <w:t>1</w:t>
      </w:r>
      <w:r>
        <w:t>∫012xdx=x^(2)01=1^(2)−0^(2)=1</w:t>
      </w:r>
      <w:r>
        <w:t xml:space="preserve"> </w:t>
      </w:r>
      <w:r>
        <w:t>. Mà</w:t>
      </w:r>
      <w:r>
        <w:t xml:space="preserve"> </w:t>
      </w:r>
      <w:r>
        <w:t>1</w:t>
      </w:r>
      <w:r>
        <w:t>∫</w:t>
      </w:r>
      <w:r>
        <w:t>0</w:t>
      </w:r>
      <w:r>
        <w:t>[</w:t>
      </w:r>
      <w:r>
        <w:t>f</w:t>
      </w:r>
      <w:r>
        <w:t>(</w:t>
      </w:r>
      <w:r>
        <w:t>x</w:t>
      </w:r>
      <w:r>
        <w:t>)</w:t>
      </w:r>
      <w:r>
        <w:t>+</w:t>
      </w:r>
      <w:r>
        <w:t>2</w:t>
      </w:r>
      <w:r>
        <w:t>x</w:t>
      </w:r>
      <w:r>
        <w:t>]</w:t>
      </w:r>
      <w:r>
        <w:t>d</w:t>
      </w:r>
      <w:r>
        <w:t>x</w:t>
      </w:r>
      <w:r>
        <w:t>=</w:t>
      </w:r>
      <w:r>
        <w:t>2</w:t>
      </w:r>
      <w:r>
        <w:t>∫01fx+2xdx=2</w:t>
      </w:r>
      <w:r>
        <w:t xml:space="preserve"> </w:t>
      </w:r>
      <w:r>
        <w:t>.</w:t>
      </w:r>
      <w:r>
        <w:br/>
      </w:r>
      <w:r>
        <w:t>Do đó,</w:t>
      </w:r>
      <w:r>
        <w:t xml:space="preserve"> </w:t>
      </w:r>
      <w:r>
        <w:t>1</w:t>
      </w:r>
      <w:r>
        <w:t>∫</w:t>
      </w:r>
      <w:r>
        <w:t>0</w:t>
      </w:r>
      <w:r>
        <w:t>f</w:t>
      </w:r>
      <w:r>
        <w:t>(</w:t>
      </w:r>
      <w:r>
        <w:t>x</w:t>
      </w:r>
      <w:r>
        <w:t>)</w:t>
      </w:r>
      <w:r>
        <w:t>d</w:t>
      </w:r>
      <w:r>
        <w:t>x</w:t>
      </w:r>
      <w:r>
        <w:t>+</w:t>
      </w:r>
      <w:r>
        <w:t>1</w:t>
      </w:r>
      <w:r>
        <w:t>=</w:t>
      </w:r>
      <w:r>
        <w:t>2</w:t>
      </w:r>
      <w:r>
        <w:t>∫01fxdx+1=2</w:t>
      </w:r>
      <w:r>
        <w:t xml:space="preserve">. Suy ra </w:t>
      </w:r>
      <w:r>
        <w:t>1</w:t>
      </w:r>
      <w:r>
        <w:t>∫</w:t>
      </w:r>
      <w:r>
        <w:t>0</w:t>
      </w:r>
      <w:r>
        <w:t>f</w:t>
      </w:r>
      <w:r>
        <w:t>(</w:t>
      </w:r>
      <w:r>
        <w:t>x</w:t>
      </w:r>
      <w:r>
        <w:t>)</w:t>
      </w:r>
      <w:r>
        <w:t>d</w:t>
      </w:r>
      <w:r>
        <w:t>x</w:t>
      </w:r>
      <w:r>
        <w:t>=</w:t>
      </w:r>
      <w:r>
        <w:t>1</w:t>
      </w:r>
      <w:r>
        <w:t>∫01fxdx=1</w:t>
      </w:r>
      <w:r>
        <w:br/>
      </w:r>
      <w:r>
        <w:rPr>
          <w:b/>
        </w:rPr>
      </w:r>
      <w:r>
        <w:br/>
      </w:r>
      <w:r>
        <w:rPr>
          <w:b/>
        </w:rPr>
        <w:t>Bài 4 trang 42 Toán 12 Tập 2</w:t>
      </w:r>
      <w:r>
        <w:t>:</w:t>
      </w:r>
      <w:r>
        <w:t xml:space="preserve"> </w:t>
      </w:r>
      <w:r>
        <w:t>Tìm: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a8bd561c01945898c47adf452caec0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f3a105a782e4555a291be122450c9cf.jpg"/>
                    <pic:cNvPicPr/>
                  </pic:nvPicPr>
                  <pic:blipFill>
                    <a:blip r:embed="rId10"/>
                    <a:stretch>
                      <a:fillRect/>
                    </a:stretch>
                  </pic:blipFill>
                  <pic:spPr>
                    <a:xfrm>
                      <a:off x="0" y="0"/>
                      <a:ext cx="1905000" cy="1905000"/>
                    </a:xfrm>
                    <a:prstGeom prst="rect"/>
                  </pic:spPr>
                </pic:pic>
              </a:graphicData>
            </a:graphic>
          </wp:inline>
        </w:drawing>
      </w:r>
      <w:r>
        <w:br/>
      </w:r>
      <w:r>
        <w:rPr>
          <w:b/>
        </w:rPr>
      </w:r>
      <w:r>
        <w:br/>
      </w:r>
      <w:r>
        <w:rPr>
          <w:b/>
        </w:rPr>
        <w:t>Bài 5 trang 42 Toán 12 Tập 2</w:t>
      </w:r>
      <w:r>
        <w:t>:</w:t>
      </w:r>
      <w:r>
        <w:br/>
      </w:r>
      <w:r>
        <w:t>a) Cho hàm số f(x) = x</w:t>
      </w:r>
      <w:r>
        <w:rPr>
          <w:vertAlign w:val="superscript"/>
        </w:rPr>
        <w:t>2</w:t>
      </w:r>
      <w:r>
        <w:t xml:space="preserve"> </w:t>
      </w:r>
      <w:r>
        <w:t>+ e</w:t>
      </w:r>
      <w:r>
        <w:rPr>
          <w:vertAlign w:val="superscript"/>
        </w:rPr>
        <w:t>– x</w:t>
      </w:r>
      <w:r>
        <w:t>. Tìm nguyên hàm F(x) của hàm số f(x) trên ℝ sao cho F(0) = 2 023.</w:t>
      </w:r>
      <w:r>
        <w:br/>
      </w:r>
      <w:r>
        <w:t>b) Cho hàm số</w:t>
      </w:r>
      <w:r>
        <w:t xml:space="preserve"> </w:t>
      </w:r>
      <w:r>
        <w:t>g</w:t>
      </w:r>
      <w:r>
        <w:t>(</w:t>
      </w:r>
      <w:r>
        <w:t>x</w:t>
      </w:r>
      <w:r>
        <w:t>)</w:t>
      </w:r>
      <w:r>
        <w:t>=</w:t>
      </w:r>
      <w:r>
        <w:t>1</w:t>
      </w:r>
      <w:r>
        <w:t>x</w:t>
      </w:r>
      <w:r>
        <w:t>gx=(1)/(x)</w:t>
      </w:r>
      <w:r>
        <w:t xml:space="preserve"> (x &gt; 0). Tìm nguyên hàm G(x) của hàm số g(x) trên khoảng (0; + ∞) sao cho G(1) = 2 023.</w:t>
      </w:r>
      <w:r>
        <w:br/>
      </w:r>
      <w:r>
        <w:rPr>
          <w:b/>
        </w:rPr>
        <w:t>Lời giải:</w:t>
      </w:r>
      <w:r>
        <w:br/>
      </w:r>
      <w:r>
        <w:t>a) Ta có</w:t>
      </w:r>
      <w:r>
        <w:t xml:space="preserve"> </w:t>
      </w:r>
      <w:r>
        <w:t>∫</w:t>
      </w:r>
      <w:r>
        <w:t>f</w:t>
      </w:r>
      <w:r>
        <w:t>(</w:t>
      </w:r>
      <w:r>
        <w:t>x</w:t>
      </w:r>
      <w:r>
        <w:t>)</w:t>
      </w:r>
      <w:r>
        <w:t>d</w:t>
      </w:r>
      <w:r>
        <w:t>x</w:t>
      </w:r>
      <w:r>
        <w:t>=</w:t>
      </w:r>
      <w:r>
        <w:t>∫</w:t>
      </w:r>
      <w:r>
        <w:t>(</w:t>
      </w:r>
      <w:r>
        <w:t>x</w:t>
      </w:r>
      <w:r>
        <w:t>2</w:t>
      </w:r>
      <w:r>
        <w:t>+</w:t>
      </w:r>
      <w:r>
        <w:t>e</w:t>
      </w:r>
      <w:r>
        <w:t>−</w:t>
      </w:r>
      <w:r>
        <w:t>x</w:t>
      </w:r>
      <w:r>
        <w:t>)</w:t>
      </w:r>
      <w:r>
        <w:t>d</w:t>
      </w:r>
      <w:r>
        <w:t>x</w:t>
      </w:r>
      <w:r>
        <w:t>=</w:t>
      </w:r>
      <w:r>
        <w:t>x</w:t>
      </w:r>
      <w:r>
        <w:t>3</w:t>
      </w:r>
      <w:r>
        <w:t>3</w:t>
      </w:r>
      <w:r>
        <w:t>−</w:t>
      </w:r>
      <w:r>
        <w:t>e</w:t>
      </w:r>
      <w:r>
        <w:t>−</w:t>
      </w:r>
      <w:r>
        <w:t>x</w:t>
      </w:r>
      <w:r>
        <w:t>+</w:t>
      </w:r>
      <w:r>
        <w:t>C</w:t>
      </w:r>
      <w:r>
        <w:t>∫fxdx=∫x^(2)+e^(−x)dx=(x^(3))/(3)−e^(−x)+C</w:t>
      </w:r>
      <w:r>
        <w:t>.</w:t>
      </w:r>
      <w:r>
        <w:br/>
      </w:r>
      <w:r>
        <w:t>Suy ra</w:t>
      </w:r>
      <w:r>
        <w:t xml:space="preserve"> </w:t>
      </w:r>
      <w:r>
        <w:t>F</w:t>
      </w:r>
      <w:r>
        <w:t>(</w:t>
      </w:r>
      <w:r>
        <w:t>x</w:t>
      </w:r>
      <w:r>
        <w:t>)</w:t>
      </w:r>
      <w:r>
        <w:t>=</w:t>
      </w:r>
      <w:r>
        <w:t>x</w:t>
      </w:r>
      <w:r>
        <w:t>3</w:t>
      </w:r>
      <w:r>
        <w:t>3</w:t>
      </w:r>
      <w:r>
        <w:t>−</w:t>
      </w:r>
      <w:r>
        <w:t>e</w:t>
      </w:r>
      <w:r>
        <w:t>−</w:t>
      </w:r>
      <w:r>
        <w:t>x</w:t>
      </w:r>
      <w:r>
        <w:t>+</w:t>
      </w:r>
      <w:r>
        <w:t>C</w:t>
      </w:r>
      <w:r>
        <w:t>Fx=(x^(3))/(3)−e^(−x)+C</w:t>
      </w:r>
      <w:r>
        <w:t>.</w:t>
      </w:r>
      <w:r>
        <w:br/>
      </w:r>
      <w:r>
        <w:t>Mà F(0) = 2 023 nên</w:t>
      </w:r>
      <w:r>
        <w:t xml:space="preserve"> </w:t>
      </w:r>
      <w:r>
        <w:t>0</w:t>
      </w:r>
      <w:r>
        <w:t>3</w:t>
      </w:r>
      <w:r>
        <w:t>3</w:t>
      </w:r>
      <w:r>
        <w:t>−</w:t>
      </w:r>
      <w:r>
        <w:t>e</w:t>
      </w:r>
      <w:r>
        <w:t>−</w:t>
      </w:r>
      <w:r>
        <w:t>0</w:t>
      </w:r>
      <w:r>
        <w:t>+</w:t>
      </w:r>
      <w:r>
        <w:t>C</w:t>
      </w:r>
      <w:r>
        <w:t>=</w:t>
      </w:r>
      <w:r>
        <w:t>2023</w:t>
      </w:r>
      <w:r>
        <w:t>(0^(3))/(3)−e^(−0)+C=2023</w:t>
      </w:r>
      <w:r>
        <w:t>, suy ra C = 2 024.</w:t>
      </w:r>
      <w:r>
        <w:br/>
      </w:r>
      <w:r>
        <w:t>Vậy</w:t>
      </w:r>
      <w:r>
        <w:t xml:space="preserve"> </w:t>
      </w:r>
      <w:r>
        <w:t>F</w:t>
      </w:r>
      <w:r>
        <w:t>(</w:t>
      </w:r>
      <w:r>
        <w:t>x</w:t>
      </w:r>
      <w:r>
        <w:t>)</w:t>
      </w:r>
      <w:r>
        <w:t>=</w:t>
      </w:r>
      <w:r>
        <w:t>x</w:t>
      </w:r>
      <w:r>
        <w:t>3</w:t>
      </w:r>
      <w:r>
        <w:t>3</w:t>
      </w:r>
      <w:r>
        <w:t>−</w:t>
      </w:r>
      <w:r>
        <w:t>e</w:t>
      </w:r>
      <w:r>
        <w:t>−</w:t>
      </w:r>
      <w:r>
        <w:t>x</w:t>
      </w:r>
      <w:r>
        <w:t>+</w:t>
      </w:r>
      <w:r>
        <w:t>2</w:t>
      </w:r>
      <w:r>
        <w:t>024</w:t>
      </w:r>
      <w:r>
        <w:t>Fx=(x^(3))/(3)−e^(−x)+2 024</w:t>
      </w:r>
      <w:r>
        <w:t>.</w:t>
      </w:r>
      <w:r>
        <w:br/>
      </w:r>
      <w:r>
        <w:t>b) Ta có</w:t>
      </w:r>
      <w:r>
        <w:t xml:space="preserve"> </w:t>
      </w:r>
      <w:r>
        <w:t>∫</w:t>
      </w:r>
      <w:r>
        <w:t>g</w:t>
      </w:r>
      <w:r>
        <w:t>(</w:t>
      </w:r>
      <w:r>
        <w:t>x</w:t>
      </w:r>
      <w:r>
        <w:t>)</w:t>
      </w:r>
      <w:r>
        <w:t>d</w:t>
      </w:r>
      <w:r>
        <w:t>x</w:t>
      </w:r>
      <w:r>
        <w:t>=</w:t>
      </w:r>
      <w:r>
        <w:t>∫</w:t>
      </w:r>
      <w:r>
        <w:t>1</w:t>
      </w:r>
      <w:r>
        <w:t>x</w:t>
      </w:r>
      <w:r>
        <w:t>d</w:t>
      </w:r>
      <w:r>
        <w:t>x</w:t>
      </w:r>
      <w:r>
        <w:t>=</w:t>
      </w:r>
      <w:r>
        <w:t>ln</w:t>
      </w:r>
      <w:r>
        <w:t>|</w:t>
      </w:r>
      <w:r>
        <w:t>x</w:t>
      </w:r>
      <w:r>
        <w:t>|</w:t>
      </w:r>
      <w:r>
        <w:t>+</w:t>
      </w:r>
      <w:r>
        <w:t>C</w:t>
      </w:r>
      <w:r>
        <w:t>=</w:t>
      </w:r>
      <w:r>
        <w:t>ln</w:t>
      </w:r>
      <w:r>
        <w:t>x</w:t>
      </w:r>
      <w:r>
        <w:t>+</w:t>
      </w:r>
      <w:r>
        <w:t>C</w:t>
      </w:r>
      <w:r>
        <w:t>∫gxdx=∫(1)/(x)dx=lnx+C=lnx+C</w:t>
      </w:r>
      <w:r>
        <w:t xml:space="preserve"> (do x &gt; 0).</w:t>
      </w:r>
      <w:r>
        <w:br/>
      </w:r>
      <w:r>
        <w:t>Suy ra G(x) = ln x + C.</w:t>
      </w:r>
      <w:r>
        <w:br/>
      </w:r>
      <w:r>
        <w:t>Mà G(1) = 2 023 nên ln 1 + C = 2 023, suy ra C = 2 023.</w:t>
      </w:r>
      <w:r>
        <w:br/>
      </w:r>
      <w:r>
        <w:t>Vậy G(x) = ln x + 2 023.</w:t>
      </w:r>
      <w:r>
        <w:br/>
      </w:r>
      <w:r>
        <w:rPr>
          <w:b/>
        </w:rPr>
      </w:r>
      <w:r>
        <w:br/>
      </w:r>
      <w:r>
        <w:rPr>
          <w:b/>
        </w:rPr>
        <w:t>Bài 6 trang 42 Toán 12 Tập 2</w:t>
      </w:r>
      <w:r>
        <w:t>:</w:t>
      </w:r>
      <w:r>
        <w:t xml:space="preserve"> </w:t>
      </w:r>
      <w:r>
        <w:t>Tính: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72a207851d54c3ea4a30bf22173090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490b4e25dea40768c4e4c86049c8724.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e844f63f6404153b0f07333a21302d1.jpg"/>
                    <pic:cNvPicPr/>
                  </pic:nvPicPr>
                  <pic:blipFill>
                    <a:blip r:embed="rId13"/>
                    <a:stretch>
                      <a:fillRect/>
                    </a:stretch>
                  </pic:blipFill>
                  <pic:spPr>
                    <a:xfrm>
                      <a:off x="0" y="0"/>
                      <a:ext cx="1905000" cy="1905000"/>
                    </a:xfrm>
                    <a:prstGeom prst="rect"/>
                  </pic:spPr>
                </pic:pic>
              </a:graphicData>
            </a:graphic>
          </wp:inline>
        </w:drawing>
      </w:r>
      <w:r>
        <w:br/>
      </w:r>
      <w:r>
        <w:rPr>
          <w:b/>
        </w:rPr>
      </w:r>
      <w:r>
        <w:br/>
      </w:r>
      <w:r>
        <w:rPr>
          <w:b/>
        </w:rPr>
        <w:t>Bài 7 trang 42 Toán 12 Tập 2</w:t>
      </w:r>
      <w:r>
        <w:t>:</w:t>
      </w:r>
      <w:r>
        <w:t xml:space="preserve"> </w:t>
      </w:r>
      <w:r>
        <w:t>Một khinh khí cầu bay với độ cao (so với mực nước biển) tại thời điểm t là h(t), trong đó t tính bằng phút, h(t) tính bằng mét. Tốc độ bay của khinh khí cầu được cho bởi hàm số</w:t>
      </w:r>
      <w:r>
        <w:br/>
      </w:r>
      <w:r>
        <w:t>v(t) = – 0,12t</w:t>
      </w:r>
      <w:r>
        <w:rPr>
          <w:vertAlign w:val="superscript"/>
        </w:rPr>
        <w:t>2</w:t>
      </w:r>
      <w:r>
        <w:t xml:space="preserve"> </w:t>
      </w:r>
      <w:r>
        <w:t>+ 1,2t,</w:t>
      </w:r>
      <w:r>
        <w:br/>
      </w:r>
      <w:r>
        <w:t>với t tính bằng phút, v(t) tính bằng mét/phút. Tại thời điểm xuất phát (t = 0), khinh khí cầu ở độ cao 520 m và 5 phút sau khi xuất phát, khinh khí cầu đã ở độ cao 530 m.</w:t>
      </w:r>
      <w:r>
        <w:br/>
      </w:r>
      <w:r>
        <w:t>(</w:t>
      </w:r>
      <w:r>
        <w:rPr>
          <w:i/>
        </w:rPr>
        <w:t>Nguồn: A. Bigalke et al., Mathematik, Grundkurs ma-1, Cornelsen 2016</w:t>
      </w:r>
      <w:r>
        <w:t>)</w:t>
      </w:r>
      <w:r>
        <w:br/>
      </w:r>
      <w:r>
        <w:t>a) Viết công thức xác định hàm số h(t) (0 ≤ t ≤ 29).</w:t>
      </w:r>
      <w:r>
        <w:br/>
      </w:r>
      <w:r>
        <w:t>b) Độ cao tối đa của khinh khí cầu khi bay là bao nhiêu?</w:t>
      </w:r>
      <w:r>
        <w:br/>
      </w:r>
      <w:r>
        <w:t>c) Khi nào khinh khí cầu sẽ trở lại độ cao khi xuất phát?</w:t>
      </w:r>
      <w:r>
        <w:br/>
      </w:r>
      <w:r>
        <w:rPr>
          <w:b/>
        </w:rPr>
        <w:t>Lời giải:</w:t>
      </w:r>
      <w:r>
        <w:br/>
      </w:r>
      <w:r>
        <w:t>a) Hàm số h(t) là một nguyên hàm của hàm số v(t).</w:t>
      </w:r>
      <w:r>
        <w:br/>
      </w:r>
      <w:r>
        <w:t>Ta có</w:t>
      </w:r>
      <w:r>
        <w:t xml:space="preserve"> </w:t>
      </w:r>
      <w:r>
        <w:t>∫</w:t>
      </w:r>
      <w:r>
        <w:t>v</w:t>
      </w:r>
      <w:r>
        <w:t>(</w:t>
      </w:r>
      <w:r>
        <w:t>t</w:t>
      </w:r>
      <w:r>
        <w:t>)</w:t>
      </w:r>
      <w:r>
        <w:t>d</w:t>
      </w:r>
      <w:r>
        <w:t>t</w:t>
      </w:r>
      <w:r>
        <w:t>=</w:t>
      </w:r>
      <w:r>
        <w:t>∫</w:t>
      </w:r>
      <w:r>
        <w:t>(</w:t>
      </w:r>
      <w:r>
        <w:t>−</w:t>
      </w:r>
      <w:r>
        <w:t>0</w:t>
      </w:r>
      <w:r>
        <w:t>,</w:t>
      </w:r>
      <w:r>
        <w:t>12</w:t>
      </w:r>
      <w:r>
        <w:t>t</w:t>
      </w:r>
      <w:r>
        <w:t>2</w:t>
      </w:r>
      <w:r>
        <w:t>+</w:t>
      </w:r>
      <w:r>
        <w:t>1</w:t>
      </w:r>
      <w:r>
        <w:t>,</w:t>
      </w:r>
      <w:r>
        <w:t>2</w:t>
      </w:r>
      <w:r>
        <w:t>t</w:t>
      </w:r>
      <w:r>
        <w:t>)</w:t>
      </w:r>
      <w:r>
        <w:t>d</w:t>
      </w:r>
      <w:r>
        <w:t>t</w:t>
      </w:r>
      <w:r>
        <w:t>=</w:t>
      </w:r>
      <w:r>
        <w:t>−</w:t>
      </w:r>
      <w:r>
        <w:t>0</w:t>
      </w:r>
      <w:r>
        <w:t>,</w:t>
      </w:r>
      <w:r>
        <w:t>04</w:t>
      </w:r>
      <w:r>
        <w:t>t</w:t>
      </w:r>
      <w:r>
        <w:t>3</w:t>
      </w:r>
      <w:r>
        <w:t>+</w:t>
      </w:r>
      <w:r>
        <w:t>0</w:t>
      </w:r>
      <w:r>
        <w:t>,</w:t>
      </w:r>
      <w:r>
        <w:t>6</w:t>
      </w:r>
      <w:r>
        <w:t>t</w:t>
      </w:r>
      <w:r>
        <w:t>2</w:t>
      </w:r>
      <w:r>
        <w:t>+</w:t>
      </w:r>
      <w:r>
        <w:t>C</w:t>
      </w:r>
      <w:r>
        <w:t>∫vtdt=∫−0,12t^(2)+1,2t dt=−0,04t^(3)+0,6t^(2)+C</w:t>
      </w:r>
      <w:r>
        <w:t>.</w:t>
      </w:r>
      <w:r>
        <w:br/>
      </w:r>
      <w:r>
        <w:t>Suy ra h(t) = – 0,04t</w:t>
      </w:r>
      <w:r>
        <w:rPr>
          <w:vertAlign w:val="superscript"/>
        </w:rPr>
        <w:t>3</w:t>
      </w:r>
      <w:r>
        <w:t xml:space="preserve"> </w:t>
      </w:r>
      <w:r>
        <w:t>+ 0,6t</w:t>
      </w:r>
      <w:r>
        <w:rPr>
          <w:vertAlign w:val="superscript"/>
        </w:rPr>
        <w:t>2</w:t>
      </w:r>
      <w:r>
        <w:t xml:space="preserve"> </w:t>
      </w:r>
      <w:r>
        <w:t>+ C.</w:t>
      </w:r>
      <w:r>
        <w:br/>
      </w:r>
      <w:r>
        <w:t>Vì với t = 0 thì h = 520, tức là h(0) = 520, suy ra C = 520.</w:t>
      </w:r>
      <w:r>
        <w:br/>
      </w:r>
      <w:r>
        <w:t>Vậy h(t) = – 0,04t</w:t>
      </w:r>
      <w:r>
        <w:rPr>
          <w:vertAlign w:val="superscript"/>
        </w:rPr>
        <w:t>3</w:t>
      </w:r>
      <w:r>
        <w:t xml:space="preserve"> </w:t>
      </w:r>
      <w:r>
        <w:t>+ 0,6t</w:t>
      </w:r>
      <w:r>
        <w:rPr>
          <w:vertAlign w:val="superscript"/>
        </w:rPr>
        <w:t>2</w:t>
      </w:r>
      <w:r>
        <w:t xml:space="preserve"> </w:t>
      </w:r>
      <w:r>
        <w:t>+ 520 (0 ≤ t ≤ 29).</w:t>
      </w:r>
      <w:r>
        <w:br/>
      </w:r>
      <w:r>
        <w:t>b) Độ cao tối đa của khinh khí cầu khi bay chính là giá trị lớn nhất của hàm số h(t) trên đoạn [0; 29].</w:t>
      </w:r>
      <w:r>
        <w:br/>
      </w:r>
      <w:r>
        <w:t>Ta có h</w:t>
      </w:r>
      <w:r>
        <w:rPr>
          <w:i/>
        </w:rPr>
        <w:t>'</w:t>
      </w:r>
      <w:r>
        <w:t>(t) = v(t) = – 0,12t</w:t>
      </w:r>
      <w:r>
        <w:rPr>
          <w:vertAlign w:val="superscript"/>
        </w:rPr>
        <w:t>2</w:t>
      </w:r>
      <w:r>
        <w:t xml:space="preserve"> </w:t>
      </w:r>
      <w:r>
        <w:t>+ 1,2t.</w:t>
      </w:r>
      <w:r>
        <w:br/>
      </w:r>
      <w:r>
        <w:t>Trên khoảng (0; 29), h</w:t>
      </w:r>
      <w:r>
        <w:rPr>
          <w:i/>
        </w:rPr>
        <w:t>'</w:t>
      </w:r>
      <w:r>
        <w:t>(t) = 0 khi t = 10.</w:t>
      </w:r>
      <w:r>
        <w:br/>
      </w:r>
      <w:r>
        <w:t>h(0) = 520, h(10) = 540, h(29) = 49,04.</w:t>
      </w:r>
      <w:r>
        <w:br/>
      </w:r>
      <w:r>
        <w:t>Suy ra</w:t>
      </w:r>
      <w:r>
        <w:t xml:space="preserve"> </w:t>
      </w:r>
      <w:r>
        <w:t>max</w:t>
      </w:r>
      <w:r>
        <w:t>[</w:t>
      </w:r>
      <w:r>
        <w:t>0</w:t>
      </w:r>
      <w:r>
        <w:t>;</w:t>
      </w:r>
      <w:r>
        <w:t>29</w:t>
      </w:r>
      <w:r>
        <w:t>]</w:t>
      </w:r>
      <w:r>
        <w:t>h</w:t>
      </w:r>
      <w:r>
        <w:t>(</w:t>
      </w:r>
      <w:r>
        <w:t>t</w:t>
      </w:r>
      <w:r>
        <w:t>)</w:t>
      </w:r>
      <w:r>
        <w:t>=</w:t>
      </w:r>
      <w:r>
        <w:t>540</w:t>
      </w:r>
      <w:r>
        <w:t>max0; 29ht=540</w:t>
      </w:r>
      <w:r>
        <w:t xml:space="preserve"> tại t = 10.</w:t>
      </w:r>
      <w:r>
        <w:br/>
      </w:r>
      <w:r>
        <w:t>Vậy độ cao tối đa của khinh khí cầu là 540 m.</w:t>
      </w:r>
      <w:r>
        <w:br/>
      </w:r>
      <w:r>
        <w:t>c) Khinh khí cầu trở lại độ cao khi xuất phát khi h(t) = 520, tức là</w:t>
      </w:r>
      <w:r>
        <w:br/>
      </w:r>
      <w:r>
        <w:t>– 0,04t</w:t>
      </w:r>
      <w:r>
        <w:rPr>
          <w:vertAlign w:val="superscript"/>
        </w:rPr>
        <w:t>3</w:t>
      </w:r>
      <w:r>
        <w:t xml:space="preserve"> </w:t>
      </w:r>
      <w:r>
        <w:t>+ 0,6t</w:t>
      </w:r>
      <w:r>
        <w:rPr>
          <w:vertAlign w:val="superscript"/>
        </w:rPr>
        <w:t>2</w:t>
      </w:r>
      <w:r>
        <w:t xml:space="preserve"> </w:t>
      </w:r>
      <w:r>
        <w:t>+ 520 = 520 ⇔ 0,04t</w:t>
      </w:r>
      <w:r>
        <w:rPr>
          <w:vertAlign w:val="superscript"/>
        </w:rPr>
        <w:t>3</w:t>
      </w:r>
      <w:r>
        <w:t xml:space="preserve"> </w:t>
      </w:r>
      <w:r>
        <w:t>– 0,6t</w:t>
      </w:r>
      <w:r>
        <w:rPr>
          <w:vertAlign w:val="superscript"/>
        </w:rPr>
        <w:t>2</w:t>
      </w:r>
      <w:r>
        <w:t xml:space="preserve"> </w:t>
      </w:r>
      <w:r>
        <w:t>= 0 ⇔ t = 0 hoặc t = 15.</w:t>
      </w:r>
      <w:r>
        <w:br/>
      </w:r>
      <w:r>
        <w:t>Với t = 0, tức là tại thời điểm xuất phát.</w:t>
      </w:r>
      <w:r>
        <w:br/>
      </w:r>
      <w:r>
        <w:t>Với t = 15 ∈ [0; 29], thỏa mãn.</w:t>
      </w:r>
      <w:r>
        <w:br/>
      </w:r>
      <w:r>
        <w:t>Vậy sau 15 phút thì khinh khí cầu trở lại độ cao khi xuất phát.</w:t>
      </w:r>
      <w:r>
        <w:br/>
      </w:r>
      <w:r>
        <w:rPr>
          <w:b/>
        </w:rPr>
        <w:t>Bài 8 trang 43 Toán 12 Tập 2</w:t>
      </w:r>
      <w:r>
        <w:t>:</w:t>
      </w:r>
      <w:r>
        <w:t xml:space="preserve"> </w:t>
      </w:r>
      <w:r>
        <w:t>Một công trình xây dựng dự kiến hoàn thành trong 100 ngày. Số lượng công nhân được sử dụng tại thời điểm t cho bởi hàm số</w:t>
      </w:r>
      <w:r>
        <w:br/>
      </w:r>
      <w:r>
        <w:t>m(t) = 500 + 50</w:t>
      </w:r>
      <w:r>
        <w:t xml:space="preserve"> </w:t>
      </w:r>
      <w:r>
        <w:t>√</w:t>
      </w:r>
      <w:r>
        <w:t>t</w:t>
      </w:r>
      <w:r>
        <w:t>√(t)</w:t>
      </w:r>
      <w:r>
        <w:t xml:space="preserve"> – 10t,</w:t>
      </w:r>
      <w:r>
        <w:br/>
      </w:r>
      <w:r>
        <w:t>trong đó t tính theo ngày (0 ≤ t ≤ 100), m(t) tính theo người.</w:t>
      </w:r>
      <w:r>
        <w:br/>
      </w:r>
      <w:r>
        <w:t>(</w:t>
      </w:r>
      <w:r>
        <w:rPr>
          <w:i/>
        </w:rPr>
        <w:t>Nguồn: A. Bigalke et al., Mathematik, Grundkurs ma-1, Cornelsen 2016</w:t>
      </w:r>
      <w:r>
        <w:t>)</w:t>
      </w:r>
      <w:r>
        <w:br/>
      </w:r>
      <w:r>
        <w:t>a) Khi nào có 360 công nhân được sử dụng?</w:t>
      </w:r>
      <w:r>
        <w:br/>
      </w:r>
      <w:r>
        <w:t>b) Khi nào số công nhân được sử dụng lớn nhất?</w:t>
      </w:r>
      <w:r>
        <w:br/>
      </w:r>
      <w:r>
        <w:t>c) Gọi M(t) là số ngày công được tính đến hết ngày thứ t (kể từ khi khởi công công trình). Trong kinh tế xây dựng, người ta đã biết rằng M</w:t>
      </w:r>
      <w:r>
        <w:rPr>
          <w:i/>
        </w:rPr>
        <w:t>'</w:t>
      </w:r>
      <w:r>
        <w:t>(t) = m(t). Tổng cộng cần bao nhiêu ngày công để hoàn thành công trình xây dựng đó?</w:t>
      </w:r>
      <w:r>
        <w:br/>
      </w:r>
      <w:r>
        <w:rPr>
          <w:b/>
        </w:rPr>
        <w:t>Lời giải:</w:t>
      </w:r>
      <w:r>
        <w:br/>
      </w:r>
      <w:r>
        <w:t>a) Có 360 công nhân được sử dụng khi m(t) = 360, tức là</w:t>
      </w:r>
      <w:r>
        <w:br/>
      </w:r>
      <w:r>
        <w:t>500 + 50</w:t>
      </w:r>
      <w:r>
        <w:t xml:space="preserve"> </w:t>
      </w:r>
      <w:r>
        <w:t>√</w:t>
      </w:r>
      <w:r>
        <w:t>t</w:t>
      </w:r>
      <w:r>
        <w:t>√(t)</w:t>
      </w:r>
      <w:r>
        <w:t>– 10t = 360 ⇔ 10t – 50</w:t>
      </w:r>
      <w:r>
        <w:t>√</w:t>
      </w:r>
      <w:r>
        <w:t>t</w:t>
      </w:r>
      <w:r>
        <w:t>√(t)</w:t>
      </w:r>
      <w:r>
        <w:t xml:space="preserve"> </w:t>
      </w:r>
      <w:r>
        <w:t>– 140 = 0 ⇒</w:t>
      </w:r>
      <w:r>
        <w:t xml:space="preserve"> </w:t>
      </w:r>
      <w:r>
        <w:t>√</w:t>
      </w:r>
      <w:r>
        <w:t>t</w:t>
      </w:r>
      <w:r>
        <w:t>√(t)</w:t>
      </w:r>
      <w:r>
        <w:t xml:space="preserve"> = 7 ⇒ t = 49 ∈ [0; 100].</w:t>
      </w:r>
      <w:r>
        <w:br/>
      </w:r>
      <w:r>
        <w:t xml:space="preserve">Vậy đến ngày thứ 49, có 360 công nhân được sử dụng. </w:t>
      </w:r>
      <w:r>
        <w:br/>
      </w:r>
      <w:r>
        <w:t>b) Số công nhân được sử dụng lớn nhất chính là giá trị lớn nhất của hàm số m(t) trên đoạn [0; 100].</w:t>
      </w:r>
      <w:r>
        <w:br/>
      </w:r>
      <w:r>
        <w:t>Ta có m</w:t>
      </w:r>
      <w:r>
        <w:rPr>
          <w:i/>
        </w:rPr>
        <w:t>'</w:t>
      </w:r>
      <w:r>
        <w:t>(t) =</w:t>
      </w:r>
      <w:r>
        <w:t xml:space="preserve"> </w:t>
      </w:r>
      <w:r>
        <w:t>25</w:t>
      </w:r>
      <w:r>
        <w:t>√</w:t>
      </w:r>
      <w:r>
        <w:t>t</w:t>
      </w:r>
      <w:r>
        <w:t>−</w:t>
      </w:r>
      <w:r>
        <w:t>10</w:t>
      </w:r>
      <w:r>
        <w:t>(25)/(√(t))−10</w:t>
      </w:r>
      <w:r>
        <w:t>.</w:t>
      </w:r>
      <w:r>
        <w:br/>
      </w:r>
      <w:r>
        <w:t>Trên khoảng (0; 100), m</w:t>
      </w:r>
      <w:r>
        <w:rPr>
          <w:i/>
        </w:rPr>
        <w:t>'</w:t>
      </w:r>
      <w:r>
        <w:t>(t) = 0 khi t = 6,25.</w:t>
      </w:r>
      <w:r>
        <w:br/>
      </w:r>
      <w:r>
        <w:t>m(0) = 500; m(6,25) = 562,5; m(100) = 0.</w:t>
      </w:r>
      <w:r>
        <w:br/>
      </w:r>
      <w:r>
        <w:t>Suy ra</w:t>
      </w:r>
      <w:r>
        <w:t xml:space="preserve"> </w:t>
      </w:r>
      <w:r>
        <w:t>max</w:t>
      </w:r>
      <w:r>
        <w:t>[</w:t>
      </w:r>
      <w:r>
        <w:t>0</w:t>
      </w:r>
      <w:r>
        <w:t>;</w:t>
      </w:r>
      <w:r>
        <w:t>100</w:t>
      </w:r>
      <w:r>
        <w:t>]</w:t>
      </w:r>
      <w:r>
        <w:t>m</w:t>
      </w:r>
      <w:r>
        <w:t>(</w:t>
      </w:r>
      <w:r>
        <w:t>t</w:t>
      </w:r>
      <w:r>
        <w:t>)</w:t>
      </w:r>
      <w:r>
        <w:t>=</w:t>
      </w:r>
      <w:r>
        <w:t>562</w:t>
      </w:r>
      <w:r>
        <w:t>,</w:t>
      </w:r>
      <w:r>
        <w:t>5</w:t>
      </w:r>
      <w:r>
        <w:t>max0; 100mt=562,5</w:t>
      </w:r>
      <w:r>
        <w:t>&gt; khi t = 6,25.</w:t>
      </w:r>
      <w:r>
        <w:br/>
      </w:r>
      <w:r>
        <w:t>Vậy đến ngày thứ 6 thì số lượng công nhân được sử dụng lớn nhất.</w:t>
      </w:r>
      <w:r>
        <w:br/>
      </w:r>
      <w:r>
        <w:t xml:space="preserve">c) Số ngày công để hoàn thành công trình xây dựng đó là:  </w:t>
      </w:r>
      <w:r>
        <w:br/>
      </w:r>
      <w:r>
        <w:t>M</w:t>
      </w:r>
      <w:r>
        <w:t>=</w:t>
      </w:r>
      <w:r>
        <w:t>100</w:t>
      </w:r>
      <w:r>
        <w:t>∫</w:t>
      </w:r>
      <w:r>
        <w:t>0</w:t>
      </w:r>
      <w:r>
        <w:t>m</w:t>
      </w:r>
      <w:r>
        <w:t>(</w:t>
      </w:r>
      <w:r>
        <w:t>t</w:t>
      </w:r>
      <w:r>
        <w:t>)</w:t>
      </w:r>
      <w:r>
        <w:t>d</w:t>
      </w:r>
      <w:r>
        <w:t>t</w:t>
      </w:r>
      <w:r>
        <w:t>=</w:t>
      </w:r>
      <w:r>
        <w:t>100</w:t>
      </w:r>
      <w:r>
        <w:t>∫</w:t>
      </w:r>
      <w:r>
        <w:t>0</w:t>
      </w:r>
      <w:r>
        <w:t>(</w:t>
      </w:r>
      <w:r>
        <w:t>500</w:t>
      </w:r>
      <w:r>
        <w:t>+</w:t>
      </w:r>
      <w:r>
        <w:t>50</w:t>
      </w:r>
      <w:r>
        <w:t>√</w:t>
      </w:r>
      <w:r>
        <w:t>t</w:t>
      </w:r>
      <w:r>
        <w:t>−</w:t>
      </w:r>
      <w:r>
        <w:t>10</w:t>
      </w:r>
      <w:r>
        <w:t>t</w:t>
      </w:r>
      <w:r>
        <w:t>)</w:t>
      </w:r>
      <w:r>
        <w:t>d</w:t>
      </w:r>
      <w:r>
        <w:t>t</w:t>
      </w:r>
      <w:r>
        <w:t>M=∫0100mtdt=∫0100500+50√(t)−10tdt</w:t>
      </w:r>
      <w:r>
        <w:br/>
      </w:r>
      <w:r>
        <w:t>=</w:t>
      </w:r>
      <w:r>
        <w:t>(</w:t>
      </w:r>
      <w:r>
        <w:t>500</w:t>
      </w:r>
      <w:r>
        <w:t>t</w:t>
      </w:r>
      <w:r>
        <w:t>+</w:t>
      </w:r>
      <w:r>
        <w:t>100</w:t>
      </w:r>
      <w:r>
        <w:t>3</w:t>
      </w:r>
      <w:r>
        <w:t>t</w:t>
      </w:r>
      <w:r>
        <w:t>√</w:t>
      </w:r>
      <w:r>
        <w:t>t</w:t>
      </w:r>
      <w:r>
        <w:t>−</w:t>
      </w:r>
      <w:r>
        <w:t>5</w:t>
      </w:r>
      <w:r>
        <w:t>t</w:t>
      </w:r>
      <w:r>
        <w:t>2</w:t>
      </w:r>
      <w:r>
        <w:t>)</w:t>
      </w:r>
      <w:r>
        <w:t>∣</w:t>
      </w:r>
      <w:r>
        <w:t>∣</w:t>
      </w:r>
      <w:r>
        <w:t>100</w:t>
      </w:r>
      <w:r>
        <w:t>0</w:t>
      </w:r>
      <w:r>
        <w:t>≈</w:t>
      </w:r>
      <w:r>
        <w:t>33</w:t>
      </w:r>
      <w:r>
        <w:t>333</w:t>
      </w:r>
      <w:r>
        <w:t>,</w:t>
      </w:r>
      <w:r>
        <w:t>33</w:t>
      </w:r>
      <w:r>
        <w:t>=500t+(100)/(3)t√(t)−5t^(2)0100≈33 333,33</w:t>
      </w:r>
      <w:r>
        <w:t>(ngày công).</w:t>
      </w:r>
      <w:r>
        <w:br/>
      </w:r>
      <w:r>
        <w:br/>
      </w:r>
      <w:r>
        <w:rPr>
          <w:b/>
        </w:rPr>
        <w:t>Bài 9 trang 43 Toán 12 Tập 2</w:t>
      </w:r>
      <w:r>
        <w:t>:</w:t>
      </w:r>
      <w:r>
        <w:t xml:space="preserve"> </w:t>
      </w:r>
      <w:r>
        <w:t>Trong bài này, ta xét một tình huống giả định có một học sinh sau kì nghỉ đã mang virus cúm quay trở lại khuôn viên trường học biệt lập. Sau khi có sự tiếp xúc giữa các học sinh, virus cúm lây lan trong khuôn viên trường. Giả thiết hệ thống chống dịch chưa được khởi động và virus cúm được lây lan tự nhiên. Gọi P(t) là số học sinh bị nhiễm virus cúm ở ngày thứ t tính từ ngày học sinh mang virus cúm quay trở lại khuôn viên trường. Biết rằng tốc độ lây lan của virus cúm cho bởi công thức P</w:t>
      </w:r>
      <w:r>
        <w:rPr>
          <w:i/>
        </w:rPr>
        <w:t>'</w:t>
      </w:r>
      <w:r>
        <w:t>(t) = – 0,02Ce</w:t>
      </w:r>
      <w:r>
        <w:rPr>
          <w:vertAlign w:val="superscript"/>
        </w:rPr>
        <w:t>– 0,02t</w:t>
      </w:r>
      <w:r>
        <w:t>, trong đó C là hằng số khác 0. Số học sinh bị nhiễm virus cúm sau 4 ngày là 55 học sinh. Xác định số học sinh bị nhiễm virus cúm sau 10 ngày.</w:t>
      </w:r>
      <w:r>
        <w:br/>
      </w:r>
      <w:r>
        <w:rPr>
          <w:b/>
        </w:rPr>
        <w:t>Lời giải:</w:t>
      </w:r>
      <w:r>
        <w:br/>
      </w:r>
      <w:r>
        <w:t>Hàm số P(t) là một nguyên hàm của hàm số P</w:t>
      </w:r>
      <w:r>
        <w:rPr>
          <w:i/>
        </w:rPr>
        <w:t>'</w:t>
      </w:r>
      <w:r>
        <w:t>(t).</w:t>
      </w:r>
      <w:r>
        <w:br/>
      </w:r>
      <w:r>
        <w:t>Ta có</w:t>
      </w:r>
      <w:r>
        <w:t xml:space="preserve"> </w:t>
      </w:r>
      <w:r>
        <w:t>∫</w:t>
      </w:r>
      <w:r>
        <w:t>P</w:t>
      </w:r>
      <w:r>
        <w:t>′</w:t>
      </w:r>
      <w:r>
        <w:t>(</w:t>
      </w:r>
      <w:r>
        <w:t>t</w:t>
      </w:r>
      <w:r>
        <w:t>)</w:t>
      </w:r>
      <w:r>
        <w:t>d</w:t>
      </w:r>
      <w:r>
        <w:t>t</w:t>
      </w:r>
      <w:r>
        <w:t>=</w:t>
      </w:r>
      <w:r>
        <w:t>∫</w:t>
      </w:r>
      <w:r>
        <w:t>(</w:t>
      </w:r>
      <w:r>
        <w:t>−</w:t>
      </w:r>
      <w:r>
        <w:t>0</w:t>
      </w:r>
      <w:r>
        <w:t>,</w:t>
      </w:r>
      <w:r>
        <w:t>02</w:t>
      </w:r>
      <w:r>
        <w:t>C</w:t>
      </w:r>
      <w:r>
        <w:t>e</w:t>
      </w:r>
      <w:r>
        <w:t>−</w:t>
      </w:r>
      <w:r>
        <w:t>0</w:t>
      </w:r>
      <w:r>
        <w:t>,</w:t>
      </w:r>
      <w:r>
        <w:t>02</w:t>
      </w:r>
      <w:r>
        <w:t>t</w:t>
      </w:r>
      <w:r>
        <w:t>)</w:t>
      </w:r>
      <w:r>
        <w:t>d</w:t>
      </w:r>
      <w:r>
        <w:t>t</w:t>
      </w:r>
      <w:r>
        <w:t>=</w:t>
      </w:r>
      <w:r>
        <w:t>0</w:t>
      </w:r>
      <w:r>
        <w:t>,</w:t>
      </w:r>
      <w:r>
        <w:t>02</w:t>
      </w:r>
      <w:r>
        <w:t>C</w:t>
      </w:r>
      <w:r>
        <w:t>⋅</w:t>
      </w:r>
      <w:r>
        <w:t>e</w:t>
      </w:r>
      <w:r>
        <w:t>−</w:t>
      </w:r>
      <w:r>
        <w:t>0</w:t>
      </w:r>
      <w:r>
        <w:t>,</w:t>
      </w:r>
      <w:r>
        <w:t>02</w:t>
      </w:r>
      <w:r>
        <w:t>t</w:t>
      </w:r>
      <w:r>
        <w:t>ln</w:t>
      </w:r>
      <w:r>
        <w:t>e</w:t>
      </w:r>
      <w:r>
        <w:t>−</w:t>
      </w:r>
      <w:r>
        <w:t>0</w:t>
      </w:r>
      <w:r>
        <w:t>,</w:t>
      </w:r>
      <w:r>
        <w:t>02</w:t>
      </w:r>
      <w:r>
        <w:t>+</w:t>
      </w:r>
      <w:r>
        <w:t>C</w:t>
      </w:r>
      <w:r>
        <w:t>1</w:t>
      </w:r>
      <w:r>
        <w:t>=</w:t>
      </w:r>
      <w:r>
        <w:t>−</w:t>
      </w:r>
      <w:r>
        <w:t>C</w:t>
      </w:r>
      <w:r>
        <w:t>e</w:t>
      </w:r>
      <w:r>
        <w:t>−</w:t>
      </w:r>
      <w:r>
        <w:t>0</w:t>
      </w:r>
      <w:r>
        <w:t>,</w:t>
      </w:r>
      <w:r>
        <w:t>02</w:t>
      </w:r>
      <w:r>
        <w:t>t</w:t>
      </w:r>
      <w:r>
        <w:t>+</w:t>
      </w:r>
      <w:r>
        <w:t>C</w:t>
      </w:r>
      <w:r>
        <w:t>1</w:t>
      </w:r>
      <w:r>
        <w:t>∫P^(')tdt=∫−0,02Ce^(−0,02t) dt=0,02C⋅(e^(−0,02t))/(lne^(−0,02))+C_(1)=−Ce^(−0,02t)+C_(1)</w:t>
      </w:r>
      <w:r>
        <w:t>.</w:t>
      </w:r>
      <w:r>
        <w:br/>
      </w:r>
      <w:r>
        <w:t>Suy ra P(t) = – Ce</w:t>
      </w:r>
      <w:r>
        <w:rPr>
          <w:vertAlign w:val="superscript"/>
        </w:rPr>
        <w:t>– 0,02t</w:t>
      </w:r>
      <w:r>
        <w:t xml:space="preserve"> </w:t>
      </w:r>
      <w:r>
        <w:t>+ C</w:t>
      </w:r>
      <w:r>
        <w:rPr>
          <w:vertAlign w:val="subscript"/>
        </w:rPr>
        <w:t>1</w:t>
      </w:r>
      <w:r>
        <w:t>.</w:t>
      </w:r>
      <w:r>
        <w:br/>
      </w:r>
      <w:r>
        <w:t>Với t = 0 thì P = 1, tức là P(0) = 0, suy ra – C + C</w:t>
      </w:r>
      <w:r>
        <w:rPr>
          <w:vertAlign w:val="subscript"/>
        </w:rPr>
        <w:t>1</w:t>
      </w:r>
      <w:r>
        <w:t xml:space="preserve"> </w:t>
      </w:r>
      <w:r>
        <w:t>= 1. (1)</w:t>
      </w:r>
      <w:r>
        <w:br/>
      </w:r>
      <w:r>
        <w:t>Với t = 4 thì P = 55, tức là P(4), suy ra – Ce</w:t>
      </w:r>
      <w:r>
        <w:rPr>
          <w:vertAlign w:val="superscript"/>
        </w:rPr>
        <w:t>– 0,02 ∙ 4</w:t>
      </w:r>
      <w:r>
        <w:t xml:space="preserve"> </w:t>
      </w:r>
      <w:r>
        <w:t>+ C</w:t>
      </w:r>
      <w:r>
        <w:rPr>
          <w:vertAlign w:val="subscript"/>
        </w:rPr>
        <w:t>1</w:t>
      </w:r>
      <w:r>
        <w:t xml:space="preserve"> </w:t>
      </w:r>
      <w:r>
        <w:t>= 55. (2)</w:t>
      </w:r>
      <w:r>
        <w:br/>
      </w:r>
      <w:r>
        <w:t>Từ (1) và (2) suy ra C ≈ 702,36; C</w:t>
      </w:r>
      <w:r>
        <w:rPr>
          <w:vertAlign w:val="subscript"/>
        </w:rPr>
        <w:t>1</w:t>
      </w:r>
      <w:r>
        <w:t xml:space="preserve"> </w:t>
      </w:r>
      <w:r>
        <w:t>≈ 703,36.</w:t>
      </w:r>
      <w:r>
        <w:br/>
      </w:r>
      <w:r>
        <w:t>Vậy số học sinh bị nhiễm virus cúm sau 10 ngày là</w:t>
      </w:r>
      <w:r>
        <w:br/>
      </w:r>
      <w:r>
        <w:t>P(10) = – 702,36e</w:t>
      </w:r>
      <w:r>
        <w:rPr>
          <w:vertAlign w:val="superscript"/>
        </w:rPr>
        <w:t>– 0,02 ∙ 10</w:t>
      </w:r>
      <w:r>
        <w:t xml:space="preserve"> </w:t>
      </w:r>
      <w:r>
        <w:t>+ 703,36 ≈ 128 (học sinh).</w:t>
      </w:r>
      <w:r>
        <w:br/>
      </w:r>
      <w:r>
        <w:br/>
      </w:r>
      <w:r>
        <w:rPr>
          <w:b/>
        </w:rPr>
        <w:t>Bài 10 trang 43 Toán 12 Tập 2</w:t>
      </w:r>
      <w:r>
        <w:t>:</w:t>
      </w:r>
      <w:r>
        <w:t xml:space="preserve"> </w:t>
      </w:r>
      <w:r>
        <w:t>Một chiếc xe ô tô chạy thử nghiệm trên một đường thẳng bắt đầu từ trạng thái đứng yên. Tốc độ của chiếc xe ô tô đó (tính bằng mét/giây) lần lượt ở giây thứ 10, thứ 20, thứ 30, thứ 40, thứ 50 và thứ 60 được ghi lại trong Bảng 1.</w:t>
      </w:r>
      <w:r>
        <w:br/>
      </w:r>
      <w:r>
        <w:br/>
      </w:r>
      <w:r>
        <w:br/>
      </w:r>
      <w:r>
        <w:br/>
      </w:r>
      <w:r>
        <w:br/>
      </w:r>
      <w:r>
        <w:br/>
      </w:r>
      <w:r>
        <w:t>Thời gian (giây)</w:t>
      </w:r>
      <w:r>
        <w:br/>
      </w:r>
      <w:r>
        <w:br/>
      </w:r>
      <w:r>
        <w:br/>
      </w:r>
      <w:r>
        <w:t>0</w:t>
      </w:r>
      <w:r>
        <w:br/>
      </w:r>
      <w:r>
        <w:br/>
      </w:r>
      <w:r>
        <w:br/>
      </w:r>
      <w:r>
        <w:t>10</w:t>
      </w:r>
      <w:r>
        <w:br/>
      </w:r>
      <w:r>
        <w:br/>
      </w:r>
      <w:r>
        <w:br/>
      </w:r>
      <w:r>
        <w:t>20</w:t>
      </w:r>
      <w:r>
        <w:br/>
      </w:r>
      <w:r>
        <w:br/>
      </w:r>
      <w:r>
        <w:br/>
      </w:r>
      <w:r>
        <w:t>30</w:t>
      </w:r>
      <w:r>
        <w:br/>
      </w:r>
      <w:r>
        <w:br/>
      </w:r>
      <w:r>
        <w:br/>
      </w:r>
      <w:r>
        <w:t>40</w:t>
      </w:r>
      <w:r>
        <w:br/>
      </w:r>
      <w:r>
        <w:br/>
      </w:r>
      <w:r>
        <w:br/>
      </w:r>
      <w:r>
        <w:t>50</w:t>
      </w:r>
      <w:r>
        <w:br/>
      </w:r>
      <w:r>
        <w:br/>
      </w:r>
      <w:r>
        <w:br/>
      </w:r>
      <w:r>
        <w:t>60</w:t>
      </w:r>
      <w:r>
        <w:br/>
      </w:r>
      <w:r>
        <w:br/>
      </w:r>
      <w:r>
        <w:br/>
      </w:r>
      <w:r>
        <w:br/>
      </w:r>
      <w:r>
        <w:br/>
      </w:r>
      <w:r>
        <w:t>Tốc độ (mét/giây)</w:t>
      </w:r>
      <w:r>
        <w:br/>
      </w:r>
      <w:r>
        <w:br/>
      </w:r>
      <w:r>
        <w:br/>
      </w:r>
      <w:r>
        <w:t>0</w:t>
      </w:r>
      <w:r>
        <w:br/>
      </w:r>
      <w:r>
        <w:br/>
      </w:r>
      <w:r>
        <w:br/>
      </w:r>
      <w:r>
        <w:t>5</w:t>
      </w:r>
      <w:r>
        <w:br/>
      </w:r>
      <w:r>
        <w:br/>
      </w:r>
      <w:r>
        <w:br/>
      </w:r>
      <w:r>
        <w:t>21</w:t>
      </w:r>
      <w:r>
        <w:br/>
      </w:r>
      <w:r>
        <w:br/>
      </w:r>
      <w:r>
        <w:br/>
      </w:r>
      <w:r>
        <w:t>40</w:t>
      </w:r>
      <w:r>
        <w:br/>
      </w:r>
      <w:r>
        <w:br/>
      </w:r>
      <w:r>
        <w:br/>
      </w:r>
      <w:r>
        <w:t>62</w:t>
      </w:r>
      <w:r>
        <w:br/>
      </w:r>
      <w:r>
        <w:br/>
      </w:r>
      <w:r>
        <w:br/>
      </w:r>
      <w:r>
        <w:t>78</w:t>
      </w:r>
      <w:r>
        <w:br/>
      </w:r>
      <w:r>
        <w:br/>
      </w:r>
      <w:r>
        <w:br/>
      </w:r>
      <w:r>
        <w:t>83</w:t>
      </w:r>
      <w:r>
        <w:br/>
      </w:r>
      <w:r>
        <w:br/>
      </w:r>
      <w:r>
        <w:br/>
      </w:r>
      <w:r>
        <w:br/>
      </w:r>
      <w:r>
        <w:br/>
      </w:r>
      <w:r>
        <w:br/>
      </w:r>
      <w:r>
        <w:rPr>
          <w:i/>
        </w:rPr>
        <w:t>Bảng 1</w:t>
      </w:r>
      <w:r>
        <w:br/>
      </w:r>
      <w:r>
        <w:t>a) Hãy xây dựng hàm số bậc ba y = f(x) = ax</w:t>
      </w:r>
      <w:r>
        <w:rPr>
          <w:vertAlign w:val="superscript"/>
        </w:rPr>
        <w:t>3</w:t>
      </w:r>
      <w:r>
        <w:t xml:space="preserve"> </w:t>
      </w:r>
      <w:r>
        <w:t>+ bx</w:t>
      </w:r>
      <w:r>
        <w:rPr>
          <w:vertAlign w:val="superscript"/>
        </w:rPr>
        <w:t>2</w:t>
      </w:r>
      <w:r>
        <w:t xml:space="preserve"> </w:t>
      </w:r>
      <w:r>
        <w:t>+ cx + d (a ≠ 0) để biểu diễn các số liệu ở</w:t>
      </w:r>
      <w:r>
        <w:t xml:space="preserve"> </w:t>
      </w:r>
      <w:r>
        <w:rPr>
          <w:i/>
        </w:rPr>
        <w:t>Bảng 1</w:t>
      </w:r>
      <w:r>
        <w:t>, tức là ở hệ trục toạ độ Oxy, đồ thị của hàm số đó trên nửa khoảng [0; +∞) “gần” với các điểm O(0; 0), B(10; 5), C(20; 21), D(30; 40), E(40; 62), G(50; 78), K(60;83) (</w:t>
      </w:r>
      <w:r>
        <w:rPr>
          <w:i/>
        </w:rPr>
        <w:t>Nguồn: R. Larson and B. Edwards, Calculus 106, Cengage 2014</w:t>
      </w:r>
      <w:r>
        <w:t>).</w:t>
      </w:r>
      <w:r>
        <w:br/>
      </w:r>
      <w:r>
        <w:t>b) Hãy tính (gần đúng) quãng đường mà xe ô tô đó đã đi được tính đến giây thứ 60 của quá trình thử nghiệm.</w:t>
      </w:r>
      <w:r>
        <w:br/>
      </w:r>
      <w:r>
        <w:rPr>
          <w:b/>
        </w:rPr>
        <w:t>Lời giải:</w:t>
      </w:r>
      <w:r>
        <w:br/>
      </w:r>
      <w:r>
        <w:t>a) Hàm số bậc ba y = f(x) = ax</w:t>
      </w:r>
      <w:r>
        <w:rPr>
          <w:vertAlign w:val="superscript"/>
        </w:rPr>
        <w:t>3</w:t>
      </w:r>
      <w:r>
        <w:t xml:space="preserve"> </w:t>
      </w:r>
      <w:r>
        <w:t>+ bx</w:t>
      </w:r>
      <w:r>
        <w:rPr>
          <w:vertAlign w:val="superscript"/>
        </w:rPr>
        <w:t>2</w:t>
      </w:r>
      <w:r>
        <w:t xml:space="preserve"> </w:t>
      </w:r>
      <w:r>
        <w:t>+ cx + d (a ≠ 0) đi qua các điểm O(0; 0), B(10; 5), C(20; 21), D(30; 40) nên ta có hệ phương trình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3d0e24a9e1843199999aeb224f3b97d.jpg"/>
                    <pic:cNvPicPr/>
                  </pic:nvPicPr>
                  <pic:blipFill>
                    <a:blip r:embed="rId14"/>
                    <a:stretch>
                      <a:fillRect/>
                    </a:stretch>
                  </pic:blipFill>
                  <pic:spPr>
                    <a:xfrm>
                      <a:off x="0" y="0"/>
                      <a:ext cx="1905000" cy="1905000"/>
                    </a:xfrm>
                    <a:prstGeom prst="rect"/>
                  </pic:spPr>
                </pic:pic>
              </a:graphicData>
            </a:graphic>
          </wp:inline>
        </w:drawing>
      </w:r>
      <w:r>
        <w:br/>
      </w:r>
      <w:r>
        <w:t>Vậy y = f(x) =</w:t>
      </w:r>
      <w:r>
        <w:t xml:space="preserve"> </w:t>
      </w:r>
      <w:r>
        <w:t>−</w:t>
      </w:r>
      <w:r>
        <w:t>1</w:t>
      </w:r>
      <w:r>
        <w:t>750</w:t>
      </w:r>
      <w:r>
        <w:t>x</w:t>
      </w:r>
      <w:r>
        <w:t>3</w:t>
      </w:r>
      <w:r>
        <w:t>+</w:t>
      </w:r>
      <w:r>
        <w:t>19</w:t>
      </w:r>
      <w:r>
        <w:t>200</w:t>
      </w:r>
      <w:r>
        <w:t>x</w:t>
      </w:r>
      <w:r>
        <w:t>2</w:t>
      </w:r>
      <w:r>
        <w:t>−</w:t>
      </w:r>
      <w:r>
        <w:t>19</w:t>
      </w:r>
      <w:r>
        <w:t>60</w:t>
      </w:r>
      <w:r>
        <w:t>x</w:t>
      </w:r>
      <w:r>
        <w:t>−(1)/(750)x^(3)+(19)/(200)x^(2)−(19)/(60)x</w:t>
      </w:r>
      <w:r>
        <w:t xml:space="preserve"> (x ∈ [0; +∞)).</w:t>
      </w:r>
      <w:r>
        <w:br/>
      </w:r>
      <w:r>
        <w:t>b) Gọi v(t) là tốc độ của chiếc xe ô tô đó với t tính bằng giây và v(t) tính bằng mét/giây.</w:t>
      </w:r>
      <w:r>
        <w:br/>
      </w:r>
      <w:r>
        <w:t>Khi đó ta có</w:t>
      </w:r>
      <w:r>
        <w:t xml:space="preserve"> </w:t>
      </w:r>
      <w:r>
        <w:t>v</w:t>
      </w:r>
      <w:r>
        <w:t>(</w:t>
      </w:r>
      <w:r>
        <w:t>t</w:t>
      </w:r>
      <w:r>
        <w:t>)</w:t>
      </w:r>
      <w:r>
        <w:t>=</w:t>
      </w:r>
      <w:r>
        <w:t>−</w:t>
      </w:r>
      <w:r>
        <w:t>1</w:t>
      </w:r>
      <w:r>
        <w:t>750</w:t>
      </w:r>
      <w:r>
        <w:t>t</w:t>
      </w:r>
      <w:r>
        <w:t>3</w:t>
      </w:r>
      <w:r>
        <w:t>+</w:t>
      </w:r>
      <w:r>
        <w:t>19</w:t>
      </w:r>
      <w:r>
        <w:t>200</w:t>
      </w:r>
      <w:r>
        <w:t>t</w:t>
      </w:r>
      <w:r>
        <w:t>2</w:t>
      </w:r>
      <w:r>
        <w:t>−</w:t>
      </w:r>
      <w:r>
        <w:t>19</w:t>
      </w:r>
      <w:r>
        <w:t>60</w:t>
      </w:r>
      <w:r>
        <w:t>t</w:t>
      </w:r>
      <w:r>
        <w:t>vt=−(1)/(750)t^(3)+(19)/(200)t^(2)−(19)/(60)t</w:t>
      </w:r>
      <w:r>
        <w:t>.</w:t>
      </w:r>
      <w:r>
        <w:br/>
      </w:r>
      <w:r>
        <w:t>Vậy quãng đường mà xe ô tô đó đã đi được tính đến giây thứ 60 của quá trình thử nghiệm là:</w:t>
      </w:r>
      <w:r>
        <w:br/>
      </w:r>
      <w:r>
        <w:t>S</w:t>
      </w:r>
      <w:r>
        <w:t>=</w:t>
      </w:r>
      <w:r>
        <w:t>60</w:t>
      </w:r>
      <w:r>
        <w:t>∫</w:t>
      </w:r>
      <w:r>
        <w:t>0</w:t>
      </w:r>
      <w:r>
        <w:t>v</w:t>
      </w:r>
      <w:r>
        <w:t>(</w:t>
      </w:r>
      <w:r>
        <w:t>t</w:t>
      </w:r>
      <w:r>
        <w:t>)</w:t>
      </w:r>
      <w:r>
        <w:t>d</w:t>
      </w:r>
      <w:r>
        <w:t>t</w:t>
      </w:r>
      <w:r>
        <w:t>=</w:t>
      </w:r>
      <w:r>
        <w:t>60</w:t>
      </w:r>
      <w:r>
        <w:t>∫</w:t>
      </w:r>
      <w:r>
        <w:t>0</w:t>
      </w:r>
      <w:r>
        <w:t>(</w:t>
      </w:r>
      <w:r>
        <w:t>−</w:t>
      </w:r>
      <w:r>
        <w:t>1</w:t>
      </w:r>
      <w:r>
        <w:t>750</w:t>
      </w:r>
      <w:r>
        <w:t>t</w:t>
      </w:r>
      <w:r>
        <w:t>3</w:t>
      </w:r>
      <w:r>
        <w:t>+</w:t>
      </w:r>
      <w:r>
        <w:t>19</w:t>
      </w:r>
      <w:r>
        <w:t>200</w:t>
      </w:r>
      <w:r>
        <w:t>t</w:t>
      </w:r>
      <w:r>
        <w:t>2</w:t>
      </w:r>
      <w:r>
        <w:t>−</w:t>
      </w:r>
      <w:r>
        <w:t>19</w:t>
      </w:r>
      <w:r>
        <w:t>60</w:t>
      </w:r>
      <w:r>
        <w:t>t</w:t>
      </w:r>
      <w:r>
        <w:t>)</w:t>
      </w:r>
      <w:r>
        <w:t>d</w:t>
      </w:r>
      <w:r>
        <w:t>t</w:t>
      </w:r>
      <w:r>
        <w:t>S=∫060vtdt=∫060−(1)/(750)t^(3)+(19)/(200)t^(2)−(19)/(60)tdt</w:t>
      </w:r>
      <w:r>
        <w:br/>
      </w:r>
      <w:r>
        <w:t>=</w:t>
      </w:r>
      <w:r>
        <w:t>(</w:t>
      </w:r>
      <w:r>
        <w:t>−</w:t>
      </w:r>
      <w:r>
        <w:t>t</w:t>
      </w:r>
      <w:r>
        <w:t>4</w:t>
      </w:r>
      <w:r>
        <w:t>3000</w:t>
      </w:r>
      <w:r>
        <w:t>+</w:t>
      </w:r>
      <w:r>
        <w:t>19</w:t>
      </w:r>
      <w:r>
        <w:t>t</w:t>
      </w:r>
      <w:r>
        <w:t>3</w:t>
      </w:r>
      <w:r>
        <w:t>600</w:t>
      </w:r>
      <w:r>
        <w:t>−</w:t>
      </w:r>
      <w:r>
        <w:t>19</w:t>
      </w:r>
      <w:r>
        <w:t>t</w:t>
      </w:r>
      <w:r>
        <w:t>2</w:t>
      </w:r>
      <w:r>
        <w:t>120</w:t>
      </w:r>
      <w:r>
        <w:t>)</w:t>
      </w:r>
      <w:r>
        <w:t>∣</w:t>
      </w:r>
      <w:r>
        <w:t>∣</w:t>
      </w:r>
      <w:r>
        <w:t>60</w:t>
      </w:r>
      <w:r>
        <w:t>0</w:t>
      </w:r>
      <w:r>
        <w:t>=</w:t>
      </w:r>
      <w:r>
        <w:t>1</w:t>
      </w:r>
      <w:r>
        <w:t>950</w:t>
      </w:r>
      <w:r>
        <w:t>=−(t^(4))/(3000)+(19t^(3))/(600)−(19t^(2))/(120)060=1 950</w:t>
      </w:r>
      <w:r>
        <w:t>(m)</w:t>
      </w:r>
      <w:r>
        <w:br/>
      </w:r>
      <w:r>
        <w:rPr>
          <w:b/>
        </w:rPr>
        <w:t>Bài 11 trang 44 Toán 12 Tập 2</w:t>
      </w:r>
      <w:r>
        <w:t>:</w:t>
      </w:r>
      <w:r>
        <w:t xml:space="preserve"> </w:t>
      </w:r>
      <w:r>
        <w:t>Giả sử A, B lần lượt là diện tích các hình được tô màu ở Hình 37.</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1862ddaa5124e48bc93992835d46f2b.jpg"/>
                    <pic:cNvPicPr/>
                  </pic:nvPicPr>
                  <pic:blipFill>
                    <a:blip r:embed="rId15"/>
                    <a:stretch>
                      <a:fillRect/>
                    </a:stretch>
                  </pic:blipFill>
                  <pic:spPr>
                    <a:xfrm>
                      <a:off x="0" y="0"/>
                      <a:ext cx="1905000" cy="1905000"/>
                    </a:xfrm>
                    <a:prstGeom prst="rect"/>
                  </pic:spPr>
                </pic:pic>
              </a:graphicData>
            </a:graphic>
          </wp:inline>
        </w:drawing>
      </w:r>
      <w:r>
        <w:br/>
      </w:r>
      <w:r>
        <w:t>a) Tính các diện tích A, B.</w:t>
      </w:r>
      <w:r>
        <w:br/>
      </w:r>
      <w:r>
        <w:t>b) Biết B = 3A. Biểu diễn b theo a.</w:t>
      </w:r>
      <w:r>
        <w:br/>
      </w:r>
      <w:r>
        <w:rPr>
          <w:b/>
        </w:rPr>
        <w:t>Lời giải:</w:t>
      </w:r>
      <w:r>
        <w:br/>
      </w:r>
      <w:r>
        <w:t>a) Quan sát</w:t>
      </w:r>
      <w:r>
        <w:t xml:space="preserve"> </w:t>
      </w:r>
      <w:r>
        <w:rPr>
          <w:i/>
        </w:rPr>
        <w:t>Hình 37</w:t>
      </w:r>
      <w:r>
        <w:t>, ta thấy A là hình phẳng giới hạn bởi đồ thị hàm số y = e</w:t>
      </w:r>
      <w:r>
        <w:rPr>
          <w:vertAlign w:val="superscript"/>
        </w:rPr>
        <w:t>x</w:t>
      </w:r>
      <w:r>
        <w:t>, trục Ox và hai đường thẳng x = 0, x = a (a &gt; 0).</w:t>
      </w:r>
      <w:r>
        <w:br/>
      </w:r>
      <w:r>
        <w:t>Do đó,</w:t>
      </w:r>
      <w:r>
        <w:t xml:space="preserve"> </w:t>
      </w:r>
      <w:r>
        <w:t>A</w:t>
      </w:r>
      <w:r>
        <w:t>=</w:t>
      </w:r>
      <w:r>
        <w:t>a</w:t>
      </w:r>
      <w:r>
        <w:t>∫</w:t>
      </w:r>
      <w:r>
        <w:t>0</w:t>
      </w:r>
      <w:r>
        <w:t>|</w:t>
      </w:r>
      <w:r>
        <w:t>e</w:t>
      </w:r>
      <w:r>
        <w:t>x</w:t>
      </w:r>
      <w:r>
        <w:t>|</w:t>
      </w:r>
      <w:r>
        <w:t>d</w:t>
      </w:r>
      <w:r>
        <w:t>x</w:t>
      </w:r>
      <w:r>
        <w:t>=</w:t>
      </w:r>
      <w:r>
        <w:t>a</w:t>
      </w:r>
      <w:r>
        <w:t>∫</w:t>
      </w:r>
      <w:r>
        <w:t>0</w:t>
      </w:r>
      <w:r>
        <w:t>e</w:t>
      </w:r>
      <w:r>
        <w:t>x</w:t>
      </w:r>
      <w:r>
        <w:t>d</w:t>
      </w:r>
      <w:r>
        <w:t>x</w:t>
      </w:r>
      <w:r>
        <w:t>=</w:t>
      </w:r>
      <w:r>
        <w:t>e</w:t>
      </w:r>
      <w:r>
        <w:t>x</w:t>
      </w:r>
      <w:r>
        <w:t>|</w:t>
      </w:r>
      <w:r>
        <w:t>a</w:t>
      </w:r>
      <w:r>
        <w:t>0</w:t>
      </w:r>
      <w:r>
        <w:t>=</w:t>
      </w:r>
      <w:r>
        <w:t>e</w:t>
      </w:r>
      <w:r>
        <w:t>a</w:t>
      </w:r>
      <w:r>
        <w:t>−</w:t>
      </w:r>
      <w:r>
        <w:t>1</w:t>
      </w:r>
      <w:r>
        <w:t>A=∫0ae^(x)dx=∫0ae^(x)dx=e^(x)0a=e^(a)−1</w:t>
      </w:r>
      <w:r>
        <w:t>.</w:t>
      </w:r>
      <w:r>
        <w:br/>
      </w:r>
      <w:r>
        <w:t>Tương tự, ta thấy hình B là hình phẳng giới hạn bởi đồ thị hàm số y = e</w:t>
      </w:r>
      <w:r>
        <w:rPr>
          <w:vertAlign w:val="superscript"/>
        </w:rPr>
        <w:t>x</w:t>
      </w:r>
      <w:r>
        <w:t>, trục Ox và hai đường thẳng x = 0, x = b (b &gt; 0).</w:t>
      </w:r>
      <w:r>
        <w:br/>
      </w:r>
      <w:r>
        <w:t>Do đó,</w:t>
      </w:r>
      <w:r>
        <w:t xml:space="preserve"> </w:t>
      </w:r>
      <w:r>
        <w:t>B</w:t>
      </w:r>
      <w:r>
        <w:t>=</w:t>
      </w:r>
      <w:r>
        <w:t>b</w:t>
      </w:r>
      <w:r>
        <w:t>∫</w:t>
      </w:r>
      <w:r>
        <w:t>0</w:t>
      </w:r>
      <w:r>
        <w:t>|</w:t>
      </w:r>
      <w:r>
        <w:t>e</w:t>
      </w:r>
      <w:r>
        <w:t>x</w:t>
      </w:r>
      <w:r>
        <w:t>|</w:t>
      </w:r>
      <w:r>
        <w:t>d</w:t>
      </w:r>
      <w:r>
        <w:t>x</w:t>
      </w:r>
      <w:r>
        <w:t>=</w:t>
      </w:r>
      <w:r>
        <w:t>b</w:t>
      </w:r>
      <w:r>
        <w:t>∫</w:t>
      </w:r>
      <w:r>
        <w:t>0</w:t>
      </w:r>
      <w:r>
        <w:t>e</w:t>
      </w:r>
      <w:r>
        <w:t>x</w:t>
      </w:r>
      <w:r>
        <w:t>d</w:t>
      </w:r>
      <w:r>
        <w:t>x</w:t>
      </w:r>
      <w:r>
        <w:t>=</w:t>
      </w:r>
      <w:r>
        <w:t>e</w:t>
      </w:r>
      <w:r>
        <w:t>x</w:t>
      </w:r>
      <w:r>
        <w:t>|</w:t>
      </w:r>
      <w:r>
        <w:t>b</w:t>
      </w:r>
      <w:r>
        <w:t>0</w:t>
      </w:r>
      <w:r>
        <w:t>=</w:t>
      </w:r>
      <w:r>
        <w:t>e</w:t>
      </w:r>
      <w:r>
        <w:t>b</w:t>
      </w:r>
      <w:r>
        <w:t>−</w:t>
      </w:r>
      <w:r>
        <w:t>1</w:t>
      </w:r>
      <w:r>
        <w:t>B=∫0be^(x)dx=∫0be^(x)dx=e^(x)0b=e^(b)−1</w:t>
      </w:r>
      <w:r>
        <w:t>.</w:t>
      </w:r>
      <w:r>
        <w:br/>
      </w:r>
      <w:r>
        <w:t>b) Ta có B = 3A nên e</w:t>
      </w:r>
      <w:r>
        <w:rPr>
          <w:vertAlign w:val="superscript"/>
        </w:rPr>
        <w:t>b</w:t>
      </w:r>
      <w:r>
        <w:t xml:space="preserve"> </w:t>
      </w:r>
      <w:r>
        <w:t>– 1 = 3(e</w:t>
      </w:r>
      <w:r>
        <w:rPr>
          <w:vertAlign w:val="superscript"/>
        </w:rPr>
        <w:t>a</w:t>
      </w:r>
      <w:r>
        <w:t xml:space="preserve"> </w:t>
      </w:r>
      <w:r>
        <w:t>– 1) ⇔ e</w:t>
      </w:r>
      <w:r>
        <w:rPr>
          <w:vertAlign w:val="superscript"/>
        </w:rPr>
        <w:t>b</w:t>
      </w:r>
      <w:r>
        <w:t xml:space="preserve"> </w:t>
      </w:r>
      <w:r>
        <w:t>= 3e</w:t>
      </w:r>
      <w:r>
        <w:rPr>
          <w:vertAlign w:val="superscript"/>
        </w:rPr>
        <w:t>a</w:t>
      </w:r>
      <w:r>
        <w:t xml:space="preserve"> </w:t>
      </w:r>
      <w:r>
        <w:t>– 2 ⇔ b = ln (3e</w:t>
      </w:r>
      <w:r>
        <w:rPr>
          <w:vertAlign w:val="superscript"/>
        </w:rPr>
        <w:t>a</w:t>
      </w:r>
      <w:r>
        <w:t xml:space="preserve"> </w:t>
      </w:r>
      <w:r>
        <w:t>– 2).</w:t>
      </w:r>
      <w:r>
        <w:br/>
      </w:r>
      <w:r>
        <w:br/>
      </w:r>
      <w:r>
        <w:rPr>
          <w:b/>
        </w:rPr>
        <w:t>Bài 12 trang 44 Toán 12 Tập 2</w:t>
      </w:r>
      <w:r>
        <w:t>:</w:t>
      </w:r>
      <w:r>
        <w:t xml:space="preserve"> </w:t>
      </w:r>
      <w:r>
        <w:rPr>
          <w:i/>
        </w:rPr>
        <w:t>Hình 38</w:t>
      </w:r>
      <w:r>
        <w:t xml:space="preserve"> </w:t>
      </w:r>
      <w:r>
        <w:t>minh họa mặt cắt đứng của một bức tường cũ có dạng hình chữ nhật với một cổng ra vào có dạng hình parabol với các kích thước được cho như trong hình đó. Người ta dự định sơn lại mặt ngoài của bức tường đó. Chi phí để sơn bức tường là 15 000 đồng/1 m</w:t>
      </w:r>
      <w:r>
        <w:rPr>
          <w:vertAlign w:val="superscript"/>
        </w:rPr>
        <w:t>2</w:t>
      </w:r>
      <w:r>
        <w:t>. Tổng chi phí để sơn lại toàn bộ mặt ngoài của bức tường đó sẽ là bao nhiêu?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82e3ae4bb744c39af932dea29dc8f87.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Ta tính diện tích phần cổng hình parabol. Chọn hệ trục tọa độ Oxy với gốc tọa độ O trùng với chân bên trái cổng parabol như hình sau: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e20a7681f6774e45b80d68b98b4aa00a.jpg"/>
                    <pic:cNvPicPr/>
                  </pic:nvPicPr>
                  <pic:blipFill>
                    <a:blip r:embed="rId17"/>
                    <a:stretch>
                      <a:fillRect/>
                    </a:stretch>
                  </pic:blipFill>
                  <pic:spPr>
                    <a:xfrm>
                      <a:off x="0" y="0"/>
                      <a:ext cx="1905000" cy="1905000"/>
                    </a:xfrm>
                    <a:prstGeom prst="rect"/>
                  </pic:spPr>
                </pic:pic>
              </a:graphicData>
            </a:graphic>
          </wp:inline>
        </w:drawing>
      </w:r>
      <w:r>
        <w:br/>
      </w:r>
      <w:r>
        <w:t>Gọi phương trình parabol là y = f(x) = ax</w:t>
      </w:r>
      <w:r>
        <w:rPr>
          <w:vertAlign w:val="superscript"/>
        </w:rPr>
        <w:t>2</w:t>
      </w:r>
      <w:r>
        <w:t xml:space="preserve"> </w:t>
      </w:r>
      <w:r>
        <w:t>+ bx + c (a ≠ 0).</w:t>
      </w:r>
      <w:r>
        <w:br/>
      </w:r>
      <w:r>
        <w:t>Parabol đi qua các điểm (0; 0), (2; 4,8) và (4; 0) nên ta có:</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c4bbf02d0a5e49a582051e3ca2f349a1.jpg"/>
                    <pic:cNvPicPr/>
                  </pic:nvPicPr>
                  <pic:blipFill>
                    <a:blip r:embed="rId18"/>
                    <a:stretch>
                      <a:fillRect/>
                    </a:stretch>
                  </pic:blipFill>
                  <pic:spPr>
                    <a:xfrm>
                      <a:off x="0" y="0"/>
                      <a:ext cx="1905000" cy="1905000"/>
                    </a:xfrm>
                    <a:prstGeom prst="rect"/>
                  </pic:spPr>
                </pic:pic>
              </a:graphicData>
            </a:graphic>
          </wp:inline>
        </w:drawing>
      </w:r>
      <w:r>
        <w:br/>
      </w:r>
      <w:r>
        <w:t>Do đó, y = f(x) = – 1,2x</w:t>
      </w:r>
      <w:r>
        <w:rPr>
          <w:vertAlign w:val="superscript"/>
        </w:rPr>
        <w:t>2</w:t>
      </w:r>
      <w:r>
        <w:t xml:space="preserve"> </w:t>
      </w:r>
      <w:r>
        <w:t xml:space="preserve">+ 4,8x. </w:t>
      </w:r>
      <w:r>
        <w:br/>
      </w:r>
      <w:r>
        <w:t>Diện tích phần cổng hình parabol chính là diện tích hình phẳng giới hạn bởi đồ thị hàm số y = f(x) = – 1,2x</w:t>
      </w:r>
      <w:r>
        <w:rPr>
          <w:vertAlign w:val="superscript"/>
        </w:rPr>
        <w:t>2</w:t>
      </w:r>
      <w:r>
        <w:t xml:space="preserve"> </w:t>
      </w:r>
      <w:r>
        <w:t>+ 4,8x, trục Ox và hai đường thẳng x = 0, x = 4.</w:t>
      </w:r>
      <w:r>
        <w:br/>
      </w:r>
      <w:r>
        <w:t>Ta có</w:t>
      </w:r>
      <w:r>
        <w:t xml:space="preserve"> </w:t>
      </w:r>
      <w:r>
        <w:t>S</w:t>
      </w:r>
      <w:r>
        <w:t>p</w:t>
      </w:r>
      <w:r>
        <w:t>=</w:t>
      </w:r>
      <w:r>
        <w:t>4</w:t>
      </w:r>
      <w:r>
        <w:t>∫</w:t>
      </w:r>
      <w:r>
        <w:t>0</w:t>
      </w:r>
      <w:r>
        <w:t>(</w:t>
      </w:r>
      <w:r>
        <w:t>−</w:t>
      </w:r>
      <w:r>
        <w:t>1</w:t>
      </w:r>
      <w:r>
        <w:t>,</w:t>
      </w:r>
      <w:r>
        <w:t>2</w:t>
      </w:r>
      <w:r>
        <w:t>x</w:t>
      </w:r>
      <w:r>
        <w:t>2</w:t>
      </w:r>
      <w:r>
        <w:t>+</w:t>
      </w:r>
      <w:r>
        <w:t>4</w:t>
      </w:r>
      <w:r>
        <w:t>,</w:t>
      </w:r>
      <w:r>
        <w:t>8</w:t>
      </w:r>
      <w:r>
        <w:t>x</w:t>
      </w:r>
      <w:r>
        <w:t>)</w:t>
      </w:r>
      <w:r>
        <w:t>d</w:t>
      </w:r>
      <w:r>
        <w:t>x</w:t>
      </w:r>
      <w:r>
        <w:t>=</w:t>
      </w:r>
      <w:r>
        <w:t>(</w:t>
      </w:r>
      <w:r>
        <w:t>−</w:t>
      </w:r>
      <w:r>
        <w:t>0</w:t>
      </w:r>
      <w:r>
        <w:t>,</w:t>
      </w:r>
      <w:r>
        <w:t>4</w:t>
      </w:r>
      <w:r>
        <w:t>x</w:t>
      </w:r>
      <w:r>
        <w:t>3</w:t>
      </w:r>
      <w:r>
        <w:t>+</w:t>
      </w:r>
      <w:r>
        <w:t>2</w:t>
      </w:r>
      <w:r>
        <w:t>,</w:t>
      </w:r>
      <w:r>
        <w:t>4</w:t>
      </w:r>
      <w:r>
        <w:t>x</w:t>
      </w:r>
      <w:r>
        <w:t>2</w:t>
      </w:r>
      <w:r>
        <w:t>)</w:t>
      </w:r>
      <w:r>
        <w:t>∣</w:t>
      </w:r>
      <w:r>
        <w:t>∣</w:t>
      </w:r>
      <w:r>
        <w:t>4</w:t>
      </w:r>
      <w:r>
        <w:t>0</w:t>
      </w:r>
      <w:r>
        <w:t>=</w:t>
      </w:r>
      <w:r>
        <w:t>12</w:t>
      </w:r>
      <w:r>
        <w:t>,</w:t>
      </w:r>
      <w:r>
        <w:t>8</w:t>
      </w:r>
      <w:r>
        <w:t>S_(p)=∫04−1,2x^(2)+4,8xdx=−0,4x^(3)+2,4x^(2)04=12,8</w:t>
      </w:r>
      <w:r>
        <w:t xml:space="preserve"> (m</w:t>
      </w:r>
      <w:r>
        <w:rPr>
          <w:vertAlign w:val="superscript"/>
        </w:rPr>
        <w:t>2</w:t>
      </w:r>
      <w:r>
        <w:t>).</w:t>
      </w:r>
      <w:r>
        <w:br/>
      </w:r>
      <w:r>
        <w:t>Diện tích phần mặt ngoài của bức tường cần sơn là:</w:t>
      </w:r>
      <w:r>
        <w:br/>
      </w:r>
      <w:r>
        <w:t>S = 10 ∙ (2 + 4 + 2) – 12,8 = 67,2 (m</w:t>
      </w:r>
      <w:r>
        <w:rPr>
          <w:vertAlign w:val="superscript"/>
        </w:rPr>
        <w:t>2</w:t>
      </w:r>
      <w:r>
        <w:t>).</w:t>
      </w:r>
      <w:r>
        <w:br/>
      </w:r>
      <w:r>
        <w:t>Tổng chi phí để sơn lại toàn bộ mặt ngoài của bức tường đó là:</w:t>
      </w:r>
      <w:r>
        <w:br/>
      </w:r>
      <w:r>
        <w:t>67,2 ∙ 15 000 = 1 008 000 (đồng).</w:t>
      </w:r>
      <w:r>
        <w:br/>
      </w:r>
      <w:r>
        <w:br/>
      </w:r>
      <w:r>
        <w:rPr>
          <w:b/>
        </w:rPr>
        <w:t>Bài 13 trang 44 Toán 12 Tập 2</w:t>
      </w:r>
      <w:r>
        <w:t>:</w:t>
      </w:r>
      <w:r>
        <w:t xml:space="preserve"> </w:t>
      </w:r>
      <w:r>
        <w:t>Cho khối tròn xoay như Hình 39.</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9408aa472744e189c99c5d26a94597e.jpg"/>
                    <pic:cNvPicPr/>
                  </pic:nvPicPr>
                  <pic:blipFill>
                    <a:blip r:embed="rId19"/>
                    <a:stretch>
                      <a:fillRect/>
                    </a:stretch>
                  </pic:blipFill>
                  <pic:spPr>
                    <a:xfrm>
                      <a:off x="0" y="0"/>
                      <a:ext cx="1905000" cy="1905000"/>
                    </a:xfrm>
                    <a:prstGeom prst="rect"/>
                  </pic:spPr>
                </pic:pic>
              </a:graphicData>
            </a:graphic>
          </wp:inline>
        </w:drawing>
      </w:r>
      <w:r>
        <w:br/>
      </w:r>
      <w:r>
        <w:t>a) Hình phẳng được giới hạn bởi các đường nào để khi quay quanh trục Ox ta được khối tròn xoay như</w:t>
      </w:r>
      <w:r>
        <w:t xml:space="preserve"> </w:t>
      </w:r>
      <w:r>
        <w:rPr>
          <w:i/>
        </w:rPr>
        <w:t>Hình 39</w:t>
      </w:r>
      <w:r>
        <w:t>?</w:t>
      </w:r>
      <w:r>
        <w:br/>
      </w:r>
      <w:r>
        <w:t>b) Tính thể tích khối tròn xoay đó.</w:t>
      </w:r>
      <w:r>
        <w:br/>
      </w:r>
      <w:r>
        <w:rPr>
          <w:b/>
        </w:rPr>
        <w:t>Lời giải:</w:t>
      </w:r>
      <w:r>
        <w:br/>
      </w:r>
      <w:r>
        <w:t>a) Hình phẳng được giới hạn bởi đồ thị hàm số f(x) = x</w:t>
      </w:r>
      <w:r>
        <w:rPr>
          <w:vertAlign w:val="superscript"/>
        </w:rPr>
        <w:t>2</w:t>
      </w:r>
      <w:r>
        <w:t xml:space="preserve"> </w:t>
      </w:r>
      <w:r>
        <w:t>– 4x + 5, trục Ox và hai đường thẳng x = 1, x = 4; quay hình phẳng này quanh trục Ox ta được khối tròn xoay như</w:t>
      </w:r>
      <w:r>
        <w:t xml:space="preserve"> </w:t>
      </w:r>
      <w:r>
        <w:rPr>
          <w:i/>
        </w:rPr>
        <w:t>Hình 39</w:t>
      </w:r>
      <w:r>
        <w:t>.</w:t>
      </w:r>
      <w:r>
        <w:br/>
      </w:r>
      <w:r>
        <w:t>b) Thể tích khối tròn xoay đó là:</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03efca191c4444b29539f5fe8f7d1a40.jpg"/>
                    <pic:cNvPicPr/>
                  </pic:nvPicPr>
                  <pic:blipFill>
                    <a:blip r:embed="rId20"/>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