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44.jpg" ContentType="image/png"/>
  <Override PartName="/word/media/image45.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1</w:t>
      </w:r>
    </w:p>
    <w:p>
      <w:r>
        <w:rPr>
          <w:b/>
        </w:rPr>
        <w:t>Giải SBT Toán 12 Bài tập cuối chương 1 - Cánh diều</w:t>
      </w:r>
      <w:r>
        <w:br/>
      </w:r>
      <w:r>
        <w:rPr>
          <w:b/>
        </w:rPr>
        <w:t xml:space="preserve">Bài 83 trang 39 SBT Toán 12 Tập 1: </w:t>
      </w:r>
      <w:r>
        <w:t>Cho hàm số f(x) xác định trên ℝ có bảng xét dấu đạo hàm f</w:t>
      </w:r>
      <w:r>
        <w:rPr>
          <w:i/>
        </w:rPr>
        <w:t>'</w:t>
      </w:r>
      <w:r>
        <w:t>(x) như sau:</w:t>
      </w:r>
      <w:r>
        <w:br/>
      </w:r>
      <w:r>
        <w:drawing>
          <wp:inline xmlns:a="http://schemas.openxmlformats.org/drawingml/2006/main" xmlns:pic="http://schemas.openxmlformats.org/drawingml/2006/picture">
            <wp:extent cx="4295775" cy="447675"/>
            <wp:docPr id="1" name="Picture 1"/>
            <wp:cNvGraphicFramePr>
              <a:graphicFrameLocks noChangeAspect="1"/>
            </wp:cNvGraphicFramePr>
            <a:graphic>
              <a:graphicData uri="http://schemas.openxmlformats.org/drawingml/2006/picture">
                <pic:pic>
                  <pic:nvPicPr>
                    <pic:cNvPr id="0" name="temp_inline_29b98fef21f44d3db3a47f97db6f6681.jpg"/>
                    <pic:cNvPicPr/>
                  </pic:nvPicPr>
                  <pic:blipFill>
                    <a:blip r:embed="rId9"/>
                    <a:stretch>
                      <a:fillRect/>
                    </a:stretch>
                  </pic:blipFill>
                  <pic:spPr>
                    <a:xfrm>
                      <a:off x="0" y="0"/>
                      <a:ext cx="4295775" cy="447675"/>
                    </a:xfrm>
                    <a:prstGeom prst="rect"/>
                  </pic:spPr>
                </pic:pic>
              </a:graphicData>
            </a:graphic>
          </wp:inline>
        </w:drawing>
      </w:r>
      <w:r>
        <w:br/>
      </w:r>
      <w:r>
        <w:t>Khẳng định nào dưới đây là đúng?</w:t>
      </w:r>
      <w:r>
        <w:br/>
      </w:r>
      <w:r>
        <w:t>A. f(−6) &gt; f(−5).</w:t>
      </w:r>
      <w:r>
        <w:br/>
      </w:r>
      <w:r>
        <w:t>B. f(1) &gt; f(2).</w:t>
      </w:r>
      <w:r>
        <w:br/>
      </w:r>
      <w:r>
        <w:t>C. f(5) &lt; f(7).</w:t>
      </w:r>
      <w:r>
        <w:br/>
      </w:r>
      <w:r>
        <w:t>D. f(−3) &gt; f(−1).</w:t>
      </w:r>
      <w:r>
        <w:br/>
      </w:r>
      <w:r>
        <w:rPr>
          <w:b/>
        </w:rPr>
        <w:t>Lời giải:</w:t>
      </w:r>
      <w:r>
        <w:br/>
      </w:r>
      <w:r>
        <w:rPr>
          <w:b/>
        </w:rPr>
        <w:t>Đáp án đúng là: D</w:t>
      </w:r>
      <w:r>
        <w:br/>
      </w:r>
      <w:r>
        <w:t>Dựa vào bảng xét dấu, ta có:</w:t>
      </w:r>
      <w:r>
        <w:br/>
      </w:r>
      <w:r>
        <w:t>Hàm số đồng biến trên các khoảng (−∞; −4) và (0; 4).</w:t>
      </w:r>
      <w:r>
        <w:br/>
      </w:r>
      <w:r>
        <w:t>Hàm số nghịch biến trên các khoảng (−4; 0) và (4; +∞).</w:t>
      </w:r>
      <w:r>
        <w:br/>
      </w:r>
      <w:r>
        <w:t>Xét các đáp án:</w:t>
      </w:r>
      <w:r>
        <w:br/>
      </w:r>
      <w:r>
        <w:t>Đáp án A có: −6, −5 ∈ (−∞; −4) nên f(−6) &lt; f(−5). Vậy A sai.</w:t>
      </w:r>
      <w:r>
        <w:br/>
      </w:r>
      <w:r>
        <w:t>Đáp án B có: 1, 2 ∈ (0; 4) nên f(1) &lt; f(2). Vậy B sai.</w:t>
      </w:r>
      <w:r>
        <w:br/>
      </w:r>
      <w:r>
        <w:t>Đáp án C có: 5, 7 ∈ (4; +∞) nên f(5) &gt; f(7). Vậy C sai.</w:t>
      </w:r>
      <w:r>
        <w:br/>
      </w:r>
      <w:r>
        <w:rPr>
          <w:b/>
        </w:rPr>
        <w:t xml:space="preserve">Bài 84 trang 39 SBT Toán 12 Tập 1: </w:t>
      </w:r>
      <w:r>
        <w:t xml:space="preserve">Kết luận nào sau đây là đúng đối với hàm số y = </w:t>
      </w:r>
      <w:r>
        <w:t>(</w:t>
      </w:r>
      <w:r>
        <w:t>1</w:t>
      </w:r>
      <w:r>
        <w:t>2</w:t>
      </w:r>
      <w:r>
        <w:t>)</w:t>
      </w:r>
      <w:r>
        <w:t>x</w:t>
      </w:r>
      <w:r>
        <w:t>2</w:t>
      </w:r>
      <w:r>
        <w:t>(1)/(2)^(x^(2))</w:t>
      </w:r>
      <w:r>
        <w:t xml:space="preserve"> ?</w:t>
      </w:r>
      <w:r>
        <w:br/>
      </w:r>
      <w:r>
        <w:t>A. Hàm số đồng biến trên ℝ.</w:t>
      </w:r>
      <w:r>
        <w:br/>
      </w:r>
      <w:r>
        <w:t>B. Hàm số nghịch biến trên ℝ.</w:t>
      </w:r>
      <w:r>
        <w:br/>
      </w:r>
      <w:r>
        <w:t>C. Hàm số đồng biến trên khoảng (−∞; 0) và nghịch biến trên khoảng (0; +∞).</w:t>
      </w:r>
      <w:r>
        <w:br/>
      </w:r>
      <w:r>
        <w:t>D. Hàm số nghịch biến trên khoảng (−∞; 0) và đồng biến trên khoảng (0; +∞).</w:t>
      </w:r>
      <w:r>
        <w:br/>
      </w:r>
      <w:r>
        <w:rPr>
          <w:b/>
        </w:rPr>
        <w:t>Lời giải:</w:t>
      </w:r>
      <w:r>
        <w:br/>
      </w:r>
      <w:r>
        <w:rPr>
          <w:b/>
        </w:rPr>
        <w:t>Đáp án đúng là: C</w:t>
      </w:r>
      <w:r>
        <w:br/>
      </w:r>
      <w:r>
        <w:t xml:space="preserve">Ta có: y = </w:t>
      </w:r>
      <w:r>
        <w:t>(</w:t>
      </w:r>
      <w:r>
        <w:t>1</w:t>
      </w:r>
      <w:r>
        <w:t>2</w:t>
      </w:r>
      <w:r>
        <w:t>)</w:t>
      </w:r>
      <w:r>
        <w:t>x</w:t>
      </w:r>
      <w:r>
        <w:t>2</w:t>
      </w:r>
      <w:r>
        <w:t>(1)/(2)^(x^(2))</w:t>
      </w:r>
      <w:r>
        <w:t xml:space="preserve"> ⇒ y</w:t>
      </w:r>
      <w:r>
        <w:rPr>
          <w:i/>
        </w:rPr>
        <w:t>'</w:t>
      </w:r>
      <w:r>
        <w:t xml:space="preserve"> = 2x . ln</w:t>
      </w:r>
      <w:r>
        <w:t>1</w:t>
      </w:r>
      <w:r>
        <w:t>2</w:t>
      </w:r>
      <w:r>
        <w:t>(1)/(2)</w:t>
      </w:r>
      <w:r>
        <w:t xml:space="preserve">. </w:t>
      </w:r>
      <w:r>
        <w:t>(</w:t>
      </w:r>
      <w:r>
        <w:t>1</w:t>
      </w:r>
      <w:r>
        <w:t>2</w:t>
      </w:r>
      <w:r>
        <w:t>)</w:t>
      </w:r>
      <w:r>
        <w:t>x</w:t>
      </w:r>
      <w:r>
        <w:t>2</w:t>
      </w:r>
      <w:r>
        <w:t>(1)/(2)^(x^(2))</w:t>
      </w:r>
      <w:r>
        <w:br/>
      </w:r>
      <w:r>
        <w:t xml:space="preserve">   y</w:t>
      </w:r>
      <w:r>
        <w:rPr>
          <w:i/>
        </w:rPr>
        <w:t>'</w:t>
      </w:r>
      <w:r>
        <w:t xml:space="preserve"> = 0 khi x = 0.</w:t>
      </w:r>
      <w:r>
        <w:br/>
      </w:r>
      <w:r>
        <w:t>Ta có bảng xét dấu như sau:</w:t>
      </w:r>
      <w:r>
        <w:br/>
      </w:r>
      <w:r>
        <w:drawing>
          <wp:inline xmlns:a="http://schemas.openxmlformats.org/drawingml/2006/main" xmlns:pic="http://schemas.openxmlformats.org/drawingml/2006/picture">
            <wp:extent cx="3457575" cy="381000"/>
            <wp:docPr id="2" name="Picture 2"/>
            <wp:cNvGraphicFramePr>
              <a:graphicFrameLocks noChangeAspect="1"/>
            </wp:cNvGraphicFramePr>
            <a:graphic>
              <a:graphicData uri="http://schemas.openxmlformats.org/drawingml/2006/picture">
                <pic:pic>
                  <pic:nvPicPr>
                    <pic:cNvPr id="0" name="temp_inline_b8456648c4bf4d7cad5a73260c3867e0.jpg"/>
                    <pic:cNvPicPr/>
                  </pic:nvPicPr>
                  <pic:blipFill>
                    <a:blip r:embed="rId10"/>
                    <a:stretch>
                      <a:fillRect/>
                    </a:stretch>
                  </pic:blipFill>
                  <pic:spPr>
                    <a:xfrm>
                      <a:off x="0" y="0"/>
                      <a:ext cx="3457575" cy="381000"/>
                    </a:xfrm>
                    <a:prstGeom prst="rect"/>
                  </pic:spPr>
                </pic:pic>
              </a:graphicData>
            </a:graphic>
          </wp:inline>
        </w:drawing>
      </w:r>
      <w:r>
        <w:br/>
      </w:r>
      <w:r>
        <w:t>Vậy hàm số đồng biến trên khoảng (−∞; 0) và nghịch biến trên khoảng (0; +∞).</w:t>
      </w:r>
      <w:r>
        <w:br/>
      </w:r>
      <w:r>
        <w:rPr>
          <w:b/>
        </w:rPr>
        <w:t xml:space="preserve">Bài 85 trang 39 SBT Toán 12 Tập 1: </w:t>
      </w:r>
      <w:r>
        <w:t>Trong các hàm số sau, hàm số nghịch biến trên ℝ là:</w:t>
      </w:r>
      <w:r>
        <w:br/>
      </w:r>
      <w:r>
        <w:t>A. y = e</w:t>
      </w:r>
      <w:r>
        <w:rPr>
          <w:vertAlign w:val="superscript"/>
        </w:rPr>
        <w:t>−x + 2</w:t>
      </w:r>
      <w:r>
        <w:t>.</w:t>
      </w:r>
      <w:r>
        <w:br/>
      </w:r>
      <w:r>
        <w:t xml:space="preserve">B. y = </w:t>
      </w:r>
      <w:r>
        <w:t>log</w:t>
      </w:r>
      <w:r>
        <w:t>1</w:t>
      </w:r>
      <w:r>
        <w:t>2</w:t>
      </w:r>
      <w:r>
        <w:t>(</w:t>
      </w:r>
      <w:r>
        <w:t>x</w:t>
      </w:r>
      <w:r>
        <w:t>2</w:t>
      </w:r>
      <w:r>
        <w:t>+</w:t>
      </w:r>
      <w:r>
        <w:t>1</w:t>
      </w:r>
      <w:r>
        <w:t>)</w:t>
      </w:r>
      <w:r>
        <w:t>log_((1)/(2))x^(2)+1</w:t>
      </w:r>
      <w:r>
        <w:t xml:space="preserve"> .</w:t>
      </w:r>
      <w:r>
        <w:br/>
      </w:r>
      <w:r>
        <w:t>C. y = −x</w:t>
      </w:r>
      <w:r>
        <w:rPr>
          <w:vertAlign w:val="superscript"/>
        </w:rPr>
        <w:t>3</w:t>
      </w:r>
      <w:r>
        <w:t xml:space="preserve"> + 2x</w:t>
      </w:r>
      <w:r>
        <w:rPr>
          <w:vertAlign w:val="superscript"/>
        </w:rPr>
        <w:t>2</w:t>
      </w:r>
      <w:r>
        <w:t xml:space="preserve"> + 1.</w:t>
      </w:r>
      <w:r>
        <w:br/>
      </w:r>
      <w:r>
        <w:t xml:space="preserve">D. y = −x + 1 + </w:t>
      </w:r>
      <w:r>
        <w:t>1</w:t>
      </w:r>
      <w:r>
        <w:t>x</w:t>
      </w:r>
      <w:r>
        <w:t>(1)/(x)</w:t>
      </w:r>
      <w:r>
        <w:t xml:space="preserve"> .</w:t>
      </w:r>
      <w:r>
        <w:br/>
      </w:r>
      <w:r>
        <w:rPr>
          <w:b/>
        </w:rPr>
        <w:t>Lời giải:</w:t>
      </w:r>
      <w:r>
        <w:br/>
      </w:r>
      <w:r>
        <w:rPr>
          <w:b/>
        </w:rPr>
        <w:t>Đáp án đúng là: A</w:t>
      </w:r>
      <w:r>
        <w:br/>
      </w:r>
      <w:r>
        <w:t>Xét các đáp án, ta có:</w:t>
      </w:r>
      <w:r>
        <w:br/>
      </w:r>
      <w:r>
        <w:t>Đáp án A: y = e</w:t>
      </w:r>
      <w:r>
        <w:rPr>
          <w:vertAlign w:val="superscript"/>
        </w:rPr>
        <w:t>−x + 2</w:t>
      </w:r>
      <w:r>
        <w:t xml:space="preserve"> ⇒ y</w:t>
      </w:r>
      <w:r>
        <w:rPr>
          <w:i/>
        </w:rPr>
        <w:t>'</w:t>
      </w:r>
      <w:r>
        <w:t xml:space="preserve"> = −e</w:t>
      </w:r>
      <w:r>
        <w:rPr>
          <w:vertAlign w:val="superscript"/>
        </w:rPr>
        <w:t>−x + 2</w:t>
      </w:r>
      <w:r>
        <w:t xml:space="preserve"> &lt; 0 với ∀x ∈ ℝ.</w:t>
      </w:r>
      <w:r>
        <w:br/>
      </w:r>
      <w:r>
        <w:t>Hàm số y = e</w:t>
      </w:r>
      <w:r>
        <w:rPr>
          <w:vertAlign w:val="superscript"/>
        </w:rPr>
        <w:t>−x + 2</w:t>
      </w:r>
      <w:r>
        <w:t xml:space="preserve"> nghịch biến trên ℝ.</w:t>
      </w:r>
      <w:r>
        <w:br/>
      </w:r>
      <w:r>
        <w:t>Đáp án B: Tập xác định D = ℝ.</w:t>
      </w:r>
      <w:r>
        <w:br/>
      </w:r>
      <w:r>
        <w:t xml:space="preserve">y = </w:t>
      </w:r>
      <w:r>
        <w:t>log</w:t>
      </w:r>
      <w:r>
        <w:t>1</w:t>
      </w:r>
      <w:r>
        <w:t>2</w:t>
      </w:r>
      <w:r>
        <w:t>(</w:t>
      </w:r>
      <w:r>
        <w:t>x</w:t>
      </w:r>
      <w:r>
        <w:t>2</w:t>
      </w:r>
      <w:r>
        <w:t>+</w:t>
      </w:r>
      <w:r>
        <w:t>1</w:t>
      </w:r>
      <w:r>
        <w:t>)</w:t>
      </w:r>
      <w:r>
        <w:t>log_((1)/(2))(x^(2)+1)</w:t>
      </w:r>
      <w:r>
        <w:t xml:space="preserve"> ⇒ y</w:t>
      </w:r>
      <w:r>
        <w:rPr>
          <w:i/>
        </w:rPr>
        <w:t>'</w:t>
      </w:r>
      <w:r>
        <w:t xml:space="preserve"> = </w:t>
      </w:r>
      <w:r>
        <w:t>2</w:t>
      </w:r>
      <w:r>
        <w:t>x</w:t>
      </w:r>
      <w:r>
        <w:t>(</w:t>
      </w:r>
      <w:r>
        <w:t>x</w:t>
      </w:r>
      <w:r>
        <w:t>2</w:t>
      </w:r>
      <w:r>
        <w:t>+</w:t>
      </w:r>
      <w:r>
        <w:t>1</w:t>
      </w:r>
      <w:r>
        <w:t>)</w:t>
      </w:r>
      <w:r>
        <w:t>.</w:t>
      </w:r>
      <w:r>
        <w:t>ln</w:t>
      </w:r>
      <w:r>
        <w:t>1</w:t>
      </w:r>
      <w:r>
        <w:t>2</w:t>
      </w:r>
      <w:r>
        <w:t>(2x)/(x^(2)+1.ln(1)/(2))</w:t>
      </w:r>
      <w:r>
        <w:br/>
      </w:r>
      <w:r>
        <w:t xml:space="preserve">         y</w:t>
      </w:r>
      <w:r>
        <w:rPr>
          <w:i/>
        </w:rPr>
        <w:t>'</w:t>
      </w:r>
      <w:r>
        <w:t xml:space="preserve"> = 0 khi x = 0.</w:t>
      </w:r>
      <w:r>
        <w:br/>
      </w:r>
      <w:r>
        <w:t>Ta có bảng xét dấu:</w:t>
      </w:r>
      <w:r>
        <w:br/>
      </w:r>
      <w:r>
        <w:drawing>
          <wp:inline xmlns:a="http://schemas.openxmlformats.org/drawingml/2006/main" xmlns:pic="http://schemas.openxmlformats.org/drawingml/2006/picture">
            <wp:extent cx="3638550" cy="400050"/>
            <wp:docPr id="3" name="Picture 3"/>
            <wp:cNvGraphicFramePr>
              <a:graphicFrameLocks noChangeAspect="1"/>
            </wp:cNvGraphicFramePr>
            <a:graphic>
              <a:graphicData uri="http://schemas.openxmlformats.org/drawingml/2006/picture">
                <pic:pic>
                  <pic:nvPicPr>
                    <pic:cNvPr id="0" name="temp_inline_b8456648c4bf4d7cad5a73260c3867e0.jpg"/>
                    <pic:cNvPicPr/>
                  </pic:nvPicPr>
                  <pic:blipFill>
                    <a:blip r:embed="rId10"/>
                    <a:stretch>
                      <a:fillRect/>
                    </a:stretch>
                  </pic:blipFill>
                  <pic:spPr>
                    <a:xfrm>
                      <a:off x="0" y="0"/>
                      <a:ext cx="3638550" cy="400050"/>
                    </a:xfrm>
                    <a:prstGeom prst="rect"/>
                  </pic:spPr>
                </pic:pic>
              </a:graphicData>
            </a:graphic>
          </wp:inline>
        </w:drawing>
      </w:r>
      <w:r>
        <w:br/>
      </w:r>
      <w:r>
        <w:t>Vậy hàm số không nghịch biến trên ℝ.</w:t>
      </w:r>
      <w:r>
        <w:br/>
      </w:r>
      <w:r>
        <w:t>Đáp án C: Tập xác định D = ℝ.</w:t>
      </w:r>
      <w:r>
        <w:br/>
      </w:r>
      <w:r>
        <w:t>Có y = −x</w:t>
      </w:r>
      <w:r>
        <w:rPr>
          <w:vertAlign w:val="superscript"/>
        </w:rPr>
        <w:t>3</w:t>
      </w:r>
      <w:r>
        <w:t xml:space="preserve"> + 2x</w:t>
      </w:r>
      <w:r>
        <w:rPr>
          <w:vertAlign w:val="superscript"/>
        </w:rPr>
        <w:t>2</w:t>
      </w:r>
      <w:r>
        <w:t xml:space="preserve"> + 1 ⇒ y</w:t>
      </w:r>
      <w:r>
        <w:rPr>
          <w:i/>
        </w:rPr>
        <w:t>'</w:t>
      </w:r>
      <w:r>
        <w:t xml:space="preserve"> = −3x</w:t>
      </w:r>
      <w:r>
        <w:rPr>
          <w:vertAlign w:val="superscript"/>
        </w:rPr>
        <w:t>2</w:t>
      </w:r>
      <w:r>
        <w:t xml:space="preserve"> + 4x</w:t>
      </w:r>
      <w:r>
        <w:br/>
      </w:r>
      <w:r>
        <w:t xml:space="preserve">         y</w:t>
      </w:r>
      <w:r>
        <w:rPr>
          <w:i/>
        </w:rPr>
        <w:t>'</w:t>
      </w:r>
      <w:r>
        <w:t xml:space="preserve"> = 0 khi x = 0 hoặc x = </w:t>
      </w:r>
      <w:r>
        <w:t>4</w:t>
      </w:r>
      <w:r>
        <w:t>3</w:t>
      </w:r>
      <w:r>
        <w:t>(4)/(3)</w:t>
      </w:r>
      <w:r>
        <w:t xml:space="preserve"> .</w:t>
      </w:r>
      <w:r>
        <w:br/>
      </w:r>
      <w:r>
        <w:t>Ta có bảng xét dấu:</w:t>
      </w:r>
      <w:r>
        <w:br/>
      </w:r>
      <w:r>
        <w:drawing>
          <wp:inline xmlns:a="http://schemas.openxmlformats.org/drawingml/2006/main" xmlns:pic="http://schemas.openxmlformats.org/drawingml/2006/picture">
            <wp:extent cx="4305300" cy="552450"/>
            <wp:docPr id="4" name="Picture 4"/>
            <wp:cNvGraphicFramePr>
              <a:graphicFrameLocks noChangeAspect="1"/>
            </wp:cNvGraphicFramePr>
            <a:graphic>
              <a:graphicData uri="http://schemas.openxmlformats.org/drawingml/2006/picture">
                <pic:pic>
                  <pic:nvPicPr>
                    <pic:cNvPr id="0" name="temp_inline_22e3a4208eb94a37bfbfd7f99565e37b.jpg"/>
                    <pic:cNvPicPr/>
                  </pic:nvPicPr>
                  <pic:blipFill>
                    <a:blip r:embed="rId11"/>
                    <a:stretch>
                      <a:fillRect/>
                    </a:stretch>
                  </pic:blipFill>
                  <pic:spPr>
                    <a:xfrm>
                      <a:off x="0" y="0"/>
                      <a:ext cx="4305300" cy="552450"/>
                    </a:xfrm>
                    <a:prstGeom prst="rect"/>
                  </pic:spPr>
                </pic:pic>
              </a:graphicData>
            </a:graphic>
          </wp:inline>
        </w:drawing>
      </w:r>
      <w:r>
        <w:br/>
      </w:r>
      <w:r>
        <w:t>Vậy hàm số y = −x</w:t>
      </w:r>
      <w:r>
        <w:rPr>
          <w:vertAlign w:val="superscript"/>
        </w:rPr>
        <w:t>3</w:t>
      </w:r>
      <w:r>
        <w:t xml:space="preserve"> + 2x</w:t>
      </w:r>
      <w:r>
        <w:rPr>
          <w:vertAlign w:val="superscript"/>
        </w:rPr>
        <w:t>2</w:t>
      </w:r>
      <w:r>
        <w:t xml:space="preserve"> + 1 không nghịch biến trên ℝ.</w:t>
      </w:r>
      <w:r>
        <w:br/>
      </w:r>
      <w:r>
        <w:t>Đáp án D: Tập xác định D = ℝ\{0}.</w:t>
      </w:r>
      <w:r>
        <w:br/>
      </w:r>
      <w:r>
        <w:t xml:space="preserve">Vậy hàm số y = −x + 1 + </w:t>
      </w:r>
      <w:r>
        <w:t>1</w:t>
      </w:r>
      <w:r>
        <w:t>x</w:t>
      </w:r>
      <w:r>
        <w:t>(1)/(x)</w:t>
      </w:r>
      <w:r>
        <w:t xml:space="preserve"> không nghịch biến trên ℝ.</w:t>
      </w:r>
      <w:r>
        <w:br/>
      </w:r>
      <w:r>
        <w:rPr>
          <w:b/>
        </w:rPr>
        <w:t xml:space="preserve">Bài 86 trang 39 SBT Toán 12 Tập 1: </w:t>
      </w:r>
      <w:r>
        <w:t>Cho hàm số bậc ba y = ax</w:t>
      </w:r>
      <w:r>
        <w:rPr>
          <w:vertAlign w:val="superscript"/>
        </w:rPr>
        <w:t>3</w:t>
      </w:r>
      <w:r>
        <w:t xml:space="preserve"> + bx</w:t>
      </w:r>
      <w:r>
        <w:rPr>
          <w:vertAlign w:val="superscript"/>
        </w:rPr>
        <w:t>2</w:t>
      </w:r>
      <w:r>
        <w:t xml:space="preserve"> + cx + d có đồ thị là đường cong như Hình 25. Hàm số đã cho đồng biến trên khoảng nào sau đây?</w:t>
      </w:r>
      <w:r>
        <w:br/>
      </w:r>
      <w:r>
        <w:drawing>
          <wp:inline xmlns:a="http://schemas.openxmlformats.org/drawingml/2006/main" xmlns:pic="http://schemas.openxmlformats.org/drawingml/2006/picture">
            <wp:extent cx="1952624" cy="2133600"/>
            <wp:docPr id="5" name="Picture 5"/>
            <wp:cNvGraphicFramePr>
              <a:graphicFrameLocks noChangeAspect="1"/>
            </wp:cNvGraphicFramePr>
            <a:graphic>
              <a:graphicData uri="http://schemas.openxmlformats.org/drawingml/2006/picture">
                <pic:pic>
                  <pic:nvPicPr>
                    <pic:cNvPr id="0" name="temp_inline_7ef3dfdbbd7040c688fd63a854f53008.jpg"/>
                    <pic:cNvPicPr/>
                  </pic:nvPicPr>
                  <pic:blipFill>
                    <a:blip r:embed="rId12"/>
                    <a:stretch>
                      <a:fillRect/>
                    </a:stretch>
                  </pic:blipFill>
                  <pic:spPr>
                    <a:xfrm>
                      <a:off x="0" y="0"/>
                      <a:ext cx="1952624" cy="2133600"/>
                    </a:xfrm>
                    <a:prstGeom prst="rect"/>
                  </pic:spPr>
                </pic:pic>
              </a:graphicData>
            </a:graphic>
          </wp:inline>
        </w:drawing>
      </w:r>
      <w:r>
        <w:br/>
      </w:r>
      <w:r>
        <w:t>A. (−∞; 3).</w:t>
      </w:r>
      <w:r>
        <w:br/>
      </w:r>
      <w:r>
        <w:t>B. (1; +∞).</w:t>
      </w:r>
      <w:r>
        <w:br/>
      </w:r>
      <w:r>
        <w:t>C. (−1; +∞).</w:t>
      </w:r>
      <w:r>
        <w:br/>
      </w:r>
      <w:r>
        <w:t>D. (−1; 1).</w:t>
      </w:r>
      <w:r>
        <w:br/>
      </w:r>
      <w:r>
        <w:rPr>
          <w:b/>
        </w:rPr>
        <w:t>Lời giải:</w:t>
      </w:r>
      <w:r>
        <w:br/>
      </w:r>
      <w:r>
        <w:rPr>
          <w:b/>
        </w:rPr>
        <w:t>Đáp án đúng là: B</w:t>
      </w:r>
      <w:r>
        <w:br/>
      </w:r>
      <w:r>
        <w:t>Dựa vào đồ thị hàm số ở Hình 25, ta có:</w:t>
      </w:r>
      <w:r>
        <w:br/>
      </w:r>
      <w:r>
        <w:t>Hàm số đồng biến trên các khoảng (−∞; −1) và (1; +∞).</w:t>
      </w:r>
      <w:r>
        <w:br/>
      </w:r>
      <w:r>
        <w:t>Hàm số nghịch biến trên khoảng (−1; 1).</w:t>
      </w:r>
      <w:r>
        <w:br/>
      </w:r>
      <w:r>
        <w:rPr>
          <w:b/>
        </w:rPr>
        <w:t xml:space="preserve">Bài 87 trang 40 SBT Toán 12 Tập 1: </w:t>
      </w:r>
      <w:r>
        <w:t>Cho hàm số y = f(x) xác định trên ℝ có bảng biến thiên như sau:</w:t>
      </w:r>
      <w:r>
        <w:br/>
      </w:r>
      <w:r>
        <w:drawing>
          <wp:inline xmlns:a="http://schemas.openxmlformats.org/drawingml/2006/main" xmlns:pic="http://schemas.openxmlformats.org/drawingml/2006/picture">
            <wp:extent cx="4381500" cy="914400"/>
            <wp:docPr id="6" name="Picture 6"/>
            <wp:cNvGraphicFramePr>
              <a:graphicFrameLocks noChangeAspect="1"/>
            </wp:cNvGraphicFramePr>
            <a:graphic>
              <a:graphicData uri="http://schemas.openxmlformats.org/drawingml/2006/picture">
                <pic:pic>
                  <pic:nvPicPr>
                    <pic:cNvPr id="0" name="temp_inline_fe7b34aa389543ddbfe9df6714baaebc.jpg"/>
                    <pic:cNvPicPr/>
                  </pic:nvPicPr>
                  <pic:blipFill>
                    <a:blip r:embed="rId13"/>
                    <a:stretch>
                      <a:fillRect/>
                    </a:stretch>
                  </pic:blipFill>
                  <pic:spPr>
                    <a:xfrm>
                      <a:off x="0" y="0"/>
                      <a:ext cx="4381500" cy="914400"/>
                    </a:xfrm>
                    <a:prstGeom prst="rect"/>
                  </pic:spPr>
                </pic:pic>
              </a:graphicData>
            </a:graphic>
          </wp:inline>
        </w:drawing>
      </w:r>
      <w:r>
        <w:br/>
      </w:r>
      <w:r>
        <w:t>Số điểm cực trị của hàm số là:</w:t>
      </w:r>
      <w:r>
        <w:br/>
      </w:r>
      <w:r>
        <w:t>A. 0.</w:t>
      </w:r>
      <w:r>
        <w:br/>
      </w:r>
      <w:r>
        <w:t>B. 1.</w:t>
      </w:r>
      <w:r>
        <w:br/>
      </w:r>
      <w:r>
        <w:t>C. 2.</w:t>
      </w:r>
      <w:r>
        <w:br/>
      </w:r>
      <w:r>
        <w:t>D. 3.</w:t>
      </w:r>
      <w:r>
        <w:br/>
      </w:r>
      <w:r>
        <w:rPr>
          <w:b/>
        </w:rPr>
        <w:t>Lời giải:</w:t>
      </w:r>
      <w:r>
        <w:br/>
      </w:r>
      <w:r>
        <w:rPr>
          <w:b/>
        </w:rPr>
        <w:t>Đáp án đúng là: D</w:t>
      </w:r>
      <w:r>
        <w:br/>
      </w:r>
      <w:r>
        <w:t>Dựa vào bảng biến thiên, ta thấy hàm số có 3 cực trị.</w:t>
      </w:r>
      <w:r>
        <w:br/>
      </w:r>
      <w:r>
        <w:rPr>
          <w:b/>
        </w:rPr>
        <w:t xml:space="preserve">Bài 88 trang 40 SBT Toán 12 Tập 1: </w:t>
      </w:r>
      <w:r>
        <w:t>Cho hàm số f(x) có đạo hàm f</w:t>
      </w:r>
      <w:r>
        <w:rPr>
          <w:i/>
        </w:rPr>
        <w:t>'</w:t>
      </w:r>
      <w:r>
        <w:t>(x) = x</w:t>
      </w:r>
      <w:r>
        <w:rPr>
          <w:vertAlign w:val="superscript"/>
        </w:rPr>
        <w:t>2</w:t>
      </w:r>
      <w:r>
        <w:t>(x + 1)</w:t>
      </w:r>
      <w:r>
        <w:rPr>
          <w:vertAlign w:val="superscript"/>
        </w:rPr>
        <w:t>2</w:t>
      </w:r>
      <w:r>
        <w:t>(x – 1)(x + 2), ∀x ∈ ℝ. Điểm cực đại của hàm số đã cho là:</w:t>
      </w:r>
      <w:r>
        <w:br/>
      </w:r>
      <w:r>
        <w:t>A. −1.</w:t>
      </w:r>
      <w:r>
        <w:br/>
      </w:r>
      <w:r>
        <w:t>B. −2.</w:t>
      </w:r>
      <w:r>
        <w:br/>
      </w:r>
      <w:r>
        <w:t>C. 2.</w:t>
      </w:r>
      <w:r>
        <w:br/>
      </w:r>
      <w:r>
        <w:t>D. 1.</w:t>
      </w:r>
      <w:r>
        <w:br/>
      </w:r>
      <w:r>
        <w:rPr>
          <w:b/>
        </w:rPr>
        <w:t>Lời giải:</w:t>
      </w:r>
      <w:r>
        <w:br/>
      </w:r>
      <w:r>
        <w:rPr>
          <w:b/>
        </w:rPr>
        <w:t>Đáp án đúng là: B</w:t>
      </w:r>
      <w:r>
        <w:br/>
      </w:r>
      <w:r>
        <w:t>Ta có: f</w:t>
      </w:r>
      <w:r>
        <w:rPr>
          <w:i/>
        </w:rPr>
        <w:t>'</w:t>
      </w:r>
      <w:r>
        <w:t>(x) = x</w:t>
      </w:r>
      <w:r>
        <w:rPr>
          <w:vertAlign w:val="superscript"/>
        </w:rPr>
        <w:t>2</w:t>
      </w:r>
      <w:r>
        <w:t>(x + 1)</w:t>
      </w:r>
      <w:r>
        <w:rPr>
          <w:vertAlign w:val="superscript"/>
        </w:rPr>
        <w:t>2</w:t>
      </w:r>
      <w:r>
        <w:t>(x – 1)(x + 2)</w:t>
      </w:r>
      <w:r>
        <w:br/>
      </w:r>
      <w:r>
        <w:t>f</w:t>
      </w:r>
      <w:r>
        <w:rPr>
          <w:i/>
        </w:rPr>
        <w:t>'</w:t>
      </w:r>
      <w:r>
        <w:t>(x) = 0 khi x = 1, x = −2, x = −1, x = 0.</w:t>
      </w:r>
      <w:r>
        <w:br/>
      </w:r>
      <w:r>
        <w:t>Ta có bảng biến thiên như sau:</w:t>
      </w:r>
      <w:r>
        <w:br/>
      </w:r>
      <w:r>
        <w:drawing>
          <wp:inline xmlns:a="http://schemas.openxmlformats.org/drawingml/2006/main" xmlns:pic="http://schemas.openxmlformats.org/drawingml/2006/picture">
            <wp:extent cx="3981450" cy="990599"/>
            <wp:docPr id="7" name="Picture 7"/>
            <wp:cNvGraphicFramePr>
              <a:graphicFrameLocks noChangeAspect="1"/>
            </wp:cNvGraphicFramePr>
            <a:graphic>
              <a:graphicData uri="http://schemas.openxmlformats.org/drawingml/2006/picture">
                <pic:pic>
                  <pic:nvPicPr>
                    <pic:cNvPr id="0" name="temp_inline_3bc9f560cc6b4b758615547aa48c7b6d.jpg"/>
                    <pic:cNvPicPr/>
                  </pic:nvPicPr>
                  <pic:blipFill>
                    <a:blip r:embed="rId14"/>
                    <a:stretch>
                      <a:fillRect/>
                    </a:stretch>
                  </pic:blipFill>
                  <pic:spPr>
                    <a:xfrm>
                      <a:off x="0" y="0"/>
                      <a:ext cx="3981450" cy="990599"/>
                    </a:xfrm>
                    <a:prstGeom prst="rect"/>
                  </pic:spPr>
                </pic:pic>
              </a:graphicData>
            </a:graphic>
          </wp:inline>
        </w:drawing>
      </w:r>
      <w:r>
        <w:br/>
      </w:r>
      <w:r>
        <w:t>Hàm số đạt cực đại tại x = −2.</w:t>
      </w:r>
      <w:r>
        <w:br/>
      </w:r>
      <w:r>
        <w:rPr>
          <w:b/>
        </w:rPr>
        <w:t xml:space="preserve">Bài 89 trang 40 SBT Toán 12 Tập 1: </w:t>
      </w:r>
      <w:r>
        <w:t xml:space="preserve">Cho hàm số y = </w:t>
      </w:r>
      <w:r>
        <w:t>a</w:t>
      </w:r>
      <w:r>
        <w:t>x</w:t>
      </w:r>
      <w:r>
        <w:t>2</w:t>
      </w:r>
      <w:r>
        <w:t>+</w:t>
      </w:r>
      <w:r>
        <w:t>b</w:t>
      </w:r>
      <w:r>
        <w:t>x</w:t>
      </w:r>
      <w:r>
        <w:t>+</w:t>
      </w:r>
      <w:r>
        <w:t>c</w:t>
      </w:r>
      <w:r>
        <w:t>m</w:t>
      </w:r>
      <w:r>
        <w:t>x</w:t>
      </w:r>
      <w:r>
        <w:t>+</w:t>
      </w:r>
      <w:r>
        <w:t>n</w:t>
      </w:r>
      <w:r>
        <w:t>(ax^(2)+bx+c)/(mx+n)</w:t>
      </w:r>
      <w:r>
        <w:t xml:space="preserve"> (với a, m ≠ 0) có đồ thị là đường cong như Hình 26.</w:t>
      </w:r>
      <w:r>
        <w:br/>
      </w:r>
      <w:r>
        <w:drawing>
          <wp:inline xmlns:a="http://schemas.openxmlformats.org/drawingml/2006/main" xmlns:pic="http://schemas.openxmlformats.org/drawingml/2006/picture">
            <wp:extent cx="1857375" cy="1933575"/>
            <wp:docPr id="8" name="Picture 8"/>
            <wp:cNvGraphicFramePr>
              <a:graphicFrameLocks noChangeAspect="1"/>
            </wp:cNvGraphicFramePr>
            <a:graphic>
              <a:graphicData uri="http://schemas.openxmlformats.org/drawingml/2006/picture">
                <pic:pic>
                  <pic:nvPicPr>
                    <pic:cNvPr id="0" name="temp_inline_09a1883c765c4677a47419da4f3c7181.jpg"/>
                    <pic:cNvPicPr/>
                  </pic:nvPicPr>
                  <pic:blipFill>
                    <a:blip r:embed="rId15"/>
                    <a:stretch>
                      <a:fillRect/>
                    </a:stretch>
                  </pic:blipFill>
                  <pic:spPr>
                    <a:xfrm>
                      <a:off x="0" y="0"/>
                      <a:ext cx="1857375" cy="1933575"/>
                    </a:xfrm>
                    <a:prstGeom prst="rect"/>
                  </pic:spPr>
                </pic:pic>
              </a:graphicData>
            </a:graphic>
          </wp:inline>
        </w:drawing>
      </w:r>
      <w:r>
        <w:br/>
      </w:r>
      <w:r>
        <w:t>Giá trị cực đại của hàm số là:</w:t>
      </w:r>
      <w:r>
        <w:br/>
      </w:r>
      <w:r>
        <w:t>A. 0.</w:t>
      </w:r>
      <w:r>
        <w:br/>
      </w:r>
      <w:r>
        <w:t>B. −1.</w:t>
      </w:r>
      <w:r>
        <w:br/>
      </w:r>
      <w:r>
        <w:t>C. 2.</w:t>
      </w:r>
      <w:r>
        <w:br/>
      </w:r>
      <w:r>
        <w:t>D. 3.</w:t>
      </w:r>
      <w:r>
        <w:br/>
      </w:r>
      <w:r>
        <w:rPr>
          <w:b/>
        </w:rPr>
        <w:t>Lời giải:</w:t>
      </w:r>
      <w:r>
        <w:br/>
      </w:r>
      <w:r>
        <w:rPr>
          <w:b/>
        </w:rPr>
        <w:t>Đáp án đúng là: B</w:t>
      </w:r>
      <w:r>
        <w:br/>
      </w:r>
      <w:r>
        <w:t>Căn cứ vào đồ thị hàm số Hình 26, ta thấy hàm số đạt cực đại tại x = 1 và y</w:t>
      </w:r>
      <w:r>
        <w:rPr>
          <w:vertAlign w:val="subscript"/>
        </w:rPr>
        <w:t>CĐ</w:t>
      </w:r>
      <w:r>
        <w:t xml:space="preserve"> = −1.</w:t>
      </w:r>
      <w:r>
        <w:br/>
      </w:r>
      <w:r>
        <w:rPr>
          <w:b/>
        </w:rPr>
        <w:t xml:space="preserve">Bài 90 trang 40 SBT Toán 12 Tập 1: </w:t>
      </w:r>
      <w:r>
        <w:t xml:space="preserve">Giá trị nhỏ nhất của hàm số y = </w:t>
      </w:r>
      <w:r>
        <w:t>2</w:t>
      </w:r>
      <w:r>
        <w:t>x</w:t>
      </w:r>
      <w:r>
        <w:t>+</w:t>
      </w:r>
      <w:r>
        <w:t>1</w:t>
      </w:r>
      <w:r>
        <w:t>1</w:t>
      </w:r>
      <w:r>
        <w:t>−</w:t>
      </w:r>
      <w:r>
        <w:t>x</w:t>
      </w:r>
      <w:r>
        <w:t>(2x+1)/(1−x)</w:t>
      </w:r>
      <w:r>
        <w:t xml:space="preserve"> trên đoạn [2; 3] bằng:</w:t>
      </w:r>
      <w:r>
        <w:br/>
      </w:r>
      <w:r>
        <w:t>A. −5.</w:t>
      </w:r>
      <w:r>
        <w:br/>
      </w:r>
      <w:r>
        <w:t>B. −2.</w:t>
      </w:r>
      <w:r>
        <w:br/>
      </w:r>
      <w:r>
        <w:t>C. 0.</w:t>
      </w:r>
      <w:r>
        <w:br/>
      </w:r>
      <w:r>
        <w:t>D. 1.</w:t>
      </w:r>
      <w:r>
        <w:br/>
      </w:r>
      <w:r>
        <w:rPr>
          <w:b/>
        </w:rPr>
        <w:t>Lời giải:</w:t>
      </w:r>
      <w:r>
        <w:br/>
      </w:r>
      <w:r>
        <w:rPr>
          <w:b/>
        </w:rPr>
        <w:t>Đáp án đúng là: A</w:t>
      </w:r>
      <w:r>
        <w:br/>
      </w:r>
      <w:r>
        <w:t>Tập xác định: D = ℝ\{1}.</w:t>
      </w:r>
      <w:r>
        <w:br/>
      </w:r>
      <w:r>
        <w:t xml:space="preserve">Ta có: y = </w:t>
      </w:r>
      <w:r>
        <w:t>2</w:t>
      </w:r>
      <w:r>
        <w:t>x</w:t>
      </w:r>
      <w:r>
        <w:t>+</w:t>
      </w:r>
      <w:r>
        <w:t>1</w:t>
      </w:r>
      <w:r>
        <w:t>1</w:t>
      </w:r>
      <w:r>
        <w:t>−</w:t>
      </w:r>
      <w:r>
        <w:t>x</w:t>
      </w:r>
      <w:r>
        <w:t>(2x+1)/(1−x)</w:t>
      </w:r>
      <w:r>
        <w:t xml:space="preserve"> ⇒ y</w:t>
      </w:r>
      <w:r>
        <w:rPr>
          <w:i/>
        </w:rPr>
        <w:t>'</w:t>
      </w:r>
      <w:r>
        <w:t xml:space="preserve"> = </w:t>
      </w:r>
      <w:r>
        <w:t>3</w:t>
      </w:r>
      <w:r>
        <w:t>(</w:t>
      </w:r>
      <w:r>
        <w:t>1</w:t>
      </w:r>
      <w:r>
        <w:t>−</w:t>
      </w:r>
      <w:r>
        <w:t>x</w:t>
      </w:r>
      <w:r>
        <w:t>)</w:t>
      </w:r>
      <w:r>
        <w:t>2</w:t>
      </w:r>
      <w:r>
        <w:t>(3)/(1−x^(2))</w:t>
      </w:r>
      <w:r>
        <w:t xml:space="preserve"> &gt; 0 với ∀x ∈ D.</w:t>
      </w:r>
      <w:r>
        <w:br/>
      </w:r>
      <w:r>
        <w:t>Hàm số đồng biến trên các khoảng (−∞; 1) và (1; +∞).</w:t>
      </w:r>
      <w:r>
        <w:br/>
      </w:r>
      <w:r>
        <w:t xml:space="preserve">Xét trên đoạn [2; 3] có </w:t>
      </w:r>
      <w:r>
        <w:t>min</w:t>
      </w:r>
      <w:r>
        <w:t>[</w:t>
      </w:r>
      <w:r>
        <w:t>2</w:t>
      </w:r>
      <w:r>
        <w:t>;</w:t>
      </w:r>
      <w:r>
        <w:t>3</w:t>
      </w:r>
      <w:r>
        <w:t>]</w:t>
      </w:r>
      <w:r>
        <w:t>min[2;3]</w:t>
      </w:r>
      <w:r>
        <w:t>y = y(2) = −5.</w:t>
      </w:r>
      <w:r>
        <w:br/>
      </w:r>
      <w:r>
        <w:rPr>
          <w:b/>
        </w:rPr>
        <w:t xml:space="preserve">Bài 91 trang 40 SBT Toán 12 Tập 1: </w:t>
      </w:r>
      <w:r>
        <w:t xml:space="preserve">Giá trị lớn nhất của hàm số y = x + </w:t>
      </w:r>
      <w:r>
        <w:t>√</w:t>
      </w:r>
      <w:r>
        <w:t>1</w:t>
      </w:r>
      <w:r>
        <w:t>−</w:t>
      </w:r>
      <w:r>
        <w:t>x</w:t>
      </w:r>
      <w:r>
        <w:t>2</w:t>
      </w:r>
      <w:r>
        <w:t>√(1−x^(2))</w:t>
      </w:r>
      <w:r>
        <w:t xml:space="preserve"> bằng:</w:t>
      </w:r>
      <w:r>
        <w:br/>
      </w:r>
      <w:r>
        <w:t xml:space="preserve">A. </w:t>
      </w:r>
      <w:r>
        <w:t>√</w:t>
      </w:r>
      <w:r>
        <w:t>2</w:t>
      </w:r>
      <w:r>
        <w:t>√(2)</w:t>
      </w:r>
      <w:r>
        <w:t>.</w:t>
      </w:r>
      <w:r>
        <w:br/>
      </w:r>
      <w:r>
        <w:t xml:space="preserve">B. </w:t>
      </w:r>
      <w:r>
        <w:t>√</w:t>
      </w:r>
      <w:r>
        <w:t>5</w:t>
      </w:r>
      <w:r>
        <w:t>√(5)</w:t>
      </w:r>
      <w:r>
        <w:t>.</w:t>
      </w:r>
      <w:r>
        <w:br/>
      </w:r>
      <w:r>
        <w:t>C. 1.</w:t>
      </w:r>
      <w:r>
        <w:br/>
      </w:r>
      <w:r>
        <w:t>D. 2.</w:t>
      </w:r>
      <w:r>
        <w:br/>
      </w:r>
      <w:r>
        <w:rPr>
          <w:b/>
        </w:rPr>
        <w:t>Lời giải:</w:t>
      </w:r>
      <w:r>
        <w:br/>
      </w:r>
      <w:r>
        <w:rPr>
          <w:b/>
        </w:rPr>
        <w:t>Đáp án đúng là: A</w:t>
      </w:r>
      <w:r>
        <w:br/>
      </w:r>
      <w:r>
        <w:t>Tập xác định: D = [−1; 1].</w:t>
      </w:r>
      <w:r>
        <w:br/>
      </w:r>
      <w:r>
        <w:t xml:space="preserve">Ta có: y = x + </w:t>
      </w:r>
      <w:r>
        <w:t>√</w:t>
      </w:r>
      <w:r>
        <w:t>1</w:t>
      </w:r>
      <w:r>
        <w:t>−</w:t>
      </w:r>
      <w:r>
        <w:t>x</w:t>
      </w:r>
      <w:r>
        <w:t>2</w:t>
      </w:r>
      <w:r>
        <w:t>√(1−x^(2))</w:t>
      </w:r>
      <w:r>
        <w:t>⇒ y</w:t>
      </w:r>
      <w:r>
        <w:rPr>
          <w:i/>
        </w:rPr>
        <w:t>'</w:t>
      </w:r>
      <w:r>
        <w:t xml:space="preserve"> = 1 − </w:t>
      </w:r>
      <w:r>
        <w:t>x</w:t>
      </w:r>
      <w:r>
        <w:t>√</w:t>
      </w:r>
      <w:r>
        <w:t>1</w:t>
      </w:r>
      <w:r>
        <w:t>−</w:t>
      </w:r>
      <w:r>
        <w:t>x</w:t>
      </w:r>
      <w:r>
        <w:t>2</w:t>
      </w:r>
      <w:r>
        <w:t>(x)/(√(1−x^(2)))</w:t>
      </w:r>
      <w:r>
        <w:t xml:space="preserve"> .</w:t>
      </w:r>
      <w:r>
        <w:br/>
      </w:r>
      <w:r>
        <w:t xml:space="preserve">         y</w:t>
      </w:r>
      <w:r>
        <w:rPr>
          <w:i/>
        </w:rPr>
        <w:t>'</w:t>
      </w:r>
      <w:r>
        <w:t xml:space="preserve"> = 0 ⇔ 1 − </w:t>
      </w:r>
      <w:r>
        <w:t>x</w:t>
      </w:r>
      <w:r>
        <w:t>√</w:t>
      </w:r>
      <w:r>
        <w:t>1</w:t>
      </w:r>
      <w:r>
        <w:t>−</w:t>
      </w:r>
      <w:r>
        <w:t>x</w:t>
      </w:r>
      <w:r>
        <w:t>2</w:t>
      </w:r>
      <w:r>
        <w:t>(x)/(√(1−x^(2)))</w:t>
      </w:r>
      <w:r>
        <w:t xml:space="preserve"> = 0 ⇔ x = </w:t>
      </w:r>
      <w:r>
        <w:t>1</w:t>
      </w:r>
      <w:r>
        <w:t>√</w:t>
      </w:r>
      <w:r>
        <w:t>2</w:t>
      </w:r>
      <w:r>
        <w:t>(1)/(√(2))</w:t>
      </w:r>
      <w:r>
        <w:t xml:space="preserve"> ∈ (– 1; 1).</w:t>
      </w:r>
      <w:r>
        <w:br/>
      </w:r>
      <w:r>
        <w:t>Ta có: y(−1) = −1, y</w:t>
      </w:r>
      <w:r>
        <w:t>(</w:t>
      </w:r>
      <w:r>
        <w:t>1</w:t>
      </w:r>
      <w:r>
        <w:t>√</w:t>
      </w:r>
      <w:r>
        <w:t>2</w:t>
      </w:r>
      <w:r>
        <w:t>)</w:t>
      </w:r>
      <w:r>
        <w:t>(1)/(√(2))</w:t>
      </w:r>
      <w:r>
        <w:t xml:space="preserve"> = </w:t>
      </w:r>
      <w:r>
        <w:t>√</w:t>
      </w:r>
      <w:r>
        <w:t>2</w:t>
      </w:r>
      <w:r>
        <w:t>√(2)</w:t>
      </w:r>
      <w:r>
        <w:t xml:space="preserve"> , y(1) = 1.</w:t>
      </w:r>
      <w:r>
        <w:br/>
      </w:r>
      <w:r>
        <w:t xml:space="preserve">Vậy giá trị lớn nhất của hàm số là </w:t>
      </w:r>
      <w:r>
        <w:t>√</w:t>
      </w:r>
      <w:r>
        <w:t>2</w:t>
      </w:r>
      <w:r>
        <w:t>√(2)</w:t>
      </w:r>
      <w:r>
        <w:t xml:space="preserve"> tại x = </w:t>
      </w:r>
      <w:r>
        <w:t>1</w:t>
      </w:r>
      <w:r>
        <w:t>√</w:t>
      </w:r>
      <w:r>
        <w:t>2</w:t>
      </w:r>
      <w:r>
        <w:t>(1)/(√(2))</w:t>
      </w:r>
      <w:r>
        <w:t xml:space="preserve"> .</w:t>
      </w:r>
      <w:r>
        <w:br/>
      </w:r>
      <w:r>
        <w:rPr>
          <w:b/>
        </w:rPr>
        <w:t xml:space="preserve">Bài 92 trang 40 SBT Toán 12 Tập 1: </w:t>
      </w:r>
      <w:r>
        <w:t xml:space="preserve">Giá trị lớn nhất M và giá trị nhỏ nhất m của hàm số y = x – 2sinx trên đoạn [0; </w:t>
      </w:r>
      <w:r>
        <w:t>π] lần lượt là:</w:t>
      </w:r>
      <w:r>
        <w:br/>
      </w:r>
      <w:r>
        <w:t xml:space="preserve">A. M = π, m = </w:t>
      </w:r>
      <w:r>
        <w:t>π</w:t>
      </w:r>
      <w:r>
        <w:t>3</w:t>
      </w:r>
      <w:r>
        <w:t>−</w:t>
      </w:r>
      <w:r>
        <w:t>√</w:t>
      </w:r>
      <w:r>
        <w:t>3</w:t>
      </w:r>
      <w:r>
        <w:t>(π)/(3)−√(3)</w:t>
      </w:r>
      <w:r>
        <w:t>.</w:t>
      </w:r>
      <w:r>
        <w:br/>
      </w:r>
      <w:r>
        <w:t>B. M = π, m = 0.</w:t>
      </w:r>
      <w:r>
        <w:br/>
      </w:r>
      <w:r>
        <w:t xml:space="preserve">C. M = π, m = </w:t>
      </w:r>
      <w:r>
        <w:t>π</w:t>
      </w:r>
      <w:r>
        <w:t>6</w:t>
      </w:r>
      <w:r>
        <w:t>−</w:t>
      </w:r>
      <w:r>
        <w:t>1</w:t>
      </w:r>
      <w:r>
        <w:t>(π)/(6)−1</w:t>
      </w:r>
      <w:r>
        <w:t xml:space="preserve"> .</w:t>
      </w:r>
      <w:r>
        <w:br/>
      </w:r>
      <w:r>
        <w:t xml:space="preserve">D. M = π, m = </w:t>
      </w:r>
      <w:r>
        <w:t>2</w:t>
      </w:r>
      <w:r>
        <w:t>π</w:t>
      </w:r>
      <w:r>
        <w:t>3</w:t>
      </w:r>
      <w:r>
        <w:t>−</w:t>
      </w:r>
      <w:r>
        <w:t>√</w:t>
      </w:r>
      <w:r>
        <w:t>3</w:t>
      </w:r>
      <w:r>
        <w:t>(2π)/(3)−√(3)</w:t>
      </w:r>
      <w:r>
        <w:t>.</w:t>
      </w:r>
      <w:r>
        <w:br/>
      </w:r>
      <w:r>
        <w:rPr>
          <w:b/>
        </w:rPr>
        <w:t>Lời giải:</w:t>
      </w:r>
      <w:r>
        <w:br/>
      </w:r>
      <w:r>
        <w:rPr>
          <w:b/>
        </w:rPr>
        <w:t>Đáp án đúng là: A</w:t>
      </w:r>
      <w:r>
        <w:br/>
      </w:r>
      <w:r>
        <w:t>Ta có: y = x – 2sinx⇒ y</w:t>
      </w:r>
      <w:r>
        <w:rPr>
          <w:i/>
        </w:rPr>
        <w:t>'</w:t>
      </w:r>
      <w:r>
        <w:t xml:space="preserve"> = 1 – 2cosx</w:t>
      </w:r>
      <w:r>
        <w:br/>
      </w:r>
      <w:r>
        <w:t xml:space="preserve">         y</w:t>
      </w:r>
      <w:r>
        <w:rPr>
          <w:i/>
        </w:rPr>
        <w:t>'</w:t>
      </w:r>
      <w:r>
        <w:t xml:space="preserve"> = 0 khi x = ± </w:t>
      </w:r>
      <w:r>
        <w:t>π</w:t>
      </w:r>
      <w:r>
        <w:t>3</w:t>
      </w:r>
      <w:r>
        <w:t>(π)/(3)</w:t>
      </w:r>
      <w:r>
        <w:t xml:space="preserve"> + k2π (k ∈ ℤ).</w:t>
      </w:r>
      <w:r>
        <w:br/>
      </w:r>
      <w:r>
        <w:t xml:space="preserve">Có x ∈ [0; π] nên x = </w:t>
      </w:r>
      <w:r>
        <w:t>π</w:t>
      </w:r>
      <w:r>
        <w:t>3</w:t>
      </w:r>
      <w:r>
        <w:t>(π)/(3)</w:t>
      </w:r>
      <w:r>
        <w:t xml:space="preserve"> .</w:t>
      </w:r>
      <w:r>
        <w:br/>
      </w:r>
      <w:r>
        <w:t>Ta có: y(0) = 0, y</w:t>
      </w:r>
      <w:r>
        <w:t>(</w:t>
      </w:r>
      <w:r>
        <w:t>π</w:t>
      </w:r>
      <w:r>
        <w:t>3</w:t>
      </w:r>
      <w:r>
        <w:t>)</w:t>
      </w:r>
      <w:r>
        <w:t>(π)/(3)</w:t>
      </w:r>
      <w:r>
        <w:t xml:space="preserve"> = </w:t>
      </w:r>
      <w:r>
        <w:t>π</w:t>
      </w:r>
      <w:r>
        <w:t>3</w:t>
      </w:r>
      <w:r>
        <w:t>(π)/(3)</w:t>
      </w:r>
      <w:r>
        <w:t xml:space="preserve"> − </w:t>
      </w:r>
      <w:r>
        <w:t>√</w:t>
      </w:r>
      <w:r>
        <w:t>3</w:t>
      </w:r>
      <w:r>
        <w:t>√(3)</w:t>
      </w:r>
      <w:r>
        <w:t xml:space="preserve"> , y(π) = π.</w:t>
      </w:r>
      <w:r>
        <w:br/>
      </w:r>
      <w:r>
        <w:t xml:space="preserve">Vậy M = π, m = </w:t>
      </w:r>
      <w:r>
        <w:t>π</w:t>
      </w:r>
      <w:r>
        <w:t>3</w:t>
      </w:r>
      <w:r>
        <w:t>(π)/(3)</w:t>
      </w:r>
      <w:r>
        <w:t xml:space="preserve">- </w:t>
      </w:r>
      <w:r>
        <w:t>√</w:t>
      </w:r>
      <w:r>
        <w:t>3</w:t>
      </w:r>
      <w:r>
        <w:t>√(3)</w:t>
      </w:r>
      <w:r>
        <w:t>.</w:t>
      </w:r>
      <w:r>
        <w:br/>
      </w:r>
      <w:r>
        <w:rPr>
          <w:b/>
        </w:rPr>
        <w:t xml:space="preserve">Bài 93 trang 41 SBT Toán 12 Tập 1: </w:t>
      </w:r>
      <w:r>
        <w:t>Giá trị lớn nhất M và giá trị nhỏ nhất m của hàm số y = x.lnx trên đoạn [1; e</w:t>
      </w:r>
      <w:r>
        <w:rPr>
          <w:vertAlign w:val="superscript"/>
        </w:rPr>
        <w:t>2</w:t>
      </w:r>
      <w:r>
        <w:t>] bằng:</w:t>
      </w:r>
      <w:r>
        <w:br/>
      </w:r>
      <w:r>
        <w:t xml:space="preserve">A. M = 0, m = </w:t>
      </w:r>
      <w:r>
        <w:t>−</w:t>
      </w:r>
      <w:r>
        <w:t>1</w:t>
      </w:r>
      <w:r>
        <w:t>e</w:t>
      </w:r>
      <w:r>
        <w:t>(−1)/(e)</w:t>
      </w:r>
      <w:r>
        <w:t xml:space="preserve"> .</w:t>
      </w:r>
      <w:r>
        <w:br/>
      </w:r>
      <w:r>
        <w:t xml:space="preserve">B. M = </w:t>
      </w:r>
      <w:r>
        <w:t>1</w:t>
      </w:r>
      <w:r>
        <w:t>e</w:t>
      </w:r>
      <w:r>
        <w:t>(1)/(e)</w:t>
      </w:r>
      <w:r>
        <w:t xml:space="preserve"> , m = 0.</w:t>
      </w:r>
      <w:r>
        <w:br/>
      </w:r>
      <w:r>
        <w:t>C. M = 2e</w:t>
      </w:r>
      <w:r>
        <w:rPr>
          <w:vertAlign w:val="superscript"/>
        </w:rPr>
        <w:t>2</w:t>
      </w:r>
      <w:r>
        <w:t>, m = 0.</w:t>
      </w:r>
      <w:r>
        <w:br/>
      </w:r>
      <w:r>
        <w:t>D. M = 2e</w:t>
      </w:r>
      <w:r>
        <w:rPr>
          <w:vertAlign w:val="superscript"/>
        </w:rPr>
        <w:t>2</w:t>
      </w:r>
      <w:r>
        <w:t xml:space="preserve">, m = </w:t>
      </w:r>
      <w:r>
        <w:t>−</w:t>
      </w:r>
      <w:r>
        <w:t>1</w:t>
      </w:r>
      <w:r>
        <w:t>e</w:t>
      </w:r>
      <w:r>
        <w:t>(−1)/(e)</w:t>
      </w:r>
      <w:r>
        <w:t xml:space="preserve"> .</w:t>
      </w:r>
      <w:r>
        <w:br/>
      </w:r>
      <w:r>
        <w:rPr>
          <w:b/>
        </w:rPr>
        <w:t>Lời giải:</w:t>
      </w:r>
      <w:r>
        <w:br/>
      </w:r>
      <w:r>
        <w:rPr>
          <w:b/>
        </w:rPr>
        <w:t>Đáp án đúng là: C</w:t>
      </w:r>
      <w:r>
        <w:br/>
      </w:r>
      <w:r>
        <w:t>Tập xác định: D = (0; +∞).</w:t>
      </w:r>
      <w:r>
        <w:br/>
      </w:r>
      <w:r>
        <w:t>Ta có: y = x.lnx⇒ y</w:t>
      </w:r>
      <w:r>
        <w:rPr>
          <w:i/>
        </w:rPr>
        <w:t>'</w:t>
      </w:r>
      <w:r>
        <w:t xml:space="preserve"> = lnx + 1.</w:t>
      </w:r>
      <w:r>
        <w:br/>
      </w:r>
      <w:r>
        <w:t xml:space="preserve">        y</w:t>
      </w:r>
      <w:r>
        <w:rPr>
          <w:i/>
        </w:rPr>
        <w:t>'</w:t>
      </w:r>
      <w:r>
        <w:t xml:space="preserve"> = 0 khi x = </w:t>
      </w:r>
      <w:r>
        <w:t>1</w:t>
      </w:r>
      <w:r>
        <w:t>e</w:t>
      </w:r>
      <w:r>
        <w:t>(1)/(e)</w:t>
      </w:r>
      <w:r>
        <w:t xml:space="preserve"> ∉ (1; e</w:t>
      </w:r>
      <w:r>
        <w:rPr>
          <w:vertAlign w:val="superscript"/>
        </w:rPr>
        <w:t>2</w:t>
      </w:r>
      <w:r>
        <w:t>).</w:t>
      </w:r>
      <w:r>
        <w:br/>
      </w:r>
      <w:r>
        <w:t>Ta có: y(1) = 0, y(e</w:t>
      </w:r>
      <w:r>
        <w:rPr>
          <w:vertAlign w:val="superscript"/>
        </w:rPr>
        <w:t>2</w:t>
      </w:r>
      <w:r>
        <w:t>) = 2e</w:t>
      </w:r>
      <w:r>
        <w:rPr>
          <w:vertAlign w:val="superscript"/>
        </w:rPr>
        <w:t>2</w:t>
      </w:r>
      <w:r>
        <w:t>.</w:t>
      </w:r>
      <w:r>
        <w:br/>
      </w:r>
      <w:r>
        <w:t>Vậy M = 2e</w:t>
      </w:r>
      <w:r>
        <w:rPr>
          <w:vertAlign w:val="superscript"/>
        </w:rPr>
        <w:t>2</w:t>
      </w:r>
      <w:r>
        <w:t>, m = 0.</w:t>
      </w:r>
      <w:r>
        <w:br/>
      </w:r>
      <w:r>
        <w:rPr>
          <w:b/>
        </w:rPr>
        <w:t xml:space="preserve">Bài 94 trang 41 SBT Toán 12 Tập 1: </w:t>
      </w:r>
      <w:r>
        <w:t>Đồ thị hàm số nào sau đây nhận đường thẳng y = −2 làm tiệm cận ngang?</w:t>
      </w:r>
      <w:r>
        <w:br/>
      </w:r>
      <w:r>
        <w:t xml:space="preserve">A. </w:t>
      </w:r>
      <w:r>
        <w:t>y</w:t>
      </w:r>
      <w:r>
        <w:t>=</w:t>
      </w:r>
      <w:r>
        <w:t>2</w:t>
      </w:r>
      <w:r>
        <w:t>x</w:t>
      </w:r>
      <w:r>
        <w:t>−</w:t>
      </w:r>
      <w:r>
        <w:t>1</w:t>
      </w:r>
      <w:r>
        <w:t>−</w:t>
      </w:r>
      <w:r>
        <w:t>1</w:t>
      </w:r>
      <w:r>
        <w:t>+</w:t>
      </w:r>
      <w:r>
        <w:t>x</w:t>
      </w:r>
      <w:r>
        <w:t>y=(2x−1)/(−1+x)</w:t>
      </w:r>
      <w:r>
        <w:t xml:space="preserve"> .</w:t>
      </w:r>
      <w:r>
        <w:br/>
      </w:r>
      <w:r>
        <w:t xml:space="preserve">B. </w:t>
      </w:r>
      <w:r>
        <w:t>y</w:t>
      </w:r>
      <w:r>
        <w:t>=</w:t>
      </w:r>
      <w:r>
        <w:t>−</w:t>
      </w:r>
      <w:r>
        <w:t>x</w:t>
      </w:r>
      <w:r>
        <w:t>+</w:t>
      </w:r>
      <w:r>
        <w:t>1</w:t>
      </w:r>
      <w:r>
        <w:t>2</w:t>
      </w:r>
      <w:r>
        <w:t>x</w:t>
      </w:r>
      <w:r>
        <w:t>−</w:t>
      </w:r>
      <w:r>
        <w:t>1</w:t>
      </w:r>
      <w:r>
        <w:t>y=(−x+1)/(2x−1)</w:t>
      </w:r>
      <w:r>
        <w:t xml:space="preserve"> .</w:t>
      </w:r>
      <w:r>
        <w:br/>
      </w:r>
      <w:r>
        <w:t xml:space="preserve">C. </w:t>
      </w:r>
      <w:r>
        <w:t>y</w:t>
      </w:r>
      <w:r>
        <w:t>=</w:t>
      </w:r>
      <w:r>
        <w:t>x</w:t>
      </w:r>
      <w:r>
        <w:t>+</w:t>
      </w:r>
      <w:r>
        <w:t>1</w:t>
      </w:r>
      <w:r>
        <w:t>x</w:t>
      </w:r>
      <w:r>
        <w:t>+</w:t>
      </w:r>
      <w:r>
        <w:t>2</w:t>
      </w:r>
      <w:r>
        <w:t>y=(x+1)/(x+2)</w:t>
      </w:r>
      <w:r>
        <w:t xml:space="preserve"> .</w:t>
      </w:r>
      <w:r>
        <w:br/>
      </w:r>
      <w:r>
        <w:t xml:space="preserve">D. </w:t>
      </w:r>
      <w:r>
        <w:t>y</w:t>
      </w:r>
      <w:r>
        <w:t>=</w:t>
      </w:r>
      <w:r>
        <w:t>−</w:t>
      </w:r>
      <w:r>
        <w:t>2</w:t>
      </w:r>
      <w:r>
        <w:t>x</w:t>
      </w:r>
      <w:r>
        <w:t>+</w:t>
      </w:r>
      <w:r>
        <w:t>1</w:t>
      </w:r>
      <w:r>
        <w:t>x</w:t>
      </w:r>
      <w:r>
        <w:t>−</w:t>
      </w:r>
      <w:r>
        <w:t>3</w:t>
      </w:r>
      <w:r>
        <w:t>y=(−2x+1)/(x−3)</w:t>
      </w:r>
      <w:r>
        <w:t xml:space="preserve"> .</w:t>
      </w:r>
      <w:r>
        <w:br/>
      </w:r>
      <w:r>
        <w:rPr>
          <w:b/>
        </w:rPr>
        <w:t>Lời giải:</w:t>
      </w:r>
      <w:r>
        <w:br/>
      </w:r>
      <w:r>
        <w:rPr>
          <w:b/>
        </w:rPr>
        <w:t>Đáp án đúng là: D</w:t>
      </w:r>
      <w:r>
        <w:br/>
      </w:r>
      <w:r>
        <w:t>Xét các đáp án:</w:t>
      </w:r>
      <w:r>
        <w:br/>
      </w:r>
      <w:r>
        <w:t>Đáp án A: Đồ thị hàm số nhận đường thẳng y = 2 là đường tiệm cận ngang.</w:t>
      </w:r>
      <w:r>
        <w:br/>
      </w:r>
      <w:r>
        <w:t xml:space="preserve">Đáp án B: Đồ thị hàm số nhận đường thẳng y = </w:t>
      </w:r>
      <w:r>
        <w:t>−</w:t>
      </w:r>
      <w:r>
        <w:t>1</w:t>
      </w:r>
      <w:r>
        <w:t>2</w:t>
      </w:r>
      <w:r>
        <w:t>(-1)/(2)</w:t>
      </w:r>
      <w:r>
        <w:t xml:space="preserve"> là đường tiệm cận ngang.</w:t>
      </w:r>
      <w:r>
        <w:br/>
      </w:r>
      <w:r>
        <w:t>Đáp án C: Đồ thị hàm số nhận đường thẳng y = 1 là đường tiệm cận ngang.</w:t>
      </w:r>
      <w:r>
        <w:br/>
      </w:r>
      <w:r>
        <w:t>Đáp án D: Đồ thị hàm số nhận đường thẳng y = −2 là đường tiệm cận ngang.</w:t>
      </w:r>
      <w:r>
        <w:br/>
      </w:r>
      <w:r>
        <w:t>Vậy D là đáp án đúng.</w:t>
      </w:r>
      <w:r>
        <w:br/>
      </w:r>
      <w:r>
        <w:rPr>
          <w:b/>
        </w:rPr>
        <w:t xml:space="preserve">Bài 95 trang 41 SBT Toán 12 Tập 1: </w:t>
      </w:r>
      <w:r>
        <w:t xml:space="preserve">Đường tiệm cận xiên của đồ thị hàm số y = </w:t>
      </w:r>
      <w:r>
        <w:t>3</w:t>
      </w:r>
      <w:r>
        <w:t>x</w:t>
      </w:r>
      <w:r>
        <w:t>2</w:t>
      </w:r>
      <w:r>
        <w:t>+</w:t>
      </w:r>
      <w:r>
        <w:t>x</w:t>
      </w:r>
      <w:r>
        <w:t>−</w:t>
      </w:r>
      <w:r>
        <w:t>2</w:t>
      </w:r>
      <w:r>
        <w:t>x</w:t>
      </w:r>
      <w:r>
        <w:t>−</w:t>
      </w:r>
      <w:r>
        <w:t>2</w:t>
      </w:r>
      <w:r>
        <w:t>(3x^(2)+x−2)/(x−2)</w:t>
      </w:r>
      <w:r>
        <w:t xml:space="preserve"> là đường thẳng:</w:t>
      </w:r>
      <w:r>
        <w:br/>
      </w:r>
      <w:r>
        <w:t>A. y = −3x + 7.</w:t>
      </w:r>
      <w:r>
        <w:br/>
      </w:r>
      <w:r>
        <w:t>B. y = 3x + 7.</w:t>
      </w:r>
      <w:r>
        <w:br/>
      </w:r>
      <w:r>
        <w:t>C. y = 3x – 7.</w:t>
      </w:r>
      <w:r>
        <w:br/>
      </w:r>
      <w:r>
        <w:t>D. y = −3x – 7.</w:t>
      </w:r>
      <w:r>
        <w:br/>
      </w:r>
      <w:r>
        <w:rPr>
          <w:b/>
        </w:rPr>
        <w:t>Lời giải:</w:t>
      </w:r>
      <w:r>
        <w:br/>
      </w:r>
      <w:r>
        <w:rPr>
          <w:b/>
        </w:rPr>
        <w:t>Đáp án đúng là: B</w:t>
      </w:r>
      <w:r>
        <w:br/>
      </w:r>
      <w:r>
        <w:t xml:space="preserve">Ta có: </w:t>
      </w:r>
      <w:r>
        <w:t>lim</w:t>
      </w:r>
      <w:r>
        <w:t>x</w:t>
      </w:r>
      <w:r>
        <w:t>→</w:t>
      </w:r>
      <w:r>
        <w:t>−</w:t>
      </w:r>
      <w:r>
        <w:t>∞</w:t>
      </w:r>
      <w:r>
        <w:t>(</w:t>
      </w:r>
      <w:r>
        <w:t>y</w:t>
      </w:r>
      <w:r>
        <w:t>x</w:t>
      </w:r>
      <w:r>
        <w:t>)</w:t>
      </w:r>
      <w:r>
        <w:t>limx→−∞(y)/(x)</w:t>
      </w:r>
      <w:r>
        <w:t xml:space="preserve"> = </w:t>
      </w:r>
      <w:r>
        <w:t>lim</w:t>
      </w:r>
      <w:r>
        <w:t>x</w:t>
      </w:r>
      <w:r>
        <w:t>→</w:t>
      </w:r>
      <w:r>
        <w:t>−</w:t>
      </w:r>
      <w:r>
        <w:t>∞</w:t>
      </w:r>
      <w:r>
        <w:t>(</w:t>
      </w:r>
      <w:r>
        <w:t>3</w:t>
      </w:r>
      <w:r>
        <w:t>x</w:t>
      </w:r>
      <w:r>
        <w:t>2</w:t>
      </w:r>
      <w:r>
        <w:t>+</w:t>
      </w:r>
      <w:r>
        <w:t>x</w:t>
      </w:r>
      <w:r>
        <w:t>−</w:t>
      </w:r>
      <w:r>
        <w:t>2</w:t>
      </w:r>
      <w:r>
        <w:t>(</w:t>
      </w:r>
      <w:r>
        <w:t>x</w:t>
      </w:r>
      <w:r>
        <w:t>−</w:t>
      </w:r>
      <w:r>
        <w:t>2</w:t>
      </w:r>
      <w:r>
        <w:t>)</w:t>
      </w:r>
      <w:r>
        <w:t>x</w:t>
      </w:r>
      <w:r>
        <w:t>)</w:t>
      </w:r>
      <w:r>
        <w:t>limx→−∞(3x^(2)+x−2)/((x−2)x)</w:t>
      </w:r>
      <w:r>
        <w:t xml:space="preserve"> = 3;</w:t>
      </w:r>
      <w:r>
        <w:br/>
      </w:r>
      <w:r>
        <w:t xml:space="preserve">   </w:t>
      </w:r>
      <w:r>
        <w:t>lim</w:t>
      </w:r>
      <w:r>
        <w:t>x</w:t>
      </w:r>
      <w:r>
        <w:t>→</w:t>
      </w:r>
      <w:r>
        <w:t>−</w:t>
      </w:r>
      <w:r>
        <w:t>∞</w:t>
      </w:r>
      <w:r>
        <w:t>(</w:t>
      </w:r>
      <w:r>
        <w:t>y</w:t>
      </w:r>
      <w:r>
        <w:t>−</w:t>
      </w:r>
      <w:r>
        <w:t>(</w:t>
      </w:r>
      <w:r>
        <w:t>3</w:t>
      </w:r>
      <w:r>
        <w:t>x</w:t>
      </w:r>
      <w:r>
        <w:t>)</w:t>
      </w:r>
      <w:r>
        <w:t>)</w:t>
      </w:r>
      <w:r>
        <w:t>limx→−∞y−(3x)</w:t>
      </w:r>
      <w:r>
        <w:t xml:space="preserve"> = </w:t>
      </w:r>
      <w:r>
        <w:t>lim</w:t>
      </w:r>
      <w:r>
        <w:t>x</w:t>
      </w:r>
      <w:r>
        <w:t>→</w:t>
      </w:r>
      <w:r>
        <w:t>−</w:t>
      </w:r>
      <w:r>
        <w:t>∞</w:t>
      </w:r>
      <w:r>
        <w:t>(</w:t>
      </w:r>
      <w:r>
        <w:t>3</w:t>
      </w:r>
      <w:r>
        <w:t>x</w:t>
      </w:r>
      <w:r>
        <w:t>2</w:t>
      </w:r>
      <w:r>
        <w:t>+</w:t>
      </w:r>
      <w:r>
        <w:t>x</w:t>
      </w:r>
      <w:r>
        <w:t>−</w:t>
      </w:r>
      <w:r>
        <w:t>2</w:t>
      </w:r>
      <w:r>
        <w:t>x</w:t>
      </w:r>
      <w:r>
        <w:t>−</w:t>
      </w:r>
      <w:r>
        <w:t>2</w:t>
      </w:r>
      <w:r>
        <w:t>−</w:t>
      </w:r>
      <w:r>
        <w:t>3</w:t>
      </w:r>
      <w:r>
        <w:t>x</w:t>
      </w:r>
      <w:r>
        <w:t>)</w:t>
      </w:r>
      <w:r>
        <w:t>limx→−∞(3x^(2)+x−2)/(x−2)−3x</w:t>
      </w:r>
      <w:r>
        <w:t xml:space="preserve"> = 7.</w:t>
      </w:r>
      <w:r>
        <w:br/>
      </w:r>
      <w:r>
        <w:t>Vậy đường tiệm cận xiên của đồ thị hàm số đó là: y = 3x + 7.</w:t>
      </w:r>
      <w:r>
        <w:br/>
      </w:r>
      <w:r>
        <w:rPr>
          <w:b/>
        </w:rPr>
        <w:t xml:space="preserve">Bài 96 trang 41 SBT Toán 12 Tập 1: </w:t>
      </w:r>
      <w:r>
        <w:t>Đường cong ở Hình 27 là đồ thị của hàm số:</w:t>
      </w:r>
      <w:r>
        <w:br/>
      </w:r>
      <w:r>
        <w:drawing>
          <wp:inline xmlns:a="http://schemas.openxmlformats.org/drawingml/2006/main" xmlns:pic="http://schemas.openxmlformats.org/drawingml/2006/picture">
            <wp:extent cx="2057400" cy="2343150"/>
            <wp:docPr id="9" name="Picture 9"/>
            <wp:cNvGraphicFramePr>
              <a:graphicFrameLocks noChangeAspect="1"/>
            </wp:cNvGraphicFramePr>
            <a:graphic>
              <a:graphicData uri="http://schemas.openxmlformats.org/drawingml/2006/picture">
                <pic:pic>
                  <pic:nvPicPr>
                    <pic:cNvPr id="0" name="temp_inline_3136fa137dd24a7496cc2e4cd367fe63.jpg"/>
                    <pic:cNvPicPr/>
                  </pic:nvPicPr>
                  <pic:blipFill>
                    <a:blip r:embed="rId16"/>
                    <a:stretch>
                      <a:fillRect/>
                    </a:stretch>
                  </pic:blipFill>
                  <pic:spPr>
                    <a:xfrm>
                      <a:off x="0" y="0"/>
                      <a:ext cx="2057400" cy="2343150"/>
                    </a:xfrm>
                    <a:prstGeom prst="rect"/>
                  </pic:spPr>
                </pic:pic>
              </a:graphicData>
            </a:graphic>
          </wp:inline>
        </w:drawing>
      </w:r>
      <w:r>
        <w:br/>
      </w:r>
      <w:r>
        <w:t>A. y = 2x</w:t>
      </w:r>
      <w:r>
        <w:rPr>
          <w:vertAlign w:val="superscript"/>
        </w:rPr>
        <w:t>3</w:t>
      </w:r>
      <w:r>
        <w:t xml:space="preserve"> + 2.</w:t>
      </w:r>
      <w:r>
        <w:br/>
      </w:r>
      <w:r>
        <w:t>B. y = x</w:t>
      </w:r>
      <w:r>
        <w:rPr>
          <w:vertAlign w:val="superscript"/>
        </w:rPr>
        <w:t>3</w:t>
      </w:r>
      <w:r>
        <w:t xml:space="preserve"> – x</w:t>
      </w:r>
      <w:r>
        <w:rPr>
          <w:vertAlign w:val="superscript"/>
        </w:rPr>
        <w:t>2</w:t>
      </w:r>
      <w:r>
        <w:t xml:space="preserve"> + 2.</w:t>
      </w:r>
      <w:r>
        <w:br/>
      </w:r>
      <w:r>
        <w:t>C. y = −x</w:t>
      </w:r>
      <w:r>
        <w:rPr>
          <w:vertAlign w:val="superscript"/>
        </w:rPr>
        <w:t>3</w:t>
      </w:r>
      <w:r>
        <w:t xml:space="preserve"> + 3x + 2.</w:t>
      </w:r>
      <w:r>
        <w:br/>
      </w:r>
      <w:r>
        <w:t>D. y = x</w:t>
      </w:r>
      <w:r>
        <w:rPr>
          <w:vertAlign w:val="superscript"/>
        </w:rPr>
        <w:t>3</w:t>
      </w:r>
      <w:r>
        <w:t xml:space="preserve"> + x + 2.</w:t>
      </w:r>
      <w:r>
        <w:br/>
      </w:r>
      <w:r>
        <w:rPr>
          <w:b/>
        </w:rPr>
        <w:t>Lời giải:</w:t>
      </w:r>
      <w:r>
        <w:br/>
      </w:r>
      <w:r>
        <w:rPr>
          <w:b/>
        </w:rPr>
        <w:t>Đáp án đúng là: D</w:t>
      </w:r>
      <w:r>
        <w:br/>
      </w:r>
      <w:r>
        <w:t>Căn cứ vào đồ thị hàm số Hình 27, ta thấy:</w:t>
      </w:r>
      <w:r>
        <w:br/>
      </w:r>
      <w:r>
        <w:t>+ Đồ thị hàm số đi lên từ trái qua phải nên hệ số a &gt; 0, loại đáp án C.</w:t>
      </w:r>
      <w:r>
        <w:br/>
      </w:r>
      <w:r>
        <w:t>+ Đồ thị hàm số đi qua các điểm (−1; 0), (0; 2), (1; 4), loại đáp án B.</w:t>
      </w:r>
      <w:r>
        <w:br/>
      </w:r>
      <w:r>
        <w:t>+ Từ dáng điệu của đồ thị hàm số, ta thấy thuộc trường hợp phương trình y</w:t>
      </w:r>
      <w:r>
        <w:rPr>
          <w:i/>
        </w:rPr>
        <w:t>'</w:t>
      </w:r>
      <w:r>
        <w:t xml:space="preserve"> = 0 vô nghiệm.</w:t>
      </w:r>
      <w:r>
        <w:br/>
      </w:r>
      <w:r>
        <w:t>Xét đáp án A, ta có y</w:t>
      </w:r>
      <w:r>
        <w:rPr>
          <w:i/>
        </w:rPr>
        <w:t>'</w:t>
      </w:r>
      <w:r>
        <w:t xml:space="preserve"> = 6x</w:t>
      </w:r>
      <w:r>
        <w:rPr>
          <w:vertAlign w:val="superscript"/>
        </w:rPr>
        <w:t>2</w:t>
      </w:r>
      <w:r>
        <w:t>, do đó y</w:t>
      </w:r>
      <w:r>
        <w:rPr>
          <w:i/>
        </w:rPr>
        <w:t xml:space="preserve">' </w:t>
      </w:r>
      <w:r>
        <w:t>= 0 có nghiệm x = 0.</w:t>
      </w:r>
      <w:r>
        <w:br/>
      </w:r>
      <w:r>
        <w:t>Xét đáp án D, ta có y</w:t>
      </w:r>
      <w:r>
        <w:rPr>
          <w:i/>
        </w:rPr>
        <w:t>'</w:t>
      </w:r>
      <w:r>
        <w:t xml:space="preserve"> = 3x</w:t>
      </w:r>
      <w:r>
        <w:rPr>
          <w:vertAlign w:val="superscript"/>
        </w:rPr>
        <w:t>2</w:t>
      </w:r>
      <w:r>
        <w:t xml:space="preserve"> + 1 &gt; 0 nên phương trình y</w:t>
      </w:r>
      <w:r>
        <w:rPr>
          <w:i/>
        </w:rPr>
        <w:t>'</w:t>
      </w:r>
      <w:r>
        <w:t xml:space="preserve"> = 0 vô nghiệm.</w:t>
      </w:r>
      <w:r>
        <w:br/>
      </w:r>
      <w:r>
        <w:t>Vậy đáp án D thỏa mãn.</w:t>
      </w:r>
      <w:r>
        <w:br/>
      </w:r>
      <w:r>
        <w:rPr>
          <w:b/>
        </w:rPr>
        <w:t xml:space="preserve">Bài 97 trang 41 SBT Toán 12 Tập 1: </w:t>
      </w:r>
      <w:r>
        <w:t>Đường cong ở Hình 28 là đồ thị của hàm số:</w:t>
      </w:r>
      <w:r>
        <w:br/>
      </w:r>
      <w:r>
        <w:drawing>
          <wp:inline xmlns:a="http://schemas.openxmlformats.org/drawingml/2006/main" xmlns:pic="http://schemas.openxmlformats.org/drawingml/2006/picture">
            <wp:extent cx="1962150" cy="2114550"/>
            <wp:docPr id="10" name="Picture 10"/>
            <wp:cNvGraphicFramePr>
              <a:graphicFrameLocks noChangeAspect="1"/>
            </wp:cNvGraphicFramePr>
            <a:graphic>
              <a:graphicData uri="http://schemas.openxmlformats.org/drawingml/2006/picture">
                <pic:pic>
                  <pic:nvPicPr>
                    <pic:cNvPr id="0" name="temp_inline_28d520f576154c16afb37ab3e08e105e.jpg"/>
                    <pic:cNvPicPr/>
                  </pic:nvPicPr>
                  <pic:blipFill>
                    <a:blip r:embed="rId17"/>
                    <a:stretch>
                      <a:fillRect/>
                    </a:stretch>
                  </pic:blipFill>
                  <pic:spPr>
                    <a:xfrm>
                      <a:off x="0" y="0"/>
                      <a:ext cx="1962150" cy="2114550"/>
                    </a:xfrm>
                    <a:prstGeom prst="rect"/>
                  </pic:spPr>
                </pic:pic>
              </a:graphicData>
            </a:graphic>
          </wp:inline>
        </w:drawing>
      </w:r>
      <w:r>
        <w:br/>
      </w:r>
      <w:r>
        <w:t xml:space="preserve">A. </w:t>
      </w:r>
      <w:r>
        <w:t>y</w:t>
      </w:r>
      <w:r>
        <w:t>=</w:t>
      </w:r>
      <w:r>
        <w:t>−</w:t>
      </w:r>
      <w:r>
        <w:t>2</w:t>
      </w:r>
      <w:r>
        <w:t>x</w:t>
      </w:r>
      <w:r>
        <w:t>+</w:t>
      </w:r>
      <w:r>
        <w:t>1</w:t>
      </w:r>
      <w:r>
        <w:t>x</w:t>
      </w:r>
      <w:r>
        <w:t>+</w:t>
      </w:r>
      <w:r>
        <w:t>1</w:t>
      </w:r>
      <w:r>
        <w:t>.</w:t>
      </w:r>
      <w:r>
        <w:t>y=(−2x+1)/(x+1).</w:t>
      </w:r>
      <w:r>
        <w:br/>
      </w:r>
      <w:r>
        <w:t xml:space="preserve">B. </w:t>
      </w:r>
      <w:r>
        <w:t>y</w:t>
      </w:r>
      <w:r>
        <w:t>=</w:t>
      </w:r>
      <w:r>
        <w:t>x</w:t>
      </w:r>
      <w:r>
        <w:t>+</w:t>
      </w:r>
      <w:r>
        <w:t>1</w:t>
      </w:r>
      <w:r>
        <w:t>−</w:t>
      </w:r>
      <w:r>
        <w:t>x</w:t>
      </w:r>
      <w:r>
        <w:t>−</w:t>
      </w:r>
      <w:r>
        <w:t>2</w:t>
      </w:r>
      <w:r>
        <w:t>y=(x+1)/(−x−2)</w:t>
      </w:r>
      <w:r>
        <w:t xml:space="preserve"> .</w:t>
      </w:r>
      <w:r>
        <w:br/>
      </w:r>
      <w:r>
        <w:t xml:space="preserve">C. </w:t>
      </w:r>
      <w:r>
        <w:t>y</w:t>
      </w:r>
      <w:r>
        <w:t>=</w:t>
      </w:r>
      <w:r>
        <w:t>−</w:t>
      </w:r>
      <w:r>
        <w:t>x</w:t>
      </w:r>
      <w:r>
        <w:t>+</w:t>
      </w:r>
      <w:r>
        <w:t>1</w:t>
      </w:r>
      <w:r>
        <w:t>x</w:t>
      </w:r>
      <w:r>
        <w:t>+</w:t>
      </w:r>
      <w:r>
        <w:t>2</w:t>
      </w:r>
      <w:r>
        <w:t>.</w:t>
      </w:r>
      <w:r>
        <w:t>y=(−x+1)/(x+2).</w:t>
      </w:r>
      <w:r>
        <w:br/>
      </w:r>
      <w:r>
        <w:t xml:space="preserve">D. </w:t>
      </w:r>
      <w:r>
        <w:t>y</w:t>
      </w:r>
      <w:r>
        <w:t>=</w:t>
      </w:r>
      <w:r>
        <w:t>x</w:t>
      </w:r>
      <w:r>
        <w:t>−</w:t>
      </w:r>
      <w:r>
        <w:t>2</w:t>
      </w:r>
      <w:r>
        <w:t>x</w:t>
      </w:r>
      <w:r>
        <w:t>+</w:t>
      </w:r>
      <w:r>
        <w:t>2</w:t>
      </w:r>
      <w:r>
        <w:t>.</w:t>
      </w:r>
      <w:r>
        <w:t>y=(x−2)/(x+2).</w:t>
      </w:r>
      <w:r>
        <w:br/>
      </w:r>
      <w:r>
        <w:rPr>
          <w:b/>
        </w:rPr>
        <w:t>Lời giải:</w:t>
      </w:r>
      <w:r>
        <w:br/>
      </w:r>
      <w:r>
        <w:rPr>
          <w:b/>
        </w:rPr>
        <w:t>Đáp án đúng là: B</w:t>
      </w:r>
      <w:r>
        <w:br/>
      </w:r>
      <w:r>
        <w:t>Căn cứ vào đồ thị hàm số ở Hình 28, ta thấy:</w:t>
      </w:r>
      <w:r>
        <w:br/>
      </w:r>
      <w:r>
        <w:t>Đồ thị hàm số nhận đường thẳng x = −2 làm tiệm cận đứng nên loại đáp án A.</w:t>
      </w:r>
      <w:r>
        <w:br/>
      </w:r>
      <w:r>
        <w:t>Đồ thị hàm số nhận đường thẳng y = −1 làm tiệm cận ngang nên loại đáp án D.</w:t>
      </w:r>
      <w:r>
        <w:br/>
      </w:r>
      <w:r>
        <w:t>Đồ thị hàm số đi qua điểm (−3; −2) nên đáp án đúng là B.</w:t>
      </w:r>
      <w:r>
        <w:br/>
      </w:r>
      <w:r>
        <w:rPr>
          <w:b/>
        </w:rPr>
        <w:t xml:space="preserve">Bài 98 trang 42 SBT Toán 12 Tập 1: </w:t>
      </w:r>
      <w:r>
        <w:t>Đường cong ở Hình 29 là đồ thị của hàm số:</w:t>
      </w:r>
      <w:r>
        <w:br/>
      </w:r>
      <w:r>
        <w:drawing>
          <wp:inline xmlns:a="http://schemas.openxmlformats.org/drawingml/2006/main" xmlns:pic="http://schemas.openxmlformats.org/drawingml/2006/picture">
            <wp:extent cx="2343150" cy="2381250"/>
            <wp:docPr id="11" name="Picture 11"/>
            <wp:cNvGraphicFramePr>
              <a:graphicFrameLocks noChangeAspect="1"/>
            </wp:cNvGraphicFramePr>
            <a:graphic>
              <a:graphicData uri="http://schemas.openxmlformats.org/drawingml/2006/picture">
                <pic:pic>
                  <pic:nvPicPr>
                    <pic:cNvPr id="0" name="temp_inline_5843cafd5f9148a9b7c2bb36cfd93c77.jpg"/>
                    <pic:cNvPicPr/>
                  </pic:nvPicPr>
                  <pic:blipFill>
                    <a:blip r:embed="rId18"/>
                    <a:stretch>
                      <a:fillRect/>
                    </a:stretch>
                  </pic:blipFill>
                  <pic:spPr>
                    <a:xfrm>
                      <a:off x="0" y="0"/>
                      <a:ext cx="2343150" cy="2381250"/>
                    </a:xfrm>
                    <a:prstGeom prst="rect"/>
                  </pic:spPr>
                </pic:pic>
              </a:graphicData>
            </a:graphic>
          </wp:inline>
        </w:drawing>
      </w:r>
      <w:r>
        <w:br/>
      </w:r>
      <w:r>
        <w:t xml:space="preserve">A. </w:t>
      </w:r>
      <w:r>
        <w:t>y</w:t>
      </w:r>
      <w:r>
        <w:t>=</w:t>
      </w:r>
      <w:r>
        <w:t>x</w:t>
      </w:r>
      <w:r>
        <w:t>2</w:t>
      </w:r>
      <w:r>
        <w:t>+</w:t>
      </w:r>
      <w:r>
        <w:t>2</w:t>
      </w:r>
      <w:r>
        <w:t>x</w:t>
      </w:r>
      <w:r>
        <w:t>−</w:t>
      </w:r>
      <w:r>
        <w:t>2</w:t>
      </w:r>
      <w:r>
        <w:t>x</w:t>
      </w:r>
      <w:r>
        <w:t>−</w:t>
      </w:r>
      <w:r>
        <w:t>1</w:t>
      </w:r>
      <w:r>
        <w:t>y=(x^(2)+2x−2)/(x−1)</w:t>
      </w:r>
      <w:r>
        <w:t xml:space="preserve"> .</w:t>
      </w:r>
      <w:r>
        <w:br/>
      </w:r>
      <w:r>
        <w:t xml:space="preserve">B. </w:t>
      </w:r>
      <w:r>
        <w:t>y</w:t>
      </w:r>
      <w:r>
        <w:t>=</w:t>
      </w:r>
      <w:r>
        <w:t>−</w:t>
      </w:r>
      <w:r>
        <w:t>x</w:t>
      </w:r>
      <w:r>
        <w:t>2</w:t>
      </w:r>
      <w:r>
        <w:t>+</w:t>
      </w:r>
      <w:r>
        <w:t>2</w:t>
      </w:r>
      <w:r>
        <w:t>x</w:t>
      </w:r>
      <w:r>
        <w:t>+</w:t>
      </w:r>
      <w:r>
        <w:t>2</w:t>
      </w:r>
      <w:r>
        <w:t>x</w:t>
      </w:r>
      <w:r>
        <w:t>+</w:t>
      </w:r>
      <w:r>
        <w:t>1</w:t>
      </w:r>
      <w:r>
        <w:t>y=(−x^(2)+2x+2)/(x+1)</w:t>
      </w:r>
      <w:r>
        <w:t xml:space="preserve"> .</w:t>
      </w:r>
      <w:r>
        <w:br/>
      </w:r>
      <w:r>
        <w:t xml:space="preserve">C. </w:t>
      </w:r>
      <w:r>
        <w:t>y</w:t>
      </w:r>
      <w:r>
        <w:t>=</w:t>
      </w:r>
      <w:r>
        <w:t>−</w:t>
      </w:r>
      <w:r>
        <w:t>x</w:t>
      </w:r>
      <w:r>
        <w:t>2</w:t>
      </w:r>
      <w:r>
        <w:t>+</w:t>
      </w:r>
      <w:r>
        <w:t>2</w:t>
      </w:r>
      <w:r>
        <w:t>x</w:t>
      </w:r>
      <w:r>
        <w:t>−</w:t>
      </w:r>
      <w:r>
        <w:t>2</w:t>
      </w:r>
      <w:r>
        <w:t>x</w:t>
      </w:r>
      <w:r>
        <w:t>−</w:t>
      </w:r>
      <w:r>
        <w:t>1</w:t>
      </w:r>
      <w:r>
        <w:t>y=(−x^(2)+2x−2)/(x−1)</w:t>
      </w:r>
      <w:r>
        <w:t xml:space="preserve"> .</w:t>
      </w:r>
      <w:r>
        <w:br/>
      </w:r>
      <w:r>
        <w:t xml:space="preserve">D. </w:t>
      </w:r>
      <w:r>
        <w:t>y</w:t>
      </w:r>
      <w:r>
        <w:t>=</w:t>
      </w:r>
      <w:r>
        <w:t>−</w:t>
      </w:r>
      <w:r>
        <w:t>x</w:t>
      </w:r>
      <w:r>
        <w:t>2</w:t>
      </w:r>
      <w:r>
        <w:t>+</w:t>
      </w:r>
      <w:r>
        <w:t>x</w:t>
      </w:r>
      <w:r>
        <w:t>−</w:t>
      </w:r>
      <w:r>
        <w:t>2</w:t>
      </w:r>
      <w:r>
        <w:t>x</w:t>
      </w:r>
      <w:r>
        <w:t>+</w:t>
      </w:r>
      <w:r>
        <w:t>1</w:t>
      </w:r>
      <w:r>
        <w:t>y=(−x^(2)+x−2)/(x+1)</w:t>
      </w:r>
      <w:r>
        <w:t xml:space="preserve"> .</w:t>
      </w:r>
      <w:r>
        <w:br/>
      </w:r>
      <w:r>
        <w:rPr>
          <w:b/>
        </w:rPr>
        <w:t>Lời giải:</w:t>
      </w:r>
      <w:r>
        <w:br/>
      </w:r>
      <w:r>
        <w:rPr>
          <w:b/>
        </w:rPr>
        <w:t>Đáp án đúng là: C</w:t>
      </w:r>
      <w:r>
        <w:br/>
      </w:r>
      <w:r>
        <w:t>Căn cứ vào đồ thị hàm số Hình 29, ta thấy:</w:t>
      </w:r>
      <w:r>
        <w:br/>
      </w:r>
      <w:r>
        <w:t>Đồ thị hàm số nhận đường thẳng x = 1 làm tiệm cận đứng nên loại đáp án B và D.</w:t>
      </w:r>
      <w:r>
        <w:br/>
      </w:r>
      <w:r>
        <w:t>Từ dáng đồ thị có hệ số a và m trái dấu nên loại A.</w:t>
      </w:r>
      <w:r>
        <w:br/>
      </w:r>
      <w:r>
        <w:t>Vậy C là đáp án đúng.</w:t>
      </w:r>
      <w:r>
        <w:br/>
      </w:r>
      <w:r>
        <w:rPr>
          <w:b/>
        </w:rPr>
        <w:t xml:space="preserve">Bài 99 trang 42 SBT Toán 12 Tập 1: </w:t>
      </w:r>
      <w:r>
        <w:t>Cho hàm số y = x.e</w:t>
      </w:r>
      <w:r>
        <w:rPr>
          <w:vertAlign w:val="superscript"/>
        </w:rPr>
        <w:t>x</w:t>
      </w:r>
      <w:r>
        <w:t>.</w:t>
      </w:r>
      <w:r>
        <w:br/>
      </w:r>
      <w:r>
        <w:br/>
      </w:r>
      <w:r>
        <w:br/>
      </w:r>
      <w:r>
        <w:br/>
      </w:r>
      <w:r>
        <w:br/>
      </w:r>
      <w:r>
        <w:t>a) y</w:t>
      </w:r>
      <w:r>
        <w:rPr>
          <w:i/>
        </w:rPr>
        <w:t>'</w:t>
      </w:r>
      <w:r>
        <w:t xml:space="preserve"> = e</w:t>
      </w:r>
      <w:r>
        <w:rPr>
          <w:vertAlign w:val="superscript"/>
        </w:rPr>
        <w:t>x</w:t>
      </w:r>
      <w:r>
        <w:t xml:space="preserve"> + x.e</w:t>
      </w:r>
      <w:r>
        <w:rPr>
          <w:vertAlign w:val="superscript"/>
        </w:rPr>
        <w:t>x</w:t>
      </w:r>
      <w:r>
        <w:t>.</w:t>
      </w:r>
      <w:r>
        <w:br/>
      </w:r>
      <w:r>
        <w:br/>
      </w:r>
      <w:r>
        <w:br/>
      </w:r>
      <w:r>
        <w:drawing>
          <wp:inline xmlns:a="http://schemas.openxmlformats.org/drawingml/2006/main" xmlns:pic="http://schemas.openxmlformats.org/drawingml/2006/picture">
            <wp:extent cx="400050" cy="266700"/>
            <wp:docPr id="12" name="Picture 12"/>
            <wp:cNvGraphicFramePr>
              <a:graphicFrameLocks noChangeAspect="1"/>
            </wp:cNvGraphicFramePr>
            <a:graphic>
              <a:graphicData uri="http://schemas.openxmlformats.org/drawingml/2006/picture">
                <pic:pic>
                  <pic:nvPicPr>
                    <pic:cNvPr id="0" name="temp_inline_818313bafab34547b5ea6fd0b506e4c9.jpg"/>
                    <pic:cNvPicPr/>
                  </pic:nvPicPr>
                  <pic:blipFill>
                    <a:blip r:embed="rId19"/>
                    <a:stretch>
                      <a:fillRect/>
                    </a:stretch>
                  </pic:blipFill>
                  <pic:spPr>
                    <a:xfrm>
                      <a:off x="0" y="0"/>
                      <a:ext cx="400050" cy="266700"/>
                    </a:xfrm>
                    <a:prstGeom prst="rect"/>
                  </pic:spPr>
                </pic:pic>
              </a:graphicData>
            </a:graphic>
          </wp:inline>
        </w:drawing>
      </w:r>
      <w:r>
        <w:br/>
      </w:r>
      <w:r>
        <w:br/>
      </w:r>
      <w:r>
        <w:br/>
      </w:r>
      <w:r>
        <w:drawing>
          <wp:inline xmlns:a="http://schemas.openxmlformats.org/drawingml/2006/main" xmlns:pic="http://schemas.openxmlformats.org/drawingml/2006/picture">
            <wp:extent cx="419100" cy="295275"/>
            <wp:docPr id="13" name="Picture 13"/>
            <wp:cNvGraphicFramePr>
              <a:graphicFrameLocks noChangeAspect="1"/>
            </wp:cNvGraphicFramePr>
            <a:graphic>
              <a:graphicData uri="http://schemas.openxmlformats.org/drawingml/2006/picture">
                <pic:pic>
                  <pic:nvPicPr>
                    <pic:cNvPr id="0" name="temp_inline_030114fb5434419d9e68589dcfa99327.jpg"/>
                    <pic:cNvPicPr/>
                  </pic:nvPicPr>
                  <pic:blipFill>
                    <a:blip r:embed="rId20"/>
                    <a:stretch>
                      <a:fillRect/>
                    </a:stretch>
                  </pic:blipFill>
                  <pic:spPr>
                    <a:xfrm>
                      <a:off x="0" y="0"/>
                      <a:ext cx="419100" cy="295275"/>
                    </a:xfrm>
                    <a:prstGeom prst="rect"/>
                  </pic:spPr>
                </pic:pic>
              </a:graphicData>
            </a:graphic>
          </wp:inline>
        </w:drawing>
      </w:r>
      <w:r>
        <w:br/>
      </w:r>
      <w:r>
        <w:br/>
      </w:r>
      <w:r>
        <w:br/>
      </w:r>
      <w:r>
        <w:br/>
      </w:r>
      <w:r>
        <w:br/>
      </w:r>
      <w:r>
        <w:t>b) y</w:t>
      </w:r>
      <w:r>
        <w:rPr>
          <w:i/>
        </w:rPr>
        <w:t>'</w:t>
      </w:r>
      <w:r>
        <w:t xml:space="preserve"> = 0 khi x = −1, x = 0.</w:t>
      </w:r>
      <w:r>
        <w:br/>
      </w:r>
      <w:r>
        <w:br/>
      </w:r>
      <w:r>
        <w:br/>
      </w:r>
      <w:r>
        <w:drawing>
          <wp:inline xmlns:a="http://schemas.openxmlformats.org/drawingml/2006/main" xmlns:pic="http://schemas.openxmlformats.org/drawingml/2006/picture">
            <wp:extent cx="400050" cy="266700"/>
            <wp:docPr id="14" name="Picture 14"/>
            <wp:cNvGraphicFramePr>
              <a:graphicFrameLocks noChangeAspect="1"/>
            </wp:cNvGraphicFramePr>
            <a:graphic>
              <a:graphicData uri="http://schemas.openxmlformats.org/drawingml/2006/picture">
                <pic:pic>
                  <pic:nvPicPr>
                    <pic:cNvPr id="0" name="temp_inline_818313bafab34547b5ea6fd0b506e4c9.jpg"/>
                    <pic:cNvPicPr/>
                  </pic:nvPicPr>
                  <pic:blipFill>
                    <a:blip r:embed="rId19"/>
                    <a:stretch>
                      <a:fillRect/>
                    </a:stretch>
                  </pic:blipFill>
                  <pic:spPr>
                    <a:xfrm>
                      <a:off x="0" y="0"/>
                      <a:ext cx="400050" cy="266700"/>
                    </a:xfrm>
                    <a:prstGeom prst="rect"/>
                  </pic:spPr>
                </pic:pic>
              </a:graphicData>
            </a:graphic>
          </wp:inline>
        </w:drawing>
      </w:r>
      <w:r>
        <w:br/>
      </w:r>
      <w:r>
        <w:br/>
      </w:r>
      <w:r>
        <w:br/>
      </w:r>
      <w:r>
        <w:drawing>
          <wp:inline xmlns:a="http://schemas.openxmlformats.org/drawingml/2006/main" xmlns:pic="http://schemas.openxmlformats.org/drawingml/2006/picture">
            <wp:extent cx="419100" cy="295275"/>
            <wp:docPr id="15" name="Picture 15"/>
            <wp:cNvGraphicFramePr>
              <a:graphicFrameLocks noChangeAspect="1"/>
            </wp:cNvGraphicFramePr>
            <a:graphic>
              <a:graphicData uri="http://schemas.openxmlformats.org/drawingml/2006/picture">
                <pic:pic>
                  <pic:nvPicPr>
                    <pic:cNvPr id="0" name="temp_inline_030114fb5434419d9e68589dcfa99327.jpg"/>
                    <pic:cNvPicPr/>
                  </pic:nvPicPr>
                  <pic:blipFill>
                    <a:blip r:embed="rId20"/>
                    <a:stretch>
                      <a:fillRect/>
                    </a:stretch>
                  </pic:blipFill>
                  <pic:spPr>
                    <a:xfrm>
                      <a:off x="0" y="0"/>
                      <a:ext cx="419100" cy="295275"/>
                    </a:xfrm>
                    <a:prstGeom prst="rect"/>
                  </pic:spPr>
                </pic:pic>
              </a:graphicData>
            </a:graphic>
          </wp:inline>
        </w:drawing>
      </w:r>
      <w:r>
        <w:br/>
      </w:r>
      <w:r>
        <w:br/>
      </w:r>
      <w:r>
        <w:br/>
      </w:r>
      <w:r>
        <w:br/>
      </w:r>
      <w:r>
        <w:br/>
      </w:r>
      <w:r>
        <w:t>c) y</w:t>
      </w:r>
      <w:r>
        <w:rPr>
          <w:i/>
        </w:rPr>
        <w:t>'</w:t>
      </w:r>
      <w:r>
        <w:t xml:space="preserve"> &gt; 0 khi x ∈ (−1; +∞) và y</w:t>
      </w:r>
      <w:r>
        <w:rPr>
          <w:i/>
        </w:rPr>
        <w:t>'</w:t>
      </w:r>
      <w:r>
        <w:t xml:space="preserve"> &lt; 0 khi x ∈ (−∞; −1).</w:t>
      </w:r>
      <w:r>
        <w:br/>
      </w:r>
      <w:r>
        <w:br/>
      </w:r>
      <w:r>
        <w:br/>
      </w:r>
      <w:r>
        <w:drawing>
          <wp:inline xmlns:a="http://schemas.openxmlformats.org/drawingml/2006/main" xmlns:pic="http://schemas.openxmlformats.org/drawingml/2006/picture">
            <wp:extent cx="400050" cy="266700"/>
            <wp:docPr id="16" name="Picture 16"/>
            <wp:cNvGraphicFramePr>
              <a:graphicFrameLocks noChangeAspect="1"/>
            </wp:cNvGraphicFramePr>
            <a:graphic>
              <a:graphicData uri="http://schemas.openxmlformats.org/drawingml/2006/picture">
                <pic:pic>
                  <pic:nvPicPr>
                    <pic:cNvPr id="0" name="temp_inline_818313bafab34547b5ea6fd0b506e4c9.jpg"/>
                    <pic:cNvPicPr/>
                  </pic:nvPicPr>
                  <pic:blipFill>
                    <a:blip r:embed="rId19"/>
                    <a:stretch>
                      <a:fillRect/>
                    </a:stretch>
                  </pic:blipFill>
                  <pic:spPr>
                    <a:xfrm>
                      <a:off x="0" y="0"/>
                      <a:ext cx="400050" cy="266700"/>
                    </a:xfrm>
                    <a:prstGeom prst="rect"/>
                  </pic:spPr>
                </pic:pic>
              </a:graphicData>
            </a:graphic>
          </wp:inline>
        </w:drawing>
      </w:r>
      <w:r>
        <w:br/>
      </w:r>
      <w:r>
        <w:br/>
      </w:r>
      <w:r>
        <w:br/>
      </w:r>
      <w:r>
        <w:drawing>
          <wp:inline xmlns:a="http://schemas.openxmlformats.org/drawingml/2006/main" xmlns:pic="http://schemas.openxmlformats.org/drawingml/2006/picture">
            <wp:extent cx="419100" cy="295275"/>
            <wp:docPr id="17" name="Picture 17"/>
            <wp:cNvGraphicFramePr>
              <a:graphicFrameLocks noChangeAspect="1"/>
            </wp:cNvGraphicFramePr>
            <a:graphic>
              <a:graphicData uri="http://schemas.openxmlformats.org/drawingml/2006/picture">
                <pic:pic>
                  <pic:nvPicPr>
                    <pic:cNvPr id="0" name="temp_inline_030114fb5434419d9e68589dcfa99327.jpg"/>
                    <pic:cNvPicPr/>
                  </pic:nvPicPr>
                  <pic:blipFill>
                    <a:blip r:embed="rId20"/>
                    <a:stretch>
                      <a:fillRect/>
                    </a:stretch>
                  </pic:blipFill>
                  <pic:spPr>
                    <a:xfrm>
                      <a:off x="0" y="0"/>
                      <a:ext cx="419100" cy="295275"/>
                    </a:xfrm>
                    <a:prstGeom prst="rect"/>
                  </pic:spPr>
                </pic:pic>
              </a:graphicData>
            </a:graphic>
          </wp:inline>
        </w:drawing>
      </w:r>
      <w:r>
        <w:br/>
      </w:r>
      <w:r>
        <w:br/>
      </w:r>
      <w:r>
        <w:br/>
      </w:r>
      <w:r>
        <w:br/>
      </w:r>
      <w:r>
        <w:br/>
      </w:r>
      <w:r>
        <w:t>d) Hàm số đạt cực đại tại x = −1.</w:t>
      </w:r>
      <w:r>
        <w:br/>
      </w:r>
      <w:r>
        <w:br/>
      </w:r>
      <w:r>
        <w:br/>
      </w:r>
      <w:r>
        <w:drawing>
          <wp:inline xmlns:a="http://schemas.openxmlformats.org/drawingml/2006/main" xmlns:pic="http://schemas.openxmlformats.org/drawingml/2006/picture">
            <wp:extent cx="400050" cy="266700"/>
            <wp:docPr id="18" name="Picture 18"/>
            <wp:cNvGraphicFramePr>
              <a:graphicFrameLocks noChangeAspect="1"/>
            </wp:cNvGraphicFramePr>
            <a:graphic>
              <a:graphicData uri="http://schemas.openxmlformats.org/drawingml/2006/picture">
                <pic:pic>
                  <pic:nvPicPr>
                    <pic:cNvPr id="0" name="temp_inline_818313bafab34547b5ea6fd0b506e4c9.jpg"/>
                    <pic:cNvPicPr/>
                  </pic:nvPicPr>
                  <pic:blipFill>
                    <a:blip r:embed="rId19"/>
                    <a:stretch>
                      <a:fillRect/>
                    </a:stretch>
                  </pic:blipFill>
                  <pic:spPr>
                    <a:xfrm>
                      <a:off x="0" y="0"/>
                      <a:ext cx="400050" cy="266700"/>
                    </a:xfrm>
                    <a:prstGeom prst="rect"/>
                  </pic:spPr>
                </pic:pic>
              </a:graphicData>
            </a:graphic>
          </wp:inline>
        </w:drawing>
      </w:r>
      <w:r>
        <w:br/>
      </w:r>
      <w:r>
        <w:br/>
      </w:r>
      <w:r>
        <w:br/>
      </w:r>
      <w:r>
        <w:drawing>
          <wp:inline xmlns:a="http://schemas.openxmlformats.org/drawingml/2006/main" xmlns:pic="http://schemas.openxmlformats.org/drawingml/2006/picture">
            <wp:extent cx="419100" cy="295275"/>
            <wp:docPr id="19" name="Picture 19"/>
            <wp:cNvGraphicFramePr>
              <a:graphicFrameLocks noChangeAspect="1"/>
            </wp:cNvGraphicFramePr>
            <a:graphic>
              <a:graphicData uri="http://schemas.openxmlformats.org/drawingml/2006/picture">
                <pic:pic>
                  <pic:nvPicPr>
                    <pic:cNvPr id="0" name="temp_inline_030114fb5434419d9e68589dcfa99327.jpg"/>
                    <pic:cNvPicPr/>
                  </pic:nvPicPr>
                  <pic:blipFill>
                    <a:blip r:embed="rId20"/>
                    <a:stretch>
                      <a:fillRect/>
                    </a:stretch>
                  </pic:blipFill>
                  <pic:spPr>
                    <a:xfrm>
                      <a:off x="0" y="0"/>
                      <a:ext cx="419100" cy="295275"/>
                    </a:xfrm>
                    <a:prstGeom prst="rect"/>
                  </pic:spPr>
                </pic:pic>
              </a:graphicData>
            </a:graphic>
          </wp:inline>
        </w:drawing>
      </w:r>
      <w:r>
        <w:br/>
      </w:r>
      <w:r>
        <w:br/>
      </w:r>
      <w:r>
        <w:br/>
      </w:r>
      <w:r>
        <w:br/>
      </w:r>
      <w:r>
        <w:br/>
      </w:r>
      <w:r>
        <w:rPr>
          <w:b/>
        </w:rPr>
        <w:t>Lời giải:</w:t>
      </w:r>
      <w:r>
        <w:br/>
      </w:r>
      <w:r>
        <w:br/>
      </w:r>
      <w:r>
        <w:br/>
      </w:r>
      <w:r>
        <w:br/>
      </w:r>
      <w:r>
        <w:br/>
      </w:r>
      <w:r>
        <w:rPr>
          <w:b/>
        </w:rPr>
        <w:t>a) Đ</w:t>
      </w:r>
      <w:r>
        <w:br/>
      </w:r>
      <w:r>
        <w:br/>
      </w:r>
      <w:r>
        <w:br/>
      </w:r>
      <w:r>
        <w:rPr>
          <w:b/>
        </w:rPr>
        <w:t>b) S</w:t>
      </w:r>
      <w:r>
        <w:br/>
      </w:r>
      <w:r>
        <w:br/>
      </w:r>
      <w:r>
        <w:br/>
      </w:r>
      <w:r>
        <w:rPr>
          <w:b/>
        </w:rPr>
        <w:t>c) Đ</w:t>
      </w:r>
      <w:r>
        <w:br/>
      </w:r>
      <w:r>
        <w:br/>
      </w:r>
      <w:r>
        <w:br/>
      </w:r>
      <w:r>
        <w:rPr>
          <w:b/>
        </w:rPr>
        <w:t>d) S</w:t>
      </w:r>
      <w:r>
        <w:br/>
      </w:r>
      <w:r>
        <w:br/>
      </w:r>
      <w:r>
        <w:br/>
      </w:r>
      <w:r>
        <w:br/>
      </w:r>
      <w:r>
        <w:br/>
      </w:r>
      <w:r>
        <w:t>Ta có: y = x.e</w:t>
      </w:r>
      <w:r>
        <w:rPr>
          <w:vertAlign w:val="superscript"/>
        </w:rPr>
        <w:t>x</w:t>
      </w:r>
      <w:r>
        <w:t xml:space="preserve"> ⇒ y</w:t>
      </w:r>
      <w:r>
        <w:rPr>
          <w:i/>
        </w:rPr>
        <w:t>'</w:t>
      </w:r>
      <w:r>
        <w:t xml:space="preserve"> = e</w:t>
      </w:r>
      <w:r>
        <w:rPr>
          <w:vertAlign w:val="superscript"/>
        </w:rPr>
        <w:t>x</w:t>
      </w:r>
      <w:r>
        <w:t xml:space="preserve"> + x.e</w:t>
      </w:r>
      <w:r>
        <w:rPr>
          <w:vertAlign w:val="superscript"/>
        </w:rPr>
        <w:t>x</w:t>
      </w:r>
      <w:r>
        <w:t>.</w:t>
      </w:r>
      <w:r>
        <w:br/>
      </w:r>
      <w:r>
        <w:t xml:space="preserve">        y</w:t>
      </w:r>
      <w:r>
        <w:rPr>
          <w:i/>
        </w:rPr>
        <w:t>'</w:t>
      </w:r>
      <w:r>
        <w:t xml:space="preserve"> = 0 ⇔ e</w:t>
      </w:r>
      <w:r>
        <w:rPr>
          <w:vertAlign w:val="superscript"/>
        </w:rPr>
        <w:t>x</w:t>
      </w:r>
      <w:r>
        <w:t xml:space="preserve"> + x.e</w:t>
      </w:r>
      <w:r>
        <w:rPr>
          <w:vertAlign w:val="superscript"/>
        </w:rPr>
        <w:t>x</w:t>
      </w:r>
      <w:r>
        <w:t xml:space="preserve"> = 0 ⇔ x = −1.</w:t>
      </w:r>
      <w:r>
        <w:br/>
      </w:r>
      <w:r>
        <w:t>Ta có bảng biến thiên như sau:</w:t>
      </w:r>
      <w:r>
        <w:br/>
      </w:r>
      <w:r>
        <w:drawing>
          <wp:inline xmlns:a="http://schemas.openxmlformats.org/drawingml/2006/main" xmlns:pic="http://schemas.openxmlformats.org/drawingml/2006/picture">
            <wp:extent cx="3810000" cy="1295400"/>
            <wp:docPr id="20" name="Picture 20"/>
            <wp:cNvGraphicFramePr>
              <a:graphicFrameLocks noChangeAspect="1"/>
            </wp:cNvGraphicFramePr>
            <a:graphic>
              <a:graphicData uri="http://schemas.openxmlformats.org/drawingml/2006/picture">
                <pic:pic>
                  <pic:nvPicPr>
                    <pic:cNvPr id="0" name="temp_inline_7ea8d6ed1fcc4d5493025f5f9ff97973.jpg"/>
                    <pic:cNvPicPr/>
                  </pic:nvPicPr>
                  <pic:blipFill>
                    <a:blip r:embed="rId21"/>
                    <a:stretch>
                      <a:fillRect/>
                    </a:stretch>
                  </pic:blipFill>
                  <pic:spPr>
                    <a:xfrm>
                      <a:off x="0" y="0"/>
                      <a:ext cx="3810000" cy="1295400"/>
                    </a:xfrm>
                    <a:prstGeom prst="rect"/>
                  </pic:spPr>
                </pic:pic>
              </a:graphicData>
            </a:graphic>
          </wp:inline>
        </w:drawing>
      </w:r>
      <w:r>
        <w:br/>
      </w:r>
      <w:r>
        <w:t>Có y</w:t>
      </w:r>
      <w:r>
        <w:rPr>
          <w:i/>
        </w:rPr>
        <w:t>'</w:t>
      </w:r>
      <w:r>
        <w:t xml:space="preserve"> &gt; 0 khi x ∈ (−1; +∞) và y</w:t>
      </w:r>
      <w:r>
        <w:rPr>
          <w:i/>
        </w:rPr>
        <w:t>'</w:t>
      </w:r>
      <w:r>
        <w:t xml:space="preserve"> &lt; 0 khi x ∈ (−∞; −1).</w:t>
      </w:r>
      <w:r>
        <w:br/>
      </w:r>
      <w:r>
        <w:t>Hàm số đạt cực tiểu tại x = −1, hàm số không có cực đại.</w:t>
      </w:r>
      <w:r>
        <w:br/>
      </w:r>
      <w:r>
        <w:rPr>
          <w:b/>
        </w:rPr>
        <w:t xml:space="preserve">Bài 100 trang 42 SBT Toán 12 Tập 1: </w:t>
      </w:r>
      <w:r>
        <w:t xml:space="preserve">Cho hàm số y = </w:t>
      </w:r>
      <w:r>
        <w:t>2</w:t>
      </w:r>
      <w:r>
        <w:t>x</w:t>
      </w:r>
      <w:r>
        <w:t>2</w:t>
      </w:r>
      <w:r>
        <w:t>−</w:t>
      </w:r>
      <w:r>
        <w:t>1</w:t>
      </w:r>
      <w:r>
        <w:t>2^(x^(2)−1)</w:t>
      </w:r>
      <w:r>
        <w:t xml:space="preserve"> .</w:t>
      </w:r>
      <w:r>
        <w:br/>
      </w:r>
      <w:r>
        <w:br/>
      </w:r>
      <w:r>
        <w:br/>
      </w:r>
      <w:r>
        <w:br/>
      </w:r>
      <w:r>
        <w:br/>
      </w:r>
      <w:r>
        <w:t>a) y</w:t>
      </w:r>
      <w:r>
        <w:rPr>
          <w:i/>
        </w:rPr>
        <w:t>'</w:t>
      </w:r>
      <w:r>
        <w:t xml:space="preserve"> = (x</w:t>
      </w:r>
      <w:r>
        <w:rPr>
          <w:vertAlign w:val="superscript"/>
        </w:rPr>
        <w:t>2</w:t>
      </w:r>
      <w:r>
        <w:t xml:space="preserve"> – 1). </w:t>
      </w:r>
      <w:r>
        <w:t>2</w:t>
      </w:r>
      <w:r>
        <w:t>x</w:t>
      </w:r>
      <w:r>
        <w:t>2</w:t>
      </w:r>
      <w:r>
        <w:t>−</w:t>
      </w:r>
      <w:r>
        <w:t>2</w:t>
      </w:r>
      <w:r>
        <w:t>2^(x^(2)−2)</w:t>
      </w:r>
      <w:r>
        <w:t xml:space="preserve"> .</w:t>
      </w:r>
      <w:r>
        <w:br/>
      </w:r>
      <w:r>
        <w:br/>
      </w:r>
      <w:r>
        <w:br/>
      </w:r>
      <w:r>
        <w:drawing>
          <wp:inline xmlns:a="http://schemas.openxmlformats.org/drawingml/2006/main" xmlns:pic="http://schemas.openxmlformats.org/drawingml/2006/picture">
            <wp:extent cx="419100" cy="285750"/>
            <wp:docPr id="21" name="Picture 21"/>
            <wp:cNvGraphicFramePr>
              <a:graphicFrameLocks noChangeAspect="1"/>
            </wp:cNvGraphicFramePr>
            <a:graphic>
              <a:graphicData uri="http://schemas.openxmlformats.org/drawingml/2006/picture">
                <pic:pic>
                  <pic:nvPicPr>
                    <pic:cNvPr id="0" name="temp_inline_3f0361dc76c04df698ae7ef11b9b0288.jpg"/>
                    <pic:cNvPicPr/>
                  </pic:nvPicPr>
                  <pic:blipFill>
                    <a:blip r:embed="rId22"/>
                    <a:stretch>
                      <a:fillRect/>
                    </a:stretch>
                  </pic:blipFill>
                  <pic:spPr>
                    <a:xfrm>
                      <a:off x="0" y="0"/>
                      <a:ext cx="419100" cy="285750"/>
                    </a:xfrm>
                    <a:prstGeom prst="rect"/>
                  </pic:spPr>
                </pic:pic>
              </a:graphicData>
            </a:graphic>
          </wp:inline>
        </w:drawing>
      </w:r>
      <w:r>
        <w:br/>
      </w:r>
      <w:r>
        <w:br/>
      </w:r>
      <w:r>
        <w:br/>
      </w:r>
      <w:r>
        <w:drawing>
          <wp:inline xmlns:a="http://schemas.openxmlformats.org/drawingml/2006/main" xmlns:pic="http://schemas.openxmlformats.org/drawingml/2006/picture">
            <wp:extent cx="428625" cy="295275"/>
            <wp:docPr id="22" name="Picture 22"/>
            <wp:cNvGraphicFramePr>
              <a:graphicFrameLocks noChangeAspect="1"/>
            </wp:cNvGraphicFramePr>
            <a:graphic>
              <a:graphicData uri="http://schemas.openxmlformats.org/drawingml/2006/picture">
                <pic:pic>
                  <pic:nvPicPr>
                    <pic:cNvPr id="0" name="temp_inline_da6ff251c4b146d18162957a293d1f07.jpg"/>
                    <pic:cNvPicPr/>
                  </pic:nvPicPr>
                  <pic:blipFill>
                    <a:blip r:embed="rId23"/>
                    <a:stretch>
                      <a:fillRect/>
                    </a:stretch>
                  </pic:blipFill>
                  <pic:spPr>
                    <a:xfrm>
                      <a:off x="0" y="0"/>
                      <a:ext cx="428625" cy="295275"/>
                    </a:xfrm>
                    <a:prstGeom prst="rect"/>
                  </pic:spPr>
                </pic:pic>
              </a:graphicData>
            </a:graphic>
          </wp:inline>
        </w:drawing>
      </w:r>
      <w:r>
        <w:br/>
      </w:r>
      <w:r>
        <w:br/>
      </w:r>
      <w:r>
        <w:br/>
      </w:r>
      <w:r>
        <w:br/>
      </w:r>
      <w:r>
        <w:br/>
      </w:r>
      <w:r>
        <w:t>b) y</w:t>
      </w:r>
      <w:r>
        <w:rPr>
          <w:i/>
        </w:rPr>
        <w:t>'</w:t>
      </w:r>
      <w:r>
        <w:t xml:space="preserve"> = 0 khi x = −1, x = 1.</w:t>
      </w:r>
      <w:r>
        <w:br/>
      </w:r>
      <w:r>
        <w:br/>
      </w:r>
      <w:r>
        <w:br/>
      </w:r>
      <w:r>
        <w:drawing>
          <wp:inline xmlns:a="http://schemas.openxmlformats.org/drawingml/2006/main" xmlns:pic="http://schemas.openxmlformats.org/drawingml/2006/picture">
            <wp:extent cx="419100" cy="285750"/>
            <wp:docPr id="23" name="Picture 23"/>
            <wp:cNvGraphicFramePr>
              <a:graphicFrameLocks noChangeAspect="1"/>
            </wp:cNvGraphicFramePr>
            <a:graphic>
              <a:graphicData uri="http://schemas.openxmlformats.org/drawingml/2006/picture">
                <pic:pic>
                  <pic:nvPicPr>
                    <pic:cNvPr id="0" name="temp_inline_3f0361dc76c04df698ae7ef11b9b0288.jpg"/>
                    <pic:cNvPicPr/>
                  </pic:nvPicPr>
                  <pic:blipFill>
                    <a:blip r:embed="rId22"/>
                    <a:stretch>
                      <a:fillRect/>
                    </a:stretch>
                  </pic:blipFill>
                  <pic:spPr>
                    <a:xfrm>
                      <a:off x="0" y="0"/>
                      <a:ext cx="419100" cy="285750"/>
                    </a:xfrm>
                    <a:prstGeom prst="rect"/>
                  </pic:spPr>
                </pic:pic>
              </a:graphicData>
            </a:graphic>
          </wp:inline>
        </w:drawing>
      </w:r>
      <w:r>
        <w:br/>
      </w:r>
      <w:r>
        <w:br/>
      </w:r>
      <w:r>
        <w:br/>
      </w:r>
      <w:r>
        <w:drawing>
          <wp:inline xmlns:a="http://schemas.openxmlformats.org/drawingml/2006/main" xmlns:pic="http://schemas.openxmlformats.org/drawingml/2006/picture">
            <wp:extent cx="428625" cy="295275"/>
            <wp:docPr id="24" name="Picture 24"/>
            <wp:cNvGraphicFramePr>
              <a:graphicFrameLocks noChangeAspect="1"/>
            </wp:cNvGraphicFramePr>
            <a:graphic>
              <a:graphicData uri="http://schemas.openxmlformats.org/drawingml/2006/picture">
                <pic:pic>
                  <pic:nvPicPr>
                    <pic:cNvPr id="0" name="temp_inline_da6ff251c4b146d18162957a293d1f07.jpg"/>
                    <pic:cNvPicPr/>
                  </pic:nvPicPr>
                  <pic:blipFill>
                    <a:blip r:embed="rId23"/>
                    <a:stretch>
                      <a:fillRect/>
                    </a:stretch>
                  </pic:blipFill>
                  <pic:spPr>
                    <a:xfrm>
                      <a:off x="0" y="0"/>
                      <a:ext cx="428625" cy="295275"/>
                    </a:xfrm>
                    <a:prstGeom prst="rect"/>
                  </pic:spPr>
                </pic:pic>
              </a:graphicData>
            </a:graphic>
          </wp:inline>
        </w:drawing>
      </w:r>
      <w:r>
        <w:br/>
      </w:r>
      <w:r>
        <w:br/>
      </w:r>
      <w:r>
        <w:br/>
      </w:r>
      <w:r>
        <w:br/>
      </w:r>
      <w:r>
        <w:br/>
      </w:r>
      <w:r>
        <w:t>c) y(−2) = 8, y(−1) = 1, y(1) = 1.</w:t>
      </w:r>
      <w:r>
        <w:br/>
      </w:r>
      <w:r>
        <w:br/>
      </w:r>
      <w:r>
        <w:br/>
      </w:r>
      <w:r>
        <w:drawing>
          <wp:inline xmlns:a="http://schemas.openxmlformats.org/drawingml/2006/main" xmlns:pic="http://schemas.openxmlformats.org/drawingml/2006/picture">
            <wp:extent cx="419100" cy="285750"/>
            <wp:docPr id="25" name="Picture 25"/>
            <wp:cNvGraphicFramePr>
              <a:graphicFrameLocks noChangeAspect="1"/>
            </wp:cNvGraphicFramePr>
            <a:graphic>
              <a:graphicData uri="http://schemas.openxmlformats.org/drawingml/2006/picture">
                <pic:pic>
                  <pic:nvPicPr>
                    <pic:cNvPr id="0" name="temp_inline_3f0361dc76c04df698ae7ef11b9b0288.jpg"/>
                    <pic:cNvPicPr/>
                  </pic:nvPicPr>
                  <pic:blipFill>
                    <a:blip r:embed="rId22"/>
                    <a:stretch>
                      <a:fillRect/>
                    </a:stretch>
                  </pic:blipFill>
                  <pic:spPr>
                    <a:xfrm>
                      <a:off x="0" y="0"/>
                      <a:ext cx="419100" cy="285750"/>
                    </a:xfrm>
                    <a:prstGeom prst="rect"/>
                  </pic:spPr>
                </pic:pic>
              </a:graphicData>
            </a:graphic>
          </wp:inline>
        </w:drawing>
      </w:r>
      <w:r>
        <w:br/>
      </w:r>
      <w:r>
        <w:br/>
      </w:r>
      <w:r>
        <w:br/>
      </w:r>
      <w:r>
        <w:drawing>
          <wp:inline xmlns:a="http://schemas.openxmlformats.org/drawingml/2006/main" xmlns:pic="http://schemas.openxmlformats.org/drawingml/2006/picture">
            <wp:extent cx="428625" cy="295275"/>
            <wp:docPr id="26" name="Picture 26"/>
            <wp:cNvGraphicFramePr>
              <a:graphicFrameLocks noChangeAspect="1"/>
            </wp:cNvGraphicFramePr>
            <a:graphic>
              <a:graphicData uri="http://schemas.openxmlformats.org/drawingml/2006/picture">
                <pic:pic>
                  <pic:nvPicPr>
                    <pic:cNvPr id="0" name="temp_inline_da6ff251c4b146d18162957a293d1f07.jpg"/>
                    <pic:cNvPicPr/>
                  </pic:nvPicPr>
                  <pic:blipFill>
                    <a:blip r:embed="rId23"/>
                    <a:stretch>
                      <a:fillRect/>
                    </a:stretch>
                  </pic:blipFill>
                  <pic:spPr>
                    <a:xfrm>
                      <a:off x="0" y="0"/>
                      <a:ext cx="428625" cy="295275"/>
                    </a:xfrm>
                    <a:prstGeom prst="rect"/>
                  </pic:spPr>
                </pic:pic>
              </a:graphicData>
            </a:graphic>
          </wp:inline>
        </w:drawing>
      </w:r>
      <w:r>
        <w:br/>
      </w:r>
      <w:r>
        <w:br/>
      </w:r>
      <w:r>
        <w:br/>
      </w:r>
      <w:r>
        <w:br/>
      </w:r>
      <w:r>
        <w:br/>
      </w:r>
      <w:r>
        <w:t>d) Trên đoạn [−2; 1], hàm số đạt giá trị nhỏ nhất bằng 1, giá trị lớn nhất bằng 8.</w:t>
      </w:r>
      <w:r>
        <w:br/>
      </w:r>
      <w:r>
        <w:br/>
      </w:r>
      <w:r>
        <w:br/>
      </w:r>
      <w:r>
        <w:drawing>
          <wp:inline xmlns:a="http://schemas.openxmlformats.org/drawingml/2006/main" xmlns:pic="http://schemas.openxmlformats.org/drawingml/2006/picture">
            <wp:extent cx="419100" cy="285750"/>
            <wp:docPr id="27" name="Picture 27"/>
            <wp:cNvGraphicFramePr>
              <a:graphicFrameLocks noChangeAspect="1"/>
            </wp:cNvGraphicFramePr>
            <a:graphic>
              <a:graphicData uri="http://schemas.openxmlformats.org/drawingml/2006/picture">
                <pic:pic>
                  <pic:nvPicPr>
                    <pic:cNvPr id="0" name="temp_inline_3f0361dc76c04df698ae7ef11b9b0288.jpg"/>
                    <pic:cNvPicPr/>
                  </pic:nvPicPr>
                  <pic:blipFill>
                    <a:blip r:embed="rId22"/>
                    <a:stretch>
                      <a:fillRect/>
                    </a:stretch>
                  </pic:blipFill>
                  <pic:spPr>
                    <a:xfrm>
                      <a:off x="0" y="0"/>
                      <a:ext cx="419100" cy="285750"/>
                    </a:xfrm>
                    <a:prstGeom prst="rect"/>
                  </pic:spPr>
                </pic:pic>
              </a:graphicData>
            </a:graphic>
          </wp:inline>
        </w:drawing>
      </w:r>
      <w:r>
        <w:br/>
      </w:r>
      <w:r>
        <w:br/>
      </w:r>
      <w:r>
        <w:br/>
      </w:r>
      <w:r>
        <w:drawing>
          <wp:inline xmlns:a="http://schemas.openxmlformats.org/drawingml/2006/main" xmlns:pic="http://schemas.openxmlformats.org/drawingml/2006/picture">
            <wp:extent cx="428625" cy="295275"/>
            <wp:docPr id="28" name="Picture 28"/>
            <wp:cNvGraphicFramePr>
              <a:graphicFrameLocks noChangeAspect="1"/>
            </wp:cNvGraphicFramePr>
            <a:graphic>
              <a:graphicData uri="http://schemas.openxmlformats.org/drawingml/2006/picture">
                <pic:pic>
                  <pic:nvPicPr>
                    <pic:cNvPr id="0" name="temp_inline_da6ff251c4b146d18162957a293d1f07.jpg"/>
                    <pic:cNvPicPr/>
                  </pic:nvPicPr>
                  <pic:blipFill>
                    <a:blip r:embed="rId23"/>
                    <a:stretch>
                      <a:fillRect/>
                    </a:stretch>
                  </pic:blipFill>
                  <pic:spPr>
                    <a:xfrm>
                      <a:off x="0" y="0"/>
                      <a:ext cx="428625" cy="295275"/>
                    </a:xfrm>
                    <a:prstGeom prst="rect"/>
                  </pic:spPr>
                </pic:pic>
              </a:graphicData>
            </a:graphic>
          </wp:inline>
        </w:drawing>
      </w:r>
      <w:r>
        <w:br/>
      </w:r>
      <w:r>
        <w:br/>
      </w:r>
      <w:r>
        <w:br/>
      </w:r>
      <w:r>
        <w:br/>
      </w:r>
      <w:r>
        <w:br/>
      </w:r>
      <w:r>
        <w:rPr>
          <w:b/>
        </w:rPr>
        <w:t>Lời giải:</w:t>
      </w:r>
      <w:r>
        <w:br/>
      </w:r>
      <w:r>
        <w:br/>
      </w:r>
      <w:r>
        <w:br/>
      </w:r>
      <w:r>
        <w:br/>
      </w:r>
      <w:r>
        <w:br/>
      </w:r>
      <w:r>
        <w:rPr>
          <w:b/>
        </w:rPr>
        <w:t>a) S</w:t>
      </w:r>
      <w:r>
        <w:br/>
      </w:r>
      <w:r>
        <w:br/>
      </w:r>
      <w:r>
        <w:br/>
      </w:r>
      <w:r>
        <w:rPr>
          <w:b/>
        </w:rPr>
        <w:t>b) S</w:t>
      </w:r>
      <w:r>
        <w:br/>
      </w:r>
      <w:r>
        <w:br/>
      </w:r>
      <w:r>
        <w:br/>
      </w:r>
      <w:r>
        <w:rPr>
          <w:b/>
        </w:rPr>
        <w:t>c) Đ</w:t>
      </w:r>
      <w:r>
        <w:br/>
      </w:r>
      <w:r>
        <w:br/>
      </w:r>
      <w:r>
        <w:br/>
      </w:r>
      <w:r>
        <w:rPr>
          <w:b/>
        </w:rPr>
        <w:t>d) S</w:t>
      </w:r>
      <w:r>
        <w:br/>
      </w:r>
      <w:r>
        <w:br/>
      </w:r>
      <w:r>
        <w:br/>
      </w:r>
      <w:r>
        <w:br/>
      </w:r>
      <w:r>
        <w:br/>
      </w:r>
      <w:r>
        <w:t xml:space="preserve">Ta có: y = </w:t>
      </w:r>
      <w:r>
        <w:t>2</w:t>
      </w:r>
      <w:r>
        <w:t>x</w:t>
      </w:r>
      <w:r>
        <w:t>2</w:t>
      </w:r>
      <w:r>
        <w:t>−</w:t>
      </w:r>
      <w:r>
        <w:t>1</w:t>
      </w:r>
      <w:r>
        <w:t>2^(x^(2)−1)</w:t>
      </w:r>
      <w:r>
        <w:t xml:space="preserve"> ⇒ y</w:t>
      </w:r>
      <w:r>
        <w:rPr>
          <w:i/>
        </w:rPr>
        <w:t>'</w:t>
      </w:r>
      <w:r>
        <w:t xml:space="preserve"> = 2x.</w:t>
      </w:r>
      <w:r>
        <w:t>2</w:t>
      </w:r>
      <w:r>
        <w:t>x</w:t>
      </w:r>
      <w:r>
        <w:t>2</w:t>
      </w:r>
      <w:r>
        <w:t>−</w:t>
      </w:r>
      <w:r>
        <w:t>1</w:t>
      </w:r>
      <w:r>
        <w:t>2^(x^(2)−1)</w:t>
      </w:r>
      <w:r>
        <w:t>.ln2.</w:t>
      </w:r>
      <w:r>
        <w:br/>
      </w:r>
      <w:r>
        <w:t xml:space="preserve">        y</w:t>
      </w:r>
      <w:r>
        <w:rPr>
          <w:i/>
        </w:rPr>
        <w:t>'</w:t>
      </w:r>
      <w:r>
        <w:t xml:space="preserve"> = 0 ⇔ 2x. </w:t>
      </w:r>
      <w:r>
        <w:t>2</w:t>
      </w:r>
      <w:r>
        <w:t>x</w:t>
      </w:r>
      <w:r>
        <w:t>2</w:t>
      </w:r>
      <w:r>
        <w:t>−</w:t>
      </w:r>
      <w:r>
        <w:t>1</w:t>
      </w:r>
      <w:r>
        <w:t>2^(x^(2)−1)</w:t>
      </w:r>
      <w:r>
        <w:t xml:space="preserve"> .ln2 = 0 ⇔ x = 0 ∈ [−2; 1].</w:t>
      </w:r>
      <w:r>
        <w:br/>
      </w:r>
      <w:r>
        <w:t xml:space="preserve">Có y(−2) = 8, y(−1) = 1, y(1) = 1, y(0) = </w:t>
      </w:r>
      <w:r>
        <w:t>1</w:t>
      </w:r>
      <w:r>
        <w:t>2</w:t>
      </w:r>
      <w:r>
        <w:t>(1)/(2)</w:t>
      </w:r>
      <w:r>
        <w:t xml:space="preserve"> .</w:t>
      </w:r>
      <w:r>
        <w:br/>
      </w:r>
      <w:r>
        <w:t xml:space="preserve">Vậy trên đoạn [−2; 1], hàm số đạt giá trị nhỏ nhất bằng </w:t>
      </w:r>
      <w:r>
        <w:t>1</w:t>
      </w:r>
      <w:r>
        <w:t>2</w:t>
      </w:r>
      <w:r>
        <w:t>(1)/(2)</w:t>
      </w:r>
      <w:r>
        <w:t xml:space="preserve"> , giá trị lớn nhất bằng 8.</w:t>
      </w:r>
      <w:r>
        <w:br/>
      </w:r>
      <w:r>
        <w:rPr>
          <w:b/>
        </w:rPr>
        <w:t xml:space="preserve">Bài 101 trang 42 SBT Toán 12 Tập 1: </w:t>
      </w:r>
      <w:r>
        <w:t xml:space="preserve">Cho hàm số y = </w:t>
      </w:r>
      <w:r>
        <w:t>3</w:t>
      </w:r>
      <w:r>
        <w:t>x</w:t>
      </w:r>
      <w:r>
        <w:t>−</w:t>
      </w:r>
      <w:r>
        <w:t>2</w:t>
      </w:r>
      <w:r>
        <w:t>1</w:t>
      </w:r>
      <w:r>
        <w:t>−</w:t>
      </w:r>
      <w:r>
        <w:t>x</w:t>
      </w:r>
      <w:r>
        <w:t>(3x−2)/(1−x)</w:t>
      </w:r>
      <w:r>
        <w:t xml:space="preserve"> .</w:t>
      </w:r>
      <w:r>
        <w:br/>
      </w:r>
      <w:r>
        <w:br/>
      </w:r>
      <w:r>
        <w:br/>
      </w:r>
      <w:r>
        <w:br/>
      </w:r>
      <w:r>
        <w:br/>
      </w:r>
      <w:r>
        <w:t>a) Đồ thị hàm số có tiệm cận đứng là đường thẳng x = 1.</w:t>
      </w:r>
      <w:r>
        <w:br/>
      </w:r>
      <w:r>
        <w:br/>
      </w:r>
      <w:r>
        <w:br/>
      </w:r>
      <w:r>
        <w:drawing>
          <wp:inline xmlns:a="http://schemas.openxmlformats.org/drawingml/2006/main" xmlns:pic="http://schemas.openxmlformats.org/drawingml/2006/picture">
            <wp:extent cx="428625" cy="257175"/>
            <wp:docPr id="29" name="Picture 29"/>
            <wp:cNvGraphicFramePr>
              <a:graphicFrameLocks noChangeAspect="1"/>
            </wp:cNvGraphicFramePr>
            <a:graphic>
              <a:graphicData uri="http://schemas.openxmlformats.org/drawingml/2006/picture">
                <pic:pic>
                  <pic:nvPicPr>
                    <pic:cNvPr id="0" name="temp_inline_81c318d1bff9415da14bac92fe25ad12.jpg"/>
                    <pic:cNvPicPr/>
                  </pic:nvPicPr>
                  <pic:blipFill>
                    <a:blip r:embed="rId24"/>
                    <a:stretch>
                      <a:fillRect/>
                    </a:stretch>
                  </pic:blipFill>
                  <pic:spPr>
                    <a:xfrm>
                      <a:off x="0" y="0"/>
                      <a:ext cx="428625" cy="257175"/>
                    </a:xfrm>
                    <a:prstGeom prst="rect"/>
                  </pic:spPr>
                </pic:pic>
              </a:graphicData>
            </a:graphic>
          </wp:inline>
        </w:drawing>
      </w:r>
      <w:r>
        <w:br/>
      </w:r>
      <w:r>
        <w:br/>
      </w:r>
      <w:r>
        <w:br/>
      </w:r>
      <w:r>
        <w:drawing>
          <wp:inline xmlns:a="http://schemas.openxmlformats.org/drawingml/2006/main" xmlns:pic="http://schemas.openxmlformats.org/drawingml/2006/picture">
            <wp:extent cx="400050" cy="276225"/>
            <wp:docPr id="30" name="Picture 30"/>
            <wp:cNvGraphicFramePr>
              <a:graphicFrameLocks noChangeAspect="1"/>
            </wp:cNvGraphicFramePr>
            <a:graphic>
              <a:graphicData uri="http://schemas.openxmlformats.org/drawingml/2006/picture">
                <pic:pic>
                  <pic:nvPicPr>
                    <pic:cNvPr id="0" name="temp_inline_499d2cc72f574978b5a953d8182d172f.jpg"/>
                    <pic:cNvPicPr/>
                  </pic:nvPicPr>
                  <pic:blipFill>
                    <a:blip r:embed="rId25"/>
                    <a:stretch>
                      <a:fillRect/>
                    </a:stretch>
                  </pic:blipFill>
                  <pic:spPr>
                    <a:xfrm>
                      <a:off x="0" y="0"/>
                      <a:ext cx="400050" cy="276225"/>
                    </a:xfrm>
                    <a:prstGeom prst="rect"/>
                  </pic:spPr>
                </pic:pic>
              </a:graphicData>
            </a:graphic>
          </wp:inline>
        </w:drawing>
      </w:r>
      <w:r>
        <w:br/>
      </w:r>
      <w:r>
        <w:br/>
      </w:r>
      <w:r>
        <w:br/>
      </w:r>
      <w:r>
        <w:br/>
      </w:r>
      <w:r>
        <w:br/>
      </w:r>
      <w:r>
        <w:t>b) Đồ thị hàm số có tiệm cận ngang là đường thẳng y = 3.</w:t>
      </w:r>
      <w:r>
        <w:br/>
      </w:r>
      <w:r>
        <w:br/>
      </w:r>
      <w:r>
        <w:br/>
      </w:r>
      <w:r>
        <w:drawing>
          <wp:inline xmlns:a="http://schemas.openxmlformats.org/drawingml/2006/main" xmlns:pic="http://schemas.openxmlformats.org/drawingml/2006/picture">
            <wp:extent cx="428625" cy="257175"/>
            <wp:docPr id="31" name="Picture 31"/>
            <wp:cNvGraphicFramePr>
              <a:graphicFrameLocks noChangeAspect="1"/>
            </wp:cNvGraphicFramePr>
            <a:graphic>
              <a:graphicData uri="http://schemas.openxmlformats.org/drawingml/2006/picture">
                <pic:pic>
                  <pic:nvPicPr>
                    <pic:cNvPr id="0" name="temp_inline_81c318d1bff9415da14bac92fe25ad12.jpg"/>
                    <pic:cNvPicPr/>
                  </pic:nvPicPr>
                  <pic:blipFill>
                    <a:blip r:embed="rId24"/>
                    <a:stretch>
                      <a:fillRect/>
                    </a:stretch>
                  </pic:blipFill>
                  <pic:spPr>
                    <a:xfrm>
                      <a:off x="0" y="0"/>
                      <a:ext cx="428625" cy="257175"/>
                    </a:xfrm>
                    <a:prstGeom prst="rect"/>
                  </pic:spPr>
                </pic:pic>
              </a:graphicData>
            </a:graphic>
          </wp:inline>
        </w:drawing>
      </w:r>
      <w:r>
        <w:br/>
      </w:r>
      <w:r>
        <w:br/>
      </w:r>
      <w:r>
        <w:br/>
      </w:r>
      <w:r>
        <w:drawing>
          <wp:inline xmlns:a="http://schemas.openxmlformats.org/drawingml/2006/main" xmlns:pic="http://schemas.openxmlformats.org/drawingml/2006/picture">
            <wp:extent cx="400050" cy="276225"/>
            <wp:docPr id="32" name="Picture 32"/>
            <wp:cNvGraphicFramePr>
              <a:graphicFrameLocks noChangeAspect="1"/>
            </wp:cNvGraphicFramePr>
            <a:graphic>
              <a:graphicData uri="http://schemas.openxmlformats.org/drawingml/2006/picture">
                <pic:pic>
                  <pic:nvPicPr>
                    <pic:cNvPr id="0" name="temp_inline_499d2cc72f574978b5a953d8182d172f.jpg"/>
                    <pic:cNvPicPr/>
                  </pic:nvPicPr>
                  <pic:blipFill>
                    <a:blip r:embed="rId25"/>
                    <a:stretch>
                      <a:fillRect/>
                    </a:stretch>
                  </pic:blipFill>
                  <pic:spPr>
                    <a:xfrm>
                      <a:off x="0" y="0"/>
                      <a:ext cx="400050" cy="276225"/>
                    </a:xfrm>
                    <a:prstGeom prst="rect"/>
                  </pic:spPr>
                </pic:pic>
              </a:graphicData>
            </a:graphic>
          </wp:inline>
        </w:drawing>
      </w:r>
      <w:r>
        <w:br/>
      </w:r>
      <w:r>
        <w:br/>
      </w:r>
      <w:r>
        <w:br/>
      </w:r>
      <w:r>
        <w:br/>
      </w:r>
      <w:r>
        <w:br/>
      </w:r>
      <w:r>
        <w:t>c) Điểm M nằm trên đồ thị hàm số có hoành độ x</w:t>
      </w:r>
      <w:r>
        <w:rPr>
          <w:vertAlign w:val="subscript"/>
        </w:rPr>
        <w:t>0</w:t>
      </w:r>
      <w:r>
        <w:t xml:space="preserve"> ≠ 1 thì tung độ y</w:t>
      </w:r>
      <w:r>
        <w:rPr>
          <w:vertAlign w:val="subscript"/>
        </w:rPr>
        <w:t>0</w:t>
      </w:r>
      <w:r>
        <w:t xml:space="preserve"> = −3 − </w:t>
      </w:r>
      <w:r>
        <w:t>1</w:t>
      </w:r>
      <w:r>
        <w:t>x</w:t>
      </w:r>
      <w:r>
        <w:t>0</w:t>
      </w:r>
      <w:r>
        <w:t>−</w:t>
      </w:r>
      <w:r>
        <w:t>1</w:t>
      </w:r>
      <w:r>
        <w:t>(1)/(x_(0)−1)</w:t>
      </w:r>
      <w:r>
        <w:t xml:space="preserve"> .</w:t>
      </w:r>
      <w:r>
        <w:br/>
      </w:r>
      <w:r>
        <w:br/>
      </w:r>
      <w:r>
        <w:br/>
      </w:r>
      <w:r>
        <w:drawing>
          <wp:inline xmlns:a="http://schemas.openxmlformats.org/drawingml/2006/main" xmlns:pic="http://schemas.openxmlformats.org/drawingml/2006/picture">
            <wp:extent cx="428625" cy="257175"/>
            <wp:docPr id="33" name="Picture 33"/>
            <wp:cNvGraphicFramePr>
              <a:graphicFrameLocks noChangeAspect="1"/>
            </wp:cNvGraphicFramePr>
            <a:graphic>
              <a:graphicData uri="http://schemas.openxmlformats.org/drawingml/2006/picture">
                <pic:pic>
                  <pic:nvPicPr>
                    <pic:cNvPr id="0" name="temp_inline_81c318d1bff9415da14bac92fe25ad12.jpg"/>
                    <pic:cNvPicPr/>
                  </pic:nvPicPr>
                  <pic:blipFill>
                    <a:blip r:embed="rId24"/>
                    <a:stretch>
                      <a:fillRect/>
                    </a:stretch>
                  </pic:blipFill>
                  <pic:spPr>
                    <a:xfrm>
                      <a:off x="0" y="0"/>
                      <a:ext cx="428625" cy="257175"/>
                    </a:xfrm>
                    <a:prstGeom prst="rect"/>
                  </pic:spPr>
                </pic:pic>
              </a:graphicData>
            </a:graphic>
          </wp:inline>
        </w:drawing>
      </w:r>
      <w:r>
        <w:br/>
      </w:r>
      <w:r>
        <w:br/>
      </w:r>
      <w:r>
        <w:br/>
      </w:r>
      <w:r>
        <w:drawing>
          <wp:inline xmlns:a="http://schemas.openxmlformats.org/drawingml/2006/main" xmlns:pic="http://schemas.openxmlformats.org/drawingml/2006/picture">
            <wp:extent cx="400050" cy="276225"/>
            <wp:docPr id="34" name="Picture 34"/>
            <wp:cNvGraphicFramePr>
              <a:graphicFrameLocks noChangeAspect="1"/>
            </wp:cNvGraphicFramePr>
            <a:graphic>
              <a:graphicData uri="http://schemas.openxmlformats.org/drawingml/2006/picture">
                <pic:pic>
                  <pic:nvPicPr>
                    <pic:cNvPr id="0" name="temp_inline_499d2cc72f574978b5a953d8182d172f.jpg"/>
                    <pic:cNvPicPr/>
                  </pic:nvPicPr>
                  <pic:blipFill>
                    <a:blip r:embed="rId25"/>
                    <a:stretch>
                      <a:fillRect/>
                    </a:stretch>
                  </pic:blipFill>
                  <pic:spPr>
                    <a:xfrm>
                      <a:off x="0" y="0"/>
                      <a:ext cx="400050" cy="276225"/>
                    </a:xfrm>
                    <a:prstGeom prst="rect"/>
                  </pic:spPr>
                </pic:pic>
              </a:graphicData>
            </a:graphic>
          </wp:inline>
        </w:drawing>
      </w:r>
      <w:r>
        <w:br/>
      </w:r>
      <w:r>
        <w:br/>
      </w:r>
      <w:r>
        <w:br/>
      </w:r>
      <w:r>
        <w:br/>
      </w:r>
      <w:r>
        <w:br/>
      </w:r>
      <w:r>
        <w:t>d) Tích khoảng cách từ điểm M bất kì nằm trên đồ thị hàm số đến hai đường tiệm cận của đồ thị hàm số đó bằng 1.</w:t>
      </w:r>
      <w:r>
        <w:br/>
      </w:r>
      <w:r>
        <w:br/>
      </w:r>
      <w:r>
        <w:br/>
      </w:r>
      <w:r>
        <w:drawing>
          <wp:inline xmlns:a="http://schemas.openxmlformats.org/drawingml/2006/main" xmlns:pic="http://schemas.openxmlformats.org/drawingml/2006/picture">
            <wp:extent cx="428625" cy="257175"/>
            <wp:docPr id="35" name="Picture 35"/>
            <wp:cNvGraphicFramePr>
              <a:graphicFrameLocks noChangeAspect="1"/>
            </wp:cNvGraphicFramePr>
            <a:graphic>
              <a:graphicData uri="http://schemas.openxmlformats.org/drawingml/2006/picture">
                <pic:pic>
                  <pic:nvPicPr>
                    <pic:cNvPr id="0" name="temp_inline_81c318d1bff9415da14bac92fe25ad12.jpg"/>
                    <pic:cNvPicPr/>
                  </pic:nvPicPr>
                  <pic:blipFill>
                    <a:blip r:embed="rId24"/>
                    <a:stretch>
                      <a:fillRect/>
                    </a:stretch>
                  </pic:blipFill>
                  <pic:spPr>
                    <a:xfrm>
                      <a:off x="0" y="0"/>
                      <a:ext cx="428625" cy="257175"/>
                    </a:xfrm>
                    <a:prstGeom prst="rect"/>
                  </pic:spPr>
                </pic:pic>
              </a:graphicData>
            </a:graphic>
          </wp:inline>
        </w:drawing>
      </w:r>
      <w:r>
        <w:br/>
      </w:r>
      <w:r>
        <w:br/>
      </w:r>
      <w:r>
        <w:br/>
      </w:r>
      <w:r>
        <w:drawing>
          <wp:inline xmlns:a="http://schemas.openxmlformats.org/drawingml/2006/main" xmlns:pic="http://schemas.openxmlformats.org/drawingml/2006/picture">
            <wp:extent cx="400050" cy="276225"/>
            <wp:docPr id="36" name="Picture 36"/>
            <wp:cNvGraphicFramePr>
              <a:graphicFrameLocks noChangeAspect="1"/>
            </wp:cNvGraphicFramePr>
            <a:graphic>
              <a:graphicData uri="http://schemas.openxmlformats.org/drawingml/2006/picture">
                <pic:pic>
                  <pic:nvPicPr>
                    <pic:cNvPr id="0" name="temp_inline_499d2cc72f574978b5a953d8182d172f.jpg"/>
                    <pic:cNvPicPr/>
                  </pic:nvPicPr>
                  <pic:blipFill>
                    <a:blip r:embed="rId25"/>
                    <a:stretch>
                      <a:fillRect/>
                    </a:stretch>
                  </pic:blipFill>
                  <pic:spPr>
                    <a:xfrm>
                      <a:off x="0" y="0"/>
                      <a:ext cx="400050" cy="276225"/>
                    </a:xfrm>
                    <a:prstGeom prst="rect"/>
                  </pic:spPr>
                </pic:pic>
              </a:graphicData>
            </a:graphic>
          </wp:inline>
        </w:drawing>
      </w:r>
      <w:r>
        <w:br/>
      </w:r>
      <w:r>
        <w:br/>
      </w:r>
      <w:r>
        <w:br/>
      </w:r>
      <w:r>
        <w:br/>
      </w:r>
      <w:r>
        <w:br/>
      </w:r>
      <w:r>
        <w:rPr>
          <w:b/>
        </w:rPr>
        <w:t>Lời giải:</w:t>
      </w:r>
      <w:r>
        <w:br/>
      </w:r>
      <w:r>
        <w:br/>
      </w:r>
      <w:r>
        <w:br/>
      </w:r>
      <w:r>
        <w:br/>
      </w:r>
      <w:r>
        <w:br/>
      </w:r>
      <w:r>
        <w:rPr>
          <w:b/>
        </w:rPr>
        <w:t>a) Đ</w:t>
      </w:r>
      <w:r>
        <w:br/>
      </w:r>
      <w:r>
        <w:br/>
      </w:r>
      <w:r>
        <w:br/>
      </w:r>
      <w:r>
        <w:rPr>
          <w:b/>
        </w:rPr>
        <w:t>b) S</w:t>
      </w:r>
      <w:r>
        <w:br/>
      </w:r>
      <w:r>
        <w:br/>
      </w:r>
      <w:r>
        <w:br/>
      </w:r>
      <w:r>
        <w:rPr>
          <w:b/>
        </w:rPr>
        <w:t>c) Đ</w:t>
      </w:r>
      <w:r>
        <w:br/>
      </w:r>
      <w:r>
        <w:br/>
      </w:r>
      <w:r>
        <w:br/>
      </w:r>
      <w:r>
        <w:rPr>
          <w:b/>
        </w:rPr>
        <w:t>d) Đ</w:t>
      </w:r>
      <w:r>
        <w:br/>
      </w:r>
      <w:r>
        <w:br/>
      </w:r>
      <w:r>
        <w:br/>
      </w:r>
      <w:r>
        <w:br/>
      </w:r>
      <w:r>
        <w:br/>
      </w:r>
      <w:r>
        <w:t xml:space="preserve">Ta có: y = </w:t>
      </w:r>
      <w:r>
        <w:t>3</w:t>
      </w:r>
      <w:r>
        <w:t>x</w:t>
      </w:r>
      <w:r>
        <w:t>−</w:t>
      </w:r>
      <w:r>
        <w:t>2</w:t>
      </w:r>
      <w:r>
        <w:t>1</w:t>
      </w:r>
      <w:r>
        <w:t>−</w:t>
      </w:r>
      <w:r>
        <w:t>x</w:t>
      </w:r>
      <w:r>
        <w:t>(3x−2)/(1−x)</w:t>
      </w:r>
      <w:r>
        <w:t xml:space="preserve"> .</w:t>
      </w:r>
      <w:r>
        <w:br/>
      </w:r>
      <w:r>
        <w:t>Tập xác định: D = ℝ\{1}.</w:t>
      </w:r>
      <w:r>
        <w:br/>
      </w:r>
      <w:r>
        <w:t xml:space="preserve">Có </w:t>
      </w:r>
      <w:r>
        <w:t>lim</w:t>
      </w:r>
      <w:r>
        <w:t>x</w:t>
      </w:r>
      <w:r>
        <w:t>→</w:t>
      </w:r>
      <w:r>
        <w:t>1</w:t>
      </w:r>
      <w:r>
        <w:t>−</w:t>
      </w:r>
      <w:r>
        <w:t>limx→1^(−)</w:t>
      </w:r>
      <w:r>
        <w:t xml:space="preserve"> y = </w:t>
      </w:r>
      <w:r>
        <w:t>lim</w:t>
      </w:r>
      <w:r>
        <w:t>x</w:t>
      </w:r>
      <w:r>
        <w:t>→</w:t>
      </w:r>
      <w:r>
        <w:t>1</w:t>
      </w:r>
      <w:r>
        <w:t>−</w:t>
      </w:r>
      <w:r>
        <w:t>limx→1^(−)</w:t>
      </w:r>
      <w:r>
        <w:t>3</w:t>
      </w:r>
      <w:r>
        <w:t>x</w:t>
      </w:r>
      <w:r>
        <w:t>−</w:t>
      </w:r>
      <w:r>
        <w:t>2</w:t>
      </w:r>
      <w:r>
        <w:t>1</w:t>
      </w:r>
      <w:r>
        <w:t>−</w:t>
      </w:r>
      <w:r>
        <w:t>x</w:t>
      </w:r>
      <w:r>
        <w:t>(3x−2)/(1−x)</w:t>
      </w:r>
      <w:r>
        <w:t xml:space="preserve"> = +∞, </w:t>
      </w:r>
      <w:r>
        <w:t>lim</w:t>
      </w:r>
      <w:r>
        <w:t>x</w:t>
      </w:r>
      <w:r>
        <w:t>→</w:t>
      </w:r>
      <w:r>
        <w:t>1</w:t>
      </w:r>
      <w:r>
        <w:t>+</w:t>
      </w:r>
      <w:r>
        <w:t>limx→1^(+)</w:t>
      </w:r>
      <w:r>
        <w:t xml:space="preserve"> y = </w:t>
      </w:r>
      <w:r>
        <w:t>lim</w:t>
      </w:r>
      <w:r>
        <w:t>x</w:t>
      </w:r>
      <w:r>
        <w:t>→</w:t>
      </w:r>
      <w:r>
        <w:t>1</w:t>
      </w:r>
      <w:r>
        <w:t>+</w:t>
      </w:r>
      <w:r>
        <w:t>limx→1^(+)</w:t>
      </w:r>
      <w:r>
        <w:t>3</w:t>
      </w:r>
      <w:r>
        <w:t>x</w:t>
      </w:r>
      <w:r>
        <w:t>−</w:t>
      </w:r>
      <w:r>
        <w:t>2</w:t>
      </w:r>
      <w:r>
        <w:t>1</w:t>
      </w:r>
      <w:r>
        <w:t>−</w:t>
      </w:r>
      <w:r>
        <w:t>x</w:t>
      </w:r>
      <w:r>
        <w:t>(3x−2)/(1−x)</w:t>
      </w:r>
      <w:r>
        <w:t xml:space="preserve"> = −∞.</w:t>
      </w:r>
      <w:r>
        <w:br/>
      </w:r>
      <w:r>
        <w:t>Do đó, đồ thị hàm số có tiệm cận đứng là đường thẳng x = 1.</w:t>
      </w:r>
      <w:r>
        <w:br/>
      </w:r>
      <w:r>
        <w:t>lim</w:t>
      </w:r>
      <w:r>
        <w:t>x</w:t>
      </w:r>
      <w:r>
        <w:t>→</w:t>
      </w:r>
      <w:r>
        <w:t>−</w:t>
      </w:r>
      <w:r>
        <w:t>∞</w:t>
      </w:r>
      <w:r>
        <w:t>limx→−∞</w:t>
      </w:r>
      <w:r>
        <w:t xml:space="preserve">y = </w:t>
      </w:r>
      <w:r>
        <w:t>lim</w:t>
      </w:r>
      <w:r>
        <w:t>x</w:t>
      </w:r>
      <w:r>
        <w:t>→</w:t>
      </w:r>
      <w:r>
        <w:t>−</w:t>
      </w:r>
      <w:r>
        <w:t>∞</w:t>
      </w:r>
      <w:r>
        <w:t>limx→−∞</w:t>
      </w:r>
      <w:r>
        <w:t>3</w:t>
      </w:r>
      <w:r>
        <w:t>x</w:t>
      </w:r>
      <w:r>
        <w:t>−</w:t>
      </w:r>
      <w:r>
        <w:t>2</w:t>
      </w:r>
      <w:r>
        <w:t>1</w:t>
      </w:r>
      <w:r>
        <w:t>−</w:t>
      </w:r>
      <w:r>
        <w:t>x</w:t>
      </w:r>
      <w:r>
        <w:t>(3x−2)/(1−x)</w:t>
      </w:r>
      <w:r>
        <w:t xml:space="preserve"> = −3, </w:t>
      </w:r>
      <w:r>
        <w:t>lim</w:t>
      </w:r>
      <w:r>
        <w:t>x</w:t>
      </w:r>
      <w:r>
        <w:t>→</w:t>
      </w:r>
      <w:r>
        <w:t>+</w:t>
      </w:r>
      <w:r>
        <w:t>∞</w:t>
      </w:r>
      <w:r>
        <w:t>limx→+∞</w:t>
      </w:r>
      <w:r>
        <w:t xml:space="preserve"> y = </w:t>
      </w:r>
      <w:r>
        <w:t>lim</w:t>
      </w:r>
      <w:r>
        <w:t>x</w:t>
      </w:r>
      <w:r>
        <w:t>→</w:t>
      </w:r>
      <w:r>
        <w:t>+</w:t>
      </w:r>
      <w:r>
        <w:t>∞</w:t>
      </w:r>
      <w:r>
        <w:t>limx→+∞</w:t>
      </w:r>
      <w:r>
        <w:t>3</w:t>
      </w:r>
      <w:r>
        <w:t>x</w:t>
      </w:r>
      <w:r>
        <w:t>−</w:t>
      </w:r>
      <w:r>
        <w:t>2</w:t>
      </w:r>
      <w:r>
        <w:t>1</w:t>
      </w:r>
      <w:r>
        <w:t>−</w:t>
      </w:r>
      <w:r>
        <w:t>x</w:t>
      </w:r>
      <w:r>
        <w:t>(3x−2)/(1−x)</w:t>
      </w:r>
      <w:r>
        <w:t xml:space="preserve"> = −3.</w:t>
      </w:r>
      <w:r>
        <w:br/>
      </w:r>
      <w:r>
        <w:t>Do đó, đồ thị hàm số có tiệm cận ngang là đường thẳng y = −3.</w:t>
      </w:r>
      <w:r>
        <w:br/>
      </w:r>
      <w:r>
        <w:t>Có x = x</w:t>
      </w:r>
      <w:r>
        <w:rPr>
          <w:vertAlign w:val="subscript"/>
        </w:rPr>
        <w:t>0</w:t>
      </w:r>
      <w:r>
        <w:t xml:space="preserve"> thay vào hàm y ta được:</w:t>
      </w:r>
      <w:r>
        <w:br/>
      </w:r>
      <w:r>
        <w:t xml:space="preserve">y = </w:t>
      </w:r>
      <w:r>
        <w:t>3</w:t>
      </w:r>
      <w:r>
        <w:t>x</w:t>
      </w:r>
      <w:r>
        <w:t>0</w:t>
      </w:r>
      <w:r>
        <w:t>−</w:t>
      </w:r>
      <w:r>
        <w:t>2</w:t>
      </w:r>
      <w:r>
        <w:t>1</w:t>
      </w:r>
      <w:r>
        <w:t>−</w:t>
      </w:r>
      <w:r>
        <w:t>x</w:t>
      </w:r>
      <w:r>
        <w:t>0</w:t>
      </w:r>
      <w:r>
        <w:t>(3x_(0)−2)/(1−x_(0))</w:t>
      </w:r>
      <w:r>
        <w:t xml:space="preserve"> = </w:t>
      </w:r>
      <w:r>
        <w:t>−</w:t>
      </w:r>
      <w:r>
        <w:t>3</w:t>
      </w:r>
      <w:r>
        <w:t>(</w:t>
      </w:r>
      <w:r>
        <w:t>−</w:t>
      </w:r>
      <w:r>
        <w:t>x</w:t>
      </w:r>
      <w:r>
        <w:t>0</w:t>
      </w:r>
      <w:r>
        <w:t>+</w:t>
      </w:r>
      <w:r>
        <w:t>1</w:t>
      </w:r>
      <w:r>
        <w:t>)</w:t>
      </w:r>
      <w:r>
        <w:t>+</w:t>
      </w:r>
      <w:r>
        <w:t>1</w:t>
      </w:r>
      <w:r>
        <w:t>−</w:t>
      </w:r>
      <w:r>
        <w:t>x</w:t>
      </w:r>
      <w:r>
        <w:t>0</w:t>
      </w:r>
      <w:r>
        <w:t>+</w:t>
      </w:r>
      <w:r>
        <w:t>1</w:t>
      </w:r>
      <w:r>
        <w:t>(−3(−x_(0)+1)+1)/(−x_(0)+1)</w:t>
      </w:r>
      <w:r>
        <w:t xml:space="preserve"> = </w:t>
      </w:r>
      <w:r>
        <w:t>−</w:t>
      </w:r>
      <w:r>
        <w:t>3</w:t>
      </w:r>
      <w:r>
        <w:t>+</w:t>
      </w:r>
      <w:r>
        <w:t>1</w:t>
      </w:r>
      <w:r>
        <w:t>−</w:t>
      </w:r>
      <w:r>
        <w:t>x</w:t>
      </w:r>
      <w:r>
        <w:t>0</w:t>
      </w:r>
      <w:r>
        <w:t>+</w:t>
      </w:r>
      <w:r>
        <w:t>1</w:t>
      </w:r>
      <w:r>
        <w:t>−3+(1)/(−x_(0)+1)</w:t>
      </w:r>
      <w:r>
        <w:t xml:space="preserve"> = −3 − </w:t>
      </w:r>
      <w:r>
        <w:t>1</w:t>
      </w:r>
      <w:r>
        <w:t>x</w:t>
      </w:r>
      <w:r>
        <w:t>0</w:t>
      </w:r>
      <w:r>
        <w:t>−</w:t>
      </w:r>
      <w:r>
        <w:t>1</w:t>
      </w:r>
      <w:r>
        <w:t>(1)/(x_(0)−1)</w:t>
      </w:r>
      <w:r>
        <w:t xml:space="preserve"> .</w:t>
      </w:r>
      <w:r>
        <w:br/>
      </w:r>
      <w:r>
        <w:t>Lấy M(x</w:t>
      </w:r>
      <w:r>
        <w:rPr>
          <w:vertAlign w:val="subscript"/>
        </w:rPr>
        <w:t>0</w:t>
      </w:r>
      <w:r>
        <w:t xml:space="preserve">; −3 − </w:t>
      </w:r>
      <w:r>
        <w:t>1</w:t>
      </w:r>
      <w:r>
        <w:t>x</w:t>
      </w:r>
      <w:r>
        <w:t>0</w:t>
      </w:r>
      <w:r>
        <w:t>−</w:t>
      </w:r>
      <w:r>
        <w:t>1</w:t>
      </w:r>
      <w:r>
        <w:t>(1)/(x_(0)−1)</w:t>
      </w:r>
      <w:r>
        <w:t xml:space="preserve"> ) thuộc đồ thị hàm số, ta có:</w:t>
      </w:r>
      <w:r>
        <w:br/>
      </w:r>
      <w:r>
        <w:t xml:space="preserve">Khoảng cách từ M đến đường tiệm cận đứng x = 1 là: </w:t>
      </w:r>
      <w:r>
        <w:t>√</w:t>
      </w:r>
      <w:r>
        <w:t>(</w:t>
      </w:r>
      <w:r>
        <w:t>x</w:t>
      </w:r>
      <w:r>
        <w:t>0</w:t>
      </w:r>
      <w:r>
        <w:t>−</w:t>
      </w:r>
      <w:r>
        <w:t>1</w:t>
      </w:r>
      <w:r>
        <w:t>)</w:t>
      </w:r>
      <w:r>
        <w:t>2</w:t>
      </w:r>
      <w:r>
        <w:t>√(x_(0)−1^(2))</w:t>
      </w:r>
      <w:r>
        <w:t xml:space="preserve"> .</w:t>
      </w:r>
      <w:r>
        <w:br/>
      </w:r>
      <w:r>
        <w:t xml:space="preserve">Khoảng cách từ M đến đường tiệm cận ngang y = −3 là: </w:t>
      </w:r>
      <w:r>
        <w:t>√</w:t>
      </w:r>
      <w:r>
        <w:t>(</w:t>
      </w:r>
      <w:r>
        <w:t>−</w:t>
      </w:r>
      <w:r>
        <w:t>1</w:t>
      </w:r>
      <w:r>
        <w:t>x</w:t>
      </w:r>
      <w:r>
        <w:t>0</w:t>
      </w:r>
      <w:r>
        <w:t>−</w:t>
      </w:r>
      <w:r>
        <w:t>1</w:t>
      </w:r>
      <w:r>
        <w:t>)</w:t>
      </w:r>
      <w:r>
        <w:t>2</w:t>
      </w:r>
      <w:r>
        <w:t>√(−(1)/(x_(0)−1)^(2))</w:t>
      </w:r>
      <w:r>
        <w:t xml:space="preserve"> .</w:t>
      </w:r>
      <w:r>
        <w:br/>
      </w:r>
      <w:r>
        <w:t xml:space="preserve">Ta có </w:t>
      </w:r>
      <w:r>
        <w:t>√</w:t>
      </w:r>
      <w:r>
        <w:t>(</w:t>
      </w:r>
      <w:r>
        <w:t>x</w:t>
      </w:r>
      <w:r>
        <w:t>0</w:t>
      </w:r>
      <w:r>
        <w:t>−</w:t>
      </w:r>
      <w:r>
        <w:t>1</w:t>
      </w:r>
      <w:r>
        <w:t>)</w:t>
      </w:r>
      <w:r>
        <w:t>2</w:t>
      </w:r>
      <w:r>
        <w:t>⋅</w:t>
      </w:r>
      <w:r>
        <w:t>√</w:t>
      </w:r>
      <w:r>
        <w:t>(</w:t>
      </w:r>
      <w:r>
        <w:t>−</w:t>
      </w:r>
      <w:r>
        <w:t>1</w:t>
      </w:r>
      <w:r>
        <w:t>x</w:t>
      </w:r>
      <w:r>
        <w:t>0</w:t>
      </w:r>
      <w:r>
        <w:t>−</w:t>
      </w:r>
      <w:r>
        <w:t>1</w:t>
      </w:r>
      <w:r>
        <w:t>)</w:t>
      </w:r>
      <w:r>
        <w:t>2</w:t>
      </w:r>
      <w:r>
        <w:t>=</w:t>
      </w:r>
      <w:r>
        <w:t>√</w:t>
      </w:r>
      <w:r>
        <w:t>(</w:t>
      </w:r>
      <w:r>
        <w:t>x</w:t>
      </w:r>
      <w:r>
        <w:t>0</w:t>
      </w:r>
      <w:r>
        <w:t>−</w:t>
      </w:r>
      <w:r>
        <w:t>1</w:t>
      </w:r>
      <w:r>
        <w:t>)</w:t>
      </w:r>
      <w:r>
        <w:t>2</w:t>
      </w:r>
      <w:r>
        <w:t>⋅</w:t>
      </w:r>
      <w:r>
        <w:t>1</w:t>
      </w:r>
      <w:r>
        <w:t>(</w:t>
      </w:r>
      <w:r>
        <w:t>x</w:t>
      </w:r>
      <w:r>
        <w:t>0</w:t>
      </w:r>
      <w:r>
        <w:t>−</w:t>
      </w:r>
      <w:r>
        <w:t>1</w:t>
      </w:r>
      <w:r>
        <w:t>)</w:t>
      </w:r>
      <w:r>
        <w:t>2</w:t>
      </w:r>
      <w:r>
        <w:t>=</w:t>
      </w:r>
      <w:r>
        <w:t>1</w:t>
      </w:r>
      <w:r>
        <w:t>√(x_(0)−1^(2))⋅√(−(1)/(x_(0)−1)^(2))=√(x_(0)−1^(2)⋅(1)/(x_(0)−1^(2)))=1</w:t>
      </w:r>
      <w:r>
        <w:t xml:space="preserve"> .</w:t>
      </w:r>
      <w:r>
        <w:br/>
      </w:r>
      <w:r>
        <w:t>Vậy tích khoảng cách từ điểm M bất kì nằm trên đồ thị hàm số đến hai đường tiệm cận của đồ thị hàm số đó bằng 1.</w:t>
      </w:r>
      <w:r>
        <w:br/>
      </w:r>
      <w:r>
        <w:rPr>
          <w:b/>
        </w:rPr>
        <w:t xml:space="preserve">Bài 102 trang 43 SBT Toán 12 Tập 1: </w:t>
      </w:r>
      <w:r>
        <w:t>Cho hàm số bậc ba y = f(x) = ax</w:t>
      </w:r>
      <w:r>
        <w:rPr>
          <w:vertAlign w:val="superscript"/>
        </w:rPr>
        <w:t>3</w:t>
      </w:r>
      <w:r>
        <w:t xml:space="preserve"> + bx</w:t>
      </w:r>
      <w:r>
        <w:rPr>
          <w:vertAlign w:val="superscript"/>
        </w:rPr>
        <w:t>2</w:t>
      </w:r>
      <w:r>
        <w:t xml:space="preserve"> + cx + d có đồ thị là đường cong như Hình 30.</w:t>
      </w:r>
      <w:r>
        <w:br/>
      </w:r>
      <w:r>
        <w:drawing>
          <wp:inline xmlns:a="http://schemas.openxmlformats.org/drawingml/2006/main" xmlns:pic="http://schemas.openxmlformats.org/drawingml/2006/picture">
            <wp:extent cx="2171700" cy="2095499"/>
            <wp:docPr id="37" name="Picture 37"/>
            <wp:cNvGraphicFramePr>
              <a:graphicFrameLocks noChangeAspect="1"/>
            </wp:cNvGraphicFramePr>
            <a:graphic>
              <a:graphicData uri="http://schemas.openxmlformats.org/drawingml/2006/picture">
                <pic:pic>
                  <pic:nvPicPr>
                    <pic:cNvPr id="0" name="temp_inline_69eacde8740a4895877566d6644e8783.jpg"/>
                    <pic:cNvPicPr/>
                  </pic:nvPicPr>
                  <pic:blipFill>
                    <a:blip r:embed="rId26"/>
                    <a:stretch>
                      <a:fillRect/>
                    </a:stretch>
                  </pic:blipFill>
                  <pic:spPr>
                    <a:xfrm>
                      <a:off x="0" y="0"/>
                      <a:ext cx="2171700" cy="2095499"/>
                    </a:xfrm>
                    <a:prstGeom prst="rect"/>
                  </pic:spPr>
                </pic:pic>
              </a:graphicData>
            </a:graphic>
          </wp:inline>
        </w:drawing>
      </w:r>
      <w:r>
        <w:br/>
      </w:r>
      <w:r>
        <w:br/>
      </w:r>
      <w:r>
        <w:br/>
      </w:r>
      <w:r>
        <w:br/>
      </w:r>
      <w:r>
        <w:br/>
      </w:r>
      <w:r>
        <w:t>a) Phương trình f(x) = 4 có hai nghiệm x = −1, x = 2.</w:t>
      </w:r>
      <w:r>
        <w:br/>
      </w:r>
      <w:r>
        <w:br/>
      </w:r>
      <w:r>
        <w:br/>
      </w:r>
      <w:r>
        <w:drawing>
          <wp:inline xmlns:a="http://schemas.openxmlformats.org/drawingml/2006/main" xmlns:pic="http://schemas.openxmlformats.org/drawingml/2006/picture">
            <wp:extent cx="371475" cy="247649"/>
            <wp:docPr id="38" name="Picture 38"/>
            <wp:cNvGraphicFramePr>
              <a:graphicFrameLocks noChangeAspect="1"/>
            </wp:cNvGraphicFramePr>
            <a:graphic>
              <a:graphicData uri="http://schemas.openxmlformats.org/drawingml/2006/picture">
                <pic:pic>
                  <pic:nvPicPr>
                    <pic:cNvPr id="0" name="temp_inline_1b439663e5834e47b87e9935c36860b9.jpg"/>
                    <pic:cNvPicPr/>
                  </pic:nvPicPr>
                  <pic:blipFill>
                    <a:blip r:embed="rId27"/>
                    <a:stretch>
                      <a:fillRect/>
                    </a:stretch>
                  </pic:blipFill>
                  <pic:spPr>
                    <a:xfrm>
                      <a:off x="0" y="0"/>
                      <a:ext cx="371475" cy="247649"/>
                    </a:xfrm>
                    <a:prstGeom prst="rect"/>
                  </pic:spPr>
                </pic:pic>
              </a:graphicData>
            </a:graphic>
          </wp:inline>
        </w:drawing>
      </w:r>
      <w:r>
        <w:br/>
      </w:r>
      <w:r>
        <w:br/>
      </w:r>
      <w:r>
        <w:br/>
      </w:r>
      <w:r>
        <w:drawing>
          <wp:inline xmlns:a="http://schemas.openxmlformats.org/drawingml/2006/main" xmlns:pic="http://schemas.openxmlformats.org/drawingml/2006/picture">
            <wp:extent cx="419100" cy="276225"/>
            <wp:docPr id="39" name="Picture 39"/>
            <wp:cNvGraphicFramePr>
              <a:graphicFrameLocks noChangeAspect="1"/>
            </wp:cNvGraphicFramePr>
            <a:graphic>
              <a:graphicData uri="http://schemas.openxmlformats.org/drawingml/2006/picture">
                <pic:pic>
                  <pic:nvPicPr>
                    <pic:cNvPr id="0" name="temp_inline_0e9e7ac2095d4fe49f2f99e053ea9699.jpg"/>
                    <pic:cNvPicPr/>
                  </pic:nvPicPr>
                  <pic:blipFill>
                    <a:blip r:embed="rId28"/>
                    <a:stretch>
                      <a:fillRect/>
                    </a:stretch>
                  </pic:blipFill>
                  <pic:spPr>
                    <a:xfrm>
                      <a:off x="0" y="0"/>
                      <a:ext cx="419100" cy="276225"/>
                    </a:xfrm>
                    <a:prstGeom prst="rect"/>
                  </pic:spPr>
                </pic:pic>
              </a:graphicData>
            </a:graphic>
          </wp:inline>
        </w:drawing>
      </w:r>
      <w:r>
        <w:br/>
      </w:r>
      <w:r>
        <w:br/>
      </w:r>
      <w:r>
        <w:br/>
      </w:r>
      <w:r>
        <w:br/>
      </w:r>
      <w:r>
        <w:br/>
      </w:r>
      <w:r>
        <w:t>b) Phương trình f(x) = −1 có hai nghiệm.</w:t>
      </w:r>
      <w:r>
        <w:br/>
      </w:r>
      <w:r>
        <w:br/>
      </w:r>
      <w:r>
        <w:br/>
      </w:r>
      <w:r>
        <w:drawing>
          <wp:inline xmlns:a="http://schemas.openxmlformats.org/drawingml/2006/main" xmlns:pic="http://schemas.openxmlformats.org/drawingml/2006/picture">
            <wp:extent cx="371475" cy="247649"/>
            <wp:docPr id="40" name="Picture 40"/>
            <wp:cNvGraphicFramePr>
              <a:graphicFrameLocks noChangeAspect="1"/>
            </wp:cNvGraphicFramePr>
            <a:graphic>
              <a:graphicData uri="http://schemas.openxmlformats.org/drawingml/2006/picture">
                <pic:pic>
                  <pic:nvPicPr>
                    <pic:cNvPr id="0" name="temp_inline_1b439663e5834e47b87e9935c36860b9.jpg"/>
                    <pic:cNvPicPr/>
                  </pic:nvPicPr>
                  <pic:blipFill>
                    <a:blip r:embed="rId27"/>
                    <a:stretch>
                      <a:fillRect/>
                    </a:stretch>
                  </pic:blipFill>
                  <pic:spPr>
                    <a:xfrm>
                      <a:off x="0" y="0"/>
                      <a:ext cx="371475" cy="247649"/>
                    </a:xfrm>
                    <a:prstGeom prst="rect"/>
                  </pic:spPr>
                </pic:pic>
              </a:graphicData>
            </a:graphic>
          </wp:inline>
        </w:drawing>
      </w:r>
      <w:r>
        <w:br/>
      </w:r>
      <w:r>
        <w:br/>
      </w:r>
      <w:r>
        <w:br/>
      </w:r>
      <w:r>
        <w:drawing>
          <wp:inline xmlns:a="http://schemas.openxmlformats.org/drawingml/2006/main" xmlns:pic="http://schemas.openxmlformats.org/drawingml/2006/picture">
            <wp:extent cx="419100" cy="276225"/>
            <wp:docPr id="41" name="Picture 41"/>
            <wp:cNvGraphicFramePr>
              <a:graphicFrameLocks noChangeAspect="1"/>
            </wp:cNvGraphicFramePr>
            <a:graphic>
              <a:graphicData uri="http://schemas.openxmlformats.org/drawingml/2006/picture">
                <pic:pic>
                  <pic:nvPicPr>
                    <pic:cNvPr id="0" name="temp_inline_0e9e7ac2095d4fe49f2f99e053ea9699.jpg"/>
                    <pic:cNvPicPr/>
                  </pic:nvPicPr>
                  <pic:blipFill>
                    <a:blip r:embed="rId28"/>
                    <a:stretch>
                      <a:fillRect/>
                    </a:stretch>
                  </pic:blipFill>
                  <pic:spPr>
                    <a:xfrm>
                      <a:off x="0" y="0"/>
                      <a:ext cx="419100" cy="276225"/>
                    </a:xfrm>
                    <a:prstGeom prst="rect"/>
                  </pic:spPr>
                </pic:pic>
              </a:graphicData>
            </a:graphic>
          </wp:inline>
        </w:drawing>
      </w:r>
      <w:r>
        <w:br/>
      </w:r>
      <w:r>
        <w:br/>
      </w:r>
      <w:r>
        <w:br/>
      </w:r>
      <w:r>
        <w:br/>
      </w:r>
      <w:r>
        <w:br/>
      </w:r>
      <w:r>
        <w:t>c) Phương trình f(x) = 2 có ba nghiệm.</w:t>
      </w:r>
      <w:r>
        <w:br/>
      </w:r>
      <w:r>
        <w:br/>
      </w:r>
      <w:r>
        <w:br/>
      </w:r>
      <w:r>
        <w:drawing>
          <wp:inline xmlns:a="http://schemas.openxmlformats.org/drawingml/2006/main" xmlns:pic="http://schemas.openxmlformats.org/drawingml/2006/picture">
            <wp:extent cx="371475" cy="247649"/>
            <wp:docPr id="42" name="Picture 42"/>
            <wp:cNvGraphicFramePr>
              <a:graphicFrameLocks noChangeAspect="1"/>
            </wp:cNvGraphicFramePr>
            <a:graphic>
              <a:graphicData uri="http://schemas.openxmlformats.org/drawingml/2006/picture">
                <pic:pic>
                  <pic:nvPicPr>
                    <pic:cNvPr id="0" name="temp_inline_1b439663e5834e47b87e9935c36860b9.jpg"/>
                    <pic:cNvPicPr/>
                  </pic:nvPicPr>
                  <pic:blipFill>
                    <a:blip r:embed="rId27"/>
                    <a:stretch>
                      <a:fillRect/>
                    </a:stretch>
                  </pic:blipFill>
                  <pic:spPr>
                    <a:xfrm>
                      <a:off x="0" y="0"/>
                      <a:ext cx="371475" cy="247649"/>
                    </a:xfrm>
                    <a:prstGeom prst="rect"/>
                  </pic:spPr>
                </pic:pic>
              </a:graphicData>
            </a:graphic>
          </wp:inline>
        </w:drawing>
      </w:r>
      <w:r>
        <w:br/>
      </w:r>
      <w:r>
        <w:br/>
      </w:r>
      <w:r>
        <w:br/>
      </w:r>
      <w:r>
        <w:drawing>
          <wp:inline xmlns:a="http://schemas.openxmlformats.org/drawingml/2006/main" xmlns:pic="http://schemas.openxmlformats.org/drawingml/2006/picture">
            <wp:extent cx="419100" cy="276225"/>
            <wp:docPr id="43" name="Picture 43"/>
            <wp:cNvGraphicFramePr>
              <a:graphicFrameLocks noChangeAspect="1"/>
            </wp:cNvGraphicFramePr>
            <a:graphic>
              <a:graphicData uri="http://schemas.openxmlformats.org/drawingml/2006/picture">
                <pic:pic>
                  <pic:nvPicPr>
                    <pic:cNvPr id="0" name="temp_inline_0e9e7ac2095d4fe49f2f99e053ea9699.jpg"/>
                    <pic:cNvPicPr/>
                  </pic:nvPicPr>
                  <pic:blipFill>
                    <a:blip r:embed="rId28"/>
                    <a:stretch>
                      <a:fillRect/>
                    </a:stretch>
                  </pic:blipFill>
                  <pic:spPr>
                    <a:xfrm>
                      <a:off x="0" y="0"/>
                      <a:ext cx="419100" cy="276225"/>
                    </a:xfrm>
                    <a:prstGeom prst="rect"/>
                  </pic:spPr>
                </pic:pic>
              </a:graphicData>
            </a:graphic>
          </wp:inline>
        </w:drawing>
      </w:r>
      <w:r>
        <w:br/>
      </w:r>
      <w:r>
        <w:br/>
      </w:r>
      <w:r>
        <w:br/>
      </w:r>
      <w:r>
        <w:br/>
      </w:r>
      <w:r>
        <w:br/>
      </w:r>
      <w:r>
        <w:t>d) Phương trình f(f(x)) = 4 có sáu nghiệm.</w:t>
      </w:r>
      <w:r>
        <w:br/>
      </w:r>
      <w:r>
        <w:br/>
      </w:r>
      <w:r>
        <w:br/>
      </w:r>
      <w:r>
        <w:drawing>
          <wp:inline xmlns:a="http://schemas.openxmlformats.org/drawingml/2006/main" xmlns:pic="http://schemas.openxmlformats.org/drawingml/2006/picture">
            <wp:extent cx="371475" cy="247649"/>
            <wp:docPr id="44" name="Picture 44"/>
            <wp:cNvGraphicFramePr>
              <a:graphicFrameLocks noChangeAspect="1"/>
            </wp:cNvGraphicFramePr>
            <a:graphic>
              <a:graphicData uri="http://schemas.openxmlformats.org/drawingml/2006/picture">
                <pic:pic>
                  <pic:nvPicPr>
                    <pic:cNvPr id="0" name="temp_inline_1b439663e5834e47b87e9935c36860b9.jpg"/>
                    <pic:cNvPicPr/>
                  </pic:nvPicPr>
                  <pic:blipFill>
                    <a:blip r:embed="rId27"/>
                    <a:stretch>
                      <a:fillRect/>
                    </a:stretch>
                  </pic:blipFill>
                  <pic:spPr>
                    <a:xfrm>
                      <a:off x="0" y="0"/>
                      <a:ext cx="371475" cy="247649"/>
                    </a:xfrm>
                    <a:prstGeom prst="rect"/>
                  </pic:spPr>
                </pic:pic>
              </a:graphicData>
            </a:graphic>
          </wp:inline>
        </w:drawing>
      </w:r>
      <w:r>
        <w:br/>
      </w:r>
      <w:r>
        <w:br/>
      </w:r>
      <w:r>
        <w:br/>
      </w:r>
      <w:r>
        <w:drawing>
          <wp:inline xmlns:a="http://schemas.openxmlformats.org/drawingml/2006/main" xmlns:pic="http://schemas.openxmlformats.org/drawingml/2006/picture">
            <wp:extent cx="419100" cy="276225"/>
            <wp:docPr id="45" name="Picture 45"/>
            <wp:cNvGraphicFramePr>
              <a:graphicFrameLocks noChangeAspect="1"/>
            </wp:cNvGraphicFramePr>
            <a:graphic>
              <a:graphicData uri="http://schemas.openxmlformats.org/drawingml/2006/picture">
                <pic:pic>
                  <pic:nvPicPr>
                    <pic:cNvPr id="0" name="temp_inline_0e9e7ac2095d4fe49f2f99e053ea9699.jpg"/>
                    <pic:cNvPicPr/>
                  </pic:nvPicPr>
                  <pic:blipFill>
                    <a:blip r:embed="rId28"/>
                    <a:stretch>
                      <a:fillRect/>
                    </a:stretch>
                  </pic:blipFill>
                  <pic:spPr>
                    <a:xfrm>
                      <a:off x="0" y="0"/>
                      <a:ext cx="419100" cy="276225"/>
                    </a:xfrm>
                    <a:prstGeom prst="rect"/>
                  </pic:spPr>
                </pic:pic>
              </a:graphicData>
            </a:graphic>
          </wp:inline>
        </w:drawing>
      </w:r>
      <w:r>
        <w:br/>
      </w:r>
      <w:r>
        <w:br/>
      </w:r>
      <w:r>
        <w:br/>
      </w:r>
      <w:r>
        <w:br/>
      </w:r>
      <w:r>
        <w:br/>
      </w:r>
      <w:r>
        <w:rPr>
          <w:b/>
        </w:rPr>
        <w:t>Lời giải:</w:t>
      </w:r>
      <w:r>
        <w:br/>
      </w:r>
      <w:r>
        <w:br/>
      </w:r>
      <w:r>
        <w:br/>
      </w:r>
      <w:r>
        <w:br/>
      </w:r>
      <w:r>
        <w:br/>
      </w:r>
      <w:r>
        <w:rPr>
          <w:b/>
        </w:rPr>
        <w:t>a) Đ</w:t>
      </w:r>
      <w:r>
        <w:br/>
      </w:r>
      <w:r>
        <w:br/>
      </w:r>
      <w:r>
        <w:br/>
      </w:r>
      <w:r>
        <w:rPr>
          <w:b/>
        </w:rPr>
        <w:t>b) S</w:t>
      </w:r>
      <w:r>
        <w:br/>
      </w:r>
      <w:r>
        <w:br/>
      </w:r>
      <w:r>
        <w:br/>
      </w:r>
      <w:r>
        <w:rPr>
          <w:b/>
        </w:rPr>
        <w:t>c) Đ</w:t>
      </w:r>
      <w:r>
        <w:br/>
      </w:r>
      <w:r>
        <w:br/>
      </w:r>
      <w:r>
        <w:br/>
      </w:r>
      <w:r>
        <w:rPr>
          <w:b/>
        </w:rPr>
        <w:t>d) S</w:t>
      </w:r>
      <w:r>
        <w:br/>
      </w:r>
      <w:r>
        <w:br/>
      </w:r>
      <w:r>
        <w:br/>
      </w:r>
      <w:r>
        <w:br/>
      </w:r>
      <w:r>
        <w:br/>
      </w:r>
      <w:r>
        <w:t>Dựa vào đồ thị hàm số Hình 30, ta có:</w:t>
      </w:r>
      <w:r>
        <w:br/>
      </w:r>
      <w:r>
        <w:drawing>
          <wp:inline xmlns:a="http://schemas.openxmlformats.org/drawingml/2006/main" xmlns:pic="http://schemas.openxmlformats.org/drawingml/2006/picture">
            <wp:extent cx="2667000" cy="2181225"/>
            <wp:docPr id="46" name="Picture 46"/>
            <wp:cNvGraphicFramePr>
              <a:graphicFrameLocks noChangeAspect="1"/>
            </wp:cNvGraphicFramePr>
            <a:graphic>
              <a:graphicData uri="http://schemas.openxmlformats.org/drawingml/2006/picture">
                <pic:pic>
                  <pic:nvPicPr>
                    <pic:cNvPr id="0" name="temp_inline_3dbbbde86b094e00a2b03d6059128b19.jpg"/>
                    <pic:cNvPicPr/>
                  </pic:nvPicPr>
                  <pic:blipFill>
                    <a:blip r:embed="rId29"/>
                    <a:stretch>
                      <a:fillRect/>
                    </a:stretch>
                  </pic:blipFill>
                  <pic:spPr>
                    <a:xfrm>
                      <a:off x="0" y="0"/>
                      <a:ext cx="2667000" cy="2181225"/>
                    </a:xfrm>
                    <a:prstGeom prst="rect"/>
                  </pic:spPr>
                </pic:pic>
              </a:graphicData>
            </a:graphic>
          </wp:inline>
        </w:drawing>
      </w:r>
      <w:r>
        <w:br/>
      </w:r>
      <w:r>
        <w:t>Đường thẳng y = 4 cắt đồ thị hàm số y = f(x) tại hai điểm có hoành độ bằng −1 và 2 nên phương trình f(x) = 4 có hai nghiệm phân biệt là x = −1 và x = 2.</w:t>
      </w:r>
      <w:r>
        <w:br/>
      </w:r>
      <w:r>
        <w:t>Đường thẳng y = −1 cắt đồ thị hàm số y = f(x) tại một điểm nên phương trình f(x) = −1 có một nghiệm.</w:t>
      </w:r>
      <w:r>
        <w:br/>
      </w:r>
      <w:r>
        <w:t>Đường thẳng y = 2 cắt đồ thị hàm số y = f(x) tại ba điểm nên phương trình f(x) = 2 có ba nghiệm.</w:t>
      </w:r>
      <w:r>
        <w:br/>
      </w:r>
      <w:r>
        <w:t>Ta có: f(f(x)) = 4 khi f(x) = 2 hoặc f(x) = −1.</w:t>
      </w:r>
      <w:r>
        <w:br/>
      </w:r>
      <w:r>
        <w:t>Với f(x) = −1, phương trình có một nghiệm.</w:t>
      </w:r>
      <w:r>
        <w:br/>
      </w:r>
      <w:r>
        <w:t>Với f(x) = 2 phương trình có ba nghiệm.</w:t>
      </w:r>
      <w:r>
        <w:br/>
      </w:r>
      <w:r>
        <w:t>Vậy f(f(x)) = 4 có 4 nghiệm.</w:t>
      </w:r>
      <w:r>
        <w:br/>
      </w:r>
      <w:r>
        <w:rPr>
          <w:b/>
        </w:rPr>
        <w:t xml:space="preserve">Bài 103 trang 43 SBT Toán 12 Tập 1: </w:t>
      </w:r>
      <w:r>
        <w:t>Cho hàm số y = f(x) xác định trên các khoảng (−∞; −1) và (1; +∞), đồ thị hàm số là đường cong và có bốn đường tiệm cận như Hình 31.</w:t>
      </w:r>
      <w:r>
        <w:br/>
      </w:r>
      <w:r>
        <w:drawing>
          <wp:inline xmlns:a="http://schemas.openxmlformats.org/drawingml/2006/main" xmlns:pic="http://schemas.openxmlformats.org/drawingml/2006/picture">
            <wp:extent cx="1914525" cy="2047875"/>
            <wp:docPr id="47" name="Picture 47"/>
            <wp:cNvGraphicFramePr>
              <a:graphicFrameLocks noChangeAspect="1"/>
            </wp:cNvGraphicFramePr>
            <a:graphic>
              <a:graphicData uri="http://schemas.openxmlformats.org/drawingml/2006/picture">
                <pic:pic>
                  <pic:nvPicPr>
                    <pic:cNvPr id="0" name="temp_inline_f10f09d99be64c73a449f0ce0e265432.jpg"/>
                    <pic:cNvPicPr/>
                  </pic:nvPicPr>
                  <pic:blipFill>
                    <a:blip r:embed="rId30"/>
                    <a:stretch>
                      <a:fillRect/>
                    </a:stretch>
                  </pic:blipFill>
                  <pic:spPr>
                    <a:xfrm>
                      <a:off x="0" y="0"/>
                      <a:ext cx="1914525" cy="2047875"/>
                    </a:xfrm>
                    <a:prstGeom prst="rect"/>
                  </pic:spPr>
                </pic:pic>
              </a:graphicData>
            </a:graphic>
          </wp:inline>
        </w:drawing>
      </w:r>
      <w:r>
        <w:br/>
      </w:r>
      <w:r>
        <w:t>Căn cứ vào đồ thị hàm số:</w:t>
      </w:r>
      <w:r>
        <w:br/>
      </w:r>
      <w:r>
        <w:t>a) Viết phương trình đường tiệm cận đứng, tiệm cận ngang của đồ thị hàm số.</w:t>
      </w:r>
      <w:r>
        <w:br/>
      </w:r>
      <w:r>
        <w:t>b) Lập bảng biến thiên của hàm số.</w:t>
      </w:r>
      <w:r>
        <w:br/>
      </w:r>
      <w:r>
        <w:rPr>
          <w:b/>
        </w:rPr>
        <w:t>Lời giải:</w:t>
      </w:r>
      <w:r>
        <w:br/>
      </w:r>
      <w:r>
        <w:t>a) Căn cứ vào đồ thị hàm số Hình 31, ta có:</w:t>
      </w:r>
      <w:r>
        <w:br/>
      </w:r>
      <w:r>
        <w:t>Đồ thị hàm số nhận đường thẳng y = 1 và y = −1 là các đường tiệm cận ngang.</w:t>
      </w:r>
      <w:r>
        <w:br/>
      </w:r>
      <w:r>
        <w:t>Đồ thị hàm số nhận đường thẳng x = 1 và x = −1 là các đường tiệm cận đứng.</w:t>
      </w:r>
      <w:r>
        <w:br/>
      </w:r>
      <w:r>
        <w:t>b) Quan sát đồ thị hàm số ta nhận thấy</w:t>
      </w:r>
      <w:r>
        <w:br/>
      </w:r>
      <w:r>
        <w:t>+ Tập xác định của hàm số là (−∞; −1) ∪ (1; +∞).</w:t>
      </w:r>
      <w:r>
        <w:br/>
      </w:r>
      <w:r>
        <w:t>+ Hàm số nghịch biến trên các khoảng (−∞; −1) và (1; +∞).</w:t>
      </w:r>
      <w:r>
        <w:br/>
      </w:r>
      <w:r>
        <w:t>Ta có bảng biến thiên hàm số như sau:</w:t>
      </w:r>
      <w:r>
        <w:br/>
      </w:r>
      <w:r>
        <w:drawing>
          <wp:inline xmlns:a="http://schemas.openxmlformats.org/drawingml/2006/main" xmlns:pic="http://schemas.openxmlformats.org/drawingml/2006/picture">
            <wp:extent cx="4248150" cy="1257300"/>
            <wp:docPr id="48" name="Picture 48"/>
            <wp:cNvGraphicFramePr>
              <a:graphicFrameLocks noChangeAspect="1"/>
            </wp:cNvGraphicFramePr>
            <a:graphic>
              <a:graphicData uri="http://schemas.openxmlformats.org/drawingml/2006/picture">
                <pic:pic>
                  <pic:nvPicPr>
                    <pic:cNvPr id="0" name="temp_inline_aed74d0497d3413f9b8acee7b2cd6b60.jpg"/>
                    <pic:cNvPicPr/>
                  </pic:nvPicPr>
                  <pic:blipFill>
                    <a:blip r:embed="rId31"/>
                    <a:stretch>
                      <a:fillRect/>
                    </a:stretch>
                  </pic:blipFill>
                  <pic:spPr>
                    <a:xfrm>
                      <a:off x="0" y="0"/>
                      <a:ext cx="4248150" cy="1257300"/>
                    </a:xfrm>
                    <a:prstGeom prst="rect"/>
                  </pic:spPr>
                </pic:pic>
              </a:graphicData>
            </a:graphic>
          </wp:inline>
        </w:drawing>
      </w:r>
      <w:r>
        <w:br/>
      </w:r>
      <w:r>
        <w:rPr>
          <w:b/>
        </w:rPr>
        <w:t xml:space="preserve">Bài 104 trang 43 SBT Toán 12 Tập 1: </w:t>
      </w:r>
      <w:r>
        <w:t>Cho hàm số y = f(x) xác định trên ℝ\{−2} và có bảng biến thiên như sau:</w:t>
      </w:r>
      <w:r>
        <w:br/>
      </w:r>
      <w:r>
        <w:drawing>
          <wp:inline xmlns:a="http://schemas.openxmlformats.org/drawingml/2006/main" xmlns:pic="http://schemas.openxmlformats.org/drawingml/2006/picture">
            <wp:extent cx="5010150" cy="1381125"/>
            <wp:docPr id="49" name="Picture 49"/>
            <wp:cNvGraphicFramePr>
              <a:graphicFrameLocks noChangeAspect="1"/>
            </wp:cNvGraphicFramePr>
            <a:graphic>
              <a:graphicData uri="http://schemas.openxmlformats.org/drawingml/2006/picture">
                <pic:pic>
                  <pic:nvPicPr>
                    <pic:cNvPr id="0" name="temp_inline_dac6a9cc672f48c5a934fb384bb6dd0d.jpg"/>
                    <pic:cNvPicPr/>
                  </pic:nvPicPr>
                  <pic:blipFill>
                    <a:blip r:embed="rId32"/>
                    <a:stretch>
                      <a:fillRect/>
                    </a:stretch>
                  </pic:blipFill>
                  <pic:spPr>
                    <a:xfrm>
                      <a:off x="0" y="0"/>
                      <a:ext cx="5010150" cy="1381125"/>
                    </a:xfrm>
                    <a:prstGeom prst="rect"/>
                  </pic:spPr>
                </pic:pic>
              </a:graphicData>
            </a:graphic>
          </wp:inline>
        </w:drawing>
      </w:r>
      <w:r>
        <w:br/>
      </w:r>
      <w:r>
        <w:t>a) Tìm điểm cực đại, cực tiểu; giá trị cực đại, cực tiểu của hàm số.</w:t>
      </w:r>
      <w:r>
        <w:br/>
      </w:r>
      <w:r>
        <w:t>b) Viết phương trình đường tiệm cận đứng của đồ thị hàm số.</w:t>
      </w:r>
      <w:r>
        <w:br/>
      </w:r>
      <w:r>
        <w:t>c) Đồ thị hàm số có đường tiệm cận ngang không? Vì sao?</w:t>
      </w:r>
      <w:r>
        <w:br/>
      </w:r>
      <w:r>
        <w:t xml:space="preserve">d) Tìm công thức xác định hàm số, biết hàm số f(x) có dạng f(x) = </w:t>
      </w:r>
      <w:r>
        <w:t>x</w:t>
      </w:r>
      <w:r>
        <w:t>2</w:t>
      </w:r>
      <w:r>
        <w:t>+</w:t>
      </w:r>
      <w:r>
        <w:t>b</w:t>
      </w:r>
      <w:r>
        <w:t>x</w:t>
      </w:r>
      <w:r>
        <w:t>+</w:t>
      </w:r>
      <w:r>
        <w:t>c</w:t>
      </w:r>
      <w:r>
        <w:t>x</w:t>
      </w:r>
      <w:r>
        <w:t>+</w:t>
      </w:r>
      <w:r>
        <w:t>n</w:t>
      </w:r>
      <w:r>
        <w:t>(x^(2)+bx+c)/(x+n)</w:t>
      </w:r>
      <w:r>
        <w:t xml:space="preserve"> .</w:t>
      </w:r>
      <w:r>
        <w:br/>
      </w:r>
      <w:r>
        <w:rPr>
          <w:b/>
        </w:rPr>
        <w:t>Lời giải:</w:t>
      </w:r>
      <w:r>
        <w:br/>
      </w:r>
      <w:r>
        <w:t>a) Dựa vào bảng biến thiên, ta thấy:</w:t>
      </w:r>
      <w:r>
        <w:br/>
      </w:r>
      <w:r>
        <w:t>Điểm cực đại của hàm số: x = −4, giá trị cực đại của hàm số: y</w:t>
      </w:r>
      <w:r>
        <w:rPr>
          <w:vertAlign w:val="subscript"/>
        </w:rPr>
        <w:t>CĐ</w:t>
      </w:r>
      <w:r>
        <w:t xml:space="preserve"> = −6.</w:t>
      </w:r>
      <w:r>
        <w:br/>
      </w:r>
      <w:r>
        <w:t>Điểm cực tiểu của hàm số: x = 0, giá trị cực tiểu của hàm số: y</w:t>
      </w:r>
      <w:r>
        <w:rPr>
          <w:vertAlign w:val="subscript"/>
        </w:rPr>
        <w:t>CT</w:t>
      </w:r>
      <w:r>
        <w:t xml:space="preserve"> = 2.</w:t>
      </w:r>
      <w:r>
        <w:br/>
      </w:r>
      <w:r>
        <w:t xml:space="preserve">b) Ta thấy: </w:t>
      </w:r>
      <w:r>
        <w:t>lim</w:t>
      </w:r>
      <w:r>
        <w:t>x</w:t>
      </w:r>
      <w:r>
        <w:t>→</w:t>
      </w:r>
      <w:r>
        <w:t>−</w:t>
      </w:r>
      <w:r>
        <w:t>2</w:t>
      </w:r>
      <w:r>
        <w:t>−</w:t>
      </w:r>
      <w:r>
        <w:t>limx→−2^(−)</w:t>
      </w:r>
      <w:r>
        <w:t xml:space="preserve"> f(x) = −∞, </w:t>
      </w:r>
      <w:r>
        <w:t>lim</w:t>
      </w:r>
      <w:r>
        <w:t>x</w:t>
      </w:r>
      <w:r>
        <w:t>→</w:t>
      </w:r>
      <w:r>
        <w:t>−</w:t>
      </w:r>
      <w:r>
        <w:t>2</w:t>
      </w:r>
      <w:r>
        <w:t>+</w:t>
      </w:r>
      <w:r>
        <w:t>limx→−2^(+)</w:t>
      </w:r>
      <w:r>
        <w:t xml:space="preserve"> f(x) = +∞.</w:t>
      </w:r>
      <w:r>
        <w:br/>
      </w:r>
      <w:r>
        <w:t>Do đó, đồ thị hàm số có tiệm cận đứng là x = −2.</w:t>
      </w:r>
      <w:r>
        <w:br/>
      </w:r>
      <w:r>
        <w:t xml:space="preserve">c) Do </w:t>
      </w:r>
      <w:r>
        <w:t>lim</w:t>
      </w:r>
      <w:r>
        <w:t>x</w:t>
      </w:r>
      <w:r>
        <w:t>→</w:t>
      </w:r>
      <w:r>
        <w:t>−</w:t>
      </w:r>
      <w:r>
        <w:t>∞</w:t>
      </w:r>
      <w:r>
        <w:t>limx→−∞</w:t>
      </w:r>
      <w:r>
        <w:t xml:space="preserve"> f(x) = −∞, </w:t>
      </w:r>
      <w:r>
        <w:t>lim</w:t>
      </w:r>
      <w:r>
        <w:t>x</w:t>
      </w:r>
      <w:r>
        <w:t>→</w:t>
      </w:r>
      <w:r>
        <w:t>+</w:t>
      </w:r>
      <w:r>
        <w:t>∞</w:t>
      </w:r>
      <w:r>
        <w:t>limx→+∞</w:t>
      </w:r>
      <w:r>
        <w:t xml:space="preserve"> f(x) = +∞ nên đồ thị hàm số không có đường tiệm cận ngang.</w:t>
      </w:r>
      <w:r>
        <w:br/>
      </w:r>
      <w:r>
        <w:t xml:space="preserve">d) Ta có: f(x) = </w:t>
      </w:r>
      <w:r>
        <w:t>x</w:t>
      </w:r>
      <w:r>
        <w:t>2</w:t>
      </w:r>
      <w:r>
        <w:t>+</w:t>
      </w:r>
      <w:r>
        <w:t>b</w:t>
      </w:r>
      <w:r>
        <w:t>x</w:t>
      </w:r>
      <w:r>
        <w:t>+</w:t>
      </w:r>
      <w:r>
        <w:t>c</w:t>
      </w:r>
      <w:r>
        <w:t>x</w:t>
      </w:r>
      <w:r>
        <w:t>+</w:t>
      </w:r>
      <w:r>
        <w:t>n</w:t>
      </w:r>
      <w:r>
        <w:t>(x^(2)+bx+c)/(x+n)</w:t>
      </w:r>
      <w:r>
        <w:br/>
      </w:r>
      <w:r>
        <w:t xml:space="preserve">Có x = −2 là tiệm cận đứng nên n = 2, từ đó f(x) = </w:t>
      </w:r>
      <w:r>
        <w:t>x</w:t>
      </w:r>
      <w:r>
        <w:t>2</w:t>
      </w:r>
      <w:r>
        <w:t>+</w:t>
      </w:r>
      <w:r>
        <w:t>b</w:t>
      </w:r>
      <w:r>
        <w:t>x</w:t>
      </w:r>
      <w:r>
        <w:t>+</w:t>
      </w:r>
      <w:r>
        <w:t>c</w:t>
      </w:r>
      <w:r>
        <w:t>x</w:t>
      </w:r>
      <w:r>
        <w:t>+</w:t>
      </w:r>
      <w:r>
        <w:t>2</w:t>
      </w:r>
      <w:r>
        <w:t>(x^(2)+bx+c)/(x+2)</w:t>
      </w:r>
      <w:r>
        <w:t xml:space="preserve"> .</w:t>
      </w:r>
      <w:r>
        <w:br/>
      </w:r>
      <w:r>
        <w:t xml:space="preserve">f(−4) = −6 ⇒ </w:t>
      </w:r>
      <w:r>
        <w:t>(</w:t>
      </w:r>
      <w:r>
        <w:t>−</w:t>
      </w:r>
      <w:r>
        <w:t>4</w:t>
      </w:r>
      <w:r>
        <w:t>)</w:t>
      </w:r>
      <w:r>
        <w:t>2</w:t>
      </w:r>
      <w:r>
        <w:t>+</w:t>
      </w:r>
      <w:r>
        <w:t>(</w:t>
      </w:r>
      <w:r>
        <w:t>−</w:t>
      </w:r>
      <w:r>
        <w:t>4</w:t>
      </w:r>
      <w:r>
        <w:t>)</w:t>
      </w:r>
      <w:r>
        <w:t>b</w:t>
      </w:r>
      <w:r>
        <w:t>+</w:t>
      </w:r>
      <w:r>
        <w:t>c</w:t>
      </w:r>
      <w:r>
        <w:t>(</w:t>
      </w:r>
      <w:r>
        <w:t>−</w:t>
      </w:r>
      <w:r>
        <w:t>4</w:t>
      </w:r>
      <w:r>
        <w:t>)</w:t>
      </w:r>
      <w:r>
        <w:t>+</w:t>
      </w:r>
      <w:r>
        <w:t>2</w:t>
      </w:r>
      <w:r>
        <w:t>((−4)^(2)+(−4)b+c)/((−4)+2)</w:t>
      </w:r>
      <w:r>
        <w:t xml:space="preserve"> = −6 nên −4b + c = −4 (1).</w:t>
      </w:r>
      <w:r>
        <w:br/>
      </w:r>
      <w:r>
        <w:t xml:space="preserve">f(0) = 2 ⇒ </w:t>
      </w:r>
      <w:r>
        <w:t>(</w:t>
      </w:r>
      <w:r>
        <w:t>0</w:t>
      </w:r>
      <w:r>
        <w:t>)</w:t>
      </w:r>
      <w:r>
        <w:t>2</w:t>
      </w:r>
      <w:r>
        <w:t>+</w:t>
      </w:r>
      <w:r>
        <w:t>0.</w:t>
      </w:r>
      <w:r>
        <w:t>b</w:t>
      </w:r>
      <w:r>
        <w:t>+</w:t>
      </w:r>
      <w:r>
        <w:t>c</w:t>
      </w:r>
      <w:r>
        <w:t>0</w:t>
      </w:r>
      <w:r>
        <w:t>+</w:t>
      </w:r>
      <w:r>
        <w:t>2</w:t>
      </w:r>
      <w:r>
        <w:t>((0)^(2)+0.b+c)/(0+2)</w:t>
      </w:r>
      <w:r>
        <w:t xml:space="preserve"> = 2 nên c = 4 (2).</w:t>
      </w:r>
      <w:r>
        <w:br/>
      </w:r>
      <w:r>
        <w:t xml:space="preserve">Từ (1) và (2) có: ⇔ </w:t>
      </w:r>
      <w:r>
        <w:drawing>
          <wp:inline xmlns:a="http://schemas.openxmlformats.org/drawingml/2006/main" xmlns:pic="http://schemas.openxmlformats.org/drawingml/2006/picture">
            <wp:extent cx="1685925" cy="514350"/>
            <wp:docPr id="50" name="Picture 50"/>
            <wp:cNvGraphicFramePr>
              <a:graphicFrameLocks noChangeAspect="1"/>
            </wp:cNvGraphicFramePr>
            <a:graphic>
              <a:graphicData uri="http://schemas.openxmlformats.org/drawingml/2006/picture">
                <pic:pic>
                  <pic:nvPicPr>
                    <pic:cNvPr id="0" name="temp_inline_d9cadec613c340a585812d2ce1683b9c.jpg"/>
                    <pic:cNvPicPr/>
                  </pic:nvPicPr>
                  <pic:blipFill>
                    <a:blip r:embed="rId33"/>
                    <a:stretch>
                      <a:fillRect/>
                    </a:stretch>
                  </pic:blipFill>
                  <pic:spPr>
                    <a:xfrm>
                      <a:off x="0" y="0"/>
                      <a:ext cx="1685925" cy="514350"/>
                    </a:xfrm>
                    <a:prstGeom prst="rect"/>
                  </pic:spPr>
                </pic:pic>
              </a:graphicData>
            </a:graphic>
          </wp:inline>
        </w:drawing>
      </w:r>
      <w:r>
        <w:br/>
      </w:r>
      <w:r>
        <w:t xml:space="preserve">Vậy f(x) = </w:t>
      </w:r>
      <w:r>
        <w:t>x</w:t>
      </w:r>
      <w:r>
        <w:t>2</w:t>
      </w:r>
      <w:r>
        <w:t>+</w:t>
      </w:r>
      <w:r>
        <w:t>2</w:t>
      </w:r>
      <w:r>
        <w:t>x</w:t>
      </w:r>
      <w:r>
        <w:t>+</w:t>
      </w:r>
      <w:r>
        <w:t>4</w:t>
      </w:r>
      <w:r>
        <w:t>x</w:t>
      </w:r>
      <w:r>
        <w:t>+</w:t>
      </w:r>
      <w:r>
        <w:t>2</w:t>
      </w:r>
      <w:r>
        <w:t>(x^(2)+2x+4)/(x+2)</w:t>
      </w:r>
      <w:r>
        <w:t xml:space="preserve"> .</w:t>
      </w:r>
      <w:r>
        <w:br/>
      </w:r>
      <w:r>
        <w:rPr>
          <w:b/>
        </w:rPr>
        <w:t xml:space="preserve">Bài 105 trang 43 SBT Toán 12 Tập 1: </w:t>
      </w:r>
      <w:r>
        <w:t>Tìm các đường tiệm cận đứng và tiệm cận ngang của đồ thị mỗi hàm số sau:</w:t>
      </w:r>
      <w:r>
        <w:br/>
      </w:r>
      <w:r>
        <w:t xml:space="preserve">a) </w:t>
      </w:r>
      <w:r>
        <w:t>y</w:t>
      </w:r>
      <w:r>
        <w:t>=</w:t>
      </w:r>
      <w:r>
        <w:t>3</w:t>
      </w:r>
      <w:r>
        <w:t>x</w:t>
      </w:r>
      <w:r>
        <w:t>−</w:t>
      </w:r>
      <w:r>
        <w:t>4</w:t>
      </w:r>
      <w:r>
        <w:t>−</w:t>
      </w:r>
      <w:r>
        <w:t>2</w:t>
      </w:r>
      <w:r>
        <w:t>x</w:t>
      </w:r>
      <w:r>
        <w:t>+</w:t>
      </w:r>
      <w:r>
        <w:t>5</w:t>
      </w:r>
      <w:r>
        <w:t>y=(3x−4)/(−2x+5)</w:t>
      </w:r>
      <w:r>
        <w:t xml:space="preserve"> ;</w:t>
      </w:r>
      <w:r>
        <w:br/>
      </w:r>
      <w:r>
        <w:t xml:space="preserve">b) </w:t>
      </w:r>
      <w:r>
        <w:t>y</w:t>
      </w:r>
      <w:r>
        <w:t>=</w:t>
      </w:r>
      <w:r>
        <w:t>3</w:t>
      </w:r>
      <w:r>
        <w:t>x</w:t>
      </w:r>
      <w:r>
        <w:t>3</w:t>
      </w:r>
      <w:r>
        <w:t>+</w:t>
      </w:r>
      <w:r>
        <w:t>x</w:t>
      </w:r>
      <w:r>
        <w:t>−</w:t>
      </w:r>
      <w:r>
        <w:t>2</w:t>
      </w:r>
      <w:r>
        <w:t>x</w:t>
      </w:r>
      <w:r>
        <w:t>3</w:t>
      </w:r>
      <w:r>
        <w:t>−</w:t>
      </w:r>
      <w:r>
        <w:t>8</w:t>
      </w:r>
      <w:r>
        <w:t>y=(3x^(3)+x−2)/(x^(3)−8)</w:t>
      </w:r>
      <w:r>
        <w:t xml:space="preserve"> ;</w:t>
      </w:r>
      <w:r>
        <w:br/>
      </w:r>
      <w:r>
        <w:t xml:space="preserve">c) </w:t>
      </w:r>
      <w:r>
        <w:t>y</w:t>
      </w:r>
      <w:r>
        <w:t>=</w:t>
      </w:r>
      <w:r>
        <w:t>√</w:t>
      </w:r>
      <w:r>
        <w:t>x</w:t>
      </w:r>
      <w:r>
        <w:t>2</w:t>
      </w:r>
      <w:r>
        <w:t>+</w:t>
      </w:r>
      <w:r>
        <w:t>1</w:t>
      </w:r>
      <w:r>
        <w:t>x</w:t>
      </w:r>
      <w:r>
        <w:t>y=(√(x^(2)+1))/(x)</w:t>
      </w:r>
      <w:r>
        <w:t>.</w:t>
      </w:r>
      <w:r>
        <w:br/>
      </w:r>
      <w:r>
        <w:rPr>
          <w:b/>
        </w:rPr>
        <w:t>Lời giải:</w:t>
      </w:r>
      <w:r>
        <w:br/>
      </w:r>
      <w:r>
        <w:t xml:space="preserve">a) </w:t>
      </w:r>
      <w:r>
        <w:t>y</w:t>
      </w:r>
      <w:r>
        <w:t>=</w:t>
      </w:r>
      <w:r>
        <w:t>3</w:t>
      </w:r>
      <w:r>
        <w:t>x</w:t>
      </w:r>
      <w:r>
        <w:t>−</w:t>
      </w:r>
      <w:r>
        <w:t>4</w:t>
      </w:r>
      <w:r>
        <w:t>−</w:t>
      </w:r>
      <w:r>
        <w:t>2</w:t>
      </w:r>
      <w:r>
        <w:t>x</w:t>
      </w:r>
      <w:r>
        <w:t>+</w:t>
      </w:r>
      <w:r>
        <w:t>5</w:t>
      </w:r>
      <w:r>
        <w:t>y=(3x−4)/(−2x+5)</w:t>
      </w:r>
      <w:r>
        <w:br/>
      </w:r>
      <w:r>
        <w:t xml:space="preserve">Tập xác định: D = ℝ\ </w:t>
      </w:r>
      <w:r>
        <w:t>(</w:t>
      </w:r>
      <w:r>
        <w:t>5</w:t>
      </w:r>
      <w:r>
        <w:t>2</w:t>
      </w:r>
      <w:r>
        <w:t>)</w:t>
      </w:r>
      <w:r>
        <w:t>(5)/(2)</w:t>
      </w:r>
      <w:r>
        <w:t>.</w:t>
      </w:r>
      <w:r>
        <w:br/>
      </w:r>
      <w:r>
        <w:t>Ta có:</w:t>
      </w:r>
      <w:r>
        <w:br/>
      </w:r>
      <w:r>
        <w:t>lim</w:t>
      </w:r>
      <w:r>
        <w:t>x</w:t>
      </w:r>
      <w:r>
        <w:t>→</w:t>
      </w:r>
      <w:r>
        <w:t>−</w:t>
      </w:r>
      <w:r>
        <w:t>∞</w:t>
      </w:r>
      <w:r>
        <w:t>limx→−∞</w:t>
      </w:r>
      <w:r>
        <w:t xml:space="preserve">y = </w:t>
      </w:r>
      <w:r>
        <w:t>lim</w:t>
      </w:r>
      <w:r>
        <w:t>x</w:t>
      </w:r>
      <w:r>
        <w:t>→</w:t>
      </w:r>
      <w:r>
        <w:t>−</w:t>
      </w:r>
      <w:r>
        <w:t>∞</w:t>
      </w:r>
      <w:r>
        <w:t>limx→−∞</w:t>
      </w:r>
      <w:r>
        <w:t>3</w:t>
      </w:r>
      <w:r>
        <w:t>x</w:t>
      </w:r>
      <w:r>
        <w:t>−</w:t>
      </w:r>
      <w:r>
        <w:t>4</w:t>
      </w:r>
      <w:r>
        <w:t>−</w:t>
      </w:r>
      <w:r>
        <w:t>2</w:t>
      </w:r>
      <w:r>
        <w:t>x</w:t>
      </w:r>
      <w:r>
        <w:t>+</w:t>
      </w:r>
      <w:r>
        <w:t>5</w:t>
      </w:r>
      <w:r>
        <w:t>(3x−4)/(−2x+5)</w:t>
      </w:r>
      <w:r>
        <w:t xml:space="preserve"> = </w:t>
      </w:r>
      <w:r>
        <w:t>−</w:t>
      </w:r>
      <w:r>
        <w:t>3</w:t>
      </w:r>
      <w:r>
        <w:t>2</w:t>
      </w:r>
      <w:r>
        <w:t>(−3)/(2)</w:t>
      </w:r>
      <w:r>
        <w:t xml:space="preserve">, </w:t>
      </w:r>
      <w:r>
        <w:t>lim</w:t>
      </w:r>
      <w:r>
        <w:t>x</w:t>
      </w:r>
      <w:r>
        <w:t>→</w:t>
      </w:r>
      <w:r>
        <w:t>+</w:t>
      </w:r>
      <w:r>
        <w:t>∞</w:t>
      </w:r>
      <w:r>
        <w:t>limx→+∞</w:t>
      </w:r>
      <w:r>
        <w:t xml:space="preserve"> y = </w:t>
      </w:r>
      <w:r>
        <w:t>lim</w:t>
      </w:r>
      <w:r>
        <w:t>x</w:t>
      </w:r>
      <w:r>
        <w:t>→</w:t>
      </w:r>
      <w:r>
        <w:t>+</w:t>
      </w:r>
      <w:r>
        <w:t>∞</w:t>
      </w:r>
      <w:r>
        <w:t>limx→+∞</w:t>
      </w:r>
      <w:r>
        <w:t>3</w:t>
      </w:r>
      <w:r>
        <w:t>x</w:t>
      </w:r>
      <w:r>
        <w:t>−</w:t>
      </w:r>
      <w:r>
        <w:t>4</w:t>
      </w:r>
      <w:r>
        <w:t>−</w:t>
      </w:r>
      <w:r>
        <w:t>2</w:t>
      </w:r>
      <w:r>
        <w:t>x</w:t>
      </w:r>
      <w:r>
        <w:t>+</w:t>
      </w:r>
      <w:r>
        <w:t>5</w:t>
      </w:r>
      <w:r>
        <w:t>(3x−4)/(−2x+5)</w:t>
      </w:r>
      <w:r>
        <w:t xml:space="preserve"> = </w:t>
      </w:r>
      <w:r>
        <w:t>−</w:t>
      </w:r>
      <w:r>
        <w:t>3</w:t>
      </w:r>
      <w:r>
        <w:t>2</w:t>
      </w:r>
      <w:r>
        <w:t>(−3)/(2)</w:t>
      </w:r>
      <w:r>
        <w:t xml:space="preserve"> .</w:t>
      </w:r>
      <w:r>
        <w:br/>
      </w:r>
      <w:r>
        <w:t xml:space="preserve">Do đó, đường thẳng y = </w:t>
      </w:r>
      <w:r>
        <w:t>−</w:t>
      </w:r>
      <w:r>
        <w:t>3</w:t>
      </w:r>
      <w:r>
        <w:t>2</w:t>
      </w:r>
      <w:r>
        <w:t>(−3)/(2)</w:t>
      </w:r>
      <w:r>
        <w:t xml:space="preserve"> là tiệm cận ngang của đồ thị hàm số.</w:t>
      </w:r>
      <w:r>
        <w:br/>
      </w:r>
      <w:r>
        <w:t>lim</w:t>
      </w:r>
      <w:r>
        <w:t>x</w:t>
      </w:r>
      <w:r>
        <w:t>→</w:t>
      </w:r>
      <w:r>
        <w:t>5</w:t>
      </w:r>
      <w:r>
        <w:t>2</w:t>
      </w:r>
      <w:r>
        <w:t>−</w:t>
      </w:r>
      <w:r>
        <w:t>limx→(5)/(2)^(−)</w:t>
      </w:r>
      <w:r>
        <w:t xml:space="preserve">y = </w:t>
      </w:r>
      <w:r>
        <w:t>lim</w:t>
      </w:r>
      <w:r>
        <w:t>x</w:t>
      </w:r>
      <w:r>
        <w:t>→</w:t>
      </w:r>
      <w:r>
        <w:t>5</w:t>
      </w:r>
      <w:r>
        <w:t>2</w:t>
      </w:r>
      <w:r>
        <w:t>−</w:t>
      </w:r>
      <w:r>
        <w:t>limx→(5)/(2)^(−)</w:t>
      </w:r>
      <w:r>
        <w:t>3</w:t>
      </w:r>
      <w:r>
        <w:t>x</w:t>
      </w:r>
      <w:r>
        <w:t>−</w:t>
      </w:r>
      <w:r>
        <w:t>4</w:t>
      </w:r>
      <w:r>
        <w:t>−</w:t>
      </w:r>
      <w:r>
        <w:t>2</w:t>
      </w:r>
      <w:r>
        <w:t>x</w:t>
      </w:r>
      <w:r>
        <w:t>+</w:t>
      </w:r>
      <w:r>
        <w:t>5</w:t>
      </w:r>
      <w:r>
        <w:t>(3x−4)/(−2x+5)</w:t>
      </w:r>
      <w:r>
        <w:t xml:space="preserve"> = +∞, </w:t>
      </w:r>
      <w:r>
        <w:t>lim</w:t>
      </w:r>
      <w:r>
        <w:t>x</w:t>
      </w:r>
      <w:r>
        <w:t>→</w:t>
      </w:r>
      <w:r>
        <w:t>5</w:t>
      </w:r>
      <w:r>
        <w:t>2</w:t>
      </w:r>
      <w:r>
        <w:t>+</w:t>
      </w:r>
      <w:r>
        <w:t>limx→(5)/(2)^(+)</w:t>
      </w:r>
      <w:r>
        <w:t xml:space="preserve"> y = </w:t>
      </w:r>
      <w:r>
        <w:t>lim</w:t>
      </w:r>
      <w:r>
        <w:t>x</w:t>
      </w:r>
      <w:r>
        <w:t>→</w:t>
      </w:r>
      <w:r>
        <w:t>5</w:t>
      </w:r>
      <w:r>
        <w:t>2</w:t>
      </w:r>
      <w:r>
        <w:t>+</w:t>
      </w:r>
      <w:r>
        <w:t>limx→(5)/(2)^(+)</w:t>
      </w:r>
      <w:r>
        <w:t>3</w:t>
      </w:r>
      <w:r>
        <w:t>x</w:t>
      </w:r>
      <w:r>
        <w:t>−</w:t>
      </w:r>
      <w:r>
        <w:t>4</w:t>
      </w:r>
      <w:r>
        <w:t>−</w:t>
      </w:r>
      <w:r>
        <w:t>2</w:t>
      </w:r>
      <w:r>
        <w:t>x</w:t>
      </w:r>
      <w:r>
        <w:t>+</w:t>
      </w:r>
      <w:r>
        <w:t>5</w:t>
      </w:r>
      <w:r>
        <w:t>(3x−4)/(−2x+5)</w:t>
      </w:r>
      <w:r>
        <w:t xml:space="preserve"> = −∞.</w:t>
      </w:r>
      <w:r>
        <w:br/>
      </w:r>
      <w:r>
        <w:t xml:space="preserve">Do đó, đường thẳng x = </w:t>
      </w:r>
      <w:r>
        <w:t>5</w:t>
      </w:r>
      <w:r>
        <w:t>2</w:t>
      </w:r>
      <w:r>
        <w:t>(5)/(2)</w:t>
      </w:r>
      <w:r>
        <w:t xml:space="preserve"> là tiệm cận đứng của đồ thị hàm số.</w:t>
      </w:r>
      <w:r>
        <w:br/>
      </w:r>
      <w:r>
        <w:t xml:space="preserve">b) </w:t>
      </w:r>
      <w:r>
        <w:t>y</w:t>
      </w:r>
      <w:r>
        <w:t>=</w:t>
      </w:r>
      <w:r>
        <w:t>3</w:t>
      </w:r>
      <w:r>
        <w:t>x</w:t>
      </w:r>
      <w:r>
        <w:t>3</w:t>
      </w:r>
      <w:r>
        <w:t>+</w:t>
      </w:r>
      <w:r>
        <w:t>x</w:t>
      </w:r>
      <w:r>
        <w:t>−</w:t>
      </w:r>
      <w:r>
        <w:t>2</w:t>
      </w:r>
      <w:r>
        <w:t>x</w:t>
      </w:r>
      <w:r>
        <w:t>3</w:t>
      </w:r>
      <w:r>
        <w:t>−</w:t>
      </w:r>
      <w:r>
        <w:t>8</w:t>
      </w:r>
      <w:r>
        <w:t>y=(3x^(3)+x−2)/(x^(3)−8)</w:t>
      </w:r>
      <w:r>
        <w:br/>
      </w:r>
      <w:r>
        <w:t>Tập xác định: D = ℝ\{2}.</w:t>
      </w:r>
      <w:r>
        <w:br/>
      </w:r>
      <w:r>
        <w:t>Ta có:</w:t>
      </w:r>
      <w:r>
        <w:br/>
      </w:r>
      <w:r>
        <w:t>lim</w:t>
      </w:r>
      <w:r>
        <w:t>x</w:t>
      </w:r>
      <w:r>
        <w:t>→</w:t>
      </w:r>
      <w:r>
        <w:t>−</w:t>
      </w:r>
      <w:r>
        <w:t>∞</w:t>
      </w:r>
      <w:r>
        <w:t>limx→−∞</w:t>
      </w:r>
      <w:r>
        <w:t xml:space="preserve">y = </w:t>
      </w:r>
      <w:r>
        <w:t>lim</w:t>
      </w:r>
      <w:r>
        <w:t>x</w:t>
      </w:r>
      <w:r>
        <w:t>→</w:t>
      </w:r>
      <w:r>
        <w:t>−</w:t>
      </w:r>
      <w:r>
        <w:t>∞</w:t>
      </w:r>
      <w:r>
        <w:t>limx→−∞</w:t>
      </w:r>
      <w:r>
        <w:t>3</w:t>
      </w:r>
      <w:r>
        <w:t>x</w:t>
      </w:r>
      <w:r>
        <w:t>3</w:t>
      </w:r>
      <w:r>
        <w:t>+</w:t>
      </w:r>
      <w:r>
        <w:t>x</w:t>
      </w:r>
      <w:r>
        <w:t>−</w:t>
      </w:r>
      <w:r>
        <w:t>2</w:t>
      </w:r>
      <w:r>
        <w:t>x</w:t>
      </w:r>
      <w:r>
        <w:t>3</w:t>
      </w:r>
      <w:r>
        <w:t>−</w:t>
      </w:r>
      <w:r>
        <w:t>8</w:t>
      </w:r>
      <w:r>
        <w:t>(3x^(3)+x−2)/(x^(3)−8)</w:t>
      </w:r>
      <w:r>
        <w:t xml:space="preserve"> = 3, </w:t>
      </w:r>
      <w:r>
        <w:t>lim</w:t>
      </w:r>
      <w:r>
        <w:t>x</w:t>
      </w:r>
      <w:r>
        <w:t>→</w:t>
      </w:r>
      <w:r>
        <w:t>+</w:t>
      </w:r>
      <w:r>
        <w:t>∞</w:t>
      </w:r>
      <w:r>
        <w:t>limx→+∞</w:t>
      </w:r>
      <w:r>
        <w:t xml:space="preserve"> y = </w:t>
      </w:r>
      <w:r>
        <w:t>lim</w:t>
      </w:r>
      <w:r>
        <w:t>x</w:t>
      </w:r>
      <w:r>
        <w:t>→</w:t>
      </w:r>
      <w:r>
        <w:t>+</w:t>
      </w:r>
      <w:r>
        <w:t>∞</w:t>
      </w:r>
      <w:r>
        <w:t>limx→+∞</w:t>
      </w:r>
      <w:r>
        <w:t>3</w:t>
      </w:r>
      <w:r>
        <w:t>x</w:t>
      </w:r>
      <w:r>
        <w:t>3</w:t>
      </w:r>
      <w:r>
        <w:t>+</w:t>
      </w:r>
      <w:r>
        <w:t>x</w:t>
      </w:r>
      <w:r>
        <w:t>−</w:t>
      </w:r>
      <w:r>
        <w:t>2</w:t>
      </w:r>
      <w:r>
        <w:t>x</w:t>
      </w:r>
      <w:r>
        <w:t>3</w:t>
      </w:r>
      <w:r>
        <w:t>−</w:t>
      </w:r>
      <w:r>
        <w:t>8</w:t>
      </w:r>
      <w:r>
        <w:t>(3x^(3)+x−2)/(x^(3)−8)</w:t>
      </w:r>
      <w:r>
        <w:t xml:space="preserve"> = 3.</w:t>
      </w:r>
      <w:r>
        <w:br/>
      </w:r>
      <w:r>
        <w:t>Do đó, đường thẳng y = 3 là tiệm cận ngang của đồ thị hàm số.</w:t>
      </w:r>
      <w:r>
        <w:br/>
      </w:r>
      <w:r>
        <w:t>lim</w:t>
      </w:r>
      <w:r>
        <w:t>x</w:t>
      </w:r>
      <w:r>
        <w:t>→</w:t>
      </w:r>
      <w:r>
        <w:t>2</w:t>
      </w:r>
      <w:r>
        <w:t>−</w:t>
      </w:r>
      <w:r>
        <w:t>limx→2^(−)</w:t>
      </w:r>
      <w:r>
        <w:t xml:space="preserve">y = </w:t>
      </w:r>
      <w:r>
        <w:t>lim</w:t>
      </w:r>
      <w:r>
        <w:t>x</w:t>
      </w:r>
      <w:r>
        <w:t>→</w:t>
      </w:r>
      <w:r>
        <w:t>2</w:t>
      </w:r>
      <w:r>
        <w:t>−</w:t>
      </w:r>
      <w:r>
        <w:t>limx→2^(−)</w:t>
      </w:r>
      <w:r>
        <w:t>3</w:t>
      </w:r>
      <w:r>
        <w:t>x</w:t>
      </w:r>
      <w:r>
        <w:t>3</w:t>
      </w:r>
      <w:r>
        <w:t>+</w:t>
      </w:r>
      <w:r>
        <w:t>x</w:t>
      </w:r>
      <w:r>
        <w:t>−</w:t>
      </w:r>
      <w:r>
        <w:t>2</w:t>
      </w:r>
      <w:r>
        <w:t>x</w:t>
      </w:r>
      <w:r>
        <w:t>3</w:t>
      </w:r>
      <w:r>
        <w:t>−</w:t>
      </w:r>
      <w:r>
        <w:t>8</w:t>
      </w:r>
      <w:r>
        <w:t>(3x^(3)+x−2)/(x^(3)−8)</w:t>
      </w:r>
      <w:r>
        <w:t xml:space="preserve"> = −∞, </w:t>
      </w:r>
      <w:r>
        <w:t>lim</w:t>
      </w:r>
      <w:r>
        <w:t>x</w:t>
      </w:r>
      <w:r>
        <w:t>→</w:t>
      </w:r>
      <w:r>
        <w:t>2</w:t>
      </w:r>
      <w:r>
        <w:t>+</w:t>
      </w:r>
      <w:r>
        <w:t>limx→2^(+)</w:t>
      </w:r>
      <w:r>
        <w:t xml:space="preserve"> y = </w:t>
      </w:r>
      <w:r>
        <w:t>lim</w:t>
      </w:r>
      <w:r>
        <w:t>x</w:t>
      </w:r>
      <w:r>
        <w:t>→</w:t>
      </w:r>
      <w:r>
        <w:t>2</w:t>
      </w:r>
      <w:r>
        <w:t>+</w:t>
      </w:r>
      <w:r>
        <w:t>limx→2^(+)</w:t>
      </w:r>
      <w:r>
        <w:t>3</w:t>
      </w:r>
      <w:r>
        <w:t>x</w:t>
      </w:r>
      <w:r>
        <w:t>3</w:t>
      </w:r>
      <w:r>
        <w:t>+</w:t>
      </w:r>
      <w:r>
        <w:t>x</w:t>
      </w:r>
      <w:r>
        <w:t>−</w:t>
      </w:r>
      <w:r>
        <w:t>2</w:t>
      </w:r>
      <w:r>
        <w:t>x</w:t>
      </w:r>
      <w:r>
        <w:t>3</w:t>
      </w:r>
      <w:r>
        <w:t>−</w:t>
      </w:r>
      <w:r>
        <w:t>8</w:t>
      </w:r>
      <w:r>
        <w:t>(3x^(3)+x−2)/(x^(3)−8)</w:t>
      </w:r>
      <w:r>
        <w:t xml:space="preserve"> = +∞.</w:t>
      </w:r>
      <w:r>
        <w:br/>
      </w:r>
      <w:r>
        <w:t>Do đó, đường thẳng x = 2 là tiệm cận đứng của đồ thị hàm số.</w:t>
      </w:r>
      <w:r>
        <w:br/>
      </w:r>
      <w:r>
        <w:t xml:space="preserve">c) </w:t>
      </w:r>
      <w:r>
        <w:t>y</w:t>
      </w:r>
      <w:r>
        <w:t>=</w:t>
      </w:r>
      <w:r>
        <w:t>√</w:t>
      </w:r>
      <w:r>
        <w:t>x</w:t>
      </w:r>
      <w:r>
        <w:t>2</w:t>
      </w:r>
      <w:r>
        <w:t>+</w:t>
      </w:r>
      <w:r>
        <w:t>1</w:t>
      </w:r>
      <w:r>
        <w:t>x</w:t>
      </w:r>
      <w:r>
        <w:t>y=(√(x^(2)+1))/(x)</w:t>
      </w:r>
      <w:r>
        <w:br/>
      </w:r>
      <w:r>
        <w:t>Tập xác định: D = ℝ\{0}.</w:t>
      </w:r>
      <w:r>
        <w:br/>
      </w:r>
      <w:r>
        <w:t>Ta có:</w:t>
      </w:r>
      <w:r>
        <w:br/>
      </w:r>
      <w:r>
        <w:t>lim</w:t>
      </w:r>
      <w:r>
        <w:t>x</w:t>
      </w:r>
      <w:r>
        <w:t>→</w:t>
      </w:r>
      <w:r>
        <w:t>−</w:t>
      </w:r>
      <w:r>
        <w:t>∞</w:t>
      </w:r>
      <w:r>
        <w:t>limx→−∞</w:t>
      </w:r>
      <w:r>
        <w:t xml:space="preserve">y = </w:t>
      </w:r>
      <w:r>
        <w:t>lim</w:t>
      </w:r>
      <w:r>
        <w:t>x</w:t>
      </w:r>
      <w:r>
        <w:t>→</w:t>
      </w:r>
      <w:r>
        <w:t>−</w:t>
      </w:r>
      <w:r>
        <w:t>∞</w:t>
      </w:r>
      <w:r>
        <w:t>limx→−∞</w:t>
      </w:r>
      <w:r>
        <w:t>√</w:t>
      </w:r>
      <w:r>
        <w:t>x</w:t>
      </w:r>
      <w:r>
        <w:t>2</w:t>
      </w:r>
      <w:r>
        <w:t>+</w:t>
      </w:r>
      <w:r>
        <w:t>1</w:t>
      </w:r>
      <w:r>
        <w:t>x</w:t>
      </w:r>
      <w:r>
        <w:t>(√(x^(2)+1))/(x)</w:t>
      </w:r>
      <w:r>
        <w:t xml:space="preserve"> = −1, </w:t>
      </w:r>
      <w:r>
        <w:t>lim</w:t>
      </w:r>
      <w:r>
        <w:t>x</w:t>
      </w:r>
      <w:r>
        <w:t>→</w:t>
      </w:r>
      <w:r>
        <w:t>+</w:t>
      </w:r>
      <w:r>
        <w:t>∞</w:t>
      </w:r>
      <w:r>
        <w:t>limx→+∞</w:t>
      </w:r>
      <w:r>
        <w:t xml:space="preserve"> y = </w:t>
      </w:r>
      <w:r>
        <w:t>lim</w:t>
      </w:r>
      <w:r>
        <w:t>x</w:t>
      </w:r>
      <w:r>
        <w:t>→</w:t>
      </w:r>
      <w:r>
        <w:t>+</w:t>
      </w:r>
      <w:r>
        <w:t>∞</w:t>
      </w:r>
      <w:r>
        <w:t>limx→+∞</w:t>
      </w:r>
      <w:r>
        <w:t>√</w:t>
      </w:r>
      <w:r>
        <w:t>x</w:t>
      </w:r>
      <w:r>
        <w:t>2</w:t>
      </w:r>
      <w:r>
        <w:t>+</w:t>
      </w:r>
      <w:r>
        <w:t>1</w:t>
      </w:r>
      <w:r>
        <w:t>x</w:t>
      </w:r>
      <w:r>
        <w:t>(√(x^(2)+1))/(x)</w:t>
      </w:r>
      <w:r>
        <w:t xml:space="preserve"> = 1.</w:t>
      </w:r>
      <w:r>
        <w:br/>
      </w:r>
      <w:r>
        <w:t>Do đó, đường thẳng y = 1 và y = −1 là các tiệm cận ngang của đồ thị hàm số.</w:t>
      </w:r>
      <w:r>
        <w:br/>
      </w:r>
      <w:r>
        <w:t>lim</w:t>
      </w:r>
      <w:r>
        <w:t>x</w:t>
      </w:r>
      <w:r>
        <w:t>→</w:t>
      </w:r>
      <w:r>
        <w:t>0</w:t>
      </w:r>
      <w:r>
        <w:t>−</w:t>
      </w:r>
      <w:r>
        <w:t>limx→0^(−)</w:t>
      </w:r>
      <w:r>
        <w:t xml:space="preserve">y = </w:t>
      </w:r>
      <w:r>
        <w:t>lim</w:t>
      </w:r>
      <w:r>
        <w:t>x</w:t>
      </w:r>
      <w:r>
        <w:t>→</w:t>
      </w:r>
      <w:r>
        <w:t>0</w:t>
      </w:r>
      <w:r>
        <w:t>−</w:t>
      </w:r>
      <w:r>
        <w:t>limx→0^(−)</w:t>
      </w:r>
      <w:r>
        <w:t>√</w:t>
      </w:r>
      <w:r>
        <w:t>x</w:t>
      </w:r>
      <w:r>
        <w:t>2</w:t>
      </w:r>
      <w:r>
        <w:t>+</w:t>
      </w:r>
      <w:r>
        <w:t>1</w:t>
      </w:r>
      <w:r>
        <w:t>x</w:t>
      </w:r>
      <w:r>
        <w:t>(√(x^(2)+1))/(x)</w:t>
      </w:r>
      <w:r>
        <w:t xml:space="preserve"> = −∞, </w:t>
      </w:r>
      <w:r>
        <w:t>lim</w:t>
      </w:r>
      <w:r>
        <w:t>x</w:t>
      </w:r>
      <w:r>
        <w:t>→</w:t>
      </w:r>
      <w:r>
        <w:t>0</w:t>
      </w:r>
      <w:r>
        <w:t>+</w:t>
      </w:r>
      <w:r>
        <w:t>limx→0^(+)</w:t>
      </w:r>
      <w:r>
        <w:t xml:space="preserve"> y = </w:t>
      </w:r>
      <w:r>
        <w:t>lim</w:t>
      </w:r>
      <w:r>
        <w:t>x</w:t>
      </w:r>
      <w:r>
        <w:t>→</w:t>
      </w:r>
      <w:r>
        <w:t>0</w:t>
      </w:r>
      <w:r>
        <w:t>+</w:t>
      </w:r>
      <w:r>
        <w:t>limx→0^(+)</w:t>
      </w:r>
      <w:r>
        <w:t>√</w:t>
      </w:r>
      <w:r>
        <w:t>x</w:t>
      </w:r>
      <w:r>
        <w:t>2</w:t>
      </w:r>
      <w:r>
        <w:t>+</w:t>
      </w:r>
      <w:r>
        <w:t>1</w:t>
      </w:r>
      <w:r>
        <w:t>x</w:t>
      </w:r>
      <w:r>
        <w:t>(√(x^(2)+1))/(x)</w:t>
      </w:r>
      <w:r>
        <w:t xml:space="preserve"> = +∞.</w:t>
      </w:r>
      <w:r>
        <w:br/>
      </w:r>
      <w:r>
        <w:t>Do đó, đường thẳng x = 0 là tiệm cận đứng của đồ thị hàm số.</w:t>
      </w:r>
      <w:r>
        <w:br/>
      </w:r>
      <w:r>
        <w:rPr>
          <w:b/>
        </w:rPr>
        <w:t xml:space="preserve">Bài 106 trang 44 SBT Toán 12 Tập 1: </w:t>
      </w:r>
      <w:r>
        <w:t>Tìm tiệm cận đứng, tiệm cận ngang và tiệm cận xiên (nếu có) của đồ thị mỗi hàm số sau:</w:t>
      </w:r>
      <w:r>
        <w:br/>
      </w:r>
      <w:r>
        <w:t xml:space="preserve">a) </w:t>
      </w:r>
      <w:r>
        <w:t>y</w:t>
      </w:r>
      <w:r>
        <w:t>=</w:t>
      </w:r>
      <w:r>
        <w:t>−</w:t>
      </w:r>
      <w:r>
        <w:t>3</w:t>
      </w:r>
      <w:r>
        <w:t>x</w:t>
      </w:r>
      <w:r>
        <w:t>+</w:t>
      </w:r>
      <w:r>
        <w:t>2</w:t>
      </w:r>
      <w:r>
        <w:t>x</w:t>
      </w:r>
      <w:r>
        <w:t>3</w:t>
      </w:r>
      <w:r>
        <w:t>+</w:t>
      </w:r>
      <w:r>
        <w:t>1</w:t>
      </w:r>
      <w:r>
        <w:t>y=(−3x+2)/(x^(3)+1)</w:t>
      </w:r>
      <w:r>
        <w:t xml:space="preserve"> ;</w:t>
      </w:r>
      <w:r>
        <w:br/>
      </w:r>
      <w:r>
        <w:t xml:space="preserve">b) </w:t>
      </w:r>
      <w:r>
        <w:t>y</w:t>
      </w:r>
      <w:r>
        <w:t>=</w:t>
      </w:r>
      <w:r>
        <w:t>x</w:t>
      </w:r>
      <w:r>
        <w:t>2</w:t>
      </w:r>
      <w:r>
        <w:t>−</w:t>
      </w:r>
      <w:r>
        <w:t>1</w:t>
      </w:r>
      <w:r>
        <w:t>2</w:t>
      </w:r>
      <w:r>
        <w:t>x</w:t>
      </w:r>
      <w:r>
        <w:t>+</w:t>
      </w:r>
      <w:r>
        <w:t>1</w:t>
      </w:r>
      <w:r>
        <w:t>y=(x^(2)−1)/(2x+1)</w:t>
      </w:r>
      <w:r>
        <w:t xml:space="preserve"> ;</w:t>
      </w:r>
      <w:r>
        <w:br/>
      </w:r>
      <w:r>
        <w:t xml:space="preserve">c) </w:t>
      </w:r>
      <w:r>
        <w:t>y</w:t>
      </w:r>
      <w:r>
        <w:t>=</w:t>
      </w:r>
      <w:r>
        <w:t>x</w:t>
      </w:r>
      <w:r>
        <w:t>√</w:t>
      </w:r>
      <w:r>
        <w:t>x</w:t>
      </w:r>
      <w:r>
        <w:t>2</w:t>
      </w:r>
      <w:r>
        <w:t>+</w:t>
      </w:r>
      <w:r>
        <w:t>1</w:t>
      </w:r>
      <w:r>
        <w:t>y=(x)/(√(x^(2)+1))</w:t>
      </w:r>
      <w:r>
        <w:t xml:space="preserve"> .</w:t>
      </w:r>
      <w:r>
        <w:br/>
      </w:r>
      <w:r>
        <w:rPr>
          <w:b/>
        </w:rPr>
        <w:t>Lời giải:</w:t>
      </w:r>
      <w:r>
        <w:br/>
      </w:r>
      <w:r>
        <w:t xml:space="preserve">a) </w:t>
      </w:r>
      <w:r>
        <w:t>y</w:t>
      </w:r>
      <w:r>
        <w:t>=</w:t>
      </w:r>
      <w:r>
        <w:t>−</w:t>
      </w:r>
      <w:r>
        <w:t>3</w:t>
      </w:r>
      <w:r>
        <w:t>x</w:t>
      </w:r>
      <w:r>
        <w:t>+</w:t>
      </w:r>
      <w:r>
        <w:t>2</w:t>
      </w:r>
      <w:r>
        <w:t>x</w:t>
      </w:r>
      <w:r>
        <w:t>3</w:t>
      </w:r>
      <w:r>
        <w:t>+</w:t>
      </w:r>
      <w:r>
        <w:t>1</w:t>
      </w:r>
      <w:r>
        <w:t>y=(−3x+2)/(x^(3)+1)</w:t>
      </w:r>
      <w:r>
        <w:br/>
      </w:r>
      <w:r>
        <w:t>Tập xác định: D = ℝ\{−1}.</w:t>
      </w:r>
      <w:r>
        <w:br/>
      </w:r>
      <w:r>
        <w:t>Ta có:</w:t>
      </w:r>
      <w:r>
        <w:br/>
      </w:r>
      <w:r>
        <w:t>lim</w:t>
      </w:r>
      <w:r>
        <w:t>x</w:t>
      </w:r>
      <w:r>
        <w:t>→</w:t>
      </w:r>
      <w:r>
        <w:t>−</w:t>
      </w:r>
      <w:r>
        <w:t>∞</w:t>
      </w:r>
      <w:r>
        <w:t>limx→−∞</w:t>
      </w:r>
      <w:r>
        <w:t xml:space="preserve">y = </w:t>
      </w:r>
      <w:r>
        <w:t>lim</w:t>
      </w:r>
      <w:r>
        <w:t>x</w:t>
      </w:r>
      <w:r>
        <w:t>→</w:t>
      </w:r>
      <w:r>
        <w:t>−</w:t>
      </w:r>
      <w:r>
        <w:t>∞</w:t>
      </w:r>
      <w:r>
        <w:t>limx→−∞</w:t>
      </w:r>
      <w:r>
        <w:t>−</w:t>
      </w:r>
      <w:r>
        <w:t>3</w:t>
      </w:r>
      <w:r>
        <w:t>x</w:t>
      </w:r>
      <w:r>
        <w:t>+</w:t>
      </w:r>
      <w:r>
        <w:t>2</w:t>
      </w:r>
      <w:r>
        <w:t>x</w:t>
      </w:r>
      <w:r>
        <w:t>3</w:t>
      </w:r>
      <w:r>
        <w:t>+</w:t>
      </w:r>
      <w:r>
        <w:t>1</w:t>
      </w:r>
      <w:r>
        <w:t>(−3x+2)/(x^(3)+1)</w:t>
      </w:r>
      <w:r>
        <w:t xml:space="preserve"> = 0, </w:t>
      </w:r>
      <w:r>
        <w:t>lim</w:t>
      </w:r>
      <w:r>
        <w:t>x</w:t>
      </w:r>
      <w:r>
        <w:t>→</w:t>
      </w:r>
      <w:r>
        <w:t>+</w:t>
      </w:r>
      <w:r>
        <w:t>∞</w:t>
      </w:r>
      <w:r>
        <w:t>limx→+∞</w:t>
      </w:r>
      <w:r>
        <w:t xml:space="preserve">y = </w:t>
      </w:r>
      <w:r>
        <w:t>lim</w:t>
      </w:r>
      <w:r>
        <w:t>x</w:t>
      </w:r>
      <w:r>
        <w:t>→</w:t>
      </w:r>
      <w:r>
        <w:t>+</w:t>
      </w:r>
      <w:r>
        <w:t>∞</w:t>
      </w:r>
      <w:r>
        <w:t>limx→+∞</w:t>
      </w:r>
      <w:r>
        <w:t>−</w:t>
      </w:r>
      <w:r>
        <w:t>3</w:t>
      </w:r>
      <w:r>
        <w:t>x</w:t>
      </w:r>
      <w:r>
        <w:t>+</w:t>
      </w:r>
      <w:r>
        <w:t>2</w:t>
      </w:r>
      <w:r>
        <w:t>x</w:t>
      </w:r>
      <w:r>
        <w:t>3</w:t>
      </w:r>
      <w:r>
        <w:t>+</w:t>
      </w:r>
      <w:r>
        <w:t>1</w:t>
      </w:r>
      <w:r>
        <w:t>(−3x+2)/(x^(3)+1)</w:t>
      </w:r>
      <w:r>
        <w:t xml:space="preserve"> = 0.</w:t>
      </w:r>
      <w:r>
        <w:br/>
      </w:r>
      <w:r>
        <w:t>Do đó, đường thẳng y = 0 là các tiệm cận ngang của đồ thị hàm số.</w:t>
      </w:r>
      <w:r>
        <w:br/>
      </w:r>
      <w:r>
        <w:t>lim</w:t>
      </w:r>
      <w:r>
        <w:t>x</w:t>
      </w:r>
      <w:r>
        <w:t>→</w:t>
      </w:r>
      <w:r>
        <w:t>−</w:t>
      </w:r>
      <w:r>
        <w:t>1</w:t>
      </w:r>
      <w:r>
        <w:t>−</w:t>
      </w:r>
      <w:r>
        <w:t>limx→−1^(−)</w:t>
      </w:r>
      <w:r>
        <w:t xml:space="preserve">y = </w:t>
      </w:r>
      <w:r>
        <w:t>lim</w:t>
      </w:r>
      <w:r>
        <w:t>x</w:t>
      </w:r>
      <w:r>
        <w:t>→</w:t>
      </w:r>
      <w:r>
        <w:t>−</w:t>
      </w:r>
      <w:r>
        <w:t>1</w:t>
      </w:r>
      <w:r>
        <w:t>−</w:t>
      </w:r>
      <w:r>
        <w:t>limx→−1^(−)</w:t>
      </w:r>
      <w:r>
        <w:t>−</w:t>
      </w:r>
      <w:r>
        <w:t>3</w:t>
      </w:r>
      <w:r>
        <w:t>x</w:t>
      </w:r>
      <w:r>
        <w:t>+</w:t>
      </w:r>
      <w:r>
        <w:t>2</w:t>
      </w:r>
      <w:r>
        <w:t>x</w:t>
      </w:r>
      <w:r>
        <w:t>3</w:t>
      </w:r>
      <w:r>
        <w:t>+</w:t>
      </w:r>
      <w:r>
        <w:t>1</w:t>
      </w:r>
      <w:r>
        <w:t>(−3x+2)/(x^(3)+1)</w:t>
      </w:r>
      <w:r>
        <w:t xml:space="preserve"> = −∞, </w:t>
      </w:r>
      <w:r>
        <w:t>lim</w:t>
      </w:r>
      <w:r>
        <w:t>x</w:t>
      </w:r>
      <w:r>
        <w:t>→</w:t>
      </w:r>
      <w:r>
        <w:t>−</w:t>
      </w:r>
      <w:r>
        <w:t>1</w:t>
      </w:r>
      <w:r>
        <w:t>+</w:t>
      </w:r>
      <w:r>
        <w:t>limx→−1^(+)</w:t>
      </w:r>
      <w:r>
        <w:t xml:space="preserve"> y = </w:t>
      </w:r>
      <w:r>
        <w:t>lim</w:t>
      </w:r>
      <w:r>
        <w:t>x</w:t>
      </w:r>
      <w:r>
        <w:t>→</w:t>
      </w:r>
      <w:r>
        <w:t>−</w:t>
      </w:r>
      <w:r>
        <w:t>1</w:t>
      </w:r>
      <w:r>
        <w:t>+</w:t>
      </w:r>
      <w:r>
        <w:t>limx→−1^(+)</w:t>
      </w:r>
      <w:r>
        <w:t>−</w:t>
      </w:r>
      <w:r>
        <w:t>3</w:t>
      </w:r>
      <w:r>
        <w:t>x</w:t>
      </w:r>
      <w:r>
        <w:t>+</w:t>
      </w:r>
      <w:r>
        <w:t>2</w:t>
      </w:r>
      <w:r>
        <w:t>x</w:t>
      </w:r>
      <w:r>
        <w:t>3</w:t>
      </w:r>
      <w:r>
        <w:t>+</w:t>
      </w:r>
      <w:r>
        <w:t>1</w:t>
      </w:r>
      <w:r>
        <w:t>(−3x+2)/(x^(3)+1)</w:t>
      </w:r>
      <w:r>
        <w:t xml:space="preserve"> = +∞.</w:t>
      </w:r>
      <w:r>
        <w:br/>
      </w:r>
      <w:r>
        <w:t>Do đó, đường thẳng x = −1 là tiệm cận đứng của đồ thị hàm số.</w:t>
      </w:r>
      <w:r>
        <w:br/>
      </w:r>
      <w:r>
        <w:t>Đồ thị hàm số không có tiệm cận xiên.</w:t>
      </w:r>
      <w:r>
        <w:br/>
      </w:r>
      <w:r>
        <w:t xml:space="preserve">b) </w:t>
      </w:r>
      <w:r>
        <w:t>y</w:t>
      </w:r>
      <w:r>
        <w:t>=</w:t>
      </w:r>
      <w:r>
        <w:t>x</w:t>
      </w:r>
      <w:r>
        <w:t>2</w:t>
      </w:r>
      <w:r>
        <w:t>−</w:t>
      </w:r>
      <w:r>
        <w:t>1</w:t>
      </w:r>
      <w:r>
        <w:t>2</w:t>
      </w:r>
      <w:r>
        <w:t>x</w:t>
      </w:r>
      <w:r>
        <w:t>+</w:t>
      </w:r>
      <w:r>
        <w:t>1</w:t>
      </w:r>
      <w:r>
        <w:t>y=(x^(2)−1)/(2x+1)</w:t>
      </w:r>
      <w:r>
        <w:br/>
      </w:r>
      <w:r>
        <w:t xml:space="preserve">Tập xác định: D = ℝ\ </w:t>
      </w:r>
      <w:r>
        <w:t>(</w:t>
      </w:r>
      <w:r>
        <w:t>−</w:t>
      </w:r>
      <w:r>
        <w:t>1</w:t>
      </w:r>
      <w:r>
        <w:t>2</w:t>
      </w:r>
      <w:r>
        <w:t>)</w:t>
      </w:r>
      <w:r>
        <w:t>−(1)/(2)</w:t>
      </w:r>
      <w:r>
        <w:t>.</w:t>
      </w:r>
      <w:r>
        <w:br/>
      </w:r>
      <w:r>
        <w:t>Ta có:</w:t>
      </w:r>
      <w:r>
        <w:br/>
      </w:r>
      <w:r>
        <w:t>lim</w:t>
      </w:r>
      <w:r>
        <w:t>x</w:t>
      </w:r>
      <w:r>
        <w:t>→</w:t>
      </w:r>
      <w:r>
        <w:t>−</w:t>
      </w:r>
      <w:r>
        <w:t>∞</w:t>
      </w:r>
      <w:r>
        <w:t>limx→−∞</w:t>
      </w:r>
      <w:r>
        <w:t xml:space="preserve">y = </w:t>
      </w:r>
      <w:r>
        <w:t>lim</w:t>
      </w:r>
      <w:r>
        <w:t>x</w:t>
      </w:r>
      <w:r>
        <w:t>→</w:t>
      </w:r>
      <w:r>
        <w:t>−</w:t>
      </w:r>
      <w:r>
        <w:t>∞</w:t>
      </w:r>
      <w:r>
        <w:t>limx→−∞</w:t>
      </w:r>
      <w:r>
        <w:t>x</w:t>
      </w:r>
      <w:r>
        <w:t>2</w:t>
      </w:r>
      <w:r>
        <w:t>−</w:t>
      </w:r>
      <w:r>
        <w:t>1</w:t>
      </w:r>
      <w:r>
        <w:t>2</w:t>
      </w:r>
      <w:r>
        <w:t>x</w:t>
      </w:r>
      <w:r>
        <w:t>+</w:t>
      </w:r>
      <w:r>
        <w:t>1</w:t>
      </w:r>
      <w:r>
        <w:t>(x^(2)−1)/(2x+1)</w:t>
      </w:r>
      <w:r>
        <w:t xml:space="preserve"> = −∞, </w:t>
      </w:r>
      <w:r>
        <w:t>lim</w:t>
      </w:r>
      <w:r>
        <w:t>x</w:t>
      </w:r>
      <w:r>
        <w:t>→</w:t>
      </w:r>
      <w:r>
        <w:t>+</w:t>
      </w:r>
      <w:r>
        <w:t>∞</w:t>
      </w:r>
      <w:r>
        <w:t>limx→+∞</w:t>
      </w:r>
      <w:r>
        <w:t xml:space="preserve"> y = </w:t>
      </w:r>
      <w:r>
        <w:t>lim</w:t>
      </w:r>
      <w:r>
        <w:t>x</w:t>
      </w:r>
      <w:r>
        <w:t>→</w:t>
      </w:r>
      <w:r>
        <w:t>+</w:t>
      </w:r>
      <w:r>
        <w:t>∞</w:t>
      </w:r>
      <w:r>
        <w:t>limx→+∞</w:t>
      </w:r>
      <w:r>
        <w:t>x</w:t>
      </w:r>
      <w:r>
        <w:t>2</w:t>
      </w:r>
      <w:r>
        <w:t>−</w:t>
      </w:r>
      <w:r>
        <w:t>1</w:t>
      </w:r>
      <w:r>
        <w:t>2</w:t>
      </w:r>
      <w:r>
        <w:t>x</w:t>
      </w:r>
      <w:r>
        <w:t>+</w:t>
      </w:r>
      <w:r>
        <w:t>1</w:t>
      </w:r>
      <w:r>
        <w:t>(x^(2)−1)/(2x+1)</w:t>
      </w:r>
      <w:r>
        <w:t xml:space="preserve"> = +∞.</w:t>
      </w:r>
      <w:r>
        <w:br/>
      </w:r>
      <w:r>
        <w:t>Đồ thị hàm số không có tiệm cận ngang.</w:t>
      </w:r>
      <w:r>
        <w:br/>
      </w:r>
      <w:r>
        <w:t>lim</w:t>
      </w:r>
      <w:r>
        <w:t>x</w:t>
      </w:r>
      <w:r>
        <w:t>→</w:t>
      </w:r>
      <w:r>
        <w:t>−</w:t>
      </w:r>
      <w:r>
        <w:t>1</w:t>
      </w:r>
      <w:r>
        <w:t>2</w:t>
      </w:r>
      <w:r>
        <w:t>−</w:t>
      </w:r>
      <w:r>
        <w:t>limx→(−1)/(2)^(−)</w:t>
      </w:r>
      <w:r>
        <w:t xml:space="preserve">y = </w:t>
      </w:r>
      <w:r>
        <w:t>lim</w:t>
      </w:r>
      <w:r>
        <w:t>x</w:t>
      </w:r>
      <w:r>
        <w:t>→</w:t>
      </w:r>
      <w:r>
        <w:t>−</w:t>
      </w:r>
      <w:r>
        <w:t>1</w:t>
      </w:r>
      <w:r>
        <w:t>2</w:t>
      </w:r>
      <w:r>
        <w:t>−</w:t>
      </w:r>
      <w:r>
        <w:t>limx→(−1)/(2)^(−)</w:t>
      </w:r>
      <w:r>
        <w:t>x</w:t>
      </w:r>
      <w:r>
        <w:t>2</w:t>
      </w:r>
      <w:r>
        <w:t>−</w:t>
      </w:r>
      <w:r>
        <w:t>1</w:t>
      </w:r>
      <w:r>
        <w:t>2</w:t>
      </w:r>
      <w:r>
        <w:t>x</w:t>
      </w:r>
      <w:r>
        <w:t>+</w:t>
      </w:r>
      <w:r>
        <w:t>1</w:t>
      </w:r>
      <w:r>
        <w:t>(x^(2)−1)/(2x+1)</w:t>
      </w:r>
      <w:r>
        <w:t xml:space="preserve"> = +∞, </w:t>
      </w:r>
      <w:r>
        <w:t>lim</w:t>
      </w:r>
      <w:r>
        <w:t>x</w:t>
      </w:r>
      <w:r>
        <w:t>→</w:t>
      </w:r>
      <w:r>
        <w:t>−</w:t>
      </w:r>
      <w:r>
        <w:t>1</w:t>
      </w:r>
      <w:r>
        <w:t>2</w:t>
      </w:r>
      <w:r>
        <w:t>+</w:t>
      </w:r>
      <w:r>
        <w:t>limx→(−1)/(2)^(+)</w:t>
      </w:r>
      <w:r>
        <w:t xml:space="preserve"> y = </w:t>
      </w:r>
      <w:r>
        <w:t>lim</w:t>
      </w:r>
      <w:r>
        <w:t>x</w:t>
      </w:r>
      <w:r>
        <w:t>→</w:t>
      </w:r>
      <w:r>
        <w:t>−</w:t>
      </w:r>
      <w:r>
        <w:t>1</w:t>
      </w:r>
      <w:r>
        <w:t>2</w:t>
      </w:r>
      <w:r>
        <w:t>+</w:t>
      </w:r>
      <w:r>
        <w:t>limx→(−1)/(2)^(+)</w:t>
      </w:r>
      <w:r>
        <w:t>x</w:t>
      </w:r>
      <w:r>
        <w:t>2</w:t>
      </w:r>
      <w:r>
        <w:t>−</w:t>
      </w:r>
      <w:r>
        <w:t>1</w:t>
      </w:r>
      <w:r>
        <w:t>2</w:t>
      </w:r>
      <w:r>
        <w:t>x</w:t>
      </w:r>
      <w:r>
        <w:t>+</w:t>
      </w:r>
      <w:r>
        <w:t>1</w:t>
      </w:r>
      <w:r>
        <w:t>(x^(2)−1)/(2x+1)</w:t>
      </w:r>
      <w:r>
        <w:t xml:space="preserve"> = −∞.</w:t>
      </w:r>
      <w:r>
        <w:br/>
      </w:r>
      <w:r>
        <w:t xml:space="preserve">Do đó, đường thẳng x = </w:t>
      </w:r>
      <w:r>
        <w:t>−</w:t>
      </w:r>
      <w:r>
        <w:t>1</w:t>
      </w:r>
      <w:r>
        <w:t>2</w:t>
      </w:r>
      <w:r>
        <w:t>(−1)/(2)</w:t>
      </w:r>
      <w:r>
        <w:t xml:space="preserve"> là tiệm cận đứng của đồ thị hàm số.</w:t>
      </w:r>
      <w:r>
        <w:br/>
      </w:r>
      <w:r>
        <w:t>lim</w:t>
      </w:r>
      <w:r>
        <w:t>x</w:t>
      </w:r>
      <w:r>
        <w:t>→</w:t>
      </w:r>
      <w:r>
        <w:t>−</w:t>
      </w:r>
      <w:r>
        <w:t>∞</w:t>
      </w:r>
      <w:r>
        <w:t>limx→−∞</w:t>
      </w:r>
      <w:r>
        <w:t>y</w:t>
      </w:r>
      <w:r>
        <w:t>x</w:t>
      </w:r>
      <w:r>
        <w:t>(y)/(x)</w:t>
      </w:r>
      <w:r>
        <w:t xml:space="preserve"> = </w:t>
      </w:r>
      <w:r>
        <w:t>lim</w:t>
      </w:r>
      <w:r>
        <w:t>x</w:t>
      </w:r>
      <w:r>
        <w:t>→</w:t>
      </w:r>
      <w:r>
        <w:t>−</w:t>
      </w:r>
      <w:r>
        <w:t>∞</w:t>
      </w:r>
      <w:r>
        <w:t>limx→−∞</w:t>
      </w:r>
      <w:r>
        <w:t>x</w:t>
      </w:r>
      <w:r>
        <w:t>2</w:t>
      </w:r>
      <w:r>
        <w:t>−</w:t>
      </w:r>
      <w:r>
        <w:t>1</w:t>
      </w:r>
      <w:r>
        <w:t>(</w:t>
      </w:r>
      <w:r>
        <w:t>2</w:t>
      </w:r>
      <w:r>
        <w:t>x</w:t>
      </w:r>
      <w:r>
        <w:t>+</w:t>
      </w:r>
      <w:r>
        <w:t>1</w:t>
      </w:r>
      <w:r>
        <w:t>)</w:t>
      </w:r>
      <w:r>
        <w:t>x</w:t>
      </w:r>
      <w:r>
        <w:t>(x^(2)−1)/(2x+1x)</w:t>
      </w:r>
      <w:r>
        <w:t xml:space="preserve"> = </w:t>
      </w:r>
      <w:r>
        <w:t>1</w:t>
      </w:r>
      <w:r>
        <w:t>2</w:t>
      </w:r>
      <w:r>
        <w:t>(1)/(2)</w:t>
      </w:r>
      <w:r>
        <w:t xml:space="preserve"> , </w:t>
      </w:r>
      <w:r>
        <w:t>lim</w:t>
      </w:r>
      <w:r>
        <w:t>x</w:t>
      </w:r>
      <w:r>
        <w:t>→</w:t>
      </w:r>
      <w:r>
        <w:t>−</w:t>
      </w:r>
      <w:r>
        <w:t>∞</w:t>
      </w:r>
      <w:r>
        <w:t>limx→−∞</w:t>
      </w:r>
      <w:r>
        <w:t>(</w:t>
      </w:r>
      <w:r>
        <w:t>y</w:t>
      </w:r>
      <w:r>
        <w:t>−</w:t>
      </w:r>
      <w:r>
        <w:t>(</w:t>
      </w:r>
      <w:r>
        <w:t>1</w:t>
      </w:r>
      <w:r>
        <w:t>2</w:t>
      </w:r>
      <w:r>
        <w:t>x</w:t>
      </w:r>
      <w:r>
        <w:t>)</w:t>
      </w:r>
      <w:r>
        <w:t>)</w:t>
      </w:r>
      <w:r>
        <w:t>y−(1)/(2)x</w:t>
      </w:r>
      <w:r>
        <w:t xml:space="preserve"> = </w:t>
      </w:r>
      <w:r>
        <w:t>lim</w:t>
      </w:r>
      <w:r>
        <w:t>x</w:t>
      </w:r>
      <w:r>
        <w:t>→</w:t>
      </w:r>
      <w:r>
        <w:t>−</w:t>
      </w:r>
      <w:r>
        <w:t>∞</w:t>
      </w:r>
      <w:r>
        <w:t>limx→−∞</w:t>
      </w:r>
      <w:r>
        <w:t>(</w:t>
      </w:r>
      <w:r>
        <w:t>x</w:t>
      </w:r>
      <w:r>
        <w:t>2</w:t>
      </w:r>
      <w:r>
        <w:t>−</w:t>
      </w:r>
      <w:r>
        <w:t>1</w:t>
      </w:r>
      <w:r>
        <w:t>2</w:t>
      </w:r>
      <w:r>
        <w:t>x</w:t>
      </w:r>
      <w:r>
        <w:t>+</w:t>
      </w:r>
      <w:r>
        <w:t>1</w:t>
      </w:r>
      <w:r>
        <w:t>−</w:t>
      </w:r>
      <w:r>
        <w:t>1</w:t>
      </w:r>
      <w:r>
        <w:t>2</w:t>
      </w:r>
      <w:r>
        <w:t>x</w:t>
      </w:r>
      <w:r>
        <w:t>)</w:t>
      </w:r>
      <w:r>
        <w:t>(x^(2)−1)/(2x+1)−(1)/(2)x</w:t>
      </w:r>
      <w:r>
        <w:t xml:space="preserve"> = </w:t>
      </w:r>
      <w:r>
        <w:t>−</w:t>
      </w:r>
      <w:r>
        <w:t>1</w:t>
      </w:r>
      <w:r>
        <w:t>4</w:t>
      </w:r>
      <w:r>
        <w:t>(−1)/(4)</w:t>
      </w:r>
      <w:r>
        <w:t xml:space="preserve"> .</w:t>
      </w:r>
      <w:r>
        <w:br/>
      </w:r>
      <w:r>
        <w:t xml:space="preserve">Do đó, đường thẳng y = </w:t>
      </w:r>
      <w:r>
        <w:t>1</w:t>
      </w:r>
      <w:r>
        <w:t>2</w:t>
      </w:r>
      <w:r>
        <w:t>(1)/(2)</w:t>
      </w:r>
      <w:r>
        <w:t xml:space="preserve"> x − </w:t>
      </w:r>
      <w:r>
        <w:t>1</w:t>
      </w:r>
      <w:r>
        <w:t>4</w:t>
      </w:r>
      <w:r>
        <w:t>(1)/(4)</w:t>
      </w:r>
      <w:r>
        <w:t xml:space="preserve"> là đường tiệm cận xiên của đồ thị hàm số.</w:t>
      </w:r>
      <w:r>
        <w:br/>
      </w:r>
      <w:r>
        <w:t xml:space="preserve">c) </w:t>
      </w:r>
      <w:r>
        <w:t>y</w:t>
      </w:r>
      <w:r>
        <w:t>=</w:t>
      </w:r>
      <w:r>
        <w:t>x</w:t>
      </w:r>
      <w:r>
        <w:t>√</w:t>
      </w:r>
      <w:r>
        <w:t>x</w:t>
      </w:r>
      <w:r>
        <w:t>2</w:t>
      </w:r>
      <w:r>
        <w:t>+</w:t>
      </w:r>
      <w:r>
        <w:t>1</w:t>
      </w:r>
      <w:r>
        <w:t>y=(x)/(√(x^(2)+1))</w:t>
      </w:r>
      <w:r>
        <w:br/>
      </w:r>
      <w:r>
        <w:t>Tập xác định: D = ℝ.</w:t>
      </w:r>
      <w:r>
        <w:br/>
      </w:r>
      <w:r>
        <w:t>Ta có:</w:t>
      </w:r>
      <w:r>
        <w:br/>
      </w:r>
      <w:r>
        <w:t>lim</w:t>
      </w:r>
      <w:r>
        <w:t>x</w:t>
      </w:r>
      <w:r>
        <w:t>→</w:t>
      </w:r>
      <w:r>
        <w:t>−</w:t>
      </w:r>
      <w:r>
        <w:t>∞</w:t>
      </w:r>
      <w:r>
        <w:t>limx→−∞</w:t>
      </w:r>
      <w:r>
        <w:t xml:space="preserve">y = </w:t>
      </w:r>
      <w:r>
        <w:t>lim</w:t>
      </w:r>
      <w:r>
        <w:t>x</w:t>
      </w:r>
      <w:r>
        <w:t>→</w:t>
      </w:r>
      <w:r>
        <w:t>−</w:t>
      </w:r>
      <w:r>
        <w:t>∞</w:t>
      </w:r>
      <w:r>
        <w:t>limx→−∞</w:t>
      </w:r>
      <w:r>
        <w:t>x</w:t>
      </w:r>
      <w:r>
        <w:t>√</w:t>
      </w:r>
      <w:r>
        <w:t>x</w:t>
      </w:r>
      <w:r>
        <w:t>2</w:t>
      </w:r>
      <w:r>
        <w:t>+</w:t>
      </w:r>
      <w:r>
        <w:t>1</w:t>
      </w:r>
      <w:r>
        <w:t>(x)/(√(x^(2)+1))</w:t>
      </w:r>
      <w:r>
        <w:t xml:space="preserve"> = −1, </w:t>
      </w:r>
      <w:r>
        <w:t>lim</w:t>
      </w:r>
      <w:r>
        <w:t>x</w:t>
      </w:r>
      <w:r>
        <w:t>→</w:t>
      </w:r>
      <w:r>
        <w:t>+</w:t>
      </w:r>
      <w:r>
        <w:t>∞</w:t>
      </w:r>
      <w:r>
        <w:t>limx→+∞</w:t>
      </w:r>
      <w:r>
        <w:t xml:space="preserve"> y = </w:t>
      </w:r>
      <w:r>
        <w:t>lim</w:t>
      </w:r>
      <w:r>
        <w:t>x</w:t>
      </w:r>
      <w:r>
        <w:t>→</w:t>
      </w:r>
      <w:r>
        <w:t>+</w:t>
      </w:r>
      <w:r>
        <w:t>∞</w:t>
      </w:r>
      <w:r>
        <w:t>limx→+∞</w:t>
      </w:r>
      <w:r>
        <w:t>x</w:t>
      </w:r>
      <w:r>
        <w:t>√</w:t>
      </w:r>
      <w:r>
        <w:t>x</w:t>
      </w:r>
      <w:r>
        <w:t>2</w:t>
      </w:r>
      <w:r>
        <w:t>+</w:t>
      </w:r>
      <w:r>
        <w:t>1</w:t>
      </w:r>
      <w:r>
        <w:t>(x)/(√(x^(2)+1))</w:t>
      </w:r>
      <w:r>
        <w:t xml:space="preserve"> = 1.</w:t>
      </w:r>
      <w:r>
        <w:br/>
      </w:r>
      <w:r>
        <w:t>Do đó, đường thẳng y = 1 và y = −1 là các tiệm cận ngang của đồ thị hàm số.</w:t>
      </w:r>
      <w:r>
        <w:br/>
      </w:r>
      <w:r>
        <w:t>Đồ thị hàm số không có tiệm cận đứng và tiệm cận xiên.</w:t>
      </w:r>
      <w:r>
        <w:br/>
      </w:r>
      <w:r>
        <w:rPr>
          <w:b/>
        </w:rPr>
        <w:t xml:space="preserve">Bài 107 trang 44 SBT Toán 12 Tập 1: </w:t>
      </w:r>
      <w:r>
        <w:t>Tìm giá trị nhỏ nhất và giá trị lớn nhất của mỗi hàm số:</w:t>
      </w:r>
      <w:r>
        <w:br/>
      </w:r>
      <w:r>
        <w:t>a) y = x</w:t>
      </w:r>
      <w:r>
        <w:rPr>
          <w:vertAlign w:val="superscript"/>
        </w:rPr>
        <w:t>3</w:t>
      </w:r>
      <w:r>
        <w:t xml:space="preserve"> – 2x</w:t>
      </w:r>
      <w:r>
        <w:rPr>
          <w:vertAlign w:val="superscript"/>
        </w:rPr>
        <w:t>2</w:t>
      </w:r>
      <w:r>
        <w:t xml:space="preserve"> – 7x + 1 trên đoạn [−3; 2];</w:t>
      </w:r>
      <w:r>
        <w:br/>
      </w:r>
      <w:r>
        <w:t xml:space="preserve">b) y = </w:t>
      </w:r>
      <w:r>
        <w:t>x</w:t>
      </w:r>
      <w:r>
        <w:t>2</w:t>
      </w:r>
      <w:r>
        <w:t>+</w:t>
      </w:r>
      <w:r>
        <w:t>4</w:t>
      </w:r>
      <w:r>
        <w:t>x</w:t>
      </w:r>
      <w:r>
        <w:t>+</w:t>
      </w:r>
      <w:r>
        <w:t>4</w:t>
      </w:r>
      <w:r>
        <w:t>x</w:t>
      </w:r>
      <w:r>
        <w:t>+</w:t>
      </w:r>
      <w:r>
        <w:t>3</w:t>
      </w:r>
      <w:r>
        <w:t>(x^(2)+4x+4)/(x+3)</w:t>
      </w:r>
      <w:r>
        <w:t xml:space="preserve"> trên đoạn [−1; 3];</w:t>
      </w:r>
      <w:r>
        <w:br/>
      </w:r>
      <w:r>
        <w:t>c) y = (x</w:t>
      </w:r>
      <w:r>
        <w:rPr>
          <w:vertAlign w:val="superscript"/>
        </w:rPr>
        <w:t>2</w:t>
      </w:r>
      <w:r>
        <w:t xml:space="preserve"> – 2x + 2)e</w:t>
      </w:r>
      <w:r>
        <w:rPr>
          <w:vertAlign w:val="superscript"/>
        </w:rPr>
        <w:t>x</w:t>
      </w:r>
      <w:r>
        <w:t xml:space="preserve"> trên đoạn [−2; 1];</w:t>
      </w:r>
      <w:r>
        <w:br/>
      </w:r>
      <w:r>
        <w:t xml:space="preserve">d) y = </w:t>
      </w:r>
      <w:r>
        <w:t>ln</w:t>
      </w:r>
      <w:r>
        <w:t>√</w:t>
      </w:r>
      <w:r>
        <w:t>x</w:t>
      </w:r>
      <w:r>
        <w:t>2</w:t>
      </w:r>
      <w:r>
        <w:t>+</w:t>
      </w:r>
      <w:r>
        <w:t>1</w:t>
      </w:r>
      <w:r>
        <w:t>ln√(x^(2)+1)</w:t>
      </w:r>
      <w:r>
        <w:t xml:space="preserve"> trên đoạn [-</w:t>
      </w:r>
      <w:r>
        <w:t>√</w:t>
      </w:r>
      <w:r>
        <w:t>3</w:t>
      </w:r>
      <w:r>
        <w:t>√(3)</w:t>
      </w:r>
      <w:r>
        <w:t>;2</w:t>
      </w:r>
      <w:r>
        <w:t>√</w:t>
      </w:r>
      <w:r>
        <w:t>2</w:t>
      </w:r>
      <w:r>
        <w:t>√(2)</w:t>
      </w:r>
      <w:r>
        <w:t>];</w:t>
      </w:r>
      <w:r>
        <w:br/>
      </w:r>
      <w:r>
        <w:t xml:space="preserve">e) y = x + cos2x trên đoạn </w:t>
      </w:r>
      <w:r>
        <w:t>[</w:t>
      </w:r>
      <w:r>
        <w:t>π</w:t>
      </w:r>
      <w:r>
        <w:t>4</w:t>
      </w:r>
      <w:r>
        <w:t>;</w:t>
      </w:r>
      <w:r>
        <w:t>π</w:t>
      </w:r>
      <w:r>
        <w:t>2</w:t>
      </w:r>
      <w:r>
        <w:t>]</w:t>
      </w:r>
      <w:r>
        <w:t>(π)/(4);(π)/(2)</w:t>
      </w:r>
      <w:r>
        <w:t xml:space="preserve"> .</w:t>
      </w:r>
      <w:r>
        <w:br/>
      </w:r>
      <w:r>
        <w:rPr>
          <w:b/>
        </w:rPr>
        <w:t>Lời giải:</w:t>
      </w:r>
      <w:r>
        <w:br/>
      </w:r>
      <w:r>
        <w:t>a) y = x</w:t>
      </w:r>
      <w:r>
        <w:rPr>
          <w:vertAlign w:val="superscript"/>
        </w:rPr>
        <w:t>3</w:t>
      </w:r>
      <w:r>
        <w:t xml:space="preserve"> – 2x</w:t>
      </w:r>
      <w:r>
        <w:rPr>
          <w:vertAlign w:val="superscript"/>
        </w:rPr>
        <w:t>2</w:t>
      </w:r>
      <w:r>
        <w:t xml:space="preserve"> – 7x + 1 trên đoạn [−3; 2]</w:t>
      </w:r>
      <w:r>
        <w:br/>
      </w:r>
      <w:r>
        <w:t>Tập xác định: D = ℝ.</w:t>
      </w:r>
      <w:r>
        <w:br/>
      </w:r>
      <w:r>
        <w:t>Ta có: y = x</w:t>
      </w:r>
      <w:r>
        <w:rPr>
          <w:vertAlign w:val="superscript"/>
        </w:rPr>
        <w:t>3</w:t>
      </w:r>
      <w:r>
        <w:t xml:space="preserve"> – 2x</w:t>
      </w:r>
      <w:r>
        <w:rPr>
          <w:vertAlign w:val="superscript"/>
        </w:rPr>
        <w:t>2</w:t>
      </w:r>
      <w:r>
        <w:t xml:space="preserve"> – 7x + 1</w:t>
      </w:r>
      <w:r>
        <w:br/>
      </w:r>
      <w:r>
        <w:t xml:space="preserve">   ⇒ y</w:t>
      </w:r>
      <w:r>
        <w:rPr>
          <w:i/>
        </w:rPr>
        <w:t>'</w:t>
      </w:r>
      <w:r>
        <w:t xml:space="preserve"> = 3x</w:t>
      </w:r>
      <w:r>
        <w:rPr>
          <w:vertAlign w:val="superscript"/>
        </w:rPr>
        <w:t>2</w:t>
      </w:r>
      <w:r>
        <w:t xml:space="preserve"> – 4x – 7.</w:t>
      </w:r>
      <w:r>
        <w:br/>
      </w:r>
      <w:r>
        <w:t xml:space="preserve">   y</w:t>
      </w:r>
      <w:r>
        <w:rPr>
          <w:i/>
        </w:rPr>
        <w:t>'</w:t>
      </w:r>
      <w:r>
        <w:t xml:space="preserve"> = 0 ⇔ 3x</w:t>
      </w:r>
      <w:r>
        <w:rPr>
          <w:vertAlign w:val="superscript"/>
        </w:rPr>
        <w:t>2</w:t>
      </w:r>
      <w:r>
        <w:t xml:space="preserve"> – 4x – 7 = 0 ⇔ x = −1 hoặc x = </w:t>
      </w:r>
      <w:r>
        <w:t>7</w:t>
      </w:r>
      <w:r>
        <w:t>3</w:t>
      </w:r>
      <w:r>
        <w:t>(7)/(3)</w:t>
      </w:r>
      <w:r>
        <w:t xml:space="preserve"> .</w:t>
      </w:r>
      <w:r>
        <w:br/>
      </w:r>
      <w:r>
        <w:t>Có −1 ∈ (−3; 2) nên ta có các giá trị: y(−3) = −23, y(−1) = 5, y(2) = −13.</w:t>
      </w:r>
      <w:r>
        <w:br/>
      </w:r>
      <w:r>
        <w:t xml:space="preserve">Vậy </w:t>
      </w:r>
      <w:r>
        <w:t>min</w:t>
      </w:r>
      <w:r>
        <w:t>[</w:t>
      </w:r>
      <w:r>
        <w:t>−</w:t>
      </w:r>
      <w:r>
        <w:t>3</w:t>
      </w:r>
      <w:r>
        <w:t>;</w:t>
      </w:r>
      <w:r>
        <w:t>2</w:t>
      </w:r>
      <w:r>
        <w:t>]</w:t>
      </w:r>
      <w:r>
        <w:t>min[−3;2]</w:t>
      </w:r>
      <w:r>
        <w:t xml:space="preserve"> y = −23 tại x = −3, </w:t>
      </w:r>
      <w:r>
        <w:t>max</w:t>
      </w:r>
      <w:r>
        <w:t>[</w:t>
      </w:r>
      <w:r>
        <w:t>−</w:t>
      </w:r>
      <w:r>
        <w:t>3</w:t>
      </w:r>
      <w:r>
        <w:t>;</w:t>
      </w:r>
      <w:r>
        <w:t>2</w:t>
      </w:r>
      <w:r>
        <w:t>]</w:t>
      </w:r>
      <w:r>
        <w:t>max[−3;2]</w:t>
      </w:r>
      <w:r>
        <w:t xml:space="preserve"> y = 5 tại x = −1.</w:t>
      </w:r>
      <w:r>
        <w:br/>
      </w:r>
      <w:r>
        <w:t xml:space="preserve">b) y = </w:t>
      </w:r>
      <w:r>
        <w:t>x</w:t>
      </w:r>
      <w:r>
        <w:t>2</w:t>
      </w:r>
      <w:r>
        <w:t>+</w:t>
      </w:r>
      <w:r>
        <w:t>4</w:t>
      </w:r>
      <w:r>
        <w:t>x</w:t>
      </w:r>
      <w:r>
        <w:t>+</w:t>
      </w:r>
      <w:r>
        <w:t>4</w:t>
      </w:r>
      <w:r>
        <w:t>x</w:t>
      </w:r>
      <w:r>
        <w:t>+</w:t>
      </w:r>
      <w:r>
        <w:t>3</w:t>
      </w:r>
      <w:r>
        <w:t>(x^(2)+4x+4)/(x+3)</w:t>
      </w:r>
      <w:r>
        <w:t xml:space="preserve"> trên đoạn [−1; 3]</w:t>
      </w:r>
      <w:r>
        <w:br/>
      </w:r>
      <w:r>
        <w:t>Tập xác định: D = ℝ\{−3}.</w:t>
      </w:r>
      <w:r>
        <w:br/>
      </w:r>
      <w:r>
        <w:t xml:space="preserve">Ta có: y = </w:t>
      </w:r>
      <w:r>
        <w:t>x</w:t>
      </w:r>
      <w:r>
        <w:t>2</w:t>
      </w:r>
      <w:r>
        <w:t>+</w:t>
      </w:r>
      <w:r>
        <w:t>4</w:t>
      </w:r>
      <w:r>
        <w:t>x</w:t>
      </w:r>
      <w:r>
        <w:t>+</w:t>
      </w:r>
      <w:r>
        <w:t>4</w:t>
      </w:r>
      <w:r>
        <w:t>x</w:t>
      </w:r>
      <w:r>
        <w:t>+</w:t>
      </w:r>
      <w:r>
        <w:t>3</w:t>
      </w:r>
      <w:r>
        <w:t>(x^(2)+4x+4)/(x+3)</w:t>
      </w:r>
      <w:r>
        <w:t xml:space="preserve"> ⇒ y</w:t>
      </w:r>
      <w:r>
        <w:rPr>
          <w:i/>
        </w:rPr>
        <w:t>'</w:t>
      </w:r>
      <w:r>
        <w:t xml:space="preserve"> = </w:t>
      </w:r>
      <w:r>
        <w:t>x</w:t>
      </w:r>
      <w:r>
        <w:t>2</w:t>
      </w:r>
      <w:r>
        <w:t>+</w:t>
      </w:r>
      <w:r>
        <w:t>6</w:t>
      </w:r>
      <w:r>
        <w:t>x</w:t>
      </w:r>
      <w:r>
        <w:t>+</w:t>
      </w:r>
      <w:r>
        <w:t>8</w:t>
      </w:r>
      <w:r>
        <w:t>(</w:t>
      </w:r>
      <w:r>
        <w:t>x</w:t>
      </w:r>
      <w:r>
        <w:t>+</w:t>
      </w:r>
      <w:r>
        <w:t>3</w:t>
      </w:r>
      <w:r>
        <w:t>)</w:t>
      </w:r>
      <w:r>
        <w:t>2</w:t>
      </w:r>
      <w:r>
        <w:t>(x^(2)+6x+8)/(x+3^(2))</w:t>
      </w:r>
      <w:r>
        <w:br/>
      </w:r>
      <w:r>
        <w:t xml:space="preserve">        y</w:t>
      </w:r>
      <w:r>
        <w:rPr>
          <w:i/>
        </w:rPr>
        <w:t>'</w:t>
      </w:r>
      <w:r>
        <w:t xml:space="preserve"> = 0 ⇔ </w:t>
      </w:r>
      <w:r>
        <w:t>x</w:t>
      </w:r>
      <w:r>
        <w:t>2</w:t>
      </w:r>
      <w:r>
        <w:t>+</w:t>
      </w:r>
      <w:r>
        <w:t>6</w:t>
      </w:r>
      <w:r>
        <w:t>x</w:t>
      </w:r>
      <w:r>
        <w:t>+</w:t>
      </w:r>
      <w:r>
        <w:t>8</w:t>
      </w:r>
      <w:r>
        <w:t>(</w:t>
      </w:r>
      <w:r>
        <w:t>x</w:t>
      </w:r>
      <w:r>
        <w:t>+</w:t>
      </w:r>
      <w:r>
        <w:t>3</w:t>
      </w:r>
      <w:r>
        <w:t>)</w:t>
      </w:r>
      <w:r>
        <w:t>2</w:t>
      </w:r>
      <w:r>
        <w:t>(x^(2)+6x+8)/(x+3^(2))</w:t>
      </w:r>
      <w:r>
        <w:t xml:space="preserve"> = 0 ⇔ x = −2 hoặc x = −4.</w:t>
      </w:r>
      <w:r>
        <w:br/>
      </w:r>
      <w:r>
        <w:t xml:space="preserve">Có −2, −4 ∉ (−1; 3) nên ta có các giá trị: y(−1) = </w:t>
      </w:r>
      <w:r>
        <w:t>1</w:t>
      </w:r>
      <w:r>
        <w:t>2</w:t>
      </w:r>
      <w:r>
        <w:t>(1)/(2)</w:t>
      </w:r>
      <w:r>
        <w:t xml:space="preserve"> , y(3) = </w:t>
      </w:r>
      <w:r>
        <w:t>25</w:t>
      </w:r>
      <w:r>
        <w:t>6</w:t>
      </w:r>
      <w:r>
        <w:t>(25)/(6)</w:t>
      </w:r>
      <w:r>
        <w:t xml:space="preserve"> .</w:t>
      </w:r>
      <w:r>
        <w:br/>
      </w:r>
      <w:r>
        <w:t xml:space="preserve">Vậy </w:t>
      </w:r>
      <w:r>
        <w:t>min</w:t>
      </w:r>
      <w:r>
        <w:t>[</w:t>
      </w:r>
      <w:r>
        <w:t>−</w:t>
      </w:r>
      <w:r>
        <w:t>1</w:t>
      </w:r>
      <w:r>
        <w:t>;</w:t>
      </w:r>
      <w:r>
        <w:t>3</w:t>
      </w:r>
      <w:r>
        <w:t>]</w:t>
      </w:r>
      <w:r>
        <w:t>min[−1;3]</w:t>
      </w:r>
      <w:r>
        <w:t xml:space="preserve"> y = </w:t>
      </w:r>
      <w:r>
        <w:t>1</w:t>
      </w:r>
      <w:r>
        <w:t>2</w:t>
      </w:r>
      <w:r>
        <w:t>(1)/(2)</w:t>
      </w:r>
      <w:r>
        <w:t xml:space="preserve"> tại x = −1, </w:t>
      </w:r>
      <w:r>
        <w:t>max</w:t>
      </w:r>
      <w:r>
        <w:t>[</w:t>
      </w:r>
      <w:r>
        <w:t>−</w:t>
      </w:r>
      <w:r>
        <w:t>1</w:t>
      </w:r>
      <w:r>
        <w:t>;</w:t>
      </w:r>
      <w:r>
        <w:t>3</w:t>
      </w:r>
      <w:r>
        <w:t>]</w:t>
      </w:r>
      <w:r>
        <w:t>max[−1;3]</w:t>
      </w:r>
      <w:r>
        <w:t xml:space="preserve"> y = </w:t>
      </w:r>
      <w:r>
        <w:t>25</w:t>
      </w:r>
      <w:r>
        <w:t>6</w:t>
      </w:r>
      <w:r>
        <w:t>(25)/(6)</w:t>
      </w:r>
      <w:r>
        <w:t xml:space="preserve"> tại x = 3.</w:t>
      </w:r>
      <w:r>
        <w:br/>
      </w:r>
      <w:r>
        <w:t>c) y = (x</w:t>
      </w:r>
      <w:r>
        <w:rPr>
          <w:vertAlign w:val="superscript"/>
        </w:rPr>
        <w:t>2</w:t>
      </w:r>
      <w:r>
        <w:t xml:space="preserve"> – 2x + 2)e</w:t>
      </w:r>
      <w:r>
        <w:rPr>
          <w:vertAlign w:val="superscript"/>
        </w:rPr>
        <w:t>x</w:t>
      </w:r>
      <w:r>
        <w:t xml:space="preserve"> trên đoạn [−2; 1]</w:t>
      </w:r>
      <w:r>
        <w:br/>
      </w:r>
      <w:r>
        <w:t>Tập xác định: D = ℝ.</w:t>
      </w:r>
      <w:r>
        <w:br/>
      </w:r>
      <w:r>
        <w:t>Ta có: y = (x</w:t>
      </w:r>
      <w:r>
        <w:rPr>
          <w:vertAlign w:val="superscript"/>
        </w:rPr>
        <w:t>2</w:t>
      </w:r>
      <w:r>
        <w:t xml:space="preserve"> – 2x + 2)e</w:t>
      </w:r>
      <w:r>
        <w:rPr>
          <w:vertAlign w:val="superscript"/>
        </w:rPr>
        <w:t>x</w:t>
      </w:r>
      <w:r>
        <w:t>⇒ y</w:t>
      </w:r>
      <w:r>
        <w:rPr>
          <w:i/>
        </w:rPr>
        <w:t>'</w:t>
      </w:r>
      <w:r>
        <w:t xml:space="preserve"> = x</w:t>
      </w:r>
      <w:r>
        <w:rPr>
          <w:vertAlign w:val="superscript"/>
        </w:rPr>
        <w:t>2</w:t>
      </w:r>
      <w:r>
        <w:t>.e</w:t>
      </w:r>
      <w:r>
        <w:rPr>
          <w:vertAlign w:val="superscript"/>
        </w:rPr>
        <w:t>x</w:t>
      </w:r>
      <w:r>
        <w:br/>
      </w:r>
      <w:r>
        <w:t xml:space="preserve">          y</w:t>
      </w:r>
      <w:r>
        <w:rPr>
          <w:i/>
        </w:rPr>
        <w:t>'</w:t>
      </w:r>
      <w:r>
        <w:t xml:space="preserve"> = 0 ⇔ x</w:t>
      </w:r>
      <w:r>
        <w:rPr>
          <w:vertAlign w:val="superscript"/>
        </w:rPr>
        <w:t>2</w:t>
      </w:r>
      <w:r>
        <w:t>.e</w:t>
      </w:r>
      <w:r>
        <w:rPr>
          <w:vertAlign w:val="superscript"/>
        </w:rPr>
        <w:t>x</w:t>
      </w:r>
      <w:r>
        <w:t xml:space="preserve"> = 0 ⇔ x = 0.</w:t>
      </w:r>
      <w:r>
        <w:br/>
      </w:r>
      <w:r>
        <w:t xml:space="preserve">Có 0 ∈ (−2; 1) nên ta có các giá trị: y(−2) = </w:t>
      </w:r>
      <w:r>
        <w:t>10</w:t>
      </w:r>
      <w:r>
        <w:t>e</w:t>
      </w:r>
      <w:r>
        <w:t>2</w:t>
      </w:r>
      <w:r>
        <w:t>(10)/(e^(2))</w:t>
      </w:r>
      <w:r>
        <w:t xml:space="preserve"> , y(0) = 2, y(1) = e.</w:t>
      </w:r>
      <w:r>
        <w:br/>
      </w:r>
      <w:r>
        <w:t xml:space="preserve">Vậy </w:t>
      </w:r>
      <w:r>
        <w:t>min</w:t>
      </w:r>
      <w:r>
        <w:t>[</w:t>
      </w:r>
      <w:r>
        <w:t>−</w:t>
      </w:r>
      <w:r>
        <w:t>2</w:t>
      </w:r>
      <w:r>
        <w:t>;</w:t>
      </w:r>
      <w:r>
        <w:t>1</w:t>
      </w:r>
      <w:r>
        <w:t>]</w:t>
      </w:r>
      <w:r>
        <w:t>min[−2;1]</w:t>
      </w:r>
      <w:r>
        <w:t xml:space="preserve"> y = </w:t>
      </w:r>
      <w:r>
        <w:t>10</w:t>
      </w:r>
      <w:r>
        <w:t>e</w:t>
      </w:r>
      <w:r>
        <w:t>2</w:t>
      </w:r>
      <w:r>
        <w:t>(10)/(e^(2))</w:t>
      </w:r>
      <w:r>
        <w:t xml:space="preserve"> tại x = −2, </w:t>
      </w:r>
      <w:r>
        <w:t>max</w:t>
      </w:r>
      <w:r>
        <w:t>[</w:t>
      </w:r>
      <w:r>
        <w:t>−</w:t>
      </w:r>
      <w:r>
        <w:t>2</w:t>
      </w:r>
      <w:r>
        <w:t>;</w:t>
      </w:r>
      <w:r>
        <w:t>1</w:t>
      </w:r>
      <w:r>
        <w:t>]</w:t>
      </w:r>
      <w:r>
        <w:t>max[−2;1]</w:t>
      </w:r>
      <w:r>
        <w:t xml:space="preserve"> y = e tại x = 1.</w:t>
      </w:r>
      <w:r>
        <w:br/>
      </w:r>
      <w:r>
        <w:t xml:space="preserve">d) y = </w:t>
      </w:r>
      <w:r>
        <w:t>ln</w:t>
      </w:r>
      <w:r>
        <w:t>√</w:t>
      </w:r>
      <w:r>
        <w:t>x</w:t>
      </w:r>
      <w:r>
        <w:t>2</w:t>
      </w:r>
      <w:r>
        <w:t>+</w:t>
      </w:r>
      <w:r>
        <w:t>1</w:t>
      </w:r>
      <w:r>
        <w:t>ln√(x^(2)+1)</w:t>
      </w:r>
      <w:r>
        <w:t xml:space="preserve"> trên đoạn [-</w:t>
      </w:r>
      <w:r>
        <w:t>√</w:t>
      </w:r>
      <w:r>
        <w:t>3</w:t>
      </w:r>
      <w:r>
        <w:t>√(3)</w:t>
      </w:r>
      <w:r>
        <w:t>;2</w:t>
      </w:r>
      <w:r>
        <w:t>√</w:t>
      </w:r>
      <w:r>
        <w:t>2</w:t>
      </w:r>
      <w:r>
        <w:t>√(2)</w:t>
      </w:r>
      <w:r>
        <w:t>]</w:t>
      </w:r>
      <w:r>
        <w:br/>
      </w:r>
      <w:r>
        <w:t>Tập xác định: D = ℝ.</w:t>
      </w:r>
      <w:r>
        <w:br/>
      </w:r>
      <w:r>
        <w:t xml:space="preserve">Ta có: y = </w:t>
      </w:r>
      <w:r>
        <w:t>ln</w:t>
      </w:r>
      <w:r>
        <w:t>√</w:t>
      </w:r>
      <w:r>
        <w:t>x</w:t>
      </w:r>
      <w:r>
        <w:t>2</w:t>
      </w:r>
      <w:r>
        <w:t>+</w:t>
      </w:r>
      <w:r>
        <w:t>1</w:t>
      </w:r>
      <w:r>
        <w:t>ln√(x^(2)+1)</w:t>
      </w:r>
      <w:r>
        <w:t xml:space="preserve"> ⇒ y</w:t>
      </w:r>
      <w:r>
        <w:rPr>
          <w:i/>
        </w:rPr>
        <w:t>'</w:t>
      </w:r>
      <w:r>
        <w:t xml:space="preserve"> = </w:t>
      </w:r>
      <w:r>
        <w:t>x</w:t>
      </w:r>
      <w:r>
        <w:t>x</w:t>
      </w:r>
      <w:r>
        <w:t>2</w:t>
      </w:r>
      <w:r>
        <w:t>+</w:t>
      </w:r>
      <w:r>
        <w:t>1</w:t>
      </w:r>
      <w:r>
        <w:t>(x)/(x^(2)+1)</w:t>
      </w:r>
      <w:r>
        <w:br/>
      </w:r>
      <w:r>
        <w:t xml:space="preserve">         y</w:t>
      </w:r>
      <w:r>
        <w:rPr>
          <w:i/>
        </w:rPr>
        <w:t>'</w:t>
      </w:r>
      <w:r>
        <w:t xml:space="preserve"> = 0 ⇔ </w:t>
      </w:r>
      <w:r>
        <w:t>x</w:t>
      </w:r>
      <w:r>
        <w:t>x</w:t>
      </w:r>
      <w:r>
        <w:t>2</w:t>
      </w:r>
      <w:r>
        <w:t>+</w:t>
      </w:r>
      <w:r>
        <w:t>1</w:t>
      </w:r>
      <w:r>
        <w:t>(x)/(x^(2)+1)</w:t>
      </w:r>
      <w:r>
        <w:t xml:space="preserve"> = 0 ⇔ x = 0.</w:t>
      </w:r>
      <w:r>
        <w:br/>
      </w:r>
      <w:r>
        <w:t xml:space="preserve">Có 0 ∈ </w:t>
      </w:r>
      <w:r>
        <w:t>(</w:t>
      </w:r>
      <w:r>
        <w:t>−</w:t>
      </w:r>
      <w:r>
        <w:t>√</w:t>
      </w:r>
      <w:r>
        <w:t>3</w:t>
      </w:r>
      <w:r>
        <w:t>;</w:t>
      </w:r>
      <w:r>
        <w:t>2</w:t>
      </w:r>
      <w:r>
        <w:t>√</w:t>
      </w:r>
      <w:r>
        <w:t>2</w:t>
      </w:r>
      <w:r>
        <w:t>)</w:t>
      </w:r>
      <w:r>
        <w:t>−√(3);2√(2)</w:t>
      </w:r>
      <w:r>
        <w:t xml:space="preserve"> nên ta tính được các giá trị: y(</w:t>
      </w:r>
      <w:r>
        <w:t>−</w:t>
      </w:r>
      <w:r>
        <w:t>√</w:t>
      </w:r>
      <w:r>
        <w:t>3</w:t>
      </w:r>
      <w:r>
        <w:t>−√(3)</w:t>
      </w:r>
      <w:r>
        <w:t>) = ln2, y(0) = 0, y(</w:t>
      </w:r>
      <w:r>
        <w:t>2</w:t>
      </w:r>
      <w:r>
        <w:t>√</w:t>
      </w:r>
      <w:r>
        <w:t>2</w:t>
      </w:r>
      <w:r>
        <w:t>2√(2)</w:t>
      </w:r>
      <w:r>
        <w:t>) = ln3.</w:t>
      </w:r>
      <w:r>
        <w:br/>
      </w:r>
      <w:r>
        <w:t xml:space="preserve">Vậy </w:t>
      </w:r>
      <w:r>
        <w:t>min</w:t>
      </w:r>
      <w:r>
        <w:t>[</w:t>
      </w:r>
      <w:r>
        <w:t>−</w:t>
      </w:r>
      <w:r>
        <w:t>√</w:t>
      </w:r>
      <w:r>
        <w:t>3</w:t>
      </w:r>
      <w:r>
        <w:t>;</w:t>
      </w:r>
      <w:r>
        <w:t>2</w:t>
      </w:r>
      <w:r>
        <w:t>√</w:t>
      </w:r>
      <w:r>
        <w:t>2</w:t>
      </w:r>
      <w:r>
        <w:t>]</w:t>
      </w:r>
      <w:r>
        <w:t>min−√(3);2√(2)</w:t>
      </w:r>
      <w:r>
        <w:t xml:space="preserve"> y = 0 tại x = 0, </w:t>
      </w:r>
      <w:r>
        <w:t>max</w:t>
      </w:r>
      <w:r>
        <w:t>[</w:t>
      </w:r>
      <w:r>
        <w:t>−</w:t>
      </w:r>
      <w:r>
        <w:t>√</w:t>
      </w:r>
      <w:r>
        <w:t>3</w:t>
      </w:r>
      <w:r>
        <w:t>;</w:t>
      </w:r>
      <w:r>
        <w:t>2</w:t>
      </w:r>
      <w:r>
        <w:t>√</w:t>
      </w:r>
      <w:r>
        <w:t>2</w:t>
      </w:r>
      <w:r>
        <w:t>]</w:t>
      </w:r>
      <w:r>
        <w:t>max−√(3);2√(2)</w:t>
      </w:r>
      <w:r>
        <w:t xml:space="preserve"> y = ln3 tại x = </w:t>
      </w:r>
      <w:r>
        <w:t>2</w:t>
      </w:r>
      <w:r>
        <w:t>√</w:t>
      </w:r>
      <w:r>
        <w:t>2</w:t>
      </w:r>
      <w:r>
        <w:t>2√(2)</w:t>
      </w:r>
      <w:r>
        <w:t xml:space="preserve"> .</w:t>
      </w:r>
      <w:r>
        <w:br/>
      </w:r>
      <w:r>
        <w:t xml:space="preserve">e) y = x + cos2x trên đoạn </w:t>
      </w:r>
      <w:r>
        <w:t>[</w:t>
      </w:r>
      <w:r>
        <w:t>π</w:t>
      </w:r>
      <w:r>
        <w:t>4</w:t>
      </w:r>
      <w:r>
        <w:t>;</w:t>
      </w:r>
      <w:r>
        <w:t>π</w:t>
      </w:r>
      <w:r>
        <w:t>2</w:t>
      </w:r>
      <w:r>
        <w:t>]</w:t>
      </w:r>
      <w:r>
        <w:t>(π)/(4);(π)/(2)</w:t>
      </w:r>
      <w:r>
        <w:t xml:space="preserve"> .</w:t>
      </w:r>
      <w:r>
        <w:br/>
      </w:r>
      <w:r>
        <w:t>Tập xác định: D = ℝ.</w:t>
      </w:r>
      <w:r>
        <w:br/>
      </w:r>
      <w:r>
        <w:t>Ta có: y = x + cos2x ⇒ y</w:t>
      </w:r>
      <w:r>
        <w:rPr>
          <w:i/>
        </w:rPr>
        <w:t>'</w:t>
      </w:r>
      <w:r>
        <w:t xml:space="preserve"> = 1 – 2sin2x</w:t>
      </w:r>
      <w:r>
        <w:br/>
      </w:r>
      <w:r>
        <w:t xml:space="preserve">       y</w:t>
      </w:r>
      <w:r>
        <w:rPr>
          <w:i/>
        </w:rPr>
        <w:t>'</w:t>
      </w:r>
      <w:r>
        <w:t xml:space="preserve"> = 0 ⇔ 1 – 2sin2x = 0 ⇔ x = </w:t>
      </w:r>
      <w:r>
        <w:t>π</w:t>
      </w:r>
      <w:r>
        <w:t>12</w:t>
      </w:r>
      <w:r>
        <w:t>+</w:t>
      </w:r>
      <w:r>
        <w:t>k</w:t>
      </w:r>
      <w:r>
        <w:t>π</w:t>
      </w:r>
      <w:r>
        <w:t>(π)/(12)+kπ</w:t>
      </w:r>
      <w:r>
        <w:t xml:space="preserve"> hoặc x = </w:t>
      </w:r>
      <w:r>
        <w:t>5</w:t>
      </w:r>
      <w:r>
        <w:t>π</w:t>
      </w:r>
      <w:r>
        <w:t>12</w:t>
      </w:r>
      <w:r>
        <w:t>+</w:t>
      </w:r>
      <w:r>
        <w:t>k</w:t>
      </w:r>
      <w:r>
        <w:t>π</w:t>
      </w:r>
      <w:r>
        <w:t>(5π)/(12)+kπ</w:t>
      </w:r>
      <w:r>
        <w:t xml:space="preserve"> (k ∈ ℤ).</w:t>
      </w:r>
      <w:r>
        <w:br/>
      </w:r>
      <w:r>
        <w:t xml:space="preserve">Vì x ∈ </w:t>
      </w:r>
      <w:r>
        <w:t>(</w:t>
      </w:r>
      <w:r>
        <w:t>π</w:t>
      </w:r>
      <w:r>
        <w:t>4</w:t>
      </w:r>
      <w:r>
        <w:t>;</w:t>
      </w:r>
      <w:r>
        <w:t>π</w:t>
      </w:r>
      <w:r>
        <w:t>2</w:t>
      </w:r>
      <w:r>
        <w:t>)</w:t>
      </w:r>
      <w:r>
        <w:t>(π)/(4);(π)/(2)</w:t>
      </w:r>
      <w:r>
        <w:t xml:space="preserve"> nên x = </w:t>
      </w:r>
      <w:r>
        <w:t>5</w:t>
      </w:r>
      <w:r>
        <w:t>π</w:t>
      </w:r>
      <w:r>
        <w:t>12</w:t>
      </w:r>
      <w:r>
        <w:t>(5π)/(12)</w:t>
      </w:r>
      <w:r>
        <w:t xml:space="preserve"> , ta tính được các giá trị:</w:t>
      </w:r>
      <w:r>
        <w:br/>
      </w:r>
      <w:r>
        <w:t>y</w:t>
      </w:r>
      <w:r>
        <w:t>(</w:t>
      </w:r>
      <w:r>
        <w:t>π</w:t>
      </w:r>
      <w:r>
        <w:t>4</w:t>
      </w:r>
      <w:r>
        <w:t>)</w:t>
      </w:r>
      <w:r>
        <w:t>(π)/(4)</w:t>
      </w:r>
      <w:r>
        <w:t xml:space="preserve"> = </w:t>
      </w:r>
      <w:r>
        <w:t>π</w:t>
      </w:r>
      <w:r>
        <w:t>4</w:t>
      </w:r>
      <w:r>
        <w:t>(π)/(4)</w:t>
      </w:r>
      <w:r>
        <w:t xml:space="preserve"> , y</w:t>
      </w:r>
      <w:r>
        <w:t>(</w:t>
      </w:r>
      <w:r>
        <w:t>π</w:t>
      </w:r>
      <w:r>
        <w:t>2</w:t>
      </w:r>
      <w:r>
        <w:t>)</w:t>
      </w:r>
      <w:r>
        <w:t>(π)/(2)</w:t>
      </w:r>
      <w:r>
        <w:t xml:space="preserve"> = </w:t>
      </w:r>
      <w:r>
        <w:t>π</w:t>
      </w:r>
      <w:r>
        <w:t>2</w:t>
      </w:r>
      <w:r>
        <w:t>(π)/(2)</w:t>
      </w:r>
      <w:r>
        <w:t>-1 , y</w:t>
      </w:r>
      <w:r>
        <w:t>(</w:t>
      </w:r>
      <w:r>
        <w:t>5</w:t>
      </w:r>
      <w:r>
        <w:t>π</w:t>
      </w:r>
      <w:r>
        <w:t>12</w:t>
      </w:r>
      <w:r>
        <w:t>)</w:t>
      </w:r>
      <w:r>
        <w:t>(5π)/(12)</w:t>
      </w:r>
      <w:r>
        <w:t xml:space="preserve"> = </w:t>
      </w:r>
      <w:r>
        <w:t>5</w:t>
      </w:r>
      <w:r>
        <w:t>π</w:t>
      </w:r>
      <w:r>
        <w:t>12</w:t>
      </w:r>
      <w:r>
        <w:t>−</w:t>
      </w:r>
      <w:r>
        <w:t>√</w:t>
      </w:r>
      <w:r>
        <w:t>3</w:t>
      </w:r>
      <w:r>
        <w:t>2</w:t>
      </w:r>
      <w:r>
        <w:t>(5π)/(12)−(√(3))/(2)</w:t>
      </w:r>
      <w:r>
        <w:t xml:space="preserve"> .</w:t>
      </w:r>
      <w:r>
        <w:br/>
      </w:r>
      <w:r>
        <w:t xml:space="preserve">Vậy </w:t>
      </w:r>
      <w:r>
        <w:t>min</w:t>
      </w:r>
      <w:r>
        <w:t>[</w:t>
      </w:r>
      <w:r>
        <w:t>π</w:t>
      </w:r>
      <w:r>
        <w:t>4</w:t>
      </w:r>
      <w:r>
        <w:t>;</w:t>
      </w:r>
      <w:r>
        <w:t>π</w:t>
      </w:r>
      <w:r>
        <w:t>2</w:t>
      </w:r>
      <w:r>
        <w:t>]</w:t>
      </w:r>
      <w:r>
        <w:t>min(π)/(4);(π)/(2)</w:t>
      </w:r>
      <w:r>
        <w:t xml:space="preserve"> y = </w:t>
      </w:r>
      <w:r>
        <w:t>5</w:t>
      </w:r>
      <w:r>
        <w:t>π</w:t>
      </w:r>
      <w:r>
        <w:t>12</w:t>
      </w:r>
      <w:r>
        <w:t>−</w:t>
      </w:r>
      <w:r>
        <w:t>√</w:t>
      </w:r>
      <w:r>
        <w:t>3</w:t>
      </w:r>
      <w:r>
        <w:t>2</w:t>
      </w:r>
      <w:r>
        <w:t>(5π)/(12)−(√(3))/(2)</w:t>
      </w:r>
      <w:r>
        <w:t xml:space="preserve"> tại x = </w:t>
      </w:r>
      <w:r>
        <w:t>5</w:t>
      </w:r>
      <w:r>
        <w:t>π</w:t>
      </w:r>
      <w:r>
        <w:t>12</w:t>
      </w:r>
      <w:r>
        <w:t>(5π)/(12)</w:t>
      </w:r>
      <w:r>
        <w:t xml:space="preserve"> , </w:t>
      </w:r>
      <w:r>
        <w:t>max</w:t>
      </w:r>
      <w:r>
        <w:t>[</w:t>
      </w:r>
      <w:r>
        <w:t>π</w:t>
      </w:r>
      <w:r>
        <w:t>4</w:t>
      </w:r>
      <w:r>
        <w:t>;</w:t>
      </w:r>
      <w:r>
        <w:t>π</w:t>
      </w:r>
      <w:r>
        <w:t>2</w:t>
      </w:r>
      <w:r>
        <w:t>]</w:t>
      </w:r>
      <w:r>
        <w:t>max(π)/(4);(π)/(2)</w:t>
      </w:r>
      <w:r>
        <w:t xml:space="preserve"> y = </w:t>
      </w:r>
      <w:r>
        <w:t>π</w:t>
      </w:r>
      <w:r>
        <w:t>4</w:t>
      </w:r>
      <w:r>
        <w:t>(π)/(4)</w:t>
      </w:r>
      <w:r>
        <w:t xml:space="preserve"> tại x = </w:t>
      </w:r>
      <w:r>
        <w:t>π</w:t>
      </w:r>
      <w:r>
        <w:t>4</w:t>
      </w:r>
      <w:r>
        <w:t>(π)/(4)</w:t>
      </w:r>
      <w:r>
        <w:t xml:space="preserve"> .</w:t>
      </w:r>
      <w:r>
        <w:br/>
      </w:r>
      <w:r>
        <w:rPr>
          <w:b/>
        </w:rPr>
        <w:t xml:space="preserve">Bài 108 trang 44 SBT Toán 12 Tập 1: </w:t>
      </w:r>
      <w:r>
        <w:t>Khảo sát sự biến thiên và vẽ đồ thị của mỗi hàm số sau:</w:t>
      </w:r>
      <w:r>
        <w:br/>
      </w:r>
      <w:r>
        <w:t>a) y = x</w:t>
      </w:r>
      <w:r>
        <w:rPr>
          <w:vertAlign w:val="superscript"/>
        </w:rPr>
        <w:t>3</w:t>
      </w:r>
      <w:r>
        <w:t xml:space="preserve"> – 6x</w:t>
      </w:r>
      <w:r>
        <w:rPr>
          <w:vertAlign w:val="superscript"/>
        </w:rPr>
        <w:t>2</w:t>
      </w:r>
      <w:r>
        <w:t xml:space="preserve"> + 9x – 2;</w:t>
      </w:r>
      <w:r>
        <w:br/>
      </w:r>
      <w:r>
        <w:t>b) y = −x</w:t>
      </w:r>
      <w:r>
        <w:rPr>
          <w:vertAlign w:val="superscript"/>
        </w:rPr>
        <w:t>3</w:t>
      </w:r>
      <w:r>
        <w:t xml:space="preserve"> – x;</w:t>
      </w:r>
      <w:r>
        <w:br/>
      </w:r>
      <w:r>
        <w:t xml:space="preserve">c) y = </w:t>
      </w:r>
      <w:r>
        <w:t>2</w:t>
      </w:r>
      <w:r>
        <w:t>x</w:t>
      </w:r>
      <w:r>
        <w:t>−</w:t>
      </w:r>
      <w:r>
        <w:t>4</w:t>
      </w:r>
      <w:r>
        <w:t>x</w:t>
      </w:r>
      <w:r>
        <w:t>+</w:t>
      </w:r>
      <w:r>
        <w:t>1</w:t>
      </w:r>
      <w:r>
        <w:t>(2x−4)/(x+1)</w:t>
      </w:r>
      <w:r>
        <w:t xml:space="preserve"> ;</w:t>
      </w:r>
      <w:r>
        <w:br/>
      </w:r>
      <w:r>
        <w:t xml:space="preserve">d) </w:t>
      </w:r>
      <w:r>
        <w:t>y</w:t>
      </w:r>
      <w:r>
        <w:t>=</w:t>
      </w:r>
      <w:r>
        <w:t>−</w:t>
      </w:r>
      <w:r>
        <w:t>x</w:t>
      </w:r>
      <w:r>
        <w:t>+</w:t>
      </w:r>
      <w:r>
        <w:t>3</w:t>
      </w:r>
      <w:r>
        <w:t>x</w:t>
      </w:r>
      <w:r>
        <w:t>−</w:t>
      </w:r>
      <w:r>
        <w:t>2</w:t>
      </w:r>
      <w:r>
        <w:t>y=(−x+3)/(x−2)</w:t>
      </w:r>
      <w:r>
        <w:t xml:space="preserve"> ;</w:t>
      </w:r>
      <w:r>
        <w:br/>
      </w:r>
      <w:r>
        <w:t xml:space="preserve">e) y = </w:t>
      </w:r>
      <w:r>
        <w:t>x</w:t>
      </w:r>
      <w:r>
        <w:t>2</w:t>
      </w:r>
      <w:r>
        <w:t>−</w:t>
      </w:r>
      <w:r>
        <w:t>x</w:t>
      </w:r>
      <w:r>
        <w:t>+</w:t>
      </w:r>
      <w:r>
        <w:t>2</w:t>
      </w:r>
      <w:r>
        <w:t>x</w:t>
      </w:r>
      <w:r>
        <w:t>+</w:t>
      </w:r>
      <w:r>
        <w:t>1</w:t>
      </w:r>
      <w:r>
        <w:t>(x^(2)−x+2)/(x+1)</w:t>
      </w:r>
      <w:r>
        <w:t xml:space="preserve"> ;</w:t>
      </w:r>
      <w:r>
        <w:br/>
      </w:r>
      <w:r>
        <w:t xml:space="preserve">g) y = </w:t>
      </w:r>
      <w:r>
        <w:t>−</w:t>
      </w:r>
      <w:r>
        <w:t>x</w:t>
      </w:r>
      <w:r>
        <w:t>2</w:t>
      </w:r>
      <w:r>
        <w:t>+</w:t>
      </w:r>
      <w:r>
        <w:t>4</w:t>
      </w:r>
      <w:r>
        <w:t>2</w:t>
      </w:r>
      <w:r>
        <w:t>x</w:t>
      </w:r>
      <w:r>
        <w:t>(−x^(2)+4)/(2x)</w:t>
      </w:r>
      <w:r>
        <w:t xml:space="preserve"> .</w:t>
      </w:r>
      <w:r>
        <w:br/>
      </w:r>
      <w:r>
        <w:rPr>
          <w:b/>
        </w:rPr>
        <w:t>Lời giải:</w:t>
      </w:r>
      <w:r>
        <w:br/>
      </w:r>
      <w:r>
        <w:t>a) y = x</w:t>
      </w:r>
      <w:r>
        <w:rPr>
          <w:vertAlign w:val="superscript"/>
        </w:rPr>
        <w:t>3</w:t>
      </w:r>
      <w:r>
        <w:t xml:space="preserve"> – 6x</w:t>
      </w:r>
      <w:r>
        <w:rPr>
          <w:vertAlign w:val="superscript"/>
        </w:rPr>
        <w:t>2</w:t>
      </w:r>
      <w:r>
        <w:t xml:space="preserve"> + 9x – 2</w:t>
      </w:r>
      <w:r>
        <w:br/>
      </w:r>
      <w:r>
        <w:t>1) Tập xác định: D = ℝ.</w:t>
      </w:r>
      <w:r>
        <w:br/>
      </w:r>
      <w:r>
        <w:t>2) Sự biến thiên</w:t>
      </w:r>
      <w:r>
        <w:br/>
      </w:r>
      <w:r>
        <w:t xml:space="preserve">Giới hạn tại vô cực: </w:t>
      </w:r>
      <w:r>
        <w:t>lim</w:t>
      </w:r>
      <w:r>
        <w:t>x</w:t>
      </w:r>
      <w:r>
        <w:t>→</w:t>
      </w:r>
      <w:r>
        <w:t>+</w:t>
      </w:r>
      <w:r>
        <w:t>∞</w:t>
      </w:r>
      <w:r>
        <w:t>limx→+∞</w:t>
      </w:r>
      <w:r>
        <w:t xml:space="preserve">y = +∞, </w:t>
      </w:r>
      <w:r>
        <w:t>lim</w:t>
      </w:r>
      <w:r>
        <w:t>x</w:t>
      </w:r>
      <w:r>
        <w:t>→</w:t>
      </w:r>
      <w:r>
        <w:t>−</w:t>
      </w:r>
      <w:r>
        <w:t>∞</w:t>
      </w:r>
      <w:r>
        <w:t>limx→−∞</w:t>
      </w:r>
      <w:r>
        <w:t xml:space="preserve"> y = −∞.</w:t>
      </w:r>
      <w:r>
        <w:br/>
      </w:r>
      <w:r>
        <w:t>Ta có: y = x</w:t>
      </w:r>
      <w:r>
        <w:rPr>
          <w:vertAlign w:val="superscript"/>
        </w:rPr>
        <w:t>3</w:t>
      </w:r>
      <w:r>
        <w:t xml:space="preserve"> – 6x</w:t>
      </w:r>
      <w:r>
        <w:rPr>
          <w:vertAlign w:val="superscript"/>
        </w:rPr>
        <w:t>2</w:t>
      </w:r>
      <w:r>
        <w:t xml:space="preserve"> + 9x – 2 ⇒ y</w:t>
      </w:r>
      <w:r>
        <w:rPr>
          <w:i/>
        </w:rPr>
        <w:t>'</w:t>
      </w:r>
      <w:r>
        <w:t xml:space="preserve"> = 3x</w:t>
      </w:r>
      <w:r>
        <w:rPr>
          <w:vertAlign w:val="superscript"/>
        </w:rPr>
        <w:t>2</w:t>
      </w:r>
      <w:r>
        <w:t xml:space="preserve"> – 12x + 9.</w:t>
      </w:r>
      <w:r>
        <w:br/>
      </w:r>
      <w:r>
        <w:t xml:space="preserve">           y</w:t>
      </w:r>
      <w:r>
        <w:rPr>
          <w:i/>
        </w:rPr>
        <w:t>'</w:t>
      </w:r>
      <w:r>
        <w:t xml:space="preserve"> = 0 ⇔ 3x</w:t>
      </w:r>
      <w:r>
        <w:rPr>
          <w:vertAlign w:val="superscript"/>
        </w:rPr>
        <w:t>2</w:t>
      </w:r>
      <w:r>
        <w:t xml:space="preserve"> – 12x + 9 = 0 ⇔ x = 1 hoặc x = 3.</w:t>
      </w:r>
      <w:r>
        <w:br/>
      </w:r>
      <w:r>
        <w:t>Ta có bảng biến thiên như sau:</w:t>
      </w:r>
      <w:r>
        <w:br/>
      </w:r>
      <w:r>
        <w:drawing>
          <wp:inline xmlns:a="http://schemas.openxmlformats.org/drawingml/2006/main" xmlns:pic="http://schemas.openxmlformats.org/drawingml/2006/picture">
            <wp:extent cx="4190999" cy="885825"/>
            <wp:docPr id="51" name="Picture 51"/>
            <wp:cNvGraphicFramePr>
              <a:graphicFrameLocks noChangeAspect="1"/>
            </wp:cNvGraphicFramePr>
            <a:graphic>
              <a:graphicData uri="http://schemas.openxmlformats.org/drawingml/2006/picture">
                <pic:pic>
                  <pic:nvPicPr>
                    <pic:cNvPr id="0" name="temp_inline_46f5b21a54d34497a25b52a69a313734.jpg"/>
                    <pic:cNvPicPr/>
                  </pic:nvPicPr>
                  <pic:blipFill>
                    <a:blip r:embed="rId34"/>
                    <a:stretch>
                      <a:fillRect/>
                    </a:stretch>
                  </pic:blipFill>
                  <pic:spPr>
                    <a:xfrm>
                      <a:off x="0" y="0"/>
                      <a:ext cx="4190999" cy="885825"/>
                    </a:xfrm>
                    <a:prstGeom prst="rect"/>
                  </pic:spPr>
                </pic:pic>
              </a:graphicData>
            </a:graphic>
          </wp:inline>
        </w:drawing>
      </w:r>
      <w:r>
        <w:br/>
      </w:r>
      <w:r>
        <w:t>Hàm số đồng biến trên các khoảng (−∞; 1) và (3; +∞).</w:t>
      </w:r>
      <w:r>
        <w:br/>
      </w:r>
      <w:r>
        <w:t>Hàm số nghịch biến trên khoảng (1; 3).</w:t>
      </w:r>
      <w:r>
        <w:br/>
      </w:r>
      <w:r>
        <w:t>Hàm số đạt cực đại tại x = 1, y</w:t>
      </w:r>
      <w:r>
        <w:rPr>
          <w:vertAlign w:val="subscript"/>
        </w:rPr>
        <w:t>CĐ</w:t>
      </w:r>
      <w:r>
        <w:t xml:space="preserve"> = 2; đạt cực tiểu tại x = 3, y</w:t>
      </w:r>
      <w:r>
        <w:rPr>
          <w:vertAlign w:val="subscript"/>
        </w:rPr>
        <w:t>CT</w:t>
      </w:r>
      <w:r>
        <w:t xml:space="preserve"> = −2.</w:t>
      </w:r>
      <w:r>
        <w:br/>
      </w:r>
      <w:r>
        <w:t>3) Đồ thị:</w:t>
      </w:r>
      <w:r>
        <w:br/>
      </w:r>
      <w:r>
        <w:t>Đồ thị hàm số giao với trục tung tại điểm: (0; −2).</w:t>
      </w:r>
      <w:r>
        <w:br/>
      </w:r>
      <w:r>
        <w:t>Đồ thị hàm số đi qua các điểm: (0; −2); (1; 2); (2; 0); (3; −2); (4; 2).</w:t>
      </w:r>
      <w:r>
        <w:br/>
      </w:r>
      <w:r>
        <w:t>Ta có đồ thị như sau:</w:t>
      </w:r>
      <w:r>
        <w:br/>
      </w:r>
      <w:r>
        <w:drawing>
          <wp:inline xmlns:a="http://schemas.openxmlformats.org/drawingml/2006/main" xmlns:pic="http://schemas.openxmlformats.org/drawingml/2006/picture">
            <wp:extent cx="2028825" cy="2486025"/>
            <wp:docPr id="52" name="Picture 52"/>
            <wp:cNvGraphicFramePr>
              <a:graphicFrameLocks noChangeAspect="1"/>
            </wp:cNvGraphicFramePr>
            <a:graphic>
              <a:graphicData uri="http://schemas.openxmlformats.org/drawingml/2006/picture">
                <pic:pic>
                  <pic:nvPicPr>
                    <pic:cNvPr id="0" name="temp_inline_685839d3f603488daca1840b8b70e832.jpg"/>
                    <pic:cNvPicPr/>
                  </pic:nvPicPr>
                  <pic:blipFill>
                    <a:blip r:embed="rId35"/>
                    <a:stretch>
                      <a:fillRect/>
                    </a:stretch>
                  </pic:blipFill>
                  <pic:spPr>
                    <a:xfrm>
                      <a:off x="0" y="0"/>
                      <a:ext cx="2028825" cy="2486025"/>
                    </a:xfrm>
                    <a:prstGeom prst="rect"/>
                  </pic:spPr>
                </pic:pic>
              </a:graphicData>
            </a:graphic>
          </wp:inline>
        </w:drawing>
      </w:r>
      <w:r>
        <w:br/>
      </w:r>
      <w:r>
        <w:t>b) y = −x</w:t>
      </w:r>
      <w:r>
        <w:rPr>
          <w:vertAlign w:val="superscript"/>
        </w:rPr>
        <w:t>3</w:t>
      </w:r>
      <w:r>
        <w:t xml:space="preserve"> – x</w:t>
      </w:r>
      <w:r>
        <w:br/>
      </w:r>
      <w:r>
        <w:t>1) Tập xác định: D = ℝ.</w:t>
      </w:r>
      <w:r>
        <w:br/>
      </w:r>
      <w:r>
        <w:t>2) Sự biến thiên</w:t>
      </w:r>
      <w:r>
        <w:br/>
      </w:r>
      <w:r>
        <w:t xml:space="preserve">Giới hạn tại vô cực: </w:t>
      </w:r>
      <w:r>
        <w:t>lim</w:t>
      </w:r>
      <w:r>
        <w:t>x</w:t>
      </w:r>
      <w:r>
        <w:t>→</w:t>
      </w:r>
      <w:r>
        <w:t>+</w:t>
      </w:r>
      <w:r>
        <w:t>∞</w:t>
      </w:r>
      <w:r>
        <w:t>limx→+∞</w:t>
      </w:r>
      <w:r>
        <w:t xml:space="preserve">y = −∞, </w:t>
      </w:r>
      <w:r>
        <w:t>lim</w:t>
      </w:r>
      <w:r>
        <w:t>x</w:t>
      </w:r>
      <w:r>
        <w:t>→</w:t>
      </w:r>
      <w:r>
        <w:t>−</w:t>
      </w:r>
      <w:r>
        <w:t>∞</w:t>
      </w:r>
      <w:r>
        <w:t>limx→−∞</w:t>
      </w:r>
      <w:r>
        <w:t xml:space="preserve"> y = +∞.</w:t>
      </w:r>
      <w:r>
        <w:br/>
      </w:r>
      <w:r>
        <w:t>Ta có: y = −x</w:t>
      </w:r>
      <w:r>
        <w:rPr>
          <w:vertAlign w:val="superscript"/>
        </w:rPr>
        <w:t>3</w:t>
      </w:r>
      <w:r>
        <w:t xml:space="preserve"> – x</w:t>
      </w:r>
      <w:r>
        <w:br/>
      </w:r>
      <w:r>
        <w:t>⇒ y</w:t>
      </w:r>
      <w:r>
        <w:rPr>
          <w:i/>
        </w:rPr>
        <w:t>'</w:t>
      </w:r>
      <w:r>
        <w:t xml:space="preserve"> = −3x</w:t>
      </w:r>
      <w:r>
        <w:rPr>
          <w:vertAlign w:val="superscript"/>
        </w:rPr>
        <w:t>2</w:t>
      </w:r>
      <w:r>
        <w:t xml:space="preserve"> – 1 &lt; 0 với mọi x.</w:t>
      </w:r>
      <w:r>
        <w:br/>
      </w:r>
      <w:r>
        <w:t>Hàm số nghịch biến trên ℝ.</w:t>
      </w:r>
      <w:r>
        <w:br/>
      </w:r>
      <w:r>
        <w:t>Ta có bảng biến thiên như sau:</w:t>
      </w:r>
      <w:r>
        <w:br/>
      </w:r>
      <w:r>
        <w:drawing>
          <wp:inline xmlns:a="http://schemas.openxmlformats.org/drawingml/2006/main" xmlns:pic="http://schemas.openxmlformats.org/drawingml/2006/picture">
            <wp:extent cx="3181350" cy="1009650"/>
            <wp:docPr id="53" name="Picture 53"/>
            <wp:cNvGraphicFramePr>
              <a:graphicFrameLocks noChangeAspect="1"/>
            </wp:cNvGraphicFramePr>
            <a:graphic>
              <a:graphicData uri="http://schemas.openxmlformats.org/drawingml/2006/picture">
                <pic:pic>
                  <pic:nvPicPr>
                    <pic:cNvPr id="0" name="temp_inline_ef3ac74cf91b4814bb7d46b54a09e214.jpg"/>
                    <pic:cNvPicPr/>
                  </pic:nvPicPr>
                  <pic:blipFill>
                    <a:blip r:embed="rId36"/>
                    <a:stretch>
                      <a:fillRect/>
                    </a:stretch>
                  </pic:blipFill>
                  <pic:spPr>
                    <a:xfrm>
                      <a:off x="0" y="0"/>
                      <a:ext cx="3181350" cy="1009650"/>
                    </a:xfrm>
                    <a:prstGeom prst="rect"/>
                  </pic:spPr>
                </pic:pic>
              </a:graphicData>
            </a:graphic>
          </wp:inline>
        </w:drawing>
      </w:r>
      <w:r>
        <w:br/>
      </w:r>
      <w:r>
        <w:t>Hàm số không có cực trị.</w:t>
      </w:r>
      <w:r>
        <w:br/>
      </w:r>
      <w:r>
        <w:t>3) Đồ thị</w:t>
      </w:r>
      <w:r>
        <w:br/>
      </w:r>
      <w:r>
        <w:t>Đồ thị hàm số đi qua các điểm: (−2; 10); (−1; 2); (0; 0); (1; −2); (2; −10).</w:t>
      </w:r>
      <w:r>
        <w:br/>
      </w:r>
      <w:r>
        <w:t>Có đồ thị hàm số như sau:</w:t>
      </w:r>
      <w:r>
        <w:br/>
      </w:r>
      <w:r>
        <w:drawing>
          <wp:inline xmlns:a="http://schemas.openxmlformats.org/drawingml/2006/main" xmlns:pic="http://schemas.openxmlformats.org/drawingml/2006/picture">
            <wp:extent cx="1695450" cy="2819400"/>
            <wp:docPr id="54" name="Picture 54"/>
            <wp:cNvGraphicFramePr>
              <a:graphicFrameLocks noChangeAspect="1"/>
            </wp:cNvGraphicFramePr>
            <a:graphic>
              <a:graphicData uri="http://schemas.openxmlformats.org/drawingml/2006/picture">
                <pic:pic>
                  <pic:nvPicPr>
                    <pic:cNvPr id="0" name="temp_inline_28355e44f8f04e35a9d09dbe1263876d.jpg"/>
                    <pic:cNvPicPr/>
                  </pic:nvPicPr>
                  <pic:blipFill>
                    <a:blip r:embed="rId37"/>
                    <a:stretch>
                      <a:fillRect/>
                    </a:stretch>
                  </pic:blipFill>
                  <pic:spPr>
                    <a:xfrm>
                      <a:off x="0" y="0"/>
                      <a:ext cx="1695450" cy="2819400"/>
                    </a:xfrm>
                    <a:prstGeom prst="rect"/>
                  </pic:spPr>
                </pic:pic>
              </a:graphicData>
            </a:graphic>
          </wp:inline>
        </w:drawing>
      </w:r>
      <w:r>
        <w:br/>
      </w:r>
      <w:r>
        <w:t xml:space="preserve">c) y = </w:t>
      </w:r>
      <w:r>
        <w:t>2</w:t>
      </w:r>
      <w:r>
        <w:t>x</w:t>
      </w:r>
      <w:r>
        <w:t>−</w:t>
      </w:r>
      <w:r>
        <w:t>4</w:t>
      </w:r>
      <w:r>
        <w:t>x</w:t>
      </w:r>
      <w:r>
        <w:t>+</w:t>
      </w:r>
      <w:r>
        <w:t>1</w:t>
      </w:r>
      <w:r>
        <w:t>(2x−4)/(x+1)</w:t>
      </w:r>
      <w:r>
        <w:br/>
      </w:r>
      <w:r>
        <w:t>1) Tập xác định: D = ℝ\{−1}.</w:t>
      </w:r>
      <w:r>
        <w:br/>
      </w:r>
      <w:r>
        <w:t>2) Sự biến thiên</w:t>
      </w:r>
      <w:r>
        <w:br/>
      </w:r>
      <w:r>
        <w:t>Giới hạn tại vô cực, giới hạn vô cực và các đường tiệm cận:</w:t>
      </w:r>
      <w:r>
        <w:br/>
      </w:r>
      <w:r>
        <w:t xml:space="preserve">Ta có: </w:t>
      </w:r>
      <w:r>
        <w:t>lim</w:t>
      </w:r>
      <w:r>
        <w:t>x</w:t>
      </w:r>
      <w:r>
        <w:t>→</w:t>
      </w:r>
      <w:r>
        <w:t>+</w:t>
      </w:r>
      <w:r>
        <w:t>∞</w:t>
      </w:r>
      <w:r>
        <w:t>limx→+∞</w:t>
      </w:r>
      <w:r>
        <w:t xml:space="preserve"> y = 2, </w:t>
      </w:r>
      <w:r>
        <w:t>lim</w:t>
      </w:r>
      <w:r>
        <w:t>x</w:t>
      </w:r>
      <w:r>
        <w:t>→</w:t>
      </w:r>
      <w:r>
        <w:t>−</w:t>
      </w:r>
      <w:r>
        <w:t>∞</w:t>
      </w:r>
      <w:r>
        <w:t>limx→−∞</w:t>
      </w:r>
      <w:r>
        <w:t xml:space="preserve"> y = 2.</w:t>
      </w:r>
      <w:r>
        <w:br/>
      </w:r>
      <w:r>
        <w:t>Do đó, đường thẳng y = 2 là tiệm cận ngang của đồ thị hàm số.</w:t>
      </w:r>
      <w:r>
        <w:br/>
      </w:r>
      <w:r>
        <w:t xml:space="preserve">   </w:t>
      </w:r>
      <w:r>
        <w:t>lim</w:t>
      </w:r>
      <w:r>
        <w:t>x</w:t>
      </w:r>
      <w:r>
        <w:t>→</w:t>
      </w:r>
      <w:r>
        <w:t>−</w:t>
      </w:r>
      <w:r>
        <w:t>1</w:t>
      </w:r>
      <w:r>
        <w:t>−</w:t>
      </w:r>
      <w:r>
        <w:t>limx→−1^(−)</w:t>
      </w:r>
      <w:r>
        <w:t xml:space="preserve"> y = +∞, </w:t>
      </w:r>
      <w:r>
        <w:t>lim</w:t>
      </w:r>
      <w:r>
        <w:t>x</w:t>
      </w:r>
      <w:r>
        <w:t>→</w:t>
      </w:r>
      <w:r>
        <w:t>−</w:t>
      </w:r>
      <w:r>
        <w:t>1</w:t>
      </w:r>
      <w:r>
        <w:t>+</w:t>
      </w:r>
      <w:r>
        <w:t>limx→−1^(+)</w:t>
      </w:r>
      <w:r>
        <w:t xml:space="preserve"> y = −∞.</w:t>
      </w:r>
      <w:r>
        <w:br/>
      </w:r>
      <w:r>
        <w:t>Do đó, đường thẳng x = −1 là tiệm cận đứng của đồ thị hàm số.</w:t>
      </w:r>
      <w:r>
        <w:br/>
      </w:r>
      <w:r>
        <w:t>y</w:t>
      </w:r>
      <w:r>
        <w:rPr>
          <w:i/>
        </w:rPr>
        <w:t>'</w:t>
      </w:r>
      <w:r>
        <w:t xml:space="preserve"> = </w:t>
      </w:r>
      <w:r>
        <w:t>6</w:t>
      </w:r>
      <w:r>
        <w:t>(</w:t>
      </w:r>
      <w:r>
        <w:t>x</w:t>
      </w:r>
      <w:r>
        <w:t>+</w:t>
      </w:r>
      <w:r>
        <w:t>1</w:t>
      </w:r>
      <w:r>
        <w:t>)</w:t>
      </w:r>
      <w:r>
        <w:t>2</w:t>
      </w:r>
      <w:r>
        <w:t>(6)/(x+1^(2))</w:t>
      </w:r>
      <w:r>
        <w:t xml:space="preserve"> &gt; 0, với ∀x ∈ D.</w:t>
      </w:r>
      <w:r>
        <w:br/>
      </w:r>
      <w:r>
        <w:t>Ta có bảng biến thiên như sau:</w:t>
      </w:r>
      <w:r>
        <w:br/>
      </w:r>
      <w:r>
        <w:drawing>
          <wp:inline xmlns:a="http://schemas.openxmlformats.org/drawingml/2006/main" xmlns:pic="http://schemas.openxmlformats.org/drawingml/2006/picture">
            <wp:extent cx="3705224" cy="1133475"/>
            <wp:docPr id="55" name="Picture 55"/>
            <wp:cNvGraphicFramePr>
              <a:graphicFrameLocks noChangeAspect="1"/>
            </wp:cNvGraphicFramePr>
            <a:graphic>
              <a:graphicData uri="http://schemas.openxmlformats.org/drawingml/2006/picture">
                <pic:pic>
                  <pic:nvPicPr>
                    <pic:cNvPr id="0" name="temp_inline_eda5225b440748c4bd90f29d4b780d55.jpg"/>
                    <pic:cNvPicPr/>
                  </pic:nvPicPr>
                  <pic:blipFill>
                    <a:blip r:embed="rId38"/>
                    <a:stretch>
                      <a:fillRect/>
                    </a:stretch>
                  </pic:blipFill>
                  <pic:spPr>
                    <a:xfrm>
                      <a:off x="0" y="0"/>
                      <a:ext cx="3705224" cy="1133475"/>
                    </a:xfrm>
                    <a:prstGeom prst="rect"/>
                  </pic:spPr>
                </pic:pic>
              </a:graphicData>
            </a:graphic>
          </wp:inline>
        </w:drawing>
      </w:r>
      <w:r>
        <w:br/>
      </w:r>
      <w:r>
        <w:t>Hàm số đồng biến trên các khoảng (−∞; −1) và (−1; +∞).</w:t>
      </w:r>
      <w:r>
        <w:br/>
      </w:r>
      <w:r>
        <w:t>3) Đồ thị</w:t>
      </w:r>
      <w:r>
        <w:br/>
      </w:r>
      <w:r>
        <w:t>Đồ thị hàm số nhận đường thẳng x = −1 làm tiệm cận đứng, y = 2 làm tiệm cận ngang.</w:t>
      </w:r>
      <w:r>
        <w:br/>
      </w:r>
      <w:r>
        <w:t xml:space="preserve">Đồ thị hàm số đi qua các điểm (0; −4); (2; 0); (1; −1); (−2; 8); (5; 1); (−4; 4); </w:t>
      </w:r>
      <w:r>
        <w:t>(</w:t>
      </w:r>
      <w:r>
        <w:t>−</w:t>
      </w:r>
      <w:r>
        <w:t>8</w:t>
      </w:r>
      <w:r>
        <w:t>;</w:t>
      </w:r>
      <w:r>
        <w:t>20</w:t>
      </w:r>
      <w:r>
        <w:t>7</w:t>
      </w:r>
      <w:r>
        <w:t>)</w:t>
      </w:r>
      <w:r>
        <w:t>−8;(20)/(7)</w:t>
      </w:r>
      <w:r>
        <w:t xml:space="preserve"> .</w:t>
      </w:r>
      <w:r>
        <w:br/>
      </w:r>
      <w:r>
        <w:t>Có đồ thị hàm số như sau:</w:t>
      </w:r>
      <w:r>
        <w:br/>
      </w:r>
      <w:r>
        <w:drawing>
          <wp:inline xmlns:a="http://schemas.openxmlformats.org/drawingml/2006/main" xmlns:pic="http://schemas.openxmlformats.org/drawingml/2006/picture">
            <wp:extent cx="3343275" cy="2886075"/>
            <wp:docPr id="56" name="Picture 56"/>
            <wp:cNvGraphicFramePr>
              <a:graphicFrameLocks noChangeAspect="1"/>
            </wp:cNvGraphicFramePr>
            <a:graphic>
              <a:graphicData uri="http://schemas.openxmlformats.org/drawingml/2006/picture">
                <pic:pic>
                  <pic:nvPicPr>
                    <pic:cNvPr id="0" name="temp_inline_2cdddbe2c62e42f1bc98bec54d6cc355.jpg"/>
                    <pic:cNvPicPr/>
                  </pic:nvPicPr>
                  <pic:blipFill>
                    <a:blip r:embed="rId39"/>
                    <a:stretch>
                      <a:fillRect/>
                    </a:stretch>
                  </pic:blipFill>
                  <pic:spPr>
                    <a:xfrm>
                      <a:off x="0" y="0"/>
                      <a:ext cx="3343275" cy="2886075"/>
                    </a:xfrm>
                    <a:prstGeom prst="rect"/>
                  </pic:spPr>
                </pic:pic>
              </a:graphicData>
            </a:graphic>
          </wp:inline>
        </w:drawing>
      </w:r>
      <w:r>
        <w:br/>
      </w:r>
      <w:r>
        <w:t>Đồ thị hàm số nhận giao điểm của hai đường tiệm cận có tọa độ (−1; 2) làm tâm đối xứng và nhận phân giác của các góc tạo bởi hai đường tiệm cận đó làm trục đối xứng.</w:t>
      </w:r>
      <w:r>
        <w:br/>
      </w:r>
      <w:r>
        <w:t xml:space="preserve">d) </w:t>
      </w:r>
      <w:r>
        <w:t>y</w:t>
      </w:r>
      <w:r>
        <w:t>=</w:t>
      </w:r>
      <w:r>
        <w:t>−</w:t>
      </w:r>
      <w:r>
        <w:t>x</w:t>
      </w:r>
      <w:r>
        <w:t>+</w:t>
      </w:r>
      <w:r>
        <w:t>3</w:t>
      </w:r>
      <w:r>
        <w:t>x</w:t>
      </w:r>
      <w:r>
        <w:t>−</w:t>
      </w:r>
      <w:r>
        <w:t>2</w:t>
      </w:r>
      <w:r>
        <w:t>y=(−x+3)/(x−2)</w:t>
      </w:r>
      <w:r>
        <w:br/>
      </w:r>
      <w:r>
        <w:t>1) Tập xác định: D = ℝ\{2}.</w:t>
      </w:r>
      <w:r>
        <w:br/>
      </w:r>
      <w:r>
        <w:t>2) Sự biến thiên</w:t>
      </w:r>
      <w:r>
        <w:br/>
      </w:r>
      <w:r>
        <w:t>Giới hạn tại vô cực, giới hạn vô cực và các đường tiệm cận.</w:t>
      </w:r>
      <w:r>
        <w:br/>
      </w:r>
      <w:r>
        <w:t xml:space="preserve">Ta có: </w:t>
      </w:r>
      <w:r>
        <w:t>lim</w:t>
      </w:r>
      <w:r>
        <w:t>x</w:t>
      </w:r>
      <w:r>
        <w:t>→</w:t>
      </w:r>
      <w:r>
        <w:t>+</w:t>
      </w:r>
      <w:r>
        <w:t>∞</w:t>
      </w:r>
      <w:r>
        <w:t>limx→+∞</w:t>
      </w:r>
      <w:r>
        <w:t xml:space="preserve"> y = −1, </w:t>
      </w:r>
      <w:r>
        <w:t>lim</w:t>
      </w:r>
      <w:r>
        <w:t>x</w:t>
      </w:r>
      <w:r>
        <w:t>→</w:t>
      </w:r>
      <w:r>
        <w:t>−</w:t>
      </w:r>
      <w:r>
        <w:t>∞</w:t>
      </w:r>
      <w:r>
        <w:t>limx→−∞</w:t>
      </w:r>
      <w:r>
        <w:t xml:space="preserve"> y = −1.</w:t>
      </w:r>
      <w:r>
        <w:br/>
      </w:r>
      <w:r>
        <w:t>Do đó, đường thẳng y = −1 là tiệm cận ngang của đồ thị hàm số.</w:t>
      </w:r>
      <w:r>
        <w:br/>
      </w:r>
      <w:r>
        <w:t xml:space="preserve">   </w:t>
      </w:r>
      <w:r>
        <w:t>lim</w:t>
      </w:r>
      <w:r>
        <w:t>x</w:t>
      </w:r>
      <w:r>
        <w:t>→</w:t>
      </w:r>
      <w:r>
        <w:t>2</w:t>
      </w:r>
      <w:r>
        <w:t>−</w:t>
      </w:r>
      <w:r>
        <w:t>limx→2^(−)</w:t>
      </w:r>
      <w:r>
        <w:t xml:space="preserve"> y = −∞, </w:t>
      </w:r>
      <w:r>
        <w:t>lim</w:t>
      </w:r>
      <w:r>
        <w:t>x</w:t>
      </w:r>
      <w:r>
        <w:t>→</w:t>
      </w:r>
      <w:r>
        <w:t>2</w:t>
      </w:r>
      <w:r>
        <w:t>+</w:t>
      </w:r>
      <w:r>
        <w:t>limx→2^(+)</w:t>
      </w:r>
      <w:r>
        <w:t xml:space="preserve"> y = +∞.</w:t>
      </w:r>
      <w:r>
        <w:br/>
      </w:r>
      <w:r>
        <w:t>Do đó, đường thẳng x = 2 là tiệm cận đứng của đồ thị hàm số.</w:t>
      </w:r>
      <w:r>
        <w:br/>
      </w:r>
      <w:r>
        <w:t>Ta có: y</w:t>
      </w:r>
      <w:r>
        <w:rPr>
          <w:i/>
        </w:rPr>
        <w:t>'</w:t>
      </w:r>
      <w:r>
        <w:t xml:space="preserve"> = </w:t>
      </w:r>
      <w:r>
        <w:t>−</w:t>
      </w:r>
      <w:r>
        <w:t>1</w:t>
      </w:r>
      <w:r>
        <w:t>(</w:t>
      </w:r>
      <w:r>
        <w:t>x</w:t>
      </w:r>
      <w:r>
        <w:t>−</w:t>
      </w:r>
      <w:r>
        <w:t>2</w:t>
      </w:r>
      <w:r>
        <w:t>)</w:t>
      </w:r>
      <w:r>
        <w:t>2</w:t>
      </w:r>
      <w:r>
        <w:t>(−1)/(x−2^(2))</w:t>
      </w:r>
      <w:r>
        <w:t xml:space="preserve"> &lt; 0 với ∀x ∈ D.</w:t>
      </w:r>
      <w:r>
        <w:br/>
      </w:r>
      <w:r>
        <w:t>Ta có bảng biến thiên như sau:</w:t>
      </w:r>
      <w:r>
        <w:br/>
      </w:r>
      <w:r>
        <w:drawing>
          <wp:inline xmlns:a="http://schemas.openxmlformats.org/drawingml/2006/main" xmlns:pic="http://schemas.openxmlformats.org/drawingml/2006/picture">
            <wp:extent cx="3467100" cy="1152525"/>
            <wp:docPr id="57" name="Picture 57"/>
            <wp:cNvGraphicFramePr>
              <a:graphicFrameLocks noChangeAspect="1"/>
            </wp:cNvGraphicFramePr>
            <a:graphic>
              <a:graphicData uri="http://schemas.openxmlformats.org/drawingml/2006/picture">
                <pic:pic>
                  <pic:nvPicPr>
                    <pic:cNvPr id="0" name="temp_inline_0287acd4eab442fa9f8f5aae80d6b41c.jpg"/>
                    <pic:cNvPicPr/>
                  </pic:nvPicPr>
                  <pic:blipFill>
                    <a:blip r:embed="rId40"/>
                    <a:stretch>
                      <a:fillRect/>
                    </a:stretch>
                  </pic:blipFill>
                  <pic:spPr>
                    <a:xfrm>
                      <a:off x="0" y="0"/>
                      <a:ext cx="3467100" cy="1152525"/>
                    </a:xfrm>
                    <a:prstGeom prst="rect"/>
                  </pic:spPr>
                </pic:pic>
              </a:graphicData>
            </a:graphic>
          </wp:inline>
        </w:drawing>
      </w:r>
      <w:r>
        <w:br/>
      </w:r>
      <w:r>
        <w:t>Hàm số nghịch biến trên các khoảng (−∞; 2) và (2; +∞).</w:t>
      </w:r>
      <w:r>
        <w:br/>
      </w:r>
      <w:r>
        <w:t>3) Đồ thị</w:t>
      </w:r>
      <w:r>
        <w:br/>
      </w:r>
      <w:r>
        <w:t>Đồ thị hàm số nhận đường thẳng x = 2 làm tiệm cận đứng, y = −1 làm tiệm cận ngang.</w:t>
      </w:r>
      <w:r>
        <w:br/>
      </w:r>
      <w:r>
        <w:t xml:space="preserve">Đồ thị hàm số đi qua các điểm </w:t>
      </w:r>
      <w:r>
        <w:t>(</w:t>
      </w:r>
      <w:r>
        <w:t>0</w:t>
      </w:r>
      <w:r>
        <w:t>;</w:t>
      </w:r>
      <w:r>
        <w:t>−</w:t>
      </w:r>
      <w:r>
        <w:t>3</w:t>
      </w:r>
      <w:r>
        <w:t>2</w:t>
      </w:r>
      <w:r>
        <w:t>)</w:t>
      </w:r>
      <w:r>
        <w:t>0;(−3)/(2)</w:t>
      </w:r>
      <w:r>
        <w:t xml:space="preserve"> ; (1; −2); </w:t>
      </w:r>
      <w:r>
        <w:t>(</w:t>
      </w:r>
      <w:r>
        <w:t>3</w:t>
      </w:r>
      <w:r>
        <w:t>2</w:t>
      </w:r>
      <w:r>
        <w:t>;</w:t>
      </w:r>
      <w:r>
        <w:t>−</w:t>
      </w:r>
      <w:r>
        <w:t>3</w:t>
      </w:r>
      <w:r>
        <w:t>)</w:t>
      </w:r>
      <w:r>
        <w:t>(3)/(2);−3</w:t>
      </w:r>
      <w:r>
        <w:t xml:space="preserve"> ; </w:t>
      </w:r>
      <w:r>
        <w:t>(</w:t>
      </w:r>
      <w:r>
        <w:t>5</w:t>
      </w:r>
      <w:r>
        <w:t>2</w:t>
      </w:r>
      <w:r>
        <w:t>;</w:t>
      </w:r>
      <w:r>
        <w:t>1</w:t>
      </w:r>
      <w:r>
        <w:t>)</w:t>
      </w:r>
      <w:r>
        <w:t>(5)/(2);1</w:t>
      </w:r>
      <w:r>
        <w:t xml:space="preserve"> ; (3; 0); </w:t>
      </w:r>
      <w:r>
        <w:t>(</w:t>
      </w:r>
      <w:r>
        <w:t>4</w:t>
      </w:r>
      <w:r>
        <w:t>;</w:t>
      </w:r>
      <w:r>
        <w:t>−</w:t>
      </w:r>
      <w:r>
        <w:t>1</w:t>
      </w:r>
      <w:r>
        <w:t>2</w:t>
      </w:r>
      <w:r>
        <w:t>)</w:t>
      </w:r>
      <w:r>
        <w:t>4;(−1)/(2)</w:t>
      </w:r>
      <w:r>
        <w:t xml:space="preserve"> .</w:t>
      </w:r>
      <w:r>
        <w:br/>
      </w:r>
      <w:r>
        <w:t>Ta có đồ thị hàm số như sau:</w:t>
      </w:r>
      <w:r>
        <w:br/>
      </w:r>
      <w:r>
        <w:drawing>
          <wp:inline xmlns:a="http://schemas.openxmlformats.org/drawingml/2006/main" xmlns:pic="http://schemas.openxmlformats.org/drawingml/2006/picture">
            <wp:extent cx="3543300" cy="2971800"/>
            <wp:docPr id="58" name="Picture 58"/>
            <wp:cNvGraphicFramePr>
              <a:graphicFrameLocks noChangeAspect="1"/>
            </wp:cNvGraphicFramePr>
            <a:graphic>
              <a:graphicData uri="http://schemas.openxmlformats.org/drawingml/2006/picture">
                <pic:pic>
                  <pic:nvPicPr>
                    <pic:cNvPr id="0" name="temp_inline_5a3c2ed15bd6451fbf9c180c849984d5.jpg"/>
                    <pic:cNvPicPr/>
                  </pic:nvPicPr>
                  <pic:blipFill>
                    <a:blip r:embed="rId41"/>
                    <a:stretch>
                      <a:fillRect/>
                    </a:stretch>
                  </pic:blipFill>
                  <pic:spPr>
                    <a:xfrm>
                      <a:off x="0" y="0"/>
                      <a:ext cx="3543300" cy="2971800"/>
                    </a:xfrm>
                    <a:prstGeom prst="rect"/>
                  </pic:spPr>
                </pic:pic>
              </a:graphicData>
            </a:graphic>
          </wp:inline>
        </w:drawing>
      </w:r>
      <w:r>
        <w:br/>
      </w:r>
      <w:r>
        <w:t>Đồ thị hàm số nhận giao điểm của hai đường tiệm cận có tọa độ (2; −1) làm tâm đối xứng và nhận phân giác của các góc tạo bởi hai đường tiệm cận đó làm trục đối xứng.</w:t>
      </w:r>
      <w:r>
        <w:br/>
      </w:r>
      <w:r>
        <w:t xml:space="preserve">e) y = </w:t>
      </w:r>
      <w:r>
        <w:t>x</w:t>
      </w:r>
      <w:r>
        <w:t>2</w:t>
      </w:r>
      <w:r>
        <w:t>−</w:t>
      </w:r>
      <w:r>
        <w:t>x</w:t>
      </w:r>
      <w:r>
        <w:t>+</w:t>
      </w:r>
      <w:r>
        <w:t>2</w:t>
      </w:r>
      <w:r>
        <w:t>x</w:t>
      </w:r>
      <w:r>
        <w:t>+</w:t>
      </w:r>
      <w:r>
        <w:t>1</w:t>
      </w:r>
      <w:r>
        <w:t>(x^(2)−x+2)/(x+1)</w:t>
      </w:r>
      <w:r>
        <w:br/>
      </w:r>
      <w:r>
        <w:t>1) Tập xác định: D = ℝ\{−1}.</w:t>
      </w:r>
      <w:r>
        <w:br/>
      </w:r>
      <w:r>
        <w:t>2) Sự biến thiên</w:t>
      </w:r>
      <w:r>
        <w:br/>
      </w:r>
      <w:r>
        <w:t>Giới hạn tại vô cực, giới hạn vô cực và các đường tiệm cận:</w:t>
      </w:r>
      <w:r>
        <w:br/>
      </w:r>
      <w:r>
        <w:t xml:space="preserve">Ta có: </w:t>
      </w:r>
      <w:r>
        <w:t>lim</w:t>
      </w:r>
      <w:r>
        <w:t>x</w:t>
      </w:r>
      <w:r>
        <w:t>→</w:t>
      </w:r>
      <w:r>
        <w:t>+</w:t>
      </w:r>
      <w:r>
        <w:t>∞</w:t>
      </w:r>
      <w:r>
        <w:t>limx→+∞</w:t>
      </w:r>
      <w:r>
        <w:t xml:space="preserve"> y = +∞, </w:t>
      </w:r>
      <w:r>
        <w:t>lim</w:t>
      </w:r>
      <w:r>
        <w:t>x</w:t>
      </w:r>
      <w:r>
        <w:t>→</w:t>
      </w:r>
      <w:r>
        <w:t>−</w:t>
      </w:r>
      <w:r>
        <w:t>∞</w:t>
      </w:r>
      <w:r>
        <w:t>limx→−∞</w:t>
      </w:r>
      <w:r>
        <w:t xml:space="preserve"> y = −∞.</w:t>
      </w:r>
      <w:r>
        <w:br/>
      </w:r>
      <w:r>
        <w:t>Do đó, hàm số không có đường tiệm cận ngang.</w:t>
      </w:r>
      <w:r>
        <w:br/>
      </w:r>
      <w:r>
        <w:t xml:space="preserve">   </w:t>
      </w:r>
      <w:r>
        <w:t>lim</w:t>
      </w:r>
      <w:r>
        <w:t>x</w:t>
      </w:r>
      <w:r>
        <w:t>→</w:t>
      </w:r>
      <w:r>
        <w:t>−</w:t>
      </w:r>
      <w:r>
        <w:t>1</w:t>
      </w:r>
      <w:r>
        <w:t>−</w:t>
      </w:r>
      <w:r>
        <w:t>limx→−1^(−)</w:t>
      </w:r>
      <w:r>
        <w:t xml:space="preserve"> y = −∞, </w:t>
      </w:r>
      <w:r>
        <w:t>lim</w:t>
      </w:r>
      <w:r>
        <w:t>x</w:t>
      </w:r>
      <w:r>
        <w:t>→</w:t>
      </w:r>
      <w:r>
        <w:t>−</w:t>
      </w:r>
      <w:r>
        <w:t>1</w:t>
      </w:r>
      <w:r>
        <w:t>+</w:t>
      </w:r>
      <w:r>
        <w:t>limx→−1^(+)</w:t>
      </w:r>
      <w:r>
        <w:t xml:space="preserve"> y = +∞.</w:t>
      </w:r>
      <w:r>
        <w:br/>
      </w:r>
      <w:r>
        <w:t>Do đó, đường thẳng x = −1 là tiệm cận đứng của đồ thị hàm số.</w:t>
      </w:r>
      <w:r>
        <w:br/>
      </w:r>
      <w:r>
        <w:t>lim</w:t>
      </w:r>
      <w:r>
        <w:t>x</w:t>
      </w:r>
      <w:r>
        <w:t>→</w:t>
      </w:r>
      <w:r>
        <w:t>+</w:t>
      </w:r>
      <w:r>
        <w:t>∞</w:t>
      </w:r>
      <w:r>
        <w:t>limx→+∞</w:t>
      </w:r>
      <w:r>
        <w:t>y</w:t>
      </w:r>
      <w:r>
        <w:t>x</w:t>
      </w:r>
      <w:r>
        <w:t>(y)/(x)</w:t>
      </w:r>
      <w:r>
        <w:t xml:space="preserve">= </w:t>
      </w:r>
      <w:r>
        <w:t>lim</w:t>
      </w:r>
      <w:r>
        <w:t>x</w:t>
      </w:r>
      <w:r>
        <w:t>→</w:t>
      </w:r>
      <w:r>
        <w:t>+</w:t>
      </w:r>
      <w:r>
        <w:t>∞</w:t>
      </w:r>
      <w:r>
        <w:t>limx→+∞</w:t>
      </w:r>
      <w:r>
        <w:t>x</w:t>
      </w:r>
      <w:r>
        <w:t>2</w:t>
      </w:r>
      <w:r>
        <w:t>−</w:t>
      </w:r>
      <w:r>
        <w:t>x</w:t>
      </w:r>
      <w:r>
        <w:t>+</w:t>
      </w:r>
      <w:r>
        <w:t>2</w:t>
      </w:r>
      <w:r>
        <w:t>(</w:t>
      </w:r>
      <w:r>
        <w:t>x</w:t>
      </w:r>
      <w:r>
        <w:t>+</w:t>
      </w:r>
      <w:r>
        <w:t>1</w:t>
      </w:r>
      <w:r>
        <w:t>)</w:t>
      </w:r>
      <w:r>
        <w:t>x</w:t>
      </w:r>
      <w:r>
        <w:t>(x^(2)−x+2)/(x+1x)</w:t>
      </w:r>
      <w:r>
        <w:t xml:space="preserve"> = </w:t>
      </w:r>
      <w:r>
        <w:t>lim</w:t>
      </w:r>
      <w:r>
        <w:t>x</w:t>
      </w:r>
      <w:r>
        <w:t>→</w:t>
      </w:r>
      <w:r>
        <w:t>+</w:t>
      </w:r>
      <w:r>
        <w:t>∞</w:t>
      </w:r>
      <w:r>
        <w:t>limx→+∞</w:t>
      </w:r>
      <w:r>
        <w:t>x</w:t>
      </w:r>
      <w:r>
        <w:t>2</w:t>
      </w:r>
      <w:r>
        <w:t>−</w:t>
      </w:r>
      <w:r>
        <w:t>x</w:t>
      </w:r>
      <w:r>
        <w:t>+</w:t>
      </w:r>
      <w:r>
        <w:t>2</w:t>
      </w:r>
      <w:r>
        <w:t>x</w:t>
      </w:r>
      <w:r>
        <w:t>2</w:t>
      </w:r>
      <w:r>
        <w:t>+</w:t>
      </w:r>
      <w:r>
        <w:t>x</w:t>
      </w:r>
      <w:r>
        <w:t>(x^(2)−x+2)/(x^(2)+x)</w:t>
      </w:r>
      <w:r>
        <w:t xml:space="preserve"> = 1.</w:t>
      </w:r>
      <w:r>
        <w:br/>
      </w:r>
      <w:r>
        <w:t>lim</w:t>
      </w:r>
      <w:r>
        <w:t>x</w:t>
      </w:r>
      <w:r>
        <w:t>→</w:t>
      </w:r>
      <w:r>
        <w:t>+</w:t>
      </w:r>
      <w:r>
        <w:t>∞</w:t>
      </w:r>
      <w:r>
        <w:t>limx→+∞</w:t>
      </w:r>
      <w:r>
        <w:t xml:space="preserve">(y – x) = </w:t>
      </w:r>
      <w:r>
        <w:t>lim</w:t>
      </w:r>
      <w:r>
        <w:t>x</w:t>
      </w:r>
      <w:r>
        <w:t>→</w:t>
      </w:r>
      <w:r>
        <w:t>+</w:t>
      </w:r>
      <w:r>
        <w:t>∞</w:t>
      </w:r>
      <w:r>
        <w:t>limx→+∞</w:t>
      </w:r>
      <w:r>
        <w:t>(</w:t>
      </w:r>
      <w:r>
        <w:t>x</w:t>
      </w:r>
      <w:r>
        <w:t>2</w:t>
      </w:r>
      <w:r>
        <w:t>−</w:t>
      </w:r>
      <w:r>
        <w:t>x</w:t>
      </w:r>
      <w:r>
        <w:t>+</w:t>
      </w:r>
      <w:r>
        <w:t>2</w:t>
      </w:r>
      <w:r>
        <w:t>x</w:t>
      </w:r>
      <w:r>
        <w:t>+</w:t>
      </w:r>
      <w:r>
        <w:t>1</w:t>
      </w:r>
      <w:r>
        <w:t>−</w:t>
      </w:r>
      <w:r>
        <w:t>x</w:t>
      </w:r>
      <w:r>
        <w:t>)</w:t>
      </w:r>
      <w:r>
        <w:t>(x^(2)−x+2)/(x+1)−x</w:t>
      </w:r>
      <w:r>
        <w:t xml:space="preserve"> = </w:t>
      </w:r>
      <w:r>
        <w:t>lim</w:t>
      </w:r>
      <w:r>
        <w:t>x</w:t>
      </w:r>
      <w:r>
        <w:t>→</w:t>
      </w:r>
      <w:r>
        <w:t>+</w:t>
      </w:r>
      <w:r>
        <w:t>∞</w:t>
      </w:r>
      <w:r>
        <w:t>limx→+∞</w:t>
      </w:r>
      <w:r>
        <w:t>−</w:t>
      </w:r>
      <w:r>
        <w:t>2</w:t>
      </w:r>
      <w:r>
        <w:t>x</w:t>
      </w:r>
      <w:r>
        <w:t>+</w:t>
      </w:r>
      <w:r>
        <w:t>2</w:t>
      </w:r>
      <w:r>
        <w:t>x</w:t>
      </w:r>
      <w:r>
        <w:t>+</w:t>
      </w:r>
      <w:r>
        <w:t>1</w:t>
      </w:r>
      <w:r>
        <w:t>(−2x+2)/(x+1)</w:t>
      </w:r>
      <w:r>
        <w:t xml:space="preserve"> = −2.</w:t>
      </w:r>
      <w:r>
        <w:br/>
      </w:r>
      <w:r>
        <w:t>Do đó, đường thẳng y = x − 2 là tiệm cận xiên của đồ thị hàm số.</w:t>
      </w:r>
      <w:r>
        <w:br/>
      </w:r>
      <w:r>
        <w:t>Ta có: y</w:t>
      </w:r>
      <w:r>
        <w:rPr>
          <w:i/>
        </w:rPr>
        <w:t>'</w:t>
      </w:r>
      <w:r>
        <w:t xml:space="preserve"> = </w:t>
      </w:r>
      <w:r>
        <w:t>x</w:t>
      </w:r>
      <w:r>
        <w:t>2</w:t>
      </w:r>
      <w:r>
        <w:t>+</w:t>
      </w:r>
      <w:r>
        <w:t>2</w:t>
      </w:r>
      <w:r>
        <w:t>x</w:t>
      </w:r>
      <w:r>
        <w:t>−</w:t>
      </w:r>
      <w:r>
        <w:t>3</w:t>
      </w:r>
      <w:r>
        <w:t>(</w:t>
      </w:r>
      <w:r>
        <w:t>x</w:t>
      </w:r>
      <w:r>
        <w:t>+</w:t>
      </w:r>
      <w:r>
        <w:t>1</w:t>
      </w:r>
      <w:r>
        <w:t>)</w:t>
      </w:r>
      <w:r>
        <w:t>2</w:t>
      </w:r>
      <w:r>
        <w:t>(x^(2)+2x−3)/(x+1^(2))</w:t>
      </w:r>
      <w:r>
        <w:t xml:space="preserve"> ;</w:t>
      </w:r>
      <w:r>
        <w:br/>
      </w:r>
      <w:r>
        <w:t>y</w:t>
      </w:r>
      <w:r>
        <w:rPr>
          <w:i/>
        </w:rPr>
        <w:t>'</w:t>
      </w:r>
      <w:r>
        <w:t xml:space="preserve"> = 0 khi x = 1 hoặc x = −3.</w:t>
      </w:r>
      <w:r>
        <w:br/>
      </w:r>
      <w:r>
        <w:t>Ta có bảng biến thiên như sau:</w:t>
      </w:r>
      <w:r>
        <w:br/>
      </w:r>
      <w:r>
        <w:drawing>
          <wp:inline xmlns:a="http://schemas.openxmlformats.org/drawingml/2006/main" xmlns:pic="http://schemas.openxmlformats.org/drawingml/2006/picture">
            <wp:extent cx="4429125" cy="1133475"/>
            <wp:docPr id="59" name="Picture 59"/>
            <wp:cNvGraphicFramePr>
              <a:graphicFrameLocks noChangeAspect="1"/>
            </wp:cNvGraphicFramePr>
            <a:graphic>
              <a:graphicData uri="http://schemas.openxmlformats.org/drawingml/2006/picture">
                <pic:pic>
                  <pic:nvPicPr>
                    <pic:cNvPr id="0" name="temp_inline_35460bda12354193b6db4ae484a394e9.jpg"/>
                    <pic:cNvPicPr/>
                  </pic:nvPicPr>
                  <pic:blipFill>
                    <a:blip r:embed="rId42"/>
                    <a:stretch>
                      <a:fillRect/>
                    </a:stretch>
                  </pic:blipFill>
                  <pic:spPr>
                    <a:xfrm>
                      <a:off x="0" y="0"/>
                      <a:ext cx="4429125" cy="1133475"/>
                    </a:xfrm>
                    <a:prstGeom prst="rect"/>
                  </pic:spPr>
                </pic:pic>
              </a:graphicData>
            </a:graphic>
          </wp:inline>
        </w:drawing>
      </w:r>
      <w:r>
        <w:br/>
      </w:r>
      <w:r>
        <w:t>Hàm số đồng biến trên các khoảng (−∞; −3) và (1; +∞).</w:t>
      </w:r>
      <w:r>
        <w:br/>
      </w:r>
      <w:r>
        <w:t>Hàm số nghịch biến trên các khoảng (−3; −1) và (−1; 1).</w:t>
      </w:r>
      <w:r>
        <w:br/>
      </w:r>
      <w:r>
        <w:t>Hàm số đạt cực đại tại x = −3, y</w:t>
      </w:r>
      <w:r>
        <w:rPr>
          <w:vertAlign w:val="subscript"/>
        </w:rPr>
        <w:t>CĐ</w:t>
      </w:r>
      <w:r>
        <w:t xml:space="preserve"> = −7; đạt cực tiểu tại x = 1, y</w:t>
      </w:r>
      <w:r>
        <w:rPr>
          <w:vertAlign w:val="subscript"/>
        </w:rPr>
        <w:t>CT</w:t>
      </w:r>
      <w:r>
        <w:t xml:space="preserve"> = 1.</w:t>
      </w:r>
      <w:r>
        <w:br/>
      </w:r>
      <w:r>
        <w:t>3) Đồ thị</w:t>
      </w:r>
      <w:r>
        <w:br/>
      </w:r>
      <w:r>
        <w:t>Đồ thị hàm số nhận đường thẳng x = −1 làm tiệm cận đứng, y = x – 2 làm tiệm cận xiên.</w:t>
      </w:r>
      <w:r>
        <w:br/>
      </w:r>
      <w:r>
        <w:t>Đồ thị hàm số đi qua các điểm: (−5; −8); (−3; −7); (−2; −8); (0; 2); (1; 1); (3; 2).</w:t>
      </w:r>
      <w:r>
        <w:br/>
      </w:r>
      <w:r>
        <w:t>Có đồ thị hàm số như sau:</w:t>
      </w:r>
      <w:r>
        <w:br/>
      </w:r>
      <w:r>
        <w:drawing>
          <wp:inline xmlns:a="http://schemas.openxmlformats.org/drawingml/2006/main" xmlns:pic="http://schemas.openxmlformats.org/drawingml/2006/picture">
            <wp:extent cx="2238375" cy="2943225"/>
            <wp:docPr id="60" name="Picture 60"/>
            <wp:cNvGraphicFramePr>
              <a:graphicFrameLocks noChangeAspect="1"/>
            </wp:cNvGraphicFramePr>
            <a:graphic>
              <a:graphicData uri="http://schemas.openxmlformats.org/drawingml/2006/picture">
                <pic:pic>
                  <pic:nvPicPr>
                    <pic:cNvPr id="0" name="temp_inline_145383455d3347e7b0dfda5091499633.jpg"/>
                    <pic:cNvPicPr/>
                  </pic:nvPicPr>
                  <pic:blipFill>
                    <a:blip r:embed="rId43"/>
                    <a:stretch>
                      <a:fillRect/>
                    </a:stretch>
                  </pic:blipFill>
                  <pic:spPr>
                    <a:xfrm>
                      <a:off x="0" y="0"/>
                      <a:ext cx="2238375" cy="2943225"/>
                    </a:xfrm>
                    <a:prstGeom prst="rect"/>
                  </pic:spPr>
                </pic:pic>
              </a:graphicData>
            </a:graphic>
          </wp:inline>
        </w:drawing>
      </w:r>
      <w:r>
        <w:br/>
      </w:r>
      <w:r>
        <w:t>Đồ thị hàm số nhận giao điểm của hai đường tiệm cận có tọa độ (−1; −3) làm tâm đối xứng và nhận phân giác của các góc tạo bởi hai đường tiệm cận đó làm trục đối xứng.</w:t>
      </w:r>
      <w:r>
        <w:br/>
      </w:r>
      <w:r>
        <w:t xml:space="preserve">g) y = </w:t>
      </w:r>
      <w:r>
        <w:t>−</w:t>
      </w:r>
      <w:r>
        <w:t>x</w:t>
      </w:r>
      <w:r>
        <w:t>2</w:t>
      </w:r>
      <w:r>
        <w:t>+</w:t>
      </w:r>
      <w:r>
        <w:t>4</w:t>
      </w:r>
      <w:r>
        <w:t>2</w:t>
      </w:r>
      <w:r>
        <w:t>x</w:t>
      </w:r>
      <w:r>
        <w:t>(−x^(2)+4)/(2x)</w:t>
      </w:r>
      <w:r>
        <w:br/>
      </w:r>
      <w:r>
        <w:t>1) Tập xác định: D = ℝ\{0}.</w:t>
      </w:r>
      <w:r>
        <w:br/>
      </w:r>
      <w:r>
        <w:t>2) Sự biến thiên</w:t>
      </w:r>
      <w:r>
        <w:br/>
      </w:r>
      <w:r>
        <w:t>Giới hạn tại vô cực, giới hạn vô cực và các đường tiệm cận:</w:t>
      </w:r>
      <w:r>
        <w:br/>
      </w:r>
      <w:r>
        <w:t xml:space="preserve">Ta có: </w:t>
      </w:r>
      <w:r>
        <w:t>lim</w:t>
      </w:r>
      <w:r>
        <w:t>x</w:t>
      </w:r>
      <w:r>
        <w:t>→</w:t>
      </w:r>
      <w:r>
        <w:t>+</w:t>
      </w:r>
      <w:r>
        <w:t>∞</w:t>
      </w:r>
      <w:r>
        <w:t>limx→+∞</w:t>
      </w:r>
      <w:r>
        <w:t xml:space="preserve"> y = −∞, </w:t>
      </w:r>
      <w:r>
        <w:t>lim</w:t>
      </w:r>
      <w:r>
        <w:t>x</w:t>
      </w:r>
      <w:r>
        <w:t>→</w:t>
      </w:r>
      <w:r>
        <w:t>−</w:t>
      </w:r>
      <w:r>
        <w:t>∞</w:t>
      </w:r>
      <w:r>
        <w:t>limx→−∞</w:t>
      </w:r>
      <w:r>
        <w:t xml:space="preserve"> y = +∞.</w:t>
      </w:r>
      <w:r>
        <w:br/>
      </w:r>
      <w:r>
        <w:t>Do đó, hàm số không có đường tiệm cận ngang.</w:t>
      </w:r>
      <w:r>
        <w:br/>
      </w:r>
      <w:r>
        <w:t xml:space="preserve">   </w:t>
      </w:r>
      <w:r>
        <w:t>lim</w:t>
      </w:r>
      <w:r>
        <w:t>x</w:t>
      </w:r>
      <w:r>
        <w:t>→</w:t>
      </w:r>
      <w:r>
        <w:t>0</w:t>
      </w:r>
      <w:r>
        <w:t>−</w:t>
      </w:r>
      <w:r>
        <w:t>limx→0^(−)</w:t>
      </w:r>
      <w:r>
        <w:t xml:space="preserve"> y = −∞, </w:t>
      </w:r>
      <w:r>
        <w:t>lim</w:t>
      </w:r>
      <w:r>
        <w:t>x</w:t>
      </w:r>
      <w:r>
        <w:t>→</w:t>
      </w:r>
      <w:r>
        <w:t>0</w:t>
      </w:r>
      <w:r>
        <w:t>+</w:t>
      </w:r>
      <w:r>
        <w:t>limx→0^(+)</w:t>
      </w:r>
      <w:r>
        <w:t xml:space="preserve"> y = +∞.</w:t>
      </w:r>
      <w:r>
        <w:br/>
      </w:r>
      <w:r>
        <w:t>Do đó, đường thẳng x = 0 là tiệm cận đứng của đồ thị hàm số.</w:t>
      </w:r>
      <w:r>
        <w:br/>
      </w:r>
      <w:r>
        <w:t>lim</w:t>
      </w:r>
      <w:r>
        <w:t>x</w:t>
      </w:r>
      <w:r>
        <w:t>→</w:t>
      </w:r>
      <w:r>
        <w:t>+</w:t>
      </w:r>
      <w:r>
        <w:t>∞</w:t>
      </w:r>
      <w:r>
        <w:t>limx→+∞</w:t>
      </w:r>
      <w:r>
        <w:t>y</w:t>
      </w:r>
      <w:r>
        <w:t>x</w:t>
      </w:r>
      <w:r>
        <w:t>(y)/(x)</w:t>
      </w:r>
      <w:r>
        <w:t xml:space="preserve">= </w:t>
      </w:r>
      <w:r>
        <w:t>lim</w:t>
      </w:r>
      <w:r>
        <w:t>x</w:t>
      </w:r>
      <w:r>
        <w:t>→</w:t>
      </w:r>
      <w:r>
        <w:t>+</w:t>
      </w:r>
      <w:r>
        <w:t>∞</w:t>
      </w:r>
      <w:r>
        <w:t>limx→+∞</w:t>
      </w:r>
      <w:r>
        <w:t>−</w:t>
      </w:r>
      <w:r>
        <w:t>x</w:t>
      </w:r>
      <w:r>
        <w:t>2</w:t>
      </w:r>
      <w:r>
        <w:t>+</w:t>
      </w:r>
      <w:r>
        <w:t>4</w:t>
      </w:r>
      <w:r>
        <w:t>2</w:t>
      </w:r>
      <w:r>
        <w:t>x</w:t>
      </w:r>
      <w:r>
        <w:t>2</w:t>
      </w:r>
      <w:r>
        <w:t>(−x^(2)+4)/(2x^(2))</w:t>
      </w:r>
      <w:r>
        <w:t xml:space="preserve"> = </w:t>
      </w:r>
      <w:r>
        <w:t>−</w:t>
      </w:r>
      <w:r>
        <w:t>1</w:t>
      </w:r>
      <w:r>
        <w:t>2</w:t>
      </w:r>
      <w:r>
        <w:t>(−1)/(2)</w:t>
      </w:r>
      <w:r>
        <w:t xml:space="preserve"> .</w:t>
      </w:r>
      <w:r>
        <w:br/>
      </w:r>
      <w:r>
        <w:t>lim</w:t>
      </w:r>
      <w:r>
        <w:t>x</w:t>
      </w:r>
      <w:r>
        <w:t>→</w:t>
      </w:r>
      <w:r>
        <w:t>+</w:t>
      </w:r>
      <w:r>
        <w:t>∞</w:t>
      </w:r>
      <w:r>
        <w:t>limx→+∞</w:t>
      </w:r>
      <w:r>
        <w:drawing>
          <wp:inline xmlns:a="http://schemas.openxmlformats.org/drawingml/2006/main" xmlns:pic="http://schemas.openxmlformats.org/drawingml/2006/picture">
            <wp:extent cx="800100" cy="438150"/>
            <wp:docPr id="61" name="Picture 61"/>
            <wp:cNvGraphicFramePr>
              <a:graphicFrameLocks noChangeAspect="1"/>
            </wp:cNvGraphicFramePr>
            <a:graphic>
              <a:graphicData uri="http://schemas.openxmlformats.org/drawingml/2006/picture">
                <pic:pic>
                  <pic:nvPicPr>
                    <pic:cNvPr id="0" name="temp_inline_de1f704bb1a3435a8bad7042c2bae536.jpg"/>
                    <pic:cNvPicPr/>
                  </pic:nvPicPr>
                  <pic:blipFill>
                    <a:blip r:embed="rId44"/>
                    <a:stretch>
                      <a:fillRect/>
                    </a:stretch>
                  </pic:blipFill>
                  <pic:spPr>
                    <a:xfrm>
                      <a:off x="0" y="0"/>
                      <a:ext cx="800100" cy="438150"/>
                    </a:xfrm>
                    <a:prstGeom prst="rect"/>
                  </pic:spPr>
                </pic:pic>
              </a:graphicData>
            </a:graphic>
          </wp:inline>
        </w:drawing>
      </w:r>
      <w:r>
        <w:t xml:space="preserve"> = </w:t>
      </w:r>
      <w:r>
        <w:t>lim</w:t>
      </w:r>
      <w:r>
        <w:t>x</w:t>
      </w:r>
      <w:r>
        <w:t>→</w:t>
      </w:r>
      <w:r>
        <w:t>+</w:t>
      </w:r>
      <w:r>
        <w:t>∞</w:t>
      </w:r>
      <w:r>
        <w:t>limx→+∞</w:t>
      </w:r>
      <w:r>
        <w:t>(</w:t>
      </w:r>
      <w:r>
        <w:t>−</w:t>
      </w:r>
      <w:r>
        <w:t>x</w:t>
      </w:r>
      <w:r>
        <w:t>2</w:t>
      </w:r>
      <w:r>
        <w:t>+</w:t>
      </w:r>
      <w:r>
        <w:t>4</w:t>
      </w:r>
      <w:r>
        <w:t>2</w:t>
      </w:r>
      <w:r>
        <w:t>x</w:t>
      </w:r>
      <w:r>
        <w:t>+</w:t>
      </w:r>
      <w:r>
        <w:t>1</w:t>
      </w:r>
      <w:r>
        <w:t>2</w:t>
      </w:r>
      <w:r>
        <w:t>x</w:t>
      </w:r>
      <w:r>
        <w:t>)</w:t>
      </w:r>
      <w:r>
        <w:t>(−x^(2)+4)/(2x)+(1)/(2)x</w:t>
      </w:r>
      <w:r>
        <w:t xml:space="preserve"> = </w:t>
      </w:r>
      <w:r>
        <w:t>lim</w:t>
      </w:r>
      <w:r>
        <w:t>x</w:t>
      </w:r>
      <w:r>
        <w:t>→</w:t>
      </w:r>
      <w:r>
        <w:t>+</w:t>
      </w:r>
      <w:r>
        <w:t>∞</w:t>
      </w:r>
      <w:r>
        <w:t>limx→+∞</w:t>
      </w:r>
      <w:r>
        <w:t>2</w:t>
      </w:r>
      <w:r>
        <w:t>x</w:t>
      </w:r>
      <w:r>
        <w:t>(2)/(x)</w:t>
      </w:r>
      <w:r>
        <w:t xml:space="preserve"> = 0.</w:t>
      </w:r>
      <w:r>
        <w:br/>
      </w:r>
      <w:r>
        <w:t>Do đó, đường thẳng y = là tiệm cận xiên của đồ thị hàm số.</w:t>
      </w:r>
      <w:r>
        <w:br/>
      </w:r>
      <w:r>
        <w:t>Ta có y</w:t>
      </w:r>
      <w:r>
        <w:rPr>
          <w:i/>
        </w:rPr>
        <w:t>'</w:t>
      </w:r>
      <w:r>
        <w:t xml:space="preserve"> = </w:t>
      </w:r>
      <w:r>
        <w:t>−</w:t>
      </w:r>
      <w:r>
        <w:t>2</w:t>
      </w:r>
      <w:r>
        <w:t>x</w:t>
      </w:r>
      <w:r>
        <w:t>2</w:t>
      </w:r>
      <w:r>
        <w:t>−</w:t>
      </w:r>
      <w:r>
        <w:t>8</w:t>
      </w:r>
      <w:r>
        <w:t>4</w:t>
      </w:r>
      <w:r>
        <w:t>x</w:t>
      </w:r>
      <w:r>
        <w:t>2</w:t>
      </w:r>
      <w:r>
        <w:t>(−2x^(2)−8)/(4x^(2))</w:t>
      </w:r>
      <w:r>
        <w:t xml:space="preserve"> &lt; 0 với ∀x ∈ D.</w:t>
      </w:r>
      <w:r>
        <w:br/>
      </w:r>
      <w:r>
        <w:t>Ta có bảng biến thiên như sau:</w:t>
      </w:r>
      <w:r>
        <w:br/>
      </w:r>
      <w:r>
        <w:drawing>
          <wp:inline xmlns:a="http://schemas.openxmlformats.org/drawingml/2006/main" xmlns:pic="http://schemas.openxmlformats.org/drawingml/2006/picture">
            <wp:extent cx="3505200" cy="1076325"/>
            <wp:docPr id="62" name="Picture 62"/>
            <wp:cNvGraphicFramePr>
              <a:graphicFrameLocks noChangeAspect="1"/>
            </wp:cNvGraphicFramePr>
            <a:graphic>
              <a:graphicData uri="http://schemas.openxmlformats.org/drawingml/2006/picture">
                <pic:pic>
                  <pic:nvPicPr>
                    <pic:cNvPr id="0" name="temp_inline_04eb04dadd40444fb4b30fbc7f50ea43.jpg"/>
                    <pic:cNvPicPr/>
                  </pic:nvPicPr>
                  <pic:blipFill>
                    <a:blip r:embed="rId45"/>
                    <a:stretch>
                      <a:fillRect/>
                    </a:stretch>
                  </pic:blipFill>
                  <pic:spPr>
                    <a:xfrm>
                      <a:off x="0" y="0"/>
                      <a:ext cx="3505200" cy="1076325"/>
                    </a:xfrm>
                    <a:prstGeom prst="rect"/>
                  </pic:spPr>
                </pic:pic>
              </a:graphicData>
            </a:graphic>
          </wp:inline>
        </w:drawing>
      </w:r>
      <w:r>
        <w:br/>
      </w:r>
      <w:r>
        <w:t>Hàm số nghịch biến trên các khoảng (−∞; 0) và (0; +∞).</w:t>
      </w:r>
      <w:r>
        <w:br/>
      </w:r>
      <w:r>
        <w:t>Hàm số không có cực trị.</w:t>
      </w:r>
      <w:r>
        <w:br/>
      </w:r>
      <w:r>
        <w:t>3) Đồ thị</w:t>
      </w:r>
      <w:r>
        <w:br/>
      </w:r>
      <w:r>
        <w:t xml:space="preserve">Đồ thị nhận được thẳng x = 0 làm tiệm cận đứng, y = </w:t>
      </w:r>
      <w:r>
        <w:t>−</w:t>
      </w:r>
      <w:r>
        <w:t>1</w:t>
      </w:r>
      <w:r>
        <w:t>2</w:t>
      </w:r>
      <w:r>
        <w:t>(−1)/(2)</w:t>
      </w:r>
      <w:r>
        <w:t xml:space="preserve"> x làm tiệm cận xiên.</w:t>
      </w:r>
      <w:r>
        <w:br/>
      </w:r>
      <w:r>
        <w:t xml:space="preserve">Đồ thị hàm số đi qua các điểm: </w:t>
      </w:r>
      <w:r>
        <w:t>(</w:t>
      </w:r>
      <w:r>
        <w:t>1</w:t>
      </w:r>
      <w:r>
        <w:t>;</w:t>
      </w:r>
      <w:r>
        <w:t>3</w:t>
      </w:r>
      <w:r>
        <w:t>2</w:t>
      </w:r>
      <w:r>
        <w:t>)</w:t>
      </w:r>
      <w:r>
        <w:t>1;(3)/(2)</w:t>
      </w:r>
      <w:r>
        <w:t xml:space="preserve"> ; </w:t>
      </w:r>
      <w:r>
        <w:t>(</w:t>
      </w:r>
      <w:r>
        <w:t>−</w:t>
      </w:r>
      <w:r>
        <w:t>1</w:t>
      </w:r>
      <w:r>
        <w:t>;</w:t>
      </w:r>
      <w:r>
        <w:t>−</w:t>
      </w:r>
      <w:r>
        <w:t>3</w:t>
      </w:r>
      <w:r>
        <w:t>2</w:t>
      </w:r>
      <w:r>
        <w:t>)</w:t>
      </w:r>
      <w:r>
        <w:t>−1;−(3)/(2)</w:t>
      </w:r>
      <w:r>
        <w:t xml:space="preserve"> ;(2; 0); </w:t>
      </w:r>
      <w:r>
        <w:t>(</w:t>
      </w:r>
      <w:r>
        <w:t>−</w:t>
      </w:r>
      <w:r>
        <w:t>3</w:t>
      </w:r>
      <w:r>
        <w:t>;</w:t>
      </w:r>
      <w:r>
        <w:t>5</w:t>
      </w:r>
      <w:r>
        <w:t>6</w:t>
      </w:r>
      <w:r>
        <w:t>)</w:t>
      </w:r>
      <w:r>
        <w:t>−3;(5)/(6)</w:t>
      </w:r>
      <w:r>
        <w:t xml:space="preserve"> ; (−2; 0); </w:t>
      </w:r>
      <w:r>
        <w:t>(</w:t>
      </w:r>
      <w:r>
        <w:t>4</w:t>
      </w:r>
      <w:r>
        <w:t>;</w:t>
      </w:r>
      <w:r>
        <w:t>−</w:t>
      </w:r>
      <w:r>
        <w:t>3</w:t>
      </w:r>
      <w:r>
        <w:t>2</w:t>
      </w:r>
      <w:r>
        <w:t>)</w:t>
      </w:r>
      <w:r>
        <w:t>4;(−3)/(2)</w:t>
      </w:r>
      <w:r>
        <w:t xml:space="preserve"> .</w:t>
      </w:r>
      <w:r>
        <w:br/>
      </w:r>
      <w:r>
        <w:t>Có đồ thị hàm số như sau:</w:t>
      </w:r>
      <w:r>
        <w:br/>
      </w:r>
      <w:r>
        <w:drawing>
          <wp:inline xmlns:a="http://schemas.openxmlformats.org/drawingml/2006/main" xmlns:pic="http://schemas.openxmlformats.org/drawingml/2006/picture">
            <wp:extent cx="3076575" cy="2724150"/>
            <wp:docPr id="63" name="Picture 63"/>
            <wp:cNvGraphicFramePr>
              <a:graphicFrameLocks noChangeAspect="1"/>
            </wp:cNvGraphicFramePr>
            <a:graphic>
              <a:graphicData uri="http://schemas.openxmlformats.org/drawingml/2006/picture">
                <pic:pic>
                  <pic:nvPicPr>
                    <pic:cNvPr id="0" name="temp_inline_9e6818a1e0064850b682b7de59726250.jpg"/>
                    <pic:cNvPicPr/>
                  </pic:nvPicPr>
                  <pic:blipFill>
                    <a:blip r:embed="rId46"/>
                    <a:stretch>
                      <a:fillRect/>
                    </a:stretch>
                  </pic:blipFill>
                  <pic:spPr>
                    <a:xfrm>
                      <a:off x="0" y="0"/>
                      <a:ext cx="3076575" cy="2724150"/>
                    </a:xfrm>
                    <a:prstGeom prst="rect"/>
                  </pic:spPr>
                </pic:pic>
              </a:graphicData>
            </a:graphic>
          </wp:inline>
        </w:drawing>
      </w:r>
      <w:r>
        <w:br/>
      </w:r>
      <w:r>
        <w:t>Đồ thị hàm số nhận giao điểm của hai đường tiệm cận có tọa độ (0; 0) làm tâm đối xứng và nhận phân giác của các góc tạo bởi hai đường tiệm cận đó làm trục đối xứng.</w:t>
      </w:r>
      <w:r>
        <w:br/>
      </w:r>
      <w:r>
        <w:rPr>
          <w:b/>
        </w:rPr>
        <w:t xml:space="preserve">Bài 109 trang 44 SBT Toán 12 Tập 1: </w:t>
      </w:r>
      <w:r>
        <w:t>Từ một miếng bìa có độ dài hai cạnh lần lượt là 0,9 m và 1,5 m như Hình 32. Bạn Minh cắt đi phần tô màu xám và gấp lại để được một hình hộp chữ nhật. Gọi V là thể tích hình hộp chữ nhật được tạo thành, V được tính theo x bởi công thức nào? Tìm x để hình hộp tạo thành có thể tích lớn nhất.</w:t>
      </w:r>
      <w:r>
        <w:br/>
      </w:r>
      <w:r>
        <w:drawing>
          <wp:inline xmlns:a="http://schemas.openxmlformats.org/drawingml/2006/main" xmlns:pic="http://schemas.openxmlformats.org/drawingml/2006/picture">
            <wp:extent cx="2657475" cy="1952624"/>
            <wp:docPr id="64" name="Picture 64"/>
            <wp:cNvGraphicFramePr>
              <a:graphicFrameLocks noChangeAspect="1"/>
            </wp:cNvGraphicFramePr>
            <a:graphic>
              <a:graphicData uri="http://schemas.openxmlformats.org/drawingml/2006/picture">
                <pic:pic>
                  <pic:nvPicPr>
                    <pic:cNvPr id="0" name="temp_inline_8c71e3453cfb4466960847df886b8c99.jpg"/>
                    <pic:cNvPicPr/>
                  </pic:nvPicPr>
                  <pic:blipFill>
                    <a:blip r:embed="rId47"/>
                    <a:stretch>
                      <a:fillRect/>
                    </a:stretch>
                  </pic:blipFill>
                  <pic:spPr>
                    <a:xfrm>
                      <a:off x="0" y="0"/>
                      <a:ext cx="2657475" cy="1952624"/>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2524125" cy="1838324"/>
            <wp:docPr id="65" name="Picture 65"/>
            <wp:cNvGraphicFramePr>
              <a:graphicFrameLocks noChangeAspect="1"/>
            </wp:cNvGraphicFramePr>
            <a:graphic>
              <a:graphicData uri="http://schemas.openxmlformats.org/drawingml/2006/picture">
                <pic:pic>
                  <pic:nvPicPr>
                    <pic:cNvPr id="0" name="temp_inline_a9a227dc72ec47e090b66879ce548685.jpg"/>
                    <pic:cNvPicPr/>
                  </pic:nvPicPr>
                  <pic:blipFill>
                    <a:blip r:embed="rId48"/>
                    <a:stretch>
                      <a:fillRect/>
                    </a:stretch>
                  </pic:blipFill>
                  <pic:spPr>
                    <a:xfrm>
                      <a:off x="0" y="0"/>
                      <a:ext cx="2524125" cy="1838324"/>
                    </a:xfrm>
                    <a:prstGeom prst="rect"/>
                  </pic:spPr>
                </pic:pic>
              </a:graphicData>
            </a:graphic>
          </wp:inline>
        </w:drawing>
      </w:r>
      <w:r>
        <w:br/>
      </w:r>
      <w:r>
        <w:t>Đặt các điểm trên Hình 32 như trên. Khi đó ta có:</w:t>
      </w:r>
      <w:r>
        <w:br/>
      </w:r>
      <w:r>
        <w:t>EF = DC – DF – EC = 0,9 − 2x (m).</w:t>
      </w:r>
      <w:r>
        <w:br/>
      </w:r>
      <w:r>
        <w:t>Lúc này, khi miếng bìa được gập vào thành hình hộp chữ nhật có chiều cao là x (m), chiều rộng đáy là x (m) và chiều dài đáy là 0,9 – 2x (m).</w:t>
      </w:r>
      <w:r>
        <w:br/>
      </w:r>
      <w:r>
        <w:t>Suy ra V = x</w:t>
      </w:r>
      <w:r>
        <w:rPr>
          <w:vertAlign w:val="superscript"/>
        </w:rPr>
        <w:t>2</w:t>
      </w:r>
      <w:r>
        <w:t>.(0,9 – 2x) (m</w:t>
      </w:r>
      <w:r>
        <w:rPr>
          <w:vertAlign w:val="superscript"/>
        </w:rPr>
        <w:t>3</w:t>
      </w:r>
      <w:r>
        <w:t>)</w:t>
      </w:r>
      <w:r>
        <w:br/>
      </w:r>
      <w:r>
        <w:t>Xét hàm số V(x) = x</w:t>
      </w:r>
      <w:r>
        <w:rPr>
          <w:vertAlign w:val="superscript"/>
        </w:rPr>
        <w:t>2</w:t>
      </w:r>
      <w:r>
        <w:t>.(0,9 – 2x).</w:t>
      </w:r>
      <w:r>
        <w:br/>
      </w:r>
      <w:r>
        <w:t xml:space="preserve">     V</w:t>
      </w:r>
      <w:r>
        <w:rPr>
          <w:i/>
        </w:rPr>
        <w:t>'</w:t>
      </w:r>
      <w:r>
        <w:t>(x) = −6x</w:t>
      </w:r>
      <w:r>
        <w:rPr>
          <w:vertAlign w:val="superscript"/>
        </w:rPr>
        <w:t>2</w:t>
      </w:r>
      <w:r>
        <w:t xml:space="preserve"> + 1,8x</w:t>
      </w:r>
      <w:r>
        <w:br/>
      </w:r>
      <w:r>
        <w:t xml:space="preserve">     V</w:t>
      </w:r>
      <w:r>
        <w:rPr>
          <w:i/>
        </w:rPr>
        <w:t>'</w:t>
      </w:r>
      <w:r>
        <w:t>(x) = 0 ⇔ −6x</w:t>
      </w:r>
      <w:r>
        <w:rPr>
          <w:vertAlign w:val="superscript"/>
        </w:rPr>
        <w:t>2</w:t>
      </w:r>
      <w:r>
        <w:t xml:space="preserve"> + 1,8x = 0 ⇔ x = 0 hoặc x = 0,3.</w:t>
      </w:r>
      <w:r>
        <w:br/>
      </w:r>
      <w:r>
        <w:t xml:space="preserve">Mà điều kiện 0 &lt; x &lt; </w:t>
      </w:r>
      <w:r>
        <w:t>0</w:t>
      </w:r>
      <w:r>
        <w:t>,</w:t>
      </w:r>
      <w:r>
        <w:t>9</w:t>
      </w:r>
      <w:r>
        <w:t>2</w:t>
      </w:r>
      <w:r>
        <w:t>(0,9)/(2)</w:t>
      </w:r>
      <w:r>
        <w:t xml:space="preserve"> = 0,45 nên x = 0,3 thỏa mãn điều kiện.</w:t>
      </w:r>
      <w:r>
        <w:br/>
      </w:r>
      <w:r>
        <w:t>Bảng biến thiên của hàm số V(x) trên khoảng (0; 0,45) như sau:</w:t>
      </w:r>
      <w:r>
        <w:br/>
      </w:r>
      <w:r>
        <w:drawing>
          <wp:inline xmlns:a="http://schemas.openxmlformats.org/drawingml/2006/main" xmlns:pic="http://schemas.openxmlformats.org/drawingml/2006/picture">
            <wp:extent cx="2962275" cy="1362075"/>
            <wp:docPr id="66" name="Picture 66"/>
            <wp:cNvGraphicFramePr>
              <a:graphicFrameLocks noChangeAspect="1"/>
            </wp:cNvGraphicFramePr>
            <a:graphic>
              <a:graphicData uri="http://schemas.openxmlformats.org/drawingml/2006/picture">
                <pic:pic>
                  <pic:nvPicPr>
                    <pic:cNvPr id="0" name="temp_inline_d477678ce12942ee9fbbaafb9b9b7298.jpg"/>
                    <pic:cNvPicPr/>
                  </pic:nvPicPr>
                  <pic:blipFill>
                    <a:blip r:embed="rId49"/>
                    <a:stretch>
                      <a:fillRect/>
                    </a:stretch>
                  </pic:blipFill>
                  <pic:spPr>
                    <a:xfrm>
                      <a:off x="0" y="0"/>
                      <a:ext cx="2962275" cy="1362075"/>
                    </a:xfrm>
                    <a:prstGeom prst="rect"/>
                  </pic:spPr>
                </pic:pic>
              </a:graphicData>
            </a:graphic>
          </wp:inline>
        </w:drawing>
      </w:r>
      <w:r>
        <w:br/>
      </w:r>
      <w:r>
        <w:t>Căn cứ vào bảng biến thiên, ta có hàm số V(x) đạt giá trị lớn nhất 0,027 tại x = 0,3.</w:t>
      </w:r>
      <w:r>
        <w:br/>
      </w:r>
      <w:r>
        <w:t>Vậy x = 0,3 m thì thể tích của hình hộp chữ nhật tạo thành là lớn nhất.</w:t>
      </w:r>
      <w:r>
        <w:br/>
      </w:r>
      <w:r>
        <w:rPr>
          <w:b/>
        </w:rPr>
        <w:t xml:space="preserve">Bài 110* trang 44 SBT Toán 12 Tập 1: </w:t>
      </w:r>
      <w:r>
        <w:t>Một nhà in sử dụng các trang giấy hình chữ nhật để in sách. Sau khi để lề trái, lề phải, lề trên và lề dưới theo số liệu được cho ở Hình 33 thì diện tích phần in chữ trên trang sách là 24 inch</w:t>
      </w:r>
      <w:r>
        <w:rPr>
          <w:vertAlign w:val="superscript"/>
        </w:rPr>
        <w:t>2</w:t>
      </w:r>
      <w:r>
        <w:t>. Tính kích thước của trang sách để diện tích giấy cần sử dụng là ít nhất?</w:t>
      </w:r>
      <w:r>
        <w:br/>
      </w:r>
      <w:r>
        <w:drawing>
          <wp:inline xmlns:a="http://schemas.openxmlformats.org/drawingml/2006/main" xmlns:pic="http://schemas.openxmlformats.org/drawingml/2006/picture">
            <wp:extent cx="2133600" cy="2524125"/>
            <wp:docPr id="67" name="Picture 67"/>
            <wp:cNvGraphicFramePr>
              <a:graphicFrameLocks noChangeAspect="1"/>
            </wp:cNvGraphicFramePr>
            <a:graphic>
              <a:graphicData uri="http://schemas.openxmlformats.org/drawingml/2006/picture">
                <pic:pic>
                  <pic:nvPicPr>
                    <pic:cNvPr id="0" name="temp_inline_747682eb5e5a4fb6b8f64a81addeea75.jpg"/>
                    <pic:cNvPicPr/>
                  </pic:nvPicPr>
                  <pic:blipFill>
                    <a:blip r:embed="rId50"/>
                    <a:stretch>
                      <a:fillRect/>
                    </a:stretch>
                  </pic:blipFill>
                  <pic:spPr>
                    <a:xfrm>
                      <a:off x="0" y="0"/>
                      <a:ext cx="2133600" cy="2524125"/>
                    </a:xfrm>
                    <a:prstGeom prst="rect"/>
                  </pic:spPr>
                </pic:pic>
              </a:graphicData>
            </a:graphic>
          </wp:inline>
        </w:drawing>
      </w:r>
      <w:r>
        <w:br/>
      </w:r>
      <w:r>
        <w:rPr>
          <w:b/>
        </w:rPr>
        <w:t>Lời giải:</w:t>
      </w:r>
      <w:r>
        <w:br/>
      </w:r>
      <w:r>
        <w:t>Trong hình ta có chiều rộng phần in chữ trên trang sách là y, chiều dài là x</w:t>
      </w:r>
      <w:r>
        <w:br/>
      </w:r>
      <w:r>
        <w:t>(0 &lt; y &lt; x, inch).</w:t>
      </w:r>
      <w:r>
        <w:br/>
      </w:r>
      <w:r>
        <w:t xml:space="preserve">Chiều dài của trang sách là: x + 2. </w:t>
      </w:r>
      <w:r>
        <w:t>1</w:t>
      </w:r>
      <w:r>
        <w:t>1</w:t>
      </w:r>
      <w:r>
        <w:t>2</w:t>
      </w:r>
      <w:r>
        <w:t>1(1)/(2)</w:t>
      </w:r>
      <w:r>
        <w:t xml:space="preserve"> = x + 3 (inch).</w:t>
      </w:r>
      <w:r>
        <w:br/>
      </w:r>
      <w:r>
        <w:t>Chiều rộng của trang sách là: y + 2 (inch).</w:t>
      </w:r>
      <w:r>
        <w:br/>
      </w:r>
      <w:r>
        <w:t>Diện tích của một trang sách là: S = (x + 3)(y + 2) (inch</w:t>
      </w:r>
      <w:r>
        <w:rPr>
          <w:vertAlign w:val="superscript"/>
        </w:rPr>
        <w:t>2</w:t>
      </w:r>
      <w:r>
        <w:t>).</w:t>
      </w:r>
      <w:r>
        <w:br/>
      </w:r>
      <w:r>
        <w:t>Diện tích phần in chữ trên trang sách là: xy = 24 (inch</w:t>
      </w:r>
      <w:r>
        <w:rPr>
          <w:vertAlign w:val="superscript"/>
        </w:rPr>
        <w:t>2</w:t>
      </w:r>
      <w:r>
        <w:t xml:space="preserve">) ⇒ y = </w:t>
      </w:r>
      <w:r>
        <w:t>24</w:t>
      </w:r>
      <w:r>
        <w:t>x</w:t>
      </w:r>
      <w:r>
        <w:t>(24)/(x)</w:t>
      </w:r>
      <w:r>
        <w:t xml:space="preserve"> .</w:t>
      </w:r>
      <w:r>
        <w:br/>
      </w:r>
      <w:r>
        <w:t xml:space="preserve">Khi đó, S = (x + 3) </w:t>
      </w:r>
      <w:r>
        <w:t>(</w:t>
      </w:r>
      <w:r>
        <w:t>24</w:t>
      </w:r>
      <w:r>
        <w:t>x</w:t>
      </w:r>
      <w:r>
        <w:t>+</w:t>
      </w:r>
      <w:r>
        <w:t>2</w:t>
      </w:r>
      <w:r>
        <w:t>)</w:t>
      </w:r>
      <w:r>
        <w:t>(24)/(x)+2</w:t>
      </w:r>
      <w:r>
        <w:t xml:space="preserve"> = 30 + 2x + </w:t>
      </w:r>
      <w:r>
        <w:t>72</w:t>
      </w:r>
      <w:r>
        <w:t>x</w:t>
      </w:r>
      <w:r>
        <w:t>(72)/(x)</w:t>
      </w:r>
      <w:r>
        <w:t xml:space="preserve"> .</w:t>
      </w:r>
      <w:r>
        <w:br/>
      </w:r>
      <w:r>
        <w:t>Ta có S</w:t>
      </w:r>
      <w:r>
        <w:rPr>
          <w:i/>
        </w:rPr>
        <w:t>'</w:t>
      </w:r>
      <w:r>
        <w:t xml:space="preserve"> = 2 − </w:t>
      </w:r>
      <w:r>
        <w:t>72</w:t>
      </w:r>
      <w:r>
        <w:t>x</w:t>
      </w:r>
      <w:r>
        <w:t>2</w:t>
      </w:r>
      <w:r>
        <w:t>(72)/(x^(2))</w:t>
      </w:r>
      <w:r>
        <w:t xml:space="preserve"> .</w:t>
      </w:r>
      <w:r>
        <w:br/>
      </w:r>
      <w:r>
        <w:t>Trên khoảng (0; +∞), S</w:t>
      </w:r>
      <w:r>
        <w:rPr>
          <w:i/>
        </w:rPr>
        <w:t>'</w:t>
      </w:r>
      <w:r>
        <w:t xml:space="preserve"> = 0 khi x = 6.</w:t>
      </w:r>
      <w:r>
        <w:br/>
      </w:r>
      <w:r>
        <w:t>Ta có bảng xét dấu như sau:</w:t>
      </w:r>
      <w:r>
        <w:br/>
      </w:r>
      <w:r>
        <w:drawing>
          <wp:inline xmlns:a="http://schemas.openxmlformats.org/drawingml/2006/main" xmlns:pic="http://schemas.openxmlformats.org/drawingml/2006/picture">
            <wp:extent cx="3933824" cy="438150"/>
            <wp:docPr id="68" name="Picture 68"/>
            <wp:cNvGraphicFramePr>
              <a:graphicFrameLocks noChangeAspect="1"/>
            </wp:cNvGraphicFramePr>
            <a:graphic>
              <a:graphicData uri="http://schemas.openxmlformats.org/drawingml/2006/picture">
                <pic:pic>
                  <pic:nvPicPr>
                    <pic:cNvPr id="0" name="temp_inline_1e07430ca30b4c9bb17816e1a29ac922.jpg"/>
                    <pic:cNvPicPr/>
                  </pic:nvPicPr>
                  <pic:blipFill>
                    <a:blip r:embed="rId51"/>
                    <a:stretch>
                      <a:fillRect/>
                    </a:stretch>
                  </pic:blipFill>
                  <pic:spPr>
                    <a:xfrm>
                      <a:off x="0" y="0"/>
                      <a:ext cx="3933824" cy="438150"/>
                    </a:xfrm>
                    <a:prstGeom prst="rect"/>
                  </pic:spPr>
                </pic:pic>
              </a:graphicData>
            </a:graphic>
          </wp:inline>
        </w:drawing>
      </w:r>
      <w:r>
        <w:br/>
      </w:r>
      <w:r>
        <w:t>Vậy diện tích của một trang sách là nhỏ nhất khi x = 6, khi đó y = 4.</w:t>
      </w:r>
      <w:r>
        <w:br/>
      </w:r>
      <w:r>
        <w:t>Chiều dài trang sách là 9 inch, chiều rộng là 6 inch.</w:t>
      </w:r>
      <w:r>
        <w:br/>
      </w:r>
      <w:r>
        <w:t>Vậy kích thước trang sách là 9 inch × 6 inch.</w:t>
      </w:r>
      <w:r>
        <w:br/>
      </w:r>
      <w:r>
        <w:rPr>
          <w:b/>
        </w:rPr>
        <w:t xml:space="preserve">Bài 111* trang 45 SBT Toán 12 Tập 1: </w:t>
      </w:r>
      <w:r>
        <w:t>Một cửa sổ gồm phần dưới là một hình chữ nhật và phần vòm có hình bán nguyệt được mô tả ở Hình 34. Tìm x, y để diện tích của cửa sổ lớn nhất, biết chu vi của cửa sổ là 5m.</w:t>
      </w:r>
      <w:r>
        <w:br/>
      </w:r>
      <w:r>
        <w:drawing>
          <wp:inline xmlns:a="http://schemas.openxmlformats.org/drawingml/2006/main" xmlns:pic="http://schemas.openxmlformats.org/drawingml/2006/picture">
            <wp:extent cx="1628775" cy="1914525"/>
            <wp:docPr id="69" name="Picture 69"/>
            <wp:cNvGraphicFramePr>
              <a:graphicFrameLocks noChangeAspect="1"/>
            </wp:cNvGraphicFramePr>
            <a:graphic>
              <a:graphicData uri="http://schemas.openxmlformats.org/drawingml/2006/picture">
                <pic:pic>
                  <pic:nvPicPr>
                    <pic:cNvPr id="0" name="temp_inline_84a0f68aad3d44bd927d330051b302e8.jpg"/>
                    <pic:cNvPicPr/>
                  </pic:nvPicPr>
                  <pic:blipFill>
                    <a:blip r:embed="rId52"/>
                    <a:stretch>
                      <a:fillRect/>
                    </a:stretch>
                  </pic:blipFill>
                  <pic:spPr>
                    <a:xfrm>
                      <a:off x="0" y="0"/>
                      <a:ext cx="1628775" cy="1914525"/>
                    </a:xfrm>
                    <a:prstGeom prst="rect"/>
                  </pic:spPr>
                </pic:pic>
              </a:graphicData>
            </a:graphic>
          </wp:inline>
        </w:drawing>
      </w:r>
      <w:r>
        <w:br/>
      </w:r>
      <w:r>
        <w:rPr>
          <w:b/>
        </w:rPr>
        <w:t>Lời giải:</w:t>
      </w:r>
      <w:r>
        <w:br/>
      </w:r>
      <w:r>
        <w:t xml:space="preserve">Chu vi của cửa sổ là: x + 2y + </w:t>
      </w:r>
      <w:r>
        <w:t>π</w:t>
      </w:r>
      <w:r>
        <w:t>x</w:t>
      </w:r>
      <w:r>
        <w:t>2</w:t>
      </w:r>
      <w:r>
        <w:t>(πx)/(2)</w:t>
      </w:r>
      <w:r>
        <w:t xml:space="preserve"> = 5 (m).</w:t>
      </w:r>
      <w:r>
        <w:br/>
      </w:r>
      <w:r>
        <w:t xml:space="preserve">Từ đó suy ra: y = </w:t>
      </w:r>
      <w:r>
        <w:t>10</w:t>
      </w:r>
      <w:r>
        <w:t>−</w:t>
      </w:r>
      <w:r>
        <w:t>(</w:t>
      </w:r>
      <w:r>
        <w:t>2</w:t>
      </w:r>
      <w:r>
        <w:t>+</w:t>
      </w:r>
      <w:r>
        <w:t>π</w:t>
      </w:r>
      <w:r>
        <w:t>)</w:t>
      </w:r>
      <w:r>
        <w:t>x</w:t>
      </w:r>
      <w:r>
        <w:t>4</w:t>
      </w:r>
      <w:r>
        <w:t>(10−2+πx)/(4)</w:t>
      </w:r>
      <w:r>
        <w:t xml:space="preserve"> (m).</w:t>
      </w:r>
      <w:r>
        <w:br/>
      </w:r>
      <w:r>
        <w:t xml:space="preserve">Diện tích cửa sổ là: S = xy + </w:t>
      </w:r>
      <w:r>
        <w:t>π</w:t>
      </w:r>
      <w:r>
        <w:t>x</w:t>
      </w:r>
      <w:r>
        <w:t>2</w:t>
      </w:r>
      <w:r>
        <w:t>8</w:t>
      </w:r>
      <w:r>
        <w:t>(πx^(2))/(8)</w:t>
      </w:r>
      <w:r>
        <w:t xml:space="preserve"> = </w:t>
      </w:r>
      <w:r>
        <w:t>8</w:t>
      </w:r>
      <w:r>
        <w:t>x</w:t>
      </w:r>
      <w:r>
        <w:t>y</w:t>
      </w:r>
      <w:r>
        <w:t>+</w:t>
      </w:r>
      <w:r>
        <w:t>π</w:t>
      </w:r>
      <w:r>
        <w:t>x</w:t>
      </w:r>
      <w:r>
        <w:t>2</w:t>
      </w:r>
      <w:r>
        <w:t>8</w:t>
      </w:r>
      <w:r>
        <w:t>(8xy+πx^(2))/(8)</w:t>
      </w:r>
      <w:r>
        <w:t xml:space="preserve"> = </w:t>
      </w:r>
      <w:r>
        <w:t>−</w:t>
      </w:r>
      <w:r>
        <w:t>(</w:t>
      </w:r>
      <w:r>
        <w:t>4</w:t>
      </w:r>
      <w:r>
        <w:t>+</w:t>
      </w:r>
      <w:r>
        <w:t>π</w:t>
      </w:r>
      <w:r>
        <w:t>)</w:t>
      </w:r>
      <w:r>
        <w:t>x</w:t>
      </w:r>
      <w:r>
        <w:t>2</w:t>
      </w:r>
      <w:r>
        <w:t>+</w:t>
      </w:r>
      <w:r>
        <w:t>20</w:t>
      </w:r>
      <w:r>
        <w:t>x</w:t>
      </w:r>
      <w:r>
        <w:t>8</w:t>
      </w:r>
      <w:r>
        <w:t>(−(4+π)x^(2)+20x)/(8)</w:t>
      </w:r>
      <w:r>
        <w:t xml:space="preserve"> .</w:t>
      </w:r>
      <w:r>
        <w:br/>
      </w:r>
      <w:r>
        <w:t>Ta có S</w:t>
      </w:r>
      <w:r>
        <w:rPr>
          <w:i/>
        </w:rPr>
        <w:t>'</w:t>
      </w:r>
      <w:r>
        <w:t xml:space="preserve"> = </w:t>
      </w:r>
      <w:r>
        <w:t>(</w:t>
      </w:r>
      <w:r>
        <w:t>−</w:t>
      </w:r>
      <w:r>
        <w:t>1</w:t>
      </w:r>
      <w:r>
        <w:t>−</w:t>
      </w:r>
      <w:r>
        <w:t>π</w:t>
      </w:r>
      <w:r>
        <w:t>4</w:t>
      </w:r>
      <w:r>
        <w:t>)</w:t>
      </w:r>
      <w:r>
        <w:t>−1−(π)/(4)</w:t>
      </w:r>
      <w:r>
        <w:t xml:space="preserve"> x + </w:t>
      </w:r>
      <w:r>
        <w:t>5</w:t>
      </w:r>
      <w:r>
        <w:t>2</w:t>
      </w:r>
      <w:r>
        <w:t>(5)/(2)</w:t>
      </w:r>
      <w:r>
        <w:br/>
      </w:r>
      <w:r>
        <w:t>Trên khoảng (0; +∞), S</w:t>
      </w:r>
      <w:r>
        <w:rPr>
          <w:i/>
        </w:rPr>
        <w:t>'</w:t>
      </w:r>
      <w:r>
        <w:t xml:space="preserve"> = 0 khi x = </w:t>
      </w:r>
      <w:r>
        <w:t>10</w:t>
      </w:r>
      <w:r>
        <w:t>4</w:t>
      </w:r>
      <w:r>
        <w:t>+</w:t>
      </w:r>
      <w:r>
        <w:t>π</w:t>
      </w:r>
      <w:r>
        <w:t>(10)/(4+π)</w:t>
      </w:r>
      <w:r>
        <w:t xml:space="preserve"> .</w:t>
      </w:r>
      <w:r>
        <w:br/>
      </w:r>
      <w:r>
        <w:t>Ta có bảng xét dấu sau:</w:t>
      </w:r>
      <w:r>
        <w:br/>
      </w:r>
      <w:r>
        <w:drawing>
          <wp:inline xmlns:a="http://schemas.openxmlformats.org/drawingml/2006/main" xmlns:pic="http://schemas.openxmlformats.org/drawingml/2006/picture">
            <wp:extent cx="3514725" cy="647700"/>
            <wp:docPr id="70" name="Picture 70"/>
            <wp:cNvGraphicFramePr>
              <a:graphicFrameLocks noChangeAspect="1"/>
            </wp:cNvGraphicFramePr>
            <a:graphic>
              <a:graphicData uri="http://schemas.openxmlformats.org/drawingml/2006/picture">
                <pic:pic>
                  <pic:nvPicPr>
                    <pic:cNvPr id="0" name="temp_inline_c41ed043ba76425db25252fd71705ad2.jpg"/>
                    <pic:cNvPicPr/>
                  </pic:nvPicPr>
                  <pic:blipFill>
                    <a:blip r:embed="rId53"/>
                    <a:stretch>
                      <a:fillRect/>
                    </a:stretch>
                  </pic:blipFill>
                  <pic:spPr>
                    <a:xfrm>
                      <a:off x="0" y="0"/>
                      <a:ext cx="3514725" cy="647700"/>
                    </a:xfrm>
                    <a:prstGeom prst="rect"/>
                  </pic:spPr>
                </pic:pic>
              </a:graphicData>
            </a:graphic>
          </wp:inline>
        </w:drawing>
      </w:r>
      <w:r>
        <w:br/>
      </w:r>
      <w:r>
        <w:t xml:space="preserve">Để diện tích cửa sổ là lớn nhất thì x = </w:t>
      </w:r>
      <w:r>
        <w:t>10</w:t>
      </w:r>
      <w:r>
        <w:t>4</w:t>
      </w:r>
      <w:r>
        <w:t>+</w:t>
      </w:r>
      <w:r>
        <w:t>π</w:t>
      </w:r>
      <w:r>
        <w:t>(10)/(4+π)</w:t>
      </w:r>
      <w:r>
        <w:t xml:space="preserve"> , khi đó y = </w:t>
      </w:r>
      <w:r>
        <w:t>5</w:t>
      </w:r>
      <w:r>
        <w:t>4</w:t>
      </w:r>
      <w:r>
        <w:t>+</w:t>
      </w:r>
      <w:r>
        <w:t>π</w:t>
      </w:r>
      <w:r>
        <w:t>(5)/(4+π)</w:t>
      </w:r>
      <w:r>
        <w:t xml:space="preserve"> .</w:t>
      </w:r>
      <w:r>
        <w:br/>
      </w:r>
      <w:r>
        <w:t xml:space="preserve">Vậy x = </w:t>
      </w:r>
      <w:r>
        <w:t>10</w:t>
      </w:r>
      <w:r>
        <w:t>4</w:t>
      </w:r>
      <w:r>
        <w:t>+</w:t>
      </w:r>
      <w:r>
        <w:t>π</w:t>
      </w:r>
      <w:r>
        <w:t>(10)/(4+π)</w:t>
      </w:r>
      <w:r>
        <w:t xml:space="preserve"> ≈ 1,4 (m), y = </w:t>
      </w:r>
      <w:r>
        <w:t>5</w:t>
      </w:r>
      <w:r>
        <w:t>4</w:t>
      </w:r>
      <w:r>
        <w:t>+</w:t>
      </w:r>
      <w:r>
        <w:t>π</w:t>
      </w:r>
      <w:r>
        <w:t>(5)/(4+π)</w:t>
      </w:r>
      <w:r>
        <w:t xml:space="preserve"> ≈ 0,7 (m).</w:t>
      </w:r>
      <w:r>
        <w:br/>
      </w:r>
      <w:r>
        <w:rPr>
          <w:b/>
        </w:rPr>
        <w:t>Xem thêm Lời giải bài tập Toán 12 sách Cánh diều hay, chi tiết khác:</w:t>
      </w:r>
      <w:r>
        <w:br/>
      </w:r>
      <w:r>
        <w:rPr>
          <w:b/>
        </w:rPr>
        <w:t>Bài 1: Vectơ và các phép toán vectơ trong không gian</w:t>
      </w:r>
      <w:r>
        <w:br/>
      </w:r>
      <w:r>
        <w:rPr>
          <w:b/>
        </w:rPr>
        <w:t>Bài 2: Toạ độ của vectơ</w:t>
      </w:r>
      <w:r>
        <w:br/>
      </w:r>
      <w:r>
        <w:rPr>
          <w:b/>
        </w:rPr>
        <w:t>Bài 3: Biểu thức toạ độ của các phép toán vectơ</w:t>
      </w:r>
      <w:r>
        <w:br/>
      </w:r>
      <w:r>
        <w:rPr>
          <w:b/>
        </w:rPr>
        <w:t>Bài tập cuối chương 2</w:t>
      </w:r>
      <w:r>
        <w:br/>
      </w:r>
      <w:r>
        <w:rPr>
          <w:b/>
        </w:rPr>
        <w:t>Bài 1: Khoảng biến thiên, khoảng tứ phân vị của mẫu số liệu ghép nhóm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