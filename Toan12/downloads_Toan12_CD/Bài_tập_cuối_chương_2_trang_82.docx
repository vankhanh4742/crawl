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2 trang 82</w:t>
      </w:r>
    </w:p>
    <w:p>
      <w:r>
        <w:rPr>
          <w:b/>
        </w:rPr>
        <w:t>Giải Toán 12 Bài tập cuối chương 2 trang 82</w:t>
      </w:r>
      <w:r>
        <w:br/>
      </w:r>
      <w:r>
        <w:rPr>
          <w:b/>
        </w:rPr>
        <w:t>Bài tập</w:t>
      </w:r>
      <w:r>
        <w:br/>
      </w:r>
      <w:r>
        <w:rPr>
          <w:b/>
        </w:rPr>
        <w:t>Bài 1 trang 82 Toán 12 Tập 1</w:t>
      </w:r>
      <w:r>
        <w:t>:</w:t>
      </w:r>
      <w:r>
        <w:t xml:space="preserve"> </w:t>
      </w:r>
      <w:r>
        <w:t>Cho điểm M thỏa mãn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=</w:t>
      </w:r>
      <w:r>
        <w:t>3</w:t>
      </w:r>
      <w:r>
        <w:t>→</w:t>
      </w:r>
      <w:r>
        <w:t>i</w:t>
      </w:r>
      <w:r>
        <w:t>+</w:t>
      </w:r>
      <w:r>
        <w:t>4</w:t>
      </w:r>
      <w:r>
        <w:t>→</w:t>
      </w:r>
      <w:r>
        <w:t>j</w:t>
      </w:r>
      <w:r>
        <w:t>+</w:t>
      </w:r>
      <w:r>
        <w:t>2</w:t>
      </w:r>
      <w:r>
        <w:t>→</w:t>
      </w:r>
      <w:r>
        <w:t>k</w:t>
      </w:r>
      <w:r>
        <w:t>OM→=3i→+4j→+2k→</w:t>
      </w:r>
      <w:r>
        <w:t>. Tọa độ của điểm M là:</w:t>
      </w:r>
      <w:r>
        <w:br/>
      </w:r>
      <w:r>
        <w:t>A. (2; 3; 4).</w:t>
      </w:r>
      <w:r>
        <w:br/>
      </w:r>
      <w:r>
        <w:t>B. (3; 4; 2).</w:t>
      </w:r>
      <w:r>
        <w:br/>
      </w:r>
      <w:r>
        <w:t>C. (4; 2; 3).</w:t>
      </w:r>
      <w:r>
        <w:br/>
      </w:r>
      <w:r>
        <w:t>D. (3; 2; 4).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>Ta có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=</w:t>
      </w:r>
      <w:r>
        <w:t>3</w:t>
      </w:r>
      <w:r>
        <w:t>→</w:t>
      </w:r>
      <w:r>
        <w:t>i</w:t>
      </w:r>
      <w:r>
        <w:t>+</w:t>
      </w:r>
      <w:r>
        <w:t>4</w:t>
      </w:r>
      <w:r>
        <w:t>→</w:t>
      </w:r>
      <w:r>
        <w:t>j</w:t>
      </w:r>
      <w:r>
        <w:t>+</w:t>
      </w:r>
      <w:r>
        <w:t>2</w:t>
      </w:r>
      <w:r>
        <w:t>→</w:t>
      </w:r>
      <w:r>
        <w:t>k</w:t>
      </w:r>
      <w:r>
        <w:t>OM→=3i→+4j→+2k→</w:t>
      </w:r>
      <w:r>
        <w:t>, do đó M(3; 4; 2).</w:t>
      </w:r>
      <w:r>
        <w:br/>
      </w:r>
      <w:r>
        <w:rPr>
          <w:b/>
        </w:rPr>
      </w:r>
      <w:r>
        <w:br/>
      </w:r>
      <w:r>
        <w:rPr>
          <w:b/>
        </w:rPr>
        <w:t>Bài 2 trang 82 Toán 12 Tập 1</w:t>
      </w:r>
      <w:r>
        <w:t>:</w:t>
      </w:r>
      <w:r>
        <w:t xml:space="preserve"> </w:t>
      </w:r>
      <w:r>
        <w:t>Cho hai điểm M(1; – 2; 3) và N(3; 4; – 5). Tọa độ của vectơ</w:t>
      </w:r>
      <w:r>
        <w:t xml:space="preserve"> 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NM→</w:t>
      </w:r>
      <w:r>
        <w:t xml:space="preserve"> là:</w:t>
      </w:r>
      <w:r>
        <w:br/>
      </w:r>
      <w:r>
        <w:t>A. (– 2; 6; 8).</w:t>
      </w:r>
      <w:r>
        <w:br/>
      </w:r>
      <w:r>
        <w:t>B. (2; 6; – 8).</w:t>
      </w:r>
      <w:r>
        <w:br/>
      </w:r>
      <w:r>
        <w:t>C. (– 2; 6; – 8).</w:t>
      </w:r>
      <w:r>
        <w:br/>
      </w:r>
      <w:r>
        <w:t>D. (– 2; – 6; 8).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>Ta có</w:t>
      </w:r>
      <w:r>
        <w:t xml:space="preserve"> 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=</w:t>
      </w:r>
      <w:r>
        <w:t>(</w:t>
      </w:r>
      <w:r>
        <w:t>1</w:t>
      </w:r>
      <w:r>
        <w:t>−</w:t>
      </w:r>
      <w:r>
        <w:t>3</w:t>
      </w:r>
      <w:r>
        <w:t>;</w:t>
      </w:r>
      <w:r>
        <w:t>−</w:t>
      </w:r>
      <w:r>
        <w:t>2</w:t>
      </w:r>
      <w:r>
        <w:t>−</w:t>
      </w:r>
      <w:r>
        <w:t>4</w:t>
      </w:r>
      <w:r>
        <w:t>;</w:t>
      </w:r>
      <w:r>
        <w:t>3</w:t>
      </w:r>
      <w:r>
        <w:t>−</w:t>
      </w:r>
      <w:r>
        <w:t>(</w:t>
      </w:r>
      <w:r>
        <w:t>−</w:t>
      </w:r>
      <w:r>
        <w:t>5</w:t>
      </w:r>
      <w:r>
        <w:t>)</w:t>
      </w:r>
      <w:r>
        <w:t>)</w:t>
      </w:r>
      <w:r>
        <w:t>=</w:t>
      </w:r>
      <w:r>
        <w:t>(</w:t>
      </w:r>
      <w:r>
        <w:t>−</w:t>
      </w:r>
      <w:r>
        <w:t>2</w:t>
      </w:r>
      <w:r>
        <w:t>;</w:t>
      </w:r>
      <w:r>
        <w:t>−</w:t>
      </w:r>
      <w:r>
        <w:t>6</w:t>
      </w:r>
      <w:r>
        <w:t>;</w:t>
      </w:r>
      <w:r>
        <w:t>8</w:t>
      </w:r>
      <w:r>
        <w:t>)</w:t>
      </w:r>
      <w:r>
        <w:t>NM→=1−3; −2−4; 3−−5=−2; −6; 8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3 trang 82 Toán 12 Tập 1</w:t>
      </w:r>
      <w:r>
        <w:t>:</w:t>
      </w:r>
      <w:r>
        <w:t xml:space="preserve"> </w:t>
      </w:r>
      <w:r>
        <w:t>Cho hai vectơ</w:t>
      </w:r>
      <w:r>
        <w:t xml:space="preserve"> </w:t>
      </w:r>
      <w:r>
        <w:t>→</w:t>
      </w:r>
      <w:r>
        <w:t>u</w:t>
      </w:r>
      <w:r>
        <w:t>=</w:t>
      </w:r>
      <w:r>
        <w:t>(</w:t>
      </w:r>
      <w:r>
        <w:t>3</w:t>
      </w:r>
      <w:r>
        <w:t>;</w:t>
      </w:r>
      <w:r>
        <w:t>−</w:t>
      </w:r>
      <w:r>
        <w:t>4</w:t>
      </w:r>
      <w:r>
        <w:t>;</w:t>
      </w:r>
      <w:r>
        <w:t>5</w:t>
      </w:r>
      <w:r>
        <w:t>)</w:t>
      </w:r>
      <w:r>
        <w:t>,</w:t>
      </w:r>
      <w:r>
        <w:t>→</w:t>
      </w:r>
      <w:r>
        <w:t>v</w:t>
      </w:r>
      <w:r>
        <w:t>=</w:t>
      </w:r>
      <w:r>
        <w:t>(</w:t>
      </w:r>
      <w:r>
        <w:t>5</w:t>
      </w:r>
      <w:r>
        <w:t>;</w:t>
      </w:r>
      <w:r>
        <w:t>7</w:t>
      </w:r>
      <w:r>
        <w:t>;</w:t>
      </w:r>
      <w:r>
        <w:t>−</w:t>
      </w:r>
      <w:r>
        <w:t>1</w:t>
      </w:r>
      <w:r>
        <w:t>)</w:t>
      </w:r>
      <w:r>
        <w:t>u→=3;−4;5, v→=5; 7; −1</w:t>
      </w:r>
      <w:r>
        <w:t>. Tọa độ của vectơ</w:t>
      </w:r>
      <w:r>
        <w:t xml:space="preserve">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u→+v→</w:t>
      </w:r>
      <w:r>
        <w:t xml:space="preserve"> là:</w:t>
      </w:r>
      <w:r>
        <w:br/>
      </w:r>
      <w:r>
        <w:t>A. (8; 3; 4).</w:t>
      </w:r>
      <w:r>
        <w:br/>
      </w:r>
      <w:r>
        <w:t>B. (– 2; – 11; 6).</w:t>
      </w:r>
      <w:r>
        <w:br/>
      </w:r>
      <w:r>
        <w:t>C. (2; 11; – 6).</w:t>
      </w:r>
      <w:r>
        <w:br/>
      </w:r>
      <w:r>
        <w:t>D. (– 8; – 3; – 4).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>Ta có</w:t>
      </w:r>
      <w:r>
        <w:t xml:space="preserve">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u→+v→</w:t>
      </w:r>
      <w:r>
        <w:t xml:space="preserve"> </w:t>
      </w:r>
      <w:r>
        <w:t xml:space="preserve"> = (3 + 5; – 4 + 7; 5 + (– 1)).</w:t>
      </w:r>
      <w:r>
        <w:br/>
      </w:r>
      <w:r>
        <w:t>Do đó,</w:t>
      </w:r>
      <w:r>
        <w:t xml:space="preserve">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u→+v→</w:t>
      </w:r>
      <w:r>
        <w:t xml:space="preserve"> </w:t>
      </w:r>
      <w:r>
        <w:t xml:space="preserve"> = (8; 3; 4).</w:t>
      </w:r>
      <w:r>
        <w:br/>
      </w:r>
      <w:r>
        <w:rPr>
          <w:b/>
        </w:rPr>
      </w:r>
      <w:r>
        <w:br/>
      </w:r>
      <w:r>
        <w:rPr>
          <w:b/>
        </w:rPr>
        <w:t>Bài 4 trang 82 Toán 12 Tập 1</w:t>
      </w:r>
      <w:r>
        <w:t>:</w:t>
      </w:r>
      <w:r>
        <w:t xml:space="preserve"> </w:t>
      </w:r>
      <w:r>
        <w:t>Cho hai vectơ</w:t>
      </w:r>
      <w:r>
        <w:t xml:space="preserve"> 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–</w:t>
      </w:r>
      <w:r>
        <w:t>2</w:t>
      </w:r>
      <w:r>
        <w:t>;</w:t>
      </w:r>
      <w:r>
        <w:t>3</w:t>
      </w:r>
      <w:r>
        <w:t>)</w:t>
      </w:r>
      <w:r>
        <w:t>,</w:t>
      </w:r>
      <w:r>
        <w:t>→</w:t>
      </w:r>
      <w:r>
        <w:t>v</w:t>
      </w:r>
      <w:r>
        <w:t>=</w:t>
      </w:r>
      <w:r>
        <w:t>(</w:t>
      </w:r>
      <w:r>
        <w:t>5</w:t>
      </w:r>
      <w:r>
        <w:t>;</w:t>
      </w:r>
      <w:r>
        <w:t>4</w:t>
      </w:r>
      <w:r>
        <w:t>;</w:t>
      </w:r>
      <w:r>
        <w:t>−</w:t>
      </w:r>
      <w:r>
        <w:t>1</w:t>
      </w:r>
      <w:r>
        <w:t>)</w:t>
      </w:r>
      <w:r>
        <w:t>u→=1; –2; 3, v→=5; 4;−1</w:t>
      </w:r>
      <w:r>
        <w:t>. Tọa độ của vectơ</w:t>
      </w:r>
      <w:r>
        <w:t xml:space="preserve"> </w:t>
      </w:r>
      <w:r>
        <w:t>→</w:t>
      </w:r>
      <w:r>
        <w:t>u</w:t>
      </w:r>
      <w:r>
        <w:t>−</w:t>
      </w:r>
      <w:r>
        <w:t>→</w:t>
      </w:r>
      <w:r>
        <w:t>v</w:t>
      </w:r>
      <w:r>
        <w:t>u→−v→</w:t>
      </w:r>
      <w:r>
        <w:t xml:space="preserve"> là:</w:t>
      </w:r>
      <w:r>
        <w:br/>
      </w:r>
      <w:r>
        <w:t>A. (4; 6; 4).</w:t>
      </w:r>
      <w:r>
        <w:br/>
      </w:r>
      <w:r>
        <w:t>B. (– 4; – 6; 4).</w:t>
      </w:r>
      <w:r>
        <w:br/>
      </w:r>
      <w:r>
        <w:t>C. (4; 6; – 4).</w:t>
      </w:r>
      <w:r>
        <w:br/>
      </w:r>
      <w:r>
        <w:t>D. (– 4; – 6; – 4).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>Ta có</w:t>
      </w:r>
      <w:r>
        <w:t xml:space="preserve"> </w:t>
      </w:r>
      <w:r>
        <w:t>→</w:t>
      </w:r>
      <w:r>
        <w:t>u</w:t>
      </w:r>
      <w:r>
        <w:t>−</w:t>
      </w:r>
      <w:r>
        <w:t>→</w:t>
      </w:r>
      <w:r>
        <w:t>v</w:t>
      </w:r>
      <w:r>
        <w:t>u→−v→</w:t>
      </w:r>
      <w:r>
        <w:t xml:space="preserve"> </w:t>
      </w:r>
      <w:r>
        <w:t xml:space="preserve"> = (1 – 5; – 2 – 4; 3 – (– 1)).</w:t>
      </w:r>
      <w:r>
        <w:br/>
      </w:r>
      <w:r>
        <w:t>Do đó,</w:t>
      </w:r>
      <w:r>
        <w:t xml:space="preserve"> </w:t>
      </w:r>
      <w:r>
        <w:t>→</w:t>
      </w:r>
      <w:r>
        <w:t>u</w:t>
      </w:r>
      <w:r>
        <w:t>−</w:t>
      </w:r>
      <w:r>
        <w:t>→</w:t>
      </w:r>
      <w:r>
        <w:t>v</w:t>
      </w:r>
      <w:r>
        <w:t>u→−v→</w:t>
      </w:r>
      <w:r>
        <w:t xml:space="preserve"> </w:t>
      </w:r>
      <w:r>
        <w:t xml:space="preserve"> = (– 4; – 6; 4).</w:t>
      </w:r>
      <w:r>
        <w:br/>
      </w:r>
      <w:r>
        <w:rPr>
          <w:b/>
        </w:rPr>
      </w:r>
      <w:r>
        <w:br/>
      </w:r>
      <w:r>
        <w:rPr>
          <w:b/>
        </w:rPr>
        <w:t>Bài 5 trang 82 Toán 12 Tập 1</w:t>
      </w:r>
      <w:r>
        <w:t>:</w:t>
      </w:r>
      <w:r>
        <w:t xml:space="preserve"> </w:t>
      </w:r>
      <w:r>
        <w:t>Cho vectơ</w:t>
      </w:r>
      <w:r>
        <w:t xml:space="preserve"> 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−</w:t>
      </w:r>
      <w:r>
        <w:t>1</w:t>
      </w:r>
      <w:r>
        <w:t>;</w:t>
      </w:r>
      <w:r>
        <w:t>3</w:t>
      </w:r>
      <w:r>
        <w:t>)</w:t>
      </w:r>
      <w:r>
        <w:t>u→=1;−1; 3</w:t>
      </w:r>
      <w:r>
        <w:t>. Tọa độ của vectơ</w:t>
      </w:r>
      <w:r>
        <w:t xml:space="preserve"> </w:t>
      </w:r>
      <w:r>
        <w:t>−</w:t>
      </w:r>
      <w:r>
        <w:t>3</w:t>
      </w:r>
      <w:r>
        <w:t>→</w:t>
      </w:r>
      <w:r>
        <w:t>u</w:t>
      </w:r>
      <w:r>
        <w:t>−3u→</w:t>
      </w:r>
      <w:r>
        <w:t xml:space="preserve"> là:</w:t>
      </w:r>
      <w:r>
        <w:br/>
      </w:r>
      <w:r>
        <w:t>A. (3; – 3; 9).</w:t>
      </w:r>
      <w:r>
        <w:br/>
      </w:r>
      <w:r>
        <w:t>B. (3; – 3; – 9).</w:t>
      </w:r>
      <w:r>
        <w:br/>
      </w:r>
      <w:r>
        <w:t>C. (– 3; 3; – 9).</w:t>
      </w:r>
      <w:r>
        <w:br/>
      </w:r>
      <w:r>
        <w:t>D. (3; 3; 9).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>Ta có</w:t>
      </w:r>
      <w:r>
        <w:t xml:space="preserve"> </w:t>
      </w:r>
      <w:r>
        <w:t>−</w:t>
      </w:r>
      <w:r>
        <w:t>3</w:t>
      </w:r>
      <w:r>
        <w:t>→</w:t>
      </w:r>
      <w:r>
        <w:t>u</w:t>
      </w:r>
      <w:r>
        <w:t>−3u→</w:t>
      </w:r>
      <w:r>
        <w:t xml:space="preserve"> </w:t>
      </w:r>
      <w:r>
        <w:t xml:space="preserve"> = (– 3 ∙ 1 ; – 3 ∙ (– 1); – 3 ∙ 3) = (– 3; 3; – 9).</w:t>
      </w:r>
      <w:r>
        <w:br/>
      </w:r>
      <w:r>
        <w:rPr>
          <w:b/>
        </w:rPr>
      </w:r>
      <w:r>
        <w:br/>
      </w:r>
      <w:r>
        <w:rPr>
          <w:b/>
        </w:rPr>
        <w:t>Bài 6 trang 82 Toán 12 Tập 1</w:t>
      </w:r>
      <w:r>
        <w:t>:</w:t>
      </w:r>
      <w:r>
        <w:t xml:space="preserve"> </w:t>
      </w:r>
      <w:r>
        <w:t>Độ dài của vectơ</w:t>
      </w:r>
      <w:r>
        <w:t xml:space="preserve"> </w:t>
      </w:r>
      <w:r>
        <w:t>→</w:t>
      </w:r>
      <w:r>
        <w:t>u</w:t>
      </w:r>
      <w:r>
        <w:t>=</w:t>
      </w:r>
      <w:r>
        <w:t>(</w:t>
      </w:r>
      <w:r>
        <w:t>2</w:t>
      </w:r>
      <w:r>
        <w:t>;</w:t>
      </w:r>
      <w:r>
        <w:t>−</w:t>
      </w:r>
      <w:r>
        <w:t>2</w:t>
      </w:r>
      <w:r>
        <w:t>;</w:t>
      </w:r>
      <w:r>
        <w:t>1</w:t>
      </w:r>
      <w:r>
        <w:t>)</w:t>
      </w:r>
      <w:r>
        <w:t>u→=2; −2; 1</w:t>
      </w:r>
      <w:r>
        <w:t xml:space="preserve"> là:</w:t>
      </w:r>
      <w:r>
        <w:br/>
      </w:r>
      <w:r>
        <w:t>A. 9.</w:t>
      </w:r>
      <w:r>
        <w:br/>
      </w:r>
      <w:r>
        <w:t>B. 3.</w:t>
      </w:r>
      <w:r>
        <w:br/>
      </w:r>
      <w:r>
        <w:t>C. 2.</w:t>
      </w:r>
      <w:r>
        <w:br/>
      </w:r>
      <w:r>
        <w:t>D. 4.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 xml:space="preserve">Ta có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1ee6494ed4e4285b3bb94c9e25810c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</w:r>
      <w:r>
        <w:br/>
      </w:r>
      <w:r>
        <w:rPr>
          <w:b/>
        </w:rPr>
        <w:t>Bài 7 trang 82 Toán 12 Tập 1</w:t>
      </w:r>
      <w:r>
        <w:t>:</w:t>
      </w:r>
      <w:r>
        <w:t xml:space="preserve"> </w:t>
      </w:r>
      <w:r>
        <w:t>Tích vô hướng của hai vectơ</w:t>
      </w:r>
      <w:r>
        <w:t xml:space="preserve"> 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−</w:t>
      </w:r>
      <w:r>
        <w:t>2</w:t>
      </w:r>
      <w:r>
        <w:t>;</w:t>
      </w:r>
      <w:r>
        <w:t>3</w:t>
      </w:r>
      <w:r>
        <w:t>)</w:t>
      </w:r>
      <w:r>
        <w:t>u→=1; −2; 3</w:t>
      </w:r>
      <w:r>
        <w:t xml:space="preserve"> và</w:t>
      </w:r>
      <w:r>
        <w:t xml:space="preserve"> </w:t>
      </w:r>
      <w:r>
        <w:t>→</w:t>
      </w:r>
      <w:r>
        <w:t>v</w:t>
      </w:r>
      <w:r>
        <w:t>=</w:t>
      </w:r>
      <w:r>
        <w:t>(</w:t>
      </w:r>
      <w:r>
        <w:t>3</w:t>
      </w:r>
      <w:r>
        <w:t>;</w:t>
      </w:r>
      <w:r>
        <w:t>4</w:t>
      </w:r>
      <w:r>
        <w:t>;</w:t>
      </w:r>
      <w:r>
        <w:t>−</w:t>
      </w:r>
      <w:r>
        <w:t>5</w:t>
      </w:r>
      <w:r>
        <w:t>)</w:t>
      </w:r>
      <w:r>
        <w:t>v→=3; 4; −5</w:t>
      </w:r>
      <w:r>
        <w:t xml:space="preserve"> là:</w:t>
      </w:r>
      <w:r>
        <w:br/>
      </w:r>
      <w:r>
        <w:t>A.</w:t>
      </w:r>
      <w:r>
        <w:t xml:space="preserve"> </w:t>
      </w:r>
      <w:r>
        <w:t>√</w:t>
      </w:r>
      <w:r>
        <w:t>14</w:t>
      </w:r>
      <w:r>
        <w:t>⋅</w:t>
      </w:r>
      <w:r>
        <w:t>√</w:t>
      </w:r>
      <w:r>
        <w:t>50</w:t>
      </w:r>
      <w:r>
        <w:t>√(14)⋅√(50)</w:t>
      </w:r>
      <w:r>
        <w:t>.</w:t>
      </w:r>
      <w:r>
        <w:br/>
      </w:r>
      <w:r>
        <w:t>B.</w:t>
      </w:r>
      <w:r>
        <w:t xml:space="preserve"> </w:t>
      </w:r>
      <w:r>
        <w:t>−</w:t>
      </w:r>
      <w:r>
        <w:t>√</w:t>
      </w:r>
      <w:r>
        <w:t>14</w:t>
      </w:r>
      <w:r>
        <w:t>⋅</w:t>
      </w:r>
      <w:r>
        <w:t>√</w:t>
      </w:r>
      <w:r>
        <w:t>50</w:t>
      </w:r>
      <w:r>
        <w:t>−√(14)⋅√(50)</w:t>
      </w:r>
      <w:r>
        <w:t>.</w:t>
      </w:r>
      <w:r>
        <w:br/>
      </w:r>
      <w:r>
        <w:t>C. 20.</w:t>
      </w:r>
      <w:r>
        <w:br/>
      </w:r>
      <w:r>
        <w:t>D. – 20.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>Ta có</w:t>
      </w:r>
      <w:r>
        <w:t xml:space="preserve"> </w:t>
      </w:r>
      <w:r>
        <w:t>→</w:t>
      </w:r>
      <w:r>
        <w:t>u</w:t>
      </w:r>
      <w:r>
        <w:t>⋅</w:t>
      </w:r>
      <w:r>
        <w:t>→</w:t>
      </w:r>
      <w:r>
        <w:t>v</w:t>
      </w:r>
      <w:r>
        <w:t>=</w:t>
      </w:r>
      <w:r>
        <w:t>1</w:t>
      </w:r>
      <w:r>
        <w:t>⋅</w:t>
      </w:r>
      <w:r>
        <w:t>3</w:t>
      </w:r>
      <w:r>
        <w:t>+</w:t>
      </w:r>
      <w:r>
        <w:t>(</w:t>
      </w:r>
      <w:r>
        <w:t>−</w:t>
      </w:r>
      <w:r>
        <w:t>2</w:t>
      </w:r>
      <w:r>
        <w:t>)</w:t>
      </w:r>
      <w:r>
        <w:t>⋅</w:t>
      </w:r>
      <w:r>
        <w:t>4</w:t>
      </w:r>
      <w:r>
        <w:t>+</w:t>
      </w:r>
      <w:r>
        <w:t>3</w:t>
      </w:r>
      <w:r>
        <w:t>⋅</w:t>
      </w:r>
      <w:r>
        <w:t>(</w:t>
      </w:r>
      <w:r>
        <w:t>−</w:t>
      </w:r>
      <w:r>
        <w:t>5</w:t>
      </w:r>
      <w:r>
        <w:t>)</w:t>
      </w:r>
      <w:r>
        <w:t>=</w:t>
      </w:r>
      <w:r>
        <w:t>−</w:t>
      </w:r>
      <w:r>
        <w:t>20</w:t>
      </w:r>
      <w:r>
        <w:t>u→⋅v→=1⋅3+−2⋅4+3⋅−5=−20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8 trang 82 Toán 12 Tập 1</w:t>
      </w:r>
      <w:r>
        <w:t>:</w:t>
      </w:r>
      <w:r>
        <w:t xml:space="preserve"> </w:t>
      </w:r>
      <w:r>
        <w:t>Khoảng cách giữa hai điểm I(1; 4; – 7) và K(6; 4; 5) là:</w:t>
      </w:r>
      <w:r>
        <w:br/>
      </w:r>
      <w:r>
        <w:t>A. 169.</w:t>
      </w:r>
      <w:r>
        <w:br/>
      </w:r>
      <w:r>
        <w:t>B. 13.</w:t>
      </w:r>
      <w:r>
        <w:br/>
      </w:r>
      <w:r>
        <w:t>C. 26.</w:t>
      </w:r>
      <w:r>
        <w:br/>
      </w:r>
      <w:r>
        <w:t>D. 6,5.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>Ta có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4bec5cf356a44ac8f3f1a58ceb337f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</w:r>
      <w:r>
        <w:br/>
      </w:r>
      <w:r>
        <w:rPr>
          <w:b/>
        </w:rPr>
        <w:t>Bài 9 trang 82 Toán 12 Tập 1</w:t>
      </w:r>
      <w:r>
        <w:t>:</w:t>
      </w:r>
      <w:r>
        <w:t xml:space="preserve"> </w:t>
      </w:r>
      <w:r>
        <w:t>Cho hai điểm M(1; – 2; 3) và N(3; 4; – 5). Trung điểm của đoạn thẳng MN có tọa độ là:</w:t>
      </w:r>
      <w:r>
        <w:br/>
      </w:r>
      <w:r>
        <w:t>A. (– 2; 1; 1).</w:t>
      </w:r>
      <w:r>
        <w:br/>
      </w:r>
      <w:r>
        <w:t>B. (2; 1; 1).</w:t>
      </w:r>
      <w:r>
        <w:br/>
      </w:r>
      <w:r>
        <w:t>C. (– 2; 1; – 1).</w:t>
      </w:r>
      <w:r>
        <w:br/>
      </w:r>
      <w:r>
        <w:t>D. (2; 1; – 1).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>Gọi tọa độ trung điểm của đoạn thẳng MN là (x; y; z).</w:t>
      </w:r>
      <w:r>
        <w:br/>
      </w:r>
      <w:r>
        <w:t>Ta có</w:t>
      </w:r>
      <w:r>
        <w:t xml:space="preserve"> </w:t>
      </w:r>
      <w:r>
        <w:t>x</w:t>
      </w:r>
      <w:r>
        <w:t>=</w:t>
      </w:r>
      <w:r>
        <w:t>1</w:t>
      </w:r>
      <w:r>
        <w:t>+</w:t>
      </w:r>
      <w:r>
        <w:t>3</w:t>
      </w:r>
      <w:r>
        <w:t>2</w:t>
      </w:r>
      <w:r>
        <w:t>=</w:t>
      </w:r>
      <w:r>
        <w:t>2</w:t>
      </w:r>
      <w:r>
        <w:t>;</w:t>
      </w:r>
      <w:r>
        <w:t>y</w:t>
      </w:r>
      <w:r>
        <w:t>=</w:t>
      </w:r>
      <w:r>
        <w:t>−</w:t>
      </w:r>
      <w:r>
        <w:t>2</w:t>
      </w:r>
      <w:r>
        <w:t>+</w:t>
      </w:r>
      <w:r>
        <w:t>4</w:t>
      </w:r>
      <w:r>
        <w:t>2</w:t>
      </w:r>
      <w:r>
        <w:t>=</w:t>
      </w:r>
      <w:r>
        <w:t>1</w:t>
      </w:r>
      <w:r>
        <w:t>;</w:t>
      </w:r>
      <w:r>
        <w:t>z</w:t>
      </w:r>
      <w:r>
        <w:t>=</w:t>
      </w:r>
      <w:r>
        <w:t>3</w:t>
      </w:r>
      <w:r>
        <w:t>+</w:t>
      </w:r>
      <w:r>
        <w:t>(</w:t>
      </w:r>
      <w:r>
        <w:t>−</w:t>
      </w:r>
      <w:r>
        <w:t>5</w:t>
      </w:r>
      <w:r>
        <w:t>)</w:t>
      </w:r>
      <w:r>
        <w:t>2</w:t>
      </w:r>
      <w:r>
        <w:t>=</w:t>
      </w:r>
      <w:r>
        <w:t>−</w:t>
      </w:r>
      <w:r>
        <w:t>1</w:t>
      </w:r>
      <w:r>
        <w:t>x=(1+3)/(2)=2;  y=(−2+4)/(2)=1; z=(3+−5)/(2)=−1</w:t>
      </w:r>
      <w:r>
        <w:t>.</w:t>
      </w:r>
      <w:r>
        <w:br/>
      </w:r>
      <w:r>
        <w:t>Vậy tọa độ trung điểm của đoạn thẳng MN là (2; 1; – 1).</w:t>
      </w:r>
      <w:r>
        <w:br/>
      </w:r>
      <w:r>
        <w:rPr>
          <w:b/>
        </w:rPr>
      </w:r>
      <w:r>
        <w:br/>
      </w:r>
      <w:r>
        <w:rPr>
          <w:b/>
        </w:rPr>
        <w:t>Bài 10 trang 82 Toán 12 Tập 1</w:t>
      </w:r>
      <w:r>
        <w:t>:</w:t>
      </w:r>
      <w:r>
        <w:t xml:space="preserve"> </w:t>
      </w:r>
      <w:r>
        <w:t>Cho tam giác MNP có M(0; 2; 1), N(–1; –2; 3) và P(1; 3; 2). Trọng tâm của tam giác MNP có tọa độ là:</w:t>
      </w:r>
      <w:r>
        <w:br/>
      </w:r>
      <w:r>
        <w:t>A. (0; 1; 2).</w:t>
      </w:r>
      <w:r>
        <w:br/>
      </w:r>
      <w:r>
        <w:t>B. (0; 3; 6).</w:t>
      </w:r>
      <w:r>
        <w:br/>
      </w:r>
      <w:r>
        <w:t>C. (0; – 3; – 6).</w:t>
      </w:r>
      <w:r>
        <w:br/>
      </w:r>
      <w:r>
        <w:t>D. (0; – 1; – 2).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>Gọi tọa độ trọng tâm của tam giác MNP là (x; y; z).</w:t>
      </w:r>
      <w:r>
        <w:br/>
      </w:r>
      <w:r>
        <w:t>Ta có</w:t>
      </w:r>
      <w:r>
        <w:t xml:space="preserve"> </w:t>
      </w:r>
      <w:r>
        <w:t>x</w:t>
      </w:r>
      <w:r>
        <w:t>=</w:t>
      </w:r>
      <w:r>
        <w:t>0</w:t>
      </w:r>
      <w:r>
        <w:t>+</w:t>
      </w:r>
      <w:r>
        <w:t>(</w:t>
      </w:r>
      <w:r>
        <w:t>−</w:t>
      </w:r>
      <w:r>
        <w:t>1</w:t>
      </w:r>
      <w:r>
        <w:t>)</w:t>
      </w:r>
      <w:r>
        <w:t>+</w:t>
      </w:r>
      <w:r>
        <w:t>1</w:t>
      </w:r>
      <w:r>
        <w:t>3</w:t>
      </w:r>
      <w:r>
        <w:t>=</w:t>
      </w:r>
      <w:r>
        <w:t>0</w:t>
      </w:r>
      <w:r>
        <w:t>;</w:t>
      </w:r>
      <w:r>
        <w:t>y</w:t>
      </w:r>
      <w:r>
        <w:t>=</w:t>
      </w:r>
      <w:r>
        <w:t>2</w:t>
      </w:r>
      <w:r>
        <w:t>+</w:t>
      </w:r>
      <w:r>
        <w:t>(</w:t>
      </w:r>
      <w:r>
        <w:t>−</w:t>
      </w:r>
      <w:r>
        <w:t>2</w:t>
      </w:r>
      <w:r>
        <w:t>)</w:t>
      </w:r>
      <w:r>
        <w:t>+</w:t>
      </w:r>
      <w:r>
        <w:t>3</w:t>
      </w:r>
      <w:r>
        <w:t>3</w:t>
      </w:r>
      <w:r>
        <w:t>=</w:t>
      </w:r>
      <w:r>
        <w:t>1</w:t>
      </w:r>
      <w:r>
        <w:t>;</w:t>
      </w:r>
      <w:r>
        <w:t>z</w:t>
      </w:r>
      <w:r>
        <w:t>=</w:t>
      </w:r>
      <w:r>
        <w:t>1</w:t>
      </w:r>
      <w:r>
        <w:t>+</w:t>
      </w:r>
      <w:r>
        <w:t>3</w:t>
      </w:r>
      <w:r>
        <w:t>+</w:t>
      </w:r>
      <w:r>
        <w:t>2</w:t>
      </w:r>
      <w:r>
        <w:t>3</w:t>
      </w:r>
      <w:r>
        <w:t>=</w:t>
      </w:r>
      <w:r>
        <w:t>2</w:t>
      </w:r>
      <w:r>
        <w:t>x=(0+−1+1)/(3)=0;  y=(2+−2+3)/(3)=1;  z=(1+3+2)/(3)=2</w:t>
      </w:r>
      <w:r>
        <w:t>.</w:t>
      </w:r>
      <w:r>
        <w:br/>
      </w:r>
      <w:r>
        <w:t>Vậy tọa độ trọng tâm của tam giác MNP là (0; 1; 2).</w:t>
      </w:r>
      <w:r>
        <w:br/>
      </w:r>
      <w:r>
        <w:rPr>
          <w:b/>
        </w:rPr>
        <w:t>Bài 11 trang 83 Toán 12 Tập 1</w:t>
      </w:r>
      <w:r>
        <w:t>:</w:t>
      </w:r>
      <w:r>
        <w:t xml:space="preserve"> </w:t>
      </w:r>
      <w:r>
        <w:t>Cho hai vectơ</w:t>
      </w:r>
      <w:r>
        <w:t xml:space="preserve"> 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−</w:t>
      </w:r>
      <w:r>
        <w:t>2</w:t>
      </w:r>
      <w:r>
        <w:t>;</w:t>
      </w:r>
      <w:r>
        <w:t>3</w:t>
      </w:r>
      <w:r>
        <w:t>)</w:t>
      </w:r>
      <w:r>
        <w:t>u→=1; −2; 3</w:t>
      </w:r>
      <w:r>
        <w:t xml:space="preserve"> </w:t>
      </w:r>
      <w:r>
        <w:t>và</w:t>
      </w:r>
      <w:r>
        <w:t xml:space="preserve"> </w:t>
      </w:r>
      <w:r>
        <w:t>→</w:t>
      </w:r>
      <w:r>
        <w:t>v</w:t>
      </w:r>
      <w:r>
        <w:t>=</w:t>
      </w:r>
      <w:r>
        <w:t>(</w:t>
      </w:r>
      <w:r>
        <w:t>3</w:t>
      </w:r>
      <w:r>
        <w:t>;</w:t>
      </w:r>
      <w:r>
        <w:t>4</w:t>
      </w:r>
      <w:r>
        <w:t>;</w:t>
      </w:r>
      <w:r>
        <w:t>−</w:t>
      </w:r>
      <w:r>
        <w:t>5</w:t>
      </w:r>
      <w:r>
        <w:t>)</w:t>
      </w:r>
      <w:r>
        <w:t>v→=3; 4; −5</w:t>
      </w:r>
      <w:r>
        <w:t>. Hãy chỉ ra tọa độ của một vectơ</w:t>
      </w:r>
      <w:r>
        <w:t xml:space="preserve"> </w:t>
      </w:r>
      <w:r>
        <w:t>→</w:t>
      </w:r>
      <w:r>
        <w:t>w</w:t>
      </w:r>
      <w:r>
        <w:t>w→</w:t>
      </w:r>
      <w:r>
        <w:t xml:space="preserve"> </w:t>
      </w:r>
      <w:r>
        <w:t>khác</w:t>
      </w:r>
      <w:r>
        <w:t xml:space="preserve"> </w:t>
      </w:r>
      <w:r>
        <w:t>→</w:t>
      </w:r>
      <w:r>
        <w:t>0</w:t>
      </w:r>
      <w:r>
        <w:t>0→</w:t>
      </w:r>
      <w:r>
        <w:t xml:space="preserve"> </w:t>
      </w:r>
      <w:r>
        <w:t>vuông góc với cả hai vectơ</w:t>
      </w:r>
      <w:r>
        <w:t xml:space="preserve"> </w:t>
      </w:r>
      <w:r>
        <w:t>→</w:t>
      </w:r>
      <w:r>
        <w:t>u</w:t>
      </w:r>
      <w:r>
        <w:t>u→</w:t>
      </w:r>
      <w:r>
        <w:t xml:space="preserve"> </w:t>
      </w:r>
      <w:r>
        <w:t>và</w:t>
      </w:r>
      <w:r>
        <w:t xml:space="preserve"> </w:t>
      </w:r>
      <w:r>
        <w:t>→</w:t>
      </w:r>
      <w:r>
        <w:t>v</w:t>
      </w:r>
      <w:r>
        <w:t>v→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Ta có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19b3bfa0c574d80bb2667dc68b9922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</w:t>
      </w:r>
      <w:r>
        <w:t xml:space="preserve"> </w:t>
      </w:r>
      <w:r>
        <w:t>→</w:t>
      </w:r>
      <w:r>
        <w:t>w</w:t>
      </w:r>
      <w:r>
        <w:t>=</w:t>
      </w:r>
      <w:r>
        <w:t>(</w:t>
      </w:r>
      <w:r>
        <w:t>−</w:t>
      </w:r>
      <w:r>
        <w:t>2</w:t>
      </w:r>
      <w:r>
        <w:t>;</w:t>
      </w:r>
      <w:r>
        <w:t>14</w:t>
      </w:r>
      <w:r>
        <w:t>;</w:t>
      </w:r>
      <w:r>
        <w:t>10</w:t>
      </w:r>
      <w:r>
        <w:t>)</w:t>
      </w:r>
      <w:r>
        <w:t>w→=−2;  14;  10</w:t>
      </w:r>
      <w:r>
        <w:t>, ta có vectơ</w:t>
      </w:r>
      <w:r>
        <w:t xml:space="preserve"> </w:t>
      </w:r>
      <w:r>
        <w:t>→</w:t>
      </w:r>
      <w:r>
        <w:t>w</w:t>
      </w:r>
      <w:r>
        <w:t>w→</w:t>
      </w:r>
      <w:r>
        <w:t xml:space="preserve"> </w:t>
      </w:r>
      <w:r>
        <w:t xml:space="preserve"> vuông góc với cả hai vectơ</w:t>
      </w:r>
      <w:r>
        <w:t xml:space="preserve"> </w:t>
      </w:r>
      <w:r>
        <w:t>→</w:t>
      </w:r>
      <w:r>
        <w:t>u</w:t>
      </w:r>
      <w:r>
        <w:t>u→</w:t>
      </w:r>
      <w:r>
        <w:t xml:space="preserve"> </w:t>
      </w:r>
      <w:r>
        <w:t>và</w:t>
      </w:r>
      <w:r>
        <w:t xml:space="preserve"> </w:t>
      </w:r>
      <w:r>
        <w:t>→</w:t>
      </w:r>
      <w:r>
        <w:t>v</w:t>
      </w:r>
      <w:r>
        <w:t>v→</w:t>
      </w:r>
      <w:r>
        <w:t>.</w:t>
      </w:r>
      <w:r>
        <w:br/>
      </w:r>
      <w:r>
        <w:br/>
      </w:r>
      <w:r>
        <w:rPr>
          <w:b/>
        </w:rPr>
        <w:t>Bài 12 trang 83 Toán 12 Tập 1</w:t>
      </w:r>
      <w:r>
        <w:t>:</w:t>
      </w:r>
      <w:r>
        <w:t xml:space="preserve"> </w:t>
      </w:r>
      <w:r>
        <w:t>Cho hình lập phương ABCD.A</w:t>
      </w:r>
      <w:r>
        <w:rPr>
          <w:i/>
        </w:rPr>
        <w:t>'</w:t>
      </w:r>
      <w:r>
        <w:t>B</w:t>
      </w:r>
      <w:r>
        <w:rPr>
          <w:i/>
        </w:rPr>
        <w:t>'</w:t>
      </w:r>
      <w:r>
        <w:t>C</w:t>
      </w:r>
      <w:r>
        <w:rPr>
          <w:i/>
        </w:rPr>
        <w:t>'</w:t>
      </w:r>
      <w:r>
        <w:t>D</w:t>
      </w:r>
      <w:r>
        <w:rPr>
          <w:i/>
        </w:rPr>
        <w:t>'</w:t>
      </w:r>
      <w:r>
        <w:t xml:space="preserve"> </w:t>
      </w:r>
      <w:r>
        <w:t>có cạnh bằng a. Gọi M, N lần lượt là trung điểm của các cạnh AA</w:t>
      </w:r>
      <w:r>
        <w:rPr>
          <w:i/>
        </w:rPr>
        <w:t>'</w:t>
      </w:r>
      <w:r>
        <w:t xml:space="preserve"> </w:t>
      </w:r>
      <w:r>
        <w:t>và CC</w:t>
      </w:r>
      <w:r>
        <w:rPr>
          <w:i/>
        </w:rPr>
        <w:t>'</w:t>
      </w:r>
      <w:r>
        <w:t xml:space="preserve">. Tính góc giữa hai vectơ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MN→</w:t>
      </w:r>
      <w:r>
        <w:t xml:space="preserve"> </w:t>
      </w:r>
      <w:r>
        <w:t>và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′</w:t>
      </w:r>
      <w:r>
        <w:t>AD^(')→</w:t>
      </w:r>
      <w:r>
        <w:t>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b84cfa984564340a7b2503212b0ead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Vì M, N lần lượt là trung điểm của các cạnh AA</w:t>
      </w:r>
      <w:r>
        <w:rPr>
          <w:i/>
        </w:rPr>
        <w:t>'</w:t>
      </w:r>
      <w:r>
        <w:t xml:space="preserve"> </w:t>
      </w:r>
      <w:r>
        <w:t>và CC</w:t>
      </w:r>
      <w:r>
        <w:rPr>
          <w:i/>
        </w:rPr>
        <w:t>'</w:t>
      </w:r>
      <w:r>
        <w:t xml:space="preserve"> </w:t>
      </w:r>
      <w:r>
        <w:t>nên MN // AC, MN = AC.</w:t>
      </w:r>
      <w:r>
        <w:br/>
      </w:r>
      <w:r>
        <w:t>Suy ra</w:t>
      </w:r>
      <w:r>
        <w:t xml:space="preserve">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MN→=AC→</w:t>
      </w:r>
      <w:r>
        <w:t>. Do đó,</w:t>
      </w:r>
      <w:r>
        <w:t xml:space="preserve"> </w:t>
      </w:r>
      <w:r>
        <w:t>(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′</w:t>
      </w:r>
      <w:r>
        <w:t>)</w:t>
      </w:r>
      <w:r>
        <w:t>=</w:t>
      </w:r>
      <w:r>
        <w:t>(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′</w:t>
      </w:r>
      <w:r>
        <w:t>)</w:t>
      </w:r>
      <w:r>
        <w:t>=</w:t>
      </w:r>
      <w:r>
        <w:t>ˆ</w:t>
      </w:r>
      <w:r>
        <w:t>C</w:t>
      </w:r>
      <w:r>
        <w:t>A</w:t>
      </w:r>
      <w:r>
        <w:t>D</w:t>
      </w:r>
      <w:r>
        <w:t>′</w:t>
      </w:r>
      <w:r>
        <w:t>MN→, AD^(')→=AC→, AD^(')→=CAD^(')^</w:t>
      </w:r>
      <w:r>
        <w:t>.</w:t>
      </w:r>
      <w:r>
        <w:br/>
      </w:r>
      <w:r>
        <w:t>Ta tính được</w:t>
      </w:r>
      <w:r>
        <w:t xml:space="preserve"> </w:t>
      </w:r>
      <w:r>
        <w:t>A</w:t>
      </w:r>
      <w:r>
        <w:t>D</w:t>
      </w:r>
      <w:r>
        <w:t>′</w:t>
      </w:r>
      <w:r>
        <w:t>=</w:t>
      </w:r>
      <w:r>
        <w:t>A</w:t>
      </w:r>
      <w:r>
        <w:t>C</w:t>
      </w:r>
      <w:r>
        <w:t>=</w:t>
      </w:r>
      <w:r>
        <w:t>C</w:t>
      </w:r>
      <w:r>
        <w:t>D</w:t>
      </w:r>
      <w:r>
        <w:t>′</w:t>
      </w:r>
      <w:r>
        <w:t>=</w:t>
      </w:r>
      <w:r>
        <w:t>a</w:t>
      </w:r>
      <w:r>
        <w:t>√</w:t>
      </w:r>
      <w:r>
        <w:t>2</w:t>
      </w:r>
      <w:r>
        <w:t>AD^(')=AC=CD^(')=a√(2)</w:t>
      </w:r>
      <w:r>
        <w:t xml:space="preserve"> nên tam giác ACD</w:t>
      </w:r>
      <w:r>
        <w:rPr>
          <w:i/>
        </w:rPr>
        <w:t xml:space="preserve">' </w:t>
      </w:r>
      <w:r>
        <w:t>là tam giác đều.</w:t>
      </w:r>
      <w:r>
        <w:br/>
      </w:r>
      <w:r>
        <w:t>Suy ra</w:t>
      </w:r>
      <w:r>
        <w:t xml:space="preserve"> </w:t>
      </w:r>
      <w:r>
        <w:t>ˆ</w:t>
      </w:r>
      <w:r>
        <w:t>C</w:t>
      </w:r>
      <w:r>
        <w:t>A</w:t>
      </w:r>
      <w:r>
        <w:t>D</w:t>
      </w:r>
      <w:r>
        <w:t>′</w:t>
      </w:r>
      <w:r>
        <w:t>=</w:t>
      </w:r>
      <w:r>
        <w:t>60</w:t>
      </w:r>
      <w:r>
        <w:t>°</w:t>
      </w:r>
      <w:r>
        <w:t>CAD^(')^=60°</w:t>
      </w:r>
      <w:r>
        <w:t>.</w:t>
      </w:r>
      <w:r>
        <w:br/>
      </w:r>
      <w:r>
        <w:t>Vậy</w:t>
      </w:r>
      <w:r>
        <w:t xml:space="preserve"> </w:t>
      </w:r>
      <w:r>
        <w:t>(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′</w:t>
      </w:r>
      <w:r>
        <w:t>)</w:t>
      </w:r>
      <w:r>
        <w:t>=</w:t>
      </w:r>
      <w:r>
        <w:t>60</w:t>
      </w:r>
      <w:r>
        <w:t>°</w:t>
      </w:r>
      <w:r>
        <w:t>MN→, AD^(')→=60°</w:t>
      </w:r>
      <w:r>
        <w:t>.</w:t>
      </w:r>
      <w:r>
        <w:br/>
      </w:r>
      <w:r>
        <w:br/>
      </w:r>
      <w:r>
        <w:rPr>
          <w:b/>
        </w:rPr>
        <w:t>Bài 13 trang 83 Toán 12 Tập 1</w:t>
      </w:r>
      <w:r>
        <w:t>:</w:t>
      </w:r>
      <w:r>
        <w:t xml:space="preserve"> </w:t>
      </w:r>
      <w:r>
        <w:t>Xét hệ toạ độ Oxyz gắn với hình lập phương ABCD.A</w:t>
      </w:r>
      <w:r>
        <w:rPr>
          <w:i/>
        </w:rPr>
        <w:t>'</w:t>
      </w:r>
      <w:r>
        <w:t>B</w:t>
      </w:r>
      <w:r>
        <w:rPr>
          <w:i/>
        </w:rPr>
        <w:t>'</w:t>
      </w:r>
      <w:r>
        <w:t>C</w:t>
      </w:r>
      <w:r>
        <w:rPr>
          <w:i/>
        </w:rPr>
        <w:t>'</w:t>
      </w:r>
      <w:r>
        <w:t>D</w:t>
      </w:r>
      <w:r>
        <w:rPr>
          <w:i/>
        </w:rPr>
        <w:t>'</w:t>
      </w:r>
      <w:r>
        <w:t xml:space="preserve"> </w:t>
      </w:r>
      <w:r>
        <w:t>như</w:t>
      </w:r>
      <w:r>
        <w:t xml:space="preserve"> </w:t>
      </w:r>
      <w:r>
        <w:rPr>
          <w:i/>
        </w:rPr>
        <w:t>Hình 39</w:t>
      </w:r>
      <w:r>
        <w:t>, đơn vị của mỗi trục bằng độ dài cạnh hình lập phương. Biết A(0; 0; 0), B(1; 0; 0), D(0; 1; 0), A</w:t>
      </w:r>
      <w:r>
        <w:rPr>
          <w:i/>
        </w:rPr>
        <w:t>'</w:t>
      </w:r>
      <w:r>
        <w:t>(0; 0; 1).</w:t>
      </w:r>
      <w:r>
        <w:br/>
      </w:r>
      <w:r>
        <w:t>a) Xác định toạ độ các đỉnh còn lại của hình lập phương ABCD.A</w:t>
      </w:r>
      <w:r>
        <w:rPr>
          <w:i/>
        </w:rPr>
        <w:t>'</w:t>
      </w:r>
      <w:r>
        <w:t>B</w:t>
      </w:r>
      <w:r>
        <w:rPr>
          <w:i/>
        </w:rPr>
        <w:t>'</w:t>
      </w:r>
      <w:r>
        <w:t>C</w:t>
      </w:r>
      <w:r>
        <w:rPr>
          <w:i/>
        </w:rPr>
        <w:t>'</w:t>
      </w:r>
      <w:r>
        <w:t>D</w:t>
      </w:r>
      <w:r>
        <w:rPr>
          <w:i/>
        </w:rPr>
        <w:t>'</w:t>
      </w:r>
      <w:r>
        <w:t>.</w:t>
      </w:r>
      <w:r>
        <w:br/>
      </w:r>
      <w:r>
        <w:t>b) Xác định toạ độ trọng tâm G của tam giác A</w:t>
      </w:r>
      <w:r>
        <w:rPr>
          <w:i/>
        </w:rPr>
        <w:t>'</w:t>
      </w:r>
      <w:r>
        <w:t>BD.</w:t>
      </w:r>
      <w:r>
        <w:br/>
      </w:r>
      <w:r>
        <w:t>c) Xác định toạ độ các vectơ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OG→</w:t>
      </w:r>
      <w:r>
        <w:t xml:space="preserve"> </w:t>
      </w:r>
      <w:r>
        <w:t>và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′</w:t>
      </w:r>
      <w:r>
        <w:t>OC^(')→</w:t>
      </w:r>
      <w:r>
        <w:t>. Chứng minh rằng ba điểm O, G, C</w:t>
      </w:r>
      <w:r>
        <w:rPr>
          <w:i/>
        </w:rPr>
        <w:t>'</w:t>
      </w:r>
      <w:r>
        <w:t xml:space="preserve"> </w:t>
      </w:r>
      <w:r>
        <w:t>thẳng hàng và OG =</w:t>
      </w:r>
      <w:r>
        <w:t xml:space="preserve"> </w:t>
      </w:r>
      <w:r>
        <w:t>1</w:t>
      </w:r>
      <w:r>
        <w:t>3</w:t>
      </w:r>
      <w:r>
        <w:t>(1)/(3)</w:t>
      </w:r>
      <w:r>
        <w:t>OC</w:t>
      </w:r>
      <w:r>
        <w:rPr>
          <w:i/>
        </w:rPr>
        <w:t>'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462cd7765944f4a9d9cf9a73190bef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Ta có điểm C thuộc mặt phẳng (Oxy) nên cao độ của điểm C bằng 0.</w:t>
      </w:r>
      <w:r>
        <w:br/>
      </w:r>
      <w:r>
        <w:t>Lại có CB</w:t>
      </w:r>
      <w:r>
        <w:t xml:space="preserve"> </w:t>
      </w:r>
      <w:r>
        <w:t>⊥</w:t>
      </w:r>
      <w:r>
        <w:t xml:space="preserve"> </w:t>
      </w:r>
      <w:r>
        <w:t>Ox tại B nên hoành độ của điểm C là 1, CD</w:t>
      </w:r>
      <w:r>
        <w:t xml:space="preserve"> </w:t>
      </w:r>
      <w:r>
        <w:t>⊥</w:t>
      </w:r>
      <w:r>
        <w:t xml:space="preserve"> </w:t>
      </w:r>
      <w:r>
        <w:t>Oy tại D nên tung độ của điểm C là 1. Vậy C(1; 1; 0).</w:t>
      </w:r>
      <w:r>
        <w:br/>
      </w:r>
      <w:r>
        <w:t>Tương tự như vậy, ta xác định được B</w:t>
      </w:r>
      <w:r>
        <w:rPr>
          <w:i/>
        </w:rPr>
        <w:t>'</w:t>
      </w:r>
      <w:r>
        <w:t>(1; 0; 1) và D</w:t>
      </w:r>
      <w:r>
        <w:rPr>
          <w:i/>
        </w:rPr>
        <w:t>'</w:t>
      </w:r>
      <w:r>
        <w:t>(0; 1; 1).</w:t>
      </w:r>
      <w:r>
        <w:br/>
      </w:r>
      <w:r>
        <w:t>Ta có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A</w:t>
      </w:r>
      <w:r>
        <w:t>′</w:t>
      </w:r>
      <w:r>
        <w:t>=</w:t>
      </w:r>
      <w:r>
        <w:t>(</w:t>
      </w:r>
      <w:r>
        <w:t>0</w:t>
      </w:r>
      <w:r>
        <w:t>;</w:t>
      </w:r>
      <w:r>
        <w:t>0</w:t>
      </w:r>
      <w:r>
        <w:t>;</w:t>
      </w:r>
      <w:r>
        <w:t>1</w:t>
      </w:r>
      <w:r>
        <w:t>)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1</w:t>
      </w:r>
      <w:r>
        <w:t>;</w:t>
      </w:r>
      <w:r>
        <w:t>0</w:t>
      </w:r>
      <w:r>
        <w:t>;</w:t>
      </w:r>
      <w:r>
        <w:t>0</w:t>
      </w:r>
      <w:r>
        <w:t>)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(</w:t>
      </w:r>
      <w:r>
        <w:t>0</w:t>
      </w:r>
      <w:r>
        <w:t>;</w:t>
      </w:r>
      <w:r>
        <w:t>1</w:t>
      </w:r>
      <w:r>
        <w:t>;</w:t>
      </w:r>
      <w:r>
        <w:t>0</w:t>
      </w:r>
      <w:r>
        <w:t>)</w:t>
      </w:r>
      <w:r>
        <w:t>AA^(')→=0; 0; 1, AB→=1; 0; 0, AD→=0; 1; 0</w:t>
      </w:r>
      <w:r>
        <w:t xml:space="preserve"> </w:t>
      </w:r>
      <w:r>
        <w:t>.</w:t>
      </w:r>
      <w:r>
        <w:br/>
      </w:r>
      <w:r>
        <w:t>Áp dụng quy tắc hình hộp trong hình lập phương ABCD.A</w:t>
      </w:r>
      <w:r>
        <w:rPr>
          <w:i/>
        </w:rPr>
        <w:t>'</w:t>
      </w:r>
      <w:r>
        <w:t>B</w:t>
      </w:r>
      <w:r>
        <w:rPr>
          <w:i/>
        </w:rPr>
        <w:t>'</w:t>
      </w:r>
      <w:r>
        <w:t>C</w:t>
      </w:r>
      <w:r>
        <w:rPr>
          <w:i/>
        </w:rPr>
        <w:t>'</w:t>
      </w:r>
      <w:r>
        <w:t>D</w:t>
      </w:r>
      <w:r>
        <w:rPr>
          <w:i/>
        </w:rPr>
        <w:t>'</w:t>
      </w:r>
      <w:r>
        <w:t xml:space="preserve"> </w:t>
      </w:r>
      <w:r>
        <w:t>ta có</w:t>
      </w:r>
      <w:r>
        <w:br/>
      </w:r>
      <w:r>
        <w:t>−</w:t>
      </w:r>
      <w:r>
        <w:t>−</w:t>
      </w:r>
      <w:r>
        <w:t>→</w:t>
      </w:r>
      <w:r>
        <w:t>A</w:t>
      </w:r>
      <w:r>
        <w:t>C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A</w:t>
      </w:r>
      <w:r>
        <w:t>′</w:t>
      </w:r>
      <w:r>
        <w:t>+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AC^(')→=AA^(')→+AB→+AD→</w:t>
      </w:r>
      <w:r>
        <w:t xml:space="preserve"> </w:t>
      </w:r>
      <w:r>
        <w:t>= (0+1+0; 0+0+1; 1+0+0) = (1;1;1)</w:t>
      </w:r>
      <w:r>
        <w:br/>
      </w:r>
      <w:r>
        <w:t>Do đó,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′</w:t>
      </w:r>
      <w:r>
        <w:t>=</w:t>
      </w:r>
      <w:r>
        <w:t>(</w:t>
      </w:r>
      <w:r>
        <w:t>1</w:t>
      </w:r>
      <w:r>
        <w:t>;</w:t>
      </w:r>
      <w:r>
        <w:t>1</w:t>
      </w:r>
      <w:r>
        <w:t>;</w:t>
      </w:r>
      <w:r>
        <w:t>1</w:t>
      </w:r>
      <w:r>
        <w:t>)</w:t>
      </w:r>
      <w:r>
        <w:t>OC^(')→=AC^(')→=1; 1; 1</w:t>
      </w:r>
      <w:r>
        <w:t>, suy ra C</w:t>
      </w:r>
      <w:r>
        <w:rPr>
          <w:i/>
        </w:rPr>
        <w:t>'</w:t>
      </w:r>
      <w:r>
        <w:t>(1; 1; 1).</w:t>
      </w:r>
      <w:r>
        <w:br/>
      </w:r>
      <w:r>
        <w:t>b) Gọi tọa độ trọng tâm G của tam giác A</w:t>
      </w:r>
      <w:r>
        <w:rPr>
          <w:i/>
        </w:rPr>
        <w:t>'</w:t>
      </w:r>
      <w:r>
        <w:t>BD là (x</w:t>
      </w:r>
      <w:r>
        <w:rPr>
          <w:vertAlign w:val="subscript"/>
        </w:rPr>
        <w:t>G</w:t>
      </w:r>
      <w:r>
        <w:t>; y</w:t>
      </w:r>
      <w:r>
        <w:rPr>
          <w:vertAlign w:val="subscript"/>
        </w:rPr>
        <w:t>G</w:t>
      </w:r>
      <w:r>
        <w:t>; z</w:t>
      </w:r>
      <w:r>
        <w:rPr>
          <w:vertAlign w:val="subscript"/>
        </w:rPr>
        <w:t>G</w:t>
      </w:r>
      <w:r>
        <w:t>).</w:t>
      </w:r>
      <w:r>
        <w:br/>
      </w:r>
      <w:r>
        <w:t>Ta có</w:t>
      </w:r>
      <w:r>
        <w:t xml:space="preserve"> </w:t>
      </w:r>
      <w:r>
        <w:t>x</w:t>
      </w:r>
      <w:r>
        <w:t>G</w:t>
      </w:r>
      <w:r>
        <w:t>=</w:t>
      </w:r>
      <w:r>
        <w:t>0</w:t>
      </w:r>
      <w:r>
        <w:t>+</w:t>
      </w:r>
      <w:r>
        <w:t>1</w:t>
      </w:r>
      <w:r>
        <w:t>+</w:t>
      </w:r>
      <w:r>
        <w:t>0</w:t>
      </w:r>
      <w:r>
        <w:t>3</w:t>
      </w:r>
      <w:r>
        <w:t>=</w:t>
      </w:r>
      <w:r>
        <w:t>1</w:t>
      </w:r>
      <w:r>
        <w:t>3</w:t>
      </w:r>
      <w:r>
        <w:t>;</w:t>
      </w:r>
      <w:r>
        <w:t>y</w:t>
      </w:r>
      <w:r>
        <w:t>G</w:t>
      </w:r>
      <w:r>
        <w:t>=</w:t>
      </w:r>
      <w:r>
        <w:t>0</w:t>
      </w:r>
      <w:r>
        <w:t>+</w:t>
      </w:r>
      <w:r>
        <w:t>0</w:t>
      </w:r>
      <w:r>
        <w:t>+</w:t>
      </w:r>
      <w:r>
        <w:t>1</w:t>
      </w:r>
      <w:r>
        <w:t>3</w:t>
      </w:r>
      <w:r>
        <w:t>=</w:t>
      </w:r>
      <w:r>
        <w:t>1</w:t>
      </w:r>
      <w:r>
        <w:t>3</w:t>
      </w:r>
      <w:r>
        <w:t>;</w:t>
      </w:r>
      <w:r>
        <w:t>z</w:t>
      </w:r>
      <w:r>
        <w:t>G</w:t>
      </w:r>
      <w:r>
        <w:t>=</w:t>
      </w:r>
      <w:r>
        <w:t>1</w:t>
      </w:r>
      <w:r>
        <w:t>+</w:t>
      </w:r>
      <w:r>
        <w:t>0</w:t>
      </w:r>
      <w:r>
        <w:t>+</w:t>
      </w:r>
      <w:r>
        <w:t>0</w:t>
      </w:r>
      <w:r>
        <w:t>3</w:t>
      </w:r>
      <w:r>
        <w:t>=</w:t>
      </w:r>
      <w:r>
        <w:t>1</w:t>
      </w:r>
      <w:r>
        <w:t>3</w:t>
      </w:r>
      <w:r>
        <w:t>x_(G)=(0+1+0)/(3)=(1)/(3);  y_(G)=(0+0+1)/(3)=(1)/(3);  z_(G)=(1+0+0)/(3)=(1)/(3)</w:t>
      </w:r>
      <w:r>
        <w:t>.</w:t>
      </w:r>
      <w:r>
        <w:br/>
      </w:r>
      <w:r>
        <w:t>Vậy</w:t>
      </w:r>
      <w:r>
        <w:t xml:space="preserve"> </w:t>
      </w:r>
      <w:r>
        <w:t>G</w:t>
      </w:r>
      <w:r>
        <w:t>(</w:t>
      </w:r>
      <w:r>
        <w:t>1</w:t>
      </w:r>
      <w:r>
        <w:t>3</w:t>
      </w:r>
      <w:r>
        <w:t>;</w:t>
      </w:r>
      <w:r>
        <w:t>1</w:t>
      </w:r>
      <w:r>
        <w:t>3</w:t>
      </w:r>
      <w:r>
        <w:t>;</w:t>
      </w:r>
      <w:r>
        <w:t>1</w:t>
      </w:r>
      <w:r>
        <w:t>3</w:t>
      </w:r>
      <w:r>
        <w:t>)</w:t>
      </w:r>
      <w:r>
        <w:t>G(1)/(3);  (1)/(3);  (1)/(3)</w:t>
      </w:r>
      <w:r>
        <w:t>.</w:t>
      </w:r>
      <w:r>
        <w:br/>
      </w:r>
      <w:r>
        <w:t>c) Vì</w:t>
      </w:r>
      <w:r>
        <w:t xml:space="preserve"> </w:t>
      </w:r>
      <w:r>
        <w:t>G</w:t>
      </w:r>
      <w:r>
        <w:t>(</w:t>
      </w:r>
      <w:r>
        <w:t>1</w:t>
      </w:r>
      <w:r>
        <w:t>3</w:t>
      </w:r>
      <w:r>
        <w:t>;</w:t>
      </w:r>
      <w:r>
        <w:t>1</w:t>
      </w:r>
      <w:r>
        <w:t>3</w:t>
      </w:r>
      <w:r>
        <w:t>;</w:t>
      </w:r>
      <w:r>
        <w:t>1</w:t>
      </w:r>
      <w:r>
        <w:t>3</w:t>
      </w:r>
      <w:r>
        <w:t>)</w:t>
      </w:r>
      <w:r>
        <w:t>G(1)/(3);  (1)/(3);  (1)/(3)</w:t>
      </w:r>
      <w:r>
        <w:t xml:space="preserve"> nên 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=</w:t>
      </w:r>
      <w:r>
        <w:t>(</w:t>
      </w:r>
      <w:r>
        <w:t>1</w:t>
      </w:r>
      <w:r>
        <w:t>3</w:t>
      </w:r>
      <w:r>
        <w:t>;</w:t>
      </w:r>
      <w:r>
        <w:t>1</w:t>
      </w:r>
      <w:r>
        <w:t>3</w:t>
      </w:r>
      <w:r>
        <w:t>;</w:t>
      </w:r>
      <w:r>
        <w:t>1</w:t>
      </w:r>
      <w:r>
        <w:t>3</w:t>
      </w:r>
      <w:r>
        <w:t>)</w:t>
      </w:r>
      <w:r>
        <w:t>OG→=(1)/(3);  (1)/(3);  (1)/(3)</w:t>
      </w:r>
      <w:r>
        <w:br/>
      </w:r>
      <w:r>
        <w:t>Ta có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′</w:t>
      </w:r>
      <w:r>
        <w:t>=</w:t>
      </w:r>
      <w:r>
        <w:t>(</w:t>
      </w:r>
      <w:r>
        <w:t>1</w:t>
      </w:r>
      <w:r>
        <w:t>;</w:t>
      </w:r>
      <w:r>
        <w:t>1</w:t>
      </w:r>
      <w:r>
        <w:t>;</w:t>
      </w:r>
      <w:r>
        <w:t>1</w:t>
      </w:r>
      <w:r>
        <w:t>)</w:t>
      </w:r>
      <w:r>
        <w:t>OC^(')→=1;  1;  1</w:t>
      </w:r>
      <w:r>
        <w:t>, do đó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=</w:t>
      </w:r>
      <w:r>
        <w:t>1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′</w:t>
      </w:r>
      <w:r>
        <w:t>OG→=(1)/(3)OC^(')→</w:t>
      </w:r>
      <w:r>
        <w:t>.</w:t>
      </w:r>
      <w:r>
        <w:br/>
      </w:r>
      <w:r>
        <w:t>Suy ra hai vectơ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OG→</w:t>
      </w:r>
      <w:r>
        <w:t xml:space="preserve"> </w:t>
      </w:r>
      <w:r>
        <w:t>và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′</w:t>
      </w:r>
      <w:r>
        <w:t>OC^(')→</w:t>
      </w:r>
      <w:r>
        <w:t xml:space="preserve"> </w:t>
      </w:r>
      <w:r>
        <w:t>cùng phương nên hai hai đường OG và OC</w:t>
      </w:r>
      <w:r>
        <w:rPr>
          <w:i/>
        </w:rPr>
        <w:t xml:space="preserve">' </w:t>
      </w:r>
      <w:r>
        <w:t>song song hoặc trùng nhau, mà OG ∩ OC</w:t>
      </w:r>
      <w:r>
        <w:rPr>
          <w:i/>
        </w:rPr>
        <w:t xml:space="preserve">' </w:t>
      </w:r>
      <w:r>
        <w:t>= O nên hai đường thẳng này trùng nhau, tức là ba điểm O, G, C</w:t>
      </w:r>
      <w:r>
        <w:rPr>
          <w:i/>
        </w:rPr>
        <w:t xml:space="preserve">' </w:t>
      </w:r>
      <w:r>
        <w:t>thẳng hàng.</w:t>
      </w:r>
      <w:r>
        <w:br/>
      </w:r>
      <w:r>
        <w:t>Từ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=</w:t>
      </w:r>
      <w:r>
        <w:t>1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′</w:t>
      </w:r>
      <w:r>
        <w:t>OG→=(1)/(3)OC^(')→</w:t>
      </w:r>
      <w:r>
        <w:t xml:space="preserve"> </w:t>
      </w:r>
      <w:r>
        <w:t>suy ra ,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fe5aebba3c443aca1816ae808b71a9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Bài 14 trang 83 Toán 12 Tập 1</w:t>
      </w:r>
      <w:r>
        <w:t>:</w:t>
      </w:r>
      <w:r>
        <w:t xml:space="preserve"> </w:t>
      </w:r>
      <w:r>
        <w:t>Trong không gian với hệ toạ độ Oxyz, cho A(2; 0; – 3), B(0; – 4; 5) và C(– 1; 2; 0).</w:t>
      </w:r>
      <w:r>
        <w:br/>
      </w:r>
      <w:r>
        <w:t>a) Chứng minh rằng ba điểm A, B, C không thẳng hàng.</w:t>
      </w:r>
      <w:r>
        <w:br/>
      </w:r>
      <w:r>
        <w:t>b) Tìm toạ độ của điểm D sao cho tứ giác ABCD là hình bình hành.</w:t>
      </w:r>
      <w:r>
        <w:br/>
      </w:r>
      <w:r>
        <w:t>c) Tìm toạ độ trọng tâm G của tam giác ABC.</w:t>
      </w:r>
      <w:r>
        <w:br/>
      </w:r>
      <w:r>
        <w:t>d) Tính chu vi của tam giác ABC.</w:t>
      </w:r>
      <w:r>
        <w:br/>
      </w:r>
      <w:r>
        <w:t>e) Tính</w:t>
      </w:r>
      <w:r>
        <w:t xml:space="preserve"> </w:t>
      </w:r>
      <w:r>
        <w:t>cos</w:t>
      </w:r>
      <w:r>
        <w:t>ˆ</w:t>
      </w:r>
      <w:r>
        <w:t>B</w:t>
      </w:r>
      <w:r>
        <w:t>A</w:t>
      </w:r>
      <w:r>
        <w:t>C</w:t>
      </w:r>
      <w:r>
        <w:t>cosBAC^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Ta có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2</w:t>
      </w:r>
      <w:r>
        <w:t>;</w:t>
      </w:r>
      <w:r>
        <w:t>−</w:t>
      </w:r>
      <w:r>
        <w:t>4</w:t>
      </w:r>
      <w:r>
        <w:t>;</w:t>
      </w:r>
      <w:r>
        <w:t>8</w:t>
      </w:r>
      <w:r>
        <w:t>)</w:t>
      </w:r>
      <w:r>
        <w:t>AB→=−2; −4; 8</w:t>
      </w:r>
      <w:r>
        <w:t>,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−</w:t>
      </w:r>
      <w:r>
        <w:t>3</w:t>
      </w:r>
      <w:r>
        <w:t>;</w:t>
      </w:r>
      <w:r>
        <w:t>2</w:t>
      </w:r>
      <w:r>
        <w:t>;</w:t>
      </w:r>
      <w:r>
        <w:t>3</w:t>
      </w:r>
      <w:r>
        <w:t>)</w:t>
      </w:r>
      <w:r>
        <w:t>AC→=−3; 2; 3</w:t>
      </w:r>
      <w:r>
        <w:t>.</w:t>
      </w:r>
      <w:r>
        <w:br/>
      </w:r>
      <w:r>
        <w:t>Suy ra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2</w:t>
      </w:r>
      <w:r>
        <w:t>;</w:t>
      </w:r>
      <w:r>
        <w:t>−</w:t>
      </w:r>
      <w:r>
        <w:t>4</w:t>
      </w:r>
      <w:r>
        <w:t>;</w:t>
      </w:r>
      <w:r>
        <w:t>8</w:t>
      </w:r>
      <w:r>
        <w:t>)</w:t>
      </w:r>
      <w:r>
        <w:t>≠</w:t>
      </w:r>
      <w:r>
        <w:t>k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−</w:t>
      </w:r>
      <w:r>
        <w:t>3</w:t>
      </w:r>
      <w:r>
        <w:t>k</w:t>
      </w:r>
      <w:r>
        <w:t>;</w:t>
      </w:r>
      <w:r>
        <w:t>2</w:t>
      </w:r>
      <w:r>
        <w:t>k</w:t>
      </w:r>
      <w:r>
        <w:t>;</w:t>
      </w:r>
      <w:r>
        <w:t>3</w:t>
      </w:r>
      <w:r>
        <w:t>k</w:t>
      </w:r>
      <w:r>
        <w:t>)</w:t>
      </w:r>
      <w:r>
        <w:t>AB→=−2; −4; 8≠kAC→=−3k; 2k; 3k</w:t>
      </w:r>
      <w:r>
        <w:t xml:space="preserve"> </w:t>
      </w:r>
      <w:r>
        <w:t>với mọi k</w:t>
      </w:r>
      <w:r>
        <w:t xml:space="preserve"> </w:t>
      </w:r>
      <w:r>
        <w:t>∈</w:t>
      </w:r>
      <w:r>
        <w:t xml:space="preserve"> </w:t>
      </w:r>
      <w:r>
        <w:t>ℝ nên hai vectơ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</w:t>
      </w:r>
      <w:r>
        <w:t>và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</w:t>
      </w:r>
      <w:r>
        <w:t>không cùng phương.</w:t>
      </w:r>
      <w:r>
        <w:br/>
      </w:r>
      <w:r>
        <w:t>Vậy ba điểm A, B, C không thẳng hàng.</w:t>
      </w:r>
      <w:r>
        <w:br/>
      </w:r>
      <w:r>
        <w:t>b) Gọi tọa độ điểm D là (x</w:t>
      </w:r>
      <w:r>
        <w:rPr>
          <w:vertAlign w:val="subscript"/>
        </w:rPr>
        <w:t>D</w:t>
      </w:r>
      <w:r>
        <w:t>; y</w:t>
      </w:r>
      <w:r>
        <w:rPr>
          <w:vertAlign w:val="subscript"/>
        </w:rPr>
        <w:t>D</w:t>
      </w:r>
      <w:r>
        <w:t>; z</w:t>
      </w:r>
      <w:r>
        <w:rPr>
          <w:vertAlign w:val="subscript"/>
        </w:rPr>
        <w:t>D</w:t>
      </w:r>
      <w:r>
        <w:t>). Ta có</w:t>
      </w:r>
      <w:r>
        <w:t xml:space="preserve"> 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DC→</w:t>
      </w:r>
      <w:r>
        <w:t xml:space="preserve"> </w:t>
      </w:r>
      <w:r>
        <w:t>= (– 1 – x</w:t>
      </w:r>
      <w:r>
        <w:rPr>
          <w:vertAlign w:val="subscript"/>
        </w:rPr>
        <w:t>D</w:t>
      </w:r>
      <w:r>
        <w:t>; 2 – y</w:t>
      </w:r>
      <w:r>
        <w:rPr>
          <w:vertAlign w:val="subscript"/>
        </w:rPr>
        <w:t>D</w:t>
      </w:r>
      <w:r>
        <w:t>; – z</w:t>
      </w:r>
      <w:r>
        <w:rPr>
          <w:vertAlign w:val="subscript"/>
        </w:rPr>
        <w:t>D</w:t>
      </w:r>
      <w:r>
        <w:t>).</w:t>
      </w:r>
      <w:r>
        <w:br/>
      </w:r>
      <w:r>
        <w:t>Tứ giác ABCD là hình bình hành khi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0e149960629444682202f4e841db3d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D(1; 6; – 8).</w:t>
      </w:r>
      <w:r>
        <w:br/>
      </w:r>
      <w:r>
        <w:t>c) Gọi tọa độ trọng tâm G của tam giác ABC là (x</w:t>
      </w:r>
      <w:r>
        <w:rPr>
          <w:vertAlign w:val="subscript"/>
        </w:rPr>
        <w:t>G</w:t>
      </w:r>
      <w:r>
        <w:t>; y</w:t>
      </w:r>
      <w:r>
        <w:rPr>
          <w:vertAlign w:val="subscript"/>
        </w:rPr>
        <w:t>G</w:t>
      </w:r>
      <w:r>
        <w:t>; z</w:t>
      </w:r>
      <w:r>
        <w:rPr>
          <w:vertAlign w:val="subscript"/>
        </w:rPr>
        <w:t>G</w:t>
      </w:r>
      <w:r>
        <w:t>).</w:t>
      </w:r>
      <w:r>
        <w:br/>
      </w:r>
      <w:r>
        <w:t>Ta có</w:t>
      </w:r>
      <w:r>
        <w:br/>
      </w:r>
      <w:r>
        <w:t>x</w:t>
      </w:r>
      <w:r>
        <w:t>G</w:t>
      </w:r>
      <w:r>
        <w:t>=</w:t>
      </w:r>
      <w:r>
        <w:t>2</w:t>
      </w:r>
      <w:r>
        <w:t>+</w:t>
      </w:r>
      <w:r>
        <w:t>0</w:t>
      </w:r>
      <w:r>
        <w:t>+</w:t>
      </w:r>
      <w:r>
        <w:t>(</w:t>
      </w:r>
      <w:r>
        <w:t>−</w:t>
      </w:r>
      <w:r>
        <w:t>1</w:t>
      </w:r>
      <w:r>
        <w:t>)</w:t>
      </w:r>
      <w:r>
        <w:t>3</w:t>
      </w:r>
      <w:r>
        <w:t>=</w:t>
      </w:r>
      <w:r>
        <w:t>1</w:t>
      </w:r>
      <w:r>
        <w:t>3</w:t>
      </w:r>
      <w:r>
        <w:t>;</w:t>
      </w:r>
      <w:r>
        <w:t>y</w:t>
      </w:r>
      <w:r>
        <w:t>G</w:t>
      </w:r>
      <w:r>
        <w:t>=</w:t>
      </w:r>
      <w:r>
        <w:t>0</w:t>
      </w:r>
      <w:r>
        <w:t>+</w:t>
      </w:r>
      <w:r>
        <w:t>(</w:t>
      </w:r>
      <w:r>
        <w:t>−</w:t>
      </w:r>
      <w:r>
        <w:t>4</w:t>
      </w:r>
      <w:r>
        <w:t>)</w:t>
      </w:r>
      <w:r>
        <w:t>+</w:t>
      </w:r>
      <w:r>
        <w:t>2</w:t>
      </w:r>
      <w:r>
        <w:t>3</w:t>
      </w:r>
      <w:r>
        <w:t>=</w:t>
      </w:r>
      <w:r>
        <w:t>−</w:t>
      </w:r>
      <w:r>
        <w:t>2</w:t>
      </w:r>
      <w:r>
        <w:t>3</w:t>
      </w:r>
      <w:r>
        <w:t>;</w:t>
      </w:r>
      <w:r>
        <w:t>z</w:t>
      </w:r>
      <w:r>
        <w:t>G</w:t>
      </w:r>
      <w:r>
        <w:t>=</w:t>
      </w:r>
      <w:r>
        <w:t>−</w:t>
      </w:r>
      <w:r>
        <w:t>3</w:t>
      </w:r>
      <w:r>
        <w:t>+</w:t>
      </w:r>
      <w:r>
        <w:t>5</w:t>
      </w:r>
      <w:r>
        <w:t>+</w:t>
      </w:r>
      <w:r>
        <w:t>0</w:t>
      </w:r>
      <w:r>
        <w:t>3</w:t>
      </w:r>
      <w:r>
        <w:t>=</w:t>
      </w:r>
      <w:r>
        <w:t>2</w:t>
      </w:r>
      <w:r>
        <w:t>3</w:t>
      </w:r>
      <w:r>
        <w:t>x_(G)=(2+0+−1)/(3)=(1)/(3);  y_(G)=(0+−4+2)/(3)=(−2)/(3);  z_(G)=(−3+5+0)/(3)=(2)/(3)</w:t>
      </w:r>
      <w:r>
        <w:br/>
      </w:r>
      <w:r>
        <w:t>Vậy</w:t>
      </w:r>
      <w:r>
        <w:t xml:space="preserve"> </w:t>
      </w:r>
      <w:r>
        <w:t>G</w:t>
      </w:r>
      <w:r>
        <w:t>(</w:t>
      </w:r>
      <w:r>
        <w:t>1</w:t>
      </w:r>
      <w:r>
        <w:t>3</w:t>
      </w:r>
      <w:r>
        <w:t>;</w:t>
      </w:r>
      <w:r>
        <w:t>−</w:t>
      </w:r>
      <w:r>
        <w:t>2</w:t>
      </w:r>
      <w:r>
        <w:t>3</w:t>
      </w:r>
      <w:r>
        <w:t>;</w:t>
      </w:r>
      <w:r>
        <w:t>2</w:t>
      </w:r>
      <w:r>
        <w:t>3</w:t>
      </w:r>
      <w:r>
        <w:t>)</w:t>
      </w:r>
      <w:r>
        <w:t>G(1)/(3);  (−2)/(3);  (2)/(3)</w:t>
      </w:r>
      <w:r>
        <w:t xml:space="preserve"> </w:t>
      </w:r>
      <w:r>
        <w:t>.</w:t>
      </w:r>
      <w:r>
        <w:br/>
      </w:r>
      <w:r>
        <w:t>d) Ta có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390b1b0e6a84593935d95c15c52db7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Chu vi tam giác ABC là C = AB + AC + BC =</w:t>
      </w:r>
      <w:r>
        <w:t xml:space="preserve"> </w:t>
      </w:r>
      <w:r>
        <w:t>2</w:t>
      </w:r>
      <w:r>
        <w:t>√</w:t>
      </w:r>
      <w:r>
        <w:t>21</w:t>
      </w:r>
      <w:r>
        <w:t>+</w:t>
      </w:r>
      <w:r>
        <w:t>√</w:t>
      </w:r>
      <w:r>
        <w:t>22</w:t>
      </w:r>
      <w:r>
        <w:t>+</w:t>
      </w:r>
      <w:r>
        <w:t>√</w:t>
      </w:r>
      <w:r>
        <w:t>62</w:t>
      </w:r>
      <w:r>
        <w:t>2√(21)+√(22)+√(62)</w:t>
      </w:r>
      <w:r>
        <w:t>.</w:t>
      </w:r>
      <w:r>
        <w:br/>
      </w:r>
      <w:r>
        <w:t>e) Ta có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34dbe979d1b4c0bb9ce454eedc89a4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Lại có</w:t>
      </w:r>
      <w:r>
        <w:t xml:space="preserve"> </w:t>
      </w:r>
      <w:r>
        <w:t>(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)</w:t>
      </w:r>
      <w:r>
        <w:t>=</w:t>
      </w:r>
      <w:r>
        <w:t>ˆ</w:t>
      </w:r>
      <w:r>
        <w:t>B</w:t>
      </w:r>
      <w:r>
        <w:t>A</w:t>
      </w:r>
      <w:r>
        <w:t>C</w:t>
      </w:r>
      <w:r>
        <w:t>AB→, AC→=BAC^</w:t>
      </w:r>
      <w:r>
        <w:t>. Do đó,</w:t>
      </w:r>
      <w:r>
        <w:t xml:space="preserve"> </w:t>
      </w:r>
      <w:r>
        <w:t>cos</w:t>
      </w:r>
      <w:r>
        <w:t>ˆ</w:t>
      </w:r>
      <w:r>
        <w:t>B</w:t>
      </w:r>
      <w:r>
        <w:t>A</w:t>
      </w:r>
      <w:r>
        <w:t>C</w:t>
      </w:r>
      <w:r>
        <w:t>=</w:t>
      </w:r>
      <w:r>
        <w:t>√</w:t>
      </w:r>
      <w:r>
        <w:t>462</w:t>
      </w:r>
      <w:r>
        <w:t>42</w:t>
      </w:r>
      <w:r>
        <w:t>cosBAC^=(√(462))/(42)</w:t>
      </w:r>
      <w:r>
        <w:t>.</w:t>
      </w:r>
      <w:r>
        <w:br/>
      </w:r>
      <w:r>
        <w:br/>
      </w:r>
      <w:r>
        <w:rPr>
          <w:b/>
        </w:rPr>
        <w:t>Bài 15 trang 83 Toán 12 Tập 1</w:t>
      </w:r>
      <w:r>
        <w:t>:</w:t>
      </w:r>
      <w:r>
        <w:t xml:space="preserve"> </w:t>
      </w:r>
      <w:r>
        <w:t>Một chiếc máy được đặt trên một giá đỡ ba chân với điểm đặt E(0 ; 0 ; 6) và các điểm tiếp xúc với mặt đất của ba chân lần lượt là A­­</w:t>
      </w:r>
      <w:r>
        <w:rPr>
          <w:vertAlign w:val="subscript"/>
        </w:rPr>
        <w:t>1</w:t>
      </w:r>
      <w:r>
        <w:t>(0; 1; 0),</w:t>
      </w:r>
      <w:r>
        <w:t xml:space="preserve"> </w:t>
      </w:r>
      <w:r>
        <w:t>A</w:t>
      </w:r>
      <w:r>
        <w:t>2</w:t>
      </w:r>
      <w:r>
        <w:t>(</w:t>
      </w:r>
      <w:r>
        <w:t>√</w:t>
      </w:r>
      <w:r>
        <w:t>3</w:t>
      </w:r>
      <w:r>
        <w:t>2</w:t>
      </w:r>
      <w:r>
        <w:t>;</w:t>
      </w:r>
      <w:r>
        <w:t>−</w:t>
      </w:r>
      <w:r>
        <w:t>1</w:t>
      </w:r>
      <w:r>
        <w:t>2</w:t>
      </w:r>
      <w:r>
        <w:t>;</w:t>
      </w:r>
      <w:r>
        <w:t>0</w:t>
      </w:r>
      <w:r>
        <w:t>)</w:t>
      </w:r>
      <w:r>
        <w:t>A_(2)(√(3))/(2);−(1)/(2);0</w:t>
      </w:r>
      <w:r>
        <w:t>,</w:t>
      </w:r>
      <w:r>
        <w:t xml:space="preserve"> </w:t>
      </w:r>
      <w:r>
        <w:t>A</w:t>
      </w:r>
      <w:r>
        <w:t>3</w:t>
      </w:r>
      <w:r>
        <w:t>(</w:t>
      </w:r>
      <w:r>
        <w:t>−</w:t>
      </w:r>
      <w:r>
        <w:t>√</w:t>
      </w:r>
      <w:r>
        <w:t>3</w:t>
      </w:r>
      <w:r>
        <w:t>2</w:t>
      </w:r>
      <w:r>
        <w:t>;</w:t>
      </w:r>
      <w:r>
        <w:t>−</w:t>
      </w:r>
      <w:r>
        <w:t>1</w:t>
      </w:r>
      <w:r>
        <w:t>2</w:t>
      </w:r>
      <w:r>
        <w:t>;</w:t>
      </w:r>
      <w:r>
        <w:t>0</w:t>
      </w:r>
      <w:r>
        <w:t>)</w:t>
      </w:r>
      <w:r>
        <w:t>A_(3)−(√(3))/(2);−(1)/(2);0</w:t>
      </w:r>
      <w:r>
        <w:t xml:space="preserve"> (</w:t>
      </w:r>
      <w:r>
        <w:rPr>
          <w:i/>
        </w:rPr>
        <w:t>Hình 40</w:t>
      </w:r>
      <w:r>
        <w:t>). Biết rằng trọng lượng của chiếc máy là 300 N. Tìm tọa độ của các lực tác dụng lên giá đỡ</w:t>
      </w:r>
      <w:r>
        <w:t xml:space="preserve"> </w:t>
      </w:r>
      <w:r>
        <w:t>−</w:t>
      </w:r>
      <w:r>
        <w:t>→</w:t>
      </w:r>
      <w:r>
        <w:t>F</w:t>
      </w:r>
      <w:r>
        <w:t>1</w:t>
      </w:r>
      <w:r>
        <w:t>,</w:t>
      </w:r>
      <w:r>
        <w:t>−</w:t>
      </w:r>
      <w:r>
        <w:t>→</w:t>
      </w:r>
      <w:r>
        <w:t>F</w:t>
      </w:r>
      <w:r>
        <w:t>2</w:t>
      </w:r>
      <w:r>
        <w:t>,</w:t>
      </w:r>
      <w:r>
        <w:t>−</w:t>
      </w:r>
      <w:r>
        <w:t>→</w:t>
      </w:r>
      <w:r>
        <w:t>F</w:t>
      </w:r>
      <w:r>
        <w:t>3</w:t>
      </w:r>
      <w:r>
        <w:t>F_(1)→, F_(2)→, F_(3)→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7e35b0f09dd4b0c8275626d9a66d8a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Theo giả thiết, ta có các điểm E(0; 0; 6), A­­</w:t>
      </w:r>
      <w:r>
        <w:rPr>
          <w:vertAlign w:val="subscript"/>
        </w:rPr>
        <w:t>1</w:t>
      </w:r>
      <w:r>
        <w:t>(0; 1; 0),</w:t>
      </w:r>
      <w:r>
        <w:t xml:space="preserve"> </w:t>
      </w:r>
      <w:r>
        <w:t>A</w:t>
      </w:r>
      <w:r>
        <w:t>2</w:t>
      </w:r>
      <w:r>
        <w:t>(</w:t>
      </w:r>
      <w:r>
        <w:t>√</w:t>
      </w:r>
      <w:r>
        <w:t>3</w:t>
      </w:r>
      <w:r>
        <w:t>2</w:t>
      </w:r>
      <w:r>
        <w:t>;</w:t>
      </w:r>
      <w:r>
        <w:t>−</w:t>
      </w:r>
      <w:r>
        <w:t>1</w:t>
      </w:r>
      <w:r>
        <w:t>2</w:t>
      </w:r>
      <w:r>
        <w:t>;</w:t>
      </w:r>
      <w:r>
        <w:t>0</w:t>
      </w:r>
      <w:r>
        <w:t>)</w:t>
      </w:r>
      <w:r>
        <w:t>A_(2)(√(3))/(2);−(1)/(2);0</w:t>
      </w:r>
      <w:r>
        <w:t>,</w:t>
      </w:r>
      <w:r>
        <w:t xml:space="preserve"> </w:t>
      </w:r>
      <w:r>
        <w:t>A</w:t>
      </w:r>
      <w:r>
        <w:t>3</w:t>
      </w:r>
      <w:r>
        <w:t>(</w:t>
      </w:r>
      <w:r>
        <w:t>−</w:t>
      </w:r>
      <w:r>
        <w:t>√</w:t>
      </w:r>
      <w:r>
        <w:t>3</w:t>
      </w:r>
      <w:r>
        <w:t>2</w:t>
      </w:r>
      <w:r>
        <w:t>;</w:t>
      </w:r>
      <w:r>
        <w:t>−</w:t>
      </w:r>
      <w:r>
        <w:t>1</w:t>
      </w:r>
      <w:r>
        <w:t>2</w:t>
      </w:r>
      <w:r>
        <w:t>;</w:t>
      </w:r>
      <w:r>
        <w:t>0</w:t>
      </w:r>
      <w:r>
        <w:t>)</w:t>
      </w:r>
      <w:r>
        <w:t>A_(3)−(√(3))/(2);−(1)/(2);0</w:t>
      </w:r>
      <w:r>
        <w:t xml:space="preserve"> </w:t>
      </w:r>
      <w:r>
        <w:t>.</w:t>
      </w:r>
      <w:r>
        <w:br/>
      </w:r>
      <w:r>
        <w:t>Suy ra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12f1fcdc6ea4fb88d550907440bb94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b451922d566450da97c276de7346f28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Suy ra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300418542514804b0d77809fb887778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Vì vậy, tồn tại hằng số c ≠ 0 sao cho:</w:t>
      </w:r>
      <w:r>
        <w:br/>
      </w:r>
      <w:r>
        <w:t>−</w:t>
      </w:r>
      <w:r>
        <w:t>→</w:t>
      </w:r>
      <w:r>
        <w:t>F</w:t>
      </w:r>
      <w:r>
        <w:t>1</w:t>
      </w:r>
      <w:r>
        <w:t>=</w:t>
      </w:r>
      <w:r>
        <w:t>c</w:t>
      </w:r>
      <w:r>
        <w:t>−</w:t>
      </w:r>
      <w:r>
        <w:t>−</w:t>
      </w:r>
      <w:r>
        <w:t>→</w:t>
      </w:r>
      <w:r>
        <w:t>E</w:t>
      </w:r>
      <w:r>
        <w:t>A</w:t>
      </w:r>
      <w:r>
        <w:t>1</w:t>
      </w:r>
      <w:r>
        <w:t>=</w:t>
      </w:r>
      <w:r>
        <w:t>(</w:t>
      </w:r>
      <w:r>
        <w:t>0</w:t>
      </w:r>
      <w:r>
        <w:t>;</w:t>
      </w:r>
      <w:r>
        <w:t>c</w:t>
      </w:r>
      <w:r>
        <w:t>;</w:t>
      </w:r>
      <w:r>
        <w:t>−</w:t>
      </w:r>
      <w:r>
        <w:t>6</w:t>
      </w:r>
      <w:r>
        <w:t>c</w:t>
      </w:r>
      <w:r>
        <w:t>)</w:t>
      </w:r>
      <w:r>
        <w:t>F_(1)→=cEA_(1)→=0; c; −6c</w:t>
      </w:r>
      <w:r>
        <w:t>;</w:t>
      </w:r>
      <w:r>
        <w:br/>
      </w:r>
      <w:r>
        <w:t>−</w:t>
      </w:r>
      <w:r>
        <w:t>→</w:t>
      </w:r>
      <w:r>
        <w:t>F</w:t>
      </w:r>
      <w:r>
        <w:t>2</w:t>
      </w:r>
      <w:r>
        <w:t>=</w:t>
      </w:r>
      <w:r>
        <w:t>c</w:t>
      </w:r>
      <w:r>
        <w:t>−</w:t>
      </w:r>
      <w:r>
        <w:t>−</w:t>
      </w:r>
      <w:r>
        <w:t>→</w:t>
      </w:r>
      <w:r>
        <w:t>E</w:t>
      </w:r>
      <w:r>
        <w:t>A</w:t>
      </w:r>
      <w:r>
        <w:t>2</w:t>
      </w:r>
      <w:r>
        <w:t>=</w:t>
      </w:r>
      <w:r>
        <w:t>(</w:t>
      </w:r>
      <w:r>
        <w:t>√</w:t>
      </w:r>
      <w:r>
        <w:t>3</w:t>
      </w:r>
      <w:r>
        <w:t>2</w:t>
      </w:r>
      <w:r>
        <w:t>c</w:t>
      </w:r>
      <w:r>
        <w:t>;</w:t>
      </w:r>
      <w:r>
        <w:t>−</w:t>
      </w:r>
      <w:r>
        <w:t>1</w:t>
      </w:r>
      <w:r>
        <w:t>2</w:t>
      </w:r>
      <w:r>
        <w:t>c</w:t>
      </w:r>
      <w:r>
        <w:t>;</w:t>
      </w:r>
      <w:r>
        <w:t>−</w:t>
      </w:r>
      <w:r>
        <w:t>6</w:t>
      </w:r>
      <w:r>
        <w:t>c</w:t>
      </w:r>
      <w:r>
        <w:t>)</w:t>
      </w:r>
      <w:r>
        <w:t>F_(2)→=cEA_(2)→=(√(3))/(2)c; −(1)/(2)c; −6c</w:t>
      </w:r>
      <w:r>
        <w:t>;</w:t>
      </w:r>
      <w:r>
        <w:br/>
      </w:r>
      <w:r>
        <w:t>−</w:t>
      </w:r>
      <w:r>
        <w:t>→</w:t>
      </w:r>
      <w:r>
        <w:t>F</w:t>
      </w:r>
      <w:r>
        <w:t>3</w:t>
      </w:r>
      <w:r>
        <w:t>=</w:t>
      </w:r>
      <w:r>
        <w:t>c</w:t>
      </w:r>
      <w:r>
        <w:t>−</w:t>
      </w:r>
      <w:r>
        <w:t>−</w:t>
      </w:r>
      <w:r>
        <w:t>→</w:t>
      </w:r>
      <w:r>
        <w:t>E</w:t>
      </w:r>
      <w:r>
        <w:t>A</w:t>
      </w:r>
      <w:r>
        <w:t>3</w:t>
      </w:r>
      <w:r>
        <w:t>=</w:t>
      </w:r>
      <w:r>
        <w:t>(</w:t>
      </w:r>
      <w:r>
        <w:t>−</w:t>
      </w:r>
      <w:r>
        <w:t>√</w:t>
      </w:r>
      <w:r>
        <w:t>3</w:t>
      </w:r>
      <w:r>
        <w:t>2</w:t>
      </w:r>
      <w:r>
        <w:t>c</w:t>
      </w:r>
      <w:r>
        <w:t>;</w:t>
      </w:r>
      <w:r>
        <w:t>−</w:t>
      </w:r>
      <w:r>
        <w:t>1</w:t>
      </w:r>
      <w:r>
        <w:t>2</w:t>
      </w:r>
      <w:r>
        <w:t>c</w:t>
      </w:r>
      <w:r>
        <w:t>;</w:t>
      </w:r>
      <w:r>
        <w:t>−</w:t>
      </w:r>
      <w:r>
        <w:t>6</w:t>
      </w:r>
      <w:r>
        <w:t>c</w:t>
      </w:r>
      <w:r>
        <w:t>)</w:t>
      </w:r>
      <w:r>
        <w:t>F_(3)→=cEA_(3)→=−(√(3))/(2)c; −(1)/(2)c; −6c</w:t>
      </w:r>
      <w:r>
        <w:t>.</w:t>
      </w:r>
      <w:r>
        <w:br/>
      </w:r>
      <w:r>
        <w:t>Suy ra</w:t>
      </w:r>
      <w:r>
        <w:t xml:space="preserve"> </w:t>
      </w:r>
      <w:r>
        <w:t>−</w:t>
      </w:r>
      <w:r>
        <w:t>→</w:t>
      </w:r>
      <w:r>
        <w:t>F</w:t>
      </w:r>
      <w:r>
        <w:t>1</w:t>
      </w:r>
      <w:r>
        <w:t>+</w:t>
      </w:r>
      <w:r>
        <w:t>−</w:t>
      </w:r>
      <w:r>
        <w:t>→</w:t>
      </w:r>
      <w:r>
        <w:t>F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=</w:t>
      </w:r>
      <w:r>
        <w:t>(</w:t>
      </w:r>
      <w:r>
        <w:t>0</w:t>
      </w:r>
      <w:r>
        <w:t>;</w:t>
      </w:r>
      <w:r>
        <w:t>0</w:t>
      </w:r>
      <w:r>
        <w:t>;</w:t>
      </w:r>
      <w:r>
        <w:t>−</w:t>
      </w:r>
      <w:r>
        <w:t>18</w:t>
      </w:r>
      <w:r>
        <w:t>c</w:t>
      </w:r>
      <w:r>
        <w:t>)</w:t>
      </w:r>
      <w:r>
        <w:t>F_(1)→+F_(2)→+F_(3)→=0;  0; −18c</w:t>
      </w:r>
      <w:r>
        <w:t>.</w:t>
      </w:r>
      <w:r>
        <w:br/>
      </w:r>
      <w:r>
        <w:t>Mặt khác, ta có:</w:t>
      </w:r>
      <w:r>
        <w:t xml:space="preserve"> </w:t>
      </w:r>
      <w:r>
        <w:t>−</w:t>
      </w:r>
      <w:r>
        <w:t>→</w:t>
      </w:r>
      <w:r>
        <w:t>F</w:t>
      </w:r>
      <w:r>
        <w:t>1</w:t>
      </w:r>
      <w:r>
        <w:t>+</w:t>
      </w:r>
      <w:r>
        <w:t>−</w:t>
      </w:r>
      <w:r>
        <w:t>→</w:t>
      </w:r>
      <w:r>
        <w:t>F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=</w:t>
      </w:r>
      <w:r>
        <w:t>→</w:t>
      </w:r>
      <w:r>
        <w:t>F</w:t>
      </w:r>
      <w:r>
        <w:t>F_(1)→+F_(2)→+F_(3)→=F→</w:t>
      </w:r>
      <w:r>
        <w:t>, trong đó</w:t>
      </w:r>
      <w:r>
        <w:t xml:space="preserve"> </w:t>
      </w:r>
      <w:r>
        <w:t>→</w:t>
      </w:r>
      <w:r>
        <w:t>F</w:t>
      </w:r>
      <w:r>
        <w:t>=</w:t>
      </w:r>
      <w:r>
        <w:t>(</w:t>
      </w:r>
      <w:r>
        <w:t>0</w:t>
      </w:r>
      <w:r>
        <w:t>;</w:t>
      </w:r>
      <w:r>
        <w:t>0</w:t>
      </w:r>
      <w:r>
        <w:t>;</w:t>
      </w:r>
      <w:r>
        <w:t>−</w:t>
      </w:r>
      <w:r>
        <w:t>300</w:t>
      </w:r>
      <w:r>
        <w:t>)</w:t>
      </w:r>
      <w:r>
        <w:t>F→=0; 0; −300</w:t>
      </w:r>
      <w:r>
        <w:t xml:space="preserve"> </w:t>
      </w:r>
      <w:r>
        <w:t>là trọng lực tác dụng lên máy quay. Suy ra – 18c = – 300, tức là c =</w:t>
      </w:r>
      <w:r>
        <w:t xml:space="preserve"> </w:t>
      </w:r>
      <w:r>
        <w:t>50</w:t>
      </w:r>
      <w:r>
        <w:t>3</w:t>
      </w:r>
      <w:r>
        <w:t>(50)/(3)</w:t>
      </w:r>
      <w:r>
        <w:t>.</w:t>
      </w:r>
      <w:r>
        <w:br/>
      </w:r>
      <w:r>
        <w:t xml:space="preserve"> Vậy</w:t>
      </w:r>
      <w:r>
        <w:t xml:space="preserve"> </w:t>
      </w:r>
      <w:r>
        <w:t>−</w:t>
      </w:r>
      <w:r>
        <w:t>→</w:t>
      </w:r>
      <w:r>
        <w:t>F</w:t>
      </w:r>
      <w:r>
        <w:t>1</w:t>
      </w:r>
      <w:r>
        <w:t>=</w:t>
      </w:r>
      <w:r>
        <w:t>(</w:t>
      </w:r>
      <w:r>
        <w:t>0</w:t>
      </w:r>
      <w:r>
        <w:t>;</w:t>
      </w:r>
      <w:r>
        <w:t>50</w:t>
      </w:r>
      <w:r>
        <w:t>3</w:t>
      </w:r>
      <w:r>
        <w:t>;</w:t>
      </w:r>
      <w:r>
        <w:t>−</w:t>
      </w:r>
      <w:r>
        <w:t>100</w:t>
      </w:r>
      <w:r>
        <w:t>)</w:t>
      </w:r>
      <w:r>
        <w:t>F_(1)→=0;  (50)/(3);  −100</w:t>
      </w:r>
      <w:r>
        <w:t>;</w:t>
      </w:r>
      <w:r>
        <w:br/>
      </w:r>
      <w:r>
        <w:t>−</w:t>
      </w:r>
      <w:r>
        <w:t>→</w:t>
      </w:r>
      <w:r>
        <w:t>F</w:t>
      </w:r>
      <w:r>
        <w:t>2</w:t>
      </w:r>
      <w:r>
        <w:t>=</w:t>
      </w:r>
      <w:r>
        <w:t>(</w:t>
      </w:r>
      <w:r>
        <w:t>25</w:t>
      </w:r>
      <w:r>
        <w:t>√</w:t>
      </w:r>
      <w:r>
        <w:t>3</w:t>
      </w:r>
      <w:r>
        <w:t>3</w:t>
      </w:r>
      <w:r>
        <w:t>;</w:t>
      </w:r>
      <w:r>
        <w:t>−</w:t>
      </w:r>
      <w:r>
        <w:t>25</w:t>
      </w:r>
      <w:r>
        <w:t>3</w:t>
      </w:r>
      <w:r>
        <w:t>;</w:t>
      </w:r>
      <w:r>
        <w:t>−</w:t>
      </w:r>
      <w:r>
        <w:t>100</w:t>
      </w:r>
      <w:r>
        <w:t>)</w:t>
      </w:r>
      <w:r>
        <w:t>;</w:t>
      </w:r>
      <w:r>
        <w:t xml:space="preserve">  F_(2)→=(25√(3))/(3);   (−25)/(3);  −100;</w:t>
      </w:r>
      <w:r>
        <w:br/>
      </w:r>
      <w:r>
        <w:t>−</w:t>
      </w:r>
      <w:r>
        <w:t>→</w:t>
      </w:r>
      <w:r>
        <w:t>F</w:t>
      </w:r>
      <w:r>
        <w:t>3</w:t>
      </w:r>
      <w:r>
        <w:t>=</w:t>
      </w:r>
      <w:r>
        <w:t>(</w:t>
      </w:r>
      <w:r>
        <w:t>−</w:t>
      </w:r>
      <w:r>
        <w:t>25</w:t>
      </w:r>
      <w:r>
        <w:t>√</w:t>
      </w:r>
      <w:r>
        <w:t>3</w:t>
      </w:r>
      <w:r>
        <w:t>3</w:t>
      </w:r>
      <w:r>
        <w:t>;</w:t>
      </w:r>
      <w:r>
        <w:t>−</w:t>
      </w:r>
      <w:r>
        <w:t>25</w:t>
      </w:r>
      <w:r>
        <w:t>3</w:t>
      </w:r>
      <w:r>
        <w:t>;</w:t>
      </w:r>
      <w:r>
        <w:t>−</w:t>
      </w:r>
      <w:r>
        <w:t>100</w:t>
      </w:r>
      <w:r>
        <w:t>)</w:t>
      </w:r>
      <w:r>
        <w:t xml:space="preserve">  F_(3)→=(−25√(3))/(3);  (−25)/(3);  −100</w:t>
      </w:r>
      <w:r>
        <w:t>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