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16.jpg" ContentType="image/png"/>
  <Override PartName="/word/media/image17.jpg" ContentType="image/png"/>
  <Override PartName="/word/media/image18.jpg" ContentType="image/png"/>
  <Override PartName="/word/media/image19.jpg" ContentType="image/png"/>
  <Override PartName="/word/media/image2.jpg" ContentType="image/png"/>
  <Override PartName="/word/media/image20.jpg" ContentType="image/png"/>
  <Override PartName="/word/media/image21.jpg" ContentType="image/png"/>
  <Override PartName="/word/media/image22.jpg" ContentType="image/png"/>
  <Override PartName="/word/media/image23.jpg" ContentType="image/png"/>
  <Override PartName="/word/media/image24.jpg" ContentType="image/png"/>
  <Override PartName="/word/media/image25.jpg" ContentType="image/png"/>
  <Override PartName="/word/media/image26.jpg" ContentType="image/png"/>
  <Override PartName="/word/media/image27.jpg" ContentType="image/png"/>
  <Override PartName="/word/media/image28.jpg" ContentType="image/png"/>
  <Override PartName="/word/media/image29.jpg" ContentType="image/png"/>
  <Override PartName="/word/media/image3.jpg" ContentType="image/png"/>
  <Override PartName="/word/media/image30.jpg" ContentType="image/png"/>
  <Override PartName="/word/media/image31.jpg" ContentType="image/png"/>
  <Override PartName="/word/media/image32.jpg" ContentType="image/png"/>
  <Override PartName="/word/media/image33.jpg" ContentType="image/png"/>
  <Override PartName="/word/media/image34.jpg" ContentType="image/png"/>
  <Override PartName="/word/media/image35.jpg" ContentType="image/png"/>
  <Override PartName="/word/media/image36.jpg" ContentType="image/png"/>
  <Override PartName="/word/media/image37.jpg" ContentType="image/png"/>
  <Override PartName="/word/media/image38.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 Vectơ và các phép toán vectơ trong không gian</w:t>
      </w:r>
    </w:p>
    <w:p>
      <w:r>
        <w:rPr>
          <w:b/>
        </w:rPr>
        <w:t>Giải Toán 12 Bài 1: Vectơ và các phép toán vectơ trong không gian</w:t>
      </w:r>
      <w:r>
        <w:br/>
      </w:r>
      <w:r>
        <w:rPr>
          <w:b/>
        </w:rPr>
        <w:t>Câu hỏi khởi động trang 56 Toán 12 Tập 1</w:t>
      </w:r>
      <w:r>
        <w:t>: Các mũi tên chỉ đường trong khu tham quan vườn thú (</w:t>
      </w:r>
      <w:r>
        <w:rPr>
          <w:i/>
        </w:rPr>
        <w:t>Hình 1</w:t>
      </w:r>
      <w:r>
        <w:t>) gợi nên hình ảnh các vectơ trong không gian.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ba72e350cabe400f88c6680780eba8dd.jpg"/>
                    <pic:cNvPicPr/>
                  </pic:nvPicPr>
                  <pic:blipFill>
                    <a:blip r:embed="rId9"/>
                    <a:stretch>
                      <a:fillRect/>
                    </a:stretch>
                  </pic:blipFill>
                  <pic:spPr>
                    <a:xfrm>
                      <a:off x="0" y="0"/>
                      <a:ext cx="1905000" cy="1905000"/>
                    </a:xfrm>
                    <a:prstGeom prst="rect"/>
                  </pic:spPr>
                </pic:pic>
              </a:graphicData>
            </a:graphic>
          </wp:inline>
        </w:drawing>
      </w:r>
      <w:r>
        <w:br/>
      </w:r>
      <w:r>
        <w:t>Vectơ trong không gian là gì? Các phép toán về vectơ trong không gian được thực hiện như thế nào?</w:t>
      </w:r>
      <w:r>
        <w:br/>
      </w:r>
      <w:r>
        <w:rPr>
          <w:b/>
        </w:rPr>
        <w:t>Lời giải:</w:t>
      </w:r>
      <w:r>
        <w:br/>
      </w:r>
      <w:r>
        <w:t>Sau bài học này, ta trả lời được câu hỏi trên như sau:</w:t>
      </w:r>
      <w:r>
        <w:br/>
      </w:r>
      <w:r>
        <w:t>Vectơ trong không gian là một đoạn thẳng có hướng.</w:t>
      </w:r>
      <w:r>
        <w:br/>
      </w:r>
      <w:r>
        <w:t>Các phép toán về vectơ trong không gian:</w:t>
      </w:r>
      <w:r>
        <w:br/>
      </w:r>
      <w:r>
        <w:t>- Tổng và hiệu của hai vectơ trong không gian</w:t>
      </w:r>
      <w:r>
        <w:br/>
      </w:r>
      <w:r>
        <w:t xml:space="preserve">+ Quy tắc ba điểm: </w:t>
      </w:r>
      <w:r>
        <w:t>−</w:t>
      </w:r>
      <w:r>
        <w:t>−</w:t>
      </w:r>
      <w:r>
        <w:t>→</w:t>
      </w:r>
      <w:r>
        <w:t>AB</w:t>
      </w:r>
      <w:r>
        <w:t>+</w:t>
      </w:r>
      <w:r>
        <w:t>−</w:t>
      </w:r>
      <w:r>
        <w:t>−</w:t>
      </w:r>
      <w:r>
        <w:t>→</w:t>
      </w:r>
      <w:r>
        <w:t>BC</w:t>
      </w:r>
      <w:r>
        <w:t>=</w:t>
      </w:r>
      <w:r>
        <w:t>−</w:t>
      </w:r>
      <w:r>
        <w:t>−</w:t>
      </w:r>
      <w:r>
        <w:t>→</w:t>
      </w:r>
      <w:r>
        <w:t>AC</w:t>
      </w:r>
      <w:r>
        <w:t>AB→+BC→=AC→</w:t>
      </w:r>
      <w:r>
        <w:t xml:space="preserve"> .</w:t>
      </w:r>
      <w:r>
        <w:br/>
      </w:r>
      <w:r>
        <w:t xml:space="preserve">+ Quy tắc hình bình hành: Nếu ABCD là hình bình hành thì </w:t>
      </w:r>
      <w:r>
        <w:t>−</w:t>
      </w:r>
      <w:r>
        <w:t>−</w:t>
      </w:r>
      <w:r>
        <w:t>→</w:t>
      </w:r>
      <w:r>
        <w:t>AB</w:t>
      </w:r>
      <w:r>
        <w:t>+</w:t>
      </w:r>
      <w:r>
        <w:t>−</w:t>
      </w:r>
      <w:r>
        <w:t>−</w:t>
      </w:r>
      <w:r>
        <w:t>→</w:t>
      </w:r>
      <w:r>
        <w:t>AD</w:t>
      </w:r>
      <w:r>
        <w:t>=</w:t>
      </w:r>
      <w:r>
        <w:t>−</w:t>
      </w:r>
      <w:r>
        <w:t>−</w:t>
      </w:r>
      <w:r>
        <w:t>→</w:t>
      </w:r>
      <w:r>
        <w:t>AC</w:t>
      </w:r>
      <w:r>
        <w:t>AB→+AD→=AC→</w:t>
      </w:r>
      <w:r>
        <w:t xml:space="preserve"> .</w:t>
      </w:r>
      <w:r>
        <w:br/>
      </w:r>
      <w:r>
        <w:t>+ Quy tắc hình hộp: Nếu ABCD.A</w:t>
      </w:r>
      <w:r>
        <w:rPr>
          <w:i/>
        </w:rPr>
        <w:t>'</w:t>
      </w:r>
      <w:r>
        <w:t>B</w:t>
      </w:r>
      <w:r>
        <w:rPr>
          <w:i/>
        </w:rPr>
        <w:t>'</w:t>
      </w:r>
      <w:r>
        <w:t>C</w:t>
      </w:r>
      <w:r>
        <w:rPr>
          <w:i/>
        </w:rPr>
        <w:t>'</w:t>
      </w:r>
      <w:r>
        <w:t>D</w:t>
      </w:r>
      <w:r>
        <w:rPr>
          <w:i/>
        </w:rPr>
        <w:t>'</w:t>
      </w:r>
      <w:r>
        <w:t xml:space="preserve"> là hình hộp thì </w:t>
      </w:r>
      <w:r>
        <w:t>−</w:t>
      </w:r>
      <w:r>
        <w:t>−</w:t>
      </w:r>
      <w:r>
        <w:t>→</w:t>
      </w:r>
      <w:r>
        <w:t>AB</w:t>
      </w:r>
      <w:r>
        <w:t>+</w:t>
      </w:r>
      <w:r>
        <w:t>−</w:t>
      </w:r>
      <w:r>
        <w:t>−</w:t>
      </w:r>
      <w:r>
        <w:t>→</w:t>
      </w:r>
      <w:r>
        <w:t>AD</w:t>
      </w:r>
      <w:r>
        <w:t>+</w:t>
      </w:r>
      <w:r>
        <w:t>−</w:t>
      </w:r>
      <w:r>
        <w:t>−</w:t>
      </w:r>
      <w:r>
        <w:t>→</w:t>
      </w:r>
      <w:r>
        <w:t>AA</w:t>
      </w:r>
      <w:r>
        <w:t>′</w:t>
      </w:r>
      <w:r>
        <w:t>=</w:t>
      </w:r>
      <w:r>
        <w:t>−</w:t>
      </w:r>
      <w:r>
        <w:t>−</w:t>
      </w:r>
      <w:r>
        <w:t>→</w:t>
      </w:r>
      <w:r>
        <w:t>AC</w:t>
      </w:r>
      <w:r>
        <w:t>′</w:t>
      </w:r>
      <w:r>
        <w:t>AB→+AD→+AA^(')→=AC^(')→</w:t>
      </w:r>
      <w:r>
        <w:t xml:space="preserve"> .</w:t>
      </w:r>
      <w:r>
        <w:br/>
      </w:r>
      <w:r>
        <w:t xml:space="preserve">+ Quy tắc hiệu: </w:t>
      </w:r>
      <w:r>
        <w:t>−</w:t>
      </w:r>
      <w:r>
        <w:t>−</w:t>
      </w:r>
      <w:r>
        <w:t>→</w:t>
      </w:r>
      <w:r>
        <w:t>OA</w:t>
      </w:r>
      <w:r>
        <w:t>−</w:t>
      </w:r>
      <w:r>
        <w:t>−</w:t>
      </w:r>
      <w:r>
        <w:t>−</w:t>
      </w:r>
      <w:r>
        <w:t>→</w:t>
      </w:r>
      <w:r>
        <w:t>OB</w:t>
      </w:r>
      <w:r>
        <w:t>=</w:t>
      </w:r>
      <w:r>
        <w:t>−</w:t>
      </w:r>
      <w:r>
        <w:t>−</w:t>
      </w:r>
      <w:r>
        <w:t>→</w:t>
      </w:r>
      <w:r>
        <w:t>BA</w:t>
      </w:r>
      <w:r>
        <w:t>OA→−OB→=BA→</w:t>
      </w:r>
      <w:r>
        <w:t xml:space="preserve"> .</w:t>
      </w:r>
      <w:r>
        <w:br/>
      </w:r>
      <w:r>
        <w:t>- Tích của một số với một vectơ trong không gian: …</w:t>
      </w:r>
      <w:r>
        <w:br/>
      </w:r>
      <w:r>
        <w:t>- Tích vô hướng của hai vectơ trong không gian: …</w:t>
      </w:r>
      <w:r>
        <w:br/>
      </w:r>
      <w:r>
        <w:rPr>
          <w:b/>
        </w:rPr>
      </w:r>
      <w:r>
        <w:br/>
      </w:r>
      <w:r>
        <w:rPr>
          <w:b/>
        </w:rPr>
        <w:t>Hoạt động 1 trang 56 Toán 12 Tập 1</w:t>
      </w:r>
      <w:r>
        <w:t>: Trong mặt phẳng, hãy nêu định nghĩa:</w:t>
      </w:r>
      <w:r>
        <w:br/>
      </w:r>
      <w:r>
        <w:t>a) Vectơ, giá và độ dài của vectơ, hai vectơ cùng phương, hai vectơ cùng hướng;</w:t>
      </w:r>
      <w:r>
        <w:br/>
      </w:r>
      <w:r>
        <w:t>b) Vectơ-không;</w:t>
      </w:r>
      <w:r>
        <w:br/>
      </w:r>
      <w:r>
        <w:t>c) Hai vectơ bằng nhau, hai vectơ đối nhau.</w:t>
      </w:r>
      <w:r>
        <w:br/>
      </w:r>
      <w:r>
        <w:rPr>
          <w:b/>
        </w:rPr>
        <w:t>Lời giải:</w:t>
      </w:r>
      <w:r>
        <w:br/>
      </w:r>
      <w:r>
        <w:t>Trong mặt phẳng, ta có các định nghĩa sau:</w:t>
      </w:r>
      <w:r>
        <w:br/>
      </w:r>
      <w:r>
        <w:t>a) Vectơ là một đoạn thẳng có hướng.</w:t>
      </w:r>
      <w:r>
        <w:br/>
      </w:r>
      <w:r>
        <w:t>Giá của vectơ là đường thẳng đi qua điểm đầu và điểm cuối của vectơ đó.</w:t>
      </w:r>
      <w:r>
        <w:br/>
      </w:r>
      <w:r>
        <w:t>Độ dài của vectơ là khoảng cách giữa điểm đầu và điểm cuối của vectơ đó.</w:t>
      </w:r>
      <w:r>
        <w:br/>
      </w:r>
      <w:r>
        <w:t>Hai vectơ được gọi là cùng phương nếu chúng có giá song song hoặc trùng nhau.</w:t>
      </w:r>
      <w:r>
        <w:br/>
      </w:r>
      <w:r>
        <w:t>Nếu hai vectơ cùng phương thì chúng cùng hướng hoặc ngược hướng. Hai vectơ cùng hướng khi chúng có cùng chiều từ điểm đầu đến điểm cuối.</w:t>
      </w:r>
      <w:r>
        <w:br/>
      </w:r>
      <w:r>
        <w:t xml:space="preserve">b) Vectơ-không là vectơ có điểm đầu và điểm cuối trùng nhau, kí hiệu là </w:t>
      </w:r>
      <w:r>
        <w:t>→</w:t>
      </w:r>
      <w:r>
        <w:t>0</w:t>
      </w:r>
      <w:r>
        <w:t>0→</w:t>
      </w:r>
      <w:r>
        <w:t xml:space="preserve"> .</w:t>
      </w:r>
      <w:r>
        <w:br/>
      </w:r>
      <w:r>
        <w:t>c) Hai vectơ bằng nhau nếu chúng cùng hướng và cùng độ dài.</w:t>
      </w:r>
      <w:r>
        <w:br/>
      </w:r>
      <w:r>
        <w:t xml:space="preserve">Vectơ có cùng độ dài và ngược hướng với vectơ </w:t>
      </w:r>
      <w:r>
        <w:t>→</w:t>
      </w:r>
      <w:r>
        <w:t>a</w:t>
      </w:r>
      <w:r>
        <w:t>a→</w:t>
      </w:r>
      <w:r>
        <w:t xml:space="preserve">  được gọi là vectơ đối của vectơ </w:t>
      </w:r>
      <w:r>
        <w:t>→</w:t>
      </w:r>
      <w:r>
        <w:t>a</w:t>
      </w:r>
      <w:r>
        <w:t>a→</w:t>
      </w:r>
      <w:r>
        <w:t xml:space="preserve"> , kí hiệu là </w:t>
      </w:r>
      <w:r>
        <w:t>−</w:t>
      </w:r>
      <w:r>
        <w:t>→</w:t>
      </w:r>
      <w:r>
        <w:t>a</w:t>
      </w:r>
      <w:r>
        <w:t>−a→</w:t>
      </w:r>
      <w:r>
        <w:t xml:space="preserve"> . Hai vectơ </w:t>
      </w:r>
      <w:r>
        <w:t>→</w:t>
      </w:r>
      <w:r>
        <w:t>a</w:t>
      </w:r>
      <w:r>
        <w:t>a→</w:t>
      </w:r>
      <w:r>
        <w:t xml:space="preserve">  và </w:t>
      </w:r>
      <w:r>
        <w:t>−</w:t>
      </w:r>
      <w:r>
        <w:t>→</w:t>
      </w:r>
      <w:r>
        <w:t>a</w:t>
      </w:r>
      <w:r>
        <w:t>−a→</w:t>
      </w:r>
      <w:r>
        <w:t xml:space="preserve">  được gọi là hai vectơ đối nhau.</w:t>
      </w:r>
      <w:r>
        <w:br/>
      </w:r>
      <w:r>
        <w:rPr>
          <w:b/>
        </w:rPr>
        <w:t>Luyện tập 1 trang 57 Toán 12 Tập 1</w:t>
      </w:r>
      <w:r>
        <w:t>: Cho hình hộp ABCD.A'B'C'D'. Hãy chỉ ra ba vectơ có điểm đầu và điểm cuối là các đỉnh của hình hộp sao cho mỗi vectơ đó:</w:t>
      </w:r>
      <w:r>
        <w:br/>
      </w:r>
      <w:r>
        <w:t xml:space="preserve">a) Bằng vectơ </w:t>
      </w:r>
      <w:r>
        <w:t>−</w:t>
      </w:r>
      <w:r>
        <w:t>−</w:t>
      </w:r>
      <w:r>
        <w:t>→</w:t>
      </w:r>
      <w:r>
        <w:t>A</w:t>
      </w:r>
      <w:r>
        <w:t>A</w:t>
      </w:r>
      <w:r>
        <w:t>′</w:t>
      </w:r>
      <w:r>
        <w:t>AA^(')→</w:t>
      </w:r>
      <w:r>
        <w:t xml:space="preserve"> ;</w:t>
      </w:r>
      <w:r>
        <w:br/>
      </w:r>
      <w:r>
        <w:t xml:space="preserve">b) Là vectơ đối của vectơ </w:t>
      </w:r>
      <w:r>
        <w:t>−</w:t>
      </w:r>
      <w:r>
        <w:t>−</w:t>
      </w:r>
      <w:r>
        <w:t>→</w:t>
      </w:r>
      <w:r>
        <w:t>A</w:t>
      </w:r>
      <w:r>
        <w:t>A</w:t>
      </w:r>
      <w:r>
        <w:t>′</w:t>
      </w:r>
      <w:r>
        <w:t>AA^(')→</w:t>
      </w:r>
      <w:r>
        <w:t xml:space="preserve"> .</w:t>
      </w:r>
      <w:r>
        <w:br/>
      </w:r>
      <w:r>
        <w:rPr>
          <w:b/>
        </w:rPr>
        <w:t>Lời giải:</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f728cf5355764b528f991c39e3f4611f.jpg"/>
                    <pic:cNvPicPr/>
                  </pic:nvPicPr>
                  <pic:blipFill>
                    <a:blip r:embed="rId10"/>
                    <a:stretch>
                      <a:fillRect/>
                    </a:stretch>
                  </pic:blipFill>
                  <pic:spPr>
                    <a:xfrm>
                      <a:off x="0" y="0"/>
                      <a:ext cx="1905000" cy="1905000"/>
                    </a:xfrm>
                    <a:prstGeom prst="rect"/>
                  </pic:spPr>
                </pic:pic>
              </a:graphicData>
            </a:graphic>
          </wp:inline>
        </w:drawing>
      </w:r>
      <w:r>
        <w:br/>
      </w:r>
      <w:r>
        <w:t xml:space="preserve">a) Do các vectơ </w:t>
      </w:r>
      <w:r>
        <w:t>−</w:t>
      </w:r>
      <w:r>
        <w:t>−</w:t>
      </w:r>
      <w:r>
        <w:t>→</w:t>
      </w:r>
      <w:r>
        <w:t>B</w:t>
      </w:r>
      <w:r>
        <w:t>B</w:t>
      </w:r>
      <w:r>
        <w:t>′</w:t>
      </w:r>
      <w:r>
        <w:t>,</w:t>
      </w:r>
      <w:r>
        <w:t>−</w:t>
      </w:r>
      <w:r>
        <w:t>−</w:t>
      </w:r>
      <w:r>
        <w:t>→</w:t>
      </w:r>
      <w:r>
        <w:t>C</w:t>
      </w:r>
      <w:r>
        <w:t>C</w:t>
      </w:r>
      <w:r>
        <w:t>′</w:t>
      </w:r>
      <w:r>
        <w:t>,</w:t>
      </w:r>
      <w:r>
        <w:t>−</w:t>
      </w:r>
      <w:r>
        <w:t>−</w:t>
      </w:r>
      <w:r>
        <w:t>→</w:t>
      </w:r>
      <w:r>
        <w:t>D</w:t>
      </w:r>
      <w:r>
        <w:t>D</w:t>
      </w:r>
      <w:r>
        <w:t>′</w:t>
      </w:r>
      <w:r>
        <w:t>BB^(')→, CC^(')→, DD^(')→</w:t>
      </w:r>
      <w:r>
        <w:t xml:space="preserve">  cùng hướng với vectơ </w:t>
      </w:r>
      <w:r>
        <w:t>−</w:t>
      </w:r>
      <w:r>
        <w:t>−</w:t>
      </w:r>
      <w:r>
        <w:t>→</w:t>
      </w:r>
      <w:r>
        <w:t>A</w:t>
      </w:r>
      <w:r>
        <w:t>A</w:t>
      </w:r>
      <w:r>
        <w:t>′</w:t>
      </w:r>
      <w:r>
        <w:t>AA^(')→</w:t>
      </w:r>
      <w:r>
        <w:t xml:space="preserve">  và AA</w:t>
      </w:r>
      <w:r>
        <w:rPr>
          <w:i/>
        </w:rPr>
        <w:t>'</w:t>
      </w:r>
      <w:r>
        <w:t xml:space="preserve"> = BB</w:t>
      </w:r>
      <w:r>
        <w:rPr>
          <w:i/>
        </w:rPr>
        <w:t>'</w:t>
      </w:r>
      <w:r>
        <w:t xml:space="preserve"> = CC</w:t>
      </w:r>
      <w:r>
        <w:rPr>
          <w:i/>
        </w:rPr>
        <w:t>'</w:t>
      </w:r>
      <w:r>
        <w:t xml:space="preserve"> = DD</w:t>
      </w:r>
      <w:r>
        <w:rPr>
          <w:i/>
        </w:rPr>
        <w:t>'</w:t>
      </w:r>
      <w:r>
        <w:t xml:space="preserve"> (tính chất hình hộp) nên </w:t>
      </w:r>
      <w:r>
        <w:t>−</w:t>
      </w:r>
      <w:r>
        <w:t>−</w:t>
      </w:r>
      <w:r>
        <w:t>→</w:t>
      </w:r>
      <w:r>
        <w:t>AA</w:t>
      </w:r>
      <w:r>
        <w:t>′</w:t>
      </w:r>
      <w:r>
        <w:t>=</w:t>
      </w:r>
      <w:r>
        <w:t>−</w:t>
      </w:r>
      <w:r>
        <w:t>−</w:t>
      </w:r>
      <w:r>
        <w:t>→</w:t>
      </w:r>
      <w:r>
        <w:t>BB</w:t>
      </w:r>
      <w:r>
        <w:t>′</w:t>
      </w:r>
      <w:r>
        <w:t>=</w:t>
      </w:r>
      <w:r>
        <w:t>−</w:t>
      </w:r>
      <w:r>
        <w:t>−</w:t>
      </w:r>
      <w:r>
        <w:t>→</w:t>
      </w:r>
      <w:r>
        <w:t>CC</w:t>
      </w:r>
      <w:r>
        <w:t>′</w:t>
      </w:r>
      <w:r>
        <w:t>=</w:t>
      </w:r>
      <w:r>
        <w:t>−</w:t>
      </w:r>
      <w:r>
        <w:t>−</w:t>
      </w:r>
      <w:r>
        <w:t>→</w:t>
      </w:r>
      <w:r>
        <w:t>DD</w:t>
      </w:r>
      <w:r>
        <w:t>′</w:t>
      </w:r>
      <w:r>
        <w:t>AA^(')→=BB^(')→=CC^(')→=DD^(')→</w:t>
      </w:r>
      <w:r>
        <w:t xml:space="preserve"> .</w:t>
      </w:r>
      <w:r>
        <w:br/>
      </w:r>
      <w:r>
        <w:t xml:space="preserve">Vậy ba vectơ </w:t>
      </w:r>
      <w:r>
        <w:t>−</w:t>
      </w:r>
      <w:r>
        <w:t>−</w:t>
      </w:r>
      <w:r>
        <w:t>→</w:t>
      </w:r>
      <w:r>
        <w:t>B</w:t>
      </w:r>
      <w:r>
        <w:t>B</w:t>
      </w:r>
      <w:r>
        <w:t>′</w:t>
      </w:r>
      <w:r>
        <w:t>,</w:t>
      </w:r>
      <w:r>
        <w:t>−</w:t>
      </w:r>
      <w:r>
        <w:t>−</w:t>
      </w:r>
      <w:r>
        <w:t>→</w:t>
      </w:r>
      <w:r>
        <w:t>C</w:t>
      </w:r>
      <w:r>
        <w:t>C</w:t>
      </w:r>
      <w:r>
        <w:t>′</w:t>
      </w:r>
      <w:r>
        <w:t>,</w:t>
      </w:r>
      <w:r>
        <w:t>−</w:t>
      </w:r>
      <w:r>
        <w:t>−</w:t>
      </w:r>
      <w:r>
        <w:t>→</w:t>
      </w:r>
      <w:r>
        <w:t>D</w:t>
      </w:r>
      <w:r>
        <w:t>D</w:t>
      </w:r>
      <w:r>
        <w:t>′</w:t>
      </w:r>
      <w:r>
        <w:t>BB^(')→, CC^(')→, DD^(')→</w:t>
      </w:r>
      <w:r>
        <w:t xml:space="preserve">  có điểm đầu và điểm cuối là các đỉnh của hình hộp và bằng vectơ </w:t>
      </w:r>
      <w:r>
        <w:t>−</w:t>
      </w:r>
      <w:r>
        <w:t>−</w:t>
      </w:r>
      <w:r>
        <w:t>→</w:t>
      </w:r>
      <w:r>
        <w:t>A</w:t>
      </w:r>
      <w:r>
        <w:t>A</w:t>
      </w:r>
      <w:r>
        <w:t>′</w:t>
      </w:r>
      <w:r>
        <w:t>AA^(')→</w:t>
      </w:r>
      <w:r>
        <w:t xml:space="preserve"> .</w:t>
      </w:r>
      <w:r>
        <w:br/>
      </w:r>
      <w:r>
        <w:t xml:space="preserve">b) Do các vectơ </w:t>
      </w:r>
      <w:r>
        <w:t>−</w:t>
      </w:r>
      <w:r>
        <w:t>−</w:t>
      </w:r>
      <w:r>
        <w:t>→</w:t>
      </w:r>
      <w:r>
        <w:t>B</w:t>
      </w:r>
      <w:r>
        <w:t>B</w:t>
      </w:r>
      <w:r>
        <w:t>′</w:t>
      </w:r>
      <w:r>
        <w:t>,</w:t>
      </w:r>
      <w:r>
        <w:t>−</w:t>
      </w:r>
      <w:r>
        <w:t>−</w:t>
      </w:r>
      <w:r>
        <w:t>→</w:t>
      </w:r>
      <w:r>
        <w:t>C</w:t>
      </w:r>
      <w:r>
        <w:t>C</w:t>
      </w:r>
      <w:r>
        <w:t>′</w:t>
      </w:r>
      <w:r>
        <w:t>,</w:t>
      </w:r>
      <w:r>
        <w:t>−</w:t>
      </w:r>
      <w:r>
        <w:t>−</w:t>
      </w:r>
      <w:r>
        <w:t>→</w:t>
      </w:r>
      <w:r>
        <w:t>D</w:t>
      </w:r>
      <w:r>
        <w:t>D</w:t>
      </w:r>
      <w:r>
        <w:t>′</w:t>
      </w:r>
      <w:r>
        <w:t>BB^(')→, CC^(')→, DD^(')→</w:t>
      </w:r>
      <w:r>
        <w:t xml:space="preserve">  ngược hướng với vectơ </w:t>
      </w:r>
      <w:r>
        <w:t>−</w:t>
      </w:r>
      <w:r>
        <w:t>−</w:t>
      </w:r>
      <w:r>
        <w:t>→</w:t>
      </w:r>
      <w:r>
        <w:t>A</w:t>
      </w:r>
      <w:r>
        <w:t>A</w:t>
      </w:r>
      <w:r>
        <w:t>′</w:t>
      </w:r>
      <w:r>
        <w:t>AA^(')→</w:t>
      </w:r>
      <w:r>
        <w:t xml:space="preserve">  và AA</w:t>
      </w:r>
      <w:r>
        <w:rPr>
          <w:i/>
        </w:rPr>
        <w:t>'</w:t>
      </w:r>
      <w:r>
        <w:t xml:space="preserve"> = BB</w:t>
      </w:r>
      <w:r>
        <w:rPr>
          <w:i/>
        </w:rPr>
        <w:t>'</w:t>
      </w:r>
      <w:r>
        <w:t xml:space="preserve"> = CC</w:t>
      </w:r>
      <w:r>
        <w:rPr>
          <w:i/>
        </w:rPr>
        <w:t>'</w:t>
      </w:r>
      <w:r>
        <w:t xml:space="preserve"> = DD</w:t>
      </w:r>
      <w:r>
        <w:rPr>
          <w:i/>
        </w:rPr>
        <w:t>'</w:t>
      </w:r>
      <w:r>
        <w:t xml:space="preserve"> (tính chất hình hộp) nên ba vectơ </w:t>
      </w:r>
      <w:r>
        <w:t>−</w:t>
      </w:r>
      <w:r>
        <w:t>−</w:t>
      </w:r>
      <w:r>
        <w:t>→</w:t>
      </w:r>
      <w:r>
        <w:t>B</w:t>
      </w:r>
      <w:r>
        <w:t>′</w:t>
      </w:r>
      <w:r>
        <w:t>B</w:t>
      </w:r>
      <w:r>
        <w:t>,</w:t>
      </w:r>
      <w:r>
        <w:t>−</w:t>
      </w:r>
      <w:r>
        <w:t>−</w:t>
      </w:r>
      <w:r>
        <w:t>→</w:t>
      </w:r>
      <w:r>
        <w:t>C</w:t>
      </w:r>
      <w:r>
        <w:t>′</w:t>
      </w:r>
      <w:r>
        <w:t>C</w:t>
      </w:r>
      <w:r>
        <w:t>,</w:t>
      </w:r>
      <w:r>
        <w:t>−</w:t>
      </w:r>
      <w:r>
        <w:t>−</w:t>
      </w:r>
      <w:r>
        <w:t>→</w:t>
      </w:r>
      <w:r>
        <w:t>D</w:t>
      </w:r>
      <w:r>
        <w:t>′</w:t>
      </w:r>
      <w:r>
        <w:t>D</w:t>
      </w:r>
      <w:r>
        <w:t>B^(')B→, C^(')C→, D^(')D→</w:t>
      </w:r>
      <w:r>
        <w:t xml:space="preserve">  là ba vectơ đối của vectơ </w:t>
      </w:r>
      <w:r>
        <w:t>−</w:t>
      </w:r>
      <w:r>
        <w:t>−</w:t>
      </w:r>
      <w:r>
        <w:t>→</w:t>
      </w:r>
      <w:r>
        <w:t>A</w:t>
      </w:r>
      <w:r>
        <w:t>A</w:t>
      </w:r>
      <w:r>
        <w:t>′</w:t>
      </w:r>
      <w:r>
        <w:t>AA^(')→</w:t>
      </w:r>
      <w:r>
        <w:t xml:space="preserve"> .</w:t>
      </w:r>
      <w:r>
        <w:br/>
      </w:r>
      <w:r>
        <w:rPr>
          <w:b/>
        </w:rPr>
        <w:t>Hoạt động 2 trang 58 Toán 12 Tập 1</w:t>
      </w:r>
      <w:r>
        <w:t xml:space="preserve">: </w:t>
      </w:r>
      <w:r>
        <w:t xml:space="preserve">Trong không gian, cho hai vectơ </w:t>
      </w:r>
      <w:r>
        <w:t>→</w:t>
      </w:r>
      <w:r>
        <w:t>a</w:t>
      </w:r>
      <w:r>
        <w:t>,</w:t>
      </w:r>
      <w:r>
        <w:t>→</w:t>
      </w:r>
      <w:r>
        <w:t>b</w:t>
      </w:r>
      <w:r>
        <w:t>a→,  b→</w:t>
      </w:r>
      <w:r>
        <w:t xml:space="preserve"> . Lấy một điểm A tùy ý.</w:t>
      </w:r>
      <w:r>
        <w:br/>
      </w:r>
      <w:r>
        <w:t xml:space="preserve">a) Vẽ </w:t>
      </w:r>
      <w:r>
        <w:t>−</w:t>
      </w:r>
      <w:r>
        <w:t>−</w:t>
      </w:r>
      <w:r>
        <w:t>→</w:t>
      </w:r>
      <w:r>
        <w:t>A</w:t>
      </w:r>
      <w:r>
        <w:t>B</w:t>
      </w:r>
      <w:r>
        <w:t>=</w:t>
      </w:r>
      <w:r>
        <w:t>→</w:t>
      </w:r>
      <w:r>
        <w:t>a</w:t>
      </w:r>
      <w:r>
        <w:t>,</w:t>
      </w:r>
      <w:r>
        <w:t>−</w:t>
      </w:r>
      <w:r>
        <w:t>−</w:t>
      </w:r>
      <w:r>
        <w:t>→</w:t>
      </w:r>
      <w:r>
        <w:t>B</w:t>
      </w:r>
      <w:r>
        <w:t>C</w:t>
      </w:r>
      <w:r>
        <w:t>=</w:t>
      </w:r>
      <w:r>
        <w:t>→</w:t>
      </w:r>
      <w:r>
        <w:t>b</w:t>
      </w:r>
      <w:r>
        <w:t>AB→=a→,  BC→=b→</w:t>
      </w:r>
      <w:r>
        <w:t xml:space="preserve"> .</w:t>
      </w:r>
      <w:r>
        <w:br/>
      </w:r>
      <w:r>
        <w:t xml:space="preserve">b) Tổng của hai vectơ </w:t>
      </w:r>
      <w:r>
        <w:t>→</w:t>
      </w:r>
      <w:r>
        <w:t>a</w:t>
      </w:r>
      <w:r>
        <w:t>a→</w:t>
      </w:r>
      <w:r>
        <w:t xml:space="preserve">  và </w:t>
      </w:r>
      <w:r>
        <w:t>→</w:t>
      </w:r>
      <w:r>
        <w:t>b</w:t>
      </w:r>
      <w:r>
        <w:t>b→</w:t>
      </w:r>
      <w:r>
        <w:t xml:space="preserve">  bằng vectơ nào trong </w:t>
      </w:r>
      <w:r>
        <w:rPr>
          <w:i/>
        </w:rPr>
        <w:t>Hình 4</w:t>
      </w:r>
      <w:r>
        <w:t>?</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e15f43b3e38641ebb43a555d0a61f8ab.jpg"/>
                    <pic:cNvPicPr/>
                  </pic:nvPicPr>
                  <pic:blipFill>
                    <a:blip r:embed="rId11"/>
                    <a:stretch>
                      <a:fillRect/>
                    </a:stretch>
                  </pic:blipFill>
                  <pic:spPr>
                    <a:xfrm>
                      <a:off x="0" y="0"/>
                      <a:ext cx="1905000" cy="1905000"/>
                    </a:xfrm>
                    <a:prstGeom prst="rect"/>
                  </pic:spPr>
                </pic:pic>
              </a:graphicData>
            </a:graphic>
          </wp:inline>
        </w:drawing>
      </w:r>
      <w:r>
        <w:br/>
      </w:r>
      <w:r>
        <w:rPr>
          <w:b/>
        </w:rPr>
        <w:t>Lời giải:</w:t>
      </w:r>
      <w:r>
        <w:br/>
      </w:r>
      <w:r>
        <w:t xml:space="preserve">a) Từ điểm A, ta vẽ đường thẳng song song với giá của vectơ </w:t>
      </w:r>
      <w:r>
        <w:t>→</w:t>
      </w:r>
      <w:r>
        <w:t>a</w:t>
      </w:r>
      <w:r>
        <w:t>a→</w:t>
      </w:r>
      <w:r>
        <w:t xml:space="preserve"> , trên đường thẳng này, ta lấy điểm B sao cho hai vectơ </w:t>
      </w:r>
      <w:r>
        <w:t>−</w:t>
      </w:r>
      <w:r>
        <w:t>−</w:t>
      </w:r>
      <w:r>
        <w:t>→</w:t>
      </w:r>
      <w:r>
        <w:t>A</w:t>
      </w:r>
      <w:r>
        <w:t>B</w:t>
      </w:r>
      <w:r>
        <w:t>AB→</w:t>
      </w:r>
      <w:r>
        <w:t xml:space="preserve">  và </w:t>
      </w:r>
      <w:r>
        <w:t>→</w:t>
      </w:r>
      <w:r>
        <w:t>a</w:t>
      </w:r>
      <w:r>
        <w:t>a→</w:t>
      </w:r>
      <w:r>
        <w:t xml:space="preserve">  cùng hướng, đồng thời </w:t>
      </w:r>
      <w:r>
        <w:t>(</w:t>
      </w:r>
      <w:r>
        <w:t>→</w:t>
      </w:r>
      <w:r>
        <w:t>a</w:t>
      </w:r>
      <w:r>
        <w:t>)</w:t>
      </w:r>
      <w:r>
        <w:t>=</w:t>
      </w:r>
      <w:r>
        <w:t>A</w:t>
      </w:r>
      <w:r>
        <w:t>B</w:t>
      </w:r>
      <w:r>
        <w:t>a→=AB</w:t>
      </w:r>
      <w:r>
        <w:t xml:space="preserve"> .</w:t>
      </w:r>
      <w:r>
        <w:br/>
      </w:r>
      <w:r>
        <w:t xml:space="preserve">Vậy ta được </w:t>
      </w:r>
      <w:r>
        <w:t>−</w:t>
      </w:r>
      <w:r>
        <w:t>−</w:t>
      </w:r>
      <w:r>
        <w:t>→</w:t>
      </w:r>
      <w:r>
        <w:t>A</w:t>
      </w:r>
      <w:r>
        <w:t>B</w:t>
      </w:r>
      <w:r>
        <w:t>=</w:t>
      </w:r>
      <w:r>
        <w:t>→</w:t>
      </w:r>
      <w:r>
        <w:t>a</w:t>
      </w:r>
      <w:r>
        <w:t>AB→=a→</w:t>
      </w:r>
      <w:r>
        <w:t xml:space="preserve"> . Tương tự ta vẽ vectơ </w:t>
      </w:r>
      <w:r>
        <w:t>−</w:t>
      </w:r>
      <w:r>
        <w:t>−</w:t>
      </w:r>
      <w:r>
        <w:t>→</w:t>
      </w:r>
      <w:r>
        <w:t>B</w:t>
      </w:r>
      <w:r>
        <w:t>C</w:t>
      </w:r>
      <w:r>
        <w:t>BC→</w:t>
      </w:r>
      <w:r>
        <w:t xml:space="preserve"> .</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0c4e3d1374ad472da7e516323757188d.jpg"/>
                    <pic:cNvPicPr/>
                  </pic:nvPicPr>
                  <pic:blipFill>
                    <a:blip r:embed="rId12"/>
                    <a:stretch>
                      <a:fillRect/>
                    </a:stretch>
                  </pic:blipFill>
                  <pic:spPr>
                    <a:xfrm>
                      <a:off x="0" y="0"/>
                      <a:ext cx="1905000" cy="1905000"/>
                    </a:xfrm>
                    <a:prstGeom prst="rect"/>
                  </pic:spPr>
                </pic:pic>
              </a:graphicData>
            </a:graphic>
          </wp:inline>
        </w:drawing>
      </w:r>
      <w:r>
        <w:br/>
      </w:r>
      <w:r>
        <w:t xml:space="preserve">b) Ta có </w:t>
      </w:r>
      <w:r>
        <w:t>−</w:t>
      </w:r>
      <w:r>
        <w:t>−</w:t>
      </w:r>
      <w:r>
        <w:t>→</w:t>
      </w:r>
      <w:r>
        <w:t>A</w:t>
      </w:r>
      <w:r>
        <w:t>B</w:t>
      </w:r>
      <w:r>
        <w:t>+</w:t>
      </w:r>
      <w:r>
        <w:t>−</w:t>
      </w:r>
      <w:r>
        <w:t>−</w:t>
      </w:r>
      <w:r>
        <w:t>→</w:t>
      </w:r>
      <w:r>
        <w:t>B</w:t>
      </w:r>
      <w:r>
        <w:t>C</w:t>
      </w:r>
      <w:r>
        <w:t>=</w:t>
      </w:r>
      <w:r>
        <w:t>−</w:t>
      </w:r>
      <w:r>
        <w:t>−</w:t>
      </w:r>
      <w:r>
        <w:t>→</w:t>
      </w:r>
      <w:r>
        <w:t>A</w:t>
      </w:r>
      <w:r>
        <w:t>C</w:t>
      </w:r>
      <w:r>
        <w:t>AB→+BC→=AC→</w:t>
      </w:r>
      <w:r>
        <w:t xml:space="preserve"> .</w:t>
      </w:r>
      <w:r>
        <w:br/>
      </w:r>
      <w:r>
        <w:t xml:space="preserve">Vậy tổng của hai vectơ </w:t>
      </w:r>
      <w:r>
        <w:t>→</w:t>
      </w:r>
      <w:r>
        <w:t>a</w:t>
      </w:r>
      <w:r>
        <w:t>a→</w:t>
      </w:r>
      <w:r>
        <w:t xml:space="preserve">  và </w:t>
      </w:r>
      <w:r>
        <w:t>→</w:t>
      </w:r>
      <w:r>
        <w:t>b</w:t>
      </w:r>
      <w:r>
        <w:t>b→</w:t>
      </w:r>
      <w:r>
        <w:t xml:space="preserve">  bằng vectơ </w:t>
      </w:r>
      <w:r>
        <w:t>−</w:t>
      </w:r>
      <w:r>
        <w:t>−</w:t>
      </w:r>
      <w:r>
        <w:t>→</w:t>
      </w:r>
      <w:r>
        <w:t>A</w:t>
      </w:r>
      <w:r>
        <w:t>C</w:t>
      </w:r>
      <w:r>
        <w:t>AC→</w:t>
      </w:r>
      <w:r>
        <w:t xml:space="preserve"> .</w:t>
      </w:r>
      <w:r>
        <w:br/>
      </w:r>
      <w:r>
        <w:br/>
      </w:r>
      <w:r>
        <w:rPr>
          <w:b/>
        </w:rPr>
        <w:t>Luyện tập 2 trang 58 Toán 12 Tập 1</w:t>
      </w:r>
      <w:r>
        <w:t>: Cho tứ diện ABCD. Chứng minh rằng:</w:t>
      </w:r>
      <w:r>
        <w:br/>
      </w:r>
      <w:r>
        <w:t>−</w:t>
      </w:r>
      <w:r>
        <w:t>−</w:t>
      </w:r>
      <w:r>
        <w:t>→</w:t>
      </w:r>
      <w:r>
        <w:t>AC</w:t>
      </w:r>
      <w:r>
        <w:t>+</w:t>
      </w:r>
      <w:r>
        <w:t>−</w:t>
      </w:r>
      <w:r>
        <w:t>−</w:t>
      </w:r>
      <w:r>
        <w:t>→</w:t>
      </w:r>
      <w:r>
        <w:t>DB</w:t>
      </w:r>
      <w:r>
        <w:t>=</w:t>
      </w:r>
      <w:r>
        <w:t>−</w:t>
      </w:r>
      <w:r>
        <w:t>−</w:t>
      </w:r>
      <w:r>
        <w:t>→</w:t>
      </w:r>
      <w:r>
        <w:t>AB</w:t>
      </w:r>
      <w:r>
        <w:t>+</w:t>
      </w:r>
      <w:r>
        <w:t>−</w:t>
      </w:r>
      <w:r>
        <w:t>−</w:t>
      </w:r>
      <w:r>
        <w:t>→</w:t>
      </w:r>
      <w:r>
        <w:t>DC</w:t>
      </w:r>
      <w:r>
        <w:t>AC→+DB→=AB→+DC→</w:t>
      </w:r>
      <w:r>
        <w:br/>
      </w:r>
      <w:r>
        <w:rPr>
          <w:b/>
        </w:rPr>
        <w:t>Lời giải:</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a34b7d3e9d2f4924905d714db4cc07c4.jpg"/>
                    <pic:cNvPicPr/>
                  </pic:nvPicPr>
                  <pic:blipFill>
                    <a:blip r:embed="rId13"/>
                    <a:stretch>
                      <a:fillRect/>
                    </a:stretch>
                  </pic:blipFill>
                  <pic:spPr>
                    <a:xfrm>
                      <a:off x="0" y="0"/>
                      <a:ext cx="1905000" cy="1905000"/>
                    </a:xfrm>
                    <a:prstGeom prst="rect"/>
                  </pic:spPr>
                </pic:pic>
              </a:graphicData>
            </a:graphic>
          </wp:inline>
        </w:drawing>
      </w:r>
      <w:r>
        <w:br/>
      </w:r>
      <w:r>
        <w:t xml:space="preserve">Theo quy tắc ba điểm, ta có </w:t>
      </w:r>
      <w:r>
        <w:t>−</w:t>
      </w:r>
      <w:r>
        <w:t>−</w:t>
      </w:r>
      <w:r>
        <w:t>→</w:t>
      </w:r>
      <w:r>
        <w:t>AC</w:t>
      </w:r>
      <w:r>
        <w:t>=</w:t>
      </w:r>
      <w:r>
        <w:t>−</w:t>
      </w:r>
      <w:r>
        <w:t>−</w:t>
      </w:r>
      <w:r>
        <w:t>→</w:t>
      </w:r>
      <w:r>
        <w:t>AB</w:t>
      </w:r>
      <w:r>
        <w:t>+</w:t>
      </w:r>
      <w:r>
        <w:t>−</w:t>
      </w:r>
      <w:r>
        <w:t>−</w:t>
      </w:r>
      <w:r>
        <w:t>→</w:t>
      </w:r>
      <w:r>
        <w:t>BC</w:t>
      </w:r>
      <w:r>
        <w:t>AC→=AB→+BC→</w:t>
      </w:r>
      <w:r>
        <w:t xml:space="preserve"> .</w:t>
      </w:r>
      <w:r>
        <w:br/>
      </w:r>
      <w:r>
        <w:t>Do đó,</w:t>
      </w:r>
      <w:r>
        <w:br/>
      </w:r>
      <w:r>
        <w:t>−</w:t>
      </w:r>
      <w:r>
        <w:t>−</w:t>
      </w:r>
      <w:r>
        <w:t>→</w:t>
      </w:r>
      <w:r>
        <w:t>A</w:t>
      </w:r>
      <w:r>
        <w:t>C</w:t>
      </w:r>
      <w:r>
        <w:t>+</w:t>
      </w:r>
      <w:r>
        <w:t>−</w:t>
      </w:r>
      <w:r>
        <w:t>−</w:t>
      </w:r>
      <w:r>
        <w:t>→</w:t>
      </w:r>
      <w:r>
        <w:t>D</w:t>
      </w:r>
      <w:r>
        <w:t>B</w:t>
      </w:r>
      <w:r>
        <w:t>=</w:t>
      </w:r>
      <w:r>
        <w:t>−</w:t>
      </w:r>
      <w:r>
        <w:t>−</w:t>
      </w:r>
      <w:r>
        <w:t>→</w:t>
      </w:r>
      <w:r>
        <w:t>A</w:t>
      </w:r>
      <w:r>
        <w:t>B</w:t>
      </w:r>
      <w:r>
        <w:t>+</w:t>
      </w:r>
      <w:r>
        <w:t>−</w:t>
      </w:r>
      <w:r>
        <w:t>−</w:t>
      </w:r>
      <w:r>
        <w:t>→</w:t>
      </w:r>
      <w:r>
        <w:t>B</w:t>
      </w:r>
      <w:r>
        <w:t>C</w:t>
      </w:r>
      <w:r>
        <w:t>+</w:t>
      </w:r>
      <w:r>
        <w:t>−</w:t>
      </w:r>
      <w:r>
        <w:t>−</w:t>
      </w:r>
      <w:r>
        <w:t>→</w:t>
      </w:r>
      <w:r>
        <w:t>D</w:t>
      </w:r>
      <w:r>
        <w:t>B</w:t>
      </w:r>
      <w:r>
        <w:t>=</w:t>
      </w:r>
      <w:r>
        <w:t>−</w:t>
      </w:r>
      <w:r>
        <w:t>−</w:t>
      </w:r>
      <w:r>
        <w:t>→</w:t>
      </w:r>
      <w:r>
        <w:t>A</w:t>
      </w:r>
      <w:r>
        <w:t>B</w:t>
      </w:r>
      <w:r>
        <w:t>+</w:t>
      </w:r>
      <w:r>
        <w:t>(</w:t>
      </w:r>
      <w:r>
        <w:t>−</w:t>
      </w:r>
      <w:r>
        <w:t>−</w:t>
      </w:r>
      <w:r>
        <w:t>→</w:t>
      </w:r>
      <w:r>
        <w:t>D</w:t>
      </w:r>
      <w:r>
        <w:t>B</w:t>
      </w:r>
      <w:r>
        <w:t>+</w:t>
      </w:r>
      <w:r>
        <w:t>−</w:t>
      </w:r>
      <w:r>
        <w:t>−</w:t>
      </w:r>
      <w:r>
        <w:t>→</w:t>
      </w:r>
      <w:r>
        <w:t>B</w:t>
      </w:r>
      <w:r>
        <w:t>C</w:t>
      </w:r>
      <w:r>
        <w:t>)</w:t>
      </w:r>
      <w:r>
        <w:t>=</w:t>
      </w:r>
      <w:r>
        <w:t>−</w:t>
      </w:r>
      <w:r>
        <w:t>−</w:t>
      </w:r>
      <w:r>
        <w:t>→</w:t>
      </w:r>
      <w:r>
        <w:t>A</w:t>
      </w:r>
      <w:r>
        <w:t>B</w:t>
      </w:r>
      <w:r>
        <w:t>+</w:t>
      </w:r>
      <w:r>
        <w:t>−</w:t>
      </w:r>
      <w:r>
        <w:t>−</w:t>
      </w:r>
      <w:r>
        <w:t>→</w:t>
      </w:r>
      <w:r>
        <w:t>D</w:t>
      </w:r>
      <w:r>
        <w:t>C</w:t>
      </w:r>
      <w:r>
        <w:t>AC→+DB→=AB→+BC→+DB→=AB→+DB→+BC→=AB→+DC→</w:t>
      </w:r>
      <w:r>
        <w:br/>
      </w:r>
      <w:r>
        <w:rPr>
          <w:b/>
        </w:rPr>
        <w:t>Hoạt động 3 trang 59 Toán 12 Tập 1</w:t>
      </w:r>
      <w:r>
        <w:t>: Cho hình hộp ABCD.A</w:t>
      </w:r>
      <w:r>
        <w:rPr>
          <w:i/>
        </w:rPr>
        <w:t>'</w:t>
      </w:r>
      <w:r>
        <w:t>B</w:t>
      </w:r>
      <w:r>
        <w:rPr>
          <w:i/>
        </w:rPr>
        <w:t>'</w:t>
      </w:r>
      <w:r>
        <w:t>C</w:t>
      </w:r>
      <w:r>
        <w:rPr>
          <w:i/>
        </w:rPr>
        <w:t>'</w:t>
      </w:r>
      <w:r>
        <w:t>D</w:t>
      </w:r>
      <w:r>
        <w:rPr>
          <w:i/>
        </w:rPr>
        <w:t>'</w:t>
      </w:r>
      <w:r>
        <w:t xml:space="preserve"> (</w:t>
      </w:r>
      <w:r>
        <w:rPr>
          <w:i/>
        </w:rPr>
        <w:t>Hình 6</w:t>
      </w:r>
      <w:r>
        <w:t>).</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828f179a1a57422ca1dda386276d4eb1.jpg"/>
                    <pic:cNvPicPr/>
                  </pic:nvPicPr>
                  <pic:blipFill>
                    <a:blip r:embed="rId14"/>
                    <a:stretch>
                      <a:fillRect/>
                    </a:stretch>
                  </pic:blipFill>
                  <pic:spPr>
                    <a:xfrm>
                      <a:off x="0" y="0"/>
                      <a:ext cx="1905000" cy="1905000"/>
                    </a:xfrm>
                    <a:prstGeom prst="rect"/>
                  </pic:spPr>
                </pic:pic>
              </a:graphicData>
            </a:graphic>
          </wp:inline>
        </w:drawing>
      </w:r>
      <w:r>
        <w:br/>
      </w:r>
      <w:r>
        <w:t xml:space="preserve">Tìm liên hệ giữa </w:t>
      </w:r>
      <w:r>
        <w:t>−</w:t>
      </w:r>
      <w:r>
        <w:t>−</w:t>
      </w:r>
      <w:r>
        <w:t>→</w:t>
      </w:r>
      <w:r>
        <w:t>AB</w:t>
      </w:r>
      <w:r>
        <w:t>+</w:t>
      </w:r>
      <w:r>
        <w:t>−</w:t>
      </w:r>
      <w:r>
        <w:t>−</w:t>
      </w:r>
      <w:r>
        <w:t>→</w:t>
      </w:r>
      <w:r>
        <w:t>AD</w:t>
      </w:r>
      <w:r>
        <w:t>AB→+AD→</w:t>
      </w:r>
      <w:r>
        <w:t xml:space="preserve"> và </w:t>
      </w:r>
      <w:r>
        <w:t>−</w:t>
      </w:r>
      <w:r>
        <w:t>−</w:t>
      </w:r>
      <w:r>
        <w:t>→</w:t>
      </w:r>
      <w:r>
        <w:t>A</w:t>
      </w:r>
      <w:r>
        <w:t>C</w:t>
      </w:r>
      <w:r>
        <w:t>AC→</w:t>
      </w:r>
      <w:r>
        <w:t xml:space="preserve">; </w:t>
      </w:r>
      <w:r>
        <w:t>−</w:t>
      </w:r>
      <w:r>
        <w:t>−</w:t>
      </w:r>
      <w:r>
        <w:t>→</w:t>
      </w:r>
      <w:r>
        <w:t>A</w:t>
      </w:r>
      <w:r>
        <w:t>C</w:t>
      </w:r>
      <w:r>
        <w:t>+</w:t>
      </w:r>
      <w:r>
        <w:t>−</w:t>
      </w:r>
      <w:r>
        <w:t>−</w:t>
      </w:r>
      <w:r>
        <w:t>→</w:t>
      </w:r>
      <w:r>
        <w:t>A</w:t>
      </w:r>
      <w:r>
        <w:t>A</w:t>
      </w:r>
      <w:r>
        <w:t>′</w:t>
      </w:r>
      <w:r>
        <w:t>AC→+AA^(')→</w:t>
      </w:r>
      <w:r>
        <w:t xml:space="preserve"> và </w:t>
      </w:r>
      <w:r>
        <w:t>−</w:t>
      </w:r>
      <w:r>
        <w:t>−</w:t>
      </w:r>
      <w:r>
        <w:t>→</w:t>
      </w:r>
      <w:r>
        <w:t>A</w:t>
      </w:r>
      <w:r>
        <w:t>C</w:t>
      </w:r>
      <w:r>
        <w:t>′</w:t>
      </w:r>
      <w:r>
        <w:t>AC^(')→</w:t>
      </w:r>
      <w:r>
        <w:t xml:space="preserve"> .</w:t>
      </w:r>
      <w:r>
        <w:br/>
      </w:r>
      <w:r>
        <w:t>Từ đó, hãy suy ra rằng</w:t>
      </w:r>
      <w:r>
        <w:br/>
      </w:r>
      <w:r>
        <w:t>−</w:t>
      </w:r>
      <w:r>
        <w:t>−</w:t>
      </w:r>
      <w:r>
        <w:t>→</w:t>
      </w:r>
      <w:r>
        <w:t>A</w:t>
      </w:r>
      <w:r>
        <w:t>B</w:t>
      </w:r>
      <w:r>
        <w:t>+</w:t>
      </w:r>
      <w:r>
        <w:t>−</w:t>
      </w:r>
      <w:r>
        <w:t>−</w:t>
      </w:r>
      <w:r>
        <w:t>→</w:t>
      </w:r>
      <w:r>
        <w:t>A</w:t>
      </w:r>
      <w:r>
        <w:t>D</w:t>
      </w:r>
      <w:r>
        <w:t>+</w:t>
      </w:r>
      <w:r>
        <w:t>−</w:t>
      </w:r>
      <w:r>
        <w:t>−</w:t>
      </w:r>
      <w:r>
        <w:t>→</w:t>
      </w:r>
      <w:r>
        <w:t>A</w:t>
      </w:r>
      <w:r>
        <w:t>A</w:t>
      </w:r>
      <w:r>
        <w:t>′</w:t>
      </w:r>
      <w:r>
        <w:t>=</w:t>
      </w:r>
      <w:r>
        <w:t>−</w:t>
      </w:r>
      <w:r>
        <w:t>−</w:t>
      </w:r>
      <w:r>
        <w:t>→</w:t>
      </w:r>
      <w:r>
        <w:t>A</w:t>
      </w:r>
      <w:r>
        <w:t>C</w:t>
      </w:r>
      <w:r>
        <w:t>′</w:t>
      </w:r>
      <w:r>
        <w:t>AB→+AD→+AA^(')→=AC^(')→</w:t>
      </w:r>
      <w:r>
        <w:t>.</w:t>
      </w:r>
      <w:r>
        <w:br/>
      </w:r>
      <w:r>
        <w:rPr>
          <w:b/>
        </w:rPr>
        <w:t>Lời giải:</w:t>
      </w:r>
      <w:r>
        <w:br/>
      </w:r>
      <w:r>
        <w:t>Vì ABCD.A</w:t>
      </w:r>
      <w:r>
        <w:rPr>
          <w:i/>
        </w:rPr>
        <w:t>'</w:t>
      </w:r>
      <w:r>
        <w:t>B</w:t>
      </w:r>
      <w:r>
        <w:rPr>
          <w:i/>
        </w:rPr>
        <w:t>'</w:t>
      </w:r>
      <w:r>
        <w:t>C</w:t>
      </w:r>
      <w:r>
        <w:rPr>
          <w:i/>
        </w:rPr>
        <w:t>'</w:t>
      </w:r>
      <w:r>
        <w:t>D</w:t>
      </w:r>
      <w:r>
        <w:rPr>
          <w:i/>
        </w:rPr>
        <w:t>'</w:t>
      </w:r>
      <w:r>
        <w:t xml:space="preserve"> là hình hộp nên ABCD và ACC</w:t>
      </w:r>
      <w:r>
        <w:rPr>
          <w:i/>
        </w:rPr>
        <w:t>'</w:t>
      </w:r>
      <w:r>
        <w:t>A</w:t>
      </w:r>
      <w:r>
        <w:rPr>
          <w:i/>
        </w:rPr>
        <w:t>'</w:t>
      </w:r>
      <w:r>
        <w:t xml:space="preserve"> là các hình bình hành.</w:t>
      </w:r>
      <w:r>
        <w:br/>
      </w:r>
      <w:r>
        <w:t xml:space="preserve">Do ABCD là hình bình hành nên ta có </w:t>
      </w:r>
      <w:r>
        <w:t>−</w:t>
      </w:r>
      <w:r>
        <w:t>−</w:t>
      </w:r>
      <w:r>
        <w:t>→</w:t>
      </w:r>
      <w:r>
        <w:t>A</w:t>
      </w:r>
      <w:r>
        <w:t>B</w:t>
      </w:r>
      <w:r>
        <w:t>+</w:t>
      </w:r>
      <w:r>
        <w:t>−</w:t>
      </w:r>
      <w:r>
        <w:t>−</w:t>
      </w:r>
      <w:r>
        <w:t>→</w:t>
      </w:r>
      <w:r>
        <w:t>A</w:t>
      </w:r>
      <w:r>
        <w:t>D</w:t>
      </w:r>
      <w:r>
        <w:t>=</w:t>
      </w:r>
      <w:r>
        <w:t>−</w:t>
      </w:r>
      <w:r>
        <w:t>−</w:t>
      </w:r>
      <w:r>
        <w:t>→</w:t>
      </w:r>
      <w:r>
        <w:t>A</w:t>
      </w:r>
      <w:r>
        <w:t>C</w:t>
      </w:r>
      <w:r>
        <w:t>AB→+AD→=AC→</w:t>
      </w:r>
      <w:r>
        <w:t>.</w:t>
      </w:r>
      <w:r>
        <w:br/>
      </w:r>
      <w:r>
        <w:t>Do ACC</w:t>
      </w:r>
      <w:r>
        <w:rPr>
          <w:i/>
        </w:rPr>
        <w:t>'</w:t>
      </w:r>
      <w:r>
        <w:t>A</w:t>
      </w:r>
      <w:r>
        <w:rPr>
          <w:i/>
        </w:rPr>
        <w:t>'</w:t>
      </w:r>
      <w:r>
        <w:t xml:space="preserve"> là hình bình hành nên ta có </w:t>
      </w:r>
      <w:r>
        <w:t>−</w:t>
      </w:r>
      <w:r>
        <w:t>−</w:t>
      </w:r>
      <w:r>
        <w:t>→</w:t>
      </w:r>
      <w:r>
        <w:t>A</w:t>
      </w:r>
      <w:r>
        <w:t>C</w:t>
      </w:r>
      <w:r>
        <w:t>+</w:t>
      </w:r>
      <w:r>
        <w:t>−</w:t>
      </w:r>
      <w:r>
        <w:t>−</w:t>
      </w:r>
      <w:r>
        <w:t>→</w:t>
      </w:r>
      <w:r>
        <w:t>A</w:t>
      </w:r>
      <w:r>
        <w:t>A</w:t>
      </w:r>
      <w:r>
        <w:t>′</w:t>
      </w:r>
      <w:r>
        <w:t>=</w:t>
      </w:r>
      <w:r>
        <w:t>−</w:t>
      </w:r>
      <w:r>
        <w:t>−</w:t>
      </w:r>
      <w:r>
        <w:t>→</w:t>
      </w:r>
      <w:r>
        <w:t>A</w:t>
      </w:r>
      <w:r>
        <w:t>C</w:t>
      </w:r>
      <w:r>
        <w:t>′</w:t>
      </w:r>
      <w:r>
        <w:t>AC→+AA^(')→=AC^(')→</w:t>
      </w:r>
      <w:r>
        <w:t>.</w:t>
      </w:r>
      <w:r>
        <w:br/>
      </w:r>
      <w:r>
        <w:t xml:space="preserve">Từ đó ta suy ra </w:t>
      </w:r>
      <w:r>
        <w:t>−</w:t>
      </w:r>
      <w:r>
        <w:t>−</w:t>
      </w:r>
      <w:r>
        <w:t>→</w:t>
      </w:r>
      <w:r>
        <w:t>A</w:t>
      </w:r>
      <w:r>
        <w:t>C</w:t>
      </w:r>
      <w:r>
        <w:t>′</w:t>
      </w:r>
      <w:r>
        <w:t>=</w:t>
      </w:r>
      <w:r>
        <w:t>−</w:t>
      </w:r>
      <w:r>
        <w:t>−</w:t>
      </w:r>
      <w:r>
        <w:t>→</w:t>
      </w:r>
      <w:r>
        <w:t>A</w:t>
      </w:r>
      <w:r>
        <w:t>C</w:t>
      </w:r>
      <w:r>
        <w:t>+</w:t>
      </w:r>
      <w:r>
        <w:t>−</w:t>
      </w:r>
      <w:r>
        <w:t>−</w:t>
      </w:r>
      <w:r>
        <w:t>→</w:t>
      </w:r>
      <w:r>
        <w:t>A</w:t>
      </w:r>
      <w:r>
        <w:t>A</w:t>
      </w:r>
      <w:r>
        <w:t>′</w:t>
      </w:r>
      <w:r>
        <w:t>=</w:t>
      </w:r>
      <w:r>
        <w:t>−</w:t>
      </w:r>
      <w:r>
        <w:t>−</w:t>
      </w:r>
      <w:r>
        <w:t>→</w:t>
      </w:r>
      <w:r>
        <w:t>A</w:t>
      </w:r>
      <w:r>
        <w:t>B</w:t>
      </w:r>
      <w:r>
        <w:t>+</w:t>
      </w:r>
      <w:r>
        <w:t>−</w:t>
      </w:r>
      <w:r>
        <w:t>−</w:t>
      </w:r>
      <w:r>
        <w:t>→</w:t>
      </w:r>
      <w:r>
        <w:t>A</w:t>
      </w:r>
      <w:r>
        <w:t>D</w:t>
      </w:r>
      <w:r>
        <w:t>+</w:t>
      </w:r>
      <w:r>
        <w:t>−</w:t>
      </w:r>
      <w:r>
        <w:t>−</w:t>
      </w:r>
      <w:r>
        <w:t>→</w:t>
      </w:r>
      <w:r>
        <w:t>A</w:t>
      </w:r>
      <w:r>
        <w:t>A</w:t>
      </w:r>
      <w:r>
        <w:t>′</w:t>
      </w:r>
      <w:r>
        <w:t>AC^(')→=AC→+AA^(')→=AB→+AD→+AA^(')→</w:t>
      </w:r>
      <w:r>
        <w:t>.</w:t>
      </w:r>
      <w:r>
        <w:br/>
      </w:r>
      <w:r>
        <w:t xml:space="preserve">Vậy </w:t>
      </w:r>
      <w:r>
        <w:t>−</w:t>
      </w:r>
      <w:r>
        <w:t>−</w:t>
      </w:r>
      <w:r>
        <w:t>→</w:t>
      </w:r>
      <w:r>
        <w:t>A</w:t>
      </w:r>
      <w:r>
        <w:t>B</w:t>
      </w:r>
      <w:r>
        <w:t>+</w:t>
      </w:r>
      <w:r>
        <w:t>−</w:t>
      </w:r>
      <w:r>
        <w:t>−</w:t>
      </w:r>
      <w:r>
        <w:t>→</w:t>
      </w:r>
      <w:r>
        <w:t>A</w:t>
      </w:r>
      <w:r>
        <w:t>D</w:t>
      </w:r>
      <w:r>
        <w:t>+</w:t>
      </w:r>
      <w:r>
        <w:t>−</w:t>
      </w:r>
      <w:r>
        <w:t>−</w:t>
      </w:r>
      <w:r>
        <w:t>→</w:t>
      </w:r>
      <w:r>
        <w:t>A</w:t>
      </w:r>
      <w:r>
        <w:t>A</w:t>
      </w:r>
      <w:r>
        <w:t>′</w:t>
      </w:r>
      <w:r>
        <w:t>=</w:t>
      </w:r>
      <w:r>
        <w:t>−</w:t>
      </w:r>
      <w:r>
        <w:t>−</w:t>
      </w:r>
      <w:r>
        <w:t>→</w:t>
      </w:r>
      <w:r>
        <w:t>A</w:t>
      </w:r>
      <w:r>
        <w:t>C</w:t>
      </w:r>
      <w:r>
        <w:t>′</w:t>
      </w:r>
      <w:r>
        <w:t>AB→+AD→+AA^(')→=AC^(')→</w:t>
      </w:r>
      <w:r>
        <w:t>.</w:t>
      </w:r>
      <w:r>
        <w:br/>
      </w:r>
      <w:r>
        <w:br/>
      </w:r>
      <w:r>
        <w:rPr>
          <w:b/>
        </w:rPr>
        <w:t>Luyện tập 3 trang 59 Toán 12 Tập 1</w:t>
      </w:r>
      <w:r>
        <w:t xml:space="preserve">: </w:t>
      </w:r>
      <w:r>
        <w:t>Cho hình hộp ABCD.A</w:t>
      </w:r>
      <w:r>
        <w:rPr>
          <w:i/>
        </w:rPr>
        <w:t>'</w:t>
      </w:r>
      <w:r>
        <w:t>B</w:t>
      </w:r>
      <w:r>
        <w:rPr>
          <w:i/>
        </w:rPr>
        <w:t>'</w:t>
      </w:r>
      <w:r>
        <w:t>C</w:t>
      </w:r>
      <w:r>
        <w:rPr>
          <w:i/>
        </w:rPr>
        <w:t>'</w:t>
      </w:r>
      <w:r>
        <w:t>D</w:t>
      </w:r>
      <w:r>
        <w:rPr>
          <w:i/>
        </w:rPr>
        <w:t>'</w:t>
      </w:r>
      <w:r>
        <w:t xml:space="preserve">. </w:t>
      </w:r>
      <w:r>
        <w:t xml:space="preserve">Chứng minh rằng: </w:t>
      </w:r>
      <w:r>
        <w:t>−</w:t>
      </w:r>
      <w:r>
        <w:t>−</w:t>
      </w:r>
      <w:r>
        <w:t>→</w:t>
      </w:r>
      <w:r>
        <w:t>B</w:t>
      </w:r>
      <w:r>
        <w:t>′</w:t>
      </w:r>
      <w:r>
        <w:t>B</w:t>
      </w:r>
      <w:r>
        <w:t>+</w:t>
      </w:r>
      <w:r>
        <w:t>−</w:t>
      </w:r>
      <w:r>
        <w:t>−</w:t>
      </w:r>
      <w:r>
        <w:t>→</w:t>
      </w:r>
      <w:r>
        <w:t>A</w:t>
      </w:r>
      <w:r>
        <w:t>D</w:t>
      </w:r>
      <w:r>
        <w:t>+</w:t>
      </w:r>
      <w:r>
        <w:t>−</w:t>
      </w:r>
      <w:r>
        <w:t>−</w:t>
      </w:r>
      <w:r>
        <w:t>→</w:t>
      </w:r>
      <w:r>
        <w:t>C</w:t>
      </w:r>
      <w:r>
        <w:t>D</w:t>
      </w:r>
      <w:r>
        <w:t>=</w:t>
      </w:r>
      <w:r>
        <w:t>−</w:t>
      </w:r>
      <w:r>
        <w:t>−</w:t>
      </w:r>
      <w:r>
        <w:t>→</w:t>
      </w:r>
      <w:r>
        <w:t>B</w:t>
      </w:r>
      <w:r>
        <w:t>′</w:t>
      </w:r>
      <w:r>
        <w:t>D</w:t>
      </w:r>
      <w:r>
        <w:t>B^(')B→+AD→+CD→=B^(')D→</w:t>
      </w:r>
      <w:r>
        <w:t xml:space="preserve"> .</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b6fe64484e00447e85cc02cc73418293.jpg"/>
                    <pic:cNvPicPr/>
                  </pic:nvPicPr>
                  <pic:blipFill>
                    <a:blip r:embed="rId15"/>
                    <a:stretch>
                      <a:fillRect/>
                    </a:stretch>
                  </pic:blipFill>
                  <pic:spPr>
                    <a:xfrm>
                      <a:off x="0" y="0"/>
                      <a:ext cx="1905000" cy="1905000"/>
                    </a:xfrm>
                    <a:prstGeom prst="rect"/>
                  </pic:spPr>
                </pic:pic>
              </a:graphicData>
            </a:graphic>
          </wp:inline>
        </w:drawing>
      </w:r>
      <w:r>
        <w:br/>
      </w:r>
      <w:r>
        <w:rPr>
          <w:b/>
        </w:rPr>
        <w:t>Lời giải:</w:t>
      </w:r>
      <w:r>
        <w:br/>
      </w:r>
      <w:r>
        <w:t>Vì ABCD.A</w:t>
      </w:r>
      <w:r>
        <w:rPr>
          <w:i/>
        </w:rPr>
        <w:t>'</w:t>
      </w:r>
      <w:r>
        <w:t>B</w:t>
      </w:r>
      <w:r>
        <w:rPr>
          <w:i/>
        </w:rPr>
        <w:t>'</w:t>
      </w:r>
      <w:r>
        <w:t>C</w:t>
      </w:r>
      <w:r>
        <w:rPr>
          <w:i/>
        </w:rPr>
        <w:t>'</w:t>
      </w:r>
      <w:r>
        <w:t>D</w:t>
      </w:r>
      <w:r>
        <w:rPr>
          <w:i/>
        </w:rPr>
        <w:t xml:space="preserve">' </w:t>
      </w:r>
      <w:r>
        <w:t xml:space="preserve">là hình hộp nên ta có </w:t>
      </w:r>
      <w:r>
        <w:t>−</w:t>
      </w:r>
      <w:r>
        <w:t>−</w:t>
      </w:r>
      <w:r>
        <w:t>→</w:t>
      </w:r>
      <w:r>
        <w:t>A</w:t>
      </w:r>
      <w:r>
        <w:t>D</w:t>
      </w:r>
      <w:r>
        <w:t>=</w:t>
      </w:r>
      <w:r>
        <w:t>−</w:t>
      </w:r>
      <w:r>
        <w:t>−−</w:t>
      </w:r>
      <w:r>
        <w:t>→</w:t>
      </w:r>
      <w:r>
        <w:t>B</w:t>
      </w:r>
      <w:r>
        <w:t>′</w:t>
      </w:r>
      <w:r>
        <w:t>C</w:t>
      </w:r>
      <w:r>
        <w:t>′</w:t>
      </w:r>
      <w:r>
        <w:t>AD→=B^(')C^(')→</w:t>
      </w:r>
      <w:r>
        <w:t xml:space="preserve">, </w:t>
      </w:r>
      <w:r>
        <w:t>−</w:t>
      </w:r>
      <w:r>
        <w:t>−</w:t>
      </w:r>
      <w:r>
        <w:t>→</w:t>
      </w:r>
      <w:r>
        <w:t>C</w:t>
      </w:r>
      <w:r>
        <w:t>D</w:t>
      </w:r>
      <w:r>
        <w:t>=</w:t>
      </w:r>
      <w:r>
        <w:t>−</w:t>
      </w:r>
      <w:r>
        <w:t>−−</w:t>
      </w:r>
      <w:r>
        <w:t>→</w:t>
      </w:r>
      <w:r>
        <w:t>B</w:t>
      </w:r>
      <w:r>
        <w:t>′</w:t>
      </w:r>
      <w:r>
        <w:t>A</w:t>
      </w:r>
      <w:r>
        <w:t>′</w:t>
      </w:r>
      <w:r>
        <w:t>CD→=B^(')A^(')→</w:t>
      </w:r>
      <w:r>
        <w:t xml:space="preserve"> .</w:t>
      </w:r>
      <w:r>
        <w:br/>
      </w:r>
      <w:r>
        <w:t xml:space="preserve">Do đó: </w:t>
      </w:r>
      <w:r>
        <w:t>−</w:t>
      </w:r>
      <w:r>
        <w:t>−</w:t>
      </w:r>
      <w:r>
        <w:t>→</w:t>
      </w:r>
      <w:r>
        <w:t>B</w:t>
      </w:r>
      <w:r>
        <w:t>′</w:t>
      </w:r>
      <w:r>
        <w:t>B</w:t>
      </w:r>
      <w:r>
        <w:t>+</w:t>
      </w:r>
      <w:r>
        <w:t>−</w:t>
      </w:r>
      <w:r>
        <w:t>−</w:t>
      </w:r>
      <w:r>
        <w:t>→</w:t>
      </w:r>
      <w:r>
        <w:t>A</w:t>
      </w:r>
      <w:r>
        <w:t>D</w:t>
      </w:r>
      <w:r>
        <w:t>+</w:t>
      </w:r>
      <w:r>
        <w:t>−</w:t>
      </w:r>
      <w:r>
        <w:t>−</w:t>
      </w:r>
      <w:r>
        <w:t>→</w:t>
      </w:r>
      <w:r>
        <w:t>C</w:t>
      </w:r>
      <w:r>
        <w:t>D</w:t>
      </w:r>
      <w:r>
        <w:t>=</w:t>
      </w:r>
      <w:r>
        <w:t>−</w:t>
      </w:r>
      <w:r>
        <w:t>−</w:t>
      </w:r>
      <w:r>
        <w:t>→</w:t>
      </w:r>
      <w:r>
        <w:t>B</w:t>
      </w:r>
      <w:r>
        <w:t>′</w:t>
      </w:r>
      <w:r>
        <w:t>B</w:t>
      </w:r>
      <w:r>
        <w:t>+</w:t>
      </w:r>
      <w:r>
        <w:t>−</w:t>
      </w:r>
      <w:r>
        <w:t>−−</w:t>
      </w:r>
      <w:r>
        <w:t>→</w:t>
      </w:r>
      <w:r>
        <w:t>B</w:t>
      </w:r>
      <w:r>
        <w:t>′</w:t>
      </w:r>
      <w:r>
        <w:t>C</w:t>
      </w:r>
      <w:r>
        <w:t>′</w:t>
      </w:r>
      <w:r>
        <w:t>+</w:t>
      </w:r>
      <w:r>
        <w:t>−</w:t>
      </w:r>
      <w:r>
        <w:t>−−</w:t>
      </w:r>
      <w:r>
        <w:t>→</w:t>
      </w:r>
      <w:r>
        <w:t>B</w:t>
      </w:r>
      <w:r>
        <w:t>′</w:t>
      </w:r>
      <w:r>
        <w:t>A</w:t>
      </w:r>
      <w:r>
        <w:t>′</w:t>
      </w:r>
      <w:r>
        <w:t>=</w:t>
      </w:r>
      <w:r>
        <w:t>−</w:t>
      </w:r>
      <w:r>
        <w:t>−</w:t>
      </w:r>
      <w:r>
        <w:t>→</w:t>
      </w:r>
      <w:r>
        <w:t>B</w:t>
      </w:r>
      <w:r>
        <w:t>′</w:t>
      </w:r>
      <w:r>
        <w:t>D</w:t>
      </w:r>
      <w:r>
        <w:t>B^(')B→+AD→+CD→=B^(')B→+B^(')C^(')→+B^(')A^(')→=B^(')D→</w:t>
      </w:r>
      <w:r>
        <w:t xml:space="preserve"> .</w:t>
      </w:r>
      <w:r>
        <w:br/>
      </w:r>
      <w:r>
        <w:br/>
      </w:r>
      <w:r>
        <w:rPr>
          <w:b/>
        </w:rPr>
        <w:t>Hoạt động 4 trang 59 Toán 12 Tập 1</w:t>
      </w:r>
      <w:r>
        <w:t xml:space="preserve">: </w:t>
      </w:r>
      <w:r>
        <w:t xml:space="preserve">Trong không gian, cho hai vectơ </w:t>
      </w:r>
      <w:r>
        <w:t>→</w:t>
      </w:r>
      <w:r>
        <w:t>a</w:t>
      </w:r>
      <w:r>
        <w:t>,</w:t>
      </w:r>
      <w:r>
        <w:t>→</w:t>
      </w:r>
      <w:r>
        <w:t>b</w:t>
      </w:r>
      <w:r>
        <w:t>a→,  b→</w:t>
      </w:r>
      <w:r>
        <w:t xml:space="preserve"> . Lấy một điểm M tùy ý.</w:t>
      </w:r>
      <w:r>
        <w:br/>
      </w:r>
      <w:r>
        <w:t xml:space="preserve">a) Vẽ </w:t>
      </w:r>
      <w:r>
        <w:t>−</w:t>
      </w:r>
      <w:r>
        <w:t>−</w:t>
      </w:r>
      <w:r>
        <w:t>→</w:t>
      </w:r>
      <w:r>
        <w:t>M</w:t>
      </w:r>
      <w:r>
        <w:t>A</w:t>
      </w:r>
      <w:r>
        <w:t>=</w:t>
      </w:r>
      <w:r>
        <w:t>→</w:t>
      </w:r>
      <w:r>
        <w:t>a</w:t>
      </w:r>
      <w:r>
        <w:t>,</w:t>
      </w:r>
      <w:r>
        <w:t>−</w:t>
      </w:r>
      <w:r>
        <w:t>−</w:t>
      </w:r>
      <w:r>
        <w:t>→</w:t>
      </w:r>
      <w:r>
        <w:t>M</w:t>
      </w:r>
      <w:r>
        <w:t>B</w:t>
      </w:r>
      <w:r>
        <w:t>=</w:t>
      </w:r>
      <w:r>
        <w:t>→</w:t>
      </w:r>
      <w:r>
        <w:t>b</w:t>
      </w:r>
      <w:r>
        <w:t>,</w:t>
      </w:r>
      <w:r>
        <w:t>−</w:t>
      </w:r>
      <w:r>
        <w:t>−</w:t>
      </w:r>
      <w:r>
        <w:t>→</w:t>
      </w:r>
      <w:r>
        <w:t>M</w:t>
      </w:r>
      <w:r>
        <w:t>C</w:t>
      </w:r>
      <w:r>
        <w:t>=</w:t>
      </w:r>
      <w:r>
        <w:t>−</w:t>
      </w:r>
      <w:r>
        <w:t>→</w:t>
      </w:r>
      <w:r>
        <w:t>b</w:t>
      </w:r>
      <w:r>
        <w:t>MA→=a→,  MB→=b→,  MC→=−b→</w:t>
      </w:r>
      <w:r>
        <w:t xml:space="preserve"> .</w:t>
      </w:r>
      <w:r>
        <w:br/>
      </w:r>
      <w:r>
        <w:t xml:space="preserve">b) Tổng của hai vectơ </w:t>
      </w:r>
      <w:r>
        <w:t>→</w:t>
      </w:r>
      <w:r>
        <w:t>a</w:t>
      </w:r>
      <w:r>
        <w:t>a→</w:t>
      </w:r>
      <w:r>
        <w:t xml:space="preserve">  và </w:t>
      </w:r>
      <w:r>
        <w:t>−</w:t>
      </w:r>
      <w:r>
        <w:t>→</w:t>
      </w:r>
      <w:r>
        <w:t>b</w:t>
      </w:r>
      <w:r>
        <w:t>−b→</w:t>
      </w:r>
      <w:r>
        <w:t xml:space="preserve">  bằng vectơ nào trong </w:t>
      </w:r>
      <w:r>
        <w:rPr>
          <w:i/>
        </w:rPr>
        <w:t>Hình 7</w:t>
      </w:r>
      <w:r>
        <w:t>?</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725d0b7fc31b422aa04838c8fd53eb34.jpg"/>
                    <pic:cNvPicPr/>
                  </pic:nvPicPr>
                  <pic:blipFill>
                    <a:blip r:embed="rId16"/>
                    <a:stretch>
                      <a:fillRect/>
                    </a:stretch>
                  </pic:blipFill>
                  <pic:spPr>
                    <a:xfrm>
                      <a:off x="0" y="0"/>
                      <a:ext cx="1905000" cy="1905000"/>
                    </a:xfrm>
                    <a:prstGeom prst="rect"/>
                  </pic:spPr>
                </pic:pic>
              </a:graphicData>
            </a:graphic>
          </wp:inline>
        </w:drawing>
      </w:r>
      <w:r>
        <w:br/>
      </w:r>
      <w:r>
        <w:rPr>
          <w:b/>
        </w:rPr>
        <w:t>Lời giải:</w:t>
      </w:r>
      <w:r>
        <w:br/>
      </w:r>
      <w:r>
        <w:t>a)</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c5b3952ccc6348188f40fb44e3032074.jpg"/>
                    <pic:cNvPicPr/>
                  </pic:nvPicPr>
                  <pic:blipFill>
                    <a:blip r:embed="rId17"/>
                    <a:stretch>
                      <a:fillRect/>
                    </a:stretch>
                  </pic:blipFill>
                  <pic:spPr>
                    <a:xfrm>
                      <a:off x="0" y="0"/>
                      <a:ext cx="1905000" cy="1905000"/>
                    </a:xfrm>
                    <a:prstGeom prst="rect"/>
                  </pic:spPr>
                </pic:pic>
              </a:graphicData>
            </a:graphic>
          </wp:inline>
        </w:drawing>
      </w:r>
      <w:r>
        <w:br/>
      </w:r>
      <w:r>
        <w:t>b) Dựng hình bình hành AMCN, khi đó ta có</w:t>
      </w:r>
      <w:r>
        <w:br/>
      </w:r>
      <w:r>
        <w:t>−</w:t>
      </w:r>
      <w:r>
        <w:t>−−</w:t>
      </w:r>
      <w:r>
        <w:t>→</w:t>
      </w:r>
      <w:r>
        <w:t>M</w:t>
      </w:r>
      <w:r>
        <w:t>N</w:t>
      </w:r>
      <w:r>
        <w:t>=</w:t>
      </w:r>
      <w:r>
        <w:t>−</w:t>
      </w:r>
      <w:r>
        <w:t>−</w:t>
      </w:r>
      <w:r>
        <w:t>→</w:t>
      </w:r>
      <w:r>
        <w:t>M</w:t>
      </w:r>
      <w:r>
        <w:t>A</w:t>
      </w:r>
      <w:r>
        <w:t>+</w:t>
      </w:r>
      <w:r>
        <w:t>−</w:t>
      </w:r>
      <w:r>
        <w:t>−</w:t>
      </w:r>
      <w:r>
        <w:t>→</w:t>
      </w:r>
      <w:r>
        <w:t>M</w:t>
      </w:r>
      <w:r>
        <w:t>C</w:t>
      </w:r>
      <w:r>
        <w:t>=</w:t>
      </w:r>
      <w:r>
        <w:t>→</w:t>
      </w:r>
      <w:r>
        <w:t>a</w:t>
      </w:r>
      <w:r>
        <w:t>+</w:t>
      </w:r>
      <w:r>
        <w:t>(</w:t>
      </w:r>
      <w:r>
        <w:t>−</w:t>
      </w:r>
      <w:r>
        <w:t>→</w:t>
      </w:r>
      <w:r>
        <w:t>b</w:t>
      </w:r>
      <w:r>
        <w:t>)</w:t>
      </w:r>
      <w:r>
        <w:t>MN→=MA→+MC→=a→+−b→</w:t>
      </w:r>
      <w:r>
        <w:t xml:space="preserve"> .</w:t>
      </w:r>
      <w:r>
        <w:br/>
      </w:r>
      <w:r>
        <w:t xml:space="preserve">Vậy tổng của hai vectơ </w:t>
      </w:r>
      <w:r>
        <w:t>→</w:t>
      </w:r>
      <w:r>
        <w:t>a</w:t>
      </w:r>
      <w:r>
        <w:t>a→</w:t>
      </w:r>
      <w:r>
        <w:t xml:space="preserve">  và </w:t>
      </w:r>
      <w:r>
        <w:t>−</w:t>
      </w:r>
      <w:r>
        <w:t>→</w:t>
      </w:r>
      <w:r>
        <w:t>b</w:t>
      </w:r>
      <w:r>
        <w:t>−b→</w:t>
      </w:r>
      <w:r>
        <w:t xml:space="preserve">  bằng vectơ </w:t>
      </w:r>
      <w:r>
        <w:t>−</w:t>
      </w:r>
      <w:r>
        <w:t>−−</w:t>
      </w:r>
      <w:r>
        <w:t>→</w:t>
      </w:r>
      <w:r>
        <w:t>M</w:t>
      </w:r>
      <w:r>
        <w:t>N</w:t>
      </w:r>
      <w:r>
        <w:t>MN→</w:t>
      </w:r>
      <w:r>
        <w:t xml:space="preserve"> .</w:t>
      </w:r>
      <w:r>
        <w:br/>
      </w:r>
      <w:r>
        <w:br/>
      </w:r>
      <w:r>
        <w:rPr>
          <w:b/>
        </w:rPr>
        <w:t>Luyện tập 4 trang 59 Toán 12 Tập 1</w:t>
      </w:r>
      <w:r>
        <w:t xml:space="preserve">: </w:t>
      </w:r>
      <w:r>
        <w:t>Cho hình hộp ABCD.A</w:t>
      </w:r>
      <w:r>
        <w:rPr>
          <w:i/>
        </w:rPr>
        <w:t>'</w:t>
      </w:r>
      <w:r>
        <w:t>B</w:t>
      </w:r>
      <w:r>
        <w:rPr>
          <w:i/>
        </w:rPr>
        <w:t>'</w:t>
      </w:r>
      <w:r>
        <w:t>C</w:t>
      </w:r>
      <w:r>
        <w:rPr>
          <w:i/>
        </w:rPr>
        <w:t>'</w:t>
      </w:r>
      <w:r>
        <w:t>D</w:t>
      </w:r>
      <w:r>
        <w:rPr>
          <w:i/>
        </w:rPr>
        <w:t>'</w:t>
      </w:r>
      <w:r>
        <w:t xml:space="preserve">. Chứng minh rằng: </w:t>
      </w:r>
      <w:r>
        <w:t>−</w:t>
      </w:r>
      <w:r>
        <w:t>−</w:t>
      </w:r>
      <w:r>
        <w:t>→</w:t>
      </w:r>
      <w:r>
        <w:t>B</w:t>
      </w:r>
      <w:r>
        <w:t>B</w:t>
      </w:r>
      <w:r>
        <w:t>′</w:t>
      </w:r>
      <w:r>
        <w:t>−</w:t>
      </w:r>
      <w:r>
        <w:t>−</w:t>
      </w:r>
      <w:r>
        <w:t>−−</w:t>
      </w:r>
      <w:r>
        <w:t>→</w:t>
      </w:r>
      <w:r>
        <w:t>C</w:t>
      </w:r>
      <w:r>
        <w:t>′</w:t>
      </w:r>
      <w:r>
        <w:t>B</w:t>
      </w:r>
      <w:r>
        <w:t>′</w:t>
      </w:r>
      <w:r>
        <w:t>−</w:t>
      </w:r>
      <w:r>
        <w:t>−</w:t>
      </w:r>
      <w:r>
        <w:t>−−</w:t>
      </w:r>
      <w:r>
        <w:t>→</w:t>
      </w:r>
      <w:r>
        <w:t>D</w:t>
      </w:r>
      <w:r>
        <w:t>′</w:t>
      </w:r>
      <w:r>
        <w:t>C</w:t>
      </w:r>
      <w:r>
        <w:t>′</w:t>
      </w:r>
      <w:r>
        <w:t>=</w:t>
      </w:r>
      <w:r>
        <w:t>−</w:t>
      </w:r>
      <w:r>
        <w:t>−</w:t>
      </w:r>
      <w:r>
        <w:t>→</w:t>
      </w:r>
      <w:r>
        <w:t>B</w:t>
      </w:r>
      <w:r>
        <w:t>D</w:t>
      </w:r>
      <w:r>
        <w:t>′</w:t>
      </w:r>
      <w:r>
        <w:t>BB^(')→−C^(')B^(')→−D^(')C^(')→=BD^(')→</w:t>
      </w:r>
      <w:r>
        <w:t>.</w:t>
      </w:r>
      <w:r>
        <w:br/>
      </w:r>
      <w:r>
        <w:rPr>
          <w:b/>
        </w:rPr>
        <w:t>Lời giải:</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18aa7877795248b180899e420eb965d5.jpg"/>
                    <pic:cNvPicPr/>
                  </pic:nvPicPr>
                  <pic:blipFill>
                    <a:blip r:embed="rId18"/>
                    <a:stretch>
                      <a:fillRect/>
                    </a:stretch>
                  </pic:blipFill>
                  <pic:spPr>
                    <a:xfrm>
                      <a:off x="0" y="0"/>
                      <a:ext cx="1905000" cy="1905000"/>
                    </a:xfrm>
                    <a:prstGeom prst="rect"/>
                  </pic:spPr>
                </pic:pic>
              </a:graphicData>
            </a:graphic>
          </wp:inline>
        </w:drawing>
      </w:r>
      <w:r>
        <w:br/>
      </w:r>
      <w:r>
        <w:t xml:space="preserve">Ta có </w:t>
      </w:r>
      <w:r>
        <w:t>−</w:t>
      </w:r>
      <w:r>
        <w:t>−</w:t>
      </w:r>
      <w:r>
        <w:t>→</w:t>
      </w:r>
      <w:r>
        <w:t>B</w:t>
      </w:r>
      <w:r>
        <w:t>B</w:t>
      </w:r>
      <w:r>
        <w:t>′</w:t>
      </w:r>
      <w:r>
        <w:t>−</w:t>
      </w:r>
      <w:r>
        <w:t>−</w:t>
      </w:r>
      <w:r>
        <w:t>−−</w:t>
      </w:r>
      <w:r>
        <w:t>→</w:t>
      </w:r>
      <w:r>
        <w:t>C</w:t>
      </w:r>
      <w:r>
        <w:t>′</w:t>
      </w:r>
      <w:r>
        <w:t>B</w:t>
      </w:r>
      <w:r>
        <w:t>′</w:t>
      </w:r>
      <w:r>
        <w:t>−</w:t>
      </w:r>
      <w:r>
        <w:t>−</w:t>
      </w:r>
      <w:r>
        <w:t>−−</w:t>
      </w:r>
      <w:r>
        <w:t>→</w:t>
      </w:r>
      <w:r>
        <w:t>D</w:t>
      </w:r>
      <w:r>
        <w:t>′</w:t>
      </w:r>
      <w:r>
        <w:t>C</w:t>
      </w:r>
      <w:r>
        <w:t>′</w:t>
      </w:r>
      <w:r>
        <w:t>=</w:t>
      </w:r>
      <w:r>
        <w:t>−</w:t>
      </w:r>
      <w:r>
        <w:t>−</w:t>
      </w:r>
      <w:r>
        <w:t>→</w:t>
      </w:r>
      <w:r>
        <w:t>B</w:t>
      </w:r>
      <w:r>
        <w:t>B</w:t>
      </w:r>
      <w:r>
        <w:t>′</w:t>
      </w:r>
      <w:r>
        <w:t>+</w:t>
      </w:r>
      <w:r>
        <w:t>(</w:t>
      </w:r>
      <w:r>
        <w:t>−</w:t>
      </w:r>
      <w:r>
        <w:t>−</w:t>
      </w:r>
      <w:r>
        <w:t>−−</w:t>
      </w:r>
      <w:r>
        <w:t>→</w:t>
      </w:r>
      <w:r>
        <w:t>C</w:t>
      </w:r>
      <w:r>
        <w:t>′</w:t>
      </w:r>
      <w:r>
        <w:t>B</w:t>
      </w:r>
      <w:r>
        <w:t>′</w:t>
      </w:r>
      <w:r>
        <w:t>)</w:t>
      </w:r>
      <w:r>
        <w:t>+</w:t>
      </w:r>
      <w:r>
        <w:t>(</w:t>
      </w:r>
      <w:r>
        <w:t>−</w:t>
      </w:r>
      <w:r>
        <w:t>−</w:t>
      </w:r>
      <w:r>
        <w:t>−−</w:t>
      </w:r>
      <w:r>
        <w:t>→</w:t>
      </w:r>
      <w:r>
        <w:t>D</w:t>
      </w:r>
      <w:r>
        <w:t>′</w:t>
      </w:r>
      <w:r>
        <w:t>C</w:t>
      </w:r>
      <w:r>
        <w:t>′</w:t>
      </w:r>
      <w:r>
        <w:t>)</w:t>
      </w:r>
      <w:r>
        <w:t>BB^(')→−C^(')B^(')→−D^(')C^(')→=BB^(')→+−C^(')B^(')→+−D^(')C^(')→</w:t>
      </w:r>
      <w:r>
        <w:br/>
      </w:r>
      <w:r>
        <w:t xml:space="preserve"> </w:t>
      </w:r>
      <w:r>
        <w:t>=</w:t>
      </w:r>
      <w:r>
        <w:t>−</w:t>
      </w:r>
      <w:r>
        <w:t>−</w:t>
      </w:r>
      <w:r>
        <w:t>→</w:t>
      </w:r>
      <w:r>
        <w:t>B</w:t>
      </w:r>
      <w:r>
        <w:t>B</w:t>
      </w:r>
      <w:r>
        <w:t>′</w:t>
      </w:r>
      <w:r>
        <w:t>+</w:t>
      </w:r>
      <w:r>
        <w:t>−</w:t>
      </w:r>
      <w:r>
        <w:t>−−</w:t>
      </w:r>
      <w:r>
        <w:t>→</w:t>
      </w:r>
      <w:r>
        <w:t>B</w:t>
      </w:r>
      <w:r>
        <w:t>′</w:t>
      </w:r>
      <w:r>
        <w:t>C</w:t>
      </w:r>
      <w:r>
        <w:t>′</w:t>
      </w:r>
      <w:r>
        <w:t>+</w:t>
      </w:r>
      <w:r>
        <w:t>−</w:t>
      </w:r>
      <w:r>
        <w:t>−−</w:t>
      </w:r>
      <w:r>
        <w:t>→</w:t>
      </w:r>
      <w:r>
        <w:t>C</w:t>
      </w:r>
      <w:r>
        <w:t>′</w:t>
      </w:r>
      <w:r>
        <w:t>D</w:t>
      </w:r>
      <w:r>
        <w:t>′</w:t>
      </w:r>
      <w:r>
        <w:t>=BB^(')→+B^(')C^(')→+C^(')D^(')→</w:t>
      </w:r>
      <w:r>
        <w:br/>
      </w:r>
      <w:r>
        <w:t xml:space="preserve"> </w:t>
      </w:r>
      <w:r>
        <w:t>=</w:t>
      </w:r>
      <w:r>
        <w:t>−</w:t>
      </w:r>
      <w:r>
        <w:t>−</w:t>
      </w:r>
      <w:r>
        <w:t>→</w:t>
      </w:r>
      <w:r>
        <w:t>B</w:t>
      </w:r>
      <w:r>
        <w:t>C</w:t>
      </w:r>
      <w:r>
        <w:t>′</w:t>
      </w:r>
      <w:r>
        <w:t>+</w:t>
      </w:r>
      <w:r>
        <w:t>−</w:t>
      </w:r>
      <w:r>
        <w:t>−−</w:t>
      </w:r>
      <w:r>
        <w:t>→</w:t>
      </w:r>
      <w:r>
        <w:t>C</w:t>
      </w:r>
      <w:r>
        <w:t>′</w:t>
      </w:r>
      <w:r>
        <w:t>D</w:t>
      </w:r>
      <w:r>
        <w:t>′</w:t>
      </w:r>
      <w:r>
        <w:t>=</w:t>
      </w:r>
      <w:r>
        <w:t>−</w:t>
      </w:r>
      <w:r>
        <w:t>−</w:t>
      </w:r>
      <w:r>
        <w:t>→</w:t>
      </w:r>
      <w:r>
        <w:t>B</w:t>
      </w:r>
      <w:r>
        <w:t>D</w:t>
      </w:r>
      <w:r>
        <w:t>′</w:t>
      </w:r>
      <w:r>
        <w:t>=BC^(')→+C^(')D^(')→=BD^(')→</w:t>
      </w:r>
      <w:r>
        <w:br/>
      </w:r>
      <w:r>
        <w:rPr>
          <w:b/>
        </w:rPr>
        <w:t>Hoạt động 5 trang 60 Toán 12 Tập 1</w:t>
      </w:r>
      <w:r>
        <w:t xml:space="preserve">: </w:t>
      </w:r>
      <w:r>
        <w:t xml:space="preserve">Nêu định nghĩa tích của một số thực k ≠ 0 và vectơ </w:t>
      </w:r>
      <w:r>
        <w:t>→</w:t>
      </w:r>
      <w:r>
        <w:t>a</w:t>
      </w:r>
      <w:r>
        <w:t>≠</w:t>
      </w:r>
      <w:r>
        <w:t>→</w:t>
      </w:r>
      <w:r>
        <w:t>0</w:t>
      </w:r>
      <w:r>
        <w:t>a→≠0→</w:t>
      </w:r>
      <w:r>
        <w:t xml:space="preserve">  trong mặt phẳng.</w:t>
      </w:r>
      <w:r>
        <w:br/>
      </w:r>
      <w:r>
        <w:rPr>
          <w:b/>
        </w:rPr>
        <w:t>Lời giải:</w:t>
      </w:r>
      <w:r>
        <w:br/>
      </w:r>
      <w:r>
        <w:t>Định nghĩa:</w:t>
      </w:r>
      <w:r>
        <w:br/>
      </w:r>
      <w:r>
        <w:t xml:space="preserve">Cho số thực k ≠ 0 và vectơ </w:t>
      </w:r>
      <w:r>
        <w:t>→</w:t>
      </w:r>
      <w:r>
        <w:t>a</w:t>
      </w:r>
      <w:r>
        <w:t>≠</w:t>
      </w:r>
      <w:r>
        <w:t>→</w:t>
      </w:r>
      <w:r>
        <w:t>0</w:t>
      </w:r>
      <w:r>
        <w:t>a→≠0→</w:t>
      </w:r>
      <w:r>
        <w:t xml:space="preserve"> . Tích của một số k với vectơ </w:t>
      </w:r>
      <w:r>
        <w:t>→</w:t>
      </w:r>
      <w:r>
        <w:t>a</w:t>
      </w:r>
      <w:r>
        <w:t>a→</w:t>
      </w:r>
      <w:r>
        <w:t xml:space="preserve">  là một vectơ, kí hiệu là </w:t>
      </w:r>
      <w:r>
        <w:t>k</w:t>
      </w:r>
      <w:r>
        <w:t>→</w:t>
      </w:r>
      <w:r>
        <w:t>a</w:t>
      </w:r>
      <w:r>
        <w:t>ka→</w:t>
      </w:r>
      <w:r>
        <w:t xml:space="preserve"> , được xác định như sau:</w:t>
      </w:r>
      <w:r>
        <w:br/>
      </w:r>
      <w:r>
        <w:t xml:space="preserve">Cùng hướng với vectơ </w:t>
      </w:r>
      <w:r>
        <w:t>→</w:t>
      </w:r>
      <w:r>
        <w:t>a</w:t>
      </w:r>
      <w:r>
        <w:t>a→</w:t>
      </w:r>
      <w:r>
        <w:t xml:space="preserve">  nếu k &gt; 0, ngược hướng với vectơ </w:t>
      </w:r>
      <w:r>
        <w:t>→</w:t>
      </w:r>
      <w:r>
        <w:t>a</w:t>
      </w:r>
      <w:r>
        <w:t>a→</w:t>
      </w:r>
      <w:r>
        <w:t xml:space="preserve">  nếu k &lt; 0;</w:t>
      </w:r>
      <w:r>
        <w:br/>
      </w:r>
      <w:r>
        <w:t xml:space="preserve">Có độ dài bằng |k| ∙ </w:t>
      </w:r>
      <w:r>
        <w:t>∣</w:t>
      </w:r>
      <w:r>
        <w:t>∣</w:t>
      </w:r>
      <w:r>
        <w:t>→</w:t>
      </w:r>
      <w:r>
        <w:t>a</w:t>
      </w:r>
      <w:r>
        <w:t>∣</w:t>
      </w:r>
      <w:r>
        <w:t>∣</w:t>
      </w:r>
      <w:r>
        <w:t>a→</w:t>
      </w:r>
      <w:r>
        <w:t xml:space="preserve"> .</w:t>
      </w:r>
      <w:r>
        <w:br/>
      </w:r>
      <w:r>
        <w:br/>
      </w:r>
      <w:r>
        <w:rPr>
          <w:b/>
        </w:rPr>
        <w:t xml:space="preserve">Luyện tập 5 trang 60 Toán 12 Tập 1: </w:t>
      </w:r>
      <w:r>
        <w:t>Cho tứ diện ABCD. Gọi M, N lần lượt là trung điểm của các cạnh AD và BC, I là trung điểm MN. Chứng minh rằng:</w:t>
      </w:r>
      <w:r>
        <w:br/>
      </w:r>
      <w:r>
        <w:t xml:space="preserve">a) </w:t>
      </w:r>
      <w:r>
        <w:t>−</w:t>
      </w:r>
      <w:r>
        <w:t>−−</w:t>
      </w:r>
      <w:r>
        <w:t>→</w:t>
      </w:r>
      <w:r>
        <w:t>M</w:t>
      </w:r>
      <w:r>
        <w:t>N</w:t>
      </w:r>
      <w:r>
        <w:t>=</w:t>
      </w:r>
      <w:r>
        <w:t>1</w:t>
      </w:r>
      <w:r>
        <w:t>2</w:t>
      </w:r>
      <w:r>
        <w:t>(</w:t>
      </w:r>
      <w:r>
        <w:t>−</w:t>
      </w:r>
      <w:r>
        <w:t>−</w:t>
      </w:r>
      <w:r>
        <w:t>→</w:t>
      </w:r>
      <w:r>
        <w:t>A</w:t>
      </w:r>
      <w:r>
        <w:t>B</w:t>
      </w:r>
      <w:r>
        <w:t>+</w:t>
      </w:r>
      <w:r>
        <w:t>−</w:t>
      </w:r>
      <w:r>
        <w:t>−</w:t>
      </w:r>
      <w:r>
        <w:t>→</w:t>
      </w:r>
      <w:r>
        <w:t>D</w:t>
      </w:r>
      <w:r>
        <w:t>C</w:t>
      </w:r>
      <w:r>
        <w:t>)</w:t>
      </w:r>
      <w:r>
        <w:t>MN→=(1)/(2)AB→+DC→</w:t>
      </w:r>
      <w:r>
        <w:t xml:space="preserve"> ;</w:t>
      </w:r>
      <w:r>
        <w:br/>
      </w:r>
      <w:r>
        <w:t xml:space="preserve">b) </w:t>
      </w:r>
      <w:r>
        <w:t>−</w:t>
      </w:r>
      <w:r>
        <w:t>→</w:t>
      </w:r>
      <w:r>
        <w:t>I</w:t>
      </w:r>
      <w:r>
        <w:t>A</w:t>
      </w:r>
      <w:r>
        <w:t>+</w:t>
      </w:r>
      <w:r>
        <w:t>−</w:t>
      </w:r>
      <w:r>
        <w:t>→</w:t>
      </w:r>
      <w:r>
        <w:t>I</w:t>
      </w:r>
      <w:r>
        <w:t>B</w:t>
      </w:r>
      <w:r>
        <w:t>+</w:t>
      </w:r>
      <w:r>
        <w:t>−</w:t>
      </w:r>
      <w:r>
        <w:t>→</w:t>
      </w:r>
      <w:r>
        <w:t>I</w:t>
      </w:r>
      <w:r>
        <w:t>C</w:t>
      </w:r>
      <w:r>
        <w:t>+</w:t>
      </w:r>
      <w:r>
        <w:t>−</w:t>
      </w:r>
      <w:r>
        <w:t>→</w:t>
      </w:r>
      <w:r>
        <w:t>I</w:t>
      </w:r>
      <w:r>
        <w:t>D</w:t>
      </w:r>
      <w:r>
        <w:t>=</w:t>
      </w:r>
      <w:r>
        <w:t>→</w:t>
      </w:r>
      <w:r>
        <w:t>0</w:t>
      </w:r>
      <w:r>
        <w:t>IA→+IB→+IC→+ID→=0→</w:t>
      </w:r>
      <w:r>
        <w:t xml:space="preserve"> .</w:t>
      </w:r>
      <w:r>
        <w:br/>
      </w:r>
      <w:r>
        <w:rPr>
          <w:b/>
        </w:rPr>
        <w:t>Lời giải:</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2342a506f622401f80049c10ac83a121.jpg"/>
                    <pic:cNvPicPr/>
                  </pic:nvPicPr>
                  <pic:blipFill>
                    <a:blip r:embed="rId19"/>
                    <a:stretch>
                      <a:fillRect/>
                    </a:stretch>
                  </pic:blipFill>
                  <pic:spPr>
                    <a:xfrm>
                      <a:off x="0" y="0"/>
                      <a:ext cx="1905000" cy="1905000"/>
                    </a:xfrm>
                    <a:prstGeom prst="rect"/>
                  </pic:spPr>
                </pic:pic>
              </a:graphicData>
            </a:graphic>
          </wp:inline>
        </w:drawing>
      </w:r>
      <w:r>
        <w:br/>
      </w:r>
      <w:r>
        <w:t xml:space="preserve">a) Vì N là trung điểm của BC nên với điểm M, ta có </w:t>
      </w:r>
      <w:r>
        <w:t>−</w:t>
      </w:r>
      <w:r>
        <w:t>−</w:t>
      </w:r>
      <w:r>
        <w:t>→</w:t>
      </w:r>
      <w:r>
        <w:t>MN</w:t>
      </w:r>
      <w:r>
        <w:t>=</w:t>
      </w:r>
      <w:r>
        <w:t>1</w:t>
      </w:r>
      <w:r>
        <w:t>2</w:t>
      </w:r>
      <w:r>
        <w:t>(</w:t>
      </w:r>
      <w:r>
        <w:t>−</w:t>
      </w:r>
      <w:r>
        <w:t>−</w:t>
      </w:r>
      <w:r>
        <w:t>→</w:t>
      </w:r>
      <w:r>
        <w:t>MB</w:t>
      </w:r>
      <w:r>
        <w:t>+</w:t>
      </w:r>
      <w:r>
        <w:t>−</w:t>
      </w:r>
      <w:r>
        <w:t>−</w:t>
      </w:r>
      <w:r>
        <w:t>→</w:t>
      </w:r>
      <w:r>
        <w:t>MC</w:t>
      </w:r>
      <w:r>
        <w:t>)</w:t>
      </w:r>
      <w:r>
        <w:t>MN→=(1)/(2)MB→+MC→</w:t>
      </w:r>
      <w:r>
        <w:t>.</w:t>
      </w:r>
      <w:r>
        <w:br/>
      </w:r>
      <w:r>
        <w:t xml:space="preserve">Theo quy tắc ba điểm ta có: </w:t>
      </w:r>
      <w:r>
        <w:t>−</w:t>
      </w:r>
      <w:r>
        <w:t>−</w:t>
      </w:r>
      <w:r>
        <w:t>→</w:t>
      </w:r>
      <w:r>
        <w:t>MB</w:t>
      </w:r>
      <w:r>
        <w:t>=</w:t>
      </w:r>
      <w:r>
        <w:t>−</w:t>
      </w:r>
      <w:r>
        <w:t>−</w:t>
      </w:r>
      <w:r>
        <w:t>→</w:t>
      </w:r>
      <w:r>
        <w:t>MA</w:t>
      </w:r>
      <w:r>
        <w:t>+</w:t>
      </w:r>
      <w:r>
        <w:t>−</w:t>
      </w:r>
      <w:r>
        <w:t>−</w:t>
      </w:r>
      <w:r>
        <w:t>→</w:t>
      </w:r>
      <w:r>
        <w:t>AB</w:t>
      </w:r>
      <w:r>
        <w:t>,</w:t>
      </w:r>
      <w:r>
        <w:t>−</w:t>
      </w:r>
      <w:r>
        <w:t>−</w:t>
      </w:r>
      <w:r>
        <w:t>→</w:t>
      </w:r>
      <w:r>
        <w:t>MC</w:t>
      </w:r>
      <w:r>
        <w:t>=</w:t>
      </w:r>
      <w:r>
        <w:t>−</w:t>
      </w:r>
      <w:r>
        <w:t>−</w:t>
      </w:r>
      <w:r>
        <w:t>→</w:t>
      </w:r>
      <w:r>
        <w:t>MD</w:t>
      </w:r>
      <w:r>
        <w:t>+</w:t>
      </w:r>
      <w:r>
        <w:t>−</w:t>
      </w:r>
      <w:r>
        <w:t>−</w:t>
      </w:r>
      <w:r>
        <w:t>→</w:t>
      </w:r>
      <w:r>
        <w:t>DC</w:t>
      </w:r>
      <w:r>
        <w:t>MB→=MA→+AB→,  MC→=MD→+DC→</w:t>
      </w:r>
      <w:r>
        <w:t>.</w:t>
      </w:r>
      <w:r>
        <w:br/>
      </w:r>
      <w:r>
        <w:t xml:space="preserve">Lại có M là trung điểm của AD nên </w:t>
      </w:r>
      <w:r>
        <w:t>−</w:t>
      </w:r>
      <w:r>
        <w:t>−</w:t>
      </w:r>
      <w:r>
        <w:t>→</w:t>
      </w:r>
      <w:r>
        <w:t>M</w:t>
      </w:r>
      <w:r>
        <w:t>A</w:t>
      </w:r>
      <w:r>
        <w:t>+</w:t>
      </w:r>
      <w:r>
        <w:t>−</w:t>
      </w:r>
      <w:r>
        <w:t>−</w:t>
      </w:r>
      <w:r>
        <w:t>→</w:t>
      </w:r>
      <w:r>
        <w:t>M</w:t>
      </w:r>
      <w:r>
        <w:t>D</w:t>
      </w:r>
      <w:r>
        <w:t>=</w:t>
      </w:r>
      <w:r>
        <w:t>→</w:t>
      </w:r>
      <w:r>
        <w:t>0</w:t>
      </w:r>
      <w:r>
        <w:t>MA→+MD→=0→</w:t>
      </w:r>
      <w:r>
        <w:t>.</w:t>
      </w:r>
      <w:r>
        <w:br/>
      </w:r>
      <w:r>
        <w:t xml:space="preserve">Từ đó ta suy ra </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0f71303c3e0c4cb892782cfb01b0762f.jpg"/>
                    <pic:cNvPicPr/>
                  </pic:nvPicPr>
                  <pic:blipFill>
                    <a:blip r:embed="rId20"/>
                    <a:stretch>
                      <a:fillRect/>
                    </a:stretch>
                  </pic:blipFill>
                  <pic:spPr>
                    <a:xfrm>
                      <a:off x="0" y="0"/>
                      <a:ext cx="1905000" cy="1905000"/>
                    </a:xfrm>
                    <a:prstGeom prst="rect"/>
                  </pic:spPr>
                </pic:pic>
              </a:graphicData>
            </a:graphic>
          </wp:inline>
        </w:drawing>
      </w:r>
      <w:r>
        <w:br/>
      </w:r>
      <w:r>
        <w:t xml:space="preserve">Vậy </w:t>
      </w:r>
      <w:r>
        <w:t>−</w:t>
      </w:r>
      <w:r>
        <w:t>−−</w:t>
      </w:r>
      <w:r>
        <w:t>→</w:t>
      </w:r>
      <w:r>
        <w:t>M</w:t>
      </w:r>
      <w:r>
        <w:t>N</w:t>
      </w:r>
      <w:r>
        <w:t>=</w:t>
      </w:r>
      <w:r>
        <w:t>1</w:t>
      </w:r>
      <w:r>
        <w:t>2</w:t>
      </w:r>
      <w:r>
        <w:t>(</w:t>
      </w:r>
      <w:r>
        <w:t>−</w:t>
      </w:r>
      <w:r>
        <w:t>−</w:t>
      </w:r>
      <w:r>
        <w:t>→</w:t>
      </w:r>
      <w:r>
        <w:t>A</w:t>
      </w:r>
      <w:r>
        <w:t>B</w:t>
      </w:r>
      <w:r>
        <w:t>+</w:t>
      </w:r>
      <w:r>
        <w:t>−</w:t>
      </w:r>
      <w:r>
        <w:t>−</w:t>
      </w:r>
      <w:r>
        <w:t>→</w:t>
      </w:r>
      <w:r>
        <w:t>D</w:t>
      </w:r>
      <w:r>
        <w:t>C</w:t>
      </w:r>
      <w:r>
        <w:t>)</w:t>
      </w:r>
      <w:r>
        <w:t>MN→=(1)/(2)AB→+DC→</w:t>
      </w:r>
      <w:r>
        <w:t>.</w:t>
      </w:r>
      <w:r>
        <w:br/>
      </w:r>
      <w:r>
        <w:t>b) Vì M, N lần lượt là trung điểm của các cạnh AD và BC nên ta có:</w:t>
      </w:r>
      <w:r>
        <w:br/>
      </w:r>
      <w:r>
        <w:t>−</w:t>
      </w:r>
      <w:r>
        <w:t>→</w:t>
      </w:r>
      <w:r>
        <w:t>I</w:t>
      </w:r>
      <w:r>
        <w:t>A</w:t>
      </w:r>
      <w:r>
        <w:t>+</w:t>
      </w:r>
      <w:r>
        <w:t>−</w:t>
      </w:r>
      <w:r>
        <w:t>→</w:t>
      </w:r>
      <w:r>
        <w:t>I</w:t>
      </w:r>
      <w:r>
        <w:t>D</w:t>
      </w:r>
      <w:r>
        <w:t>=</w:t>
      </w:r>
      <w:r>
        <w:t>2</w:t>
      </w:r>
      <w:r>
        <w:t>−</w:t>
      </w:r>
      <w:r>
        <w:t>−</w:t>
      </w:r>
      <w:r>
        <w:t>→</w:t>
      </w:r>
      <w:r>
        <w:t>I</w:t>
      </w:r>
      <w:r>
        <w:t>M</w:t>
      </w:r>
      <w:r>
        <w:t>,</w:t>
      </w:r>
      <w:r>
        <w:t>−</w:t>
      </w:r>
      <w:r>
        <w:t>→</w:t>
      </w:r>
      <w:r>
        <w:t>I</w:t>
      </w:r>
      <w:r>
        <w:t>B</w:t>
      </w:r>
      <w:r>
        <w:t>+</w:t>
      </w:r>
      <w:r>
        <w:t>−</w:t>
      </w:r>
      <w:r>
        <w:t>→</w:t>
      </w:r>
      <w:r>
        <w:t>I</w:t>
      </w:r>
      <w:r>
        <w:t>C</w:t>
      </w:r>
      <w:r>
        <w:t>=</w:t>
      </w:r>
      <w:r>
        <w:t>2</w:t>
      </w:r>
      <w:r>
        <w:t>−</w:t>
      </w:r>
      <w:r>
        <w:t>→</w:t>
      </w:r>
      <w:r>
        <w:t>I</w:t>
      </w:r>
      <w:r>
        <w:t>N</w:t>
      </w:r>
      <w:r>
        <w:t>IA→+ID→=2IM→,  IB→+IC→=2IN→</w:t>
      </w:r>
      <w:r>
        <w:t>.</w:t>
      </w:r>
      <w:r>
        <w:br/>
      </w:r>
      <w:r>
        <w:t xml:space="preserve">Do đó, </w:t>
      </w:r>
      <w:r>
        <w:t>−</w:t>
      </w:r>
      <w:r>
        <w:t>→</w:t>
      </w:r>
      <w:r>
        <w:t>I</w:t>
      </w:r>
      <w:r>
        <w:t>A</w:t>
      </w:r>
      <w:r>
        <w:t>+</w:t>
      </w:r>
      <w:r>
        <w:t>−</w:t>
      </w:r>
      <w:r>
        <w:t>→</w:t>
      </w:r>
      <w:r>
        <w:t>I</w:t>
      </w:r>
      <w:r>
        <w:t>B</w:t>
      </w:r>
      <w:r>
        <w:t>+</w:t>
      </w:r>
      <w:r>
        <w:t>−</w:t>
      </w:r>
      <w:r>
        <w:t>→</w:t>
      </w:r>
      <w:r>
        <w:t>I</w:t>
      </w:r>
      <w:r>
        <w:t>C</w:t>
      </w:r>
      <w:r>
        <w:t>+</w:t>
      </w:r>
      <w:r>
        <w:t>−</w:t>
      </w:r>
      <w:r>
        <w:t>→</w:t>
      </w:r>
      <w:r>
        <w:t>I</w:t>
      </w:r>
      <w:r>
        <w:t>D</w:t>
      </w:r>
      <w:r>
        <w:t>=</w:t>
      </w:r>
      <w:r>
        <w:t>2</w:t>
      </w:r>
      <w:r>
        <w:t>(</w:t>
      </w:r>
      <w:r>
        <w:t>−</w:t>
      </w:r>
      <w:r>
        <w:t>−</w:t>
      </w:r>
      <w:r>
        <w:t>→</w:t>
      </w:r>
      <w:r>
        <w:t>I</w:t>
      </w:r>
      <w:r>
        <w:t>M</w:t>
      </w:r>
      <w:r>
        <w:t>+</w:t>
      </w:r>
      <w:r>
        <w:t>−</w:t>
      </w:r>
      <w:r>
        <w:t>→</w:t>
      </w:r>
      <w:r>
        <w:t>I</w:t>
      </w:r>
      <w:r>
        <w:t>N</w:t>
      </w:r>
      <w:r>
        <w:t>)</w:t>
      </w:r>
      <w:r>
        <w:t>IA→+IB→+IC→+ID→=2IM→+IN→</w:t>
      </w:r>
      <w:r>
        <w:t>.</w:t>
      </w:r>
      <w:r>
        <w:br/>
      </w:r>
      <w:r>
        <w:t xml:space="preserve">Vì I là trung điểm MN nên </w:t>
      </w:r>
      <w:r>
        <w:t>−</w:t>
      </w:r>
      <w:r>
        <w:t>−</w:t>
      </w:r>
      <w:r>
        <w:t>→</w:t>
      </w:r>
      <w:r>
        <w:t>I</w:t>
      </w:r>
      <w:r>
        <w:t>M</w:t>
      </w:r>
      <w:r>
        <w:t>+</w:t>
      </w:r>
      <w:r>
        <w:t>−</w:t>
      </w:r>
      <w:r>
        <w:t>→</w:t>
      </w:r>
      <w:r>
        <w:t>I</w:t>
      </w:r>
      <w:r>
        <w:t>N</w:t>
      </w:r>
      <w:r>
        <w:t>=</w:t>
      </w:r>
      <w:r>
        <w:t>→</w:t>
      </w:r>
      <w:r>
        <w:t>0</w:t>
      </w:r>
      <w:r>
        <w:t>IM→+IN→=0→</w:t>
      </w:r>
      <w:r>
        <w:t>.</w:t>
      </w:r>
      <w:r>
        <w:br/>
      </w:r>
      <w:r>
        <w:t xml:space="preserve">Từ đó suy ra </w:t>
      </w:r>
      <w:r>
        <w:t>−</w:t>
      </w:r>
      <w:r>
        <w:t>→</w:t>
      </w:r>
      <w:r>
        <w:t>I</w:t>
      </w:r>
      <w:r>
        <w:t>A</w:t>
      </w:r>
      <w:r>
        <w:t>+</w:t>
      </w:r>
      <w:r>
        <w:t>−</w:t>
      </w:r>
      <w:r>
        <w:t>→</w:t>
      </w:r>
      <w:r>
        <w:t>I</w:t>
      </w:r>
      <w:r>
        <w:t>B</w:t>
      </w:r>
      <w:r>
        <w:t>+</w:t>
      </w:r>
      <w:r>
        <w:t>−</w:t>
      </w:r>
      <w:r>
        <w:t>→</w:t>
      </w:r>
      <w:r>
        <w:t>I</w:t>
      </w:r>
      <w:r>
        <w:t>C</w:t>
      </w:r>
      <w:r>
        <w:t>+</w:t>
      </w:r>
      <w:r>
        <w:t>−</w:t>
      </w:r>
      <w:r>
        <w:t>→</w:t>
      </w:r>
      <w:r>
        <w:t>I</w:t>
      </w:r>
      <w:r>
        <w:t>D</w:t>
      </w:r>
      <w:r>
        <w:t>=</w:t>
      </w:r>
      <w:r>
        <w:t>→</w:t>
      </w:r>
      <w:r>
        <w:t>0</w:t>
      </w:r>
      <w:r>
        <w:t>IA→+IB→+IC→+ID→=0→</w:t>
      </w:r>
      <w:r>
        <w:t>.</w:t>
      </w:r>
      <w:r>
        <w:br/>
      </w:r>
      <w:r>
        <w:rPr>
          <w:b/>
        </w:rPr>
        <w:t>Hoạt động 6 trang 61 Toán 12 Tập 1</w:t>
      </w:r>
      <w:r>
        <w:t xml:space="preserve">: </w:t>
      </w:r>
      <w:r>
        <w:t xml:space="preserve">Trong không gian, cho hai vectơ </w:t>
      </w:r>
      <w:r>
        <w:t>→</w:t>
      </w:r>
      <w:r>
        <w:t>a</w:t>
      </w:r>
      <w:r>
        <w:t>,</w:t>
      </w:r>
      <w:r>
        <w:t>→</w:t>
      </w:r>
      <w:r>
        <w:t>b</w:t>
      </w:r>
      <w:r>
        <w:t>a→,  b→</w:t>
      </w:r>
      <w:r>
        <w:t xml:space="preserve"> khác </w:t>
      </w:r>
      <w:r>
        <w:t>→</w:t>
      </w:r>
      <w:r>
        <w:t>0</w:t>
      </w:r>
      <w:r>
        <w:t>0→</w:t>
      </w:r>
      <w:r>
        <w:t>. Lấy một điểm O tùy ý.</w:t>
      </w:r>
      <w:r>
        <w:br/>
      </w:r>
      <w:r>
        <w:t xml:space="preserve">a) Vẽ hai vectơ </w:t>
      </w:r>
      <w:r>
        <w:t>−</w:t>
      </w:r>
      <w:r>
        <w:t>−</w:t>
      </w:r>
      <w:r>
        <w:t>→</w:t>
      </w:r>
      <w:r>
        <w:t>O</w:t>
      </w:r>
      <w:r>
        <w:t>A</w:t>
      </w:r>
      <w:r>
        <w:t>=</w:t>
      </w:r>
      <w:r>
        <w:t>→</w:t>
      </w:r>
      <w:r>
        <w:t>a</w:t>
      </w:r>
      <w:r>
        <w:t>,</w:t>
      </w:r>
      <w:r>
        <w:t>−</w:t>
      </w:r>
      <w:r>
        <w:t>−</w:t>
      </w:r>
      <w:r>
        <w:t>→</w:t>
      </w:r>
      <w:r>
        <w:t>O</w:t>
      </w:r>
      <w:r>
        <w:t>B</w:t>
      </w:r>
      <w:r>
        <w:t>=</w:t>
      </w:r>
      <w:r>
        <w:t>→</w:t>
      </w:r>
      <w:r>
        <w:t>b</w:t>
      </w:r>
      <w:r>
        <w:t>OA→=a→,  OB→=b→</w:t>
      </w:r>
      <w:r>
        <w:t>.</w:t>
      </w:r>
      <w:r>
        <w:br/>
      </w:r>
      <w:r>
        <w:t xml:space="preserve">b) Khi đó, hai vectơ </w:t>
      </w:r>
      <w:r>
        <w:t>−</w:t>
      </w:r>
      <w:r>
        <w:t>−</w:t>
      </w:r>
      <w:r>
        <w:t>→</w:t>
      </w:r>
      <w:r>
        <w:t>O</w:t>
      </w:r>
      <w:r>
        <w:t>A</w:t>
      </w:r>
      <w:r>
        <w:t>,</w:t>
      </w:r>
      <w:r>
        <w:t>−</w:t>
      </w:r>
      <w:r>
        <w:t>−</w:t>
      </w:r>
      <w:r>
        <w:t>→</w:t>
      </w:r>
      <w:r>
        <w:t>O</w:t>
      </w:r>
      <w:r>
        <w:t>B</w:t>
      </w:r>
      <w:r>
        <w:t>OA→,  OB→</w:t>
      </w:r>
      <w:r>
        <w:t xml:space="preserve"> có giá nằm trong cùng mặt phẳng (P) (</w:t>
      </w:r>
      <w:r>
        <w:rPr>
          <w:i/>
        </w:rPr>
        <w:t>Hình 10</w:t>
      </w:r>
      <w:r>
        <w:t xml:space="preserve">). Nêu định nghĩa góc giữa hai vectơ </w:t>
      </w:r>
      <w:r>
        <w:t>−</w:t>
      </w:r>
      <w:r>
        <w:t>−</w:t>
      </w:r>
      <w:r>
        <w:t>→</w:t>
      </w:r>
      <w:r>
        <w:t>O</w:t>
      </w:r>
      <w:r>
        <w:t>A</w:t>
      </w:r>
      <w:r>
        <w:t>,</w:t>
      </w:r>
      <w:r>
        <w:t>−</w:t>
      </w:r>
      <w:r>
        <w:t>−</w:t>
      </w:r>
      <w:r>
        <w:t>→</w:t>
      </w:r>
      <w:r>
        <w:t>O</w:t>
      </w:r>
      <w:r>
        <w:t>B</w:t>
      </w:r>
      <w:r>
        <w:t>OA→,  OB→</w:t>
      </w:r>
      <w:r>
        <w:t xml:space="preserve"> trong mặt phẳng (P).</w:t>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a584369afa1340329424321975f4eb1f.jpg"/>
                    <pic:cNvPicPr/>
                  </pic:nvPicPr>
                  <pic:blipFill>
                    <a:blip r:embed="rId21"/>
                    <a:stretch>
                      <a:fillRect/>
                    </a:stretch>
                  </pic:blipFill>
                  <pic:spPr>
                    <a:xfrm>
                      <a:off x="0" y="0"/>
                      <a:ext cx="1905000" cy="1905000"/>
                    </a:xfrm>
                    <a:prstGeom prst="rect"/>
                  </pic:spPr>
                </pic:pic>
              </a:graphicData>
            </a:graphic>
          </wp:inline>
        </w:drawing>
      </w:r>
      <w:r>
        <w:br/>
      </w:r>
      <w:r>
        <w:rPr>
          <w:b/>
        </w:rPr>
        <w:t>Lời giải:</w:t>
      </w:r>
      <w:r>
        <w:br/>
      </w:r>
      <w:r>
        <w:t>a)</w:t>
      </w:r>
      <w:r>
        <w:br/>
      </w:r>
      <w:r>
        <w:drawing>
          <wp:inline xmlns:a="http://schemas.openxmlformats.org/drawingml/2006/main" xmlns:pic="http://schemas.openxmlformats.org/drawingml/2006/picture">
            <wp:extent cx="1905000" cy="1905000"/>
            <wp:docPr id="14" name="Picture 14"/>
            <wp:cNvGraphicFramePr>
              <a:graphicFrameLocks noChangeAspect="1"/>
            </wp:cNvGraphicFramePr>
            <a:graphic>
              <a:graphicData uri="http://schemas.openxmlformats.org/drawingml/2006/picture">
                <pic:pic>
                  <pic:nvPicPr>
                    <pic:cNvPr id="0" name="temp_inline_ac6d949b57a44a9e9287b5029efe2850.jpg"/>
                    <pic:cNvPicPr/>
                  </pic:nvPicPr>
                  <pic:blipFill>
                    <a:blip r:embed="rId22"/>
                    <a:stretch>
                      <a:fillRect/>
                    </a:stretch>
                  </pic:blipFill>
                  <pic:spPr>
                    <a:xfrm>
                      <a:off x="0" y="0"/>
                      <a:ext cx="1905000" cy="1905000"/>
                    </a:xfrm>
                    <a:prstGeom prst="rect"/>
                  </pic:spPr>
                </pic:pic>
              </a:graphicData>
            </a:graphic>
          </wp:inline>
        </w:drawing>
      </w:r>
      <w:r>
        <w:br/>
      </w:r>
      <w:r>
        <w:t xml:space="preserve">b) Định nghĩa góc giữa hai vectơ </w:t>
      </w:r>
      <w:r>
        <w:t>−</w:t>
      </w:r>
      <w:r>
        <w:t>−</w:t>
      </w:r>
      <w:r>
        <w:t>→</w:t>
      </w:r>
      <w:r>
        <w:t>O</w:t>
      </w:r>
      <w:r>
        <w:t>A</w:t>
      </w:r>
      <w:r>
        <w:t>,</w:t>
      </w:r>
      <w:r>
        <w:t>−</w:t>
      </w:r>
      <w:r>
        <w:t>−</w:t>
      </w:r>
      <w:r>
        <w:t>→</w:t>
      </w:r>
      <w:r>
        <w:t>O</w:t>
      </w:r>
      <w:r>
        <w:t>B</w:t>
      </w:r>
      <w:r>
        <w:t>OA→,  OB→</w:t>
      </w:r>
      <w:r>
        <w:t xml:space="preserve"> trong mặt phẳng (P): Góc giữa hai vectơ </w:t>
      </w:r>
      <w:r>
        <w:t>−</w:t>
      </w:r>
      <w:r>
        <w:t>−</w:t>
      </w:r>
      <w:r>
        <w:t>→</w:t>
      </w:r>
      <w:r>
        <w:t>O</w:t>
      </w:r>
      <w:r>
        <w:t>A</w:t>
      </w:r>
      <w:r>
        <w:t>,</w:t>
      </w:r>
      <w:r>
        <w:t>−</w:t>
      </w:r>
      <w:r>
        <w:t>−</w:t>
      </w:r>
      <w:r>
        <w:t>→</w:t>
      </w:r>
      <w:r>
        <w:t>O</w:t>
      </w:r>
      <w:r>
        <w:t>B</w:t>
      </w:r>
      <w:r>
        <w:t>OA→,  OB→</w:t>
      </w:r>
      <w:r>
        <w:t xml:space="preserve">  là góc giữa hai tia OA, OB và được kí hiệu là </w:t>
      </w:r>
      <w:r>
        <w:t>(</w:t>
      </w:r>
      <w:r>
        <w:t>−</w:t>
      </w:r>
      <w:r>
        <w:t>−</w:t>
      </w:r>
      <w:r>
        <w:t>→</w:t>
      </w:r>
      <w:r>
        <w:t>O</w:t>
      </w:r>
      <w:r>
        <w:t>A</w:t>
      </w:r>
      <w:r>
        <w:t>,</w:t>
      </w:r>
      <w:r>
        <w:t>−</w:t>
      </w:r>
      <w:r>
        <w:t>−</w:t>
      </w:r>
      <w:r>
        <w:t>→</w:t>
      </w:r>
      <w:r>
        <w:t>O</w:t>
      </w:r>
      <w:r>
        <w:t>B</w:t>
      </w:r>
      <w:r>
        <w:t>)</w:t>
      </w:r>
      <w:r>
        <w:t>OA→,  OB→</w:t>
      </w:r>
      <w:r>
        <w:t>.</w:t>
      </w:r>
      <w:r>
        <w:br/>
      </w:r>
      <w:r>
        <w:br/>
      </w:r>
      <w:r>
        <w:rPr>
          <w:b/>
        </w:rPr>
        <w:t>Luyện tập 6 trang 61 Toán 12 Tập 1</w:t>
      </w:r>
      <w:r>
        <w:t xml:space="preserve">: </w:t>
      </w:r>
      <w:r>
        <w:t xml:space="preserve">Cho tứ diện đều ABCD. Gọi M, N lần lượt là trung điểm các cạnh AB, AC. Hãy tính góc giữa hai vectơ </w:t>
      </w:r>
      <w:r>
        <w:t>−</w:t>
      </w:r>
      <w:r>
        <w:t>−−</w:t>
      </w:r>
      <w:r>
        <w:t>→</w:t>
      </w:r>
      <w:r>
        <w:t>M</w:t>
      </w:r>
      <w:r>
        <w:t>N</w:t>
      </w:r>
      <w:r>
        <w:t>,</w:t>
      </w:r>
      <w:r>
        <w:t>−</w:t>
      </w:r>
      <w:r>
        <w:t>−</w:t>
      </w:r>
      <w:r>
        <w:t>→</w:t>
      </w:r>
      <w:r>
        <w:t>B</w:t>
      </w:r>
      <w:r>
        <w:t>D</w:t>
      </w:r>
      <w:r>
        <w:t>MN→,  BD→</w:t>
      </w:r>
      <w:r>
        <w:t>.</w:t>
      </w:r>
      <w:r>
        <w:br/>
      </w:r>
      <w:r>
        <w:rPr>
          <w:b/>
        </w:rPr>
        <w:t>Lời giải:</w:t>
      </w:r>
      <w:r>
        <w:br/>
      </w:r>
      <w:r>
        <w:drawing>
          <wp:inline xmlns:a="http://schemas.openxmlformats.org/drawingml/2006/main" xmlns:pic="http://schemas.openxmlformats.org/drawingml/2006/picture">
            <wp:extent cx="1905000" cy="1905000"/>
            <wp:docPr id="15" name="Picture 15"/>
            <wp:cNvGraphicFramePr>
              <a:graphicFrameLocks noChangeAspect="1"/>
            </wp:cNvGraphicFramePr>
            <a:graphic>
              <a:graphicData uri="http://schemas.openxmlformats.org/drawingml/2006/picture">
                <pic:pic>
                  <pic:nvPicPr>
                    <pic:cNvPr id="0" name="temp_inline_cea449212a8644a4a6f3583cc346eaa5.jpg"/>
                    <pic:cNvPicPr/>
                  </pic:nvPicPr>
                  <pic:blipFill>
                    <a:blip r:embed="rId23"/>
                    <a:stretch>
                      <a:fillRect/>
                    </a:stretch>
                  </pic:blipFill>
                  <pic:spPr>
                    <a:xfrm>
                      <a:off x="0" y="0"/>
                      <a:ext cx="1905000" cy="1905000"/>
                    </a:xfrm>
                    <a:prstGeom prst="rect"/>
                  </pic:spPr>
                </pic:pic>
              </a:graphicData>
            </a:graphic>
          </wp:inline>
        </w:drawing>
      </w:r>
      <w:r>
        <w:br/>
      </w:r>
      <w:r>
        <w:t xml:space="preserve">Vì M, N lần lượt là trung điểm các cạnh AB, AC nên MN là đường trung bình của tam giác ABC, do đó MN // BC và MN = </w:t>
      </w:r>
      <w:r>
        <w:t>1</w:t>
      </w:r>
      <w:r>
        <w:t>2</w:t>
      </w:r>
      <w:r>
        <w:t>(1)/(2)</w:t>
      </w:r>
      <w:r>
        <w:t xml:space="preserve"> BC. Suy ra </w:t>
      </w:r>
      <w:r>
        <w:t>−</w:t>
      </w:r>
      <w:r>
        <w:t>−−</w:t>
      </w:r>
      <w:r>
        <w:t>→</w:t>
      </w:r>
      <w:r>
        <w:t>M</w:t>
      </w:r>
      <w:r>
        <w:t>N</w:t>
      </w:r>
      <w:r>
        <w:t>=</w:t>
      </w:r>
      <w:r>
        <w:t>1</w:t>
      </w:r>
      <w:r>
        <w:t>2</w:t>
      </w:r>
      <w:r>
        <w:t>−</w:t>
      </w:r>
      <w:r>
        <w:t>−</w:t>
      </w:r>
      <w:r>
        <w:t>→</w:t>
      </w:r>
      <w:r>
        <w:t>B</w:t>
      </w:r>
      <w:r>
        <w:t>C</w:t>
      </w:r>
      <w:r>
        <w:t>MN→=(1)/(2)BC→</w:t>
      </w:r>
      <w:r>
        <w:t>.</w:t>
      </w:r>
      <w:r>
        <w:br/>
      </w:r>
      <w:r>
        <w:t xml:space="preserve">Gọi I là trung điểm của BC. Ta có </w:t>
      </w:r>
      <w:r>
        <w:t>−</w:t>
      </w:r>
      <w:r>
        <w:t>→</w:t>
      </w:r>
      <w:r>
        <w:t>B</w:t>
      </w:r>
      <w:r>
        <w:t>I</w:t>
      </w:r>
      <w:r>
        <w:t>=</w:t>
      </w:r>
      <w:r>
        <w:t>1</w:t>
      </w:r>
      <w:r>
        <w:t>2</w:t>
      </w:r>
      <w:r>
        <w:t>−</w:t>
      </w:r>
      <w:r>
        <w:t>−</w:t>
      </w:r>
      <w:r>
        <w:t>→</w:t>
      </w:r>
      <w:r>
        <w:t>B</w:t>
      </w:r>
      <w:r>
        <w:t>C</w:t>
      </w:r>
      <w:r>
        <w:t>BI→=(1)/(2)BC→</w:t>
      </w:r>
      <w:r>
        <w:t>.</w:t>
      </w:r>
      <w:r>
        <w:br/>
      </w:r>
      <w:r>
        <w:t xml:space="preserve">Từ đó suy ra </w:t>
      </w:r>
      <w:r>
        <w:t>−</w:t>
      </w:r>
      <w:r>
        <w:t>−−</w:t>
      </w:r>
      <w:r>
        <w:t>→</w:t>
      </w:r>
      <w:r>
        <w:t>M</w:t>
      </w:r>
      <w:r>
        <w:t>N</w:t>
      </w:r>
      <w:r>
        <w:t>=</w:t>
      </w:r>
      <w:r>
        <w:t>−</w:t>
      </w:r>
      <w:r>
        <w:t>→</w:t>
      </w:r>
      <w:r>
        <w:t>B</w:t>
      </w:r>
      <w:r>
        <w:t>I</w:t>
      </w:r>
      <w:r>
        <w:t>MN→=BI→</w:t>
      </w:r>
      <w:r>
        <w:t>.</w:t>
      </w:r>
      <w:r>
        <w:br/>
      </w:r>
      <w:r>
        <w:t xml:space="preserve">Do đó, </w:t>
      </w:r>
      <w:r>
        <w:t>(</w:t>
      </w:r>
      <w:r>
        <w:t>−</w:t>
      </w:r>
      <w:r>
        <w:t>−−</w:t>
      </w:r>
      <w:r>
        <w:t>→</w:t>
      </w:r>
      <w:r>
        <w:t>M</w:t>
      </w:r>
      <w:r>
        <w:t>N</w:t>
      </w:r>
      <w:r>
        <w:t>,</w:t>
      </w:r>
      <w:r>
        <w:t>−</w:t>
      </w:r>
      <w:r>
        <w:t>−</w:t>
      </w:r>
      <w:r>
        <w:t>→</w:t>
      </w:r>
      <w:r>
        <w:t>B</w:t>
      </w:r>
      <w:r>
        <w:t>D</w:t>
      </w:r>
      <w:r>
        <w:t>)</w:t>
      </w:r>
      <w:r>
        <w:t>=</w:t>
      </w:r>
      <w:r>
        <w:t>(</w:t>
      </w:r>
      <w:r>
        <w:t>−</w:t>
      </w:r>
      <w:r>
        <w:t>→</w:t>
      </w:r>
      <w:r>
        <w:t>B</w:t>
      </w:r>
      <w:r>
        <w:t>I</w:t>
      </w:r>
      <w:r>
        <w:t>,</w:t>
      </w:r>
      <w:r>
        <w:t>−</w:t>
      </w:r>
      <w:r>
        <w:t>−</w:t>
      </w:r>
      <w:r>
        <w:t>→</w:t>
      </w:r>
      <w:r>
        <w:t>B</w:t>
      </w:r>
      <w:r>
        <w:t>D</w:t>
      </w:r>
      <w:r>
        <w:t>)</w:t>
      </w:r>
      <w:r>
        <w:t>=</w:t>
      </w:r>
      <w:r>
        <w:t>ˆ</w:t>
      </w:r>
      <w:r>
        <w:t>I</w:t>
      </w:r>
      <w:r>
        <w:t>B</w:t>
      </w:r>
      <w:r>
        <w:t>D</w:t>
      </w:r>
      <w:r>
        <w:t>MN→,  BD→=BI→, BD→=IBD^</w:t>
      </w:r>
      <w:r>
        <w:t>.</w:t>
      </w:r>
      <w:r>
        <w:br/>
      </w:r>
      <w:r>
        <w:t xml:space="preserve">Vì ABCD là tứ diện đều nên tam giác BCD đều, suy ra </w:t>
      </w:r>
      <w:r>
        <w:t>ˆ</w:t>
      </w:r>
      <w:r>
        <w:t>I</w:t>
      </w:r>
      <w:r>
        <w:t>B</w:t>
      </w:r>
      <w:r>
        <w:t>D</w:t>
      </w:r>
      <w:r>
        <w:t>=</w:t>
      </w:r>
      <w:r>
        <w:t>ˆ</w:t>
      </w:r>
      <w:r>
        <w:t>C</w:t>
      </w:r>
      <w:r>
        <w:t>B</w:t>
      </w:r>
      <w:r>
        <w:t>D</w:t>
      </w:r>
      <w:r>
        <w:t>=</w:t>
      </w:r>
      <w:r>
        <w:t>60</w:t>
      </w:r>
      <w:r>
        <w:t>°</w:t>
      </w:r>
      <w:r>
        <w:t>IBD^=CBD^=60°</w:t>
      </w:r>
      <w:r>
        <w:t>.</w:t>
      </w:r>
      <w:r>
        <w:br/>
      </w:r>
      <w:r>
        <w:t xml:space="preserve">Vậy </w:t>
      </w:r>
      <w:r>
        <w:t>(</w:t>
      </w:r>
      <w:r>
        <w:t>−</w:t>
      </w:r>
      <w:r>
        <w:t>−−</w:t>
      </w:r>
      <w:r>
        <w:t>→</w:t>
      </w:r>
      <w:r>
        <w:t>M</w:t>
      </w:r>
      <w:r>
        <w:t>N</w:t>
      </w:r>
      <w:r>
        <w:t>,</w:t>
      </w:r>
      <w:r>
        <w:t>−</w:t>
      </w:r>
      <w:r>
        <w:t>−</w:t>
      </w:r>
      <w:r>
        <w:t>→</w:t>
      </w:r>
      <w:r>
        <w:t>B</w:t>
      </w:r>
      <w:r>
        <w:t>D</w:t>
      </w:r>
      <w:r>
        <w:t>)</w:t>
      </w:r>
      <w:r>
        <w:t>=</w:t>
      </w:r>
      <w:r>
        <w:t>60</w:t>
      </w:r>
      <w:r>
        <w:t>°</w:t>
      </w:r>
      <w:r>
        <w:t>MN→, BD→=60°</w:t>
      </w:r>
      <w:r>
        <w:t>.</w:t>
      </w:r>
      <w:r>
        <w:br/>
      </w:r>
      <w:r>
        <w:br/>
      </w:r>
      <w:r>
        <w:rPr>
          <w:b/>
        </w:rPr>
        <w:t>Hoạt động 7 trang 61 Toán 12 Tập 1</w:t>
      </w:r>
      <w:r>
        <w:t>: Trong không gian, cho hình lập phương ABCD.A</w:t>
      </w:r>
      <w:r>
        <w:rPr>
          <w:i/>
        </w:rPr>
        <w:t>'</w:t>
      </w:r>
      <w:r>
        <w:t>B</w:t>
      </w:r>
      <w:r>
        <w:rPr>
          <w:i/>
        </w:rPr>
        <w:t>'</w:t>
      </w:r>
      <w:r>
        <w:t>C</w:t>
      </w:r>
      <w:r>
        <w:rPr>
          <w:i/>
        </w:rPr>
        <w:t>'</w:t>
      </w:r>
      <w:r>
        <w:t>D</w:t>
      </w:r>
      <w:r>
        <w:rPr>
          <w:i/>
        </w:rPr>
        <w:t>'</w:t>
      </w:r>
      <w:r>
        <w:t xml:space="preserve"> có độ dài cạnh bằng 3 cm (</w:t>
      </w:r>
      <w:r>
        <w:rPr>
          <w:i/>
        </w:rPr>
        <w:t>Hình 12</w:t>
      </w:r>
      <w:r>
        <w:t>).</w:t>
      </w:r>
      <w:r>
        <w:br/>
      </w:r>
      <w:r>
        <w:drawing>
          <wp:inline xmlns:a="http://schemas.openxmlformats.org/drawingml/2006/main" xmlns:pic="http://schemas.openxmlformats.org/drawingml/2006/picture">
            <wp:extent cx="1905000" cy="1905000"/>
            <wp:docPr id="16" name="Picture 16"/>
            <wp:cNvGraphicFramePr>
              <a:graphicFrameLocks noChangeAspect="1"/>
            </wp:cNvGraphicFramePr>
            <a:graphic>
              <a:graphicData uri="http://schemas.openxmlformats.org/drawingml/2006/picture">
                <pic:pic>
                  <pic:nvPicPr>
                    <pic:cNvPr id="0" name="temp_inline_04362c6955f74104ae0d8906b3eaa677.jpg"/>
                    <pic:cNvPicPr/>
                  </pic:nvPicPr>
                  <pic:blipFill>
                    <a:blip r:embed="rId24"/>
                    <a:stretch>
                      <a:fillRect/>
                    </a:stretch>
                  </pic:blipFill>
                  <pic:spPr>
                    <a:xfrm>
                      <a:off x="0" y="0"/>
                      <a:ext cx="1905000" cy="1905000"/>
                    </a:xfrm>
                    <a:prstGeom prst="rect"/>
                  </pic:spPr>
                </pic:pic>
              </a:graphicData>
            </a:graphic>
          </wp:inline>
        </w:drawing>
      </w:r>
      <w:r>
        <w:br/>
      </w:r>
      <w:r>
        <w:t xml:space="preserve">a) Tính góc giữa hai vectơ </w:t>
      </w:r>
      <w:r>
        <w:t>−</w:t>
      </w:r>
      <w:r>
        <w:t>−</w:t>
      </w:r>
      <w:r>
        <w:t>→</w:t>
      </w:r>
      <w:r>
        <w:t>A</w:t>
      </w:r>
      <w:r>
        <w:t>C</w:t>
      </w:r>
      <w:r>
        <w:t>,</w:t>
      </w:r>
      <w:r>
        <w:t>−</w:t>
      </w:r>
      <w:r>
        <w:t>−−</w:t>
      </w:r>
      <w:r>
        <w:t>→</w:t>
      </w:r>
      <w:r>
        <w:t>A</w:t>
      </w:r>
      <w:r>
        <w:t>′</w:t>
      </w:r>
      <w:r>
        <w:t>D</w:t>
      </w:r>
      <w:r>
        <w:t>′</w:t>
      </w:r>
      <w:r>
        <w:t>AC→,  A^(')D^(')→</w:t>
      </w:r>
      <w:r>
        <w:t xml:space="preserve"> .</w:t>
      </w:r>
      <w:r>
        <w:br/>
      </w:r>
      <w:r>
        <w:t xml:space="preserve">b) Tính </w:t>
      </w:r>
      <w:r>
        <w:drawing>
          <wp:inline xmlns:a="http://schemas.openxmlformats.org/drawingml/2006/main" xmlns:pic="http://schemas.openxmlformats.org/drawingml/2006/picture">
            <wp:extent cx="1905000" cy="1905000"/>
            <wp:docPr id="17" name="Picture 17"/>
            <wp:cNvGraphicFramePr>
              <a:graphicFrameLocks noChangeAspect="1"/>
            </wp:cNvGraphicFramePr>
            <a:graphic>
              <a:graphicData uri="http://schemas.openxmlformats.org/drawingml/2006/picture">
                <pic:pic>
                  <pic:nvPicPr>
                    <pic:cNvPr id="0" name="temp_inline_ef544f719cd04adb8108cbe957c1c685.jpg"/>
                    <pic:cNvPicPr/>
                  </pic:nvPicPr>
                  <pic:blipFill>
                    <a:blip r:embed="rId25"/>
                    <a:stretch>
                      <a:fillRect/>
                    </a:stretch>
                  </pic:blipFill>
                  <pic:spPr>
                    <a:xfrm>
                      <a:off x="0" y="0"/>
                      <a:ext cx="1905000" cy="1905000"/>
                    </a:xfrm>
                    <a:prstGeom prst="rect"/>
                  </pic:spPr>
                </pic:pic>
              </a:graphicData>
            </a:graphic>
          </wp:inline>
        </w:drawing>
      </w:r>
      <w:r>
        <w:br/>
      </w:r>
      <w:r>
        <w:rPr>
          <w:b/>
        </w:rPr>
        <w:t>Lời giải:</w:t>
      </w:r>
      <w:r>
        <w:br/>
      </w:r>
      <w:r>
        <w:t xml:space="preserve">a) Ta có: </w:t>
      </w:r>
      <w:r>
        <w:t>−</w:t>
      </w:r>
      <w:r>
        <w:t>−</w:t>
      </w:r>
      <w:r>
        <w:t>→</w:t>
      </w:r>
      <w:r>
        <w:t>A</w:t>
      </w:r>
      <w:r>
        <w:t>C</w:t>
      </w:r>
      <w:r>
        <w:t>=</w:t>
      </w:r>
      <w:r>
        <w:t>−</w:t>
      </w:r>
      <w:r>
        <w:t>−−</w:t>
      </w:r>
      <w:r>
        <w:t>→</w:t>
      </w:r>
      <w:r>
        <w:t>A</w:t>
      </w:r>
      <w:r>
        <w:t>′</w:t>
      </w:r>
      <w:r>
        <w:t>C</w:t>
      </w:r>
      <w:r>
        <w:t>′</w:t>
      </w:r>
      <w:r>
        <w:t>AC→=A^(')C^(')→</w:t>
      </w:r>
      <w:r>
        <w:t xml:space="preserve"> .</w:t>
      </w:r>
      <w:r>
        <w:br/>
      </w:r>
      <w:r>
        <w:t xml:space="preserve">Do đó, </w:t>
      </w:r>
      <w:r>
        <w:t>(</w:t>
      </w:r>
      <w:r>
        <w:t>−</w:t>
      </w:r>
      <w:r>
        <w:t>−</w:t>
      </w:r>
      <w:r>
        <w:t>→</w:t>
      </w:r>
      <w:r>
        <w:t>A</w:t>
      </w:r>
      <w:r>
        <w:t>C</w:t>
      </w:r>
      <w:r>
        <w:t>,</w:t>
      </w:r>
      <w:r>
        <w:t>−</w:t>
      </w:r>
      <w:r>
        <w:t>−−</w:t>
      </w:r>
      <w:r>
        <w:t>→</w:t>
      </w:r>
      <w:r>
        <w:t>A</w:t>
      </w:r>
      <w:r>
        <w:t>′</w:t>
      </w:r>
      <w:r>
        <w:t>D</w:t>
      </w:r>
      <w:r>
        <w:t>′</w:t>
      </w:r>
      <w:r>
        <w:t>)</w:t>
      </w:r>
      <w:r>
        <w:t>=</w:t>
      </w:r>
      <w:r>
        <w:t>(</w:t>
      </w:r>
      <w:r>
        <w:t>−</w:t>
      </w:r>
      <w:r>
        <w:t>−−</w:t>
      </w:r>
      <w:r>
        <w:t>→</w:t>
      </w:r>
      <w:r>
        <w:t>A</w:t>
      </w:r>
      <w:r>
        <w:t>′</w:t>
      </w:r>
      <w:r>
        <w:t>C</w:t>
      </w:r>
      <w:r>
        <w:t>′</w:t>
      </w:r>
      <w:r>
        <w:t>,</w:t>
      </w:r>
      <w:r>
        <w:t>−</w:t>
      </w:r>
      <w:r>
        <w:t>−−</w:t>
      </w:r>
      <w:r>
        <w:t>→</w:t>
      </w:r>
      <w:r>
        <w:t>A</w:t>
      </w:r>
      <w:r>
        <w:t>′</w:t>
      </w:r>
      <w:r>
        <w:t>D</w:t>
      </w:r>
      <w:r>
        <w:t>′</w:t>
      </w:r>
      <w:r>
        <w:t>)</w:t>
      </w:r>
      <w:r>
        <w:t>=</w:t>
      </w:r>
      <w:r>
        <w:t>ˆ</w:t>
      </w:r>
      <w:r>
        <w:t>C</w:t>
      </w:r>
      <w:r>
        <w:t>′</w:t>
      </w:r>
      <w:r>
        <w:t>A</w:t>
      </w:r>
      <w:r>
        <w:t>′</w:t>
      </w:r>
      <w:r>
        <w:t>D</w:t>
      </w:r>
      <w:r>
        <w:t>′</w:t>
      </w:r>
      <w:r>
        <w:t>AC→,  A^(')D^(')→=A^(')C^(')→, A^(')D^(')→=C^(')A^(')D^(')^</w:t>
      </w:r>
      <w:r>
        <w:t xml:space="preserve"> .</w:t>
      </w:r>
      <w:r>
        <w:br/>
      </w:r>
      <w:r>
        <w:t>Vì ABCD.A</w:t>
      </w:r>
      <w:r>
        <w:rPr>
          <w:i/>
        </w:rPr>
        <w:t>'</w:t>
      </w:r>
      <w:r>
        <w:t>B</w:t>
      </w:r>
      <w:r>
        <w:rPr>
          <w:i/>
        </w:rPr>
        <w:t>'</w:t>
      </w:r>
      <w:r>
        <w:t>C</w:t>
      </w:r>
      <w:r>
        <w:rPr>
          <w:i/>
        </w:rPr>
        <w:t>'</w:t>
      </w:r>
      <w:r>
        <w:t>D</w:t>
      </w:r>
      <w:r>
        <w:rPr>
          <w:i/>
        </w:rPr>
        <w:t>'</w:t>
      </w:r>
      <w:r>
        <w:t xml:space="preserve"> là hình lập phương nên A</w:t>
      </w:r>
      <w:r>
        <w:rPr>
          <w:i/>
        </w:rPr>
        <w:t>'</w:t>
      </w:r>
      <w:r>
        <w:t>B</w:t>
      </w:r>
      <w:r>
        <w:rPr>
          <w:i/>
        </w:rPr>
        <w:t>'</w:t>
      </w:r>
      <w:r>
        <w:t>C</w:t>
      </w:r>
      <w:r>
        <w:rPr>
          <w:i/>
        </w:rPr>
        <w:t>'</w:t>
      </w:r>
      <w:r>
        <w:t>D</w:t>
      </w:r>
      <w:r>
        <w:rPr>
          <w:i/>
        </w:rPr>
        <w:t>'</w:t>
      </w:r>
      <w:r>
        <w:t xml:space="preserve"> là hình vuông.</w:t>
      </w:r>
      <w:r>
        <w:br/>
      </w:r>
      <w:r>
        <w:t xml:space="preserve">Suy ra </w:t>
      </w:r>
      <w:r>
        <w:t>ˆ</w:t>
      </w:r>
      <w:r>
        <w:t>C</w:t>
      </w:r>
      <w:r>
        <w:t>′</w:t>
      </w:r>
      <w:r>
        <w:t>A</w:t>
      </w:r>
      <w:r>
        <w:t>′</w:t>
      </w:r>
      <w:r>
        <w:t>D</w:t>
      </w:r>
      <w:r>
        <w:t>′</w:t>
      </w:r>
      <w:r>
        <w:t>=</w:t>
      </w:r>
      <w:r>
        <w:t>45</w:t>
      </w:r>
      <w:r>
        <w:t>°</w:t>
      </w:r>
      <w:r>
        <w:t>C^(')A^(')D^(')^=45°</w:t>
      </w:r>
      <w:r>
        <w:t xml:space="preserve"> .</w:t>
      </w:r>
      <w:r>
        <w:br/>
      </w:r>
      <w:r>
        <w:t xml:space="preserve">Vậy </w:t>
      </w:r>
      <w:r>
        <w:t>(</w:t>
      </w:r>
      <w:r>
        <w:t>−</w:t>
      </w:r>
      <w:r>
        <w:t>−</w:t>
      </w:r>
      <w:r>
        <w:t>→</w:t>
      </w:r>
      <w:r>
        <w:t>A</w:t>
      </w:r>
      <w:r>
        <w:t>C</w:t>
      </w:r>
      <w:r>
        <w:t>,</w:t>
      </w:r>
      <w:r>
        <w:t>−</w:t>
      </w:r>
      <w:r>
        <w:t>−−</w:t>
      </w:r>
      <w:r>
        <w:t>→</w:t>
      </w:r>
      <w:r>
        <w:t>A</w:t>
      </w:r>
      <w:r>
        <w:t>′</w:t>
      </w:r>
      <w:r>
        <w:t>D</w:t>
      </w:r>
      <w:r>
        <w:t>′</w:t>
      </w:r>
      <w:r>
        <w:t>)</w:t>
      </w:r>
      <w:r>
        <w:t>=</w:t>
      </w:r>
      <w:r>
        <w:t>45</w:t>
      </w:r>
      <w:r>
        <w:t>°</w:t>
      </w:r>
      <w:r>
        <w:t>AC→,  A^(')D^(')→=45°</w:t>
      </w:r>
      <w:r>
        <w:t xml:space="preserve"> .</w:t>
      </w:r>
      <w:r>
        <w:br/>
      </w:r>
      <w:r>
        <w:t>b) Theo định lí Pythagore, ta có</w:t>
      </w:r>
      <w:r>
        <w:br/>
      </w:r>
      <w:r>
        <w:t>A</w:t>
      </w:r>
      <w:r>
        <w:t>C</w:t>
      </w:r>
      <w:r>
        <w:t>=</w:t>
      </w:r>
      <w:r>
        <w:t>√</w:t>
      </w:r>
      <w:r>
        <w:t>A</w:t>
      </w:r>
      <w:r>
        <w:t>B</w:t>
      </w:r>
      <w:r>
        <w:t>2</w:t>
      </w:r>
      <w:r>
        <w:t>+</w:t>
      </w:r>
      <w:r>
        <w:t>B</w:t>
      </w:r>
      <w:r>
        <w:t>C</w:t>
      </w:r>
      <w:r>
        <w:t>2</w:t>
      </w:r>
      <w:r>
        <w:t>=</w:t>
      </w:r>
      <w:r>
        <w:t>√</w:t>
      </w:r>
      <w:r>
        <w:t>3</w:t>
      </w:r>
      <w:r>
        <w:t>2</w:t>
      </w:r>
      <w:r>
        <w:t>+</w:t>
      </w:r>
      <w:r>
        <w:t>3</w:t>
      </w:r>
      <w:r>
        <w:t>2</w:t>
      </w:r>
      <w:r>
        <w:t>=</w:t>
      </w:r>
      <w:r>
        <w:t>3</w:t>
      </w:r>
      <w:r>
        <w:t>√</w:t>
      </w:r>
      <w:r>
        <w:t>2</w:t>
      </w:r>
      <w:r>
        <w:t>AC=√(AB^(2)+BC^(2))=√(3^(2)+3^(2))=3√(2)</w:t>
      </w:r>
      <w:r>
        <w:t xml:space="preserve">  (cm).</w:t>
      </w:r>
      <w:r>
        <w:br/>
      </w:r>
      <w:r>
        <w:t xml:space="preserve">Ta có </w:t>
      </w:r>
      <w:r>
        <w:br/>
      </w:r>
      <w:r>
        <w:drawing>
          <wp:inline xmlns:a="http://schemas.openxmlformats.org/drawingml/2006/main" xmlns:pic="http://schemas.openxmlformats.org/drawingml/2006/picture">
            <wp:extent cx="1905000" cy="1905000"/>
            <wp:docPr id="18" name="Picture 18"/>
            <wp:cNvGraphicFramePr>
              <a:graphicFrameLocks noChangeAspect="1"/>
            </wp:cNvGraphicFramePr>
            <a:graphic>
              <a:graphicData uri="http://schemas.openxmlformats.org/drawingml/2006/picture">
                <pic:pic>
                  <pic:nvPicPr>
                    <pic:cNvPr id="0" name="temp_inline_3290222df2e74dfaa97e6adfe586d34f.jpg"/>
                    <pic:cNvPicPr/>
                  </pic:nvPicPr>
                  <pic:blipFill>
                    <a:blip r:embed="rId26"/>
                    <a:stretch>
                      <a:fillRect/>
                    </a:stretch>
                  </pic:blipFill>
                  <pic:spPr>
                    <a:xfrm>
                      <a:off x="0" y="0"/>
                      <a:ext cx="1905000" cy="1905000"/>
                    </a:xfrm>
                    <a:prstGeom prst="rect"/>
                  </pic:spPr>
                </pic:pic>
              </a:graphicData>
            </a:graphic>
          </wp:inline>
        </w:drawing>
      </w:r>
      <w:r>
        <w:br/>
      </w:r>
      <w:r>
        <w:t>Do đó,</w:t>
      </w:r>
      <w:r>
        <w:drawing>
          <wp:inline xmlns:a="http://schemas.openxmlformats.org/drawingml/2006/main" xmlns:pic="http://schemas.openxmlformats.org/drawingml/2006/picture">
            <wp:extent cx="1905000" cy="1905000"/>
            <wp:docPr id="19" name="Picture 19"/>
            <wp:cNvGraphicFramePr>
              <a:graphicFrameLocks noChangeAspect="1"/>
            </wp:cNvGraphicFramePr>
            <a:graphic>
              <a:graphicData uri="http://schemas.openxmlformats.org/drawingml/2006/picture">
                <pic:pic>
                  <pic:nvPicPr>
                    <pic:cNvPr id="0" name="temp_inline_3055d451c82e405f85b98e5b377608a0.jpg"/>
                    <pic:cNvPicPr/>
                  </pic:nvPicPr>
                  <pic:blipFill>
                    <a:blip r:embed="rId27"/>
                    <a:stretch>
                      <a:fillRect/>
                    </a:stretch>
                  </pic:blipFill>
                  <pic:spPr>
                    <a:xfrm>
                      <a:off x="0" y="0"/>
                      <a:ext cx="1905000" cy="1905000"/>
                    </a:xfrm>
                    <a:prstGeom prst="rect"/>
                  </pic:spPr>
                </pic:pic>
              </a:graphicData>
            </a:graphic>
          </wp:inline>
        </w:drawing>
      </w:r>
      <w:r>
        <w:br/>
      </w:r>
      <w:r>
        <w:rPr>
          <w:b/>
        </w:rPr>
        <w:t>Luyện tập 7 trang 62 Toán 12 Tập 1</w:t>
      </w:r>
      <w:r>
        <w:t xml:space="preserve">: </w:t>
      </w:r>
      <w:r>
        <w:t>Cho hình lập phương ABCD.A</w:t>
      </w:r>
      <w:r>
        <w:rPr>
          <w:i/>
        </w:rPr>
        <w:t>'</w:t>
      </w:r>
      <w:r>
        <w:t>B</w:t>
      </w:r>
      <w:r>
        <w:rPr>
          <w:i/>
        </w:rPr>
        <w:t>'</w:t>
      </w:r>
      <w:r>
        <w:t>C</w:t>
      </w:r>
      <w:r>
        <w:rPr>
          <w:i/>
        </w:rPr>
        <w:t>'</w:t>
      </w:r>
      <w:r>
        <w:t>D</w:t>
      </w:r>
      <w:r>
        <w:rPr>
          <w:i/>
        </w:rPr>
        <w:t>'</w:t>
      </w:r>
      <w:r>
        <w:t xml:space="preserve"> có cạnh bằng a. Tính </w:t>
      </w:r>
      <w:r>
        <w:t>−</w:t>
      </w:r>
      <w:r>
        <w:t>−</w:t>
      </w:r>
      <w:r>
        <w:t>→</w:t>
      </w:r>
      <w:r>
        <w:t>A</w:t>
      </w:r>
      <w:r>
        <w:t>′</w:t>
      </w:r>
      <w:r>
        <w:t>B</w:t>
      </w:r>
      <w:r>
        <w:t>⋅</w:t>
      </w:r>
      <w:r>
        <w:t>−</w:t>
      </w:r>
      <w:r>
        <w:t>−−</w:t>
      </w:r>
      <w:r>
        <w:t>→</w:t>
      </w:r>
      <w:r>
        <w:t>D</w:t>
      </w:r>
      <w:r>
        <w:t>′</w:t>
      </w:r>
      <w:r>
        <w:t>C</w:t>
      </w:r>
      <w:r>
        <w:t>′</w:t>
      </w:r>
      <w:r>
        <w:t>,</w:t>
      </w:r>
      <w:r>
        <w:t>−</w:t>
      </w:r>
      <w:r>
        <w:t>−</w:t>
      </w:r>
      <w:r>
        <w:t>→</w:t>
      </w:r>
      <w:r>
        <w:t>D</w:t>
      </w:r>
      <w:r>
        <w:t>′</w:t>
      </w:r>
      <w:r>
        <w:t>A</w:t>
      </w:r>
      <w:r>
        <w:t>⋅</w:t>
      </w:r>
      <w:r>
        <w:t>−</w:t>
      </w:r>
      <w:r>
        <w:t>−</w:t>
      </w:r>
      <w:r>
        <w:t>→</w:t>
      </w:r>
      <w:r>
        <w:t>B</w:t>
      </w:r>
      <w:r>
        <w:t>C</w:t>
      </w:r>
      <w:r>
        <w:t xml:space="preserve">A^(')B→⋅D^(')C^(')→,  D^(')A→⋅BC→ </w:t>
      </w:r>
      <w:r>
        <w:t xml:space="preserve"> .</w:t>
      </w:r>
      <w:r>
        <w:br/>
      </w:r>
      <w:r>
        <w:rPr>
          <w:b/>
        </w:rPr>
        <w:t>Lời giải:</w:t>
      </w:r>
      <w:r>
        <w:br/>
      </w:r>
      <w:r>
        <w:drawing>
          <wp:inline xmlns:a="http://schemas.openxmlformats.org/drawingml/2006/main" xmlns:pic="http://schemas.openxmlformats.org/drawingml/2006/picture">
            <wp:extent cx="1905000" cy="1905000"/>
            <wp:docPr id="20" name="Picture 20"/>
            <wp:cNvGraphicFramePr>
              <a:graphicFrameLocks noChangeAspect="1"/>
            </wp:cNvGraphicFramePr>
            <a:graphic>
              <a:graphicData uri="http://schemas.openxmlformats.org/drawingml/2006/picture">
                <pic:pic>
                  <pic:nvPicPr>
                    <pic:cNvPr id="0" name="temp_inline_d977972cc6f745ee8ce8146fe96f9a13.jpg"/>
                    <pic:cNvPicPr/>
                  </pic:nvPicPr>
                  <pic:blipFill>
                    <a:blip r:embed="rId28"/>
                    <a:stretch>
                      <a:fillRect/>
                    </a:stretch>
                  </pic:blipFill>
                  <pic:spPr>
                    <a:xfrm>
                      <a:off x="0" y="0"/>
                      <a:ext cx="1905000" cy="1905000"/>
                    </a:xfrm>
                    <a:prstGeom prst="rect"/>
                  </pic:spPr>
                </pic:pic>
              </a:graphicData>
            </a:graphic>
          </wp:inline>
        </w:drawing>
      </w:r>
      <w:r>
        <w:br/>
      </w:r>
      <w:r>
        <w:t xml:space="preserve">Ta có: </w:t>
      </w:r>
      <w:r>
        <w:t>−</w:t>
      </w:r>
      <w:r>
        <w:t>−</w:t>
      </w:r>
      <w:r>
        <w:t>→</w:t>
      </w:r>
      <w:r>
        <w:t>A</w:t>
      </w:r>
      <w:r>
        <w:t>′</w:t>
      </w:r>
      <w:r>
        <w:t>B</w:t>
      </w:r>
      <w:r>
        <w:t>=</w:t>
      </w:r>
      <w:r>
        <w:t>−</w:t>
      </w:r>
      <w:r>
        <w:t>−</w:t>
      </w:r>
      <w:r>
        <w:t>→</w:t>
      </w:r>
      <w:r>
        <w:t>D</w:t>
      </w:r>
      <w:r>
        <w:t>′</w:t>
      </w:r>
      <w:r>
        <w:t>C</w:t>
      </w:r>
      <w:r>
        <w:t>A^(')B→=D^(')C→</w:t>
      </w:r>
      <w:r>
        <w:t>.</w:t>
      </w:r>
      <w:r>
        <w:br/>
      </w:r>
      <w:r>
        <w:t xml:space="preserve">Do đó, </w:t>
      </w:r>
      <w:r>
        <w:t>(</w:t>
      </w:r>
      <w:r>
        <w:t>−</w:t>
      </w:r>
      <w:r>
        <w:t>−</w:t>
      </w:r>
      <w:r>
        <w:t>→</w:t>
      </w:r>
      <w:r>
        <w:t>A</w:t>
      </w:r>
      <w:r>
        <w:t>′</w:t>
      </w:r>
      <w:r>
        <w:t>B</w:t>
      </w:r>
      <w:r>
        <w:t>,</w:t>
      </w:r>
      <w:r>
        <w:t>−</w:t>
      </w:r>
      <w:r>
        <w:t>−−</w:t>
      </w:r>
      <w:r>
        <w:t>→</w:t>
      </w:r>
      <w:r>
        <w:t>D</w:t>
      </w:r>
      <w:r>
        <w:t>′</w:t>
      </w:r>
      <w:r>
        <w:t>C</w:t>
      </w:r>
      <w:r>
        <w:t>′</w:t>
      </w:r>
      <w:r>
        <w:t>)</w:t>
      </w:r>
      <w:r>
        <w:t>=</w:t>
      </w:r>
      <w:r>
        <w:t>(</w:t>
      </w:r>
      <w:r>
        <w:t>−</w:t>
      </w:r>
      <w:r>
        <w:t>−</w:t>
      </w:r>
      <w:r>
        <w:t>→</w:t>
      </w:r>
      <w:r>
        <w:t>D</w:t>
      </w:r>
      <w:r>
        <w:t>′</w:t>
      </w:r>
      <w:r>
        <w:t>C</w:t>
      </w:r>
      <w:r>
        <w:t>,</w:t>
      </w:r>
      <w:r>
        <w:t>−</w:t>
      </w:r>
      <w:r>
        <w:t>−−</w:t>
      </w:r>
      <w:r>
        <w:t>→</w:t>
      </w:r>
      <w:r>
        <w:t>D</w:t>
      </w:r>
      <w:r>
        <w:t>′</w:t>
      </w:r>
      <w:r>
        <w:t>C</w:t>
      </w:r>
      <w:r>
        <w:t>′</w:t>
      </w:r>
      <w:r>
        <w:t>)</w:t>
      </w:r>
      <w:r>
        <w:t>=</w:t>
      </w:r>
      <w:r>
        <w:t>ˆ</w:t>
      </w:r>
      <w:r>
        <w:t>C</w:t>
      </w:r>
      <w:r>
        <w:t>D</w:t>
      </w:r>
      <w:r>
        <w:t>′</w:t>
      </w:r>
      <w:r>
        <w:t>C</w:t>
      </w:r>
      <w:r>
        <w:t>′</w:t>
      </w:r>
      <w:r>
        <w:t>A^(')B→,  D^(')C^(')→=D^(')C→, D^(')C^(')→=CD^(')C^(')^</w:t>
      </w:r>
      <w:r>
        <w:t xml:space="preserve"> .</w:t>
      </w:r>
      <w:r>
        <w:br/>
      </w:r>
      <w:r>
        <w:t>Vì ABCD.A</w:t>
      </w:r>
      <w:r>
        <w:rPr>
          <w:i/>
        </w:rPr>
        <w:t>'</w:t>
      </w:r>
      <w:r>
        <w:t>B</w:t>
      </w:r>
      <w:r>
        <w:rPr>
          <w:i/>
        </w:rPr>
        <w:t>'</w:t>
      </w:r>
      <w:r>
        <w:t>C</w:t>
      </w:r>
      <w:r>
        <w:rPr>
          <w:i/>
        </w:rPr>
        <w:t>'</w:t>
      </w:r>
      <w:r>
        <w:t>D</w:t>
      </w:r>
      <w:r>
        <w:rPr>
          <w:i/>
        </w:rPr>
        <w:t>'</w:t>
      </w:r>
      <w:r>
        <w:t xml:space="preserve"> là hình lập phương nên CDD</w:t>
      </w:r>
      <w:r>
        <w:rPr>
          <w:i/>
        </w:rPr>
        <w:t>'</w:t>
      </w:r>
      <w:r>
        <w:t>C</w:t>
      </w:r>
      <w:r>
        <w:rPr>
          <w:i/>
        </w:rPr>
        <w:t>'</w:t>
      </w:r>
      <w:r>
        <w:t xml:space="preserve"> là hình vuông.</w:t>
      </w:r>
      <w:r>
        <w:br/>
      </w:r>
      <w:r>
        <w:t xml:space="preserve">Suy ra </w:t>
      </w:r>
      <w:r>
        <w:t>ˆ</w:t>
      </w:r>
      <w:r>
        <w:t>C</w:t>
      </w:r>
      <w:r>
        <w:t>D</w:t>
      </w:r>
      <w:r>
        <w:t>′</w:t>
      </w:r>
      <w:r>
        <w:t>C</w:t>
      </w:r>
      <w:r>
        <w:t>′</w:t>
      </w:r>
      <w:r>
        <w:t>=</w:t>
      </w:r>
      <w:r>
        <w:t>45</w:t>
      </w:r>
      <w:r>
        <w:t>°</w:t>
      </w:r>
      <w:r>
        <w:t>CD^(')C^(')^=45°</w:t>
      </w:r>
      <w:r>
        <w:t xml:space="preserve"> . Vậy </w:t>
      </w:r>
      <w:r>
        <w:t>(</w:t>
      </w:r>
      <w:r>
        <w:t>−</w:t>
      </w:r>
      <w:r>
        <w:t>−</w:t>
      </w:r>
      <w:r>
        <w:t>→</w:t>
      </w:r>
      <w:r>
        <w:t>A</w:t>
      </w:r>
      <w:r>
        <w:t>′</w:t>
      </w:r>
      <w:r>
        <w:t>B</w:t>
      </w:r>
      <w:r>
        <w:t>,</w:t>
      </w:r>
      <w:r>
        <w:t>−</w:t>
      </w:r>
      <w:r>
        <w:t>−−</w:t>
      </w:r>
      <w:r>
        <w:t>→</w:t>
      </w:r>
      <w:r>
        <w:t>D</w:t>
      </w:r>
      <w:r>
        <w:t>′</w:t>
      </w:r>
      <w:r>
        <w:t>C</w:t>
      </w:r>
      <w:r>
        <w:t>′</w:t>
      </w:r>
      <w:r>
        <w:t>)</w:t>
      </w:r>
      <w:r>
        <w:t>=</w:t>
      </w:r>
      <w:r>
        <w:t>45</w:t>
      </w:r>
      <w:r>
        <w:t>°</w:t>
      </w:r>
      <w:r>
        <w:t>A^(')B→,  D^(')C^(')→=45°</w:t>
      </w:r>
      <w:r>
        <w:t xml:space="preserve"> .</w:t>
      </w:r>
      <w:r>
        <w:br/>
      </w:r>
      <w:r>
        <w:t xml:space="preserve">Ta có , </w:t>
      </w:r>
      <w:r>
        <w:drawing>
          <wp:inline xmlns:a="http://schemas.openxmlformats.org/drawingml/2006/main" xmlns:pic="http://schemas.openxmlformats.org/drawingml/2006/picture">
            <wp:extent cx="1905000" cy="1905000"/>
            <wp:docPr id="21" name="Picture 21"/>
            <wp:cNvGraphicFramePr>
              <a:graphicFrameLocks noChangeAspect="1"/>
            </wp:cNvGraphicFramePr>
            <a:graphic>
              <a:graphicData uri="http://schemas.openxmlformats.org/drawingml/2006/picture">
                <pic:pic>
                  <pic:nvPicPr>
                    <pic:cNvPr id="0" name="temp_inline_3e45d4248fd84368b7cd59fc629b1623.jpg"/>
                    <pic:cNvPicPr/>
                  </pic:nvPicPr>
                  <pic:blipFill>
                    <a:blip r:embed="rId29"/>
                    <a:stretch>
                      <a:fillRect/>
                    </a:stretch>
                  </pic:blipFill>
                  <pic:spPr>
                    <a:xfrm>
                      <a:off x="0" y="0"/>
                      <a:ext cx="1905000" cy="1905000"/>
                    </a:xfrm>
                    <a:prstGeom prst="rect"/>
                  </pic:spPr>
                </pic:pic>
              </a:graphicData>
            </a:graphic>
          </wp:inline>
        </w:drawing>
      </w:r>
      <w:r>
        <w:br/>
      </w:r>
      <w:r>
        <w:t xml:space="preserve">Do đó, </w:t>
      </w:r>
      <w:r>
        <w:drawing>
          <wp:inline xmlns:a="http://schemas.openxmlformats.org/drawingml/2006/main" xmlns:pic="http://schemas.openxmlformats.org/drawingml/2006/picture">
            <wp:extent cx="1905000" cy="1905000"/>
            <wp:docPr id="22" name="Picture 22"/>
            <wp:cNvGraphicFramePr>
              <a:graphicFrameLocks noChangeAspect="1"/>
            </wp:cNvGraphicFramePr>
            <a:graphic>
              <a:graphicData uri="http://schemas.openxmlformats.org/drawingml/2006/picture">
                <pic:pic>
                  <pic:nvPicPr>
                    <pic:cNvPr id="0" name="temp_inline_0b2fcb7313fa4cc2a8dcb3abbb7f0bd1.jpg"/>
                    <pic:cNvPicPr/>
                  </pic:nvPicPr>
                  <pic:blipFill>
                    <a:blip r:embed="rId30"/>
                    <a:stretch>
                      <a:fillRect/>
                    </a:stretch>
                  </pic:blipFill>
                  <pic:spPr>
                    <a:xfrm>
                      <a:off x="0" y="0"/>
                      <a:ext cx="1905000" cy="1905000"/>
                    </a:xfrm>
                    <a:prstGeom prst="rect"/>
                  </pic:spPr>
                </pic:pic>
              </a:graphicData>
            </a:graphic>
          </wp:inline>
        </w:drawing>
      </w:r>
      <w:r>
        <w:br/>
      </w:r>
      <w:r>
        <w:t xml:space="preserve">Ta có: </w:t>
      </w:r>
      <w:r>
        <w:t>−</w:t>
      </w:r>
      <w:r>
        <w:t>−</w:t>
      </w:r>
      <w:r>
        <w:t>→</w:t>
      </w:r>
      <w:r>
        <w:t>D</w:t>
      </w:r>
      <w:r>
        <w:t>′</w:t>
      </w:r>
      <w:r>
        <w:t>A</w:t>
      </w:r>
      <w:r>
        <w:t>=</w:t>
      </w:r>
      <w:r>
        <w:t>−</w:t>
      </w:r>
      <w:r>
        <w:t>−</w:t>
      </w:r>
      <w:r>
        <w:t>→</w:t>
      </w:r>
      <w:r>
        <w:t>C</w:t>
      </w:r>
      <w:r>
        <w:t>′</w:t>
      </w:r>
      <w:r>
        <w:t>B</w:t>
      </w:r>
      <w:r>
        <w:t>D^(')A→=C^(')B→</w:t>
      </w:r>
      <w:r>
        <w:t xml:space="preserve"> . Do đó, </w:t>
      </w:r>
      <w:r>
        <w:t>(</w:t>
      </w:r>
      <w:r>
        <w:t>−</w:t>
      </w:r>
      <w:r>
        <w:t>−</w:t>
      </w:r>
      <w:r>
        <w:t>→</w:t>
      </w:r>
      <w:r>
        <w:t>D</w:t>
      </w:r>
      <w:r>
        <w:t>′</w:t>
      </w:r>
      <w:r>
        <w:t>A</w:t>
      </w:r>
      <w:r>
        <w:t>,</w:t>
      </w:r>
      <w:r>
        <w:t>−</w:t>
      </w:r>
      <w:r>
        <w:t>−</w:t>
      </w:r>
      <w:r>
        <w:t>→</w:t>
      </w:r>
      <w:r>
        <w:t>B</w:t>
      </w:r>
      <w:r>
        <w:t>C</w:t>
      </w:r>
      <w:r>
        <w:t>)</w:t>
      </w:r>
      <w:r>
        <w:t>=</w:t>
      </w:r>
      <w:r>
        <w:t>(</w:t>
      </w:r>
      <w:r>
        <w:t>−</w:t>
      </w:r>
      <w:r>
        <w:t>−</w:t>
      </w:r>
      <w:r>
        <w:t>→</w:t>
      </w:r>
      <w:r>
        <w:t>C</w:t>
      </w:r>
      <w:r>
        <w:t>′</w:t>
      </w:r>
      <w:r>
        <w:t>B</w:t>
      </w:r>
      <w:r>
        <w:t>,</w:t>
      </w:r>
      <w:r>
        <w:t>−</w:t>
      </w:r>
      <w:r>
        <w:t>−</w:t>
      </w:r>
      <w:r>
        <w:t>→</w:t>
      </w:r>
      <w:r>
        <w:t>B</w:t>
      </w:r>
      <w:r>
        <w:t>C</w:t>
      </w:r>
      <w:r>
        <w:t>)</w:t>
      </w:r>
      <w:r>
        <w:t>=</w:t>
      </w:r>
      <w:r>
        <w:t>ˆ</w:t>
      </w:r>
      <w:r>
        <w:t>C</w:t>
      </w:r>
      <w:r>
        <w:t>B</w:t>
      </w:r>
      <w:r>
        <w:t>C</w:t>
      </w:r>
      <w:r>
        <w:t>′</w:t>
      </w:r>
      <w:r>
        <w:t xml:space="preserve">D^(')A→,  BC→=C^(')B→, BC→=CBC^(')^ </w:t>
      </w:r>
      <w:r>
        <w:t>.</w:t>
      </w:r>
      <w:r>
        <w:br/>
      </w:r>
      <w:r>
        <w:t>Vì ABCD.A</w:t>
      </w:r>
      <w:r>
        <w:rPr>
          <w:i/>
        </w:rPr>
        <w:t>'</w:t>
      </w:r>
      <w:r>
        <w:t>B</w:t>
      </w:r>
      <w:r>
        <w:rPr>
          <w:i/>
        </w:rPr>
        <w:t>'</w:t>
      </w:r>
      <w:r>
        <w:t>C</w:t>
      </w:r>
      <w:r>
        <w:rPr>
          <w:i/>
        </w:rPr>
        <w:t>'</w:t>
      </w:r>
      <w:r>
        <w:t>D</w:t>
      </w:r>
      <w:r>
        <w:rPr>
          <w:i/>
        </w:rPr>
        <w:t>'</w:t>
      </w:r>
      <w:r>
        <w:t xml:space="preserve"> là hình lập phương nên CBB</w:t>
      </w:r>
      <w:r>
        <w:rPr>
          <w:i/>
        </w:rPr>
        <w:t>'</w:t>
      </w:r>
      <w:r>
        <w:t>C</w:t>
      </w:r>
      <w:r>
        <w:rPr>
          <w:i/>
        </w:rPr>
        <w:t>'</w:t>
      </w:r>
      <w:r>
        <w:t xml:space="preserve"> là hình vuông.</w:t>
      </w:r>
      <w:r>
        <w:br/>
      </w:r>
      <w:r>
        <w:t xml:space="preserve">Suy ra </w:t>
      </w:r>
      <w:r>
        <w:t>ˆ</w:t>
      </w:r>
      <w:r>
        <w:t>C</w:t>
      </w:r>
      <w:r>
        <w:t>B</w:t>
      </w:r>
      <w:r>
        <w:t>C</w:t>
      </w:r>
      <w:r>
        <w:t>′</w:t>
      </w:r>
      <w:r>
        <w:t>=</w:t>
      </w:r>
      <w:r>
        <w:t>45</w:t>
      </w:r>
      <w:r>
        <w:t>°</w:t>
      </w:r>
      <w:r>
        <w:t>CBC^(')^=45°</w:t>
      </w:r>
      <w:r>
        <w:t xml:space="preserve"> . Vậy </w:t>
      </w:r>
      <w:r>
        <w:t>(</w:t>
      </w:r>
      <w:r>
        <w:t>−</w:t>
      </w:r>
      <w:r>
        <w:t>−</w:t>
      </w:r>
      <w:r>
        <w:t>→</w:t>
      </w:r>
      <w:r>
        <w:t>D</w:t>
      </w:r>
      <w:r>
        <w:t>′</w:t>
      </w:r>
      <w:r>
        <w:t>A</w:t>
      </w:r>
      <w:r>
        <w:t>,</w:t>
      </w:r>
      <w:r>
        <w:t>−</w:t>
      </w:r>
      <w:r>
        <w:t>−</w:t>
      </w:r>
      <w:r>
        <w:t>→</w:t>
      </w:r>
      <w:r>
        <w:t>B</w:t>
      </w:r>
      <w:r>
        <w:t>C</w:t>
      </w:r>
      <w:r>
        <w:t>)</w:t>
      </w:r>
      <w:r>
        <w:t>=</w:t>
      </w:r>
      <w:r>
        <w:t>45</w:t>
      </w:r>
      <w:r>
        <w:t>°</w:t>
      </w:r>
      <w:r>
        <w:t>D^(')A→,  BC→=45°</w:t>
      </w:r>
      <w:r>
        <w:t xml:space="preserve"> .</w:t>
      </w:r>
      <w:r>
        <w:br/>
      </w:r>
      <w:r>
        <w:t xml:space="preserve">Ta có , </w:t>
      </w:r>
      <w:r>
        <w:drawing>
          <wp:inline xmlns:a="http://schemas.openxmlformats.org/drawingml/2006/main" xmlns:pic="http://schemas.openxmlformats.org/drawingml/2006/picture">
            <wp:extent cx="1905000" cy="1905000"/>
            <wp:docPr id="23" name="Picture 23"/>
            <wp:cNvGraphicFramePr>
              <a:graphicFrameLocks noChangeAspect="1"/>
            </wp:cNvGraphicFramePr>
            <a:graphic>
              <a:graphicData uri="http://schemas.openxmlformats.org/drawingml/2006/picture">
                <pic:pic>
                  <pic:nvPicPr>
                    <pic:cNvPr id="0" name="temp_inline_41879c644b784aba90215f93d796ee32.jpg"/>
                    <pic:cNvPicPr/>
                  </pic:nvPicPr>
                  <pic:blipFill>
                    <a:blip r:embed="rId31"/>
                    <a:stretch>
                      <a:fillRect/>
                    </a:stretch>
                  </pic:blipFill>
                  <pic:spPr>
                    <a:xfrm>
                      <a:off x="0" y="0"/>
                      <a:ext cx="1905000" cy="1905000"/>
                    </a:xfrm>
                    <a:prstGeom prst="rect"/>
                  </pic:spPr>
                </pic:pic>
              </a:graphicData>
            </a:graphic>
          </wp:inline>
        </w:drawing>
      </w:r>
      <w:r>
        <w:br/>
      </w:r>
      <w:r>
        <w:t xml:space="preserve">Do đó, </w:t>
      </w:r>
      <w:r>
        <w:drawing>
          <wp:inline xmlns:a="http://schemas.openxmlformats.org/drawingml/2006/main" xmlns:pic="http://schemas.openxmlformats.org/drawingml/2006/picture">
            <wp:extent cx="1905000" cy="1905000"/>
            <wp:docPr id="24" name="Picture 24"/>
            <wp:cNvGraphicFramePr>
              <a:graphicFrameLocks noChangeAspect="1"/>
            </wp:cNvGraphicFramePr>
            <a:graphic>
              <a:graphicData uri="http://schemas.openxmlformats.org/drawingml/2006/picture">
                <pic:pic>
                  <pic:nvPicPr>
                    <pic:cNvPr id="0" name="temp_inline_37469ba4be264ecd806e348559479b60.jpg"/>
                    <pic:cNvPicPr/>
                  </pic:nvPicPr>
                  <pic:blipFill>
                    <a:blip r:embed="rId32"/>
                    <a:stretch>
                      <a:fillRect/>
                    </a:stretch>
                  </pic:blipFill>
                  <pic:spPr>
                    <a:xfrm>
                      <a:off x="0" y="0"/>
                      <a:ext cx="1905000" cy="1905000"/>
                    </a:xfrm>
                    <a:prstGeom prst="rect"/>
                  </pic:spPr>
                </pic:pic>
              </a:graphicData>
            </a:graphic>
          </wp:inline>
        </w:drawing>
      </w:r>
      <w:r>
        <w:br/>
      </w:r>
      <w:r>
        <w:rPr>
          <w:b/>
        </w:rPr>
        <w:t>Bài tập</w:t>
      </w:r>
      <w:r>
        <w:br/>
      </w:r>
      <w:r>
        <w:rPr>
          <w:b/>
        </w:rPr>
        <w:t>Bài 1 trang 63 Toán 12 Tập 1</w:t>
      </w:r>
      <w:r>
        <w:t>: Cho hình hộp ABCD.A'B'C'D'.</w:t>
      </w:r>
      <w:r>
        <w:br/>
      </w:r>
      <w:r>
        <w:t xml:space="preserve">Vectơ </w:t>
      </w:r>
      <w:r>
        <w:t>→</w:t>
      </w:r>
      <w:r>
        <w:t>u</w:t>
      </w:r>
      <w:r>
        <w:t>=</w:t>
      </w:r>
      <w:r>
        <w:t>−</w:t>
      </w:r>
      <w:r>
        <w:t>−</w:t>
      </w:r>
      <w:r>
        <w:t>→</w:t>
      </w:r>
      <w:r>
        <w:t>A</w:t>
      </w:r>
      <w:r>
        <w:t>′</w:t>
      </w:r>
      <w:r>
        <w:t>A</w:t>
      </w:r>
      <w:r>
        <w:t>+</w:t>
      </w:r>
      <w:r>
        <w:t>−</w:t>
      </w:r>
      <w:r>
        <w:t>−−</w:t>
      </w:r>
      <w:r>
        <w:t>→</w:t>
      </w:r>
      <w:r>
        <w:t>A</w:t>
      </w:r>
      <w:r>
        <w:t>′</w:t>
      </w:r>
      <w:r>
        <w:t>B</w:t>
      </w:r>
      <w:r>
        <w:t>′</w:t>
      </w:r>
      <w:r>
        <w:t>+</w:t>
      </w:r>
      <w:r>
        <w:t>−</w:t>
      </w:r>
      <w:r>
        <w:t>−−</w:t>
      </w:r>
      <w:r>
        <w:t>→</w:t>
      </w:r>
      <w:r>
        <w:t>A</w:t>
      </w:r>
      <w:r>
        <w:t>′</w:t>
      </w:r>
      <w:r>
        <w:t>D</w:t>
      </w:r>
      <w:r>
        <w:t>′</w:t>
      </w:r>
      <w:r>
        <w:t>u→=A^(')A→+A^(')B^(')→+A^(')D^(')→</w:t>
      </w:r>
      <w:r>
        <w:t xml:space="preserve"> bằng vectơ nào dưới đây?</w:t>
      </w:r>
      <w:r>
        <w:br/>
      </w:r>
      <w:r>
        <w:t xml:space="preserve">A. </w:t>
      </w:r>
      <w:r>
        <w:t>−</w:t>
      </w:r>
      <w:r>
        <w:t>−</w:t>
      </w:r>
      <w:r>
        <w:t>→</w:t>
      </w:r>
      <w:r>
        <w:t>A</w:t>
      </w:r>
      <w:r>
        <w:t>′</w:t>
      </w:r>
      <w:r>
        <w:t>C</w:t>
      </w:r>
      <w:r>
        <w:t>A^(')C→</w:t>
      </w:r>
      <w:r>
        <w:t>.</w:t>
      </w:r>
      <w:r>
        <w:br/>
      </w:r>
      <w:r>
        <w:t xml:space="preserve">B. </w:t>
      </w:r>
      <w:r>
        <w:t>−</w:t>
      </w:r>
      <w:r>
        <w:t>−</w:t>
      </w:r>
      <w:r>
        <w:t>→</w:t>
      </w:r>
      <w:r>
        <w:t>C</w:t>
      </w:r>
      <w:r>
        <w:t>A</w:t>
      </w:r>
      <w:r>
        <w:t>′</w:t>
      </w:r>
      <w:r>
        <w:t>CA^(')→</w:t>
      </w:r>
      <w:r>
        <w:t>.</w:t>
      </w:r>
      <w:r>
        <w:br/>
      </w:r>
      <w:r>
        <w:t xml:space="preserve">C. </w:t>
      </w:r>
      <w:r>
        <w:t>−</w:t>
      </w:r>
      <w:r>
        <w:t>−</w:t>
      </w:r>
      <w:r>
        <w:t>→</w:t>
      </w:r>
      <w:r>
        <w:t>A</w:t>
      </w:r>
      <w:r>
        <w:t>C</w:t>
      </w:r>
      <w:r>
        <w:t>′</w:t>
      </w:r>
      <w:r>
        <w:t>AC^(')→</w:t>
      </w:r>
      <w:r>
        <w:t>.</w:t>
      </w:r>
      <w:r>
        <w:br/>
      </w:r>
      <w:r>
        <w:t xml:space="preserve">D. </w:t>
      </w:r>
      <w:r>
        <w:t>−</w:t>
      </w:r>
      <w:r>
        <w:t>−</w:t>
      </w:r>
      <w:r>
        <w:t>→</w:t>
      </w:r>
      <w:r>
        <w:t>C</w:t>
      </w:r>
      <w:r>
        <w:t>′</w:t>
      </w:r>
      <w:r>
        <w:t>A</w:t>
      </w:r>
      <w:r>
        <w:t>C^(')A→</w:t>
      </w:r>
      <w:r>
        <w:t>.</w:t>
      </w:r>
      <w:r>
        <w:br/>
      </w:r>
      <w:r>
        <w:rPr>
          <w:b/>
        </w:rPr>
        <w:t>Lời giải:</w:t>
      </w:r>
      <w:r>
        <w:br/>
      </w:r>
      <w:r>
        <w:rPr>
          <w:b/>
        </w:rPr>
        <w:t>Đáp án đúng là: A</w:t>
      </w:r>
      <w:r>
        <w:br/>
      </w:r>
      <w:r>
        <w:drawing>
          <wp:inline xmlns:a="http://schemas.openxmlformats.org/drawingml/2006/main" xmlns:pic="http://schemas.openxmlformats.org/drawingml/2006/picture">
            <wp:extent cx="1905000" cy="1905000"/>
            <wp:docPr id="25" name="Picture 25"/>
            <wp:cNvGraphicFramePr>
              <a:graphicFrameLocks noChangeAspect="1"/>
            </wp:cNvGraphicFramePr>
            <a:graphic>
              <a:graphicData uri="http://schemas.openxmlformats.org/drawingml/2006/picture">
                <pic:pic>
                  <pic:nvPicPr>
                    <pic:cNvPr id="0" name="temp_inline_6b59a13ffb8646299fbe5c6643b28fc5.jpg"/>
                    <pic:cNvPicPr/>
                  </pic:nvPicPr>
                  <pic:blipFill>
                    <a:blip r:embed="rId33"/>
                    <a:stretch>
                      <a:fillRect/>
                    </a:stretch>
                  </pic:blipFill>
                  <pic:spPr>
                    <a:xfrm>
                      <a:off x="0" y="0"/>
                      <a:ext cx="1905000" cy="1905000"/>
                    </a:xfrm>
                    <a:prstGeom prst="rect"/>
                  </pic:spPr>
                </pic:pic>
              </a:graphicData>
            </a:graphic>
          </wp:inline>
        </w:drawing>
      </w:r>
      <w:r>
        <w:br/>
      </w:r>
      <w:r>
        <w:t xml:space="preserve">Theo quy tắc hình hộp, ta có </w:t>
      </w:r>
      <w:r>
        <w:t>→</w:t>
      </w:r>
      <w:r>
        <w:t>u</w:t>
      </w:r>
      <w:r>
        <w:t>=</w:t>
      </w:r>
      <w:r>
        <w:t>−</w:t>
      </w:r>
      <w:r>
        <w:t>−</w:t>
      </w:r>
      <w:r>
        <w:t>→</w:t>
      </w:r>
      <w:r>
        <w:t>A</w:t>
      </w:r>
      <w:r>
        <w:t>′</w:t>
      </w:r>
      <w:r>
        <w:t>A</w:t>
      </w:r>
      <w:r>
        <w:t>+</w:t>
      </w:r>
      <w:r>
        <w:t>−</w:t>
      </w:r>
      <w:r>
        <w:t>−−</w:t>
      </w:r>
      <w:r>
        <w:t>→</w:t>
      </w:r>
      <w:r>
        <w:t>A</w:t>
      </w:r>
      <w:r>
        <w:t>′</w:t>
      </w:r>
      <w:r>
        <w:t>B</w:t>
      </w:r>
      <w:r>
        <w:t>′</w:t>
      </w:r>
      <w:r>
        <w:t>+</w:t>
      </w:r>
      <w:r>
        <w:t>−</w:t>
      </w:r>
      <w:r>
        <w:t>−−</w:t>
      </w:r>
      <w:r>
        <w:t>→</w:t>
      </w:r>
      <w:r>
        <w:t>A</w:t>
      </w:r>
      <w:r>
        <w:t>′</w:t>
      </w:r>
      <w:r>
        <w:t>D</w:t>
      </w:r>
      <w:r>
        <w:t>′</w:t>
      </w:r>
      <w:r>
        <w:t>=</w:t>
      </w:r>
      <w:r>
        <w:t>−</w:t>
      </w:r>
      <w:r>
        <w:t>−</w:t>
      </w:r>
      <w:r>
        <w:t>→</w:t>
      </w:r>
      <w:r>
        <w:t>A</w:t>
      </w:r>
      <w:r>
        <w:t>′</w:t>
      </w:r>
      <w:r>
        <w:t>C</w:t>
      </w:r>
      <w:r>
        <w:t>u→=A^(')A→+A^(')B^(')→+A^(')D^(')→=A^(')C→</w:t>
      </w:r>
      <w:r>
        <w:t>.</w:t>
      </w:r>
      <w:r>
        <w:br/>
      </w:r>
      <w:r>
        <w:br/>
      </w:r>
      <w:r>
        <w:rPr>
          <w:b/>
        </w:rPr>
        <w:t>Bài 2 trang 63 Toán 12 Tập 1</w:t>
      </w:r>
      <w:r>
        <w:t>: Cho tứ diện ABCD. Chứng minh rằng:</w:t>
      </w:r>
      <w:r>
        <w:br/>
      </w:r>
      <w:r>
        <w:t xml:space="preserve">a) </w:t>
      </w:r>
      <w:r>
        <w:t>−</w:t>
      </w:r>
      <w:r>
        <w:t>−</w:t>
      </w:r>
      <w:r>
        <w:t>→</w:t>
      </w:r>
      <w:r>
        <w:t>A</w:t>
      </w:r>
      <w:r>
        <w:t>C</w:t>
      </w:r>
      <w:r>
        <w:t>+</w:t>
      </w:r>
      <w:r>
        <w:t>−</w:t>
      </w:r>
      <w:r>
        <w:t>−</w:t>
      </w:r>
      <w:r>
        <w:t>→</w:t>
      </w:r>
      <w:r>
        <w:t>B</w:t>
      </w:r>
      <w:r>
        <w:t>D</w:t>
      </w:r>
      <w:r>
        <w:t>=</w:t>
      </w:r>
      <w:r>
        <w:t>−</w:t>
      </w:r>
      <w:r>
        <w:t>−</w:t>
      </w:r>
      <w:r>
        <w:t>→</w:t>
      </w:r>
      <w:r>
        <w:t>A</w:t>
      </w:r>
      <w:r>
        <w:t>D</w:t>
      </w:r>
      <w:r>
        <w:t>+</w:t>
      </w:r>
      <w:r>
        <w:t>−</w:t>
      </w:r>
      <w:r>
        <w:t>−</w:t>
      </w:r>
      <w:r>
        <w:t>→</w:t>
      </w:r>
      <w:r>
        <w:t>B</w:t>
      </w:r>
      <w:r>
        <w:t>C</w:t>
      </w:r>
      <w:r>
        <w:t>AC→+BD→=AD→+BC→</w:t>
      </w:r>
      <w:r>
        <w:t>;</w:t>
      </w:r>
      <w:r>
        <w:br/>
      </w:r>
      <w:r>
        <w:t xml:space="preserve">b) </w:t>
      </w:r>
      <w:r>
        <w:t>−</w:t>
      </w:r>
      <w:r>
        <w:t>−</w:t>
      </w:r>
      <w:r>
        <w:t>→</w:t>
      </w:r>
      <w:r>
        <w:t>A</w:t>
      </w:r>
      <w:r>
        <w:t>B</w:t>
      </w:r>
      <w:r>
        <w:t>−</w:t>
      </w:r>
      <w:r>
        <w:t>−</w:t>
      </w:r>
      <w:r>
        <w:t>−</w:t>
      </w:r>
      <w:r>
        <w:t>→</w:t>
      </w:r>
      <w:r>
        <w:t>C</w:t>
      </w:r>
      <w:r>
        <w:t>D</w:t>
      </w:r>
      <w:r>
        <w:t>=</w:t>
      </w:r>
      <w:r>
        <w:t>−</w:t>
      </w:r>
      <w:r>
        <w:t>−</w:t>
      </w:r>
      <w:r>
        <w:t>→</w:t>
      </w:r>
      <w:r>
        <w:t>A</w:t>
      </w:r>
      <w:r>
        <w:t>C</w:t>
      </w:r>
      <w:r>
        <w:t>+</w:t>
      </w:r>
      <w:r>
        <w:t>−</w:t>
      </w:r>
      <w:r>
        <w:t>−</w:t>
      </w:r>
      <w:r>
        <w:t>→</w:t>
      </w:r>
      <w:r>
        <w:t>D</w:t>
      </w:r>
      <w:r>
        <w:t>B</w:t>
      </w:r>
      <w:r>
        <w:t>AB→−CD→=AC→+DB→</w:t>
      </w:r>
      <w:r>
        <w:t>.</w:t>
      </w:r>
      <w:r>
        <w:br/>
      </w:r>
      <w:r>
        <w:rPr>
          <w:b/>
        </w:rPr>
        <w:t>Lời giải:</w:t>
      </w:r>
      <w:r>
        <w:br/>
      </w:r>
      <w:r>
        <w:drawing>
          <wp:inline xmlns:a="http://schemas.openxmlformats.org/drawingml/2006/main" xmlns:pic="http://schemas.openxmlformats.org/drawingml/2006/picture">
            <wp:extent cx="1905000" cy="1905000"/>
            <wp:docPr id="26" name="Picture 26"/>
            <wp:cNvGraphicFramePr>
              <a:graphicFrameLocks noChangeAspect="1"/>
            </wp:cNvGraphicFramePr>
            <a:graphic>
              <a:graphicData uri="http://schemas.openxmlformats.org/drawingml/2006/picture">
                <pic:pic>
                  <pic:nvPicPr>
                    <pic:cNvPr id="0" name="temp_inline_b1805291ce9247ce8092fef5453c7c4a.jpg"/>
                    <pic:cNvPicPr/>
                  </pic:nvPicPr>
                  <pic:blipFill>
                    <a:blip r:embed="rId34"/>
                    <a:stretch>
                      <a:fillRect/>
                    </a:stretch>
                  </pic:blipFill>
                  <pic:spPr>
                    <a:xfrm>
                      <a:off x="0" y="0"/>
                      <a:ext cx="1905000" cy="1905000"/>
                    </a:xfrm>
                    <a:prstGeom prst="rect"/>
                  </pic:spPr>
                </pic:pic>
              </a:graphicData>
            </a:graphic>
          </wp:inline>
        </w:drawing>
      </w:r>
      <w:r>
        <w:br/>
      </w:r>
      <w:r>
        <w:t xml:space="preserve">a) Theo quy tắc ba điểm, ta có </w:t>
      </w:r>
      <w:r>
        <w:t>−</w:t>
      </w:r>
      <w:r>
        <w:t>−</w:t>
      </w:r>
      <w:r>
        <w:t>→</w:t>
      </w:r>
      <w:r>
        <w:t>A</w:t>
      </w:r>
      <w:r>
        <w:t>C</w:t>
      </w:r>
      <w:r>
        <w:t>=</w:t>
      </w:r>
      <w:r>
        <w:t>−</w:t>
      </w:r>
      <w:r>
        <w:t>−</w:t>
      </w:r>
      <w:r>
        <w:t>→</w:t>
      </w:r>
      <w:r>
        <w:t>A</w:t>
      </w:r>
      <w:r>
        <w:t>D</w:t>
      </w:r>
      <w:r>
        <w:t>+</w:t>
      </w:r>
      <w:r>
        <w:t>−</w:t>
      </w:r>
      <w:r>
        <w:t>−</w:t>
      </w:r>
      <w:r>
        <w:t>→</w:t>
      </w:r>
      <w:r>
        <w:t>D</w:t>
      </w:r>
      <w:r>
        <w:t>C</w:t>
      </w:r>
      <w:r>
        <w:t>AC→=AD→+DC→</w:t>
      </w:r>
      <w:r>
        <w:t xml:space="preserve"> .</w:t>
      </w:r>
      <w:r>
        <w:br/>
      </w:r>
      <w:r>
        <w:t>Do đó,</w:t>
      </w:r>
      <w:r>
        <w:br/>
      </w:r>
      <w:r>
        <w:drawing>
          <wp:inline xmlns:a="http://schemas.openxmlformats.org/drawingml/2006/main" xmlns:pic="http://schemas.openxmlformats.org/drawingml/2006/picture">
            <wp:extent cx="1905000" cy="1905000"/>
            <wp:docPr id="27" name="Picture 27"/>
            <wp:cNvGraphicFramePr>
              <a:graphicFrameLocks noChangeAspect="1"/>
            </wp:cNvGraphicFramePr>
            <a:graphic>
              <a:graphicData uri="http://schemas.openxmlformats.org/drawingml/2006/picture">
                <pic:pic>
                  <pic:nvPicPr>
                    <pic:cNvPr id="0" name="temp_inline_55b7f62e3b7b47478ce7c80ad3bd200f.jpg"/>
                    <pic:cNvPicPr/>
                  </pic:nvPicPr>
                  <pic:blipFill>
                    <a:blip r:embed="rId35"/>
                    <a:stretch>
                      <a:fillRect/>
                    </a:stretch>
                  </pic:blipFill>
                  <pic:spPr>
                    <a:xfrm>
                      <a:off x="0" y="0"/>
                      <a:ext cx="1905000" cy="1905000"/>
                    </a:xfrm>
                    <a:prstGeom prst="rect"/>
                  </pic:spPr>
                </pic:pic>
              </a:graphicData>
            </a:graphic>
          </wp:inline>
        </w:drawing>
      </w:r>
      <w:r>
        <w:br/>
      </w:r>
      <w:r>
        <w:t xml:space="preserve">b) Theo quy tắc ba điểm, ta có </w:t>
      </w:r>
      <w:r>
        <w:t>−</w:t>
      </w:r>
      <w:r>
        <w:t>−</w:t>
      </w:r>
      <w:r>
        <w:t>→</w:t>
      </w:r>
      <w:r>
        <w:t>A</w:t>
      </w:r>
      <w:r>
        <w:t>B</w:t>
      </w:r>
      <w:r>
        <w:t>=</w:t>
      </w:r>
      <w:r>
        <w:t>−</w:t>
      </w:r>
      <w:r>
        <w:t>−</w:t>
      </w:r>
      <w:r>
        <w:t>→</w:t>
      </w:r>
      <w:r>
        <w:t>A</w:t>
      </w:r>
      <w:r>
        <w:t>C</w:t>
      </w:r>
      <w:r>
        <w:t>+</w:t>
      </w:r>
      <w:r>
        <w:t>−</w:t>
      </w:r>
      <w:r>
        <w:t>−</w:t>
      </w:r>
      <w:r>
        <w:t>→</w:t>
      </w:r>
      <w:r>
        <w:t>C</w:t>
      </w:r>
      <w:r>
        <w:t>B</w:t>
      </w:r>
      <w:r>
        <w:t>AB→=AC→+CB→</w:t>
      </w:r>
      <w:r>
        <w:t xml:space="preserve"> .</w:t>
      </w:r>
      <w:r>
        <w:br/>
      </w:r>
      <w:r>
        <w:t>Do đó,</w:t>
      </w:r>
      <w:r>
        <w:br/>
      </w:r>
      <w:r>
        <w:drawing>
          <wp:inline xmlns:a="http://schemas.openxmlformats.org/drawingml/2006/main" xmlns:pic="http://schemas.openxmlformats.org/drawingml/2006/picture">
            <wp:extent cx="1905000" cy="1905000"/>
            <wp:docPr id="28" name="Picture 28"/>
            <wp:cNvGraphicFramePr>
              <a:graphicFrameLocks noChangeAspect="1"/>
            </wp:cNvGraphicFramePr>
            <a:graphic>
              <a:graphicData uri="http://schemas.openxmlformats.org/drawingml/2006/picture">
                <pic:pic>
                  <pic:nvPicPr>
                    <pic:cNvPr id="0" name="temp_inline_ce0e3ec6d15b4e1c848e0c50d1db13c8.jpg"/>
                    <pic:cNvPicPr/>
                  </pic:nvPicPr>
                  <pic:blipFill>
                    <a:blip r:embed="rId36"/>
                    <a:stretch>
                      <a:fillRect/>
                    </a:stretch>
                  </pic:blipFill>
                  <pic:spPr>
                    <a:xfrm>
                      <a:off x="0" y="0"/>
                      <a:ext cx="1905000" cy="1905000"/>
                    </a:xfrm>
                    <a:prstGeom prst="rect"/>
                  </pic:spPr>
                </pic:pic>
              </a:graphicData>
            </a:graphic>
          </wp:inline>
        </w:drawing>
      </w:r>
      <w:r>
        <w:br/>
      </w:r>
      <w:r>
        <w:br/>
      </w:r>
      <w:r>
        <w:rPr>
          <w:b/>
        </w:rPr>
        <w:t>Bài 3 trang 63 Toán 12 Tập 1</w:t>
      </w:r>
      <w:r>
        <w:t>: Cho hình lập phương ABCD.A'B'C'D' có cạnh bằng a. Tính:</w:t>
      </w:r>
      <w:r>
        <w:br/>
      </w:r>
      <w:r>
        <w:t xml:space="preserve">a) </w:t>
      </w:r>
      <w:r>
        <w:t>−</w:t>
      </w:r>
      <w:r>
        <w:t>−</w:t>
      </w:r>
      <w:r>
        <w:t>→</w:t>
      </w:r>
      <w:r>
        <w:t>A</w:t>
      </w:r>
      <w:r>
        <w:t>′</w:t>
      </w:r>
      <w:r>
        <w:t>B</w:t>
      </w:r>
      <w:r>
        <w:t>⋅</w:t>
      </w:r>
      <w:r>
        <w:t>−</w:t>
      </w:r>
      <w:r>
        <w:t>−−</w:t>
      </w:r>
      <w:r>
        <w:t>→</w:t>
      </w:r>
      <w:r>
        <w:t>D</w:t>
      </w:r>
      <w:r>
        <w:t>′</w:t>
      </w:r>
      <w:r>
        <w:t>C</w:t>
      </w:r>
      <w:r>
        <w:t>′</w:t>
      </w:r>
      <w:r>
        <w:t>;</w:t>
      </w:r>
      <w:r>
        <w:t>−</w:t>
      </w:r>
      <w:r>
        <w:t>−</w:t>
      </w:r>
      <w:r>
        <w:t>→</w:t>
      </w:r>
      <w:r>
        <w:t>D</w:t>
      </w:r>
      <w:r>
        <w:t>′</w:t>
      </w:r>
      <w:r>
        <w:t>A</w:t>
      </w:r>
      <w:r>
        <w:t>⋅</w:t>
      </w:r>
      <w:r>
        <w:t>−</w:t>
      </w:r>
      <w:r>
        <w:t>−</w:t>
      </w:r>
      <w:r>
        <w:t>→</w:t>
      </w:r>
      <w:r>
        <w:t>B</w:t>
      </w:r>
      <w:r>
        <w:t>C</w:t>
      </w:r>
      <w:r>
        <w:t>A^(')B→⋅D^(')C^(')→;  D^(')A→⋅BC→</w:t>
      </w:r>
      <w:r>
        <w:t xml:space="preserve"> ;</w:t>
      </w:r>
      <w:r>
        <w:br/>
      </w:r>
      <w:r>
        <w:t xml:space="preserve">b) Các góc </w:t>
      </w:r>
      <w:r>
        <w:t>(</w:t>
      </w:r>
      <w:r>
        <w:t>−</w:t>
      </w:r>
      <w:r>
        <w:t>−</w:t>
      </w:r>
      <w:r>
        <w:t>→</w:t>
      </w:r>
      <w:r>
        <w:t>A</w:t>
      </w:r>
      <w:r>
        <w:t>′</w:t>
      </w:r>
      <w:r>
        <w:t>D</w:t>
      </w:r>
      <w:r>
        <w:t>,</w:t>
      </w:r>
      <w:r>
        <w:t>−</w:t>
      </w:r>
      <w:r>
        <w:t>−−</w:t>
      </w:r>
      <w:r>
        <w:t>→</w:t>
      </w:r>
      <w:r>
        <w:t>B</w:t>
      </w:r>
      <w:r>
        <w:t>′</w:t>
      </w:r>
      <w:r>
        <w:t>C</w:t>
      </w:r>
      <w:r>
        <w:t>′</w:t>
      </w:r>
      <w:r>
        <w:t>)</w:t>
      </w:r>
      <w:r>
        <w:t>;</w:t>
      </w:r>
      <w:r>
        <w:t>(</w:t>
      </w:r>
      <w:r>
        <w:t>−</w:t>
      </w:r>
      <w:r>
        <w:t>−</w:t>
      </w:r>
      <w:r>
        <w:t>→</w:t>
      </w:r>
      <w:r>
        <w:t>A</w:t>
      </w:r>
      <w:r>
        <w:t>D</w:t>
      </w:r>
      <w:r>
        <w:t>′</w:t>
      </w:r>
      <w:r>
        <w:t>,</w:t>
      </w:r>
      <w:r>
        <w:t>−</w:t>
      </w:r>
      <w:r>
        <w:t>−</w:t>
      </w:r>
      <w:r>
        <w:t>→</w:t>
      </w:r>
      <w:r>
        <w:t>B</w:t>
      </w:r>
      <w:r>
        <w:t>D</w:t>
      </w:r>
      <w:r>
        <w:t>)</w:t>
      </w:r>
      <w:r>
        <w:t>A^(')D→, B^(')C^(')→; AD^(')→, BD→</w:t>
      </w:r>
      <w:r>
        <w:t xml:space="preserve"> .</w:t>
      </w:r>
      <w:r>
        <w:br/>
      </w:r>
      <w:r>
        <w:rPr>
          <w:b/>
        </w:rPr>
        <w:t>Lời giải:</w:t>
      </w:r>
      <w:r>
        <w:br/>
      </w:r>
      <w:r>
        <w:t>a)</w:t>
      </w:r>
      <w:r>
        <w:br/>
      </w:r>
      <w:r>
        <w:drawing>
          <wp:inline xmlns:a="http://schemas.openxmlformats.org/drawingml/2006/main" xmlns:pic="http://schemas.openxmlformats.org/drawingml/2006/picture">
            <wp:extent cx="1905000" cy="1905000"/>
            <wp:docPr id="29" name="Picture 29"/>
            <wp:cNvGraphicFramePr>
              <a:graphicFrameLocks noChangeAspect="1"/>
            </wp:cNvGraphicFramePr>
            <a:graphic>
              <a:graphicData uri="http://schemas.openxmlformats.org/drawingml/2006/picture">
                <pic:pic>
                  <pic:nvPicPr>
                    <pic:cNvPr id="0" name="temp_inline_540bdf8f303744b08703f8a42a7385fe.jpg"/>
                    <pic:cNvPicPr/>
                  </pic:nvPicPr>
                  <pic:blipFill>
                    <a:blip r:embed="rId37"/>
                    <a:stretch>
                      <a:fillRect/>
                    </a:stretch>
                  </pic:blipFill>
                  <pic:spPr>
                    <a:xfrm>
                      <a:off x="0" y="0"/>
                      <a:ext cx="1905000" cy="1905000"/>
                    </a:xfrm>
                    <a:prstGeom prst="rect"/>
                  </pic:spPr>
                </pic:pic>
              </a:graphicData>
            </a:graphic>
          </wp:inline>
        </w:drawing>
      </w:r>
      <w:r>
        <w:br/>
      </w:r>
      <w:r>
        <w:t xml:space="preserve">Ta có: </w:t>
      </w:r>
      <w:r>
        <w:t>−</w:t>
      </w:r>
      <w:r>
        <w:t>−</w:t>
      </w:r>
      <w:r>
        <w:t>→</w:t>
      </w:r>
      <w:r>
        <w:t>A</w:t>
      </w:r>
      <w:r>
        <w:t>′</w:t>
      </w:r>
      <w:r>
        <w:t>B</w:t>
      </w:r>
      <w:r>
        <w:t>=</w:t>
      </w:r>
      <w:r>
        <w:t>−</w:t>
      </w:r>
      <w:r>
        <w:t>−</w:t>
      </w:r>
      <w:r>
        <w:t>→</w:t>
      </w:r>
      <w:r>
        <w:t>D</w:t>
      </w:r>
      <w:r>
        <w:t>′</w:t>
      </w:r>
      <w:r>
        <w:t>C</w:t>
      </w:r>
      <w:r>
        <w:t>A^(')B→=D^(')C→</w:t>
      </w:r>
      <w:r>
        <w:t>.</w:t>
      </w:r>
      <w:r>
        <w:br/>
      </w:r>
      <w:r>
        <w:t xml:space="preserve">Do đó, </w:t>
      </w:r>
      <w:r>
        <w:t>(</w:t>
      </w:r>
      <w:r>
        <w:t>−</w:t>
      </w:r>
      <w:r>
        <w:t>−</w:t>
      </w:r>
      <w:r>
        <w:t>→</w:t>
      </w:r>
      <w:r>
        <w:t>A</w:t>
      </w:r>
      <w:r>
        <w:t>′</w:t>
      </w:r>
      <w:r>
        <w:t>B</w:t>
      </w:r>
      <w:r>
        <w:t>,</w:t>
      </w:r>
      <w:r>
        <w:t>−</w:t>
      </w:r>
      <w:r>
        <w:t>−−</w:t>
      </w:r>
      <w:r>
        <w:t>→</w:t>
      </w:r>
      <w:r>
        <w:t>D</w:t>
      </w:r>
      <w:r>
        <w:t>′</w:t>
      </w:r>
      <w:r>
        <w:t>C</w:t>
      </w:r>
      <w:r>
        <w:t>′</w:t>
      </w:r>
      <w:r>
        <w:t>)</w:t>
      </w:r>
      <w:r>
        <w:t>=</w:t>
      </w:r>
      <w:r>
        <w:t>(</w:t>
      </w:r>
      <w:r>
        <w:t>−</w:t>
      </w:r>
      <w:r>
        <w:t>−</w:t>
      </w:r>
      <w:r>
        <w:t>→</w:t>
      </w:r>
      <w:r>
        <w:t>D</w:t>
      </w:r>
      <w:r>
        <w:t>′</w:t>
      </w:r>
      <w:r>
        <w:t>C</w:t>
      </w:r>
      <w:r>
        <w:t>,</w:t>
      </w:r>
      <w:r>
        <w:t>−</w:t>
      </w:r>
      <w:r>
        <w:t>−−</w:t>
      </w:r>
      <w:r>
        <w:t>→</w:t>
      </w:r>
      <w:r>
        <w:t>D</w:t>
      </w:r>
      <w:r>
        <w:t>′</w:t>
      </w:r>
      <w:r>
        <w:t>C</w:t>
      </w:r>
      <w:r>
        <w:t>′</w:t>
      </w:r>
      <w:r>
        <w:t>)</w:t>
      </w:r>
      <w:r>
        <w:t>=</w:t>
      </w:r>
      <w:r>
        <w:t>ˆ</w:t>
      </w:r>
      <w:r>
        <w:t>C</w:t>
      </w:r>
      <w:r>
        <w:t>D</w:t>
      </w:r>
      <w:r>
        <w:t>′</w:t>
      </w:r>
      <w:r>
        <w:t>C</w:t>
      </w:r>
      <w:r>
        <w:t>′</w:t>
      </w:r>
      <w:r>
        <w:t>A^(')B→,  D^(')C^(')→=D^(')C→, D^(')C^(')→=CD^(')C^(')^</w:t>
      </w:r>
      <w:r>
        <w:t xml:space="preserve"> .</w:t>
      </w:r>
      <w:r>
        <w:br/>
      </w:r>
      <w:r>
        <w:t>Vì ABCD.A</w:t>
      </w:r>
      <w:r>
        <w:rPr>
          <w:i/>
        </w:rPr>
        <w:t>'</w:t>
      </w:r>
      <w:r>
        <w:t>B</w:t>
      </w:r>
      <w:r>
        <w:rPr>
          <w:i/>
        </w:rPr>
        <w:t>'</w:t>
      </w:r>
      <w:r>
        <w:t>C</w:t>
      </w:r>
      <w:r>
        <w:rPr>
          <w:i/>
        </w:rPr>
        <w:t>'</w:t>
      </w:r>
      <w:r>
        <w:t>D</w:t>
      </w:r>
      <w:r>
        <w:rPr>
          <w:i/>
        </w:rPr>
        <w:t>'</w:t>
      </w:r>
      <w:r>
        <w:t xml:space="preserve"> là hình lập phương nên CDD</w:t>
      </w:r>
      <w:r>
        <w:rPr>
          <w:i/>
        </w:rPr>
        <w:t>'</w:t>
      </w:r>
      <w:r>
        <w:t>C</w:t>
      </w:r>
      <w:r>
        <w:rPr>
          <w:i/>
        </w:rPr>
        <w:t>'</w:t>
      </w:r>
      <w:r>
        <w:t xml:space="preserve"> là hình vuông.</w:t>
      </w:r>
      <w:r>
        <w:br/>
      </w:r>
      <w:r>
        <w:t xml:space="preserve">Suy ra </w:t>
      </w:r>
      <w:r>
        <w:t>ˆ</w:t>
      </w:r>
      <w:r>
        <w:t>C</w:t>
      </w:r>
      <w:r>
        <w:t>D</w:t>
      </w:r>
      <w:r>
        <w:t>′</w:t>
      </w:r>
      <w:r>
        <w:t>C</w:t>
      </w:r>
      <w:r>
        <w:t>′</w:t>
      </w:r>
      <w:r>
        <w:t>=</w:t>
      </w:r>
      <w:r>
        <w:t>45</w:t>
      </w:r>
      <w:r>
        <w:t>°</w:t>
      </w:r>
      <w:r>
        <w:t>CD^(')C^(')^=45°</w:t>
      </w:r>
      <w:r>
        <w:t xml:space="preserve"> . Vậy </w:t>
      </w:r>
      <w:r>
        <w:t>(</w:t>
      </w:r>
      <w:r>
        <w:t>−</w:t>
      </w:r>
      <w:r>
        <w:t>−</w:t>
      </w:r>
      <w:r>
        <w:t>→</w:t>
      </w:r>
      <w:r>
        <w:t>A</w:t>
      </w:r>
      <w:r>
        <w:t>′</w:t>
      </w:r>
      <w:r>
        <w:t>B</w:t>
      </w:r>
      <w:r>
        <w:t>,</w:t>
      </w:r>
      <w:r>
        <w:t>−</w:t>
      </w:r>
      <w:r>
        <w:t>−−</w:t>
      </w:r>
      <w:r>
        <w:t>→</w:t>
      </w:r>
      <w:r>
        <w:t>D</w:t>
      </w:r>
      <w:r>
        <w:t>′</w:t>
      </w:r>
      <w:r>
        <w:t>C</w:t>
      </w:r>
      <w:r>
        <w:t>′</w:t>
      </w:r>
      <w:r>
        <w:t>)</w:t>
      </w:r>
      <w:r>
        <w:t>=</w:t>
      </w:r>
      <w:r>
        <w:t>45</w:t>
      </w:r>
      <w:r>
        <w:t>°</w:t>
      </w:r>
      <w:r>
        <w:t>A^(')B→,  D^(')C^(')→=45°</w:t>
      </w:r>
      <w:r>
        <w:t xml:space="preserve"> .</w:t>
      </w:r>
      <w:r>
        <w:br/>
      </w:r>
      <w:r>
        <w:t xml:space="preserve">Ta có , </w:t>
      </w:r>
      <w:r>
        <w:br/>
      </w:r>
      <w:r>
        <w:drawing>
          <wp:inline xmlns:a="http://schemas.openxmlformats.org/drawingml/2006/main" xmlns:pic="http://schemas.openxmlformats.org/drawingml/2006/picture">
            <wp:extent cx="1905000" cy="1905000"/>
            <wp:docPr id="30" name="Picture 30"/>
            <wp:cNvGraphicFramePr>
              <a:graphicFrameLocks noChangeAspect="1"/>
            </wp:cNvGraphicFramePr>
            <a:graphic>
              <a:graphicData uri="http://schemas.openxmlformats.org/drawingml/2006/picture">
                <pic:pic>
                  <pic:nvPicPr>
                    <pic:cNvPr id="0" name="temp_inline_8257818966154a06a6a26d0e5f68bc30.jpg"/>
                    <pic:cNvPicPr/>
                  </pic:nvPicPr>
                  <pic:blipFill>
                    <a:blip r:embed="rId38"/>
                    <a:stretch>
                      <a:fillRect/>
                    </a:stretch>
                  </pic:blipFill>
                  <pic:spPr>
                    <a:xfrm>
                      <a:off x="0" y="0"/>
                      <a:ext cx="1905000" cy="1905000"/>
                    </a:xfrm>
                    <a:prstGeom prst="rect"/>
                  </pic:spPr>
                </pic:pic>
              </a:graphicData>
            </a:graphic>
          </wp:inline>
        </w:drawing>
      </w:r>
      <w:r>
        <w:br/>
      </w:r>
      <w:r>
        <w:t xml:space="preserve">Do đó, </w:t>
      </w:r>
      <w:r>
        <w:br/>
      </w:r>
      <w:r>
        <w:drawing>
          <wp:inline xmlns:a="http://schemas.openxmlformats.org/drawingml/2006/main" xmlns:pic="http://schemas.openxmlformats.org/drawingml/2006/picture">
            <wp:extent cx="1905000" cy="1905000"/>
            <wp:docPr id="31" name="Picture 31"/>
            <wp:cNvGraphicFramePr>
              <a:graphicFrameLocks noChangeAspect="1"/>
            </wp:cNvGraphicFramePr>
            <a:graphic>
              <a:graphicData uri="http://schemas.openxmlformats.org/drawingml/2006/picture">
                <pic:pic>
                  <pic:nvPicPr>
                    <pic:cNvPr id="0" name="temp_inline_8e4a01eb0c6343a9aa88853c274e2be0.jpg"/>
                    <pic:cNvPicPr/>
                  </pic:nvPicPr>
                  <pic:blipFill>
                    <a:blip r:embed="rId39"/>
                    <a:stretch>
                      <a:fillRect/>
                    </a:stretch>
                  </pic:blipFill>
                  <pic:spPr>
                    <a:xfrm>
                      <a:off x="0" y="0"/>
                      <a:ext cx="1905000" cy="1905000"/>
                    </a:xfrm>
                    <a:prstGeom prst="rect"/>
                  </pic:spPr>
                </pic:pic>
              </a:graphicData>
            </a:graphic>
          </wp:inline>
        </w:drawing>
      </w:r>
      <w:r>
        <w:br/>
      </w:r>
      <w:r>
        <w:t xml:space="preserve">Ta có: </w:t>
      </w:r>
      <w:r>
        <w:t>−</w:t>
      </w:r>
      <w:r>
        <w:t>−</w:t>
      </w:r>
      <w:r>
        <w:t>→</w:t>
      </w:r>
      <w:r>
        <w:t>D</w:t>
      </w:r>
      <w:r>
        <w:t>′</w:t>
      </w:r>
      <w:r>
        <w:t>A</w:t>
      </w:r>
      <w:r>
        <w:t>=</w:t>
      </w:r>
      <w:r>
        <w:t>−</w:t>
      </w:r>
      <w:r>
        <w:t>−</w:t>
      </w:r>
      <w:r>
        <w:t>→</w:t>
      </w:r>
      <w:r>
        <w:t>C</w:t>
      </w:r>
      <w:r>
        <w:t>′</w:t>
      </w:r>
      <w:r>
        <w:t>B</w:t>
      </w:r>
      <w:r>
        <w:t>D^(')A→=C^(')B→</w:t>
      </w:r>
      <w:r>
        <w:t xml:space="preserve">. Do đó, </w:t>
      </w:r>
      <w:r>
        <w:t>(</w:t>
      </w:r>
      <w:r>
        <w:t>−</w:t>
      </w:r>
      <w:r>
        <w:t>−</w:t>
      </w:r>
      <w:r>
        <w:t>→</w:t>
      </w:r>
      <w:r>
        <w:t>D</w:t>
      </w:r>
      <w:r>
        <w:t>′</w:t>
      </w:r>
      <w:r>
        <w:t>A</w:t>
      </w:r>
      <w:r>
        <w:t>,</w:t>
      </w:r>
      <w:r>
        <w:t>−</w:t>
      </w:r>
      <w:r>
        <w:t>−</w:t>
      </w:r>
      <w:r>
        <w:t>→</w:t>
      </w:r>
      <w:r>
        <w:t>B</w:t>
      </w:r>
      <w:r>
        <w:t>C</w:t>
      </w:r>
      <w:r>
        <w:t>)</w:t>
      </w:r>
      <w:r>
        <w:t>=</w:t>
      </w:r>
      <w:r>
        <w:t>(</w:t>
      </w:r>
      <w:r>
        <w:t>−</w:t>
      </w:r>
      <w:r>
        <w:t>−</w:t>
      </w:r>
      <w:r>
        <w:t>→</w:t>
      </w:r>
      <w:r>
        <w:t>C</w:t>
      </w:r>
      <w:r>
        <w:t>′</w:t>
      </w:r>
      <w:r>
        <w:t>B</w:t>
      </w:r>
      <w:r>
        <w:t>,</w:t>
      </w:r>
      <w:r>
        <w:t>−</w:t>
      </w:r>
      <w:r>
        <w:t>−</w:t>
      </w:r>
      <w:r>
        <w:t>→</w:t>
      </w:r>
      <w:r>
        <w:t>B</w:t>
      </w:r>
      <w:r>
        <w:t>C</w:t>
      </w:r>
      <w:r>
        <w:t>)</w:t>
      </w:r>
      <w:r>
        <w:t>=</w:t>
      </w:r>
      <w:r>
        <w:t>ˆ</w:t>
      </w:r>
      <w:r>
        <w:t>C</w:t>
      </w:r>
      <w:r>
        <w:t>B</w:t>
      </w:r>
      <w:r>
        <w:t>C</w:t>
      </w:r>
      <w:r>
        <w:t>′</w:t>
      </w:r>
      <w:r>
        <w:t xml:space="preserve">D^(')A→,  BC→=C^(')B→, BC→=CBC^(')^ </w:t>
      </w:r>
      <w:r>
        <w:t>.</w:t>
      </w:r>
      <w:r>
        <w:br/>
      </w:r>
      <w:r>
        <w:t>Vì ABCD.A</w:t>
      </w:r>
      <w:r>
        <w:rPr>
          <w:i/>
        </w:rPr>
        <w:t>'</w:t>
      </w:r>
      <w:r>
        <w:t>B</w:t>
      </w:r>
      <w:r>
        <w:rPr>
          <w:i/>
        </w:rPr>
        <w:t>'</w:t>
      </w:r>
      <w:r>
        <w:t>C</w:t>
      </w:r>
      <w:r>
        <w:rPr>
          <w:i/>
        </w:rPr>
        <w:t>'</w:t>
      </w:r>
      <w:r>
        <w:t>D</w:t>
      </w:r>
      <w:r>
        <w:rPr>
          <w:i/>
        </w:rPr>
        <w:t>'</w:t>
      </w:r>
      <w:r>
        <w:t xml:space="preserve"> là hình lập phương nên CBB</w:t>
      </w:r>
      <w:r>
        <w:rPr>
          <w:i/>
        </w:rPr>
        <w:t>'</w:t>
      </w:r>
      <w:r>
        <w:t>C</w:t>
      </w:r>
      <w:r>
        <w:rPr>
          <w:i/>
        </w:rPr>
        <w:t>'</w:t>
      </w:r>
      <w:r>
        <w:t xml:space="preserve"> là hình vuông.</w:t>
      </w:r>
      <w:r>
        <w:br/>
      </w:r>
      <w:r>
        <w:t xml:space="preserve">Suy ra </w:t>
      </w:r>
      <w:r>
        <w:t>ˆ</w:t>
      </w:r>
      <w:r>
        <w:t>C</w:t>
      </w:r>
      <w:r>
        <w:t>B</w:t>
      </w:r>
      <w:r>
        <w:t>C</w:t>
      </w:r>
      <w:r>
        <w:t>′</w:t>
      </w:r>
      <w:r>
        <w:t>=</w:t>
      </w:r>
      <w:r>
        <w:t>45</w:t>
      </w:r>
      <w:r>
        <w:t>°</w:t>
      </w:r>
      <w:r>
        <w:t>CBC^(')^=45°</w:t>
      </w:r>
      <w:r>
        <w:t xml:space="preserve">. Vậy </w:t>
      </w:r>
      <w:r>
        <w:t>(</w:t>
      </w:r>
      <w:r>
        <w:t>−</w:t>
      </w:r>
      <w:r>
        <w:t>−</w:t>
      </w:r>
      <w:r>
        <w:t>→</w:t>
      </w:r>
      <w:r>
        <w:t>D</w:t>
      </w:r>
      <w:r>
        <w:t>′</w:t>
      </w:r>
      <w:r>
        <w:t>A</w:t>
      </w:r>
      <w:r>
        <w:t>,</w:t>
      </w:r>
      <w:r>
        <w:t>−</w:t>
      </w:r>
      <w:r>
        <w:t>−</w:t>
      </w:r>
      <w:r>
        <w:t>→</w:t>
      </w:r>
      <w:r>
        <w:t>B</w:t>
      </w:r>
      <w:r>
        <w:t>C</w:t>
      </w:r>
      <w:r>
        <w:t>)</w:t>
      </w:r>
      <w:r>
        <w:t>=</w:t>
      </w:r>
      <w:r>
        <w:t>45</w:t>
      </w:r>
      <w:r>
        <w:t>°</w:t>
      </w:r>
      <w:r>
        <w:t>D^(')A→,  BC→=45°</w:t>
      </w:r>
      <w:r>
        <w:t xml:space="preserve"> .</w:t>
      </w:r>
      <w:r>
        <w:br/>
      </w:r>
      <w:r>
        <w:t>Ta có ,</w:t>
      </w:r>
      <w:r>
        <w:br/>
      </w:r>
      <w:r>
        <w:drawing>
          <wp:inline xmlns:a="http://schemas.openxmlformats.org/drawingml/2006/main" xmlns:pic="http://schemas.openxmlformats.org/drawingml/2006/picture">
            <wp:extent cx="1905000" cy="1905000"/>
            <wp:docPr id="32" name="Picture 32"/>
            <wp:cNvGraphicFramePr>
              <a:graphicFrameLocks noChangeAspect="1"/>
            </wp:cNvGraphicFramePr>
            <a:graphic>
              <a:graphicData uri="http://schemas.openxmlformats.org/drawingml/2006/picture">
                <pic:pic>
                  <pic:nvPicPr>
                    <pic:cNvPr id="0" name="temp_inline_d67e793a9b8043198540f83dd3655ad1.jpg"/>
                    <pic:cNvPicPr/>
                  </pic:nvPicPr>
                  <pic:blipFill>
                    <a:blip r:embed="rId40"/>
                    <a:stretch>
                      <a:fillRect/>
                    </a:stretch>
                  </pic:blipFill>
                  <pic:spPr>
                    <a:xfrm>
                      <a:off x="0" y="0"/>
                      <a:ext cx="1905000" cy="1905000"/>
                    </a:xfrm>
                    <a:prstGeom prst="rect"/>
                  </pic:spPr>
                </pic:pic>
              </a:graphicData>
            </a:graphic>
          </wp:inline>
        </w:drawing>
      </w:r>
      <w:r>
        <w:br/>
      </w:r>
      <w:r>
        <w:t>Do đó,</w:t>
      </w:r>
      <w:r>
        <w:br/>
      </w:r>
      <w:r>
        <w:drawing>
          <wp:inline xmlns:a="http://schemas.openxmlformats.org/drawingml/2006/main" xmlns:pic="http://schemas.openxmlformats.org/drawingml/2006/picture">
            <wp:extent cx="1905000" cy="1905000"/>
            <wp:docPr id="33" name="Picture 33"/>
            <wp:cNvGraphicFramePr>
              <a:graphicFrameLocks noChangeAspect="1"/>
            </wp:cNvGraphicFramePr>
            <a:graphic>
              <a:graphicData uri="http://schemas.openxmlformats.org/drawingml/2006/picture">
                <pic:pic>
                  <pic:nvPicPr>
                    <pic:cNvPr id="0" name="temp_inline_95442f6c9d3a4e65a25d3e7ce3923908.jpg"/>
                    <pic:cNvPicPr/>
                  </pic:nvPicPr>
                  <pic:blipFill>
                    <a:blip r:embed="rId41"/>
                    <a:stretch>
                      <a:fillRect/>
                    </a:stretch>
                  </pic:blipFill>
                  <pic:spPr>
                    <a:xfrm>
                      <a:off x="0" y="0"/>
                      <a:ext cx="1905000" cy="1905000"/>
                    </a:xfrm>
                    <a:prstGeom prst="rect"/>
                  </pic:spPr>
                </pic:pic>
              </a:graphicData>
            </a:graphic>
          </wp:inline>
        </w:drawing>
      </w:r>
      <w:r>
        <w:br/>
      </w:r>
      <w:r>
        <w:t>b)</w:t>
      </w:r>
      <w:r>
        <w:br/>
      </w:r>
      <w:r>
        <w:drawing>
          <wp:inline xmlns:a="http://schemas.openxmlformats.org/drawingml/2006/main" xmlns:pic="http://schemas.openxmlformats.org/drawingml/2006/picture">
            <wp:extent cx="1905000" cy="1905000"/>
            <wp:docPr id="34" name="Picture 34"/>
            <wp:cNvGraphicFramePr>
              <a:graphicFrameLocks noChangeAspect="1"/>
            </wp:cNvGraphicFramePr>
            <a:graphic>
              <a:graphicData uri="http://schemas.openxmlformats.org/drawingml/2006/picture">
                <pic:pic>
                  <pic:nvPicPr>
                    <pic:cNvPr id="0" name="temp_inline_540bdf8f303744b08703f8a42a7385fe.jpg"/>
                    <pic:cNvPicPr/>
                  </pic:nvPicPr>
                  <pic:blipFill>
                    <a:blip r:embed="rId37"/>
                    <a:stretch>
                      <a:fillRect/>
                    </a:stretch>
                  </pic:blipFill>
                  <pic:spPr>
                    <a:xfrm>
                      <a:off x="0" y="0"/>
                      <a:ext cx="1905000" cy="1905000"/>
                    </a:xfrm>
                    <a:prstGeom prst="rect"/>
                  </pic:spPr>
                </pic:pic>
              </a:graphicData>
            </a:graphic>
          </wp:inline>
        </w:drawing>
      </w:r>
      <w:r>
        <w:br/>
      </w:r>
      <w:r>
        <w:t xml:space="preserve">Ta có: </w:t>
      </w:r>
      <w:r>
        <w:t>−</w:t>
      </w:r>
      <w:r>
        <w:t>−</w:t>
      </w:r>
      <w:r>
        <w:t>→</w:t>
      </w:r>
      <w:r>
        <w:t>A</w:t>
      </w:r>
      <w:r>
        <w:t>′</w:t>
      </w:r>
      <w:r>
        <w:t>D</w:t>
      </w:r>
      <w:r>
        <w:t>=</w:t>
      </w:r>
      <w:r>
        <w:t>−</w:t>
      </w:r>
      <w:r>
        <w:t>−</w:t>
      </w:r>
      <w:r>
        <w:t>→</w:t>
      </w:r>
      <w:r>
        <w:t>B</w:t>
      </w:r>
      <w:r>
        <w:t>′</w:t>
      </w:r>
      <w:r>
        <w:t>C</w:t>
      </w:r>
      <w:r>
        <w:t>A^(')D→=B^(')C→</w:t>
      </w:r>
      <w:r>
        <w:t xml:space="preserve"> .</w:t>
      </w:r>
      <w:r>
        <w:br/>
      </w:r>
      <w:r>
        <w:t xml:space="preserve">Do đó, </w:t>
      </w:r>
      <w:r>
        <w:t>(</w:t>
      </w:r>
      <w:r>
        <w:t>−</w:t>
      </w:r>
      <w:r>
        <w:t>−</w:t>
      </w:r>
      <w:r>
        <w:t>→</w:t>
      </w:r>
      <w:r>
        <w:t>A</w:t>
      </w:r>
      <w:r>
        <w:t>′</w:t>
      </w:r>
      <w:r>
        <w:t>D</w:t>
      </w:r>
      <w:r>
        <w:t>,</w:t>
      </w:r>
      <w:r>
        <w:t>−</w:t>
      </w:r>
      <w:r>
        <w:t>−−</w:t>
      </w:r>
      <w:r>
        <w:t>→</w:t>
      </w:r>
      <w:r>
        <w:t>B</w:t>
      </w:r>
      <w:r>
        <w:t>′</w:t>
      </w:r>
      <w:r>
        <w:t>C</w:t>
      </w:r>
      <w:r>
        <w:t>′</w:t>
      </w:r>
      <w:r>
        <w:t>)</w:t>
      </w:r>
      <w:r>
        <w:t>=</w:t>
      </w:r>
      <w:r>
        <w:t>(</w:t>
      </w:r>
      <w:r>
        <w:t>−</w:t>
      </w:r>
      <w:r>
        <w:t>−</w:t>
      </w:r>
      <w:r>
        <w:t>→</w:t>
      </w:r>
      <w:r>
        <w:t>B</w:t>
      </w:r>
      <w:r>
        <w:t>′</w:t>
      </w:r>
      <w:r>
        <w:t>C</w:t>
      </w:r>
      <w:r>
        <w:t>,</w:t>
      </w:r>
      <w:r>
        <w:t>−</w:t>
      </w:r>
      <w:r>
        <w:t>−−</w:t>
      </w:r>
      <w:r>
        <w:t>→</w:t>
      </w:r>
      <w:r>
        <w:t>B</w:t>
      </w:r>
      <w:r>
        <w:t>′</w:t>
      </w:r>
      <w:r>
        <w:t>C</w:t>
      </w:r>
      <w:r>
        <w:t>′</w:t>
      </w:r>
      <w:r>
        <w:t>)</w:t>
      </w:r>
      <w:r>
        <w:t>=</w:t>
      </w:r>
      <w:r>
        <w:t>ˆ</w:t>
      </w:r>
      <w:r>
        <w:t>C</w:t>
      </w:r>
      <w:r>
        <w:t>B</w:t>
      </w:r>
      <w:r>
        <w:t>′</w:t>
      </w:r>
      <w:r>
        <w:t>C</w:t>
      </w:r>
      <w:r>
        <w:t>′</w:t>
      </w:r>
      <w:r>
        <w:t xml:space="preserve">A^(')D→,  B^(')C^(')→=B^(')C→, B^(')C^(')→=CB^(')C^(')^ </w:t>
      </w:r>
      <w:r>
        <w:t xml:space="preserve"> .</w:t>
      </w:r>
      <w:r>
        <w:br/>
      </w:r>
      <w:r>
        <w:t>Vì ABCD.A</w:t>
      </w:r>
      <w:r>
        <w:rPr>
          <w:i/>
        </w:rPr>
        <w:t>'</w:t>
      </w:r>
      <w:r>
        <w:t>B</w:t>
      </w:r>
      <w:r>
        <w:rPr>
          <w:i/>
        </w:rPr>
        <w:t>'</w:t>
      </w:r>
      <w:r>
        <w:t>C</w:t>
      </w:r>
      <w:r>
        <w:rPr>
          <w:i/>
        </w:rPr>
        <w:t>'</w:t>
      </w:r>
      <w:r>
        <w:t>D</w:t>
      </w:r>
      <w:r>
        <w:rPr>
          <w:i/>
        </w:rPr>
        <w:t>'</w:t>
      </w:r>
      <w:r>
        <w:t xml:space="preserve"> là hình lập phương nên CBB</w:t>
      </w:r>
      <w:r>
        <w:rPr>
          <w:i/>
        </w:rPr>
        <w:t>'</w:t>
      </w:r>
      <w:r>
        <w:t>C</w:t>
      </w:r>
      <w:r>
        <w:rPr>
          <w:i/>
        </w:rPr>
        <w:t>'</w:t>
      </w:r>
      <w:r>
        <w:t xml:space="preserve"> là hình vuông.</w:t>
      </w:r>
      <w:r>
        <w:br/>
      </w:r>
      <w:r>
        <w:t xml:space="preserve">Suy ra </w:t>
      </w:r>
      <w:r>
        <w:t>ˆ</w:t>
      </w:r>
      <w:r>
        <w:t>C</w:t>
      </w:r>
      <w:r>
        <w:t>B</w:t>
      </w:r>
      <w:r>
        <w:t>′</w:t>
      </w:r>
      <w:r>
        <w:t>C</w:t>
      </w:r>
      <w:r>
        <w:t>′</w:t>
      </w:r>
      <w:r>
        <w:t>=</w:t>
      </w:r>
      <w:r>
        <w:t>45</w:t>
      </w:r>
      <w:r>
        <w:t>°</w:t>
      </w:r>
      <w:r>
        <w:t>CB^(')C^(')^=45°</w:t>
      </w:r>
      <w:r>
        <w:t xml:space="preserve"> . Vậy </w:t>
      </w:r>
      <w:r>
        <w:t>(</w:t>
      </w:r>
      <w:r>
        <w:t>−</w:t>
      </w:r>
      <w:r>
        <w:t>−</w:t>
      </w:r>
      <w:r>
        <w:t>→</w:t>
      </w:r>
      <w:r>
        <w:t>A</w:t>
      </w:r>
      <w:r>
        <w:t>′</w:t>
      </w:r>
      <w:r>
        <w:t>D</w:t>
      </w:r>
      <w:r>
        <w:t>,</w:t>
      </w:r>
      <w:r>
        <w:t>−</w:t>
      </w:r>
      <w:r>
        <w:t>−−</w:t>
      </w:r>
      <w:r>
        <w:t>→</w:t>
      </w:r>
      <w:r>
        <w:t>B</w:t>
      </w:r>
      <w:r>
        <w:t>′</w:t>
      </w:r>
      <w:r>
        <w:t>C</w:t>
      </w:r>
      <w:r>
        <w:t>′</w:t>
      </w:r>
      <w:r>
        <w:t>)</w:t>
      </w:r>
      <w:r>
        <w:t>=</w:t>
      </w:r>
      <w:r>
        <w:t>45</w:t>
      </w:r>
      <w:r>
        <w:t>°</w:t>
      </w:r>
      <w:r>
        <w:t>A^(')D→,  B^(')C^(')→=45°</w:t>
      </w:r>
      <w:r>
        <w:t xml:space="preserve"> .</w:t>
      </w:r>
      <w:r>
        <w:br/>
      </w:r>
      <w:r>
        <w:t xml:space="preserve">Ta có: </w:t>
      </w:r>
      <w:r>
        <w:t>−</w:t>
      </w:r>
      <w:r>
        <w:t>−</w:t>
      </w:r>
      <w:r>
        <w:t>→</w:t>
      </w:r>
      <w:r>
        <w:t>A</w:t>
      </w:r>
      <w:r>
        <w:t>D</w:t>
      </w:r>
      <w:r>
        <w:t>′</w:t>
      </w:r>
      <w:r>
        <w:t>=</w:t>
      </w:r>
      <w:r>
        <w:t>−</w:t>
      </w:r>
      <w:r>
        <w:t>−</w:t>
      </w:r>
      <w:r>
        <w:t>→</w:t>
      </w:r>
      <w:r>
        <w:t>B</w:t>
      </w:r>
      <w:r>
        <w:t>C</w:t>
      </w:r>
      <w:r>
        <w:t>′</w:t>
      </w:r>
      <w:r>
        <w:t>AD^(')→=BC^(')→</w:t>
      </w:r>
      <w:r>
        <w:t xml:space="preserve"> .</w:t>
      </w:r>
      <w:r>
        <w:br/>
      </w:r>
      <w:r>
        <w:t xml:space="preserve">Do đó, </w:t>
      </w:r>
      <w:r>
        <w:t>(</w:t>
      </w:r>
      <w:r>
        <w:t>−</w:t>
      </w:r>
      <w:r>
        <w:t>−</w:t>
      </w:r>
      <w:r>
        <w:t>→</w:t>
      </w:r>
      <w:r>
        <w:t>A</w:t>
      </w:r>
      <w:r>
        <w:t>D</w:t>
      </w:r>
      <w:r>
        <w:t>′</w:t>
      </w:r>
      <w:r>
        <w:t>,</w:t>
      </w:r>
      <w:r>
        <w:t>−</w:t>
      </w:r>
      <w:r>
        <w:t>−</w:t>
      </w:r>
      <w:r>
        <w:t>→</w:t>
      </w:r>
      <w:r>
        <w:t>B</w:t>
      </w:r>
      <w:r>
        <w:t>D</w:t>
      </w:r>
      <w:r>
        <w:t>)</w:t>
      </w:r>
      <w:r>
        <w:t>=</w:t>
      </w:r>
      <w:r>
        <w:t>(</w:t>
      </w:r>
      <w:r>
        <w:t>−</w:t>
      </w:r>
      <w:r>
        <w:t>−</w:t>
      </w:r>
      <w:r>
        <w:t>→</w:t>
      </w:r>
      <w:r>
        <w:t>B</w:t>
      </w:r>
      <w:r>
        <w:t>C</w:t>
      </w:r>
      <w:r>
        <w:t>′</w:t>
      </w:r>
      <w:r>
        <w:t>,</w:t>
      </w:r>
      <w:r>
        <w:t>−</w:t>
      </w:r>
      <w:r>
        <w:t>−</w:t>
      </w:r>
      <w:r>
        <w:t>→</w:t>
      </w:r>
      <w:r>
        <w:t>B</w:t>
      </w:r>
      <w:r>
        <w:t>D</w:t>
      </w:r>
      <w:r>
        <w:t>)</w:t>
      </w:r>
      <w:r>
        <w:t>=</w:t>
      </w:r>
      <w:r>
        <w:t>ˆ</w:t>
      </w:r>
      <w:r>
        <w:t>C</w:t>
      </w:r>
      <w:r>
        <w:t>′</w:t>
      </w:r>
      <w:r>
        <w:t>B</w:t>
      </w:r>
      <w:r>
        <w:t>D</w:t>
      </w:r>
      <w:r>
        <w:t>AD^(')→, BD→=BC^(')→, BD→=C^(')BD^</w:t>
      </w:r>
      <w:r>
        <w:t xml:space="preserve"> .</w:t>
      </w:r>
      <w:r>
        <w:br/>
      </w:r>
      <w:r>
        <w:t>Ta tính được BC</w:t>
      </w:r>
      <w:r>
        <w:rPr>
          <w:i/>
        </w:rPr>
        <w:t>'</w:t>
      </w:r>
      <w:r>
        <w:t xml:space="preserve"> = BD = C</w:t>
      </w:r>
      <w:r>
        <w:rPr>
          <w:i/>
        </w:rPr>
        <w:t>'</w:t>
      </w:r>
      <w:r>
        <w:t xml:space="preserve">D = </w:t>
      </w:r>
      <w:r>
        <w:t>a</w:t>
      </w:r>
      <w:r>
        <w:t>√</w:t>
      </w:r>
      <w:r>
        <w:t>2</w:t>
      </w:r>
      <w:r>
        <w:t>a√(2)</w:t>
      </w:r>
      <w:r>
        <w:t xml:space="preserve">  nên tam giác C</w:t>
      </w:r>
      <w:r>
        <w:rPr>
          <w:i/>
        </w:rPr>
        <w:t>'</w:t>
      </w:r>
      <w:r>
        <w:t>BD là tam giác đều.</w:t>
      </w:r>
      <w:r>
        <w:br/>
      </w:r>
      <w:r>
        <w:t xml:space="preserve">Suy ra </w:t>
      </w:r>
      <w:r>
        <w:t>ˆ</w:t>
      </w:r>
      <w:r>
        <w:t>C</w:t>
      </w:r>
      <w:r>
        <w:t>′</w:t>
      </w:r>
      <w:r>
        <w:t>B</w:t>
      </w:r>
      <w:r>
        <w:t>D</w:t>
      </w:r>
      <w:r>
        <w:t>=</w:t>
      </w:r>
      <w:r>
        <w:t>60</w:t>
      </w:r>
      <w:r>
        <w:t>°</w:t>
      </w:r>
      <w:r>
        <w:t>C^(')BD^=60°</w:t>
      </w:r>
      <w:r>
        <w:t xml:space="preserve"> .</w:t>
      </w:r>
      <w:r>
        <w:br/>
      </w:r>
      <w:r>
        <w:t xml:space="preserve">Vậy </w:t>
      </w:r>
      <w:r>
        <w:t>(</w:t>
      </w:r>
      <w:r>
        <w:t>−</w:t>
      </w:r>
      <w:r>
        <w:t>−</w:t>
      </w:r>
      <w:r>
        <w:t>→</w:t>
      </w:r>
      <w:r>
        <w:t>A</w:t>
      </w:r>
      <w:r>
        <w:t>D</w:t>
      </w:r>
      <w:r>
        <w:t>′</w:t>
      </w:r>
      <w:r>
        <w:t>,</w:t>
      </w:r>
      <w:r>
        <w:t>−</w:t>
      </w:r>
      <w:r>
        <w:t>−</w:t>
      </w:r>
      <w:r>
        <w:t>→</w:t>
      </w:r>
      <w:r>
        <w:t>B</w:t>
      </w:r>
      <w:r>
        <w:t>D</w:t>
      </w:r>
      <w:r>
        <w:t>)</w:t>
      </w:r>
      <w:r>
        <w:t>=</w:t>
      </w:r>
      <w:r>
        <w:t>60</w:t>
      </w:r>
      <w:r>
        <w:t>°</w:t>
      </w:r>
      <w:r>
        <w:t>AD^(')→, BD→=60°</w:t>
      </w:r>
      <w:r>
        <w:t xml:space="preserve"> .</w:t>
      </w:r>
      <w:r>
        <w:br/>
      </w:r>
      <w:r>
        <w:rPr>
          <w:b/>
        </w:rPr>
        <w:t>Bài 4 trang 64 Toán 12 Tập 1</w:t>
      </w:r>
      <w:r>
        <w:t xml:space="preserve">: </w:t>
      </w:r>
      <w:r>
        <w:t>Cho hình hộp ABCD.A</w:t>
      </w:r>
      <w:r>
        <w:rPr>
          <w:i/>
        </w:rPr>
        <w:t>'</w:t>
      </w:r>
      <w:r>
        <w:t>B</w:t>
      </w:r>
      <w:r>
        <w:rPr>
          <w:i/>
        </w:rPr>
        <w:t>'</w:t>
      </w:r>
      <w:r>
        <w:t>C</w:t>
      </w:r>
      <w:r>
        <w:rPr>
          <w:i/>
        </w:rPr>
        <w:t>'</w:t>
      </w:r>
      <w:r>
        <w:t>D</w:t>
      </w:r>
      <w:r>
        <w:rPr>
          <w:i/>
        </w:rPr>
        <w:t>'</w:t>
      </w:r>
      <w:r>
        <w:t>. Gọi G là trọng tâm của tam giác AB</w:t>
      </w:r>
      <w:r>
        <w:rPr>
          <w:i/>
        </w:rPr>
        <w:t>'</w:t>
      </w:r>
      <w:r>
        <w:t>D</w:t>
      </w:r>
      <w:r>
        <w:rPr>
          <w:i/>
        </w:rPr>
        <w:t>'</w:t>
      </w:r>
      <w:r>
        <w:t xml:space="preserve">. Chứng minh rằng </w:t>
      </w:r>
      <w:r>
        <w:t>−</w:t>
      </w:r>
      <w:r>
        <w:t>−</w:t>
      </w:r>
      <w:r>
        <w:t>→</w:t>
      </w:r>
      <w:r>
        <w:t>A</w:t>
      </w:r>
      <w:r>
        <w:t>′</w:t>
      </w:r>
      <w:r>
        <w:t>C</w:t>
      </w:r>
      <w:r>
        <w:t>=</w:t>
      </w:r>
      <w:r>
        <w:t>3</w:t>
      </w:r>
      <w:r>
        <w:t>−</w:t>
      </w:r>
      <w:r>
        <w:t>−</w:t>
      </w:r>
      <w:r>
        <w:t>→</w:t>
      </w:r>
      <w:r>
        <w:t>A</w:t>
      </w:r>
      <w:r>
        <w:t>′</w:t>
      </w:r>
      <w:r>
        <w:t>G</w:t>
      </w:r>
      <w:r>
        <w:t>A^(')C→=3A^(')G→</w:t>
      </w:r>
      <w:r>
        <w:t>.</w:t>
      </w:r>
      <w:r>
        <w:br/>
      </w:r>
      <w:r>
        <w:rPr>
          <w:b/>
        </w:rPr>
        <w:t>Lời giải:</w:t>
      </w:r>
      <w:r>
        <w:br/>
      </w:r>
      <w:r>
        <w:drawing>
          <wp:inline xmlns:a="http://schemas.openxmlformats.org/drawingml/2006/main" xmlns:pic="http://schemas.openxmlformats.org/drawingml/2006/picture">
            <wp:extent cx="1905000" cy="1905000"/>
            <wp:docPr id="35" name="Picture 35"/>
            <wp:cNvGraphicFramePr>
              <a:graphicFrameLocks noChangeAspect="1"/>
            </wp:cNvGraphicFramePr>
            <a:graphic>
              <a:graphicData uri="http://schemas.openxmlformats.org/drawingml/2006/picture">
                <pic:pic>
                  <pic:nvPicPr>
                    <pic:cNvPr id="0" name="temp_inline_e2a9a1ac0ce442dfa86d6bf998dad1a2.jpg"/>
                    <pic:cNvPicPr/>
                  </pic:nvPicPr>
                  <pic:blipFill>
                    <a:blip r:embed="rId42"/>
                    <a:stretch>
                      <a:fillRect/>
                    </a:stretch>
                  </pic:blipFill>
                  <pic:spPr>
                    <a:xfrm>
                      <a:off x="0" y="0"/>
                      <a:ext cx="1905000" cy="1905000"/>
                    </a:xfrm>
                    <a:prstGeom prst="rect"/>
                  </pic:spPr>
                </pic:pic>
              </a:graphicData>
            </a:graphic>
          </wp:inline>
        </w:drawing>
      </w:r>
      <w:r>
        <w:br/>
      </w:r>
      <w:r>
        <w:t>Vì G là trọng tâm của tam giác AB</w:t>
      </w:r>
      <w:r>
        <w:rPr>
          <w:i/>
        </w:rPr>
        <w:t>'</w:t>
      </w:r>
      <w:r>
        <w:t>D</w:t>
      </w:r>
      <w:r>
        <w:rPr>
          <w:i/>
        </w:rPr>
        <w:t>'</w:t>
      </w:r>
      <w:r>
        <w:t xml:space="preserve"> nên với điểm A</w:t>
      </w:r>
      <w:r>
        <w:rPr>
          <w:i/>
        </w:rPr>
        <w:t>'</w:t>
      </w:r>
      <w:r>
        <w:t>, ta luôn có:</w:t>
      </w:r>
      <w:r>
        <w:br/>
      </w:r>
      <w:r>
        <w:t>−</w:t>
      </w:r>
      <w:r>
        <w:t>−</w:t>
      </w:r>
      <w:r>
        <w:t>→</w:t>
      </w:r>
      <w:r>
        <w:t>A</w:t>
      </w:r>
      <w:r>
        <w:t>′</w:t>
      </w:r>
      <w:r>
        <w:t>G</w:t>
      </w:r>
      <w:r>
        <w:t>=</w:t>
      </w:r>
      <w:r>
        <w:t>1</w:t>
      </w:r>
      <w:r>
        <w:t>3</w:t>
      </w:r>
      <w:r>
        <w:t>(</w:t>
      </w:r>
      <w:r>
        <w:t>−</w:t>
      </w:r>
      <w:r>
        <w:t>−</w:t>
      </w:r>
      <w:r>
        <w:t>→</w:t>
      </w:r>
      <w:r>
        <w:t>A</w:t>
      </w:r>
      <w:r>
        <w:t>′</w:t>
      </w:r>
      <w:r>
        <w:t>A</w:t>
      </w:r>
      <w:r>
        <w:t>+</w:t>
      </w:r>
      <w:r>
        <w:t>−</w:t>
      </w:r>
      <w:r>
        <w:t>−−</w:t>
      </w:r>
      <w:r>
        <w:t>→</w:t>
      </w:r>
      <w:r>
        <w:t>A</w:t>
      </w:r>
      <w:r>
        <w:t>′</w:t>
      </w:r>
      <w:r>
        <w:t>B</w:t>
      </w:r>
      <w:r>
        <w:t>′</w:t>
      </w:r>
      <w:r>
        <w:t>+</w:t>
      </w:r>
      <w:r>
        <w:t>−</w:t>
      </w:r>
      <w:r>
        <w:t>−−</w:t>
      </w:r>
      <w:r>
        <w:t>→</w:t>
      </w:r>
      <w:r>
        <w:t>A</w:t>
      </w:r>
      <w:r>
        <w:t>′</w:t>
      </w:r>
      <w:r>
        <w:t>D</w:t>
      </w:r>
      <w:r>
        <w:t>′</w:t>
      </w:r>
      <w:r>
        <w:t>)</w:t>
      </w:r>
      <w:r>
        <w:t>A^(')G→=(1)/(3)A^(')A→+A^(')B^(')→+A^(')D^(')→</w:t>
      </w:r>
      <w:r>
        <w:t>.</w:t>
      </w:r>
      <w:r>
        <w:br/>
      </w:r>
      <w:r>
        <w:t>Vì ABCD.A</w:t>
      </w:r>
      <w:r>
        <w:rPr>
          <w:i/>
        </w:rPr>
        <w:t>'</w:t>
      </w:r>
      <w:r>
        <w:t>B</w:t>
      </w:r>
      <w:r>
        <w:rPr>
          <w:i/>
        </w:rPr>
        <w:t>'</w:t>
      </w:r>
      <w:r>
        <w:t>C</w:t>
      </w:r>
      <w:r>
        <w:rPr>
          <w:i/>
        </w:rPr>
        <w:t>'</w:t>
      </w:r>
      <w:r>
        <w:t>D</w:t>
      </w:r>
      <w:r>
        <w:rPr>
          <w:i/>
        </w:rPr>
        <w:t>'</w:t>
      </w:r>
      <w:r>
        <w:t xml:space="preserve"> là hình hộp nên </w:t>
      </w:r>
      <w:r>
        <w:t>−</w:t>
      </w:r>
      <w:r>
        <w:t>−</w:t>
      </w:r>
      <w:r>
        <w:t>→</w:t>
      </w:r>
      <w:r>
        <w:t>A</w:t>
      </w:r>
      <w:r>
        <w:t>′</w:t>
      </w:r>
      <w:r>
        <w:t>A</w:t>
      </w:r>
      <w:r>
        <w:t>+</w:t>
      </w:r>
      <w:r>
        <w:t>−</w:t>
      </w:r>
      <w:r>
        <w:t>−−</w:t>
      </w:r>
      <w:r>
        <w:t>→</w:t>
      </w:r>
      <w:r>
        <w:t>A</w:t>
      </w:r>
      <w:r>
        <w:t>′</w:t>
      </w:r>
      <w:r>
        <w:t>B</w:t>
      </w:r>
      <w:r>
        <w:t>′</w:t>
      </w:r>
      <w:r>
        <w:t>+</w:t>
      </w:r>
      <w:r>
        <w:t>−</w:t>
      </w:r>
      <w:r>
        <w:t>−−</w:t>
      </w:r>
      <w:r>
        <w:t>→</w:t>
      </w:r>
      <w:r>
        <w:t>A</w:t>
      </w:r>
      <w:r>
        <w:t>′</w:t>
      </w:r>
      <w:r>
        <w:t>D</w:t>
      </w:r>
      <w:r>
        <w:t>′</w:t>
      </w:r>
      <w:r>
        <w:t>=</w:t>
      </w:r>
      <w:r>
        <w:t>−</w:t>
      </w:r>
      <w:r>
        <w:t>−</w:t>
      </w:r>
      <w:r>
        <w:t>→</w:t>
      </w:r>
      <w:r>
        <w:t>A</w:t>
      </w:r>
      <w:r>
        <w:t>′</w:t>
      </w:r>
      <w:r>
        <w:t>C</w:t>
      </w:r>
      <w:r>
        <w:t>A^(')A→+A^(')B^(')→+A^(')D^(')→=A^(')C→</w:t>
      </w:r>
      <w:r>
        <w:t xml:space="preserve">  (quy tắc hình hộp).</w:t>
      </w:r>
      <w:r>
        <w:br/>
      </w:r>
      <w:r>
        <w:t xml:space="preserve">Từ đó suy ra </w:t>
      </w:r>
      <w:r>
        <w:t>−</w:t>
      </w:r>
      <w:r>
        <w:t>−</w:t>
      </w:r>
      <w:r>
        <w:t>→</w:t>
      </w:r>
      <w:r>
        <w:t>A</w:t>
      </w:r>
      <w:r>
        <w:t>′</w:t>
      </w:r>
      <w:r>
        <w:t>G</w:t>
      </w:r>
      <w:r>
        <w:t>=</w:t>
      </w:r>
      <w:r>
        <w:t>1</w:t>
      </w:r>
      <w:r>
        <w:t>3</w:t>
      </w:r>
      <w:r>
        <w:t>−</w:t>
      </w:r>
      <w:r>
        <w:t>−</w:t>
      </w:r>
      <w:r>
        <w:t>→</w:t>
      </w:r>
      <w:r>
        <w:t>A</w:t>
      </w:r>
      <w:r>
        <w:t>′</w:t>
      </w:r>
      <w:r>
        <w:t>C</w:t>
      </w:r>
      <w:r>
        <w:t>A^(')G→=(1)/(3)A^(')C→</w:t>
      </w:r>
      <w:r>
        <w:t xml:space="preserve">. Vậy </w:t>
      </w:r>
      <w:r>
        <w:t>−</w:t>
      </w:r>
      <w:r>
        <w:t>−</w:t>
      </w:r>
      <w:r>
        <w:t>→</w:t>
      </w:r>
      <w:r>
        <w:t>A</w:t>
      </w:r>
      <w:r>
        <w:t>′</w:t>
      </w:r>
      <w:r>
        <w:t>C</w:t>
      </w:r>
      <w:r>
        <w:t>=</w:t>
      </w:r>
      <w:r>
        <w:t>3</w:t>
      </w:r>
      <w:r>
        <w:t>−</w:t>
      </w:r>
      <w:r>
        <w:t>−</w:t>
      </w:r>
      <w:r>
        <w:t>→</w:t>
      </w:r>
      <w:r>
        <w:t>A</w:t>
      </w:r>
      <w:r>
        <w:t>′</w:t>
      </w:r>
      <w:r>
        <w:t>G</w:t>
      </w:r>
      <w:r>
        <w:t>A^(')C→=3A^(')G→</w:t>
      </w:r>
      <w:r>
        <w:t xml:space="preserve"> .</w:t>
      </w:r>
      <w:r>
        <w:br/>
      </w:r>
      <w:r>
        <w:br/>
      </w:r>
      <w:r>
        <w:rPr>
          <w:b/>
        </w:rPr>
        <w:t>Bài 5 trang 64 Toán 12 Tập 1</w:t>
      </w:r>
      <w:r>
        <w:t>: Một chiếc ô tô được đặt trên mặt đáy dưới của một khung sắt có dạng hình hộp chữ nhật với đáy trên là hình chữ nhật ABCD, mặt phẳng (ABCD) song song với mặt phẳng nằm ngang. Khung sắt đó được buộc vào móc E của chiếc cần cẩu sao cho các đoạn dây cáp EA, EB, EC, ED có độ dài bằng nhau và cùng tạo với mặt phẳng (ABCD) một góc bằng 60° (</w:t>
      </w:r>
      <w:r>
        <w:rPr>
          <w:i/>
        </w:rPr>
        <w:t>Hình 16</w:t>
      </w:r>
      <w:r>
        <w:t>). Chiếc cần cẩu kéo khung sắt lên theo phương thẳng đứng.</w:t>
      </w:r>
      <w:r>
        <w:br/>
      </w:r>
      <w:r>
        <w:t xml:space="preserve">Tính trọng lượng của chiếc xe ô tô (làm tròn đến hàng đơn vị), biết rằng các lực căng </w:t>
      </w:r>
      <w:r>
        <w:t>−</w:t>
      </w:r>
      <w:r>
        <w:t>→</w:t>
      </w:r>
      <w:r>
        <w:t>F</w:t>
      </w:r>
      <w:r>
        <w:t>1</w:t>
      </w:r>
      <w:r>
        <w:t>,</w:t>
      </w:r>
      <w:r>
        <w:t>−</w:t>
      </w:r>
      <w:r>
        <w:t>→</w:t>
      </w:r>
      <w:r>
        <w:t>F</w:t>
      </w:r>
      <w:r>
        <w:t>2</w:t>
      </w:r>
      <w:r>
        <w:t>,</w:t>
      </w:r>
      <w:r>
        <w:t>−</w:t>
      </w:r>
      <w:r>
        <w:t>→</w:t>
      </w:r>
      <w:r>
        <w:t>F</w:t>
      </w:r>
      <w:r>
        <w:t>3</w:t>
      </w:r>
      <w:r>
        <w:t>,</w:t>
      </w:r>
      <w:r>
        <w:t>−</w:t>
      </w:r>
      <w:r>
        <w:t>→</w:t>
      </w:r>
      <w:r>
        <w:t>F</w:t>
      </w:r>
      <w:r>
        <w:t>4</w:t>
      </w:r>
      <w:r>
        <w:t>F_(1)→,  F_(2)→,  F_(3)→,  F_(4)→</w:t>
      </w:r>
      <w:r>
        <w:t xml:space="preserve"> đều có cường độ là 4 700 N và trọng lượng của khung sắt là 3 000 N.</w:t>
      </w:r>
      <w:r>
        <w:br/>
      </w:r>
      <w:r>
        <w:drawing>
          <wp:inline xmlns:a="http://schemas.openxmlformats.org/drawingml/2006/main" xmlns:pic="http://schemas.openxmlformats.org/drawingml/2006/picture">
            <wp:extent cx="1905000" cy="1905000"/>
            <wp:docPr id="36" name="Picture 36"/>
            <wp:cNvGraphicFramePr>
              <a:graphicFrameLocks noChangeAspect="1"/>
            </wp:cNvGraphicFramePr>
            <a:graphic>
              <a:graphicData uri="http://schemas.openxmlformats.org/drawingml/2006/picture">
                <pic:pic>
                  <pic:nvPicPr>
                    <pic:cNvPr id="0" name="temp_inline_fb3c8800822b4a0ea002e96246db351b.jpg"/>
                    <pic:cNvPicPr/>
                  </pic:nvPicPr>
                  <pic:blipFill>
                    <a:blip r:embed="rId43"/>
                    <a:stretch>
                      <a:fillRect/>
                    </a:stretch>
                  </pic:blipFill>
                  <pic:spPr>
                    <a:xfrm>
                      <a:off x="0" y="0"/>
                      <a:ext cx="1905000" cy="1905000"/>
                    </a:xfrm>
                    <a:prstGeom prst="rect"/>
                  </pic:spPr>
                </pic:pic>
              </a:graphicData>
            </a:graphic>
          </wp:inline>
        </w:drawing>
      </w:r>
      <w:r>
        <w:br/>
      </w:r>
      <w:r>
        <w:rPr>
          <w:b/>
        </w:rPr>
        <w:t>Lời giải:</w:t>
      </w:r>
      <w:r>
        <w:br/>
      </w:r>
      <w:r>
        <w:t>Gọi A</w:t>
      </w:r>
      <w:r>
        <w:rPr>
          <w:vertAlign w:val="subscript"/>
        </w:rPr>
        <w:t>1</w:t>
      </w:r>
      <w:r>
        <w:t>, B</w:t>
      </w:r>
      <w:r>
        <w:rPr>
          <w:vertAlign w:val="subscript"/>
        </w:rPr>
        <w:t>1</w:t>
      </w:r>
      <w:r>
        <w:t>, C</w:t>
      </w:r>
      <w:r>
        <w:rPr>
          <w:vertAlign w:val="subscript"/>
        </w:rPr>
        <w:t>1</w:t>
      </w:r>
      <w:r>
        <w:t>, D</w:t>
      </w:r>
      <w:r>
        <w:rPr>
          <w:vertAlign w:val="subscript"/>
        </w:rPr>
        <w:t>1</w:t>
      </w:r>
      <w:r>
        <w:t xml:space="preserve"> lần lượt là các điểm sao cho</w:t>
      </w:r>
      <w:r>
        <w:br/>
      </w:r>
      <w:r>
        <w:t>−</w:t>
      </w:r>
      <w:r>
        <w:t>−</w:t>
      </w:r>
      <w:r>
        <w:t>→</w:t>
      </w:r>
      <w:r>
        <w:t>E</w:t>
      </w:r>
      <w:r>
        <w:t>A</w:t>
      </w:r>
      <w:r>
        <w:t>1</w:t>
      </w:r>
      <w:r>
        <w:t>=</w:t>
      </w:r>
      <w:r>
        <w:t>−</w:t>
      </w:r>
      <w:r>
        <w:t>→</w:t>
      </w:r>
      <w:r>
        <w:t>F</w:t>
      </w:r>
      <w:r>
        <w:t>1</w:t>
      </w:r>
      <w:r>
        <w:t>,</w:t>
      </w:r>
      <w:r>
        <w:t>−</w:t>
      </w:r>
      <w:r>
        <w:t>−−</w:t>
      </w:r>
      <w:r>
        <w:t>→</w:t>
      </w:r>
      <w:r>
        <w:t>E</w:t>
      </w:r>
      <w:r>
        <w:t>B</w:t>
      </w:r>
      <w:r>
        <w:t>1</w:t>
      </w:r>
      <w:r>
        <w:t>=</w:t>
      </w:r>
      <w:r>
        <w:t>−</w:t>
      </w:r>
      <w:r>
        <w:t>→</w:t>
      </w:r>
      <w:r>
        <w:t>F</w:t>
      </w:r>
      <w:r>
        <w:t>2</w:t>
      </w:r>
      <w:r>
        <w:t>,</w:t>
      </w:r>
      <w:r>
        <w:t>−</w:t>
      </w:r>
      <w:r>
        <w:t>−</w:t>
      </w:r>
      <w:r>
        <w:t>→</w:t>
      </w:r>
      <w:r>
        <w:t>E</w:t>
      </w:r>
      <w:r>
        <w:t>C</w:t>
      </w:r>
      <w:r>
        <w:t>1</w:t>
      </w:r>
      <w:r>
        <w:t>=</w:t>
      </w:r>
      <w:r>
        <w:t>−</w:t>
      </w:r>
      <w:r>
        <w:t>→</w:t>
      </w:r>
      <w:r>
        <w:t>F</w:t>
      </w:r>
      <w:r>
        <w:t>3</w:t>
      </w:r>
      <w:r>
        <w:t>,</w:t>
      </w:r>
      <w:r>
        <w:t>−</w:t>
      </w:r>
      <w:r>
        <w:t>−−</w:t>
      </w:r>
      <w:r>
        <w:t>→</w:t>
      </w:r>
      <w:r>
        <w:t>E</w:t>
      </w:r>
      <w:r>
        <w:t>D</w:t>
      </w:r>
      <w:r>
        <w:t>1</w:t>
      </w:r>
      <w:r>
        <w:t>=</w:t>
      </w:r>
      <w:r>
        <w:t>−</w:t>
      </w:r>
      <w:r>
        <w:t>→</w:t>
      </w:r>
      <w:r>
        <w:t>F</w:t>
      </w:r>
      <w:r>
        <w:t>4</w:t>
      </w:r>
      <w:r>
        <w:t>EA_(1)→=F_(1)→,  EB_(1)→=F_(2)→,  EC_(1)→=F_(3)→,  ED_(1)→=F_(4)→</w:t>
      </w:r>
      <w:r>
        <w:t xml:space="preserve"> .</w:t>
      </w:r>
      <w:r>
        <w:br/>
      </w:r>
      <w:r>
        <w:drawing>
          <wp:inline xmlns:a="http://schemas.openxmlformats.org/drawingml/2006/main" xmlns:pic="http://schemas.openxmlformats.org/drawingml/2006/picture">
            <wp:extent cx="1905000" cy="1905000"/>
            <wp:docPr id="37" name="Picture 37"/>
            <wp:cNvGraphicFramePr>
              <a:graphicFrameLocks noChangeAspect="1"/>
            </wp:cNvGraphicFramePr>
            <a:graphic>
              <a:graphicData uri="http://schemas.openxmlformats.org/drawingml/2006/picture">
                <pic:pic>
                  <pic:nvPicPr>
                    <pic:cNvPr id="0" name="temp_inline_ab73b73ff9bf4a8fbfd2af1b176934b2.jpg"/>
                    <pic:cNvPicPr/>
                  </pic:nvPicPr>
                  <pic:blipFill>
                    <a:blip r:embed="rId44"/>
                    <a:stretch>
                      <a:fillRect/>
                    </a:stretch>
                  </pic:blipFill>
                  <pic:spPr>
                    <a:xfrm>
                      <a:off x="0" y="0"/>
                      <a:ext cx="1905000" cy="1905000"/>
                    </a:xfrm>
                    <a:prstGeom prst="rect"/>
                  </pic:spPr>
                </pic:pic>
              </a:graphicData>
            </a:graphic>
          </wp:inline>
        </w:drawing>
      </w:r>
      <w:r>
        <w:br/>
      </w:r>
      <w:r>
        <w:t>Vì EA, EB, EC, ED có độ dài bằng nhau và cùng tạo với mặt phẳng (ABCD) một góc bằng 60° nên EA</w:t>
      </w:r>
      <w:r>
        <w:rPr>
          <w:vertAlign w:val="subscript"/>
        </w:rPr>
        <w:t>1</w:t>
      </w:r>
      <w:r>
        <w:t>, EB</w:t>
      </w:r>
      <w:r>
        <w:rPr>
          <w:vertAlign w:val="subscript"/>
        </w:rPr>
        <w:t>1</w:t>
      </w:r>
      <w:r>
        <w:t>, EC</w:t>
      </w:r>
      <w:r>
        <w:rPr>
          <w:vertAlign w:val="subscript"/>
        </w:rPr>
        <w:t>1</w:t>
      </w:r>
      <w:r>
        <w:t>, ED</w:t>
      </w:r>
      <w:r>
        <w:rPr>
          <w:vertAlign w:val="subscript"/>
        </w:rPr>
        <w:t>1</w:t>
      </w:r>
      <w:r>
        <w:t xml:space="preserve"> bằng nhau và cùng tạo với mặt phẳng (A</w:t>
      </w:r>
      <w:r>
        <w:rPr>
          <w:vertAlign w:val="subscript"/>
        </w:rPr>
        <w:t>1</w:t>
      </w:r>
      <w:r>
        <w:t>B</w:t>
      </w:r>
      <w:r>
        <w:rPr>
          <w:vertAlign w:val="subscript"/>
        </w:rPr>
        <w:t>1</w:t>
      </w:r>
      <w:r>
        <w:t>C</w:t>
      </w:r>
      <w:r>
        <w:rPr>
          <w:vertAlign w:val="subscript"/>
        </w:rPr>
        <w:t>1</w:t>
      </w:r>
      <w:r>
        <w:t>D</w:t>
      </w:r>
      <w:r>
        <w:rPr>
          <w:vertAlign w:val="subscript"/>
        </w:rPr>
        <w:t>1</w:t>
      </w:r>
      <w:r>
        <w:t>) một góc bằng 60°.</w:t>
      </w:r>
      <w:r>
        <w:br/>
      </w:r>
      <w:r>
        <w:t>Vì ABCD là hình chữ nhật nên A</w:t>
      </w:r>
      <w:r>
        <w:rPr>
          <w:vertAlign w:val="subscript"/>
        </w:rPr>
        <w:t>1</w:t>
      </w:r>
      <w:r>
        <w:t>B</w:t>
      </w:r>
      <w:r>
        <w:rPr>
          <w:vertAlign w:val="subscript"/>
        </w:rPr>
        <w:t>1</w:t>
      </w:r>
      <w:r>
        <w:t>C</w:t>
      </w:r>
      <w:r>
        <w:rPr>
          <w:vertAlign w:val="subscript"/>
        </w:rPr>
        <w:t>1</w:t>
      </w:r>
      <w:r>
        <w:t>D</w:t>
      </w:r>
      <w:r>
        <w:rPr>
          <w:vertAlign w:val="subscript"/>
        </w:rPr>
        <w:t>1</w:t>
      </w:r>
      <w:r>
        <w:t xml:space="preserve"> cũng là hình chữ nhật.</w:t>
      </w:r>
      <w:r>
        <w:br/>
      </w:r>
      <w:r>
        <w:t>Gọi O là tâm của hình chữ nhật A</w:t>
      </w:r>
      <w:r>
        <w:rPr>
          <w:vertAlign w:val="subscript"/>
        </w:rPr>
        <w:t>1</w:t>
      </w:r>
      <w:r>
        <w:t>B</w:t>
      </w:r>
      <w:r>
        <w:rPr>
          <w:vertAlign w:val="subscript"/>
        </w:rPr>
        <w:t>1</w:t>
      </w:r>
      <w:r>
        <w:t>C</w:t>
      </w:r>
      <w:r>
        <w:rPr>
          <w:vertAlign w:val="subscript"/>
        </w:rPr>
        <w:t>1</w:t>
      </w:r>
      <w:r>
        <w:t>D</w:t>
      </w:r>
      <w:r>
        <w:rPr>
          <w:vertAlign w:val="subscript"/>
        </w:rPr>
        <w:t>1</w:t>
      </w:r>
      <w:r>
        <w:t>.</w:t>
      </w:r>
      <w:r>
        <w:br/>
      </w:r>
      <w:r>
        <w:t xml:space="preserve">Ta suy ra EO </w:t>
      </w:r>
      <w:r>
        <w:t>⊥</w:t>
      </w:r>
      <w:r>
        <w:t xml:space="preserve"> (A</w:t>
      </w:r>
      <w:r>
        <w:rPr>
          <w:vertAlign w:val="subscript"/>
        </w:rPr>
        <w:t>1</w:t>
      </w:r>
      <w:r>
        <w:t>B</w:t>
      </w:r>
      <w:r>
        <w:rPr>
          <w:vertAlign w:val="subscript"/>
        </w:rPr>
        <w:t>1</w:t>
      </w:r>
      <w:r>
        <w:t>C</w:t>
      </w:r>
      <w:r>
        <w:rPr>
          <w:vertAlign w:val="subscript"/>
        </w:rPr>
        <w:t>1</w:t>
      </w:r>
      <w:r>
        <w:t>D</w:t>
      </w:r>
      <w:r>
        <w:rPr>
          <w:vertAlign w:val="subscript"/>
        </w:rPr>
        <w:t>1</w:t>
      </w:r>
      <w:r>
        <w:t>).</w:t>
      </w:r>
      <w:r>
        <w:br/>
      </w:r>
      <w:r>
        <w:t>Do đó, góc giữa đường thẳng EA</w:t>
      </w:r>
      <w:r>
        <w:rPr>
          <w:vertAlign w:val="subscript"/>
        </w:rPr>
        <w:t>1</w:t>
      </w:r>
      <w:r>
        <w:t xml:space="preserve"> và mặt phẳng (A</w:t>
      </w:r>
      <w:r>
        <w:rPr>
          <w:vertAlign w:val="subscript"/>
        </w:rPr>
        <w:t>1</w:t>
      </w:r>
      <w:r>
        <w:t>B</w:t>
      </w:r>
      <w:r>
        <w:rPr>
          <w:vertAlign w:val="subscript"/>
        </w:rPr>
        <w:t>1</w:t>
      </w:r>
      <w:r>
        <w:t>C</w:t>
      </w:r>
      <w:r>
        <w:rPr>
          <w:vertAlign w:val="subscript"/>
        </w:rPr>
        <w:t>1</w:t>
      </w:r>
      <w:r>
        <w:t>D</w:t>
      </w:r>
      <w:r>
        <w:rPr>
          <w:vertAlign w:val="subscript"/>
        </w:rPr>
        <w:t>1</w:t>
      </w:r>
      <w:r>
        <w:t>) bằng góc EA</w:t>
      </w:r>
      <w:r>
        <w:rPr>
          <w:vertAlign w:val="subscript"/>
        </w:rPr>
        <w:t>1</w:t>
      </w:r>
      <w:r>
        <w:t>O.</w:t>
      </w:r>
      <w:r>
        <w:br/>
      </w:r>
      <w:r>
        <w:t xml:space="preserve">Suy ra </w:t>
      </w:r>
      <w:r>
        <w:t>ˆ</w:t>
      </w:r>
      <w:r>
        <w:t>E</w:t>
      </w:r>
      <w:r>
        <w:t>A</w:t>
      </w:r>
      <w:r>
        <w:t>1</w:t>
      </w:r>
      <w:r>
        <w:t>O</w:t>
      </w:r>
      <w:r>
        <w:t>=</w:t>
      </w:r>
      <w:r>
        <w:t>60</w:t>
      </w:r>
      <w:r>
        <w:t>°</w:t>
      </w:r>
      <w:r>
        <w:t>EA_(1)O^=60°</w:t>
      </w:r>
      <w:r>
        <w:t xml:space="preserve"> .</w:t>
      </w:r>
      <w:r>
        <w:br/>
      </w:r>
      <w:r>
        <w:t xml:space="preserve">Ta có </w:t>
      </w:r>
      <w:r>
        <w:drawing>
          <wp:inline xmlns:a="http://schemas.openxmlformats.org/drawingml/2006/main" xmlns:pic="http://schemas.openxmlformats.org/drawingml/2006/picture">
            <wp:extent cx="1905000" cy="1905000"/>
            <wp:docPr id="38" name="Picture 38"/>
            <wp:cNvGraphicFramePr>
              <a:graphicFrameLocks noChangeAspect="1"/>
            </wp:cNvGraphicFramePr>
            <a:graphic>
              <a:graphicData uri="http://schemas.openxmlformats.org/drawingml/2006/picture">
                <pic:pic>
                  <pic:nvPicPr>
                    <pic:cNvPr id="0" name="temp_inline_79cf0b1c05e04b1fa7a966634b438e18.jpg"/>
                    <pic:cNvPicPr/>
                  </pic:nvPicPr>
                  <pic:blipFill>
                    <a:blip r:embed="rId45"/>
                    <a:stretch>
                      <a:fillRect/>
                    </a:stretch>
                  </pic:blipFill>
                  <pic:spPr>
                    <a:xfrm>
                      <a:off x="0" y="0"/>
                      <a:ext cx="1905000" cy="1905000"/>
                    </a:xfrm>
                    <a:prstGeom prst="rect"/>
                  </pic:spPr>
                </pic:pic>
              </a:graphicData>
            </a:graphic>
          </wp:inline>
        </w:drawing>
      </w:r>
      <w:r>
        <w:t xml:space="preserve"> nên EA</w:t>
      </w:r>
      <w:r>
        <w:rPr>
          <w:vertAlign w:val="subscript"/>
        </w:rPr>
        <w:t>1</w:t>
      </w:r>
      <w:r>
        <w:t xml:space="preserve"> = EB</w:t>
      </w:r>
      <w:r>
        <w:rPr>
          <w:vertAlign w:val="subscript"/>
        </w:rPr>
        <w:t>1</w:t>
      </w:r>
      <w:r>
        <w:t xml:space="preserve"> = EC</w:t>
      </w:r>
      <w:r>
        <w:rPr>
          <w:vertAlign w:val="subscript"/>
        </w:rPr>
        <w:t>1</w:t>
      </w:r>
      <w:r>
        <w:t xml:space="preserve"> = ED</w:t>
      </w:r>
      <w:r>
        <w:rPr>
          <w:vertAlign w:val="subscript"/>
        </w:rPr>
        <w:t>1</w:t>
      </w:r>
      <w:r>
        <w:t xml:space="preserve"> = 4 700.</w:t>
      </w:r>
      <w:r>
        <w:br/>
      </w:r>
      <w:r>
        <w:t>Tam giác EOA</w:t>
      </w:r>
      <w:r>
        <w:rPr>
          <w:vertAlign w:val="subscript"/>
        </w:rPr>
        <w:t>1</w:t>
      </w:r>
      <w:r>
        <w:t xml:space="preserve"> vuông tại O nên EO = EA</w:t>
      </w:r>
      <w:r>
        <w:rPr>
          <w:vertAlign w:val="subscript"/>
        </w:rPr>
        <w:t>1</w:t>
      </w:r>
      <w:r>
        <w:t xml:space="preserve"> sin</w:t>
      </w:r>
      <w:r>
        <w:t>ˆ</w:t>
      </w:r>
      <w:r>
        <w:t>E</w:t>
      </w:r>
      <w:r>
        <w:t>A</w:t>
      </w:r>
      <w:r>
        <w:t>1</w:t>
      </w:r>
      <w:r>
        <w:t>O</w:t>
      </w:r>
      <w:r>
        <w:t>EA_(1)O^</w:t>
      </w:r>
      <w:r>
        <w:t xml:space="preserve">  = 4 700 sin 60° = 2 350</w:t>
      </w:r>
      <w:r>
        <w:t>√</w:t>
      </w:r>
      <w:r>
        <w:t>3</w:t>
      </w:r>
      <w:r>
        <w:t>√(3)</w:t>
      </w:r>
      <w:r>
        <w:t xml:space="preserve"> .</w:t>
      </w:r>
      <w:r>
        <w:br/>
      </w:r>
      <w:r>
        <w:t xml:space="preserve">Theo quy tắc ba điểm, ta có </w:t>
      </w:r>
      <w:r>
        <w:t>−</w:t>
      </w:r>
      <w:r>
        <w:t>−</w:t>
      </w:r>
      <w:r>
        <w:t>→</w:t>
      </w:r>
      <w:r>
        <w:t>E</w:t>
      </w:r>
      <w:r>
        <w:t>A</w:t>
      </w:r>
      <w:r>
        <w:t>1</w:t>
      </w:r>
      <w:r>
        <w:t>=</w:t>
      </w:r>
      <w:r>
        <w:t>−</w:t>
      </w:r>
      <w:r>
        <w:t>−</w:t>
      </w:r>
      <w:r>
        <w:t>→</w:t>
      </w:r>
      <w:r>
        <w:t>E</w:t>
      </w:r>
      <w:r>
        <w:t>O</w:t>
      </w:r>
      <w:r>
        <w:t>+</w:t>
      </w:r>
      <w:r>
        <w:t>−</w:t>
      </w:r>
      <w:r>
        <w:t>−</w:t>
      </w:r>
      <w:r>
        <w:t>→</w:t>
      </w:r>
      <w:r>
        <w:t>O</w:t>
      </w:r>
      <w:r>
        <w:t>A</w:t>
      </w:r>
      <w:r>
        <w:t>1</w:t>
      </w:r>
      <w:r>
        <w:t>,</w:t>
      </w:r>
      <w:r>
        <w:t>−</w:t>
      </w:r>
      <w:r>
        <w:t>−−</w:t>
      </w:r>
      <w:r>
        <w:t>→</w:t>
      </w:r>
      <w:r>
        <w:t>E</w:t>
      </w:r>
      <w:r>
        <w:t>B</w:t>
      </w:r>
      <w:r>
        <w:t>1</w:t>
      </w:r>
      <w:r>
        <w:t>=</w:t>
      </w:r>
      <w:r>
        <w:t>−</w:t>
      </w:r>
      <w:r>
        <w:t>−</w:t>
      </w:r>
      <w:r>
        <w:t>→</w:t>
      </w:r>
      <w:r>
        <w:t>E</w:t>
      </w:r>
      <w:r>
        <w:t>O</w:t>
      </w:r>
      <w:r>
        <w:t>+</w:t>
      </w:r>
      <w:r>
        <w:t>−</w:t>
      </w:r>
      <w:r>
        <w:t>−−</w:t>
      </w:r>
      <w:r>
        <w:t>→</w:t>
      </w:r>
      <w:r>
        <w:t>O</w:t>
      </w:r>
      <w:r>
        <w:t>B</w:t>
      </w:r>
      <w:r>
        <w:t>1</w:t>
      </w:r>
      <w:r>
        <w:t>EA_(1)→=EO→+OA_(1)→,  EB_(1)→=EO→+OB_(1)→</w:t>
      </w:r>
      <w:r>
        <w:t xml:space="preserve"> ,</w:t>
      </w:r>
      <w:r>
        <w:t>−</w:t>
      </w:r>
      <w:r>
        <w:t>−</w:t>
      </w:r>
      <w:r>
        <w:t>→</w:t>
      </w:r>
      <w:r>
        <w:t>E</w:t>
      </w:r>
      <w:r>
        <w:t>C</w:t>
      </w:r>
      <w:r>
        <w:t>1</w:t>
      </w:r>
      <w:r>
        <w:t>=</w:t>
      </w:r>
      <w:r>
        <w:t>−</w:t>
      </w:r>
      <w:r>
        <w:t>−</w:t>
      </w:r>
      <w:r>
        <w:t>→</w:t>
      </w:r>
      <w:r>
        <w:t>E</w:t>
      </w:r>
      <w:r>
        <w:t>O</w:t>
      </w:r>
      <w:r>
        <w:t>+</w:t>
      </w:r>
      <w:r>
        <w:t>−</w:t>
      </w:r>
      <w:r>
        <w:t>−</w:t>
      </w:r>
      <w:r>
        <w:t>→</w:t>
      </w:r>
      <w:r>
        <w:t>O</w:t>
      </w:r>
      <w:r>
        <w:t>C</w:t>
      </w:r>
      <w:r>
        <w:t>1</w:t>
      </w:r>
      <w:r>
        <w:t>EC_(1)→=EO→+OC_(1)→</w:t>
      </w:r>
      <w:r>
        <w:t xml:space="preserve"> , </w:t>
      </w:r>
      <w:r>
        <w:t>−</w:t>
      </w:r>
      <w:r>
        <w:t>−−</w:t>
      </w:r>
      <w:r>
        <w:t>→</w:t>
      </w:r>
      <w:r>
        <w:t>E</w:t>
      </w:r>
      <w:r>
        <w:t>D</w:t>
      </w:r>
      <w:r>
        <w:t>1</w:t>
      </w:r>
      <w:r>
        <w:t>=</w:t>
      </w:r>
      <w:r>
        <w:t>−</w:t>
      </w:r>
      <w:r>
        <w:t>−</w:t>
      </w:r>
      <w:r>
        <w:t>→</w:t>
      </w:r>
      <w:r>
        <w:t>E</w:t>
      </w:r>
      <w:r>
        <w:t>O</w:t>
      </w:r>
      <w:r>
        <w:t>+</w:t>
      </w:r>
      <w:r>
        <w:t>−</w:t>
      </w:r>
      <w:r>
        <w:t>−−</w:t>
      </w:r>
      <w:r>
        <w:t>→</w:t>
      </w:r>
      <w:r>
        <w:t>O</w:t>
      </w:r>
      <w:r>
        <w:t>D</w:t>
      </w:r>
      <w:r>
        <w:t>1</w:t>
      </w:r>
      <w:r>
        <w:t>ED_(1)→=EO→+OD_(1)→</w:t>
      </w:r>
      <w:r>
        <w:t xml:space="preserve"> .</w:t>
      </w:r>
      <w:r>
        <w:br/>
      </w:r>
      <w:r>
        <w:t>Vì O là trung điểm của A</w:t>
      </w:r>
      <w:r>
        <w:rPr>
          <w:vertAlign w:val="subscript"/>
        </w:rPr>
        <w:t>1</w:t>
      </w:r>
      <w:r>
        <w:t>C</w:t>
      </w:r>
      <w:r>
        <w:rPr>
          <w:vertAlign w:val="subscript"/>
        </w:rPr>
        <w:t>1</w:t>
      </w:r>
      <w:r>
        <w:t xml:space="preserve"> và B</w:t>
      </w:r>
      <w:r>
        <w:rPr>
          <w:vertAlign w:val="subscript"/>
        </w:rPr>
        <w:t>1</w:t>
      </w:r>
      <w:r>
        <w:t>D</w:t>
      </w:r>
      <w:r>
        <w:rPr>
          <w:vertAlign w:val="subscript"/>
        </w:rPr>
        <w:t>1</w:t>
      </w:r>
      <w:r>
        <w:t xml:space="preserve"> nên</w:t>
      </w:r>
      <w:r>
        <w:br/>
      </w:r>
      <w:r>
        <w:t>−</w:t>
      </w:r>
      <w:r>
        <w:t>−</w:t>
      </w:r>
      <w:r>
        <w:t>→</w:t>
      </w:r>
      <w:r>
        <w:t>O</w:t>
      </w:r>
      <w:r>
        <w:t>A</w:t>
      </w:r>
      <w:r>
        <w:t>1</w:t>
      </w:r>
      <w:r>
        <w:t>+</w:t>
      </w:r>
      <w:r>
        <w:t>−</w:t>
      </w:r>
      <w:r>
        <w:t>−</w:t>
      </w:r>
      <w:r>
        <w:t>→</w:t>
      </w:r>
      <w:r>
        <w:t>O</w:t>
      </w:r>
      <w:r>
        <w:t>C</w:t>
      </w:r>
      <w:r>
        <w:t>1</w:t>
      </w:r>
      <w:r>
        <w:t>=</w:t>
      </w:r>
      <w:r>
        <w:t>→</w:t>
      </w:r>
      <w:r>
        <w:t>0</w:t>
      </w:r>
      <w:r>
        <w:t>,</w:t>
      </w:r>
      <w:r>
        <w:t>−</w:t>
      </w:r>
      <w:r>
        <w:t>−−</w:t>
      </w:r>
      <w:r>
        <w:t>→</w:t>
      </w:r>
      <w:r>
        <w:t>O</w:t>
      </w:r>
      <w:r>
        <w:t>B</w:t>
      </w:r>
      <w:r>
        <w:t>1</w:t>
      </w:r>
      <w:r>
        <w:t>+</w:t>
      </w:r>
      <w:r>
        <w:t>−</w:t>
      </w:r>
      <w:r>
        <w:t>−−</w:t>
      </w:r>
      <w:r>
        <w:t>→</w:t>
      </w:r>
      <w:r>
        <w:t>O</w:t>
      </w:r>
      <w:r>
        <w:t>D</w:t>
      </w:r>
      <w:r>
        <w:t>1</w:t>
      </w:r>
      <w:r>
        <w:t>=</w:t>
      </w:r>
      <w:r>
        <w:t>→</w:t>
      </w:r>
      <w:r>
        <w:t>0</w:t>
      </w:r>
      <w:r>
        <w:t>OA_(1)→+OC_(1)→=0→,  OB_(1)→+OD_(1)→=0→</w:t>
      </w:r>
      <w:r>
        <w:t xml:space="preserve"> .</w:t>
      </w:r>
      <w:r>
        <w:br/>
      </w:r>
      <w:r>
        <w:t xml:space="preserve">Từ đó suy ra </w:t>
      </w:r>
      <w:r>
        <w:t>−</w:t>
      </w:r>
      <w:r>
        <w:t>−</w:t>
      </w:r>
      <w:r>
        <w:t>→</w:t>
      </w:r>
      <w:r>
        <w:t>E</w:t>
      </w:r>
      <w:r>
        <w:t>A</w:t>
      </w:r>
      <w:r>
        <w:t>1</w:t>
      </w:r>
      <w:r>
        <w:t>+</w:t>
      </w:r>
      <w:r>
        <w:t>−</w:t>
      </w:r>
      <w:r>
        <w:t>−−</w:t>
      </w:r>
      <w:r>
        <w:t>→</w:t>
      </w:r>
      <w:r>
        <w:t>E</w:t>
      </w:r>
      <w:r>
        <w:t>B</w:t>
      </w:r>
      <w:r>
        <w:t>1</w:t>
      </w:r>
      <w:r>
        <w:t>+</w:t>
      </w:r>
      <w:r>
        <w:t>−</w:t>
      </w:r>
      <w:r>
        <w:t>−</w:t>
      </w:r>
      <w:r>
        <w:t>→</w:t>
      </w:r>
      <w:r>
        <w:t>E</w:t>
      </w:r>
      <w:r>
        <w:t>C</w:t>
      </w:r>
      <w:r>
        <w:t>1</w:t>
      </w:r>
      <w:r>
        <w:t>+</w:t>
      </w:r>
      <w:r>
        <w:t>−</w:t>
      </w:r>
      <w:r>
        <w:t>−−</w:t>
      </w:r>
      <w:r>
        <w:t>→</w:t>
      </w:r>
      <w:r>
        <w:t>E</w:t>
      </w:r>
      <w:r>
        <w:t>D</w:t>
      </w:r>
      <w:r>
        <w:t>1</w:t>
      </w:r>
      <w:r>
        <w:t>=</w:t>
      </w:r>
      <w:r>
        <w:t>4</w:t>
      </w:r>
      <w:r>
        <w:t>−</w:t>
      </w:r>
      <w:r>
        <w:t>−</w:t>
      </w:r>
      <w:r>
        <w:t>→</w:t>
      </w:r>
      <w:r>
        <w:t>E</w:t>
      </w:r>
      <w:r>
        <w:t>O</w:t>
      </w:r>
      <w:r>
        <w:t>EA_(1)→+EB_(1)→+EC_(1)→+ED_(1)→=4EO→</w:t>
      </w:r>
      <w:r>
        <w:t xml:space="preserve"> .</w:t>
      </w:r>
      <w:r>
        <w:br/>
      </w:r>
      <w:r>
        <w:t xml:space="preserve">Do đó, </w:t>
      </w:r>
      <w:r>
        <w:t>−</w:t>
      </w:r>
      <w:r>
        <w:t>→</w:t>
      </w:r>
      <w:r>
        <w:t>F</w:t>
      </w:r>
      <w:r>
        <w:t>1</w:t>
      </w:r>
      <w:r>
        <w:t>+</w:t>
      </w:r>
      <w:r>
        <w:t>−</w:t>
      </w:r>
      <w:r>
        <w:t>→</w:t>
      </w:r>
      <w:r>
        <w:t>F</w:t>
      </w:r>
      <w:r>
        <w:t>2</w:t>
      </w:r>
      <w:r>
        <w:t>+</w:t>
      </w:r>
      <w:r>
        <w:t>−</w:t>
      </w:r>
      <w:r>
        <w:t>→</w:t>
      </w:r>
      <w:r>
        <w:t>F</w:t>
      </w:r>
      <w:r>
        <w:t>3</w:t>
      </w:r>
      <w:r>
        <w:t>+</w:t>
      </w:r>
      <w:r>
        <w:t>−</w:t>
      </w:r>
      <w:r>
        <w:t>→</w:t>
      </w:r>
      <w:r>
        <w:t>F</w:t>
      </w:r>
      <w:r>
        <w:t>4</w:t>
      </w:r>
      <w:r>
        <w:t>=</w:t>
      </w:r>
      <w:r>
        <w:t>4</w:t>
      </w:r>
      <w:r>
        <w:t>−</w:t>
      </w:r>
      <w:r>
        <w:t>−</w:t>
      </w:r>
      <w:r>
        <w:t>→</w:t>
      </w:r>
      <w:r>
        <w:t>E</w:t>
      </w:r>
      <w:r>
        <w:t>O</w:t>
      </w:r>
      <w:r>
        <w:t>F_(1)→+F_(2)→+F_(3)→+F_(4)→=4EO→</w:t>
      </w:r>
      <w:r>
        <w:t xml:space="preserve"> .</w:t>
      </w:r>
      <w:r>
        <w:br/>
      </w:r>
      <w:r>
        <w:t xml:space="preserve">Vì chiếc khung sắt chứa xe ô tô ở vị trí cân bằng nên </w:t>
      </w:r>
      <w:r>
        <w:t>−</w:t>
      </w:r>
      <w:r>
        <w:t>→</w:t>
      </w:r>
      <w:r>
        <w:t>F</w:t>
      </w:r>
      <w:r>
        <w:t>1</w:t>
      </w:r>
      <w:r>
        <w:t>+</w:t>
      </w:r>
      <w:r>
        <w:t>−</w:t>
      </w:r>
      <w:r>
        <w:t>→</w:t>
      </w:r>
      <w:r>
        <w:t>F</w:t>
      </w:r>
      <w:r>
        <w:t>2</w:t>
      </w:r>
      <w:r>
        <w:t>+</w:t>
      </w:r>
      <w:r>
        <w:t>−</w:t>
      </w:r>
      <w:r>
        <w:t>→</w:t>
      </w:r>
      <w:r>
        <w:t>F</w:t>
      </w:r>
      <w:r>
        <w:t>3</w:t>
      </w:r>
      <w:r>
        <w:t>+</w:t>
      </w:r>
      <w:r>
        <w:t>−</w:t>
      </w:r>
      <w:r>
        <w:t>→</w:t>
      </w:r>
      <w:r>
        <w:t>F</w:t>
      </w:r>
      <w:r>
        <w:t>4</w:t>
      </w:r>
      <w:r>
        <w:t>=</w:t>
      </w:r>
      <w:r>
        <w:t>→</w:t>
      </w:r>
      <w:r>
        <w:t>P</w:t>
      </w:r>
      <w:r>
        <w:t>F_(1)→+F_(2)→+F_(3)→+F_(4)→=P→</w:t>
      </w:r>
      <w:r>
        <w:t xml:space="preserve">, ở đó </w:t>
      </w:r>
      <w:r>
        <w:t>→</w:t>
      </w:r>
      <w:r>
        <w:t>P</w:t>
      </w:r>
      <w:r>
        <w:t>P→</w:t>
      </w:r>
      <w:r>
        <w:t xml:space="preserve"> là trọng lự</w:t>
      </w:r>
      <w:r>
        <w:t>c tác dụng lên khung sắt chứa xe ô tô.</w:t>
      </w:r>
      <w:r>
        <w:br/>
      </w:r>
      <w:r>
        <w:t>Suy ra trọng lượng của khung sắt chứa chiếc xe ô tô là</w:t>
      </w:r>
      <w:r>
        <w:br/>
      </w:r>
      <w:r>
        <w:drawing>
          <wp:inline xmlns:a="http://schemas.openxmlformats.org/drawingml/2006/main" xmlns:pic="http://schemas.openxmlformats.org/drawingml/2006/picture">
            <wp:extent cx="1905000" cy="1905000"/>
            <wp:docPr id="39" name="Picture 39"/>
            <wp:cNvGraphicFramePr>
              <a:graphicFrameLocks noChangeAspect="1"/>
            </wp:cNvGraphicFramePr>
            <a:graphic>
              <a:graphicData uri="http://schemas.openxmlformats.org/drawingml/2006/picture">
                <pic:pic>
                  <pic:nvPicPr>
                    <pic:cNvPr id="0" name="temp_inline_537d5779ac864ecb9e98f2b4538f9170.jpg"/>
                    <pic:cNvPicPr/>
                  </pic:nvPicPr>
                  <pic:blipFill>
                    <a:blip r:embed="rId46"/>
                    <a:stretch>
                      <a:fillRect/>
                    </a:stretch>
                  </pic:blipFill>
                  <pic:spPr>
                    <a:xfrm>
                      <a:off x="0" y="0"/>
                      <a:ext cx="1905000" cy="1905000"/>
                    </a:xfrm>
                    <a:prstGeom prst="rect"/>
                  </pic:spPr>
                </pic:pic>
              </a:graphicData>
            </a:graphic>
          </wp:inline>
        </w:drawing>
      </w:r>
      <w:r>
        <w:br/>
      </w:r>
      <w:r>
        <w:t>Vì trọng lượng của khung sắt là 3 000 N nên trọng lượng của chiếc xe ô tô là</w:t>
      </w:r>
      <w:r>
        <w:br/>
      </w:r>
      <w:r>
        <w:t>9400</w:t>
      </w:r>
      <w:r>
        <w:t>√</w:t>
      </w:r>
      <w:r>
        <w:t>3</w:t>
      </w:r>
      <w:r>
        <w:t>−</w:t>
      </w:r>
      <w:r>
        <w:t>3000</w:t>
      </w:r>
      <w:r>
        <w:t>≈</w:t>
      </w:r>
      <w:r>
        <w:t>13</w:t>
      </w:r>
      <w:r>
        <w:t>281</w:t>
      </w:r>
      <w:r>
        <w:t>9400√(3)−3000≈13  281</w:t>
      </w:r>
      <w:r>
        <w:t xml:space="preserve"> (N).</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image" Target="media/image17.jpg"/><Relationship Id="rId26" Type="http://schemas.openxmlformats.org/officeDocument/2006/relationships/image" Target="media/image18.jpg"/><Relationship Id="rId27" Type="http://schemas.openxmlformats.org/officeDocument/2006/relationships/image" Target="media/image19.jpg"/><Relationship Id="rId28" Type="http://schemas.openxmlformats.org/officeDocument/2006/relationships/image" Target="media/image20.jpg"/><Relationship Id="rId29" Type="http://schemas.openxmlformats.org/officeDocument/2006/relationships/image" Target="media/image21.jpg"/><Relationship Id="rId30" Type="http://schemas.openxmlformats.org/officeDocument/2006/relationships/image" Target="media/image22.jpg"/><Relationship Id="rId31" Type="http://schemas.openxmlformats.org/officeDocument/2006/relationships/image" Target="media/image23.jpg"/><Relationship Id="rId32" Type="http://schemas.openxmlformats.org/officeDocument/2006/relationships/image" Target="media/image24.jpg"/><Relationship Id="rId33" Type="http://schemas.openxmlformats.org/officeDocument/2006/relationships/image" Target="media/image25.jpg"/><Relationship Id="rId34" Type="http://schemas.openxmlformats.org/officeDocument/2006/relationships/image" Target="media/image26.jpg"/><Relationship Id="rId35" Type="http://schemas.openxmlformats.org/officeDocument/2006/relationships/image" Target="media/image27.jpg"/><Relationship Id="rId36" Type="http://schemas.openxmlformats.org/officeDocument/2006/relationships/image" Target="media/image28.jpg"/><Relationship Id="rId37" Type="http://schemas.openxmlformats.org/officeDocument/2006/relationships/image" Target="media/image29.jpg"/><Relationship Id="rId38" Type="http://schemas.openxmlformats.org/officeDocument/2006/relationships/image" Target="media/image30.jpg"/><Relationship Id="rId39" Type="http://schemas.openxmlformats.org/officeDocument/2006/relationships/image" Target="media/image31.jpg"/><Relationship Id="rId40" Type="http://schemas.openxmlformats.org/officeDocument/2006/relationships/image" Target="media/image32.jpg"/><Relationship Id="rId41" Type="http://schemas.openxmlformats.org/officeDocument/2006/relationships/image" Target="media/image33.jpg"/><Relationship Id="rId42" Type="http://schemas.openxmlformats.org/officeDocument/2006/relationships/image" Target="media/image34.jpg"/><Relationship Id="rId43" Type="http://schemas.openxmlformats.org/officeDocument/2006/relationships/image" Target="media/image35.jpg"/><Relationship Id="rId44" Type="http://schemas.openxmlformats.org/officeDocument/2006/relationships/image" Target="media/image36.jpg"/><Relationship Id="rId45" Type="http://schemas.openxmlformats.org/officeDocument/2006/relationships/image" Target="media/image37.jpg"/><Relationship Id="rId46" Type="http://schemas.openxmlformats.org/officeDocument/2006/relationships/image" Target="media/image3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