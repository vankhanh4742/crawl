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Lý thuyết Bài 3: Đường tiệm cận của đồ thị hàm số</w:t>
      </w:r>
    </w:p>
    <w:p>
      <w:r>
        <w:rPr>
          <w:b/>
        </w:rPr>
        <w:t>Lý thuyết Toán 12 Bài 3: Đường tiệm cận của đồ thị hàm số  - Cánh diều</w:t>
      </w:r>
      <w:r>
        <w:br/>
      </w:r>
      <w:r>
        <w:rPr>
          <w:b/>
        </w:rPr>
        <w:t>A. Lý thuyết Đường tiệm cận của đồ thị hàm số</w:t>
      </w:r>
      <w:r>
        <w:br/>
      </w:r>
      <w:r>
        <w:rPr>
          <w:b/>
        </w:rPr>
        <w:t>1. Đường tiệm cận ngang</w:t>
      </w:r>
      <w:r>
        <w:br/>
      </w:r>
      <w:r>
        <w:t>Đường thẳng y = y</w:t>
      </w:r>
      <w:r>
        <w:rPr>
          <w:vertAlign w:val="subscript"/>
        </w:rPr>
        <w:t>0</w:t>
      </w:r>
      <w:r>
        <w:t xml:space="preserve"> được gọi là </w:t>
      </w:r>
      <w:r>
        <w:rPr>
          <w:i/>
        </w:rPr>
        <w:t xml:space="preserve">đường tiệm cận ngang </w:t>
      </w:r>
      <w:r>
        <w:t xml:space="preserve">(hay </w:t>
      </w:r>
      <w:r>
        <w:rPr>
          <w:i/>
        </w:rPr>
        <w:t>tiệm cận ngang</w:t>
      </w:r>
      <w:r>
        <w:t xml:space="preserve">) của đồ thị hàm số y = f(x) nếu: 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f</w:t>
      </w:r>
      <w:r>
        <w:t>(</w:t>
      </w:r>
      <w:r>
        <w:t>x</w:t>
      </w:r>
      <w:r>
        <w:t>)</w:t>
      </w:r>
      <w:r>
        <w:t>=</w:t>
      </w:r>
      <w:r>
        <w:t>y</w:t>
      </w:r>
      <w:r>
        <w:t>0</w:t>
      </w:r>
      <w:r>
        <w:t>limx→+∞fx=y_(0)</w:t>
      </w:r>
      <w:r>
        <w:t xml:space="preserve"> hoặc </w:t>
      </w:r>
      <w:r>
        <w:t>lim</w:t>
      </w:r>
      <w:r>
        <w:t>x</w:t>
      </w:r>
      <w:r>
        <w:t>→</w:t>
      </w:r>
      <w:r>
        <w:t>−</w:t>
      </w:r>
      <w:r>
        <w:t>∞</w:t>
      </w:r>
      <w:r>
        <w:t>f</w:t>
      </w:r>
      <w:r>
        <w:t>(</w:t>
      </w:r>
      <w:r>
        <w:t>x</w:t>
      </w:r>
      <w:r>
        <w:t>)</w:t>
      </w:r>
      <w:r>
        <w:t>=</w:t>
      </w:r>
      <w:r>
        <w:t>y</w:t>
      </w:r>
      <w:r>
        <w:t>0</w:t>
      </w:r>
      <w:r>
        <w:t>.</w:t>
      </w:r>
      <w:r>
        <w:t>limx→−∞fx=y_(0).</w:t>
      </w:r>
      <w:r>
        <w:br/>
      </w:r>
      <w:r>
        <w:rPr>
          <w:b/>
        </w:rPr>
        <w:t xml:space="preserve">Nhận xét: </w:t>
      </w:r>
      <w:r>
        <w:t>Giả sử đường thẳng y = y</w:t>
      </w:r>
      <w:r>
        <w:rPr>
          <w:vertAlign w:val="subscript"/>
        </w:rPr>
        <w:t>0</w:t>
      </w:r>
      <w:r>
        <w:t xml:space="preserve"> là tiệm cận ngang của đồ thị hàm số y = f(x). Lấy điểm M(x; y) thuộc đồ thị hàm số. Gọi MH là khoảng cách từ điểm M đến đường thẳng y = y</w:t>
      </w:r>
      <w:r>
        <w:rPr>
          <w:vertAlign w:val="subscript"/>
        </w:rPr>
        <w:t>0</w:t>
      </w:r>
      <w:r>
        <w:t>. Khi đó, độ dài MH tiến tới 0 khi x → + ∞ hay x → – ∞.</w:t>
      </w:r>
      <w:r>
        <w:br/>
      </w:r>
      <w:r>
        <w:drawing>
          <wp:inline xmlns:a="http://schemas.openxmlformats.org/drawingml/2006/main" xmlns:pic="http://schemas.openxmlformats.org/drawingml/2006/picture">
            <wp:extent cx="4086225" cy="13239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a67f1e5cc21c42f29cafabc14b9ea2fa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3239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Ví dụ 1. </w:t>
      </w:r>
      <w:r>
        <w:t xml:space="preserve">Tìm tiệm cận ngang của đồ thị hàm số y = f(x) = </w:t>
      </w:r>
      <w:r>
        <w:t>5</w:t>
      </w:r>
      <w:r>
        <w:t>x</w:t>
      </w:r>
      <w:r>
        <w:t>−</w:t>
      </w:r>
      <w:r>
        <w:t>3</w:t>
      </w:r>
      <w:r>
        <w:t>x</w:t>
      </w:r>
      <w:r>
        <w:t>−</w:t>
      </w:r>
      <w:r>
        <w:t>1</w:t>
      </w:r>
      <w:r>
        <w:t>.</w:t>
      </w:r>
      <w:r>
        <w:t>(5x−3)/(x−1).</w:t>
      </w:r>
      <w:r>
        <w:br/>
      </w:r>
      <w:r>
        <w:rPr>
          <w:b/>
        </w:rPr>
        <w:t>Hướng dẫn giải</w:t>
      </w:r>
      <w:r>
        <w:br/>
      </w:r>
      <w:r>
        <w:t>Hàm số đã cho có tập xác định là ℝ \ {1}.</w:t>
      </w:r>
      <w:r>
        <w:br/>
      </w:r>
      <w:r>
        <w:t xml:space="preserve">Ta có: 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f</w:t>
      </w:r>
      <w:r>
        <w:t>(</w:t>
      </w:r>
      <w:r>
        <w:t>x</w:t>
      </w:r>
      <w:r>
        <w:t>)</w:t>
      </w:r>
      <w:r>
        <w:t>=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5</w:t>
      </w:r>
      <w:r>
        <w:t>x</w:t>
      </w:r>
      <w:r>
        <w:t>−</w:t>
      </w:r>
      <w:r>
        <w:t>3</w:t>
      </w:r>
      <w:r>
        <w:t>x</w:t>
      </w:r>
      <w:r>
        <w:t>−</w:t>
      </w:r>
      <w:r>
        <w:t>1</w:t>
      </w:r>
      <w:r>
        <w:t>=</w:t>
      </w:r>
      <w:r>
        <w:t>5</w:t>
      </w:r>
      <w:r>
        <w:t>;</w:t>
      </w:r>
      <w:r>
        <w:t>limx→+∞fx=limx→+∞(5x−3)/(x−1)=5;</w:t>
      </w:r>
      <w:r>
        <w:br/>
      </w:r>
      <w:r>
        <w:t>lim</w:t>
      </w:r>
      <w:r>
        <w:t>x</w:t>
      </w:r>
      <w:r>
        <w:t>→</w:t>
      </w:r>
      <w:r>
        <w:t>−</w:t>
      </w:r>
      <w:r>
        <w:t>∞</w:t>
      </w:r>
      <w:r>
        <w:t>f</w:t>
      </w:r>
      <w:r>
        <w:t>(</w:t>
      </w:r>
      <w:r>
        <w:t>x</w:t>
      </w:r>
      <w:r>
        <w:t>)</w:t>
      </w:r>
      <w:r>
        <w:t>=</w:t>
      </w:r>
      <w:r>
        <w:t>lim</w:t>
      </w:r>
      <w:r>
        <w:t>x</w:t>
      </w:r>
      <w:r>
        <w:t>→</w:t>
      </w:r>
      <w:r>
        <w:t>−</w:t>
      </w:r>
      <w:r>
        <w:t>∞</w:t>
      </w:r>
      <w:r>
        <w:t>5</w:t>
      </w:r>
      <w:r>
        <w:t>x</w:t>
      </w:r>
      <w:r>
        <w:t>−</w:t>
      </w:r>
      <w:r>
        <w:t>3</w:t>
      </w:r>
      <w:r>
        <w:t>x</w:t>
      </w:r>
      <w:r>
        <w:t>−</w:t>
      </w:r>
      <w:r>
        <w:t>1</w:t>
      </w:r>
      <w:r>
        <w:t>=</w:t>
      </w:r>
      <w:r>
        <w:t>5</w:t>
      </w:r>
      <w:r>
        <w:t>.</w:t>
      </w:r>
      <w:r>
        <w:t>limx→−∞fx=limx→−∞(5x−3)/(x−1)=5.</w:t>
      </w:r>
      <w:r>
        <w:br/>
      </w:r>
      <w:r>
        <w:t>Vậy đường thẳng y = 5 là tiệm cận ngang của đồ thị hàm số đã cho.</w:t>
      </w:r>
      <w:r>
        <w:br/>
      </w:r>
      <w:r>
        <w:rPr>
          <w:b/>
        </w:rPr>
        <w:t>2. Đường tiệm cận đứng</w:t>
      </w:r>
      <w:r>
        <w:br/>
      </w:r>
      <w:r>
        <w:t>Đường thẳng x = x</w:t>
      </w:r>
      <w:r>
        <w:rPr>
          <w:vertAlign w:val="subscript"/>
        </w:rPr>
        <w:t>0</w:t>
      </w:r>
      <w:r>
        <w:t xml:space="preserve"> được gọi là </w:t>
      </w:r>
      <w:r>
        <w:rPr>
          <w:i/>
        </w:rPr>
        <w:t xml:space="preserve">đường tiệm cận đứng </w:t>
      </w:r>
      <w:r>
        <w:t xml:space="preserve">(hay </w:t>
      </w:r>
      <w:r>
        <w:rPr>
          <w:i/>
        </w:rPr>
        <w:t>tiệm cận đứng</w:t>
      </w:r>
      <w:r>
        <w:t>) của đồ thị hàm số y = f(x) nếu ít nhất một trong các điều kiện sau được thỏa mãn:</w:t>
      </w:r>
      <w:r>
        <w:br/>
      </w:r>
      <w:r>
        <w:t>lim</w:t>
      </w:r>
      <w:r>
        <w:t>x</w:t>
      </w:r>
      <w:r>
        <w:t>→</w:t>
      </w:r>
      <w:r>
        <w:t>x</w:t>
      </w:r>
      <w:r>
        <w:t>0</w:t>
      </w:r>
      <w:r>
        <w:t>−</w:t>
      </w:r>
      <w:r>
        <w:t>f</w:t>
      </w:r>
      <w:r>
        <w:t>(</w:t>
      </w:r>
      <w:r>
        <w:t>x</w:t>
      </w:r>
      <w:r>
        <w:t>)</w:t>
      </w:r>
      <w:r>
        <w:t>=</w:t>
      </w:r>
      <w:r>
        <w:t>+</w:t>
      </w:r>
      <w:r>
        <w:t>∞</w:t>
      </w:r>
      <w:r>
        <w:t>;</w:t>
      </w:r>
      <w:r>
        <w:t>lim</w:t>
      </w:r>
      <w:r>
        <w:t>x</w:t>
      </w:r>
      <w:r>
        <w:t>→</w:t>
      </w:r>
      <w:r>
        <w:t>x</w:t>
      </w:r>
      <w:r>
        <w:t>0</w:t>
      </w:r>
      <w:r>
        <w:t>−</w:t>
      </w:r>
      <w:r>
        <w:t>f</w:t>
      </w:r>
      <w:r>
        <w:t>(</w:t>
      </w:r>
      <w:r>
        <w:t>x</w:t>
      </w:r>
      <w:r>
        <w:t>)</w:t>
      </w:r>
      <w:r>
        <w:t>=</w:t>
      </w:r>
      <w:r>
        <w:t>−</w:t>
      </w:r>
      <w:r>
        <w:t>∞</w:t>
      </w:r>
      <w:r>
        <w:t>;</w:t>
      </w:r>
      <w:r>
        <w:t>lim</w:t>
      </w:r>
      <w:r>
        <w:t>x</w:t>
      </w:r>
      <w:r>
        <w:t>→</w:t>
      </w:r>
      <w:r>
        <w:t>x</w:t>
      </w:r>
      <w:r>
        <w:t>0</w:t>
      </w:r>
      <w:r>
        <w:t>+</w:t>
      </w:r>
      <w:r>
        <w:t>f</w:t>
      </w:r>
      <w:r>
        <w:t>(</w:t>
      </w:r>
      <w:r>
        <w:t>x</w:t>
      </w:r>
      <w:r>
        <w:t>)</w:t>
      </w:r>
      <w:r>
        <w:t>=</w:t>
      </w:r>
      <w:r>
        <w:t>+</w:t>
      </w:r>
      <w:r>
        <w:t>∞</w:t>
      </w:r>
      <w:r>
        <w:t>;</w:t>
      </w:r>
      <w:r>
        <w:t>lim</w:t>
      </w:r>
      <w:r>
        <w:t>x</w:t>
      </w:r>
      <w:r>
        <w:t>→</w:t>
      </w:r>
      <w:r>
        <w:t>x</w:t>
      </w:r>
      <w:r>
        <w:t>0</w:t>
      </w:r>
      <w:r>
        <w:t>−</w:t>
      </w:r>
      <w:r>
        <w:t>f</w:t>
      </w:r>
      <w:r>
        <w:t>(</w:t>
      </w:r>
      <w:r>
        <w:t>x</w:t>
      </w:r>
      <w:r>
        <w:t>)</w:t>
      </w:r>
      <w:r>
        <w:t>=</w:t>
      </w:r>
      <w:r>
        <w:t>−</w:t>
      </w:r>
      <w:r>
        <w:t>∞</w:t>
      </w:r>
      <w:r>
        <w:t>limx→x_(0)^(−)fx=+∞;limx→x_(0)^(−)fx=−∞;limx→x_(0)^(+)fx=+∞;limx→x_(0)^(−)fx=−∞</w:t>
      </w:r>
      <w:r>
        <w:br/>
      </w:r>
      <w:r>
        <w:rPr>
          <w:b/>
        </w:rPr>
        <w:t xml:space="preserve">Nhận xét: </w:t>
      </w:r>
      <w:r>
        <w:t>Giả sử đường thẳng x = x</w:t>
      </w:r>
      <w:r>
        <w:rPr>
          <w:vertAlign w:val="subscript"/>
        </w:rPr>
        <w:t>0</w:t>
      </w:r>
      <w:r>
        <w:t xml:space="preserve"> là tiệm cận đứng của đồ thị hàm số y = f(x). Lấy điểm M(x; y) thuộc đồ thị hàm số. Gọi MH là khoảng cách từ điểm M đến đường thẳng x = x</w:t>
      </w:r>
      <w:r>
        <w:rPr>
          <w:vertAlign w:val="subscript"/>
        </w:rPr>
        <w:t>0</w:t>
      </w:r>
      <w:r>
        <w:t>. Khi đó, độ dài MH tiến tới 0 khi x → x</w:t>
      </w:r>
      <w:r>
        <w:rPr>
          <w:vertAlign w:val="subscript"/>
        </w:rPr>
        <w:t>0</w:t>
      </w:r>
      <w:r>
        <w:rPr>
          <w:vertAlign w:val="superscript"/>
        </w:rPr>
        <w:t>+</w:t>
      </w:r>
      <w:r>
        <w:t xml:space="preserve"> hay x → x</w:t>
      </w:r>
      <w:r>
        <w:rPr>
          <w:vertAlign w:val="subscript"/>
        </w:rPr>
        <w:t>0</w:t>
      </w:r>
      <w:r>
        <w:rPr>
          <w:vertAlign w:val="superscript"/>
        </w:rPr>
        <w:t>–</w:t>
      </w:r>
      <w:r>
        <w:t>.</w:t>
      </w:r>
      <w:r>
        <w:br/>
      </w:r>
      <w:r>
        <w:drawing>
          <wp:inline xmlns:a="http://schemas.openxmlformats.org/drawingml/2006/main" xmlns:pic="http://schemas.openxmlformats.org/drawingml/2006/picture">
            <wp:extent cx="4143375" cy="31813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ef56d1b8351441938fbed0ccd4598fdd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1813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Ví dụ 2. </w:t>
      </w:r>
      <w:r>
        <w:t xml:space="preserve">Tìm tiệm cận đứng của đồ thị hàm số y = f(x) = </w:t>
      </w:r>
      <w:r>
        <w:t>x</w:t>
      </w:r>
      <w:r>
        <w:t>2</w:t>
      </w:r>
      <w:r>
        <w:t>+</w:t>
      </w:r>
      <w:r>
        <w:t>3</w:t>
      </w:r>
      <w:r>
        <w:t>x</w:t>
      </w:r>
      <w:r>
        <w:t>(x^(2)+3)/(x)</w:t>
      </w:r>
      <w:r>
        <w:br/>
      </w:r>
      <w:r>
        <w:rPr>
          <w:b/>
        </w:rPr>
        <w:t>Hướng dẫn giải</w:t>
      </w:r>
      <w:r>
        <w:br/>
      </w:r>
      <w:r>
        <w:t>Hàm số đã cho có tập xác định là ℝ \ {0}.</w:t>
      </w:r>
      <w:r>
        <w:br/>
      </w:r>
      <w:r>
        <w:t xml:space="preserve">Ta có: </w:t>
      </w:r>
      <w:r>
        <w:t>lim</w:t>
      </w:r>
      <w:r>
        <w:t>x</w:t>
      </w:r>
      <w:r>
        <w:t>→</w:t>
      </w:r>
      <w:r>
        <w:t>0</w:t>
      </w:r>
      <w:r>
        <w:t>+</w:t>
      </w:r>
      <w:r>
        <w:t>f</w:t>
      </w:r>
      <w:r>
        <w:t>(</w:t>
      </w:r>
      <w:r>
        <w:t>x</w:t>
      </w:r>
      <w:r>
        <w:t>)</w:t>
      </w:r>
      <w:r>
        <w:t>=</w:t>
      </w:r>
      <w:r>
        <w:t>lim</w:t>
      </w:r>
      <w:r>
        <w:t>x</w:t>
      </w:r>
      <w:r>
        <w:t>→</w:t>
      </w:r>
      <w:r>
        <w:t>0</w:t>
      </w:r>
      <w:r>
        <w:t>+</w:t>
      </w:r>
      <w:r>
        <w:t>x</w:t>
      </w:r>
      <w:r>
        <w:t>2</w:t>
      </w:r>
      <w:r>
        <w:t>+</w:t>
      </w:r>
      <w:r>
        <w:t>3</w:t>
      </w:r>
      <w:r>
        <w:t>x</w:t>
      </w:r>
      <w:r>
        <w:t>=</w:t>
      </w:r>
      <w:r>
        <w:t>+</w:t>
      </w:r>
      <w:r>
        <w:t>∞</w:t>
      </w:r>
      <w:r>
        <w:t>limx→0^(+)fx=limx→0^(+)(x^(2)+3)/(x)=+∞</w:t>
      </w:r>
      <w:r>
        <w:br/>
      </w:r>
      <w:r>
        <w:t>lim</w:t>
      </w:r>
      <w:r>
        <w:t>x</w:t>
      </w:r>
      <w:r>
        <w:t>→</w:t>
      </w:r>
      <w:r>
        <w:t>0</w:t>
      </w:r>
      <w:r>
        <w:t>−</w:t>
      </w:r>
      <w:r>
        <w:t>f</w:t>
      </w:r>
      <w:r>
        <w:t>(</w:t>
      </w:r>
      <w:r>
        <w:t>x</w:t>
      </w:r>
      <w:r>
        <w:t>)</w:t>
      </w:r>
      <w:r>
        <w:t>=</w:t>
      </w:r>
      <w:r>
        <w:t>lim</w:t>
      </w:r>
      <w:r>
        <w:t>x</w:t>
      </w:r>
      <w:r>
        <w:t>→</w:t>
      </w:r>
      <w:r>
        <w:t>0</w:t>
      </w:r>
      <w:r>
        <w:t>−</w:t>
      </w:r>
      <w:r>
        <w:t>x</w:t>
      </w:r>
      <w:r>
        <w:t>2</w:t>
      </w:r>
      <w:r>
        <w:t>+</w:t>
      </w:r>
      <w:r>
        <w:t>3</w:t>
      </w:r>
      <w:r>
        <w:t>x</w:t>
      </w:r>
      <w:r>
        <w:t>=</w:t>
      </w:r>
      <w:r>
        <w:t>−</w:t>
      </w:r>
      <w:r>
        <w:t>∞</w:t>
      </w:r>
      <w:r>
        <w:t>limx→0^(−)fx=limx→0^(−)(x^(2)+3)/(x)=−∞</w:t>
      </w:r>
      <w:r>
        <w:br/>
      </w:r>
      <w:r>
        <w:t>Vậy đường thẳng x = 0 là tiệm cận đứng của đồ thị hàm số đã cho.</w:t>
      </w:r>
      <w:r>
        <w:br/>
      </w:r>
      <w:r>
        <w:rPr>
          <w:b/>
        </w:rPr>
        <w:t>3. Đường tiệm cận xiên</w:t>
      </w:r>
      <w:r>
        <w:br/>
      </w:r>
      <w:r>
        <w:t xml:space="preserve">Đường thẳng y = ax + b (a ≠ 0) được gọi là </w:t>
      </w:r>
      <w:r>
        <w:rPr>
          <w:i/>
        </w:rPr>
        <w:t>đường tiệm cận xiên</w:t>
      </w:r>
      <w:r>
        <w:t xml:space="preserve"> (hay </w:t>
      </w:r>
      <w:r>
        <w:rPr>
          <w:i/>
        </w:rPr>
        <w:t>tiệm cận xiên</w:t>
      </w:r>
      <w:r>
        <w:t>) của đồ thị hàm số y = f(x) nếu:</w:t>
      </w:r>
      <w:r>
        <w:br/>
      </w:r>
      <w:r>
        <w:t>lim</w:t>
      </w:r>
      <w:r>
        <w:t>x</w:t>
      </w:r>
      <w:r>
        <w:t>→</w:t>
      </w:r>
      <w:r>
        <w:t>+</w:t>
      </w:r>
      <w:r>
        <w:t>∞</w:t>
      </w:r>
      <w:r>
        <w:t>[</w:t>
      </w:r>
      <w:r>
        <w:t>f</w:t>
      </w:r>
      <w:r>
        <w:t>(</w:t>
      </w:r>
      <w:r>
        <w:t>x</w:t>
      </w:r>
      <w:r>
        <w:t>)</w:t>
      </w:r>
      <w:r>
        <w:t>−</w:t>
      </w:r>
      <w:r>
        <w:t>(</w:t>
      </w:r>
      <w:r>
        <w:t>a</w:t>
      </w:r>
      <w:r>
        <w:t>x</w:t>
      </w:r>
      <w:r>
        <w:t>+</w:t>
      </w:r>
      <w:r>
        <w:t>b</w:t>
      </w:r>
      <w:r>
        <w:t>)</w:t>
      </w:r>
      <w:r>
        <w:t>]</w:t>
      </w:r>
      <w:r>
        <w:t>=</w:t>
      </w:r>
      <w:r>
        <w:t>0</w:t>
      </w:r>
      <w:r>
        <w:t>limx→+∞fx−ax+b=0</w:t>
      </w:r>
      <w:r>
        <w:t xml:space="preserve"> hoặc </w:t>
      </w:r>
      <w:r>
        <w:t>lim</w:t>
      </w:r>
      <w:r>
        <w:t>x</w:t>
      </w:r>
      <w:r>
        <w:t>→</w:t>
      </w:r>
      <w:r>
        <w:t>−</w:t>
      </w:r>
      <w:r>
        <w:t>∞</w:t>
      </w:r>
      <w:r>
        <w:t>[</w:t>
      </w:r>
      <w:r>
        <w:t>f</w:t>
      </w:r>
      <w:r>
        <w:t>(</w:t>
      </w:r>
      <w:r>
        <w:t>x</w:t>
      </w:r>
      <w:r>
        <w:t>)</w:t>
      </w:r>
      <w:r>
        <w:t>−</w:t>
      </w:r>
      <w:r>
        <w:t>(</w:t>
      </w:r>
      <w:r>
        <w:t>a</w:t>
      </w:r>
      <w:r>
        <w:t>x</w:t>
      </w:r>
      <w:r>
        <w:t>+</w:t>
      </w:r>
      <w:r>
        <w:t>b</w:t>
      </w:r>
      <w:r>
        <w:t>)</w:t>
      </w:r>
      <w:r>
        <w:t>]</w:t>
      </w:r>
      <w:r>
        <w:t>=</w:t>
      </w:r>
      <w:r>
        <w:t>0</w:t>
      </w:r>
      <w:r>
        <w:t>limx→−∞fx−ax+b=0</w:t>
      </w:r>
      <w:r>
        <w:br/>
      </w:r>
      <w:r>
        <w:rPr>
          <w:b/>
        </w:rPr>
        <w:t xml:space="preserve">Nhận xét: </w:t>
      </w:r>
      <w:r>
        <w:t>Giả sử đường thẳng y = ax + b (a ≠ 0) là tiệm cận xiên của đồ thị hàm số y = f(x). Lấy điểm M thuộc đồ thị hàm số y = f(x) và điểm N thuộc đường thẳng y = ax + b có cùng hoành độ x. Khi đó, độ dài MN tiến tới 0 khi x → + ∞ hay x → – ∞.</w:t>
      </w:r>
      <w:r>
        <w:br/>
      </w:r>
      <w:r>
        <w:drawing>
          <wp:inline xmlns:a="http://schemas.openxmlformats.org/drawingml/2006/main" xmlns:pic="http://schemas.openxmlformats.org/drawingml/2006/picture">
            <wp:extent cx="4752975" cy="16573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49c293bea1224d3d872a223b65302bbc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6573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Ví dụ 3. </w:t>
      </w:r>
      <w:r>
        <w:t xml:space="preserve">Cho hàm số y = f(x) = </w:t>
      </w:r>
      <w:r>
        <w:t>x</w:t>
      </w:r>
      <w:r>
        <w:t>+</w:t>
      </w:r>
      <w:r>
        <w:t>1</w:t>
      </w:r>
      <w:r>
        <w:t>x</w:t>
      </w:r>
      <w:r>
        <w:t>+</w:t>
      </w:r>
      <w:r>
        <w:t>1</w:t>
      </w:r>
      <w:r>
        <w:t>.</w:t>
      </w:r>
      <w:r>
        <w:t>x+(1)/(x+1).</w:t>
      </w:r>
      <w:r>
        <w:t xml:space="preserve"> Chứng minh rằng đường thẳng y = x là tiệm cận xiên của đồ thị hàm số f(x).</w:t>
      </w:r>
      <w:r>
        <w:br/>
      </w:r>
      <w:r>
        <w:rPr>
          <w:b/>
        </w:rPr>
        <w:t>Hướng dẫn giải</w:t>
      </w:r>
      <w:r>
        <w:br/>
      </w:r>
      <w:r>
        <w:t xml:space="preserve">Do 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[</w:t>
      </w:r>
      <w:r>
        <w:t>f</w:t>
      </w:r>
      <w:r>
        <w:t>(</w:t>
      </w:r>
      <w:r>
        <w:t>x</w:t>
      </w:r>
      <w:r>
        <w:t>)</w:t>
      </w:r>
      <w:r>
        <w:t>−</w:t>
      </w:r>
      <w:r>
        <w:t>x</w:t>
      </w:r>
      <w:r>
        <w:t>]</w:t>
      </w:r>
      <w:r>
        <w:t>=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1</w:t>
      </w:r>
      <w:r>
        <w:t>x</w:t>
      </w:r>
      <w:r>
        <w:t>+</w:t>
      </w:r>
      <w:r>
        <w:t>1</w:t>
      </w:r>
      <w:r>
        <w:t>=</w:t>
      </w:r>
      <w:r>
        <w:t>0</w:t>
      </w:r>
      <w:r>
        <w:t>limx→+∞fx−x=limx→+∞(1)/(x+1)=0</w:t>
      </w:r>
      <w:r>
        <w:t xml:space="preserve"> nên đường thẳng y = x là tiệm cận xiên của đồ thị hàm số đã cho.</w:t>
      </w:r>
      <w:r>
        <w:br/>
      </w:r>
      <w:r>
        <w:rPr>
          <w:b/>
        </w:rPr>
        <w:t xml:space="preserve">Chú ý: </w:t>
      </w:r>
      <w:r>
        <w:t>Để xác định hệ số a, b của đường tiệm cận xiên y = ax + b của đồ thị hàm số y = f(x), ta có thể áp dụng công thức sau:</w:t>
      </w:r>
      <w:r>
        <w:br/>
      </w:r>
      <w:r>
        <w:t>a</w:t>
      </w:r>
      <w:r>
        <w:t>=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f</w:t>
      </w:r>
      <w:r>
        <w:t>(</w:t>
      </w:r>
      <w:r>
        <w:t>x</w:t>
      </w:r>
      <w:r>
        <w:t>)</w:t>
      </w:r>
      <w:r>
        <w:t>x</w:t>
      </w:r>
      <w:r>
        <w:t>a=limx→+∞(fx)/(x)</w:t>
      </w:r>
      <w:r>
        <w:t xml:space="preserve"> và </w:t>
      </w:r>
      <w:r>
        <w:t>b</w:t>
      </w:r>
      <w:r>
        <w:t>=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[</w:t>
      </w:r>
      <w:r>
        <w:t>f</w:t>
      </w:r>
      <w:r>
        <w:t>(</w:t>
      </w:r>
      <w:r>
        <w:t>x</w:t>
      </w:r>
      <w:r>
        <w:t>)</w:t>
      </w:r>
      <w:r>
        <w:t>−</w:t>
      </w:r>
      <w:r>
        <w:t>a</w:t>
      </w:r>
      <w:r>
        <w:t>x</w:t>
      </w:r>
      <w:r>
        <w:t>]</w:t>
      </w:r>
      <w:r>
        <w:t>b=limx→+∞fx−ax</w:t>
      </w:r>
      <w:r>
        <w:t xml:space="preserve"> hoặc </w:t>
      </w:r>
      <w:r>
        <w:t>a</w:t>
      </w:r>
      <w:r>
        <w:t>=</w:t>
      </w:r>
      <w:r>
        <w:t>lim</w:t>
      </w:r>
      <w:r>
        <w:t>x</w:t>
      </w:r>
      <w:r>
        <w:t>→</w:t>
      </w:r>
      <w:r>
        <w:t>−</w:t>
      </w:r>
      <w:r>
        <w:t>∞</w:t>
      </w:r>
      <w:r>
        <w:t>f</w:t>
      </w:r>
      <w:r>
        <w:t>(</w:t>
      </w:r>
      <w:r>
        <w:t>x</w:t>
      </w:r>
      <w:r>
        <w:t>)</w:t>
      </w:r>
      <w:r>
        <w:t>x</w:t>
      </w:r>
      <w:r>
        <w:t>a=limx→−∞(fx)/(x)</w:t>
      </w:r>
      <w:r>
        <w:t xml:space="preserve"> và </w:t>
      </w:r>
      <w:r>
        <w:t>b</w:t>
      </w:r>
      <w:r>
        <w:t>=</w:t>
      </w:r>
      <w:r>
        <w:t>lim</w:t>
      </w:r>
      <w:r>
        <w:t>x</w:t>
      </w:r>
      <w:r>
        <w:t>→</w:t>
      </w:r>
      <w:r>
        <w:t>−</w:t>
      </w:r>
      <w:r>
        <w:t>∞</w:t>
      </w:r>
      <w:r>
        <w:t>[</w:t>
      </w:r>
      <w:r>
        <w:t>f</w:t>
      </w:r>
      <w:r>
        <w:t>(</w:t>
      </w:r>
      <w:r>
        <w:t>x</w:t>
      </w:r>
      <w:r>
        <w:t>)</w:t>
      </w:r>
      <w:r>
        <w:t>−</w:t>
      </w:r>
      <w:r>
        <w:t>a</w:t>
      </w:r>
      <w:r>
        <w:t>x</w:t>
      </w:r>
      <w:r>
        <w:t>]</w:t>
      </w:r>
      <w:r>
        <w:t>b=limx→−∞fx−ax</w:t>
      </w:r>
      <w:r>
        <w:br/>
      </w:r>
      <w:r>
        <w:t>(Khi a = 0 thì ta có tiệm cận ngang y = b).</w:t>
      </w:r>
      <w:r>
        <w:br/>
      </w:r>
      <w:r>
        <w:rPr>
          <w:b/>
        </w:rPr>
        <w:t xml:space="preserve">Ví dụ 4. </w:t>
      </w:r>
      <w:r>
        <w:t xml:space="preserve">Tìm tiệm cận xiên của đồ thị hàm số y = f(x) = </w:t>
      </w:r>
      <w:r>
        <w:t>x</w:t>
      </w:r>
      <w:r>
        <w:t>2</w:t>
      </w:r>
      <w:r>
        <w:t>−</w:t>
      </w:r>
      <w:r>
        <w:t>x</w:t>
      </w:r>
      <w:r>
        <w:t>+</w:t>
      </w:r>
      <w:r>
        <w:t>2</w:t>
      </w:r>
      <w:r>
        <w:t>x</w:t>
      </w:r>
      <w:r>
        <w:t>+</w:t>
      </w:r>
      <w:r>
        <w:t>1</w:t>
      </w:r>
      <w:r>
        <w:t>.</w:t>
      </w:r>
      <w:r>
        <w:t>(x^(2)−x+2)/(x+1).</w:t>
      </w:r>
      <w:r>
        <w:br/>
      </w:r>
      <w:r>
        <w:rPr>
          <w:b/>
        </w:rPr>
        <w:t>Hướng dẫn giải</w:t>
      </w:r>
      <w:r>
        <w:br/>
      </w:r>
      <w:r>
        <w:t xml:space="preserve">Ta có </w:t>
      </w:r>
      <w:r>
        <w:t>a</w:t>
      </w:r>
      <w:r>
        <w:t>=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f</w:t>
      </w:r>
      <w:r>
        <w:t>(</w:t>
      </w:r>
      <w:r>
        <w:t>x</w:t>
      </w:r>
      <w:r>
        <w:t>)</w:t>
      </w:r>
      <w:r>
        <w:t>x</w:t>
      </w:r>
      <w:r>
        <w:t>=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x</w:t>
      </w:r>
      <w:r>
        <w:t>2</w:t>
      </w:r>
      <w:r>
        <w:t>−</w:t>
      </w:r>
      <w:r>
        <w:t>x</w:t>
      </w:r>
      <w:r>
        <w:t>+</w:t>
      </w:r>
      <w:r>
        <w:t>2</w:t>
      </w:r>
      <w:r>
        <w:t>x</w:t>
      </w:r>
      <w:r>
        <w:t>(</w:t>
      </w:r>
      <w:r>
        <w:t>x</w:t>
      </w:r>
      <w:r>
        <w:t>+</w:t>
      </w:r>
      <w:r>
        <w:t>1</w:t>
      </w:r>
      <w:r>
        <w:t>)</w:t>
      </w:r>
      <w:r>
        <w:t>=</w:t>
      </w:r>
      <w:r>
        <w:t>1</w:t>
      </w:r>
      <w:r>
        <w:t>a=limx→+∞(fx)/(x)=limx→+∞(x^(2)−x+2)/(xx+1)=1</w:t>
      </w:r>
      <w:r>
        <w:t xml:space="preserve"> và </w:t>
      </w:r>
      <w:r>
        <w:t>b</w:t>
      </w:r>
      <w:r>
        <w:t>=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[</w:t>
      </w:r>
      <w:r>
        <w:t>f</w:t>
      </w:r>
      <w:r>
        <w:t>(</w:t>
      </w:r>
      <w:r>
        <w:t>x</w:t>
      </w:r>
      <w:r>
        <w:t>)</w:t>
      </w:r>
      <w:r>
        <w:t>−</w:t>
      </w:r>
      <w:r>
        <w:t>x</w:t>
      </w:r>
      <w:r>
        <w:t>]</w:t>
      </w:r>
      <w:r>
        <w:t>=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−</w:t>
      </w:r>
      <w:r>
        <w:t>2</w:t>
      </w:r>
      <w:r>
        <w:t>x</w:t>
      </w:r>
      <w:r>
        <w:t>+</w:t>
      </w:r>
      <w:r>
        <w:t>2</w:t>
      </w:r>
      <w:r>
        <w:t>x</w:t>
      </w:r>
      <w:r>
        <w:t>+</w:t>
      </w:r>
      <w:r>
        <w:t>1</w:t>
      </w:r>
      <w:r>
        <w:t>=</w:t>
      </w:r>
      <w:r>
        <w:t>−</w:t>
      </w:r>
      <w:r>
        <w:t>2</w:t>
      </w:r>
      <w:r>
        <w:t>b=limx→+∞fx−x=limx→+∞(−2x+2)/(x+1)=−2</w:t>
      </w:r>
      <w:r>
        <w:br/>
      </w:r>
      <w:r>
        <w:t xml:space="preserve">Tương tự </w:t>
      </w:r>
      <w:r>
        <w:t>lim</w:t>
      </w:r>
      <w:r>
        <w:t>x</w:t>
      </w:r>
      <w:r>
        <w:t>→</w:t>
      </w:r>
      <w:r>
        <w:t>−</w:t>
      </w:r>
      <w:r>
        <w:t>∞</w:t>
      </w:r>
      <w:r>
        <w:t>f</w:t>
      </w:r>
      <w:r>
        <w:t>(</w:t>
      </w:r>
      <w:r>
        <w:t>x</w:t>
      </w:r>
      <w:r>
        <w:t>)</w:t>
      </w:r>
      <w:r>
        <w:t>x</w:t>
      </w:r>
      <w:r>
        <w:t>=</w:t>
      </w:r>
      <w:r>
        <w:t>1</w:t>
      </w:r>
      <w:r>
        <w:t>;</w:t>
      </w:r>
      <w:r>
        <w:t>lim</w:t>
      </w:r>
      <w:r>
        <w:t>x</w:t>
      </w:r>
      <w:r>
        <w:t>→</w:t>
      </w:r>
      <w:r>
        <w:t>−</w:t>
      </w:r>
      <w:r>
        <w:t>∞</w:t>
      </w:r>
      <w:r>
        <w:t>[</w:t>
      </w:r>
      <w:r>
        <w:t>f</w:t>
      </w:r>
      <w:r>
        <w:t>(</w:t>
      </w:r>
      <w:r>
        <w:t>x</w:t>
      </w:r>
      <w:r>
        <w:t>)</w:t>
      </w:r>
      <w:r>
        <w:t>−</w:t>
      </w:r>
      <w:r>
        <w:t>x</w:t>
      </w:r>
      <w:r>
        <w:t>]</w:t>
      </w:r>
      <w:r>
        <w:t>=</w:t>
      </w:r>
      <w:r>
        <w:t>−</w:t>
      </w:r>
      <w:r>
        <w:t>2</w:t>
      </w:r>
      <w:r>
        <w:t>limx→−∞(fx)/(x)=1;  limx→−∞fx−x=−2</w:t>
      </w:r>
      <w:r>
        <w:br/>
      </w:r>
      <w:r>
        <w:t>Vậy đường thẳng y = x – 2 là tiệm cận xiên của đồ thị hàm số đã cho.</w:t>
      </w:r>
      <w:r>
        <w:br/>
      </w:r>
      <w:r>
        <w:rPr>
          <w:b/>
        </w:rPr>
      </w:r>
      <w:r>
        <w:br/>
      </w:r>
      <w:r>
        <w:rPr>
          <w:b/>
        </w:rPr>
        <w:t>B. Bài tập Đường tiệm cận của đồ thị hàm số</w:t>
      </w:r>
      <w:r>
        <w:br/>
      </w:r>
      <w:r>
        <w:rPr>
          <w:b/>
        </w:rPr>
        <w:t xml:space="preserve">Bài 1. </w:t>
      </w:r>
      <w:r>
        <w:t xml:space="preserve">Tiệm cận xiên của đồ thị hàm số </w:t>
      </w:r>
      <w:r>
        <w:t>y</w:t>
      </w:r>
      <w:r>
        <w:t>=</w:t>
      </w:r>
      <w:r>
        <w:t>x</w:t>
      </w:r>
      <w:r>
        <w:t>−</w:t>
      </w:r>
      <w:r>
        <w:t>3</w:t>
      </w:r>
      <w:r>
        <w:t>−</w:t>
      </w:r>
      <w:r>
        <w:t>1</w:t>
      </w:r>
      <w:r>
        <w:t>x</w:t>
      </w:r>
      <w:r>
        <w:t>−</w:t>
      </w:r>
      <w:r>
        <w:t>1</w:t>
      </w:r>
      <w:r>
        <w:t>y=x−3−(1)/(x−1)</w:t>
      </w:r>
      <w:r>
        <w:t xml:space="preserve"> là</w:t>
      </w:r>
      <w:r>
        <w:br/>
      </w:r>
      <w:r>
        <w:rPr>
          <w:b/>
        </w:rPr>
        <w:t>A.</w:t>
      </w:r>
      <w:r>
        <w:t xml:space="preserve"> y = x – 1.</w:t>
      </w:r>
      <w:r>
        <w:br/>
      </w:r>
      <w:r>
        <w:rPr>
          <w:b/>
        </w:rPr>
        <w:t>B.</w:t>
      </w:r>
      <w:r>
        <w:t xml:space="preserve"> y = x + 3.</w:t>
      </w:r>
      <w:r>
        <w:br/>
      </w:r>
      <w:r>
        <w:rPr>
          <w:b/>
        </w:rPr>
        <w:t>C.</w:t>
      </w:r>
      <w:r>
        <w:t xml:space="preserve"> y = x – 3.</w:t>
      </w:r>
      <w:r>
        <w:br/>
      </w:r>
      <w:r>
        <w:rPr>
          <w:b/>
        </w:rPr>
        <w:t>D.</w:t>
      </w:r>
      <w:r>
        <w:t xml:space="preserve"> y = x.</w:t>
      </w:r>
      <w:r>
        <w:br/>
      </w:r>
      <w:r>
        <w:rPr>
          <w:b/>
        </w:rPr>
        <w:t>Hướng dẫn giải</w:t>
      </w:r>
      <w:r>
        <w:br/>
      </w:r>
      <w:r>
        <w:rPr>
          <w:b/>
        </w:rPr>
        <w:t>Đáp án đúng là: C</w:t>
      </w:r>
      <w:r>
        <w:br/>
      </w:r>
      <w:r>
        <w:t xml:space="preserve">Do 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[</w:t>
      </w:r>
      <w:r>
        <w:t>y</w:t>
      </w:r>
      <w:r>
        <w:t>−</w:t>
      </w:r>
      <w:r>
        <w:t>(</w:t>
      </w:r>
      <w:r>
        <w:t>x</w:t>
      </w:r>
      <w:r>
        <w:t>−</w:t>
      </w:r>
      <w:r>
        <w:t>3</w:t>
      </w:r>
      <w:r>
        <w:t>)</w:t>
      </w:r>
      <w:r>
        <w:t>]</w:t>
      </w:r>
      <w:r>
        <w:t>=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−</w:t>
      </w:r>
      <w:r>
        <w:t>1</w:t>
      </w:r>
      <w:r>
        <w:t>x</w:t>
      </w:r>
      <w:r>
        <w:t>−</w:t>
      </w:r>
      <w:r>
        <w:t>1</w:t>
      </w:r>
      <w:r>
        <w:t>=</w:t>
      </w:r>
      <w:r>
        <w:t>0</w:t>
      </w:r>
      <w:r>
        <w:t>limx→+∞y−x−3=limx→+∞(−1)/(x−1)=0</w:t>
      </w:r>
      <w:r>
        <w:t xml:space="preserve"> nên đường </w:t>
      </w:r>
      <w:r>
        <w:t>thẳng y = x – 3 là tiệm cận xiên của đồ thị hàm số đã cho.</w:t>
      </w:r>
      <w:r>
        <w:br/>
      </w:r>
      <w:r>
        <w:rPr>
          <w:b/>
        </w:rPr>
        <w:t xml:space="preserve">Bài 2. </w:t>
      </w:r>
      <w:r>
        <w:t>Tìm tiệm cận đứng, tiệm cận ngang, tiệm cận xiên (nếu có) của mỗi đồ thị hàm số sau:</w:t>
      </w:r>
      <w:r>
        <w:br/>
      </w:r>
      <w:r>
        <w:t xml:space="preserve">a) </w:t>
      </w:r>
      <w:r>
        <w:t>y</w:t>
      </w:r>
      <w:r>
        <w:t>=</w:t>
      </w:r>
      <w:r>
        <w:t>7</w:t>
      </w:r>
      <w:r>
        <w:t>−</w:t>
      </w:r>
      <w:r>
        <w:t>x</w:t>
      </w:r>
      <w:r>
        <w:t>x</w:t>
      </w:r>
      <w:r>
        <w:t>+</w:t>
      </w:r>
      <w:r>
        <w:t>1</w:t>
      </w:r>
      <w:r>
        <w:t>;</w:t>
      </w:r>
      <w:r>
        <w:t>y=(7−x)/(x+1);</w:t>
      </w:r>
      <w:r>
        <w:br/>
      </w:r>
      <w:r>
        <w:t xml:space="preserve">b) </w:t>
      </w:r>
      <w:r>
        <w:t>y</w:t>
      </w:r>
      <w:r>
        <w:t>=</w:t>
      </w:r>
      <w:r>
        <w:t>x</w:t>
      </w:r>
      <w:r>
        <w:t>2</w:t>
      </w:r>
      <w:r>
        <w:t>−</w:t>
      </w:r>
      <w:r>
        <w:t>3</w:t>
      </w:r>
      <w:r>
        <w:t>x</w:t>
      </w:r>
      <w:r>
        <w:t>+</w:t>
      </w:r>
      <w:r>
        <w:t>2</w:t>
      </w:r>
      <w:r>
        <w:t>x</w:t>
      </w:r>
      <w:r>
        <w:t>+</w:t>
      </w:r>
      <w:r>
        <w:t>1</w:t>
      </w:r>
      <w:r>
        <w:t>;</w:t>
      </w:r>
      <w:r>
        <w:t>y=(x^(2)−3x+2)/(x+1);</w:t>
      </w:r>
      <w:r>
        <w:br/>
      </w:r>
      <w:r>
        <w:t xml:space="preserve">c) y = 2x – 1 + </w:t>
      </w:r>
      <w:r>
        <w:t>2</w:t>
      </w:r>
      <w:r>
        <w:t>x</w:t>
      </w:r>
      <w:r>
        <w:t>2</w:t>
      </w:r>
      <w:r>
        <w:t>.</w:t>
      </w:r>
      <w:r>
        <w:t>(2)/(x^(2)).</w:t>
      </w:r>
      <w:r>
        <w:br/>
      </w:r>
      <w:r>
        <w:rPr>
          <w:b/>
        </w:rPr>
        <w:t>Hướng dẫn giải</w:t>
      </w:r>
      <w:r>
        <w:br/>
      </w:r>
      <w:r>
        <w:t xml:space="preserve">a) </w:t>
      </w:r>
      <w:r>
        <w:t>y</w:t>
      </w:r>
      <w:r>
        <w:t>=</w:t>
      </w:r>
      <w:r>
        <w:t>7</w:t>
      </w:r>
      <w:r>
        <w:t>−</w:t>
      </w:r>
      <w:r>
        <w:t>x</w:t>
      </w:r>
      <w:r>
        <w:t>x</w:t>
      </w:r>
      <w:r>
        <w:t>+</w:t>
      </w:r>
      <w:r>
        <w:t>1</w:t>
      </w:r>
      <w:r>
        <w:t>y=(7−x)/(x+1)</w:t>
      </w:r>
      <w:r>
        <w:br/>
      </w:r>
      <w:r>
        <w:t>Hàm số đã cho có tập xác định là ℝ \ {– 1}.</w:t>
      </w:r>
      <w:r>
        <w:br/>
      </w:r>
      <w:r>
        <w:t xml:space="preserve">Ta có 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y</w:t>
      </w:r>
      <w:r>
        <w:t>=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7</w:t>
      </w:r>
      <w:r>
        <w:t>−</w:t>
      </w:r>
      <w:r>
        <w:t>x</w:t>
      </w:r>
      <w:r>
        <w:t>x</w:t>
      </w:r>
      <w:r>
        <w:t>+</w:t>
      </w:r>
      <w:r>
        <w:t>1</w:t>
      </w:r>
      <w:r>
        <w:t>=</w:t>
      </w:r>
      <w:r>
        <w:t>−</w:t>
      </w:r>
      <w:r>
        <w:t>1</w:t>
      </w:r>
      <w:r>
        <w:t>;</w:t>
      </w:r>
      <w:r>
        <w:t>lim</w:t>
      </w:r>
      <w:r>
        <w:t>x</w:t>
      </w:r>
      <w:r>
        <w:t>→</w:t>
      </w:r>
      <w:r>
        <w:t>−</w:t>
      </w:r>
      <w:r>
        <w:t>∞</w:t>
      </w:r>
      <w:r>
        <w:t>y</w:t>
      </w:r>
      <w:r>
        <w:t>=</w:t>
      </w:r>
      <w:r>
        <w:t>lim</w:t>
      </w:r>
      <w:r>
        <w:t>x</w:t>
      </w:r>
      <w:r>
        <w:t>→</w:t>
      </w:r>
      <w:r>
        <w:t>−</w:t>
      </w:r>
      <w:r>
        <w:t>∞</w:t>
      </w:r>
      <w:r>
        <w:t>7</w:t>
      </w:r>
      <w:r>
        <w:t>−</w:t>
      </w:r>
      <w:r>
        <w:t>x</w:t>
      </w:r>
      <w:r>
        <w:t>x</w:t>
      </w:r>
      <w:r>
        <w:t>+</w:t>
      </w:r>
      <w:r>
        <w:t>1</w:t>
      </w:r>
      <w:r>
        <w:t>=</w:t>
      </w:r>
      <w:r>
        <w:t>−</w:t>
      </w:r>
      <w:r>
        <w:t>1</w:t>
      </w:r>
      <w:r>
        <w:t>limx→+∞y=limx→+∞(7−x)/(x+1)=−1;limx→−∞y=limx→−∞(7−x)/(x+1)=−1</w:t>
      </w:r>
      <w:r>
        <w:br/>
      </w:r>
      <w:r>
        <w:t>Do đó, đường thẳng y = – 1 là tiệm cận ngang của đồ thị hàm số đã cho.</w:t>
      </w:r>
      <w:r>
        <w:br/>
      </w:r>
      <w:r>
        <w:t xml:space="preserve">Lại có </w:t>
      </w:r>
      <w:r>
        <w:t>lim</w:t>
      </w:r>
      <w:r>
        <w:t>x</w:t>
      </w:r>
      <w:r>
        <w:t>→</w:t>
      </w:r>
      <w:r>
        <w:t>−</w:t>
      </w:r>
      <w:r>
        <w:t>1</w:t>
      </w:r>
      <w:r>
        <w:t>+</w:t>
      </w:r>
      <w:r>
        <w:t>y</w:t>
      </w:r>
      <w:r>
        <w:t>=</w:t>
      </w:r>
      <w:r>
        <w:t>lim</w:t>
      </w:r>
      <w:r>
        <w:t>x</w:t>
      </w:r>
      <w:r>
        <w:t>→</w:t>
      </w:r>
      <w:r>
        <w:t>−</w:t>
      </w:r>
      <w:r>
        <w:t>1</w:t>
      </w:r>
      <w:r>
        <w:t>+</w:t>
      </w:r>
      <w:r>
        <w:t>7</w:t>
      </w:r>
      <w:r>
        <w:t>−</w:t>
      </w:r>
      <w:r>
        <w:t>x</w:t>
      </w:r>
      <w:r>
        <w:t>x</w:t>
      </w:r>
      <w:r>
        <w:t>+</w:t>
      </w:r>
      <w:r>
        <w:t>1</w:t>
      </w:r>
      <w:r>
        <w:t>=</w:t>
      </w:r>
      <w:r>
        <w:t>+</w:t>
      </w:r>
      <w:r>
        <w:t>∞</w:t>
      </w:r>
      <w:r>
        <w:t>;</w:t>
      </w:r>
      <w:r>
        <w:t>lim</w:t>
      </w:r>
      <w:r>
        <w:t>x</w:t>
      </w:r>
      <w:r>
        <w:t>→</w:t>
      </w:r>
      <w:r>
        <w:t>−</w:t>
      </w:r>
      <w:r>
        <w:t>1</w:t>
      </w:r>
      <w:r>
        <w:t>−</w:t>
      </w:r>
      <w:r>
        <w:t>y</w:t>
      </w:r>
      <w:r>
        <w:t>=</w:t>
      </w:r>
      <w:r>
        <w:t>lim</w:t>
      </w:r>
      <w:r>
        <w:t>x</w:t>
      </w:r>
      <w:r>
        <w:t>→</w:t>
      </w:r>
      <w:r>
        <w:t>−</w:t>
      </w:r>
      <w:r>
        <w:t>1</w:t>
      </w:r>
      <w:r>
        <w:t>−</w:t>
      </w:r>
      <w:r>
        <w:t>7</w:t>
      </w:r>
      <w:r>
        <w:t>−</w:t>
      </w:r>
      <w:r>
        <w:t>x</w:t>
      </w:r>
      <w:r>
        <w:t>x</w:t>
      </w:r>
      <w:r>
        <w:t>+</w:t>
      </w:r>
      <w:r>
        <w:t>1</w:t>
      </w:r>
      <w:r>
        <w:t>=</w:t>
      </w:r>
      <w:r>
        <w:t>−</w:t>
      </w:r>
      <w:r>
        <w:t>∞</w:t>
      </w:r>
      <w:r>
        <w:t>limx→−1^(+)y=limx→−1^(+)(7−x)/(x+1)=+∞;limx→−1^(−)y=limx→−1^(−)(7−x)/(x+1)=−∞</w:t>
      </w:r>
      <w:r>
        <w:br/>
      </w:r>
      <w:r>
        <w:t>Do đó, đường thẳng x = – 1 là tiệm cận đứng của đồ thị hàm số đã cho.</w:t>
      </w:r>
      <w:r>
        <w:br/>
      </w:r>
      <w:r>
        <w:t>Đồ thị hàm số đã cho không có tiệm cận xiên.</w:t>
      </w:r>
      <w:r>
        <w:br/>
      </w:r>
      <w:r>
        <w:t xml:space="preserve">b) </w:t>
      </w:r>
      <w:r>
        <w:t>y</w:t>
      </w:r>
      <w:r>
        <w:t>=</w:t>
      </w:r>
      <w:r>
        <w:t>x</w:t>
      </w:r>
      <w:r>
        <w:t>2</w:t>
      </w:r>
      <w:r>
        <w:t>−</w:t>
      </w:r>
      <w:r>
        <w:t>3</w:t>
      </w:r>
      <w:r>
        <w:t>x</w:t>
      </w:r>
      <w:r>
        <w:t>+</w:t>
      </w:r>
      <w:r>
        <w:t>2</w:t>
      </w:r>
      <w:r>
        <w:t>x</w:t>
      </w:r>
      <w:r>
        <w:t>+</w:t>
      </w:r>
      <w:r>
        <w:t>1</w:t>
      </w:r>
      <w:r>
        <w:t>y=(x^(2)−3x+2)/(x+1)</w:t>
      </w:r>
      <w:r>
        <w:br/>
      </w:r>
      <w:r>
        <w:t>Hàm số đã cho có tập xác định là ℝ \ {– 1}.</w:t>
      </w:r>
      <w:r>
        <w:br/>
      </w:r>
      <w:r>
        <w:t xml:space="preserve">Ta có 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y</w:t>
      </w:r>
      <w:r>
        <w:t>=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x</w:t>
      </w:r>
      <w:r>
        <w:t>2</w:t>
      </w:r>
      <w:r>
        <w:t>−</w:t>
      </w:r>
      <w:r>
        <w:t>3</w:t>
      </w:r>
      <w:r>
        <w:t>x</w:t>
      </w:r>
      <w:r>
        <w:t>+</w:t>
      </w:r>
      <w:r>
        <w:t>2</w:t>
      </w:r>
      <w:r>
        <w:t>x</w:t>
      </w:r>
      <w:r>
        <w:t>+</w:t>
      </w:r>
      <w:r>
        <w:t>1</w:t>
      </w:r>
      <w:r>
        <w:t>=</w:t>
      </w:r>
      <w:r>
        <w:t>+</w:t>
      </w:r>
      <w:r>
        <w:t>∞</w:t>
      </w:r>
      <w:r>
        <w:t>;</w:t>
      </w:r>
      <w:r>
        <w:t>lim</w:t>
      </w:r>
      <w:r>
        <w:t>x</w:t>
      </w:r>
      <w:r>
        <w:t>→</w:t>
      </w:r>
      <w:r>
        <w:t>−</w:t>
      </w:r>
      <w:r>
        <w:t>∞</w:t>
      </w:r>
      <w:r>
        <w:t>y</w:t>
      </w:r>
      <w:r>
        <w:t>=</w:t>
      </w:r>
      <w:r>
        <w:t>lim</w:t>
      </w:r>
      <w:r>
        <w:t>x</w:t>
      </w:r>
      <w:r>
        <w:t>→</w:t>
      </w:r>
      <w:r>
        <w:t>−</w:t>
      </w:r>
      <w:r>
        <w:t>∞</w:t>
      </w:r>
      <w:r>
        <w:t>x</w:t>
      </w:r>
      <w:r>
        <w:t>2</w:t>
      </w:r>
      <w:r>
        <w:t>−</w:t>
      </w:r>
      <w:r>
        <w:t>3</w:t>
      </w:r>
      <w:r>
        <w:t>x</w:t>
      </w:r>
      <w:r>
        <w:t>+</w:t>
      </w:r>
      <w:r>
        <w:t>2</w:t>
      </w:r>
      <w:r>
        <w:t>x</w:t>
      </w:r>
      <w:r>
        <w:t>+</w:t>
      </w:r>
      <w:r>
        <w:t>1</w:t>
      </w:r>
      <w:r>
        <w:t>=</w:t>
      </w:r>
      <w:r>
        <w:t>−</w:t>
      </w:r>
      <w:r>
        <w:t>∞</w:t>
      </w:r>
      <w:r>
        <w:t>limx→+∞y=limx→+∞(x^(2)−3x+2)/(x+1)=+∞;limx→−∞y=limx→−∞(x^(2)−3x+2)/(x+1)=−∞</w:t>
      </w:r>
      <w:r>
        <w:br/>
      </w:r>
      <w:r>
        <w:t>Do đó, đồ thị hàm số đã cho không có tiệm cận ngang.</w:t>
      </w:r>
      <w:r>
        <w:br/>
      </w:r>
      <w:r>
        <w:t xml:space="preserve">Lại có </w:t>
      </w:r>
      <w:r>
        <w:t>lim</w:t>
      </w:r>
      <w:r>
        <w:t>x</w:t>
      </w:r>
      <w:r>
        <w:t>→</w:t>
      </w:r>
      <w:r>
        <w:t>−</w:t>
      </w:r>
      <w:r>
        <w:t>1</w:t>
      </w:r>
      <w:r>
        <w:t>+</w:t>
      </w:r>
      <w:r>
        <w:t>y</w:t>
      </w:r>
      <w:r>
        <w:t>=</w:t>
      </w:r>
      <w:r>
        <w:t>lim</w:t>
      </w:r>
      <w:r>
        <w:t>x</w:t>
      </w:r>
      <w:r>
        <w:t>→</w:t>
      </w:r>
      <w:r>
        <w:t>−</w:t>
      </w:r>
      <w:r>
        <w:t>1</w:t>
      </w:r>
      <w:r>
        <w:t>+</w:t>
      </w:r>
      <w:r>
        <w:t>x</w:t>
      </w:r>
      <w:r>
        <w:t>2</w:t>
      </w:r>
      <w:r>
        <w:t>−</w:t>
      </w:r>
      <w:r>
        <w:t>3</w:t>
      </w:r>
      <w:r>
        <w:t>x</w:t>
      </w:r>
      <w:r>
        <w:t>+</w:t>
      </w:r>
      <w:r>
        <w:t>2</w:t>
      </w:r>
      <w:r>
        <w:t>x</w:t>
      </w:r>
      <w:r>
        <w:t>+</w:t>
      </w:r>
      <w:r>
        <w:t>1</w:t>
      </w:r>
      <w:r>
        <w:t>=</w:t>
      </w:r>
      <w:r>
        <w:t>+</w:t>
      </w:r>
      <w:r>
        <w:t>∞</w:t>
      </w:r>
      <w:r>
        <w:t>;</w:t>
      </w:r>
      <w:r>
        <w:t>lim</w:t>
      </w:r>
      <w:r>
        <w:t>x</w:t>
      </w:r>
      <w:r>
        <w:t>→</w:t>
      </w:r>
      <w:r>
        <w:t>−</w:t>
      </w:r>
      <w:r>
        <w:t>1</w:t>
      </w:r>
      <w:r>
        <w:t>−</w:t>
      </w:r>
      <w:r>
        <w:t>y</w:t>
      </w:r>
      <w:r>
        <w:t>=</w:t>
      </w:r>
      <w:r>
        <w:t>lim</w:t>
      </w:r>
      <w:r>
        <w:t>x</w:t>
      </w:r>
      <w:r>
        <w:t>→</w:t>
      </w:r>
      <w:r>
        <w:t>−</w:t>
      </w:r>
      <w:r>
        <w:t>1</w:t>
      </w:r>
      <w:r>
        <w:t>+</w:t>
      </w:r>
      <w:r>
        <w:t>x</w:t>
      </w:r>
      <w:r>
        <w:t>2</w:t>
      </w:r>
      <w:r>
        <w:t>−</w:t>
      </w:r>
      <w:r>
        <w:t>3</w:t>
      </w:r>
      <w:r>
        <w:t>x</w:t>
      </w:r>
      <w:r>
        <w:t>+</w:t>
      </w:r>
      <w:r>
        <w:t>2</w:t>
      </w:r>
      <w:r>
        <w:t>x</w:t>
      </w:r>
      <w:r>
        <w:t>+</w:t>
      </w:r>
      <w:r>
        <w:t>1</w:t>
      </w:r>
      <w:r>
        <w:t>=</w:t>
      </w:r>
      <w:r>
        <w:t>−</w:t>
      </w:r>
      <w:r>
        <w:t>∞</w:t>
      </w:r>
      <w:r>
        <w:t>limx→−1^(+)y=limx→−1^(+)(x^(2)−3x+2)/(x+1)=+∞;limx→−1^(−)y=limx→−1^(+)(x^(2)−3x+2)/(x+1)=−∞</w:t>
      </w:r>
      <w:r>
        <w:br/>
      </w:r>
      <w:r>
        <w:t>Do đó, đường thẳng x = – 1 là tiệm cận đứng của đồ thị hàm số đã cho.</w:t>
      </w:r>
      <w:r>
        <w:br/>
      </w:r>
      <w:r>
        <w:t xml:space="preserve">Ta có </w:t>
      </w:r>
      <w:r>
        <w:t>y</w:t>
      </w:r>
      <w:r>
        <w:t>=</w:t>
      </w:r>
      <w:r>
        <w:t>x</w:t>
      </w:r>
      <w:r>
        <w:t>2</w:t>
      </w:r>
      <w:r>
        <w:t>−</w:t>
      </w:r>
      <w:r>
        <w:t>3</w:t>
      </w:r>
      <w:r>
        <w:t>x</w:t>
      </w:r>
      <w:r>
        <w:t>+</w:t>
      </w:r>
      <w:r>
        <w:t>2</w:t>
      </w:r>
      <w:r>
        <w:t>x</w:t>
      </w:r>
      <w:r>
        <w:t>+</w:t>
      </w:r>
      <w:r>
        <w:t>1</w:t>
      </w:r>
      <w:r>
        <w:t>=</w:t>
      </w:r>
      <w:r>
        <w:t>x</w:t>
      </w:r>
      <w:r>
        <w:t>−</w:t>
      </w:r>
      <w:r>
        <w:t>4</w:t>
      </w:r>
      <w:r>
        <w:t>+</w:t>
      </w:r>
      <w:r>
        <w:t>6</w:t>
      </w:r>
      <w:r>
        <w:t>x</w:t>
      </w:r>
      <w:r>
        <w:t>+</w:t>
      </w:r>
      <w:r>
        <w:t>1</w:t>
      </w:r>
      <w:r>
        <w:t>y=(x^(2)−3x+2)/(x+1)=x−4+(6)/(x+1)</w:t>
      </w:r>
      <w:r>
        <w:br/>
      </w:r>
      <w:r>
        <w:t>lim</w:t>
      </w:r>
      <w:r>
        <w:t>x</w:t>
      </w:r>
      <w:r>
        <w:t>→</w:t>
      </w:r>
      <w:r>
        <w:t>+</w:t>
      </w:r>
      <w:r>
        <w:t>∞</w:t>
      </w:r>
      <w:r>
        <w:t>[</w:t>
      </w:r>
      <w:r>
        <w:t>y</w:t>
      </w:r>
      <w:r>
        <w:t>−</w:t>
      </w:r>
      <w:r>
        <w:t>(</w:t>
      </w:r>
      <w:r>
        <w:t>x</w:t>
      </w:r>
      <w:r>
        <w:t>−</w:t>
      </w:r>
      <w:r>
        <w:t>4</w:t>
      </w:r>
      <w:r>
        <w:t>)</w:t>
      </w:r>
      <w:r>
        <w:t>]</w:t>
      </w:r>
      <w:r>
        <w:t>=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6</w:t>
      </w:r>
      <w:r>
        <w:t>x</w:t>
      </w:r>
      <w:r>
        <w:t>+</w:t>
      </w:r>
      <w:r>
        <w:t>1</w:t>
      </w:r>
      <w:r>
        <w:t>=</w:t>
      </w:r>
      <w:r>
        <w:t>0</w:t>
      </w:r>
      <w:r>
        <w:t>limx→+∞y−x−4=limx→+∞(6)/(x+1)=0</w:t>
      </w:r>
      <w:r>
        <w:t xml:space="preserve"> ;</w:t>
      </w:r>
      <w:r>
        <w:t>lim</w:t>
      </w:r>
      <w:r>
        <w:t>x</w:t>
      </w:r>
      <w:r>
        <w:t>→</w:t>
      </w:r>
      <w:r>
        <w:t>−</w:t>
      </w:r>
      <w:r>
        <w:t>∞</w:t>
      </w:r>
      <w:r>
        <w:t>[</w:t>
      </w:r>
      <w:r>
        <w:t>y</w:t>
      </w:r>
      <w:r>
        <w:t>−</w:t>
      </w:r>
      <w:r>
        <w:t>(</w:t>
      </w:r>
      <w:r>
        <w:t>x</w:t>
      </w:r>
      <w:r>
        <w:t>−</w:t>
      </w:r>
      <w:r>
        <w:t>4</w:t>
      </w:r>
      <w:r>
        <w:t>)</w:t>
      </w:r>
      <w:r>
        <w:t>]</w:t>
      </w:r>
      <w:r>
        <w:t>=</w:t>
      </w:r>
      <w:r>
        <w:t>lim</w:t>
      </w:r>
      <w:r>
        <w:t>x</w:t>
      </w:r>
      <w:r>
        <w:t>→</w:t>
      </w:r>
      <w:r>
        <w:t>−</w:t>
      </w:r>
      <w:r>
        <w:t>∞</w:t>
      </w:r>
      <w:r>
        <w:t>6</w:t>
      </w:r>
      <w:r>
        <w:t>x</w:t>
      </w:r>
      <w:r>
        <w:t>+</w:t>
      </w:r>
      <w:r>
        <w:t>1</w:t>
      </w:r>
      <w:r>
        <w:t>=</w:t>
      </w:r>
      <w:r>
        <w:t>0</w:t>
      </w:r>
      <w:r>
        <w:t>limx→−∞y−x−4=limx→−∞(6)/(x+1)=0</w:t>
      </w:r>
      <w:r>
        <w:br/>
      </w:r>
      <w:r>
        <w:t>Do đó, đường thẳng y = x – 4 là tiệm cận xiên của đồ thị hàm số đã cho.</w:t>
      </w:r>
      <w:r>
        <w:br/>
      </w:r>
      <w:r>
        <w:t xml:space="preserve">c) y = 2x – 1 + </w:t>
      </w:r>
      <w:r>
        <w:t>2</w:t>
      </w:r>
      <w:r>
        <w:t>x</w:t>
      </w:r>
      <w:r>
        <w:t>2</w:t>
      </w:r>
      <w:r>
        <w:t>(2)/(x^(2))</w:t>
      </w:r>
      <w:r>
        <w:br/>
      </w:r>
      <w:r>
        <w:t>Hàm số đã cho có tập xác định là ℝ \ {0}.</w:t>
      </w:r>
      <w:r>
        <w:br/>
      </w:r>
      <w:r>
        <w:t>Đồ thị hàm số đã cho không có tiệm cận ngang.</w:t>
      </w:r>
      <w:r>
        <w:br/>
      </w:r>
      <w:r>
        <w:t xml:space="preserve">Ta có </w:t>
      </w:r>
      <w:r>
        <w:t>lim</w:t>
      </w:r>
      <w:r>
        <w:t>x</w:t>
      </w:r>
      <w:r>
        <w:t>→</w:t>
      </w:r>
      <w:r>
        <w:t>0</w:t>
      </w:r>
      <w:r>
        <w:t>+</w:t>
      </w:r>
      <w:r>
        <w:t>y</w:t>
      </w:r>
      <w:r>
        <w:t>=</w:t>
      </w:r>
      <w:r>
        <w:t>lim</w:t>
      </w:r>
      <w:r>
        <w:t>x</w:t>
      </w:r>
      <w:r>
        <w:t>→</w:t>
      </w:r>
      <w:r>
        <w:t>0</w:t>
      </w:r>
      <w:r>
        <w:t>+</w:t>
      </w:r>
      <w:r>
        <w:t>(</w:t>
      </w:r>
      <w:r>
        <w:t>2</w:t>
      </w:r>
      <w:r>
        <w:t>x</w:t>
      </w:r>
      <w:r>
        <w:t>−</w:t>
      </w:r>
      <w:r>
        <w:t>1</w:t>
      </w:r>
      <w:r>
        <w:t>+</w:t>
      </w:r>
      <w:r>
        <w:t>2</w:t>
      </w:r>
      <w:r>
        <w:t>x</w:t>
      </w:r>
      <w:r>
        <w:t>2</w:t>
      </w:r>
      <w:r>
        <w:t>)</w:t>
      </w:r>
      <w:r>
        <w:t>=</w:t>
      </w:r>
      <w:r>
        <w:t>+</w:t>
      </w:r>
      <w:r>
        <w:t>∞</w:t>
      </w:r>
      <w:r>
        <w:t>;</w:t>
      </w:r>
      <w:r>
        <w:t>lim</w:t>
      </w:r>
      <w:r>
        <w:t>x</w:t>
      </w:r>
      <w:r>
        <w:t>→</w:t>
      </w:r>
      <w:r>
        <w:t>0</w:t>
      </w:r>
      <w:r>
        <w:t>−</w:t>
      </w:r>
      <w:r>
        <w:t>y</w:t>
      </w:r>
      <w:r>
        <w:t>=</w:t>
      </w:r>
      <w:r>
        <w:t>lim</w:t>
      </w:r>
      <w:r>
        <w:t>x</w:t>
      </w:r>
      <w:r>
        <w:t>→</w:t>
      </w:r>
      <w:r>
        <w:t>0</w:t>
      </w:r>
      <w:r>
        <w:t>−</w:t>
      </w:r>
      <w:r>
        <w:t>(</w:t>
      </w:r>
      <w:r>
        <w:t>2</w:t>
      </w:r>
      <w:r>
        <w:t>x</w:t>
      </w:r>
      <w:r>
        <w:t>−</w:t>
      </w:r>
      <w:r>
        <w:t>1</w:t>
      </w:r>
      <w:r>
        <w:t>+</w:t>
      </w:r>
      <w:r>
        <w:t>2</w:t>
      </w:r>
      <w:r>
        <w:t>x</w:t>
      </w:r>
      <w:r>
        <w:t>2</w:t>
      </w:r>
      <w:r>
        <w:t>)</w:t>
      </w:r>
      <w:r>
        <w:t>=</w:t>
      </w:r>
      <w:r>
        <w:t>−</w:t>
      </w:r>
      <w:r>
        <w:t>∞</w:t>
      </w:r>
      <w:r>
        <w:t>limx→0^(+)y=limx→0^(+)2x−1+(2)/(x^(2))=+∞;limx→0^(−)y=limx→0^(−)2x−1+(2)/(x^(2))=−∞</w:t>
      </w:r>
      <w:r>
        <w:br/>
      </w:r>
      <w:r>
        <w:t>Do đó, đường thẳng x = 0 là tiệm cận đứng của đồ thị hàm số đã cho.</w:t>
      </w:r>
      <w:r>
        <w:br/>
      </w:r>
      <w:r>
        <w:t xml:space="preserve">Lại có 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[</w:t>
      </w:r>
      <w:r>
        <w:t>y</w:t>
      </w:r>
      <w:r>
        <w:t>−</w:t>
      </w:r>
      <w:r>
        <w:t>(</w:t>
      </w:r>
      <w:r>
        <w:t>2</w:t>
      </w:r>
      <w:r>
        <w:t>x</w:t>
      </w:r>
      <w:r>
        <w:t>−</w:t>
      </w:r>
      <w:r>
        <w:t>1</w:t>
      </w:r>
      <w:r>
        <w:t>)</w:t>
      </w:r>
      <w:r>
        <w:t>]</w:t>
      </w:r>
      <w:r>
        <w:t>=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2</w:t>
      </w:r>
      <w:r>
        <w:t>x</w:t>
      </w:r>
      <w:r>
        <w:t>2</w:t>
      </w:r>
      <w:r>
        <w:t>=</w:t>
      </w:r>
      <w:r>
        <w:t>0</w:t>
      </w:r>
      <w:r>
        <w:t>;</w:t>
      </w:r>
      <w:r>
        <w:t>lim</w:t>
      </w:r>
      <w:r>
        <w:t>x</w:t>
      </w:r>
      <w:r>
        <w:t>→</w:t>
      </w:r>
      <w:r>
        <w:t>−</w:t>
      </w:r>
      <w:r>
        <w:t>∞</w:t>
      </w:r>
      <w:r>
        <w:t>[</w:t>
      </w:r>
      <w:r>
        <w:t>y</w:t>
      </w:r>
      <w:r>
        <w:t>−</w:t>
      </w:r>
      <w:r>
        <w:t>(</w:t>
      </w:r>
      <w:r>
        <w:t>2</w:t>
      </w:r>
      <w:r>
        <w:t>x</w:t>
      </w:r>
      <w:r>
        <w:t>−</w:t>
      </w:r>
      <w:r>
        <w:t>1</w:t>
      </w:r>
      <w:r>
        <w:t>)</w:t>
      </w:r>
      <w:r>
        <w:t>]</w:t>
      </w:r>
      <w:r>
        <w:t>=</w:t>
      </w:r>
      <w:r>
        <w:t>lim</w:t>
      </w:r>
      <w:r>
        <w:t>x</w:t>
      </w:r>
      <w:r>
        <w:t>→</w:t>
      </w:r>
      <w:r>
        <w:t>−</w:t>
      </w:r>
      <w:r>
        <w:t>∞</w:t>
      </w:r>
      <w:r>
        <w:t>2</w:t>
      </w:r>
      <w:r>
        <w:t>x</w:t>
      </w:r>
      <w:r>
        <w:t>2</w:t>
      </w:r>
      <w:r>
        <w:t>=</w:t>
      </w:r>
      <w:r>
        <w:t>0</w:t>
      </w:r>
      <w:r>
        <w:t>limx→+∞y−2x−1=limx→+∞(2)/(x^(2))=0;  limx→−∞y−2x−1=limx→−∞(2)/(x^(2))=0</w:t>
      </w:r>
      <w:r>
        <w:br/>
      </w:r>
      <w:r>
        <w:t>Do đó, đường thẳng y = 2x – 1 là tiệm cận xiên của đồ thị hàm số đã cho.</w:t>
      </w:r>
      <w:r>
        <w:br/>
      </w:r>
      <w:r>
        <w:rPr>
          <w:b/>
        </w:rPr>
        <w:t xml:space="preserve">Bài 3. </w:t>
      </w:r>
      <w:r>
        <w:t>Nếu trong một ngày, một xưởng sản xuất được x sản phẩm thì chi phí trung bình (tính bằng nghìn đồng) cho một sản phẩm được cho bởi công thức:</w:t>
      </w:r>
      <w:r>
        <w:br/>
      </w:r>
      <w:r>
        <w:t>C</w:t>
      </w:r>
      <w:r>
        <w:t>(</w:t>
      </w:r>
      <w:r>
        <w:t>x</w:t>
      </w:r>
      <w:r>
        <w:t>)</w:t>
      </w:r>
      <w:r>
        <w:t>=</w:t>
      </w:r>
      <w:r>
        <w:t>50</w:t>
      </w:r>
      <w:r>
        <w:t>x</w:t>
      </w:r>
      <w:r>
        <w:t>+</w:t>
      </w:r>
      <w:r>
        <w:t>3000</w:t>
      </w:r>
      <w:r>
        <w:t>x</w:t>
      </w:r>
      <w:r>
        <w:t>Cx=(50x+3000)/(x)</w:t>
      </w:r>
      <w:r>
        <w:br/>
      </w:r>
      <w:r>
        <w:t>a) Tìm các đường tiệm cận của đồ thị hàm số y = C(x).</w:t>
      </w:r>
      <w:r>
        <w:br/>
      </w:r>
      <w:r>
        <w:t>b) Nêu nhận xét về chi phí của một sản phẩm khi số sản phẩm được sản xuất trong một ngày x đủ lớn.</w:t>
      </w:r>
      <w:r>
        <w:br/>
      </w:r>
      <w:r>
        <w:rPr>
          <w:b/>
        </w:rPr>
        <w:t>Hướng dẫn giải</w:t>
      </w:r>
      <w:r>
        <w:br/>
      </w:r>
      <w:r>
        <w:t xml:space="preserve">a) Xét hàm số y = </w:t>
      </w:r>
      <w:r>
        <w:t>C</w:t>
      </w:r>
      <w:r>
        <w:t>(</w:t>
      </w:r>
      <w:r>
        <w:t>x</w:t>
      </w:r>
      <w:r>
        <w:t>)</w:t>
      </w:r>
      <w:r>
        <w:t>=</w:t>
      </w:r>
      <w:r>
        <w:t>50</w:t>
      </w:r>
      <w:r>
        <w:t>x</w:t>
      </w:r>
      <w:r>
        <w:t>+</w:t>
      </w:r>
      <w:r>
        <w:t>3000</w:t>
      </w:r>
      <w:r>
        <w:t>x</w:t>
      </w:r>
      <w:r>
        <w:t>Cx=(50x+3000)/(x)</w:t>
      </w:r>
      <w:r>
        <w:t xml:space="preserve"> với x ∈ (0; + ∞).</w:t>
      </w:r>
      <w:r>
        <w:br/>
      </w:r>
      <w:r>
        <w:t xml:space="preserve">Ta có: 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C</w:t>
      </w:r>
      <w:r>
        <w:t>(</w:t>
      </w:r>
      <w:r>
        <w:t>x</w:t>
      </w:r>
      <w:r>
        <w:t>)</w:t>
      </w:r>
      <w:r>
        <w:t>=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50</w:t>
      </w:r>
      <w:r>
        <w:t>x</w:t>
      </w:r>
      <w:r>
        <w:t>+</w:t>
      </w:r>
      <w:r>
        <w:t>3000</w:t>
      </w:r>
      <w:r>
        <w:t>x</w:t>
      </w:r>
      <w:r>
        <w:t>=</w:t>
      </w:r>
      <w:r>
        <w:t>50</w:t>
      </w:r>
      <w:r>
        <w:t>.</w:t>
      </w:r>
      <w:r>
        <w:t>limx→+∞Cx=limx→+∞(50x+3000)/(x)=50.</w:t>
      </w:r>
      <w:r>
        <w:t xml:space="preserve"> Do đó, đường thẳng y = 50 là tiệm cận ngang của đồ thị hàm số y = C(x).</w:t>
      </w:r>
      <w:r>
        <w:br/>
      </w:r>
      <w:r>
        <w:t xml:space="preserve">Lại có </w:t>
      </w:r>
      <w:r>
        <w:t>lim</w:t>
      </w:r>
      <w:r>
        <w:t>x</w:t>
      </w:r>
      <w:r>
        <w:t>→</w:t>
      </w:r>
      <w:r>
        <w:t>0</w:t>
      </w:r>
      <w:r>
        <w:t>+</w:t>
      </w:r>
      <w:r>
        <w:t>C</w:t>
      </w:r>
      <w:r>
        <w:t>(</w:t>
      </w:r>
      <w:r>
        <w:t>x</w:t>
      </w:r>
      <w:r>
        <w:t>)</w:t>
      </w:r>
      <w:r>
        <w:t>=</w:t>
      </w:r>
      <w:r>
        <w:t>lim</w:t>
      </w:r>
      <w:r>
        <w:t>x</w:t>
      </w:r>
      <w:r>
        <w:t>→</w:t>
      </w:r>
      <w:r>
        <w:t>0</w:t>
      </w:r>
      <w:r>
        <w:t>+</w:t>
      </w:r>
      <w:r>
        <w:t>50</w:t>
      </w:r>
      <w:r>
        <w:t>x</w:t>
      </w:r>
      <w:r>
        <w:t>+</w:t>
      </w:r>
      <w:r>
        <w:t>3000</w:t>
      </w:r>
      <w:r>
        <w:t>x</w:t>
      </w:r>
      <w:r>
        <w:t>=</w:t>
      </w:r>
      <w:r>
        <w:t>+</w:t>
      </w:r>
      <w:r>
        <w:t>∞</w:t>
      </w:r>
      <w:r>
        <w:t>.</w:t>
      </w:r>
      <w:r>
        <w:t>limx→0^(+)Cx=limx→0^(+)(50x+3000)/(x)=+∞.</w:t>
      </w:r>
      <w:r>
        <w:t xml:space="preserve"> Do đó, đường thẳng x = 0 là tiệm cận đứng của đồ thị hàm số y = C(x).</w:t>
      </w:r>
      <w:r>
        <w:br/>
      </w:r>
      <w:r>
        <w:t>b) Khi x → + ∞, ta có C(x) → 50, điều đó có nghĩa là khi x đủ lớn thì chi phí sản xuất một sản phẩm sẽ gần bằng 50 nghìn đồng.</w:t>
      </w:r>
      <w:r>
        <w:br/>
      </w:r>
      <w:r>
        <w:rPr>
          <w:b/>
        </w:rPr>
        <w:t xml:space="preserve">Bài 4. </w:t>
      </w:r>
      <w:r>
        <w:t xml:space="preserve">Tiệm cận ngang của đồ thị hàm số </w:t>
      </w:r>
      <w:r>
        <w:t>y</w:t>
      </w:r>
      <w:r>
        <w:t>=</w:t>
      </w:r>
      <w:r>
        <w:t>3</w:t>
      </w:r>
      <w:r>
        <w:t>x</w:t>
      </w:r>
      <w:r>
        <w:t>−</w:t>
      </w:r>
      <w:r>
        <w:t>1</w:t>
      </w:r>
      <w:r>
        <w:t>x</w:t>
      </w:r>
      <w:r>
        <w:t>+</w:t>
      </w:r>
      <w:r>
        <w:t>2</w:t>
      </w:r>
      <w:r>
        <w:t>y=(3x−1)/(x+2)</w:t>
      </w:r>
      <w:r>
        <w:t xml:space="preserve"> là</w:t>
      </w:r>
      <w:r>
        <w:br/>
      </w:r>
      <w:r>
        <w:rPr>
          <w:b/>
        </w:rPr>
        <w:t>A.</w:t>
      </w:r>
      <w:r>
        <w:t xml:space="preserve"> x = 3.</w:t>
      </w:r>
      <w:r>
        <w:br/>
      </w:r>
      <w:r>
        <w:rPr>
          <w:b/>
        </w:rPr>
        <w:t>B.</w:t>
      </w:r>
      <w:r>
        <w:t xml:space="preserve"> y = 3.</w:t>
      </w:r>
      <w:r>
        <w:br/>
      </w:r>
      <w:r>
        <w:rPr>
          <w:b/>
        </w:rPr>
        <w:t>C.</w:t>
      </w:r>
      <w:r>
        <w:t xml:space="preserve"> x = – 2.</w:t>
      </w:r>
      <w:r>
        <w:br/>
      </w:r>
      <w:r>
        <w:rPr>
          <w:b/>
        </w:rPr>
        <w:t>D.</w:t>
      </w:r>
      <w:r>
        <w:t xml:space="preserve"> y = – 2.</w:t>
      </w:r>
      <w:r>
        <w:br/>
      </w:r>
      <w:r>
        <w:rPr>
          <w:b/>
        </w:rPr>
        <w:t>Hướng dẫn giải</w:t>
      </w:r>
      <w:r>
        <w:br/>
      </w:r>
      <w:r>
        <w:rPr>
          <w:b/>
        </w:rPr>
        <w:t>Đáp án đúng là: B</w:t>
      </w:r>
      <w:r>
        <w:br/>
      </w:r>
      <w:r>
        <w:t>Hàm số đã cho có tập xác định là ℝ \ {– 2}.</w:t>
      </w:r>
      <w:r>
        <w:br/>
      </w:r>
      <w:r>
        <w:t xml:space="preserve">Ta có: 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y</w:t>
      </w:r>
      <w:r>
        <w:t>=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3</w:t>
      </w:r>
      <w:r>
        <w:t>x</w:t>
      </w:r>
      <w:r>
        <w:t>−</w:t>
      </w:r>
      <w:r>
        <w:t>1</w:t>
      </w:r>
      <w:r>
        <w:t>x</w:t>
      </w:r>
      <w:r>
        <w:t>+</w:t>
      </w:r>
      <w:r>
        <w:t>2</w:t>
      </w:r>
      <w:r>
        <w:t>=</w:t>
      </w:r>
      <w:r>
        <w:t>3</w:t>
      </w:r>
      <w:r>
        <w:t>;</w:t>
      </w:r>
      <w:r>
        <w:t>limx→+∞y=limx→+∞(3x−1)/(x+2)=3;</w:t>
      </w:r>
      <w:r>
        <w:br/>
      </w:r>
      <w:r>
        <w:t>lim</w:t>
      </w:r>
      <w:r>
        <w:t>x</w:t>
      </w:r>
      <w:r>
        <w:t>→</w:t>
      </w:r>
      <w:r>
        <w:t>−</w:t>
      </w:r>
      <w:r>
        <w:t>∞</w:t>
      </w:r>
      <w:r>
        <w:t>y</w:t>
      </w:r>
      <w:r>
        <w:t>=</w:t>
      </w:r>
      <w:r>
        <w:t>lim</w:t>
      </w:r>
      <w:r>
        <w:t>x</w:t>
      </w:r>
      <w:r>
        <w:t>→</w:t>
      </w:r>
      <w:r>
        <w:t>−</w:t>
      </w:r>
      <w:r>
        <w:t>∞</w:t>
      </w:r>
      <w:r>
        <w:t>3</w:t>
      </w:r>
      <w:r>
        <w:t>x</w:t>
      </w:r>
      <w:r>
        <w:t>−</w:t>
      </w:r>
      <w:r>
        <w:t>1</w:t>
      </w:r>
      <w:r>
        <w:t>x</w:t>
      </w:r>
      <w:r>
        <w:t>+</w:t>
      </w:r>
      <w:r>
        <w:t>2</w:t>
      </w:r>
      <w:r>
        <w:t>=</w:t>
      </w:r>
      <w:r>
        <w:t>3</w:t>
      </w:r>
      <w:r>
        <w:t>limx→−∞y=limx→−∞(3x−1)/(x+2)=3</w:t>
      </w:r>
      <w:r>
        <w:br/>
      </w:r>
      <w:r>
        <w:t>Vậy đường thẳng y = 3 là tiệm cận ngang của đồ thị hàm số đã cho.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