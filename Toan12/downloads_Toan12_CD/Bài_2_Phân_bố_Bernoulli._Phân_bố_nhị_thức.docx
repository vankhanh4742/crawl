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Phân bố Bernoulli. Phân bố nhị thức</w:t>
      </w:r>
    </w:p>
    <w:p>
      <w:r>
        <w:rPr>
          <w:b/>
        </w:rPr>
        <w:t>Giải Chuyên đề Toán 12 Bài 2: Phân bố Bernoulli. Phân bố nhị thức</w:t>
      </w:r>
      <w:r>
        <w:br/>
      </w:r>
      <w:r>
        <w:rPr>
          <w:b/>
        </w:rPr>
        <w:t>Khởi động trang 13 Chuyên đề Toán 12</w:t>
      </w:r>
      <w:r>
        <w:t>: Xét phép thử T: “Tung một đồng xu cân đối và đồng chất một lần”. Do chỉ có hai kết quả có thể xảy ra đối với mặt xuất hiện của đồng xu là S và N nên không gian mẫu của phép thử đó là  = {S; N}.</w:t>
      </w:r>
      <w:r>
        <w:br/>
      </w:r>
      <w:r>
        <w:t>Gọi X là biến ngẫu nhiên rời rạc nhận giá trị bằng 0 nếu mặt xuất hiện của đồng xu là S và nhận giá trị bằng 1 nếu mặt xuất hiện của đồng xu là N.</w:t>
      </w:r>
      <w:r>
        <w:br/>
      </w:r>
      <w:r>
        <w:t>Phân bố ngẫu nhiên của biến ngẫu nhiên rời rạc X gợi nên khái niệm gì trong toán học?</w:t>
      </w:r>
      <w:r>
        <w:br/>
      </w:r>
      <w:r>
        <w:rPr>
          <w:b/>
        </w:rPr>
        <w:t>Lời giải:</w:t>
      </w:r>
      <w:r>
        <w:br/>
      </w:r>
      <w:r>
        <w:t>Phân bố ngẫu nhiên của biến ngẫu nhiên rời rạc X trong trường hợp này gợi đến khái niệm của biến ngẫu nhiên Bernoulli.</w:t>
      </w:r>
      <w:r>
        <w:br/>
      </w:r>
      <w:r>
        <w:rPr>
          <w:b/>
        </w:rPr>
        <w:t>I. Phân bổ Bernoulli</w:t>
      </w:r>
      <w:r>
        <w:br/>
      </w:r>
      <w:r>
        <w:rPr>
          <w:b/>
        </w:rPr>
        <w:t>Hoạt động 1 trang 13 Chuyên đề Toán 12</w:t>
      </w:r>
      <w:r>
        <w:t>: Xét phép thử T: “Một vận động viên bắn 1 phát súng vào mục tiêu”. Gọi X là số lần bắn trúng mục tiêu. Khi đó, X là biến ngẫu nhiên rời rạc nhận giá trị thuộc tập {0; 1}.</w:t>
      </w:r>
      <w:r>
        <w:br/>
      </w:r>
      <w:r>
        <w:t>Giả sử P(X = 1) = p (0 &lt; p &lt; 1). Suy ra P(X = 0) = 1 – p.</w:t>
      </w:r>
      <w:r>
        <w:br/>
      </w:r>
      <w:r>
        <w:t>Lập bảng phân bố xác suất của biến ngẫu nhiên rời rạc X</w:t>
      </w:r>
      <w:r>
        <w:br/>
      </w:r>
      <w:r>
        <w:rPr>
          <w:b/>
        </w:rPr>
        <w:t>Lời giải:</w:t>
      </w:r>
      <w:r>
        <w:br/>
      </w:r>
      <w:r>
        <w:t>Bảng phân bố xác suất của biến ngẫu nhiên rời rạc X là</w:t>
      </w:r>
      <w:r>
        <w:br/>
      </w:r>
      <w:r>
        <w:br/>
      </w:r>
      <w:r>
        <w:br/>
      </w:r>
      <w:r>
        <w:br/>
      </w:r>
      <w:r>
        <w:br/>
      </w:r>
      <w:r>
        <w:t>X</w:t>
      </w:r>
      <w:r>
        <w:br/>
      </w:r>
      <w:r>
        <w:br/>
      </w:r>
      <w:r>
        <w:br/>
      </w:r>
      <w:r>
        <w:t>0</w:t>
      </w:r>
      <w:r>
        <w:br/>
      </w:r>
      <w:r>
        <w:br/>
      </w:r>
      <w:r>
        <w:br/>
      </w:r>
      <w:r>
        <w:t>1</w:t>
      </w:r>
      <w:r>
        <w:br/>
      </w:r>
      <w:r>
        <w:br/>
      </w:r>
      <w:r>
        <w:br/>
      </w:r>
      <w:r>
        <w:br/>
      </w:r>
      <w:r>
        <w:br/>
      </w:r>
      <w:r>
        <w:t>P</w:t>
      </w:r>
      <w:r>
        <w:br/>
      </w:r>
      <w:r>
        <w:br/>
      </w:r>
      <w:r>
        <w:br/>
      </w:r>
      <w:r>
        <w:t>1 – p</w:t>
      </w:r>
      <w:r>
        <w:br/>
      </w:r>
      <w:r>
        <w:br/>
      </w:r>
      <w:r>
        <w:br/>
      </w:r>
      <w:r>
        <w:t>p</w:t>
      </w:r>
      <w:r>
        <w:br/>
      </w:r>
      <w:r>
        <w:br/>
      </w:r>
      <w:r>
        <w:br/>
      </w:r>
      <w:r>
        <w:br/>
      </w:r>
      <w:r>
        <w:br/>
      </w:r>
      <w:r>
        <w:t xml:space="preserve"> </w:t>
      </w:r>
      <w:r>
        <w:br/>
      </w:r>
      <w:r>
        <w:rPr>
          <w:b/>
        </w:rPr>
        <w:t>Luyện tập - vận dụng 1 trang 14 Chuyên đề Toán 12</w:t>
      </w:r>
      <w:r>
        <w:t>: Một câu hỏi trắc nghiệm có 4 phương án trả lời, trong đó chỉ có 1 phương án đúng. Bạn An chọn ngẫu nhiên 1 phương án để trả lời câu hỏi đó. Giả sử X nhận giá trị 1 nếu phương án của bạn An là đúng và nhận giá trị 0 trong trường hợp ngược lại. Hỏi X có phải biến ngẫu nhiên rời rạc hay không? Nếu có, X có phân bố Bernoulli hay không? Vì sao?</w:t>
      </w:r>
      <w:r>
        <w:br/>
      </w:r>
      <w:r>
        <w:t xml:space="preserve">Xác suất để An chọn được phương án đúng là </w:t>
      </w:r>
      <w:r>
        <w:t>1</w:t>
      </w:r>
      <w:r>
        <w:t>4</w:t>
      </w:r>
      <w:r>
        <w:t>(1)/(4)</w:t>
      </w:r>
      <w:r>
        <w:t>.</w:t>
      </w:r>
      <w:r>
        <w:br/>
      </w:r>
      <w:r>
        <w:t xml:space="preserve">Xác suất để An chọn phương án sai là </w:t>
      </w:r>
      <w:r>
        <w:t>3</w:t>
      </w:r>
      <w:r>
        <w:t>4</w:t>
      </w:r>
      <w:r>
        <w:t>(3)/(4)</w:t>
      </w:r>
      <w:r>
        <w:t>.</w:t>
      </w:r>
      <w:r>
        <w:br/>
      </w:r>
      <w:r>
        <w:t>Bảng phân bố của biến ngẫu nhiên rời rạc X là</w:t>
      </w:r>
      <w:r>
        <w:br/>
      </w:r>
      <w:r>
        <w:rPr>
          <w:b/>
        </w:rPr>
        <w:t>Lời giải:</w:t>
      </w:r>
      <w:r>
        <w:br/>
      </w:r>
      <w:r>
        <w:br/>
      </w:r>
      <w:r>
        <w:br/>
      </w:r>
      <w:r>
        <w:br/>
      </w:r>
      <w:r>
        <w:br/>
      </w:r>
      <w:r>
        <w:t>X</w:t>
      </w:r>
      <w:r>
        <w:br/>
      </w:r>
      <w:r>
        <w:br/>
      </w:r>
      <w:r>
        <w:br/>
      </w:r>
      <w:r>
        <w:t>0</w:t>
      </w:r>
      <w:r>
        <w:br/>
      </w:r>
      <w:r>
        <w:br/>
      </w:r>
      <w:r>
        <w:br/>
      </w:r>
      <w:r>
        <w:t>1</w:t>
      </w:r>
      <w:r>
        <w:br/>
      </w:r>
      <w:r>
        <w:br/>
      </w:r>
      <w:r>
        <w:br/>
      </w:r>
      <w:r>
        <w:br/>
      </w:r>
      <w:r>
        <w:br/>
      </w:r>
      <w:r>
        <w:t>P</w:t>
      </w:r>
      <w:r>
        <w:br/>
      </w:r>
      <w:r>
        <w:br/>
      </w:r>
      <w:r>
        <w:t>3</w:t>
      </w:r>
      <w:r>
        <w:t>4</w:t>
      </w:r>
      <w:r>
        <w:t>(3)/(4)</w:t>
      </w:r>
      <w:r>
        <w:br/>
      </w:r>
      <w:r>
        <w:t>1</w:t>
      </w:r>
      <w:r>
        <w:t>4</w:t>
      </w:r>
      <w:r>
        <w:t>(1)/(4)</w:t>
      </w:r>
      <w:r>
        <w:br/>
      </w:r>
      <w:r>
        <w:br/>
      </w:r>
      <w:r>
        <w:br/>
      </w:r>
      <w:r>
        <w:br/>
      </w:r>
      <w:r>
        <w:t>X là biến ngẫu nhiên rời rạc có phân bố Bernoulli.</w:t>
      </w:r>
      <w:r>
        <w:br/>
      </w:r>
      <w:r>
        <w:rPr>
          <w:b/>
        </w:rPr>
        <w:t>II. Phân bổ nhị thức</w:t>
      </w:r>
      <w:r>
        <w:br/>
      </w:r>
      <w:r>
        <w:rPr>
          <w:b/>
        </w:rPr>
        <w:t>Hoạt động 2 trang 14 Chuyên đề Toán 12</w:t>
      </w:r>
      <w:r>
        <w:t>:</w:t>
      </w:r>
      <w:r>
        <w:br/>
      </w:r>
      <w:r>
        <w:t>a) Xét phép thử T: “Tung một đồng xu cân đối và đồng chất một lần”. Nêu những kết quả có thể xảy ra đối với mặt xuất hiện của đồng xu. Viết không gian mẫu Ω của phép thử T.</w:t>
      </w:r>
      <w:r>
        <w:br/>
      </w:r>
      <w:r>
        <w:t>b) Xét phép thử T</w:t>
      </w:r>
      <w:r>
        <w:rPr>
          <w:vertAlign w:val="subscript"/>
        </w:rPr>
        <w:t>1</w:t>
      </w:r>
      <w:r>
        <w:t>: “Tung một đồng xu cân đối và đồng chất hai lần liên tiếp một cách độc lập” (T</w:t>
      </w:r>
      <w:r>
        <w:rPr>
          <w:vertAlign w:val="subscript"/>
        </w:rPr>
        <w:t>1</w:t>
      </w:r>
      <w:r>
        <w:t xml:space="preserve"> còn được gọi là phép thử lặp và việc tung một đồng xu hai lần liên tiếp một cách độc lập được hiểu là kết quả có thể xảy ra của lần tung thứ hai không phụ thuộc vào kết quả có thể xảy ra của lần tung thứ nhất).</w:t>
      </w:r>
      <w:r>
        <w:br/>
      </w:r>
      <w:r>
        <w:t>Nêu những kết quả có thể xảy ra đối với mặt xuất hiện của đồng xu sau hai lần tung. Viết không gian mẫu Ω</w:t>
      </w:r>
      <w:r>
        <w:rPr>
          <w:vertAlign w:val="subscript"/>
        </w:rPr>
        <w:t>1</w:t>
      </w:r>
      <w:r>
        <w:t xml:space="preserve"> của phép thử T</w:t>
      </w:r>
      <w:r>
        <w:rPr>
          <w:vertAlign w:val="subscript"/>
        </w:rPr>
        <w:t>1</w:t>
      </w:r>
      <w:r>
        <w:t>.</w:t>
      </w:r>
      <w:r>
        <w:br/>
      </w:r>
      <w:r>
        <w:t>c) Trong phép thử lặp T</w:t>
      </w:r>
      <w:r>
        <w:rPr>
          <w:vertAlign w:val="subscript"/>
        </w:rPr>
        <w:t>1</w:t>
      </w:r>
      <w:r>
        <w:t>, ta xét các biến cố:</w:t>
      </w:r>
      <w:r>
        <w:br/>
      </w:r>
      <w:r>
        <w:t>A</w:t>
      </w:r>
      <w:r>
        <w:rPr>
          <w:vertAlign w:val="subscript"/>
        </w:rPr>
        <w:t>0</w:t>
      </w:r>
      <w:r>
        <w:t>: “Mặt sấp không xuất hiện trong cả hai lần tung”;</w:t>
      </w:r>
      <w:r>
        <w:br/>
      </w:r>
      <w:r>
        <w:t>A</w:t>
      </w:r>
      <w:r>
        <w:rPr>
          <w:vertAlign w:val="subscript"/>
        </w:rPr>
        <w:t>1</w:t>
      </w:r>
      <w:r>
        <w:t>: “Mặt sấp xuất hiện một lần trong cả hai lần tung”.</w:t>
      </w:r>
      <w:r>
        <w:br/>
      </w:r>
      <w:r>
        <w:t>A</w:t>
      </w:r>
      <w:r>
        <w:rPr>
          <w:vertAlign w:val="subscript"/>
        </w:rPr>
        <w:t>2</w:t>
      </w:r>
      <w:r>
        <w:t>: “Mặt sấp xuất hiện hai lần trong cả hai lần tung”.</w:t>
      </w:r>
      <w:r>
        <w:br/>
      </w:r>
      <w:r>
        <w:t>• Tính P(A</w:t>
      </w:r>
      <w:r>
        <w:rPr>
          <w:vertAlign w:val="subscript"/>
        </w:rPr>
        <w:t>0</w:t>
      </w:r>
      <w:r>
        <w:t>), P(A</w:t>
      </w:r>
      <w:r>
        <w:rPr>
          <w:vertAlign w:val="subscript"/>
        </w:rPr>
        <w:t>1</w:t>
      </w:r>
      <w:r>
        <w:t>), P(A</w:t>
      </w:r>
      <w:r>
        <w:rPr>
          <w:vertAlign w:val="subscript"/>
        </w:rPr>
        <w:t>2</w:t>
      </w:r>
      <w:r>
        <w:t>).</w:t>
      </w:r>
      <w:r>
        <w:br/>
      </w:r>
      <w:r>
        <w:t>• Với mỗi k = 0, 1, 2, hãy so sánh: P(A</w:t>
      </w:r>
      <w:r>
        <w:rPr>
          <w:vertAlign w:val="subscript"/>
        </w:rPr>
        <w:t>k</w:t>
      </w:r>
      <w:r>
        <w:t xml:space="preserve">) và </w:t>
      </w:r>
      <w:r>
        <w:t>C</w:t>
      </w:r>
      <w:r>
        <w:t>k</w:t>
      </w:r>
      <w:r>
        <w:t>2</w:t>
      </w:r>
      <w:r>
        <w:t>.</w:t>
      </w:r>
      <w:r>
        <w:t>(</w:t>
      </w:r>
      <w:r>
        <w:t>1</w:t>
      </w:r>
      <w:r>
        <w:t>2</w:t>
      </w:r>
      <w:r>
        <w:t>)</w:t>
      </w:r>
      <w:r>
        <w:t>k</w:t>
      </w:r>
      <w:r>
        <w:t>.</w:t>
      </w:r>
      <w:r>
        <w:t>(</w:t>
      </w:r>
      <w:r>
        <w:t>1</w:t>
      </w:r>
      <w:r>
        <w:t>2</w:t>
      </w:r>
      <w:r>
        <w:t>)</w:t>
      </w:r>
      <w:r>
        <w:t>2</w:t>
      </w:r>
      <w:r>
        <w:t>−</w:t>
      </w:r>
      <w:r>
        <w:t>k</w:t>
      </w:r>
      <w:r>
        <w:t>C2k.(1)/(2)^(k).(1)/(2)^(2−k)</w:t>
      </w:r>
      <w:r>
        <w:t>.</w:t>
      </w:r>
      <w:r>
        <w:br/>
      </w:r>
      <w:r>
        <w:rPr>
          <w:b/>
        </w:rPr>
        <w:t>Lời giải:</w:t>
      </w:r>
      <w:r>
        <w:br/>
      </w:r>
      <w:r>
        <w:t>a) Khi tung một đồng xu đồng cân đối và đồng chất một lần thì kết quả đồng xu có thể xuất hiện mặt sấp (S) hoặc đồng xu xuất hiện mặt ngửa (N).</w:t>
      </w:r>
      <w:r>
        <w:br/>
      </w:r>
      <w:r>
        <w:t>Ta có n(W) = {S; N}.</w:t>
      </w:r>
      <w:r>
        <w:br/>
      </w:r>
      <w:r>
        <w:t>b) Có 4 kết quả có thể xảy ra:</w:t>
      </w:r>
      <w:r>
        <w:br/>
      </w:r>
      <w:r>
        <w:t>+) Mặt sấp (S) xuất hiện ở cả hai lần tung.</w:t>
      </w:r>
      <w:r>
        <w:br/>
      </w:r>
      <w:r>
        <w:t>+) Lần thứ nhất xuất hiện mặt sấp (S), lần thứ hai xuất hiện mặt ngửa (N).</w:t>
      </w:r>
      <w:r>
        <w:br/>
      </w:r>
      <w:r>
        <w:t>+) Lần thứ nhất xuất hiện mặt ngửa (N), lần thứ hai xuất hiện mặt sấp (S).</w:t>
      </w:r>
      <w:r>
        <w:br/>
      </w:r>
      <w:r>
        <w:t>+) Mặt ngửa (N) xuất hiện ở cả hai lần tung.</w:t>
      </w:r>
      <w:r>
        <w:br/>
      </w:r>
      <w:r>
        <w:t>Ta có Ω</w:t>
      </w:r>
      <w:r>
        <w:rPr>
          <w:vertAlign w:val="subscript"/>
        </w:rPr>
        <w:t>1</w:t>
      </w:r>
      <w:r>
        <w:t xml:space="preserve"> = {SS, SN, NS, NN}.</w:t>
      </w:r>
      <w:r>
        <w:br/>
      </w:r>
      <w:r>
        <w:t xml:space="preserve">c) Khi tung 1 đồng xu cân đối và đồng chất. Xác suất xuất hiện mặt sấp là </w:t>
      </w:r>
      <w:r>
        <w:t>1</w:t>
      </w:r>
      <w:r>
        <w:t>2</w:t>
      </w:r>
      <w:r>
        <w:t>(1)/(2)</w:t>
      </w:r>
      <w:r>
        <w:t xml:space="preserve">, xác suất xuất hiện mặt ngửa là </w:t>
      </w:r>
      <w:r>
        <w:t>1</w:t>
      </w:r>
      <w:r>
        <w:t>2</w:t>
      </w:r>
      <w:r>
        <w:t>(1)/(2)</w:t>
      </w:r>
      <w:r>
        <w:t>.</w:t>
      </w:r>
      <w:r>
        <w:br/>
      </w:r>
      <w:r>
        <w:t>+) A</w:t>
      </w:r>
      <w:r>
        <w:rPr>
          <w:vertAlign w:val="subscript"/>
        </w:rPr>
        <w:t>0</w:t>
      </w:r>
      <w:r>
        <w:t>: “Mặt sấp không xuất hiện trong cả hai lần tung”.</w:t>
      </w:r>
      <w:r>
        <w:br/>
      </w:r>
      <w:r>
        <w:t>P</w:t>
      </w:r>
      <w:r>
        <w:t>(</w:t>
      </w:r>
      <w:r>
        <w:t>A</w:t>
      </w:r>
      <w:r>
        <w:t>0</w:t>
      </w:r>
      <w:r>
        <w:t>)</w:t>
      </w:r>
      <w:r>
        <w:t>=</w:t>
      </w:r>
      <w:r>
        <w:t>(</w:t>
      </w:r>
      <w:r>
        <w:t>1</w:t>
      </w:r>
      <w:r>
        <w:t>2</w:t>
      </w:r>
      <w:r>
        <w:t>)</w:t>
      </w:r>
      <w:r>
        <w:t>2</w:t>
      </w:r>
      <w:r>
        <w:t>=</w:t>
      </w:r>
      <w:r>
        <w:t>1</w:t>
      </w:r>
      <w:r>
        <w:t>4</w:t>
      </w:r>
      <w:r>
        <w:t>PA_(0)=(1)/(2)^(2)=(1)/(4)</w:t>
      </w:r>
      <w:r>
        <w:br/>
      </w:r>
      <w:r>
        <w:t>+) A</w:t>
      </w:r>
      <w:r>
        <w:rPr>
          <w:vertAlign w:val="subscript"/>
        </w:rPr>
        <w:t>1</w:t>
      </w:r>
      <w:r>
        <w:t>: “Mặt sấp xuất hiện một lần trong cả hai lần tung”.</w:t>
      </w:r>
      <w:r>
        <w:br/>
      </w:r>
      <w:r>
        <w:t xml:space="preserve">Xác suất để lần 1 xuất hiện mặt sấp, lần 2 xuất hiện mặt ngửa là: </w:t>
      </w:r>
      <w:r>
        <w:t>1</w:t>
      </w:r>
      <w:r>
        <w:t>2</w:t>
      </w:r>
      <w:r>
        <w:t>.</w:t>
      </w:r>
      <w:r>
        <w:t>1</w:t>
      </w:r>
      <w:r>
        <w:t>2</w:t>
      </w:r>
      <w:r>
        <w:t>=</w:t>
      </w:r>
      <w:r>
        <w:t>1</w:t>
      </w:r>
      <w:r>
        <w:t>4</w:t>
      </w:r>
      <w:r>
        <w:t>(1)/(2).(1)/(2)=(1)/(4)</w:t>
      </w:r>
      <w:r>
        <w:t>.</w:t>
      </w:r>
      <w:r>
        <w:br/>
      </w:r>
      <w:r>
        <w:t xml:space="preserve">Xác suất để lần 1 xuất hiện mặt ngửa, lần 2 xuất hiện mặt sấp là: </w:t>
      </w:r>
      <w:r>
        <w:t>1</w:t>
      </w:r>
      <w:r>
        <w:t>2</w:t>
      </w:r>
      <w:r>
        <w:t>.</w:t>
      </w:r>
      <w:r>
        <w:t>1</w:t>
      </w:r>
      <w:r>
        <w:t>2</w:t>
      </w:r>
      <w:r>
        <w:t>=</w:t>
      </w:r>
      <w:r>
        <w:t>1</w:t>
      </w:r>
      <w:r>
        <w:t>4</w:t>
      </w:r>
      <w:r>
        <w:t>(1)/(2).(1)/(2)=(1)/(4)</w:t>
      </w:r>
      <w:r>
        <w:t>.</w:t>
      </w:r>
      <w:r>
        <w:br/>
      </w:r>
      <w:r>
        <w:t xml:space="preserve">Do đó </w:t>
      </w:r>
      <w:r>
        <w:t>P</w:t>
      </w:r>
      <w:r>
        <w:t>(</w:t>
      </w:r>
      <w:r>
        <w:t>A</w:t>
      </w:r>
      <w:r>
        <w:t>1</w:t>
      </w:r>
      <w:r>
        <w:t>)</w:t>
      </w:r>
      <w:r>
        <w:t>=</w:t>
      </w:r>
      <w:r>
        <w:t>1</w:t>
      </w:r>
      <w:r>
        <w:t>4</w:t>
      </w:r>
      <w:r>
        <w:t>+</w:t>
      </w:r>
      <w:r>
        <w:t>1</w:t>
      </w:r>
      <w:r>
        <w:t>4</w:t>
      </w:r>
      <w:r>
        <w:t>=</w:t>
      </w:r>
      <w:r>
        <w:t>1</w:t>
      </w:r>
      <w:r>
        <w:t>2</w:t>
      </w:r>
      <w:r>
        <w:t>PA_(1)=(1)/(4)+(1)/(4)=(1)/(2)</w:t>
      </w:r>
      <w:r>
        <w:br/>
      </w:r>
      <w:r>
        <w:t>+) A</w:t>
      </w:r>
      <w:r>
        <w:rPr>
          <w:vertAlign w:val="subscript"/>
        </w:rPr>
        <w:t>2</w:t>
      </w:r>
      <w:r>
        <w:t>: “Mặt sấp xuất hiện hai lần trong cả hai lần tung”.</w:t>
      </w:r>
      <w:r>
        <w:br/>
      </w:r>
      <w:r>
        <w:t>P</w:t>
      </w:r>
      <w:r>
        <w:t>(</w:t>
      </w:r>
      <w:r>
        <w:t>A</w:t>
      </w:r>
      <w:r>
        <w:t>2</w:t>
      </w:r>
      <w:r>
        <w:t>)</w:t>
      </w:r>
      <w:r>
        <w:t>=</w:t>
      </w:r>
      <w:r>
        <w:t>(</w:t>
      </w:r>
      <w:r>
        <w:t>1</w:t>
      </w:r>
      <w:r>
        <w:t>2</w:t>
      </w:r>
      <w:r>
        <w:t>)</w:t>
      </w:r>
      <w:r>
        <w:t>2</w:t>
      </w:r>
      <w:r>
        <w:t>=</w:t>
      </w:r>
      <w:r>
        <w:t>1</w:t>
      </w:r>
      <w:r>
        <w:t>4</w:t>
      </w:r>
      <w:r>
        <w:t>PA_(2)=(1)/(2)^(2)=(1)/(4)</w:t>
      </w:r>
      <w:r>
        <w:br/>
      </w:r>
      <w:r>
        <w:t xml:space="preserve">+) Với k = 0 thì </w:t>
      </w:r>
      <w:r>
        <w:t>P</w:t>
      </w:r>
      <w:r>
        <w:t>(</w:t>
      </w:r>
      <w:r>
        <w:t>A</w:t>
      </w:r>
      <w:r>
        <w:t>0</w:t>
      </w:r>
      <w:r>
        <w:t>)</w:t>
      </w:r>
      <w:r>
        <w:t>=</w:t>
      </w:r>
      <w:r>
        <w:t>1</w:t>
      </w:r>
      <w:r>
        <w:t>4</w:t>
      </w:r>
      <w:r>
        <w:t>=</w:t>
      </w:r>
      <w:r>
        <w:t>C</w:t>
      </w:r>
      <w:r>
        <w:t>0</w:t>
      </w:r>
      <w:r>
        <w:t>2</w:t>
      </w:r>
      <w:r>
        <w:t>.</w:t>
      </w:r>
      <w:r>
        <w:t>(</w:t>
      </w:r>
      <w:r>
        <w:t>1</w:t>
      </w:r>
      <w:r>
        <w:t>2</w:t>
      </w:r>
      <w:r>
        <w:t>)</w:t>
      </w:r>
      <w:r>
        <w:t>0</w:t>
      </w:r>
      <w:r>
        <w:t>.</w:t>
      </w:r>
      <w:r>
        <w:t>(</w:t>
      </w:r>
      <w:r>
        <w:t>1</w:t>
      </w:r>
      <w:r>
        <w:t>2</w:t>
      </w:r>
      <w:r>
        <w:t>)</w:t>
      </w:r>
      <w:r>
        <w:t>2</w:t>
      </w:r>
      <w:r>
        <w:t>−</w:t>
      </w:r>
      <w:r>
        <w:t>0</w:t>
      </w:r>
      <w:r>
        <w:t>=</w:t>
      </w:r>
      <w:r>
        <w:t>1</w:t>
      </w:r>
      <w:r>
        <w:t>4</w:t>
      </w:r>
      <w:r>
        <w:t>PA_(0)=(1)/(4)=C20.(1)/(2)^(0).(1)/(2)^(2−0)=(1)/(4)</w:t>
      </w:r>
      <w:r>
        <w:br/>
      </w:r>
      <w:r>
        <w:t xml:space="preserve">+) Với k = 1 thì </w:t>
      </w:r>
      <w:r>
        <w:t>P</w:t>
      </w:r>
      <w:r>
        <w:t>(</w:t>
      </w:r>
      <w:r>
        <w:t>A</w:t>
      </w:r>
      <w:r>
        <w:t>1</w:t>
      </w:r>
      <w:r>
        <w:t>)</w:t>
      </w:r>
      <w:r>
        <w:t>=</w:t>
      </w:r>
      <w:r>
        <w:t>1</w:t>
      </w:r>
      <w:r>
        <w:t>2</w:t>
      </w:r>
      <w:r>
        <w:t>=</w:t>
      </w:r>
      <w:r>
        <w:t>C</w:t>
      </w:r>
      <w:r>
        <w:t>1</w:t>
      </w:r>
      <w:r>
        <w:t>2</w:t>
      </w:r>
      <w:r>
        <w:t>.</w:t>
      </w:r>
      <w:r>
        <w:t>(</w:t>
      </w:r>
      <w:r>
        <w:t>1</w:t>
      </w:r>
      <w:r>
        <w:t>2</w:t>
      </w:r>
      <w:r>
        <w:t>)</w:t>
      </w:r>
      <w:r>
        <w:t>1</w:t>
      </w:r>
      <w:r>
        <w:t>.</w:t>
      </w:r>
      <w:r>
        <w:t>(</w:t>
      </w:r>
      <w:r>
        <w:t>1</w:t>
      </w:r>
      <w:r>
        <w:t>2</w:t>
      </w:r>
      <w:r>
        <w:t>)</w:t>
      </w:r>
      <w:r>
        <w:t>2</w:t>
      </w:r>
      <w:r>
        <w:t>−</w:t>
      </w:r>
      <w:r>
        <w:t>1</w:t>
      </w:r>
      <w:r>
        <w:t>=</w:t>
      </w:r>
      <w:r>
        <w:t>1</w:t>
      </w:r>
      <w:r>
        <w:t>2</w:t>
      </w:r>
      <w:r>
        <w:t>PA_(1)=(1)/(2)=C21.(1)/(2)^(1).(1)/(2)^(2−1)=(1)/(2)</w:t>
      </w:r>
      <w:r>
        <w:br/>
      </w:r>
      <w:r>
        <w:t xml:space="preserve">+) Với k = 2 thì </w:t>
      </w:r>
      <w:r>
        <w:t>P</w:t>
      </w:r>
      <w:r>
        <w:t>(</w:t>
      </w:r>
      <w:r>
        <w:t>A</w:t>
      </w:r>
      <w:r>
        <w:t>2</w:t>
      </w:r>
      <w:r>
        <w:t>)</w:t>
      </w:r>
      <w:r>
        <w:t>=</w:t>
      </w:r>
      <w:r>
        <w:t>1</w:t>
      </w:r>
      <w:r>
        <w:t>4</w:t>
      </w:r>
      <w:r>
        <w:t>=</w:t>
      </w:r>
      <w:r>
        <w:t>C</w:t>
      </w:r>
      <w:r>
        <w:t>2</w:t>
      </w:r>
      <w:r>
        <w:t>2</w:t>
      </w:r>
      <w:r>
        <w:t>.</w:t>
      </w:r>
      <w:r>
        <w:t>(</w:t>
      </w:r>
      <w:r>
        <w:t>1</w:t>
      </w:r>
      <w:r>
        <w:t>2</w:t>
      </w:r>
      <w:r>
        <w:t>)</w:t>
      </w:r>
      <w:r>
        <w:t>2</w:t>
      </w:r>
      <w:r>
        <w:t>.</w:t>
      </w:r>
      <w:r>
        <w:t>(</w:t>
      </w:r>
      <w:r>
        <w:t>1</w:t>
      </w:r>
      <w:r>
        <w:t>2</w:t>
      </w:r>
      <w:r>
        <w:t>)</w:t>
      </w:r>
      <w:r>
        <w:t>2</w:t>
      </w:r>
      <w:r>
        <w:t>−</w:t>
      </w:r>
      <w:r>
        <w:t>2</w:t>
      </w:r>
      <w:r>
        <w:t>=</w:t>
      </w:r>
      <w:r>
        <w:t>1</w:t>
      </w:r>
      <w:r>
        <w:t>4</w:t>
      </w:r>
      <w:r>
        <w:t>PA_(2)=(1)/(4)=C22.(1)/(2)^(2).(1)/(2)^(2−2)=(1)/(4)</w:t>
      </w:r>
      <w:r>
        <w:br/>
      </w:r>
      <w:r>
        <w:rPr>
          <w:b/>
        </w:rPr>
        <w:t>Luyện tập - vận dụng 2 trang 16 Chuyên đề Toán 12</w:t>
      </w:r>
      <w:r>
        <w:t>: Người ta tiến hành xét nghiệm một loại bệnh cho 5 người liên tiếp một cách độc lập. Xác suất mỗi người được xét nghiệm nhận kết quả dương tính đều là 0,2. Hãy tính xác suất của biến cố C: “Trong 5 người được xét nghiệm có 2 người nhận kết quả dương tính”.</w:t>
      </w:r>
      <w:r>
        <w:br/>
      </w:r>
      <w:r>
        <w:rPr>
          <w:b/>
        </w:rPr>
        <w:t>Lời giải:</w:t>
      </w:r>
      <w:r>
        <w:br/>
      </w:r>
      <w:r>
        <w:t>Xét phép thử lặp T: “Xét nghiệm một loại bệnh cho 5 người liên tiếp một cách độc lập”.</w:t>
      </w:r>
      <w:r>
        <w:br/>
      </w:r>
      <w:r>
        <w:t>Áp dụng công thức Bernoulli với p = 0,2 và k = 2, ta có:</w:t>
      </w:r>
      <w:r>
        <w:br/>
      </w:r>
      <w:r>
        <w:t>P</w:t>
      </w:r>
      <w:r>
        <w:t>(</w:t>
      </w:r>
      <w:r>
        <w:t>C</w:t>
      </w:r>
      <w:r>
        <w:t>)</w:t>
      </w:r>
      <w:r>
        <w:t>=</w:t>
      </w:r>
      <w:r>
        <w:t>C</w:t>
      </w:r>
      <w:r>
        <w:t>2</w:t>
      </w:r>
      <w:r>
        <w:t>5</w:t>
      </w:r>
      <w:r>
        <w:t>.</w:t>
      </w:r>
      <w:r>
        <w:t>(</w:t>
      </w:r>
      <w:r>
        <w:t>0,2</w:t>
      </w:r>
      <w:r>
        <w:t>)</w:t>
      </w:r>
      <w:r>
        <w:t>2</w:t>
      </w:r>
      <w:r>
        <w:t>.</w:t>
      </w:r>
      <w:r>
        <w:t>(</w:t>
      </w:r>
      <w:r>
        <w:t>0,8</w:t>
      </w:r>
      <w:r>
        <w:t>)</w:t>
      </w:r>
      <w:r>
        <w:t>3</w:t>
      </w:r>
      <w:r>
        <w:t>=</w:t>
      </w:r>
      <w:r>
        <w:t>0,2048</w:t>
      </w:r>
      <w:r>
        <w:t>PC=C52.0,2^(2).0,8^(3)=0,2048</w:t>
      </w:r>
      <w:r>
        <w:br/>
      </w:r>
      <w:r>
        <w:rPr>
          <w:b/>
        </w:rPr>
        <w:t>Hoạt động 3 trang 16 Chuyên đề Toán 12</w:t>
      </w:r>
      <w:r>
        <w:t>: Xét phép thử lặp T1: “Tung một đồng xu cân đối và đồng chất hai lần liên tiếp một cách độc lập”. Gọi X là số lần mặt ngửa xuất hiện sau hai lần tung. Lập bảng phân bố xác suất của biến ngẫu nhiên rời rạc X.</w:t>
      </w:r>
      <w:r>
        <w:br/>
      </w:r>
      <w:r>
        <w:rPr>
          <w:b/>
        </w:rPr>
        <w:t>Lời giải:</w:t>
      </w:r>
      <w:r>
        <w:br/>
      </w:r>
      <w:r>
        <w:t>Xét phép thử lặp T</w:t>
      </w:r>
      <w:r>
        <w:rPr>
          <w:vertAlign w:val="subscript"/>
        </w:rPr>
        <w:t>1</w:t>
      </w:r>
      <w:r>
        <w:t>: “Tung một đồng xu cân đối và đồng chất hai lần liên tiếp một cách độc lập”.</w:t>
      </w:r>
      <w:r>
        <w:br/>
      </w:r>
      <w:r>
        <w:t xml:space="preserve">Xác suất xuất hiện mặt ngửa là </w:t>
      </w:r>
      <w:r>
        <w:t>1</w:t>
      </w:r>
      <w:r>
        <w:t>2</w:t>
      </w:r>
      <w:r>
        <w:t>(1)/(2)</w:t>
      </w:r>
      <w:r>
        <w:t>.</w:t>
      </w:r>
      <w:r>
        <w:br/>
      </w:r>
      <w:r>
        <w:t>X nhận giá trị trong tập {0; 1; 2}.</w:t>
      </w:r>
      <w:r>
        <w:br/>
      </w:r>
      <w:r>
        <w:t>Áp dụng công thức Bernoulli, ta có:</w:t>
      </w:r>
      <w:r>
        <w:br/>
      </w:r>
      <w:r>
        <w:t>P</w:t>
      </w:r>
      <w:r>
        <w:t>(</w:t>
      </w:r>
      <w:r>
        <w:t>X</w:t>
      </w:r>
      <w:r>
        <w:t>=</w:t>
      </w:r>
      <w:r>
        <w:t>0</w:t>
      </w:r>
      <w:r>
        <w:t>)</w:t>
      </w:r>
      <w:r>
        <w:t>=</w:t>
      </w:r>
      <w:r>
        <w:t>C</w:t>
      </w:r>
      <w:r>
        <w:t>0</w:t>
      </w:r>
      <w:r>
        <w:t>2</w:t>
      </w:r>
      <w:r>
        <w:t>.</w:t>
      </w:r>
      <w:r>
        <w:t>(</w:t>
      </w:r>
      <w:r>
        <w:t>1</w:t>
      </w:r>
      <w:r>
        <w:t>2</w:t>
      </w:r>
      <w:r>
        <w:t>)</w:t>
      </w:r>
      <w:r>
        <w:t>0</w:t>
      </w:r>
      <w:r>
        <w:t>,</w:t>
      </w:r>
      <w:r>
        <w:t>(</w:t>
      </w:r>
      <w:r>
        <w:t>1</w:t>
      </w:r>
      <w:r>
        <w:t>2</w:t>
      </w:r>
      <w:r>
        <w:t>)</w:t>
      </w:r>
      <w:r>
        <w:t>2</w:t>
      </w:r>
      <w:r>
        <w:t>=</w:t>
      </w:r>
      <w:r>
        <w:t>1</w:t>
      </w:r>
      <w:r>
        <w:t>4</w:t>
      </w:r>
      <w:r>
        <w:t>PX=0=C20.(1)/(2)^(0),(1)/(2)^(2)=(1)/(4)</w:t>
      </w:r>
      <w:r>
        <w:br/>
      </w:r>
      <w:r>
        <w:t>P</w:t>
      </w:r>
      <w:r>
        <w:t>(</w:t>
      </w:r>
      <w:r>
        <w:t>X</w:t>
      </w:r>
      <w:r>
        <w:t>=</w:t>
      </w:r>
      <w:r>
        <w:t>1</w:t>
      </w:r>
      <w:r>
        <w:t>)</w:t>
      </w:r>
      <w:r>
        <w:t>=</w:t>
      </w:r>
      <w:r>
        <w:t>C</w:t>
      </w:r>
      <w:r>
        <w:t>1</w:t>
      </w:r>
      <w:r>
        <w:t>2</w:t>
      </w:r>
      <w:r>
        <w:t>.</w:t>
      </w:r>
      <w:r>
        <w:t>(</w:t>
      </w:r>
      <w:r>
        <w:t>1</w:t>
      </w:r>
      <w:r>
        <w:t>2</w:t>
      </w:r>
      <w:r>
        <w:t>)</w:t>
      </w:r>
      <w:r>
        <w:t>1</w:t>
      </w:r>
      <w:r>
        <w:t>,</w:t>
      </w:r>
      <w:r>
        <w:t>(</w:t>
      </w:r>
      <w:r>
        <w:t>1</w:t>
      </w:r>
      <w:r>
        <w:t>2</w:t>
      </w:r>
      <w:r>
        <w:t>)</w:t>
      </w:r>
      <w:r>
        <w:t>1</w:t>
      </w:r>
      <w:r>
        <w:t>=</w:t>
      </w:r>
      <w:r>
        <w:t>1</w:t>
      </w:r>
      <w:r>
        <w:t>2</w:t>
      </w:r>
      <w:r>
        <w:t>PX=1=C21.(1)/(2)^(1),(1)/(2)^(1)=(1)/(2)</w:t>
      </w:r>
      <w:r>
        <w:br/>
      </w:r>
      <w:r>
        <w:t>P</w:t>
      </w:r>
      <w:r>
        <w:t>(</w:t>
      </w:r>
      <w:r>
        <w:t>X</w:t>
      </w:r>
      <w:r>
        <w:t>=</w:t>
      </w:r>
      <w:r>
        <w:t>2</w:t>
      </w:r>
      <w:r>
        <w:t>)</w:t>
      </w:r>
      <w:r>
        <w:t>=</w:t>
      </w:r>
      <w:r>
        <w:t>C</w:t>
      </w:r>
      <w:r>
        <w:t>2</w:t>
      </w:r>
      <w:r>
        <w:t>2</w:t>
      </w:r>
      <w:r>
        <w:t>.</w:t>
      </w:r>
      <w:r>
        <w:t>(</w:t>
      </w:r>
      <w:r>
        <w:t>1</w:t>
      </w:r>
      <w:r>
        <w:t>2</w:t>
      </w:r>
      <w:r>
        <w:t>)</w:t>
      </w:r>
      <w:r>
        <w:t>2</w:t>
      </w:r>
      <w:r>
        <w:t>,</w:t>
      </w:r>
      <w:r>
        <w:t>(</w:t>
      </w:r>
      <w:r>
        <w:t>1</w:t>
      </w:r>
      <w:r>
        <w:t>2</w:t>
      </w:r>
      <w:r>
        <w:t>)</w:t>
      </w:r>
      <w:r>
        <w:t>0</w:t>
      </w:r>
      <w:r>
        <w:t>=</w:t>
      </w:r>
      <w:r>
        <w:t>1</w:t>
      </w:r>
      <w:r>
        <w:t>4</w:t>
      </w:r>
      <w:r>
        <w:t>PX=2=C22.(1)/(2)^(2),(1)/(2)^(0)=(1)/(4)</w:t>
      </w:r>
      <w:r>
        <w:br/>
      </w:r>
      <w:r>
        <w:t>Ta có bảng phân bố xác suất của X là:</w:t>
      </w:r>
      <w:r>
        <w:br/>
      </w:r>
      <w:r>
        <w:br/>
      </w:r>
      <w:r>
        <w:br/>
      </w:r>
      <w:r>
        <w:br/>
      </w:r>
      <w:r>
        <w:br/>
      </w:r>
      <w:r>
        <w:t>X</w:t>
      </w:r>
      <w:r>
        <w:br/>
      </w:r>
      <w:r>
        <w:br/>
      </w:r>
      <w:r>
        <w:br/>
      </w:r>
      <w:r>
        <w:t>0</w:t>
      </w:r>
      <w:r>
        <w:br/>
      </w:r>
      <w:r>
        <w:br/>
      </w:r>
      <w:r>
        <w:br/>
      </w:r>
      <w:r>
        <w:t>1</w:t>
      </w:r>
      <w:r>
        <w:br/>
      </w:r>
      <w:r>
        <w:br/>
      </w:r>
      <w:r>
        <w:br/>
      </w:r>
      <w:r>
        <w:t>2</w:t>
      </w:r>
      <w:r>
        <w:br/>
      </w:r>
      <w:r>
        <w:br/>
      </w:r>
      <w:r>
        <w:br/>
      </w:r>
      <w:r>
        <w:br/>
      </w:r>
      <w:r>
        <w:br/>
      </w:r>
      <w:r>
        <w:t>P</w:t>
      </w:r>
      <w:r>
        <w:br/>
      </w:r>
      <w:r>
        <w:br/>
      </w:r>
      <w:r>
        <w:t>1</w:t>
      </w:r>
      <w:r>
        <w:t>4</w:t>
      </w:r>
      <w:r>
        <w:t>(1)/(4)</w:t>
      </w:r>
      <w:r>
        <w:br/>
      </w:r>
      <w:r>
        <w:t>1</w:t>
      </w:r>
      <w:r>
        <w:t>2</w:t>
      </w:r>
      <w:r>
        <w:t>(1)/(2)</w:t>
      </w:r>
      <w:r>
        <w:br/>
      </w:r>
      <w:r>
        <w:t>1</w:t>
      </w:r>
      <w:r>
        <w:t>4</w:t>
      </w:r>
      <w:r>
        <w:t>(1)/(4)</w:t>
      </w:r>
      <w:r>
        <w:br/>
      </w:r>
      <w:r>
        <w:br/>
      </w:r>
      <w:r>
        <w:br/>
      </w:r>
      <w:r>
        <w:br/>
      </w:r>
      <w:r>
        <w:t xml:space="preserve"> </w:t>
      </w:r>
      <w:r>
        <w:br/>
      </w:r>
      <w:r>
        <w:rPr>
          <w:b/>
        </w:rPr>
        <w:t>Luyện tập - vận dụng 3 trang 17 Chuyên đề Toán 12</w:t>
      </w:r>
      <w:r>
        <w:t>: Gieo một xúc xắc cân đối và đồng chất 10 lần một cách độc lập. Tính xác suất mặt 1 chấm xuất hiện không quá 3 lần.</w:t>
      </w:r>
      <w:r>
        <w:br/>
      </w:r>
      <w:r>
        <w:rPr>
          <w:b/>
        </w:rPr>
        <w:t>Lời giải:</w:t>
      </w:r>
      <w:r>
        <w:br/>
      </w:r>
      <w:r>
        <w:t>Gọi X là số lần xuất hiện mặt 1 chấm trong 10 lần gieo một con xúc xắc cân đối và đồng chất một cách độc lập.</w:t>
      </w:r>
      <w:r>
        <w:br/>
      </w:r>
      <w:r>
        <w:t xml:space="preserve">X là biến ngẫu nhiên rời rạc có phân bố nhị thức với tham số 10 và </w:t>
      </w:r>
      <w:r>
        <w:t>p</w:t>
      </w:r>
      <w:r>
        <w:t>=</w:t>
      </w:r>
      <w:r>
        <w:t>1</w:t>
      </w:r>
      <w:r>
        <w:t>6</w:t>
      </w:r>
      <w:r>
        <w:t>p=(1)/(6)</w:t>
      </w:r>
      <w:r>
        <w:t>.</w:t>
      </w:r>
      <w:r>
        <w:br/>
      </w:r>
      <w:r>
        <w:t xml:space="preserve">Do đó </w:t>
      </w:r>
      <w:r>
        <w:t>P</w:t>
      </w:r>
      <w:r>
        <w:t>(</w:t>
      </w:r>
      <w:r>
        <w:t>X</w:t>
      </w:r>
      <w:r>
        <w:t>≤</w:t>
      </w:r>
      <w:r>
        <w:t>3</w:t>
      </w:r>
      <w:r>
        <w:t>)</w:t>
      </w:r>
      <w:r>
        <w:t>=</w:t>
      </w:r>
      <w:r>
        <w:t>P</w:t>
      </w:r>
      <w:r>
        <w:t>(</w:t>
      </w:r>
      <w:r>
        <w:t>X</w:t>
      </w:r>
      <w:r>
        <w:t>=</w:t>
      </w:r>
      <w:r>
        <w:t>0</w:t>
      </w:r>
      <w:r>
        <w:t>)</w:t>
      </w:r>
      <w:r>
        <w:t>+</w:t>
      </w:r>
      <w:r>
        <w:t>P</w:t>
      </w:r>
      <w:r>
        <w:t>(</w:t>
      </w:r>
      <w:r>
        <w:t>X</w:t>
      </w:r>
      <w:r>
        <w:t>=</w:t>
      </w:r>
      <w:r>
        <w:t>1</w:t>
      </w:r>
      <w:r>
        <w:t>)</w:t>
      </w:r>
      <w:r>
        <w:t>+</w:t>
      </w:r>
      <w:r>
        <w:t>P</w:t>
      </w:r>
      <w:r>
        <w:t>(</w:t>
      </w:r>
      <w:r>
        <w:t>X</w:t>
      </w:r>
      <w:r>
        <w:t>=</w:t>
      </w:r>
      <w:r>
        <w:t>2</w:t>
      </w:r>
      <w:r>
        <w:t>)</w:t>
      </w:r>
      <w:r>
        <w:t>+</w:t>
      </w:r>
      <w:r>
        <w:t>P</w:t>
      </w:r>
      <w:r>
        <w:t>(</w:t>
      </w:r>
      <w:r>
        <w:t>X</w:t>
      </w:r>
      <w:r>
        <w:t>=</w:t>
      </w:r>
      <w:r>
        <w:t>3</w:t>
      </w:r>
      <w:r>
        <w:t>)</w:t>
      </w:r>
      <w:r>
        <w:t>PX≤3=PX=0+PX=1+PX=2+PX=3</w:t>
      </w:r>
      <w:r>
        <w:br/>
      </w:r>
      <w:r>
        <w:t>=</w:t>
      </w:r>
      <w:r>
        <w:t>C</w:t>
      </w:r>
      <w:r>
        <w:t>0</w:t>
      </w:r>
      <w:r>
        <w:t>10</w:t>
      </w:r>
      <w:r>
        <w:t>(</w:t>
      </w:r>
      <w:r>
        <w:t>1</w:t>
      </w:r>
      <w:r>
        <w:t>6</w:t>
      </w:r>
      <w:r>
        <w:t>)</w:t>
      </w:r>
      <w:r>
        <w:t>0</w:t>
      </w:r>
      <w:r>
        <w:t>.</w:t>
      </w:r>
      <w:r>
        <w:t>(</w:t>
      </w:r>
      <w:r>
        <w:t>5</w:t>
      </w:r>
      <w:r>
        <w:t>6</w:t>
      </w:r>
      <w:r>
        <w:t>)</w:t>
      </w:r>
      <w:r>
        <w:t>10</w:t>
      </w:r>
      <w:r>
        <w:t>+</w:t>
      </w:r>
      <w:r>
        <w:t>C</w:t>
      </w:r>
      <w:r>
        <w:t>1</w:t>
      </w:r>
      <w:r>
        <w:t>10</w:t>
      </w:r>
      <w:r>
        <w:t>(</w:t>
      </w:r>
      <w:r>
        <w:t>1</w:t>
      </w:r>
      <w:r>
        <w:t>6</w:t>
      </w:r>
      <w:r>
        <w:t>)</w:t>
      </w:r>
      <w:r>
        <w:t>1</w:t>
      </w:r>
      <w:r>
        <w:t>.</w:t>
      </w:r>
      <w:r>
        <w:t>(</w:t>
      </w:r>
      <w:r>
        <w:t>5</w:t>
      </w:r>
      <w:r>
        <w:t>6</w:t>
      </w:r>
      <w:r>
        <w:t>)</w:t>
      </w:r>
      <w:r>
        <w:t>9</w:t>
      </w:r>
      <w:r>
        <w:t>+</w:t>
      </w:r>
      <w:r>
        <w:t>C</w:t>
      </w:r>
      <w:r>
        <w:t>2</w:t>
      </w:r>
      <w:r>
        <w:t>10</w:t>
      </w:r>
      <w:r>
        <w:t>(</w:t>
      </w:r>
      <w:r>
        <w:t>1</w:t>
      </w:r>
      <w:r>
        <w:t>6</w:t>
      </w:r>
      <w:r>
        <w:t>)</w:t>
      </w:r>
      <w:r>
        <w:t>2</w:t>
      </w:r>
      <w:r>
        <w:t>.</w:t>
      </w:r>
      <w:r>
        <w:t>(</w:t>
      </w:r>
      <w:r>
        <w:t>5</w:t>
      </w:r>
      <w:r>
        <w:t>6</w:t>
      </w:r>
      <w:r>
        <w:t>)</w:t>
      </w:r>
      <w:r>
        <w:t>8</w:t>
      </w:r>
      <w:r>
        <w:t>+</w:t>
      </w:r>
      <w:r>
        <w:t>C</w:t>
      </w:r>
      <w:r>
        <w:t>3</w:t>
      </w:r>
      <w:r>
        <w:t>10</w:t>
      </w:r>
      <w:r>
        <w:t>(</w:t>
      </w:r>
      <w:r>
        <w:t>1</w:t>
      </w:r>
      <w:r>
        <w:t>6</w:t>
      </w:r>
      <w:r>
        <w:t>)</w:t>
      </w:r>
      <w:r>
        <w:t>3</w:t>
      </w:r>
      <w:r>
        <w:t>.</w:t>
      </w:r>
      <w:r>
        <w:t>(</w:t>
      </w:r>
      <w:r>
        <w:t>5</w:t>
      </w:r>
      <w:r>
        <w:t>6</w:t>
      </w:r>
      <w:r>
        <w:t>)</w:t>
      </w:r>
      <w:r>
        <w:t>7</w:t>
      </w:r>
      <w:r>
        <w:t>=C100(1)/(6)^(0).(5)/(6)^(10)+C101(1)/(6)^(1).(5)/(6)^(9)+C102(1)/(6)^(2).(5)/(6)^(8)+C103(1)/(6)^(3).(5)/(6)^(7)</w:t>
      </w:r>
      <w:r>
        <w:br/>
      </w:r>
      <w:r>
        <w:t>=</w:t>
      </w:r>
      <w:r>
        <w:t>9765625</w:t>
      </w:r>
      <w:r>
        <w:t>60466176</w:t>
      </w:r>
      <w:r>
        <w:t>+</w:t>
      </w:r>
      <w:r>
        <w:t>19531250</w:t>
      </w:r>
      <w:r>
        <w:t>60466176</w:t>
      </w:r>
      <w:r>
        <w:t>+</w:t>
      </w:r>
      <w:r>
        <w:t>17578125</w:t>
      </w:r>
      <w:r>
        <w:t>60466176</w:t>
      </w:r>
      <w:r>
        <w:t>+</w:t>
      </w:r>
      <w:r>
        <w:t>9375000</w:t>
      </w:r>
      <w:r>
        <w:t>60466176</w:t>
      </w:r>
      <w:r>
        <w:t>=(9765625)/(60466176)+(19531250)/(60466176)+(17578125)/(60466176)+(9375000)/(60466176)</w:t>
      </w:r>
      <w:r>
        <w:br/>
      </w:r>
      <w:r>
        <w:t>=</w:t>
      </w:r>
      <w:r>
        <w:t>56250000</w:t>
      </w:r>
      <w:r>
        <w:t>60466176</w:t>
      </w:r>
      <w:r>
        <w:t>≈</w:t>
      </w:r>
      <w:r>
        <w:t>0,93</w:t>
      </w:r>
      <w:r>
        <w:t>=(56250000)/(60466176)≈0,93</w:t>
      </w:r>
      <w:r>
        <w:br/>
      </w:r>
      <w:r>
        <w:rPr>
          <w:b/>
        </w:rPr>
        <w:t>Bài tập</w:t>
      </w:r>
      <w:r>
        <w:br/>
      </w:r>
      <w:r>
        <w:rPr>
          <w:b/>
        </w:rPr>
        <w:t>Bài 1 trang 18 Chuyên đề Toán 12</w:t>
      </w:r>
      <w:r>
        <w:t>: Một bác sĩ chữa khỏi bệnh A cho một người bị bệnh đó với xác suất là 95%. Giả sử có 10 người bị bệnh A đến bác sĩ chữa một cách độc lập. Tính xác suất để:</w:t>
      </w:r>
      <w:r>
        <w:br/>
      </w:r>
      <w:r>
        <w:t>a) Có 8 người khỏi bệnh.</w:t>
      </w:r>
      <w:r>
        <w:br/>
      </w:r>
      <w:r>
        <w:t>b) Có nhiều nhất là 9 người khỏi bệnh.</w:t>
      </w:r>
      <w:r>
        <w:br/>
      </w:r>
      <w:r>
        <w:rPr>
          <w:b/>
        </w:rPr>
        <w:t>Lời giải:</w:t>
      </w:r>
      <w:r>
        <w:br/>
      </w:r>
      <w:r>
        <w:t>Gọi X là số người bị bệnh A được bác sĩ chữa khỏi bệnh.</w:t>
      </w:r>
      <w:r>
        <w:br/>
      </w:r>
      <w:r>
        <w:t>X là biến ngẫu nhiên rời rạc có phân bố nhị thức với tham số 10 và p = 0,95.</w:t>
      </w:r>
      <w:r>
        <w:br/>
      </w:r>
      <w:r>
        <w:t>a) Có 8 người khỏi bệnh tức là X = 8.</w:t>
      </w:r>
      <w:r>
        <w:br/>
      </w:r>
      <w:r>
        <w:t>Áp dụng công thức Bernoulli, ta có:</w:t>
      </w:r>
      <w:r>
        <w:br/>
      </w:r>
      <w:r>
        <w:t>P</w:t>
      </w:r>
      <w:r>
        <w:t>(</w:t>
      </w:r>
      <w:r>
        <w:t>X</w:t>
      </w:r>
      <w:r>
        <w:t>=</w:t>
      </w:r>
      <w:r>
        <w:t>8</w:t>
      </w:r>
      <w:r>
        <w:t>)</w:t>
      </w:r>
      <w:r>
        <w:t>=</w:t>
      </w:r>
      <w:r>
        <w:t>C</w:t>
      </w:r>
      <w:r>
        <w:t>8</w:t>
      </w:r>
      <w:r>
        <w:t>10</w:t>
      </w:r>
      <w:r>
        <w:t>.0,95</w:t>
      </w:r>
      <w:r>
        <w:t>8</w:t>
      </w:r>
      <w:r>
        <w:t>.0,05</w:t>
      </w:r>
      <w:r>
        <w:t>2</w:t>
      </w:r>
      <w:r>
        <w:t>≈</w:t>
      </w:r>
      <w:r>
        <w:t>0,075</w:t>
      </w:r>
      <w:r>
        <w:t>PX=8=C108.0,95^(8).0,05^(2)≈0,075</w:t>
      </w:r>
      <w:r>
        <w:br/>
      </w:r>
      <w:r>
        <w:t>Vậy xác suất để có 8 người khỏi bệnh khoảng 7,5%.</w:t>
      </w:r>
      <w:r>
        <w:br/>
      </w:r>
      <w:r>
        <w:t>b) Có nhiều nhất là 9 người khỏi bệnh tức là X £ 9.</w:t>
      </w:r>
      <w:r>
        <w:br/>
      </w:r>
      <w:r>
        <w:t xml:space="preserve">Ta có </w:t>
      </w:r>
      <w:r>
        <w:t>P</w:t>
      </w:r>
      <w:r>
        <w:t>(</w:t>
      </w:r>
      <w:r>
        <w:t>X</w:t>
      </w:r>
      <w:r>
        <w:t>≤</w:t>
      </w:r>
      <w:r>
        <w:t>9</w:t>
      </w:r>
      <w:r>
        <w:t>)</w:t>
      </w:r>
      <w:r>
        <w:t>=</w:t>
      </w:r>
      <w:r>
        <w:t>1</w:t>
      </w:r>
      <w:r>
        <w:t>−</w:t>
      </w:r>
      <w:r>
        <w:t>P</w:t>
      </w:r>
      <w:r>
        <w:t>(</w:t>
      </w:r>
      <w:r>
        <w:t>X</w:t>
      </w:r>
      <w:r>
        <w:t>=</w:t>
      </w:r>
      <w:r>
        <w:t>10</w:t>
      </w:r>
      <w:r>
        <w:t>)</w:t>
      </w:r>
      <w:r>
        <w:t>=</w:t>
      </w:r>
      <w:r>
        <w:t>1</w:t>
      </w:r>
      <w:r>
        <w:t>−</w:t>
      </w:r>
      <w:r>
        <w:t>C</w:t>
      </w:r>
      <w:r>
        <w:t>10</w:t>
      </w:r>
      <w:r>
        <w:t>10</w:t>
      </w:r>
      <w:r>
        <w:t>.0,95</w:t>
      </w:r>
      <w:r>
        <w:t>10</w:t>
      </w:r>
      <w:r>
        <w:t>≈</w:t>
      </w:r>
      <w:r>
        <w:t>0,401</w:t>
      </w:r>
      <w:r>
        <w:t>PX≤9=1−PX=10=1−C1010.0,95^(10)≈0,401</w:t>
      </w:r>
      <w:r>
        <w:t>.</w:t>
      </w:r>
      <w:r>
        <w:br/>
      </w:r>
      <w:r>
        <w:t>Vậy xác suất để có nhiều nhất 9 người khỏi bệnh khoảng 40,1%.</w:t>
      </w:r>
      <w:r>
        <w:br/>
      </w:r>
      <w:r>
        <w:rPr>
          <w:b/>
        </w:rPr>
        <w:t>Bài 2 trang 18 Chuyên đề Toán 12</w:t>
      </w:r>
      <w:r>
        <w:t>: Một người bắn bia với xác suất bắn trúng là 0,7.</w:t>
      </w:r>
      <w:r>
        <w:br/>
      </w:r>
      <w:r>
        <w:t>a) Giả sử người đó bắn 3 lần liên tiếp một cách độc lập. Tính xác suất có ít nhất 1 lần bắn trúng bia.</w:t>
      </w:r>
      <w:r>
        <w:br/>
      </w:r>
      <w:r>
        <w:t>b) Giả sử người đó bắn n lần liên tiếp một cách độc lập. Tìm giá trị nhỏ nhất của n sao cho xác suất có ít nhất 1 lần bắn trúng bia trong n lần bắn đó là lớn hơn 0,9.</w:t>
      </w:r>
      <w:r>
        <w:br/>
      </w:r>
      <w:r>
        <w:rPr>
          <w:b/>
        </w:rPr>
        <w:t>Lời giải:</w:t>
      </w:r>
      <w:r>
        <w:br/>
      </w:r>
      <w:r>
        <w:t>Gọi X là số lần bắn trúng bia.</w:t>
      </w:r>
      <w:r>
        <w:br/>
      </w:r>
      <w:r>
        <w:t>a) X là biến ngẫu nhiên rời rạc có phân bố nhị thức với tham số 3 và p = 0,7.</w:t>
      </w:r>
      <w:r>
        <w:br/>
      </w:r>
      <w:r>
        <w:t>Có ít nhất 1 lần bắn trúng bia tức là X ³ 1.</w:t>
      </w:r>
      <w:r>
        <w:br/>
      </w:r>
      <w:r>
        <w:t xml:space="preserve">Ta có </w:t>
      </w:r>
      <w:r>
        <w:t>P</w:t>
      </w:r>
      <w:r>
        <w:t>(</w:t>
      </w:r>
      <w:r>
        <w:t>X</w:t>
      </w:r>
      <w:r>
        <w:t>≥</w:t>
      </w:r>
      <w:r>
        <w:t>1</w:t>
      </w:r>
      <w:r>
        <w:t>)</w:t>
      </w:r>
      <w:r>
        <w:t>=</w:t>
      </w:r>
      <w:r>
        <w:t>1</w:t>
      </w:r>
      <w:r>
        <w:t>−</w:t>
      </w:r>
      <w:r>
        <w:t>P</w:t>
      </w:r>
      <w:r>
        <w:t>(</w:t>
      </w:r>
      <w:r>
        <w:t>X</w:t>
      </w:r>
      <w:r>
        <w:t>=</w:t>
      </w:r>
      <w:r>
        <w:t>0</w:t>
      </w:r>
      <w:r>
        <w:t>)</w:t>
      </w:r>
      <w:r>
        <w:t>=</w:t>
      </w:r>
      <w:r>
        <w:t>1</w:t>
      </w:r>
      <w:r>
        <w:t>−</w:t>
      </w:r>
      <w:r>
        <w:t>C</w:t>
      </w:r>
      <w:r>
        <w:t>0</w:t>
      </w:r>
      <w:r>
        <w:t>3</w:t>
      </w:r>
      <w:r>
        <w:t>.0,7</w:t>
      </w:r>
      <w:r>
        <w:t>0</w:t>
      </w:r>
      <w:r>
        <w:t>.0,3</w:t>
      </w:r>
      <w:r>
        <w:t>3</w:t>
      </w:r>
      <w:r>
        <w:t>=</w:t>
      </w:r>
      <w:r>
        <w:t>0,973</w:t>
      </w:r>
      <w:r>
        <w:t>PX≥1=1−PX=0=1−C30.0,7^(0).0,3^(3)=0,973</w:t>
      </w:r>
      <w:r>
        <w:t>.</w:t>
      </w:r>
      <w:r>
        <w:br/>
      </w:r>
      <w:r>
        <w:t>b) X là biến ngẫu nhiên rời rạc có phân bố nhị thức với tham số n và p = 0,7.</w:t>
      </w:r>
      <w:r>
        <w:br/>
      </w:r>
      <w:r>
        <w:t xml:space="preserve">Có </w:t>
      </w:r>
      <w:r>
        <w:t>P</w:t>
      </w:r>
      <w:r>
        <w:t>(</w:t>
      </w:r>
      <w:r>
        <w:t>X</w:t>
      </w:r>
      <w:r>
        <w:t>≥</w:t>
      </w:r>
      <w:r>
        <w:t>1</w:t>
      </w:r>
      <w:r>
        <w:t>)</w:t>
      </w:r>
      <w:r>
        <w:t>=</w:t>
      </w:r>
      <w:r>
        <w:t>1</w:t>
      </w:r>
      <w:r>
        <w:t>−</w:t>
      </w:r>
      <w:r>
        <w:t>P</w:t>
      </w:r>
      <w:r>
        <w:t>(</w:t>
      </w:r>
      <w:r>
        <w:t>X</w:t>
      </w:r>
      <w:r>
        <w:t>=</w:t>
      </w:r>
      <w:r>
        <w:t>0</w:t>
      </w:r>
      <w:r>
        <w:t>)</w:t>
      </w:r>
      <w:r>
        <w:t>=</w:t>
      </w:r>
      <w:r>
        <w:t>1</w:t>
      </w:r>
      <w:r>
        <w:t>−</w:t>
      </w:r>
      <w:r>
        <w:t>C</w:t>
      </w:r>
      <w:r>
        <w:t>0</w:t>
      </w:r>
      <w:r>
        <w:t>n</w:t>
      </w:r>
      <w:r>
        <w:t>.0,7</w:t>
      </w:r>
      <w:r>
        <w:t>0</w:t>
      </w:r>
      <w:r>
        <w:t>.0,3</w:t>
      </w:r>
      <w:r>
        <w:t>n</w:t>
      </w:r>
      <w:r>
        <w:t>=</w:t>
      </w:r>
      <w:r>
        <w:t>1</w:t>
      </w:r>
      <w:r>
        <w:t>−</w:t>
      </w:r>
      <w:r>
        <w:t>0,3</w:t>
      </w:r>
      <w:r>
        <w:t>n</w:t>
      </w:r>
      <w:r>
        <w:t>PX≥1=1−PX=0=1−Cn0.0,7^(0).0,3^(n)=1−0,3^(n)</w:t>
      </w:r>
      <w:r>
        <w:t>.</w:t>
      </w:r>
      <w:r>
        <w:br/>
      </w:r>
      <w:r>
        <w:t xml:space="preserve">Vì P(X ³ 1) &gt; 0,9 nên </w:t>
      </w:r>
      <w:r>
        <w:t>1</w:t>
      </w:r>
      <w:r>
        <w:t>−</w:t>
      </w:r>
      <w:r>
        <w:t>0,3</w:t>
      </w:r>
      <w:r>
        <w:t>n</w:t>
      </w:r>
      <w:r>
        <w:t>&gt;</w:t>
      </w:r>
      <w:r>
        <w:t>0,9</w:t>
      </w:r>
      <w:r>
        <w:t>⇔</w:t>
      </w:r>
      <w:r>
        <w:t>0,3</w:t>
      </w:r>
      <w:r>
        <w:t>n</w:t>
      </w:r>
      <w:r>
        <w:t>&lt;</w:t>
      </w:r>
      <w:r>
        <w:t>0,1</w:t>
      </w:r>
      <w:r>
        <w:t>⇔</w:t>
      </w:r>
      <w:r>
        <w:t>n</w:t>
      </w:r>
      <w:r>
        <w:t>&gt;</w:t>
      </w:r>
      <w:r>
        <w:t>log</w:t>
      </w:r>
      <w:r>
        <w:t>0,3</w:t>
      </w:r>
      <w:r>
        <w:t>0,1</w:t>
      </w:r>
      <w:r>
        <w:t>⇔</w:t>
      </w:r>
      <w:r>
        <w:t>n</w:t>
      </w:r>
      <w:r>
        <w:t>&gt;</w:t>
      </w:r>
      <w:r>
        <w:t>1,91</w:t>
      </w:r>
      <w:r>
        <w:t>1−0,3^(n)&gt;0,9⇔0,3^(n)&lt;0,1⇔n&gt;log_(0,3)0,1⇔n&gt;1,91</w:t>
      </w:r>
      <w:r>
        <w:t>.</w:t>
      </w:r>
      <w:r>
        <w:br/>
      </w:r>
      <w:r>
        <w:t>Mà n là giá trị bé nhất nên n = 2.</w:t>
      </w:r>
      <w:r>
        <w:br/>
      </w:r>
      <w:r>
        <w:rPr>
          <w:b/>
        </w:rPr>
        <w:t>Bài 3 trang 18 Chuyên đề Toán 12</w:t>
      </w:r>
      <w:r>
        <w:t>: Một thành phố có 70% số gia đình có ti vi. Chọn ra ngẫu nhiên (có hoàn lại) một cách độc lập 20 gia đình. Gọi X là số gia đình có ti vi trong 20 gia đình đã chọn ra. Tính xác suất để:</w:t>
      </w:r>
      <w:r>
        <w:br/>
      </w:r>
      <w:r>
        <w:t>a) Có đúng 10 gia đình có ti vi.</w:t>
      </w:r>
      <w:r>
        <w:br/>
      </w:r>
      <w:r>
        <w:t>b) Có ít nhất 2 gia đình có ti vi.</w:t>
      </w:r>
      <w:r>
        <w:br/>
      </w:r>
      <w:r>
        <w:rPr>
          <w:b/>
        </w:rPr>
        <w:t>Lời giải:</w:t>
      </w:r>
      <w:r>
        <w:br/>
      </w:r>
      <w:r>
        <w:t>X là số gia đình có ti vi trong 20 gia đình đã chọn ra.</w:t>
      </w:r>
      <w:r>
        <w:br/>
      </w:r>
      <w:r>
        <w:t>X là biến ngẫu nhiên rời rạc có phân bố nhị thức với tham số 20 và p = 0,7.</w:t>
      </w:r>
      <w:r>
        <w:br/>
      </w:r>
      <w:r>
        <w:t>a) Có đúng 10 gia đình có ti vi tức là X = 10.</w:t>
      </w:r>
      <w:r>
        <w:br/>
      </w:r>
      <w:r>
        <w:t xml:space="preserve">Ta có </w:t>
      </w:r>
      <w:r>
        <w:t>P</w:t>
      </w:r>
      <w:r>
        <w:t>(</w:t>
      </w:r>
      <w:r>
        <w:t>X</w:t>
      </w:r>
      <w:r>
        <w:t>=</w:t>
      </w:r>
      <w:r>
        <w:t>10</w:t>
      </w:r>
      <w:r>
        <w:t>)</w:t>
      </w:r>
      <w:r>
        <w:t>=</w:t>
      </w:r>
      <w:r>
        <w:t>C</w:t>
      </w:r>
      <w:r>
        <w:t>10</w:t>
      </w:r>
      <w:r>
        <w:t>20</w:t>
      </w:r>
      <w:r>
        <w:t>.0,7</w:t>
      </w:r>
      <w:r>
        <w:t>10</w:t>
      </w:r>
      <w:r>
        <w:t>.0,3</w:t>
      </w:r>
      <w:r>
        <w:t>10</w:t>
      </w:r>
      <w:r>
        <w:t>≈</w:t>
      </w:r>
      <w:r>
        <w:t>0,031</w:t>
      </w:r>
      <w:r>
        <w:t>PX=10=C2010.0,7^(10).0,3^(10)≈0,031</w:t>
      </w:r>
      <w:r>
        <w:t>.</w:t>
      </w:r>
      <w:r>
        <w:br/>
      </w:r>
      <w:r>
        <w:t>Vậy xác suất để có đúng 10 gia đình có ti vi khoảng 3,1%.</w:t>
      </w:r>
      <w:r>
        <w:br/>
      </w:r>
      <w:r>
        <w:t>b) Có ít nhất 2 gia đình có ti vi tức là X ³ 2.</w:t>
      </w:r>
      <w:r>
        <w:br/>
      </w:r>
      <w:r>
        <w:t xml:space="preserve">Ta có </w:t>
      </w:r>
      <w:r>
        <w:t>P</w:t>
      </w:r>
      <w:r>
        <w:t>(</w:t>
      </w:r>
      <w:r>
        <w:t>X</w:t>
      </w:r>
      <w:r>
        <w:t>≥</w:t>
      </w:r>
      <w:r>
        <w:t>2</w:t>
      </w:r>
      <w:r>
        <w:t>)</w:t>
      </w:r>
      <w:r>
        <w:t>=</w:t>
      </w:r>
      <w:r>
        <w:t>1</w:t>
      </w:r>
      <w:r>
        <w:t>−</w:t>
      </w:r>
      <w:r>
        <w:t>P</w:t>
      </w:r>
      <w:r>
        <w:t>(</w:t>
      </w:r>
      <w:r>
        <w:t>X</w:t>
      </w:r>
      <w:r>
        <w:t>≤</w:t>
      </w:r>
      <w:r>
        <w:t>1</w:t>
      </w:r>
      <w:r>
        <w:t>)</w:t>
      </w:r>
      <w:r>
        <w:t>=</w:t>
      </w:r>
      <w:r>
        <w:t>1</w:t>
      </w:r>
      <w:r>
        <w:t>−</w:t>
      </w:r>
      <w:r>
        <w:t>P</w:t>
      </w:r>
      <w:r>
        <w:t>(</w:t>
      </w:r>
      <w:r>
        <w:t>X</w:t>
      </w:r>
      <w:r>
        <w:t>=</w:t>
      </w:r>
      <w:r>
        <w:t>0</w:t>
      </w:r>
      <w:r>
        <w:t>)</w:t>
      </w:r>
      <w:r>
        <w:t>−</w:t>
      </w:r>
      <w:r>
        <w:t>P</w:t>
      </w:r>
      <w:r>
        <w:t>(</w:t>
      </w:r>
      <w:r>
        <w:t>X</w:t>
      </w:r>
      <w:r>
        <w:t>=</w:t>
      </w:r>
      <w:r>
        <w:t>1</w:t>
      </w:r>
      <w:r>
        <w:t>)</w:t>
      </w:r>
      <w:r>
        <w:t>PX≥2=1−PX≤1=1−PX=0−PX=1</w:t>
      </w:r>
      <w:r>
        <w:br/>
      </w:r>
      <w:r>
        <w:t>=</w:t>
      </w:r>
      <w:r>
        <w:t>1</w:t>
      </w:r>
      <w:r>
        <w:t>−</w:t>
      </w:r>
      <w:r>
        <w:t>C</w:t>
      </w:r>
      <w:r>
        <w:t>0</w:t>
      </w:r>
      <w:r>
        <w:t>20</w:t>
      </w:r>
      <w:r>
        <w:t>.0,7</w:t>
      </w:r>
      <w:r>
        <w:t>0</w:t>
      </w:r>
      <w:r>
        <w:t>.0,3</w:t>
      </w:r>
      <w:r>
        <w:t>20</w:t>
      </w:r>
      <w:r>
        <w:t>−</w:t>
      </w:r>
      <w:r>
        <w:t>C</w:t>
      </w:r>
      <w:r>
        <w:t>1</w:t>
      </w:r>
      <w:r>
        <w:t>20</w:t>
      </w:r>
      <w:r>
        <w:t>.0,7</w:t>
      </w:r>
      <w:r>
        <w:t>1</w:t>
      </w:r>
      <w:r>
        <w:t>.0,3</w:t>
      </w:r>
      <w:r>
        <w:t>19</w:t>
      </w:r>
      <w:r>
        <w:t>=1−C200.0,7^(0).0,3^(20)−C201.0,7^(1).0,3^(19)</w:t>
      </w:r>
      <w:r>
        <w:br/>
      </w:r>
      <w:r>
        <w:t>=</w:t>
      </w:r>
      <w:r>
        <w:t>1</w:t>
      </w:r>
      <w:r>
        <w:t>−</w:t>
      </w:r>
      <w:r>
        <w:t>0,3</w:t>
      </w:r>
      <w:r>
        <w:t>20</w:t>
      </w:r>
      <w:r>
        <w:t>−</w:t>
      </w:r>
      <w:r>
        <w:t>14.0,3</w:t>
      </w:r>
      <w:r>
        <w:t>19</w:t>
      </w:r>
      <w:r>
        <w:t>≈</w:t>
      </w:r>
      <w:r>
        <w:t>0,9999</w:t>
      </w:r>
      <w:r>
        <w:t>=1−0,3^(20)−14.0,3^(19)≈0,9999</w:t>
      </w:r>
      <w:r>
        <w:br/>
      </w:r>
      <w:r>
        <w:t>Vậy xác suất để có ít nhất 2 gia đình có ti vi khoảng 99,99%.</w:t>
      </w:r>
      <w:r>
        <w:br/>
      </w:r>
      <w:r>
        <w:rPr>
          <w:b/>
        </w:rPr>
        <w:t>Bài 4 trang 19 Chuyên đề Toán 12</w:t>
      </w:r>
      <w:r>
        <w:t>: Gieo một con xúc xắc cân đối và đồng chất 10 lần liên tiếp một cách độc lập. Tính xác suất mặt 1 chấm xuất hiện đúng 3 lần trong 10 lần gieo đó.</w:t>
      </w:r>
      <w:r>
        <w:br/>
      </w:r>
      <w:r>
        <w:rPr>
          <w:b/>
        </w:rPr>
        <w:t>Lời giải:</w:t>
      </w:r>
      <w:r>
        <w:br/>
      </w:r>
      <w:r>
        <w:t>Gọi X là số lần xuất hiện mặt 1 chấm.</w:t>
      </w:r>
      <w:r>
        <w:br/>
      </w:r>
      <w:r>
        <w:t xml:space="preserve">X là biến ngẫu nhiên rời rạc có phân bố nhị thức với tham số 10 và </w:t>
      </w:r>
      <w:r>
        <w:t>p</w:t>
      </w:r>
      <w:r>
        <w:t>=</w:t>
      </w:r>
      <w:r>
        <w:t>1</w:t>
      </w:r>
      <w:r>
        <w:t>6</w:t>
      </w:r>
      <w:r>
        <w:t>p=(1)/(6)</w:t>
      </w:r>
      <w:r>
        <w:t>.</w:t>
      </w:r>
      <w:r>
        <w:br/>
      </w:r>
      <w:r>
        <w:t>Mặt 1 chấm xuất hiện đúng 3 lần tức là X = 3.</w:t>
      </w:r>
      <w:r>
        <w:br/>
      </w:r>
      <w:r>
        <w:t xml:space="preserve">Ta có </w:t>
      </w:r>
      <w:r>
        <w:t>P</w:t>
      </w:r>
      <w:r>
        <w:t>(</w:t>
      </w:r>
      <w:r>
        <w:t>X</w:t>
      </w:r>
      <w:r>
        <w:t>=</w:t>
      </w:r>
      <w:r>
        <w:t>3</w:t>
      </w:r>
      <w:r>
        <w:t>)</w:t>
      </w:r>
      <w:r>
        <w:t>=</w:t>
      </w:r>
      <w:r>
        <w:t>C</w:t>
      </w:r>
      <w:r>
        <w:t>3</w:t>
      </w:r>
      <w:r>
        <w:t>10</w:t>
      </w:r>
      <w:r>
        <w:t>.</w:t>
      </w:r>
      <w:r>
        <w:t>(</w:t>
      </w:r>
      <w:r>
        <w:t>1</w:t>
      </w:r>
      <w:r>
        <w:t>6</w:t>
      </w:r>
      <w:r>
        <w:t>)</w:t>
      </w:r>
      <w:r>
        <w:t>3</w:t>
      </w:r>
      <w:r>
        <w:t>.</w:t>
      </w:r>
      <w:r>
        <w:t>(</w:t>
      </w:r>
      <w:r>
        <w:t>5</w:t>
      </w:r>
      <w:r>
        <w:t>6</w:t>
      </w:r>
      <w:r>
        <w:t>)</w:t>
      </w:r>
      <w:r>
        <w:t>7</w:t>
      </w:r>
      <w:r>
        <w:t>≈</w:t>
      </w:r>
      <w:r>
        <w:t>0,155</w:t>
      </w:r>
      <w:r>
        <w:t>PX=3=C103.(1)/(6)^(3).(5)/(6)^(7)≈0,155</w:t>
      </w:r>
      <w:r>
        <w:br/>
      </w:r>
      <w:r>
        <w:t>Vậy xác suất mặt 1 chấm xuất hiện đúng 3 lần trong 10 lần gieo đó là khoảng 15,5%.</w:t>
      </w:r>
      <w:r>
        <w:br/>
      </w:r>
      <w:r>
        <w:rPr>
          <w:b/>
        </w:rPr>
        <w:t>Bài 5 trang 19 Chuyên đề Toán 12</w:t>
      </w:r>
      <w:r>
        <w:t>: Một hộp đựng các viên bi xanh và viên bi đỏ, các viên bi có kích thước và khối lượng như nhau. Giả sử tỉ lệ số viên bi xanh trong hộp là 60%. Chọn ngẫu nhiên (có hoàn lại) một cách độc lập 15 viên bi trong hộp. Hãy tính xác suất của các tình huống sau:</w:t>
      </w:r>
      <w:r>
        <w:br/>
      </w:r>
      <w:r>
        <w:t>a) Có 10 viên bi xanh trong 15 viên bi được chọn ra;</w:t>
      </w:r>
      <w:r>
        <w:br/>
      </w:r>
      <w:r>
        <w:t>b) Có 7 viên bi đỏ trong 15 viên bi được chọn ra.</w:t>
      </w:r>
      <w:r>
        <w:br/>
      </w:r>
      <w:r>
        <w:rPr>
          <w:b/>
        </w:rPr>
        <w:t>Lời giải:</w:t>
      </w:r>
      <w:r>
        <w:br/>
      </w:r>
      <w:r>
        <w:t>a) Gọi X là số viên bi xanh trong 15 viên bi được chọn ra.</w:t>
      </w:r>
      <w:r>
        <w:br/>
      </w:r>
      <w:r>
        <w:t>X là biến ngẫu nhiên rời rạc có phân bố nhị thức với tham số 15 và p = 0,6.</w:t>
      </w:r>
      <w:r>
        <w:br/>
      </w:r>
      <w:r>
        <w:t xml:space="preserve">Ta có </w:t>
      </w:r>
      <w:r>
        <w:t>P</w:t>
      </w:r>
      <w:r>
        <w:t>(</w:t>
      </w:r>
      <w:r>
        <w:t>X</w:t>
      </w:r>
      <w:r>
        <w:t>=</w:t>
      </w:r>
      <w:r>
        <w:t>10</w:t>
      </w:r>
      <w:r>
        <w:t>)</w:t>
      </w:r>
      <w:r>
        <w:t>=</w:t>
      </w:r>
      <w:r>
        <w:t>C</w:t>
      </w:r>
      <w:r>
        <w:t>10</w:t>
      </w:r>
      <w:r>
        <w:t>15</w:t>
      </w:r>
      <w:r>
        <w:t>.0,6</w:t>
      </w:r>
      <w:r>
        <w:t>10</w:t>
      </w:r>
      <w:r>
        <w:t>.0,4</w:t>
      </w:r>
      <w:r>
        <w:t>5</w:t>
      </w:r>
      <w:r>
        <w:t>≈</w:t>
      </w:r>
      <w:r>
        <w:t>0,186</w:t>
      </w:r>
      <w:r>
        <w:t>PX=10=C1510.0,6^(10).0,4^(5)≈0,186</w:t>
      </w:r>
      <w:r>
        <w:br/>
      </w:r>
      <w:r>
        <w:t>Vậy xác suất để có 10 viên bi xanh trong 15 viên bi được chọn ra khoảng 18,6%.</w:t>
      </w:r>
      <w:r>
        <w:br/>
      </w:r>
      <w:r>
        <w:t>b) Gọi Y là số viên bi đỏ trong 15 viên bi được chọn ra.</w:t>
      </w:r>
      <w:r>
        <w:br/>
      </w:r>
      <w:r>
        <w:t>Y là biến ngẫu nhiên rời rạc có phân bố nhị thức với tham số 15 và p = 1 − 0,6 = 0,4.</w:t>
      </w:r>
      <w:r>
        <w:br/>
      </w:r>
      <w:r>
        <w:t xml:space="preserve">Ta có </w:t>
      </w:r>
      <w:r>
        <w:t>P</w:t>
      </w:r>
      <w:r>
        <w:t>(</w:t>
      </w:r>
      <w:r>
        <w:t>Y</w:t>
      </w:r>
      <w:r>
        <w:t>=</w:t>
      </w:r>
      <w:r>
        <w:t>7</w:t>
      </w:r>
      <w:r>
        <w:t>)</w:t>
      </w:r>
      <w:r>
        <w:t>=</w:t>
      </w:r>
      <w:r>
        <w:t>C</w:t>
      </w:r>
      <w:r>
        <w:t>7</w:t>
      </w:r>
      <w:r>
        <w:t>15</w:t>
      </w:r>
      <w:r>
        <w:t>.0,4</w:t>
      </w:r>
      <w:r>
        <w:t>7</w:t>
      </w:r>
      <w:r>
        <w:t>.0,6</w:t>
      </w:r>
      <w:r>
        <w:t>8</w:t>
      </w:r>
      <w:r>
        <w:t>≈</w:t>
      </w:r>
      <w:r>
        <w:t>0,177</w:t>
      </w:r>
      <w:r>
        <w:t>PY=7=C157.0,4^(7).0,6^(8)≈0,177</w:t>
      </w:r>
      <w:r>
        <w:t>.</w:t>
      </w:r>
      <w:r>
        <w:br/>
      </w:r>
      <w:r>
        <w:t>Vậy xác suất để có 7 viên bi đỏ trong 15 viên bi được chọn ra khoảng 17,7%.</w:t>
      </w:r>
      <w:r>
        <w:br/>
      </w:r>
      <w:r>
        <w:rPr>
          <w:b/>
        </w:rPr>
        <w:t>Bài 6 trang 19 Chuyên đề Toán 12</w:t>
      </w:r>
      <w:r>
        <w:t xml:space="preserve">: Anh Châu tham gia quảng cáo cho một loại sản phẩm. Xác suất 1 lần quảng cáo thành công (tức là bán được sản phẩm sau lần quảng cáo đó) của anh Châu là </w:t>
      </w:r>
      <w:r>
        <w:t>1</w:t>
      </w:r>
      <w:r>
        <w:t>3</w:t>
      </w:r>
      <w:r>
        <w:t>(1)/(3)</w:t>
      </w:r>
      <w:r>
        <w:t>. Anh Châu thực hiện 12 lần quảng cáo liên tiếp một cách độc lập. Gọi X là số lần quảng cáo thành công trong 12 lần quảng cáo đó.</w:t>
      </w:r>
      <w:r>
        <w:br/>
      </w:r>
      <w:r>
        <w:t>a) Tính xác suất để có từ 3 đến 5 lần quảng cáo thành công.</w:t>
      </w:r>
      <w:r>
        <w:br/>
      </w:r>
      <w:r>
        <w:t>b) Tìm số lần quảng cáo thành công có xác suất lớn nhất. Tính xác suất lớn nhất đó.</w:t>
      </w:r>
      <w:r>
        <w:br/>
      </w:r>
      <w:r>
        <w:rPr>
          <w:b/>
        </w:rPr>
        <w:t>Lời giải:</w:t>
      </w:r>
      <w:r>
        <w:br/>
      </w:r>
      <w:r>
        <w:t>a) Gọi X là số lần quảng cáo thành công trong 12 lần quảng cáo đó.</w:t>
      </w:r>
      <w:r>
        <w:br/>
      </w:r>
      <w:r>
        <w:t xml:space="preserve">X là biến ngẫu nhiên rời rạc có phân bố nhị thức với tham số 12 và </w:t>
      </w:r>
      <w:r>
        <w:t>p</w:t>
      </w:r>
      <w:r>
        <w:t>=</w:t>
      </w:r>
      <w:r>
        <w:t>1</w:t>
      </w:r>
      <w:r>
        <w:t>3</w:t>
      </w:r>
      <w:r>
        <w:t>p=(1)/(3)</w:t>
      </w:r>
      <w:r>
        <w:t>.</w:t>
      </w:r>
      <w:r>
        <w:br/>
      </w:r>
      <w:r>
        <w:t xml:space="preserve">Ta có </w:t>
      </w:r>
      <w:r>
        <w:t>P</w:t>
      </w:r>
      <w:r>
        <w:t>(</w:t>
      </w:r>
      <w:r>
        <w:t>3</w:t>
      </w:r>
      <w:r>
        <w:t>≤</w:t>
      </w:r>
      <w:r>
        <w:t>X</w:t>
      </w:r>
      <w:r>
        <w:t>≤</w:t>
      </w:r>
      <w:r>
        <w:t>5</w:t>
      </w:r>
      <w:r>
        <w:t>)</w:t>
      </w:r>
      <w:r>
        <w:t>=</w:t>
      </w:r>
      <w:r>
        <w:t>P</w:t>
      </w:r>
      <w:r>
        <w:t>(</w:t>
      </w:r>
      <w:r>
        <w:t>X</w:t>
      </w:r>
      <w:r>
        <w:t>=</w:t>
      </w:r>
      <w:r>
        <w:t>3</w:t>
      </w:r>
      <w:r>
        <w:t>)</w:t>
      </w:r>
      <w:r>
        <w:t>+</w:t>
      </w:r>
      <w:r>
        <w:t>P</w:t>
      </w:r>
      <w:r>
        <w:t>(</w:t>
      </w:r>
      <w:r>
        <w:t>X</w:t>
      </w:r>
      <w:r>
        <w:t>=</w:t>
      </w:r>
      <w:r>
        <w:t>4</w:t>
      </w:r>
      <w:r>
        <w:t>)</w:t>
      </w:r>
      <w:r>
        <w:t>+</w:t>
      </w:r>
      <w:r>
        <w:t>P</w:t>
      </w:r>
      <w:r>
        <w:t>(</w:t>
      </w:r>
      <w:r>
        <w:t>X</w:t>
      </w:r>
      <w:r>
        <w:t>=</w:t>
      </w:r>
      <w:r>
        <w:t>5</w:t>
      </w:r>
      <w:r>
        <w:t>)</w:t>
      </w:r>
      <w:r>
        <w:t>P3≤X≤5=PX=3+PX=4+PX=5</w:t>
      </w:r>
      <w:r>
        <w:br/>
      </w:r>
      <w:r>
        <w:t>=</w:t>
      </w:r>
      <w:r>
        <w:t>C</w:t>
      </w:r>
      <w:r>
        <w:t>3</w:t>
      </w:r>
      <w:r>
        <w:t>12</w:t>
      </w:r>
      <w:r>
        <w:t>.</w:t>
      </w:r>
      <w:r>
        <w:t>(</w:t>
      </w:r>
      <w:r>
        <w:t>1</w:t>
      </w:r>
      <w:r>
        <w:t>3</w:t>
      </w:r>
      <w:r>
        <w:t>)</w:t>
      </w:r>
      <w:r>
        <w:t>3</w:t>
      </w:r>
      <w:r>
        <w:t>.</w:t>
      </w:r>
      <w:r>
        <w:t>(</w:t>
      </w:r>
      <w:r>
        <w:t>2</w:t>
      </w:r>
      <w:r>
        <w:t>3</w:t>
      </w:r>
      <w:r>
        <w:t>)</w:t>
      </w:r>
      <w:r>
        <w:t>9</w:t>
      </w:r>
      <w:r>
        <w:t>+</w:t>
      </w:r>
      <w:r>
        <w:t>C</w:t>
      </w:r>
      <w:r>
        <w:t>4</w:t>
      </w:r>
      <w:r>
        <w:t>12</w:t>
      </w:r>
      <w:r>
        <w:t>.</w:t>
      </w:r>
      <w:r>
        <w:t>(</w:t>
      </w:r>
      <w:r>
        <w:t>1</w:t>
      </w:r>
      <w:r>
        <w:t>3</w:t>
      </w:r>
      <w:r>
        <w:t>)</w:t>
      </w:r>
      <w:r>
        <w:t>4</w:t>
      </w:r>
      <w:r>
        <w:t>.</w:t>
      </w:r>
      <w:r>
        <w:t>(</w:t>
      </w:r>
      <w:r>
        <w:t>2</w:t>
      </w:r>
      <w:r>
        <w:t>3</w:t>
      </w:r>
      <w:r>
        <w:t>)</w:t>
      </w:r>
      <w:r>
        <w:t>8</w:t>
      </w:r>
      <w:r>
        <w:t>+</w:t>
      </w:r>
      <w:r>
        <w:t>C</w:t>
      </w:r>
      <w:r>
        <w:t>5</w:t>
      </w:r>
      <w:r>
        <w:t>12</w:t>
      </w:r>
      <w:r>
        <w:t>.</w:t>
      </w:r>
      <w:r>
        <w:t>(</w:t>
      </w:r>
      <w:r>
        <w:t>1</w:t>
      </w:r>
      <w:r>
        <w:t>3</w:t>
      </w:r>
      <w:r>
        <w:t>)</w:t>
      </w:r>
      <w:r>
        <w:t>5</w:t>
      </w:r>
      <w:r>
        <w:t>.</w:t>
      </w:r>
      <w:r>
        <w:t>(</w:t>
      </w:r>
      <w:r>
        <w:t>2</w:t>
      </w:r>
      <w:r>
        <w:t>3</w:t>
      </w:r>
      <w:r>
        <w:t>)</w:t>
      </w:r>
      <w:r>
        <w:t>7</w:t>
      </w:r>
      <w:r>
        <w:t>≈</w:t>
      </w:r>
      <w:r>
        <w:t>0,641</w:t>
      </w:r>
      <w:r>
        <w:t>=C123.(1)/(3)^(3).(2)/(3)^(9)+C124.(1)/(3)^(4).(2)/(3)^(8)+C125.(1)/(3)^(5).(2)/(3)^(7)≈0,641</w:t>
      </w:r>
      <w:r>
        <w:br/>
      </w:r>
      <w:r>
        <w:t>Vậy xác suất để có từ 3 đến 5 lần quảng cáo thành công khoảng 64,1%.</w:t>
      </w:r>
      <w:r>
        <w:br/>
      </w:r>
      <w:r>
        <w:t xml:space="preserve">b) </w:t>
      </w:r>
      <w:r>
        <w:t>P</w:t>
      </w:r>
      <w:r>
        <w:t>(</w:t>
      </w:r>
      <w:r>
        <w:t>X</w:t>
      </w:r>
      <w:r>
        <w:t>=</w:t>
      </w:r>
      <w:r>
        <w:t>0</w:t>
      </w:r>
      <w:r>
        <w:t>)</w:t>
      </w:r>
      <w:r>
        <w:t>=</w:t>
      </w:r>
      <w:r>
        <w:t>C</w:t>
      </w:r>
      <w:r>
        <w:t>0</w:t>
      </w:r>
      <w:r>
        <w:t>12</w:t>
      </w:r>
      <w:r>
        <w:t>.</w:t>
      </w:r>
      <w:r>
        <w:t>(</w:t>
      </w:r>
      <w:r>
        <w:t>1</w:t>
      </w:r>
      <w:r>
        <w:t>3</w:t>
      </w:r>
      <w:r>
        <w:t>)</w:t>
      </w:r>
      <w:r>
        <w:t>0</w:t>
      </w:r>
      <w:r>
        <w:t>.</w:t>
      </w:r>
      <w:r>
        <w:t>(</w:t>
      </w:r>
      <w:r>
        <w:t>2</w:t>
      </w:r>
      <w:r>
        <w:t>3</w:t>
      </w:r>
      <w:r>
        <w:t>)</w:t>
      </w:r>
      <w:r>
        <w:t>12</w:t>
      </w:r>
      <w:r>
        <w:t>=</w:t>
      </w:r>
      <w:r>
        <w:t>4096</w:t>
      </w:r>
      <w:r>
        <w:t>531441</w:t>
      </w:r>
      <w:r>
        <w:t>≈</w:t>
      </w:r>
      <w:r>
        <w:t>0,0077</w:t>
      </w:r>
      <w:r>
        <w:t>PX=0=C120.(1)/(3)^(0).(2)/(3)^(12)=(4096)/(531441)≈0,0077</w:t>
      </w:r>
      <w:r>
        <w:br/>
      </w:r>
      <w:r>
        <w:t>P</w:t>
      </w:r>
      <w:r>
        <w:t>(</w:t>
      </w:r>
      <w:r>
        <w:t>X</w:t>
      </w:r>
      <w:r>
        <w:t>=</w:t>
      </w:r>
      <w:r>
        <w:t>1</w:t>
      </w:r>
      <w:r>
        <w:t>)</w:t>
      </w:r>
      <w:r>
        <w:t>=</w:t>
      </w:r>
      <w:r>
        <w:t>C</w:t>
      </w:r>
      <w:r>
        <w:t>1</w:t>
      </w:r>
      <w:r>
        <w:t>12</w:t>
      </w:r>
      <w:r>
        <w:t>.</w:t>
      </w:r>
      <w:r>
        <w:t>(</w:t>
      </w:r>
      <w:r>
        <w:t>1</w:t>
      </w:r>
      <w:r>
        <w:t>3</w:t>
      </w:r>
      <w:r>
        <w:t>)</w:t>
      </w:r>
      <w:r>
        <w:t>1</w:t>
      </w:r>
      <w:r>
        <w:t>.</w:t>
      </w:r>
      <w:r>
        <w:t>(</w:t>
      </w:r>
      <w:r>
        <w:t>2</w:t>
      </w:r>
      <w:r>
        <w:t>3</w:t>
      </w:r>
      <w:r>
        <w:t>)</w:t>
      </w:r>
      <w:r>
        <w:t>11</w:t>
      </w:r>
      <w:r>
        <w:t>=</w:t>
      </w:r>
      <w:r>
        <w:t>24576</w:t>
      </w:r>
      <w:r>
        <w:t>531441</w:t>
      </w:r>
      <w:r>
        <w:t>≈</w:t>
      </w:r>
      <w:r>
        <w:t>0,046</w:t>
      </w:r>
      <w:r>
        <w:t>PX=1=C121.(1)/(3)^(1).(2)/(3)^(11)=(24576)/(531441)≈0,046</w:t>
      </w:r>
      <w:r>
        <w:br/>
      </w:r>
      <w:r>
        <w:t>P</w:t>
      </w:r>
      <w:r>
        <w:t>(</w:t>
      </w:r>
      <w:r>
        <w:t>X</w:t>
      </w:r>
      <w:r>
        <w:t>=</w:t>
      </w:r>
      <w:r>
        <w:t>2</w:t>
      </w:r>
      <w:r>
        <w:t>)</w:t>
      </w:r>
      <w:r>
        <w:t>=</w:t>
      </w:r>
      <w:r>
        <w:t>C</w:t>
      </w:r>
      <w:r>
        <w:t>2</w:t>
      </w:r>
      <w:r>
        <w:t>12</w:t>
      </w:r>
      <w:r>
        <w:t>.</w:t>
      </w:r>
      <w:r>
        <w:t>(</w:t>
      </w:r>
      <w:r>
        <w:t>1</w:t>
      </w:r>
      <w:r>
        <w:t>3</w:t>
      </w:r>
      <w:r>
        <w:t>)</w:t>
      </w:r>
      <w:r>
        <w:t>2</w:t>
      </w:r>
      <w:r>
        <w:t>.</w:t>
      </w:r>
      <w:r>
        <w:t>(</w:t>
      </w:r>
      <w:r>
        <w:t>2</w:t>
      </w:r>
      <w:r>
        <w:t>3</w:t>
      </w:r>
      <w:r>
        <w:t>)</w:t>
      </w:r>
      <w:r>
        <w:t>10</w:t>
      </w:r>
      <w:r>
        <w:t>=</w:t>
      </w:r>
      <w:r>
        <w:t>67584</w:t>
      </w:r>
      <w:r>
        <w:t>531441</w:t>
      </w:r>
      <w:r>
        <w:t>≈</w:t>
      </w:r>
      <w:r>
        <w:t>0,127</w:t>
      </w:r>
      <w:r>
        <w:t>PX=2=C122.(1)/(3)^(2).(2)/(3)^(10)=(67584)/(531441)≈0,127</w:t>
      </w:r>
      <w:r>
        <w:br/>
      </w:r>
      <w:r>
        <w:t>P</w:t>
      </w:r>
      <w:r>
        <w:t>(</w:t>
      </w:r>
      <w:r>
        <w:t>X</w:t>
      </w:r>
      <w:r>
        <w:t>=</w:t>
      </w:r>
      <w:r>
        <w:t>3</w:t>
      </w:r>
      <w:r>
        <w:t>)</w:t>
      </w:r>
      <w:r>
        <w:t>=</w:t>
      </w:r>
      <w:r>
        <w:t>C</w:t>
      </w:r>
      <w:r>
        <w:t>3</w:t>
      </w:r>
      <w:r>
        <w:t>12</w:t>
      </w:r>
      <w:r>
        <w:t>.</w:t>
      </w:r>
      <w:r>
        <w:t>(</w:t>
      </w:r>
      <w:r>
        <w:t>1</w:t>
      </w:r>
      <w:r>
        <w:t>3</w:t>
      </w:r>
      <w:r>
        <w:t>)</w:t>
      </w:r>
      <w:r>
        <w:t>3</w:t>
      </w:r>
      <w:r>
        <w:t>.</w:t>
      </w:r>
      <w:r>
        <w:t>(</w:t>
      </w:r>
      <w:r>
        <w:t>2</w:t>
      </w:r>
      <w:r>
        <w:t>3</w:t>
      </w:r>
      <w:r>
        <w:t>)</w:t>
      </w:r>
      <w:r>
        <w:t>9</w:t>
      </w:r>
      <w:r>
        <w:t>=</w:t>
      </w:r>
      <w:r>
        <w:t>112640</w:t>
      </w:r>
      <w:r>
        <w:t>531441</w:t>
      </w:r>
      <w:r>
        <w:t>≈</w:t>
      </w:r>
      <w:r>
        <w:t>0,212</w:t>
      </w:r>
      <w:r>
        <w:t>PX=3=C123.(1)/(3)^(3).(2)/(3)^(9)=(112640)/(531441)≈0,212</w:t>
      </w:r>
      <w:r>
        <w:br/>
      </w:r>
      <w:r>
        <w:t>P</w:t>
      </w:r>
      <w:r>
        <w:t>(</w:t>
      </w:r>
      <w:r>
        <w:t>X</w:t>
      </w:r>
      <w:r>
        <w:t>=</w:t>
      </w:r>
      <w:r>
        <w:t>4</w:t>
      </w:r>
      <w:r>
        <w:t>)</w:t>
      </w:r>
      <w:r>
        <w:t>=</w:t>
      </w:r>
      <w:r>
        <w:t>C</w:t>
      </w:r>
      <w:r>
        <w:t>4</w:t>
      </w:r>
      <w:r>
        <w:t>12</w:t>
      </w:r>
      <w:r>
        <w:t>.</w:t>
      </w:r>
      <w:r>
        <w:t>(</w:t>
      </w:r>
      <w:r>
        <w:t>1</w:t>
      </w:r>
      <w:r>
        <w:t>3</w:t>
      </w:r>
      <w:r>
        <w:t>)</w:t>
      </w:r>
      <w:r>
        <w:t>4</w:t>
      </w:r>
      <w:r>
        <w:t>.</w:t>
      </w:r>
      <w:r>
        <w:t>(</w:t>
      </w:r>
      <w:r>
        <w:t>2</w:t>
      </w:r>
      <w:r>
        <w:t>3</w:t>
      </w:r>
      <w:r>
        <w:t>)</w:t>
      </w:r>
      <w:r>
        <w:t>8</w:t>
      </w:r>
      <w:r>
        <w:t>=</w:t>
      </w:r>
      <w:r>
        <w:t>126720</w:t>
      </w:r>
      <w:r>
        <w:t>531441</w:t>
      </w:r>
      <w:r>
        <w:t>≈</w:t>
      </w:r>
      <w:r>
        <w:t>0,238</w:t>
      </w:r>
      <w:r>
        <w:t>PX=4=C124.(1)/(3)^(4).(2)/(3)^(8)=(126720)/(531441)≈0,238</w:t>
      </w:r>
      <w:r>
        <w:br/>
      </w:r>
      <w:r>
        <w:t>P</w:t>
      </w:r>
      <w:r>
        <w:t>(</w:t>
      </w:r>
      <w:r>
        <w:t>X</w:t>
      </w:r>
      <w:r>
        <w:t>=</w:t>
      </w:r>
      <w:r>
        <w:t>5</w:t>
      </w:r>
      <w:r>
        <w:t>)</w:t>
      </w:r>
      <w:r>
        <w:t>=</w:t>
      </w:r>
      <w:r>
        <w:t>C</w:t>
      </w:r>
      <w:r>
        <w:t>5</w:t>
      </w:r>
      <w:r>
        <w:t>12</w:t>
      </w:r>
      <w:r>
        <w:t>.</w:t>
      </w:r>
      <w:r>
        <w:t>(</w:t>
      </w:r>
      <w:r>
        <w:t>1</w:t>
      </w:r>
      <w:r>
        <w:t>3</w:t>
      </w:r>
      <w:r>
        <w:t>)</w:t>
      </w:r>
      <w:r>
        <w:t>5</w:t>
      </w:r>
      <w:r>
        <w:t>.</w:t>
      </w:r>
      <w:r>
        <w:t>(</w:t>
      </w:r>
      <w:r>
        <w:t>2</w:t>
      </w:r>
      <w:r>
        <w:t>3</w:t>
      </w:r>
      <w:r>
        <w:t>)</w:t>
      </w:r>
      <w:r>
        <w:t>7</w:t>
      </w:r>
      <w:r>
        <w:t>=</w:t>
      </w:r>
      <w:r>
        <w:t>101376</w:t>
      </w:r>
      <w:r>
        <w:t>531441</w:t>
      </w:r>
      <w:r>
        <w:t>≈</w:t>
      </w:r>
      <w:r>
        <w:t>0,191</w:t>
      </w:r>
      <w:r>
        <w:t>PX=5=C125.(1)/(3)^(5).(2)/(3)^(7)=(101376)/(531441)≈0,191</w:t>
      </w:r>
      <w:r>
        <w:br/>
      </w:r>
      <w:r>
        <w:t>P</w:t>
      </w:r>
      <w:r>
        <w:t>(</w:t>
      </w:r>
      <w:r>
        <w:t>X</w:t>
      </w:r>
      <w:r>
        <w:t>=</w:t>
      </w:r>
      <w:r>
        <w:t>6</w:t>
      </w:r>
      <w:r>
        <w:t>)</w:t>
      </w:r>
      <w:r>
        <w:t>=</w:t>
      </w:r>
      <w:r>
        <w:t>C</w:t>
      </w:r>
      <w:r>
        <w:t>6</w:t>
      </w:r>
      <w:r>
        <w:t>12</w:t>
      </w:r>
      <w:r>
        <w:t>.</w:t>
      </w:r>
      <w:r>
        <w:t>(</w:t>
      </w:r>
      <w:r>
        <w:t>1</w:t>
      </w:r>
      <w:r>
        <w:t>3</w:t>
      </w:r>
      <w:r>
        <w:t>)</w:t>
      </w:r>
      <w:r>
        <w:t>6</w:t>
      </w:r>
      <w:r>
        <w:t>.</w:t>
      </w:r>
      <w:r>
        <w:t>(</w:t>
      </w:r>
      <w:r>
        <w:t>2</w:t>
      </w:r>
      <w:r>
        <w:t>3</w:t>
      </w:r>
      <w:r>
        <w:t>)</w:t>
      </w:r>
      <w:r>
        <w:t>6</w:t>
      </w:r>
      <w:r>
        <w:t>=</w:t>
      </w:r>
      <w:r>
        <w:t>59136</w:t>
      </w:r>
      <w:r>
        <w:t>531441</w:t>
      </w:r>
      <w:r>
        <w:t>≈</w:t>
      </w:r>
      <w:r>
        <w:t>0,111</w:t>
      </w:r>
      <w:r>
        <w:t>PX=6=C126.(1)/(3)^(6).(2)/(3)^(6)=(59136)/(531441)≈0,111</w:t>
      </w:r>
      <w:r>
        <w:br/>
      </w:r>
      <w:r>
        <w:t>P</w:t>
      </w:r>
      <w:r>
        <w:t>(</w:t>
      </w:r>
      <w:r>
        <w:t>X</w:t>
      </w:r>
      <w:r>
        <w:t>=</w:t>
      </w:r>
      <w:r>
        <w:t>7</w:t>
      </w:r>
      <w:r>
        <w:t>)</w:t>
      </w:r>
      <w:r>
        <w:t>=</w:t>
      </w:r>
      <w:r>
        <w:t>C</w:t>
      </w:r>
      <w:r>
        <w:t>7</w:t>
      </w:r>
      <w:r>
        <w:t>12</w:t>
      </w:r>
      <w:r>
        <w:t>.</w:t>
      </w:r>
      <w:r>
        <w:t>(</w:t>
      </w:r>
      <w:r>
        <w:t>1</w:t>
      </w:r>
      <w:r>
        <w:t>3</w:t>
      </w:r>
      <w:r>
        <w:t>)</w:t>
      </w:r>
      <w:r>
        <w:t>7</w:t>
      </w:r>
      <w:r>
        <w:t>.</w:t>
      </w:r>
      <w:r>
        <w:t>(</w:t>
      </w:r>
      <w:r>
        <w:t>2</w:t>
      </w:r>
      <w:r>
        <w:t>3</w:t>
      </w:r>
      <w:r>
        <w:t>)</w:t>
      </w:r>
      <w:r>
        <w:t>5</w:t>
      </w:r>
      <w:r>
        <w:t>=</w:t>
      </w:r>
      <w:r>
        <w:t>25344</w:t>
      </w:r>
      <w:r>
        <w:t>531441</w:t>
      </w:r>
      <w:r>
        <w:t>≈</w:t>
      </w:r>
      <w:r>
        <w:t>0,048</w:t>
      </w:r>
      <w:r>
        <w:t>PX=7=C127.(1)/(3)^(7).(2)/(3)^(5)=(25344)/(531441)≈0,048</w:t>
      </w:r>
      <w:r>
        <w:br/>
      </w:r>
      <w:r>
        <w:t>P</w:t>
      </w:r>
      <w:r>
        <w:t>(</w:t>
      </w:r>
      <w:r>
        <w:t>X</w:t>
      </w:r>
      <w:r>
        <w:t>=</w:t>
      </w:r>
      <w:r>
        <w:t>8</w:t>
      </w:r>
      <w:r>
        <w:t>)</w:t>
      </w:r>
      <w:r>
        <w:t>=</w:t>
      </w:r>
      <w:r>
        <w:t>C</w:t>
      </w:r>
      <w:r>
        <w:t>8</w:t>
      </w:r>
      <w:r>
        <w:t>12</w:t>
      </w:r>
      <w:r>
        <w:t>.</w:t>
      </w:r>
      <w:r>
        <w:t>(</w:t>
      </w:r>
      <w:r>
        <w:t>1</w:t>
      </w:r>
      <w:r>
        <w:t>3</w:t>
      </w:r>
      <w:r>
        <w:t>)</w:t>
      </w:r>
      <w:r>
        <w:t>8</w:t>
      </w:r>
      <w:r>
        <w:t>.</w:t>
      </w:r>
      <w:r>
        <w:t>(</w:t>
      </w:r>
      <w:r>
        <w:t>2</w:t>
      </w:r>
      <w:r>
        <w:t>3</w:t>
      </w:r>
      <w:r>
        <w:t>)</w:t>
      </w:r>
      <w:r>
        <w:t>4</w:t>
      </w:r>
      <w:r>
        <w:t>=</w:t>
      </w:r>
      <w:r>
        <w:t>7920</w:t>
      </w:r>
      <w:r>
        <w:t>531441</w:t>
      </w:r>
      <w:r>
        <w:t>≈</w:t>
      </w:r>
      <w:r>
        <w:t>0,015</w:t>
      </w:r>
      <w:r>
        <w:t>PX=8=C128.(1)/(3)^(8).(2)/(3)^(4)=(7920)/(531441)≈0,015</w:t>
      </w:r>
      <w:r>
        <w:br/>
      </w:r>
      <w:r>
        <w:t>P</w:t>
      </w:r>
      <w:r>
        <w:t>(</w:t>
      </w:r>
      <w:r>
        <w:t>X</w:t>
      </w:r>
      <w:r>
        <w:t>=</w:t>
      </w:r>
      <w:r>
        <w:t>9</w:t>
      </w:r>
      <w:r>
        <w:t>)</w:t>
      </w:r>
      <w:r>
        <w:t>=</w:t>
      </w:r>
      <w:r>
        <w:t>C</w:t>
      </w:r>
      <w:r>
        <w:t>9</w:t>
      </w:r>
      <w:r>
        <w:t>12</w:t>
      </w:r>
      <w:r>
        <w:t>.</w:t>
      </w:r>
      <w:r>
        <w:t>(</w:t>
      </w:r>
      <w:r>
        <w:t>1</w:t>
      </w:r>
      <w:r>
        <w:t>3</w:t>
      </w:r>
      <w:r>
        <w:t>)</w:t>
      </w:r>
      <w:r>
        <w:t>9</w:t>
      </w:r>
      <w:r>
        <w:t>.</w:t>
      </w:r>
      <w:r>
        <w:t>(</w:t>
      </w:r>
      <w:r>
        <w:t>2</w:t>
      </w:r>
      <w:r>
        <w:t>3</w:t>
      </w:r>
      <w:r>
        <w:t>)</w:t>
      </w:r>
      <w:r>
        <w:t>3</w:t>
      </w:r>
      <w:r>
        <w:t>=</w:t>
      </w:r>
      <w:r>
        <w:t>1760</w:t>
      </w:r>
      <w:r>
        <w:t>531441</w:t>
      </w:r>
      <w:r>
        <w:t>≈</w:t>
      </w:r>
      <w:r>
        <w:t>0,0033</w:t>
      </w:r>
      <w:r>
        <w:t>PX=9=C129.(1)/(3)^(9).(2)/(3)^(3)=(1760)/(531441)≈0,0033</w:t>
      </w:r>
      <w:r>
        <w:br/>
      </w:r>
      <w:r>
        <w:t>P</w:t>
      </w:r>
      <w:r>
        <w:t>(</w:t>
      </w:r>
      <w:r>
        <w:t>X</w:t>
      </w:r>
      <w:r>
        <w:t>=</w:t>
      </w:r>
      <w:r>
        <w:t>10</w:t>
      </w:r>
      <w:r>
        <w:t>)</w:t>
      </w:r>
      <w:r>
        <w:t>=</w:t>
      </w:r>
      <w:r>
        <w:t>C</w:t>
      </w:r>
      <w:r>
        <w:t>10</w:t>
      </w:r>
      <w:r>
        <w:t>12</w:t>
      </w:r>
      <w:r>
        <w:t>.</w:t>
      </w:r>
      <w:r>
        <w:t>(</w:t>
      </w:r>
      <w:r>
        <w:t>1</w:t>
      </w:r>
      <w:r>
        <w:t>3</w:t>
      </w:r>
      <w:r>
        <w:t>)</w:t>
      </w:r>
      <w:r>
        <w:t>10</w:t>
      </w:r>
      <w:r>
        <w:t>.</w:t>
      </w:r>
      <w:r>
        <w:t>(</w:t>
      </w:r>
      <w:r>
        <w:t>2</w:t>
      </w:r>
      <w:r>
        <w:t>3</w:t>
      </w:r>
      <w:r>
        <w:t>)</w:t>
      </w:r>
      <w:r>
        <w:t>2</w:t>
      </w:r>
      <w:r>
        <w:t>=</w:t>
      </w:r>
      <w:r>
        <w:t>264</w:t>
      </w:r>
      <w:r>
        <w:t>531441</w:t>
      </w:r>
      <w:r>
        <w:t>≈</w:t>
      </w:r>
      <w:r>
        <w:t>0,0005</w:t>
      </w:r>
      <w:r>
        <w:t>PX=10=C1210.(1)/(3)^(10).(2)/(3)^(2)=(264)/(531441)≈0,0005</w:t>
      </w:r>
      <w:r>
        <w:br/>
      </w:r>
      <w:r>
        <w:t>P</w:t>
      </w:r>
      <w:r>
        <w:t>(</w:t>
      </w:r>
      <w:r>
        <w:t>X</w:t>
      </w:r>
      <w:r>
        <w:t>=</w:t>
      </w:r>
      <w:r>
        <w:t>11</w:t>
      </w:r>
      <w:r>
        <w:t>)</w:t>
      </w:r>
      <w:r>
        <w:t>=</w:t>
      </w:r>
      <w:r>
        <w:t>C</w:t>
      </w:r>
      <w:r>
        <w:t>11</w:t>
      </w:r>
      <w:r>
        <w:t>12</w:t>
      </w:r>
      <w:r>
        <w:t>.</w:t>
      </w:r>
      <w:r>
        <w:t>(</w:t>
      </w:r>
      <w:r>
        <w:t>1</w:t>
      </w:r>
      <w:r>
        <w:t>3</w:t>
      </w:r>
      <w:r>
        <w:t>)</w:t>
      </w:r>
      <w:r>
        <w:t>11</w:t>
      </w:r>
      <w:r>
        <w:t>.</w:t>
      </w:r>
      <w:r>
        <w:t>(</w:t>
      </w:r>
      <w:r>
        <w:t>2</w:t>
      </w:r>
      <w:r>
        <w:t>3</w:t>
      </w:r>
      <w:r>
        <w:t>)</w:t>
      </w:r>
      <w:r>
        <w:t>1</w:t>
      </w:r>
      <w:r>
        <w:t>=</w:t>
      </w:r>
      <w:r>
        <w:t>24</w:t>
      </w:r>
      <w:r>
        <w:t>531441</w:t>
      </w:r>
      <w:r>
        <w:t>≈</w:t>
      </w:r>
      <w:r>
        <w:t>0,000045</w:t>
      </w:r>
      <w:r>
        <w:t>PX=11=C1211.(1)/(3)^(11).(2)/(3)^(1)=(24)/(531441)≈0,000045</w:t>
      </w:r>
      <w:r>
        <w:br/>
      </w:r>
      <w:r>
        <w:t>P</w:t>
      </w:r>
      <w:r>
        <w:t>(</w:t>
      </w:r>
      <w:r>
        <w:t>X</w:t>
      </w:r>
      <w:r>
        <w:t>=</w:t>
      </w:r>
      <w:r>
        <w:t>12</w:t>
      </w:r>
      <w:r>
        <w:t>)</w:t>
      </w:r>
      <w:r>
        <w:t>=</w:t>
      </w:r>
      <w:r>
        <w:t>C</w:t>
      </w:r>
      <w:r>
        <w:t>12</w:t>
      </w:r>
      <w:r>
        <w:t>12</w:t>
      </w:r>
      <w:r>
        <w:t>.</w:t>
      </w:r>
      <w:r>
        <w:t>(</w:t>
      </w:r>
      <w:r>
        <w:t>1</w:t>
      </w:r>
      <w:r>
        <w:t>3</w:t>
      </w:r>
      <w:r>
        <w:t>)</w:t>
      </w:r>
      <w:r>
        <w:t>12</w:t>
      </w:r>
      <w:r>
        <w:t>.</w:t>
      </w:r>
      <w:r>
        <w:t>(</w:t>
      </w:r>
      <w:r>
        <w:t>2</w:t>
      </w:r>
      <w:r>
        <w:t>3</w:t>
      </w:r>
      <w:r>
        <w:t>)</w:t>
      </w:r>
      <w:r>
        <w:t>0</w:t>
      </w:r>
      <w:r>
        <w:t>=</w:t>
      </w:r>
      <w:r>
        <w:t>1</w:t>
      </w:r>
      <w:r>
        <w:t>531441</w:t>
      </w:r>
      <w:r>
        <w:t>≈</w:t>
      </w:r>
      <w:r>
        <w:t>0,000002</w:t>
      </w:r>
      <w:r>
        <w:t>PX=12=C1212.(1)/(3)^(12).(2)/(3)^(0)=(1)/(531441)≈0,000002</w:t>
      </w:r>
      <w:r>
        <w:br/>
      </w:r>
      <w:r>
        <w:t>Vậy 4 lần chạy quảng cáo thành công có xác suất lớn nhất và xác suất khoảng 23,8%.</w:t>
      </w:r>
      <w:r>
        <w:br/>
      </w:r>
      <w:r>
        <w:rPr>
          <w:b/>
        </w:rPr>
        <w:t>Bài 7 trang 19 Chuyên đề Toán 12</w:t>
      </w:r>
      <w:r>
        <w:t>: Giả sử tỉ lệ người dân tham gia giao thông ở Hà Nội có hiểu biết cơ bản về Luật giao thông đường bộ là 80%. Chọn ngẫu nhiên (có hoàn lại) 20 người đang tham gia giao thông trên đường. Hãy tính xác suất của các tình huống sau:</w:t>
      </w:r>
      <w:r>
        <w:br/>
      </w:r>
      <w:r>
        <w:t>a) Có 15 người hiểu biết cơ bản về Luật giao thông đường bộ.</w:t>
      </w:r>
      <w:r>
        <w:br/>
      </w:r>
      <w:r>
        <w:t>b) Có 8 người không hiểu biết cơ bản về Luật giao thông đường bộ.</w:t>
      </w:r>
      <w:r>
        <w:br/>
      </w:r>
      <w:r>
        <w:t>c) Số người không hiểu biết cơ bản về Luật giao thông đường bộ có xác suất lớn nhất.</w:t>
      </w:r>
      <w:r>
        <w:br/>
      </w:r>
      <w:r>
        <w:rPr>
          <w:b/>
        </w:rPr>
        <w:t>Lời giải:</w:t>
      </w:r>
      <w:r>
        <w:br/>
      </w:r>
      <w:r>
        <w:t>a) Gọi X là số người hiểu biết cơ bản về Luật giao thông đường bộ.</w:t>
      </w:r>
      <w:r>
        <w:br/>
      </w:r>
      <w:r>
        <w:t>X là biến ngẫu nhiên rời rạc có phân bố nhị thức với tham số 20 và p = 0,8.</w:t>
      </w:r>
      <w:r>
        <w:br/>
      </w:r>
      <w:r>
        <w:t xml:space="preserve">Ta có </w:t>
      </w:r>
      <w:r>
        <w:t>P</w:t>
      </w:r>
      <w:r>
        <w:t>(</w:t>
      </w:r>
      <w:r>
        <w:t>X</w:t>
      </w:r>
      <w:r>
        <w:t>=</w:t>
      </w:r>
      <w:r>
        <w:t>15</w:t>
      </w:r>
      <w:r>
        <w:t>)</w:t>
      </w:r>
      <w:r>
        <w:t>=</w:t>
      </w:r>
      <w:r>
        <w:t>C</w:t>
      </w:r>
      <w:r>
        <w:t>15</w:t>
      </w:r>
      <w:r>
        <w:t>20</w:t>
      </w:r>
      <w:r>
        <w:t>.</w:t>
      </w:r>
      <w:r>
        <w:t>(</w:t>
      </w:r>
      <w:r>
        <w:t>0,8</w:t>
      </w:r>
      <w:r>
        <w:t>)</w:t>
      </w:r>
      <w:r>
        <w:t>15</w:t>
      </w:r>
      <w:r>
        <w:t>.</w:t>
      </w:r>
      <w:r>
        <w:t>(</w:t>
      </w:r>
      <w:r>
        <w:t>0,2</w:t>
      </w:r>
      <w:r>
        <w:t>)</w:t>
      </w:r>
      <w:r>
        <w:t>5</w:t>
      </w:r>
      <w:r>
        <w:t>≈</w:t>
      </w:r>
      <w:r>
        <w:t>0,1746</w:t>
      </w:r>
      <w:r>
        <w:t>PX=15=C2015.0,8^(15).0,2^(5)≈0,1746</w:t>
      </w:r>
      <w:r>
        <w:t>.</w:t>
      </w:r>
      <w:r>
        <w:br/>
      </w:r>
      <w:r>
        <w:t>Vậy xác suất có 15 người hiểu biết cơ bản về Luật giao thông đường bộ khoảng 17,46%.</w:t>
      </w:r>
      <w:r>
        <w:br/>
      </w:r>
      <w:r>
        <w:t>b) Gọi Y là số người không hiểu biết cơ bản về Luật giao thông đường bộ.</w:t>
      </w:r>
      <w:r>
        <w:br/>
      </w:r>
      <w:r>
        <w:t>Y là biến ngẫu nhiên rời rạc có phân bố nhị thức với tham số 20 và p = 1 − 0,8 = 0,2.</w:t>
      </w:r>
      <w:r>
        <w:br/>
      </w:r>
      <w:r>
        <w:t xml:space="preserve">Ta có </w:t>
      </w:r>
      <w:r>
        <w:t>P</w:t>
      </w:r>
      <w:r>
        <w:t>(</w:t>
      </w:r>
      <w:r>
        <w:t>Y</w:t>
      </w:r>
      <w:r>
        <w:t>=</w:t>
      </w:r>
      <w:r>
        <w:t>8</w:t>
      </w:r>
      <w:r>
        <w:t>)</w:t>
      </w:r>
      <w:r>
        <w:t>=</w:t>
      </w:r>
      <w:r>
        <w:t>C</w:t>
      </w:r>
      <w:r>
        <w:t>8</w:t>
      </w:r>
      <w:r>
        <w:t>20</w:t>
      </w:r>
      <w:r>
        <w:t>.</w:t>
      </w:r>
      <w:r>
        <w:t>(</w:t>
      </w:r>
      <w:r>
        <w:t>0,2</w:t>
      </w:r>
      <w:r>
        <w:t>)</w:t>
      </w:r>
      <w:r>
        <w:t>8</w:t>
      </w:r>
      <w:r>
        <w:t>.</w:t>
      </w:r>
      <w:r>
        <w:t>(</w:t>
      </w:r>
      <w:r>
        <w:t>0,8</w:t>
      </w:r>
      <w:r>
        <w:t>)</w:t>
      </w:r>
      <w:r>
        <w:t>12</w:t>
      </w:r>
      <w:r>
        <w:t>≈</w:t>
      </w:r>
      <w:r>
        <w:t>0,0222</w:t>
      </w:r>
      <w:r>
        <w:t>PY=8=C208.0,2^(8).0,8^(12)≈0,0222</w:t>
      </w:r>
      <w:r>
        <w:t>.</w:t>
      </w:r>
      <w:r>
        <w:br/>
      </w:r>
      <w:r>
        <w:t>Vậy xác suất có 8 người không hiểu biết cơ bản về Luật giao thông đường bộ khoảng 2,22%.</w:t>
      </w:r>
      <w:r>
        <w:br/>
      </w:r>
      <w:r>
        <w:t>c)</w:t>
      </w:r>
      <w:r>
        <w:t>P</w:t>
      </w:r>
      <w:r>
        <w:t>(</w:t>
      </w:r>
      <w:r>
        <w:t>Y</w:t>
      </w:r>
      <w:r>
        <w:t>=</w:t>
      </w:r>
      <w:r>
        <w:t>0</w:t>
      </w:r>
      <w:r>
        <w:t>)</w:t>
      </w:r>
      <w:r>
        <w:t>=</w:t>
      </w:r>
      <w:r>
        <w:t>C</w:t>
      </w:r>
      <w:r>
        <w:t>0</w:t>
      </w:r>
      <w:r>
        <w:t>20</w:t>
      </w:r>
      <w:r>
        <w:t>.</w:t>
      </w:r>
      <w:r>
        <w:t>(</w:t>
      </w:r>
      <w:r>
        <w:t>0,2</w:t>
      </w:r>
      <w:r>
        <w:t>)</w:t>
      </w:r>
      <w:r>
        <w:t>0</w:t>
      </w:r>
      <w:r>
        <w:t>.</w:t>
      </w:r>
      <w:r>
        <w:t>(</w:t>
      </w:r>
      <w:r>
        <w:t>0,8</w:t>
      </w:r>
      <w:r>
        <w:t>)</w:t>
      </w:r>
      <w:r>
        <w:t>20</w:t>
      </w:r>
      <w:r>
        <w:t>≈</w:t>
      </w:r>
      <w:r>
        <w:t>0,0115</w:t>
      </w:r>
      <w:r>
        <w:t>;</w:t>
      </w:r>
      <w:r>
        <w:t>PY=0=C200.0,2^(0).0,8^(20)≈0,0115;</w:t>
      </w:r>
      <w:r>
        <w:br/>
      </w:r>
      <w:r>
        <w:t>P</w:t>
      </w:r>
      <w:r>
        <w:t>(</w:t>
      </w:r>
      <w:r>
        <w:t>Y</w:t>
      </w:r>
      <w:r>
        <w:t>=</w:t>
      </w:r>
      <w:r>
        <w:t>1</w:t>
      </w:r>
      <w:r>
        <w:t>)</w:t>
      </w:r>
      <w:r>
        <w:t>=</w:t>
      </w:r>
      <w:r>
        <w:t>C</w:t>
      </w:r>
      <w:r>
        <w:t>1</w:t>
      </w:r>
      <w:r>
        <w:t>20</w:t>
      </w:r>
      <w:r>
        <w:t>.</w:t>
      </w:r>
      <w:r>
        <w:t>(</w:t>
      </w:r>
      <w:r>
        <w:t>0,2</w:t>
      </w:r>
      <w:r>
        <w:t>)</w:t>
      </w:r>
      <w:r>
        <w:t>1</w:t>
      </w:r>
      <w:r>
        <w:t>.</w:t>
      </w:r>
      <w:r>
        <w:t>(</w:t>
      </w:r>
      <w:r>
        <w:t>0,8</w:t>
      </w:r>
      <w:r>
        <w:t>)</w:t>
      </w:r>
      <w:r>
        <w:t>19</w:t>
      </w:r>
      <w:r>
        <w:t>≈</w:t>
      </w:r>
      <w:r>
        <w:t>0,0576</w:t>
      </w:r>
      <w:r>
        <w:t>PY=1=C201.0,2^(1).0,8^(19)≈0,0576</w:t>
      </w:r>
      <w:r>
        <w:br/>
      </w:r>
      <w:r>
        <w:t>P</w:t>
      </w:r>
      <w:r>
        <w:t>(</w:t>
      </w:r>
      <w:r>
        <w:t>Y</w:t>
      </w:r>
      <w:r>
        <w:t>=</w:t>
      </w:r>
      <w:r>
        <w:t>2</w:t>
      </w:r>
      <w:r>
        <w:t>)</w:t>
      </w:r>
      <w:r>
        <w:t>=</w:t>
      </w:r>
      <w:r>
        <w:t>C</w:t>
      </w:r>
      <w:r>
        <w:t>2</w:t>
      </w:r>
      <w:r>
        <w:t>20</w:t>
      </w:r>
      <w:r>
        <w:t>.</w:t>
      </w:r>
      <w:r>
        <w:t>(</w:t>
      </w:r>
      <w:r>
        <w:t>0,2</w:t>
      </w:r>
      <w:r>
        <w:t>)</w:t>
      </w:r>
      <w:r>
        <w:t>2</w:t>
      </w:r>
      <w:r>
        <w:t>.</w:t>
      </w:r>
      <w:r>
        <w:t>(</w:t>
      </w:r>
      <w:r>
        <w:t>0,8</w:t>
      </w:r>
      <w:r>
        <w:t>)</w:t>
      </w:r>
      <w:r>
        <w:t>18</w:t>
      </w:r>
      <w:r>
        <w:t>≈</w:t>
      </w:r>
      <w:r>
        <w:t>0,1369</w:t>
      </w:r>
      <w:r>
        <w:t>PY=2=C202.0,2^(2).0,8^(18)≈0,1369</w:t>
      </w:r>
      <w:r>
        <w:br/>
      </w:r>
      <w:r>
        <w:t>P</w:t>
      </w:r>
      <w:r>
        <w:t>(</w:t>
      </w:r>
      <w:r>
        <w:t>Y</w:t>
      </w:r>
      <w:r>
        <w:t>=</w:t>
      </w:r>
      <w:r>
        <w:t>3</w:t>
      </w:r>
      <w:r>
        <w:t>)</w:t>
      </w:r>
      <w:r>
        <w:t>=</w:t>
      </w:r>
      <w:r>
        <w:t>C</w:t>
      </w:r>
      <w:r>
        <w:t>3</w:t>
      </w:r>
      <w:r>
        <w:t>20</w:t>
      </w:r>
      <w:r>
        <w:t>.</w:t>
      </w:r>
      <w:r>
        <w:t>(</w:t>
      </w:r>
      <w:r>
        <w:t>0,2</w:t>
      </w:r>
      <w:r>
        <w:t>)</w:t>
      </w:r>
      <w:r>
        <w:t>3</w:t>
      </w:r>
      <w:r>
        <w:t>.</w:t>
      </w:r>
      <w:r>
        <w:t>(</w:t>
      </w:r>
      <w:r>
        <w:t>0,8</w:t>
      </w:r>
      <w:r>
        <w:t>)</w:t>
      </w:r>
      <w:r>
        <w:t>17</w:t>
      </w:r>
      <w:r>
        <w:t>≈</w:t>
      </w:r>
      <w:r>
        <w:t>0,2054</w:t>
      </w:r>
      <w:r>
        <w:t>PY=3=C203.0,2^(3).0,8^(17)≈0,2054</w:t>
      </w:r>
      <w:r>
        <w:br/>
      </w:r>
      <w:r>
        <w:t>P</w:t>
      </w:r>
      <w:r>
        <w:t>(</w:t>
      </w:r>
      <w:r>
        <w:t>Y</w:t>
      </w:r>
      <w:r>
        <w:t>=</w:t>
      </w:r>
      <w:r>
        <w:t>4</w:t>
      </w:r>
      <w:r>
        <w:t>)</w:t>
      </w:r>
      <w:r>
        <w:t>=</w:t>
      </w:r>
      <w:r>
        <w:t>C</w:t>
      </w:r>
      <w:r>
        <w:t>4</w:t>
      </w:r>
      <w:r>
        <w:t>20</w:t>
      </w:r>
      <w:r>
        <w:t>.</w:t>
      </w:r>
      <w:r>
        <w:t>(</w:t>
      </w:r>
      <w:r>
        <w:t>0,2</w:t>
      </w:r>
      <w:r>
        <w:t>)</w:t>
      </w:r>
      <w:r>
        <w:t>4</w:t>
      </w:r>
      <w:r>
        <w:t>.</w:t>
      </w:r>
      <w:r>
        <w:t>(</w:t>
      </w:r>
      <w:r>
        <w:t>0,8</w:t>
      </w:r>
      <w:r>
        <w:t>)</w:t>
      </w:r>
      <w:r>
        <w:t>16</w:t>
      </w:r>
      <w:r>
        <w:t>≈</w:t>
      </w:r>
      <w:r>
        <w:t>0,2182</w:t>
      </w:r>
      <w:r>
        <w:t>PY=4=C204.0,2^(4).0,8^(16)≈0,2182</w:t>
      </w:r>
      <w:r>
        <w:br/>
      </w:r>
      <w:r>
        <w:t>P</w:t>
      </w:r>
      <w:r>
        <w:t>(</w:t>
      </w:r>
      <w:r>
        <w:t>Y</w:t>
      </w:r>
      <w:r>
        <w:t>=</w:t>
      </w:r>
      <w:r>
        <w:t>5</w:t>
      </w:r>
      <w:r>
        <w:t>)</w:t>
      </w:r>
      <w:r>
        <w:t>=</w:t>
      </w:r>
      <w:r>
        <w:t>C</w:t>
      </w:r>
      <w:r>
        <w:t>5</w:t>
      </w:r>
      <w:r>
        <w:t>20</w:t>
      </w:r>
      <w:r>
        <w:t>.</w:t>
      </w:r>
      <w:r>
        <w:t>(</w:t>
      </w:r>
      <w:r>
        <w:t>0,2</w:t>
      </w:r>
      <w:r>
        <w:t>)</w:t>
      </w:r>
      <w:r>
        <w:t>5</w:t>
      </w:r>
      <w:r>
        <w:t>.</w:t>
      </w:r>
      <w:r>
        <w:t>(</w:t>
      </w:r>
      <w:r>
        <w:t>0,8</w:t>
      </w:r>
      <w:r>
        <w:t>)</w:t>
      </w:r>
      <w:r>
        <w:t>15</w:t>
      </w:r>
      <w:r>
        <w:t>≈</w:t>
      </w:r>
      <w:r>
        <w:t>0,1746</w:t>
      </w:r>
      <w:r>
        <w:t>PY=5=C205.0,2^(5).0,8^(15)≈0,1746</w:t>
      </w:r>
      <w:r>
        <w:br/>
      </w:r>
      <w:r>
        <w:t>P</w:t>
      </w:r>
      <w:r>
        <w:t>(</w:t>
      </w:r>
      <w:r>
        <w:t>Y</w:t>
      </w:r>
      <w:r>
        <w:t>=</w:t>
      </w:r>
      <w:r>
        <w:t>6</w:t>
      </w:r>
      <w:r>
        <w:t>)</w:t>
      </w:r>
      <w:r>
        <w:t>=</w:t>
      </w:r>
      <w:r>
        <w:t>C</w:t>
      </w:r>
      <w:r>
        <w:t>6</w:t>
      </w:r>
      <w:r>
        <w:t>20</w:t>
      </w:r>
      <w:r>
        <w:t>.</w:t>
      </w:r>
      <w:r>
        <w:t>(</w:t>
      </w:r>
      <w:r>
        <w:t>0,2</w:t>
      </w:r>
      <w:r>
        <w:t>)</w:t>
      </w:r>
      <w:r>
        <w:t>6</w:t>
      </w:r>
      <w:r>
        <w:t>.</w:t>
      </w:r>
      <w:r>
        <w:t>(</w:t>
      </w:r>
      <w:r>
        <w:t>0,8</w:t>
      </w:r>
      <w:r>
        <w:t>)</w:t>
      </w:r>
      <w:r>
        <w:t>14</w:t>
      </w:r>
      <w:r>
        <w:t>≈</w:t>
      </w:r>
      <w:r>
        <w:t>0,1091</w:t>
      </w:r>
      <w:r>
        <w:t>PY=6=C206.0,2^(6).0,8^(14)≈0,1091</w:t>
      </w:r>
      <w:r>
        <w:br/>
      </w:r>
      <w:r>
        <w:t>P</w:t>
      </w:r>
      <w:r>
        <w:t>(</w:t>
      </w:r>
      <w:r>
        <w:t>Y</w:t>
      </w:r>
      <w:r>
        <w:t>=</w:t>
      </w:r>
      <w:r>
        <w:t>7</w:t>
      </w:r>
      <w:r>
        <w:t>)</w:t>
      </w:r>
      <w:r>
        <w:t>=</w:t>
      </w:r>
      <w:r>
        <w:t>C</w:t>
      </w:r>
      <w:r>
        <w:t>7</w:t>
      </w:r>
      <w:r>
        <w:t>20</w:t>
      </w:r>
      <w:r>
        <w:t>.</w:t>
      </w:r>
      <w:r>
        <w:t>(</w:t>
      </w:r>
      <w:r>
        <w:t>0,2</w:t>
      </w:r>
      <w:r>
        <w:t>)</w:t>
      </w:r>
      <w:r>
        <w:t>7</w:t>
      </w:r>
      <w:r>
        <w:t>.</w:t>
      </w:r>
      <w:r>
        <w:t>(</w:t>
      </w:r>
      <w:r>
        <w:t>0,8</w:t>
      </w:r>
      <w:r>
        <w:t>)</w:t>
      </w:r>
      <w:r>
        <w:t>13</w:t>
      </w:r>
      <w:r>
        <w:t>≈</w:t>
      </w:r>
      <w:r>
        <w:t>0,0545</w:t>
      </w:r>
      <w:r>
        <w:t>PY=7=C207.0,2^(7).0,8^(13)≈0,0545</w:t>
      </w:r>
      <w:r>
        <w:br/>
      </w:r>
      <w:r>
        <w:t>P</w:t>
      </w:r>
      <w:r>
        <w:t>(</w:t>
      </w:r>
      <w:r>
        <w:t>Y</w:t>
      </w:r>
      <w:r>
        <w:t>=</w:t>
      </w:r>
      <w:r>
        <w:t>8</w:t>
      </w:r>
      <w:r>
        <w:t>)</w:t>
      </w:r>
      <w:r>
        <w:t>=</w:t>
      </w:r>
      <w:r>
        <w:t>C</w:t>
      </w:r>
      <w:r>
        <w:t>8</w:t>
      </w:r>
      <w:r>
        <w:t>20</w:t>
      </w:r>
      <w:r>
        <w:t>.</w:t>
      </w:r>
      <w:r>
        <w:t>(</w:t>
      </w:r>
      <w:r>
        <w:t>0,2</w:t>
      </w:r>
      <w:r>
        <w:t>)</w:t>
      </w:r>
      <w:r>
        <w:t>8</w:t>
      </w:r>
      <w:r>
        <w:t>.</w:t>
      </w:r>
      <w:r>
        <w:t>(</w:t>
      </w:r>
      <w:r>
        <w:t>0,8</w:t>
      </w:r>
      <w:r>
        <w:t>)</w:t>
      </w:r>
      <w:r>
        <w:t>12</w:t>
      </w:r>
      <w:r>
        <w:t>≈</w:t>
      </w:r>
      <w:r>
        <w:t>0,0222</w:t>
      </w:r>
      <w:r>
        <w:t>PY=8=C208.0,2^(8).0,8^(12)≈0,0222</w:t>
      </w:r>
      <w:r>
        <w:br/>
      </w:r>
      <w:r>
        <w:t>P</w:t>
      </w:r>
      <w:r>
        <w:t>(</w:t>
      </w:r>
      <w:r>
        <w:t>Y</w:t>
      </w:r>
      <w:r>
        <w:t>=</w:t>
      </w:r>
      <w:r>
        <w:t>9</w:t>
      </w:r>
      <w:r>
        <w:t>)</w:t>
      </w:r>
      <w:r>
        <w:t>=</w:t>
      </w:r>
      <w:r>
        <w:t>C</w:t>
      </w:r>
      <w:r>
        <w:t>9</w:t>
      </w:r>
      <w:r>
        <w:t>20</w:t>
      </w:r>
      <w:r>
        <w:t>.</w:t>
      </w:r>
      <w:r>
        <w:t>(</w:t>
      </w:r>
      <w:r>
        <w:t>0,2</w:t>
      </w:r>
      <w:r>
        <w:t>)</w:t>
      </w:r>
      <w:r>
        <w:t>9</w:t>
      </w:r>
      <w:r>
        <w:t>.</w:t>
      </w:r>
      <w:r>
        <w:t>(</w:t>
      </w:r>
      <w:r>
        <w:t>0,8</w:t>
      </w:r>
      <w:r>
        <w:t>)</w:t>
      </w:r>
      <w:r>
        <w:t>11</w:t>
      </w:r>
      <w:r>
        <w:t>≈</w:t>
      </w:r>
      <w:r>
        <w:t>0,0074</w:t>
      </w:r>
      <w:r>
        <w:t>PY=9=C209.0,2^(9).0,8^(11)≈0,0074</w:t>
      </w:r>
      <w:r>
        <w:br/>
      </w:r>
      <w:r>
        <w:t>P</w:t>
      </w:r>
      <w:r>
        <w:t>(</w:t>
      </w:r>
      <w:r>
        <w:t>Y</w:t>
      </w:r>
      <w:r>
        <w:t>=</w:t>
      </w:r>
      <w:r>
        <w:t>10</w:t>
      </w:r>
      <w:r>
        <w:t>)</w:t>
      </w:r>
      <w:r>
        <w:t>=</w:t>
      </w:r>
      <w:r>
        <w:t>C</w:t>
      </w:r>
      <w:r>
        <w:t>10</w:t>
      </w:r>
      <w:r>
        <w:t>20</w:t>
      </w:r>
      <w:r>
        <w:t>.</w:t>
      </w:r>
      <w:r>
        <w:t>(</w:t>
      </w:r>
      <w:r>
        <w:t>0,2</w:t>
      </w:r>
      <w:r>
        <w:t>)</w:t>
      </w:r>
      <w:r>
        <w:t>10</w:t>
      </w:r>
      <w:r>
        <w:t>.</w:t>
      </w:r>
      <w:r>
        <w:t>(</w:t>
      </w:r>
      <w:r>
        <w:t>0,8</w:t>
      </w:r>
      <w:r>
        <w:t>)</w:t>
      </w:r>
      <w:r>
        <w:t>10</w:t>
      </w:r>
      <w:r>
        <w:t>≈</w:t>
      </w:r>
      <w:r>
        <w:t>0,002</w:t>
      </w:r>
      <w:r>
        <w:t>PY=10=C2010.0,2^(10).0,8^(10)≈0,002</w:t>
      </w:r>
      <w:r>
        <w:br/>
      </w:r>
      <w:r>
        <w:t>P</w:t>
      </w:r>
      <w:r>
        <w:t>(</w:t>
      </w:r>
      <w:r>
        <w:t>Y</w:t>
      </w:r>
      <w:r>
        <w:t>=</w:t>
      </w:r>
      <w:r>
        <w:t>11</w:t>
      </w:r>
      <w:r>
        <w:t>)</w:t>
      </w:r>
      <w:r>
        <w:t>=</w:t>
      </w:r>
      <w:r>
        <w:t>C</w:t>
      </w:r>
      <w:r>
        <w:t>11</w:t>
      </w:r>
      <w:r>
        <w:t>20</w:t>
      </w:r>
      <w:r>
        <w:t>.</w:t>
      </w:r>
      <w:r>
        <w:t>(</w:t>
      </w:r>
      <w:r>
        <w:t>0,2</w:t>
      </w:r>
      <w:r>
        <w:t>)</w:t>
      </w:r>
      <w:r>
        <w:t>11</w:t>
      </w:r>
      <w:r>
        <w:t>.</w:t>
      </w:r>
      <w:r>
        <w:t>(</w:t>
      </w:r>
      <w:r>
        <w:t>0,8</w:t>
      </w:r>
      <w:r>
        <w:t>)</w:t>
      </w:r>
      <w:r>
        <w:t>9</w:t>
      </w:r>
      <w:r>
        <w:t>≈</w:t>
      </w:r>
      <w:r>
        <w:t>0,00046</w:t>
      </w:r>
      <w:r>
        <w:t>PY=11=C2011.0,2^(11).0,8^(9)≈0,00046</w:t>
      </w:r>
      <w:r>
        <w:br/>
      </w:r>
      <w:r>
        <w:t>P</w:t>
      </w:r>
      <w:r>
        <w:t>(</w:t>
      </w:r>
      <w:r>
        <w:t>Y</w:t>
      </w:r>
      <w:r>
        <w:t>=</w:t>
      </w:r>
      <w:r>
        <w:t>12</w:t>
      </w:r>
      <w:r>
        <w:t>)</w:t>
      </w:r>
      <w:r>
        <w:t>=</w:t>
      </w:r>
      <w:r>
        <w:t>C</w:t>
      </w:r>
      <w:r>
        <w:t>12</w:t>
      </w:r>
      <w:r>
        <w:t>20</w:t>
      </w:r>
      <w:r>
        <w:t>.</w:t>
      </w:r>
      <w:r>
        <w:t>(</w:t>
      </w:r>
      <w:r>
        <w:t>0,2</w:t>
      </w:r>
      <w:r>
        <w:t>)</w:t>
      </w:r>
      <w:r>
        <w:t>12</w:t>
      </w:r>
      <w:r>
        <w:t>.</w:t>
      </w:r>
      <w:r>
        <w:t>(</w:t>
      </w:r>
      <w:r>
        <w:t>0,8</w:t>
      </w:r>
      <w:r>
        <w:t>)</w:t>
      </w:r>
      <w:r>
        <w:t>8</w:t>
      </w:r>
      <w:r>
        <w:t>≈</w:t>
      </w:r>
      <w:r>
        <w:t>0,000087</w:t>
      </w:r>
      <w:r>
        <w:t>PY=12=C2012.0,2^(12).0,8^(8)≈0,000087</w:t>
      </w:r>
      <w:r>
        <w:br/>
      </w:r>
      <w:r>
        <w:t>P</w:t>
      </w:r>
      <w:r>
        <w:t>(</w:t>
      </w:r>
      <w:r>
        <w:t>Y</w:t>
      </w:r>
      <w:r>
        <w:t>=</w:t>
      </w:r>
      <w:r>
        <w:t>13</w:t>
      </w:r>
      <w:r>
        <w:t>)</w:t>
      </w:r>
      <w:r>
        <w:t>=</w:t>
      </w:r>
      <w:r>
        <w:t>C</w:t>
      </w:r>
      <w:r>
        <w:t>13</w:t>
      </w:r>
      <w:r>
        <w:t>20</w:t>
      </w:r>
      <w:r>
        <w:t>.</w:t>
      </w:r>
      <w:r>
        <w:t>(</w:t>
      </w:r>
      <w:r>
        <w:t>0,2</w:t>
      </w:r>
      <w:r>
        <w:t>)</w:t>
      </w:r>
      <w:r>
        <w:t>13</w:t>
      </w:r>
      <w:r>
        <w:t>.</w:t>
      </w:r>
      <w:r>
        <w:t>(</w:t>
      </w:r>
      <w:r>
        <w:t>0,8</w:t>
      </w:r>
      <w:r>
        <w:t>)</w:t>
      </w:r>
      <w:r>
        <w:t>7</w:t>
      </w:r>
      <w:r>
        <w:t>≈</w:t>
      </w:r>
      <w:r>
        <w:t>0,000013</w:t>
      </w:r>
      <w:r>
        <w:t>PY=13=C2013.0,2^(13).0,8^(7)≈0,000013</w:t>
      </w:r>
      <w:r>
        <w:br/>
      </w:r>
      <w:r>
        <w:t>P</w:t>
      </w:r>
      <w:r>
        <w:t>(</w:t>
      </w:r>
      <w:r>
        <w:t>Y</w:t>
      </w:r>
      <w:r>
        <w:t>=</w:t>
      </w:r>
      <w:r>
        <w:t>14</w:t>
      </w:r>
      <w:r>
        <w:t>)</w:t>
      </w:r>
      <w:r>
        <w:t>=</w:t>
      </w:r>
      <w:r>
        <w:t>C</w:t>
      </w:r>
      <w:r>
        <w:t>14</w:t>
      </w:r>
      <w:r>
        <w:t>20</w:t>
      </w:r>
      <w:r>
        <w:t>.</w:t>
      </w:r>
      <w:r>
        <w:t>(</w:t>
      </w:r>
      <w:r>
        <w:t>0,2</w:t>
      </w:r>
      <w:r>
        <w:t>)</w:t>
      </w:r>
      <w:r>
        <w:t>14</w:t>
      </w:r>
      <w:r>
        <w:t>.</w:t>
      </w:r>
      <w:r>
        <w:t>(</w:t>
      </w:r>
      <w:r>
        <w:t>0,8</w:t>
      </w:r>
      <w:r>
        <w:t>)</w:t>
      </w:r>
      <w:r>
        <w:t>6</w:t>
      </w:r>
      <w:r>
        <w:t>≈</w:t>
      </w:r>
      <w:r>
        <w:t>0,0000017</w:t>
      </w:r>
      <w:r>
        <w:t>PY=14=C2014.0,2^(14).0,8^(6)≈0,0000017</w:t>
      </w:r>
      <w:r>
        <w:br/>
      </w:r>
      <w:r>
        <w:t>P</w:t>
      </w:r>
      <w:r>
        <w:t>(</w:t>
      </w:r>
      <w:r>
        <w:t>Y</w:t>
      </w:r>
      <w:r>
        <w:t>=</w:t>
      </w:r>
      <w:r>
        <w:t>15</w:t>
      </w:r>
      <w:r>
        <w:t>)</w:t>
      </w:r>
      <w:r>
        <w:t>=</w:t>
      </w:r>
      <w:r>
        <w:t>C</w:t>
      </w:r>
      <w:r>
        <w:t>15</w:t>
      </w:r>
      <w:r>
        <w:t>20</w:t>
      </w:r>
      <w:r>
        <w:t>.</w:t>
      </w:r>
      <w:r>
        <w:t>(</w:t>
      </w:r>
      <w:r>
        <w:t>0,2</w:t>
      </w:r>
      <w:r>
        <w:t>)</w:t>
      </w:r>
      <w:r>
        <w:t>15</w:t>
      </w:r>
      <w:r>
        <w:t>.</w:t>
      </w:r>
      <w:r>
        <w:t>(</w:t>
      </w:r>
      <w:r>
        <w:t>0,8</w:t>
      </w:r>
      <w:r>
        <w:t>)</w:t>
      </w:r>
      <w:r>
        <w:t>5</w:t>
      </w:r>
      <w:r>
        <w:t>≈</w:t>
      </w:r>
      <w:r>
        <w:t>0,00000017</w:t>
      </w:r>
      <w:r>
        <w:t>PY=15=C2015.0,2^(15).0,8^(5)≈0,00000017</w:t>
      </w:r>
      <w:r>
        <w:br/>
      </w:r>
      <w:r>
        <w:t>P</w:t>
      </w:r>
      <w:r>
        <w:t>(</w:t>
      </w:r>
      <w:r>
        <w:t>Y</w:t>
      </w:r>
      <w:r>
        <w:t>=</w:t>
      </w:r>
      <w:r>
        <w:t>16</w:t>
      </w:r>
      <w:r>
        <w:t>)</w:t>
      </w:r>
      <w:r>
        <w:t>=</w:t>
      </w:r>
      <w:r>
        <w:t>C</w:t>
      </w:r>
      <w:r>
        <w:t>16</w:t>
      </w:r>
      <w:r>
        <w:t>20</w:t>
      </w:r>
      <w:r>
        <w:t>.</w:t>
      </w:r>
      <w:r>
        <w:t>(</w:t>
      </w:r>
      <w:r>
        <w:t>0,2</w:t>
      </w:r>
      <w:r>
        <w:t>)</w:t>
      </w:r>
      <w:r>
        <w:t>16</w:t>
      </w:r>
      <w:r>
        <w:t>.</w:t>
      </w:r>
      <w:r>
        <w:t>(</w:t>
      </w:r>
      <w:r>
        <w:t>0,8</w:t>
      </w:r>
      <w:r>
        <w:t>)</w:t>
      </w:r>
      <w:r>
        <w:t>4</w:t>
      </w:r>
      <w:r>
        <w:t>≈</w:t>
      </w:r>
      <w:r>
        <w:t>0,000000013</w:t>
      </w:r>
      <w:r>
        <w:t>PY=16=C2016.0,2^(16).0,8^(4)≈0,000000013</w:t>
      </w:r>
      <w:r>
        <w:br/>
      </w:r>
      <w:r>
        <w:t>P</w:t>
      </w:r>
      <w:r>
        <w:t>(</w:t>
      </w:r>
      <w:r>
        <w:t>Y</w:t>
      </w:r>
      <w:r>
        <w:t>=</w:t>
      </w:r>
      <w:r>
        <w:t>17</w:t>
      </w:r>
      <w:r>
        <w:t>)</w:t>
      </w:r>
      <w:r>
        <w:t>=</w:t>
      </w:r>
      <w:r>
        <w:t>C</w:t>
      </w:r>
      <w:r>
        <w:t>17</w:t>
      </w:r>
      <w:r>
        <w:t>20</w:t>
      </w:r>
      <w:r>
        <w:t>.</w:t>
      </w:r>
      <w:r>
        <w:t>(</w:t>
      </w:r>
      <w:r>
        <w:t>0,2</w:t>
      </w:r>
      <w:r>
        <w:t>)</w:t>
      </w:r>
      <w:r>
        <w:t>17</w:t>
      </w:r>
      <w:r>
        <w:t>.</w:t>
      </w:r>
      <w:r>
        <w:t>(</w:t>
      </w:r>
      <w:r>
        <w:t>0,8</w:t>
      </w:r>
      <w:r>
        <w:t>)</w:t>
      </w:r>
      <w:r>
        <w:t>3</w:t>
      </w:r>
      <w:r>
        <w:t>≈</w:t>
      </w:r>
      <w:r>
        <w:t>7,7.10</w:t>
      </w:r>
      <w:r>
        <w:t>−</w:t>
      </w:r>
      <w:r>
        <w:t>10</w:t>
      </w:r>
      <w:r>
        <w:t>PY=17=C2017.0,2^(17).0,8^(3)≈7,7.10^(−10)</w:t>
      </w:r>
      <w:r>
        <w:br/>
      </w:r>
      <w:r>
        <w:t>P</w:t>
      </w:r>
      <w:r>
        <w:t>(</w:t>
      </w:r>
      <w:r>
        <w:t>Y</w:t>
      </w:r>
      <w:r>
        <w:t>=</w:t>
      </w:r>
      <w:r>
        <w:t>18</w:t>
      </w:r>
      <w:r>
        <w:t>)</w:t>
      </w:r>
      <w:r>
        <w:t>=</w:t>
      </w:r>
      <w:r>
        <w:t>C</w:t>
      </w:r>
      <w:r>
        <w:t>18</w:t>
      </w:r>
      <w:r>
        <w:t>20</w:t>
      </w:r>
      <w:r>
        <w:t>.</w:t>
      </w:r>
      <w:r>
        <w:t>(</w:t>
      </w:r>
      <w:r>
        <w:t>0,2</w:t>
      </w:r>
      <w:r>
        <w:t>)</w:t>
      </w:r>
      <w:r>
        <w:t>18</w:t>
      </w:r>
      <w:r>
        <w:t>.</w:t>
      </w:r>
      <w:r>
        <w:t>(</w:t>
      </w:r>
      <w:r>
        <w:t>0,8</w:t>
      </w:r>
      <w:r>
        <w:t>)</w:t>
      </w:r>
      <w:r>
        <w:t>2</w:t>
      </w:r>
      <w:r>
        <w:t>≈</w:t>
      </w:r>
      <w:r>
        <w:t>3,2.10</w:t>
      </w:r>
      <w:r>
        <w:t>−</w:t>
      </w:r>
      <w:r>
        <w:t>11</w:t>
      </w:r>
      <w:r>
        <w:t>PY=18=C2018.0,2^(18).0,8^(2)≈3,2.10^(−11)</w:t>
      </w:r>
      <w:r>
        <w:br/>
      </w:r>
      <w:r>
        <w:t>P</w:t>
      </w:r>
      <w:r>
        <w:t>(</w:t>
      </w:r>
      <w:r>
        <w:t>Y</w:t>
      </w:r>
      <w:r>
        <w:t>=</w:t>
      </w:r>
      <w:r>
        <w:t>19</w:t>
      </w:r>
      <w:r>
        <w:t>)</w:t>
      </w:r>
      <w:r>
        <w:t>=</w:t>
      </w:r>
      <w:r>
        <w:t>C</w:t>
      </w:r>
      <w:r>
        <w:t>19</w:t>
      </w:r>
      <w:r>
        <w:t>20</w:t>
      </w:r>
      <w:r>
        <w:t>.</w:t>
      </w:r>
      <w:r>
        <w:t>(</w:t>
      </w:r>
      <w:r>
        <w:t>0,2</w:t>
      </w:r>
      <w:r>
        <w:t>)</w:t>
      </w:r>
      <w:r>
        <w:t>19</w:t>
      </w:r>
      <w:r>
        <w:t>.0,8</w:t>
      </w:r>
      <w:r>
        <w:t>≈</w:t>
      </w:r>
      <w:r>
        <w:t>8,4.10</w:t>
      </w:r>
      <w:r>
        <w:t>−</w:t>
      </w:r>
      <w:r>
        <w:t>13</w:t>
      </w:r>
      <w:r>
        <w:t>PY=19=C2019.0,2^(19).0,8≈8,4.10^(−13)</w:t>
      </w:r>
      <w:r>
        <w:br/>
      </w:r>
      <w:r>
        <w:t>P</w:t>
      </w:r>
      <w:r>
        <w:t>(</w:t>
      </w:r>
      <w:r>
        <w:t>Y</w:t>
      </w:r>
      <w:r>
        <w:t>=</w:t>
      </w:r>
      <w:r>
        <w:t>20</w:t>
      </w:r>
      <w:r>
        <w:t>)</w:t>
      </w:r>
      <w:r>
        <w:t>=</w:t>
      </w:r>
      <w:r>
        <w:t>C</w:t>
      </w:r>
      <w:r>
        <w:t>20</w:t>
      </w:r>
      <w:r>
        <w:t>20</w:t>
      </w:r>
      <w:r>
        <w:t>.</w:t>
      </w:r>
      <w:r>
        <w:t>(</w:t>
      </w:r>
      <w:r>
        <w:t>0,2</w:t>
      </w:r>
      <w:r>
        <w:t>)</w:t>
      </w:r>
      <w:r>
        <w:t>20</w:t>
      </w:r>
      <w:r>
        <w:t>≈</w:t>
      </w:r>
      <w:r>
        <w:t>1.10</w:t>
      </w:r>
      <w:r>
        <w:t>−</w:t>
      </w:r>
      <w:r>
        <w:t>14</w:t>
      </w:r>
      <w:r>
        <w:t>PY=20=C2020.0,2^(20)≈1.10^(−14)</w:t>
      </w:r>
      <w:r>
        <w:br/>
      </w:r>
      <w:r>
        <w:t>Vậy 4 người không hiểu biết cơ bản về Luật giao thông đường bộ có xác suất lớn nhất.</w:t>
      </w:r>
      <w:r>
        <w:br/>
      </w:r>
      <w:r>
        <w:rPr>
          <w:b/>
        </w:rPr>
        <w:t>Bài 8 trang 19 Chuyên đề Toán 12</w:t>
      </w:r>
      <w:r>
        <w:t>: Giả sử một phòng thí nghiệm phải kiểm tra 120 mẫu máu người (mỗi mẫu của 1 người) để tìm ra các mẫu có chứa một loại kháng thể X. Giả sử xác suất để 1 mẫu máu có kháng thể X là 2% và các mẫu máu độc lập với nhau.</w:t>
      </w:r>
      <w:r>
        <w:br/>
      </w:r>
      <w:r>
        <w:t>Do tính cấp bách của công tác phòng chống dịch nên thời gian dành cho xét nghiệm là rất ngắn. Thay vì xét nghiệm từng mẫu một, người ta làm như sau: Chia 120 mẫu thành 6 nhóm, mỗi nhóm có 20 mẫu. Lấy một ít máu từ mỗi mẫu trong cùng một nhóm trộn với nhau để được 1 mẫu hỗn hợp, rồi xét nghiệm mẫu hỗn hợp đó. Nếu kết quả xét nghiệm mẫu hỗn hợp là âm tính (mẫu hỗn hợp không có kháng thể X) thì coi như cả 20 mẫu trong nhóm đều không có kháng thể X, còn nếu mẫu hỗn hợp có kháng thể X, thì làm tiếp 20 xét nghiệm, mỗi xét nghiệm cho từng mẫu của nhóm.</w:t>
      </w:r>
      <w:r>
        <w:br/>
      </w:r>
      <w:r>
        <w:t>a) Xác suất để một mẫu máu hỗn hợp có chứa kháng thể X là bao nhiêu?</w:t>
      </w:r>
      <w:r>
        <w:br/>
      </w:r>
      <w:r>
        <w:t>b) Gọi S là tổng số lần phải xét nghiệm cho cả 6 nhóm. Tính kì vọng và phương sai của biến ngẫu nhiên rời rạc S (làm tròn kết quả đến hàng phần trăm).</w:t>
      </w:r>
      <w:r>
        <w:br/>
      </w:r>
      <w:r>
        <w:t>c) Chứng minh rằng số lần xét nghiệm trung bình cho 120 mẫu máu đó theo cách ghép nhóm trên là nhỏ hơn 48.</w:t>
      </w:r>
      <w:r>
        <w:br/>
      </w:r>
      <w:r>
        <w:rPr>
          <w:b/>
        </w:rPr>
        <w:t>Lời giải:</w:t>
      </w:r>
      <w:r>
        <w:br/>
      </w:r>
      <w:r>
        <w:t>a) Ta đi tính xác suất để mẫu máu hỗn hợp đó không chứa kháng thể X.</w:t>
      </w:r>
      <w:r>
        <w:br/>
      </w:r>
      <w:r>
        <w:t>Với mỗi mẫu máu thì xác suất để không chứa kháng thể X là 1 – 0,2 = 0,98.</w:t>
      </w:r>
      <w:r>
        <w:br/>
      </w:r>
      <w:r>
        <w:t>Xác suất để mẫu máu hỗn hợp không chứa kháng thể X là 0,98</w:t>
      </w:r>
      <w:r>
        <w:rPr>
          <w:vertAlign w:val="superscript"/>
        </w:rPr>
        <w:t>20</w:t>
      </w:r>
      <w:r>
        <w:t>.</w:t>
      </w:r>
      <w:r>
        <w:br/>
      </w:r>
      <w:r>
        <w:t>Vậy xác suất để một mẫu máu hỗn hợp chứa kháng thể X là: 1 – 0,98</w:t>
      </w:r>
      <w:r>
        <w:rPr>
          <w:vertAlign w:val="superscript"/>
        </w:rPr>
        <w:t>20</w:t>
      </w:r>
      <w:r>
        <w:t xml:space="preserve"> ≈ 0,3324.</w:t>
      </w:r>
      <w:r>
        <w:br/>
      </w:r>
      <w:r>
        <w:t>b) Gọi X</w:t>
      </w:r>
      <w:r>
        <w:rPr>
          <w:vertAlign w:val="subscript"/>
        </w:rPr>
        <w:t>i</w:t>
      </w:r>
      <w:r>
        <w:t xml:space="preserve"> là số lần xét nghiệm ở nhóm thứ i với i Î{1; 2; 3; 4; 5; 6}.</w:t>
      </w:r>
      <w:r>
        <w:br/>
      </w:r>
      <w:r>
        <w:t>Ta có E(X</w:t>
      </w:r>
      <w:r>
        <w:rPr>
          <w:vertAlign w:val="subscript"/>
        </w:rPr>
        <w:t>1</w:t>
      </w:r>
      <w:r>
        <w:t>) = E(X</w:t>
      </w:r>
      <w:r>
        <w:rPr>
          <w:vertAlign w:val="subscript"/>
        </w:rPr>
        <w:t>2</w:t>
      </w:r>
      <w:r>
        <w:t>) = … = E(X</w:t>
      </w:r>
      <w:r>
        <w:rPr>
          <w:vertAlign w:val="subscript"/>
        </w:rPr>
        <w:t>6</w:t>
      </w:r>
      <w:r>
        <w:t>)</w:t>
      </w:r>
      <w:r>
        <w:br/>
      </w:r>
      <w:r>
        <w:t>Vì S = X</w:t>
      </w:r>
      <w:r>
        <w:rPr>
          <w:vertAlign w:val="subscript"/>
        </w:rPr>
        <w:t>1</w:t>
      </w:r>
      <w:r>
        <w:t xml:space="preserve"> + X</w:t>
      </w:r>
      <w:r>
        <w:rPr>
          <w:vertAlign w:val="subscript"/>
        </w:rPr>
        <w:t>2</w:t>
      </w:r>
      <w:r>
        <w:t xml:space="preserve"> + X</w:t>
      </w:r>
      <w:r>
        <w:rPr>
          <w:vertAlign w:val="subscript"/>
        </w:rPr>
        <w:t>3</w:t>
      </w:r>
      <w:r>
        <w:t xml:space="preserve"> + X</w:t>
      </w:r>
      <w:r>
        <w:rPr>
          <w:vertAlign w:val="subscript"/>
        </w:rPr>
        <w:t>4</w:t>
      </w:r>
      <w:r>
        <w:t xml:space="preserve"> + X</w:t>
      </w:r>
      <w:r>
        <w:rPr>
          <w:vertAlign w:val="subscript"/>
        </w:rPr>
        <w:t>5</w:t>
      </w:r>
      <w:r>
        <w:t xml:space="preserve"> + X</w:t>
      </w:r>
      <w:r>
        <w:rPr>
          <w:vertAlign w:val="subscript"/>
        </w:rPr>
        <w:t>6</w:t>
      </w:r>
      <w:r>
        <w:t>.</w:t>
      </w:r>
      <w:r>
        <w:br/>
      </w:r>
      <w:r>
        <w:t>Vì các nhóm là độc lập với nhau nên</w:t>
      </w:r>
      <w:r>
        <w:br/>
      </w:r>
      <w:r>
        <w:t>E(S) = E(X</w:t>
      </w:r>
      <w:r>
        <w:rPr>
          <w:vertAlign w:val="subscript"/>
        </w:rPr>
        <w:t>1</w:t>
      </w:r>
      <w:r>
        <w:t>) + E(X</w:t>
      </w:r>
      <w:r>
        <w:rPr>
          <w:vertAlign w:val="subscript"/>
        </w:rPr>
        <w:t>2</w:t>
      </w:r>
      <w:r>
        <w:t>) + E(X</w:t>
      </w:r>
      <w:r>
        <w:rPr>
          <w:vertAlign w:val="subscript"/>
        </w:rPr>
        <w:t>3</w:t>
      </w:r>
      <w:r>
        <w:t>) + E(X</w:t>
      </w:r>
      <w:r>
        <w:rPr>
          <w:vertAlign w:val="subscript"/>
        </w:rPr>
        <w:t>4</w:t>
      </w:r>
      <w:r>
        <w:t>) + E(X</w:t>
      </w:r>
      <w:r>
        <w:rPr>
          <w:vertAlign w:val="subscript"/>
        </w:rPr>
        <w:t>5</w:t>
      </w:r>
      <w:r>
        <w:t>) + E(X</w:t>
      </w:r>
      <w:r>
        <w:rPr>
          <w:vertAlign w:val="subscript"/>
        </w:rPr>
        <w:t>6</w:t>
      </w:r>
      <w:r>
        <w:t>) = 6 E(X</w:t>
      </w:r>
      <w:r>
        <w:rPr>
          <w:vertAlign w:val="subscript"/>
        </w:rPr>
        <w:t>1</w:t>
      </w:r>
      <w:r>
        <w:t>).</w:t>
      </w:r>
      <w:r>
        <w:br/>
      </w:r>
      <w:r>
        <w:t>TH1: Nếu kết quả của mẫu máu hỗn hợp là âm tính thì chỉ cần 1 lần xét nghiệm.</w:t>
      </w:r>
      <w:r>
        <w:br/>
      </w:r>
      <w:r>
        <w:t>TH2: Nếu kết quả của mẫu máu hỗn hợp là dương tính thì cần 21 lần xét nghiệm tất cả.</w:t>
      </w:r>
      <w:r>
        <w:br/>
      </w:r>
      <w:r>
        <w:t>Ta có bảng phân bố xác suất</w:t>
      </w:r>
      <w:r>
        <w:br/>
      </w:r>
      <w:r>
        <w:br/>
      </w:r>
      <w:r>
        <w:br/>
      </w:r>
      <w:r>
        <w:br/>
      </w:r>
      <w:r>
        <w:br/>
      </w:r>
      <w:r>
        <w:br/>
      </w:r>
      <w:r>
        <w:t>X</w:t>
      </w:r>
      <w:r>
        <w:rPr>
          <w:vertAlign w:val="subscript"/>
        </w:rPr>
        <w:t>1</w:t>
      </w:r>
      <w:r>
        <w:br/>
      </w:r>
      <w:r>
        <w:br/>
      </w:r>
      <w:r>
        <w:br/>
      </w:r>
      <w:r>
        <w:t>1</w:t>
      </w:r>
      <w:r>
        <w:br/>
      </w:r>
      <w:r>
        <w:br/>
      </w:r>
      <w:r>
        <w:br/>
      </w:r>
      <w:r>
        <w:t>21</w:t>
      </w:r>
      <w:r>
        <w:br/>
      </w:r>
      <w:r>
        <w:br/>
      </w:r>
      <w:r>
        <w:br/>
      </w:r>
      <w:r>
        <w:br/>
      </w:r>
      <w:r>
        <w:br/>
      </w:r>
      <w:r>
        <w:t>P</w:t>
      </w:r>
      <w:r>
        <w:br/>
      </w:r>
      <w:r>
        <w:br/>
      </w:r>
      <w:r>
        <w:br/>
      </w:r>
      <w:r>
        <w:t>0,98</w:t>
      </w:r>
      <w:r>
        <w:rPr>
          <w:vertAlign w:val="superscript"/>
        </w:rPr>
        <w:t>20</w:t>
      </w:r>
      <w:r>
        <w:br/>
      </w:r>
      <w:r>
        <w:br/>
      </w:r>
      <w:r>
        <w:br/>
      </w:r>
      <w:r>
        <w:t>1 – 0,98</w:t>
      </w:r>
      <w:r>
        <w:rPr>
          <w:vertAlign w:val="superscript"/>
        </w:rPr>
        <w:t>20</w:t>
      </w:r>
      <w:r>
        <w:br/>
      </w:r>
      <w:r>
        <w:br/>
      </w:r>
      <w:r>
        <w:br/>
      </w:r>
      <w:r>
        <w:br/>
      </w:r>
      <w:r>
        <w:br/>
      </w:r>
      <w:r>
        <w:br/>
      </w:r>
      <w:r>
        <w:t>Do đó E(X</w:t>
      </w:r>
      <w:r>
        <w:rPr>
          <w:vertAlign w:val="subscript"/>
        </w:rPr>
        <w:t>1</w:t>
      </w:r>
      <w:r>
        <w:t>) = 1. 0,98</w:t>
      </w:r>
      <w:r>
        <w:rPr>
          <w:vertAlign w:val="superscript"/>
        </w:rPr>
        <w:t>20</w:t>
      </w:r>
      <w:r>
        <w:t xml:space="preserve"> + 21. (1 – 0,98</w:t>
      </w:r>
      <w:r>
        <w:rPr>
          <w:vertAlign w:val="superscript"/>
        </w:rPr>
        <w:t>20</w:t>
      </w:r>
      <w:r>
        <w:t>) ≈ 7,65.</w:t>
      </w:r>
      <w:r>
        <w:br/>
      </w:r>
      <w:r>
        <w:t>V(X</w:t>
      </w:r>
      <w:r>
        <w:rPr>
          <w:vertAlign w:val="subscript"/>
        </w:rPr>
        <w:t>1</w:t>
      </w:r>
      <w:r>
        <w:t>) = 1</w:t>
      </w:r>
      <w:r>
        <w:rPr>
          <w:vertAlign w:val="superscript"/>
        </w:rPr>
        <w:t>2</w:t>
      </w:r>
      <w:r>
        <w:t>. 0,98</w:t>
      </w:r>
      <w:r>
        <w:rPr>
          <w:vertAlign w:val="superscript"/>
        </w:rPr>
        <w:t>20</w:t>
      </w:r>
      <w:r>
        <w:t xml:space="preserve"> + 21</w:t>
      </w:r>
      <w:r>
        <w:rPr>
          <w:vertAlign w:val="superscript"/>
        </w:rPr>
        <w:t>2</w:t>
      </w:r>
      <w:r>
        <w:t>. (1 – 0,98</w:t>
      </w:r>
      <w:r>
        <w:rPr>
          <w:vertAlign w:val="superscript"/>
        </w:rPr>
        <w:t>20</w:t>
      </w:r>
      <w:r>
        <w:t>) − 7,65</w:t>
      </w:r>
      <w:r>
        <w:rPr>
          <w:vertAlign w:val="superscript"/>
        </w:rPr>
        <w:t>2</w:t>
      </w:r>
      <w:r>
        <w:t xml:space="preserve"> ≈ 88,73.</w:t>
      </w:r>
      <w:r>
        <w:br/>
      </w:r>
      <w:r>
        <w:t>Vậy E(S) = 6.7,65 = 45,9.</w:t>
      </w:r>
      <w:r>
        <w:br/>
      </w:r>
      <w:r>
        <w:t>V(S) = 6.88,73 = 532,38.</w:t>
      </w:r>
      <w:r>
        <w:br/>
      </w:r>
      <w:r>
        <w:t>c) Vì E(S) = 45,9 &lt; 48.</w:t>
      </w:r>
      <w:r>
        <w:br/>
      </w:r>
      <w:r>
        <w:t>Do đó số lần xét nghiệm trung bình cho 120 mẫu máu đó theo cách ghép nhóm trên là nhỏ hơn 48.</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