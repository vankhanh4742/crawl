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Phương trình mặt phẳng</w:t>
      </w:r>
    </w:p>
    <w:p>
      <w:r>
        <w:rPr>
          <w:b/>
        </w:rPr>
        <w:t>Lý thuyết Toán</w:t>
      </w:r>
      <w:r>
        <w:t xml:space="preserve"> </w:t>
      </w:r>
      <w:r>
        <w:rPr>
          <w:b/>
        </w:rPr>
        <w:t>12 Bài 1: Phương trình mặt phẳng- Cánh diều</w:t>
      </w:r>
      <w:r>
        <w:br/>
      </w:r>
      <w:r>
        <w:rPr>
          <w:b/>
        </w:rPr>
        <w:t>A. Lý thuyết Phương trình mặt phẳng</w:t>
      </w:r>
      <w:r>
        <w:br/>
      </w:r>
      <w:r>
        <w:rPr>
          <w:b/>
        </w:rPr>
        <w:t>1. Vectơ pháp tuyến, cặp vectơ chỉ phương của mặt phẳng</w:t>
      </w:r>
      <w:r>
        <w:br/>
      </w:r>
      <w:r>
        <w:rPr>
          <w:b/>
        </w:rPr>
        <w:t>1.1. Vectơ pháp tuyến</w:t>
      </w:r>
      <w:r>
        <w:br/>
      </w:r>
      <w:r>
        <w:t xml:space="preserve">Cho mặt phẳng (P). Nếu vectơ </w:t>
      </w:r>
      <w:r>
        <w:t>→</w:t>
      </w:r>
      <w:r>
        <w:t>n</w:t>
      </w:r>
      <w:r>
        <w:t>n→</w:t>
      </w:r>
      <w:r>
        <w:t xml:space="preserve"> khác </w:t>
      </w:r>
      <w:r>
        <w:t>→</w:t>
      </w:r>
      <w:r>
        <w:t>0</w:t>
      </w:r>
      <w:r>
        <w:t>0→</w:t>
      </w:r>
      <w:r>
        <w:t xml:space="preserve"> và có giá vuông góc với mặt phẳng (P) thì </w:t>
      </w:r>
      <w:r>
        <w:t>→</w:t>
      </w:r>
      <w:r>
        <w:t>n</w:t>
      </w:r>
      <w:r>
        <w:t>n→</w:t>
      </w:r>
      <w:r>
        <w:t xml:space="preserve"> được gọi là </w:t>
      </w:r>
      <w:r>
        <w:rPr>
          <w:i/>
        </w:rPr>
        <w:t xml:space="preserve">vectơ pháp tuyến </w:t>
      </w:r>
      <w:r>
        <w:t>của mặt phẳng (P).</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8859ba6f3b54337aadd321bc3a554b4.jpg"/>
                    <pic:cNvPicPr/>
                  </pic:nvPicPr>
                  <pic:blipFill>
                    <a:blip r:embed="rId9"/>
                    <a:stretch>
                      <a:fillRect/>
                    </a:stretch>
                  </pic:blipFill>
                  <pic:spPr>
                    <a:xfrm>
                      <a:off x="0" y="0"/>
                      <a:ext cx="1905000" cy="1905000"/>
                    </a:xfrm>
                    <a:prstGeom prst="rect"/>
                  </pic:spPr>
                </pic:pic>
              </a:graphicData>
            </a:graphic>
          </wp:inline>
        </w:drawing>
      </w:r>
      <w:r>
        <w:br/>
      </w:r>
      <w:r>
        <w:rPr>
          <w:b/>
        </w:rPr>
        <w:t xml:space="preserve">Nhận xét: </w:t>
      </w:r>
      <w:r>
        <w:t xml:space="preserve">Nếu </w:t>
      </w:r>
      <w:r>
        <w:t>→</w:t>
      </w:r>
      <w:r>
        <w:t>n</w:t>
      </w:r>
      <w:r>
        <w:t>n→</w:t>
      </w:r>
      <w:r>
        <w:t xml:space="preserve"> là một vectơ pháp tuyến của một mặt phẳng thì k</w:t>
      </w:r>
      <w:r>
        <w:t>→</w:t>
      </w:r>
      <w:r>
        <w:t>n</w:t>
      </w:r>
      <w:r>
        <w:t>n→</w:t>
      </w:r>
      <w:r>
        <w:t xml:space="preserve"> (k ≠ 0) cũng là một vectơ pháp tuyến của mặt phẳng đó.</w:t>
      </w:r>
      <w:r>
        <w:br/>
      </w:r>
      <w:r>
        <w:rPr>
          <w:b/>
        </w:rPr>
        <w:t xml:space="preserve">Ví dụ 1. </w:t>
      </w:r>
      <w:r>
        <w:t>Cho hình lăng trụ đứng ABC.A</w:t>
      </w:r>
      <w:r>
        <w:rPr>
          <w:i/>
        </w:rPr>
        <w:t>'</w:t>
      </w:r>
      <w:r>
        <w:t>B</w:t>
      </w:r>
      <w:r>
        <w:rPr>
          <w:i/>
        </w:rPr>
        <w:t>'</w:t>
      </w:r>
      <w:r>
        <w:t>C</w:t>
      </w:r>
      <w:r>
        <w:rPr>
          <w:i/>
        </w:rPr>
        <w:t>'</w:t>
      </w:r>
      <w:r>
        <w:t>. Tìm một vectơ pháp tuyến của mặt phẳng (ABC).</w:t>
      </w:r>
      <w:r>
        <w:br/>
      </w:r>
      <w:r>
        <w:rPr>
          <w:b/>
        </w:rPr>
        <w:t>Hướng dẫn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e69569a0555487fb3e7c13062c4ac47.jpg"/>
                    <pic:cNvPicPr/>
                  </pic:nvPicPr>
                  <pic:blipFill>
                    <a:blip r:embed="rId10"/>
                    <a:stretch>
                      <a:fillRect/>
                    </a:stretch>
                  </pic:blipFill>
                  <pic:spPr>
                    <a:xfrm>
                      <a:off x="0" y="0"/>
                      <a:ext cx="1905000" cy="1905000"/>
                    </a:xfrm>
                    <a:prstGeom prst="rect"/>
                  </pic:spPr>
                </pic:pic>
              </a:graphicData>
            </a:graphic>
          </wp:inline>
        </w:drawing>
      </w:r>
      <w:r>
        <w:br/>
      </w:r>
      <w:r>
        <w:t>Vì ABC.A</w:t>
      </w:r>
      <w:r>
        <w:rPr>
          <w:i/>
        </w:rPr>
        <w:t>'</w:t>
      </w:r>
      <w:r>
        <w:t>B</w:t>
      </w:r>
      <w:r>
        <w:rPr>
          <w:i/>
        </w:rPr>
        <w:t>'</w:t>
      </w:r>
      <w:r>
        <w:t>C</w:t>
      </w:r>
      <w:r>
        <w:rPr>
          <w:i/>
        </w:rPr>
        <w:t>'</w:t>
      </w:r>
      <w:r>
        <w:t xml:space="preserve"> là lăng trụ đứng nên AA</w:t>
      </w:r>
      <w:r>
        <w:rPr>
          <w:i/>
        </w:rPr>
        <w:t>'</w:t>
      </w:r>
      <w:r>
        <w:t xml:space="preserve"> ⊥ (ABC).</w:t>
      </w:r>
      <w:r>
        <w:br/>
      </w:r>
      <w:r>
        <w:t xml:space="preserve">Vậy </w:t>
      </w:r>
      <w:r>
        <w:t>−</w:t>
      </w:r>
      <w:r>
        <w:t>−</w:t>
      </w:r>
      <w:r>
        <w:t>→</w:t>
      </w:r>
      <w:r>
        <w:t>A</w:t>
      </w:r>
      <w:r>
        <w:t>A</w:t>
      </w:r>
      <w:r>
        <w:t>′</w:t>
      </w:r>
      <w:r>
        <w:t>AA^(')→</w:t>
      </w:r>
      <w:r>
        <w:t xml:space="preserve"> là một vectơ pháp tuyến của mặt phẳng (ABC).</w:t>
      </w:r>
      <w:r>
        <w:br/>
      </w:r>
      <w:r>
        <w:rPr>
          <w:b/>
        </w:rPr>
        <w:t>1.2. Cặp vectơ chỉ phương</w:t>
      </w:r>
      <w:r>
        <w:br/>
      </w:r>
      <w:r>
        <w:t xml:space="preserve">Cho mặt phẳng (P). Hai vectơ không cùng phương có giá song song hoặc nằm trong mặt phẳng (P) được gọi là </w:t>
      </w:r>
      <w:r>
        <w:rPr>
          <w:i/>
        </w:rPr>
        <w:t>cặp vectơ chỉ phương</w:t>
      </w:r>
      <w:r>
        <w:t xml:space="preserve"> của mặt phẳng (P).</w:t>
      </w:r>
      <w:r>
        <w:br/>
      </w:r>
      <w:r>
        <w:rPr>
          <w:b/>
        </w:rPr>
        <w:t xml:space="preserve">Ví dụ 2. </w:t>
      </w:r>
      <w:r>
        <w:t>Cho hình lập phương ABCD.A'B'C'D'. Tìm một cặp vectơ chỉ phương của mặt phẳng (ABCD).</w:t>
      </w:r>
      <w:r>
        <w:br/>
      </w:r>
      <w:r>
        <w:rPr>
          <w:b/>
        </w:rPr>
        <w:t>Hướng dẫn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f0719bcce9548c2bd8e451374278f7c.jpg"/>
                    <pic:cNvPicPr/>
                  </pic:nvPicPr>
                  <pic:blipFill>
                    <a:blip r:embed="rId11"/>
                    <a:stretch>
                      <a:fillRect/>
                    </a:stretch>
                  </pic:blipFill>
                  <pic:spPr>
                    <a:xfrm>
                      <a:off x="0" y="0"/>
                      <a:ext cx="1905000" cy="1905000"/>
                    </a:xfrm>
                    <a:prstGeom prst="rect"/>
                  </pic:spPr>
                </pic:pic>
              </a:graphicData>
            </a:graphic>
          </wp:inline>
        </w:drawing>
      </w:r>
      <w:r>
        <w:br/>
      </w:r>
      <w:r>
        <w:t xml:space="preserve">Do hai vectơ </w:t>
      </w:r>
      <w:r>
        <w:t>−</w:t>
      </w:r>
      <w:r>
        <w:t>−</w:t>
      </w:r>
      <w:r>
        <w:t>→</w:t>
      </w:r>
      <w:r>
        <w:t>B</w:t>
      </w:r>
      <w:r>
        <w:t>A</w:t>
      </w:r>
      <w:r>
        <w:t>BA→</w:t>
      </w:r>
      <w:r>
        <w:t xml:space="preserve"> , </w:t>
      </w:r>
      <w:r>
        <w:t>−</w:t>
      </w:r>
      <w:r>
        <w:t>−</w:t>
      </w:r>
      <w:r>
        <w:t>→</w:t>
      </w:r>
      <w:r>
        <w:t>B</w:t>
      </w:r>
      <w:r>
        <w:t>C</w:t>
      </w:r>
      <w:r>
        <w:t>BC→</w:t>
      </w:r>
      <w:r>
        <w:t xml:space="preserve"> không cùng phương và có giá nằm trong mặt phẳng (ABCD) nên </w:t>
      </w:r>
      <w:r>
        <w:t>−</w:t>
      </w:r>
      <w:r>
        <w:t>−</w:t>
      </w:r>
      <w:r>
        <w:t>→</w:t>
      </w:r>
      <w:r>
        <w:t>B</w:t>
      </w:r>
      <w:r>
        <w:t>A</w:t>
      </w:r>
      <w:r>
        <w:t>BA→</w:t>
      </w:r>
      <w:r>
        <w:t xml:space="preserve"> , </w:t>
      </w:r>
      <w:r>
        <w:t>−</w:t>
      </w:r>
      <w:r>
        <w:t>−</w:t>
      </w:r>
      <w:r>
        <w:t>→</w:t>
      </w:r>
      <w:r>
        <w:t>B</w:t>
      </w:r>
      <w:r>
        <w:t>C</w:t>
      </w:r>
      <w:r>
        <w:t>BC→</w:t>
      </w:r>
      <w:r>
        <w:t xml:space="preserve"> là một cặp vectơ chỉ phương của mặt phẳng (ABCD).</w:t>
      </w:r>
      <w:r>
        <w:br/>
      </w:r>
      <w:r>
        <w:rPr>
          <w:b/>
        </w:rPr>
        <w:t>1.3. Xác định vectơ pháp tuyến của mặt phẳng khi biết cặp vectơ chỉ phương</w:t>
      </w:r>
      <w:r>
        <w:br/>
      </w:r>
      <w:r>
        <w:t xml:space="preserve">Nếu hai vectơ </w:t>
      </w:r>
      <w:r>
        <w:t>→</w:t>
      </w:r>
      <w:r>
        <w:t>a</w:t>
      </w:r>
      <w:r>
        <w:t>=</w:t>
      </w:r>
      <w:r>
        <w:t>(</w:t>
      </w:r>
      <w:r>
        <w:t>a</w:t>
      </w:r>
      <w:r>
        <w:t>1</w:t>
      </w:r>
      <w:r>
        <w:t>;</w:t>
      </w:r>
      <w:r>
        <w:t>a</w:t>
      </w:r>
      <w:r>
        <w:t>2</w:t>
      </w:r>
      <w:r>
        <w:t>;</w:t>
      </w:r>
      <w:r>
        <w:t>a</w:t>
      </w:r>
      <w:r>
        <w:t>3</w:t>
      </w:r>
      <w:r>
        <w:t>)</w:t>
      </w:r>
      <w:r>
        <w:t>a→=a_(1);a_(2);a_(3)</w:t>
      </w:r>
      <w:r>
        <w:t xml:space="preserve"> ,</w:t>
      </w:r>
      <w:r>
        <w:t>→</w:t>
      </w:r>
      <w:r>
        <w:t>b</w:t>
      </w:r>
      <w:r>
        <w:t>=</w:t>
      </w:r>
      <w:r>
        <w:t>(</w:t>
      </w:r>
      <w:r>
        <w:t>b</w:t>
      </w:r>
      <w:r>
        <w:t>1</w:t>
      </w:r>
      <w:r>
        <w:t>;</w:t>
      </w:r>
      <w:r>
        <w:t>b</w:t>
      </w:r>
      <w:r>
        <w:t>2</w:t>
      </w:r>
      <w:r>
        <w:t>;</w:t>
      </w:r>
      <w:r>
        <w:t>b</w:t>
      </w:r>
      <w:r>
        <w:t>3</w:t>
      </w:r>
      <w:r>
        <w:t>)</w:t>
      </w:r>
      <w:r>
        <w:t>b→=b_(1);b_(2);b_(3)</w:t>
      </w:r>
      <w:r>
        <w:t xml:space="preserve"> là cặp vectơ chỉ phương của mặt phẳng (P) thì </w:t>
      </w:r>
      <w:r>
        <w:t>→</w:t>
      </w:r>
      <w:r>
        <w:t>n</w:t>
      </w:r>
      <w:r>
        <w:t>=</w:t>
      </w:r>
      <w:r>
        <w:t>[</w:t>
      </w:r>
      <w:r>
        <w:t>→</w:t>
      </w:r>
      <w:r>
        <w:t>a</w:t>
      </w:r>
      <w:r>
        <w:t>,</w:t>
      </w:r>
      <w:r>
        <w:t>→</w:t>
      </w:r>
      <w:r>
        <w:t>b</w:t>
      </w:r>
      <w:r>
        <w:t>]</w:t>
      </w:r>
      <w:r>
        <w:t>=</w:t>
      </w:r>
      <w:r>
        <w:t>(</w:t>
      </w:r>
      <w:r>
        <w:t>∣</w:t>
      </w:r>
      <w:r>
        <w:t>∣</w:t>
      </w:r>
      <w:r>
        <w:t>∣</w:t>
      </w:r>
      <w:r>
        <w:t>a</w:t>
      </w:r>
      <w:r>
        <w:t>2</w:t>
      </w:r>
      <w:r>
        <w:t>a</w:t>
      </w:r>
      <w:r>
        <w:t>3</w:t>
      </w:r>
      <w:r>
        <w:t>b</w:t>
      </w:r>
      <w:r>
        <w:t>2</w:t>
      </w:r>
      <w:r>
        <w:t>b</w:t>
      </w:r>
      <w:r>
        <w:t>3</w:t>
      </w:r>
      <w:r>
        <w:t>∣</w:t>
      </w:r>
      <w:r>
        <w:t>∣</w:t>
      </w:r>
      <w:r>
        <w:t>∣</w:t>
      </w:r>
      <w:r>
        <w:t>;</w:t>
      </w:r>
      <w:r>
        <w:t>∣</w:t>
      </w:r>
      <w:r>
        <w:t>∣</w:t>
      </w:r>
      <w:r>
        <w:t>∣</w:t>
      </w:r>
      <w:r>
        <w:t>a</w:t>
      </w:r>
      <w:r>
        <w:t>3</w:t>
      </w:r>
      <w:r>
        <w:t>a</w:t>
      </w:r>
      <w:r>
        <w:t>1</w:t>
      </w:r>
      <w:r>
        <w:t>b</w:t>
      </w:r>
      <w:r>
        <w:t>3</w:t>
      </w:r>
      <w:r>
        <w:t>b</w:t>
      </w:r>
      <w:r>
        <w:t>1</w:t>
      </w:r>
      <w:r>
        <w:t>∣</w:t>
      </w:r>
      <w:r>
        <w:t>∣</w:t>
      </w:r>
      <w:r>
        <w:t>∣</w:t>
      </w:r>
      <w:r>
        <w:t>;</w:t>
      </w:r>
      <w:r>
        <w:t>∣</w:t>
      </w:r>
      <w:r>
        <w:t>∣</w:t>
      </w:r>
      <w:r>
        <w:t>∣</w:t>
      </w:r>
      <w:r>
        <w:t>a</w:t>
      </w:r>
      <w:r>
        <w:t>1</w:t>
      </w:r>
      <w:r>
        <w:t>a</w:t>
      </w:r>
      <w:r>
        <w:t>2</w:t>
      </w:r>
      <w:r>
        <w:t>b</w:t>
      </w:r>
      <w:r>
        <w:t>1</w:t>
      </w:r>
      <w:r>
        <w:t>b</w:t>
      </w:r>
      <w:r>
        <w:t>2</w:t>
      </w:r>
      <w:r>
        <w:t>∣</w:t>
      </w:r>
      <w:r>
        <w:t>∣</w:t>
      </w:r>
      <w:r>
        <w:t>∣</w:t>
      </w:r>
      <w:r>
        <w:t>)</w:t>
      </w:r>
      <w:r>
        <w:t>n→=a→,  b→=a_(2)a_(3)b_(2)b_(3);  a_(3)a_(1)b_(3)b_(1);  a_(1)a_(2)b_(1)b_(2)</w:t>
      </w:r>
      <w:r>
        <w:t xml:space="preserve"> là một vectơ pháp tuyến của mặt phẳng (P).</w:t>
      </w:r>
      <w:r>
        <w:br/>
      </w:r>
      <w:r>
        <w:rPr>
          <w:b/>
        </w:rPr>
        <w:t xml:space="preserve">Ví dụ 3. </w:t>
      </w:r>
      <w:r>
        <w:t xml:space="preserve">Cho mặt phẳng (P) có cặp vectơ chỉ phương là </w:t>
      </w:r>
      <w:r>
        <w:t>→</w:t>
      </w:r>
      <w:r>
        <w:t>u</w:t>
      </w:r>
      <w:r>
        <w:t>=</w:t>
      </w:r>
      <w:r>
        <w:t>(</w:t>
      </w:r>
      <w:r>
        <w:t>0</w:t>
      </w:r>
      <w:r>
        <w:t>;</w:t>
      </w:r>
      <w:r>
        <w:t>−</w:t>
      </w:r>
      <w:r>
        <w:t>1</w:t>
      </w:r>
      <w:r>
        <w:t>;</w:t>
      </w:r>
      <w:r>
        <w:t>3</w:t>
      </w:r>
      <w:r>
        <w:t>)</w:t>
      </w:r>
      <w:r>
        <w:t>u→=0;−1;3</w:t>
      </w:r>
      <w:r>
        <w:t xml:space="preserve"> và </w:t>
      </w:r>
      <w:r>
        <w:t>→</w:t>
      </w:r>
      <w:r>
        <w:t>v</w:t>
      </w:r>
      <w:r>
        <w:t>=</w:t>
      </w:r>
      <w:r>
        <w:t>(</w:t>
      </w:r>
      <w:r>
        <w:t>5</w:t>
      </w:r>
      <w:r>
        <w:t>;</w:t>
      </w:r>
      <w:r>
        <w:t>0</w:t>
      </w:r>
      <w:r>
        <w:t>;</w:t>
      </w:r>
      <w:r>
        <w:t>1</w:t>
      </w:r>
      <w:r>
        <w:t>)</w:t>
      </w:r>
      <w:r>
        <w:t>v→=5;0;1</w:t>
      </w:r>
      <w:r>
        <w:t xml:space="preserve"> . Hãy chỉ ra một vectơ pháp tuyến của mặt phẳng (P).</w:t>
      </w:r>
      <w:r>
        <w:br/>
      </w:r>
      <w:r>
        <w:rPr>
          <w:b/>
        </w:rPr>
        <w:t>Hướng dẫn giải</w:t>
      </w:r>
      <w:r>
        <w:br/>
      </w:r>
      <w:r>
        <w:t>Một vectơ pháp tuyến của mặt phẳng (P) là:</w:t>
      </w:r>
      <w:r>
        <w:br/>
      </w:r>
      <w:r>
        <w:t>→</w:t>
      </w:r>
      <w:r>
        <w:t>n</w:t>
      </w:r>
      <w:r>
        <w:t>=</w:t>
      </w:r>
      <w:r>
        <w:t>[</w:t>
      </w:r>
      <w:r>
        <w:t>→</w:t>
      </w:r>
      <w:r>
        <w:t>u</w:t>
      </w:r>
      <w:r>
        <w:t>,</w:t>
      </w:r>
      <w:r>
        <w:t>→</w:t>
      </w:r>
      <w:r>
        <w:t>v</w:t>
      </w:r>
      <w:r>
        <w:t>]</w:t>
      </w:r>
      <w:r>
        <w:t>=</w:t>
      </w:r>
      <w:r>
        <w:t>(</w:t>
      </w:r>
      <w:r>
        <w:t>∣</w:t>
      </w:r>
      <w:r>
        <w:t>∣</w:t>
      </w:r>
      <w:r>
        <w:t>∣</w:t>
      </w:r>
      <w:r>
        <w:t>−</w:t>
      </w:r>
      <w:r>
        <w:t>1</w:t>
      </w:r>
      <w:r>
        <w:t>3</w:t>
      </w:r>
      <w:r>
        <w:t>0</w:t>
      </w:r>
      <w:r>
        <w:t>1</w:t>
      </w:r>
      <w:r>
        <w:t>∣</w:t>
      </w:r>
      <w:r>
        <w:t>∣</w:t>
      </w:r>
      <w:r>
        <w:t>∣</w:t>
      </w:r>
      <w:r>
        <w:t>;</w:t>
      </w:r>
      <w:r>
        <w:t>∣</w:t>
      </w:r>
      <w:r>
        <w:t>∣</w:t>
      </w:r>
      <w:r>
        <w:t>∣</w:t>
      </w:r>
      <w:r>
        <w:t>3</w:t>
      </w:r>
      <w:r>
        <w:t>0</w:t>
      </w:r>
      <w:r>
        <w:t>1</w:t>
      </w:r>
      <w:r>
        <w:t>5</w:t>
      </w:r>
      <w:r>
        <w:t>∣</w:t>
      </w:r>
      <w:r>
        <w:t>∣</w:t>
      </w:r>
      <w:r>
        <w:t>∣</w:t>
      </w:r>
      <w:r>
        <w:t>;</w:t>
      </w:r>
      <w:r>
        <w:t>∣</w:t>
      </w:r>
      <w:r>
        <w:t>∣</w:t>
      </w:r>
      <w:r>
        <w:t>∣</w:t>
      </w:r>
      <w:r>
        <w:t>0</w:t>
      </w:r>
      <w:r>
        <w:t>−</w:t>
      </w:r>
      <w:r>
        <w:t>1</w:t>
      </w:r>
      <w:r>
        <w:t>5</w:t>
      </w:r>
      <w:r>
        <w:t>0</w:t>
      </w:r>
      <w:r>
        <w:t>∣</w:t>
      </w:r>
      <w:r>
        <w:t>∣</w:t>
      </w:r>
      <w:r>
        <w:t>∣</w:t>
      </w:r>
      <w:r>
        <w:t>)</w:t>
      </w:r>
      <w:r>
        <w:t>=</w:t>
      </w:r>
      <w:r>
        <w:t>(</w:t>
      </w:r>
      <w:r>
        <w:t>−</w:t>
      </w:r>
      <w:r>
        <w:t>1</w:t>
      </w:r>
      <w:r>
        <w:t>;</w:t>
      </w:r>
      <w:r>
        <w:t>15</w:t>
      </w:r>
      <w:r>
        <w:t>;</w:t>
      </w:r>
      <w:r>
        <w:t>5</w:t>
      </w:r>
      <w:r>
        <w:t>)</w:t>
      </w:r>
      <w:r>
        <w:t>n→=u→,v→=−1301;3015;0−150=−1;15;5</w:t>
      </w:r>
      <w:r>
        <w:t>.</w:t>
      </w:r>
      <w:r>
        <w:br/>
      </w:r>
      <w:r>
        <w:rPr>
          <w:b/>
        </w:rPr>
        <w:t>2. Phương trình tổng quát của mặt phẳng</w:t>
      </w:r>
      <w:r>
        <w:br/>
      </w:r>
      <w:r>
        <w:t>●</w:t>
      </w:r>
      <w:r>
        <w:t xml:space="preserve"> Trong không gian với hệ tọa độ Oxyz, mỗi mặt phẳng (P) có phương trình dạng Ax</w:t>
      </w:r>
      <w:r>
        <w:t xml:space="preserve"> + By + Cz + D = 0, trong đó A, B, C không đồng thời bằng 0;</w:t>
      </w:r>
      <w:r>
        <w:br/>
      </w:r>
      <w:r>
        <w:t>●</w:t>
      </w:r>
      <w:r>
        <w:t xml:space="preserve"> Ngược lại, mỗi phương trình Ax + By + Cz + D = 0, trong đó A, B, C không đồng thời bằng 0, đều xác định một mặt phẳng trong không gian với hệ tọa độ Oxyz.</w:t>
      </w:r>
      <w:r>
        <w:br/>
      </w:r>
      <w:r>
        <w:t xml:space="preserve">→ Phương trình Ax + By + Cz + D = 0 (A, B, C không đồng thời bằng 0) là </w:t>
      </w:r>
      <w:r>
        <w:rPr>
          <w:i/>
        </w:rPr>
        <w:t xml:space="preserve">phương trình tổng quát </w:t>
      </w:r>
      <w:r>
        <w:t xml:space="preserve">của mặt phẳng. Hệ số D gọi là </w:t>
      </w:r>
      <w:r>
        <w:rPr>
          <w:i/>
        </w:rPr>
        <w:t xml:space="preserve">hệ số tự do </w:t>
      </w:r>
      <w:r>
        <w:t>của phương trình tổng quát.</w:t>
      </w:r>
      <w:r>
        <w:br/>
      </w:r>
      <w:r>
        <w:rPr>
          <w:b/>
        </w:rPr>
        <w:t xml:space="preserve">Nhận xét: </w:t>
      </w:r>
      <w:r>
        <w:t xml:space="preserve">Ta có thể chứng minh rằng nếu mặt phẳng (P) có phương trình tổng quát là Ax + By + Cz + D = 0, trong đó A, B, C không đồng thời bằng 0, thì vectơ </w:t>
      </w:r>
      <w:r>
        <w:t>→</w:t>
      </w:r>
      <w:r>
        <w:t>n</w:t>
      </w:r>
      <w:r>
        <w:t>=</w:t>
      </w:r>
      <w:r>
        <w:t>(</w:t>
      </w:r>
      <w:r>
        <w:t>A</w:t>
      </w:r>
      <w:r>
        <w:t>;</w:t>
      </w:r>
      <w:r>
        <w:t>B</w:t>
      </w:r>
      <w:r>
        <w:t>;</w:t>
      </w:r>
      <w:r>
        <w:t>C</w:t>
      </w:r>
      <w:r>
        <w:t>)</w:t>
      </w:r>
      <w:r>
        <w:t>n→=A;B;C</w:t>
      </w:r>
      <w:r>
        <w:t xml:space="preserve"> </w:t>
      </w:r>
      <w:r>
        <w:t>là một vectơ pháp tuyến của mặt phẳng (P).</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ee0de462e5c4f658c01487d59b8c2be.jpg"/>
                    <pic:cNvPicPr/>
                  </pic:nvPicPr>
                  <pic:blipFill>
                    <a:blip r:embed="rId12"/>
                    <a:stretch>
                      <a:fillRect/>
                    </a:stretch>
                  </pic:blipFill>
                  <pic:spPr>
                    <a:xfrm>
                      <a:off x="0" y="0"/>
                      <a:ext cx="1905000" cy="1905000"/>
                    </a:xfrm>
                    <a:prstGeom prst="rect"/>
                  </pic:spPr>
                </pic:pic>
              </a:graphicData>
            </a:graphic>
          </wp:inline>
        </w:drawing>
      </w:r>
      <w:r>
        <w:br/>
      </w:r>
      <w:r>
        <w:rPr>
          <w:b/>
        </w:rPr>
        <w:t xml:space="preserve">Ví dụ 4. </w:t>
      </w:r>
      <w:r>
        <w:t>Trong không gian với hệ tọa độ Oxyz, cho mặt phẳng (P) có phương trình 3x + 2y – z + 4 = 0. Hãy chỉ ra một vectơ pháp tuyến của mặt phẳng (P).</w:t>
      </w:r>
      <w:r>
        <w:br/>
      </w:r>
      <w:r>
        <w:rPr>
          <w:b/>
        </w:rPr>
        <w:t>Hướng dẫn giải</w:t>
      </w:r>
      <w:r>
        <w:br/>
      </w:r>
      <w:r>
        <w:t>Ta có 3x + 2y – z + 4 = 0 ⇔ 3 ∙ x + 2 ∙ y + (– 1) ∙ z + 4 = 0.</w:t>
      </w:r>
      <w:r>
        <w:br/>
      </w:r>
      <w:r>
        <w:t xml:space="preserve">Mặt phẳng (P) nhận </w:t>
      </w:r>
      <w:r>
        <w:t>→</w:t>
      </w:r>
      <w:r>
        <w:t>n</w:t>
      </w:r>
      <w:r>
        <w:t>=</w:t>
      </w:r>
      <w:r>
        <w:t>(</w:t>
      </w:r>
      <w:r>
        <w:t>3</w:t>
      </w:r>
      <w:r>
        <w:t>;</w:t>
      </w:r>
      <w:r>
        <w:t>2</w:t>
      </w:r>
      <w:r>
        <w:t>;</w:t>
      </w:r>
      <w:r>
        <w:t>−</w:t>
      </w:r>
      <w:r>
        <w:t>1</w:t>
      </w:r>
      <w:r>
        <w:t>)</w:t>
      </w:r>
      <w:r>
        <w:t>n→=3;  2;  −1</w:t>
      </w:r>
      <w:r>
        <w:t xml:space="preserve"> </w:t>
      </w:r>
      <w:r>
        <w:t>làm vectơ pháp tuyến.</w:t>
      </w:r>
      <w:r>
        <w:br/>
      </w:r>
      <w:r>
        <w:rPr>
          <w:b/>
        </w:rPr>
        <w:t>3. Lập phương trình tổng quát của mặt phẳng biết một số điều kiện</w:t>
      </w:r>
      <w:r>
        <w:br/>
      </w:r>
      <w:r>
        <w:rPr>
          <w:b/>
        </w:rPr>
        <w:t>3.1. Lập phương trình tổng quát của mặt phẳng đi qua một điểm và biết vectơ pháp tuyến</w:t>
      </w:r>
      <w:r>
        <w:br/>
      </w:r>
      <w:r>
        <w:t>Mặt phẳng (P) đi qua điểm I(x</w:t>
      </w:r>
      <w:r>
        <w:rPr>
          <w:vertAlign w:val="subscript"/>
        </w:rPr>
        <w:t>0</w:t>
      </w:r>
      <w:r>
        <w:t>; y</w:t>
      </w:r>
      <w:r>
        <w:rPr>
          <w:vertAlign w:val="subscript"/>
        </w:rPr>
        <w:t>0</w:t>
      </w:r>
      <w:r>
        <w:t>; z</w:t>
      </w:r>
      <w:r>
        <w:rPr>
          <w:vertAlign w:val="subscript"/>
        </w:rPr>
        <w:t>0</w:t>
      </w:r>
      <w:r>
        <w:t xml:space="preserve">) và nhận </w:t>
      </w:r>
      <w:r>
        <w:t>→</w:t>
      </w:r>
      <w:r>
        <w:t>n</w:t>
      </w:r>
      <w:r>
        <w:t>=</w:t>
      </w:r>
      <w:r>
        <w:t>(</w:t>
      </w:r>
      <w:r>
        <w:t>A</w:t>
      </w:r>
      <w:r>
        <w:t>;</w:t>
      </w:r>
      <w:r>
        <w:t>B</w:t>
      </w:r>
      <w:r>
        <w:t>;</w:t>
      </w:r>
      <w:r>
        <w:t>C</w:t>
      </w:r>
      <w:r>
        <w:t>)</w:t>
      </w:r>
      <w:r>
        <w:t>n→=A;B;C</w:t>
      </w:r>
      <w:r>
        <w:t xml:space="preserve"> </w:t>
      </w:r>
      <w:r>
        <w:t>làm vectơ pháp tuyến có phương trình tổng quát là:</w:t>
      </w:r>
      <w:r>
        <w:br/>
      </w:r>
      <w:r>
        <w:t>Ax + By + Cz + D = 0 với D = − Ax</w:t>
      </w:r>
      <w:r>
        <w:rPr>
          <w:vertAlign w:val="subscript"/>
        </w:rPr>
        <w:t>0</w:t>
      </w:r>
      <w:r>
        <w:t xml:space="preserve"> − By</w:t>
      </w:r>
      <w:r>
        <w:rPr>
          <w:vertAlign w:val="subscript"/>
        </w:rPr>
        <w:t>0</w:t>
      </w:r>
      <w:r>
        <w:t xml:space="preserve"> − Cz</w:t>
      </w:r>
      <w:r>
        <w:rPr>
          <w:vertAlign w:val="subscript"/>
        </w:rPr>
        <w:t>0</w:t>
      </w:r>
      <w:r>
        <w:t>.</w:t>
      </w:r>
      <w:r>
        <w:br/>
      </w:r>
      <w:r>
        <w:rPr>
          <w:b/>
        </w:rPr>
        <w:t xml:space="preserve">Chú ý: </w:t>
      </w:r>
      <w:r>
        <w:t xml:space="preserve">Mặt phẳng (P) </w:t>
      </w:r>
      <w:r>
        <w:t>đi qua điểm I(x</w:t>
      </w:r>
      <w:r>
        <w:rPr>
          <w:vertAlign w:val="subscript"/>
        </w:rPr>
        <w:t>0</w:t>
      </w:r>
      <w:r>
        <w:t>; y</w:t>
      </w:r>
      <w:r>
        <w:rPr>
          <w:vertAlign w:val="subscript"/>
        </w:rPr>
        <w:t>0</w:t>
      </w:r>
      <w:r>
        <w:t>; z</w:t>
      </w:r>
      <w:r>
        <w:rPr>
          <w:vertAlign w:val="subscript"/>
        </w:rPr>
        <w:t>0</w:t>
      </w:r>
      <w:r>
        <w:t xml:space="preserve">) và nhận </w:t>
      </w:r>
      <w:r>
        <w:t>→</w:t>
      </w:r>
      <w:r>
        <w:t>n</w:t>
      </w:r>
      <w:r>
        <w:t>=</w:t>
      </w:r>
      <w:r>
        <w:t>(</w:t>
      </w:r>
      <w:r>
        <w:t>A</w:t>
      </w:r>
      <w:r>
        <w:t>;</w:t>
      </w:r>
      <w:r>
        <w:t>B</w:t>
      </w:r>
      <w:r>
        <w:t>;</w:t>
      </w:r>
      <w:r>
        <w:t>C</w:t>
      </w:r>
      <w:r>
        <w:t>)</w:t>
      </w:r>
      <w:r>
        <w:t>n→=A;B;C</w:t>
      </w:r>
      <w:r>
        <w:t xml:space="preserve"> làm vectơ pháp tuyến có phương trình là:</w:t>
      </w:r>
      <w:r>
        <w:br/>
      </w:r>
      <w:r>
        <w:t>A(x – x</w:t>
      </w:r>
      <w:r>
        <w:rPr>
          <w:vertAlign w:val="subscript"/>
        </w:rPr>
        <w:t>0</w:t>
      </w:r>
      <w:r>
        <w:t>) + B(y – y</w:t>
      </w:r>
      <w:r>
        <w:rPr>
          <w:vertAlign w:val="subscript"/>
        </w:rPr>
        <w:t>0­</w:t>
      </w:r>
      <w:r>
        <w:t>) + C(z – z</w:t>
      </w:r>
      <w:r>
        <w:rPr>
          <w:vertAlign w:val="subscript"/>
        </w:rPr>
        <w:t>0</w:t>
      </w:r>
      <w:r>
        <w:t>) = 0.</w:t>
      </w:r>
      <w:r>
        <w:br/>
      </w:r>
      <w:r>
        <w:rPr>
          <w:b/>
        </w:rPr>
        <w:t xml:space="preserve">Ví dụ 5. </w:t>
      </w:r>
      <w:r>
        <w:t xml:space="preserve">Lập phương trình mặt phẳng (P) đi qua điểm I(0; 1; 2) và nhận </w:t>
      </w:r>
      <w:r>
        <w:t>→</w:t>
      </w:r>
      <w:r>
        <w:t>n</w:t>
      </w:r>
      <w:r>
        <w:t>=</w:t>
      </w:r>
      <w:r>
        <w:t>(</w:t>
      </w:r>
      <w:r>
        <w:t>2</w:t>
      </w:r>
      <w:r>
        <w:t>;</w:t>
      </w:r>
      <w:r>
        <w:t>3</w:t>
      </w:r>
      <w:r>
        <w:t>;</w:t>
      </w:r>
      <w:r>
        <w:t>−</w:t>
      </w:r>
      <w:r>
        <w:t>1</w:t>
      </w:r>
      <w:r>
        <w:t>)</w:t>
      </w:r>
      <w:r>
        <w:t>n→=2 ;  3;−1</w:t>
      </w:r>
      <w:r>
        <w:t xml:space="preserve"> làm vectơ pháp tuyến.</w:t>
      </w:r>
      <w:r>
        <w:br/>
      </w:r>
      <w:r>
        <w:rPr>
          <w:b/>
        </w:rPr>
        <w:t>Hướng dẫn giải</w:t>
      </w:r>
      <w:r>
        <w:br/>
      </w:r>
      <w:r>
        <w:t>Mặt phẳng (P) có phương trình là:</w:t>
      </w:r>
      <w:r>
        <w:br/>
      </w:r>
      <w:r>
        <w:t xml:space="preserve">2(x – 0) + 3(y – 1) – 1(z – 2) = 0 </w:t>
      </w:r>
      <w:r>
        <w:t>⇔</w:t>
      </w:r>
      <w:r>
        <w:t>⇔</w:t>
      </w:r>
      <w:r>
        <w:t xml:space="preserve"> 2x + 3y – z – 1 = 0.</w:t>
      </w:r>
      <w:r>
        <w:br/>
      </w:r>
      <w:r>
        <w:rPr>
          <w:b/>
        </w:rPr>
        <w:t>3.2. Lập phương trình tổng quát của mặt phẳng đi qua một điểm và biết cặp vectơ chỉ phương</w:t>
      </w:r>
      <w:r>
        <w:br/>
      </w:r>
      <w:r>
        <w:t>Để lập phương trình mặt phẳng (P) đi qua điểm I(x</w:t>
      </w:r>
      <w:r>
        <w:rPr>
          <w:vertAlign w:val="subscript"/>
        </w:rPr>
        <w:t>0</w:t>
      </w:r>
      <w:r>
        <w:t>; y</w:t>
      </w:r>
      <w:r>
        <w:rPr>
          <w:vertAlign w:val="subscript"/>
        </w:rPr>
        <w:t>0</w:t>
      </w:r>
      <w:r>
        <w:t>; z</w:t>
      </w:r>
      <w:r>
        <w:rPr>
          <w:vertAlign w:val="subscript"/>
        </w:rPr>
        <w:t>0</w:t>
      </w:r>
      <w:r>
        <w:t xml:space="preserve">) có cặp vectơ chỉ phương là </w:t>
      </w:r>
      <w:r>
        <w:t>→</w:t>
      </w:r>
      <w:r>
        <w:t>u</w:t>
      </w:r>
      <w:r>
        <w:t>,</w:t>
      </w:r>
      <w:r>
        <w:t>→</w:t>
      </w:r>
      <w:r>
        <w:t>v</w:t>
      </w:r>
      <w:r>
        <w:t>u→,v→</w:t>
      </w:r>
      <w:r>
        <w:t xml:space="preserve"> , ta có thể làm như sau:</w:t>
      </w:r>
      <w:r>
        <w:br/>
      </w:r>
      <w:r>
        <w:rPr>
          <w:i/>
        </w:rPr>
        <w:t>Bước 1.</w:t>
      </w:r>
      <w:r>
        <w:t xml:space="preserve"> Tìm </w:t>
      </w:r>
      <w:r>
        <w:t>→</w:t>
      </w:r>
      <w:r>
        <w:t>n</w:t>
      </w:r>
      <w:r>
        <w:t>=</w:t>
      </w:r>
      <w:r>
        <w:t>[</w:t>
      </w:r>
      <w:r>
        <w:t>→</w:t>
      </w:r>
      <w:r>
        <w:t>u</w:t>
      </w:r>
      <w:r>
        <w:t>,</w:t>
      </w:r>
      <w:r>
        <w:t>→</w:t>
      </w:r>
      <w:r>
        <w:t>v</w:t>
      </w:r>
      <w:r>
        <w:t>]</w:t>
      </w:r>
      <w:r>
        <w:t>n→=u→,v→</w:t>
      </w:r>
      <w:r>
        <w:t xml:space="preserve"> .</w:t>
      </w:r>
      <w:r>
        <w:br/>
      </w:r>
      <w:r>
        <w:rPr>
          <w:i/>
        </w:rPr>
        <w:t>Bước 2.</w:t>
      </w:r>
      <w:r>
        <w:t xml:space="preserve"> Lập phương trình mặt phẳng (P) đi qua điểm I(x</w:t>
      </w:r>
      <w:r>
        <w:rPr>
          <w:vertAlign w:val="subscript"/>
        </w:rPr>
        <w:t>0</w:t>
      </w:r>
      <w:r>
        <w:t>; y</w:t>
      </w:r>
      <w:r>
        <w:rPr>
          <w:vertAlign w:val="subscript"/>
        </w:rPr>
        <w:t>0</w:t>
      </w:r>
      <w:r>
        <w:t>; z</w:t>
      </w:r>
      <w:r>
        <w:rPr>
          <w:vertAlign w:val="subscript"/>
        </w:rPr>
        <w:t>0</w:t>
      </w:r>
      <w:r>
        <w:t xml:space="preserve">) nhận </w:t>
      </w:r>
      <w:r>
        <w:t>→</w:t>
      </w:r>
      <w:r>
        <w:t>n</w:t>
      </w:r>
      <w:r>
        <w:t>n→</w:t>
      </w:r>
      <w:r>
        <w:t xml:space="preserve"> làm vectơ pháp tuyến.</w:t>
      </w:r>
      <w:r>
        <w:br/>
      </w:r>
      <w:r>
        <w:rPr>
          <w:b/>
        </w:rPr>
        <w:t xml:space="preserve">Ví dụ 6. </w:t>
      </w:r>
      <w:r>
        <w:t xml:space="preserve">Lập phương trình mặt phẳng (P) đi qua điểm I(1; 3; − 2) có cặp vectơ chỉ phương là </w:t>
      </w:r>
      <w:r>
        <w:t>→</w:t>
      </w:r>
      <w:r>
        <w:t>u</w:t>
      </w:r>
      <w:r>
        <w:t>=</w:t>
      </w:r>
      <w:r>
        <w:t>(</w:t>
      </w:r>
      <w:r>
        <w:t>2</w:t>
      </w:r>
      <w:r>
        <w:t>;</w:t>
      </w:r>
      <w:r>
        <w:t>−</w:t>
      </w:r>
      <w:r>
        <w:t>1</w:t>
      </w:r>
      <w:r>
        <w:t>;</w:t>
      </w:r>
      <w:r>
        <w:t>3</w:t>
      </w:r>
      <w:r>
        <w:t>)</w:t>
      </w:r>
      <w:r>
        <w:t>,</w:t>
      </w:r>
      <w:r>
        <w:t>→</w:t>
      </w:r>
      <w:r>
        <w:t>v</w:t>
      </w:r>
      <w:r>
        <w:t>=</w:t>
      </w:r>
      <w:r>
        <w:t>(</w:t>
      </w:r>
      <w:r>
        <w:t>3</w:t>
      </w:r>
      <w:r>
        <w:t>;</w:t>
      </w:r>
      <w:r>
        <w:t>2</w:t>
      </w:r>
      <w:r>
        <w:t>;</w:t>
      </w:r>
      <w:r>
        <w:t>−</w:t>
      </w:r>
      <w:r>
        <w:t>3</w:t>
      </w:r>
      <w:r>
        <w:t>)</w:t>
      </w:r>
      <w:r>
        <w:t>u→=2;−1;3,  v→=3; 2; −3</w:t>
      </w:r>
      <w:r>
        <w:t xml:space="preserve"> .</w:t>
      </w:r>
      <w:r>
        <w:br/>
      </w:r>
      <w:r>
        <w:rPr>
          <w:b/>
        </w:rPr>
        <w:t>Hướng dẫn giải</w:t>
      </w:r>
      <w:r>
        <w:br/>
      </w:r>
      <w:r>
        <w:t xml:space="preserve">Xét vectơ </w:t>
      </w:r>
      <w:r>
        <w:t>→</w:t>
      </w:r>
      <w:r>
        <w:t>n</w:t>
      </w:r>
      <w:r>
        <w:t>=</w:t>
      </w:r>
      <w:r>
        <w:t>[</w:t>
      </w:r>
      <w:r>
        <w:t>→</w:t>
      </w:r>
      <w:r>
        <w:t>u</w:t>
      </w:r>
      <w:r>
        <w:t>,</w:t>
      </w:r>
      <w:r>
        <w:t>→</w:t>
      </w:r>
      <w:r>
        <w:t>v</w:t>
      </w:r>
      <w:r>
        <w:t>]</w:t>
      </w:r>
      <w:r>
        <w:t>=</w:t>
      </w:r>
      <w:r>
        <w:t>(</w:t>
      </w:r>
      <w:r>
        <w:t>∣</w:t>
      </w:r>
      <w:r>
        <w:t>∣</w:t>
      </w:r>
      <w:r>
        <w:t>∣</w:t>
      </w:r>
      <w:r>
        <w:t>−</w:t>
      </w:r>
      <w:r>
        <w:t>1</w:t>
      </w:r>
      <w:r>
        <w:t>3</w:t>
      </w:r>
      <w:r>
        <w:t>2</w:t>
      </w:r>
      <w:r>
        <w:t>−</w:t>
      </w:r>
      <w:r>
        <w:t>3</w:t>
      </w:r>
      <w:r>
        <w:t>∣</w:t>
      </w:r>
      <w:r>
        <w:t>∣</w:t>
      </w:r>
      <w:r>
        <w:t>∣</w:t>
      </w:r>
      <w:r>
        <w:t>;</w:t>
      </w:r>
      <w:r>
        <w:t>∣</w:t>
      </w:r>
      <w:r>
        <w:t>∣</w:t>
      </w:r>
      <w:r>
        <w:t>∣</w:t>
      </w:r>
      <w:r>
        <w:t>3</w:t>
      </w:r>
      <w:r>
        <w:t>2</w:t>
      </w:r>
      <w:r>
        <w:t>−</w:t>
      </w:r>
      <w:r>
        <w:t>3</w:t>
      </w:r>
      <w:r>
        <w:t>3</w:t>
      </w:r>
      <w:r>
        <w:t>∣</w:t>
      </w:r>
      <w:r>
        <w:t>∣</w:t>
      </w:r>
      <w:r>
        <w:t>∣</w:t>
      </w:r>
      <w:r>
        <w:t>;</w:t>
      </w:r>
      <w:r>
        <w:t>∣</w:t>
      </w:r>
      <w:r>
        <w:t>∣</w:t>
      </w:r>
      <w:r>
        <w:t>∣</w:t>
      </w:r>
      <w:r>
        <w:t>2</w:t>
      </w:r>
      <w:r>
        <w:t>−</w:t>
      </w:r>
      <w:r>
        <w:t>1</w:t>
      </w:r>
      <w:r>
        <w:t>3</w:t>
      </w:r>
      <w:r>
        <w:t>2</w:t>
      </w:r>
      <w:r>
        <w:t>∣</w:t>
      </w:r>
      <w:r>
        <w:t>∣</w:t>
      </w:r>
      <w:r>
        <w:t>∣</w:t>
      </w:r>
      <w:r>
        <w:t>)</w:t>
      </w:r>
      <w:r>
        <w:t>n→=u→, v→=−132−3; 32−33;  2−132</w:t>
      </w:r>
      <w:r>
        <w:t xml:space="preserve"> , tức là </w:t>
      </w:r>
      <w:r>
        <w:t>→</w:t>
      </w:r>
      <w:r>
        <w:t>n</w:t>
      </w:r>
      <w:r>
        <w:t>n→</w:t>
      </w:r>
      <w:r>
        <w:t xml:space="preserve"> = (− 3; 15; 7). Khi đó, </w:t>
      </w:r>
      <w:r>
        <w:t>→</w:t>
      </w:r>
      <w:r>
        <w:t>n</w:t>
      </w:r>
      <w:r>
        <w:t>n→</w:t>
      </w:r>
      <w:r>
        <w:t xml:space="preserve"> là vectơ pháp tuyến của mặt phẳng (P).</w:t>
      </w:r>
      <w:r>
        <w:br/>
      </w:r>
      <w:r>
        <w:t>Vậy mặt phẳng (P) có phương trình là:</w:t>
      </w:r>
      <w:r>
        <w:br/>
      </w:r>
      <w:r>
        <w:t>− 3(x – 1) + 15(y – 3) + 7(z + 2) = 0 ⇔ 3x – 15y – 7z + 28 = 0</w:t>
      </w:r>
      <w:r>
        <w:br/>
      </w:r>
      <w:r>
        <w:rPr>
          <w:b/>
        </w:rPr>
        <w:t>3.3. Lập phương trình tổng quát của mặt phẳng đi qua ba điểm không thẳng hàng</w:t>
      </w:r>
      <w:r>
        <w:br/>
      </w:r>
      <w:r>
        <w:t>Để lập phương trình mặt phẳng (P) đi qua ba điểm H(a</w:t>
      </w:r>
      <w:r>
        <w:rPr>
          <w:vertAlign w:val="subscript"/>
        </w:rPr>
        <w:t>1</w:t>
      </w:r>
      <w:r>
        <w:t>; b</w:t>
      </w:r>
      <w:r>
        <w:rPr>
          <w:vertAlign w:val="subscript"/>
        </w:rPr>
        <w:t>1</w:t>
      </w:r>
      <w:r>
        <w:t>; c</w:t>
      </w:r>
      <w:r>
        <w:rPr>
          <w:vertAlign w:val="subscript"/>
        </w:rPr>
        <w:t>1</w:t>
      </w:r>
      <w:r>
        <w:t>), I(a</w:t>
      </w:r>
      <w:r>
        <w:rPr>
          <w:vertAlign w:val="subscript"/>
        </w:rPr>
        <w:t>2</w:t>
      </w:r>
      <w:r>
        <w:t>; b</w:t>
      </w:r>
      <w:r>
        <w:rPr>
          <w:vertAlign w:val="subscript"/>
        </w:rPr>
        <w:t>2</w:t>
      </w:r>
      <w:r>
        <w:t>; c</w:t>
      </w:r>
      <w:r>
        <w:rPr>
          <w:vertAlign w:val="subscript"/>
        </w:rPr>
        <w:t>2</w:t>
      </w:r>
      <w:r>
        <w:t>), K(a</w:t>
      </w:r>
      <w:r>
        <w:rPr>
          <w:vertAlign w:val="subscript"/>
        </w:rPr>
        <w:t>3</w:t>
      </w:r>
      <w:r>
        <w:t>; b</w:t>
      </w:r>
      <w:r>
        <w:rPr>
          <w:vertAlign w:val="subscript"/>
        </w:rPr>
        <w:t>3</w:t>
      </w:r>
      <w:r>
        <w:t>; c</w:t>
      </w:r>
      <w:r>
        <w:rPr>
          <w:vertAlign w:val="subscript"/>
        </w:rPr>
        <w:t>3</w:t>
      </w:r>
      <w:r>
        <w:t>) không thẳng hàng, ta có thể làm như sau:</w:t>
      </w:r>
      <w:r>
        <w:br/>
      </w:r>
      <w:r>
        <w:rPr>
          <w:i/>
        </w:rPr>
        <w:t>Bước 1.</w:t>
      </w:r>
      <w:r>
        <w:t xml:space="preserve"> Tìm cặp vectơ chỉ phương của mặt phẳng (P) là:</w:t>
      </w:r>
      <w:r>
        <w:br/>
      </w:r>
      <w:r>
        <w:t>−</w:t>
      </w:r>
      <w:r>
        <w:t>→</w:t>
      </w:r>
      <w:r>
        <w:t>H</w:t>
      </w:r>
      <w:r>
        <w:t>I</w:t>
      </w:r>
      <w:r>
        <w:t>HI→</w:t>
      </w:r>
      <w:r>
        <w:t xml:space="preserve"> = (a</w:t>
      </w:r>
      <w:r>
        <w:rPr>
          <w:vertAlign w:val="subscript"/>
        </w:rPr>
        <w:t>2</w:t>
      </w:r>
      <w:r>
        <w:t xml:space="preserve"> – a</w:t>
      </w:r>
      <w:r>
        <w:rPr>
          <w:vertAlign w:val="subscript"/>
        </w:rPr>
        <w:t>1</w:t>
      </w:r>
      <w:r>
        <w:t>; b</w:t>
      </w:r>
      <w:r>
        <w:rPr>
          <w:vertAlign w:val="subscript"/>
        </w:rPr>
        <w:t>2</w:t>
      </w:r>
      <w:r>
        <w:t xml:space="preserve"> – b</w:t>
      </w:r>
      <w:r>
        <w:rPr>
          <w:vertAlign w:val="subscript"/>
        </w:rPr>
        <w:t>1</w:t>
      </w:r>
      <w:r>
        <w:t>; c</w:t>
      </w:r>
      <w:r>
        <w:rPr>
          <w:vertAlign w:val="subscript"/>
        </w:rPr>
        <w:t>2</w:t>
      </w:r>
      <w:r>
        <w:t xml:space="preserve"> – c</w:t>
      </w:r>
      <w:r>
        <w:rPr>
          <w:vertAlign w:val="subscript"/>
        </w:rPr>
        <w:t>1</w:t>
      </w:r>
      <w:r>
        <w:t xml:space="preserve">), </w:t>
      </w:r>
      <w:r>
        <w:t>−</w:t>
      </w:r>
      <w:r>
        <w:t>−</w:t>
      </w:r>
      <w:r>
        <w:t>→</w:t>
      </w:r>
      <w:r>
        <w:t>H</w:t>
      </w:r>
      <w:r>
        <w:t>K</w:t>
      </w:r>
      <w:r>
        <w:t>HK→</w:t>
      </w:r>
      <w:r>
        <w:t xml:space="preserve"> = (a</w:t>
      </w:r>
      <w:r>
        <w:rPr>
          <w:vertAlign w:val="subscript"/>
        </w:rPr>
        <w:t>3</w:t>
      </w:r>
      <w:r>
        <w:t xml:space="preserve"> – a</w:t>
      </w:r>
      <w:r>
        <w:rPr>
          <w:vertAlign w:val="subscript"/>
        </w:rPr>
        <w:t>1</w:t>
      </w:r>
      <w:r>
        <w:t>; b</w:t>
      </w:r>
      <w:r>
        <w:rPr>
          <w:vertAlign w:val="subscript"/>
        </w:rPr>
        <w:t>3</w:t>
      </w:r>
      <w:r>
        <w:t xml:space="preserve"> – b</w:t>
      </w:r>
      <w:r>
        <w:rPr>
          <w:vertAlign w:val="subscript"/>
        </w:rPr>
        <w:t>1</w:t>
      </w:r>
      <w:r>
        <w:t>; c</w:t>
      </w:r>
      <w:r>
        <w:rPr>
          <w:vertAlign w:val="subscript"/>
        </w:rPr>
        <w:t>3</w:t>
      </w:r>
      <w:r>
        <w:t xml:space="preserve"> – c</w:t>
      </w:r>
      <w:r>
        <w:rPr>
          <w:vertAlign w:val="subscript"/>
        </w:rPr>
        <w:t>1</w:t>
      </w:r>
      <w:r>
        <w:t>).</w:t>
      </w:r>
      <w:r>
        <w:br/>
      </w:r>
      <w:r>
        <w:rPr>
          <w:i/>
        </w:rPr>
        <w:t>Bước 2.</w:t>
      </w:r>
      <w:r>
        <w:t xml:space="preserve"> Tìm </w:t>
      </w:r>
      <w:r>
        <w:t>→</w:t>
      </w:r>
      <w:r>
        <w:t>n</w:t>
      </w:r>
      <w:r>
        <w:t>=</w:t>
      </w:r>
      <w:r>
        <w:t>[</w:t>
      </w:r>
      <w:r>
        <w:t>−</w:t>
      </w:r>
      <w:r>
        <w:t>→</w:t>
      </w:r>
      <w:r>
        <w:t>H</w:t>
      </w:r>
      <w:r>
        <w:t>I</w:t>
      </w:r>
      <w:r>
        <w:t>,</w:t>
      </w:r>
      <w:r>
        <w:t>−</w:t>
      </w:r>
      <w:r>
        <w:t>−</w:t>
      </w:r>
      <w:r>
        <w:t>→</w:t>
      </w:r>
      <w:r>
        <w:t>H</w:t>
      </w:r>
      <w:r>
        <w:t>K</w:t>
      </w:r>
      <w:r>
        <w:t>]</w:t>
      </w:r>
      <w:r>
        <w:t>n→=HI→,HK→</w:t>
      </w:r>
      <w:r>
        <w:t xml:space="preserve"> .</w:t>
      </w:r>
      <w:r>
        <w:br/>
      </w:r>
      <w:r>
        <w:rPr>
          <w:i/>
        </w:rPr>
        <w:t>Bước 3.</w:t>
      </w:r>
      <w:r>
        <w:t xml:space="preserve"> Lập phương trình mặt phẳng (P) đi qua điểm H(a</w:t>
      </w:r>
      <w:r>
        <w:rPr>
          <w:vertAlign w:val="subscript"/>
        </w:rPr>
        <w:t>1</w:t>
      </w:r>
      <w:r>
        <w:t>; b</w:t>
      </w:r>
      <w:r>
        <w:rPr>
          <w:vertAlign w:val="subscript"/>
        </w:rPr>
        <w:t>1</w:t>
      </w:r>
      <w:r>
        <w:t>; c</w:t>
      </w:r>
      <w:r>
        <w:rPr>
          <w:vertAlign w:val="subscript"/>
        </w:rPr>
        <w:t>1</w:t>
      </w:r>
      <w:r>
        <w:t xml:space="preserve">) nhận </w:t>
      </w:r>
      <w:r>
        <w:t>→</w:t>
      </w:r>
      <w:r>
        <w:t>n</w:t>
      </w:r>
      <w:r>
        <w:t>n→</w:t>
      </w:r>
      <w:r>
        <w:t xml:space="preserve"> làm vectơ pháp tuyến.</w:t>
      </w:r>
      <w:r>
        <w:br/>
      </w:r>
      <w:r>
        <w:rPr>
          <w:b/>
        </w:rPr>
        <w:t xml:space="preserve">Ví dụ 7. </w:t>
      </w:r>
      <w:r>
        <w:t>Lập phương trình mặt phẳng (Q) đi qua ba điểm A(1; 0; −2), B(1; 1; 1) và C(0; −1; 2).</w:t>
      </w:r>
      <w:r>
        <w:br/>
      </w:r>
      <w:r>
        <w:rPr>
          <w:b/>
        </w:rPr>
        <w:t>Hướng dẫn giải</w:t>
      </w:r>
      <w:r>
        <w:br/>
      </w:r>
      <w:r>
        <w:t xml:space="preserve">Ta có: </w:t>
      </w:r>
      <w:r>
        <w:t>−</w:t>
      </w:r>
      <w:r>
        <w:t>−</w:t>
      </w:r>
      <w:r>
        <w:t>→</w:t>
      </w:r>
      <w:r>
        <w:t>A</w:t>
      </w:r>
      <w:r>
        <w:t>B</w:t>
      </w:r>
      <w:r>
        <w:t>=</w:t>
      </w:r>
      <w:r>
        <w:t>(</w:t>
      </w:r>
      <w:r>
        <w:t>0</w:t>
      </w:r>
      <w:r>
        <w:t>;</w:t>
      </w:r>
      <w:r>
        <w:t>1</w:t>
      </w:r>
      <w:r>
        <w:t>;</w:t>
      </w:r>
      <w:r>
        <w:t>3</w:t>
      </w:r>
      <w:r>
        <w:t>)</w:t>
      </w:r>
      <w:r>
        <w:t>AB→=0;1;3</w:t>
      </w:r>
      <w:r>
        <w:t xml:space="preserve"> , </w:t>
      </w:r>
      <w:r>
        <w:t>−</w:t>
      </w:r>
      <w:r>
        <w:t>−</w:t>
      </w:r>
      <w:r>
        <w:t>→</w:t>
      </w:r>
      <w:r>
        <w:t>A</w:t>
      </w:r>
      <w:r>
        <w:t>C</w:t>
      </w:r>
      <w:r>
        <w:t>=</w:t>
      </w:r>
      <w:r>
        <w:t>(</w:t>
      </w:r>
      <w:r>
        <w:t>−</w:t>
      </w:r>
      <w:r>
        <w:t>1</w:t>
      </w:r>
      <w:r>
        <w:t>;</w:t>
      </w:r>
      <w:r>
        <w:t>−</w:t>
      </w:r>
      <w:r>
        <w:t>1</w:t>
      </w:r>
      <w:r>
        <w:t>;</w:t>
      </w:r>
      <w:r>
        <w:t>4</w:t>
      </w:r>
      <w:r>
        <w:t>)</w:t>
      </w:r>
      <w:r>
        <w:t>AC→=−1;−1;4</w:t>
      </w:r>
      <w:r>
        <w:t xml:space="preserve"> .</w:t>
      </w:r>
      <w:r>
        <w:br/>
      </w:r>
      <w:r>
        <w:t xml:space="preserve">Xét vectơ </w:t>
      </w:r>
      <w:r>
        <w:t>→</w:t>
      </w:r>
      <w:r>
        <w:t>n</w:t>
      </w:r>
      <w:r>
        <w:t>n→</w:t>
      </w:r>
      <w:r>
        <w:t xml:space="preserve"> = </w:t>
      </w:r>
      <w:r>
        <w:t>[</w:t>
      </w:r>
      <w:r>
        <w:t>−</w:t>
      </w:r>
      <w:r>
        <w:t>−</w:t>
      </w:r>
      <w:r>
        <w:t>→</w:t>
      </w:r>
      <w:r>
        <w:t>A</w:t>
      </w:r>
      <w:r>
        <w:t>B</w:t>
      </w:r>
      <w:r>
        <w:t>,</w:t>
      </w:r>
      <w:r>
        <w:t>−</w:t>
      </w:r>
      <w:r>
        <w:t>−</w:t>
      </w:r>
      <w:r>
        <w:t>→</w:t>
      </w:r>
      <w:r>
        <w:t>A</w:t>
      </w:r>
      <w:r>
        <w:t>C</w:t>
      </w:r>
      <w:r>
        <w:t>]</w:t>
      </w:r>
      <w:r>
        <w:t>=</w:t>
      </w:r>
      <w:r>
        <w:t>(</w:t>
      </w:r>
      <w:r>
        <w:t>∣</w:t>
      </w:r>
      <w:r>
        <w:t>∣</w:t>
      </w:r>
      <w:r>
        <w:t>∣</w:t>
      </w:r>
      <w:r>
        <w:t>1</w:t>
      </w:r>
      <w:r>
        <w:t>3</w:t>
      </w:r>
      <w:r>
        <w:t>−</w:t>
      </w:r>
      <w:r>
        <w:t>1</w:t>
      </w:r>
      <w:r>
        <w:t>4</w:t>
      </w:r>
      <w:r>
        <w:t>∣</w:t>
      </w:r>
      <w:r>
        <w:t>∣</w:t>
      </w:r>
      <w:r>
        <w:t>∣</w:t>
      </w:r>
      <w:r>
        <w:t>;</w:t>
      </w:r>
      <w:r>
        <w:t>∣</w:t>
      </w:r>
      <w:r>
        <w:t>∣</w:t>
      </w:r>
      <w:r>
        <w:t>∣</w:t>
      </w:r>
      <w:r>
        <w:t>3</w:t>
      </w:r>
      <w:r>
        <w:t>0</w:t>
      </w:r>
      <w:r>
        <w:t>4</w:t>
      </w:r>
      <w:r>
        <w:t>−</w:t>
      </w:r>
      <w:r>
        <w:t>1</w:t>
      </w:r>
      <w:r>
        <w:t>∣</w:t>
      </w:r>
      <w:r>
        <w:t>∣</w:t>
      </w:r>
      <w:r>
        <w:t>∣</w:t>
      </w:r>
      <w:r>
        <w:t>;</w:t>
      </w:r>
      <w:r>
        <w:t>∣</w:t>
      </w:r>
      <w:r>
        <w:t>∣</w:t>
      </w:r>
      <w:r>
        <w:t>∣</w:t>
      </w:r>
      <w:r>
        <w:t>0</w:t>
      </w:r>
      <w:r>
        <w:t>1</w:t>
      </w:r>
      <w:r>
        <w:t>−</w:t>
      </w:r>
      <w:r>
        <w:t>1</w:t>
      </w:r>
      <w:r>
        <w:t>−</w:t>
      </w:r>
      <w:r>
        <w:t>1</w:t>
      </w:r>
      <w:r>
        <w:t>∣</w:t>
      </w:r>
      <w:r>
        <w:t>∣</w:t>
      </w:r>
      <w:r>
        <w:t>∣</w:t>
      </w:r>
      <w:r>
        <w:t>)</w:t>
      </w:r>
      <w:r>
        <w:t>AB→,AC→=13−14;304−1;01−1−1</w:t>
      </w:r>
      <w:r>
        <w:t xml:space="preserve"> , tức là </w:t>
      </w:r>
      <w:r>
        <w:t>→</w:t>
      </w:r>
      <w:r>
        <w:t>n</w:t>
      </w:r>
      <w:r>
        <w:t>n→</w:t>
      </w:r>
      <w:r>
        <w:t xml:space="preserve"> = (7; – 3; 1).</w:t>
      </w:r>
      <w:r>
        <w:br/>
      </w:r>
      <w:r>
        <w:t xml:space="preserve">Khi đó, </w:t>
      </w:r>
      <w:r>
        <w:t>→</w:t>
      </w:r>
      <w:r>
        <w:t>n</w:t>
      </w:r>
      <w:r>
        <w:t>n→</w:t>
      </w:r>
      <w:r>
        <w:t xml:space="preserve"> là vectơ pháp tuyến của mặt phẳng (Q).</w:t>
      </w:r>
      <w:r>
        <w:br/>
      </w:r>
      <w:r>
        <w:t>Vậy mặt phẳng (Q) có phương trình là:</w:t>
      </w:r>
      <w:r>
        <w:br/>
      </w:r>
      <w:r>
        <w:t>7(x – 1) – 3(y – 0) + 1(z + 2) = 0 ⇔ 7x – 3y + z – 5 = 0.</w:t>
      </w:r>
      <w:r>
        <w:br/>
      </w:r>
      <w:r>
        <w:rPr>
          <w:b/>
        </w:rPr>
        <w:t xml:space="preserve">Chú ý: </w:t>
      </w:r>
      <w:r>
        <w:t>Mặt phẳng đi qua ba điểm A(a; 0; 0), B(0; b; 0), C(0; 0; c) với abc ≠ 0 có phương trình là:</w:t>
      </w:r>
      <w:r>
        <w:br/>
      </w:r>
      <w:r>
        <w:t>x</w:t>
      </w:r>
      <w:r>
        <w:t>a</w:t>
      </w:r>
      <w:r>
        <w:t>+</w:t>
      </w:r>
      <w:r>
        <w:t>y</w:t>
      </w:r>
      <w:r>
        <w:t>b</w:t>
      </w:r>
      <w:r>
        <w:t>+</w:t>
      </w:r>
      <w:r>
        <w:t>z</w:t>
      </w:r>
      <w:r>
        <w:t>c</w:t>
      </w:r>
      <w:r>
        <w:t>=</w:t>
      </w:r>
      <w:r>
        <w:t>1</w:t>
      </w:r>
      <w:r>
        <w:t>(x)/(a)+(y)/(b)+(z)/(c)=1</w:t>
      </w:r>
      <w:r>
        <w:t>.</w:t>
      </w:r>
      <w:r>
        <w:br/>
      </w:r>
      <w:r>
        <w:t xml:space="preserve">Phương trình đó còn được gọi là </w:t>
      </w:r>
      <w:r>
        <w:rPr>
          <w:i/>
        </w:rPr>
        <w:t>phương trình mặt phẳng theo đoạn chắn</w:t>
      </w:r>
      <w:r>
        <w:t>.</w:t>
      </w:r>
      <w:r>
        <w:br/>
      </w:r>
      <w:r>
        <w:rPr>
          <w:b/>
        </w:rPr>
        <w:t>4. Điều kiện song song, vuông góc của hai mặt phẳng</w:t>
      </w:r>
      <w:r>
        <w:br/>
      </w:r>
      <w:r>
        <w:rPr>
          <w:b/>
        </w:rPr>
        <w:t>4.1. Điều kiện song song của hai mặt phẳng</w:t>
      </w:r>
      <w:r>
        <w:br/>
      </w:r>
      <w:r>
        <w:t>Cho mặt phẳng (P</w:t>
      </w:r>
      <w:r>
        <w:rPr>
          <w:vertAlign w:val="subscript"/>
        </w:rPr>
        <w:t>1</w:t>
      </w:r>
      <w:r>
        <w:t>) có phương trình tổng quát là A</w:t>
      </w:r>
      <w:r>
        <w:rPr>
          <w:vertAlign w:val="subscript"/>
        </w:rPr>
        <w:t>1</w:t>
      </w:r>
      <w:r>
        <w:t>x + B</w:t>
      </w:r>
      <w:r>
        <w:rPr>
          <w:vertAlign w:val="subscript"/>
        </w:rPr>
        <w:t>1</w:t>
      </w:r>
      <w:r>
        <w:t>y + C</w:t>
      </w:r>
      <w:r>
        <w:rPr>
          <w:vertAlign w:val="subscript"/>
        </w:rPr>
        <w:t>1</w:t>
      </w:r>
      <w:r>
        <w:t>z + D</w:t>
      </w:r>
      <w:r>
        <w:rPr>
          <w:vertAlign w:val="subscript"/>
        </w:rPr>
        <w:t>1</w:t>
      </w:r>
      <w:r>
        <w:t xml:space="preserve"> = 0</w:t>
      </w:r>
      <w:r>
        <w:br/>
      </w:r>
      <w:r>
        <w:t>và mặt phẳng (P</w:t>
      </w:r>
      <w:r>
        <w:rPr>
          <w:vertAlign w:val="subscript"/>
        </w:rPr>
        <w:t>2</w:t>
      </w:r>
      <w:r>
        <w:t>) có phương trình tổng quát là A</w:t>
      </w:r>
      <w:r>
        <w:rPr>
          <w:vertAlign w:val="subscript"/>
        </w:rPr>
        <w:t>2</w:t>
      </w:r>
      <w:r>
        <w:t>x + B</w:t>
      </w:r>
      <w:r>
        <w:rPr>
          <w:vertAlign w:val="subscript"/>
        </w:rPr>
        <w:t>2</w:t>
      </w:r>
      <w:r>
        <w:t>y + C</w:t>
      </w:r>
      <w:r>
        <w:rPr>
          <w:vertAlign w:val="subscript"/>
        </w:rPr>
        <w:t>2</w:t>
      </w:r>
      <w:r>
        <w:t>z + D</w:t>
      </w:r>
      <w:r>
        <w:rPr>
          <w:vertAlign w:val="subscript"/>
        </w:rPr>
        <w:t>2</w:t>
      </w:r>
      <w:r>
        <w:t xml:space="preserve"> = 0.</w:t>
      </w:r>
      <w:r>
        <w:br/>
      </w:r>
      <w:r>
        <w:t xml:space="preserve">Gọi </w:t>
      </w:r>
      <w:r>
        <w:t>→</w:t>
      </w:r>
      <w:r>
        <w:t>n</w:t>
      </w:r>
      <w:r>
        <w:t>1</w:t>
      </w:r>
      <w:r>
        <w:t>=</w:t>
      </w:r>
      <w:r>
        <w:t>(</w:t>
      </w:r>
      <w:r>
        <w:t>A</w:t>
      </w:r>
      <w:r>
        <w:t>1</w:t>
      </w:r>
      <w:r>
        <w:t>;</w:t>
      </w:r>
      <w:r>
        <w:t>B</w:t>
      </w:r>
      <w:r>
        <w:t>1</w:t>
      </w:r>
      <w:r>
        <w:t>;</w:t>
      </w:r>
      <w:r>
        <w:t>C</w:t>
      </w:r>
      <w:r>
        <w:t>1</w:t>
      </w:r>
      <w:r>
        <w:t>)</w:t>
      </w:r>
      <w:r>
        <w:t>n_(1)→=A_(1);B_(1);C_(1)</w:t>
      </w:r>
      <w:r>
        <w:t xml:space="preserve"> </w:t>
      </w:r>
      <w:r>
        <w:t xml:space="preserve">, </w:t>
      </w:r>
      <w:r>
        <w:t>→</w:t>
      </w:r>
      <w:r>
        <w:t>n</w:t>
      </w:r>
      <w:r>
        <w:t>2</w:t>
      </w:r>
      <w:r>
        <w:t>=</w:t>
      </w:r>
      <w:r>
        <w:t>(</w:t>
      </w:r>
      <w:r>
        <w:t>A</w:t>
      </w:r>
      <w:r>
        <w:t>2</w:t>
      </w:r>
      <w:r>
        <w:t>;</w:t>
      </w:r>
      <w:r>
        <w:t>B</w:t>
      </w:r>
      <w:r>
        <w:t>2</w:t>
      </w:r>
      <w:r>
        <w:t>;</w:t>
      </w:r>
      <w:r>
        <w:t>C</w:t>
      </w:r>
      <w:r>
        <w:t>2</w:t>
      </w:r>
      <w:r>
        <w:t>)</w:t>
      </w:r>
      <w:r>
        <w:t>n_(2)→=A_(2);B_(2);C_(2)</w:t>
      </w:r>
      <w:r>
        <w:t xml:space="preserve"> </w:t>
      </w:r>
      <w:r>
        <w:t>lần lượt là vectơ pháp tuyến của hai mặt phẳng (P</w:t>
      </w:r>
      <w:r>
        <w:rPr>
          <w:vertAlign w:val="subscript"/>
        </w:rPr>
        <w:t>1</w:t>
      </w:r>
      <w:r>
        <w:t>), (P</w:t>
      </w:r>
      <w:r>
        <w:rPr>
          <w:vertAlign w:val="subscript"/>
        </w:rPr>
        <w:t>2</w:t>
      </w:r>
      <w:r>
        <w:t>).</w:t>
      </w:r>
      <w:r>
        <w:br/>
      </w:r>
      <w:r>
        <w:t>Khi đó: (P</w:t>
      </w:r>
      <w:r>
        <w:rPr>
          <w:vertAlign w:val="subscript"/>
        </w:rPr>
        <w:t>1</w:t>
      </w:r>
      <w:r>
        <w:t>) // (P</w:t>
      </w:r>
      <w:r>
        <w:rPr>
          <w:vertAlign w:val="subscript"/>
        </w:rPr>
        <w:t>2</w:t>
      </w:r>
      <w:r>
        <w:t xml:space="preserve">) khi và chỉ khi tồn tại số thực k ≠ 0 sao cho </w:t>
      </w:r>
      <w:r>
        <w:t>{</w:t>
      </w:r>
      <w:r>
        <w:t>→</w:t>
      </w:r>
      <w:r>
        <w:t>n</w:t>
      </w:r>
      <w:r>
        <w:t>1</w:t>
      </w:r>
      <w:r>
        <w:t>=</w:t>
      </w:r>
      <w:r>
        <w:t>k</w:t>
      </w:r>
      <w:r>
        <w:t>→</w:t>
      </w:r>
      <w:r>
        <w:t>n</w:t>
      </w:r>
      <w:r>
        <w:t>2</w:t>
      </w:r>
      <w:r>
        <w:t>D</w:t>
      </w:r>
      <w:r>
        <w:t>1</w:t>
      </w:r>
      <w:r>
        <w:t>≠</w:t>
      </w:r>
      <w:r>
        <w:t>k</w:t>
      </w:r>
      <w:r>
        <w:t>D</w:t>
      </w:r>
      <w:r>
        <w:t>2</w:t>
      </w:r>
      <w:r>
        <w:t>n_(1)→=kn_(2)→D_(1)≠kD_(2)</w:t>
      </w:r>
      <w:r>
        <w:t xml:space="preserve"> </w:t>
      </w:r>
      <w:r>
        <w:t>.</w:t>
      </w:r>
      <w:r>
        <w:br/>
      </w:r>
      <w:r>
        <w:rPr>
          <w:b/>
        </w:rPr>
        <w:t xml:space="preserve">Ví dụ 8. </w:t>
      </w:r>
      <w:r>
        <w:t>Cho hai mặt phẳng (P</w:t>
      </w:r>
      <w:r>
        <w:rPr>
          <w:vertAlign w:val="subscript"/>
        </w:rPr>
        <w:t>1</w:t>
      </w:r>
      <w:r>
        <w:t>): 3x + y – 4z + 8 = 0, (P</w:t>
      </w:r>
      <w:r>
        <w:rPr>
          <w:vertAlign w:val="subscript"/>
        </w:rPr>
        <w:t>2</w:t>
      </w:r>
      <w:r>
        <w:t>): 6x + 2y – 8z + 3 = 0.</w:t>
      </w:r>
      <w:r>
        <w:br/>
      </w:r>
      <w:r>
        <w:t>Chứng minh rằng (P</w:t>
      </w:r>
      <w:r>
        <w:rPr>
          <w:vertAlign w:val="subscript"/>
        </w:rPr>
        <w:t>1</w:t>
      </w:r>
      <w:r>
        <w:t>) // (P</w:t>
      </w:r>
      <w:r>
        <w:rPr>
          <w:vertAlign w:val="subscript"/>
        </w:rPr>
        <w:t>2</w:t>
      </w:r>
      <w:r>
        <w:t>).</w:t>
      </w:r>
      <w:r>
        <w:br/>
      </w:r>
      <w:r>
        <w:rPr>
          <w:b/>
        </w:rPr>
        <w:t>Hướng dẫn giải</w:t>
      </w:r>
      <w:r>
        <w:br/>
      </w:r>
      <w:r>
        <w:t>Hai mặt phẳng (P</w:t>
      </w:r>
      <w:r>
        <w:rPr>
          <w:vertAlign w:val="subscript"/>
        </w:rPr>
        <w:t>1</w:t>
      </w:r>
      <w:r>
        <w:t>), (P</w:t>
      </w:r>
      <w:r>
        <w:rPr>
          <w:vertAlign w:val="subscript"/>
        </w:rPr>
        <w:t>2</w:t>
      </w:r>
      <w:r>
        <w:t>) có vectơ pháp tuyến lần lượt là</w:t>
      </w:r>
      <w:r>
        <w:br/>
      </w:r>
      <w:r>
        <w:t>→</w:t>
      </w:r>
      <w:r>
        <w:t>n</w:t>
      </w:r>
      <w:r>
        <w:t>1</w:t>
      </w:r>
      <w:r>
        <w:t>n_(1)→</w:t>
      </w:r>
      <w:r>
        <w:t xml:space="preserve"> </w:t>
      </w:r>
      <w:r>
        <w:t xml:space="preserve">= (3; 1; – 4), </w:t>
      </w:r>
      <w:r>
        <w:t>→</w:t>
      </w:r>
      <w:r>
        <w:t>n</w:t>
      </w:r>
      <w:r>
        <w:t>2</w:t>
      </w:r>
      <w:r>
        <w:t>n_(2)→</w:t>
      </w:r>
      <w:r>
        <w:t xml:space="preserve"> = (6; 2; – 8).</w:t>
      </w:r>
      <w:r>
        <w:br/>
      </w:r>
      <w:r>
        <w:t xml:space="preserve">Do </w:t>
      </w:r>
      <w:r>
        <w:t>→</w:t>
      </w:r>
      <w:r>
        <w:t>n</w:t>
      </w:r>
      <w:r>
        <w:t>2</w:t>
      </w:r>
      <w:r>
        <w:t>=</w:t>
      </w:r>
      <w:r>
        <w:t>2</w:t>
      </w:r>
      <w:r>
        <w:t>→</w:t>
      </w:r>
      <w:r>
        <w:t>n</w:t>
      </w:r>
      <w:r>
        <w:t>1</w:t>
      </w:r>
      <w:r>
        <w:t>n_(2)→=2n_(1)→</w:t>
      </w:r>
      <w:r>
        <w:t xml:space="preserve"> và D</w:t>
      </w:r>
      <w:r>
        <w:rPr>
          <w:vertAlign w:val="subscript"/>
        </w:rPr>
        <w:t>2</w:t>
      </w:r>
      <w:r>
        <w:t xml:space="preserve"> ≠ 2D</w:t>
      </w:r>
      <w:r>
        <w:rPr>
          <w:vertAlign w:val="subscript"/>
        </w:rPr>
        <w:t>1</w:t>
      </w:r>
      <w:r>
        <w:t xml:space="preserve"> (vì D</w:t>
      </w:r>
      <w:r>
        <w:rPr>
          <w:vertAlign w:val="subscript"/>
        </w:rPr>
        <w:t>1</w:t>
      </w:r>
      <w:r>
        <w:t xml:space="preserve"> = 8 và D</w:t>
      </w:r>
      <w:r>
        <w:rPr>
          <w:vertAlign w:val="subscript"/>
        </w:rPr>
        <w:t>2</w:t>
      </w:r>
      <w:r>
        <w:t xml:space="preserve"> = 3) nên (P</w:t>
      </w:r>
      <w:r>
        <w:rPr>
          <w:vertAlign w:val="subscript"/>
        </w:rPr>
        <w:t>1</w:t>
      </w:r>
      <w:r>
        <w:t>) // (P</w:t>
      </w:r>
      <w:r>
        <w:rPr>
          <w:vertAlign w:val="subscript"/>
        </w:rPr>
        <w:t>2</w:t>
      </w:r>
      <w:r>
        <w:t>).</w:t>
      </w:r>
      <w:r>
        <w:br/>
      </w:r>
      <w:r>
        <w:rPr>
          <w:b/>
        </w:rPr>
        <w:t>4.2. Điều kiện vuông góc của hai mặt phẳng</w:t>
      </w:r>
      <w:r>
        <w:br/>
      </w:r>
      <w:r>
        <w:t>Cho mặt phẳng (P</w:t>
      </w:r>
      <w:r>
        <w:rPr>
          <w:vertAlign w:val="subscript"/>
        </w:rPr>
        <w:t>1</w:t>
      </w:r>
      <w:r>
        <w:t>) có phương trình tổng quát là A</w:t>
      </w:r>
      <w:r>
        <w:rPr>
          <w:vertAlign w:val="subscript"/>
        </w:rPr>
        <w:t>1</w:t>
      </w:r>
      <w:r>
        <w:t>x + B</w:t>
      </w:r>
      <w:r>
        <w:rPr>
          <w:vertAlign w:val="subscript"/>
        </w:rPr>
        <w:t>1</w:t>
      </w:r>
      <w:r>
        <w:t>y + C</w:t>
      </w:r>
      <w:r>
        <w:rPr>
          <w:vertAlign w:val="subscript"/>
        </w:rPr>
        <w:t>1</w:t>
      </w:r>
      <w:r>
        <w:t>z + D</w:t>
      </w:r>
      <w:r>
        <w:rPr>
          <w:vertAlign w:val="subscript"/>
        </w:rPr>
        <w:t>1</w:t>
      </w:r>
      <w:r>
        <w:t xml:space="preserve"> = 0 và mặt phẳng (P</w:t>
      </w:r>
      <w:r>
        <w:rPr>
          <w:vertAlign w:val="subscript"/>
        </w:rPr>
        <w:t>2</w:t>
      </w:r>
      <w:r>
        <w:t>) có phương trình tổng quát là A</w:t>
      </w:r>
      <w:r>
        <w:rPr>
          <w:vertAlign w:val="subscript"/>
        </w:rPr>
        <w:t>2</w:t>
      </w:r>
      <w:r>
        <w:t>x + B</w:t>
      </w:r>
      <w:r>
        <w:rPr>
          <w:vertAlign w:val="subscript"/>
        </w:rPr>
        <w:t>2</w:t>
      </w:r>
      <w:r>
        <w:t>y + C</w:t>
      </w:r>
      <w:r>
        <w:rPr>
          <w:vertAlign w:val="subscript"/>
        </w:rPr>
        <w:t>2</w:t>
      </w:r>
      <w:r>
        <w:t>z + D</w:t>
      </w:r>
      <w:r>
        <w:rPr>
          <w:vertAlign w:val="subscript"/>
        </w:rPr>
        <w:t>2</w:t>
      </w:r>
      <w:r>
        <w:t xml:space="preserve"> = 0. Khi đó:</w:t>
      </w:r>
      <w:r>
        <w:br/>
      </w:r>
      <w:r>
        <w:t>(P</w:t>
      </w:r>
      <w:r>
        <w:rPr>
          <w:vertAlign w:val="subscript"/>
        </w:rPr>
        <w:t>1</w:t>
      </w:r>
      <w:r>
        <w:t xml:space="preserve">) </w:t>
      </w:r>
      <w:r>
        <w:t>⊥</w:t>
      </w:r>
      <w:r>
        <w:t>⊥</w:t>
      </w:r>
      <w:r>
        <w:t>(P</w:t>
      </w:r>
      <w:r>
        <w:rPr>
          <w:vertAlign w:val="subscript"/>
        </w:rPr>
        <w:t>2</w:t>
      </w:r>
      <w:r>
        <w:t xml:space="preserve">) </w:t>
      </w:r>
      <w:r>
        <w:t>⇔</w:t>
      </w:r>
      <w:r>
        <w:t>⇔</w:t>
      </w:r>
      <w:r>
        <w:t xml:space="preserve"> A</w:t>
      </w:r>
      <w:r>
        <w:rPr>
          <w:vertAlign w:val="subscript"/>
        </w:rPr>
        <w:t>1</w:t>
      </w:r>
      <w:r>
        <w:t>A</w:t>
      </w:r>
      <w:r>
        <w:rPr>
          <w:vertAlign w:val="subscript"/>
        </w:rPr>
        <w:t>2</w:t>
      </w:r>
      <w:r>
        <w:t xml:space="preserve"> + B</w:t>
      </w:r>
      <w:r>
        <w:rPr>
          <w:vertAlign w:val="subscript"/>
        </w:rPr>
        <w:t>1</w:t>
      </w:r>
      <w:r>
        <w:t>B</w:t>
      </w:r>
      <w:r>
        <w:rPr>
          <w:vertAlign w:val="subscript"/>
        </w:rPr>
        <w:t>2</w:t>
      </w:r>
      <w:r>
        <w:t xml:space="preserve"> + C</w:t>
      </w:r>
      <w:r>
        <w:rPr>
          <w:vertAlign w:val="subscript"/>
        </w:rPr>
        <w:t>1</w:t>
      </w:r>
      <w:r>
        <w:t>C</w:t>
      </w:r>
      <w:r>
        <w:rPr>
          <w:vertAlign w:val="subscript"/>
        </w:rPr>
        <w:t>2</w:t>
      </w:r>
      <w:r>
        <w:t xml:space="preserve"> = 0.</w:t>
      </w:r>
      <w:r>
        <w:br/>
      </w:r>
      <w:r>
        <w:rPr>
          <w:b/>
        </w:rPr>
        <w:t xml:space="preserve">Ví dụ 9. </w:t>
      </w:r>
      <w:r>
        <w:t>Cho hai mặt phẳng (P): x + 2y + z + 1 = 0 và (Q): 3x – 2y + z + 5 = 0. Chứng minh rằng hai mặt phẳng (P) và (Q) vuông góc với nhau.</w:t>
      </w:r>
      <w:r>
        <w:br/>
      </w:r>
      <w:r>
        <w:rPr>
          <w:b/>
        </w:rPr>
        <w:t>Hướng dẫn giải</w:t>
      </w:r>
      <w:r>
        <w:br/>
      </w:r>
      <w:r>
        <w:t xml:space="preserve">Hai mặt phẳng (P) và (Q) có vectơ pháp tuyến lần lượt là </w:t>
      </w:r>
      <w:r>
        <w:t>−</w:t>
      </w:r>
      <w:r>
        <w:t>→</w:t>
      </w:r>
      <w:r>
        <w:t>n</w:t>
      </w:r>
      <w:r>
        <w:t>P</w:t>
      </w:r>
      <w:r>
        <w:t>=</w:t>
      </w:r>
      <w:r>
        <w:t>(</w:t>
      </w:r>
      <w:r>
        <w:t>1</w:t>
      </w:r>
      <w:r>
        <w:t>;</w:t>
      </w:r>
      <w:r>
        <w:t>2</w:t>
      </w:r>
      <w:r>
        <w:t>;</w:t>
      </w:r>
      <w:r>
        <w:t>1</w:t>
      </w:r>
      <w:r>
        <w:t>)</w:t>
      </w:r>
      <w:r>
        <w:t>,</w:t>
      </w:r>
      <w:r>
        <w:t>−</w:t>
      </w:r>
      <w:r>
        <w:t>→</w:t>
      </w:r>
      <w:r>
        <w:t>n</w:t>
      </w:r>
      <w:r>
        <w:t>Q</w:t>
      </w:r>
      <w:r>
        <w:t>=</w:t>
      </w:r>
      <w:r>
        <w:t>(</w:t>
      </w:r>
      <w:r>
        <w:t>3</w:t>
      </w:r>
      <w:r>
        <w:t>;</w:t>
      </w:r>
      <w:r>
        <w:t>−</w:t>
      </w:r>
      <w:r>
        <w:t>2</w:t>
      </w:r>
      <w:r>
        <w:t>;</w:t>
      </w:r>
      <w:r>
        <w:t>1</w:t>
      </w:r>
      <w:r>
        <w:t>)</w:t>
      </w:r>
      <w:r>
        <w:t>n_(P)→=1;2;1,n_(Q)→=3;−2;1</w:t>
      </w:r>
      <w:r>
        <w:t xml:space="preserve"> </w:t>
      </w:r>
      <w:r>
        <w:t>.</w:t>
      </w:r>
      <w:r>
        <w:br/>
      </w:r>
      <w:r>
        <w:t xml:space="preserve">Vì </w:t>
      </w:r>
      <w:r>
        <w:t>−</w:t>
      </w:r>
      <w:r>
        <w:t>→</w:t>
      </w:r>
      <w:r>
        <w:t>n</w:t>
      </w:r>
      <w:r>
        <w:t>P</w:t>
      </w:r>
      <w:r>
        <w:t>⋅</w:t>
      </w:r>
      <w:r>
        <w:t>−</w:t>
      </w:r>
      <w:r>
        <w:t>→</w:t>
      </w:r>
      <w:r>
        <w:t>n</w:t>
      </w:r>
      <w:r>
        <w:t>Q</w:t>
      </w:r>
      <w:r>
        <w:t>n_(P)→⋅n_(Q)→</w:t>
      </w:r>
      <w:r>
        <w:t xml:space="preserve"> </w:t>
      </w:r>
      <w:r>
        <w:t xml:space="preserve">= 1 ∙ 3 + 2 ∙ (– 2) + 1 ∙ 1 = 0 nên </w:t>
      </w:r>
      <w:r>
        <w:t>−</w:t>
      </w:r>
      <w:r>
        <w:t>→</w:t>
      </w:r>
      <w:r>
        <w:t>n</w:t>
      </w:r>
      <w:r>
        <w:t>P</w:t>
      </w:r>
      <w:r>
        <w:t>⊥</w:t>
      </w:r>
      <w:r>
        <w:t>−</w:t>
      </w:r>
      <w:r>
        <w:t>→</w:t>
      </w:r>
      <w:r>
        <w:t>n</w:t>
      </w:r>
      <w:r>
        <w:t>Q</w:t>
      </w:r>
      <w:r>
        <w:t>n_(P)→⊥n_(Q)→</w:t>
      </w:r>
      <w:r>
        <w:t xml:space="preserve"> </w:t>
      </w:r>
      <w:r>
        <w:t xml:space="preserve">. Vậy (P) </w:t>
      </w:r>
      <w:r>
        <w:t>⊥</w:t>
      </w:r>
      <w:r>
        <w:t>⊥</w:t>
      </w:r>
      <w:r>
        <w:t xml:space="preserve"> (Q).</w:t>
      </w:r>
      <w:r>
        <w:br/>
      </w:r>
      <w:r>
        <w:rPr>
          <w:b/>
        </w:rPr>
        <w:t>5. Khoảng cách từ một điểm đến một mặt phẳng</w:t>
      </w:r>
      <w:r>
        <w:br/>
      </w:r>
      <w:r>
        <w:t>Khoảng cách từ điểm M</w:t>
      </w:r>
      <w:r>
        <w:rPr>
          <w:vertAlign w:val="subscript"/>
        </w:rPr>
        <w:t>0</w:t>
      </w:r>
      <w:r>
        <w:t>(x</w:t>
      </w:r>
      <w:r>
        <w:rPr>
          <w:vertAlign w:val="subscript"/>
        </w:rPr>
        <w:t>0</w:t>
      </w:r>
      <w:r>
        <w:t>; y</w:t>
      </w:r>
      <w:r>
        <w:rPr>
          <w:vertAlign w:val="subscript"/>
        </w:rPr>
        <w:t>0</w:t>
      </w:r>
      <w:r>
        <w:t>; z</w:t>
      </w:r>
      <w:r>
        <w:rPr>
          <w:vertAlign w:val="subscript"/>
        </w:rPr>
        <w:t>0</w:t>
      </w:r>
      <w:r>
        <w:t>) đến mặt phẳng (P):</w:t>
      </w:r>
      <w:r>
        <w:br/>
      </w:r>
      <w:r>
        <w:t>Ax + By + Cz + D = 0 (A</w:t>
      </w:r>
      <w:r>
        <w:rPr>
          <w:vertAlign w:val="superscript"/>
        </w:rPr>
        <w:t>2</w:t>
      </w:r>
      <w:r>
        <w:t xml:space="preserve"> + B</w:t>
      </w:r>
      <w:r>
        <w:rPr>
          <w:vertAlign w:val="superscript"/>
        </w:rPr>
        <w:t>2</w:t>
      </w:r>
      <w:r>
        <w:t xml:space="preserve"> + C</w:t>
      </w:r>
      <w:r>
        <w:rPr>
          <w:vertAlign w:val="superscript"/>
        </w:rPr>
        <w:t>2</w:t>
      </w:r>
      <w:r>
        <w:t xml:space="preserve"> &gt; 0)</w:t>
      </w:r>
      <w:r>
        <w:br/>
      </w:r>
      <w:r>
        <w:t xml:space="preserve">được tính theo công thức: </w:t>
      </w:r>
      <w:r>
        <w:t>d</w:t>
      </w:r>
      <w:r>
        <w:t>(</w:t>
      </w:r>
      <w:r>
        <w:t>M</w:t>
      </w:r>
      <w:r>
        <w:t>0</w:t>
      </w:r>
      <w:r>
        <w:t>,</w:t>
      </w:r>
      <w:r>
        <w:t>(</w:t>
      </w:r>
      <w:r>
        <w:t>P</w:t>
      </w:r>
      <w:r>
        <w:t>)</w:t>
      </w:r>
      <w:r>
        <w:t>)</w:t>
      </w:r>
      <w:r>
        <w:t>=</w:t>
      </w:r>
      <w:r>
        <w:t>|</w:t>
      </w:r>
      <w:r>
        <w:t>A</w:t>
      </w:r>
      <w:r>
        <w:t>x</w:t>
      </w:r>
      <w:r>
        <w:t>0</w:t>
      </w:r>
      <w:r>
        <w:t>+</w:t>
      </w:r>
      <w:r>
        <w:t>B</w:t>
      </w:r>
      <w:r>
        <w:t>y</w:t>
      </w:r>
      <w:r>
        <w:t>0</w:t>
      </w:r>
      <w:r>
        <w:t>+</w:t>
      </w:r>
      <w:r>
        <w:t>C</w:t>
      </w:r>
      <w:r>
        <w:t>z</w:t>
      </w:r>
      <w:r>
        <w:t>0</w:t>
      </w:r>
      <w:r>
        <w:t>+</w:t>
      </w:r>
      <w:r>
        <w:t>D</w:t>
      </w:r>
      <w:r>
        <w:t>|</w:t>
      </w:r>
      <w:r>
        <w:t>√</w:t>
      </w:r>
      <w:r>
        <w:t>A</w:t>
      </w:r>
      <w:r>
        <w:t>2</w:t>
      </w:r>
      <w:r>
        <w:t>+</w:t>
      </w:r>
      <w:r>
        <w:t>B</w:t>
      </w:r>
      <w:r>
        <w:t>2</w:t>
      </w:r>
      <w:r>
        <w:t>+</w:t>
      </w:r>
      <w:r>
        <w:t>C</w:t>
      </w:r>
      <w:r>
        <w:t>2</w:t>
      </w:r>
      <w:r>
        <w:t>dM_(0),  P=(Ax_(0)+By_(0)+Cz_(0)+D)/(√(A^(2)+B^(2)+C^(2)))</w:t>
      </w:r>
      <w:r>
        <w:t xml:space="preserve"> </w:t>
      </w:r>
      <w:r>
        <w:t>.</w:t>
      </w:r>
      <w:r>
        <w:br/>
      </w:r>
      <w:r>
        <w:rPr>
          <w:b/>
        </w:rPr>
        <w:t xml:space="preserve">Ví dụ 10. </w:t>
      </w:r>
      <w:r>
        <w:t>Cho mặt phẳng (P): x + 2y – 2z + 8 = 0 và điểm I(−1; 2; 1). Tính khoảng cách từ điểm I đến mặt phẳng (P).</w:t>
      </w:r>
      <w:r>
        <w:br/>
      </w:r>
      <w:r>
        <w:rPr>
          <w:b/>
        </w:rPr>
        <w:t>Hướng dẫn giải</w:t>
      </w:r>
      <w:r>
        <w:br/>
      </w:r>
      <w:r>
        <w:t>Khoảng cách từ điểm I đến mặt phẳng (P) là:</w:t>
      </w:r>
      <w:r>
        <w:br/>
      </w:r>
      <w:r>
        <w:t>d</w:t>
      </w:r>
      <w:r>
        <w:t>(</w:t>
      </w:r>
      <w:r>
        <w:t>I</w:t>
      </w:r>
      <w:r>
        <w:t>,</w:t>
      </w:r>
      <w:r>
        <w:t>(</w:t>
      </w:r>
      <w:r>
        <w:t>P</w:t>
      </w:r>
      <w:r>
        <w:t>)</w:t>
      </w:r>
      <w:r>
        <w:t>)</w:t>
      </w:r>
      <w:r>
        <w:t>=</w:t>
      </w:r>
      <w:r>
        <w:t>|</w:t>
      </w:r>
      <w:r>
        <w:t>−</w:t>
      </w:r>
      <w:r>
        <w:t>1</w:t>
      </w:r>
      <w:r>
        <w:t>+</w:t>
      </w:r>
      <w:r>
        <w:t>2</w:t>
      </w:r>
      <w:r>
        <w:t>⋅</w:t>
      </w:r>
      <w:r>
        <w:t>2</w:t>
      </w:r>
      <w:r>
        <w:t>−</w:t>
      </w:r>
      <w:r>
        <w:t>2</w:t>
      </w:r>
      <w:r>
        <w:t>⋅</w:t>
      </w:r>
      <w:r>
        <w:t>1</w:t>
      </w:r>
      <w:r>
        <w:t>+</w:t>
      </w:r>
      <w:r>
        <w:t>8</w:t>
      </w:r>
      <w:r>
        <w:t>|</w:t>
      </w:r>
      <w:r>
        <w:t>√</w:t>
      </w:r>
      <w:r>
        <w:t>1</w:t>
      </w:r>
      <w:r>
        <w:t>2</w:t>
      </w:r>
      <w:r>
        <w:t>+</w:t>
      </w:r>
      <w:r>
        <w:t>2</w:t>
      </w:r>
      <w:r>
        <w:t>2</w:t>
      </w:r>
      <w:r>
        <w:t>+</w:t>
      </w:r>
      <w:r>
        <w:t>(</w:t>
      </w:r>
      <w:r>
        <w:t>−</w:t>
      </w:r>
      <w:r>
        <w:t>2</w:t>
      </w:r>
      <w:r>
        <w:t>)</w:t>
      </w:r>
      <w:r>
        <w:t>2</w:t>
      </w:r>
      <w:r>
        <w:t>=</w:t>
      </w:r>
      <w:r>
        <w:t>9</w:t>
      </w:r>
      <w:r>
        <w:t>3</w:t>
      </w:r>
      <w:r>
        <w:t>=</w:t>
      </w:r>
      <w:r>
        <w:t>3</w:t>
      </w:r>
      <w:r>
        <w:t>dI, P=(−1+2⋅2−2⋅1+8)/(√(1^(2)+2^(2)+−2^(2)))=(9)/(3)=3</w:t>
      </w:r>
      <w:r>
        <w:br/>
      </w:r>
      <w:r>
        <w:rPr>
          <w:b/>
        </w:rPr>
      </w:r>
      <w:r>
        <w:br/>
      </w:r>
      <w:r>
        <w:rPr>
          <w:b/>
        </w:rPr>
        <w:t>B. Bài tập Phương trình mặt phẳng</w:t>
      </w:r>
      <w:r>
        <w:br/>
      </w:r>
      <w:r>
        <w:rPr>
          <w:b/>
        </w:rPr>
        <w:t xml:space="preserve">Bài 1. </w:t>
      </w:r>
      <w:r>
        <w:t>Cho mặt phẳng (P) có phương trình 3x + 2y – z + 4 = 0. Mặt phẳng (P) có một vectơ pháp tuyến là:</w:t>
      </w:r>
      <w:r>
        <w:br/>
      </w:r>
      <w:r>
        <w:rPr>
          <w:b/>
        </w:rPr>
        <w:t>A. →n=(3;2;1)n→=3;2;1</w:t>
      </w:r>
      <w:r>
        <w:t xml:space="preserve"> </w:t>
      </w:r>
      <w:r>
        <w:t>.</w:t>
      </w:r>
      <w:r>
        <w:br/>
      </w:r>
      <w:r>
        <w:rPr>
          <w:b/>
        </w:rPr>
        <w:t>B. →n=(−2;3;1)n→=−2;3;1</w:t>
      </w:r>
      <w:r>
        <w:t xml:space="preserve"> </w:t>
      </w:r>
      <w:r>
        <w:t>.</w:t>
      </w:r>
      <w:r>
        <w:br/>
      </w:r>
      <w:r>
        <w:rPr>
          <w:b/>
        </w:rPr>
        <w:t>C. →n=(3;2;−1)n→=3;2;−1</w:t>
      </w:r>
      <w:r>
        <w:t xml:space="preserve"> </w:t>
      </w:r>
      <w:r>
        <w:t>.</w:t>
      </w:r>
      <w:r>
        <w:br/>
      </w:r>
      <w:r>
        <w:rPr>
          <w:b/>
        </w:rPr>
        <w:t>D.</w:t>
      </w:r>
      <w:r>
        <w:t xml:space="preserve"> </w:t>
      </w:r>
      <w:r>
        <w:t>→</w:t>
      </w:r>
      <w:r>
        <w:t>n</w:t>
      </w:r>
      <w:r>
        <w:t>=</w:t>
      </w:r>
      <w:r>
        <w:t>(</w:t>
      </w:r>
      <w:r>
        <w:t>3</w:t>
      </w:r>
      <w:r>
        <w:t>;</w:t>
      </w:r>
      <w:r>
        <w:t>−</w:t>
      </w:r>
      <w:r>
        <w:t>2</w:t>
      </w:r>
      <w:r>
        <w:t>;</w:t>
      </w:r>
      <w:r>
        <w:t>−</w:t>
      </w:r>
      <w:r>
        <w:t>1</w:t>
      </w:r>
      <w:r>
        <w:t>)</w:t>
      </w:r>
      <w:r>
        <w:t>n→=3;−2;−1</w:t>
      </w:r>
      <w:r>
        <w:t xml:space="preserve"> </w:t>
      </w:r>
      <w:r>
        <w:t>.</w:t>
      </w:r>
      <w:r>
        <w:br/>
      </w:r>
      <w:r>
        <w:rPr>
          <w:b/>
        </w:rPr>
        <w:t>Hướng dẫn giải</w:t>
      </w:r>
      <w:r>
        <w:br/>
      </w:r>
      <w:r>
        <w:rPr>
          <w:b/>
        </w:rPr>
        <w:t>Đáp án đúng là: C</w:t>
      </w:r>
      <w:r>
        <w:br/>
      </w:r>
      <w:r>
        <w:t xml:space="preserve">Mặt phẳng (P): 3x + 2y – z + 4 = 0 có một vectơ pháp tuyến là </w:t>
      </w:r>
      <w:r>
        <w:rPr>
          <w:b/>
        </w:rPr>
        <w:t>→n=(3;2;−1)n→=3;2;−1</w:t>
      </w:r>
      <w:r>
        <w:t xml:space="preserve"> </w:t>
      </w:r>
      <w:r>
        <w:t>.</w:t>
      </w:r>
      <w:r>
        <w:br/>
      </w:r>
      <w:r>
        <w:rPr>
          <w:b/>
        </w:rPr>
        <w:t xml:space="preserve">Bài 2. </w:t>
      </w:r>
      <w:r>
        <w:t>Lập phương trình mặt phẳng (P) trong mỗi trường hợp sau:</w:t>
      </w:r>
      <w:r>
        <w:br/>
      </w:r>
      <w:r>
        <w:t xml:space="preserve">a) (P) đi qua điểm A(1; 2; 3) và nhận </w:t>
      </w:r>
      <w:r>
        <w:t>→</w:t>
      </w:r>
      <w:r>
        <w:t>n</w:t>
      </w:r>
      <w:r>
        <w:t>n→</w:t>
      </w:r>
      <w:r>
        <w:t xml:space="preserve"> </w:t>
      </w:r>
      <w:r>
        <w:t>= (4; 3; – 1) làm vectơ pháp tuyến;</w:t>
      </w:r>
      <w:r>
        <w:br/>
      </w:r>
      <w:r>
        <w:t>b) (P) đi qua ba điểm H(1; 0; 0), I(0; 2; 0) và K(0; 0; 3).</w:t>
      </w:r>
      <w:r>
        <w:br/>
      </w:r>
      <w:r>
        <w:rPr>
          <w:b/>
        </w:rPr>
        <w:t>Hướng dẫn giải</w:t>
      </w:r>
      <w:r>
        <w:br/>
      </w:r>
      <w:r>
        <w:t>a) Phương trình mặt phẳng (P) là:</w:t>
      </w:r>
      <w:r>
        <w:br/>
      </w:r>
      <w:r>
        <w:t>4(x – 1) + 3(y – 2) – 1(z – 3) = 0 ⇔ 4x + 3y – z – 7 = 0.</w:t>
      </w:r>
      <w:r>
        <w:br/>
      </w:r>
      <w:r>
        <w:t>b) Phương trình mặt phẳng (P) là:</w:t>
      </w:r>
      <w:r>
        <w:br/>
      </w:r>
      <w:r>
        <w:t>x</w:t>
      </w:r>
      <w:r>
        <w:t>1</w:t>
      </w:r>
      <w:r>
        <w:t>+</w:t>
      </w:r>
      <w:r>
        <w:t>y</w:t>
      </w:r>
      <w:r>
        <w:t>2</w:t>
      </w:r>
      <w:r>
        <w:t>+</w:t>
      </w:r>
      <w:r>
        <w:t>z</w:t>
      </w:r>
      <w:r>
        <w:t>3</w:t>
      </w:r>
      <w:r>
        <w:t>=</w:t>
      </w:r>
      <w:r>
        <w:t>1</w:t>
      </w:r>
      <w:r>
        <w:t>(x)/(1)+(y)/(2)+(z)/(3)=1</w:t>
      </w:r>
      <w:r>
        <w:t xml:space="preserve"> ⇔ 6x + 3y + 2z – 6 = 0.</w:t>
      </w:r>
      <w:r>
        <w:br/>
      </w:r>
      <w:r>
        <w:rPr>
          <w:b/>
        </w:rPr>
        <w:t>Bài 3.</w:t>
      </w:r>
      <w:r>
        <w:br/>
      </w:r>
      <w:r>
        <w:t xml:space="preserve">a) Lập phương trình mặt phẳng (P) đi qua điểm M(1; 1; − 1) và nhận hai vectơ </w:t>
      </w:r>
      <w:r>
        <w:t>→</w:t>
      </w:r>
      <w:r>
        <w:t>u</w:t>
      </w:r>
      <w:r>
        <w:t>=</w:t>
      </w:r>
      <w:r>
        <w:t>(</w:t>
      </w:r>
      <w:r>
        <w:t>2</w:t>
      </w:r>
      <w:r>
        <w:t>;</w:t>
      </w:r>
      <w:r>
        <w:t>5</w:t>
      </w:r>
      <w:r>
        <w:t>;</w:t>
      </w:r>
      <w:r>
        <w:t>−</w:t>
      </w:r>
      <w:r>
        <w:t>2</w:t>
      </w:r>
      <w:r>
        <w:t>)</w:t>
      </w:r>
      <w:r>
        <w:t>u→=2; 5; −2</w:t>
      </w:r>
      <w:r>
        <w:t xml:space="preserve"> </w:t>
      </w:r>
      <w:r>
        <w:t xml:space="preserve">và </w:t>
      </w:r>
      <w:r>
        <w:t>→</w:t>
      </w:r>
      <w:r>
        <w:t>v</w:t>
      </w:r>
      <w:r>
        <w:t>=</w:t>
      </w:r>
      <w:r>
        <w:t>(</w:t>
      </w:r>
      <w:r>
        <w:t>1</w:t>
      </w:r>
      <w:r>
        <w:t>;</w:t>
      </w:r>
      <w:r>
        <w:t>−</w:t>
      </w:r>
      <w:r>
        <w:t>3</w:t>
      </w:r>
      <w:r>
        <w:t>;</w:t>
      </w:r>
      <w:r>
        <w:t>2</w:t>
      </w:r>
      <w:r>
        <w:t>)</w:t>
      </w:r>
      <w:r>
        <w:t>v→=1;−3; 2</w:t>
      </w:r>
      <w:r>
        <w:t xml:space="preserve"> </w:t>
      </w:r>
      <w:r>
        <w:t>làm cặp vectơ chỉ phương.</w:t>
      </w:r>
      <w:r>
        <w:br/>
      </w:r>
      <w:r>
        <w:t>b) Tính khoảng cách từ điểm A(1; 2; 0) đến mặt phẳng (P) vừa lập được ở câu a.</w:t>
      </w:r>
      <w:r>
        <w:br/>
      </w:r>
      <w:r>
        <w:rPr>
          <w:b/>
        </w:rPr>
        <w:t>Hướng dẫn giải</w:t>
      </w:r>
      <w:r>
        <w:br/>
      </w:r>
      <w:r>
        <w:t xml:space="preserve">a) Xét vectơ </w:t>
      </w:r>
      <w:r>
        <w:t>→</w:t>
      </w:r>
      <w:r>
        <w:t>n</w:t>
      </w:r>
      <w:r>
        <w:t>=</w:t>
      </w:r>
      <w:r>
        <w:t>[</w:t>
      </w:r>
      <w:r>
        <w:t>→</w:t>
      </w:r>
      <w:r>
        <w:t>u</w:t>
      </w:r>
      <w:r>
        <w:t>,</w:t>
      </w:r>
      <w:r>
        <w:t>→</w:t>
      </w:r>
      <w:r>
        <w:t>v</w:t>
      </w:r>
      <w:r>
        <w:t>]</w:t>
      </w:r>
      <w:r>
        <w:t>=</w:t>
      </w:r>
      <w:r>
        <w:t>(</w:t>
      </w:r>
      <w:r>
        <w:t>∣</w:t>
      </w:r>
      <w:r>
        <w:t>∣</w:t>
      </w:r>
      <w:r>
        <w:t>∣</w:t>
      </w:r>
      <w:r>
        <w:t>5</w:t>
      </w:r>
      <w:r>
        <w:t>−</w:t>
      </w:r>
      <w:r>
        <w:t>2</w:t>
      </w:r>
      <w:r>
        <w:t>−</w:t>
      </w:r>
      <w:r>
        <w:t>3</w:t>
      </w:r>
      <w:r>
        <w:t>2</w:t>
      </w:r>
      <w:r>
        <w:t>∣</w:t>
      </w:r>
      <w:r>
        <w:t>∣</w:t>
      </w:r>
      <w:r>
        <w:t>∣</w:t>
      </w:r>
      <w:r>
        <w:t>;</w:t>
      </w:r>
      <w:r>
        <w:t>∣</w:t>
      </w:r>
      <w:r>
        <w:t>∣</w:t>
      </w:r>
      <w:r>
        <w:t>∣</w:t>
      </w:r>
      <w:r>
        <w:t>−</w:t>
      </w:r>
      <w:r>
        <w:t>2</w:t>
      </w:r>
      <w:r>
        <w:t>2</w:t>
      </w:r>
      <w:r>
        <w:t>2</w:t>
      </w:r>
      <w:r>
        <w:t>1</w:t>
      </w:r>
      <w:r>
        <w:t>∣</w:t>
      </w:r>
      <w:r>
        <w:t>∣</w:t>
      </w:r>
      <w:r>
        <w:t>∣</w:t>
      </w:r>
      <w:r>
        <w:t>;</w:t>
      </w:r>
      <w:r>
        <w:t>∣</w:t>
      </w:r>
      <w:r>
        <w:t>∣</w:t>
      </w:r>
      <w:r>
        <w:t>∣</w:t>
      </w:r>
      <w:r>
        <w:t>2</w:t>
      </w:r>
      <w:r>
        <w:t>5</w:t>
      </w:r>
      <w:r>
        <w:t>1</w:t>
      </w:r>
      <w:r>
        <w:t>−</w:t>
      </w:r>
      <w:r>
        <w:t>3</w:t>
      </w:r>
      <w:r>
        <w:t>∣</w:t>
      </w:r>
      <w:r>
        <w:t>∣</w:t>
      </w:r>
      <w:r>
        <w:t>∣</w:t>
      </w:r>
      <w:r>
        <w:t>)</w:t>
      </w:r>
      <w:r>
        <w:t>n→=u→, v→=5−2−32;  −2221;  251−3</w:t>
      </w:r>
      <w:r>
        <w:t xml:space="preserve"> , tức là </w:t>
      </w:r>
      <w:r>
        <w:t>→</w:t>
      </w:r>
      <w:r>
        <w:t>n</w:t>
      </w:r>
      <w:r>
        <w:t>n→</w:t>
      </w:r>
      <w:r>
        <w:t xml:space="preserve"> = (4; </w:t>
      </w:r>
      <w:r>
        <w:t>− 6; − 11).</w:t>
      </w:r>
      <w:r>
        <w:br/>
      </w:r>
      <w:r>
        <w:t xml:space="preserve">Khi đó, </w:t>
      </w:r>
      <w:r>
        <w:t>→</w:t>
      </w:r>
      <w:r>
        <w:t>n</w:t>
      </w:r>
      <w:r>
        <w:t>n→</w:t>
      </w:r>
      <w:r>
        <w:t xml:space="preserve"> là vectơ pháp tuyến của mặt phẳng (P).</w:t>
      </w:r>
      <w:r>
        <w:br/>
      </w:r>
      <w:r>
        <w:t>Vậy mặt phẳng (P) có phương trình là:</w:t>
      </w:r>
      <w:r>
        <w:br/>
      </w:r>
      <w:r>
        <w:t xml:space="preserve">4(x – 1) – 6(y – 1) – 11(z + 1) = 0 </w:t>
      </w:r>
      <w:r>
        <w:t>⇔</w:t>
      </w:r>
      <w:r>
        <w:t xml:space="preserve"> 4x – 6y – 11z – 9 = 0.</w:t>
      </w:r>
      <w:r>
        <w:br/>
      </w:r>
      <w:r>
        <w:t>b) Khoảng cách từ điểm A đến mặt phẳng (P) là:</w:t>
      </w:r>
      <w:r>
        <w:br/>
      </w:r>
      <w:r>
        <w:t>d</w:t>
      </w:r>
      <w:r>
        <w:t>(</w:t>
      </w:r>
      <w:r>
        <w:t>A</w:t>
      </w:r>
      <w:r>
        <w:t>,</w:t>
      </w:r>
      <w:r>
        <w:t>(</w:t>
      </w:r>
      <w:r>
        <w:t>P</w:t>
      </w:r>
      <w:r>
        <w:t>)</w:t>
      </w:r>
      <w:r>
        <w:t>)</w:t>
      </w:r>
      <w:r>
        <w:t>=</w:t>
      </w:r>
      <w:r>
        <w:t>|</w:t>
      </w:r>
      <w:r>
        <w:t>4</w:t>
      </w:r>
      <w:r>
        <w:t>⋅</w:t>
      </w:r>
      <w:r>
        <w:t>1</w:t>
      </w:r>
      <w:r>
        <w:t>−</w:t>
      </w:r>
      <w:r>
        <w:t>6</w:t>
      </w:r>
      <w:r>
        <w:t>⋅</w:t>
      </w:r>
      <w:r>
        <w:t>2</w:t>
      </w:r>
      <w:r>
        <w:t>−</w:t>
      </w:r>
      <w:r>
        <w:t>11</w:t>
      </w:r>
      <w:r>
        <w:t>⋅</w:t>
      </w:r>
      <w:r>
        <w:t>0</w:t>
      </w:r>
      <w:r>
        <w:t>−</w:t>
      </w:r>
      <w:r>
        <w:t>9</w:t>
      </w:r>
      <w:r>
        <w:t>|</w:t>
      </w:r>
      <w:r>
        <w:t>√</w:t>
      </w:r>
      <w:r>
        <w:t>4</w:t>
      </w:r>
      <w:r>
        <w:t>2</w:t>
      </w:r>
      <w:r>
        <w:t>+</w:t>
      </w:r>
      <w:r>
        <w:t>(</w:t>
      </w:r>
      <w:r>
        <w:t>−</w:t>
      </w:r>
      <w:r>
        <w:t>6</w:t>
      </w:r>
      <w:r>
        <w:t>)</w:t>
      </w:r>
      <w:r>
        <w:t>2</w:t>
      </w:r>
      <w:r>
        <w:t>+</w:t>
      </w:r>
      <w:r>
        <w:t>(</w:t>
      </w:r>
      <w:r>
        <w:t>−</w:t>
      </w:r>
      <w:r>
        <w:t>11</w:t>
      </w:r>
      <w:r>
        <w:t>)</w:t>
      </w:r>
      <w:r>
        <w:t>2</w:t>
      </w:r>
      <w:r>
        <w:t>=</w:t>
      </w:r>
      <w:r>
        <w:t>17</w:t>
      </w:r>
      <w:r>
        <w:t>√</w:t>
      </w:r>
      <w:r>
        <w:t>173</w:t>
      </w:r>
      <w:r>
        <w:t>dA,P=(4⋅1−6⋅2−11⋅0−9)/(√(4^(2)+−6^(2)+−11^(2)))=(17)/(√(173))</w:t>
      </w:r>
      <w:r>
        <w:t>.</w:t>
      </w:r>
      <w:r>
        <w:br/>
      </w:r>
      <w:r>
        <w:rPr>
          <w:b/>
        </w:rPr>
        <w:t>Bài 4.</w:t>
      </w:r>
      <w:r>
        <w:t xml:space="preserve"> Một công trình đang xây dựng được gắn hệ trục Oxyz (đơn vị trên mỗi trục tọa độ là mét). Ba bức tường (P), (Q), (R) (như hình vẽ) của tòa nhà lần lượt có phương trình (P): x + 2y – 2z + 1 = 0, (Q): 2x + y + 2z – 3 = 0, (R): 2x + 4y – 4z – 19 = 0.</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49c8f7a17e7415b8424067de92c083a.jpg"/>
                    <pic:cNvPicPr/>
                  </pic:nvPicPr>
                  <pic:blipFill>
                    <a:blip r:embed="rId13"/>
                    <a:stretch>
                      <a:fillRect/>
                    </a:stretch>
                  </pic:blipFill>
                  <pic:spPr>
                    <a:xfrm>
                      <a:off x="0" y="0"/>
                      <a:ext cx="1905000" cy="1905000"/>
                    </a:xfrm>
                    <a:prstGeom prst="rect"/>
                  </pic:spPr>
                </pic:pic>
              </a:graphicData>
            </a:graphic>
          </wp:inline>
        </w:drawing>
      </w:r>
      <w:r>
        <w:br/>
      </w:r>
      <w:r>
        <w:t>a) Hãy kiểm tra tính song song hoặc vuông góc giữa các bức tường (P), (Q), (R) của tòa nhà.</w:t>
      </w:r>
      <w:r>
        <w:br/>
      </w:r>
      <w:r>
        <w:t>b) Tính khoảng cách giữa hai bức tường (P) và (R) của tòa nhà.</w:t>
      </w:r>
      <w:r>
        <w:br/>
      </w:r>
      <w:r>
        <w:rPr>
          <w:b/>
        </w:rPr>
        <w:t>Hướng dẫn giải</w:t>
      </w:r>
      <w:r>
        <w:br/>
      </w:r>
      <w:r>
        <w:t>a) Các mặt phẳng (P), (Q), (R) có vectơ pháp tuyến lần lượt là</w:t>
      </w:r>
      <w:r>
        <w:br/>
      </w:r>
      <w:r>
        <w:t>−</w:t>
      </w:r>
      <w:r>
        <w:t>→</w:t>
      </w:r>
      <w:r>
        <w:t>n</w:t>
      </w:r>
      <w:r>
        <w:t>P</w:t>
      </w:r>
      <w:r>
        <w:t>=</w:t>
      </w:r>
      <w:r>
        <w:t>(</w:t>
      </w:r>
      <w:r>
        <w:t>1</w:t>
      </w:r>
      <w:r>
        <w:t>;</w:t>
      </w:r>
      <w:r>
        <w:t>2</w:t>
      </w:r>
      <w:r>
        <w:t>;</w:t>
      </w:r>
      <w:r>
        <w:t>−</w:t>
      </w:r>
      <w:r>
        <w:t>2</w:t>
      </w:r>
      <w:r>
        <w:t>)</w:t>
      </w:r>
      <w:r>
        <w:t>,</w:t>
      </w:r>
      <w:r>
        <w:t>−</w:t>
      </w:r>
      <w:r>
        <w:t>→</w:t>
      </w:r>
      <w:r>
        <w:t>n</w:t>
      </w:r>
      <w:r>
        <w:t>Q</w:t>
      </w:r>
      <w:r>
        <w:t>=</w:t>
      </w:r>
      <w:r>
        <w:t>(</w:t>
      </w:r>
      <w:r>
        <w:t>2</w:t>
      </w:r>
      <w:r>
        <w:t>;</w:t>
      </w:r>
      <w:r>
        <w:t>1</w:t>
      </w:r>
      <w:r>
        <w:t>;</w:t>
      </w:r>
      <w:r>
        <w:t>2</w:t>
      </w:r>
      <w:r>
        <w:t>)</w:t>
      </w:r>
      <w:r>
        <w:t>,</w:t>
      </w:r>
      <w:r>
        <w:t>−</w:t>
      </w:r>
      <w:r>
        <w:t>→</w:t>
      </w:r>
      <w:r>
        <w:t>n</w:t>
      </w:r>
      <w:r>
        <w:t>R</w:t>
      </w:r>
      <w:r>
        <w:t>=</w:t>
      </w:r>
      <w:r>
        <w:t>(</w:t>
      </w:r>
      <w:r>
        <w:t>2</w:t>
      </w:r>
      <w:r>
        <w:t>;</w:t>
      </w:r>
      <w:r>
        <w:t>4</w:t>
      </w:r>
      <w:r>
        <w:t>;</w:t>
      </w:r>
      <w:r>
        <w:t>−</w:t>
      </w:r>
      <w:r>
        <w:t>4</w:t>
      </w:r>
      <w:r>
        <w:t>)</w:t>
      </w:r>
      <w:r>
        <w:t>n_(P)→=1;2;−2,n_(Q)→=2;1;2,n_(R)→=2;4;−4</w:t>
      </w:r>
      <w:r>
        <w:t>.</w:t>
      </w:r>
      <w:r>
        <w:br/>
      </w:r>
      <w:r>
        <w:t>Ta có:</w:t>
      </w:r>
      <w:r>
        <w:br/>
      </w:r>
      <w:r>
        <w:t xml:space="preserve">+) </w:t>
      </w:r>
      <w:r>
        <w:t>−</w:t>
      </w:r>
      <w:r>
        <w:t>→</w:t>
      </w:r>
      <w:r>
        <w:t>n</w:t>
      </w:r>
      <w:r>
        <w:t>P</w:t>
      </w:r>
      <w:r>
        <w:t>⋅</w:t>
      </w:r>
      <w:r>
        <w:t>−</w:t>
      </w:r>
      <w:r>
        <w:t>→</w:t>
      </w:r>
      <w:r>
        <w:t>n</w:t>
      </w:r>
      <w:r>
        <w:t>Q</w:t>
      </w:r>
      <w:r>
        <w:t>=</w:t>
      </w:r>
      <w:r>
        <w:t>1</w:t>
      </w:r>
      <w:r>
        <w:t>⋅</w:t>
      </w:r>
      <w:r>
        <w:t>2</w:t>
      </w:r>
      <w:r>
        <w:t>+</w:t>
      </w:r>
      <w:r>
        <w:t>2</w:t>
      </w:r>
      <w:r>
        <w:t>⋅</w:t>
      </w:r>
      <w:r>
        <w:t>1</w:t>
      </w:r>
      <w:r>
        <w:t>+</w:t>
      </w:r>
      <w:r>
        <w:t>(</w:t>
      </w:r>
      <w:r>
        <w:t>−</w:t>
      </w:r>
      <w:r>
        <w:t>2</w:t>
      </w:r>
      <w:r>
        <w:t>)</w:t>
      </w:r>
      <w:r>
        <w:t>⋅</w:t>
      </w:r>
      <w:r>
        <w:t>2</w:t>
      </w:r>
      <w:r>
        <w:t>=</w:t>
      </w:r>
      <w:r>
        <w:t>0</w:t>
      </w:r>
      <w:r>
        <w:t>n_(P)→⋅n_(Q)→=1⋅2+2⋅1+−2⋅2=0</w:t>
      </w:r>
      <w:r>
        <w:t xml:space="preserve"> . Do đó, (P) ⊥ (Q).</w:t>
      </w:r>
      <w:r>
        <w:br/>
      </w:r>
      <w:r>
        <w:t xml:space="preserve">+) </w:t>
      </w:r>
      <w:r>
        <w:t>−</w:t>
      </w:r>
      <w:r>
        <w:t>→</w:t>
      </w:r>
      <w:r>
        <w:t>n</w:t>
      </w:r>
      <w:r>
        <w:t>Q</w:t>
      </w:r>
      <w:r>
        <w:t>⋅</w:t>
      </w:r>
      <w:r>
        <w:t>−</w:t>
      </w:r>
      <w:r>
        <w:t>→</w:t>
      </w:r>
      <w:r>
        <w:t>n</w:t>
      </w:r>
      <w:r>
        <w:t>R</w:t>
      </w:r>
      <w:r>
        <w:t>=</w:t>
      </w:r>
      <w:r>
        <w:t>2</w:t>
      </w:r>
      <w:r>
        <w:t>⋅</w:t>
      </w:r>
      <w:r>
        <w:t>2</w:t>
      </w:r>
      <w:r>
        <w:t>+</w:t>
      </w:r>
      <w:r>
        <w:t>1</w:t>
      </w:r>
      <w:r>
        <w:t>⋅</w:t>
      </w:r>
      <w:r>
        <w:t>4</w:t>
      </w:r>
      <w:r>
        <w:t>+</w:t>
      </w:r>
      <w:r>
        <w:t>2</w:t>
      </w:r>
      <w:r>
        <w:t>⋅</w:t>
      </w:r>
      <w:r>
        <w:t>(</w:t>
      </w:r>
      <w:r>
        <w:t>−</w:t>
      </w:r>
      <w:r>
        <w:t>4</w:t>
      </w:r>
      <w:r>
        <w:t>)</w:t>
      </w:r>
      <w:r>
        <w:t>=</w:t>
      </w:r>
      <w:r>
        <w:t>0</w:t>
      </w:r>
      <w:r>
        <w:t>n_(Q)→⋅n_(R)→=2⋅2+1⋅4+2⋅−4=0</w:t>
      </w:r>
      <w:r>
        <w:t xml:space="preserve"> . Do đó, (Q) ^ (R).</w:t>
      </w:r>
      <w:r>
        <w:br/>
      </w:r>
      <w:r>
        <w:t xml:space="preserve">+) </w:t>
      </w:r>
      <w:r>
        <w:t>{</w:t>
      </w:r>
      <w:r>
        <w:t>−</w:t>
      </w:r>
      <w:r>
        <w:t>→</w:t>
      </w:r>
      <w:r>
        <w:t>n</w:t>
      </w:r>
      <w:r>
        <w:t>R</w:t>
      </w:r>
      <w:r>
        <w:t>=</w:t>
      </w:r>
      <w:r>
        <w:t>2</w:t>
      </w:r>
      <w:r>
        <w:t>−</w:t>
      </w:r>
      <w:r>
        <w:t>→</w:t>
      </w:r>
      <w:r>
        <w:t>n</w:t>
      </w:r>
      <w:r>
        <w:t>P</w:t>
      </w:r>
      <w:r>
        <w:t>−</w:t>
      </w:r>
      <w:r>
        <w:t>19</w:t>
      </w:r>
      <w:r>
        <w:t>≠</w:t>
      </w:r>
      <w:r>
        <w:t>2</w:t>
      </w:r>
      <w:r>
        <w:t>⋅</w:t>
      </w:r>
      <w:r>
        <w:t>1</w:t>
      </w:r>
      <w:r>
        <w:t>n_(R)→=2n_(P)→−19≠2⋅1</w:t>
      </w:r>
      <w:r>
        <w:t xml:space="preserve"> nên (P) // (R).</w:t>
      </w:r>
      <w:r>
        <w:br/>
      </w:r>
      <w:r>
        <w:t>b) Lấy A(−1; 0; 0) Î (P).</w:t>
      </w:r>
      <w:r>
        <w:br/>
      </w:r>
      <w:r>
        <w:t xml:space="preserve">Vì (P) // (R) nên d((P), (R))= d(A, (R)) = </w:t>
      </w:r>
      <w:r>
        <w:t>|</w:t>
      </w:r>
      <w:r>
        <w:t>2</w:t>
      </w:r>
      <w:r>
        <w:t>⋅</w:t>
      </w:r>
      <w:r>
        <w:t>(</w:t>
      </w:r>
      <w:r>
        <w:t>−</w:t>
      </w:r>
      <w:r>
        <w:t>1</w:t>
      </w:r>
      <w:r>
        <w:t>)</w:t>
      </w:r>
      <w:r>
        <w:t>+</w:t>
      </w:r>
      <w:r>
        <w:t>4</w:t>
      </w:r>
      <w:r>
        <w:t>⋅</w:t>
      </w:r>
      <w:r>
        <w:t>0</w:t>
      </w:r>
      <w:r>
        <w:t>−</w:t>
      </w:r>
      <w:r>
        <w:t>4</w:t>
      </w:r>
      <w:r>
        <w:t>⋅</w:t>
      </w:r>
      <w:r>
        <w:t>0</w:t>
      </w:r>
      <w:r>
        <w:t>−</w:t>
      </w:r>
      <w:r>
        <w:t>19</w:t>
      </w:r>
      <w:r>
        <w:t>|</w:t>
      </w:r>
      <w:r>
        <w:t>√</w:t>
      </w:r>
      <w:r>
        <w:t>2</w:t>
      </w:r>
      <w:r>
        <w:t>2</w:t>
      </w:r>
      <w:r>
        <w:t>+</w:t>
      </w:r>
      <w:r>
        <w:t>4</w:t>
      </w:r>
      <w:r>
        <w:t>2</w:t>
      </w:r>
      <w:r>
        <w:t>+</w:t>
      </w:r>
      <w:r>
        <w:t>(</w:t>
      </w:r>
      <w:r>
        <w:t>−</w:t>
      </w:r>
      <w:r>
        <w:t>4</w:t>
      </w:r>
      <w:r>
        <w:t>)</w:t>
      </w:r>
      <w:r>
        <w:t>2</w:t>
      </w:r>
      <w:r>
        <w:t>=</w:t>
      </w:r>
      <w:r>
        <w:t>21</w:t>
      </w:r>
      <w:r>
        <w:t>6</w:t>
      </w:r>
      <w:r>
        <w:t>=</w:t>
      </w:r>
      <w:r>
        <w:t>7</w:t>
      </w:r>
      <w:r>
        <w:t>2</w:t>
      </w:r>
      <w:r>
        <w:t>(2⋅−1+4⋅0−4⋅0−19)/(√(2^(2)+4^(2)+−4^(2)))=(21)/(6)=(7)/(2)</w:t>
      </w:r>
      <w:r>
        <w:br/>
      </w:r>
      <w:r>
        <w:rPr>
          <w:b/>
        </w:rPr>
        <w:t xml:space="preserve">Bài 5. </w:t>
      </w:r>
      <w:r>
        <w:t>Phương trình nào sau đây là phương trình tổng quát của mặt phẳng?</w:t>
      </w:r>
      <w:r>
        <w:br/>
      </w:r>
      <w:r>
        <w:rPr>
          <w:b/>
        </w:rPr>
        <w:t>A.</w:t>
      </w:r>
      <w:r>
        <w:t xml:space="preserve"> 3x – y + z</w:t>
      </w:r>
      <w:r>
        <w:rPr>
          <w:vertAlign w:val="superscript"/>
        </w:rPr>
        <w:t>2</w:t>
      </w:r>
      <w:r>
        <w:t xml:space="preserve"> + 2 = 0.</w:t>
      </w:r>
      <w:r>
        <w:br/>
      </w:r>
      <w:r>
        <w:rPr>
          <w:b/>
        </w:rPr>
        <w:t>B.</w:t>
      </w:r>
      <w:r>
        <w:t xml:space="preserve"> x – y</w:t>
      </w:r>
      <w:r>
        <w:rPr>
          <w:vertAlign w:val="superscript"/>
        </w:rPr>
        <w:t>2</w:t>
      </w:r>
      <w:r>
        <w:t xml:space="preserve"> + 2x – 3 = 0.</w:t>
      </w:r>
      <w:r>
        <w:br/>
      </w:r>
      <w:r>
        <w:rPr>
          <w:b/>
        </w:rPr>
        <w:t>C.</w:t>
      </w:r>
      <w:r>
        <w:t xml:space="preserve"> x</w:t>
      </w:r>
      <w:r>
        <w:rPr>
          <w:vertAlign w:val="superscript"/>
        </w:rPr>
        <w:t>2</w:t>
      </w:r>
      <w:r>
        <w:t xml:space="preserve"> – y + 3z + 1 = 0.</w:t>
      </w:r>
      <w:r>
        <w:br/>
      </w:r>
      <w:r>
        <w:rPr>
          <w:b/>
        </w:rPr>
        <w:t xml:space="preserve">D. </w:t>
      </w:r>
      <w:r>
        <w:t>2x + 3y + 4z – 1 = 0.</w:t>
      </w:r>
      <w:r>
        <w:br/>
      </w:r>
      <w:r>
        <w:rPr>
          <w:b/>
        </w:rPr>
        <w:t>Hướng dẫn giải</w:t>
      </w:r>
      <w:r>
        <w:br/>
      </w:r>
      <w:r>
        <w:rPr>
          <w:b/>
        </w:rPr>
        <w:t>Đáp án đúng là: D</w:t>
      </w:r>
      <w:r>
        <w:br/>
      </w:r>
      <w:r>
        <w:t>Phương trình tổng quát của mặt phẳng có dạng Ax + By + Cz + D = 0 với A, B, C không đồng thời bằng 0 và x, y, z có số mũ bằng 1.</w:t>
      </w:r>
      <w:r>
        <w:br/>
      </w:r>
      <w:r>
        <w:t>Nhận thấy chỉ có phương trình 2x + 3y + 4z – 1 = 0 đúng dạng phương trình tổng quát của mặt phẳng.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