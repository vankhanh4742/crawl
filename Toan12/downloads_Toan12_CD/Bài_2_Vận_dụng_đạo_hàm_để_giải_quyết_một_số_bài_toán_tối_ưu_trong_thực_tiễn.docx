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Vận dụng đạo hàm để giải quyết một số bài toán tối ưu trong thực tiễn</w:t>
      </w:r>
    </w:p>
    <w:p>
      <w:r>
        <w:rPr>
          <w:b/>
        </w:rPr>
        <w:t>Giải Chuyên đề Toán 12 Bài 2: Vận dụng đạo hàm để giải quyết một số bài toán tối ưu trong thực tiễn</w:t>
      </w:r>
      <w:r>
        <w:br/>
      </w:r>
      <w:r>
        <w:rPr>
          <w:b/>
        </w:rPr>
        <w:t>Khởi động trang 29 Chuyên đề Toán 12</w:t>
      </w:r>
      <w:r>
        <w:t>:</w:t>
      </w:r>
      <w:r>
        <w:t xml:space="preserve"> </w:t>
      </w:r>
      <w:r>
        <w:t>Độ giảm huyết áp của một bệnh nhân được cho bởi công thức G(x) = 0,025x</w:t>
      </w:r>
      <w:r>
        <w:rPr>
          <w:vertAlign w:val="superscript"/>
        </w:rPr>
        <w:t>2</w:t>
      </w:r>
      <w:r>
        <w:t>(30 – x), trong đó x là liều lượng thuốc được tiêm cho bệnh nhân (x được tính bằng miligam) (</w:t>
      </w:r>
      <w:r>
        <w:rPr>
          <w:i/>
        </w:rPr>
        <w:t xml:space="preserve">Nguồn: </w:t>
      </w:r>
      <w:r>
        <w:rPr>
          <w:i/>
        </w:rPr>
        <w:t>Giải tích</w:t>
      </w:r>
      <w:r>
        <w:rPr>
          <w:i/>
        </w:rPr>
        <w:t xml:space="preserve"> 12 Nâng cao, NXBGD Việt Nam, 2020</w:t>
      </w:r>
      <w:r>
        <w:t>).</w:t>
      </w:r>
      <w:r>
        <w:br/>
      </w:r>
      <w:r>
        <w:t>Liều lượng thuốc cần tiêm cho bệnh nhân là bao nhiêu để huyết áp giảm nhanh nhất?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26ef02906ca438393a08b395fdb2d6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Sau bài học này, chúng ta sẽ giải quyết được câu hỏi trên như sau:</w:t>
      </w:r>
      <w:r>
        <w:br/>
      </w:r>
      <w:r>
        <w:t>Xét hàm số G(x) = 0,025x</w:t>
      </w:r>
      <w:r>
        <w:rPr>
          <w:vertAlign w:val="superscript"/>
        </w:rPr>
        <w:t>2</w:t>
      </w:r>
      <w:r>
        <w:t>(30 – x) với 0 ≤ x ≤ 30.</w:t>
      </w:r>
      <w:r>
        <w:br/>
      </w:r>
      <w:r>
        <w:t>Ta có: G’(x) = 0,025.[x</w:t>
      </w:r>
      <w:r>
        <w:rPr>
          <w:vertAlign w:val="superscript"/>
        </w:rPr>
        <w:t>2</w:t>
      </w:r>
      <w:r>
        <w:t>(30 – x)]’ = 0,025.(60x – 3x</w:t>
      </w:r>
      <w:r>
        <w:rPr>
          <w:vertAlign w:val="superscript"/>
        </w:rPr>
        <w:t>2</w:t>
      </w:r>
      <w:r>
        <w:t>) = 0,075x(20 – x).</w:t>
      </w:r>
      <w:r>
        <w:br/>
      </w:r>
      <w:r>
        <w:t>Do đó G’(x) = 0 ⇔ x = 0 hoặc x = 20.</w:t>
      </w:r>
      <w:r>
        <w:br/>
      </w:r>
      <w:r>
        <w:t>Bảng biến thiên của hàm số:</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dd52bd443cd41309a581767f6a021ab.jpg"/>
                    <pic:cNvPicPr/>
                  </pic:nvPicPr>
                  <pic:blipFill>
                    <a:blip r:embed="rId10"/>
                    <a:stretch>
                      <a:fillRect/>
                    </a:stretch>
                  </pic:blipFill>
                  <pic:spPr>
                    <a:xfrm>
                      <a:off x="0" y="0"/>
                      <a:ext cx="1905000" cy="1905000"/>
                    </a:xfrm>
                    <a:prstGeom prst="rect"/>
                  </pic:spPr>
                </pic:pic>
              </a:graphicData>
            </a:graphic>
          </wp:inline>
        </w:drawing>
      </w:r>
      <w:r>
        <w:br/>
      </w:r>
      <w:r>
        <w:t>Căn cứ bảng biến thiên, ta có</w:t>
      </w:r>
      <w:r>
        <w:t xml:space="preserve"> </w:t>
      </w:r>
      <w:r>
        <w:t>max</w:t>
      </w:r>
      <w:r>
        <w:t>[</w:t>
      </w:r>
      <w:r>
        <w:t>0</w:t>
      </w:r>
      <w:r>
        <w:t>;</w:t>
      </w:r>
      <w:r>
        <w:t>30</w:t>
      </w:r>
      <w:r>
        <w:t>]</w:t>
      </w:r>
      <w:r>
        <w:t>G</w:t>
      </w:r>
      <w:r>
        <w:t>(</w:t>
      </w:r>
      <w:r>
        <w:t>x</w:t>
      </w:r>
      <w:r>
        <w:t>)</w:t>
      </w:r>
      <w:r>
        <w:t>=</w:t>
      </w:r>
      <w:r>
        <w:t>G</w:t>
      </w:r>
      <w:r>
        <w:t>(</w:t>
      </w:r>
      <w:r>
        <w:t>20</w:t>
      </w:r>
      <w:r>
        <w:t>)</w:t>
      </w:r>
      <w:r>
        <w:t>=</w:t>
      </w:r>
      <w:r>
        <w:t>100</w:t>
      </w:r>
      <w:r>
        <w:t>max0;30Gx=G20=100</w:t>
      </w:r>
      <w:r>
        <w:t xml:space="preserve"> tại x = 20.</w:t>
      </w:r>
      <w:r>
        <w:br/>
      </w:r>
      <w:r>
        <w:t>Vậy liều lượng thuốc cần tiêm cho bệnh nhân để huyết áp giảm nhanh nhất là 20 mg.</w:t>
      </w:r>
      <w:r>
        <w:br/>
      </w:r>
      <w:r>
        <w:rPr>
          <w:b/>
        </w:rPr>
        <w:t>I. Vận dụng đạo hàm để giải quyết một số bài toán tối ưu trong khoa học, kỹ thuật và công nghệ</w:t>
      </w:r>
      <w:r>
        <w:br/>
      </w:r>
      <w:r>
        <w:rPr>
          <w:b/>
        </w:rPr>
        <w:t>Luyện tập - vận dụng 1 trang 31 Chuyên đề Toán 12</w:t>
      </w:r>
      <w:r>
        <w:t>:</w:t>
      </w:r>
      <w:r>
        <w:t xml:space="preserve"> </w:t>
      </w:r>
      <w:r>
        <w:t>Một nhà máy cần sản xuất một bể nước không nắp bằng tôn có dạng hình hộp chữ nhật với đáy có chiều dài gấp hai lần chiều rộng và thể tích là</w:t>
      </w:r>
      <w:r>
        <w:t xml:space="preserve"> </w:t>
      </w:r>
      <w:r>
        <w:t>4</w:t>
      </w:r>
      <w:r>
        <w:t>3</w:t>
      </w:r>
      <w:r>
        <w:t>m</w:t>
      </w:r>
      <w:r>
        <w:t>3</w:t>
      </w:r>
      <w:r>
        <w:t>.</w:t>
      </w:r>
      <w:r>
        <w:t>(4)/(3)  m^(3).</w:t>
      </w:r>
      <w:r>
        <w:t xml:space="preserve"> Tính chiều rộng của đáy hình hộp chữ nhật đó sao cho số tôn cần sử dụng là nhỏ nhất.</w:t>
      </w:r>
      <w:r>
        <w:br/>
      </w:r>
      <w:r>
        <w:rPr>
          <w:b/>
        </w:rPr>
        <w:t>Lời giải:</w:t>
      </w:r>
      <w:r>
        <w:br/>
      </w:r>
      <w:r>
        <w:t>Gọi chiều rộng của đáy hình hộp chữ nhật đó là x (m) (x &gt; 0).</w:t>
      </w:r>
      <w:r>
        <w:br/>
      </w:r>
      <w:r>
        <w:t>Chiều dài của đáy hình hộp chữ nhật đó là 2x (m).</w:t>
      </w:r>
      <w:r>
        <w:br/>
      </w:r>
      <w:r>
        <w:t>Chiều cao của hình hộp chữ nhật đó là:</w:t>
      </w:r>
      <w:r>
        <w:t xml:space="preserve"> </w:t>
      </w:r>
      <w:r>
        <w:t>4</w:t>
      </w:r>
      <w:r>
        <w:t>3</w:t>
      </w:r>
      <w:r>
        <w:t>x</w:t>
      </w:r>
      <w:r>
        <w:t>⋅</w:t>
      </w:r>
      <w:r>
        <w:t>2</w:t>
      </w:r>
      <w:r>
        <w:t>x</w:t>
      </w:r>
      <w:r>
        <w:t>=</w:t>
      </w:r>
      <w:r>
        <w:t>2</w:t>
      </w:r>
      <w:r>
        <w:t>3</w:t>
      </w:r>
      <w:r>
        <w:t>x</w:t>
      </w:r>
      <w:r>
        <w:t>2</w:t>
      </w:r>
      <w:r>
        <w:t>((4)/(3))/(x⋅2x)=(2)/(3x^(2))</w:t>
      </w:r>
      <w:r>
        <w:t xml:space="preserve"> (m).</w:t>
      </w:r>
      <w:r>
        <w:br/>
      </w:r>
      <w:r>
        <w:t>Diện tích đáy hình hộp chữ nhật đó là: x.2x = 2x</w:t>
      </w:r>
      <w:r>
        <w:rPr>
          <w:vertAlign w:val="superscript"/>
        </w:rPr>
        <w:t>2</w:t>
      </w:r>
      <w:r>
        <w:t xml:space="preserve"> </w:t>
      </w:r>
      <w:r>
        <w:t>(m</w:t>
      </w:r>
      <w:r>
        <w:rPr>
          <w:vertAlign w:val="superscript"/>
        </w:rPr>
        <w:t>2</w:t>
      </w:r>
      <w:r>
        <w:t>).</w:t>
      </w:r>
      <w:r>
        <w:br/>
      </w:r>
      <w:r>
        <w:t>Diện tích xung quanh hình hộp chữ nhật đó là:</w:t>
      </w:r>
      <w:r>
        <w:t xml:space="preserve"> </w:t>
      </w:r>
      <w:r>
        <w:t>2</w:t>
      </w:r>
      <w:r>
        <w:t>⋅</w:t>
      </w:r>
      <w:r>
        <w:t>(</w:t>
      </w:r>
      <w:r>
        <w:t>x</w:t>
      </w:r>
      <w:r>
        <w:t>+</w:t>
      </w:r>
      <w:r>
        <w:t>2</w:t>
      </w:r>
      <w:r>
        <w:t>x</w:t>
      </w:r>
      <w:r>
        <w:t>)</w:t>
      </w:r>
      <w:r>
        <w:t>⋅</w:t>
      </w:r>
      <w:r>
        <w:t>2</w:t>
      </w:r>
      <w:r>
        <w:t>3</w:t>
      </w:r>
      <w:r>
        <w:t>x</w:t>
      </w:r>
      <w:r>
        <w:t>2</w:t>
      </w:r>
      <w:r>
        <w:t>=</w:t>
      </w:r>
      <w:r>
        <w:t>4</w:t>
      </w:r>
      <w:r>
        <w:t>x</w:t>
      </w:r>
      <w:r>
        <w:t>2⋅x+2x⋅(2)/(3x^(2))=(4)/(x)</w:t>
      </w:r>
      <w:r>
        <w:t xml:space="preserve"> (m</w:t>
      </w:r>
      <w:r>
        <w:rPr>
          <w:vertAlign w:val="superscript"/>
        </w:rPr>
        <w:t>2</w:t>
      </w:r>
      <w:r>
        <w:t>).</w:t>
      </w:r>
      <w:r>
        <w:br/>
      </w:r>
      <w:r>
        <w:t>Diện tích tôn cần sử dụng là:</w:t>
      </w:r>
      <w:r>
        <w:t xml:space="preserve"> </w:t>
      </w:r>
      <w:r>
        <w:t>2</w:t>
      </w:r>
      <w:r>
        <w:t>x</w:t>
      </w:r>
      <w:r>
        <w:t>2</w:t>
      </w:r>
      <w:r>
        <w:t>+</w:t>
      </w:r>
      <w:r>
        <w:t>4</w:t>
      </w:r>
      <w:r>
        <w:t>x</w:t>
      </w:r>
      <w:r>
        <w:t>2x^(2)+(4)/(x)</w:t>
      </w:r>
      <w:r>
        <w:t xml:space="preserve"> (m</w:t>
      </w:r>
      <w:r>
        <w:rPr>
          <w:vertAlign w:val="superscript"/>
        </w:rPr>
        <w:t>2</w:t>
      </w:r>
      <w:r>
        <w:t>).</w:t>
      </w:r>
      <w:r>
        <w:br/>
      </w:r>
      <w:r>
        <w:t xml:space="preserve">Xét hàm số </w:t>
      </w:r>
      <w:r>
        <w:t>f</w:t>
      </w:r>
      <w:r>
        <w:t>(</w:t>
      </w:r>
      <w:r>
        <w:t>x</w:t>
      </w:r>
      <w:r>
        <w:t>)</w:t>
      </w:r>
      <w:r>
        <w:t>=</w:t>
      </w:r>
      <w:r>
        <w:t>2</w:t>
      </w:r>
      <w:r>
        <w:t>x</w:t>
      </w:r>
      <w:r>
        <w:t>2</w:t>
      </w:r>
      <w:r>
        <w:t>+</w:t>
      </w:r>
      <w:r>
        <w:t>4</w:t>
      </w:r>
      <w:r>
        <w:t>x</w:t>
      </w:r>
      <w:r>
        <w:t>,</w:t>
      </w:r>
      <w:r>
        <w:t>x</w:t>
      </w:r>
      <w:r>
        <w:t>∈</w:t>
      </w:r>
      <w:r>
        <w:t>(</w:t>
      </w:r>
      <w:r>
        <w:t>0</w:t>
      </w:r>
      <w:r>
        <w:t>;</w:t>
      </w:r>
      <w:r>
        <w:t>+</w:t>
      </w:r>
      <w:r>
        <w:t>∞</w:t>
      </w:r>
      <w:r>
        <w:t>)</w:t>
      </w:r>
      <w:r>
        <w:t>.</w:t>
      </w:r>
      <w:r>
        <w:t>fx=2x^(2)+(4)/(x),   x∈0;+∞.</w:t>
      </w:r>
      <w:r>
        <w:br/>
      </w:r>
      <w:r>
        <w:t xml:space="preserve">Ta có </w:t>
      </w:r>
      <w:r>
        <w:t>f</w:t>
      </w:r>
      <w:r>
        <w:t>′</w:t>
      </w:r>
      <w:r>
        <w:t>(</w:t>
      </w:r>
      <w:r>
        <w:t>x</w:t>
      </w:r>
      <w:r>
        <w:t>)</w:t>
      </w:r>
      <w:r>
        <w:t>=</w:t>
      </w:r>
      <w:r>
        <w:t>4</w:t>
      </w:r>
      <w:r>
        <w:t>x</w:t>
      </w:r>
      <w:r>
        <w:t>−</w:t>
      </w:r>
      <w:r>
        <w:t>4</w:t>
      </w:r>
      <w:r>
        <w:t>x</w:t>
      </w:r>
      <w:r>
        <w:t>2</w:t>
      </w:r>
      <w:r>
        <w:t>=</w:t>
      </w:r>
      <w:r>
        <w:t>4</w:t>
      </w:r>
      <w:r>
        <w:t>x</w:t>
      </w:r>
      <w:r>
        <w:t>3</w:t>
      </w:r>
      <w:r>
        <w:t>−</w:t>
      </w:r>
      <w:r>
        <w:t>4</w:t>
      </w:r>
      <w:r>
        <w:t>x</w:t>
      </w:r>
      <w:r>
        <w:t>2</w:t>
      </w:r>
      <w:r>
        <w:t>.</w:t>
      </w:r>
      <w:r>
        <w:t>f^(')x=4x−(4)/(x^(2))=(4x^(3)−4)/(x^(2)).</w:t>
      </w:r>
      <w:r>
        <w:br/>
      </w:r>
      <w:r>
        <w:t>f’(x) = 0 ⇔ 4x</w:t>
      </w:r>
      <w:r>
        <w:rPr>
          <w:vertAlign w:val="superscript"/>
        </w:rPr>
        <w:t>3</w:t>
      </w:r>
      <w:r>
        <w:t xml:space="preserve"> </w:t>
      </w:r>
      <w:r>
        <w:t>– 4 = 0 ⇔ x = 1.</w:t>
      </w:r>
      <w:r>
        <w:br/>
      </w:r>
      <w:r>
        <w:t>Bảng biến thiên của hàm số:</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3d037478f2e4f3db33ac561cc72e329.jpg"/>
                    <pic:cNvPicPr/>
                  </pic:nvPicPr>
                  <pic:blipFill>
                    <a:blip r:embed="rId11"/>
                    <a:stretch>
                      <a:fillRect/>
                    </a:stretch>
                  </pic:blipFill>
                  <pic:spPr>
                    <a:xfrm>
                      <a:off x="0" y="0"/>
                      <a:ext cx="1905000" cy="1905000"/>
                    </a:xfrm>
                    <a:prstGeom prst="rect"/>
                  </pic:spPr>
                </pic:pic>
              </a:graphicData>
            </a:graphic>
          </wp:inline>
        </w:drawing>
      </w:r>
      <w:r>
        <w:br/>
      </w:r>
      <w:r>
        <w:t>Căn cứ bảng biến thiên, ta có</w:t>
      </w:r>
      <w:r>
        <w:t xml:space="preserve"> </w:t>
      </w:r>
      <w:r>
        <w:t>min</w:t>
      </w:r>
      <w:r>
        <w:t>(</w:t>
      </w:r>
      <w:r>
        <w:t>0</w:t>
      </w:r>
      <w:r>
        <w:t>;</w:t>
      </w:r>
      <w:r>
        <w:t>+</w:t>
      </w:r>
      <w:r>
        <w:t>∞</w:t>
      </w:r>
      <w:r>
        <w:t>)</w:t>
      </w:r>
      <w:r>
        <w:t>f</w:t>
      </w:r>
      <w:r>
        <w:t>(</w:t>
      </w:r>
      <w:r>
        <w:t>x</w:t>
      </w:r>
      <w:r>
        <w:t>)</w:t>
      </w:r>
      <w:r>
        <w:t>=</w:t>
      </w:r>
      <w:r>
        <w:t>f</w:t>
      </w:r>
      <w:r>
        <w:t>(</w:t>
      </w:r>
      <w:r>
        <w:t>1</w:t>
      </w:r>
      <w:r>
        <w:t>)</w:t>
      </w:r>
      <w:r>
        <w:t>=</w:t>
      </w:r>
      <w:r>
        <w:t>6</w:t>
      </w:r>
      <w:r>
        <w:t>min0;+∞fx=f1=6</w:t>
      </w:r>
      <w:r>
        <w:t xml:space="preserve"> tại x = 1.</w:t>
      </w:r>
      <w:r>
        <w:br/>
      </w:r>
      <w:r>
        <w:t>Vậy chiều rộng của đáy hình hộp chữ nhật là 1 mét để số tôn cần sử dụng là nhỏ nhất.</w:t>
      </w:r>
      <w:r>
        <w:br/>
      </w:r>
      <w:r>
        <w:rPr>
          <w:b/>
        </w:rPr>
        <w:t>II. Vận dụng đạo hàm để giải quyết một số bài toán tối ưu trong kinh tế</w:t>
      </w:r>
      <w:r>
        <w:br/>
      </w:r>
      <w:r>
        <w:rPr>
          <w:b/>
        </w:rPr>
        <w:t>Luyện tập - vận dụng 2 trang 34 Chuyên đề Toán 12</w:t>
      </w:r>
      <w:r>
        <w:t>:</w:t>
      </w:r>
      <w:r>
        <w:t xml:space="preserve"> </w:t>
      </w:r>
      <w:r>
        <w:t>Một công ty có 50 căn phòng cho thuê. Biết rằng nếu công ty cho thuê mỗi căn phòng với giá 2 triệu đồng/1 tháng thì mọi căn phòng đều có người thuê, nhưng cứ mỗi lần tăng giá cho thuê mỗi căn phòng 100 000 đồng/1 tháng thì có thêm hai căn phòng bị bỏ trống. Công ty phải cho thuê mỗi căn phòng với giá là bao nhiêu để tổng số tiền thu được là lớn nhất?</w:t>
      </w:r>
      <w:r>
        <w:br/>
      </w:r>
      <w:r>
        <w:rPr>
          <w:b/>
        </w:rPr>
        <w:t>Lời giải:</w:t>
      </w:r>
      <w:r>
        <w:br/>
      </w:r>
      <w:r>
        <w:t>Đổi 100 000 đồng = 0,1 triệu đồng.</w:t>
      </w:r>
      <w:r>
        <w:br/>
      </w:r>
      <w:r>
        <w:t>Gọi x là số lần tăng giá phòng (x ∈ ℕ*).</w:t>
      </w:r>
      <w:r>
        <w:br/>
      </w:r>
      <w:r>
        <w:t>Số tiền tăng giá trong 1 tháng cho mỗi phòng là: 0,1x (triệu đồng).</w:t>
      </w:r>
      <w:r>
        <w:br/>
      </w:r>
      <w:r>
        <w:t>Khi đó, giá cho thuê của mỗi căn phòng trong 1 tháng là: 2 + 0,1x (triệu đồng) và số phòng cho thuê được là: 50 – 2x.</w:t>
      </w:r>
      <w:r>
        <w:br/>
      </w:r>
      <w:r>
        <w:t>Tổng số tiền thu được là: (2 + 0,1x)(50 – 2x) = 100 + x – 0,2x</w:t>
      </w:r>
      <w:r>
        <w:rPr>
          <w:vertAlign w:val="superscript"/>
        </w:rPr>
        <w:t>2</w:t>
      </w:r>
      <w:r>
        <w:t xml:space="preserve"> </w:t>
      </w:r>
      <w:r>
        <w:t>(triệu đồng).</w:t>
      </w:r>
      <w:r>
        <w:br/>
      </w:r>
      <w:r>
        <w:t>Xét hàm số f(x) = 100 + x – 0,2x</w:t>
      </w:r>
      <w:r>
        <w:rPr>
          <w:vertAlign w:val="superscript"/>
        </w:rPr>
        <w:t>2</w:t>
      </w:r>
      <w:r>
        <w:t>, với 1 ≤ x ≤ 25.</w:t>
      </w:r>
      <w:r>
        <w:br/>
      </w:r>
      <w:r>
        <w:t>Ta có: f’(x) = 1 – 0,4x.</w:t>
      </w:r>
      <w:r>
        <w:br/>
      </w:r>
      <w:r>
        <w:t xml:space="preserve">           f’(x) = 0 ⇔ x = 2,5.</w:t>
      </w:r>
      <w:r>
        <w:br/>
      </w:r>
      <w:r>
        <w:t>Bảng biến thiên của hàm số:</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cb4f1f627734d26a985dadac928dc46.jpg"/>
                    <pic:cNvPicPr/>
                  </pic:nvPicPr>
                  <pic:blipFill>
                    <a:blip r:embed="rId12"/>
                    <a:stretch>
                      <a:fillRect/>
                    </a:stretch>
                  </pic:blipFill>
                  <pic:spPr>
                    <a:xfrm>
                      <a:off x="0" y="0"/>
                      <a:ext cx="1905000" cy="1905000"/>
                    </a:xfrm>
                    <a:prstGeom prst="rect"/>
                  </pic:spPr>
                </pic:pic>
              </a:graphicData>
            </a:graphic>
          </wp:inline>
        </w:drawing>
      </w:r>
      <w:r>
        <w:br/>
      </w:r>
      <w:r>
        <w:t>Căn cứ bảng biến thiên, ta có</w:t>
      </w:r>
      <w:r>
        <w:t xml:space="preserve"> </w:t>
      </w:r>
      <w:r>
        <w:t>max</w:t>
      </w:r>
      <w:r>
        <w:t>[</w:t>
      </w:r>
      <w:r>
        <w:t>1</w:t>
      </w:r>
      <w:r>
        <w:t>;</w:t>
      </w:r>
      <w:r>
        <w:t>25</w:t>
      </w:r>
      <w:r>
        <w:t>]</w:t>
      </w:r>
      <w:r>
        <w:t>f</w:t>
      </w:r>
      <w:r>
        <w:t>(</w:t>
      </w:r>
      <w:r>
        <w:t>x</w:t>
      </w:r>
      <w:r>
        <w:t>)</w:t>
      </w:r>
      <w:r>
        <w:t>=</w:t>
      </w:r>
      <w:r>
        <w:t>f</w:t>
      </w:r>
      <w:r>
        <w:t>(</w:t>
      </w:r>
      <w:r>
        <w:t>2</w:t>
      </w:r>
      <w:r>
        <w:t>,</w:t>
      </w:r>
      <w:r>
        <w:t>5</w:t>
      </w:r>
      <w:r>
        <w:t>)</w:t>
      </w:r>
      <w:r>
        <w:t>=</w:t>
      </w:r>
      <w:r>
        <w:t>101</w:t>
      </w:r>
      <w:r>
        <w:t>,</w:t>
      </w:r>
      <w:r>
        <w:t>25</w:t>
      </w:r>
      <w:r>
        <w:t>max1;25fx=f2,5=101,25</w:t>
      </w:r>
      <w:r>
        <w:t xml:space="preserve"> tại x = 2,5.</w:t>
      </w:r>
      <w:r>
        <w:br/>
      </w:r>
      <w:r>
        <w:t>Vậy công ty phải cho thuê mỗi căn phòng với giá là 2 + 0,1.2,5 = 2,25 triệu đồng để tổng số tiền thu được là lớn nhất.</w:t>
      </w:r>
      <w:r>
        <w:br/>
      </w:r>
      <w:r>
        <w:rPr>
          <w:b/>
        </w:rPr>
        <w:t>Bài tập</w:t>
      </w:r>
      <w:r>
        <w:br/>
      </w:r>
      <w:r>
        <w:rPr>
          <w:b/>
        </w:rPr>
        <w:t>Bài 1 trang 35 Chuyên đề Toán 12</w:t>
      </w:r>
      <w:r>
        <w:t>:</w:t>
      </w:r>
      <w:r>
        <w:t xml:space="preserve"> </w:t>
      </w:r>
      <w:r>
        <w:t>Bạn Hà có một tấm bìa hình vuông cạnh 60 cm (Hình 2). Bạn muốn làm một cái hộp đựng đồ có dạng hình hộp chữ nhật mà có thể để được vào một ngăn giá sách có dạng hình hộp chữ nhật, đáy là hình vuông cạnh bằng 37 cm, chiều cao bằng 28 cm. Bạn cắt bốn góc của tấm bìa đó bốn hình vuông bằng nhau, mỗi hình vuông có cạnh bằng x (cm), rồi gập lại thành một cái hộp không nắp (Hình 3). Tìm số nguyên dương x để làm được cái hộp đựng đồ có thể tích lớn nhất.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9fade3d25d04f0587c5e41b428f02e4.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Cạnh đáy hình vuông của chiếc hộp không nắp là: 60 – 2x (cm).</w:t>
      </w:r>
      <w:r>
        <w:br/>
      </w:r>
      <w:r>
        <w:t>Khi đó ta có: 60 – 2x &lt; 37 hay x &gt; 11,5.</w:t>
      </w:r>
      <w:r>
        <w:br/>
      </w:r>
      <w:r>
        <w:t>Chiều cao của chiếc hộp không nắp là: x (cm). Khi đó ta có x &lt; 28.</w:t>
      </w:r>
      <w:r>
        <w:br/>
      </w:r>
      <w:r>
        <w:t>Diện tích đáy của chiếc hộp không nắp là: (60 – 2x)</w:t>
      </w:r>
      <w:r>
        <w:rPr>
          <w:vertAlign w:val="superscript"/>
        </w:rPr>
        <w:t>2</w:t>
      </w:r>
      <w:r>
        <w:t xml:space="preserve"> </w:t>
      </w:r>
      <w:r>
        <w:t>(cm</w:t>
      </w:r>
      <w:r>
        <w:rPr>
          <w:vertAlign w:val="superscript"/>
        </w:rPr>
        <w:t>2</w:t>
      </w:r>
      <w:r>
        <w:t>).</w:t>
      </w:r>
      <w:r>
        <w:br/>
      </w:r>
      <w:r>
        <w:t>Thể tích của chiếc hộp không nắp là:</w:t>
      </w:r>
      <w:r>
        <w:br/>
      </w:r>
      <w:r>
        <w:t>x.(60 – x)</w:t>
      </w:r>
      <w:r>
        <w:rPr>
          <w:vertAlign w:val="superscript"/>
        </w:rPr>
        <w:t>2</w:t>
      </w:r>
      <w:r>
        <w:t xml:space="preserve"> </w:t>
      </w:r>
      <w:r>
        <w:t>= x(3 600 – 240x + 4x</w:t>
      </w:r>
      <w:r>
        <w:rPr>
          <w:vertAlign w:val="superscript"/>
        </w:rPr>
        <w:t>2</w:t>
      </w:r>
      <w:r>
        <w:t>) = 3 600x – 240x</w:t>
      </w:r>
      <w:r>
        <w:rPr>
          <w:vertAlign w:val="superscript"/>
        </w:rPr>
        <w:t>2</w:t>
      </w:r>
      <w:r>
        <w:t xml:space="preserve"> </w:t>
      </w:r>
      <w:r>
        <w:t>+ 4x</w:t>
      </w:r>
      <w:r>
        <w:rPr>
          <w:vertAlign w:val="superscript"/>
        </w:rPr>
        <w:t>3</w:t>
      </w:r>
      <w:r>
        <w:t xml:space="preserve"> </w:t>
      </w:r>
      <w:r>
        <w:t>(cm</w:t>
      </w:r>
      <w:r>
        <w:rPr>
          <w:vertAlign w:val="superscript"/>
        </w:rPr>
        <w:t>3</w:t>
      </w:r>
      <w:r>
        <w:t>).</w:t>
      </w:r>
      <w:r>
        <w:br/>
      </w:r>
      <w:r>
        <w:t>Xét hàm số f(x) = 3 600x – 240x</w:t>
      </w:r>
      <w:r>
        <w:rPr>
          <w:vertAlign w:val="superscript"/>
        </w:rPr>
        <w:t>2</w:t>
      </w:r>
      <w:r>
        <w:t xml:space="preserve"> </w:t>
      </w:r>
      <w:r>
        <w:t>+ 4x</w:t>
      </w:r>
      <w:r>
        <w:rPr>
          <w:vertAlign w:val="superscript"/>
        </w:rPr>
        <w:t>3</w:t>
      </w:r>
      <w:r>
        <w:t xml:space="preserve"> </w:t>
      </w:r>
      <w:r>
        <w:t>với 11,5 &lt; x &lt; 28.</w:t>
      </w:r>
      <w:r>
        <w:br/>
      </w:r>
      <w:r>
        <w:t>Ta có f’(x) = 3 600 – 480x + 12x</w:t>
      </w:r>
      <w:r>
        <w:rPr>
          <w:vertAlign w:val="superscript"/>
        </w:rPr>
        <w:t>2</w:t>
      </w:r>
      <w:r>
        <w:t>.</w:t>
      </w:r>
      <w:r>
        <w:br/>
      </w:r>
      <w:r>
        <w:t>Do đó f’(x) = 0 ⇔ x = 10 (thỏa mãn) hoặc x = 30 (không thỏa mãn).</w:t>
      </w:r>
      <w:r>
        <w:br/>
      </w:r>
      <w:r>
        <w:t>Bảng biến thiên của hàm số:</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3196b74fa0f4591b857e8c26471bd9f.jpg"/>
                    <pic:cNvPicPr/>
                  </pic:nvPicPr>
                  <pic:blipFill>
                    <a:blip r:embed="rId14"/>
                    <a:stretch>
                      <a:fillRect/>
                    </a:stretch>
                  </pic:blipFill>
                  <pic:spPr>
                    <a:xfrm>
                      <a:off x="0" y="0"/>
                      <a:ext cx="1905000" cy="1905000"/>
                    </a:xfrm>
                    <a:prstGeom prst="rect"/>
                  </pic:spPr>
                </pic:pic>
              </a:graphicData>
            </a:graphic>
          </wp:inline>
        </w:drawing>
      </w:r>
      <w:r>
        <w:br/>
      </w:r>
      <w:r>
        <w:t>Căn cứ bảng biến thiên, ta có</w:t>
      </w:r>
      <w:r>
        <w:t xml:space="preserve"> </w:t>
      </w:r>
      <w:r>
        <w:t>max</w:t>
      </w:r>
      <w:r>
        <w:t>(</w:t>
      </w:r>
      <w:r>
        <w:t>11</w:t>
      </w:r>
      <w:r>
        <w:t>,</w:t>
      </w:r>
      <w:r>
        <w:t>5</w:t>
      </w:r>
      <w:r>
        <w:t>;</w:t>
      </w:r>
      <w:r>
        <w:t>28</w:t>
      </w:r>
      <w:r>
        <w:t>)</w:t>
      </w:r>
      <w:r>
        <w:t>f</w:t>
      </w:r>
      <w:r>
        <w:t>(</w:t>
      </w:r>
      <w:r>
        <w:t>x</w:t>
      </w:r>
      <w:r>
        <w:t>)</w:t>
      </w:r>
      <w:r>
        <w:t>=</w:t>
      </w:r>
      <w:r>
        <w:t>f</w:t>
      </w:r>
      <w:r>
        <w:t>(</w:t>
      </w:r>
      <w:r>
        <w:t>10</w:t>
      </w:r>
      <w:r>
        <w:t>)</w:t>
      </w:r>
      <w:r>
        <w:t>=</w:t>
      </w:r>
      <w:r>
        <w:t>16</w:t>
      </w:r>
      <w:r>
        <w:t>000</w:t>
      </w:r>
      <w:r>
        <w:t>max11,5;28fx=f10=16  000</w:t>
      </w:r>
      <w:r>
        <w:t xml:space="preserve"> tại x = 10 (thỏa mãn điều kiện x là số nguyên dương).</w:t>
      </w:r>
      <w:r>
        <w:br/>
      </w:r>
      <w:r>
        <w:t>Vậy để làm được cái hộp đựng đồ có thể tích lớn nhất thì x = 10.</w:t>
      </w:r>
      <w:r>
        <w:br/>
      </w:r>
      <w:r>
        <w:rPr>
          <w:b/>
        </w:rPr>
        <w:t>Bài 2 trang 35 Chuyên đề Toán 12</w:t>
      </w:r>
      <w:r>
        <w:t>:</w:t>
      </w:r>
      <w:r>
        <w:t xml:space="preserve"> </w:t>
      </w:r>
      <w:r>
        <w:t>Hình 4 minh hoạ một màn hình BC có chiều cao 1,4 m được đặt thẳng đứng và mép dưới của màn hình cách mặt đất một khoảng BA = 1,8 m. Một chiếc đèn quan sát màn hình được đặt ở vị trí O trên mặt đất. Hãy tính khoảng cách AO sao cho góc quan sát BOC là lớn nhất.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1e615963f3a4017bf3a8c90b044e6e5.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rPr>
          <w:b/>
        </w:rPr>
        <w:t>Cách 1</w:t>
      </w:r>
      <w:r>
        <w:rPr>
          <w:b/>
        </w:rPr>
        <w:t xml:space="preserve">. </w:t>
      </w:r>
      <w:r>
        <w:t>Để góc quan sát BOC là lớn nhất thì</w:t>
      </w:r>
      <w:r>
        <w:t xml:space="preserve"> </w:t>
      </w:r>
      <w:r>
        <w:t>cos</w:t>
      </w:r>
      <w:r>
        <w:t>ˆ</w:t>
      </w:r>
      <w:r>
        <w:t>B</w:t>
      </w:r>
      <w:r>
        <w:t>O</w:t>
      </w:r>
      <w:r>
        <w:t>C</w:t>
      </w:r>
      <w:r>
        <w:t>cosBOC^</w:t>
      </w:r>
      <w:r>
        <w:t xml:space="preserve"> là nhỏ nhất.</w:t>
      </w:r>
      <w:r>
        <w:br/>
      </w:r>
      <w:r>
        <w:t>Giả sử AO = x (m) (x &gt; 0).</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36afe9902374fce81458a0e17358b25.jpg"/>
                    <pic:cNvPicPr/>
                  </pic:nvPicPr>
                  <pic:blipFill>
                    <a:blip r:embed="rId16"/>
                    <a:stretch>
                      <a:fillRect/>
                    </a:stretch>
                  </pic:blipFill>
                  <pic:spPr>
                    <a:xfrm>
                      <a:off x="0" y="0"/>
                      <a:ext cx="1905000" cy="1905000"/>
                    </a:xfrm>
                    <a:prstGeom prst="rect"/>
                  </pic:spPr>
                </pic:pic>
              </a:graphicData>
            </a:graphic>
          </wp:inline>
        </w:drawing>
      </w:r>
      <w:r>
        <w:br/>
      </w:r>
      <w:r>
        <w:t>Do đó f’(x) = 0 ⇔ 1,96x</w:t>
      </w:r>
      <w:r>
        <w:rPr>
          <w:vertAlign w:val="superscript"/>
        </w:rPr>
        <w:t>3</w:t>
      </w:r>
      <w:r>
        <w:t xml:space="preserve"> </w:t>
      </w:r>
      <w:r>
        <w:t>– 11,2896x = 0 ⇔ x = 2,4 (vì x &gt; 0).</w:t>
      </w:r>
      <w:r>
        <w:br/>
      </w:r>
      <w:r>
        <w:t>Bảng biến thiên của hàm số:</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7b2f686d6644ac8abbbaeb0a7976aba.jpg"/>
                    <pic:cNvPicPr/>
                  </pic:nvPicPr>
                  <pic:blipFill>
                    <a:blip r:embed="rId17"/>
                    <a:stretch>
                      <a:fillRect/>
                    </a:stretch>
                  </pic:blipFill>
                  <pic:spPr>
                    <a:xfrm>
                      <a:off x="0" y="0"/>
                      <a:ext cx="1905000" cy="1905000"/>
                    </a:xfrm>
                    <a:prstGeom prst="rect"/>
                  </pic:spPr>
                </pic:pic>
              </a:graphicData>
            </a:graphic>
          </wp:inline>
        </w:drawing>
      </w:r>
      <w:r>
        <w:br/>
      </w:r>
      <w:r>
        <w:t>Căn cứ bảng biến thiên, ta có</w:t>
      </w:r>
      <w:r>
        <w:t xml:space="preserve"> </w:t>
      </w:r>
      <w:r>
        <w:t>min</w:t>
      </w:r>
      <w:r>
        <w:t>(</w:t>
      </w:r>
      <w:r>
        <w:t>0</w:t>
      </w:r>
      <w:r>
        <w:t>;</w:t>
      </w:r>
      <w:r>
        <w:t>+</w:t>
      </w:r>
      <w:r>
        <w:t>∞</w:t>
      </w:r>
      <w:r>
        <w:t>)</w:t>
      </w:r>
      <w:r>
        <w:t>f</w:t>
      </w:r>
      <w:r>
        <w:t>(</w:t>
      </w:r>
      <w:r>
        <w:t>x</w:t>
      </w:r>
      <w:r>
        <w:t>)</w:t>
      </w:r>
      <w:r>
        <w:t>=</w:t>
      </w:r>
      <w:r>
        <w:t>f</w:t>
      </w:r>
      <w:r>
        <w:t>(</w:t>
      </w:r>
      <w:r>
        <w:t>2</w:t>
      </w:r>
      <w:r>
        <w:t>,</w:t>
      </w:r>
      <w:r>
        <w:t>4</w:t>
      </w:r>
      <w:r>
        <w:t>)</w:t>
      </w:r>
      <w:r>
        <w:t>=</w:t>
      </w:r>
      <w:r>
        <w:t>0</w:t>
      </w:r>
      <w:r>
        <w:t>,</w:t>
      </w:r>
      <w:r>
        <w:t>96</w:t>
      </w:r>
      <w:r>
        <w:t>min0;+∞fx=f2,4=0,96</w:t>
      </w:r>
      <w:r>
        <w:t xml:space="preserve"> tại x = 2,4.</w:t>
      </w:r>
      <w:r>
        <w:br/>
      </w:r>
      <w:r>
        <w:t>Vậy để góc quan sát BOC là lớn nhất thì khoảng cách AO là 2,4 mét.</w:t>
      </w:r>
      <w:r>
        <w:br/>
      </w:r>
      <w:r>
        <w:rPr>
          <w:b/>
        </w:rPr>
        <w:t>Cách 2</w:t>
      </w:r>
      <w:r>
        <w:rPr>
          <w:b/>
        </w:rPr>
        <w:t xml:space="preserve">. </w:t>
      </w:r>
      <w:r>
        <w:t>Để góc quan sát BOC là lớn nhất thì</w:t>
      </w:r>
      <w:r>
        <w:t xml:space="preserve"> </w:t>
      </w:r>
      <w:r>
        <w:t>tan</w:t>
      </w:r>
      <w:r>
        <w:t>ˆ</w:t>
      </w:r>
      <w:r>
        <w:t>B</w:t>
      </w:r>
      <w:r>
        <w:t>O</w:t>
      </w:r>
      <w:r>
        <w:t>C</w:t>
      </w:r>
      <w:r>
        <w:t>tanBOC^</w:t>
      </w:r>
      <w:r>
        <w:t xml:space="preserve"> là lớn nhất.</w:t>
      </w:r>
      <w:r>
        <w:br/>
      </w:r>
      <w:r>
        <w:t>Giả sử AO = x (m) (x &gt; 0).</w:t>
      </w:r>
      <w:r>
        <w:br/>
      </w:r>
      <w:r>
        <w:t xml:space="preserve">Ta có </w:t>
      </w:r>
      <w:r>
        <w:t>tan</w:t>
      </w:r>
      <w:r>
        <w:t>ˆ</w:t>
      </w:r>
      <w:r>
        <w:t>B</w:t>
      </w:r>
      <w:r>
        <w:t>O</w:t>
      </w:r>
      <w:r>
        <w:t>C</w:t>
      </w:r>
      <w:r>
        <w:t>=</w:t>
      </w:r>
      <w:r>
        <w:t>tan</w:t>
      </w:r>
      <w:r>
        <w:t>(</w:t>
      </w:r>
      <w:r>
        <w:t>ˆ</w:t>
      </w:r>
      <w:r>
        <w:t>A</w:t>
      </w:r>
      <w:r>
        <w:t>O</w:t>
      </w:r>
      <w:r>
        <w:t>C</w:t>
      </w:r>
      <w:r>
        <w:t>−</w:t>
      </w:r>
      <w:r>
        <w:t>ˆ</w:t>
      </w:r>
      <w:r>
        <w:t>A</w:t>
      </w:r>
      <w:r>
        <w:t>O</w:t>
      </w:r>
      <w:r>
        <w:t>B</w:t>
      </w:r>
      <w:r>
        <w:t>)</w:t>
      </w:r>
      <w:r>
        <w:t>=</w:t>
      </w:r>
      <w:r>
        <w:t>tan</w:t>
      </w:r>
      <w:r>
        <w:t>ˆ</w:t>
      </w:r>
      <w:r>
        <w:t>A</w:t>
      </w:r>
      <w:r>
        <w:t>O</w:t>
      </w:r>
      <w:r>
        <w:t>C</w:t>
      </w:r>
      <w:r>
        <w:t>−</w:t>
      </w:r>
      <w:r>
        <w:t>tan</w:t>
      </w:r>
      <w:r>
        <w:t>ˆ</w:t>
      </w:r>
      <w:r>
        <w:t>A</w:t>
      </w:r>
      <w:r>
        <w:t>O</w:t>
      </w:r>
      <w:r>
        <w:t>B</w:t>
      </w:r>
      <w:r>
        <w:t>1</w:t>
      </w:r>
      <w:r>
        <w:t>+</w:t>
      </w:r>
      <w:r>
        <w:t>tan</w:t>
      </w:r>
      <w:r>
        <w:t>ˆ</w:t>
      </w:r>
      <w:r>
        <w:t>A</w:t>
      </w:r>
      <w:r>
        <w:t>O</w:t>
      </w:r>
      <w:r>
        <w:t>C</w:t>
      </w:r>
      <w:r>
        <w:t>⋅</w:t>
      </w:r>
      <w:r>
        <w:t>tan</w:t>
      </w:r>
      <w:r>
        <w:t>ˆ</w:t>
      </w:r>
      <w:r>
        <w:t>A</w:t>
      </w:r>
      <w:r>
        <w:t>O</w:t>
      </w:r>
      <w:r>
        <w:t>B</w:t>
      </w:r>
      <w:r>
        <w:t>tanBOC^=tanAOC^−AOB^=(tanAOC^−tanAOB^)/(1+tanAOC^⋅tanAOB^)</w:t>
      </w:r>
      <w:r>
        <w:br/>
      </w:r>
      <w:r>
        <w:t xml:space="preserve"> </w:t>
      </w:r>
      <w:r>
        <w:t>=</w:t>
      </w:r>
      <w:r>
        <w:t>A</w:t>
      </w:r>
      <w:r>
        <w:t>C</w:t>
      </w:r>
      <w:r>
        <w:t>A</w:t>
      </w:r>
      <w:r>
        <w:t>O</w:t>
      </w:r>
      <w:r>
        <w:t>−</w:t>
      </w:r>
      <w:r>
        <w:t>A</w:t>
      </w:r>
      <w:r>
        <w:t>B</w:t>
      </w:r>
      <w:r>
        <w:t>A</w:t>
      </w:r>
      <w:r>
        <w:t>O</w:t>
      </w:r>
      <w:r>
        <w:t>1</w:t>
      </w:r>
      <w:r>
        <w:t>+</w:t>
      </w:r>
      <w:r>
        <w:t>A</w:t>
      </w:r>
      <w:r>
        <w:t>C</w:t>
      </w:r>
      <w:r>
        <w:t>A</w:t>
      </w:r>
      <w:r>
        <w:t>O</w:t>
      </w:r>
      <w:r>
        <w:t>⋅</w:t>
      </w:r>
      <w:r>
        <w:t>A</w:t>
      </w:r>
      <w:r>
        <w:t>B</w:t>
      </w:r>
      <w:r>
        <w:t>A</w:t>
      </w:r>
      <w:r>
        <w:t>O</w:t>
      </w:r>
      <w:r>
        <w:t>=</w:t>
      </w:r>
      <w:r>
        <w:t>1</w:t>
      </w:r>
      <w:r>
        <w:t>,</w:t>
      </w:r>
      <w:r>
        <w:t>4</w:t>
      </w:r>
      <w:r>
        <w:t>x</w:t>
      </w:r>
      <w:r>
        <w:t>1</w:t>
      </w:r>
      <w:r>
        <w:t>+</w:t>
      </w:r>
      <w:r>
        <w:t>1</w:t>
      </w:r>
      <w:r>
        <w:t>,</w:t>
      </w:r>
      <w:r>
        <w:t>8</w:t>
      </w:r>
      <w:r>
        <w:t>+</w:t>
      </w:r>
      <w:r>
        <w:t>1</w:t>
      </w:r>
      <w:r>
        <w:t>,</w:t>
      </w:r>
      <w:r>
        <w:t>4</w:t>
      </w:r>
      <w:r>
        <w:t>x</w:t>
      </w:r>
      <w:r>
        <w:t>⋅</w:t>
      </w:r>
      <w:r>
        <w:t>1</w:t>
      </w:r>
      <w:r>
        <w:t>,</w:t>
      </w:r>
      <w:r>
        <w:t>8</w:t>
      </w:r>
      <w:r>
        <w:t>x</w:t>
      </w:r>
      <w:r>
        <w:t>=</w:t>
      </w:r>
      <w:r>
        <w:t>1</w:t>
      </w:r>
      <w:r>
        <w:t>,</w:t>
      </w:r>
      <w:r>
        <w:t>4</w:t>
      </w:r>
      <w:r>
        <w:t>x</w:t>
      </w:r>
      <w:r>
        <w:t>x</w:t>
      </w:r>
      <w:r>
        <w:t>2</w:t>
      </w:r>
      <w:r>
        <w:t>+</w:t>
      </w:r>
      <w:r>
        <w:t>5</w:t>
      </w:r>
      <w:r>
        <w:t>,</w:t>
      </w:r>
      <w:r>
        <w:t>76</w:t>
      </w:r>
      <w:r>
        <w:t>.</w:t>
      </w:r>
      <w:r>
        <w:t>=((AC)/(AO)−(AB)/(AO))/(1+(AC)/(AO)⋅(AB)/(AO))=((1,4)/(x))/(1+(1,8+1,4)/(x)⋅(1,8)/(x))=(1,4x)/(x^(2)+5,76).</w:t>
      </w:r>
      <w:r>
        <w:br/>
      </w:r>
      <w:r>
        <w:t xml:space="preserve">Xét hàm số </w:t>
      </w:r>
      <w:r>
        <w:t>f</w:t>
      </w:r>
      <w:r>
        <w:t>(</w:t>
      </w:r>
      <w:r>
        <w:t>x</w:t>
      </w:r>
      <w:r>
        <w:t>)</w:t>
      </w:r>
      <w:r>
        <w:t>=</w:t>
      </w:r>
      <w:r>
        <w:t>1</w:t>
      </w:r>
      <w:r>
        <w:t>,</w:t>
      </w:r>
      <w:r>
        <w:t>4</w:t>
      </w:r>
      <w:r>
        <w:t>x</w:t>
      </w:r>
      <w:r>
        <w:t>x</w:t>
      </w:r>
      <w:r>
        <w:t>2</w:t>
      </w:r>
      <w:r>
        <w:t>+</w:t>
      </w:r>
      <w:r>
        <w:t>5</w:t>
      </w:r>
      <w:r>
        <w:t>,</w:t>
      </w:r>
      <w:r>
        <w:t>76</w:t>
      </w:r>
      <w:r>
        <w:t>,</w:t>
      </w:r>
      <w:r>
        <w:t>x</w:t>
      </w:r>
      <w:r>
        <w:t>∈</w:t>
      </w:r>
      <w:r>
        <w:t>(</w:t>
      </w:r>
      <w:r>
        <w:t>0</w:t>
      </w:r>
      <w:r>
        <w:t>;</w:t>
      </w:r>
      <w:r>
        <w:t>+</w:t>
      </w:r>
      <w:r>
        <w:t>∞</w:t>
      </w:r>
      <w:r>
        <w:t>)</w:t>
      </w:r>
      <w:r>
        <w:t>.</w:t>
      </w:r>
      <w:r>
        <w:t>fx=(1,4x)/(x^(2)+5,76),  x∈0;+∞.</w:t>
      </w:r>
      <w:r>
        <w:br/>
      </w:r>
      <w:r>
        <w:t xml:space="preserve">Ta có: </w:t>
      </w:r>
      <w:r>
        <w:t>f</w:t>
      </w:r>
      <w:r>
        <w:t>′</w:t>
      </w:r>
      <w:r>
        <w:t>(</w:t>
      </w:r>
      <w:r>
        <w:t>x</w:t>
      </w:r>
      <w:r>
        <w:t>)</w:t>
      </w:r>
      <w:r>
        <w:t>=</w:t>
      </w:r>
      <w:r>
        <w:t>1</w:t>
      </w:r>
      <w:r>
        <w:t>,</w:t>
      </w:r>
      <w:r>
        <w:t>4</w:t>
      </w:r>
      <w:r>
        <w:t>⋅</w:t>
      </w:r>
      <w:r>
        <w:t>(</w:t>
      </w:r>
      <w:r>
        <w:t>x</w:t>
      </w:r>
      <w:r>
        <w:t>2</w:t>
      </w:r>
      <w:r>
        <w:t>+</w:t>
      </w:r>
      <w:r>
        <w:t>5</w:t>
      </w:r>
      <w:r>
        <w:t>,</w:t>
      </w:r>
      <w:r>
        <w:t>76</w:t>
      </w:r>
      <w:r>
        <w:t>)</w:t>
      </w:r>
      <w:r>
        <w:t>−</w:t>
      </w:r>
      <w:r>
        <w:t>1</w:t>
      </w:r>
      <w:r>
        <w:t>,</w:t>
      </w:r>
      <w:r>
        <w:t>4</w:t>
      </w:r>
      <w:r>
        <w:t>x</w:t>
      </w:r>
      <w:r>
        <w:t>⋅</w:t>
      </w:r>
      <w:r>
        <w:t>2</w:t>
      </w:r>
      <w:r>
        <w:t>x</w:t>
      </w:r>
      <w:r>
        <w:t>(</w:t>
      </w:r>
      <w:r>
        <w:t>x</w:t>
      </w:r>
      <w:r>
        <w:t>2</w:t>
      </w:r>
      <w:r>
        <w:t>+</w:t>
      </w:r>
      <w:r>
        <w:t>5</w:t>
      </w:r>
      <w:r>
        <w:t>,</w:t>
      </w:r>
      <w:r>
        <w:t>76</w:t>
      </w:r>
      <w:r>
        <w:t>)</w:t>
      </w:r>
      <w:r>
        <w:t>2</w:t>
      </w:r>
      <w:r>
        <w:t>=</w:t>
      </w:r>
      <w:r>
        <w:t>−</w:t>
      </w:r>
      <w:r>
        <w:t>1</w:t>
      </w:r>
      <w:r>
        <w:t>,</w:t>
      </w:r>
      <w:r>
        <w:t>4</w:t>
      </w:r>
      <w:r>
        <w:t>x</w:t>
      </w:r>
      <w:r>
        <w:t>2</w:t>
      </w:r>
      <w:r>
        <w:t>+</w:t>
      </w:r>
      <w:r>
        <w:t>8</w:t>
      </w:r>
      <w:r>
        <w:t>,</w:t>
      </w:r>
      <w:r>
        <w:t>064</w:t>
      </w:r>
      <w:r>
        <w:t>(</w:t>
      </w:r>
      <w:r>
        <w:t>x</w:t>
      </w:r>
      <w:r>
        <w:t>2</w:t>
      </w:r>
      <w:r>
        <w:t>+</w:t>
      </w:r>
      <w:r>
        <w:t>5</w:t>
      </w:r>
      <w:r>
        <w:t>,</w:t>
      </w:r>
      <w:r>
        <w:t>76</w:t>
      </w:r>
      <w:r>
        <w:t>)</w:t>
      </w:r>
      <w:r>
        <w:t>2</w:t>
      </w:r>
      <w:r>
        <w:t>.</w:t>
      </w:r>
      <w:r>
        <w:t>f^(')x=(1,4⋅x^(2)+5,76−1,4x⋅2x)/(x^(2)+5,76^(2))=(−1,4x^(2)+8,064)/(x^(2)+5,76^(2)).</w:t>
      </w:r>
      <w:r>
        <w:br/>
      </w:r>
      <w:r>
        <w:t>Do đó f’(x) = 0 ⇔ x = 2,4 (do x &gt; 0).</w:t>
      </w:r>
      <w:r>
        <w:br/>
      </w:r>
      <w:r>
        <w:t>Bảng biến thiên của hàm số:</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9849325c1c754b9cb66e0f7e6441caac.jpg"/>
                    <pic:cNvPicPr/>
                  </pic:nvPicPr>
                  <pic:blipFill>
                    <a:blip r:embed="rId18"/>
                    <a:stretch>
                      <a:fillRect/>
                    </a:stretch>
                  </pic:blipFill>
                  <pic:spPr>
                    <a:xfrm>
                      <a:off x="0" y="0"/>
                      <a:ext cx="1905000" cy="1905000"/>
                    </a:xfrm>
                    <a:prstGeom prst="rect"/>
                  </pic:spPr>
                </pic:pic>
              </a:graphicData>
            </a:graphic>
          </wp:inline>
        </w:drawing>
      </w:r>
      <w:r>
        <w:br/>
      </w:r>
      <w:r>
        <w:t>Căn cứ bảng biến thiên, ta có</w:t>
      </w:r>
      <w:r>
        <w:t xml:space="preserve"> </w:t>
      </w:r>
      <w:r>
        <w:t>min</w:t>
      </w:r>
      <w:r>
        <w:t>(</w:t>
      </w:r>
      <w:r>
        <w:t>0</w:t>
      </w:r>
      <w:r>
        <w:t>;</w:t>
      </w:r>
      <w:r>
        <w:t>+</w:t>
      </w:r>
      <w:r>
        <w:t>∞</w:t>
      </w:r>
      <w:r>
        <w:t>)</w:t>
      </w:r>
      <w:r>
        <w:t>f</w:t>
      </w:r>
      <w:r>
        <w:t>(</w:t>
      </w:r>
      <w:r>
        <w:t>x</w:t>
      </w:r>
      <w:r>
        <w:t>)</w:t>
      </w:r>
      <w:r>
        <w:t>=</w:t>
      </w:r>
      <w:r>
        <w:t>f</w:t>
      </w:r>
      <w:r>
        <w:t>(</w:t>
      </w:r>
      <w:r>
        <w:t>2</w:t>
      </w:r>
      <w:r>
        <w:t>,</w:t>
      </w:r>
      <w:r>
        <w:t>4</w:t>
      </w:r>
      <w:r>
        <w:t>)</w:t>
      </w:r>
      <w:r>
        <w:t>=</w:t>
      </w:r>
      <w:r>
        <w:t>7</w:t>
      </w:r>
      <w:r>
        <w:t>24</w:t>
      </w:r>
      <w:r>
        <w:t>min0;+∞fx=f2,4=(7)/(24)</w:t>
      </w:r>
      <w:r>
        <w:t xml:space="preserve"> tại x = 2,4.</w:t>
      </w:r>
      <w:r>
        <w:br/>
      </w:r>
      <w:r>
        <w:t>Vậy để góc quan sát BOC là lớn nhất thì khoảng cách AO là 2,4 mét.</w:t>
      </w:r>
      <w:r>
        <w:br/>
      </w:r>
      <w:r>
        <w:rPr>
          <w:b/>
        </w:rPr>
        <w:t>Bài 3 trang 36 Chuyên đề Toán 12</w:t>
      </w:r>
      <w:r>
        <w:t>:</w:t>
      </w:r>
      <w:r>
        <w:t xml:space="preserve"> </w:t>
      </w:r>
      <w:r>
        <w:t>Khi nuôi cá thí nghiệm trong hồ, một nhà sinh vật học thấy rằng: Nếu trên mỗi đơn vị diện tích của mặt hồ có n con cá thì trung bình mỗi con cá sau một vụ cân nặng:</w:t>
      </w:r>
      <w:r>
        <w:br/>
      </w:r>
      <w:r>
        <w:t>P(n) = 480 – 20n (gam)</w:t>
      </w:r>
      <w:r>
        <w:br/>
      </w:r>
      <w:r>
        <w:rPr>
          <w:i/>
        </w:rPr>
        <w:t>(Nguồn: Giải tích 12 – Nâng cao, NXBGD Việt Nam, 2020).</w:t>
      </w:r>
      <w:r>
        <w:br/>
      </w:r>
      <w:r>
        <w:t>Hỏi phải thả bao nhiêu cá trên một đơn vị diện tích của mặt hồ để sau một vụ thu hoạch được nhiều cá nhất?</w:t>
      </w:r>
      <w:r>
        <w:br/>
      </w:r>
      <w:r>
        <w:rPr>
          <w:b/>
        </w:rPr>
        <w:t>Lời giải:</w:t>
      </w:r>
      <w:r>
        <w:br/>
      </w:r>
      <w:r>
        <w:t>Khối lượng cá thu hoạch được sau một vụ là:</w:t>
      </w:r>
      <w:r>
        <w:br/>
      </w:r>
      <w:r>
        <w:t>n.P(n) = n.(480 – 20n) = 480n – 20n</w:t>
      </w:r>
      <w:r>
        <w:rPr>
          <w:vertAlign w:val="superscript"/>
        </w:rPr>
        <w:t>2</w:t>
      </w:r>
      <w:r>
        <w:t xml:space="preserve"> </w:t>
      </w:r>
      <w:r>
        <w:t>(gam).</w:t>
      </w:r>
      <w:r>
        <w:br/>
      </w:r>
      <w:r>
        <w:t>Xét hàm số f(n) = 480n – 20n</w:t>
      </w:r>
      <w:r>
        <w:rPr>
          <w:vertAlign w:val="superscript"/>
        </w:rPr>
        <w:t>2</w:t>
      </w:r>
      <w:r>
        <w:t xml:space="preserve"> </w:t>
      </w:r>
      <w:r>
        <w:t>với 0 &lt; n &lt; 24.</w:t>
      </w:r>
      <w:r>
        <w:br/>
      </w:r>
      <w:r>
        <w:t>Ta có: f’(n) = 480 – 40n.</w:t>
      </w:r>
      <w:r>
        <w:br/>
      </w:r>
      <w:r>
        <w:t>Do đó f’(n) = 0 ⇔ n = 12.</w:t>
      </w:r>
      <w:r>
        <w:br/>
      </w:r>
      <w:r>
        <w:t>Bảng biến thiên của hàm số:</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7ad6ca5fa32a473da7846eb5b8a56174.jpg"/>
                    <pic:cNvPicPr/>
                  </pic:nvPicPr>
                  <pic:blipFill>
                    <a:blip r:embed="rId19"/>
                    <a:stretch>
                      <a:fillRect/>
                    </a:stretch>
                  </pic:blipFill>
                  <pic:spPr>
                    <a:xfrm>
                      <a:off x="0" y="0"/>
                      <a:ext cx="1905000" cy="1905000"/>
                    </a:xfrm>
                    <a:prstGeom prst="rect"/>
                  </pic:spPr>
                </pic:pic>
              </a:graphicData>
            </a:graphic>
          </wp:inline>
        </w:drawing>
      </w:r>
      <w:r>
        <w:br/>
      </w:r>
      <w:r>
        <w:t>Căn cứ bảng biến thiên, ta có</w:t>
      </w:r>
      <w:r>
        <w:t xml:space="preserve"> </w:t>
      </w:r>
      <w:r>
        <w:t>max</w:t>
      </w:r>
      <w:r>
        <w:t>(</w:t>
      </w:r>
      <w:r>
        <w:t>0</w:t>
      </w:r>
      <w:r>
        <w:t>;</w:t>
      </w:r>
      <w:r>
        <w:t>24</w:t>
      </w:r>
      <w:r>
        <w:t>)</w:t>
      </w:r>
      <w:r>
        <w:t>f</w:t>
      </w:r>
      <w:r>
        <w:t>(</w:t>
      </w:r>
      <w:r>
        <w:t>n</w:t>
      </w:r>
      <w:r>
        <w:t>)</w:t>
      </w:r>
      <w:r>
        <w:t>=</w:t>
      </w:r>
      <w:r>
        <w:t>f</w:t>
      </w:r>
      <w:r>
        <w:t>(</w:t>
      </w:r>
      <w:r>
        <w:t>12</w:t>
      </w:r>
      <w:r>
        <w:t>)</w:t>
      </w:r>
      <w:r>
        <w:t>=</w:t>
      </w:r>
      <w:r>
        <w:t>2</w:t>
      </w:r>
      <w:r>
        <w:t>880</w:t>
      </w:r>
      <w:r>
        <w:t>max0;24fn=f12=2  880</w:t>
      </w:r>
      <w:r>
        <w:t xml:space="preserve"> tại n = 12.</w:t>
      </w:r>
      <w:r>
        <w:br/>
      </w:r>
      <w:r>
        <w:t>Vậy phải thả 12 con cá trên một đơn vị diện tích của mặt hồ để sau một vụ thu hoạch được nhiều cá nhất.</w:t>
      </w:r>
      <w:r>
        <w:br/>
      </w:r>
      <w:r>
        <w:rPr>
          <w:b/>
        </w:rPr>
        <w:t>Bài 4 trang 36 Chuyên đề Toán 12</w:t>
      </w:r>
      <w:r>
        <w:t>:</w:t>
      </w:r>
      <w:r>
        <w:t xml:space="preserve"> </w:t>
      </w:r>
      <w:r>
        <w:t>Một con cá hồi bơi ngược dòng để vượt một khoảng cách là 300 km. Vận tốc dòng nước là 6 km/h. Nếu vận tốc bơi của cá khi nước đứng yên là v (km/h) thì năng lượng tiêu hao của cá trong t giờ được cho bởi công thức</w:t>
      </w:r>
      <w:r>
        <w:br/>
      </w:r>
      <w:r>
        <w:t>E(v) = cv</w:t>
      </w:r>
      <w:r>
        <w:rPr>
          <w:vertAlign w:val="superscript"/>
        </w:rPr>
        <w:t>3</w:t>
      </w:r>
      <w:r>
        <w:t>t,</w:t>
      </w:r>
      <w:r>
        <w:br/>
      </w:r>
      <w:r>
        <w:t>trong đó c là một hằng số, E được tính bằng jun. Tìm vận tốc bơi của cá khi nước đứng yên để năng lượng tiêu hao là ít nhất</w:t>
      </w:r>
      <w:r>
        <w:t xml:space="preserve"> </w:t>
      </w:r>
      <w:r>
        <w:rPr>
          <w:i/>
        </w:rPr>
        <w:t>(Nguồn: Giải tích 12 Nâng cao, NXBGD Việt Nam, 2020).</w:t>
      </w:r>
      <w:r>
        <w:br/>
      </w:r>
      <w:r>
        <w:rPr>
          <w:b/>
        </w:rPr>
        <w:t>Lời giải:</w:t>
      </w:r>
      <w:r>
        <w:br/>
      </w:r>
      <w:r>
        <w:t>Vận tốc của con cá hồi khi bơi ngược dòng là: v – 6 (km/h).</w:t>
      </w:r>
      <w:r>
        <w:br/>
      </w:r>
      <w:r>
        <w:t>Thời gian để con cá hồi đó khi bơi ngược dòng 300 km là:</w:t>
      </w:r>
      <w:r>
        <w:t xml:space="preserve"> </w:t>
      </w:r>
      <w:r>
        <w:t>300</w:t>
      </w:r>
      <w:r>
        <w:t>v</w:t>
      </w:r>
      <w:r>
        <w:t>−</w:t>
      </w:r>
      <w:r>
        <w:t>6</w:t>
      </w:r>
      <w:r>
        <w:t>(300)/(v−6)</w:t>
      </w:r>
      <w:r>
        <w:t xml:space="preserve"> (giờ).</w:t>
      </w:r>
      <w:r>
        <w:br/>
      </w:r>
      <w:r>
        <w:t>Năng lượng tiêu hao của cá để vượt quãng đường 300 km là:</w:t>
      </w:r>
      <w:r>
        <w:br/>
      </w:r>
      <w:r>
        <w:t>E</w:t>
      </w:r>
      <w:r>
        <w:t>(</w:t>
      </w:r>
      <w:r>
        <w:t>v</w:t>
      </w:r>
      <w:r>
        <w:t>)</w:t>
      </w:r>
      <w:r>
        <w:t>=</w:t>
      </w:r>
      <w:r>
        <w:t>c</w:t>
      </w:r>
      <w:r>
        <w:t>v</w:t>
      </w:r>
      <w:r>
        <w:t>3</w:t>
      </w:r>
      <w:r>
        <w:t>⋅</w:t>
      </w:r>
      <w:r>
        <w:t>300</w:t>
      </w:r>
      <w:r>
        <w:t>v</w:t>
      </w:r>
      <w:r>
        <w:t>−</w:t>
      </w:r>
      <w:r>
        <w:t>6</w:t>
      </w:r>
      <w:r>
        <w:t>=</w:t>
      </w:r>
      <w:r>
        <w:t>300</w:t>
      </w:r>
      <w:r>
        <w:t>c</w:t>
      </w:r>
      <w:r>
        <w:t>⋅</w:t>
      </w:r>
      <w:r>
        <w:t>v</w:t>
      </w:r>
      <w:r>
        <w:t>3</w:t>
      </w:r>
      <w:r>
        <w:t>v</w:t>
      </w:r>
      <w:r>
        <w:t>−</w:t>
      </w:r>
      <w:r>
        <w:t>6</w:t>
      </w:r>
      <w:r>
        <w:t>Ev=cv^(3)⋅(300)/(v−6)=300c⋅(v^(3))/(v−6)</w:t>
      </w:r>
      <w:r>
        <w:t xml:space="preserve"> (jun).</w:t>
      </w:r>
      <w:r>
        <w:br/>
      </w:r>
      <w:r>
        <w:t xml:space="preserve">Xét hàm số </w:t>
      </w:r>
      <w:r>
        <w:t>E</w:t>
      </w:r>
      <w:r>
        <w:t>(</w:t>
      </w:r>
      <w:r>
        <w:t>v</w:t>
      </w:r>
      <w:r>
        <w:t>)</w:t>
      </w:r>
      <w:r>
        <w:t>=</w:t>
      </w:r>
      <w:r>
        <w:t>300</w:t>
      </w:r>
      <w:r>
        <w:t>c</w:t>
      </w:r>
      <w:r>
        <w:t>⋅</w:t>
      </w:r>
      <w:r>
        <w:t>v</w:t>
      </w:r>
      <w:r>
        <w:t>3</w:t>
      </w:r>
      <w:r>
        <w:t>v</w:t>
      </w:r>
      <w:r>
        <w:t>−</w:t>
      </w:r>
      <w:r>
        <w:t>6</w:t>
      </w:r>
      <w:r>
        <w:t>,</w:t>
      </w:r>
      <w:r>
        <w:t>v</w:t>
      </w:r>
      <w:r>
        <w:t>&gt;</w:t>
      </w:r>
      <w:r>
        <w:t>6.</w:t>
      </w:r>
      <w:r>
        <w:t>Ev=300c⋅(v^(3))/(v−6),  v&gt;6.</w:t>
      </w:r>
      <w:r>
        <w:br/>
      </w:r>
      <w:r>
        <w:t xml:space="preserve">Ta có </w:t>
      </w:r>
      <w:r>
        <w:t>E</w:t>
      </w:r>
      <w:r>
        <w:t>′</w:t>
      </w:r>
      <w:r>
        <w:t>(</w:t>
      </w:r>
      <w:r>
        <w:t>v</w:t>
      </w:r>
      <w:r>
        <w:t>)</w:t>
      </w:r>
      <w:r>
        <w:t>=</w:t>
      </w:r>
      <w:r>
        <w:t>300</w:t>
      </w:r>
      <w:r>
        <w:t>c</w:t>
      </w:r>
      <w:r>
        <w:t>⋅</w:t>
      </w:r>
      <w:r>
        <w:t>3</w:t>
      </w:r>
      <w:r>
        <w:t>v</w:t>
      </w:r>
      <w:r>
        <w:t>2</w:t>
      </w:r>
      <w:r>
        <w:t>(</w:t>
      </w:r>
      <w:r>
        <w:t>v</w:t>
      </w:r>
      <w:r>
        <w:t>−</w:t>
      </w:r>
      <w:r>
        <w:t>6</w:t>
      </w:r>
      <w:r>
        <w:t>)</w:t>
      </w:r>
      <w:r>
        <w:t>−</w:t>
      </w:r>
      <w:r>
        <w:t>v</w:t>
      </w:r>
      <w:r>
        <w:t>3</w:t>
      </w:r>
      <w:r>
        <w:t>(</w:t>
      </w:r>
      <w:r>
        <w:t>v</w:t>
      </w:r>
      <w:r>
        <w:t>−</w:t>
      </w:r>
      <w:r>
        <w:t>6</w:t>
      </w:r>
      <w:r>
        <w:t>)</w:t>
      </w:r>
      <w:r>
        <w:t>2</w:t>
      </w:r>
      <w:r>
        <w:t>=</w:t>
      </w:r>
      <w:r>
        <w:t>300</w:t>
      </w:r>
      <w:r>
        <w:t>c</w:t>
      </w:r>
      <w:r>
        <w:t>⋅</w:t>
      </w:r>
      <w:r>
        <w:t>2</w:t>
      </w:r>
      <w:r>
        <w:t>v</w:t>
      </w:r>
      <w:r>
        <w:t>3</w:t>
      </w:r>
      <w:r>
        <w:t>−</w:t>
      </w:r>
      <w:r>
        <w:t>18</w:t>
      </w:r>
      <w:r>
        <w:t>v</w:t>
      </w:r>
      <w:r>
        <w:t>2</w:t>
      </w:r>
      <w:r>
        <w:t>(</w:t>
      </w:r>
      <w:r>
        <w:t>v</w:t>
      </w:r>
      <w:r>
        <w:t>−</w:t>
      </w:r>
      <w:r>
        <w:t>6</w:t>
      </w:r>
      <w:r>
        <w:t>)</w:t>
      </w:r>
      <w:r>
        <w:t>2</w:t>
      </w:r>
      <w:r>
        <w:t>=</w:t>
      </w:r>
      <w:r>
        <w:t>300</w:t>
      </w:r>
      <w:r>
        <w:t>c</w:t>
      </w:r>
      <w:r>
        <w:t>⋅</w:t>
      </w:r>
      <w:r>
        <w:t>2</w:t>
      </w:r>
      <w:r>
        <w:t>v</w:t>
      </w:r>
      <w:r>
        <w:t>2</w:t>
      </w:r>
      <w:r>
        <w:t>(</w:t>
      </w:r>
      <w:r>
        <w:t>v</w:t>
      </w:r>
      <w:r>
        <w:t>−</w:t>
      </w:r>
      <w:r>
        <w:t>9</w:t>
      </w:r>
      <w:r>
        <w:t>)</w:t>
      </w:r>
      <w:r>
        <w:t>(</w:t>
      </w:r>
      <w:r>
        <w:t>v</w:t>
      </w:r>
      <w:r>
        <w:t>−</w:t>
      </w:r>
      <w:r>
        <w:t>6</w:t>
      </w:r>
      <w:r>
        <w:t>)</w:t>
      </w:r>
      <w:r>
        <w:t>2</w:t>
      </w:r>
      <w:r>
        <w:t>.</w:t>
      </w:r>
      <w:r>
        <w:t>E^(')v=300c⋅(3v^(2)v−6−v^(3))/(v−6^(2))=300c⋅(2v^(3)−18v^(2))/(v−6^(2))=300c⋅(2v^(2)v−9)/(v−6^(2)).</w:t>
      </w:r>
      <w:r>
        <w:br/>
      </w:r>
      <w:r>
        <w:t>Do đó E’(v) = 0 ⇔ v = 0 (không thỏa mãn) hoặc v = 9 (thỏa mãn do v &gt; 0).</w:t>
      </w:r>
      <w:r>
        <w:br/>
      </w:r>
      <w:r>
        <w:t>Bảng biến thiên của hàm số:</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42312e286dca43b0a59386117a953325.jpg"/>
                    <pic:cNvPicPr/>
                  </pic:nvPicPr>
                  <pic:blipFill>
                    <a:blip r:embed="rId20"/>
                    <a:stretch>
                      <a:fillRect/>
                    </a:stretch>
                  </pic:blipFill>
                  <pic:spPr>
                    <a:xfrm>
                      <a:off x="0" y="0"/>
                      <a:ext cx="1905000" cy="1905000"/>
                    </a:xfrm>
                    <a:prstGeom prst="rect"/>
                  </pic:spPr>
                </pic:pic>
              </a:graphicData>
            </a:graphic>
          </wp:inline>
        </w:drawing>
      </w:r>
      <w:r>
        <w:br/>
      </w:r>
      <w:r>
        <w:t>Căn cứ bảng biến thiên, ta có</w:t>
      </w:r>
      <w:r>
        <w:t xml:space="preserve"> </w:t>
      </w:r>
      <w:r>
        <w:t>min</w:t>
      </w:r>
      <w:r>
        <w:t>(</w:t>
      </w:r>
      <w:r>
        <w:t>6</w:t>
      </w:r>
      <w:r>
        <w:t>;</w:t>
      </w:r>
      <w:r>
        <w:t>+</w:t>
      </w:r>
      <w:r>
        <w:t>∞</w:t>
      </w:r>
      <w:r>
        <w:t>)</w:t>
      </w:r>
      <w:r>
        <w:t>E</w:t>
      </w:r>
      <w:r>
        <w:t>(</w:t>
      </w:r>
      <w:r>
        <w:t>v</w:t>
      </w:r>
      <w:r>
        <w:t>)</w:t>
      </w:r>
      <w:r>
        <w:t>=</w:t>
      </w:r>
      <w:r>
        <w:t>E</w:t>
      </w:r>
      <w:r>
        <w:t>(</w:t>
      </w:r>
      <w:r>
        <w:t>9</w:t>
      </w:r>
      <w:r>
        <w:t>)</w:t>
      </w:r>
      <w:r>
        <w:t>=</w:t>
      </w:r>
      <w:r>
        <w:t>72</w:t>
      </w:r>
      <w:r>
        <w:t>900</w:t>
      </w:r>
      <w:r>
        <w:t>min6;+∞Ev=E9=72  900</w:t>
      </w:r>
      <w:r>
        <w:t xml:space="preserve"> tại v = 9.</w:t>
      </w:r>
      <w:r>
        <w:br/>
      </w:r>
      <w:r>
        <w:t>Vậy vận tốc bơi của cá khi nước đứng yên để năng lượng tiêu hao là ít nhất là 9 km/h.</w:t>
      </w:r>
      <w:r>
        <w:br/>
      </w:r>
      <w:r>
        <w:rPr>
          <w:b/>
        </w:rPr>
        <w:t>Bài 5 trang 36 Chuyên đề Toán 12</w:t>
      </w:r>
      <w:r>
        <w:t>:</w:t>
      </w:r>
      <w:r>
        <w:t xml:space="preserve"> </w:t>
      </w:r>
      <w:r>
        <w:t>Một nhà máy sản xuất xe đạp cho thị trường châu Âu theo đơn giá 120 euro (€). Chi phí mỗi ngày của nhà máy được cho bởi hàm số</w:t>
      </w:r>
      <w:r>
        <w:br/>
      </w:r>
      <w:r>
        <w:t>K(x) = 0,02x</w:t>
      </w:r>
      <w:r>
        <w:rPr>
          <w:vertAlign w:val="superscript"/>
        </w:rPr>
        <w:t>3</w:t>
      </w:r>
      <w:r>
        <w:t xml:space="preserve"> </w:t>
      </w:r>
      <w:r>
        <w:t>– 3x</w:t>
      </w:r>
      <w:r>
        <w:rPr>
          <w:vertAlign w:val="superscript"/>
        </w:rPr>
        <w:t>2</w:t>
      </w:r>
      <w:r>
        <w:t xml:space="preserve"> </w:t>
      </w:r>
      <w:r>
        <w:t>+ 172x + 2 400,</w:t>
      </w:r>
      <w:r>
        <w:br/>
      </w:r>
      <w:r>
        <w:t>trong đó x là số lượng xe đạp sản xuất được trong ngày hôm đó. Mỗi ngày có thể sản xuất tối đa 130 xe đạp. Giả sử số xe đạp sản xuất được trong mỗi ngày đều được bán hết vào cuối ngày đó.</w:t>
      </w:r>
      <w:r>
        <w:br/>
      </w:r>
      <w:r>
        <w:t>Gọi G(x) là hàm số biểu diễn lợi nhuận hàng ngày của nhà máy (</w:t>
      </w:r>
      <w:r>
        <w:rPr>
          <w:i/>
        </w:rPr>
        <w:t>Nguồn: A. Bigalke et al., Mathematik, Grundkurs ma-1, Cornelsen 2010</w:t>
      </w:r>
      <w:r>
        <w:t>).</w:t>
      </w:r>
      <w:r>
        <w:br/>
      </w:r>
      <w:r>
        <w:t>a) Vẽ đồ thị hàm số G(x) trên đoạn [0; 130].</w:t>
      </w:r>
      <w:r>
        <w:br/>
      </w:r>
      <w:r>
        <w:t>b) Số lượng xe mỗi ngày cần sản xuất là bao nhiêu chiếc để nhà máy có lãi?</w:t>
      </w:r>
      <w:r>
        <w:br/>
      </w:r>
      <w:r>
        <w:t>c) Số lượng xe mỗi ngày cần sản xuất là bao nhiêu chiếc để nhà máy có lợi nhuận lớn nhất?</w:t>
      </w:r>
      <w:r>
        <w:br/>
      </w:r>
      <w:r>
        <w:t>d) Giả sử nhà máy quyết định tận dụng tối đa công suất sản xuất 130 xe đạp mỗi ngày. Nhà máy phải chọn đơn giá là bao nhiêu để có lãi?</w:t>
      </w:r>
      <w:r>
        <w:br/>
      </w:r>
      <w:r>
        <w:rPr>
          <w:b/>
        </w:rPr>
        <w:t>Lời giải:</w:t>
      </w:r>
      <w:r>
        <w:br/>
      </w:r>
      <w:r>
        <w:t>a) Doanh thu một ngày của nhà máy sản xuất là: P(x) = 120x (€), x ∈ [0; 130].</w:t>
      </w:r>
      <w:r>
        <w:br/>
      </w:r>
      <w:r>
        <w:t>Lợi nhuận một ngày của nhà máy là:</w:t>
      </w:r>
      <w:r>
        <w:br/>
      </w:r>
      <w:r>
        <w:t>G(x) = P(x) – K(x) = 120x – (0,02x</w:t>
      </w:r>
      <w:r>
        <w:rPr>
          <w:vertAlign w:val="superscript"/>
        </w:rPr>
        <w:t>3</w:t>
      </w:r>
      <w:r>
        <w:t xml:space="preserve"> </w:t>
      </w:r>
      <w:r>
        <w:t>– 3x</w:t>
      </w:r>
      <w:r>
        <w:rPr>
          <w:vertAlign w:val="superscript"/>
        </w:rPr>
        <w:t>2</w:t>
      </w:r>
      <w:r>
        <w:t xml:space="preserve"> </w:t>
      </w:r>
      <w:r>
        <w:t>+ 172x + 2 400)</w:t>
      </w:r>
      <w:r>
        <w:br/>
      </w:r>
      <w:r>
        <w:t xml:space="preserve">        = –0,02x</w:t>
      </w:r>
      <w:r>
        <w:rPr>
          <w:vertAlign w:val="superscript"/>
        </w:rPr>
        <w:t>3</w:t>
      </w:r>
      <w:r>
        <w:t xml:space="preserve"> </w:t>
      </w:r>
      <w:r>
        <w:t>+ 3x</w:t>
      </w:r>
      <w:r>
        <w:rPr>
          <w:vertAlign w:val="superscript"/>
        </w:rPr>
        <w:t>2</w:t>
      </w:r>
      <w:r>
        <w:t xml:space="preserve"> </w:t>
      </w:r>
      <w:r>
        <w:t>– 52x – 2 400 (€).</w:t>
      </w:r>
      <w:r>
        <w:br/>
      </w:r>
      <w:r>
        <w:t>Vẽ đồ thị hàm số G(x) trên đoạn [0; 130]:</w:t>
      </w:r>
      <w:r>
        <w:br/>
      </w:r>
      <w:r>
        <w:t>⦁ Ta có G’(x) = –0,06x</w:t>
      </w:r>
      <w:r>
        <w:rPr>
          <w:vertAlign w:val="superscript"/>
        </w:rPr>
        <w:t>2</w:t>
      </w:r>
      <w:r>
        <w:t xml:space="preserve"> </w:t>
      </w:r>
      <w:r>
        <w:t>+ 6x – 52.</w:t>
      </w:r>
      <w:r>
        <w:br/>
      </w:r>
      <w:r>
        <w:t>G’(x) = 0 ⇔ x ≈ 9,6 hoặc x ≈ 90,4.</w:t>
      </w:r>
      <w:r>
        <w:br/>
      </w:r>
      <w:r>
        <w:t>Bảng biến thiên:</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e566a7e682ad42fea7a5dc18109874c4.jpg"/>
                    <pic:cNvPicPr/>
                  </pic:nvPicPr>
                  <pic:blipFill>
                    <a:blip r:embed="rId21"/>
                    <a:stretch>
                      <a:fillRect/>
                    </a:stretch>
                  </pic:blipFill>
                  <pic:spPr>
                    <a:xfrm>
                      <a:off x="0" y="0"/>
                      <a:ext cx="1905000" cy="1905000"/>
                    </a:xfrm>
                    <a:prstGeom prst="rect"/>
                  </pic:spPr>
                </pic:pic>
              </a:graphicData>
            </a:graphic>
          </wp:inline>
        </w:drawing>
      </w:r>
      <w:r>
        <w:br/>
      </w:r>
      <w:r>
        <w:t>Hàm số nghịch biến trên [0; 9,6) và (90,4; 130]; đồng biến trên khoảng (9,6; 90,4).</w:t>
      </w:r>
      <w:r>
        <w:br/>
      </w:r>
      <w:r>
        <w:t>⦁ Trên đoạn [0; 130], đồ thị hàm số cắt trục hoành tại các điểm (50; 0) và (120; 0); đồ thị cắt trục tung tại điểm (0; –2 400).</w:t>
      </w:r>
      <w:r>
        <w:br/>
      </w:r>
      <w:r>
        <w:t>Vậy đồ thị hàm số G(x) trên đoạn [0; 130] được cho như hình dưới đây:</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6d99fb4bb0bb48b88548f4499cb69871.jpg"/>
                    <pic:cNvPicPr/>
                  </pic:nvPicPr>
                  <pic:blipFill>
                    <a:blip r:embed="rId22"/>
                    <a:stretch>
                      <a:fillRect/>
                    </a:stretch>
                  </pic:blipFill>
                  <pic:spPr>
                    <a:xfrm>
                      <a:off x="0" y="0"/>
                      <a:ext cx="1905000" cy="1905000"/>
                    </a:xfrm>
                    <a:prstGeom prst="rect"/>
                  </pic:spPr>
                </pic:pic>
              </a:graphicData>
            </a:graphic>
          </wp:inline>
        </w:drawing>
      </w:r>
      <w:r>
        <w:br/>
      </w:r>
      <w:r>
        <w:t>b) Để nhà máy có lãi thì G(x) &gt; 0.</w:t>
      </w:r>
      <w:r>
        <w:br/>
      </w:r>
      <w:r>
        <w:t>Từ đồ thị hàm số ở câu a, ta có G(x) &gt; 0 ⇔ x ∈ (50; 120).</w:t>
      </w:r>
      <w:r>
        <w:br/>
      </w:r>
      <w:r>
        <w:t>Mà số lượng xe là số tự nhiên nên x ∈ ℕ, do đó x ∈ [51; 119].</w:t>
      </w:r>
      <w:r>
        <w:br/>
      </w:r>
      <w:r>
        <w:t>Vậy mỗi ngày nhà máy cần sản xuất từ 51 đến 119 chiếc xe để có lãi.</w:t>
      </w:r>
      <w:r>
        <w:br/>
      </w:r>
      <w:r>
        <w:t>c) Từ bảng biến thiên của hàm số G(x) ở câu a, ta có G(x) đạt giá trị lớn nhất khi và chỉ khi x ≈ 90,4.</w:t>
      </w:r>
      <w:r>
        <w:br/>
      </w:r>
      <w:r>
        <w:t>Ta có G(90) = 2 640 và G(91) = 2 639,58 nên G(90) &gt; G(91).</w:t>
      </w:r>
      <w:r>
        <w:br/>
      </w:r>
      <w:r>
        <w:t>Vậy để nhà máy có lợi nhuận lớn nhất thì mỗi ngày cần sản xuất 90 chiếc xe.</w:t>
      </w:r>
      <w:r>
        <w:br/>
      </w:r>
      <w:r>
        <w:t>d) Chi phí mỗi ngày của nhà máy khi sản xuất 130 chiếc xe là:</w:t>
      </w:r>
      <w:r>
        <w:br/>
      </w:r>
      <w:r>
        <w:t>K(130) = 0,02.130</w:t>
      </w:r>
      <w:r>
        <w:rPr>
          <w:vertAlign w:val="superscript"/>
        </w:rPr>
        <w:t>3</w:t>
      </w:r>
      <w:r>
        <w:t xml:space="preserve"> </w:t>
      </w:r>
      <w:r>
        <w:t>– 3.130</w:t>
      </w:r>
      <w:r>
        <w:rPr>
          <w:vertAlign w:val="superscript"/>
        </w:rPr>
        <w:t>2</w:t>
      </w:r>
      <w:r>
        <w:t xml:space="preserve"> </w:t>
      </w:r>
      <w:r>
        <w:t>+ 172.130 + 2 400 = 18 000 (€).</w:t>
      </w:r>
      <w:r>
        <w:br/>
      </w:r>
      <w:r>
        <w:t>Gọi y là đơn giá nhà máy bán ra thị trường, khi đó doanh thu nhà máy thu được là:</w:t>
      </w:r>
      <w:r>
        <w:br/>
      </w:r>
      <w:r>
        <w:t>P(y) = 130y (€).</w:t>
      </w:r>
      <w:r>
        <w:br/>
      </w:r>
      <w:r>
        <w:t>Lợi nhuận nhà máy thu được là: G(y) = P(y) – K(130) = 130y – 18 000 (€).</w:t>
      </w:r>
      <w:r>
        <w:br/>
      </w:r>
      <w:r>
        <w:t>Để nhà máy có lãi thì G(y) &gt; 0 ⇔ 130y – 18 000 &gt; 0 ⇔ x &gt;</w:t>
      </w:r>
      <w:r>
        <w:t xml:space="preserve"> </w:t>
      </w:r>
      <w:r>
        <w:t>1</w:t>
      </w:r>
      <w:r>
        <w:t>800</w:t>
      </w:r>
      <w:r>
        <w:t>3</w:t>
      </w:r>
      <w:r>
        <w:t>(1  800)/(3)</w:t>
      </w:r>
      <w:r>
        <w:t xml:space="preserve"> ≈ 138, 46.</w:t>
      </w:r>
      <w:r>
        <w:br/>
      </w:r>
      <w:r>
        <w:t>Vậy để nhà máy có lãi thì cần chọn đơn giá lớn hơn 138,46 euro.</w:t>
      </w:r>
      <w:r>
        <w:br/>
      </w:r>
      <w:r>
        <w:rPr>
          <w:b/>
        </w:rPr>
        <w:t>Bài 6 trang 36 Chuyên đề Toán 12</w:t>
      </w:r>
      <w:r>
        <w:t>:</w:t>
      </w:r>
      <w:r>
        <w:t xml:space="preserve"> </w:t>
      </w:r>
      <w:r>
        <w:t>Một nhà máy sản xuất một loại sản phẩm cho thị trường Mỹ. Biết rằng:</w:t>
      </w:r>
      <w:r>
        <w:br/>
      </w:r>
      <w:r>
        <w:t>– Chi phí cho các công việc hành chính chung của nhà máy là 90 đô la Mỹ (USD)/1 ngày.</w:t>
      </w:r>
      <w:r>
        <w:br/>
      </w:r>
      <w:r>
        <w:t>– Chi phí sản xuất là 0,09 USD/1 sản phẩm.</w:t>
      </w:r>
      <w:r>
        <w:br/>
      </w:r>
      <w:r>
        <w:t>– Các loại chi phí khác trong mỗi một ngày là</w:t>
      </w:r>
      <w:r>
        <w:t xml:space="preserve"> </w:t>
      </w:r>
      <w:r>
        <w:t>x</w:t>
      </w:r>
      <w:r>
        <w:t>2</w:t>
      </w:r>
      <w:r>
        <w:t>10</w:t>
      </w:r>
      <w:r>
        <w:t>000</w:t>
      </w:r>
      <w:r>
        <w:t>(x^(2))/(10  000)</w:t>
      </w:r>
      <w:r>
        <w:t xml:space="preserve"> (USD), trong đó x là số sản phẩm nhà máy sản xuất được trong ngày hôm đó.</w:t>
      </w:r>
      <w:r>
        <w:br/>
      </w:r>
      <w:r>
        <w:t>a) Tính tổng chi phí U(x) của mỗi một sản phẩm.</w:t>
      </w:r>
      <w:r>
        <w:br/>
      </w:r>
      <w:r>
        <w:t>b) Tìm x sao cho U(x) nhận giá trị nhỏ nhất.</w:t>
      </w:r>
      <w:r>
        <w:br/>
      </w:r>
      <w:r>
        <w:rPr>
          <w:b/>
        </w:rPr>
        <w:t>Lời giải:</w:t>
      </w:r>
      <w:r>
        <w:br/>
      </w:r>
      <w:r>
        <w:t>a) Chi phí cho các công việc hành chính chung trong một ngày của nhà máy cho mỗi sản phẩm là:</w:t>
      </w:r>
      <w:r>
        <w:t xml:space="preserve"> </w:t>
      </w:r>
      <w:r>
        <w:t>90</w:t>
      </w:r>
      <w:r>
        <w:t>x</w:t>
      </w:r>
      <w:r>
        <w:t>(90)/(x)</w:t>
      </w:r>
      <w:r>
        <w:t xml:space="preserve"> (USD).</w:t>
      </w:r>
      <w:r>
        <w:br/>
      </w:r>
      <w:r>
        <w:t>Các loại chi phí khác trong một ngày của nhà máy cho mỗi sản phẩm là:</w:t>
      </w:r>
      <w:r>
        <w:t xml:space="preserve"> </w:t>
      </w:r>
      <w:r>
        <w:t>x</w:t>
      </w:r>
      <w:r>
        <w:t>10</w:t>
      </w:r>
      <w:r>
        <w:t>000</w:t>
      </w:r>
      <w:r>
        <w:t>(x)/(10  000)</w:t>
      </w:r>
      <w:r>
        <w:t xml:space="preserve"> (USD).</w:t>
      </w:r>
      <w:r>
        <w:br/>
      </w:r>
      <w:r>
        <w:t>Tổng chi phí cho mỗi một sản phẩm là:</w:t>
      </w:r>
      <w:r>
        <w:t xml:space="preserve"> </w:t>
      </w:r>
      <w:r>
        <w:t>U</w:t>
      </w:r>
      <w:r>
        <w:t>(</w:t>
      </w:r>
      <w:r>
        <w:t>x</w:t>
      </w:r>
      <w:r>
        <w:t>)</w:t>
      </w:r>
      <w:r>
        <w:t>=</w:t>
      </w:r>
      <w:r>
        <w:t>90</w:t>
      </w:r>
      <w:r>
        <w:t>x</w:t>
      </w:r>
      <w:r>
        <w:t>+</w:t>
      </w:r>
      <w:r>
        <w:t>0</w:t>
      </w:r>
      <w:r>
        <w:t>,</w:t>
      </w:r>
      <w:r>
        <w:t>09</w:t>
      </w:r>
      <w:r>
        <w:t>+</w:t>
      </w:r>
      <w:r>
        <w:t>x</w:t>
      </w:r>
      <w:r>
        <w:t>10</w:t>
      </w:r>
      <w:r>
        <w:t>000</w:t>
      </w:r>
      <w:r>
        <w:t>Ux=(90)/(x)+0,09+(x)/(10  000)</w:t>
      </w:r>
      <w:r>
        <w:t xml:space="preserve"> (USD).</w:t>
      </w:r>
      <w:r>
        <w:br/>
      </w:r>
      <w:r>
        <w:t>b) Xét hàm số</w:t>
      </w:r>
      <w:r>
        <w:t xml:space="preserve"> </w:t>
      </w:r>
      <w:r>
        <w:t>U</w:t>
      </w:r>
      <w:r>
        <w:t>(</w:t>
      </w:r>
      <w:r>
        <w:t>x</w:t>
      </w:r>
      <w:r>
        <w:t>)</w:t>
      </w:r>
      <w:r>
        <w:t>=</w:t>
      </w:r>
      <w:r>
        <w:t>90</w:t>
      </w:r>
      <w:r>
        <w:t>x</w:t>
      </w:r>
      <w:r>
        <w:t>+</w:t>
      </w:r>
      <w:r>
        <w:t>0</w:t>
      </w:r>
      <w:r>
        <w:t>,</w:t>
      </w:r>
      <w:r>
        <w:t>09</w:t>
      </w:r>
      <w:r>
        <w:t>+</w:t>
      </w:r>
      <w:r>
        <w:t>x</w:t>
      </w:r>
      <w:r>
        <w:t>10</w:t>
      </w:r>
      <w:r>
        <w:t>000</w:t>
      </w:r>
      <w:r>
        <w:t>Ux=(90)/(x)+0,09+(x)/(10  000)</w:t>
      </w:r>
      <w:r>
        <w:t xml:space="preserve"> trên [1; +∞).</w:t>
      </w:r>
      <w:r>
        <w:br/>
      </w:r>
      <w:r>
        <w:t xml:space="preserve">Ta có: </w:t>
      </w:r>
      <w:r>
        <w:t>U</w:t>
      </w:r>
      <w:r>
        <w:t>′</w:t>
      </w:r>
      <w:r>
        <w:t>(</w:t>
      </w:r>
      <w:r>
        <w:t>x</w:t>
      </w:r>
      <w:r>
        <w:t>)</w:t>
      </w:r>
      <w:r>
        <w:t>=</w:t>
      </w:r>
      <w:r>
        <w:t>−</w:t>
      </w:r>
      <w:r>
        <w:t>90</w:t>
      </w:r>
      <w:r>
        <w:t>x</w:t>
      </w:r>
      <w:r>
        <w:t>2</w:t>
      </w:r>
      <w:r>
        <w:t>+</w:t>
      </w:r>
      <w:r>
        <w:t>1</w:t>
      </w:r>
      <w:r>
        <w:t>10</w:t>
      </w:r>
      <w:r>
        <w:t>000</w:t>
      </w:r>
      <w:r>
        <w:t>.</w:t>
      </w:r>
      <w:r>
        <w:t>U^(')x=−(90)/(x^(2))+(1)/(10  000).</w:t>
      </w:r>
      <w:r>
        <w:br/>
      </w:r>
      <w:r>
        <w:t>Do đó</w:t>
      </w:r>
      <w:r>
        <w:t xml:space="preserve"> </w:t>
      </w:r>
      <w:r>
        <w:t>U</w:t>
      </w:r>
      <w:r>
        <w:t>′</w:t>
      </w:r>
      <w:r>
        <w:t>(</w:t>
      </w:r>
      <w:r>
        <w:t>x</w:t>
      </w:r>
      <w:r>
        <w:t>)</w:t>
      </w:r>
      <w:r>
        <w:t>=</w:t>
      </w:r>
      <w:r>
        <w:t>0</w:t>
      </w:r>
      <w:r>
        <w:t>⇔</w:t>
      </w:r>
      <w:r>
        <w:t>−</w:t>
      </w:r>
      <w:r>
        <w:t>90</w:t>
      </w:r>
      <w:r>
        <w:t>x</w:t>
      </w:r>
      <w:r>
        <w:t>2</w:t>
      </w:r>
      <w:r>
        <w:t>+</w:t>
      </w:r>
      <w:r>
        <w:t>1</w:t>
      </w:r>
      <w:r>
        <w:t>10</w:t>
      </w:r>
      <w:r>
        <w:t>000</w:t>
      </w:r>
      <w:r>
        <w:t>=</w:t>
      </w:r>
      <w:r>
        <w:t>0</w:t>
      </w:r>
      <w:r>
        <w:t>⇔</w:t>
      </w:r>
      <w:r>
        <w:t>x</w:t>
      </w:r>
      <w:r>
        <w:t>2</w:t>
      </w:r>
      <w:r>
        <w:t>=</w:t>
      </w:r>
      <w:r>
        <w:t>900</w:t>
      </w:r>
      <w:r>
        <w:t>000</w:t>
      </w:r>
      <w:r>
        <w:t>⇔</w:t>
      </w:r>
      <w:r>
        <w:t>x</w:t>
      </w:r>
      <w:r>
        <w:t>≈</w:t>
      </w:r>
      <w:r>
        <w:t>948</w:t>
      </w:r>
      <w:r>
        <w:t>,</w:t>
      </w:r>
      <w:r>
        <w:t>7</w:t>
      </w:r>
      <w:r>
        <w:t>U^(')x=0⇔−(90)/(x^(2))+(1)/(10  000)=0⇔x^(2)=900  000⇔x≈948,7</w:t>
      </w:r>
      <w:r>
        <w:t xml:space="preserve"> (do x &gt; 0).</w:t>
      </w:r>
      <w:r>
        <w:br/>
      </w:r>
      <w:r>
        <w:t>Bảng biến thiên của hàm số:</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0c14144fdfa146b4a872210f2d08aaac.jpg"/>
                    <pic:cNvPicPr/>
                  </pic:nvPicPr>
                  <pic:blipFill>
                    <a:blip r:embed="rId23"/>
                    <a:stretch>
                      <a:fillRect/>
                    </a:stretch>
                  </pic:blipFill>
                  <pic:spPr>
                    <a:xfrm>
                      <a:off x="0" y="0"/>
                      <a:ext cx="1905000" cy="1905000"/>
                    </a:xfrm>
                    <a:prstGeom prst="rect"/>
                  </pic:spPr>
                </pic:pic>
              </a:graphicData>
            </a:graphic>
          </wp:inline>
        </w:drawing>
      </w:r>
      <w:r>
        <w:br/>
      </w:r>
      <w:r>
        <w:t>Căn cứ bảng biến thiên, ta có</w:t>
      </w:r>
      <w:r>
        <w:t xml:space="preserve"> </w:t>
      </w:r>
      <w:r>
        <w:t>min</w:t>
      </w:r>
      <w:r>
        <w:t>[</w:t>
      </w:r>
      <w:r>
        <w:t>1</w:t>
      </w:r>
      <w:r>
        <w:t>;</w:t>
      </w:r>
      <w:r>
        <w:t>+</w:t>
      </w:r>
      <w:r>
        <w:t>∞</w:t>
      </w:r>
      <w:r>
        <w:t>)</w:t>
      </w:r>
      <w:r>
        <w:t>U</w:t>
      </w:r>
      <w:r>
        <w:t>(</w:t>
      </w:r>
      <w:r>
        <w:t>x</w:t>
      </w:r>
      <w:r>
        <w:t>)</w:t>
      </w:r>
      <w:r>
        <w:t>≈</w:t>
      </w:r>
      <w:r>
        <w:t>0</w:t>
      </w:r>
      <w:r>
        <w:t>,</w:t>
      </w:r>
      <w:r>
        <w:t>280</w:t>
      </w:r>
      <w:r>
        <w:t>min1;+∞Ux≈0,280</w:t>
      </w:r>
      <w:r>
        <w:t xml:space="preserve"> tại x ≈ 948,7.</w:t>
      </w:r>
      <w:r>
        <w:br/>
      </w:r>
      <w:r>
        <w:t>Ta có U(948) ≈ 0,2797367089 và U(949) ≈ 0,2797366702 nên U(948) &gt; U(947).</w:t>
      </w:r>
      <w:r>
        <w:br/>
      </w:r>
      <w:r>
        <w:t>Vậy x = 947 thì U(x) nhận giá trị nhỏ nhất.</w:t>
      </w:r>
      <w:r>
        <w:br/>
      </w:r>
      <w:r>
        <w:rPr>
          <w:b/>
        </w:rPr>
        <w:t>Bài 7 trang 37 Chuyên đề Toán 12</w:t>
      </w:r>
      <w:r>
        <w:t>:</w:t>
      </w:r>
      <w:r>
        <w:t xml:space="preserve"> </w:t>
      </w:r>
      <w:r>
        <w:t>Trong một phản ứng hoá học, lượng khí CO</w:t>
      </w:r>
      <w:r>
        <w:rPr>
          <w:vertAlign w:val="subscript"/>
        </w:rPr>
        <w:t>2</w:t>
      </w:r>
      <w:r>
        <w:t xml:space="preserve"> </w:t>
      </w:r>
      <w:r>
        <w:t>thoát ra V(t) được tính theo thời gian t bằng công thức:</w:t>
      </w:r>
      <w:r>
        <w:br/>
      </w:r>
      <w:r>
        <w:t>V</w:t>
      </w:r>
      <w:r>
        <w:t>(</w:t>
      </w:r>
      <w:r>
        <w:t>t</w:t>
      </w:r>
      <w:r>
        <w:t>)</w:t>
      </w:r>
      <w:r>
        <w:t>=</w:t>
      </w:r>
      <w:r>
        <w:t>0</w:t>
      </w:r>
      <w:r>
        <w:t>,</w:t>
      </w:r>
      <w:r>
        <w:t>2</w:t>
      </w:r>
      <w:r>
        <w:t>k</w:t>
      </w:r>
      <w:r>
        <w:t>1</w:t>
      </w:r>
      <w:r>
        <w:t>k</w:t>
      </w:r>
      <w:r>
        <w:t>1</w:t>
      </w:r>
      <w:r>
        <w:t>−</w:t>
      </w:r>
      <w:r>
        <w:t>k</w:t>
      </w:r>
      <w:r>
        <w:t>2</w:t>
      </w:r>
      <w:r>
        <w:t>(</w:t>
      </w:r>
      <w:r>
        <w:t>e</w:t>
      </w:r>
      <w:r>
        <w:t>−</w:t>
      </w:r>
      <w:r>
        <w:t>k</w:t>
      </w:r>
      <w:r>
        <w:t>2</w:t>
      </w:r>
      <w:r>
        <w:t>t</w:t>
      </w:r>
      <w:r>
        <w:t>−</w:t>
      </w:r>
      <w:r>
        <w:t>e</w:t>
      </w:r>
      <w:r>
        <w:t>−</w:t>
      </w:r>
      <w:r>
        <w:t>k</w:t>
      </w:r>
      <w:r>
        <w:t>1</w:t>
      </w:r>
      <w:r>
        <w:t>t</w:t>
      </w:r>
      <w:r>
        <w:t>)</w:t>
      </w:r>
      <w:r>
        <w:t>,</w:t>
      </w:r>
      <w:r>
        <w:t>Vt=(0,2k_(1))/(k_(1)−k_(2))e^(−k_(2)t)−e^(−k_(1)t),</w:t>
      </w:r>
      <w:r>
        <w:br/>
      </w:r>
      <w:r>
        <w:t>trong đó V(t) được tính theo đơn vị mililít và t được tính theo đơn vị giây; k</w:t>
      </w:r>
      <w:r>
        <w:rPr>
          <w:vertAlign w:val="subscript"/>
        </w:rPr>
        <w:t>1</w:t>
      </w:r>
      <w:r>
        <w:t>, k</w:t>
      </w:r>
      <w:r>
        <w:rPr>
          <w:vertAlign w:val="subscript"/>
        </w:rPr>
        <w:t>2</w:t>
      </w:r>
      <w:r>
        <w:t xml:space="preserve"> </w:t>
      </w:r>
      <w:r>
        <w:t>là các hằng số sao cho k</w:t>
      </w:r>
      <w:r>
        <w:rPr>
          <w:vertAlign w:val="subscript"/>
        </w:rPr>
        <w:t>1</w:t>
      </w:r>
      <w:r>
        <w:t xml:space="preserve"> </w:t>
      </w:r>
      <w:r>
        <w:t>&gt; k</w:t>
      </w:r>
      <w:r>
        <w:rPr>
          <w:vertAlign w:val="subscript"/>
        </w:rPr>
        <w:t>2</w:t>
      </w:r>
      <w:r>
        <w:t xml:space="preserve"> </w:t>
      </w:r>
      <w:r>
        <w:t>&gt; 0 (</w:t>
      </w:r>
      <w:r>
        <w:rPr>
          <w:i/>
        </w:rPr>
        <w:t>Nguồn: John W. Cell, Engineering Problems Illustrating Mathematics, McGraw-Hill Book Company, Inc. New York and London, 1943</w:t>
      </w:r>
      <w:r>
        <w:t>).</w:t>
      </w:r>
      <w:r>
        <w:br/>
      </w:r>
      <w:r>
        <w:t>Lượng khí CO</w:t>
      </w:r>
      <w:r>
        <w:rPr>
          <w:vertAlign w:val="subscript"/>
        </w:rPr>
        <w:t xml:space="preserve">2 </w:t>
      </w:r>
      <w:r>
        <w:t>thoát ra trong phản ứng đó có giá trị lớn nhất là bao nhiêu?</w:t>
      </w:r>
      <w:r>
        <w:br/>
      </w:r>
      <w:r>
        <w:rPr>
          <w:b/>
        </w:rPr>
        <w:t>Lời giải:</w:t>
      </w:r>
      <w:r>
        <w:br/>
      </w:r>
      <w:r>
        <w:t>Xét hàm số</w:t>
      </w:r>
      <w:r>
        <w:t xml:space="preserve"> </w:t>
      </w:r>
      <w:r>
        <w:t>V</w:t>
      </w:r>
      <w:r>
        <w:t>(</w:t>
      </w:r>
      <w:r>
        <w:t>t</w:t>
      </w:r>
      <w:r>
        <w:t>)</w:t>
      </w:r>
      <w:r>
        <w:t>=</w:t>
      </w:r>
      <w:r>
        <w:t>0</w:t>
      </w:r>
      <w:r>
        <w:t>,</w:t>
      </w:r>
      <w:r>
        <w:t>2</w:t>
      </w:r>
      <w:r>
        <w:t>k</w:t>
      </w:r>
      <w:r>
        <w:t>1</w:t>
      </w:r>
      <w:r>
        <w:t>k</w:t>
      </w:r>
      <w:r>
        <w:t>1</w:t>
      </w:r>
      <w:r>
        <w:t>−</w:t>
      </w:r>
      <w:r>
        <w:t>k</w:t>
      </w:r>
      <w:r>
        <w:t>2</w:t>
      </w:r>
      <w:r>
        <w:t>(</w:t>
      </w:r>
      <w:r>
        <w:t>e</w:t>
      </w:r>
      <w:r>
        <w:t>−</w:t>
      </w:r>
      <w:r>
        <w:t>k</w:t>
      </w:r>
      <w:r>
        <w:t>2</w:t>
      </w:r>
      <w:r>
        <w:t>t</w:t>
      </w:r>
      <w:r>
        <w:t>−</w:t>
      </w:r>
      <w:r>
        <w:t>e</w:t>
      </w:r>
      <w:r>
        <w:t>−</w:t>
      </w:r>
      <w:r>
        <w:t>k</w:t>
      </w:r>
      <w:r>
        <w:t>1</w:t>
      </w:r>
      <w:r>
        <w:t>t</w:t>
      </w:r>
      <w:r>
        <w:t>)</w:t>
      </w:r>
      <w:r>
        <w:t>,</w:t>
      </w:r>
      <w:r>
        <w:t>Vt=(0,2k_(1))/(k_(1)−k_(2))e^(−k_(2)t)−e^(−k_(1)t),</w:t>
      </w:r>
      <w:r>
        <w:t xml:space="preserve"> với k</w:t>
      </w:r>
      <w:r>
        <w:rPr>
          <w:vertAlign w:val="subscript"/>
        </w:rPr>
        <w:t>1</w:t>
      </w:r>
      <w:r>
        <w:t xml:space="preserve"> </w:t>
      </w:r>
      <w:r>
        <w:t>&gt; k</w:t>
      </w:r>
      <w:r>
        <w:rPr>
          <w:vertAlign w:val="subscript"/>
        </w:rPr>
        <w:t>2</w:t>
      </w:r>
      <w:r>
        <w:t xml:space="preserve"> </w:t>
      </w:r>
      <w:r>
        <w:t>&gt; 0 và t ∈ (0; +∞).</w:t>
      </w:r>
      <w:r>
        <w:br/>
      </w:r>
      <w:r>
        <w:t xml:space="preserve">Ta có </w:t>
      </w:r>
      <w:r>
        <w:t>V</w:t>
      </w:r>
      <w:r>
        <w:t>′</w:t>
      </w:r>
      <w:r>
        <w:t>(</w:t>
      </w:r>
      <w:r>
        <w:t>t</w:t>
      </w:r>
      <w:r>
        <w:t>)</w:t>
      </w:r>
      <w:r>
        <w:t>=</w:t>
      </w:r>
      <w:r>
        <w:t>0</w:t>
      </w:r>
      <w:r>
        <w:t>,</w:t>
      </w:r>
      <w:r>
        <w:t>2</w:t>
      </w:r>
      <w:r>
        <w:t>k</w:t>
      </w:r>
      <w:r>
        <w:t>1</w:t>
      </w:r>
      <w:r>
        <w:t>k</w:t>
      </w:r>
      <w:r>
        <w:t>1</w:t>
      </w:r>
      <w:r>
        <w:t>−</w:t>
      </w:r>
      <w:r>
        <w:t>k</w:t>
      </w:r>
      <w:r>
        <w:t>2</w:t>
      </w:r>
      <w:r>
        <w:t>(</w:t>
      </w:r>
      <w:r>
        <w:t>−</w:t>
      </w:r>
      <w:r>
        <w:t>k</w:t>
      </w:r>
      <w:r>
        <w:t>2</w:t>
      </w:r>
      <w:r>
        <w:t>e</w:t>
      </w:r>
      <w:r>
        <w:t>−</w:t>
      </w:r>
      <w:r>
        <w:t>k</w:t>
      </w:r>
      <w:r>
        <w:t>2</w:t>
      </w:r>
      <w:r>
        <w:t>t</w:t>
      </w:r>
      <w:r>
        <w:t>+</w:t>
      </w:r>
      <w:r>
        <w:t>k</w:t>
      </w:r>
      <w:r>
        <w:t>1</w:t>
      </w:r>
      <w:r>
        <w:t>e</w:t>
      </w:r>
      <w:r>
        <w:t>−</w:t>
      </w:r>
      <w:r>
        <w:t>k</w:t>
      </w:r>
      <w:r>
        <w:t>1</w:t>
      </w:r>
      <w:r>
        <w:t>t</w:t>
      </w:r>
      <w:r>
        <w:t>)</w:t>
      </w:r>
      <w:r>
        <w:t>.</w:t>
      </w:r>
      <w:r>
        <w:t>V^(')t=(0,2k_(1))/(k_(1)−k_(2))−k_(2)e^(−k_(2)t)+k_(1)e^(−k_(1)t).</w:t>
      </w:r>
      <w:r>
        <w:br/>
      </w:r>
      <w:r>
        <w:t xml:space="preserve">Do đó </w:t>
      </w:r>
      <w:r>
        <w:t>V</w:t>
      </w:r>
      <w:r>
        <w:t>′</w:t>
      </w:r>
      <w:r>
        <w:t>(</w:t>
      </w:r>
      <w:r>
        <w:t>t</w:t>
      </w:r>
      <w:r>
        <w:t>)</w:t>
      </w:r>
      <w:r>
        <w:t>=</w:t>
      </w:r>
      <w:r>
        <w:t>0</w:t>
      </w:r>
      <w:r>
        <w:t>⇔</w:t>
      </w:r>
      <w:r>
        <w:t>0</w:t>
      </w:r>
      <w:r>
        <w:t>,</w:t>
      </w:r>
      <w:r>
        <w:t>2</w:t>
      </w:r>
      <w:r>
        <w:t>k</w:t>
      </w:r>
      <w:r>
        <w:t>1</w:t>
      </w:r>
      <w:r>
        <w:t>k</w:t>
      </w:r>
      <w:r>
        <w:t>1</w:t>
      </w:r>
      <w:r>
        <w:t>−</w:t>
      </w:r>
      <w:r>
        <w:t>k</w:t>
      </w:r>
      <w:r>
        <w:t>2</w:t>
      </w:r>
      <w:r>
        <w:t>(</w:t>
      </w:r>
      <w:r>
        <w:t>−</w:t>
      </w:r>
      <w:r>
        <w:t>k</w:t>
      </w:r>
      <w:r>
        <w:t>2</w:t>
      </w:r>
      <w:r>
        <w:t>e</w:t>
      </w:r>
      <w:r>
        <w:t>−</w:t>
      </w:r>
      <w:r>
        <w:t>k</w:t>
      </w:r>
      <w:r>
        <w:t>2</w:t>
      </w:r>
      <w:r>
        <w:t>t</w:t>
      </w:r>
      <w:r>
        <w:t>+</w:t>
      </w:r>
      <w:r>
        <w:t>k</w:t>
      </w:r>
      <w:r>
        <w:t>1</w:t>
      </w:r>
      <w:r>
        <w:t>e</w:t>
      </w:r>
      <w:r>
        <w:t>−</w:t>
      </w:r>
      <w:r>
        <w:t>k</w:t>
      </w:r>
      <w:r>
        <w:t>1</w:t>
      </w:r>
      <w:r>
        <w:t>t</w:t>
      </w:r>
      <w:r>
        <w:t>)</w:t>
      </w:r>
      <w:r>
        <w:t>=</w:t>
      </w:r>
      <w:r>
        <w:t>0</w:t>
      </w:r>
      <w:r>
        <w:t>⇔</w:t>
      </w:r>
      <w:r>
        <w:t>k</w:t>
      </w:r>
      <w:r>
        <w:t>2</w:t>
      </w:r>
      <w:r>
        <w:t>e</w:t>
      </w:r>
      <w:r>
        <w:t>−</w:t>
      </w:r>
      <w:r>
        <w:t>k</w:t>
      </w:r>
      <w:r>
        <w:t>2</w:t>
      </w:r>
      <w:r>
        <w:t>t</w:t>
      </w:r>
      <w:r>
        <w:t>=</w:t>
      </w:r>
      <w:r>
        <w:t>k</w:t>
      </w:r>
      <w:r>
        <w:t>1</w:t>
      </w:r>
      <w:r>
        <w:t>e</w:t>
      </w:r>
      <w:r>
        <w:t>−</w:t>
      </w:r>
      <w:r>
        <w:t>k</w:t>
      </w:r>
      <w:r>
        <w:t>1</w:t>
      </w:r>
      <w:r>
        <w:t>t</w:t>
      </w:r>
      <w:r>
        <w:t>V^(')t=0⇔(0,2k_(1))/(k_(1)−k_(2))−k_(2)e^(−k_(2)t)+k_(1)e^(−k_(1)t)=0⇔k_(2)e^(−k_(2)t)=k_(1)e^(−k_(1)t)</w:t>
      </w:r>
      <w:r>
        <w:br/>
      </w:r>
      <w:r>
        <w:t>⇔</w:t>
      </w:r>
      <w:r>
        <w:t>e</w:t>
      </w:r>
      <w:r>
        <w:t>(</w:t>
      </w:r>
      <w:r>
        <w:t>k</w:t>
      </w:r>
      <w:r>
        <w:t>2</w:t>
      </w:r>
      <w:r>
        <w:t>−</w:t>
      </w:r>
      <w:r>
        <w:t>k</w:t>
      </w:r>
      <w:r>
        <w:t>1</w:t>
      </w:r>
      <w:r>
        <w:t>)</w:t>
      </w:r>
      <w:r>
        <w:t>t</w:t>
      </w:r>
      <w:r>
        <w:t>=</w:t>
      </w:r>
      <w:r>
        <w:t>k</w:t>
      </w:r>
      <w:r>
        <w:t>2</w:t>
      </w:r>
      <w:r>
        <w:t>k</w:t>
      </w:r>
      <w:r>
        <w:t>1</w:t>
      </w:r>
      <w:r>
        <w:t>⇔</w:t>
      </w:r>
      <w:r>
        <w:t>(</w:t>
      </w:r>
      <w:r>
        <w:t>k</w:t>
      </w:r>
      <w:r>
        <w:t>2</w:t>
      </w:r>
      <w:r>
        <w:t>−</w:t>
      </w:r>
      <w:r>
        <w:t>k</w:t>
      </w:r>
      <w:r>
        <w:t>1</w:t>
      </w:r>
      <w:r>
        <w:t>)</w:t>
      </w:r>
      <w:r>
        <w:t>t</w:t>
      </w:r>
      <w:r>
        <w:t>=</w:t>
      </w:r>
      <w:r>
        <w:t>ln</w:t>
      </w:r>
      <w:r>
        <w:t>(</w:t>
      </w:r>
      <w:r>
        <w:t>k</w:t>
      </w:r>
      <w:r>
        <w:t>2</w:t>
      </w:r>
      <w:r>
        <w:t>k</w:t>
      </w:r>
      <w:r>
        <w:t>1</w:t>
      </w:r>
      <w:r>
        <w:t>)</w:t>
      </w:r>
      <w:r>
        <w:t>⇔</w:t>
      </w:r>
      <w:r>
        <w:t>t</w:t>
      </w:r>
      <w:r>
        <w:t>=</w:t>
      </w:r>
      <w:r>
        <w:t>ln</w:t>
      </w:r>
      <w:r>
        <w:t>(</w:t>
      </w:r>
      <w:r>
        <w:t>k</w:t>
      </w:r>
      <w:r>
        <w:t>2</w:t>
      </w:r>
      <w:r>
        <w:t>k</w:t>
      </w:r>
      <w:r>
        <w:t>1</w:t>
      </w:r>
      <w:r>
        <w:t>)</w:t>
      </w:r>
      <w:r>
        <w:t>k</w:t>
      </w:r>
      <w:r>
        <w:t>2</w:t>
      </w:r>
      <w:r>
        <w:t>−</w:t>
      </w:r>
      <w:r>
        <w:t>k</w:t>
      </w:r>
      <w:r>
        <w:t>1</w:t>
      </w:r>
      <w:r>
        <w:t>.</w:t>
      </w:r>
      <w:r>
        <w:t>⇔e^(k_(2)−k_(1)t)=(k_(2))/(k_(1))⇔k_(2)−k_(1)t=ln(k_(2))/(k_(1))⇔t=(ln(k_(2))/(k_(1)))/(k_(2)−k_(1)).</w:t>
      </w:r>
      <w:r>
        <w:br/>
      </w:r>
      <w:r>
        <w:br/>
      </w:r>
      <w:r>
        <w:t xml:space="preserve">Đặt </w:t>
      </w:r>
      <w:r>
        <w:t>t</w:t>
      </w:r>
      <w:r>
        <w:t>0</w:t>
      </w:r>
      <w:r>
        <w:t>=</w:t>
      </w:r>
      <w:r>
        <w:t>ln</w:t>
      </w:r>
      <w:r>
        <w:t>(</w:t>
      </w:r>
      <w:r>
        <w:t>k</w:t>
      </w:r>
      <w:r>
        <w:t>2</w:t>
      </w:r>
      <w:r>
        <w:t>k</w:t>
      </w:r>
      <w:r>
        <w:t>1</w:t>
      </w:r>
      <w:r>
        <w:t>)</w:t>
      </w:r>
      <w:r>
        <w:t>k</w:t>
      </w:r>
      <w:r>
        <w:t>2</w:t>
      </w:r>
      <w:r>
        <w:t>−</w:t>
      </w:r>
      <w:r>
        <w:t>k</w:t>
      </w:r>
      <w:r>
        <w:t>1</w:t>
      </w:r>
      <w:r>
        <w:t>.</w:t>
      </w:r>
      <w:r>
        <w:t>t_(0)=(ln(k_(2))/(k_(1)))/(k_(2)−k_(1)).</w:t>
      </w:r>
      <w:r>
        <w:br/>
      </w:r>
      <w:r>
        <w:t>Bảng biến thiên của hàm số:</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a3b320884ea44dda8b36e3c412f4a078.jpg"/>
                    <pic:cNvPicPr/>
                  </pic:nvPicPr>
                  <pic:blipFill>
                    <a:blip r:embed="rId24"/>
                    <a:stretch>
                      <a:fillRect/>
                    </a:stretch>
                  </pic:blipFill>
                  <pic:spPr>
                    <a:xfrm>
                      <a:off x="0" y="0"/>
                      <a:ext cx="1905000" cy="1905000"/>
                    </a:xfrm>
                    <a:prstGeom prst="rect"/>
                  </pic:spPr>
                </pic:pic>
              </a:graphicData>
            </a:graphic>
          </wp:inline>
        </w:drawing>
      </w:r>
      <w:r>
        <w:br/>
      </w:r>
      <w:r>
        <w:t>Căn cứ bảng biến thiên, ta có</w:t>
      </w:r>
      <w:r>
        <w:t xml:space="preserve"> </w:t>
      </w:r>
      <w:r>
        <w:t>max</w:t>
      </w:r>
      <w:r>
        <w:t>(</w:t>
      </w:r>
      <w:r>
        <w:t>0</w:t>
      </w:r>
      <w:r>
        <w:t>;</w:t>
      </w:r>
      <w:r>
        <w:t>+</w:t>
      </w:r>
      <w:r>
        <w:t>∞</w:t>
      </w:r>
      <w:r>
        <w:t>)</w:t>
      </w:r>
      <w:r>
        <w:t>V</w:t>
      </w:r>
      <w:r>
        <w:t>(</w:t>
      </w:r>
      <w:r>
        <w:t>t</w:t>
      </w:r>
      <w:r>
        <w:t>)</w:t>
      </w:r>
      <w:r>
        <w:t>=</w:t>
      </w:r>
      <w:r>
        <w:t>V</w:t>
      </w:r>
      <w:r>
        <w:t>(</w:t>
      </w:r>
      <w:r>
        <w:t>t</w:t>
      </w:r>
      <w:r>
        <w:t>0</w:t>
      </w:r>
      <w:r>
        <w:t>)</w:t>
      </w:r>
      <w:r>
        <w:t>=</w:t>
      </w:r>
      <w:r>
        <w:t>0</w:t>
      </w:r>
      <w:r>
        <w:t>,</w:t>
      </w:r>
      <w:r>
        <w:t>2</w:t>
      </w:r>
      <w:r>
        <w:t>k</w:t>
      </w:r>
      <w:r>
        <w:t>1</w:t>
      </w:r>
      <w:r>
        <w:t>k</w:t>
      </w:r>
      <w:r>
        <w:t>1</w:t>
      </w:r>
      <w:r>
        <w:t>−</w:t>
      </w:r>
      <w:r>
        <w:t>k</w:t>
      </w:r>
      <w:r>
        <w:t>2</w:t>
      </w:r>
      <w:r>
        <w:t>[</w:t>
      </w:r>
      <w:r>
        <w:t>(</w:t>
      </w:r>
      <w:r>
        <w:t>k</w:t>
      </w:r>
      <w:r>
        <w:t>2</w:t>
      </w:r>
      <w:r>
        <w:t>k</w:t>
      </w:r>
      <w:r>
        <w:t>1</w:t>
      </w:r>
      <w:r>
        <w:t>)</w:t>
      </w:r>
      <w:r>
        <w:t>−</w:t>
      </w:r>
      <w:r>
        <w:t>k</w:t>
      </w:r>
      <w:r>
        <w:t>2</w:t>
      </w:r>
      <w:r>
        <w:t>k</w:t>
      </w:r>
      <w:r>
        <w:t>2</w:t>
      </w:r>
      <w:r>
        <w:t>−</w:t>
      </w:r>
      <w:r>
        <w:t>k</w:t>
      </w:r>
      <w:r>
        <w:t>1</w:t>
      </w:r>
      <w:r>
        <w:t>−</w:t>
      </w:r>
      <w:r>
        <w:t>(</w:t>
      </w:r>
      <w:r>
        <w:t>k</w:t>
      </w:r>
      <w:r>
        <w:t>2</w:t>
      </w:r>
      <w:r>
        <w:t>k</w:t>
      </w:r>
      <w:r>
        <w:t>1</w:t>
      </w:r>
      <w:r>
        <w:t>)</w:t>
      </w:r>
      <w:r>
        <w:t>−</w:t>
      </w:r>
      <w:r>
        <w:t>k</w:t>
      </w:r>
      <w:r>
        <w:t>1</w:t>
      </w:r>
      <w:r>
        <w:t>k</w:t>
      </w:r>
      <w:r>
        <w:t>2</w:t>
      </w:r>
      <w:r>
        <w:t>−</w:t>
      </w:r>
      <w:r>
        <w:t>k</w:t>
      </w:r>
      <w:r>
        <w:t>1</w:t>
      </w:r>
      <w:r>
        <w:t>]</w:t>
      </w:r>
      <w:r>
        <w:t>max0;+∞Vt=Vt_(0)=(0,2k_(1))/(k_(1)−k_(2))(k_(2))/(k_(1))^(−(k_(2))/(k_(2)−k_(1)))−(k_(2))/(k_(1))^(−(k_(1))/(k_(2)−k_(1)))</w:t>
      </w:r>
      <w:r>
        <w:t xml:space="preserve"> tại </w:t>
      </w:r>
      <w:r>
        <w:t>t</w:t>
      </w:r>
      <w:r>
        <w:t>=</w:t>
      </w:r>
      <w:r>
        <w:t>t</w:t>
      </w:r>
      <w:r>
        <w:t>0</w:t>
      </w:r>
      <w:r>
        <w:t>=</w:t>
      </w:r>
      <w:r>
        <w:t>ln</w:t>
      </w:r>
      <w:r>
        <w:t>(</w:t>
      </w:r>
      <w:r>
        <w:t>k</w:t>
      </w:r>
      <w:r>
        <w:t>2</w:t>
      </w:r>
      <w:r>
        <w:t>k</w:t>
      </w:r>
      <w:r>
        <w:t>1</w:t>
      </w:r>
      <w:r>
        <w:t>)</w:t>
      </w:r>
      <w:r>
        <w:t>k</w:t>
      </w:r>
      <w:r>
        <w:t>2</w:t>
      </w:r>
      <w:r>
        <w:t>−</w:t>
      </w:r>
      <w:r>
        <w:t>k</w:t>
      </w:r>
      <w:r>
        <w:t>1</w:t>
      </w:r>
      <w:r>
        <w:t>.</w:t>
      </w:r>
      <w:r>
        <w:t>t=t_(0)=(ln(k_(2))/(k_(1)))/(k_(2)−k_(1)).</w:t>
      </w:r>
      <w:r>
        <w:br/>
      </w:r>
      <w:r>
        <w:t>Vậy lượng khí CO</w:t>
      </w:r>
      <w:r>
        <w:rPr>
          <w:vertAlign w:val="subscript"/>
        </w:rPr>
        <w:t xml:space="preserve">2 </w:t>
      </w:r>
      <w:r>
        <w:t xml:space="preserve">thoát ra trong phản ứng đó có giá trị lớn nhất là </w:t>
      </w:r>
      <w:r>
        <w:t>0</w:t>
      </w:r>
      <w:r>
        <w:t>,</w:t>
      </w:r>
      <w:r>
        <w:t>2</w:t>
      </w:r>
      <w:r>
        <w:t>k</w:t>
      </w:r>
      <w:r>
        <w:t>1</w:t>
      </w:r>
      <w:r>
        <w:t>k</w:t>
      </w:r>
      <w:r>
        <w:t>1</w:t>
      </w:r>
      <w:r>
        <w:t>−</w:t>
      </w:r>
      <w:r>
        <w:t>k</w:t>
      </w:r>
      <w:r>
        <w:t>2</w:t>
      </w:r>
      <w:r>
        <w:t>[</w:t>
      </w:r>
      <w:r>
        <w:t>(</w:t>
      </w:r>
      <w:r>
        <w:t>k</w:t>
      </w:r>
      <w:r>
        <w:t>2</w:t>
      </w:r>
      <w:r>
        <w:t>k</w:t>
      </w:r>
      <w:r>
        <w:t>1</w:t>
      </w:r>
      <w:r>
        <w:t>)</w:t>
      </w:r>
      <w:r>
        <w:t>−</w:t>
      </w:r>
      <w:r>
        <w:t>k</w:t>
      </w:r>
      <w:r>
        <w:t>2</w:t>
      </w:r>
      <w:r>
        <w:t>k</w:t>
      </w:r>
      <w:r>
        <w:t>2</w:t>
      </w:r>
      <w:r>
        <w:t>−</w:t>
      </w:r>
      <w:r>
        <w:t>k</w:t>
      </w:r>
      <w:r>
        <w:t>1</w:t>
      </w:r>
      <w:r>
        <w:t>−</w:t>
      </w:r>
      <w:r>
        <w:t>(</w:t>
      </w:r>
      <w:r>
        <w:t>k</w:t>
      </w:r>
      <w:r>
        <w:t>2</w:t>
      </w:r>
      <w:r>
        <w:t>k</w:t>
      </w:r>
      <w:r>
        <w:t>1</w:t>
      </w:r>
      <w:r>
        <w:t>)</w:t>
      </w:r>
      <w:r>
        <w:t>−</w:t>
      </w:r>
      <w:r>
        <w:t>k</w:t>
      </w:r>
      <w:r>
        <w:t>1</w:t>
      </w:r>
      <w:r>
        <w:t>k</w:t>
      </w:r>
      <w:r>
        <w:t>2</w:t>
      </w:r>
      <w:r>
        <w:t>−</w:t>
      </w:r>
      <w:r>
        <w:t>k</w:t>
      </w:r>
      <w:r>
        <w:t>1</w:t>
      </w:r>
      <w:r>
        <w:t>]</w:t>
      </w:r>
      <w:r>
        <w:t>(0,2k_(1))/(k_(1)−k_(2))(k_(2))/(k_(1))^(−(k_(2))/(k_(2)−k_(1)))−(k_(2))/(k_(1))^(−(k_(1))/(k_(2)−k_(1)))</w:t>
      </w:r>
      <w:r>
        <w:t xml:space="preserve"> </w:t>
      </w:r>
      <w:r>
        <w:t>(mililít).</w:t>
      </w:r>
      <w:r>
        <w:br/>
      </w:r>
      <w:r>
        <w:rPr>
          <w:b/>
        </w:rPr>
        <w:t>Bài 8 trang 37 Chuyên đề Toán 12</w:t>
      </w:r>
      <w:r>
        <w:t>:</w:t>
      </w:r>
      <w:r>
        <w:t xml:space="preserve"> </w:t>
      </w:r>
      <w:r>
        <w:t>Một doanh nghiệp dự định sản xuất các hộp đựng nước giải khát có dạng hình trụ với dung tích là 500 cm</w:t>
      </w:r>
      <w:r>
        <w:rPr>
          <w:vertAlign w:val="superscript"/>
        </w:rPr>
        <w:t>3</w:t>
      </w:r>
      <w:r>
        <w:t xml:space="preserve"> </w:t>
      </w:r>
      <w:r>
        <w:t>(</w:t>
      </w:r>
      <w:r>
        <w:rPr>
          <w:i/>
        </w:rPr>
        <w:t>Hình 5</w:t>
      </w:r>
      <w:r>
        <w:t>). Hãy tính bán kính đáy và chiều cao của chiếc hộp để diện tích vỏ hộp là nhỏ nhất (</w:t>
      </w:r>
      <w:r>
        <w:rPr>
          <w:i/>
        </w:rPr>
        <w:t>Hình 6</w:t>
      </w:r>
      <w:r>
        <w:t>).</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fa8fff53d31b4c928fe96f5f8a2c2228.jpg"/>
                    <pic:cNvPicPr/>
                  </pic:nvPicPr>
                  <pic:blipFill>
                    <a:blip r:embed="rId25"/>
                    <a:stretch>
                      <a:fillRect/>
                    </a:stretch>
                  </pic:blipFill>
                  <pic:spPr>
                    <a:xfrm>
                      <a:off x="0" y="0"/>
                      <a:ext cx="1905000" cy="1905000"/>
                    </a:xfrm>
                    <a:prstGeom prst="rect"/>
                  </pic:spPr>
                </pic:pic>
              </a:graphicData>
            </a:graphic>
          </wp:inline>
        </w:drawing>
      </w:r>
      <w:r>
        <w:br/>
      </w:r>
      <w:r>
        <w:rPr>
          <w:b/>
        </w:rPr>
        <w:t>Lời giải:</w:t>
      </w:r>
      <w:r>
        <w:br/>
      </w:r>
      <w:r>
        <w:t>Chiều cao h của hộp đựng nước có dạng hình trụ là:</w:t>
      </w:r>
      <w:r>
        <w:t xml:space="preserve"> </w:t>
      </w:r>
      <w:r>
        <w:t>h</w:t>
      </w:r>
      <w:r>
        <w:t>=</w:t>
      </w:r>
      <w:r>
        <w:t>500</w:t>
      </w:r>
      <w:r>
        <w:t>π</w:t>
      </w:r>
      <w:r>
        <w:t>r</w:t>
      </w:r>
      <w:r>
        <w:t>2</w:t>
      </w:r>
      <w:r>
        <w:t>h=(500)/(πr^(2))</w:t>
      </w:r>
      <w:r>
        <w:t xml:space="preserve"> (cm).</w:t>
      </w:r>
      <w:r>
        <w:br/>
      </w:r>
      <w:r>
        <w:t>Diện tích mặt đáy của hộp đựng nước là: S</w:t>
      </w:r>
      <w:r>
        <w:rPr>
          <w:vertAlign w:val="subscript"/>
        </w:rPr>
        <w:t>đáy</w:t>
      </w:r>
      <w:r>
        <w:t xml:space="preserve"> </w:t>
      </w:r>
      <w:r>
        <w:t>= πr</w:t>
      </w:r>
      <w:r>
        <w:rPr>
          <w:vertAlign w:val="superscript"/>
        </w:rPr>
        <w:t>2</w:t>
      </w:r>
      <w:r>
        <w:t xml:space="preserve"> </w:t>
      </w:r>
      <w:r>
        <w:t>(cm</w:t>
      </w:r>
      <w:r>
        <w:rPr>
          <w:vertAlign w:val="superscript"/>
        </w:rPr>
        <w:t>2</w:t>
      </w:r>
      <w:r>
        <w:t>).</w:t>
      </w:r>
      <w:r>
        <w:br/>
      </w:r>
      <w:r>
        <w:t>Diện tích xung quanh của hộp đựng nước là:</w:t>
      </w:r>
      <w:r>
        <w:br/>
      </w:r>
      <w:r>
        <w:t>S</w:t>
      </w:r>
      <w:r>
        <w:t>x</w:t>
      </w:r>
      <w:r>
        <w:t>q</w:t>
      </w:r>
      <w:r>
        <w:t>=</w:t>
      </w:r>
      <w:r>
        <w:t>2</w:t>
      </w:r>
      <w:r>
        <w:t>π</w:t>
      </w:r>
      <w:r>
        <w:t>r</w:t>
      </w:r>
      <w:r>
        <w:t>h</w:t>
      </w:r>
      <w:r>
        <w:t>=</w:t>
      </w:r>
      <w:r>
        <w:t>2</w:t>
      </w:r>
      <w:r>
        <w:t>π</w:t>
      </w:r>
      <w:r>
        <w:t>r</w:t>
      </w:r>
      <w:r>
        <w:t>⋅</w:t>
      </w:r>
      <w:r>
        <w:t>500</w:t>
      </w:r>
      <w:r>
        <w:t>π</w:t>
      </w:r>
      <w:r>
        <w:t>r</w:t>
      </w:r>
      <w:r>
        <w:t>2</w:t>
      </w:r>
      <w:r>
        <w:t>=</w:t>
      </w:r>
      <w:r>
        <w:t>1</w:t>
      </w:r>
      <w:r>
        <w:t>000</w:t>
      </w:r>
      <w:r>
        <w:t>r</w:t>
      </w:r>
      <w:r>
        <w:t>S_(xq)=2πrh=2πr⋅(500)/(πr^(2))=(1  000)/(r)</w:t>
      </w:r>
      <w:r>
        <w:t xml:space="preserve"> (cm</w:t>
      </w:r>
      <w:r>
        <w:rPr>
          <w:vertAlign w:val="superscript"/>
        </w:rPr>
        <w:t>2</w:t>
      </w:r>
      <w:r>
        <w:t>).</w:t>
      </w:r>
      <w:r>
        <w:br/>
      </w:r>
      <w:r>
        <w:t>Diện tích vỏ hộp (diện tích toàn phần tất cả các mặt của hộp) là:</w:t>
      </w:r>
      <w:r>
        <w:br/>
      </w:r>
      <w:r>
        <w:t>S</w:t>
      </w:r>
      <w:r>
        <w:t>=</w:t>
      </w:r>
      <w:r>
        <w:t>2</w:t>
      </w:r>
      <w:r>
        <w:t>π</w:t>
      </w:r>
      <w:r>
        <w:t>r</w:t>
      </w:r>
      <w:r>
        <w:t>2</w:t>
      </w:r>
      <w:r>
        <w:t>+</w:t>
      </w:r>
      <w:r>
        <w:t>1</w:t>
      </w:r>
      <w:r>
        <w:t>000</w:t>
      </w:r>
      <w:r>
        <w:t>r</w:t>
      </w:r>
      <w:r>
        <w:t xml:space="preserve"> (cm</w:t>
      </w:r>
      <w:r>
        <w:t>2</w:t>
      </w:r>
      <w:r>
        <w:t>).</w:t>
      </w:r>
      <w:r>
        <w:t>S=2πr^(2)+(1  000)/(r) (cm^(2)).</w:t>
      </w:r>
      <w:r>
        <w:br/>
      </w:r>
      <w:r>
        <w:t>Xét hàm số</w:t>
      </w:r>
      <w:r>
        <w:t xml:space="preserve"> </w:t>
      </w:r>
      <w:r>
        <w:t>S</w:t>
      </w:r>
      <w:r>
        <w:t>(</w:t>
      </w:r>
      <w:r>
        <w:t>r</w:t>
      </w:r>
      <w:r>
        <w:t>)</w:t>
      </w:r>
      <w:r>
        <w:t>=</w:t>
      </w:r>
      <w:r>
        <w:t>2</w:t>
      </w:r>
      <w:r>
        <w:t>π</w:t>
      </w:r>
      <w:r>
        <w:t>r</w:t>
      </w:r>
      <w:r>
        <w:t>2</w:t>
      </w:r>
      <w:r>
        <w:t>+</w:t>
      </w:r>
      <w:r>
        <w:t>1</w:t>
      </w:r>
      <w:r>
        <w:t>000</w:t>
      </w:r>
      <w:r>
        <w:t>r</w:t>
      </w:r>
      <w:r>
        <w:t>,</w:t>
      </w:r>
      <w:r>
        <w:t>Sr=2πr^(2)+(1  000)/(r),</w:t>
      </w:r>
      <w:r>
        <w:t xml:space="preserve"> r ∈ (0; +∞).</w:t>
      </w:r>
      <w:r>
        <w:br/>
      </w:r>
      <w:r>
        <w:t xml:space="preserve">Ta có </w:t>
      </w:r>
      <w:r>
        <w:t>S</w:t>
      </w:r>
      <w:r>
        <w:t>′</w:t>
      </w:r>
      <w:r>
        <w:t>(</w:t>
      </w:r>
      <w:r>
        <w:t>r</w:t>
      </w:r>
      <w:r>
        <w:t>)</w:t>
      </w:r>
      <w:r>
        <w:t>=</w:t>
      </w:r>
      <w:r>
        <w:t>4</w:t>
      </w:r>
      <w:r>
        <w:t>π</w:t>
      </w:r>
      <w:r>
        <w:t>r</w:t>
      </w:r>
      <w:r>
        <w:t>−</w:t>
      </w:r>
      <w:r>
        <w:t>1</w:t>
      </w:r>
      <w:r>
        <w:t>000</w:t>
      </w:r>
      <w:r>
        <w:t>r</w:t>
      </w:r>
      <w:r>
        <w:t>2</w:t>
      </w:r>
      <w:r>
        <w:t>.</w:t>
      </w:r>
      <w:r>
        <w:t>S^(')r=4πr−(1  000)/(r^(2)).</w:t>
      </w:r>
      <w:r>
        <w:br/>
      </w:r>
      <w:r>
        <w:t xml:space="preserve">Do đó </w:t>
      </w:r>
      <w:r>
        <w:t>S</w:t>
      </w:r>
      <w:r>
        <w:t>′</w:t>
      </w:r>
      <w:r>
        <w:t>(</w:t>
      </w:r>
      <w:r>
        <w:t>r</w:t>
      </w:r>
      <w:r>
        <w:t>)</w:t>
      </w:r>
      <w:r>
        <w:t>=</w:t>
      </w:r>
      <w:r>
        <w:t>0</w:t>
      </w:r>
      <w:r>
        <w:t>⇔</w:t>
      </w:r>
      <w:r>
        <w:t>4</w:t>
      </w:r>
      <w:r>
        <w:t>π</w:t>
      </w:r>
      <w:r>
        <w:t>r</w:t>
      </w:r>
      <w:r>
        <w:t>−</w:t>
      </w:r>
      <w:r>
        <w:t>1</w:t>
      </w:r>
      <w:r>
        <w:t>000</w:t>
      </w:r>
      <w:r>
        <w:t>r</w:t>
      </w:r>
      <w:r>
        <w:t>2</w:t>
      </w:r>
      <w:r>
        <w:t>=</w:t>
      </w:r>
      <w:r>
        <w:t>0</w:t>
      </w:r>
      <w:r>
        <w:t>⇔</w:t>
      </w:r>
      <w:r>
        <w:t>r</w:t>
      </w:r>
      <w:r>
        <w:t>3</w:t>
      </w:r>
      <w:r>
        <w:t>=</w:t>
      </w:r>
      <w:r>
        <w:t>1</w:t>
      </w:r>
      <w:r>
        <w:t>000</w:t>
      </w:r>
      <w:r>
        <w:t>4</w:t>
      </w:r>
      <w:r>
        <w:t>π</w:t>
      </w:r>
      <w:r>
        <w:t>⇔</w:t>
      </w:r>
      <w:r>
        <w:t>r</w:t>
      </w:r>
      <w:r>
        <w:t>=</w:t>
      </w:r>
      <w:r>
        <w:t>10</w:t>
      </w:r>
      <w:r>
        <w:t>3</w:t>
      </w:r>
      <w:r>
        <w:t>√</w:t>
      </w:r>
      <w:r>
        <w:t>4</w:t>
      </w:r>
      <w:r>
        <w:t>π</w:t>
      </w:r>
      <w:r>
        <w:t>.</w:t>
      </w:r>
      <w:r>
        <w:t>S^(')r=0⇔4πr−(1  000)/(r^(2))=0⇔r^(3)=(1  000)/(4π)⇔r=(10)/(4π3).</w:t>
      </w:r>
      <w:r>
        <w:br/>
      </w:r>
      <w:r>
        <w:t>Bảng biến thiên của hàm số:</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1b274654869f43679b780c03bbfec833.jpg"/>
                    <pic:cNvPicPr/>
                  </pic:nvPicPr>
                  <pic:blipFill>
                    <a:blip r:embed="rId26"/>
                    <a:stretch>
                      <a:fillRect/>
                    </a:stretch>
                  </pic:blipFill>
                  <pic:spPr>
                    <a:xfrm>
                      <a:off x="0" y="0"/>
                      <a:ext cx="1905000" cy="1905000"/>
                    </a:xfrm>
                    <a:prstGeom prst="rect"/>
                  </pic:spPr>
                </pic:pic>
              </a:graphicData>
            </a:graphic>
          </wp:inline>
        </w:drawing>
      </w:r>
      <w:r>
        <w:br/>
      </w:r>
      <w:r>
        <w:t>Căn cứ bảng biến thiên, ta có</w:t>
      </w:r>
      <w:r>
        <w:t xml:space="preserve"> </w:t>
      </w:r>
      <w:r>
        <w:t>min</w:t>
      </w:r>
      <w:r>
        <w:t>(</w:t>
      </w:r>
      <w:r>
        <w:t>0</w:t>
      </w:r>
      <w:r>
        <w:t>;</w:t>
      </w:r>
      <w:r>
        <w:t>+</w:t>
      </w:r>
      <w:r>
        <w:t>∞</w:t>
      </w:r>
      <w:r>
        <w:t>)</w:t>
      </w:r>
      <w:r>
        <w:t>S</w:t>
      </w:r>
      <w:r>
        <w:t>(</w:t>
      </w:r>
      <w:r>
        <w:t>r</w:t>
      </w:r>
      <w:r>
        <w:t>)</w:t>
      </w:r>
      <w:r>
        <w:t>≈</w:t>
      </w:r>
      <w:r>
        <w:t>348</w:t>
      </w:r>
      <w:r>
        <w:t>,</w:t>
      </w:r>
      <w:r>
        <w:t>73</w:t>
      </w:r>
      <w:r>
        <w:t>min0;+∞Sr≈348,73</w:t>
      </w:r>
      <w:r>
        <w:t xml:space="preserve"> tại </w:t>
      </w:r>
      <w:r>
        <w:t>r</w:t>
      </w:r>
      <w:r>
        <w:t>=</w:t>
      </w:r>
      <w:r>
        <w:t>10</w:t>
      </w:r>
      <w:r>
        <w:t>3</w:t>
      </w:r>
      <w:r>
        <w:t>√</w:t>
      </w:r>
      <w:r>
        <w:t>4</w:t>
      </w:r>
      <w:r>
        <w:t>π</w:t>
      </w:r>
      <w:r>
        <w:t>.</w:t>
      </w:r>
      <w:r>
        <w:t>r=(10)/(4π3).</w:t>
      </w:r>
      <w:r>
        <w:br/>
      </w:r>
      <w:r>
        <w:t>Vậy để diện tích vỏ hộp là nhỏ nhất thì bán kính của chiếc hộp là</w:t>
      </w:r>
      <w:r>
        <w:t xml:space="preserve"> </w:t>
      </w:r>
      <w:r>
        <w:t>r</w:t>
      </w:r>
      <w:r>
        <w:t>=</w:t>
      </w:r>
      <w:r>
        <w:t>10</w:t>
      </w:r>
      <w:r>
        <w:t>3</w:t>
      </w:r>
      <w:r>
        <w:t>√</w:t>
      </w:r>
      <w:r>
        <w:t>4</w:t>
      </w:r>
      <w:r>
        <w:t>π</w:t>
      </w:r>
      <w:r>
        <w:t xml:space="preserve"> (cm)</w:t>
      </w:r>
      <w:r>
        <w:t>r=(10)/(4π3) (cm)</w:t>
      </w:r>
      <w:r>
        <w:t xml:space="preserve"> và chiều cao của chiếc hộp là </w:t>
      </w:r>
      <w:r>
        <w:t>h</w:t>
      </w:r>
      <w:r>
        <w:t>=</w:t>
      </w:r>
      <w:r>
        <w:t>500</w:t>
      </w:r>
      <w:r>
        <w:t>π</w:t>
      </w:r>
      <w:r>
        <w:t>(</w:t>
      </w:r>
      <w:r>
        <w:t>10</w:t>
      </w:r>
      <w:r>
        <w:t>3</w:t>
      </w:r>
      <w:r>
        <w:t>√</w:t>
      </w:r>
      <w:r>
        <w:t>4</w:t>
      </w:r>
      <w:r>
        <w:t>π</w:t>
      </w:r>
      <w:r>
        <w:t>)</w:t>
      </w:r>
      <w:r>
        <w:t>2</w:t>
      </w:r>
      <w:r>
        <w:t>=</w:t>
      </w:r>
      <w:r>
        <w:t>500</w:t>
      </w:r>
      <w:r>
        <w:t>π</w:t>
      </w:r>
      <w:r>
        <w:t>⋅</w:t>
      </w:r>
      <w:r>
        <w:t>100</w:t>
      </w:r>
      <w:r>
        <w:t>(</w:t>
      </w:r>
      <w:r>
        <w:t>3</w:t>
      </w:r>
      <w:r>
        <w:t>√</w:t>
      </w:r>
      <w:r>
        <w:t>4</w:t>
      </w:r>
      <w:r>
        <w:t>π</w:t>
      </w:r>
      <w:r>
        <w:t>)</w:t>
      </w:r>
      <w:r>
        <w:t>2</w:t>
      </w:r>
      <w:r>
        <w:t>=</w:t>
      </w:r>
      <w:r>
        <w:t>5</w:t>
      </w:r>
      <w:r>
        <w:t>(</w:t>
      </w:r>
      <w:r>
        <w:t>3</w:t>
      </w:r>
      <w:r>
        <w:t>√</w:t>
      </w:r>
      <w:r>
        <w:t>4</w:t>
      </w:r>
      <w:r>
        <w:t>π</w:t>
      </w:r>
      <w:r>
        <w:t>)</w:t>
      </w:r>
      <w:r>
        <w:t>2</w:t>
      </w:r>
      <w:r>
        <w:t>π</w:t>
      </w:r>
      <w:r>
        <w:t xml:space="preserve"> (cm).</w:t>
      </w:r>
      <w:r>
        <w:t>h=(500)/(π(10)/(4π3)^(2))=(500)/(π⋅(100)/(4π3^(2)))=(54π3^(2))/(π) (cm).</w:t>
      </w:r>
      <w:r>
        <w:br/>
      </w:r>
      <w:r>
        <w:rPr>
          <w:b/>
        </w:rPr>
        <w:t>Bài 9 trang 37 Chuyên đề Toán 12</w:t>
      </w:r>
      <w:r>
        <w:t>:</w:t>
      </w:r>
      <w:r>
        <w:t xml:space="preserve"> </w:t>
      </w:r>
      <w:r>
        <w:t>Một lò xo được làm từ một sợi dây kim loại. Gọi d là đường kính (trung bình) của sợi dây kim loại và D là đường kính (trung bình) của lò xo (Hình 7). Khi lò xo để thẳng đứng trên mặt đất thì nó bị nén lại bởi trọng lượng P của lò xo, vật chất trong dây kim loại chịu ứng suất lớn nhất S tại các điểm trên bề mặt sợi dây mà khoảng cách từ những điểm đó đến đường tâm của lò xo là nhỏ nhất.</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d40845f279e249cfa130379d38644a15.jpg"/>
                    <pic:cNvPicPr/>
                  </pic:nvPicPr>
                  <pic:blipFill>
                    <a:blip r:embed="rId27"/>
                    <a:stretch>
                      <a:fillRect/>
                    </a:stretch>
                  </pic:blipFill>
                  <pic:spPr>
                    <a:xfrm>
                      <a:off x="0" y="0"/>
                      <a:ext cx="1905000" cy="1905000"/>
                    </a:xfrm>
                    <a:prstGeom prst="rect"/>
                  </pic:spPr>
                </pic:pic>
              </a:graphicData>
            </a:graphic>
          </wp:inline>
        </w:drawing>
      </w:r>
      <w:r>
        <w:br/>
      </w:r>
      <w:r>
        <w:t>Biết rằng S được cho bởi công thức:</w:t>
      </w:r>
      <w:r>
        <w:br/>
      </w:r>
      <w:r>
        <w:t>S</w:t>
      </w:r>
      <w:r>
        <w:t>=</w:t>
      </w:r>
      <w:r>
        <w:t>8</w:t>
      </w:r>
      <w:r>
        <w:t>P</w:t>
      </w:r>
      <w:r>
        <w:t>D</w:t>
      </w:r>
      <w:r>
        <w:t>π</w:t>
      </w:r>
      <w:r>
        <w:t>d</w:t>
      </w:r>
      <w:r>
        <w:t>3</w:t>
      </w:r>
      <w:r>
        <w:t>[</w:t>
      </w:r>
      <w:r>
        <w:t>4</w:t>
      </w:r>
      <w:r>
        <w:t>D</w:t>
      </w:r>
      <w:r>
        <w:t>d</w:t>
      </w:r>
      <w:r>
        <w:t>−</w:t>
      </w:r>
      <w:r>
        <w:t>1</w:t>
      </w:r>
      <w:r>
        <w:t>4</w:t>
      </w:r>
      <w:r>
        <w:t>(</w:t>
      </w:r>
      <w:r>
        <w:t>D</w:t>
      </w:r>
      <w:r>
        <w:t>d</w:t>
      </w:r>
      <w:r>
        <w:t>−</w:t>
      </w:r>
      <w:r>
        <w:t>1</w:t>
      </w:r>
      <w:r>
        <w:t>)</w:t>
      </w:r>
      <w:r>
        <w:t>+</w:t>
      </w:r>
      <w:r>
        <w:t>0</w:t>
      </w:r>
      <w:r>
        <w:t>,</w:t>
      </w:r>
      <w:r>
        <w:t>615</w:t>
      </w:r>
      <w:r>
        <w:t>d</w:t>
      </w:r>
      <w:r>
        <w:t>D</w:t>
      </w:r>
      <w:r>
        <w:t>]</w:t>
      </w:r>
      <w:r>
        <w:t>.</w:t>
      </w:r>
      <w:r>
        <w:t>S=(8PD)/(πd^(3))((4D)/(d)−1)/(4(D)/(d)−1)+(0,615d)/(D).</w:t>
      </w:r>
      <w:r>
        <w:br/>
      </w:r>
      <w:r>
        <w:t>(</w:t>
      </w:r>
      <w:r>
        <w:rPr>
          <w:i/>
        </w:rPr>
        <w:t>Nguồn: John W. Cell, Engineering Problems Illustrating Mathematics,</w:t>
      </w:r>
      <w:r>
        <w:br/>
      </w:r>
      <w:r>
        <w:rPr>
          <w:i/>
        </w:rPr>
        <w:t>McGraw-Hill Book Company, Inc. New York and London, 1943</w:t>
      </w:r>
      <w:r>
        <w:t>).</w:t>
      </w:r>
      <w:r>
        <w:br/>
      </w:r>
      <w:r>
        <w:t>a) Giả sử sợi dây kim loại là cố định. Hỏi ta phải cuộn sợi dây kim loại đó thành lò xo với đường kính D bằng bao nhiêu để ứng xuất S là nhỏ nhất?</w:t>
      </w:r>
      <w:r>
        <w:br/>
      </w:r>
      <w:r>
        <w:t>b) Giả sử lò xo có đường kính D cố định. Hỏi ta phải chọn loại dây kim loại với đường kính d bằng bao nhiêu để ứng xuất S là nhỏ nhất?</w:t>
      </w:r>
      <w:r>
        <w:br/>
      </w:r>
      <w:r>
        <w:rPr>
          <w:b/>
        </w:rPr>
        <w:t>Lời giải:</w:t>
      </w:r>
      <w:r>
        <w:br/>
      </w:r>
      <w:r>
        <w:t>a) Khi sợi dây kim loại cố định thì d và P là các hằng số.</w:t>
      </w:r>
      <w:r>
        <w:br/>
      </w:r>
      <w:r>
        <w:t>Khi đó, ta có hàm số:</w:t>
      </w:r>
      <w:r>
        <w:br/>
      </w:r>
      <w:r>
        <w:t>S</w:t>
      </w:r>
      <w:r>
        <w:t>(</w:t>
      </w:r>
      <w:r>
        <w:t>a</w:t>
      </w:r>
      <w:r>
        <w:t>)</w:t>
      </w:r>
      <w:r>
        <w:t>=</w:t>
      </w:r>
      <w:r>
        <w:t>8</w:t>
      </w:r>
      <w:r>
        <w:t>P</w:t>
      </w:r>
      <w:r>
        <w:t>a</w:t>
      </w:r>
      <w:r>
        <w:t>π</w:t>
      </w:r>
      <w:r>
        <w:t>d</w:t>
      </w:r>
      <w:r>
        <w:t>2</w:t>
      </w:r>
      <w:r>
        <w:t>[</w:t>
      </w:r>
      <w:r>
        <w:t>4</w:t>
      </w:r>
      <w:r>
        <w:t>a</w:t>
      </w:r>
      <w:r>
        <w:t>−</w:t>
      </w:r>
      <w:r>
        <w:t>1</w:t>
      </w:r>
      <w:r>
        <w:t>4</w:t>
      </w:r>
      <w:r>
        <w:t>(</w:t>
      </w:r>
      <w:r>
        <w:t>a</w:t>
      </w:r>
      <w:r>
        <w:t>−</w:t>
      </w:r>
      <w:r>
        <w:t>1</w:t>
      </w:r>
      <w:r>
        <w:t>)</w:t>
      </w:r>
      <w:r>
        <w:t>+</w:t>
      </w:r>
      <w:r>
        <w:t>0</w:t>
      </w:r>
      <w:r>
        <w:t>,</w:t>
      </w:r>
      <w:r>
        <w:t>615</w:t>
      </w:r>
      <w:r>
        <w:t>a</w:t>
      </w:r>
      <w:r>
        <w:t>]</w:t>
      </w:r>
      <w:r>
        <w:t>=</w:t>
      </w:r>
      <w:r>
        <w:t>8</w:t>
      </w:r>
      <w:r>
        <w:t>P</w:t>
      </w:r>
      <w:r>
        <w:t>π</w:t>
      </w:r>
      <w:r>
        <w:t>d</w:t>
      </w:r>
      <w:r>
        <w:t>2</w:t>
      </w:r>
      <w:r>
        <w:t>[</w:t>
      </w:r>
      <w:r>
        <w:t>4</w:t>
      </w:r>
      <w:r>
        <w:t>a</w:t>
      </w:r>
      <w:r>
        <w:t>2</w:t>
      </w:r>
      <w:r>
        <w:t>−</w:t>
      </w:r>
      <w:r>
        <w:t>a</w:t>
      </w:r>
      <w:r>
        <w:t>4</w:t>
      </w:r>
      <w:r>
        <w:t>(</w:t>
      </w:r>
      <w:r>
        <w:t>a</w:t>
      </w:r>
      <w:r>
        <w:t>−</w:t>
      </w:r>
      <w:r>
        <w:t>1</w:t>
      </w:r>
      <w:r>
        <w:t>)</w:t>
      </w:r>
      <w:r>
        <w:t>+</w:t>
      </w:r>
      <w:r>
        <w:t>0</w:t>
      </w:r>
      <w:r>
        <w:t>,</w:t>
      </w:r>
      <w:r>
        <w:t>615</w:t>
      </w:r>
      <w:r>
        <w:t>]</w:t>
      </w:r>
      <w:r>
        <w:t>,</w:t>
      </w:r>
      <w:r>
        <w:t>Sa=(8Pa)/(πd^(2))(4a−1)/(4a−1)+(0,615)/(a)=(8P)/(πd^(2))(4a^(2)−a)/(4a−1)+0,615,</w:t>
      </w:r>
      <w:r>
        <w:t xml:space="preserve"> với a &gt; 0.</w:t>
      </w:r>
      <w:r>
        <w:br/>
      </w:r>
      <w:r>
        <w:t>Ta có:</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eb421a8acd01498fa74b8cdb6d2b51af.jpg"/>
                    <pic:cNvPicPr/>
                  </pic:nvPicPr>
                  <pic:blipFill>
                    <a:blip r:embed="rId28"/>
                    <a:stretch>
                      <a:fillRect/>
                    </a:stretch>
                  </pic:blipFill>
                  <pic:spPr>
                    <a:xfrm>
                      <a:off x="0" y="0"/>
                      <a:ext cx="1905000" cy="1905000"/>
                    </a:xfrm>
                    <a:prstGeom prst="rect"/>
                  </pic:spPr>
                </pic:pic>
              </a:graphicData>
            </a:graphic>
          </wp:inline>
        </w:drawing>
      </w:r>
      <w:r>
        <w:br/>
      </w:r>
      <w:r>
        <w:t>Do đó S’(a) = 0 ⇔ 4a</w:t>
      </w:r>
      <w:r>
        <w:rPr>
          <w:vertAlign w:val="superscript"/>
        </w:rPr>
        <w:t>2</w:t>
      </w:r>
      <w:r>
        <w:t xml:space="preserve"> </w:t>
      </w:r>
      <w:r>
        <w:t>– 8a + 1 = 0</w:t>
      </w:r>
      <w:r>
        <w:br/>
      </w:r>
      <w:r>
        <w:t xml:space="preserve"> </w:t>
      </w:r>
      <w:r>
        <w:t xml:space="preserve"> </w:t>
      </w:r>
      <w:r>
        <w:t>⇔</w:t>
      </w:r>
      <w:r>
        <w:t>a</w:t>
      </w:r>
      <w:r>
        <w:t>=</w:t>
      </w:r>
      <w:r>
        <w:t>2</w:t>
      </w:r>
      <w:r>
        <w:t>−</w:t>
      </w:r>
      <w:r>
        <w:t>√</w:t>
      </w:r>
      <w:r>
        <w:t>3</w:t>
      </w:r>
      <w:r>
        <w:t>2</w:t>
      </w:r>
      <w:r>
        <w:t>⇔a=(2−√(3))/(2)</w:t>
      </w:r>
      <w:r>
        <w:t xml:space="preserve"> hoặc </w:t>
      </w:r>
      <w:r>
        <w:t>a</w:t>
      </w:r>
      <w:r>
        <w:t>=</w:t>
      </w:r>
      <w:r>
        <w:t>2</w:t>
      </w:r>
      <w:r>
        <w:t>+</w:t>
      </w:r>
      <w:r>
        <w:t>√</w:t>
      </w:r>
      <w:r>
        <w:t>3</w:t>
      </w:r>
      <w:r>
        <w:t>2</w:t>
      </w:r>
      <w:r>
        <w:t>.</w:t>
      </w:r>
      <w:r>
        <w:t>a=(2+√(3))/(2).</w:t>
      </w:r>
      <w:r>
        <w:br/>
      </w:r>
      <w:r>
        <w:t>Bảng biến thiên của hàm số:</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167f3966e2de4f5d87f84c10a24aaa42.jpg"/>
                    <pic:cNvPicPr/>
                  </pic:nvPicPr>
                  <pic:blipFill>
                    <a:blip r:embed="rId29"/>
                    <a:stretch>
                      <a:fillRect/>
                    </a:stretch>
                  </pic:blipFill>
                  <pic:spPr>
                    <a:xfrm>
                      <a:off x="0" y="0"/>
                      <a:ext cx="1905000" cy="1905000"/>
                    </a:xfrm>
                    <a:prstGeom prst="rect"/>
                  </pic:spPr>
                </pic:pic>
              </a:graphicData>
            </a:graphic>
          </wp:inline>
        </w:drawing>
      </w:r>
      <w:r>
        <w:br/>
      </w:r>
      <w:r>
        <w:t>Căn cứ bảng biến thiên, ta có</w:t>
      </w:r>
      <w:r>
        <w:t xml:space="preserve"> </w:t>
      </w:r>
      <w:r>
        <w:t>min</w:t>
      </w:r>
      <w:r>
        <w:t>(</w:t>
      </w:r>
      <w:r>
        <w:t>0</w:t>
      </w:r>
      <w:r>
        <w:t>;</w:t>
      </w:r>
      <w:r>
        <w:t>+</w:t>
      </w:r>
      <w:r>
        <w:t>∞</w:t>
      </w:r>
      <w:r>
        <w:t>)</w:t>
      </w:r>
      <w:r>
        <w:t>S</w:t>
      </w:r>
      <w:r>
        <w:t>(</w:t>
      </w:r>
      <w:r>
        <w:t>a</w:t>
      </w:r>
      <w:r>
        <w:t>)</w:t>
      </w:r>
      <w:r>
        <w:t>=</w:t>
      </w:r>
      <w:r>
        <w:t>S</w:t>
      </w:r>
      <w:r>
        <w:t>(</w:t>
      </w:r>
      <w:r>
        <w:t>2</w:t>
      </w:r>
      <w:r>
        <w:t>+</w:t>
      </w:r>
      <w:r>
        <w:t>√</w:t>
      </w:r>
      <w:r>
        <w:t>3</w:t>
      </w:r>
      <w:r>
        <w:t>2</w:t>
      </w:r>
      <w:r>
        <w:t>)</w:t>
      </w:r>
      <w:r>
        <w:t>min0;+∞Sa=S(2+√(3))/(2)</w:t>
      </w:r>
      <w:r>
        <w:t xml:space="preserve"> tại</w:t>
      </w:r>
      <w:r>
        <w:t xml:space="preserve"> </w:t>
      </w:r>
      <w:r>
        <w:t>a</w:t>
      </w:r>
      <w:r>
        <w:t>=</w:t>
      </w:r>
      <w:r>
        <w:t>2</w:t>
      </w:r>
      <w:r>
        <w:t>+</w:t>
      </w:r>
      <w:r>
        <w:t>√</w:t>
      </w:r>
      <w:r>
        <w:t>3</w:t>
      </w:r>
      <w:r>
        <w:t>2</w:t>
      </w:r>
      <w:r>
        <w:t>a=(2+√(3))/(2)</w:t>
      </w:r>
      <w:r>
        <w:t xml:space="preserve"> hay</w:t>
      </w:r>
      <w:r>
        <w:t xml:space="preserve"> </w:t>
      </w:r>
      <w:r>
        <w:t>D</w:t>
      </w:r>
      <w:r>
        <w:t>d</w:t>
      </w:r>
      <w:r>
        <w:t>=</w:t>
      </w:r>
      <w:r>
        <w:t>2</w:t>
      </w:r>
      <w:r>
        <w:t>+</w:t>
      </w:r>
      <w:r>
        <w:t>√</w:t>
      </w:r>
      <w:r>
        <w:t>3</w:t>
      </w:r>
      <w:r>
        <w:t>2</w:t>
      </w:r>
      <w:r>
        <w:t>(D)/(d)=(2+√(3))/(2)</w:t>
      </w:r>
      <w:r>
        <w:t xml:space="preserve"> suy ra </w:t>
      </w:r>
      <w:r>
        <w:t>D</w:t>
      </w:r>
      <w:r>
        <w:t>=</w:t>
      </w:r>
      <w:r>
        <w:t>(</w:t>
      </w:r>
      <w:r>
        <w:t>2</w:t>
      </w:r>
      <w:r>
        <w:t>+</w:t>
      </w:r>
      <w:r>
        <w:t>√</w:t>
      </w:r>
      <w:r>
        <w:t>3</w:t>
      </w:r>
      <w:r>
        <w:t>)</w:t>
      </w:r>
      <w:r>
        <w:t>d</w:t>
      </w:r>
      <w:r>
        <w:t>2</w:t>
      </w:r>
      <w:r>
        <w:t>.</w:t>
      </w:r>
      <w:r>
        <w:t>D=(2+√(3)d)/(2).</w:t>
      </w:r>
      <w:r>
        <w:br/>
      </w:r>
      <w:r>
        <w:t>Vậy ta phải cuộn sợi dây kim loại đó thành lò xo với đường kính</w:t>
      </w:r>
      <w:r>
        <w:t xml:space="preserve"> </w:t>
      </w:r>
      <w:r>
        <w:t>D</w:t>
      </w:r>
      <w:r>
        <w:t>=</w:t>
      </w:r>
      <w:r>
        <w:t>(</w:t>
      </w:r>
      <w:r>
        <w:t>2</w:t>
      </w:r>
      <w:r>
        <w:t>+</w:t>
      </w:r>
      <w:r>
        <w:t>√</w:t>
      </w:r>
      <w:r>
        <w:t>3</w:t>
      </w:r>
      <w:r>
        <w:t>)</w:t>
      </w:r>
      <w:r>
        <w:t>d</w:t>
      </w:r>
      <w:r>
        <w:t>2</w:t>
      </w:r>
      <w:r>
        <w:t>D=(2+√(3)d)/(2)</w:t>
      </w:r>
      <w:r>
        <w:t xml:space="preserve"> để ứng xuất S là nhỏ nhất.</w:t>
      </w:r>
      <w:r>
        <w:br/>
      </w:r>
      <w:r>
        <w:t>b) Với d &gt; 0 ta có:</w:t>
      </w:r>
      <w:r>
        <w:br/>
      </w:r>
      <w:r>
        <w:t>S</w:t>
      </w:r>
      <w:r>
        <w:t>(</w:t>
      </w:r>
      <w:r>
        <w:t>d</w:t>
      </w:r>
      <w:r>
        <w:t>)</w:t>
      </w:r>
      <w:r>
        <w:t>=</w:t>
      </w:r>
      <w:r>
        <w:t>8</w:t>
      </w:r>
      <w:r>
        <w:t>P</w:t>
      </w:r>
      <w:r>
        <w:t>D</w:t>
      </w:r>
      <w:r>
        <w:t>π</w:t>
      </w:r>
      <w:r>
        <w:t>d</w:t>
      </w:r>
      <w:r>
        <w:t>3</w:t>
      </w:r>
      <w:r>
        <w:t>[</w:t>
      </w:r>
      <w:r>
        <w:t>4</w:t>
      </w:r>
      <w:r>
        <w:t>D</w:t>
      </w:r>
      <w:r>
        <w:t>d</w:t>
      </w:r>
      <w:r>
        <w:t>−</w:t>
      </w:r>
      <w:r>
        <w:t>1</w:t>
      </w:r>
      <w:r>
        <w:t>4</w:t>
      </w:r>
      <w:r>
        <w:t>(</w:t>
      </w:r>
      <w:r>
        <w:t>D</w:t>
      </w:r>
      <w:r>
        <w:t>d</w:t>
      </w:r>
      <w:r>
        <w:t>−</w:t>
      </w:r>
      <w:r>
        <w:t>1</w:t>
      </w:r>
      <w:r>
        <w:t>)</w:t>
      </w:r>
      <w:r>
        <w:t>+</w:t>
      </w:r>
      <w:r>
        <w:t>0</w:t>
      </w:r>
      <w:r>
        <w:t>,</w:t>
      </w:r>
      <w:r>
        <w:t>615</w:t>
      </w:r>
      <w:r>
        <w:t>d</w:t>
      </w:r>
      <w:r>
        <w:t>D</w:t>
      </w:r>
      <w:r>
        <w:t>]</w:t>
      </w:r>
      <w:r>
        <w:t>=</w:t>
      </w:r>
      <w:r>
        <w:t>8</w:t>
      </w:r>
      <w:r>
        <w:t>P</w:t>
      </w:r>
      <w:r>
        <w:t>π</w:t>
      </w:r>
      <w:r>
        <w:t>D</w:t>
      </w:r>
      <w:r>
        <w:t>2</w:t>
      </w:r>
      <w:r>
        <w:t>⋅</w:t>
      </w:r>
      <w:r>
        <w:t>(</w:t>
      </w:r>
      <w:r>
        <w:t>D</w:t>
      </w:r>
      <w:r>
        <w:t>d</w:t>
      </w:r>
      <w:r>
        <w:t>)</w:t>
      </w:r>
      <w:r>
        <w:t>3</w:t>
      </w:r>
      <w:r>
        <w:t>⋅</w:t>
      </w:r>
      <w:r>
        <w:t>[</w:t>
      </w:r>
      <w:r>
        <w:t>4</w:t>
      </w:r>
      <w:r>
        <w:t>⋅</w:t>
      </w:r>
      <w:r>
        <w:t>D</w:t>
      </w:r>
      <w:r>
        <w:t>d</w:t>
      </w:r>
      <w:r>
        <w:t>−</w:t>
      </w:r>
      <w:r>
        <w:t>1</w:t>
      </w:r>
      <w:r>
        <w:t>4</w:t>
      </w:r>
      <w:r>
        <w:t>(</w:t>
      </w:r>
      <w:r>
        <w:t>D</w:t>
      </w:r>
      <w:r>
        <w:t>d</w:t>
      </w:r>
      <w:r>
        <w:t>−</w:t>
      </w:r>
      <w:r>
        <w:t>1</w:t>
      </w:r>
      <w:r>
        <w:t>)</w:t>
      </w:r>
      <w:r>
        <w:t>+</w:t>
      </w:r>
      <w:r>
        <w:t>0</w:t>
      </w:r>
      <w:r>
        <w:t>,</w:t>
      </w:r>
      <w:r>
        <w:t>615</w:t>
      </w:r>
      <w:r>
        <w:t>⋅</w:t>
      </w:r>
      <w:r>
        <w:t>d</w:t>
      </w:r>
      <w:r>
        <w:t>D</w:t>
      </w:r>
      <w:r>
        <w:t>]</w:t>
      </w:r>
      <w:r>
        <w:t>.</w:t>
      </w:r>
      <w:r>
        <w:t>Sd=(8PD)/(πd^(3))((4D)/(d)−1)/(4(D)/(d)−1)+(0,615d)/(D)=(8P)/(πD^(2))⋅(D)/(d)^(3)⋅(4⋅(D)/(d)−1)/(4(D)/(d)−1)+0,615⋅(d)/(D).</w:t>
      </w:r>
      <w:r>
        <w:br/>
      </w:r>
      <w:r>
        <w:t>Đặt</w:t>
      </w:r>
      <w:r>
        <w:t xml:space="preserve"> </w:t>
      </w:r>
      <w:r>
        <w:t>a</w:t>
      </w:r>
      <w:r>
        <w:t>=</w:t>
      </w:r>
      <w:r>
        <w:t>D</w:t>
      </w:r>
      <w:r>
        <w:t>d</w:t>
      </w:r>
      <w:r>
        <w:t>,</w:t>
      </w:r>
      <w:r>
        <w:t>a=(D)/(d),</w:t>
      </w:r>
      <w:r>
        <w:t xml:space="preserve"> ta có hàm số:</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3adf57f0bbc64e9fa1adbf37d8b089fc.jpg"/>
                    <pic:cNvPicPr/>
                  </pic:nvPicPr>
                  <pic:blipFill>
                    <a:blip r:embed="rId30"/>
                    <a:stretch>
                      <a:fillRect/>
                    </a:stretch>
                  </pic:blipFill>
                  <pic:spPr>
                    <a:xfrm>
                      <a:off x="0" y="0"/>
                      <a:ext cx="1905000" cy="1905000"/>
                    </a:xfrm>
                    <a:prstGeom prst="rect"/>
                  </pic:spPr>
                </pic:pic>
              </a:graphicData>
            </a:graphic>
          </wp:inline>
        </w:drawing>
      </w:r>
      <w:r>
        <w:br/>
      </w:r>
      <w:r>
        <w:t>Do đó S’(a) = 0 ⇔ 12a</w:t>
      </w:r>
      <w:r>
        <w:rPr>
          <w:vertAlign w:val="superscript"/>
        </w:rPr>
        <w:t>4</w:t>
      </w:r>
      <w:r>
        <w:t xml:space="preserve"> </w:t>
      </w:r>
      <w:r>
        <w:t>– 13,08a</w:t>
      </w:r>
      <w:r>
        <w:rPr>
          <w:vertAlign w:val="superscript"/>
        </w:rPr>
        <w:t>3</w:t>
      </w:r>
      <w:r>
        <w:t xml:space="preserve"> </w:t>
      </w:r>
      <w:r>
        <w:t>– 6,84a</w:t>
      </w:r>
      <w:r>
        <w:rPr>
          <w:vertAlign w:val="superscript"/>
        </w:rPr>
        <w:t>2</w:t>
      </w:r>
      <w:r>
        <w:t xml:space="preserve"> </w:t>
      </w:r>
      <w:r>
        <w:t>+ 4,92a = 0</w:t>
      </w:r>
      <w:r>
        <w:br/>
      </w:r>
      <w:r>
        <w:t xml:space="preserve">                          ⇔ a ≈ 1,285 hoặc a ≈ 0,476 (do a &gt; 0).</w:t>
      </w:r>
      <w:r>
        <w:br/>
      </w:r>
      <w:r>
        <w:t>Bảng biến thiên của hàm số:</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73440012fd1542399c83683f9c029b3d.jpg"/>
                    <pic:cNvPicPr/>
                  </pic:nvPicPr>
                  <pic:blipFill>
                    <a:blip r:embed="rId31"/>
                    <a:stretch>
                      <a:fillRect/>
                    </a:stretch>
                  </pic:blipFill>
                  <pic:spPr>
                    <a:xfrm>
                      <a:off x="0" y="0"/>
                      <a:ext cx="1905000" cy="1905000"/>
                    </a:xfrm>
                    <a:prstGeom prst="rect"/>
                  </pic:spPr>
                </pic:pic>
              </a:graphicData>
            </a:graphic>
          </wp:inline>
        </w:drawing>
      </w:r>
      <w:r>
        <w:br/>
      </w:r>
      <w:r>
        <w:t>Căn cứ bảng biến thiên, ta có</w:t>
      </w:r>
      <w:r>
        <w:t xml:space="preserve"> </w:t>
      </w:r>
      <w:r>
        <w:t>min</w:t>
      </w:r>
      <w:r>
        <w:t>(</w:t>
      </w:r>
      <w:r>
        <w:t>0</w:t>
      </w:r>
      <w:r>
        <w:t>;</w:t>
      </w:r>
      <w:r>
        <w:t>+</w:t>
      </w:r>
      <w:r>
        <w:t>∞</w:t>
      </w:r>
      <w:r>
        <w:t>)</w:t>
      </w:r>
      <w:r>
        <w:t>S</w:t>
      </w:r>
      <w:r>
        <w:t>(</w:t>
      </w:r>
      <w:r>
        <w:t>a</w:t>
      </w:r>
      <w:r>
        <w:t>)</w:t>
      </w:r>
      <w:r>
        <w:t>=</w:t>
      </w:r>
      <w:r>
        <w:t>S</w:t>
      </w:r>
      <w:r>
        <w:t>(</w:t>
      </w:r>
      <w:r>
        <w:t>1</w:t>
      </w:r>
      <w:r>
        <w:t>,</w:t>
      </w:r>
      <w:r>
        <w:t>285</w:t>
      </w:r>
      <w:r>
        <w:t>)</w:t>
      </w:r>
      <w:r>
        <w:t>min0;+∞Sa=S1,285</w:t>
      </w:r>
      <w:r>
        <w:t xml:space="preserve"> tại a ≈ 1,285 hay</w:t>
      </w:r>
      <w:r>
        <w:t xml:space="preserve"> </w:t>
      </w:r>
      <w:r>
        <w:t>D</w:t>
      </w:r>
      <w:r>
        <w:t>d</w:t>
      </w:r>
      <w:r>
        <w:t>≈</w:t>
      </w:r>
      <w:r>
        <w:t>1</w:t>
      </w:r>
      <w:r>
        <w:t>,</w:t>
      </w:r>
      <w:r>
        <w:t>285</w:t>
      </w:r>
      <w:r>
        <w:t>(D)/(d)≈1,285</w:t>
      </w:r>
      <w:r>
        <w:t xml:space="preserve"> suy ra </w:t>
      </w:r>
      <w:r>
        <w:t>d</w:t>
      </w:r>
      <w:r>
        <w:t>≈</w:t>
      </w:r>
      <w:r>
        <w:t>D</w:t>
      </w:r>
      <w:r>
        <w:t>1</w:t>
      </w:r>
      <w:r>
        <w:t>,</w:t>
      </w:r>
      <w:r>
        <w:t>285</w:t>
      </w:r>
      <w:r>
        <w:t>.</w:t>
      </w:r>
      <w:r>
        <w:t>d≈(D)/(1,285).</w:t>
      </w:r>
      <w:r>
        <w:br/>
      </w:r>
      <w:r>
        <w:t>Vậy ta phải chọn loại dây kim loại với đường kính</w:t>
      </w:r>
      <w:r>
        <w:t xml:space="preserve"> </w:t>
      </w:r>
      <w:r>
        <w:t>d</w:t>
      </w:r>
      <w:r>
        <w:t>≈</w:t>
      </w:r>
      <w:r>
        <w:t>D</w:t>
      </w:r>
      <w:r>
        <w:t>1</w:t>
      </w:r>
      <w:r>
        <w:t>,</w:t>
      </w:r>
      <w:r>
        <w:t>285</w:t>
      </w:r>
      <w:r>
        <w:t>d≈(D)/(1,285)</w:t>
      </w:r>
      <w:r>
        <w:t xml:space="preserve"> để ứng xuất S là nhỏ nhất.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