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Phương trình đường thẳng</w:t>
      </w:r>
    </w:p>
    <w:p>
      <w:r>
        <w:rPr>
          <w:b/>
        </w:rPr>
        <w:t>Giải Toán 12 Bài 2: Phương trình đường thẳng</w:t>
      </w:r>
      <w:r>
        <w:br/>
      </w:r>
      <w:r>
        <w:rPr>
          <w:b/>
        </w:rPr>
        <w:t>Câu hỏi khởi động trang 65 Toán 12 Tập 2</w:t>
      </w:r>
      <w:r>
        <w:t>:</w:t>
      </w:r>
      <w:r>
        <w:t xml:space="preserve"> </w:t>
      </w:r>
      <w:r>
        <w:t>Cầu Bãi Cháy nối Hòn Gai và Bãi Cháy (Quảng Ninh). Dây cáp của cầu gợi nên hình ảnh đường thẳng trong không gian với hệ tọa độ Oxyz (Hình 22).</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28e9a9171e549a183942ba84d02c716.jpg"/>
                    <pic:cNvPicPr/>
                  </pic:nvPicPr>
                  <pic:blipFill>
                    <a:blip r:embed="rId9"/>
                    <a:stretch>
                      <a:fillRect/>
                    </a:stretch>
                  </pic:blipFill>
                  <pic:spPr>
                    <a:xfrm>
                      <a:off x="0" y="0"/>
                      <a:ext cx="1905000" cy="1905000"/>
                    </a:xfrm>
                    <a:prstGeom prst="rect"/>
                  </pic:spPr>
                </pic:pic>
              </a:graphicData>
            </a:graphic>
          </wp:inline>
        </w:drawing>
      </w:r>
      <w:r>
        <w:br/>
      </w:r>
      <w:r>
        <w:t>Trong hệ tọa độ Oxyz, phương trình của đường thẳng là gì? Làm thế nào để lập được phương trình của đường thẳng?</w:t>
      </w:r>
      <w:r>
        <w:br/>
      </w:r>
      <w:r>
        <w:rPr>
          <w:b/>
        </w:rPr>
        <w:t>Lời giải:</w:t>
      </w:r>
      <w:r>
        <w:br/>
      </w:r>
      <w:r>
        <w:t>Trong bài học này, ta sẽ tìm hiểu phương trình của đường thẳng trong hệ tọa độ Oxyz và cách lập phương trình của đường thẳng.</w:t>
      </w:r>
      <w:r>
        <w:br/>
      </w:r>
      <w:r>
        <w:rPr>
          <w:b/>
        </w:rPr>
      </w:r>
      <w:r>
        <w:br/>
      </w:r>
      <w:r>
        <w:rPr>
          <w:b/>
        </w:rPr>
        <w:t>Hoạt động 1 trang 65 Toán 12 Tập 2</w:t>
      </w:r>
      <w:r>
        <w:t>:</w:t>
      </w:r>
      <w:r>
        <w:t xml:space="preserve"> </w:t>
      </w:r>
      <w:r>
        <w:t>Cho hình hộp ABCD.A</w:t>
      </w:r>
      <w:r>
        <w:rPr>
          <w:i/>
        </w:rPr>
        <w:t>'</w:t>
      </w:r>
      <w:r>
        <w:t>B</w:t>
      </w:r>
      <w:r>
        <w:rPr>
          <w:i/>
        </w:rPr>
        <w:t>'</w:t>
      </w:r>
      <w:r>
        <w:t>C</w:t>
      </w:r>
      <w:r>
        <w:rPr>
          <w:i/>
        </w:rPr>
        <w:t>'</w:t>
      </w:r>
      <w:r>
        <w:t>D</w:t>
      </w:r>
      <w:r>
        <w:rPr>
          <w:i/>
        </w:rPr>
        <w:t>'</w:t>
      </w:r>
      <w:r>
        <w:t xml:space="preserve"> </w:t>
      </w:r>
      <w:r>
        <w:t>(</w:t>
      </w:r>
      <w:r>
        <w:rPr>
          <w:i/>
        </w:rPr>
        <w:t>Hình 23</w:t>
      </w:r>
      <w:r>
        <w:t>). Giá của vectơ</w:t>
      </w:r>
      <w:r>
        <w:t xml:space="preserve"> </w:t>
      </w:r>
      <w:r>
        <w:t>−</w:t>
      </w:r>
      <w:r>
        <w:t>−−</w:t>
      </w:r>
      <w:r>
        <w:t>→</w:t>
      </w:r>
      <w:r>
        <w:t>A</w:t>
      </w:r>
      <w:r>
        <w:t>′</w:t>
      </w:r>
      <w:r>
        <w:t>C</w:t>
      </w:r>
      <w:r>
        <w:t>′</w:t>
      </w:r>
      <w:r>
        <w:t>A^(')C^(')→</w:t>
      </w:r>
      <w:r>
        <w:t xml:space="preserve"> </w:t>
      </w:r>
      <w:r>
        <w:t>và đường thẳng AC có vị trí tương đối như thế nào?</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554e07bd5dfd4d448fb0991206b1537c.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Giá của vectơ</w:t>
      </w:r>
      <w:r>
        <w:t xml:space="preserve"> </w:t>
      </w:r>
      <w:r>
        <w:t>−</w:t>
      </w:r>
      <w:r>
        <w:t>−−</w:t>
      </w:r>
      <w:r>
        <w:t>→</w:t>
      </w:r>
      <w:r>
        <w:t>A</w:t>
      </w:r>
      <w:r>
        <w:t>′</w:t>
      </w:r>
      <w:r>
        <w:t>C</w:t>
      </w:r>
      <w:r>
        <w:t>′</w:t>
      </w:r>
      <w:r>
        <w:t>A^(')C^(')→</w:t>
      </w:r>
      <w:r>
        <w:t xml:space="preserve"> </w:t>
      </w:r>
      <w:r>
        <w:t>là đường thẳng A</w:t>
      </w:r>
      <w:r>
        <w:rPr>
          <w:i/>
        </w:rPr>
        <w:t>'</w:t>
      </w:r>
      <w:r>
        <w:t>C</w:t>
      </w:r>
      <w:r>
        <w:rPr>
          <w:i/>
        </w:rPr>
        <w:t>'</w:t>
      </w:r>
      <w:r>
        <w:t>.</w:t>
      </w:r>
      <w:r>
        <w:br/>
      </w:r>
      <w:r>
        <w:t>Vì ABCD.A</w:t>
      </w:r>
      <w:r>
        <w:rPr>
          <w:i/>
        </w:rPr>
        <w:t>'</w:t>
      </w:r>
      <w:r>
        <w:t>B</w:t>
      </w:r>
      <w:r>
        <w:rPr>
          <w:i/>
        </w:rPr>
        <w:t>'</w:t>
      </w:r>
      <w:r>
        <w:t>C</w:t>
      </w:r>
      <w:r>
        <w:rPr>
          <w:i/>
        </w:rPr>
        <w:t>'</w:t>
      </w:r>
      <w:r>
        <w:t>D</w:t>
      </w:r>
      <w:r>
        <w:rPr>
          <w:i/>
        </w:rPr>
        <w:t>'</w:t>
      </w:r>
      <w:r>
        <w:t xml:space="preserve"> </w:t>
      </w:r>
      <w:r>
        <w:t>là hình hộp nên AC // A</w:t>
      </w:r>
      <w:r>
        <w:rPr>
          <w:i/>
        </w:rPr>
        <w:t>'</w:t>
      </w:r>
      <w:r>
        <w:t>C</w:t>
      </w:r>
      <w:r>
        <w:rPr>
          <w:i/>
        </w:rPr>
        <w:t>'</w:t>
      </w:r>
      <w:r>
        <w:t>.</w:t>
      </w:r>
      <w:r>
        <w:br/>
      </w:r>
      <w:r>
        <w:t>Vậy giá của vectơ</w:t>
      </w:r>
      <w:r>
        <w:t xml:space="preserve"> </w:t>
      </w:r>
      <w:r>
        <w:t>−</w:t>
      </w:r>
      <w:r>
        <w:t>−−</w:t>
      </w:r>
      <w:r>
        <w:t>→</w:t>
      </w:r>
      <w:r>
        <w:t>A</w:t>
      </w:r>
      <w:r>
        <w:t>′</w:t>
      </w:r>
      <w:r>
        <w:t>C</w:t>
      </w:r>
      <w:r>
        <w:t>′</w:t>
      </w:r>
      <w:r>
        <w:t>A^(')C^(')→</w:t>
      </w:r>
      <w:r>
        <w:t xml:space="preserve"> </w:t>
      </w:r>
      <w:r>
        <w:t>và đường thẳng AC song song với nhau.</w:t>
      </w:r>
      <w:r>
        <w:br/>
      </w:r>
      <w:r>
        <w:rPr>
          <w:b/>
        </w:rPr>
      </w:r>
      <w:r>
        <w:br/>
      </w:r>
      <w:r>
        <w:rPr>
          <w:b/>
        </w:rPr>
        <w:t>Luyện tập 1 trang 65 Toán 12 Tập 2</w:t>
      </w:r>
      <w:r>
        <w:t>:</w:t>
      </w:r>
      <w:r>
        <w:t xml:space="preserve"> </w:t>
      </w:r>
      <w:r>
        <w:t>Trong</w:t>
      </w:r>
      <w:r>
        <w:t xml:space="preserve"> </w:t>
      </w:r>
      <w:r>
        <w:rPr>
          <w:i/>
        </w:rPr>
        <w:t>Hình 23</w:t>
      </w:r>
      <w:r>
        <w:t>, vectơ</w:t>
      </w:r>
      <w:r>
        <w:t xml:space="preserve"> </w:t>
      </w:r>
      <w:r>
        <w:t>−</w:t>
      </w:r>
      <w:r>
        <w:t>−−</w:t>
      </w:r>
      <w:r>
        <w:t>→</w:t>
      </w:r>
      <w:r>
        <w:t>B</w:t>
      </w:r>
      <w:r>
        <w:t>′</w:t>
      </w:r>
      <w:r>
        <w:t>D</w:t>
      </w:r>
      <w:r>
        <w:t>′</w:t>
      </w:r>
      <w:r>
        <w:t>B^(')D^(')→</w:t>
      </w:r>
      <w:r>
        <w:t xml:space="preserve"> có là vectơ chỉ phương của đường thẳng BD hay không? Vì sao?</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5a4102012bf4c5db66dbbbdc590e915.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Do vectơ</w:t>
      </w:r>
      <w:r>
        <w:t xml:space="preserve"> </w:t>
      </w:r>
      <w:r>
        <w:t>−</w:t>
      </w:r>
      <w:r>
        <w:t>−−</w:t>
      </w:r>
      <w:r>
        <w:t>→</w:t>
      </w:r>
      <w:r>
        <w:t>B</w:t>
      </w:r>
      <w:r>
        <w:t>′</w:t>
      </w:r>
      <w:r>
        <w:t>D</w:t>
      </w:r>
      <w:r>
        <w:t>′</w:t>
      </w:r>
      <w:r>
        <w:t>B^(')D^(')→</w:t>
      </w:r>
      <w:r>
        <w:t xml:space="preserve"> </w:t>
      </w:r>
      <w:r>
        <w:t>khác</w:t>
      </w:r>
      <w:r>
        <w:t xml:space="preserve"> </w:t>
      </w:r>
      <w:r>
        <w:t>→</w:t>
      </w:r>
      <w:r>
        <w:t>0</w:t>
      </w:r>
      <w:r>
        <w:t>0→</w:t>
      </w:r>
      <w:r>
        <w:t xml:space="preserve"> và có giá là đường thẳng B</w:t>
      </w:r>
      <w:r>
        <w:rPr>
          <w:i/>
        </w:rPr>
        <w:t>'</w:t>
      </w:r>
      <w:r>
        <w:t>D</w:t>
      </w:r>
      <w:r>
        <w:rPr>
          <w:i/>
        </w:rPr>
        <w:t>'</w:t>
      </w:r>
      <w:r>
        <w:t xml:space="preserve"> </w:t>
      </w:r>
      <w:r>
        <w:t>song song với đường thẳng BD nên vectơ</w:t>
      </w:r>
      <w:r>
        <w:t xml:space="preserve"> </w:t>
      </w:r>
      <w:r>
        <w:t>−</w:t>
      </w:r>
      <w:r>
        <w:t>−−</w:t>
      </w:r>
      <w:r>
        <w:t>→</w:t>
      </w:r>
      <w:r>
        <w:t>B</w:t>
      </w:r>
      <w:r>
        <w:t>′</w:t>
      </w:r>
      <w:r>
        <w:t>D</w:t>
      </w:r>
      <w:r>
        <w:t>′</w:t>
      </w:r>
      <w:r>
        <w:t>B^(')D^(')→</w:t>
      </w:r>
      <w:r>
        <w:t xml:space="preserve"> </w:t>
      </w:r>
      <w:r>
        <w:t>là vectơ chỉ phương của đường thẳng BD.</w:t>
      </w:r>
      <w:r>
        <w:br/>
      </w:r>
      <w:r>
        <w:rPr>
          <w:b/>
        </w:rPr>
        <w:t>Hoạt động 2 trang 66 Toán 12 Tập 2</w:t>
      </w:r>
      <w:r>
        <w:t>:</w:t>
      </w:r>
      <w:r>
        <w:t xml:space="preserve"> </w:t>
      </w:r>
      <w:r>
        <w:t>Trong không gian với hệ tọa độ Oxyz, cho đường thẳng ∆ đi qua điểm M</w:t>
      </w:r>
      <w:r>
        <w:rPr>
          <w:vertAlign w:val="subscript"/>
        </w:rPr>
        <w:t>0</w:t>
      </w:r>
      <w:r>
        <w:t>(1; 2; 3) và có vectơ chỉ phương</w:t>
      </w:r>
      <w:r>
        <w:t xml:space="preserve"> </w:t>
      </w:r>
      <w:r>
        <w:t>→</w:t>
      </w:r>
      <w:r>
        <w:t>u</w:t>
      </w:r>
      <w:r>
        <w:t>=</w:t>
      </w:r>
      <w:r>
        <w:t>(</w:t>
      </w:r>
      <w:r>
        <w:t>2</w:t>
      </w:r>
      <w:r>
        <w:t>;</w:t>
      </w:r>
      <w:r>
        <w:t>3</w:t>
      </w:r>
      <w:r>
        <w:t>;</w:t>
      </w:r>
      <w:r>
        <w:t>5</w:t>
      </w:r>
      <w:r>
        <w:t>)</w:t>
      </w:r>
      <w:r>
        <w:t>u→=2; 3; 5</w:t>
      </w:r>
      <w:r>
        <w:t>. Xét điểm M(x; y; z) nằm trên ∆ (</w:t>
      </w:r>
      <w:r>
        <w:rPr>
          <w:i/>
        </w:rPr>
        <w:t>Hình 24</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e075e42907c145dbb8e2c01e531e46c6.jpg"/>
                    <pic:cNvPicPr/>
                  </pic:nvPicPr>
                  <pic:blipFill>
                    <a:blip r:embed="rId12"/>
                    <a:stretch>
                      <a:fillRect/>
                    </a:stretch>
                  </pic:blipFill>
                  <pic:spPr>
                    <a:xfrm>
                      <a:off x="0" y="0"/>
                      <a:ext cx="1905000" cy="1905000"/>
                    </a:xfrm>
                    <a:prstGeom prst="rect"/>
                  </pic:spPr>
                </pic:pic>
              </a:graphicData>
            </a:graphic>
          </wp:inline>
        </w:drawing>
      </w:r>
      <w:r>
        <w:br/>
      </w:r>
      <w:r>
        <w:t>a) Nêu nhận xét về phương của hai vectơ</w:t>
      </w:r>
      <w:r>
        <w:t xml:space="preserve"> </w:t>
      </w:r>
      <w:r>
        <w:t>→</w:t>
      </w:r>
      <w:r>
        <w:t>u</w:t>
      </w:r>
      <w:r>
        <w:t>u→</w:t>
      </w:r>
      <w:r>
        <w:t xml:space="preserve"> </w:t>
      </w:r>
      <w:r>
        <w:t>và</w:t>
      </w:r>
      <w:r>
        <w:t xml:space="preserve"> </w:t>
      </w:r>
      <w:r>
        <w:t>−</w:t>
      </w:r>
      <w:r>
        <w:t>−−</w:t>
      </w:r>
      <w:r>
        <w:t>→</w:t>
      </w:r>
      <w:r>
        <w:t>M</w:t>
      </w:r>
      <w:r>
        <w:t>0</w:t>
      </w:r>
      <w:r>
        <w:t>M</w:t>
      </w:r>
      <w:r>
        <w:t>M_(0)M→</w:t>
      </w:r>
      <w:r>
        <w:t xml:space="preserve"> </w:t>
      </w:r>
      <w:r>
        <w:t>.</w:t>
      </w:r>
      <w:r>
        <w:br/>
      </w:r>
      <w:r>
        <w:t>b) Có hay không số thực t sao cho</w:t>
      </w:r>
      <w:r>
        <w:t xml:space="preserve"> </w:t>
      </w:r>
      <w:r>
        <w:t>−</w:t>
      </w:r>
      <w:r>
        <w:t>−−</w:t>
      </w:r>
      <w:r>
        <w:t>→</w:t>
      </w:r>
      <w:r>
        <w:t>M</w:t>
      </w:r>
      <w:r>
        <w:t>0</w:t>
      </w:r>
      <w:r>
        <w:t>M</w:t>
      </w:r>
      <w:r>
        <w:t>=</w:t>
      </w:r>
      <w:r>
        <w:t>t</w:t>
      </w:r>
      <w:r>
        <w:t>→</w:t>
      </w:r>
      <w:r>
        <w:t>u</w:t>
      </w:r>
      <w:r>
        <w:t>M_(0)M→=tu→</w:t>
      </w:r>
      <w:r>
        <w:t xml:space="preserve"> </w:t>
      </w:r>
      <w:r>
        <w:t>?</w:t>
      </w:r>
      <w:r>
        <w:br/>
      </w:r>
      <w:r>
        <w:t>c) Hãy biểu diễn x, y, z qua t.</w:t>
      </w:r>
      <w:r>
        <w:br/>
      </w:r>
      <w:r>
        <w:t>d) Tọa độ (x; y; z) của điểm M (nằm trên ∆) có thỏa mãn hệ phương trình:</w:t>
      </w:r>
      <w:r>
        <w:br/>
      </w:r>
      <w:r>
        <w:t>⎧</w:t>
      </w:r>
      <w:r>
        <w:t>⎪</w:t>
      </w:r>
      <w:r>
        <w:t>⎨</w:t>
      </w:r>
      <w:r>
        <w:t>⎪</w:t>
      </w:r>
      <w:r>
        <w:t>⎩</w:t>
      </w:r>
      <w:r>
        <w:t>x</w:t>
      </w:r>
      <w:r>
        <w:t>=</w:t>
      </w:r>
      <w:r>
        <w:t>1</w:t>
      </w:r>
      <w:r>
        <w:t>+</w:t>
      </w:r>
      <w:r>
        <w:t>2</w:t>
      </w:r>
      <w:r>
        <w:t>t</w:t>
      </w:r>
      <w:r>
        <w:t>y</w:t>
      </w:r>
      <w:r>
        <w:t>=</w:t>
      </w:r>
      <w:r>
        <w:t>2</w:t>
      </w:r>
      <w:r>
        <w:t>+</w:t>
      </w:r>
      <w:r>
        <w:t>3</w:t>
      </w:r>
      <w:r>
        <w:t>t</w:t>
      </w:r>
      <w:r>
        <w:t>z</w:t>
      </w:r>
      <w:r>
        <w:t>=</w:t>
      </w:r>
      <w:r>
        <w:t>3</w:t>
      </w:r>
      <w:r>
        <w:t>+</w:t>
      </w:r>
      <w:r>
        <w:t>5</w:t>
      </w:r>
      <w:r>
        <w:t>t</w:t>
      </w:r>
      <w:r>
        <w:t>x=1+2ty=2+3tz=3+5t</w:t>
      </w:r>
      <w:r>
        <w:t xml:space="preserve"> hay không?</w:t>
      </w:r>
      <w:r>
        <w:br/>
      </w:r>
      <w:r>
        <w:rPr>
          <w:b/>
        </w:rPr>
        <w:t>Lời giải:</w:t>
      </w:r>
      <w:r>
        <w:br/>
      </w:r>
      <w:r>
        <w:t>a) Vì vectơ</w:t>
      </w:r>
      <w:r>
        <w:t xml:space="preserve"> </w:t>
      </w:r>
      <w:r>
        <w:t>→</w:t>
      </w:r>
      <w:r>
        <w:t>u</w:t>
      </w:r>
      <w:r>
        <w:t>u→</w:t>
      </w:r>
      <w:r>
        <w:t xml:space="preserve"> </w:t>
      </w:r>
      <w:r>
        <w:t>là vectơ chỉ phương của đường thẳng ∆ nên giá của vectơ</w:t>
      </w:r>
      <w:r>
        <w:t xml:space="preserve"> </w:t>
      </w:r>
      <w:r>
        <w:t>→</w:t>
      </w:r>
      <w:r>
        <w:t>u</w:t>
      </w:r>
      <w:r>
        <w:t>u→</w:t>
      </w:r>
      <w:r>
        <w:t xml:space="preserve"> </w:t>
      </w:r>
      <w:r>
        <w:t>song song hoặc trùng với đường thẳng ∆.</w:t>
      </w:r>
      <w:r>
        <w:br/>
      </w:r>
      <w:r>
        <w:t>Lại có vectơ</w:t>
      </w:r>
      <w:r>
        <w:t xml:space="preserve"> </w:t>
      </w:r>
      <w:r>
        <w:t>−</w:t>
      </w:r>
      <w:r>
        <w:t>−−</w:t>
      </w:r>
      <w:r>
        <w:t>→</w:t>
      </w:r>
      <w:r>
        <w:t>M</w:t>
      </w:r>
      <w:r>
        <w:t>0</w:t>
      </w:r>
      <w:r>
        <w:t>M</w:t>
      </w:r>
      <w:r>
        <w:t>M_(0)M→</w:t>
      </w:r>
      <w:r>
        <w:t xml:space="preserve"> </w:t>
      </w:r>
      <w:r>
        <w:t>có giá là đường thẳng M</w:t>
      </w:r>
      <w:r>
        <w:rPr>
          <w:vertAlign w:val="subscript"/>
        </w:rPr>
        <w:t>0</w:t>
      </w:r>
      <w:r>
        <w:t>M hay chính là đường thẳng ∆.</w:t>
      </w:r>
      <w:r>
        <w:br/>
      </w:r>
      <w:r>
        <w:t>Từ đó suy ra hai vectơ</w:t>
      </w:r>
      <w:r>
        <w:t xml:space="preserve"> </w:t>
      </w:r>
      <w:r>
        <w:t>→</w:t>
      </w:r>
      <w:r>
        <w:t>u</w:t>
      </w:r>
      <w:r>
        <w:t>u→</w:t>
      </w:r>
      <w:r>
        <w:t xml:space="preserve"> </w:t>
      </w:r>
      <w:r>
        <w:t>và</w:t>
      </w:r>
      <w:r>
        <w:t xml:space="preserve"> </w:t>
      </w:r>
      <w:r>
        <w:t>−</w:t>
      </w:r>
      <w:r>
        <w:t>−−</w:t>
      </w:r>
      <w:r>
        <w:t>→</w:t>
      </w:r>
      <w:r>
        <w:t>M</w:t>
      </w:r>
      <w:r>
        <w:t>0</w:t>
      </w:r>
      <w:r>
        <w:t>M</w:t>
      </w:r>
      <w:r>
        <w:t>M_(0)M→</w:t>
      </w:r>
      <w:r>
        <w:t xml:space="preserve"> </w:t>
      </w:r>
      <w:r>
        <w:t>có giá song song hoặc trùng nhau nên chúng cùng phương.</w:t>
      </w:r>
      <w:r>
        <w:br/>
      </w:r>
      <w:r>
        <w:t>b) Vì hai vectơ</w:t>
      </w:r>
      <w:r>
        <w:t xml:space="preserve"> </w:t>
      </w:r>
      <w:r>
        <w:t>→</w:t>
      </w:r>
      <w:r>
        <w:t>u</w:t>
      </w:r>
      <w:r>
        <w:t>u→</w:t>
      </w:r>
      <w:r>
        <w:t xml:space="preserve"> </w:t>
      </w:r>
      <w:r>
        <w:t>và</w:t>
      </w:r>
      <w:r>
        <w:t xml:space="preserve"> </w:t>
      </w:r>
      <w:r>
        <w:t>−</w:t>
      </w:r>
      <w:r>
        <w:t>−−</w:t>
      </w:r>
      <w:r>
        <w:t>→</w:t>
      </w:r>
      <w:r>
        <w:t>M</w:t>
      </w:r>
      <w:r>
        <w:t>0</w:t>
      </w:r>
      <w:r>
        <w:t>M</w:t>
      </w:r>
      <w:r>
        <w:t>M_(0)M→</w:t>
      </w:r>
      <w:r>
        <w:t xml:space="preserve"> </w:t>
      </w:r>
      <w:r>
        <w:t>cùng phương nên tồn tại số thực t ≠ 0 sao cho</w:t>
      </w:r>
      <w:r>
        <w:t xml:space="preserve"> </w:t>
      </w:r>
      <w:r>
        <w:t>−</w:t>
      </w:r>
      <w:r>
        <w:t>−−</w:t>
      </w:r>
      <w:r>
        <w:t>→</w:t>
      </w:r>
      <w:r>
        <w:t>M</w:t>
      </w:r>
      <w:r>
        <w:t>0</w:t>
      </w:r>
      <w:r>
        <w:t>M</w:t>
      </w:r>
      <w:r>
        <w:t>=</w:t>
      </w:r>
      <w:r>
        <w:t>t</w:t>
      </w:r>
      <w:r>
        <w:t>→</w:t>
      </w:r>
      <w:r>
        <w:t>u</w:t>
      </w:r>
      <w:r>
        <w:t>M_(0)M→=tu→</w:t>
      </w:r>
      <w:r>
        <w:t>.</w:t>
      </w:r>
      <w:r>
        <w:br/>
      </w:r>
      <w:r>
        <w:t>c) Ta có</w:t>
      </w:r>
      <w:r>
        <w:t xml:space="preserve"> </w:t>
      </w:r>
      <w:r>
        <w:t>−</w:t>
      </w:r>
      <w:r>
        <w:t>−−</w:t>
      </w:r>
      <w:r>
        <w:t>→</w:t>
      </w:r>
      <w:r>
        <w:t>M</w:t>
      </w:r>
      <w:r>
        <w:t>0</w:t>
      </w:r>
      <w:r>
        <w:t>M</w:t>
      </w:r>
      <w:r>
        <w:t>=</w:t>
      </w:r>
      <w:r>
        <w:t>(</w:t>
      </w:r>
      <w:r>
        <w:t>x</w:t>
      </w:r>
      <w:r>
        <w:t>−</w:t>
      </w:r>
      <w:r>
        <w:t>1</w:t>
      </w:r>
      <w:r>
        <w:t>;</w:t>
      </w:r>
      <w:r>
        <w:t>y</w:t>
      </w:r>
      <w:r>
        <w:t>−</w:t>
      </w:r>
      <w:r>
        <w:t>2</w:t>
      </w:r>
      <w:r>
        <w:t>;</w:t>
      </w:r>
      <w:r>
        <w:t>z</w:t>
      </w:r>
      <w:r>
        <w:t>−</w:t>
      </w:r>
      <w:r>
        <w:t>3</w:t>
      </w:r>
      <w:r>
        <w:t>)</w:t>
      </w:r>
      <w:r>
        <w:t>M_(0)M→=x−1;y−2;z−3</w:t>
      </w:r>
      <w:r>
        <w:t>.</w:t>
      </w:r>
      <w:r>
        <w:br/>
      </w:r>
      <w:r>
        <w:t>−</w:t>
      </w:r>
      <w:r>
        <w:t>−−</w:t>
      </w:r>
      <w:r>
        <w:t>→</w:t>
      </w:r>
      <w:r>
        <w:t>M</w:t>
      </w:r>
      <w:r>
        <w:t>0</w:t>
      </w:r>
      <w:r>
        <w:t>M</w:t>
      </w:r>
      <w:r>
        <w:t>=</w:t>
      </w:r>
      <w:r>
        <w:t>t</w:t>
      </w:r>
      <w:r>
        <w:t>→</w:t>
      </w:r>
      <w:r>
        <w:t>u</w:t>
      </w:r>
      <w:r>
        <w:t>M_(0)M→=tu→</w:t>
      </w:r>
      <w:r>
        <w:t>⇔</w:t>
      </w:r>
      <w:r>
        <w:t>⎧</w:t>
      </w:r>
      <w:r>
        <w:t>⎪</w:t>
      </w:r>
      <w:r>
        <w:t>⎨</w:t>
      </w:r>
      <w:r>
        <w:t>⎪</w:t>
      </w:r>
      <w:r>
        <w:t>⎩</w:t>
      </w:r>
      <w:r>
        <w:t>x</w:t>
      </w:r>
      <w:r>
        <w:t>−</w:t>
      </w:r>
      <w:r>
        <w:t>1</w:t>
      </w:r>
      <w:r>
        <w:t>=</w:t>
      </w:r>
      <w:r>
        <w:t>t</w:t>
      </w:r>
      <w:r>
        <w:t>⋅</w:t>
      </w:r>
      <w:r>
        <w:t>2</w:t>
      </w:r>
      <w:r>
        <w:t>y</w:t>
      </w:r>
      <w:r>
        <w:t>−</w:t>
      </w:r>
      <w:r>
        <w:t>2</w:t>
      </w:r>
      <w:r>
        <w:t>=</w:t>
      </w:r>
      <w:r>
        <w:t>t</w:t>
      </w:r>
      <w:r>
        <w:t>⋅</w:t>
      </w:r>
      <w:r>
        <w:t>3</w:t>
      </w:r>
      <w:r>
        <w:t>z</w:t>
      </w:r>
      <w:r>
        <w:t>−</w:t>
      </w:r>
      <w:r>
        <w:t>3</w:t>
      </w:r>
      <w:r>
        <w:t>=</w:t>
      </w:r>
      <w:r>
        <w:t>t</w:t>
      </w:r>
      <w:r>
        <w:t>⋅</w:t>
      </w:r>
      <w:r>
        <w:t>5</w:t>
      </w:r>
      <w:r>
        <w:t>⇔</w:t>
      </w:r>
      <w:r>
        <w:t>⎧</w:t>
      </w:r>
      <w:r>
        <w:t>⎪</w:t>
      </w:r>
      <w:r>
        <w:t>⎨</w:t>
      </w:r>
      <w:r>
        <w:t>⎪</w:t>
      </w:r>
      <w:r>
        <w:t>⎩</w:t>
      </w:r>
      <w:r>
        <w:t>x</w:t>
      </w:r>
      <w:r>
        <w:t>=</w:t>
      </w:r>
      <w:r>
        <w:t>1</w:t>
      </w:r>
      <w:r>
        <w:t>+</w:t>
      </w:r>
      <w:r>
        <w:t>2</w:t>
      </w:r>
      <w:r>
        <w:t>t</w:t>
      </w:r>
      <w:r>
        <w:t>y</w:t>
      </w:r>
      <w:r>
        <w:t>=</w:t>
      </w:r>
      <w:r>
        <w:t>2</w:t>
      </w:r>
      <w:r>
        <w:t>+</w:t>
      </w:r>
      <w:r>
        <w:t>3</w:t>
      </w:r>
      <w:r>
        <w:t>t</w:t>
      </w:r>
      <w:r>
        <w:t>z</w:t>
      </w:r>
      <w:r>
        <w:t>=</w:t>
      </w:r>
      <w:r>
        <w:t>3</w:t>
      </w:r>
      <w:r>
        <w:t>+</w:t>
      </w:r>
      <w:r>
        <w:t>5</w:t>
      </w:r>
      <w:r>
        <w:t>t</w:t>
      </w:r>
      <w:r>
        <w:t>⇔x−1=t⋅2y−2=t⋅3z−3=t⋅5⇔x=1+2ty=2+3tz=3+5t</w:t>
      </w:r>
      <w:r>
        <w:br/>
      </w:r>
      <w:r>
        <w:t xml:space="preserve">d) Tọa độ (x; y; z) của điểm M (nằm trên ∆) thỏa mãn hệ phương trình: </w:t>
      </w:r>
      <w:r>
        <w:t>⎧</w:t>
      </w:r>
      <w:r>
        <w:t>⎪</w:t>
      </w:r>
      <w:r>
        <w:t>⎨</w:t>
      </w:r>
      <w:r>
        <w:t>⎪</w:t>
      </w:r>
      <w:r>
        <w:t>⎩</w:t>
      </w:r>
      <w:r>
        <w:t>x</w:t>
      </w:r>
      <w:r>
        <w:t>=</w:t>
      </w:r>
      <w:r>
        <w:t>1</w:t>
      </w:r>
      <w:r>
        <w:t>+</w:t>
      </w:r>
      <w:r>
        <w:t>2</w:t>
      </w:r>
      <w:r>
        <w:t>t</w:t>
      </w:r>
      <w:r>
        <w:t>y</w:t>
      </w:r>
      <w:r>
        <w:t>=</w:t>
      </w:r>
      <w:r>
        <w:t>2</w:t>
      </w:r>
      <w:r>
        <w:t>+</w:t>
      </w:r>
      <w:r>
        <w:t>3</w:t>
      </w:r>
      <w:r>
        <w:t>t</w:t>
      </w:r>
      <w:r>
        <w:t>z</w:t>
      </w:r>
      <w:r>
        <w:t>=</w:t>
      </w:r>
      <w:r>
        <w:t>3</w:t>
      </w:r>
      <w:r>
        <w:t>+</w:t>
      </w:r>
      <w:r>
        <w:t>5</w:t>
      </w:r>
      <w:r>
        <w:t>t</w:t>
      </w:r>
      <w:r>
        <w:t>x=1+2ty=2+3tz=3+5t</w:t>
      </w:r>
      <w:r>
        <w:br/>
      </w:r>
      <w:r>
        <w:rPr>
          <w:b/>
        </w:rPr>
        <w:t>Luyện tập 2 trang 67 Toán 12 Tập 2</w:t>
      </w:r>
      <w:r>
        <w:t>:</w:t>
      </w:r>
      <w:r>
        <w:t xml:space="preserve"> </w:t>
      </w:r>
      <w:r>
        <w:t>Viết phương trình tham số của đường thẳng ∆, biết ∆ đi qua điểm C(1; 2; – 4) và vuông góc với mặt phẳng (P):</w:t>
      </w:r>
      <w:r>
        <w:br/>
      </w:r>
      <w:r>
        <w:t>3x – y + 2z – 1 = 0.</w:t>
      </w:r>
      <w:r>
        <w:br/>
      </w:r>
      <w:r>
        <w:rPr>
          <w:b/>
        </w:rPr>
        <w:t>Lời giải:</w:t>
      </w:r>
      <w:r>
        <w:br/>
      </w:r>
      <w:r>
        <w:t>Ta có</w:t>
      </w:r>
      <w:r>
        <w:t xml:space="preserve"> </w:t>
      </w:r>
      <w:r>
        <w:t>→</w:t>
      </w:r>
      <w:r>
        <w:t>n</w:t>
      </w:r>
      <w:r>
        <w:t>=</w:t>
      </w:r>
      <w:r>
        <w:t>(</w:t>
      </w:r>
      <w:r>
        <w:t>3</w:t>
      </w:r>
      <w:r>
        <w:t>;</w:t>
      </w:r>
      <w:r>
        <w:t>−</w:t>
      </w:r>
      <w:r>
        <w:t>1</w:t>
      </w:r>
      <w:r>
        <w:t>;</w:t>
      </w:r>
      <w:r>
        <w:t>2</w:t>
      </w:r>
      <w:r>
        <w:t>)</w:t>
      </w:r>
      <w:r>
        <w:t>n→=3;−1;2</w:t>
      </w:r>
      <w:r>
        <w:t xml:space="preserve"> là một vectơ pháp tuyến của mặt phẳng (P).</w:t>
      </w:r>
      <w:r>
        <w:br/>
      </w:r>
      <w:r>
        <w:t>Vì đường thẳng ∆ vuông góc với mặt phẳng (P) nên đường thẳng ∆ nhận vectơ</w:t>
      </w:r>
      <w:r>
        <w:t xml:space="preserve"> </w:t>
      </w:r>
      <w:r>
        <w:t>→</w:t>
      </w:r>
      <w:r>
        <w:t>n</w:t>
      </w:r>
      <w:r>
        <w:t>n→</w:t>
      </w:r>
      <w:r>
        <w:t xml:space="preserve"> </w:t>
      </w:r>
      <w:r>
        <w:t>làm vectơ chỉ phương.</w:t>
      </w:r>
      <w:r>
        <w:br/>
      </w:r>
      <w:r>
        <w:t>Vậy phương trình tham số của đường thẳng ∆ là:</w:t>
      </w:r>
      <w:r>
        <w:br/>
      </w:r>
      <w:r>
        <w:t>⎧</w:t>
      </w:r>
      <w:r>
        <w:t>⎪</w:t>
      </w:r>
      <w:r>
        <w:t>⎨</w:t>
      </w:r>
      <w:r>
        <w:t>⎪</w:t>
      </w:r>
      <w:r>
        <w:t>⎩</w:t>
      </w:r>
      <w:r>
        <w:t>x</w:t>
      </w:r>
      <w:r>
        <w:t>=</w:t>
      </w:r>
      <w:r>
        <w:t>1</w:t>
      </w:r>
      <w:r>
        <w:t>+</w:t>
      </w:r>
      <w:r>
        <w:t>3</w:t>
      </w:r>
      <w:r>
        <w:t>t</w:t>
      </w:r>
      <w:r>
        <w:t>y</w:t>
      </w:r>
      <w:r>
        <w:t>=</w:t>
      </w:r>
      <w:r>
        <w:t>2</w:t>
      </w:r>
      <w:r>
        <w:t>−</w:t>
      </w:r>
      <w:r>
        <w:t>t</w:t>
      </w:r>
      <w:r>
        <w:t>z</w:t>
      </w:r>
      <w:r>
        <w:t>=</w:t>
      </w:r>
      <w:r>
        <w:t>−</w:t>
      </w:r>
      <w:r>
        <w:t>4</w:t>
      </w:r>
      <w:r>
        <w:t>+</w:t>
      </w:r>
      <w:r>
        <w:t>2</w:t>
      </w:r>
      <w:r>
        <w:t>t</w:t>
      </w:r>
      <w:r>
        <w:t>x=1+3ty=2−tz=−4+2t</w:t>
      </w:r>
      <w:r>
        <w:t xml:space="preserve"> (t là tham số).</w:t>
      </w:r>
      <w:r>
        <w:br/>
      </w:r>
      <w:r>
        <w:br/>
      </w:r>
      <w:r>
        <w:rPr>
          <w:b/>
        </w:rPr>
        <w:t>Hoạt động 3 trang 67 Toán 12 Tập 2</w:t>
      </w:r>
      <w:r>
        <w:t>:</w:t>
      </w:r>
      <w:r>
        <w:t xml:space="preserve"> </w:t>
      </w:r>
      <w:r>
        <w:t>Cho đường thẳng ∆ có phương trình tham số:</w:t>
      </w:r>
      <w:r>
        <w:br/>
      </w:r>
      <w:r>
        <w:t>⎧</w:t>
      </w:r>
      <w:r>
        <w:t>⎪</w:t>
      </w:r>
      <w:r>
        <w:t>⎨</w:t>
      </w:r>
      <w:r>
        <w:t>⎪</w:t>
      </w:r>
      <w:r>
        <w:t>⎩</w:t>
      </w:r>
      <w:r>
        <w:t>x</w:t>
      </w:r>
      <w:r>
        <w:t>=</w:t>
      </w:r>
      <w:r>
        <w:t>2</w:t>
      </w:r>
      <w:r>
        <w:t>+</w:t>
      </w:r>
      <w:r>
        <w:t>3</w:t>
      </w:r>
      <w:r>
        <w:t>t</w:t>
      </w:r>
      <w:r>
        <w:t>y</w:t>
      </w:r>
      <w:r>
        <w:t>=</w:t>
      </w:r>
      <w:r>
        <w:t>4</w:t>
      </w:r>
      <w:r>
        <w:t>+</w:t>
      </w:r>
      <w:r>
        <w:t>7</w:t>
      </w:r>
      <w:r>
        <w:t>t</w:t>
      </w:r>
      <w:r>
        <w:t>z</w:t>
      </w:r>
      <w:r>
        <w:t>=</w:t>
      </w:r>
      <w:r>
        <w:t>5</w:t>
      </w:r>
      <w:r>
        <w:t>+</w:t>
      </w:r>
      <w:r>
        <w:t>8</w:t>
      </w:r>
      <w:r>
        <w:t>t</w:t>
      </w:r>
      <w:r>
        <w:t>x=2+3ty=4+7tz=5+8t</w:t>
      </w:r>
      <w:r>
        <w:t>(t là tham số).</w:t>
      </w:r>
      <w:r>
        <w:br/>
      </w:r>
      <w:r>
        <w:t>Tọa độ (x; y; z) của điểm M (nằm trên ∆) có thỏa mãn hệ phương trình</w:t>
      </w:r>
      <w:r>
        <w:br/>
      </w:r>
      <w:r>
        <w:t>x</w:t>
      </w:r>
      <w:r>
        <w:t>−</w:t>
      </w:r>
      <w:r>
        <w:t>2</w:t>
      </w:r>
      <w:r>
        <w:t>3</w:t>
      </w:r>
      <w:r>
        <w:t>=</w:t>
      </w:r>
      <w:r>
        <w:t>y</w:t>
      </w:r>
      <w:r>
        <w:t>−</w:t>
      </w:r>
      <w:r>
        <w:t>4</w:t>
      </w:r>
      <w:r>
        <w:t>7</w:t>
      </w:r>
      <w:r>
        <w:t>=</w:t>
      </w:r>
      <w:r>
        <w:t>z</w:t>
      </w:r>
      <w:r>
        <w:t>−</w:t>
      </w:r>
      <w:r>
        <w:t>5</w:t>
      </w:r>
      <w:r>
        <w:t>8</w:t>
      </w:r>
      <w:r>
        <w:t>(x−2)/(3)=(y−4)/(7)=(z−5)/(8)</w:t>
      </w:r>
      <w:r>
        <w:t>hay không?</w:t>
      </w:r>
      <w:r>
        <w:br/>
      </w:r>
      <w:r>
        <w:rPr>
          <w:b/>
        </w:rPr>
        <w:t>Lời giải:</w:t>
      </w:r>
      <w:r>
        <w:br/>
      </w:r>
      <w:r>
        <w:t>Vì M(x; y; z) ∈ ∆ nên</w:t>
      </w:r>
      <w:r>
        <w:t xml:space="preserve"> </w:t>
      </w:r>
      <w:r>
        <w:t>⎧</w:t>
      </w:r>
      <w:r>
        <w:t>⎪</w:t>
      </w:r>
      <w:r>
        <w:t>⎨</w:t>
      </w:r>
      <w:r>
        <w:t>⎪</w:t>
      </w:r>
      <w:r>
        <w:t>⎩</w:t>
      </w:r>
      <w:r>
        <w:t>x</w:t>
      </w:r>
      <w:r>
        <w:t>=</w:t>
      </w:r>
      <w:r>
        <w:t>2</w:t>
      </w:r>
      <w:r>
        <w:t>+</w:t>
      </w:r>
      <w:r>
        <w:t>3</w:t>
      </w:r>
      <w:r>
        <w:t>t</w:t>
      </w:r>
      <w:r>
        <w:t>y</w:t>
      </w:r>
      <w:r>
        <w:t>=</w:t>
      </w:r>
      <w:r>
        <w:t>4</w:t>
      </w:r>
      <w:r>
        <w:t>+</w:t>
      </w:r>
      <w:r>
        <w:t>7</w:t>
      </w:r>
      <w:r>
        <w:t>t</w:t>
      </w:r>
      <w:r>
        <w:t>z</w:t>
      </w:r>
      <w:r>
        <w:t>=</w:t>
      </w:r>
      <w:r>
        <w:t>5</w:t>
      </w:r>
      <w:r>
        <w:t>+</w:t>
      </w:r>
      <w:r>
        <w:t>8</w:t>
      </w:r>
      <w:r>
        <w:t>t</w:t>
      </w:r>
      <w:r>
        <w:t>x=2+3ty=4+7tz=5+8t</w:t>
      </w:r>
      <w:r>
        <w:t>.</w:t>
      </w:r>
      <w:r>
        <w:br/>
      </w:r>
      <w:r>
        <w:t>Khi đó</w:t>
      </w:r>
      <w:r>
        <w:t xml:space="preserve"> </w:t>
      </w:r>
      <w:r>
        <w:t>x</w:t>
      </w:r>
      <w:r>
        <w:t>−</w:t>
      </w:r>
      <w:r>
        <w:t>2</w:t>
      </w:r>
      <w:r>
        <w:t>3</w:t>
      </w:r>
      <w:r>
        <w:t>=</w:t>
      </w:r>
      <w:r>
        <w:t>2</w:t>
      </w:r>
      <w:r>
        <w:t>+</w:t>
      </w:r>
      <w:r>
        <w:t>3</w:t>
      </w:r>
      <w:r>
        <w:t>t</w:t>
      </w:r>
      <w:r>
        <w:t>−</w:t>
      </w:r>
      <w:r>
        <w:t>2</w:t>
      </w:r>
      <w:r>
        <w:t>3</w:t>
      </w:r>
      <w:r>
        <w:t>=</w:t>
      </w:r>
      <w:r>
        <w:t>t</w:t>
      </w:r>
      <w:r>
        <w:t>(x−2)/(3)=(2+3t−2)/(3)=t</w:t>
      </w:r>
      <w:r>
        <w:t>,</w:t>
      </w:r>
      <w:r>
        <w:t>y</w:t>
      </w:r>
      <w:r>
        <w:t>−</w:t>
      </w:r>
      <w:r>
        <w:t>4</w:t>
      </w:r>
      <w:r>
        <w:t>7</w:t>
      </w:r>
      <w:r>
        <w:t>=</w:t>
      </w:r>
      <w:r>
        <w:t>4</w:t>
      </w:r>
      <w:r>
        <w:t>+</w:t>
      </w:r>
      <w:r>
        <w:t>7</w:t>
      </w:r>
      <w:r>
        <w:t>t</w:t>
      </w:r>
      <w:r>
        <w:t>−</w:t>
      </w:r>
      <w:r>
        <w:t>4</w:t>
      </w:r>
      <w:r>
        <w:t>7</w:t>
      </w:r>
      <w:r>
        <w:t>=</w:t>
      </w:r>
      <w:r>
        <w:t>t</w:t>
      </w:r>
      <w:r>
        <w:t>(y−4)/(7)=(4+7t−4)/(7)=t</w:t>
      </w:r>
      <w:r>
        <w:t>,</w:t>
      </w:r>
      <w:r>
        <w:t>z</w:t>
      </w:r>
      <w:r>
        <w:t>−</w:t>
      </w:r>
      <w:r>
        <w:t>5</w:t>
      </w:r>
      <w:r>
        <w:t>8</w:t>
      </w:r>
      <w:r>
        <w:t>=</w:t>
      </w:r>
      <w:r>
        <w:t>5</w:t>
      </w:r>
      <w:r>
        <w:t>+</w:t>
      </w:r>
      <w:r>
        <w:t>8</w:t>
      </w:r>
      <w:r>
        <w:t>t</w:t>
      </w:r>
      <w:r>
        <w:t>−</w:t>
      </w:r>
      <w:r>
        <w:t>5</w:t>
      </w:r>
      <w:r>
        <w:t>8</w:t>
      </w:r>
      <w:r>
        <w:t>=</w:t>
      </w:r>
      <w:r>
        <w:t>t</w:t>
      </w:r>
      <w:r>
        <w:t>(z−5)/(8)=(5+8t−5)/(8)=t</w:t>
      </w:r>
      <w:r>
        <w:t>.</w:t>
      </w:r>
      <w:r>
        <w:br/>
      </w:r>
      <w:r>
        <w:t>Suy ra</w:t>
      </w:r>
      <w:r>
        <w:t xml:space="preserve"> </w:t>
      </w:r>
      <w:r>
        <w:t>x</w:t>
      </w:r>
      <w:r>
        <w:t>−</w:t>
      </w:r>
      <w:r>
        <w:t>2</w:t>
      </w:r>
      <w:r>
        <w:t>3</w:t>
      </w:r>
      <w:r>
        <w:t>=</w:t>
      </w:r>
      <w:r>
        <w:t>y</w:t>
      </w:r>
      <w:r>
        <w:t>−</w:t>
      </w:r>
      <w:r>
        <w:t>4</w:t>
      </w:r>
      <w:r>
        <w:t>7</w:t>
      </w:r>
      <w:r>
        <w:t>=</w:t>
      </w:r>
      <w:r>
        <w:t>z</w:t>
      </w:r>
      <w:r>
        <w:t>−</w:t>
      </w:r>
      <w:r>
        <w:t>5</w:t>
      </w:r>
      <w:r>
        <w:t>8</w:t>
      </w:r>
      <w:r>
        <w:t>(</w:t>
      </w:r>
      <w:r>
        <w:t>=</w:t>
      </w:r>
      <w:r>
        <w:t>t</w:t>
      </w:r>
      <w:r>
        <w:t>)</w:t>
      </w:r>
      <w:r>
        <w:t>(x−2)/(3)=(y−4)/(7)=(z−5)/(8)=t</w:t>
      </w:r>
      <w:r>
        <w:t>.</w:t>
      </w:r>
      <w:r>
        <w:br/>
      </w:r>
      <w:r>
        <w:t xml:space="preserve">Vậy tọa độ (x; y; z) của điểm M (nằm trên ∆) thỏa mãn hệ phương trình </w:t>
      </w:r>
      <w:r>
        <w:t>x</w:t>
      </w:r>
      <w:r>
        <w:t>−</w:t>
      </w:r>
      <w:r>
        <w:t>2</w:t>
      </w:r>
      <w:r>
        <w:t>3</w:t>
      </w:r>
      <w:r>
        <w:t>=</w:t>
      </w:r>
      <w:r>
        <w:t>y</w:t>
      </w:r>
      <w:r>
        <w:t>−</w:t>
      </w:r>
      <w:r>
        <w:t>4</w:t>
      </w:r>
      <w:r>
        <w:t>7</w:t>
      </w:r>
      <w:r>
        <w:t>=</w:t>
      </w:r>
      <w:r>
        <w:t>z</w:t>
      </w:r>
      <w:r>
        <w:t>−</w:t>
      </w:r>
      <w:r>
        <w:t>5</w:t>
      </w:r>
      <w:r>
        <w:t>8</w:t>
      </w:r>
      <w:r>
        <w:t>(x−2)/(3)=(y−4)/(7)=(z−5)/(8)</w:t>
      </w:r>
      <w:r>
        <w:br/>
      </w:r>
      <w:r>
        <w:rPr>
          <w:b/>
        </w:rPr>
        <w:t>Luyện tập 3 trang 68 Toán 12 Tập 2</w:t>
      </w:r>
      <w:r>
        <w:t>:</w:t>
      </w:r>
      <w:r>
        <w:t xml:space="preserve"> </w:t>
      </w:r>
      <w:r>
        <w:t>Viết phương trình chính tắc của đường thẳng ∆, biết phương trình tham số của ∆ là:</w:t>
      </w:r>
      <w:r>
        <w:t xml:space="preserve"> </w:t>
      </w:r>
      <w:r>
        <w:t>⎧</w:t>
      </w:r>
      <w:r>
        <w:t>⎪</w:t>
      </w:r>
      <w:r>
        <w:t>⎨</w:t>
      </w:r>
      <w:r>
        <w:t>⎪</w:t>
      </w:r>
      <w:r>
        <w:t>⎩</w:t>
      </w:r>
      <w:r>
        <w:t>x</w:t>
      </w:r>
      <w:r>
        <w:t>=</w:t>
      </w:r>
      <w:r>
        <w:t>−</w:t>
      </w:r>
      <w:r>
        <w:t>1</w:t>
      </w:r>
      <w:r>
        <w:t>+</w:t>
      </w:r>
      <w:r>
        <w:t>2</w:t>
      </w:r>
      <w:r>
        <w:t>t</w:t>
      </w:r>
      <w:r>
        <w:t>y</w:t>
      </w:r>
      <w:r>
        <w:t>=</w:t>
      </w:r>
      <w:r>
        <w:t>3</w:t>
      </w:r>
      <w:r>
        <w:t>−</w:t>
      </w:r>
      <w:r>
        <w:t>5</w:t>
      </w:r>
      <w:r>
        <w:t>t</w:t>
      </w:r>
      <w:r>
        <w:t>z</w:t>
      </w:r>
      <w:r>
        <w:t>=</w:t>
      </w:r>
      <w:r>
        <w:t>6</w:t>
      </w:r>
      <w:r>
        <w:t>+</w:t>
      </w:r>
      <w:r>
        <w:t>9</w:t>
      </w:r>
      <w:r>
        <w:t>t</w:t>
      </w:r>
      <w:r>
        <w:t>x=−1+2ty=3−5tz=6+9t</w:t>
      </w:r>
      <w:r>
        <w:t xml:space="preserve"> </w:t>
      </w:r>
      <w:r>
        <w:t>(t là tham số).</w:t>
      </w:r>
      <w:r>
        <w:br/>
      </w:r>
      <w:r>
        <w:rPr>
          <w:b/>
        </w:rPr>
        <w:t>Lời giải:</w:t>
      </w:r>
      <w:r>
        <w:br/>
      </w:r>
      <w:r>
        <w:t>Ta có</w:t>
      </w:r>
      <w:r>
        <w:t xml:space="preserve"> </w:t>
      </w:r>
      <w:r>
        <w:t>⎧</w:t>
      </w:r>
      <w:r>
        <w:t>⎪</w:t>
      </w:r>
      <w:r>
        <w:t>⎨</w:t>
      </w:r>
      <w:r>
        <w:t>⎪</w:t>
      </w:r>
      <w:r>
        <w:t>⎩</w:t>
      </w:r>
      <w:r>
        <w:t>x</w:t>
      </w:r>
      <w:r>
        <w:t>=</w:t>
      </w:r>
      <w:r>
        <w:t>−</w:t>
      </w:r>
      <w:r>
        <w:t>1</w:t>
      </w:r>
      <w:r>
        <w:t>+</w:t>
      </w:r>
      <w:r>
        <w:t>2</w:t>
      </w:r>
      <w:r>
        <w:t>t</w:t>
      </w:r>
      <w:r>
        <w:t>y</w:t>
      </w:r>
      <w:r>
        <w:t>=</w:t>
      </w:r>
      <w:r>
        <w:t>3</w:t>
      </w:r>
      <w:r>
        <w:t>−</w:t>
      </w:r>
      <w:r>
        <w:t>5</w:t>
      </w:r>
      <w:r>
        <w:t>t</w:t>
      </w:r>
      <w:r>
        <w:t>z</w:t>
      </w:r>
      <w:r>
        <w:t>=</w:t>
      </w:r>
      <w:r>
        <w:t>6</w:t>
      </w:r>
      <w:r>
        <w:t>+</w:t>
      </w:r>
      <w:r>
        <w:t>9</w:t>
      </w:r>
      <w:r>
        <w:t>t</w:t>
      </w:r>
      <w:r>
        <w:t>x=−1+2ty=3−5tz=6+9t</w:t>
      </w:r>
      <w:r>
        <w:t>⇒</w:t>
      </w:r>
      <w:r>
        <w:t>⎧</w:t>
      </w:r>
      <w:r>
        <w:t>⎪</w:t>
        <w:br/>
        <w:t>⎪</w:t>
        <w:br/>
        <w:t>⎪</w:t>
      </w:r>
      <w:r>
        <w:t>⎨</w:t>
      </w:r>
      <w:r>
        <w:t>⎪</w:t>
        <w:br/>
        <w:t>⎪</w:t>
        <w:br/>
        <w:t>⎪</w:t>
      </w:r>
      <w:r>
        <w:t>⎩</w:t>
      </w:r>
      <w:r>
        <w:t>t</w:t>
      </w:r>
      <w:r>
        <w:t>=</w:t>
      </w:r>
      <w:r>
        <w:t>x</w:t>
      </w:r>
      <w:r>
        <w:t>+</w:t>
      </w:r>
      <w:r>
        <w:t>1</w:t>
      </w:r>
      <w:r>
        <w:t>2</w:t>
      </w:r>
      <w:r>
        <w:t>t</w:t>
      </w:r>
      <w:r>
        <w:t>=</w:t>
      </w:r>
      <w:r>
        <w:t>y</w:t>
      </w:r>
      <w:r>
        <w:t>−</w:t>
      </w:r>
      <w:r>
        <w:t>3</w:t>
      </w:r>
      <w:r>
        <w:t>−</w:t>
      </w:r>
      <w:r>
        <w:t>5</w:t>
      </w:r>
      <w:r>
        <w:t>t</w:t>
      </w:r>
      <w:r>
        <w:t>=</w:t>
      </w:r>
      <w:r>
        <w:t>z</w:t>
      </w:r>
      <w:r>
        <w:t>−</w:t>
      </w:r>
      <w:r>
        <w:t>6</w:t>
      </w:r>
      <w:r>
        <w:t>9</w:t>
      </w:r>
      <w:r>
        <w:t>⇒t=(x+1)/(2)t=(y−3)/(−5)t=(z−6)/(9)</w:t>
      </w:r>
      <w:r>
        <w:t>.</w:t>
      </w:r>
      <w:r>
        <w:br/>
      </w:r>
      <w:r>
        <w:t xml:space="preserve">Vậy phương trình chính tắc của đường thẳng ∆ là </w:t>
      </w:r>
      <w:r>
        <w:t>x</w:t>
      </w:r>
      <w:r>
        <w:t>+</w:t>
      </w:r>
      <w:r>
        <w:t>1</w:t>
      </w:r>
      <w:r>
        <w:t>2</w:t>
      </w:r>
      <w:r>
        <w:t>=</w:t>
      </w:r>
      <w:r>
        <w:t>y</w:t>
      </w:r>
      <w:r>
        <w:t>−</w:t>
      </w:r>
      <w:r>
        <w:t>3</w:t>
      </w:r>
      <w:r>
        <w:t>−</w:t>
      </w:r>
      <w:r>
        <w:t>5</w:t>
      </w:r>
      <w:r>
        <w:t>=</w:t>
      </w:r>
      <w:r>
        <w:t>z</w:t>
      </w:r>
      <w:r>
        <w:t>−</w:t>
      </w:r>
      <w:r>
        <w:t>6</w:t>
      </w:r>
      <w:r>
        <w:t>9</w:t>
      </w:r>
      <w:r>
        <w:t>(x+1)/(2)=(y−3)/(−5)=(z−6)/(9)</w:t>
      </w:r>
      <w:r>
        <w:br/>
      </w:r>
      <w:r>
        <w:br/>
      </w:r>
      <w:r>
        <w:rPr>
          <w:b/>
        </w:rPr>
        <w:t>Hoạt động 4 trang 68 Toán 12 Tập 2</w:t>
      </w:r>
      <w:r>
        <w:t>:</w:t>
      </w:r>
      <w:r>
        <w:t xml:space="preserve"> </w:t>
      </w:r>
      <w:r>
        <w:t>Trong không gian với hệ tọa độ Oxyz, cho điểm A(1; 2; 3) và B(3; 5; 9).</w:t>
      </w:r>
      <w:r>
        <w:br/>
      </w:r>
      <w:r>
        <w:t>a) Hãy chỉ ra một vectơ chỉ phương của đường thẳng AB.</w:t>
      </w:r>
      <w:r>
        <w:br/>
      </w:r>
      <w:r>
        <w:t>b) Viết phương trình tham số của đường thẳng AB.</w:t>
      </w:r>
      <w:r>
        <w:br/>
      </w:r>
      <w:r>
        <w:t>c) Viết phương trình chính tắc của đường thẳng AB.</w:t>
      </w:r>
      <w:r>
        <w:br/>
      </w:r>
      <w:r>
        <w:rPr>
          <w:b/>
        </w:rPr>
        <w:t>Lời giải:</w:t>
      </w:r>
      <w:r>
        <w:br/>
      </w:r>
      <w:r>
        <w:t>a) Một vectơ chỉ phương của đường thẳng AB là</w:t>
      </w:r>
      <w:r>
        <w:t xml:space="preserve"> </w:t>
      </w:r>
      <w:r>
        <w:t>−</w:t>
      </w:r>
      <w:r>
        <w:t>−</w:t>
      </w:r>
      <w:r>
        <w:t>→</w:t>
      </w:r>
      <w:r>
        <w:t>A</w:t>
      </w:r>
      <w:r>
        <w:t>B</w:t>
      </w:r>
      <w:r>
        <w:t>=</w:t>
      </w:r>
      <w:r>
        <w:t>(</w:t>
      </w:r>
      <w:r>
        <w:t>2</w:t>
      </w:r>
      <w:r>
        <w:t>;</w:t>
      </w:r>
      <w:r>
        <w:t>3</w:t>
      </w:r>
      <w:r>
        <w:t>;</w:t>
      </w:r>
      <w:r>
        <w:t>6</w:t>
      </w:r>
      <w:r>
        <w:t>)</w:t>
      </w:r>
      <w:r>
        <w:t>AB→=2; 3;6</w:t>
      </w:r>
      <w:r>
        <w:t>.</w:t>
      </w:r>
      <w:r>
        <w:br/>
      </w:r>
      <w:r>
        <w:t>b) Phương trình tham số của đường thẳng AB đi qua điểm A(1; 2; 3) và có vectơ chỉ phương</w:t>
      </w:r>
      <w:r>
        <w:t xml:space="preserve"> </w:t>
      </w:r>
      <w:r>
        <w:t>−</w:t>
      </w:r>
      <w:r>
        <w:t>−</w:t>
      </w:r>
      <w:r>
        <w:t>→</w:t>
      </w:r>
      <w:r>
        <w:t>A</w:t>
      </w:r>
      <w:r>
        <w:t>B</w:t>
      </w:r>
      <w:r>
        <w:t>=</w:t>
      </w:r>
      <w:r>
        <w:t>(</w:t>
      </w:r>
      <w:r>
        <w:t>2</w:t>
      </w:r>
      <w:r>
        <w:t>;</w:t>
      </w:r>
      <w:r>
        <w:t>3</w:t>
      </w:r>
      <w:r>
        <w:t>;</w:t>
      </w:r>
      <w:r>
        <w:t>6</w:t>
      </w:r>
      <w:r>
        <w:t>)</w:t>
      </w:r>
      <w:r>
        <w:t>AB→=2; 3;6</w:t>
      </w:r>
      <w:r>
        <w:t xml:space="preserve"> là:</w:t>
      </w:r>
      <w:r>
        <w:br/>
      </w:r>
      <w:r>
        <w:t>⎧</w:t>
      </w:r>
      <w:r>
        <w:t>⎪</w:t>
      </w:r>
      <w:r>
        <w:t>⎨</w:t>
      </w:r>
      <w:r>
        <w:t>⎪</w:t>
      </w:r>
      <w:r>
        <w:t>⎩</w:t>
      </w:r>
      <w:r>
        <w:t>x</w:t>
      </w:r>
      <w:r>
        <w:t>=</w:t>
      </w:r>
      <w:r>
        <w:t>1</w:t>
      </w:r>
      <w:r>
        <w:t>+</w:t>
      </w:r>
      <w:r>
        <w:t>2</w:t>
      </w:r>
      <w:r>
        <w:t>t</w:t>
      </w:r>
      <w:r>
        <w:t>y</w:t>
      </w:r>
      <w:r>
        <w:t>=</w:t>
      </w:r>
      <w:r>
        <w:t>2</w:t>
      </w:r>
      <w:r>
        <w:t>+</w:t>
      </w:r>
      <w:r>
        <w:t>3</w:t>
      </w:r>
      <w:r>
        <w:t>t</w:t>
      </w:r>
      <w:r>
        <w:t>z</w:t>
      </w:r>
      <w:r>
        <w:t>=</w:t>
      </w:r>
      <w:r>
        <w:t>3</w:t>
      </w:r>
      <w:r>
        <w:t>+</w:t>
      </w:r>
      <w:r>
        <w:t>6</w:t>
      </w:r>
      <w:r>
        <w:t>t</w:t>
      </w:r>
      <w:r>
        <w:t>x=1+2ty=2+3tz=3+6t</w:t>
      </w:r>
      <w:r>
        <w:t>(t là tham số).</w:t>
      </w:r>
      <w:r>
        <w:br/>
      </w:r>
      <w:r>
        <w:t>c) Phương trình chính tắc của đường thẳng AB đi qua điểm A(1; 2; 3) và có vectơ chỉ phương</w:t>
      </w:r>
      <w:r>
        <w:t xml:space="preserve"> </w:t>
      </w:r>
      <w:r>
        <w:t>−</w:t>
      </w:r>
      <w:r>
        <w:t>−</w:t>
      </w:r>
      <w:r>
        <w:t>→</w:t>
      </w:r>
      <w:r>
        <w:t>A</w:t>
      </w:r>
      <w:r>
        <w:t>B</w:t>
      </w:r>
      <w:r>
        <w:t>=</w:t>
      </w:r>
      <w:r>
        <w:t>(</w:t>
      </w:r>
      <w:r>
        <w:t>2</w:t>
      </w:r>
      <w:r>
        <w:t>;</w:t>
      </w:r>
      <w:r>
        <w:t>3</w:t>
      </w:r>
      <w:r>
        <w:t>;</w:t>
      </w:r>
      <w:r>
        <w:t>6</w:t>
      </w:r>
      <w:r>
        <w:t>)</w:t>
      </w:r>
      <w:r>
        <w:t>AB→=2; 3;6</w:t>
      </w:r>
      <w:r>
        <w:t xml:space="preserve"> là: </w:t>
      </w:r>
      <w:r>
        <w:t>x</w:t>
      </w:r>
      <w:r>
        <w:t>−</w:t>
      </w:r>
      <w:r>
        <w:t>1</w:t>
      </w:r>
      <w:r>
        <w:t>2</w:t>
      </w:r>
      <w:r>
        <w:t>=</w:t>
      </w:r>
      <w:r>
        <w:t>y</w:t>
      </w:r>
      <w:r>
        <w:t>−</w:t>
      </w:r>
      <w:r>
        <w:t>2</w:t>
      </w:r>
      <w:r>
        <w:t>3</w:t>
      </w:r>
      <w:r>
        <w:t>=</w:t>
      </w:r>
      <w:r>
        <w:t>z</w:t>
      </w:r>
      <w:r>
        <w:t>−</w:t>
      </w:r>
      <w:r>
        <w:t>3</w:t>
      </w:r>
      <w:r>
        <w:t>6</w:t>
      </w:r>
      <w:r>
        <w:t>(x−1)/(2)=(y−2)/(3)=(z−3)/(6)</w:t>
      </w:r>
      <w:r>
        <w:br/>
      </w:r>
      <w:r>
        <w:rPr>
          <w:b/>
        </w:rPr>
        <w:t>Luyện tập 4 trang 69 Toán 12 Tập 2</w:t>
      </w:r>
      <w:r>
        <w:t>:</w:t>
      </w:r>
      <w:r>
        <w:t xml:space="preserve"> </w:t>
      </w:r>
      <w:r>
        <w:t>Viết phương trình chính tắc của đường thẳng OM, biết M(a; b; c) với abc ≠ 0.</w:t>
      </w:r>
      <w:r>
        <w:br/>
      </w:r>
      <w:r>
        <w:rPr>
          <w:b/>
        </w:rPr>
        <w:t>Lời giải:</w:t>
      </w:r>
      <w:r>
        <w:br/>
      </w:r>
      <w:r>
        <w:t>Phương trình chính tắc của đường thẳng OM là:</w:t>
      </w:r>
      <w:r>
        <w:br/>
      </w:r>
      <w:r>
        <w:t>x</w:t>
      </w:r>
      <w:r>
        <w:t>−</w:t>
      </w:r>
      <w:r>
        <w:t>0</w:t>
      </w:r>
      <w:r>
        <w:t>a</w:t>
      </w:r>
      <w:r>
        <w:t>−</w:t>
      </w:r>
      <w:r>
        <w:t>0</w:t>
      </w:r>
      <w:r>
        <w:t>=</w:t>
      </w:r>
      <w:r>
        <w:t>y</w:t>
      </w:r>
      <w:r>
        <w:t>−</w:t>
      </w:r>
      <w:r>
        <w:t>0</w:t>
      </w:r>
      <w:r>
        <w:t>b</w:t>
      </w:r>
      <w:r>
        <w:t>−</w:t>
      </w:r>
      <w:r>
        <w:t>0</w:t>
      </w:r>
      <w:r>
        <w:t>=</w:t>
      </w:r>
      <w:r>
        <w:t>z</w:t>
      </w:r>
      <w:r>
        <w:t>−</w:t>
      </w:r>
      <w:r>
        <w:t>0</w:t>
      </w:r>
      <w:r>
        <w:t>c</w:t>
      </w:r>
      <w:r>
        <w:t>−</w:t>
      </w:r>
      <w:r>
        <w:t>0</w:t>
      </w:r>
      <w:r>
        <w:t>⇔</w:t>
      </w:r>
      <w:r>
        <w:t>x</w:t>
      </w:r>
      <w:r>
        <w:t>a</w:t>
      </w:r>
      <w:r>
        <w:t>=</w:t>
      </w:r>
      <w:r>
        <w:t>y</w:t>
      </w:r>
      <w:r>
        <w:t>b</w:t>
      </w:r>
      <w:r>
        <w:t>=</w:t>
      </w:r>
      <w:r>
        <w:t>z</w:t>
      </w:r>
      <w:r>
        <w:t>c</w:t>
      </w:r>
      <w:r>
        <w:t>(x−0)/(a−0)=(y−0)/(b−0)=(z−0)/(c−0)⇔(x)/(a)=(y)/(b)=(z)/(c)</w:t>
      </w:r>
      <w:r>
        <w:br/>
      </w:r>
      <w:r>
        <w:br/>
      </w:r>
      <w:r>
        <w:rPr>
          <w:b/>
        </w:rPr>
        <w:t>Hoạt động 5 trang 69 Toán 12 Tập 2</w:t>
      </w:r>
      <w:r>
        <w:t>:</w:t>
      </w:r>
      <w:r>
        <w:t xml:space="preserve"> </w:t>
      </w:r>
      <w:r>
        <w:t>Cho hai đường thẳng phân biệt ∆</w:t>
      </w:r>
      <w:r>
        <w:rPr>
          <w:vertAlign w:val="subscript"/>
        </w:rPr>
        <w:t>1</w:t>
      </w:r>
      <w:r>
        <w:t>, ∆</w:t>
      </w:r>
      <w:r>
        <w:rPr>
          <w:vertAlign w:val="subscript"/>
        </w:rPr>
        <w:t>2</w:t>
      </w:r>
      <w:r>
        <w:t xml:space="preserve"> </w:t>
      </w:r>
      <w:r>
        <w:t>lần lượt đi qua các điểm M</w:t>
      </w:r>
      <w:r>
        <w:rPr>
          <w:vertAlign w:val="subscript"/>
        </w:rPr>
        <w:t>1</w:t>
      </w:r>
      <w:r>
        <w:t>, M</w:t>
      </w:r>
      <w:r>
        <w:rPr>
          <w:vertAlign w:val="subscript"/>
        </w:rPr>
        <w:t>2</w:t>
      </w:r>
      <w:r>
        <w:t xml:space="preserve"> </w:t>
      </w:r>
      <w:r>
        <w:t xml:space="preserve">và tương ứng có vectơ chỉ phương là </w:t>
      </w:r>
      <w:r>
        <w:t>→</w:t>
      </w:r>
      <w:r>
        <w:t>u</w:t>
      </w:r>
      <w:r>
        <w:t>1</w:t>
      </w:r>
      <w:r>
        <w:t>,</w:t>
      </w:r>
      <w:r>
        <w:t>→</w:t>
      </w:r>
      <w:r>
        <w:t>u</w:t>
      </w:r>
      <w:r>
        <w:t>2</w:t>
      </w:r>
      <w:r>
        <w:t>u_(1)→,  u_(2)→</w:t>
      </w:r>
      <w:r>
        <w:br/>
      </w:r>
      <w:r>
        <w:t>a) Giả sử ∆</w:t>
      </w:r>
      <w:r>
        <w:rPr>
          <w:vertAlign w:val="subscript"/>
        </w:rPr>
        <w:t>1</w:t>
      </w:r>
      <w:r>
        <w:t xml:space="preserve"> </w:t>
      </w:r>
      <w:r>
        <w:t>song song với ∆</w:t>
      </w:r>
      <w:r>
        <w:rPr>
          <w:vertAlign w:val="subscript"/>
        </w:rPr>
        <w:t>2</w:t>
      </w:r>
      <w:r>
        <w:t xml:space="preserve"> </w:t>
      </w:r>
      <w:r>
        <w:t>(</w:t>
      </w:r>
      <w:r>
        <w:rPr>
          <w:i/>
        </w:rPr>
        <w:t>Hình 25</w:t>
      </w:r>
      <w:r>
        <w:t>). Các cặp vectơ sau có cùng phương hay không:</w:t>
      </w:r>
      <w:r>
        <w:t xml:space="preserve"> </w:t>
      </w:r>
      <w:r>
        <w:t>→</w:t>
      </w:r>
      <w:r>
        <w:t>u</w:t>
      </w:r>
      <w:r>
        <w:t>1</w:t>
      </w:r>
      <w:r>
        <w:t>u_(1)→</w:t>
      </w:r>
      <w:r>
        <w:t>và</w:t>
      </w:r>
      <w:r>
        <w:t xml:space="preserve"> </w:t>
      </w:r>
      <w:r>
        <w:t>→</w:t>
      </w:r>
      <w:r>
        <w:t>u</w:t>
      </w:r>
      <w:r>
        <w:t>2</w:t>
      </w:r>
      <w:r>
        <w:t>u_(2)→</w:t>
      </w:r>
      <w:r>
        <w:t>;</w:t>
      </w:r>
      <w:r>
        <w:t xml:space="preserve"> </w:t>
      </w:r>
      <w:r>
        <w:t>→</w:t>
      </w:r>
      <w:r>
        <w:t>u</w:t>
      </w:r>
      <w:r>
        <w:t>1</w:t>
      </w:r>
      <w:r>
        <w:t>u_(1)→</w:t>
      </w:r>
      <w:r>
        <w:t xml:space="preserve"> </w:t>
      </w:r>
      <w:r>
        <w:t>và</w:t>
      </w:r>
      <w:r>
        <w:t xml:space="preserve"> </w:t>
      </w:r>
      <w:r>
        <w:t>−</w:t>
      </w:r>
      <w:r>
        <w:t>−−−</w:t>
      </w:r>
      <w:r>
        <w:t>→</w:t>
      </w:r>
      <w:r>
        <w:t>M</w:t>
      </w:r>
      <w:r>
        <w:t>1</w:t>
      </w:r>
      <w:r>
        <w:t>M</w:t>
      </w:r>
      <w:r>
        <w:t>2</w:t>
      </w:r>
      <w:r>
        <w:t>M_(1)M_(2)→</w:t>
      </w:r>
      <w:r>
        <w: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23028d51e5dc43e38641639f94091865.jpg"/>
                    <pic:cNvPicPr/>
                  </pic:nvPicPr>
                  <pic:blipFill>
                    <a:blip r:embed="rId13"/>
                    <a:stretch>
                      <a:fillRect/>
                    </a:stretch>
                  </pic:blipFill>
                  <pic:spPr>
                    <a:xfrm>
                      <a:off x="0" y="0"/>
                      <a:ext cx="1905000" cy="1905000"/>
                    </a:xfrm>
                    <a:prstGeom prst="rect"/>
                  </pic:spPr>
                </pic:pic>
              </a:graphicData>
            </a:graphic>
          </wp:inline>
        </w:drawing>
      </w:r>
      <w:r>
        <w:br/>
      </w:r>
      <w:r>
        <w:t>b) Giả sử ∆</w:t>
      </w:r>
      <w:r>
        <w:rPr>
          <w:vertAlign w:val="subscript"/>
        </w:rPr>
        <w:t>1</w:t>
      </w:r>
      <w:r>
        <w:t xml:space="preserve"> </w:t>
      </w:r>
      <w:r>
        <w:t>và ∆</w:t>
      </w:r>
      <w:r>
        <w:rPr>
          <w:vertAlign w:val="subscript"/>
        </w:rPr>
        <w:t>2</w:t>
      </w:r>
      <w:r>
        <w:t xml:space="preserve"> </w:t>
      </w:r>
      <w:r>
        <w:t>cắt nhau (</w:t>
      </w:r>
      <w:r>
        <w:rPr>
          <w:i/>
        </w:rPr>
        <w:t>Hình 26</w:t>
      </w:r>
      <w:r>
        <w:t>). Hai vectơ</w:t>
      </w:r>
      <w:r>
        <w:t xml:space="preserve"> </w:t>
      </w:r>
      <w:r>
        <w:t>→</w:t>
      </w:r>
      <w:r>
        <w:t>u</w:t>
      </w:r>
      <w:r>
        <w:t>1</w:t>
      </w:r>
      <w:r>
        <w:t>u_(1)→</w:t>
      </w:r>
      <w:r>
        <w:t xml:space="preserve"> </w:t>
      </w:r>
      <w:r>
        <w:t>và</w:t>
      </w:r>
      <w:r>
        <w:t xml:space="preserve"> </w:t>
      </w:r>
      <w:r>
        <w:t>→</w:t>
      </w:r>
      <w:r>
        <w:t>u</w:t>
      </w:r>
      <w:r>
        <w:t>2</w:t>
      </w:r>
      <w:r>
        <w:t>u_(2)→</w:t>
      </w:r>
      <w:r>
        <w:t xml:space="preserve"> </w:t>
      </w:r>
      <w:r>
        <w:t>có cùng phương hay không? Ba vectơ</w:t>
      </w:r>
      <w:r>
        <w:t xml:space="preserve"> </w:t>
      </w:r>
      <w:r>
        <w:t>→</w:t>
      </w:r>
      <w:r>
        <w:t>u</w:t>
      </w:r>
      <w:r>
        <w:t>1</w:t>
      </w:r>
      <w:r>
        <w:t>u_(1)→</w:t>
      </w:r>
      <w:r>
        <w:t>,</w:t>
      </w:r>
      <w:r>
        <w:t>→</w:t>
      </w:r>
      <w:r>
        <w:t>u</w:t>
      </w:r>
      <w:r>
        <w:t>2</w:t>
      </w:r>
      <w:r>
        <w:t>u_(2)→</w:t>
      </w:r>
      <w:r>
        <w:t xml:space="preserve"> </w:t>
      </w:r>
      <w:r>
        <w:t>và</w:t>
      </w:r>
      <w:r>
        <w:t xml:space="preserve"> </w:t>
      </w:r>
      <w:r>
        <w:t>−</w:t>
      </w:r>
      <w:r>
        <w:t>−−−</w:t>
      </w:r>
      <w:r>
        <w:t>→</w:t>
      </w:r>
      <w:r>
        <w:t>M</w:t>
      </w:r>
      <w:r>
        <w:t>1</w:t>
      </w:r>
      <w:r>
        <w:t>M</w:t>
      </w:r>
      <w:r>
        <w:t>2</w:t>
      </w:r>
      <w:r>
        <w:t>M_(1)M_(2)→</w:t>
      </w:r>
      <w:r>
        <w:t xml:space="preserve"> có đồng phẳng hay không?</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be756e382d34b98903a8624561736ed.jpg"/>
                    <pic:cNvPicPr/>
                  </pic:nvPicPr>
                  <pic:blipFill>
                    <a:blip r:embed="rId14"/>
                    <a:stretch>
                      <a:fillRect/>
                    </a:stretch>
                  </pic:blipFill>
                  <pic:spPr>
                    <a:xfrm>
                      <a:off x="0" y="0"/>
                      <a:ext cx="1905000" cy="1905000"/>
                    </a:xfrm>
                    <a:prstGeom prst="rect"/>
                  </pic:spPr>
                </pic:pic>
              </a:graphicData>
            </a:graphic>
          </wp:inline>
        </w:drawing>
      </w:r>
      <w:r>
        <w:br/>
      </w:r>
      <w:r>
        <w:t>c) Giả sử ∆</w:t>
      </w:r>
      <w:r>
        <w:rPr>
          <w:vertAlign w:val="subscript"/>
        </w:rPr>
        <w:t>1</w:t>
      </w:r>
      <w:r>
        <w:t xml:space="preserve"> </w:t>
      </w:r>
      <w:r>
        <w:t>và ∆</w:t>
      </w:r>
      <w:r>
        <w:rPr>
          <w:vertAlign w:val="subscript"/>
        </w:rPr>
        <w:t>2</w:t>
      </w:r>
      <w:r>
        <w:t xml:space="preserve"> </w:t>
      </w:r>
      <w:r>
        <w:t>chéo nhau (</w:t>
      </w:r>
      <w:r>
        <w:rPr>
          <w:i/>
        </w:rPr>
        <w:t>Hình 27</w:t>
      </w:r>
      <w:r>
        <w:t>). Hai vectơ</w:t>
      </w:r>
      <w:r>
        <w:t xml:space="preserve"> </w:t>
      </w:r>
      <w:r>
        <w:t>→</w:t>
      </w:r>
      <w:r>
        <w:t>u</w:t>
      </w:r>
      <w:r>
        <w:t>1</w:t>
      </w:r>
      <w:r>
        <w:t>u_(1)→</w:t>
      </w:r>
      <w:r>
        <w:t xml:space="preserve"> </w:t>
      </w:r>
      <w:r>
        <w:t>và</w:t>
      </w:r>
      <w:r>
        <w:t xml:space="preserve"> </w:t>
      </w:r>
      <w:r>
        <w:t>→</w:t>
      </w:r>
      <w:r>
        <w:t>u</w:t>
      </w:r>
      <w:r>
        <w:t>2</w:t>
      </w:r>
      <w:r>
        <w:t>u_(2)→</w:t>
      </w:r>
      <w:r>
        <w:t xml:space="preserve"> </w:t>
      </w:r>
      <w:r>
        <w:t>có cùng phương hay không? Ba vectơ</w:t>
      </w:r>
      <w:r>
        <w:t xml:space="preserve"> </w:t>
      </w:r>
      <w:r>
        <w:t>→</w:t>
      </w:r>
      <w:r>
        <w:t>u</w:t>
      </w:r>
      <w:r>
        <w:t>1</w:t>
      </w:r>
      <w:r>
        <w:t>u_(1)→</w:t>
      </w:r>
      <w:r>
        <w:t>,</w:t>
      </w:r>
      <w:r>
        <w:t>→</w:t>
      </w:r>
      <w:r>
        <w:t>u</w:t>
      </w:r>
      <w:r>
        <w:t>2</w:t>
      </w:r>
      <w:r>
        <w:t>u_(2)→</w:t>
      </w:r>
      <w:r>
        <w:t xml:space="preserve"> </w:t>
      </w:r>
      <w:r>
        <w:t>và</w:t>
      </w:r>
      <w:r>
        <w:t xml:space="preserve"> </w:t>
      </w:r>
      <w:r>
        <w:t>−</w:t>
      </w:r>
      <w:r>
        <w:t>−−−</w:t>
      </w:r>
      <w:r>
        <w:t>→</w:t>
      </w:r>
      <w:r>
        <w:t>M</w:t>
      </w:r>
      <w:r>
        <w:t>1</w:t>
      </w:r>
      <w:r>
        <w:t>M</w:t>
      </w:r>
      <w:r>
        <w:t>2</w:t>
      </w:r>
      <w:r>
        <w:t>M_(1)M_(2)→</w:t>
      </w:r>
      <w:r>
        <w:t xml:space="preserve"> </w:t>
      </w:r>
      <w:r>
        <w:t>có đồng phẳng hay không?</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874620f47c6c4f65bb810cf5c980bf80.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a) Vì ∆</w:t>
      </w:r>
      <w:r>
        <w:rPr>
          <w:vertAlign w:val="subscript"/>
        </w:rPr>
        <w:t>1</w:t>
      </w:r>
      <w:r>
        <w:t xml:space="preserve"> </w:t>
      </w:r>
      <w:r>
        <w:t>song song với ∆</w:t>
      </w:r>
      <w:r>
        <w:rPr>
          <w:vertAlign w:val="subscript"/>
        </w:rPr>
        <w:t>2</w:t>
      </w:r>
      <w:r>
        <w:t xml:space="preserve"> </w:t>
      </w:r>
      <w:r>
        <w:t>nên hai vectơ</w:t>
      </w:r>
      <w:r>
        <w:t xml:space="preserve"> </w:t>
      </w:r>
      <w:r>
        <w:t>→</w:t>
      </w:r>
      <w:r>
        <w:t>u</w:t>
      </w:r>
      <w:r>
        <w:t>1</w:t>
      </w:r>
      <w:r>
        <w:t>u_(1)→</w:t>
      </w:r>
      <w:r>
        <w:t xml:space="preserve"> </w:t>
      </w:r>
      <w:r>
        <w:t>và</w:t>
      </w:r>
      <w:r>
        <w:t xml:space="preserve"> </w:t>
      </w:r>
      <w:r>
        <w:t>→</w:t>
      </w:r>
      <w:r>
        <w:t>u</w:t>
      </w:r>
      <w:r>
        <w:t>2</w:t>
      </w:r>
      <w:r>
        <w:t>u_(2)→</w:t>
      </w:r>
      <w:r>
        <w:t xml:space="preserve"> </w:t>
      </w:r>
      <w:r>
        <w:t>cùng phương; hai vectơ</w:t>
      </w:r>
      <w:r>
        <w:t xml:space="preserve"> </w:t>
      </w:r>
      <w:r>
        <w:t>→</w:t>
      </w:r>
      <w:r>
        <w:t>u</w:t>
      </w:r>
      <w:r>
        <w:t>1</w:t>
      </w:r>
      <w:r>
        <w:t>u_(1)→</w:t>
      </w:r>
      <w:r>
        <w:t xml:space="preserve"> </w:t>
      </w:r>
      <w:r>
        <w:t>và</w:t>
      </w:r>
      <w:r>
        <w:t xml:space="preserve"> </w:t>
      </w:r>
      <w:r>
        <w:t>−</w:t>
      </w:r>
      <w:r>
        <w:t>−−−</w:t>
      </w:r>
      <w:r>
        <w:t>→</w:t>
      </w:r>
      <w:r>
        <w:t>M</w:t>
      </w:r>
      <w:r>
        <w:t>1</w:t>
      </w:r>
      <w:r>
        <w:t>M</w:t>
      </w:r>
      <w:r>
        <w:t>2</w:t>
      </w:r>
      <w:r>
        <w:t>M_(1)M_(2)→</w:t>
      </w:r>
      <w:r>
        <w:t xml:space="preserve"> </w:t>
      </w:r>
      <w:r>
        <w:t>không cùng phương.</w:t>
      </w:r>
      <w:r>
        <w:br/>
      </w:r>
      <w:r>
        <w:t>b) Vì ∆</w:t>
      </w:r>
      <w:r>
        <w:rPr>
          <w:vertAlign w:val="subscript"/>
        </w:rPr>
        <w:t>1</w:t>
      </w:r>
      <w:r>
        <w:t xml:space="preserve"> </w:t>
      </w:r>
      <w:r>
        <w:t>và ∆</w:t>
      </w:r>
      <w:r>
        <w:rPr>
          <w:vertAlign w:val="subscript"/>
        </w:rPr>
        <w:t>2</w:t>
      </w:r>
      <w:r>
        <w:t xml:space="preserve"> </w:t>
      </w:r>
      <w:r>
        <w:t>cắt nhau nên hai vectơ</w:t>
      </w:r>
      <w:r>
        <w:t xml:space="preserve"> </w:t>
      </w:r>
      <w:r>
        <w:t>→</w:t>
      </w:r>
      <w:r>
        <w:t>u</w:t>
      </w:r>
      <w:r>
        <w:t>1</w:t>
      </w:r>
      <w:r>
        <w:t>u_(1)→</w:t>
      </w:r>
      <w:r>
        <w:t xml:space="preserve"> </w:t>
      </w:r>
      <w:r>
        <w:t>và</w:t>
      </w:r>
      <w:r>
        <w:t xml:space="preserve"> </w:t>
      </w:r>
      <w:r>
        <w:t>→</w:t>
      </w:r>
      <w:r>
        <w:t>u</w:t>
      </w:r>
      <w:r>
        <w:t>2</w:t>
      </w:r>
      <w:r>
        <w:t>u_(2)→</w:t>
      </w:r>
      <w:r>
        <w:t xml:space="preserve"> không cùng phương.</w:t>
      </w:r>
      <w:r>
        <w:br/>
      </w:r>
      <w:r>
        <w:t>Ba vectơ</w:t>
      </w:r>
      <w:r>
        <w:t xml:space="preserve"> </w:t>
      </w:r>
      <w:r>
        <w:t>→</w:t>
      </w:r>
      <w:r>
        <w:t>u</w:t>
      </w:r>
      <w:r>
        <w:t>1</w:t>
      </w:r>
      <w:r>
        <w:t>u_(1)→</w:t>
      </w:r>
      <w:r>
        <w:t>,</w:t>
      </w:r>
      <w:r>
        <w:t xml:space="preserve"> </w:t>
      </w:r>
      <w:r>
        <w:t>→</w:t>
      </w:r>
      <w:r>
        <w:t>u</w:t>
      </w:r>
      <w:r>
        <w:t>2</w:t>
      </w:r>
      <w:r>
        <w:t>u_(2)→</w:t>
      </w:r>
      <w:r>
        <w:t xml:space="preserve"> </w:t>
      </w:r>
      <w:r>
        <w:t>và</w:t>
      </w:r>
      <w:r>
        <w:t xml:space="preserve"> </w:t>
      </w:r>
      <w:r>
        <w:t>−</w:t>
      </w:r>
      <w:r>
        <w:t>−−−</w:t>
      </w:r>
      <w:r>
        <w:t>→</w:t>
      </w:r>
      <w:r>
        <w:t>M</w:t>
      </w:r>
      <w:r>
        <w:t>1</w:t>
      </w:r>
      <w:r>
        <w:t>M</w:t>
      </w:r>
      <w:r>
        <w:t>2</w:t>
      </w:r>
      <w:r>
        <w:t>M_(1)M_(2)→</w:t>
      </w:r>
      <w:r>
        <w:t xml:space="preserve"> </w:t>
      </w:r>
      <w:r>
        <w:t>đồng phẳng vì giá của mỗi vectơ này đều cùng nằm trong mặt phẳng chứa hai đường thẳng cắt nhau ∆</w:t>
      </w:r>
      <w:r>
        <w:rPr>
          <w:vertAlign w:val="subscript"/>
        </w:rPr>
        <w:t>1</w:t>
      </w:r>
      <w:r>
        <w:t xml:space="preserve"> </w:t>
      </w:r>
      <w:r>
        <w:t>và ∆</w:t>
      </w:r>
      <w:r>
        <w:rPr>
          <w:vertAlign w:val="subscript"/>
        </w:rPr>
        <w:t>2</w:t>
      </w:r>
      <w:r>
        <w:t>.</w:t>
      </w:r>
      <w:r>
        <w:br/>
      </w:r>
      <w:r>
        <w:t>c) Vì ∆</w:t>
      </w:r>
      <w:r>
        <w:rPr>
          <w:vertAlign w:val="subscript"/>
        </w:rPr>
        <w:t>1</w:t>
      </w:r>
      <w:r>
        <w:t xml:space="preserve"> </w:t>
      </w:r>
      <w:r>
        <w:t>và ∆</w:t>
      </w:r>
      <w:r>
        <w:rPr>
          <w:vertAlign w:val="subscript"/>
        </w:rPr>
        <w:t>2</w:t>
      </w:r>
      <w:r>
        <w:t xml:space="preserve"> </w:t>
      </w:r>
      <w:r>
        <w:t>chéo nhau nên hai vectơ</w:t>
      </w:r>
      <w:r>
        <w:t xml:space="preserve"> </w:t>
      </w:r>
      <w:r>
        <w:t>→</w:t>
      </w:r>
      <w:r>
        <w:t>u</w:t>
      </w:r>
      <w:r>
        <w:t>1</w:t>
      </w:r>
      <w:r>
        <w:t>u_(1)→</w:t>
      </w:r>
      <w:r>
        <w:t xml:space="preserve"> </w:t>
      </w:r>
      <w:r>
        <w:t>và</w:t>
      </w:r>
      <w:r>
        <w:t xml:space="preserve"> </w:t>
      </w:r>
      <w:r>
        <w:t>→</w:t>
      </w:r>
      <w:r>
        <w:t>u</w:t>
      </w:r>
      <w:r>
        <w:t>2</w:t>
      </w:r>
      <w:r>
        <w:t>u_(2)→</w:t>
      </w:r>
      <w:r>
        <w:t xml:space="preserve"> </w:t>
      </w:r>
      <w:r>
        <w:t>không cùng phương.</w:t>
      </w:r>
      <w:r>
        <w:br/>
      </w:r>
      <w:r>
        <w:t>Ba vectơ</w:t>
      </w:r>
      <w:r>
        <w:t xml:space="preserve"> </w:t>
      </w:r>
      <w:r>
        <w:t>→</w:t>
      </w:r>
      <w:r>
        <w:t>u</w:t>
      </w:r>
      <w:r>
        <w:t>1</w:t>
      </w:r>
      <w:r>
        <w:t>u_(1)→</w:t>
      </w:r>
      <w:r>
        <w:t>,</w:t>
      </w:r>
      <w:r>
        <w:t xml:space="preserve"> </w:t>
      </w:r>
      <w:r>
        <w:t>→</w:t>
      </w:r>
      <w:r>
        <w:t>u</w:t>
      </w:r>
      <w:r>
        <w:t>2</w:t>
      </w:r>
      <w:r>
        <w:t>u_(2)→</w:t>
      </w:r>
      <w:r>
        <w:t xml:space="preserve"> </w:t>
      </w:r>
      <w:r>
        <w:t>và</w:t>
      </w:r>
      <w:r>
        <w:t xml:space="preserve"> </w:t>
      </w:r>
      <w:r>
        <w:t>−</w:t>
      </w:r>
      <w:r>
        <w:t>−−−</w:t>
      </w:r>
      <w:r>
        <w:t>→</w:t>
      </w:r>
      <w:r>
        <w:t>M</w:t>
      </w:r>
      <w:r>
        <w:t>1</w:t>
      </w:r>
      <w:r>
        <w:t>M</w:t>
      </w:r>
      <w:r>
        <w:t>2</w:t>
      </w:r>
      <w:r>
        <w:t>M_(1)M_(2)→</w:t>
      </w:r>
      <w:r>
        <w:t xml:space="preserve"> </w:t>
      </w:r>
      <w:r>
        <w:t>không đồng phẳng.</w:t>
      </w:r>
      <w:r>
        <w:br/>
      </w:r>
      <w:r>
        <w:rPr>
          <w:b/>
        </w:rPr>
        <w:t>Luyện tập 5 trang 70 Toán 12 Tập 2</w:t>
      </w:r>
      <w:r>
        <w:t>:</w:t>
      </w:r>
      <w:r>
        <w:t xml:space="preserve"> </w:t>
      </w:r>
      <w:r>
        <w:t>Bằng cách giải hệ phương trình, xác định vị trí tương đối của hai đường thẳng</w:t>
      </w:r>
      <w:r>
        <w:t xml:space="preserve"> </w:t>
      </w:r>
      <w:r>
        <w:t>Δ</w:t>
      </w:r>
      <w:r>
        <w:t>1</w:t>
      </w:r>
      <w:r>
        <w:t>:</w:t>
      </w:r>
      <w:r>
        <w:t>⎧</w:t>
      </w:r>
      <w:r>
        <w:t>⎪</w:t>
      </w:r>
      <w:r>
        <w:t>⎨</w:t>
      </w:r>
      <w:r>
        <w:t>⎪</w:t>
      </w:r>
      <w:r>
        <w:t>⎩</w:t>
      </w:r>
      <w:r>
        <w:t>x</w:t>
      </w:r>
      <w:r>
        <w:t>=</w:t>
      </w:r>
      <w:r>
        <w:t>t</w:t>
      </w:r>
      <w:r>
        <w:t>1</w:t>
      </w:r>
      <w:r>
        <w:t>y</w:t>
      </w:r>
      <w:r>
        <w:t>=</w:t>
      </w:r>
      <w:r>
        <w:t>1</w:t>
      </w:r>
      <w:r>
        <w:t>z</w:t>
      </w:r>
      <w:r>
        <w:t>=</w:t>
      </w:r>
      <w:r>
        <w:t>0</w:t>
      </w:r>
      <w:r>
        <w:t>Δ_(1):x=t_(1)y=1z=0</w:t>
      </w:r>
      <w:r>
        <w:t xml:space="preserve"> </w:t>
      </w:r>
      <w:r>
        <w:t>và</w:t>
      </w:r>
      <w:r>
        <w:t xml:space="preserve"> </w:t>
      </w:r>
      <w:r>
        <w:t>Δ</w:t>
      </w:r>
      <w:r>
        <w:t>2</w:t>
      </w:r>
      <w:r>
        <w:t>⎧</w:t>
      </w:r>
      <w:r>
        <w:t>⎪</w:t>
      </w:r>
      <w:r>
        <w:t>⎨</w:t>
      </w:r>
      <w:r>
        <w:t>⎪</w:t>
      </w:r>
      <w:r>
        <w:t>⎩</w:t>
      </w:r>
      <w:r>
        <w:t>x</w:t>
      </w:r>
      <w:r>
        <w:t>=</w:t>
      </w:r>
      <w:r>
        <w:t>2</w:t>
      </w:r>
      <w:r>
        <w:t>y</w:t>
      </w:r>
      <w:r>
        <w:t>=</w:t>
      </w:r>
      <w:r>
        <w:t>t</w:t>
      </w:r>
      <w:r>
        <w:t>2</w:t>
      </w:r>
      <w:r>
        <w:t>z</w:t>
      </w:r>
      <w:r>
        <w:t>=</w:t>
      </w:r>
      <w:r>
        <w:t>0</w:t>
      </w:r>
      <w:r>
        <w:t>Δ_(2)x=2y=t_(2)z=0</w:t>
      </w:r>
      <w:r>
        <w:t xml:space="preserve"> </w:t>
      </w:r>
      <w:r>
        <w:t>(t</w:t>
      </w:r>
      <w:r>
        <w:rPr>
          <w:vertAlign w:val="subscript"/>
        </w:rPr>
        <w:t>1</w:t>
      </w:r>
      <w:r>
        <w:t>, t</w:t>
      </w:r>
      <w:r>
        <w:rPr>
          <w:vertAlign w:val="subscript"/>
        </w:rPr>
        <w:t>2</w:t>
      </w:r>
      <w:r>
        <w:t xml:space="preserve"> </w:t>
      </w:r>
      <w:r>
        <w:t>là tham số).</w:t>
      </w:r>
      <w:r>
        <w:br/>
      </w:r>
      <w:r>
        <w:rPr>
          <w:b/>
        </w:rPr>
        <w:t>Lời giải:</w:t>
      </w:r>
      <w:r>
        <w:br/>
      </w:r>
      <w:r>
        <w:t>Xét hệ phương trình</w:t>
      </w:r>
      <w:r>
        <w:t xml:space="preserve"> </w:t>
      </w:r>
      <w:r>
        <w:t>⎧</w:t>
      </w:r>
      <w:r>
        <w:t>⎪</w:t>
      </w:r>
      <w:r>
        <w:t>⎨</w:t>
      </w:r>
      <w:r>
        <w:t>⎪</w:t>
      </w:r>
      <w:r>
        <w:t>⎩</w:t>
      </w:r>
      <w:r>
        <w:t>t</w:t>
      </w:r>
      <w:r>
        <w:t>1</w:t>
      </w:r>
      <w:r>
        <w:t>=</w:t>
      </w:r>
      <w:r>
        <w:t>2</w:t>
      </w:r>
      <w:r>
        <w:t>1</w:t>
      </w:r>
      <w:r>
        <w:t>=</w:t>
      </w:r>
      <w:r>
        <w:t>t</w:t>
      </w:r>
      <w:r>
        <w:t>2</w:t>
      </w:r>
      <w:r>
        <w:t>0</w:t>
      </w:r>
      <w:r>
        <w:t>=</w:t>
      </w:r>
      <w:r>
        <w:t>0</w:t>
      </w:r>
      <w:r>
        <w:t>t_(1)=21=t_(2)0=0</w:t>
      </w:r>
      <w:r>
        <w:t>.</w:t>
      </w:r>
      <w:r>
        <w:br/>
      </w:r>
      <w:r>
        <w:t>Ta thấy hệ phương trình này có đúng một nghiệm là t</w:t>
      </w:r>
      <w:r>
        <w:rPr>
          <w:vertAlign w:val="subscript"/>
        </w:rPr>
        <w:t>1</w:t>
      </w:r>
      <w:r>
        <w:t xml:space="preserve"> </w:t>
      </w:r>
      <w:r>
        <w:t>= 2, t</w:t>
      </w:r>
      <w:r>
        <w:rPr>
          <w:vertAlign w:val="subscript"/>
        </w:rPr>
        <w:t>2</w:t>
      </w:r>
      <w:r>
        <w:t xml:space="preserve"> </w:t>
      </w:r>
      <w:r>
        <w:t xml:space="preserve">= 1.  </w:t>
      </w:r>
      <w:r>
        <w:br/>
      </w:r>
      <w:r>
        <w:t>Vậy hai đường thẳng ∆</w:t>
      </w:r>
      <w:r>
        <w:rPr>
          <w:vertAlign w:val="subscript"/>
        </w:rPr>
        <w:t>1</w:t>
      </w:r>
      <w:r>
        <w:t xml:space="preserve"> </w:t>
      </w:r>
      <w:r>
        <w:t>và ∆</w:t>
      </w:r>
      <w:r>
        <w:rPr>
          <w:vertAlign w:val="subscript"/>
        </w:rPr>
        <w:t>2</w:t>
      </w:r>
      <w:r>
        <w:t xml:space="preserve"> </w:t>
      </w:r>
      <w:r>
        <w:t>cắt nhau.</w:t>
      </w:r>
      <w:r>
        <w:br/>
      </w:r>
      <w:r>
        <w:rPr>
          <w:b/>
        </w:rPr>
        <w:t>Hoạt động 6 trang 71 Toán 12 Tập 2</w:t>
      </w:r>
      <w:r>
        <w:t>:</w:t>
      </w:r>
      <w:r>
        <w:t xml:space="preserve"> </w:t>
      </w:r>
      <w:r>
        <w:t>Cho hai đường thẳng ∆</w:t>
      </w:r>
      <w:r>
        <w:rPr>
          <w:vertAlign w:val="subscript"/>
        </w:rPr>
        <w:t>1</w:t>
      </w:r>
      <w:r>
        <w:t>, ∆</w:t>
      </w:r>
      <w:r>
        <w:rPr>
          <w:vertAlign w:val="subscript"/>
        </w:rPr>
        <w:t>2</w:t>
      </w:r>
      <w:r>
        <w:t xml:space="preserve"> </w:t>
      </w:r>
      <w:r>
        <w:t>trong không gian có vectơ chỉ phương lần lượt là</w:t>
      </w:r>
      <w:r>
        <w:t xml:space="preserve"> </w:t>
      </w:r>
      <w:r>
        <w:t>→</w:t>
      </w:r>
      <w:r>
        <w:t>u</w:t>
      </w:r>
      <w:r>
        <w:t>1</w:t>
      </w:r>
      <w:r>
        <w:t>,</w:t>
      </w:r>
      <w:r>
        <w:t>→</w:t>
      </w:r>
      <w:r>
        <w:t>u</w:t>
      </w:r>
      <w:r>
        <w:t>2</w:t>
      </w:r>
      <w:r>
        <w:t>u_(1)→,  u_(2)→</w:t>
      </w:r>
      <w:r>
        <w:t>. Giả sử ∆</w:t>
      </w:r>
      <w:r>
        <w:rPr>
          <w:i/>
        </w:rPr>
        <w:t>'</w:t>
      </w:r>
      <w:r>
        <w:rPr>
          <w:vertAlign w:val="subscript"/>
        </w:rPr>
        <w:t>1</w:t>
      </w:r>
      <w:r>
        <w:t>, ∆</w:t>
      </w:r>
      <w:r>
        <w:rPr>
          <w:i/>
        </w:rPr>
        <w:t>'</w:t>
      </w:r>
      <w:r>
        <w:rPr>
          <w:vertAlign w:val="subscript"/>
        </w:rPr>
        <w:t>2</w:t>
      </w:r>
      <w:r>
        <w:t xml:space="preserve"> </w:t>
      </w:r>
      <w:r>
        <w:t>là hai đường thẳng cùng đi qua điểm I và lần lượt song song (hoặc trùng) với ∆</w:t>
      </w:r>
      <w:r>
        <w:rPr>
          <w:vertAlign w:val="subscript"/>
        </w:rPr>
        <w:t>1</w:t>
      </w:r>
      <w:r>
        <w:t>, ∆</w:t>
      </w:r>
      <w:r>
        <w:rPr>
          <w:vertAlign w:val="subscript"/>
        </w:rPr>
        <w:t>2</w:t>
      </w:r>
      <w:r>
        <w:t xml:space="preserve"> </w:t>
      </w:r>
      <w:r>
        <w:t>(</w:t>
      </w:r>
      <w:r>
        <w:rPr>
          <w:i/>
        </w:rPr>
        <w:t>Hình 28</w:t>
      </w:r>
      <w:r>
        <w: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8afe664e86dc4ee2b8139952880f7947.jpg"/>
                    <pic:cNvPicPr/>
                  </pic:nvPicPr>
                  <pic:blipFill>
                    <a:blip r:embed="rId16"/>
                    <a:stretch>
                      <a:fillRect/>
                    </a:stretch>
                  </pic:blipFill>
                  <pic:spPr>
                    <a:xfrm>
                      <a:off x="0" y="0"/>
                      <a:ext cx="1905000" cy="1905000"/>
                    </a:xfrm>
                    <a:prstGeom prst="rect"/>
                  </pic:spPr>
                </pic:pic>
              </a:graphicData>
            </a:graphic>
          </wp:inline>
        </w:drawing>
      </w:r>
      <w:r>
        <w:br/>
      </w:r>
      <w:r>
        <w:t>a) Nếu mối liên hệ giữa hai góc (∆</w:t>
      </w:r>
      <w:r>
        <w:rPr>
          <w:vertAlign w:val="subscript"/>
        </w:rPr>
        <w:t>1</w:t>
      </w:r>
      <w:r>
        <w:t>, ∆</w:t>
      </w:r>
      <w:r>
        <w:rPr>
          <w:vertAlign w:val="subscript"/>
        </w:rPr>
        <w:t>2</w:t>
      </w:r>
      <w:r>
        <w:t>) và (∆</w:t>
      </w:r>
      <w:r>
        <w:rPr>
          <w:i/>
        </w:rPr>
        <w:t>'</w:t>
      </w:r>
      <w:r>
        <w:rPr>
          <w:vertAlign w:val="subscript"/>
        </w:rPr>
        <w:t>1</w:t>
      </w:r>
      <w:r>
        <w:t>, ∆</w:t>
      </w:r>
      <w:r>
        <w:rPr>
          <w:i/>
        </w:rPr>
        <w:t>'</w:t>
      </w:r>
      <w:r>
        <w:rPr>
          <w:vertAlign w:val="subscript"/>
        </w:rPr>
        <w:t>2</w:t>
      </w:r>
      <w:r>
        <w:t>).</w:t>
      </w:r>
      <w:r>
        <w:br/>
      </w:r>
      <w:r>
        <w:t>b) Gọi A và B là các điểm lần lượt thuộc hai đường thẳng ∆</w:t>
      </w:r>
      <w:r>
        <w:rPr>
          <w:i/>
        </w:rPr>
        <w:t>'</w:t>
      </w:r>
      <w:r>
        <w:rPr>
          <w:vertAlign w:val="subscript"/>
        </w:rPr>
        <w:t>1</w:t>
      </w:r>
      <w:r>
        <w:t xml:space="preserve"> </w:t>
      </w:r>
      <w:r>
        <w:t>và ∆</w:t>
      </w:r>
      <w:r>
        <w:rPr>
          <w:i/>
        </w:rPr>
        <w:t>'</w:t>
      </w:r>
      <w:r>
        <w:rPr>
          <w:vertAlign w:val="subscript"/>
        </w:rPr>
        <w:t>2</w:t>
      </w:r>
      <w:r>
        <w:t xml:space="preserve"> </w:t>
      </w:r>
      <w:r>
        <w:t>sao cho</w:t>
      </w:r>
      <w:r>
        <w:t xml:space="preserve"> </w:t>
      </w:r>
      <w:r>
        <w:t>−</w:t>
      </w:r>
      <w:r>
        <w:t>→</w:t>
      </w:r>
      <w:r>
        <w:t>I</w:t>
      </w:r>
      <w:r>
        <w:t>A</w:t>
      </w:r>
      <w:r>
        <w:t>=</w:t>
      </w:r>
      <w:r>
        <w:t>→</w:t>
      </w:r>
      <w:r>
        <w:t>u</w:t>
      </w:r>
      <w:r>
        <w:t>1</w:t>
      </w:r>
      <w:r>
        <w:t>IA→=u_(1)→</w:t>
      </w:r>
      <w:r>
        <w:t>,</w:t>
      </w:r>
      <w:r>
        <w:t xml:space="preserve"> </w:t>
      </w:r>
      <w:r>
        <w:t>−</w:t>
      </w:r>
      <w:r>
        <w:t>→</w:t>
      </w:r>
      <w:r>
        <w:t>I</w:t>
      </w:r>
      <w:r>
        <w:t>B</w:t>
      </w:r>
      <w:r>
        <w:t>=</w:t>
      </w:r>
      <w:r>
        <w:t>→</w:t>
      </w:r>
      <w:r>
        <w:t>u</w:t>
      </w:r>
      <w:r>
        <w:t>2</w:t>
      </w:r>
      <w:r>
        <w:t>IB→=u_(2)→</w:t>
      </w:r>
      <w:r>
        <w:t xml:space="preserve"> </w:t>
      </w:r>
      <w:r>
        <w:t>. So sánh:</w:t>
      </w:r>
      <w:r>
        <w:br/>
      </w:r>
      <w:r>
        <w:t>cos</w:t>
      </w:r>
      <w:r>
        <w:t>(</w:t>
      </w:r>
      <w:r>
        <w:t>Δ</w:t>
      </w:r>
      <w:r>
        <w:t>′</w:t>
      </w:r>
      <w:r>
        <w:t>1</w:t>
      </w:r>
      <w:r>
        <w:t>,</w:t>
      </w:r>
      <w:r>
        <w:t>Δ</w:t>
      </w:r>
      <w:r>
        <w:t>′</w:t>
      </w:r>
      <w:r>
        <w:t>2</w:t>
      </w:r>
      <w:r>
        <w:t>)</w:t>
      </w:r>
      <w:r>
        <w:t>,</w:t>
      </w:r>
      <w:r>
        <w:t>∣</w:t>
      </w:r>
      <w:r>
        <w:t>∣</w:t>
      </w:r>
      <w:r>
        <w:t>∣</w:t>
      </w:r>
      <w:r>
        <w:t>cos</w:t>
      </w:r>
      <w:r>
        <w:t>(</w:t>
      </w:r>
      <w:r>
        <w:t>−</w:t>
      </w:r>
      <w:r>
        <w:t>→</w:t>
      </w:r>
      <w:r>
        <w:t>I</w:t>
      </w:r>
      <w:r>
        <w:t>A</w:t>
      </w:r>
      <w:r>
        <w:t>,</w:t>
      </w:r>
      <w:r>
        <w:t>−</w:t>
      </w:r>
      <w:r>
        <w:t>→</w:t>
      </w:r>
      <w:r>
        <w:t>I</w:t>
      </w:r>
      <w:r>
        <w:t>B</w:t>
      </w:r>
      <w:r>
        <w:t>)</w:t>
      </w:r>
      <w:r>
        <w:t>∣</w:t>
      </w:r>
      <w:r>
        <w:t>∣</w:t>
      </w:r>
      <w:r>
        <w:t>∣</w:t>
      </w:r>
      <w:r>
        <w:t>,</w:t>
      </w:r>
      <w:r>
        <w:t>∣</w:t>
      </w:r>
      <w:r>
        <w:t>∣</w:t>
      </w:r>
      <w:r>
        <w:t>cos</w:t>
      </w:r>
      <w:r>
        <w:t>(</w:t>
      </w:r>
      <w:r>
        <w:t>→</w:t>
      </w:r>
      <w:r>
        <w:t>u</w:t>
      </w:r>
      <w:r>
        <w:t>1</w:t>
      </w:r>
      <w:r>
        <w:t>,</w:t>
      </w:r>
      <w:r>
        <w:t>→</w:t>
      </w:r>
      <w:r>
        <w:t>u</w:t>
      </w:r>
      <w:r>
        <w:t>2</w:t>
      </w:r>
      <w:r>
        <w:t>)</w:t>
      </w:r>
      <w:r>
        <w:t>∣</w:t>
      </w:r>
      <w:r>
        <w:t>∣</w:t>
      </w:r>
      <w:r>
        <w:t>cosΔ^(')_(1), Δ^(')_(2),  cosIA→, IB→,  cosu_(1)→, u_(2)→</w:t>
      </w:r>
      <w:r>
        <w:t>.</w:t>
      </w:r>
      <w:r>
        <w:br/>
      </w:r>
      <w:r>
        <w:t>c) So sánh cos (∆</w:t>
      </w:r>
      <w:r>
        <w:rPr>
          <w:vertAlign w:val="subscript"/>
        </w:rPr>
        <w:t>1</w:t>
      </w:r>
      <w:r>
        <w:t>, ∆</w:t>
      </w:r>
      <w:r>
        <w:rPr>
          <w:vertAlign w:val="subscript"/>
        </w:rPr>
        <w:t>2</w:t>
      </w:r>
      <w:r>
        <w:t xml:space="preserve">) và </w:t>
      </w:r>
      <w:r>
        <w:t>∣</w:t>
      </w:r>
      <w:r>
        <w:t>∣</w:t>
      </w:r>
      <w:r>
        <w:t>→</w:t>
      </w:r>
      <w:r>
        <w:t>u</w:t>
      </w:r>
      <w:r>
        <w:t>1</w:t>
      </w:r>
      <w:r>
        <w:t>⋅</w:t>
      </w:r>
      <w:r>
        <w:t>→</w:t>
      </w:r>
      <w:r>
        <w:t>u</w:t>
      </w:r>
      <w:r>
        <w:t>2</w:t>
      </w:r>
      <w:r>
        <w:t>∣</w:t>
      </w:r>
      <w:r>
        <w:t>∣</w:t>
      </w:r>
      <w:r>
        <w:t>∣</w:t>
      </w:r>
      <w:r>
        <w:t>∣</w:t>
      </w:r>
      <w:r>
        <w:t>→</w:t>
      </w:r>
      <w:r>
        <w:t>u</w:t>
      </w:r>
      <w:r>
        <w:t>1</w:t>
      </w:r>
      <w:r>
        <w:t>∣</w:t>
      </w:r>
      <w:r>
        <w:t>∣</w:t>
      </w:r>
      <w:r>
        <w:t>⋅</w:t>
      </w:r>
      <w:r>
        <w:t>∣</w:t>
      </w:r>
      <w:r>
        <w:t>∣</w:t>
      </w:r>
      <w:r>
        <w:t>→</w:t>
      </w:r>
      <w:r>
        <w:t>u</w:t>
      </w:r>
      <w:r>
        <w:t>2</w:t>
      </w:r>
      <w:r>
        <w:t>∣</w:t>
      </w:r>
      <w:r>
        <w:t>∣</w:t>
      </w:r>
      <w:r>
        <w:t>(u_(1)→⋅u_(2)→)/(u_(1)→⋅u_(2)→)</w:t>
      </w:r>
      <w:r>
        <w:br/>
      </w:r>
      <w:r>
        <w:rPr>
          <w:b/>
        </w:rPr>
        <w:t>Lời giải:</w:t>
      </w:r>
      <w:r>
        <w:br/>
      </w:r>
      <w:r>
        <w:t>a) Ta có (∆</w:t>
      </w:r>
      <w:r>
        <w:rPr>
          <w:vertAlign w:val="subscript"/>
        </w:rPr>
        <w:t>1</w:t>
      </w:r>
      <w:r>
        <w:t>, ∆</w:t>
      </w:r>
      <w:r>
        <w:rPr>
          <w:vertAlign w:val="subscript"/>
        </w:rPr>
        <w:t>2</w:t>
      </w:r>
      <w:r>
        <w:t>) = (∆</w:t>
      </w:r>
      <w:r>
        <w:rPr>
          <w:i/>
        </w:rPr>
        <w:t>'</w:t>
      </w:r>
      <w:r>
        <w:rPr>
          <w:vertAlign w:val="subscript"/>
        </w:rPr>
        <w:t>1</w:t>
      </w:r>
      <w:r>
        <w:t>, ∆</w:t>
      </w:r>
      <w:r>
        <w:rPr>
          <w:i/>
        </w:rPr>
        <w:t>'</w:t>
      </w:r>
      <w:r>
        <w:rPr>
          <w:vertAlign w:val="subscript"/>
        </w:rPr>
        <w:t>2</w:t>
      </w:r>
      <w:r>
        <w:t>).</w:t>
      </w:r>
      <w:r>
        <w:br/>
      </w:r>
      <w:r>
        <w:t>b) Ta có</w:t>
      </w:r>
      <w:r>
        <w:t xml:space="preserve"> </w:t>
      </w:r>
      <w:r>
        <w:t>cos</w:t>
      </w:r>
      <w:r>
        <w:t>(</w:t>
      </w:r>
      <w:r>
        <w:t>Δ</w:t>
      </w:r>
      <w:r>
        <w:t>′</w:t>
      </w:r>
      <w:r>
        <w:t>1</w:t>
      </w:r>
      <w:r>
        <w:t>,</w:t>
      </w:r>
      <w:r>
        <w:t>Δ</w:t>
      </w:r>
      <w:r>
        <w:t>′</w:t>
      </w:r>
      <w:r>
        <w:t>2</w:t>
      </w:r>
      <w:r>
        <w:t>)</w:t>
      </w:r>
      <w:r>
        <w:t>=</w:t>
      </w:r>
      <w:r>
        <w:t>∣</w:t>
      </w:r>
      <w:r>
        <w:t>∣</w:t>
      </w:r>
      <w:r>
        <w:t>∣</w:t>
      </w:r>
      <w:r>
        <w:t>cos</w:t>
      </w:r>
      <w:r>
        <w:t>(</w:t>
      </w:r>
      <w:r>
        <w:t>−</w:t>
      </w:r>
      <w:r>
        <w:t>→</w:t>
      </w:r>
      <w:r>
        <w:t>I</w:t>
      </w:r>
      <w:r>
        <w:t>A</w:t>
      </w:r>
      <w:r>
        <w:t>,</w:t>
      </w:r>
      <w:r>
        <w:t>−</w:t>
      </w:r>
      <w:r>
        <w:t>→</w:t>
      </w:r>
      <w:r>
        <w:t>I</w:t>
      </w:r>
      <w:r>
        <w:t>B</w:t>
      </w:r>
      <w:r>
        <w:t>)</w:t>
      </w:r>
      <w:r>
        <w:t>∣</w:t>
      </w:r>
      <w:r>
        <w:t>∣</w:t>
      </w:r>
      <w:r>
        <w:t>∣</w:t>
      </w:r>
      <w:r>
        <w:t>=</w:t>
      </w:r>
      <w:r>
        <w:t>∣</w:t>
      </w:r>
      <w:r>
        <w:t>∣</w:t>
      </w:r>
      <w:r>
        <w:t>∣</w:t>
      </w:r>
      <w:r>
        <w:t>−</w:t>
      </w:r>
      <w:r>
        <w:t>→</w:t>
      </w:r>
      <w:r>
        <w:t>I</w:t>
      </w:r>
      <w:r>
        <w:t>A</w:t>
      </w:r>
      <w:r>
        <w:t>⋅</w:t>
      </w:r>
      <w:r>
        <w:t>−</w:t>
      </w:r>
      <w:r>
        <w:t>→</w:t>
      </w:r>
      <w:r>
        <w:t>I</w:t>
      </w:r>
      <w:r>
        <w:t>B</w:t>
      </w:r>
      <w:r>
        <w:t>∣</w:t>
      </w:r>
      <w:r>
        <w:t>∣</w:t>
      </w:r>
      <w:r>
        <w:t>∣</w:t>
      </w:r>
      <w:r>
        <w:t>∣</w:t>
      </w:r>
      <w:r>
        <w:t>∣</w:t>
      </w:r>
      <w:r>
        <w:t>∣</w:t>
      </w:r>
      <w:r>
        <w:t>−</w:t>
      </w:r>
      <w:r>
        <w:t>→</w:t>
      </w:r>
      <w:r>
        <w:t>I</w:t>
      </w:r>
      <w:r>
        <w:t>A</w:t>
      </w:r>
      <w:r>
        <w:t>∣</w:t>
      </w:r>
      <w:r>
        <w:t>∣</w:t>
      </w:r>
      <w:r>
        <w:t>∣</w:t>
      </w:r>
      <w:r>
        <w:t>⋅</w:t>
      </w:r>
      <w:r>
        <w:t>∣</w:t>
      </w:r>
      <w:r>
        <w:t>∣</w:t>
      </w:r>
      <w:r>
        <w:t>∣</w:t>
      </w:r>
      <w:r>
        <w:t>−</w:t>
      </w:r>
      <w:r>
        <w:t>→</w:t>
      </w:r>
      <w:r>
        <w:t>I</w:t>
      </w:r>
      <w:r>
        <w:t>B</w:t>
      </w:r>
      <w:r>
        <w:t>∣</w:t>
      </w:r>
      <w:r>
        <w:t>∣</w:t>
      </w:r>
      <w:r>
        <w:t>∣</w:t>
      </w:r>
      <w:r>
        <w:t>cosΔ^(')_(1), Δ^(')_(2)= cosIA→, IB→=(IA→⋅IB→)/(IA→⋅IB→)</w:t>
      </w:r>
      <w:r>
        <w:t>.</w:t>
      </w:r>
      <w:r>
        <w:br/>
      </w:r>
      <w:r>
        <w:t>Mà</w:t>
      </w:r>
      <w:r>
        <w:t xml:space="preserve"> </w:t>
      </w:r>
      <w:r>
        <w:t>−</w:t>
      </w:r>
      <w:r>
        <w:t>→</w:t>
      </w:r>
      <w:r>
        <w:t>I</w:t>
      </w:r>
      <w:r>
        <w:t>A</w:t>
      </w:r>
      <w:r>
        <w:t>=</w:t>
      </w:r>
      <w:r>
        <w:t>→</w:t>
      </w:r>
      <w:r>
        <w:t>u</w:t>
      </w:r>
      <w:r>
        <w:t>1</w:t>
      </w:r>
      <w:r>
        <w:t>IA→=u_(1)→</w:t>
      </w:r>
      <w:r>
        <w:t>,</w:t>
      </w:r>
      <w:r>
        <w:t xml:space="preserve"> </w:t>
      </w:r>
      <w:r>
        <w:t>−</w:t>
      </w:r>
      <w:r>
        <w:t>→</w:t>
      </w:r>
      <w:r>
        <w:t>I</w:t>
      </w:r>
      <w:r>
        <w:t>B</w:t>
      </w:r>
      <w:r>
        <w:t>=</w:t>
      </w:r>
      <w:r>
        <w:t>→</w:t>
      </w:r>
      <w:r>
        <w:t>u</w:t>
      </w:r>
      <w:r>
        <w:t>2</w:t>
      </w:r>
      <w:r>
        <w:t>IB→=u_(2)→</w:t>
      </w:r>
      <w:r>
        <w:t xml:space="preserve"> </w:t>
      </w:r>
      <w:r>
        <w:t>nên</w:t>
      </w:r>
      <w:r>
        <w:t xml:space="preserve"> </w:t>
      </w:r>
      <w:r>
        <w:t>cos</w:t>
      </w:r>
      <w:r>
        <w:t>(</w:t>
      </w:r>
      <w:r>
        <w:t>Δ</w:t>
      </w:r>
      <w:r>
        <w:t>′</w:t>
      </w:r>
      <w:r>
        <w:t>1</w:t>
      </w:r>
      <w:r>
        <w:t>,</w:t>
      </w:r>
      <w:r>
        <w:t>Δ</w:t>
      </w:r>
      <w:r>
        <w:t>′</w:t>
      </w:r>
      <w:r>
        <w:t>2</w:t>
      </w:r>
      <w:r>
        <w:t>)</w:t>
      </w:r>
      <w:r>
        <w:t>=</w:t>
      </w:r>
      <w:r>
        <w:t>∣</w:t>
      </w:r>
      <w:r>
        <w:t>∣</w:t>
      </w:r>
      <w:r>
        <w:t>∣</w:t>
      </w:r>
      <w:r>
        <w:t>cos</w:t>
      </w:r>
      <w:r>
        <w:t>(</w:t>
      </w:r>
      <w:r>
        <w:t>−</w:t>
      </w:r>
      <w:r>
        <w:t>→</w:t>
      </w:r>
      <w:r>
        <w:t>I</w:t>
      </w:r>
      <w:r>
        <w:t>A</w:t>
      </w:r>
      <w:r>
        <w:t>,</w:t>
      </w:r>
      <w:r>
        <w:t>−</w:t>
      </w:r>
      <w:r>
        <w:t>→</w:t>
      </w:r>
      <w:r>
        <w:t>I</w:t>
      </w:r>
      <w:r>
        <w:t>B</w:t>
      </w:r>
      <w:r>
        <w:t>)</w:t>
      </w:r>
      <w:r>
        <w:t>∣</w:t>
      </w:r>
      <w:r>
        <w:t>∣</w:t>
      </w:r>
      <w:r>
        <w:t>∣</w:t>
      </w:r>
      <w:r>
        <w:t>=</w:t>
      </w:r>
      <w:r>
        <w:t>∣</w:t>
      </w:r>
      <w:r>
        <w:t>∣</w:t>
      </w:r>
      <w:r>
        <w:t>→</w:t>
      </w:r>
      <w:r>
        <w:t>u</w:t>
      </w:r>
      <w:r>
        <w:t>1</w:t>
      </w:r>
      <w:r>
        <w:t>⋅</w:t>
      </w:r>
      <w:r>
        <w:t>→</w:t>
      </w:r>
      <w:r>
        <w:t>u</w:t>
      </w:r>
      <w:r>
        <w:t>2</w:t>
      </w:r>
      <w:r>
        <w:t>∣</w:t>
      </w:r>
      <w:r>
        <w:t>∣</w:t>
      </w:r>
      <w:r>
        <w:t>∣</w:t>
      </w:r>
      <w:r>
        <w:t>∣</w:t>
      </w:r>
      <w:r>
        <w:t>→</w:t>
      </w:r>
      <w:r>
        <w:t>u</w:t>
      </w:r>
      <w:r>
        <w:t>1</w:t>
      </w:r>
      <w:r>
        <w:t>∣</w:t>
      </w:r>
      <w:r>
        <w:t>∣</w:t>
      </w:r>
      <w:r>
        <w:t>⋅</w:t>
      </w:r>
      <w:r>
        <w:t>∣</w:t>
      </w:r>
      <w:r>
        <w:t>∣</w:t>
      </w:r>
      <w:r>
        <w:t>→</w:t>
      </w:r>
      <w:r>
        <w:t>u</w:t>
      </w:r>
      <w:r>
        <w:t>2</w:t>
      </w:r>
      <w:r>
        <w:t>∣</w:t>
      </w:r>
      <w:r>
        <w:t>∣</w:t>
      </w:r>
      <w:r>
        <w:t>=</w:t>
      </w:r>
      <w:r>
        <w:t>∣</w:t>
      </w:r>
      <w:r>
        <w:t>∣</w:t>
      </w:r>
      <w:r>
        <w:t>cos</w:t>
      </w:r>
      <w:r>
        <w:t>(</w:t>
      </w:r>
      <w:r>
        <w:t>→</w:t>
      </w:r>
      <w:r>
        <w:t>u</w:t>
      </w:r>
      <w:r>
        <w:t>1</w:t>
      </w:r>
      <w:r>
        <w:t>,</w:t>
      </w:r>
      <w:r>
        <w:t>→</w:t>
      </w:r>
      <w:r>
        <w:t>u</w:t>
      </w:r>
      <w:r>
        <w:t>2</w:t>
      </w:r>
      <w:r>
        <w:t>)</w:t>
      </w:r>
      <w:r>
        <w:t>∣</w:t>
      </w:r>
      <w:r>
        <w:t>∣</w:t>
      </w:r>
      <w:r>
        <w:t>cosΔ^(')_(1), Δ^(')_(2)= cosIA→, IB→=(u_(1)→⋅u_(2)→)/(u_(1)→⋅u_(2)→)=cosu_(1)→, u_(2)→</w:t>
      </w:r>
      <w:r>
        <w:t>.</w:t>
      </w:r>
      <w:r>
        <w:br/>
      </w:r>
      <w:r>
        <w:t>Vậy</w:t>
      </w:r>
      <w:r>
        <w:t xml:space="preserve"> </w:t>
      </w:r>
      <w:r>
        <w:t>cos</w:t>
      </w:r>
      <w:r>
        <w:t>(</w:t>
      </w:r>
      <w:r>
        <w:t>Δ</w:t>
      </w:r>
      <w:r>
        <w:t>′</w:t>
      </w:r>
      <w:r>
        <w:t>1</w:t>
      </w:r>
      <w:r>
        <w:t>,</w:t>
      </w:r>
      <w:r>
        <w:t>Δ</w:t>
      </w:r>
      <w:r>
        <w:t>′</w:t>
      </w:r>
      <w:r>
        <w:t>2</w:t>
      </w:r>
      <w:r>
        <w:t>)</w:t>
      </w:r>
      <w:r>
        <w:t>=</w:t>
      </w:r>
      <w:r>
        <w:t>∣</w:t>
      </w:r>
      <w:r>
        <w:t>∣</w:t>
      </w:r>
      <w:r>
        <w:t>∣</w:t>
      </w:r>
      <w:r>
        <w:t>cos</w:t>
      </w:r>
      <w:r>
        <w:t>(</w:t>
      </w:r>
      <w:r>
        <w:t>−</w:t>
      </w:r>
      <w:r>
        <w:t>→</w:t>
      </w:r>
      <w:r>
        <w:t>I</w:t>
      </w:r>
      <w:r>
        <w:t>A</w:t>
      </w:r>
      <w:r>
        <w:t>,</w:t>
      </w:r>
      <w:r>
        <w:t>−</w:t>
      </w:r>
      <w:r>
        <w:t>→</w:t>
      </w:r>
      <w:r>
        <w:t>I</w:t>
      </w:r>
      <w:r>
        <w:t>B</w:t>
      </w:r>
      <w:r>
        <w:t>)</w:t>
      </w:r>
      <w:r>
        <w:t>∣</w:t>
      </w:r>
      <w:r>
        <w:t>∣</w:t>
      </w:r>
      <w:r>
        <w:t>∣</w:t>
      </w:r>
      <w:r>
        <w:t>=</w:t>
      </w:r>
      <w:r>
        <w:t>∣</w:t>
      </w:r>
      <w:r>
        <w:t>∣</w:t>
      </w:r>
      <w:r>
        <w:t>cos</w:t>
      </w:r>
      <w:r>
        <w:t>(</w:t>
      </w:r>
      <w:r>
        <w:t>→</w:t>
      </w:r>
      <w:r>
        <w:t>u</w:t>
      </w:r>
      <w:r>
        <w:t>1</w:t>
      </w:r>
      <w:r>
        <w:t>,</w:t>
      </w:r>
      <w:r>
        <w:t>→</w:t>
      </w:r>
      <w:r>
        <w:t>u</w:t>
      </w:r>
      <w:r>
        <w:t>2</w:t>
      </w:r>
      <w:r>
        <w:t>)</w:t>
      </w:r>
      <w:r>
        <w:t>∣</w:t>
      </w:r>
      <w:r>
        <w:t>∣</w:t>
      </w:r>
      <w:r>
        <w:t>cosΔ^(')_(1), Δ^(')_(2)=  cosIA→, IB→=  cosu_(1)→, u_(2)→</w:t>
      </w:r>
      <w:r>
        <w:t xml:space="preserve"> </w:t>
      </w:r>
      <w:r>
        <w:t>.</w:t>
      </w:r>
      <w:r>
        <w:br/>
      </w:r>
      <w:r>
        <w:t>c) Ta có cos (∆</w:t>
      </w:r>
      <w:r>
        <w:rPr>
          <w:vertAlign w:val="subscript"/>
        </w:rPr>
        <w:t>1</w:t>
      </w:r>
      <w:r>
        <w:t>, ∆</w:t>
      </w:r>
      <w:r>
        <w:rPr>
          <w:vertAlign w:val="subscript"/>
        </w:rPr>
        <w:t>2</w:t>
      </w:r>
      <w:r>
        <w:t xml:space="preserve">) = </w:t>
      </w:r>
      <w:r>
        <w:t>∣</w:t>
      </w:r>
      <w:r>
        <w:t>∣</w:t>
      </w:r>
      <w:r>
        <w:t>cos</w:t>
      </w:r>
      <w:r>
        <w:t>(</w:t>
      </w:r>
      <w:r>
        <w:t>→</w:t>
      </w:r>
      <w:r>
        <w:t>u</w:t>
      </w:r>
      <w:r>
        <w:t>1</w:t>
      </w:r>
      <w:r>
        <w:t>,</w:t>
      </w:r>
      <w:r>
        <w:t>→</w:t>
      </w:r>
      <w:r>
        <w:t>u</w:t>
      </w:r>
      <w:r>
        <w:t>2</w:t>
      </w:r>
      <w:r>
        <w:t>)</w:t>
      </w:r>
      <w:r>
        <w:t>∣</w:t>
      </w:r>
      <w:r>
        <w:t>∣</w:t>
      </w:r>
      <w:r>
        <w:t>=</w:t>
      </w:r>
      <w:r>
        <w:t>∣</w:t>
      </w:r>
      <w:r>
        <w:t>∣</w:t>
      </w:r>
      <w:r>
        <w:t>→</w:t>
      </w:r>
      <w:r>
        <w:t>u</w:t>
      </w:r>
      <w:r>
        <w:t>1</w:t>
      </w:r>
      <w:r>
        <w:t>⋅</w:t>
      </w:r>
      <w:r>
        <w:t>→</w:t>
      </w:r>
      <w:r>
        <w:t>u</w:t>
      </w:r>
      <w:r>
        <w:t>2</w:t>
      </w:r>
      <w:r>
        <w:t>∣</w:t>
      </w:r>
      <w:r>
        <w:t>∣</w:t>
      </w:r>
      <w:r>
        <w:t>∣</w:t>
      </w:r>
      <w:r>
        <w:t>∣</w:t>
      </w:r>
      <w:r>
        <w:t>→</w:t>
      </w:r>
      <w:r>
        <w:t>u</w:t>
      </w:r>
      <w:r>
        <w:t>1</w:t>
      </w:r>
      <w:r>
        <w:t>∣</w:t>
      </w:r>
      <w:r>
        <w:t>∣</w:t>
      </w:r>
      <w:r>
        <w:t>⋅</w:t>
      </w:r>
      <w:r>
        <w:t>∣</w:t>
      </w:r>
      <w:r>
        <w:t>∣</w:t>
      </w:r>
      <w:r>
        <w:t>→</w:t>
      </w:r>
      <w:r>
        <w:t>u</w:t>
      </w:r>
      <w:r>
        <w:t>2</w:t>
      </w:r>
      <w:r>
        <w:t>∣</w:t>
      </w:r>
      <w:r>
        <w:t>∣</w:t>
      </w:r>
      <w:r>
        <w:t>cosu_(1)→, u_(2)→=(u_(1)→⋅u_(2)→)/(u_(1)→⋅u_(2)→)</w:t>
      </w:r>
      <w:r>
        <w:br/>
      </w:r>
      <w:r>
        <w:rPr>
          <w:b/>
        </w:rPr>
        <w:t>Luyện tập 6 trang 72 Toán 12 Tập 2</w:t>
      </w:r>
      <w:r>
        <w:t>:</w:t>
      </w:r>
      <w:r>
        <w:t xml:space="preserve"> </w:t>
      </w:r>
      <w:r>
        <w:t>Cho đường thẳng</w:t>
      </w:r>
      <w:r>
        <w:t xml:space="preserve"> </w:t>
      </w:r>
      <w:r>
        <w:t>Δ</w:t>
      </w:r>
      <w:r>
        <w:t>:</w:t>
      </w:r>
      <w:r>
        <w:t>x</w:t>
      </w:r>
      <w:r>
        <w:t>2</w:t>
      </w:r>
      <w:r>
        <w:t>=</w:t>
      </w:r>
      <w:r>
        <w:t>y</w:t>
      </w:r>
      <w:r>
        <w:t>−</w:t>
      </w:r>
      <w:r>
        <w:t>1</w:t>
      </w:r>
      <w:r>
        <w:t>=</w:t>
      </w:r>
      <w:r>
        <w:t>z</w:t>
      </w:r>
      <w:r>
        <w:t>2</w:t>
      </w:r>
      <w:r>
        <w:t>Δ:(x)/(2)=(y)/(−1)=(z)/(2)</w:t>
      </w:r>
      <w:r>
        <w:t xml:space="preserve"> </w:t>
      </w:r>
      <w:r>
        <w:t>. Tính côsin của góc giữa đường thẳng ∆ và các trục tọa độ.</w:t>
      </w:r>
      <w:r>
        <w:br/>
      </w:r>
      <w:r>
        <w:rPr>
          <w:b/>
        </w:rPr>
        <w:t>Lời giải:</w:t>
      </w:r>
      <w:r>
        <w:br/>
      </w:r>
      <w:r>
        <w:t>Đường thẳng</w:t>
      </w:r>
      <w:r>
        <w:t xml:space="preserve"> </w:t>
      </w:r>
      <w:r>
        <w:t>Δ</w:t>
      </w:r>
      <w:r>
        <w:t>:</w:t>
      </w:r>
      <w:r>
        <w:t>x</w:t>
      </w:r>
      <w:r>
        <w:t>2</w:t>
      </w:r>
      <w:r>
        <w:t>=</w:t>
      </w:r>
      <w:r>
        <w:t>y</w:t>
      </w:r>
      <w:r>
        <w:t>−</w:t>
      </w:r>
      <w:r>
        <w:t>1</w:t>
      </w:r>
      <w:r>
        <w:t>=</w:t>
      </w:r>
      <w:r>
        <w:t>z</w:t>
      </w:r>
      <w:r>
        <w:t>2</w:t>
      </w:r>
      <w:r>
        <w:t>Δ:(x)/(2)=(y)/(−1)=(z)/(2)</w:t>
      </w:r>
      <w:r>
        <w:t xml:space="preserve"> </w:t>
      </w:r>
      <w:r>
        <w:t>có vectơ chỉ phương là</w:t>
      </w:r>
      <w:r>
        <w:t xml:space="preserve"> </w:t>
      </w:r>
      <w:r>
        <w:t>→</w:t>
      </w:r>
      <w:r>
        <w:t>u</w:t>
      </w:r>
      <w:r>
        <w:t>=</w:t>
      </w:r>
      <w:r>
        <w:t>(</w:t>
      </w:r>
      <w:r>
        <w:t>2</w:t>
      </w:r>
      <w:r>
        <w:t>;</w:t>
      </w:r>
      <w:r>
        <w:t>−</w:t>
      </w:r>
      <w:r>
        <w:t>1</w:t>
      </w:r>
      <w:r>
        <w:t>;</w:t>
      </w:r>
      <w:r>
        <w:t>2</w:t>
      </w:r>
      <w:r>
        <w:t>)</w:t>
      </w:r>
      <w:r>
        <w:t>u→=2;−1;2</w:t>
      </w:r>
      <w:r>
        <w:t>.</w:t>
      </w:r>
      <w:r>
        <w:br/>
      </w:r>
      <w:r>
        <w:t>Các trục tọa độ Ox, Oy và Oz có vectơ chỉ phương lần lượt là</w:t>
      </w:r>
      <w:r>
        <w:t xml:space="preserve"> </w:t>
      </w:r>
      <w:r>
        <w:t>→</w:t>
      </w:r>
      <w:r>
        <w:t>i</w:t>
      </w:r>
      <w:r>
        <w:t>=</w:t>
      </w:r>
      <w:r>
        <w:t>(</w:t>
      </w:r>
      <w:r>
        <w:t>1</w:t>
      </w:r>
      <w:r>
        <w:t>;</w:t>
      </w:r>
      <w:r>
        <w:t>0</w:t>
      </w:r>
      <w:r>
        <w:t>;</w:t>
      </w:r>
      <w:r>
        <w:t>0</w:t>
      </w:r>
      <w:r>
        <w:t>)</w:t>
      </w:r>
      <w:r>
        <w:t>i→=1;0;0</w:t>
      </w:r>
      <w:r>
        <w:t xml:space="preserve"> </w:t>
      </w:r>
      <w:r>
        <w:t>,</w:t>
      </w:r>
      <w:r>
        <w:t>→</w:t>
      </w:r>
      <w:r>
        <w:t>j</w:t>
      </w:r>
      <w:r>
        <w:t>=</w:t>
      </w:r>
      <w:r>
        <w:t>(</w:t>
      </w:r>
      <w:r>
        <w:t>0</w:t>
      </w:r>
      <w:r>
        <w:t>;</w:t>
      </w:r>
      <w:r>
        <w:t>1</w:t>
      </w:r>
      <w:r>
        <w:t>;</w:t>
      </w:r>
      <w:r>
        <w:t>0</w:t>
      </w:r>
      <w:r>
        <w:t>)</w:t>
      </w:r>
      <w:r>
        <w:t>j→=0;1;0</w:t>
      </w:r>
      <w:r>
        <w:t>và</w:t>
      </w:r>
      <w:r>
        <w:t xml:space="preserve"> </w:t>
      </w:r>
      <w:r>
        <w:t>→</w:t>
      </w:r>
      <w:r>
        <w:t>k</w:t>
      </w:r>
      <w:r>
        <w:t>=</w:t>
      </w:r>
      <w:r>
        <w:t>(</w:t>
      </w:r>
      <w:r>
        <w:t>0</w:t>
      </w:r>
      <w:r>
        <w:t>;</w:t>
      </w:r>
      <w:r>
        <w:t>0</w:t>
      </w:r>
      <w:r>
        <w:t>;</w:t>
      </w:r>
      <w:r>
        <w:t>1</w:t>
      </w:r>
      <w:r>
        <w:t>)</w:t>
      </w:r>
      <w:r>
        <w:t>k→=0;0;1</w:t>
      </w:r>
      <w:r>
        <w:t>.</w:t>
      </w:r>
      <w:r>
        <w:br/>
      </w:r>
      <w:r>
        <w:t>Ta có:</w:t>
      </w:r>
      <w:r>
        <w:br/>
      </w:r>
      <w:r>
        <w:t>cos (∆, Ox) =</w:t>
      </w:r>
      <w:r>
        <w:t xml:space="preserve"> </w:t>
      </w:r>
      <w:r>
        <w:t>|</w:t>
      </w:r>
      <w:r>
        <w:t>2</w:t>
      </w:r>
      <w:r>
        <w:t>⋅</w:t>
      </w:r>
      <w:r>
        <w:t>1</w:t>
      </w:r>
      <w:r>
        <w:t>+</w:t>
      </w:r>
      <w:r>
        <w:t>(</w:t>
      </w:r>
      <w:r>
        <w:t>−</w:t>
      </w:r>
      <w:r>
        <w:t>1</w:t>
      </w:r>
      <w:r>
        <w:t>)</w:t>
      </w:r>
      <w:r>
        <w:t>⋅</w:t>
      </w:r>
      <w:r>
        <w:t>0</w:t>
      </w:r>
      <w:r>
        <w:t>+</w:t>
      </w:r>
      <w:r>
        <w:t>2</w:t>
      </w:r>
      <w:r>
        <w:t>⋅</w:t>
      </w:r>
      <w:r>
        <w:t>0</w:t>
      </w:r>
      <w:r>
        <w:t>|</w:t>
      </w:r>
      <w:r>
        <w:t>√</w:t>
      </w:r>
      <w:r>
        <w:t>2</w:t>
      </w:r>
      <w:r>
        <w:t>2</w:t>
      </w:r>
      <w:r>
        <w:t>+</w:t>
      </w:r>
      <w:r>
        <w:t>(</w:t>
      </w:r>
      <w:r>
        <w:t>−</w:t>
      </w:r>
      <w:r>
        <w:t>1</w:t>
      </w:r>
      <w:r>
        <w:t>)</w:t>
      </w:r>
      <w:r>
        <w:t>2</w:t>
      </w:r>
      <w:r>
        <w:t>+</w:t>
      </w:r>
      <w:r>
        <w:t>2</w:t>
      </w:r>
      <w:r>
        <w:t>2</w:t>
      </w:r>
      <w:r>
        <w:t>⋅</w:t>
      </w:r>
      <w:r>
        <w:t>√</w:t>
      </w:r>
      <w:r>
        <w:t>1</w:t>
      </w:r>
      <w:r>
        <w:t>2</w:t>
      </w:r>
      <w:r>
        <w:t>+</w:t>
      </w:r>
      <w:r>
        <w:t>0</w:t>
      </w:r>
      <w:r>
        <w:t>2</w:t>
      </w:r>
      <w:r>
        <w:t>+</w:t>
      </w:r>
      <w:r>
        <w:t>0</w:t>
      </w:r>
      <w:r>
        <w:t>2</w:t>
      </w:r>
      <w:r>
        <w:t>=</w:t>
      </w:r>
      <w:r>
        <w:t>2</w:t>
      </w:r>
      <w:r>
        <w:t>3</w:t>
      </w:r>
      <w:r>
        <w:t>(2⋅1+−1⋅0+2⋅0)/(√(2^(2)+−1^(2)+2^(2))⋅√(1^(2)+0^(2)+0^(2)))=(2)/(3)</w:t>
      </w:r>
      <w:r>
        <w:t>;</w:t>
      </w:r>
      <w:r>
        <w:br/>
      </w:r>
      <w:r>
        <w:t>cos (∆, Oy) =</w:t>
      </w:r>
      <w:r>
        <w:t xml:space="preserve"> </w:t>
      </w:r>
      <w:r>
        <w:t>|</w:t>
      </w:r>
      <w:r>
        <w:t>2</w:t>
      </w:r>
      <w:r>
        <w:t>⋅</w:t>
      </w:r>
      <w:r>
        <w:t>0</w:t>
      </w:r>
      <w:r>
        <w:t>+</w:t>
      </w:r>
      <w:r>
        <w:t>(</w:t>
      </w:r>
      <w:r>
        <w:t>−</w:t>
      </w:r>
      <w:r>
        <w:t>1</w:t>
      </w:r>
      <w:r>
        <w:t>)</w:t>
      </w:r>
      <w:r>
        <w:t>⋅</w:t>
      </w:r>
      <w:r>
        <w:t>1</w:t>
      </w:r>
      <w:r>
        <w:t>+</w:t>
      </w:r>
      <w:r>
        <w:t>2</w:t>
      </w:r>
      <w:r>
        <w:t>⋅</w:t>
      </w:r>
      <w:r>
        <w:t>0</w:t>
      </w:r>
      <w:r>
        <w:t>|</w:t>
      </w:r>
      <w:r>
        <w:t>√</w:t>
      </w:r>
      <w:r>
        <w:t>2</w:t>
      </w:r>
      <w:r>
        <w:t>2</w:t>
      </w:r>
      <w:r>
        <w:t>+</w:t>
      </w:r>
      <w:r>
        <w:t>(</w:t>
      </w:r>
      <w:r>
        <w:t>−</w:t>
      </w:r>
      <w:r>
        <w:t>1</w:t>
      </w:r>
      <w:r>
        <w:t>)</w:t>
      </w:r>
      <w:r>
        <w:t>2</w:t>
      </w:r>
      <w:r>
        <w:t>+</w:t>
      </w:r>
      <w:r>
        <w:t>2</w:t>
      </w:r>
      <w:r>
        <w:t>2</w:t>
      </w:r>
      <w:r>
        <w:t>⋅</w:t>
      </w:r>
      <w:r>
        <w:t>√</w:t>
      </w:r>
      <w:r>
        <w:t>0</w:t>
      </w:r>
      <w:r>
        <w:t>2</w:t>
      </w:r>
      <w:r>
        <w:t>+</w:t>
      </w:r>
      <w:r>
        <w:t>1</w:t>
      </w:r>
      <w:r>
        <w:t>2</w:t>
      </w:r>
      <w:r>
        <w:t>+</w:t>
      </w:r>
      <w:r>
        <w:t>0</w:t>
      </w:r>
      <w:r>
        <w:t>2</w:t>
      </w:r>
      <w:r>
        <w:t>=</w:t>
      </w:r>
      <w:r>
        <w:t>1</w:t>
      </w:r>
      <w:r>
        <w:t>3</w:t>
      </w:r>
      <w:r>
        <w:t>(2⋅0+−1⋅1+2⋅0)/(√(2^(2)+−1^(2)+2^(2))⋅√(0^(2)+1^(2)+0^(2)))=(1)/(3)</w:t>
      </w:r>
      <w:r>
        <w:t>;</w:t>
      </w:r>
      <w:r>
        <w:br/>
      </w:r>
      <w:r>
        <w:t xml:space="preserve">cos (∆, Oz) = </w:t>
      </w:r>
      <w:r>
        <w:t>|</w:t>
      </w:r>
      <w:r>
        <w:t>2</w:t>
      </w:r>
      <w:r>
        <w:t>⋅</w:t>
      </w:r>
      <w:r>
        <w:t>0</w:t>
      </w:r>
      <w:r>
        <w:t>+</w:t>
      </w:r>
      <w:r>
        <w:t>(</w:t>
      </w:r>
      <w:r>
        <w:t>−</w:t>
      </w:r>
      <w:r>
        <w:t>1</w:t>
      </w:r>
      <w:r>
        <w:t>)</w:t>
      </w:r>
      <w:r>
        <w:t>⋅</w:t>
      </w:r>
      <w:r>
        <w:t>0</w:t>
      </w:r>
      <w:r>
        <w:t>+</w:t>
      </w:r>
      <w:r>
        <w:t>2</w:t>
      </w:r>
      <w:r>
        <w:t>⋅</w:t>
      </w:r>
      <w:r>
        <w:t>1</w:t>
      </w:r>
      <w:r>
        <w:t>|</w:t>
      </w:r>
      <w:r>
        <w:t>√</w:t>
      </w:r>
      <w:r>
        <w:t>2</w:t>
      </w:r>
      <w:r>
        <w:t>2</w:t>
      </w:r>
      <w:r>
        <w:t>+</w:t>
      </w:r>
      <w:r>
        <w:t>(</w:t>
      </w:r>
      <w:r>
        <w:t>−</w:t>
      </w:r>
      <w:r>
        <w:t>1</w:t>
      </w:r>
      <w:r>
        <w:t>)</w:t>
      </w:r>
      <w:r>
        <w:t>2</w:t>
      </w:r>
      <w:r>
        <w:t>+</w:t>
      </w:r>
      <w:r>
        <w:t>2</w:t>
      </w:r>
      <w:r>
        <w:t>2</w:t>
      </w:r>
      <w:r>
        <w:t>⋅</w:t>
      </w:r>
      <w:r>
        <w:t>√</w:t>
      </w:r>
      <w:r>
        <w:t>0</w:t>
      </w:r>
      <w:r>
        <w:t>2</w:t>
      </w:r>
      <w:r>
        <w:t>+</w:t>
      </w:r>
      <w:r>
        <w:t>0</w:t>
      </w:r>
      <w:r>
        <w:t>2</w:t>
      </w:r>
      <w:r>
        <w:t>+</w:t>
      </w:r>
      <w:r>
        <w:t>1</w:t>
      </w:r>
      <w:r>
        <w:t>2</w:t>
      </w:r>
      <w:r>
        <w:t>=</w:t>
      </w:r>
      <w:r>
        <w:t>2</w:t>
      </w:r>
      <w:r>
        <w:t>3</w:t>
      </w:r>
      <w:r>
        <w:t>(2⋅0+−1⋅0+2⋅1)/(√(2^(2)+−1^(2)+2^(2))⋅√(0^(2)+0^(2)+1^(2)))=(2)/(3)</w:t>
      </w:r>
      <w:r>
        <w:br/>
      </w:r>
      <w:r>
        <w:rPr>
          <w:b/>
        </w:rPr>
        <w:t>Hoạt động 7 trang 73 Toán 12 Tập 2</w:t>
      </w:r>
      <w:r>
        <w:t>:</w:t>
      </w:r>
      <w:r>
        <w:t xml:space="preserve"> </w:t>
      </w:r>
      <w:r>
        <w:t>Cho mặt phẳng (P) có vectơ pháp tuyến là</w:t>
      </w:r>
      <w:r>
        <w:t xml:space="preserve"> </w:t>
      </w:r>
      <w:r>
        <w:t>→</w:t>
      </w:r>
      <w:r>
        <w:t>n</w:t>
      </w:r>
      <w:r>
        <w:t>n→</w:t>
      </w:r>
      <w:r>
        <w:t>, đường thẳng ∆ có vectơ chỉ phương là</w:t>
      </w:r>
      <w:r>
        <w:t xml:space="preserve"> </w:t>
      </w:r>
      <w:r>
        <w:t>→</w:t>
      </w:r>
      <w:r>
        <w:t>u</w:t>
      </w:r>
      <w:r>
        <w:t>u→</w:t>
      </w:r>
      <w:r>
        <w:t xml:space="preserve"> và đường thẳng ∆ cắt mặt phẳng (P) tại I. Gọi ∆</w:t>
      </w:r>
      <w:r>
        <w:rPr>
          <w:i/>
        </w:rPr>
        <w:t>'</w:t>
      </w:r>
      <w:r>
        <w:t xml:space="preserve"> </w:t>
      </w:r>
      <w:r>
        <w:t>là hình chiếu của ∆ trên mặt phẳng (P) (</w:t>
      </w:r>
      <w:r>
        <w:rPr>
          <w:i/>
        </w:rPr>
        <w:t>Hình 29</w:t>
      </w:r>
      <w:r>
        <w:t>)</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958d70d1f2d04c50b716298515deca9e.jpg"/>
                    <pic:cNvPicPr/>
                  </pic:nvPicPr>
                  <pic:blipFill>
                    <a:blip r:embed="rId17"/>
                    <a:stretch>
                      <a:fillRect/>
                    </a:stretch>
                  </pic:blipFill>
                  <pic:spPr>
                    <a:xfrm>
                      <a:off x="0" y="0"/>
                      <a:ext cx="1905000" cy="1905000"/>
                    </a:xfrm>
                    <a:prstGeom prst="rect"/>
                  </pic:spPr>
                </pic:pic>
              </a:graphicData>
            </a:graphic>
          </wp:inline>
        </w:drawing>
      </w:r>
      <w:r>
        <w:br/>
      </w:r>
      <w:r>
        <w:t>a) Hãy xác định góc giữa đường thẳng ∆ và mặt phẳng (P).</w:t>
      </w:r>
      <w:r>
        <w:br/>
      </w:r>
      <w:r>
        <w:t>Ta kí hiệu góc đó là (∆, (P)).</w:t>
      </w:r>
      <w:r>
        <w:br/>
      </w:r>
      <w:r>
        <w:t xml:space="preserve">b) So sánh sin (∆, (P)) và </w:t>
      </w:r>
      <w:r>
        <w:t>∣</w:t>
      </w:r>
      <w:r>
        <w:t>∣</w:t>
      </w:r>
      <w:r>
        <w:t>cos</w:t>
      </w:r>
      <w:r>
        <w:t>(</w:t>
      </w:r>
      <w:r>
        <w:t>→</w:t>
      </w:r>
      <w:r>
        <w:t>u</w:t>
      </w:r>
      <w:r>
        <w:t>,</w:t>
      </w:r>
      <w:r>
        <w:t>→</w:t>
      </w:r>
      <w:r>
        <w:t>n</w:t>
      </w:r>
      <w:r>
        <w:t>)</w:t>
      </w:r>
      <w:r>
        <w:t>∣</w:t>
      </w:r>
      <w:r>
        <w:t>∣</w:t>
      </w:r>
      <w:r>
        <w:t>cosu→, n→</w:t>
      </w:r>
      <w:r>
        <w:br/>
      </w:r>
      <w:r>
        <w:rPr>
          <w:b/>
        </w:rPr>
        <w:t>Lời giải:</w:t>
      </w:r>
      <w:r>
        <w:br/>
      </w:r>
      <w:r>
        <w:t>a) Vì ∆</w:t>
      </w:r>
      <w:r>
        <w:rPr>
          <w:i/>
        </w:rPr>
        <w:t>'</w:t>
      </w:r>
      <w:r>
        <w:t xml:space="preserve"> </w:t>
      </w:r>
      <w:r>
        <w:t>là hình chiếu của ∆ trên mặt phẳng (P) nên góc giữa đường thẳng ∆ và mặt phẳng (P) bằng góc giữa đường thẳng ∆ và đường thẳng ∆</w:t>
      </w:r>
      <w:r>
        <w:rPr>
          <w:i/>
        </w:rPr>
        <w:t>'</w:t>
      </w:r>
      <w:r>
        <w:t>. Ta có (∆, (P)) = (∆, ∆</w:t>
      </w:r>
      <w:r>
        <w:rPr>
          <w:i/>
        </w:rPr>
        <w:t>'</w:t>
      </w:r>
      <w:r>
        <w:t>).</w:t>
      </w:r>
      <w:r>
        <w:br/>
      </w:r>
      <w:r>
        <w:t>b) Ta có sin (∆, (P)) = sin (∆, ∆</w:t>
      </w:r>
      <w:r>
        <w:rPr>
          <w:i/>
        </w:rPr>
        <w:t>'</w:t>
      </w:r>
      <w:r>
        <w:t xml:space="preserve">) = </w:t>
      </w:r>
      <w:r>
        <w:t>∣</w:t>
      </w:r>
      <w:r>
        <w:t>∣</w:t>
      </w:r>
      <w:r>
        <w:t>cos</w:t>
      </w:r>
      <w:r>
        <w:t>(</w:t>
      </w:r>
      <w:r>
        <w:t>→</w:t>
      </w:r>
      <w:r>
        <w:t>u</w:t>
      </w:r>
      <w:r>
        <w:t>,</w:t>
      </w:r>
      <w:r>
        <w:t>→</w:t>
      </w:r>
      <w:r>
        <w:t>n</w:t>
      </w:r>
      <w:r>
        <w:t>)</w:t>
      </w:r>
      <w:r>
        <w:t>∣</w:t>
      </w:r>
      <w:r>
        <w:t>∣</w:t>
      </w:r>
      <w:r>
        <w:t>cosu→, n→</w:t>
      </w:r>
      <w:r>
        <w:br/>
      </w:r>
      <w:r>
        <w:br/>
      </w:r>
      <w:r>
        <w:rPr>
          <w:b/>
        </w:rPr>
        <w:t>Luyện tập 7 trang 73 Toán 12 Tập 2</w:t>
      </w:r>
      <w:r>
        <w:t>:</w:t>
      </w:r>
      <w:r>
        <w:t xml:space="preserve"> </w:t>
      </w:r>
      <w:r>
        <w:t>Cho mặt phẳng (P) có vectơ pháp tuyến</w:t>
      </w:r>
      <w:r>
        <w:t xml:space="preserve"> </w:t>
      </w:r>
      <w:r>
        <w:t>→</w:t>
      </w:r>
      <w:r>
        <w:t>n</w:t>
      </w:r>
      <w:r>
        <w:t>=</w:t>
      </w:r>
      <w:r>
        <w:t>(</w:t>
      </w:r>
      <w:r>
        <w:t>A</w:t>
      </w:r>
      <w:r>
        <w:t>;</w:t>
      </w:r>
      <w:r>
        <w:t>B</w:t>
      </w:r>
      <w:r>
        <w:t>;</w:t>
      </w:r>
      <w:r>
        <w:t>C</w:t>
      </w:r>
      <w:r>
        <w:t>)</w:t>
      </w:r>
      <w:r>
        <w:t>n→=A; B; C</w:t>
      </w:r>
      <w:r>
        <w:t>. Tính sin của góc giữa mặt phẳng (P) và các trục tọa độ.</w:t>
      </w:r>
      <w:r>
        <w:br/>
      </w:r>
      <w:r>
        <w:rPr>
          <w:b/>
        </w:rPr>
        <w:t>Lời giải:</w:t>
      </w:r>
      <w:r>
        <w:br/>
      </w:r>
      <w:r>
        <w:t>Mặt phẳng (P) có vectơ pháp tuyến</w:t>
      </w:r>
      <w:r>
        <w:t xml:space="preserve"> </w:t>
      </w:r>
      <w:r>
        <w:t>→</w:t>
      </w:r>
      <w:r>
        <w:t>n</w:t>
      </w:r>
      <w:r>
        <w:t>=</w:t>
      </w:r>
      <w:r>
        <w:t>(</w:t>
      </w:r>
      <w:r>
        <w:t>A</w:t>
      </w:r>
      <w:r>
        <w:t>;</w:t>
      </w:r>
      <w:r>
        <w:t>B</w:t>
      </w:r>
      <w:r>
        <w:t>;</w:t>
      </w:r>
      <w:r>
        <w:t>C</w:t>
      </w:r>
      <w:r>
        <w:t>)</w:t>
      </w:r>
      <w:r>
        <w:t>n→=A; B; C</w:t>
      </w:r>
      <w:r>
        <w:t>.</w:t>
      </w:r>
      <w:r>
        <w:br/>
      </w:r>
      <w:r>
        <w:t>Các trục tọa độ Ox, Oy và Oz có vectơ chỉ phương lần lượt là</w:t>
      </w:r>
      <w:r>
        <w:t xml:space="preserve"> </w:t>
      </w:r>
      <w:r>
        <w:t>→</w:t>
      </w:r>
      <w:r>
        <w:t>i</w:t>
      </w:r>
      <w:r>
        <w:t>=</w:t>
      </w:r>
      <w:r>
        <w:t>(</w:t>
      </w:r>
      <w:r>
        <w:t>1</w:t>
      </w:r>
      <w:r>
        <w:t>;</w:t>
      </w:r>
      <w:r>
        <w:t>0</w:t>
      </w:r>
      <w:r>
        <w:t>;</w:t>
      </w:r>
      <w:r>
        <w:t>0</w:t>
      </w:r>
      <w:r>
        <w:t>)</w:t>
      </w:r>
      <w:r>
        <w:t>i→=1;0;0</w:t>
      </w:r>
      <w:r>
        <w:t xml:space="preserve"> </w:t>
      </w:r>
      <w:r>
        <w:t>,</w:t>
      </w:r>
      <w:r>
        <w:t>→</w:t>
      </w:r>
      <w:r>
        <w:t>j</w:t>
      </w:r>
      <w:r>
        <w:t>=</w:t>
      </w:r>
      <w:r>
        <w:t>(</w:t>
      </w:r>
      <w:r>
        <w:t>0</w:t>
      </w:r>
      <w:r>
        <w:t>;</w:t>
      </w:r>
      <w:r>
        <w:t>1</w:t>
      </w:r>
      <w:r>
        <w:t>;</w:t>
      </w:r>
      <w:r>
        <w:t>0</w:t>
      </w:r>
      <w:r>
        <w:t>)</w:t>
      </w:r>
      <w:r>
        <w:t>j→=0;1;0</w:t>
      </w:r>
      <w:r>
        <w:t xml:space="preserve"> </w:t>
      </w:r>
      <w:r>
        <w:t>và</w:t>
      </w:r>
      <w:r>
        <w:t xml:space="preserve"> </w:t>
      </w:r>
      <w:r>
        <w:t>→</w:t>
      </w:r>
      <w:r>
        <w:t>k</w:t>
      </w:r>
      <w:r>
        <w:t>=</w:t>
      </w:r>
      <w:r>
        <w:t>(</w:t>
      </w:r>
      <w:r>
        <w:t>0</w:t>
      </w:r>
      <w:r>
        <w:t>;</w:t>
      </w:r>
      <w:r>
        <w:t>0</w:t>
      </w:r>
      <w:r>
        <w:t>;</w:t>
      </w:r>
      <w:r>
        <w:t>1</w:t>
      </w:r>
      <w:r>
        <w:t>)</w:t>
      </w:r>
      <w:r>
        <w:t>k→=0;0;1</w:t>
      </w:r>
      <w:r>
        <w:t>.</w:t>
      </w:r>
      <w:r>
        <w:br/>
      </w:r>
      <w:r>
        <w:t>Ta có:</w:t>
      </w:r>
      <w:r>
        <w:br/>
      </w:r>
      <w:r>
        <w:t>sin (Ox, (P)) =</w:t>
      </w:r>
      <w:r>
        <w:t xml:space="preserve"> </w:t>
      </w:r>
      <w:r>
        <w:t>|</w:t>
      </w:r>
      <w:r>
        <w:t>1</w:t>
      </w:r>
      <w:r>
        <w:t>⋅</w:t>
      </w:r>
      <w:r>
        <w:t>A</w:t>
      </w:r>
      <w:r>
        <w:t>+</w:t>
      </w:r>
      <w:r>
        <w:t>0</w:t>
      </w:r>
      <w:r>
        <w:t>⋅</w:t>
      </w:r>
      <w:r>
        <w:t>B</w:t>
      </w:r>
      <w:r>
        <w:t>+</w:t>
      </w:r>
      <w:r>
        <w:t>0</w:t>
      </w:r>
      <w:r>
        <w:t>⋅</w:t>
      </w:r>
      <w:r>
        <w:t>C</w:t>
      </w:r>
      <w:r>
        <w:t>|</w:t>
      </w:r>
      <w:r>
        <w:t>√</w:t>
      </w:r>
      <w:r>
        <w:t>1</w:t>
      </w:r>
      <w:r>
        <w:t>2</w:t>
      </w:r>
      <w:r>
        <w:t>+</w:t>
      </w:r>
      <w:r>
        <w:t>0</w:t>
      </w:r>
      <w:r>
        <w:t>2</w:t>
      </w:r>
      <w:r>
        <w:t>+</w:t>
      </w:r>
      <w:r>
        <w:t>0</w:t>
      </w:r>
      <w:r>
        <w:t>2</w:t>
      </w:r>
      <w:r>
        <w:t>⋅</w:t>
      </w:r>
      <w:r>
        <w:t>√</w:t>
      </w:r>
      <w:r>
        <w:t>A</w:t>
      </w:r>
      <w:r>
        <w:t>2</w:t>
      </w:r>
      <w:r>
        <w:t>+</w:t>
      </w:r>
      <w:r>
        <w:t>B</w:t>
      </w:r>
      <w:r>
        <w:t>2</w:t>
      </w:r>
      <w:r>
        <w:t>+</w:t>
      </w:r>
      <w:r>
        <w:t>C</w:t>
      </w:r>
      <w:r>
        <w:t>2</w:t>
      </w:r>
      <w:r>
        <w:t>=</w:t>
      </w:r>
      <w:r>
        <w:t>|</w:t>
      </w:r>
      <w:r>
        <w:t>A</w:t>
      </w:r>
      <w:r>
        <w:t>|</w:t>
      </w:r>
      <w:r>
        <w:t>√</w:t>
      </w:r>
      <w:r>
        <w:t>A</w:t>
      </w:r>
      <w:r>
        <w:t>2</w:t>
      </w:r>
      <w:r>
        <w:t>+</w:t>
      </w:r>
      <w:r>
        <w:t>B</w:t>
      </w:r>
      <w:r>
        <w:t>2</w:t>
      </w:r>
      <w:r>
        <w:t>+</w:t>
      </w:r>
      <w:r>
        <w:t>C</w:t>
      </w:r>
      <w:r>
        <w:t>2</w:t>
      </w:r>
      <w:r>
        <w:t>(1⋅A+0⋅B+0⋅C)/(√(1^(2)+0^(2)+0^(2))⋅√(A^(2)+B^(2)+C^(2)))=(A)/(√(A^(2)+B^(2)+C^(2)))</w:t>
      </w:r>
      <w:r>
        <w:t xml:space="preserve"> </w:t>
      </w:r>
      <w:r>
        <w:t>;</w:t>
      </w:r>
      <w:r>
        <w:br/>
      </w:r>
      <w:r>
        <w:t>sin (Oy, (P)) =</w:t>
      </w:r>
      <w:r>
        <w:t xml:space="preserve"> </w:t>
      </w:r>
      <w:r>
        <w:t>|</w:t>
      </w:r>
      <w:r>
        <w:t>0</w:t>
      </w:r>
      <w:r>
        <w:t>⋅</w:t>
      </w:r>
      <w:r>
        <w:t>A</w:t>
      </w:r>
      <w:r>
        <w:t>+</w:t>
      </w:r>
      <w:r>
        <w:t>1</w:t>
      </w:r>
      <w:r>
        <w:t>⋅</w:t>
      </w:r>
      <w:r>
        <w:t>B</w:t>
      </w:r>
      <w:r>
        <w:t>+</w:t>
      </w:r>
      <w:r>
        <w:t>0</w:t>
      </w:r>
      <w:r>
        <w:t>⋅</w:t>
      </w:r>
      <w:r>
        <w:t>C</w:t>
      </w:r>
      <w:r>
        <w:t>|</w:t>
      </w:r>
      <w:r>
        <w:t>√</w:t>
      </w:r>
      <w:r>
        <w:t>0</w:t>
      </w:r>
      <w:r>
        <w:t>2</w:t>
      </w:r>
      <w:r>
        <w:t>+</w:t>
      </w:r>
      <w:r>
        <w:t>1</w:t>
      </w:r>
      <w:r>
        <w:t>2</w:t>
      </w:r>
      <w:r>
        <w:t>+</w:t>
      </w:r>
      <w:r>
        <w:t>0</w:t>
      </w:r>
      <w:r>
        <w:t>2</w:t>
      </w:r>
      <w:r>
        <w:t>⋅</w:t>
      </w:r>
      <w:r>
        <w:t>√</w:t>
      </w:r>
      <w:r>
        <w:t>A</w:t>
      </w:r>
      <w:r>
        <w:t>2</w:t>
      </w:r>
      <w:r>
        <w:t>+</w:t>
      </w:r>
      <w:r>
        <w:t>B</w:t>
      </w:r>
      <w:r>
        <w:t>2</w:t>
      </w:r>
      <w:r>
        <w:t>+</w:t>
      </w:r>
      <w:r>
        <w:t>C</w:t>
      </w:r>
      <w:r>
        <w:t>2</w:t>
      </w:r>
      <w:r>
        <w:t>=</w:t>
      </w:r>
      <w:r>
        <w:t>|</w:t>
      </w:r>
      <w:r>
        <w:t>B</w:t>
      </w:r>
      <w:r>
        <w:t>|</w:t>
      </w:r>
      <w:r>
        <w:t>√</w:t>
      </w:r>
      <w:r>
        <w:t>A</w:t>
      </w:r>
      <w:r>
        <w:t>2</w:t>
      </w:r>
      <w:r>
        <w:t>+</w:t>
      </w:r>
      <w:r>
        <w:t>B</w:t>
      </w:r>
      <w:r>
        <w:t>2</w:t>
      </w:r>
      <w:r>
        <w:t>+</w:t>
      </w:r>
      <w:r>
        <w:t>C</w:t>
      </w:r>
      <w:r>
        <w:t>2</w:t>
      </w:r>
      <w:r>
        <w:t>(0⋅A+1⋅B+0⋅C)/(√(0^(2)+1^(2)+0^(2))⋅√(A^(2)+B^(2)+C^(2)))=(B)/(√(A^(2)+B^(2)+C^(2)))</w:t>
      </w:r>
      <w:r>
        <w:t>;</w:t>
      </w:r>
      <w:r>
        <w:br/>
      </w:r>
      <w:r>
        <w:t xml:space="preserve">sin (Oz, (P)) = </w:t>
      </w:r>
      <w:r>
        <w:t>|</w:t>
      </w:r>
      <w:r>
        <w:t>0</w:t>
      </w:r>
      <w:r>
        <w:t>⋅</w:t>
      </w:r>
      <w:r>
        <w:t>A</w:t>
      </w:r>
      <w:r>
        <w:t>+</w:t>
      </w:r>
      <w:r>
        <w:t>0</w:t>
      </w:r>
      <w:r>
        <w:t>⋅</w:t>
      </w:r>
      <w:r>
        <w:t>B</w:t>
      </w:r>
      <w:r>
        <w:t>+</w:t>
      </w:r>
      <w:r>
        <w:t>1</w:t>
      </w:r>
      <w:r>
        <w:t>⋅</w:t>
      </w:r>
      <w:r>
        <w:t>C</w:t>
      </w:r>
      <w:r>
        <w:t>|</w:t>
      </w:r>
      <w:r>
        <w:t>√</w:t>
      </w:r>
      <w:r>
        <w:t>0</w:t>
      </w:r>
      <w:r>
        <w:t>2</w:t>
      </w:r>
      <w:r>
        <w:t>+</w:t>
      </w:r>
      <w:r>
        <w:t>0</w:t>
      </w:r>
      <w:r>
        <w:t>2</w:t>
      </w:r>
      <w:r>
        <w:t>+</w:t>
      </w:r>
      <w:r>
        <w:t>1</w:t>
      </w:r>
      <w:r>
        <w:t>2</w:t>
      </w:r>
      <w:r>
        <w:t>⋅</w:t>
      </w:r>
      <w:r>
        <w:t>√</w:t>
      </w:r>
      <w:r>
        <w:t>A</w:t>
      </w:r>
      <w:r>
        <w:t>2</w:t>
      </w:r>
      <w:r>
        <w:t>+</w:t>
      </w:r>
      <w:r>
        <w:t>B</w:t>
      </w:r>
      <w:r>
        <w:t>2</w:t>
      </w:r>
      <w:r>
        <w:t>+</w:t>
      </w:r>
      <w:r>
        <w:t>C</w:t>
      </w:r>
      <w:r>
        <w:t>2</w:t>
      </w:r>
      <w:r>
        <w:t>=</w:t>
      </w:r>
      <w:r>
        <w:t>|</w:t>
      </w:r>
      <w:r>
        <w:t>C</w:t>
      </w:r>
      <w:r>
        <w:t>|</w:t>
      </w:r>
      <w:r>
        <w:t>√</w:t>
      </w:r>
      <w:r>
        <w:t>A</w:t>
      </w:r>
      <w:r>
        <w:t>2</w:t>
      </w:r>
      <w:r>
        <w:t>+</w:t>
      </w:r>
      <w:r>
        <w:t>B</w:t>
      </w:r>
      <w:r>
        <w:t>2</w:t>
      </w:r>
      <w:r>
        <w:t>+</w:t>
      </w:r>
      <w:r>
        <w:t>C</w:t>
      </w:r>
      <w:r>
        <w:t>2</w:t>
      </w:r>
      <w:r>
        <w:t>(0⋅A+0⋅B+1⋅C)/(√(0^(2)+0^(2)+1^(2))⋅√(A^(2)+B^(2)+C^(2)))=(C)/(√(A^(2)+B^(2)+C^(2)))</w:t>
      </w:r>
      <w:r>
        <w:br/>
      </w:r>
      <w:r>
        <w:rPr>
          <w:b/>
        </w:rPr>
        <w:t>Hoạt động 8 trang 74 Toán 12 Tập 2</w:t>
      </w:r>
      <w:r>
        <w:t>:</w:t>
      </w:r>
      <w:r>
        <w:t xml:space="preserve"> </w:t>
      </w:r>
      <w:r>
        <w:t>Cho hai mặt phẳng (P</w:t>
      </w:r>
      <w:r>
        <w:rPr>
          <w:vertAlign w:val="subscript"/>
        </w:rPr>
        <w:t>1</w:t>
      </w:r>
      <w:r>
        <w:t>) và (P</w:t>
      </w:r>
      <w:r>
        <w:rPr>
          <w:vertAlign w:val="subscript"/>
        </w:rPr>
        <w:t>2</w:t>
      </w:r>
      <w:r>
        <w:t>). Lấy hai đường thẳng ∆</w:t>
      </w:r>
      <w:r>
        <w:rPr>
          <w:vertAlign w:val="subscript"/>
        </w:rPr>
        <w:t>1</w:t>
      </w:r>
      <w:r>
        <w:t>, ∆</w:t>
      </w:r>
      <w:r>
        <w:rPr>
          <w:vertAlign w:val="subscript"/>
        </w:rPr>
        <w:t>2</w:t>
      </w:r>
      <w:r>
        <w:t xml:space="preserve"> </w:t>
      </w:r>
      <w:r>
        <w:t>sao cho ∆</w:t>
      </w:r>
      <w:r>
        <w:rPr>
          <w:vertAlign w:val="subscript"/>
        </w:rPr>
        <w:t>1</w:t>
      </w:r>
      <w:r>
        <w:t xml:space="preserve"> </w:t>
      </w:r>
      <w:r>
        <w:t>⊥ (P</w:t>
      </w:r>
      <w:r>
        <w:rPr>
          <w:vertAlign w:val="subscript"/>
        </w:rPr>
        <w:t>1</w:t>
      </w:r>
      <w:r>
        <w:t>), ∆</w:t>
      </w:r>
      <w:r>
        <w:rPr>
          <w:vertAlign w:val="subscript"/>
        </w:rPr>
        <w:t>2</w:t>
      </w:r>
      <w:r>
        <w:t xml:space="preserve"> </w:t>
      </w:r>
      <w:r>
        <w:t>⊥ (P</w:t>
      </w:r>
      <w:r>
        <w:rPr>
          <w:vertAlign w:val="subscript"/>
        </w:rPr>
        <w:t>2</w:t>
      </w:r>
      <w:r>
        <w:t>) (</w:t>
      </w:r>
      <w:r>
        <w:rPr>
          <w:i/>
        </w:rPr>
        <w:t>Hình 31</w:t>
      </w:r>
      <w:r>
        <w:t>).</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e0908a7edd5f403c97f5632bc5f178b9.jpg"/>
                    <pic:cNvPicPr/>
                  </pic:nvPicPr>
                  <pic:blipFill>
                    <a:blip r:embed="rId18"/>
                    <a:stretch>
                      <a:fillRect/>
                    </a:stretch>
                  </pic:blipFill>
                  <pic:spPr>
                    <a:xfrm>
                      <a:off x="0" y="0"/>
                      <a:ext cx="1905000" cy="1905000"/>
                    </a:xfrm>
                    <a:prstGeom prst="rect"/>
                  </pic:spPr>
                </pic:pic>
              </a:graphicData>
            </a:graphic>
          </wp:inline>
        </w:drawing>
      </w:r>
      <w:r>
        <w:br/>
      </w:r>
      <w:r>
        <w:t>a) Nêu cách xác định góc giữa hai đường thẳng ∆</w:t>
      </w:r>
      <w:r>
        <w:rPr>
          <w:vertAlign w:val="subscript"/>
        </w:rPr>
        <w:t>1</w:t>
      </w:r>
      <w:r>
        <w:t>, ∆</w:t>
      </w:r>
      <w:r>
        <w:rPr>
          <w:vertAlign w:val="subscript"/>
        </w:rPr>
        <w:t>2</w:t>
      </w:r>
      <w:r>
        <w:t>.</w:t>
      </w:r>
      <w:r>
        <w:br/>
      </w:r>
      <w:r>
        <w:t>b) Góc đó có phụ thuộc vào việc chọn hai đường thẳng ∆</w:t>
      </w:r>
      <w:r>
        <w:rPr>
          <w:vertAlign w:val="subscript"/>
        </w:rPr>
        <w:t>1</w:t>
      </w:r>
      <w:r>
        <w:t>, ∆</w:t>
      </w:r>
      <w:r>
        <w:rPr>
          <w:vertAlign w:val="subscript"/>
        </w:rPr>
        <w:t>2</w:t>
      </w:r>
      <w:r>
        <w:t xml:space="preserve"> </w:t>
      </w:r>
      <w:r>
        <w:t>như trên hay không?</w:t>
      </w:r>
      <w:r>
        <w:br/>
      </w:r>
      <w:r>
        <w:rPr>
          <w:b/>
        </w:rPr>
        <w:t>Lời giải:</w:t>
      </w:r>
      <w:r>
        <w:br/>
      </w:r>
      <w:r>
        <w:t>a) Dựng hai đường thẳng ∆</w:t>
      </w:r>
      <w:r>
        <w:rPr>
          <w:i/>
        </w:rPr>
        <w:t>'</w:t>
      </w:r>
      <w:r>
        <w:rPr>
          <w:vertAlign w:val="subscript"/>
        </w:rPr>
        <w:t>1</w:t>
      </w:r>
      <w:r>
        <w:t>, ∆</w:t>
      </w:r>
      <w:r>
        <w:rPr>
          <w:i/>
        </w:rPr>
        <w:t>'</w:t>
      </w:r>
      <w:r>
        <w:rPr>
          <w:vertAlign w:val="subscript"/>
        </w:rPr>
        <w:t>2</w:t>
      </w:r>
      <w:r>
        <w:t xml:space="preserve"> </w:t>
      </w:r>
      <w:r>
        <w:t>cùng đi qua điểm I và lần lượt song song (hoặc trùng) với ∆</w:t>
      </w:r>
      <w:r>
        <w:rPr>
          <w:vertAlign w:val="subscript"/>
        </w:rPr>
        <w:t>1</w:t>
      </w:r>
      <w:r>
        <w:t>, ∆</w:t>
      </w:r>
      <w:r>
        <w:rPr>
          <w:vertAlign w:val="subscript"/>
        </w:rPr>
        <w:t>2</w:t>
      </w:r>
      <w:r>
        <w:t>. Khi đó góc giữa hai đường thẳng ∆</w:t>
      </w:r>
      <w:r>
        <w:rPr>
          <w:vertAlign w:val="subscript"/>
        </w:rPr>
        <w:t>1</w:t>
      </w:r>
      <w:r>
        <w:t>, ∆</w:t>
      </w:r>
      <w:r>
        <w:rPr>
          <w:vertAlign w:val="subscript"/>
        </w:rPr>
        <w:t>2</w:t>
      </w:r>
      <w:r>
        <w:t xml:space="preserve"> </w:t>
      </w:r>
      <w:r>
        <w:t>bằng góc giữa hai đường thẳng ∆</w:t>
      </w:r>
      <w:r>
        <w:rPr>
          <w:i/>
        </w:rPr>
        <w:t>'</w:t>
      </w:r>
      <w:r>
        <w:rPr>
          <w:vertAlign w:val="subscript"/>
        </w:rPr>
        <w:t>1</w:t>
      </w:r>
      <w:r>
        <w:t>, ∆</w:t>
      </w:r>
      <w:r>
        <w:rPr>
          <w:i/>
        </w:rPr>
        <w:t>'</w:t>
      </w:r>
      <w:r>
        <w:rPr>
          <w:vertAlign w:val="subscript"/>
        </w:rPr>
        <w:t>2</w:t>
      </w:r>
      <w:r>
        <w:t>. Ta có (∆</w:t>
      </w:r>
      <w:r>
        <w:rPr>
          <w:vertAlign w:val="subscript"/>
        </w:rPr>
        <w:t>1</w:t>
      </w:r>
      <w:r>
        <w:t>, ∆</w:t>
      </w:r>
      <w:r>
        <w:rPr>
          <w:vertAlign w:val="subscript"/>
        </w:rPr>
        <w:t>2</w:t>
      </w:r>
      <w:r>
        <w:t>) = (∆</w:t>
      </w:r>
      <w:r>
        <w:rPr>
          <w:i/>
        </w:rPr>
        <w:t>'</w:t>
      </w:r>
      <w:r>
        <w:rPr>
          <w:vertAlign w:val="subscript"/>
        </w:rPr>
        <w:t>1</w:t>
      </w:r>
      <w:r>
        <w:t>, ∆</w:t>
      </w:r>
      <w:r>
        <w:rPr>
          <w:i/>
        </w:rPr>
        <w:t>'</w:t>
      </w:r>
      <w:r>
        <w:rPr>
          <w:vertAlign w:val="subscript"/>
        </w:rPr>
        <w:t>2</w:t>
      </w:r>
      <w:r>
        <w:t>).</w:t>
      </w:r>
      <w:r>
        <w:br/>
      </w:r>
      <w:r>
        <w:t>b) Vì ∆</w:t>
      </w:r>
      <w:r>
        <w:rPr>
          <w:vertAlign w:val="subscript"/>
        </w:rPr>
        <w:t>1</w:t>
      </w:r>
      <w:r>
        <w:t xml:space="preserve"> </w:t>
      </w:r>
      <w:r>
        <w:t>⊥ (P</w:t>
      </w:r>
      <w:r>
        <w:rPr>
          <w:vertAlign w:val="subscript"/>
        </w:rPr>
        <w:t>1</w:t>
      </w:r>
      <w:r>
        <w:t>) và ∆</w:t>
      </w:r>
      <w:r>
        <w:rPr>
          <w:i/>
        </w:rPr>
        <w:t>'</w:t>
      </w:r>
      <w:r>
        <w:rPr>
          <w:vertAlign w:val="subscript"/>
        </w:rPr>
        <w:t>1</w:t>
      </w:r>
      <w:r>
        <w:t xml:space="preserve"> </w:t>
      </w:r>
      <w:r>
        <w:t>song song hoặc trùng với ∆</w:t>
      </w:r>
      <w:r>
        <w:rPr>
          <w:vertAlign w:val="subscript"/>
        </w:rPr>
        <w:t>1</w:t>
      </w:r>
      <w:r>
        <w:t xml:space="preserve"> </w:t>
      </w:r>
      <w:r>
        <w:t>nên ∆</w:t>
      </w:r>
      <w:r>
        <w:rPr>
          <w:i/>
        </w:rPr>
        <w:t>'</w:t>
      </w:r>
      <w:r>
        <w:rPr>
          <w:vertAlign w:val="subscript"/>
        </w:rPr>
        <w:t>1</w:t>
      </w:r>
      <w:r>
        <w:t xml:space="preserve"> </w:t>
      </w:r>
      <w:r>
        <w:t>⊥ (P</w:t>
      </w:r>
      <w:r>
        <w:rPr>
          <w:vertAlign w:val="subscript"/>
        </w:rPr>
        <w:t>1</w:t>
      </w:r>
      <w:r>
        <w:t>).</w:t>
      </w:r>
      <w:r>
        <w:br/>
      </w:r>
      <w:r>
        <w:t>Tương tự ∆</w:t>
      </w:r>
      <w:r>
        <w:rPr>
          <w:i/>
        </w:rPr>
        <w:t>'</w:t>
      </w:r>
      <w:r>
        <w:rPr>
          <w:vertAlign w:val="subscript"/>
        </w:rPr>
        <w:t>2</w:t>
      </w:r>
      <w:r>
        <w:t xml:space="preserve"> </w:t>
      </w:r>
      <w:r>
        <w:t>⊥ (P</w:t>
      </w:r>
      <w:r>
        <w:rPr>
          <w:vertAlign w:val="subscript"/>
        </w:rPr>
        <w:t>2</w:t>
      </w:r>
      <w:r>
        <w:t>).</w:t>
      </w:r>
      <w:r>
        <w:br/>
      </w:r>
      <w:r>
        <w:t>Khi đó, góc giữa hai đường thẳng ∆</w:t>
      </w:r>
      <w:r>
        <w:rPr>
          <w:i/>
        </w:rPr>
        <w:t>'</w:t>
      </w:r>
      <w:r>
        <w:rPr>
          <w:vertAlign w:val="subscript"/>
        </w:rPr>
        <w:t>1</w:t>
      </w:r>
      <w:r>
        <w:t>, ∆</w:t>
      </w:r>
      <w:r>
        <w:rPr>
          <w:i/>
        </w:rPr>
        <w:t>'</w:t>
      </w:r>
      <w:r>
        <w:rPr>
          <w:vertAlign w:val="subscript"/>
        </w:rPr>
        <w:t>2</w:t>
      </w:r>
      <w:r>
        <w:t xml:space="preserve"> </w:t>
      </w:r>
      <w:r>
        <w:t>luôn là góc giữa hai đường thẳng lần lượt vuông góc với hai mặt phẳng (P</w:t>
      </w:r>
      <w:r>
        <w:rPr>
          <w:vertAlign w:val="subscript"/>
        </w:rPr>
        <w:t>1</w:t>
      </w:r>
      <w:r>
        <w:t>) và (P</w:t>
      </w:r>
      <w:r>
        <w:rPr>
          <w:vertAlign w:val="subscript"/>
        </w:rPr>
        <w:t>2</w:t>
      </w:r>
      <w:r>
        <w:t>) nên góc giữa hai đường thẳng ∆</w:t>
      </w:r>
      <w:r>
        <w:rPr>
          <w:vertAlign w:val="subscript"/>
        </w:rPr>
        <w:t>1</w:t>
      </w:r>
      <w:r>
        <w:t>, ∆</w:t>
      </w:r>
      <w:r>
        <w:rPr>
          <w:vertAlign w:val="subscript"/>
        </w:rPr>
        <w:t>2</w:t>
      </w:r>
      <w:r>
        <w:t xml:space="preserve"> </w:t>
      </w:r>
      <w:r>
        <w:t>không phụ thuộc vào việc chọn hai đường thẳng ∆</w:t>
      </w:r>
      <w:r>
        <w:rPr>
          <w:vertAlign w:val="subscript"/>
        </w:rPr>
        <w:t>1</w:t>
      </w:r>
      <w:r>
        <w:t>, ∆</w:t>
      </w:r>
      <w:r>
        <w:rPr>
          <w:vertAlign w:val="subscript"/>
        </w:rPr>
        <w:t>2</w:t>
      </w:r>
      <w:r>
        <w:t>.</w:t>
      </w:r>
      <w:r>
        <w:br/>
      </w:r>
      <w:r>
        <w:br/>
      </w:r>
      <w:r>
        <w:rPr>
          <w:b/>
        </w:rPr>
        <w:t>Luyện tập 8 trang 74 Toán 12 Tập 2</w:t>
      </w:r>
      <w:r>
        <w:t>:</w:t>
      </w:r>
      <w:r>
        <w:t xml:space="preserve"> </w:t>
      </w:r>
      <w:r>
        <w:t>Trong Ví dụ 10, tính góc giữa hai mặt phẳng (BCC'B') và (CDA'B').</w:t>
      </w:r>
      <w:r>
        <w:br/>
      </w:r>
      <w:r>
        <w:rPr>
          <w:b/>
        </w:rPr>
        <w:t>Lời giải:</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4ce8cbf774c14f329a79d4ef012aeb99.jpg"/>
                    <pic:cNvPicPr/>
                  </pic:nvPicPr>
                  <pic:blipFill>
                    <a:blip r:embed="rId19"/>
                    <a:stretch>
                      <a:fillRect/>
                    </a:stretch>
                  </pic:blipFill>
                  <pic:spPr>
                    <a:xfrm>
                      <a:off x="0" y="0"/>
                      <a:ext cx="1905000" cy="1905000"/>
                    </a:xfrm>
                    <a:prstGeom prst="rect"/>
                  </pic:spPr>
                </pic:pic>
              </a:graphicData>
            </a:graphic>
          </wp:inline>
        </w:drawing>
      </w:r>
      <w:r>
        <w:br/>
      </w:r>
      <w:r>
        <w:t>Theo</w:t>
      </w:r>
      <w:r>
        <w:t xml:space="preserve"> </w:t>
      </w:r>
      <w:r>
        <w:rPr>
          <w:i/>
        </w:rPr>
        <w:t>Ví dụ 10</w:t>
      </w:r>
      <w:r>
        <w:t>, ta có AD</w:t>
      </w:r>
      <w:r>
        <w:rPr>
          <w:i/>
        </w:rPr>
        <w:t>'</w:t>
      </w:r>
      <w:r>
        <w:t xml:space="preserve"> </w:t>
      </w:r>
      <w:r>
        <w:t>⊥ (CDA</w:t>
      </w:r>
      <w:r>
        <w:rPr>
          <w:i/>
        </w:rPr>
        <w:t>'</w:t>
      </w:r>
      <w:r>
        <w:t>B</w:t>
      </w:r>
      <w:r>
        <w:rPr>
          <w:i/>
        </w:rPr>
        <w:t>'</w:t>
      </w:r>
      <w:r>
        <w:t>).</w:t>
      </w:r>
      <w:r>
        <w:br/>
      </w:r>
      <w:r>
        <w:t>Mặt khác, ta có AB ⊥ (BCC</w:t>
      </w:r>
      <w:r>
        <w:rPr>
          <w:i/>
        </w:rPr>
        <w:t>'</w:t>
      </w:r>
      <w:r>
        <w:t>B</w:t>
      </w:r>
      <w:r>
        <w:rPr>
          <w:i/>
        </w:rPr>
        <w:t>'</w:t>
      </w:r>
      <w:r>
        <w:t>), suy ra góc giữa hai mặt phẳng (BCC</w:t>
      </w:r>
      <w:r>
        <w:rPr>
          <w:i/>
        </w:rPr>
        <w:t>'</w:t>
      </w:r>
      <w:r>
        <w:t>B</w:t>
      </w:r>
      <w:r>
        <w:rPr>
          <w:i/>
        </w:rPr>
        <w:t>'</w:t>
      </w:r>
      <w:r>
        <w:t>) và (CDA</w:t>
      </w:r>
      <w:r>
        <w:rPr>
          <w:i/>
        </w:rPr>
        <w:t>'</w:t>
      </w:r>
      <w:r>
        <w:t>B</w:t>
      </w:r>
      <w:r>
        <w:rPr>
          <w:i/>
        </w:rPr>
        <w:t>'</w:t>
      </w:r>
      <w:r>
        <w:t>) là góc giữa hai đường thẳng AB và AD</w:t>
      </w:r>
      <w:r>
        <w:rPr>
          <w:i/>
        </w:rPr>
        <w:t>'</w:t>
      </w:r>
      <w:r>
        <w:t>, đó là góc BAD</w:t>
      </w:r>
      <w:r>
        <w:rPr>
          <w:i/>
        </w:rPr>
        <w:t>'</w:t>
      </w:r>
      <w:r>
        <w:t>.</w:t>
      </w:r>
      <w:r>
        <w:br/>
      </w:r>
      <w:r>
        <w:t>Lại có AB ⊥ (ADD</w:t>
      </w:r>
      <w:r>
        <w:rPr>
          <w:i/>
        </w:rPr>
        <w:t>'</w:t>
      </w:r>
      <w:r>
        <w:t>A</w:t>
      </w:r>
      <w:r>
        <w:rPr>
          <w:i/>
        </w:rPr>
        <w:t>'</w:t>
      </w:r>
      <w:r>
        <w:t>), suy ra AB ⊥ AD</w:t>
      </w:r>
      <w:r>
        <w:rPr>
          <w:i/>
        </w:rPr>
        <w:t>'</w:t>
      </w:r>
      <w:r>
        <w:t>, do đó</w:t>
      </w:r>
      <w:r>
        <w:t xml:space="preserve"> </w:t>
      </w:r>
      <w:r>
        <w:t>ˆ</w:t>
      </w:r>
      <w:r>
        <w:t>B</w:t>
      </w:r>
      <w:r>
        <w:t>A</w:t>
      </w:r>
      <w:r>
        <w:t>D</w:t>
      </w:r>
      <w:r>
        <w:t>′</w:t>
      </w:r>
      <w:r>
        <w:t>=</w:t>
      </w:r>
      <w:r>
        <w:t>90</w:t>
      </w:r>
      <w:r>
        <w:t>°</w:t>
      </w:r>
      <w:r>
        <w:t>BAD^(')^=90°</w:t>
      </w:r>
      <w:r>
        <w:t>.</w:t>
      </w:r>
      <w:r>
        <w:br/>
      </w:r>
      <w:r>
        <w:t>Vậy ((BCC</w:t>
      </w:r>
      <w:r>
        <w:rPr>
          <w:i/>
        </w:rPr>
        <w:t>'</w:t>
      </w:r>
      <w:r>
        <w:t>B</w:t>
      </w:r>
      <w:r>
        <w:rPr>
          <w:i/>
        </w:rPr>
        <w:t>'</w:t>
      </w:r>
      <w:r>
        <w:t>), (CDA</w:t>
      </w:r>
      <w:r>
        <w:rPr>
          <w:i/>
        </w:rPr>
        <w:t>'</w:t>
      </w:r>
      <w:r>
        <w:t>B</w:t>
      </w:r>
      <w:r>
        <w:rPr>
          <w:i/>
        </w:rPr>
        <w:t>'</w:t>
      </w:r>
      <w:r>
        <w:t>)) =</w:t>
      </w:r>
      <w:r>
        <w:t xml:space="preserve"> </w:t>
      </w:r>
      <w:r>
        <w:t>ˆ</w:t>
      </w:r>
      <w:r>
        <w:t>B</w:t>
      </w:r>
      <w:r>
        <w:t>A</w:t>
      </w:r>
      <w:r>
        <w:t>D</w:t>
      </w:r>
      <w:r>
        <w:t>′</w:t>
      </w:r>
      <w:r>
        <w:t>=</w:t>
      </w:r>
      <w:r>
        <w:t>90</w:t>
      </w:r>
      <w:r>
        <w:t>°</w:t>
      </w:r>
      <w:r>
        <w:t>BAD^(')^=90°</w:t>
      </w:r>
      <w:r>
        <w:br/>
      </w:r>
      <w:r>
        <w:rPr>
          <w:b/>
        </w:rPr>
        <w:t>Hoạt động 9 trang 75 Toán 12 Tập 2</w:t>
      </w:r>
      <w:r>
        <w:t>:</w:t>
      </w:r>
      <w:r>
        <w:t xml:space="preserve"> </w:t>
      </w:r>
      <w:r>
        <w:t>Cho hai mặt phẳng (P</w:t>
      </w:r>
      <w:r>
        <w:rPr>
          <w:vertAlign w:val="subscript"/>
        </w:rPr>
        <w:t>1</w:t>
      </w:r>
      <w:r>
        <w:t>) và (P</w:t>
      </w:r>
      <w:r>
        <w:rPr>
          <w:vertAlign w:val="subscript"/>
        </w:rPr>
        <w:t>2</w:t>
      </w:r>
      <w:r>
        <w:t>). Gọi</w:t>
      </w:r>
      <w:r>
        <w:t xml:space="preserve"> </w:t>
      </w:r>
      <w:r>
        <w:t>→</w:t>
      </w:r>
      <w:r>
        <w:t>n</w:t>
      </w:r>
      <w:r>
        <w:t>1</w:t>
      </w:r>
      <w:r>
        <w:t>=</w:t>
      </w:r>
      <w:r>
        <w:t>(</w:t>
      </w:r>
      <w:r>
        <w:t>A</w:t>
      </w:r>
      <w:r>
        <w:t>1</w:t>
      </w:r>
      <w:r>
        <w:t>;</w:t>
      </w:r>
      <w:r>
        <w:t>B</w:t>
      </w:r>
      <w:r>
        <w:t>1</w:t>
      </w:r>
      <w:r>
        <w:t>;</w:t>
      </w:r>
      <w:r>
        <w:t>C</w:t>
      </w:r>
      <w:r>
        <w:t>1</w:t>
      </w:r>
      <w:r>
        <w:t>)</w:t>
      </w:r>
      <w:r>
        <w:t>,</w:t>
      </w:r>
      <w:r>
        <w:t>→</w:t>
      </w:r>
      <w:r>
        <w:t>n</w:t>
      </w:r>
      <w:r>
        <w:t>2</w:t>
      </w:r>
      <w:r>
        <w:t>=</w:t>
      </w:r>
      <w:r>
        <w:t>(</w:t>
      </w:r>
      <w:r>
        <w:t>A</w:t>
      </w:r>
      <w:r>
        <w:t>2</w:t>
      </w:r>
      <w:r>
        <w:t>;</w:t>
      </w:r>
      <w:r>
        <w:t>B</w:t>
      </w:r>
      <w:r>
        <w:t>2</w:t>
      </w:r>
      <w:r>
        <w:t>;</w:t>
      </w:r>
      <w:r>
        <w:t>C</w:t>
      </w:r>
      <w:r>
        <w:t>2</w:t>
      </w:r>
      <w:r>
        <w:t>)</w:t>
      </w:r>
      <w:r>
        <w:t>n_(1)→=A_(1); B_(1);C_(1),  n_(2)→=A_(2); B_(2); C_(2)</w:t>
      </w:r>
      <w:r>
        <w:t xml:space="preserve"> lần lượt là hai vectơ pháp tuyến của (P</w:t>
      </w:r>
      <w:r>
        <w:rPr>
          <w:vertAlign w:val="subscript"/>
        </w:rPr>
        <w:t>1</w:t>
      </w:r>
      <w:r>
        <w:t>), (P</w:t>
      </w:r>
      <w:r>
        <w:rPr>
          <w:vertAlign w:val="subscript"/>
        </w:rPr>
        <w:t>2</w:t>
      </w:r>
      <w:r>
        <w:t>); ∆</w:t>
      </w:r>
      <w:r>
        <w:rPr>
          <w:vertAlign w:val="subscript"/>
        </w:rPr>
        <w:t>1</w:t>
      </w:r>
      <w:r>
        <w:t>, ∆</w:t>
      </w:r>
      <w:r>
        <w:rPr>
          <w:vertAlign w:val="subscript"/>
        </w:rPr>
        <w:t>2</w:t>
      </w:r>
      <w:r>
        <w:t xml:space="preserve"> </w:t>
      </w:r>
      <w:r>
        <w:t>lần lượt là giá của hai vectơ</w:t>
      </w:r>
      <w:r>
        <w:t xml:space="preserve"> </w:t>
      </w:r>
      <w:r>
        <w:t>→</w:t>
      </w:r>
      <w:r>
        <w:t>n</w:t>
      </w:r>
      <w:r>
        <w:t>1</w:t>
      </w:r>
      <w:r>
        <w:t>,</w:t>
      </w:r>
      <w:r>
        <w:t>→</w:t>
      </w:r>
      <w:r>
        <w:t>n</w:t>
      </w:r>
      <w:r>
        <w:t>2</w:t>
      </w:r>
      <w:r>
        <w:t>n_(1)→,  n_(2)→</w:t>
      </w:r>
      <w:r>
        <w:t xml:space="preserve"> </w:t>
      </w:r>
      <w:r>
        <w:t>(</w:t>
      </w:r>
      <w:r>
        <w:rPr>
          <w:i/>
        </w:rPr>
        <w:t>Hình 33</w:t>
      </w:r>
      <w:r>
        <w:t>). So sánh:</w:t>
      </w:r>
      <w:r>
        <w:br/>
      </w:r>
      <w:r>
        <w:t>a) cos ((P</w:t>
      </w:r>
      <w:r>
        <w:rPr>
          <w:vertAlign w:val="subscript"/>
        </w:rPr>
        <w:t>1</w:t>
      </w:r>
      <w:r>
        <w:t>), (P</w:t>
      </w:r>
      <w:r>
        <w:rPr>
          <w:vertAlign w:val="subscript"/>
        </w:rPr>
        <w:t>2</w:t>
      </w:r>
      <w:r>
        <w:t>)) và cos (∆</w:t>
      </w:r>
      <w:r>
        <w:rPr>
          <w:vertAlign w:val="subscript"/>
        </w:rPr>
        <w:t>1</w:t>
      </w:r>
      <w:r>
        <w:t>, ∆</w:t>
      </w:r>
      <w:r>
        <w:rPr>
          <w:vertAlign w:val="subscript"/>
        </w:rPr>
        <w:t>2</w:t>
      </w:r>
      <w:r>
        <w:t>);</w:t>
      </w:r>
      <w:r>
        <w:br/>
      </w:r>
      <w:r>
        <w:t>b) cos (∆</w:t>
      </w:r>
      <w:r>
        <w:rPr>
          <w:vertAlign w:val="subscript"/>
        </w:rPr>
        <w:t>1</w:t>
      </w:r>
      <w:r>
        <w:t>, ∆</w:t>
      </w:r>
      <w:r>
        <w:rPr>
          <w:vertAlign w:val="subscript"/>
        </w:rPr>
        <w:t>2</w:t>
      </w:r>
      <w:r>
        <w:t>) và</w:t>
      </w:r>
      <w:r>
        <w:t xml:space="preserve"> </w:t>
      </w:r>
      <w:r>
        <w:t>∣</w:t>
      </w:r>
      <w:r>
        <w:t>∣</w:t>
      </w:r>
      <w:r>
        <w:t>cos</w:t>
      </w:r>
      <w:r>
        <w:t>(</w:t>
      </w:r>
      <w:r>
        <w:t>→</w:t>
      </w:r>
      <w:r>
        <w:t>n</w:t>
      </w:r>
      <w:r>
        <w:t>1</w:t>
      </w:r>
      <w:r>
        <w:t>,</w:t>
      </w:r>
      <w:r>
        <w:t>→</w:t>
      </w:r>
      <w:r>
        <w:t>n</w:t>
      </w:r>
      <w:r>
        <w:t>2</w:t>
      </w:r>
      <w:r>
        <w:t>)</w:t>
      </w:r>
      <w:r>
        <w:t>∣</w:t>
      </w:r>
      <w:r>
        <w:t>∣</w:t>
      </w:r>
      <w:r>
        <w:t>cosn_(1)→, n_(2)→</w:t>
      </w:r>
      <w:r>
        <w: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16b9b4e6344249e0b6b7156c172a61f1.jpg"/>
                    <pic:cNvPicPr/>
                  </pic:nvPicPr>
                  <pic:blipFill>
                    <a:blip r:embed="rId20"/>
                    <a:stretch>
                      <a:fillRect/>
                    </a:stretch>
                  </pic:blipFill>
                  <pic:spPr>
                    <a:xfrm>
                      <a:off x="0" y="0"/>
                      <a:ext cx="1905000" cy="1905000"/>
                    </a:xfrm>
                    <a:prstGeom prst="rect"/>
                  </pic:spPr>
                </pic:pic>
              </a:graphicData>
            </a:graphic>
          </wp:inline>
        </w:drawing>
      </w:r>
      <w:r>
        <w:br/>
      </w:r>
      <w:r>
        <w:rPr>
          <w:b/>
        </w:rPr>
        <w:t>Lời giải:</w:t>
      </w:r>
      <w:r>
        <w:br/>
      </w:r>
      <w:r>
        <w:t>a) Vì ∆</w:t>
      </w:r>
      <w:r>
        <w:rPr>
          <w:vertAlign w:val="subscript"/>
        </w:rPr>
        <w:t>1</w:t>
      </w:r>
      <w:r>
        <w:t>, ∆</w:t>
      </w:r>
      <w:r>
        <w:rPr>
          <w:vertAlign w:val="subscript"/>
        </w:rPr>
        <w:t>2</w:t>
      </w:r>
      <w:r>
        <w:t xml:space="preserve"> </w:t>
      </w:r>
      <w:r>
        <w:t>lần lượt là giá của hai vectơ</w:t>
      </w:r>
      <w:r>
        <w:t xml:space="preserve"> </w:t>
      </w:r>
      <w:r>
        <w:t>→</w:t>
      </w:r>
      <w:r>
        <w:t>n</w:t>
      </w:r>
      <w:r>
        <w:t>1</w:t>
      </w:r>
      <w:r>
        <w:t>,</w:t>
      </w:r>
      <w:r>
        <w:t>→</w:t>
      </w:r>
      <w:r>
        <w:t>n</w:t>
      </w:r>
      <w:r>
        <w:t>2</w:t>
      </w:r>
      <w:r>
        <w:t>n_(1)→,  n_(2)→</w:t>
      </w:r>
      <w:r>
        <w:t xml:space="preserve"> </w:t>
      </w:r>
      <w:r>
        <w:t>lần lượt là hai vectơ pháp tuyến của (P</w:t>
      </w:r>
      <w:r>
        <w:rPr>
          <w:vertAlign w:val="subscript"/>
        </w:rPr>
        <w:t>1</w:t>
      </w:r>
      <w:r>
        <w:t>), (P</w:t>
      </w:r>
      <w:r>
        <w:rPr>
          <w:vertAlign w:val="subscript"/>
        </w:rPr>
        <w:t>2</w:t>
      </w:r>
      <w:r>
        <w:t>) nên ∆</w:t>
      </w:r>
      <w:r>
        <w:rPr>
          <w:vertAlign w:val="subscript"/>
        </w:rPr>
        <w:t>1</w:t>
      </w:r>
      <w:r>
        <w:t xml:space="preserve"> </w:t>
      </w:r>
      <w:r>
        <w:t>⊥ (P</w:t>
      </w:r>
      <w:r>
        <w:rPr>
          <w:vertAlign w:val="subscript"/>
        </w:rPr>
        <w:t>1</w:t>
      </w:r>
      <w:r>
        <w:t>) và ∆</w:t>
      </w:r>
      <w:r>
        <w:rPr>
          <w:vertAlign w:val="subscript"/>
        </w:rPr>
        <w:t>2</w:t>
      </w:r>
      <w:r>
        <w:t xml:space="preserve"> </w:t>
      </w:r>
      <w:r>
        <w:t>⊥ (P</w:t>
      </w:r>
      <w:r>
        <w:rPr>
          <w:vertAlign w:val="subscript"/>
        </w:rPr>
        <w:t>2</w:t>
      </w:r>
      <w:r>
        <w:t>).</w:t>
      </w:r>
      <w:r>
        <w:br/>
      </w:r>
      <w:r>
        <w:t>Khi đó, ((P</w:t>
      </w:r>
      <w:r>
        <w:rPr>
          <w:vertAlign w:val="subscript"/>
        </w:rPr>
        <w:t>1</w:t>
      </w:r>
      <w:r>
        <w:t>), (P</w:t>
      </w:r>
      <w:r>
        <w:rPr>
          <w:vertAlign w:val="subscript"/>
        </w:rPr>
        <w:t>2</w:t>
      </w:r>
      <w:r>
        <w:t>)) = (∆</w:t>
      </w:r>
      <w:r>
        <w:rPr>
          <w:vertAlign w:val="subscript"/>
        </w:rPr>
        <w:t>1</w:t>
      </w:r>
      <w:r>
        <w:t>, ∆</w:t>
      </w:r>
      <w:r>
        <w:rPr>
          <w:vertAlign w:val="subscript"/>
        </w:rPr>
        <w:t>2</w:t>
      </w:r>
      <w:r>
        <w:t>). Suy ra cos ((P</w:t>
      </w:r>
      <w:r>
        <w:rPr>
          <w:vertAlign w:val="subscript"/>
        </w:rPr>
        <w:t>1</w:t>
      </w:r>
      <w:r>
        <w:t>), (P</w:t>
      </w:r>
      <w:r>
        <w:rPr>
          <w:vertAlign w:val="subscript"/>
        </w:rPr>
        <w:t>2</w:t>
      </w:r>
      <w:r>
        <w:t>)) = cos (∆</w:t>
      </w:r>
      <w:r>
        <w:rPr>
          <w:vertAlign w:val="subscript"/>
        </w:rPr>
        <w:t>1</w:t>
      </w:r>
      <w:r>
        <w:t>, ∆</w:t>
      </w:r>
      <w:r>
        <w:rPr>
          <w:vertAlign w:val="subscript"/>
        </w:rPr>
        <w:t>2</w:t>
      </w:r>
      <w:r>
        <w:t>).</w:t>
      </w:r>
      <w:r>
        <w:br/>
      </w:r>
      <w:r>
        <w:t>b) Vì ∆</w:t>
      </w:r>
      <w:r>
        <w:rPr>
          <w:vertAlign w:val="subscript"/>
        </w:rPr>
        <w:t>1</w:t>
      </w:r>
      <w:r>
        <w:t>, ∆</w:t>
      </w:r>
      <w:r>
        <w:rPr>
          <w:vertAlign w:val="subscript"/>
        </w:rPr>
        <w:t>2</w:t>
      </w:r>
      <w:r>
        <w:t xml:space="preserve"> </w:t>
      </w:r>
      <w:r>
        <w:t>lần lượt là giá của hai vectơ</w:t>
      </w:r>
      <w:r>
        <w:t xml:space="preserve"> </w:t>
      </w:r>
      <w:r>
        <w:t>→</w:t>
      </w:r>
      <w:r>
        <w:t>n</w:t>
      </w:r>
      <w:r>
        <w:t>1</w:t>
      </w:r>
      <w:r>
        <w:t>,</w:t>
      </w:r>
      <w:r>
        <w:t>→</w:t>
      </w:r>
      <w:r>
        <w:t>n</w:t>
      </w:r>
      <w:r>
        <w:t>2</w:t>
      </w:r>
      <w:r>
        <w:t>n_(1)→,  n_(2)→</w:t>
      </w:r>
      <w:r>
        <w:t xml:space="preserve"> </w:t>
      </w:r>
      <w:r>
        <w:t>nên hai vectơ</w:t>
      </w:r>
      <w:r>
        <w:t xml:space="preserve"> </w:t>
      </w:r>
      <w:r>
        <w:t>→</w:t>
      </w:r>
      <w:r>
        <w:t>n</w:t>
      </w:r>
      <w:r>
        <w:t>1</w:t>
      </w:r>
      <w:r>
        <w:t>,</w:t>
      </w:r>
      <w:r>
        <w:t>→</w:t>
      </w:r>
      <w:r>
        <w:t>n</w:t>
      </w:r>
      <w:r>
        <w:t>2</w:t>
      </w:r>
      <w:r>
        <w:t>n_(1)→,  n_(2)→</w:t>
      </w:r>
      <w:r>
        <w:t xml:space="preserve"> </w:t>
      </w:r>
      <w:r>
        <w:t xml:space="preserve"> lần lượt là vectơ chỉ phương của các đường thẳng ∆</w:t>
      </w:r>
      <w:r>
        <w:rPr>
          <w:vertAlign w:val="subscript"/>
        </w:rPr>
        <w:t>1</w:t>
      </w:r>
      <w:r>
        <w:t>, ∆</w:t>
      </w:r>
      <w:r>
        <w:rPr>
          <w:vertAlign w:val="subscript"/>
        </w:rPr>
        <w:t>2</w:t>
      </w:r>
      <w:r>
        <w:t>. Do đó cos (∆</w:t>
      </w:r>
      <w:r>
        <w:rPr>
          <w:vertAlign w:val="subscript"/>
        </w:rPr>
        <w:t>1</w:t>
      </w:r>
      <w:r>
        <w:t>, ∆</w:t>
      </w:r>
      <w:r>
        <w:rPr>
          <w:vertAlign w:val="subscript"/>
        </w:rPr>
        <w:t>2</w:t>
      </w:r>
      <w:r>
        <w:t xml:space="preserve">) = </w:t>
      </w:r>
      <w:r>
        <w:t>∣</w:t>
      </w:r>
      <w:r>
        <w:t>∣</w:t>
      </w:r>
      <w:r>
        <w:t>cos</w:t>
      </w:r>
      <w:r>
        <w:t>(</w:t>
      </w:r>
      <w:r>
        <w:t>→</w:t>
      </w:r>
      <w:r>
        <w:t>n</w:t>
      </w:r>
      <w:r>
        <w:t>1</w:t>
      </w:r>
      <w:r>
        <w:t>,</w:t>
      </w:r>
      <w:r>
        <w:t>→</w:t>
      </w:r>
      <w:r>
        <w:t>n</w:t>
      </w:r>
      <w:r>
        <w:t>2</w:t>
      </w:r>
      <w:r>
        <w:t>)</w:t>
      </w:r>
      <w:r>
        <w:t>∣</w:t>
      </w:r>
      <w:r>
        <w:t>∣</w:t>
      </w:r>
      <w:r>
        <w:t>cosn_(1)→, n_(2)→</w:t>
      </w:r>
      <w:r>
        <w:br/>
      </w:r>
      <w:r>
        <w:br/>
      </w:r>
      <w:r>
        <w:rPr>
          <w:b/>
        </w:rPr>
        <w:t>Luyện tập 9 trang 75 Toán 12 Tập 2</w:t>
      </w:r>
      <w:r>
        <w:t>:</w:t>
      </w:r>
      <w:r>
        <w:t xml:space="preserve"> </w:t>
      </w:r>
      <w:r>
        <w:t>Cho mặt phẳng (P) có vectơ pháp tuyến</w:t>
      </w:r>
      <w:r>
        <w:t xml:space="preserve"> </w:t>
      </w:r>
      <w:r>
        <w:t>→</w:t>
      </w:r>
      <w:r>
        <w:t>n</w:t>
      </w:r>
      <w:r>
        <w:t>=</w:t>
      </w:r>
      <w:r>
        <w:t>(</w:t>
      </w:r>
      <w:r>
        <w:t>A</w:t>
      </w:r>
      <w:r>
        <w:t>;</w:t>
      </w:r>
      <w:r>
        <w:t>B</w:t>
      </w:r>
      <w:r>
        <w:t>;</w:t>
      </w:r>
      <w:r>
        <w:t>C</w:t>
      </w:r>
      <w:r>
        <w:t>)</w:t>
      </w:r>
      <w:r>
        <w:t>n→=A; B; C</w:t>
      </w:r>
      <w:r>
        <w:t>. Tính côsin của góc giữa mặt phẳng (P) và các mặt phẳng tọa độ.</w:t>
      </w:r>
      <w:r>
        <w:br/>
      </w:r>
      <w:r>
        <w:rPr>
          <w:b/>
        </w:rPr>
        <w:t>Lời giải:</w:t>
      </w:r>
      <w:r>
        <w:br/>
      </w:r>
      <w:r>
        <w:t>Các vectơ</w:t>
      </w:r>
      <w:r>
        <w:t xml:space="preserve"> </w:t>
      </w:r>
      <w:r>
        <w:t>→</w:t>
      </w:r>
      <w:r>
        <w:t>i</w:t>
      </w:r>
      <w:r>
        <w:t>=</w:t>
      </w:r>
      <w:r>
        <w:t>(</w:t>
      </w:r>
      <w:r>
        <w:t>1</w:t>
      </w:r>
      <w:r>
        <w:t>;</w:t>
      </w:r>
      <w:r>
        <w:t>0</w:t>
      </w:r>
      <w:r>
        <w:t>;</w:t>
      </w:r>
      <w:r>
        <w:t>0</w:t>
      </w:r>
      <w:r>
        <w:t>)</w:t>
      </w:r>
      <w:r>
        <w:t>i→=1;0;0</w:t>
      </w:r>
      <w:r>
        <w:t>,</w:t>
      </w:r>
      <w:r>
        <w:t>→</w:t>
      </w:r>
      <w:r>
        <w:t>j</w:t>
      </w:r>
      <w:r>
        <w:t>=</w:t>
      </w:r>
      <w:r>
        <w:t>(</w:t>
      </w:r>
      <w:r>
        <w:t>0</w:t>
      </w:r>
      <w:r>
        <w:t>;</w:t>
      </w:r>
      <w:r>
        <w:t>1</w:t>
      </w:r>
      <w:r>
        <w:t>;</w:t>
      </w:r>
      <w:r>
        <w:t>0</w:t>
      </w:r>
      <w:r>
        <w:t>)</w:t>
      </w:r>
      <w:r>
        <w:t>j→=0;1;0</w:t>
      </w:r>
      <w:r>
        <w:t xml:space="preserve"> và</w:t>
      </w:r>
      <w:r>
        <w:t xml:space="preserve"> </w:t>
      </w:r>
      <w:r>
        <w:t>→</w:t>
      </w:r>
      <w:r>
        <w:t>k</w:t>
      </w:r>
      <w:r>
        <w:t>=</w:t>
      </w:r>
      <w:r>
        <w:t>(</w:t>
      </w:r>
      <w:r>
        <w:t>0</w:t>
      </w:r>
      <w:r>
        <w:t>;</w:t>
      </w:r>
      <w:r>
        <w:t>0</w:t>
      </w:r>
      <w:r>
        <w:t>;</w:t>
      </w:r>
      <w:r>
        <w:t>1</w:t>
      </w:r>
      <w:r>
        <w:t>)</w:t>
      </w:r>
      <w:r>
        <w:t>k→=0;0;1</w:t>
      </w:r>
      <w:r>
        <w:t xml:space="preserve"> </w:t>
      </w:r>
      <w:r>
        <w:t>lần lượt là vectơ pháp tuyến của các mặt phẳng tọa độ (Oyz), (Ozx) và (Oxy).</w:t>
      </w:r>
      <w:r>
        <w:br/>
      </w:r>
      <w:r>
        <w:t>Ta có:</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ca94736266254eb7b1843b4881c19906.jpg"/>
                    <pic:cNvPicPr/>
                  </pic:nvPicPr>
                  <pic:blipFill>
                    <a:blip r:embed="rId21"/>
                    <a:stretch>
                      <a:fillRect/>
                    </a:stretch>
                  </pic:blipFill>
                  <pic:spPr>
                    <a:xfrm>
                      <a:off x="0" y="0"/>
                      <a:ext cx="1905000" cy="1905000"/>
                    </a:xfrm>
                    <a:prstGeom prst="rect"/>
                  </pic:spPr>
                </pic:pic>
              </a:graphicData>
            </a:graphic>
          </wp:inline>
        </w:drawing>
      </w:r>
      <w:r>
        <w:br/>
      </w:r>
      <w:r>
        <w:rPr>
          <w:b/>
        </w:rPr>
        <w:t>Bài tập</w:t>
      </w:r>
      <w:r>
        <w:br/>
      </w:r>
      <w:r>
        <w:rPr>
          <w:b/>
        </w:rPr>
        <w:t>Bài 1 trang 78 Toán 12 Tập 2</w:t>
      </w:r>
      <w:r>
        <w:t>:</w:t>
      </w:r>
      <w:r>
        <w:t xml:space="preserve"> </w:t>
      </w:r>
      <w:r>
        <w:t>Đường thẳng đi qua điểm A(3; 2; 5) nhận</w:t>
      </w:r>
      <w:r>
        <w:t xml:space="preserve"> </w:t>
      </w:r>
      <w:r>
        <w:t>→</w:t>
      </w:r>
      <w:r>
        <w:t>u</w:t>
      </w:r>
      <w:r>
        <w:t>=</w:t>
      </w:r>
      <w:r>
        <w:t>(</w:t>
      </w:r>
      <w:r>
        <w:t>−</w:t>
      </w:r>
      <w:r>
        <w:t>2</w:t>
      </w:r>
      <w:r>
        <w:t>;</w:t>
      </w:r>
      <w:r>
        <w:t>8</w:t>
      </w:r>
      <w:r>
        <w:t>;</w:t>
      </w:r>
      <w:r>
        <w:t>−</w:t>
      </w:r>
      <w:r>
        <w:t>7</w:t>
      </w:r>
      <w:r>
        <w:t>)</w:t>
      </w:r>
      <w:r>
        <w:t>u→=−2;8;−7</w:t>
      </w:r>
      <w:r>
        <w:t xml:space="preserve"> </w:t>
      </w:r>
      <w:r>
        <w:t>làm vectơ chỉ phương có phương trình tham số là:</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bcd144d844614e2c96deed67d6c787a5.jpg"/>
                    <pic:cNvPicPr/>
                  </pic:nvPicPr>
                  <pic:blipFill>
                    <a:blip r:embed="rId22"/>
                    <a:stretch>
                      <a:fillRect/>
                    </a:stretch>
                  </pic:blipFill>
                  <pic:spPr>
                    <a:xfrm>
                      <a:off x="0" y="0"/>
                      <a:ext cx="1905000" cy="1905000"/>
                    </a:xfrm>
                    <a:prstGeom prst="rect"/>
                  </pic:spPr>
                </pic:pic>
              </a:graphicData>
            </a:graphic>
          </wp:inline>
        </w:drawing>
      </w:r>
      <w:r>
        <w:br/>
      </w:r>
      <w:r>
        <w:rPr>
          <w:b/>
        </w:rPr>
        <w:t>Lời giải:</w:t>
      </w:r>
      <w:r>
        <w:br/>
      </w:r>
      <w:r>
        <w:rPr>
          <w:b/>
        </w:rPr>
        <w:t>Đáp án đúng là: D</w:t>
      </w:r>
      <w:r>
        <w:br/>
      </w:r>
      <w:r>
        <w:t>Đường thẳng đi qua điểm A(3; 2; 5) nhận</w:t>
      </w:r>
      <w:r>
        <w:t xml:space="preserve"> </w:t>
      </w:r>
      <w:r>
        <w:t>→</w:t>
      </w:r>
      <w:r>
        <w:t>u</w:t>
      </w:r>
      <w:r>
        <w:t>=</w:t>
      </w:r>
      <w:r>
        <w:t>(</w:t>
      </w:r>
      <w:r>
        <w:t>−</w:t>
      </w:r>
      <w:r>
        <w:t>2</w:t>
      </w:r>
      <w:r>
        <w:t>;</w:t>
      </w:r>
      <w:r>
        <w:t>8</w:t>
      </w:r>
      <w:r>
        <w:t>;</w:t>
      </w:r>
      <w:r>
        <w:t>−</w:t>
      </w:r>
      <w:r>
        <w:t>7</w:t>
      </w:r>
      <w:r>
        <w:t>)</w:t>
      </w:r>
      <w:r>
        <w:t>u→=−2;8;−7</w:t>
      </w:r>
      <w:r>
        <w:t xml:space="preserve"> </w:t>
      </w:r>
      <w:r>
        <w:t>làm vectơ chỉ phương có phương trình tham số là:</w:t>
      </w:r>
      <w:r>
        <w:t xml:space="preserve"> </w:t>
      </w:r>
      <w:r>
        <w:t>⎧</w:t>
      </w:r>
      <w:r>
        <w:t>⎪</w:t>
      </w:r>
      <w:r>
        <w:t>⎨</w:t>
      </w:r>
      <w:r>
        <w:t>⎪</w:t>
      </w:r>
      <w:r>
        <w:t>⎩</w:t>
      </w:r>
      <w:r>
        <w:t>x</w:t>
      </w:r>
      <w:r>
        <w:t>=</w:t>
      </w:r>
      <w:r>
        <w:t>3</w:t>
      </w:r>
      <w:r>
        <w:t>−</w:t>
      </w:r>
      <w:r>
        <w:t>2</w:t>
      </w:r>
      <w:r>
        <w:t>t</w:t>
      </w:r>
      <w:r>
        <w:t>y</w:t>
      </w:r>
      <w:r>
        <w:t>=</w:t>
      </w:r>
      <w:r>
        <w:t>2</w:t>
      </w:r>
      <w:r>
        <w:t>+</w:t>
      </w:r>
      <w:r>
        <w:t>8</w:t>
      </w:r>
      <w:r>
        <w:t>t</w:t>
      </w:r>
      <w:r>
        <w:t>z</w:t>
      </w:r>
      <w:r>
        <w:t>=</w:t>
      </w:r>
      <w:r>
        <w:t>5</w:t>
      </w:r>
      <w:r>
        <w:t>−</w:t>
      </w:r>
      <w:r>
        <w:t>7</w:t>
      </w:r>
      <w:r>
        <w:t>t</w:t>
      </w:r>
      <w:r>
        <w:t>x=3−2ty=2+8tz=5−7t</w:t>
      </w:r>
      <w:r>
        <w:t xml:space="preserve"> </w:t>
      </w:r>
      <w:r>
        <w:t>(t là tham số).</w:t>
      </w:r>
      <w:r>
        <w:br/>
      </w:r>
      <w:r>
        <w:br/>
      </w:r>
      <w:r>
        <w:rPr>
          <w:b/>
        </w:rPr>
        <w:t>Bài 2 trang 78 Toán 12 Tập 2</w:t>
      </w:r>
      <w:r>
        <w:t>:</w:t>
      </w:r>
      <w:r>
        <w:t xml:space="preserve"> </w:t>
      </w:r>
      <w:r>
        <w:t>Đường thẳng đi qua điểm B(– 1; 3; 6) nhận</w:t>
      </w:r>
      <w:r>
        <w:t xml:space="preserve"> </w:t>
      </w:r>
      <w:r>
        <w:t>→</w:t>
      </w:r>
      <w:r>
        <w:t>u</w:t>
      </w:r>
      <w:r>
        <w:t>=</w:t>
      </w:r>
      <w:r>
        <w:t>(</w:t>
      </w:r>
      <w:r>
        <w:t>2</w:t>
      </w:r>
      <w:r>
        <w:t>;</w:t>
      </w:r>
      <w:r>
        <w:t>−</w:t>
      </w:r>
      <w:r>
        <w:t>3</w:t>
      </w:r>
      <w:r>
        <w:t>;</w:t>
      </w:r>
      <w:r>
        <w:t>8</w:t>
      </w:r>
      <w:r>
        <w:t>)</w:t>
      </w:r>
      <w:r>
        <w:t>u→=2; −3; 8</w:t>
      </w:r>
      <w:r>
        <w:t xml:space="preserve"> </w:t>
      </w:r>
      <w:r>
        <w:t>làm vectơ chỉ phương có phương trình chính tắc là:</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9c3021ef7ed64cccb1302b8381544cf5.jpg"/>
                    <pic:cNvPicPr/>
                  </pic:nvPicPr>
                  <pic:blipFill>
                    <a:blip r:embed="rId23"/>
                    <a:stretch>
                      <a:fillRect/>
                    </a:stretch>
                  </pic:blipFill>
                  <pic:spPr>
                    <a:xfrm>
                      <a:off x="0" y="0"/>
                      <a:ext cx="1905000" cy="1905000"/>
                    </a:xfrm>
                    <a:prstGeom prst="rect"/>
                  </pic:spPr>
                </pic:pic>
              </a:graphicData>
            </a:graphic>
          </wp:inline>
        </w:drawing>
      </w:r>
      <w:r>
        <w:br/>
      </w:r>
      <w:r>
        <w:rPr>
          <w:b/>
        </w:rPr>
        <w:t>Lời giải:</w:t>
      </w:r>
      <w:r>
        <w:br/>
      </w:r>
      <w:r>
        <w:rPr>
          <w:b/>
        </w:rPr>
        <w:t>Đáp án đúng là: B</w:t>
      </w:r>
      <w:r>
        <w:br/>
      </w:r>
      <w:r>
        <w:t>Đường thẳng đi qua điểm B(– 1; 3; 6) nhận</w:t>
      </w:r>
      <w:r>
        <w:t xml:space="preserve"> </w:t>
      </w:r>
      <w:r>
        <w:t>→</w:t>
      </w:r>
      <w:r>
        <w:t>u</w:t>
      </w:r>
      <w:r>
        <w:t>=</w:t>
      </w:r>
      <w:r>
        <w:t>(</w:t>
      </w:r>
      <w:r>
        <w:t>2</w:t>
      </w:r>
      <w:r>
        <w:t>;</w:t>
      </w:r>
      <w:r>
        <w:t>−</w:t>
      </w:r>
      <w:r>
        <w:t>3</w:t>
      </w:r>
      <w:r>
        <w:t>;</w:t>
      </w:r>
      <w:r>
        <w:t>8</w:t>
      </w:r>
      <w:r>
        <w:t>)</w:t>
      </w:r>
      <w:r>
        <w:t>u→=2; −3; 8</w:t>
      </w:r>
      <w:r>
        <w:t xml:space="preserve"> </w:t>
      </w:r>
      <w:r>
        <w:t xml:space="preserve">làm vectơ chỉ phương có phương trình chính tắc là: </w:t>
      </w:r>
      <w:r>
        <w:t>x</w:t>
      </w:r>
      <w:r>
        <w:t>−</w:t>
      </w:r>
      <w:r>
        <w:t>(</w:t>
      </w:r>
      <w:r>
        <w:t>−</w:t>
      </w:r>
      <w:r>
        <w:t>1</w:t>
      </w:r>
      <w:r>
        <w:t>)</w:t>
      </w:r>
      <w:r>
        <w:t>2</w:t>
      </w:r>
      <w:r>
        <w:t>=</w:t>
      </w:r>
      <w:r>
        <w:t>y</w:t>
      </w:r>
      <w:r>
        <w:t>−</w:t>
      </w:r>
      <w:r>
        <w:t>3</w:t>
      </w:r>
      <w:r>
        <w:t>−</w:t>
      </w:r>
      <w:r>
        <w:t>3</w:t>
      </w:r>
      <w:r>
        <w:t>=</w:t>
      </w:r>
      <w:r>
        <w:t>z</w:t>
      </w:r>
      <w:r>
        <w:t>−</w:t>
      </w:r>
      <w:r>
        <w:t>6</w:t>
      </w:r>
      <w:r>
        <w:t>8</w:t>
      </w:r>
      <w:r>
        <w:t>⇔</w:t>
      </w:r>
      <w:r>
        <w:t>(x−−1)/(2)=(y−3)/(−3)=(z−6)/(8)⇔</w:t>
      </w:r>
      <w:r>
        <w:t>x</w:t>
      </w:r>
      <w:r>
        <w:t>+</w:t>
      </w:r>
      <w:r>
        <w:t>1</w:t>
      </w:r>
      <w:r>
        <w:t>2</w:t>
      </w:r>
      <w:r>
        <w:t>=</w:t>
      </w:r>
      <w:r>
        <w:t>y</w:t>
      </w:r>
      <w:r>
        <w:t>−</w:t>
      </w:r>
      <w:r>
        <w:t>3</w:t>
      </w:r>
      <w:r>
        <w:t>−</w:t>
      </w:r>
      <w:r>
        <w:t>3</w:t>
      </w:r>
      <w:r>
        <w:t>=</w:t>
      </w:r>
      <w:r>
        <w:t>z</w:t>
      </w:r>
      <w:r>
        <w:t>−</w:t>
      </w:r>
      <w:r>
        <w:t>6</w:t>
      </w:r>
      <w:r>
        <w:t>8</w:t>
      </w:r>
      <w:r>
        <w:t>(x+1)/(2)=(y−3)/(−3)=(z−6)/(8)</w:t>
      </w:r>
      <w:r>
        <w:br/>
      </w:r>
      <w:r>
        <w:br/>
      </w:r>
      <w:r>
        <w:rPr>
          <w:b/>
        </w:rPr>
        <w:t>Bài 3 trang 78 Toán 12 Tập 2</w:t>
      </w:r>
      <w:r>
        <w:t>:</w:t>
      </w:r>
      <w:r>
        <w:t xml:space="preserve"> </w:t>
      </w:r>
      <w:r>
        <w:t>Mặt phẳng (P): x – 2 = 0 vuông góc với mặt phẳng nào sau đây?</w:t>
      </w:r>
      <w:r>
        <w:br/>
      </w:r>
      <w:r>
        <w:t>A. (P</w:t>
      </w:r>
      <w:r>
        <w:rPr>
          <w:vertAlign w:val="subscript"/>
        </w:rPr>
        <w:t>1</w:t>
      </w:r>
      <w:r>
        <w:t>): x + 2 = 0.</w:t>
      </w:r>
      <w:r>
        <w:br/>
      </w:r>
      <w:r>
        <w:t>B. (P</w:t>
      </w:r>
      <w:r>
        <w:rPr>
          <w:vertAlign w:val="subscript"/>
        </w:rPr>
        <w:t>2</w:t>
      </w:r>
      <w:r>
        <w:t>): x + y – 2 = 0.</w:t>
      </w:r>
      <w:r>
        <w:br/>
      </w:r>
      <w:r>
        <w:t>C. (P</w:t>
      </w:r>
      <w:r>
        <w:rPr>
          <w:vertAlign w:val="subscript"/>
        </w:rPr>
        <w:t>3</w:t>
      </w:r>
      <w:r>
        <w:t>): z – 2 = 0.</w:t>
      </w:r>
      <w:r>
        <w:br/>
      </w:r>
      <w:r>
        <w:t>D. (P</w:t>
      </w:r>
      <w:r>
        <w:rPr>
          <w:vertAlign w:val="subscript"/>
        </w:rPr>
        <w:t>4</w:t>
      </w:r>
      <w:r>
        <w:t>): x + z – 2 = 0.</w:t>
      </w:r>
      <w:r>
        <w:br/>
      </w:r>
      <w:r>
        <w:rPr>
          <w:b/>
        </w:rPr>
        <w:t>Lời giải:</w:t>
      </w:r>
      <w:r>
        <w:br/>
      </w:r>
      <w:r>
        <w:rPr>
          <w:b/>
        </w:rPr>
        <w:t>Đáp án đúng là: C</w:t>
      </w:r>
      <w:r>
        <w:br/>
      </w:r>
      <w:r>
        <w:t>Các vectơ</w:t>
      </w:r>
      <w:r>
        <w:t xml:space="preserve"> </w:t>
      </w:r>
      <w:r>
        <w:t>−</w:t>
      </w:r>
      <w:r>
        <w:t>→</w:t>
      </w:r>
      <w:r>
        <w:t>n</w:t>
      </w:r>
      <w:r>
        <w:t>P</w:t>
      </w:r>
      <w:r>
        <w:t>=</w:t>
      </w:r>
      <w:r>
        <w:t>(</w:t>
      </w:r>
      <w:r>
        <w:t>1</w:t>
      </w:r>
      <w:r>
        <w:t>;</w:t>
      </w:r>
      <w:r>
        <w:t>0</w:t>
      </w:r>
      <w:r>
        <w:t>;</w:t>
      </w:r>
      <w:r>
        <w:t>0</w:t>
      </w:r>
      <w:r>
        <w:t>)</w:t>
      </w:r>
      <w:r>
        <w:t>,</w:t>
      </w:r>
      <w:r>
        <w:t>→</w:t>
      </w:r>
      <w:r>
        <w:t>n</w:t>
      </w:r>
      <w:r>
        <w:t>1</w:t>
      </w:r>
      <w:r>
        <w:t>=</w:t>
      </w:r>
      <w:r>
        <w:t>(</w:t>
      </w:r>
      <w:r>
        <w:t>1</w:t>
      </w:r>
      <w:r>
        <w:t>;</w:t>
      </w:r>
      <w:r>
        <w:t>0</w:t>
      </w:r>
      <w:r>
        <w:t>;</w:t>
      </w:r>
      <w:r>
        <w:t>0</w:t>
      </w:r>
      <w:r>
        <w:t>)</w:t>
      </w:r>
      <w:r>
        <w:t>,</w:t>
      </w:r>
      <w:r>
        <w:t>→</w:t>
      </w:r>
      <w:r>
        <w:t>n</w:t>
      </w:r>
      <w:r>
        <w:t>2</w:t>
      </w:r>
      <w:r>
        <w:t>=</w:t>
      </w:r>
      <w:r>
        <w:t>(</w:t>
      </w:r>
      <w:r>
        <w:t>1</w:t>
      </w:r>
      <w:r>
        <w:t>;</w:t>
      </w:r>
      <w:r>
        <w:t>1</w:t>
      </w:r>
      <w:r>
        <w:t>;</w:t>
      </w:r>
      <w:r>
        <w:t>0</w:t>
      </w:r>
      <w:r>
        <w:t>)</w:t>
      </w:r>
      <w:r>
        <w:t>,</w:t>
      </w:r>
      <w:r>
        <w:t>→</w:t>
      </w:r>
      <w:r>
        <w:t>n</w:t>
      </w:r>
      <w:r>
        <w:t>3</w:t>
      </w:r>
      <w:r>
        <w:t>=</w:t>
      </w:r>
      <w:r>
        <w:t>(</w:t>
      </w:r>
      <w:r>
        <w:t>0</w:t>
      </w:r>
      <w:r>
        <w:t>;</w:t>
      </w:r>
      <w:r>
        <w:t>0</w:t>
      </w:r>
      <w:r>
        <w:t>;</w:t>
      </w:r>
      <w:r>
        <w:t>1</w:t>
      </w:r>
      <w:r>
        <w:t>)</w:t>
      </w:r>
      <w:r>
        <w:t>,</w:t>
      </w:r>
      <w:r>
        <w:t>→</w:t>
      </w:r>
      <w:r>
        <w:t>n</w:t>
      </w:r>
      <w:r>
        <w:t>4</w:t>
      </w:r>
      <w:r>
        <w:t>=</w:t>
      </w:r>
      <w:r>
        <w:t>(</w:t>
      </w:r>
      <w:r>
        <w:t>1</w:t>
      </w:r>
      <w:r>
        <w:t>;</w:t>
      </w:r>
      <w:r>
        <w:t>0</w:t>
      </w:r>
      <w:r>
        <w:t>;</w:t>
      </w:r>
      <w:r>
        <w:t>1</w:t>
      </w:r>
      <w:r>
        <w:t>)</w:t>
      </w:r>
      <w:r>
        <w:t>n_(P)→=1;0;0, n_(1)→=1;0;0, n_(2)→=1;1;0, n_(3)→=0;0;1, n_(4)→=1;0;1</w:t>
      </w:r>
      <w:r>
        <w:t xml:space="preserve"> </w:t>
      </w:r>
      <w:r>
        <w:t>lần lượt là các vectơ pháp tuyến của các mặt phẳng (P), (P</w:t>
      </w:r>
      <w:r>
        <w:rPr>
          <w:vertAlign w:val="subscript"/>
        </w:rPr>
        <w:t>1</w:t>
      </w:r>
      <w:r>
        <w:t>), (P</w:t>
      </w:r>
      <w:r>
        <w:rPr>
          <w:vertAlign w:val="subscript"/>
        </w:rPr>
        <w:t>2</w:t>
      </w:r>
      <w:r>
        <w:t>), (P</w:t>
      </w:r>
      <w:r>
        <w:rPr>
          <w:vertAlign w:val="subscript"/>
        </w:rPr>
        <w:t>3</w:t>
      </w:r>
      <w:r>
        <w:t>), (P</w:t>
      </w:r>
      <w:r>
        <w:rPr>
          <w:vertAlign w:val="subscript"/>
        </w:rPr>
        <w:t>4</w:t>
      </w:r>
      <w:r>
        <w:t>).</w:t>
      </w:r>
      <w:r>
        <w:br/>
      </w:r>
      <w:r>
        <w:t>Ta có</w:t>
      </w:r>
      <w:r>
        <w:t xml:space="preserve"> </w:t>
      </w:r>
      <w:r>
        <w:t>−</w:t>
      </w:r>
      <w:r>
        <w:t>→</w:t>
      </w:r>
      <w:r>
        <w:t>n</w:t>
      </w:r>
      <w:r>
        <w:t>P</w:t>
      </w:r>
      <w:r>
        <w:t>⋅</w:t>
      </w:r>
      <w:r>
        <w:t>→</w:t>
      </w:r>
      <w:r>
        <w:t>n</w:t>
      </w:r>
      <w:r>
        <w:t>1</w:t>
      </w:r>
      <w:r>
        <w:t>=</w:t>
      </w:r>
      <w:r>
        <w:t>1</w:t>
      </w:r>
      <w:r>
        <w:t>;</w:t>
      </w:r>
      <w:r>
        <w:t>−</w:t>
      </w:r>
      <w:r>
        <w:t>→</w:t>
      </w:r>
      <w:r>
        <w:t>n</w:t>
      </w:r>
      <w:r>
        <w:t>P</w:t>
      </w:r>
      <w:r>
        <w:t>⋅</w:t>
      </w:r>
      <w:r>
        <w:t>→</w:t>
      </w:r>
      <w:r>
        <w:t>n</w:t>
      </w:r>
      <w:r>
        <w:t>2</w:t>
      </w:r>
      <w:r>
        <w:t>=</w:t>
      </w:r>
      <w:r>
        <w:t>1</w:t>
      </w:r>
      <w:r>
        <w:t>;</w:t>
      </w:r>
      <w:r>
        <w:t>−</w:t>
      </w:r>
      <w:r>
        <w:t>→</w:t>
      </w:r>
      <w:r>
        <w:t>n</w:t>
      </w:r>
      <w:r>
        <w:t>P</w:t>
      </w:r>
      <w:r>
        <w:t>⋅</w:t>
      </w:r>
      <w:r>
        <w:t>→</w:t>
      </w:r>
      <w:r>
        <w:t>n</w:t>
      </w:r>
      <w:r>
        <w:t>3</w:t>
      </w:r>
      <w:r>
        <w:t>=</w:t>
      </w:r>
      <w:r>
        <w:t>0</w:t>
      </w:r>
      <w:r>
        <w:t>;</w:t>
      </w:r>
      <w:r>
        <w:t>−</w:t>
      </w:r>
      <w:r>
        <w:t>→</w:t>
      </w:r>
      <w:r>
        <w:t>n</w:t>
      </w:r>
      <w:r>
        <w:t>P</w:t>
      </w:r>
      <w:r>
        <w:t>⋅</w:t>
      </w:r>
      <w:r>
        <w:t>→</w:t>
      </w:r>
      <w:r>
        <w:t>n</w:t>
      </w:r>
      <w:r>
        <w:t>4</w:t>
      </w:r>
      <w:r>
        <w:t>=</w:t>
      </w:r>
      <w:r>
        <w:t>1</w:t>
      </w:r>
      <w:r>
        <w:t>n_(P)→⋅n_(1)→=1;  n_(P)→⋅n_(2)→=1;  n_(P)→⋅n_(3)→=0;  n_(P)→⋅n_(4)→=1</w:t>
      </w:r>
      <w:r>
        <w:t xml:space="preserve">. Suy ra </w:t>
      </w:r>
      <w:r>
        <w:t>−</w:t>
      </w:r>
      <w:r>
        <w:t>→</w:t>
      </w:r>
      <w:r>
        <w:t>n</w:t>
      </w:r>
      <w:r>
        <w:t>P</w:t>
      </w:r>
      <w:r>
        <w:t>⊥</w:t>
      </w:r>
      <w:r>
        <w:t>→</w:t>
      </w:r>
      <w:r>
        <w:t>n</w:t>
      </w:r>
      <w:r>
        <w:t>3</w:t>
      </w:r>
      <w:r>
        <w:t>n_(P)→⊥n_(3)→</w:t>
      </w:r>
      <w:r>
        <w:br/>
      </w:r>
      <w:r>
        <w:t>Vậy mặt phẳng (P) vuông góc với mặt phẳng (P</w:t>
      </w:r>
      <w:r>
        <w:rPr>
          <w:vertAlign w:val="subscript"/>
        </w:rPr>
        <w:t>3</w:t>
      </w:r>
      <w:r>
        <w:t>).</w:t>
      </w:r>
      <w:r>
        <w:br/>
      </w:r>
      <w:r>
        <w:br/>
      </w:r>
      <w:r>
        <w:rPr>
          <w:b/>
        </w:rPr>
        <w:t>Bài 4 trang 78 Toán 12 Tập 2</w:t>
      </w:r>
      <w:r>
        <w:t>:</w:t>
      </w:r>
      <w:r>
        <w:t xml:space="preserve"> </w:t>
      </w:r>
      <w:r>
        <w:t>Cho đường thẳng ∆ có phương trình tham số</w:t>
      </w:r>
      <w:r>
        <w:t xml:space="preserve"> </w:t>
      </w:r>
      <w:r>
        <w:t>⎧</w:t>
      </w:r>
      <w:r>
        <w:t>⎪</w:t>
      </w:r>
      <w:r>
        <w:t>⎨</w:t>
      </w:r>
      <w:r>
        <w:t>⎪</w:t>
      </w:r>
      <w:r>
        <w:t>⎩</w:t>
      </w:r>
      <w:r>
        <w:t>x</w:t>
      </w:r>
      <w:r>
        <w:t>=</w:t>
      </w:r>
      <w:r>
        <w:t>1</w:t>
      </w:r>
      <w:r>
        <w:t>−</w:t>
      </w:r>
      <w:r>
        <w:t>t</w:t>
      </w:r>
      <w:r>
        <w:t>y</w:t>
      </w:r>
      <w:r>
        <w:t>=</w:t>
      </w:r>
      <w:r>
        <w:t>3</w:t>
      </w:r>
      <w:r>
        <w:t>+</w:t>
      </w:r>
      <w:r>
        <w:t>2</w:t>
      </w:r>
      <w:r>
        <w:t>t</w:t>
      </w:r>
      <w:r>
        <w:t>z</w:t>
      </w:r>
      <w:r>
        <w:t>=</w:t>
      </w:r>
      <w:r>
        <w:t>−</w:t>
      </w:r>
      <w:r>
        <w:t>1</w:t>
      </w:r>
      <w:r>
        <w:t>+</w:t>
      </w:r>
      <w:r>
        <w:t>3</w:t>
      </w:r>
      <w:r>
        <w:t>t</w:t>
      </w:r>
      <w:r>
        <w:t>x=1−ty=3+2tz=−1+3t</w:t>
      </w:r>
      <w:r>
        <w:t xml:space="preserve"> </w:t>
      </w:r>
      <w:r>
        <w:t>(t là tham số).</w:t>
      </w:r>
      <w:r>
        <w:br/>
      </w:r>
      <w:r>
        <w:t>a) Chỉ ra tọa độ hai điểm thuộc đường thẳng ∆.</w:t>
      </w:r>
      <w:r>
        <w:br/>
      </w:r>
      <w:r>
        <w:t>b) Điểm nào trong hai điểm C(6; – 7; – 16), D(– 3; 11; – 11) thuộc đường thẳng ∆?</w:t>
      </w:r>
      <w:r>
        <w:br/>
      </w:r>
      <w:r>
        <w:rPr>
          <w:b/>
        </w:rPr>
        <w:t>Lời giải:</w:t>
      </w:r>
      <w:r>
        <w:br/>
      </w:r>
      <w:r>
        <w:t>a) Với t = 0 ta có</w:t>
      </w:r>
      <w:r>
        <w:t xml:space="preserve"> </w:t>
      </w:r>
      <w:r>
        <w:t>⎧</w:t>
      </w:r>
      <w:r>
        <w:t>⎪</w:t>
      </w:r>
      <w:r>
        <w:t>⎨</w:t>
      </w:r>
      <w:r>
        <w:t>⎪</w:t>
      </w:r>
      <w:r>
        <w:t>⎩</w:t>
      </w:r>
      <w:r>
        <w:t>x</w:t>
      </w:r>
      <w:r>
        <w:t>=</w:t>
      </w:r>
      <w:r>
        <w:t>1</w:t>
      </w:r>
      <w:r>
        <w:t>y</w:t>
      </w:r>
      <w:r>
        <w:t>=</w:t>
      </w:r>
      <w:r>
        <w:t>3</w:t>
      </w:r>
      <w:r>
        <w:t>z</w:t>
      </w:r>
      <w:r>
        <w:t>=</w:t>
      </w:r>
      <w:r>
        <w:t>−</w:t>
      </w:r>
      <w:r>
        <w:t>1</w:t>
      </w:r>
      <w:r>
        <w:t>x=1y=3z=−1</w:t>
      </w:r>
      <w:r>
        <w:t>. Suy ra A(1; 3; – 1) ∈ ∆.</w:t>
      </w:r>
      <w:r>
        <w:br/>
      </w:r>
      <w:r>
        <w:t>Với t = 1 ta có</w:t>
      </w:r>
      <w:r>
        <w:t xml:space="preserve"> </w:t>
      </w:r>
      <w:r>
        <w:t>⎧</w:t>
      </w:r>
      <w:r>
        <w:t>⎪</w:t>
      </w:r>
      <w:r>
        <w:t>⎨</w:t>
      </w:r>
      <w:r>
        <w:t>⎪</w:t>
      </w:r>
      <w:r>
        <w:t>⎩</w:t>
      </w:r>
      <w:r>
        <w:t>x</w:t>
      </w:r>
      <w:r>
        <w:t>=</w:t>
      </w:r>
      <w:r>
        <w:t>1</w:t>
      </w:r>
      <w:r>
        <w:t>y</w:t>
      </w:r>
      <w:r>
        <w:t>=</w:t>
      </w:r>
      <w:r>
        <w:t>3</w:t>
      </w:r>
      <w:r>
        <w:t>z</w:t>
      </w:r>
      <w:r>
        <w:t>=</w:t>
      </w:r>
      <w:r>
        <w:t>−</w:t>
      </w:r>
      <w:r>
        <w:t>1</w:t>
      </w:r>
      <w:r>
        <w:t>x=1y=3z=−1</w:t>
      </w:r>
      <w:r>
        <w:t>. Suy ra B(0; 5; 2) ∈ ∆.</w:t>
      </w:r>
      <w:r>
        <w:br/>
      </w:r>
      <w:r>
        <w:t>b) Thay tọa độ điểm C(6; – 7; – 16) vào phương trình đường thẳng ∆ ta được:</w:t>
      </w:r>
      <w:r>
        <w:br/>
      </w:r>
      <w:r>
        <w:t>⎧</w:t>
      </w:r>
      <w:r>
        <w:t>⎪</w:t>
      </w:r>
      <w:r>
        <w:t>⎨</w:t>
      </w:r>
      <w:r>
        <w:t>⎪</w:t>
      </w:r>
      <w:r>
        <w:t>⎩</w:t>
      </w:r>
      <w:r>
        <w:t>6</w:t>
      </w:r>
      <w:r>
        <w:t>=</w:t>
      </w:r>
      <w:r>
        <w:t>1</w:t>
      </w:r>
      <w:r>
        <w:t>−</w:t>
      </w:r>
      <w:r>
        <w:t>t</w:t>
      </w:r>
      <w:r>
        <w:t>−</w:t>
      </w:r>
      <w:r>
        <w:t>7</w:t>
      </w:r>
      <w:r>
        <w:t>=</w:t>
      </w:r>
      <w:r>
        <w:t>3</w:t>
      </w:r>
      <w:r>
        <w:t>+</w:t>
      </w:r>
      <w:r>
        <w:t>2</w:t>
      </w:r>
      <w:r>
        <w:t>t</w:t>
      </w:r>
      <w:r>
        <w:t>−</w:t>
      </w:r>
      <w:r>
        <w:t>16</w:t>
      </w:r>
      <w:r>
        <w:t>=</w:t>
      </w:r>
      <w:r>
        <w:t>−</w:t>
      </w:r>
      <w:r>
        <w:t>1</w:t>
      </w:r>
      <w:r>
        <w:t>+</w:t>
      </w:r>
      <w:r>
        <w:t>3</w:t>
      </w:r>
      <w:r>
        <w:t>t</w:t>
      </w:r>
      <w:r>
        <w:t>⇔</w:t>
      </w:r>
      <w:r>
        <w:t>⎧</w:t>
      </w:r>
      <w:r>
        <w:t>⎪</w:t>
      </w:r>
      <w:r>
        <w:t>⎨</w:t>
      </w:r>
      <w:r>
        <w:t>⎪</w:t>
      </w:r>
      <w:r>
        <w:t>⎩</w:t>
      </w:r>
      <w:r>
        <w:t>t</w:t>
      </w:r>
      <w:r>
        <w:t>=</w:t>
      </w:r>
      <w:r>
        <w:t>−</w:t>
      </w:r>
      <w:r>
        <w:t>5</w:t>
      </w:r>
      <w:r>
        <w:t>t</w:t>
      </w:r>
      <w:r>
        <w:t>=</w:t>
      </w:r>
      <w:r>
        <w:t>−</w:t>
      </w:r>
      <w:r>
        <w:t>5</w:t>
      </w:r>
      <w:r>
        <w:t>t</w:t>
      </w:r>
      <w:r>
        <w:t>=</w:t>
      </w:r>
      <w:r>
        <w:t>−</w:t>
      </w:r>
      <w:r>
        <w:t>5</w:t>
      </w:r>
      <w:r>
        <w:t>⇔</w:t>
      </w:r>
      <w:r>
        <w:t>t</w:t>
      </w:r>
      <w:r>
        <w:t>=</w:t>
      </w:r>
      <w:r>
        <w:t>−</w:t>
      </w:r>
      <w:r>
        <w:t>5</w:t>
      </w:r>
      <w:r>
        <w:t>6=1−t−7=3+2t−16=−1+3t⇔t=−5t=−5t=−5⇔t=−5</w:t>
      </w:r>
      <w:r>
        <w:t>. Do đó, C ∈ ∆.</w:t>
      </w:r>
      <w:r>
        <w:br/>
      </w:r>
      <w:r>
        <w:t>Thay tọa độ điểm D(– 3; 11; – 11) vào phương trình đường thẳng ∆ ta được:</w:t>
      </w:r>
      <w:r>
        <w:br/>
      </w:r>
      <w:r>
        <w:t>⎧</w:t>
      </w:r>
      <w:r>
        <w:t>⎪</w:t>
      </w:r>
      <w:r>
        <w:t>⎨</w:t>
      </w:r>
      <w:r>
        <w:t>⎪</w:t>
      </w:r>
      <w:r>
        <w:t>⎩</w:t>
      </w:r>
      <w:r>
        <w:t>−</w:t>
      </w:r>
      <w:r>
        <w:t>3</w:t>
      </w:r>
      <w:r>
        <w:t>=</w:t>
      </w:r>
      <w:r>
        <w:t>1</w:t>
      </w:r>
      <w:r>
        <w:t>−</w:t>
      </w:r>
      <w:r>
        <w:t>t</w:t>
      </w:r>
      <w:r>
        <w:t>11</w:t>
      </w:r>
      <w:r>
        <w:t>=</w:t>
      </w:r>
      <w:r>
        <w:t>3</w:t>
      </w:r>
      <w:r>
        <w:t>+</w:t>
      </w:r>
      <w:r>
        <w:t>2</w:t>
      </w:r>
      <w:r>
        <w:t>t</w:t>
      </w:r>
      <w:r>
        <w:t>−</w:t>
      </w:r>
      <w:r>
        <w:t>11</w:t>
      </w:r>
      <w:r>
        <w:t>=</w:t>
      </w:r>
      <w:r>
        <w:t>−</w:t>
      </w:r>
      <w:r>
        <w:t>1</w:t>
      </w:r>
      <w:r>
        <w:t>+</w:t>
      </w:r>
      <w:r>
        <w:t>3</w:t>
      </w:r>
      <w:r>
        <w:t>t</w:t>
      </w:r>
      <w:r>
        <w:t>⇔</w:t>
      </w:r>
      <w:r>
        <w:t>⎧</w:t>
      </w:r>
      <w:r>
        <w:t>⎪</w:t>
        <w:br/>
        <w:t>⎪</w:t>
      </w:r>
      <w:r>
        <w:t>⎨</w:t>
      </w:r>
      <w:r>
        <w:t>⎪</w:t>
        <w:br/>
        <w:t>⎪</w:t>
      </w:r>
      <w:r>
        <w:t>⎩</w:t>
      </w:r>
      <w:r>
        <w:t>t</w:t>
      </w:r>
      <w:r>
        <w:t>=</w:t>
      </w:r>
      <w:r>
        <w:t>4</w:t>
      </w:r>
      <w:r>
        <w:t>t</w:t>
      </w:r>
      <w:r>
        <w:t>=</w:t>
      </w:r>
      <w:r>
        <w:t>4</w:t>
      </w:r>
      <w:r>
        <w:t>t</w:t>
      </w:r>
      <w:r>
        <w:t>=</w:t>
      </w:r>
      <w:r>
        <w:t>−</w:t>
      </w:r>
      <w:r>
        <w:t>10</w:t>
      </w:r>
      <w:r>
        <w:t>3</w:t>
      </w:r>
      <w:r>
        <w:t>−3=1−t11=3+2t−11=−1+3t⇔t=4t=4t=−(10)/(3)</w:t>
      </w:r>
      <w:r>
        <w:t xml:space="preserve"> (vô lí). Do đó, D ∉ ∆.</w:t>
      </w:r>
      <w:r>
        <w:br/>
      </w:r>
      <w:r>
        <w:t>Vậy trong hai điểm C và D, chỉ có điểm C thuộc đường thẳng ∆.</w:t>
      </w:r>
      <w:r>
        <w:br/>
      </w:r>
      <w:r>
        <w:br/>
      </w:r>
      <w:r>
        <w:rPr>
          <w:b/>
        </w:rPr>
        <w:t>Bài 5 trang 78 Toán 12 Tập 2</w:t>
      </w:r>
      <w:r>
        <w:t>:</w:t>
      </w:r>
      <w:r>
        <w:t xml:space="preserve"> </w:t>
      </w:r>
      <w:r>
        <w:t>Viết phương trình tham số và phương trình chính tắc của đường thẳng ∆ trong mỗi trường hợp sau:</w:t>
      </w:r>
      <w:r>
        <w:br/>
      </w:r>
      <w:r>
        <w:t>a) ∆ đi qua điểm A(– 1; 3; 2) và có vectơ chỉ phương</w:t>
      </w:r>
      <w:r>
        <w:t xml:space="preserve"> </w:t>
      </w:r>
      <w:r>
        <w:t>→</w:t>
      </w:r>
      <w:r>
        <w:t>u</w:t>
      </w:r>
      <w:r>
        <w:t>=</w:t>
      </w:r>
      <w:r>
        <w:t>(</w:t>
      </w:r>
      <w:r>
        <w:t>–</w:t>
      </w:r>
      <w:r>
        <w:t>2</w:t>
      </w:r>
      <w:r>
        <w:t>;</w:t>
      </w:r>
      <w:r>
        <w:t>3</w:t>
      </w:r>
      <w:r>
        <w:t>;</w:t>
      </w:r>
      <w:r>
        <w:t>4</w:t>
      </w:r>
      <w:r>
        <w:t>)</w:t>
      </w:r>
      <w:r>
        <w:t>u→=– 2;3;4</w:t>
      </w:r>
      <w:r>
        <w:t>;</w:t>
      </w:r>
      <w:r>
        <w:br/>
      </w:r>
      <w:r>
        <w:t>b) ∆ đi qua điểm M(2; – 1; 3) và N(3; 0; 4).</w:t>
      </w:r>
      <w:r>
        <w:br/>
      </w:r>
      <w:r>
        <w:rPr>
          <w:b/>
        </w:rPr>
        <w:t>Lời giải:</w:t>
      </w:r>
      <w:r>
        <w:br/>
      </w:r>
      <w:r>
        <w:t>a)</w:t>
      </w:r>
      <w:r>
        <w:br/>
      </w:r>
      <w:r>
        <w:t>+ Phương trình tham số của đường thẳng ∆ đi qua điểm A(– 1; 3; 2) và có vectơ chỉ phương</w:t>
      </w:r>
      <w:r>
        <w:t xml:space="preserve"> </w:t>
      </w:r>
      <w:r>
        <w:t>→</w:t>
      </w:r>
      <w:r>
        <w:t>u</w:t>
      </w:r>
      <w:r>
        <w:t>=</w:t>
      </w:r>
      <w:r>
        <w:t>(</w:t>
      </w:r>
      <w:r>
        <w:t>–</w:t>
      </w:r>
      <w:r>
        <w:t>2</w:t>
      </w:r>
      <w:r>
        <w:t>;</w:t>
      </w:r>
      <w:r>
        <w:t>3</w:t>
      </w:r>
      <w:r>
        <w:t>;</w:t>
      </w:r>
      <w:r>
        <w:t>4</w:t>
      </w:r>
      <w:r>
        <w:t>)</w:t>
      </w:r>
      <w:r>
        <w:t>u→=– 2;3;4</w:t>
      </w:r>
      <w:r>
        <w:t xml:space="preserve"> </w:t>
      </w:r>
      <w:r>
        <w:t>là:</w:t>
      </w:r>
      <w:r>
        <w:t xml:space="preserve"> </w:t>
      </w:r>
      <w:r>
        <w:t>⎧</w:t>
      </w:r>
      <w:r>
        <w:t>⎪</w:t>
      </w:r>
      <w:r>
        <w:t>⎨</w:t>
      </w:r>
      <w:r>
        <w:t>⎪</w:t>
      </w:r>
      <w:r>
        <w:t>⎩</w:t>
      </w:r>
      <w:r>
        <w:t>x</w:t>
      </w:r>
      <w:r>
        <w:t>=</w:t>
      </w:r>
      <w:r>
        <w:t>−</w:t>
      </w:r>
      <w:r>
        <w:t>1</w:t>
      </w:r>
      <w:r>
        <w:t>−</w:t>
      </w:r>
      <w:r>
        <w:t>2</w:t>
      </w:r>
      <w:r>
        <w:t>t</w:t>
      </w:r>
      <w:r>
        <w:t>y</w:t>
      </w:r>
      <w:r>
        <w:t>=</w:t>
      </w:r>
      <w:r>
        <w:t>3</w:t>
      </w:r>
      <w:r>
        <w:t>+</w:t>
      </w:r>
      <w:r>
        <w:t>3</w:t>
      </w:r>
      <w:r>
        <w:t>t</w:t>
      </w:r>
      <w:r>
        <w:t>z</w:t>
      </w:r>
      <w:r>
        <w:t>=</w:t>
      </w:r>
      <w:r>
        <w:t>2</w:t>
      </w:r>
      <w:r>
        <w:t>+</w:t>
      </w:r>
      <w:r>
        <w:t>4</w:t>
      </w:r>
      <w:r>
        <w:t>t</w:t>
      </w:r>
      <w:r>
        <w:t>x=−1−2ty=3+3tz=2+4t</w:t>
      </w:r>
      <w:r>
        <w:t xml:space="preserve"> </w:t>
      </w:r>
      <w:r>
        <w:t>(t là tham số).</w:t>
      </w:r>
      <w:r>
        <w:br/>
      </w:r>
      <w:r>
        <w:t>+ Phương trình chính tắc của đường thẳng ∆ đi qua điểm A(– 1; 3; 2) và có vectơ chỉ phương</w:t>
      </w:r>
      <w:r>
        <w:t xml:space="preserve"> </w:t>
      </w:r>
      <w:r>
        <w:t>→</w:t>
      </w:r>
      <w:r>
        <w:t>u</w:t>
      </w:r>
      <w:r>
        <w:t>=</w:t>
      </w:r>
      <w:r>
        <w:t>(</w:t>
      </w:r>
      <w:r>
        <w:t>–</w:t>
      </w:r>
      <w:r>
        <w:t>2</w:t>
      </w:r>
      <w:r>
        <w:t>;</w:t>
      </w:r>
      <w:r>
        <w:t>3</w:t>
      </w:r>
      <w:r>
        <w:t>;</w:t>
      </w:r>
      <w:r>
        <w:t>4</w:t>
      </w:r>
      <w:r>
        <w:t>)</w:t>
      </w:r>
      <w:r>
        <w:t>u→=– 2;3;4</w:t>
      </w:r>
      <w:r>
        <w:t xml:space="preserve"> </w:t>
      </w:r>
      <w:r>
        <w:t>là:</w:t>
      </w:r>
      <w:r>
        <w:t xml:space="preserve"> </w:t>
      </w:r>
      <w:r>
        <w:t>x</w:t>
      </w:r>
      <w:r>
        <w:t>+</w:t>
      </w:r>
      <w:r>
        <w:t>1</w:t>
      </w:r>
      <w:r>
        <w:t>−</w:t>
      </w:r>
      <w:r>
        <w:t>2</w:t>
      </w:r>
      <w:r>
        <w:t>=</w:t>
      </w:r>
      <w:r>
        <w:t>y</w:t>
      </w:r>
      <w:r>
        <w:t>−</w:t>
      </w:r>
      <w:r>
        <w:t>3</w:t>
      </w:r>
      <w:r>
        <w:t>3</w:t>
      </w:r>
      <w:r>
        <w:t>=</w:t>
      </w:r>
      <w:r>
        <w:t>z</w:t>
      </w:r>
      <w:r>
        <w:t>−</w:t>
      </w:r>
      <w:r>
        <w:t>2</w:t>
      </w:r>
      <w:r>
        <w:t>4</w:t>
      </w:r>
      <w:r>
        <w:t>(x+1)/(−2)=(y−3)/(3)=(z−2)/(4)</w:t>
      </w:r>
      <w:r>
        <w:t>.</w:t>
      </w:r>
      <w:r>
        <w:br/>
      </w:r>
      <w:r>
        <w:t>b) Ta có</w:t>
      </w:r>
      <w:r>
        <w:t xml:space="preserve"> </w:t>
      </w:r>
      <w:r>
        <w:t>−</w:t>
      </w:r>
      <w:r>
        <w:t>−−</w:t>
      </w:r>
      <w:r>
        <w:t>→</w:t>
      </w:r>
      <w:r>
        <w:t>M</w:t>
      </w:r>
      <w:r>
        <w:t>N</w:t>
      </w:r>
      <w:r>
        <w:t>=</w:t>
      </w:r>
      <w:r>
        <w:t>(</w:t>
      </w:r>
      <w:r>
        <w:t>1</w:t>
      </w:r>
      <w:r>
        <w:t>;</w:t>
      </w:r>
      <w:r>
        <w:t>1</w:t>
      </w:r>
      <w:r>
        <w:t>;</w:t>
      </w:r>
      <w:r>
        <w:t>1</w:t>
      </w:r>
      <w:r>
        <w:t>)</w:t>
      </w:r>
      <w:r>
        <w:t>MN→=1; 1; 1</w:t>
      </w:r>
      <w:r>
        <w:t xml:space="preserve"> </w:t>
      </w:r>
      <w:r>
        <w:t>là một vectơ chỉ phương của đường thẳng ∆.</w:t>
      </w:r>
      <w:r>
        <w:br/>
      </w:r>
      <w:r>
        <w:t>+ Phương trình tham số của đường thẳng ∆ là:</w:t>
      </w:r>
      <w:r>
        <w:t xml:space="preserve"> </w:t>
      </w:r>
      <w:r>
        <w:t>⎧</w:t>
      </w:r>
      <w:r>
        <w:t>⎪</w:t>
      </w:r>
      <w:r>
        <w:t>⎨</w:t>
      </w:r>
      <w:r>
        <w:t>⎪</w:t>
      </w:r>
      <w:r>
        <w:t>⎩</w:t>
      </w:r>
      <w:r>
        <w:t>x</w:t>
      </w:r>
      <w:r>
        <w:t>=</w:t>
      </w:r>
      <w:r>
        <w:t>2</w:t>
      </w:r>
      <w:r>
        <w:t>+</w:t>
      </w:r>
      <w:r>
        <w:t>t</w:t>
      </w:r>
      <w:r>
        <w:t>′</w:t>
      </w:r>
      <w:r>
        <w:t>y</w:t>
      </w:r>
      <w:r>
        <w:t>=</w:t>
      </w:r>
      <w:r>
        <w:t>−</w:t>
      </w:r>
      <w:r>
        <w:t>1</w:t>
      </w:r>
      <w:r>
        <w:t>+</w:t>
      </w:r>
      <w:r>
        <w:t>t</w:t>
      </w:r>
      <w:r>
        <w:t>′</w:t>
      </w:r>
      <w:r>
        <w:t>z</w:t>
      </w:r>
      <w:r>
        <w:t>=</w:t>
      </w:r>
      <w:r>
        <w:t>3</w:t>
      </w:r>
      <w:r>
        <w:t>+</w:t>
      </w:r>
      <w:r>
        <w:t>t</w:t>
      </w:r>
      <w:r>
        <w:t>′</w:t>
      </w:r>
      <w:r>
        <w:t>x=2+t^(')y=−1+t^(')z=3+t^(')</w:t>
      </w:r>
      <w:r>
        <w:t>(t</w:t>
      </w:r>
      <w:r>
        <w:rPr>
          <w:i/>
        </w:rPr>
        <w:t>'</w:t>
      </w:r>
      <w:r>
        <w:t xml:space="preserve"> </w:t>
      </w:r>
      <w:r>
        <w:t>là tham số).</w:t>
      </w:r>
      <w:r>
        <w:br/>
      </w:r>
      <w:r>
        <w:t>+ Phương trình chính tắc của đường thẳng ∆ là:</w:t>
      </w:r>
      <w:r>
        <w:t xml:space="preserve"> </w:t>
      </w:r>
      <w:r>
        <w:t>x</w:t>
      </w:r>
      <w:r>
        <w:t>−</w:t>
      </w:r>
      <w:r>
        <w:t>2</w:t>
      </w:r>
      <w:r>
        <w:t>1</w:t>
      </w:r>
      <w:r>
        <w:t>=</w:t>
      </w:r>
      <w:r>
        <w:t>y</w:t>
      </w:r>
      <w:r>
        <w:t>+</w:t>
      </w:r>
      <w:r>
        <w:t>1</w:t>
      </w:r>
      <w:r>
        <w:t>1</w:t>
      </w:r>
      <w:r>
        <w:t>=</w:t>
      </w:r>
      <w:r>
        <w:t>z</w:t>
      </w:r>
      <w:r>
        <w:t>−</w:t>
      </w:r>
      <w:r>
        <w:t>3</w:t>
      </w:r>
      <w:r>
        <w:t>1</w:t>
      </w:r>
      <w:r>
        <w:t>(x−2)/(1)=(y+1)/(1)=(z−3)/(1)</w:t>
      </w:r>
      <w:r>
        <w:t>.</w:t>
      </w:r>
      <w:r>
        <w:br/>
      </w:r>
      <w:r>
        <w:rPr>
          <w:i/>
        </w:rPr>
        <w:t>Lưu ý</w:t>
      </w:r>
      <w:r>
        <w:t>: Ở ý b này, ta có thể lấy điểm N làm điểm mà đường thẳng ∆ đi qua để viết phương trình tham số và phương trình chính tắc của ∆.</w:t>
      </w:r>
      <w:r>
        <w:br/>
      </w:r>
      <w:r>
        <w:rPr>
          <w:b/>
        </w:rPr>
        <w:t>Bài 6 trang 79 Toán 12 Tập 2</w:t>
      </w:r>
      <w:r>
        <w:t>:</w:t>
      </w:r>
      <w:r>
        <w:t xml:space="preserve"> </w:t>
      </w:r>
      <w:r>
        <w:t>Xác định vị trí tương đối của hai đường thẳng ∆</w:t>
      </w:r>
      <w:r>
        <w:rPr>
          <w:vertAlign w:val="subscript"/>
        </w:rPr>
        <w:t>1</w:t>
      </w:r>
      <w:r>
        <w:t>, ∆</w:t>
      </w:r>
      <w:r>
        <w:rPr>
          <w:vertAlign w:val="subscript"/>
        </w:rPr>
        <w:t>2</w:t>
      </w:r>
      <w:r>
        <w:t xml:space="preserve"> </w:t>
      </w:r>
      <w:r>
        <w:t>trong mỗi trường hợp sau:</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0abac2832033426f9e3735e149a03240.jpg"/>
                    <pic:cNvPicPr/>
                  </pic:nvPicPr>
                  <pic:blipFill>
                    <a:blip r:embed="rId24"/>
                    <a:stretch>
                      <a:fillRect/>
                    </a:stretch>
                  </pic:blipFill>
                  <pic:spPr>
                    <a:xfrm>
                      <a:off x="0" y="0"/>
                      <a:ext cx="1905000" cy="1905000"/>
                    </a:xfrm>
                    <a:prstGeom prst="rect"/>
                  </pic:spPr>
                </pic:pic>
              </a:graphicData>
            </a:graphic>
          </wp:inline>
        </w:drawing>
      </w:r>
      <w:r>
        <w:br/>
      </w:r>
      <w:r>
        <w:rPr>
          <w:b/>
        </w:rPr>
        <w:t>Lời giải:</w:t>
      </w:r>
      <w:r>
        <w:br/>
      </w:r>
      <w:r>
        <w:t>a) Đường thẳng ∆</w:t>
      </w:r>
      <w:r>
        <w:rPr>
          <w:vertAlign w:val="subscript"/>
        </w:rPr>
        <w:t>1</w:t>
      </w:r>
      <w:r>
        <w:t xml:space="preserve"> </w:t>
      </w:r>
      <w:r>
        <w:t>đi qua điểm M</w:t>
      </w:r>
      <w:r>
        <w:rPr>
          <w:vertAlign w:val="subscript"/>
        </w:rPr>
        <w:t>1</w:t>
      </w:r>
      <w:r>
        <w:t>(1; 2; 3) và có</w:t>
      </w:r>
      <w:r>
        <w:t xml:space="preserve"> </w:t>
      </w:r>
      <w:r>
        <w:t>→</w:t>
      </w:r>
      <w:r>
        <w:t>u</w:t>
      </w:r>
      <w:r>
        <w:t>1</w:t>
      </w:r>
      <w:r>
        <w:t>=</w:t>
      </w:r>
      <w:r>
        <w:t>(</w:t>
      </w:r>
      <w:r>
        <w:t>2</w:t>
      </w:r>
      <w:r>
        <w:t>;</w:t>
      </w:r>
      <w:r>
        <w:t>1</w:t>
      </w:r>
      <w:r>
        <w:t>;</w:t>
      </w:r>
      <w:r>
        <w:t>−</w:t>
      </w:r>
      <w:r>
        <w:t>1</w:t>
      </w:r>
      <w:r>
        <w:t>)</w:t>
      </w:r>
      <w:r>
        <w:t>u_(1)→=2;1;−1</w:t>
      </w:r>
      <w:r>
        <w:t xml:space="preserve"> </w:t>
      </w:r>
      <w:r>
        <w:t>là vectơ chỉ phương.</w:t>
      </w:r>
      <w:r>
        <w:br/>
      </w:r>
      <w:r>
        <w:t>Đường thẳng ∆</w:t>
      </w:r>
      <w:r>
        <w:rPr>
          <w:vertAlign w:val="subscript"/>
        </w:rPr>
        <w:t>2</w:t>
      </w:r>
      <w:r>
        <w:t xml:space="preserve"> </w:t>
      </w:r>
      <w:r>
        <w:t>đi qua điểm M</w:t>
      </w:r>
      <w:r>
        <w:rPr>
          <w:vertAlign w:val="subscript"/>
        </w:rPr>
        <w:t>2</w:t>
      </w:r>
      <w:r>
        <w:t>(– 11; – 6; 10) và có</w:t>
      </w:r>
      <w:r>
        <w:t xml:space="preserve"> </w:t>
      </w:r>
      <w:r>
        <w:t>→</w:t>
      </w:r>
      <w:r>
        <w:t>u</w:t>
      </w:r>
      <w:r>
        <w:t>2</w:t>
      </w:r>
      <w:r>
        <w:t>=</w:t>
      </w:r>
      <w:r>
        <w:t>(</w:t>
      </w:r>
      <w:r>
        <w:t>−</w:t>
      </w:r>
      <w:r>
        <w:t>6</w:t>
      </w:r>
      <w:r>
        <w:t>;</w:t>
      </w:r>
      <w:r>
        <w:t>−</w:t>
      </w:r>
      <w:r>
        <w:t>3</w:t>
      </w:r>
      <w:r>
        <w:t>;</w:t>
      </w:r>
      <w:r>
        <w:t>3</w:t>
      </w:r>
      <w:r>
        <w:t>)</w:t>
      </w:r>
      <w:r>
        <w:t>u_(2)→=−6;−3;3</w:t>
      </w:r>
      <w:r>
        <w:t xml:space="preserve"> </w:t>
      </w:r>
      <w:r>
        <w:t>là vectơ chỉ phương.</w:t>
      </w:r>
      <w:r>
        <w:br/>
      </w:r>
      <w:r>
        <w:t>Ta có</w:t>
      </w:r>
      <w:r>
        <w:t>−</w:t>
      </w:r>
      <w:r>
        <w:t>3</w:t>
      </w:r>
      <w:r>
        <w:t>→</w:t>
      </w:r>
      <w:r>
        <w:t>u</w:t>
      </w:r>
      <w:r>
        <w:t>1</w:t>
      </w:r>
      <w:r>
        <w:t>=</w:t>
      </w:r>
      <w:r>
        <w:t>→</w:t>
      </w:r>
      <w:r>
        <w:t>u</w:t>
      </w:r>
      <w:r>
        <w:t>2</w:t>
      </w:r>
      <w:r>
        <w:t>−3u_(1)→=u_(2)→</w:t>
      </w:r>
      <w:r>
        <w:t>, suy ra</w:t>
      </w:r>
      <w:r>
        <w:t xml:space="preserve"> </w:t>
      </w:r>
      <w:r>
        <w:t>→</w:t>
      </w:r>
      <w:r>
        <w:t>u</w:t>
      </w:r>
      <w:r>
        <w:t>1</w:t>
      </w:r>
      <w:r>
        <w:t>u_(1)→</w:t>
      </w:r>
      <w:r>
        <w:t>,</w:t>
      </w:r>
      <w:r>
        <w:t xml:space="preserve"> </w:t>
      </w:r>
      <w:r>
        <w:t>→</w:t>
      </w:r>
      <w:r>
        <w:t>u</w:t>
      </w:r>
      <w:r>
        <w:t>2</w:t>
      </w:r>
      <w:r>
        <w:t>u_(2)→</w:t>
      </w:r>
      <w:r>
        <w:t xml:space="preserve"> </w:t>
      </w:r>
      <w:r>
        <w:t>cùng phương;</w:t>
      </w:r>
      <w:r>
        <w:br/>
      </w:r>
      <w:r>
        <w:t>−</w:t>
      </w:r>
      <w:r>
        <w:t>−−−</w:t>
      </w:r>
      <w:r>
        <w:t>→</w:t>
      </w:r>
      <w:r>
        <w:t>M</w:t>
      </w:r>
      <w:r>
        <w:t>1</w:t>
      </w:r>
      <w:r>
        <w:t>M</w:t>
      </w:r>
      <w:r>
        <w:t>2</w:t>
      </w:r>
      <w:r>
        <w:t>=</w:t>
      </w:r>
      <w:r>
        <w:t>(</w:t>
      </w:r>
      <w:r>
        <w:t>−</w:t>
      </w:r>
      <w:r>
        <w:t>12</w:t>
      </w:r>
      <w:r>
        <w:t>;</w:t>
      </w:r>
      <w:r>
        <w:t>−</w:t>
      </w:r>
      <w:r>
        <w:t>8</w:t>
      </w:r>
      <w:r>
        <w:t>;</w:t>
      </w:r>
      <w:r>
        <w:t>7</w:t>
      </w:r>
      <w:r>
        <w:t>)</w:t>
      </w:r>
      <w:r>
        <w:t>M_(1)M_(2)→=−12;−8;7</w:t>
      </w:r>
      <w:r>
        <w:t xml:space="preserve"> </w:t>
      </w:r>
      <w:r>
        <w:t>và</w:t>
      </w:r>
      <w:r>
        <w:t xml:space="preserve"> </w:t>
      </w:r>
      <w:r>
        <w:t>−</w:t>
      </w:r>
      <w:r>
        <w:t>12</w:t>
      </w:r>
      <w:r>
        <w:t>2</w:t>
      </w:r>
      <w:r>
        <w:t>≠</w:t>
      </w:r>
      <w:r>
        <w:t>−</w:t>
      </w:r>
      <w:r>
        <w:t>8</w:t>
      </w:r>
      <w:r>
        <w:t>1</w:t>
      </w:r>
      <w:r>
        <w:t>(−12)/(2)≠(−8)/(1)</w:t>
      </w:r>
      <w:r>
        <w:t xml:space="preserve"> </w:t>
      </w:r>
      <w:r>
        <w:t>nên</w:t>
      </w:r>
      <w:r>
        <w:t xml:space="preserve"> </w:t>
      </w:r>
      <w:r>
        <w:t>→</w:t>
      </w:r>
      <w:r>
        <w:t>u</w:t>
      </w:r>
      <w:r>
        <w:t>1</w:t>
      </w:r>
      <w:r>
        <w:t>,</w:t>
      </w:r>
      <w:r>
        <w:t>−</w:t>
      </w:r>
      <w:r>
        <w:t>−−−</w:t>
      </w:r>
      <w:r>
        <w:t>→</w:t>
      </w:r>
      <w:r>
        <w:t>M</w:t>
      </w:r>
      <w:r>
        <w:t>1</w:t>
      </w:r>
      <w:r>
        <w:t>M</w:t>
      </w:r>
      <w:r>
        <w:t>2</w:t>
      </w:r>
      <w:r>
        <w:t>u_(1)→,  M_(1)M_(2)→</w:t>
      </w:r>
      <w:r>
        <w:t xml:space="preserve"> </w:t>
      </w:r>
      <w:r>
        <w:t>không cùng phương.</w:t>
      </w:r>
      <w:r>
        <w:br/>
      </w:r>
      <w:r>
        <w:t>Vậy ∆</w:t>
      </w:r>
      <w:r>
        <w:rPr>
          <w:vertAlign w:val="subscript"/>
        </w:rPr>
        <w:t>1</w:t>
      </w:r>
      <w:r>
        <w:t xml:space="preserve"> </w:t>
      </w:r>
      <w:r>
        <w:t>// ∆</w:t>
      </w:r>
      <w:r>
        <w:rPr>
          <w:vertAlign w:val="subscript"/>
        </w:rPr>
        <w:t>2</w:t>
      </w:r>
      <w:r>
        <w:t>.</w:t>
      </w:r>
      <w:r>
        <w:br/>
      </w:r>
      <w:r>
        <w:t>b) Đường thẳng ∆</w:t>
      </w:r>
      <w:r>
        <w:rPr>
          <w:vertAlign w:val="subscript"/>
        </w:rPr>
        <w:t>1</w:t>
      </w:r>
      <w:r>
        <w:t xml:space="preserve"> </w:t>
      </w:r>
      <w:r>
        <w:t>đi qua điểm M</w:t>
      </w:r>
      <w:r>
        <w:rPr>
          <w:vertAlign w:val="subscript"/>
        </w:rPr>
        <w:t>1</w:t>
      </w:r>
      <w:r>
        <w:t>(1; 2; 3) và có</w:t>
      </w:r>
      <w:r>
        <w:t xml:space="preserve"> </w:t>
      </w:r>
      <w:r>
        <w:t>→</w:t>
      </w:r>
      <w:r>
        <w:t>u</w:t>
      </w:r>
      <w:r>
        <w:t>1</w:t>
      </w:r>
      <w:r>
        <w:t>=</w:t>
      </w:r>
      <w:r>
        <w:t>(</w:t>
      </w:r>
      <w:r>
        <w:t>3</w:t>
      </w:r>
      <w:r>
        <w:t>;</w:t>
      </w:r>
      <w:r>
        <w:t>4</w:t>
      </w:r>
      <w:r>
        <w:t>;</w:t>
      </w:r>
      <w:r>
        <w:t>5</w:t>
      </w:r>
      <w:r>
        <w:t>)</w:t>
      </w:r>
      <w:r>
        <w:t>u_(1)→=3;4;5</w:t>
      </w:r>
      <w:r>
        <w:t xml:space="preserve"> </w:t>
      </w:r>
      <w:r>
        <w:t>là vectơ chỉ phương.</w:t>
      </w:r>
      <w:r>
        <w:br/>
      </w:r>
      <w:r>
        <w:t>Đường thẳng ∆</w:t>
      </w:r>
      <w:r>
        <w:rPr>
          <w:vertAlign w:val="subscript"/>
        </w:rPr>
        <w:t>2</w:t>
      </w:r>
      <w:r>
        <w:t xml:space="preserve"> </w:t>
      </w:r>
      <w:r>
        <w:t>đi qua điểm M</w:t>
      </w:r>
      <w:r>
        <w:rPr>
          <w:vertAlign w:val="subscript"/>
        </w:rPr>
        <w:t>2</w:t>
      </w:r>
      <w:r>
        <w:t>(– 3; – 6; 15) và có</w:t>
      </w:r>
      <w:r>
        <w:t xml:space="preserve"> </w:t>
      </w:r>
      <w:r>
        <w:t>→</w:t>
      </w:r>
      <w:r>
        <w:t>u</w:t>
      </w:r>
      <w:r>
        <w:t>2</w:t>
      </w:r>
      <w:r>
        <w:t>=</w:t>
      </w:r>
      <w:r>
        <w:t>(</w:t>
      </w:r>
      <w:r>
        <w:t>1</w:t>
      </w:r>
      <w:r>
        <w:t>;</w:t>
      </w:r>
      <w:r>
        <w:t>2</w:t>
      </w:r>
      <w:r>
        <w:t>;</w:t>
      </w:r>
      <w:r>
        <w:t>−</w:t>
      </w:r>
      <w:r>
        <w:t>3</w:t>
      </w:r>
      <w:r>
        <w:t>)</w:t>
      </w:r>
      <w:r>
        <w:t>u_(2)→=1;2;−3</w:t>
      </w:r>
      <w:r>
        <w:t xml:space="preserve"> </w:t>
      </w:r>
      <w:r>
        <w:t>là vectơ chỉ phương.</w:t>
      </w:r>
      <w:r>
        <w:br/>
      </w:r>
      <w:r>
        <w:t>Ta có:</w:t>
      </w:r>
      <w:r>
        <w:t>3</w:t>
      </w:r>
      <w:r>
        <w:t>1</w:t>
      </w:r>
      <w:r>
        <w:t>≠</w:t>
      </w:r>
      <w:r>
        <w:t>4</w:t>
      </w:r>
      <w:r>
        <w:t>2</w:t>
      </w:r>
      <w:r>
        <w:t>(3)/(1)≠(4)/(2)</w:t>
      </w:r>
      <w:r>
        <w:t>, suy ra</w:t>
      </w:r>
      <w:r>
        <w:t xml:space="preserve"> </w:t>
      </w:r>
      <w:r>
        <w:t>→</w:t>
      </w:r>
      <w:r>
        <w:t>u</w:t>
      </w:r>
      <w:r>
        <w:t>1</w:t>
      </w:r>
      <w:r>
        <w:t>u_(1)→</w:t>
      </w:r>
      <w:r>
        <w:t>,</w:t>
      </w:r>
      <w:r>
        <w:t xml:space="preserve"> </w:t>
      </w:r>
      <w:r>
        <w:t>→</w:t>
      </w:r>
      <w:r>
        <w:t>u</w:t>
      </w:r>
      <w:r>
        <w:t>2</w:t>
      </w:r>
      <w:r>
        <w:t>u_(2)→</w:t>
      </w:r>
      <w:r>
        <w:t xml:space="preserve"> </w:t>
      </w:r>
      <w:r>
        <w:t>không cùng phương;</w:t>
      </w:r>
      <w:r>
        <w:br/>
      </w:r>
      <w:r>
        <w:t>−</w:t>
      </w:r>
      <w:r>
        <w:t>−−−</w:t>
      </w:r>
      <w:r>
        <w:t>→</w:t>
      </w:r>
      <w:r>
        <w:t>M</w:t>
      </w:r>
      <w:r>
        <w:t>1</w:t>
      </w:r>
      <w:r>
        <w:t>M</w:t>
      </w:r>
      <w:r>
        <w:t>2</w:t>
      </w:r>
      <w:r>
        <w:t>=</w:t>
      </w:r>
      <w:r>
        <w:t>(</w:t>
      </w:r>
      <w:r>
        <w:t>−</w:t>
      </w:r>
      <w:r>
        <w:t>4</w:t>
      </w:r>
      <w:r>
        <w:t>;</w:t>
      </w:r>
      <w:r>
        <w:t>−</w:t>
      </w:r>
      <w:r>
        <w:t>8</w:t>
      </w:r>
      <w:r>
        <w:t>;</w:t>
      </w:r>
      <w:r>
        <w:t>12</w:t>
      </w:r>
      <w:r>
        <w:t>)</w:t>
      </w:r>
      <w:r>
        <w:t>M_(1)M_(2)→=−4; −8;12</w:t>
      </w:r>
      <w:r>
        <w:t>,</w:t>
      </w:r>
      <w:r>
        <w:t xml:space="preserve"> </w:t>
      </w:r>
      <w:r>
        <w:t>[</w:t>
      </w:r>
      <w:r>
        <w:t>→</w:t>
      </w:r>
      <w:r>
        <w:t>u</w:t>
      </w:r>
      <w:r>
        <w:t>1</w:t>
      </w:r>
      <w:r>
        <w:t>,</w:t>
      </w:r>
      <w:r>
        <w:t>→</w:t>
      </w:r>
      <w:r>
        <w:t>u</w:t>
      </w:r>
      <w:r>
        <w:t>2</w:t>
      </w:r>
      <w:r>
        <w:t>]</w:t>
      </w:r>
      <w:r>
        <w:t>=</w:t>
      </w:r>
      <w:r>
        <w:t>(</w:t>
      </w:r>
      <w:r>
        <w:t>∣</w:t>
      </w:r>
      <w:r>
        <w:t>∣</w:t>
      </w:r>
      <w:r>
        <w:t>∣</w:t>
      </w:r>
      <w:r>
        <w:t>4</w:t>
      </w:r>
      <w:r>
        <w:t>5</w:t>
      </w:r>
      <w:r>
        <w:t>2</w:t>
      </w:r>
      <w:r>
        <w:t>−</w:t>
      </w:r>
      <w:r>
        <w:t>3</w:t>
      </w:r>
      <w:r>
        <w:t>∣</w:t>
      </w:r>
      <w:r>
        <w:t>∣</w:t>
      </w:r>
      <w:r>
        <w:t>∣</w:t>
      </w:r>
      <w:r>
        <w:t>;</w:t>
      </w:r>
      <w:r>
        <w:t>∣</w:t>
      </w:r>
      <w:r>
        <w:t>∣</w:t>
      </w:r>
      <w:r>
        <w:t>∣</w:t>
      </w:r>
      <w:r>
        <w:t>5</w:t>
      </w:r>
      <w:r>
        <w:t>3</w:t>
      </w:r>
      <w:r>
        <w:t>−</w:t>
      </w:r>
      <w:r>
        <w:t>3</w:t>
      </w:r>
      <w:r>
        <w:t>1</w:t>
      </w:r>
      <w:r>
        <w:t>∣</w:t>
      </w:r>
      <w:r>
        <w:t>∣</w:t>
      </w:r>
      <w:r>
        <w:t>∣</w:t>
      </w:r>
      <w:r>
        <w:t>;</w:t>
      </w:r>
      <w:r>
        <w:t>∣</w:t>
      </w:r>
      <w:r>
        <w:t>∣</w:t>
      </w:r>
      <w:r>
        <w:t>∣</w:t>
      </w:r>
      <w:r>
        <w:t>3</w:t>
      </w:r>
      <w:r>
        <w:t>4</w:t>
      </w:r>
      <w:r>
        <w:t>1</w:t>
      </w:r>
      <w:r>
        <w:t>2</w:t>
      </w:r>
      <w:r>
        <w:t>∣</w:t>
      </w:r>
      <w:r>
        <w:t>∣</w:t>
      </w:r>
      <w:r>
        <w:t>∣</w:t>
      </w:r>
      <w:r>
        <w:t>)</w:t>
      </w:r>
      <w:r>
        <w:t>=</w:t>
      </w:r>
      <w:r>
        <w:t>(</w:t>
      </w:r>
      <w:r>
        <w:t>−</w:t>
      </w:r>
      <w:r>
        <w:t>22</w:t>
      </w:r>
      <w:r>
        <w:t>;</w:t>
      </w:r>
      <w:r>
        <w:t>14</w:t>
      </w:r>
      <w:r>
        <w:t>;</w:t>
      </w:r>
      <w:r>
        <w:t>2</w:t>
      </w:r>
      <w:r>
        <w:t>)</w:t>
      </w:r>
      <w:r>
        <w:t>u_(1)→, u_(2)→=452−3;53−31; 3412=−22;14;2</w:t>
      </w:r>
      <w:r>
        <w:t>.</w:t>
      </w:r>
      <w:r>
        <w:br/>
      </w:r>
      <w:r>
        <w:t>Do</w:t>
      </w:r>
      <w:r>
        <w:t xml:space="preserve"> </w:t>
      </w:r>
      <w:r>
        <w:t>[</w:t>
      </w:r>
      <w:r>
        <w:t>→</w:t>
      </w:r>
      <w:r>
        <w:t>u</w:t>
      </w:r>
      <w:r>
        <w:t>1</w:t>
      </w:r>
      <w:r>
        <w:t>,</w:t>
      </w:r>
      <w:r>
        <w:t>→</w:t>
      </w:r>
      <w:r>
        <w:t>u</w:t>
      </w:r>
      <w:r>
        <w:t>2</w:t>
      </w:r>
      <w:r>
        <w:t>]</w:t>
      </w:r>
      <w:r>
        <w:t>⋅</w:t>
      </w:r>
      <w:r>
        <w:t>−</w:t>
      </w:r>
      <w:r>
        <w:t>−−−</w:t>
      </w:r>
      <w:r>
        <w:t>→</w:t>
      </w:r>
      <w:r>
        <w:t>M</w:t>
      </w:r>
      <w:r>
        <w:t>1</w:t>
      </w:r>
      <w:r>
        <w:t>M</w:t>
      </w:r>
      <w:r>
        <w:t>2</w:t>
      </w:r>
      <w:r>
        <w:t>=</w:t>
      </w:r>
      <w:r>
        <w:t>u_(1)→, u_(2)→⋅M_(1)M_(2)→=</w:t>
      </w:r>
      <w:r>
        <w:t xml:space="preserve"> (– 22) ∙ (– 4) + 14 ∙ (– 8) + 2 ∙ 12 = 0 nên</w:t>
      </w:r>
      <w:r>
        <w:t xml:space="preserve"> </w:t>
      </w:r>
      <w:r>
        <w:t>→</w:t>
      </w:r>
      <w:r>
        <w:t>u</w:t>
      </w:r>
      <w:r>
        <w:t>1</w:t>
      </w:r>
      <w:r>
        <w:t>,</w:t>
      </w:r>
      <w:r>
        <w:t>→</w:t>
      </w:r>
      <w:r>
        <w:t>u</w:t>
      </w:r>
      <w:r>
        <w:t>2</w:t>
      </w:r>
      <w:r>
        <w:t>,</w:t>
      </w:r>
      <w:r>
        <w:t>−</w:t>
      </w:r>
      <w:r>
        <w:t>−−−</w:t>
      </w:r>
      <w:r>
        <w:t>→</w:t>
      </w:r>
      <w:r>
        <w:t>M</w:t>
      </w:r>
      <w:r>
        <w:t>1</w:t>
      </w:r>
      <w:r>
        <w:t>M</w:t>
      </w:r>
      <w:r>
        <w:t>2</w:t>
      </w:r>
      <w:r>
        <w:t>u_(1)→, u_(2)→, M_(1)M_(2)→</w:t>
      </w:r>
      <w:r>
        <w:t xml:space="preserve"> đồng phẳng.</w:t>
      </w:r>
      <w:r>
        <w:br/>
      </w:r>
      <w:r>
        <w:t>Vậy ∆</w:t>
      </w:r>
      <w:r>
        <w:rPr>
          <w:vertAlign w:val="subscript"/>
        </w:rPr>
        <w:t>1</w:t>
      </w:r>
      <w:r>
        <w:t xml:space="preserve"> </w:t>
      </w:r>
      <w:r>
        <w:t>cắt ∆</w:t>
      </w:r>
      <w:r>
        <w:rPr>
          <w:vertAlign w:val="subscript"/>
        </w:rPr>
        <w:t>2</w:t>
      </w:r>
      <w:r>
        <w:t>.</w:t>
      </w:r>
      <w:r>
        <w:br/>
      </w:r>
      <w:r>
        <w:t>c) Đường thẳng ∆</w:t>
      </w:r>
      <w:r>
        <w:rPr>
          <w:vertAlign w:val="subscript"/>
        </w:rPr>
        <w:t>1</w:t>
      </w:r>
      <w:r>
        <w:t xml:space="preserve"> </w:t>
      </w:r>
      <w:r>
        <w:t>đi qua điểm M</w:t>
      </w:r>
      <w:r>
        <w:rPr>
          <w:vertAlign w:val="subscript"/>
        </w:rPr>
        <w:t>1</w:t>
      </w:r>
      <w:r>
        <w:t>(– 1; 1; 0) và có</w:t>
      </w:r>
      <w:r>
        <w:t xml:space="preserve"> </w:t>
      </w:r>
      <w:r>
        <w:t>→</w:t>
      </w:r>
      <w:r>
        <w:t>u</w:t>
      </w:r>
      <w:r>
        <w:t>1</w:t>
      </w:r>
      <w:r>
        <w:t>=</w:t>
      </w:r>
      <w:r>
        <w:t>(</w:t>
      </w:r>
      <w:r>
        <w:t>4</w:t>
      </w:r>
      <w:r>
        <w:t>;</w:t>
      </w:r>
      <w:r>
        <w:t>3</w:t>
      </w:r>
      <w:r>
        <w:t>;</w:t>
      </w:r>
      <w:r>
        <w:t>1</w:t>
      </w:r>
      <w:r>
        <w:t>)</w:t>
      </w:r>
      <w:r>
        <w:t>u_(1)→=4;3;1</w:t>
      </w:r>
      <w:r>
        <w:t xml:space="preserve"> </w:t>
      </w:r>
      <w:r>
        <w:t>là vectơ chỉ phương.</w:t>
      </w:r>
      <w:r>
        <w:br/>
      </w:r>
      <w:r>
        <w:t>Đường thẳng ∆</w:t>
      </w:r>
      <w:r>
        <w:rPr>
          <w:vertAlign w:val="subscript"/>
        </w:rPr>
        <w:t>2</w:t>
      </w:r>
      <w:r>
        <w:t xml:space="preserve"> </w:t>
      </w:r>
      <w:r>
        <w:t>đi qua điểm M</w:t>
      </w:r>
      <w:r>
        <w:rPr>
          <w:vertAlign w:val="subscript"/>
        </w:rPr>
        <w:t>2</w:t>
      </w:r>
      <w:r>
        <w:t>(1; 3; 1) và có</w:t>
      </w:r>
      <w:r>
        <w:t xml:space="preserve"> </w:t>
      </w:r>
      <w:r>
        <w:t>→</w:t>
      </w:r>
      <w:r>
        <w:t>u</w:t>
      </w:r>
      <w:r>
        <w:t>2</w:t>
      </w:r>
      <w:r>
        <w:t>=</w:t>
      </w:r>
      <w:r>
        <w:t>(</w:t>
      </w:r>
      <w:r>
        <w:t>1</w:t>
      </w:r>
      <w:r>
        <w:t>;</w:t>
      </w:r>
      <w:r>
        <w:t>2</w:t>
      </w:r>
      <w:r>
        <w:t>;</w:t>
      </w:r>
      <w:r>
        <w:t>2</w:t>
      </w:r>
      <w:r>
        <w:t>)</w:t>
      </w:r>
      <w:r>
        <w:t>u_(2)→=1;2;2</w:t>
      </w:r>
      <w:r>
        <w:t xml:space="preserve"> </w:t>
      </w:r>
      <w:r>
        <w:t>là vectơ chỉ phương.</w:t>
      </w:r>
      <w:r>
        <w:br/>
      </w:r>
      <w:r>
        <w:t>Ta có:</w:t>
      </w:r>
      <w:r>
        <w:t xml:space="preserve"> </w:t>
      </w:r>
      <w:r>
        <w:t>−</w:t>
      </w:r>
      <w:r>
        <w:t>−−−</w:t>
      </w:r>
      <w:r>
        <w:t>→</w:t>
      </w:r>
      <w:r>
        <w:t>M</w:t>
      </w:r>
      <w:r>
        <w:t>1</w:t>
      </w:r>
      <w:r>
        <w:t>M</w:t>
      </w:r>
      <w:r>
        <w:t>2</w:t>
      </w:r>
      <w:r>
        <w:t>=</w:t>
      </w:r>
      <w:r>
        <w:t>(</w:t>
      </w:r>
      <w:r>
        <w:t>2</w:t>
      </w:r>
      <w:r>
        <w:t>;</w:t>
      </w:r>
      <w:r>
        <w:t>2</w:t>
      </w:r>
      <w:r>
        <w:t>;</w:t>
      </w:r>
      <w:r>
        <w:t>1</w:t>
      </w:r>
      <w:r>
        <w:t>)</w:t>
      </w:r>
      <w:r>
        <w:t>M_(1)M_(2)→=2;2;1</w:t>
      </w:r>
      <w:r>
        <w:t>,</w:t>
      </w:r>
      <w:r>
        <w:t>[</w:t>
      </w:r>
      <w:r>
        <w:t>→</w:t>
      </w:r>
      <w:r>
        <w:t>u</w:t>
      </w:r>
      <w:r>
        <w:t>1</w:t>
      </w:r>
      <w:r>
        <w:t>,</w:t>
      </w:r>
      <w:r>
        <w:t>→</w:t>
      </w:r>
      <w:r>
        <w:t>u</w:t>
      </w:r>
      <w:r>
        <w:t>2</w:t>
      </w:r>
      <w:r>
        <w:t>]</w:t>
      </w:r>
      <w:r>
        <w:t>=</w:t>
      </w:r>
      <w:r>
        <w:t>(</w:t>
      </w:r>
      <w:r>
        <w:t>∣</w:t>
      </w:r>
      <w:r>
        <w:t>∣</w:t>
      </w:r>
      <w:r>
        <w:t>∣</w:t>
      </w:r>
      <w:r>
        <w:t>3</w:t>
      </w:r>
      <w:r>
        <w:t>1</w:t>
      </w:r>
      <w:r>
        <w:t>2</w:t>
      </w:r>
      <w:r>
        <w:t>2</w:t>
      </w:r>
      <w:r>
        <w:t>∣</w:t>
      </w:r>
      <w:r>
        <w:t>∣</w:t>
      </w:r>
      <w:r>
        <w:t>∣</w:t>
      </w:r>
      <w:r>
        <w:t>;</w:t>
      </w:r>
      <w:r>
        <w:t>∣</w:t>
      </w:r>
      <w:r>
        <w:t>∣</w:t>
      </w:r>
      <w:r>
        <w:t>∣</w:t>
      </w:r>
      <w:r>
        <w:t>1</w:t>
      </w:r>
      <w:r>
        <w:t>4</w:t>
      </w:r>
      <w:r>
        <w:t>2</w:t>
      </w:r>
      <w:r>
        <w:t>1</w:t>
      </w:r>
      <w:r>
        <w:t>∣</w:t>
      </w:r>
      <w:r>
        <w:t>∣</w:t>
      </w:r>
      <w:r>
        <w:t>∣</w:t>
      </w:r>
      <w:r>
        <w:t>;</w:t>
      </w:r>
      <w:r>
        <w:t>∣</w:t>
      </w:r>
      <w:r>
        <w:t>∣</w:t>
      </w:r>
      <w:r>
        <w:t>∣</w:t>
      </w:r>
      <w:r>
        <w:t>4</w:t>
      </w:r>
      <w:r>
        <w:t>3</w:t>
      </w:r>
      <w:r>
        <w:t>1</w:t>
      </w:r>
      <w:r>
        <w:t>2</w:t>
      </w:r>
      <w:r>
        <w:t>∣</w:t>
      </w:r>
      <w:r>
        <w:t>∣</w:t>
      </w:r>
      <w:r>
        <w:t>∣</w:t>
      </w:r>
      <w:r>
        <w:t>)</w:t>
      </w:r>
      <w:r>
        <w:t>=</w:t>
      </w:r>
      <w:r>
        <w:t>(</w:t>
      </w:r>
      <w:r>
        <w:t>4</w:t>
      </w:r>
      <w:r>
        <w:t>;</w:t>
      </w:r>
      <w:r>
        <w:t>−</w:t>
      </w:r>
      <w:r>
        <w:t>7</w:t>
      </w:r>
      <w:r>
        <w:t>;</w:t>
      </w:r>
      <w:r>
        <w:t>5</w:t>
      </w:r>
      <w:r>
        <w:t>)</w:t>
      </w:r>
      <w:r>
        <w:t>u_(1)→, u_(2)→=3122;1421; 4312=4;−7;5</w:t>
      </w:r>
      <w:r>
        <w:t>.</w:t>
      </w:r>
      <w:r>
        <w:br/>
      </w:r>
      <w:r>
        <w:t>Do</w:t>
      </w:r>
      <w:r>
        <w:t xml:space="preserve"> </w:t>
      </w:r>
      <w:r>
        <w:t>[</w:t>
      </w:r>
      <w:r>
        <w:t>→</w:t>
      </w:r>
      <w:r>
        <w:t>u</w:t>
      </w:r>
      <w:r>
        <w:t>1</w:t>
      </w:r>
      <w:r>
        <w:t>,</w:t>
      </w:r>
      <w:r>
        <w:t>→</w:t>
      </w:r>
      <w:r>
        <w:t>u</w:t>
      </w:r>
      <w:r>
        <w:t>2</w:t>
      </w:r>
      <w:r>
        <w:t>]</w:t>
      </w:r>
      <w:r>
        <w:t>⋅</w:t>
      </w:r>
      <w:r>
        <w:t>−</w:t>
      </w:r>
      <w:r>
        <w:t>−−−</w:t>
      </w:r>
      <w:r>
        <w:t>→</w:t>
      </w:r>
      <w:r>
        <w:t>M</w:t>
      </w:r>
      <w:r>
        <w:t>1</w:t>
      </w:r>
      <w:r>
        <w:t>M</w:t>
      </w:r>
      <w:r>
        <w:t>2</w:t>
      </w:r>
      <w:r>
        <w:t>=</w:t>
      </w:r>
      <w:r>
        <w:t>u_(1)→, u_(2)→⋅M_(1)M_(2)→=</w:t>
      </w:r>
      <w:r>
        <w:t xml:space="preserve"> 4 ∙ 2 + (– 7) ∙ 2 + 5 ∙ 1 = – 1 ≠ 0 nên</w:t>
      </w:r>
      <w:r>
        <w:t xml:space="preserve"> </w:t>
      </w:r>
      <w:r>
        <w:t>→</w:t>
      </w:r>
      <w:r>
        <w:t>u</w:t>
      </w:r>
      <w:r>
        <w:t>1</w:t>
      </w:r>
      <w:r>
        <w:t>,</w:t>
      </w:r>
      <w:r>
        <w:t>→</w:t>
      </w:r>
      <w:r>
        <w:t>u</w:t>
      </w:r>
      <w:r>
        <w:t>2</w:t>
      </w:r>
      <w:r>
        <w:t>,</w:t>
      </w:r>
      <w:r>
        <w:t>−</w:t>
      </w:r>
      <w:r>
        <w:t>−−−</w:t>
      </w:r>
      <w:r>
        <w:t>→</w:t>
      </w:r>
      <w:r>
        <w:t>M</w:t>
      </w:r>
      <w:r>
        <w:t>1</w:t>
      </w:r>
      <w:r>
        <w:t>M</w:t>
      </w:r>
      <w:r>
        <w:t>2</w:t>
      </w:r>
      <w:r>
        <w:t>u_(1)→, u_(2)→, M_(1)M_(2)→</w:t>
      </w:r>
      <w:r>
        <w:t>không đồng phẳng.</w:t>
      </w:r>
      <w:r>
        <w:br/>
      </w:r>
      <w:r>
        <w:t>Vậy ∆</w:t>
      </w:r>
      <w:r>
        <w:rPr>
          <w:vertAlign w:val="subscript"/>
        </w:rPr>
        <w:t>1</w:t>
      </w:r>
      <w:r>
        <w:t xml:space="preserve"> </w:t>
      </w:r>
      <w:r>
        <w:t>và ∆</w:t>
      </w:r>
      <w:r>
        <w:rPr>
          <w:vertAlign w:val="subscript"/>
        </w:rPr>
        <w:t>2</w:t>
      </w:r>
      <w:r>
        <w:t xml:space="preserve"> </w:t>
      </w:r>
      <w:r>
        <w:t>chéo nhau.</w:t>
      </w:r>
      <w:r>
        <w:br/>
      </w:r>
      <w:r>
        <w:br/>
      </w:r>
      <w:r>
        <w:rPr>
          <w:b/>
        </w:rPr>
        <w:t>Bài 7 trang 79 Toán 12 Tập 2</w:t>
      </w:r>
      <w:r>
        <w:t>:</w:t>
      </w:r>
      <w:r>
        <w:t xml:space="preserve"> </w:t>
      </w:r>
      <w:r>
        <w:t>Tính góc giữa hai đường thẳng ∆</w:t>
      </w:r>
      <w:r>
        <w:rPr>
          <w:vertAlign w:val="subscript"/>
        </w:rPr>
        <w:t>1</w:t>
      </w:r>
      <w:r>
        <w:t>, ∆</w:t>
      </w:r>
      <w:r>
        <w:rPr>
          <w:vertAlign w:val="subscript"/>
        </w:rPr>
        <w:t>2</w:t>
      </w:r>
      <w:r>
        <w:t xml:space="preserve"> </w:t>
      </w:r>
      <w:r>
        <w:t>trong mỗi trường hợp sau (làm tròn kết quả đến hàng đơn vị của độ):</w:t>
      </w:r>
      <w:r>
        <w:br/>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31269cccb8a84cbcb1bb72d2ec072a59.jpg"/>
                    <pic:cNvPicPr/>
                  </pic:nvPicPr>
                  <pic:blipFill>
                    <a:blip r:embed="rId25"/>
                    <a:stretch>
                      <a:fillRect/>
                    </a:stretch>
                  </pic:blipFill>
                  <pic:spPr>
                    <a:xfrm>
                      <a:off x="0" y="0"/>
                      <a:ext cx="1905000" cy="1905000"/>
                    </a:xfrm>
                    <a:prstGeom prst="rect"/>
                  </pic:spPr>
                </pic:pic>
              </a:graphicData>
            </a:graphic>
          </wp:inline>
        </w:drawing>
      </w:r>
      <w:r>
        <w:br/>
      </w:r>
      <w:r>
        <w:rPr>
          <w:b/>
        </w:rPr>
        <w:t>Lời giải:</w:t>
      </w:r>
      <w:r>
        <w:br/>
      </w:r>
      <w:r>
        <w:t>a) Hai đường thẳng ∆</w:t>
      </w:r>
      <w:r>
        <w:rPr>
          <w:vertAlign w:val="subscript"/>
        </w:rPr>
        <w:t>1</w:t>
      </w:r>
      <w:r>
        <w:t xml:space="preserve"> </w:t>
      </w:r>
      <w:r>
        <w:t>và ∆</w:t>
      </w:r>
      <w:r>
        <w:rPr>
          <w:vertAlign w:val="subscript"/>
        </w:rPr>
        <w:t>2</w:t>
      </w:r>
      <w:r>
        <w:t xml:space="preserve"> </w:t>
      </w:r>
      <w:r>
        <w:t>có vectơ chỉ phương lần lượt là</w:t>
      </w:r>
      <w:r>
        <w:t xml:space="preserve"> </w:t>
      </w:r>
      <w:r>
        <w:t>→</w:t>
      </w:r>
      <w:r>
        <w:t>u</w:t>
      </w:r>
      <w:r>
        <w:t>1</w:t>
      </w:r>
      <w:r>
        <w:t>=</w:t>
      </w:r>
      <w:r>
        <w:t>(</w:t>
      </w:r>
      <w:r>
        <w:t>1</w:t>
      </w:r>
      <w:r>
        <w:t>;</w:t>
      </w:r>
      <w:r>
        <w:t>√</w:t>
      </w:r>
      <w:r>
        <w:t>3</w:t>
      </w:r>
      <w:r>
        <w:t>;</w:t>
      </w:r>
      <w:r>
        <w:t>0</w:t>
      </w:r>
      <w:r>
        <w:t>)</w:t>
      </w:r>
      <w:r>
        <w:t>u_(1)→=1;√(3);0</w:t>
      </w:r>
      <w:r>
        <w:t>,</w:t>
      </w:r>
      <w:r>
        <w:t>→</w:t>
      </w:r>
      <w:r>
        <w:t>u</w:t>
      </w:r>
      <w:r>
        <w:t>2</w:t>
      </w:r>
      <w:r>
        <w:t>=</w:t>
      </w:r>
      <w:r>
        <w:t>(</w:t>
      </w:r>
      <w:r>
        <w:t>√</w:t>
      </w:r>
      <w:r>
        <w:t>3</w:t>
      </w:r>
      <w:r>
        <w:t>;</w:t>
      </w:r>
      <w:r>
        <w:t>1</w:t>
      </w:r>
      <w:r>
        <w:t>;</w:t>
      </w:r>
      <w:r>
        <w:t>0</w:t>
      </w:r>
      <w:r>
        <w:t>)</w:t>
      </w:r>
      <w:r>
        <w:t>u_(2)→=√(3);1;0</w:t>
      </w:r>
      <w:r>
        <w:t>.</w:t>
      </w:r>
      <w:r>
        <w:br/>
      </w:r>
      <w:r>
        <w:t>Ta có: cos (∆</w:t>
      </w:r>
      <w:r>
        <w:rPr>
          <w:vertAlign w:val="subscript"/>
        </w:rPr>
        <w:t>1</w:t>
      </w:r>
      <w:r>
        <w:t>, ∆</w:t>
      </w:r>
      <w:r>
        <w:rPr>
          <w:vertAlign w:val="subscript"/>
        </w:rPr>
        <w:t>2­</w:t>
      </w:r>
      <w:r>
        <w:t>) =</w:t>
      </w:r>
      <w:r>
        <w:t xml:space="preserve"> </w:t>
      </w:r>
      <w:r>
        <w:t>∣</w:t>
      </w:r>
      <w:r>
        <w:t>∣</w:t>
      </w:r>
      <w:r>
        <w:t>1</w:t>
      </w:r>
      <w:r>
        <w:t>⋅</w:t>
      </w:r>
      <w:r>
        <w:t>√</w:t>
      </w:r>
      <w:r>
        <w:t>3</w:t>
      </w:r>
      <w:r>
        <w:t>+</w:t>
      </w:r>
      <w:r>
        <w:t>√</w:t>
      </w:r>
      <w:r>
        <w:t>3</w:t>
      </w:r>
      <w:r>
        <w:t>⋅</w:t>
      </w:r>
      <w:r>
        <w:t>1</w:t>
      </w:r>
      <w:r>
        <w:t>+</w:t>
      </w:r>
      <w:r>
        <w:t>0</w:t>
      </w:r>
      <w:r>
        <w:t>⋅</w:t>
      </w:r>
      <w:r>
        <w:t>0</w:t>
      </w:r>
      <w:r>
        <w:t>∣</w:t>
      </w:r>
      <w:r>
        <w:t>∣</w:t>
      </w:r>
      <w:r>
        <w:t>√</w:t>
      </w:r>
      <w:r>
        <w:t>1</w:t>
      </w:r>
      <w:r>
        <w:t>2</w:t>
      </w:r>
      <w:r>
        <w:t>+</w:t>
      </w:r>
      <w:r>
        <w:t>(</w:t>
      </w:r>
      <w:r>
        <w:t>√</w:t>
      </w:r>
      <w:r>
        <w:t>3</w:t>
      </w:r>
      <w:r>
        <w:t>)</w:t>
      </w:r>
      <w:r>
        <w:t>2</w:t>
      </w:r>
      <w:r>
        <w:t>+</w:t>
      </w:r>
      <w:r>
        <w:t>0</w:t>
      </w:r>
      <w:r>
        <w:t>2</w:t>
      </w:r>
      <w:r>
        <w:t>⋅</w:t>
      </w:r>
      <w:r>
        <w:t>√</w:t>
      </w:r>
      <w:r>
        <w:t>(</w:t>
      </w:r>
      <w:r>
        <w:t>√</w:t>
      </w:r>
      <w:r>
        <w:t>3</w:t>
      </w:r>
      <w:r>
        <w:t>)</w:t>
      </w:r>
      <w:r>
        <w:t>2</w:t>
      </w:r>
      <w:r>
        <w:t>+</w:t>
      </w:r>
      <w:r>
        <w:t>1</w:t>
      </w:r>
      <w:r>
        <w:t>2</w:t>
      </w:r>
      <w:r>
        <w:t>+</w:t>
      </w:r>
      <w:r>
        <w:t>0</w:t>
      </w:r>
      <w:r>
        <w:t>2</w:t>
      </w:r>
      <w:r>
        <w:t>=</w:t>
      </w:r>
      <w:r>
        <w:t>2</w:t>
      </w:r>
      <w:r>
        <w:t>√</w:t>
      </w:r>
      <w:r>
        <w:t>3</w:t>
      </w:r>
      <w:r>
        <w:t>4</w:t>
      </w:r>
      <w:r>
        <w:t>=</w:t>
      </w:r>
      <w:r>
        <w:t>√</w:t>
      </w:r>
      <w:r>
        <w:t>3</w:t>
      </w:r>
      <w:r>
        <w:t>2</w:t>
      </w:r>
      <w:r>
        <w:t>(1⋅√(3)+√(3)⋅1+0⋅0)/(√(1^(2)+√(3)^(2)+0^(2))⋅√(√(3)^(2)+1^(2)+0^(2)))=(2√(3))/(4)=(√(3))/(2)</w:t>
      </w:r>
      <w:r>
        <w:t>.</w:t>
      </w:r>
      <w:r>
        <w:br/>
      </w:r>
      <w:r>
        <w:t>Suy ra (∆</w:t>
      </w:r>
      <w:r>
        <w:rPr>
          <w:vertAlign w:val="subscript"/>
        </w:rPr>
        <w:t>1</w:t>
      </w:r>
      <w:r>
        <w:t>, ∆</w:t>
      </w:r>
      <w:r>
        <w:rPr>
          <w:vertAlign w:val="subscript"/>
        </w:rPr>
        <w:t>2­</w:t>
      </w:r>
      <w:r>
        <w:t>) = 30°.</w:t>
      </w:r>
      <w:r>
        <w:br/>
      </w:r>
      <w:r>
        <w:t>b) Hai đường thẳng ∆</w:t>
      </w:r>
      <w:r>
        <w:rPr>
          <w:vertAlign w:val="subscript"/>
        </w:rPr>
        <w:t>1</w:t>
      </w:r>
      <w:r>
        <w:t xml:space="preserve"> </w:t>
      </w:r>
      <w:r>
        <w:t>và ∆</w:t>
      </w:r>
      <w:r>
        <w:rPr>
          <w:vertAlign w:val="subscript"/>
        </w:rPr>
        <w:t>2</w:t>
      </w:r>
      <w:r>
        <w:t xml:space="preserve"> </w:t>
      </w:r>
      <w:r>
        <w:t>có vectơ chỉ phương lần lượt là</w:t>
      </w:r>
      <w:r>
        <w:t xml:space="preserve"> </w:t>
      </w:r>
      <w:r>
        <w:t>→</w:t>
      </w:r>
      <w:r>
        <w:t>u</w:t>
      </w:r>
      <w:r>
        <w:t>1</w:t>
      </w:r>
      <w:r>
        <w:t>=</w:t>
      </w:r>
      <w:r>
        <w:t>(</w:t>
      </w:r>
      <w:r>
        <w:t>2</w:t>
      </w:r>
      <w:r>
        <w:t>;</w:t>
      </w:r>
      <w:r>
        <w:t>1</w:t>
      </w:r>
      <w:r>
        <w:t>;</w:t>
      </w:r>
      <w:r>
        <w:t>−</w:t>
      </w:r>
      <w:r>
        <w:t>1</w:t>
      </w:r>
      <w:r>
        <w:t>)</w:t>
      </w:r>
      <w:r>
        <w:t>u_(1)→=2;1;−1</w:t>
      </w:r>
      <w:r>
        <w:t>,</w:t>
      </w:r>
      <w:r>
        <w:t xml:space="preserve"> </w:t>
      </w:r>
      <w:r>
        <w:t>→</w:t>
      </w:r>
      <w:r>
        <w:t>u</w:t>
      </w:r>
      <w:r>
        <w:t>2</w:t>
      </w:r>
      <w:r>
        <w:t>=</w:t>
      </w:r>
      <w:r>
        <w:t>(</w:t>
      </w:r>
      <w:r>
        <w:t>3</w:t>
      </w:r>
      <w:r>
        <w:t>;</w:t>
      </w:r>
      <w:r>
        <w:t>1</w:t>
      </w:r>
      <w:r>
        <w:t>;</w:t>
      </w:r>
      <w:r>
        <w:t>−</w:t>
      </w:r>
      <w:r>
        <w:t>2</w:t>
      </w:r>
      <w:r>
        <w:t>)</w:t>
      </w:r>
      <w:r>
        <w:t>u_(2)→=3;1;−2</w:t>
      </w:r>
      <w:r>
        <w:t>.</w:t>
      </w:r>
      <w:r>
        <w:br/>
      </w:r>
      <w:r>
        <w:t>Ta có: cos (∆</w:t>
      </w:r>
      <w:r>
        <w:rPr>
          <w:vertAlign w:val="subscript"/>
        </w:rPr>
        <w:t>1</w:t>
      </w:r>
      <w:r>
        <w:t>, ∆</w:t>
      </w:r>
      <w:r>
        <w:rPr>
          <w:vertAlign w:val="subscript"/>
        </w:rPr>
        <w:t>2­</w:t>
      </w:r>
      <w:r>
        <w:t>) =</w:t>
      </w:r>
      <w:r>
        <w:t xml:space="preserve"> </w:t>
      </w:r>
      <w:r>
        <w:t>|</w:t>
      </w:r>
      <w:r>
        <w:t>2</w:t>
      </w:r>
      <w:r>
        <w:t>⋅</w:t>
      </w:r>
      <w:r>
        <w:t>3</w:t>
      </w:r>
      <w:r>
        <w:t>+</w:t>
      </w:r>
      <w:r>
        <w:t>1</w:t>
      </w:r>
      <w:r>
        <w:t>⋅</w:t>
      </w:r>
      <w:r>
        <w:t>1</w:t>
      </w:r>
      <w:r>
        <w:t>+</w:t>
      </w:r>
      <w:r>
        <w:t>(</w:t>
      </w:r>
      <w:r>
        <w:t>−</w:t>
      </w:r>
      <w:r>
        <w:t>1</w:t>
      </w:r>
      <w:r>
        <w:t>)</w:t>
      </w:r>
      <w:r>
        <w:t>⋅</w:t>
      </w:r>
      <w:r>
        <w:t>(</w:t>
      </w:r>
      <w:r>
        <w:t>−</w:t>
      </w:r>
      <w:r>
        <w:t>2</w:t>
      </w:r>
      <w:r>
        <w:t>)</w:t>
      </w:r>
      <w:r>
        <w:t>|</w:t>
      </w:r>
      <w:r>
        <w:t>√</w:t>
      </w:r>
      <w:r>
        <w:t>2</w:t>
      </w:r>
      <w:r>
        <w:t>2</w:t>
      </w:r>
      <w:r>
        <w:t>+</w:t>
      </w:r>
      <w:r>
        <w:t>1</w:t>
      </w:r>
      <w:r>
        <w:t>2</w:t>
      </w:r>
      <w:r>
        <w:t>+</w:t>
      </w:r>
      <w:r>
        <w:t>(</w:t>
      </w:r>
      <w:r>
        <w:t>−</w:t>
      </w:r>
      <w:r>
        <w:t>1</w:t>
      </w:r>
      <w:r>
        <w:t>)</w:t>
      </w:r>
      <w:r>
        <w:t>2</w:t>
      </w:r>
      <w:r>
        <w:t>⋅</w:t>
      </w:r>
      <w:r>
        <w:t>√</w:t>
      </w:r>
      <w:r>
        <w:t>3</w:t>
      </w:r>
      <w:r>
        <w:t>2</w:t>
      </w:r>
      <w:r>
        <w:t>+</w:t>
      </w:r>
      <w:r>
        <w:t>1</w:t>
      </w:r>
      <w:r>
        <w:t>2</w:t>
      </w:r>
      <w:r>
        <w:t>+</w:t>
      </w:r>
      <w:r>
        <w:t>(</w:t>
      </w:r>
      <w:r>
        <w:t>−</w:t>
      </w:r>
      <w:r>
        <w:t>2</w:t>
      </w:r>
      <w:r>
        <w:t>)</w:t>
      </w:r>
      <w:r>
        <w:t>2</w:t>
      </w:r>
      <w:r>
        <w:t>=</w:t>
      </w:r>
      <w:r>
        <w:t>9</w:t>
      </w:r>
      <w:r>
        <w:t>√</w:t>
      </w:r>
      <w:r>
        <w:t>6</w:t>
      </w:r>
      <w:r>
        <w:t>⋅</w:t>
      </w:r>
      <w:r>
        <w:t>√</w:t>
      </w:r>
      <w:r>
        <w:t>14</w:t>
      </w:r>
      <w:r>
        <w:t>=</w:t>
      </w:r>
      <w:r>
        <w:t>3</w:t>
      </w:r>
      <w:r>
        <w:t>√</w:t>
      </w:r>
      <w:r>
        <w:t>21</w:t>
      </w:r>
      <w:r>
        <w:t>14</w:t>
      </w:r>
      <w:r>
        <w:t>(2⋅3+1⋅1+−1⋅−2)/(√(2^(2)+1^(2)+−1^(2))⋅√(3^(2)+1^(2)+−2^(2)))=(9)/(√(6)⋅√(14))=(3√(21))/(14)</w:t>
      </w:r>
      <w:r>
        <w:t>.</w:t>
      </w:r>
      <w:r>
        <w:br/>
      </w:r>
      <w:r>
        <w:t>Suy ra (∆</w:t>
      </w:r>
      <w:r>
        <w:rPr>
          <w:vertAlign w:val="subscript"/>
        </w:rPr>
        <w:t>1</w:t>
      </w:r>
      <w:r>
        <w:t>, ∆</w:t>
      </w:r>
      <w:r>
        <w:rPr>
          <w:vertAlign w:val="subscript"/>
        </w:rPr>
        <w:t>2­</w:t>
      </w:r>
      <w:r>
        <w:t>) ≈ 11°.</w:t>
      </w:r>
      <w:r>
        <w:br/>
      </w:r>
      <w:r>
        <w:t>c) Hai đường thẳng ∆</w:t>
      </w:r>
      <w:r>
        <w:rPr>
          <w:vertAlign w:val="subscript"/>
        </w:rPr>
        <w:t>1</w:t>
      </w:r>
      <w:r>
        <w:t xml:space="preserve"> </w:t>
      </w:r>
      <w:r>
        <w:t>và ∆</w:t>
      </w:r>
      <w:r>
        <w:rPr>
          <w:vertAlign w:val="subscript"/>
        </w:rPr>
        <w:t>2</w:t>
      </w:r>
      <w:r>
        <w:t xml:space="preserve"> </w:t>
      </w:r>
      <w:r>
        <w:t>có vectơ chỉ phương lần lượt là</w:t>
      </w:r>
      <w:r>
        <w:t xml:space="preserve"> </w:t>
      </w:r>
      <w:r>
        <w:t>→</w:t>
      </w:r>
      <w:r>
        <w:t>u</w:t>
      </w:r>
      <w:r>
        <w:t>1</w:t>
      </w:r>
      <w:r>
        <w:t>=</w:t>
      </w:r>
      <w:r>
        <w:t>(</w:t>
      </w:r>
      <w:r>
        <w:t>1</w:t>
      </w:r>
      <w:r>
        <w:t>;</w:t>
      </w:r>
      <w:r>
        <w:t>1</w:t>
      </w:r>
      <w:r>
        <w:t>;</w:t>
      </w:r>
      <w:r>
        <w:t>−</w:t>
      </w:r>
      <w:r>
        <w:t>1</w:t>
      </w:r>
      <w:r>
        <w:t>)</w:t>
      </w:r>
      <w:r>
        <w:t>u_(1)→=1;1;−1</w:t>
      </w:r>
      <w:r>
        <w:t xml:space="preserve"> </w:t>
      </w:r>
      <w:r>
        <w:t>và</w:t>
      </w:r>
      <w:r>
        <w:t xml:space="preserve"> </w:t>
      </w:r>
      <w:r>
        <w:t>→</w:t>
      </w:r>
      <w:r>
        <w:t>u</w:t>
      </w:r>
      <w:r>
        <w:t>2</w:t>
      </w:r>
      <w:r>
        <w:t>=</w:t>
      </w:r>
      <w:r>
        <w:t>(</w:t>
      </w:r>
      <w:r>
        <w:t>−</w:t>
      </w:r>
      <w:r>
        <w:t>1</w:t>
      </w:r>
      <w:r>
        <w:t>;</w:t>
      </w:r>
      <w:r>
        <w:t>3</w:t>
      </w:r>
      <w:r>
        <w:t>;</w:t>
      </w:r>
      <w:r>
        <w:t>1</w:t>
      </w:r>
      <w:r>
        <w:t>)</w:t>
      </w:r>
      <w:r>
        <w:t>u_(2)→=−1;3;1</w:t>
      </w:r>
      <w:r>
        <w:t>.</w:t>
      </w:r>
      <w:r>
        <w:br/>
      </w:r>
      <w:r>
        <w:t>Ta có: cos (∆</w:t>
      </w:r>
      <w:r>
        <w:rPr>
          <w:vertAlign w:val="subscript"/>
        </w:rPr>
        <w:t>1</w:t>
      </w:r>
      <w:r>
        <w:t>, ∆</w:t>
      </w:r>
      <w:r>
        <w:rPr>
          <w:vertAlign w:val="subscript"/>
        </w:rPr>
        <w:t>2­</w:t>
      </w:r>
      <w:r>
        <w:t>) =</w:t>
      </w:r>
      <w:r>
        <w:t xml:space="preserve"> </w:t>
      </w:r>
      <w:r>
        <w:t>|</w:t>
      </w:r>
      <w:r>
        <w:t>1</w:t>
      </w:r>
      <w:r>
        <w:t>⋅</w:t>
      </w:r>
      <w:r>
        <w:t>(</w:t>
      </w:r>
      <w:r>
        <w:t>−</w:t>
      </w:r>
      <w:r>
        <w:t>1</w:t>
      </w:r>
      <w:r>
        <w:t>)</w:t>
      </w:r>
      <w:r>
        <w:t>+</w:t>
      </w:r>
      <w:r>
        <w:t>1</w:t>
      </w:r>
      <w:r>
        <w:t>⋅</w:t>
      </w:r>
      <w:r>
        <w:t>3</w:t>
      </w:r>
      <w:r>
        <w:t>+</w:t>
      </w:r>
      <w:r>
        <w:t>(</w:t>
      </w:r>
      <w:r>
        <w:t>−</w:t>
      </w:r>
      <w:r>
        <w:t>1</w:t>
      </w:r>
      <w:r>
        <w:t>)</w:t>
      </w:r>
      <w:r>
        <w:t>⋅</w:t>
      </w:r>
      <w:r>
        <w:t>1</w:t>
      </w:r>
      <w:r>
        <w:t>|</w:t>
      </w:r>
      <w:r>
        <w:t>√</w:t>
      </w:r>
      <w:r>
        <w:t>1</w:t>
      </w:r>
      <w:r>
        <w:t>2</w:t>
      </w:r>
      <w:r>
        <w:t>+</w:t>
      </w:r>
      <w:r>
        <w:t>1</w:t>
      </w:r>
      <w:r>
        <w:t>2</w:t>
      </w:r>
      <w:r>
        <w:t>+</w:t>
      </w:r>
      <w:r>
        <w:t>(</w:t>
      </w:r>
      <w:r>
        <w:t>−</w:t>
      </w:r>
      <w:r>
        <w:t>1</w:t>
      </w:r>
      <w:r>
        <w:t>)</w:t>
      </w:r>
      <w:r>
        <w:t>2</w:t>
      </w:r>
      <w:r>
        <w:t>⋅</w:t>
      </w:r>
      <w:r>
        <w:t>√</w:t>
      </w:r>
      <w:r>
        <w:t>(</w:t>
      </w:r>
      <w:r>
        <w:t>−</w:t>
      </w:r>
      <w:r>
        <w:t>1</w:t>
      </w:r>
      <w:r>
        <w:t>)</w:t>
      </w:r>
      <w:r>
        <w:t>2</w:t>
      </w:r>
      <w:r>
        <w:t>+</w:t>
      </w:r>
      <w:r>
        <w:t>3</w:t>
      </w:r>
      <w:r>
        <w:t>2</w:t>
      </w:r>
      <w:r>
        <w:t>+</w:t>
      </w:r>
      <w:r>
        <w:t>1</w:t>
      </w:r>
      <w:r>
        <w:t>2</w:t>
      </w:r>
      <w:r>
        <w:t>=</w:t>
      </w:r>
      <w:r>
        <w:t>1</w:t>
      </w:r>
      <w:r>
        <w:t>√</w:t>
      </w:r>
      <w:r>
        <w:t>3</w:t>
      </w:r>
      <w:r>
        <w:t>⋅</w:t>
      </w:r>
      <w:r>
        <w:t>√</w:t>
      </w:r>
      <w:r>
        <w:t>11</w:t>
      </w:r>
      <w:r>
        <w:t>=</w:t>
      </w:r>
      <w:r>
        <w:t>√</w:t>
      </w:r>
      <w:r>
        <w:t>33</w:t>
      </w:r>
      <w:r>
        <w:t>33</w:t>
      </w:r>
      <w:r>
        <w:t>(1⋅−1+1⋅3+−1⋅1)/(√(1^(2)+1^(2)+−1^(2))⋅√(−1^(2)+3^(2)+1^(2)))=(1)/(√(3)⋅√(11))=(√(33))/(33)</w:t>
      </w:r>
      <w:r>
        <w:t>.</w:t>
      </w:r>
      <w:r>
        <w:br/>
      </w:r>
      <w:r>
        <w:t>Suy ra (∆</w:t>
      </w:r>
      <w:r>
        <w:rPr>
          <w:vertAlign w:val="subscript"/>
        </w:rPr>
        <w:t>1</w:t>
      </w:r>
      <w:r>
        <w:t>, ∆</w:t>
      </w:r>
      <w:r>
        <w:rPr>
          <w:vertAlign w:val="subscript"/>
        </w:rPr>
        <w:t>2­</w:t>
      </w:r>
      <w:r>
        <w:t>) ≈ 80°.</w:t>
      </w:r>
      <w:r>
        <w:br/>
      </w:r>
      <w:r>
        <w:br/>
      </w:r>
      <w:r>
        <w:rPr>
          <w:b/>
        </w:rPr>
        <w:t>Bài 8 trang 79 Toán 12 Tập 2</w:t>
      </w:r>
      <w:r>
        <w:t>:</w:t>
      </w:r>
      <w:r>
        <w:t xml:space="preserve"> </w:t>
      </w:r>
      <w:r>
        <w:t>Tính góc giữa đường thẳng ∆ và mặt phẳng (P) trong mỗi trường hợp sau (làm tròn kết quả đến hàng đơn vị của độ):</w:t>
      </w:r>
      <w:r>
        <w:br/>
      </w:r>
      <w:r>
        <w:t>a)</w:t>
      </w:r>
      <w:r>
        <w:t xml:space="preserve"> </w:t>
      </w:r>
      <w:r>
        <w:t>Δ</w:t>
      </w:r>
      <w:r>
        <w:t>:</w:t>
      </w:r>
      <w:r>
        <w:t>⎧</w:t>
      </w:r>
      <w:r>
        <w:t>⎪</w:t>
      </w:r>
      <w:r>
        <w:t>⎨</w:t>
      </w:r>
      <w:r>
        <w:t>⎪</w:t>
      </w:r>
      <w:r>
        <w:t>⎩</w:t>
      </w:r>
      <w:r>
        <w:t>x</w:t>
      </w:r>
      <w:r>
        <w:t>=</w:t>
      </w:r>
      <w:r>
        <w:t>1</w:t>
      </w:r>
      <w:r>
        <w:t>+</w:t>
      </w:r>
      <w:r>
        <w:t>√</w:t>
      </w:r>
      <w:r>
        <w:t>3</w:t>
      </w:r>
      <w:r>
        <w:t>t</w:t>
      </w:r>
      <w:r>
        <w:t>y</w:t>
      </w:r>
      <w:r>
        <w:t>=</w:t>
      </w:r>
      <w:r>
        <w:t>2</w:t>
      </w:r>
      <w:r>
        <w:t>z</w:t>
      </w:r>
      <w:r>
        <w:t>=</w:t>
      </w:r>
      <w:r>
        <w:t>3</w:t>
      </w:r>
      <w:r>
        <w:t>+</w:t>
      </w:r>
      <w:r>
        <w:t>t</w:t>
      </w:r>
      <w:r>
        <w:t>Δ:x=1+√(3)ty=2z=3+t</w:t>
      </w:r>
      <w:r>
        <w:t xml:space="preserve"> </w:t>
      </w:r>
      <w:r>
        <w:t>(t là tham số) và (P):</w:t>
      </w:r>
      <w:r>
        <w:t>√</w:t>
      </w:r>
      <w:r>
        <w:t>3</w:t>
      </w:r>
      <w:r>
        <w:t>√(3)</w:t>
      </w:r>
      <w:r>
        <w:t>x + z – 2 = 0;</w:t>
      </w:r>
      <w:r>
        <w:br/>
      </w:r>
      <w:r>
        <w:t>b)</w:t>
      </w:r>
      <w:r>
        <w:t xml:space="preserve"> </w:t>
      </w:r>
      <w:r>
        <w:t>Δ</w:t>
      </w:r>
      <w:r>
        <w:t>:</w:t>
      </w:r>
      <w:r>
        <w:t>⎧</w:t>
      </w:r>
      <w:r>
        <w:t>⎪</w:t>
      </w:r>
      <w:r>
        <w:t>⎨</w:t>
      </w:r>
      <w:r>
        <w:t>⎪</w:t>
      </w:r>
      <w:r>
        <w:t>⎩</w:t>
      </w:r>
      <w:r>
        <w:t>x</w:t>
      </w:r>
      <w:r>
        <w:t>=</w:t>
      </w:r>
      <w:r>
        <w:t>1</w:t>
      </w:r>
      <w:r>
        <w:t>+</w:t>
      </w:r>
      <w:r>
        <w:t>t</w:t>
      </w:r>
      <w:r>
        <w:t>y</w:t>
      </w:r>
      <w:r>
        <w:t>=</w:t>
      </w:r>
      <w:r>
        <w:t>2</w:t>
      </w:r>
      <w:r>
        <w:t>−</w:t>
      </w:r>
      <w:r>
        <w:t>t</w:t>
      </w:r>
      <w:r>
        <w:t>z</w:t>
      </w:r>
      <w:r>
        <w:t>=</w:t>
      </w:r>
      <w:r>
        <w:t>3</w:t>
      </w:r>
      <w:r>
        <w:t>+</w:t>
      </w:r>
      <w:r>
        <w:t>t</w:t>
      </w:r>
      <w:r>
        <w:t>Δ:x=1+ty=2−tz=3+t</w:t>
      </w:r>
      <w:r>
        <w:t xml:space="preserve"> </w:t>
      </w:r>
      <w:r>
        <w:t>(t là tham số) và (P): x + y + z – 4 = 0.</w:t>
      </w:r>
      <w:r>
        <w:br/>
      </w:r>
      <w:r>
        <w:rPr>
          <w:b/>
        </w:rPr>
        <w:t>Lời giải:</w:t>
      </w:r>
      <w:r>
        <w:br/>
      </w:r>
      <w:r>
        <w:t>a) Đường thẳng ∆ có vectơ chỉ phương là</w:t>
      </w:r>
      <w:r>
        <w:t xml:space="preserve"> </w:t>
      </w:r>
      <w:r>
        <w:t>→</w:t>
      </w:r>
      <w:r>
        <w:t>u</w:t>
      </w:r>
      <w:r>
        <w:t>=</w:t>
      </w:r>
      <w:r>
        <w:t>(</w:t>
      </w:r>
      <w:r>
        <w:t>√</w:t>
      </w:r>
      <w:r>
        <w:t>3</w:t>
      </w:r>
      <w:r>
        <w:t>;</w:t>
      </w:r>
      <w:r>
        <w:t>0</w:t>
      </w:r>
      <w:r>
        <w:t>;</w:t>
      </w:r>
      <w:r>
        <w:t>1</w:t>
      </w:r>
      <w:r>
        <w:t>)</w:t>
      </w:r>
      <w:r>
        <w:t>u→=√(3);0; 1</w:t>
      </w:r>
      <w:r>
        <w:t xml:space="preserve"> </w:t>
      </w:r>
      <w:r>
        <w:t>và mặt phẳng (P) có vectơ pháp tuyến là</w:t>
      </w:r>
      <w:r>
        <w:t xml:space="preserve"> </w:t>
      </w:r>
      <w:r>
        <w:t>→</w:t>
      </w:r>
      <w:r>
        <w:t>n</w:t>
      </w:r>
      <w:r>
        <w:t>=</w:t>
      </w:r>
      <w:r>
        <w:t>(</w:t>
      </w:r>
      <w:r>
        <w:t>√</w:t>
      </w:r>
      <w:r>
        <w:t>3</w:t>
      </w:r>
      <w:r>
        <w:t>;</w:t>
      </w:r>
      <w:r>
        <w:t>0</w:t>
      </w:r>
      <w:r>
        <w:t>;</w:t>
      </w:r>
      <w:r>
        <w:t>1</w:t>
      </w:r>
      <w:r>
        <w:t>)</w:t>
      </w:r>
      <w:r>
        <w:t>n→=√(3);0;1</w:t>
      </w:r>
      <w:r>
        <w:t>. Ta thấy vectơ chỉ phương của ∆ đồng thời là vectơ pháp tuyến của (P), do đó ∆ ⊥ (P), suy ra (∆, (P)) = 90°.</w:t>
      </w:r>
      <w:r>
        <w:br/>
      </w:r>
      <w:r>
        <w:t>b) Đường thẳng ∆ có vectơ chỉ phương là</w:t>
      </w:r>
      <w:r>
        <w:t xml:space="preserve"> </w:t>
      </w:r>
      <w:r>
        <w:t>→</w:t>
      </w:r>
      <w:r>
        <w:t>u</w:t>
      </w:r>
      <w:r>
        <w:t>=</w:t>
      </w:r>
      <w:r>
        <w:t>(</w:t>
      </w:r>
      <w:r>
        <w:t>1</w:t>
      </w:r>
      <w:r>
        <w:t>;</w:t>
      </w:r>
      <w:r>
        <w:t>−</w:t>
      </w:r>
      <w:r>
        <w:t>1</w:t>
      </w:r>
      <w:r>
        <w:t>;</w:t>
      </w:r>
      <w:r>
        <w:t>1</w:t>
      </w:r>
      <w:r>
        <w:t>)</w:t>
      </w:r>
      <w:r>
        <w:t>u→=1;−1;1</w:t>
      </w:r>
      <w:r>
        <w:t xml:space="preserve"> </w:t>
      </w:r>
      <w:r>
        <w:t>và mặt phẳng (P) có vectơ pháp tuyến là</w:t>
      </w:r>
      <w:r>
        <w:t xml:space="preserve"> </w:t>
      </w:r>
      <w:r>
        <w:t>→</w:t>
      </w:r>
      <w:r>
        <w:t>n</w:t>
      </w:r>
      <w:r>
        <w:t>=</w:t>
      </w:r>
      <w:r>
        <w:t>(</w:t>
      </w:r>
      <w:r>
        <w:t>1</w:t>
      </w:r>
      <w:r>
        <w:t>;</w:t>
      </w:r>
      <w:r>
        <w:t>1</w:t>
      </w:r>
      <w:r>
        <w:t>;</w:t>
      </w:r>
      <w:r>
        <w:t>1</w:t>
      </w:r>
      <w:r>
        <w:t>)</w:t>
      </w:r>
      <w:r>
        <w:t>n→=1;1;1</w:t>
      </w:r>
      <w:r>
        <w:t>.</w:t>
      </w:r>
      <w:r>
        <w:br/>
      </w:r>
      <w:r>
        <w:t>Ta có sin (∆, (P)) =</w:t>
      </w:r>
      <w:r>
        <w:t xml:space="preserve"> </w:t>
      </w:r>
      <w:r>
        <w:t>|</w:t>
      </w:r>
      <w:r>
        <w:t>1</w:t>
      </w:r>
      <w:r>
        <w:t>⋅</w:t>
      </w:r>
      <w:r>
        <w:t>1</w:t>
      </w:r>
      <w:r>
        <w:t>+</w:t>
      </w:r>
      <w:r>
        <w:t>(</w:t>
      </w:r>
      <w:r>
        <w:t>−</w:t>
      </w:r>
      <w:r>
        <w:t>1</w:t>
      </w:r>
      <w:r>
        <w:t>)</w:t>
      </w:r>
      <w:r>
        <w:t>⋅</w:t>
      </w:r>
      <w:r>
        <w:t>1</w:t>
      </w:r>
      <w:r>
        <w:t>+</w:t>
      </w:r>
      <w:r>
        <w:t>1</w:t>
      </w:r>
      <w:r>
        <w:t>⋅</w:t>
      </w:r>
      <w:r>
        <w:t>1</w:t>
      </w:r>
      <w:r>
        <w:t>|</w:t>
      </w:r>
      <w:r>
        <w:t>√</w:t>
      </w:r>
      <w:r>
        <w:t>1</w:t>
      </w:r>
      <w:r>
        <w:t>2</w:t>
      </w:r>
      <w:r>
        <w:t>+</w:t>
      </w:r>
      <w:r>
        <w:t>(</w:t>
      </w:r>
      <w:r>
        <w:t>−</w:t>
      </w:r>
      <w:r>
        <w:t>1</w:t>
      </w:r>
      <w:r>
        <w:t>)</w:t>
      </w:r>
      <w:r>
        <w:t>2</w:t>
      </w:r>
      <w:r>
        <w:t>+</w:t>
      </w:r>
      <w:r>
        <w:t>1</w:t>
      </w:r>
      <w:r>
        <w:t>2</w:t>
      </w:r>
      <w:r>
        <w:t>⋅</w:t>
      </w:r>
      <w:r>
        <w:t>√</w:t>
      </w:r>
      <w:r>
        <w:t>1</w:t>
      </w:r>
      <w:r>
        <w:t>2</w:t>
      </w:r>
      <w:r>
        <w:t>+</w:t>
      </w:r>
      <w:r>
        <w:t>1</w:t>
      </w:r>
      <w:r>
        <w:t>2</w:t>
      </w:r>
      <w:r>
        <w:t>+</w:t>
      </w:r>
      <w:r>
        <w:t>1</w:t>
      </w:r>
      <w:r>
        <w:t>2</w:t>
      </w:r>
      <w:r>
        <w:t>=</w:t>
      </w:r>
      <w:r>
        <w:t>1</w:t>
      </w:r>
      <w:r>
        <w:t>3</w:t>
      </w:r>
      <w:r>
        <w:t>(1⋅1+−1⋅1+1⋅1)/(√(1^(2)+−1^(2)+1^(2))⋅√(1^(2)+1^(2)+1^(2)))=(1)/(3)</w:t>
      </w:r>
      <w:r>
        <w:t>.</w:t>
      </w:r>
      <w:r>
        <w:br/>
      </w:r>
      <w:r>
        <w:t>Suy ra (∆, (P)) ≈ 19°.</w:t>
      </w:r>
      <w:r>
        <w:br/>
      </w:r>
      <w:r>
        <w:br/>
      </w:r>
      <w:r>
        <w:rPr>
          <w:b/>
        </w:rPr>
        <w:t>Bài 9 trang 79 Toán 12 Tập 2</w:t>
      </w:r>
      <w:r>
        <w:t>:</w:t>
      </w:r>
      <w:r>
        <w:t xml:space="preserve"> </w:t>
      </w:r>
      <w:r>
        <w:t>Tính góc giữa hai mặt phẳng</w:t>
      </w:r>
      <w:r>
        <w:br/>
      </w:r>
      <w:r>
        <w:t>(P</w:t>
      </w:r>
      <w:r>
        <w:rPr>
          <w:vertAlign w:val="subscript"/>
        </w:rPr>
        <w:t>1</w:t>
      </w:r>
      <w:r>
        <w:t>): x + y + 2z – 1 = 0 và (P</w:t>
      </w:r>
      <w:r>
        <w:rPr>
          <w:vertAlign w:val="subscript"/>
        </w:rPr>
        <w:t>2</w:t>
      </w:r>
      <w:r>
        <w:t>): 2x – y + z – 2 = 0.</w:t>
      </w:r>
      <w:r>
        <w:br/>
      </w:r>
      <w:r>
        <w:rPr>
          <w:b/>
        </w:rPr>
        <w:t>Lời giải:</w:t>
      </w:r>
      <w:r>
        <w:br/>
      </w:r>
      <w:r>
        <w:t>Do (P</w:t>
      </w:r>
      <w:r>
        <w:rPr>
          <w:vertAlign w:val="subscript"/>
        </w:rPr>
        <w:t>1</w:t>
      </w:r>
      <w:r>
        <w:t>), (P</w:t>
      </w:r>
      <w:r>
        <w:rPr>
          <w:vertAlign w:val="subscript"/>
        </w:rPr>
        <w:t>2</w:t>
      </w:r>
      <w:r>
        <w:t>) có hai vectơ pháp tuyến lần lượt là</w:t>
      </w:r>
      <w:r>
        <w:t xml:space="preserve"> </w:t>
      </w:r>
      <w:r>
        <w:t>→</w:t>
      </w:r>
      <w:r>
        <w:t>n</w:t>
      </w:r>
      <w:r>
        <w:t>1</w:t>
      </w:r>
      <w:r>
        <w:t>=</w:t>
      </w:r>
      <w:r>
        <w:t>(</w:t>
      </w:r>
      <w:r>
        <w:t>1</w:t>
      </w:r>
      <w:r>
        <w:t>;</w:t>
      </w:r>
      <w:r>
        <w:t>1</w:t>
      </w:r>
      <w:r>
        <w:t>;</w:t>
      </w:r>
      <w:r>
        <w:t>2</w:t>
      </w:r>
      <w:r>
        <w:t>)</w:t>
      </w:r>
      <w:r>
        <w:t>n_(1)→=1;1;2</w:t>
      </w:r>
      <w:r>
        <w:t>,</w:t>
      </w:r>
      <w:r>
        <w:t>→</w:t>
      </w:r>
      <w:r>
        <w:t>n</w:t>
      </w:r>
      <w:r>
        <w:t>2</w:t>
      </w:r>
      <w:r>
        <w:t>=</w:t>
      </w:r>
      <w:r>
        <w:t>(</w:t>
      </w:r>
      <w:r>
        <w:t>2</w:t>
      </w:r>
      <w:r>
        <w:t>;</w:t>
      </w:r>
      <w:r>
        <w:t>−</w:t>
      </w:r>
      <w:r>
        <w:t>1</w:t>
      </w:r>
      <w:r>
        <w:t>;</w:t>
      </w:r>
      <w:r>
        <w:t>1</w:t>
      </w:r>
      <w:r>
        <w:t>)</w:t>
      </w:r>
      <w:r>
        <w:t>n_(2)→=2;−1;1</w:t>
      </w:r>
      <w:r>
        <w:t xml:space="preserve"> </w:t>
      </w:r>
      <w:r>
        <w:t>nên</w:t>
      </w:r>
      <w:r>
        <w:br/>
      </w:r>
      <w:r>
        <w:t>cos ((P</w:t>
      </w:r>
      <w:r>
        <w:rPr>
          <w:vertAlign w:val="subscript"/>
        </w:rPr>
        <w:t>1</w:t>
      </w:r>
      <w:r>
        <w:t>), (P</w:t>
      </w:r>
      <w:r>
        <w:rPr>
          <w:vertAlign w:val="subscript"/>
        </w:rPr>
        <w:t>2</w:t>
      </w:r>
      <w:r>
        <w:t>)) =</w:t>
      </w:r>
      <w:r>
        <w:t xml:space="preserve"> </w:t>
      </w:r>
      <w:r>
        <w:t>|</w:t>
      </w:r>
      <w:r>
        <w:t>1</w:t>
      </w:r>
      <w:r>
        <w:t>⋅</w:t>
      </w:r>
      <w:r>
        <w:t>2</w:t>
      </w:r>
      <w:r>
        <w:t>+</w:t>
      </w:r>
      <w:r>
        <w:t>1</w:t>
      </w:r>
      <w:r>
        <w:t>⋅</w:t>
      </w:r>
      <w:r>
        <w:t>(</w:t>
      </w:r>
      <w:r>
        <w:t>−</w:t>
      </w:r>
      <w:r>
        <w:t>1</w:t>
      </w:r>
      <w:r>
        <w:t>)</w:t>
      </w:r>
      <w:r>
        <w:t>+</w:t>
      </w:r>
      <w:r>
        <w:t>2</w:t>
      </w:r>
      <w:r>
        <w:t>⋅</w:t>
      </w:r>
      <w:r>
        <w:t>1</w:t>
      </w:r>
      <w:r>
        <w:t>|</w:t>
      </w:r>
      <w:r>
        <w:t>√</w:t>
      </w:r>
      <w:r>
        <w:t>1</w:t>
      </w:r>
      <w:r>
        <w:t>2</w:t>
      </w:r>
      <w:r>
        <w:t>+</w:t>
      </w:r>
      <w:r>
        <w:t>1</w:t>
      </w:r>
      <w:r>
        <w:t>2</w:t>
      </w:r>
      <w:r>
        <w:t>+</w:t>
      </w:r>
      <w:r>
        <w:t>2</w:t>
      </w:r>
      <w:r>
        <w:t>2</w:t>
      </w:r>
      <w:r>
        <w:t>⋅</w:t>
      </w:r>
      <w:r>
        <w:t>√</w:t>
      </w:r>
      <w:r>
        <w:t>2</w:t>
      </w:r>
      <w:r>
        <w:t>2</w:t>
      </w:r>
      <w:r>
        <w:t>+</w:t>
      </w:r>
      <w:r>
        <w:t>(</w:t>
      </w:r>
      <w:r>
        <w:t>−</w:t>
      </w:r>
      <w:r>
        <w:t>1</w:t>
      </w:r>
      <w:r>
        <w:t>)</w:t>
      </w:r>
      <w:r>
        <w:t>2</w:t>
      </w:r>
      <w:r>
        <w:t>+</w:t>
      </w:r>
      <w:r>
        <w:t>1</w:t>
      </w:r>
      <w:r>
        <w:t>2</w:t>
      </w:r>
      <w:r>
        <w:t>=</w:t>
      </w:r>
      <w:r>
        <w:t>3</w:t>
      </w:r>
      <w:r>
        <w:t>√</w:t>
      </w:r>
      <w:r>
        <w:t>6</w:t>
      </w:r>
      <w:r>
        <w:t>⋅</w:t>
      </w:r>
      <w:r>
        <w:t>√</w:t>
      </w:r>
      <w:r>
        <w:t>6</w:t>
      </w:r>
      <w:r>
        <w:t>=</w:t>
      </w:r>
      <w:r>
        <w:t>1</w:t>
      </w:r>
      <w:r>
        <w:t>2</w:t>
      </w:r>
      <w:r>
        <w:t>(1⋅2+1⋅−1+2⋅1)/(√(1^(2)+1^(2)+2^(2))⋅√(2^(2)+−1^(2)+1^(2)))=(3)/(√(6)⋅√(6))=(1)/(2)</w:t>
      </w:r>
      <w:r>
        <w:t>.</w:t>
      </w:r>
      <w:r>
        <w:br/>
      </w:r>
      <w:r>
        <w:t>Suy ra ((P</w:t>
      </w:r>
      <w:r>
        <w:rPr>
          <w:vertAlign w:val="subscript"/>
        </w:rPr>
        <w:t>1</w:t>
      </w:r>
      <w:r>
        <w:t>), (P</w:t>
      </w:r>
      <w:r>
        <w:rPr>
          <w:vertAlign w:val="subscript"/>
        </w:rPr>
        <w:t>2</w:t>
      </w:r>
      <w:r>
        <w:t>)) = 60°.</w:t>
      </w:r>
      <w:r>
        <w:br/>
      </w:r>
      <w:r>
        <w:rPr>
          <w:b/>
        </w:rPr>
        <w:t>Bài 10 trang 80 Toán 12 Tập 2</w:t>
      </w:r>
      <w:r>
        <w:t>:</w:t>
      </w:r>
      <w:r>
        <w:t xml:space="preserve"> </w:t>
      </w:r>
      <w:r>
        <w:t>Trong không gian với hệ trục tọa độ Oxyz, cho hình chóp S.ABCD có các đỉnh lần lượt là</w:t>
      </w:r>
      <w:r>
        <w:t xml:space="preserve"> </w:t>
      </w:r>
      <w:r>
        <w:t>S</w:t>
      </w:r>
      <w:r>
        <w:t>(</w:t>
      </w:r>
      <w:r>
        <w:t>0</w:t>
      </w:r>
      <w:r>
        <w:t>;</w:t>
      </w:r>
      <w:r>
        <w:t>0</w:t>
      </w:r>
      <w:r>
        <w:t>;</w:t>
      </w:r>
      <w:r>
        <w:t>a</w:t>
      </w:r>
      <w:r>
        <w:t>√</w:t>
      </w:r>
      <w:r>
        <w:t>3</w:t>
      </w:r>
      <w:r>
        <w:t>2</w:t>
      </w:r>
      <w:r>
        <w:t>)</w:t>
      </w:r>
      <w:r>
        <w:t>,</w:t>
      </w:r>
      <w:r>
        <w:t>A</w:t>
      </w:r>
      <w:r>
        <w:t>(</w:t>
      </w:r>
      <w:r>
        <w:t>a</w:t>
      </w:r>
      <w:r>
        <w:t>2</w:t>
      </w:r>
      <w:r>
        <w:t>;</w:t>
      </w:r>
      <w:r>
        <w:t>0</w:t>
      </w:r>
      <w:r>
        <w:t>;</w:t>
      </w:r>
      <w:r>
        <w:t>0</w:t>
      </w:r>
      <w:r>
        <w:t>)</w:t>
      </w:r>
      <w:r>
        <w:t>,</w:t>
      </w:r>
      <w:r>
        <w:t>B</w:t>
      </w:r>
      <w:r>
        <w:t>(</w:t>
      </w:r>
      <w:r>
        <w:t>−</w:t>
      </w:r>
      <w:r>
        <w:t>a</w:t>
      </w:r>
      <w:r>
        <w:t>2</w:t>
      </w:r>
      <w:r>
        <w:t>;</w:t>
      </w:r>
      <w:r>
        <w:t>0</w:t>
      </w:r>
      <w:r>
        <w:t>;</w:t>
      </w:r>
      <w:r>
        <w:t>0</w:t>
      </w:r>
      <w:r>
        <w:t>)</w:t>
      </w:r>
      <w:r>
        <w:t>,</w:t>
      </w:r>
      <w:r>
        <w:t>C</w:t>
      </w:r>
      <w:r>
        <w:t>(</w:t>
      </w:r>
      <w:r>
        <w:t>−</w:t>
      </w:r>
      <w:r>
        <w:t>a</w:t>
      </w:r>
      <w:r>
        <w:t>2</w:t>
      </w:r>
      <w:r>
        <w:t>;</w:t>
      </w:r>
      <w:r>
        <w:t>a</w:t>
      </w:r>
      <w:r>
        <w:t>;</w:t>
      </w:r>
      <w:r>
        <w:t>0</w:t>
      </w:r>
      <w:r>
        <w:t>)</w:t>
      </w:r>
      <w:r>
        <w:t>,</w:t>
      </w:r>
      <w:r>
        <w:t>D</w:t>
      </w:r>
      <w:r>
        <w:t>(</w:t>
      </w:r>
      <w:r>
        <w:t>a</w:t>
      </w:r>
      <w:r>
        <w:t>2</w:t>
      </w:r>
      <w:r>
        <w:t>;</w:t>
      </w:r>
      <w:r>
        <w:t>a</w:t>
      </w:r>
      <w:r>
        <w:t>;</w:t>
      </w:r>
      <w:r>
        <w:t>0</w:t>
      </w:r>
      <w:r>
        <w:t>)</w:t>
      </w:r>
      <w:r>
        <w:t>S0; 0; (a√(3))/(2), A(a)/(2); 0; 0, B−(a)/(2); 0; 0,​​ C−(a)/(2); a; 0, D(a)/(2);a; 0</w:t>
      </w:r>
      <w:r>
        <w:t xml:space="preserve"> </w:t>
      </w:r>
      <w:r>
        <w:t>với a &gt; 0 (</w:t>
      </w:r>
      <w:r>
        <w:rPr>
          <w:i/>
        </w:rPr>
        <w:t>Hình 36</w:t>
      </w:r>
      <w:r>
        <w:t>).</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1c0cc7d1cc4845198431f13c59d4fb1d.jpg"/>
                    <pic:cNvPicPr/>
                  </pic:nvPicPr>
                  <pic:blipFill>
                    <a:blip r:embed="rId26"/>
                    <a:stretch>
                      <a:fillRect/>
                    </a:stretch>
                  </pic:blipFill>
                  <pic:spPr>
                    <a:xfrm>
                      <a:off x="0" y="0"/>
                      <a:ext cx="1905000" cy="1905000"/>
                    </a:xfrm>
                    <a:prstGeom prst="rect"/>
                  </pic:spPr>
                </pic:pic>
              </a:graphicData>
            </a:graphic>
          </wp:inline>
        </w:drawing>
      </w:r>
      <w:r>
        <w:br/>
      </w:r>
      <w:r>
        <w:t xml:space="preserve">a) Xác định tọa độ của các vectơ </w:t>
      </w:r>
      <w:r>
        <w:t>−</w:t>
      </w:r>
      <w:r>
        <w:t>→</w:t>
      </w:r>
      <w:r>
        <w:t>S</w:t>
      </w:r>
      <w:r>
        <w:t>A</w:t>
      </w:r>
      <w:r>
        <w:t>,</w:t>
      </w:r>
      <w:r>
        <w:t>−</w:t>
      </w:r>
      <w:r>
        <w:t>−</w:t>
      </w:r>
      <w:r>
        <w:t>→</w:t>
      </w:r>
      <w:r>
        <w:t>C</w:t>
      </w:r>
      <w:r>
        <w:t>D</w:t>
      </w:r>
      <w:r>
        <w:t>SA→, CD→</w:t>
      </w:r>
      <w:r>
        <w:t>. Từ đó tính góc giữa hai đường thẳng SA và CD (làm tròn kết quả đến hàng đơn vị của độ).</w:t>
      </w:r>
      <w:r>
        <w:br/>
      </w:r>
      <w:r>
        <w:t>b) Chỉ ra một vectơ pháp tuyến của mặt phẳng (SAC). Từ đó tính góc giữa đường thẳng SD và mặt phẳng (SAC) (làm tròn kết quả đến hàng đơn vị của độ).</w:t>
      </w:r>
      <w:r>
        <w:br/>
      </w:r>
      <w:r>
        <w:rPr>
          <w:b/>
        </w:rPr>
        <w:t>Lời giải:</w:t>
      </w:r>
      <w:r>
        <w:br/>
      </w:r>
      <w:r>
        <w:t>a) Ta có:</w:t>
      </w:r>
      <w:r>
        <w:t xml:space="preserve"> </w:t>
      </w:r>
      <w:r>
        <w:t>−</w:t>
      </w:r>
      <w:r>
        <w:t>→</w:t>
      </w:r>
      <w:r>
        <w:t>S</w:t>
      </w:r>
      <w:r>
        <w:t>A</w:t>
      </w:r>
      <w:r>
        <w:t>=</w:t>
      </w:r>
      <w:r>
        <w:t>(</w:t>
      </w:r>
      <w:r>
        <w:t>a</w:t>
      </w:r>
      <w:r>
        <w:t>2</w:t>
      </w:r>
      <w:r>
        <w:t>;</w:t>
      </w:r>
      <w:r>
        <w:t>0</w:t>
      </w:r>
      <w:r>
        <w:t>;</w:t>
      </w:r>
      <w:r>
        <w:t>−</w:t>
      </w:r>
      <w:r>
        <w:t>a</w:t>
      </w:r>
      <w:r>
        <w:t>√</w:t>
      </w:r>
      <w:r>
        <w:t>3</w:t>
      </w:r>
      <w:r>
        <w:t>2</w:t>
      </w:r>
      <w:r>
        <w:t>)</w:t>
      </w:r>
      <w:r>
        <w:t>,</w:t>
      </w:r>
      <w:r>
        <w:t>−</w:t>
      </w:r>
      <w:r>
        <w:t>−</w:t>
      </w:r>
      <w:r>
        <w:t>→</w:t>
      </w:r>
      <w:r>
        <w:t>C</w:t>
      </w:r>
      <w:r>
        <w:t>D</w:t>
      </w:r>
      <w:r>
        <w:t>=</w:t>
      </w:r>
      <w:r>
        <w:t>(</w:t>
      </w:r>
      <w:r>
        <w:t>a</w:t>
      </w:r>
      <w:r>
        <w:t>;</w:t>
      </w:r>
      <w:r>
        <w:t>0</w:t>
      </w:r>
      <w:r>
        <w:t>;</w:t>
      </w:r>
      <w:r>
        <w:t>0</w:t>
      </w:r>
      <w:r>
        <w:t>)</w:t>
      </w:r>
      <w:r>
        <w:t>SA→=(a)/(2);0;−(a√(3))/(2),  CD→=a;0;0</w:t>
      </w:r>
      <w:r>
        <w:t>.</w:t>
      </w:r>
      <w:r>
        <w:br/>
      </w:r>
      <w:r>
        <w:t>Các vectơ</w:t>
      </w:r>
      <w:r>
        <w:t xml:space="preserve"> </w:t>
      </w:r>
      <w:r>
        <w:t>−</w:t>
      </w:r>
      <w:r>
        <w:t>→</w:t>
      </w:r>
      <w:r>
        <w:t>S</w:t>
      </w:r>
      <w:r>
        <w:t>A</w:t>
      </w:r>
      <w:r>
        <w:t>,</w:t>
      </w:r>
      <w:r>
        <w:t>−</w:t>
      </w:r>
      <w:r>
        <w:t>−</w:t>
      </w:r>
      <w:r>
        <w:t>→</w:t>
      </w:r>
      <w:r>
        <w:t>C</w:t>
      </w:r>
      <w:r>
        <w:t>D</w:t>
      </w:r>
      <w:r>
        <w:t>SA→, CD→</w:t>
      </w:r>
      <w:r>
        <w:t xml:space="preserve"> </w:t>
      </w:r>
      <w:r>
        <w:t xml:space="preserve">lần lượt là vectơ chỉ phương của hai đường thẳng SA và CD nên </w:t>
      </w:r>
      <w:r>
        <w:br/>
      </w:r>
      <w:r>
        <w:t>cos (SA, CD) =</w:t>
      </w:r>
      <w:r>
        <w:t xml:space="preserve"> </w:t>
      </w:r>
      <w:r>
        <w:t>∣</w:t>
      </w:r>
      <w:r>
        <w:t>∣</w:t>
      </w:r>
      <w:r>
        <w:t>a</w:t>
      </w:r>
      <w:r>
        <w:t>2</w:t>
      </w:r>
      <w:r>
        <w:t>⋅</w:t>
      </w:r>
      <w:r>
        <w:t>a</w:t>
      </w:r>
      <w:r>
        <w:t>+</w:t>
      </w:r>
      <w:r>
        <w:t>0</w:t>
      </w:r>
      <w:r>
        <w:t>⋅</w:t>
      </w:r>
      <w:r>
        <w:t>0</w:t>
      </w:r>
      <w:r>
        <w:t>+</w:t>
      </w:r>
      <w:r>
        <w:t>(</w:t>
      </w:r>
      <w:r>
        <w:t>−</w:t>
      </w:r>
      <w:r>
        <w:t>a</w:t>
      </w:r>
      <w:r>
        <w:t>√</w:t>
      </w:r>
      <w:r>
        <w:t>3</w:t>
      </w:r>
      <w:r>
        <w:t>2</w:t>
      </w:r>
      <w:r>
        <w:t>)</w:t>
      </w:r>
      <w:r>
        <w:t>⋅</w:t>
      </w:r>
      <w:r>
        <w:t>0</w:t>
      </w:r>
      <w:r>
        <w:t>∣</w:t>
      </w:r>
      <w:r>
        <w:t>∣</w:t>
      </w:r>
      <w:r>
        <w:t>√</w:t>
      </w:r>
      <w:r>
        <w:t>(</w:t>
      </w:r>
      <w:r>
        <w:t>a</w:t>
      </w:r>
      <w:r>
        <w:t>2</w:t>
      </w:r>
      <w:r>
        <w:t>)</w:t>
      </w:r>
      <w:r>
        <w:t>2</w:t>
      </w:r>
      <w:r>
        <w:t>+</w:t>
      </w:r>
      <w:r>
        <w:t>0</w:t>
      </w:r>
      <w:r>
        <w:t>2</w:t>
      </w:r>
      <w:r>
        <w:t>+</w:t>
      </w:r>
      <w:r>
        <w:t>(</w:t>
      </w:r>
      <w:r>
        <w:t>−</w:t>
      </w:r>
      <w:r>
        <w:t>a</w:t>
      </w:r>
      <w:r>
        <w:t>√</w:t>
      </w:r>
      <w:r>
        <w:t>3</w:t>
      </w:r>
      <w:r>
        <w:t>2</w:t>
      </w:r>
      <w:r>
        <w:t>)</w:t>
      </w:r>
      <w:r>
        <w:t>2</w:t>
      </w:r>
      <w:r>
        <w:t>⋅</w:t>
      </w:r>
      <w:r>
        <w:t>√</w:t>
      </w:r>
      <w:r>
        <w:t>a</w:t>
      </w:r>
      <w:r>
        <w:t>2</w:t>
      </w:r>
      <w:r>
        <w:t>+</w:t>
      </w:r>
      <w:r>
        <w:t>0</w:t>
      </w:r>
      <w:r>
        <w:t>2</w:t>
      </w:r>
      <w:r>
        <w:t>+</w:t>
      </w:r>
      <w:r>
        <w:t>0</w:t>
      </w:r>
      <w:r>
        <w:t>2</w:t>
      </w:r>
      <w:r>
        <w:t>((a)/(2)⋅a+0⋅0+−(a√(3))/(2)⋅0)/(√((a)/(2)^(2)+0^(2)+−(a√(3))/(2)^(2))⋅√(a^(2)+0^(2)+0^(2)))</w:t>
      </w:r>
      <w:r>
        <w:t>=</w:t>
      </w:r>
      <w:r>
        <w:t>a</w:t>
      </w:r>
      <w:r>
        <w:t>2</w:t>
      </w:r>
      <w:r>
        <w:t>2</w:t>
      </w:r>
      <w:r>
        <w:t>a</w:t>
      </w:r>
      <w:r>
        <w:t>⋅</w:t>
      </w:r>
      <w:r>
        <w:t>a</w:t>
      </w:r>
      <w:r>
        <w:t>=</w:t>
      </w:r>
      <w:r>
        <w:t>1</w:t>
      </w:r>
      <w:r>
        <w:t>2</w:t>
      </w:r>
      <w:r>
        <w:t>=((a^(2))/(2))/(a⋅a)=(1)/(2)</w:t>
      </w:r>
      <w:r>
        <w:t xml:space="preserve"> </w:t>
      </w:r>
      <w:r>
        <w:t>(do a &gt; 0).</w:t>
      </w:r>
      <w:r>
        <w:br/>
      </w:r>
      <w:r>
        <w:t>Suy ra (SA, CD) = 60°.</w:t>
      </w:r>
      <w:r>
        <w:br/>
      </w:r>
      <w:r>
        <w:t>b) Ta có</w:t>
      </w:r>
      <w:r>
        <w:t xml:space="preserve"> </w:t>
      </w:r>
      <w:r>
        <w:t>−</w:t>
      </w:r>
      <w:r>
        <w:t>−</w:t>
      </w:r>
      <w:r>
        <w:t>→</w:t>
      </w:r>
      <w:r>
        <w:t>A</w:t>
      </w:r>
      <w:r>
        <w:t>C</w:t>
      </w:r>
      <w:r>
        <w:t>=</w:t>
      </w:r>
      <w:r>
        <w:t>(</w:t>
      </w:r>
      <w:r>
        <w:t>−</w:t>
      </w:r>
      <w:r>
        <w:t>a</w:t>
      </w:r>
      <w:r>
        <w:t>;</w:t>
      </w:r>
      <w:r>
        <w:t>a</w:t>
      </w:r>
      <w:r>
        <w:t>;</w:t>
      </w:r>
      <w:r>
        <w:t>0</w:t>
      </w:r>
      <w:r>
        <w:t>)</w:t>
      </w:r>
      <w:r>
        <w:t>AC→=−a;a;0</w:t>
      </w:r>
      <w:r>
        <w:t>.</w:t>
      </w:r>
      <w:r>
        <w:br/>
      </w:r>
      <w:r>
        <w:t>Xét vectơ</w:t>
      </w:r>
      <w:r>
        <w:t xml:space="preserve"> </w:t>
      </w:r>
      <w:r>
        <w:t>[</w:t>
      </w:r>
      <w:r>
        <w:t>−</w:t>
      </w:r>
      <w:r>
        <w:t>→</w:t>
      </w:r>
      <w:r>
        <w:t>S</w:t>
      </w:r>
      <w:r>
        <w:t>A</w:t>
      </w:r>
      <w:r>
        <w:t>,</w:t>
      </w:r>
      <w:r>
        <w:t>−</w:t>
      </w:r>
      <w:r>
        <w:t>−</w:t>
      </w:r>
      <w:r>
        <w:t>→</w:t>
      </w:r>
      <w:r>
        <w:t>A</w:t>
      </w:r>
      <w:r>
        <w:t>C</w:t>
      </w:r>
      <w:r>
        <w:t>]</w:t>
      </w:r>
      <w:r>
        <w:t>=</w:t>
      </w:r>
      <w:r>
        <w:t>⎛</w:t>
      </w:r>
      <w:r>
        <w:t>⎝</w:t>
      </w:r>
      <w:r>
        <w:t>∣</w:t>
      </w:r>
      <w:r>
        <w:t>∣</w:t>
        <w:br/>
        <w:t>∣</w:t>
      </w:r>
      <w:r>
        <w:t>∣</w:t>
      </w:r>
      <w:r>
        <w:t>0</w:t>
      </w:r>
      <w:r>
        <w:t>−</w:t>
      </w:r>
      <w:r>
        <w:t>a</w:t>
      </w:r>
      <w:r>
        <w:t>√</w:t>
      </w:r>
      <w:r>
        <w:t>3</w:t>
      </w:r>
      <w:r>
        <w:t>2</w:t>
      </w:r>
      <w:r>
        <w:t>a</w:t>
      </w:r>
      <w:r>
        <w:t>0</w:t>
      </w:r>
      <w:r>
        <w:t>∣</w:t>
      </w:r>
      <w:r>
        <w:t>∣</w:t>
        <w:br/>
        <w:t>∣</w:t>
      </w:r>
      <w:r>
        <w:t>∣</w:t>
      </w:r>
      <w:r>
        <w:t>;</w:t>
      </w:r>
      <w:r>
        <w:t>∣</w:t>
      </w:r>
      <w:r>
        <w:t>∣</w:t>
        <w:br/>
        <w:t>∣</w:t>
      </w:r>
      <w:r>
        <w:t>∣</w:t>
      </w:r>
      <w:r>
        <w:t>−</w:t>
      </w:r>
      <w:r>
        <w:t>a</w:t>
      </w:r>
      <w:r>
        <w:t>√</w:t>
      </w:r>
      <w:r>
        <w:t>3</w:t>
      </w:r>
      <w:r>
        <w:t>2</w:t>
      </w:r>
      <w:r>
        <w:t>a</w:t>
      </w:r>
      <w:r>
        <w:t>2</w:t>
      </w:r>
      <w:r>
        <w:t>0</w:t>
      </w:r>
      <w:r>
        <w:t>−</w:t>
      </w:r>
      <w:r>
        <w:t>a</w:t>
      </w:r>
      <w:r>
        <w:t>∣</w:t>
      </w:r>
      <w:r>
        <w:t>∣</w:t>
        <w:br/>
        <w:t>∣</w:t>
      </w:r>
      <w:r>
        <w:t>∣</w:t>
      </w:r>
      <w:r>
        <w:t>;</w:t>
      </w:r>
      <w:r>
        <w:t>∣</w:t>
      </w:r>
      <w:r>
        <w:t>∣</w:t>
      </w:r>
      <w:r>
        <w:t>∣</w:t>
      </w:r>
      <w:r>
        <w:t>a</w:t>
      </w:r>
      <w:r>
        <w:t>2</w:t>
      </w:r>
      <w:r>
        <w:t>0</w:t>
      </w:r>
      <w:r>
        <w:t>−</w:t>
      </w:r>
      <w:r>
        <w:t>a</w:t>
      </w:r>
      <w:r>
        <w:t>a</w:t>
      </w:r>
      <w:r>
        <w:t>∣</w:t>
      </w:r>
      <w:r>
        <w:t>∣</w:t>
      </w:r>
      <w:r>
        <w:t>∣</w:t>
      </w:r>
      <w:r>
        <w:t>⎞</w:t>
      </w:r>
      <w:r>
        <w:t>⎠</w:t>
      </w:r>
      <w:r>
        <w:t>SA→, AC→=0−(a√(3))/(2)a0; −(a√(3))/(2)(a)/(2)0−a; (a)/(2)0−aa</w:t>
      </w:r>
      <w:r>
        <w:t>=</w:t>
      </w:r>
      <w:r>
        <w:t>(</w:t>
      </w:r>
      <w:r>
        <w:t>a</w:t>
      </w:r>
      <w:r>
        <w:t>2</w:t>
      </w:r>
      <w:r>
        <w:t>√</w:t>
      </w:r>
      <w:r>
        <w:t>3</w:t>
      </w:r>
      <w:r>
        <w:t>2</w:t>
      </w:r>
      <w:r>
        <w:t>;</w:t>
      </w:r>
      <w:r>
        <w:t>a</w:t>
      </w:r>
      <w:r>
        <w:t>2</w:t>
      </w:r>
      <w:r>
        <w:t>√</w:t>
      </w:r>
      <w:r>
        <w:t>3</w:t>
      </w:r>
      <w:r>
        <w:t>2</w:t>
      </w:r>
      <w:r>
        <w:t>;</w:t>
      </w:r>
      <w:r>
        <w:t>a</w:t>
      </w:r>
      <w:r>
        <w:t>2</w:t>
      </w:r>
      <w:r>
        <w:t>2</w:t>
      </w:r>
      <w:r>
        <w:t>)</w:t>
      </w:r>
      <w:r>
        <w:t>=(a^(2)√(3))/(2); (a^(2)√(3))/(2); (a^(2))/(2)</w:t>
      </w:r>
      <w:r>
        <w:t>.</w:t>
      </w:r>
      <w:r>
        <w:br/>
      </w:r>
      <w:r>
        <w:t>Khi đó,</w:t>
      </w:r>
      <w:r>
        <w:t>→</w:t>
      </w:r>
      <w:r>
        <w:t>n</w:t>
      </w:r>
      <w:r>
        <w:t>n→</w:t>
      </w:r>
      <w:r>
        <w:t xml:space="preserve"> </w:t>
      </w:r>
      <w:r>
        <w:t>là một vectơ pháp tuyến của mặt phẳng (SAC).</w:t>
      </w:r>
      <w:r>
        <w:br/>
      </w:r>
      <w:r>
        <w:t>Đường thẳng SD có vectơ chỉ phương là</w:t>
      </w:r>
      <w:r>
        <w:t xml:space="preserve"> </w:t>
      </w:r>
      <w:r>
        <w:t>−</w:t>
      </w:r>
      <w:r>
        <w:t>−</w:t>
      </w:r>
      <w:r>
        <w:t>→</w:t>
      </w:r>
      <w:r>
        <w:t>S</w:t>
      </w:r>
      <w:r>
        <w:t>D</w:t>
      </w:r>
      <w:r>
        <w:t>=</w:t>
      </w:r>
      <w:r>
        <w:t>(</w:t>
      </w:r>
      <w:r>
        <w:t>a</w:t>
      </w:r>
      <w:r>
        <w:t>2</w:t>
      </w:r>
      <w:r>
        <w:t>;</w:t>
      </w:r>
      <w:r>
        <w:t>a</w:t>
      </w:r>
      <w:r>
        <w:t>;</w:t>
      </w:r>
      <w:r>
        <w:t>−</w:t>
      </w:r>
      <w:r>
        <w:t>a</w:t>
      </w:r>
      <w:r>
        <w:t>√</w:t>
      </w:r>
      <w:r>
        <w:t>3</w:t>
      </w:r>
      <w:r>
        <w:t>2</w:t>
      </w:r>
      <w:r>
        <w:t>)</w:t>
      </w:r>
      <w:r>
        <w:t>SD→=(a)/(2);a;−(a√(3))/(2)</w:t>
      </w:r>
      <w:r>
        <w:t>.</w:t>
      </w:r>
      <w:r>
        <w:br/>
      </w:r>
      <w:r>
        <w:t>Ta có sin (SD, (SAC)) =</w:t>
      </w:r>
      <w:r>
        <w:t xml:space="preserve"> </w:t>
      </w:r>
      <w:r>
        <w:t>∣</w:t>
      </w:r>
      <w:r>
        <w:t>∣</w:t>
      </w:r>
      <w:r>
        <w:t>∣</w:t>
      </w:r>
      <w:r>
        <w:t>a</w:t>
      </w:r>
      <w:r>
        <w:t>2</w:t>
      </w:r>
      <w:r>
        <w:t>⋅</w:t>
      </w:r>
      <w:r>
        <w:t>a</w:t>
      </w:r>
      <w:r>
        <w:t>2</w:t>
      </w:r>
      <w:r>
        <w:t>√</w:t>
      </w:r>
      <w:r>
        <w:t>3</w:t>
      </w:r>
      <w:r>
        <w:t>2</w:t>
      </w:r>
      <w:r>
        <w:t>+</w:t>
      </w:r>
      <w:r>
        <w:t>a</w:t>
      </w:r>
      <w:r>
        <w:t>⋅</w:t>
      </w:r>
      <w:r>
        <w:t>a</w:t>
      </w:r>
      <w:r>
        <w:t>2</w:t>
      </w:r>
      <w:r>
        <w:t>√</w:t>
      </w:r>
      <w:r>
        <w:t>3</w:t>
      </w:r>
      <w:r>
        <w:t>2</w:t>
      </w:r>
      <w:r>
        <w:t>+</w:t>
      </w:r>
      <w:r>
        <w:t>(</w:t>
      </w:r>
      <w:r>
        <w:t>−</w:t>
      </w:r>
      <w:r>
        <w:t>a</w:t>
      </w:r>
      <w:r>
        <w:t>√</w:t>
      </w:r>
      <w:r>
        <w:t>3</w:t>
      </w:r>
      <w:r>
        <w:t>2</w:t>
      </w:r>
      <w:r>
        <w:t>)</w:t>
      </w:r>
      <w:r>
        <w:t>⋅</w:t>
      </w:r>
      <w:r>
        <w:t>a</w:t>
      </w:r>
      <w:r>
        <w:t>2</w:t>
      </w:r>
      <w:r>
        <w:t>2</w:t>
      </w:r>
      <w:r>
        <w:t>∣</w:t>
      </w:r>
      <w:r>
        <w:t>∣</w:t>
      </w:r>
      <w:r>
        <w:t>∣</w:t>
      </w:r>
      <w:r>
        <w:t>√</w:t>
      </w:r>
      <w:r>
        <w:t>(</w:t>
      </w:r>
      <w:r>
        <w:t>a</w:t>
      </w:r>
      <w:r>
        <w:t>2</w:t>
      </w:r>
      <w:r>
        <w:t>)</w:t>
      </w:r>
      <w:r>
        <w:t>2</w:t>
      </w:r>
      <w:r>
        <w:t>+</w:t>
      </w:r>
      <w:r>
        <w:t>a</w:t>
      </w:r>
      <w:r>
        <w:t>2</w:t>
      </w:r>
      <w:r>
        <w:t>+</w:t>
      </w:r>
      <w:r>
        <w:t>(</w:t>
      </w:r>
      <w:r>
        <w:t>−</w:t>
      </w:r>
      <w:r>
        <w:t>a</w:t>
      </w:r>
      <w:r>
        <w:t>√</w:t>
      </w:r>
      <w:r>
        <w:t>3</w:t>
      </w:r>
      <w:r>
        <w:t>2</w:t>
      </w:r>
      <w:r>
        <w:t>)</w:t>
      </w:r>
      <w:r>
        <w:t>2</w:t>
      </w:r>
      <w:r>
        <w:t>⋅</w:t>
      </w:r>
      <w:r>
        <w:t>√</w:t>
      </w:r>
      <w:r>
        <w:t>(</w:t>
      </w:r>
      <w:r>
        <w:t>a</w:t>
      </w:r>
      <w:r>
        <w:t>2</w:t>
      </w:r>
      <w:r>
        <w:t>√</w:t>
      </w:r>
      <w:r>
        <w:t>3</w:t>
      </w:r>
      <w:r>
        <w:t>2</w:t>
      </w:r>
      <w:r>
        <w:t>)</w:t>
      </w:r>
      <w:r>
        <w:t>2</w:t>
      </w:r>
      <w:r>
        <w:t>+</w:t>
      </w:r>
      <w:r>
        <w:t>(</w:t>
      </w:r>
      <w:r>
        <w:t>a</w:t>
      </w:r>
      <w:r>
        <w:t>2</w:t>
      </w:r>
      <w:r>
        <w:t>√</w:t>
      </w:r>
      <w:r>
        <w:t>3</w:t>
      </w:r>
      <w:r>
        <w:t>2</w:t>
      </w:r>
      <w:r>
        <w:t>)</w:t>
      </w:r>
      <w:r>
        <w:t>2</w:t>
      </w:r>
      <w:r>
        <w:t>+</w:t>
      </w:r>
      <w:r>
        <w:t>(</w:t>
      </w:r>
      <w:r>
        <w:t>a</w:t>
      </w:r>
      <w:r>
        <w:t>2</w:t>
      </w:r>
      <w:r>
        <w:t>2</w:t>
      </w:r>
      <w:r>
        <w:t>)</w:t>
      </w:r>
      <w:r>
        <w:t>2</w:t>
      </w:r>
      <w:r>
        <w:t>((a)/(2)⋅(a^(2)√(3))/(2)+a⋅(a^(2)√(3))/(2)+−(a√(3))/(2)⋅(a^(2))/(2))/(√((a)/(2)^(2)+a^(2)+−(a√(3))/(2)^(2))⋅√((a^(2)√(3))/(2)^(2)+(a^(2)√(3))/(2)^(2)+(a^(2))/(2)^(2)))</w:t>
      </w:r>
      <w:r>
        <w:br/>
      </w:r>
      <w:r>
        <w:t>=</w:t>
      </w:r>
      <w:r>
        <w:t>a</w:t>
      </w:r>
      <w:r>
        <w:t>3</w:t>
      </w:r>
      <w:r>
        <w:t>√</w:t>
      </w:r>
      <w:r>
        <w:t>3</w:t>
      </w:r>
      <w:r>
        <w:t>2</w:t>
      </w:r>
      <w:r>
        <w:t>a</w:t>
      </w:r>
      <w:r>
        <w:t>√</w:t>
      </w:r>
      <w:r>
        <w:t>2</w:t>
      </w:r>
      <w:r>
        <w:t>⋅</w:t>
      </w:r>
      <w:r>
        <w:t>a</w:t>
      </w:r>
      <w:r>
        <w:t>2</w:t>
      </w:r>
      <w:r>
        <w:t>√</w:t>
      </w:r>
      <w:r>
        <w:t>7</w:t>
      </w:r>
      <w:r>
        <w:t>2</w:t>
      </w:r>
      <w:r>
        <w:t>=</w:t>
      </w:r>
      <w:r>
        <w:t>√</w:t>
      </w:r>
      <w:r>
        <w:t>42</w:t>
      </w:r>
      <w:r>
        <w:t>14</w:t>
      </w:r>
      <w:r>
        <w:t>=((a^(3)√(3))/(2))/(a√(2)⋅a^(2)(√(7))/(2))=(√(42))/(14)</w:t>
      </w:r>
      <w:r>
        <w:t>.</w:t>
      </w:r>
      <w:r>
        <w:br/>
      </w:r>
      <w:r>
        <w:t>Suy ra (SD, (SAC)) ≈ 28°.</w:t>
      </w:r>
      <w:r>
        <w:br/>
      </w:r>
      <w:r>
        <w:br/>
      </w:r>
      <w:r>
        <w:rPr>
          <w:b/>
        </w:rPr>
        <w:t>Bài 11 trang 80 Toán 12 Tập 2</w:t>
      </w:r>
      <w:r>
        <w:t>:</w:t>
      </w:r>
      <w:r>
        <w:t xml:space="preserve"> </w:t>
      </w:r>
      <w:r>
        <w:t>Trong không gian với hệ tọa độ Oxyz (đơn vị trên mỗi trục tọa độ là kilômét), một máy bay đang ở vị trí A(3,5; – 2; 0,4) và sẽ hạ cánh ở vị trí B(3,5; 5,5; 0) trên đường băng EG (Hình 37).</w:t>
      </w:r>
      <w:r>
        <w:br/>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b5d5db7f87c74dc9a59afaccf31bdd55.jpg"/>
                    <pic:cNvPicPr/>
                  </pic:nvPicPr>
                  <pic:blipFill>
                    <a:blip r:embed="rId27"/>
                    <a:stretch>
                      <a:fillRect/>
                    </a:stretch>
                  </pic:blipFill>
                  <pic:spPr>
                    <a:xfrm>
                      <a:off x="0" y="0"/>
                      <a:ext cx="1905000" cy="1905000"/>
                    </a:xfrm>
                    <a:prstGeom prst="rect"/>
                  </pic:spPr>
                </pic:pic>
              </a:graphicData>
            </a:graphic>
          </wp:inline>
        </w:drawing>
      </w:r>
      <w:r>
        <w:br/>
      </w:r>
      <w:r>
        <w:t>a) Viết phương trình đường thẳng AB.</w:t>
      </w:r>
      <w:r>
        <w:br/>
      </w:r>
      <w:r>
        <w:t>b) Hãy cho biết góc trượt (góc giữa đường bay AB và mặt phẳng nằm ngang (Oxy)) có nằm trong phạm vi cho phép từ 2,5° đến 3,5° hay không.</w:t>
      </w:r>
      <w:r>
        <w:br/>
      </w:r>
      <w:r>
        <w:t>c) Có một lớp mây được mô phỏng bởi một mặt phẳng (α) đi qua ba điểm M(5; 0; 0), N(0; – 5; 0), P(0; 0; 0,5). Tìm tọa độ của điểm C là vị trí mà máy bay xuyên qua đám mây để hạ cánh.</w:t>
      </w:r>
      <w:r>
        <w:br/>
      </w:r>
      <w:r>
        <w:t>d) Tìm tọa độ của điểm D trên đoạn thẳng AB là vị trí mà máy bay ở độ cao 120 m.</w:t>
      </w:r>
      <w:r>
        <w:br/>
      </w:r>
      <w:r>
        <w:t>e) Theo quy định an toàn bay, người phi công phải nhìn thấy điểm đầu E(3,5; 4,5; 0) của đường băng ở độ cao tối thiểu là 120 m. Hỏi sau khi ra khỏi đám mây, người phi công có đạt được quy định an toàn đó hay không? Biết rằng tầm nhìn của người phi công sau khi ra khỏi đám mây là 900 m (</w:t>
      </w:r>
      <w:r>
        <w:rPr>
          <w:i/>
        </w:rPr>
        <w:t>Nguồn: R.Larson and B.Edwards, Calculus 10e, Cengage, 2014</w:t>
      </w:r>
      <w:r>
        <w:t>).</w:t>
      </w:r>
      <w:r>
        <w:br/>
      </w:r>
      <w:r>
        <w:rPr>
          <w:b/>
        </w:rPr>
        <w:t>Lời giải:</w:t>
      </w:r>
      <w:r>
        <w:br/>
      </w:r>
      <w:r>
        <w:t>a) Đường thẳng AB đi qua điểm A(3,5; – 2; 0,4) và nhận</w:t>
      </w:r>
      <w:r>
        <w:t xml:space="preserve"> </w:t>
      </w:r>
      <w:r>
        <w:t>−</w:t>
      </w:r>
      <w:r>
        <w:t>−</w:t>
      </w:r>
      <w:r>
        <w:t>→</w:t>
      </w:r>
      <w:r>
        <w:t>A</w:t>
      </w:r>
      <w:r>
        <w:t>B</w:t>
      </w:r>
      <w:r>
        <w:t>=</w:t>
      </w:r>
      <w:r>
        <w:t>(</w:t>
      </w:r>
      <w:r>
        <w:t>0</w:t>
      </w:r>
      <w:r>
        <w:t>;</w:t>
      </w:r>
      <w:r>
        <w:t>7</w:t>
      </w:r>
      <w:r>
        <w:t>,</w:t>
      </w:r>
      <w:r>
        <w:t>5</w:t>
      </w:r>
      <w:r>
        <w:t>;</w:t>
      </w:r>
      <w:r>
        <w:t>−</w:t>
      </w:r>
      <w:r>
        <w:t>0</w:t>
      </w:r>
      <w:r>
        <w:t>,</w:t>
      </w:r>
      <w:r>
        <w:t>4</w:t>
      </w:r>
      <w:r>
        <w:t>)</w:t>
      </w:r>
      <w:r>
        <w:t>AB→=0; 7,5; −0,4</w:t>
      </w:r>
      <w:r>
        <w:t xml:space="preserve"> </w:t>
      </w:r>
      <w:r>
        <w:t>làm vectơ chỉ phương.</w:t>
      </w:r>
      <w:r>
        <w:br/>
      </w:r>
      <w:r>
        <w:t>Phương trình tham số của đường thẳng AB là:</w:t>
      </w:r>
      <w:r>
        <w:t xml:space="preserve"> </w:t>
      </w:r>
      <w:r>
        <w:t>⎧</w:t>
      </w:r>
      <w:r>
        <w:t>⎪</w:t>
      </w:r>
      <w:r>
        <w:t>⎨</w:t>
      </w:r>
      <w:r>
        <w:t>⎪</w:t>
      </w:r>
      <w:r>
        <w:t>⎩</w:t>
      </w:r>
      <w:r>
        <w:t>x</w:t>
      </w:r>
      <w:r>
        <w:t>=</w:t>
      </w:r>
      <w:r>
        <w:t>3</w:t>
      </w:r>
      <w:r>
        <w:t>,</w:t>
      </w:r>
      <w:r>
        <w:t>5</w:t>
      </w:r>
      <w:r>
        <w:t>y</w:t>
      </w:r>
      <w:r>
        <w:t>=</w:t>
      </w:r>
      <w:r>
        <w:t>−</w:t>
      </w:r>
      <w:r>
        <w:t>2</w:t>
      </w:r>
      <w:r>
        <w:t>+</w:t>
      </w:r>
      <w:r>
        <w:t>7</w:t>
      </w:r>
      <w:r>
        <w:t>,</w:t>
      </w:r>
      <w:r>
        <w:t>5</w:t>
      </w:r>
      <w:r>
        <w:t>t</w:t>
      </w:r>
      <w:r>
        <w:t>z</w:t>
      </w:r>
      <w:r>
        <w:t>=</w:t>
      </w:r>
      <w:r>
        <w:t>0</w:t>
      </w:r>
      <w:r>
        <w:t>,</w:t>
      </w:r>
      <w:r>
        <w:t>4</w:t>
      </w:r>
      <w:r>
        <w:t>−</w:t>
      </w:r>
      <w:r>
        <w:t>0</w:t>
      </w:r>
      <w:r>
        <w:t>,</w:t>
      </w:r>
      <w:r>
        <w:t>4</w:t>
      </w:r>
      <w:r>
        <w:t>t</w:t>
      </w:r>
      <w:r>
        <w:t>x=3,5y=−2+7,5tz=0,4−0,4t</w:t>
      </w:r>
      <w:r>
        <w:t xml:space="preserve"> </w:t>
      </w:r>
      <w:r>
        <w:t>(t là tham số).</w:t>
      </w:r>
      <w:r>
        <w:br/>
      </w:r>
      <w:r>
        <w:rPr>
          <w:i/>
        </w:rPr>
        <w:t>Lưu ý: Ta có thể chọn điểm đi qua là B để viết phương trình tham số hoặc có thể viết phương trình chính tắc của đường thẳng AB.</w:t>
      </w:r>
      <w:r>
        <w:br/>
      </w:r>
      <w:r>
        <w:t>b) Mặt phẳng nằm ngang (Oxy) có vectơ pháp tuyến là</w:t>
      </w:r>
      <w:r>
        <w:t xml:space="preserve"> </w:t>
      </w:r>
      <w:r>
        <w:t>→</w:t>
      </w:r>
      <w:r>
        <w:t>k</w:t>
      </w:r>
      <w:r>
        <w:t>=</w:t>
      </w:r>
      <w:r>
        <w:t>(</w:t>
      </w:r>
      <w:r>
        <w:t>0</w:t>
      </w:r>
      <w:r>
        <w:t>;</w:t>
      </w:r>
      <w:r>
        <w:t>0</w:t>
      </w:r>
      <w:r>
        <w:t>;</w:t>
      </w:r>
      <w:r>
        <w:t>1</w:t>
      </w:r>
      <w:r>
        <w:t>)</w:t>
      </w:r>
      <w:r>
        <w:t>k→=0;0;1</w:t>
      </w:r>
      <w:r>
        <w:t>.</w:t>
      </w:r>
      <w:r>
        <w:br/>
      </w:r>
      <w:r>
        <w:t>Ta có sin (AB, (Oxy)) =</w:t>
      </w:r>
      <w:r>
        <w:t xml:space="preserve"> </w:t>
      </w:r>
      <w:r>
        <w:t>|</w:t>
      </w:r>
      <w:r>
        <w:t>0</w:t>
      </w:r>
      <w:r>
        <w:t>⋅</w:t>
      </w:r>
      <w:r>
        <w:t>0</w:t>
      </w:r>
      <w:r>
        <w:t>+</w:t>
      </w:r>
      <w:r>
        <w:t>7</w:t>
      </w:r>
      <w:r>
        <w:t>,</w:t>
      </w:r>
      <w:r>
        <w:t>5</w:t>
      </w:r>
      <w:r>
        <w:t>⋅</w:t>
      </w:r>
      <w:r>
        <w:t>0</w:t>
      </w:r>
      <w:r>
        <w:t>+</w:t>
      </w:r>
      <w:r>
        <w:t>(</w:t>
      </w:r>
      <w:r>
        <w:t>−</w:t>
      </w:r>
      <w:r>
        <w:t>0</w:t>
      </w:r>
      <w:r>
        <w:t>,</w:t>
      </w:r>
      <w:r>
        <w:t>4</w:t>
      </w:r>
      <w:r>
        <w:t>)</w:t>
      </w:r>
      <w:r>
        <w:t>⋅</w:t>
      </w:r>
      <w:r>
        <w:t>1</w:t>
      </w:r>
      <w:r>
        <w:t>|</w:t>
      </w:r>
      <w:r>
        <w:t>√</w:t>
      </w:r>
      <w:r>
        <w:t>0</w:t>
      </w:r>
      <w:r>
        <w:t>2</w:t>
      </w:r>
      <w:r>
        <w:t>+</w:t>
      </w:r>
      <w:r>
        <w:t>(</w:t>
      </w:r>
      <w:r>
        <w:t>7</w:t>
      </w:r>
      <w:r>
        <w:t>,</w:t>
      </w:r>
      <w:r>
        <w:t>5</w:t>
      </w:r>
      <w:r>
        <w:t>)</w:t>
      </w:r>
      <w:r>
        <w:t>2</w:t>
      </w:r>
      <w:r>
        <w:t>+</w:t>
      </w:r>
      <w:r>
        <w:t>(</w:t>
      </w:r>
      <w:r>
        <w:t>−</w:t>
      </w:r>
      <w:r>
        <w:t>0</w:t>
      </w:r>
      <w:r>
        <w:t>,</w:t>
      </w:r>
      <w:r>
        <w:t>4</w:t>
      </w:r>
      <w:r>
        <w:t>)</w:t>
      </w:r>
      <w:r>
        <w:t>2</w:t>
      </w:r>
      <w:r>
        <w:t>⋅</w:t>
      </w:r>
      <w:r>
        <w:t>√</w:t>
      </w:r>
      <w:r>
        <w:t>0</w:t>
      </w:r>
      <w:r>
        <w:t>2</w:t>
      </w:r>
      <w:r>
        <w:t>+</w:t>
      </w:r>
      <w:r>
        <w:t>0</w:t>
      </w:r>
      <w:r>
        <w:t>2</w:t>
      </w:r>
      <w:r>
        <w:t>+</w:t>
      </w:r>
      <w:r>
        <w:t>1</w:t>
      </w:r>
      <w:r>
        <w:t>2</w:t>
      </w:r>
      <w:r>
        <w:t>≈</w:t>
      </w:r>
      <w:r>
        <w:t>0</w:t>
      </w:r>
      <w:r>
        <w:t>,</w:t>
      </w:r>
      <w:r>
        <w:t>053</w:t>
      </w:r>
      <w:r>
        <w:t>(0⋅0+7,5⋅0+−0,4⋅1)/(√(0^(2)+7,5^(2)+−0,4^(2))⋅√(0^(2)+0^(2)+1^(2)))≈0,053</w:t>
      </w:r>
      <w:r>
        <w:t>.</w:t>
      </w:r>
      <w:r>
        <w:br/>
      </w:r>
      <w:r>
        <w:t>Suy ra (AB, (Oxy)) ≈ 3° ∈ (2,5°; 3,5°).</w:t>
      </w:r>
      <w:r>
        <w:br/>
      </w:r>
      <w:r>
        <w:t>Vậy góc trượt nằm trong phạm vi cho phép.</w:t>
      </w:r>
      <w:r>
        <w:br/>
      </w:r>
      <w:r>
        <w:t>c) Ta có</w:t>
      </w:r>
      <w:r>
        <w:t xml:space="preserve"> </w:t>
      </w:r>
      <w:r>
        <w:t>−</w:t>
      </w:r>
      <w:r>
        <w:t>−−</w:t>
      </w:r>
      <w:r>
        <w:t>→</w:t>
      </w:r>
      <w:r>
        <w:t>M</w:t>
      </w:r>
      <w:r>
        <w:t>N</w:t>
      </w:r>
      <w:r>
        <w:t>=</w:t>
      </w:r>
      <w:r>
        <w:t>(</w:t>
      </w:r>
      <w:r>
        <w:t>−</w:t>
      </w:r>
      <w:r>
        <w:t>5</w:t>
      </w:r>
      <w:r>
        <w:t>;</w:t>
      </w:r>
      <w:r>
        <w:t>−</w:t>
      </w:r>
      <w:r>
        <w:t>5</w:t>
      </w:r>
      <w:r>
        <w:t>;</w:t>
      </w:r>
      <w:r>
        <w:t>0</w:t>
      </w:r>
      <w:r>
        <w:t>)</w:t>
      </w:r>
      <w:r>
        <w:t>,</w:t>
      </w:r>
      <w:r>
        <w:t>−</w:t>
      </w:r>
      <w:r>
        <w:t>−</w:t>
      </w:r>
      <w:r>
        <w:t>→</w:t>
      </w:r>
      <w:r>
        <w:t>M</w:t>
      </w:r>
      <w:r>
        <w:t>P</w:t>
      </w:r>
      <w:r>
        <w:t>=</w:t>
      </w:r>
      <w:r>
        <w:t>(</w:t>
      </w:r>
      <w:r>
        <w:t>−</w:t>
      </w:r>
      <w:r>
        <w:t>5</w:t>
      </w:r>
      <w:r>
        <w:t>;</w:t>
      </w:r>
      <w:r>
        <w:t>0</w:t>
      </w:r>
      <w:r>
        <w:t>;</w:t>
      </w:r>
      <w:r>
        <w:t>0</w:t>
      </w:r>
      <w:r>
        <w:t>,</w:t>
      </w:r>
      <w:r>
        <w:t>5</w:t>
      </w:r>
      <w:r>
        <w:t>)</w:t>
      </w:r>
      <w:r>
        <w:t>MN→=−5;−5;0,  MP→=−5;0;0,5</w:t>
      </w:r>
      <w:r>
        <w:t>.</w:t>
      </w:r>
      <w:r>
        <w:br/>
      </w:r>
      <w:r>
        <w:t>Xét vectơ</w:t>
      </w:r>
      <w:r>
        <w:t xml:space="preserve"> </w:t>
      </w:r>
      <w:r>
        <w:t>→</w:t>
      </w:r>
      <w:r>
        <w:t>n</w:t>
      </w:r>
      <w:r>
        <w:t>=</w:t>
      </w:r>
      <w:r>
        <w:t>[</w:t>
      </w:r>
      <w:r>
        <w:t>−</w:t>
      </w:r>
      <w:r>
        <w:t>−−</w:t>
      </w:r>
      <w:r>
        <w:t>→</w:t>
      </w:r>
      <w:r>
        <w:t>M</w:t>
      </w:r>
      <w:r>
        <w:t>N</w:t>
      </w:r>
      <w:r>
        <w:t>,</w:t>
      </w:r>
      <w:r>
        <w:t>−</w:t>
      </w:r>
      <w:r>
        <w:t>−</w:t>
      </w:r>
      <w:r>
        <w:t>→</w:t>
      </w:r>
      <w:r>
        <w:t>M</w:t>
      </w:r>
      <w:r>
        <w:t>P</w:t>
      </w:r>
      <w:r>
        <w:t>]</w:t>
      </w:r>
      <w:r>
        <w:t>=</w:t>
      </w:r>
      <w:r>
        <w:t>(</w:t>
      </w:r>
      <w:r>
        <w:t>∣</w:t>
      </w:r>
      <w:r>
        <w:t>∣</w:t>
      </w:r>
      <w:r>
        <w:t>∣</w:t>
      </w:r>
      <w:r>
        <w:t>−</w:t>
      </w:r>
      <w:r>
        <w:t>5</w:t>
      </w:r>
      <w:r>
        <w:t>0</w:t>
      </w:r>
      <w:r>
        <w:t>0</w:t>
      </w:r>
      <w:r>
        <w:t>0</w:t>
      </w:r>
      <w:r>
        <w:t>,</w:t>
      </w:r>
      <w:r>
        <w:t>5</w:t>
      </w:r>
      <w:r>
        <w:t>∣</w:t>
      </w:r>
      <w:r>
        <w:t>∣</w:t>
      </w:r>
      <w:r>
        <w:t>∣</w:t>
      </w:r>
      <w:r>
        <w:t>;</w:t>
      </w:r>
      <w:r>
        <w:t>∣</w:t>
      </w:r>
      <w:r>
        <w:t>∣</w:t>
      </w:r>
      <w:r>
        <w:t>∣</w:t>
      </w:r>
      <w:r>
        <w:t>0</w:t>
      </w:r>
      <w:r>
        <w:t>−</w:t>
      </w:r>
      <w:r>
        <w:t>5</w:t>
      </w:r>
      <w:r>
        <w:t>0</w:t>
      </w:r>
      <w:r>
        <w:t>,</w:t>
      </w:r>
      <w:r>
        <w:t>5</w:t>
      </w:r>
      <w:r>
        <w:t>−</w:t>
      </w:r>
      <w:r>
        <w:t>5</w:t>
      </w:r>
      <w:r>
        <w:t>∣</w:t>
      </w:r>
      <w:r>
        <w:t>∣</w:t>
      </w:r>
      <w:r>
        <w:t>∣</w:t>
      </w:r>
      <w:r>
        <w:t>;</w:t>
      </w:r>
      <w:r>
        <w:t>∣</w:t>
      </w:r>
      <w:r>
        <w:t>∣</w:t>
      </w:r>
      <w:r>
        <w:t>∣</w:t>
      </w:r>
      <w:r>
        <w:t>−</w:t>
      </w:r>
      <w:r>
        <w:t>5</w:t>
      </w:r>
      <w:r>
        <w:t>−</w:t>
      </w:r>
      <w:r>
        <w:t>5</w:t>
      </w:r>
      <w:r>
        <w:t>−</w:t>
      </w:r>
      <w:r>
        <w:t>5</w:t>
      </w:r>
      <w:r>
        <w:t>0</w:t>
      </w:r>
      <w:r>
        <w:t>∣</w:t>
      </w:r>
      <w:r>
        <w:t>∣</w:t>
      </w:r>
      <w:r>
        <w:t>∣</w:t>
      </w:r>
      <w:r>
        <w:t>)</w:t>
      </w:r>
      <w:r>
        <w:t>n→=MN→, MP→=−5000,5; 0−50,5−5; −5−5−50</w:t>
      </w:r>
      <w:r>
        <w:t>, hay</w:t>
      </w:r>
      <w:r>
        <w:t xml:space="preserve"> </w:t>
      </w:r>
      <w:r>
        <w:t>→</w:t>
      </w:r>
      <w:r>
        <w:t>n</w:t>
      </w:r>
      <w:r>
        <w:t>=</w:t>
      </w:r>
      <w:r>
        <w:t>(</w:t>
      </w:r>
      <w:r>
        <w:t>−</w:t>
      </w:r>
      <w:r>
        <w:t>2</w:t>
      </w:r>
      <w:r>
        <w:t>,</w:t>
      </w:r>
      <w:r>
        <w:t>5</w:t>
      </w:r>
      <w:r>
        <w:t>;</w:t>
      </w:r>
      <w:r>
        <w:t>2</w:t>
      </w:r>
      <w:r>
        <w:t>,</w:t>
      </w:r>
      <w:r>
        <w:t>5</w:t>
      </w:r>
      <w:r>
        <w:t>;</w:t>
      </w:r>
      <w:r>
        <w:t>−</w:t>
      </w:r>
      <w:r>
        <w:t>25</w:t>
      </w:r>
      <w:r>
        <w:t>)</w:t>
      </w:r>
      <w:r>
        <w:t>n→=−2,5; 2,5; −25</w:t>
      </w:r>
      <w:r>
        <w:t>.</w:t>
      </w:r>
      <w:r>
        <w:br/>
      </w:r>
      <w:r>
        <w:t>Khi đó</w:t>
      </w:r>
      <w:r>
        <w:t xml:space="preserve"> </w:t>
      </w:r>
      <w:r>
        <w:t>→</w:t>
      </w:r>
      <w:r>
        <w:t>n</w:t>
      </w:r>
      <w:r>
        <w:t>n→</w:t>
      </w:r>
      <w:r>
        <w:t xml:space="preserve"> </w:t>
      </w:r>
      <w:r>
        <w:t>là một vectơ pháp tuyến của mặt phẳng (MNP) hay chính là mặt phẳng (α).</w:t>
      </w:r>
      <w:r>
        <w:br/>
      </w:r>
      <w:r>
        <w:t>Phương trình mặt phẳng (α) là:</w:t>
      </w:r>
      <w:r>
        <w:br/>
      </w:r>
      <w:r>
        <w:t>– 2,5(x – 5) + 2,5(y – 0) – 25(z – 0) = 0 ⇔ x – y + 10z – 5 = 0.</w:t>
      </w:r>
      <w:r>
        <w:br/>
      </w:r>
      <w:r>
        <w:t>Vì C là vị trí mà máy bay xuyên qua đám mây để hạ cánh nên C là giao điểm của đường thẳng AB và mặt phẳng (α).</w:t>
      </w:r>
      <w:r>
        <w:br/>
      </w:r>
      <w:r>
        <w:t>Vì C ∈ AB nên gọi tọa độ điểm C là C(3,5; – 2 + 7,5t; 0,4 – 0,4t).</w:t>
      </w:r>
      <w:r>
        <w:br/>
      </w:r>
      <w:r>
        <w:t>Lại có C ∈ (α) nên ta có 3,5 – (– 2 + 7,5t) + 10(0,4 – 0,4t) – 5 = 0, suy ra t =</w:t>
      </w:r>
      <w:r>
        <w:t xml:space="preserve"> </w:t>
      </w:r>
      <w:r>
        <w:t>9</w:t>
      </w:r>
      <w:r>
        <w:t>23</w:t>
      </w:r>
      <w:r>
        <w:t>(9)/(23)</w:t>
      </w:r>
      <w:r>
        <w:t>.</w:t>
      </w:r>
      <w:r>
        <w:br/>
      </w:r>
      <w:r>
        <w:t>Vậy C</w:t>
      </w:r>
      <w:r>
        <w:t xml:space="preserve"> </w:t>
      </w:r>
      <w:r>
        <w:t>(</w:t>
      </w:r>
      <w:r>
        <w:t>3</w:t>
      </w:r>
      <w:r>
        <w:t>,</w:t>
      </w:r>
      <w:r>
        <w:t>5</w:t>
      </w:r>
      <w:r>
        <w:t>;</w:t>
      </w:r>
      <w:r>
        <w:t>43</w:t>
      </w:r>
      <w:r>
        <w:t>46</w:t>
      </w:r>
      <w:r>
        <w:t>;</w:t>
      </w:r>
      <w:r>
        <w:t>28</w:t>
      </w:r>
      <w:r>
        <w:t>115</w:t>
      </w:r>
      <w:r>
        <w:t>)</w:t>
      </w:r>
      <w:r>
        <w:t>3,5; (43)/(46); (28)/(115)</w:t>
      </w:r>
      <w:r>
        <w:t>.</w:t>
      </w:r>
      <w:r>
        <w:br/>
      </w:r>
      <w:r>
        <w:t>d) Vì D ∈ AB nên gọi tọa độ điểm D là D(3,5; – 2 + 7,5t</w:t>
      </w:r>
      <w:r>
        <w:rPr>
          <w:i/>
        </w:rPr>
        <w:t>'</w:t>
      </w:r>
      <w:r>
        <w:t>; 0,4 – 0,4t</w:t>
      </w:r>
      <w:r>
        <w:rPr>
          <w:i/>
        </w:rPr>
        <w:t>'</w:t>
      </w:r>
      <w:r>
        <w:t>).</w:t>
      </w:r>
      <w:r>
        <w:br/>
      </w:r>
      <w:r>
        <w:t>D là vị trí mà máy bay ở độ cao 120 m, tức là khoảng cách từ D đến mặt phẳng (Oxy) bằng 120 m và bằng 0,12 km.</w:t>
      </w:r>
      <w:r>
        <w:br/>
      </w:r>
      <w:r>
        <w:t>Ta có d(D, (Oxy)) =</w:t>
      </w:r>
      <w:r>
        <w:t xml:space="preserve"> </w:t>
      </w:r>
      <w:r>
        <w:t>|</w:t>
      </w:r>
      <w:r>
        <w:t>0</w:t>
      </w:r>
      <w:r>
        <w:t>,</w:t>
      </w:r>
      <w:r>
        <w:t>4</w:t>
      </w:r>
      <w:r>
        <w:t>−</w:t>
      </w:r>
      <w:r>
        <w:t>0</w:t>
      </w:r>
      <w:r>
        <w:t>,</w:t>
      </w:r>
      <w:r>
        <w:t>4</w:t>
      </w:r>
      <w:r>
        <w:t>t</w:t>
      </w:r>
      <w:r>
        <w:t>′</w:t>
      </w:r>
      <w:r>
        <w:t>|</w:t>
      </w:r>
      <w:r>
        <w:t>√</w:t>
      </w:r>
      <w:r>
        <w:t>0</w:t>
      </w:r>
      <w:r>
        <w:t>2</w:t>
      </w:r>
      <w:r>
        <w:t>+</w:t>
      </w:r>
      <w:r>
        <w:t>0</w:t>
      </w:r>
      <w:r>
        <w:t>2</w:t>
      </w:r>
      <w:r>
        <w:t>+</w:t>
      </w:r>
      <w:r>
        <w:t>1</w:t>
      </w:r>
      <w:r>
        <w:t>2</w:t>
      </w:r>
      <w:r>
        <w:t>(0,4−0,4t^('))/(√(0^(2)+0^(2)+1^(2)))</w:t>
      </w:r>
      <w:r>
        <w:t>= |0,4 – 0,4t</w:t>
      </w:r>
      <w:r>
        <w:rPr>
          <w:i/>
        </w:rPr>
        <w:t>'</w:t>
      </w:r>
      <w:r>
        <w:t>|.</w:t>
      </w:r>
      <w:r>
        <w:br/>
      </w:r>
      <w:r>
        <w:t>Khi đó, |0,4 – 0,4t</w:t>
      </w:r>
      <w:r>
        <w:rPr>
          <w:i/>
        </w:rPr>
        <w:t>'</w:t>
      </w:r>
      <w:r>
        <w:t>| = 0,12</w:t>
      </w:r>
      <w:r>
        <w:t xml:space="preserve"> </w:t>
      </w:r>
      <w:r>
        <w:t>⇒</w:t>
      </w:r>
      <w:r>
        <w:t>[</w:t>
      </w:r>
      <w:r>
        <w:t>0</w:t>
      </w:r>
      <w:r>
        <w:t>,</w:t>
      </w:r>
      <w:r>
        <w:t>4</w:t>
      </w:r>
      <w:r>
        <w:t>−</w:t>
      </w:r>
      <w:r>
        <w:t>0</w:t>
      </w:r>
      <w:r>
        <w:t>,</w:t>
      </w:r>
      <w:r>
        <w:t>4</w:t>
      </w:r>
      <w:r>
        <w:t>t</w:t>
      </w:r>
      <w:r>
        <w:t>′</w:t>
      </w:r>
      <w:r>
        <w:t>=</w:t>
      </w:r>
      <w:r>
        <w:t>0</w:t>
      </w:r>
      <w:r>
        <w:t>,</w:t>
      </w:r>
      <w:r>
        <w:t>12</w:t>
      </w:r>
      <w:r>
        <w:t>0</w:t>
      </w:r>
      <w:r>
        <w:t>,</w:t>
      </w:r>
      <w:r>
        <w:t>4</w:t>
      </w:r>
      <w:r>
        <w:t>−</w:t>
      </w:r>
      <w:r>
        <w:t>0</w:t>
      </w:r>
      <w:r>
        <w:t>,</w:t>
      </w:r>
      <w:r>
        <w:t>4</w:t>
      </w:r>
      <w:r>
        <w:t>t</w:t>
      </w:r>
      <w:r>
        <w:t>′</w:t>
      </w:r>
      <w:r>
        <w:t>=</w:t>
      </w:r>
      <w:r>
        <w:t>−</w:t>
      </w:r>
      <w:r>
        <w:t>0</w:t>
      </w:r>
      <w:r>
        <w:t>,</w:t>
      </w:r>
      <w:r>
        <w:t>12</w:t>
      </w:r>
      <w:r>
        <w:t>⇒</w:t>
      </w:r>
      <w:r>
        <w:t>[</w:t>
      </w:r>
      <w:r>
        <w:t>t</w:t>
      </w:r>
      <w:r>
        <w:t>′</w:t>
      </w:r>
      <w:r>
        <w:t>=</w:t>
      </w:r>
      <w:r>
        <w:t>0</w:t>
      </w:r>
      <w:r>
        <w:t>,</w:t>
      </w:r>
      <w:r>
        <w:t>7</w:t>
      </w:r>
      <w:r>
        <w:t>t</w:t>
      </w:r>
      <w:r>
        <w:t>′</w:t>
      </w:r>
      <w:r>
        <w:t>=</w:t>
      </w:r>
      <w:r>
        <w:t>1</w:t>
      </w:r>
      <w:r>
        <w:t>,</w:t>
      </w:r>
      <w:r>
        <w:t>3</w:t>
      </w:r>
      <w:r>
        <w:t>⇒0,4−0,4t^(')=0,120,4−0,4t^(')=−0,12⇒t^(')=0,7t^(')=1,3</w:t>
      </w:r>
      <w:r>
        <w:t xml:space="preserve"> </w:t>
      </w:r>
      <w:r>
        <w:t>.</w:t>
      </w:r>
      <w:r>
        <w:br/>
      </w:r>
      <w:r>
        <w:t>Với t</w:t>
      </w:r>
      <w:r>
        <w:rPr>
          <w:i/>
        </w:rPr>
        <w:t>'</w:t>
      </w:r>
      <w:r>
        <w:t xml:space="preserve"> </w:t>
      </w:r>
      <w:r>
        <w:t>= 0,7, ta có D(3,5; 3,25; 0,12).</w:t>
      </w:r>
      <w:r>
        <w:br/>
      </w:r>
      <w:r>
        <w:t>Với t</w:t>
      </w:r>
      <w:r>
        <w:rPr>
          <w:i/>
        </w:rPr>
        <w:t>'</w:t>
      </w:r>
      <w:r>
        <w:t xml:space="preserve"> </w:t>
      </w:r>
      <w:r>
        <w:t>= 1,3, ta có D(3,5; 7,75; – 0,12).</w:t>
      </w:r>
      <w:r>
        <w:br/>
      </w:r>
      <w:r>
        <w:t>Vì D là vị trí độ cao của máy bay nên ta chọn D(3,5; 3,25; 0,12).</w:t>
      </w:r>
      <w:r>
        <w:br/>
      </w:r>
      <w:r>
        <w:t>e) Ta có</w:t>
      </w:r>
      <w:r>
        <w:t xml:space="preserve"> </w:t>
      </w:r>
      <w:r>
        <w:t>D</w:t>
      </w:r>
      <w:r>
        <w:t>E</w:t>
      </w:r>
      <w:r>
        <w:t>=</w:t>
      </w:r>
      <w:r>
        <w:t>√</w:t>
      </w:r>
      <w:r>
        <w:t>(</w:t>
      </w:r>
      <w:r>
        <w:t>3</w:t>
      </w:r>
      <w:r>
        <w:t>,</w:t>
      </w:r>
      <w:r>
        <w:t>5</w:t>
      </w:r>
      <w:r>
        <w:t>−</w:t>
      </w:r>
      <w:r>
        <w:t>3</w:t>
      </w:r>
      <w:r>
        <w:t>,</w:t>
      </w:r>
      <w:r>
        <w:t>5</w:t>
      </w:r>
      <w:r>
        <w:t>)</w:t>
      </w:r>
      <w:r>
        <w:t>2</w:t>
      </w:r>
      <w:r>
        <w:t>+</w:t>
      </w:r>
      <w:r>
        <w:t>(</w:t>
      </w:r>
      <w:r>
        <w:t>4</w:t>
      </w:r>
      <w:r>
        <w:t>,</w:t>
      </w:r>
      <w:r>
        <w:t>5</w:t>
      </w:r>
      <w:r>
        <w:t>−</w:t>
      </w:r>
      <w:r>
        <w:t>3</w:t>
      </w:r>
      <w:r>
        <w:t>,</w:t>
      </w:r>
      <w:r>
        <w:t>25</w:t>
      </w:r>
      <w:r>
        <w:t>)</w:t>
      </w:r>
      <w:r>
        <w:t>2</w:t>
      </w:r>
      <w:r>
        <w:t>+</w:t>
      </w:r>
      <w:r>
        <w:t>(</w:t>
      </w:r>
      <w:r>
        <w:t>0</w:t>
      </w:r>
      <w:r>
        <w:t>−</w:t>
      </w:r>
      <w:r>
        <w:t>0</w:t>
      </w:r>
      <w:r>
        <w:t>,</w:t>
      </w:r>
      <w:r>
        <w:t>12</w:t>
      </w:r>
      <w:r>
        <w:t>)</w:t>
      </w:r>
      <w:r>
        <w:t>2</w:t>
      </w:r>
      <w:r>
        <w:t>≈</w:t>
      </w:r>
      <w:r>
        <w:t>1</w:t>
      </w:r>
      <w:r>
        <w:t>,</w:t>
      </w:r>
      <w:r>
        <w:t>256</w:t>
      </w:r>
      <w:r>
        <w:t>DE=√(3,5−3,5^(2)+4,5−3,25^(2)+0−0,12^(2))≈1,256</w:t>
      </w:r>
      <w:r>
        <w:t>(km)</w:t>
      </w:r>
      <w:r>
        <w:br/>
      </w:r>
      <w:r>
        <w:t>Vì tầm nhìn xa của phi công sau khi ra khỏi đám mây là 900 m = 0,9 km &lt; 1,256 km nên người phi công đó không đạt được quy định an toàn bay.</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