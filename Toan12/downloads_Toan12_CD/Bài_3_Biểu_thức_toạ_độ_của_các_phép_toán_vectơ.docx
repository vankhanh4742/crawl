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10.jpg" ContentType="image/png"/>
  <Override PartName="/word/media/image11.jpg" ContentType="image/png"/>
  <Override PartName="/word/media/image12.jpg" ContentType="image/png"/>
  <Override PartName="/word/media/image13.jpg" ContentType="image/png"/>
  <Override PartName="/word/media/image14.jpg" ContentType="image/png"/>
  <Override PartName="/word/media/image15.jpg" ContentType="image/png"/>
  <Override PartName="/word/media/image16.jpg" ContentType="image/png"/>
  <Override PartName="/word/media/image17.jpg" ContentType="image/png"/>
  <Override PartName="/word/media/image18.jpg" ContentType="image/png"/>
  <Override PartName="/word/media/image19.jpg" ContentType="image/png"/>
  <Override PartName="/word/media/image2.jpg" ContentType="image/png"/>
  <Override PartName="/word/media/image20.jpg" ContentType="image/png"/>
  <Override PartName="/word/media/image21.jpg" ContentType="image/png"/>
  <Override PartName="/word/media/image22.jpg" ContentType="image/png"/>
  <Override PartName="/word/media/image23.jpg" ContentType="image/png"/>
  <Override PartName="/word/media/image24.jpg" ContentType="image/png"/>
  <Override PartName="/word/media/image25.jpg" ContentType="image/png"/>
  <Override PartName="/word/media/image26.jpg" ContentType="image/png"/>
  <Override PartName="/word/media/image27.jpg" ContentType="image/png"/>
  <Override PartName="/word/media/image28.jpg" ContentType="image/png"/>
  <Override PartName="/word/media/image29.jpg" ContentType="image/png"/>
  <Override PartName="/word/media/image3.jpg" ContentType="image/png"/>
  <Override PartName="/word/media/image30.jpg" ContentType="image/png"/>
  <Override PartName="/word/media/image31.jpg" ContentType="image/png"/>
  <Override PartName="/word/media/image32.jpg" ContentType="image/png"/>
  <Override PartName="/word/media/image33.jpg" ContentType="image/png"/>
  <Override PartName="/word/media/image34.jpg" ContentType="image/png"/>
  <Override PartName="/word/media/image35.jpg" ContentType="image/png"/>
  <Override PartName="/word/media/image36.jpg" ContentType="image/png"/>
  <Override PartName="/word/media/image37.jpg" ContentType="image/png"/>
  <Override PartName="/word/media/image38.jpg" ContentType="image/png"/>
  <Override PartName="/word/media/image39.jpg" ContentType="image/png"/>
  <Override PartName="/word/media/image4.jpg" ContentType="image/png"/>
  <Override PartName="/word/media/image40.jpg" ContentType="image/png"/>
  <Override PartName="/word/media/image41.jpg" ContentType="image/png"/>
  <Override PartName="/word/media/image5.jpg" ContentType="image/png"/>
  <Override PartName="/word/media/image6.jpg" ContentType="image/png"/>
  <Override PartName="/word/media/image7.jpg" ContentType="image/png"/>
  <Override PartName="/word/media/image8.jpg" ContentType="image/png"/>
  <Override PartName="/word/media/image9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3: Biểu thức toạ độ của các phép toán vectơ</w:t>
      </w:r>
    </w:p>
    <w:p>
      <w:r>
        <w:rPr>
          <w:b/>
        </w:rPr>
        <w:t>Giải Toán 12 Bài 3: Biểu thức toạ độ của các phép toán vectơ</w:t>
      </w:r>
      <w:r>
        <w:br/>
      </w:r>
      <w:r>
        <w:rPr>
          <w:b/>
        </w:rPr>
        <w:t>Câu hỏi khởi động trang 74 Toán 12 Tập 1</w:t>
      </w:r>
      <w:r>
        <w:t>:</w:t>
      </w:r>
      <w:r>
        <w:t xml:space="preserve"> </w:t>
      </w:r>
      <w:r>
        <w:t>Một chiếc máy quay phim ở đài truyền hình được đặt trên một giá đỡ ba chân với điểm đặt P(0; 0; 4) và các điểm tiếp xúc với mặt đất của ba chân lần lượt là Q</w:t>
      </w:r>
      <w:r>
        <w:rPr>
          <w:vertAlign w:val="subscript"/>
        </w:rPr>
        <w:t>1</w:t>
      </w:r>
      <w:r>
        <w:t>(0; – 1; 0), Q</w:t>
      </w:r>
      <w:r>
        <w:rPr>
          <w:vertAlign w:val="subscript"/>
        </w:rPr>
        <w:t>2</w:t>
      </w:r>
      <w:r>
        <w:t xml:space="preserve"> </w:t>
      </w:r>
      <w:r>
        <w:t>(</w:t>
      </w:r>
      <w:r>
        <w:t>√</w:t>
      </w:r>
      <w:r>
        <w:t>3</w:t>
      </w:r>
      <w:r>
        <w:t>2</w:t>
      </w:r>
      <w:r>
        <w:t>;</w:t>
      </w:r>
      <w:r>
        <w:t>1</w:t>
      </w:r>
      <w:r>
        <w:t>2</w:t>
      </w:r>
      <w:r>
        <w:t>;</w:t>
      </w:r>
      <w:r>
        <w:t>0</w:t>
      </w:r>
      <w:r>
        <w:t>)</w:t>
      </w:r>
      <w:r>
        <w:t>(√(3))/(2); (1)/(2); 0</w:t>
      </w:r>
      <w:r>
        <w:t>, Q</w:t>
      </w:r>
      <w:r>
        <w:rPr>
          <w:vertAlign w:val="subscript"/>
        </w:rPr>
        <w:t>3</w:t>
      </w:r>
      <w:r>
        <w:t xml:space="preserve"> </w:t>
      </w:r>
      <w:r>
        <w:t>(</w:t>
      </w:r>
      <w:r>
        <w:t>−</w:t>
      </w:r>
      <w:r>
        <w:t>√</w:t>
      </w:r>
      <w:r>
        <w:t>3</w:t>
      </w:r>
      <w:r>
        <w:t>2</w:t>
      </w:r>
      <w:r>
        <w:t>;</w:t>
      </w:r>
      <w:r>
        <w:t>1</w:t>
      </w:r>
      <w:r>
        <w:t>2</w:t>
      </w:r>
      <w:r>
        <w:t>;</w:t>
      </w:r>
      <w:r>
        <w:t>0</w:t>
      </w:r>
      <w:r>
        <w:t>)</w:t>
      </w:r>
      <w:r>
        <w:t>−(√(3))/(2); (1)/(2); 0</w:t>
      </w:r>
      <w:r>
        <w:t xml:space="preserve">  (</w:t>
      </w:r>
      <w:r>
        <w:rPr>
          <w:i/>
        </w:rPr>
        <w:t>Hình 35</w:t>
      </w:r>
      <w:r>
        <w:t>). Biết rằng trọng lượng của máy quay là 360 N.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f7f50935b0d44dbad980cc3df498ac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Làm thế nào để tìm được tọa độ của các lực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,</w:t>
      </w:r>
      <w:r>
        <w:t>−</w:t>
      </w:r>
      <w:r>
        <w:t>→</w:t>
      </w:r>
      <w:r>
        <w:t>F</w:t>
      </w:r>
      <w:r>
        <w:t>2</w:t>
      </w:r>
      <w:r>
        <w:t>,</w:t>
      </w:r>
      <w:r>
        <w:t>−</w:t>
      </w:r>
      <w:r>
        <w:t>→</w:t>
      </w:r>
      <w:r>
        <w:t>F</w:t>
      </w:r>
      <w:r>
        <w:t>3</w:t>
      </w:r>
      <w:r>
        <w:t>F_(1)→,  F_(2)→,  F_(3)→</w:t>
      </w:r>
      <w:r>
        <w:t xml:space="preserve"> </w:t>
      </w:r>
      <w:r>
        <w:t xml:space="preserve"> tác dụng lên giá đỡ?</w:t>
      </w:r>
      <w:r>
        <w:br/>
      </w:r>
      <w:r>
        <w:rPr>
          <w:b/>
        </w:rPr>
        <w:t>Lời giải:</w:t>
      </w:r>
      <w:r>
        <w:br/>
      </w:r>
      <w:r>
        <w:t>Sau bài học này, ta giải quyết được bài toán trên như sau:</w:t>
      </w:r>
      <w:r>
        <w:br/>
      </w:r>
      <w:r>
        <w:t>Theo giả thiết, ta có các điểm P(0; 0; 4), Q</w:t>
      </w:r>
      <w:r>
        <w:rPr>
          <w:vertAlign w:val="subscript"/>
        </w:rPr>
        <w:t>1</w:t>
      </w:r>
      <w:r>
        <w:t>(0; – 1; 0), Q</w:t>
      </w:r>
      <w:r>
        <w:rPr>
          <w:vertAlign w:val="subscript"/>
        </w:rPr>
        <w:t>2</w:t>
      </w:r>
      <w:r>
        <w:t xml:space="preserve"> </w:t>
      </w:r>
      <w:r>
        <w:t>(</w:t>
      </w:r>
      <w:r>
        <w:t>√</w:t>
      </w:r>
      <w:r>
        <w:t>3</w:t>
      </w:r>
      <w:r>
        <w:t>2</w:t>
      </w:r>
      <w:r>
        <w:t>;</w:t>
      </w:r>
      <w:r>
        <w:t>1</w:t>
      </w:r>
      <w:r>
        <w:t>2</w:t>
      </w:r>
      <w:r>
        <w:t>;</w:t>
      </w:r>
      <w:r>
        <w:t>0</w:t>
      </w:r>
      <w:r>
        <w:t>)</w:t>
      </w:r>
      <w:r>
        <w:t>(√(3))/(2); (1)/(2); 0</w:t>
      </w:r>
      <w:r>
        <w:t>, Q</w:t>
      </w:r>
      <w:r>
        <w:rPr>
          <w:vertAlign w:val="subscript"/>
        </w:rPr>
        <w:t>3</w:t>
      </w:r>
      <w:r>
        <w:t xml:space="preserve"> </w:t>
      </w:r>
      <w:r>
        <w:t>(</w:t>
      </w:r>
      <w:r>
        <w:t>−</w:t>
      </w:r>
      <w:r>
        <w:t>√</w:t>
      </w:r>
      <w:r>
        <w:t>3</w:t>
      </w:r>
      <w:r>
        <w:t>2</w:t>
      </w:r>
      <w:r>
        <w:t>;</w:t>
      </w:r>
      <w:r>
        <w:t>1</w:t>
      </w:r>
      <w:r>
        <w:t>2</w:t>
      </w:r>
      <w:r>
        <w:t>;</w:t>
      </w:r>
      <w:r>
        <w:t>0</w:t>
      </w:r>
      <w:r>
        <w:t>)</w:t>
      </w:r>
      <w:r>
        <w:t>−(√(3))/(2); (1)/(2); 0</w:t>
      </w:r>
      <w:r>
        <w:t>.</w:t>
      </w:r>
      <w:r>
        <w:br/>
      </w:r>
      <w:r>
        <w:t>Suy ra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490a2e7d52446049cbadf05dd73d51c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3ff0b1b8fef4683847dbc09d3d81b4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Suy ra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83ee859f040451d9de1810967bbbe28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Vì vậy, tồn tại hằng số c ≠ 0 sao cho: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3dffbe0580954114a9fb1b1240fd9a0c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Suy ra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=</w:t>
      </w:r>
      <w:r>
        <w:t>(</w:t>
      </w:r>
      <w:r>
        <w:t>0</w:t>
      </w:r>
      <w:r>
        <w:t>;</w:t>
      </w:r>
      <w:r>
        <w:t>0</w:t>
      </w:r>
      <w:r>
        <w:t>;</w:t>
      </w:r>
      <w:r>
        <w:t>−</w:t>
      </w:r>
      <w:r>
        <w:t>12</w:t>
      </w:r>
      <w:r>
        <w:t>c</w:t>
      </w:r>
      <w:r>
        <w:t>)</w:t>
      </w:r>
      <w:r>
        <w:t>F_(1)→+F_(2)→+F_(3)→=0;  0; −12c</w:t>
      </w:r>
      <w:r>
        <w:t xml:space="preserve"> </w:t>
      </w:r>
      <w:r>
        <w:t>.</w:t>
      </w:r>
      <w:r>
        <w:br/>
      </w:r>
      <w:r>
        <w:t>Mặt khác, ta có: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=</w:t>
      </w:r>
      <w:r>
        <w:t>→</w:t>
      </w:r>
      <w:r>
        <w:t>F</w:t>
      </w:r>
      <w:r>
        <w:t>F_(1)→+F_(2)→+F_(3)→=F→</w:t>
      </w:r>
      <w:r>
        <w:t xml:space="preserve"> </w:t>
      </w:r>
      <w:r>
        <w:t>, trong đó</w:t>
      </w:r>
      <w:r>
        <w:t xml:space="preserve"> </w:t>
      </w:r>
      <w:r>
        <w:t>→</w:t>
      </w:r>
      <w:r>
        <w:t>F</w:t>
      </w:r>
      <w:r>
        <w:t>=</w:t>
      </w:r>
      <w:r>
        <w:t>(</w:t>
      </w:r>
      <w:r>
        <w:t>0</w:t>
      </w:r>
      <w:r>
        <w:t>;</w:t>
      </w:r>
      <w:r>
        <w:t>0</w:t>
      </w:r>
      <w:r>
        <w:t>;</w:t>
      </w:r>
      <w:r>
        <w:t>−</w:t>
      </w:r>
      <w:r>
        <w:t>360</w:t>
      </w:r>
      <w:r>
        <w:t>)</w:t>
      </w:r>
      <w:r>
        <w:t>F→=0; 0; −360</w:t>
      </w:r>
      <w:r>
        <w:t xml:space="preserve"> </w:t>
      </w:r>
      <w:r>
        <w:t xml:space="preserve"> là trọng lực tác dụng lên máy quay. Suy ra – 12c = – 360, tức là c = 30.</w:t>
      </w:r>
      <w:r>
        <w:br/>
      </w:r>
      <w:r>
        <w:t xml:space="preserve"> Vậy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4edad17900d46c7bf12ead852896f9c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</w:r>
      <w:r>
        <w:br/>
      </w:r>
      <w:r>
        <w:rPr>
          <w:b/>
        </w:rPr>
        <w:t>Hoạt động 1 trang 74 Toán 12 Tập 1</w:t>
      </w:r>
      <w:r>
        <w:t>:</w:t>
      </w:r>
      <w:r>
        <w:t xml:space="preserve"> </w:t>
      </w:r>
      <w:r>
        <w:t>Trong không gian với hệ tọa độ Oxyz (</w:t>
      </w:r>
      <w:r>
        <w:rPr>
          <w:i/>
        </w:rPr>
        <w:t>Hình 36</w:t>
      </w:r>
      <w:r>
        <w:t>), cho hai vectơ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;</w:t>
      </w:r>
      <w:r>
        <w:t>z</w:t>
      </w:r>
      <w:r>
        <w:t>1</w:t>
      </w:r>
      <w:r>
        <w:t>)</w:t>
      </w:r>
      <w:r>
        <w:t>u→=x_(1); y_(1); z_(1)</w:t>
      </w:r>
      <w:r>
        <w:t xml:space="preserve"> </w:t>
      </w:r>
      <w:r>
        <w:t>và</w:t>
      </w:r>
      <w:r>
        <w:t xml:space="preserve"> 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;</w:t>
      </w:r>
      <w:r>
        <w:t>z</w:t>
      </w:r>
      <w:r>
        <w:t>2</w:t>
      </w:r>
      <w:r>
        <w:t>)</w:t>
      </w:r>
      <w:r>
        <w:t>v→=x_(2); y_(2); z_(2)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27a1ff1ae214c5895398494f91236be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Biểu diễn các vectơ</w:t>
      </w:r>
      <w:r>
        <w:t xml:space="preserve"> </w:t>
      </w:r>
      <w:r>
        <w:t>→</w:t>
      </w:r>
      <w:r>
        <w:t>u</w:t>
      </w:r>
      <w:r>
        <w:t>,</w:t>
      </w:r>
      <w:r>
        <w:t>→</w:t>
      </w:r>
      <w:r>
        <w:t>v</w:t>
      </w:r>
      <w:r>
        <w:t>u→, v→</w:t>
      </w:r>
      <w:r>
        <w:t xml:space="preserve"> </w:t>
      </w:r>
      <w:r>
        <w:t>theo ba vectơ</w:t>
      </w:r>
      <w:r>
        <w:t xml:space="preserve"> </w:t>
      </w:r>
      <w:r>
        <w:t>→</w:t>
      </w:r>
      <w:r>
        <w:t>i</w:t>
      </w:r>
      <w:r>
        <w:t>,</w:t>
      </w:r>
      <w:r>
        <w:t>→</w:t>
      </w:r>
      <w:r>
        <w:t>j</w:t>
      </w:r>
      <w:r>
        <w:t>,</w:t>
      </w:r>
      <w:r>
        <w:t>→</w:t>
      </w:r>
      <w:r>
        <w:t>k</w:t>
      </w:r>
      <w:r>
        <w:t>i→,  j→,  k→</w:t>
      </w:r>
      <w:r>
        <w:t>.</w:t>
      </w:r>
      <w:r>
        <w:br/>
      </w:r>
      <w:r>
        <w:t>b) Biểu diễn các vectơ</w:t>
      </w:r>
      <w:r>
        <w:t xml:space="preserve">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,</w:t>
      </w:r>
      <w:r>
        <w:t>→</w:t>
      </w:r>
      <w:r>
        <w:t>u</w:t>
      </w:r>
      <w:r>
        <w:t>−</w:t>
      </w:r>
      <w:r>
        <w:t>→</w:t>
      </w:r>
      <w:r>
        <w:t>v</w:t>
      </w:r>
      <w:r>
        <w:t>,</w:t>
      </w:r>
      <w:r>
        <w:t>m</w:t>
      </w:r>
      <w:r>
        <w:t>→</w:t>
      </w:r>
      <w:r>
        <w:t>u</w:t>
      </w:r>
      <w:r>
        <w:t>u→+v→,  u→−v→,  mu→</w:t>
      </w:r>
      <w:r>
        <w:t xml:space="preserve"> </w:t>
      </w:r>
      <w:r>
        <w:t>(m</w:t>
      </w:r>
      <w:r>
        <w:t xml:space="preserve"> </w:t>
      </w:r>
      <w:r>
        <w:t>∈</w:t>
      </w:r>
      <w:r>
        <w:t xml:space="preserve"> </w:t>
      </w:r>
      <w:r>
        <w:t>ℝ) theo ba vectơ</w:t>
      </w:r>
      <w:r>
        <w:t xml:space="preserve"> </w:t>
      </w:r>
      <w:r>
        <w:t>→</w:t>
      </w:r>
      <w:r>
        <w:t>i</w:t>
      </w:r>
      <w:r>
        <w:t>,</w:t>
      </w:r>
      <w:r>
        <w:t>→</w:t>
      </w:r>
      <w:r>
        <w:t>j</w:t>
      </w:r>
      <w:r>
        <w:t>,</w:t>
      </w:r>
      <w:r>
        <w:t>→</w:t>
      </w:r>
      <w:r>
        <w:t>k</w:t>
      </w:r>
      <w:r>
        <w:t>i→,  j→,  k→</w:t>
      </w:r>
      <w:r>
        <w:t>.</w:t>
      </w:r>
      <w:r>
        <w:br/>
      </w:r>
      <w:r>
        <w:t>c) Tìm tọa độ các vectơ</w:t>
      </w:r>
      <w:r>
        <w:t xml:space="preserve">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,</w:t>
      </w:r>
      <w:r>
        <w:t>→</w:t>
      </w:r>
      <w:r>
        <w:t>u</w:t>
      </w:r>
      <w:r>
        <w:t>−</w:t>
      </w:r>
      <w:r>
        <w:t>→</w:t>
      </w:r>
      <w:r>
        <w:t>v</w:t>
      </w:r>
      <w:r>
        <w:t>,</w:t>
      </w:r>
      <w:r>
        <w:t>m</w:t>
      </w:r>
      <w:r>
        <w:t>→</w:t>
      </w:r>
      <w:r>
        <w:t>u</w:t>
      </w:r>
      <w:r>
        <w:t>u→+v→,  u→−v→,  mu→</w:t>
      </w:r>
      <w:r>
        <w:t xml:space="preserve"> (m</w:t>
      </w:r>
      <w:r>
        <w:t xml:space="preserve"> </w:t>
      </w:r>
      <w:r>
        <w:t>∈</w:t>
      </w:r>
      <w:r>
        <w:t xml:space="preserve"> </w:t>
      </w:r>
      <w:r>
        <w:t>ℝ).</w:t>
      </w:r>
      <w:r>
        <w:br/>
      </w:r>
      <w:r>
        <w:rPr>
          <w:b/>
        </w:rPr>
        <w:t>Lời giải:</w:t>
      </w:r>
      <w:r>
        <w:br/>
      </w:r>
      <w:r>
        <w:t>a) Ta có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;</w:t>
      </w:r>
      <w:r>
        <w:t>z</w:t>
      </w:r>
      <w:r>
        <w:t>1</w:t>
      </w:r>
      <w:r>
        <w:t>)</w:t>
      </w:r>
      <w:r>
        <w:t>u→=x_(1); y_(1); z_(1)</w:t>
      </w:r>
      <w:r>
        <w:t xml:space="preserve"> </w:t>
      </w:r>
      <w:r>
        <w:t>nên</w:t>
      </w:r>
      <w:r>
        <w:t xml:space="preserve"> </w:t>
      </w:r>
      <w:r>
        <w:t>→</w:t>
      </w:r>
      <w:r>
        <w:t>u</w:t>
      </w:r>
      <w:r>
        <w:t>=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+</w:t>
      </w:r>
      <w:r>
        <w:t>z</w:t>
      </w:r>
      <w:r>
        <w:t>1</w:t>
      </w:r>
      <w:r>
        <w:t>→</w:t>
      </w:r>
      <w:r>
        <w:t>k</w:t>
      </w:r>
      <w:r>
        <w:t>u→=x_(1)i→+y_(1)j→+z_(1)k→</w:t>
      </w:r>
      <w:r>
        <w:t>.</w:t>
      </w:r>
      <w:r>
        <w:br/>
      </w:r>
      <w:r>
        <w:t>Ta có</w:t>
      </w:r>
      <w:r>
        <w:t xml:space="preserve"> 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;</w:t>
      </w:r>
      <w:r>
        <w:t>z</w:t>
      </w:r>
      <w:r>
        <w:t>2</w:t>
      </w:r>
      <w:r>
        <w:t>)</w:t>
      </w:r>
      <w:r>
        <w:t>v→=x_(2); y_(2); z_(2)</w:t>
      </w:r>
      <w:r>
        <w:t xml:space="preserve"> nên</w:t>
      </w:r>
      <w:r>
        <w:t xml:space="preserve"> </w:t>
      </w:r>
      <w:r>
        <w:t>→</w:t>
      </w:r>
      <w:r>
        <w:t>v</w:t>
      </w:r>
      <w:r>
        <w:t>=</w:t>
      </w:r>
      <w:r>
        <w:t>x</w:t>
      </w:r>
      <w:r>
        <w:t>2</w:t>
      </w:r>
      <w:r>
        <w:t>→</w:t>
      </w:r>
      <w:r>
        <w:t>i</w:t>
      </w:r>
      <w:r>
        <w:t>+</w:t>
      </w:r>
      <w:r>
        <w:t>y</w:t>
      </w:r>
      <w:r>
        <w:t>2</w:t>
      </w:r>
      <w:r>
        <w:t>→</w:t>
      </w:r>
      <w:r>
        <w:t>j</w:t>
      </w:r>
      <w:r>
        <w:t>+</w:t>
      </w:r>
      <w:r>
        <w:t>z</w:t>
      </w:r>
      <w:r>
        <w:t>2</w:t>
      </w:r>
      <w:r>
        <w:t>→</w:t>
      </w:r>
      <w:r>
        <w:t>k</w:t>
      </w:r>
      <w:r>
        <w:t>v→=x_(2)i→+y_(2)j→+z_(2)k→</w:t>
      </w:r>
      <w:r>
        <w:t>.</w:t>
      </w:r>
      <w:r>
        <w:br/>
      </w:r>
      <w:r>
        <w:t xml:space="preserve">b) </w:t>
      </w:r>
      <w:r>
        <w:br/>
      </w:r>
      <w:r>
        <w:t>→</w:t>
      </w:r>
      <w:r>
        <w:t>u</w:t>
      </w:r>
      <w:r>
        <w:t>+</w:t>
      </w:r>
      <w:r>
        <w:t>→</w:t>
      </w:r>
      <w:r>
        <w:t>v</w:t>
      </w:r>
      <w:r>
        <w:t>=</w:t>
      </w:r>
      <w:r>
        <w:t>(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+</w:t>
      </w:r>
      <w:r>
        <w:t>z</w:t>
      </w:r>
      <w:r>
        <w:t>1</w:t>
      </w:r>
      <w:r>
        <w:t>→</w:t>
      </w:r>
      <w:r>
        <w:t>k</w:t>
      </w:r>
      <w:r>
        <w:t>)</w:t>
      </w:r>
      <w:r>
        <w:t>+</w:t>
      </w:r>
      <w:r>
        <w:t>(</w:t>
      </w:r>
      <w:r>
        <w:t>x</w:t>
      </w:r>
      <w:r>
        <w:t>2</w:t>
      </w:r>
      <w:r>
        <w:t>→</w:t>
      </w:r>
      <w:r>
        <w:t>i</w:t>
      </w:r>
      <w:r>
        <w:t>+</w:t>
      </w:r>
      <w:r>
        <w:t>y</w:t>
      </w:r>
      <w:r>
        <w:t>2</w:t>
      </w:r>
      <w:r>
        <w:t>→</w:t>
      </w:r>
      <w:r>
        <w:t>j</w:t>
      </w:r>
      <w:r>
        <w:t>+</w:t>
      </w:r>
      <w:r>
        <w:t>z</w:t>
      </w:r>
      <w:r>
        <w:t>2</w:t>
      </w:r>
      <w:r>
        <w:t>→</w:t>
      </w:r>
      <w:r>
        <w:t>k</w:t>
      </w:r>
      <w:r>
        <w:t>)</w:t>
      </w:r>
      <w:r>
        <w:t>u→+v→=x_(1)i→+y_(1)j→+z_(1)k→+x_(2)i→+y_(2)j→+z_(2)k→</w:t>
      </w:r>
      <w:r>
        <w:br/>
      </w:r>
      <w:r>
        <w:t>=</w:t>
      </w:r>
      <w:r>
        <w:t>(</w:t>
      </w:r>
      <w:r>
        <w:t>x</w:t>
      </w:r>
      <w:r>
        <w:t>1</w:t>
      </w:r>
      <w:r>
        <w:t>+</w:t>
      </w:r>
      <w:r>
        <w:t>x</w:t>
      </w:r>
      <w:r>
        <w:t>2</w:t>
      </w:r>
      <w:r>
        <w:t>)</w:t>
      </w:r>
      <w:r>
        <w:t>→</w:t>
      </w:r>
      <w:r>
        <w:t>i</w:t>
      </w:r>
      <w:r>
        <w:t>+</w:t>
      </w:r>
      <w:r>
        <w:t>(</w:t>
      </w:r>
      <w:r>
        <w:t>y</w:t>
      </w:r>
      <w:r>
        <w:t>1</w:t>
      </w:r>
      <w:r>
        <w:t>+</w:t>
      </w:r>
      <w:r>
        <w:t>y</w:t>
      </w:r>
      <w:r>
        <w:t>2</w:t>
      </w:r>
      <w:r>
        <w:t>)</w:t>
      </w:r>
      <w:r>
        <w:t>→</w:t>
      </w:r>
      <w:r>
        <w:t>j</w:t>
      </w:r>
      <w:r>
        <w:t>+</w:t>
      </w:r>
      <w:r>
        <w:t>(</w:t>
      </w:r>
      <w:r>
        <w:t>z</w:t>
      </w:r>
      <w:r>
        <w:t>1</w:t>
      </w:r>
      <w:r>
        <w:t>+</w:t>
      </w:r>
      <w:r>
        <w:t>z</w:t>
      </w:r>
      <w:r>
        <w:t>2</w:t>
      </w:r>
      <w:r>
        <w:t>)</w:t>
      </w:r>
      <w:r>
        <w:t>→</w:t>
      </w:r>
      <w:r>
        <w:t>k</w:t>
      </w:r>
      <w:r>
        <w:t>=x_(1)+x_(2)i→+y_(1)+y_(2)j→+z_(1)+z_(2)k→</w:t>
      </w:r>
      <w:r>
        <w:br/>
      </w:r>
      <w:r>
        <w:t>→</w:t>
      </w:r>
      <w:r>
        <w:t>u</w:t>
      </w:r>
      <w:r>
        <w:t>−</w:t>
      </w:r>
      <w:r>
        <w:t>→</w:t>
      </w:r>
      <w:r>
        <w:t>v</w:t>
      </w:r>
      <w:r>
        <w:t>=</w:t>
      </w:r>
      <w:r>
        <w:t>(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+</w:t>
      </w:r>
      <w:r>
        <w:t>z</w:t>
      </w:r>
      <w:r>
        <w:t>1</w:t>
      </w:r>
      <w:r>
        <w:t>→</w:t>
      </w:r>
      <w:r>
        <w:t>k</w:t>
      </w:r>
      <w:r>
        <w:t>)</w:t>
      </w:r>
      <w:r>
        <w:t>−</w:t>
      </w:r>
      <w:r>
        <w:t>(</w:t>
      </w:r>
      <w:r>
        <w:t>x</w:t>
      </w:r>
      <w:r>
        <w:t>2</w:t>
      </w:r>
      <w:r>
        <w:t>→</w:t>
      </w:r>
      <w:r>
        <w:t>i</w:t>
      </w:r>
      <w:r>
        <w:t>+</w:t>
      </w:r>
      <w:r>
        <w:t>y</w:t>
      </w:r>
      <w:r>
        <w:t>2</w:t>
      </w:r>
      <w:r>
        <w:t>→</w:t>
      </w:r>
      <w:r>
        <w:t>j</w:t>
      </w:r>
      <w:r>
        <w:t>+</w:t>
      </w:r>
      <w:r>
        <w:t>z</w:t>
      </w:r>
      <w:r>
        <w:t>2</w:t>
      </w:r>
      <w:r>
        <w:t>→</w:t>
      </w:r>
      <w:r>
        <w:t>k</w:t>
      </w:r>
      <w:r>
        <w:t>)</w:t>
      </w:r>
      <w:r>
        <w:t>u→−v→=x_(1)i→+y_(1)j→+z_(1)k→−x_(2)i→+y_(2)j→+z_(2)k→</w:t>
      </w:r>
      <w:r>
        <w:br/>
      </w:r>
      <w:r>
        <w:t>=</w:t>
      </w:r>
      <w:r>
        <w:t>(</w:t>
      </w:r>
      <w:r>
        <w:t>x</w:t>
      </w:r>
      <w:r>
        <w:t>1</w:t>
      </w:r>
      <w:r>
        <w:t>−</w:t>
      </w:r>
      <w:r>
        <w:t>x</w:t>
      </w:r>
      <w:r>
        <w:t>2</w:t>
      </w:r>
      <w:r>
        <w:t>)</w:t>
      </w:r>
      <w:r>
        <w:t>→</w:t>
      </w:r>
      <w:r>
        <w:t>i</w:t>
      </w:r>
      <w:r>
        <w:t>+</w:t>
      </w:r>
      <w:r>
        <w:t>(</w:t>
      </w:r>
      <w:r>
        <w:t>y</w:t>
      </w:r>
      <w:r>
        <w:t>1</w:t>
      </w:r>
      <w:r>
        <w:t>−</w:t>
      </w:r>
      <w:r>
        <w:t>y</w:t>
      </w:r>
      <w:r>
        <w:t>2</w:t>
      </w:r>
      <w:r>
        <w:t>)</w:t>
      </w:r>
      <w:r>
        <w:t>→</w:t>
      </w:r>
      <w:r>
        <w:t>j</w:t>
      </w:r>
      <w:r>
        <w:t>+</w:t>
      </w:r>
      <w:r>
        <w:t>(</w:t>
      </w:r>
      <w:r>
        <w:t>z</w:t>
      </w:r>
      <w:r>
        <w:t>1</w:t>
      </w:r>
      <w:r>
        <w:t>−</w:t>
      </w:r>
      <w:r>
        <w:t>z</w:t>
      </w:r>
      <w:r>
        <w:t>2</w:t>
      </w:r>
      <w:r>
        <w:t>)</w:t>
      </w:r>
      <w:r>
        <w:t>→</w:t>
      </w:r>
      <w:r>
        <w:t>k</w:t>
      </w:r>
      <w:r>
        <w:t>=x_(1)−x_(2)i→+y_(1)−y_(2)j→+z_(1)−z_(2)k→</w:t>
      </w:r>
      <w:r>
        <w:br/>
      </w:r>
      <w:r>
        <w:t>m</w:t>
      </w:r>
      <w:r>
        <w:t>→</w:t>
      </w:r>
      <w:r>
        <w:t>u</w:t>
      </w:r>
      <w:r>
        <w:t>=</w:t>
      </w:r>
      <w:r>
        <w:t>m</w:t>
      </w:r>
      <w:r>
        <w:t>(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+</w:t>
      </w:r>
      <w:r>
        <w:t>z</w:t>
      </w:r>
      <w:r>
        <w:t>1</w:t>
      </w:r>
      <w:r>
        <w:t>→</w:t>
      </w:r>
      <w:r>
        <w:t>k</w:t>
      </w:r>
      <w:r>
        <w:t>)</w:t>
      </w:r>
      <w:r>
        <w:t>=</w:t>
      </w:r>
      <w:r>
        <w:t>m</w:t>
      </w:r>
      <w:r>
        <w:t>x</w:t>
      </w:r>
      <w:r>
        <w:t>1</w:t>
      </w:r>
      <w:r>
        <w:t>→</w:t>
      </w:r>
      <w:r>
        <w:t>i</w:t>
      </w:r>
      <w:r>
        <w:t>+</w:t>
      </w:r>
      <w:r>
        <w:t>m</w:t>
      </w:r>
      <w:r>
        <w:t>y</w:t>
      </w:r>
      <w:r>
        <w:t>1</w:t>
      </w:r>
      <w:r>
        <w:t>→</w:t>
      </w:r>
      <w:r>
        <w:t>j</w:t>
      </w:r>
      <w:r>
        <w:t>+</w:t>
      </w:r>
      <w:r>
        <w:t>m</w:t>
      </w:r>
      <w:r>
        <w:t>z</w:t>
      </w:r>
      <w:r>
        <w:t>1</w:t>
      </w:r>
      <w:r>
        <w:t>→</w:t>
      </w:r>
      <w:r>
        <w:t>k</w:t>
      </w:r>
      <w:r>
        <w:t>mu→=mx_(1)i→+y_(1)j→+z_(1)k→=mx_(1)i→+my_(1)j→+mz_(1)k→</w:t>
      </w:r>
      <w:r>
        <w:t xml:space="preserve"> (m</w:t>
      </w:r>
      <w:r>
        <w:t xml:space="preserve"> </w:t>
      </w:r>
      <w:r>
        <w:t>∈</w:t>
      </w:r>
      <w:r>
        <w:t xml:space="preserve"> </w:t>
      </w:r>
      <w:r>
        <w:t>ℝ).</w:t>
      </w:r>
      <w:r>
        <w:br/>
      </w:r>
      <w:r>
        <w:t>c) Ta có</w:t>
      </w:r>
      <w:r>
        <w:t xml:space="preserve">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=</w:t>
      </w:r>
      <w:r>
        <w:t>(</w:t>
      </w:r>
      <w:r>
        <w:t>x</w:t>
      </w:r>
      <w:r>
        <w:t>1</w:t>
      </w:r>
      <w:r>
        <w:t>+</w:t>
      </w:r>
      <w:r>
        <w:t>x</w:t>
      </w:r>
      <w:r>
        <w:t>2</w:t>
      </w:r>
      <w:r>
        <w:t>)</w:t>
      </w:r>
      <w:r>
        <w:t>→</w:t>
      </w:r>
      <w:r>
        <w:t>i</w:t>
      </w:r>
      <w:r>
        <w:t>+</w:t>
      </w:r>
      <w:r>
        <w:t>(</w:t>
      </w:r>
      <w:r>
        <w:t>y</w:t>
      </w:r>
      <w:r>
        <w:t>1</w:t>
      </w:r>
      <w:r>
        <w:t>+</w:t>
      </w:r>
      <w:r>
        <w:t>y</w:t>
      </w:r>
      <w:r>
        <w:t>2</w:t>
      </w:r>
      <w:r>
        <w:t>)</w:t>
      </w:r>
      <w:r>
        <w:t>→</w:t>
      </w:r>
      <w:r>
        <w:t>j</w:t>
      </w:r>
      <w:r>
        <w:t>+</w:t>
      </w:r>
      <w:r>
        <w:t>(</w:t>
      </w:r>
      <w:r>
        <w:t>z</w:t>
      </w:r>
      <w:r>
        <w:t>1</w:t>
      </w:r>
      <w:r>
        <w:t>+</w:t>
      </w:r>
      <w:r>
        <w:t>z</w:t>
      </w:r>
      <w:r>
        <w:t>2</w:t>
      </w:r>
      <w:r>
        <w:t>)</w:t>
      </w:r>
      <w:r>
        <w:t>→</w:t>
      </w:r>
      <w:r>
        <w:t>k</w:t>
      </w:r>
      <w:r>
        <w:t>u→+v→=x_(1)+x_(2)i→+y_(1)+y_(2)j→+z_(1)+z_(2)k→</w:t>
      </w:r>
      <w:r>
        <w:t xml:space="preserve"> </w:t>
      </w:r>
      <w:r>
        <w:t>.</w:t>
      </w:r>
      <w:r>
        <w:br/>
      </w:r>
      <w:r>
        <w:t>Do đó, tọa độ của vectơ</w:t>
      </w:r>
      <w:r>
        <w:t xml:space="preserve"> </w:t>
      </w:r>
      <w:r>
        <w:t>→</w:t>
      </w:r>
      <w:r>
        <w:t>u</w:t>
      </w:r>
      <w:r>
        <w:t>+</w:t>
      </w:r>
      <w:r>
        <w:t>→</w:t>
      </w:r>
      <w:r>
        <w:t>v</w:t>
      </w:r>
      <w:r>
        <w:t>u→+v→</w:t>
      </w:r>
      <w:r>
        <w:t xml:space="preserve"> </w:t>
      </w:r>
      <w:r>
        <w:t xml:space="preserve"> là (x</w:t>
      </w:r>
      <w:r>
        <w:rPr>
          <w:vertAlign w:val="subscript"/>
        </w:rPr>
        <w:t xml:space="preserve">1 </w:t>
      </w:r>
      <w:r>
        <w:t>+ 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1</w:t>
      </w:r>
      <w:r>
        <w:t xml:space="preserve"> </w:t>
      </w:r>
      <w:r>
        <w:t>+ y</w:t>
      </w:r>
      <w:r>
        <w:rPr>
          <w:vertAlign w:val="subscript"/>
        </w:rPr>
        <w:t>2</w:t>
      </w:r>
      <w:r>
        <w:t>; z</w:t>
      </w:r>
      <w:r>
        <w:rPr>
          <w:vertAlign w:val="subscript"/>
        </w:rPr>
        <w:t>1</w:t>
      </w:r>
      <w:r>
        <w:t xml:space="preserve"> </w:t>
      </w:r>
      <w:r>
        <w:t>+ z</w:t>
      </w:r>
      <w:r>
        <w:rPr>
          <w:vertAlign w:val="subscript"/>
        </w:rPr>
        <w:t>2</w:t>
      </w:r>
      <w:r>
        <w:t xml:space="preserve">). </w:t>
      </w:r>
      <w:r>
        <w:br/>
      </w:r>
      <w:r>
        <w:t>Ta có</w:t>
      </w:r>
      <w:r>
        <w:t xml:space="preserve"> </w:t>
      </w:r>
      <w:r>
        <w:t>→</w:t>
      </w:r>
      <w:r>
        <w:t>u</w:t>
      </w:r>
      <w:r>
        <w:t>−</w:t>
      </w:r>
      <w:r>
        <w:t>→</w:t>
      </w:r>
      <w:r>
        <w:t>v</w:t>
      </w:r>
      <w:r>
        <w:t>=</w:t>
      </w:r>
      <w:r>
        <w:t>(</w:t>
      </w:r>
      <w:r>
        <w:t>x</w:t>
      </w:r>
      <w:r>
        <w:t>1</w:t>
      </w:r>
      <w:r>
        <w:t>−</w:t>
      </w:r>
      <w:r>
        <w:t>x</w:t>
      </w:r>
      <w:r>
        <w:t>2</w:t>
      </w:r>
      <w:r>
        <w:t>)</w:t>
      </w:r>
      <w:r>
        <w:t>→</w:t>
      </w:r>
      <w:r>
        <w:t>i</w:t>
      </w:r>
      <w:r>
        <w:t>+</w:t>
      </w:r>
      <w:r>
        <w:t>(</w:t>
      </w:r>
      <w:r>
        <w:t>y</w:t>
      </w:r>
      <w:r>
        <w:t>1</w:t>
      </w:r>
      <w:r>
        <w:t>−</w:t>
      </w:r>
      <w:r>
        <w:t>y</w:t>
      </w:r>
      <w:r>
        <w:t>2</w:t>
      </w:r>
      <w:r>
        <w:t>)</w:t>
      </w:r>
      <w:r>
        <w:t>→</w:t>
      </w:r>
      <w:r>
        <w:t>j</w:t>
      </w:r>
      <w:r>
        <w:t>+</w:t>
      </w:r>
      <w:r>
        <w:t>(</w:t>
      </w:r>
      <w:r>
        <w:t>z</w:t>
      </w:r>
      <w:r>
        <w:t>1</w:t>
      </w:r>
      <w:r>
        <w:t>−</w:t>
      </w:r>
      <w:r>
        <w:t>z</w:t>
      </w:r>
      <w:r>
        <w:t>2</w:t>
      </w:r>
      <w:r>
        <w:t>)</w:t>
      </w:r>
      <w:r>
        <w:t>→</w:t>
      </w:r>
      <w:r>
        <w:t>k</w:t>
      </w:r>
      <w:r>
        <w:t>u→−v→=x_(1)−x_(2)i→+y_(1)−y_(2)j→+z_(1)−z_(2)k→</w:t>
      </w:r>
      <w:r>
        <w:t xml:space="preserve"> </w:t>
      </w:r>
      <w:r>
        <w:t>.</w:t>
      </w:r>
      <w:r>
        <w:br/>
      </w:r>
      <w:r>
        <w:t>Do đó, tọa độ của vectơ</w:t>
      </w:r>
      <w:r>
        <w:t xml:space="preserve"> </w:t>
      </w:r>
      <w:r>
        <w:t>→</w:t>
      </w:r>
      <w:r>
        <w:t>u</w:t>
      </w:r>
      <w:r>
        <w:t>−</w:t>
      </w:r>
      <w:r>
        <w:t>→</w:t>
      </w:r>
      <w:r>
        <w:t>v</w:t>
      </w:r>
      <w:r>
        <w:t>u→−v→</w:t>
      </w:r>
      <w:r>
        <w:t xml:space="preserve"> </w:t>
      </w:r>
      <w:r>
        <w:t xml:space="preserve"> là (x</w:t>
      </w:r>
      <w:r>
        <w:rPr>
          <w:vertAlign w:val="subscript"/>
        </w:rPr>
        <w:t xml:space="preserve">1 </w:t>
      </w:r>
      <w:r>
        <w:t>– x</w:t>
      </w:r>
      <w:r>
        <w:rPr>
          <w:vertAlign w:val="subscript"/>
        </w:rPr>
        <w:t>2</w:t>
      </w:r>
      <w:r>
        <w:t>; y</w:t>
      </w:r>
      <w:r>
        <w:rPr>
          <w:vertAlign w:val="subscript"/>
        </w:rPr>
        <w:t>1</w:t>
      </w:r>
      <w:r>
        <w:t xml:space="preserve"> </w:t>
      </w:r>
      <w:r>
        <w:t>– y</w:t>
      </w:r>
      <w:r>
        <w:rPr>
          <w:vertAlign w:val="subscript"/>
        </w:rPr>
        <w:t>2</w:t>
      </w:r>
      <w:r>
        <w:t>; z</w:t>
      </w:r>
      <w:r>
        <w:rPr>
          <w:vertAlign w:val="subscript"/>
        </w:rPr>
        <w:t>1</w:t>
      </w:r>
      <w:r>
        <w:t xml:space="preserve"> </w:t>
      </w:r>
      <w:r>
        <w:t>– z</w:t>
      </w:r>
      <w:r>
        <w:rPr>
          <w:vertAlign w:val="subscript"/>
        </w:rPr>
        <w:t>2</w:t>
      </w:r>
      <w:r>
        <w:t xml:space="preserve">). </w:t>
      </w:r>
      <w:r>
        <w:br/>
      </w:r>
      <w:r>
        <w:t>Ta có</w:t>
      </w:r>
      <w:r>
        <w:t xml:space="preserve"> </w:t>
      </w:r>
      <w:r>
        <w:t>m</w:t>
      </w:r>
      <w:r>
        <w:t>→</w:t>
      </w:r>
      <w:r>
        <w:t>u</w:t>
      </w:r>
      <w:r>
        <w:t>=</w:t>
      </w:r>
      <w:r>
        <w:t>m</w:t>
      </w:r>
      <w:r>
        <w:t>x</w:t>
      </w:r>
      <w:r>
        <w:t>1</w:t>
      </w:r>
      <w:r>
        <w:t>→</w:t>
      </w:r>
      <w:r>
        <w:t>i</w:t>
      </w:r>
      <w:r>
        <w:t>+</w:t>
      </w:r>
      <w:r>
        <w:t>m</w:t>
      </w:r>
      <w:r>
        <w:t>y</w:t>
      </w:r>
      <w:r>
        <w:t>1</w:t>
      </w:r>
      <w:r>
        <w:t>→</w:t>
      </w:r>
      <w:r>
        <w:t>j</w:t>
      </w:r>
      <w:r>
        <w:t>+</w:t>
      </w:r>
      <w:r>
        <w:t>m</w:t>
      </w:r>
      <w:r>
        <w:t>z</w:t>
      </w:r>
      <w:r>
        <w:t>1</w:t>
      </w:r>
      <w:r>
        <w:t>→</w:t>
      </w:r>
      <w:r>
        <w:t>k</w:t>
      </w:r>
      <w:r>
        <w:t>mu→=mx_(1)i→+my_(1)j→+mz_(1)k→</w:t>
      </w:r>
      <w:r>
        <w:t xml:space="preserve"> </w:t>
      </w:r>
      <w:r>
        <w:t>.</w:t>
      </w:r>
      <w:r>
        <w:br/>
      </w:r>
      <w:r>
        <w:t>Do đó, tọa độ của vectơ</w:t>
      </w:r>
      <w:r>
        <w:t xml:space="preserve"> </w:t>
      </w:r>
      <w:r>
        <w:t>m</w:t>
      </w:r>
      <w:r>
        <w:t>→</w:t>
      </w:r>
      <w:r>
        <w:t>u</w:t>
      </w:r>
      <w:r>
        <w:t>mu→</w:t>
      </w:r>
      <w:r>
        <w:t xml:space="preserve"> là (mx</w:t>
      </w:r>
      <w:r>
        <w:rPr>
          <w:vertAlign w:val="subscript"/>
        </w:rPr>
        <w:t>1</w:t>
      </w:r>
      <w:r>
        <w:t>; my</w:t>
      </w:r>
      <w:r>
        <w:rPr>
          <w:vertAlign w:val="subscript"/>
        </w:rPr>
        <w:t>1</w:t>
      </w:r>
      <w:r>
        <w:t>; mz</w:t>
      </w:r>
      <w:r>
        <w:rPr>
          <w:vertAlign w:val="subscript"/>
        </w:rPr>
        <w:t>1</w:t>
      </w:r>
      <w:r>
        <w:t>).</w:t>
      </w:r>
      <w:r>
        <w:br/>
      </w:r>
      <w:r>
        <w:rPr>
          <w:b/>
        </w:rPr>
        <w:t>Luyện tập 1 trang 75 Toán 12 Tập 1</w:t>
      </w:r>
      <w:r>
        <w:t>:</w:t>
      </w:r>
      <w:r>
        <w:t xml:space="preserve"> </w:t>
      </w:r>
      <w:r>
        <w:br/>
      </w:r>
      <w:r>
        <w:t>a) Cho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−</w:t>
      </w:r>
      <w:r>
        <w:t>2</w:t>
      </w:r>
      <w:r>
        <w:t>;</w:t>
      </w:r>
      <w:r>
        <w:t>0</w:t>
      </w:r>
      <w:r>
        <w:t>;</w:t>
      </w:r>
      <w:r>
        <w:t>1</w:t>
      </w:r>
      <w:r>
        <w:t>)</w:t>
      </w:r>
      <w:r>
        <w:t>,</w:t>
      </w:r>
      <w:r>
        <w:t>→</w:t>
      </w:r>
      <w:r>
        <w:t>v</w:t>
      </w:r>
      <w:r>
        <w:t>=</w:t>
      </w:r>
      <w:r>
        <w:t>(</w:t>
      </w:r>
      <w:r>
        <w:t>0</w:t>
      </w:r>
      <w:r>
        <w:t>;</w:t>
      </w:r>
      <w:r>
        <w:t>6</w:t>
      </w:r>
      <w:r>
        <w:t>;</w:t>
      </w:r>
      <w:r>
        <w:t>−</w:t>
      </w:r>
      <w:r>
        <w:t>2</w:t>
      </w:r>
      <w:r>
        <w:t>)</w:t>
      </w:r>
      <w:r>
        <w:t>,</w:t>
      </w:r>
      <w:r>
        <w:t>→</w:t>
      </w:r>
      <w:r>
        <w:t>w</w:t>
      </w:r>
      <w:r>
        <w:t>=</w:t>
      </w:r>
      <w:r>
        <w:t>(</w:t>
      </w:r>
      <w:r>
        <w:t>−</w:t>
      </w:r>
      <w:r>
        <w:t>2</w:t>
      </w:r>
      <w:r>
        <w:t>;</w:t>
      </w:r>
      <w:r>
        <w:t>3</w:t>
      </w:r>
      <w:r>
        <w:t>;</w:t>
      </w:r>
      <w:r>
        <w:t>2</w:t>
      </w:r>
      <w:r>
        <w:t>)</w:t>
      </w:r>
      <w:r>
        <w:t>u→=−2; 0; 1, v→=0; 6; −2, w→=−2; 3; 2</w:t>
      </w:r>
      <w:r>
        <w:t xml:space="preserve">. Tìm tọa độ của vectơ </w:t>
      </w:r>
      <w:r>
        <w:t>→</w:t>
      </w:r>
      <w:r>
        <w:t>u</w:t>
      </w:r>
      <w:r>
        <w:t>+</w:t>
      </w:r>
      <w:r>
        <w:t>2</w:t>
      </w:r>
      <w:r>
        <w:t>→</w:t>
      </w:r>
      <w:r>
        <w:t>v</w:t>
      </w:r>
      <w:r>
        <w:t>−</w:t>
      </w:r>
      <w:r>
        <w:t>4</w:t>
      </w:r>
      <w:r>
        <w:t>→</w:t>
      </w:r>
      <w:r>
        <w:t>w</w:t>
      </w:r>
      <w:r>
        <w:t>u→+2v→−4w→</w:t>
      </w:r>
      <w:r>
        <w:t>.</w:t>
      </w:r>
      <w:r>
        <w:br/>
      </w:r>
      <w:r>
        <w:t>b) Cho ba điểm A(– 1; – 3; – 2), B(2; 3; 4), C(3; 5; 6). Chứng minh rằng ba điểm A, B, C thẳng hàng.</w:t>
      </w:r>
      <w:r>
        <w:br/>
      </w:r>
      <w:r>
        <w:rPr>
          <w:b/>
        </w:rPr>
        <w:t>Lời giải:</w:t>
      </w:r>
      <w:r>
        <w:br/>
      </w:r>
      <w:r>
        <w:t>a) Ta có</w:t>
      </w:r>
      <w:r>
        <w:t xml:space="preserve"> </w:t>
      </w:r>
      <w:r>
        <w:t>2</w:t>
      </w:r>
      <w:r>
        <w:t>→</w:t>
      </w:r>
      <w:r>
        <w:t>v</w:t>
      </w:r>
      <w:r>
        <w:t>=</w:t>
      </w:r>
      <w:r>
        <w:t>(</w:t>
      </w:r>
      <w:r>
        <w:t>0</w:t>
      </w:r>
      <w:r>
        <w:t>;</w:t>
      </w:r>
      <w:r>
        <w:t>12</w:t>
      </w:r>
      <w:r>
        <w:t>;</w:t>
      </w:r>
      <w:r>
        <w:t>−</w:t>
      </w:r>
      <w:r>
        <w:t>4</w:t>
      </w:r>
      <w:r>
        <w:t>)</w:t>
      </w:r>
      <w:r>
        <w:t>,</w:t>
      </w:r>
      <w:r>
        <w:t>4</w:t>
      </w:r>
      <w:r>
        <w:t>→</w:t>
      </w:r>
      <w:r>
        <w:t>w</w:t>
      </w:r>
      <w:r>
        <w:t>=</w:t>
      </w:r>
      <w:r>
        <w:t>(</w:t>
      </w:r>
      <w:r>
        <w:t>−</w:t>
      </w:r>
      <w:r>
        <w:t>8</w:t>
      </w:r>
      <w:r>
        <w:t>;</w:t>
      </w:r>
      <w:r>
        <w:t>12</w:t>
      </w:r>
      <w:r>
        <w:t>;</w:t>
      </w:r>
      <w:r>
        <w:t>8</w:t>
      </w:r>
      <w:r>
        <w:t>)</w:t>
      </w:r>
      <w:r>
        <w:t>2v→=0;  12;  −4,  4w→=−8; 12; 8</w:t>
      </w:r>
      <w:r>
        <w:t xml:space="preserve"> </w:t>
      </w:r>
      <w:r>
        <w:t>.</w:t>
      </w:r>
      <w:r>
        <w:br/>
      </w:r>
      <w:r>
        <w:t>Do đó,</w:t>
      </w:r>
      <w:r>
        <w:t xml:space="preserve"> </w:t>
      </w:r>
      <w:r>
        <w:t>→</w:t>
      </w:r>
      <w:r>
        <w:t>u</w:t>
      </w:r>
      <w:r>
        <w:t>+</w:t>
      </w:r>
      <w:r>
        <w:t>2</w:t>
      </w:r>
      <w:r>
        <w:t>→</w:t>
      </w:r>
      <w:r>
        <w:t>v</w:t>
      </w:r>
      <w:r>
        <w:t>u→+2v→</w:t>
      </w:r>
      <w:r>
        <w:t xml:space="preserve"> </w:t>
      </w:r>
      <w:r>
        <w:t>= (– 2 + 0; 0 + 12; 1 + (– 4)) = (– 2; 12; – 3).</w:t>
      </w:r>
      <w:r>
        <w:br/>
      </w:r>
      <w:r>
        <w:t>Suy ra</w:t>
      </w:r>
      <w:r>
        <w:t xml:space="preserve"> </w:t>
      </w:r>
      <w:r>
        <w:t>→</w:t>
      </w:r>
      <w:r>
        <w:t>u</w:t>
      </w:r>
      <w:r>
        <w:t>+</w:t>
      </w:r>
      <w:r>
        <w:t>2</w:t>
      </w:r>
      <w:r>
        <w:t>→</w:t>
      </w:r>
      <w:r>
        <w:t>v</w:t>
      </w:r>
      <w:r>
        <w:t>−</w:t>
      </w:r>
      <w:r>
        <w:t>4</w:t>
      </w:r>
      <w:r>
        <w:t>→</w:t>
      </w:r>
      <w:r>
        <w:t>w</w:t>
      </w:r>
      <w:r>
        <w:t>u→+2v→−4w→</w:t>
      </w:r>
      <w:r>
        <w:t xml:space="preserve">  = (– 2 – (– 8); 12 – 12; – 3 – 8).</w:t>
      </w:r>
      <w:r>
        <w:br/>
      </w:r>
      <w:r>
        <w:t>Vậy</w:t>
      </w:r>
      <w:r>
        <w:t xml:space="preserve"> </w:t>
      </w:r>
      <w:r>
        <w:t>→</w:t>
      </w:r>
      <w:r>
        <w:t>u</w:t>
      </w:r>
      <w:r>
        <w:t>+</w:t>
      </w:r>
      <w:r>
        <w:t>2</w:t>
      </w:r>
      <w:r>
        <w:t>→</w:t>
      </w:r>
      <w:r>
        <w:t>v</w:t>
      </w:r>
      <w:r>
        <w:t>−</w:t>
      </w:r>
      <w:r>
        <w:t>4</w:t>
      </w:r>
      <w:r>
        <w:t>→</w:t>
      </w:r>
      <w:r>
        <w:t>w</w:t>
      </w:r>
      <w:r>
        <w:t>u→+2v→−4w→</w:t>
      </w:r>
      <w:r>
        <w:t xml:space="preserve"> </w:t>
      </w:r>
      <w:r>
        <w:t xml:space="preserve"> = (6; 0; – 11).</w:t>
      </w:r>
      <w:r>
        <w:br/>
      </w:r>
      <w:r>
        <w:t>b) Ta có: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 xml:space="preserve"> = (2 – (– 1); 3 – (– 3); 4 – (– 2)) = (3; 6; 6),</w:t>
      </w:r>
      <w:r>
        <w:br/>
      </w:r>
      <w:r>
        <w:t xml:space="preserve"> 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</w:t>
      </w:r>
      <w:r>
        <w:t xml:space="preserve"> = (3 – (– 1); 5 – (– 3); 6 – (– 2)) = (4; 8; 8).</w:t>
      </w:r>
      <w:r>
        <w:br/>
      </w:r>
      <w:r>
        <w:t>Ta có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a6081bfcb64466fa7cdf4d7e1b438f6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Từ đó suy ra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3</w:t>
      </w:r>
      <w:r>
        <w:t>4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AB→=(3)/(4)AC→</w:t>
      </w:r>
      <w:r>
        <w:t>.</w:t>
      </w:r>
      <w:r>
        <w:br/>
      </w:r>
      <w:r>
        <w:t>Do đó, hai vectơ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>và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cùng phương.</w:t>
      </w:r>
      <w:r>
        <w:br/>
      </w:r>
      <w:r>
        <w:t>Suy ra hai đường thẳng AB và AC song song hoặc trùng nhau, mà AB ∩ AC = A.</w:t>
      </w:r>
      <w:r>
        <w:br/>
      </w:r>
      <w:r>
        <w:t>Vậy hai đường thẳng AB và AC trùng nhau hay ba điểm A, B, C thẳng hàng.</w:t>
      </w:r>
      <w:r>
        <w:br/>
      </w:r>
      <w:r>
        <w:br/>
      </w:r>
      <w:r>
        <w:rPr>
          <w:b/>
        </w:rPr>
        <w:t>Hoạt động 2 trang 75 Toán 12 Tập 1</w:t>
      </w:r>
      <w:r>
        <w:t>:</w:t>
      </w:r>
      <w:r>
        <w:br/>
      </w:r>
      <w:r>
        <w:t>a) Trong không gian với hệ tọa độ Oxyz, cho hai điểm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>) và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B</w:t>
      </w:r>
      <w:r>
        <w:t>). Gọi M(x</w:t>
      </w:r>
      <w:r>
        <w:rPr>
          <w:vertAlign w:val="subscript"/>
        </w:rPr>
        <w:t>M</w:t>
      </w:r>
      <w:r>
        <w:t>; y</w:t>
      </w:r>
      <w:r>
        <w:rPr>
          <w:vertAlign w:val="subscript"/>
        </w:rPr>
        <w:t>M</w:t>
      </w:r>
      <w:r>
        <w:t>; z</w:t>
      </w:r>
      <w:r>
        <w:rPr>
          <w:vertAlign w:val="subscript"/>
        </w:rPr>
        <w:t>M</w:t>
      </w:r>
      <w:r>
        <w:t>) là trung điểm của đoạn thẳng AB.</w:t>
      </w:r>
      <w:r>
        <w:br/>
      </w:r>
      <w:r>
        <w:t>-</w:t>
      </w:r>
      <w:r>
        <w:t xml:space="preserve"> </w:t>
      </w:r>
      <w:r>
        <w:t>Biểu diễn vectơ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OM→</w:t>
      </w:r>
      <w:r>
        <w:t xml:space="preserve"> theo hai vectơ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OA→</w:t>
      </w:r>
      <w:r>
        <w:t xml:space="preserve"> và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>.</w:t>
      </w:r>
      <w:r>
        <w:br/>
      </w:r>
      <w:r>
        <w:t>- Tính tọa độ của điểm M theo tọa độ của các điểm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>) và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B</w:t>
      </w:r>
      <w:r>
        <w:t>).</w:t>
      </w:r>
      <w:r>
        <w:br/>
      </w:r>
      <w:r>
        <w:t>b) Trong không gian với hệ tọa độ Oxyz, cho tam giác ABC có trọng tâm G.</w:t>
      </w:r>
      <w:r>
        <w:br/>
      </w:r>
      <w:r>
        <w:t>-</w:t>
      </w:r>
      <w:r>
        <w:t xml:space="preserve"> </w:t>
      </w:r>
      <w:r>
        <w:t>Biểu diễn vectơ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OG→</w:t>
      </w:r>
      <w:r>
        <w:t xml:space="preserve"> theo hai vectơ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OA→</w:t>
      </w:r>
      <w:r>
        <w:t>,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 xml:space="preserve"> </w:t>
      </w:r>
      <w:r>
        <w:t>,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OC→</w:t>
      </w:r>
      <w:r>
        <w:t>.</w:t>
      </w:r>
      <w:r>
        <w:br/>
      </w:r>
      <w:r>
        <w:t>-</w:t>
      </w:r>
      <w:r>
        <w:t xml:space="preserve"> </w:t>
      </w:r>
      <w:r>
        <w:t>Tính tọa độ của điểm G theo tọa độ của các điểm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>),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B</w:t>
      </w:r>
      <w:r>
        <w:t>), C(x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>; z</w:t>
      </w:r>
      <w:r>
        <w:rPr>
          <w:vertAlign w:val="subscript"/>
        </w:rPr>
        <w:t>C</w:t>
      </w:r>
      <w:r>
        <w:t>).</w:t>
      </w:r>
      <w:r>
        <w:br/>
      </w:r>
      <w:r>
        <w:rPr>
          <w:b/>
        </w:rPr>
        <w:t>Lời giải:</w:t>
      </w:r>
      <w:r>
        <w:br/>
      </w:r>
      <w:r>
        <w:t>a)</w:t>
      </w:r>
      <w:r>
        <w:br/>
      </w:r>
      <w:r>
        <w:t>-</w:t>
      </w:r>
      <w:r>
        <w:t xml:space="preserve"> </w:t>
      </w:r>
      <w:r>
        <w:t>Vì M là trung điểm của AB nên với điểm O ta có: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M</w:t>
      </w:r>
      <w:r>
        <w:t>=</w:t>
      </w:r>
      <w:r>
        <w:t>1</w:t>
      </w:r>
      <w:r>
        <w:t>2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)</w:t>
      </w:r>
      <w:r>
        <w:t>OM→=(1)/(2)OA→+OB→</w:t>
      </w:r>
      <w:r>
        <w:t>.</w:t>
      </w:r>
      <w:r>
        <w:br/>
      </w:r>
      <w:r>
        <w:t>-</w:t>
      </w:r>
      <w:r>
        <w:t xml:space="preserve"> </w:t>
      </w:r>
      <w:r>
        <w:t>Ta có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>) và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B</w:t>
      </w:r>
      <w:r>
        <w:t>) nên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OA→</w:t>
      </w:r>
      <w:r>
        <w:t xml:space="preserve"> = 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 xml:space="preserve">) và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 xml:space="preserve"> </w:t>
      </w:r>
      <w:r>
        <w:t>= 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B</w:t>
      </w:r>
      <w:r>
        <w:t>).</w:t>
      </w:r>
      <w:r>
        <w:br/>
      </w:r>
      <w:r>
        <w:t>Khi đó,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OA→+OB→</w:t>
      </w:r>
      <w:r>
        <w:t xml:space="preserve"> </w:t>
      </w:r>
      <w:r>
        <w:t xml:space="preserve"> = (x</w:t>
      </w:r>
      <w:r>
        <w:rPr>
          <w:vertAlign w:val="subscript"/>
        </w:rPr>
        <w:t>A</w:t>
      </w:r>
      <w:r>
        <w:t xml:space="preserve"> </w:t>
      </w:r>
      <w:r>
        <w:t>+ 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A</w:t>
      </w:r>
      <w:r>
        <w:t xml:space="preserve"> </w:t>
      </w:r>
      <w:r>
        <w:t>+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A</w:t>
      </w:r>
      <w:r>
        <w:t xml:space="preserve"> </w:t>
      </w:r>
      <w:r>
        <w:t>+ z</w:t>
      </w:r>
      <w:r>
        <w:rPr>
          <w:vertAlign w:val="subscript"/>
        </w:rPr>
        <w:t>B</w:t>
      </w:r>
      <w:r>
        <w:t>).</w:t>
      </w:r>
      <w:r>
        <w:br/>
      </w:r>
      <w:r>
        <w:t>Suy ra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c9a2ca1970e4407bb6ed8db9b315cab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Do đó,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aa1feb6383348ffa51161f80bc5fca3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b)</w:t>
      </w:r>
      <w:r>
        <w:br/>
      </w:r>
      <w:r>
        <w:t>-</w:t>
      </w:r>
      <w:r>
        <w:t xml:space="preserve"> </w:t>
      </w:r>
      <w:r>
        <w:t>Vì G là trọng tâm của tam giác ABC nên với điểm O ta có:</w:t>
      </w:r>
      <w:r>
        <w:br/>
      </w:r>
      <w:r>
        <w:t>−</w:t>
      </w:r>
      <w:r>
        <w:t>−</w:t>
      </w:r>
      <w:r>
        <w:t>→</w:t>
      </w:r>
      <w:r>
        <w:t>O</w:t>
      </w:r>
      <w:r>
        <w:t>G</w:t>
      </w:r>
      <w:r>
        <w:t>=</w:t>
      </w:r>
      <w:r>
        <w:t>1</w:t>
      </w:r>
      <w:r>
        <w:t>3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)</w:t>
      </w:r>
      <w:r>
        <w:t>OG→=(1)/(3)OA→+OB→+OC→</w:t>
      </w:r>
      <w:r>
        <w:t>.</w:t>
      </w:r>
      <w:r>
        <w:br/>
      </w:r>
      <w:r>
        <w:t>-</w:t>
      </w:r>
      <w:r>
        <w:t xml:space="preserve"> </w:t>
      </w:r>
      <w:r>
        <w:t>Ta có A(x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>), B(x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B</w:t>
      </w:r>
      <w:r>
        <w:t>), C(x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>; z</w:t>
      </w:r>
      <w:r>
        <w:rPr>
          <w:vertAlign w:val="subscript"/>
        </w:rPr>
        <w:t>C</w:t>
      </w:r>
      <w:r>
        <w:t>).</w:t>
      </w:r>
      <w:r>
        <w:br/>
      </w:r>
      <w:r>
        <w:t>Suy ra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OA→</w:t>
      </w:r>
      <w:r>
        <w:t xml:space="preserve"> </w:t>
      </w:r>
      <w:r>
        <w:t>= (x</w:t>
      </w:r>
      <w:r>
        <w:rPr>
          <w:vertAlign w:val="subscript"/>
        </w:rPr>
        <w:t>A</w:t>
      </w:r>
      <w:r>
        <w:t>; y</w:t>
      </w:r>
      <w:r>
        <w:rPr>
          <w:vertAlign w:val="subscript"/>
        </w:rPr>
        <w:t>A</w:t>
      </w:r>
      <w:r>
        <w:t>; z</w:t>
      </w:r>
      <w:r>
        <w:rPr>
          <w:vertAlign w:val="subscript"/>
        </w:rPr>
        <w:t>A</w:t>
      </w:r>
      <w:r>
        <w:t>),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OB→</w:t>
      </w:r>
      <w:r>
        <w:t xml:space="preserve"> </w:t>
      </w:r>
      <w:r>
        <w:t xml:space="preserve"> = (x</w:t>
      </w:r>
      <w:r>
        <w:rPr>
          <w:vertAlign w:val="subscript"/>
        </w:rPr>
        <w:t>B</w:t>
      </w:r>
      <w:r>
        <w:t>; y</w:t>
      </w:r>
      <w:r>
        <w:rPr>
          <w:vertAlign w:val="subscript"/>
        </w:rPr>
        <w:t>B</w:t>
      </w:r>
      <w:r>
        <w:t>; z</w:t>
      </w:r>
      <w:r>
        <w:rPr>
          <w:vertAlign w:val="subscript"/>
        </w:rPr>
        <w:t>B</w:t>
      </w:r>
      <w:r>
        <w:t>),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OC→</w:t>
      </w:r>
      <w:r>
        <w:t xml:space="preserve"> = 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>; z</w:t>
      </w:r>
      <w:r>
        <w:rPr>
          <w:vertAlign w:val="subscript"/>
        </w:rPr>
        <w:t>C</w:t>
      </w:r>
      <w:r>
        <w:t>).</w:t>
      </w:r>
      <w:r>
        <w:br/>
      </w:r>
      <w:r>
        <w:t>Khi đó,</w:t>
      </w:r>
      <w:r>
        <w:t xml:space="preserve"> 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OA→+OB→+OC→</w:t>
      </w:r>
      <w:r>
        <w:t xml:space="preserve"> = (x</w:t>
      </w:r>
      <w:r>
        <w:rPr>
          <w:vertAlign w:val="subscript"/>
        </w:rPr>
        <w:t>A</w:t>
      </w:r>
      <w:r>
        <w:t xml:space="preserve"> </w:t>
      </w:r>
      <w:r>
        <w:t>+ x</w:t>
      </w:r>
      <w:r>
        <w:rPr>
          <w:vertAlign w:val="subscript"/>
        </w:rPr>
        <w:t>B</w:t>
      </w:r>
      <w:r>
        <w:t xml:space="preserve"> </w:t>
      </w:r>
      <w:r>
        <w:t>+ 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A</w:t>
      </w:r>
      <w:r>
        <w:t xml:space="preserve"> </w:t>
      </w:r>
      <w:r>
        <w:t>+ y</w:t>
      </w:r>
      <w:r>
        <w:rPr>
          <w:vertAlign w:val="subscript"/>
        </w:rPr>
        <w:t>B</w:t>
      </w:r>
      <w:r>
        <w:t xml:space="preserve"> </w:t>
      </w:r>
      <w:r>
        <w:t>+ y</w:t>
      </w:r>
      <w:r>
        <w:rPr>
          <w:vertAlign w:val="subscript"/>
        </w:rPr>
        <w:t>C</w:t>
      </w:r>
      <w:r>
        <w:t>; z</w:t>
      </w:r>
      <w:r>
        <w:rPr>
          <w:vertAlign w:val="subscript"/>
        </w:rPr>
        <w:t>A</w:t>
      </w:r>
      <w:r>
        <w:t xml:space="preserve"> </w:t>
      </w:r>
      <w:r>
        <w:t>+ z</w:t>
      </w:r>
      <w:r>
        <w:rPr>
          <w:vertAlign w:val="subscript"/>
        </w:rPr>
        <w:t>B</w:t>
      </w:r>
      <w:r>
        <w:t xml:space="preserve"> </w:t>
      </w:r>
      <w:r>
        <w:t>+ z</w:t>
      </w:r>
      <w:r>
        <w:rPr>
          <w:vertAlign w:val="subscript"/>
        </w:rPr>
        <w:t>C</w:t>
      </w:r>
      <w:r>
        <w:t>).</w:t>
      </w:r>
      <w:r>
        <w:br/>
      </w:r>
      <w:r>
        <w:t xml:space="preserve">Suy ra 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2aed38619c4a96bbce95cd4038dc7b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Do đó,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9633dc1d45c4fee97544ea072a06f4a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rPr>
          <w:b/>
        </w:rPr>
        <w:t>Luyện tập 2 trang 76 Toán 12 Tập 1</w:t>
      </w:r>
      <w:r>
        <w:t>:</w:t>
      </w:r>
      <w:r>
        <w:t xml:space="preserve"> </w:t>
      </w:r>
      <w:r>
        <w:t>Cho ba điểm A(0; – 1; 1), B(1; 0; 5), G(1; 2; 0).</w:t>
      </w:r>
      <w:r>
        <w:br/>
      </w:r>
      <w:r>
        <w:t>a) Chứng minh rằng ba điểm A, B, G không thẳng hàng.</w:t>
      </w:r>
      <w:r>
        <w:br/>
      </w:r>
      <w:r>
        <w:t>b) Tìm tọa độ điểm C sao cho G là trọng tâm của tam giác ABC.</w:t>
      </w:r>
      <w:r>
        <w:br/>
      </w:r>
      <w:r>
        <w:rPr>
          <w:b/>
        </w:rPr>
        <w:t>Lời giải:</w:t>
      </w:r>
      <w:r>
        <w:br/>
      </w:r>
      <w:r>
        <w:t>a) Ta có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1</w:t>
      </w:r>
      <w:r>
        <w:t>;</w:t>
      </w:r>
      <w:r>
        <w:t>1</w:t>
      </w:r>
      <w:r>
        <w:t>;</w:t>
      </w:r>
      <w:r>
        <w:t>4</w:t>
      </w:r>
      <w:r>
        <w:t>)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G</w:t>
      </w:r>
      <w:r>
        <w:t>=</w:t>
      </w:r>
      <w:r>
        <w:t>(</w:t>
      </w:r>
      <w:r>
        <w:t>1</w:t>
      </w:r>
      <w:r>
        <w:t>;</w:t>
      </w:r>
      <w:r>
        <w:t>3</w:t>
      </w:r>
      <w:r>
        <w:t>;</w:t>
      </w:r>
      <w:r>
        <w:t>−</w:t>
      </w:r>
      <w:r>
        <w:t>1</w:t>
      </w:r>
      <w:r>
        <w:t>)</w:t>
      </w:r>
      <w:r>
        <w:t>AB→=1;  1;  4,  AG→=1;  3;  −1</w:t>
      </w:r>
      <w:r>
        <w:t>.</w:t>
      </w:r>
      <w:r>
        <w:br/>
      </w:r>
      <w:r>
        <w:t>Suy ra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1</w:t>
      </w:r>
      <w:r>
        <w:t>;</w:t>
      </w:r>
      <w:r>
        <w:t>1</w:t>
      </w:r>
      <w:r>
        <w:t>;</w:t>
      </w:r>
      <w:r>
        <w:t>4</w:t>
      </w:r>
      <w:r>
        <w:t>)</w:t>
      </w:r>
      <w:r>
        <w:t>≠</w:t>
      </w:r>
      <w:r>
        <w:t>k</w:t>
      </w:r>
      <w:r>
        <w:t>−</w:t>
      </w:r>
      <w:r>
        <w:t>−</w:t>
      </w:r>
      <w:r>
        <w:t>→</w:t>
      </w:r>
      <w:r>
        <w:t>A</w:t>
      </w:r>
      <w:r>
        <w:t>G</w:t>
      </w:r>
      <w:r>
        <w:t>=</w:t>
      </w:r>
      <w:r>
        <w:t>(</w:t>
      </w:r>
      <w:r>
        <w:t>k</w:t>
      </w:r>
      <w:r>
        <w:t>;</w:t>
      </w:r>
      <w:r>
        <w:t>3</w:t>
      </w:r>
      <w:r>
        <w:t>k</w:t>
      </w:r>
      <w:r>
        <w:t>;</w:t>
      </w:r>
      <w:r>
        <w:t>−</w:t>
      </w:r>
      <w:r>
        <w:t>k</w:t>
      </w:r>
      <w:r>
        <w:t>)</w:t>
      </w:r>
      <w:r>
        <w:t>AB→=1; 1; 4≠kAG→=k;  3k;  −k</w:t>
      </w:r>
      <w:r>
        <w:t xml:space="preserve"> </w:t>
      </w:r>
      <w:r>
        <w:t xml:space="preserve"> ới mọi k</w:t>
      </w:r>
      <w:r>
        <w:t xml:space="preserve"> </w:t>
      </w:r>
      <w:r>
        <w:t>∈</w:t>
      </w:r>
      <w:r>
        <w:t xml:space="preserve"> </w:t>
      </w:r>
      <w:r>
        <w:t>ℝ nên hai vectơ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 xml:space="preserve"> à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G</w:t>
      </w:r>
      <w:r>
        <w:t>AG→</w:t>
      </w:r>
      <w:r>
        <w:t xml:space="preserve"> </w:t>
      </w:r>
      <w:r>
        <w:t>không cùng phương.</w:t>
      </w:r>
      <w:r>
        <w:br/>
      </w:r>
      <w:r>
        <w:t>Vậy ba điểm A, B, G không thẳng hàng.</w:t>
      </w:r>
      <w:r>
        <w:br/>
      </w:r>
      <w:r>
        <w:t>b) Gọi tọa độ điểm C là 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>; z</w:t>
      </w:r>
      <w:r>
        <w:rPr>
          <w:vertAlign w:val="subscript"/>
        </w:rPr>
        <w:t>C</w:t>
      </w:r>
      <w:r>
        <w:t>).</w:t>
      </w:r>
      <w:r>
        <w:br/>
      </w:r>
      <w:r>
        <w:t>Vì G là trọng tâm của tam giác ABC nên ta có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65b12df26ab4ba78eedf5bee05e5a55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Suy ra x</w:t>
      </w:r>
      <w:r>
        <w:rPr>
          <w:vertAlign w:val="subscript"/>
        </w:rPr>
        <w:t>C</w:t>
      </w:r>
      <w:r>
        <w:t xml:space="preserve"> </w:t>
      </w:r>
      <w:r>
        <w:t>= 3 – 1 = 2, y</w:t>
      </w:r>
      <w:r>
        <w:rPr>
          <w:vertAlign w:val="subscript"/>
        </w:rPr>
        <w:t>C</w:t>
      </w:r>
      <w:r>
        <w:t xml:space="preserve"> </w:t>
      </w:r>
      <w:r>
        <w:t>= 6 + 1 = 7, z</w:t>
      </w:r>
      <w:r>
        <w:rPr>
          <w:vertAlign w:val="subscript"/>
        </w:rPr>
        <w:t>C</w:t>
      </w:r>
      <w:r>
        <w:t xml:space="preserve"> </w:t>
      </w:r>
      <w:r>
        <w:t>= 0 – 6 = – 6.</w:t>
      </w:r>
      <w:r>
        <w:br/>
      </w:r>
      <w:r>
        <w:t>Vậy C(2; 7; – 6).</w:t>
      </w:r>
      <w:r>
        <w:br/>
      </w:r>
      <w:r>
        <w:br/>
      </w:r>
      <w:r>
        <w:rPr>
          <w:b/>
        </w:rPr>
        <w:t>Hoạt động 3 trang 76 Toán 12 Tập 1</w:t>
      </w:r>
      <w:r>
        <w:t>:</w:t>
      </w:r>
      <w:r>
        <w:t xml:space="preserve"> </w:t>
      </w:r>
      <w:r>
        <w:t>Trong không gian với hệ tọa độ Oxyz, cho các vectơ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;</w:t>
      </w:r>
      <w:r>
        <w:t>z</w:t>
      </w:r>
      <w:r>
        <w:t>1</w:t>
      </w:r>
      <w:r>
        <w:t>)</w:t>
      </w:r>
      <w:r>
        <w:t>u→=x_(1); y_(1); z_(1)</w:t>
      </w:r>
      <w:r>
        <w:t>,</w:t>
      </w:r>
      <w:r>
        <w:t xml:space="preserve"> 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;</w:t>
      </w:r>
      <w:r>
        <w:t>z</w:t>
      </w:r>
      <w:r>
        <w:t>2</w:t>
      </w:r>
      <w:r>
        <w:t>)</w:t>
      </w:r>
      <w:r>
        <w:t>v→=x_(2); y_(2); z_(2)</w:t>
      </w:r>
      <w:r>
        <w:t>.</w:t>
      </w:r>
      <w:r>
        <w:br/>
      </w:r>
      <w:r>
        <w:t>Hãy biểu diễn các vectơ</w:t>
      </w:r>
      <w:r>
        <w:t xml:space="preserve"> </w:t>
      </w:r>
      <w:r>
        <w:t>→</w:t>
      </w:r>
      <w:r>
        <w:t>u</w:t>
      </w:r>
      <w:r>
        <w:t>,</w:t>
      </w:r>
      <w:r>
        <w:t>→</w:t>
      </w:r>
      <w:r>
        <w:t>v</w:t>
      </w:r>
      <w:r>
        <w:t>u→, v→</w:t>
      </w:r>
      <w:r>
        <w:t xml:space="preserve"> theo ba vectơ đơn vị</w:t>
      </w:r>
      <w:r>
        <w:t xml:space="preserve"> </w:t>
      </w:r>
      <w:r>
        <w:t>→</w:t>
      </w:r>
      <w:r>
        <w:t>i</w:t>
      </w:r>
      <w:r>
        <w:t>,</w:t>
      </w:r>
      <w:r>
        <w:t>→</w:t>
      </w:r>
      <w:r>
        <w:t>j</w:t>
      </w:r>
      <w:r>
        <w:t>,</w:t>
      </w:r>
      <w:r>
        <w:t>→</w:t>
      </w:r>
      <w:r>
        <w:t>k</w:t>
      </w:r>
      <w:r>
        <w:t>i→,  j→,  k→</w:t>
      </w:r>
      <w:r>
        <w:t xml:space="preserve"> và tính tích vô hướng</w:t>
      </w:r>
      <w:r>
        <w:t xml:space="preserve"> </w:t>
      </w:r>
      <w:r>
        <w:t>→</w:t>
      </w:r>
      <w:r>
        <w:t>u</w:t>
      </w:r>
      <w:r>
        <w:t>⋅</w:t>
      </w:r>
      <w:r>
        <w:t>→</w:t>
      </w:r>
      <w:r>
        <w:t>v</w:t>
      </w:r>
      <w:r>
        <w:t>u→⋅v→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Ta có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;</w:t>
      </w:r>
      <w:r>
        <w:t>z</w:t>
      </w:r>
      <w:r>
        <w:t>1</w:t>
      </w:r>
      <w:r>
        <w:t>)</w:t>
      </w:r>
      <w:r>
        <w:t>u→=x_(1); y_(1); z_(1)</w:t>
      </w:r>
      <w:r>
        <w:t>,</w:t>
      </w:r>
      <w:r>
        <w:t xml:space="preserve"> 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;</w:t>
      </w:r>
      <w:r>
        <w:t>z</w:t>
      </w:r>
      <w:r>
        <w:t>2</w:t>
      </w:r>
      <w:r>
        <w:t>)</w:t>
      </w:r>
      <w:r>
        <w:t>v→=x_(2); y_(2); z_(2)</w:t>
      </w:r>
      <w:r>
        <w:t>.</w:t>
      </w:r>
      <w:r>
        <w:br/>
      </w:r>
      <w:r>
        <w:t>Do đó,</w:t>
      </w:r>
      <w:r>
        <w:t xml:space="preserve"> </w:t>
      </w:r>
      <w:r>
        <w:t>→</w:t>
      </w:r>
      <w:r>
        <w:t>u</w:t>
      </w:r>
      <w:r>
        <w:t>=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+</w:t>
      </w:r>
      <w:r>
        <w:t>z</w:t>
      </w:r>
      <w:r>
        <w:t>1</w:t>
      </w:r>
      <w:r>
        <w:t>→</w:t>
      </w:r>
      <w:r>
        <w:t>k</w:t>
      </w:r>
      <w:r>
        <w:t>u→=x_(1)i→ +y_(1)j→+ z_(1)k→</w:t>
      </w:r>
      <w:r>
        <w:t>,</w:t>
      </w:r>
      <w:r>
        <w:t xml:space="preserve"> </w:t>
      </w:r>
      <w:r>
        <w:t>→</w:t>
      </w:r>
      <w:r>
        <w:t>v</w:t>
      </w:r>
      <w:r>
        <w:t>=</w:t>
      </w:r>
      <w:r>
        <w:t>x</w:t>
      </w:r>
      <w:r>
        <w:t>2</w:t>
      </w:r>
      <w:r>
        <w:t>→</w:t>
      </w:r>
      <w:r>
        <w:t>i</w:t>
      </w:r>
      <w:r>
        <w:t>+</w:t>
      </w:r>
      <w:r>
        <w:t>y</w:t>
      </w:r>
      <w:r>
        <w:t>2</w:t>
      </w:r>
      <w:r>
        <w:t>→</w:t>
      </w:r>
      <w:r>
        <w:t>j</w:t>
      </w:r>
      <w:r>
        <w:t>+</w:t>
      </w:r>
      <w:r>
        <w:t>z</w:t>
      </w:r>
      <w:r>
        <w:t>2</w:t>
      </w:r>
      <w:r>
        <w:t>→</w:t>
      </w:r>
      <w:r>
        <w:t>k</w:t>
      </w:r>
      <w:r>
        <w:t>v→=x_(2)i→+ y_(2)j→ +z_(2)k→</w:t>
      </w:r>
      <w:r>
        <w:t>.</w:t>
      </w:r>
      <w:r>
        <w:br/>
      </w:r>
      <w:r>
        <w:t xml:space="preserve">Ta có </w:t>
      </w:r>
      <w:r>
        <w:t>→</w:t>
      </w:r>
      <w:r>
        <w:t>u</w:t>
      </w:r>
      <w:r>
        <w:t>⋅</w:t>
      </w:r>
      <w:r>
        <w:t>→</w:t>
      </w:r>
      <w:r>
        <w:t>v</w:t>
      </w:r>
      <w:r>
        <w:t>=</w:t>
      </w:r>
      <w:r>
        <w:t>(</w:t>
      </w:r>
      <w:r>
        <w:t>x</w:t>
      </w:r>
      <w:r>
        <w:t>1</w:t>
      </w:r>
      <w:r>
        <w:t>→</w:t>
      </w:r>
      <w:r>
        <w:t>i</w:t>
      </w:r>
      <w:r>
        <w:t>+</w:t>
      </w:r>
      <w:r>
        <w:t>y</w:t>
      </w:r>
      <w:r>
        <w:t>1</w:t>
      </w:r>
      <w:r>
        <w:t>→</w:t>
      </w:r>
      <w:r>
        <w:t>j</w:t>
      </w:r>
      <w:r>
        <w:t>+</w:t>
      </w:r>
      <w:r>
        <w:t>z</w:t>
      </w:r>
      <w:r>
        <w:t>1</w:t>
      </w:r>
      <w:r>
        <w:t>→</w:t>
      </w:r>
      <w:r>
        <w:t>k</w:t>
      </w:r>
      <w:r>
        <w:t>)</w:t>
      </w:r>
      <w:r>
        <w:t>⋅</w:t>
      </w:r>
      <w:r>
        <w:t>(</w:t>
      </w:r>
      <w:r>
        <w:t>x</w:t>
      </w:r>
      <w:r>
        <w:t>2</w:t>
      </w:r>
      <w:r>
        <w:t>→</w:t>
      </w:r>
      <w:r>
        <w:t>i</w:t>
      </w:r>
      <w:r>
        <w:t>+</w:t>
      </w:r>
      <w:r>
        <w:t>y</w:t>
      </w:r>
      <w:r>
        <w:t>2</w:t>
      </w:r>
      <w:r>
        <w:t>→</w:t>
      </w:r>
      <w:r>
        <w:t>j</w:t>
      </w:r>
      <w:r>
        <w:t>+</w:t>
      </w:r>
      <w:r>
        <w:t>z</w:t>
      </w:r>
      <w:r>
        <w:t>2</w:t>
      </w:r>
      <w:r>
        <w:t>→</w:t>
      </w:r>
      <w:r>
        <w:t>k</w:t>
      </w:r>
      <w:r>
        <w:t>)</w:t>
      </w:r>
      <w:r>
        <w:t>u→⋅v→=x_(1)i→ +y_(1)j→+ z_(1)k→⋅x_(2)i→ +y_(2)j→+ z_(2)k→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ce2d31c8a1a4439a44f7e05e0de335a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Mà</w:t>
      </w:r>
      <w:r>
        <w:t xml:space="preserve"> </w:t>
      </w:r>
      <w:r>
        <w:t>→</w:t>
      </w:r>
      <w:r>
        <w:t>i</w:t>
      </w:r>
      <w:r>
        <w:t>2</w:t>
      </w:r>
      <w:r>
        <w:t>=</w:t>
      </w:r>
      <w:r>
        <w:t>→</w:t>
      </w:r>
      <w:r>
        <w:t>j</w:t>
      </w:r>
      <w:r>
        <w:t>2</w:t>
      </w:r>
      <w:r>
        <w:t>=</w:t>
      </w:r>
      <w:r>
        <w:t>→</w:t>
      </w:r>
      <w:r>
        <w:t>k</w:t>
      </w:r>
      <w:r>
        <w:t>2</w:t>
      </w:r>
      <w:r>
        <w:t>=</w:t>
      </w:r>
      <w:r>
        <w:t>1</w:t>
      </w:r>
      <w:r>
        <w:t>i→^(2)=j→^(2)=k→^(2)=1</w:t>
      </w:r>
      <w:r>
        <w:t xml:space="preserve"> </w:t>
      </w:r>
      <w:r>
        <w:t>và</w:t>
      </w:r>
      <w:r>
        <w:t xml:space="preserve"> </w:t>
      </w:r>
      <w:r>
        <w:t>→</w:t>
      </w:r>
      <w:r>
        <w:t>i</w:t>
      </w:r>
      <w:r>
        <w:t>⋅</w:t>
      </w:r>
      <w:r>
        <w:t>→</w:t>
      </w:r>
      <w:r>
        <w:t>j</w:t>
      </w:r>
      <w:r>
        <w:t>=</w:t>
      </w:r>
      <w:r>
        <w:t>→</w:t>
      </w:r>
      <w:r>
        <w:t>j</w:t>
      </w:r>
      <w:r>
        <w:t>⋅</w:t>
      </w:r>
      <w:r>
        <w:t>→</w:t>
      </w:r>
      <w:r>
        <w:t>k</w:t>
      </w:r>
      <w:r>
        <w:t>=</w:t>
      </w:r>
      <w:r>
        <w:t>→</w:t>
      </w:r>
      <w:r>
        <w:t>k</w:t>
      </w:r>
      <w:r>
        <w:t>⋅</w:t>
      </w:r>
      <w:r>
        <w:t>→</w:t>
      </w:r>
      <w:r>
        <w:t>i</w:t>
      </w:r>
      <w:r>
        <w:t>=</w:t>
      </w:r>
      <w:r>
        <w:t>0</w:t>
      </w:r>
      <w:r>
        <w:t>i→⋅j→=j→⋅k→=k→⋅i→=0</w:t>
      </w:r>
      <w:r>
        <w:t xml:space="preserve"> (do  là ba vectơ đơn vị đôi một vuông góc với nhau).</w:t>
      </w:r>
      <w:r>
        <w:br/>
      </w:r>
      <w:r>
        <w:t>Do đó,</w:t>
      </w:r>
      <w:r>
        <w:t xml:space="preserve"> </w:t>
      </w:r>
      <w:r>
        <w:t>→</w:t>
      </w:r>
      <w:r>
        <w:t>u</w:t>
      </w:r>
      <w:r>
        <w:t>⋅</w:t>
      </w:r>
      <w:r>
        <w:t>→</w:t>
      </w:r>
      <w:r>
        <w:t>v</w:t>
      </w:r>
      <w:r>
        <w:t>=</w:t>
      </w:r>
      <w:r>
        <w:t>x</w:t>
      </w:r>
      <w:r>
        <w:t>1</w:t>
      </w:r>
      <w:r>
        <w:t>x</w:t>
      </w:r>
      <w:r>
        <w:t>2</w:t>
      </w:r>
      <w:r>
        <w:t>+</w:t>
      </w:r>
      <w:r>
        <w:t>y</w:t>
      </w:r>
      <w:r>
        <w:t>1</w:t>
      </w:r>
      <w:r>
        <w:t>y</w:t>
      </w:r>
      <w:r>
        <w:t>2</w:t>
      </w:r>
      <w:r>
        <w:t>+</w:t>
      </w:r>
      <w:r>
        <w:t>z</w:t>
      </w:r>
      <w:r>
        <w:t>1</w:t>
      </w:r>
      <w:r>
        <w:t>z</w:t>
      </w:r>
      <w:r>
        <w:t>2</w:t>
      </w:r>
      <w:r>
        <w:t>u→⋅v→=x_(1)x_(2)+y_(1)y_(2)+z_(1)z_(2)</w:t>
      </w:r>
      <w:r>
        <w:t>.</w:t>
      </w:r>
      <w:r>
        <w:br/>
      </w:r>
      <w:r>
        <w:rPr>
          <w:b/>
        </w:rPr>
        <w:t>Luyện tập 3 trang 77 Toán 12 Tập 1</w:t>
      </w:r>
      <w:r>
        <w:t>:</w:t>
      </w:r>
      <w:r>
        <w:t xml:space="preserve"> </w:t>
      </w:r>
      <w:r>
        <w:t>Trong không gian với hệ tọa độ Oxyz, cho tam giác ABC có A(2; – 1; 1), B(1; – 1; 2) và C(3; 0; 2). Chứng minh rằng tam giác ABC vuông tại A.</w:t>
      </w:r>
      <w:r>
        <w:br/>
      </w:r>
      <w:r>
        <w:rPr>
          <w:b/>
        </w:rPr>
        <w:t>Lời giải:</w:t>
      </w:r>
      <w:r>
        <w:br/>
      </w:r>
      <w:r>
        <w:t>Ta có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−</w:t>
      </w:r>
      <w:r>
        <w:t>1</w:t>
      </w:r>
      <w:r>
        <w:t>;</w:t>
      </w:r>
      <w:r>
        <w:t>0</w:t>
      </w:r>
      <w:r>
        <w:t>;</w:t>
      </w:r>
      <w:r>
        <w:t>1</w:t>
      </w:r>
      <w:r>
        <w:t>)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1</w:t>
      </w:r>
      <w:r>
        <w:t>;</w:t>
      </w:r>
      <w:r>
        <w:t>1</w:t>
      </w:r>
      <w:r>
        <w:t>;</w:t>
      </w:r>
      <w:r>
        <w:t>1</w:t>
      </w:r>
      <w:r>
        <w:t>)</w:t>
      </w:r>
      <w:r>
        <w:t>AB→=−1;  0;  1,  AC→=1;  1;  1</w:t>
      </w:r>
      <w:r>
        <w:t>.</w:t>
      </w:r>
      <w:r>
        <w:br/>
      </w:r>
      <w:r>
        <w:t>Nhận thấy (– 1) ∙ 1 + 0 ∙ 1 + 1 ∙ 1 = – 1 + 1 = 0, do đó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⋅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0</w:t>
      </w:r>
      <w:r>
        <w:t>AB→⋅AC→=0</w:t>
      </w:r>
      <w:r>
        <w:t>.</w:t>
      </w:r>
      <w:r>
        <w:br/>
      </w:r>
      <w:r>
        <w:t>Suy ra hai vectơ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>và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vuông góc với nhau hay hai đường thẳng AB và AC vuông góc với nhau.</w:t>
      </w:r>
      <w:r>
        <w:br/>
      </w:r>
      <w:r>
        <w:t>Vậy tam giác ABC vuông tại A.</w:t>
      </w:r>
      <w:r>
        <w:br/>
      </w:r>
      <w:r>
        <w:rPr>
          <w:b/>
        </w:rPr>
        <w:t>Hoạt động 4 trang 79 Toán 12 Tập 1</w:t>
      </w:r>
      <w:r>
        <w:t>:</w:t>
      </w:r>
      <w:r>
        <w:br/>
      </w:r>
      <w:r>
        <w:t>a) Cho hình lập phương ABCD.A</w:t>
      </w:r>
      <w:r>
        <w:rPr>
          <w:i/>
        </w:rPr>
        <w:t>'</w:t>
      </w:r>
      <w:r>
        <w:t>B</w:t>
      </w:r>
      <w:r>
        <w:rPr>
          <w:i/>
        </w:rPr>
        <w:t>'</w:t>
      </w:r>
      <w:r>
        <w:t>C</w:t>
      </w:r>
      <w:r>
        <w:rPr>
          <w:i/>
        </w:rPr>
        <w:t>'</w:t>
      </w:r>
      <w:r>
        <w:t>D</w:t>
      </w:r>
      <w:r>
        <w:rPr>
          <w:i/>
        </w:rPr>
        <w:t>'</w:t>
      </w:r>
      <w:r>
        <w:t xml:space="preserve"> </w:t>
      </w:r>
      <w:r>
        <w:t>có A(0; 0; 0), B(1; 0; 0), D(0; 1; 0), C</w:t>
      </w:r>
      <w:r>
        <w:rPr>
          <w:i/>
        </w:rPr>
        <w:t>'</w:t>
      </w:r>
      <w:r>
        <w:t>(1; 1; 1).</w:t>
      </w:r>
      <w:r>
        <w:t xml:space="preserve"> </w:t>
      </w:r>
      <w:r>
        <w:t>Hãy chỉ ra tọa độ của một vectơ vuông góc với cả hai vectơ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>và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AD→</w:t>
      </w:r>
      <w:r>
        <w:t>.</w:t>
      </w:r>
      <w:r>
        <w:br/>
      </w:r>
      <w:r>
        <w:t>b) Cho hai vectơ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x</w:t>
      </w:r>
      <w:r>
        <w:t>1</w:t>
      </w:r>
      <w:r>
        <w:t>;</w:t>
      </w:r>
      <w:r>
        <w:t>y</w:t>
      </w:r>
      <w:r>
        <w:t>1</w:t>
      </w:r>
      <w:r>
        <w:t>;</w:t>
      </w:r>
      <w:r>
        <w:t>z</w:t>
      </w:r>
      <w:r>
        <w:t>1</w:t>
      </w:r>
      <w:r>
        <w:t>)</w:t>
      </w:r>
      <w:r>
        <w:t>u→=x_(1); y_(1); z_(1)</w:t>
      </w:r>
      <w:r>
        <w:t xml:space="preserve"> </w:t>
      </w:r>
      <w:r>
        <w:t>và</w:t>
      </w:r>
      <w:r>
        <w:t xml:space="preserve"> </w:t>
      </w:r>
      <w:r>
        <w:t>→</w:t>
      </w:r>
      <w:r>
        <w:t>v</w:t>
      </w:r>
      <w:r>
        <w:t>=</w:t>
      </w:r>
      <w:r>
        <w:t>(</w:t>
      </w:r>
      <w:r>
        <w:t>x</w:t>
      </w:r>
      <w:r>
        <w:t>2</w:t>
      </w:r>
      <w:r>
        <w:t>;</w:t>
      </w:r>
      <w:r>
        <w:t>y</w:t>
      </w:r>
      <w:r>
        <w:t>2</w:t>
      </w:r>
      <w:r>
        <w:t>;</w:t>
      </w:r>
      <w:r>
        <w:t>z</w:t>
      </w:r>
      <w:r>
        <w:t>2</w:t>
      </w:r>
      <w:r>
        <w:t>)</w:t>
      </w:r>
      <w:r>
        <w:t>v→=x_(2); y_(2); z_(2)</w:t>
      </w:r>
      <w:r>
        <w:t xml:space="preserve"> </w:t>
      </w:r>
      <w:r>
        <w:t xml:space="preserve"> không cùng phương.</w:t>
      </w:r>
      <w:r>
        <w:br/>
      </w:r>
      <w:r>
        <w:t>Xét vectơ</w:t>
      </w:r>
      <w:r>
        <w:t xml:space="preserve"> </w:t>
      </w:r>
      <w:r>
        <w:t>→</w:t>
      </w:r>
      <w:r>
        <w:t>w</w:t>
      </w:r>
      <w:r>
        <w:t>=</w:t>
      </w:r>
      <w:r>
        <w:t>(</w:t>
      </w:r>
      <w:r>
        <w:t>y</w:t>
      </w:r>
      <w:r>
        <w:t>1</w:t>
      </w:r>
      <w:r>
        <w:t>z</w:t>
      </w:r>
      <w:r>
        <w:t>2</w:t>
      </w:r>
      <w:r>
        <w:t>−</w:t>
      </w:r>
      <w:r>
        <w:t>y</w:t>
      </w:r>
      <w:r>
        <w:t>2</w:t>
      </w:r>
      <w:r>
        <w:t>z</w:t>
      </w:r>
      <w:r>
        <w:t>1</w:t>
      </w:r>
      <w:r>
        <w:t>;</w:t>
      </w:r>
      <w:r>
        <w:t>z</w:t>
      </w:r>
      <w:r>
        <w:t>1</w:t>
      </w:r>
      <w:r>
        <w:t>x</w:t>
      </w:r>
      <w:r>
        <w:t>2</w:t>
      </w:r>
      <w:r>
        <w:t>−</w:t>
      </w:r>
      <w:r>
        <w:t>z</w:t>
      </w:r>
      <w:r>
        <w:t>2</w:t>
      </w:r>
      <w:r>
        <w:t>x</w:t>
      </w:r>
      <w:r>
        <w:t>1</w:t>
      </w:r>
      <w:r>
        <w:t>;</w:t>
      </w:r>
      <w:r>
        <w:t>x</w:t>
      </w:r>
      <w:r>
        <w:t>1</w:t>
      </w:r>
      <w:r>
        <w:t>y</w:t>
      </w:r>
      <w:r>
        <w:t>2</w:t>
      </w:r>
      <w:r>
        <w:t>−</w:t>
      </w:r>
      <w:r>
        <w:t>x</w:t>
      </w:r>
      <w:r>
        <w:t>2</w:t>
      </w:r>
      <w:r>
        <w:t>y</w:t>
      </w:r>
      <w:r>
        <w:t>1</w:t>
      </w:r>
      <w:r>
        <w:t>)</w:t>
      </w:r>
      <w:r>
        <w:t>w→=y_(1)z_(2)−y_(2)z_(1); z_(1)x_(2)−z_(2)x_(1); x_(1)y_(2)−x_(2)y_(1)</w:t>
      </w:r>
      <w:r>
        <w:t>.</w:t>
      </w:r>
      <w:r>
        <w:br/>
      </w:r>
      <w:r>
        <w:t>-</w:t>
      </w:r>
      <w:r>
        <w:t xml:space="preserve"> </w:t>
      </w:r>
      <w:r>
        <w:t>Tính</w:t>
      </w:r>
      <w:r>
        <w:t xml:space="preserve"> </w:t>
      </w:r>
      <w:r>
        <w:t>→</w:t>
      </w:r>
      <w:r>
        <w:t>w</w:t>
      </w:r>
      <w:r>
        <w:t>⋅</w:t>
      </w:r>
      <w:r>
        <w:t>→</w:t>
      </w:r>
      <w:r>
        <w:t>u</w:t>
      </w:r>
      <w:r>
        <w:t>,</w:t>
      </w:r>
      <w:r>
        <w:t>→</w:t>
      </w:r>
      <w:r>
        <w:t>w</w:t>
      </w:r>
      <w:r>
        <w:t>⋅</w:t>
      </w:r>
      <w:r>
        <w:t>→</w:t>
      </w:r>
      <w:r>
        <w:t>v</w:t>
      </w:r>
      <w:r>
        <w:t>w→⋅ u→,  w→⋅v→</w:t>
      </w:r>
      <w:r>
        <w:t>.</w:t>
      </w:r>
      <w:r>
        <w:br/>
      </w:r>
      <w:r>
        <w:t>-</w:t>
      </w:r>
      <w:r>
        <w:t xml:space="preserve"> </w:t>
      </w:r>
      <w:r>
        <w:t>Vectơ</w:t>
      </w:r>
      <w:r>
        <w:t xml:space="preserve"> </w:t>
      </w:r>
      <w:r>
        <w:t>→</w:t>
      </w:r>
      <w:r>
        <w:t>w</w:t>
      </w:r>
      <w:r>
        <w:t>w→</w:t>
      </w:r>
      <w:r>
        <w:t xml:space="preserve"> có vuông góc với cả hai vectơ</w:t>
      </w:r>
      <w:r>
        <w:t xml:space="preserve"> </w:t>
      </w:r>
      <w:r>
        <w:t>→</w:t>
      </w:r>
      <w:r>
        <w:t>u</w:t>
      </w:r>
      <w:r>
        <w:t>u→</w:t>
      </w:r>
      <w:r>
        <w:t xml:space="preserve"> và</w:t>
      </w:r>
      <w:r>
        <w:t xml:space="preserve"> </w:t>
      </w:r>
      <w:r>
        <w:t>→</w:t>
      </w:r>
      <w:r>
        <w:t>v</w:t>
      </w:r>
      <w:r>
        <w:t>v→</w:t>
      </w:r>
      <w:r>
        <w:t xml:space="preserve"> </w:t>
      </w:r>
      <w:r>
        <w:t>hay không?</w:t>
      </w:r>
      <w:r>
        <w:br/>
      </w:r>
      <w:r>
        <w:rPr>
          <w:b/>
        </w:rPr>
        <w:t>Lời giải:</w:t>
      </w:r>
      <w:r>
        <w:br/>
      </w:r>
      <w:r>
        <w:t>a)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9b979bf046b46da9768b421174bb1be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1</w:t>
      </w:r>
      <w:r>
        <w:t>;</w:t>
      </w:r>
      <w:r>
        <w:t>0</w:t>
      </w:r>
      <w:r>
        <w:t>;</w:t>
      </w:r>
      <w:r>
        <w:t>0</w:t>
      </w:r>
      <w:r>
        <w:t>)</w:t>
      </w:r>
      <w:r>
        <w:t>,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(</w:t>
      </w:r>
      <w:r>
        <w:t>0</w:t>
      </w:r>
      <w:r>
        <w:t>;</w:t>
      </w:r>
      <w:r>
        <w:t>1</w:t>
      </w:r>
      <w:r>
        <w:t>;</w:t>
      </w:r>
      <w:r>
        <w:t>0</w:t>
      </w:r>
      <w:r>
        <w:t>)</w:t>
      </w:r>
      <w:r>
        <w:t>AB→=1;  0;  0,  AD→=0;  1;  0</w:t>
      </w:r>
      <w:r>
        <w:t>.</w:t>
      </w:r>
      <w:r>
        <w:br/>
      </w:r>
      <w:r>
        <w:t>Gọi tọa độ điểm C là 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>; z</w:t>
      </w:r>
      <w:r>
        <w:rPr>
          <w:vertAlign w:val="subscript"/>
        </w:rPr>
        <w:t>C</w:t>
      </w:r>
      <w:r>
        <w:t>), ta có</w:t>
      </w:r>
      <w:r>
        <w:t xml:space="preserve"> 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=</w:t>
      </w:r>
      <w:r>
        <w:t>DC→=</w:t>
      </w:r>
      <w:r>
        <w:t>(x</w:t>
      </w:r>
      <w:r>
        <w:rPr>
          <w:vertAlign w:val="subscript"/>
        </w:rPr>
        <w:t>C</w:t>
      </w:r>
      <w:r>
        <w:t>; y</w:t>
      </w:r>
      <w:r>
        <w:rPr>
          <w:vertAlign w:val="subscript"/>
        </w:rPr>
        <w:t>C</w:t>
      </w:r>
      <w:r>
        <w:t xml:space="preserve"> </w:t>
      </w:r>
      <w:r>
        <w:t>– 1; z</w:t>
      </w:r>
      <w:r>
        <w:rPr>
          <w:vertAlign w:val="subscript"/>
        </w:rPr>
        <w:t>C</w:t>
      </w:r>
      <w:r>
        <w:t>).</w:t>
      </w:r>
      <w:r>
        <w:br/>
      </w:r>
      <w:r>
        <w:t>Vì là ABCD.A</w:t>
      </w:r>
      <w:r>
        <w:rPr>
          <w:i/>
        </w:rPr>
        <w:t>'</w:t>
      </w:r>
      <w:r>
        <w:t>B</w:t>
      </w:r>
      <w:r>
        <w:rPr>
          <w:i/>
        </w:rPr>
        <w:t>'</w:t>
      </w:r>
      <w:r>
        <w:t>C</w:t>
      </w:r>
      <w:r>
        <w:rPr>
          <w:i/>
        </w:rPr>
        <w:t>'</w:t>
      </w:r>
      <w:r>
        <w:t>D</w:t>
      </w:r>
      <w:r>
        <w:rPr>
          <w:i/>
        </w:rPr>
        <w:t>'</w:t>
      </w:r>
      <w:r>
        <w:t xml:space="preserve"> </w:t>
      </w:r>
      <w:r>
        <w:t>hình lập phương nên</w:t>
      </w:r>
      <w:r>
        <w:t xml:space="preserve"> </w:t>
      </w:r>
      <w:r>
        <w:t>−</w:t>
      </w:r>
      <w:r>
        <w:t>−</w:t>
      </w:r>
      <w:r>
        <w:t>→</w:t>
      </w:r>
      <w:r>
        <w:t>D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DC→=AB→</w:t>
      </w:r>
      <w:r>
        <w:t xml:space="preserve"> </w:t>
      </w:r>
      <w:r>
        <w:t>.</w:t>
      </w:r>
      <w:r>
        <w:br/>
      </w:r>
      <w:r>
        <w:t>Suy ra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b33dc36ff9d463e86a1acdaf1068411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Do đó, C(1; 1; 0).</w:t>
      </w:r>
      <w:r>
        <w:br/>
      </w:r>
      <w:r>
        <w:t>Ta có</w:t>
      </w:r>
      <w:r>
        <w:t xml:space="preserve"> </w:t>
      </w:r>
      <w:r>
        <w:t>−</w:t>
      </w:r>
      <w:r>
        <w:t>−</w:t>
      </w:r>
      <w:r>
        <w:t>→</w:t>
      </w:r>
      <w:r>
        <w:t>C</w:t>
      </w:r>
      <w:r>
        <w:t>C</w:t>
      </w:r>
      <w:r>
        <w:t>′</w:t>
      </w:r>
      <w:r>
        <w:t>=</w:t>
      </w:r>
      <w:r>
        <w:t>(</w:t>
      </w:r>
      <w:r>
        <w:t>0</w:t>
      </w:r>
      <w:r>
        <w:t>;</w:t>
      </w:r>
      <w:r>
        <w:t>0</w:t>
      </w:r>
      <w:r>
        <w:t>;</w:t>
      </w:r>
      <w:r>
        <w:t>1</w:t>
      </w:r>
      <w:r>
        <w:t>)</w:t>
      </w:r>
      <w:r>
        <w:t>CC^(')→=0;  0;  1</w:t>
      </w:r>
      <w:r>
        <w:t>.</w:t>
      </w:r>
      <w:r>
        <w:br/>
      </w:r>
      <w:r>
        <w:t>Ta thấy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9b3c25b096434373b2c2cd1fadbfe654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 vectơ</w:t>
      </w:r>
      <w:r>
        <w:t xml:space="preserve"> </w:t>
      </w:r>
      <w:r>
        <w:t>−</w:t>
      </w:r>
      <w:r>
        <w:t>−</w:t>
      </w:r>
      <w:r>
        <w:t>→</w:t>
      </w:r>
      <w:r>
        <w:t>C</w:t>
      </w:r>
      <w:r>
        <w:t>C</w:t>
      </w:r>
      <w:r>
        <w:t>′</w:t>
      </w:r>
      <w:r>
        <w:t>CC^(')→</w:t>
      </w:r>
      <w:r>
        <w:t xml:space="preserve"> vuông góc với cả hai vectơ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và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AD→</w:t>
      </w:r>
      <w:r>
        <w:t>.</w:t>
      </w:r>
      <w:r>
        <w:br/>
      </w:r>
      <w:r>
        <w:t>b)</w:t>
      </w:r>
      <w:r>
        <w:br/>
      </w:r>
      <w:r>
        <w:t>-</w:t>
      </w:r>
      <w:r>
        <w:t xml:space="preserve"> </w:t>
      </w:r>
      <w:r>
        <w:t>Ta có: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d41ff83f687e481fba55551d4562e5e6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       = y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 xml:space="preserve"> </w:t>
      </w:r>
      <w:r>
        <w:t>– y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 xml:space="preserve"> </w:t>
      </w:r>
      <w:r>
        <w:t>+ z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1</w:t>
      </w:r>
      <w:r>
        <w:t xml:space="preserve"> </w:t>
      </w:r>
      <w:r>
        <w:t>– z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1</w:t>
      </w:r>
      <w:r>
        <w:t xml:space="preserve"> </w:t>
      </w:r>
      <w:r>
        <w:t>+ x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1</w:t>
      </w:r>
      <w:r>
        <w:t xml:space="preserve"> </w:t>
      </w:r>
      <w:r>
        <w:t>– 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1</w:t>
      </w:r>
      <w:r>
        <w:br/>
      </w:r>
      <w:r>
        <w:t xml:space="preserve">        = (y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 xml:space="preserve"> </w:t>
      </w:r>
      <w:r>
        <w:t>– z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1</w:t>
      </w:r>
      <w:r>
        <w:t>) + (x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 xml:space="preserve">1 </w:t>
      </w:r>
      <w:r>
        <w:t>– y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  <w:r>
        <w:t>) + (z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 xml:space="preserve">1 </w:t>
      </w:r>
      <w:r>
        <w:t>– 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1</w:t>
      </w:r>
      <w:r>
        <w:t>) = 0;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f2e7efa64b74190842a14e054a0f608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        = y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 xml:space="preserve"> </w:t>
      </w:r>
      <w:r>
        <w:t>– y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 xml:space="preserve"> </w:t>
      </w:r>
      <w:r>
        <w:t>+ z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2</w:t>
      </w:r>
      <w:r>
        <w:t xml:space="preserve"> </w:t>
      </w:r>
      <w:r>
        <w:t>– z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2</w:t>
      </w:r>
      <w:r>
        <w:t xml:space="preserve"> </w:t>
      </w:r>
      <w:r>
        <w:t>+ x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2</w:t>
      </w:r>
      <w:r>
        <w:t xml:space="preserve"> </w:t>
      </w:r>
      <w:r>
        <w:t>– 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br/>
      </w:r>
      <w:r>
        <w:t xml:space="preserve">        = (y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>x</w:t>
      </w:r>
      <w:r>
        <w:rPr>
          <w:vertAlign w:val="subscript"/>
        </w:rPr>
        <w:t>2</w:t>
      </w:r>
      <w:r>
        <w:t xml:space="preserve"> </w:t>
      </w:r>
      <w:r>
        <w:t>– 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>1</w:t>
      </w:r>
      <w:r>
        <w:t>z</w:t>
      </w:r>
      <w:r>
        <w:rPr>
          <w:vertAlign w:val="subscript"/>
        </w:rPr>
        <w:t>2</w:t>
      </w:r>
      <w:r>
        <w:t>) + (x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 xml:space="preserve">2 </w:t>
      </w:r>
      <w:r>
        <w:t>– z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1</w:t>
      </w:r>
      <w:r>
        <w:t>y</w:t>
      </w:r>
      <w:r>
        <w:rPr>
          <w:vertAlign w:val="subscript"/>
        </w:rPr>
        <w:t>2</w:t>
      </w:r>
      <w:r>
        <w:t>) + (z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y</w:t>
      </w:r>
      <w:r>
        <w:rPr>
          <w:vertAlign w:val="subscript"/>
        </w:rPr>
        <w:t xml:space="preserve">2 </w:t>
      </w:r>
      <w:r>
        <w:t>– y</w:t>
      </w:r>
      <w:r>
        <w:rPr>
          <w:vertAlign w:val="subscript"/>
        </w:rPr>
        <w:t>2</w:t>
      </w:r>
      <w:r>
        <w:t>z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2</w:t>
      </w:r>
      <w:r>
        <w:t>) = 0.</w:t>
      </w:r>
      <w:r>
        <w:br/>
      </w:r>
      <w:r>
        <w:t>-</w:t>
      </w:r>
      <w:r>
        <w:t xml:space="preserve"> </w:t>
      </w:r>
      <w:r>
        <w:t>Vì</w:t>
      </w:r>
      <w:r>
        <w:t xml:space="preserve"> </w:t>
      </w:r>
      <w:r>
        <w:t>→</w:t>
      </w:r>
      <w:r>
        <w:t>w</w:t>
      </w:r>
      <w:r>
        <w:t>⋅</w:t>
      </w:r>
      <w:r>
        <w:t>→</w:t>
      </w:r>
      <w:r>
        <w:t>u</w:t>
      </w:r>
      <w:r>
        <w:t>=</w:t>
      </w:r>
      <w:r>
        <w:t>0</w:t>
      </w:r>
      <w:r>
        <w:t>,</w:t>
      </w:r>
      <w:r>
        <w:t>→</w:t>
      </w:r>
      <w:r>
        <w:t>w</w:t>
      </w:r>
      <w:r>
        <w:t>⋅</w:t>
      </w:r>
      <w:r>
        <w:t>→</w:t>
      </w:r>
      <w:r>
        <w:t>v</w:t>
      </w:r>
      <w:r>
        <w:t>=</w:t>
      </w:r>
      <w:r>
        <w:t>0</w:t>
      </w:r>
      <w:r>
        <w:t>w→⋅ u→=0,  w→⋅v→=0</w:t>
      </w:r>
      <w:r>
        <w:t xml:space="preserve"> nên vectơ</w:t>
      </w:r>
      <w:r>
        <w:t xml:space="preserve"> </w:t>
      </w:r>
      <w:r>
        <w:t>→</w:t>
      </w:r>
      <w:r>
        <w:t>w</w:t>
      </w:r>
      <w:r>
        <w:t>w→</w:t>
      </w:r>
      <w:r>
        <w:t xml:space="preserve"> vuông góc với cả hai vectơ</w:t>
      </w:r>
      <w:r>
        <w:t xml:space="preserve"> </w:t>
      </w:r>
      <w:r>
        <w:t>→</w:t>
      </w:r>
      <w:r>
        <w:t>u</w:t>
      </w:r>
      <w:r>
        <w:t>u→</w:t>
      </w:r>
      <w:r>
        <w:t xml:space="preserve"> </w:t>
      </w:r>
      <w:r>
        <w:t>và</w:t>
      </w:r>
      <w:r>
        <w:t xml:space="preserve"> </w:t>
      </w:r>
      <w:r>
        <w:t>→</w:t>
      </w:r>
      <w:r>
        <w:t>v</w:t>
      </w:r>
      <w:r>
        <w:t>v→</w:t>
      </w:r>
      <w:r>
        <w:t>.</w:t>
      </w:r>
      <w:r>
        <w:br/>
      </w:r>
      <w:r>
        <w:rPr>
          <w:b/>
        </w:rPr>
        <w:t>Luyện tập 4 trang 80 Toán 12 Tập 1</w:t>
      </w:r>
      <w:r>
        <w:t>:</w:t>
      </w:r>
      <w:r>
        <w:t xml:space="preserve"> </w:t>
      </w:r>
      <w:r>
        <w:t>Trong không gian với hệ tọa độ Oxyz, cho hai vectơ</w:t>
      </w:r>
      <w:r>
        <w:t xml:space="preserve"> </w:t>
      </w:r>
      <w:r>
        <w:t>→</w:t>
      </w:r>
      <w:r>
        <w:t>u</w:t>
      </w:r>
      <w:r>
        <w:t>=</w:t>
      </w:r>
      <w:r>
        <w:t>(</w:t>
      </w:r>
      <w:r>
        <w:t>1</w:t>
      </w:r>
      <w:r>
        <w:t>;</w:t>
      </w:r>
      <w:r>
        <w:t>0</w:t>
      </w:r>
      <w:r>
        <w:t>;</w:t>
      </w:r>
      <w:r>
        <w:t>−</w:t>
      </w:r>
      <w:r>
        <w:t>3</w:t>
      </w:r>
      <w:r>
        <w:t>)</w:t>
      </w:r>
      <w:r>
        <w:t>u→=1; 0; −3</w:t>
      </w:r>
      <w:r>
        <w:t xml:space="preserve"> và</w:t>
      </w:r>
      <w:r>
        <w:t xml:space="preserve"> </w:t>
      </w:r>
      <w:r>
        <w:t>→</w:t>
      </w:r>
      <w:r>
        <w:t>v</w:t>
      </w:r>
      <w:r>
        <w:t>=</w:t>
      </w:r>
      <w:r>
        <w:t>(</w:t>
      </w:r>
      <w:r>
        <w:t>0</w:t>
      </w:r>
      <w:r>
        <w:t>;</w:t>
      </w:r>
      <w:r>
        <w:t>0</w:t>
      </w:r>
      <w:r>
        <w:t>;</w:t>
      </w:r>
      <w:r>
        <w:t>3</w:t>
      </w:r>
      <w:r>
        <w:t>)</w:t>
      </w:r>
      <w:r>
        <w:t>v→=0; 0; 3</w:t>
      </w:r>
      <w:r>
        <w:t>. Hãy chỉ ra tọa độ của một vectơ</w:t>
      </w:r>
      <w:r>
        <w:t xml:space="preserve"> </w:t>
      </w:r>
      <w:r>
        <w:t>→</w:t>
      </w:r>
      <w:r>
        <w:t>w</w:t>
      </w:r>
      <w:r>
        <w:t>w→</w:t>
      </w:r>
      <w:r>
        <w:t xml:space="preserve"> khác</w:t>
      </w:r>
      <w:r>
        <w:t xml:space="preserve"> </w:t>
      </w:r>
      <w:r>
        <w:t>→</w:t>
      </w:r>
      <w:r>
        <w:t>0</w:t>
      </w:r>
      <w:r>
        <w:t>0→</w:t>
      </w:r>
      <w:r>
        <w:t xml:space="preserve"> </w:t>
      </w:r>
      <w:r>
        <w:t>vuông góc với cả hai vectơ</w:t>
      </w:r>
      <w:r>
        <w:t xml:space="preserve"> </w:t>
      </w:r>
      <w:r>
        <w:t>→</w:t>
      </w:r>
      <w:r>
        <w:t>u</w:t>
      </w:r>
      <w:r>
        <w:t>u→</w:t>
      </w:r>
      <w:r>
        <w:t xml:space="preserve"> </w:t>
      </w:r>
      <w:r>
        <w:t>và</w:t>
      </w:r>
      <w:r>
        <w:t xml:space="preserve"> </w:t>
      </w:r>
      <w:r>
        <w:t>→</w:t>
      </w:r>
      <w:r>
        <w:t>v</w:t>
      </w:r>
      <w:r>
        <w:t>v→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 xml:space="preserve">Ta có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8e8d710d3c44d59b3e7170d1799457a.jp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</w:t>
      </w:r>
      <w:r>
        <w:t xml:space="preserve"> </w:t>
      </w:r>
      <w:r>
        <w:t>→</w:t>
      </w:r>
      <w:r>
        <w:t>w</w:t>
      </w:r>
      <w:r>
        <w:t>w→</w:t>
      </w:r>
      <w:r>
        <w:t xml:space="preserve"> </w:t>
      </w:r>
      <w:r>
        <w:t xml:space="preserve"> = (0; – 3; 0).</w:t>
      </w:r>
      <w:r>
        <w:br/>
      </w:r>
      <w:r>
        <w:t>Vậy vectơ</w:t>
      </w:r>
      <w:r>
        <w:t xml:space="preserve"> </w:t>
      </w:r>
      <w:r>
        <w:t>→</w:t>
      </w:r>
      <w:r>
        <w:t>w</w:t>
      </w:r>
      <w:r>
        <w:t>w→</w:t>
      </w:r>
      <w:r>
        <w:t xml:space="preserve"> </w:t>
      </w:r>
      <w:r>
        <w:t xml:space="preserve"> vuông góc với cả hai vectơ</w:t>
      </w:r>
      <w:r>
        <w:t xml:space="preserve"> </w:t>
      </w:r>
      <w:r>
        <w:t>→</w:t>
      </w:r>
      <w:r>
        <w:t>u</w:t>
      </w:r>
      <w:r>
        <w:t>u→</w:t>
      </w:r>
      <w:r>
        <w:t xml:space="preserve"> </w:t>
      </w:r>
      <w:r>
        <w:t xml:space="preserve"> và</w:t>
      </w:r>
      <w:r>
        <w:t xml:space="preserve"> </w:t>
      </w:r>
      <w:r>
        <w:t>→</w:t>
      </w:r>
      <w:r>
        <w:t>v</w:t>
      </w:r>
      <w:r>
        <w:t>v→</w:t>
      </w:r>
      <w:r>
        <w:t xml:space="preserve"> </w:t>
      </w:r>
      <w:r>
        <w:t>.</w:t>
      </w:r>
      <w:r>
        <w:br/>
      </w:r>
      <w:r>
        <w:rPr>
          <w:b/>
        </w:rPr>
        <w:t>Bài tập</w:t>
      </w:r>
      <w:r>
        <w:br/>
      </w:r>
      <w:r>
        <w:br/>
      </w:r>
      <w:r>
        <w:rPr>
          <w:b/>
        </w:rPr>
        <w:t>Bài 1 trang 80 Toán 12 Tập 1</w:t>
      </w:r>
      <w:r>
        <w:t>:</w:t>
      </w:r>
      <w:r>
        <w:t xml:space="preserve"> </w:t>
      </w:r>
      <w:r>
        <w:t>Trong không gian với hệ tọa độ Oxyz, cho</w:t>
      </w:r>
      <w:r>
        <w:t xml:space="preserve"> </w:t>
      </w:r>
      <w:r>
        <w:t>→</w:t>
      </w:r>
      <w:r>
        <w:t>a</w:t>
      </w:r>
      <w:r>
        <w:t>=</w:t>
      </w:r>
      <w:r>
        <w:t>(</w:t>
      </w:r>
      <w:r>
        <w:t>2</w:t>
      </w:r>
      <w:r>
        <w:t>;</w:t>
      </w:r>
      <w:r>
        <w:t>3</w:t>
      </w:r>
      <w:r>
        <w:t>;</w:t>
      </w:r>
      <w:r>
        <w:t>−</w:t>
      </w:r>
      <w:r>
        <w:t>2</w:t>
      </w:r>
      <w:r>
        <w:t>)</w:t>
      </w:r>
      <w:r>
        <w:t>a→=2; 3; −2</w:t>
      </w:r>
      <w:r>
        <w:t xml:space="preserve"> và</w:t>
      </w:r>
      <w:r>
        <w:t xml:space="preserve"> </w:t>
      </w:r>
      <w:r>
        <w:t>→</w:t>
      </w:r>
      <w:r>
        <w:t>b</w:t>
      </w:r>
      <w:r>
        <w:t>=</w:t>
      </w:r>
      <w:r>
        <w:t>(</w:t>
      </w:r>
      <w:r>
        <w:t>3</w:t>
      </w:r>
      <w:r>
        <w:t>;</w:t>
      </w:r>
      <w:r>
        <w:t>1</w:t>
      </w:r>
      <w:r>
        <w:t>;</w:t>
      </w:r>
      <w:r>
        <w:t>−</w:t>
      </w:r>
      <w:r>
        <w:t>1</w:t>
      </w:r>
      <w:r>
        <w:t>)</w:t>
      </w:r>
      <w:r>
        <w:t>b→=3; 1; −1</w:t>
      </w:r>
      <w:r>
        <w:t>. Tọa độ của vectơ</w:t>
      </w:r>
      <w:r>
        <w:t xml:space="preserve"> </w:t>
      </w:r>
      <w:r>
        <w:t>→</w:t>
      </w:r>
      <w:r>
        <w:t>a</w:t>
      </w:r>
      <w:r>
        <w:t>−</w:t>
      </w:r>
      <w:r>
        <w:t>→</w:t>
      </w:r>
      <w:r>
        <w:t>b</w:t>
      </w:r>
      <w:r>
        <w:t>a→−b→</w:t>
      </w:r>
      <w:r>
        <w:t xml:space="preserve"> là:</w:t>
      </w:r>
      <w:r>
        <w:br/>
      </w:r>
      <w:r>
        <w:t>A. (1; – 2; 1).</w:t>
      </w:r>
      <w:r>
        <w:br/>
      </w:r>
      <w:r>
        <w:t>B. (5; 4; – 3).</w:t>
      </w:r>
      <w:r>
        <w:br/>
      </w:r>
      <w:r>
        <w:t>C. (– 1; 2; – 1).</w:t>
      </w:r>
      <w:r>
        <w:br/>
      </w:r>
      <w:r>
        <w:t>D. (– 1; 2; – 3).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C</w:t>
      </w:r>
      <w:r>
        <w:br/>
      </w:r>
      <w:r>
        <w:t>Ta có</w:t>
      </w:r>
      <w:r>
        <w:t xml:space="preserve"> </w:t>
      </w:r>
      <w:r>
        <w:t>→</w:t>
      </w:r>
      <w:r>
        <w:t>a</w:t>
      </w:r>
      <w:r>
        <w:t>−</w:t>
      </w:r>
      <w:r>
        <w:t>→</w:t>
      </w:r>
      <w:r>
        <w:t>b</w:t>
      </w:r>
      <w:r>
        <w:t>a→−b→</w:t>
      </w:r>
      <w:r>
        <w:t xml:space="preserve"> </w:t>
      </w:r>
      <w:r>
        <w:t xml:space="preserve"> = (2 – 3; 3 – 1; – 2 – (– 1)). Do đó</w:t>
      </w:r>
      <w:r>
        <w:t xml:space="preserve"> </w:t>
      </w:r>
      <w:r>
        <w:t>→</w:t>
      </w:r>
      <w:r>
        <w:t>a</w:t>
      </w:r>
      <w:r>
        <w:t>−</w:t>
      </w:r>
      <w:r>
        <w:t>→</w:t>
      </w:r>
      <w:r>
        <w:t>b</w:t>
      </w:r>
      <w:r>
        <w:t>a→−b→</w:t>
      </w:r>
      <w:r>
        <w:t xml:space="preserve"> </w:t>
      </w:r>
      <w:r>
        <w:t xml:space="preserve"> = (– 1; 2; – 1).</w:t>
      </w:r>
      <w:r>
        <w:br/>
      </w:r>
      <w:r>
        <w:br/>
      </w:r>
      <w:r>
        <w:rPr>
          <w:b/>
        </w:rPr>
        <w:t>Bài 2 trang 80 Toán 12 Tập 1</w:t>
      </w:r>
      <w:r>
        <w:t>:</w:t>
      </w:r>
      <w:r>
        <w:t xml:space="preserve"> </w:t>
      </w:r>
      <w:r>
        <w:t>Trong không gian với hệ tọa độ Oxyz, cho</w:t>
      </w:r>
      <w:r>
        <w:t xml:space="preserve"> </w:t>
      </w:r>
      <w:r>
        <w:t>→</w:t>
      </w:r>
      <w:r>
        <w:t>a</w:t>
      </w:r>
      <w:r>
        <w:t>=</w:t>
      </w:r>
      <w:r>
        <w:t>(</w:t>
      </w:r>
      <w:r>
        <w:t>0</w:t>
      </w:r>
      <w:r>
        <w:t>;</w:t>
      </w:r>
      <w:r>
        <w:t>1</w:t>
      </w:r>
      <w:r>
        <w:t>;</w:t>
      </w:r>
      <w:r>
        <w:t>1</w:t>
      </w:r>
      <w:r>
        <w:t>)</w:t>
      </w:r>
      <w:r>
        <w:t>a→=0; 1; 1</w:t>
      </w:r>
      <w:r>
        <w:t xml:space="preserve"> và</w:t>
      </w:r>
      <w:r>
        <w:t xml:space="preserve"> </w:t>
      </w:r>
      <w:r>
        <w:t>→</w:t>
      </w:r>
      <w:r>
        <w:t>b</w:t>
      </w:r>
      <w:r>
        <w:t>=</w:t>
      </w:r>
      <w:r>
        <w:t>(</w:t>
      </w:r>
      <w:r>
        <w:t>−</w:t>
      </w:r>
      <w:r>
        <w:t>1</w:t>
      </w:r>
      <w:r>
        <w:t>;</w:t>
      </w:r>
      <w:r>
        <w:t>1</w:t>
      </w:r>
      <w:r>
        <w:t>;</w:t>
      </w:r>
      <w:r>
        <w:t>0</w:t>
      </w:r>
      <w:r>
        <w:t>)</w:t>
      </w:r>
      <w:r>
        <w:t>b→=−1; 1; 0</w:t>
      </w:r>
      <w:r>
        <w:t xml:space="preserve"> </w:t>
      </w:r>
      <w:r>
        <w:t>. Góc giữa hai vectơ</w:t>
      </w:r>
      <w:r>
        <w:t xml:space="preserve"> </w:t>
      </w:r>
      <w:r>
        <w:t>→</w:t>
      </w:r>
      <w:r>
        <w:t>a</w:t>
      </w:r>
      <w:r>
        <w:t>a→</w:t>
      </w:r>
      <w:r>
        <w:t xml:space="preserve"> </w:t>
      </w:r>
      <w:r>
        <w:t>và</w:t>
      </w:r>
      <w:r>
        <w:t xml:space="preserve"> </w:t>
      </w:r>
      <w:r>
        <w:t>→</w:t>
      </w:r>
      <w:r>
        <w:t>b</w:t>
      </w:r>
      <w:r>
        <w:t>b→</w:t>
      </w:r>
      <w:r>
        <w:t xml:space="preserve"> </w:t>
      </w:r>
      <w:r>
        <w:t>bằng:</w:t>
      </w:r>
      <w:r>
        <w:br/>
      </w:r>
      <w:r>
        <w:t>A. 60°.</w:t>
      </w:r>
      <w:r>
        <w:br/>
      </w:r>
      <w:r>
        <w:t>B. 120°.</w:t>
      </w:r>
      <w:r>
        <w:br/>
      </w:r>
      <w:r>
        <w:t>C. 150°.</w:t>
      </w:r>
      <w:r>
        <w:br/>
      </w:r>
      <w:r>
        <w:t>D. 30°.</w:t>
      </w:r>
      <w:r>
        <w:br/>
      </w:r>
      <w:r>
        <w:rPr>
          <w:b/>
        </w:rPr>
        <w:t>Lời giải:</w:t>
      </w:r>
      <w:r>
        <w:br/>
      </w:r>
      <w:r>
        <w:rPr>
          <w:b/>
        </w:rPr>
        <w:t>Đáp án đúng là: A</w:t>
      </w:r>
      <w:r>
        <w:br/>
      </w:r>
      <w:r>
        <w:t xml:space="preserve">Ta có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c11d12577774c0bb9b6cae11f28a335.jp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Suy ra</w:t>
      </w:r>
      <w:r>
        <w:t xml:space="preserve"> </w:t>
      </w:r>
      <w:r>
        <w:t>(</w:t>
      </w:r>
      <w:r>
        <w:t>→</w:t>
      </w:r>
      <w:r>
        <w:t>a</w:t>
      </w:r>
      <w:r>
        <w:t>,</w:t>
      </w:r>
      <w:r>
        <w:t>→</w:t>
      </w:r>
      <w:r>
        <w:t>b</w:t>
      </w:r>
      <w:r>
        <w:t>)</w:t>
      </w:r>
      <w:r>
        <w:t>=</w:t>
      </w:r>
      <w:r>
        <w:t>60</w:t>
      </w:r>
      <w:r>
        <w:t>°</w:t>
      </w:r>
      <w:r>
        <w:t>a→,  b→=60°</w:t>
      </w:r>
      <w:r>
        <w:t>.</w:t>
      </w:r>
      <w:r>
        <w:br/>
      </w:r>
      <w:r>
        <w:br/>
      </w:r>
      <w:r>
        <w:rPr>
          <w:b/>
        </w:rPr>
        <w:t>Bài 3 trang 80 Toán 12 Tập 1</w:t>
      </w:r>
      <w:r>
        <w:t>:</w:t>
      </w:r>
      <w:r>
        <w:t xml:space="preserve"> </w:t>
      </w:r>
      <w:r>
        <w:t>Trong không gian với hệ tọa độ Oxyz, cho</w:t>
      </w:r>
      <w:r>
        <w:t xml:space="preserve"> </w:t>
      </w:r>
      <w:r>
        <w:t>→</w:t>
      </w:r>
      <w:r>
        <w:t>a</w:t>
      </w:r>
      <w:r>
        <w:t>=</w:t>
      </w:r>
      <w:r>
        <w:t>(</w:t>
      </w:r>
      <w:r>
        <w:t>−</w:t>
      </w:r>
      <w:r>
        <w:t>1</w:t>
      </w:r>
      <w:r>
        <w:t>;</w:t>
      </w:r>
      <w:r>
        <w:t>2</w:t>
      </w:r>
      <w:r>
        <w:t>;</w:t>
      </w:r>
      <w:r>
        <w:t>3</w:t>
      </w:r>
      <w:r>
        <w:t>)</w:t>
      </w:r>
      <w:r>
        <w:t>a→=−1; 2; 3</w:t>
      </w:r>
      <w:r>
        <w:t>,</w:t>
      </w:r>
      <w:r>
        <w:t xml:space="preserve"> </w:t>
      </w:r>
      <w:r>
        <w:t>→</w:t>
      </w:r>
      <w:r>
        <w:t>b</w:t>
      </w:r>
      <w:r>
        <w:t>=</w:t>
      </w:r>
      <w:r>
        <w:t>(</w:t>
      </w:r>
      <w:r>
        <w:t>3</w:t>
      </w:r>
      <w:r>
        <w:t>;</w:t>
      </w:r>
      <w:r>
        <w:t>1</w:t>
      </w:r>
      <w:r>
        <w:t>;</w:t>
      </w:r>
      <w:r>
        <w:t>−</w:t>
      </w:r>
      <w:r>
        <w:t>2</w:t>
      </w:r>
      <w:r>
        <w:t>)</w:t>
      </w:r>
      <w:r>
        <w:t>,</w:t>
      </w:r>
      <w:r>
        <w:t>→</w:t>
      </w:r>
      <w:r>
        <w:t>c</w:t>
      </w:r>
      <w:r>
        <w:t>=</w:t>
      </w:r>
      <w:r>
        <w:t>(</w:t>
      </w:r>
      <w:r>
        <w:t>4</w:t>
      </w:r>
      <w:r>
        <w:t>;</w:t>
      </w:r>
      <w:r>
        <w:t>2</w:t>
      </w:r>
      <w:r>
        <w:t>;</w:t>
      </w:r>
      <w:r>
        <w:t>−</w:t>
      </w:r>
      <w:r>
        <w:t>3</w:t>
      </w:r>
      <w:r>
        <w:t>)</w:t>
      </w:r>
      <w:r>
        <w:t>b→=3; 1; −2, c→=4; 2; −3</w:t>
      </w:r>
      <w:r>
        <w:t>.</w:t>
      </w:r>
      <w:r>
        <w:br/>
      </w:r>
      <w:r>
        <w:t>a) Tìm tọa độ của vectơ</w:t>
      </w:r>
      <w:r>
        <w:t xml:space="preserve"> </w:t>
      </w:r>
      <w:r>
        <w:t>→</w:t>
      </w:r>
      <w:r>
        <w:t>u</w:t>
      </w:r>
      <w:r>
        <w:t>=</w:t>
      </w:r>
      <w:r>
        <w:t>2</w:t>
      </w:r>
      <w:r>
        <w:t>→</w:t>
      </w:r>
      <w:r>
        <w:t>a</w:t>
      </w:r>
      <w:r>
        <w:t>+</w:t>
      </w:r>
      <w:r>
        <w:t>→</w:t>
      </w:r>
      <w:r>
        <w:t>b</w:t>
      </w:r>
      <w:r>
        <w:t>−</w:t>
      </w:r>
      <w:r>
        <w:t>3</w:t>
      </w:r>
      <w:r>
        <w:t>→</w:t>
      </w:r>
      <w:r>
        <w:t>c</w:t>
      </w:r>
      <w:r>
        <w:t>u→=2a→+b→−3c→</w:t>
      </w:r>
      <w:r>
        <w:t>.</w:t>
      </w:r>
      <w:r>
        <w:br/>
      </w:r>
      <w:r>
        <w:t>b) Tìm tọa độ của vectơ</w:t>
      </w:r>
      <w:r>
        <w:t xml:space="preserve"> </w:t>
      </w:r>
      <w:r>
        <w:t>→</w:t>
      </w:r>
      <w:r>
        <w:t>v</w:t>
      </w:r>
      <w:r>
        <w:t>v→</w:t>
      </w:r>
      <w:r>
        <w:t xml:space="preserve"> sao cho</w:t>
      </w:r>
      <w:r>
        <w:t xml:space="preserve"> </w:t>
      </w:r>
      <w:r>
        <w:t>→</w:t>
      </w:r>
      <w:r>
        <w:t>v</w:t>
      </w:r>
      <w:r>
        <w:t>+</w:t>
      </w:r>
      <w:r>
        <w:t>2</w:t>
      </w:r>
      <w:r>
        <w:t>→</w:t>
      </w:r>
      <w:r>
        <w:t>b</w:t>
      </w:r>
      <w:r>
        <w:t>=</w:t>
      </w:r>
      <w:r>
        <w:t>→</w:t>
      </w:r>
      <w:r>
        <w:t>a</w:t>
      </w:r>
      <w:r>
        <w:t>+</w:t>
      </w:r>
      <w:r>
        <w:t>→</w:t>
      </w:r>
      <w:r>
        <w:t>c</w:t>
      </w:r>
      <w:r>
        <w:t>v→+2b→=a→+c→</w:t>
      </w:r>
      <w:r>
        <w:t xml:space="preserve"> 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Ta có</w:t>
      </w:r>
      <w:r>
        <w:t xml:space="preserve"> </w:t>
      </w:r>
      <w:r>
        <w:t>2</w:t>
      </w:r>
      <w:r>
        <w:t>→</w:t>
      </w:r>
      <w:r>
        <w:t>a</w:t>
      </w:r>
      <w:r>
        <w:t>=</w:t>
      </w:r>
      <w:r>
        <w:t>(</w:t>
      </w:r>
      <w:r>
        <w:t>−</w:t>
      </w:r>
      <w:r>
        <w:t>2</w:t>
      </w:r>
      <w:r>
        <w:t>;</w:t>
      </w:r>
      <w:r>
        <w:t>4</w:t>
      </w:r>
      <w:r>
        <w:t>;</w:t>
      </w:r>
      <w:r>
        <w:t>6</w:t>
      </w:r>
      <w:r>
        <w:t>)</w:t>
      </w:r>
      <w:r>
        <w:t>2a→=−2;  4; 6</w:t>
      </w:r>
      <w:r>
        <w:t>, do đó</w:t>
      </w:r>
      <w:r>
        <w:t xml:space="preserve"> </w:t>
      </w:r>
      <w:r>
        <w:t>2</w:t>
      </w:r>
      <w:r>
        <w:t>→</w:t>
      </w:r>
      <w:r>
        <w:t>a</w:t>
      </w:r>
      <w:r>
        <w:t>+</w:t>
      </w:r>
      <w:r>
        <w:t>→</w:t>
      </w:r>
      <w:r>
        <w:t>b</w:t>
      </w:r>
      <w:r>
        <w:t>2a→+b→</w:t>
      </w:r>
      <w:r>
        <w:t xml:space="preserve"> = (– 2 + 3; 4 + 1; 6 + (– 2)) = (1; 5; 4).</w:t>
      </w:r>
      <w:r>
        <w:br/>
      </w:r>
      <w:r>
        <w:t>Lại có</w:t>
      </w:r>
      <w:r>
        <w:t xml:space="preserve"> </w:t>
      </w:r>
      <w:r>
        <w:t>3</w:t>
      </w:r>
      <w:r>
        <w:t>→</w:t>
      </w:r>
      <w:r>
        <w:t>c</w:t>
      </w:r>
      <w:r>
        <w:t>=</w:t>
      </w:r>
      <w:r>
        <w:t>(</w:t>
      </w:r>
      <w:r>
        <w:t>12</w:t>
      </w:r>
      <w:r>
        <w:t>;</w:t>
      </w:r>
      <w:r>
        <w:t>6</w:t>
      </w:r>
      <w:r>
        <w:t>;</w:t>
      </w:r>
      <w:r>
        <w:t>−</w:t>
      </w:r>
      <w:r>
        <w:t>9</w:t>
      </w:r>
      <w:r>
        <w:t>)</w:t>
      </w:r>
      <w:r>
        <w:t>3c→=12;  6;  −9</w:t>
      </w:r>
      <w:r>
        <w:t>, do đó</w:t>
      </w:r>
      <w:r>
        <w:t xml:space="preserve"> </w:t>
      </w:r>
      <w:r>
        <w:t>→</w:t>
      </w:r>
      <w:r>
        <w:t>u</w:t>
      </w:r>
      <w:r>
        <w:t>=</w:t>
      </w:r>
      <w:r>
        <w:t>2</w:t>
      </w:r>
      <w:r>
        <w:t>→</w:t>
      </w:r>
      <w:r>
        <w:t>a</w:t>
      </w:r>
      <w:r>
        <w:t>+</w:t>
      </w:r>
      <w:r>
        <w:t>→</w:t>
      </w:r>
      <w:r>
        <w:t>b</w:t>
      </w:r>
      <w:r>
        <w:t>−</w:t>
      </w:r>
      <w:r>
        <w:t>3</w:t>
      </w:r>
      <w:r>
        <w:t>→</w:t>
      </w:r>
      <w:r>
        <w:t>c</w:t>
      </w:r>
      <w:r>
        <w:t>u→=2a→+b→−3c→</w:t>
      </w:r>
      <w:r>
        <w:t xml:space="preserve"> = (1 – 12; 5 – 6; 4 – (– 9)).</w:t>
      </w:r>
      <w:r>
        <w:br/>
      </w:r>
      <w:r>
        <w:t>Vậy</w:t>
      </w:r>
      <w:r>
        <w:t xml:space="preserve"> </w:t>
      </w:r>
      <w:r>
        <w:t>→</w:t>
      </w:r>
      <w:r>
        <w:t>u</w:t>
      </w:r>
      <w:r>
        <w:t>u→</w:t>
      </w:r>
      <w:r>
        <w:t xml:space="preserve"> = (– 11; – 1; 13).</w:t>
      </w:r>
      <w:r>
        <w:br/>
      </w:r>
      <w:r>
        <w:t>b) Ta có</w:t>
      </w:r>
      <w:r>
        <w:t xml:space="preserve"> </w:t>
      </w:r>
      <w:r>
        <w:t>→</w:t>
      </w:r>
      <w:r>
        <w:t>v</w:t>
      </w:r>
      <w:r>
        <w:t>+</w:t>
      </w:r>
      <w:r>
        <w:t>2</w:t>
      </w:r>
      <w:r>
        <w:t>→</w:t>
      </w:r>
      <w:r>
        <w:t>b</w:t>
      </w:r>
      <w:r>
        <w:t>=</w:t>
      </w:r>
      <w:r>
        <w:t>→</w:t>
      </w:r>
      <w:r>
        <w:t>a</w:t>
      </w:r>
      <w:r>
        <w:t>+</w:t>
      </w:r>
      <w:r>
        <w:t>→</w:t>
      </w:r>
      <w:r>
        <w:t>c</w:t>
      </w:r>
      <w:r>
        <w:t>v→+2b→=a→+c→</w:t>
      </w:r>
      <w:r>
        <w:t>, suy ra</w:t>
      </w:r>
      <w:r>
        <w:t xml:space="preserve"> </w:t>
      </w:r>
      <w:r>
        <w:t>→</w:t>
      </w:r>
      <w:r>
        <w:t>v</w:t>
      </w:r>
      <w:r>
        <w:t>=</w:t>
      </w:r>
      <w:r>
        <w:t>→</w:t>
      </w:r>
      <w:r>
        <w:t>a</w:t>
      </w:r>
      <w:r>
        <w:t>+</w:t>
      </w:r>
      <w:r>
        <w:t>→</w:t>
      </w:r>
      <w:r>
        <w:t>c</w:t>
      </w:r>
      <w:r>
        <w:t>−</w:t>
      </w:r>
      <w:r>
        <w:t>2</w:t>
      </w:r>
      <w:r>
        <w:t>→</w:t>
      </w:r>
      <w:r>
        <w:t>b</w:t>
      </w:r>
      <w:r>
        <w:t>v→=a→+c→−2b→</w:t>
      </w:r>
      <w:r>
        <w:t>.</w:t>
      </w:r>
      <w:r>
        <w:br/>
      </w:r>
      <w:r>
        <w:t>→</w:t>
      </w:r>
      <w:r>
        <w:t>a</w:t>
      </w:r>
      <w:r>
        <w:t>+</w:t>
      </w:r>
      <w:r>
        <w:t>→</w:t>
      </w:r>
      <w:r>
        <w:t>c</w:t>
      </w:r>
      <w:r>
        <w:t>a→+c→</w:t>
      </w:r>
      <w:r>
        <w:t>= (– 1 + 4; 2 + 2; 3 + (– 3)) = (3; 4; 0).</w:t>
      </w:r>
      <w:r>
        <w:br/>
      </w:r>
      <w:r>
        <w:t>Mà</w:t>
      </w:r>
      <w:r>
        <w:t xml:space="preserve"> </w:t>
      </w:r>
      <w:r>
        <w:t>2</w:t>
      </w:r>
      <w:r>
        <w:t>→</w:t>
      </w:r>
      <w:r>
        <w:t>b</w:t>
      </w:r>
      <w:r>
        <w:t>=</w:t>
      </w:r>
      <w:r>
        <w:t>(</w:t>
      </w:r>
      <w:r>
        <w:t>6</w:t>
      </w:r>
      <w:r>
        <w:t>;</w:t>
      </w:r>
      <w:r>
        <w:t>2</w:t>
      </w:r>
      <w:r>
        <w:t>;</w:t>
      </w:r>
      <w:r>
        <w:t>−</w:t>
      </w:r>
      <w:r>
        <w:t>4</w:t>
      </w:r>
      <w:r>
        <w:t>)</w:t>
      </w:r>
      <w:r>
        <w:t>2b→=6; 2; −4</w:t>
      </w:r>
      <w:r>
        <w:t>, do đó</w:t>
      </w:r>
      <w:r>
        <w:t xml:space="preserve"> </w:t>
      </w:r>
      <w:r>
        <w:t>→</w:t>
      </w:r>
      <w:r>
        <w:t>v</w:t>
      </w:r>
      <w:r>
        <w:t>=</w:t>
      </w:r>
      <w:r>
        <w:t>→</w:t>
      </w:r>
      <w:r>
        <w:t>a</w:t>
      </w:r>
      <w:r>
        <w:t>+</w:t>
      </w:r>
      <w:r>
        <w:t>→</w:t>
      </w:r>
      <w:r>
        <w:t>c</w:t>
      </w:r>
      <w:r>
        <w:t>−</w:t>
      </w:r>
      <w:r>
        <w:t>2</w:t>
      </w:r>
      <w:r>
        <w:t>→</w:t>
      </w:r>
      <w:r>
        <w:t>b</w:t>
      </w:r>
      <w:r>
        <w:t>v→=a→+c→−2b→</w:t>
      </w:r>
      <w:r>
        <w:t xml:space="preserve"> = (3 – 6; 4 – 2; 0 – (– 4)).</w:t>
      </w:r>
      <w:r>
        <w:br/>
      </w:r>
      <w:r>
        <w:t>Vậy</w:t>
      </w:r>
      <w:r>
        <w:t xml:space="preserve"> </w:t>
      </w:r>
      <w:r>
        <w:t>→</w:t>
      </w:r>
      <w:r>
        <w:t>v</w:t>
      </w:r>
      <w:r>
        <w:t>v→</w:t>
      </w:r>
      <w:r>
        <w:t xml:space="preserve"> = (– 3; 2; 4).</w:t>
      </w:r>
      <w:r>
        <w:br/>
      </w:r>
      <w:r>
        <w:br/>
      </w:r>
      <w:r>
        <w:rPr>
          <w:b/>
        </w:rPr>
        <w:t>Bài 4 trang 80 Toán 12 Tập 1</w:t>
      </w:r>
      <w:r>
        <w:t>:</w:t>
      </w:r>
      <w:r>
        <w:t xml:space="preserve"> </w:t>
      </w:r>
      <w:r>
        <w:t>Trong không gian với hệ tọa độ Oxyz, cho</w:t>
      </w:r>
      <w:r>
        <w:t xml:space="preserve"> </w:t>
      </w:r>
      <w:r>
        <w:t>→</w:t>
      </w:r>
      <w:r>
        <w:t>a</w:t>
      </w:r>
      <w:r>
        <w:t>=</w:t>
      </w:r>
      <w:r>
        <w:t>(</w:t>
      </w:r>
      <w:r>
        <w:t>2</w:t>
      </w:r>
      <w:r>
        <w:t>;</w:t>
      </w:r>
      <w:r>
        <w:t>−</w:t>
      </w:r>
      <w:r>
        <w:t>2</w:t>
      </w:r>
      <w:r>
        <w:t>;</w:t>
      </w:r>
      <w:r>
        <w:t>1</w:t>
      </w:r>
      <w:r>
        <w:t>)</w:t>
      </w:r>
      <w:r>
        <w:t>,</w:t>
      </w:r>
      <w:r>
        <w:t>→</w:t>
      </w:r>
      <w:r>
        <w:t>b</w:t>
      </w:r>
      <w:r>
        <w:t>=</w:t>
      </w:r>
      <w:r>
        <w:t>(</w:t>
      </w:r>
      <w:r>
        <w:t>2</w:t>
      </w:r>
      <w:r>
        <w:t>;</w:t>
      </w:r>
      <w:r>
        <w:t>1</w:t>
      </w:r>
      <w:r>
        <w:t>;</w:t>
      </w:r>
      <w:r>
        <w:t>3</w:t>
      </w:r>
      <w:r>
        <w:t>)</w:t>
      </w:r>
      <w:r>
        <w:t>a→=2; −2; 1, b→=2; 1; 3</w:t>
      </w:r>
      <w:r>
        <w:t>. Hãy chỉ ra tọa độ của một vectơ</w:t>
      </w:r>
      <w:r>
        <w:t xml:space="preserve"> </w:t>
      </w:r>
      <w:r>
        <w:t>→</w:t>
      </w:r>
      <w:r>
        <w:t>c</w:t>
      </w:r>
      <w:r>
        <w:t>c→</w:t>
      </w:r>
      <w:r>
        <w:t xml:space="preserve"> khác</w:t>
      </w:r>
      <w:r>
        <w:t xml:space="preserve"> </w:t>
      </w:r>
      <w:r>
        <w:t>→</w:t>
      </w:r>
      <w:r>
        <w:t>0</w:t>
      </w:r>
      <w:r>
        <w:t>0→</w:t>
      </w:r>
      <w:r>
        <w:t xml:space="preserve"> </w:t>
      </w:r>
      <w:r>
        <w:t>vuông góc với cả hai vectơ</w:t>
      </w:r>
      <w:r>
        <w:t xml:space="preserve"> </w:t>
      </w:r>
      <w:r>
        <w:t>→</w:t>
      </w:r>
      <w:r>
        <w:t>a</w:t>
      </w:r>
      <w:r>
        <w:t>a→</w:t>
      </w:r>
      <w:r>
        <w:t xml:space="preserve"> </w:t>
      </w:r>
      <w:r>
        <w:t>và</w:t>
      </w:r>
      <w:r>
        <w:t xml:space="preserve"> </w:t>
      </w:r>
      <w:r>
        <w:t>→</w:t>
      </w:r>
      <w:r>
        <w:t>b</w:t>
      </w:r>
      <w:r>
        <w:t>b→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Ta có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61e69200a5b414f90a38c5357d4ac14.jp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</w:t>
      </w:r>
      <w:r>
        <w:t xml:space="preserve"> </w:t>
      </w:r>
      <w:r>
        <w:t>→</w:t>
      </w:r>
      <w:r>
        <w:t>c</w:t>
      </w:r>
      <w:r>
        <w:t>=</w:t>
      </w:r>
      <w:r>
        <w:t>(</w:t>
      </w:r>
      <w:r>
        <w:t>−</w:t>
      </w:r>
      <w:r>
        <w:t>7</w:t>
      </w:r>
      <w:r>
        <w:t>;</w:t>
      </w:r>
      <w:r>
        <w:t>−</w:t>
      </w:r>
      <w:r>
        <w:t>4</w:t>
      </w:r>
      <w:r>
        <w:t>;</w:t>
      </w:r>
      <w:r>
        <w:t>6</w:t>
      </w:r>
      <w:r>
        <w:t>)</w:t>
      </w:r>
      <w:r>
        <w:t>c→=−7; −4; 6</w:t>
      </w:r>
      <w:r>
        <w:t xml:space="preserve"> </w:t>
      </w:r>
      <w:r>
        <w:t>, ta có vectơ vectơ</w:t>
      </w:r>
      <w:r>
        <w:t xml:space="preserve"> </w:t>
      </w:r>
      <w:r>
        <w:t>→</w:t>
      </w:r>
      <w:r>
        <w:t>c</w:t>
      </w:r>
      <w:r>
        <w:t>c→</w:t>
      </w:r>
      <w:r>
        <w:t xml:space="preserve"> </w:t>
      </w:r>
      <w:r>
        <w:t xml:space="preserve"> vuông góc với cả hai vectơ</w:t>
      </w:r>
      <w:r>
        <w:t xml:space="preserve"> </w:t>
      </w:r>
      <w:r>
        <w:t>→</w:t>
      </w:r>
      <w:r>
        <w:t>a</w:t>
      </w:r>
      <w:r>
        <w:t>a→</w:t>
      </w:r>
      <w:r>
        <w:t xml:space="preserve"> </w:t>
      </w:r>
      <w:r>
        <w:t xml:space="preserve"> và</w:t>
      </w:r>
      <w:r>
        <w:t xml:space="preserve"> </w:t>
      </w:r>
      <w:r>
        <w:t>→</w:t>
      </w:r>
      <w:r>
        <w:t>b</w:t>
      </w:r>
      <w:r>
        <w:t>b→</w:t>
      </w:r>
      <w:r>
        <w:t xml:space="preserve"> </w:t>
      </w:r>
      <w:r>
        <w:t>.</w:t>
      </w:r>
      <w:r>
        <w:br/>
      </w:r>
      <w:r>
        <w:rPr>
          <w:b/>
        </w:rPr>
        <w:t>Bài 5 trang 81 Toán 12 Tập 1</w:t>
      </w:r>
      <w:r>
        <w:t>:</w:t>
      </w:r>
      <w:r>
        <w:t xml:space="preserve"> </w:t>
      </w:r>
      <w:r>
        <w:t>Trong không gian với hệ tọa độ Oxyz, cho</w:t>
      </w:r>
      <w:r>
        <w:t xml:space="preserve"> </w:t>
      </w:r>
      <w:r>
        <w:t>→</w:t>
      </w:r>
      <w:r>
        <w:t>a</w:t>
      </w:r>
      <w:r>
        <w:t>=</w:t>
      </w:r>
      <w:r>
        <w:t>(</w:t>
      </w:r>
      <w:r>
        <w:t>3</w:t>
      </w:r>
      <w:r>
        <w:t>;</w:t>
      </w:r>
      <w:r>
        <w:t>2</w:t>
      </w:r>
      <w:r>
        <w:t>;</w:t>
      </w:r>
      <w:r>
        <w:t>−</w:t>
      </w:r>
      <w:r>
        <w:t>1</w:t>
      </w:r>
      <w:r>
        <w:t>)</w:t>
      </w:r>
      <w:r>
        <w:t>,</w:t>
      </w:r>
      <w:r>
        <w:t>→</w:t>
      </w:r>
      <w:r>
        <w:t>b</w:t>
      </w:r>
      <w:r>
        <w:t>=</w:t>
      </w:r>
      <w:r>
        <w:t>(</w:t>
      </w:r>
      <w:r>
        <w:t>−</w:t>
      </w:r>
      <w:r>
        <w:t>2</w:t>
      </w:r>
      <w:r>
        <w:t>;</w:t>
      </w:r>
      <w:r>
        <w:t>1</w:t>
      </w:r>
      <w:r>
        <w:t>;</w:t>
      </w:r>
      <w:r>
        <w:t>2</w:t>
      </w:r>
      <w:r>
        <w:t>)</w:t>
      </w:r>
      <w:r>
        <w:t>a→=3; 2; −1, b→=−2; 1; 2</w:t>
      </w:r>
      <w:r>
        <w:t>. Tính côsin của góc</w:t>
      </w:r>
      <w:r>
        <w:t xml:space="preserve"> </w:t>
      </w:r>
      <w:r>
        <w:t>(</w:t>
      </w:r>
      <w:r>
        <w:t>→</w:t>
      </w:r>
      <w:r>
        <w:t>a</w:t>
      </w:r>
      <w:r>
        <w:t>,</w:t>
      </w:r>
      <w:r>
        <w:t>→</w:t>
      </w:r>
      <w:r>
        <w:t>b</w:t>
      </w:r>
      <w:r>
        <w:t>)</w:t>
      </w:r>
      <w:r>
        <w:t>a→, b→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Ta có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ba88f4aa3d44ef4a8e2176dbd1f46a4.jp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br/>
      </w:r>
      <w:r>
        <w:rPr>
          <w:b/>
        </w:rPr>
        <w:t>Bài 6 trang 81 Toán 12 Tập 1</w:t>
      </w:r>
      <w:r>
        <w:t>:</w:t>
      </w:r>
      <w:r>
        <w:t xml:space="preserve"> </w:t>
      </w:r>
      <w:r>
        <w:t>Trong không gian với hệ tọa độ Oxyz, cho A(– 2; 3; 0), B(4; 0; 5), C(0; 2; – 3).</w:t>
      </w:r>
      <w:r>
        <w:br/>
      </w:r>
      <w:r>
        <w:t>a) Chứng minh rằng ba điểm A, B, C không thẳng hàng.</w:t>
      </w:r>
      <w:r>
        <w:br/>
      </w:r>
      <w:r>
        <w:t>b) Tính chu vi tam giác ABC.</w:t>
      </w:r>
      <w:r>
        <w:br/>
      </w:r>
      <w:r>
        <w:t>c) Tìm tọa độ trọng tâm G của tam giác ABC.</w:t>
      </w:r>
      <w:r>
        <w:br/>
      </w:r>
      <w:r>
        <w:t>d) Tính</w:t>
      </w:r>
      <w:r>
        <w:t xml:space="preserve"> </w:t>
      </w:r>
      <w:r>
        <w:t>cos</w:t>
      </w:r>
      <w:r>
        <w:t>ˆ</w:t>
      </w:r>
      <w:r>
        <w:t>B</w:t>
      </w:r>
      <w:r>
        <w:t>A</w:t>
      </w:r>
      <w:r>
        <w:t>C</w:t>
      </w:r>
      <w:r>
        <w:t>cosBAC^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Ta có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6</w:t>
      </w:r>
      <w:r>
        <w:t>;</w:t>
      </w:r>
      <w:r>
        <w:t>−</w:t>
      </w:r>
      <w:r>
        <w:t>3</w:t>
      </w:r>
      <w:r>
        <w:t>;</w:t>
      </w:r>
      <w:r>
        <w:t>5</w:t>
      </w:r>
      <w:r>
        <w:t>)</w:t>
      </w:r>
      <w:r>
        <w:t>AB→=6;  −3;  5</w:t>
      </w:r>
      <w:r>
        <w:t>,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2</w:t>
      </w:r>
      <w:r>
        <w:t>;</w:t>
      </w:r>
      <w:r>
        <w:t>−</w:t>
      </w:r>
      <w:r>
        <w:t>1</w:t>
      </w:r>
      <w:r>
        <w:t>;</w:t>
      </w:r>
      <w:r>
        <w:t>−</w:t>
      </w:r>
      <w:r>
        <w:t>3</w:t>
      </w:r>
      <w:r>
        <w:t>)</w:t>
      </w:r>
      <w:r>
        <w:t>AC→=2;  −1;  −3</w:t>
      </w:r>
      <w:r>
        <w:t>.</w:t>
      </w:r>
      <w:r>
        <w:br/>
      </w:r>
      <w:r>
        <w:t>Suy ra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6</w:t>
      </w:r>
      <w:r>
        <w:t>;</w:t>
      </w:r>
      <w:r>
        <w:t>−</w:t>
      </w:r>
      <w:r>
        <w:t>3</w:t>
      </w:r>
      <w:r>
        <w:t>;</w:t>
      </w:r>
      <w:r>
        <w:t>5</w:t>
      </w:r>
      <w:r>
        <w:t>)</w:t>
      </w:r>
      <w:r>
        <w:t>≠</w:t>
      </w:r>
      <w:r>
        <w:t>k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(</w:t>
      </w:r>
      <w:r>
        <w:t>2</w:t>
      </w:r>
      <w:r>
        <w:t>k</w:t>
      </w:r>
      <w:r>
        <w:t>;</w:t>
      </w:r>
      <w:r>
        <w:t>−</w:t>
      </w:r>
      <w:r>
        <w:t>k</w:t>
      </w:r>
      <w:r>
        <w:t>;</w:t>
      </w:r>
      <w:r>
        <w:t>−</w:t>
      </w:r>
      <w:r>
        <w:t>3</w:t>
      </w:r>
      <w:r>
        <w:t>k</w:t>
      </w:r>
      <w:r>
        <w:t>)</w:t>
      </w:r>
      <w:r>
        <w:t>AB→=6;  −3;  5≠kAC→=2k; −k; −3k</w:t>
      </w:r>
      <w:r>
        <w:t xml:space="preserve"> </w:t>
      </w:r>
      <w:r>
        <w:t>với mọi k</w:t>
      </w:r>
      <w:r>
        <w:t xml:space="preserve"> </w:t>
      </w:r>
      <w:r>
        <w:t>∈</w:t>
      </w:r>
      <w:r>
        <w:t xml:space="preserve"> </w:t>
      </w:r>
      <w:r>
        <w:t>ℝ, do đó hai vectơ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</w:t>
      </w:r>
      <w:r>
        <w:t>và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không cùng phương.</w:t>
      </w:r>
      <w:r>
        <w:br/>
      </w:r>
      <w:r>
        <w:t>Vậy ba điểm A, B, C không thẳng hàng.</w:t>
      </w:r>
      <w:r>
        <w:br/>
      </w:r>
      <w:r>
        <w:t xml:space="preserve">b) Ta có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7b39ff2c0d3641158eeaeddc615b8558.jp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0f28004b9d44d62bfbc2ab9bbd44ae9.jp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 có</w:t>
      </w:r>
      <w:r>
        <w:t xml:space="preserve"> </w:t>
      </w:r>
      <w:r>
        <w:t>−</w:t>
      </w:r>
      <w:r>
        <w:t>−</w:t>
      </w:r>
      <w:r>
        <w:t>→</w:t>
      </w:r>
      <w:r>
        <w:t>B</w:t>
      </w:r>
      <w:r>
        <w:t>C</w:t>
      </w:r>
      <w:r>
        <w:t>=</w:t>
      </w:r>
      <w:r>
        <w:t>(</w:t>
      </w:r>
      <w:r>
        <w:t>−</w:t>
      </w:r>
      <w:r>
        <w:t>4</w:t>
      </w:r>
      <w:r>
        <w:t>;</w:t>
      </w:r>
      <w:r>
        <w:t>2</w:t>
      </w:r>
      <w:r>
        <w:t>;</w:t>
      </w:r>
      <w:r>
        <w:t>−</w:t>
      </w:r>
      <w:r>
        <w:t>8</w:t>
      </w:r>
      <w:r>
        <w:t>)</w:t>
      </w:r>
      <w:r>
        <w:t>BC→=−4; 2; −8</w:t>
      </w:r>
      <w:r>
        <w:t>.</w:t>
      </w:r>
      <w:r>
        <w:br/>
      </w:r>
      <w:r>
        <w:t>Suy ra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57a591db39684bcf962bb3c9a4d8d19c.jp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Chu vi tam giác ABC là C = AB + AC + BC =</w:t>
      </w:r>
      <w:r>
        <w:t xml:space="preserve"> </w:t>
      </w:r>
      <w:r>
        <w:t>√</w:t>
      </w:r>
      <w:r>
        <w:t>70</w:t>
      </w:r>
      <w:r>
        <w:t>+</w:t>
      </w:r>
      <w:r>
        <w:t>√</w:t>
      </w:r>
      <w:r>
        <w:t>14</w:t>
      </w:r>
      <w:r>
        <w:t>+</w:t>
      </w:r>
      <w:r>
        <w:t>2</w:t>
      </w:r>
      <w:r>
        <w:t>√</w:t>
      </w:r>
      <w:r>
        <w:t>21</w:t>
      </w:r>
      <w:r>
        <w:t>√(70)+√(14)+2√(21)</w:t>
      </w:r>
      <w:r>
        <w:t>.</w:t>
      </w:r>
      <w:r>
        <w:br/>
      </w:r>
      <w:r>
        <w:t>c) Gọi tọa độ trọng tâm G của tam giác ABC là (x</w:t>
      </w:r>
      <w:r>
        <w:rPr>
          <w:vertAlign w:val="subscript"/>
        </w:rPr>
        <w:t>G</w:t>
      </w:r>
      <w:r>
        <w:t>; y</w:t>
      </w:r>
      <w:r>
        <w:rPr>
          <w:vertAlign w:val="subscript"/>
        </w:rPr>
        <w:t>G</w:t>
      </w:r>
      <w:r>
        <w:t>; z</w:t>
      </w:r>
      <w:r>
        <w:rPr>
          <w:vertAlign w:val="subscript"/>
        </w:rPr>
        <w:t>G</w:t>
      </w:r>
      <w:r>
        <w:t>).</w:t>
      </w:r>
      <w:r>
        <w:br/>
      </w:r>
      <w:r>
        <w:t>Ta có</w:t>
      </w:r>
      <w:r>
        <w:t xml:space="preserve"> </w:t>
      </w:r>
      <w:r>
        <w:t>x</w:t>
      </w:r>
      <w:r>
        <w:t>G</w:t>
      </w:r>
      <w:r>
        <w:t>=</w:t>
      </w:r>
      <w:r>
        <w:t>−</w:t>
      </w:r>
      <w:r>
        <w:t>2</w:t>
      </w:r>
      <w:r>
        <w:t>+</w:t>
      </w:r>
      <w:r>
        <w:t>4</w:t>
      </w:r>
      <w:r>
        <w:t>+</w:t>
      </w:r>
      <w:r>
        <w:t>0</w:t>
      </w:r>
      <w:r>
        <w:t>3</w:t>
      </w:r>
      <w:r>
        <w:t>=</w:t>
      </w:r>
      <w:r>
        <w:t>2</w:t>
      </w:r>
      <w:r>
        <w:t>3</w:t>
      </w:r>
      <w:r>
        <w:t>x_(G)=(−2+4+0)/(3)=(2)/(3)</w:t>
      </w:r>
      <w:r>
        <w:t>;</w:t>
      </w:r>
      <w:r>
        <w:t xml:space="preserve"> </w:t>
      </w:r>
      <w:r>
        <w:t>y</w:t>
      </w:r>
      <w:r>
        <w:t>G</w:t>
      </w:r>
      <w:r>
        <w:t>=</w:t>
      </w:r>
      <w:r>
        <w:t>3</w:t>
      </w:r>
      <w:r>
        <w:t>+</w:t>
      </w:r>
      <w:r>
        <w:t>0</w:t>
      </w:r>
      <w:r>
        <w:t>+</w:t>
      </w:r>
      <w:r>
        <w:t>2</w:t>
      </w:r>
      <w:r>
        <w:t>3</w:t>
      </w:r>
      <w:r>
        <w:t>=</w:t>
      </w:r>
      <w:r>
        <w:t>5</w:t>
      </w:r>
      <w:r>
        <w:t>3</w:t>
      </w:r>
      <w:r>
        <w:t>;</w:t>
      </w:r>
      <w:r>
        <w:t>z</w:t>
      </w:r>
      <w:r>
        <w:t>G</w:t>
      </w:r>
      <w:r>
        <w:t>=</w:t>
      </w:r>
      <w:r>
        <w:t>0</w:t>
      </w:r>
      <w:r>
        <w:t>+</w:t>
      </w:r>
      <w:r>
        <w:t>5</w:t>
      </w:r>
      <w:r>
        <w:t>+</w:t>
      </w:r>
      <w:r>
        <w:t>(</w:t>
      </w:r>
      <w:r>
        <w:t>−</w:t>
      </w:r>
      <w:r>
        <w:t>3</w:t>
      </w:r>
      <w:r>
        <w:t>)</w:t>
      </w:r>
      <w:r>
        <w:t>3</w:t>
      </w:r>
      <w:r>
        <w:t>=</w:t>
      </w:r>
      <w:r>
        <w:t>2</w:t>
      </w:r>
      <w:r>
        <w:t>3</w:t>
      </w:r>
      <w:r>
        <w:t>y_(G)=(3+0+2)/(3)=(5)/(3);  z_(G)=(0+5+−3)/(3)=(2)/(3)</w:t>
      </w:r>
      <w:r>
        <w:t xml:space="preserve"> </w:t>
      </w:r>
      <w:r>
        <w:t>.</w:t>
      </w:r>
      <w:r>
        <w:br/>
      </w:r>
      <w:r>
        <w:t>Vậy</w:t>
      </w:r>
      <w:r>
        <w:t xml:space="preserve"> </w:t>
      </w:r>
      <w:r>
        <w:t>G</w:t>
      </w:r>
      <w:r>
        <w:t>(</w:t>
      </w:r>
      <w:r>
        <w:t>2</w:t>
      </w:r>
      <w:r>
        <w:t>3</w:t>
      </w:r>
      <w:r>
        <w:t>;</w:t>
      </w:r>
      <w:r>
        <w:t>5</w:t>
      </w:r>
      <w:r>
        <w:t>3</w:t>
      </w:r>
      <w:r>
        <w:t>;</w:t>
      </w:r>
      <w:r>
        <w:t>2</w:t>
      </w:r>
      <w:r>
        <w:t>3</w:t>
      </w:r>
      <w:r>
        <w:t>)</w:t>
      </w:r>
      <w:r>
        <w:t>G(2)/(3); (5)/(3); (2)/(3)</w:t>
      </w:r>
      <w:r>
        <w:t xml:space="preserve"> </w:t>
      </w:r>
      <w:r>
        <w:t>.</w:t>
      </w:r>
      <w:r>
        <w:br/>
      </w:r>
      <w:r>
        <w:t>d) Ta có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c33135974e7422db1f2ef63c336477d.jp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Do đó hai vectơ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AB→</w:t>
      </w:r>
      <w:r>
        <w:t xml:space="preserve"> và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vuông góc với nhau hay hai đường thẳng AB và AC vuông góc với nhau nên</w:t>
      </w:r>
      <w:r>
        <w:t xml:space="preserve"> </w:t>
      </w:r>
      <w:r>
        <w:t>ˆ</w:t>
      </w:r>
      <w:r>
        <w:t>B</w:t>
      </w:r>
      <w:r>
        <w:t>A</w:t>
      </w:r>
      <w:r>
        <w:t>C</w:t>
      </w:r>
      <w:r>
        <w:t>=</w:t>
      </w:r>
      <w:r>
        <w:t>90</w:t>
      </w:r>
      <w:r>
        <w:t>°</w:t>
      </w:r>
      <w:r>
        <w:t>BAC^=90°</w:t>
      </w:r>
      <w:r>
        <w:t>. Vậy</w:t>
      </w:r>
      <w:r>
        <w:t xml:space="preserve"> </w:t>
      </w:r>
      <w:r>
        <w:t>cos</w:t>
      </w:r>
      <w:r>
        <w:t>ˆ</w:t>
      </w:r>
      <w:r>
        <w:t>B</w:t>
      </w:r>
      <w:r>
        <w:t>A</w:t>
      </w:r>
      <w:r>
        <w:t>C</w:t>
      </w:r>
      <w:r>
        <w:t>cosBAC^</w:t>
      </w:r>
      <w:r>
        <w:t xml:space="preserve"> = 0.</w:t>
      </w:r>
      <w:r>
        <w:br/>
      </w:r>
      <w:r>
        <w:br/>
      </w:r>
      <w:r>
        <w:rPr>
          <w:b/>
        </w:rPr>
        <w:t>Bài 7 trang 81 Toán 12 Tập 1</w:t>
      </w:r>
      <w:r>
        <w:t>:</w:t>
      </w:r>
      <w:r>
        <w:t xml:space="preserve"> </w:t>
      </w:r>
      <w:r>
        <w:t>Cho hình hộp ABCD.A</w:t>
      </w:r>
      <w:r>
        <w:rPr>
          <w:i/>
        </w:rPr>
        <w:t>'</w:t>
      </w:r>
      <w:r>
        <w:t>B</w:t>
      </w:r>
      <w:r>
        <w:rPr>
          <w:i/>
        </w:rPr>
        <w:t>'</w:t>
      </w:r>
      <w:r>
        <w:t>C</w:t>
      </w:r>
      <w:r>
        <w:rPr>
          <w:i/>
        </w:rPr>
        <w:t>'</w:t>
      </w:r>
      <w:r>
        <w:t>D</w:t>
      </w:r>
      <w:r>
        <w:rPr>
          <w:i/>
        </w:rPr>
        <w:t>'</w:t>
      </w:r>
      <w:r>
        <w:t>, biết A(1; 0; 1), B(2; 1; 2), D(1;</w:t>
      </w:r>
      <w:r>
        <w:t xml:space="preserve"> </w:t>
      </w:r>
      <w:r>
        <w:t>– 1; 1), C</w:t>
      </w:r>
      <w:r>
        <w:rPr>
          <w:i/>
        </w:rPr>
        <w:t>'</w:t>
      </w:r>
      <w:r>
        <w:t>(4; 5; – 5). Hãy chỉ ra tọa độ của một vectơ khác</w:t>
      </w:r>
      <w:r>
        <w:t xml:space="preserve"> </w:t>
      </w:r>
      <w:r>
        <w:t>→</w:t>
      </w:r>
      <w:r>
        <w:t>0</w:t>
      </w:r>
      <w:r>
        <w:t>0→</w:t>
      </w:r>
      <w:r>
        <w:t xml:space="preserve"> </w:t>
      </w:r>
      <w:r>
        <w:t xml:space="preserve"> vuông góc với cả hai vectơ trong mỗi trường hợp sau:</w:t>
      </w:r>
      <w:r>
        <w:br/>
      </w:r>
      <w:r>
        <w:t>a)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và</w:t>
      </w:r>
      <w:r>
        <w:t xml:space="preserve"> </w:t>
      </w:r>
      <w:r>
        <w:t>−</w:t>
      </w:r>
      <w:r>
        <w:t>−−</w:t>
      </w:r>
      <w:r>
        <w:t>→</w:t>
      </w:r>
      <w:r>
        <w:t>B</w:t>
      </w:r>
      <w:r>
        <w:t>′</w:t>
      </w:r>
      <w:r>
        <w:t>D</w:t>
      </w:r>
      <w:r>
        <w:t>′</w:t>
      </w:r>
      <w:r>
        <w:t>B^(')D^(')→</w:t>
      </w:r>
      <w:r>
        <w:t>;</w:t>
      </w:r>
      <w:r>
        <w:br/>
      </w:r>
      <w:r>
        <w:t>b)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′</w:t>
      </w:r>
      <w:r>
        <w:t>AC^(')→</w:t>
      </w:r>
      <w:r>
        <w:t xml:space="preserve"> và</w:t>
      </w:r>
      <w:r>
        <w:t xml:space="preserve"> 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BD→</w:t>
      </w:r>
      <w:r>
        <w:t>.</w:t>
      </w:r>
      <w:r>
        <w:br/>
      </w:r>
      <w:r>
        <w:rPr>
          <w:b/>
        </w:rPr>
        <w:t>Lời giải:</w:t>
      </w:r>
      <w:r>
        <w:br/>
      </w:r>
      <w:r>
        <w:t>a) Ta có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=</w:t>
      </w:r>
      <w:r>
        <w:t>(</w:t>
      </w:r>
      <w:r>
        <w:t>1</w:t>
      </w:r>
      <w:r>
        <w:t>;</w:t>
      </w:r>
      <w:r>
        <w:t>1</w:t>
      </w:r>
      <w:r>
        <w:t>;</w:t>
      </w:r>
      <w:r>
        <w:t>1</w:t>
      </w:r>
      <w:r>
        <w:t>)</w:t>
      </w:r>
      <w:r>
        <w:t>AB→=1;  1;  1</w:t>
      </w:r>
      <w:r>
        <w:t xml:space="preserve"> </w:t>
      </w:r>
      <w:r>
        <w:t>,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(</w:t>
      </w:r>
      <w:r>
        <w:t>0</w:t>
      </w:r>
      <w:r>
        <w:t>;</w:t>
      </w:r>
      <w:r>
        <w:t>−</w:t>
      </w:r>
      <w:r>
        <w:t>1</w:t>
      </w:r>
      <w:r>
        <w:t>;</w:t>
      </w:r>
      <w:r>
        <w:t>0</w:t>
      </w:r>
      <w:r>
        <w:t>)</w:t>
      </w:r>
      <w:r>
        <w:t>AD→=0; −1; 0</w:t>
      </w:r>
      <w:r>
        <w:t>,</w:t>
      </w:r>
      <w:r>
        <w:br/>
      </w:r>
      <w:r>
        <w:t>Vì ABCD.A</w:t>
      </w:r>
      <w:r>
        <w:rPr>
          <w:i/>
        </w:rPr>
        <w:t>'</w:t>
      </w:r>
      <w:r>
        <w:t>B</w:t>
      </w:r>
      <w:r>
        <w:rPr>
          <w:i/>
        </w:rPr>
        <w:t>'</w:t>
      </w:r>
      <w:r>
        <w:t>C</w:t>
      </w:r>
      <w:r>
        <w:rPr>
          <w:i/>
        </w:rPr>
        <w:t>'</w:t>
      </w:r>
      <w:r>
        <w:t>D</w:t>
      </w:r>
      <w:r>
        <w:rPr>
          <w:i/>
        </w:rPr>
        <w:t>'</w:t>
      </w:r>
      <w:r>
        <w:t xml:space="preserve"> </w:t>
      </w:r>
      <w:r>
        <w:t>là hình hộp nên ABCD là hình bình hành, do đó</w:t>
      </w:r>
      <w:r>
        <w:br/>
      </w:r>
      <w:r>
        <w:t>−</w:t>
      </w:r>
      <w:r>
        <w:t>−</w:t>
      </w:r>
      <w:r>
        <w:t>→</w:t>
      </w:r>
      <w:r>
        <w:t>A</w:t>
      </w:r>
      <w:r>
        <w:t>C</w:t>
      </w:r>
      <w:r>
        <w:t>=</w:t>
      </w:r>
      <w:r>
        <w:t>−</w:t>
      </w:r>
      <w:r>
        <w:t>−</w:t>
      </w:r>
      <w:r>
        <w:t>→</w:t>
      </w:r>
      <w:r>
        <w:t>A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A</w:t>
      </w:r>
      <w:r>
        <w:t>D</w:t>
      </w:r>
      <w:r>
        <w:t>=</w:t>
      </w:r>
      <w:r>
        <w:t>(</w:t>
      </w:r>
      <w:r>
        <w:t>1</w:t>
      </w:r>
      <w:r>
        <w:t>+</w:t>
      </w:r>
      <w:r>
        <w:t>0</w:t>
      </w:r>
      <w:r>
        <w:t>;</w:t>
      </w:r>
      <w:r>
        <w:t>1</w:t>
      </w:r>
      <w:r>
        <w:t>+</w:t>
      </w:r>
      <w:r>
        <w:t>(</w:t>
      </w:r>
      <w:r>
        <w:t>−</w:t>
      </w:r>
      <w:r>
        <w:t>1</w:t>
      </w:r>
      <w:r>
        <w:t>)</w:t>
      </w:r>
      <w:r>
        <w:t>;</w:t>
      </w:r>
      <w:r>
        <w:t>1</w:t>
      </w:r>
      <w:r>
        <w:t>+</w:t>
      </w:r>
      <w:r>
        <w:t>0</w:t>
      </w:r>
      <w:r>
        <w:t>)</w:t>
      </w:r>
      <w:r>
        <w:t>=</w:t>
      </w:r>
      <w:r>
        <w:t>(</w:t>
      </w:r>
      <w:r>
        <w:t>1</w:t>
      </w:r>
      <w:r>
        <w:t>;</w:t>
      </w:r>
      <w:r>
        <w:t>0</w:t>
      </w:r>
      <w:r>
        <w:t>;</w:t>
      </w:r>
      <w:r>
        <w:t>1</w:t>
      </w:r>
      <w:r>
        <w:t>)</w:t>
      </w:r>
      <w:r>
        <w:t>AC→=AB→+AD→=1+0; 1+−1; 1+0=1; 0; 1</w:t>
      </w:r>
      <w:r>
        <w:t>.</w:t>
      </w:r>
      <w:r>
        <w:br/>
      </w:r>
      <w:r>
        <w:t>Ta có</w:t>
      </w:r>
      <w:r>
        <w:t xml:space="preserve"> 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=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;</w:t>
      </w:r>
      <w:r>
        <w:t>−</w:t>
      </w:r>
      <w:r>
        <w:t>1</w:t>
      </w:r>
      <w:r>
        <w:t>)</w:t>
      </w:r>
      <w:r>
        <w:t>BD→=−1;  −2; −1</w:t>
      </w:r>
      <w:r>
        <w:t>.</w:t>
      </w:r>
      <w:r>
        <w:br/>
      </w:r>
      <w:r>
        <w:t>Vì ABCD.A</w:t>
      </w:r>
      <w:r>
        <w:rPr>
          <w:i/>
        </w:rPr>
        <w:t>'</w:t>
      </w:r>
      <w:r>
        <w:t>B</w:t>
      </w:r>
      <w:r>
        <w:rPr>
          <w:i/>
        </w:rPr>
        <w:t>'</w:t>
      </w:r>
      <w:r>
        <w:t>C</w:t>
      </w:r>
      <w:r>
        <w:rPr>
          <w:i/>
        </w:rPr>
        <w:t>'</w:t>
      </w:r>
      <w:r>
        <w:t>D</w:t>
      </w:r>
      <w:r>
        <w:rPr>
          <w:i/>
        </w:rPr>
        <w:t>'</w:t>
      </w:r>
      <w:r>
        <w:t xml:space="preserve"> </w:t>
      </w:r>
      <w:r>
        <w:t>là hình hộp nên</w:t>
      </w:r>
      <w:r>
        <w:t xml:space="preserve"> </w:t>
      </w:r>
      <w:r>
        <w:t>−</w:t>
      </w:r>
      <w:r>
        <w:t>−−</w:t>
      </w:r>
      <w:r>
        <w:t>→</w:t>
      </w:r>
      <w:r>
        <w:t>B</w:t>
      </w:r>
      <w:r>
        <w:t>′</w:t>
      </w:r>
      <w:r>
        <w:t>D</w:t>
      </w:r>
      <w:r>
        <w:t>′</w:t>
      </w:r>
      <w:r>
        <w:t>=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=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;</w:t>
      </w:r>
      <w:r>
        <w:t>−</w:t>
      </w:r>
      <w:r>
        <w:t>1</w:t>
      </w:r>
      <w:r>
        <w:t>)</w:t>
      </w:r>
      <w:r>
        <w:t>B^(')D^(')→=BD→=−1; −2; −1</w:t>
      </w:r>
      <w:r>
        <w:t xml:space="preserve"> </w:t>
      </w:r>
      <w:r>
        <w:t>.</w:t>
      </w:r>
      <w:r>
        <w:br/>
      </w:r>
      <w:r>
        <w:t xml:space="preserve">Ta có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1e9a7dfd87eb4a4ba7dc300761873717.jp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</w:t>
      </w:r>
      <w:r>
        <w:t xml:space="preserve"> </w:t>
      </w:r>
      <w:r>
        <w:t>→</w:t>
      </w:r>
      <w:r>
        <w:t>a</w:t>
      </w:r>
      <w:r>
        <w:t>=</w:t>
      </w:r>
      <w:r>
        <w:t>(</w:t>
      </w:r>
      <w:r>
        <w:t>2</w:t>
      </w:r>
      <w:r>
        <w:t>;</w:t>
      </w:r>
      <w:r>
        <w:t>0</w:t>
      </w:r>
      <w:r>
        <w:t>;</w:t>
      </w:r>
      <w:r>
        <w:t>−</w:t>
      </w:r>
      <w:r>
        <w:t>2</w:t>
      </w:r>
      <w:r>
        <w:t>)</w:t>
      </w:r>
      <w:r>
        <w:t>a→=2; 0; −2</w:t>
      </w:r>
      <w:r>
        <w:t>, vectơ</w:t>
      </w:r>
      <w:r>
        <w:t xml:space="preserve"> </w:t>
      </w:r>
      <w:r>
        <w:t>→</w:t>
      </w:r>
      <w:r>
        <w:t>a</w:t>
      </w:r>
      <w:r>
        <w:t>a→</w:t>
      </w:r>
      <w:r>
        <w:t xml:space="preserve"> </w:t>
      </w:r>
      <w:r>
        <w:t>vuông góc với cả hai vectơ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AC→</w:t>
      </w:r>
      <w:r>
        <w:t xml:space="preserve"> </w:t>
      </w:r>
      <w:r>
        <w:t>và</w:t>
      </w:r>
      <w:r>
        <w:t xml:space="preserve"> </w:t>
      </w:r>
      <w:r>
        <w:t>−</w:t>
      </w:r>
      <w:r>
        <w:t>−−</w:t>
      </w:r>
      <w:r>
        <w:t>→</w:t>
      </w:r>
      <w:r>
        <w:t>B</w:t>
      </w:r>
      <w:r>
        <w:t>′</w:t>
      </w:r>
      <w:r>
        <w:t>D</w:t>
      </w:r>
      <w:r>
        <w:t>′</w:t>
      </w:r>
      <w:r>
        <w:t>B^(')D^(')→</w:t>
      </w:r>
      <w:r>
        <w:t>.</w:t>
      </w:r>
      <w:r>
        <w:br/>
      </w:r>
      <w:r>
        <w:t>b) Ta có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′</w:t>
      </w:r>
      <w:r>
        <w:t>=</w:t>
      </w:r>
      <w:r>
        <w:t>(</w:t>
      </w:r>
      <w:r>
        <w:t>3</w:t>
      </w:r>
      <w:r>
        <w:t>;</w:t>
      </w:r>
      <w:r>
        <w:t>5</w:t>
      </w:r>
      <w:r>
        <w:t>;</w:t>
      </w:r>
      <w:r>
        <w:t>−</w:t>
      </w:r>
      <w:r>
        <w:t>6</w:t>
      </w:r>
      <w:r>
        <w:t>)</w:t>
      </w:r>
      <w:r>
        <w:t>AC^(')→=3; 5; −6</w:t>
      </w:r>
      <w:r>
        <w:t>,</w:t>
      </w:r>
      <w:r>
        <w:t xml:space="preserve"> 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=</w:t>
      </w:r>
      <w:r>
        <w:t>(</w:t>
      </w:r>
      <w:r>
        <w:t>−</w:t>
      </w:r>
      <w:r>
        <w:t>1</w:t>
      </w:r>
      <w:r>
        <w:t>;</w:t>
      </w:r>
      <w:r>
        <w:t>−</w:t>
      </w:r>
      <w:r>
        <w:t>2</w:t>
      </w:r>
      <w:r>
        <w:t>;</w:t>
      </w:r>
      <w:r>
        <w:t>−</w:t>
      </w:r>
      <w:r>
        <w:t>1</w:t>
      </w:r>
      <w:r>
        <w:t>)</w:t>
      </w:r>
      <w:r>
        <w:t>BD→=−1;  −2; −1</w:t>
      </w:r>
      <w:r>
        <w:t>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ec20c0542914e908795b2bdc8ecdcce.jp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Chọn</w:t>
      </w:r>
      <w:r>
        <w:t xml:space="preserve"> </w:t>
      </w:r>
      <w:r>
        <w:t>→</w:t>
      </w:r>
      <w:r>
        <w:t>b</w:t>
      </w:r>
      <w:r>
        <w:t>=</w:t>
      </w:r>
      <w:r>
        <w:t>(</w:t>
      </w:r>
      <w:r>
        <w:t>−</w:t>
      </w:r>
      <w:r>
        <w:t>17</w:t>
      </w:r>
      <w:r>
        <w:t>;</w:t>
      </w:r>
      <w:r>
        <w:t>9</w:t>
      </w:r>
      <w:r>
        <w:t>;</w:t>
      </w:r>
      <w:r>
        <w:t>−</w:t>
      </w:r>
      <w:r>
        <w:t>1</w:t>
      </w:r>
      <w:r>
        <w:t>)</w:t>
      </w:r>
      <w:r>
        <w:t>b→=−17; 9; −1</w:t>
      </w:r>
      <w:r>
        <w:t>, vectơ</w:t>
      </w:r>
      <w:r>
        <w:t xml:space="preserve"> </w:t>
      </w:r>
      <w:r>
        <w:t>→</w:t>
      </w:r>
      <w:r>
        <w:t>b</w:t>
      </w:r>
      <w:r>
        <w:t>b→</w:t>
      </w:r>
      <w:r>
        <w:t xml:space="preserve"> vuông góc với cả hai vectơ</w:t>
      </w:r>
      <w:r>
        <w:t xml:space="preserve"> </w:t>
      </w:r>
      <w:r>
        <w:t>−</w:t>
      </w:r>
      <w:r>
        <w:t>−</w:t>
      </w:r>
      <w:r>
        <w:t>→</w:t>
      </w:r>
      <w:r>
        <w:t>A</w:t>
      </w:r>
      <w:r>
        <w:t>C</w:t>
      </w:r>
      <w:r>
        <w:t>′</w:t>
      </w:r>
      <w:r>
        <w:t>AC^(')→</w:t>
      </w:r>
      <w:r>
        <w:t xml:space="preserve"> </w:t>
      </w:r>
      <w:r>
        <w:t>và</w:t>
      </w:r>
      <w:r>
        <w:t xml:space="preserve"> </w:t>
      </w:r>
      <w:r>
        <w:t>−</w:t>
      </w:r>
      <w:r>
        <w:t>−</w:t>
      </w:r>
      <w:r>
        <w:t>→</w:t>
      </w:r>
      <w:r>
        <w:t>B</w:t>
      </w:r>
      <w:r>
        <w:t>D</w:t>
      </w:r>
      <w:r>
        <w:t>BD→</w:t>
      </w:r>
      <w:r>
        <w:t>.</w:t>
      </w:r>
      <w:r>
        <w:br/>
      </w:r>
      <w:r>
        <w:br/>
      </w:r>
      <w:r>
        <w:rPr>
          <w:b/>
        </w:rPr>
        <w:t>Bài 8 trang 81 Toán 12 Tập 1</w:t>
      </w:r>
      <w:r>
        <w:t>:</w:t>
      </w:r>
      <w:r>
        <w:t xml:space="preserve"> </w:t>
      </w:r>
      <w:r>
        <w:t>Một chiếc đèn tròn được treo song song với mặt phẳng nằm ngang bởi ba sợi dây không dãn xuất phát từ điểm O trên trần nhà lần lượt buộc vào ba điểm A, B, C trên đèn tròn sao cho tam giác ABC đều (</w:t>
      </w:r>
      <w:r>
        <w:rPr>
          <w:i/>
        </w:rPr>
        <w:t>Hình 38</w:t>
      </w:r>
      <w:r>
        <w:t>). Độ dài của ba đoạn dây OA, OB, OC đều bằng L. Trọng lượng của chiếc đèn là 24 N và bán kính của chiếc đèn là 18 in (1 inch = 2,54 cm). Gọi F là độ lớn của các lực căng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,</w:t>
      </w:r>
      <w:r>
        <w:t>−</w:t>
      </w:r>
      <w:r>
        <w:t>→</w:t>
      </w:r>
      <w:r>
        <w:t>F</w:t>
      </w:r>
      <w:r>
        <w:t>2</w:t>
      </w:r>
      <w:r>
        <w:t>,</w:t>
      </w:r>
      <w:r>
        <w:t>−</w:t>
      </w:r>
      <w:r>
        <w:t>→</w:t>
      </w:r>
      <w:r>
        <w:t>F</w:t>
      </w:r>
      <w:r>
        <w:t>3</w:t>
      </w:r>
      <w:r>
        <w:t>F_(1)→, F_(2)→, F_(3)→</w:t>
      </w:r>
      <w:r>
        <w:t xml:space="preserve"> trên mỗi sợi dây. Khi đó, F = F(L) là một hàm số với biến số là L.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036c4d4c1a34d5e81a9c0d44f74622d.jp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Xác định công thức tính hàm số F = F(L).</w:t>
      </w:r>
      <w:r>
        <w:br/>
      </w:r>
      <w:r>
        <w:t>b) Khảo sát và vẽ đồ thị hàm số F = F(L).</w:t>
      </w:r>
      <w:r>
        <w:br/>
      </w:r>
      <w:r>
        <w:t>c) Tìm chiều dài tối thiểu của mỗi sợi dây, biết rằng mỗi sợi dây đó được thiết kế để chịu được lực căng tối đa là 10 N.</w:t>
      </w:r>
      <w:r>
        <w:br/>
      </w:r>
      <w:r>
        <w:rPr>
          <w:b/>
        </w:rPr>
        <w:t>Lời giải: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2ad2a2df77a452fa6c7b7b1fa169d7d.jp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a) Ta có 18 in = 45,72 cm = 0,4572 m.</w:t>
      </w:r>
      <w:r>
        <w:br/>
      </w:r>
      <w:r>
        <w:t>Gọi G là trọng tâm tam giác ABC.</w:t>
      </w:r>
      <w:r>
        <w:br/>
      </w:r>
      <w:r>
        <w:t>Vì tam giác ABC đều nên G là tâm đường tròn ngoại tiếp tam giác ABC.</w:t>
      </w:r>
      <w:r>
        <w:br/>
      </w:r>
      <w:r>
        <w:t>Do đó, GA = GB = GC = 0,4572 m.</w:t>
      </w:r>
      <w:r>
        <w:br/>
      </w:r>
      <w:r>
        <w:t>Theo bài ra ta có OA = OB = OC = L nên OG</w:t>
      </w:r>
      <w:r>
        <w:t xml:space="preserve"> </w:t>
      </w:r>
      <w:r>
        <w:t>⊥</w:t>
      </w:r>
      <w:r>
        <w:t xml:space="preserve"> </w:t>
      </w:r>
      <w:r>
        <w:t xml:space="preserve">(ABC) và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b460545460448a7a13b9a58ad0b7764.jp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 xml:space="preserve">Do đó,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4c7fc235404d9db6b66e58f3f6c8bc.jp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Vì vậy, tồn tại hằng số c ≠ 0 sao cho: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=</w:t>
      </w:r>
      <w:r>
        <w:t>c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;</w:t>
      </w:r>
      <w:r>
        <w:t>−</w:t>
      </w:r>
      <w:r>
        <w:t>→</w:t>
      </w:r>
      <w:r>
        <w:t>F</w:t>
      </w:r>
      <w:r>
        <w:t>2</w:t>
      </w:r>
      <w:r>
        <w:t>=</w:t>
      </w:r>
      <w:r>
        <w:t>c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;</w:t>
      </w:r>
      <w:r>
        <w:t>−</w:t>
      </w:r>
      <w:r>
        <w:t>→</w:t>
      </w:r>
      <w:r>
        <w:t>F</w:t>
      </w:r>
      <w:r>
        <w:t>3</w:t>
      </w:r>
      <w:r>
        <w:t>=</w:t>
      </w:r>
      <w:r>
        <w:t>c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F_(1)→=cOA→;  F_(2)→=cOB→;  F_(3)→=cOC→</w:t>
      </w:r>
      <w:r>
        <w:t xml:space="preserve"> </w:t>
      </w:r>
      <w:r>
        <w:t>.</w:t>
      </w:r>
      <w:r>
        <w:br/>
      </w:r>
      <w:r>
        <w:t>Suy ra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=</w:t>
      </w:r>
      <w:r>
        <w:t>c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)</w:t>
      </w:r>
      <w:r>
        <w:t>F_(1)→+F_(2)→+F_(3)→=cOA→+OB→+OC→</w:t>
      </w:r>
      <w:r>
        <w:t>.</w:t>
      </w:r>
      <w:r>
        <w:br/>
      </w:r>
      <w:r>
        <w:t>Theo quy tắc ba điểm ta có</w:t>
      </w:r>
      <w:r>
        <w:br/>
      </w:r>
      <w:r>
        <w:t>−</w:t>
      </w:r>
      <w:r>
        <w:t>−</w:t>
      </w:r>
      <w:r>
        <w:t>→</w:t>
      </w:r>
      <w:r>
        <w:t>O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O</w:t>
      </w:r>
      <w:r>
        <w:t>C</w:t>
      </w:r>
      <w:r>
        <w:t>=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A</w:t>
      </w:r>
      <w:r>
        <w:t>)</w:t>
      </w:r>
      <w:r>
        <w:t>+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B</w:t>
      </w:r>
      <w:r>
        <w:t>)</w:t>
      </w:r>
      <w:r>
        <w:t>+</w:t>
      </w:r>
      <w:r>
        <w:t>(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C</w:t>
      </w:r>
      <w:r>
        <w:t>)</w:t>
      </w:r>
      <w:r>
        <w:t>OA→+OB→+OC→=OG→+GA→+OG→+GB→+OG→+GC→</w:t>
      </w:r>
      <w:r>
        <w:br/>
      </w:r>
      <w:r>
        <w:t xml:space="preserve"> </w:t>
      </w:r>
      <w:r>
        <w:t>=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+</w:t>
      </w:r>
      <w:r>
        <w:t>(</w:t>
      </w:r>
      <w:r>
        <w:t>−</w:t>
      </w:r>
      <w:r>
        <w:t>−</w:t>
      </w:r>
      <w:r>
        <w:t>→</w:t>
      </w:r>
      <w:r>
        <w:t>G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C</w:t>
      </w:r>
      <w:r>
        <w:t>)</w:t>
      </w:r>
      <w:r>
        <w:t>=</w:t>
      </w:r>
      <w:r>
        <w:t>3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=3OG→+GA→+GB→+GC→=3OG→</w:t>
      </w:r>
      <w:r>
        <w:br/>
      </w:r>
      <w:r>
        <w:t>(do G là trọng tâm tam giác ABC nên</w:t>
      </w:r>
      <w:r>
        <w:t xml:space="preserve"> </w:t>
      </w:r>
      <w:r>
        <w:t>−</w:t>
      </w:r>
      <w:r>
        <w:t>−</w:t>
      </w:r>
      <w:r>
        <w:t>→</w:t>
      </w:r>
      <w:r>
        <w:t>G</w:t>
      </w:r>
      <w:r>
        <w:t>A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B</w:t>
      </w:r>
      <w:r>
        <w:t>+</w:t>
      </w:r>
      <w:r>
        <w:t>−</w:t>
      </w:r>
      <w:r>
        <w:t>−</w:t>
      </w:r>
      <w:r>
        <w:t>→</w:t>
      </w:r>
      <w:r>
        <w:t>G</w:t>
      </w:r>
      <w:r>
        <w:t>C</w:t>
      </w:r>
      <w:r>
        <w:t>=</w:t>
      </w:r>
      <w:r>
        <w:t>→</w:t>
      </w:r>
      <w:r>
        <w:t>0</w:t>
      </w:r>
      <w:r>
        <w:t>GA→+GB→+GC→=0→</w:t>
      </w:r>
      <w:r>
        <w:t xml:space="preserve"> </w:t>
      </w:r>
      <w:r>
        <w:t>).</w:t>
      </w:r>
      <w:r>
        <w:br/>
      </w:r>
      <w:r>
        <w:t>Do đó,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=</w:t>
      </w:r>
      <w:r>
        <w:t>3</w:t>
      </w:r>
      <w:r>
        <w:t>c</w:t>
      </w:r>
      <w:r>
        <w:t>−</w:t>
      </w:r>
      <w:r>
        <w:t>−</w:t>
      </w:r>
      <w:r>
        <w:t>→</w:t>
      </w:r>
      <w:r>
        <w:t>O</w:t>
      </w:r>
      <w:r>
        <w:t>G</w:t>
      </w:r>
      <w:r>
        <w:t>F_(1)→+F_(2)→+F_(3)→=3cOG→</w:t>
      </w:r>
      <w:r>
        <w:t>.</w:t>
      </w:r>
      <w:r>
        <w:br/>
      </w:r>
      <w:r>
        <w:t>Mặt khác ta lại có</w:t>
      </w:r>
      <w:r>
        <w:t xml:space="preserve"> </w:t>
      </w:r>
      <w:r>
        <w:t>−</w:t>
      </w:r>
      <w:r>
        <w:t>→</w:t>
      </w:r>
      <w:r>
        <w:t>F</w:t>
      </w:r>
      <w:r>
        <w:t>1</w:t>
      </w:r>
      <w:r>
        <w:t>+</w:t>
      </w:r>
      <w:r>
        <w:t>−</w:t>
      </w:r>
      <w:r>
        <w:t>→</w:t>
      </w:r>
      <w:r>
        <w:t>F</w:t>
      </w:r>
      <w:r>
        <w:t>2</w:t>
      </w:r>
      <w:r>
        <w:t>+</w:t>
      </w:r>
      <w:r>
        <w:t>−</w:t>
      </w:r>
      <w:r>
        <w:t>→</w:t>
      </w:r>
      <w:r>
        <w:t>F</w:t>
      </w:r>
      <w:r>
        <w:t>3</w:t>
      </w:r>
      <w:r>
        <w:t>=</w:t>
      </w:r>
      <w:r>
        <w:t>→</w:t>
      </w:r>
      <w:r>
        <w:t>P</w:t>
      </w:r>
      <w:r>
        <w:t>F_(1)→+F_(2)→+F_(3)→=P→</w:t>
      </w:r>
      <w:r>
        <w:t>, với</w:t>
      </w:r>
      <w:r>
        <w:t xml:space="preserve"> </w:t>
      </w:r>
      <w:r>
        <w:t>→</w:t>
      </w:r>
      <w:r>
        <w:t>P</w:t>
      </w:r>
      <w:r>
        <w:t>P→</w:t>
      </w:r>
      <w:r>
        <w:t xml:space="preserve"> là trọng lực tác dụng lên chiếc đèn.</w:t>
      </w:r>
      <w:r>
        <w:br/>
      </w:r>
      <w:r>
        <w:t xml:space="preserve">Mà trọng lượng tác dụng lên chiếc đèn là 24 N nên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01fe60cf54ea45ac928893f64cc8bd9a.jp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Từ đó suy ra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f0c677991b4b48a0b6ee78b12996005d.jp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Tam giác OAG vuông tại G (do OG</w:t>
      </w:r>
      <w:r>
        <w:t xml:space="preserve"> </w:t>
      </w:r>
      <w:r>
        <w:t>⊥</w:t>
      </w:r>
      <w:r>
        <w:t xml:space="preserve"> </w:t>
      </w:r>
      <w:r>
        <w:t>(ABC)) nên ta suy ra</w:t>
      </w:r>
      <w:r>
        <w:br/>
      </w:r>
      <w:r>
        <w:t>O</w:t>
      </w:r>
      <w:r>
        <w:t>G</w:t>
      </w:r>
      <w:r>
        <w:t>=</w:t>
      </w:r>
      <w:r>
        <w:t>√</w:t>
      </w:r>
      <w:r>
        <w:t>O</w:t>
      </w:r>
      <w:r>
        <w:t>A</w:t>
      </w:r>
      <w:r>
        <w:t>2</w:t>
      </w:r>
      <w:r>
        <w:t>−</w:t>
      </w:r>
      <w:r>
        <w:t>G</w:t>
      </w:r>
      <w:r>
        <w:t>A</w:t>
      </w:r>
      <w:r>
        <w:t>2</w:t>
      </w:r>
      <w:r>
        <w:t>=</w:t>
      </w:r>
      <w:r>
        <w:t>√</w:t>
      </w:r>
      <w:r>
        <w:t>L</w:t>
      </w:r>
      <w:r>
        <w:t>2</w:t>
      </w:r>
      <w:r>
        <w:t>−</w:t>
      </w:r>
      <w:r>
        <w:t>0</w:t>
      </w:r>
      <w:r>
        <w:t>,</w:t>
      </w:r>
      <w:r>
        <w:t>4572</w:t>
      </w:r>
      <w:r>
        <w:t>2</w:t>
      </w:r>
      <w:r>
        <w:t>OG=√(OA^(2)−GA^(2))=√(L^(2)−0,4572^(2))</w:t>
      </w:r>
      <w:r>
        <w:t xml:space="preserve"> (m) với L &gt; 0,4572.</w:t>
      </w:r>
      <w:r>
        <w:br/>
      </w:r>
      <w:r>
        <w:t>Do đó,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e0536bcecbd947349dd9e9fe28b45a07.jp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Khi đó,</w:t>
      </w: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6315464b995045f0936aaa31549695a2.jp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Vậy</w:t>
      </w:r>
      <w:r>
        <w:t xml:space="preserve"> </w:t>
      </w:r>
      <w:r>
        <w:t>F</w:t>
      </w:r>
      <w:r>
        <w:t>=</w:t>
      </w:r>
      <w:r>
        <w:t>F</w:t>
      </w:r>
      <w:r>
        <w:t>(</w:t>
      </w:r>
      <w:r>
        <w:t>L</w:t>
      </w:r>
      <w:r>
        <w:t>)</w:t>
      </w:r>
      <w:r>
        <w:t>=</w:t>
      </w:r>
      <w:r>
        <w:t>8</w:t>
      </w:r>
      <w:r>
        <w:t>L</w:t>
      </w:r>
      <w:r>
        <w:t>√</w:t>
      </w:r>
      <w:r>
        <w:t>L</w:t>
      </w:r>
      <w:r>
        <w:t>2</w:t>
      </w:r>
      <w:r>
        <w:t>−</w:t>
      </w:r>
      <w:r>
        <w:t>0</w:t>
      </w:r>
      <w:r>
        <w:t>,</w:t>
      </w:r>
      <w:r>
        <w:t>4572</w:t>
      </w:r>
      <w:r>
        <w:t>2</w:t>
      </w:r>
      <w:r>
        <w:t>F=FL=(8L)/(√(L^(2)−0,4572^(2)))</w:t>
      </w:r>
      <w:r>
        <w:t xml:space="preserve"> với L &gt; 0,4572.</w:t>
      </w:r>
      <w:r>
        <w:br/>
      </w:r>
      <w:r>
        <w:t>b) Xét hàm số</w:t>
      </w:r>
      <w:r>
        <w:t xml:space="preserve"> </w:t>
      </w:r>
      <w:r>
        <w:t>F</w:t>
      </w:r>
      <w:r>
        <w:t>=</w:t>
      </w:r>
      <w:r>
        <w:t>F</w:t>
      </w:r>
      <w:r>
        <w:t>(</w:t>
      </w:r>
      <w:r>
        <w:t>L</w:t>
      </w:r>
      <w:r>
        <w:t>)</w:t>
      </w:r>
      <w:r>
        <w:t>=</w:t>
      </w:r>
      <w:r>
        <w:t>8</w:t>
      </w:r>
      <w:r>
        <w:t>L</w:t>
      </w:r>
      <w:r>
        <w:t>√</w:t>
      </w:r>
      <w:r>
        <w:t>L</w:t>
      </w:r>
      <w:r>
        <w:t>2</w:t>
      </w:r>
      <w:r>
        <w:t>−</w:t>
      </w:r>
      <w:r>
        <w:t>0</w:t>
      </w:r>
      <w:r>
        <w:t>,</w:t>
      </w:r>
      <w:r>
        <w:t>4572</w:t>
      </w:r>
      <w:r>
        <w:t>2</w:t>
      </w:r>
      <w:r>
        <w:t>F=FL=(8L)/(√(L^(2)−0,4572^(2)))</w:t>
      </w:r>
      <w:r>
        <w:t xml:space="preserve"> với L</w:t>
      </w:r>
      <w:r>
        <w:t xml:space="preserve"> </w:t>
      </w:r>
      <w:r>
        <w:t>∈</w:t>
      </w:r>
      <w:r>
        <w:t xml:space="preserve"> </w:t>
      </w:r>
      <w:r>
        <w:t>(0,4572; + ∞).</w:t>
      </w:r>
      <w:r>
        <w:br/>
      </w:r>
      <w:r>
        <w:t>+</w:t>
      </w:r>
      <w:r>
        <w:t xml:space="preserve"> </w:t>
      </w:r>
      <w:r>
        <w:t>Tập xác định: D = (0,4572; + ∞).</w:t>
      </w:r>
      <w:r>
        <w:br/>
      </w:r>
      <w:r>
        <w:t>+</w:t>
      </w:r>
      <w:r>
        <w:t xml:space="preserve"> </w:t>
      </w:r>
      <w:r>
        <w:t>Sự biến thiên</w:t>
      </w:r>
      <w:r>
        <w:br/>
      </w:r>
      <w:r>
        <w:t>- Giới hạn tại vô cực giới hạn vô cực và các đường tiệm cận: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573552125fd40dfbeefdedf0377819b.jp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Do đó, đường thẳng F = 8 là tiệm cận ngang của đồ thị hàm số.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86fa287a8b95429ca6c3cfba1330c836.jp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Do đó, đường thẳng L = 0,4572 là tiệm cận đứng của đồ thị hàm số.</w:t>
      </w:r>
      <w:r>
        <w:br/>
      </w:r>
      <w:r>
        <w:t>+</w:t>
      </w:r>
      <w:r>
        <w:t xml:space="preserve"> </w:t>
      </w:r>
      <w:r>
        <w:t>Đạo hàm</w:t>
      </w:r>
      <w:r>
        <w:t xml:space="preserve"> </w:t>
      </w:r>
      <w:r>
        <w:t>F</w:t>
      </w:r>
      <w:r>
        <w:t>′</w:t>
      </w:r>
      <w:r>
        <w:t>(</w:t>
      </w:r>
      <w:r>
        <w:t>L</w:t>
      </w:r>
      <w:r>
        <w:t>)</w:t>
      </w:r>
      <w:r>
        <w:t>=</w:t>
      </w:r>
      <w:r>
        <w:t>−</w:t>
      </w:r>
      <w:r>
        <w:t>8</w:t>
      </w:r>
      <w:r>
        <w:t>⋅</w:t>
      </w:r>
      <w:r>
        <w:t>0</w:t>
      </w:r>
      <w:r>
        <w:t>,</w:t>
      </w:r>
      <w:r>
        <w:t>4572</w:t>
      </w:r>
      <w:r>
        <w:t>2</w:t>
      </w:r>
      <w:r>
        <w:t>(</w:t>
      </w:r>
      <w:r>
        <w:t>L</w:t>
      </w:r>
      <w:r>
        <w:t>2</w:t>
      </w:r>
      <w:r>
        <w:t>−</w:t>
      </w:r>
      <w:r>
        <w:t>0</w:t>
      </w:r>
      <w:r>
        <w:t>,</w:t>
      </w:r>
      <w:r>
        <w:t>4572</w:t>
      </w:r>
      <w:r>
        <w:t>2</w:t>
      </w:r>
      <w:r>
        <w:t>)</w:t>
      </w:r>
      <w:r>
        <w:t>√</w:t>
      </w:r>
      <w:r>
        <w:t>L</w:t>
      </w:r>
      <w:r>
        <w:t>2</w:t>
      </w:r>
      <w:r>
        <w:t>−</w:t>
      </w:r>
      <w:r>
        <w:t>0</w:t>
      </w:r>
      <w:r>
        <w:t>,</w:t>
      </w:r>
      <w:r>
        <w:t>4572</w:t>
      </w:r>
      <w:r>
        <w:t>2</w:t>
      </w:r>
      <w:r>
        <w:t>F^(')L=(−8⋅0,4572^(2))/(L^(2)−0,4572^(2)√(L^(2)−0,4572^(2)))</w:t>
      </w:r>
      <w:r>
        <w:t xml:space="preserve"> &lt; 0 với mọi L</w:t>
      </w:r>
      <w:r>
        <w:t xml:space="preserve"> </w:t>
      </w:r>
      <w:r>
        <w:t>∈</w:t>
      </w:r>
      <w:r>
        <w:t xml:space="preserve"> </w:t>
      </w:r>
      <w:r>
        <w:t>(0,4572; + ∞).</w:t>
      </w:r>
      <w:r>
        <w:br/>
      </w:r>
      <w:r>
        <w:t>+</w:t>
      </w:r>
      <w:r>
        <w:t xml:space="preserve"> </w:t>
      </w:r>
      <w:r>
        <w:t>Bảng biến thiên: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403594e8ff12468bb424cca5f2fe6c4a.jp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Hàm số nghịch biến trên khoảng (0,4572; + ∞).</w:t>
      </w:r>
      <w:r>
        <w:br/>
      </w:r>
      <w:r>
        <w:t>Hàm số không có cực trị.</w:t>
      </w:r>
      <w:r>
        <w:br/>
      </w:r>
      <w:r>
        <w:t>+</w:t>
      </w:r>
      <w:r>
        <w:t xml:space="preserve"> </w:t>
      </w:r>
      <w:r>
        <w:t>Đồ thị hàm số được vẽ như hình dưới đây: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ad51172be2ce47389148ce2d09edcdb0.jp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c) Ta có lực căng tối đa của mỗi sợi dây là 10 N.</w:t>
      </w:r>
      <w:r>
        <w:br/>
      </w:r>
      <w:r>
        <w:t>Với F(L) = 10, ta có</w:t>
      </w:r>
      <w:r>
        <w:t xml:space="preserve"> </w:t>
      </w:r>
      <w:r>
        <w:t>8</w:t>
      </w:r>
      <w:r>
        <w:t>L</w:t>
      </w:r>
      <w:r>
        <w:t>√</w:t>
      </w:r>
      <w:r>
        <w:t>L</w:t>
      </w:r>
      <w:r>
        <w:t>2</w:t>
      </w:r>
      <w:r>
        <w:t>−</w:t>
      </w:r>
      <w:r>
        <w:t>0</w:t>
      </w:r>
      <w:r>
        <w:t>,</w:t>
      </w:r>
      <w:r>
        <w:t>4572</w:t>
      </w:r>
      <w:r>
        <w:t>2</w:t>
      </w:r>
      <w:r>
        <w:t>=</w:t>
      </w:r>
      <w:r>
        <w:t>10</w:t>
      </w:r>
      <w:r>
        <w:t>(8L)/(√(L^(2)−0,4572^(2)))=10</w:t>
      </w:r>
      <w:r>
        <w:t xml:space="preserve"> </w:t>
      </w:r>
      <w:r>
        <w:t>. Từ đó suy ra</w:t>
      </w:r>
      <w:r>
        <w:br/>
      </w:r>
      <w:r>
        <w:t>5</w:t>
      </w:r>
      <w:r>
        <w:t>√</w:t>
      </w:r>
      <w:r>
        <w:t>L</w:t>
      </w:r>
      <w:r>
        <w:t>2</w:t>
      </w:r>
      <w:r>
        <w:t>−</w:t>
      </w:r>
      <w:r>
        <w:t>0</w:t>
      </w:r>
      <w:r>
        <w:t>,</w:t>
      </w:r>
      <w:r>
        <w:t>4572</w:t>
      </w:r>
      <w:r>
        <w:t>2</w:t>
      </w:r>
      <w:r>
        <w:t>=</w:t>
      </w:r>
      <w:r>
        <w:t>4</w:t>
      </w:r>
      <w:r>
        <w:t>L</w:t>
      </w:r>
      <w:r>
        <w:t>5√(L^(2)−0,4572^(2))=4L</w:t>
      </w:r>
      <w:r>
        <w:br/>
      </w:r>
      <w:r>
        <w:t>⇔</w:t>
      </w:r>
      <w:r>
        <w:t xml:space="preserve"> </w:t>
      </w:r>
      <w:r>
        <w:t>25L</w:t>
      </w:r>
      <w:r>
        <w:rPr>
          <w:vertAlign w:val="superscript"/>
        </w:rPr>
        <w:t>2</w:t>
      </w:r>
      <w:r>
        <w:t xml:space="preserve"> </w:t>
      </w:r>
      <w:r>
        <w:t>– 5,255796 = 16L</w:t>
      </w:r>
      <w:r>
        <w:rPr>
          <w:vertAlign w:val="superscript"/>
        </w:rPr>
        <w:t>2</w:t>
      </w:r>
      <w:r>
        <w:br/>
      </w:r>
      <w:r>
        <w:t>⇒</w:t>
      </w:r>
      <w:r>
        <w:t xml:space="preserve"> </w:t>
      </w:r>
      <w:r>
        <w:t>L = 0,762</w:t>
      </w:r>
      <w:r>
        <w:t xml:space="preserve"> </w:t>
      </w:r>
      <w:r>
        <w:t>∈</w:t>
      </w:r>
      <w:r>
        <w:t xml:space="preserve"> </w:t>
      </w:r>
      <w:r>
        <w:t>(0,4572; + ∞).</w:t>
      </w:r>
      <w:r>
        <w:br/>
      </w:r>
      <w:r>
        <w:t>Vậy chiều dài tối thiểu của mỗi sợi dây là L = 0,762 m = 76,2 cm = 30 in.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Relationship Id="rId22" Type="http://schemas.openxmlformats.org/officeDocument/2006/relationships/image" Target="media/image14.jpg"/><Relationship Id="rId23" Type="http://schemas.openxmlformats.org/officeDocument/2006/relationships/image" Target="media/image15.jpg"/><Relationship Id="rId24" Type="http://schemas.openxmlformats.org/officeDocument/2006/relationships/image" Target="media/image16.jpg"/><Relationship Id="rId25" Type="http://schemas.openxmlformats.org/officeDocument/2006/relationships/image" Target="media/image17.jpg"/><Relationship Id="rId26" Type="http://schemas.openxmlformats.org/officeDocument/2006/relationships/image" Target="media/image18.jpg"/><Relationship Id="rId27" Type="http://schemas.openxmlformats.org/officeDocument/2006/relationships/image" Target="media/image19.jpg"/><Relationship Id="rId28" Type="http://schemas.openxmlformats.org/officeDocument/2006/relationships/image" Target="media/image20.jpg"/><Relationship Id="rId29" Type="http://schemas.openxmlformats.org/officeDocument/2006/relationships/image" Target="media/image21.jpg"/><Relationship Id="rId30" Type="http://schemas.openxmlformats.org/officeDocument/2006/relationships/image" Target="media/image22.jpg"/><Relationship Id="rId31" Type="http://schemas.openxmlformats.org/officeDocument/2006/relationships/image" Target="media/image23.jpg"/><Relationship Id="rId32" Type="http://schemas.openxmlformats.org/officeDocument/2006/relationships/image" Target="media/image24.jpg"/><Relationship Id="rId33" Type="http://schemas.openxmlformats.org/officeDocument/2006/relationships/image" Target="media/image25.jpg"/><Relationship Id="rId34" Type="http://schemas.openxmlformats.org/officeDocument/2006/relationships/image" Target="media/image26.jpg"/><Relationship Id="rId35" Type="http://schemas.openxmlformats.org/officeDocument/2006/relationships/image" Target="media/image27.jpg"/><Relationship Id="rId36" Type="http://schemas.openxmlformats.org/officeDocument/2006/relationships/image" Target="media/image28.jpg"/><Relationship Id="rId37" Type="http://schemas.openxmlformats.org/officeDocument/2006/relationships/image" Target="media/image29.jpg"/><Relationship Id="rId38" Type="http://schemas.openxmlformats.org/officeDocument/2006/relationships/image" Target="media/image30.jpg"/><Relationship Id="rId39" Type="http://schemas.openxmlformats.org/officeDocument/2006/relationships/image" Target="media/image31.jpg"/><Relationship Id="rId40" Type="http://schemas.openxmlformats.org/officeDocument/2006/relationships/image" Target="media/image32.jpg"/><Relationship Id="rId41" Type="http://schemas.openxmlformats.org/officeDocument/2006/relationships/image" Target="media/image33.jpg"/><Relationship Id="rId42" Type="http://schemas.openxmlformats.org/officeDocument/2006/relationships/image" Target="media/image34.jpg"/><Relationship Id="rId43" Type="http://schemas.openxmlformats.org/officeDocument/2006/relationships/image" Target="media/image35.jpg"/><Relationship Id="rId44" Type="http://schemas.openxmlformats.org/officeDocument/2006/relationships/image" Target="media/image36.jpg"/><Relationship Id="rId45" Type="http://schemas.openxmlformats.org/officeDocument/2006/relationships/image" Target="media/image37.jpg"/><Relationship Id="rId46" Type="http://schemas.openxmlformats.org/officeDocument/2006/relationships/image" Target="media/image38.jpg"/><Relationship Id="rId47" Type="http://schemas.openxmlformats.org/officeDocument/2006/relationships/image" Target="media/image39.jpg"/><Relationship Id="rId48" Type="http://schemas.openxmlformats.org/officeDocument/2006/relationships/image" Target="media/image40.jpg"/><Relationship Id="rId49" Type="http://schemas.openxmlformats.org/officeDocument/2006/relationships/image" Target="media/image4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