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Giá trị lớn nhất và giá trị nhỏ nhất của hàm số</w:t>
      </w:r>
    </w:p>
    <w:p>
      <w:r>
        <w:rPr>
          <w:b/>
        </w:rPr>
        <w:t>Lý thuyết Toán 12 Bài 2: Giá trị lớn nhất và giá trị nhỏ nhất của hàm số  - Cánh diều</w:t>
      </w:r>
      <w:r>
        <w:br/>
      </w:r>
      <w:r>
        <w:rPr>
          <w:b/>
        </w:rPr>
        <w:t>A. Lý thuyết Giá trị lớn nhất và giá trị nhỏ nhất của hàm số</w:t>
      </w:r>
      <w:r>
        <w:br/>
      </w:r>
      <w:r>
        <w:rPr>
          <w:b/>
        </w:rPr>
        <w:t>1. Định nghĩa giá trị lớn nhất và giá trị nhỏ nhất của hàm số</w:t>
      </w:r>
      <w:r>
        <w:br/>
      </w:r>
      <w:r>
        <w:t>Cho hàm số y = f(x) xác định trên tập D.</w:t>
      </w:r>
      <w:r>
        <w:br/>
      </w:r>
      <w:r>
        <w:t xml:space="preserve">- Số M được gọi là </w:t>
      </w:r>
      <w:r>
        <w:rPr>
          <w:i/>
        </w:rPr>
        <w:t xml:space="preserve">giá trị lớn nhất </w:t>
      </w:r>
      <w:r>
        <w:t xml:space="preserve">của hàm số y = f(x) trên D, kí hiệu </w:t>
      </w:r>
      <w:r>
        <w:t>M</w:t>
      </w:r>
      <w:r>
        <w:t>=</w:t>
      </w:r>
      <w:r>
        <w:t>max</w:t>
      </w:r>
      <w:r>
        <w:t>D</w:t>
      </w:r>
      <w:r>
        <w:t>f</w:t>
      </w:r>
      <w:r>
        <w:t>(</w:t>
      </w:r>
      <w:r>
        <w:t>x</w:t>
      </w:r>
      <w:r>
        <w:t>)</w:t>
      </w:r>
      <w:r>
        <w:t>M=maxDfx</w:t>
      </w:r>
      <w:r>
        <w:t>, nếu f(x) ≤ M với mọi x ∈ D và tồn tại x</w:t>
      </w:r>
      <w:r>
        <w:rPr>
          <w:vertAlign w:val="subscript"/>
        </w:rPr>
        <w:t>0</w:t>
      </w:r>
      <w:r>
        <w:t xml:space="preserve"> ∈ D sao cho f(x</w:t>
      </w:r>
      <w:r>
        <w:rPr>
          <w:vertAlign w:val="subscript"/>
        </w:rPr>
        <w:t>0</w:t>
      </w:r>
      <w:r>
        <w:t>) = M.</w:t>
      </w:r>
      <w:r>
        <w:br/>
      </w:r>
      <w:r>
        <w:t xml:space="preserve">- Số m được gọi là </w:t>
      </w:r>
      <w:r>
        <w:rPr>
          <w:i/>
        </w:rPr>
        <w:t xml:space="preserve">giá trị nhỏ nhất </w:t>
      </w:r>
      <w:r>
        <w:t xml:space="preserve">của hàm số y = f(x) trên D, kí hiệu </w:t>
      </w:r>
      <w:r>
        <w:t>m</w:t>
      </w:r>
      <w:r>
        <w:t>=</w:t>
      </w:r>
      <w:r>
        <w:t>min</w:t>
      </w:r>
      <w:r>
        <w:t>D</w:t>
      </w:r>
      <w:r>
        <w:t>f</w:t>
      </w:r>
      <w:r>
        <w:t>(</w:t>
      </w:r>
      <w:r>
        <w:t>x</w:t>
      </w:r>
      <w:r>
        <w:t>)</w:t>
      </w:r>
      <w:r>
        <w:t>m=minDfx</w:t>
      </w:r>
      <w:r>
        <w:t>, nếu f(x) ≥ m với mọi x ∈ D và tồn tại x</w:t>
      </w:r>
      <w:r>
        <w:rPr>
          <w:vertAlign w:val="subscript"/>
        </w:rPr>
        <w:t>1</w:t>
      </w:r>
      <w:r>
        <w:t xml:space="preserve"> ∈ D sao cho f(x</w:t>
      </w:r>
      <w:r>
        <w:rPr>
          <w:vertAlign w:val="subscript"/>
        </w:rPr>
        <w:t>1</w:t>
      </w:r>
      <w:r>
        <w:t>) = m.</w:t>
      </w:r>
      <w:r>
        <w:br/>
      </w:r>
      <w:r>
        <w:rPr>
          <w:b/>
        </w:rPr>
        <w:t xml:space="preserve">Chú ý: </w:t>
      </w:r>
      <w:r>
        <w:t>Khi tìm giá trị lớn nhất (hoặc giá trị nhỏ nhất) của hàm số mà không chỉ rõ tập D thì ta tìm giá trị lớn nhất (hoặc giá trị nhỏ nhất) của hàm số đó trên cả tập xác định của nó.</w:t>
      </w:r>
      <w:r>
        <w:br/>
      </w:r>
      <w:r>
        <w:rPr>
          <w:b/>
        </w:rPr>
        <w:t xml:space="preserve">Ví dụ 1. </w:t>
      </w:r>
      <w:r>
        <w:t>Tìm giá trị nhỏ nhất và giá trị lớn nhất của hàm số y = f(x) = 2x</w:t>
      </w:r>
      <w:r>
        <w:rPr>
          <w:vertAlign w:val="superscript"/>
        </w:rPr>
        <w:t>2</w:t>
      </w:r>
      <w:r>
        <w:t xml:space="preserve"> + 3 trên đoạn [1; 3].</w:t>
      </w:r>
      <w:r>
        <w:br/>
      </w:r>
      <w:r>
        <w:rPr>
          <w:b/>
        </w:rPr>
        <w:t>Hướng dẫn giải</w:t>
      </w:r>
      <w:r>
        <w:br/>
      </w:r>
      <w:r>
        <w:t>Do 1 ≤ x</w:t>
      </w:r>
      <w:r>
        <w:rPr>
          <w:vertAlign w:val="superscript"/>
        </w:rPr>
        <w:t>2</w:t>
      </w:r>
      <w:r>
        <w:t xml:space="preserve"> ≤ 9 với mọi x ∈ [1; 3] nên 5 ≤ 2x</w:t>
      </w:r>
      <w:r>
        <w:rPr>
          <w:vertAlign w:val="superscript"/>
        </w:rPr>
        <w:t>2</w:t>
      </w:r>
      <w:r>
        <w:t xml:space="preserve"> + 3 ≤ 21 với mọi x ∈ [1; 3],</w:t>
      </w:r>
      <w:r>
        <w:br/>
      </w:r>
      <w:r>
        <w:t>tức là 5 ≤ f(x) ≤ 21 với mọi x ∈ [1; 3].</w:t>
      </w:r>
      <w:r>
        <w:br/>
      </w:r>
      <w:r>
        <w:t xml:space="preserve">Ta có f(1) = 5 nên </w:t>
      </w:r>
      <w:r>
        <w:t>min</w:t>
      </w:r>
      <w:r>
        <w:t>(</w:t>
      </w:r>
      <w:r>
        <w:t>1</w:t>
      </w:r>
      <w:r>
        <w:t>;</w:t>
      </w:r>
      <w:r>
        <w:t>3</w:t>
      </w:r>
      <w:r>
        <w:t>)</w:t>
      </w:r>
      <w:r>
        <w:t>f</w:t>
      </w:r>
      <w:r>
        <w:t>(</w:t>
      </w:r>
      <w:r>
        <w:t>x</w:t>
      </w:r>
      <w:r>
        <w:t>)</w:t>
      </w:r>
      <w:r>
        <w:t>=</w:t>
      </w:r>
      <w:r>
        <w:t>5</w:t>
      </w:r>
      <w:r>
        <w:t>;</w:t>
      </w:r>
      <w:r>
        <w:t>min1;3fx=5;</w:t>
      </w:r>
      <w:r>
        <w:t xml:space="preserve"> f(3) = 21 nên </w:t>
      </w:r>
      <w:r>
        <w:t>max</w:t>
      </w:r>
      <w:r>
        <w:t>(</w:t>
      </w:r>
      <w:r>
        <w:t>1</w:t>
      </w:r>
      <w:r>
        <w:t>;</w:t>
      </w:r>
      <w:r>
        <w:t>3</w:t>
      </w:r>
      <w:r>
        <w:t>)</w:t>
      </w:r>
      <w:r>
        <w:t>f</w:t>
      </w:r>
      <w:r>
        <w:t>(</w:t>
      </w:r>
      <w:r>
        <w:t>x</w:t>
      </w:r>
      <w:r>
        <w:t>)</w:t>
      </w:r>
      <w:r>
        <w:t>=</w:t>
      </w:r>
      <w:r>
        <w:t>21</w:t>
      </w:r>
      <w:r>
        <w:t>.</w:t>
      </w:r>
      <w:r>
        <w:t>max1;3fx=21.</w:t>
      </w:r>
      <w:r>
        <w:br/>
      </w:r>
      <w:r>
        <w:rPr>
          <w:b/>
        </w:rPr>
        <w:t>2. Tìm giá trị nhỏ nhất, giá trị lớn nhất của hàm số bằng đạo hàm</w:t>
      </w:r>
      <w:r>
        <w:br/>
      </w:r>
      <w:r>
        <w:t>* Để tìm giá trị lớn nhất, giá trị nhỏ nhất của hàm số f(x) trên một khoảng, đoạn hay nửa khoảng, ta có thể lập bảng biến thiên của hàm số trên tập hợp đó. Căn cứ vào bảng biến thiên, ta tìm được giá trị lớn nhất và giá trị nhỏ nhất (nếu có) của hàm số.</w:t>
      </w:r>
      <w:r>
        <w:br/>
      </w:r>
      <w:r>
        <w:rPr>
          <w:b/>
        </w:rPr>
        <w:t xml:space="preserve">Ví dụ 2. </w:t>
      </w:r>
      <w:r>
        <w:t xml:space="preserve">Tìm giá trị nhỏ nhất và giá trị lớn nhất (nếu có) của hàm số </w:t>
      </w:r>
      <w:r>
        <w:t>y</w:t>
      </w:r>
      <w:r>
        <w:t>=</w:t>
      </w:r>
      <w:r>
        <w:t>x</w:t>
      </w:r>
      <w:r>
        <w:t>−</w:t>
      </w:r>
      <w:r>
        <w:t>5</w:t>
      </w:r>
      <w:r>
        <w:t>+</w:t>
      </w:r>
      <w:r>
        <w:t>1</w:t>
      </w:r>
      <w:r>
        <w:t>x</w:t>
      </w:r>
      <w:r>
        <w:t>y=x−5+(1)/(x)</w:t>
      </w:r>
      <w:r>
        <w:t xml:space="preserve"> trên khoảng (0; + ∞).</w:t>
      </w:r>
      <w:r>
        <w:br/>
      </w:r>
      <w:r>
        <w:rPr>
          <w:b/>
        </w:rPr>
        <w:t>Hướng dẫn giải</w:t>
      </w:r>
      <w:r>
        <w:br/>
      </w:r>
      <w:r>
        <w:t xml:space="preserve">Xét hàm số </w:t>
      </w:r>
      <w:r>
        <w:t>y</w:t>
      </w:r>
      <w:r>
        <w:t>=</w:t>
      </w:r>
      <w:r>
        <w:t>x</w:t>
      </w:r>
      <w:r>
        <w:t>−</w:t>
      </w:r>
      <w:r>
        <w:t>5</w:t>
      </w:r>
      <w:r>
        <w:t>+</w:t>
      </w:r>
      <w:r>
        <w:t>1</w:t>
      </w:r>
      <w:r>
        <w:t>x</w:t>
      </w:r>
      <w:r>
        <w:t>y=x−5+(1)/(x)</w:t>
      </w:r>
      <w:r>
        <w:t xml:space="preserve"> với x ∈ (0; + ∞).</w:t>
      </w:r>
      <w:r>
        <w:br/>
      </w:r>
      <w:r>
        <w:t xml:space="preserve">Ta có </w:t>
      </w:r>
      <w:r>
        <w:t>y</w:t>
      </w:r>
      <w:r>
        <w:t>'</w:t>
      </w:r>
      <w:r>
        <w:t>=</w:t>
      </w:r>
      <w:r>
        <w:t>1</w:t>
      </w:r>
      <w:r>
        <w:t>−</w:t>
      </w:r>
      <w:r>
        <w:t>1</w:t>
      </w:r>
      <w:r>
        <w:t>x</w:t>
      </w:r>
      <w:r>
        <w:t>2</w:t>
      </w:r>
      <w:r>
        <w:t>.</w:t>
      </w:r>
      <w:r>
        <w:t>y'=1−(1)/(x^(2)).</w:t>
      </w:r>
      <w:r>
        <w:t xml:space="preserve"> Khi đó, trên khoảng (0; + ∞), y</w:t>
      </w:r>
      <w:r>
        <w:rPr>
          <w:i/>
        </w:rPr>
        <w:t>'</w:t>
      </w:r>
      <w:r>
        <w:t xml:space="preserve"> = 0 khi x = 1.</w:t>
      </w:r>
      <w:r>
        <w:br/>
      </w:r>
      <w:r>
        <w:t xml:space="preserve">Ngoài ra, </w:t>
      </w:r>
      <w:r>
        <w:t>lim</w:t>
      </w:r>
      <w:r>
        <w:t>x</w:t>
      </w:r>
      <w:r>
        <w:t>→</w:t>
      </w:r>
      <w:r>
        <w:t>0</w:t>
      </w:r>
      <w:r>
        <w:t>+</w:t>
      </w:r>
      <w:r>
        <w:t>y</w:t>
      </w:r>
      <w:r>
        <w:t>=</w:t>
      </w:r>
      <w:r>
        <w:t>+</w:t>
      </w:r>
      <w:r>
        <w:t>∞</w:t>
      </w:r>
      <w:r>
        <w:t>;</w:t>
      </w:r>
      <w:r>
        <w:t>lim</w:t>
      </w:r>
      <w:r>
        <w:t>x</w:t>
      </w:r>
      <w:r>
        <w:t>→</w:t>
      </w:r>
      <w:r>
        <w:t>+</w:t>
      </w:r>
      <w:r>
        <w:t>∞</w:t>
      </w:r>
      <w:r>
        <w:t>y</w:t>
      </w:r>
      <w:r>
        <w:t>=</w:t>
      </w:r>
      <w:r>
        <w:t>+</w:t>
      </w:r>
      <w:r>
        <w:t>∞</w:t>
      </w:r>
      <w:r>
        <w:t>limx→0^(+)y=+∞;limx→+∞y=+∞</w:t>
      </w:r>
      <w:r>
        <w:br/>
      </w:r>
      <w:r>
        <w:t>Bảng biến thiên của hàm số như sau:</w:t>
      </w:r>
      <w:r>
        <w:br/>
      </w:r>
      <w:r>
        <w:drawing>
          <wp:inline xmlns:a="http://schemas.openxmlformats.org/drawingml/2006/main" xmlns:pic="http://schemas.openxmlformats.org/drawingml/2006/picture">
            <wp:extent cx="4219575" cy="1171575"/>
            <wp:docPr id="1" name="Picture 1"/>
            <wp:cNvGraphicFramePr>
              <a:graphicFrameLocks noChangeAspect="1"/>
            </wp:cNvGraphicFramePr>
            <a:graphic>
              <a:graphicData uri="http://schemas.openxmlformats.org/drawingml/2006/picture">
                <pic:pic>
                  <pic:nvPicPr>
                    <pic:cNvPr id="0" name="temp_inline_8ea550b061254c01876b61557baaa0fa.jpg"/>
                    <pic:cNvPicPr/>
                  </pic:nvPicPr>
                  <pic:blipFill>
                    <a:blip r:embed="rId9"/>
                    <a:stretch>
                      <a:fillRect/>
                    </a:stretch>
                  </pic:blipFill>
                  <pic:spPr>
                    <a:xfrm>
                      <a:off x="0" y="0"/>
                      <a:ext cx="4219575" cy="1171575"/>
                    </a:xfrm>
                    <a:prstGeom prst="rect"/>
                  </pic:spPr>
                </pic:pic>
              </a:graphicData>
            </a:graphic>
          </wp:inline>
        </w:drawing>
      </w:r>
      <w:r>
        <w:br/>
      </w:r>
      <w:r>
        <w:t xml:space="preserve">Căn cứ vào bảng biến thiên, ta có </w:t>
      </w:r>
      <w:r>
        <w:t>min</w:t>
      </w:r>
      <w:r>
        <w:t>(</w:t>
      </w:r>
      <w:r>
        <w:t>0</w:t>
      </w:r>
      <w:r>
        <w:t>;</w:t>
      </w:r>
      <w:r>
        <w:t>+</w:t>
      </w:r>
      <w:r>
        <w:t>∞</w:t>
      </w:r>
      <w:r>
        <w:t>)</w:t>
      </w:r>
      <w:r>
        <w:t>y</w:t>
      </w:r>
      <w:r>
        <w:t>=</w:t>
      </w:r>
      <w:r>
        <w:t>−</w:t>
      </w:r>
      <w:r>
        <w:t>3</w:t>
      </w:r>
      <w:r>
        <w:t>min0;+∞y=−3</w:t>
      </w:r>
      <w:r>
        <w:t xml:space="preserve"> tại x = 1 và hàm số đã cho không có giá trị lớn nhất.</w:t>
      </w:r>
      <w:r>
        <w:br/>
      </w:r>
      <w:r>
        <w:t xml:space="preserve">* </w:t>
      </w:r>
      <w:r>
        <w:rPr>
          <w:b/>
        </w:rPr>
        <w:t>Nhận xét:</w:t>
      </w:r>
      <w:r>
        <w:t xml:space="preserve"> Người ta chứng minh được rằng: Mọi hàm số liên tục trên một đoạn đều có giá trị nhỏ nhất và giá trị lớn nhất trên đoạn đó.</w:t>
      </w:r>
      <w:r>
        <w:br/>
      </w:r>
      <w:r>
        <w:t>Giả sử hàm số f(x) liên tục trên đoạn [a; b] và có đạo hàm trên khoảng (a; b), có thể trừ một số hữu hạn điểm. Nếu f</w:t>
      </w:r>
      <w:r>
        <w:rPr>
          <w:i/>
        </w:rPr>
        <w:t>'</w:t>
      </w:r>
      <w:r>
        <w:t>(x) = 0 chỉ tại một số hữu hạn điểm thuộc khoảng (a; b) thì ta có quy tắc tìm giá trị lớn nhất và giá trị nhỏ nhất của hàm số f(x) trên đoạn [a; b] như sau:</w:t>
      </w:r>
      <w:r>
        <w:br/>
      </w:r>
      <w:r>
        <w:rPr>
          <w:b/>
        </w:rPr>
        <w:t xml:space="preserve">Bước 1. </w:t>
      </w:r>
      <w:r>
        <w:t>Tìm các điểm x</w:t>
      </w:r>
      <w:r>
        <w:rPr>
          <w:vertAlign w:val="subscript"/>
        </w:rPr>
        <w:t>1</w:t>
      </w:r>
      <w:r>
        <w:t>, x</w:t>
      </w:r>
      <w:r>
        <w:rPr>
          <w:vertAlign w:val="subscript"/>
        </w:rPr>
        <w:t>2</w:t>
      </w:r>
      <w:r>
        <w:t>, …, x</w:t>
      </w:r>
      <w:r>
        <w:rPr>
          <w:vertAlign w:val="subscript"/>
        </w:rPr>
        <w:t>n</w:t>
      </w:r>
      <w:r>
        <w:t xml:space="preserve"> thuộc khoảng (a; b) mà tại đó hàm số có đạo hàm bằng 0 hoặc không tồn tại.</w:t>
      </w:r>
      <w:r>
        <w:br/>
      </w:r>
      <w:r>
        <w:rPr>
          <w:b/>
        </w:rPr>
        <w:t xml:space="preserve">Bước 2. </w:t>
      </w:r>
      <w:r>
        <w:t>Tính f(x</w:t>
      </w:r>
      <w:r>
        <w:rPr>
          <w:vertAlign w:val="subscript"/>
        </w:rPr>
        <w:t>1</w:t>
      </w:r>
      <w:r>
        <w:t>), f(x</w:t>
      </w:r>
      <w:r>
        <w:rPr>
          <w:vertAlign w:val="subscript"/>
        </w:rPr>
        <w:t>2</w:t>
      </w:r>
      <w:r>
        <w:t>), …, f(x</w:t>
      </w:r>
      <w:r>
        <w:rPr>
          <w:vertAlign w:val="subscript"/>
        </w:rPr>
        <w:t>n</w:t>
      </w:r>
      <w:r>
        <w:t>), f(a) và f(b).</w:t>
      </w:r>
      <w:r>
        <w:br/>
      </w:r>
      <w:r>
        <w:rPr>
          <w:b/>
        </w:rPr>
        <w:t xml:space="preserve">Bước 3. </w:t>
      </w:r>
      <w:r>
        <w:t xml:space="preserve">So sánh các giá trị tìm được ở </w:t>
      </w:r>
      <w:r>
        <w:rPr>
          <w:b/>
        </w:rPr>
        <w:t>Bước 2</w:t>
      </w:r>
      <w:r>
        <w:t>.</w:t>
      </w:r>
      <w:r>
        <w:br/>
      </w:r>
      <w:r>
        <w:t>Số lớn nhất trong các giá trị đó là giá trị lớn nhất của hàm số f(x) trên đoạn [a; b], số nhỏ nhất trong các giá trị đó là giá trị nhỏ nhất của hàm số f(x) trên đoạn [a; b].</w:t>
      </w:r>
      <w:r>
        <w:br/>
      </w:r>
      <w:r>
        <w:rPr>
          <w:b/>
        </w:rPr>
        <w:t xml:space="preserve">Ví dụ 3. </w:t>
      </w:r>
      <w:r>
        <w:t>Tìm giá trị lớn nhất và giá trị nhỏ nhất của mỗi hàm số sau:</w:t>
      </w:r>
      <w:r>
        <w:br/>
      </w:r>
      <w:r>
        <w:t>a) f(x) = – x</w:t>
      </w:r>
      <w:r>
        <w:rPr>
          <w:vertAlign w:val="superscript"/>
        </w:rPr>
        <w:t>4</w:t>
      </w:r>
      <w:r>
        <w:t xml:space="preserve"> + 12x</w:t>
      </w:r>
      <w:r>
        <w:rPr>
          <w:vertAlign w:val="superscript"/>
        </w:rPr>
        <w:t>2</w:t>
      </w:r>
      <w:r>
        <w:t xml:space="preserve"> + 1 trên đoạn [– 1; 2];</w:t>
      </w:r>
      <w:r>
        <w:br/>
      </w:r>
      <w:r>
        <w:t>b) f(x) = x</w:t>
      </w:r>
      <w:r>
        <w:rPr>
          <w:vertAlign w:val="superscript"/>
        </w:rPr>
        <w:t>2</w:t>
      </w:r>
      <w:r>
        <w:t xml:space="preserve"> + </w:t>
      </w:r>
      <w:r>
        <w:t>2</w:t>
      </w:r>
      <w:r>
        <w:t>x</w:t>
      </w:r>
      <w:r>
        <w:t>(2)/(x)</w:t>
      </w:r>
      <w:r>
        <w:t xml:space="preserve"> trên đoạn [2; 3].</w:t>
      </w:r>
      <w:r>
        <w:br/>
      </w:r>
      <w:r>
        <w:rPr>
          <w:b/>
        </w:rPr>
        <w:t>Hướng dẫn giải</w:t>
      </w:r>
      <w:r>
        <w:br/>
      </w:r>
      <w:r>
        <w:t>a) Ta có f</w:t>
      </w:r>
      <w:r>
        <w:rPr>
          <w:i/>
        </w:rPr>
        <w:t>'</w:t>
      </w:r>
      <w:r>
        <w:t>(x) = – 4x</w:t>
      </w:r>
      <w:r>
        <w:rPr>
          <w:vertAlign w:val="superscript"/>
        </w:rPr>
        <w:t>3</w:t>
      </w:r>
      <w:r>
        <w:t xml:space="preserve"> + 24x.</w:t>
      </w:r>
      <w:r>
        <w:br/>
      </w:r>
      <w:r>
        <w:t>Khi đó, trên khoảng (– 1; 2), f</w:t>
      </w:r>
      <w:r>
        <w:rPr>
          <w:i/>
        </w:rPr>
        <w:t>'</w:t>
      </w:r>
      <w:r>
        <w:t>(x) = 0 khi x = 0.</w:t>
      </w:r>
      <w:r>
        <w:br/>
      </w:r>
      <w:r>
        <w:t>f(– 1) = 12; f(0) = 1; f(2) = 33.</w:t>
      </w:r>
      <w:r>
        <w:br/>
      </w:r>
      <w:r>
        <w:t xml:space="preserve">Vậy </w:t>
      </w:r>
      <w:r>
        <w:t>max</w:t>
      </w:r>
      <w:r>
        <w:t>(</w:t>
      </w:r>
      <w:r>
        <w:t>−</w:t>
      </w:r>
      <w:r>
        <w:t>1</w:t>
      </w:r>
      <w:r>
        <w:t>;</w:t>
      </w:r>
      <w:r>
        <w:t>2</w:t>
      </w:r>
      <w:r>
        <w:t>)</w:t>
      </w:r>
      <w:r>
        <w:t>f</w:t>
      </w:r>
      <w:r>
        <w:t>(</w:t>
      </w:r>
      <w:r>
        <w:t>x</w:t>
      </w:r>
      <w:r>
        <w:t>)</w:t>
      </w:r>
      <w:r>
        <w:t>=</w:t>
      </w:r>
      <w:r>
        <w:t>33</w:t>
      </w:r>
      <w:r>
        <w:t>max−1;2fx=33</w:t>
      </w:r>
      <w:r>
        <w:t xml:space="preserve"> tại x = 2; </w:t>
      </w:r>
      <w:r>
        <w:t>min</w:t>
      </w:r>
      <w:r>
        <w:t>(</w:t>
      </w:r>
      <w:r>
        <w:t>−</w:t>
      </w:r>
      <w:r>
        <w:t>1</w:t>
      </w:r>
      <w:r>
        <w:t>;</w:t>
      </w:r>
      <w:r>
        <w:t>2</w:t>
      </w:r>
      <w:r>
        <w:t>)</w:t>
      </w:r>
      <w:r>
        <w:t>f</w:t>
      </w:r>
      <w:r>
        <w:t>(</w:t>
      </w:r>
      <w:r>
        <w:t>x</w:t>
      </w:r>
      <w:r>
        <w:t>)</w:t>
      </w:r>
      <w:r>
        <w:t>=</w:t>
      </w:r>
      <w:r>
        <w:t>1</w:t>
      </w:r>
      <w:r>
        <w:t>min−1;2fx=1</w:t>
      </w:r>
      <w:r>
        <w:t xml:space="preserve"> tại x = 0.</w:t>
      </w:r>
      <w:r>
        <w:br/>
      </w:r>
      <w:r>
        <w:t>b) Ta có f</w:t>
      </w:r>
      <w:r>
        <w:rPr>
          <w:i/>
        </w:rPr>
        <w:t>'</w:t>
      </w:r>
      <w:r>
        <w:t xml:space="preserve">(x) = 2x – </w:t>
      </w:r>
      <w:r>
        <w:t>2</w:t>
      </w:r>
      <w:r>
        <w:t>x</w:t>
      </w:r>
      <w:r>
        <w:t>2</w:t>
      </w:r>
      <w:r>
        <w:t>(2)/(x^(2))</w:t>
      </w:r>
      <w:r>
        <w:br/>
      </w:r>
      <w:r>
        <w:t>Khi đó, trên khoảng [2; 3], không có giá trị của x để f</w:t>
      </w:r>
      <w:r>
        <w:rPr>
          <w:i/>
        </w:rPr>
        <w:t>'</w:t>
      </w:r>
      <w:r>
        <w:t>(x) = 0.</w:t>
      </w:r>
      <w:r>
        <w:br/>
      </w:r>
      <w:r>
        <w:t>f(2) = 5; f(3) = .</w:t>
      </w:r>
      <w:r>
        <w:br/>
      </w:r>
      <w:r>
        <w:t xml:space="preserve">Vậy </w:t>
      </w:r>
      <w:r>
        <w:t>max</w:t>
      </w:r>
      <w:r>
        <w:t>(</w:t>
      </w:r>
      <w:r>
        <w:t>2</w:t>
      </w:r>
      <w:r>
        <w:t>;</w:t>
      </w:r>
      <w:r>
        <w:t>3</w:t>
      </w:r>
      <w:r>
        <w:t>)</w:t>
      </w:r>
      <w:r>
        <w:t>f</w:t>
      </w:r>
      <w:r>
        <w:t>(</w:t>
      </w:r>
      <w:r>
        <w:t>x</w:t>
      </w:r>
      <w:r>
        <w:t>)</w:t>
      </w:r>
      <w:r>
        <w:t>=</w:t>
      </w:r>
      <w:r>
        <w:t>29</w:t>
      </w:r>
      <w:r>
        <w:t>3</w:t>
      </w:r>
      <w:r>
        <w:t>max2;3fx=(29)/(3)</w:t>
      </w:r>
      <w:r>
        <w:t xml:space="preserve"> tại x = 3; </w:t>
      </w:r>
      <w:r>
        <w:t>min</w:t>
      </w:r>
      <w:r>
        <w:t>(</w:t>
      </w:r>
      <w:r>
        <w:t>2</w:t>
      </w:r>
      <w:r>
        <w:t>;</w:t>
      </w:r>
      <w:r>
        <w:t>3</w:t>
      </w:r>
      <w:r>
        <w:t>)</w:t>
      </w:r>
      <w:r>
        <w:t>f</w:t>
      </w:r>
      <w:r>
        <w:t>(</w:t>
      </w:r>
      <w:r>
        <w:t>x</w:t>
      </w:r>
      <w:r>
        <w:t>)</w:t>
      </w:r>
      <w:r>
        <w:t>=</w:t>
      </w:r>
      <w:r>
        <w:t>5</w:t>
      </w:r>
      <w:r>
        <w:t>min2;3fx=5</w:t>
      </w:r>
      <w:r>
        <w:t xml:space="preserve"> tại x = 2.</w:t>
      </w:r>
      <w:r>
        <w:br/>
      </w:r>
      <w:r>
        <w:br/>
      </w:r>
      <w:r>
        <w:rPr>
          <w:b/>
        </w:rPr>
        <w:t>B. Bài tập Giá trị lớn nhất và giá trị nhỏ nhất của hàm số</w:t>
      </w:r>
      <w:r>
        <w:br/>
      </w:r>
      <w:r>
        <w:rPr>
          <w:b/>
        </w:rPr>
        <w:t xml:space="preserve">Bài 1. </w:t>
      </w:r>
      <w:r>
        <w:t>Giá trị lớn nhất của hàm số f(x) = (x – 3)</w:t>
      </w:r>
      <w:r>
        <w:rPr>
          <w:vertAlign w:val="superscript"/>
        </w:rPr>
        <w:t>2</w:t>
      </w:r>
      <w:r>
        <w:t xml:space="preserve"> ∙ e</w:t>
      </w:r>
      <w:r>
        <w:rPr>
          <w:vertAlign w:val="superscript"/>
        </w:rPr>
        <w:t>x</w:t>
      </w:r>
      <w:r>
        <w:t xml:space="preserve"> trên đoạn [2; 4] là</w:t>
      </w:r>
      <w:r>
        <w:br/>
      </w:r>
      <w:r>
        <w:rPr>
          <w:b/>
        </w:rPr>
        <w:t xml:space="preserve">A. </w:t>
      </w:r>
      <w:r>
        <w:t>0.</w:t>
      </w:r>
      <w:r>
        <w:br/>
      </w:r>
      <w:r>
        <w:rPr>
          <w:b/>
        </w:rPr>
        <w:t>B.</w:t>
      </w:r>
      <w:r>
        <w:t xml:space="preserve"> e</w:t>
      </w:r>
      <w:r>
        <w:rPr>
          <w:vertAlign w:val="superscript"/>
        </w:rPr>
        <w:t>2</w:t>
      </w:r>
      <w:r>
        <w:t>.</w:t>
      </w:r>
      <w:r>
        <w:br/>
      </w:r>
      <w:r>
        <w:rPr>
          <w:b/>
        </w:rPr>
        <w:t xml:space="preserve">C. </w:t>
      </w:r>
      <w:r>
        <w:t>e</w:t>
      </w:r>
      <w:r>
        <w:rPr>
          <w:vertAlign w:val="superscript"/>
        </w:rPr>
        <w:t>3</w:t>
      </w:r>
      <w:r>
        <w:t>.</w:t>
      </w:r>
      <w:r>
        <w:br/>
      </w:r>
      <w:r>
        <w:rPr>
          <w:b/>
        </w:rPr>
        <w:t xml:space="preserve">D. </w:t>
      </w:r>
      <w:r>
        <w:t>e</w:t>
      </w:r>
      <w:r>
        <w:rPr>
          <w:vertAlign w:val="superscript"/>
        </w:rPr>
        <w:t>4</w:t>
      </w:r>
      <w:r>
        <w:t>.</w:t>
      </w:r>
      <w:r>
        <w:br/>
      </w:r>
      <w:r>
        <w:rPr>
          <w:b/>
        </w:rPr>
        <w:t>Hướng dẫn giải</w:t>
      </w:r>
      <w:r>
        <w:br/>
      </w:r>
      <w:r>
        <w:rPr>
          <w:b/>
        </w:rPr>
        <w:t>Đáp án đúng là: D</w:t>
      </w:r>
      <w:r>
        <w:br/>
      </w:r>
      <w:r>
        <w:t>Ta có f</w:t>
      </w:r>
      <w:r>
        <w:rPr>
          <w:i/>
        </w:rPr>
        <w:t>'</w:t>
      </w:r>
      <w:r>
        <w:t>(x) = 2(x – 3) ∙ e</w:t>
      </w:r>
      <w:r>
        <w:rPr>
          <w:vertAlign w:val="superscript"/>
        </w:rPr>
        <w:t>x</w:t>
      </w:r>
      <w:r>
        <w:t xml:space="preserve"> + (x – 3)</w:t>
      </w:r>
      <w:r>
        <w:rPr>
          <w:vertAlign w:val="superscript"/>
        </w:rPr>
        <w:t>2</w:t>
      </w:r>
      <w:r>
        <w:t xml:space="preserve"> ∙ e</w:t>
      </w:r>
      <w:r>
        <w:rPr>
          <w:vertAlign w:val="superscript"/>
        </w:rPr>
        <w:t>x</w:t>
      </w:r>
      <w:r>
        <w:t xml:space="preserve"> = (x – 3) ∙ e</w:t>
      </w:r>
      <w:r>
        <w:rPr>
          <w:vertAlign w:val="superscript"/>
        </w:rPr>
        <w:t>x</w:t>
      </w:r>
      <w:r>
        <w:t xml:space="preserve"> ∙ (x – 1).</w:t>
      </w:r>
      <w:r>
        <w:br/>
      </w:r>
      <w:r>
        <w:t>Khi đó, trên khoảng (2; 4), f</w:t>
      </w:r>
      <w:r>
        <w:rPr>
          <w:i/>
        </w:rPr>
        <w:t>'</w:t>
      </w:r>
      <w:r>
        <w:t>(x) = 0 khi x = 3.</w:t>
      </w:r>
      <w:r>
        <w:br/>
      </w:r>
      <w:r>
        <w:t>f(2) = e</w:t>
      </w:r>
      <w:r>
        <w:rPr>
          <w:vertAlign w:val="superscript"/>
        </w:rPr>
        <w:t>2</w:t>
      </w:r>
      <w:r>
        <w:t>; f(3) = 0; f(4) = e</w:t>
      </w:r>
      <w:r>
        <w:rPr>
          <w:vertAlign w:val="superscript"/>
        </w:rPr>
        <w:t>4</w:t>
      </w:r>
      <w:r>
        <w:t>.</w:t>
      </w:r>
      <w:r>
        <w:br/>
      </w:r>
      <w:r>
        <w:t xml:space="preserve">Vậy </w:t>
      </w:r>
      <w:r>
        <w:t>max</w:t>
      </w:r>
      <w:r>
        <w:t>(</w:t>
      </w:r>
      <w:r>
        <w:t>2</w:t>
      </w:r>
      <w:r>
        <w:t>;</w:t>
      </w:r>
      <w:r>
        <w:t>4</w:t>
      </w:r>
      <w:r>
        <w:t>)</w:t>
      </w:r>
      <w:r>
        <w:t>f</w:t>
      </w:r>
      <w:r>
        <w:t>(</w:t>
      </w:r>
      <w:r>
        <w:t>x</w:t>
      </w:r>
      <w:r>
        <w:t>)</w:t>
      </w:r>
      <w:r>
        <w:t>=</w:t>
      </w:r>
      <w:r>
        <w:t>e</w:t>
      </w:r>
      <w:r>
        <w:t>4</w:t>
      </w:r>
      <w:r>
        <w:t>max2;4fx=e^(4)</w:t>
      </w:r>
      <w:r>
        <w:t xml:space="preserve"> tại x = 4.</w:t>
      </w:r>
      <w:r>
        <w:br/>
      </w:r>
      <w:r>
        <w:rPr>
          <w:b/>
        </w:rPr>
        <w:t xml:space="preserve">Bài 2. </w:t>
      </w:r>
      <w:r>
        <w:t xml:space="preserve">Tìm giá trị nhỏ nhất của hàm số y = x – 2 + </w:t>
      </w:r>
      <w:r>
        <w:t>1</w:t>
      </w:r>
      <w:r>
        <w:t>x</w:t>
      </w:r>
      <w:r>
        <w:t>(1)/(x)</w:t>
      </w:r>
      <w:r>
        <w:t xml:space="preserve"> trên khoảng (0; + ∞).</w:t>
      </w:r>
      <w:r>
        <w:br/>
      </w:r>
      <w:r>
        <w:rPr>
          <w:b/>
        </w:rPr>
        <w:t>Hướng dẫn giải</w:t>
      </w:r>
      <w:r>
        <w:br/>
      </w:r>
      <w:r>
        <w:t xml:space="preserve">Xét hàm số </w:t>
      </w:r>
      <w:r>
        <w:t>y</w:t>
      </w:r>
      <w:r>
        <w:t>=</w:t>
      </w:r>
      <w:r>
        <w:t>x</w:t>
      </w:r>
      <w:r>
        <w:t>−</w:t>
      </w:r>
      <w:r>
        <w:t>5</w:t>
      </w:r>
      <w:r>
        <w:t>+</w:t>
      </w:r>
      <w:r>
        <w:t>1</w:t>
      </w:r>
      <w:r>
        <w:t>x</w:t>
      </w:r>
      <w:r>
        <w:t>y=x−5+(1)/(x)</w:t>
      </w:r>
      <w:r>
        <w:t xml:space="preserve"> với x ∈ (0; + ∞).</w:t>
      </w:r>
      <w:r>
        <w:br/>
      </w:r>
      <w:r>
        <w:t>Ta có y</w:t>
      </w:r>
      <w:r>
        <w:rPr>
          <w:i/>
        </w:rPr>
        <w:t>'</w:t>
      </w:r>
      <w:r>
        <w:t xml:space="preserve"> = 1 </w:t>
      </w:r>
      <w:r>
        <w:t>−</w:t>
      </w:r>
      <w:r>
        <w:t>1</w:t>
      </w:r>
      <w:r>
        <w:t>x</w:t>
      </w:r>
      <w:r>
        <w:t>2</w:t>
      </w:r>
      <w:r>
        <w:t>−(1)/(x^(2))</w:t>
      </w:r>
      <w:r>
        <w:t>. Khi đó, trên khoảng (0; + ∞), y</w:t>
      </w:r>
      <w:r>
        <w:rPr>
          <w:i/>
        </w:rPr>
        <w:t>'</w:t>
      </w:r>
      <w:r>
        <w:t xml:space="preserve"> = 0 khi x = 1.</w:t>
      </w:r>
      <w:r>
        <w:br/>
      </w:r>
      <w:r>
        <w:t xml:space="preserve">Ngoài ra, </w:t>
      </w:r>
      <w:r>
        <w:t>lim</w:t>
      </w:r>
      <w:r>
        <w:t>x</w:t>
      </w:r>
      <w:r>
        <w:t>→</w:t>
      </w:r>
      <w:r>
        <w:t>0</w:t>
      </w:r>
      <w:r>
        <w:t>+</w:t>
      </w:r>
      <w:r>
        <w:t>y</w:t>
      </w:r>
      <w:r>
        <w:t>=</w:t>
      </w:r>
      <w:r>
        <w:t>+</w:t>
      </w:r>
      <w:r>
        <w:t>∞</w:t>
      </w:r>
      <w:r>
        <w:t>;</w:t>
      </w:r>
      <w:r>
        <w:t>lim</w:t>
      </w:r>
      <w:r>
        <w:t>x</w:t>
      </w:r>
      <w:r>
        <w:t>→</w:t>
      </w:r>
      <w:r>
        <w:t>+</w:t>
      </w:r>
      <w:r>
        <w:t>∞</w:t>
      </w:r>
      <w:r>
        <w:t>y</w:t>
      </w:r>
      <w:r>
        <w:t>=</w:t>
      </w:r>
      <w:r>
        <w:t>+</w:t>
      </w:r>
      <w:r>
        <w:t>∞</w:t>
      </w:r>
      <w:r>
        <w:t>limx→0^(+)y=+∞;limx→+∞y=+∞</w:t>
      </w:r>
      <w:r>
        <w:br/>
      </w:r>
      <w:r>
        <w:t>Bảng biến thiên của hàm số như sau:</w:t>
      </w:r>
      <w:r>
        <w:br/>
      </w:r>
      <w:r>
        <w:drawing>
          <wp:inline xmlns:a="http://schemas.openxmlformats.org/drawingml/2006/main" xmlns:pic="http://schemas.openxmlformats.org/drawingml/2006/picture">
            <wp:extent cx="4562475" cy="1085850"/>
            <wp:docPr id="2" name="Picture 2"/>
            <wp:cNvGraphicFramePr>
              <a:graphicFrameLocks noChangeAspect="1"/>
            </wp:cNvGraphicFramePr>
            <a:graphic>
              <a:graphicData uri="http://schemas.openxmlformats.org/drawingml/2006/picture">
                <pic:pic>
                  <pic:nvPicPr>
                    <pic:cNvPr id="0" name="temp_inline_b44e01d697bf46a9a2ea5f9338612a03.jpg"/>
                    <pic:cNvPicPr/>
                  </pic:nvPicPr>
                  <pic:blipFill>
                    <a:blip r:embed="rId10"/>
                    <a:stretch>
                      <a:fillRect/>
                    </a:stretch>
                  </pic:blipFill>
                  <pic:spPr>
                    <a:xfrm>
                      <a:off x="0" y="0"/>
                      <a:ext cx="4562475" cy="1085850"/>
                    </a:xfrm>
                    <a:prstGeom prst="rect"/>
                  </pic:spPr>
                </pic:pic>
              </a:graphicData>
            </a:graphic>
          </wp:inline>
        </w:drawing>
      </w:r>
      <w:r>
        <w:br/>
      </w:r>
      <w:r>
        <w:t>Căn cứ vào bảng biến thiên, ta có tại x = 1.</w:t>
      </w:r>
      <w:r>
        <w:br/>
      </w:r>
      <w:r>
        <w:rPr>
          <w:b/>
        </w:rPr>
        <w:t xml:space="preserve">Bài 3. </w:t>
      </w:r>
      <w:r>
        <w:t>Tìm giá trị lớn nhất và giá trị nhỏ nhất của mỗi hàm số sau:</w:t>
      </w:r>
      <w:r>
        <w:br/>
      </w:r>
      <w:r>
        <w:t>a) f(x) = x</w:t>
      </w:r>
      <w:r>
        <w:rPr>
          <w:vertAlign w:val="superscript"/>
        </w:rPr>
        <w:t>3</w:t>
      </w:r>
      <w:r>
        <w:t xml:space="preserve"> – 3x + 5 trên đoạn [0; 2];</w:t>
      </w:r>
      <w:r>
        <w:br/>
      </w:r>
      <w:r>
        <w:t>b) f(x) = x – sin 2x trên đoạn [0; π].</w:t>
      </w:r>
      <w:r>
        <w:br/>
      </w:r>
      <w:r>
        <w:rPr>
          <w:b/>
        </w:rPr>
        <w:t>Hướng dẫn giải</w:t>
      </w:r>
      <w:r>
        <w:br/>
      </w:r>
      <w:r>
        <w:t>a) Ta có f</w:t>
      </w:r>
      <w:r>
        <w:rPr>
          <w:i/>
        </w:rPr>
        <w:t>'</w:t>
      </w:r>
      <w:r>
        <w:t>(x) = 3x</w:t>
      </w:r>
      <w:r>
        <w:rPr>
          <w:vertAlign w:val="superscript"/>
        </w:rPr>
        <w:t>2</w:t>
      </w:r>
      <w:r>
        <w:t xml:space="preserve"> – 3. Khi đó trên khoảng (0; 2), f</w:t>
      </w:r>
      <w:r>
        <w:rPr>
          <w:i/>
        </w:rPr>
        <w:t>'</w:t>
      </w:r>
      <w:r>
        <w:t>(x) = 0 khi x = 1.</w:t>
      </w:r>
      <w:r>
        <w:br/>
      </w:r>
      <w:r>
        <w:t>f(0) = 5; f(1) = 3; f(2) = 7.</w:t>
      </w:r>
      <w:r>
        <w:br/>
      </w:r>
      <w:r>
        <w:t xml:space="preserve">Vậy </w:t>
      </w:r>
      <w:r>
        <w:t>max</w:t>
      </w:r>
      <w:r>
        <w:t>(</w:t>
      </w:r>
      <w:r>
        <w:t>0</w:t>
      </w:r>
      <w:r>
        <w:t>;</w:t>
      </w:r>
      <w:r>
        <w:t>2</w:t>
      </w:r>
      <w:r>
        <w:t>)</w:t>
      </w:r>
      <w:r>
        <w:t>f</w:t>
      </w:r>
      <w:r>
        <w:t>(</w:t>
      </w:r>
      <w:r>
        <w:t>x</w:t>
      </w:r>
      <w:r>
        <w:t>)</w:t>
      </w:r>
      <w:r>
        <w:t>=</w:t>
      </w:r>
      <w:r>
        <w:t>7</w:t>
      </w:r>
      <w:r>
        <w:t>max0;2fx=7</w:t>
      </w:r>
      <w:r>
        <w:t xml:space="preserve"> tại x = 2; </w:t>
      </w:r>
      <w:r>
        <w:t>min</w:t>
      </w:r>
      <w:r>
        <w:t>(</w:t>
      </w:r>
      <w:r>
        <w:t>0</w:t>
      </w:r>
      <w:r>
        <w:t>;</w:t>
      </w:r>
      <w:r>
        <w:t>2</w:t>
      </w:r>
      <w:r>
        <w:t>)</w:t>
      </w:r>
      <w:r>
        <w:t>f</w:t>
      </w:r>
      <w:r>
        <w:t>(</w:t>
      </w:r>
      <w:r>
        <w:t>x</w:t>
      </w:r>
      <w:r>
        <w:t>)</w:t>
      </w:r>
      <w:r>
        <w:t>=</w:t>
      </w:r>
      <w:r>
        <w:t>3</w:t>
      </w:r>
      <w:r>
        <w:t>min0;2fx=3</w:t>
      </w:r>
      <w:r>
        <w:t xml:space="preserve"> tại x = 1.</w:t>
      </w:r>
      <w:r>
        <w:br/>
      </w:r>
      <w:r>
        <w:t>b) Ta có f</w:t>
      </w:r>
      <w:r>
        <w:rPr>
          <w:i/>
        </w:rPr>
        <w:t>'</w:t>
      </w:r>
      <w:r>
        <w:t>(x) = 1 – 2cos 2x.</w:t>
      </w:r>
      <w:r>
        <w:br/>
      </w:r>
      <w:r>
        <w:t>Khi đó trên khoảng (0; π), f</w:t>
      </w:r>
      <w:r>
        <w:rPr>
          <w:i/>
        </w:rPr>
        <w:t>'</w:t>
      </w:r>
      <w:r>
        <w:t xml:space="preserve">(x) = 0 khi x = </w:t>
      </w:r>
      <w:r>
        <w:t>π</w:t>
      </w:r>
      <w:r>
        <w:t>6</w:t>
      </w:r>
      <w:r>
        <w:t>(π)/(6)</w:t>
      </w:r>
      <w:r>
        <w:t xml:space="preserve"> hoặc x = </w:t>
      </w:r>
      <w:r>
        <w:t>5</w:t>
      </w:r>
      <w:r>
        <w:t>π</w:t>
      </w:r>
      <w:r>
        <w:t>6</w:t>
      </w:r>
      <w:r>
        <w:t>(5π)/(6)</w:t>
      </w:r>
      <w:r>
        <w:br/>
      </w:r>
      <w:r>
        <w:t xml:space="preserve">f(0) = 0; </w:t>
      </w:r>
      <w:r>
        <w:t>f</w:t>
      </w:r>
      <w:r>
        <w:t>(</w:t>
      </w:r>
      <w:r>
        <w:t>π</w:t>
      </w:r>
      <w:r>
        <w:t>6</w:t>
      </w:r>
      <w:r>
        <w:t>)</w:t>
      </w:r>
      <w:r>
        <w:t>=</w:t>
      </w:r>
      <w:r>
        <w:t>π</w:t>
      </w:r>
      <w:r>
        <w:t>6</w:t>
      </w:r>
      <w:r>
        <w:t>−</w:t>
      </w:r>
      <w:r>
        <w:t>√</w:t>
      </w:r>
      <w:r>
        <w:t>3</w:t>
      </w:r>
      <w:r>
        <w:t>2</w:t>
      </w:r>
      <w:r>
        <w:t>f(π)/(6)=(π)/(6)−(√(3))/(2)</w:t>
      </w:r>
      <w:r>
        <w:t xml:space="preserve">; </w:t>
      </w:r>
      <w:r>
        <w:t>f</w:t>
      </w:r>
      <w:r>
        <w:t>(</w:t>
      </w:r>
      <w:r>
        <w:t>5</w:t>
      </w:r>
      <w:r>
        <w:t>π</w:t>
      </w:r>
      <w:r>
        <w:t>6</w:t>
      </w:r>
      <w:r>
        <w:t>)</w:t>
      </w:r>
      <w:r>
        <w:t>=</w:t>
      </w:r>
      <w:r>
        <w:t>5</w:t>
      </w:r>
      <w:r>
        <w:t>π</w:t>
      </w:r>
      <w:r>
        <w:t>6</w:t>
      </w:r>
      <w:r>
        <w:t>+</w:t>
      </w:r>
      <w:r>
        <w:t>√</w:t>
      </w:r>
      <w:r>
        <w:t>3</w:t>
      </w:r>
      <w:r>
        <w:t>2</w:t>
      </w:r>
      <w:r>
        <w:t>f(5π)/(6)=(5π)/(6)+(√(3))/(2)</w:t>
      </w:r>
      <w:r>
        <w:t>; f(π) = π.</w:t>
      </w:r>
      <w:r>
        <w:br/>
      </w:r>
      <w:r>
        <w:t xml:space="preserve">Vậy </w:t>
      </w:r>
      <w:r>
        <w:t>max</w:t>
      </w:r>
      <w:r>
        <w:t>(</w:t>
      </w:r>
      <w:r>
        <w:t>0</w:t>
      </w:r>
      <w:r>
        <w:t>;</w:t>
      </w:r>
      <w:r>
        <w:t>π</w:t>
      </w:r>
      <w:r>
        <w:t>)</w:t>
      </w:r>
      <w:r>
        <w:t>f</w:t>
      </w:r>
      <w:r>
        <w:t>(</w:t>
      </w:r>
      <w:r>
        <w:t>x</w:t>
      </w:r>
      <w:r>
        <w:t>)</w:t>
      </w:r>
      <w:r>
        <w:t>=</w:t>
      </w:r>
      <w:r>
        <w:t>5</w:t>
      </w:r>
      <w:r>
        <w:t>π</w:t>
      </w:r>
      <w:r>
        <w:t>6</w:t>
      </w:r>
      <w:r>
        <w:t>+</w:t>
      </w:r>
      <w:r>
        <w:t>√</w:t>
      </w:r>
      <w:r>
        <w:t>3</w:t>
      </w:r>
      <w:r>
        <w:t>2</w:t>
      </w:r>
      <w:r>
        <w:t>max0;πfx=(5π)/(6)+(√(3))/(2)</w:t>
      </w:r>
      <w:r>
        <w:t xml:space="preserve"> tại </w:t>
      </w:r>
      <w:r>
        <w:t>x</w:t>
      </w:r>
      <w:r>
        <w:t>=</w:t>
      </w:r>
      <w:r>
        <w:t>5</w:t>
      </w:r>
      <w:r>
        <w:t>π</w:t>
      </w:r>
      <w:r>
        <w:t>6</w:t>
      </w:r>
      <w:r>
        <w:t>x=(5π)/(6)</w:t>
      </w:r>
      <w:r>
        <w:t xml:space="preserve">; </w:t>
      </w:r>
      <w:r>
        <w:t>min</w:t>
      </w:r>
      <w:r>
        <w:t>(</w:t>
      </w:r>
      <w:r>
        <w:t>0</w:t>
      </w:r>
      <w:r>
        <w:t>;</w:t>
      </w:r>
      <w:r>
        <w:t>π</w:t>
      </w:r>
      <w:r>
        <w:t>)</w:t>
      </w:r>
      <w:r>
        <w:t>f</w:t>
      </w:r>
      <w:r>
        <w:t>(</w:t>
      </w:r>
      <w:r>
        <w:t>x</w:t>
      </w:r>
      <w:r>
        <w:t>)</w:t>
      </w:r>
      <w:r>
        <w:t>=</w:t>
      </w:r>
      <w:r>
        <w:t>π</w:t>
      </w:r>
      <w:r>
        <w:t>6</w:t>
      </w:r>
      <w:r>
        <w:t>−</w:t>
      </w:r>
      <w:r>
        <w:t>√</w:t>
      </w:r>
      <w:r>
        <w:t>3</w:t>
      </w:r>
      <w:r>
        <w:t>2</w:t>
      </w:r>
      <w:r>
        <w:t>min0;πfx=(π)/(6)−(√(3))/(2)</w:t>
      </w:r>
      <w:r>
        <w:t xml:space="preserve"> tại </w:t>
      </w:r>
      <w:r>
        <w:t>x</w:t>
      </w:r>
      <w:r>
        <w:t>=</w:t>
      </w:r>
      <w:r>
        <w:t>π</w:t>
      </w:r>
      <w:r>
        <w:t>6</w:t>
      </w:r>
      <w:r>
        <w:t>x=(π)/(6)</w:t>
      </w:r>
      <w:r>
        <w:br/>
      </w:r>
      <w:r>
        <w:rPr>
          <w:b/>
        </w:rPr>
        <w:t xml:space="preserve">Bài 4. </w:t>
      </w:r>
      <w:r>
        <w:t xml:space="preserve">Khi xây nhà, chủ nhà cần làm một bồn nước bằng gạch và xi măng có dạng hình hộp đứng đáy là hình chữ nhật có chiều rộng là x (m), chiều dài gấp 2 lần chiều rộng và không nắp, có chiều cao là h (m), có thể tích là </w:t>
      </w:r>
      <w:r>
        <w:t>4</w:t>
      </w:r>
      <w:r>
        <w:t>3</w:t>
      </w:r>
      <w:r>
        <w:t>(4)/(3)</w:t>
      </w:r>
      <w:r>
        <w:t>m</w:t>
      </w:r>
      <w:r>
        <w:rPr>
          <w:vertAlign w:val="superscript"/>
        </w:rPr>
        <w:t>3</w:t>
      </w:r>
      <w:r>
        <w:t>. Tìm chiều rộng của đáy hình chữ nhật để chi phí xây dựng là thấp nhất.</w:t>
      </w:r>
      <w:r>
        <w:br/>
      </w:r>
      <w:r>
        <w:rPr>
          <w:b/>
        </w:rPr>
        <w:t>Hướng dẫn giải</w:t>
      </w:r>
      <w:r>
        <w:br/>
      </w:r>
      <w:r>
        <w:t>Chiều dài hình chữ nhật là 2x (m).</w:t>
      </w:r>
      <w:r>
        <w:br/>
      </w:r>
      <w:r>
        <w:t xml:space="preserve">Ta có </w:t>
      </w:r>
      <w:r>
        <w:t>V</w:t>
      </w:r>
      <w:r>
        <w:t>=</w:t>
      </w:r>
      <w:r>
        <w:t>4</w:t>
      </w:r>
      <w:r>
        <w:t>3</w:t>
      </w:r>
      <w:r>
        <w:t>⇔</w:t>
      </w:r>
      <w:r>
        <w:t>x</w:t>
      </w:r>
      <w:r>
        <w:t>⋅</w:t>
      </w:r>
      <w:r>
        <w:t>2</w:t>
      </w:r>
      <w:r>
        <w:t>x</w:t>
      </w:r>
      <w:r>
        <w:t>⋅</w:t>
      </w:r>
      <w:r>
        <w:t>h</w:t>
      </w:r>
      <w:r>
        <w:t>=</w:t>
      </w:r>
      <w:r>
        <w:t>4</w:t>
      </w:r>
      <w:r>
        <w:t>3</w:t>
      </w:r>
      <w:r>
        <w:t>⇔</w:t>
      </w:r>
      <w:r>
        <w:t>h</w:t>
      </w:r>
      <w:r>
        <w:t>=</w:t>
      </w:r>
      <w:r>
        <w:t>2</w:t>
      </w:r>
      <w:r>
        <w:t>3</w:t>
      </w:r>
      <w:r>
        <w:t>x</w:t>
      </w:r>
      <w:r>
        <w:t>2</w:t>
      </w:r>
      <w:r>
        <w:t>V=(4)/(3)⇔x⋅2x⋅h=(4)/(3)⇔h=(2)/(3x^(2))</w:t>
      </w:r>
      <w:r>
        <w:br/>
      </w:r>
      <w:r>
        <w:t>Diện tích xung quanh của bồn nước (không nắp) là</w:t>
      </w:r>
      <w:r>
        <w:br/>
      </w:r>
      <w:r>
        <w:t>S = 2(xh + 2xh) + 2x</w:t>
      </w:r>
      <w:r>
        <w:rPr>
          <w:vertAlign w:val="superscript"/>
        </w:rPr>
        <w:t>2</w:t>
      </w:r>
      <w:r>
        <w:t xml:space="preserve"> = 6xh + 2x</w:t>
      </w:r>
      <w:r>
        <w:rPr>
          <w:vertAlign w:val="superscript"/>
        </w:rPr>
        <w:t>2</w:t>
      </w:r>
      <w:r>
        <w:t xml:space="preserve"> = </w:t>
      </w:r>
      <w:r>
        <w:t>4</w:t>
      </w:r>
      <w:r>
        <w:t>x</w:t>
      </w:r>
      <w:r>
        <w:t>(4)/(x)</w:t>
      </w:r>
      <w:r>
        <w:t xml:space="preserve"> + 2x</w:t>
      </w:r>
      <w:r>
        <w:rPr>
          <w:vertAlign w:val="superscript"/>
        </w:rPr>
        <w:t>2</w:t>
      </w:r>
      <w:r>
        <w:t xml:space="preserve"> (m</w:t>
      </w:r>
      <w:r>
        <w:rPr>
          <w:vertAlign w:val="superscript"/>
        </w:rPr>
        <w:t>2</w:t>
      </w:r>
      <w:r>
        <w:t>) với x &gt; 0.</w:t>
      </w:r>
      <w:r>
        <w:br/>
      </w:r>
      <w:r>
        <w:t xml:space="preserve">Xét hàm số S(x) = </w:t>
      </w:r>
      <w:r>
        <w:t>4</w:t>
      </w:r>
      <w:r>
        <w:t>x</w:t>
      </w:r>
      <w:r>
        <w:t>(4)/(x)</w:t>
      </w:r>
      <w:r>
        <w:t xml:space="preserve"> + 2x</w:t>
      </w:r>
      <w:r>
        <w:rPr>
          <w:vertAlign w:val="superscript"/>
        </w:rPr>
        <w:t>2</w:t>
      </w:r>
      <w:r>
        <w:t xml:space="preserve"> với x ∈ (0; + ∞).</w:t>
      </w:r>
      <w:r>
        <w:br/>
      </w:r>
      <w:r>
        <w:t xml:space="preserve">Ta có </w:t>
      </w:r>
      <w:r>
        <w:t>S</w:t>
      </w:r>
      <w:r>
        <w:t>'</w:t>
      </w:r>
      <w:r>
        <w:t>(</w:t>
      </w:r>
      <w:r>
        <w:t>x</w:t>
      </w:r>
      <w:r>
        <w:t>)</w:t>
      </w:r>
      <w:r>
        <w:t>=</w:t>
      </w:r>
      <w:r>
        <w:t>−</w:t>
      </w:r>
      <w:r>
        <w:t>4</w:t>
      </w:r>
      <w:r>
        <w:t>x</w:t>
      </w:r>
      <w:r>
        <w:t>2</w:t>
      </w:r>
      <w:r>
        <w:t>+</w:t>
      </w:r>
      <w:r>
        <w:t>4</w:t>
      </w:r>
      <w:r>
        <w:t>x</w:t>
      </w:r>
      <w:r>
        <w:t>S'(x)=−(4)/(x^(2))+4x</w:t>
      </w:r>
      <w:r>
        <w:t xml:space="preserve"> ; S</w:t>
      </w:r>
      <w:r>
        <w:rPr>
          <w:i/>
        </w:rPr>
        <w:t>'</w:t>
      </w:r>
      <w:r>
        <w:t>(x) = 0 ⇔ x = 1 ∈ (0; + ∞).</w:t>
      </w:r>
      <w:r>
        <w:br/>
      </w:r>
      <w:r>
        <w:t>Bảng biến thiên của hàm số như sau:</w:t>
      </w:r>
      <w:r>
        <w:br/>
      </w:r>
      <w:r>
        <w:drawing>
          <wp:inline xmlns:a="http://schemas.openxmlformats.org/drawingml/2006/main" xmlns:pic="http://schemas.openxmlformats.org/drawingml/2006/picture">
            <wp:extent cx="4286250" cy="1323975"/>
            <wp:docPr id="3" name="Picture 3"/>
            <wp:cNvGraphicFramePr>
              <a:graphicFrameLocks noChangeAspect="1"/>
            </wp:cNvGraphicFramePr>
            <a:graphic>
              <a:graphicData uri="http://schemas.openxmlformats.org/drawingml/2006/picture">
                <pic:pic>
                  <pic:nvPicPr>
                    <pic:cNvPr id="0" name="temp_inline_19aecc99797349ceb826583f88872072.jpg"/>
                    <pic:cNvPicPr/>
                  </pic:nvPicPr>
                  <pic:blipFill>
                    <a:blip r:embed="rId11"/>
                    <a:stretch>
                      <a:fillRect/>
                    </a:stretch>
                  </pic:blipFill>
                  <pic:spPr>
                    <a:xfrm>
                      <a:off x="0" y="0"/>
                      <a:ext cx="4286250" cy="1323975"/>
                    </a:xfrm>
                    <a:prstGeom prst="rect"/>
                  </pic:spPr>
                </pic:pic>
              </a:graphicData>
            </a:graphic>
          </wp:inline>
        </w:drawing>
      </w:r>
      <w:r>
        <w:br/>
      </w:r>
      <w:r>
        <w:t xml:space="preserve">Căn cứ vào bảng biến thiên, ta có </w:t>
      </w:r>
      <w:r>
        <w:t>min</w:t>
      </w:r>
      <w:r>
        <w:t>(</w:t>
      </w:r>
      <w:r>
        <w:t>0</w:t>
      </w:r>
      <w:r>
        <w:t>;</w:t>
      </w:r>
      <w:r>
        <w:t>+</w:t>
      </w:r>
      <w:r>
        <w:t>∞</w:t>
      </w:r>
      <w:r>
        <w:t>)</w:t>
      </w:r>
      <w:r>
        <w:t>S</w:t>
      </w:r>
      <w:r>
        <w:t>(</w:t>
      </w:r>
      <w:r>
        <w:t>x</w:t>
      </w:r>
      <w:r>
        <w:t>)</w:t>
      </w:r>
      <w:r>
        <w:t>=</w:t>
      </w:r>
      <w:r>
        <w:t>6</w:t>
      </w:r>
      <w:r>
        <w:t>min0;+∞Sx=6</w:t>
      </w:r>
      <w:r>
        <w:t xml:space="preserve"> tại x = 1.</w:t>
      </w:r>
      <w:r>
        <w:br/>
      </w:r>
      <w:r>
        <w:t>Để chi phí xây dựng là thấp nhất thì diện tích xung quanh của bồn nước phải nhỏ nhất.</w:t>
      </w:r>
      <w:r>
        <w:br/>
      </w:r>
      <w:r>
        <w:t>Vậy chiều rộng của đáy hình chữ nhật bằng 1 m thì chi phí xây dựng là thấp nhất.</w:t>
      </w:r>
      <w:r>
        <w:br/>
      </w:r>
      <w:r>
        <w:rPr>
          <w:b/>
        </w:rPr>
        <w:t xml:space="preserve">Bài 5. </w:t>
      </w:r>
      <w:r>
        <w:t>Cho hàm số y = f(x), x ∈ [– 2; 3] có đồ thị như hình vẽ dưới. Gọi M và m lần lượt là giá trị lớn nhất và giá trị nhỏ nhất của hàm số f(x) trên đoạn [– 2; 3].</w:t>
      </w:r>
      <w:r>
        <w:br/>
      </w:r>
      <w:r>
        <w:drawing>
          <wp:inline xmlns:a="http://schemas.openxmlformats.org/drawingml/2006/main" xmlns:pic="http://schemas.openxmlformats.org/drawingml/2006/picture">
            <wp:extent cx="1952624" cy="1847850"/>
            <wp:docPr id="4" name="Picture 4"/>
            <wp:cNvGraphicFramePr>
              <a:graphicFrameLocks noChangeAspect="1"/>
            </wp:cNvGraphicFramePr>
            <a:graphic>
              <a:graphicData uri="http://schemas.openxmlformats.org/drawingml/2006/picture">
                <pic:pic>
                  <pic:nvPicPr>
                    <pic:cNvPr id="0" name="temp_inline_d4fbf53e662242d0afd56e9277d6b61f.jpg"/>
                    <pic:cNvPicPr/>
                  </pic:nvPicPr>
                  <pic:blipFill>
                    <a:blip r:embed="rId12"/>
                    <a:stretch>
                      <a:fillRect/>
                    </a:stretch>
                  </pic:blipFill>
                  <pic:spPr>
                    <a:xfrm>
                      <a:off x="0" y="0"/>
                      <a:ext cx="1952624" cy="1847850"/>
                    </a:xfrm>
                    <a:prstGeom prst="rect"/>
                  </pic:spPr>
                </pic:pic>
              </a:graphicData>
            </a:graphic>
          </wp:inline>
        </w:drawing>
      </w:r>
      <w:r>
        <w:br/>
      </w:r>
      <w:r>
        <w:t>Giá trị S = M + m là</w:t>
      </w:r>
      <w:r>
        <w:br/>
      </w:r>
      <w:r>
        <w:rPr>
          <w:b/>
        </w:rPr>
        <w:t xml:space="preserve">A. </w:t>
      </w:r>
      <w:r>
        <w:t>3.</w:t>
      </w:r>
      <w:r>
        <w:br/>
      </w:r>
      <w:r>
        <w:rPr>
          <w:b/>
        </w:rPr>
        <w:t xml:space="preserve">B. </w:t>
      </w:r>
      <w:r>
        <w:t>1.</w:t>
      </w:r>
      <w:r>
        <w:br/>
      </w:r>
      <w:r>
        <w:rPr>
          <w:b/>
        </w:rPr>
        <w:t xml:space="preserve">C. </w:t>
      </w:r>
      <w:r>
        <w:t>6.</w:t>
      </w:r>
      <w:r>
        <w:br/>
      </w:r>
      <w:r>
        <w:rPr>
          <w:b/>
        </w:rPr>
        <w:t xml:space="preserve">D. </w:t>
      </w:r>
      <w:r>
        <w:t>5.</w:t>
      </w:r>
      <w:r>
        <w:br/>
      </w:r>
      <w:r>
        <w:rPr>
          <w:b/>
        </w:rPr>
        <w:t>Hướng dẫn giải</w:t>
      </w:r>
      <w:r>
        <w:br/>
      </w:r>
      <w:r>
        <w:rPr>
          <w:b/>
        </w:rPr>
        <w:t>Đáp án đúng là: B</w:t>
      </w:r>
      <w:r>
        <w:br/>
      </w:r>
      <w:r>
        <w:t>Từ đồ thị, ta có M = 3 và m = – 2. Suy ra, S = M + m = 3 + (– 2) =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