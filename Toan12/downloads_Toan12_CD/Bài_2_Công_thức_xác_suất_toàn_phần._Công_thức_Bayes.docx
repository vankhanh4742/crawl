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Công thức xác suất toàn phần. Công thức Bayes</w:t>
      </w:r>
    </w:p>
    <w:p>
      <w:r>
        <w:rPr>
          <w:b/>
        </w:rPr>
        <w:t>Giải Toán 12 Bài 2: Công thức xác suất toàn phần. Công thức Bayes</w:t>
      </w:r>
      <w:r>
        <w:br/>
      </w:r>
      <w:r>
        <w:rPr>
          <w:b/>
        </w:rPr>
        <w:t>Câu hỏi khởi động trang 97 Toán 12 Tập 2</w:t>
      </w:r>
      <w:r>
        <w:t>:</w:t>
      </w:r>
      <w:r>
        <w:t xml:space="preserve"> </w:t>
      </w:r>
      <w:r>
        <w:t>Dây chuyền lắp ráp ô tô điện gồm các linh kiện là sản phẩm do hai nhà máy sản xuất ra. Số linh kiện nhà máy I sản xuất ra chiếm 55% tổng số linh kiện, số linh kiện nhà máy II sản xuất ra chiếm 45% tổng số linh kiện; tỉ lệ linh kiện đạt tiêu chuẩn của nhà máy I là 90%, của nhà máy II là 87%. Lấy ngẫu nhiên ra một linh kiện từ dây chuyền lắp ráp đó để kiểm tra.</w:t>
      </w:r>
      <w:r>
        <w:br/>
      </w:r>
      <w:r>
        <w:t>Xác suất để linh kiện được lấy ra đạt tiêu chuẩn là bao nhiêu?</w:t>
      </w:r>
      <w:r>
        <w:br/>
      </w:r>
      <w:r>
        <w:rPr>
          <w:b/>
        </w:rPr>
        <w:t>Lời giải:</w:t>
      </w:r>
      <w:r>
        <w:br/>
      </w:r>
      <w:r>
        <w:rPr>
          <w:i/>
        </w:rPr>
        <w:t>Sau bài học này, ta giải quyết được bài toán trên như sau:</w:t>
      </w:r>
      <w:r>
        <w:br/>
      </w:r>
      <w:r>
        <w:t>Xét hai biến cố sau:</w:t>
      </w:r>
      <w:r>
        <w:br/>
      </w:r>
      <w:r>
        <w:t>A: “Linh kiện được chọn ra đạt tiêu chuẩn”;</w:t>
      </w:r>
      <w:r>
        <w:br/>
      </w:r>
      <w:r>
        <w:t>B: “Linh kiện được chọn ra do nhà máy I sản xuất”.</w:t>
      </w:r>
      <w:r>
        <w:br/>
      </w:r>
      <w:r>
        <w:t>Khi đó, ta có:</w:t>
      </w:r>
      <w:r>
        <w:br/>
      </w:r>
      <w:r>
        <w:t>P(B) = 0,55; P(</w:t>
      </w:r>
      <w:r>
        <w:t xml:space="preserve"> </w:t>
      </w:r>
      <w:r>
        <w:t>¯</w:t>
      </w:r>
      <w:r>
        <w:t>¯</w:t>
      </w:r>
      <w:r>
        <w:t>¯</w:t>
      </w:r>
      <w:r>
        <w:t>B</w:t>
      </w:r>
      <w:r>
        <w:t>B¯</w:t>
      </w:r>
      <w:r>
        <w:t>) = 1 – P(B) = 1 – 0,55 = 0,45;</w:t>
      </w:r>
      <w:r>
        <w:br/>
      </w:r>
      <w:r>
        <w:t>P(A | B) = 0,9; P(A |</w:t>
      </w:r>
      <w:r>
        <w:t xml:space="preserve"> </w:t>
      </w:r>
      <w:r>
        <w:t>¯</w:t>
      </w:r>
      <w:r>
        <w:t>¯</w:t>
      </w:r>
      <w:r>
        <w:t>¯</w:t>
      </w:r>
      <w:r>
        <w:t>B</w:t>
      </w:r>
      <w:r>
        <w:t>B¯</w:t>
      </w:r>
      <w:r>
        <w:t xml:space="preserve"> </w:t>
      </w:r>
      <w:r>
        <w:t>) = 0,87.</w:t>
      </w:r>
      <w:r>
        <w:br/>
      </w:r>
      <w:r>
        <w:t>Áp dụng công thức xác suất toàn phần, ta có:</w:t>
      </w:r>
      <w:r>
        <w:br/>
      </w:r>
      <w:r>
        <w:t>P(A) = P(B) ∙ P(A | B) + P(</w:t>
      </w:r>
      <w:r>
        <w:t>¯</w:t>
      </w:r>
      <w:r>
        <w:t>¯</w:t>
      </w:r>
      <w:r>
        <w:t>¯</w:t>
      </w:r>
      <w:r>
        <w:t>B</w:t>
      </w:r>
      <w:r>
        <w:t>B¯</w:t>
      </w:r>
      <w:r>
        <w:t xml:space="preserve"> </w:t>
      </w:r>
      <w:r>
        <w:t>) ∙ P(A |</w:t>
      </w:r>
      <w:r>
        <w:t xml:space="preserve"> </w:t>
      </w:r>
      <w:r>
        <w:t>¯</w:t>
      </w:r>
      <w:r>
        <w:t>¯</w:t>
      </w:r>
      <w:r>
        <w:t>¯</w:t>
      </w:r>
      <w:r>
        <w:t>B</w:t>
      </w:r>
      <w:r>
        <w:t>B¯</w:t>
      </w:r>
      <w:r>
        <w:t xml:space="preserve"> </w:t>
      </w:r>
      <w:r>
        <w:t>) = 0,55 ∙ 0,9 + 0,45 ∙ 0,87 = 0,8865.</w:t>
      </w:r>
      <w:r>
        <w:br/>
      </w:r>
      <w:r>
        <w:t>Vậy xác suất để linh kiện được lấy ra đạt tiêu chuẩn bằng 0,8865.</w:t>
      </w:r>
      <w:r>
        <w:br/>
      </w:r>
      <w:r>
        <w:rPr>
          <w:b/>
        </w:rPr>
      </w:r>
      <w:r>
        <w:br/>
      </w:r>
      <w:r>
        <w:rPr>
          <w:b/>
        </w:rPr>
        <w:t>Hoạt động 1 trang 97 Toán 12 Tập 2</w:t>
      </w:r>
      <w:r>
        <w:t>:</w:t>
      </w:r>
      <w:r>
        <w:t xml:space="preserve"> </w:t>
      </w:r>
      <w:r>
        <w:t>Một hộp có 24 chiếc thẻ cùng loại, mỗi thẻ được ghi một trong các số 1, 2, 3, …, 24; hai thẻ khác nhau thì ghi hai số khác nhau. Rút ngẫu nhiên 1 chiếc thẻ trong hộp. Xét biết cố A: “Số xuất hiện trên thẻ được rút ra là số chia hết cho 3” và biến cố B: “Số xuất hiện trên thẻ được rút ra là số chia hết cho 4”.</w:t>
      </w:r>
      <w:r>
        <w:br/>
      </w:r>
      <w:r>
        <w:t>a) Viết các tập con của không gian mẫu tương ứng với các biến cố A, B, A ∩ B,</w:t>
      </w:r>
      <w:r>
        <w:t xml:space="preserve"> </w:t>
      </w:r>
      <w:r>
        <w:t>A</w:t>
      </w:r>
      <w:r>
        <w:t>∩</w:t>
      </w:r>
      <w:r>
        <w:t>¯</w:t>
      </w:r>
      <w:r>
        <w:t>¯</w:t>
      </w:r>
      <w:r>
        <w:t>¯</w:t>
      </w:r>
      <w:r>
        <w:t>B</w:t>
      </w:r>
      <w:r>
        <w:t>A∩B¯</w:t>
      </w:r>
      <w:r>
        <w:t xml:space="preserve"> (</w:t>
      </w:r>
      <w:r>
        <w:rPr>
          <w:i/>
        </w:rPr>
        <w:t>Hình 1</w:t>
      </w:r>
      <w:r>
        <w: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0d3d3ed2e484f5ab8eee71521737706.jpg"/>
                    <pic:cNvPicPr/>
                  </pic:nvPicPr>
                  <pic:blipFill>
                    <a:blip r:embed="rId9"/>
                    <a:stretch>
                      <a:fillRect/>
                    </a:stretch>
                  </pic:blipFill>
                  <pic:spPr>
                    <a:xfrm>
                      <a:off x="0" y="0"/>
                      <a:ext cx="1905000" cy="1905000"/>
                    </a:xfrm>
                    <a:prstGeom prst="rect"/>
                  </pic:spPr>
                </pic:pic>
              </a:graphicData>
            </a:graphic>
          </wp:inline>
        </w:drawing>
      </w:r>
      <w:r>
        <w:br/>
      </w:r>
      <w:r>
        <w:t>Từ đó, hãy chứng tỏ rằng: P(A) = P(A ∩ B) + P(</w:t>
      </w:r>
      <w:r>
        <w:t>A</w:t>
      </w:r>
      <w:r>
        <w:t>∩</w:t>
      </w:r>
      <w:r>
        <w:t>¯</w:t>
      </w:r>
      <w:r>
        <w:t>¯</w:t>
      </w:r>
      <w:r>
        <w:t>¯</w:t>
      </w:r>
      <w:r>
        <w:t>B</w:t>
      </w:r>
      <w:r>
        <w:t>A∩B¯</w:t>
      </w:r>
      <w:r>
        <w:t xml:space="preserve"> </w:t>
      </w:r>
      <w:r>
        <w:t>).</w:t>
      </w:r>
      <w:r>
        <w:br/>
      </w:r>
      <w:r>
        <w:t>c) So sánh: P(A ∩ B) và P(B) ∙ P(A | B);</w:t>
      </w:r>
      <w:r>
        <w:br/>
      </w:r>
      <w:r>
        <w:t xml:space="preserve">                  P(</w:t>
      </w:r>
      <w:r>
        <w:t xml:space="preserve"> </w:t>
      </w:r>
      <w:r>
        <w:t>A</w:t>
      </w:r>
      <w:r>
        <w:t>∩</w:t>
      </w:r>
      <w:r>
        <w:t>¯</w:t>
      </w:r>
      <w:r>
        <w:t>¯</w:t>
      </w:r>
      <w:r>
        <w:t>¯</w:t>
      </w:r>
      <w:r>
        <w:t>B</w:t>
      </w:r>
      <w:r>
        <w:t>A∩B¯</w:t>
      </w:r>
      <w:r>
        <w:t>) và P(</w:t>
      </w:r>
      <w:r>
        <w:t>¯</w:t>
      </w:r>
      <w:r>
        <w:t>¯</w:t>
      </w:r>
      <w:r>
        <w:t>¯</w:t>
      </w:r>
      <w:r>
        <w:t>B</w:t>
      </w:r>
      <w:r>
        <w:t>B¯</w:t>
      </w:r>
      <w:r>
        <w:t xml:space="preserve"> </w:t>
      </w:r>
      <w:r>
        <w:t>) ∙ P(A |</w:t>
      </w:r>
      <w:r>
        <w:t xml:space="preserve"> </w:t>
      </w:r>
      <w:r>
        <w:t>¯</w:t>
      </w:r>
      <w:r>
        <w:t>¯</w:t>
      </w:r>
      <w:r>
        <w:t>¯</w:t>
      </w:r>
      <w:r>
        <w:t>B</w:t>
      </w:r>
      <w:r>
        <w:t>B¯</w:t>
      </w:r>
      <w:r>
        <w:t xml:space="preserve"> </w:t>
      </w:r>
      <w:r>
        <w:t>).</w:t>
      </w:r>
      <w:r>
        <w:br/>
      </w:r>
      <w:r>
        <w:t>Từ đó, hãy chứng tỏ rằng: P(A) = P(B) ∙ P(A | B) + P(</w:t>
      </w:r>
      <w:r>
        <w:t xml:space="preserve"> </w:t>
      </w:r>
      <w:r>
        <w:t>¯</w:t>
      </w:r>
      <w:r>
        <w:t>¯</w:t>
      </w:r>
      <w:r>
        <w:t>¯</w:t>
      </w:r>
      <w:r>
        <w:t>B</w:t>
      </w:r>
      <w:r>
        <w:t>B¯</w:t>
      </w:r>
      <w:r>
        <w:t>) ∙ P(A |</w:t>
      </w:r>
      <w:r>
        <w:t xml:space="preserve"> </w:t>
      </w:r>
      <w:r>
        <w:t>¯</w:t>
      </w:r>
      <w:r>
        <w:t>¯</w:t>
      </w:r>
      <w:r>
        <w:t>¯</w:t>
      </w:r>
      <w:r>
        <w:t>B</w:t>
      </w:r>
      <w:r>
        <w:t>B¯</w:t>
      </w:r>
      <w:r>
        <w:t xml:space="preserve"> </w:t>
      </w:r>
      <w:r>
        <w:t>).</w:t>
      </w:r>
      <w:r>
        <w:br/>
      </w:r>
      <w:r>
        <w:rPr>
          <w:b/>
        </w:rPr>
        <w:t>Lời giải:</w:t>
      </w:r>
      <w:r>
        <w:br/>
      </w:r>
      <w:r>
        <w:t>a) Ω = {1; 2; 3; …; 24}.</w:t>
      </w:r>
      <w:r>
        <w:br/>
      </w:r>
      <w:r>
        <w:t>A = {3; 6; 9; 12; 15; 18; 21; 24}.</w:t>
      </w:r>
      <w:r>
        <w:br/>
      </w:r>
      <w:r>
        <w:t>B = {4; 8; 12; 16; 20; 24}.</w:t>
      </w:r>
      <w:r>
        <w:br/>
      </w:r>
      <w:r>
        <w:t>A ∩ B = {12; 24}.</w:t>
      </w:r>
      <w:r>
        <w:br/>
      </w:r>
      <w:r>
        <w:t>¯</w:t>
      </w:r>
      <w:r>
        <w:t>¯</w:t>
      </w:r>
      <w:r>
        <w:t>¯</w:t>
      </w:r>
      <w:r>
        <w:t>B</w:t>
      </w:r>
      <w:r>
        <w:t>B¯</w:t>
      </w:r>
      <w:r>
        <w:t xml:space="preserve"> = {1; 2; 3; 5; 6; 7; 9; 10; 11; 13; 14; 15; 17; 18; 19; 21; 22; 23}.</w:t>
      </w:r>
      <w:r>
        <w:br/>
      </w:r>
      <w:r>
        <w:t>A ∩</w:t>
      </w:r>
      <w:r>
        <w:t xml:space="preserve"> </w:t>
      </w:r>
      <w:r>
        <w:t>¯</w:t>
      </w:r>
      <w:r>
        <w:t>¯</w:t>
      </w:r>
      <w:r>
        <w:t>¯</w:t>
      </w:r>
      <w:r>
        <w:t>B</w:t>
      </w:r>
      <w:r>
        <w:t>B¯</w:t>
      </w:r>
      <w:r>
        <w:t xml:space="preserve"> </w:t>
      </w:r>
      <w:r>
        <w:t xml:space="preserve"> = {3; 6; 9; 15; 18; 21}.</w:t>
      </w:r>
      <w:r>
        <w:br/>
      </w:r>
      <w:r>
        <w:t>b) Từ câu a), suy ra n(A) = 8, n(A ∩ B) = 2, n(A ∩</w:t>
      </w:r>
      <w:r>
        <w:t xml:space="preserve"> </w:t>
      </w:r>
      <w:r>
        <w:t>¯</w:t>
      </w:r>
      <w:r>
        <w:t>¯</w:t>
      </w:r>
      <w:r>
        <w:t>¯</w:t>
      </w:r>
      <w:r>
        <w:t>B</w:t>
      </w:r>
      <w:r>
        <w:t>B¯</w:t>
      </w:r>
      <w:r>
        <w:t xml:space="preserve"> </w:t>
      </w:r>
      <w:r>
        <w:t>) = 6.</w:t>
      </w:r>
      <w:r>
        <w:br/>
      </w:r>
      <w:r>
        <w:t>Do 8 = 2 + 6 nên n(A) = n(A ∩ B) + n(</w:t>
      </w:r>
      <w:r>
        <w:t xml:space="preserve"> </w:t>
      </w:r>
      <w:r>
        <w:t>A</w:t>
      </w:r>
      <w:r>
        <w:t>∩</w:t>
      </w:r>
      <w:r>
        <w:t>¯</w:t>
      </w:r>
      <w:r>
        <w:t>¯</w:t>
      </w:r>
      <w:r>
        <w:t>¯</w:t>
      </w:r>
      <w:r>
        <w:t>B</w:t>
      </w:r>
      <w:r>
        <w:t>A∩B¯</w:t>
      </w:r>
      <w:r>
        <w:t>).</w:t>
      </w:r>
      <w:r>
        <w:br/>
      </w:r>
      <w:r>
        <w:t>Khi đó, P(A) =</w:t>
      </w:r>
      <w:r>
        <w:t xml:space="preserve"> </w:t>
      </w:r>
      <w:r>
        <w:t>n</w:t>
      </w:r>
      <w:r>
        <w:t>(</w:t>
      </w:r>
      <w:r>
        <w:t>A</w:t>
      </w:r>
      <w:r>
        <w:t>)</w:t>
      </w:r>
      <w:r>
        <w:t>n</w:t>
      </w:r>
      <w:r>
        <w:t>(</w:t>
      </w:r>
      <w:r>
        <w:t>Ω</w:t>
      </w:r>
      <w:r>
        <w:t>)</w:t>
      </w:r>
      <w:r>
        <w:t>(nA)/(nΩ)</w:t>
      </w:r>
      <w:r>
        <w:t xml:space="preserve"> </w:t>
      </w:r>
      <w:r>
        <w:t xml:space="preserve"> =</w:t>
      </w:r>
      <w:r>
        <w:t xml:space="preserve"> </w:t>
      </w:r>
      <w:r>
        <w:t>n</w:t>
      </w:r>
      <w:r>
        <w:t>(</w:t>
      </w:r>
      <w:r>
        <w:t>A</w:t>
      </w:r>
      <w:r>
        <w:t>∩</w:t>
      </w:r>
      <w:r>
        <w:t>B</w:t>
      </w:r>
      <w:r>
        <w:t>)</w:t>
      </w:r>
      <w:r>
        <w:t>+</w:t>
      </w:r>
      <w:r>
        <w:t>n</w:t>
      </w:r>
      <w:r>
        <w:t>(</w:t>
      </w:r>
      <w:r>
        <w:t>A</w:t>
      </w:r>
      <w:r>
        <w:t>∩</w:t>
      </w:r>
      <w:r>
        <w:t>¯</w:t>
      </w:r>
      <w:r>
        <w:t>¯</w:t>
      </w:r>
      <w:r>
        <w:t>¯</w:t>
      </w:r>
      <w:r>
        <w:t>B</w:t>
      </w:r>
      <w:r>
        <w:t>)</w:t>
      </w:r>
      <w:r>
        <w:t>n</w:t>
      </w:r>
      <w:r>
        <w:t>(</w:t>
      </w:r>
      <w:r>
        <w:t>Ω</w:t>
      </w:r>
      <w:r>
        <w:t>)</w:t>
      </w:r>
      <w:r>
        <w:t>(nA∩B+nA∩B¯)/(nΩ)</w:t>
      </w:r>
      <w:r>
        <w:t xml:space="preserve"> </w:t>
      </w:r>
      <w:r>
        <w:t xml:space="preserve"> =</w:t>
      </w:r>
      <w:r>
        <w:t xml:space="preserve"> </w:t>
      </w:r>
      <w:r>
        <w:t>n</w:t>
      </w:r>
      <w:r>
        <w:t>(</w:t>
      </w:r>
      <w:r>
        <w:t>A</w:t>
      </w:r>
      <w:r>
        <w:t>∩</w:t>
      </w:r>
      <w:r>
        <w:t>B</w:t>
      </w:r>
      <w:r>
        <w:t>)</w:t>
      </w:r>
      <w:r>
        <w:t>n</w:t>
      </w:r>
      <w:r>
        <w:t>(</w:t>
      </w:r>
      <w:r>
        <w:t>Ω</w:t>
      </w:r>
      <w:r>
        <w:t>)</w:t>
      </w:r>
      <w:r>
        <w:t>(nA∩B)/(nΩ)</w:t>
      </w:r>
      <w:r>
        <w:t xml:space="preserve"> </w:t>
      </w:r>
      <w:r>
        <w:t xml:space="preserve"> +</w:t>
      </w:r>
      <w:r>
        <w:t xml:space="preserve"> </w:t>
      </w:r>
      <w:r>
        <w:t>n</w:t>
      </w:r>
      <w:r>
        <w:t>(</w:t>
      </w:r>
      <w:r>
        <w:t>A</w:t>
      </w:r>
      <w:r>
        <w:t>∩</w:t>
      </w:r>
      <w:r>
        <w:t>¯</w:t>
      </w:r>
      <w:r>
        <w:t>¯</w:t>
      </w:r>
      <w:r>
        <w:t>¯</w:t>
      </w:r>
      <w:r>
        <w:t>B</w:t>
      </w:r>
      <w:r>
        <w:t>)</w:t>
      </w:r>
      <w:r>
        <w:t>n</w:t>
      </w:r>
      <w:r>
        <w:t>(</w:t>
      </w:r>
      <w:r>
        <w:t>Ω</w:t>
      </w:r>
      <w:r>
        <w:t>)</w:t>
      </w:r>
      <w:r>
        <w:t>(nA∩B¯)/(nΩ)</w:t>
      </w:r>
      <w:r>
        <w:t xml:space="preserve"> </w:t>
      </w:r>
      <w:r>
        <w:t>.</w:t>
      </w:r>
      <w:r>
        <w:br/>
      </w:r>
      <w:r>
        <w:t>Mà P(A ∩ B) =</w:t>
      </w:r>
      <w:r>
        <w:t xml:space="preserve"> </w:t>
      </w:r>
      <w:r>
        <w:t>n</w:t>
      </w:r>
      <w:r>
        <w:t>(</w:t>
      </w:r>
      <w:r>
        <w:t>A</w:t>
      </w:r>
      <w:r>
        <w:t>∩</w:t>
      </w:r>
      <w:r>
        <w:t>B</w:t>
      </w:r>
      <w:r>
        <w:t>)</w:t>
      </w:r>
      <w:r>
        <w:t>n</w:t>
      </w:r>
      <w:r>
        <w:t>(</w:t>
      </w:r>
      <w:r>
        <w:t>Ω</w:t>
      </w:r>
      <w:r>
        <w:t>)</w:t>
      </w:r>
      <w:r>
        <w:t>(nA∩B)/(nΩ)</w:t>
      </w:r>
      <w:r>
        <w:t xml:space="preserve"> </w:t>
      </w:r>
      <w:r>
        <w:t>; P(</w:t>
      </w:r>
      <w:r>
        <w:t>A</w:t>
      </w:r>
      <w:r>
        <w:t>∩</w:t>
      </w:r>
      <w:r>
        <w:t>¯</w:t>
      </w:r>
      <w:r>
        <w:t>¯</w:t>
      </w:r>
      <w:r>
        <w:t>¯</w:t>
      </w:r>
      <w:r>
        <w:t>B</w:t>
      </w:r>
      <w:r>
        <w:t>A∩B¯</w:t>
      </w:r>
      <w:r>
        <w:t xml:space="preserve"> </w:t>
      </w:r>
      <w:r>
        <w:t>) =</w:t>
      </w:r>
      <w:r>
        <w:t xml:space="preserve"> </w:t>
      </w:r>
      <w:r>
        <w:t>n</w:t>
      </w:r>
      <w:r>
        <w:t>(</w:t>
      </w:r>
      <w:r>
        <w:t>A</w:t>
      </w:r>
      <w:r>
        <w:t>∩</w:t>
      </w:r>
      <w:r>
        <w:t>¯</w:t>
      </w:r>
      <w:r>
        <w:t>¯</w:t>
      </w:r>
      <w:r>
        <w:t>¯</w:t>
      </w:r>
      <w:r>
        <w:t>B</w:t>
      </w:r>
      <w:r>
        <w:t>)</w:t>
      </w:r>
      <w:r>
        <w:t>n</w:t>
      </w:r>
      <w:r>
        <w:t>(</w:t>
      </w:r>
      <w:r>
        <w:t>Ω</w:t>
      </w:r>
      <w:r>
        <w:t>)</w:t>
      </w:r>
      <w:r>
        <w:t>(nA∩B¯)/(nΩ)</w:t>
      </w:r>
      <w:r>
        <w:t xml:space="preserve"> </w:t>
      </w:r>
      <w:r>
        <w:t>.</w:t>
      </w:r>
      <w:r>
        <w:br/>
      </w:r>
      <w:r>
        <w:t>Vậy P(A) = P(A ∩ B) + P(</w:t>
      </w:r>
      <w:r>
        <w:t xml:space="preserve"> </w:t>
      </w:r>
      <w:r>
        <w:t>A</w:t>
      </w:r>
      <w:r>
        <w:t>∩</w:t>
      </w:r>
      <w:r>
        <w:t>¯</w:t>
      </w:r>
      <w:r>
        <w:t>¯</w:t>
      </w:r>
      <w:r>
        <w:t>¯</w:t>
      </w:r>
      <w:r>
        <w:t>B</w:t>
      </w:r>
      <w:r>
        <w:t>A∩B¯</w:t>
      </w:r>
      <w:r>
        <w:t>).</w:t>
      </w:r>
      <w:r>
        <w:br/>
      </w:r>
      <w:r>
        <w:t>c) Ta có P(B) ∙ P(A | B) = P(B) ∙</w:t>
      </w:r>
      <w:r>
        <w:t xml:space="preserve"> </w:t>
      </w:r>
      <w:r>
        <w:t>P</w:t>
      </w:r>
      <w:r>
        <w:t>(</w:t>
      </w:r>
      <w:r>
        <w:t>A</w:t>
      </w:r>
      <w:r>
        <w:t>∩</w:t>
      </w:r>
      <w:r>
        <w:t>B</w:t>
      </w:r>
      <w:r>
        <w:t>)</w:t>
      </w:r>
      <w:r>
        <w:t>P</w:t>
      </w:r>
      <w:r>
        <w:t>(</w:t>
      </w:r>
      <w:r>
        <w:t>B</w:t>
      </w:r>
      <w:r>
        <w:t>)</w:t>
      </w:r>
      <w:r>
        <w:t>(PA∩B)/(PB)</w:t>
      </w:r>
      <w:r>
        <w:t xml:space="preserve"> </w:t>
      </w:r>
      <w:r>
        <w:t xml:space="preserve"> = P(A ∩ B).</w:t>
      </w:r>
      <w:r>
        <w:br/>
      </w:r>
      <w:r>
        <w:t>P(</w:t>
      </w:r>
      <w:r>
        <w:t xml:space="preserve"> </w:t>
      </w:r>
      <w:r>
        <w:t>¯</w:t>
      </w:r>
      <w:r>
        <w:t>¯</w:t>
      </w:r>
      <w:r>
        <w:t>¯</w:t>
      </w:r>
      <w:r>
        <w:t>B</w:t>
      </w:r>
      <w:r>
        <w:t>B¯</w:t>
      </w:r>
      <w:r>
        <w:t>) ∙ P(A |</w:t>
      </w:r>
      <w:r>
        <w:t xml:space="preserve"> </w:t>
      </w:r>
      <w:r>
        <w:t>¯</w:t>
      </w:r>
      <w:r>
        <w:t>¯</w:t>
      </w:r>
      <w:r>
        <w:t>¯</w:t>
      </w:r>
      <w:r>
        <w:t>B</w:t>
      </w:r>
      <w:r>
        <w:t>B¯</w:t>
      </w:r>
      <w:r>
        <w:t xml:space="preserve"> </w:t>
      </w:r>
      <w:r>
        <w:t>) = P(</w:t>
      </w:r>
      <w:r>
        <w:t xml:space="preserve"> </w:t>
      </w:r>
      <w:r>
        <w:t>¯</w:t>
      </w:r>
      <w:r>
        <w:t>¯</w:t>
      </w:r>
      <w:r>
        <w:t>¯</w:t>
      </w:r>
      <w:r>
        <w:t>B</w:t>
      </w:r>
      <w:r>
        <w:t>B¯</w:t>
      </w:r>
      <w:r>
        <w:t>) ∙</w:t>
      </w:r>
      <w:r>
        <w:t xml:space="preserve"> </w:t>
      </w:r>
      <w:r>
        <w:t>P</w:t>
      </w:r>
      <w:r>
        <w:t>(</w:t>
      </w:r>
      <w:r>
        <w:t>A</w:t>
      </w:r>
      <w:r>
        <w:t>∩</w:t>
      </w:r>
      <w:r>
        <w:t>¯</w:t>
      </w:r>
      <w:r>
        <w:t>¯</w:t>
      </w:r>
      <w:r>
        <w:t>¯</w:t>
      </w:r>
      <w:r>
        <w:t>B</w:t>
      </w:r>
      <w:r>
        <w:t>)</w:t>
      </w:r>
      <w:r>
        <w:t>P</w:t>
      </w:r>
      <w:r>
        <w:t>(</w:t>
      </w:r>
      <w:r>
        <w:t>¯</w:t>
      </w:r>
      <w:r>
        <w:t>¯</w:t>
      </w:r>
      <w:r>
        <w:t>¯</w:t>
      </w:r>
      <w:r>
        <w:t>B</w:t>
      </w:r>
      <w:r>
        <w:t>)</w:t>
      </w:r>
      <w:r>
        <w:t>(PA∩B¯)/(PB¯)</w:t>
      </w:r>
      <w:r>
        <w:t xml:space="preserve"> </w:t>
      </w:r>
      <w:r>
        <w:t xml:space="preserve"> = P(</w:t>
      </w:r>
      <w:r>
        <w:t xml:space="preserve"> </w:t>
      </w:r>
      <w:r>
        <w:t>A</w:t>
      </w:r>
      <w:r>
        <w:t>∩</w:t>
      </w:r>
      <w:r>
        <w:t>¯</w:t>
      </w:r>
      <w:r>
        <w:t>¯</w:t>
      </w:r>
      <w:r>
        <w:t>¯</w:t>
      </w:r>
      <w:r>
        <w:t>B</w:t>
      </w:r>
      <w:r>
        <w:t>A∩B¯</w:t>
      </w:r>
      <w:r>
        <w:t>).</w:t>
      </w:r>
      <w:r>
        <w:br/>
      </w:r>
      <w:r>
        <w:t>Vì hai biến cố A ∩ B và</w:t>
      </w:r>
      <w:r>
        <w:t xml:space="preserve"> </w:t>
      </w:r>
      <w:r>
        <w:t>A</w:t>
      </w:r>
      <w:r>
        <w:t>∩</w:t>
      </w:r>
      <w:r>
        <w:t>¯</w:t>
      </w:r>
      <w:r>
        <w:t>¯</w:t>
      </w:r>
      <w:r>
        <w:t>¯</w:t>
      </w:r>
      <w:r>
        <w:t>B</w:t>
      </w:r>
      <w:r>
        <w:t>A∩B¯</w:t>
      </w:r>
      <w:r>
        <w:t xml:space="preserve"> </w:t>
      </w:r>
      <w:r>
        <w:t xml:space="preserve"> là hai biến cố xung khắc và (A ∩ B) ∪ (</w:t>
      </w:r>
      <w:r>
        <w:t>A</w:t>
      </w:r>
      <w:r>
        <w:t>∩</w:t>
      </w:r>
      <w:r>
        <w:t>¯</w:t>
      </w:r>
      <w:r>
        <w:t>¯</w:t>
      </w:r>
      <w:r>
        <w:t>¯</w:t>
      </w:r>
      <w:r>
        <w:t>B</w:t>
      </w:r>
      <w:r>
        <w:t>A∩B¯</w:t>
      </w:r>
      <w:r>
        <w:t xml:space="preserve"> </w:t>
      </w:r>
      <w:r>
        <w:t>) = A nên theo công thức xác suất ta có</w:t>
      </w:r>
      <w:r>
        <w:br/>
      </w:r>
      <w:r>
        <w:t>P(A) = P(A ∩ B) + P(</w:t>
      </w:r>
      <w:r>
        <w:t>A</w:t>
      </w:r>
      <w:r>
        <w:t>∩</w:t>
      </w:r>
      <w:r>
        <w:t>¯</w:t>
      </w:r>
      <w:r>
        <w:t>¯</w:t>
      </w:r>
      <w:r>
        <w:t>¯</w:t>
      </w:r>
      <w:r>
        <w:t>B</w:t>
      </w:r>
      <w:r>
        <w:t>A∩B¯</w:t>
      </w:r>
      <w:r>
        <w:t xml:space="preserve"> </w:t>
      </w:r>
      <w:r>
        <w:t>) = P(B) ∙ P(A | B) + P(</w:t>
      </w:r>
      <w:r>
        <w:t xml:space="preserve"> </w:t>
      </w:r>
      <w:r>
        <w:t>¯</w:t>
      </w:r>
      <w:r>
        <w:t>¯</w:t>
      </w:r>
      <w:r>
        <w:t>¯</w:t>
      </w:r>
      <w:r>
        <w:t>B</w:t>
      </w:r>
      <w:r>
        <w:t>B¯</w:t>
      </w:r>
      <w:r>
        <w:t>) ∙ P(A |</w:t>
      </w:r>
      <w:r>
        <w:t xml:space="preserve"> </w:t>
      </w:r>
      <w:r>
        <w:t>¯</w:t>
      </w:r>
      <w:r>
        <w:t>¯</w:t>
      </w:r>
      <w:r>
        <w:t>¯</w:t>
      </w:r>
      <w:r>
        <w:t>B</w:t>
      </w:r>
      <w:r>
        <w:t>B¯</w:t>
      </w:r>
      <w:r>
        <w:t xml:space="preserve"> </w:t>
      </w:r>
      <w:r>
        <w:t>).</w:t>
      </w:r>
      <w:r>
        <w:br/>
      </w:r>
      <w:r>
        <w:rPr>
          <w:b/>
        </w:rPr>
        <w:t>Luyện tập 1 trang 99 Toán 12 Tập 2</w:t>
      </w:r>
      <w:r>
        <w:t>:</w:t>
      </w:r>
      <w:r>
        <w:t xml:space="preserve"> </w:t>
      </w:r>
      <w:r>
        <w:t>Hãy giải bài toán trong phần mở đầu bằng cách lập bảng thống kê như trong Ví dụ 2, biết rằng cả hai nhà máy sản xuất được 10 000 linh kiện.</w:t>
      </w:r>
      <w:r>
        <w:br/>
      </w:r>
      <w:r>
        <w:rPr>
          <w:b/>
        </w:rPr>
        <w:t>Lời giải:</w:t>
      </w:r>
      <w:r>
        <w:br/>
      </w:r>
      <w:r>
        <w:t>Số linh kiện nhà máy I sản xuất ra là: 55% ∙ 10 000 = 5 500 (linh kiện).</w:t>
      </w:r>
      <w:r>
        <w:br/>
      </w:r>
      <w:r>
        <w:t>Số linh kiện nhà máy II sản xuất ra là: 45% ∙ 10 000 = 4 500 (linh kiện).</w:t>
      </w:r>
      <w:r>
        <w:br/>
      </w:r>
      <w:r>
        <w:t>Số linh kiện nhà máy I sản xuất ra đạt tiêu chuẩn là: 90% ∙ 5 500 = 4 950 (linh kiện), không đạt tiêu chuẩn là: 5 500 – 4 950 = 550 (linh kiện).</w:t>
      </w:r>
      <w:r>
        <w:br/>
      </w:r>
      <w:r>
        <w:t xml:space="preserve"> Số linh kiện nhà máy II sản xuất ra đạt tiêu chuẩn là: 87% ∙ 4 500 = 3 915 (linh kiện), không đạt tiêu chuẩn là: 4 500 – 3 915 = 585 (linh kiện).</w:t>
      </w:r>
      <w:r>
        <w:br/>
      </w:r>
      <w:r>
        <w:t>Từ đó ta có bảng thống kê như sau (đơn vị: linh kiện)</w:t>
      </w:r>
      <w:r>
        <w:br/>
      </w:r>
      <w:r>
        <w:br/>
      </w:r>
      <w:r>
        <w:br/>
      </w:r>
      <w:r>
        <w:br/>
      </w:r>
      <w:r>
        <w:br/>
      </w:r>
      <w:r>
        <w:rPr>
          <w:b/>
        </w:rPr>
        <w:t xml:space="preserve">             Tiêu chuẩn</w:t>
      </w:r>
      <w:r>
        <w:br/>
      </w:r>
      <w:r>
        <w:rPr>
          <w:b/>
        </w:rPr>
        <w:t>Linh kiện</w:t>
      </w:r>
      <w:r>
        <w:br/>
      </w:r>
      <w:r>
        <w:br/>
      </w:r>
      <w:r>
        <w:br/>
      </w:r>
      <w:r>
        <w:rPr>
          <w:b/>
        </w:rPr>
        <w:t>Đạt tiêu chuẩn</w:t>
      </w:r>
      <w:r>
        <w:br/>
      </w:r>
      <w:r>
        <w:br/>
      </w:r>
      <w:r>
        <w:br/>
      </w:r>
      <w:r>
        <w:rPr>
          <w:b/>
        </w:rPr>
        <w:t>Không đạt tiêu chuẩn</w:t>
      </w:r>
      <w:r>
        <w:br/>
      </w:r>
      <w:r>
        <w:br/>
      </w:r>
      <w:r>
        <w:br/>
      </w:r>
      <w:r>
        <w:br/>
      </w:r>
      <w:r>
        <w:br/>
      </w:r>
      <w:r>
        <w:t>Nhà máy I sản xuất</w:t>
      </w:r>
      <w:r>
        <w:br/>
      </w:r>
      <w:r>
        <w:br/>
      </w:r>
      <w:r>
        <w:br/>
      </w:r>
      <w:r>
        <w:t>4 950</w:t>
      </w:r>
      <w:r>
        <w:br/>
      </w:r>
      <w:r>
        <w:br/>
      </w:r>
      <w:r>
        <w:br/>
      </w:r>
      <w:r>
        <w:t>550</w:t>
      </w:r>
      <w:r>
        <w:br/>
      </w:r>
      <w:r>
        <w:br/>
      </w:r>
      <w:r>
        <w:br/>
      </w:r>
      <w:r>
        <w:br/>
      </w:r>
      <w:r>
        <w:br/>
      </w:r>
      <w:r>
        <w:t>Nhà máy II sản xuất</w:t>
      </w:r>
      <w:r>
        <w:br/>
      </w:r>
      <w:r>
        <w:br/>
      </w:r>
      <w:r>
        <w:br/>
      </w:r>
      <w:r>
        <w:t>3 915</w:t>
      </w:r>
      <w:r>
        <w:br/>
      </w:r>
      <w:r>
        <w:br/>
      </w:r>
      <w:r>
        <w:br/>
      </w:r>
      <w:r>
        <w:t>585</w:t>
      </w:r>
      <w:r>
        <w:br/>
      </w:r>
      <w:r>
        <w:br/>
      </w:r>
      <w:r>
        <w:br/>
      </w:r>
      <w:r>
        <w:br/>
      </w:r>
      <w:r>
        <w:br/>
      </w:r>
      <w:r>
        <w:t xml:space="preserve"> </w:t>
      </w:r>
      <w:r>
        <w:br/>
      </w:r>
      <w:r>
        <w:t>Xét hai biến cố sau:</w:t>
      </w:r>
      <w:r>
        <w:br/>
      </w:r>
      <w:r>
        <w:t>A: “Linh kiện được chọn ra đạt tiêu chuẩn”;</w:t>
      </w:r>
      <w:r>
        <w:br/>
      </w:r>
      <w:r>
        <w:t>B: “Linh kiện được chọn ra do nhà máy I sản xuất”.</w:t>
      </w:r>
      <w:r>
        <w:br/>
      </w:r>
      <w:r>
        <w:t>Khi đó, ta có:</w:t>
      </w:r>
      <w:r>
        <w:br/>
      </w:r>
      <w:r>
        <w:t>P(B) = 0,55; P(</w:t>
      </w:r>
      <w:r>
        <w:t>¯</w:t>
      </w:r>
      <w:r>
        <w:t>¯</w:t>
      </w:r>
      <w:r>
        <w:t>¯</w:t>
      </w:r>
      <w:r>
        <w:t>B</w:t>
      </w:r>
      <w:r>
        <w:t>B¯</w:t>
      </w:r>
      <w:r>
        <w:t xml:space="preserve"> </w:t>
      </w:r>
      <w:r>
        <w:t>) = 1 – P(B) = 1 – 0,55 = 0,45; P(A | B) = 0,9; P(A |</w:t>
      </w:r>
      <w:r>
        <w:t xml:space="preserve"> </w:t>
      </w:r>
      <w:r>
        <w:t>¯</w:t>
      </w:r>
      <w:r>
        <w:t>¯</w:t>
      </w:r>
      <w:r>
        <w:t>¯</w:t>
      </w:r>
      <w:r>
        <w:t>B</w:t>
      </w:r>
      <w:r>
        <w:t>B¯</w:t>
      </w:r>
      <w:r>
        <w:t xml:space="preserve"> </w:t>
      </w:r>
      <w:r>
        <w:t>) = 0,87.</w:t>
      </w:r>
      <w:r>
        <w:br/>
      </w:r>
      <w:r>
        <w:t>Áp dụng công thức xác suất toàn phần, ta có:</w:t>
      </w:r>
      <w:r>
        <w:br/>
      </w:r>
      <w:r>
        <w:t>P(A) = P(B) ∙ P(A | B) + P(</w:t>
      </w:r>
      <w:r>
        <w:t xml:space="preserve"> </w:t>
      </w:r>
      <w:r>
        <w:t>¯</w:t>
      </w:r>
      <w:r>
        <w:t>¯</w:t>
      </w:r>
      <w:r>
        <w:t>¯</w:t>
      </w:r>
      <w:r>
        <w:t>B</w:t>
      </w:r>
      <w:r>
        <w:t>B¯</w:t>
      </w:r>
      <w:r>
        <w:t>) ∙ P(A |</w:t>
      </w:r>
      <w:r>
        <w:t xml:space="preserve"> </w:t>
      </w:r>
      <w:r>
        <w:t>¯</w:t>
      </w:r>
      <w:r>
        <w:t>¯</w:t>
      </w:r>
      <w:r>
        <w:t>¯</w:t>
      </w:r>
      <w:r>
        <w:t>B</w:t>
      </w:r>
      <w:r>
        <w:t>B¯</w:t>
      </w:r>
      <w:r>
        <w:t xml:space="preserve"> </w:t>
      </w:r>
      <w:r>
        <w:t>) = 0,55 ∙ 0,9 + 0,45 ∙ 0,87 = 0,8865.</w:t>
      </w:r>
      <w:r>
        <w:br/>
      </w:r>
      <w:r>
        <w:t>Vậy xác suất để linh kiện được lấy ra đạt tiêu chuẩn bằng 0,8865.</w:t>
      </w:r>
      <w:r>
        <w:br/>
      </w:r>
      <w:r>
        <w:rPr>
          <w:b/>
        </w:rPr>
        <w:t>Luyện tập 2 trang 100 Toán 12 Tập 2</w:t>
      </w:r>
      <w:r>
        <w:t>:</w:t>
      </w:r>
      <w:r>
        <w:t xml:space="preserve"> </w:t>
      </w:r>
      <w:r>
        <w:t>Hãy giải bài toán trong phần mở đầu bằng phương pháp sử dụng sơ đồ hình cây như trong Ví dụ 3.</w:t>
      </w:r>
      <w:r>
        <w:br/>
      </w:r>
      <w:r>
        <w:rPr>
          <w:b/>
        </w:rPr>
        <w:t>Lời giải:</w:t>
      </w:r>
      <w:r>
        <w:br/>
      </w:r>
      <w:r>
        <w:t>Xét hai biến cố sau:</w:t>
      </w:r>
      <w:r>
        <w:br/>
      </w:r>
      <w:r>
        <w:t>A: “Linh kiện được chọn ra đạt tiêu chuẩn”;</w:t>
      </w:r>
      <w:r>
        <w:br/>
      </w:r>
      <w:r>
        <w:t>B: “Linh kiện được chọn ra do nhà máy I sản xuất”.</w:t>
      </w:r>
      <w:r>
        <w:br/>
      </w:r>
      <w:r>
        <w:t>Khi đó, ta có:</w:t>
      </w:r>
      <w:r>
        <w:br/>
      </w:r>
      <w:r>
        <w:t>P(B) = 0,55; P(</w:t>
      </w:r>
      <w:r>
        <w:t>¯</w:t>
      </w:r>
      <w:r>
        <w:t>¯</w:t>
      </w:r>
      <w:r>
        <w:t>¯</w:t>
      </w:r>
      <w:r>
        <w:t>B</w:t>
      </w:r>
      <w:r>
        <w:t>B¯</w:t>
      </w:r>
      <w:r>
        <w:t xml:space="preserve"> </w:t>
      </w:r>
      <w:r>
        <w:t>) = 1 – P(B) = 1 – 0,55 = 0,45; P(A | B) = 0,9; P(A |</w:t>
      </w:r>
      <w:r>
        <w:t xml:space="preserve"> </w:t>
      </w:r>
      <w:r>
        <w:t>¯</w:t>
      </w:r>
      <w:r>
        <w:t>¯</w:t>
      </w:r>
      <w:r>
        <w:t>¯</w:t>
      </w:r>
      <w:r>
        <w:t>B</w:t>
      </w:r>
      <w:r>
        <w:t>B¯</w:t>
      </w:r>
      <w:r>
        <w:t xml:space="preserve"> </w:t>
      </w:r>
      <w:r>
        <w:t>) = 0,87.</w:t>
      </w:r>
      <w:r>
        <w:br/>
      </w:r>
      <w:r>
        <w:t>Sơ đồ hình cây biểu thị tình huống đã cho là:</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25c52d8444e478cb4f103f00c2f34c5.jpg"/>
                    <pic:cNvPicPr/>
                  </pic:nvPicPr>
                  <pic:blipFill>
                    <a:blip r:embed="rId10"/>
                    <a:stretch>
                      <a:fillRect/>
                    </a:stretch>
                  </pic:blipFill>
                  <pic:spPr>
                    <a:xfrm>
                      <a:off x="0" y="0"/>
                      <a:ext cx="1905000" cy="1905000"/>
                    </a:xfrm>
                    <a:prstGeom prst="rect"/>
                  </pic:spPr>
                </pic:pic>
              </a:graphicData>
            </a:graphic>
          </wp:inline>
        </w:drawing>
      </w:r>
      <w:r>
        <w:br/>
      </w:r>
      <w:r>
        <w:t>Áp dụng công thức xác suất toàn phần, ta có:</w:t>
      </w:r>
      <w:r>
        <w:br/>
      </w:r>
      <w:r>
        <w:t>P(A) = P(B) ∙ P(A | B) + P(</w:t>
      </w:r>
      <w:r>
        <w:t xml:space="preserve"> </w:t>
      </w:r>
      <w:r>
        <w:t>¯</w:t>
      </w:r>
      <w:r>
        <w:t>¯</w:t>
      </w:r>
      <w:r>
        <w:t>¯</w:t>
      </w:r>
      <w:r>
        <w:t>B</w:t>
      </w:r>
      <w:r>
        <w:t>B¯</w:t>
      </w:r>
      <w:r>
        <w:t>) ∙ P(A |</w:t>
      </w:r>
      <w:r>
        <w:t xml:space="preserve"> </w:t>
      </w:r>
      <w:r>
        <w:t>¯</w:t>
      </w:r>
      <w:r>
        <w:t>¯</w:t>
      </w:r>
      <w:r>
        <w:t>¯</w:t>
      </w:r>
      <w:r>
        <w:t>B</w:t>
      </w:r>
      <w:r>
        <w:t>B¯</w:t>
      </w:r>
      <w:r>
        <w:t xml:space="preserve"> </w:t>
      </w:r>
      <w:r>
        <w:t>) = 0,55 ∙ 0,9 + 0,45 ∙ 0,87 = 0,8865.</w:t>
      </w:r>
      <w:r>
        <w:br/>
      </w:r>
      <w:r>
        <w:t>Vậy xác suất để linh kiện được lấy ra đạt tiêu chuẩn bằng 0,8865.</w:t>
      </w:r>
      <w:r>
        <w:br/>
      </w:r>
      <w:r>
        <w:br/>
      </w:r>
      <w:r>
        <w:rPr>
          <w:b/>
        </w:rPr>
        <w:t>Hoạt động 2 trang 100 Toán 12 Tập 2</w:t>
      </w:r>
      <w:r>
        <w:t>:</w:t>
      </w:r>
      <w:r>
        <w:t xml:space="preserve"> </w:t>
      </w:r>
      <w:r>
        <w:t>Xét hai biến cố A, B trong Hoạt động 1.</w:t>
      </w:r>
      <w:r>
        <w:br/>
      </w:r>
      <w:r>
        <w:t>a) Tính: P(A), P(B), P(A | B) và P(B | A).</w:t>
      </w:r>
      <w:r>
        <w:br/>
      </w:r>
      <w:r>
        <w:t xml:space="preserve">b) So sánh: P(B | A) và </w:t>
      </w:r>
      <w:r>
        <w:t>P</w:t>
      </w:r>
      <w:r>
        <w:t>(</w:t>
      </w:r>
      <w:r>
        <w:t>B</w:t>
      </w:r>
      <w:r>
        <w:t>)</w:t>
      </w:r>
      <w:r>
        <w:t>⋅</w:t>
      </w:r>
      <w:r>
        <w:t>P</w:t>
      </w:r>
      <w:r>
        <w:t>(</w:t>
      </w:r>
      <w:r>
        <w:t>A</w:t>
      </w:r>
      <w:r>
        <w:t>|</w:t>
      </w:r>
      <w:r>
        <w:t>B</w:t>
      </w:r>
      <w:r>
        <w:t>)</w:t>
      </w:r>
      <w:r>
        <w:t>P</w:t>
      </w:r>
      <w:r>
        <w:t>(</w:t>
      </w:r>
      <w:r>
        <w:t>A</w:t>
      </w:r>
      <w:r>
        <w:t>)</w:t>
      </w:r>
      <w:r>
        <w:t>(PB⋅PA|B)/(PA)</w:t>
      </w:r>
      <w:r>
        <w:br/>
      </w:r>
      <w:r>
        <w:rPr>
          <w:b/>
        </w:rPr>
        <w:t>Lời giải:</w:t>
      </w:r>
      <w:r>
        <w:br/>
      </w:r>
      <w:r>
        <w:t>a) Ta có: P(A) =</w:t>
      </w:r>
      <w:r>
        <w:t xml:space="preserve"> </w:t>
      </w:r>
      <w:r>
        <w:t>n</w:t>
      </w:r>
      <w:r>
        <w:t>(</w:t>
      </w:r>
      <w:r>
        <w:t>A</w:t>
      </w:r>
      <w:r>
        <w:t>)</w:t>
      </w:r>
      <w:r>
        <w:t>n</w:t>
      </w:r>
      <w:r>
        <w:t>(</w:t>
      </w:r>
      <w:r>
        <w:t>Ω</w:t>
      </w:r>
      <w:r>
        <w:t>)</w:t>
      </w:r>
      <w:r>
        <w:t>(nA)/(nΩ)</w:t>
      </w:r>
      <w:r>
        <w:t xml:space="preserve"> =</w:t>
      </w:r>
      <w:r>
        <w:t xml:space="preserve"> </w:t>
      </w:r>
      <w:r>
        <w:t>8</w:t>
      </w:r>
      <w:r>
        <w:t>24</w:t>
      </w:r>
      <w:r>
        <w:t>=</w:t>
      </w:r>
      <w:r>
        <w:t>1</w:t>
      </w:r>
      <w:r>
        <w:t>3</w:t>
      </w:r>
      <w:r>
        <w:t>(8)/(24)=(1)/(3)</w:t>
      </w:r>
      <w:r>
        <w:t xml:space="preserve"> </w:t>
      </w:r>
      <w:r>
        <w:t>; P(B) =</w:t>
      </w:r>
      <w:r>
        <w:t xml:space="preserve"> </w:t>
      </w:r>
      <w:r>
        <w:t>n</w:t>
      </w:r>
      <w:r>
        <w:t>(</w:t>
      </w:r>
      <w:r>
        <w:t>B</w:t>
      </w:r>
      <w:r>
        <w:t>)</w:t>
      </w:r>
      <w:r>
        <w:t>n</w:t>
      </w:r>
      <w:r>
        <w:t>(</w:t>
      </w:r>
      <w:r>
        <w:t>Ω</w:t>
      </w:r>
      <w:r>
        <w:t>)</w:t>
      </w:r>
      <w:r>
        <w:t>(nB)/(nΩ)</w:t>
      </w:r>
      <w:r>
        <w:t xml:space="preserve"> </w:t>
      </w:r>
      <w:r>
        <w:t xml:space="preserve"> =</w:t>
      </w:r>
      <w:r>
        <w:t xml:space="preserve"> </w:t>
      </w:r>
      <w:r>
        <w:t>6</w:t>
      </w:r>
      <w:r>
        <w:t>24</w:t>
      </w:r>
      <w:r>
        <w:t>=</w:t>
      </w:r>
      <w:r>
        <w:t>1</w:t>
      </w:r>
      <w:r>
        <w:t>4</w:t>
      </w:r>
      <w:r>
        <w:t>(6)/(24)=(1)/(4)</w:t>
      </w:r>
      <w:r>
        <w:t xml:space="preserve"> </w:t>
      </w:r>
      <w:r>
        <w:t>;</w:t>
      </w:r>
      <w:r>
        <w:br/>
      </w:r>
      <w:r>
        <w:t xml:space="preserve">          P(A | B) =</w:t>
      </w:r>
      <w:r>
        <w:t xml:space="preserve"> </w:t>
      </w:r>
      <w:r>
        <w:t>n</w:t>
      </w:r>
      <w:r>
        <w:t>(</w:t>
      </w:r>
      <w:r>
        <w:t>A</w:t>
      </w:r>
      <w:r>
        <w:t>∩</w:t>
      </w:r>
      <w:r>
        <w:t>B</w:t>
      </w:r>
      <w:r>
        <w:t>)</w:t>
      </w:r>
      <w:r>
        <w:t>n</w:t>
      </w:r>
      <w:r>
        <w:t>(</w:t>
      </w:r>
      <w:r>
        <w:t>B</w:t>
      </w:r>
      <w:r>
        <w:t>)</w:t>
      </w:r>
      <w:r>
        <w:t>=</w:t>
      </w:r>
      <w:r>
        <w:t>2</w:t>
      </w:r>
      <w:r>
        <w:t>6</w:t>
      </w:r>
      <w:r>
        <w:t>=</w:t>
      </w:r>
      <w:r>
        <w:t>1</w:t>
      </w:r>
      <w:r>
        <w:t>3</w:t>
      </w:r>
      <w:r>
        <w:t>(nA∩B)/(nB)=(2)/(6)=(1)/(3)</w:t>
      </w:r>
      <w:r>
        <w:t xml:space="preserve"> </w:t>
      </w:r>
      <w:r>
        <w:t>; P(B | A) =</w:t>
      </w:r>
      <w:r>
        <w:t xml:space="preserve"> </w:t>
      </w:r>
      <w:r>
        <w:t>n</w:t>
      </w:r>
      <w:r>
        <w:t>(</w:t>
      </w:r>
      <w:r>
        <w:t>A</w:t>
      </w:r>
      <w:r>
        <w:t>∩</w:t>
      </w:r>
      <w:r>
        <w:t>B</w:t>
      </w:r>
      <w:r>
        <w:t>)</w:t>
      </w:r>
      <w:r>
        <w:t>n</w:t>
      </w:r>
      <w:r>
        <w:t>(</w:t>
      </w:r>
      <w:r>
        <w:t>A</w:t>
      </w:r>
      <w:r>
        <w:t>)</w:t>
      </w:r>
      <w:r>
        <w:t>=</w:t>
      </w:r>
      <w:r>
        <w:t>2</w:t>
      </w:r>
      <w:r>
        <w:t>8</w:t>
      </w:r>
      <w:r>
        <w:t>=</w:t>
      </w:r>
      <w:r>
        <w:t>1</w:t>
      </w:r>
      <w:r>
        <w:t>4</w:t>
      </w:r>
      <w:r>
        <w:t>(nA∩B)/(nA)=(2)/(8)=(1)/(4)</w:t>
      </w:r>
      <w:r>
        <w:t xml:space="preserve"> </w:t>
      </w:r>
      <w:r>
        <w:t>.</w:t>
      </w:r>
      <w:r>
        <w:br/>
      </w:r>
      <w:r>
        <w:t xml:space="preserve">b) Ta có: </w:t>
      </w:r>
      <w:r>
        <w:t>P</w:t>
      </w:r>
      <w:r>
        <w:t>(</w:t>
      </w:r>
      <w:r>
        <w:t>B</w:t>
      </w:r>
      <w:r>
        <w:t>)</w:t>
      </w:r>
      <w:r>
        <w:t>⋅</w:t>
      </w:r>
      <w:r>
        <w:t>P</w:t>
      </w:r>
      <w:r>
        <w:t>(</w:t>
      </w:r>
      <w:r>
        <w:t>A</w:t>
      </w:r>
      <w:r>
        <w:t>|</w:t>
      </w:r>
      <w:r>
        <w:t>B</w:t>
      </w:r>
      <w:r>
        <w:t>)</w:t>
      </w:r>
      <w:r>
        <w:t>P</w:t>
      </w:r>
      <w:r>
        <w:t>(</w:t>
      </w:r>
      <w:r>
        <w:t>A</w:t>
      </w:r>
      <w:r>
        <w:t>)</w:t>
      </w:r>
      <w:r>
        <w:t>=</w:t>
      </w:r>
      <w:r>
        <w:t>1</w:t>
      </w:r>
      <w:r>
        <w:t>4</w:t>
      </w:r>
      <w:r>
        <w:t>⋅</w:t>
      </w:r>
      <w:r>
        <w:t>1</w:t>
      </w:r>
      <w:r>
        <w:t>3</w:t>
      </w:r>
      <w:r>
        <w:t>1</w:t>
      </w:r>
      <w:r>
        <w:t>3</w:t>
      </w:r>
      <w:r>
        <w:t>=</w:t>
      </w:r>
      <w:r>
        <w:t>1</w:t>
      </w:r>
      <w:r>
        <w:t>4</w:t>
      </w:r>
      <w:r>
        <w:t>(PB⋅PA|B)/(PA)=((1)/(4)⋅(1)/(3))/((1)/(3))=(1)/(4)</w:t>
      </w:r>
      <w:r>
        <w:t>= P(B | A).</w:t>
      </w:r>
      <w:r>
        <w:br/>
      </w:r>
      <w:r>
        <w:rPr>
          <w:b/>
        </w:rPr>
        <w:t>Luyện tập 3 trang 101 Toán 12 Tập 2</w:t>
      </w:r>
      <w:r>
        <w:t>:</w:t>
      </w:r>
      <w:r>
        <w:t xml:space="preserve"> </w:t>
      </w:r>
      <w:r>
        <w:t>Cho hai biến cố A, B sao cho P(A) = 0,4; P(B) = 0,8; P(B | A) = 0,3. Tính P(A | B).</w:t>
      </w:r>
      <w:r>
        <w:br/>
      </w:r>
      <w:r>
        <w:rPr>
          <w:b/>
        </w:rPr>
        <w:t>Lời giải:</w:t>
      </w:r>
      <w:r>
        <w:br/>
      </w:r>
      <w:r>
        <w:t>Áp dụng công thức Bayes, ta có:</w:t>
      </w:r>
      <w:r>
        <w:br/>
      </w:r>
      <w:r>
        <w:t xml:space="preserve">P(A | B) = </w:t>
      </w:r>
      <w:r>
        <w:t>P</w:t>
      </w:r>
      <w:r>
        <w:t>(</w:t>
      </w:r>
      <w:r>
        <w:t>A</w:t>
      </w:r>
      <w:r>
        <w:t>)</w:t>
      </w:r>
      <w:r>
        <w:t>⋅</w:t>
      </w:r>
      <w:r>
        <w:t>P</w:t>
      </w:r>
      <w:r>
        <w:t>(</w:t>
      </w:r>
      <w:r>
        <w:t>B</w:t>
      </w:r>
      <w:r>
        <w:t>|</w:t>
      </w:r>
      <w:r>
        <w:t>A</w:t>
      </w:r>
      <w:r>
        <w:t>)</w:t>
      </w:r>
      <w:r>
        <w:t>P</w:t>
      </w:r>
      <w:r>
        <w:t>(</w:t>
      </w:r>
      <w:r>
        <w:t>B</w:t>
      </w:r>
      <w:r>
        <w:t>)</w:t>
      </w:r>
      <w:r>
        <w:t>=</w:t>
      </w:r>
      <w:r>
        <w:t>0</w:t>
      </w:r>
      <w:r>
        <w:t>,</w:t>
      </w:r>
      <w:r>
        <w:t>4</w:t>
      </w:r>
      <w:r>
        <w:t>⋅</w:t>
      </w:r>
      <w:r>
        <w:t>0</w:t>
      </w:r>
      <w:r>
        <w:t>,</w:t>
      </w:r>
      <w:r>
        <w:t>3</w:t>
      </w:r>
      <w:r>
        <w:t>0</w:t>
      </w:r>
      <w:r>
        <w:t>,</w:t>
      </w:r>
      <w:r>
        <w:t>8</w:t>
      </w:r>
      <w:r>
        <w:t>=</w:t>
      </w:r>
      <w:r>
        <w:t>0</w:t>
      </w:r>
      <w:r>
        <w:t>,</w:t>
      </w:r>
      <w:r>
        <w:t>15</w:t>
      </w:r>
      <w:r>
        <w:t>(PA⋅PB|A)/(PB)=(0,4⋅0,3)/(0,8)=0,15</w:t>
      </w:r>
      <w:r>
        <w:br/>
      </w:r>
      <w:r>
        <w:br/>
      </w:r>
      <w:r>
        <w:rPr>
          <w:b/>
        </w:rPr>
        <w:t>Luyện tập 4 trang 101 Toán 12 Tập 2</w:t>
      </w:r>
      <w:r>
        <w:t>:</w:t>
      </w:r>
      <w:r>
        <w:t xml:space="preserve"> </w:t>
      </w:r>
      <w:r>
        <w:t>Được biết có 5% đàn ông bị mù màu, và 0,25% phụ nữ bị mù màu (</w:t>
      </w:r>
      <w:r>
        <w:rPr>
          <w:i/>
        </w:rPr>
        <w:t>Nguồn: F. M. Dekking et al., A modern introduction to probability and statistics – Understanding why and how, Springer, 2005</w:t>
      </w:r>
      <w:r>
        <w:t>). Giả sử số đàn ông bằng số phụ nữ. Chọn một người bị mù màu một cách ngẫu nhiên. Hỏi xác suất để người đó là đàn ông là bao nhiêu?</w:t>
      </w:r>
      <w:r>
        <w:br/>
      </w:r>
      <w:r>
        <w:rPr>
          <w:b/>
        </w:rPr>
        <w:t>Lời giải:</w:t>
      </w:r>
      <w:r>
        <w:br/>
      </w:r>
      <w:r>
        <w:t>Xét hai biến cố:</w:t>
      </w:r>
      <w:r>
        <w:br/>
      </w:r>
      <w:r>
        <w:t>A: “Người được chọn là đàn ông”;</w:t>
      </w:r>
      <w:r>
        <w:br/>
      </w:r>
      <w:r>
        <w:t>B: “Người được chọn bị mù màu”.</w:t>
      </w:r>
      <w:r>
        <w:br/>
      </w:r>
      <w:r>
        <w:t>Theo bài ra ta có: P(B | A) = 0,05; P(B |</w:t>
      </w:r>
      <w:r>
        <w:t xml:space="preserve"> </w:t>
      </w:r>
      <w:r>
        <w:t>¯</w:t>
      </w:r>
      <w:r>
        <w:t>¯</w:t>
      </w:r>
      <w:r>
        <w:t>¯</w:t>
      </w:r>
      <w:r>
        <w:t>A</w:t>
      </w:r>
      <w:r>
        <w:t>A¯</w:t>
      </w:r>
      <w:r>
        <w:t>) = 0,0025.</w:t>
      </w:r>
      <w:r>
        <w:br/>
      </w:r>
      <w:r>
        <w:t>Vì số đàn ông bằng số phụ nữ nên ta có P(A) = 0,5 và P(</w:t>
      </w:r>
      <w:r>
        <w:t>¯</w:t>
      </w:r>
      <w:r>
        <w:t>¯</w:t>
      </w:r>
      <w:r>
        <w:t>¯</w:t>
      </w:r>
      <w:r>
        <w:t>A</w:t>
      </w:r>
      <w:r>
        <w:t>A¯</w:t>
      </w:r>
      <w:r>
        <w:t xml:space="preserve"> </w:t>
      </w:r>
      <w:r>
        <w:t>) = 1 – 0,5 = 0,5.</w:t>
      </w:r>
      <w:r>
        <w:br/>
      </w:r>
      <w:r>
        <w:t xml:space="preserve">Áp dụng công thức Bayes, ta có xác suất để một người mù màu được chọn là đàn ông là: P(A | B) = </w:t>
      </w:r>
      <w:r>
        <w:t>P</w:t>
      </w:r>
      <w:r>
        <w:t>(</w:t>
      </w:r>
      <w:r>
        <w:t>A</w:t>
      </w:r>
      <w:r>
        <w:t>)</w:t>
      </w:r>
      <w:r>
        <w:t>⋅</w:t>
      </w:r>
      <w:r>
        <w:t>P</w:t>
      </w:r>
      <w:r>
        <w:t>(</w:t>
      </w:r>
      <w:r>
        <w:t>B</w:t>
      </w:r>
      <w:r>
        <w:t>|</w:t>
      </w:r>
      <w:r>
        <w:t>A</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w:t>
      </w:r>
      <w:r>
        <w:t>0</w:t>
      </w:r>
      <w:r>
        <w:t>,</w:t>
      </w:r>
      <w:r>
        <w:t>5</w:t>
      </w:r>
      <w:r>
        <w:t>⋅</w:t>
      </w:r>
      <w:r>
        <w:t>0</w:t>
      </w:r>
      <w:r>
        <w:t>,</w:t>
      </w:r>
      <w:r>
        <w:t>05</w:t>
      </w:r>
      <w:r>
        <w:t>0</w:t>
      </w:r>
      <w:r>
        <w:t>,</w:t>
      </w:r>
      <w:r>
        <w:t>5</w:t>
      </w:r>
      <w:r>
        <w:t>⋅</w:t>
      </w:r>
      <w:r>
        <w:t>0</w:t>
      </w:r>
      <w:r>
        <w:t>,</w:t>
      </w:r>
      <w:r>
        <w:t>05</w:t>
      </w:r>
      <w:r>
        <w:t>+</w:t>
      </w:r>
      <w:r>
        <w:t>0</w:t>
      </w:r>
      <w:r>
        <w:t>,</w:t>
      </w:r>
      <w:r>
        <w:t>5</w:t>
      </w:r>
      <w:r>
        <w:t>⋅</w:t>
      </w:r>
      <w:r>
        <w:t>0</w:t>
      </w:r>
      <w:r>
        <w:t>,</w:t>
      </w:r>
      <w:r>
        <w:t>0025</w:t>
      </w:r>
      <w:r>
        <w:t>(PA⋅PB|A)/(PA⋅PB|A+PA¯⋅PB|A¯)=(0,5⋅0,05)/(0,5⋅0,05+0,5⋅0,0025)</w:t>
      </w:r>
      <w:r>
        <w:t>≈ 0,9524.</w:t>
      </w:r>
      <w:r>
        <w:br/>
      </w:r>
      <w:r>
        <w:rPr>
          <w:b/>
        </w:rPr>
        <w:t>Bài tập</w:t>
      </w:r>
      <w:r>
        <w:br/>
      </w:r>
      <w:r>
        <w:rPr>
          <w:b/>
        </w:rPr>
        <w:t>Bài 1 trang 102 Toán 12 Tập 2</w:t>
      </w:r>
      <w:r>
        <w:t>:</w:t>
      </w:r>
      <w:r>
        <w:t xml:space="preserve"> </w:t>
      </w:r>
      <w:r>
        <w:t>Cho hai biến cố A, B với P(B) = 0,6; P(A | B) = 0,7 và P(A |</w:t>
      </w:r>
      <w:r>
        <w:t xml:space="preserve"> </w:t>
      </w:r>
      <w:r>
        <w:t>¯</w:t>
      </w:r>
      <w:r>
        <w:t>¯</w:t>
      </w:r>
      <w:r>
        <w:t>¯</w:t>
      </w:r>
      <w:r>
        <w:t>B</w:t>
      </w:r>
      <w:r>
        <w:t>B¯</w:t>
      </w:r>
      <w:r>
        <w:t>) = 0,4. Khi đó, P(A) bằng:</w:t>
      </w:r>
      <w:r>
        <w:br/>
      </w:r>
      <w:r>
        <w:t>A. 0,7.</w:t>
      </w:r>
      <w:r>
        <w:br/>
      </w:r>
      <w:r>
        <w:t>B. 0,4.</w:t>
      </w:r>
      <w:r>
        <w:br/>
      </w:r>
      <w:r>
        <w:t>C. 0,58.</w:t>
      </w:r>
      <w:r>
        <w:br/>
      </w:r>
      <w:r>
        <w:t>D. 0,52.</w:t>
      </w:r>
      <w:r>
        <w:br/>
      </w:r>
      <w:r>
        <w:rPr>
          <w:b/>
        </w:rPr>
        <w:t>Lời giải:</w:t>
      </w:r>
      <w:r>
        <w:br/>
      </w:r>
      <w:r>
        <w:rPr>
          <w:b/>
        </w:rPr>
        <w:t>Đáp án đúng là: C</w:t>
      </w:r>
      <w:r>
        <w:br/>
      </w:r>
      <w:r>
        <w:t>Ta có P(B) = 0,6. Suy ra P(</w:t>
      </w:r>
      <w:r>
        <w:t xml:space="preserve"> </w:t>
      </w:r>
      <w:r>
        <w:t>¯</w:t>
      </w:r>
      <w:r>
        <w:t>¯</w:t>
      </w:r>
      <w:r>
        <w:t>¯</w:t>
      </w:r>
      <w:r>
        <w:t>B</w:t>
      </w:r>
      <w:r>
        <w:t>B¯</w:t>
      </w:r>
      <w:r>
        <w:t>) = 1 – P(B) = 1 – 0,6 = 0,4.</w:t>
      </w:r>
      <w:r>
        <w:br/>
      </w:r>
      <w:r>
        <w:t>Áp dụng công thức xác suất toàn phần, ta có:</w:t>
      </w:r>
      <w:r>
        <w:br/>
      </w:r>
      <w:r>
        <w:t>P(A) = P(B) ∙ P(A | B) + P(</w:t>
      </w:r>
      <w:r>
        <w:t>¯</w:t>
      </w:r>
      <w:r>
        <w:t>¯</w:t>
      </w:r>
      <w:r>
        <w:t>¯</w:t>
      </w:r>
      <w:r>
        <w:t>B</w:t>
      </w:r>
      <w:r>
        <w:t>B¯</w:t>
      </w:r>
      <w:r>
        <w:t xml:space="preserve"> </w:t>
      </w:r>
      <w:r>
        <w:t>) ∙ P(A |</w:t>
      </w:r>
      <w:r>
        <w:t xml:space="preserve"> </w:t>
      </w:r>
      <w:r>
        <w:t>¯</w:t>
      </w:r>
      <w:r>
        <w:t>¯</w:t>
      </w:r>
      <w:r>
        <w:t>¯</w:t>
      </w:r>
      <w:r>
        <w:t>B</w:t>
      </w:r>
      <w:r>
        <w:t>B¯</w:t>
      </w:r>
      <w:r>
        <w:t xml:space="preserve"> </w:t>
      </w:r>
      <w:r>
        <w:t>) = 0,6 ∙ 0,7 + 0,4 ∙ 0,4 = 0,58.</w:t>
      </w:r>
      <w:r>
        <w:br/>
      </w:r>
      <w:r>
        <w:br/>
      </w:r>
      <w:r>
        <w:rPr>
          <w:b/>
        </w:rPr>
        <w:t>Bài 2 trang 102 Toán 12 Tập 2</w:t>
      </w:r>
      <w:r>
        <w:t>:</w:t>
      </w:r>
      <w:r>
        <w:t xml:space="preserve"> </w:t>
      </w:r>
      <w:r>
        <w:t>Có hai chiếc hộp, hộp I có 5 viên bi màu trắng và 5 viên bi màu đen, hộp II có 6 viên bi màu trắng và 4 viên bi màu đen, các viên bi có cùng kích thước và khối lượng. Lấy ngẫu nhiên một viên bi từ hộp I bỏ sang hộp II.</w:t>
      </w:r>
      <w:r>
        <w:br/>
      </w:r>
      <w:r>
        <w:t>Sau đó lấy ngẫu nhiên một viên bi từ hộp II.</w:t>
      </w:r>
      <w:r>
        <w:br/>
      </w:r>
      <w:r>
        <w:t>a) Tính xác suất để viên bi được lấy ra từ hộp II là viên bi màu trắng.</w:t>
      </w:r>
      <w:r>
        <w:br/>
      </w:r>
      <w:r>
        <w:t>b) Giả sử viên bi được lấy ra từ hộp II là viên bi màu trắng. Tính xác suất viên bi màu trắng đó thuộc hộp I.</w:t>
      </w:r>
      <w:r>
        <w:br/>
      </w:r>
      <w:r>
        <w:rPr>
          <w:b/>
        </w:rPr>
        <w:t>Lời giải:</w:t>
      </w:r>
      <w:r>
        <w:br/>
      </w:r>
      <w:r>
        <w:t>a) Xét hai biến cố:</w:t>
      </w:r>
      <w:r>
        <w:br/>
      </w:r>
      <w:r>
        <w:t>A: “Viên bi được lấy ra từ hộp I bỏ sang hộp II là màu trắng”;</w:t>
      </w:r>
      <w:r>
        <w:br/>
      </w:r>
      <w:r>
        <w:t>B: “Viên bi được lấy ra từ hộp II là viên bi màu trắng”.</w:t>
      </w:r>
      <w:r>
        <w:br/>
      </w:r>
      <w:r>
        <w:t>Theo bài ra ta có: P(A) =</w:t>
      </w:r>
      <w:r>
        <w:t xml:space="preserve"> </w:t>
      </w:r>
      <w:r>
        <w:t>5</w:t>
      </w:r>
      <w:r>
        <w:t>10</w:t>
      </w:r>
      <w:r>
        <w:t>=</w:t>
      </w:r>
      <w:r>
        <w:t>1</w:t>
      </w:r>
      <w:r>
        <w:t>2</w:t>
      </w:r>
      <w:r>
        <w:t>(5)/(10)=(1)/(2)</w:t>
      </w:r>
      <w:r>
        <w:t xml:space="preserve"> </w:t>
      </w:r>
      <w:r>
        <w:t>; P(</w:t>
      </w:r>
      <w:r>
        <w:t xml:space="preserve"> </w:t>
      </w:r>
      <w:r>
        <w:t>¯</w:t>
      </w:r>
      <w:r>
        <w:t>¯</w:t>
      </w:r>
      <w:r>
        <w:t>¯</w:t>
      </w:r>
      <w:r>
        <w:t>A</w:t>
      </w:r>
      <w:r>
        <w:t>A¯</w:t>
      </w:r>
      <w:r>
        <w:t>) = 1 – P(A) =</w:t>
      </w:r>
      <w:r>
        <w:t xml:space="preserve"> </w:t>
      </w:r>
      <w:r>
        <w:t>1</w:t>
      </w:r>
      <w:r>
        <w:t>2</w:t>
      </w:r>
      <w:r>
        <w:t>(1)/(2)</w:t>
      </w:r>
      <w:r>
        <w:t xml:space="preserve"> </w:t>
      </w:r>
      <w:r>
        <w:t>.</w:t>
      </w:r>
      <w:r>
        <w:br/>
      </w:r>
      <w:r>
        <w:t>P(B | A) =</w:t>
      </w:r>
      <w:r>
        <w:t xml:space="preserve"> </w:t>
      </w:r>
      <w:r>
        <w:t>7</w:t>
      </w:r>
      <w:r>
        <w:t>11</w:t>
      </w:r>
      <w:r>
        <w:t>(7)/(11)</w:t>
      </w:r>
      <w:r>
        <w:t xml:space="preserve"> </w:t>
      </w:r>
      <w:r>
        <w:t>;</w:t>
      </w:r>
      <w:r>
        <w:t xml:space="preserve"> </w:t>
      </w:r>
      <w:r>
        <w:t>P</w:t>
      </w:r>
      <w:r>
        <w:t>(</w:t>
      </w:r>
      <w:r>
        <w:t>B</w:t>
      </w:r>
      <w:r>
        <w:t>∣</w:t>
      </w:r>
      <w:r>
        <w:t>∣</w:t>
      </w:r>
      <w:r>
        <w:t>¯</w:t>
      </w:r>
      <w:r>
        <w:t>¯</w:t>
      </w:r>
      <w:r>
        <w:t>¯</w:t>
      </w:r>
      <w:r>
        <w:t>A</w:t>
      </w:r>
      <w:r>
        <w:t>)</w:t>
      </w:r>
      <w:r>
        <w:t>=</w:t>
      </w:r>
      <w:r>
        <w:t>6</w:t>
      </w:r>
      <w:r>
        <w:t>11</w:t>
      </w:r>
      <w:r>
        <w:t>PB|A¯=(6)/(11)</w:t>
      </w:r>
      <w:r>
        <w:t xml:space="preserve"> </w:t>
      </w:r>
      <w:r>
        <w:t>.</w:t>
      </w:r>
      <w:r>
        <w:br/>
      </w:r>
      <w:r>
        <w:t>Áp dụng công thức xác suất toàn phần, ta có:</w:t>
      </w:r>
      <w:r>
        <w:br/>
      </w:r>
      <w:r>
        <w:t>P(B) = P(A) ∙ P(B | A) + P(</w:t>
      </w:r>
      <w:r>
        <w:t xml:space="preserve"> </w:t>
      </w:r>
      <w:r>
        <w:t>¯</w:t>
      </w:r>
      <w:r>
        <w:t>¯</w:t>
      </w:r>
      <w:r>
        <w:t>¯</w:t>
      </w:r>
      <w:r>
        <w:t>A</w:t>
      </w:r>
      <w:r>
        <w:t>A¯</w:t>
      </w:r>
      <w:r>
        <w:t>) ∙ P(B |</w:t>
      </w:r>
      <w:r>
        <w:t xml:space="preserve"> </w:t>
      </w:r>
      <w:r>
        <w:t>¯</w:t>
      </w:r>
      <w:r>
        <w:t>¯</w:t>
      </w:r>
      <w:r>
        <w:t>¯</w:t>
      </w:r>
      <w:r>
        <w:t>A</w:t>
      </w:r>
      <w:r>
        <w:t>A¯</w:t>
      </w:r>
      <w:r>
        <w:t xml:space="preserve"> </w:t>
      </w:r>
      <w:r>
        <w:t>) =</w:t>
      </w:r>
      <w:r>
        <w:t xml:space="preserve"> </w:t>
      </w:r>
      <w:r>
        <w:t>1</w:t>
      </w:r>
      <w:r>
        <w:t>2</w:t>
      </w:r>
      <w:r>
        <w:t>⋅</w:t>
      </w:r>
      <w:r>
        <w:t>7</w:t>
      </w:r>
      <w:r>
        <w:t>11</w:t>
      </w:r>
      <w:r>
        <w:t>+</w:t>
      </w:r>
      <w:r>
        <w:t>1</w:t>
      </w:r>
      <w:r>
        <w:t>2</w:t>
      </w:r>
      <w:r>
        <w:t>⋅</w:t>
      </w:r>
      <w:r>
        <w:t>6</w:t>
      </w:r>
      <w:r>
        <w:t>11</w:t>
      </w:r>
      <w:r>
        <w:t>=</w:t>
      </w:r>
      <w:r>
        <w:t>13</w:t>
      </w:r>
      <w:r>
        <w:t>22</w:t>
      </w:r>
      <w:r>
        <w:t>(1)/(2)⋅(7)/(11)+(1)/(2)⋅(6)/(11)=(13)/(22)</w:t>
      </w:r>
      <w:r>
        <w:t xml:space="preserve"> </w:t>
      </w:r>
      <w:r>
        <w:t>.</w:t>
      </w:r>
      <w:r>
        <w:br/>
      </w:r>
      <w:r>
        <w:t>Vậy xác suất để viên bi được lấy ra từ hộp II là viên bi màu trắng là</w:t>
      </w:r>
      <w:r>
        <w:t xml:space="preserve"> </w:t>
      </w:r>
      <w:r>
        <w:t>13</w:t>
      </w:r>
      <w:r>
        <w:t>22</w:t>
      </w:r>
      <w:r>
        <w:t>(13)/(22)</w:t>
      </w:r>
      <w:r>
        <w:t xml:space="preserve"> </w:t>
      </w:r>
      <w:r>
        <w:t>.</w:t>
      </w:r>
      <w:r>
        <w:br/>
      </w:r>
      <w:r>
        <w:t>b) Nếu viên bi được lấy ra từ hộp II là viên bi màu trắng thì xác suất viên bi màu trắng đó thuộc hộp I là: P(A | B) =</w:t>
      </w:r>
      <w:r>
        <w:t xml:space="preserve"> </w:t>
      </w:r>
      <w:r>
        <w:t>P</w:t>
      </w:r>
      <w:r>
        <w:t>(</w:t>
      </w:r>
      <w:r>
        <w:t>A</w:t>
      </w:r>
      <w:r>
        <w:t>)</w:t>
      </w:r>
      <w:r>
        <w:t>⋅</w:t>
      </w:r>
      <w:r>
        <w:t>P</w:t>
      </w:r>
      <w:r>
        <w:t>(</w:t>
      </w:r>
      <w:r>
        <w:t>B</w:t>
      </w:r>
      <w:r>
        <w:t>|</w:t>
      </w:r>
      <w:r>
        <w:t>A</w:t>
      </w:r>
      <w:r>
        <w:t>)</w:t>
      </w:r>
      <w:r>
        <w:t>P</w:t>
      </w:r>
      <w:r>
        <w:t>(</w:t>
      </w:r>
      <w:r>
        <w:t>B</w:t>
      </w:r>
      <w:r>
        <w:t>)</w:t>
      </w:r>
      <w:r>
        <w:t>=</w:t>
      </w:r>
      <w:r>
        <w:t>1</w:t>
      </w:r>
      <w:r>
        <w:t>2</w:t>
      </w:r>
      <w:r>
        <w:t>⋅</w:t>
      </w:r>
      <w:r>
        <w:t>7</w:t>
      </w:r>
      <w:r>
        <w:t>11</w:t>
      </w:r>
      <w:r>
        <w:t>13</w:t>
      </w:r>
      <w:r>
        <w:t>22</w:t>
      </w:r>
      <w:r>
        <w:t>=</w:t>
      </w:r>
      <w:r>
        <w:t>7</w:t>
      </w:r>
      <w:r>
        <w:t>13</w:t>
      </w:r>
      <w:r>
        <w:t>(PA⋅PB|A)/(PB)=((1)/(2)⋅(7)/(11))/((13)/(22))=(7)/(13)</w:t>
      </w:r>
      <w:r>
        <w:t xml:space="preserve"> </w:t>
      </w:r>
      <w:r>
        <w:t>.</w:t>
      </w:r>
      <w:r>
        <w:br/>
      </w:r>
      <w:r>
        <w:t xml:space="preserve">Vậy nếu viên bi được lấy ra từ hộp II là viên bi màu trắng thì xác suất viên bi màu trắng đó thuộc hộp I là </w:t>
      </w:r>
      <w:r>
        <w:t>7</w:t>
      </w:r>
      <w:r>
        <w:t>13</w:t>
      </w:r>
      <w:r>
        <w:t>(7)/(13)</w:t>
      </w:r>
      <w:r>
        <w:br/>
      </w:r>
      <w:r>
        <w:br/>
      </w:r>
      <w:r>
        <w:rPr>
          <w:b/>
        </w:rPr>
        <w:t>Bài 3 trang 102 Toán 12 Tập 2</w:t>
      </w:r>
      <w:r>
        <w:t>:</w:t>
      </w:r>
      <w:r>
        <w:t xml:space="preserve"> </w:t>
      </w:r>
      <w:r>
        <w:t>Một loại linh kiện do hai nhà máy số I, số II cùng sản xuất. Tỉ lệ phế phẩm của các nhà máy I, II lần lượt là: 4%; 3%. Trong một lô linh kiện để lẫn lộn 80 sản phẩm của nhà máy số I và 120 sản phẩm của nhà máy số II. Một khách hàng lấy ngẫu nhiên một linh kiện từ lô hàng đó.</w:t>
      </w:r>
      <w:r>
        <w:br/>
      </w:r>
      <w:r>
        <w:t>a) Tính xác suất để linh kiện được lấy ra là linh kiện tốt.</w:t>
      </w:r>
      <w:r>
        <w:br/>
      </w:r>
      <w:r>
        <w:t>b) Giả sử linh kiện được lấy ra là linh kiện phế phẩm. Xác suất linh kiện đó do nhà máy nào sản xuất là cao hơn?</w:t>
      </w:r>
      <w:r>
        <w:br/>
      </w:r>
      <w:r>
        <w:rPr>
          <w:b/>
        </w:rPr>
        <w:t>Lời giải:</w:t>
      </w:r>
      <w:r>
        <w:br/>
      </w:r>
      <w:r>
        <w:t>a) Xét hai biến cố:</w:t>
      </w:r>
      <w:r>
        <w:br/>
      </w:r>
      <w:r>
        <w:t>A: “Linh kiện được lấy ra từ lô hàng là linh kiện tốt”;</w:t>
      </w:r>
      <w:r>
        <w:br/>
      </w:r>
      <w:r>
        <w:t xml:space="preserve">          B: “Linh kiện được lấy ra từ lô hàng do nhà máy I sản xuất”.</w:t>
      </w:r>
      <w:r>
        <w:br/>
      </w:r>
      <w:r>
        <w:t>Vì lô linh kiện để lẫn lộn 80 sản phẩm của nhà máy số I và 120 sản phẩm của nhà máy số II nên P(B) =</w:t>
      </w:r>
      <w:r>
        <w:t xml:space="preserve"> </w:t>
      </w:r>
      <w:r>
        <w:t>80</w:t>
      </w:r>
      <w:r>
        <w:t>80</w:t>
      </w:r>
      <w:r>
        <w:t>+</w:t>
      </w:r>
      <w:r>
        <w:t>120</w:t>
      </w:r>
      <w:r>
        <w:t>=</w:t>
      </w:r>
      <w:r>
        <w:t>0</w:t>
      </w:r>
      <w:r>
        <w:t>,</w:t>
      </w:r>
      <w:r>
        <w:t>4</w:t>
      </w:r>
      <w:r>
        <w:t>(80)/(80+120)=0,4</w:t>
      </w:r>
      <w:r>
        <w:t xml:space="preserve"> </w:t>
      </w:r>
      <w:r>
        <w:t>, suy ra</w:t>
      </w:r>
      <w:r>
        <w:t xml:space="preserve"> </w:t>
      </w:r>
      <w:r>
        <w:t>P</w:t>
      </w:r>
      <w:r>
        <w:t>(</w:t>
      </w:r>
      <w:r>
        <w:t>¯</w:t>
      </w:r>
      <w:r>
        <w:t>¯</w:t>
      </w:r>
      <w:r>
        <w:t>¯</w:t>
      </w:r>
      <w:r>
        <w:t>B</w:t>
      </w:r>
      <w:r>
        <w:t>)</w:t>
      </w:r>
      <w:r>
        <w:t>=</w:t>
      </w:r>
      <w:r>
        <w:t>1</w:t>
      </w:r>
      <w:r>
        <w:t>−</w:t>
      </w:r>
      <w:r>
        <w:t>0</w:t>
      </w:r>
      <w:r>
        <w:t>,</w:t>
      </w:r>
      <w:r>
        <w:t>4</w:t>
      </w:r>
      <w:r>
        <w:t>=</w:t>
      </w:r>
      <w:r>
        <w:t>0</w:t>
      </w:r>
      <w:r>
        <w:t>,</w:t>
      </w:r>
      <w:r>
        <w:t>6</w:t>
      </w:r>
      <w:r>
        <w:t>PB¯=1−0,4=0,6</w:t>
      </w:r>
      <w:r>
        <w:t xml:space="preserve"> </w:t>
      </w:r>
      <w:r>
        <w:t>.</w:t>
      </w:r>
      <w:r>
        <w:br/>
      </w:r>
      <w:r>
        <w:t>Vì tỉ lệ phế phẩm của các nhà máy I, II lần lượt là: 4%; 3% nên tỉ lệ thành phẩm (linh kiện tốt) của các nhà máy I, II lần lượt là 96%; 97%.</w:t>
      </w:r>
      <w:r>
        <w:br/>
      </w:r>
      <w:r>
        <w:t>Do đó P(A | B) = 0,96 và P(A |</w:t>
      </w:r>
      <w:r>
        <w:t xml:space="preserve"> </w:t>
      </w:r>
      <w:r>
        <w:t>¯</w:t>
      </w:r>
      <w:r>
        <w:t>¯</w:t>
      </w:r>
      <w:r>
        <w:t>¯</w:t>
      </w:r>
      <w:r>
        <w:t>B</w:t>
      </w:r>
      <w:r>
        <w:t>B¯</w:t>
      </w:r>
      <w:r>
        <w:t xml:space="preserve"> </w:t>
      </w:r>
      <w:r>
        <w:t>) = 0,97.</w:t>
      </w:r>
      <w:r>
        <w:br/>
      </w:r>
      <w:r>
        <w:t>Áp dụng công thức xác suất toàn phần, ta có xác suất để linh kiện được lấy ra là linh kiện tốt là:</w:t>
      </w:r>
      <w:r>
        <w:br/>
      </w:r>
      <w:r>
        <w:t>P(A) = P(B) ∙ P(A | B) + P(</w:t>
      </w:r>
      <w:r>
        <w:t>¯</w:t>
      </w:r>
      <w:r>
        <w:t>¯</w:t>
      </w:r>
      <w:r>
        <w:t>¯</w:t>
      </w:r>
      <w:r>
        <w:t>B</w:t>
      </w:r>
      <w:r>
        <w:t>B¯</w:t>
      </w:r>
      <w:r>
        <w:t xml:space="preserve"> </w:t>
      </w:r>
      <w:r>
        <w:t>) ∙ P(A |</w:t>
      </w:r>
      <w:r>
        <w:t xml:space="preserve"> </w:t>
      </w:r>
      <w:r>
        <w:t>¯</w:t>
      </w:r>
      <w:r>
        <w:t>¯</w:t>
      </w:r>
      <w:r>
        <w:t>¯</w:t>
      </w:r>
      <w:r>
        <w:t>B</w:t>
      </w:r>
      <w:r>
        <w:t>B¯</w:t>
      </w:r>
      <w:r>
        <w:t xml:space="preserve"> </w:t>
      </w:r>
      <w:r>
        <w:t>) = 0,4 ∙ 0,96 + 0,6 ∙ 0,97 = 0,966.</w:t>
      </w:r>
      <w:r>
        <w:br/>
      </w:r>
      <w:r>
        <w:t>b) Xét biến cố C: “Linh kiện được lấy ra từ lô hàng là linh kiện phế phẩm”.</w:t>
      </w:r>
      <w:r>
        <w:br/>
      </w:r>
      <w:r>
        <w:t>Khi đó, ta có C =</w:t>
      </w:r>
      <w:r>
        <w:t xml:space="preserve"> </w:t>
      </w:r>
      <w:r>
        <w:t>¯</w:t>
      </w:r>
      <w:r>
        <w:t>¯</w:t>
      </w:r>
      <w:r>
        <w:t>¯</w:t>
      </w:r>
      <w:r>
        <w:t>A</w:t>
      </w:r>
      <w:r>
        <w:t>A¯</w:t>
      </w:r>
      <w:r>
        <w:t xml:space="preserve"> </w:t>
      </w:r>
      <w:r>
        <w:t>. Suy ra P(C) = P(</w:t>
      </w:r>
      <w:r>
        <w:t>¯</w:t>
      </w:r>
      <w:r>
        <w:t>¯</w:t>
      </w:r>
      <w:r>
        <w:t>¯</w:t>
      </w:r>
      <w:r>
        <w:t>A</w:t>
      </w:r>
      <w:r>
        <w:t>A¯</w:t>
      </w:r>
      <w:r>
        <w:t xml:space="preserve"> </w:t>
      </w:r>
      <w:r>
        <w:t>) = 1 – P(A) = 1 – 0,966 = 0,034.</w:t>
      </w:r>
      <w:r>
        <w:br/>
      </w:r>
      <w:r>
        <w:t>Theo bài ra ta có: P(C | B) = 4% = 0,04.</w:t>
      </w:r>
      <w:r>
        <w:br/>
      </w:r>
      <w:r>
        <w:t>Do đó, nếu linh kiện được lấy ra là linh kiện phế phẩm thì xác suất sản phẩm đó do nhà máy I sản xuất là: P(B | C) =</w:t>
      </w:r>
      <w:r>
        <w:t xml:space="preserve"> </w:t>
      </w:r>
      <w:r>
        <w:t>P</w:t>
      </w:r>
      <w:r>
        <w:t>(</w:t>
      </w:r>
      <w:r>
        <w:t>B</w:t>
      </w:r>
      <w:r>
        <w:t>)</w:t>
      </w:r>
      <w:r>
        <w:t>⋅</w:t>
      </w:r>
      <w:r>
        <w:t>P</w:t>
      </w:r>
      <w:r>
        <w:t>(</w:t>
      </w:r>
      <w:r>
        <w:t>C</w:t>
      </w:r>
      <w:r>
        <w:t>|</w:t>
      </w:r>
      <w:r>
        <w:t>B</w:t>
      </w:r>
      <w:r>
        <w:t>)</w:t>
      </w:r>
      <w:r>
        <w:t>P</w:t>
      </w:r>
      <w:r>
        <w:t>(</w:t>
      </w:r>
      <w:r>
        <w:t>C</w:t>
      </w:r>
      <w:r>
        <w:t>)</w:t>
      </w:r>
      <w:r>
        <w:t>=</w:t>
      </w:r>
      <w:r>
        <w:t>0</w:t>
      </w:r>
      <w:r>
        <w:t>,</w:t>
      </w:r>
      <w:r>
        <w:t>4</w:t>
      </w:r>
      <w:r>
        <w:t>⋅</w:t>
      </w:r>
      <w:r>
        <w:t>0</w:t>
      </w:r>
      <w:r>
        <w:t>,</w:t>
      </w:r>
      <w:r>
        <w:t>04</w:t>
      </w:r>
      <w:r>
        <w:t>0</w:t>
      </w:r>
      <w:r>
        <w:t>,</w:t>
      </w:r>
      <w:r>
        <w:t>034</w:t>
      </w:r>
      <w:r>
        <w:t>=</w:t>
      </w:r>
      <w:r>
        <w:t>8</w:t>
      </w:r>
      <w:r>
        <w:t>17</w:t>
      </w:r>
      <w:r>
        <w:t>(PB⋅PC|B)/(PC)=(0,4⋅0,04)/(0,034)=(8)/(17)</w:t>
      </w:r>
      <w:r>
        <w:t xml:space="preserve"> </w:t>
      </w:r>
      <w:r>
        <w:t>.</w:t>
      </w:r>
      <w:r>
        <w:br/>
      </w:r>
      <w:r>
        <w:t>Nếu linh kiện được lấy ra là linh kiện phế phẩm thì xác suất sản phẩm đó do nhà máy II sản xuất là: P(</w:t>
      </w:r>
      <w:r>
        <w:t xml:space="preserve"> </w:t>
      </w:r>
      <w:r>
        <w:t>¯</w:t>
      </w:r>
      <w:r>
        <w:t>¯</w:t>
      </w:r>
      <w:r>
        <w:t>¯</w:t>
      </w:r>
      <w:r>
        <w:t>B</w:t>
      </w:r>
      <w:r>
        <w:t>B¯</w:t>
      </w:r>
      <w:r>
        <w:t xml:space="preserve"> | C) = 1 – P(B | C) =</w:t>
      </w:r>
      <w:r>
        <w:t xml:space="preserve"> </w:t>
      </w:r>
      <w:r>
        <w:t>1</w:t>
      </w:r>
      <w:r>
        <w:t>−</w:t>
      </w:r>
      <w:r>
        <w:t>8</w:t>
      </w:r>
      <w:r>
        <w:t>17</w:t>
      </w:r>
      <w:r>
        <w:t>=</w:t>
      </w:r>
      <w:r>
        <w:t>9</w:t>
      </w:r>
      <w:r>
        <w:t>17</w:t>
      </w:r>
      <w:r>
        <w:t>1−(8)/(17)=(9)/(17)</w:t>
      </w:r>
      <w:r>
        <w:t xml:space="preserve"> </w:t>
      </w:r>
      <w:r>
        <w:t>.</w:t>
      </w:r>
      <w:r>
        <w:br/>
      </w:r>
      <w:r>
        <w:t>Vì</w:t>
      </w:r>
      <w:r>
        <w:t xml:space="preserve"> </w:t>
      </w:r>
      <w:r>
        <w:t>9</w:t>
      </w:r>
      <w:r>
        <w:t>17</w:t>
      </w:r>
      <w:r>
        <w:t>&gt;</w:t>
      </w:r>
      <w:r>
        <w:t>8</w:t>
      </w:r>
      <w:r>
        <w:t>17</w:t>
      </w:r>
      <w:r>
        <w:t>(9)/(17)&gt;(8)/(17)</w:t>
      </w:r>
      <w:r>
        <w:t xml:space="preserve"> </w:t>
      </w:r>
      <w:r>
        <w:t xml:space="preserve"> nên nếu linh kiện được lấy ra là linh kiện phế phẩm thì xác suất linh kiện đó do nhà máy II sản xuất là cao hơn.</w:t>
      </w:r>
      <w:r>
        <w:br/>
      </w:r>
      <w:r>
        <w:br/>
      </w:r>
      <w:r>
        <w:rPr>
          <w:b/>
        </w:rPr>
        <w:t>Bài 4 trang 102 Toán 12 Tập 2</w:t>
      </w:r>
      <w:r>
        <w:t>:</w:t>
      </w:r>
      <w:r>
        <w:t xml:space="preserve"> </w:t>
      </w:r>
      <w:r>
        <w:t>Năm 2001, Cộng đồng châu Âu có làm một đợt kiểm tra rất rộng rãi các con bò để phát hiện những con bị bệnh bò điên. Không có xét nghiệm nào cho kết quả chính xác 100%. Một loại xét nghiệm, mà ở đây ta gọi là xét nghiệm A, cho kết quả như sau: Khi con bò bị bệnh bò điên thì xác suất để có phản ứng dương tính trong xét nghiệm A là 70%, còn khi con bò không bị bệnh thì xác suất để có phản ứng dương tính trong xét nghiệm A là 10%. Biết rằng tỉ lệ bò bị mắc bệnh bò điên ở Hà Lan là 13 con trên 1 000 000 con (</w:t>
      </w:r>
      <w:r>
        <w:rPr>
          <w:i/>
        </w:rPr>
        <w:t>Nguồn: F. M. Dekking et al., A modern introduction to probability and statistics – Understanding why and how, Springer, 2005</w:t>
      </w:r>
      <w:r>
        <w:t>). Hỏi khi một con bò ở Hà Lan có phản ứng dương tính với xét nghiệm A thì xác suất để nó bị mắc bệnh bò điên là bao nhiêu?</w:t>
      </w:r>
      <w:r>
        <w:br/>
      </w:r>
      <w:r>
        <w:rPr>
          <w:b/>
        </w:rPr>
        <w:t>Lời giải:</w:t>
      </w:r>
      <w:r>
        <w:br/>
      </w:r>
      <w:r>
        <w:t>Xét hai biến cố:</w:t>
      </w:r>
      <w:r>
        <w:br/>
      </w:r>
      <w:r>
        <w:t xml:space="preserve">          A: “Con bò được chọn ra không bị mắc bệnh bò điên”.</w:t>
      </w:r>
      <w:r>
        <w:br/>
      </w:r>
      <w:r>
        <w:t xml:space="preserve">          B: “Con bò được chọn ra có phản ứng dương tính”.</w:t>
      </w:r>
      <w:r>
        <w:br/>
      </w:r>
      <w:r>
        <w:t>Vì tỉ lệ bò bị mắc bệnh bò điên ở Hà Lan là 13 con trên 1 000 000 con nên tỉ lệ bò mắc bệnh bò điên ở Hà Lan là P(</w:t>
      </w:r>
      <w:r>
        <w:t>¯</w:t>
      </w:r>
      <w:r>
        <w:t>¯</w:t>
      </w:r>
      <w:r>
        <w:t>¯</w:t>
      </w:r>
      <w:r>
        <w:t>A</w:t>
      </w:r>
      <w:r>
        <w:t>A¯</w:t>
      </w:r>
      <w:r>
        <w:t>) = 0,000013.</w:t>
      </w:r>
      <w:r>
        <w:br/>
      </w:r>
      <w:r>
        <w:t>Suy ra P(A) = 1 – 0,000013 = 0,999987.</w:t>
      </w:r>
      <w:r>
        <w:br/>
      </w:r>
      <w:r>
        <w:t>Trong số những con bò không bị mắc bệnh thì xác suất để có phản ứng dương tính trong xét nghiệm A là 10%, suy ra P(B | A) = 0,1.</w:t>
      </w:r>
      <w:r>
        <w:br/>
      </w:r>
      <w:r>
        <w:t>Khi con bò mắc bệnh bò điên thì xác suất để có phản ứng dương tính trong xét nghiệm A là 70% nên P(B |</w:t>
      </w:r>
      <w:r>
        <w:t xml:space="preserve"> </w:t>
      </w:r>
      <w:r>
        <w:t>¯</w:t>
      </w:r>
      <w:r>
        <w:t>¯</w:t>
      </w:r>
      <w:r>
        <w:t>¯</w:t>
      </w:r>
      <w:r>
        <w:t>A</w:t>
      </w:r>
      <w:r>
        <w:t>A¯</w:t>
      </w:r>
      <w:r>
        <w:t xml:space="preserve"> </w:t>
      </w:r>
      <w:r>
        <w:t>) = 0,7.</w:t>
      </w:r>
      <w:r>
        <w:br/>
      </w:r>
      <w:r>
        <w:t>Ta thấy xác suất mắc bệnh bò điên của một con bò ở Hà Lan xét nghiệm có phản ứng dương tính với xét nghiệm A chính là P(</w:t>
      </w:r>
      <w:r>
        <w:t xml:space="preserve"> </w:t>
      </w:r>
      <w:r>
        <w:t>¯</w:t>
      </w:r>
      <w:r>
        <w:t>¯</w:t>
      </w:r>
      <w:r>
        <w:t>¯</w:t>
      </w:r>
      <w:r>
        <w:t>A</w:t>
      </w:r>
      <w:r>
        <w:t>A¯</w:t>
      </w:r>
      <w:r>
        <w:t xml:space="preserve"> </w:t>
      </w:r>
      <w:r>
        <w:t>| B). Áp dụng công thức Bayes, ta có:</w:t>
      </w:r>
      <w:r>
        <w:br/>
      </w:r>
      <w:r>
        <w:t>P</w:t>
      </w:r>
      <w:r>
        <w:t>(</w:t>
      </w:r>
      <w:r>
        <w:t>¯</w:t>
      </w:r>
      <w:r>
        <w:t>¯</w:t>
      </w:r>
      <w:r>
        <w:t>¯</w:t>
      </w:r>
      <w:r>
        <w:t>A</w:t>
      </w:r>
      <w:r>
        <w:t>∣</w:t>
      </w:r>
      <w:r>
        <w:t>∣</w:t>
      </w:r>
      <w:r>
        <w:t>B</w:t>
      </w:r>
      <w:r>
        <w:t>)</w:t>
      </w:r>
      <w:r>
        <w:t>=</w:t>
      </w:r>
      <w:r>
        <w:t>P</w:t>
      </w:r>
      <w:r>
        <w:t>(</w:t>
      </w:r>
      <w:r>
        <w:t>¯</w:t>
      </w:r>
      <w:r>
        <w:t>¯</w:t>
      </w:r>
      <w:r>
        <w:t>¯</w:t>
      </w:r>
      <w:r>
        <w:t>A</w:t>
      </w:r>
      <w:r>
        <w:t>)</w:t>
      </w:r>
      <w:r>
        <w:t>⋅</w:t>
      </w:r>
      <w:r>
        <w:t>P</w:t>
      </w:r>
      <w:r>
        <w:t>(</w:t>
      </w:r>
      <w:r>
        <w:t>B</w:t>
      </w:r>
      <w:r>
        <w:t>∣</w:t>
      </w:r>
      <w:r>
        <w:t>∣</w:t>
      </w:r>
      <w:r>
        <w:t>¯</w:t>
      </w:r>
      <w:r>
        <w:t>¯</w:t>
      </w:r>
      <w:r>
        <w:t>¯</w:t>
      </w:r>
      <w:r>
        <w:t>A</w:t>
      </w:r>
      <w:r>
        <w:t>)</w:t>
      </w:r>
      <w:r>
        <w:t>P</w:t>
      </w:r>
      <w:r>
        <w:t>(</w:t>
      </w:r>
      <w:r>
        <w:t>¯</w:t>
      </w:r>
      <w:r>
        <w:t>¯</w:t>
      </w:r>
      <w:r>
        <w:t>¯</w:t>
      </w:r>
      <w:r>
        <w:t>A</w:t>
      </w:r>
      <w:r>
        <w:t>)</w:t>
      </w:r>
      <w:r>
        <w:t>⋅</w:t>
      </w:r>
      <w:r>
        <w:t>P</w:t>
      </w:r>
      <w:r>
        <w:t>(</w:t>
      </w:r>
      <w:r>
        <w:t>B</w:t>
      </w:r>
      <w:r>
        <w:t>∣</w:t>
      </w:r>
      <w:r>
        <w:t>∣</w:t>
      </w:r>
      <w:r>
        <w:t>¯</w:t>
      </w:r>
      <w:r>
        <w:t>¯</w:t>
      </w:r>
      <w:r>
        <w:t>¯</w:t>
      </w:r>
      <w:r>
        <w:t>A</w:t>
      </w:r>
      <w:r>
        <w:t>)</w:t>
      </w:r>
      <w:r>
        <w:t>+</w:t>
      </w:r>
      <w:r>
        <w:t>P</w:t>
      </w:r>
      <w:r>
        <w:t>(</w:t>
      </w:r>
      <w:r>
        <w:t>A</w:t>
      </w:r>
      <w:r>
        <w:t>)</w:t>
      </w:r>
      <w:r>
        <w:t>⋅</w:t>
      </w:r>
      <w:r>
        <w:t>P</w:t>
      </w:r>
      <w:r>
        <w:t>(</w:t>
      </w:r>
      <w:r>
        <w:t>B</w:t>
      </w:r>
      <w:r>
        <w:t>|</w:t>
      </w:r>
      <w:r>
        <w:t>A</w:t>
      </w:r>
      <w:r>
        <w:t>)</w:t>
      </w:r>
      <w:r>
        <w:t>PA¯|B=(PA¯⋅PB|A¯)/(PA¯⋅PB|A¯+PA⋅PB|A)</w:t>
      </w:r>
      <w:r>
        <w:br/>
      </w:r>
      <w:r>
        <w:t>=</w:t>
      </w:r>
      <w:r>
        <w:t>0</w:t>
      </w:r>
      <w:r>
        <w:t>,</w:t>
      </w:r>
      <w:r>
        <w:t>000013</w:t>
      </w:r>
      <w:r>
        <w:t>⋅</w:t>
      </w:r>
      <w:r>
        <w:t>0</w:t>
      </w:r>
      <w:r>
        <w:t>,</w:t>
      </w:r>
      <w:r>
        <w:t>7</w:t>
      </w:r>
      <w:r>
        <w:t>0</w:t>
      </w:r>
      <w:r>
        <w:t>,</w:t>
      </w:r>
      <w:r>
        <w:t>000013</w:t>
      </w:r>
      <w:r>
        <w:t>⋅</w:t>
      </w:r>
      <w:r>
        <w:t>0</w:t>
      </w:r>
      <w:r>
        <w:t>,</w:t>
      </w:r>
      <w:r>
        <w:t>7</w:t>
      </w:r>
      <w:r>
        <w:t>+</w:t>
      </w:r>
      <w:r>
        <w:t>0</w:t>
      </w:r>
      <w:r>
        <w:t>,</w:t>
      </w:r>
      <w:r>
        <w:t>999987</w:t>
      </w:r>
      <w:r>
        <w:t>⋅</w:t>
      </w:r>
      <w:r>
        <w:t>0</w:t>
      </w:r>
      <w:r>
        <w:t>,</w:t>
      </w:r>
      <w:r>
        <w:t>1</w:t>
      </w:r>
      <w:r>
        <w:t>≈</w:t>
      </w:r>
      <w:r>
        <w:t>0</w:t>
      </w:r>
      <w:r>
        <w:t>,</w:t>
      </w:r>
      <w:r>
        <w:t>000091</w:t>
      </w:r>
      <w:r>
        <w:t>=(0,000013⋅0,7)/(0,000013⋅0,7+0,999987⋅0,1)≈0,000091</w:t>
      </w:r>
      <w:r>
        <w:t>.</w:t>
      </w:r>
      <w:r>
        <w:br/>
      </w:r>
      <w:r>
        <w:t>Vậy khi một con bò ở Hà Lan có phản ứng dương tính với xét nghiệm A thì xác suất để nó bị mắc bệnh bò điên là 0,000091.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