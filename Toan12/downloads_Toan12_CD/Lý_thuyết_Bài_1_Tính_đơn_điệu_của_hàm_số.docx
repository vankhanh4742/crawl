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Tính đơn điệu của hàm số</w:t>
      </w:r>
    </w:p>
    <w:p>
      <w:r>
        <w:rPr>
          <w:b/>
        </w:rPr>
        <w:t>Lý thuyết Toán 12 Bài 1: Tính đơn điệu của hàm số - Cánh diều</w:t>
      </w:r>
      <w:r>
        <w:br/>
      </w:r>
      <w:r>
        <w:rPr>
          <w:b/>
        </w:rPr>
        <w:t>A. Lý thuyết Tính đơn điệu của hàm số</w:t>
      </w:r>
      <w:r>
        <w:br/>
      </w:r>
      <w:r>
        <w:rPr>
          <w:b/>
        </w:rPr>
        <w:t>1. Tính đơn điệu của hàm số</w:t>
      </w:r>
      <w:r>
        <w:br/>
      </w:r>
      <w:r>
        <w:rPr>
          <w:b/>
        </w:rPr>
        <w:t>* Tính đơn điệu và dấu của đạo hàm</w:t>
      </w:r>
      <w:r>
        <w:br/>
      </w:r>
      <w:r>
        <w:t>Cho hàm số y = f(x) có đạo hàm trên tập K ⊂ ℝ, trong đó K là một khoảng, đoạn hoặc nửa khoảng.</w:t>
      </w:r>
      <w:r>
        <w:br/>
      </w:r>
      <w:r>
        <w:t>- Nếu f</w:t>
      </w:r>
      <w:r>
        <w:rPr>
          <w:i/>
        </w:rPr>
        <w:t>'</w:t>
      </w:r>
      <w:r>
        <w:t>(x) &gt; 0 với mọi x thuộc K thì hàm số f(x) đồng biến trên K.</w:t>
      </w:r>
      <w:r>
        <w:br/>
      </w:r>
      <w:r>
        <w:t>- Nếu f</w:t>
      </w:r>
      <w:r>
        <w:rPr>
          <w:i/>
        </w:rPr>
        <w:t>'</w:t>
      </w:r>
      <w:r>
        <w:t>(x) &lt; 0 với mọi x thuộc K thì hàm số f(x) nghịch biến trên K.</w:t>
      </w:r>
      <w:r>
        <w:br/>
      </w:r>
      <w:r>
        <w:rPr>
          <w:b/>
        </w:rPr>
        <w:t xml:space="preserve">Chú ý: </w:t>
      </w:r>
      <w:r>
        <w:t xml:space="preserve">Nếu hàm số y = f(x) đồng biến trên tập K hoặc nghịch biến trên tập K thì hàm số y = f(x) còn được gọi là </w:t>
      </w:r>
      <w:r>
        <w:rPr>
          <w:i/>
        </w:rPr>
        <w:t xml:space="preserve">đơn điệu </w:t>
      </w:r>
      <w:r>
        <w:t>trên K ⊂ ℝ.</w:t>
      </w:r>
      <w:r>
        <w:br/>
      </w:r>
      <w:r>
        <w:rPr>
          <w:b/>
        </w:rPr>
        <w:t xml:space="preserve">Ví dụ 1. </w:t>
      </w:r>
      <w:r>
        <w:t>Xét dấu y</w:t>
      </w:r>
      <w:r>
        <w:rPr>
          <w:i/>
        </w:rPr>
        <w:t>'</w:t>
      </w:r>
      <w:r>
        <w:t xml:space="preserve"> rồi tìm khoảng đồng biến, nghịch biến của hàm số</w:t>
      </w:r>
      <w:r>
        <w:br/>
      </w:r>
      <w:r>
        <w:t>y = x</w:t>
      </w:r>
      <w:r>
        <w:rPr>
          <w:vertAlign w:val="superscript"/>
        </w:rPr>
        <w:t>3</w:t>
      </w:r>
      <w:r>
        <w:t xml:space="preserve"> – 2x</w:t>
      </w:r>
      <w:r>
        <w:rPr>
          <w:vertAlign w:val="superscript"/>
        </w:rPr>
        <w:t>2</w:t>
      </w:r>
      <w:r>
        <w:t xml:space="preserve"> + x + 1.</w:t>
      </w:r>
      <w:r>
        <w:br/>
      </w:r>
      <w:r>
        <w:rPr>
          <w:b/>
        </w:rPr>
        <w:t>Hướng dẫn giải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3x</w:t>
      </w:r>
      <w:r>
        <w:rPr>
          <w:vertAlign w:val="superscript"/>
        </w:rPr>
        <w:t>2</w:t>
      </w:r>
      <w:r>
        <w:t xml:space="preserve"> – 4x + 1;</w:t>
      </w:r>
      <w:r>
        <w:br/>
      </w:r>
      <w:r>
        <w:t>y</w:t>
      </w:r>
      <w:r>
        <w:rPr>
          <w:i/>
        </w:rPr>
        <w:t>'</w:t>
      </w:r>
      <w:r>
        <w:t xml:space="preserve"> = 0 ⇔ 3x</w:t>
      </w:r>
      <w:r>
        <w:rPr>
          <w:vertAlign w:val="superscript"/>
        </w:rPr>
        <w:t>2</w:t>
      </w:r>
      <w:r>
        <w:t xml:space="preserve"> – 4x + 1 = 0 ⇔ </w:t>
      </w:r>
      <w:r>
        <w:t>x</w:t>
      </w:r>
      <w:r>
        <w:t>=</w:t>
      </w:r>
      <w:r>
        <w:t>1</w:t>
      </w:r>
      <w:r>
        <w:t>3</w:t>
      </w:r>
      <w:r>
        <w:t>x=(1)/(3)</w:t>
      </w:r>
      <w:r>
        <w:t xml:space="preserve"> hoặc x = 1.</w:t>
      </w:r>
      <w:r>
        <w:br/>
      </w:r>
      <w:r>
        <w:t>Ta có bảng xét dấu của y</w:t>
      </w:r>
      <w:r>
        <w:rPr>
          <w:i/>
        </w:rPr>
        <w:t>'</w:t>
      </w:r>
      <w:r>
        <w:t xml:space="preserve">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457575" cy="876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47acf2bb044707a1026473de4ce9b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76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mỗi khoảng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3</w:t>
      </w:r>
      <w:r>
        <w:t>)</w:t>
      </w:r>
      <w:r>
        <w:t>−∞;(1)/(3)</w:t>
      </w:r>
      <w:r>
        <w:t xml:space="preserve"> và (1; + ∞); nghịch biến trên khoảng </w:t>
      </w:r>
      <w:r>
        <w:t>(</w:t>
      </w:r>
      <w:r>
        <w:t>1</w:t>
      </w:r>
      <w:r>
        <w:t>3</w:t>
      </w:r>
      <w:r>
        <w:t>;</w:t>
      </w:r>
      <w:r>
        <w:t>1</w:t>
      </w:r>
      <w:r>
        <w:t>)</w:t>
      </w:r>
      <w:r>
        <w:t>(1)/(3);1</w:t>
      </w:r>
      <w:r>
        <w:t xml:space="preserve"> .</w:t>
      </w:r>
      <w:r>
        <w:br/>
      </w:r>
      <w:r>
        <w:t>* Cho hàm số y = f(x) có đạo hàm trên tập K ⊂ ℝ trong đó K là một khoảng, đoạn hoặc nửa khoảng. Nếu f</w:t>
      </w:r>
      <w:r>
        <w:rPr>
          <w:i/>
        </w:rPr>
        <w:t>'</w:t>
      </w:r>
      <w:r>
        <w:t>(x) ≥ 0 (hoặc f</w:t>
      </w:r>
      <w:r>
        <w:rPr>
          <w:i/>
        </w:rPr>
        <w:t>'</w:t>
      </w:r>
      <w:r>
        <w:t>(x) ≤ 0) với mọi x thuộc K và f</w:t>
      </w:r>
      <w:r>
        <w:rPr>
          <w:i/>
        </w:rPr>
        <w:t>'</w:t>
      </w:r>
      <w:r>
        <w:t>(x) = 0 chỉ tại một số hữu hạn điểm của K thì hàm số f(x) đồng biến (hoặc nghịch biến) trên K.</w:t>
      </w:r>
      <w:r>
        <w:br/>
      </w:r>
      <w:r>
        <w:rPr>
          <w:b/>
        </w:rPr>
        <w:t xml:space="preserve">Ví dụ 2. </w:t>
      </w:r>
      <w:r>
        <w:t xml:space="preserve">Tìm các khoảng đơn điệu của hàm số y = </w:t>
      </w:r>
      <w:r>
        <w:t>1</w:t>
      </w:r>
      <w:r>
        <w:t>5</w:t>
      </w:r>
      <w:r>
        <w:t>(1)/(5)</w:t>
      </w:r>
      <w:r>
        <w:t>x</w:t>
      </w:r>
      <w:r>
        <w:rPr>
          <w:vertAlign w:val="superscript"/>
        </w:rPr>
        <w:t>5</w:t>
      </w:r>
      <w:r>
        <w:t xml:space="preserve"> –</w:t>
      </w:r>
      <w:r>
        <w:t>2</w:t>
      </w:r>
      <w:r>
        <w:t>3</w:t>
      </w:r>
      <w:r>
        <w:t>(2)/(3)</w:t>
      </w:r>
      <w:r>
        <w:t>x</w:t>
      </w:r>
      <w:r>
        <w:rPr>
          <w:vertAlign w:val="superscript"/>
        </w:rPr>
        <w:t>3</w:t>
      </w:r>
      <w:r>
        <w:t xml:space="preserve"> + x + 4.</w:t>
      </w:r>
      <w:r>
        <w:br/>
      </w:r>
      <w:r>
        <w:rPr>
          <w:b/>
        </w:rPr>
        <w:t>Hướng dẫn giải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x</w:t>
      </w:r>
      <w:r>
        <w:rPr>
          <w:vertAlign w:val="superscript"/>
        </w:rPr>
        <w:t>4</w:t>
      </w:r>
      <w:r>
        <w:t xml:space="preserve"> – 2x</w:t>
      </w:r>
      <w:r>
        <w:rPr>
          <w:vertAlign w:val="superscript"/>
        </w:rPr>
        <w:t>2</w:t>
      </w:r>
      <w:r>
        <w:t xml:space="preserve"> + 1 = (x</w:t>
      </w:r>
      <w:r>
        <w:rPr>
          <w:vertAlign w:val="superscript"/>
        </w:rPr>
        <w:t>2</w:t>
      </w:r>
      <w:r>
        <w:t xml:space="preserve"> – 1)</w:t>
      </w:r>
      <w:r>
        <w:rPr>
          <w:vertAlign w:val="superscript"/>
        </w:rPr>
        <w:t>2</w:t>
      </w:r>
      <w:r>
        <w:t xml:space="preserve"> = (x – 1)</w:t>
      </w:r>
      <w:r>
        <w:rPr>
          <w:vertAlign w:val="superscript"/>
        </w:rPr>
        <w:t>2</w:t>
      </w:r>
      <w:r>
        <w:t xml:space="preserve"> ∙ (x + 1)</w:t>
      </w:r>
      <w:r>
        <w:rPr>
          <w:vertAlign w:val="superscript"/>
        </w:rPr>
        <w:t>2</w:t>
      </w:r>
      <w:r>
        <w:t>;</w:t>
      </w:r>
      <w:r>
        <w:br/>
      </w:r>
      <w:r>
        <w:t>y</w:t>
      </w:r>
      <w:r>
        <w:rPr>
          <w:i/>
        </w:rPr>
        <w:t>'</w:t>
      </w:r>
      <w:r>
        <w:t xml:space="preserve"> ≥ 0 với mọi x ∈ ℝ và y</w:t>
      </w:r>
      <w:r>
        <w:rPr>
          <w:i/>
        </w:rPr>
        <w:t>'</w:t>
      </w:r>
      <w:r>
        <w:t xml:space="preserve"> = 0 ⇔ x = – 1 hoặc x = 1.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943350" cy="1695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1016afd0d2b443ba34d5f1eb4f2ed4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đồng biến trên khoảng (– ∞; + ∞).</w:t>
      </w:r>
      <w:r>
        <w:br/>
      </w:r>
      <w:r>
        <w:rPr>
          <w:b/>
        </w:rPr>
        <w:t>* Các bước xét tính đồng biến, nghịch biến của hàm số y = f(x)</w:t>
      </w:r>
      <w:r>
        <w:br/>
      </w:r>
      <w:r>
        <w:rPr>
          <w:b/>
        </w:rPr>
        <w:t xml:space="preserve">Bước 1. </w:t>
      </w:r>
      <w:r>
        <w:t>Tìm tập xác định của hàm số y = f(x).</w:t>
      </w:r>
      <w:r>
        <w:br/>
      </w:r>
      <w:r>
        <w:rPr>
          <w:b/>
        </w:rPr>
        <w:t xml:space="preserve">Bước 2. </w:t>
      </w:r>
      <w:r>
        <w:t>Tính đạo hàm f</w:t>
      </w:r>
      <w:r>
        <w:rPr>
          <w:i/>
        </w:rPr>
        <w:t>'</w:t>
      </w:r>
      <w:r>
        <w:t>(x). Tìm các điểm x</w:t>
      </w:r>
      <w:r>
        <w:rPr>
          <w:vertAlign w:val="subscript"/>
        </w:rPr>
        <w:t>i</w:t>
      </w:r>
      <w:r>
        <w:t xml:space="preserve"> (i = 1, 2, …, n) mà tại đó hàm số có đạo hàm bằng 0 hoặc không tồn tại.</w:t>
      </w:r>
      <w:r>
        <w:br/>
      </w:r>
      <w:r>
        <w:rPr>
          <w:b/>
        </w:rPr>
        <w:t xml:space="preserve">Bước 3. </w:t>
      </w:r>
      <w:r>
        <w:t>Sắp xếp các điểm x</w:t>
      </w:r>
      <w:r>
        <w:rPr>
          <w:vertAlign w:val="subscript"/>
        </w:rPr>
        <w:t>i</w:t>
      </w:r>
      <w:r>
        <w:t xml:space="preserve"> theo thứ tự tăng dần và lập bảng biến thiên.</w:t>
      </w:r>
      <w:r>
        <w:br/>
      </w:r>
      <w:r>
        <w:rPr>
          <w:b/>
        </w:rPr>
        <w:t xml:space="preserve">Bước 4. </w:t>
      </w:r>
      <w:r>
        <w:t>Căn cứ vào bảng biến thiên, nêu kết luận về các khoảng đồng biến, nghịch biến của hàm số.</w:t>
      </w:r>
      <w:r>
        <w:br/>
      </w:r>
      <w:r>
        <w:rPr>
          <w:b/>
        </w:rPr>
        <w:t xml:space="preserve">Ví dụ 3. </w:t>
      </w:r>
      <w:r>
        <w:t xml:space="preserve">Tìm các khoảng đơn điệu của hàm số </w:t>
      </w:r>
      <w:r>
        <w:t>y</w:t>
      </w:r>
      <w:r>
        <w:t>=</w:t>
      </w:r>
      <w:r>
        <w:t>x</w:t>
      </w:r>
      <w:r>
        <w:t>−</w:t>
      </w:r>
      <w:r>
        <w:t>1</w:t>
      </w:r>
      <w:r>
        <w:t>2</w:t>
      </w:r>
      <w:r>
        <w:t>x</w:t>
      </w:r>
      <w:r>
        <w:t>+</w:t>
      </w:r>
      <w:r>
        <w:t>1</w:t>
      </w:r>
      <w:r>
        <w:t>y=(x−1)/(2x+1)</w:t>
      </w:r>
      <w:r>
        <w:br/>
      </w:r>
      <w:r>
        <w:rPr>
          <w:b/>
        </w:rPr>
        <w:t>Hướng dẫn giải</w:t>
      </w:r>
      <w:r>
        <w:br/>
      </w:r>
      <w:r>
        <w:t xml:space="preserve">Hàm số đã cho có tập xác định là ℝ \ </w:t>
      </w:r>
      <w:r>
        <w:t>(</w:t>
      </w:r>
      <w:r>
        <w:t>−</w:t>
      </w:r>
      <w:r>
        <w:t>1</w:t>
      </w:r>
      <w:r>
        <w:t>2</w:t>
      </w:r>
      <w:r>
        <w:t>)</w:t>
      </w:r>
      <w:r>
        <w:t>−(1)/(2)</w:t>
      </w:r>
      <w:r>
        <w:br/>
      </w:r>
      <w:r>
        <w:t xml:space="preserve">Ta có </w:t>
      </w:r>
      <w:r>
        <w:t>y</w:t>
      </w:r>
      <w:r>
        <w:t>′</w:t>
      </w:r>
      <w:r>
        <w:t>=</w:t>
      </w:r>
      <w:r>
        <w:t>3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2</w:t>
      </w:r>
      <w:r>
        <w:t>;</w:t>
      </w:r>
      <w:r>
        <w:t>y^(')=(3)/(2x+1^(2));</w:t>
      </w:r>
      <w:r>
        <w:t xml:space="preserve"> y</w:t>
      </w:r>
      <w:r>
        <w:rPr>
          <w:i/>
        </w:rPr>
        <w:t>'</w:t>
      </w:r>
      <w:r>
        <w:t xml:space="preserve"> &gt; 0 với mọi </w:t>
      </w:r>
      <w:r>
        <w:t>x</w:t>
      </w:r>
      <w:r>
        <w:t>≠</w:t>
      </w:r>
      <w:r>
        <w:t>−</w:t>
      </w:r>
      <w:r>
        <w:t>1</w:t>
      </w:r>
      <w:r>
        <w:t>2</w:t>
      </w:r>
      <w:r>
        <w:t>x≠−(1)/(2)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171825" cy="1943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8febf97083e4cbda807865838b41de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43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đồng biến trên mỗi khoảng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2</w:t>
      </w:r>
      <w:r>
        <w:t>)</w:t>
      </w:r>
      <w:r>
        <w:t>−∞;−(1)/(2)</w:t>
      </w:r>
      <w:r>
        <w:t xml:space="preserve"> và </w:t>
      </w:r>
      <w:r>
        <w:t>(</w:t>
      </w:r>
      <w:r>
        <w:t>−</w:t>
      </w:r>
      <w:r>
        <w:t>1</w:t>
      </w:r>
      <w:r>
        <w:t>2</w:t>
      </w:r>
      <w:r>
        <w:t>;</w:t>
      </w:r>
      <w:r>
        <w:t>+</w:t>
      </w:r>
      <w:r>
        <w:t>∞</w:t>
      </w:r>
      <w:r>
        <w:t>)</w:t>
      </w:r>
      <w:r>
        <w:t>−(1)/(2);+∞</w:t>
      </w:r>
      <w:r>
        <w:br/>
      </w:r>
      <w:r>
        <w:rPr>
          <w:b/>
        </w:rPr>
        <w:t>2. Điểm cực trị, giá trị cực trị của hàm số</w:t>
      </w:r>
      <w:r>
        <w:br/>
      </w:r>
      <w:r>
        <w:rPr>
          <w:b/>
        </w:rPr>
        <w:t>* Định nghĩa</w:t>
      </w:r>
      <w:r>
        <w:br/>
      </w:r>
      <w:r>
        <w:t>Cho hàm số y = f(x) liên tục trên tập K ⊂ ℝ, trong đó K là một khoảng, đoạn hoặc nửa khoảng và x­</w:t>
      </w:r>
      <w:r>
        <w:rPr>
          <w:vertAlign w:val="subscript"/>
        </w:rPr>
        <w:t>0</w:t>
      </w:r>
      <w:r>
        <w:t xml:space="preserve"> ∈ K, x</w:t>
      </w:r>
      <w:r>
        <w:rPr>
          <w:vertAlign w:val="subscript"/>
        </w:rPr>
        <w:t>1</w:t>
      </w:r>
      <w:r>
        <w:t xml:space="preserve"> ∈ K.</w:t>
      </w:r>
      <w:r>
        <w:br/>
      </w:r>
      <w:r>
        <w:t>- x</w:t>
      </w:r>
      <w:r>
        <w:rPr>
          <w:vertAlign w:val="subscript"/>
        </w:rPr>
        <w:t>0</w:t>
      </w:r>
      <w:r>
        <w:t xml:space="preserve"> được gọi là một </w:t>
      </w:r>
      <w:r>
        <w:rPr>
          <w:i/>
        </w:rPr>
        <w:t>điểm cực đại</w:t>
      </w:r>
      <w:r>
        <w:t xml:space="preserve"> của hàm số đã cho nếu tồn tại một khoảng (a; b) chứa điểm x</w:t>
      </w:r>
      <w:r>
        <w:rPr>
          <w:vertAlign w:val="subscript"/>
        </w:rPr>
        <w:t>0</w:t>
      </w:r>
      <w:r>
        <w:t xml:space="preserve"> sao cho (a; b) ⊂ K và f(x) &lt; f(x</w:t>
      </w:r>
      <w:r>
        <w:rPr>
          <w:vertAlign w:val="subscript"/>
        </w:rPr>
        <w:t>0</w:t>
      </w:r>
      <w:r>
        <w:t>) với mọi x ∈ (a; b) và x ≠ x</w:t>
      </w:r>
      <w:r>
        <w:rPr>
          <w:vertAlign w:val="subscript"/>
        </w:rPr>
        <w:t>0</w:t>
      </w:r>
      <w:r>
        <w:t>.</w:t>
      </w:r>
      <w:r>
        <w:br/>
      </w:r>
      <w:r>
        <w:t>Khi đó, f(x</w:t>
      </w:r>
      <w:r>
        <w:rPr>
          <w:vertAlign w:val="subscript"/>
        </w:rPr>
        <w:t>0</w:t>
      </w:r>
      <w:r>
        <w:t xml:space="preserve">) được gọi là </w:t>
      </w:r>
      <w:r>
        <w:rPr>
          <w:i/>
        </w:rPr>
        <w:t>giá trị cực đại</w:t>
      </w:r>
      <w:r>
        <w:t xml:space="preserve"> của hàm số đã cho, kí hiệu là f</w:t>
      </w:r>
      <w:r>
        <w:rPr>
          <w:vertAlign w:val="subscript"/>
        </w:rPr>
        <w:t>CĐ</w:t>
      </w:r>
      <w:r>
        <w:t>.</w:t>
      </w:r>
      <w:r>
        <w:br/>
      </w:r>
      <w:r>
        <w:t>- x</w:t>
      </w:r>
      <w:r>
        <w:rPr>
          <w:vertAlign w:val="subscript"/>
        </w:rPr>
        <w:t>1</w:t>
      </w:r>
      <w:r>
        <w:t xml:space="preserve"> được gọi là một </w:t>
      </w:r>
      <w:r>
        <w:rPr>
          <w:i/>
        </w:rPr>
        <w:t>điểm cực tiểu</w:t>
      </w:r>
      <w:r>
        <w:t xml:space="preserve"> của hàm số đã cho nếu tồn tại một khoảng (c; d) chứa điểm x</w:t>
      </w:r>
      <w:r>
        <w:rPr>
          <w:vertAlign w:val="subscript"/>
        </w:rPr>
        <w:t>1</w:t>
      </w:r>
      <w:r>
        <w:t xml:space="preserve"> sao cho (c; d) ⊂ K và f(x) &gt; f(x</w:t>
      </w:r>
      <w:r>
        <w:rPr>
          <w:vertAlign w:val="subscript"/>
        </w:rPr>
        <w:t>1</w:t>
      </w:r>
      <w:r>
        <w:t>) với mọi x ∈ (c; d) và x ≠ x</w:t>
      </w:r>
      <w:r>
        <w:rPr>
          <w:vertAlign w:val="subscript"/>
        </w:rPr>
        <w:t>1</w:t>
      </w:r>
      <w:r>
        <w:t>.</w:t>
      </w:r>
      <w:r>
        <w:br/>
      </w:r>
      <w:r>
        <w:t>Khi đó, f(x</w:t>
      </w:r>
      <w:r>
        <w:rPr>
          <w:vertAlign w:val="subscript"/>
        </w:rPr>
        <w:t>1</w:t>
      </w:r>
      <w:r>
        <w:t xml:space="preserve">) được gọi là </w:t>
      </w:r>
      <w:r>
        <w:rPr>
          <w:i/>
        </w:rPr>
        <w:t>giá trị cực tiểu</w:t>
      </w:r>
      <w:r>
        <w:t xml:space="preserve"> của hàm số đã cho, kí hiệu là f</w:t>
      </w:r>
      <w:r>
        <w:rPr>
          <w:vertAlign w:val="subscript"/>
        </w:rPr>
        <w:t>CT</w:t>
      </w:r>
      <w:r>
        <w:t>.</w:t>
      </w:r>
      <w:r>
        <w:br/>
      </w:r>
      <w:r>
        <w:t xml:space="preserve">- Điểm cực đại và điểm cực tiểu được gọi chung là </w:t>
      </w:r>
      <w:r>
        <w:rPr>
          <w:i/>
        </w:rPr>
        <w:t>điểm cực trị</w:t>
      </w:r>
      <w:r>
        <w:t xml:space="preserve">. Giá trị cực đại và giá trị cực tiểu được gọi chung là </w:t>
      </w:r>
      <w:r>
        <w:rPr>
          <w:i/>
        </w:rPr>
        <w:t>giá trị cực trị</w:t>
      </w:r>
      <w:r>
        <w:t xml:space="preserve"> (hay </w:t>
      </w:r>
      <w:r>
        <w:rPr>
          <w:i/>
        </w:rPr>
        <w:t>cực trị</w:t>
      </w:r>
      <w:r>
        <w:t>).</w:t>
      </w:r>
      <w:r>
        <w:br/>
      </w:r>
      <w:r>
        <w:rPr>
          <w:b/>
        </w:rPr>
        <w:t xml:space="preserve">Chú ý: </w:t>
      </w:r>
      <w:r>
        <w:t>Nếu x</w:t>
      </w:r>
      <w:r>
        <w:rPr>
          <w:vertAlign w:val="subscript"/>
        </w:rPr>
        <w:t>0</w:t>
      </w:r>
      <w:r>
        <w:t xml:space="preserve"> là một điểm cực trị của hàm số y = f(x) thì người ta nói rằng hàm số y = f(x) đạt cực trị tại điểm x</w:t>
      </w:r>
      <w:r>
        <w:rPr>
          <w:vertAlign w:val="subscript"/>
        </w:rPr>
        <w:t>0</w:t>
      </w:r>
      <w:r>
        <w:t>. Khi đó, điểm M(x</w:t>
      </w:r>
      <w:r>
        <w:rPr>
          <w:vertAlign w:val="subscript"/>
        </w:rPr>
        <w:t>0</w:t>
      </w:r>
      <w:r>
        <w:t>; f(x</w:t>
      </w:r>
      <w:r>
        <w:rPr>
          <w:vertAlign w:val="subscript"/>
        </w:rPr>
        <w:t>0</w:t>
      </w:r>
      <w:r>
        <w:t>)) được gọi là điểm cực trị của đồ thị hàm số y = f(x).</w:t>
      </w:r>
      <w:r>
        <w:br/>
      </w:r>
      <w:r>
        <w:rPr>
          <w:b/>
        </w:rPr>
        <w:t xml:space="preserve">Ví dụ 4. </w:t>
      </w:r>
      <w:r>
        <w:t>Cho đồ thị hàm số y = f(x) như hình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2276475" cy="2133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9b69c464684723a4249a64a3ad987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33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Hãy chỉ ra các điểm cực trị của hàm số đó.</w:t>
      </w:r>
      <w:r>
        <w:br/>
      </w:r>
      <w:r>
        <w:rPr>
          <w:b/>
        </w:rPr>
        <w:t>Hướng dẫn giải</w:t>
      </w:r>
      <w:r>
        <w:br/>
      </w:r>
      <w:r>
        <w:t xml:space="preserve">- Xét khoảng </w:t>
      </w:r>
      <w:r>
        <w:t>(</w:t>
      </w:r>
      <w:r>
        <w:t>−</w:t>
      </w:r>
      <w:r>
        <w:t>√</w:t>
      </w:r>
      <w:r>
        <w:t>2</w:t>
      </w:r>
      <w:r>
        <w:t>;</w:t>
      </w:r>
      <w:r>
        <w:t>0</w:t>
      </w:r>
      <w:r>
        <w:t>)</w:t>
      </w:r>
      <w:r>
        <w:t>−√(2);0</w:t>
      </w:r>
      <w:r>
        <w:t xml:space="preserve"> chứa điểm x = – 1. Quan sát đồ thị hàm số y = f(x) ở hình trên, ta thấy f(x) &gt; f(– 1) với mọi x ∈ </w:t>
      </w:r>
      <w:r>
        <w:t>(</w:t>
      </w:r>
      <w:r>
        <w:t>−</w:t>
      </w:r>
      <w:r>
        <w:t>√</w:t>
      </w:r>
      <w:r>
        <w:t>2</w:t>
      </w:r>
      <w:r>
        <w:t>;</w:t>
      </w:r>
      <w:r>
        <w:t>0</w:t>
      </w:r>
      <w:r>
        <w:t>)</w:t>
      </w:r>
      <w:r>
        <w:t>−√(2);0</w:t>
      </w:r>
      <w:r>
        <w:t xml:space="preserve"> và x ≠ – 1.</w:t>
      </w:r>
      <w:r>
        <w:br/>
      </w:r>
      <w:r>
        <w:t>Do vậy x = – 1 là một điểm cực tiểu của hàm số y = f(x).</w:t>
      </w:r>
      <w:r>
        <w:br/>
      </w:r>
      <w:r>
        <w:t>- Xét khoảng (– 1; 1) chứa điểm x = 0. Quan sát đồ thị hàm số y = f(x) ở hình trên, ta thấy f(x) &lt; f(0) với mọi x ∈ (– 1; 1) và x ≠ 0.</w:t>
      </w:r>
      <w:r>
        <w:br/>
      </w:r>
      <w:r>
        <w:t>Do vậy x = 0 là điểm cực đại của hàm số y = f(x).</w:t>
      </w:r>
      <w:r>
        <w:br/>
      </w:r>
      <w:r>
        <w:t xml:space="preserve">- Xét khoảng </w:t>
      </w:r>
      <w:r>
        <w:t>(</w:t>
      </w:r>
      <w:r>
        <w:t>0</w:t>
      </w:r>
      <w:r>
        <w:t>;</w:t>
      </w:r>
      <w:r>
        <w:t>√</w:t>
      </w:r>
      <w:r>
        <w:t>2</w:t>
      </w:r>
      <w:r>
        <w:t>)</w:t>
      </w:r>
      <w:r>
        <w:t>0;√(2)</w:t>
      </w:r>
      <w:r>
        <w:t xml:space="preserve"> chứa điểm x = 1. Quan sát đồ thị hàm số y = f(x) ở hình trên, ta thấy f(x) &gt; f(1) với mọi x ∈ </w:t>
      </w:r>
      <w:r>
        <w:t>(</w:t>
      </w:r>
      <w:r>
        <w:t>0</w:t>
      </w:r>
      <w:r>
        <w:t>;</w:t>
      </w:r>
      <w:r>
        <w:t>√</w:t>
      </w:r>
      <w:r>
        <w:t>2</w:t>
      </w:r>
      <w:r>
        <w:t>)</w:t>
      </w:r>
      <w:r>
        <w:t>0;√(2)</w:t>
      </w:r>
      <w:r>
        <w:t xml:space="preserve"> và x ≠ 1.</w:t>
      </w:r>
      <w:r>
        <w:br/>
      </w:r>
      <w:r>
        <w:t>Do vậy x = 1 là một điểm cực tiểu của hàm số y = f(x).</w:t>
      </w:r>
      <w:r>
        <w:br/>
      </w:r>
      <w:r>
        <w:rPr>
          <w:b/>
        </w:rPr>
        <w:t>* Mối liên hệ giữa đạo hàm và cực trị</w:t>
      </w:r>
      <w:r>
        <w:br/>
      </w:r>
      <w:r>
        <w:t>Giả sử hàm số y = f(x) liên tục trên khoảng (a; b) chứa điểm x</w:t>
      </w:r>
      <w:r>
        <w:rPr>
          <w:vertAlign w:val="subscript"/>
        </w:rPr>
        <w:t>0</w:t>
      </w:r>
      <w:r>
        <w:t xml:space="preserve"> và có đạo hàm trên các khoảng (a; x</w:t>
      </w:r>
      <w:r>
        <w:rPr>
          <w:vertAlign w:val="subscript"/>
        </w:rPr>
        <w:t>0</w:t>
      </w:r>
      <w:r>
        <w:t>) và (x</w:t>
      </w:r>
      <w:r>
        <w:rPr>
          <w:vertAlign w:val="subscript"/>
        </w:rPr>
        <w:t>0</w:t>
      </w:r>
      <w:r>
        <w:t>; b). Khi đó</w:t>
      </w:r>
      <w:r>
        <w:br/>
      </w:r>
      <w:r>
        <w:t>- Nếu f</w:t>
      </w:r>
      <w:r>
        <w:rPr>
          <w:i/>
        </w:rPr>
        <w:t>'</w:t>
      </w:r>
      <w:r>
        <w:t>(x) &lt; 0 với mọi x ∈ (a; x</w:t>
      </w:r>
      <w:r>
        <w:rPr>
          <w:vertAlign w:val="subscript"/>
        </w:rPr>
        <w:t>0</w:t>
      </w:r>
      <w:r>
        <w:t>) và f</w:t>
      </w:r>
      <w:r>
        <w:rPr>
          <w:i/>
        </w:rPr>
        <w:t>'</w:t>
      </w:r>
      <w:r>
        <w:t>(x) &gt; 0 với mọi x ∈ (x</w:t>
      </w:r>
      <w:r>
        <w:rPr>
          <w:vertAlign w:val="subscript"/>
        </w:rPr>
        <w:t>0</w:t>
      </w:r>
      <w:r>
        <w:t>; b) thì hàm số f(x) đạt cực tiểu tại điểm x</w:t>
      </w:r>
      <w:r>
        <w:rPr>
          <w:vertAlign w:val="subscript"/>
        </w:rPr>
        <w:t>0</w:t>
      </w:r>
      <w:r>
        <w:t>.</w:t>
      </w:r>
      <w:r>
        <w:br/>
      </w:r>
      <w:r>
        <w:t>- Nếu f</w:t>
      </w:r>
      <w:r>
        <w:rPr>
          <w:i/>
        </w:rPr>
        <w:t>'</w:t>
      </w:r>
      <w:r>
        <w:t>(x) &gt; 0 với mọi x ∈ (a; x</w:t>
      </w:r>
      <w:r>
        <w:rPr>
          <w:vertAlign w:val="subscript"/>
        </w:rPr>
        <w:t>0</w:t>
      </w:r>
      <w:r>
        <w:t>) và f</w:t>
      </w:r>
      <w:r>
        <w:rPr>
          <w:i/>
        </w:rPr>
        <w:t>'</w:t>
      </w:r>
      <w:r>
        <w:t>(x) &lt; 0 với mọi x ∈ (x</w:t>
      </w:r>
      <w:r>
        <w:rPr>
          <w:vertAlign w:val="subscript"/>
        </w:rPr>
        <w:t>0</w:t>
      </w:r>
      <w:r>
        <w:t>; b) thì hàm số f(x) đạt cực đại tại điểm x</w:t>
      </w:r>
      <w:r>
        <w:rPr>
          <w:vertAlign w:val="subscript"/>
        </w:rPr>
        <w:t>0</w:t>
      </w:r>
      <w:r>
        <w:t>.</w:t>
      </w:r>
      <w:r>
        <w:br/>
      </w:r>
      <w:r>
        <w:rPr>
          <w:b/>
        </w:rPr>
        <w:t xml:space="preserve">Ví dụ 5. </w:t>
      </w:r>
      <w:r>
        <w:t>Tìm điểm cực trị của hàm số y = x</w:t>
      </w:r>
      <w:r>
        <w:rPr>
          <w:vertAlign w:val="superscript"/>
        </w:rPr>
        <w:t>4</w:t>
      </w:r>
      <w:r>
        <w:t xml:space="preserve"> – 2x</w:t>
      </w:r>
      <w:r>
        <w:rPr>
          <w:vertAlign w:val="superscript"/>
        </w:rPr>
        <w:t>2</w:t>
      </w:r>
      <w:r>
        <w:t xml:space="preserve"> – 3.</w:t>
      </w:r>
      <w:r>
        <w:br/>
      </w:r>
      <w:r>
        <w:rPr>
          <w:b/>
        </w:rPr>
        <w:t>Hướng dẫn giải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4x</w:t>
      </w:r>
      <w:r>
        <w:rPr>
          <w:vertAlign w:val="superscript"/>
        </w:rPr>
        <w:t>3</w:t>
      </w:r>
      <w:r>
        <w:t xml:space="preserve"> – 4x;</w:t>
      </w:r>
      <w:r>
        <w:br/>
      </w:r>
      <w:r>
        <w:t>y</w:t>
      </w:r>
      <w:r>
        <w:rPr>
          <w:i/>
        </w:rPr>
        <w:t>'</w:t>
      </w:r>
      <w:r>
        <w:t xml:space="preserve"> = 0 ⇔ 4x</w:t>
      </w:r>
      <w:r>
        <w:rPr>
          <w:vertAlign w:val="superscript"/>
        </w:rPr>
        <w:t>3</w:t>
      </w:r>
      <w:r>
        <w:t xml:space="preserve"> – 4x = 0 ⇔ x = – 1 hoặc x = 0 hoặc x = 1.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638550" cy="1381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c0e4c49dd0c4a619df5286ba356496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81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đạt cực đại tại điểm x = 0 và đạt cực tiểu tại các điểm x = – 1, x = 1.</w:t>
      </w:r>
      <w:r>
        <w:br/>
      </w:r>
      <w:r>
        <w:rPr>
          <w:b/>
        </w:rPr>
        <w:t>* Các bước tìm điểm cực trị của hàm số f(x)</w:t>
      </w:r>
      <w:r>
        <w:br/>
      </w:r>
      <w:r>
        <w:rPr>
          <w:b/>
        </w:rPr>
        <w:t xml:space="preserve">Bước 1. </w:t>
      </w:r>
      <w:r>
        <w:t>Tìm tập xác định của hàm số f(x):</w:t>
      </w:r>
      <w:r>
        <w:br/>
      </w:r>
      <w:r>
        <w:rPr>
          <w:b/>
        </w:rPr>
        <w:t xml:space="preserve">Bước 2. </w:t>
      </w:r>
      <w:r>
        <w:t>Tính đạo hàm f</w:t>
      </w:r>
      <w:r>
        <w:rPr>
          <w:i/>
        </w:rPr>
        <w:t>'</w:t>
      </w:r>
      <w:r>
        <w:t>(x). Tìm các điểm x</w:t>
      </w:r>
      <w:r>
        <w:rPr>
          <w:vertAlign w:val="subscript"/>
        </w:rPr>
        <w:t>i</w:t>
      </w:r>
      <w:r>
        <w:t xml:space="preserve"> (i = 1, 2, …, n) mà tại đó hàm số có đạo hàm bằng 0 hoặc không tồn tại.</w:t>
      </w:r>
      <w:r>
        <w:br/>
      </w:r>
      <w:r>
        <w:rPr>
          <w:b/>
        </w:rPr>
        <w:t xml:space="preserve">Bước 3. </w:t>
      </w:r>
      <w:r>
        <w:t>Sắp xếp các điểm x</w:t>
      </w:r>
      <w:r>
        <w:rPr>
          <w:vertAlign w:val="subscript"/>
        </w:rPr>
        <w:t>i</w:t>
      </w:r>
      <w:r>
        <w:t xml:space="preserve"> theo thứ tự tăng dần và lập bảng biến thiên.</w:t>
      </w:r>
      <w:r>
        <w:br/>
      </w:r>
      <w:r>
        <w:rPr>
          <w:b/>
        </w:rPr>
        <w:t xml:space="preserve">Bước 4. </w:t>
      </w:r>
      <w:r>
        <w:t>Căn cứ vào bảng biến thiên, nêu kết luận về các điểm cực trị của hàm số.</w:t>
      </w:r>
      <w:r>
        <w:br/>
      </w:r>
      <w:r>
        <w:rPr>
          <w:b/>
        </w:rPr>
        <w:t xml:space="preserve">Ví dụ 6. </w:t>
      </w:r>
      <w:r>
        <w:t>Tìm điểm cực trị (nếu có) của mỗi hàm số sau:</w:t>
      </w:r>
      <w:r>
        <w:br/>
      </w:r>
      <w:r>
        <w:t>a) y = –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 xml:space="preserve">2 </w:t>
      </w:r>
      <w:r>
        <w:t>+ 4;</w:t>
      </w:r>
      <w:r>
        <w:br/>
      </w:r>
      <w:r>
        <w:t xml:space="preserve">b)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y=(2x+1)/(x−2)</w:t>
      </w:r>
      <w:r>
        <w:br/>
      </w:r>
      <w:r>
        <w:rPr>
          <w:b/>
        </w:rPr>
        <w:t>Hướng dẫn giải</w:t>
      </w:r>
      <w:r>
        <w:br/>
      </w:r>
      <w:r>
        <w:t>a) y = –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 xml:space="preserve">2 </w:t>
      </w:r>
      <w:r>
        <w:t>+ 4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– 3x</w:t>
      </w:r>
      <w:r>
        <w:rPr>
          <w:vertAlign w:val="superscript"/>
        </w:rPr>
        <w:t>2</w:t>
      </w:r>
      <w:r>
        <w:t xml:space="preserve"> + 6x;</w:t>
      </w:r>
      <w:r>
        <w:br/>
      </w:r>
      <w:r>
        <w:t>y</w:t>
      </w:r>
      <w:r>
        <w:rPr>
          <w:i/>
        </w:rPr>
        <w:t>'</w:t>
      </w:r>
      <w:r>
        <w:t xml:space="preserve"> = 0 ⇔ – 3x</w:t>
      </w:r>
      <w:r>
        <w:rPr>
          <w:vertAlign w:val="superscript"/>
        </w:rPr>
        <w:t>2</w:t>
      </w:r>
      <w:r>
        <w:t xml:space="preserve"> + 6x = 0 ⇔ x = 0 hoặc x = 2.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657600" cy="13430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93316591c24846be04acf4b873a7e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3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đạt cực đại tại điểm x = 2 và đạt cực tiểu tại điểm x = 0.</w:t>
      </w:r>
      <w:r>
        <w:br/>
      </w:r>
      <w:r>
        <w:t xml:space="preserve">b)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y=(2x+1)/(x−2)</w:t>
      </w:r>
      <w:r>
        <w:br/>
      </w:r>
      <w:r>
        <w:t>Hàm số đã cho có tập xác định là ℝ \ {2}.</w:t>
      </w:r>
      <w:r>
        <w:br/>
      </w:r>
      <w:r>
        <w:t xml:space="preserve">Ta có </w:t>
      </w:r>
      <w:r>
        <w:t>y</w:t>
      </w:r>
      <w:r>
        <w:t>′</w:t>
      </w:r>
      <w:r>
        <w:t>=</w:t>
      </w:r>
      <w:r>
        <w:t>−</w:t>
      </w:r>
      <w:r>
        <w:t>5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;</w:t>
      </w:r>
      <w:r>
        <w:t>y^(')=(−5)/(x−2^(2));</w:t>
      </w:r>
      <w:r>
        <w:t xml:space="preserve"> y</w:t>
      </w:r>
      <w:r>
        <w:rPr>
          <w:i/>
        </w:rPr>
        <w:t>'</w:t>
      </w:r>
      <w:r>
        <w:t xml:space="preserve"> &lt; 0 với mọi x ≠ 2.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724275" cy="1600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1f2371f96d14ae48db6fe19cf3b1e8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không có điểm cực trị.</w:t>
      </w:r>
      <w:r>
        <w:br/>
      </w:r>
      <w:r>
        <w:br/>
      </w:r>
      <w:r>
        <w:rPr>
          <w:b/>
        </w:rPr>
        <w:t>B. Bài tập Tính đơn điệu của hàm số</w:t>
      </w:r>
      <w:r>
        <w:br/>
      </w:r>
      <w:r>
        <w:rPr>
          <w:b/>
        </w:rPr>
        <w:t xml:space="preserve">Bài 1. </w:t>
      </w:r>
      <w:r>
        <w:t>Cho hàm số y = f(x) có bảng biến thiên như hình vẽ dưới đây</w:t>
      </w:r>
      <w:r>
        <w:br/>
      </w:r>
      <w:r>
        <w:drawing>
          <wp:inline xmlns:a="http://schemas.openxmlformats.org/drawingml/2006/main" xmlns:pic="http://schemas.openxmlformats.org/drawingml/2006/picture">
            <wp:extent cx="4276725" cy="1600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6a6b53ddad40c4bd5c5cd2cfabd89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0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Mệnh đề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>A.</w:t>
      </w:r>
      <w:r>
        <w:t xml:space="preserve"> Hàm số có hai điểm cực trị.</w:t>
      </w:r>
      <w:r>
        <w:br/>
      </w:r>
      <w:r>
        <w:rPr>
          <w:b/>
        </w:rPr>
        <w:t>B.</w:t>
      </w:r>
      <w:r>
        <w:t xml:space="preserve"> Hàm số có hai cực trị.</w:t>
      </w:r>
      <w:r>
        <w:br/>
      </w:r>
      <w:r>
        <w:rPr>
          <w:b/>
        </w:rPr>
        <w:t>C.</w:t>
      </w:r>
      <w:r>
        <w:t xml:space="preserve"> Cực đại bằng – 1.</w:t>
      </w:r>
      <w:r>
        <w:br/>
      </w:r>
      <w:r>
        <w:rPr>
          <w:b/>
        </w:rPr>
        <w:t>D.</w:t>
      </w:r>
      <w:r>
        <w:t xml:space="preserve"> Cực tiểu bằng – 2.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>Từ bảng biến thiên, ta thấy hàm số y = f(x) có đạt cực tiểu tại điểm x = 3, y</w:t>
      </w:r>
      <w:r>
        <w:rPr>
          <w:vertAlign w:val="subscript"/>
        </w:rPr>
        <w:t>CT</w:t>
      </w:r>
      <w:r>
        <w:t xml:space="preserve"> = – 2; đạt cực đại tại điểm x = – 1, y</w:t>
      </w:r>
      <w:r>
        <w:rPr>
          <w:vertAlign w:val="subscript"/>
        </w:rPr>
        <w:t>CĐ</w:t>
      </w:r>
      <w:r>
        <w:t xml:space="preserve"> = 2.</w:t>
      </w:r>
      <w:r>
        <w:br/>
      </w:r>
      <w:r>
        <w:t>Vậy các đáp án A, B, D đúng và đáp án C sai.</w:t>
      </w:r>
      <w:r>
        <w:br/>
      </w:r>
      <w:r>
        <w:rPr>
          <w:b/>
        </w:rPr>
        <w:t xml:space="preserve">Bài 2. </w:t>
      </w:r>
      <w:r>
        <w:t>Tìm các khoảng đơn điệu của mỗi hàm số sau: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– 9x + 15;</w:t>
      </w:r>
      <w:r>
        <w:br/>
      </w:r>
      <w:r>
        <w:t>b) y = – x</w:t>
      </w:r>
      <w:r>
        <w:rPr>
          <w:vertAlign w:val="superscript"/>
        </w:rPr>
        <w:t>4</w:t>
      </w:r>
      <w:r>
        <w:t xml:space="preserve"> + 2x</w:t>
      </w:r>
      <w:r>
        <w:rPr>
          <w:vertAlign w:val="superscript"/>
        </w:rPr>
        <w:t>2</w:t>
      </w:r>
      <w:r>
        <w:t xml:space="preserve"> – 4;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;</w:t>
      </w:r>
      <w:r>
        <w:t>y=(x−1)/(x+2);</w:t>
      </w:r>
      <w:r>
        <w:br/>
      </w:r>
      <w:r>
        <w:t xml:space="preserve">d) </w:t>
      </w:r>
      <w:r>
        <w:t>y</w:t>
      </w:r>
      <w:r>
        <w:t>=</w:t>
      </w:r>
      <w:r>
        <w:t>x</w:t>
      </w:r>
      <w:r>
        <w:t>2</w:t>
      </w:r>
      <w:r>
        <w:t>+</w:t>
      </w:r>
      <w:r>
        <w:t>4</w:t>
      </w:r>
      <w:r>
        <w:t>x</w:t>
      </w:r>
      <w:r>
        <w:t>.</w:t>
      </w:r>
      <w:r>
        <w:t>y=(x^(2)+4)/(x).</w:t>
      </w:r>
      <w:r>
        <w:br/>
      </w:r>
      <w:r>
        <w:rPr>
          <w:b/>
        </w:rPr>
        <w:t>Hướng dẫn giải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– 9x + 15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3x</w:t>
      </w:r>
      <w:r>
        <w:rPr>
          <w:vertAlign w:val="superscript"/>
        </w:rPr>
        <w:t>2</w:t>
      </w:r>
      <w:r>
        <w:t xml:space="preserve"> + 6x – 9;</w:t>
      </w:r>
      <w:r>
        <w:br/>
      </w:r>
      <w:r>
        <w:t>y</w:t>
      </w:r>
      <w:r>
        <w:rPr>
          <w:i/>
        </w:rPr>
        <w:t>'</w:t>
      </w:r>
      <w:r>
        <w:t xml:space="preserve"> = 0 ⇔ 3x</w:t>
      </w:r>
      <w:r>
        <w:rPr>
          <w:vertAlign w:val="superscript"/>
        </w:rPr>
        <w:t>2</w:t>
      </w:r>
      <w:r>
        <w:t xml:space="preserve"> + 6x – 9 = 0 ⇔ x = – 3 hoặc x = 1.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152900" cy="1143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57b6329d6f4e499ede9a93b5553fa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đồng biến trên mỗi khoảng (– ∞; – 3) và (1; + ∞); nghịch biến trên mỗi khoảng (– 3; 1).</w:t>
      </w:r>
      <w:r>
        <w:br/>
      </w:r>
      <w:r>
        <w:t>b) y = – x</w:t>
      </w:r>
      <w:r>
        <w:rPr>
          <w:vertAlign w:val="superscript"/>
        </w:rPr>
        <w:t>4</w:t>
      </w:r>
      <w:r>
        <w:t xml:space="preserve"> + 2x</w:t>
      </w:r>
      <w:r>
        <w:rPr>
          <w:vertAlign w:val="superscript"/>
        </w:rPr>
        <w:t>2</w:t>
      </w:r>
      <w:r>
        <w:t xml:space="preserve"> – 4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– 4x</w:t>
      </w:r>
      <w:r>
        <w:rPr>
          <w:vertAlign w:val="superscript"/>
        </w:rPr>
        <w:t>3</w:t>
      </w:r>
      <w:r>
        <w:t xml:space="preserve"> + 4x;</w:t>
      </w:r>
      <w:r>
        <w:br/>
      </w:r>
      <w:r>
        <w:t>y</w:t>
      </w:r>
      <w:r>
        <w:rPr>
          <w:i/>
        </w:rPr>
        <w:t>'</w:t>
      </w:r>
      <w:r>
        <w:t xml:space="preserve"> = 0 ⇔– 4x</w:t>
      </w:r>
      <w:r>
        <w:rPr>
          <w:vertAlign w:val="superscript"/>
        </w:rPr>
        <w:t>3</w:t>
      </w:r>
      <w:r>
        <w:t xml:space="preserve"> + 4x = 0 ⇔ x = – 1 hoặc x = 0 hoặc x = 1.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552950" cy="1104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09adfd9d15420590a821aeefe59c7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đồng biến trên mỗi khoảng (– ∞; – 1) và (0; 1); nghịch biến trên mỗi khoảng (– 1; 0) và (1; + ∞).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y=(x−1)/(x+2)</w:t>
      </w:r>
      <w:r>
        <w:br/>
      </w:r>
      <w:r>
        <w:t>Hàm số đã cho có tập xác định là ℝ \ {– 2}.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3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y'=(3)/(x+2^(2))</w:t>
      </w:r>
      <w:r>
        <w:t xml:space="preserve"> ; y</w:t>
      </w:r>
      <w:r>
        <w:rPr>
          <w:i/>
        </w:rPr>
        <w:t>'</w:t>
      </w:r>
      <w:r>
        <w:t xml:space="preserve"> &gt; 0 với mọi x ≠ – 2.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905249" cy="15906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e5d079fefc8497aa24d3efb17a3b0f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15906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đồng biến trên mỗi khoảng (– ∞; – 2) và (– 2; + ∞).</w:t>
      </w:r>
      <w:r>
        <w:br/>
      </w:r>
      <w:r>
        <w:t xml:space="preserve">d) </w:t>
      </w:r>
      <w:r>
        <w:t>y</w:t>
      </w:r>
      <w:r>
        <w:t>=</w:t>
      </w:r>
      <w:r>
        <w:t>x</w:t>
      </w:r>
      <w:r>
        <w:t>2</w:t>
      </w:r>
      <w:r>
        <w:t>+</w:t>
      </w:r>
      <w:r>
        <w:t>4</w:t>
      </w:r>
      <w:r>
        <w:t>x</w:t>
      </w:r>
      <w:r>
        <w:t>y=(x^(2)+4)/(x)</w:t>
      </w:r>
      <w:r>
        <w:br/>
      </w:r>
      <w:r>
        <w:t>Hàm số đã cho có tập xác định là ℝ \ {0}.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x</w:t>
      </w:r>
      <w:r>
        <w:t>2</w:t>
      </w:r>
      <w:r>
        <w:t>−</w:t>
      </w:r>
      <w:r>
        <w:t>4</w:t>
      </w:r>
      <w:r>
        <w:t>x</w:t>
      </w:r>
      <w:r>
        <w:t>2</w:t>
      </w:r>
      <w:r>
        <w:t>;</w:t>
      </w:r>
      <w:r>
        <w:t>y'=(x^(2)−4)/(x^(2));</w:t>
      </w:r>
      <w:r>
        <w:br/>
      </w:r>
      <w:r>
        <w:t>y</w:t>
      </w:r>
      <w:r>
        <w:rPr>
          <w:i/>
        </w:rPr>
        <w:t>'</w:t>
      </w:r>
      <w:r>
        <w:t xml:space="preserve"> = 0 ⇔ </w:t>
      </w:r>
      <w:r>
        <w:t>x</w:t>
      </w:r>
      <w:r>
        <w:t>2</w:t>
      </w:r>
      <w:r>
        <w:t>−</w:t>
      </w:r>
      <w:r>
        <w:t>4</w:t>
      </w:r>
      <w:r>
        <w:t>x</w:t>
      </w:r>
      <w:r>
        <w:t>2</w:t>
      </w:r>
      <w:r>
        <w:t>=</w:t>
      </w:r>
      <w:r>
        <w:t>0</w:t>
      </w:r>
      <w:r>
        <w:t>(x^(2)−4)/(x^(2))=0</w:t>
      </w:r>
      <w:r>
        <w:t xml:space="preserve"> ⇔ x = – 2 hoặc x = 2.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5105400" cy="1181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06892969fb47ac86b04105329c03b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81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đồng biến trên mỗi khoảng (– ∞; – 2) và (2; + ∞); nghịch biến trên mỗi khoảng (– 2; 0) và (0; 2).</w:t>
      </w:r>
      <w:r>
        <w:br/>
      </w:r>
      <w:r>
        <w:rPr>
          <w:b/>
        </w:rPr>
        <w:t xml:space="preserve">Bài 3. </w:t>
      </w:r>
      <w:r>
        <w:t>Tìm điểm cực trị của mỗi hàm số sau: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9x + 1;</w:t>
      </w:r>
      <w:r>
        <w:br/>
      </w:r>
      <w:r>
        <w:t>b) y = – x</w:t>
      </w:r>
      <w:r>
        <w:rPr>
          <w:vertAlign w:val="superscript"/>
        </w:rPr>
        <w:t>4</w:t>
      </w:r>
      <w:r>
        <w:t xml:space="preserve"> + 8x</w:t>
      </w:r>
      <w:r>
        <w:rPr>
          <w:vertAlign w:val="superscript"/>
        </w:rPr>
        <w:t>2</w:t>
      </w:r>
      <w:r>
        <w:t xml:space="preserve"> – 7;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</w:t>
      </w:r>
      <w:r>
        <w:t>−</w:t>
      </w:r>
      <w:r>
        <w:t>1</w:t>
      </w:r>
      <w:r>
        <w:t>.</w:t>
      </w:r>
      <w:r>
        <w:t>y=(x^(2)−2x+3)/(x−1).</w:t>
      </w:r>
      <w:r>
        <w:br/>
      </w:r>
      <w:r>
        <w:rPr>
          <w:b/>
        </w:rPr>
        <w:t>Hướng dẫn giải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9x + 1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3x</w:t>
      </w:r>
      <w:r>
        <w:rPr>
          <w:vertAlign w:val="superscript"/>
        </w:rPr>
        <w:t>2</w:t>
      </w:r>
      <w:r>
        <w:t xml:space="preserve"> – 6x – 9;</w:t>
      </w:r>
      <w:r>
        <w:br/>
      </w:r>
      <w:r>
        <w:t>y</w:t>
      </w:r>
      <w:r>
        <w:rPr>
          <w:i/>
        </w:rPr>
        <w:t>'</w:t>
      </w:r>
      <w:r>
        <w:t xml:space="preserve"> = 0 ⇔3x</w:t>
      </w:r>
      <w:r>
        <w:rPr>
          <w:vertAlign w:val="superscript"/>
        </w:rPr>
        <w:t>2</w:t>
      </w:r>
      <w:r>
        <w:t xml:space="preserve"> – 6x – 9 = 0 ⇔ x = – 1 hoặc x = 3.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010025" cy="15144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1065c9991c64157abf0029c430d13f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đạt cực đại tại điểm x = – 1; đạt cực tiểu tại điểm x = 3.</w:t>
      </w:r>
      <w:r>
        <w:br/>
      </w:r>
      <w:r>
        <w:t>b) y = – x</w:t>
      </w:r>
      <w:r>
        <w:rPr>
          <w:vertAlign w:val="superscript"/>
        </w:rPr>
        <w:t>4</w:t>
      </w:r>
      <w:r>
        <w:t xml:space="preserve"> + 8x</w:t>
      </w:r>
      <w:r>
        <w:rPr>
          <w:vertAlign w:val="superscript"/>
        </w:rPr>
        <w:t>2</w:t>
      </w:r>
      <w:r>
        <w:t xml:space="preserve"> – 7</w:t>
      </w:r>
      <w:r>
        <w:br/>
      </w:r>
      <w:r>
        <w:t>Hàm số đã cho có tập xác định là ℝ.</w:t>
      </w:r>
      <w:r>
        <w:br/>
      </w:r>
      <w:r>
        <w:t>Ta có y</w:t>
      </w:r>
      <w:r>
        <w:rPr>
          <w:i/>
        </w:rPr>
        <w:t>'</w:t>
      </w:r>
      <w:r>
        <w:t xml:space="preserve"> = – 4x</w:t>
      </w:r>
      <w:r>
        <w:rPr>
          <w:vertAlign w:val="superscript"/>
        </w:rPr>
        <w:t>3</w:t>
      </w:r>
      <w:r>
        <w:t xml:space="preserve"> + 16x;</w:t>
      </w:r>
      <w:r>
        <w:br/>
      </w:r>
      <w:r>
        <w:t>y</w:t>
      </w:r>
      <w:r>
        <w:rPr>
          <w:i/>
        </w:rPr>
        <w:t>'</w:t>
      </w:r>
      <w:r>
        <w:t xml:space="preserve"> = 0 ⇔– 4x</w:t>
      </w:r>
      <w:r>
        <w:rPr>
          <w:vertAlign w:val="superscript"/>
        </w:rPr>
        <w:t>3</w:t>
      </w:r>
      <w:r>
        <w:t xml:space="preserve"> + 16x = 0 ⇔ x = – 2 hoặc x = 0 hoặc x = 2.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943475" cy="153352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17731760e794d108908eb0830a348c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33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hàm số đạt cực đại tại điểm x = – 2 và x = 2; đạt cực tiểu tại điểm x = 0.</w:t>
      </w:r>
      <w:r>
        <w:br/>
      </w:r>
      <w:r>
        <w:t xml:space="preserve">c) </w:t>
      </w:r>
      <w:r>
        <w:t>y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3</w:t>
      </w:r>
      <w:r>
        <w:t>x</w:t>
      </w:r>
      <w:r>
        <w:t>−</w:t>
      </w:r>
      <w:r>
        <w:t>1</w:t>
      </w:r>
      <w:r>
        <w:t>y=(x^(2)−2x+3)/(x−1)</w:t>
      </w:r>
      <w:r>
        <w:br/>
      </w:r>
      <w:r>
        <w:t>Hàm số đã cho có tập xác định là ℝ\{1}.</w:t>
      </w:r>
      <w:r>
        <w:br/>
      </w:r>
      <w:r>
        <w:t xml:space="preserve">Ta có </w:t>
      </w:r>
      <w:r>
        <w:t>y</w:t>
      </w:r>
      <w:r>
        <w:t>'</w:t>
      </w:r>
      <w:r>
        <w:t>=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2</w:t>
      </w:r>
      <w:r>
        <w:t>y'=(x^(2)−2x−1)/(x−1^(2))</w:t>
      </w:r>
      <w:r>
        <w:br/>
      </w:r>
      <w:r>
        <w:t>y</w:t>
      </w:r>
      <w:r>
        <w:rPr>
          <w:i/>
        </w:rPr>
        <w:t>'</w:t>
      </w:r>
      <w:r>
        <w:t xml:space="preserve"> = 0 ⇔ 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2</w:t>
      </w:r>
      <w:r>
        <w:t>=</w:t>
      </w:r>
      <w:r>
        <w:t>0</w:t>
      </w:r>
      <w:r>
        <w:t>(x^(2)−2x−1)/(x−1^(2))=0</w:t>
      </w:r>
      <w:r>
        <w:t>⇔</w:t>
      </w:r>
      <w:r>
        <w:t>x</w:t>
      </w:r>
      <w:r>
        <w:t>=</w:t>
      </w:r>
      <w:r>
        <w:t>1</w:t>
      </w:r>
      <w:r>
        <w:t>−</w:t>
      </w:r>
      <w:r>
        <w:t>√</w:t>
      </w:r>
      <w:r>
        <w:t>2</w:t>
      </w:r>
      <w:r>
        <w:t>⇔x=1−√(2)</w:t>
      </w:r>
      <w:r>
        <w:t xml:space="preserve"> hoặc </w:t>
      </w:r>
      <w:r>
        <w:t>x</w:t>
      </w:r>
      <w:r>
        <w:t>=</w:t>
      </w:r>
      <w:r>
        <w:t>1</w:t>
      </w:r>
      <w:r>
        <w:t>+</w:t>
      </w:r>
      <w:r>
        <w:t>√</w:t>
      </w:r>
      <w:r>
        <w:t>2</w:t>
      </w:r>
      <w:r>
        <w:t>x=1+√(2)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238625" cy="15335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f423293843418a82f8ca0a7137ea3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33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hàm số đạt cực đại tại điểm </w:t>
      </w:r>
      <w:r>
        <w:t>x</w:t>
      </w:r>
      <w:r>
        <w:t>=</w:t>
      </w:r>
      <w:r>
        <w:t>1</w:t>
      </w:r>
      <w:r>
        <w:t>−</w:t>
      </w:r>
      <w:r>
        <w:t>√</w:t>
      </w:r>
      <w:r>
        <w:t>2</w:t>
      </w:r>
      <w:r>
        <w:t>x=1−√(2)</w:t>
      </w:r>
      <w:r>
        <w:t xml:space="preserve"> ; đạt cực tiểu tại </w:t>
      </w:r>
      <w:r>
        <w:t>x</w:t>
      </w:r>
      <w:r>
        <w:t>=</w:t>
      </w:r>
      <w:r>
        <w:t>1</w:t>
      </w:r>
      <w:r>
        <w:t>+</w:t>
      </w:r>
      <w:r>
        <w:t>√</w:t>
      </w:r>
      <w:r>
        <w:t>2</w:t>
      </w:r>
      <w:r>
        <w:t>.</w:t>
      </w:r>
      <w:r>
        <w:t>x=1+√(2).</w:t>
      </w:r>
      <w:r>
        <w:br/>
      </w:r>
      <w:r>
        <w:rPr>
          <w:b/>
        </w:rPr>
        <w:t xml:space="preserve">Bài 4. </w:t>
      </w:r>
      <w:r>
        <w:t>Một vật được phóng thẳng đứng lên trên từ độ cao 3 m với vận tốc ban đầu là 39,2 m/s. Trong Vật lí, ta biết rằng khi bỏ qua sức cản của không khí thì độ cao h (mét) của vật sau t (giây) được cho bởi công thức</w:t>
      </w:r>
      <w:r>
        <w:br/>
      </w:r>
      <w:r>
        <w:t>h(t) = 3 + 39,2t – 4,9t</w:t>
      </w:r>
      <w:r>
        <w:rPr>
          <w:vertAlign w:val="superscript"/>
        </w:rPr>
        <w:t>2</w:t>
      </w:r>
      <w:r>
        <w:t>.</w:t>
      </w:r>
      <w:r>
        <w:br/>
      </w:r>
      <w:r>
        <w:t>Hỏi tại thời điểm nào thì vật đạt độ cao lớn nhất?</w:t>
      </w:r>
      <w:r>
        <w:br/>
      </w:r>
      <w:r>
        <w:rPr>
          <w:b/>
        </w:rPr>
        <w:t>Hướng dẫn giải</w:t>
      </w:r>
      <w:r>
        <w:br/>
      </w:r>
      <w:r>
        <w:t>Xét hàm số h(t) = 3 + 39,2t – 4,9t</w:t>
      </w:r>
      <w:r>
        <w:rPr>
          <w:vertAlign w:val="superscript"/>
        </w:rPr>
        <w:t>2</w:t>
      </w:r>
      <w:r>
        <w:t>.</w:t>
      </w:r>
      <w:r>
        <w:br/>
      </w:r>
      <w:r>
        <w:t>Tập xác định của hàm số là [0; + ∞).</w:t>
      </w:r>
      <w:r>
        <w:br/>
      </w:r>
      <w:r>
        <w:t>Ta có h</w:t>
      </w:r>
      <w:r>
        <w:rPr>
          <w:i/>
        </w:rPr>
        <w:t>'</w:t>
      </w:r>
      <w:r>
        <w:t>(t) = 39,2 − 9,8t;</w:t>
      </w:r>
      <w:r>
        <w:br/>
      </w:r>
      <w:r>
        <w:t>h</w:t>
      </w:r>
      <w:r>
        <w:rPr>
          <w:i/>
        </w:rPr>
        <w:t>'</w:t>
      </w:r>
      <w:r>
        <w:t xml:space="preserve">(t) = 0 </w:t>
      </w:r>
      <w:r>
        <w:t>⇔</w:t>
      </w:r>
      <w:r>
        <w:t>⇔</w:t>
      </w:r>
      <w:r>
        <w:t xml:space="preserve"> t = 4.</w:t>
      </w:r>
      <w:r>
        <w:br/>
      </w:r>
      <w:r>
        <w:t>Bảng biến thiên của hàm số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076699" cy="1752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99caebf5264ac0aa55a3084b29970b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Căn cứ vào bảng biến thiên ta có hàm số h(t) đạt cực đại tại t = 4, h(t)</w:t>
      </w:r>
      <w:r>
        <w:rPr>
          <w:vertAlign w:val="subscript"/>
        </w:rPr>
        <w:t>CĐ</w:t>
      </w:r>
      <w:r>
        <w:t xml:space="preserve"> = 81,4.</w:t>
      </w:r>
      <w:r>
        <w:br/>
      </w:r>
      <w:r>
        <w:t>Vậy tại thời điểm t = 4 thì vật đạt độ cao lớn nhất là 81,4 m.</w:t>
      </w:r>
      <w:r>
        <w:br/>
      </w:r>
      <w:r>
        <w:rPr>
          <w:b/>
        </w:rPr>
        <w:t xml:space="preserve">Bài 5. </w:t>
      </w:r>
      <w:r>
        <w:t>Cho hàm số y = f(x) có bảng biến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762374" cy="13525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686933b040643bda249857bd4776726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1352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y = f(x) đồng biến trên khoảng nào dưới đây?</w:t>
      </w:r>
      <w:r>
        <w:br/>
      </w:r>
      <w:r>
        <w:rPr>
          <w:b/>
        </w:rPr>
        <w:t>A.</w:t>
      </w:r>
      <w:r>
        <w:t xml:space="preserve"> (– ∞; 0).</w:t>
      </w:r>
      <w:r>
        <w:br/>
      </w:r>
      <w:r>
        <w:rPr>
          <w:b/>
        </w:rPr>
        <w:t>B.</w:t>
      </w:r>
      <w:r>
        <w:t xml:space="preserve"> (0; 2).</w:t>
      </w:r>
      <w:r>
        <w:br/>
      </w:r>
      <w:r>
        <w:rPr>
          <w:b/>
        </w:rPr>
        <w:t>C.</w:t>
      </w:r>
      <w:r>
        <w:t xml:space="preserve"> (– 2; 0).</w:t>
      </w:r>
      <w:r>
        <w:br/>
      </w:r>
      <w:r>
        <w:rPr>
          <w:b/>
        </w:rPr>
        <w:t>D.</w:t>
      </w:r>
      <w:r>
        <w:t xml:space="preserve"> (2; + ∞).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>Dựa vào bảng biến thiên, ta thấy y</w:t>
      </w:r>
      <w:r>
        <w:rPr>
          <w:i/>
        </w:rPr>
        <w:t>'</w:t>
      </w:r>
      <w:r>
        <w:t xml:space="preserve"> &gt; 0 với mọi x ∈ (0; 2) nên hàm số đồng biến trên khoảng (0; 2).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