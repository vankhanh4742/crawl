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 Công thức xác suất toàn phần. Công thức Bayes</w:t>
      </w:r>
    </w:p>
    <w:p>
      <w:r>
        <w:rPr>
          <w:b/>
        </w:rPr>
        <w:t xml:space="preserve"> Lý thuyết Toán</w:t>
      </w:r>
      <w:r>
        <w:t xml:space="preserve"> </w:t>
      </w:r>
      <w:r>
        <w:rPr>
          <w:b/>
        </w:rPr>
        <w:t>12 Bài 2: Công thức xác suất toàn phần. Công thức Bayes- Cánh diều</w:t>
      </w:r>
      <w:r>
        <w:br/>
      </w:r>
      <w:r>
        <w:rPr>
          <w:b/>
        </w:rPr>
        <w:t>A. Lý thuyết Công thức xác suất toàn phần. Công thức Bayes</w:t>
      </w:r>
      <w:r>
        <w:br/>
      </w:r>
      <w:r>
        <w:rPr>
          <w:b/>
        </w:rPr>
        <w:t>1. Công thức xác suất toàn phần</w:t>
      </w:r>
      <w:r>
        <w:br/>
      </w:r>
      <w:r>
        <w:rPr>
          <w:i/>
        </w:rPr>
        <w:t>C</w:t>
      </w:r>
      <w:r>
        <w:rPr>
          <w:i/>
        </w:rPr>
        <w:t>ông thức xác suất toàn phần</w:t>
      </w:r>
      <w:r>
        <w:t>:</w:t>
      </w:r>
      <w:r>
        <w:br/>
      </w:r>
      <w:r>
        <w:t>Cho hai biến cố A, B với 0 &lt; P(B) &lt; 1, ta có:</w:t>
      </w:r>
      <w:r>
        <w:br/>
      </w:r>
      <w:r>
        <w:t xml:space="preserve">P(A) = P(A </w:t>
      </w:r>
      <w:r>
        <w:t>∩</w:t>
      </w:r>
      <w:r>
        <w:t>∩</w:t>
      </w:r>
      <w:r>
        <w:t xml:space="preserve"> B) + P(A </w:t>
      </w:r>
      <w:r>
        <w:t>∩</w:t>
      </w:r>
      <w:r>
        <w:t>∩</w:t>
      </w:r>
      <w:r>
        <w:t xml:space="preserve"> </w:t>
      </w:r>
      <w:r>
        <w:t>¯</w:t>
      </w:r>
      <w:r>
        <w:t>¯</w:t>
      </w:r>
      <w:r>
        <w:t>¯</w:t>
      </w:r>
      <w:r>
        <w:t>B</w:t>
      </w:r>
      <w:r>
        <w:t>B¯</w:t>
      </w:r>
      <w:r>
        <w:t>) = P(B) ∙ P(A | B) + P(</w:t>
      </w:r>
      <w:r>
        <w:t>¯</w:t>
      </w:r>
      <w:r>
        <w:t>¯</w:t>
      </w:r>
      <w:r>
        <w:t>¯</w:t>
      </w:r>
      <w:r>
        <w:t>B</w:t>
      </w:r>
      <w:r>
        <w:t>B¯</w:t>
      </w:r>
      <w:r>
        <w:t xml:space="preserve"> </w:t>
      </w:r>
      <w:r>
        <w:t xml:space="preserve">) ∙ P(A | </w:t>
      </w:r>
      <w:r>
        <w:t>¯</w:t>
      </w:r>
      <w:r>
        <w:t>¯</w:t>
      </w:r>
      <w:r>
        <w:t>¯</w:t>
      </w:r>
      <w:r>
        <w:t>B</w:t>
      </w:r>
      <w:r>
        <w:t>B¯</w:t>
      </w:r>
      <w:r>
        <w:t xml:space="preserve"> </w:t>
      </w:r>
      <w:r>
        <w:t>).</w:t>
      </w:r>
      <w:r>
        <w:br/>
      </w:r>
      <w:r>
        <w:rPr>
          <w:b/>
        </w:rPr>
        <w:t xml:space="preserve">Ví dụ 1. </w:t>
      </w:r>
      <w:r>
        <w:t>Một công ty thời trang có hai chi nhánh cùng sản xuất một loại áo thời trang, trong đó có 45% áo thời trang ở chi nhánh I và 55% áo thời trang ở chi nhánh II. Tại chi nhánh I có 70% áo chất lượng cao và tại chi nhánh II có 80% áo chất lượng cao (kích thước và hình dạng bề ngoài của các áo là như nhau). Chọn ngẫu nhiên 1 áo thời trang. Xác suất chọn được áo chất lượng cao là bao nhiêu?</w:t>
      </w:r>
      <w:r>
        <w:br/>
      </w:r>
      <w:r>
        <w:rPr>
          <w:b/>
        </w:rPr>
        <w:t>Hướng dẫn giải</w:t>
      </w:r>
      <w:r>
        <w:br/>
      </w:r>
      <w:r>
        <w:t>Xét các biến cố:</w:t>
      </w:r>
      <w:r>
        <w:br/>
      </w:r>
      <w:r>
        <w:t>A: “Chọn được áo chất lượng cao”;</w:t>
      </w:r>
      <w:r>
        <w:br/>
      </w:r>
      <w:r>
        <w:t>B: “Chọn được áo ở chi nhánh I”;</w:t>
      </w:r>
      <w:r>
        <w:br/>
      </w:r>
      <w:r>
        <w:t>¯</w:t>
      </w:r>
      <w:r>
        <w:t>¯</w:t>
      </w:r>
      <w:r>
        <w:t>¯</w:t>
      </w:r>
      <w:r>
        <w:t>B</w:t>
      </w:r>
      <w:r>
        <w:t>B¯</w:t>
      </w:r>
      <w:r>
        <w:t>: “Chọn được áo ở chi nhánh II”.</w:t>
      </w:r>
      <w:r>
        <w:br/>
      </w:r>
      <w:r>
        <w:t>Từ giả thiết, ta có:</w:t>
      </w:r>
      <w:r>
        <w:br/>
      </w:r>
      <w:r>
        <w:t>P(B) = 0,45; P(A | B) = 0,7; P(</w:t>
      </w:r>
      <w:r>
        <w:t>¯</w:t>
      </w:r>
      <w:r>
        <w:t>¯</w:t>
      </w:r>
      <w:r>
        <w:t>¯</w:t>
      </w:r>
      <w:r>
        <w:t>B</w:t>
      </w:r>
      <w:r>
        <w:t>B¯</w:t>
      </w:r>
      <w:r>
        <w:t xml:space="preserve"> ) = 0,55; P(A | </w:t>
      </w:r>
      <w:r>
        <w:t>¯</w:t>
      </w:r>
      <w:r>
        <w:t>¯</w:t>
      </w:r>
      <w:r>
        <w:t>¯</w:t>
      </w:r>
      <w:r>
        <w:t>B</w:t>
      </w:r>
      <w:r>
        <w:t>B¯</w:t>
      </w:r>
      <w:r>
        <w:t xml:space="preserve"> ) = 0,8.</w:t>
      </w:r>
      <w:r>
        <w:br/>
      </w:r>
      <w:r>
        <w:t>Theo công thức xác suất toàn phần, ta có:</w:t>
      </w:r>
      <w:r>
        <w:br/>
      </w:r>
      <w:r>
        <w:t xml:space="preserve">P(A) = </w:t>
      </w:r>
      <w:r>
        <w:t>P(B) ∙ P(A | B) + P(</w:t>
      </w:r>
      <w:r>
        <w:t>¯</w:t>
      </w:r>
      <w:r>
        <w:t>¯</w:t>
      </w:r>
      <w:r>
        <w:t>¯</w:t>
      </w:r>
      <w:r>
        <w:t>B</w:t>
      </w:r>
      <w:r>
        <w:t>B¯</w:t>
      </w:r>
      <w:r>
        <w:t xml:space="preserve"> ) ∙ P(A | </w:t>
      </w:r>
      <w:r>
        <w:t>¯</w:t>
      </w:r>
      <w:r>
        <w:t>¯</w:t>
      </w:r>
      <w:r>
        <w:t>¯</w:t>
      </w:r>
      <w:r>
        <w:t>B</w:t>
      </w:r>
      <w:r>
        <w:t>B¯</w:t>
      </w:r>
      <w:r>
        <w:t xml:space="preserve"> ) = 0,45 ∙ 0,7 + 0,55 ∙ 0,8 = 0,755</w:t>
      </w:r>
      <w:r>
        <w:t>.</w:t>
      </w:r>
      <w:r>
        <w:br/>
      </w:r>
      <w:r>
        <w:t>Vậy xác suất chọn được áo chất lượng cao là 0,755.</w:t>
      </w:r>
      <w:r>
        <w:br/>
      </w:r>
      <w:r>
        <w:rPr>
          <w:b/>
        </w:rPr>
        <w:t xml:space="preserve">Ví dụ 2. </w:t>
      </w:r>
      <w:r>
        <w:t>Trong trò chơi hái hoa có thưởng của lớp 12H, thầy giáo treo 20 bông hoa trên cành cây, trong đó có 6 bông hoa chứa phiếu có thưởng. Bạn Linh hái bông hoa đầu tiên, sau đó bạn Hùng hái bông hoa thứ hai.</w:t>
      </w:r>
      <w:r>
        <w:br/>
      </w:r>
      <w:r>
        <w:t>a) Vẽ sơ đồ hình cây biểu thị tình huống trên.</w:t>
      </w:r>
      <w:r>
        <w:br/>
      </w:r>
      <w:r>
        <w:t>b) Từ đó, tính xác suất bạn Hùng hái được bông hoa chứa phiếu có thưởng.</w:t>
      </w:r>
      <w:r>
        <w:br/>
      </w:r>
      <w:r>
        <w:rPr>
          <w:b/>
        </w:rPr>
        <w:t>Hướng dẫn giải</w:t>
      </w:r>
      <w:r>
        <w:br/>
      </w:r>
      <w:r>
        <w:t>Xét hai biến cố:</w:t>
      </w:r>
      <w:r>
        <w:br/>
      </w:r>
      <w:r>
        <w:t>A: “Bông hoa bạn Hùng hái được chứa phiếu có thưởng”;</w:t>
      </w:r>
      <w:r>
        <w:br/>
      </w:r>
      <w:r>
        <w:t>B: “Bông hoa bạn Linh hái được chứa phiếu có thưởng”,</w:t>
      </w:r>
      <w:r>
        <w:br/>
      </w:r>
      <w:r>
        <w:t>Khi đó, ta có:</w:t>
      </w:r>
      <w:r>
        <w:br/>
      </w:r>
      <w:r>
        <w:t>P(B) =</w:t>
      </w:r>
      <w:r>
        <w:t>6</w:t>
      </w:r>
      <w:r>
        <w:t>20</w:t>
      </w:r>
      <w:r>
        <w:t>=</w:t>
      </w:r>
      <w:r>
        <w:t>3</w:t>
      </w:r>
      <w:r>
        <w:t>10</w:t>
      </w:r>
      <w:r>
        <w:t>(6)/(20)=(3)/(10)</w:t>
      </w:r>
      <w:r>
        <w:t xml:space="preserve"> </w:t>
      </w:r>
      <w:r>
        <w:t>; P(</w:t>
      </w:r>
      <w:r>
        <w:t>¯</w:t>
      </w:r>
      <w:r>
        <w:t>¯</w:t>
      </w:r>
      <w:r>
        <w:t>¯</w:t>
      </w:r>
      <w:r>
        <w:t>B</w:t>
      </w:r>
      <w:r>
        <w:t>B¯</w:t>
      </w:r>
      <w:r>
        <w:t xml:space="preserve"> </w:t>
      </w:r>
      <w:r>
        <w:t xml:space="preserve">) = 1 – P(B) = </w:t>
      </w:r>
      <w:r>
        <w:t>1</w:t>
      </w:r>
      <w:r>
        <w:t>−</w:t>
      </w:r>
      <w:r>
        <w:t>3</w:t>
      </w:r>
      <w:r>
        <w:t>10</w:t>
      </w:r>
      <w:r>
        <w:t>=</w:t>
      </w:r>
      <w:r>
        <w:t>7</w:t>
      </w:r>
      <w:r>
        <w:t>10</w:t>
      </w:r>
      <w:r>
        <w:t>1−(3)/(10)=(7)/(10)</w:t>
      </w:r>
      <w:r>
        <w:t xml:space="preserve"> </w:t>
      </w:r>
      <w:r>
        <w:t>;</w:t>
      </w:r>
      <w:r>
        <w:br/>
      </w:r>
      <w:r>
        <w:t xml:space="preserve">P(A | B) = </w:t>
      </w:r>
      <w:r>
        <w:t>5</w:t>
      </w:r>
      <w:r>
        <w:t>19</w:t>
      </w:r>
      <w:r>
        <w:t>(5)/(19)</w:t>
      </w:r>
      <w:r>
        <w:t xml:space="preserve"> </w:t>
      </w:r>
      <w:r>
        <w:t xml:space="preserve">, P(A | </w:t>
      </w:r>
      <w:r>
        <w:t>¯</w:t>
      </w:r>
      <w:r>
        <w:t>¯</w:t>
      </w:r>
      <w:r>
        <w:t>¯</w:t>
      </w:r>
      <w:r>
        <w:t>B</w:t>
      </w:r>
      <w:r>
        <w:t>B¯</w:t>
      </w:r>
      <w:r>
        <w:t xml:space="preserve"> </w:t>
      </w:r>
      <w:r>
        <w:t xml:space="preserve">) = </w:t>
      </w:r>
      <w:r>
        <w:t>6</w:t>
      </w:r>
      <w:r>
        <w:t>19</w:t>
      </w:r>
      <w:r>
        <w:t>(6)/(19)</w:t>
      </w:r>
      <w:r>
        <w:t xml:space="preserve"> </w:t>
      </w:r>
      <w:r>
        <w:t>.</w:t>
      </w:r>
      <w:r>
        <w:br/>
      </w:r>
      <w:r>
        <w:t>a) Sơ đồ hình cây biểu thị tình huống đã cho là:</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d5bb1a102efd4368ad3b720bcae7df53.jpg"/>
                    <pic:cNvPicPr/>
                  </pic:nvPicPr>
                  <pic:blipFill>
                    <a:blip r:embed="rId9"/>
                    <a:stretch>
                      <a:fillRect/>
                    </a:stretch>
                  </pic:blipFill>
                  <pic:spPr>
                    <a:xfrm>
                      <a:off x="0" y="0"/>
                      <a:ext cx="1905000" cy="1905000"/>
                    </a:xfrm>
                    <a:prstGeom prst="rect"/>
                  </pic:spPr>
                </pic:pic>
              </a:graphicData>
            </a:graphic>
          </wp:inline>
        </w:drawing>
      </w:r>
      <w:r>
        <w:br/>
      </w:r>
      <w:r>
        <w:t>b) Áp dụng công thức xác suất toàn phần, ta có:</w:t>
      </w:r>
      <w:r>
        <w:br/>
      </w:r>
      <w:r>
        <w:t xml:space="preserve">P(A) = </w:t>
      </w:r>
      <w:r>
        <w:t>P(B) ∙ P(A | B) + P(</w:t>
      </w:r>
      <w:r>
        <w:t>¯</w:t>
      </w:r>
      <w:r>
        <w:t>¯</w:t>
      </w:r>
      <w:r>
        <w:t>¯</w:t>
      </w:r>
      <w:r>
        <w:t>B</w:t>
      </w:r>
      <w:r>
        <w:t>B¯</w:t>
      </w:r>
      <w:r>
        <w:t xml:space="preserve"> ) ∙ P(A |</w:t>
      </w:r>
      <w:r>
        <w:t>¯</w:t>
      </w:r>
      <w:r>
        <w:t>¯</w:t>
      </w:r>
      <w:r>
        <w:t>¯</w:t>
      </w:r>
      <w:r>
        <w:t>B</w:t>
      </w:r>
      <w:r>
        <w:t>B¯</w:t>
      </w:r>
      <w:r>
        <w:t xml:space="preserve"> ) = </w:t>
      </w:r>
      <w:r>
        <w:t>3</w:t>
      </w:r>
      <w:r>
        <w:t>10</w:t>
      </w:r>
      <w:r>
        <w:t>⋅</w:t>
      </w:r>
      <w:r>
        <w:t>5</w:t>
      </w:r>
      <w:r>
        <w:t>19</w:t>
      </w:r>
      <w:r>
        <w:t>+</w:t>
      </w:r>
      <w:r>
        <w:t>7</w:t>
      </w:r>
      <w:r>
        <w:t>10</w:t>
      </w:r>
      <w:r>
        <w:t>⋅</w:t>
      </w:r>
      <w:r>
        <w:t>6</w:t>
      </w:r>
      <w:r>
        <w:t>19</w:t>
      </w:r>
      <w:r>
        <w:t>=</w:t>
      </w:r>
      <w:r>
        <w:t>3</w:t>
      </w:r>
      <w:r>
        <w:t>10</w:t>
      </w:r>
      <w:r>
        <w:t>(3)/(10)⋅(5)/(19)+(7)/(10)⋅(6)/(19)=(3)/(10)</w:t>
      </w:r>
      <w:r>
        <w:t xml:space="preserve"> .</w:t>
      </w:r>
      <w:r>
        <w:br/>
      </w:r>
      <w:r>
        <w:t>Vậy xác suất bạn Hùng hái được bông hoa chứa phiếu có thưởng là  =</w:t>
      </w:r>
      <w:r>
        <w:t>3</w:t>
      </w:r>
      <w:r>
        <w:t>10</w:t>
      </w:r>
      <w:r>
        <w:t>(3)/(10)</w:t>
      </w:r>
      <w:r>
        <w:t xml:space="preserve"> 0,3.</w:t>
      </w:r>
      <w:r>
        <w:br/>
      </w:r>
      <w:r>
        <w:rPr>
          <w:b/>
        </w:rPr>
        <w:t>2. Công thức Bayes</w:t>
      </w:r>
      <w:r>
        <w:br/>
      </w:r>
      <w:r>
        <w:rPr>
          <w:i/>
        </w:rPr>
        <w:t>C</w:t>
      </w:r>
      <w:r>
        <w:rPr>
          <w:i/>
        </w:rPr>
        <w:t>ông thức Bayes</w:t>
      </w:r>
      <w:r>
        <w:t>:</w:t>
      </w:r>
      <w:r>
        <w:br/>
      </w:r>
      <w:r>
        <w:t>Với hai biến cố A, B mà P(A) &gt; 0,</w:t>
      </w:r>
      <w:r>
        <w:t xml:space="preserve"> P(B) &gt; 0</w:t>
      </w:r>
      <w:r>
        <w:t>, ta có:</w:t>
      </w:r>
      <w:r>
        <w:br/>
      </w:r>
      <w:r>
        <w:t>P</w:t>
      </w:r>
      <w:r>
        <w:t>(</w:t>
      </w:r>
      <w:r>
        <w:t>B</w:t>
      </w:r>
      <w:r>
        <w:t>|</w:t>
      </w:r>
      <w:r>
        <w:t>A</w:t>
      </w:r>
      <w:r>
        <w:t>)</w:t>
      </w:r>
      <w:r>
        <w:t>=</w:t>
      </w:r>
      <w:r>
        <w:t>P</w:t>
      </w:r>
      <w:r>
        <w:t>(</w:t>
      </w:r>
      <w:r>
        <w:t>B</w:t>
      </w:r>
      <w:r>
        <w:t>)</w:t>
      </w:r>
      <w:r>
        <w:t>⋅</w:t>
      </w:r>
      <w:r>
        <w:t>P</w:t>
      </w:r>
      <w:r>
        <w:t>(</w:t>
      </w:r>
      <w:r>
        <w:t>A</w:t>
      </w:r>
      <w:r>
        <w:t>|</w:t>
      </w:r>
      <w:r>
        <w:t>B</w:t>
      </w:r>
      <w:r>
        <w:t>)</w:t>
      </w:r>
      <w:r>
        <w:t>P</w:t>
      </w:r>
      <w:r>
        <w:t>(</w:t>
      </w:r>
      <w:r>
        <w:t>A</w:t>
      </w:r>
      <w:r>
        <w:t>)</w:t>
      </w:r>
      <w:r>
        <w:t>PB|A=(PB⋅PA|B)/(PA)</w:t>
      </w:r>
      <w:r>
        <w:t>.</w:t>
      </w:r>
      <w:r>
        <w:br/>
      </w:r>
      <w:r>
        <w:rPr>
          <w:b/>
        </w:rPr>
        <w:t>Nhận xét:</w:t>
      </w:r>
      <w:r>
        <w:t xml:space="preserve"> </w:t>
      </w:r>
      <w:r>
        <w:t>Cho hai biến cố A, B với P(A) &gt; 0, 0 &lt; P(B) &lt; 1. Do</w:t>
      </w:r>
      <w:r>
        <w:br/>
      </w:r>
      <w:r>
        <w:t>P(A) = P(B) ∙ P(A | B) + P(</w:t>
      </w:r>
      <w:r>
        <w:t>¯</w:t>
      </w:r>
      <w:r>
        <w:t>¯</w:t>
      </w:r>
      <w:r>
        <w:t>¯</w:t>
      </w:r>
      <w:r>
        <w:t>B</w:t>
      </w:r>
      <w:r>
        <w:t>B¯</w:t>
      </w:r>
      <w:r>
        <w:t xml:space="preserve"> </w:t>
      </w:r>
      <w:r>
        <w:t xml:space="preserve">) ∙ P(A | </w:t>
      </w:r>
      <w:r>
        <w:t>¯</w:t>
      </w:r>
      <w:r>
        <w:t>¯</w:t>
      </w:r>
      <w:r>
        <w:t>¯</w:t>
      </w:r>
      <w:r>
        <w:t>B</w:t>
      </w:r>
      <w:r>
        <w:t>B¯</w:t>
      </w:r>
      <w:r>
        <w:t xml:space="preserve"> </w:t>
      </w:r>
      <w:r>
        <w:t>)</w:t>
      </w:r>
      <w:r>
        <w:br/>
      </w:r>
      <w:r>
        <w:t xml:space="preserve">nên công thức Bayes còn có dạng: </w:t>
      </w:r>
      <w:r>
        <w:t>P</w:t>
      </w:r>
      <w:r>
        <w:t>(</w:t>
      </w:r>
      <w:r>
        <w:t>B</w:t>
      </w:r>
      <w:r>
        <w:t>|</w:t>
      </w:r>
      <w:r>
        <w:t>A</w:t>
      </w:r>
      <w:r>
        <w:t>)</w:t>
      </w:r>
      <w:r>
        <w:t>=</w:t>
      </w:r>
      <w:r>
        <w:t>P</w:t>
      </w:r>
      <w:r>
        <w:t>(</w:t>
      </w:r>
      <w:r>
        <w:t>B</w:t>
      </w:r>
      <w:r>
        <w:t>)</w:t>
      </w:r>
      <w:r>
        <w:t>⋅</w:t>
      </w:r>
      <w:r>
        <w:t>P</w:t>
      </w:r>
      <w:r>
        <w:t>(</w:t>
      </w:r>
      <w:r>
        <w:t>A</w:t>
      </w:r>
      <w:r>
        <w:t>|</w:t>
      </w:r>
      <w:r>
        <w:t>B</w:t>
      </w:r>
      <w:r>
        <w:t>)</w:t>
      </w:r>
      <w:r>
        <w:t>P</w:t>
      </w:r>
      <w:r>
        <w:t>(</w:t>
      </w:r>
      <w:r>
        <w:t>B</w:t>
      </w:r>
      <w:r>
        <w:t>)</w:t>
      </w:r>
      <w:r>
        <w:t>⋅</w:t>
      </w:r>
      <w:r>
        <w:t>P</w:t>
      </w:r>
      <w:r>
        <w:t>(</w:t>
      </w:r>
      <w:r>
        <w:t>A</w:t>
      </w:r>
      <w:r>
        <w:t>|</w:t>
      </w:r>
      <w:r>
        <w:t>B</w:t>
      </w:r>
      <w:r>
        <w:t>)</w:t>
      </w:r>
      <w:r>
        <w:t>+</w:t>
      </w:r>
      <w:r>
        <w:t>P</w:t>
      </w:r>
      <w:r>
        <w:t>(</w:t>
      </w:r>
      <w:r>
        <w:t>¯</w:t>
      </w:r>
      <w:r>
        <w:t>¯</w:t>
      </w:r>
      <w:r>
        <w:t>¯</w:t>
      </w:r>
      <w:r>
        <w:t>B</w:t>
      </w:r>
      <w:r>
        <w:t>)</w:t>
      </w:r>
      <w:r>
        <w:t>⋅</w:t>
      </w:r>
      <w:r>
        <w:t>P</w:t>
      </w:r>
      <w:r>
        <w:t>(</w:t>
      </w:r>
      <w:r>
        <w:t>A</w:t>
      </w:r>
      <w:r>
        <w:t>∣</w:t>
      </w:r>
      <w:r>
        <w:t>∣</w:t>
      </w:r>
      <w:r>
        <w:t>¯</w:t>
      </w:r>
      <w:r>
        <w:t>¯</w:t>
      </w:r>
      <w:r>
        <w:t>¯</w:t>
      </w:r>
      <w:r>
        <w:t>B</w:t>
      </w:r>
      <w:r>
        <w:t>)</w:t>
      </w:r>
      <w:r>
        <w:t>PB|A=(PB⋅PA|B)/(PB⋅PA|B+PB¯⋅PA|B¯)</w:t>
      </w:r>
      <w:r>
        <w:t xml:space="preserve"> .</w:t>
      </w:r>
      <w:r>
        <w:br/>
      </w:r>
      <w:r>
        <w:rPr>
          <w:b/>
        </w:rPr>
        <w:t xml:space="preserve">Ví dụ 3. </w:t>
      </w:r>
      <w:r>
        <w:t>Cho hai biến cố A, B sao cho P(A) = 0,4; P(B) = 0,8; P(A | B) = 0,2.</w:t>
      </w:r>
      <w:r>
        <w:br/>
      </w:r>
      <w:r>
        <w:t>Tính P(B | A).</w:t>
      </w:r>
      <w:r>
        <w:br/>
      </w:r>
      <w:r>
        <w:rPr>
          <w:b/>
        </w:rPr>
        <w:t>Hướng dẫn giải</w:t>
      </w:r>
      <w:r>
        <w:br/>
      </w:r>
      <w:r>
        <w:t>Áp dụng công thức Bayes, ta có:</w:t>
      </w:r>
      <w:r>
        <w:br/>
      </w:r>
      <w:r>
        <w:t>P</w:t>
      </w:r>
      <w:r>
        <w:t>(</w:t>
      </w:r>
      <w:r>
        <w:t>B</w:t>
      </w:r>
      <w:r>
        <w:t>|</w:t>
      </w:r>
      <w:r>
        <w:t>A</w:t>
      </w:r>
      <w:r>
        <w:t>)</w:t>
      </w:r>
      <w:r>
        <w:t>=</w:t>
      </w:r>
      <w:r>
        <w:t>P</w:t>
      </w:r>
      <w:r>
        <w:t>(</w:t>
      </w:r>
      <w:r>
        <w:t>B</w:t>
      </w:r>
      <w:r>
        <w:t>)</w:t>
      </w:r>
      <w:r>
        <w:t>⋅</w:t>
      </w:r>
      <w:r>
        <w:t>P</w:t>
      </w:r>
      <w:r>
        <w:t>(</w:t>
      </w:r>
      <w:r>
        <w:t>A</w:t>
      </w:r>
      <w:r>
        <w:t>|</w:t>
      </w:r>
      <w:r>
        <w:t>B</w:t>
      </w:r>
      <w:r>
        <w:t>)</w:t>
      </w:r>
      <w:r>
        <w:t>P</w:t>
      </w:r>
      <w:r>
        <w:t>(</w:t>
      </w:r>
      <w:r>
        <w:t>A</w:t>
      </w:r>
      <w:r>
        <w:t>)</w:t>
      </w:r>
      <w:r>
        <w:t>=</w:t>
      </w:r>
      <w:r>
        <w:t>0</w:t>
      </w:r>
      <w:r>
        <w:t>,</w:t>
      </w:r>
      <w:r>
        <w:t>8</w:t>
      </w:r>
      <w:r>
        <w:t>⋅</w:t>
      </w:r>
      <w:r>
        <w:t>0</w:t>
      </w:r>
      <w:r>
        <w:t>,</w:t>
      </w:r>
      <w:r>
        <w:t>2</w:t>
      </w:r>
      <w:r>
        <w:t>0</w:t>
      </w:r>
      <w:r>
        <w:t>,</w:t>
      </w:r>
      <w:r>
        <w:t>4</w:t>
      </w:r>
      <w:r>
        <w:t>=</w:t>
      </w:r>
      <w:r>
        <w:t>0</w:t>
      </w:r>
      <w:r>
        <w:t>,</w:t>
      </w:r>
      <w:r>
        <w:t>4</w:t>
      </w:r>
      <w:r>
        <w:t>PB|A=(PB⋅PA|B)/(PA)=(0,8⋅0,2)/(0,4)=0,4</w:t>
      </w:r>
      <w:r>
        <w:t>.</w:t>
      </w:r>
      <w:r>
        <w:br/>
      </w:r>
      <w:r>
        <w:rPr>
          <w:b/>
        </w:rPr>
        <w:t xml:space="preserve">Ví dụ 4. </w:t>
      </w:r>
      <w:r>
        <w:t>Từ một hộp có 70 quả bóng trắng và 80 quả bóng đen. Người ta rút ngẫu nhiên không hoàn lại từng quả một và rút hai lần. Tính xác suất để lần đầu rút được quả bóng trắng biết lần thứ hai cũng rút được quả bóng trắng.</w:t>
      </w:r>
      <w:r>
        <w:br/>
      </w:r>
      <w:r>
        <w:rPr>
          <w:b/>
        </w:rPr>
        <w:t>Hướng dẫn giải</w:t>
      </w:r>
      <w:r>
        <w:br/>
      </w:r>
      <w:r>
        <w:t>Xét các biến cố:</w:t>
      </w:r>
      <w:r>
        <w:br/>
      </w:r>
      <w:r>
        <w:t>A: “Lần đầu rút được quả</w:t>
      </w:r>
      <w:r>
        <w:t xml:space="preserve"> bóng</w:t>
      </w:r>
      <w:r>
        <w:t xml:space="preserve"> trắng”.</w:t>
      </w:r>
      <w:r>
        <w:br/>
      </w:r>
      <w:r>
        <w:t>B: “Lần thứ hai rút được quả</w:t>
      </w:r>
      <w:r>
        <w:t xml:space="preserve"> bóng</w:t>
      </w:r>
      <w:r>
        <w:t xml:space="preserve"> trắng”.</w:t>
      </w:r>
      <w:r>
        <w:br/>
      </w:r>
      <w:r>
        <w:t>Ta cần tính P(A</w:t>
      </w:r>
      <w:r>
        <w:t xml:space="preserve"> </w:t>
      </w:r>
      <w:r>
        <w:t>|</w:t>
      </w:r>
      <w:r>
        <w:t xml:space="preserve"> </w:t>
      </w:r>
      <w:r>
        <w:t>B).</w:t>
      </w:r>
      <w:r>
        <w:br/>
      </w:r>
      <w:r>
        <w:t>Theo đề</w:t>
      </w:r>
      <w:r>
        <w:t xml:space="preserve"> bài,</w:t>
      </w:r>
      <w:r>
        <w:t xml:space="preserve"> ta có: </w:t>
      </w:r>
      <w:r>
        <w:t>P</w:t>
      </w:r>
      <w:r>
        <w:t>(</w:t>
      </w:r>
      <w:r>
        <w:t>A</w:t>
      </w:r>
      <w:r>
        <w:t>)</w:t>
      </w:r>
      <w:r>
        <w:t>=</w:t>
      </w:r>
      <w:r>
        <w:t>70</w:t>
      </w:r>
      <w:r>
        <w:t>150</w:t>
      </w:r>
      <w:r>
        <w:t>PA=(70)/(150)</w:t>
      </w:r>
      <w:r>
        <w:t xml:space="preserve"> </w:t>
      </w:r>
      <w:r>
        <w:t xml:space="preserve">; </w:t>
      </w:r>
      <w:r>
        <w:t>P</w:t>
      </w:r>
      <w:r>
        <w:t>(</w:t>
      </w:r>
      <w:r>
        <w:t>B</w:t>
      </w:r>
      <w:r>
        <w:t>|</w:t>
      </w:r>
      <w:r>
        <w:t>A</w:t>
      </w:r>
      <w:r>
        <w:t>)</w:t>
      </w:r>
      <w:r>
        <w:t>=</w:t>
      </w:r>
      <w:r>
        <w:t>69</w:t>
      </w:r>
      <w:r>
        <w:t>149</w:t>
      </w:r>
      <w:r>
        <w:t>PB|A=(69)/(149)</w:t>
      </w:r>
      <w:r>
        <w:t xml:space="preserve"> </w:t>
      </w:r>
      <w:r>
        <w:t>.</w:t>
      </w:r>
      <w:r>
        <w:br/>
      </w:r>
      <w:r>
        <w:t xml:space="preserve">Suy ra </w:t>
      </w:r>
      <w:r>
        <w:t>P</w:t>
      </w:r>
      <w:r>
        <w:t>(</w:t>
      </w:r>
      <w:r>
        <w:t>¯</w:t>
      </w:r>
      <w:r>
        <w:t>¯</w:t>
      </w:r>
      <w:r>
        <w:t>¯</w:t>
      </w:r>
      <w:r>
        <w:t>A</w:t>
      </w:r>
      <w:r>
        <w:t>)</w:t>
      </w:r>
      <w:r>
        <w:t>=</w:t>
      </w:r>
      <w:r>
        <w:t>80</w:t>
      </w:r>
      <w:r>
        <w:t>150</w:t>
      </w:r>
      <w:r>
        <w:t>PA¯=(80)/(150)</w:t>
      </w:r>
      <w:r>
        <w:t xml:space="preserve"> </w:t>
      </w:r>
      <w:r>
        <w:t xml:space="preserve">; </w:t>
      </w:r>
      <w:r>
        <w:t>P</w:t>
      </w:r>
      <w:r>
        <w:t>(</w:t>
      </w:r>
      <w:r>
        <w:t>B</w:t>
      </w:r>
      <w:r>
        <w:t>∣</w:t>
      </w:r>
      <w:r>
        <w:t>∣</w:t>
      </w:r>
      <w:r>
        <w:t>¯</w:t>
      </w:r>
      <w:r>
        <w:t>¯</w:t>
      </w:r>
      <w:r>
        <w:t>¯</w:t>
      </w:r>
      <w:r>
        <w:t>A</w:t>
      </w:r>
      <w:r>
        <w:t>)</w:t>
      </w:r>
      <w:r>
        <w:t>=</w:t>
      </w:r>
      <w:r>
        <w:t>70</w:t>
      </w:r>
      <w:r>
        <w:t>149</w:t>
      </w:r>
      <w:r>
        <w:t>PB|A¯=(70)/(149)</w:t>
      </w:r>
      <w:r>
        <w:t xml:space="preserve"> </w:t>
      </w:r>
      <w:r>
        <w:t>.</w:t>
      </w:r>
      <w:r>
        <w:br/>
      </w:r>
      <w:r>
        <w:t>Do đó P(B) = P(A) ∙ P(B | A) + P(</w:t>
      </w:r>
      <w:r>
        <w:t>¯</w:t>
      </w:r>
      <w:r>
        <w:t>¯</w:t>
      </w:r>
      <w:r>
        <w:t>¯</w:t>
      </w:r>
      <w:r>
        <w:t>A</w:t>
      </w:r>
      <w:r>
        <w:t>A¯</w:t>
      </w:r>
      <w:r>
        <w:t xml:space="preserve"> ) ∙ P(B | </w:t>
      </w:r>
      <w:r>
        <w:t>¯</w:t>
      </w:r>
      <w:r>
        <w:t>¯</w:t>
      </w:r>
      <w:r>
        <w:t>¯</w:t>
      </w:r>
      <w:r>
        <w:t>A</w:t>
      </w:r>
      <w:r>
        <w:t>A¯</w:t>
      </w:r>
      <w:r>
        <w:t xml:space="preserve"> ) </w:t>
      </w:r>
      <w:r>
        <w:t>=</w:t>
      </w:r>
      <w:r>
        <w:t>70</w:t>
      </w:r>
      <w:r>
        <w:t>150</w:t>
      </w:r>
      <w:r>
        <w:t>⋅</w:t>
      </w:r>
      <w:r>
        <w:t>69</w:t>
      </w:r>
      <w:r>
        <w:t>149</w:t>
      </w:r>
      <w:r>
        <w:t>+</w:t>
      </w:r>
      <w:r>
        <w:t>80</w:t>
      </w:r>
      <w:r>
        <w:t>150</w:t>
      </w:r>
      <w:r>
        <w:t>⋅</w:t>
      </w:r>
      <w:r>
        <w:t>70</w:t>
      </w:r>
      <w:r>
        <w:t>149</w:t>
      </w:r>
      <w:r>
        <w:t>=</w:t>
      </w:r>
      <w:r>
        <w:t>7</w:t>
      </w:r>
      <w:r>
        <w:t>15</w:t>
      </w:r>
      <w:r>
        <w:t>=(70)/(150)⋅(69)/(149)+(80)/(150)⋅(70)/(149)=(7)/(15)</w:t>
      </w:r>
      <w:r>
        <w:t xml:space="preserve"> .</w:t>
      </w:r>
      <w:r>
        <w:br/>
      </w:r>
      <w:r>
        <w:t xml:space="preserve">Suy ra </w:t>
      </w:r>
      <w:r>
        <w:t>P</w:t>
      </w:r>
      <w:r>
        <w:t>(</w:t>
      </w:r>
      <w:r>
        <w:t>A</w:t>
      </w:r>
      <w:r>
        <w:t>|</w:t>
      </w:r>
      <w:r>
        <w:t>B</w:t>
      </w:r>
      <w:r>
        <w:t>)</w:t>
      </w:r>
      <w:r>
        <w:t>=</w:t>
      </w:r>
      <w:r>
        <w:t>P</w:t>
      </w:r>
      <w:r>
        <w:t>(</w:t>
      </w:r>
      <w:r>
        <w:t>A</w:t>
      </w:r>
      <w:r>
        <w:t>)</w:t>
      </w:r>
      <w:r>
        <w:t>⋅</w:t>
      </w:r>
      <w:r>
        <w:t>P</w:t>
      </w:r>
      <w:r>
        <w:t>(</w:t>
      </w:r>
      <w:r>
        <w:t>B</w:t>
      </w:r>
      <w:r>
        <w:t>|</w:t>
      </w:r>
      <w:r>
        <w:t>A</w:t>
      </w:r>
      <w:r>
        <w:t>)</w:t>
      </w:r>
      <w:r>
        <w:t>P</w:t>
      </w:r>
      <w:r>
        <w:t>(</w:t>
      </w:r>
      <w:r>
        <w:t>B</w:t>
      </w:r>
      <w:r>
        <w:t>)</w:t>
      </w:r>
      <w:r>
        <w:t>=</w:t>
      </w:r>
      <w:r>
        <w:t>70</w:t>
      </w:r>
      <w:r>
        <w:t>150</w:t>
      </w:r>
      <w:r>
        <w:t>⋅</w:t>
      </w:r>
      <w:r>
        <w:t>69</w:t>
      </w:r>
      <w:r>
        <w:t>149</w:t>
      </w:r>
      <w:r>
        <w:t>:</w:t>
      </w:r>
      <w:r>
        <w:t>7</w:t>
      </w:r>
      <w:r>
        <w:t>15</w:t>
      </w:r>
      <w:r>
        <w:t>=</w:t>
      </w:r>
      <w:r>
        <w:t>69</w:t>
      </w:r>
      <w:r>
        <w:t>149</w:t>
      </w:r>
      <w:r>
        <w:t>PA|B=(PA⋅PB|A)/(PB)=(70)/(150)⋅(69)/(149):(7)/(15)=(69)/(149)</w:t>
      </w:r>
      <w:r>
        <w:br/>
      </w:r>
      <w:r>
        <w:rPr>
          <w:b/>
        </w:rPr>
      </w:r>
      <w:r>
        <w:br/>
      </w:r>
      <w:r>
        <w:rPr>
          <w:b/>
        </w:rPr>
        <w:t>B. Bài tập Công thức xác suất toàn phần. Công thức Bayes</w:t>
      </w:r>
      <w:r>
        <w:br/>
      </w:r>
      <w:r>
        <w:rPr>
          <w:b/>
        </w:rPr>
        <w:t xml:space="preserve">Bài 1. </w:t>
      </w:r>
      <w:r>
        <w:t>Nếu</w:t>
      </w:r>
      <w:r>
        <w:t xml:space="preserve"> hai biến cố A</w:t>
      </w:r>
      <w:r>
        <w:t xml:space="preserve"> và</w:t>
      </w:r>
      <w:r>
        <w:t xml:space="preserve"> B</w:t>
      </w:r>
      <w:r>
        <w:t xml:space="preserve"> thỏa mãn </w:t>
      </w:r>
      <w:r>
        <w:t>P(</w:t>
      </w:r>
      <w:r>
        <w:t>A</w:t>
      </w:r>
      <w:r>
        <w:t>) = 0,8;</w:t>
      </w:r>
      <w:r>
        <w:t xml:space="preserve"> P(B) = 0,3;</w:t>
      </w:r>
      <w:r>
        <w:t xml:space="preserve"> P(A</w:t>
      </w:r>
      <w:r>
        <w:t xml:space="preserve"> </w:t>
      </w:r>
      <w:r>
        <w:t>| B) = 0,7</w:t>
      </w:r>
      <w:r>
        <w:t xml:space="preserve"> thì</w:t>
      </w:r>
      <w:r>
        <w:t xml:space="preserve"> P(B</w:t>
      </w:r>
      <w:r>
        <w:t xml:space="preserve"> </w:t>
      </w:r>
      <w:r>
        <w:t>| A)</w:t>
      </w:r>
      <w:r>
        <w:t xml:space="preserve"> bằng</w:t>
      </w:r>
      <w:r>
        <w:br/>
      </w:r>
      <w:r>
        <w:rPr>
          <w:b/>
        </w:rPr>
        <w:t>A.</w:t>
      </w:r>
      <w:r>
        <w:t xml:space="preserve"> 0,2</w:t>
      </w:r>
      <w:r>
        <w:t>6</w:t>
      </w:r>
      <w:r>
        <w:t>.</w:t>
      </w:r>
      <w:r>
        <w:br/>
      </w:r>
      <w:r>
        <w:rPr>
          <w:b/>
        </w:rPr>
        <w:t xml:space="preserve">B. </w:t>
      </w:r>
      <w:r>
        <w:t>0,</w:t>
      </w:r>
      <w:r>
        <w:t>2</w:t>
      </w:r>
      <w:r>
        <w:t>.</w:t>
      </w:r>
      <w:r>
        <w:br/>
      </w:r>
      <w:r>
        <w:rPr>
          <w:b/>
        </w:rPr>
        <w:t>C.</w:t>
      </w:r>
      <w:r>
        <w:t xml:space="preserve"> </w:t>
      </w:r>
      <w:r>
        <w:t>0,2625</w:t>
      </w:r>
      <w:r>
        <w:t>.</w:t>
      </w:r>
      <w:r>
        <w:br/>
      </w:r>
      <w:r>
        <w:rPr>
          <w:b/>
        </w:rPr>
        <w:t>D.</w:t>
      </w:r>
      <w:r>
        <w:t xml:space="preserve"> 0,5.</w:t>
      </w:r>
      <w:r>
        <w:br/>
      </w:r>
      <w:r>
        <w:rPr>
          <w:b/>
        </w:rPr>
        <w:t>Hướng dẫn giải</w:t>
      </w:r>
      <w:r>
        <w:br/>
      </w:r>
      <w:r>
        <w:rPr>
          <w:b/>
        </w:rPr>
        <w:t>Đáp án đúng là: C</w:t>
      </w:r>
      <w:r>
        <w:br/>
      </w:r>
      <w:r>
        <w:t>Áp dụng công thức Bayes, ta có:</w:t>
      </w:r>
      <w:r>
        <w:br/>
      </w:r>
      <w:r>
        <w:t>P</w:t>
      </w:r>
      <w:r>
        <w:t>(</w:t>
      </w:r>
      <w:r>
        <w:t>B</w:t>
      </w:r>
      <w:r>
        <w:t>|</w:t>
      </w:r>
      <w:r>
        <w:t>A</w:t>
      </w:r>
      <w:r>
        <w:t>)</w:t>
      </w:r>
      <w:r>
        <w:t>=</w:t>
      </w:r>
      <w:r>
        <w:t>P</w:t>
      </w:r>
      <w:r>
        <w:t>(</w:t>
      </w:r>
      <w:r>
        <w:t>B</w:t>
      </w:r>
      <w:r>
        <w:t>)</w:t>
      </w:r>
      <w:r>
        <w:t>⋅</w:t>
      </w:r>
      <w:r>
        <w:t>P</w:t>
      </w:r>
      <w:r>
        <w:t>(</w:t>
      </w:r>
      <w:r>
        <w:t>A</w:t>
      </w:r>
      <w:r>
        <w:t>|</w:t>
      </w:r>
      <w:r>
        <w:t>B</w:t>
      </w:r>
      <w:r>
        <w:t>)</w:t>
      </w:r>
      <w:r>
        <w:t>P</w:t>
      </w:r>
      <w:r>
        <w:t>(</w:t>
      </w:r>
      <w:r>
        <w:t>A</w:t>
      </w:r>
      <w:r>
        <w:t>)</w:t>
      </w:r>
      <w:r>
        <w:t>=</w:t>
      </w:r>
      <w:r>
        <w:t>0</w:t>
      </w:r>
      <w:r>
        <w:t>,</w:t>
      </w:r>
      <w:r>
        <w:t>3</w:t>
      </w:r>
      <w:r>
        <w:t>⋅</w:t>
      </w:r>
      <w:r>
        <w:t>0</w:t>
      </w:r>
      <w:r>
        <w:t>,</w:t>
      </w:r>
      <w:r>
        <w:t>7</w:t>
      </w:r>
      <w:r>
        <w:t>0</w:t>
      </w:r>
      <w:r>
        <w:t>,</w:t>
      </w:r>
      <w:r>
        <w:t>8</w:t>
      </w:r>
      <w:r>
        <w:t>PB|A=(PB⋅PA|B)/(PA)=(0,3⋅0,7)/(0,8)</w:t>
      </w:r>
      <w:r>
        <w:t>= 0,2625.</w:t>
      </w:r>
      <w:r>
        <w:br/>
      </w:r>
      <w:r>
        <w:rPr>
          <w:b/>
        </w:rPr>
        <w:t xml:space="preserve">Bài 2. </w:t>
      </w:r>
      <w:r>
        <w:t>Tại một địa phương có 1 000 người cao tuổi, bao gồm 460 nam và 540 nữ. Trong nhóm người cao tuổi nam và nữ lần lượt có 40% và 55% bị bệnh tiểu đường. Chọn ngẫu nhiên một người. Xác suất để chọn được một người không bị bệnh tiểu đường là bao nhiêu?</w:t>
      </w:r>
      <w:r>
        <w:br/>
      </w:r>
      <w:r>
        <w:rPr>
          <w:b/>
        </w:rPr>
        <w:t>Hướng dẫn giải</w:t>
      </w:r>
      <w:r>
        <w:br/>
      </w:r>
      <w:r>
        <w:t>Xét các biến cố:</w:t>
      </w:r>
      <w:r>
        <w:br/>
      </w:r>
      <w:r>
        <w:t>A: “Chọn được người không bị bệnh tiểu đường”;</w:t>
      </w:r>
      <w:r>
        <w:br/>
      </w:r>
      <w:r>
        <w:t>B: “Chọn được người cao tuổi là nam”;</w:t>
      </w:r>
      <w:r>
        <w:br/>
      </w:r>
      <w:r>
        <w:t>¯</w:t>
      </w:r>
      <w:r>
        <w:t>¯</w:t>
      </w:r>
      <w:r>
        <w:t>¯</w:t>
      </w:r>
      <w:r>
        <w:t>B</w:t>
      </w:r>
      <w:r>
        <w:t>B¯</w:t>
      </w:r>
      <w:r>
        <w:t>: “Chọn được người cao tuổi là nữ”.</w:t>
      </w:r>
      <w:r>
        <w:br/>
      </w:r>
      <w:r>
        <w:t xml:space="preserve">Từ giả thiết, ta có: P(B) = </w:t>
      </w:r>
      <w:r>
        <w:t>460</w:t>
      </w:r>
      <w:r>
        <w:t>1</w:t>
      </w:r>
      <w:r>
        <w:t>000</w:t>
      </w:r>
      <w:r>
        <w:t>=</w:t>
      </w:r>
      <w:r>
        <w:t>0</w:t>
      </w:r>
      <w:r>
        <w:t>,</w:t>
      </w:r>
      <w:r>
        <w:t>46</w:t>
      </w:r>
      <w:r>
        <w:t>(460)/(1 000)=0,46</w:t>
      </w:r>
      <w:r>
        <w:t xml:space="preserve"> </w:t>
      </w:r>
      <w:r>
        <w:t>; P(A | B) = 1 – 0,4 = 0,6;</w:t>
      </w:r>
      <w:r>
        <w:br/>
      </w:r>
      <w:r>
        <w:t xml:space="preserve"> </w:t>
      </w:r>
      <w:r>
        <w:t>P</w:t>
      </w:r>
      <w:r>
        <w:t>(</w:t>
      </w:r>
      <w:r>
        <w:t>¯</w:t>
      </w:r>
      <w:r>
        <w:t>¯</w:t>
      </w:r>
      <w:r>
        <w:t>¯</w:t>
      </w:r>
      <w:r>
        <w:t>B</w:t>
      </w:r>
      <w:r>
        <w:t>)</w:t>
      </w:r>
      <w:r>
        <w:t>=</w:t>
      </w:r>
      <w:r>
        <w:t>540</w:t>
      </w:r>
      <w:r>
        <w:t>1</w:t>
      </w:r>
      <w:r>
        <w:t>000</w:t>
      </w:r>
      <w:r>
        <w:t>=</w:t>
      </w:r>
      <w:r>
        <w:t>0</w:t>
      </w:r>
      <w:r>
        <w:t>,</w:t>
      </w:r>
      <w:r>
        <w:t>54</w:t>
      </w:r>
      <w:r>
        <w:t>PB¯=(540)/(1 000)=0,54</w:t>
      </w:r>
      <w:r>
        <w:t xml:space="preserve"> </w:t>
      </w:r>
      <w:r>
        <w:t>; P(A |</w:t>
      </w:r>
      <w:r>
        <w:t>¯</w:t>
      </w:r>
      <w:r>
        <w:t>¯</w:t>
      </w:r>
      <w:r>
        <w:t>¯</w:t>
      </w:r>
      <w:r>
        <w:t>B</w:t>
      </w:r>
      <w:r>
        <w:t>B¯</w:t>
      </w:r>
      <w:r>
        <w:t xml:space="preserve"> </w:t>
      </w:r>
      <w:r>
        <w:t>) = 1 – 0,55 = 0,45.</w:t>
      </w:r>
      <w:r>
        <w:br/>
      </w:r>
      <w:r>
        <w:t>Theo công thức xác suất toàn phần, ta có:</w:t>
      </w:r>
      <w:r>
        <w:br/>
      </w:r>
      <w:r>
        <w:t xml:space="preserve">P(A) = </w:t>
      </w:r>
      <w:r>
        <w:t>P(B) ∙ P(A | B) + P(</w:t>
      </w:r>
      <w:r>
        <w:t>¯</w:t>
      </w:r>
      <w:r>
        <w:t>¯</w:t>
      </w:r>
      <w:r>
        <w:t>¯</w:t>
      </w:r>
      <w:r>
        <w:t>B</w:t>
      </w:r>
      <w:r>
        <w:t>B¯</w:t>
      </w:r>
      <w:r>
        <w:t xml:space="preserve"> ) ∙ P(A | </w:t>
      </w:r>
      <w:r>
        <w:t>¯</w:t>
      </w:r>
      <w:r>
        <w:t>¯</w:t>
      </w:r>
      <w:r>
        <w:t>¯</w:t>
      </w:r>
      <w:r>
        <w:t>B</w:t>
      </w:r>
      <w:r>
        <w:t>B¯</w:t>
      </w:r>
      <w:r>
        <w:t xml:space="preserve"> ) = 0,46 ∙ 0,6 + 0,54 ∙ 0,45 = 0,519.</w:t>
      </w:r>
      <w:r>
        <w:br/>
      </w:r>
      <w:r>
        <w:t>Vậy xác suất để chọn được một người không bị bệnh tiểu đường là 0,519.</w:t>
      </w:r>
      <w:r>
        <w:br/>
      </w:r>
      <w:r>
        <w:rPr>
          <w:b/>
        </w:rPr>
        <w:t xml:space="preserve">Bài 3. </w:t>
      </w:r>
      <w:r>
        <w:t xml:space="preserve">Có hai chiếc hộp, hộp I có </w:t>
      </w:r>
      <w:r>
        <w:t>3</w:t>
      </w:r>
      <w:r>
        <w:t xml:space="preserve"> viên bi màu trắng và </w:t>
      </w:r>
      <w:r>
        <w:t>7</w:t>
      </w:r>
      <w:r>
        <w:t xml:space="preserve"> viên bi màu đen, hộp II có 6 viên bi màu trắng và 4 viên bi màu đen, các viên bi có cùng kích thước và khối lượng. Lấy ngẫu nhiên một viên bi từ hộp I bỏ sang hộp II. Sau đó lấy ngẫu nhiên 1 viên bi từ hộp II.</w:t>
      </w:r>
      <w:r>
        <w:br/>
      </w:r>
      <w:r>
        <w:t>a) Tính xác suất để viên bi được lấy ra từ hộp II là viên bi màu trắng.</w:t>
      </w:r>
      <w:r>
        <w:br/>
      </w:r>
      <w:r>
        <w:t>b) Giả sử viên bi được lấy ra từ hộp II là viên bi màu trắng. Tính xác suất viên bi màu trắng đó thuộc hộp I.</w:t>
      </w:r>
      <w:r>
        <w:br/>
      </w:r>
      <w:r>
        <w:rPr>
          <w:b/>
        </w:rPr>
        <w:t>Hướng dẫn giải</w:t>
      </w:r>
      <w:r>
        <w:br/>
      </w:r>
      <w:r>
        <w:t xml:space="preserve">a) </w:t>
      </w:r>
      <w:r>
        <w:t>Xét các biến cố:</w:t>
      </w:r>
      <w:r>
        <w:br/>
      </w:r>
      <w:r>
        <w:t>A: “Lấy được viên bi màu trắng từ hộp I</w:t>
      </w:r>
      <w:r>
        <w:t>I</w:t>
      </w:r>
      <w:r>
        <w:t>”.</w:t>
      </w:r>
      <w:r>
        <w:br/>
      </w:r>
      <w:r>
        <w:t>B: “Lấy được viên vi màu trắng từ hộp I</w:t>
      </w:r>
      <w:r>
        <w:t xml:space="preserve"> bỏ sang hộp II</w:t>
      </w:r>
      <w:r>
        <w:t>”.</w:t>
      </w:r>
      <w:r>
        <w:br/>
      </w:r>
      <w:r>
        <w:t>¯</w:t>
      </w:r>
      <w:r>
        <w:t>¯</w:t>
      </w:r>
      <w:r>
        <w:t>¯</w:t>
      </w:r>
      <w:r>
        <w:t>B</w:t>
      </w:r>
      <w:r>
        <w:t>B¯</w:t>
      </w:r>
      <w:r>
        <w:t>: “Lấy được viên bi màu đen từ hộp I bỏ sang hộp II”.</w:t>
      </w:r>
      <w:r>
        <w:br/>
      </w:r>
      <w:r>
        <w:t xml:space="preserve">Theo </w:t>
      </w:r>
      <w:r>
        <w:t>giả thiết,</w:t>
      </w:r>
      <w:r>
        <w:t xml:space="preserve"> ta có: </w:t>
      </w:r>
      <w:r>
        <w:t>P</w:t>
      </w:r>
      <w:r>
        <w:t>(</w:t>
      </w:r>
      <w:r>
        <w:t>B</w:t>
      </w:r>
      <w:r>
        <w:t>)</w:t>
      </w:r>
      <w:r>
        <w:t>=</w:t>
      </w:r>
      <w:r>
        <w:t>3</w:t>
      </w:r>
      <w:r>
        <w:t>10</w:t>
      </w:r>
      <w:r>
        <w:t>PB=(3)/(10)</w:t>
      </w:r>
      <w:r>
        <w:t>⇒</w:t>
      </w:r>
      <w:r>
        <w:t>P</w:t>
      </w:r>
      <w:r>
        <w:t>(</w:t>
      </w:r>
      <w:r>
        <w:t>¯</w:t>
      </w:r>
      <w:r>
        <w:t>¯</w:t>
      </w:r>
      <w:r>
        <w:t>¯</w:t>
      </w:r>
      <w:r>
        <w:t>B</w:t>
      </w:r>
      <w:r>
        <w:t>)</w:t>
      </w:r>
      <w:r>
        <w:t>=</w:t>
      </w:r>
      <w:r>
        <w:t>7</w:t>
      </w:r>
      <w:r>
        <w:t>10</w:t>
      </w:r>
      <w:r>
        <w:t>⇒PB¯=(7)/(10)</w:t>
      </w:r>
      <w:r>
        <w:t xml:space="preserve"> </w:t>
      </w:r>
      <w:r>
        <w:t>;</w:t>
      </w:r>
      <w:r>
        <w:br/>
      </w:r>
      <w:r>
        <w:t xml:space="preserve"> </w:t>
      </w:r>
      <w:r>
        <w:t>P</w:t>
      </w:r>
      <w:r>
        <w:t>(</w:t>
      </w:r>
      <w:r>
        <w:t>A</w:t>
      </w:r>
      <w:r>
        <w:t>|</w:t>
      </w:r>
      <w:r>
        <w:t>B</w:t>
      </w:r>
      <w:r>
        <w:t>)</w:t>
      </w:r>
      <w:r>
        <w:t>=</w:t>
      </w:r>
      <w:r>
        <w:t>7</w:t>
      </w:r>
      <w:r>
        <w:t>11</w:t>
      </w:r>
      <w:r>
        <w:t>PA|B=(7)/(11)</w:t>
      </w:r>
      <w:r>
        <w:t xml:space="preserve">; </w:t>
      </w:r>
      <w:r>
        <w:t>P</w:t>
      </w:r>
      <w:r>
        <w:t>(</w:t>
      </w:r>
      <w:r>
        <w:t>A</w:t>
      </w:r>
      <w:r>
        <w:t>∣</w:t>
      </w:r>
      <w:r>
        <w:t>∣</w:t>
      </w:r>
      <w:r>
        <w:t>¯</w:t>
      </w:r>
      <w:r>
        <w:t>¯</w:t>
      </w:r>
      <w:r>
        <w:t>¯</w:t>
      </w:r>
      <w:r>
        <w:t>B</w:t>
      </w:r>
      <w:r>
        <w:t>)</w:t>
      </w:r>
      <w:r>
        <w:t>=</w:t>
      </w:r>
      <w:r>
        <w:t>6</w:t>
      </w:r>
      <w:r>
        <w:t>11</w:t>
      </w:r>
      <w:r>
        <w:t>PA|B¯=(6)/(11)</w:t>
      </w:r>
      <w:r>
        <w:t xml:space="preserve"> </w:t>
      </w:r>
      <w:r>
        <w:t>.</w:t>
      </w:r>
      <w:r>
        <w:br/>
      </w:r>
      <w:r>
        <w:t>T</w:t>
      </w:r>
      <w:r>
        <w:t>heo công thức xác suất toàn phần, t</w:t>
      </w:r>
      <w:r>
        <w:t>a có</w:t>
      </w:r>
      <w:r>
        <w:t>:</w:t>
      </w:r>
      <w:r>
        <w:br/>
      </w:r>
      <w:r>
        <w:t xml:space="preserve">P(A) = </w:t>
      </w:r>
      <w:r>
        <w:t xml:space="preserve">P(B) ∙ P(A | B) + P( </w:t>
      </w:r>
      <w:r>
        <w:t>¯</w:t>
      </w:r>
      <w:r>
        <w:t>¯</w:t>
      </w:r>
      <w:r>
        <w:t>¯</w:t>
      </w:r>
      <w:r>
        <w:t>B</w:t>
      </w:r>
      <w:r>
        <w:t>B¯</w:t>
      </w:r>
      <w:r>
        <w:t xml:space="preserve">) ∙ P(A | </w:t>
      </w:r>
      <w:r>
        <w:t>¯</w:t>
      </w:r>
      <w:r>
        <w:t>¯</w:t>
      </w:r>
      <w:r>
        <w:t>¯</w:t>
      </w:r>
      <w:r>
        <w:t>B</w:t>
      </w:r>
      <w:r>
        <w:t>B¯</w:t>
      </w:r>
      <w:r>
        <w:t xml:space="preserve"> ) = </w:t>
      </w:r>
      <w:r>
        <w:t>3</w:t>
      </w:r>
      <w:r>
        <w:t>10</w:t>
      </w:r>
      <w:r>
        <w:t>.</w:t>
      </w:r>
      <w:r>
        <w:t>7</w:t>
      </w:r>
      <w:r>
        <w:t>11</w:t>
      </w:r>
      <w:r>
        <w:t>+</w:t>
      </w:r>
      <w:r>
        <w:t>7</w:t>
      </w:r>
      <w:r>
        <w:t>10</w:t>
      </w:r>
      <w:r>
        <w:t>.</w:t>
      </w:r>
      <w:r>
        <w:t>6</w:t>
      </w:r>
      <w:r>
        <w:t>11</w:t>
      </w:r>
      <w:r>
        <w:t>=</w:t>
      </w:r>
      <w:r>
        <w:t>63</w:t>
      </w:r>
      <w:r>
        <w:t>110</w:t>
      </w:r>
      <w:r>
        <w:t>(3)/(10).(7)/(11)+(7)/(10).(6)/(11)=(63)/(110)</w:t>
      </w:r>
      <w:r>
        <w:t xml:space="preserve"> </w:t>
      </w:r>
      <w:r>
        <w:t>.</w:t>
      </w:r>
      <w:r>
        <w:br/>
      </w:r>
      <w:r>
        <w:t xml:space="preserve">Vậy xác suất để viên bi </w:t>
      </w:r>
      <w:r>
        <w:t>được lấy ra từ hộp II là viên bi màu trắng</w:t>
      </w:r>
      <w:r>
        <w:t xml:space="preserve"> là </w:t>
      </w:r>
      <w:r>
        <w:t>63</w:t>
      </w:r>
      <w:r>
        <w:t>100</w:t>
      </w:r>
      <w:r>
        <w:t>(63)/(100)</w:t>
      </w:r>
      <w:r>
        <w:t xml:space="preserve"> </w:t>
      </w:r>
      <w:r>
        <w:t>.</w:t>
      </w:r>
      <w:r>
        <w:br/>
      </w:r>
      <w:r>
        <w:t xml:space="preserve">b) </w:t>
      </w:r>
      <w:r>
        <w:t xml:space="preserve">Gọi N là biến cố “Viên bi được lấy ra </w:t>
      </w:r>
      <w:r>
        <w:t xml:space="preserve">từ hộp II là viên bi </w:t>
      </w:r>
      <w:r>
        <w:t>thuộc hộp I”. Khi đó ta cần tính P(N | A).</w:t>
      </w:r>
      <w:r>
        <w:br/>
      </w:r>
      <w:r>
        <w:t xml:space="preserve">Ta có: P(N) = </w:t>
      </w:r>
      <w:r>
        <w:t>1</w:t>
      </w:r>
      <w:r>
        <w:t>11</w:t>
      </w:r>
      <w:r>
        <w:t>(1)/(11)</w:t>
      </w:r>
      <w:r>
        <w:t xml:space="preserve"> </w:t>
      </w:r>
      <w:r>
        <w:t xml:space="preserve">; </w:t>
      </w:r>
      <w:r>
        <w:t>P</w:t>
      </w:r>
      <w:r>
        <w:t>(</w:t>
      </w:r>
      <w:r>
        <w:t>A</w:t>
      </w:r>
      <w:r>
        <w:t>)</w:t>
      </w:r>
      <w:r>
        <w:t>=</w:t>
      </w:r>
      <w:r>
        <w:t>63</w:t>
      </w:r>
      <w:r>
        <w:t>110</w:t>
      </w:r>
      <w:r>
        <w:t>PA=(63)/(110)</w:t>
      </w:r>
      <w:r>
        <w:t xml:space="preserve"> </w:t>
      </w:r>
      <w:r>
        <w:t>. Ta có P(A | N) là xác suất để lấy được viên bi màu trắng từ hộp II, biết rằng viên bi đó thuộc hộp I, ta xét các trường hợp sau:</w:t>
      </w:r>
      <w:r>
        <w:br/>
      </w:r>
      <w:r>
        <w:t>●</w:t>
      </w:r>
      <w:r>
        <w:t xml:space="preserve"> Viên bi được lấy từ hộp I bỏ sang hộp II có màu đen. Khi đó xác suất lấy được viên bi trắng thuộc hộp I bằng 0.</w:t>
      </w:r>
      <w:r>
        <w:br/>
      </w:r>
      <w:r>
        <w:t xml:space="preserve">● </w:t>
      </w:r>
      <w:r>
        <w:t xml:space="preserve">Viên bi được lấy từ hộp I bỏ sang hộp II có màu trắng. Khi đó xác suất lấy được viên bi màu trắng thuộc hộp I bằng </w:t>
      </w:r>
      <w:r>
        <w:t>P</w:t>
      </w:r>
      <w:r>
        <w:t>(</w:t>
      </w:r>
      <w:r>
        <w:t>B</w:t>
      </w:r>
      <w:r>
        <w:t>)</w:t>
      </w:r>
      <w:r>
        <w:t>=</w:t>
      </w:r>
      <w:r>
        <w:t>3</w:t>
      </w:r>
      <w:r>
        <w:t>10</w:t>
      </w:r>
      <w:r>
        <w:t>PB=(3)/(10)</w:t>
      </w:r>
      <w:r>
        <w:t xml:space="preserve"> </w:t>
      </w:r>
      <w:r>
        <w:t>.</w:t>
      </w:r>
      <w:r>
        <w:br/>
      </w:r>
      <w:r>
        <w:t xml:space="preserve">Do đó, P(A | N) = 0 + </w:t>
      </w:r>
      <w:r>
        <w:t xml:space="preserve"> </w:t>
      </w:r>
      <w:r>
        <w:t>3</w:t>
      </w:r>
      <w:r>
        <w:t>10</w:t>
      </w:r>
      <w:r>
        <w:t>(3)/(10)</w:t>
      </w:r>
      <w:r>
        <w:t xml:space="preserve">= </w:t>
      </w:r>
      <w:r>
        <w:t>3</w:t>
      </w:r>
      <w:r>
        <w:t>10</w:t>
      </w:r>
      <w:r>
        <w:t>(3)/(10)</w:t>
      </w:r>
      <w:r>
        <w:t xml:space="preserve"> </w:t>
      </w:r>
      <w:r>
        <w:t>. Theo công thức Bayes, ta có:</w:t>
      </w:r>
      <w:r>
        <w:br/>
      </w:r>
      <w:r>
        <w:t>P</w:t>
      </w:r>
      <w:r>
        <w:t>(</w:t>
      </w:r>
      <w:r>
        <w:t>N</w:t>
      </w:r>
      <w:r>
        <w:t>|</w:t>
      </w:r>
      <w:r>
        <w:t>A</w:t>
      </w:r>
      <w:r>
        <w:t>)</w:t>
      </w:r>
      <w:r>
        <w:t>=</w:t>
      </w:r>
      <w:r>
        <w:t>P</w:t>
      </w:r>
      <w:r>
        <w:t>(</w:t>
      </w:r>
      <w:r>
        <w:t>N</w:t>
      </w:r>
      <w:r>
        <w:t>)</w:t>
      </w:r>
      <w:r>
        <w:t>⋅</w:t>
      </w:r>
      <w:r>
        <w:t>P</w:t>
      </w:r>
      <w:r>
        <w:t>(</w:t>
      </w:r>
      <w:r>
        <w:t>A</w:t>
      </w:r>
      <w:r>
        <w:t>|</w:t>
      </w:r>
      <w:r>
        <w:t>N</w:t>
      </w:r>
      <w:r>
        <w:t>)</w:t>
      </w:r>
      <w:r>
        <w:t>P</w:t>
      </w:r>
      <w:r>
        <w:t>(</w:t>
      </w:r>
      <w:r>
        <w:t>A</w:t>
      </w:r>
      <w:r>
        <w:t>)</w:t>
      </w:r>
      <w:r>
        <w:t>=</w:t>
      </w:r>
      <w:r>
        <w:t>1</w:t>
      </w:r>
      <w:r>
        <w:t>11</w:t>
      </w:r>
      <w:r>
        <w:t>⋅</w:t>
      </w:r>
      <w:r>
        <w:t>3</w:t>
      </w:r>
      <w:r>
        <w:t>10</w:t>
      </w:r>
      <w:r>
        <w:t>:</w:t>
      </w:r>
      <w:r>
        <w:t>63</w:t>
      </w:r>
      <w:r>
        <w:t>110</w:t>
      </w:r>
      <w:r>
        <w:t>=</w:t>
      </w:r>
      <w:r>
        <w:t>1</w:t>
      </w:r>
      <w:r>
        <w:t>21</w:t>
      </w:r>
      <w:r>
        <w:t>PN|A=(PN⋅PA|N)/(PA)=(1)/(11)⋅(3)/(10):(63)/(110)=(1)/(21)</w:t>
      </w:r>
      <w:r>
        <w:t>.</w:t>
      </w:r>
      <w:r>
        <w:br/>
      </w:r>
      <w:r>
        <w:t xml:space="preserve">Vậy xác suất viên bi được lấy ra từ hộp II là viên bi thuộc hộp I, biết rằng viên bi đó màu trắng, là </w:t>
      </w:r>
      <w:r>
        <w:t>1</w:t>
      </w:r>
      <w:r>
        <w:t>21</w:t>
      </w:r>
      <w:r>
        <w:t>(1)/(21)</w:t>
      </w:r>
      <w:r>
        <w:t xml:space="preserve"> </w:t>
      </w:r>
      <w:r>
        <w:t>.</w:t>
      </w:r>
      <w:r>
        <w:br/>
      </w:r>
      <w:r>
        <w:rPr>
          <w:b/>
        </w:rPr>
        <w:t xml:space="preserve">Bài 4. </w:t>
      </w:r>
      <w:r>
        <w:t>Một loại linh kiện do hai nhà máy số I, số II cùng sản xuất. Tỉ lệ phế phẩm của các nhà máy I, II lần lượt là: 2%; 5%. Trong một lô linh kiện để lẫn lộn 90 sản phẩm của nhà máy số I và 110 sản phẩm của nhà máy số II. Một khách hàng lấy ngẫu nhiên một linh kiện từ lô hàng đó.</w:t>
      </w:r>
      <w:r>
        <w:br/>
      </w:r>
      <w:r>
        <w:t>a) Tính xác suất để linh kiện được lấy ra là linh kiện tốt.</w:t>
      </w:r>
      <w:r>
        <w:br/>
      </w:r>
      <w:r>
        <w:t>b) Giả sử linh kiện được lấy ra là linh kiện phế phẩm. Xác suất linh kiện đó do nhà máy nào sản xuất là cao hơn?</w:t>
      </w:r>
      <w:r>
        <w:br/>
      </w:r>
      <w:r>
        <w:rPr>
          <w:b/>
        </w:rPr>
        <w:t>Hướng dẫn giải</w:t>
      </w:r>
      <w:r>
        <w:br/>
      </w:r>
      <w:r>
        <w:t>a) Xét hai biến cố:</w:t>
      </w:r>
      <w:r>
        <w:br/>
      </w:r>
      <w:r>
        <w:t>A: “Linh kiện được lấy ra từ lô hàng là linh kiện tốt”;</w:t>
      </w:r>
      <w:r>
        <w:br/>
      </w:r>
      <w:r>
        <w:t xml:space="preserve">          B: “Linh kiện được lấy ra từ lô hàng do nhà máy I sản xuất”.</w:t>
      </w:r>
      <w:r>
        <w:br/>
      </w:r>
      <w:r>
        <w:t xml:space="preserve"> </w:t>
      </w:r>
      <w:r>
        <w:t>¯</w:t>
      </w:r>
      <w:r>
        <w:t>¯</w:t>
      </w:r>
      <w:r>
        <w:t>¯</w:t>
      </w:r>
      <w:r>
        <w:t>B</w:t>
      </w:r>
      <w:r>
        <w:t>B¯</w:t>
      </w:r>
      <w:r>
        <w:t xml:space="preserve"> : “Linh kiện được lấy ra từ lô hàng do nhà máy II sản xuất”.</w:t>
      </w:r>
      <w:r>
        <w:br/>
      </w:r>
      <w:r>
        <w:t xml:space="preserve">Vì lô linh kiện để lẫn lộn 90 sản phẩm của nhà máy số I và 110 sản phẩm của nhà máy số II nên P(B) = </w:t>
      </w:r>
      <w:r>
        <w:t>90</w:t>
      </w:r>
      <w:r>
        <w:t>90</w:t>
      </w:r>
      <w:r>
        <w:t>+</w:t>
      </w:r>
      <w:r>
        <w:t>110</w:t>
      </w:r>
      <w:r>
        <w:t>=</w:t>
      </w:r>
      <w:r>
        <w:t>0</w:t>
      </w:r>
      <w:r>
        <w:t>,</w:t>
      </w:r>
      <w:r>
        <w:t>45</w:t>
      </w:r>
      <w:r>
        <w:t>(90)/(90+110)=0,45</w:t>
      </w:r>
      <w:r>
        <w:t xml:space="preserve"> , suy ra </w:t>
      </w:r>
      <w:r>
        <w:t>P</w:t>
      </w:r>
      <w:r>
        <w:t>(</w:t>
      </w:r>
      <w:r>
        <w:t>¯</w:t>
      </w:r>
      <w:r>
        <w:t>¯</w:t>
      </w:r>
      <w:r>
        <w:t>¯</w:t>
      </w:r>
      <w:r>
        <w:t>B</w:t>
      </w:r>
      <w:r>
        <w:t>)</w:t>
      </w:r>
      <w:r>
        <w:t>=</w:t>
      </w:r>
      <w:r>
        <w:t>1</w:t>
      </w:r>
      <w:r>
        <w:t>−</w:t>
      </w:r>
      <w:r>
        <w:t>0</w:t>
      </w:r>
      <w:r>
        <w:t>,</w:t>
      </w:r>
      <w:r>
        <w:t>45</w:t>
      </w:r>
      <w:r>
        <w:t>=</w:t>
      </w:r>
      <w:r>
        <w:t>0</w:t>
      </w:r>
      <w:r>
        <w:t>,</w:t>
      </w:r>
      <w:r>
        <w:t>55</w:t>
      </w:r>
      <w:r>
        <w:t>PB¯=1−0,45=0,55</w:t>
      </w:r>
      <w:r>
        <w:t xml:space="preserve"> .</w:t>
      </w:r>
      <w:r>
        <w:br/>
      </w:r>
      <w:r>
        <w:t>Vì tỉ lệ phế phẩm của các nhà máy I, II lần lượt là: 2%; 5% nên tỉ lệ thành phẩm (linh kiện tốt) của các nhà máy I, II lần lượt là 98%; 95%.</w:t>
      </w:r>
      <w:r>
        <w:br/>
      </w:r>
      <w:r>
        <w:t xml:space="preserve">Do đó P(A | B) = 0,98 và P(A | </w:t>
      </w:r>
      <w:r>
        <w:t>¯</w:t>
      </w:r>
      <w:r>
        <w:t>¯</w:t>
      </w:r>
      <w:r>
        <w:t>¯</w:t>
      </w:r>
      <w:r>
        <w:t>B</w:t>
      </w:r>
      <w:r>
        <w:t>B¯</w:t>
      </w:r>
      <w:r>
        <w:t xml:space="preserve"> ) = 0,95.</w:t>
      </w:r>
      <w:r>
        <w:br/>
      </w:r>
      <w:r>
        <w:t>Áp dụng công thức xác suất toàn phần, ta có xác suất để linh kiện được lấy ra là linh kiện tốt là:</w:t>
      </w:r>
      <w:r>
        <w:br/>
      </w:r>
      <w:r>
        <w:t>P(A) = P(B) ∙ P(A | B) + P(</w:t>
      </w:r>
      <w:r>
        <w:t>¯</w:t>
      </w:r>
      <w:r>
        <w:t>¯</w:t>
      </w:r>
      <w:r>
        <w:t>¯</w:t>
      </w:r>
      <w:r>
        <w:t>B</w:t>
      </w:r>
      <w:r>
        <w:t>B¯</w:t>
      </w:r>
      <w:r>
        <w:t xml:space="preserve"> ) ∙ P(A | </w:t>
      </w:r>
      <w:r>
        <w:t>¯</w:t>
      </w:r>
      <w:r>
        <w:t>¯</w:t>
      </w:r>
      <w:r>
        <w:t>¯</w:t>
      </w:r>
      <w:r>
        <w:t>B</w:t>
      </w:r>
      <w:r>
        <w:t>B¯</w:t>
      </w:r>
      <w:r>
        <w:t xml:space="preserve"> ) = 0,45 ∙ 0,98 + 0,55 ∙ 0,95 = 0,9635.</w:t>
      </w:r>
      <w:r>
        <w:br/>
      </w:r>
      <w:r>
        <w:t>b) Xét biến cố C: “Linh kiện được lấy ra từ lô hàng là linh kiện phế phẩm”.</w:t>
      </w:r>
      <w:r>
        <w:br/>
      </w:r>
      <w:r>
        <w:t>Khi đó, ta có C =</w:t>
      </w:r>
      <w:r>
        <w:t>¯</w:t>
      </w:r>
      <w:r>
        <w:t>¯</w:t>
      </w:r>
      <w:r>
        <w:t>¯</w:t>
      </w:r>
      <w:r>
        <w:t>A</w:t>
      </w:r>
      <w:r>
        <w:t>A¯</w:t>
      </w:r>
      <w:r>
        <w:t xml:space="preserve"> . Suy ra P(C) = P(</w:t>
      </w:r>
      <w:r>
        <w:t>¯</w:t>
      </w:r>
      <w:r>
        <w:t>¯</w:t>
      </w:r>
      <w:r>
        <w:t>¯</w:t>
      </w:r>
      <w:r>
        <w:t>A</w:t>
      </w:r>
      <w:r>
        <w:t>A¯</w:t>
      </w:r>
      <w:r>
        <w:t xml:space="preserve"> ) = 1 – P(A) = 1 – 0,9635 = 0,0365.</w:t>
      </w:r>
      <w:r>
        <w:br/>
      </w:r>
      <w:r>
        <w:t>Theo bài ra ta có: P(C | B) = 2% = 0,02.</w:t>
      </w:r>
      <w:r>
        <w:br/>
      </w:r>
      <w:r>
        <w:t xml:space="preserve">Do đó, nếu linh kiện được lấy ra là linh kiện phế phẩm thì xác suất sản phẩm đó do nhà máy I sản xuất là: P(B | C) = </w:t>
      </w:r>
      <w:r>
        <w:t>P</w:t>
      </w:r>
      <w:r>
        <w:t>(</w:t>
      </w:r>
      <w:r>
        <w:t>B</w:t>
      </w:r>
      <w:r>
        <w:t>)</w:t>
      </w:r>
      <w:r>
        <w:t>⋅</w:t>
      </w:r>
      <w:r>
        <w:t>P</w:t>
      </w:r>
      <w:r>
        <w:t>(</w:t>
      </w:r>
      <w:r>
        <w:t>C</w:t>
      </w:r>
      <w:r>
        <w:t>|</w:t>
      </w:r>
      <w:r>
        <w:t>B</w:t>
      </w:r>
      <w:r>
        <w:t>)</w:t>
      </w:r>
      <w:r>
        <w:t>P</w:t>
      </w:r>
      <w:r>
        <w:t>(</w:t>
      </w:r>
      <w:r>
        <w:t>C</w:t>
      </w:r>
      <w:r>
        <w:t>)</w:t>
      </w:r>
      <w:r>
        <w:t>=</w:t>
      </w:r>
      <w:r>
        <w:t>0</w:t>
      </w:r>
      <w:r>
        <w:t>,</w:t>
      </w:r>
      <w:r>
        <w:t>45</w:t>
      </w:r>
      <w:r>
        <w:t>⋅</w:t>
      </w:r>
      <w:r>
        <w:t>0</w:t>
      </w:r>
      <w:r>
        <w:t>,</w:t>
      </w:r>
      <w:r>
        <w:t>02</w:t>
      </w:r>
      <w:r>
        <w:t>0</w:t>
      </w:r>
      <w:r>
        <w:t>,</w:t>
      </w:r>
      <w:r>
        <w:t>0365</w:t>
      </w:r>
      <w:r>
        <w:t>=</w:t>
      </w:r>
      <w:r>
        <w:t>18</w:t>
      </w:r>
      <w:r>
        <w:t>73</w:t>
      </w:r>
      <w:r>
        <w:t>(PB⋅PC|B)/(PC)=(0,45⋅0,02)/(0,0365)=(18)/(73)</w:t>
      </w:r>
      <w:r>
        <w:t xml:space="preserve"> .</w:t>
      </w:r>
      <w:r>
        <w:br/>
      </w:r>
      <w:r>
        <w:t xml:space="preserve">Nếu linh kiện được lấy ra là linh kiện phế phẩm thì xác suất sản phẩm đó do nhà máy II sản xuất là: P( </w:t>
      </w:r>
      <w:r>
        <w:t>¯</w:t>
      </w:r>
      <w:r>
        <w:t>¯</w:t>
      </w:r>
      <w:r>
        <w:t>¯</w:t>
      </w:r>
      <w:r>
        <w:t>B</w:t>
      </w:r>
      <w:r>
        <w:t>B¯</w:t>
      </w:r>
      <w:r>
        <w:t xml:space="preserve">| C) = 1 – P(B | C) = </w:t>
      </w:r>
      <w:r>
        <w:t>1</w:t>
      </w:r>
      <w:r>
        <w:t>−</w:t>
      </w:r>
      <w:r>
        <w:t>18</w:t>
      </w:r>
      <w:r>
        <w:t>73</w:t>
      </w:r>
      <w:r>
        <w:t>=</w:t>
      </w:r>
      <w:r>
        <w:t>55</w:t>
      </w:r>
      <w:r>
        <w:t>73</w:t>
      </w:r>
      <w:r>
        <w:t>1−(18)/(73)=(55)/(73)</w:t>
      </w:r>
      <w:r>
        <w:t xml:space="preserve"> .</w:t>
      </w:r>
      <w:r>
        <w:br/>
      </w:r>
      <w:r>
        <w:t xml:space="preserve">Vì </w:t>
      </w:r>
      <w:r>
        <w:t>55</w:t>
      </w:r>
      <w:r>
        <w:t>73</w:t>
      </w:r>
      <w:r>
        <w:t>&gt;</w:t>
      </w:r>
      <w:r>
        <w:t>18</w:t>
      </w:r>
      <w:r>
        <w:t>73</w:t>
      </w:r>
      <w:r>
        <w:t>(55)/(73)&gt;(18)/(73)</w:t>
      </w:r>
      <w:r>
        <w:t xml:space="preserve"> nên nếu linh kiện được lấy ra là linh kiện phế phẩm thì xác suất linh kiện đó do nhà máy II sản xuất là cao hơn.</w:t>
      </w:r>
      <w:r>
        <w:br/>
      </w:r>
      <w:r>
        <w:rPr>
          <w:b/>
        </w:rPr>
        <w:t xml:space="preserve">Bài 5. </w:t>
      </w:r>
      <w:r>
        <w:t>Nếu</w:t>
      </w:r>
      <w:r>
        <w:t xml:space="preserve"> hai biến cố A</w:t>
      </w:r>
      <w:r>
        <w:t>,</w:t>
      </w:r>
      <w:r>
        <w:t xml:space="preserve"> B</w:t>
      </w:r>
      <w:r>
        <w:t xml:space="preserve"> thỏa mãn</w:t>
      </w:r>
      <w:r>
        <w:t xml:space="preserve"> P(B) = 0,</w:t>
      </w:r>
      <w:r>
        <w:t>3</w:t>
      </w:r>
      <w:r>
        <w:t>; P(A</w:t>
      </w:r>
      <w:r>
        <w:t xml:space="preserve"> </w:t>
      </w:r>
      <w:r>
        <w:t>| B) = 0,</w:t>
      </w:r>
      <w:r>
        <w:t>4</w:t>
      </w:r>
      <w:r>
        <w:t xml:space="preserve">; </w:t>
      </w:r>
      <w:r>
        <w:t>P</w:t>
      </w:r>
      <w:r>
        <w:t>(</w:t>
      </w:r>
      <w:r>
        <w:t>A</w:t>
      </w:r>
      <w:r>
        <w:t>∣</w:t>
      </w:r>
      <w:r>
        <w:t>∣</w:t>
      </w:r>
      <w:r>
        <w:t>¯</w:t>
      </w:r>
      <w:r>
        <w:t>¯</w:t>
      </w:r>
      <w:r>
        <w:t>¯</w:t>
      </w:r>
      <w:r>
        <w:t>B</w:t>
      </w:r>
      <w:r>
        <w:t>)</w:t>
      </w:r>
      <w:r>
        <w:t>=</w:t>
      </w:r>
      <w:r>
        <w:t>0</w:t>
      </w:r>
      <w:r>
        <w:t>,</w:t>
      </w:r>
      <w:r>
        <w:t>25</w:t>
      </w:r>
      <w:r>
        <w:t>PA|B¯=0,25</w:t>
      </w:r>
      <w:r>
        <w:t xml:space="preserve"> </w:t>
      </w:r>
      <w:r>
        <w:t xml:space="preserve"> </w:t>
      </w:r>
      <w:r>
        <w:t>thì</w:t>
      </w:r>
      <w:r>
        <w:t xml:space="preserve"> P(A)</w:t>
      </w:r>
      <w:r>
        <w:t xml:space="preserve"> bằng</w:t>
      </w:r>
      <w:r>
        <w:br/>
      </w:r>
      <w:r>
        <w:rPr>
          <w:b/>
        </w:rPr>
        <w:t>A.</w:t>
      </w:r>
      <w:r>
        <w:t xml:space="preserve"> 0,25</w:t>
      </w:r>
      <w:r>
        <w:t>9</w:t>
      </w:r>
      <w:r>
        <w:t>.</w:t>
      </w:r>
      <w:r>
        <w:br/>
      </w:r>
      <w:r>
        <w:rPr>
          <w:b/>
        </w:rPr>
        <w:t xml:space="preserve">B. </w:t>
      </w:r>
      <w:r>
        <w:t>0,</w:t>
      </w:r>
      <w:r>
        <w:t>29</w:t>
      </w:r>
      <w:r>
        <w:t>5.</w:t>
      </w:r>
      <w:r>
        <w:br/>
      </w:r>
      <w:r>
        <w:rPr>
          <w:b/>
        </w:rPr>
        <w:t>C.</w:t>
      </w:r>
      <w:r>
        <w:t xml:space="preserve"> 0,</w:t>
      </w:r>
      <w:r>
        <w:t>7</w:t>
      </w:r>
      <w:r>
        <w:t>.</w:t>
      </w:r>
      <w:r>
        <w:br/>
      </w:r>
      <w:r>
        <w:rPr>
          <w:b/>
        </w:rPr>
        <w:t>D.</w:t>
      </w:r>
      <w:r>
        <w:t xml:space="preserve"> 0,</w:t>
      </w:r>
      <w:r>
        <w:t>9</w:t>
      </w:r>
      <w:r>
        <w:t>5.</w:t>
      </w:r>
      <w:r>
        <w:br/>
      </w:r>
      <w:r>
        <w:rPr>
          <w:b/>
        </w:rPr>
        <w:t>Hướng dẫn giải</w:t>
      </w:r>
      <w:r>
        <w:br/>
      </w:r>
      <w:r>
        <w:rPr>
          <w:b/>
        </w:rPr>
        <w:t>Đáp án đúng là: B</w:t>
      </w:r>
      <w:r>
        <w:br/>
      </w:r>
      <w:r>
        <w:t>Vì P(B) = 0,</w:t>
      </w:r>
      <w:r>
        <w:t>3</w:t>
      </w:r>
      <w:r>
        <w:t xml:space="preserve"> suy ra</w:t>
      </w:r>
      <w:r>
        <w:t xml:space="preserve"> P(</w:t>
      </w:r>
      <w:r>
        <w:t>¯</w:t>
      </w:r>
      <w:r>
        <w:t>¯</w:t>
      </w:r>
      <w:r>
        <w:t>¯</w:t>
      </w:r>
      <w:r>
        <w:t>B</w:t>
      </w:r>
      <w:r>
        <w:t>B¯</w:t>
      </w:r>
      <w:r>
        <w:t xml:space="preserve"> </w:t>
      </w:r>
      <w:r>
        <w:t>) = 1 – P(B) = 1 – 0,3 = 0,7</w:t>
      </w:r>
      <w:r>
        <w:t>.</w:t>
      </w:r>
      <w:r>
        <w:br/>
      </w:r>
      <w:r>
        <w:t>Áp dụng công thức xác suất toàn phần, ta có:</w:t>
      </w:r>
      <w:r>
        <w:br/>
      </w:r>
      <w:r>
        <w:t xml:space="preserve">P(A) = </w:t>
      </w:r>
      <w:r>
        <w:t>P(B) ∙ P(A | B) + P(</w:t>
      </w:r>
      <w:r>
        <w:t>¯</w:t>
      </w:r>
      <w:r>
        <w:t>¯</w:t>
      </w:r>
      <w:r>
        <w:t>¯</w:t>
      </w:r>
      <w:r>
        <w:t>B</w:t>
      </w:r>
      <w:r>
        <w:t>B¯</w:t>
      </w:r>
      <w:r>
        <w:t xml:space="preserve"> ) ∙ P(A | </w:t>
      </w:r>
      <w:r>
        <w:t>¯</w:t>
      </w:r>
      <w:r>
        <w:t>¯</w:t>
      </w:r>
      <w:r>
        <w:t>¯</w:t>
      </w:r>
      <w:r>
        <w:t>B</w:t>
      </w:r>
      <w:r>
        <w:t>B¯</w:t>
      </w:r>
      <w:r>
        <w:t xml:space="preserve"> ) = 0,3 ∙ 0,4 + 0,7 ∙ 0,25 = 0,295.</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