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 Toạ độ của vectơ</w:t>
      </w:r>
    </w:p>
    <w:p>
      <w:r>
        <w:rPr>
          <w:b/>
        </w:rPr>
        <w:t>Lý thuyết Toán</w:t>
      </w:r>
      <w:r>
        <w:t xml:space="preserve"> </w:t>
      </w:r>
      <w:r>
        <w:rPr>
          <w:b/>
        </w:rPr>
        <w:t>12 Bài 2:  Toạ độ của vectơ- Cánh diều</w:t>
      </w:r>
      <w:r>
        <w:br/>
      </w:r>
      <w:r>
        <w:rPr>
          <w:b/>
        </w:rPr>
        <w:t>A. Lý thuyết Toạ độ của vectơ</w:t>
      </w:r>
      <w:r>
        <w:br/>
      </w:r>
      <w:r>
        <w:rPr>
          <w:b/>
        </w:rPr>
        <w:t>1. Tọa độ của một điểm</w:t>
      </w:r>
      <w:r>
        <w:br/>
      </w:r>
      <w:r>
        <w:rPr>
          <w:b/>
        </w:rPr>
        <w:t>1.1. Hệ trục tọa độ trong không gian</w:t>
      </w:r>
      <w:r>
        <w:br/>
      </w:r>
      <w:r>
        <w:t>• Hệ gồm ba trục Ox, Oy, Oz đôi một vuông góc được gọi là hệ trục tọa độ vuông góc Oxyz trong không gian hay đơn giản gọi là hệ tọa độ Oxyz.</w:t>
      </w:r>
      <w:r>
        <w:br/>
      </w:r>
      <w:r>
        <w:rPr>
          <w:b/>
        </w:rPr>
        <w:t xml:space="preserve">Chú ý: </w:t>
      </w:r>
      <w:r>
        <w:t xml:space="preserve">Ta gọi </w:t>
      </w:r>
      <w:r>
        <w:t>→</w:t>
      </w:r>
      <w:r>
        <w:t>i</w:t>
      </w:r>
      <w:r>
        <w:t>,</w:t>
      </w:r>
      <w:r>
        <w:t xml:space="preserve"> </w:t>
      </w:r>
      <w:r>
        <w:t>→</w:t>
      </w:r>
      <w:r>
        <w:t>j</w:t>
      </w:r>
      <w:r>
        <w:t>,</w:t>
      </w:r>
      <w:r>
        <w:t xml:space="preserve"> </w:t>
      </w:r>
      <w:r>
        <w:t>→</w:t>
      </w:r>
      <w:r>
        <w:t>k</w:t>
      </w:r>
      <w:r>
        <w:t>i→, j→, k→</w:t>
      </w:r>
      <w:r>
        <w:t xml:space="preserve"> lần lượt là các vectơ đơn vị trên các trục Ox, Oy, Oz.</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cd22305ea4f4a739114e68647a3ef7e.jpg"/>
                    <pic:cNvPicPr/>
                  </pic:nvPicPr>
                  <pic:blipFill>
                    <a:blip r:embed="rId9"/>
                    <a:stretch>
                      <a:fillRect/>
                    </a:stretch>
                  </pic:blipFill>
                  <pic:spPr>
                    <a:xfrm>
                      <a:off x="0" y="0"/>
                      <a:ext cx="1905000" cy="1905000"/>
                    </a:xfrm>
                    <a:prstGeom prst="rect"/>
                  </pic:spPr>
                </pic:pic>
              </a:graphicData>
            </a:graphic>
          </wp:inline>
        </w:drawing>
      </w:r>
      <w:r>
        <w:br/>
      </w:r>
      <w:r>
        <w:t>Trong hệ trục tọa độ Oxyz (Hình trên), ta gọi: điểm O là gốc tọa độ, Ox là trục hoành, Oy là trục tung, Oz là trục cao; các mặt phẳng (Oxy), (Oyz), (Oxz) là các mặt phẳng tọa độ. Không gian với hệ tọa độ Oxyz còn được gọi là không gian Oxyz.</w:t>
      </w:r>
      <w:r>
        <w:br/>
      </w:r>
      <w:r>
        <w:rPr>
          <w:b/>
        </w:rPr>
        <w:t xml:space="preserve">Nhận xét: </w:t>
      </w:r>
      <w:r>
        <w:t>Các mặt phẳng tọa độ (Oxy), (Oxz), (Oyz) đôi một vuông góc với nhau.</w:t>
      </w:r>
      <w:r>
        <w:br/>
      </w:r>
      <w:r>
        <w:rPr>
          <w:b/>
        </w:rPr>
        <w:t xml:space="preserve">Ví dụ 1: </w:t>
      </w:r>
      <w:r>
        <w:t>Một căn phòng với hệ tọa độ Oxyz được chọn như ở hình dưới. Cho biết bức tường chứa cửa sổ của căn phòng nằm trong mặt phẳng tọa độ nào? Trục nào vuông góc với bức tường chứa cửa sổ?</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ae56078b65d44dc8a700ceec9087a890.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Bức tường chứa cửa sổ nằm trong mặt phẳng (Oyz).</w:t>
      </w:r>
      <w:r>
        <w:br/>
      </w:r>
      <w:r>
        <w:t>Trục Ox vuông góc với mặt phẳng tọa độ (Oyz) nên trục Ox vuông góc với bức tường chứa cửa sổ.</w:t>
      </w:r>
      <w:r>
        <w:br/>
      </w:r>
      <w:r>
        <w:rPr>
          <w:b/>
        </w:rPr>
        <w:t>1.2. Tọa độ của một điểm</w:t>
      </w:r>
      <w:r>
        <w:br/>
      </w:r>
      <w:r>
        <w:t>Trong không gian với hệ tọa độ Oxyz, cho điểm M.</w:t>
      </w:r>
      <w:r>
        <w:br/>
      </w:r>
      <w:r>
        <w:t>• Xác định hình chiếu M</w:t>
      </w:r>
      <w:r>
        <w:rPr>
          <w:vertAlign w:val="subscript"/>
        </w:rPr>
        <w:t>1</w:t>
      </w:r>
      <w:r>
        <w:t xml:space="preserve"> của điểm M trên mặt phẳng (Oxy). Trong mặt phẳng tọa độ (Oxy), tìm hoành độ a, tung độ b của điểm M</w:t>
      </w:r>
      <w:r>
        <w:rPr>
          <w:vertAlign w:val="subscript"/>
        </w:rPr>
        <w:t>1</w:t>
      </w:r>
      <w:r>
        <w:t>.</w:t>
      </w:r>
      <w:r>
        <w:br/>
      </w:r>
      <w:r>
        <w:t>• Xác định hình chiếu P của điểm M trên trục cao Oz, điểm P ứng với số c trên trục Oz. Số c là cao độ của điểm M.</w:t>
      </w:r>
      <w:r>
        <w:br/>
      </w:r>
      <w:r>
        <w:t>Bộ số (a; b; c) là tọa độ của điểm M trong không gian với hệ tọa độ Oxyz, kí hiệu là M(a; b; c).</w:t>
      </w:r>
      <w:r>
        <w:br/>
      </w:r>
      <w:r>
        <w:rPr>
          <w:b/>
        </w:rPr>
        <w:t>Chú ý:</w:t>
      </w:r>
      <w:r>
        <w:br/>
      </w:r>
      <w:r>
        <w:t>• Tọa độ của một điểm M trong không gian với hệ tọa độ Oxyz luôn tồn tại và duy nhất.</w:t>
      </w:r>
      <w:r>
        <w:br/>
      </w:r>
      <w:r>
        <w:t>• Người ta còn có thể xác định tọa độ điểm M theo cách sau:</w:t>
      </w:r>
      <w:r>
        <w:br/>
      </w:r>
      <w:r>
        <w:t>+ Xác định hình chiếu H của điểm M trên trục hoành Ox, điểm H ứng với số a trên trục Ox. Số a là hoành độ của điểm M.</w:t>
      </w:r>
      <w:r>
        <w:br/>
      </w:r>
      <w:r>
        <w:t>+ Xác định hình chiếu K của điểm M trên trục tung Oy, điểm K ứng với số b trên trục Oy. Số b là tung độ của điểm M.</w:t>
      </w:r>
      <w:r>
        <w:br/>
      </w:r>
      <w:r>
        <w:t>+ Xác định hình chiếu P của điểm M trên trục cao Oz, điểm P ứng với số c trên trục Oz. Số c là cao độ của điểm M.</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b3b380d5a5b74cbba48e5ea639f9d443.jpg"/>
                    <pic:cNvPicPr/>
                  </pic:nvPicPr>
                  <pic:blipFill>
                    <a:blip r:embed="rId11"/>
                    <a:stretch>
                      <a:fillRect/>
                    </a:stretch>
                  </pic:blipFill>
                  <pic:spPr>
                    <a:xfrm>
                      <a:off x="0" y="0"/>
                      <a:ext cx="1905000" cy="1905000"/>
                    </a:xfrm>
                    <a:prstGeom prst="rect"/>
                  </pic:spPr>
                </pic:pic>
              </a:graphicData>
            </a:graphic>
          </wp:inline>
        </w:drawing>
      </w:r>
      <w:r>
        <w:br/>
      </w:r>
      <w:r>
        <w:t>Khi đó, bộ số (a; b; c) là tọa độ của điểm M trong không gian với hệ tọa độ Oxyz.</w:t>
      </w:r>
      <w:r>
        <w:br/>
      </w:r>
      <w:r>
        <w:rPr>
          <w:b/>
        </w:rPr>
        <w:t xml:space="preserve">Ví dụ 2: </w:t>
      </w:r>
      <w:r>
        <w:t>Trong không gian với hệ tọa độ Oxyz, cho điểm M(4; 3; 2). Gọi N, P, Q lần lượt là hình chiếu của điểm M trên các mặt phẳng (Oyz), (Oxy), (Oxz). Tìm tọa độ các điểm N, P, Q.</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5f230f03791649e0a428adb76271e61f.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Gọi N(x</w:t>
      </w:r>
      <w:r>
        <w:rPr>
          <w:vertAlign w:val="subscript"/>
        </w:rPr>
        <w:t>N</w:t>
      </w:r>
      <w:r>
        <w:t>; y</w:t>
      </w:r>
      <w:r>
        <w:rPr>
          <w:vertAlign w:val="subscript"/>
        </w:rPr>
        <w:t>N</w:t>
      </w:r>
      <w:r>
        <w:t>; z</w:t>
      </w:r>
      <w:r>
        <w:rPr>
          <w:vertAlign w:val="subscript"/>
        </w:rPr>
        <w:t>N</w:t>
      </w:r>
      <w:r>
        <w:t>), P(x</w:t>
      </w:r>
      <w:r>
        <w:rPr>
          <w:vertAlign w:val="subscript"/>
        </w:rPr>
        <w:t>P</w:t>
      </w:r>
      <w:r>
        <w:t>; y</w:t>
      </w:r>
      <w:r>
        <w:rPr>
          <w:vertAlign w:val="subscript"/>
        </w:rPr>
        <w:t>P</w:t>
      </w:r>
      <w:r>
        <w:t>; z</w:t>
      </w:r>
      <w:r>
        <w:rPr>
          <w:vertAlign w:val="subscript"/>
        </w:rPr>
        <w:t>P</w:t>
      </w:r>
      <w:r>
        <w:t>), Q(x</w:t>
      </w:r>
      <w:r>
        <w:rPr>
          <w:vertAlign w:val="subscript"/>
        </w:rPr>
        <w:t>Q</w:t>
      </w:r>
      <w:r>
        <w:t>; y</w:t>
      </w:r>
      <w:r>
        <w:rPr>
          <w:vertAlign w:val="subscript"/>
        </w:rPr>
        <w:t>Q</w:t>
      </w:r>
      <w:r>
        <w:t>; z</w:t>
      </w:r>
      <w:r>
        <w:rPr>
          <w:vertAlign w:val="subscript"/>
        </w:rPr>
        <w:t>Q</w:t>
      </w:r>
      <w:r>
        <w:t>).</w:t>
      </w:r>
      <w:r>
        <w:br/>
      </w:r>
      <w:r>
        <w:t>Với M(4; 3; 2), ta có: x</w:t>
      </w:r>
      <w:r>
        <w:rPr>
          <w:vertAlign w:val="subscript"/>
        </w:rPr>
        <w:t>M</w:t>
      </w:r>
      <w:r>
        <w:t xml:space="preserve"> = 4; y</w:t>
      </w:r>
      <w:r>
        <w:rPr>
          <w:vertAlign w:val="subscript"/>
        </w:rPr>
        <w:t>M</w:t>
      </w:r>
      <w:r>
        <w:t xml:space="preserve"> = 3; z</w:t>
      </w:r>
      <w:r>
        <w:rPr>
          <w:vertAlign w:val="subscript"/>
        </w:rPr>
        <w:t>M</w:t>
      </w:r>
      <w:r>
        <w:t xml:space="preserve"> = 2.</w:t>
      </w:r>
      <w:r>
        <w:br/>
      </w:r>
      <w:r>
        <w:t>Có N ∈ (Oyz) nên x</w:t>
      </w:r>
      <w:r>
        <w:rPr>
          <w:vertAlign w:val="subscript"/>
        </w:rPr>
        <w:t>N</w:t>
      </w:r>
      <w:r>
        <w:t xml:space="preserve"> = 0; y</w:t>
      </w:r>
      <w:r>
        <w:rPr>
          <w:vertAlign w:val="subscript"/>
        </w:rPr>
        <w:t>N</w:t>
      </w:r>
      <w:r>
        <w:t xml:space="preserve"> = y</w:t>
      </w:r>
      <w:r>
        <w:rPr>
          <w:vertAlign w:val="subscript"/>
        </w:rPr>
        <w:t>M</w:t>
      </w:r>
      <w:r>
        <w:t xml:space="preserve"> = 3; z</w:t>
      </w:r>
      <w:r>
        <w:rPr>
          <w:vertAlign w:val="subscript"/>
        </w:rPr>
        <w:t>N</w:t>
      </w:r>
      <w:r>
        <w:t xml:space="preserve"> = z</w:t>
      </w:r>
      <w:r>
        <w:rPr>
          <w:vertAlign w:val="subscript"/>
        </w:rPr>
        <w:t>M</w:t>
      </w:r>
      <w:r>
        <w:t xml:space="preserve"> = 2. Do đó N(0; 3; 2).</w:t>
      </w:r>
      <w:r>
        <w:br/>
      </w:r>
      <w:r>
        <w:t>Có P ∈ (Oxy) nên x</w:t>
      </w:r>
      <w:r>
        <w:rPr>
          <w:vertAlign w:val="subscript"/>
        </w:rPr>
        <w:t>P</w:t>
      </w:r>
      <w:r>
        <w:t xml:space="preserve"> = x</w:t>
      </w:r>
      <w:r>
        <w:rPr>
          <w:vertAlign w:val="subscript"/>
        </w:rPr>
        <w:t>M</w:t>
      </w:r>
      <w:r>
        <w:t xml:space="preserve"> = 4; y</w:t>
      </w:r>
      <w:r>
        <w:rPr>
          <w:vertAlign w:val="subscript"/>
        </w:rPr>
        <w:t>P</w:t>
      </w:r>
      <w:r>
        <w:t xml:space="preserve"> = y</w:t>
      </w:r>
      <w:r>
        <w:rPr>
          <w:vertAlign w:val="subscript"/>
        </w:rPr>
        <w:t>M</w:t>
      </w:r>
      <w:r>
        <w:t xml:space="preserve"> = 3; z</w:t>
      </w:r>
      <w:r>
        <w:rPr>
          <w:vertAlign w:val="subscript"/>
        </w:rPr>
        <w:t>P</w:t>
      </w:r>
      <w:r>
        <w:t xml:space="preserve"> = 0. Do đó P(4; 3; 0).</w:t>
      </w:r>
      <w:r>
        <w:br/>
      </w:r>
      <w:r>
        <w:t>Có Q ∈ (Oxz) nên x</w:t>
      </w:r>
      <w:r>
        <w:rPr>
          <w:vertAlign w:val="subscript"/>
        </w:rPr>
        <w:t>Q</w:t>
      </w:r>
      <w:r>
        <w:t xml:space="preserve"> = x</w:t>
      </w:r>
      <w:r>
        <w:rPr>
          <w:vertAlign w:val="subscript"/>
        </w:rPr>
        <w:t>M</w:t>
      </w:r>
      <w:r>
        <w:t xml:space="preserve"> = 4; y</w:t>
      </w:r>
      <w:r>
        <w:rPr>
          <w:vertAlign w:val="subscript"/>
        </w:rPr>
        <w:t>Q</w:t>
      </w:r>
      <w:r>
        <w:t xml:space="preserve"> = 0; z</w:t>
      </w:r>
      <w:r>
        <w:rPr>
          <w:vertAlign w:val="subscript"/>
        </w:rPr>
        <w:t>Q</w:t>
      </w:r>
      <w:r>
        <w:t xml:space="preserve"> = z</w:t>
      </w:r>
      <w:r>
        <w:rPr>
          <w:vertAlign w:val="subscript"/>
        </w:rPr>
        <w:t>M</w:t>
      </w:r>
      <w:r>
        <w:t xml:space="preserve"> = 2. Do đó Q(4; 0; 2).</w:t>
      </w:r>
      <w:r>
        <w:br/>
      </w:r>
      <w:r>
        <w:rPr>
          <w:b/>
        </w:rPr>
        <w:t>2. Tọa độ của một vectơ</w:t>
      </w:r>
      <w:r>
        <w:br/>
      </w:r>
      <w:r>
        <w:t xml:space="preserve">• Tọa độ của điểm M được gọi là tọa độ của vectơ </w:t>
      </w:r>
      <w:r>
        <w:t>−</w:t>
      </w:r>
      <w:r>
        <w:t>−</w:t>
      </w:r>
      <w:r>
        <w:t>→</w:t>
      </w:r>
      <w:r>
        <w:t>O</w:t>
      </w:r>
      <w:r>
        <w:t>M</w:t>
      </w:r>
      <w:r>
        <w:t>OM→</w:t>
      </w:r>
      <w:r>
        <w:t>.</w:t>
      </w:r>
      <w:r>
        <w:br/>
      </w:r>
      <w:r>
        <w:rPr>
          <w:b/>
        </w:rPr>
        <w:t>Chú ý:</w:t>
      </w:r>
      <w:r>
        <w:br/>
      </w:r>
      <w:r>
        <w:t>Trong không gian với hệ tọa độ Oxyz, ta có:</w:t>
      </w:r>
      <w:r>
        <w:br/>
      </w:r>
      <w:r>
        <w:t xml:space="preserve">• </w:t>
      </w:r>
      <w:r>
        <w:t>−</w:t>
      </w:r>
      <w:r>
        <w:t>−</w:t>
      </w:r>
      <w:r>
        <w:t>→</w:t>
      </w:r>
      <w:r>
        <w:t>O</w:t>
      </w:r>
      <w:r>
        <w:t>M</w:t>
      </w:r>
      <w:r>
        <w:t>OM→</w:t>
      </w:r>
      <w:r>
        <w:t xml:space="preserve"> = (a; b; c) ⇔ M(a; b; c);</w:t>
      </w:r>
      <w:r>
        <w:br/>
      </w:r>
      <w:r>
        <w:t xml:space="preserve">• Vectơ đơn vị </w:t>
      </w:r>
      <w:r>
        <w:t>→</w:t>
      </w:r>
      <w:r>
        <w:t>i</w:t>
      </w:r>
      <w:r>
        <w:t>i→</w:t>
      </w:r>
      <w:r>
        <w:t xml:space="preserve">  trên trục Ox có tọa độ là </w:t>
      </w:r>
      <w:r>
        <w:t>→</w:t>
      </w:r>
      <w:r>
        <w:t>i</w:t>
      </w:r>
      <w:r>
        <w:t>i→</w:t>
      </w:r>
      <w:r>
        <w:t xml:space="preserve"> = (1; 0; 0).</w:t>
      </w:r>
      <w:r>
        <w:br/>
      </w:r>
      <w:r>
        <w:t xml:space="preserve">   Vectơ đơn vị </w:t>
      </w:r>
      <w:r>
        <w:t>→</w:t>
      </w:r>
      <w:r>
        <w:t>j</w:t>
      </w:r>
      <w:r>
        <w:t>j→</w:t>
      </w:r>
      <w:r>
        <w:t xml:space="preserve">  trên trục Oy có tọa độ là </w:t>
      </w:r>
      <w:r>
        <w:t>→</w:t>
      </w:r>
      <w:r>
        <w:t>j</w:t>
      </w:r>
      <w:r>
        <w:t>j→</w:t>
      </w:r>
      <w:r>
        <w:t xml:space="preserve">  = (0; 1; 0).</w:t>
      </w:r>
      <w:r>
        <w:br/>
      </w:r>
      <w:r>
        <w:t xml:space="preserve">   Vectơ đơn vị </w:t>
      </w:r>
      <w:r>
        <w:t>→</w:t>
      </w:r>
      <w:r>
        <w:t>k</w:t>
      </w:r>
      <w:r>
        <w:t>k→</w:t>
      </w:r>
      <w:r>
        <w:t xml:space="preserve">  trên trục Oz có tọa độ là  </w:t>
      </w:r>
      <w:r>
        <w:t>→</w:t>
      </w:r>
      <w:r>
        <w:t>k</w:t>
      </w:r>
      <w:r>
        <w:t>k→</w:t>
      </w:r>
      <w:r>
        <w:t xml:space="preserve">  = (0; 0; 1).</w:t>
      </w:r>
      <w:r>
        <w:br/>
      </w:r>
      <w:r>
        <w:rPr>
          <w:b/>
        </w:rPr>
        <w:t xml:space="preserve">Ví dụ 3: </w:t>
      </w:r>
      <w:r>
        <w:t xml:space="preserve">Trong không gian với hệ tọa độ Oxyz, cho vectơ </w:t>
      </w:r>
      <w:r>
        <w:t>−</w:t>
      </w:r>
      <w:r>
        <w:t>−</w:t>
      </w:r>
      <w:r>
        <w:t>→</w:t>
      </w:r>
      <w:r>
        <w:t>O</w:t>
      </w:r>
      <w:r>
        <w:t>A</w:t>
      </w:r>
      <w:r>
        <w:t>OA→</w:t>
      </w:r>
      <w:r>
        <w:t xml:space="preserve"> = (−2; 3; 2) và</w:t>
      </w:r>
      <w:r>
        <w:br/>
      </w:r>
      <w:r>
        <w:t>−</w:t>
      </w:r>
      <w:r>
        <w:t>−</w:t>
      </w:r>
      <w:r>
        <w:t>→</w:t>
      </w:r>
      <w:r>
        <w:t>O</w:t>
      </w:r>
      <w:r>
        <w:t>B</w:t>
      </w:r>
      <w:r>
        <w:t>OB→</w:t>
      </w:r>
      <w:r>
        <w:t>= (3; 1; −4). Tìm tọa độ điểm A, B.</w:t>
      </w:r>
      <w:r>
        <w:br/>
      </w:r>
      <w:r>
        <w:rPr>
          <w:b/>
        </w:rPr>
        <w:t>Lời giải</w:t>
      </w:r>
      <w:r>
        <w:br/>
      </w:r>
      <w:r>
        <w:t xml:space="preserve">Ta có: </w:t>
      </w:r>
      <w:r>
        <w:t>−</w:t>
      </w:r>
      <w:r>
        <w:t>−</w:t>
      </w:r>
      <w:r>
        <w:t>→</w:t>
      </w:r>
      <w:r>
        <w:t>O</w:t>
      </w:r>
      <w:r>
        <w:t>A</w:t>
      </w:r>
      <w:r>
        <w:t>OA→</w:t>
      </w:r>
      <w:r>
        <w:t xml:space="preserve"> = (−2; 3; 2) nên A(−2; 3; 2).</w:t>
      </w:r>
      <w:r>
        <w:br/>
      </w:r>
      <w:r>
        <w:t>−</w:t>
      </w:r>
      <w:r>
        <w:t>−</w:t>
      </w:r>
      <w:r>
        <w:t>→</w:t>
      </w:r>
      <w:r>
        <w:t>O</w:t>
      </w:r>
      <w:r>
        <w:t>B</w:t>
      </w:r>
      <w:r>
        <w:t>OB→</w:t>
      </w:r>
      <w:r>
        <w:t>= (3; 1; −4) nên B(3; 1; −4).</w:t>
      </w:r>
      <w:r>
        <w:br/>
      </w:r>
      <w:r>
        <w:t xml:space="preserve">• Trong không gian với hệ tọa độ Oxyz, tọa độ của một vectơ </w:t>
      </w:r>
      <w:r>
        <w:t>→</w:t>
      </w:r>
      <w:r>
        <w:t>u</w:t>
      </w:r>
      <w:r>
        <w:t>u→</w:t>
      </w:r>
      <w:r>
        <w:t xml:space="preserve"> là tọa độ của điểm A trong đó A là điểm sao cho </w:t>
      </w:r>
      <w:r>
        <w:t>−</w:t>
      </w:r>
      <w:r>
        <w:t>−</w:t>
      </w:r>
      <w:r>
        <w:t>→</w:t>
      </w:r>
      <w:r>
        <w:t>O</w:t>
      </w:r>
      <w:r>
        <w:t>A</w:t>
      </w:r>
      <w:r>
        <w:t>=</w:t>
      </w:r>
      <w:r>
        <w:t>→</w:t>
      </w:r>
      <w:r>
        <w:t>u</w:t>
      </w:r>
      <w:r>
        <w:t>OA→=u→</w:t>
      </w:r>
      <w:r>
        <w:t>.</w:t>
      </w:r>
      <w:r>
        <w:br/>
      </w:r>
      <w:r>
        <w:rPr>
          <w:b/>
        </w:rPr>
        <w:t xml:space="preserve">Ví dụ 4: </w:t>
      </w:r>
      <w:r>
        <w:t xml:space="preserve">Tìm tọa độ của các vectơ </w:t>
      </w:r>
      <w:r>
        <w:t>−</w:t>
      </w:r>
      <w:r>
        <w:t>−</w:t>
      </w:r>
      <w:r>
        <w:t>→</w:t>
      </w:r>
      <w:r>
        <w:t>B</w:t>
      </w:r>
      <w:r>
        <w:t>A</w:t>
      </w:r>
      <w:r>
        <w:t>BA→</w:t>
      </w:r>
      <w:r>
        <w:t>,</w:t>
      </w:r>
      <w:r>
        <w:t>−</w:t>
      </w:r>
      <w:r>
        <w:t>−</w:t>
      </w:r>
      <w:r>
        <w:t>→</w:t>
      </w:r>
      <w:r>
        <w:t>D</w:t>
      </w:r>
      <w:r>
        <w:t>A</w:t>
      </w:r>
      <w:r>
        <w:t>DA→</w:t>
      </w:r>
      <w:r>
        <w:t xml:space="preserve">  trong hình vẽ dưới đây.</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ceb0c441994e4e43a331e259a589b266.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 xml:space="preserve">Ta có: </w:t>
      </w:r>
      <w:r>
        <w:t>−</w:t>
      </w:r>
      <w:r>
        <w:t>−</w:t>
      </w:r>
      <w:r>
        <w:t>→</w:t>
      </w:r>
      <w:r>
        <w:t>B</w:t>
      </w:r>
      <w:r>
        <w:t>A</w:t>
      </w:r>
      <w:r>
        <w:t>BA→</w:t>
      </w:r>
      <w:r>
        <w:t xml:space="preserve"> = </w:t>
      </w:r>
      <w:r>
        <w:t>−</w:t>
      </w:r>
      <w:r>
        <w:t>−</w:t>
      </w:r>
      <w:r>
        <w:t>→</w:t>
      </w:r>
      <w:r>
        <w:t>O</w:t>
      </w:r>
      <w:r>
        <w:t>E</w:t>
      </w:r>
      <w:r>
        <w:t>OE→</w:t>
      </w:r>
      <w:r>
        <w:t xml:space="preserve"> = (0; 0; 2).</w:t>
      </w:r>
      <w:r>
        <w:br/>
      </w:r>
      <w:r>
        <w:t>Có D ∈ (Oyz) nên D(0; 3; 2).</w:t>
      </w:r>
      <w:r>
        <w:br/>
      </w:r>
      <w:r>
        <w:t xml:space="preserve"> </w:t>
      </w:r>
      <w:r>
        <w:t>−</w:t>
      </w:r>
      <w:r>
        <w:t>−</w:t>
      </w:r>
      <w:r>
        <w:t>→</w:t>
      </w:r>
      <w:r>
        <w:t>D</w:t>
      </w:r>
      <w:r>
        <w:t>A</w:t>
      </w:r>
      <w:r>
        <w:t>DA→</w:t>
      </w:r>
      <w:r>
        <w:t xml:space="preserve"> = (5 – 0; 3 – 3; 2 – 2) ⇒ </w:t>
      </w:r>
      <w:r>
        <w:t>−</w:t>
      </w:r>
      <w:r>
        <w:t>−</w:t>
      </w:r>
      <w:r>
        <w:t>→</w:t>
      </w:r>
      <w:r>
        <w:t>D</w:t>
      </w:r>
      <w:r>
        <w:t>A</w:t>
      </w:r>
      <w:r>
        <w:t>DA→</w:t>
      </w:r>
      <w:r>
        <w:t xml:space="preserve">  = (5; 0; 0).</w:t>
      </w:r>
      <w:r>
        <w:br/>
      </w:r>
      <w:r>
        <w:t>• Ta có định lí sau:</w:t>
      </w:r>
      <w:r>
        <w:br/>
      </w:r>
      <w:r>
        <w:t xml:space="preserve">Trong không gian với hệ tọa độ Oxyz, nếu </w:t>
      </w:r>
      <w:r>
        <w:t>→</w:t>
      </w:r>
      <w:r>
        <w:t>u</w:t>
      </w:r>
      <w:r>
        <w:t>u→</w:t>
      </w:r>
      <w:r>
        <w:t xml:space="preserve"> = (a; b; c) thì </w:t>
      </w:r>
      <w:r>
        <w:t>→</w:t>
      </w:r>
      <w:r>
        <w:t>u</w:t>
      </w:r>
      <w:r>
        <w:t>u→</w:t>
      </w:r>
      <w:r>
        <w:t xml:space="preserve">  = a</w:t>
      </w:r>
      <w:r>
        <w:t>→</w:t>
      </w:r>
      <w:r>
        <w:t>i</w:t>
      </w:r>
      <w:r>
        <w:t>i→</w:t>
      </w:r>
      <w:r>
        <w:t xml:space="preserve"> + b</w:t>
      </w:r>
      <w:r>
        <w:t>→</w:t>
      </w:r>
      <w:r>
        <w:t>j</w:t>
      </w:r>
      <w:r>
        <w:t>j→</w:t>
      </w:r>
      <w:r>
        <w:t>+ c</w:t>
      </w:r>
      <w:r>
        <w:t>→</w:t>
      </w:r>
      <w:r>
        <w:t>k</w:t>
      </w:r>
      <w:r>
        <w:t>k→</w:t>
      </w:r>
      <w:r>
        <w:t xml:space="preserve"> . Ngược lại, nếu </w:t>
      </w:r>
      <w:r>
        <w:t>→</w:t>
      </w:r>
      <w:r>
        <w:t>u</w:t>
      </w:r>
      <w:r>
        <w:t>u→</w:t>
      </w:r>
      <w:r>
        <w:t xml:space="preserve">  = a </w:t>
      </w:r>
      <w:r>
        <w:t>→</w:t>
      </w:r>
      <w:r>
        <w:t>i</w:t>
      </w:r>
      <w:r>
        <w:t>i→</w:t>
      </w:r>
      <w:r>
        <w:t xml:space="preserve">+ b </w:t>
      </w:r>
      <w:r>
        <w:t>→</w:t>
      </w:r>
      <w:r>
        <w:t>j</w:t>
      </w:r>
      <w:r>
        <w:t>j→</w:t>
      </w:r>
      <w:r>
        <w:t>+ c</w:t>
      </w:r>
      <w:r>
        <w:t>→</w:t>
      </w:r>
      <w:r>
        <w:t>k</w:t>
      </w:r>
      <w:r>
        <w:t>k→</w:t>
      </w:r>
      <w:r>
        <w:t xml:space="preserve">  thì </w:t>
      </w:r>
      <w:r>
        <w:t>→</w:t>
      </w:r>
      <w:r>
        <w:t>u</w:t>
      </w:r>
      <w:r>
        <w:t>u→</w:t>
      </w:r>
      <w:r>
        <w:t xml:space="preserve">  = (a; b; c).</w:t>
      </w:r>
      <w:r>
        <w:br/>
      </w:r>
      <w:r>
        <w:rPr>
          <w:b/>
        </w:rPr>
        <w:t>Chú ý:</w:t>
      </w:r>
      <w:r>
        <w:br/>
      </w:r>
      <w:r>
        <w:t xml:space="preserve">Với </w:t>
      </w:r>
      <w:r>
        <w:t>→</w:t>
      </w:r>
      <w:r>
        <w:t>u</w:t>
      </w:r>
      <w:r>
        <w:t>u→</w:t>
      </w:r>
      <w:r>
        <w:t xml:space="preserve">  = (x</w:t>
      </w:r>
      <w:r>
        <w:rPr>
          <w:vertAlign w:val="subscript"/>
        </w:rPr>
        <w:t>1</w:t>
      </w:r>
      <w:r>
        <w:t>; y</w:t>
      </w:r>
      <w:r>
        <w:rPr>
          <w:vertAlign w:val="subscript"/>
        </w:rPr>
        <w:t>1</w:t>
      </w:r>
      <w:r>
        <w:t>; z</w:t>
      </w:r>
      <w:r>
        <w:rPr>
          <w:vertAlign w:val="subscript"/>
        </w:rPr>
        <w:t>1</w:t>
      </w:r>
      <w:r>
        <w:t xml:space="preserve">) và  </w:t>
      </w:r>
      <w:r>
        <w:t>→</w:t>
      </w:r>
      <w:r>
        <w:t>v</w:t>
      </w:r>
      <w:r>
        <w:t>v→</w:t>
      </w:r>
      <w:r>
        <w:t>= (x</w:t>
      </w:r>
      <w:r>
        <w:rPr>
          <w:vertAlign w:val="subscript"/>
        </w:rPr>
        <w:t>2</w:t>
      </w:r>
      <w:r>
        <w:t>; y</w:t>
      </w:r>
      <w:r>
        <w:rPr>
          <w:vertAlign w:val="subscript"/>
        </w:rPr>
        <w:t>2</w:t>
      </w:r>
      <w:r>
        <w:t>; z</w:t>
      </w:r>
      <w:r>
        <w:rPr>
          <w:vertAlign w:val="subscript"/>
        </w:rPr>
        <w:t>2</w:t>
      </w:r>
      <w:r>
        <w:t xml:space="preserve">), ta có: </w:t>
      </w:r>
      <w:r>
        <w:t>→</w:t>
      </w:r>
      <w:r>
        <w:t>u</w:t>
      </w:r>
      <w:r>
        <w:t>u→</w:t>
      </w:r>
      <w:r>
        <w:t xml:space="preserve"> = </w:t>
      </w:r>
      <w:r>
        <w:t>→</w:t>
      </w:r>
      <w:r>
        <w:t>v</w:t>
      </w:r>
      <w:r>
        <w:t>v→</w:t>
      </w:r>
      <w:r>
        <w:t xml:space="preserve">  ⇔</w:t>
      </w:r>
      <w:r>
        <w:t>⎧</w:t>
      </w:r>
      <w:r>
        <w:t>⎪</w:t>
      </w:r>
      <w:r>
        <w:t>⎨</w:t>
      </w:r>
      <w:r>
        <w:t>⎪</w:t>
      </w:r>
      <w:r>
        <w:t>⎩</w:t>
      </w:r>
      <w:r>
        <w:t>x</w:t>
      </w:r>
      <w:r>
        <w:t>1</w:t>
      </w:r>
      <w:r>
        <w:t>=</w:t>
      </w:r>
      <w:r>
        <w:t>x</w:t>
      </w:r>
      <w:r>
        <w:t>2</w:t>
      </w:r>
      <w:r>
        <w:t>y</w:t>
      </w:r>
      <w:r>
        <w:t>1</w:t>
      </w:r>
      <w:r>
        <w:t>=</w:t>
      </w:r>
      <w:r>
        <w:t>y</w:t>
      </w:r>
      <w:r>
        <w:t>2</w:t>
      </w:r>
      <w:r>
        <w:t>z</w:t>
      </w:r>
      <w:r>
        <w:t>1</w:t>
      </w:r>
      <w:r>
        <w:t>=</w:t>
      </w:r>
      <w:r>
        <w:t>z</w:t>
      </w:r>
      <w:r>
        <w:t>2</w:t>
      </w:r>
      <w:r>
        <w:t>.</w:t>
      </w:r>
      <w:r>
        <w:t>x_(1)=x_(2)y_(1)=y_(2)z_(1)=z_(2).</w:t>
      </w:r>
      <w:r>
        <w:br/>
      </w:r>
      <w:r>
        <w:t>Như vậy, mỗi vectơ hoàn toàn được xác định khi biết tọa độ của nó.</w:t>
      </w:r>
      <w:r>
        <w:br/>
      </w:r>
      <w:r>
        <w:rPr>
          <w:b/>
        </w:rPr>
        <w:t xml:space="preserve">Ví dụ 5: </w:t>
      </w:r>
      <w:r>
        <w:t>Trong không gian với hệ tọa độ Oxyz, cho điểm I(2; 1; −2) và vectơ</w:t>
      </w:r>
      <w:r>
        <w:br/>
      </w:r>
      <w:r>
        <w:t>→</w:t>
      </w:r>
      <w:r>
        <w:t>u</w:t>
      </w:r>
      <w:r>
        <w:t>u→</w:t>
      </w:r>
      <w:r>
        <w:t xml:space="preserve">= (3; − 5; 2). Hãy biểu diễn các vectơ sau theo </w:t>
      </w:r>
      <w:r>
        <w:t>→</w:t>
      </w:r>
      <w:r>
        <w:t>i</w:t>
      </w:r>
      <w:r>
        <w:t>,</w:t>
      </w:r>
      <w:r>
        <w:t xml:space="preserve"> </w:t>
      </w:r>
      <w:r>
        <w:t>→</w:t>
      </w:r>
      <w:r>
        <w:t>j</w:t>
      </w:r>
      <w:r>
        <w:t>,</w:t>
      </w:r>
      <w:r>
        <w:t>→</w:t>
      </w:r>
      <w:r>
        <w:t>k</w:t>
      </w:r>
      <w:r>
        <w:t>i→, j→,k→</w:t>
      </w:r>
      <w:r>
        <w:t>:</w:t>
      </w:r>
      <w:r>
        <w:br/>
      </w:r>
      <w:r>
        <w:t xml:space="preserve">a) </w:t>
      </w:r>
      <w:r>
        <w:t>−</w:t>
      </w:r>
      <w:r>
        <w:t>→</w:t>
      </w:r>
      <w:r>
        <w:t>O</w:t>
      </w:r>
      <w:r>
        <w:t>I</w:t>
      </w:r>
      <w:r>
        <w:t>OI→</w:t>
      </w:r>
      <w:r>
        <w:t xml:space="preserve"> ;</w:t>
      </w:r>
      <w:r>
        <w:br/>
      </w:r>
      <w:r>
        <w:t xml:space="preserve">b) </w:t>
      </w:r>
      <w:r>
        <w:t>→</w:t>
      </w:r>
      <w:r>
        <w:t>u</w:t>
      </w:r>
      <w:r>
        <w:t>u→</w:t>
      </w:r>
      <w:r>
        <w:t xml:space="preserve"> .</w:t>
      </w:r>
      <w:r>
        <w:br/>
      </w:r>
      <w:r>
        <w:rPr>
          <w:b/>
        </w:rPr>
        <w:t>Lời giải</w:t>
      </w:r>
      <w:r>
        <w:br/>
      </w:r>
      <w:r>
        <w:t xml:space="preserve">a) Vì điểm I có tọa độ là (2; 1; −2) nên </w:t>
      </w:r>
      <w:r>
        <w:t>−</w:t>
      </w:r>
      <w:r>
        <w:t>→</w:t>
      </w:r>
      <w:r>
        <w:t>O</w:t>
      </w:r>
      <w:r>
        <w:t>I</w:t>
      </w:r>
      <w:r>
        <w:t>OI→</w:t>
      </w:r>
      <w:r>
        <w:t xml:space="preserve">  = (2; 1; −2).</w:t>
      </w:r>
      <w:r>
        <w:br/>
      </w:r>
      <w:r>
        <w:t xml:space="preserve">Do đó </w:t>
      </w:r>
      <w:r>
        <w:t>−</w:t>
      </w:r>
      <w:r>
        <w:t>→</w:t>
      </w:r>
      <w:r>
        <w:t>O</w:t>
      </w:r>
      <w:r>
        <w:t>I</w:t>
      </w:r>
      <w:r>
        <w:t>OI→</w:t>
      </w:r>
      <w:r>
        <w:t>= 2</w:t>
      </w:r>
      <w:r>
        <w:t>→</w:t>
      </w:r>
      <w:r>
        <w:t>i</w:t>
      </w:r>
      <w:r>
        <w:t>i→</w:t>
      </w:r>
      <w:r>
        <w:t xml:space="preserve"> + 1 </w:t>
      </w:r>
      <w:r>
        <w:t>→</w:t>
      </w:r>
      <w:r>
        <w:t>j</w:t>
      </w:r>
      <w:r>
        <w:t>j→</w:t>
      </w:r>
      <w:r>
        <w:t xml:space="preserve"> + (−2)</w:t>
      </w:r>
      <w:r>
        <w:t>→</w:t>
      </w:r>
      <w:r>
        <w:t>k</w:t>
      </w:r>
      <w:r>
        <w:t>k→</w:t>
      </w:r>
      <w:r>
        <w:t xml:space="preserve">  = 2</w:t>
      </w:r>
      <w:r>
        <w:t>→</w:t>
      </w:r>
      <w:r>
        <w:t>i</w:t>
      </w:r>
      <w:r>
        <w:t>i→</w:t>
      </w:r>
      <w:r>
        <w:t xml:space="preserve"> +</w:t>
      </w:r>
      <w:r>
        <w:t>→</w:t>
      </w:r>
      <w:r>
        <w:t>j</w:t>
      </w:r>
      <w:r>
        <w:t>j→</w:t>
      </w:r>
      <w:r>
        <w:t xml:space="preserve"> − 2</w:t>
      </w:r>
      <w:r>
        <w:t>→</w:t>
      </w:r>
      <w:r>
        <w:t>k</w:t>
      </w:r>
      <w:r>
        <w:t>k→</w:t>
      </w:r>
      <w:r>
        <w:t xml:space="preserve"> .</w:t>
      </w:r>
      <w:r>
        <w:br/>
      </w:r>
      <w:r>
        <w:t xml:space="preserve">b) Vì </w:t>
      </w:r>
      <w:r>
        <w:t>→</w:t>
      </w:r>
      <w:r>
        <w:t>u</w:t>
      </w:r>
      <w:r>
        <w:t>u→</w:t>
      </w:r>
      <w:r>
        <w:t xml:space="preserve"> = (3; −5; 2) nên </w:t>
      </w:r>
      <w:r>
        <w:t>→</w:t>
      </w:r>
      <w:r>
        <w:t>u</w:t>
      </w:r>
      <w:r>
        <w:t>u→</w:t>
      </w:r>
      <w:r>
        <w:t xml:space="preserve"> = 3</w:t>
      </w:r>
      <w:r>
        <w:t>→</w:t>
      </w:r>
      <w:r>
        <w:t>i</w:t>
      </w:r>
      <w:r>
        <w:t>i→</w:t>
      </w:r>
      <w:r>
        <w:t xml:space="preserve">  + (−5)</w:t>
      </w:r>
      <w:r>
        <w:t>→</w:t>
      </w:r>
      <w:r>
        <w:t>j</w:t>
      </w:r>
      <w:r>
        <w:t>j→</w:t>
      </w:r>
      <w:r>
        <w:t xml:space="preserve">  + 2</w:t>
      </w:r>
      <w:r>
        <w:t>→</w:t>
      </w:r>
      <w:r>
        <w:t>k</w:t>
      </w:r>
      <w:r>
        <w:t>k→</w:t>
      </w:r>
      <w:r>
        <w:t xml:space="preserve">  = 3</w:t>
      </w:r>
      <w:r>
        <w:t>→</w:t>
      </w:r>
      <w:r>
        <w:t>i</w:t>
      </w:r>
      <w:r>
        <w:t>i→</w:t>
      </w:r>
      <w:r>
        <w:t xml:space="preserve">  − 5</w:t>
      </w:r>
      <w:r>
        <w:t>→</w:t>
      </w:r>
      <w:r>
        <w:t>j</w:t>
      </w:r>
      <w:r>
        <w:t>j→</w:t>
      </w:r>
      <w:r>
        <w:t xml:space="preserve">  + 2</w:t>
      </w:r>
      <w:r>
        <w:t>→</w:t>
      </w:r>
      <w:r>
        <w:t>k</w:t>
      </w:r>
      <w:r>
        <w:t>k→</w:t>
      </w:r>
      <w:r>
        <w:t xml:space="preserve"> .</w:t>
      </w:r>
      <w:r>
        <w:br/>
      </w:r>
      <w:r>
        <w:t>• Ta có định lí sau:</w:t>
      </w:r>
      <w:r>
        <w:br/>
      </w:r>
      <w:r>
        <w:t>Trong không gian với hệ tọa độ Oxyz, cho hai điểm A(x</w:t>
      </w:r>
      <w:r>
        <w:rPr>
          <w:vertAlign w:val="subscript"/>
        </w:rPr>
        <w:t>A</w:t>
      </w:r>
      <w:r>
        <w:t>; y</w:t>
      </w:r>
      <w:r>
        <w:rPr>
          <w:vertAlign w:val="subscript"/>
        </w:rPr>
        <w:t>A</w:t>
      </w:r>
      <w:r>
        <w:t>; z</w:t>
      </w:r>
      <w:r>
        <w:rPr>
          <w:vertAlign w:val="subscript"/>
        </w:rPr>
        <w:t>A</w:t>
      </w:r>
      <w:r>
        <w:t>) và B(x</w:t>
      </w:r>
      <w:r>
        <w:rPr>
          <w:vertAlign w:val="subscript"/>
        </w:rPr>
        <w:t>B</w:t>
      </w:r>
      <w:r>
        <w:t>; y</w:t>
      </w:r>
      <w:r>
        <w:rPr>
          <w:vertAlign w:val="subscript"/>
        </w:rPr>
        <w:t>B</w:t>
      </w:r>
      <w:r>
        <w:t>; z</w:t>
      </w:r>
      <w:r>
        <w:rPr>
          <w:vertAlign w:val="subscript"/>
        </w:rPr>
        <w:t>B</w:t>
      </w:r>
      <w:r>
        <w:t>). Khi đó, ta có:</w:t>
      </w:r>
      <w:r>
        <w:t>−</w:t>
      </w:r>
      <w:r>
        <w:t>−</w:t>
      </w:r>
      <w:r>
        <w:t>→</w:t>
      </w:r>
      <w:r>
        <w:t>A</w:t>
      </w:r>
      <w:r>
        <w:t>B</w:t>
      </w:r>
      <w:r>
        <w:t>AB→</w:t>
      </w:r>
      <w:r>
        <w:t xml:space="preserve"> = (x</w:t>
      </w:r>
      <w:r>
        <w:rPr>
          <w:vertAlign w:val="subscript"/>
        </w:rPr>
        <w:t>B</w:t>
      </w:r>
      <w:r>
        <w:t xml:space="preserve"> – x</w:t>
      </w:r>
      <w:r>
        <w:rPr>
          <w:vertAlign w:val="subscript"/>
        </w:rPr>
        <w:t>A</w:t>
      </w:r>
      <w:r>
        <w:t>; y</w:t>
      </w:r>
      <w:r>
        <w:rPr>
          <w:vertAlign w:val="subscript"/>
        </w:rPr>
        <w:t>B</w:t>
      </w:r>
      <w:r>
        <w:t xml:space="preserve"> – y</w:t>
      </w:r>
      <w:r>
        <w:rPr>
          <w:vertAlign w:val="subscript"/>
        </w:rPr>
        <w:t>A</w:t>
      </w:r>
      <w:r>
        <w:t>; z</w:t>
      </w:r>
      <w:r>
        <w:rPr>
          <w:vertAlign w:val="subscript"/>
        </w:rPr>
        <w:t>B</w:t>
      </w:r>
      <w:r>
        <w:t xml:space="preserve"> – z</w:t>
      </w:r>
      <w:r>
        <w:rPr>
          <w:vertAlign w:val="subscript"/>
        </w:rPr>
        <w:t>A</w:t>
      </w:r>
      <w:r>
        <w:t>).</w:t>
      </w:r>
      <w:r>
        <w:br/>
      </w:r>
      <w:r>
        <w:rPr>
          <w:b/>
        </w:rPr>
        <w:t xml:space="preserve">Ví dụ 6: </w:t>
      </w:r>
      <w:r>
        <w:t>Trong không gian với hệ tọa độ Oxyz, cho hình bình hành ABCD có ba đỉnh A(2; 1; 3); B(−2; 1; 4); C(4; 2; −1).</w:t>
      </w:r>
      <w:r>
        <w:br/>
      </w:r>
      <w:r>
        <w:t xml:space="preserve">a) Tính tọa độ của vectơ </w:t>
      </w:r>
      <w:r>
        <w:t>−</w:t>
      </w:r>
      <w:r>
        <w:t>−</w:t>
      </w:r>
      <w:r>
        <w:t>→</w:t>
      </w:r>
      <w:r>
        <w:t>A</w:t>
      </w:r>
      <w:r>
        <w:t>C</w:t>
      </w:r>
      <w:r>
        <w:t>AC→</w:t>
      </w:r>
      <w:r>
        <w:t xml:space="preserve"> .</w:t>
      </w:r>
      <w:r>
        <w:br/>
      </w:r>
      <w:r>
        <w:t>b) Tìm tọa độ của điểm D.</w:t>
      </w:r>
      <w:r>
        <w:br/>
      </w:r>
      <w:r>
        <w:rPr>
          <w:b/>
        </w:rPr>
        <w:t>Lời giải</w:t>
      </w:r>
      <w:r>
        <w:br/>
      </w:r>
      <w:r>
        <w:t xml:space="preserve">a) Ta có: </w:t>
      </w:r>
      <w:r>
        <w:t>−</w:t>
      </w:r>
      <w:r>
        <w:t>−</w:t>
      </w:r>
      <w:r>
        <w:t>→</w:t>
      </w:r>
      <w:r>
        <w:t>A</w:t>
      </w:r>
      <w:r>
        <w:t>C</w:t>
      </w:r>
      <w:r>
        <w:t>AC→</w:t>
      </w:r>
      <w:r>
        <w:t xml:space="preserve">  = (4 – 2; 2 – 1; −1 – 3) = (2; 1; −4).</w:t>
      </w:r>
      <w:r>
        <w:br/>
      </w:r>
      <w:r>
        <w:t>b) Gọi tọa độ của điểm D là (x; y; z), ta có:</w:t>
      </w:r>
      <w:r>
        <w:br/>
      </w:r>
      <w:r>
        <w:t>−</w:t>
      </w:r>
      <w:r>
        <w:t>−</w:t>
      </w:r>
      <w:r>
        <w:t>→</w:t>
      </w:r>
      <w:r>
        <w:t>D</w:t>
      </w:r>
      <w:r>
        <w:t>C</w:t>
      </w:r>
      <w:r>
        <w:t>DC→</w:t>
      </w:r>
      <w:r>
        <w:t xml:space="preserve"> = (4 – x; 2 – y; −1 – z).</w:t>
      </w:r>
      <w:r>
        <w:br/>
      </w:r>
      <w:r>
        <w:t>−</w:t>
      </w:r>
      <w:r>
        <w:t>−</w:t>
      </w:r>
      <w:r>
        <w:t>→</w:t>
      </w:r>
      <w:r>
        <w:t>A</w:t>
      </w:r>
      <w:r>
        <w:t>B</w:t>
      </w:r>
      <w:r>
        <w:t>AB→</w:t>
      </w:r>
      <w:r>
        <w:t xml:space="preserve"> = (–4; 0; 1).</w:t>
      </w:r>
      <w:r>
        <w:br/>
      </w:r>
      <w:r>
        <w:t>ABCD là hình bình hành khi và chỉ khi:</w:t>
      </w:r>
      <w:r>
        <w:br/>
      </w:r>
      <w:r>
        <w:t>−</w:t>
      </w:r>
      <w:r>
        <w:t>−</w:t>
      </w:r>
      <w:r>
        <w:t>→</w:t>
      </w:r>
      <w:r>
        <w:t>D</w:t>
      </w:r>
      <w:r>
        <w:t>C</w:t>
      </w:r>
      <w:r>
        <w:t>DC→</w:t>
      </w:r>
      <w:r>
        <w:t xml:space="preserve"> =</w:t>
      </w:r>
      <w:r>
        <w:t>−</w:t>
      </w:r>
      <w:r>
        <w:t>−</w:t>
      </w:r>
      <w:r>
        <w:t>→</w:t>
      </w:r>
      <w:r>
        <w:t>A</w:t>
      </w:r>
      <w:r>
        <w:t>B</w:t>
      </w:r>
      <w:r>
        <w:t>AB→</w:t>
      </w:r>
      <w:r>
        <w:t xml:space="preserve"> ⇔ </w:t>
      </w:r>
      <w:r>
        <w:t>⎧</w:t>
      </w:r>
      <w:r>
        <w:t>⎪</w:t>
      </w:r>
      <w:r>
        <w:t>⎨</w:t>
      </w:r>
      <w:r>
        <w:t>⎪</w:t>
      </w:r>
      <w:r>
        <w:t>⎩</w:t>
      </w:r>
      <w:r>
        <w:t>4</w:t>
      </w:r>
      <w:r>
        <w:t>−</w:t>
      </w:r>
      <w:r>
        <w:t>x</w:t>
      </w:r>
      <w:r>
        <w:t>=</w:t>
      </w:r>
      <w:r>
        <w:t>−</w:t>
      </w:r>
      <w:r>
        <w:t>4</w:t>
      </w:r>
      <w:r>
        <w:t>2</w:t>
      </w:r>
      <w:r>
        <w:t>−</w:t>
      </w:r>
      <w:r>
        <w:t>y</w:t>
      </w:r>
      <w:r>
        <w:t>=</w:t>
      </w:r>
      <w:r>
        <w:t>0</w:t>
      </w:r>
      <w:r>
        <w:t>−</w:t>
      </w:r>
      <w:r>
        <w:t>1</w:t>
      </w:r>
      <w:r>
        <w:t>−</w:t>
      </w:r>
      <w:r>
        <w:t>z</w:t>
      </w:r>
      <w:r>
        <w:t>=</w:t>
      </w:r>
      <w:r>
        <w:t>1</w:t>
      </w:r>
      <w:r>
        <w:t>4−x=−42−y=0−1−z=1</w:t>
      </w:r>
      <w:r>
        <w:t xml:space="preserve"> ⇔</w:t>
      </w:r>
      <w:r>
        <w:t>⎧</w:t>
      </w:r>
      <w:r>
        <w:t>⎪</w:t>
      </w:r>
      <w:r>
        <w:t>⎨</w:t>
      </w:r>
      <w:r>
        <w:t>⎪</w:t>
      </w:r>
      <w:r>
        <w:t>⎩</w:t>
      </w:r>
      <w:r>
        <w:t>x</w:t>
      </w:r>
      <w:r>
        <w:t>=</w:t>
      </w:r>
      <w:r>
        <w:t>8</w:t>
      </w:r>
      <w:r>
        <w:t>y</w:t>
      </w:r>
      <w:r>
        <w:t>=</w:t>
      </w:r>
      <w:r>
        <w:t>2</w:t>
      </w:r>
      <w:r>
        <w:t>z</w:t>
      </w:r>
      <w:r>
        <w:t>=</w:t>
      </w:r>
      <w:r>
        <w:t>−</w:t>
      </w:r>
      <w:r>
        <w:t>2.</w:t>
      </w:r>
      <w:r>
        <w:t>x=8y=2z=−2.</w:t>
      </w:r>
      <w:r>
        <w:br/>
      </w:r>
      <w:r>
        <w:t>Vậy D(8; 2; −2).</w:t>
      </w:r>
      <w:r>
        <w:br/>
      </w:r>
      <w:r>
        <w:rPr>
          <w:b/>
        </w:rPr>
      </w:r>
      <w:r>
        <w:br/>
      </w:r>
      <w:r>
        <w:rPr>
          <w:b/>
        </w:rPr>
        <w:t>B. Bài tập Toạ độ của vectơ</w:t>
      </w:r>
      <w:r>
        <w:br/>
      </w:r>
      <w:r>
        <w:rPr>
          <w:b/>
        </w:rPr>
        <w:t>Bài 1:</w:t>
      </w:r>
      <w:r>
        <w:t xml:space="preserve"> Trong không gian với hệ tọa độ Oxyz, cho vectơ </w:t>
      </w:r>
      <w:r>
        <w:t>→</w:t>
      </w:r>
      <w:r>
        <w:t>u</w:t>
      </w:r>
      <w:r>
        <w:t>=</w:t>
      </w:r>
      <w:r>
        <w:t>−</w:t>
      </w:r>
      <w:r>
        <w:t>2</w:t>
      </w:r>
      <w:r>
        <w:t>→</w:t>
      </w:r>
      <w:r>
        <w:t>i</w:t>
      </w:r>
      <w:r>
        <w:t>+</w:t>
      </w:r>
      <w:r>
        <w:t>→</w:t>
      </w:r>
      <w:r>
        <w:t>j</w:t>
      </w:r>
      <w:r>
        <w:t>−</w:t>
      </w:r>
      <w:r>
        <w:t>3</w:t>
      </w:r>
      <w:r>
        <w:t>→</w:t>
      </w:r>
      <w:r>
        <w:t>k</w:t>
      </w:r>
      <w:r>
        <w:t>u→=−2i→+j→−3k→</w:t>
      </w:r>
      <w:r>
        <w:t xml:space="preserve"> . Tọa độ của vectơ </w:t>
      </w:r>
      <w:r>
        <w:t>→</w:t>
      </w:r>
      <w:r>
        <w:t>u</w:t>
      </w:r>
      <w:r>
        <w:t>u→</w:t>
      </w:r>
      <w:r>
        <w:t xml:space="preserve"> là:</w:t>
      </w:r>
      <w:r>
        <w:br/>
      </w:r>
      <w:r>
        <w:t>A. (2; −1; 3).</w:t>
      </w:r>
      <w:r>
        <w:br/>
      </w:r>
      <w:r>
        <w:t>B. (−2; 1; −3).</w:t>
      </w:r>
      <w:r>
        <w:br/>
      </w:r>
      <w:r>
        <w:t>C. (2; 1; 3).</w:t>
      </w:r>
      <w:r>
        <w:br/>
      </w:r>
      <w:r>
        <w:t>D. (−2; 0; −3).</w:t>
      </w:r>
      <w:r>
        <w:br/>
      </w:r>
      <w:r>
        <w:rPr>
          <w:b/>
        </w:rPr>
        <w:t>Lời giải</w:t>
      </w:r>
      <w:r>
        <w:br/>
      </w:r>
      <w:r>
        <w:rPr>
          <w:b/>
        </w:rPr>
        <w:t>Đáp án đúng là: B</w:t>
      </w:r>
      <w:r>
        <w:br/>
      </w:r>
      <w:r>
        <w:t xml:space="preserve">Ta có </w:t>
      </w:r>
      <w:r>
        <w:t>→</w:t>
      </w:r>
      <w:r>
        <w:t>u</w:t>
      </w:r>
      <w:r>
        <w:t>=</w:t>
      </w:r>
      <w:r>
        <w:t>−</w:t>
      </w:r>
      <w:r>
        <w:t>2</w:t>
      </w:r>
      <w:r>
        <w:t>→</w:t>
      </w:r>
      <w:r>
        <w:t>i</w:t>
      </w:r>
      <w:r>
        <w:t>+</w:t>
      </w:r>
      <w:r>
        <w:t>→</w:t>
      </w:r>
      <w:r>
        <w:t>j</w:t>
      </w:r>
      <w:r>
        <w:t>−</w:t>
      </w:r>
      <w:r>
        <w:t>3</w:t>
      </w:r>
      <w:r>
        <w:t>→</w:t>
      </w:r>
      <w:r>
        <w:t>k</w:t>
      </w:r>
      <w:r>
        <w:t>=</w:t>
      </w:r>
      <w:r>
        <w:t>−</w:t>
      </w:r>
      <w:r>
        <w:t>2</w:t>
      </w:r>
      <w:r>
        <w:t>→</w:t>
      </w:r>
      <w:r>
        <w:t>i</w:t>
      </w:r>
      <w:r>
        <w:t>+</w:t>
      </w:r>
      <w:r>
        <w:t>→</w:t>
      </w:r>
      <w:r>
        <w:t>j</w:t>
      </w:r>
      <w:r>
        <w:t>+</w:t>
      </w:r>
      <w:r>
        <w:t>(</w:t>
      </w:r>
      <w:r>
        <w:t>−</w:t>
      </w:r>
      <w:r>
        <w:t>3</w:t>
      </w:r>
      <w:r>
        <w:t>→</w:t>
      </w:r>
      <w:r>
        <w:t>k</w:t>
      </w:r>
      <w:r>
        <w:t>)</w:t>
      </w:r>
      <w:r>
        <w:t>u→=−2i→+j→−3k→=−2i→+j→+−3k→</w:t>
      </w:r>
      <w:r>
        <w:t xml:space="preserve">. Do đó, </w:t>
      </w:r>
      <w:r>
        <w:t>→</w:t>
      </w:r>
      <w:r>
        <w:t>u</w:t>
      </w:r>
      <w:r>
        <w:t>u→</w:t>
      </w:r>
      <w:r>
        <w:t xml:space="preserve"> = (−2; 1; −3).</w:t>
      </w:r>
      <w:r>
        <w:br/>
      </w:r>
      <w:r>
        <w:rPr>
          <w:b/>
        </w:rPr>
        <w:t>Bài 2:</w:t>
      </w:r>
      <w:r>
        <w:t xml:space="preserve">Trong không gian với hệ tọa độ Oxyz, cho vectơ </w:t>
      </w:r>
      <w:r>
        <w:t>→</w:t>
      </w:r>
      <w:r>
        <w:t>u</w:t>
      </w:r>
      <w:r>
        <w:t>u→</w:t>
      </w:r>
      <w:r>
        <w:t xml:space="preserve">  = (1; 3; −2) và điểm A(2; 1; 3). Tìm tọa độ điểm B sao cho: </w:t>
      </w:r>
      <w:r>
        <w:t>−</w:t>
      </w:r>
      <w:r>
        <w:t>−</w:t>
      </w:r>
      <w:r>
        <w:t>→</w:t>
      </w:r>
      <w:r>
        <w:t>B</w:t>
      </w:r>
      <w:r>
        <w:t>A</w:t>
      </w:r>
      <w:r>
        <w:t>=</w:t>
      </w:r>
      <w:r>
        <w:t>→</w:t>
      </w:r>
      <w:r>
        <w:t>u</w:t>
      </w:r>
      <w:r>
        <w:t>BA→=u→</w:t>
      </w:r>
      <w:r>
        <w:t xml:space="preserve"> .</w:t>
      </w:r>
      <w:r>
        <w:br/>
      </w:r>
      <w:r>
        <w:rPr>
          <w:b/>
        </w:rPr>
        <w:t>Lời giải</w:t>
      </w:r>
      <w:r>
        <w:br/>
      </w:r>
      <w:r>
        <w:t>Gọi điểm B(x</w:t>
      </w:r>
      <w:r>
        <w:rPr>
          <w:vertAlign w:val="subscript"/>
        </w:rPr>
        <w:t>B</w:t>
      </w:r>
      <w:r>
        <w:t>; y</w:t>
      </w:r>
      <w:r>
        <w:rPr>
          <w:vertAlign w:val="subscript"/>
        </w:rPr>
        <w:t>B</w:t>
      </w:r>
      <w:r>
        <w:t>; z</w:t>
      </w:r>
      <w:r>
        <w:rPr>
          <w:vertAlign w:val="subscript"/>
        </w:rPr>
        <w:t>B</w:t>
      </w:r>
      <w:r>
        <w:t>).</w:t>
      </w:r>
      <w:r>
        <w:br/>
      </w:r>
      <w:r>
        <w:t xml:space="preserve">Ta có: </w:t>
      </w:r>
      <w:r>
        <w:t>−</w:t>
      </w:r>
      <w:r>
        <w:t>−</w:t>
      </w:r>
      <w:r>
        <w:t>→</w:t>
      </w:r>
      <w:r>
        <w:t>B</w:t>
      </w:r>
      <w:r>
        <w:t>A</w:t>
      </w:r>
      <w:r>
        <w:t>BA→</w:t>
      </w:r>
      <w:r>
        <w:t xml:space="preserve">  = (2 − x</w:t>
      </w:r>
      <w:r>
        <w:rPr>
          <w:vertAlign w:val="subscript"/>
        </w:rPr>
        <w:t>B</w:t>
      </w:r>
      <w:r>
        <w:t>; 1 − y</w:t>
      </w:r>
      <w:r>
        <w:rPr>
          <w:vertAlign w:val="subscript"/>
        </w:rPr>
        <w:t>B</w:t>
      </w:r>
      <w:r>
        <w:t>; 3 − z</w:t>
      </w:r>
      <w:r>
        <w:rPr>
          <w:vertAlign w:val="subscript"/>
        </w:rPr>
        <w:t>B</w:t>
      </w:r>
      <w:r>
        <w:t>).</w:t>
      </w:r>
      <w:r>
        <w:br/>
      </w:r>
      <w:r>
        <w:t xml:space="preserve">Khi đó </w:t>
      </w:r>
      <w:r>
        <w:t>−</w:t>
      </w:r>
      <w:r>
        <w:t>−</w:t>
      </w:r>
      <w:r>
        <w:t>→</w:t>
      </w:r>
      <w:r>
        <w:t>B</w:t>
      </w:r>
      <w:r>
        <w:t>A</w:t>
      </w:r>
      <w:r>
        <w:t>=</w:t>
      </w:r>
      <w:r>
        <w:t>→</w:t>
      </w:r>
      <w:r>
        <w:t>u</w:t>
      </w:r>
      <w:r>
        <w:t>BA→=u→</w:t>
      </w:r>
      <w:r>
        <w:t xml:space="preserve"> ⇔ </w:t>
      </w:r>
      <w:r>
        <w:t>⎧</w:t>
      </w:r>
      <w:r>
        <w:t>⎪</w:t>
      </w:r>
      <w:r>
        <w:t>⎨</w:t>
      </w:r>
      <w:r>
        <w:t>⎪</w:t>
      </w:r>
      <w:r>
        <w:t>⎩</w:t>
      </w:r>
      <w:r>
        <w:t>2</w:t>
      </w:r>
      <w:r>
        <w:t>−</w:t>
      </w:r>
      <w:r>
        <w:t>x</w:t>
      </w:r>
      <w:r>
        <w:t>B</w:t>
      </w:r>
      <w:r>
        <w:t>=</w:t>
      </w:r>
      <w:r>
        <w:t>1</w:t>
      </w:r>
      <w:r>
        <w:t>1</w:t>
      </w:r>
      <w:r>
        <w:t>−</w:t>
      </w:r>
      <w:r>
        <w:t>y</w:t>
      </w:r>
      <w:r>
        <w:t>B</w:t>
      </w:r>
      <w:r>
        <w:t>=</w:t>
      </w:r>
      <w:r>
        <w:t>3</w:t>
      </w:r>
      <w:r>
        <w:t>3</w:t>
      </w:r>
      <w:r>
        <w:t>−</w:t>
      </w:r>
      <w:r>
        <w:t>z</w:t>
      </w:r>
      <w:r>
        <w:t>B</w:t>
      </w:r>
      <w:r>
        <w:t>=</w:t>
      </w:r>
      <w:r>
        <w:t>−</w:t>
      </w:r>
      <w:r>
        <w:t>2</w:t>
      </w:r>
      <w:r>
        <w:t>2−x_(B)=11−y_(B)=33−z_(B)=−2</w:t>
      </w:r>
      <w:r>
        <w:t xml:space="preserve"> ⇔ </w:t>
      </w:r>
      <w:r>
        <w:t>⎧</w:t>
      </w:r>
      <w:r>
        <w:t>⎪</w:t>
      </w:r>
      <w:r>
        <w:t>⎨</w:t>
      </w:r>
      <w:r>
        <w:t>⎪</w:t>
      </w:r>
      <w:r>
        <w:t>⎩</w:t>
      </w:r>
      <w:r>
        <w:t>x</w:t>
      </w:r>
      <w:r>
        <w:t>B</w:t>
      </w:r>
      <w:r>
        <w:t>=</w:t>
      </w:r>
      <w:r>
        <w:t>1</w:t>
      </w:r>
      <w:r>
        <w:t>y</w:t>
      </w:r>
      <w:r>
        <w:t>B</w:t>
      </w:r>
      <w:r>
        <w:t>=</w:t>
      </w:r>
      <w:r>
        <w:t>−</w:t>
      </w:r>
      <w:r>
        <w:t>2</w:t>
      </w:r>
      <w:r>
        <w:t>z</w:t>
      </w:r>
      <w:r>
        <w:t>B</w:t>
      </w:r>
      <w:r>
        <w:t>=</w:t>
      </w:r>
      <w:r>
        <w:t>5.</w:t>
      </w:r>
      <w:r>
        <w:t>x_(B)=1y_(B)=−2z_(B)=5.</w:t>
      </w:r>
      <w:r>
        <w:br/>
      </w:r>
      <w:r>
        <w:t>Vậy B(1; −2; 5).</w:t>
      </w:r>
      <w:r>
        <w:br/>
      </w:r>
      <w:r>
        <w:rPr>
          <w:b/>
        </w:rPr>
        <w:t>Bài 3:</w:t>
      </w:r>
      <w:r>
        <w:t xml:space="preserve"> Trong không gian với hệ tọa độ Oxyz, cho điểm M(3; 2; −1). Gọi N, P, Q lần lượt là hình chiếu của điểm A trên các mặt phẳng (Oxy), (Oxz), (Oyz). Tìm tọa độ của các điểm B, C, D.</w:t>
      </w:r>
      <w:r>
        <w:br/>
      </w:r>
      <w:r>
        <w:rPr>
          <w:b/>
        </w:rPr>
        <w:t>Lời giải</w:t>
      </w:r>
      <w:r>
        <w:br/>
      </w:r>
      <w:r>
        <w:t>Gọi N(x</w:t>
      </w:r>
      <w:r>
        <w:rPr>
          <w:vertAlign w:val="subscript"/>
        </w:rPr>
        <w:t>N</w:t>
      </w:r>
      <w:r>
        <w:t>; y</w:t>
      </w:r>
      <w:r>
        <w:rPr>
          <w:vertAlign w:val="subscript"/>
        </w:rPr>
        <w:t>N</w:t>
      </w:r>
      <w:r>
        <w:t>; z</w:t>
      </w:r>
      <w:r>
        <w:rPr>
          <w:vertAlign w:val="subscript"/>
        </w:rPr>
        <w:t>N</w:t>
      </w:r>
      <w:r>
        <w:t>), P(x</w:t>
      </w:r>
      <w:r>
        <w:rPr>
          <w:vertAlign w:val="subscript"/>
        </w:rPr>
        <w:t>P</w:t>
      </w:r>
      <w:r>
        <w:t>; y</w:t>
      </w:r>
      <w:r>
        <w:rPr>
          <w:vertAlign w:val="subscript"/>
        </w:rPr>
        <w:t>P</w:t>
      </w:r>
      <w:r>
        <w:t>; z</w:t>
      </w:r>
      <w:r>
        <w:rPr>
          <w:vertAlign w:val="subscript"/>
        </w:rPr>
        <w:t>P</w:t>
      </w:r>
      <w:r>
        <w:t>), Q(x</w:t>
      </w:r>
      <w:r>
        <w:rPr>
          <w:vertAlign w:val="subscript"/>
        </w:rPr>
        <w:t>Q</w:t>
      </w:r>
      <w:r>
        <w:t>; y</w:t>
      </w:r>
      <w:r>
        <w:rPr>
          <w:vertAlign w:val="subscript"/>
        </w:rPr>
        <w:t>Q</w:t>
      </w:r>
      <w:r>
        <w:t>; z</w:t>
      </w:r>
      <w:r>
        <w:rPr>
          <w:vertAlign w:val="subscript"/>
        </w:rPr>
        <w:t>Q</w:t>
      </w:r>
      <w:r>
        <w:t>).</w:t>
      </w:r>
      <w:r>
        <w:br/>
      </w:r>
      <w:r>
        <w:t>Với M(3; 2; −1), ta có: x</w:t>
      </w:r>
      <w:r>
        <w:rPr>
          <w:vertAlign w:val="subscript"/>
        </w:rPr>
        <w:t>M</w:t>
      </w:r>
      <w:r>
        <w:t xml:space="preserve"> = 3; y</w:t>
      </w:r>
      <w:r>
        <w:rPr>
          <w:vertAlign w:val="subscript"/>
        </w:rPr>
        <w:t>M</w:t>
      </w:r>
      <w:r>
        <w:t xml:space="preserve"> = 2; z</w:t>
      </w:r>
      <w:r>
        <w:rPr>
          <w:vertAlign w:val="subscript"/>
        </w:rPr>
        <w:t>M</w:t>
      </w:r>
      <w:r>
        <w:t xml:space="preserve"> = −1.</w:t>
      </w:r>
      <w:r>
        <w:br/>
      </w:r>
      <w:r>
        <w:t>Có N ∈ (Oxy) nên x</w:t>
      </w:r>
      <w:r>
        <w:rPr>
          <w:vertAlign w:val="subscript"/>
        </w:rPr>
        <w:t>N</w:t>
      </w:r>
      <w:r>
        <w:t xml:space="preserve"> = x</w:t>
      </w:r>
      <w:r>
        <w:rPr>
          <w:vertAlign w:val="subscript"/>
        </w:rPr>
        <w:t>M</w:t>
      </w:r>
      <w:r>
        <w:t xml:space="preserve"> = 3; y</w:t>
      </w:r>
      <w:r>
        <w:rPr>
          <w:vertAlign w:val="subscript"/>
        </w:rPr>
        <w:t>N</w:t>
      </w:r>
      <w:r>
        <w:t xml:space="preserve"> = y</w:t>
      </w:r>
      <w:r>
        <w:rPr>
          <w:vertAlign w:val="subscript"/>
        </w:rPr>
        <w:t>M</w:t>
      </w:r>
      <w:r>
        <w:t xml:space="preserve"> = 2; z</w:t>
      </w:r>
      <w:r>
        <w:rPr>
          <w:vertAlign w:val="subscript"/>
        </w:rPr>
        <w:t>N</w:t>
      </w:r>
      <w:r>
        <w:t xml:space="preserve"> = 0. Do đó N(3; 2; 0).</w:t>
      </w:r>
      <w:r>
        <w:br/>
      </w:r>
      <w:r>
        <w:t>Có P ∈ (Oxz) nên x</w:t>
      </w:r>
      <w:r>
        <w:rPr>
          <w:vertAlign w:val="subscript"/>
        </w:rPr>
        <w:t>P</w:t>
      </w:r>
      <w:r>
        <w:t xml:space="preserve"> = x</w:t>
      </w:r>
      <w:r>
        <w:rPr>
          <w:vertAlign w:val="subscript"/>
        </w:rPr>
        <w:t>M</w:t>
      </w:r>
      <w:r>
        <w:t xml:space="preserve"> = 3; y</w:t>
      </w:r>
      <w:r>
        <w:rPr>
          <w:vertAlign w:val="subscript"/>
        </w:rPr>
        <w:t>P</w:t>
      </w:r>
      <w:r>
        <w:t xml:space="preserve"> = 0; z</w:t>
      </w:r>
      <w:r>
        <w:rPr>
          <w:vertAlign w:val="subscript"/>
        </w:rPr>
        <w:t>P</w:t>
      </w:r>
      <w:r>
        <w:t xml:space="preserve"> = x</w:t>
      </w:r>
      <w:r>
        <w:rPr>
          <w:vertAlign w:val="subscript"/>
        </w:rPr>
        <w:t>M</w:t>
      </w:r>
      <w:r>
        <w:t xml:space="preserve"> = −1. Do đó P(3; 0; −1).</w:t>
      </w:r>
      <w:r>
        <w:br/>
      </w:r>
      <w:r>
        <w:t>Có Q ∈ (Oyz) nên x</w:t>
      </w:r>
      <w:r>
        <w:rPr>
          <w:vertAlign w:val="subscript"/>
        </w:rPr>
        <w:t>Q</w:t>
      </w:r>
      <w:r>
        <w:t xml:space="preserve"> = 0; y</w:t>
      </w:r>
      <w:r>
        <w:rPr>
          <w:vertAlign w:val="subscript"/>
        </w:rPr>
        <w:t>Q</w:t>
      </w:r>
      <w:r>
        <w:t xml:space="preserve"> = y</w:t>
      </w:r>
      <w:r>
        <w:rPr>
          <w:vertAlign w:val="subscript"/>
        </w:rPr>
        <w:t>M</w:t>
      </w:r>
      <w:r>
        <w:t xml:space="preserve"> = 2; z</w:t>
      </w:r>
      <w:r>
        <w:rPr>
          <w:vertAlign w:val="subscript"/>
        </w:rPr>
        <w:t>Q</w:t>
      </w:r>
      <w:r>
        <w:t xml:space="preserve"> = z</w:t>
      </w:r>
      <w:r>
        <w:rPr>
          <w:vertAlign w:val="subscript"/>
        </w:rPr>
        <w:t>M</w:t>
      </w:r>
      <w:r>
        <w:t xml:space="preserve"> = −1. Do đó Q(0; 2; ­−1).</w:t>
      </w:r>
      <w:r>
        <w:br/>
      </w:r>
      <w:r>
        <w:rPr>
          <w:b/>
        </w:rPr>
        <w:t xml:space="preserve">Bài 4: </w:t>
      </w:r>
      <w:r>
        <w:t>Người ta cần lắp một camera phía trên sân bóng để phát sóng truyền hình một trận bóng đá, camera có thể di động để luôn thu được hình ảnh rõ nét về diễn biến trên sân. Các kĩ sư dự định trồng bốn chiếc cột cao 30 m và sử dụng hệ thống cáp gắn vào bốn đầu cột để giữ camera ở vị trí mong muốn.</w:t>
      </w:r>
      <w:r>
        <w:br/>
      </w:r>
      <w:r>
        <w:t>Mô hình thiết kế được xây dựng như sau: Trong hệ trục tọa độ Oxyz (đơn vị độ dài trên mỗi trục là 1 m), các đỉnh của bốn chiếc cột lần lượt là các điểm M(90; 0; 30), N(90; 120; 30), P( 0; 120; 30), Q(0 ; 0; 30) (xem hình vẽ dưới).</w:t>
      </w:r>
      <w:r>
        <w:br/>
      </w:r>
      <w:r>
        <w:t>Giả sử K</w:t>
      </w:r>
      <w:r>
        <w:rPr>
          <w:vertAlign w:val="subscript"/>
        </w:rPr>
        <w:t>0</w:t>
      </w:r>
      <w:r>
        <w:t xml:space="preserve"> là vị trí ban đầu của camera có cao độ bằng 20 và K</w:t>
      </w:r>
      <w:r>
        <w:rPr>
          <w:vertAlign w:val="subscript"/>
        </w:rPr>
        <w:t>0</w:t>
      </w:r>
      <w:r>
        <w:t>M = K</w:t>
      </w:r>
      <w:r>
        <w:rPr>
          <w:vertAlign w:val="subscript"/>
        </w:rPr>
        <w:t>0</w:t>
      </w:r>
      <w:r>
        <w:t>N = K</w:t>
      </w:r>
      <w:r>
        <w:rPr>
          <w:vertAlign w:val="subscript"/>
        </w:rPr>
        <w:t>0</w:t>
      </w:r>
      <w:r>
        <w:t>P = K</w:t>
      </w:r>
      <w:r>
        <w:rPr>
          <w:vertAlign w:val="subscript"/>
        </w:rPr>
        <w:t>0</w:t>
      </w:r>
      <w:r>
        <w:t>Q.</w:t>
      </w:r>
      <w:r>
        <w:br/>
      </w:r>
      <w:r>
        <w:t>Để theo dõi quả bóng đến vị trí A, camera được hạ thấp theo phương thẳng đứng xuống điểm K</w:t>
      </w:r>
      <w:r>
        <w:rPr>
          <w:vertAlign w:val="subscript"/>
        </w:rPr>
        <w:t>1</w:t>
      </w:r>
      <w:r>
        <w:t xml:space="preserve"> có cao độ bằng 15.</w:t>
      </w:r>
      <w:r>
        <w:br/>
      </w:r>
      <w:r>
        <w:t>Tìm tọa độ các điểm K</w:t>
      </w:r>
      <w:r>
        <w:rPr>
          <w:vertAlign w:val="subscript"/>
        </w:rPr>
        <w:t>0</w:t>
      </w:r>
      <w:r>
        <w:t>; K</w:t>
      </w:r>
      <w:r>
        <w:rPr>
          <w:vertAlign w:val="subscript"/>
        </w:rPr>
        <w:t>1</w:t>
      </w:r>
      <w:r>
        <w:t xml:space="preserve"> và vectơ </w:t>
      </w:r>
      <w:r>
        <w:t>−</w:t>
      </w:r>
      <w:r>
        <w:t>−−−</w:t>
      </w:r>
      <w:r>
        <w:t>→</w:t>
      </w:r>
      <w:r>
        <w:t>K</w:t>
      </w:r>
      <w:r>
        <w:t>0</w:t>
      </w:r>
      <w:r>
        <w:t>K</w:t>
      </w:r>
      <w:r>
        <w:t>1</w:t>
      </w:r>
      <w:r>
        <w:t>K_(0)K_(1)→</w:t>
      </w:r>
      <w:r>
        <w:t>.</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f55077ce35754b548d79508f69be8030.jpg"/>
                    <pic:cNvPicPr/>
                  </pic:nvPicPr>
                  <pic:blipFill>
                    <a:blip r:embed="rId14"/>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d7cb8460fc8c4af7ac845d2ef60f0f1a.jpg"/>
                    <pic:cNvPicPr/>
                  </pic:nvPicPr>
                  <pic:blipFill>
                    <a:blip r:embed="rId15"/>
                    <a:stretch>
                      <a:fillRect/>
                    </a:stretch>
                  </pic:blipFill>
                  <pic:spPr>
                    <a:xfrm>
                      <a:off x="0" y="0"/>
                      <a:ext cx="1905000" cy="1905000"/>
                    </a:xfrm>
                    <a:prstGeom prst="rect"/>
                  </pic:spPr>
                </pic:pic>
              </a:graphicData>
            </a:graphic>
          </wp:inline>
        </w:drawing>
      </w:r>
      <w:r>
        <w:br/>
      </w:r>
      <w:r>
        <w:t>Gọi M</w:t>
      </w:r>
      <w:r>
        <w:rPr>
          <w:vertAlign w:val="subscript"/>
        </w:rPr>
        <w:t>1</w:t>
      </w:r>
      <w:r>
        <w:t>, N</w:t>
      </w:r>
      <w:r>
        <w:rPr>
          <w:vertAlign w:val="subscript"/>
        </w:rPr>
        <w:t>1</w:t>
      </w:r>
      <w:r>
        <w:t>, P</w:t>
      </w:r>
      <w:r>
        <w:rPr>
          <w:vertAlign w:val="subscript"/>
        </w:rPr>
        <w:t>1</w:t>
      </w:r>
      <w:r>
        <w:t>, K lần lượt là hình chiếu của M, N, P, K</w:t>
      </w:r>
      <w:r>
        <w:rPr>
          <w:vertAlign w:val="subscript"/>
        </w:rPr>
        <w:t>0</w:t>
      </w:r>
      <w:r>
        <w:t xml:space="preserve"> lên mặt phẳng (Oxy).</w:t>
      </w:r>
      <w:r>
        <w:br/>
      </w:r>
      <w:r>
        <w:t>Ta thấy MNPQ.M</w:t>
      </w:r>
      <w:r>
        <w:rPr>
          <w:vertAlign w:val="subscript"/>
        </w:rPr>
        <w:t>1</w:t>
      </w:r>
      <w:r>
        <w:t>N</w:t>
      </w:r>
      <w:r>
        <w:rPr>
          <w:vertAlign w:val="subscript"/>
        </w:rPr>
        <w:t>1</w:t>
      </w:r>
      <w:r>
        <w:t>P</w:t>
      </w:r>
      <w:r>
        <w:rPr>
          <w:vertAlign w:val="subscript"/>
        </w:rPr>
        <w:t>1</w:t>
      </w:r>
      <w:r>
        <w:t>O là hình hộp chữ nhật.</w:t>
      </w:r>
      <w:r>
        <w:br/>
      </w:r>
      <w:r>
        <w:t>Gọi K' là giao hai đường chéo MP và NQ. Khi đó K'Q = K'P =K'N = K'M.</w:t>
      </w:r>
      <w:r>
        <w:br/>
      </w:r>
      <w:r>
        <w:t>Vì K</w:t>
      </w:r>
      <w:r>
        <w:rPr>
          <w:vertAlign w:val="subscript"/>
        </w:rPr>
        <w:t>0</w:t>
      </w:r>
      <w:r>
        <w:t>M = K</w:t>
      </w:r>
      <w:r>
        <w:rPr>
          <w:vertAlign w:val="subscript"/>
        </w:rPr>
        <w:t>0</w:t>
      </w:r>
      <w:r>
        <w:t>N = K</w:t>
      </w:r>
      <w:r>
        <w:rPr>
          <w:vertAlign w:val="subscript"/>
        </w:rPr>
        <w:t>0</w:t>
      </w:r>
      <w:r>
        <w:t>P = K</w:t>
      </w:r>
      <w:r>
        <w:rPr>
          <w:vertAlign w:val="subscript"/>
        </w:rPr>
        <w:t>0</w:t>
      </w:r>
      <w:r>
        <w:t>Q và camera được hạ thấp theo phương thẳng đứng từ điểm K</w:t>
      </w:r>
      <w:r>
        <w:rPr>
          <w:vertAlign w:val="subscript"/>
        </w:rPr>
        <w:t>0</w:t>
      </w:r>
      <w:r>
        <w:t xml:space="preserve"> xuống điểm K</w:t>
      </w:r>
      <w:r>
        <w:rPr>
          <w:vertAlign w:val="subscript"/>
        </w:rPr>
        <w:t>1</w:t>
      </w:r>
      <w:r>
        <w:t xml:space="preserve"> nên các điểm K', K</w:t>
      </w:r>
      <w:r>
        <w:rPr>
          <w:vertAlign w:val="subscript"/>
        </w:rPr>
        <w:t>0</w:t>
      </w:r>
      <w:r>
        <w:t>, K</w:t>
      </w:r>
      <w:r>
        <w:rPr>
          <w:vertAlign w:val="subscript"/>
        </w:rPr>
        <w:t>1</w:t>
      </w:r>
      <w:r>
        <w:t>, K thẳng hàng.</w:t>
      </w:r>
      <w:r>
        <w:br/>
      </w:r>
      <w:r>
        <w:t>Khi đó, các điểm K', K</w:t>
      </w:r>
      <w:r>
        <w:rPr>
          <w:vertAlign w:val="subscript"/>
        </w:rPr>
        <w:t>0</w:t>
      </w:r>
      <w:r>
        <w:t>, K</w:t>
      </w:r>
      <w:r>
        <w:rPr>
          <w:vertAlign w:val="subscript"/>
        </w:rPr>
        <w:t>1</w:t>
      </w:r>
      <w:r>
        <w:t>, K có hoành độ và tung độ bằng nhau.</w:t>
      </w:r>
      <w:r>
        <w:br/>
      </w:r>
      <w:r>
        <w:t>Theo bài ra, cao độ của K</w:t>
      </w:r>
      <w:r>
        <w:rPr>
          <w:vertAlign w:val="subscript"/>
        </w:rPr>
        <w:t>0</w:t>
      </w:r>
      <w:r>
        <w:t xml:space="preserve"> và K</w:t>
      </w:r>
      <w:r>
        <w:rPr>
          <w:vertAlign w:val="subscript"/>
        </w:rPr>
        <w:t>1</w:t>
      </w:r>
      <w:r>
        <w:t xml:space="preserve"> lần lượt là 20 và 15.</w:t>
      </w:r>
      <w:r>
        <w:br/>
      </w:r>
      <w:r>
        <w:t>Giả sử K</w:t>
      </w:r>
      <w:r>
        <w:rPr>
          <w:vertAlign w:val="subscript"/>
        </w:rPr>
        <w:t>0</w:t>
      </w:r>
      <w:r>
        <w:t>(x; y; 20) và K</w:t>
      </w:r>
      <w:r>
        <w:rPr>
          <w:vertAlign w:val="subscript"/>
        </w:rPr>
        <w:t>1</w:t>
      </w:r>
      <w:r>
        <w:t>(x; y; 15).</w:t>
      </w:r>
      <w:r>
        <w:br/>
      </w:r>
      <w:r>
        <w:t>Ta có MNPQ.M</w:t>
      </w:r>
      <w:r>
        <w:rPr>
          <w:vertAlign w:val="subscript"/>
        </w:rPr>
        <w:t>1</w:t>
      </w:r>
      <w:r>
        <w:t>N</w:t>
      </w:r>
      <w:r>
        <w:rPr>
          <w:vertAlign w:val="subscript"/>
        </w:rPr>
        <w:t>1</w:t>
      </w:r>
      <w:r>
        <w:t>P</w:t>
      </w:r>
      <w:r>
        <w:rPr>
          <w:vertAlign w:val="subscript"/>
        </w:rPr>
        <w:t>1</w:t>
      </w:r>
      <w:r>
        <w:t>O là hình hộp chữ nhật nên K'K = OQ, suy ra cao độ K' = 30.</w:t>
      </w:r>
      <w:r>
        <w:br/>
      </w:r>
      <w:r>
        <w:t>Do đó K'(x; y; 30).</w:t>
      </w:r>
      <w:r>
        <w:br/>
      </w:r>
      <w:r>
        <w:t xml:space="preserve">Ta có: </w:t>
      </w:r>
      <w:r>
        <w:t>−</w:t>
      </w:r>
      <w:r>
        <w:t>−−</w:t>
      </w:r>
      <w:r>
        <w:t>→</w:t>
      </w:r>
      <w:r>
        <w:t>K</w:t>
      </w:r>
      <w:r>
        <w:t>'</w:t>
      </w:r>
      <w:r>
        <w:t>Q</w:t>
      </w:r>
      <w:r>
        <w:t>K'Q→</w:t>
      </w:r>
      <w:r>
        <w:t xml:space="preserve"> = (−x; −y; 0), </w:t>
      </w:r>
      <w:r>
        <w:t>−</w:t>
      </w:r>
      <w:r>
        <w:t>−−</w:t>
      </w:r>
      <w:r>
        <w:t>→</w:t>
      </w:r>
      <w:r>
        <w:t>N</w:t>
      </w:r>
      <w:r>
        <w:t>K</w:t>
      </w:r>
      <w:r>
        <w:t>'</w:t>
      </w:r>
      <w:r>
        <w:t>NK'→</w:t>
      </w:r>
      <w:r>
        <w:t xml:space="preserve"> = (x – 90; y – 120; 0).</w:t>
      </w:r>
      <w:r>
        <w:br/>
      </w:r>
      <w:r>
        <w:t>Vì K' là giao hai đường chéo của hình chữ nhật MNPQ nên K' là trung điểm của NQ.</w:t>
      </w:r>
      <w:r>
        <w:br/>
      </w:r>
      <w:r>
        <w:t xml:space="preserve">⇒ </w:t>
      </w:r>
      <w:r>
        <w:t>−</w:t>
      </w:r>
      <w:r>
        <w:t>−−</w:t>
      </w:r>
      <w:r>
        <w:t>→</w:t>
      </w:r>
      <w:r>
        <w:t>K</w:t>
      </w:r>
      <w:r>
        <w:t>'</w:t>
      </w:r>
      <w:r>
        <w:t>Q</w:t>
      </w:r>
      <w:r>
        <w:t>=</w:t>
      </w:r>
      <w:r>
        <w:t>−</w:t>
      </w:r>
      <w:r>
        <w:t>−−</w:t>
      </w:r>
      <w:r>
        <w:t>→</w:t>
      </w:r>
      <w:r>
        <w:t>N</w:t>
      </w:r>
      <w:r>
        <w:t>K</w:t>
      </w:r>
      <w:r>
        <w:t>'</w:t>
      </w:r>
      <w:r>
        <w:t>K'Q→=NK'→</w:t>
      </w:r>
      <w:r>
        <w:t xml:space="preserve"> ⇒</w:t>
      </w:r>
      <w:r>
        <w:t>⎧</w:t>
      </w:r>
      <w:r>
        <w:t>⎪</w:t>
      </w:r>
      <w:r>
        <w:t>⎨</w:t>
      </w:r>
      <w:r>
        <w:t>⎪</w:t>
      </w:r>
      <w:r>
        <w:t>⎩</w:t>
      </w:r>
      <w:r>
        <w:t>−</w:t>
      </w:r>
      <w:r>
        <w:t>x</w:t>
      </w:r>
      <w:r>
        <w:t>=</w:t>
      </w:r>
      <w:r>
        <w:t>x</w:t>
      </w:r>
      <w:r>
        <w:t>−</w:t>
      </w:r>
      <w:r>
        <w:t>90</w:t>
      </w:r>
      <w:r>
        <w:t>−</w:t>
      </w:r>
      <w:r>
        <w:t>y</w:t>
      </w:r>
      <w:r>
        <w:t>=</w:t>
      </w:r>
      <w:r>
        <w:t>y</w:t>
      </w:r>
      <w:r>
        <w:t>−</w:t>
      </w:r>
      <w:r>
        <w:t>120</w:t>
      </w:r>
      <w:r>
        <w:t>0</w:t>
      </w:r>
      <w:r>
        <w:t>=</w:t>
      </w:r>
      <w:r>
        <w:t>0</w:t>
      </w:r>
      <w:r>
        <w:t>−x=x−90−y=y−1200=0</w:t>
      </w:r>
      <w:r>
        <w:t xml:space="preserve"> ⇔</w:t>
      </w:r>
      <w:r>
        <w:t>{</w:t>
      </w:r>
      <w:r>
        <w:t>x</w:t>
      </w:r>
      <w:r>
        <w:t>=</w:t>
      </w:r>
      <w:r>
        <w:t>45</w:t>
      </w:r>
      <w:r>
        <w:t>y</w:t>
      </w:r>
      <w:r>
        <w:t>=</w:t>
      </w:r>
      <w:r>
        <w:t>60.</w:t>
      </w:r>
      <w:r>
        <w:t>x=45y=60.</w:t>
      </w:r>
      <w:r>
        <w:br/>
      </w:r>
      <w:r>
        <w:t>Vậy K</w:t>
      </w:r>
      <w:r>
        <w:rPr>
          <w:vertAlign w:val="subscript"/>
        </w:rPr>
        <w:t>0</w:t>
      </w:r>
      <w:r>
        <w:t>(45; 60; 20), K</w:t>
      </w:r>
      <w:r>
        <w:rPr>
          <w:vertAlign w:val="subscript"/>
        </w:rPr>
        <w:t>1</w:t>
      </w:r>
      <w:r>
        <w:t xml:space="preserve">(45; 60; 15) và </w:t>
      </w:r>
      <w:r>
        <w:t>−</w:t>
      </w:r>
      <w:r>
        <w:t>−−−</w:t>
      </w:r>
      <w:r>
        <w:t>→</w:t>
      </w:r>
      <w:r>
        <w:t>K</w:t>
      </w:r>
      <w:r>
        <w:t>0</w:t>
      </w:r>
      <w:r>
        <w:t>K</w:t>
      </w:r>
      <w:r>
        <w:t>1</w:t>
      </w:r>
      <w:r>
        <w:t>K_(0)K_(1)→</w:t>
      </w:r>
      <w:r>
        <w:t xml:space="preserve">  = (0; 0; −5).</w:t>
      </w:r>
      <w:r>
        <w:br/>
      </w:r>
      <w:r>
        <w:rPr>
          <w:b/>
        </w:rPr>
        <w:t xml:space="preserve">Bài 5: </w:t>
      </w:r>
      <w:r>
        <w:t xml:space="preserve">Trong không gian với hệ tọa độ Oxyz, cho tọa độ vectơ </w:t>
      </w:r>
      <w:r>
        <w:t>−</w:t>
      </w:r>
      <w:r>
        <w:t>−</w:t>
      </w:r>
      <w:r>
        <w:t>→</w:t>
      </w:r>
      <w:r>
        <w:t>O</w:t>
      </w:r>
      <w:r>
        <w:t>A</w:t>
      </w:r>
      <w:r>
        <w:t>OA→</w:t>
      </w:r>
      <w:r>
        <w:t>= (1; 4; 3). Tọa độ vectơ A là:</w:t>
      </w:r>
      <w:r>
        <w:br/>
      </w:r>
      <w:r>
        <w:t>A. (1; 4; 3).</w:t>
      </w:r>
      <w:r>
        <w:br/>
      </w:r>
      <w:r>
        <w:t>B. (1; 0; 3).</w:t>
      </w:r>
      <w:r>
        <w:br/>
      </w:r>
      <w:r>
        <w:t>C. (0; 4; 3).</w:t>
      </w:r>
      <w:r>
        <w:br/>
      </w:r>
      <w:r>
        <w:t>D. (1; 4; 0).</w:t>
      </w:r>
      <w:r>
        <w:br/>
      </w:r>
      <w:r>
        <w:rPr>
          <w:b/>
        </w:rPr>
        <w:t>Lời giải</w:t>
      </w:r>
      <w:r>
        <w:br/>
      </w:r>
      <w:r>
        <w:rPr>
          <w:b/>
        </w:rPr>
        <w:t>Đáp án đúng là: A</w:t>
      </w:r>
      <w:r>
        <w:br/>
      </w:r>
      <w:r>
        <w:t xml:space="preserve">Ta có </w:t>
      </w:r>
      <w:r>
        <w:t>−</w:t>
      </w:r>
      <w:r>
        <w:t>−</w:t>
      </w:r>
      <w:r>
        <w:t>→</w:t>
      </w:r>
      <w:r>
        <w:t>O</w:t>
      </w:r>
      <w:r>
        <w:t>A</w:t>
      </w:r>
      <w:r>
        <w:t>OA→</w:t>
      </w:r>
      <w:r>
        <w:t xml:space="preserve"> = (1; 4; 3). Do đó A(1; 4; 3).</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