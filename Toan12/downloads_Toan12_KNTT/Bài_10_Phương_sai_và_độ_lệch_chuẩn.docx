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Phương sai và độ lệch chuẩn</w:t>
      </w:r>
    </w:p>
    <w:p>
      <w:r>
        <w:rPr>
          <w:b/>
        </w:rPr>
        <w:t>Giải Toán 12 Bài 10: Phương sai và độ lệch chuẩn</w:t>
      </w:r>
      <w:r>
        <w:br/>
      </w:r>
      <w:r>
        <w:rPr>
          <w:b/>
        </w:rPr>
        <w:t>Giải Toán 12 trang 80</w:t>
      </w:r>
      <w:r>
        <w:t xml:space="preserve"> </w:t>
      </w:r>
      <w:r>
        <w:rPr>
          <w:b/>
        </w:rPr>
        <w:t>Tập 1</w:t>
      </w:r>
      <w:r>
        <w:br/>
      </w:r>
      <w:r>
        <w:rPr>
          <w:b/>
        </w:rPr>
        <w:t>Mở đầu trang 80 Toán 12 Tập 1</w:t>
      </w:r>
      <w:r>
        <w:t>:</w:t>
      </w:r>
      <w:r>
        <w:t xml:space="preserve"> </w:t>
      </w:r>
      <w:r>
        <w:t>Để xác định độ ổn định của một máy đo độ ẩm không khí, người ta dùng máy này để đo 20 lần. Nếu độ lệch chuẩn của mẫu số liệu đo lớn hơn 0,15 thì người ta sẽ đưa máy đo đi sửa chữa. Trong một lần lấy mẫu, kĩ thuật viên có được mẫu số liệu ghép nhóm như sau:</w:t>
      </w:r>
      <w:r>
        <w:br/>
      </w:r>
      <w:r>
        <w:rPr>
          <w:b/>
        </w:rPr>
      </w:r>
      <w:r>
        <w:br/>
      </w:r>
      <w:r>
        <w:t>Liệu có cần đưa máy đo này đi sửa chữa hay không?</w:t>
      </w:r>
      <w:r>
        <w:br/>
      </w:r>
      <w:r>
        <w:rPr>
          <w:b/>
        </w:rPr>
        <w:t>Lời giải:</w:t>
      </w:r>
      <w:r>
        <w:br/>
      </w:r>
      <w:r>
        <w:t>Sau khi học xong bài này, ta giải quyết bài toán này như sau:</w:t>
      </w:r>
      <w:r>
        <w:br/>
      </w:r>
      <w:r>
        <w:t>Chọn giá trị đại diện cho mẫu số liệu ta có:z</w:t>
      </w:r>
      <w:r>
        <w:br/>
      </w:r>
      <w:r>
        <w:br/>
      </w:r>
      <w:r>
        <w:br/>
      </w:r>
      <w:r>
        <w:br/>
      </w:r>
      <w:r>
        <w:br/>
      </w:r>
      <w:r>
        <w:t>Độ ẩm (%)</w:t>
      </w:r>
      <w:r>
        <w:br/>
      </w:r>
      <w:r>
        <w:br/>
      </w:r>
      <w:r>
        <w:br/>
      </w:r>
      <w:r>
        <w:t>[52; 52,1)</w:t>
      </w:r>
      <w:r>
        <w:br/>
      </w:r>
      <w:r>
        <w:br/>
      </w:r>
      <w:r>
        <w:br/>
      </w:r>
      <w:r>
        <w:t>[52,1; 52,2)</w:t>
      </w:r>
      <w:r>
        <w:br/>
      </w:r>
      <w:r>
        <w:br/>
      </w:r>
      <w:r>
        <w:br/>
      </w:r>
      <w:r>
        <w:t>[52,2; 52,3)</w:t>
      </w:r>
      <w:r>
        <w:br/>
      </w:r>
      <w:r>
        <w:br/>
      </w:r>
      <w:r>
        <w:br/>
      </w:r>
      <w:r>
        <w:t>[52,3; 52,4)</w:t>
      </w:r>
      <w:r>
        <w:br/>
      </w:r>
      <w:r>
        <w:br/>
      </w:r>
      <w:r>
        <w:br/>
      </w:r>
      <w:r>
        <w:t>[52,4; 52,5)</w:t>
      </w:r>
      <w:r>
        <w:br/>
      </w:r>
      <w:r>
        <w:br/>
      </w:r>
      <w:r>
        <w:br/>
      </w:r>
      <w:r>
        <w:br/>
      </w:r>
      <w:r>
        <w:br/>
      </w:r>
      <w:r>
        <w:t>Giá trị đại diện</w:t>
      </w:r>
      <w:r>
        <w:br/>
      </w:r>
      <w:r>
        <w:br/>
      </w:r>
      <w:r>
        <w:br/>
      </w:r>
      <w:r>
        <w:t>52,05</w:t>
      </w:r>
      <w:r>
        <w:br/>
      </w:r>
      <w:r>
        <w:br/>
      </w:r>
      <w:r>
        <w:br/>
      </w:r>
      <w:r>
        <w:t>52,15</w:t>
      </w:r>
      <w:r>
        <w:br/>
      </w:r>
      <w:r>
        <w:br/>
      </w:r>
      <w:r>
        <w:br/>
      </w:r>
      <w:r>
        <w:t>52,25</w:t>
      </w:r>
      <w:r>
        <w:br/>
      </w:r>
      <w:r>
        <w:br/>
      </w:r>
      <w:r>
        <w:br/>
      </w:r>
      <w:r>
        <w:t>52,35</w:t>
      </w:r>
      <w:r>
        <w:br/>
      </w:r>
      <w:r>
        <w:br/>
      </w:r>
      <w:r>
        <w:br/>
      </w:r>
      <w:r>
        <w:t>52,45</w:t>
      </w:r>
      <w:r>
        <w:br/>
      </w:r>
      <w:r>
        <w:br/>
      </w:r>
      <w:r>
        <w:br/>
      </w:r>
      <w:r>
        <w:br/>
      </w:r>
      <w:r>
        <w:br/>
      </w:r>
      <w:r>
        <w:t>Tần số</w:t>
      </w:r>
      <w:r>
        <w:br/>
      </w:r>
      <w:r>
        <w:br/>
      </w:r>
      <w:r>
        <w:br/>
      </w:r>
      <w:r>
        <w:t>1</w:t>
      </w:r>
      <w:r>
        <w:br/>
      </w:r>
      <w:r>
        <w:br/>
      </w:r>
      <w:r>
        <w:br/>
      </w:r>
      <w:r>
        <w:t>5</w:t>
      </w:r>
      <w:r>
        <w:br/>
      </w:r>
      <w:r>
        <w:br/>
      </w:r>
      <w:r>
        <w:br/>
      </w:r>
      <w:r>
        <w:t>8</w:t>
      </w:r>
      <w:r>
        <w:br/>
      </w:r>
      <w:r>
        <w:br/>
      </w:r>
      <w:r>
        <w:br/>
      </w:r>
      <w:r>
        <w:t>4</w:t>
      </w:r>
      <w:r>
        <w:br/>
      </w:r>
      <w:r>
        <w:br/>
      </w:r>
      <w:r>
        <w:br/>
      </w:r>
      <w:r>
        <w:t>2</w:t>
      </w:r>
      <w:r>
        <w:br/>
      </w:r>
      <w:r>
        <w:br/>
      </w:r>
      <w:r>
        <w:br/>
      </w:r>
      <w:r>
        <w:br/>
      </w:r>
      <w:r>
        <w:br/>
      </w:r>
      <w:r>
        <w:t>Độ ẩm trung bình là:</w:t>
      </w:r>
      <w:r>
        <w:t xml:space="preserve"> </w:t>
      </w:r>
      <w:r>
        <w:t>52,05.1</w:t>
      </w:r>
      <w:r>
        <w:t>+</w:t>
      </w:r>
      <w:r>
        <w:t>52,15.5</w:t>
      </w:r>
      <w:r>
        <w:t>+</w:t>
      </w:r>
      <w:r>
        <w:t>52,25.8</w:t>
      </w:r>
      <w:r>
        <w:t>+</w:t>
      </w:r>
      <w:r>
        <w:t>52,35.4</w:t>
      </w:r>
      <w:r>
        <w:t>+</w:t>
      </w:r>
      <w:r>
        <w:t>52,45.2</w:t>
      </w:r>
      <w:r>
        <w:t>20</w:t>
      </w:r>
      <w:r>
        <w:t>=</w:t>
      </w:r>
      <w:r>
        <w:t>52,255</w:t>
      </w:r>
      <w:r>
        <w:t>(52,05.1+52,15.5+52,25.8+52,35.4+52,45.2)/(20)=52,255</w:t>
      </w:r>
      <w:r>
        <w:t xml:space="preserve"> </w:t>
      </w:r>
      <w:r>
        <w:t>.</w:t>
      </w:r>
      <w:r>
        <w:br/>
      </w:r>
      <w:r>
        <w:t>Phương sai:</w:t>
      </w:r>
      <w:r>
        <w:br/>
      </w:r>
      <w:r>
        <w:t>s</w:t>
      </w:r>
      <w:r>
        <w:t>2</w:t>
      </w:r>
      <w:r>
        <w:t>=</w:t>
      </w:r>
      <w:r>
        <w:t>52,05</w:t>
      </w:r>
      <w:r>
        <w:t>2</w:t>
      </w:r>
      <w:r>
        <w:t>.1</w:t>
      </w:r>
      <w:r>
        <w:t>+</w:t>
      </w:r>
      <w:r>
        <w:t>52,15</w:t>
      </w:r>
      <w:r>
        <w:t>2</w:t>
      </w:r>
      <w:r>
        <w:t>.5</w:t>
      </w:r>
      <w:r>
        <w:t>+</w:t>
      </w:r>
      <w:r>
        <w:t>52,25</w:t>
      </w:r>
      <w:r>
        <w:t>2</w:t>
      </w:r>
      <w:r>
        <w:t>.8</w:t>
      </w:r>
      <w:r>
        <w:t>+</w:t>
      </w:r>
      <w:r>
        <w:t>52,35</w:t>
      </w:r>
      <w:r>
        <w:t>2</w:t>
      </w:r>
      <w:r>
        <w:t>.4</w:t>
      </w:r>
      <w:r>
        <w:t>+</w:t>
      </w:r>
      <w:r>
        <w:t>52,45</w:t>
      </w:r>
      <w:r>
        <w:t>2</w:t>
      </w:r>
      <w:r>
        <w:t>.2</w:t>
      </w:r>
      <w:r>
        <w:t>20</w:t>
      </w:r>
      <w:r>
        <w:t>−</w:t>
      </w:r>
      <w:r>
        <w:t>52,255</w:t>
      </w:r>
      <w:r>
        <w:t>2</w:t>
      </w:r>
      <w:r>
        <w:t>=</w:t>
      </w:r>
      <w:r>
        <w:t>0,010475</w:t>
      </w:r>
      <w:r>
        <w:t>s^(2)=(52,05^(2).1+52,15^(2).5+52,25^(2).8+52,35^(2).4+52,45^(2).2)/(20)−52,255^(2)=0,010475</w:t>
      </w:r>
      <w:r>
        <w:t>.</w:t>
      </w:r>
      <w:r>
        <w:br/>
      </w:r>
      <w:r>
        <w:t>Độ lệch chuẩn là:</w:t>
      </w:r>
      <w:r>
        <w:t xml:space="preserve"> </w:t>
      </w:r>
      <w:r>
        <w:t>s</w:t>
      </w:r>
      <w:r>
        <w:t>=</w:t>
      </w:r>
      <w:r>
        <w:t>√</w:t>
      </w:r>
      <w:r>
        <w:t>0,010475</w:t>
      </w:r>
      <w:r>
        <w:t>≈</w:t>
      </w:r>
      <w:r>
        <w:t>0,102</w:t>
      </w:r>
      <w:r>
        <w:t>s=√(0,010475)≈0,102</w:t>
      </w:r>
      <w:r>
        <w:t>.</w:t>
      </w:r>
      <w:r>
        <w:br/>
      </w:r>
      <w:r>
        <w:t>Vì s = 0,102 &lt; 0,15 do đó không cần đưa máy đo này đi sửa chữa.</w:t>
      </w:r>
      <w:r>
        <w:br/>
      </w:r>
      <w:r>
        <w:rPr>
          <w:b/>
        </w:rPr>
        <w:t>1. Phương sai và độ lệch chuẩn</w:t>
      </w:r>
      <w:r>
        <w:br/>
      </w:r>
      <w:r>
        <w:rPr>
          <w:b/>
        </w:rPr>
      </w:r>
      <w:r>
        <w:br/>
      </w:r>
      <w:r>
        <w:rPr>
          <w:b/>
        </w:rPr>
        <w:t>HĐ1 trang 80 Toán 12 Tập 1</w:t>
      </w:r>
      <w:r>
        <w:t>:</w:t>
      </w:r>
      <w:r>
        <w:t xml:space="preserve"> </w:t>
      </w:r>
      <w:r>
        <w:t>Trở lại bài toán trong tình huống mở đầu. Gọi x1, …, x¬20 là các kết quả đo (mẫu số liệu gốc).</w:t>
      </w:r>
      <w:r>
        <w:br/>
      </w:r>
      <w:r>
        <w:t>a) Có thể tính được chính xác phương sai và độ lệch chuẩn của mẫu số liệu gốc hay không?</w:t>
      </w:r>
      <w:r>
        <w:br/>
      </w:r>
      <w:r>
        <w:t>b) Thảo luận và đề xuất ước lượng cho phương sai và độ lệch chuẩn của mẫu số liệu gốc.</w:t>
      </w:r>
      <w:r>
        <w:br/>
      </w:r>
      <w:r>
        <w:rPr>
          <w:b/>
        </w:rPr>
        <w:t>Lời giải:</w:t>
      </w:r>
      <w:r>
        <w:br/>
      </w:r>
      <w:r>
        <w:t>Gọi x</w:t>
      </w:r>
      <w:r>
        <w:rPr>
          <w:vertAlign w:val="subscript"/>
        </w:rPr>
        <w:t>1</w:t>
      </w:r>
      <w:r>
        <w:t>, …, x­</w:t>
      </w:r>
      <w:r>
        <w:rPr>
          <w:vertAlign w:val="subscript"/>
        </w:rPr>
        <w:t>20</w:t>
      </w:r>
      <w:r>
        <w:t xml:space="preserve"> </w:t>
      </w:r>
      <w:r>
        <w:t>là các kết quả đo (mẫu số liệu gốc).</w:t>
      </w:r>
      <w:r>
        <w:br/>
      </w:r>
      <w:r>
        <w:t>a) Ta không thể tính chính xác được phương sai và độ lệch chuẩn của mẫu số liệu gốc.</w:t>
      </w:r>
      <w:r>
        <w:br/>
      </w:r>
      <w:r>
        <w:t>b) Gọi x</w:t>
      </w:r>
      <w:r>
        <w:rPr>
          <w:vertAlign w:val="subscript"/>
        </w:rPr>
        <w:t>1</w:t>
      </w:r>
      <w:r>
        <w:t>; x</w:t>
      </w:r>
      <w:r>
        <w:rPr>
          <w:vertAlign w:val="subscript"/>
        </w:rPr>
        <w:t>2</w:t>
      </w:r>
      <w:r>
        <w:t>; x</w:t>
      </w:r>
      <w:r>
        <w:rPr>
          <w:vertAlign w:val="subscript"/>
        </w:rPr>
        <w:t>3</w:t>
      </w:r>
      <w:r>
        <w:t>; x</w:t>
      </w:r>
      <w:r>
        <w:rPr>
          <w:vertAlign w:val="subscript"/>
        </w:rPr>
        <w:t>4</w:t>
      </w:r>
      <w:r>
        <w:t>; x</w:t>
      </w:r>
      <w:r>
        <w:rPr>
          <w:vertAlign w:val="subscript"/>
        </w:rPr>
        <w:t>5</w:t>
      </w:r>
      <w:r>
        <w:t xml:space="preserve"> </w:t>
      </w:r>
      <w:r>
        <w:t>lần lượt là giá trị đại diện của 5 nhóm [52; 52,1), [52,1; 52,2), [52,2; 52,3), [52,3; 52,4), [52,4; 52,5).</w:t>
      </w:r>
      <w:r>
        <w:br/>
      </w:r>
      <w:r>
        <w:t>Gọi số trung bình của mẫu số liệu.</w:t>
      </w:r>
      <w:r>
        <w:br/>
      </w:r>
      <w:r>
        <w:t>Phương sai:</w:t>
      </w:r>
      <w:r>
        <w:t xml:space="preserve"> </w:t>
      </w:r>
      <w:r>
        <w:t>s</w:t>
      </w:r>
      <w:r>
        <w:t>2</w:t>
      </w:r>
      <w:r>
        <w:t>=</w:t>
      </w:r>
      <w:r>
        <w:t>(</w:t>
      </w:r>
      <w:r>
        <w:t>x</w:t>
      </w:r>
      <w:r>
        <w:t>1</w:t>
      </w:r>
      <w:r>
        <w:t>−</w:t>
      </w:r>
      <w:r>
        <w:t>¯</w:t>
      </w:r>
      <w:r>
        <w:t>x</w:t>
      </w:r>
      <w:r>
        <w:t>)</w:t>
      </w:r>
      <w:r>
        <w:t>2</w:t>
      </w:r>
      <w:r>
        <w:t>+</w:t>
      </w:r>
      <w:r>
        <w:t>5</w:t>
      </w:r>
      <w:r>
        <w:t>(</w:t>
      </w:r>
      <w:r>
        <w:t>x</w:t>
      </w:r>
      <w:r>
        <w:t>2</w:t>
      </w:r>
      <w:r>
        <w:t>−</w:t>
      </w:r>
      <w:r>
        <w:t>¯</w:t>
      </w:r>
      <w:r>
        <w:t>x</w:t>
      </w:r>
      <w:r>
        <w:t>)</w:t>
      </w:r>
      <w:r>
        <w:t>2</w:t>
      </w:r>
      <w:r>
        <w:t>+</w:t>
      </w:r>
      <w:r>
        <w:t>8</w:t>
      </w:r>
      <w:r>
        <w:t>(</w:t>
      </w:r>
      <w:r>
        <w:t>x</w:t>
      </w:r>
      <w:r>
        <w:t>3</w:t>
      </w:r>
      <w:r>
        <w:t>−</w:t>
      </w:r>
      <w:r>
        <w:t>¯</w:t>
      </w:r>
      <w:r>
        <w:t>x</w:t>
      </w:r>
      <w:r>
        <w:t>)</w:t>
      </w:r>
      <w:r>
        <w:t>2</w:t>
      </w:r>
      <w:r>
        <w:t>+</w:t>
      </w:r>
      <w:r>
        <w:t>4</w:t>
      </w:r>
      <w:r>
        <w:t>(</w:t>
      </w:r>
      <w:r>
        <w:t>x</w:t>
      </w:r>
      <w:r>
        <w:t>4</w:t>
      </w:r>
      <w:r>
        <w:t>−</w:t>
      </w:r>
      <w:r>
        <w:t>¯</w:t>
      </w:r>
      <w:r>
        <w:t>x</w:t>
      </w:r>
      <w:r>
        <w:t>)</w:t>
      </w:r>
      <w:r>
        <w:t>2</w:t>
      </w:r>
      <w:r>
        <w:t>+</w:t>
      </w:r>
      <w:r>
        <w:t>2</w:t>
      </w:r>
      <w:r>
        <w:t>(</w:t>
      </w:r>
      <w:r>
        <w:t>x</w:t>
      </w:r>
      <w:r>
        <w:t>5</w:t>
      </w:r>
      <w:r>
        <w:t>−</w:t>
      </w:r>
      <w:r>
        <w:t>¯</w:t>
      </w:r>
      <w:r>
        <w:t>x</w:t>
      </w:r>
      <w:r>
        <w:t>)</w:t>
      </w:r>
      <w:r>
        <w:t>2</w:t>
      </w:r>
      <w:r>
        <w:t>20</w:t>
      </w:r>
      <w:r>
        <w:t>s^(2)=(x_(1)−x¯^(2)+5x_(2)−x¯^(2)+8x_(3)−x¯^(2)+4x_(4)−x¯^(2)+2x_(5)−x¯^(2))/(20)</w:t>
      </w:r>
      <w:r>
        <w:t xml:space="preserve"> </w:t>
      </w:r>
      <w:r>
        <w:t>.</w:t>
      </w:r>
      <w:r>
        <w:br/>
      </w:r>
      <w:r>
        <w:t>Độ lệch chuẩn</w:t>
      </w:r>
      <w:r>
        <w:t xml:space="preserve"> </w:t>
      </w:r>
      <w:r>
        <w:t>s</w:t>
      </w:r>
      <w:r>
        <w:t>=</w:t>
      </w:r>
      <w:r>
        <w:t>√</w:t>
      </w:r>
      <w:r>
        <w:t>s</w:t>
      </w:r>
      <w:r>
        <w:t>2</w:t>
      </w:r>
      <w:r>
        <w:t>s=√(s^(2))</w:t>
      </w:r>
      <w:r>
        <w:t>.</w:t>
      </w:r>
      <w:r>
        <w:br/>
      </w:r>
      <w:r>
        <w:rPr>
          <w:b/>
        </w:rPr>
        <w:t>Giải Toán 12 trang 82</w:t>
      </w:r>
      <w:r>
        <w:t xml:space="preserve"> </w:t>
      </w:r>
      <w:r>
        <w:rPr>
          <w:b/>
        </w:rPr>
        <w:t>Tập 1</w:t>
      </w:r>
      <w:r>
        <w:br/>
      </w:r>
      <w:r>
        <w:rPr>
          <w:b/>
        </w:rPr>
        <w:t>Luyện tập 1 trang 82 Toán 12 Tập 1</w:t>
      </w:r>
      <w:r>
        <w:t>:</w:t>
      </w:r>
      <w:r>
        <w:t xml:space="preserve"> </w:t>
      </w:r>
      <w:r>
        <w:t>Một vận động viên luyện tập chạy cự li 100 m đã ghi lại kết quả luyện tập như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88bfd6119984f57b31649ae849ffe83.jpg"/>
                    <pic:cNvPicPr/>
                  </pic:nvPicPr>
                  <pic:blipFill>
                    <a:blip r:embed="rId9"/>
                    <a:stretch>
                      <a:fillRect/>
                    </a:stretch>
                  </pic:blipFill>
                  <pic:spPr>
                    <a:xfrm>
                      <a:off x="0" y="0"/>
                      <a:ext cx="1905000" cy="1905000"/>
                    </a:xfrm>
                    <a:prstGeom prst="rect"/>
                  </pic:spPr>
                </pic:pic>
              </a:graphicData>
            </a:graphic>
          </wp:inline>
        </w:drawing>
      </w:r>
      <w:r>
        <w:br/>
      </w:r>
      <w:r>
        <w:t>Tìm phương sai và độ lệch chuẩn của mẫu số liệu ghép nhóm này. Phương sai và độ lệch chuẩn cho biết điều gì?</w:t>
      </w:r>
      <w:r>
        <w:br/>
      </w:r>
      <w:r>
        <w:rPr>
          <w:b/>
        </w:rPr>
        <w:t>Lời giải:</w:t>
      </w:r>
      <w:r>
        <w:br/>
      </w:r>
      <w:r>
        <w:t>Chọn giá trị đại diện cho mẫu số liệu ta có:</w:t>
      </w:r>
      <w:r>
        <w:br/>
      </w:r>
      <w:r>
        <w:br/>
      </w:r>
      <w:r>
        <w:br/>
      </w:r>
      <w:r>
        <w:br/>
      </w:r>
      <w:r>
        <w:br/>
      </w:r>
      <w:r>
        <w:br/>
      </w:r>
      <w:r>
        <w:t>Thời gian (giây)</w:t>
      </w:r>
      <w:r>
        <w:br/>
      </w:r>
      <w:r>
        <w:br/>
      </w:r>
      <w:r>
        <w:br/>
      </w:r>
      <w:r>
        <w:t>[10,2; 10,4)</w:t>
      </w:r>
      <w:r>
        <w:br/>
      </w:r>
      <w:r>
        <w:br/>
      </w:r>
      <w:r>
        <w:br/>
      </w:r>
      <w:r>
        <w:t>[10,4; 10,6)</w:t>
      </w:r>
      <w:r>
        <w:br/>
      </w:r>
      <w:r>
        <w:br/>
      </w:r>
      <w:r>
        <w:br/>
      </w:r>
      <w:r>
        <w:t>[10,6; 10,8)</w:t>
      </w:r>
      <w:r>
        <w:br/>
      </w:r>
      <w:r>
        <w:br/>
      </w:r>
      <w:r>
        <w:br/>
      </w:r>
      <w:r>
        <w:t>[10,8; 11)</w:t>
      </w:r>
      <w:r>
        <w:br/>
      </w:r>
      <w:r>
        <w:br/>
      </w:r>
      <w:r>
        <w:br/>
      </w:r>
      <w:r>
        <w:br/>
      </w:r>
      <w:r>
        <w:br/>
      </w:r>
      <w:r>
        <w:t>Giá trị đại diện</w:t>
      </w:r>
      <w:r>
        <w:br/>
      </w:r>
      <w:r>
        <w:br/>
      </w:r>
      <w:r>
        <w:br/>
      </w:r>
      <w:r>
        <w:t>10,3</w:t>
      </w:r>
      <w:r>
        <w:br/>
      </w:r>
      <w:r>
        <w:br/>
      </w:r>
      <w:r>
        <w:br/>
      </w:r>
      <w:r>
        <w:t>10,5</w:t>
      </w:r>
      <w:r>
        <w:br/>
      </w:r>
      <w:r>
        <w:br/>
      </w:r>
      <w:r>
        <w:br/>
      </w:r>
      <w:r>
        <w:t>10,7</w:t>
      </w:r>
      <w:r>
        <w:br/>
      </w:r>
      <w:r>
        <w:br/>
      </w:r>
      <w:r>
        <w:br/>
      </w:r>
      <w:r>
        <w:t>10,9</w:t>
      </w:r>
      <w:r>
        <w:br/>
      </w:r>
      <w:r>
        <w:br/>
      </w:r>
      <w:r>
        <w:br/>
      </w:r>
      <w:r>
        <w:br/>
      </w:r>
      <w:r>
        <w:br/>
      </w:r>
      <w:r>
        <w:t>Số vận động viên</w:t>
      </w:r>
      <w:r>
        <w:br/>
      </w:r>
      <w:r>
        <w:br/>
      </w:r>
      <w:r>
        <w:br/>
      </w:r>
      <w:r>
        <w:t>3</w:t>
      </w:r>
      <w:r>
        <w:br/>
      </w:r>
      <w:r>
        <w:br/>
      </w:r>
      <w:r>
        <w:br/>
      </w:r>
      <w:r>
        <w:t>7</w:t>
      </w:r>
      <w:r>
        <w:br/>
      </w:r>
      <w:r>
        <w:br/>
      </w:r>
      <w:r>
        <w:br/>
      </w:r>
      <w:r>
        <w:t>8</w:t>
      </w:r>
      <w:r>
        <w:br/>
      </w:r>
      <w:r>
        <w:br/>
      </w:r>
      <w:r>
        <w:br/>
      </w:r>
      <w:r>
        <w:t>2</w:t>
      </w:r>
      <w:r>
        <w:br/>
      </w:r>
      <w:r>
        <w:br/>
      </w:r>
      <w:r>
        <w:br/>
      </w:r>
      <w:r>
        <w:br/>
      </w:r>
      <w:r>
        <w:br/>
      </w:r>
      <w:r>
        <w:br/>
      </w:r>
      <w:r>
        <w:t>Tổng số vận động viên là: 3 + 7 + 8 + 2 = 20.</w:t>
      </w:r>
      <w:r>
        <w:br/>
      </w:r>
      <w:r>
        <w:t>Thời gian chạy trung bình là:</w:t>
      </w:r>
      <w:r>
        <w:t xml:space="preserve"> </w:t>
      </w:r>
      <w:r>
        <w:t>10,3.3</w:t>
      </w:r>
      <w:r>
        <w:t>+</w:t>
      </w:r>
      <w:r>
        <w:t>10,5.7</w:t>
      </w:r>
      <w:r>
        <w:t>+</w:t>
      </w:r>
      <w:r>
        <w:t>10,7.8</w:t>
      </w:r>
      <w:r>
        <w:t>+</w:t>
      </w:r>
      <w:r>
        <w:t>10,9.2</w:t>
      </w:r>
      <w:r>
        <w:t>20</w:t>
      </w:r>
      <w:r>
        <w:t>=</w:t>
      </w:r>
      <w:r>
        <w:t>10,59</w:t>
      </w:r>
      <w:r>
        <w:t>(10,3.3+10,5.7+10,7.8+10,9.2)/(20)=10,59</w:t>
      </w:r>
      <w:r>
        <w:t xml:space="preserve"> </w:t>
      </w:r>
      <w:r>
        <w:t>.</w:t>
      </w:r>
      <w:r>
        <w:br/>
      </w:r>
      <w:r>
        <w:t>Phương sai của mẫu số liệu là</w:t>
      </w:r>
      <w:r>
        <w:br/>
      </w:r>
      <w:r>
        <w:t>s</w:t>
      </w:r>
      <w:r>
        <w:t>2</w:t>
      </w:r>
      <w:r>
        <w:t>=</w:t>
      </w:r>
      <w:r>
        <w:t>10,3</w:t>
      </w:r>
      <w:r>
        <w:t>2</w:t>
      </w:r>
      <w:r>
        <w:t>.3</w:t>
      </w:r>
      <w:r>
        <w:t>+</w:t>
      </w:r>
      <w:r>
        <w:t>10,5</w:t>
      </w:r>
      <w:r>
        <w:t>2</w:t>
      </w:r>
      <w:r>
        <w:t>.7</w:t>
      </w:r>
      <w:r>
        <w:t>+</w:t>
      </w:r>
      <w:r>
        <w:t>10,7</w:t>
      </w:r>
      <w:r>
        <w:t>2</w:t>
      </w:r>
      <w:r>
        <w:t>.8</w:t>
      </w:r>
      <w:r>
        <w:t>+</w:t>
      </w:r>
      <w:r>
        <w:t>10,9</w:t>
      </w:r>
      <w:r>
        <w:t>2</w:t>
      </w:r>
      <w:r>
        <w:t>.2</w:t>
      </w:r>
      <w:r>
        <w:t>20</w:t>
      </w:r>
      <w:r>
        <w:t>−</w:t>
      </w:r>
      <w:r>
        <w:t>10,59</w:t>
      </w:r>
      <w:r>
        <w:t>2</w:t>
      </w:r>
      <w:r>
        <w:t>=</w:t>
      </w:r>
      <w:r>
        <w:t>0,0299</w:t>
      </w:r>
      <w:r>
        <w:t>s^(2)=(10,3^(2).3+10,5^(2).7+10,7^(2).8+10,9^(2).2)/(20)−10,59^(2)=0,0299</w:t>
      </w:r>
      <w:r>
        <w:t>.</w:t>
      </w:r>
      <w:r>
        <w:br/>
      </w:r>
      <w:r>
        <w:t>Độ lệch chuẩn của mẫu số liệu là:</w:t>
      </w:r>
      <w:r>
        <w:t xml:space="preserve"> </w:t>
      </w:r>
      <w:r>
        <w:t>s</w:t>
      </w:r>
      <w:r>
        <w:t>=</w:t>
      </w:r>
      <w:r>
        <w:t>√</w:t>
      </w:r>
      <w:r>
        <w:t>0,0299</w:t>
      </w:r>
      <w:r>
        <w:t>≈</w:t>
      </w:r>
      <w:r>
        <w:t>0,17</w:t>
      </w:r>
      <w:r>
        <w:t>s=√(0,0299)≈0,17</w:t>
      </w:r>
      <w:r>
        <w:t>.</w:t>
      </w:r>
      <w:r>
        <w:br/>
      </w:r>
      <w:r>
        <w:t>Dựa vào phương sai và độ lệch chuẩn ta có kết luận rằng mẫu số liệu kết quả luyện tập có tính đồng đều, dữ liệu có xu hướng gần giá trị trung bình và ít bị phân tán.</w:t>
      </w:r>
      <w:r>
        <w:br/>
      </w:r>
      <w:r>
        <w:br/>
      </w:r>
      <w:r>
        <w:rPr>
          <w:b/>
        </w:rPr>
        <w:t>Vận dụng trang 82 Toán 12 Tập 1</w:t>
      </w:r>
      <w:r>
        <w:t>:</w:t>
      </w:r>
      <w:r>
        <w:t xml:space="preserve"> </w:t>
      </w:r>
      <w:r>
        <w:t>Hãy tính độ lệch chuẩn của mẫu số liệu ghép nhóm cho bài toán trong tình huống mở đầu và cho biết có cần đưa máy đi sửa chữa hay không?</w:t>
      </w:r>
      <w:r>
        <w:br/>
      </w:r>
      <w:r>
        <w:rPr>
          <w:b/>
        </w:rPr>
        <w:t>Lời giải:</w:t>
      </w:r>
      <w:r>
        <w:br/>
      </w:r>
      <w:r>
        <w:t>Chọn giá trị đại diện cho mẫu số liệu ta có:</w:t>
      </w:r>
      <w:r>
        <w:br/>
      </w:r>
      <w:r>
        <w:br/>
      </w:r>
      <w:r>
        <w:br/>
      </w:r>
      <w:r>
        <w:br/>
      </w:r>
      <w:r>
        <w:br/>
      </w:r>
      <w:r>
        <w:t>Độ ẩm (%)</w:t>
      </w:r>
      <w:r>
        <w:br/>
      </w:r>
      <w:r>
        <w:br/>
      </w:r>
      <w:r>
        <w:br/>
      </w:r>
      <w:r>
        <w:t>[52; 52,1)</w:t>
      </w:r>
      <w:r>
        <w:br/>
      </w:r>
      <w:r>
        <w:br/>
      </w:r>
      <w:r>
        <w:br/>
      </w:r>
      <w:r>
        <w:t>[52,1; 52,2)</w:t>
      </w:r>
      <w:r>
        <w:br/>
      </w:r>
      <w:r>
        <w:br/>
      </w:r>
      <w:r>
        <w:br/>
      </w:r>
      <w:r>
        <w:t>[52,2; 52,3)</w:t>
      </w:r>
      <w:r>
        <w:br/>
      </w:r>
      <w:r>
        <w:br/>
      </w:r>
      <w:r>
        <w:br/>
      </w:r>
      <w:r>
        <w:t>[52,3; 52,4)</w:t>
      </w:r>
      <w:r>
        <w:br/>
      </w:r>
      <w:r>
        <w:br/>
      </w:r>
      <w:r>
        <w:br/>
      </w:r>
      <w:r>
        <w:t>[52,4; 52,5)</w:t>
      </w:r>
      <w:r>
        <w:br/>
      </w:r>
      <w:r>
        <w:br/>
      </w:r>
      <w:r>
        <w:br/>
      </w:r>
      <w:r>
        <w:br/>
      </w:r>
      <w:r>
        <w:br/>
      </w:r>
      <w:r>
        <w:t>Giá trị đại diện</w:t>
      </w:r>
      <w:r>
        <w:br/>
      </w:r>
      <w:r>
        <w:br/>
      </w:r>
      <w:r>
        <w:br/>
      </w:r>
      <w:r>
        <w:t>52,05</w:t>
      </w:r>
      <w:r>
        <w:br/>
      </w:r>
      <w:r>
        <w:br/>
      </w:r>
      <w:r>
        <w:br/>
      </w:r>
      <w:r>
        <w:t>52,15</w:t>
      </w:r>
      <w:r>
        <w:br/>
      </w:r>
      <w:r>
        <w:br/>
      </w:r>
      <w:r>
        <w:br/>
      </w:r>
      <w:r>
        <w:t>52,25</w:t>
      </w:r>
      <w:r>
        <w:br/>
      </w:r>
      <w:r>
        <w:br/>
      </w:r>
      <w:r>
        <w:br/>
      </w:r>
      <w:r>
        <w:t>52,35</w:t>
      </w:r>
      <w:r>
        <w:br/>
      </w:r>
      <w:r>
        <w:br/>
      </w:r>
      <w:r>
        <w:br/>
      </w:r>
      <w:r>
        <w:t>52,45</w:t>
      </w:r>
      <w:r>
        <w:br/>
      </w:r>
      <w:r>
        <w:br/>
      </w:r>
      <w:r>
        <w:br/>
      </w:r>
      <w:r>
        <w:br/>
      </w:r>
      <w:r>
        <w:br/>
      </w:r>
      <w:r>
        <w:t>Tần số</w:t>
      </w:r>
      <w:r>
        <w:br/>
      </w:r>
      <w:r>
        <w:br/>
      </w:r>
      <w:r>
        <w:br/>
      </w:r>
      <w:r>
        <w:t>1</w:t>
      </w:r>
      <w:r>
        <w:br/>
      </w:r>
      <w:r>
        <w:br/>
      </w:r>
      <w:r>
        <w:br/>
      </w:r>
      <w:r>
        <w:t>5</w:t>
      </w:r>
      <w:r>
        <w:br/>
      </w:r>
      <w:r>
        <w:br/>
      </w:r>
      <w:r>
        <w:br/>
      </w:r>
      <w:r>
        <w:t>8</w:t>
      </w:r>
      <w:r>
        <w:br/>
      </w:r>
      <w:r>
        <w:br/>
      </w:r>
      <w:r>
        <w:br/>
      </w:r>
      <w:r>
        <w:t>4</w:t>
      </w:r>
      <w:r>
        <w:br/>
      </w:r>
      <w:r>
        <w:br/>
      </w:r>
      <w:r>
        <w:br/>
      </w:r>
      <w:r>
        <w:t>2</w:t>
      </w:r>
      <w:r>
        <w:br/>
      </w:r>
      <w:r>
        <w:br/>
      </w:r>
      <w:r>
        <w:br/>
      </w:r>
      <w:r>
        <w:br/>
      </w:r>
      <w:r>
        <w:br/>
      </w:r>
      <w:r>
        <w:t>Độ ẩm trung bình là:</w:t>
      </w:r>
      <w:r>
        <w:t xml:space="preserve"> </w:t>
      </w:r>
      <w:r>
        <w:t>52,05.1</w:t>
      </w:r>
      <w:r>
        <w:t>+</w:t>
      </w:r>
      <w:r>
        <w:t>52,15.5</w:t>
      </w:r>
      <w:r>
        <w:t>+</w:t>
      </w:r>
      <w:r>
        <w:t>52,25.8</w:t>
      </w:r>
      <w:r>
        <w:t>+</w:t>
      </w:r>
      <w:r>
        <w:t>52,35.4</w:t>
      </w:r>
      <w:r>
        <w:t>+</w:t>
      </w:r>
      <w:r>
        <w:t>52,45.2</w:t>
      </w:r>
      <w:r>
        <w:t>20</w:t>
      </w:r>
      <w:r>
        <w:t>=</w:t>
      </w:r>
      <w:r>
        <w:t>52,255</w:t>
      </w:r>
      <w:r>
        <w:t>(52,05.1+52,15.5+52,25.8+52,35.4+52,45.2)/(20)=52,255</w:t>
      </w:r>
      <w:r>
        <w:t>.</w:t>
      </w:r>
      <w:r>
        <w:br/>
      </w:r>
      <w:r>
        <w:t>Phương sai:</w:t>
      </w:r>
      <w:r>
        <w:br/>
      </w:r>
      <w:r>
        <w:t>s</w:t>
      </w:r>
      <w:r>
        <w:t>2</w:t>
      </w:r>
      <w:r>
        <w:t>=</w:t>
      </w:r>
      <w:r>
        <w:t>52,05</w:t>
      </w:r>
      <w:r>
        <w:t>2</w:t>
      </w:r>
      <w:r>
        <w:t>.1</w:t>
      </w:r>
      <w:r>
        <w:t>+</w:t>
      </w:r>
      <w:r>
        <w:t>52,15</w:t>
      </w:r>
      <w:r>
        <w:t>2</w:t>
      </w:r>
      <w:r>
        <w:t>.5</w:t>
      </w:r>
      <w:r>
        <w:t>+</w:t>
      </w:r>
      <w:r>
        <w:t>52,25</w:t>
      </w:r>
      <w:r>
        <w:t>2</w:t>
      </w:r>
      <w:r>
        <w:t>.8</w:t>
      </w:r>
      <w:r>
        <w:t>+</w:t>
      </w:r>
      <w:r>
        <w:t>52,35</w:t>
      </w:r>
      <w:r>
        <w:t>2</w:t>
      </w:r>
      <w:r>
        <w:t>.4</w:t>
      </w:r>
      <w:r>
        <w:t>+</w:t>
      </w:r>
      <w:r>
        <w:t>52,45</w:t>
      </w:r>
      <w:r>
        <w:t>2</w:t>
      </w:r>
      <w:r>
        <w:t>.2</w:t>
      </w:r>
      <w:r>
        <w:t>20</w:t>
      </w:r>
      <w:r>
        <w:t>−</w:t>
      </w:r>
      <w:r>
        <w:t>52,255</w:t>
      </w:r>
      <w:r>
        <w:t>2</w:t>
      </w:r>
      <w:r>
        <w:t>=</w:t>
      </w:r>
      <w:r>
        <w:t>0,010475</w:t>
      </w:r>
      <w:r>
        <w:t>s^(2)=(52,05^(2).1+52,15^(2).5+52,25^(2).8+52,35^(2).4+52,45^(2).2)/(20)−52,255^(2)=0,010475</w:t>
      </w:r>
      <w:r>
        <w:t>.</w:t>
      </w:r>
      <w:r>
        <w:br/>
      </w:r>
      <w:r>
        <w:t>Độ lệch chuẩn là:</w:t>
      </w:r>
      <w:r>
        <w:t xml:space="preserve"> </w:t>
      </w:r>
      <w:r>
        <w:t>s</w:t>
      </w:r>
      <w:r>
        <w:t>=</w:t>
      </w:r>
      <w:r>
        <w:t>√</w:t>
      </w:r>
      <w:r>
        <w:t>0,010475</w:t>
      </w:r>
      <w:r>
        <w:t>≈</w:t>
      </w:r>
      <w:r>
        <w:t>0,102</w:t>
      </w:r>
      <w:r>
        <w:t>s=√(0,010475)≈0,102</w:t>
      </w:r>
      <w:r>
        <w:t xml:space="preserve"> </w:t>
      </w:r>
      <w:r>
        <w:t>.</w:t>
      </w:r>
      <w:r>
        <w:br/>
      </w:r>
      <w:r>
        <w:t>Vì s = 0,102 &lt; 0,15 do đó không cần đưa máy đo này đi sửa chữa.</w:t>
      </w:r>
      <w:r>
        <w:br/>
      </w:r>
      <w:r>
        <w:rPr>
          <w:b/>
        </w:rPr>
        <w:t>Bài tập</w:t>
      </w:r>
      <w:r>
        <w:br/>
      </w:r>
      <w:r>
        <w:rPr>
          <w:b/>
        </w:rPr>
        <w:t>Giải Toán 12 trang 84</w:t>
      </w:r>
      <w:r>
        <w:t xml:space="preserve"> </w:t>
      </w:r>
      <w:r>
        <w:rPr>
          <w:b/>
        </w:rPr>
        <w:t>Tập 1</w:t>
      </w:r>
      <w:r>
        <w:br/>
      </w:r>
      <w:r>
        <w:rPr>
          <w:b/>
        </w:rPr>
        <w:t>Bài 3.4 trang 84 Toán 12 Tập 1</w:t>
      </w:r>
      <w:r>
        <w:t>:</w:t>
      </w:r>
      <w:r>
        <w:t xml:space="preserve"> </w:t>
      </w:r>
      <w:r>
        <w:t>Kiểm tra khối lượng của 30 bao xi măng (đơn vị: kg) được chọn ngẫu nhiên trước khi xuất xưởng cho kết quả như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970386aacfb4f798baef52eaf970839.jpg"/>
                    <pic:cNvPicPr/>
                  </pic:nvPicPr>
                  <pic:blipFill>
                    <a:blip r:embed="rId10"/>
                    <a:stretch>
                      <a:fillRect/>
                    </a:stretch>
                  </pic:blipFill>
                  <pic:spPr>
                    <a:xfrm>
                      <a:off x="0" y="0"/>
                      <a:ext cx="1905000" cy="1905000"/>
                    </a:xfrm>
                    <a:prstGeom prst="rect"/>
                  </pic:spPr>
                </pic:pic>
              </a:graphicData>
            </a:graphic>
          </wp:inline>
        </w:drawing>
      </w:r>
      <w:r>
        <w:br/>
      </w:r>
      <w:r>
        <w:t>a) Thay dấu “?” bằng số thích hợp để hoàn thiện mẫu số liệu ghép nhóm sau.</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71f6f4aeee9641339a6ff84235e9ff69.jpg"/>
                    <pic:cNvPicPr/>
                  </pic:nvPicPr>
                  <pic:blipFill>
                    <a:blip r:embed="rId11"/>
                    <a:stretch>
                      <a:fillRect/>
                    </a:stretch>
                  </pic:blipFill>
                  <pic:spPr>
                    <a:xfrm>
                      <a:off x="0" y="0"/>
                      <a:ext cx="1905000" cy="1905000"/>
                    </a:xfrm>
                    <a:prstGeom prst="rect"/>
                  </pic:spPr>
                </pic:pic>
              </a:graphicData>
            </a:graphic>
          </wp:inline>
        </w:drawing>
      </w:r>
      <w:r>
        <w:br/>
      </w:r>
      <w:r>
        <w:t>b) Tính phương sai và độ lệch chuẩn của mẫu số liệu gốc và mẫu số liệu ghép nhóm. Giá trị nào là giá trị chính xác? Giá trị nào là giá trị xấp xỉ?</w:t>
      </w:r>
      <w:r>
        <w:br/>
      </w:r>
      <w:r>
        <w:rPr>
          <w:b/>
        </w:rPr>
        <w:t>Lời giải:</w:t>
      </w:r>
      <w:r>
        <w:br/>
      </w:r>
      <w:r>
        <w:t>a) Chọn giá trị đại diện cho mẫu số liệu ta có:</w:t>
      </w:r>
      <w:r>
        <w:br/>
      </w:r>
      <w:r>
        <w:br/>
      </w:r>
      <w:r>
        <w:br/>
      </w:r>
      <w:r>
        <w:br/>
      </w:r>
      <w:r>
        <w:br/>
      </w:r>
      <w:r>
        <w:t>Nhóm số liệu</w:t>
      </w:r>
      <w:r>
        <w:br/>
      </w:r>
      <w:r>
        <w:br/>
      </w:r>
      <w:r>
        <w:br/>
      </w:r>
      <w:r>
        <w:t>[48,5; 49)</w:t>
      </w:r>
      <w:r>
        <w:br/>
      </w:r>
      <w:r>
        <w:br/>
      </w:r>
      <w:r>
        <w:br/>
      </w:r>
      <w:r>
        <w:t>[49; 49,5)</w:t>
      </w:r>
      <w:r>
        <w:br/>
      </w:r>
      <w:r>
        <w:br/>
      </w:r>
      <w:r>
        <w:br/>
      </w:r>
      <w:r>
        <w:t>[49,5; 50)</w:t>
      </w:r>
      <w:r>
        <w:br/>
      </w:r>
      <w:r>
        <w:br/>
      </w:r>
      <w:r>
        <w:br/>
      </w:r>
      <w:r>
        <w:t>[50; 50,5)</w:t>
      </w:r>
      <w:r>
        <w:br/>
      </w:r>
      <w:r>
        <w:br/>
      </w:r>
      <w:r>
        <w:br/>
      </w:r>
      <w:r>
        <w:t>[50,5; 51)</w:t>
      </w:r>
      <w:r>
        <w:br/>
      </w:r>
      <w:r>
        <w:br/>
      </w:r>
      <w:r>
        <w:br/>
      </w:r>
      <w:r>
        <w:t>[51; 51,5)</w:t>
      </w:r>
      <w:r>
        <w:br/>
      </w:r>
      <w:r>
        <w:br/>
      </w:r>
      <w:r>
        <w:br/>
      </w:r>
      <w:r>
        <w:br/>
      </w:r>
      <w:r>
        <w:br/>
      </w:r>
      <w:r>
        <w:t>Số bao xi măng</w:t>
      </w:r>
      <w:r>
        <w:br/>
      </w:r>
      <w:r>
        <w:br/>
      </w:r>
      <w:r>
        <w:br/>
      </w:r>
      <w:r>
        <w:t>6</w:t>
      </w:r>
      <w:r>
        <w:br/>
      </w:r>
      <w:r>
        <w:br/>
      </w:r>
      <w:r>
        <w:br/>
      </w:r>
      <w:r>
        <w:t>2</w:t>
      </w:r>
      <w:r>
        <w:br/>
      </w:r>
      <w:r>
        <w:br/>
      </w:r>
      <w:r>
        <w:br/>
      </w:r>
      <w:r>
        <w:t>4</w:t>
      </w:r>
      <w:r>
        <w:br/>
      </w:r>
      <w:r>
        <w:br/>
      </w:r>
      <w:r>
        <w:br/>
      </w:r>
      <w:r>
        <w:t>4</w:t>
      </w:r>
      <w:r>
        <w:br/>
      </w:r>
      <w:r>
        <w:br/>
      </w:r>
      <w:r>
        <w:br/>
      </w:r>
      <w:r>
        <w:t>6</w:t>
      </w:r>
      <w:r>
        <w:br/>
      </w:r>
      <w:r>
        <w:br/>
      </w:r>
      <w:r>
        <w:br/>
      </w:r>
      <w:r>
        <w:t>8</w:t>
      </w:r>
      <w:r>
        <w:br/>
      </w:r>
      <w:r>
        <w:br/>
      </w:r>
      <w:r>
        <w:br/>
      </w:r>
      <w:r>
        <w:br/>
      </w:r>
      <w:r>
        <w:br/>
      </w:r>
      <w:r>
        <w:t>b)</w:t>
      </w:r>
      <w:r>
        <w:t xml:space="preserve"> </w:t>
      </w:r>
      <w:r>
        <w:rPr>
          <w:b/>
        </w:rPr>
        <w:t>Mẫu số liệu gốc</w:t>
      </w:r>
      <w:r>
        <w:br/>
      </w:r>
      <w:r>
        <w:t>Giá trị trung bình là:</w:t>
      </w:r>
      <w:r>
        <w:br/>
      </w:r>
      <w:r>
        <w:drawing>
          <wp:inline xmlns:a="http://schemas.openxmlformats.org/drawingml/2006/main" xmlns:pic="http://schemas.openxmlformats.org/drawingml/2006/picture">
            <wp:extent cx="6238875" cy="1323975"/>
            <wp:docPr id="4" name="Picture 4"/>
            <wp:cNvGraphicFramePr>
              <a:graphicFrameLocks noChangeAspect="1"/>
            </wp:cNvGraphicFramePr>
            <a:graphic>
              <a:graphicData uri="http://schemas.openxmlformats.org/drawingml/2006/picture">
                <pic:pic>
                  <pic:nvPicPr>
                    <pic:cNvPr id="0" name="temp_inline_2e9fa4741f0448f58ae35542fc5b6fd1.jpg"/>
                    <pic:cNvPicPr/>
                  </pic:nvPicPr>
                  <pic:blipFill>
                    <a:blip r:embed="rId12"/>
                    <a:stretch>
                      <a:fillRect/>
                    </a:stretch>
                  </pic:blipFill>
                  <pic:spPr>
                    <a:xfrm>
                      <a:off x="0" y="0"/>
                      <a:ext cx="6238875" cy="1323975"/>
                    </a:xfrm>
                    <a:prstGeom prst="rect"/>
                  </pic:spPr>
                </pic:pic>
              </a:graphicData>
            </a:graphic>
          </wp:inline>
        </w:drawing>
      </w:r>
      <w:r>
        <w:br/>
      </w:r>
      <w:r>
        <w:t>Phương sai</w:t>
      </w:r>
      <w:r>
        <w:br/>
      </w:r>
      <w:r>
        <w:t>Ta có bảng sau</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6685dd316de9469397c5876be40d2b28.jpg"/>
                    <pic:cNvPicPr/>
                  </pic:nvPicPr>
                  <pic:blipFill>
                    <a:blip r:embed="rId13"/>
                    <a:stretch>
                      <a:fillRect/>
                    </a:stretch>
                  </pic:blipFill>
                  <pic:spPr>
                    <a:xfrm>
                      <a:off x="0" y="0"/>
                      <a:ext cx="1905000" cy="1905000"/>
                    </a:xfrm>
                    <a:prstGeom prst="rect"/>
                  </pic:spPr>
                </pic:pic>
              </a:graphicData>
            </a:graphic>
          </wp:inline>
        </w:drawing>
      </w:r>
      <w:r>
        <w:br/>
      </w:r>
      <w:r>
        <w:t>Tổng bình phương độ lệch là:</w:t>
      </w:r>
      <w:r>
        <w:t xml:space="preserve"> </w:t>
      </w:r>
      <w:r>
        <w:t>78461</w:t>
      </w:r>
      <w:r>
        <w:t>3000</w:t>
      </w:r>
      <w:r>
        <w:t>(78461)/(3000)</w:t>
      </w:r>
      <w:r>
        <w:t>.</w:t>
      </w:r>
      <w:r>
        <w:br/>
      </w:r>
      <w:r>
        <w:t>Khi đó phương sai:</w:t>
      </w:r>
      <w:r>
        <w:t xml:space="preserve"> </w:t>
      </w:r>
      <w:r>
        <w:t>s</w:t>
      </w:r>
      <w:r>
        <w:t>2</w:t>
      </w:r>
      <w:r>
        <w:t>=</w:t>
      </w:r>
      <w:r>
        <w:t>78461</w:t>
      </w:r>
      <w:r>
        <w:t>3000</w:t>
      </w:r>
      <w:r>
        <w:t>.</w:t>
      </w:r>
      <w:r>
        <w:t>1</w:t>
      </w:r>
      <w:r>
        <w:t>30</w:t>
      </w:r>
      <w:r>
        <w:t>=</w:t>
      </w:r>
      <w:r>
        <w:t>78461</w:t>
      </w:r>
      <w:r>
        <w:t>90000</w:t>
      </w:r>
      <w:r>
        <w:t>s^(2)=(78461)/(3000).(1)/(30)=(78461)/(90000)</w:t>
      </w:r>
      <w:r>
        <w:t xml:space="preserve"> </w:t>
      </w:r>
      <w:r>
        <w:t>.</w:t>
      </w:r>
      <w:r>
        <w:br/>
      </w:r>
      <w:r>
        <w:t>Độ lệch chuẩn là</w:t>
      </w:r>
      <w:r>
        <w:t xml:space="preserve"> </w:t>
      </w:r>
      <w:r>
        <w:t>s</w:t>
      </w:r>
      <w:r>
        <w:t>=</w:t>
      </w:r>
      <w:r>
        <w:t>√</w:t>
      </w:r>
      <w:r>
        <w:t>78461</w:t>
      </w:r>
      <w:r>
        <w:t>90000</w:t>
      </w:r>
      <w:r>
        <w:t>≈</w:t>
      </w:r>
      <w:r>
        <w:t>0,934</w:t>
      </w:r>
      <w:r>
        <w:t>s=√((78461)/(90000))≈0,934</w:t>
      </w:r>
      <w:r>
        <w:t>.</w:t>
      </w:r>
      <w:r>
        <w:br/>
      </w:r>
      <w:r>
        <w:rPr>
          <w:b/>
        </w:rPr>
        <w:t>Mẫu số liệu ghép nhóm</w:t>
      </w:r>
      <w:r>
        <w:br/>
      </w:r>
      <w:r>
        <w:t>Chọn giá trị đại diện cho mẫu số liệu ta có:</w:t>
      </w:r>
      <w:r>
        <w:br/>
      </w:r>
      <w:r>
        <w:br/>
      </w:r>
      <w:r>
        <w:br/>
      </w:r>
      <w:r>
        <w:br/>
      </w:r>
      <w:r>
        <w:br/>
      </w:r>
      <w:r>
        <w:t>Nhóm số liệu</w:t>
      </w:r>
      <w:r>
        <w:br/>
      </w:r>
      <w:r>
        <w:br/>
      </w:r>
      <w:r>
        <w:br/>
      </w:r>
      <w:r>
        <w:t>[48,5; 49)</w:t>
      </w:r>
      <w:r>
        <w:br/>
      </w:r>
      <w:r>
        <w:br/>
      </w:r>
      <w:r>
        <w:br/>
      </w:r>
      <w:r>
        <w:t>[49; 49,5)</w:t>
      </w:r>
      <w:r>
        <w:br/>
      </w:r>
      <w:r>
        <w:br/>
      </w:r>
      <w:r>
        <w:br/>
      </w:r>
      <w:r>
        <w:t>[49,5; 50)</w:t>
      </w:r>
      <w:r>
        <w:br/>
      </w:r>
      <w:r>
        <w:br/>
      </w:r>
      <w:r>
        <w:br/>
      </w:r>
      <w:r>
        <w:t>[50; 50,5)</w:t>
      </w:r>
      <w:r>
        <w:br/>
      </w:r>
      <w:r>
        <w:br/>
      </w:r>
      <w:r>
        <w:br/>
      </w:r>
      <w:r>
        <w:t>[50,5; 51)</w:t>
      </w:r>
      <w:r>
        <w:br/>
      </w:r>
      <w:r>
        <w:br/>
      </w:r>
      <w:r>
        <w:br/>
      </w:r>
      <w:r>
        <w:t>[51; 51,5)</w:t>
      </w:r>
      <w:r>
        <w:br/>
      </w:r>
      <w:r>
        <w:br/>
      </w:r>
      <w:r>
        <w:br/>
      </w:r>
      <w:r>
        <w:br/>
      </w:r>
      <w:r>
        <w:br/>
      </w:r>
      <w:r>
        <w:t>Giá trị đại diện</w:t>
      </w:r>
      <w:r>
        <w:br/>
      </w:r>
      <w:r>
        <w:br/>
      </w:r>
      <w:r>
        <w:br/>
      </w:r>
      <w:r>
        <w:t>48,75</w:t>
      </w:r>
      <w:r>
        <w:br/>
      </w:r>
      <w:r>
        <w:br/>
      </w:r>
      <w:r>
        <w:br/>
      </w:r>
      <w:r>
        <w:t>49,25</w:t>
      </w:r>
      <w:r>
        <w:br/>
      </w:r>
      <w:r>
        <w:br/>
      </w:r>
      <w:r>
        <w:br/>
      </w:r>
      <w:r>
        <w:t>49,75</w:t>
      </w:r>
      <w:r>
        <w:br/>
      </w:r>
      <w:r>
        <w:br/>
      </w:r>
      <w:r>
        <w:br/>
      </w:r>
      <w:r>
        <w:t>50,25</w:t>
      </w:r>
      <w:r>
        <w:br/>
      </w:r>
      <w:r>
        <w:br/>
      </w:r>
      <w:r>
        <w:br/>
      </w:r>
      <w:r>
        <w:t>50,75</w:t>
      </w:r>
      <w:r>
        <w:br/>
      </w:r>
      <w:r>
        <w:br/>
      </w:r>
      <w:r>
        <w:br/>
      </w:r>
      <w:r>
        <w:t>51,25</w:t>
      </w:r>
      <w:r>
        <w:br/>
      </w:r>
      <w:r>
        <w:br/>
      </w:r>
      <w:r>
        <w:br/>
      </w:r>
      <w:r>
        <w:br/>
      </w:r>
      <w:r>
        <w:br/>
      </w:r>
      <w:r>
        <w:t>Số bao xi măng</w:t>
      </w:r>
      <w:r>
        <w:br/>
      </w:r>
      <w:r>
        <w:br/>
      </w:r>
      <w:r>
        <w:br/>
      </w:r>
      <w:r>
        <w:t>6</w:t>
      </w:r>
      <w:r>
        <w:br/>
      </w:r>
      <w:r>
        <w:br/>
      </w:r>
      <w:r>
        <w:br/>
      </w:r>
      <w:r>
        <w:t>2</w:t>
      </w:r>
      <w:r>
        <w:br/>
      </w:r>
      <w:r>
        <w:br/>
      </w:r>
      <w:r>
        <w:br/>
      </w:r>
      <w:r>
        <w:t>4</w:t>
      </w:r>
      <w:r>
        <w:br/>
      </w:r>
      <w:r>
        <w:br/>
      </w:r>
      <w:r>
        <w:br/>
      </w:r>
      <w:r>
        <w:t>4</w:t>
      </w:r>
      <w:r>
        <w:br/>
      </w:r>
      <w:r>
        <w:br/>
      </w:r>
      <w:r>
        <w:br/>
      </w:r>
      <w:r>
        <w:t>6</w:t>
      </w:r>
      <w:r>
        <w:br/>
      </w:r>
      <w:r>
        <w:br/>
      </w:r>
      <w:r>
        <w:br/>
      </w:r>
      <w:r>
        <w:t>8</w:t>
      </w:r>
      <w:r>
        <w:br/>
      </w:r>
      <w:r>
        <w:br/>
      </w:r>
      <w:r>
        <w:br/>
      </w:r>
      <w:r>
        <w:br/>
      </w:r>
      <w:r>
        <w:br/>
      </w:r>
      <w:r>
        <w:t>Giá trị trung bình là:</w:t>
      </w:r>
      <w:r>
        <w:br/>
      </w:r>
      <w:r>
        <w:t>¯</w:t>
      </w:r>
      <w:r>
        <w:t>x</w:t>
      </w:r>
      <w:r>
        <w:t>=</w:t>
      </w:r>
      <w:r>
        <w:t>48,75.6</w:t>
      </w:r>
      <w:r>
        <w:t>+</w:t>
      </w:r>
      <w:r>
        <w:t>49,25.2</w:t>
      </w:r>
      <w:r>
        <w:t>+</w:t>
      </w:r>
      <w:r>
        <w:t>49,75.4</w:t>
      </w:r>
      <w:r>
        <w:t>+</w:t>
      </w:r>
      <w:r>
        <w:t>50,25.4</w:t>
      </w:r>
      <w:r>
        <w:t>+</w:t>
      </w:r>
      <w:r>
        <w:t>50,75.6</w:t>
      </w:r>
      <w:r>
        <w:t>+</w:t>
      </w:r>
      <w:r>
        <w:t>51,25.8</w:t>
      </w:r>
      <w:r>
        <w:t>30</w:t>
      </w:r>
      <w:r>
        <w:t>=</w:t>
      </w:r>
      <w:r>
        <w:t>3011</w:t>
      </w:r>
      <w:r>
        <w:t>60</w:t>
      </w:r>
      <w:r>
        <w:t>x¯=(48,75.6+49,25.2+49,75.4+50,25.4+50,75.6+51,25.8)/(30)=(3011)/(60)</w:t>
      </w:r>
      <w:r>
        <w:t>.</w:t>
      </w:r>
      <w:r>
        <w:br/>
      </w:r>
      <w:r>
        <w:t>Phương sai:</w:t>
      </w:r>
      <w:r>
        <w:br/>
      </w:r>
      <w:r>
        <w:drawing>
          <wp:inline xmlns:a="http://schemas.openxmlformats.org/drawingml/2006/main" xmlns:pic="http://schemas.openxmlformats.org/drawingml/2006/picture">
            <wp:extent cx="5905500" cy="571500"/>
            <wp:docPr id="6" name="Picture 6"/>
            <wp:cNvGraphicFramePr>
              <a:graphicFrameLocks noChangeAspect="1"/>
            </wp:cNvGraphicFramePr>
            <a:graphic>
              <a:graphicData uri="http://schemas.openxmlformats.org/drawingml/2006/picture">
                <pic:pic>
                  <pic:nvPicPr>
                    <pic:cNvPr id="0" name="temp_inline_2f5792fa460a4ce1bb44d59bd9598ef5.jpg"/>
                    <pic:cNvPicPr/>
                  </pic:nvPicPr>
                  <pic:blipFill>
                    <a:blip r:embed="rId14"/>
                    <a:stretch>
                      <a:fillRect/>
                    </a:stretch>
                  </pic:blipFill>
                  <pic:spPr>
                    <a:xfrm>
                      <a:off x="0" y="0"/>
                      <a:ext cx="5905500" cy="571500"/>
                    </a:xfrm>
                    <a:prstGeom prst="rect"/>
                  </pic:spPr>
                </pic:pic>
              </a:graphicData>
            </a:graphic>
          </wp:inline>
        </w:drawing>
      </w:r>
      <w:r>
        <w:br/>
      </w:r>
      <w:r>
        <w:t>Độ lệch chuẩn:</w:t>
      </w:r>
      <w:r>
        <w:t xml:space="preserve"> </w:t>
      </w:r>
      <w:r>
        <w:t>s</w:t>
      </w:r>
      <w:r>
        <w:t>=</w:t>
      </w:r>
      <w:r>
        <w:t>√</w:t>
      </w:r>
      <w:r>
        <w:t>194</w:t>
      </w:r>
      <w:r>
        <w:t>225</w:t>
      </w:r>
      <w:r>
        <w:t>≈</w:t>
      </w:r>
      <w:r>
        <w:t>0,929</w:t>
      </w:r>
      <w:r>
        <w:t>s=√((194)/(225))≈0,929</w:t>
      </w:r>
      <w:r>
        <w:t xml:space="preserve"> </w:t>
      </w:r>
      <w:r>
        <w:t>.</w:t>
      </w:r>
      <w:r>
        <w:br/>
      </w:r>
      <w:r>
        <w:t>Giá trị mẫu số liệu gốc là chính xác, giá trị mẫu số liệu ghép nhóm là xấp xỉ.</w:t>
      </w:r>
      <w:r>
        <w:br/>
      </w:r>
      <w:r>
        <w:br/>
      </w:r>
      <w:r>
        <w:rPr>
          <w:b/>
        </w:rPr>
        <w:t>Bài 3.5 trang 84 Toán 12 Tập 1</w:t>
      </w:r>
      <w:r>
        <w:t>:</w:t>
      </w:r>
      <w:r>
        <w:t xml:space="preserve"> </w:t>
      </w:r>
      <w:r>
        <w:t>Tuổi thọ của một số linh kiện điện tử (đơn vị: năm) được sản cuất bởi hai phân xưởng được cho như sau:</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44804f31b9a6420e957c2e3aa3dc7bf3.jpg"/>
                    <pic:cNvPicPr/>
                  </pic:nvPicPr>
                  <pic:blipFill>
                    <a:blip r:embed="rId15"/>
                    <a:stretch>
                      <a:fillRect/>
                    </a:stretch>
                  </pic:blipFill>
                  <pic:spPr>
                    <a:xfrm>
                      <a:off x="0" y="0"/>
                      <a:ext cx="1905000" cy="1905000"/>
                    </a:xfrm>
                    <a:prstGeom prst="rect"/>
                  </pic:spPr>
                </pic:pic>
              </a:graphicData>
            </a:graphic>
          </wp:inline>
        </w:drawing>
      </w:r>
      <w:r>
        <w:br/>
      </w:r>
      <w:r>
        <w:t>Tìm phương sai và độ lệch chuẩn của mỗi mẫu số liệu ghép nhóm và nhận xét về độ phân tán của tuổi thọ các linh kiện điện tử được sản xuất bởi mỗi phân xưởng.</w:t>
      </w:r>
      <w:r>
        <w:br/>
      </w:r>
      <w:r>
        <w:rPr>
          <w:b/>
        </w:rPr>
        <w:t>Lời giải:</w:t>
      </w:r>
      <w:r>
        <w:br/>
      </w:r>
      <w:r>
        <w:t>Chọn giá trị đại diện cho mẫu số liệu ta có:</w:t>
      </w:r>
      <w:r>
        <w:br/>
      </w:r>
      <w:r>
        <w:br/>
      </w:r>
      <w:r>
        <w:br/>
      </w:r>
      <w:r>
        <w:br/>
      </w:r>
      <w:r>
        <w:br/>
      </w:r>
      <w:r>
        <w:t>Tuổi thọ (năm)</w:t>
      </w:r>
      <w:r>
        <w:br/>
      </w:r>
      <w:r>
        <w:br/>
      </w:r>
      <w:r>
        <w:br/>
      </w:r>
      <w:r>
        <w:t>[1,5; 2)</w:t>
      </w:r>
      <w:r>
        <w:br/>
      </w:r>
      <w:r>
        <w:br/>
      </w:r>
      <w:r>
        <w:br/>
      </w:r>
      <w:r>
        <w:t>[2; 2,5)</w:t>
      </w:r>
      <w:r>
        <w:br/>
      </w:r>
      <w:r>
        <w:br/>
      </w:r>
      <w:r>
        <w:br/>
      </w:r>
      <w:r>
        <w:t>[2,5; 3)</w:t>
      </w:r>
      <w:r>
        <w:br/>
      </w:r>
      <w:r>
        <w:br/>
      </w:r>
      <w:r>
        <w:br/>
      </w:r>
      <w:r>
        <w:t>[3; 3,5)</w:t>
      </w:r>
      <w:r>
        <w:br/>
      </w:r>
      <w:r>
        <w:br/>
      </w:r>
      <w:r>
        <w:br/>
      </w:r>
      <w:r>
        <w:t>[3,5; 4)</w:t>
      </w:r>
      <w:r>
        <w:br/>
      </w:r>
      <w:r>
        <w:br/>
      </w:r>
      <w:r>
        <w:br/>
      </w:r>
      <w:r>
        <w:br/>
      </w:r>
      <w:r>
        <w:br/>
      </w:r>
      <w:r>
        <w:t>Giá trị đại diện</w:t>
      </w:r>
      <w:r>
        <w:br/>
      </w:r>
      <w:r>
        <w:br/>
      </w:r>
      <w:r>
        <w:br/>
      </w:r>
      <w:r>
        <w:t>1,75</w:t>
      </w:r>
      <w:r>
        <w:br/>
      </w:r>
      <w:r>
        <w:br/>
      </w:r>
      <w:r>
        <w:br/>
      </w:r>
      <w:r>
        <w:t>2,25</w:t>
      </w:r>
      <w:r>
        <w:br/>
      </w:r>
      <w:r>
        <w:br/>
      </w:r>
      <w:r>
        <w:br/>
      </w:r>
      <w:r>
        <w:t>2,75</w:t>
      </w:r>
      <w:r>
        <w:br/>
      </w:r>
      <w:r>
        <w:br/>
      </w:r>
      <w:r>
        <w:br/>
      </w:r>
      <w:r>
        <w:t>3,25</w:t>
      </w:r>
      <w:r>
        <w:br/>
      </w:r>
      <w:r>
        <w:br/>
      </w:r>
      <w:r>
        <w:br/>
      </w:r>
      <w:r>
        <w:t>3,75</w:t>
      </w:r>
      <w:r>
        <w:br/>
      </w:r>
      <w:r>
        <w:br/>
      </w:r>
      <w:r>
        <w:br/>
      </w:r>
      <w:r>
        <w:br/>
      </w:r>
      <w:r>
        <w:br/>
      </w:r>
      <w:r>
        <w:t>Số linh kiện của phân xưởng 1</w:t>
      </w:r>
      <w:r>
        <w:br/>
      </w:r>
      <w:r>
        <w:br/>
      </w:r>
      <w:r>
        <w:br/>
      </w:r>
      <w:r>
        <w:t>4</w:t>
      </w:r>
      <w:r>
        <w:br/>
      </w:r>
      <w:r>
        <w:br/>
      </w:r>
      <w:r>
        <w:br/>
      </w:r>
      <w:r>
        <w:t>9</w:t>
      </w:r>
      <w:r>
        <w:br/>
      </w:r>
      <w:r>
        <w:br/>
      </w:r>
      <w:r>
        <w:br/>
      </w:r>
      <w:r>
        <w:t>13</w:t>
      </w:r>
      <w:r>
        <w:br/>
      </w:r>
      <w:r>
        <w:br/>
      </w:r>
      <w:r>
        <w:br/>
      </w:r>
      <w:r>
        <w:t>8</w:t>
      </w:r>
      <w:r>
        <w:br/>
      </w:r>
      <w:r>
        <w:br/>
      </w:r>
      <w:r>
        <w:br/>
      </w:r>
      <w:r>
        <w:t>6</w:t>
      </w:r>
      <w:r>
        <w:br/>
      </w:r>
      <w:r>
        <w:br/>
      </w:r>
      <w:r>
        <w:br/>
      </w:r>
      <w:r>
        <w:br/>
      </w:r>
      <w:r>
        <w:br/>
      </w:r>
      <w:r>
        <w:t>Số linh kiện của phân xưởng 2</w:t>
      </w:r>
      <w:r>
        <w:br/>
      </w:r>
      <w:r>
        <w:br/>
      </w:r>
      <w:r>
        <w:br/>
      </w:r>
      <w:r>
        <w:t>2</w:t>
      </w:r>
      <w:r>
        <w:br/>
      </w:r>
      <w:r>
        <w:br/>
      </w:r>
      <w:r>
        <w:br/>
      </w:r>
      <w:r>
        <w:t>8</w:t>
      </w:r>
      <w:r>
        <w:br/>
      </w:r>
      <w:r>
        <w:br/>
      </w:r>
      <w:r>
        <w:br/>
      </w:r>
      <w:r>
        <w:t>20</w:t>
      </w:r>
      <w:r>
        <w:br/>
      </w:r>
      <w:r>
        <w:br/>
      </w:r>
      <w:r>
        <w:br/>
      </w:r>
      <w:r>
        <w:t>7</w:t>
      </w:r>
      <w:r>
        <w:br/>
      </w:r>
      <w:r>
        <w:br/>
      </w:r>
      <w:r>
        <w:br/>
      </w:r>
      <w:r>
        <w:t>3</w:t>
      </w:r>
      <w:r>
        <w:br/>
      </w:r>
      <w:r>
        <w:br/>
      </w:r>
      <w:r>
        <w:br/>
      </w:r>
      <w:r>
        <w:br/>
      </w:r>
      <w:r>
        <w:br/>
      </w:r>
      <w:r>
        <w:t>Tuổi thọ trung bình của các linh kiện của phân xưởng 1 là:</w:t>
      </w:r>
      <w:r>
        <w:br/>
      </w:r>
      <w:r>
        <w:t>¯</w:t>
      </w:r>
      <w:r>
        <w:t>¯¯</w:t>
      </w:r>
      <w:r>
        <w:t>¯</w:t>
      </w:r>
      <w:r>
        <w:t>x</w:t>
      </w:r>
      <w:r>
        <w:t>1</w:t>
      </w:r>
      <w:r>
        <w:t>=</w:t>
      </w:r>
      <w:r>
        <w:t>4.1,75</w:t>
      </w:r>
      <w:r>
        <w:t>+</w:t>
      </w:r>
      <w:r>
        <w:t>9.2,25</w:t>
      </w:r>
      <w:r>
        <w:t>+</w:t>
      </w:r>
      <w:r>
        <w:t>13.2,75</w:t>
      </w:r>
      <w:r>
        <w:t>+</w:t>
      </w:r>
      <w:r>
        <w:t>8.3,25</w:t>
      </w:r>
      <w:r>
        <w:t>+</w:t>
      </w:r>
      <w:r>
        <w:t>6.3,75</w:t>
      </w:r>
      <w:r>
        <w:t>4</w:t>
      </w:r>
      <w:r>
        <w:t>+</w:t>
      </w:r>
      <w:r>
        <w:t>9</w:t>
      </w:r>
      <w:r>
        <w:t>+</w:t>
      </w:r>
      <w:r>
        <w:t>13</w:t>
      </w:r>
      <w:r>
        <w:t>+</w:t>
      </w:r>
      <w:r>
        <w:t>8</w:t>
      </w:r>
      <w:r>
        <w:t>+</w:t>
      </w:r>
      <w:r>
        <w:t>6</w:t>
      </w:r>
      <w:r>
        <w:t>=</w:t>
      </w:r>
      <w:r>
        <w:t>2,7875</w:t>
      </w:r>
      <w:r>
        <w:t>x_(1)¯=(4.1,75+9.2,25+13.2,75+8.3,25+6.3,75)/(4+9+13+8+6)=2,7875</w:t>
      </w:r>
      <w:r>
        <w:t>.</w:t>
      </w:r>
      <w:r>
        <w:br/>
      </w:r>
      <w:r>
        <w:t>Tuổi thọ trung bình của các linh kiện của phân xưởng 2 là:</w:t>
      </w:r>
      <w:r>
        <w:br/>
      </w:r>
      <w:r>
        <w:t>¯</w:t>
      </w:r>
      <w:r>
        <w:t>¯¯</w:t>
      </w:r>
      <w:r>
        <w:t>¯</w:t>
      </w:r>
      <w:r>
        <w:t>x</w:t>
      </w:r>
      <w:r>
        <w:t>2</w:t>
      </w:r>
      <w:r>
        <w:t>=</w:t>
      </w:r>
      <w:r>
        <w:t>2.1,75</w:t>
      </w:r>
      <w:r>
        <w:t>+</w:t>
      </w:r>
      <w:r>
        <w:t>8.2,25</w:t>
      </w:r>
      <w:r>
        <w:t>+</w:t>
      </w:r>
      <w:r>
        <w:t>20.2,75</w:t>
      </w:r>
      <w:r>
        <w:t>+</w:t>
      </w:r>
      <w:r>
        <w:t>7.3,25</w:t>
      </w:r>
      <w:r>
        <w:t>+</w:t>
      </w:r>
      <w:r>
        <w:t>3.3,75</w:t>
      </w:r>
      <w:r>
        <w:t>2</w:t>
      </w:r>
      <w:r>
        <w:t>+</w:t>
      </w:r>
      <w:r>
        <w:t>8</w:t>
      </w:r>
      <w:r>
        <w:t>+</w:t>
      </w:r>
      <w:r>
        <w:t>20</w:t>
      </w:r>
      <w:r>
        <w:t>+</w:t>
      </w:r>
      <w:r>
        <w:t>7</w:t>
      </w:r>
      <w:r>
        <w:t>+</w:t>
      </w:r>
      <w:r>
        <w:t>3</w:t>
      </w:r>
      <w:r>
        <w:t>=</w:t>
      </w:r>
      <w:r>
        <w:t>2,7625</w:t>
      </w:r>
      <w:r>
        <w:t>x_(2)¯=(2.1,75+8.2,25+20.2,75+7.3,25+3.3,75)/(2+8+20+7+3)=2,7625</w:t>
      </w:r>
      <w:r>
        <w:t>.</w:t>
      </w:r>
      <w:r>
        <w:br/>
      </w:r>
      <w:r>
        <w:t>Phương sai và độ lệch chuẩn của các linh kiện của phân xưởng 1 là:</w:t>
      </w:r>
      <w:r>
        <w:br/>
      </w:r>
      <w:r>
        <w:t>Suy ra</w:t>
      </w:r>
      <w:r>
        <w:t xml:space="preserve"> </w:t>
      </w:r>
      <w:r>
        <w:t>s</w:t>
      </w:r>
      <w:r>
        <w:t>2</w:t>
      </w:r>
      <w:r>
        <w:t>1</w:t>
      </w:r>
      <w:r>
        <w:t>=</w:t>
      </w:r>
      <w:r>
        <w:t>4.1,75</w:t>
      </w:r>
      <w:r>
        <w:t>2</w:t>
      </w:r>
      <w:r>
        <w:t>+</w:t>
      </w:r>
      <w:r>
        <w:t>9.2,25</w:t>
      </w:r>
      <w:r>
        <w:t>2</w:t>
      </w:r>
      <w:r>
        <w:t>+</w:t>
      </w:r>
      <w:r>
        <w:t>13.2,75</w:t>
      </w:r>
      <w:r>
        <w:t>2</w:t>
      </w:r>
      <w:r>
        <w:t>+</w:t>
      </w:r>
      <w:r>
        <w:t>8.3,25</w:t>
      </w:r>
      <w:r>
        <w:t>2</w:t>
      </w:r>
      <w:r>
        <w:t>+</w:t>
      </w:r>
      <w:r>
        <w:t>6.3,75</w:t>
      </w:r>
      <w:r>
        <w:t>2</w:t>
      </w:r>
      <w:r>
        <w:t>40</w:t>
      </w:r>
      <w:r>
        <w:t>−</w:t>
      </w:r>
      <w:r>
        <w:t>(</w:t>
      </w:r>
      <w:r>
        <w:t>2,7875</w:t>
      </w:r>
      <w:r>
        <w:t>)</w:t>
      </w:r>
      <w:r>
        <w:t>2</w:t>
      </w:r>
      <w:r>
        <w:t>≈</w:t>
      </w:r>
      <w:r>
        <w:t>0,355</w:t>
      </w:r>
      <w:r>
        <w:t>s12=(4.1,75^(2)+9.2,25^(2)+13.2,75^(2)+8.3,25^(2)+6.3,75^(2))/(40)−2,7875^(2)≈0,355</w:t>
      </w:r>
      <w:r>
        <w:t xml:space="preserve"> </w:t>
      </w:r>
      <w:r>
        <w:t>.</w:t>
      </w:r>
      <w:r>
        <w:br/>
      </w:r>
      <w:r>
        <w:t>Phương sai và độ lệch chuẩn của các linh kiện của phân xưởng 2 là:</w:t>
      </w:r>
      <w:r>
        <w:br/>
      </w:r>
      <w:r>
        <w:t>s</w:t>
      </w:r>
      <w:r>
        <w:t>2</w:t>
      </w:r>
      <w:r>
        <w:t>2</w:t>
      </w:r>
      <w:r>
        <w:t>=</w:t>
      </w:r>
      <w:r>
        <w:t>2.1,75</w:t>
      </w:r>
      <w:r>
        <w:t>2</w:t>
      </w:r>
      <w:r>
        <w:t>+</w:t>
      </w:r>
      <w:r>
        <w:t>8.2,25</w:t>
      </w:r>
      <w:r>
        <w:t>2</w:t>
      </w:r>
      <w:r>
        <w:t>+</w:t>
      </w:r>
      <w:r>
        <w:t>20.2,75</w:t>
      </w:r>
      <w:r>
        <w:t>2</w:t>
      </w:r>
      <w:r>
        <w:t>+</w:t>
      </w:r>
      <w:r>
        <w:t>7.3,25</w:t>
      </w:r>
      <w:r>
        <w:t>2</w:t>
      </w:r>
      <w:r>
        <w:t>+</w:t>
      </w:r>
      <w:r>
        <w:t>3.3,75</w:t>
      </w:r>
      <w:r>
        <w:t>2</w:t>
      </w:r>
      <w:r>
        <w:t>40</w:t>
      </w:r>
      <w:r>
        <w:t>−</w:t>
      </w:r>
      <w:r>
        <w:t>(</w:t>
      </w:r>
      <w:r>
        <w:t>2,7625</w:t>
      </w:r>
      <w:r>
        <w:t>)</w:t>
      </w:r>
      <w:r>
        <w:t>2</w:t>
      </w:r>
      <w:r>
        <w:t>≈</w:t>
      </w:r>
      <w:r>
        <w:t>0,219</w:t>
      </w:r>
      <w:r>
        <w:t>s22=(2.1,75^(2)+8.2,25^(2)+20.2,75^(2)+7.3,25^(2)+3.3,75^(2))/(40)−2,7625^(2)≈0,219</w:t>
      </w:r>
      <w:r>
        <w:t>.</w:t>
      </w:r>
      <w:r>
        <w:br/>
      </w:r>
      <w:r>
        <w:t>Suy ra</w:t>
      </w:r>
      <w:r>
        <w:t xml:space="preserve"> </w:t>
      </w:r>
      <w:r>
        <w:t>s</w:t>
      </w:r>
      <w:r>
        <w:t>2</w:t>
      </w:r>
      <w:r>
        <w:t>=</w:t>
      </w:r>
      <w:r>
        <w:t>√</w:t>
      </w:r>
      <w:r>
        <w:t>0,219</w:t>
      </w:r>
      <w:r>
        <w:t>≈</w:t>
      </w:r>
      <w:r>
        <w:t>0,47</w:t>
      </w:r>
      <w:r>
        <w:t>s_(2)=√(0,219)≈0,47</w:t>
      </w:r>
      <w:r>
        <w:t xml:space="preserve"> </w:t>
      </w:r>
      <w:r>
        <w:t>.</w:t>
      </w:r>
      <w:r>
        <w:br/>
      </w:r>
      <w:r>
        <w:t>Đối với mẫu số liệu này thì phương sai và độ lệch chuẩn nhỏ nên độ phân tán của số liệu thấp. Do đó các giá trị của mẫu số liệu tập trung quanh giá trị trung bình.</w:t>
      </w:r>
      <w:r>
        <w:br/>
      </w:r>
      <w:r>
        <w:br/>
      </w:r>
      <w:r>
        <w:rPr>
          <w:b/>
        </w:rPr>
        <w:t>Bài 3.6 trang 84 Toán 12 Tập 1</w:t>
      </w:r>
      <w:r>
        <w:t>:</w:t>
      </w:r>
      <w:r>
        <w:t xml:space="preserve"> </w:t>
      </w:r>
      <w:r>
        <w:t>Một nhóm 20 học sinh dùng một thiết bị đo đường kính của một nhân tế bào cho kết quả như sau:</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cc4cfbad4eb545318dc72bdb42020a6f.jpg"/>
                    <pic:cNvPicPr/>
                  </pic:nvPicPr>
                  <pic:blipFill>
                    <a:blip r:embed="rId16"/>
                    <a:stretch>
                      <a:fillRect/>
                    </a:stretch>
                  </pic:blipFill>
                  <pic:spPr>
                    <a:xfrm>
                      <a:off x="0" y="0"/>
                      <a:ext cx="1905000" cy="1905000"/>
                    </a:xfrm>
                    <a:prstGeom prst="rect"/>
                  </pic:spPr>
                </pic:pic>
              </a:graphicData>
            </a:graphic>
          </wp:inline>
        </w:drawing>
      </w:r>
      <w:r>
        <w:br/>
      </w:r>
      <w:r>
        <w:t>a) Tính số trung bình và độ lệch chuẩn của mẫu số liệu ghép nhóm trên.</w:t>
      </w:r>
      <w:r>
        <w:br/>
      </w:r>
      <w:r>
        <w:t>b) Số trung bình và độ lệch chuẩn cho biết thông tin gì?</w:t>
      </w:r>
      <w:r>
        <w:br/>
      </w:r>
      <w:r>
        <w:rPr>
          <w:b/>
        </w:rPr>
        <w:t>Lời giải:</w:t>
      </w:r>
      <w:r>
        <w:br/>
      </w:r>
      <w:r>
        <w:t>Chọn giá trị đại diện cho mẫu số liệu ta có:</w:t>
      </w:r>
      <w:r>
        <w:br/>
      </w:r>
      <w:r>
        <w:br/>
      </w:r>
      <w:r>
        <w:br/>
      </w:r>
      <w:r>
        <w:br/>
      </w:r>
      <w:r>
        <w:br/>
      </w:r>
      <w:r>
        <w:br/>
      </w:r>
      <w:r>
        <w:t>Kết quả đo (μm)</w:t>
      </w:r>
      <w:r>
        <w:br/>
      </w:r>
      <w:r>
        <w:br/>
      </w:r>
      <w:r>
        <w:br/>
      </w:r>
      <w:r>
        <w:t>[4,5; 5)</w:t>
      </w:r>
      <w:r>
        <w:br/>
      </w:r>
      <w:r>
        <w:br/>
      </w:r>
      <w:r>
        <w:br/>
      </w:r>
      <w:r>
        <w:t>[5; 5,5)</w:t>
      </w:r>
      <w:r>
        <w:br/>
      </w:r>
      <w:r>
        <w:br/>
      </w:r>
      <w:r>
        <w:br/>
      </w:r>
      <w:r>
        <w:t>[5,5; 6)</w:t>
      </w:r>
      <w:r>
        <w:br/>
      </w:r>
      <w:r>
        <w:br/>
      </w:r>
      <w:r>
        <w:br/>
      </w:r>
      <w:r>
        <w:t>[6; 6,5)</w:t>
      </w:r>
      <w:r>
        <w:br/>
      </w:r>
      <w:r>
        <w:br/>
      </w:r>
      <w:r>
        <w:br/>
      </w:r>
      <w:r>
        <w:br/>
      </w:r>
      <w:r>
        <w:br/>
      </w:r>
      <w:r>
        <w:t>Giá trị đại diện</w:t>
      </w:r>
      <w:r>
        <w:br/>
      </w:r>
      <w:r>
        <w:br/>
      </w:r>
      <w:r>
        <w:br/>
      </w:r>
      <w:r>
        <w:t>4,75</w:t>
      </w:r>
      <w:r>
        <w:br/>
      </w:r>
      <w:r>
        <w:br/>
      </w:r>
      <w:r>
        <w:br/>
      </w:r>
      <w:r>
        <w:t>5,25</w:t>
      </w:r>
      <w:r>
        <w:br/>
      </w:r>
      <w:r>
        <w:br/>
      </w:r>
      <w:r>
        <w:br/>
      </w:r>
      <w:r>
        <w:t>5,75</w:t>
      </w:r>
      <w:r>
        <w:br/>
      </w:r>
      <w:r>
        <w:br/>
      </w:r>
      <w:r>
        <w:br/>
      </w:r>
      <w:r>
        <w:t>6,25</w:t>
      </w:r>
      <w:r>
        <w:br/>
      </w:r>
      <w:r>
        <w:br/>
      </w:r>
      <w:r>
        <w:br/>
      </w:r>
      <w:r>
        <w:br/>
      </w:r>
      <w:r>
        <w:br/>
      </w:r>
      <w:r>
        <w:t>Số học sinh</w:t>
      </w:r>
      <w:r>
        <w:br/>
      </w:r>
      <w:r>
        <w:br/>
      </w:r>
      <w:r>
        <w:br/>
      </w:r>
      <w:r>
        <w:t>3</w:t>
      </w:r>
      <w:r>
        <w:br/>
      </w:r>
      <w:r>
        <w:br/>
      </w:r>
      <w:r>
        <w:br/>
      </w:r>
      <w:r>
        <w:t>8</w:t>
      </w:r>
      <w:r>
        <w:br/>
      </w:r>
      <w:r>
        <w:br/>
      </w:r>
      <w:r>
        <w:br/>
      </w:r>
      <w:r>
        <w:t>7</w:t>
      </w:r>
      <w:r>
        <w:br/>
      </w:r>
      <w:r>
        <w:br/>
      </w:r>
      <w:r>
        <w:br/>
      </w:r>
      <w:r>
        <w:t>2</w:t>
      </w:r>
      <w:r>
        <w:br/>
      </w:r>
      <w:r>
        <w:br/>
      </w:r>
      <w:r>
        <w:br/>
      </w:r>
      <w:r>
        <w:br/>
      </w:r>
      <w:r>
        <w:br/>
      </w:r>
      <w:r>
        <w:br/>
      </w:r>
      <w:r>
        <w:t>a)</w:t>
      </w:r>
      <w:r>
        <w:t xml:space="preserve"> </w:t>
      </w:r>
      <w:r>
        <w:t>¯</w:t>
      </w:r>
      <w:r>
        <w:t>x</w:t>
      </w:r>
      <w:r>
        <w:t>=</w:t>
      </w:r>
      <w:r>
        <w:t>4,75.3</w:t>
      </w:r>
      <w:r>
        <w:t>+</w:t>
      </w:r>
      <w:r>
        <w:t>5,25.8</w:t>
      </w:r>
      <w:r>
        <w:t>+</w:t>
      </w:r>
      <w:r>
        <w:t>5,75.7</w:t>
      </w:r>
      <w:r>
        <w:t>+</w:t>
      </w:r>
      <w:r>
        <w:t>6,25.2</w:t>
      </w:r>
      <w:r>
        <w:t>20</w:t>
      </w:r>
      <w:r>
        <w:t>=</w:t>
      </w:r>
      <w:r>
        <w:t>5,45</w:t>
      </w:r>
      <w:r>
        <w:t>x¯=(4,75.3+5,25.8+5,75.7+6,25.2)/(20)=5,45</w:t>
      </w:r>
      <w:r>
        <w:t>.</w:t>
      </w:r>
      <w:r>
        <w:br/>
      </w:r>
      <w:r>
        <w:t>s</w:t>
      </w:r>
      <w:r>
        <w:t>2</w:t>
      </w:r>
      <w:r>
        <w:t>=</w:t>
      </w:r>
      <w:r>
        <w:t>4,75</w:t>
      </w:r>
      <w:r>
        <w:t>2</w:t>
      </w:r>
      <w:r>
        <w:t>.3</w:t>
      </w:r>
      <w:r>
        <w:t>+</w:t>
      </w:r>
      <w:r>
        <w:t>5,25</w:t>
      </w:r>
      <w:r>
        <w:t>2</w:t>
      </w:r>
      <w:r>
        <w:t>.8</w:t>
      </w:r>
      <w:r>
        <w:t>+</w:t>
      </w:r>
      <w:r>
        <w:t>5,75</w:t>
      </w:r>
      <w:r>
        <w:t>2</w:t>
      </w:r>
      <w:r>
        <w:t>.7</w:t>
      </w:r>
      <w:r>
        <w:t>+</w:t>
      </w:r>
      <w:r>
        <w:t>6,25</w:t>
      </w:r>
      <w:r>
        <w:t>2</w:t>
      </w:r>
      <w:r>
        <w:t>.2</w:t>
      </w:r>
      <w:r>
        <w:t>20</w:t>
      </w:r>
      <w:r>
        <w:t>−</w:t>
      </w:r>
      <w:r>
        <w:t>5,45</w:t>
      </w:r>
      <w:r>
        <w:t>2</w:t>
      </w:r>
      <w:r>
        <w:t>=</w:t>
      </w:r>
      <w:r>
        <w:t>0,185</w:t>
      </w:r>
      <w:r>
        <w:t>s^(2)=(4,75^(2).3+5,25^(2).8+5,75^(2).7+6,25^(2).2)/(20)−5,45^(2)=0,185</w:t>
      </w:r>
      <w:r>
        <w:t>.</w:t>
      </w:r>
      <w:r>
        <w:br/>
      </w:r>
      <w:r>
        <w:t>s</w:t>
      </w:r>
      <w:r>
        <w:t>=</w:t>
      </w:r>
      <w:r>
        <w:t>√</w:t>
      </w:r>
      <w:r>
        <w:t>0,185</w:t>
      </w:r>
      <w:r>
        <w:t>≈</w:t>
      </w:r>
      <w:r>
        <w:t>0,43</w:t>
      </w:r>
      <w:r>
        <w:t>s=√(0,185)≈0,43</w:t>
      </w:r>
      <w:r>
        <w:t>.</w:t>
      </w:r>
      <w:r>
        <w:br/>
      </w:r>
      <w:r>
        <w:t>b) Dữ liệu cho thấy đường kính của các nhân tế bào có mức độ biến động nhỏ và gần giá trị trung bình. Điều này có thể thấy được mức độ đồng đều trong kích thước của các nhân tế bào hoặc quy trình đo lường được thực hiện một cách chính xác.</w:t>
      </w:r>
      <w:r>
        <w:br/>
      </w:r>
      <w:r>
        <w:br/>
      </w:r>
      <w:r>
        <w:rPr>
          <w:b/>
        </w:rPr>
        <w:t>Bài 3.7 trang 84 Toán 12 Tập 1</w:t>
      </w:r>
      <w:r>
        <w:t>:</w:t>
      </w:r>
      <w:r>
        <w:t xml:space="preserve"> </w:t>
      </w:r>
      <w:r>
        <w:t>Thời gian chạy tập luyện cự li 100m cuả hai vận động viên được cho trong bảng sau:</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38464948582941918ab8a5d84f9255b2.jpg"/>
                    <pic:cNvPicPr/>
                  </pic:nvPicPr>
                  <pic:blipFill>
                    <a:blip r:embed="rId17"/>
                    <a:stretch>
                      <a:fillRect/>
                    </a:stretch>
                  </pic:blipFill>
                  <pic:spPr>
                    <a:xfrm>
                      <a:off x="0" y="0"/>
                      <a:ext cx="1905000" cy="1905000"/>
                    </a:xfrm>
                    <a:prstGeom prst="rect"/>
                  </pic:spPr>
                </pic:pic>
              </a:graphicData>
            </a:graphic>
          </wp:inline>
        </w:drawing>
      </w:r>
      <w:r>
        <w:br/>
      </w:r>
      <w:r>
        <w:t>Dựa trên độ lệch chuẩn của các mẫu số liệu ghép nhóm, hãy cho biết vận động viên nào có thành tích luyện tập ổn định hơn.</w:t>
      </w:r>
      <w:r>
        <w:br/>
      </w:r>
      <w:r>
        <w:rPr>
          <w:b/>
        </w:rPr>
        <w:t>Lời giải:</w:t>
      </w:r>
      <w:r>
        <w:br/>
      </w:r>
      <w:r>
        <w:t>Chọn giá trị đại diện cho mẫu số liệu ta có:</w:t>
      </w:r>
      <w:r>
        <w:br/>
      </w:r>
      <w:r>
        <w:br/>
      </w:r>
      <w:r>
        <w:br/>
      </w:r>
      <w:r>
        <w:br/>
      </w:r>
      <w:r>
        <w:br/>
      </w:r>
      <w:r>
        <w:br/>
      </w:r>
      <w:r>
        <w:t>Thời gian (giây)</w:t>
      </w:r>
      <w:r>
        <w:br/>
      </w:r>
      <w:r>
        <w:br/>
      </w:r>
      <w:r>
        <w:br/>
      </w:r>
      <w:r>
        <w:t>[10; 10,3)</w:t>
      </w:r>
      <w:r>
        <w:br/>
      </w:r>
      <w:r>
        <w:br/>
      </w:r>
      <w:r>
        <w:br/>
      </w:r>
      <w:r>
        <w:t>[10,3; 10,6)</w:t>
      </w:r>
      <w:r>
        <w:br/>
      </w:r>
      <w:r>
        <w:br/>
      </w:r>
      <w:r>
        <w:br/>
      </w:r>
      <w:r>
        <w:t>[10,6; 10,9)</w:t>
      </w:r>
      <w:r>
        <w:br/>
      </w:r>
      <w:r>
        <w:br/>
      </w:r>
      <w:r>
        <w:br/>
      </w:r>
      <w:r>
        <w:t>[10,9; 11,2)</w:t>
      </w:r>
      <w:r>
        <w:br/>
      </w:r>
      <w:r>
        <w:br/>
      </w:r>
      <w:r>
        <w:br/>
      </w:r>
      <w:r>
        <w:br/>
      </w:r>
      <w:r>
        <w:br/>
      </w:r>
      <w:r>
        <w:t>Giá trị đại diện</w:t>
      </w:r>
      <w:r>
        <w:br/>
      </w:r>
      <w:r>
        <w:br/>
      </w:r>
      <w:r>
        <w:br/>
      </w:r>
      <w:r>
        <w:t>10,15</w:t>
      </w:r>
      <w:r>
        <w:br/>
      </w:r>
      <w:r>
        <w:br/>
      </w:r>
      <w:r>
        <w:br/>
      </w:r>
      <w:r>
        <w:t>10,45</w:t>
      </w:r>
      <w:r>
        <w:br/>
      </w:r>
      <w:r>
        <w:br/>
      </w:r>
      <w:r>
        <w:br/>
      </w:r>
      <w:r>
        <w:t>10,75</w:t>
      </w:r>
      <w:r>
        <w:br/>
      </w:r>
      <w:r>
        <w:br/>
      </w:r>
      <w:r>
        <w:br/>
      </w:r>
      <w:r>
        <w:t>11,05</w:t>
      </w:r>
      <w:r>
        <w:br/>
      </w:r>
      <w:r>
        <w:br/>
      </w:r>
      <w:r>
        <w:br/>
      </w:r>
      <w:r>
        <w:br/>
      </w:r>
      <w:r>
        <w:br/>
      </w:r>
      <w:r>
        <w:t>Số lần chạy của A</w:t>
      </w:r>
      <w:r>
        <w:br/>
      </w:r>
      <w:r>
        <w:br/>
      </w:r>
      <w:r>
        <w:br/>
      </w:r>
      <w:r>
        <w:t>2</w:t>
      </w:r>
      <w:r>
        <w:br/>
      </w:r>
      <w:r>
        <w:br/>
      </w:r>
      <w:r>
        <w:br/>
      </w:r>
      <w:r>
        <w:t>10</w:t>
      </w:r>
      <w:r>
        <w:br/>
      </w:r>
      <w:r>
        <w:br/>
      </w:r>
      <w:r>
        <w:br/>
      </w:r>
      <w:r>
        <w:t>5</w:t>
      </w:r>
      <w:r>
        <w:br/>
      </w:r>
      <w:r>
        <w:br/>
      </w:r>
      <w:r>
        <w:br/>
      </w:r>
      <w:r>
        <w:t>3</w:t>
      </w:r>
      <w:r>
        <w:br/>
      </w:r>
      <w:r>
        <w:br/>
      </w:r>
      <w:r>
        <w:br/>
      </w:r>
      <w:r>
        <w:br/>
      </w:r>
      <w:r>
        <w:br/>
      </w:r>
      <w:r>
        <w:t>Số lần chạy của B</w:t>
      </w:r>
      <w:r>
        <w:br/>
      </w:r>
      <w:r>
        <w:br/>
      </w:r>
      <w:r>
        <w:br/>
      </w:r>
      <w:r>
        <w:t>3</w:t>
      </w:r>
      <w:r>
        <w:br/>
      </w:r>
      <w:r>
        <w:br/>
      </w:r>
      <w:r>
        <w:br/>
      </w:r>
      <w:r>
        <w:t>7</w:t>
      </w:r>
      <w:r>
        <w:br/>
      </w:r>
      <w:r>
        <w:br/>
      </w:r>
      <w:r>
        <w:br/>
      </w:r>
      <w:r>
        <w:t>9</w:t>
      </w:r>
      <w:r>
        <w:br/>
      </w:r>
      <w:r>
        <w:br/>
      </w:r>
      <w:r>
        <w:br/>
      </w:r>
      <w:r>
        <w:t>6</w:t>
      </w:r>
      <w:r>
        <w:br/>
      </w:r>
      <w:r>
        <w:br/>
      </w:r>
      <w:r>
        <w:br/>
      </w:r>
      <w:r>
        <w:br/>
      </w:r>
      <w:r>
        <w:br/>
      </w:r>
      <w:r>
        <w:br/>
      </w:r>
      <w:r>
        <w:t>Thời gian chạy trung bình của A là:</w:t>
      </w:r>
      <w:r>
        <w:br/>
      </w:r>
      <w:r>
        <w:t>¯</w:t>
      </w:r>
      <w:r>
        <w:t>¯¯</w:t>
      </w:r>
      <w:r>
        <w:t>¯</w:t>
      </w:r>
      <w:r>
        <w:t>x</w:t>
      </w:r>
      <w:r>
        <w:t>A</w:t>
      </w:r>
      <w:r>
        <w:t>=</w:t>
      </w:r>
      <w:r>
        <w:t>10,15.2</w:t>
      </w:r>
      <w:r>
        <w:t>+</w:t>
      </w:r>
      <w:r>
        <w:t>10,45.10</w:t>
      </w:r>
      <w:r>
        <w:t>+</w:t>
      </w:r>
      <w:r>
        <w:t>10,75.5</w:t>
      </w:r>
      <w:r>
        <w:t>+</w:t>
      </w:r>
      <w:r>
        <w:t>11,05.3</w:t>
      </w:r>
      <w:r>
        <w:t>20</w:t>
      </w:r>
      <w:r>
        <w:t>=</w:t>
      </w:r>
      <w:r>
        <w:t>10,585</w:t>
      </w:r>
      <w:r>
        <w:t>x_(A)¯=(10,15.2+10,45.10+10,75.5+11,05.3)/(20)=10,585</w:t>
      </w:r>
      <w:r>
        <w:t>.</w:t>
      </w:r>
      <w:r>
        <w:br/>
      </w:r>
      <w:r>
        <w:t>Thời gian chạy trung bình của B là:</w:t>
      </w:r>
      <w:r>
        <w:br/>
      </w:r>
      <w:r>
        <w:t>¯</w:t>
      </w:r>
      <w:r>
        <w:t>¯¯¯</w:t>
      </w:r>
      <w:r>
        <w:t>¯</w:t>
      </w:r>
      <w:r>
        <w:t>x</w:t>
      </w:r>
      <w:r>
        <w:t>B</w:t>
      </w:r>
      <w:r>
        <w:t>=</w:t>
      </w:r>
      <w:r>
        <w:t>10,15.3</w:t>
      </w:r>
      <w:r>
        <w:t>+</w:t>
      </w:r>
      <w:r>
        <w:t>10,45.7</w:t>
      </w:r>
      <w:r>
        <w:t>+</w:t>
      </w:r>
      <w:r>
        <w:t>10,75.9</w:t>
      </w:r>
      <w:r>
        <w:t>+</w:t>
      </w:r>
      <w:r>
        <w:t>11,05.6</w:t>
      </w:r>
      <w:r>
        <w:t>25</w:t>
      </w:r>
      <w:r>
        <w:t>=</w:t>
      </w:r>
      <w:r>
        <w:t>10,666</w:t>
      </w:r>
      <w:r>
        <w:t>x_(B)¯=(10,15.3+10,45.7+10,75.9+11,05.6)/(25)=10,666</w:t>
      </w:r>
      <w:r>
        <w:t>.</w:t>
      </w:r>
      <w:r>
        <w:br/>
      </w:r>
      <w:r>
        <w:t>Phương sai và độ lệch chuẩn của A là</w:t>
      </w:r>
      <w:r>
        <w:br/>
      </w:r>
      <w:r>
        <w:t>s</w:t>
      </w:r>
      <w:r>
        <w:t>2</w:t>
      </w:r>
      <w:r>
        <w:t>A</w:t>
      </w:r>
      <w:r>
        <w:t>=</w:t>
      </w:r>
      <w:r>
        <w:t>10,15</w:t>
      </w:r>
      <w:r>
        <w:t>2</w:t>
      </w:r>
      <w:r>
        <w:t>.2</w:t>
      </w:r>
      <w:r>
        <w:t>+</w:t>
      </w:r>
      <w:r>
        <w:t>10,45</w:t>
      </w:r>
      <w:r>
        <w:t>2</w:t>
      </w:r>
      <w:r>
        <w:t>.10</w:t>
      </w:r>
      <w:r>
        <w:t>+</w:t>
      </w:r>
      <w:r>
        <w:t>10,75</w:t>
      </w:r>
      <w:r>
        <w:t>2</w:t>
      </w:r>
      <w:r>
        <w:t>.5</w:t>
      </w:r>
      <w:r>
        <w:t>+</w:t>
      </w:r>
      <w:r>
        <w:t>11,05</w:t>
      </w:r>
      <w:r>
        <w:t>2</w:t>
      </w:r>
      <w:r>
        <w:t>.3</w:t>
      </w:r>
      <w:r>
        <w:t>20</w:t>
      </w:r>
      <w:r>
        <w:t>−</w:t>
      </w:r>
      <w:r>
        <w:t>10,585</w:t>
      </w:r>
      <w:r>
        <w:t>2</w:t>
      </w:r>
      <w:r>
        <w:t>≈</w:t>
      </w:r>
      <w:r>
        <w:t>0,067</w:t>
      </w:r>
      <w:r>
        <w:t>sA2=(10,15^(2).2+10,45^(2).10+10,75^(2).5+11,05^(2).3)/(20)−10,585^(2)≈0,067</w:t>
      </w:r>
      <w:r>
        <w:t>.</w:t>
      </w:r>
      <w:r>
        <w:br/>
      </w:r>
      <w:r>
        <w:t xml:space="preserve">Suy ra </w:t>
      </w:r>
      <w:r>
        <w:t>s</w:t>
      </w:r>
      <w:r>
        <w:t>A</w:t>
      </w:r>
      <w:r>
        <w:t>=</w:t>
      </w:r>
      <w:r>
        <w:t>√</w:t>
      </w:r>
      <w:r>
        <w:t>0,067</w:t>
      </w:r>
      <w:r>
        <w:t>≈</w:t>
      </w:r>
      <w:r>
        <w:t>0,26</w:t>
      </w:r>
      <w:r>
        <w:t>s_(A)=√(0,067)≈0,26</w:t>
      </w:r>
      <w:r>
        <w:t>.</w:t>
      </w:r>
      <w:r>
        <w:br/>
      </w:r>
      <w:r>
        <w:t>Phương sai và độ lệch chuẩn của B là</w:t>
      </w:r>
      <w:r>
        <w:br/>
      </w:r>
      <w:r>
        <w:t>s</w:t>
      </w:r>
      <w:r>
        <w:t>2</w:t>
      </w:r>
      <w:r>
        <w:t>B</w:t>
      </w:r>
      <w:r>
        <w:t>=</w:t>
      </w:r>
      <w:r>
        <w:t>10,15</w:t>
      </w:r>
      <w:r>
        <w:t>2</w:t>
      </w:r>
      <w:r>
        <w:t>.3</w:t>
      </w:r>
      <w:r>
        <w:t>+</w:t>
      </w:r>
      <w:r>
        <w:t>10,45</w:t>
      </w:r>
      <w:r>
        <w:t>2</w:t>
      </w:r>
      <w:r>
        <w:t>.7</w:t>
      </w:r>
      <w:r>
        <w:t>+</w:t>
      </w:r>
      <w:r>
        <w:t>10,75</w:t>
      </w:r>
      <w:r>
        <w:t>2</w:t>
      </w:r>
      <w:r>
        <w:t>.9</w:t>
      </w:r>
      <w:r>
        <w:t>+</w:t>
      </w:r>
      <w:r>
        <w:t>11,05</w:t>
      </w:r>
      <w:r>
        <w:t>2</w:t>
      </w:r>
      <w:r>
        <w:t>.6</w:t>
      </w:r>
      <w:r>
        <w:t>25</w:t>
      </w:r>
      <w:r>
        <w:t>−</w:t>
      </w:r>
      <w:r>
        <w:t>10,666</w:t>
      </w:r>
      <w:r>
        <w:t>2</w:t>
      </w:r>
      <w:r>
        <w:t>≈</w:t>
      </w:r>
      <w:r>
        <w:t>0,083</w:t>
      </w:r>
      <w:r>
        <w:t>sB2=(10,15^(2).3+10,45^(2).7+10,75^(2).9+11,05^(2).6)/(25)−10,666^(2)≈0,083</w:t>
      </w:r>
      <w:r>
        <w:t>.</w:t>
      </w:r>
      <w:r>
        <w:br/>
      </w:r>
      <w:r>
        <w:t>Suy ra</w:t>
      </w:r>
      <w:r>
        <w:t xml:space="preserve"> </w:t>
      </w:r>
      <w:r>
        <w:t>s</w:t>
      </w:r>
      <w:r>
        <w:t>B</w:t>
      </w:r>
      <w:r>
        <w:t>=</w:t>
      </w:r>
      <w:r>
        <w:t>√</w:t>
      </w:r>
      <w:r>
        <w:t>0,083</w:t>
      </w:r>
      <w:r>
        <w:t>≈</w:t>
      </w:r>
      <w:r>
        <w:t>0,29</w:t>
      </w:r>
      <w:r>
        <w:t>s_(B)=√(0,083)≈0,29</w:t>
      </w:r>
      <w:r>
        <w:t>.</w:t>
      </w:r>
      <w:r>
        <w:br/>
      </w:r>
      <w:r>
        <w:t>Vận động viên A có độ lệch chuẩn nhỏ hơn so với vận động viên B. Điều này cho thấy thời gian chạy tập luyện của vận động viên A ít biến động hơn so với vận động viên B. Do đó vận động viên A có thành tích luyện tập ổn định hơn so với vận động viên B.</w:t>
      </w:r>
      <w:r>
        <w:br/>
      </w:r>
      <w:r>
        <w:br/>
      </w:r>
      <w:r>
        <w:rPr>
          <w:b/>
        </w:rPr>
        <w:t>Bài 3.8 trang 84 Toán 12 Tập 1</w:t>
      </w:r>
      <w:r>
        <w:t>:</w:t>
      </w:r>
      <w:r>
        <w:t xml:space="preserve"> </w:t>
      </w:r>
      <w:r>
        <w:t>Có nên dùng phương sai (hoặc độ lệch chuẩn) để so sánh độ phân tán của hai mẫu số liệu ghép nhóm trong mỗi trường hợp sau không? Tại sao?</w:t>
      </w:r>
      <w:r>
        <w:br/>
      </w:r>
      <w:r>
        <w:t>a) Các mẫu số liệu ghép nhóm về điểm thi tốt nghiệp môn Toán của học sinh hai trường trung học phổ thông có chất lượng tương đương.</w:t>
      </w:r>
      <w:r>
        <w:br/>
      </w:r>
      <w:r>
        <w:t>b) Các mẫu số liệu ghép nhóm về doanh thu của 100 cửa hàng bán lẻ và doanh thu của 100 siêu thị.</w:t>
      </w:r>
      <w:r>
        <w:br/>
      </w:r>
      <w:r>
        <w:rPr>
          <w:b/>
        </w:rPr>
        <w:t>Lời giải:</w:t>
      </w:r>
      <w:r>
        <w:br/>
      </w:r>
      <w:r>
        <w:t>a) Trong trường hợp các mẫu số liệu ghép nhóm về đểm thi tốt nghiệp môn Toán của học sinh hai trường trung học phổ thông có chất lượng tương đương, phương sai hoặc độ lệch chuẩn có thể được sử dụng để so sánh độ phân tán của hai mẫu số liệu vì chất lượng hai trường là tương đương. Dùng phương sai hoặc độ lệch chuẩn giúp đánh giá mức độ biến động của điểm thi từ đó so sánh độ phân tán giữa hai trường.</w:t>
      </w:r>
      <w:r>
        <w:br/>
      </w:r>
      <w:r>
        <w:t>b) Trong trường hợp này việc sử dụng phương sai hoặc độ lệch chuẩn để so sánh độ phân tán có thể không phản ánh đúng bản chất của dữ liệu. Vì doanh thu thường có phân phối không đồng đều, có nhiều yếu tố ảnh hưởng đến doanh thu của từng cửa hàng hoặc siêu thị. Do đó việc sử dụng phương sai hoặc độ lệch chuẩn không phải là phương pháp phù hợp để so sánh độ phân tán của doanh thu của hai nhóm này.</w:t>
      </w:r>
      <w:r>
        <w:br/>
      </w:r>
      <w:r>
        <w:rPr>
          <w:b/>
        </w:rPr>
        <w:t xml:space="preserve">Xem thêm các bài giải sách giáo khoa </w:t>
      </w:r>
      <w:r>
        <w:rPr>
          <w:b/>
        </w:rPr>
        <w:t>Toán 12</w:t>
      </w:r>
      <w:r>
        <w:rPr>
          <w:b/>
        </w:rPr>
        <w:t xml:space="preserve"> bộ sách </w:t>
      </w:r>
      <w:r>
        <w:rPr>
          <w:b/>
        </w:rPr>
        <w:t xml:space="preserve">Kết nối tri thức </w:t>
      </w:r>
      <w:r>
        <w:rPr>
          <w:b/>
        </w:rPr>
        <w:t>hay, chi tiết khác:</w:t>
      </w:r>
      <w:r>
        <w:br/>
      </w:r>
      <w:r>
        <w:rPr>
          <w:b/>
        </w:rPr>
        <w:t>Bài 9: Khoảng biến thiên và khoảng tứ phân vị</w:t>
      </w:r>
      <w:r>
        <w:br/>
      </w:r>
      <w:r>
        <w:rPr>
          <w:b/>
        </w:rPr>
        <w:t>Bài tập cuối chương 3 trang 85</w:t>
      </w:r>
      <w:r>
        <w:br/>
      </w:r>
      <w:r>
        <w:rPr>
          <w:b/>
        </w:rPr>
        <w:t>Khảo sát và vẽ đồ thị hàm số với phần mềm GeoGebra</w:t>
      </w:r>
      <w:r>
        <w:br/>
      </w:r>
      <w:r>
        <w:rPr>
          <w:b/>
        </w:rPr>
        <w:t>Vẽ vectơ tổng của ba vectơ trong không gian bằng phần mềm GeoGebra</w:t>
      </w:r>
      <w:r>
        <w:br/>
      </w:r>
      <w:r>
        <w:rPr>
          <w:b/>
        </w:rPr>
        <w:t>Độ dài gang tay (gang tay của bạn dài bao nhiêu?)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