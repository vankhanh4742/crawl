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minh họa kiểm tra cuối học kì 2</w:t>
      </w:r>
    </w:p>
    <w:p>
      <w:r>
        <w:rPr>
          <w:b/>
        </w:rPr>
        <w:t>Giải SBT Toán 12 Đề minh họa kiểm tra cuối học kì 2 - Kết nối tri thức</w:t>
      </w:r>
      <w:r>
        <w:br/>
      </w:r>
      <w:r>
        <w:rPr>
          <w:b/>
        </w:rPr>
        <w:t>A – Trắc nghiệm</w:t>
      </w:r>
      <w:r>
        <w:br/>
      </w:r>
      <w:r>
        <w:rPr>
          <w:b/>
        </w:rPr>
        <w:t xml:space="preserve">Bài 1 trang 57 SBT Toán 12 Tập 2: </w:t>
      </w:r>
      <w:r>
        <w:t>Hàm số F(x) là một nguyên hàm của hàm số f(x) trên khoảng K nếu</w:t>
      </w:r>
      <w:r>
        <w:br/>
      </w:r>
      <w:r>
        <w:t>A. F</w:t>
      </w:r>
      <w:r>
        <w:rPr>
          <w:i/>
        </w:rPr>
        <w:t>'</w:t>
      </w:r>
      <w:r>
        <w:t>(x) = −f(x), ∀x ∈ K.</w:t>
      </w:r>
      <w:r>
        <w:br/>
      </w:r>
      <w:r>
        <w:t>B. f</w:t>
      </w:r>
      <w:r>
        <w:rPr>
          <w:i/>
        </w:rPr>
        <w:t>'</w:t>
      </w:r>
      <w:r>
        <w:t>(x) = F(x), ∀x ∈ K.</w:t>
      </w:r>
      <w:r>
        <w:br/>
      </w:r>
      <w:r>
        <w:t>C. F</w:t>
      </w:r>
      <w:r>
        <w:rPr>
          <w:i/>
        </w:rPr>
        <w:t>'</w:t>
      </w:r>
      <w:r>
        <w:t>(x) = f(x), ∀x ∈ K.</w:t>
      </w:r>
      <w:r>
        <w:br/>
      </w:r>
      <w:r>
        <w:t>D. f</w:t>
      </w:r>
      <w:r>
        <w:rPr>
          <w:i/>
        </w:rPr>
        <w:t>'</w:t>
      </w:r>
      <w:r>
        <w:t>(x) = −F(x), ∀x ∈ K.</w:t>
      </w:r>
      <w:r>
        <w:br/>
      </w:r>
      <w:r>
        <w:rPr>
          <w:b/>
        </w:rPr>
        <w:t>Lời giải:</w:t>
      </w:r>
      <w:r>
        <w:br/>
      </w:r>
      <w:r>
        <w:rPr>
          <w:b/>
        </w:rPr>
        <w:t>Đáp án đúng là: C</w:t>
      </w:r>
      <w:r>
        <w:br/>
      </w:r>
      <w:r>
        <w:t>Hàm số F(x) là một nguyên hàm của hàm số f(x) trên khoảng K nếu F</w:t>
      </w:r>
      <w:r>
        <w:rPr>
          <w:i/>
        </w:rPr>
        <w:t>'</w:t>
      </w:r>
      <w:r>
        <w:t>(x) = f(x), ∀x ∈ K.</w:t>
      </w:r>
      <w:r>
        <w:br/>
      </w:r>
      <w:r>
        <w:rPr>
          <w:b/>
        </w:rPr>
        <w:t xml:space="preserve">Bài 2 trang 57 SBT Toán 12 Tập 2: </w:t>
      </w:r>
      <w:r>
        <w:t>Nguyên hàm của hàm số f(x) = x</w:t>
      </w:r>
      <w:r>
        <w:rPr>
          <w:vertAlign w:val="superscript"/>
        </w:rPr>
        <w:t>4</w:t>
      </w:r>
      <w:r>
        <w:t xml:space="preserve"> + x</w:t>
      </w:r>
      <w:r>
        <w:rPr>
          <w:vertAlign w:val="superscript"/>
        </w:rPr>
        <w:t>2</w:t>
      </w:r>
      <w:r>
        <w:t xml:space="preserve"> là</w:t>
      </w:r>
      <w:r>
        <w:br/>
      </w:r>
      <w:r>
        <w:t xml:space="preserve">A. </w:t>
      </w:r>
      <w:r>
        <w:t>1</w:t>
      </w:r>
      <w:r>
        <w:t>5</w:t>
      </w:r>
      <w:r>
        <w:t>x</w:t>
      </w:r>
      <w:r>
        <w:t>5</w:t>
      </w:r>
      <w:r>
        <w:t>+</w:t>
      </w:r>
      <w:r>
        <w:t>1</w:t>
      </w:r>
      <w:r>
        <w:t>3</w:t>
      </w:r>
      <w:r>
        <w:t>x</w:t>
      </w:r>
      <w:r>
        <w:t>3</w:t>
      </w:r>
      <w:r>
        <w:t>+</w:t>
      </w:r>
      <w:r>
        <w:t>C</w:t>
      </w:r>
      <w:r>
        <w:t>(1)/(5)x^(5)+(1)/(3)x^(3)+C</w:t>
      </w:r>
      <w:r>
        <w:t>.</w:t>
      </w:r>
      <w:r>
        <w:br/>
      </w:r>
      <w:r>
        <w:t>B. x</w:t>
      </w:r>
      <w:r>
        <w:rPr>
          <w:vertAlign w:val="superscript"/>
        </w:rPr>
        <w:t>4</w:t>
      </w:r>
      <w:r>
        <w:t xml:space="preserve"> + x</w:t>
      </w:r>
      <w:r>
        <w:rPr>
          <w:vertAlign w:val="superscript"/>
        </w:rPr>
        <w:t>2</w:t>
      </w:r>
      <w:r>
        <w:t xml:space="preserve"> + C.</w:t>
      </w:r>
      <w:r>
        <w:br/>
      </w:r>
      <w:r>
        <w:t>C. x</w:t>
      </w:r>
      <w:r>
        <w:rPr>
          <w:vertAlign w:val="superscript"/>
        </w:rPr>
        <w:t>5</w:t>
      </w:r>
      <w:r>
        <w:t xml:space="preserve"> + x</w:t>
      </w:r>
      <w:r>
        <w:rPr>
          <w:vertAlign w:val="superscript"/>
        </w:rPr>
        <w:t>3</w:t>
      </w:r>
      <w:r>
        <w:t xml:space="preserve"> + C.</w:t>
      </w:r>
      <w:r>
        <w:br/>
      </w:r>
      <w:r>
        <w:t>D. 3x</w:t>
      </w:r>
      <w:r>
        <w:rPr>
          <w:vertAlign w:val="superscript"/>
        </w:rPr>
        <w:t>3</w:t>
      </w:r>
      <w:r>
        <w:t xml:space="preserve"> + 2x + C</w:t>
      </w:r>
      <w:r>
        <w:br/>
      </w:r>
      <w:r>
        <w:rPr>
          <w:b/>
        </w:rPr>
        <w:t>Lời giải:</w:t>
      </w:r>
      <w:r>
        <w:br/>
      </w:r>
      <w:r>
        <w:rPr>
          <w:b/>
        </w:rPr>
        <w:t>Đáp án đúng là: A</w:t>
      </w:r>
      <w:r>
        <w:br/>
      </w:r>
      <w:r>
        <w:t xml:space="preserve">Ta có: F(x) = </w:t>
      </w:r>
      <w:r>
        <w:t>∫</w:t>
      </w:r>
      <w:r>
        <w:t>f</w:t>
      </w:r>
      <w:r>
        <w:t>(</w:t>
      </w:r>
      <w:r>
        <w:t>x</w:t>
      </w:r>
      <w:r>
        <w:t>)</w:t>
      </w:r>
      <w:r>
        <w:t>d</w:t>
      </w:r>
      <w:r>
        <w:t>x</w:t>
      </w:r>
      <w:r>
        <w:t>∫fxdx</w:t>
      </w:r>
      <w:r>
        <w:t xml:space="preserve"> = </w:t>
      </w:r>
      <w:r>
        <w:t>∫</w:t>
      </w:r>
      <w:r>
        <w:t>(</w:t>
      </w:r>
      <w:r>
        <w:t>x</w:t>
      </w:r>
      <w:r>
        <w:t>4</w:t>
      </w:r>
      <w:r>
        <w:t>+</w:t>
      </w:r>
      <w:r>
        <w:t>x</w:t>
      </w:r>
      <w:r>
        <w:t>2</w:t>
      </w:r>
      <w:r>
        <w:t>)</w:t>
      </w:r>
      <w:r>
        <w:t>d</w:t>
      </w:r>
      <w:r>
        <w:t>x</w:t>
      </w:r>
      <w:r>
        <w:t>∫x^(4)+x^(2)dx</w:t>
      </w:r>
      <w:r>
        <w:t xml:space="preserve"> = </w:t>
      </w:r>
      <w:r>
        <w:t>1</w:t>
      </w:r>
      <w:r>
        <w:t>5</w:t>
      </w:r>
      <w:r>
        <w:t>x</w:t>
      </w:r>
      <w:r>
        <w:t>5</w:t>
      </w:r>
      <w:r>
        <w:t>+</w:t>
      </w:r>
      <w:r>
        <w:t>1</w:t>
      </w:r>
      <w:r>
        <w:t>3</w:t>
      </w:r>
      <w:r>
        <w:t>x</w:t>
      </w:r>
      <w:r>
        <w:t>2</w:t>
      </w:r>
      <w:r>
        <w:t>(1)/(5)x^(5)+(1)/(3)x^(2)</w:t>
      </w:r>
      <w:r>
        <w:t xml:space="preserve"> + C.</w:t>
      </w:r>
      <w:r>
        <w:br/>
      </w:r>
      <w:r>
        <w:rPr>
          <w:b/>
        </w:rPr>
        <w:t xml:space="preserve">Bài 3 trang 57 SBT Toán 12 Tập 2: </w:t>
      </w:r>
      <w:r>
        <w:t>Biết F(x) = x</w:t>
      </w:r>
      <w:r>
        <w:rPr>
          <w:vertAlign w:val="superscript"/>
        </w:rPr>
        <w:t>3</w:t>
      </w:r>
      <w:r>
        <w:t xml:space="preserve"> là một nguyên hàm của hàm số f(x) trên ℝ. Giá trị của </w:t>
      </w:r>
      <w:r>
        <w:t>3</w:t>
      </w:r>
      <w:r>
        <w:t>∫</w:t>
      </w:r>
      <w:r>
        <w:t>1</w:t>
      </w:r>
      <w:r>
        <w:t>2</w:t>
      </w:r>
      <w:r>
        <w:t>f</w:t>
      </w:r>
      <w:r>
        <w:t>(</w:t>
      </w:r>
      <w:r>
        <w:t>x</w:t>
      </w:r>
      <w:r>
        <w:t>)</w:t>
      </w:r>
      <w:r>
        <w:t>d</w:t>
      </w:r>
      <w:r>
        <w:t>x</w:t>
      </w:r>
      <w:r>
        <w:t>∫132fxdx</w:t>
      </w:r>
      <w:r>
        <w:t xml:space="preserve"> bằng</w:t>
      </w:r>
      <w:r>
        <w:br/>
      </w:r>
      <w:r>
        <w:t>A. 52.</w:t>
      </w:r>
      <w:r>
        <w:br/>
      </w:r>
      <w:r>
        <w:t>B. 26.</w:t>
      </w:r>
      <w:r>
        <w:br/>
      </w:r>
      <w:r>
        <w:t>C. 54.</w:t>
      </w:r>
      <w:r>
        <w:br/>
      </w:r>
      <w:r>
        <w:t>D. 56.</w:t>
      </w:r>
      <w:r>
        <w:br/>
      </w:r>
      <w:r>
        <w:rPr>
          <w:b/>
        </w:rPr>
        <w:t>Lời giải:</w:t>
      </w:r>
      <w:r>
        <w:br/>
      </w:r>
      <w:r>
        <w:rPr>
          <w:b/>
        </w:rPr>
        <w:t>Đáp án đúng là: A</w:t>
      </w:r>
      <w:r>
        <w:br/>
      </w:r>
      <w:r>
        <w:t xml:space="preserve">Ta có: </w:t>
      </w:r>
      <w:r>
        <w:t>∫</w:t>
      </w:r>
      <w:r>
        <w:t>f</w:t>
      </w:r>
      <w:r>
        <w:t>(</w:t>
      </w:r>
      <w:r>
        <w:t>x</w:t>
      </w:r>
      <w:r>
        <w:t>)</w:t>
      </w:r>
      <w:r>
        <w:t>d</w:t>
      </w:r>
      <w:r>
        <w:t>x</w:t>
      </w:r>
      <w:r>
        <w:t>=</w:t>
      </w:r>
      <w:r>
        <w:t>F</w:t>
      </w:r>
      <w:r>
        <w:t>(</w:t>
      </w:r>
      <w:r>
        <w:t>x</w:t>
      </w:r>
      <w:r>
        <w:t>)</w:t>
      </w:r>
      <w:r>
        <w:t>∫fxdx=F(x)</w:t>
      </w:r>
      <w:r>
        <w:t xml:space="preserve"> ⇒ F</w:t>
      </w:r>
      <w:r>
        <w:rPr>
          <w:i/>
        </w:rPr>
        <w:t>'</w:t>
      </w:r>
      <w:r>
        <w:t>(x) = f(x) = 3x</w:t>
      </w:r>
      <w:r>
        <w:rPr>
          <w:vertAlign w:val="superscript"/>
        </w:rPr>
        <w:t>2</w:t>
      </w:r>
      <w:r>
        <w:br/>
      </w:r>
      <w:r>
        <w:t xml:space="preserve">⇒ </w:t>
      </w:r>
      <w:r>
        <w:t>3</w:t>
      </w:r>
      <w:r>
        <w:t>∫</w:t>
      </w:r>
      <w:r>
        <w:t>1</w:t>
      </w:r>
      <w:r>
        <w:t>2</w:t>
      </w:r>
      <w:r>
        <w:t>f</w:t>
      </w:r>
      <w:r>
        <w:t>(</w:t>
      </w:r>
      <w:r>
        <w:t>x</w:t>
      </w:r>
      <w:r>
        <w:t>)</w:t>
      </w:r>
      <w:r>
        <w:t>d</w:t>
      </w:r>
      <w:r>
        <w:t>x</w:t>
      </w:r>
      <w:r>
        <w:t>∫132fxdx</w:t>
      </w:r>
      <w:r>
        <w:t xml:space="preserve"> = </w:t>
      </w:r>
      <w:r>
        <w:t>3</w:t>
      </w:r>
      <w:r>
        <w:t>∫</w:t>
      </w:r>
      <w:r>
        <w:t>1</w:t>
      </w:r>
      <w:r>
        <w:t>6</w:t>
      </w:r>
      <w:r>
        <w:t>x</w:t>
      </w:r>
      <w:r>
        <w:t>2</w:t>
      </w:r>
      <w:r>
        <w:t>d</w:t>
      </w:r>
      <w:r>
        <w:t>x</w:t>
      </w:r>
      <w:r>
        <w:t>∫136x^(2)dx</w:t>
      </w:r>
      <w:r>
        <w:t xml:space="preserve"> = </w:t>
      </w:r>
      <w:r>
        <w:t>(</w:t>
      </w:r>
      <w:r>
        <w:t>2</w:t>
      </w:r>
      <w:r>
        <w:t>x</w:t>
      </w:r>
      <w:r>
        <w:t>3</w:t>
      </w:r>
      <w:r>
        <w:t>)</w:t>
      </w:r>
      <w:r>
        <w:t>∣</w:t>
      </w:r>
      <w:r>
        <w:t>∣</w:t>
      </w:r>
      <w:r>
        <w:t>3</w:t>
      </w:r>
      <w:r>
        <w:t>1</w:t>
      </w:r>
      <w:r>
        <w:t>2x^(3)13</w:t>
      </w:r>
      <w:r>
        <w:t xml:space="preserve"> = 52.</w:t>
      </w:r>
      <w:r>
        <w:br/>
      </w:r>
      <w:r>
        <w:rPr>
          <w:b/>
        </w:rPr>
        <w:t xml:space="preserve">Bài 4 trang 57 SBT Toán 12 Tập 2: </w:t>
      </w:r>
      <w:r>
        <w:t xml:space="preserve">Cho hàm số f(x) liên tục trên ℝ và có </w:t>
      </w:r>
      <w:r>
        <w:t>2</w:t>
      </w:r>
      <w:r>
        <w:t>∫</w:t>
      </w:r>
      <w:r>
        <w:t>0</w:t>
      </w:r>
      <w:r>
        <w:t>f</w:t>
      </w:r>
      <w:r>
        <w:t>(</w:t>
      </w:r>
      <w:r>
        <w:t>x</w:t>
      </w:r>
      <w:r>
        <w:t>)</w:t>
      </w:r>
      <w:r>
        <w:t>d</w:t>
      </w:r>
      <w:r>
        <w:t>x</w:t>
      </w:r>
      <w:r>
        <w:t>=</w:t>
      </w:r>
      <w:r>
        <w:t>9</w:t>
      </w:r>
      <w:r>
        <w:t>∫02fxdx=9</w:t>
      </w:r>
      <w:r>
        <w:t xml:space="preserve">; </w:t>
      </w:r>
      <w:r>
        <w:t>4</w:t>
      </w:r>
      <w:r>
        <w:t>∫</w:t>
      </w:r>
      <w:r>
        <w:t>2</w:t>
      </w:r>
      <w:r>
        <w:t>f</w:t>
      </w:r>
      <w:r>
        <w:t>(</w:t>
      </w:r>
      <w:r>
        <w:t>x</w:t>
      </w:r>
      <w:r>
        <w:t>)</w:t>
      </w:r>
      <w:r>
        <w:t>d</w:t>
      </w:r>
      <w:r>
        <w:t>x</w:t>
      </w:r>
      <w:r>
        <w:t>=</w:t>
      </w:r>
      <w:r>
        <w:t>4</w:t>
      </w:r>
      <w:r>
        <w:t>∫24fxdx=4</w:t>
      </w:r>
      <w:r>
        <w:t xml:space="preserve">. Tính I = </w:t>
      </w:r>
      <w:r>
        <w:t>4</w:t>
      </w:r>
      <w:r>
        <w:t>∫</w:t>
      </w:r>
      <w:r>
        <w:t>0</w:t>
      </w:r>
      <w:r>
        <w:t>f</w:t>
      </w:r>
      <w:r>
        <w:t>(</w:t>
      </w:r>
      <w:r>
        <w:t>x</w:t>
      </w:r>
      <w:r>
        <w:t>)</w:t>
      </w:r>
      <w:r>
        <w:t>d</w:t>
      </w:r>
      <w:r>
        <w:t>x</w:t>
      </w:r>
      <w:r>
        <w:t>∫04fxdx</w:t>
      </w:r>
      <w:r>
        <w:t>.</w:t>
      </w:r>
      <w:r>
        <w:br/>
      </w:r>
      <w:r>
        <w:t>A. I = 5.</w:t>
      </w:r>
      <w:r>
        <w:br/>
      </w:r>
      <w:r>
        <w:t>B. I = 36.</w:t>
      </w:r>
      <w:r>
        <w:br/>
      </w:r>
      <w:r>
        <w:t xml:space="preserve">C. I = </w:t>
      </w:r>
      <w:r>
        <w:t>9</w:t>
      </w:r>
      <w:r>
        <w:t>4</w:t>
      </w:r>
      <w:r>
        <w:t>.</w:t>
      </w:r>
      <w:r>
        <w:t>(9)/(4).</w:t>
      </w:r>
      <w:r>
        <w:br/>
      </w:r>
      <w:r>
        <w:t>D. I = 13.</w:t>
      </w:r>
      <w:r>
        <w:br/>
      </w:r>
      <w:r>
        <w:rPr>
          <w:b/>
        </w:rPr>
        <w:t>Lời giải:</w:t>
      </w:r>
      <w:r>
        <w:br/>
      </w:r>
      <w:r>
        <w:rPr>
          <w:b/>
        </w:rPr>
        <w:t>Đáp án đúng là: D</w:t>
      </w:r>
      <w:r>
        <w:br/>
      </w:r>
      <w:r>
        <w:t xml:space="preserve">Ta có: I = </w:t>
      </w:r>
      <w:r>
        <w:t>4</w:t>
      </w:r>
      <w:r>
        <w:t>∫</w:t>
      </w:r>
      <w:r>
        <w:t>0</w:t>
      </w:r>
      <w:r>
        <w:t>f</w:t>
      </w:r>
      <w:r>
        <w:t>(</w:t>
      </w:r>
      <w:r>
        <w:t>x</w:t>
      </w:r>
      <w:r>
        <w:t>)</w:t>
      </w:r>
      <w:r>
        <w:t>d</w:t>
      </w:r>
      <w:r>
        <w:t>x</w:t>
      </w:r>
      <w:r>
        <w:t>∫04fxdx</w:t>
      </w:r>
      <w:r>
        <w:t xml:space="preserve"> = </w:t>
      </w:r>
      <w:r>
        <w:t>2</w:t>
      </w:r>
      <w:r>
        <w:t>∫</w:t>
      </w:r>
      <w:r>
        <w:t>0</w:t>
      </w:r>
      <w:r>
        <w:t>f</w:t>
      </w:r>
      <w:r>
        <w:t>(</w:t>
      </w:r>
      <w:r>
        <w:t>x</w:t>
      </w:r>
      <w:r>
        <w:t>)</w:t>
      </w:r>
      <w:r>
        <w:t>d</w:t>
      </w:r>
      <w:r>
        <w:t>x</w:t>
      </w:r>
      <w:r>
        <w:t>+</w:t>
      </w:r>
      <w:r>
        <w:t>4</w:t>
      </w:r>
      <w:r>
        <w:t>∫</w:t>
      </w:r>
      <w:r>
        <w:t>2</w:t>
      </w:r>
      <w:r>
        <w:t>f</w:t>
      </w:r>
      <w:r>
        <w:t>(</w:t>
      </w:r>
      <w:r>
        <w:t>x</w:t>
      </w:r>
      <w:r>
        <w:t>)</w:t>
      </w:r>
      <w:r>
        <w:t>d</w:t>
      </w:r>
      <w:r>
        <w:t>x</w:t>
      </w:r>
      <w:r>
        <w:t>∫02fxdx+∫24fxdx</w:t>
      </w:r>
      <w:r>
        <w:t xml:space="preserve"> = 9 + 4 = 13.</w:t>
      </w:r>
      <w:r>
        <w:br/>
      </w:r>
      <w:r>
        <w:rPr>
          <w:b/>
        </w:rPr>
        <w:t xml:space="preserve">Bài 5 trang 57 SBT Toán 12 Tập 2: </w:t>
      </w:r>
      <w:r>
        <w:t>Diện tích S của hình phẳng giới hạn bởi các đường y = 2x</w:t>
      </w:r>
      <w:r>
        <w:rPr>
          <w:vertAlign w:val="superscript"/>
        </w:rPr>
        <w:t>2</w:t>
      </w:r>
      <w:r>
        <w:t>, y = −1, x = 0 và x = 1 được tính bởi công thức nào sau đây?</w:t>
      </w:r>
      <w:r>
        <w:br/>
      </w:r>
      <w:r>
        <w:t xml:space="preserve">A. S = </w:t>
      </w:r>
      <w:r>
        <w:t>π</w:t>
      </w:r>
      <w:r>
        <w:t>1</w:t>
      </w:r>
      <w:r>
        <w:t>∫</w:t>
      </w:r>
      <w:r>
        <w:t>0</w:t>
      </w:r>
      <w:r>
        <w:t>(</w:t>
      </w:r>
      <w:r>
        <w:t>2</w:t>
      </w:r>
      <w:r>
        <w:t>x</w:t>
      </w:r>
      <w:r>
        <w:t>2</w:t>
      </w:r>
      <w:r>
        <w:t>+</w:t>
      </w:r>
      <w:r>
        <w:t>1</w:t>
      </w:r>
      <w:r>
        <w:t>)</w:t>
      </w:r>
      <w:r>
        <w:t>d</w:t>
      </w:r>
      <w:r>
        <w:t>x</w:t>
      </w:r>
      <w:r>
        <w:t>π∫012x^(2)+1dx</w:t>
      </w:r>
      <w:r>
        <w:t xml:space="preserve"> .</w:t>
      </w:r>
      <w:r>
        <w:br/>
      </w:r>
      <w:r>
        <w:t xml:space="preserve">B. S = </w:t>
      </w:r>
      <w:r>
        <w:t>1</w:t>
      </w:r>
      <w:r>
        <w:t>∫</w:t>
      </w:r>
      <w:r>
        <w:t>0</w:t>
      </w:r>
      <w:r>
        <w:t>(</w:t>
      </w:r>
      <w:r>
        <w:t>2</w:t>
      </w:r>
      <w:r>
        <w:t>x</w:t>
      </w:r>
      <w:r>
        <w:t>2</w:t>
      </w:r>
      <w:r>
        <w:t>−</w:t>
      </w:r>
      <w:r>
        <w:t>1</w:t>
      </w:r>
      <w:r>
        <w:t>)</w:t>
      </w:r>
      <w:r>
        <w:t>d</w:t>
      </w:r>
      <w:r>
        <w:t>x</w:t>
      </w:r>
      <w:r>
        <w:t>.</w:t>
      </w:r>
      <w:r>
        <w:t>∫012x^(2)−1dx.</w:t>
      </w:r>
      <w:r>
        <w:br/>
      </w:r>
      <w:r>
        <w:t xml:space="preserve">C. S = </w:t>
      </w:r>
      <w:r>
        <w:t>1</w:t>
      </w:r>
      <w:r>
        <w:t>∫</w:t>
      </w:r>
      <w:r>
        <w:t>0</w:t>
      </w:r>
      <w:r>
        <w:t>(</w:t>
      </w:r>
      <w:r>
        <w:t>2</w:t>
      </w:r>
      <w:r>
        <w:t>x</w:t>
      </w:r>
      <w:r>
        <w:t>2</w:t>
      </w:r>
      <w:r>
        <w:t>+</w:t>
      </w:r>
      <w:r>
        <w:t>1</w:t>
      </w:r>
      <w:r>
        <w:t>)</w:t>
      </w:r>
      <w:r>
        <w:t>2</w:t>
      </w:r>
      <w:r>
        <w:t>d</w:t>
      </w:r>
      <w:r>
        <w:t>x</w:t>
      </w:r>
      <w:r>
        <w:t>∫012x^(2)+1^(2)dx</w:t>
      </w:r>
      <w:r>
        <w:br/>
      </w:r>
      <w:r>
        <w:t xml:space="preserve">D. S = </w:t>
      </w:r>
      <w:r>
        <w:t>1</w:t>
      </w:r>
      <w:r>
        <w:t>∫</w:t>
      </w:r>
      <w:r>
        <w:t>0</w:t>
      </w:r>
      <w:r>
        <w:t>(</w:t>
      </w:r>
      <w:r>
        <w:t>2</w:t>
      </w:r>
      <w:r>
        <w:t>x</w:t>
      </w:r>
      <w:r>
        <w:t>2</w:t>
      </w:r>
      <w:r>
        <w:t>+</w:t>
      </w:r>
      <w:r>
        <w:t>1</w:t>
      </w:r>
      <w:r>
        <w:t>)</w:t>
      </w:r>
      <w:r>
        <w:t>d</w:t>
      </w:r>
      <w:r>
        <w:t>x</w:t>
      </w:r>
      <w:r>
        <w:t>∫012x^(2)+1dx</w:t>
      </w:r>
      <w:r>
        <w:t>.</w:t>
      </w:r>
      <w:r>
        <w:br/>
      </w:r>
      <w:r>
        <w:rPr>
          <w:b/>
        </w:rPr>
        <w:t>Lời giải:</w:t>
      </w:r>
      <w:r>
        <w:br/>
      </w:r>
      <w:r>
        <w:rPr>
          <w:b/>
        </w:rPr>
        <w:t>Đáp án đúng là: D</w:t>
      </w:r>
      <w:r>
        <w:br/>
      </w:r>
      <w:r>
        <w:t>Diện tích S của hình phẳng giới hạn bởi các đường y = 2x</w:t>
      </w:r>
      <w:r>
        <w:rPr>
          <w:vertAlign w:val="superscript"/>
        </w:rPr>
        <w:t>2</w:t>
      </w:r>
      <w:r>
        <w:t xml:space="preserve">, y = −1, x = 0 và x = 1 được tính bởi công thức S = </w:t>
      </w:r>
      <w:r>
        <w:t>1</w:t>
      </w:r>
      <w:r>
        <w:t>∫</w:t>
      </w:r>
      <w:r>
        <w:t>0</w:t>
      </w:r>
      <w:r>
        <w:t>(</w:t>
      </w:r>
      <w:r>
        <w:t>2</w:t>
      </w:r>
      <w:r>
        <w:t>x</w:t>
      </w:r>
      <w:r>
        <w:t>2</w:t>
      </w:r>
      <w:r>
        <w:t>+</w:t>
      </w:r>
      <w:r>
        <w:t>1</w:t>
      </w:r>
      <w:r>
        <w:t>)</w:t>
      </w:r>
      <w:r>
        <w:t>d</w:t>
      </w:r>
      <w:r>
        <w:t>x</w:t>
      </w:r>
      <w:r>
        <w:t>∫012x^(2)+1dx</w:t>
      </w:r>
      <w:r>
        <w:t>.</w:t>
      </w:r>
      <w:r>
        <w:br/>
      </w:r>
      <w:r>
        <w:rPr>
          <w:b/>
        </w:rPr>
        <w:t xml:space="preserve">Bài 6 trang 58 SBT Toán 12 Tập 2: </w:t>
      </w:r>
      <w:r>
        <w:t>Trong không gian Oxyz, cho mặt phẳng (P): 3x – z + 2 = 0. Vectơ nào dưới đây là một vectơ pháp tuyến của (P)?</w:t>
      </w:r>
      <w:r>
        <w:br/>
      </w:r>
      <w:r>
        <w:t xml:space="preserve">A. </w:t>
      </w:r>
      <w:r>
        <w:t>→</w:t>
      </w:r>
      <w:r>
        <w:t>n</w:t>
      </w:r>
      <w:r>
        <w:t>1</w:t>
      </w:r>
      <w:r>
        <w:t>n_(1)→</w:t>
      </w:r>
      <w:r>
        <w:t xml:space="preserve"> = (3; 0; −1).</w:t>
      </w:r>
      <w:r>
        <w:br/>
      </w:r>
      <w:r>
        <w:t xml:space="preserve">B. </w:t>
      </w:r>
      <w:r>
        <w:t>→</w:t>
      </w:r>
      <w:r>
        <w:t>n</w:t>
      </w:r>
      <w:r>
        <w:t>2</w:t>
      </w:r>
      <w:r>
        <w:t>n_(2)→</w:t>
      </w:r>
      <w:r>
        <w:t xml:space="preserve"> = (3; −1; 2).</w:t>
      </w:r>
      <w:r>
        <w:br/>
      </w:r>
      <w:r>
        <w:t xml:space="preserve">C. </w:t>
      </w:r>
      <w:r>
        <w:t>→</w:t>
      </w:r>
      <w:r>
        <w:t>n</w:t>
      </w:r>
      <w:r>
        <w:t>3</w:t>
      </w:r>
      <w:r>
        <w:t>n_(3)→</w:t>
      </w:r>
      <w:r>
        <w:t xml:space="preserve"> = (3; −1; 0).</w:t>
      </w:r>
      <w:r>
        <w:br/>
      </w:r>
      <w:r>
        <w:t xml:space="preserve">D. </w:t>
      </w:r>
      <w:r>
        <w:t>→</w:t>
      </w:r>
      <w:r>
        <w:t>n</w:t>
      </w:r>
      <w:r>
        <w:t>4</w:t>
      </w:r>
      <w:r>
        <w:t>n_(4)→</w:t>
      </w:r>
      <w:r>
        <w:t xml:space="preserve"> = (−1; 0; −1).</w:t>
      </w:r>
      <w:r>
        <w:br/>
      </w:r>
      <w:r>
        <w:rPr>
          <w:b/>
        </w:rPr>
        <w:t>Lời giải:</w:t>
      </w:r>
      <w:r>
        <w:br/>
      </w:r>
      <w:r>
        <w:rPr>
          <w:b/>
        </w:rPr>
        <w:t>Đáp án đúng là: A</w:t>
      </w:r>
      <w:r>
        <w:br/>
      </w:r>
      <w:r>
        <w:t xml:space="preserve">Vectơ pháp tuyến của (P) là: </w:t>
      </w:r>
      <w:r>
        <w:t>→</w:t>
      </w:r>
      <w:r>
        <w:t>n</w:t>
      </w:r>
      <w:r>
        <w:t>1</w:t>
      </w:r>
      <w:r>
        <w:t>n_(1)→</w:t>
      </w:r>
      <w:r>
        <w:t xml:space="preserve"> = (3; 0; −1).</w:t>
      </w:r>
      <w:r>
        <w:br/>
      </w:r>
      <w:r>
        <w:rPr>
          <w:b/>
        </w:rPr>
        <w:t xml:space="preserve">Bài 7 trang 58 SBT Toán 12 Tập 2: </w:t>
      </w:r>
      <w:r>
        <w:t xml:space="preserve">Trong không gian Oxyz, phương trình nào dưới đây là phương trình mặt phẳng đi qua điểm M(1; 2; −3) và có một vectơ pháp tuyến </w:t>
      </w:r>
      <w:r>
        <w:t>→</w:t>
      </w:r>
      <w:r>
        <w:t>n</w:t>
      </w:r>
      <w:r>
        <w:t>n→</w:t>
      </w:r>
      <w:r>
        <w:t xml:space="preserve"> = (1; −2; 3)?</w:t>
      </w:r>
      <w:r>
        <w:br/>
      </w:r>
      <w:r>
        <w:t>A. x – 2y – 3z – 6 = 0.</w:t>
      </w:r>
      <w:r>
        <w:br/>
      </w:r>
      <w:r>
        <w:t>B. x – 2y + 3z – 12 = 0.</w:t>
      </w:r>
      <w:r>
        <w:br/>
      </w:r>
      <w:r>
        <w:t>C. x – 2y + 3z + 12 = 0.</w:t>
      </w:r>
      <w:r>
        <w:br/>
      </w:r>
      <w:r>
        <w:t>D. x – 2y – 3z + 6 = 0.</w:t>
      </w:r>
      <w:r>
        <w:br/>
      </w:r>
      <w:r>
        <w:rPr>
          <w:b/>
        </w:rPr>
        <w:t>Lời giải:</w:t>
      </w:r>
      <w:r>
        <w:br/>
      </w:r>
      <w:r>
        <w:rPr>
          <w:b/>
        </w:rPr>
        <w:t>Đáp án đúng là: C</w:t>
      </w:r>
      <w:r>
        <w:br/>
      </w:r>
      <w:r>
        <w:t xml:space="preserve">Phương trình mặt phẳng đi qua điểm M(1; 2; −3) và có một vectơ pháp tuyến </w:t>
      </w:r>
      <w:r>
        <w:t>→</w:t>
      </w:r>
      <w:r>
        <w:t>n</w:t>
      </w:r>
      <w:r>
        <w:t>n→</w:t>
      </w:r>
      <w:r>
        <w:t xml:space="preserve"> = (1; −2; 3) là:</w:t>
      </w:r>
      <w:r>
        <w:br/>
      </w:r>
      <w:r>
        <w:t>1(x – 1) – 2(y – 2) + 3(z + 3) = 0</w:t>
      </w:r>
      <w:r>
        <w:br/>
      </w:r>
      <w:r>
        <w:t>⇔ x – 2y + 3z + 12 = 0</w:t>
      </w:r>
      <w:r>
        <w:br/>
      </w:r>
      <w:r>
        <w:rPr>
          <w:b/>
        </w:rPr>
        <w:t xml:space="preserve">Bài 8 trang 58 SBT Toán 12 Tập 2: </w:t>
      </w:r>
      <w:r>
        <w:t xml:space="preserve">Trong không gian Oxyz, cho đường thẳng d: </w:t>
      </w:r>
      <w:r>
        <w:t>x</w:t>
      </w:r>
      <w:r>
        <w:t>−</w:t>
      </w:r>
      <w:r>
        <w:t>1</w:t>
      </w:r>
      <w:r>
        <w:t>2</w:t>
      </w:r>
      <w:r>
        <w:t>=</w:t>
      </w:r>
      <w:r>
        <w:t>y</w:t>
      </w:r>
      <w:r>
        <w:t>−</w:t>
      </w:r>
      <w:r>
        <w:t>3</w:t>
      </w:r>
      <w:r>
        <w:t>−</w:t>
      </w:r>
      <w:r>
        <w:t>5</w:t>
      </w:r>
      <w:r>
        <w:t>=</w:t>
      </w:r>
      <w:r>
        <w:t>z</w:t>
      </w:r>
      <w:r>
        <w:t>+</w:t>
      </w:r>
      <w:r>
        <w:t>2</w:t>
      </w:r>
      <w:r>
        <w:t>3</w:t>
      </w:r>
      <w:r>
        <w:t>(x−1)/(2)=(y−3)/(−5)=(z+2)/(3)</w:t>
      </w:r>
      <w:r>
        <w:t>. Vectơ nào sau đây là một vectơ chỉ phương của đường thẳng d?</w:t>
      </w:r>
      <w:r>
        <w:br/>
      </w:r>
      <w:r>
        <w:t xml:space="preserve">A. </w:t>
      </w:r>
      <w:r>
        <w:t>→</w:t>
      </w:r>
      <w:r>
        <w:t>u</w:t>
      </w:r>
      <w:r>
        <w:t>u→</w:t>
      </w:r>
      <w:r>
        <w:t xml:space="preserve"> = (1; 3; −2).</w:t>
      </w:r>
      <w:r>
        <w:br/>
      </w:r>
      <w:r>
        <w:t xml:space="preserve">B. </w:t>
      </w:r>
      <w:r>
        <w:t>→</w:t>
      </w:r>
      <w:r>
        <w:t>u</w:t>
      </w:r>
      <w:r>
        <w:t>u→</w:t>
      </w:r>
      <w:r>
        <w:t xml:space="preserve"> = (2; −5; 3).</w:t>
      </w:r>
      <w:r>
        <w:br/>
      </w:r>
      <w:r>
        <w:t xml:space="preserve">C. </w:t>
      </w:r>
      <w:r>
        <w:t>→</w:t>
      </w:r>
      <w:r>
        <w:t>u</w:t>
      </w:r>
      <w:r>
        <w:t>u→</w:t>
      </w:r>
      <w:r>
        <w:t xml:space="preserve"> = (2; 5; 3).</w:t>
      </w:r>
      <w:r>
        <w:br/>
      </w:r>
      <w:r>
        <w:t xml:space="preserve">D. </w:t>
      </w:r>
      <w:r>
        <w:t>→</w:t>
      </w:r>
      <w:r>
        <w:t>u</w:t>
      </w:r>
      <w:r>
        <w:t>u→</w:t>
      </w:r>
      <w:r>
        <w:t xml:space="preserve"> = (1; 3; 2).</w:t>
      </w:r>
      <w:r>
        <w:br/>
      </w:r>
      <w:r>
        <w:rPr>
          <w:b/>
        </w:rPr>
        <w:t>Lời giải:</w:t>
      </w:r>
      <w:r>
        <w:br/>
      </w:r>
      <w:r>
        <w:rPr>
          <w:b/>
        </w:rPr>
        <w:t>Đáp án đúng là: B</w:t>
      </w:r>
      <w:r>
        <w:br/>
      </w:r>
      <w:r>
        <w:t xml:space="preserve">Vectơ chỉ phương của đường thẳng d là: </w:t>
      </w:r>
      <w:r>
        <w:t>→</w:t>
      </w:r>
      <w:r>
        <w:t>u</w:t>
      </w:r>
      <w:r>
        <w:t>u→</w:t>
      </w:r>
      <w:r>
        <w:t xml:space="preserve"> = (2; −5; 3).</w:t>
      </w:r>
      <w:r>
        <w:br/>
      </w:r>
      <w:r>
        <w:rPr>
          <w:b/>
        </w:rPr>
        <w:t xml:space="preserve">Bài 9 trang 58 SBT Toán 12 Tập 2: </w:t>
      </w:r>
      <w:r>
        <w:t xml:space="preserve">Trong không gian Oxyz, đường thẳng nào dưới đây đi qua điểm M(6; −2; 1) và có một vectơ chỉ phương </w:t>
      </w:r>
      <w:r>
        <w:t>→</w:t>
      </w:r>
      <w:r>
        <w:t>u</w:t>
      </w:r>
      <w:r>
        <w:t>u→</w:t>
      </w:r>
      <w:r>
        <w:t>= (3; 1; −1)?</w:t>
      </w:r>
      <w:r>
        <w:br/>
      </w:r>
      <w:r>
        <w:t xml:space="preserve">A. </w:t>
      </w:r>
      <w:r>
        <w:t>x</w:t>
      </w:r>
      <w:r>
        <w:t>−</w:t>
      </w:r>
      <w:r>
        <w:t>6</w:t>
      </w:r>
      <w:r>
        <w:t>3</w:t>
      </w:r>
      <w:r>
        <w:t>=</w:t>
      </w:r>
      <w:r>
        <w:t>y</w:t>
      </w:r>
      <w:r>
        <w:t>+</w:t>
      </w:r>
      <w:r>
        <w:t>2</w:t>
      </w:r>
      <w:r>
        <w:t>1</w:t>
      </w:r>
      <w:r>
        <w:t>=</w:t>
      </w:r>
      <w:r>
        <w:t>z</w:t>
      </w:r>
      <w:r>
        <w:t>−</w:t>
      </w:r>
      <w:r>
        <w:t>1</w:t>
      </w:r>
      <w:r>
        <w:t>−</w:t>
      </w:r>
      <w:r>
        <w:t>1</w:t>
      </w:r>
      <w:r>
        <w:t>(x−6)/(3)=(y+2)/(1)=(z−1)/(−1)</w:t>
      </w:r>
      <w:r>
        <w:t>.</w:t>
      </w:r>
      <w:r>
        <w:br/>
      </w:r>
      <w:r>
        <w:t xml:space="preserve">B. </w:t>
      </w:r>
      <w:r>
        <w:t>x</w:t>
      </w:r>
      <w:r>
        <w:t>+</w:t>
      </w:r>
      <w:r>
        <w:t>6</w:t>
      </w:r>
      <w:r>
        <w:t>3</w:t>
      </w:r>
      <w:r>
        <w:t>=</w:t>
      </w:r>
      <w:r>
        <w:t>y</w:t>
      </w:r>
      <w:r>
        <w:t>−</w:t>
      </w:r>
      <w:r>
        <w:t>2</w:t>
      </w:r>
      <w:r>
        <w:t>1</w:t>
      </w:r>
      <w:r>
        <w:t>=</w:t>
      </w:r>
      <w:r>
        <w:t>z</w:t>
      </w:r>
      <w:r>
        <w:t>+</w:t>
      </w:r>
      <w:r>
        <w:t>1</w:t>
      </w:r>
      <w:r>
        <w:t>−</w:t>
      </w:r>
      <w:r>
        <w:t>1</w:t>
      </w:r>
      <w:r>
        <w:t>(x+6)/(3)=(y−2)/(1)=(z+1)/(−1)</w:t>
      </w:r>
      <w:r>
        <w:t>.</w:t>
      </w:r>
      <w:r>
        <w:br/>
      </w:r>
      <w:r>
        <w:t xml:space="preserve">C. </w:t>
      </w:r>
      <w:r>
        <w:t>x</w:t>
      </w:r>
      <w:r>
        <w:t>−</w:t>
      </w:r>
      <w:r>
        <w:t>6</w:t>
      </w:r>
      <w:r>
        <w:t>−</w:t>
      </w:r>
      <w:r>
        <w:t>3</w:t>
      </w:r>
      <w:r>
        <w:t>=</w:t>
      </w:r>
      <w:r>
        <w:t>y</w:t>
      </w:r>
      <w:r>
        <w:t>+</w:t>
      </w:r>
      <w:r>
        <w:t>2</w:t>
      </w:r>
      <w:r>
        <w:t>1</w:t>
      </w:r>
      <w:r>
        <w:t>=</w:t>
      </w:r>
      <w:r>
        <w:t>z</w:t>
      </w:r>
      <w:r>
        <w:t>−</w:t>
      </w:r>
      <w:r>
        <w:t>1</w:t>
      </w:r>
      <w:r>
        <w:t>−</w:t>
      </w:r>
      <w:r>
        <w:t>1</w:t>
      </w:r>
      <w:r>
        <w:t>(x−6)/(−3)=(y+2)/(1)=(z−1)/(−1)</w:t>
      </w:r>
      <w:r>
        <w:t>.</w:t>
      </w:r>
      <w:r>
        <w:br/>
      </w:r>
      <w:r>
        <w:t xml:space="preserve">D. </w:t>
      </w:r>
      <w:r>
        <w:t>x</w:t>
      </w:r>
      <w:r>
        <w:t>−</w:t>
      </w:r>
      <w:r>
        <w:t>6</w:t>
      </w:r>
      <w:r>
        <w:t>3</w:t>
      </w:r>
      <w:r>
        <w:t>=</w:t>
      </w:r>
      <w:r>
        <w:t>y</w:t>
      </w:r>
      <w:r>
        <w:t>+</w:t>
      </w:r>
      <w:r>
        <w:t>2</w:t>
      </w:r>
      <w:r>
        <w:t>−</w:t>
      </w:r>
      <w:r>
        <w:t>1</w:t>
      </w:r>
      <w:r>
        <w:t>=</w:t>
      </w:r>
      <w:r>
        <w:t>z</w:t>
      </w:r>
      <w:r>
        <w:t>+</w:t>
      </w:r>
      <w:r>
        <w:t>1</w:t>
      </w:r>
      <w:r>
        <w:t>−</w:t>
      </w:r>
      <w:r>
        <w:t>1</w:t>
      </w:r>
      <w:r>
        <w:t>(x−6)/(3)=(y+2)/(−1)=(z+1)/(−1)</w:t>
      </w:r>
      <w:r>
        <w:t>.</w:t>
      </w:r>
      <w:r>
        <w:br/>
      </w:r>
      <w:r>
        <w:rPr>
          <w:b/>
        </w:rPr>
        <w:t>Lời giải:</w:t>
      </w:r>
      <w:r>
        <w:br/>
      </w:r>
      <w:r>
        <w:rPr>
          <w:b/>
        </w:rPr>
        <w:t>Đáp án đúng là: A</w:t>
      </w:r>
      <w:r>
        <w:br/>
      </w:r>
      <w:r>
        <w:t xml:space="preserve">Đường thẳng nào dưới đây đi qua điểm M(6; −2; 1) và có một vectơ chỉ phương </w:t>
      </w:r>
      <w:r>
        <w:t>→</w:t>
      </w:r>
      <w:r>
        <w:t>u</w:t>
      </w:r>
      <w:r>
        <w:t>u→</w:t>
      </w:r>
      <w:r>
        <w:t xml:space="preserve"> = (3; 1; −1) là: </w:t>
      </w:r>
      <w:r>
        <w:t>x</w:t>
      </w:r>
      <w:r>
        <w:t>−</w:t>
      </w:r>
      <w:r>
        <w:t>6</w:t>
      </w:r>
      <w:r>
        <w:t>3</w:t>
      </w:r>
      <w:r>
        <w:t>=</w:t>
      </w:r>
      <w:r>
        <w:t>y</w:t>
      </w:r>
      <w:r>
        <w:t>+</w:t>
      </w:r>
      <w:r>
        <w:t>2</w:t>
      </w:r>
      <w:r>
        <w:t>1</w:t>
      </w:r>
      <w:r>
        <w:t>=</w:t>
      </w:r>
      <w:r>
        <w:t>z</w:t>
      </w:r>
      <w:r>
        <w:t>−</w:t>
      </w:r>
      <w:r>
        <w:t>1</w:t>
      </w:r>
      <w:r>
        <w:t>−</w:t>
      </w:r>
      <w:r>
        <w:t>1</w:t>
      </w:r>
      <w:r>
        <w:t>(x−6)/(3)=(y+2)/(1)=(z−1)/(−1)</w:t>
      </w:r>
      <w:r>
        <w:t>.</w:t>
      </w:r>
      <w:r>
        <w:br/>
      </w:r>
      <w:r>
        <w:rPr>
          <w:b/>
        </w:rPr>
        <w:t xml:space="preserve">Bài 10 trang 59 SBT Toán 12 Tập 2: </w:t>
      </w:r>
      <w:r>
        <w:t>Trong không gian Oxyz, cho mặt cầu (S): (x + 3)</w:t>
      </w:r>
      <w:r>
        <w:rPr>
          <w:vertAlign w:val="superscript"/>
        </w:rPr>
        <w:t>2</w:t>
      </w:r>
      <w:r>
        <w:t xml:space="preserve"> + (y + 1)</w:t>
      </w:r>
      <w:r>
        <w:rPr>
          <w:vertAlign w:val="superscript"/>
        </w:rPr>
        <w:t>2</w:t>
      </w:r>
      <w:r>
        <w:t xml:space="preserve"> + (z – 1)</w:t>
      </w:r>
      <w:r>
        <w:rPr>
          <w:vertAlign w:val="superscript"/>
        </w:rPr>
        <w:t>2</w:t>
      </w:r>
      <w:r>
        <w:t xml:space="preserve"> = 2. Xác định tọa độ tâm của mặt cầu (S).</w:t>
      </w:r>
      <w:r>
        <w:br/>
      </w:r>
      <w:r>
        <w:t>A. I(−3; 1; −1).</w:t>
      </w:r>
      <w:r>
        <w:br/>
      </w:r>
      <w:r>
        <w:t>B. I(3; 1; −1).</w:t>
      </w:r>
      <w:r>
        <w:br/>
      </w:r>
      <w:r>
        <w:t>C. I(3; −1; 1).</w:t>
      </w:r>
      <w:r>
        <w:br/>
      </w:r>
      <w:r>
        <w:t>D. I(−3; −1; 1).</w:t>
      </w:r>
      <w:r>
        <w:br/>
      </w:r>
      <w:r>
        <w:rPr>
          <w:b/>
        </w:rPr>
        <w:t>Lời giải:</w:t>
      </w:r>
      <w:r>
        <w:br/>
      </w:r>
      <w:r>
        <w:rPr>
          <w:b/>
        </w:rPr>
        <w:t>Đáp án đúng là: D</w:t>
      </w:r>
      <w:r>
        <w:br/>
      </w:r>
      <w:r>
        <w:t>Mặt cầu (S) có tâm I(−3; −1; 1).</w:t>
      </w:r>
      <w:r>
        <w:br/>
      </w:r>
      <w:r>
        <w:rPr>
          <w:b/>
        </w:rPr>
        <w:t xml:space="preserve">Bài 11 trang 59 SBT Toán 12 Tập 2: </w:t>
      </w:r>
      <w:r>
        <w:t>Trong không gian Oxyz, phương trình nào sau đây là phương trình mặt cầu có tâm I(2; −1; −2), bán kính bằng 3?</w:t>
      </w:r>
      <w:r>
        <w:br/>
      </w:r>
      <w:r>
        <w:t>A. (x + 2)</w:t>
      </w:r>
      <w:r>
        <w:rPr>
          <w:vertAlign w:val="superscript"/>
        </w:rPr>
        <w:t>2</w:t>
      </w:r>
      <w:r>
        <w:t xml:space="preserve"> + (y – 1)</w:t>
      </w:r>
      <w:r>
        <w:rPr>
          <w:vertAlign w:val="superscript"/>
        </w:rPr>
        <w:t>2</w:t>
      </w:r>
      <w:r>
        <w:t xml:space="preserve"> + (z – 2)</w:t>
      </w:r>
      <w:r>
        <w:rPr>
          <w:vertAlign w:val="superscript"/>
        </w:rPr>
        <w:t>2</w:t>
      </w:r>
      <w:r>
        <w:t xml:space="preserve"> = 9.</w:t>
      </w:r>
      <w:r>
        <w:br/>
      </w:r>
      <w:r>
        <w:t>B. (x − 2)</w:t>
      </w:r>
      <w:r>
        <w:rPr>
          <w:vertAlign w:val="superscript"/>
        </w:rPr>
        <w:t>2</w:t>
      </w:r>
      <w:r>
        <w:t xml:space="preserve"> + (y + 1)</w:t>
      </w:r>
      <w:r>
        <w:rPr>
          <w:vertAlign w:val="superscript"/>
        </w:rPr>
        <w:t>2</w:t>
      </w:r>
      <w:r>
        <w:t xml:space="preserve"> + (z + 2)</w:t>
      </w:r>
      <w:r>
        <w:rPr>
          <w:vertAlign w:val="superscript"/>
        </w:rPr>
        <w:t>2</w:t>
      </w:r>
      <w:r>
        <w:t xml:space="preserve"> = 9.</w:t>
      </w:r>
      <w:r>
        <w:br/>
      </w:r>
      <w:r>
        <w:t>C. (x − 2)</w:t>
      </w:r>
      <w:r>
        <w:rPr>
          <w:vertAlign w:val="superscript"/>
        </w:rPr>
        <w:t>2</w:t>
      </w:r>
      <w:r>
        <w:t xml:space="preserve"> + (y + 1)</w:t>
      </w:r>
      <w:r>
        <w:rPr>
          <w:vertAlign w:val="superscript"/>
        </w:rPr>
        <w:t>2</w:t>
      </w:r>
      <w:r>
        <w:t xml:space="preserve"> + (z + 2)</w:t>
      </w:r>
      <w:r>
        <w:rPr>
          <w:vertAlign w:val="superscript"/>
        </w:rPr>
        <w:t>2</w:t>
      </w:r>
      <w:r>
        <w:t xml:space="preserve"> = 3.</w:t>
      </w:r>
      <w:r>
        <w:br/>
      </w:r>
      <w:r>
        <w:t>D. (x + 2)</w:t>
      </w:r>
      <w:r>
        <w:rPr>
          <w:vertAlign w:val="superscript"/>
        </w:rPr>
        <w:t>2</w:t>
      </w:r>
      <w:r>
        <w:t xml:space="preserve"> + (y – 1)</w:t>
      </w:r>
      <w:r>
        <w:rPr>
          <w:vertAlign w:val="superscript"/>
        </w:rPr>
        <w:t>2</w:t>
      </w:r>
      <w:r>
        <w:t xml:space="preserve"> + (z – 2)</w:t>
      </w:r>
      <w:r>
        <w:rPr>
          <w:vertAlign w:val="superscript"/>
        </w:rPr>
        <w:t>2</w:t>
      </w:r>
      <w:r>
        <w:t xml:space="preserve"> = 3.</w:t>
      </w:r>
      <w:r>
        <w:br/>
      </w:r>
      <w:r>
        <w:rPr>
          <w:b/>
        </w:rPr>
        <w:t>Lời giải:</w:t>
      </w:r>
      <w:r>
        <w:br/>
      </w:r>
      <w:r>
        <w:rPr>
          <w:b/>
        </w:rPr>
        <w:t>Đáp án đúng là: B</w:t>
      </w:r>
      <w:r>
        <w:br/>
      </w:r>
      <w:r>
        <w:t>Phương trình mặt cầu có tâm I(2; −1; −2), bán kính bằng 3 là:</w:t>
      </w:r>
      <w:r>
        <w:br/>
      </w:r>
      <w:r>
        <w:t>(x – 2)</w:t>
      </w:r>
      <w:r>
        <w:rPr>
          <w:vertAlign w:val="superscript"/>
        </w:rPr>
        <w:t>2</w:t>
      </w:r>
      <w:r>
        <w:t xml:space="preserve"> + (y + 1)</w:t>
      </w:r>
      <w:r>
        <w:rPr>
          <w:vertAlign w:val="superscript"/>
        </w:rPr>
        <w:t>2</w:t>
      </w:r>
      <w:r>
        <w:t xml:space="preserve"> + (z + 2)</w:t>
      </w:r>
      <w:r>
        <w:rPr>
          <w:vertAlign w:val="superscript"/>
        </w:rPr>
        <w:t>2</w:t>
      </w:r>
      <w:r>
        <w:t xml:space="preserve"> = 9.</w:t>
      </w:r>
      <w:r>
        <w:br/>
      </w:r>
      <w:r>
        <w:rPr>
          <w:b/>
        </w:rPr>
        <w:t xml:space="preserve">Bài 12 trang 59 SBT Toán 12 Tập 2: </w:t>
      </w:r>
      <w:r>
        <w:t>Trong không gian Oxyz, cho mặt cầu (S): x</w:t>
      </w:r>
      <w:r>
        <w:rPr>
          <w:vertAlign w:val="superscript"/>
        </w:rPr>
        <w:t>2</w:t>
      </w:r>
      <w:r>
        <w:t xml:space="preserve"> + y</w:t>
      </w:r>
      <w:r>
        <w:rPr>
          <w:vertAlign w:val="superscript"/>
        </w:rPr>
        <w:t>2</w:t>
      </w:r>
      <w:r>
        <w:t xml:space="preserve"> + z</w:t>
      </w:r>
      <w:r>
        <w:rPr>
          <w:vertAlign w:val="superscript"/>
        </w:rPr>
        <w:t>2</w:t>
      </w:r>
      <w:r>
        <w:t xml:space="preserve"> – 4x + 2y + 3 = 0. Bán kính của mặt cầu (S) là:</w:t>
      </w:r>
      <w:r>
        <w:br/>
      </w:r>
      <w:r>
        <w:t>A. 3.</w:t>
      </w:r>
      <w:r>
        <w:br/>
      </w:r>
      <w:r>
        <w:t xml:space="preserve">B. </w:t>
      </w:r>
      <w:r>
        <w:t>√</w:t>
      </w:r>
      <w:r>
        <w:t>3</w:t>
      </w:r>
      <w:r>
        <w:t>√(3)</w:t>
      </w:r>
      <w:r>
        <w:t xml:space="preserve"> .</w:t>
      </w:r>
      <w:r>
        <w:br/>
      </w:r>
      <w:r>
        <w:t xml:space="preserve">C. </w:t>
      </w:r>
      <w:r>
        <w:t>√</w:t>
      </w:r>
      <w:r>
        <w:t>2</w:t>
      </w:r>
      <w:r>
        <w:t>.</w:t>
      </w:r>
      <w:r>
        <w:t>√(2).</w:t>
      </w:r>
      <w:r>
        <w:br/>
      </w:r>
      <w:r>
        <w:t>D. 2.</w:t>
      </w:r>
      <w:r>
        <w:br/>
      </w:r>
      <w:r>
        <w:rPr>
          <w:b/>
        </w:rPr>
        <w:t>Lời giải:</w:t>
      </w:r>
      <w:r>
        <w:br/>
      </w:r>
      <w:r>
        <w:rPr>
          <w:b/>
        </w:rPr>
        <w:t>Đáp án đúng là: C</w:t>
      </w:r>
      <w:r>
        <w:br/>
      </w:r>
      <w:r>
        <w:t>Ta có: (S): x</w:t>
      </w:r>
      <w:r>
        <w:rPr>
          <w:vertAlign w:val="superscript"/>
        </w:rPr>
        <w:t>2</w:t>
      </w:r>
      <w:r>
        <w:t xml:space="preserve"> + y</w:t>
      </w:r>
      <w:r>
        <w:rPr>
          <w:vertAlign w:val="superscript"/>
        </w:rPr>
        <w:t>2</w:t>
      </w:r>
      <w:r>
        <w:t xml:space="preserve"> + z</w:t>
      </w:r>
      <w:r>
        <w:rPr>
          <w:vertAlign w:val="superscript"/>
        </w:rPr>
        <w:t>2</w:t>
      </w:r>
      <w:r>
        <w:t xml:space="preserve"> – 4x + 2y + 3 = 0 với các hệ số a = 2, b = −1, c = 0 và d = 3.</w:t>
      </w:r>
      <w:r>
        <w:br/>
      </w:r>
      <w:r>
        <w:t xml:space="preserve">Bán kính mặt cầu bằng R = </w:t>
      </w:r>
      <w:r>
        <w:t>√</w:t>
      </w:r>
      <w:r>
        <w:t>a</w:t>
      </w:r>
      <w:r>
        <w:t>2</w:t>
      </w:r>
      <w:r>
        <w:t>+</w:t>
      </w:r>
      <w:r>
        <w:t>b</w:t>
      </w:r>
      <w:r>
        <w:t>2</w:t>
      </w:r>
      <w:r>
        <w:t>+</w:t>
      </w:r>
      <w:r>
        <w:t>c</w:t>
      </w:r>
      <w:r>
        <w:t>2</w:t>
      </w:r>
      <w:r>
        <w:t>−</w:t>
      </w:r>
      <w:r>
        <w:t>d</w:t>
      </w:r>
      <w:r>
        <w:t>=</w:t>
      </w:r>
      <w:r>
        <w:t>√</w:t>
      </w:r>
      <w:r>
        <w:t>2</w:t>
      </w:r>
      <w:r>
        <w:t>√(a^(2)+b^(2)+c^(2)−d)=√(2)</w:t>
      </w:r>
      <w:r>
        <w:t xml:space="preserve"> .</w:t>
      </w:r>
      <w:r>
        <w:br/>
      </w:r>
      <w:r>
        <w:rPr>
          <w:b/>
        </w:rPr>
        <w:t xml:space="preserve">Bài 13 trang 59 SBT Toán 12 Tập 2: </w:t>
      </w:r>
      <w:r>
        <w:t xml:space="preserve">Cho P(A) = </w:t>
      </w:r>
      <w:r>
        <w:t>2</w:t>
      </w:r>
      <w:r>
        <w:t>7</w:t>
      </w:r>
      <w:r>
        <w:t>(2)/(7)</w:t>
      </w:r>
      <w:r>
        <w:t xml:space="preserve">; P(B | A) = </w:t>
      </w:r>
      <w:r>
        <w:t>1</w:t>
      </w:r>
      <w:r>
        <w:t>4</w:t>
      </w:r>
      <w:r>
        <w:t>(1)/(4)</w:t>
      </w:r>
      <w:r>
        <w:t xml:space="preserve">; P(B | </w:t>
      </w:r>
      <w:r>
        <w:t>¯</w:t>
      </w:r>
      <w:r>
        <w:t>¯</w:t>
      </w:r>
      <w:r>
        <w:t>¯</w:t>
      </w:r>
      <w:r>
        <w:t>A</w:t>
      </w:r>
      <w:r>
        <w:t>A¯</w:t>
      </w:r>
      <w:r>
        <w:t xml:space="preserve">) = </w:t>
      </w:r>
      <w:r>
        <w:t>1</w:t>
      </w:r>
      <w:r>
        <w:t>5</w:t>
      </w:r>
      <w:r>
        <w:t>(1)/(5)</w:t>
      </w:r>
      <w:r>
        <w:t>. Giá trị P(B) là</w:t>
      </w:r>
      <w:r>
        <w:br/>
      </w:r>
      <w:r>
        <w:t xml:space="preserve">A. </w:t>
      </w:r>
      <w:r>
        <w:t>1</w:t>
      </w:r>
      <w:r>
        <w:t>7</w:t>
      </w:r>
      <w:r>
        <w:t>(1)/(7)</w:t>
      </w:r>
      <w:r>
        <w:t>.</w:t>
      </w:r>
      <w:r>
        <w:br/>
      </w:r>
      <w:r>
        <w:t xml:space="preserve">B. </w:t>
      </w:r>
      <w:r>
        <w:t>3</w:t>
      </w:r>
      <w:r>
        <w:t>14</w:t>
      </w:r>
      <w:r>
        <w:t>(3)/(14)</w:t>
      </w:r>
      <w:r>
        <w:t>.</w:t>
      </w:r>
      <w:r>
        <w:br/>
      </w:r>
      <w:r>
        <w:t xml:space="preserve">C. </w:t>
      </w:r>
      <w:r>
        <w:t>1</w:t>
      </w:r>
      <w:r>
        <w:t>14</w:t>
      </w:r>
      <w:r>
        <w:t>(1)/(14)</w:t>
      </w:r>
      <w:r>
        <w:t>.</w:t>
      </w:r>
      <w:r>
        <w:br/>
      </w:r>
      <w:r>
        <w:t xml:space="preserve">D. </w:t>
      </w:r>
      <w:r>
        <w:t>2</w:t>
      </w:r>
      <w:r>
        <w:t>7</w:t>
      </w:r>
      <w:r>
        <w:t>(2)/(7)</w:t>
      </w:r>
      <w:r>
        <w:t>.</w:t>
      </w:r>
      <w:r>
        <w:br/>
      </w:r>
      <w:r>
        <w:rPr>
          <w:b/>
        </w:rPr>
        <w:t>Lời giải:</w:t>
      </w:r>
      <w:r>
        <w:br/>
      </w:r>
      <w:r>
        <w:rPr>
          <w:b/>
        </w:rPr>
        <w:t>Đáp án đúng là: B</w:t>
      </w:r>
      <w:r>
        <w:br/>
      </w:r>
      <w:r>
        <w:t>Áp dụng công thức xác suất toàn phần, ta có:</w:t>
      </w:r>
      <w:r>
        <w:br/>
      </w:r>
      <w:r>
        <w:t>P(B) = P(A).P(B | A) + P(</w:t>
      </w:r>
      <w:r>
        <w:t>¯</w:t>
      </w:r>
      <w:r>
        <w:t>¯</w:t>
      </w:r>
      <w:r>
        <w:t>¯</w:t>
      </w:r>
      <w:r>
        <w:t>A</w:t>
      </w:r>
      <w:r>
        <w:t>A¯</w:t>
      </w:r>
      <w:r>
        <w:t xml:space="preserve">).P(B | </w:t>
      </w:r>
      <w:r>
        <w:t>¯</w:t>
      </w:r>
      <w:r>
        <w:t>¯</w:t>
      </w:r>
      <w:r>
        <w:t>¯</w:t>
      </w:r>
      <w:r>
        <w:t>A</w:t>
      </w:r>
      <w:r>
        <w:t>A¯</w:t>
      </w:r>
      <w:r>
        <w:t xml:space="preserve">) = </w:t>
      </w:r>
      <w:r>
        <w:t>2</w:t>
      </w:r>
      <w:r>
        <w:t>7</w:t>
      </w:r>
      <w:r>
        <w:t>(2)/(7)</w:t>
      </w:r>
      <w:r>
        <w:t>.</w:t>
      </w:r>
      <w:r>
        <w:t>1</w:t>
      </w:r>
      <w:r>
        <w:t>4</w:t>
      </w:r>
      <w:r>
        <w:t>(1)/(4)</w:t>
      </w:r>
      <w:r>
        <w:t xml:space="preserve"> + </w:t>
      </w:r>
      <w:r>
        <w:t>(</w:t>
      </w:r>
      <w:r>
        <w:t>1</w:t>
      </w:r>
      <w:r>
        <w:t>−</w:t>
      </w:r>
      <w:r>
        <w:t>2</w:t>
      </w:r>
      <w:r>
        <w:t>7</w:t>
      </w:r>
      <w:r>
        <w:t>)</w:t>
      </w:r>
      <w:r>
        <w:t>1−(2)/(7)</w:t>
      </w:r>
      <w:r>
        <w:t>.</w:t>
      </w:r>
      <w:r>
        <w:t>1</w:t>
      </w:r>
      <w:r>
        <w:t>5</w:t>
      </w:r>
      <w:r>
        <w:t>(1)/(5)</w:t>
      </w:r>
      <w:r>
        <w:t xml:space="preserve"> = </w:t>
      </w:r>
      <w:r>
        <w:t>3</w:t>
      </w:r>
      <w:r>
        <w:t>14</w:t>
      </w:r>
      <w:r>
        <w:t>(3)/(14)</w:t>
      </w:r>
      <w:r>
        <w:t>.</w:t>
      </w:r>
      <w:r>
        <w:br/>
      </w:r>
      <w:r>
        <w:rPr>
          <w:b/>
        </w:rPr>
        <w:t xml:space="preserve">Bài 14 trang 59 SBT Toán 12 Tập 2: </w:t>
      </w:r>
      <w:r>
        <w:t>Cho hai biến cố A, B sao cho P(A) = 0,4; P(A | B) = 0,7; P(B | A) = 0,3. Tính P(</w:t>
      </w:r>
      <w:r>
        <w:t>¯</w:t>
      </w:r>
      <w:r>
        <w:t>¯</w:t>
      </w:r>
      <w:r>
        <w:t>¯</w:t>
      </w:r>
      <w:r>
        <w:t>B</w:t>
      </w:r>
      <w:r>
        <w:t>B¯</w:t>
      </w:r>
      <w:r>
        <w:t>).</w:t>
      </w:r>
      <w:r>
        <w:br/>
      </w:r>
      <w:r>
        <w:t>A. 0,21.</w:t>
      </w:r>
      <w:r>
        <w:br/>
      </w:r>
      <w:r>
        <w:t>B. 0,28.</w:t>
      </w:r>
      <w:r>
        <w:br/>
      </w:r>
      <w:r>
        <w:t xml:space="preserve">C. </w:t>
      </w:r>
      <w:r>
        <w:t>6</w:t>
      </w:r>
      <w:r>
        <w:t>35</w:t>
      </w:r>
      <w:r>
        <w:t>(6)/(35)</w:t>
      </w:r>
      <w:r>
        <w:t>.</w:t>
      </w:r>
      <w:r>
        <w:br/>
      </w:r>
      <w:r>
        <w:t xml:space="preserve">D. </w:t>
      </w:r>
      <w:r>
        <w:t>29</w:t>
      </w:r>
      <w:r>
        <w:t>35</w:t>
      </w:r>
      <w:r>
        <w:t>(29)/(35)</w:t>
      </w:r>
      <w:r>
        <w:t>.</w:t>
      </w:r>
      <w:r>
        <w:br/>
      </w:r>
      <w:r>
        <w:rPr>
          <w:b/>
        </w:rPr>
        <w:t>Lời giải:</w:t>
      </w:r>
      <w:r>
        <w:br/>
      </w:r>
      <w:r>
        <w:rPr>
          <w:b/>
        </w:rPr>
        <w:t>Đáp án đúng là: D</w:t>
      </w:r>
      <w:r>
        <w:br/>
      </w:r>
      <w:r>
        <w:t>Ta có: P(B).P(A | B) = P(A).P(B | A)</w:t>
      </w:r>
      <w:r>
        <w:br/>
      </w:r>
      <w:r>
        <w:t xml:space="preserve">⇒ P(B) = 0,4.0,3:0,7 = </w:t>
      </w:r>
      <w:r>
        <w:t>6</w:t>
      </w:r>
      <w:r>
        <w:t>35</w:t>
      </w:r>
      <w:r>
        <w:t>(6)/(35)</w:t>
      </w:r>
      <w:r>
        <w:t>.</w:t>
      </w:r>
      <w:r>
        <w:br/>
      </w:r>
      <w:r>
        <w:t>⇒ P(</w:t>
      </w:r>
      <w:r>
        <w:t>¯</w:t>
      </w:r>
      <w:r>
        <w:t>¯</w:t>
      </w:r>
      <w:r>
        <w:t>¯</w:t>
      </w:r>
      <w:r>
        <w:t>B</w:t>
      </w:r>
      <w:r>
        <w:t>B¯</w:t>
      </w:r>
      <w:r>
        <w:t xml:space="preserve">) = 1 – P(B) = 1 – </w:t>
      </w:r>
      <w:r>
        <w:t>6</w:t>
      </w:r>
      <w:r>
        <w:t>35</w:t>
      </w:r>
      <w:r>
        <w:t>(6)/(35)</w:t>
      </w:r>
      <w:r>
        <w:t xml:space="preserve"> = </w:t>
      </w:r>
      <w:r>
        <w:t>29</w:t>
      </w:r>
      <w:r>
        <w:t>35</w:t>
      </w:r>
      <w:r>
        <w:t>(29)/(35)</w:t>
      </w:r>
      <w:r>
        <w:t>.</w:t>
      </w:r>
      <w:r>
        <w:br/>
      </w:r>
      <w:r>
        <w:rPr>
          <w:b/>
        </w:rPr>
        <w:t xml:space="preserve">Bài 15 trang 59 SBT Toán 12 Tập 2: </w:t>
      </w:r>
      <w:r>
        <w:t>Họ nguyên hàm của hàm số f(x) = 3x</w:t>
      </w:r>
      <w:r>
        <w:rPr>
          <w:vertAlign w:val="superscript"/>
        </w:rPr>
        <w:t>2</w:t>
      </w:r>
      <w:r>
        <w:t xml:space="preserve"> + sinx là</w:t>
      </w:r>
      <w:r>
        <w:br/>
      </w:r>
      <w:r>
        <w:t>A. x</w:t>
      </w:r>
      <w:r>
        <w:rPr>
          <w:vertAlign w:val="superscript"/>
        </w:rPr>
        <w:t>3</w:t>
      </w:r>
      <w:r>
        <w:t xml:space="preserve"> + cosx + C.</w:t>
      </w:r>
      <w:r>
        <w:br/>
      </w:r>
      <w:r>
        <w:t>B. 6x + cosx + C.</w:t>
      </w:r>
      <w:r>
        <w:br/>
      </w:r>
      <w:r>
        <w:t>C. x</w:t>
      </w:r>
      <w:r>
        <w:rPr>
          <w:vertAlign w:val="superscript"/>
        </w:rPr>
        <w:t>3</w:t>
      </w:r>
      <w:r>
        <w:t xml:space="preserve"> − cosx + C.</w:t>
      </w:r>
      <w:r>
        <w:br/>
      </w:r>
      <w:r>
        <w:t>D. 6x − cosx + C.</w:t>
      </w:r>
      <w:r>
        <w:br/>
      </w:r>
      <w:r>
        <w:rPr>
          <w:b/>
        </w:rPr>
        <w:t>Lời giải:</w:t>
      </w:r>
      <w:r>
        <w:br/>
      </w:r>
      <w:r>
        <w:rPr>
          <w:b/>
        </w:rPr>
        <w:t>Đáp án đúng là: C</w:t>
      </w:r>
      <w:r>
        <w:br/>
      </w:r>
      <w:r>
        <w:t xml:space="preserve">Ta có: F(x) = </w:t>
      </w:r>
      <w:r>
        <w:t>∫</w:t>
      </w:r>
      <w:r>
        <w:t>(</w:t>
      </w:r>
      <w:r>
        <w:t>3</w:t>
      </w:r>
      <w:r>
        <w:t>x</w:t>
      </w:r>
      <w:r>
        <w:t>2</w:t>
      </w:r>
      <w:r>
        <w:t>+</w:t>
      </w:r>
      <w:r>
        <w:t>sin</w:t>
      </w:r>
      <w:r>
        <w:t>x</w:t>
      </w:r>
      <w:r>
        <w:t>)</w:t>
      </w:r>
      <w:r>
        <w:t>d</w:t>
      </w:r>
      <w:r>
        <w:t>x</w:t>
      </w:r>
      <w:r>
        <w:t>∫3x^(2)+sinxdx</w:t>
      </w:r>
      <w:r>
        <w:t xml:space="preserve"> = x</w:t>
      </w:r>
      <w:r>
        <w:rPr>
          <w:vertAlign w:val="superscript"/>
        </w:rPr>
        <w:t>2</w:t>
      </w:r>
      <w:r>
        <w:t xml:space="preserve"> – cosx + C.</w:t>
      </w:r>
      <w:r>
        <w:br/>
      </w:r>
      <w:r>
        <w:rPr>
          <w:b/>
        </w:rPr>
        <w:t xml:space="preserve">Bài 16 trang 59 SBT Toán 12 Tập 2: </w:t>
      </w:r>
      <w:r>
        <w:t xml:space="preserve">Cho </w:t>
      </w:r>
      <w:r>
        <w:t>π</w:t>
      </w:r>
      <w:r>
        <w:t>2</w:t>
      </w:r>
      <w:r>
        <w:t>∫</w:t>
      </w:r>
      <w:r>
        <w:t>0</w:t>
      </w:r>
      <w:r>
        <w:t>f</w:t>
      </w:r>
      <w:r>
        <w:t>(</w:t>
      </w:r>
      <w:r>
        <w:t>x</w:t>
      </w:r>
      <w:r>
        <w:t>)</w:t>
      </w:r>
      <w:r>
        <w:t>d</w:t>
      </w:r>
      <w:r>
        <w:t>x</w:t>
      </w:r>
      <w:r>
        <w:t>=</w:t>
      </w:r>
      <w:r>
        <w:t>5</w:t>
      </w:r>
      <w:r>
        <w:t>∫0(π)/(2)fxdx=5</w:t>
      </w:r>
      <w:r>
        <w:t xml:space="preserve">. Tính I = </w:t>
      </w:r>
      <w:r>
        <w:t>π</w:t>
      </w:r>
      <w:r>
        <w:t>2</w:t>
      </w:r>
      <w:r>
        <w:t>∫</w:t>
      </w:r>
      <w:r>
        <w:t>0</w:t>
      </w:r>
      <w:r>
        <w:t>[</w:t>
      </w:r>
      <w:r>
        <w:t>f</w:t>
      </w:r>
      <w:r>
        <w:t>(</w:t>
      </w:r>
      <w:r>
        <w:t>x</w:t>
      </w:r>
      <w:r>
        <w:t>)</w:t>
      </w:r>
      <w:r>
        <w:t>+</w:t>
      </w:r>
      <w:r>
        <w:t>2</w:t>
      </w:r>
      <w:r>
        <w:t>sin</w:t>
      </w:r>
      <w:r>
        <w:t>x</w:t>
      </w:r>
      <w:r>
        <w:t>]</w:t>
      </w:r>
      <w:r>
        <w:t>d</w:t>
      </w:r>
      <w:r>
        <w:t>x</w:t>
      </w:r>
      <w:r>
        <w:t>.</w:t>
      </w:r>
      <w:r>
        <w:t>∫0(π)/(2)fx+2sinxdx.</w:t>
      </w:r>
      <w:r>
        <w:br/>
      </w:r>
      <w:r>
        <w:t>A. 7.</w:t>
      </w:r>
      <w:r>
        <w:br/>
      </w:r>
      <w:r>
        <w:t xml:space="preserve">B. 5 + </w:t>
      </w:r>
      <w:r>
        <w:t>π</w:t>
      </w:r>
      <w:r>
        <w:t>2</w:t>
      </w:r>
      <w:r>
        <w:t>(π)/(2)</w:t>
      </w:r>
      <w:r>
        <w:t>.</w:t>
      </w:r>
      <w:r>
        <w:br/>
      </w:r>
      <w:r>
        <w:t>C. 5 + π.</w:t>
      </w:r>
      <w:r>
        <w:br/>
      </w:r>
      <w:r>
        <w:t>D. 3.</w:t>
      </w:r>
      <w:r>
        <w:br/>
      </w:r>
      <w:r>
        <w:rPr>
          <w:b/>
        </w:rPr>
        <w:t>Lời giải:</w:t>
      </w:r>
      <w:r>
        <w:br/>
      </w:r>
      <w:r>
        <w:rPr>
          <w:b/>
        </w:rPr>
        <w:t>Đáp án đúng là: A</w:t>
      </w:r>
      <w:r>
        <w:br/>
      </w:r>
      <w:r>
        <w:t xml:space="preserve">Ta có: I = </w:t>
      </w:r>
      <w:r>
        <w:t>π</w:t>
      </w:r>
      <w:r>
        <w:t>2</w:t>
      </w:r>
      <w:r>
        <w:t>∫</w:t>
      </w:r>
      <w:r>
        <w:t>0</w:t>
      </w:r>
      <w:r>
        <w:t>[</w:t>
      </w:r>
      <w:r>
        <w:t>f</w:t>
      </w:r>
      <w:r>
        <w:t>(</w:t>
      </w:r>
      <w:r>
        <w:t>x</w:t>
      </w:r>
      <w:r>
        <w:t>)</w:t>
      </w:r>
      <w:r>
        <w:t>+</w:t>
      </w:r>
      <w:r>
        <w:t>2</w:t>
      </w:r>
      <w:r>
        <w:t>sin</w:t>
      </w:r>
      <w:r>
        <w:t>x</w:t>
      </w:r>
      <w:r>
        <w:t>]</w:t>
      </w:r>
      <w:r>
        <w:t>d</w:t>
      </w:r>
      <w:r>
        <w:t>x</w:t>
      </w:r>
      <w:r>
        <w:t>∫0(π)/(2)fx+2sinxdx</w:t>
      </w:r>
      <w:r>
        <w:t xml:space="preserve">= </w:t>
      </w:r>
      <w:r>
        <w:t>π</w:t>
      </w:r>
      <w:r>
        <w:t>2</w:t>
      </w:r>
      <w:r>
        <w:t>∫</w:t>
      </w:r>
      <w:r>
        <w:t>0</w:t>
      </w:r>
      <w:r>
        <w:t>f</w:t>
      </w:r>
      <w:r>
        <w:t>(</w:t>
      </w:r>
      <w:r>
        <w:t>x</w:t>
      </w:r>
      <w:r>
        <w:t>)</w:t>
      </w:r>
      <w:r>
        <w:t>d</w:t>
      </w:r>
      <w:r>
        <w:t>x</w:t>
      </w:r>
      <w:r>
        <w:t>+</w:t>
      </w:r>
      <w:r>
        <w:t>π</w:t>
      </w:r>
      <w:r>
        <w:t>2</w:t>
      </w:r>
      <w:r>
        <w:t>∫</w:t>
      </w:r>
      <w:r>
        <w:t>0</w:t>
      </w:r>
      <w:r>
        <w:t>2</w:t>
      </w:r>
      <w:r>
        <w:t>sin</w:t>
      </w:r>
      <w:r>
        <w:t>x</w:t>
      </w:r>
      <w:r>
        <w:t>d</w:t>
      </w:r>
      <w:r>
        <w:t>x</w:t>
      </w:r>
      <w:r>
        <w:t>∫0(π)/(2)fxdx+∫0(π)/(2)2sinxdx</w:t>
      </w:r>
      <w:r>
        <w:t xml:space="preserve"> </w:t>
      </w:r>
      <w:r>
        <w:br/>
      </w:r>
      <w:r>
        <w:t xml:space="preserve"> = 5 – </w:t>
      </w:r>
      <w:r>
        <w:t>2</w:t>
      </w:r>
      <w:r>
        <w:t>cos</w:t>
      </w:r>
      <w:r>
        <w:t>x</w:t>
      </w:r>
      <w:r>
        <w:t>|</w:t>
      </w:r>
      <w:r>
        <w:t>π</w:t>
      </w:r>
      <w:r>
        <w:t>2</w:t>
      </w:r>
      <w:r>
        <w:t>0</w:t>
      </w:r>
      <w:r>
        <w:t>2cosx0^((π)/(2))</w:t>
      </w:r>
      <w:r>
        <w:t xml:space="preserve"> = 5 – (2cos</w:t>
      </w:r>
      <w:r>
        <w:t>π</w:t>
      </w:r>
      <w:r>
        <w:t>2</w:t>
      </w:r>
      <w:r>
        <w:t>(π)/(2)</w:t>
      </w:r>
      <w:r>
        <w:t xml:space="preserve"> − 2cos0) = 7.</w:t>
      </w:r>
      <w:r>
        <w:br/>
      </w:r>
      <w:r>
        <w:rPr>
          <w:b/>
        </w:rPr>
        <w:t xml:space="preserve">Bài 17 trang 60 SBT Toán 12 Tập 2: </w:t>
      </w:r>
      <w:r>
        <w:t xml:space="preserve">Biết </w:t>
      </w:r>
      <w:r>
        <w:t>3</w:t>
      </w:r>
      <w:r>
        <w:t>∫</w:t>
      </w:r>
      <w:r>
        <w:t>1</w:t>
      </w:r>
      <w:r>
        <w:t>x</w:t>
      </w:r>
      <w:r>
        <w:t>+</w:t>
      </w:r>
      <w:r>
        <w:t>2</w:t>
      </w:r>
      <w:r>
        <w:t>x</w:t>
      </w:r>
      <w:r>
        <w:t>d</w:t>
      </w:r>
      <w:r>
        <w:t>x</w:t>
      </w:r>
      <w:r>
        <w:t>∫13(x+2)/(x)dx</w:t>
      </w:r>
      <w:r>
        <w:t xml:space="preserve"> = a + blnc, với a, b, c ∈ ℝ, c &gt; 0. Tính tổng S = a + b + c.</w:t>
      </w:r>
      <w:r>
        <w:br/>
      </w:r>
      <w:r>
        <w:t>A. 5.</w:t>
      </w:r>
      <w:r>
        <w:br/>
      </w:r>
      <w:r>
        <w:t>B. 6.</w:t>
      </w:r>
      <w:r>
        <w:br/>
      </w:r>
      <w:r>
        <w:t>C. 7.</w:t>
      </w:r>
      <w:r>
        <w:br/>
      </w:r>
      <w:r>
        <w:t>D. 8.</w:t>
      </w:r>
      <w:r>
        <w:br/>
      </w:r>
      <w:r>
        <w:rPr>
          <w:b/>
        </w:rPr>
        <w:t>Lời giải:</w:t>
      </w:r>
      <w:r>
        <w:br/>
      </w:r>
      <w:r>
        <w:rPr>
          <w:b/>
        </w:rPr>
        <w:t>Đáp án đúng là: C</w:t>
      </w:r>
      <w:r>
        <w:br/>
      </w:r>
      <w:r>
        <w:t xml:space="preserve">Ta có: </w:t>
      </w:r>
      <w:r>
        <w:t>3</w:t>
      </w:r>
      <w:r>
        <w:t>∫</w:t>
      </w:r>
      <w:r>
        <w:t>1</w:t>
      </w:r>
      <w:r>
        <w:t>x</w:t>
      </w:r>
      <w:r>
        <w:t>+</w:t>
      </w:r>
      <w:r>
        <w:t>2</w:t>
      </w:r>
      <w:r>
        <w:t>x</w:t>
      </w:r>
      <w:r>
        <w:t>d</w:t>
      </w:r>
      <w:r>
        <w:t>x</w:t>
      </w:r>
      <w:r>
        <w:t>=</w:t>
      </w:r>
      <w:r>
        <w:t>3</w:t>
      </w:r>
      <w:r>
        <w:t>∫</w:t>
      </w:r>
      <w:r>
        <w:t>1</w:t>
      </w:r>
      <w:r>
        <w:t>[</w:t>
      </w:r>
      <w:r>
        <w:t>(</w:t>
      </w:r>
      <w:r>
        <w:t>1</w:t>
      </w:r>
      <w:r>
        <w:t>+</w:t>
      </w:r>
      <w:r>
        <w:t>2</w:t>
      </w:r>
      <w:r>
        <w:t>x</w:t>
      </w:r>
      <w:r>
        <w:t>)</w:t>
      </w:r>
      <w:r>
        <w:t>d</w:t>
      </w:r>
      <w:r>
        <w:t>x</w:t>
      </w:r>
      <w:r>
        <w:t>]</w:t>
      </w:r>
      <w:r>
        <w:t>∫13(x+2)/(x)dx=∫131+(2)/(x)dx</w:t>
      </w:r>
      <w:r>
        <w:t xml:space="preserve"> </w:t>
      </w:r>
      <w:r>
        <w:t>=</w:t>
      </w:r>
      <w:r>
        <w:t>(</w:t>
      </w:r>
      <w:r>
        <w:t>x</w:t>
      </w:r>
      <w:r>
        <w:t>+</w:t>
      </w:r>
      <w:r>
        <w:t>2</w:t>
      </w:r>
      <w:r>
        <w:t>ln</w:t>
      </w:r>
      <w:r>
        <w:t>|</w:t>
      </w:r>
      <w:r>
        <w:t>x</w:t>
      </w:r>
      <w:r>
        <w:t>|</w:t>
      </w:r>
      <w:r>
        <w:t>)</w:t>
      </w:r>
      <w:r>
        <w:t>∣</w:t>
      </w:r>
      <w:r>
        <w:t>∣</w:t>
      </w:r>
      <w:r>
        <w:t>3</w:t>
      </w:r>
      <w:r>
        <w:t>1</w:t>
      </w:r>
      <w:r>
        <w:t>=x+2lnx|13</w:t>
      </w:r>
      <w:r>
        <w:br/>
      </w:r>
      <w:r>
        <w:t>=</w:t>
      </w:r>
      <w:r>
        <w:t>3</w:t>
      </w:r>
      <w:r>
        <w:t>+</w:t>
      </w:r>
      <w:r>
        <w:t>2</w:t>
      </w:r>
      <w:r>
        <w:t>ln</w:t>
      </w:r>
      <w:r>
        <w:t>3</w:t>
      </w:r>
      <w:r>
        <w:t>−</w:t>
      </w:r>
      <w:r>
        <w:t>1</w:t>
      </w:r>
      <w:r>
        <w:t>+</w:t>
      </w:r>
      <w:r>
        <w:t>0</w:t>
      </w:r>
      <w:r>
        <w:t>=</w:t>
      </w:r>
      <w:r>
        <w:t>2</w:t>
      </w:r>
      <w:r>
        <w:t>+</w:t>
      </w:r>
      <w:r>
        <w:t>2</w:t>
      </w:r>
      <w:r>
        <w:t>ln</w:t>
      </w:r>
      <w:r>
        <w:t>3</w:t>
      </w:r>
      <w:r>
        <w:t>=3+2ln3−1+0=2+2ln3</w:t>
      </w:r>
      <w:r>
        <w:br/>
      </w:r>
      <w:r>
        <w:t>Do đó, a = 2, b = 2, c = 3.</w:t>
      </w:r>
      <w:r>
        <w:br/>
      </w:r>
      <w:r>
        <w:t>Vậy tổng S = a + b + c = 7.</w:t>
      </w:r>
      <w:r>
        <w:br/>
      </w:r>
      <w:r>
        <w:rPr>
          <w:b/>
        </w:rPr>
        <w:t xml:space="preserve">Bài 18 trang 60 SBT Toán 12 Tập 2: </w:t>
      </w:r>
      <w:r>
        <w:t xml:space="preserve">Cho hình phẳng D giới hạn bởi đồ thị hàm số y = </w:t>
      </w:r>
      <w:r>
        <w:t>√</w:t>
      </w:r>
      <w:r>
        <w:t>x</w:t>
      </w:r>
      <w:r>
        <w:t>2</w:t>
      </w:r>
      <w:r>
        <w:t>+</w:t>
      </w:r>
      <w:r>
        <w:t>1</w:t>
      </w:r>
      <w:r>
        <w:t>√(x^(2)+1)</w:t>
      </w:r>
      <w:r>
        <w:t>, trục hoành và hai đường thẳng x = 0, x = 1. Khối tròn xoay tạo thành khi quay D quanh trục hoành có thể tích là</w:t>
      </w:r>
      <w:r>
        <w:br/>
      </w:r>
      <w:r>
        <w:t xml:space="preserve">A. </w:t>
      </w:r>
      <w:r>
        <w:t>4</w:t>
      </w:r>
      <w:r>
        <w:t>3</w:t>
      </w:r>
      <w:r>
        <w:t>.</w:t>
      </w:r>
      <w:r>
        <w:t>(4)/(3).</w:t>
      </w:r>
      <w:r>
        <w:br/>
      </w:r>
      <w:r>
        <w:t xml:space="preserve">B. </w:t>
      </w:r>
      <w:r>
        <w:t>4</w:t>
      </w:r>
      <w:r>
        <w:t>π</w:t>
      </w:r>
      <w:r>
        <w:t>3</w:t>
      </w:r>
      <w:r>
        <w:t>.</w:t>
      </w:r>
      <w:r>
        <w:t>(4π)/(3).</w:t>
      </w:r>
      <w:r>
        <w:br/>
      </w:r>
      <w:r>
        <w:t>C. 2π.</w:t>
      </w:r>
      <w:r>
        <w:br/>
      </w:r>
      <w:r>
        <w:t>D. 2.</w:t>
      </w:r>
      <w:r>
        <w:br/>
      </w:r>
      <w:r>
        <w:rPr>
          <w:b/>
        </w:rPr>
        <w:t>Lời giải:</w:t>
      </w:r>
      <w:r>
        <w:br/>
      </w:r>
      <w:r>
        <w:rPr>
          <w:b/>
        </w:rPr>
        <w:t>Đáp án đúng là: B</w:t>
      </w:r>
      <w:r>
        <w:br/>
      </w:r>
      <w:r>
        <w:t xml:space="preserve">Thể tích khối tròn xoay là: V = </w:t>
      </w:r>
      <w:r>
        <w:t>π</w:t>
      </w:r>
      <w:r>
        <w:t>1</w:t>
      </w:r>
      <w:r>
        <w:t>∫</w:t>
      </w:r>
      <w:r>
        <w:t>0</w:t>
      </w:r>
      <w:r>
        <w:t>(</w:t>
      </w:r>
      <w:r>
        <w:t>√</w:t>
      </w:r>
      <w:r>
        <w:t>x</w:t>
      </w:r>
      <w:r>
        <w:t>2</w:t>
      </w:r>
      <w:r>
        <w:t>+</w:t>
      </w:r>
      <w:r>
        <w:t>1</w:t>
      </w:r>
      <w:r>
        <w:t>)</w:t>
      </w:r>
      <w:r>
        <w:t>2</w:t>
      </w:r>
      <w:r>
        <w:t>d</w:t>
      </w:r>
      <w:r>
        <w:t>x</w:t>
      </w:r>
      <w:r>
        <w:t>π∫01√(x^(2)+1)^(2)dx</w:t>
      </w:r>
      <w:r>
        <w:t xml:space="preserve"> = </w:t>
      </w:r>
      <w:r>
        <w:t>4</w:t>
      </w:r>
      <w:r>
        <w:t>π</w:t>
      </w:r>
      <w:r>
        <w:t>3</w:t>
      </w:r>
      <w:r>
        <w:t>.</w:t>
      </w:r>
      <w:r>
        <w:t>(4π)/(3).</w:t>
      </w:r>
      <w:r>
        <w:br/>
      </w:r>
      <w:r>
        <w:rPr>
          <w:b/>
        </w:rPr>
        <w:t xml:space="preserve">Bài 19 trang 60 SBT Toán 12 Tập 2: </w:t>
      </w:r>
      <w:r>
        <w:t>Cho hai mặt phẳng (α): 3x – 2y + 2z + 7 = 0, (β): 5x – 4y + 3z + 1 = 0. Phương trình mặt phẳng đi qua gốc tọa độ O đồng thời vuông góc với cả (α) và (β) là:</w:t>
      </w:r>
      <w:r>
        <w:br/>
      </w:r>
      <w:r>
        <w:t>A. 2x – y – 2z = 0.</w:t>
      </w:r>
      <w:r>
        <w:br/>
      </w:r>
      <w:r>
        <w:t>B. 2x – y + 2z = 0.</w:t>
      </w:r>
      <w:r>
        <w:br/>
      </w:r>
      <w:r>
        <w:t>C. 2x + y – 2z = 0.</w:t>
      </w:r>
      <w:r>
        <w:br/>
      </w:r>
      <w:r>
        <w:t>D. 2x + y – 2z + 1 = 0.</w:t>
      </w:r>
      <w:r>
        <w:br/>
      </w:r>
      <w:r>
        <w:rPr>
          <w:b/>
        </w:rPr>
        <w:t>Lời giải:</w:t>
      </w:r>
      <w:r>
        <w:br/>
      </w:r>
      <w:r>
        <w:rPr>
          <w:b/>
        </w:rPr>
        <w:t>Đáp án đúng là: C</w:t>
      </w:r>
      <w:r>
        <w:br/>
      </w:r>
      <w:r>
        <w:t xml:space="preserve">Ta có: </w:t>
      </w:r>
      <w:r>
        <w:t>−</w:t>
      </w:r>
      <w:r>
        <w:t>→</w:t>
      </w:r>
      <w:r>
        <w:t>n</w:t>
      </w:r>
      <w:r>
        <w:t>α</w:t>
      </w:r>
      <w:r>
        <w:t>n_(α)→</w:t>
      </w:r>
      <w:r>
        <w:t xml:space="preserve"> = (3; −2; 2), </w:t>
      </w:r>
      <w:r>
        <w:t>→</w:t>
      </w:r>
      <w:r>
        <w:t>n</w:t>
      </w:r>
      <w:r>
        <w:t>β</w:t>
      </w:r>
      <w:r>
        <w:t>n_(β)→</w:t>
      </w:r>
      <w:r>
        <w:t xml:space="preserve"> = (5; −4; 3) lần lượt là hai vectơ pháp tuyến của mặt phẳng (α) và (β).</w:t>
      </w:r>
      <w:r>
        <w:br/>
      </w:r>
      <w:r>
        <w:t>→</w:t>
      </w:r>
      <w:r>
        <w:t>n</w:t>
      </w:r>
      <w:r>
        <w:t>n→</w:t>
      </w:r>
      <w:r>
        <w:t xml:space="preserve"> = </w:t>
      </w:r>
      <w:r>
        <w:t>[</w:t>
      </w:r>
      <w:r>
        <w:t>−</w:t>
      </w:r>
      <w:r>
        <w:t>→</w:t>
      </w:r>
      <w:r>
        <w:t>n</w:t>
      </w:r>
      <w:r>
        <w:t>α</w:t>
      </w:r>
      <w:r>
        <w:t>,</w:t>
      </w:r>
      <w:r>
        <w:t>→</w:t>
      </w:r>
      <w:r>
        <w:t>n</w:t>
      </w:r>
      <w:r>
        <w:t>β</w:t>
      </w:r>
      <w:r>
        <w:t>]</w:t>
      </w:r>
      <w:r>
        <w:t>=</w:t>
      </w:r>
      <w:r>
        <w:t>(</w:t>
      </w:r>
      <w:r>
        <w:t>∣</w:t>
      </w:r>
      <w:r>
        <w:t>∣</w:t>
      </w:r>
      <w:r>
        <w:t>∣</w:t>
      </w:r>
      <w:r>
        <w:t>−</w:t>
      </w:r>
      <w:r>
        <w:t>2</w:t>
      </w:r>
      <w:r>
        <w:t>2</w:t>
      </w:r>
      <w:r>
        <w:t>−</w:t>
      </w:r>
      <w:r>
        <w:t>4</w:t>
      </w:r>
      <w:r>
        <w:t>3</w:t>
      </w:r>
      <w:r>
        <w:t>∣</w:t>
      </w:r>
      <w:r>
        <w:t>∣</w:t>
      </w:r>
      <w:r>
        <w:t>∣</w:t>
      </w:r>
      <w:r>
        <w:t>;</w:t>
      </w:r>
      <w:r>
        <w:t>∣</w:t>
      </w:r>
      <w:r>
        <w:t>∣</w:t>
      </w:r>
      <w:r>
        <w:t>∣</w:t>
      </w:r>
      <w:r>
        <w:t>2</w:t>
      </w:r>
      <w:r>
        <w:t>3</w:t>
      </w:r>
      <w:r>
        <w:t>3</w:t>
      </w:r>
      <w:r>
        <w:t>5</w:t>
      </w:r>
      <w:r>
        <w:t>∣</w:t>
      </w:r>
      <w:r>
        <w:t>∣</w:t>
      </w:r>
      <w:r>
        <w:t>∣</w:t>
      </w:r>
      <w:r>
        <w:t>;</w:t>
      </w:r>
      <w:r>
        <w:t>∣</w:t>
      </w:r>
      <w:r>
        <w:t>∣</w:t>
      </w:r>
      <w:r>
        <w:t>∣</w:t>
      </w:r>
      <w:r>
        <w:t>3</w:t>
      </w:r>
      <w:r>
        <w:t>−</w:t>
      </w:r>
      <w:r>
        <w:t>2</w:t>
      </w:r>
      <w:r>
        <w:t>5</w:t>
      </w:r>
      <w:r>
        <w:t>−</w:t>
      </w:r>
      <w:r>
        <w:t>4</w:t>
      </w:r>
      <w:r>
        <w:t>∣</w:t>
      </w:r>
      <w:r>
        <w:t>∣</w:t>
      </w:r>
      <w:r>
        <w:t>∣</w:t>
      </w:r>
      <w:r>
        <w:t>)</w:t>
      </w:r>
      <w:r>
        <w:t>n_(α)→,n_(β)→=−22−43;2335;3−25−4</w:t>
      </w:r>
      <w:r>
        <w:t xml:space="preserve"> = (2; 1; −2) là vectơ chỉ phương của mặt phẳng chứa O và vuông góc với cả (α) và (β).</w:t>
      </w:r>
      <w:r>
        <w:br/>
      </w:r>
      <w:r>
        <w:t>Vậy phương trình mặt phẳng cần tìm là: 2(x – 0) + 1(y – 0) – 2(z – 0) = 0</w:t>
      </w:r>
      <w:r>
        <w:br/>
      </w:r>
      <w:r>
        <w:t>⇒ 2x + y – 2z = 0.</w:t>
      </w:r>
      <w:r>
        <w:br/>
      </w:r>
      <w:r>
        <w:rPr>
          <w:b/>
        </w:rPr>
        <w:t xml:space="preserve">Bài 20 trang 60 SBT Toán 12 Tập 2: </w:t>
      </w:r>
      <w:r>
        <w:t>Trong không gian Oxyz, cho ba điểm A(1; −2; 3), B(2; 0; 1), C(3; −2; 0). Phương trình mặt phẳng đi qua A, B, C là</w:t>
      </w:r>
      <w:r>
        <w:br/>
      </w:r>
      <w:r>
        <w:t>A. 6x + y – 4z = 16.</w:t>
      </w:r>
      <w:r>
        <w:br/>
      </w:r>
      <w:r>
        <w:t>B. 6x – y – 4z = 16.</w:t>
      </w:r>
      <w:r>
        <w:br/>
      </w:r>
      <w:r>
        <w:t>C. 6x + y + 4z = 16.</w:t>
      </w:r>
      <w:r>
        <w:br/>
      </w:r>
      <w:r>
        <w:t>D. 6x – y + 4z = 16.</w:t>
      </w:r>
      <w:r>
        <w:br/>
      </w:r>
      <w:r>
        <w:rPr>
          <w:b/>
        </w:rPr>
        <w:t>Lời giải:</w:t>
      </w:r>
      <w:r>
        <w:br/>
      </w:r>
      <w:r>
        <w:rPr>
          <w:b/>
        </w:rPr>
        <w:t>Đáp án đúng là: C</w:t>
      </w:r>
      <w:r>
        <w:br/>
      </w:r>
      <w:r>
        <w:t xml:space="preserve">Ta có: </w:t>
      </w:r>
      <w:r>
        <w:t>−</w:t>
      </w:r>
      <w:r>
        <w:t>−</w:t>
      </w:r>
      <w:r>
        <w:t>→</w:t>
      </w:r>
      <w:r>
        <w:t>A</w:t>
      </w:r>
      <w:r>
        <w:t>B</w:t>
      </w:r>
      <w:r>
        <w:t>AB→</w:t>
      </w:r>
      <w:r>
        <w:t xml:space="preserve"> = (1; −2; −2), </w:t>
      </w:r>
      <w:r>
        <w:t>−</w:t>
      </w:r>
      <w:r>
        <w:t>−</w:t>
      </w:r>
      <w:r>
        <w:t>→</w:t>
      </w:r>
      <w:r>
        <w:t>A</w:t>
      </w:r>
      <w:r>
        <w:t>C</w:t>
      </w:r>
      <w:r>
        <w:t>AC→</w:t>
      </w:r>
      <w:r>
        <w:t xml:space="preserve"> = (2; 0; −3).</w:t>
      </w:r>
      <w:r>
        <w:br/>
      </w:r>
      <w:r>
        <w:t>→</w:t>
      </w:r>
      <w:r>
        <w:t>n</w:t>
      </w:r>
      <w:r>
        <w:t>=</w:t>
      </w:r>
      <w:r>
        <w:t>[</w:t>
      </w:r>
      <w:r>
        <w:t>−</w:t>
      </w:r>
      <w:r>
        <w:t>−</w:t>
      </w:r>
      <w:r>
        <w:t>→</w:t>
      </w:r>
      <w:r>
        <w:t>A</w:t>
      </w:r>
      <w:r>
        <w:t>B</w:t>
      </w:r>
      <w:r>
        <w:t>,</w:t>
      </w:r>
      <w:r>
        <w:t>−</w:t>
      </w:r>
      <w:r>
        <w:t>−</w:t>
      </w:r>
      <w:r>
        <w:t>→</w:t>
      </w:r>
      <w:r>
        <w:t>A</w:t>
      </w:r>
      <w:r>
        <w:t>C</w:t>
      </w:r>
      <w:r>
        <w:t>]</w:t>
      </w:r>
      <w:r>
        <w:t>=</w:t>
      </w:r>
      <w:r>
        <w:t>(</w:t>
      </w:r>
      <w:r>
        <w:t>∣</w:t>
      </w:r>
      <w:r>
        <w:t>∣</w:t>
      </w:r>
      <w:r>
        <w:t>∣</w:t>
      </w:r>
      <w:r>
        <w:t>−</w:t>
      </w:r>
      <w:r>
        <w:t>2</w:t>
      </w:r>
      <w:r>
        <w:t>−</w:t>
      </w:r>
      <w:r>
        <w:t>2</w:t>
      </w:r>
      <w:r>
        <w:t>0</w:t>
      </w:r>
      <w:r>
        <w:t>−</w:t>
      </w:r>
      <w:r>
        <w:t>3</w:t>
      </w:r>
      <w:r>
        <w:t>∣</w:t>
      </w:r>
      <w:r>
        <w:t>∣</w:t>
      </w:r>
      <w:r>
        <w:t>∣</w:t>
      </w:r>
      <w:r>
        <w:t>;</w:t>
      </w:r>
      <w:r>
        <w:t>∣</w:t>
      </w:r>
      <w:r>
        <w:t>∣</w:t>
      </w:r>
      <w:r>
        <w:t>∣</w:t>
      </w:r>
      <w:r>
        <w:t>−</w:t>
      </w:r>
      <w:r>
        <w:t>2</w:t>
      </w:r>
      <w:r>
        <w:t>1</w:t>
      </w:r>
      <w:r>
        <w:t>−</w:t>
      </w:r>
      <w:r>
        <w:t>3</w:t>
      </w:r>
      <w:r>
        <w:t>2</w:t>
      </w:r>
      <w:r>
        <w:t>∣</w:t>
      </w:r>
      <w:r>
        <w:t>∣</w:t>
      </w:r>
      <w:r>
        <w:t>∣</w:t>
      </w:r>
      <w:r>
        <w:t>;</w:t>
      </w:r>
      <w:r>
        <w:t>∣</w:t>
      </w:r>
      <w:r>
        <w:t>∣</w:t>
      </w:r>
      <w:r>
        <w:t>∣</w:t>
      </w:r>
      <w:r>
        <w:t>1</w:t>
      </w:r>
      <w:r>
        <w:t>−</w:t>
      </w:r>
      <w:r>
        <w:t>2</w:t>
      </w:r>
      <w:r>
        <w:t>2</w:t>
      </w:r>
      <w:r>
        <w:t>0</w:t>
      </w:r>
      <w:r>
        <w:t>∣</w:t>
      </w:r>
      <w:r>
        <w:t>∣</w:t>
      </w:r>
      <w:r>
        <w:t>∣</w:t>
      </w:r>
      <w:r>
        <w:t>)</w:t>
      </w:r>
      <w:r>
        <w:t>n→=AB→,AC→=−2−20−3;−21−32;1−220</w:t>
      </w:r>
      <w:r>
        <w:t xml:space="preserve"> = (6; 1; 4) là vectơ pháp tuyến của (ABC).</w:t>
      </w:r>
      <w:r>
        <w:br/>
      </w:r>
      <w:r>
        <w:t>Vậy phương trình mặt phẳng (ABC) là:</w:t>
      </w:r>
      <w:r>
        <w:br/>
      </w:r>
      <w:r>
        <w:t>6(x – 1) + 1(y + 2) + 4(z – 3) = 0</w:t>
      </w:r>
      <w:r>
        <w:br/>
      </w:r>
      <w:r>
        <w:t>⇔ 6x + y + 4z – 16 = 0.</w:t>
      </w:r>
      <w:r>
        <w:br/>
      </w:r>
      <w:r>
        <w:rPr>
          <w:b/>
        </w:rPr>
        <w:t xml:space="preserve">Bài 21 trang 60 SBT Toán 12 Tập 2: </w:t>
      </w:r>
      <w:r>
        <w:t>Trong không gian Oxyz, cho điểm A(1; 2; −1) và mặt phẳng (P): x + 3y – 2z – 1 = 0. Phương trình đường thẳng đi qua A và vuông góc với mặt phẳng (P) là</w:t>
      </w:r>
      <w:r>
        <w:br/>
      </w:r>
      <w:r>
        <w:t xml:space="preserve">A. </w:t>
      </w:r>
      <w:r>
        <w:t>x</w:t>
      </w:r>
      <w:r>
        <w:t>+</w:t>
      </w:r>
      <w:r>
        <w:t>1</w:t>
      </w:r>
      <w:r>
        <w:t>1</w:t>
      </w:r>
      <w:r>
        <w:t>=</w:t>
      </w:r>
      <w:r>
        <w:t>y</w:t>
      </w:r>
      <w:r>
        <w:t>+</w:t>
      </w:r>
      <w:r>
        <w:t>2</w:t>
      </w:r>
      <w:r>
        <w:t>3</w:t>
      </w:r>
      <w:r>
        <w:t>=</w:t>
      </w:r>
      <w:r>
        <w:t>z</w:t>
      </w:r>
      <w:r>
        <w:t>−</w:t>
      </w:r>
      <w:r>
        <w:t>1</w:t>
      </w:r>
      <w:r>
        <w:t>−</w:t>
      </w:r>
      <w:r>
        <w:t>2</w:t>
      </w:r>
      <w:r>
        <w:t>(x+1)/(1)=(y+2)/(3)=(z−1)/(−2)</w:t>
      </w:r>
      <w:r>
        <w:br/>
      </w:r>
      <w:r>
        <w:t xml:space="preserve">B. </w:t>
      </w:r>
      <w:r>
        <w:t>x</w:t>
      </w:r>
      <w:r>
        <w:t>−</w:t>
      </w:r>
      <w:r>
        <w:t>1</w:t>
      </w:r>
      <w:r>
        <w:t>1</w:t>
      </w:r>
      <w:r>
        <w:t>=</w:t>
      </w:r>
      <w:r>
        <w:t>y</w:t>
      </w:r>
      <w:r>
        <w:t>−</w:t>
      </w:r>
      <w:r>
        <w:t>2</w:t>
      </w:r>
      <w:r>
        <w:t>3</w:t>
      </w:r>
      <w:r>
        <w:t>=</w:t>
      </w:r>
      <w:r>
        <w:t>z</w:t>
      </w:r>
      <w:r>
        <w:t>+</w:t>
      </w:r>
      <w:r>
        <w:t>1</w:t>
      </w:r>
      <w:r>
        <w:t>−</w:t>
      </w:r>
      <w:r>
        <w:t>2</w:t>
      </w:r>
      <w:r>
        <w:t>(x−1)/(1)=(y−2)/(3)=(z+1)/(−2)</w:t>
      </w:r>
      <w:r>
        <w:br/>
      </w:r>
      <w:r>
        <w:t xml:space="preserve">C. </w:t>
      </w:r>
      <w:r>
        <w:t>x</w:t>
      </w:r>
      <w:r>
        <w:t>+</w:t>
      </w:r>
      <w:r>
        <w:t>1</w:t>
      </w:r>
      <w:r>
        <w:t>−</w:t>
      </w:r>
      <w:r>
        <w:t>1</w:t>
      </w:r>
      <w:r>
        <w:t>=</w:t>
      </w:r>
      <w:r>
        <w:t>y</w:t>
      </w:r>
      <w:r>
        <w:t>+</w:t>
      </w:r>
      <w:r>
        <w:t>2</w:t>
      </w:r>
      <w:r>
        <w:t>−</w:t>
      </w:r>
      <w:r>
        <w:t>3</w:t>
      </w:r>
      <w:r>
        <w:t>=</w:t>
      </w:r>
      <w:r>
        <w:t>z</w:t>
      </w:r>
      <w:r>
        <w:t>−</w:t>
      </w:r>
      <w:r>
        <w:t>1</w:t>
      </w:r>
      <w:r>
        <w:t>−</w:t>
      </w:r>
      <w:r>
        <w:t>2</w:t>
      </w:r>
      <w:r>
        <w:t>(x+1)/(−1)=(y+2)/(−3)=(z−1)/(−2)</w:t>
      </w:r>
      <w:r>
        <w:br/>
      </w:r>
      <w:r>
        <w:t xml:space="preserve">D. </w:t>
      </w:r>
      <w:r>
        <w:t>x</w:t>
      </w:r>
      <w:r>
        <w:t>−</w:t>
      </w:r>
      <w:r>
        <w:t>1</w:t>
      </w:r>
      <w:r>
        <w:t>1</w:t>
      </w:r>
      <w:r>
        <w:t>=</w:t>
      </w:r>
      <w:r>
        <w:t>y</w:t>
      </w:r>
      <w:r>
        <w:t>−</w:t>
      </w:r>
      <w:r>
        <w:t>2</w:t>
      </w:r>
      <w:r>
        <w:t>3</w:t>
      </w:r>
      <w:r>
        <w:t>=</w:t>
      </w:r>
      <w:r>
        <w:t>z</w:t>
      </w:r>
      <w:r>
        <w:t>+</w:t>
      </w:r>
      <w:r>
        <w:t>1</w:t>
      </w:r>
      <w:r>
        <w:t>2</w:t>
      </w:r>
      <w:r>
        <w:t>(x−1)/(1)=(y−2)/(3)=(z+1)/(2)</w:t>
      </w:r>
      <w:r>
        <w:br/>
      </w:r>
      <w:r>
        <w:rPr>
          <w:b/>
        </w:rPr>
        <w:t>Lời giải:</w:t>
      </w:r>
      <w:r>
        <w:br/>
      </w:r>
      <w:r>
        <w:rPr>
          <w:b/>
        </w:rPr>
        <w:t>Đáp án đúng là: B</w:t>
      </w:r>
      <w:r>
        <w:br/>
      </w:r>
      <w:r>
        <w:t xml:space="preserve">Ta có: vectơ pháp tuyến </w:t>
      </w:r>
      <w:r>
        <w:t>→</w:t>
      </w:r>
      <w:r>
        <w:t>n</w:t>
      </w:r>
      <w:r>
        <w:t>n→</w:t>
      </w:r>
      <w:r>
        <w:t xml:space="preserve"> = (1; 3; −2) của mặt phẳng (P) chính là vectơ chỉ phương của đường thẳng d.</w:t>
      </w:r>
      <w:r>
        <w:br/>
      </w:r>
      <w:r>
        <w:t xml:space="preserve">Vậy phương trình đường thẳng d là: </w:t>
      </w:r>
      <w:r>
        <w:t>x</w:t>
      </w:r>
      <w:r>
        <w:t>−</w:t>
      </w:r>
      <w:r>
        <w:t>1</w:t>
      </w:r>
      <w:r>
        <w:t>1</w:t>
      </w:r>
      <w:r>
        <w:t>=</w:t>
      </w:r>
      <w:r>
        <w:t>y</w:t>
      </w:r>
      <w:r>
        <w:t>−</w:t>
      </w:r>
      <w:r>
        <w:t>2</w:t>
      </w:r>
      <w:r>
        <w:t>3</w:t>
      </w:r>
      <w:r>
        <w:t>=</w:t>
      </w:r>
      <w:r>
        <w:t>z</w:t>
      </w:r>
      <w:r>
        <w:t>+</w:t>
      </w:r>
      <w:r>
        <w:t>1</w:t>
      </w:r>
      <w:r>
        <w:t>−</w:t>
      </w:r>
      <w:r>
        <w:t>2</w:t>
      </w:r>
      <w:r>
        <w:t>(x−1)/(1)=(y−2)/(3)=(z+1)/(−2)</w:t>
      </w:r>
      <w:r>
        <w:t>.</w:t>
      </w:r>
      <w:r>
        <w:br/>
      </w:r>
      <w:r>
        <w:rPr>
          <w:b/>
        </w:rPr>
        <w:t xml:space="preserve">Bài 22 trang 61 SBT Toán 12 Tập 2: </w:t>
      </w:r>
      <w:r>
        <w:t>Trong không gian Oxyz, cho hai điểm M(1; 0; 1) và N(3; 2; −1). Đường thẳng MN có phương trình tham số là</w:t>
      </w:r>
      <w:r>
        <w:br/>
      </w:r>
      <w:r>
        <w:t xml:space="preserve">A. </w:t>
      </w:r>
      <w:r>
        <w:t>⎧</w:t>
      </w:r>
      <w:r>
        <w:t>⎪</w:t>
      </w:r>
      <w:r>
        <w:t>⎨</w:t>
      </w:r>
      <w:r>
        <w:t>⎪</w:t>
      </w:r>
      <w:r>
        <w:t>⎩</w:t>
      </w:r>
      <w:r>
        <w:t>x</w:t>
      </w:r>
      <w:r>
        <w:t>=</w:t>
      </w:r>
      <w:r>
        <w:t>1</w:t>
      </w:r>
      <w:r>
        <w:t>+</w:t>
      </w:r>
      <w:r>
        <w:t>2</w:t>
      </w:r>
      <w:r>
        <w:t>t</w:t>
      </w:r>
      <w:r>
        <w:t>y</w:t>
      </w:r>
      <w:r>
        <w:t>=</w:t>
      </w:r>
      <w:r>
        <w:t>2</w:t>
      </w:r>
      <w:r>
        <w:t>t</w:t>
      </w:r>
      <w:r>
        <w:t>z</w:t>
      </w:r>
      <w:r>
        <w:t>=</w:t>
      </w:r>
      <w:r>
        <w:t>1</w:t>
      </w:r>
      <w:r>
        <w:t>+</w:t>
      </w:r>
      <w:r>
        <w:t>t</w:t>
      </w:r>
      <w:r>
        <w:t>.</w:t>
      </w:r>
      <w:r>
        <w:t>x=1+2ty=2tz=1+t.</w:t>
      </w:r>
      <w:r>
        <w:br/>
      </w:r>
      <w:r>
        <w:t xml:space="preserve">B. </w:t>
      </w:r>
      <w:r>
        <w:t>⎧</w:t>
      </w:r>
      <w:r>
        <w:t>⎪</w:t>
      </w:r>
      <w:r>
        <w:t>⎨</w:t>
      </w:r>
      <w:r>
        <w:t>⎪</w:t>
      </w:r>
      <w:r>
        <w:t>⎩</w:t>
      </w:r>
      <w:r>
        <w:t>x</w:t>
      </w:r>
      <w:r>
        <w:t>=</w:t>
      </w:r>
      <w:r>
        <w:t>1</w:t>
      </w:r>
      <w:r>
        <w:t>+</w:t>
      </w:r>
      <w:r>
        <w:t>t</w:t>
      </w:r>
      <w:r>
        <w:t>y</w:t>
      </w:r>
      <w:r>
        <w:t>=</w:t>
      </w:r>
      <w:r>
        <w:t>t</w:t>
      </w:r>
      <w:r>
        <w:t>z</w:t>
      </w:r>
      <w:r>
        <w:t>=</w:t>
      </w:r>
      <w:r>
        <w:t>1</w:t>
      </w:r>
      <w:r>
        <w:t>+</w:t>
      </w:r>
      <w:r>
        <w:t>t</w:t>
      </w:r>
      <w:r>
        <w:t>.</w:t>
      </w:r>
      <w:r>
        <w:t>x=1+ty=tz=1+t.</w:t>
      </w:r>
      <w:r>
        <w:br/>
      </w:r>
      <w:r>
        <w:t xml:space="preserve">C. </w:t>
      </w:r>
      <w:r>
        <w:t>⎧</w:t>
      </w:r>
      <w:r>
        <w:t>⎪</w:t>
      </w:r>
      <w:r>
        <w:t>⎨</w:t>
      </w:r>
      <w:r>
        <w:t>⎪</w:t>
      </w:r>
      <w:r>
        <w:t>⎩</w:t>
      </w:r>
      <w:r>
        <w:t>x</w:t>
      </w:r>
      <w:r>
        <w:t>=</w:t>
      </w:r>
      <w:r>
        <w:t>1</w:t>
      </w:r>
      <w:r>
        <w:t>+</w:t>
      </w:r>
      <w:r>
        <w:t>t</w:t>
      </w:r>
      <w:r>
        <w:t>y</w:t>
      </w:r>
      <w:r>
        <w:t>=</w:t>
      </w:r>
      <w:r>
        <w:t>t</w:t>
      </w:r>
      <w:r>
        <w:t>z</w:t>
      </w:r>
      <w:r>
        <w:t>=</w:t>
      </w:r>
      <w:r>
        <w:t>1</w:t>
      </w:r>
      <w:r>
        <w:t>−</w:t>
      </w:r>
      <w:r>
        <w:t>t</w:t>
      </w:r>
      <w:r>
        <w:t>.</w:t>
      </w:r>
      <w:r>
        <w:t>x=1+ty=tz=1−t.</w:t>
      </w:r>
      <w:r>
        <w:br/>
      </w:r>
      <w:r>
        <w:t xml:space="preserve">D. </w:t>
      </w:r>
      <w:r>
        <w:t>⎧</w:t>
      </w:r>
      <w:r>
        <w:t>⎪</w:t>
      </w:r>
      <w:r>
        <w:t>⎨</w:t>
      </w:r>
      <w:r>
        <w:t>⎪</w:t>
      </w:r>
      <w:r>
        <w:t>⎩</w:t>
      </w:r>
      <w:r>
        <w:t>x</w:t>
      </w:r>
      <w:r>
        <w:t>=</w:t>
      </w:r>
      <w:r>
        <w:t>1</w:t>
      </w:r>
      <w:r>
        <w:t>−</w:t>
      </w:r>
      <w:r>
        <w:t>t</w:t>
      </w:r>
      <w:r>
        <w:t>y</w:t>
      </w:r>
      <w:r>
        <w:t>=</w:t>
      </w:r>
      <w:r>
        <w:t>t</w:t>
      </w:r>
      <w:r>
        <w:t>z</w:t>
      </w:r>
      <w:r>
        <w:t>=</w:t>
      </w:r>
      <w:r>
        <w:t>1</w:t>
      </w:r>
      <w:r>
        <w:t>+</w:t>
      </w:r>
      <w:r>
        <w:t>t</w:t>
      </w:r>
      <w:r>
        <w:t>.</w:t>
      </w:r>
      <w:r>
        <w:t>x=1−ty=tz=1+t.</w:t>
      </w:r>
      <w:r>
        <w:br/>
      </w:r>
      <w:r>
        <w:rPr>
          <w:b/>
        </w:rPr>
        <w:t>Lời giải:</w:t>
      </w:r>
      <w:r>
        <w:br/>
      </w:r>
      <w:r>
        <w:rPr>
          <w:b/>
        </w:rPr>
        <w:t>Đáp án đúng là: C</w:t>
      </w:r>
      <w:r>
        <w:br/>
      </w:r>
      <w:r>
        <w:t xml:space="preserve">Ta có: </w:t>
      </w:r>
      <w:r>
        <w:t>−</w:t>
      </w:r>
      <w:r>
        <w:t>−</w:t>
      </w:r>
      <w:r>
        <w:t>→</w:t>
      </w:r>
      <w:r>
        <w:t>M</w:t>
      </w:r>
      <w:r>
        <w:t>N</w:t>
      </w:r>
      <w:r>
        <w:t>MN→</w:t>
      </w:r>
      <w:r>
        <w:t xml:space="preserve"> = (2; 2; −2) = 2(1; 1; −1) chính là vectơ chỉ phương của đường thẳng MN.</w:t>
      </w:r>
      <w:r>
        <w:br/>
      </w:r>
      <w:r>
        <w:t xml:space="preserve">Phương trình tham số của đường thẳng MN là: </w:t>
      </w:r>
      <w:r>
        <w:t>⎧</w:t>
      </w:r>
      <w:r>
        <w:t>⎪</w:t>
      </w:r>
      <w:r>
        <w:t>⎨</w:t>
      </w:r>
      <w:r>
        <w:t>⎪</w:t>
      </w:r>
      <w:r>
        <w:t>⎩</w:t>
      </w:r>
      <w:r>
        <w:t>x</w:t>
      </w:r>
      <w:r>
        <w:t>=</w:t>
      </w:r>
      <w:r>
        <w:t>1</w:t>
      </w:r>
      <w:r>
        <w:t>+</w:t>
      </w:r>
      <w:r>
        <w:t>t</w:t>
      </w:r>
      <w:r>
        <w:t>y</w:t>
      </w:r>
      <w:r>
        <w:t>=</w:t>
      </w:r>
      <w:r>
        <w:t>t</w:t>
      </w:r>
      <w:r>
        <w:t>z</w:t>
      </w:r>
      <w:r>
        <w:t>=</w:t>
      </w:r>
      <w:r>
        <w:t>1</w:t>
      </w:r>
      <w:r>
        <w:t>−</w:t>
      </w:r>
      <w:r>
        <w:t>t</w:t>
      </w:r>
      <w:r>
        <w:t>.</w:t>
      </w:r>
      <w:r>
        <w:t>x=1+ty=tz=1−t.</w:t>
      </w:r>
      <w:r>
        <w:t xml:space="preserve"> .</w:t>
      </w:r>
      <w:r>
        <w:br/>
      </w:r>
      <w:r>
        <w:rPr>
          <w:b/>
        </w:rPr>
        <w:t xml:space="preserve">Bài 23 trang 61 SBT Toán 12 Tập 2: </w:t>
      </w:r>
      <w:r>
        <w:t>Trong không gian Oxyz, cho hai điểm A(2; 4; 1), B(−2; 2; −3). Phương trình mặt cầu đường kính AB là</w:t>
      </w:r>
      <w:r>
        <w:br/>
      </w:r>
      <w:r>
        <w:t>A. x</w:t>
      </w:r>
      <w:r>
        <w:rPr>
          <w:vertAlign w:val="superscript"/>
        </w:rPr>
        <w:t>2</w:t>
      </w:r>
      <w:r>
        <w:t xml:space="preserve"> + (y – 3)</w:t>
      </w:r>
      <w:r>
        <w:rPr>
          <w:vertAlign w:val="superscript"/>
        </w:rPr>
        <w:t>2</w:t>
      </w:r>
      <w:r>
        <w:t xml:space="preserve"> + (z + 1)</w:t>
      </w:r>
      <w:r>
        <w:rPr>
          <w:vertAlign w:val="superscript"/>
        </w:rPr>
        <w:t>2</w:t>
      </w:r>
      <w:r>
        <w:t xml:space="preserve"> = 9.</w:t>
      </w:r>
      <w:r>
        <w:br/>
      </w:r>
      <w:r>
        <w:t>B. x</w:t>
      </w:r>
      <w:r>
        <w:rPr>
          <w:vertAlign w:val="superscript"/>
        </w:rPr>
        <w:t>2</w:t>
      </w:r>
      <w:r>
        <w:t xml:space="preserve"> + (y – 3)</w:t>
      </w:r>
      <w:r>
        <w:rPr>
          <w:vertAlign w:val="superscript"/>
        </w:rPr>
        <w:t>2</w:t>
      </w:r>
      <w:r>
        <w:t xml:space="preserve"> + (z − 1)</w:t>
      </w:r>
      <w:r>
        <w:rPr>
          <w:vertAlign w:val="superscript"/>
        </w:rPr>
        <w:t>2</w:t>
      </w:r>
      <w:r>
        <w:t xml:space="preserve"> = 36.</w:t>
      </w:r>
      <w:r>
        <w:br/>
      </w:r>
      <w:r>
        <w:t>C. x</w:t>
      </w:r>
      <w:r>
        <w:rPr>
          <w:vertAlign w:val="superscript"/>
        </w:rPr>
        <w:t>2</w:t>
      </w:r>
      <w:r>
        <w:t xml:space="preserve"> + (y + 3)</w:t>
      </w:r>
      <w:r>
        <w:rPr>
          <w:vertAlign w:val="superscript"/>
        </w:rPr>
        <w:t>2</w:t>
      </w:r>
      <w:r>
        <w:t xml:space="preserve"> + (z − 1)</w:t>
      </w:r>
      <w:r>
        <w:rPr>
          <w:vertAlign w:val="superscript"/>
        </w:rPr>
        <w:t>2</w:t>
      </w:r>
      <w:r>
        <w:t xml:space="preserve"> = 9.</w:t>
      </w:r>
      <w:r>
        <w:br/>
      </w:r>
      <w:r>
        <w:t>D. x</w:t>
      </w:r>
      <w:r>
        <w:rPr>
          <w:vertAlign w:val="superscript"/>
        </w:rPr>
        <w:t>2</w:t>
      </w:r>
      <w:r>
        <w:t xml:space="preserve"> + (y – 3)</w:t>
      </w:r>
      <w:r>
        <w:rPr>
          <w:vertAlign w:val="superscript"/>
        </w:rPr>
        <w:t>2</w:t>
      </w:r>
      <w:r>
        <w:t xml:space="preserve"> + (z + 1)</w:t>
      </w:r>
      <w:r>
        <w:rPr>
          <w:vertAlign w:val="superscript"/>
        </w:rPr>
        <w:t>2</w:t>
      </w:r>
      <w:r>
        <w:t xml:space="preserve"> = 36.</w:t>
      </w:r>
      <w:r>
        <w:br/>
      </w:r>
      <w:r>
        <w:rPr>
          <w:b/>
        </w:rPr>
        <w:t>Lời giải:</w:t>
      </w:r>
      <w:r>
        <w:br/>
      </w:r>
      <w:r>
        <w:rPr>
          <w:b/>
        </w:rPr>
        <w:t>Đáp án đúng là: A</w:t>
      </w:r>
      <w:r>
        <w:br/>
      </w:r>
      <w:r>
        <w:t>Mặt cầu đường kính AB có tâm là trung điểm của AB. Tọa độ tâm I với I là trung điểm của AB là:</w:t>
      </w:r>
      <w:r>
        <w:br/>
      </w:r>
      <w:r>
        <w:t>⎧</w:t>
      </w:r>
      <w:r>
        <w:t>⎪</w:t>
        <w:br/>
        <w:t>⎪</w:t>
        <w:br/>
        <w:t>⎪</w:t>
        <w:br/>
        <w:t>⎪</w:t>
      </w:r>
      <w:r>
        <w:t>⎨</w:t>
      </w:r>
      <w:r>
        <w:t>⎪</w:t>
        <w:br/>
        <w:t>⎪</w:t>
        <w:br/>
        <w:t>⎪</w:t>
        <w:br/>
        <w:t>⎪</w:t>
      </w:r>
      <w:r>
        <w:t>⎩</w:t>
      </w:r>
      <w:r>
        <w:t>x</w:t>
      </w:r>
      <w:r>
        <w:t>=</w:t>
      </w:r>
      <w:r>
        <w:t>2</w:t>
      </w:r>
      <w:r>
        <w:t>+</w:t>
      </w:r>
      <w:r>
        <w:t>(</w:t>
      </w:r>
      <w:r>
        <w:t>−</w:t>
      </w:r>
      <w:r>
        <w:t>2</w:t>
      </w:r>
      <w:r>
        <w:t>)</w:t>
      </w:r>
      <w:r>
        <w:t>2</w:t>
      </w:r>
      <w:r>
        <w:t>=</w:t>
      </w:r>
      <w:r>
        <w:t>0</w:t>
      </w:r>
      <w:r>
        <w:t>y</w:t>
      </w:r>
      <w:r>
        <w:t>=</w:t>
      </w:r>
      <w:r>
        <w:t>4</w:t>
      </w:r>
      <w:r>
        <w:t>+</w:t>
      </w:r>
      <w:r>
        <w:t>2</w:t>
      </w:r>
      <w:r>
        <w:t>2</w:t>
      </w:r>
      <w:r>
        <w:t>=</w:t>
      </w:r>
      <w:r>
        <w:t>3</w:t>
      </w:r>
      <w:r>
        <w:t>z</w:t>
      </w:r>
      <w:r>
        <w:t>=</w:t>
      </w:r>
      <w:r>
        <w:t>1</w:t>
      </w:r>
      <w:r>
        <w:t>+</w:t>
      </w:r>
      <w:r>
        <w:t>(</w:t>
      </w:r>
      <w:r>
        <w:t>−</w:t>
      </w:r>
      <w:r>
        <w:t>3</w:t>
      </w:r>
      <w:r>
        <w:t>)</w:t>
      </w:r>
      <w:r>
        <w:t>2</w:t>
      </w:r>
      <w:r>
        <w:t>=</w:t>
      </w:r>
      <w:r>
        <w:t>−</w:t>
      </w:r>
      <w:r>
        <w:t>1</w:t>
      </w:r>
      <w:r>
        <w:t>x=(2+−2)/(2)=0y=(4+2)/(2)=3z=(1+−3)/(2)=−1</w:t>
      </w:r>
      <w:r>
        <w:t>⇒ I(0; 3; −1).</w:t>
      </w:r>
      <w:r>
        <w:br/>
      </w:r>
      <w:r>
        <w:t>Bán kính mặt cầu là:</w:t>
      </w:r>
      <w:r>
        <w:br/>
      </w:r>
      <w:r>
        <w:t xml:space="preserve">R = IA = </w:t>
      </w:r>
      <w:r>
        <w:t>√</w:t>
      </w:r>
      <w:r>
        <w:t>(</w:t>
      </w:r>
      <w:r>
        <w:t>2</w:t>
      </w:r>
      <w:r>
        <w:t>−</w:t>
      </w:r>
      <w:r>
        <w:t>0</w:t>
      </w:r>
      <w:r>
        <w:t>)</w:t>
      </w:r>
      <w:r>
        <w:t>2</w:t>
      </w:r>
      <w:r>
        <w:t>+</w:t>
      </w:r>
      <w:r>
        <w:t>(</w:t>
      </w:r>
      <w:r>
        <w:t>4</w:t>
      </w:r>
      <w:r>
        <w:t>−</w:t>
      </w:r>
      <w:r>
        <w:t>3</w:t>
      </w:r>
      <w:r>
        <w:t>)</w:t>
      </w:r>
      <w:r>
        <w:t>2</w:t>
      </w:r>
      <w:r>
        <w:t>+</w:t>
      </w:r>
      <w:r>
        <w:t>(</w:t>
      </w:r>
      <w:r>
        <w:t>1</w:t>
      </w:r>
      <w:r>
        <w:t>−</w:t>
      </w:r>
      <w:r>
        <w:t>(</w:t>
      </w:r>
      <w:r>
        <w:t>−</w:t>
      </w:r>
      <w:r>
        <w:t>1</w:t>
      </w:r>
      <w:r>
        <w:t>)</w:t>
      </w:r>
      <w:r>
        <w:t>)</w:t>
      </w:r>
      <w:r>
        <w:t>2</w:t>
      </w:r>
      <w:r>
        <w:t>√(2−0^(2)+4−3^(2)+1−−1^(2))</w:t>
      </w:r>
      <w:r>
        <w:t xml:space="preserve"> = 3.</w:t>
      </w:r>
      <w:r>
        <w:br/>
      </w:r>
      <w:r>
        <w:t>Vậy phương trình mặt cầu đường kính AB là:</w:t>
      </w:r>
      <w:r>
        <w:br/>
      </w:r>
      <w:r>
        <w:t xml:space="preserve"> x</w:t>
      </w:r>
      <w:r>
        <w:rPr>
          <w:vertAlign w:val="superscript"/>
        </w:rPr>
        <w:t>2</w:t>
      </w:r>
      <w:r>
        <w:t xml:space="preserve"> + (y – 3)</w:t>
      </w:r>
      <w:r>
        <w:rPr>
          <w:vertAlign w:val="superscript"/>
        </w:rPr>
        <w:t>2</w:t>
      </w:r>
      <w:r>
        <w:t xml:space="preserve"> + (z + 1)</w:t>
      </w:r>
      <w:r>
        <w:rPr>
          <w:vertAlign w:val="superscript"/>
        </w:rPr>
        <w:t>2</w:t>
      </w:r>
      <w:r>
        <w:t xml:space="preserve"> = 9.</w:t>
      </w:r>
      <w:r>
        <w:br/>
      </w:r>
      <w:r>
        <w:rPr>
          <w:b/>
        </w:rPr>
        <w:t xml:space="preserve">Bài 24 trang 61 SBT Toán 12 Tập 2: </w:t>
      </w:r>
      <w:r>
        <w:t>Bạn An có một túi gồm 8 viên bi đen và 6 viên bi trắng. An lấy ngẫu nhiên một viên bi trong túi để cho Việt, rồi lại lấy ngẫu nhiên tiếp một viên bi nữa trong túi và cũng đưa cho Việt.</w:t>
      </w:r>
      <w:r>
        <w:br/>
      </w:r>
      <w:r>
        <w:t>Xác suất để Việt nhận được 2 viên bi trắng là:</w:t>
      </w:r>
      <w:r>
        <w:br/>
      </w:r>
      <w:r>
        <w:t xml:space="preserve">A. </w:t>
      </w:r>
      <w:r>
        <w:t>3</w:t>
      </w:r>
      <w:r>
        <w:t>7</w:t>
      </w:r>
      <w:r>
        <w:t>(3)/(7)</w:t>
      </w:r>
      <w:r>
        <w:t>.</w:t>
      </w:r>
      <w:r>
        <w:br/>
      </w:r>
      <w:r>
        <w:t xml:space="preserve">B. </w:t>
      </w:r>
      <w:r>
        <w:t>15</w:t>
      </w:r>
      <w:r>
        <w:t>91</w:t>
      </w:r>
      <w:r>
        <w:t>(15)/(91)</w:t>
      </w:r>
      <w:r>
        <w:t>.</w:t>
      </w:r>
      <w:r>
        <w:br/>
      </w:r>
      <w:r>
        <w:t xml:space="preserve">C. </w:t>
      </w:r>
      <w:r>
        <w:t>30</w:t>
      </w:r>
      <w:r>
        <w:t>91</w:t>
      </w:r>
      <w:r>
        <w:t>(30)/(91)</w:t>
      </w:r>
      <w:r>
        <w:t>.</w:t>
      </w:r>
      <w:r>
        <w:br/>
      </w:r>
      <w:r>
        <w:t xml:space="preserve">D. </w:t>
      </w:r>
      <w:r>
        <w:t>15</w:t>
      </w:r>
      <w:r>
        <w:t>182</w:t>
      </w:r>
      <w:r>
        <w:t>(15)/(182)</w:t>
      </w:r>
      <w:r>
        <w:t>.</w:t>
      </w:r>
      <w:r>
        <w:br/>
      </w:r>
      <w:r>
        <w:rPr>
          <w:b/>
        </w:rPr>
        <w:t>Lời giải:</w:t>
      </w:r>
      <w:r>
        <w:br/>
      </w:r>
      <w:r>
        <w:rPr>
          <w:b/>
        </w:rPr>
        <w:t>Đáp án đúng là: B</w:t>
      </w:r>
      <w:r>
        <w:br/>
      </w:r>
      <w:r>
        <w:t>n(Ω) = 8 + 6 = 14.</w:t>
      </w:r>
      <w:r>
        <w:br/>
      </w:r>
      <w:r>
        <w:t xml:space="preserve">Xác suất để lần thứ nhất lấy được bi trắng là: </w:t>
      </w:r>
      <w:r>
        <w:t>6</w:t>
      </w:r>
      <w:r>
        <w:t>14</w:t>
      </w:r>
      <w:r>
        <w:t>(6)/(14)</w:t>
      </w:r>
      <w:r>
        <w:t xml:space="preserve"> .</w:t>
      </w:r>
      <w:r>
        <w:br/>
      </w:r>
      <w:r>
        <w:t xml:space="preserve">Xác suất để lần thứ hai lấy được bi trắng là: </w:t>
      </w:r>
      <w:r>
        <w:t>5</w:t>
      </w:r>
      <w:r>
        <w:t>13</w:t>
      </w:r>
      <w:r>
        <w:t>(5)/(13)</w:t>
      </w:r>
      <w:r>
        <w:t xml:space="preserve"> .</w:t>
      </w:r>
      <w:r>
        <w:br/>
      </w:r>
      <w:r>
        <w:t xml:space="preserve">Vậy xác suất để cả hai lần lấy được bi trắng là: </w:t>
      </w:r>
      <w:r>
        <w:t>6</w:t>
      </w:r>
      <w:r>
        <w:t>14</w:t>
      </w:r>
      <w:r>
        <w:t>(6)/(14)</w:t>
      </w:r>
      <w:r>
        <w:t xml:space="preserve"> .</w:t>
      </w:r>
      <w:r>
        <w:t>5</w:t>
      </w:r>
      <w:r>
        <w:t>13</w:t>
      </w:r>
      <w:r>
        <w:t>(5)/(13)</w:t>
      </w:r>
      <w:r>
        <w:t xml:space="preserve"> = </w:t>
      </w:r>
      <w:r>
        <w:t>15</w:t>
      </w:r>
      <w:r>
        <w:t>91</w:t>
      </w:r>
      <w:r>
        <w:t>(15)/(91)</w:t>
      </w:r>
      <w:r>
        <w:t xml:space="preserve"> .</w:t>
      </w:r>
      <w:r>
        <w:br/>
      </w:r>
      <w:r>
        <w:rPr>
          <w:b/>
        </w:rPr>
        <w:t xml:space="preserve">Bài 25 trang 61 SBT Toán 12 Tập 2: </w:t>
      </w:r>
      <w:r>
        <w:t>Bạn An có một túi gồm 8 viên bi đen và 6 viên bi trắng. An lấy ngẫu nhiên một viên bi trong túi để cho Việt, rồi lại lấy ngẫu nhiên tiếp một viên bi nữa trong túi và cũng đưa cho Việt.</w:t>
      </w:r>
      <w:r>
        <w:br/>
      </w:r>
      <w:r>
        <w:t>Xác suất để Việt nhận được viên bi đen ở lần thứ nhất và viên bi trắng ở lần thứ hai là</w:t>
      </w:r>
      <w:r>
        <w:br/>
      </w:r>
      <w:r>
        <w:t xml:space="preserve">A. </w:t>
      </w:r>
      <w:r>
        <w:t>24</w:t>
      </w:r>
      <w:r>
        <w:t>91</w:t>
      </w:r>
      <w:r>
        <w:t>(24)/(91)</w:t>
      </w:r>
      <w:r>
        <w:t>.</w:t>
      </w:r>
      <w:r>
        <w:br/>
      </w:r>
      <w:r>
        <w:t xml:space="preserve">B. </w:t>
      </w:r>
      <w:r>
        <w:t>4</w:t>
      </w:r>
      <w:r>
        <w:t>13</w:t>
      </w:r>
      <w:r>
        <w:t>(4)/(13)</w:t>
      </w:r>
      <w:r>
        <w:t>.</w:t>
      </w:r>
      <w:r>
        <w:br/>
      </w:r>
      <w:r>
        <w:t xml:space="preserve">C. </w:t>
      </w:r>
      <w:r>
        <w:t>9</w:t>
      </w:r>
      <w:r>
        <w:t>13</w:t>
      </w:r>
      <w:r>
        <w:t>(9)/(13)</w:t>
      </w:r>
      <w:r>
        <w:t>.</w:t>
      </w:r>
      <w:r>
        <w:br/>
      </w:r>
      <w:r>
        <w:t xml:space="preserve">D. </w:t>
      </w:r>
      <w:r>
        <w:t>67</w:t>
      </w:r>
      <w:r>
        <w:t>91</w:t>
      </w:r>
      <w:r>
        <w:t>(67)/(91)</w:t>
      </w:r>
      <w:r>
        <w:t>.</w:t>
      </w:r>
      <w:r>
        <w:br/>
      </w:r>
      <w:r>
        <w:rPr>
          <w:b/>
        </w:rPr>
        <w:t>Lời giải:</w:t>
      </w:r>
      <w:r>
        <w:br/>
      </w:r>
      <w:r>
        <w:rPr>
          <w:b/>
        </w:rPr>
        <w:t>Đáp án đúng là: A</w:t>
      </w:r>
      <w:r>
        <w:br/>
      </w:r>
      <w:r>
        <w:t xml:space="preserve">Xác suất lấy được viên bi đen lần thứ nhất là: </w:t>
      </w:r>
      <w:r>
        <w:t>8</w:t>
      </w:r>
      <w:r>
        <w:t>14</w:t>
      </w:r>
      <w:r>
        <w:t>(8)/(14)</w:t>
      </w:r>
      <w:r>
        <w:t xml:space="preserve"> .</w:t>
      </w:r>
      <w:r>
        <w:br/>
      </w:r>
      <w:r>
        <w:t xml:space="preserve">Xác suất để lấy được viên bi trắng ở lần thứ hai là: </w:t>
      </w:r>
      <w:r>
        <w:t>6</w:t>
      </w:r>
      <w:r>
        <w:t>13</w:t>
      </w:r>
      <w:r>
        <w:t>(6)/(13)</w:t>
      </w:r>
      <w:r>
        <w:t xml:space="preserve"> .</w:t>
      </w:r>
      <w:r>
        <w:br/>
      </w:r>
      <w:r>
        <w:t xml:space="preserve">Vậy xác suất để lần thứ nhất lấy được bi đen, lần thứ hai lấy được bi trắng là: </w:t>
      </w:r>
      <w:r>
        <w:t>8</w:t>
      </w:r>
      <w:r>
        <w:t>14</w:t>
      </w:r>
      <w:r>
        <w:t>(8)/(14)</w:t>
      </w:r>
      <w:r>
        <w:t>.</w:t>
      </w:r>
      <w:r>
        <w:t>6</w:t>
      </w:r>
      <w:r>
        <w:t>13</w:t>
      </w:r>
      <w:r>
        <w:t>(6)/(13)</w:t>
      </w:r>
      <w:r>
        <w:t xml:space="preserve"> = </w:t>
      </w:r>
      <w:r>
        <w:t>24</w:t>
      </w:r>
      <w:r>
        <w:t>91</w:t>
      </w:r>
      <w:r>
        <w:t>(24)/(91)</w:t>
      </w:r>
      <w:r>
        <w:t xml:space="preserve"> .</w:t>
      </w:r>
      <w:r>
        <w:br/>
      </w:r>
      <w:r>
        <w:rPr>
          <w:b/>
        </w:rPr>
        <w:t xml:space="preserve">Bài 26 trang 61 SBT Toán 12 Tập 2: </w:t>
      </w:r>
      <w:r>
        <w:t>Một xạ thủ bắn vào bia số 1 và bia số 2. Xác suất để xạ thủ đó bắn trúng bia số 1 là 0,8 và bắn trúng bia số 2 là 0,9. Xác suất để xạ thủ đó bắn trúng cả hai bia là 0,75. Biết xạ thủ đó bắn không trúng bia số 1, xác suất để xạ thủ đó bắn trúng bia số 2 là</w:t>
      </w:r>
      <w:r>
        <w:br/>
      </w:r>
      <w:r>
        <w:t xml:space="preserve">A. </w:t>
      </w:r>
      <w:r>
        <w:t>41</w:t>
      </w:r>
      <w:r>
        <w:t>50</w:t>
      </w:r>
      <w:r>
        <w:t>(41)/(50)</w:t>
      </w:r>
      <w:r>
        <w:t>.</w:t>
      </w:r>
      <w:r>
        <w:br/>
      </w:r>
      <w:r>
        <w:t xml:space="preserve">B. </w:t>
      </w:r>
      <w:r>
        <w:t>9</w:t>
      </w:r>
      <w:r>
        <w:t>50</w:t>
      </w:r>
      <w:r>
        <w:t>(9)/(50)</w:t>
      </w:r>
      <w:r>
        <w:t>.</w:t>
      </w:r>
      <w:r>
        <w:br/>
      </w:r>
      <w:r>
        <w:t xml:space="preserve">C. </w:t>
      </w:r>
      <w:r>
        <w:t>1</w:t>
      </w:r>
      <w:r>
        <w:t>4</w:t>
      </w:r>
      <w:r>
        <w:t>(1)/(4)</w:t>
      </w:r>
      <w:r>
        <w:t>.</w:t>
      </w:r>
      <w:r>
        <w:br/>
      </w:r>
      <w:r>
        <w:t xml:space="preserve">D. </w:t>
      </w:r>
      <w:r>
        <w:t>3</w:t>
      </w:r>
      <w:r>
        <w:t>4</w:t>
      </w:r>
      <w:r>
        <w:t>(3)/(4)</w:t>
      </w:r>
      <w:r>
        <w:t>.</w:t>
      </w:r>
      <w:r>
        <w:br/>
      </w:r>
      <w:r>
        <w:rPr>
          <w:b/>
        </w:rPr>
        <w:t>Lời giải:</w:t>
      </w:r>
      <w:r>
        <w:br/>
      </w:r>
      <w:r>
        <w:rPr>
          <w:b/>
        </w:rPr>
        <w:t>Đáp án đúng là: D</w:t>
      </w:r>
      <w:r>
        <w:br/>
      </w:r>
      <w:r>
        <w:t>Gọi A là biến cố: “Xạ thủ bắn trúng bia số 1”.</w:t>
      </w:r>
      <w:r>
        <w:br/>
      </w:r>
      <w:r>
        <w:t xml:space="preserve"> B là biến cố: “Xạ thủ bắn trúng bia thứ 2”.</w:t>
      </w:r>
      <w:r>
        <w:br/>
      </w:r>
      <w:r>
        <w:t>Ta có: P(A) = 0,8; P(B) = 0,9, P(AB) = 0,75.</w:t>
      </w:r>
      <w:r>
        <w:br/>
      </w:r>
      <w:r>
        <w:t>Biết xạ thủ đó không bắn trúng bia thứ nhất, xác suất để xạ thủ bắn trúng bia thứ hai là:</w:t>
      </w:r>
      <w:r>
        <w:br/>
      </w:r>
      <w:r>
        <w:t xml:space="preserve">P(B | </w:t>
      </w:r>
      <w:r>
        <w:t>¯</w:t>
      </w:r>
      <w:r>
        <w:t>¯</w:t>
      </w:r>
      <w:r>
        <w:t>¯</w:t>
      </w:r>
      <w:r>
        <w:t>A</w:t>
      </w:r>
      <w:r>
        <w:t>A¯</w:t>
      </w:r>
      <w:r>
        <w:t xml:space="preserve">) = </w:t>
      </w:r>
      <w:r>
        <w:t>P</w:t>
      </w:r>
      <w:r>
        <w:t>(</w:t>
      </w:r>
      <w:r>
        <w:t>B</w:t>
      </w:r>
      <w:r>
        <w:t>¯</w:t>
      </w:r>
      <w:r>
        <w:t>¯</w:t>
      </w:r>
      <w:r>
        <w:t>¯</w:t>
      </w:r>
      <w:r>
        <w:t>A</w:t>
      </w:r>
      <w:r>
        <w:t>)</w:t>
      </w:r>
      <w:r>
        <w:t>P</w:t>
      </w:r>
      <w:r>
        <w:t>(</w:t>
      </w:r>
      <w:r>
        <w:t>¯</w:t>
      </w:r>
      <w:r>
        <w:t>¯</w:t>
      </w:r>
      <w:r>
        <w:t>¯</w:t>
      </w:r>
      <w:r>
        <w:t>A</w:t>
      </w:r>
      <w:r>
        <w:t>)</w:t>
      </w:r>
      <w:r>
        <w:t>=</w:t>
      </w:r>
      <w:r>
        <w:t>P</w:t>
      </w:r>
      <w:r>
        <w:t>(</w:t>
      </w:r>
      <w:r>
        <w:t>B</w:t>
      </w:r>
      <w:r>
        <w:t>)</w:t>
      </w:r>
      <w:r>
        <w:t>−</w:t>
      </w:r>
      <w:r>
        <w:t>P</w:t>
      </w:r>
      <w:r>
        <w:t>(</w:t>
      </w:r>
      <w:r>
        <w:t>A</w:t>
      </w:r>
      <w:r>
        <w:t>B</w:t>
      </w:r>
      <w:r>
        <w:t>)</w:t>
      </w:r>
      <w:r>
        <w:t>1</w:t>
      </w:r>
      <w:r>
        <w:t>−</w:t>
      </w:r>
      <w:r>
        <w:t>P</w:t>
      </w:r>
      <w:r>
        <w:t>(</w:t>
      </w:r>
      <w:r>
        <w:t>A</w:t>
      </w:r>
      <w:r>
        <w:t>)</w:t>
      </w:r>
      <w:r>
        <w:t>=</w:t>
      </w:r>
      <w:r>
        <w:t>0</w:t>
      </w:r>
      <w:r>
        <w:t>,</w:t>
      </w:r>
      <w:r>
        <w:t>9</w:t>
      </w:r>
      <w:r>
        <w:t>−</w:t>
      </w:r>
      <w:r>
        <w:t>0</w:t>
      </w:r>
      <w:r>
        <w:t>,</w:t>
      </w:r>
      <w:r>
        <w:t>75</w:t>
      </w:r>
      <w:r>
        <w:t>1</w:t>
      </w:r>
      <w:r>
        <w:t>−</w:t>
      </w:r>
      <w:r>
        <w:t>0</w:t>
      </w:r>
      <w:r>
        <w:t>,</w:t>
      </w:r>
      <w:r>
        <w:t>8</w:t>
      </w:r>
      <w:r>
        <w:t>=</w:t>
      </w:r>
      <w:r>
        <w:t>3</w:t>
      </w:r>
      <w:r>
        <w:t>4</w:t>
      </w:r>
      <w:r>
        <w:t>(PBA¯)/(PA¯)=(PB−PAB)/(1−PA)=(0,9−0,75)/(1−0,8)=(3)/(4)</w:t>
      </w:r>
      <w:r>
        <w:t xml:space="preserve"> .</w:t>
      </w:r>
      <w:r>
        <w:br/>
      </w:r>
      <w:r>
        <w:rPr>
          <w:b/>
        </w:rPr>
        <w:t xml:space="preserve">Bài 27 trang 62 SBT Toán 12 Tập 2: </w:t>
      </w:r>
      <w:r>
        <w:t xml:space="preserve">Họ nguyên hàm của hàm số y = </w:t>
      </w:r>
      <w:r>
        <w:t>e</w:t>
      </w:r>
      <w:r>
        <w:t>x</w:t>
      </w:r>
      <w:r>
        <w:t>(</w:t>
      </w:r>
      <w:r>
        <w:t>2</w:t>
      </w:r>
      <w:r>
        <w:t>+</w:t>
      </w:r>
      <w:r>
        <w:t>e</w:t>
      </w:r>
      <w:r>
        <w:t>−</w:t>
      </w:r>
      <w:r>
        <w:t>x</w:t>
      </w:r>
      <w:r>
        <w:t>cos</w:t>
      </w:r>
      <w:r>
        <w:t>2</w:t>
      </w:r>
      <w:r>
        <w:t>x</w:t>
      </w:r>
      <w:r>
        <w:t>)</w:t>
      </w:r>
      <w:r>
        <w:t>e^(x)2+(e^(−x))/(cos^(2)x)</w:t>
      </w:r>
      <w:r>
        <w:t xml:space="preserve"> là</w:t>
      </w:r>
      <w:r>
        <w:br/>
      </w:r>
      <w:r>
        <w:t xml:space="preserve">A. </w:t>
      </w:r>
      <w:r>
        <w:t>2</w:t>
      </w:r>
      <w:r>
        <w:t>e</w:t>
      </w:r>
      <w:r>
        <w:t>x</w:t>
      </w:r>
      <w:r>
        <w:t>−</w:t>
      </w:r>
      <w:r>
        <w:t>1</w:t>
      </w:r>
      <w:r>
        <w:t>cos</w:t>
      </w:r>
      <w:r>
        <w:t>x</w:t>
      </w:r>
      <w:r>
        <w:t>+</w:t>
      </w:r>
      <w:r>
        <w:t>C</w:t>
      </w:r>
      <w:r>
        <w:t>2e^(x)−(1)/(cosx)+C</w:t>
      </w:r>
      <w:r>
        <w:br/>
      </w:r>
      <w:r>
        <w:t xml:space="preserve">B. </w:t>
      </w:r>
      <w:r>
        <w:t>2</w:t>
      </w:r>
      <w:r>
        <w:t>e</w:t>
      </w:r>
      <w:r>
        <w:t>x</w:t>
      </w:r>
      <w:r>
        <w:t>−</w:t>
      </w:r>
      <w:r>
        <w:t>tan</w:t>
      </w:r>
      <w:r>
        <w:t>x</w:t>
      </w:r>
      <w:r>
        <w:t>+</w:t>
      </w:r>
      <w:r>
        <w:t>C</w:t>
      </w:r>
      <w:r>
        <w:t>2e^(x)−tanx+C</w:t>
      </w:r>
      <w:r>
        <w:br/>
      </w:r>
      <w:r>
        <w:t xml:space="preserve">C. </w:t>
      </w:r>
      <w:r>
        <w:t>2</w:t>
      </w:r>
      <w:r>
        <w:t>e</w:t>
      </w:r>
      <w:r>
        <w:t>x</w:t>
      </w:r>
      <w:r>
        <w:t>+</w:t>
      </w:r>
      <w:r>
        <w:t>tan</w:t>
      </w:r>
      <w:r>
        <w:t>x</w:t>
      </w:r>
      <w:r>
        <w:t>+</w:t>
      </w:r>
      <w:r>
        <w:t>C</w:t>
      </w:r>
      <w:r>
        <w:t>2e^(x)+tanx+C</w:t>
      </w:r>
      <w:r>
        <w:br/>
      </w:r>
      <w:r>
        <w:t xml:space="preserve">D. </w:t>
      </w:r>
      <w:r>
        <w:t>2</w:t>
      </w:r>
      <w:r>
        <w:t>e</w:t>
      </w:r>
      <w:r>
        <w:t>x</w:t>
      </w:r>
      <w:r>
        <w:t>+</w:t>
      </w:r>
      <w:r>
        <w:t>1</w:t>
      </w:r>
      <w:r>
        <w:t>cos</w:t>
      </w:r>
      <w:r>
        <w:t>x</w:t>
      </w:r>
      <w:r>
        <w:t>+</w:t>
      </w:r>
      <w:r>
        <w:t>C</w:t>
      </w:r>
      <w:r>
        <w:t>2e^(x)+(1)/(cosx)+C</w:t>
      </w:r>
      <w:r>
        <w:br/>
      </w:r>
      <w:r>
        <w:rPr>
          <w:b/>
        </w:rPr>
        <w:t>Lời giải:</w:t>
      </w:r>
      <w:r>
        <w:br/>
      </w:r>
      <w:r>
        <w:rPr>
          <w:b/>
        </w:rPr>
        <w:t>Đáp án đúng là: C</w:t>
      </w:r>
      <w:r>
        <w:br/>
      </w:r>
      <w:r>
        <w:t xml:space="preserve">Ta có: </w:t>
      </w:r>
      <w:r>
        <w:t>e</w:t>
      </w:r>
      <w:r>
        <w:t>x</w:t>
      </w:r>
      <w:r>
        <w:t>(</w:t>
      </w:r>
      <w:r>
        <w:t>2</w:t>
      </w:r>
      <w:r>
        <w:t>+</w:t>
      </w:r>
      <w:r>
        <w:t>e</w:t>
      </w:r>
      <w:r>
        <w:t>−</w:t>
      </w:r>
      <w:r>
        <w:t>x</w:t>
      </w:r>
      <w:r>
        <w:t>cos</w:t>
      </w:r>
      <w:r>
        <w:t>2</w:t>
      </w:r>
      <w:r>
        <w:t>x</w:t>
      </w:r>
      <w:r>
        <w:t>)</w:t>
      </w:r>
      <w:r>
        <w:t>e^(x)2+(e^(−x))/(cos^(2)x)</w:t>
      </w:r>
      <w:r>
        <w:t xml:space="preserve"> = 2e</w:t>
      </w:r>
      <w:r>
        <w:rPr>
          <w:vertAlign w:val="superscript"/>
        </w:rPr>
        <w:t>x</w:t>
      </w:r>
      <w:r>
        <w:t xml:space="preserve"> + </w:t>
      </w:r>
      <w:r>
        <w:t>1</w:t>
      </w:r>
      <w:r>
        <w:t>cos</w:t>
      </w:r>
      <w:r>
        <w:t>2</w:t>
      </w:r>
      <w:r>
        <w:t>x</w:t>
      </w:r>
      <w:r>
        <w:t>(1)/(cos^(2)x)</w:t>
      </w:r>
      <w:r>
        <w:t xml:space="preserve"> .</w:t>
      </w:r>
      <w:r>
        <w:br/>
      </w:r>
      <w:r>
        <w:t xml:space="preserve">Do đó, </w:t>
      </w:r>
      <w:r>
        <w:t>∫</w:t>
      </w:r>
      <w:r>
        <w:t>e</w:t>
      </w:r>
      <w:r>
        <w:t>x</w:t>
      </w:r>
      <w:r>
        <w:t>(</w:t>
      </w:r>
      <w:r>
        <w:t>2</w:t>
      </w:r>
      <w:r>
        <w:t>+</w:t>
      </w:r>
      <w:r>
        <w:t>e</w:t>
      </w:r>
      <w:r>
        <w:t>−</w:t>
      </w:r>
      <w:r>
        <w:t>x</w:t>
      </w:r>
      <w:r>
        <w:t>cos</w:t>
      </w:r>
      <w:r>
        <w:t>2</w:t>
      </w:r>
      <w:r>
        <w:t>x</w:t>
      </w:r>
      <w:r>
        <w:t>)</w:t>
      </w:r>
      <w:r>
        <w:t>d</w:t>
      </w:r>
      <w:r>
        <w:t>x</w:t>
      </w:r>
      <w:r>
        <w:t>=</w:t>
      </w:r>
      <w:r>
        <w:t>∫</w:t>
      </w:r>
      <w:r>
        <w:t>(</w:t>
      </w:r>
      <w:r>
        <w:t>2</w:t>
      </w:r>
      <w:r>
        <w:t>e</w:t>
      </w:r>
      <w:r>
        <w:t>x</w:t>
      </w:r>
      <w:r>
        <w:t>+</w:t>
      </w:r>
      <w:r>
        <w:t>1</w:t>
      </w:r>
      <w:r>
        <w:t>cos</w:t>
      </w:r>
      <w:r>
        <w:t>2</w:t>
      </w:r>
      <w:r>
        <w:t>x</w:t>
      </w:r>
      <w:r>
        <w:t>)</w:t>
      </w:r>
      <w:r>
        <w:t>d</w:t>
      </w:r>
      <w:r>
        <w:t>x</w:t>
      </w:r>
      <w:r>
        <w:t>∫e^(x)2+(e^(−x))/(cos^(2)x)dx=∫2e^(x)+(1)/(cos^(2)x)dx</w:t>
      </w:r>
      <w:r>
        <w:t xml:space="preserve"> = 2e</w:t>
      </w:r>
      <w:r>
        <w:rPr>
          <w:vertAlign w:val="superscript"/>
        </w:rPr>
        <w:t>x</w:t>
      </w:r>
      <w:r>
        <w:t xml:space="preserve"> + tanx + C.</w:t>
      </w:r>
      <w:r>
        <w:br/>
      </w:r>
      <w:r>
        <w:rPr>
          <w:b/>
        </w:rPr>
        <w:t xml:space="preserve">Bài 28 trang 62 SBT Toán 12 Tập 2: </w:t>
      </w:r>
      <w:r>
        <w:t>Ta đã biết rằng hàm cầu liên quan đến giá p của một sản phẩm mới với nhu cầu của người tiêu dùng, hàm cung liên quan đến giá p của sản phẩm với mức độ sẵn sàng cung cấp sản phẩm của nhà sản xuất. Điểm cắt nhau (x</w:t>
      </w:r>
      <w:r>
        <w:rPr>
          <w:vertAlign w:val="subscript"/>
        </w:rPr>
        <w:t>0</w:t>
      </w:r>
      <w:r>
        <w:t>; p</w:t>
      </w:r>
      <w:r>
        <w:rPr>
          <w:vertAlign w:val="subscript"/>
        </w:rPr>
        <w:t>0</w:t>
      </w:r>
      <w:r>
        <w:t>) của đồ thị hàm cầu y = D(x) và đồ thị hàm cung p = S(x) được gọi là điểm cân bằng. các nhà kinh tế gọi diện tích của hình giới hạn bởi đồ thị hàm cầu, đường ngang p = p</w:t>
      </w:r>
      <w:r>
        <w:rPr>
          <w:vertAlign w:val="subscript"/>
        </w:rPr>
        <w:t>0</w:t>
      </w:r>
      <w:r>
        <w:t xml:space="preserve"> và đường thẳng đứng x = 0 là thặng dư tiêu dùng. Tương tự, diện tích của hình giới hạn bởi đồ thị của hàm cung, đường nằm ngang p = p</w:t>
      </w:r>
      <w:r>
        <w:rPr>
          <w:vertAlign w:val="subscript"/>
        </w:rPr>
        <w:t>0</w:t>
      </w:r>
      <w:r>
        <w:t xml:space="preserve"> và đường thẳng đứng x = 0 được gọi là thặng dư sản xuất, như trong hình vẽ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8fb383f987e4d08a2f0a3dfecb6cec8.jpg"/>
                    <pic:cNvPicPr/>
                  </pic:nvPicPr>
                  <pic:blipFill>
                    <a:blip r:embed="rId9"/>
                    <a:stretch>
                      <a:fillRect/>
                    </a:stretch>
                  </pic:blipFill>
                  <pic:spPr>
                    <a:xfrm>
                      <a:off x="0" y="0"/>
                      <a:ext cx="1905000" cy="1905000"/>
                    </a:xfrm>
                    <a:prstGeom prst="rect"/>
                  </pic:spPr>
                </pic:pic>
              </a:graphicData>
            </a:graphic>
          </wp:inline>
        </w:drawing>
      </w:r>
      <w:r>
        <w:br/>
      </w:r>
      <w:r>
        <w:t>Giả sử hàm cung và hàm cầu của một loại sản phẩm được mô hình hóa bởi:</w:t>
      </w:r>
      <w:r>
        <w:br/>
      </w:r>
      <w:r>
        <w:t>Hàm cầu: y = −0,01e</w:t>
      </w:r>
      <w:r>
        <w:rPr>
          <w:vertAlign w:val="superscript"/>
        </w:rPr>
        <w:t>2</w:t>
      </w:r>
      <w:r>
        <w:t xml:space="preserve"> + 19 và hàm cung: p = 0,09e</w:t>
      </w:r>
      <w:r>
        <w:rPr>
          <w:vertAlign w:val="superscript"/>
        </w:rPr>
        <w:t>x</w:t>
      </w:r>
      <w:r>
        <w:t xml:space="preserve"> + 1 trong đó x là số đơn vị sản phẩm. Thặng dư tiêu dung và thặng dư dản xuất cho sản phẩm này lần lượt là (Làm tròn kết quả đến chữ số thập phân thứ hai).</w:t>
      </w:r>
      <w:r>
        <w:br/>
      </w:r>
      <w:r>
        <w:t>A. 68,01 và 7,57.</w:t>
      </w:r>
      <w:r>
        <w:br/>
      </w:r>
      <w:r>
        <w:t>B. 68,02 và 7,56.</w:t>
      </w:r>
      <w:r>
        <w:br/>
      </w:r>
      <w:r>
        <w:t>C. 69,02 và 7,56.</w:t>
      </w:r>
      <w:r>
        <w:br/>
      </w:r>
      <w:r>
        <w:t>D. 79,02 và 7,66.</w:t>
      </w:r>
      <w:r>
        <w:br/>
      </w:r>
      <w:r>
        <w:rPr>
          <w:b/>
        </w:rPr>
        <w:t>Lời giải:</w:t>
      </w:r>
      <w:r>
        <w:br/>
      </w:r>
      <w:r>
        <w:rPr>
          <w:b/>
        </w:rPr>
        <w:t>Đáp án đúng là: B</w:t>
      </w:r>
      <w:r>
        <w:br/>
      </w:r>
      <w:r>
        <w:t>Hoành độ điểm cân bằng là nghiệm của phương trình</w:t>
      </w:r>
      <w:r>
        <w:br/>
      </w:r>
      <w:r>
        <w:t>−0,01e</w:t>
      </w:r>
      <w:r>
        <w:rPr>
          <w:vertAlign w:val="superscript"/>
        </w:rPr>
        <w:t>x</w:t>
      </w:r>
      <w:r>
        <w:t xml:space="preserve"> + 19 = 0,09e</w:t>
      </w:r>
      <w:r>
        <w:rPr>
          <w:vertAlign w:val="superscript"/>
        </w:rPr>
        <w:t>x</w:t>
      </w:r>
      <w:r>
        <w:t xml:space="preserve"> + 1</w:t>
      </w:r>
      <w:r>
        <w:br/>
      </w:r>
      <w:r>
        <w:t>⇒ 0,1e</w:t>
      </w:r>
      <w:r>
        <w:rPr>
          <w:vertAlign w:val="superscript"/>
        </w:rPr>
        <w:t>x</w:t>
      </w:r>
      <w:r>
        <w:t xml:space="preserve"> = 18 ⇒ x = ln180.</w:t>
      </w:r>
      <w:r>
        <w:br/>
      </w:r>
      <w:r>
        <w:t>Suy ra tung độ điểm cân bằng y = 0,09e</w:t>
      </w:r>
      <w:r>
        <w:rPr>
          <w:vertAlign w:val="superscript"/>
        </w:rPr>
        <w:t>ln180</w:t>
      </w:r>
      <w:r>
        <w:t xml:space="preserve"> + 1 = 17,2.</w:t>
      </w:r>
      <w:r>
        <w:br/>
      </w:r>
      <w:r>
        <w:t>Thặng dư sản xuất cho sản phẩm đã cho là:</w:t>
      </w:r>
      <w:r>
        <w:br/>
      </w:r>
      <w:r>
        <w:t>ln</w:t>
      </w:r>
      <w:r>
        <w:t>180</w:t>
      </w:r>
      <w:r>
        <w:t>∫</w:t>
      </w:r>
      <w:r>
        <w:t>0</w:t>
      </w:r>
      <w:r>
        <w:t>|</w:t>
      </w:r>
      <w:r>
        <w:t>17</w:t>
      </w:r>
      <w:r>
        <w:t>,</w:t>
      </w:r>
      <w:r>
        <w:t>2</w:t>
      </w:r>
      <w:r>
        <w:t>−</w:t>
      </w:r>
      <w:r>
        <w:t>0</w:t>
      </w:r>
      <w:r>
        <w:t>,</w:t>
      </w:r>
      <w:r>
        <w:t>09</w:t>
      </w:r>
      <w:r>
        <w:t>e</w:t>
      </w:r>
      <w:r>
        <w:t>x</w:t>
      </w:r>
      <w:r>
        <w:t>−</w:t>
      </w:r>
      <w:r>
        <w:t>1</w:t>
      </w:r>
      <w:r>
        <w:t>|</w:t>
      </w:r>
      <w:r>
        <w:t>d</w:t>
      </w:r>
      <w:r>
        <w:t>x</w:t>
      </w:r>
      <w:r>
        <w:t>∫0ln18017,2−0,09e^(x)−1dx</w:t>
      </w:r>
      <w:r>
        <w:t>≈ 68,02.</w:t>
      </w:r>
      <w:r>
        <w:br/>
      </w:r>
      <w:r>
        <w:t>Thặng dư tiêu dùng cho sản phẩm đã cho là:</w:t>
      </w:r>
      <w:r>
        <w:br/>
      </w:r>
      <w:r>
        <w:t>ln</w:t>
      </w:r>
      <w:r>
        <w:t>180</w:t>
      </w:r>
      <w:r>
        <w:t>∫</w:t>
      </w:r>
      <w:r>
        <w:t>0</w:t>
      </w:r>
      <w:r>
        <w:t>|</w:t>
      </w:r>
      <w:r>
        <w:t>−</w:t>
      </w:r>
      <w:r>
        <w:t>0</w:t>
      </w:r>
      <w:r>
        <w:t>,</w:t>
      </w:r>
      <w:r>
        <w:t>01</w:t>
      </w:r>
      <w:r>
        <w:t>e</w:t>
      </w:r>
      <w:r>
        <w:t>x</w:t>
      </w:r>
      <w:r>
        <w:t>+</w:t>
      </w:r>
      <w:r>
        <w:t>19</w:t>
      </w:r>
      <w:r>
        <w:t>−</w:t>
      </w:r>
      <w:r>
        <w:t>17</w:t>
      </w:r>
      <w:r>
        <w:t>,</w:t>
      </w:r>
      <w:r>
        <w:t>2</w:t>
      </w:r>
      <w:r>
        <w:t>|</w:t>
      </w:r>
      <w:r>
        <w:t>d</w:t>
      </w:r>
      <w:r>
        <w:t>x</w:t>
      </w:r>
      <w:r>
        <w:t>∫0ln180−0,01e^(x)+19−17,2dx</w:t>
      </w:r>
      <w:r>
        <w:t xml:space="preserve"> ≈ 7,56.</w:t>
      </w:r>
      <w:r>
        <w:br/>
      </w:r>
      <w:r>
        <w:rPr>
          <w:b/>
        </w:rPr>
        <w:t xml:space="preserve">Bài 29 trang 63 SBT Toán 12 Tập 2: </w:t>
      </w:r>
      <w:r>
        <w:t>Một ô tô đang chạy với vận tốc 10 m/s thì người lái đạp phanh; từ thời điểm đó, ô tô chuyển động chậm dần đều với vận tốc v(t) = −5t + 10 (m/s), trong đó t là khoảng thời gian tính bằng giây, kể từ lúc bắt đầu đạp phanh. Hỏi từ lúc đạp phanh đến khi dừng hẳn, ô tô còn di chuyển bao nhiêu mét?</w:t>
      </w:r>
      <w:r>
        <w:br/>
      </w:r>
      <w:r>
        <w:t>A. 0,2 m.</w:t>
      </w:r>
      <w:r>
        <w:br/>
      </w:r>
      <w:r>
        <w:t>B. 2 m.</w:t>
      </w:r>
      <w:r>
        <w:br/>
      </w:r>
      <w:r>
        <w:t>C. 10 m.</w:t>
      </w:r>
      <w:r>
        <w:br/>
      </w:r>
      <w:r>
        <w:t>D. 20 m.</w:t>
      </w:r>
      <w:r>
        <w:br/>
      </w:r>
      <w:r>
        <w:rPr>
          <w:b/>
        </w:rPr>
        <w:t>Lời giải:</w:t>
      </w:r>
      <w:r>
        <w:br/>
      </w:r>
      <w:r>
        <w:rPr>
          <w:b/>
        </w:rPr>
        <w:t>Đáp án đúng là: C</w:t>
      </w:r>
      <w:r>
        <w:br/>
      </w:r>
      <w:r>
        <w:t>Xét v(t) = 0 ⇔ −5t + 10 = 0 ⇔ t = 2.</w:t>
      </w:r>
      <w:r>
        <w:br/>
      </w:r>
      <w:r>
        <w:t>Do vậy, kể từ lúc người lại đạp phanh thì sau 2 giây ô tô dùng hẳn.</w:t>
      </w:r>
      <w:r>
        <w:br/>
      </w:r>
      <w:r>
        <w:t>Quãng đường ô tô đi được kể từ lúc người lái đạp phanh đến khi ô tô dừng hẳn là:</w:t>
      </w:r>
      <w:r>
        <w:br/>
      </w:r>
      <w:r>
        <w:t xml:space="preserve">s = </w:t>
      </w:r>
      <w:r>
        <w:t>2</w:t>
      </w:r>
      <w:r>
        <w:t>∫</w:t>
      </w:r>
      <w:r>
        <w:t>0</w:t>
      </w:r>
      <w:r>
        <w:t>(</w:t>
      </w:r>
      <w:r>
        <w:t>−</w:t>
      </w:r>
      <w:r>
        <w:t>5</w:t>
      </w:r>
      <w:r>
        <w:t>t</w:t>
      </w:r>
      <w:r>
        <w:t>+</w:t>
      </w:r>
      <w:r>
        <w:t>10</w:t>
      </w:r>
      <w:r>
        <w:t>)</w:t>
      </w:r>
      <w:r>
        <w:t>d</w:t>
      </w:r>
      <w:r>
        <w:t>t</w:t>
      </w:r>
      <w:r>
        <w:t>=</w:t>
      </w:r>
      <w:r>
        <w:t>(</w:t>
      </w:r>
      <w:r>
        <w:t>−</w:t>
      </w:r>
      <w:r>
        <w:t>5</w:t>
      </w:r>
      <w:r>
        <w:t>2</w:t>
      </w:r>
      <w:r>
        <w:t>t</w:t>
      </w:r>
      <w:r>
        <w:t>2</w:t>
      </w:r>
      <w:r>
        <w:t>+</w:t>
      </w:r>
      <w:r>
        <w:t>10</w:t>
      </w:r>
      <w:r>
        <w:t>t</w:t>
      </w:r>
      <w:r>
        <w:t>)</w:t>
      </w:r>
      <w:r>
        <w:t>∣</w:t>
      </w:r>
      <w:r>
        <w:t>∣</w:t>
      </w:r>
      <w:r>
        <w:t>2</w:t>
      </w:r>
      <w:r>
        <w:t>0</w:t>
      </w:r>
      <w:r>
        <w:t>∫02−5t+10dt=−(5)/(2)t^(2)+10t02</w:t>
      </w:r>
      <w:r>
        <w:t xml:space="preserve"> = 10 (m).</w:t>
      </w:r>
      <w:r>
        <w:br/>
      </w:r>
      <w:r>
        <w:rPr>
          <w:b/>
        </w:rPr>
        <w:t xml:space="preserve">Bài 30 trang 63 SBT Toán 12 Tập 2: </w:t>
      </w:r>
      <w:r>
        <w:t>Góc quan sát ngang của một camera là 130°. Trong không gian Oxyz, camera được đặt tại điểm C(1; 2; 2) và chiếu thẳng về phía mặt phẳng (P): x + 2y – 2z + 5 = 0. Hỏi vùng quan sát được trên mặt phẳng (P) của camera là hình tròn có diện tích bằng bao nhiêu? (Làm tròn kết quả đến chữ số hàng thập phân thứ nhất).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19b75b7df3f4fa681e5e86d79d38ee9.jpg"/>
                    <pic:cNvPicPr/>
                  </pic:nvPicPr>
                  <pic:blipFill>
                    <a:blip r:embed="rId10"/>
                    <a:stretch>
                      <a:fillRect/>
                    </a:stretch>
                  </pic:blipFill>
                  <pic:spPr>
                    <a:xfrm>
                      <a:off x="0" y="0"/>
                      <a:ext cx="1905000" cy="1905000"/>
                    </a:xfrm>
                    <a:prstGeom prst="rect"/>
                  </pic:spPr>
                </pic:pic>
              </a:graphicData>
            </a:graphic>
          </wp:inline>
        </w:drawing>
      </w:r>
      <w:r>
        <w:br/>
      </w:r>
      <w:r>
        <w:t>A. 57,7.</w:t>
      </w:r>
      <w:r>
        <w:br/>
      </w:r>
      <w:r>
        <w:t>B. 57,8.</w:t>
      </w:r>
      <w:r>
        <w:br/>
      </w:r>
      <w:r>
        <w:t>C. 56,7.</w:t>
      </w:r>
      <w:r>
        <w:br/>
      </w:r>
      <w:r>
        <w:t>D. 56,8.</w:t>
      </w:r>
      <w:r>
        <w:br/>
      </w:r>
      <w:r>
        <w:rPr>
          <w:b/>
        </w:rPr>
        <w:t>Lời giải:</w:t>
      </w:r>
      <w:r>
        <w:br/>
      </w:r>
      <w:r>
        <w:rPr>
          <w:b/>
        </w:rPr>
        <w:t>Đáp án đúng là: B</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19b75b7df3f4fa681e5e86d79d38ee9.jpg"/>
                    <pic:cNvPicPr/>
                  </pic:nvPicPr>
                  <pic:blipFill>
                    <a:blip r:embed="rId10"/>
                    <a:stretch>
                      <a:fillRect/>
                    </a:stretch>
                  </pic:blipFill>
                  <pic:spPr>
                    <a:xfrm>
                      <a:off x="0" y="0"/>
                      <a:ext cx="1905000" cy="1905000"/>
                    </a:xfrm>
                    <a:prstGeom prst="rect"/>
                  </pic:spPr>
                </pic:pic>
              </a:graphicData>
            </a:graphic>
          </wp:inline>
        </w:drawing>
      </w:r>
      <w:r>
        <w:br/>
      </w:r>
      <w:r>
        <w:t>Gọi H là hình chiếu của C trên mặt phẳng (P).</w:t>
      </w:r>
      <w:r>
        <w:br/>
      </w:r>
      <w:r>
        <w:t xml:space="preserve">Khoảng cách từ điểm C tới mặt phẳng (P) là d(C; (P)) = CH = </w:t>
      </w:r>
      <w:r>
        <w:t>|</w:t>
      </w:r>
      <w:r>
        <w:t>1.1</w:t>
      </w:r>
      <w:r>
        <w:t>+</w:t>
      </w:r>
      <w:r>
        <w:t>2.2</w:t>
      </w:r>
      <w:r>
        <w:t>−</w:t>
      </w:r>
      <w:r>
        <w:t>2.2</w:t>
      </w:r>
      <w:r>
        <w:t>+</w:t>
      </w:r>
      <w:r>
        <w:t>5</w:t>
      </w:r>
      <w:r>
        <w:t>|</w:t>
      </w:r>
      <w:r>
        <w:t>√</w:t>
      </w:r>
      <w:r>
        <w:t>1</w:t>
      </w:r>
      <w:r>
        <w:t>2</w:t>
      </w:r>
      <w:r>
        <w:t>+</w:t>
      </w:r>
      <w:r>
        <w:t>2</w:t>
      </w:r>
      <w:r>
        <w:t>2</w:t>
      </w:r>
      <w:r>
        <w:t>+</w:t>
      </w:r>
      <w:r>
        <w:t>2</w:t>
      </w:r>
      <w:r>
        <w:t>2</w:t>
      </w:r>
      <w:r>
        <w:t>(1.1+2.2−2.2+5)/(√(1^(2)+2^(2)+2^(2)))</w:t>
      </w:r>
      <w:r>
        <w:t xml:space="preserve"> = 2.</w:t>
      </w:r>
      <w:r>
        <w:br/>
      </w:r>
      <w:r>
        <w:t>Vùng quan sát là hình tròn tâm H bán kính HA.</w:t>
      </w:r>
      <w:r>
        <w:br/>
      </w:r>
      <w:r>
        <w:t xml:space="preserve">Ta có tam giác AHC cân tại C có CH vuông với đáy nên </w:t>
      </w:r>
      <w:r>
        <w:t>ˆ</w:t>
      </w:r>
      <w:r>
        <w:t>A</w:t>
      </w:r>
      <w:r>
        <w:t>C</w:t>
      </w:r>
      <w:r>
        <w:t>H</w:t>
      </w:r>
      <w:r>
        <w:t>ACH^</w:t>
      </w:r>
      <w:r>
        <w:t xml:space="preserve"> = </w:t>
      </w:r>
      <w:r>
        <w:t>1</w:t>
      </w:r>
      <w:r>
        <w:t>2</w:t>
      </w:r>
      <w:r>
        <w:t>ˆ</w:t>
      </w:r>
      <w:r>
        <w:t>C</w:t>
      </w:r>
      <w:r>
        <w:t>(1)/(2)C^</w:t>
      </w:r>
      <w:r>
        <w:t xml:space="preserve"> = 65°.</w:t>
      </w:r>
      <w:r>
        <w:br/>
      </w:r>
      <w:r>
        <w:t>Do đó, AH = CH.tan65°.</w:t>
      </w:r>
      <w:r>
        <w:br/>
      </w:r>
      <w:r>
        <w:t>Vậy diện tích vùng quan sát là: π.(CH.tan65°)</w:t>
      </w:r>
      <w:r>
        <w:rPr>
          <w:vertAlign w:val="superscript"/>
        </w:rPr>
        <w:t>2</w:t>
      </w:r>
      <w:r>
        <w:t xml:space="preserve"> ≈ 57,8.</w:t>
      </w:r>
      <w:r>
        <w:br/>
      </w:r>
      <w:r>
        <w:rPr>
          <w:b/>
        </w:rPr>
        <w:t xml:space="preserve">Bài 31 trang 63 SBT Toán 12 Tập 2: </w:t>
      </w:r>
      <w:r>
        <w:t>Trong không gian Oxyz, cho các đường thẳng:</w:t>
      </w:r>
      <w:r>
        <w:br/>
      </w:r>
      <w:r>
        <w:t>(d</w:t>
      </w:r>
      <w:r>
        <w:rPr>
          <w:vertAlign w:val="subscript"/>
        </w:rPr>
        <w:t>1</w:t>
      </w:r>
      <w:r>
        <w:t xml:space="preserve">): </w:t>
      </w:r>
      <w:r>
        <w:t>x</w:t>
      </w:r>
      <w:r>
        <w:t>−</w:t>
      </w:r>
      <w:r>
        <w:t>3</w:t>
      </w:r>
      <w:r>
        <w:t>1</w:t>
      </w:r>
      <w:r>
        <w:t>=</w:t>
      </w:r>
      <w:r>
        <w:t>y</w:t>
      </w:r>
      <w:r>
        <w:t>+</w:t>
      </w:r>
      <w:r>
        <w:t>1</w:t>
      </w:r>
      <w:r>
        <w:t>−</w:t>
      </w:r>
      <w:r>
        <w:t>2</w:t>
      </w:r>
      <w:r>
        <w:t>=</w:t>
      </w:r>
      <w:r>
        <w:t>z</w:t>
      </w:r>
      <w:r>
        <w:t>+</w:t>
      </w:r>
      <w:r>
        <w:t>1</w:t>
      </w:r>
      <w:r>
        <w:t>1</w:t>
      </w:r>
      <w:r>
        <w:t>(x−3)/(1)=(y+1)/(−2)=(z+1)/(1)</w:t>
      </w:r>
      <w:r>
        <w:t>,</w:t>
      </w:r>
      <w:r>
        <w:br/>
      </w:r>
      <w:r>
        <w:t>(d</w:t>
      </w:r>
      <w:r>
        <w:rPr>
          <w:vertAlign w:val="subscript"/>
        </w:rPr>
        <w:t>2</w:t>
      </w:r>
      <w:r>
        <w:t xml:space="preserve">): </w:t>
      </w:r>
      <w:r>
        <w:t>x</w:t>
      </w:r>
      <w:r>
        <w:t>1</w:t>
      </w:r>
      <w:r>
        <w:t>=</w:t>
      </w:r>
      <w:r>
        <w:t>y</w:t>
      </w:r>
      <w:r>
        <w:t>−</w:t>
      </w:r>
      <w:r>
        <w:t>2</w:t>
      </w:r>
      <w:r>
        <w:t>=</w:t>
      </w:r>
      <w:r>
        <w:t>z</w:t>
      </w:r>
      <w:r>
        <w:t>−</w:t>
      </w:r>
      <w:r>
        <w:t>1</w:t>
      </w:r>
      <w:r>
        <w:t>1</w:t>
      </w:r>
      <w:r>
        <w:t>(x)/(1)=(y)/(−2)=(z−1)/(1)</w:t>
      </w:r>
      <w:r>
        <w:t>,</w:t>
      </w:r>
      <w:r>
        <w:br/>
      </w:r>
      <w:r>
        <w:t>(d</w:t>
      </w:r>
      <w:r>
        <w:rPr>
          <w:vertAlign w:val="subscript"/>
        </w:rPr>
        <w:t>3</w:t>
      </w:r>
      <w:r>
        <w:t xml:space="preserve">): </w:t>
      </w:r>
      <w:r>
        <w:t>x</w:t>
      </w:r>
      <w:r>
        <w:t>−</w:t>
      </w:r>
      <w:r>
        <w:t>1</w:t>
      </w:r>
      <w:r>
        <w:t>2</w:t>
      </w:r>
      <w:r>
        <w:t>=</w:t>
      </w:r>
      <w:r>
        <w:t>y</w:t>
      </w:r>
      <w:r>
        <w:t>+</w:t>
      </w:r>
      <w:r>
        <w:t>1</w:t>
      </w:r>
      <w:r>
        <w:t>1</w:t>
      </w:r>
      <w:r>
        <w:t>=</w:t>
      </w:r>
      <w:r>
        <w:t>z</w:t>
      </w:r>
      <w:r>
        <w:t>−</w:t>
      </w:r>
      <w:r>
        <w:t>1</w:t>
      </w:r>
      <w:r>
        <w:t>1</w:t>
      </w:r>
      <w:r>
        <w:t>(x−1)/(2)=(y+1)/(1)=(z−1)/(1)</w:t>
      </w:r>
      <w:r>
        <w:t>,</w:t>
      </w:r>
      <w:r>
        <w:br/>
      </w:r>
      <w:r>
        <w:t>(d</w:t>
      </w:r>
      <w:r>
        <w:rPr>
          <w:vertAlign w:val="subscript"/>
        </w:rPr>
        <w:t>4</w:t>
      </w:r>
      <w:r>
        <w:t xml:space="preserve">): </w:t>
      </w:r>
      <w:r>
        <w:t>x</w:t>
      </w:r>
      <w:r>
        <w:t>1</w:t>
      </w:r>
      <w:r>
        <w:t>=</w:t>
      </w:r>
      <w:r>
        <w:t>y</w:t>
      </w:r>
      <w:r>
        <w:t>−</w:t>
      </w:r>
      <w:r>
        <w:t>1</w:t>
      </w:r>
      <w:r>
        <w:t>−</w:t>
      </w:r>
      <w:r>
        <w:t>1</w:t>
      </w:r>
      <w:r>
        <w:t>=</w:t>
      </w:r>
      <w:r>
        <w:t>z</w:t>
      </w:r>
      <w:r>
        <w:t>−</w:t>
      </w:r>
      <w:r>
        <w:t>1</w:t>
      </w:r>
      <w:r>
        <w:t>1</w:t>
      </w:r>
      <w:r>
        <w:t>(x)/(1)=(y−1)/(−1)=(z−1)/(1)</w:t>
      </w:r>
      <w:r>
        <w:t>.</w:t>
      </w:r>
      <w:r>
        <w:br/>
      </w:r>
      <w:r>
        <w:t>Số đường thẳng trong không gian cắt bốn đường thẳng trên là</w:t>
      </w:r>
      <w:r>
        <w:br/>
      </w:r>
      <w:r>
        <w:t>A. 1.</w:t>
      </w:r>
      <w:r>
        <w:br/>
      </w:r>
      <w:r>
        <w:t>B. 2.</w:t>
      </w:r>
      <w:r>
        <w:br/>
      </w:r>
      <w:r>
        <w:t>C. 0.</w:t>
      </w:r>
      <w:r>
        <w:br/>
      </w:r>
      <w:r>
        <w:t>D. Vô số.</w:t>
      </w:r>
      <w:r>
        <w:br/>
      </w:r>
      <w:r>
        <w:rPr>
          <w:b/>
        </w:rPr>
        <w:t>Lời giải:</w:t>
      </w:r>
      <w:r>
        <w:br/>
      </w:r>
      <w:r>
        <w:rPr>
          <w:b/>
        </w:rPr>
        <w:t>Đáp án đúng là: A</w:t>
      </w:r>
      <w:r>
        <w:br/>
      </w:r>
      <w:r>
        <w:t>Ta có: d</w:t>
      </w:r>
      <w:r>
        <w:rPr>
          <w:vertAlign w:val="subscript"/>
        </w:rPr>
        <w:t>1</w:t>
      </w:r>
      <w:r>
        <w:t xml:space="preserve"> // d</w:t>
      </w:r>
      <w:r>
        <w:rPr>
          <w:vertAlign w:val="subscript"/>
        </w:rPr>
        <w:t>2</w:t>
      </w:r>
      <w:r>
        <w:t xml:space="preserve"> nên hai đường thẳng đó xác định duy nhất một mặt phẳng (P).</w:t>
      </w:r>
      <w:r>
        <w:br/>
      </w:r>
      <w:r>
        <w:t>Giả sử có đường thẳng d cắt cả 4 đường thẳng đã cho thì d phải thuộc (P).</w:t>
      </w:r>
      <w:r>
        <w:br/>
      </w:r>
      <w:r>
        <w:t>Ta có d</w:t>
      </w:r>
      <w:r>
        <w:rPr>
          <w:vertAlign w:val="subscript"/>
        </w:rPr>
        <w:t>1</w:t>
      </w:r>
      <w:r>
        <w:t xml:space="preserve"> có vectơ chỉ phương </w:t>
      </w:r>
      <w:r>
        <w:t>→</w:t>
      </w:r>
      <w:r>
        <w:t>u</w:t>
      </w:r>
      <w:r>
        <w:t>1</w:t>
      </w:r>
      <w:r>
        <w:t>u_(1)→</w:t>
      </w:r>
      <w:r>
        <w:t xml:space="preserve"> = (1; −2; 1) và M(3; −1; −1).</w:t>
      </w:r>
      <w:r>
        <w:br/>
      </w:r>
      <w:r>
        <w:t xml:space="preserve"> d</w:t>
      </w:r>
      <w:r>
        <w:rPr>
          <w:vertAlign w:val="subscript"/>
        </w:rPr>
        <w:t>2</w:t>
      </w:r>
      <w:r>
        <w:t xml:space="preserve"> có vectơ chỉ phương </w:t>
      </w:r>
      <w:r>
        <w:t>→</w:t>
      </w:r>
      <w:r>
        <w:t>u</w:t>
      </w:r>
      <w:r>
        <w:t>2</w:t>
      </w:r>
      <w:r>
        <w:t>u_(2)→</w:t>
      </w:r>
      <w:r>
        <w:t xml:space="preserve"> = (1; −2; 1) và N(0; 0; 1).</w:t>
      </w:r>
      <w:r>
        <w:br/>
      </w:r>
      <w:r>
        <w:t xml:space="preserve">Có </w:t>
      </w:r>
      <w:r>
        <w:t>−</w:t>
      </w:r>
      <w:r>
        <w:t>−</w:t>
      </w:r>
      <w:r>
        <w:t>→</w:t>
      </w:r>
      <w:r>
        <w:t>M</w:t>
      </w:r>
      <w:r>
        <w:t>N</w:t>
      </w:r>
      <w:r>
        <w:t>MN→</w:t>
      </w:r>
      <w:r>
        <w:t xml:space="preserve"> = (−3; 1; 2).</w:t>
      </w:r>
      <w:r>
        <w:br/>
      </w:r>
      <w:r>
        <w:t>Vectơ pháp tuyến của (P) là:</w:t>
      </w:r>
      <w:r>
        <w:br/>
      </w:r>
      <w:r>
        <w:t>→</w:t>
      </w:r>
      <w:r>
        <w:t>n</w:t>
      </w:r>
      <w:r>
        <w:t>n→</w:t>
      </w:r>
      <w:r>
        <w:t xml:space="preserve"> = </w:t>
      </w:r>
      <w:r>
        <w:t>[</w:t>
      </w:r>
      <w:r>
        <w:t>→</w:t>
      </w:r>
      <w:r>
        <w:t>u</w:t>
      </w:r>
      <w:r>
        <w:t>1</w:t>
      </w:r>
      <w:r>
        <w:t>,</w:t>
      </w:r>
      <w:r>
        <w:t>−</w:t>
      </w:r>
      <w:r>
        <w:t>−</w:t>
      </w:r>
      <w:r>
        <w:t>→</w:t>
      </w:r>
      <w:r>
        <w:t>M</w:t>
      </w:r>
      <w:r>
        <w:t>N</w:t>
      </w:r>
      <w:r>
        <w:t>]</w:t>
      </w:r>
      <w:r>
        <w:t>=</w:t>
      </w:r>
      <w:r>
        <w:t>(</w:t>
      </w:r>
      <w:r>
        <w:t>∣</w:t>
      </w:r>
      <w:r>
        <w:t>∣</w:t>
      </w:r>
      <w:r>
        <w:t>∣</w:t>
      </w:r>
      <w:r>
        <w:t>−</w:t>
      </w:r>
      <w:r>
        <w:t>2</w:t>
      </w:r>
      <w:r>
        <w:t>1</w:t>
      </w:r>
      <w:r>
        <w:t>1</w:t>
      </w:r>
      <w:r>
        <w:t>2</w:t>
      </w:r>
      <w:r>
        <w:t>∣</w:t>
      </w:r>
      <w:r>
        <w:t>∣</w:t>
      </w:r>
      <w:r>
        <w:t>∣</w:t>
      </w:r>
      <w:r>
        <w:t>;</w:t>
      </w:r>
      <w:r>
        <w:t>∣</w:t>
      </w:r>
      <w:r>
        <w:t>∣</w:t>
      </w:r>
      <w:r>
        <w:t>∣</w:t>
      </w:r>
      <w:r>
        <w:t>1</w:t>
      </w:r>
      <w:r>
        <w:t>1</w:t>
      </w:r>
      <w:r>
        <w:t>2</w:t>
      </w:r>
      <w:r>
        <w:t>−</w:t>
      </w:r>
      <w:r>
        <w:t>3</w:t>
      </w:r>
      <w:r>
        <w:t>∣</w:t>
      </w:r>
      <w:r>
        <w:t>∣</w:t>
      </w:r>
      <w:r>
        <w:t>∣</w:t>
      </w:r>
      <w:r>
        <w:t>;</w:t>
      </w:r>
      <w:r>
        <w:t>∣</w:t>
      </w:r>
      <w:r>
        <w:t>∣</w:t>
      </w:r>
      <w:r>
        <w:t>∣</w:t>
      </w:r>
      <w:r>
        <w:t>1</w:t>
      </w:r>
      <w:r>
        <w:t>−</w:t>
      </w:r>
      <w:r>
        <w:t>2</w:t>
      </w:r>
      <w:r>
        <w:t>−</w:t>
      </w:r>
      <w:r>
        <w:t>2</w:t>
      </w:r>
      <w:r>
        <w:t>1</w:t>
      </w:r>
      <w:r>
        <w:t>∣</w:t>
      </w:r>
      <w:r>
        <w:t>∣</w:t>
      </w:r>
      <w:r>
        <w:t>∣</w:t>
      </w:r>
      <w:r>
        <w:t>)</w:t>
      </w:r>
      <w:r>
        <w:t>u_(1)→,MN→=−2112;112−3;1−2−21</w:t>
      </w:r>
      <w:r>
        <w:t xml:space="preserve"> = (−5; −5; 3)</w:t>
      </w:r>
      <w:r>
        <w:br/>
      </w:r>
      <w:r>
        <w:t>Phương trình mặt phẳng (P) là:</w:t>
      </w:r>
      <w:r>
        <w:br/>
      </w:r>
      <w:r>
        <w:t>−5(x – 3) – 5(y + 2) + 3(z – 1) = 0</w:t>
      </w:r>
      <w:r>
        <w:br/>
      </w:r>
      <w:r>
        <w:t>⇒ 5x + 5y – 3z – 2 = 0.</w:t>
      </w:r>
      <w:r>
        <w:br/>
      </w:r>
      <w:r>
        <w:t>Nhận thấy d</w:t>
      </w:r>
      <w:r>
        <w:rPr>
          <w:vertAlign w:val="subscript"/>
        </w:rPr>
        <w:t>3</w:t>
      </w:r>
      <w:r>
        <w:t>, d</w:t>
      </w:r>
      <w:r>
        <w:rPr>
          <w:vertAlign w:val="subscript"/>
        </w:rPr>
        <w:t>4</w:t>
      </w:r>
      <w:r>
        <w:t xml:space="preserve"> luôn cắt (P) tại hai điểm A, B.</w:t>
      </w:r>
      <w:r>
        <w:br/>
      </w:r>
      <w:r>
        <w:t>Do đó, có duy nhất 1 đường thẳng AB cắt bốn đường thẳng trên.</w:t>
      </w:r>
      <w:r>
        <w:br/>
      </w:r>
      <w:r>
        <w:rPr>
          <w:b/>
        </w:rPr>
        <w:t xml:space="preserve">Bài 32 trang 64 SBT Toán 12 Tập 2: </w:t>
      </w:r>
      <w:r>
        <w:t>Biết rằng nếu vị trí M có vĩ độ và kinh độ tương ứng là α°N, β°E (0 &lt; α, β &lt; 90) thì có tọa độ M(cosα°cosβ°; cosα°sinβ°; sinα°). Biết 1 đơn vị dài trong không gian Oxyz tương ứng với 6 371 km trong thực tế. Khoảng cách trên mặt đất từ vị trí P: 30°N45°E đến vị trí Q: 60°N45°E là (tính chính xác tới chữ số thập phân thứ tư sau dấu phẩy theo đơn vị kilômét)</w:t>
      </w:r>
      <w:r>
        <w:br/>
      </w:r>
      <w:r>
        <w:t>A. 3335,8475 km.</w:t>
      </w:r>
      <w:r>
        <w:br/>
      </w:r>
      <w:r>
        <w:t>B. 3335,8478 km.</w:t>
      </w:r>
      <w:r>
        <w:br/>
      </w:r>
      <w:r>
        <w:t>C. 3355,8478 km.</w:t>
      </w:r>
      <w:r>
        <w:br/>
      </w:r>
      <w:r>
        <w:t>D. 3355,8475 km.</w:t>
      </w:r>
      <w:r>
        <w:br/>
      </w:r>
      <w:r>
        <w:rPr>
          <w:b/>
        </w:rPr>
        <w:t>Lời giải:</w:t>
      </w:r>
      <w:r>
        <w:br/>
      </w:r>
      <w:r>
        <w:rPr>
          <w:b/>
        </w:rPr>
        <w:t>Đáp án đúng là: B</w:t>
      </w:r>
      <w:r>
        <w:br/>
      </w:r>
      <w:r>
        <w:t>Ta có: P: 30°N45°E thì P(cos30°cos45°; cos30°sin45°; sin30°)</w:t>
      </w:r>
      <w:r>
        <w:br/>
      </w:r>
      <w:r>
        <w:t>⇒ P</w:t>
      </w:r>
      <w:r>
        <w:t>(</w:t>
      </w:r>
      <w:r>
        <w:t>√</w:t>
      </w:r>
      <w:r>
        <w:t>6</w:t>
      </w:r>
      <w:r>
        <w:t>4</w:t>
      </w:r>
      <w:r>
        <w:t>;</w:t>
      </w:r>
      <w:r>
        <w:t>√</w:t>
      </w:r>
      <w:r>
        <w:t>6</w:t>
      </w:r>
      <w:r>
        <w:t>4</w:t>
      </w:r>
      <w:r>
        <w:t>;</w:t>
      </w:r>
      <w:r>
        <w:t>1</w:t>
      </w:r>
      <w:r>
        <w:t>2</w:t>
      </w:r>
      <w:r>
        <w:t>)</w:t>
      </w:r>
      <w:r>
        <w:t>(√(6))/(4);(√(6))/(4);(1)/(2)</w:t>
      </w:r>
      <w:r>
        <w:t>.</w:t>
      </w:r>
      <w:r>
        <w:br/>
      </w:r>
      <w:r>
        <w:t xml:space="preserve"> Q: 60°N45°E thì Q(cos60°cos45°; cos60°sin45°; sin60°)</w:t>
      </w:r>
      <w:r>
        <w:br/>
      </w:r>
      <w:r>
        <w:t>⇒ Q</w:t>
      </w:r>
      <w:r>
        <w:t>(</w:t>
      </w:r>
      <w:r>
        <w:t>√</w:t>
      </w:r>
      <w:r>
        <w:t>2</w:t>
      </w:r>
      <w:r>
        <w:t>4</w:t>
      </w:r>
      <w:r>
        <w:t>;</w:t>
      </w:r>
      <w:r>
        <w:t>√</w:t>
      </w:r>
      <w:r>
        <w:t>2</w:t>
      </w:r>
      <w:r>
        <w:t>4</w:t>
      </w:r>
      <w:r>
        <w:t>;</w:t>
      </w:r>
      <w:r>
        <w:t>√</w:t>
      </w:r>
      <w:r>
        <w:t>3</w:t>
      </w:r>
      <w:r>
        <w:t>2</w:t>
      </w:r>
      <w:r>
        <w:t>)</w:t>
      </w:r>
      <w:r>
        <w:t>(√(2))/(4);(√(2))/(4);(√(3))/(2)</w:t>
      </w:r>
      <w:r>
        <w:t>.</w:t>
      </w:r>
      <w:r>
        <w:br/>
      </w:r>
      <w:r>
        <w:t>Từ đó, cos</w:t>
      </w:r>
      <w:r>
        <w:t>(</w:t>
      </w:r>
      <w:r>
        <w:t>ˆ</w:t>
      </w:r>
      <w:r>
        <w:t>P</w:t>
      </w:r>
      <w:r>
        <w:t>O</w:t>
      </w:r>
      <w:r>
        <w:t>Q</w:t>
      </w:r>
      <w:r>
        <w:t>)</w:t>
      </w:r>
      <w:r>
        <w:t>POQ^</w:t>
      </w:r>
      <w:r>
        <w:t xml:space="preserve"> = </w:t>
      </w:r>
      <w:r>
        <w:t>−</w:t>
      </w:r>
      <w:r>
        <w:t>−</w:t>
      </w:r>
      <w:r>
        <w:t>→</w:t>
      </w:r>
      <w:r>
        <w:t>O</w:t>
      </w:r>
      <w:r>
        <w:t>P</w:t>
      </w:r>
      <w:r>
        <w:t>.</w:t>
      </w:r>
      <w:r>
        <w:t>−</w:t>
      </w:r>
      <w:r>
        <w:t>−</w:t>
      </w:r>
      <w:r>
        <w:t>→</w:t>
      </w:r>
      <w:r>
        <w:t>O</w:t>
      </w:r>
      <w:r>
        <w:t>Q</w:t>
      </w:r>
      <w:r>
        <w:t>∣</w:t>
      </w:r>
      <w:r>
        <w:t>∣</w:t>
      </w:r>
      <w:r>
        <w:t>∣</w:t>
      </w:r>
      <w:r>
        <w:t>−</w:t>
      </w:r>
      <w:r>
        <w:t>−</w:t>
      </w:r>
      <w:r>
        <w:t>→</w:t>
      </w:r>
      <w:r>
        <w:t>O</w:t>
      </w:r>
      <w:r>
        <w:t>P</w:t>
      </w:r>
      <w:r>
        <w:t>∣</w:t>
      </w:r>
      <w:r>
        <w:t>∣</w:t>
      </w:r>
      <w:r>
        <w:t>∣</w:t>
      </w:r>
      <w:r>
        <w:t>.</w:t>
      </w:r>
      <w:r>
        <w:t>∣</w:t>
      </w:r>
      <w:r>
        <w:t>∣</w:t>
      </w:r>
      <w:r>
        <w:t>∣</w:t>
      </w:r>
      <w:r>
        <w:t>−</w:t>
      </w:r>
      <w:r>
        <w:t>−</w:t>
      </w:r>
      <w:r>
        <w:t>→</w:t>
      </w:r>
      <w:r>
        <w:t>O</w:t>
      </w:r>
      <w:r>
        <w:t>Q</w:t>
      </w:r>
      <w:r>
        <w:t>∣</w:t>
      </w:r>
      <w:r>
        <w:t>∣</w:t>
      </w:r>
      <w:r>
        <w:t>∣</w:t>
      </w:r>
      <w:r>
        <w:t>=</w:t>
      </w:r>
      <w:r>
        <w:t>√</w:t>
      </w:r>
      <w:r>
        <w:t>3</w:t>
      </w:r>
      <w:r>
        <w:t>2</w:t>
      </w:r>
      <w:r>
        <w:t>(OP→.OQ→)/(OP→.OQ→)=(√(3))/(2)</w:t>
      </w:r>
      <w:r>
        <w:t xml:space="preserve"> ⇒ </w:t>
      </w:r>
      <w:r>
        <w:t>ˆ</w:t>
      </w:r>
      <w:r>
        <w:t>P</w:t>
      </w:r>
      <w:r>
        <w:t>O</w:t>
      </w:r>
      <w:r>
        <w:t>Q</w:t>
      </w:r>
      <w:r>
        <w:t>POQ^</w:t>
      </w:r>
      <w:r>
        <w:t xml:space="preserve"> = 30°.</w:t>
      </w:r>
      <w:r>
        <w:br/>
      </w:r>
      <w:r>
        <w:t>Khoảng cách trên mặt đất từ P tới Q là:</w:t>
      </w:r>
      <w:r>
        <w:br/>
      </w:r>
      <w:r>
        <w:t>30.2</w:t>
      </w:r>
      <w:r>
        <w:t>π</w:t>
      </w:r>
      <w:r>
        <w:t>360</w:t>
      </w:r>
      <w:r>
        <w:t>.6371</w:t>
      </w:r>
      <w:r>
        <w:t>(30.2π)/(360).6371</w:t>
      </w:r>
      <w:r>
        <w:t xml:space="preserve"> ≈ 3 335,8478 km.</w:t>
      </w:r>
      <w:r>
        <w:br/>
      </w:r>
      <w:r>
        <w:rPr>
          <w:b/>
        </w:rPr>
        <w:t xml:space="preserve">Bài 33 trang 64 SBT Toán 12 Tập 2: </w:t>
      </w:r>
      <w:r>
        <w:t>Có hai chuồng thỏ. Chuồng I có 6 con thỏ đen và 10 con thỏ trắng. Chuồng II có 8 con thỏ đen và 4 con thỏ trắng. Trước tiên, từ chuồng I lấy ra ngẫu nhiên một con thỏ rồi cho vào chuồng II. Sau đó, từ chuồng II lấy ra ngẫu nhiên một con thỏ. Tính xác suất để con thỏ được lấy ra là con thỏ trắng.</w:t>
      </w:r>
      <w:r>
        <w:br/>
      </w:r>
      <w:r>
        <w:t xml:space="preserve">A. </w:t>
      </w:r>
      <w:r>
        <w:t>5</w:t>
      </w:r>
      <w:r>
        <w:t>13</w:t>
      </w:r>
      <w:r>
        <w:t>(5)/(13)</w:t>
      </w:r>
      <w:r>
        <w:t>.</w:t>
      </w:r>
      <w:r>
        <w:br/>
      </w:r>
      <w:r>
        <w:t xml:space="preserve">B. </w:t>
      </w:r>
      <w:r>
        <w:t>37</w:t>
      </w:r>
      <w:r>
        <w:t>104</w:t>
      </w:r>
      <w:r>
        <w:t>(37)/(104)</w:t>
      </w:r>
      <w:r>
        <w:t>.</w:t>
      </w:r>
      <w:r>
        <w:br/>
      </w:r>
      <w:r>
        <w:t xml:space="preserve">C. </w:t>
      </w:r>
      <w:r>
        <w:t>4</w:t>
      </w:r>
      <w:r>
        <w:t>13</w:t>
      </w:r>
      <w:r>
        <w:t>(4)/(13)</w:t>
      </w:r>
      <w:r>
        <w:t>.</w:t>
      </w:r>
      <w:r>
        <w:br/>
      </w:r>
      <w:r>
        <w:t xml:space="preserve">D. </w:t>
      </w:r>
      <w:r>
        <w:t>35</w:t>
      </w:r>
      <w:r>
        <w:t>104</w:t>
      </w:r>
      <w:r>
        <w:t>(35)/(104)</w:t>
      </w:r>
      <w:r>
        <w:t>.</w:t>
      </w:r>
      <w:r>
        <w:br/>
      </w:r>
      <w:r>
        <w:rPr>
          <w:b/>
        </w:rPr>
        <w:t>Lời giải:</w:t>
      </w:r>
      <w:r>
        <w:br/>
      </w:r>
      <w:r>
        <w:rPr>
          <w:b/>
        </w:rPr>
        <w:t>Đáp số đúng là: B</w:t>
      </w:r>
      <w:r>
        <w:br/>
      </w:r>
      <w:r>
        <w:t>Gọi A là biến cố: “Lấy từ chuồng I ra được thỏ trắng”.</w:t>
      </w:r>
      <w:r>
        <w:br/>
      </w:r>
      <w:r>
        <w:t xml:space="preserve"> B là biến cố: “Lấy từ chuồng II ra được thỏ trắng”.</w:t>
      </w:r>
      <w:r>
        <w:br/>
      </w:r>
      <w:r>
        <w:t xml:space="preserve">Ta có: P(A) = </w:t>
      </w:r>
      <w:r>
        <w:t>10</w:t>
      </w:r>
      <w:r>
        <w:t>16</w:t>
      </w:r>
      <w:r>
        <w:t>(10)/(16)</w:t>
      </w:r>
      <w:r>
        <w:t>; P(</w:t>
      </w:r>
      <w:r>
        <w:t>¯</w:t>
      </w:r>
      <w:r>
        <w:t>¯</w:t>
      </w:r>
      <w:r>
        <w:t>¯</w:t>
      </w:r>
      <w:r>
        <w:t>A</w:t>
      </w:r>
      <w:r>
        <w:t>A¯</w:t>
      </w:r>
      <w:r>
        <w:t xml:space="preserve">) = </w:t>
      </w:r>
      <w:r>
        <w:t>6</w:t>
      </w:r>
      <w:r>
        <w:t>16</w:t>
      </w:r>
      <w:r>
        <w:t>(6)/(16)</w:t>
      </w:r>
      <w:r>
        <w:t>.</w:t>
      </w:r>
      <w:r>
        <w:br/>
      </w:r>
      <w:r>
        <w:t xml:space="preserve"> P(B | A) = </w:t>
      </w:r>
      <w:r>
        <w:t>5</w:t>
      </w:r>
      <w:r>
        <w:t>13</w:t>
      </w:r>
      <w:r>
        <w:t>(5)/(13)</w:t>
      </w:r>
      <w:r>
        <w:t xml:space="preserve">; P(B | </w:t>
      </w:r>
      <w:r>
        <w:t>¯</w:t>
      </w:r>
      <w:r>
        <w:t>¯</w:t>
      </w:r>
      <w:r>
        <w:t>¯</w:t>
      </w:r>
      <w:r>
        <w:t>A</w:t>
      </w:r>
      <w:r>
        <w:t>A¯</w:t>
      </w:r>
      <w:r>
        <w:t xml:space="preserve"> ) = </w:t>
      </w:r>
      <w:r>
        <w:t>4</w:t>
      </w:r>
      <w:r>
        <w:t>13</w:t>
      </w:r>
      <w:r>
        <w:t>(4)/(13)</w:t>
      </w:r>
      <w:r>
        <w:t>.</w:t>
      </w:r>
      <w:r>
        <w:br/>
      </w:r>
      <w:r>
        <w:t>Vậy P(B) = P(A).P(B | A) + P(</w:t>
      </w:r>
      <w:r>
        <w:t>¯</w:t>
      </w:r>
      <w:r>
        <w:t>¯</w:t>
      </w:r>
      <w:r>
        <w:t>¯</w:t>
      </w:r>
      <w:r>
        <w:t>A</w:t>
      </w:r>
      <w:r>
        <w:t>A¯</w:t>
      </w:r>
      <w:r>
        <w:t xml:space="preserve">).P(B | </w:t>
      </w:r>
      <w:r>
        <w:t>¯</w:t>
      </w:r>
      <w:r>
        <w:t>¯</w:t>
      </w:r>
      <w:r>
        <w:t>¯</w:t>
      </w:r>
      <w:r>
        <w:t>A</w:t>
      </w:r>
      <w:r>
        <w:t>A¯</w:t>
      </w:r>
      <w:r>
        <w:t xml:space="preserve"> ) = </w:t>
      </w:r>
      <w:r>
        <w:t>10</w:t>
      </w:r>
      <w:r>
        <w:t>16</w:t>
      </w:r>
      <w:r>
        <w:t>(10)/(16)</w:t>
      </w:r>
      <w:r>
        <w:t>.</w:t>
      </w:r>
      <w:r>
        <w:t>5</w:t>
      </w:r>
      <w:r>
        <w:t>13</w:t>
      </w:r>
      <w:r>
        <w:t>(5)/(13)</w:t>
      </w:r>
      <w:r>
        <w:t xml:space="preserve"> + </w:t>
      </w:r>
      <w:r>
        <w:t>6</w:t>
      </w:r>
      <w:r>
        <w:t>16</w:t>
      </w:r>
      <w:r>
        <w:t>(6)/(16)</w:t>
      </w:r>
      <w:r>
        <w:t>.</w:t>
      </w:r>
      <w:r>
        <w:t>4</w:t>
      </w:r>
      <w:r>
        <w:t>13</w:t>
      </w:r>
      <w:r>
        <w:t>(4)/(13)</w:t>
      </w:r>
      <w:r>
        <w:t xml:space="preserve"> = </w:t>
      </w:r>
      <w:r>
        <w:t>37</w:t>
      </w:r>
      <w:r>
        <w:t>104</w:t>
      </w:r>
      <w:r>
        <w:t>(37)/(104)</w:t>
      </w:r>
      <w:r>
        <w:t>.</w:t>
      </w:r>
      <w:r>
        <w:br/>
      </w:r>
      <w:r>
        <w:rPr>
          <w:b/>
        </w:rPr>
        <w:t xml:space="preserve">Bài 34 trang 64 SBT Toán 12 Tập 2: </w:t>
      </w:r>
      <w:r>
        <w:t>Giả sử có một loại bệnh mà tỉ lệ người mắc bệnh là 0,01%. Nếu một người mắc bệnh thì xác suất xét nghiệm cho kết quả dương tính là 90%, nếu một người không mắc bệnh thì xác suất cho kết quả dương tính là 5%. Khi một người xét nghiệm có kết quả dương tính thì khả năng mắc bệnh của người đó là bao nhiêu phần trăm?</w:t>
      </w:r>
      <w:r>
        <w:br/>
      </w:r>
      <w:r>
        <w:t>A. 0,01%.</w:t>
      </w:r>
      <w:r>
        <w:br/>
      </w:r>
      <w:r>
        <w:t>B. 4,995%.</w:t>
      </w:r>
      <w:r>
        <w:br/>
      </w:r>
      <w:r>
        <w:t>C. 0,1797%.</w:t>
      </w:r>
      <w:r>
        <w:br/>
      </w:r>
      <w:r>
        <w:t>D. 0,001%.</w:t>
      </w:r>
      <w:r>
        <w:br/>
      </w:r>
      <w:r>
        <w:rPr>
          <w:b/>
        </w:rPr>
        <w:t>Lời giải:</w:t>
      </w:r>
      <w:r>
        <w:br/>
      </w:r>
      <w:r>
        <w:rPr>
          <w:b/>
        </w:rPr>
        <w:t>Đáp án đúng là: C</w:t>
      </w:r>
      <w:r>
        <w:br/>
      </w:r>
      <w:r>
        <w:t>Gọi M là biến cố: “Người đó mắc bệnh”;</w:t>
      </w:r>
      <w:r>
        <w:br/>
      </w:r>
      <w:r>
        <w:t xml:space="preserve"> D là biến cố: “Người đó có xét nghiệm dương tính”.</w:t>
      </w:r>
      <w:r>
        <w:br/>
      </w:r>
      <w:r>
        <w:t>Ta có: P(M) = 0,01% = 0,0001 ⇒ P(</w:t>
      </w:r>
      <w:r>
        <w:t>¯</w:t>
      </w:r>
      <w:r>
        <w:t>¯¯</w:t>
      </w:r>
      <w:r>
        <w:t>¯</w:t>
      </w:r>
      <w:r>
        <w:t>M</w:t>
      </w:r>
      <w:r>
        <w:t>M¯</w:t>
      </w:r>
      <w:r>
        <w:t>) = 1 – 0,0001 = 0,9999.</w:t>
      </w:r>
      <w:r>
        <w:br/>
      </w:r>
      <w:r>
        <w:t xml:space="preserve">Trong số những người không mắc bệnh nhưng có 5% số người có xét nghiệm dương tính nên P(D | </w:t>
      </w:r>
      <w:r>
        <w:t>¯</w:t>
      </w:r>
      <w:r>
        <w:t>¯¯</w:t>
      </w:r>
      <w:r>
        <w:t>¯</w:t>
      </w:r>
      <w:r>
        <w:t>M</w:t>
      </w:r>
      <w:r>
        <w:t>M¯</w:t>
      </w:r>
      <w:r>
        <w:t>) = 5% = 0,05.</w:t>
      </w:r>
      <w:r>
        <w:br/>
      </w:r>
      <w:r>
        <w:t>Nếu một người mắc bệnh thì xác suất xét nghiệm cho kết quả dương tính là 90% nên P(M | D) = 90% = 0,9.</w:t>
      </w:r>
      <w:r>
        <w:br/>
      </w:r>
      <w:r>
        <w:t>Khi một người xét nghiệm có kết quả dương tính thì khả năng mắc bệnh của người đó là P(D | M). áp dụng ông thức Bayes, ta có:</w:t>
      </w:r>
      <w:r>
        <w:br/>
      </w:r>
      <w:r>
        <w:t xml:space="preserve">P(M | D) = </w:t>
      </w:r>
      <w:r>
        <w:t>P</w:t>
      </w:r>
      <w:r>
        <w:t>(</w:t>
      </w:r>
      <w:r>
        <w:t>M</w:t>
      </w:r>
      <w:r>
        <w:t>)</w:t>
      </w:r>
      <w:r>
        <w:t>.</w:t>
      </w:r>
      <w:r>
        <w:t>P</w:t>
      </w:r>
      <w:r>
        <w:t>(</w:t>
      </w:r>
      <w:r>
        <w:t>D</w:t>
      </w:r>
      <w:r>
        <w:t>|</w:t>
      </w:r>
      <w:r>
        <w:t>M</w:t>
      </w:r>
      <w:r>
        <w:t>)</w:t>
      </w:r>
      <w:r>
        <w:t>P</w:t>
      </w:r>
      <w:r>
        <w:t>(</w:t>
      </w:r>
      <w:r>
        <w:t>M</w:t>
      </w:r>
      <w:r>
        <w:t>)</w:t>
      </w:r>
      <w:r>
        <w:t>.</w:t>
      </w:r>
      <w:r>
        <w:t>P</w:t>
      </w:r>
      <w:r>
        <w:t>(</w:t>
      </w:r>
      <w:r>
        <w:t>D</w:t>
      </w:r>
      <w:r>
        <w:t>|</w:t>
      </w:r>
      <w:r>
        <w:t>M</w:t>
      </w:r>
      <w:r>
        <w:t>)</w:t>
      </w:r>
      <w:r>
        <w:t>+</w:t>
      </w:r>
      <w:r>
        <w:t>P</w:t>
      </w:r>
      <w:r>
        <w:t>(</w:t>
      </w:r>
      <w:r>
        <w:t>¯</w:t>
      </w:r>
      <w:r>
        <w:t>¯¯</w:t>
      </w:r>
      <w:r>
        <w:t>¯</w:t>
      </w:r>
      <w:r>
        <w:t>M</w:t>
      </w:r>
      <w:r>
        <w:t>)</w:t>
      </w:r>
      <w:r>
        <w:t>.</w:t>
      </w:r>
      <w:r>
        <w:t>P</w:t>
      </w:r>
      <w:r>
        <w:t>(</w:t>
      </w:r>
      <w:r>
        <w:t>D</w:t>
      </w:r>
      <w:r>
        <w:t>∣</w:t>
      </w:r>
      <w:r>
        <w:t>∣</w:t>
      </w:r>
      <w:r>
        <w:t>¯</w:t>
      </w:r>
      <w:r>
        <w:t>¯¯</w:t>
      </w:r>
      <w:r>
        <w:t>¯</w:t>
      </w:r>
      <w:r>
        <w:t>M</w:t>
      </w:r>
      <w:r>
        <w:t>)</w:t>
      </w:r>
      <w:r>
        <w:t>(PM.PD|M)/(PM.PD|M+PM¯.PD|M¯)</w:t>
      </w:r>
      <w:r>
        <w:t xml:space="preserve"> = </w:t>
      </w:r>
      <w:r>
        <w:t>0</w:t>
      </w:r>
      <w:r>
        <w:t>,</w:t>
      </w:r>
      <w:r>
        <w:t>0001.0</w:t>
      </w:r>
      <w:r>
        <w:t>,</w:t>
      </w:r>
      <w:r>
        <w:t>9</w:t>
      </w:r>
      <w:r>
        <w:t>0</w:t>
      </w:r>
      <w:r>
        <w:t>,</w:t>
      </w:r>
      <w:r>
        <w:t>0001.0</w:t>
      </w:r>
      <w:r>
        <w:t>,</w:t>
      </w:r>
      <w:r>
        <w:t>9</w:t>
      </w:r>
      <w:r>
        <w:t>+</w:t>
      </w:r>
      <w:r>
        <w:t>0</w:t>
      </w:r>
      <w:r>
        <w:t>,</w:t>
      </w:r>
      <w:r>
        <w:t>9999.0</w:t>
      </w:r>
      <w:r>
        <w:t>,</w:t>
      </w:r>
      <w:r>
        <w:t>05</w:t>
      </w:r>
      <w:r>
        <w:t>(0,0001.0,9)/(0,0001.0,9+0,9999.0,05)</w:t>
      </w:r>
      <w:r>
        <w:t xml:space="preserve"> = 0,1797%.</w:t>
      </w:r>
      <w:r>
        <w:br/>
      </w:r>
      <w:r>
        <w:rPr>
          <w:b/>
        </w:rPr>
        <w:t xml:space="preserve">Bài 35 trang 64 SBT Toán 12 Tập 2: </w:t>
      </w:r>
      <w:r>
        <w:t>Có hai đội thi đấu môn bắn súng. Đội I có 6 vận động viên, dội II có 8 vận động viên. Xác suất đạt huy chương vàng của mỗi vận động viên của đội I và đội II tương ứng là 0,65 và 0,55. Chọn ngẫu nhiên một vận động viên trong hai đội. Giả sử vận động viên được chọn đạt huy chương vàng. Tính xác suất để vận động viên này thuộc đội I.</w:t>
      </w:r>
      <w:r>
        <w:br/>
      </w:r>
      <w:r>
        <w:t xml:space="preserve">A. </w:t>
      </w:r>
      <w:r>
        <w:t>49</w:t>
      </w:r>
      <w:r>
        <w:t>140</w:t>
      </w:r>
      <w:r>
        <w:t>(49)/(140)</w:t>
      </w:r>
      <w:r>
        <w:t>.</w:t>
      </w:r>
      <w:r>
        <w:br/>
      </w:r>
      <w:r>
        <w:t xml:space="preserve">B. </w:t>
      </w:r>
      <w:r>
        <w:t>39</w:t>
      </w:r>
      <w:r>
        <w:t>83</w:t>
      </w:r>
      <w:r>
        <w:t>(39)/(83)</w:t>
      </w:r>
      <w:r>
        <w:t>.</w:t>
      </w:r>
      <w:r>
        <w:br/>
      </w:r>
      <w:r>
        <w:t xml:space="preserve">C. </w:t>
      </w:r>
      <w:r>
        <w:t>43</w:t>
      </w:r>
      <w:r>
        <w:t>83</w:t>
      </w:r>
      <w:r>
        <w:t>(43)/(83)</w:t>
      </w:r>
      <w:r>
        <w:t>.</w:t>
      </w:r>
      <w:r>
        <w:br/>
      </w:r>
      <w:r>
        <w:t xml:space="preserve">D. </w:t>
      </w:r>
      <w:r>
        <w:t>37</w:t>
      </w:r>
      <w:r>
        <w:t>140</w:t>
      </w:r>
      <w:r>
        <w:t>(37)/(140)</w:t>
      </w:r>
      <w:r>
        <w:t>.</w:t>
      </w:r>
      <w:r>
        <w:br/>
      </w:r>
      <w:r>
        <w:rPr>
          <w:b/>
        </w:rPr>
        <w:t>Lời giải:</w:t>
      </w:r>
      <w:r>
        <w:br/>
      </w:r>
      <w:r>
        <w:rPr>
          <w:b/>
        </w:rPr>
        <w:t>Đáp án đúng là: B</w:t>
      </w:r>
      <w:r>
        <w:br/>
      </w:r>
      <w:r>
        <w:t>Gọi A là biến cố: “Vận động viên được chọn đội I”.</w:t>
      </w:r>
      <w:r>
        <w:br/>
      </w:r>
      <w:r>
        <w:t xml:space="preserve"> B là biến cố: “Vận động viên đạt huy chương vàng”.</w:t>
      </w:r>
      <w:r>
        <w:br/>
      </w:r>
      <w:r>
        <w:t xml:space="preserve">Ta có: P(A) = </w:t>
      </w:r>
      <w:r>
        <w:t>6</w:t>
      </w:r>
      <w:r>
        <w:t>14</w:t>
      </w:r>
      <w:r>
        <w:t>=</w:t>
      </w:r>
      <w:r>
        <w:t>3</w:t>
      </w:r>
      <w:r>
        <w:t>7</w:t>
      </w:r>
      <w:r>
        <w:t>(6)/(14)=(3)/(7)</w:t>
      </w:r>
      <w:r>
        <w:t xml:space="preserve"> ; P(</w:t>
      </w:r>
      <w:r>
        <w:t>¯</w:t>
      </w:r>
      <w:r>
        <w:t>¯</w:t>
      </w:r>
      <w:r>
        <w:t>¯</w:t>
      </w:r>
      <w:r>
        <w:t>A</w:t>
      </w:r>
      <w:r>
        <w:t>A¯</w:t>
      </w:r>
      <w:r>
        <w:t xml:space="preserve">) = 1 – P(A) = </w:t>
      </w:r>
      <w:r>
        <w:t>4</w:t>
      </w:r>
      <w:r>
        <w:t>7</w:t>
      </w:r>
      <w:r>
        <w:t>(4)/(7)</w:t>
      </w:r>
      <w:r>
        <w:t xml:space="preserve"> ;</w:t>
      </w:r>
      <w:r>
        <w:br/>
      </w:r>
      <w:r>
        <w:t xml:space="preserve"> P(B | A) = 0,65; P(B | </w:t>
      </w:r>
      <w:r>
        <w:t>¯</w:t>
      </w:r>
      <w:r>
        <w:t>¯</w:t>
      </w:r>
      <w:r>
        <w:t>¯</w:t>
      </w:r>
      <w:r>
        <w:t>A</w:t>
      </w:r>
      <w:r>
        <w:t>A¯</w:t>
      </w:r>
      <w:r>
        <w:t>) = 0,55.</w:t>
      </w:r>
      <w:r>
        <w:br/>
      </w:r>
      <w:r>
        <w:t>Xác suất để vận động viên được chọn thuộc đội I khi vận động viên ấy đạt huy chương vàng được tính theo công thức Bayes là:</w:t>
      </w:r>
      <w:r>
        <w:br/>
      </w:r>
      <w:r>
        <w:t xml:space="preserve">P(A | B) = </w:t>
      </w:r>
      <w:r>
        <w:t>P</w:t>
      </w:r>
      <w:r>
        <w:t>(</w:t>
      </w:r>
      <w:r>
        <w:t>A</w:t>
      </w:r>
      <w:r>
        <w:t>)</w:t>
      </w:r>
      <w:r>
        <w:t>.</w:t>
      </w:r>
      <w:r>
        <w:t>P</w:t>
      </w:r>
      <w:r>
        <w:t>(</w:t>
      </w:r>
      <w:r>
        <w:t>A</w:t>
      </w:r>
      <w:r>
        <w:t>|</w:t>
      </w:r>
      <w:r>
        <w:t>B</w:t>
      </w:r>
      <w:r>
        <w:t>)</w:t>
      </w:r>
      <w:r>
        <w:t>P</w:t>
      </w:r>
      <w:r>
        <w:t>(</w:t>
      </w:r>
      <w:r>
        <w:t>A</w:t>
      </w:r>
      <w:r>
        <w:t>)</w:t>
      </w:r>
      <w:r>
        <w:t>.</w:t>
      </w:r>
      <w:r>
        <w:t>P</w:t>
      </w:r>
      <w:r>
        <w:t>(</w:t>
      </w:r>
      <w:r>
        <w:t>A</w:t>
      </w:r>
      <w:r>
        <w:t>|</w:t>
      </w:r>
      <w:r>
        <w:t>B</w:t>
      </w:r>
      <w:r>
        <w:t>)</w:t>
      </w:r>
      <w:r>
        <w:t>+</w:t>
      </w:r>
      <w:r>
        <w:t>P</w:t>
      </w:r>
      <w:r>
        <w:t>(</w:t>
      </w:r>
      <w:r>
        <w:t>¯</w:t>
      </w:r>
      <w:r>
        <w:t>¯</w:t>
      </w:r>
      <w:r>
        <w:t>¯</w:t>
      </w:r>
      <w:r>
        <w:t>A</w:t>
      </w:r>
      <w:r>
        <w:t>)</w:t>
      </w:r>
      <w:r>
        <w:t>.</w:t>
      </w:r>
      <w:r>
        <w:t>P</w:t>
      </w:r>
      <w:r>
        <w:t>(</w:t>
      </w:r>
      <w:r>
        <w:t>A</w:t>
      </w:r>
      <w:r>
        <w:t>∣</w:t>
      </w:r>
      <w:r>
        <w:t>∣</w:t>
      </w:r>
      <w:r>
        <w:t>¯</w:t>
      </w:r>
      <w:r>
        <w:t>¯</w:t>
      </w:r>
      <w:r>
        <w:t>¯</w:t>
      </w:r>
      <w:r>
        <w:t>A</w:t>
      </w:r>
      <w:r>
        <w:t>)</w:t>
      </w:r>
      <w:r>
        <w:t>(PA.PA|B)/(PA.PA|B+PA¯.PA|A¯)</w:t>
      </w:r>
      <w:r>
        <w:t xml:space="preserve"> = </w:t>
      </w:r>
      <w:r>
        <w:t>3</w:t>
      </w:r>
      <w:r>
        <w:t>7</w:t>
      </w:r>
      <w:r>
        <w:t>.0</w:t>
      </w:r>
      <w:r>
        <w:t>,</w:t>
      </w:r>
      <w:r>
        <w:t>65</w:t>
      </w:r>
      <w:r>
        <w:t>3</w:t>
      </w:r>
      <w:r>
        <w:t>7</w:t>
      </w:r>
      <w:r>
        <w:t>.0</w:t>
      </w:r>
      <w:r>
        <w:t>,</w:t>
      </w:r>
      <w:r>
        <w:t>65</w:t>
      </w:r>
      <w:r>
        <w:t>+</w:t>
      </w:r>
      <w:r>
        <w:t>4</w:t>
      </w:r>
      <w:r>
        <w:t>7</w:t>
      </w:r>
      <w:r>
        <w:t>0</w:t>
      </w:r>
      <w:r>
        <w:t>,</w:t>
      </w:r>
      <w:r>
        <w:t>55</w:t>
      </w:r>
      <w:r>
        <w:t>=</w:t>
      </w:r>
      <w:r>
        <w:t>39</w:t>
      </w:r>
      <w:r>
        <w:t>83</w:t>
      </w:r>
      <w:r>
        <w:t>((3)/(7).0,65)/((3)/(7).0,65+(4)/(7)0,55)=(39)/(83)</w:t>
      </w:r>
      <w:r>
        <w:t>.</w:t>
      </w:r>
      <w:r>
        <w:br/>
      </w:r>
      <w:r>
        <w:rPr>
          <w:b/>
        </w:rPr>
        <w:t>B – Tự luận</w:t>
      </w:r>
      <w:r>
        <w:br/>
      </w:r>
      <w:r>
        <w:rPr>
          <w:b/>
        </w:rPr>
        <w:t xml:space="preserve">Bài 36 trang 65 SBT Toán 12 Tập 2: </w:t>
      </w:r>
      <w:r>
        <w:t>Hình bên dưới là một cánh cửa gỗ, phần dưới có dạng hình chữ nhật ABCD và mép trên là một phần của đường parabol với kích thước như sau: AB = 2,2 m, AD = 4 m, EO = 5,5 m. Biết giá thành sản xuất cửa là 30 triệu đồng/m</w:t>
      </w:r>
      <w:r>
        <w:rPr>
          <w:vertAlign w:val="superscript"/>
        </w:rPr>
        <w:t>2</w:t>
      </w:r>
      <w:r>
        <w:t>. Tính tổng chi phí để sản xuất cửa gỗ đã cho (làm tròn tới chữ số hàng phần trăm của triệu đồng).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09c0549a0f34ecab04f53dab39cc262.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Chọn hệ trục Oxy sao cho A(−1,1; 0), B(1,1; 0), khi đó, ta có:C(1,1; 4), D(−1,1; 4), E(0; 5,5).</w:t>
      </w:r>
      <w:r>
        <w:br/>
      </w:r>
      <w:r>
        <w:t>Phương trình của parabol có dạng (P): y = ax</w:t>
      </w:r>
      <w:r>
        <w:rPr>
          <w:vertAlign w:val="superscript"/>
        </w:rPr>
        <w:t>2</w:t>
      </w:r>
      <w:r>
        <w:t xml:space="preserve"> + bx + c.</w:t>
      </w:r>
      <w:r>
        <w:br/>
      </w:r>
      <w:r>
        <w:t>Do (P) đi qua C, D, E nên ta có</w:t>
      </w:r>
      <w:r>
        <w:br/>
      </w:r>
      <w:r>
        <w:t>⎧</w:t>
      </w:r>
      <w:r>
        <w:t>⎪</w:t>
        <w:br/>
        <w:t>⎪</w:t>
      </w:r>
      <w:r>
        <w:t>⎨</w:t>
      </w:r>
      <w:r>
        <w:t>⎪</w:t>
        <w:br/>
        <w:t>⎪</w:t>
      </w:r>
      <w:r>
        <w:t>⎩</w:t>
      </w:r>
      <w:r>
        <w:t>1</w:t>
      </w:r>
      <w:r>
        <w:t>,</w:t>
      </w:r>
      <w:r>
        <w:t>1</w:t>
      </w:r>
      <w:r>
        <w:t>2</w:t>
      </w:r>
      <w:r>
        <w:t>a</w:t>
      </w:r>
      <w:r>
        <w:t>+</w:t>
      </w:r>
      <w:r>
        <w:t>1</w:t>
      </w:r>
      <w:r>
        <w:t>,</w:t>
      </w:r>
      <w:r>
        <w:t>1</w:t>
      </w:r>
      <w:r>
        <w:t>b</w:t>
      </w:r>
      <w:r>
        <w:t>+</w:t>
      </w:r>
      <w:r>
        <w:t>c</w:t>
      </w:r>
      <w:r>
        <w:t>=</w:t>
      </w:r>
      <w:r>
        <w:t>4</w:t>
      </w:r>
      <w:r>
        <w:t>(</w:t>
      </w:r>
      <w:r>
        <w:t>−</w:t>
      </w:r>
      <w:r>
        <w:t>1</w:t>
      </w:r>
      <w:r>
        <w:t>,</w:t>
      </w:r>
      <w:r>
        <w:t>1</w:t>
      </w:r>
      <w:r>
        <w:t>)</w:t>
      </w:r>
      <w:r>
        <w:t>2</w:t>
      </w:r>
      <w:r>
        <w:t>a</w:t>
      </w:r>
      <w:r>
        <w:t>−</w:t>
      </w:r>
      <w:r>
        <w:t>1</w:t>
      </w:r>
      <w:r>
        <w:t>,</w:t>
      </w:r>
      <w:r>
        <w:t>1</w:t>
      </w:r>
      <w:r>
        <w:t>b</w:t>
      </w:r>
      <w:r>
        <w:t>+</w:t>
      </w:r>
      <w:r>
        <w:t>c</w:t>
      </w:r>
      <w:r>
        <w:t>=</w:t>
      </w:r>
      <w:r>
        <w:t>4</w:t>
      </w:r>
      <w:r>
        <w:t>0</w:t>
      </w:r>
      <w:r>
        <w:t>2</w:t>
      </w:r>
      <w:r>
        <w:t>a</w:t>
      </w:r>
      <w:r>
        <w:t>+</w:t>
      </w:r>
      <w:r>
        <w:t>0</w:t>
      </w:r>
      <w:r>
        <w:t>b</w:t>
      </w:r>
      <w:r>
        <w:t>+</w:t>
      </w:r>
      <w:r>
        <w:t>c</w:t>
      </w:r>
      <w:r>
        <w:t>=</w:t>
      </w:r>
      <w:r>
        <w:t>5</w:t>
      </w:r>
      <w:r>
        <w:t>,</w:t>
      </w:r>
      <w:r>
        <w:t>5</w:t>
      </w:r>
      <w:r>
        <w:t>1,1^(2)a+1,1b+c=4−1,1^(2)a−1,1b+c=40^(2)a+0b+c=5,5</w:t>
      </w:r>
      <w:r>
        <w:t xml:space="preserve"> ⇒ </w:t>
      </w:r>
      <w:r>
        <w:t>⎧</w:t>
      </w:r>
      <w:r>
        <w:t>⎪</w:t>
        <w:br/>
        <w:t>⎪</w:t>
      </w:r>
      <w:r>
        <w:t>⎨</w:t>
      </w:r>
      <w:r>
        <w:t>⎪</w:t>
        <w:br/>
        <w:t>⎪</w:t>
      </w:r>
      <w:r>
        <w:t>⎩</w:t>
      </w:r>
      <w:r>
        <w:t>a</w:t>
      </w:r>
      <w:r>
        <w:t>=</w:t>
      </w:r>
      <w:r>
        <w:t>−</w:t>
      </w:r>
      <w:r>
        <w:t>150</w:t>
      </w:r>
      <w:r>
        <w:t>121</w:t>
      </w:r>
      <w:r>
        <w:t>b</w:t>
      </w:r>
      <w:r>
        <w:t>=</w:t>
      </w:r>
      <w:r>
        <w:t>0</w:t>
      </w:r>
      <w:r>
        <w:t>c</w:t>
      </w:r>
      <w:r>
        <w:t>=</w:t>
      </w:r>
      <w:r>
        <w:t>5</w:t>
      </w:r>
      <w:r>
        <w:t>,</w:t>
      </w:r>
      <w:r>
        <w:t>5</w:t>
      </w:r>
      <w:r>
        <w:t>a=−(150)/(121)b=0c=5,5</w:t>
      </w:r>
      <w:r>
        <w:t>.</w:t>
      </w:r>
      <w:r>
        <w:br/>
      </w:r>
      <w:r>
        <w:t xml:space="preserve">Suy ra phương trình (P) có dạng y = </w:t>
      </w:r>
      <w:r>
        <w:t>−</w:t>
      </w:r>
      <w:r>
        <w:t>150</w:t>
      </w:r>
      <w:r>
        <w:t>121</w:t>
      </w:r>
      <w:r>
        <w:t>−(150)/(121)</w:t>
      </w:r>
      <w:r>
        <w:t xml:space="preserve"> x</w:t>
      </w:r>
      <w:r>
        <w:rPr>
          <w:vertAlign w:val="superscript"/>
        </w:rPr>
        <w:t>2</w:t>
      </w:r>
      <w:r>
        <w:t xml:space="preserve"> + 5,5.</w:t>
      </w:r>
      <w:r>
        <w:br/>
      </w:r>
      <w:r>
        <w:t>Diện tích của cánh cửa gỗ là:</w:t>
      </w:r>
      <w:r>
        <w:br/>
      </w:r>
      <w:r>
        <w:t xml:space="preserve">AB.AD + </w:t>
      </w:r>
      <w:r>
        <w:t>1</w:t>
      </w:r>
      <w:r>
        <w:t>,</w:t>
      </w:r>
      <w:r>
        <w:t>1</w:t>
      </w:r>
      <w:r>
        <w:t>∫</w:t>
      </w:r>
      <w:r>
        <w:t>−</w:t>
      </w:r>
      <w:r>
        <w:t>1</w:t>
      </w:r>
      <w:r>
        <w:t>,</w:t>
      </w:r>
      <w:r>
        <w:t>1</w:t>
      </w:r>
      <w:r>
        <w:t>∣</w:t>
      </w:r>
      <w:r>
        <w:t>∣</w:t>
      </w:r>
      <w:r>
        <w:t>−</w:t>
      </w:r>
      <w:r>
        <w:t>150</w:t>
      </w:r>
      <w:r>
        <w:t>121</w:t>
      </w:r>
      <w:r>
        <w:t>x</w:t>
      </w:r>
      <w:r>
        <w:t>2</w:t>
      </w:r>
      <w:r>
        <w:t>+</w:t>
      </w:r>
      <w:r>
        <w:t>5</w:t>
      </w:r>
      <w:r>
        <w:t>,</w:t>
      </w:r>
      <w:r>
        <w:t>5</w:t>
      </w:r>
      <w:r>
        <w:t>∣</w:t>
      </w:r>
      <w:r>
        <w:t>∣</w:t>
      </w:r>
      <w:r>
        <w:t>d</w:t>
      </w:r>
      <w:r>
        <w:t>x</w:t>
      </w:r>
      <w:r>
        <w:t>∫−1,11,1−(150)/(121)x^(2)+5,5dx</w:t>
      </w:r>
      <w:r>
        <w:br/>
      </w:r>
      <w:r>
        <w:t xml:space="preserve">= 2,2.4 + </w:t>
      </w:r>
      <w:r>
        <w:t>1</w:t>
      </w:r>
      <w:r>
        <w:t>,</w:t>
      </w:r>
      <w:r>
        <w:t>1</w:t>
      </w:r>
      <w:r>
        <w:t>∫</w:t>
      </w:r>
      <w:r>
        <w:t>−</w:t>
      </w:r>
      <w:r>
        <w:t>1</w:t>
      </w:r>
      <w:r>
        <w:t>,</w:t>
      </w:r>
      <w:r>
        <w:t>1</w:t>
      </w:r>
      <w:r>
        <w:t>∣</w:t>
      </w:r>
      <w:r>
        <w:t>∣</w:t>
      </w:r>
      <w:r>
        <w:t>−</w:t>
      </w:r>
      <w:r>
        <w:t>150</w:t>
      </w:r>
      <w:r>
        <w:t>121</w:t>
      </w:r>
      <w:r>
        <w:t>x</w:t>
      </w:r>
      <w:r>
        <w:t>2</w:t>
      </w:r>
      <w:r>
        <w:t>+</w:t>
      </w:r>
      <w:r>
        <w:t>5</w:t>
      </w:r>
      <w:r>
        <w:t>,</w:t>
      </w:r>
      <w:r>
        <w:t>5</w:t>
      </w:r>
      <w:r>
        <w:t>∣</w:t>
      </w:r>
      <w:r>
        <w:t>∣</w:t>
      </w:r>
      <w:r>
        <w:t>d</w:t>
      </w:r>
      <w:r>
        <w:t>x</w:t>
      </w:r>
      <w:r>
        <w:t>∫−1,11,1−(150)/(121)x^(2)+5,5dx</w:t>
      </w:r>
      <w:r>
        <w:t xml:space="preserve"> = 19,8 (m</w:t>
      </w:r>
      <w:r>
        <w:rPr>
          <w:vertAlign w:val="superscript"/>
        </w:rPr>
        <w:t>2</w:t>
      </w:r>
      <w:r>
        <w:t>)</w:t>
      </w:r>
      <w:r>
        <w:br/>
      </w:r>
      <w:r>
        <w:t>Vậy chi phí sản xuất cánh cửa gỗ đã cho là: 19,8.30 = 594 (triệu đồng).</w:t>
      </w:r>
      <w:r>
        <w:br/>
      </w:r>
      <w:r>
        <w:rPr>
          <w:b/>
        </w:rPr>
        <w:t xml:space="preserve">Bài 37 trang 65 SBT Toán 12 Tập 2: </w:t>
      </w:r>
      <w:r>
        <w:t xml:space="preserve">Trong không gian Oxyz, cho mặt phẳng (P): x + 2y – 2z + 3 = 0 và đường thẳng d: </w:t>
      </w:r>
      <w:r>
        <w:t>x</w:t>
      </w:r>
      <w:r>
        <w:t>−</w:t>
      </w:r>
      <w:r>
        <w:t>1</w:t>
      </w:r>
      <w:r>
        <w:t>2</w:t>
      </w:r>
      <w:r>
        <w:t>=</w:t>
      </w:r>
      <w:r>
        <w:t>y</w:t>
      </w:r>
      <w:r>
        <w:t>+</w:t>
      </w:r>
      <w:r>
        <w:t>1</w:t>
      </w:r>
      <w:r>
        <w:t>−</w:t>
      </w:r>
      <w:r>
        <w:t>1</w:t>
      </w:r>
      <w:r>
        <w:t>=</w:t>
      </w:r>
      <w:r>
        <w:t>z</w:t>
      </w:r>
      <w:r>
        <w:t>1</w:t>
      </w:r>
      <w:r>
        <w:t>(x−1)/(2)=(y+1)/(−1)=(z)/(1)</w:t>
      </w:r>
      <w:r>
        <w:t xml:space="preserve"> . Tính góc tạo bởi đường thẳng d và mặt phẳng (P).</w:t>
      </w:r>
      <w:r>
        <w:br/>
      </w:r>
      <w:r>
        <w:rPr>
          <w:b/>
        </w:rPr>
        <w:t>Lời giải:</w:t>
      </w:r>
      <w:r>
        <w:br/>
      </w:r>
      <w:r>
        <w:t xml:space="preserve">Ta có: </w:t>
      </w:r>
      <w:r>
        <w:t>→</w:t>
      </w:r>
      <w:r>
        <w:t>u</w:t>
      </w:r>
      <w:r>
        <w:t>u→</w:t>
      </w:r>
      <w:r>
        <w:t xml:space="preserve"> = (1; 2; −2) là vectơ chỉ phương của đường thẳng d.</w:t>
      </w:r>
      <w:r>
        <w:br/>
      </w:r>
      <w:r>
        <w:t xml:space="preserve"> </w:t>
      </w:r>
      <w:r>
        <w:t>→</w:t>
      </w:r>
      <w:r>
        <w:t>n</w:t>
      </w:r>
      <w:r>
        <w:t>n→</w:t>
      </w:r>
      <w:r>
        <w:t xml:space="preserve"> = (2; −1; 1) là vectơ pháp tuyến của mặt phẳng (P).</w:t>
      </w:r>
      <w:r>
        <w:br/>
      </w:r>
      <w:r>
        <w:t xml:space="preserve">Do đó, sin(d, (P)) = </w:t>
      </w:r>
      <w:r>
        <w:t>∣</w:t>
      </w:r>
      <w:r>
        <w:t>∣</w:t>
      </w:r>
      <w:r>
        <w:t>cos</w:t>
      </w:r>
      <w:r>
        <w:t>(</w:t>
      </w:r>
      <w:r>
        <w:t>→</w:t>
      </w:r>
      <w:r>
        <w:t>u</w:t>
      </w:r>
      <w:r>
        <w:t>,</w:t>
      </w:r>
      <w:r>
        <w:t>→</w:t>
      </w:r>
      <w:r>
        <w:t>n</w:t>
      </w:r>
      <w:r>
        <w:t>)</w:t>
      </w:r>
      <w:r>
        <w:t>∣</w:t>
      </w:r>
      <w:r>
        <w:t>∣</w:t>
      </w:r>
      <w:r>
        <w:t>cosu→,n→</w:t>
      </w:r>
      <w:r>
        <w:t xml:space="preserve"> = </w:t>
      </w:r>
      <w:r>
        <w:t>∣</w:t>
      </w:r>
      <w:r>
        <w:t>∣</w:t>
      </w:r>
      <w:r>
        <w:t>→</w:t>
      </w:r>
      <w:r>
        <w:t>u</w:t>
      </w:r>
      <w:r>
        <w:t>.</w:t>
      </w:r>
      <w:r>
        <w:t>→</w:t>
      </w:r>
      <w:r>
        <w:t>n</w:t>
      </w:r>
      <w:r>
        <w:t>∣</w:t>
      </w:r>
      <w:r>
        <w:t>∣</w:t>
      </w:r>
      <w:r>
        <w:t>∣</w:t>
      </w:r>
      <w:r>
        <w:t>∣</w:t>
      </w:r>
      <w:r>
        <w:t>→</w:t>
      </w:r>
      <w:r>
        <w:t>u</w:t>
      </w:r>
      <w:r>
        <w:t>∣</w:t>
      </w:r>
      <w:r>
        <w:t>∣</w:t>
      </w:r>
      <w:r>
        <w:t>.</w:t>
      </w:r>
      <w:r>
        <w:t>∣</w:t>
      </w:r>
      <w:r>
        <w:t>∣</w:t>
      </w:r>
      <w:r>
        <w:t>→</w:t>
      </w:r>
      <w:r>
        <w:t>n</w:t>
      </w:r>
      <w:r>
        <w:t>∣</w:t>
      </w:r>
      <w:r>
        <w:t>∣</w:t>
      </w:r>
      <w:r>
        <w:t>(u→.n→)/(u→.n→)</w:t>
      </w:r>
      <w:r>
        <w:br/>
      </w:r>
      <w:r>
        <w:t>=</w:t>
      </w:r>
      <w:r>
        <w:t>|</w:t>
      </w:r>
      <w:r>
        <w:t>1.2</w:t>
      </w:r>
      <w:r>
        <w:t>+</w:t>
      </w:r>
      <w:r>
        <w:t>2.</w:t>
      </w:r>
      <w:r>
        <w:t>(</w:t>
      </w:r>
      <w:r>
        <w:t>−</w:t>
      </w:r>
      <w:r>
        <w:t>1</w:t>
      </w:r>
      <w:r>
        <w:t>)</w:t>
      </w:r>
      <w:r>
        <w:t>+</w:t>
      </w:r>
      <w:r>
        <w:t>(</w:t>
      </w:r>
      <w:r>
        <w:t>−</w:t>
      </w:r>
      <w:r>
        <w:t>2</w:t>
      </w:r>
      <w:r>
        <w:t>)</w:t>
      </w:r>
      <w:r>
        <w:t>.1</w:t>
      </w:r>
      <w:r>
        <w:t>|</w:t>
      </w:r>
      <w:r>
        <w:t>√</w:t>
      </w:r>
      <w:r>
        <w:t>1</w:t>
      </w:r>
      <w:r>
        <w:t>2</w:t>
      </w:r>
      <w:r>
        <w:t>+</w:t>
      </w:r>
      <w:r>
        <w:t>2</w:t>
      </w:r>
      <w:r>
        <w:t>2</w:t>
      </w:r>
      <w:r>
        <w:t>+</w:t>
      </w:r>
      <w:r>
        <w:t>(</w:t>
      </w:r>
      <w:r>
        <w:t>−</w:t>
      </w:r>
      <w:r>
        <w:t>2</w:t>
      </w:r>
      <w:r>
        <w:t>)</w:t>
      </w:r>
      <w:r>
        <w:t>2</w:t>
      </w:r>
      <w:r>
        <w:t>.</w:t>
      </w:r>
      <w:r>
        <w:t>√</w:t>
      </w:r>
      <w:r>
        <w:t>2</w:t>
      </w:r>
      <w:r>
        <w:t>2</w:t>
      </w:r>
      <w:r>
        <w:t>+</w:t>
      </w:r>
      <w:r>
        <w:t>(</w:t>
      </w:r>
      <w:r>
        <w:t>−</w:t>
      </w:r>
      <w:r>
        <w:t>1</w:t>
      </w:r>
      <w:r>
        <w:t>)</w:t>
      </w:r>
      <w:r>
        <w:t>2</w:t>
      </w:r>
      <w:r>
        <w:t>+</w:t>
      </w:r>
      <w:r>
        <w:t>1</w:t>
      </w:r>
      <w:r>
        <w:t>2</w:t>
      </w:r>
      <w:r>
        <w:t>=(1.2+2.−1+−2.1)/(√(1^(2)+2^(2)+−2^(2)).√(2^(2)+−1^(2)+1^(2)))</w:t>
      </w:r>
      <w:r>
        <w:t xml:space="preserve"> = </w:t>
      </w:r>
      <w:r>
        <w:t>2</w:t>
      </w:r>
      <w:r>
        <w:t>3</w:t>
      </w:r>
      <w:r>
        <w:t>√</w:t>
      </w:r>
      <w:r>
        <w:t>6</w:t>
      </w:r>
      <w:r>
        <w:t>(2)/(3√(6))</w:t>
      </w:r>
      <w:r>
        <w:t xml:space="preserve"> .</w:t>
      </w:r>
      <w:r>
        <w:br/>
      </w:r>
      <w:r>
        <w:t>⇒ (d,(P)) ≈ 15,79°.</w:t>
      </w:r>
      <w:r>
        <w:br/>
      </w:r>
      <w:r>
        <w:rPr>
          <w:b/>
        </w:rPr>
        <w:t xml:space="preserve">Bài 38 trang 65 SBT Toán 12 Tập 2: </w:t>
      </w:r>
      <w:r>
        <w:t>Trong một hộp kín có 10 chiếc bút bi xanh và 6 chiếc bút bi đỏ đều có kích thước và khối lượng như nhau. Bạn Sơn lấy ngẫu nhiên một chiếc bút bi từ trong hộp, không trả lại. Sau đó, bạn tùng lấy ngẫu nhiên một trong 15 chiếc bút còn lại. Tính xác suất bạn Sơn lấy được chiếc bút bi xanh và Tùng lấy được chiếc bút bi đỏ.</w:t>
      </w:r>
      <w:r>
        <w:br/>
      </w:r>
      <w:r>
        <w:rPr>
          <w:b/>
        </w:rPr>
        <w:t>Lời giải:</w:t>
      </w:r>
      <w:r>
        <w:br/>
      </w:r>
      <w:r>
        <w:t>Gọi A là biến cố: “Bạn Sơn lấy được chiếc bút bi xanh”;</w:t>
      </w:r>
      <w:r>
        <w:br/>
      </w:r>
      <w:r>
        <w:t xml:space="preserve"> B là biến cố: “Bạn Tùng lấy được chiếc bút bi đỏ”.</w:t>
      </w:r>
      <w:r>
        <w:br/>
      </w:r>
      <w:r>
        <w:t xml:space="preserve">Vì n(A) = 10 nên P(A) = </w:t>
      </w:r>
      <w:r>
        <w:t>10</w:t>
      </w:r>
      <w:r>
        <w:t>16</w:t>
      </w:r>
      <w:r>
        <w:t>(10)/(16)</w:t>
      </w:r>
      <w:r>
        <w:t xml:space="preserve"> = </w:t>
      </w:r>
      <w:r>
        <w:t>5</w:t>
      </w:r>
      <w:r>
        <w:t>8</w:t>
      </w:r>
      <w:r>
        <w:t>(5)/(8)</w:t>
      </w:r>
      <w:r>
        <w:t xml:space="preserve"> .</w:t>
      </w:r>
      <w:r>
        <w:br/>
      </w:r>
      <w:r>
        <w:t>Nếu A xảy ra tức là Sơn lấy được chiếc bút bi xanh thì hộp còn lại 9 chiếc bút bi xanh và 6 chiếc bút bi đỏ.</w:t>
      </w:r>
      <w:r>
        <w:br/>
      </w:r>
      <w:r>
        <w:t xml:space="preserve">Do đó, P(B | A) = </w:t>
      </w:r>
      <w:r>
        <w:t>6</w:t>
      </w:r>
      <w:r>
        <w:t>15</w:t>
      </w:r>
      <w:r>
        <w:t>(6)/(15)</w:t>
      </w:r>
      <w:r>
        <w:t>.</w:t>
      </w:r>
      <w:r>
        <w:br/>
      </w:r>
      <w:r>
        <w:t>Theo công thức nhân xác suất:</w:t>
      </w:r>
      <w:r>
        <w:br/>
      </w:r>
      <w:r>
        <w:t xml:space="preserve">P(AB) = P(A).P(B | A) = </w:t>
      </w:r>
      <w:r>
        <w:t>5</w:t>
      </w:r>
      <w:r>
        <w:t>8</w:t>
      </w:r>
      <w:r>
        <w:t>(5)/(8)</w:t>
      </w:r>
      <w:r>
        <w:t>.</w:t>
      </w:r>
      <w:r>
        <w:t>6</w:t>
      </w:r>
      <w:r>
        <w:t>15</w:t>
      </w:r>
      <w:r>
        <w:t>(6)/(15)</w:t>
      </w:r>
      <w:r>
        <w:t xml:space="preserve"> = </w:t>
      </w:r>
      <w:r>
        <w:t>1</w:t>
      </w:r>
      <w:r>
        <w:t>4</w:t>
      </w:r>
      <w:r>
        <w:t>(1)/(4)</w:t>
      </w:r>
      <w:r>
        <w:t>.</w:t>
      </w:r>
      <w:r>
        <w:br/>
      </w:r>
      <w:r>
        <w:t xml:space="preserve">Vậy xác suất bạn Sơn lấy được chiếc bút bi xanh và Tùng lấy được chiếc bút bi đỏ là </w:t>
      </w:r>
      <w:r>
        <w:t>1</w:t>
      </w:r>
      <w:r>
        <w:t>4</w:t>
      </w:r>
      <w:r>
        <w:t>(1)/(4)</w:t>
      </w:r>
      <w:r>
        <w:t>.</w:t>
      </w:r>
      <w:r>
        <w:br/>
      </w:r>
      <w:r>
        <w:rPr>
          <w:b/>
        </w:rPr>
        <w:t>Xem thêm Lời giải bài tập Toán 12 sách Kết nối tri thức hay, chi tiết khác:</w:t>
      </w:r>
      <w:r>
        <w:br/>
      </w:r>
      <w:r>
        <w:rPr>
          <w:b/>
        </w:rPr>
        <w:t>Chương 3: Các số đặc trưng đo mức độ phân tán của mẫu số liệu ghép nhóm</w:t>
      </w:r>
      <w:r>
        <w:br/>
      </w:r>
      <w:r>
        <w:rPr>
          <w:b/>
        </w:rPr>
        <w:t>Chương 4: Nguyên hàm và tích phân</w:t>
      </w:r>
      <w:r>
        <w:br/>
      </w:r>
      <w:r>
        <w:rPr>
          <w:b/>
        </w:rPr>
        <w:t>Chương 5: Phương pháp tọa độ trong không gian</w:t>
      </w:r>
      <w:r>
        <w:br/>
      </w:r>
      <w:r>
        <w:rPr>
          <w:b/>
        </w:rPr>
        <w:t>Chương 6: Xác suất có điều kiện</w:t>
      </w:r>
      <w:r>
        <w:br/>
      </w:r>
      <w:r>
        <w:rPr>
          <w:b/>
        </w:rPr>
        <w:t>Bài tập ôn tập cuối năm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