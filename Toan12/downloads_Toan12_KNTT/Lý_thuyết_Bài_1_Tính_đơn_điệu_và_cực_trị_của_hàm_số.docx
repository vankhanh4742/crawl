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 Tính đơn điệu và cực trị của hàm số</w:t>
      </w:r>
    </w:p>
    <w:p>
      <w:r>
        <w:rPr>
          <w:b/>
        </w:rPr>
        <w:t>Lý thuyết Toán 12 Bài 1: Tính đơn điệu và cực trị của hàm số - Kết nối tri thức</w:t>
      </w:r>
      <w:r>
        <w:br/>
      </w:r>
      <w:r>
        <w:rPr>
          <w:b/>
        </w:rPr>
        <w:t>A. Lý thuyết Tính đơn điệu và cực trị của hàm số</w:t>
      </w:r>
      <w:r>
        <w:br/>
      </w:r>
      <w:r>
        <w:rPr>
          <w:b/>
        </w:rPr>
        <w:t>1. Tính đơn điệu của hàm số</w:t>
      </w:r>
      <w:r>
        <w:br/>
      </w:r>
      <w:r>
        <w:rPr>
          <w:b/>
        </w:rPr>
        <w:t>•Tính đồng biến, nghịch biến của hàm số</w:t>
      </w:r>
      <w:r>
        <w:br/>
      </w:r>
      <w:r>
        <w:t>Giả sử K là khoảng, một đoạn hoặc một nửa khoảng và y = f(x) là hàm số xác định trên K.</w:t>
      </w:r>
      <w:r>
        <w:br/>
      </w:r>
      <w:r>
        <w:t>- Hàm số y = f(x) gọi là đồng biến trên K nếu ∀ x</w:t>
      </w:r>
      <w:r>
        <w:rPr>
          <w:vertAlign w:val="subscript"/>
        </w:rPr>
        <w:t>1</w:t>
      </w:r>
      <w:r>
        <w:t>, x</w:t>
      </w:r>
      <w:r>
        <w:rPr>
          <w:vertAlign w:val="subscript"/>
        </w:rPr>
        <w:t>2</w:t>
      </w:r>
      <w:r>
        <w:t xml:space="preserve"> ∈ K, x</w:t>
      </w:r>
      <w:r>
        <w:rPr>
          <w:vertAlign w:val="subscript"/>
        </w:rPr>
        <w:t>1</w:t>
      </w:r>
      <w:r>
        <w:t xml:space="preserve"> &lt; x</w:t>
      </w:r>
      <w:r>
        <w:rPr>
          <w:vertAlign w:val="subscript"/>
        </w:rPr>
        <w:t>2</w:t>
      </w:r>
      <w:r>
        <w:t xml:space="preserve"> </w:t>
      </w:r>
      <w:r>
        <w:t>⇒</w:t>
      </w:r>
      <w:r>
        <w:t>⇒</w:t>
      </w:r>
      <w:r>
        <w:t xml:space="preserve"> f(x</w:t>
      </w:r>
      <w:r>
        <w:rPr>
          <w:vertAlign w:val="subscript"/>
        </w:rPr>
        <w:t>1</w:t>
      </w:r>
      <w:r>
        <w:t>) &lt; f(x</w:t>
      </w:r>
      <w:r>
        <w:rPr>
          <w:vertAlign w:val="subscript"/>
        </w:rPr>
        <w:t>2</w:t>
      </w:r>
      <w:r>
        <w:t>).</w:t>
      </w:r>
      <w:r>
        <w:br/>
      </w:r>
      <w:r>
        <w:t>- Hàm số y = f(x) gọi là nghịch biến trên K nếu ∀ x</w:t>
      </w:r>
      <w:r>
        <w:rPr>
          <w:vertAlign w:val="subscript"/>
        </w:rPr>
        <w:t>1</w:t>
      </w:r>
      <w:r>
        <w:t>, x</w:t>
      </w:r>
      <w:r>
        <w:rPr>
          <w:vertAlign w:val="subscript"/>
        </w:rPr>
        <w:t>2</w:t>
      </w:r>
      <w:r>
        <w:t xml:space="preserve"> ∈ K, x</w:t>
      </w:r>
      <w:r>
        <w:rPr>
          <w:vertAlign w:val="subscript"/>
        </w:rPr>
        <w:t>1</w:t>
      </w:r>
      <w:r>
        <w:t xml:space="preserve"> &lt; x</w:t>
      </w:r>
      <w:r>
        <w:rPr>
          <w:vertAlign w:val="subscript"/>
        </w:rPr>
        <w:t>2</w:t>
      </w:r>
      <w:r>
        <w:t xml:space="preserve"> </w:t>
      </w:r>
      <w:r>
        <w:t>⇒</w:t>
      </w:r>
      <w:r>
        <w:t>⇒</w:t>
      </w:r>
      <w:r>
        <w:t xml:space="preserve"> f(x</w:t>
      </w:r>
      <w:r>
        <w:rPr>
          <w:vertAlign w:val="subscript"/>
        </w:rPr>
        <w:t>1</w:t>
      </w:r>
      <w:r>
        <w:t>) &gt; f(x</w:t>
      </w:r>
      <w:r>
        <w:rPr>
          <w:vertAlign w:val="subscript"/>
        </w:rPr>
        <w:t>2</w:t>
      </w:r>
      <w:r>
        <w:t>).</w:t>
      </w:r>
      <w:r>
        <w:br/>
      </w:r>
      <w:r>
        <w:rPr>
          <w:b/>
        </w:rPr>
        <w:t>Chú ý:</w:t>
      </w:r>
      <w:r>
        <w:br/>
      </w:r>
      <w:r>
        <w:t>- Nếu hàm số đồng biến trên K thì đồ thị của hàm số đi lên từ trái sang phải (H.1.3a).</w:t>
      </w:r>
      <w:r>
        <w:br/>
      </w:r>
      <w:r>
        <w:t>- Nếu hàm số nghịch biến trên K thì đồ thị của hàm số đi xuống từ trái sang phải (H.1.3b).</w:t>
      </w:r>
      <w:r>
        <w:br/>
      </w:r>
      <w:r>
        <w:drawing>
          <wp:inline xmlns:a="http://schemas.openxmlformats.org/drawingml/2006/main" xmlns:pic="http://schemas.openxmlformats.org/drawingml/2006/picture">
            <wp:extent cx="4410075" cy="1657350"/>
            <wp:docPr id="1" name="Picture 1"/>
            <wp:cNvGraphicFramePr>
              <a:graphicFrameLocks noChangeAspect="1"/>
            </wp:cNvGraphicFramePr>
            <a:graphic>
              <a:graphicData uri="http://schemas.openxmlformats.org/drawingml/2006/picture">
                <pic:pic>
                  <pic:nvPicPr>
                    <pic:cNvPr id="0" name="temp_inline_3f442cc15a444e868f315cad484a34f1.jpg"/>
                    <pic:cNvPicPr/>
                  </pic:nvPicPr>
                  <pic:blipFill>
                    <a:blip r:embed="rId9"/>
                    <a:stretch>
                      <a:fillRect/>
                    </a:stretch>
                  </pic:blipFill>
                  <pic:spPr>
                    <a:xfrm>
                      <a:off x="0" y="0"/>
                      <a:ext cx="4410075" cy="1657350"/>
                    </a:xfrm>
                    <a:prstGeom prst="rect"/>
                  </pic:spPr>
                </pic:pic>
              </a:graphicData>
            </a:graphic>
          </wp:inline>
        </w:drawing>
      </w:r>
      <w:r>
        <w:br/>
      </w:r>
      <w:r>
        <w:t>- Hàm số đồng biến hay nghịch biến trên K còn được gọi chung là đơn điệu trên K. Việc tìm các khoảng đồng biến, nghịch biến của hàm số còn được gọi là tìm các khoảng đơn điệu (hay xét tính đơn điệu) của hàm số.</w:t>
      </w:r>
      <w:r>
        <w:br/>
      </w:r>
      <w:r>
        <w:t>- Khi xét tính đơn điệu của hàm số mà không chỉ rõ tập K thì ta hiểu là xét trên tập xác định của hàm số đó.</w:t>
      </w:r>
      <w:r>
        <w:br/>
      </w:r>
      <w:r>
        <w:rPr>
          <w:b/>
        </w:rPr>
        <w:t xml:space="preserve">Ví dụ 1. </w:t>
      </w:r>
      <w:r>
        <w:t>Cho hàm số y = f(x) có đồ thị như hình vẽ. Hãy tìm các khoảng đồng biến, nghịch biến của hàm số.</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700bbb8551bc4b9bb57683d4981e99c6.jpg"/>
                    <pic:cNvPicPr/>
                  </pic:nvPicPr>
                  <pic:blipFill>
                    <a:blip r:embed="rId10"/>
                    <a:stretch>
                      <a:fillRect/>
                    </a:stretch>
                  </pic:blipFill>
                  <pic:spPr>
                    <a:xfrm>
                      <a:off x="0" y="0"/>
                      <a:ext cx="1905000" cy="1905000"/>
                    </a:xfrm>
                    <a:prstGeom prst="rect"/>
                  </pic:spPr>
                </pic:pic>
              </a:graphicData>
            </a:graphic>
          </wp:inline>
        </w:drawing>
      </w:r>
      <w:r>
        <w:br/>
      </w:r>
      <w:r>
        <w:rPr>
          <w:b/>
        </w:rPr>
        <w:t>Hướng dẫn giải</w:t>
      </w:r>
      <w:r>
        <w:br/>
      </w:r>
      <w:r>
        <w:t>Từ đồ thị hàm số, suy ra:</w:t>
      </w:r>
      <w:r>
        <w:br/>
      </w:r>
      <w:r>
        <w:t>- Hàm số nghịch biến trên các khoảng (−∞; 0) và (2; +∞).</w:t>
      </w:r>
      <w:r>
        <w:br/>
      </w:r>
      <w:r>
        <w:t>- Hàm số đồng biến trên khoảng (0; 2).</w:t>
      </w:r>
      <w:r>
        <w:br/>
      </w:r>
      <w:r>
        <w:rPr>
          <w:b/>
        </w:rPr>
        <w:t>• Tính đơn điệu và dấu của đạo hàm</w:t>
      </w:r>
      <w:r>
        <w:br/>
      </w:r>
      <w:r>
        <w:t>Cho hàm số y = f(x) có đạo hàm trên khoảng K.</w:t>
      </w:r>
      <w:r>
        <w:br/>
      </w:r>
      <w:r>
        <w:t>- Nếu f</w:t>
      </w:r>
      <w:r>
        <w:rPr>
          <w:i/>
        </w:rPr>
        <w:t>'</w:t>
      </w:r>
      <w:r>
        <w:t>(x) &gt; 0 với mọi x thuộc K thì hàm số f(x) đồng biến trên khoảng K.</w:t>
      </w:r>
      <w:r>
        <w:br/>
      </w:r>
      <w:r>
        <w:t>- Nếu f</w:t>
      </w:r>
      <w:r>
        <w:rPr>
          <w:i/>
        </w:rPr>
        <w:t>'</w:t>
      </w:r>
      <w:r>
        <w:t>(x) &lt; 0 với mọi x thuộc K thì hàm số f(x) nghịch biến trên khoảng K.</w:t>
      </w:r>
      <w:r>
        <w:br/>
      </w:r>
      <w:r>
        <w:rPr>
          <w:b/>
        </w:rPr>
        <w:t>Chú ý:</w:t>
      </w:r>
      <w:r>
        <w:br/>
      </w:r>
      <w:r>
        <w:t>- Định lí trên vẫn đúng trong trường hợp f'(x) bằng 0 tại một số hữu hạn điểm trong khoảng K.</w:t>
      </w:r>
      <w:r>
        <w:br/>
      </w:r>
      <w:r>
        <w:t>- Người ta chứng minh được rằng, nếu f'(x) = 0 với mọi x ∈ K thì hàm số f(x) không đổi trên khoảng K.</w:t>
      </w:r>
      <w:r>
        <w:br/>
      </w:r>
      <w:r>
        <w:rPr>
          <w:b/>
        </w:rPr>
        <w:t xml:space="preserve">Ví dụ 2. </w:t>
      </w:r>
      <w:r>
        <w:t>Tìm các khoảng đồng biến, nghịch biến của hàm số y = x</w:t>
      </w:r>
      <w:r>
        <w:rPr>
          <w:vertAlign w:val="superscript"/>
        </w:rPr>
        <w:t>3</w:t>
      </w:r>
      <w:r>
        <w:t xml:space="preserve"> – 2x</w:t>
      </w:r>
      <w:r>
        <w:rPr>
          <w:vertAlign w:val="superscript"/>
        </w:rPr>
        <w:t>2</w:t>
      </w:r>
      <w:r>
        <w:t xml:space="preserve"> + x + 1.</w:t>
      </w:r>
      <w:r>
        <w:br/>
      </w:r>
      <w:r>
        <w:rPr>
          <w:b/>
        </w:rPr>
        <w:t>Hướng dẫn giải</w:t>
      </w:r>
      <w:r>
        <w:br/>
      </w:r>
      <w:r>
        <w:t>Tập xác định của hàm số là ℝ.</w:t>
      </w:r>
      <w:r>
        <w:br/>
      </w:r>
      <w:r>
        <w:t>Ta có y' = 3x</w:t>
      </w:r>
      <w:r>
        <w:rPr>
          <w:vertAlign w:val="superscript"/>
        </w:rPr>
        <w:t>2</w:t>
      </w:r>
      <w:r>
        <w:t xml:space="preserve"> – 4x + 1.</w:t>
      </w:r>
      <w:r>
        <w:br/>
      </w:r>
      <w:r>
        <w:t xml:space="preserve">Ta có y' &gt; 0 khi  </w:t>
      </w:r>
      <w:r>
        <w:t>x</w:t>
      </w:r>
      <w:r>
        <w:t xml:space="preserve"> </w:t>
      </w:r>
      <w:r>
        <w:t>∈</w:t>
      </w:r>
      <w:r>
        <w:t xml:space="preserve"> </w:t>
      </w:r>
      <w:r>
        <w:t>(</w:t>
      </w:r>
      <w:r>
        <w:t>−</w:t>
      </w:r>
      <w:r>
        <w:t>∞</w:t>
      </w:r>
      <w:r>
        <w:t>;</w:t>
      </w:r>
      <w:r>
        <w:t>1</w:t>
      </w:r>
      <w:r>
        <w:t>3</w:t>
      </w:r>
      <w:r>
        <w:t>)</w:t>
      </w:r>
      <w:r>
        <w:t xml:space="preserve"> </w:t>
      </w:r>
      <w:r>
        <w:t>∪</w:t>
      </w:r>
      <w:r>
        <w:t>(</w:t>
      </w:r>
      <w:r>
        <w:t>1</w:t>
      </w:r>
      <w:r>
        <w:t>;</w:t>
      </w:r>
      <w:r>
        <w:t>+</w:t>
      </w:r>
      <w:r>
        <w:t>∞</w:t>
      </w:r>
      <w:r>
        <w:t>)</w:t>
      </w:r>
      <w:r>
        <w:t>x ∈ (-∞;(1)/(3)) ∪(1;+∞)</w:t>
      </w:r>
      <w:r>
        <w:t xml:space="preserve"> và y' &lt; 0 khi </w:t>
      </w:r>
      <w:r>
        <w:t>x</w:t>
      </w:r>
      <w:r>
        <w:t>∈</w:t>
      </w:r>
      <w:r>
        <w:t>(</w:t>
      </w:r>
      <w:r>
        <w:t>1</w:t>
      </w:r>
      <w:r>
        <w:t>3</w:t>
      </w:r>
      <w:r>
        <w:t>;</w:t>
      </w:r>
      <w:r>
        <w:t>1</w:t>
      </w:r>
      <w:r>
        <w:t>)</w:t>
      </w:r>
      <w:r>
        <w:t>x∈((1)/(3);1)</w:t>
      </w:r>
      <w:r>
        <w:t xml:space="preserve">  .</w:t>
      </w:r>
      <w:r>
        <w:br/>
      </w:r>
      <w:r>
        <w:t xml:space="preserve">Do đó, hàm số đồng biến trên các khoảng </w:t>
      </w:r>
      <w:r>
        <w:t>(</w:t>
      </w:r>
      <w:r>
        <w:t>−</w:t>
      </w:r>
      <w:r>
        <w:t>∞</w:t>
      </w:r>
      <w:r>
        <w:t>;</w:t>
      </w:r>
      <w:r>
        <w:t>1</w:t>
      </w:r>
      <w:r>
        <w:t>3</w:t>
      </w:r>
      <w:r>
        <w:t>)</w:t>
      </w:r>
      <w:r>
        <w:t>(-∞;(1)/(3))</w:t>
      </w:r>
      <w:r>
        <w:t xml:space="preserve"> và (1; +∞), nghịch biến trên khoảng </w:t>
      </w:r>
      <w:r>
        <w:t>(</w:t>
      </w:r>
      <w:r>
        <w:t>1</w:t>
      </w:r>
      <w:r>
        <w:t>3</w:t>
      </w:r>
      <w:r>
        <w:t>;</w:t>
      </w:r>
      <w:r>
        <w:t>1</w:t>
      </w:r>
      <w:r>
        <w:t>)</w:t>
      </w:r>
      <w:r>
        <w:t>((1)/(3);1)</w:t>
      </w:r>
      <w:r>
        <w:t xml:space="preserve"> .</w:t>
      </w:r>
      <w:r>
        <w:br/>
      </w:r>
      <w:r>
        <w:rPr>
          <w:b/>
        </w:rPr>
        <w:t>• Các bước xét tính đơn điệu của hàm số y = f(x)</w:t>
      </w:r>
      <w:r>
        <w:br/>
      </w:r>
      <w:r>
        <w:rPr>
          <w:b/>
        </w:rPr>
        <w:t xml:space="preserve">Bước 1. </w:t>
      </w:r>
      <w:r>
        <w:t>Tìm tập xác định của hàm số y = f(x).</w:t>
      </w:r>
      <w:r>
        <w:br/>
      </w:r>
      <w:r>
        <w:rPr>
          <w:b/>
        </w:rPr>
        <w:t xml:space="preserve">Bước 2. </w:t>
      </w:r>
      <w:r>
        <w:t>Tính đạo hàm f</w:t>
      </w:r>
      <w:r>
        <w:rPr>
          <w:i/>
        </w:rPr>
        <w:t>'</w:t>
      </w:r>
      <w:r>
        <w:t>(x). Tìm các điểm x</w:t>
      </w:r>
      <w:r>
        <w:rPr>
          <w:vertAlign w:val="subscript"/>
        </w:rPr>
        <w:t>i</w:t>
      </w:r>
      <w:r>
        <w:t xml:space="preserve"> (i = 1, 2, …, n) mà tại đó đạo hàm bằng 0 hoặc không tồn tại.</w:t>
      </w:r>
      <w:r>
        <w:br/>
      </w:r>
      <w:r>
        <w:rPr>
          <w:b/>
        </w:rPr>
        <w:t xml:space="preserve">Bước 3. </w:t>
      </w:r>
      <w:r>
        <w:t>Sắp xếp các điểm x</w:t>
      </w:r>
      <w:r>
        <w:rPr>
          <w:vertAlign w:val="subscript"/>
        </w:rPr>
        <w:t>i</w:t>
      </w:r>
      <w:r>
        <w:t xml:space="preserve"> theo thứ tự tăng dần và lập bảng biến thiên của hàm số.</w:t>
      </w:r>
      <w:r>
        <w:br/>
      </w:r>
      <w:r>
        <w:rPr>
          <w:b/>
        </w:rPr>
        <w:t xml:space="preserve">Bước 4. </w:t>
      </w:r>
      <w:r>
        <w:t>Nêu kết luận về khoảng đồng biến, nghịch biến của hàm số.</w:t>
      </w:r>
      <w:r>
        <w:br/>
      </w:r>
      <w:r>
        <w:rPr>
          <w:b/>
        </w:rPr>
        <w:t xml:space="preserve">Ví dụ 3. </w:t>
      </w:r>
      <w:r>
        <w:t xml:space="preserve">Tìm các khoảng đơn điệu của hàm số </w:t>
      </w:r>
      <w:r>
        <w:t>y</w:t>
      </w:r>
      <w:r>
        <w:t>=</w:t>
      </w:r>
      <w:r>
        <w:t>5</w:t>
      </w:r>
      <w:r>
        <w:t>−</w:t>
      </w:r>
      <w:r>
        <w:t>2</w:t>
      </w:r>
      <w:r>
        <w:t>x</w:t>
      </w:r>
      <w:r>
        <w:t>x</w:t>
      </w:r>
      <w:r>
        <w:t>+</w:t>
      </w:r>
      <w:r>
        <w:t>3</w:t>
      </w:r>
      <w:r>
        <w:t>y=(5-2x)/(x+3)</w:t>
      </w:r>
      <w:r>
        <w:t xml:space="preserve"> .</w:t>
      </w:r>
      <w:r>
        <w:br/>
      </w:r>
      <w:r>
        <w:rPr>
          <w:b/>
        </w:rPr>
        <w:t>Hướng dẫn giải</w:t>
      </w:r>
      <w:r>
        <w:br/>
      </w:r>
      <w:r>
        <w:t>Tập xác định của hàm số là ℝ\{−3}.</w:t>
      </w:r>
      <w:r>
        <w:br/>
      </w:r>
      <w:r>
        <w:t xml:space="preserve">Có </w:t>
      </w:r>
      <w:r>
        <w:t>y</w:t>
      </w:r>
      <w:r>
        <w:t>'</w:t>
      </w:r>
      <w:r>
        <w:t>=</w:t>
      </w:r>
      <w:r>
        <w:t>(</w:t>
      </w:r>
      <w:r>
        <w:t>5</w:t>
      </w:r>
      <w:r>
        <w:t>−</w:t>
      </w:r>
      <w:r>
        <w:t>2</w:t>
      </w:r>
      <w:r>
        <w:t>x</w:t>
      </w:r>
      <w:r>
        <w:t>)</w:t>
      </w:r>
      <w:r>
        <w:t>'</w:t>
      </w:r>
      <w:r>
        <w:t>.</w:t>
      </w:r>
      <w:r>
        <w:t>(</w:t>
      </w:r>
      <w:r>
        <w:t>x</w:t>
      </w:r>
      <w:r>
        <w:t>+</w:t>
      </w:r>
      <w:r>
        <w:t>3</w:t>
      </w:r>
      <w:r>
        <w:t>)</w:t>
      </w:r>
      <w:r>
        <w:t>−</w:t>
      </w:r>
      <w:r>
        <w:t>(</w:t>
      </w:r>
      <w:r>
        <w:t>5</w:t>
      </w:r>
      <w:r>
        <w:t>−</w:t>
      </w:r>
      <w:r>
        <w:t>2</w:t>
      </w:r>
      <w:r>
        <w:t>x</w:t>
      </w:r>
      <w:r>
        <w:t>)</w:t>
      </w:r>
      <w:r>
        <w:t>.</w:t>
      </w:r>
      <w:r>
        <w:t>(</w:t>
      </w:r>
      <w:r>
        <w:t>x</w:t>
      </w:r>
      <w:r>
        <w:t>+</w:t>
      </w:r>
      <w:r>
        <w:t>3</w:t>
      </w:r>
      <w:r>
        <w:t>)</w:t>
      </w:r>
      <w:r>
        <w:t>'</w:t>
      </w:r>
      <w:r>
        <w:t>(</w:t>
      </w:r>
      <w:r>
        <w:t>x</w:t>
      </w:r>
      <w:r>
        <w:t>+</w:t>
      </w:r>
      <w:r>
        <w:t>3</w:t>
      </w:r>
      <w:r>
        <w:t>)</w:t>
      </w:r>
      <w:r>
        <w:t>2</w:t>
      </w:r>
      <w:r>
        <w:t>=</w:t>
      </w:r>
      <w:r>
        <w:t>−</w:t>
      </w:r>
      <w:r>
        <w:t>11</w:t>
      </w:r>
      <w:r>
        <w:t>(</w:t>
      </w:r>
      <w:r>
        <w:t>x</w:t>
      </w:r>
      <w:r>
        <w:t>+</w:t>
      </w:r>
      <w:r>
        <w:t>3</w:t>
      </w:r>
      <w:r>
        <w:t>)</w:t>
      </w:r>
      <w:r>
        <w:t>2</w:t>
      </w:r>
      <w:r>
        <w:t>&lt;</w:t>
      </w:r>
      <w:r>
        <w:t>0</w:t>
      </w:r>
      <w:r>
        <w:t>y'=((5-2x)'.(x+3)-(5-2x).(x+3)')/((x+3)^(2))=-(11)/((x+3)^(2))&lt;0</w:t>
      </w:r>
      <w:r>
        <w:t xml:space="preserve">  với mọi x ≠ −3.</w:t>
      </w:r>
      <w:r>
        <w:br/>
      </w:r>
      <w:r>
        <w:t>Lập bảng biến thiên của hàm số</w:t>
      </w:r>
      <w:r>
        <w:br/>
      </w:r>
      <w:r>
        <w:drawing>
          <wp:inline xmlns:a="http://schemas.openxmlformats.org/drawingml/2006/main" xmlns:pic="http://schemas.openxmlformats.org/drawingml/2006/picture">
            <wp:extent cx="4410075" cy="1657350"/>
            <wp:docPr id="3" name="Picture 3"/>
            <wp:cNvGraphicFramePr>
              <a:graphicFrameLocks noChangeAspect="1"/>
            </wp:cNvGraphicFramePr>
            <a:graphic>
              <a:graphicData uri="http://schemas.openxmlformats.org/drawingml/2006/picture">
                <pic:pic>
                  <pic:nvPicPr>
                    <pic:cNvPr id="0" name="temp_inline_08ccf58d10fc4b82b82bc892093cd305.jpg"/>
                    <pic:cNvPicPr/>
                  </pic:nvPicPr>
                  <pic:blipFill>
                    <a:blip r:embed="rId11"/>
                    <a:stretch>
                      <a:fillRect/>
                    </a:stretch>
                  </pic:blipFill>
                  <pic:spPr>
                    <a:xfrm>
                      <a:off x="0" y="0"/>
                      <a:ext cx="4410075" cy="1657350"/>
                    </a:xfrm>
                    <a:prstGeom prst="rect"/>
                  </pic:spPr>
                </pic:pic>
              </a:graphicData>
            </a:graphic>
          </wp:inline>
        </w:drawing>
      </w:r>
      <w:r>
        <w:br/>
      </w:r>
      <w:r>
        <w:t>Từ bảng biến thiên, ta có: hàm số nghịch biến trên các khoảng (−∞; −3) và (−3; +∞).</w:t>
      </w:r>
      <w:r>
        <w:br/>
      </w:r>
      <w:r>
        <w:rPr>
          <w:b/>
        </w:rPr>
        <w:t>2. Cực trị của hàm số</w:t>
      </w:r>
      <w:r>
        <w:br/>
      </w:r>
      <w:r>
        <w:rPr>
          <w:b/>
        </w:rPr>
        <w:t>• Định nghĩa</w:t>
      </w:r>
      <w:r>
        <w:br/>
      </w:r>
      <w:r>
        <w:t>Cho hàm số y = f(x) xác định và liên tục trên khoảng (a; b) (a có thể là −∞, b có thể là +∞) và điểm x</w:t>
      </w:r>
      <w:r>
        <w:rPr>
          <w:vertAlign w:val="subscript"/>
        </w:rPr>
        <w:t>0</w:t>
      </w:r>
      <w:r>
        <w:t xml:space="preserve"> ∈ (a; b).</w:t>
      </w:r>
      <w:r>
        <w:br/>
      </w:r>
      <w:r>
        <w:t>- Nếu tồn tại số h &gt; 0 sao cho f(x) &lt; f(x</w:t>
      </w:r>
      <w:r>
        <w:rPr>
          <w:vertAlign w:val="subscript"/>
        </w:rPr>
        <w:t>0</w:t>
      </w:r>
      <w:r>
        <w:t>) với mọi x ∈ (x</w:t>
      </w:r>
      <w:r>
        <w:rPr>
          <w:vertAlign w:val="subscript"/>
        </w:rPr>
        <w:t>0</w:t>
      </w:r>
      <w:r>
        <w:t xml:space="preserve"> – h; x</w:t>
      </w:r>
      <w:r>
        <w:rPr>
          <w:vertAlign w:val="subscript"/>
        </w:rPr>
        <w:t>0</w:t>
      </w:r>
      <w:r>
        <w:t xml:space="preserve"> + h) </w:t>
      </w:r>
      <w:r>
        <w:t>⊂</w:t>
      </w:r>
      <w:r>
        <w:t>⊂</w:t>
      </w:r>
      <w:r>
        <w:t xml:space="preserve"> (a; b) và x ≠ x</w:t>
      </w:r>
      <w:r>
        <w:rPr>
          <w:vertAlign w:val="subscript"/>
        </w:rPr>
        <w:t>0</w:t>
      </w:r>
      <w:r>
        <w:t xml:space="preserve"> thì ta nói hàm số f(x) đạt cực đại tại x</w:t>
      </w:r>
      <w:r>
        <w:rPr>
          <w:vertAlign w:val="subscript"/>
        </w:rPr>
        <w:t>0</w:t>
      </w:r>
      <w:r>
        <w:t>.</w:t>
      </w:r>
      <w:r>
        <w:br/>
      </w:r>
      <w:r>
        <w:t>- Nếu tồn tại h &gt; 0 sao cho f(x) &gt; f(x</w:t>
      </w:r>
      <w:r>
        <w:rPr>
          <w:vertAlign w:val="subscript"/>
        </w:rPr>
        <w:t>0</w:t>
      </w:r>
      <w:r>
        <w:t>) với mọi x ∈ (x</w:t>
      </w:r>
      <w:r>
        <w:rPr>
          <w:vertAlign w:val="subscript"/>
        </w:rPr>
        <w:t>0</w:t>
      </w:r>
      <w:r>
        <w:t xml:space="preserve"> – h; x</w:t>
      </w:r>
      <w:r>
        <w:rPr>
          <w:vertAlign w:val="subscript"/>
        </w:rPr>
        <w:t>0</w:t>
      </w:r>
      <w:r>
        <w:t xml:space="preserve"> + h) </w:t>
      </w:r>
      <w:r>
        <w:t>⊂</w:t>
      </w:r>
      <w:r>
        <w:t>⊂</w:t>
      </w:r>
      <w:r>
        <w:t>(a; b) và x ≠ x</w:t>
      </w:r>
      <w:r>
        <w:rPr>
          <w:vertAlign w:val="subscript"/>
        </w:rPr>
        <w:t>0</w:t>
      </w:r>
      <w:r>
        <w:t xml:space="preserve"> thì ta nói hàm số f(x) đạt cực tiểu tại x</w:t>
      </w:r>
      <w:r>
        <w:rPr>
          <w:vertAlign w:val="subscript"/>
        </w:rPr>
        <w:t>0</w:t>
      </w:r>
      <w:r>
        <w:t>.</w:t>
      </w:r>
      <w:r>
        <w:br/>
      </w:r>
      <w:r>
        <w:rPr>
          <w:b/>
        </w:rPr>
        <w:t>Chú ý:</w:t>
      </w:r>
      <w:r>
        <w:br/>
      </w:r>
      <w:r>
        <w:t>- Nếu hàm số y = f(x) đạt cực đại tại x</w:t>
      </w:r>
      <w:r>
        <w:rPr>
          <w:vertAlign w:val="subscript"/>
        </w:rPr>
        <w:t>0</w:t>
      </w:r>
      <w:r>
        <w:t xml:space="preserve"> thì x</w:t>
      </w:r>
      <w:r>
        <w:rPr>
          <w:vertAlign w:val="subscript"/>
        </w:rPr>
        <w:t>0</w:t>
      </w:r>
      <w:r>
        <w:t xml:space="preserve"> được gọi là điểm cực đại của hàm số f(x). Khi đó, f(x</w:t>
      </w:r>
      <w:r>
        <w:rPr>
          <w:vertAlign w:val="subscript"/>
        </w:rPr>
        <w:t>0</w:t>
      </w:r>
      <w:r>
        <w:t>) được gọi là giá trị cực đại của hàm số f(x) và kí hiệu f</w:t>
      </w:r>
      <w:r>
        <w:rPr>
          <w:vertAlign w:val="subscript"/>
        </w:rPr>
        <w:t>CĐ</w:t>
      </w:r>
      <w:r>
        <w:t xml:space="preserve"> hay y</w:t>
      </w:r>
      <w:r>
        <w:rPr>
          <w:vertAlign w:val="subscript"/>
        </w:rPr>
        <w:t>CĐ</w:t>
      </w:r>
      <w:r>
        <w:t>. Điểm M</w:t>
      </w:r>
      <w:r>
        <w:rPr>
          <w:vertAlign w:val="subscript"/>
        </w:rPr>
        <w:t>0</w:t>
      </w:r>
      <w:r>
        <w:t>(x</w:t>
      </w:r>
      <w:r>
        <w:rPr>
          <w:vertAlign w:val="subscript"/>
        </w:rPr>
        <w:t>0</w:t>
      </w:r>
      <w:r>
        <w:t>; f(x</w:t>
      </w:r>
      <w:r>
        <w:rPr>
          <w:vertAlign w:val="subscript"/>
        </w:rPr>
        <w:t>0</w:t>
      </w:r>
      <w:r>
        <w:t>)) được gọi là điểm cực đại của đồ thị hàm số.</w:t>
      </w:r>
      <w:r>
        <w:br/>
      </w:r>
      <w:r>
        <w:t>- Nếu hàm số y = f(x) đạt cực tiểu tại x</w:t>
      </w:r>
      <w:r>
        <w:rPr>
          <w:vertAlign w:val="subscript"/>
        </w:rPr>
        <w:t>0</w:t>
      </w:r>
      <w:r>
        <w:t xml:space="preserve"> thì x</w:t>
      </w:r>
      <w:r>
        <w:rPr>
          <w:vertAlign w:val="subscript"/>
        </w:rPr>
        <w:t>0</w:t>
      </w:r>
      <w:r>
        <w:t xml:space="preserve"> được gọi là điểm cực tiểu của hàm số f(x). Khi đó, f(x</w:t>
      </w:r>
      <w:r>
        <w:rPr>
          <w:vertAlign w:val="subscript"/>
        </w:rPr>
        <w:t>0</w:t>
      </w:r>
      <w:r>
        <w:t>) được gọi là giá trị cực tiểu của hàm số f(x) và kí hiệu là f</w:t>
      </w:r>
      <w:r>
        <w:rPr>
          <w:vertAlign w:val="subscript"/>
        </w:rPr>
        <w:t>CT</w:t>
      </w:r>
      <w:r>
        <w:t xml:space="preserve"> hay y</w:t>
      </w:r>
      <w:r>
        <w:rPr>
          <w:vertAlign w:val="subscript"/>
        </w:rPr>
        <w:t>CT</w:t>
      </w:r>
      <w:r>
        <w:t>. Điểm M</w:t>
      </w:r>
      <w:r>
        <w:rPr>
          <w:vertAlign w:val="subscript"/>
        </w:rPr>
        <w:t>0</w:t>
      </w:r>
      <w:r>
        <w:t>(x</w:t>
      </w:r>
      <w:r>
        <w:rPr>
          <w:vertAlign w:val="subscript"/>
        </w:rPr>
        <w:t>0</w:t>
      </w:r>
      <w:r>
        <w:t>; f(x</w:t>
      </w:r>
      <w:r>
        <w:rPr>
          <w:vertAlign w:val="subscript"/>
        </w:rPr>
        <w:t>0</w:t>
      </w:r>
      <w:r>
        <w:t>)) được gọi điểm cực tiểu của đồ thị hàm số.</w:t>
      </w:r>
      <w:r>
        <w:br/>
      </w:r>
      <w:r>
        <w:t>- Các điểm cực đại và điểm cực tiểu được gọi chung là điểm cực trị. Giá trị cực đại và giá trị cực tiểu được gọi chung là giá trị cực trị (hay cực trị) của hàm số.</w:t>
      </w:r>
      <w:r>
        <w:br/>
      </w:r>
      <w:r>
        <w:rPr>
          <w:b/>
        </w:rPr>
        <w:t xml:space="preserve">Ví dụ 4. </w:t>
      </w:r>
      <w:r>
        <w:t>Cho hàm số có đồ thị như hình vẽ. Hãy tìm các cực trị của hàm số.</w:t>
      </w:r>
      <w:r>
        <w:br/>
      </w:r>
      <w:r>
        <w:drawing>
          <wp:inline xmlns:a="http://schemas.openxmlformats.org/drawingml/2006/main" xmlns:pic="http://schemas.openxmlformats.org/drawingml/2006/picture">
            <wp:extent cx="1543050" cy="1362075"/>
            <wp:docPr id="4" name="Picture 4"/>
            <wp:cNvGraphicFramePr>
              <a:graphicFrameLocks noChangeAspect="1"/>
            </wp:cNvGraphicFramePr>
            <a:graphic>
              <a:graphicData uri="http://schemas.openxmlformats.org/drawingml/2006/picture">
                <pic:pic>
                  <pic:nvPicPr>
                    <pic:cNvPr id="0" name="temp_inline_4a8fc0ac1b7049d1837c72cee9880812.jpg"/>
                    <pic:cNvPicPr/>
                  </pic:nvPicPr>
                  <pic:blipFill>
                    <a:blip r:embed="rId12"/>
                    <a:stretch>
                      <a:fillRect/>
                    </a:stretch>
                  </pic:blipFill>
                  <pic:spPr>
                    <a:xfrm>
                      <a:off x="0" y="0"/>
                      <a:ext cx="1543050" cy="1362075"/>
                    </a:xfrm>
                    <a:prstGeom prst="rect"/>
                  </pic:spPr>
                </pic:pic>
              </a:graphicData>
            </a:graphic>
          </wp:inline>
        </w:drawing>
      </w:r>
      <w:r>
        <w:br/>
      </w:r>
      <w:r>
        <w:rPr>
          <w:b/>
        </w:rPr>
        <w:t>Hướng dẫn giải</w:t>
      </w:r>
      <w:r>
        <w:br/>
      </w:r>
      <w:r>
        <w:t>Từ đồ thị hàm số, ta có:</w:t>
      </w:r>
      <w:r>
        <w:br/>
      </w:r>
      <w:r>
        <w:t>Hàm số đạt cực tiểu tại x = −1 và y</w:t>
      </w:r>
      <w:r>
        <w:rPr>
          <w:vertAlign w:val="subscript"/>
        </w:rPr>
        <w:t>CT</w:t>
      </w:r>
      <w:r>
        <w:t xml:space="preserve"> = y(−1) = −2.</w:t>
      </w:r>
      <w:r>
        <w:br/>
      </w:r>
      <w:r>
        <w:t>Hàm số đạt cực đại tại x = 0 và y</w:t>
      </w:r>
      <w:r>
        <w:rPr>
          <w:vertAlign w:val="subscript"/>
        </w:rPr>
        <w:t>CĐ</w:t>
      </w:r>
      <w:r>
        <w:t xml:space="preserve"> = y(0) = −1.</w:t>
      </w:r>
      <w:r>
        <w:br/>
      </w:r>
      <w:r>
        <w:t>Hàm số đạt cực tiểu tại x = 1 và y</w:t>
      </w:r>
      <w:r>
        <w:rPr>
          <w:vertAlign w:val="subscript"/>
        </w:rPr>
        <w:t>CT</w:t>
      </w:r>
      <w:r>
        <w:t xml:space="preserve"> = y(1) = −2.</w:t>
      </w:r>
      <w:r>
        <w:br/>
      </w:r>
      <w:r>
        <w:rPr>
          <w:b/>
        </w:rPr>
        <w:t>• Mối liên hệ giữa đạo hàm và cực trị</w:t>
      </w:r>
      <w:r>
        <w:br/>
      </w:r>
      <w:r>
        <w:t>Giả sử hàm số y = f(x) liên tục trên khoảng (a; b) chứa điểm x</w:t>
      </w:r>
      <w:r>
        <w:rPr>
          <w:vertAlign w:val="subscript"/>
        </w:rPr>
        <w:t>0</w:t>
      </w:r>
      <w:r>
        <w:t xml:space="preserve"> và có đạo hàm trên các khoảng (a; x</w:t>
      </w:r>
      <w:r>
        <w:rPr>
          <w:vertAlign w:val="subscript"/>
        </w:rPr>
        <w:t>0</w:t>
      </w:r>
      <w:r>
        <w:t>) và (x</w:t>
      </w:r>
      <w:r>
        <w:rPr>
          <w:vertAlign w:val="subscript"/>
        </w:rPr>
        <w:t>0</w:t>
      </w:r>
      <w:r>
        <w:t>; b). Khi đó</w:t>
      </w:r>
      <w:r>
        <w:br/>
      </w:r>
      <w:r>
        <w:t>- Nếu f</w:t>
      </w:r>
      <w:r>
        <w:rPr>
          <w:i/>
        </w:rPr>
        <w:t>'</w:t>
      </w:r>
      <w:r>
        <w:t>(x) &lt; 0 với mọi x ∈ (a; x</w:t>
      </w:r>
      <w:r>
        <w:rPr>
          <w:vertAlign w:val="subscript"/>
        </w:rPr>
        <w:t>0</w:t>
      </w:r>
      <w:r>
        <w:t>) và f</w:t>
      </w:r>
      <w:r>
        <w:rPr>
          <w:i/>
        </w:rPr>
        <w:t>'</w:t>
      </w:r>
      <w:r>
        <w:t>(x) &gt; 0 với mọi x ∈ (x</w:t>
      </w:r>
      <w:r>
        <w:rPr>
          <w:vertAlign w:val="subscript"/>
        </w:rPr>
        <w:t>0</w:t>
      </w:r>
      <w:r>
        <w:t>; b) thì x</w:t>
      </w:r>
      <w:r>
        <w:rPr>
          <w:vertAlign w:val="subscript"/>
        </w:rPr>
        <w:t>0</w:t>
      </w:r>
      <w:r>
        <w:t xml:space="preserve"> là một điểm cực tiểu của hàm số f(x).</w:t>
      </w:r>
      <w:r>
        <w:br/>
      </w:r>
      <w:r>
        <w:t>- Nếu f</w:t>
      </w:r>
      <w:r>
        <w:rPr>
          <w:i/>
        </w:rPr>
        <w:t>'</w:t>
      </w:r>
      <w:r>
        <w:t>(x) &gt; 0 với mọi x ∈ (a; x</w:t>
      </w:r>
      <w:r>
        <w:rPr>
          <w:vertAlign w:val="subscript"/>
        </w:rPr>
        <w:t>0</w:t>
      </w:r>
      <w:r>
        <w:t>) và f</w:t>
      </w:r>
      <w:r>
        <w:rPr>
          <w:i/>
        </w:rPr>
        <w:t>'</w:t>
      </w:r>
      <w:r>
        <w:t>(x) &lt; 0 với mọi x ∈ (x</w:t>
      </w:r>
      <w:r>
        <w:rPr>
          <w:vertAlign w:val="subscript"/>
        </w:rPr>
        <w:t>0</w:t>
      </w:r>
      <w:r>
        <w:t>; b) thì x</w:t>
      </w:r>
      <w:r>
        <w:rPr>
          <w:vertAlign w:val="subscript"/>
        </w:rPr>
        <w:t>0</w:t>
      </w:r>
      <w:r>
        <w:t xml:space="preserve"> là một điểm cực đại của hàm số f(x).</w:t>
      </w:r>
      <w:r>
        <w:br/>
      </w:r>
      <w:r>
        <w:rPr>
          <w:b/>
        </w:rPr>
        <w:t xml:space="preserve">Ví dụ 5. </w:t>
      </w:r>
      <w:r>
        <w:t>Cho hàm số y = f(x) có bảng biến thiên như sau:</w:t>
      </w:r>
      <w:r>
        <w:br/>
      </w:r>
      <w:r>
        <w:drawing>
          <wp:inline xmlns:a="http://schemas.openxmlformats.org/drawingml/2006/main" xmlns:pic="http://schemas.openxmlformats.org/drawingml/2006/picture">
            <wp:extent cx="4410075" cy="1657350"/>
            <wp:docPr id="5" name="Picture 5"/>
            <wp:cNvGraphicFramePr>
              <a:graphicFrameLocks noChangeAspect="1"/>
            </wp:cNvGraphicFramePr>
            <a:graphic>
              <a:graphicData uri="http://schemas.openxmlformats.org/drawingml/2006/picture">
                <pic:pic>
                  <pic:nvPicPr>
                    <pic:cNvPr id="0" name="temp_inline_d21e594db3684ab79c17b0b2a091c2c1.jpg"/>
                    <pic:cNvPicPr/>
                  </pic:nvPicPr>
                  <pic:blipFill>
                    <a:blip r:embed="rId13"/>
                    <a:stretch>
                      <a:fillRect/>
                    </a:stretch>
                  </pic:blipFill>
                  <pic:spPr>
                    <a:xfrm>
                      <a:off x="0" y="0"/>
                      <a:ext cx="4410075" cy="1657350"/>
                    </a:xfrm>
                    <a:prstGeom prst="rect"/>
                  </pic:spPr>
                </pic:pic>
              </a:graphicData>
            </a:graphic>
          </wp:inline>
        </w:drawing>
      </w:r>
      <w:r>
        <w:br/>
      </w:r>
      <w:r>
        <w:t>Tìm cực trị của hàm số trên.</w:t>
      </w:r>
      <w:r>
        <w:br/>
      </w:r>
      <w:r>
        <w:rPr>
          <w:b/>
        </w:rPr>
        <w:t>Hướng dẫn giải</w:t>
      </w:r>
      <w:r>
        <w:br/>
      </w:r>
      <w:r>
        <w:t>Dựa vào bảng biến thiên, ta có:</w:t>
      </w:r>
      <w:r>
        <w:br/>
      </w:r>
      <w:r>
        <w:t>Hàm số đạt cực đại tại x = 0 và y</w:t>
      </w:r>
      <w:r>
        <w:rPr>
          <w:vertAlign w:val="subscript"/>
        </w:rPr>
        <w:t xml:space="preserve">CĐ </w:t>
      </w:r>
      <w:r>
        <w:t xml:space="preserve"> = y(0) = 5.</w:t>
      </w:r>
      <w:r>
        <w:br/>
      </w:r>
      <w:r>
        <w:t>Hàm số đạt cực tiểu tại x = 2 và y</w:t>
      </w:r>
      <w:r>
        <w:rPr>
          <w:vertAlign w:val="subscript"/>
        </w:rPr>
        <w:t>CT</w:t>
      </w:r>
      <w:r>
        <w:t xml:space="preserve"> = y(2) = 1.</w:t>
      </w:r>
      <w:r>
        <w:br/>
      </w:r>
      <w:r>
        <w:rPr>
          <w:b/>
        </w:rPr>
        <w:t>• Các bước tìm điểm cực trị của hàm số f(x)</w:t>
      </w:r>
      <w:r>
        <w:br/>
      </w:r>
      <w:r>
        <w:rPr>
          <w:b/>
        </w:rPr>
        <w:t xml:space="preserve">Bước 1. </w:t>
      </w:r>
      <w:r>
        <w:t>Tìm tập xác định của hàm số f(x):</w:t>
      </w:r>
      <w:r>
        <w:br/>
      </w:r>
      <w:r>
        <w:rPr>
          <w:b/>
        </w:rPr>
        <w:t xml:space="preserve">Bước 2. </w:t>
      </w:r>
      <w:r>
        <w:t>Tính đạo hàm f</w:t>
      </w:r>
      <w:r>
        <w:rPr>
          <w:i/>
        </w:rPr>
        <w:t>'</w:t>
      </w:r>
      <w:r>
        <w:t>(x). Tìm các điểm mà tại đó đạo hàm f'(x) bằng 0 hoặc đạo hàm không tồn tại.</w:t>
      </w:r>
      <w:r>
        <w:br/>
      </w:r>
      <w:r>
        <w:rPr>
          <w:b/>
        </w:rPr>
        <w:t>Bước 3.</w:t>
      </w:r>
      <w:r>
        <w:t xml:space="preserve"> Lập bảng biến thiên của hàm số.</w:t>
      </w:r>
      <w:r>
        <w:br/>
      </w:r>
      <w:r>
        <w:rPr>
          <w:b/>
        </w:rPr>
        <w:t>Bước 4.</w:t>
      </w:r>
      <w:r>
        <w:t>Từ bảng biến thiên suy ra các cực trị của hàm số.</w:t>
      </w:r>
      <w:r>
        <w:br/>
      </w:r>
      <w:r>
        <w:rPr>
          <w:b/>
        </w:rPr>
        <w:t xml:space="preserve">Ví dụ 6. </w:t>
      </w:r>
      <w:r>
        <w:t>Tìm cực trị của hàm số y = x</w:t>
      </w:r>
      <w:r>
        <w:rPr>
          <w:vertAlign w:val="superscript"/>
        </w:rPr>
        <w:t>4</w:t>
      </w:r>
      <w:r>
        <w:t xml:space="preserve"> – 4x</w:t>
      </w:r>
      <w:r>
        <w:rPr>
          <w:vertAlign w:val="superscript"/>
        </w:rPr>
        <w:t>2</w:t>
      </w:r>
      <w:r>
        <w:t xml:space="preserve"> – 3.</w:t>
      </w:r>
      <w:r>
        <w:br/>
      </w:r>
      <w:r>
        <w:rPr>
          <w:b/>
        </w:rPr>
        <w:t>Hướng dẫn giải</w:t>
      </w:r>
      <w:r>
        <w:br/>
      </w:r>
      <w:r>
        <w:t>Tập xác định của hàm số là ℝ.</w:t>
      </w:r>
      <w:r>
        <w:br/>
      </w:r>
      <w:r>
        <w:t>Ta có y' = 4x</w:t>
      </w:r>
      <w:r>
        <w:rPr>
          <w:vertAlign w:val="superscript"/>
        </w:rPr>
        <w:t>3</w:t>
      </w:r>
      <w:r>
        <w:t xml:space="preserve"> – 8x; y' = 0 </w:t>
      </w:r>
      <w:r>
        <w:t>⇔</w:t>
      </w:r>
      <w:r>
        <w:t>⇔</w:t>
      </w:r>
      <w:r>
        <w:t>x</w:t>
      </w:r>
      <w:r>
        <w:t>=</w:t>
      </w:r>
      <w:r>
        <w:t>−</w:t>
      </w:r>
      <w:r>
        <w:t>√</w:t>
      </w:r>
      <w:r>
        <w:t>2</w:t>
      </w:r>
      <w:r>
        <w:t>x=-√(2)</w:t>
      </w:r>
      <w:r>
        <w:t xml:space="preserve"> hoặc x = 0 hoặc </w:t>
      </w:r>
      <w:r>
        <w:t>x</w:t>
      </w:r>
      <w:r>
        <w:t>=</w:t>
      </w:r>
      <w:r>
        <w:t>√</w:t>
      </w:r>
      <w:r>
        <w:t>2</w:t>
      </w:r>
      <w:r>
        <w:t>x=√(2)</w:t>
      </w:r>
      <w:r>
        <w:t>.</w:t>
      </w:r>
      <w:r>
        <w:br/>
      </w:r>
      <w:r>
        <w:drawing>
          <wp:inline xmlns:a="http://schemas.openxmlformats.org/drawingml/2006/main" xmlns:pic="http://schemas.openxmlformats.org/drawingml/2006/picture">
            <wp:extent cx="4410075" cy="1657350"/>
            <wp:docPr id="6" name="Picture 6"/>
            <wp:cNvGraphicFramePr>
              <a:graphicFrameLocks noChangeAspect="1"/>
            </wp:cNvGraphicFramePr>
            <a:graphic>
              <a:graphicData uri="http://schemas.openxmlformats.org/drawingml/2006/picture">
                <pic:pic>
                  <pic:nvPicPr>
                    <pic:cNvPr id="0" name="temp_inline_7b6bb8c9edfd4503bde00bce75fbab0f.jpg"/>
                    <pic:cNvPicPr/>
                  </pic:nvPicPr>
                  <pic:blipFill>
                    <a:blip r:embed="rId14"/>
                    <a:stretch>
                      <a:fillRect/>
                    </a:stretch>
                  </pic:blipFill>
                  <pic:spPr>
                    <a:xfrm>
                      <a:off x="0" y="0"/>
                      <a:ext cx="4410075" cy="1657350"/>
                    </a:xfrm>
                    <a:prstGeom prst="rect"/>
                  </pic:spPr>
                </pic:pic>
              </a:graphicData>
            </a:graphic>
          </wp:inline>
        </w:drawing>
      </w:r>
      <w:r>
        <w:br/>
      </w:r>
      <w:r>
        <w:t>Từ bảng biến thiên, ta có:</w:t>
      </w:r>
      <w:r>
        <w:br/>
      </w:r>
      <w:r>
        <w:t>- Hàm số đạt cực đại tại x = 0 và y</w:t>
      </w:r>
      <w:r>
        <w:rPr>
          <w:vertAlign w:val="subscript"/>
        </w:rPr>
        <w:t>CĐ</w:t>
      </w:r>
      <w:r>
        <w:t xml:space="preserve"> = y(0) = −3.</w:t>
      </w:r>
      <w:r>
        <w:br/>
      </w:r>
      <w:r>
        <w:t xml:space="preserve">- Hàm số đạt cực tiểu tại </w:t>
      </w:r>
      <w:r>
        <w:t>x</w:t>
      </w:r>
      <w:r>
        <w:t>=</w:t>
      </w:r>
      <w:r>
        <w:t>−</w:t>
      </w:r>
      <w:r>
        <w:t>√</w:t>
      </w:r>
      <w:r>
        <w:t>2</w:t>
      </w:r>
      <w:r>
        <w:t>x=-√(2)</w:t>
      </w:r>
      <w:r>
        <w:t xml:space="preserve"> và </w:t>
      </w:r>
      <w:r>
        <w:t>y</w:t>
      </w:r>
      <w:r>
        <w:t>C</w:t>
      </w:r>
      <w:r>
        <w:t>T</w:t>
      </w:r>
      <w:r>
        <w:t xml:space="preserve"> </w:t>
      </w:r>
      <w:r>
        <w:t>=</w:t>
      </w:r>
      <w:r>
        <w:t>y</w:t>
      </w:r>
      <w:r>
        <w:t>(</w:t>
      </w:r>
      <w:r>
        <w:t>−</w:t>
      </w:r>
      <w:r>
        <w:t>√</w:t>
      </w:r>
      <w:r>
        <w:t>2</w:t>
      </w:r>
      <w:r>
        <w:t xml:space="preserve"> </w:t>
      </w:r>
      <w:r>
        <w:t>)</w:t>
      </w:r>
      <w:r>
        <w:t>=</w:t>
      </w:r>
      <w:r>
        <w:t>−</w:t>
      </w:r>
      <w:r>
        <w:t>7</w:t>
      </w:r>
      <w:r>
        <w:t>y_(CT) =y(-√(2) )=-7</w:t>
      </w:r>
      <w:r>
        <w:t xml:space="preserve"> .</w:t>
      </w:r>
      <w:r>
        <w:br/>
      </w:r>
      <w:r>
        <w:t xml:space="preserve">- Hàm số đạt cực tiểu tại  </w:t>
      </w:r>
      <w:r>
        <w:t>x</w:t>
      </w:r>
      <w:r>
        <w:t>=</w:t>
      </w:r>
      <w:r>
        <w:t>√</w:t>
      </w:r>
      <w:r>
        <w:t>2</w:t>
      </w:r>
      <w:r>
        <w:t>x=√(2)</w:t>
      </w:r>
      <w:r>
        <w:t xml:space="preserve"> và </w:t>
      </w:r>
      <w:r>
        <w:t>y</w:t>
      </w:r>
      <w:r>
        <w:t>C</w:t>
      </w:r>
      <w:r>
        <w:t>T</w:t>
      </w:r>
      <w:r>
        <w:t xml:space="preserve"> </w:t>
      </w:r>
      <w:r>
        <w:t>=</w:t>
      </w:r>
      <w:r>
        <w:t>y</w:t>
      </w:r>
      <w:r>
        <w:t>(</w:t>
      </w:r>
      <w:r>
        <w:t>√</w:t>
      </w:r>
      <w:r>
        <w:t>2</w:t>
      </w:r>
      <w:r>
        <w:t xml:space="preserve"> </w:t>
      </w:r>
      <w:r>
        <w:t>)</w:t>
      </w:r>
      <w:r>
        <w:t>=</w:t>
      </w:r>
      <w:r>
        <w:t>−</w:t>
      </w:r>
      <w:r>
        <w:t>7</w:t>
      </w:r>
      <w:r>
        <w:t>y_(CT) =y(√(2) )=-7</w:t>
      </w:r>
      <w:r>
        <w:t xml:space="preserve"> .</w:t>
      </w:r>
      <w:r>
        <w:br/>
      </w:r>
      <w:r>
        <w:rPr>
          <w:b/>
        </w:rPr>
        <w:t>Chú ý:</w:t>
      </w:r>
      <w:r>
        <w:br/>
      </w:r>
      <w:r>
        <w:t>Nếu f'(x</w:t>
      </w:r>
      <w:r>
        <w:rPr>
          <w:vertAlign w:val="subscript"/>
        </w:rPr>
        <w:t>0</w:t>
      </w:r>
      <w:r>
        <w:t>) = 0 nhưng f'(x) không đổi dấu khi x qua x</w:t>
      </w:r>
      <w:r>
        <w:rPr>
          <w:vertAlign w:val="subscript"/>
        </w:rPr>
        <w:t>0</w:t>
      </w:r>
      <w:r>
        <w:t xml:space="preserve"> thì x</w:t>
      </w:r>
      <w:r>
        <w:rPr>
          <w:vertAlign w:val="subscript"/>
        </w:rPr>
        <w:t>0</w:t>
      </w:r>
      <w:r>
        <w:t xml:space="preserve"> không phải là điểm cực trị của hàm số. Chẳng hạn, hàm số f(x) = x</w:t>
      </w:r>
      <w:r>
        <w:rPr>
          <w:vertAlign w:val="superscript"/>
        </w:rPr>
        <w:t>3</w:t>
      </w:r>
      <w:r>
        <w:t xml:space="preserve"> có f'(x) = 3x</w:t>
      </w:r>
      <w:r>
        <w:rPr>
          <w:vertAlign w:val="superscript"/>
        </w:rPr>
        <w:t>2</w:t>
      </w:r>
      <w:r>
        <w:t>, f'(0) = 0, nhưng x = 0 không phải là điểm cực trị của hàm số.</w:t>
      </w:r>
      <w:r>
        <w:br/>
      </w:r>
      <w:r>
        <w:drawing>
          <wp:inline xmlns:a="http://schemas.openxmlformats.org/drawingml/2006/main" xmlns:pic="http://schemas.openxmlformats.org/drawingml/2006/picture">
            <wp:extent cx="2419350" cy="2286000"/>
            <wp:docPr id="7" name="Picture 7"/>
            <wp:cNvGraphicFramePr>
              <a:graphicFrameLocks noChangeAspect="1"/>
            </wp:cNvGraphicFramePr>
            <a:graphic>
              <a:graphicData uri="http://schemas.openxmlformats.org/drawingml/2006/picture">
                <pic:pic>
                  <pic:nvPicPr>
                    <pic:cNvPr id="0" name="temp_inline_78ed83c1e86340b2a4e1b5b52d77790c.jpg"/>
                    <pic:cNvPicPr/>
                  </pic:nvPicPr>
                  <pic:blipFill>
                    <a:blip r:embed="rId15"/>
                    <a:stretch>
                      <a:fillRect/>
                    </a:stretch>
                  </pic:blipFill>
                  <pic:spPr>
                    <a:xfrm>
                      <a:off x="0" y="0"/>
                      <a:ext cx="2419350" cy="2286000"/>
                    </a:xfrm>
                    <a:prstGeom prst="rect"/>
                  </pic:spPr>
                </pic:pic>
              </a:graphicData>
            </a:graphic>
          </wp:inline>
        </w:drawing>
      </w:r>
      <w:r>
        <w:br/>
      </w:r>
      <w:r>
        <w:rPr>
          <w:b/>
        </w:rPr>
        <w:t>B. Bài tập Tính đơn điệu và cực trị của hàm số</w:t>
      </w:r>
      <w:r>
        <w:br/>
      </w:r>
      <w:r>
        <w:rPr>
          <w:b/>
        </w:rPr>
        <w:t xml:space="preserve">Bài 1. </w:t>
      </w:r>
      <w:r>
        <w:t>Hàm số y = x</w:t>
      </w:r>
      <w:r>
        <w:rPr>
          <w:vertAlign w:val="superscript"/>
        </w:rPr>
        <w:t>4</w:t>
      </w:r>
      <w:r>
        <w:t xml:space="preserve"> – 2x</w:t>
      </w:r>
      <w:r>
        <w:rPr>
          <w:vertAlign w:val="superscript"/>
        </w:rPr>
        <w:t>2</w:t>
      </w:r>
      <w:r>
        <w:t xml:space="preserve"> + 1 có bao nhiêu điểm cực trị?</w:t>
      </w:r>
      <w:r>
        <w:br/>
      </w:r>
      <w:r>
        <w:rPr>
          <w:b/>
        </w:rPr>
        <w:t>A.</w:t>
      </w:r>
      <w:r>
        <w:t xml:space="preserve"> 2.                             </w:t>
      </w:r>
      <w:r>
        <w:rPr>
          <w:b/>
        </w:rPr>
        <w:t>B.</w:t>
      </w:r>
      <w:r>
        <w:t xml:space="preserve"> 3.                                      </w:t>
      </w:r>
      <w:r>
        <w:rPr>
          <w:b/>
        </w:rPr>
        <w:t>C.</w:t>
      </w:r>
      <w:r>
        <w:t xml:space="preserve"> 1.                                                                           </w:t>
      </w:r>
      <w:r>
        <w:rPr>
          <w:b/>
        </w:rPr>
        <w:t>D.</w:t>
      </w:r>
      <w:r>
        <w:t xml:space="preserve"> 0.</w:t>
      </w:r>
      <w:r>
        <w:br/>
      </w:r>
      <w:r>
        <w:rPr>
          <w:b/>
        </w:rPr>
        <w:t>Hướng dẫn giải</w:t>
      </w:r>
      <w:r>
        <w:br/>
      </w:r>
      <w:r>
        <w:rPr>
          <w:b/>
        </w:rPr>
        <w:t>Đáp án đúng là: B</w:t>
      </w:r>
      <w:r>
        <w:br/>
      </w:r>
      <w:r>
        <w:t>Tập xác định: D = ℝ.</w:t>
      </w:r>
      <w:r>
        <w:br/>
      </w:r>
      <w:r>
        <w:t>Có y' = 4x</w:t>
      </w:r>
      <w:r>
        <w:rPr>
          <w:vertAlign w:val="superscript"/>
        </w:rPr>
        <w:t>3</w:t>
      </w:r>
      <w:r>
        <w:t xml:space="preserve"> – 4x; y' = 0 </w:t>
      </w:r>
      <w:r>
        <w:t>⇔</w:t>
      </w:r>
      <w:r>
        <w:t>⇔</w:t>
      </w:r>
      <w:r>
        <w:t xml:space="preserve"> x = −1 hoặc x = 0 hoặc x = 1.</w:t>
      </w:r>
      <w:r>
        <w:br/>
      </w:r>
      <w:r>
        <w:t>Bảng biến thiên</w:t>
      </w:r>
      <w:r>
        <w:br/>
      </w:r>
      <w:r>
        <w:drawing>
          <wp:inline xmlns:a="http://schemas.openxmlformats.org/drawingml/2006/main" xmlns:pic="http://schemas.openxmlformats.org/drawingml/2006/picture">
            <wp:extent cx="4410075" cy="1657350"/>
            <wp:docPr id="8" name="Picture 8"/>
            <wp:cNvGraphicFramePr>
              <a:graphicFrameLocks noChangeAspect="1"/>
            </wp:cNvGraphicFramePr>
            <a:graphic>
              <a:graphicData uri="http://schemas.openxmlformats.org/drawingml/2006/picture">
                <pic:pic>
                  <pic:nvPicPr>
                    <pic:cNvPr id="0" name="temp_inline_34e9f3bac7b946cc94fcbf7b796b54ae.jpg"/>
                    <pic:cNvPicPr/>
                  </pic:nvPicPr>
                  <pic:blipFill>
                    <a:blip r:embed="rId16"/>
                    <a:stretch>
                      <a:fillRect/>
                    </a:stretch>
                  </pic:blipFill>
                  <pic:spPr>
                    <a:xfrm>
                      <a:off x="0" y="0"/>
                      <a:ext cx="4410075" cy="1657350"/>
                    </a:xfrm>
                    <a:prstGeom prst="rect"/>
                  </pic:spPr>
                </pic:pic>
              </a:graphicData>
            </a:graphic>
          </wp:inline>
        </w:drawing>
      </w:r>
      <w:r>
        <w:br/>
      </w:r>
      <w:r>
        <w:t>Dựa vào bảng biến thiên, ta có:</w:t>
      </w:r>
      <w:r>
        <w:br/>
      </w:r>
      <w:r>
        <w:t>Hàm số đạt cực tiểu tại x = ±1 và y</w:t>
      </w:r>
      <w:r>
        <w:rPr>
          <w:vertAlign w:val="subscript"/>
        </w:rPr>
        <w:t>CT</w:t>
      </w:r>
      <w:r>
        <w:t xml:space="preserve"> = 0.</w:t>
      </w:r>
      <w:r>
        <w:br/>
      </w:r>
      <w:r>
        <w:t>Hàm số đạt cực đại tại x = 0 và y</w:t>
      </w:r>
      <w:r>
        <w:rPr>
          <w:vertAlign w:val="subscript"/>
        </w:rPr>
        <w:t>CĐ</w:t>
      </w:r>
      <w:r>
        <w:t xml:space="preserve"> = 1.</w:t>
      </w:r>
      <w:r>
        <w:br/>
      </w:r>
      <w:r>
        <w:rPr>
          <w:b/>
        </w:rPr>
        <w:t xml:space="preserve">Bài 2. </w:t>
      </w:r>
      <w:r>
        <w:t>Tìm các khoảng đơn điệu của các hàm số sau</w:t>
      </w:r>
      <w:r>
        <w:br/>
      </w:r>
      <w:r>
        <w:t>a) y = x</w:t>
      </w:r>
      <w:r>
        <w:rPr>
          <w:vertAlign w:val="superscript"/>
        </w:rPr>
        <w:t>3</w:t>
      </w:r>
      <w:r>
        <w:t xml:space="preserve"> – 3x;                                                   b) </w:t>
      </w:r>
      <w:r>
        <w:t>y</w:t>
      </w:r>
      <w:r>
        <w:t>=</w:t>
      </w:r>
      <w:r>
        <w:t>2</w:t>
      </w:r>
      <w:r>
        <w:t>x</w:t>
      </w:r>
      <w:r>
        <w:t>−</w:t>
      </w:r>
      <w:r>
        <w:t>1</w:t>
      </w:r>
      <w:r>
        <w:t>x</w:t>
      </w:r>
      <w:r>
        <w:t>−</w:t>
      </w:r>
      <w:r>
        <w:t>1</w:t>
      </w:r>
      <w:r>
        <w:t>y=(2x-1)/(x-1)</w:t>
      </w:r>
      <w:r>
        <w:t>.</w:t>
      </w:r>
      <w:r>
        <w:br/>
      </w:r>
      <w:r>
        <w:rPr>
          <w:b/>
        </w:rPr>
        <w:t>Hướng dẫn giải</w:t>
      </w:r>
      <w:r>
        <w:br/>
      </w:r>
      <w:r>
        <w:t>a) Tập xác định: D = ℝ.</w:t>
      </w:r>
      <w:r>
        <w:br/>
      </w:r>
      <w:r>
        <w:t>Có y' = 3x</w:t>
      </w:r>
      <w:r>
        <w:rPr>
          <w:vertAlign w:val="superscript"/>
        </w:rPr>
        <w:t>2</w:t>
      </w:r>
      <w:r>
        <w:t xml:space="preserve"> – 3; y' = 0</w:t>
      </w:r>
      <w:r>
        <w:t>⇔</w:t>
      </w:r>
      <w:r>
        <w:t>⇔</w:t>
      </w:r>
      <w:r>
        <w:t>x = 1 hoặc x = −1.</w:t>
      </w:r>
      <w:r>
        <w:br/>
      </w:r>
      <w:r>
        <w:t>Bảng biến thiên</w:t>
      </w:r>
      <w:r>
        <w:br/>
      </w:r>
      <w:r>
        <w:drawing>
          <wp:inline xmlns:a="http://schemas.openxmlformats.org/drawingml/2006/main" xmlns:pic="http://schemas.openxmlformats.org/drawingml/2006/picture">
            <wp:extent cx="4410075" cy="1657350"/>
            <wp:docPr id="9" name="Picture 9"/>
            <wp:cNvGraphicFramePr>
              <a:graphicFrameLocks noChangeAspect="1"/>
            </wp:cNvGraphicFramePr>
            <a:graphic>
              <a:graphicData uri="http://schemas.openxmlformats.org/drawingml/2006/picture">
                <pic:pic>
                  <pic:nvPicPr>
                    <pic:cNvPr id="0" name="temp_inline_9f7425b820f343d9b8cb195eeb9cb704.jpg"/>
                    <pic:cNvPicPr/>
                  </pic:nvPicPr>
                  <pic:blipFill>
                    <a:blip r:embed="rId17"/>
                    <a:stretch>
                      <a:fillRect/>
                    </a:stretch>
                  </pic:blipFill>
                  <pic:spPr>
                    <a:xfrm>
                      <a:off x="0" y="0"/>
                      <a:ext cx="4410075" cy="1657350"/>
                    </a:xfrm>
                    <a:prstGeom prst="rect"/>
                  </pic:spPr>
                </pic:pic>
              </a:graphicData>
            </a:graphic>
          </wp:inline>
        </w:drawing>
      </w:r>
      <w:r>
        <w:br/>
      </w:r>
      <w:r>
        <w:t>Dựa vào bảng biến thiên, ta có</w:t>
      </w:r>
      <w:r>
        <w:br/>
      </w:r>
      <w:r>
        <w:t>Hàm số đồng biến trên các khoảng (−∞; −1) và (1; +∞).</w:t>
      </w:r>
      <w:r>
        <w:br/>
      </w:r>
      <w:r>
        <w:t>Hàm số nghịch biến trên khoảng (−1; 1).</w:t>
      </w:r>
      <w:r>
        <w:br/>
      </w:r>
      <w:r>
        <w:t>b) Tập xác định: D = ℝ\{1}.</w:t>
      </w:r>
      <w:r>
        <w:br/>
      </w:r>
      <w:r>
        <w:t xml:space="preserve">Có </w:t>
      </w:r>
      <w:r>
        <w:t>y</w:t>
      </w:r>
      <w:r>
        <w:t>'</w:t>
      </w:r>
      <w:r>
        <w:t>=</w:t>
      </w:r>
      <w:r>
        <w:t>2</w:t>
      </w:r>
      <w:r>
        <w:t>(</w:t>
      </w:r>
      <w:r>
        <w:t>x</w:t>
      </w:r>
      <w:r>
        <w:t>−</w:t>
      </w:r>
      <w:r>
        <w:t>1</w:t>
      </w:r>
      <w:r>
        <w:t>)</w:t>
      </w:r>
      <w:r>
        <w:t>−</w:t>
      </w:r>
      <w:r>
        <w:t>(</w:t>
      </w:r>
      <w:r>
        <w:t>2</w:t>
      </w:r>
      <w:r>
        <w:t>x</w:t>
      </w:r>
      <w:r>
        <w:t>−</w:t>
      </w:r>
      <w:r>
        <w:t>1</w:t>
      </w:r>
      <w:r>
        <w:t>)</w:t>
      </w:r>
      <w:r>
        <w:t>(</w:t>
      </w:r>
      <w:r>
        <w:t>x</w:t>
      </w:r>
      <w:r>
        <w:t>−</w:t>
      </w:r>
      <w:r>
        <w:t>1</w:t>
      </w:r>
      <w:r>
        <w:t>)</w:t>
      </w:r>
      <w:r>
        <w:t>2</w:t>
      </w:r>
      <w:r>
        <w:t>=</w:t>
      </w:r>
      <w:r>
        <w:t>−</w:t>
      </w:r>
      <w:r>
        <w:t>1</w:t>
      </w:r>
      <w:r>
        <w:t>(</w:t>
      </w:r>
      <w:r>
        <w:t>x</w:t>
      </w:r>
      <w:r>
        <w:t>−</w:t>
      </w:r>
      <w:r>
        <w:t>1</w:t>
      </w:r>
      <w:r>
        <w:t>)</w:t>
      </w:r>
      <w:r>
        <w:t>2</w:t>
      </w:r>
      <w:r>
        <w:t>&lt;</w:t>
      </w:r>
      <w:r>
        <w:t>0</w:t>
      </w:r>
      <w:r>
        <w:t>,</w:t>
      </w:r>
      <w:r>
        <w:t>∀</w:t>
      </w:r>
      <w:r>
        <w:t>x</w:t>
      </w:r>
      <w:r>
        <w:t>≠</w:t>
      </w:r>
      <w:r>
        <w:t>1</w:t>
      </w:r>
      <w:r>
        <w:t>y'=(2(x-1)-(2x-1))/((x-1)^(2))=(-1)/((x-1)^(2))&lt;0,∀x≠1</w:t>
      </w:r>
      <w:r>
        <w:t xml:space="preserve"> .</w:t>
      </w:r>
      <w:r>
        <w:br/>
      </w:r>
      <w:r>
        <w:t>Do đó hàm số nghịch biến trên các khoảng (−∞; 1) và (1; +∞).</w:t>
      </w:r>
      <w:r>
        <w:br/>
      </w:r>
      <w:r>
        <w:rPr>
          <w:b/>
        </w:rPr>
        <w:t xml:space="preserve">Bài 3. </w:t>
      </w:r>
      <w:r>
        <w:t>Tìm cực trị của các hàm số sau</w:t>
      </w:r>
      <w:r>
        <w:br/>
      </w:r>
      <w:r>
        <w:t xml:space="preserve">a) </w:t>
      </w:r>
      <w:r>
        <w:t>y</w:t>
      </w:r>
      <w:r>
        <w:t>=</w:t>
      </w:r>
      <w:r>
        <w:t>2</w:t>
      </w:r>
      <w:r>
        <w:t>x</w:t>
      </w:r>
      <w:r>
        <w:t>+</w:t>
      </w:r>
      <w:r>
        <w:t>3</w:t>
      </w:r>
      <w:r>
        <w:t>x</w:t>
      </w:r>
      <w:r>
        <w:t>+</w:t>
      </w:r>
      <w:r>
        <w:t>1</w:t>
      </w:r>
      <w:r>
        <w:t>y=(2x+3)/(x+1)</w:t>
      </w:r>
      <w:r>
        <w:t>;                                                   b) y = 2x</w:t>
      </w:r>
      <w:r>
        <w:rPr>
          <w:vertAlign w:val="superscript"/>
        </w:rPr>
        <w:t>4</w:t>
      </w:r>
      <w:r>
        <w:t xml:space="preserve"> – 4x</w:t>
      </w:r>
      <w:r>
        <w:rPr>
          <w:vertAlign w:val="superscript"/>
        </w:rPr>
        <w:t>2</w:t>
      </w:r>
      <w:r>
        <w:t xml:space="preserve"> + 2022.</w:t>
      </w:r>
      <w:r>
        <w:br/>
      </w:r>
      <w:r>
        <w:rPr>
          <w:b/>
        </w:rPr>
        <w:t>Hướng dẫn giải</w:t>
      </w:r>
      <w:r>
        <w:br/>
      </w:r>
      <w:r>
        <w:t>a) Tập xác định: D = ℝ\{−1}.</w:t>
      </w:r>
      <w:r>
        <w:br/>
      </w:r>
      <w:r>
        <w:t xml:space="preserve">Có </w:t>
      </w:r>
      <w:r>
        <w:t>y</w:t>
      </w:r>
      <w:r>
        <w:t>'</w:t>
      </w:r>
      <w:r>
        <w:t>=</w:t>
      </w:r>
      <w:r>
        <w:t>2</w:t>
      </w:r>
      <w:r>
        <w:t>(</w:t>
      </w:r>
      <w:r>
        <w:t>x</w:t>
      </w:r>
      <w:r>
        <w:t>+</w:t>
      </w:r>
      <w:r>
        <w:t>1</w:t>
      </w:r>
      <w:r>
        <w:t>)</w:t>
      </w:r>
      <w:r>
        <w:t>−</w:t>
      </w:r>
      <w:r>
        <w:t>(</w:t>
      </w:r>
      <w:r>
        <w:t>2</w:t>
      </w:r>
      <w:r>
        <w:t>x</w:t>
      </w:r>
      <w:r>
        <w:t>+</w:t>
      </w:r>
      <w:r>
        <w:t>3</w:t>
      </w:r>
      <w:r>
        <w:t>)</w:t>
      </w:r>
      <w:r>
        <w:t>(</w:t>
      </w:r>
      <w:r>
        <w:t>x</w:t>
      </w:r>
      <w:r>
        <w:t>+</w:t>
      </w:r>
      <w:r>
        <w:t>1</w:t>
      </w:r>
      <w:r>
        <w:t>)</w:t>
      </w:r>
      <w:r>
        <w:t>2</w:t>
      </w:r>
      <w:r>
        <w:t>=</w:t>
      </w:r>
      <w:r>
        <w:t>−</w:t>
      </w:r>
      <w:r>
        <w:t>1</w:t>
      </w:r>
      <w:r>
        <w:t>(</w:t>
      </w:r>
      <w:r>
        <w:t>x</w:t>
      </w:r>
      <w:r>
        <w:t>+</w:t>
      </w:r>
      <w:r>
        <w:t>1</w:t>
      </w:r>
      <w:r>
        <w:t>)</w:t>
      </w:r>
      <w:r>
        <w:t>2</w:t>
      </w:r>
      <w:r>
        <w:t>&lt;</w:t>
      </w:r>
      <w:r>
        <w:t>0</w:t>
      </w:r>
      <w:r>
        <w:t>,</w:t>
      </w:r>
      <w:r>
        <w:t>∀</w:t>
      </w:r>
      <w:r>
        <w:t>x</w:t>
      </w:r>
      <w:r>
        <w:t>≠</w:t>
      </w:r>
      <w:r>
        <w:t>−</w:t>
      </w:r>
      <w:r>
        <w:t>1</w:t>
      </w:r>
      <w:r>
        <w:t>y'=(2(x+1)-(2x+3))/((x+1)^(2))=(-1)/((x+1)^(2))&lt;0,∀x≠-1</w:t>
      </w:r>
      <w:r>
        <w:t>.</w:t>
      </w:r>
      <w:r>
        <w:br/>
      </w:r>
      <w:r>
        <w:t>Do đó hàm số không có cực trị.</w:t>
      </w:r>
      <w:r>
        <w:br/>
      </w:r>
      <w:r>
        <w:t>b) Tập xác định: D = ℝ.</w:t>
      </w:r>
      <w:r>
        <w:br/>
      </w:r>
      <w:r>
        <w:t>Có y' = 8x</w:t>
      </w:r>
      <w:r>
        <w:rPr>
          <w:vertAlign w:val="superscript"/>
        </w:rPr>
        <w:t>3</w:t>
      </w:r>
      <w:r>
        <w:t xml:space="preserve"> – 8x; y' = 0 </w:t>
      </w:r>
      <w:r>
        <w:t>⇔</w:t>
      </w:r>
      <w:r>
        <w:t>⇔</w:t>
      </w:r>
      <w:r>
        <w:t xml:space="preserve"> x = −1 hoặc x = 0 hoặc x = 1.</w:t>
      </w:r>
      <w:r>
        <w:br/>
      </w:r>
      <w:r>
        <w:t>Bảng biến thiên</w:t>
      </w:r>
      <w:r>
        <w:br/>
      </w:r>
      <w:r>
        <w:drawing>
          <wp:inline xmlns:a="http://schemas.openxmlformats.org/drawingml/2006/main" xmlns:pic="http://schemas.openxmlformats.org/drawingml/2006/picture">
            <wp:extent cx="4410075" cy="1657350"/>
            <wp:docPr id="10" name="Picture 10"/>
            <wp:cNvGraphicFramePr>
              <a:graphicFrameLocks noChangeAspect="1"/>
            </wp:cNvGraphicFramePr>
            <a:graphic>
              <a:graphicData uri="http://schemas.openxmlformats.org/drawingml/2006/picture">
                <pic:pic>
                  <pic:nvPicPr>
                    <pic:cNvPr id="0" name="temp_inline_dd4add803c854f70ae026952f8193564.jpg"/>
                    <pic:cNvPicPr/>
                  </pic:nvPicPr>
                  <pic:blipFill>
                    <a:blip r:embed="rId18"/>
                    <a:stretch>
                      <a:fillRect/>
                    </a:stretch>
                  </pic:blipFill>
                  <pic:spPr>
                    <a:xfrm>
                      <a:off x="0" y="0"/>
                      <a:ext cx="4410075" cy="1657350"/>
                    </a:xfrm>
                    <a:prstGeom prst="rect"/>
                  </pic:spPr>
                </pic:pic>
              </a:graphicData>
            </a:graphic>
          </wp:inline>
        </w:drawing>
      </w:r>
      <w:r>
        <w:br/>
      </w:r>
      <w:r>
        <w:t>Dựa vào bảng biến thiên ta có:</w:t>
      </w:r>
      <w:r>
        <w:br/>
      </w:r>
      <w:r>
        <w:t>Hàm số đạt cực đại tại x = 0 và y</w:t>
      </w:r>
      <w:r>
        <w:rPr>
          <w:vertAlign w:val="subscript"/>
        </w:rPr>
        <w:t>CĐ</w:t>
      </w:r>
      <w:r>
        <w:t xml:space="preserve"> = 2022.</w:t>
      </w:r>
      <w:r>
        <w:br/>
      </w:r>
      <w:r>
        <w:t>Hàm số đạt cực tiểu tại x = ±1 và y</w:t>
      </w:r>
      <w:r>
        <w:rPr>
          <w:vertAlign w:val="subscript"/>
        </w:rPr>
        <w:t>CT</w:t>
      </w:r>
      <w:r>
        <w:t xml:space="preserve"> = 2020.</w:t>
      </w:r>
      <w:r>
        <w:br/>
      </w:r>
      <w:r>
        <w:rPr>
          <w:b/>
        </w:rPr>
        <w:t xml:space="preserve">Bài 4. </w:t>
      </w:r>
      <w:r>
        <w:t>Độ giảm huyết áp của một bệnh nhân được xác định bởi công thức G(x) = 0,024x</w:t>
      </w:r>
      <w:r>
        <w:rPr>
          <w:vertAlign w:val="superscript"/>
        </w:rPr>
        <w:t>2</w:t>
      </w:r>
      <w:r>
        <w:t>(30 – x), trong đó x là liều lượng thuốc tiêm cho bệnh nhân cao huyết áp (x được tính bằng mg). Tìm lượng thuốc để tiêm cho bệnh nhân cao huyết áp để huyết áp giảm nhiều nhất.</w:t>
      </w:r>
      <w:r>
        <w:br/>
      </w:r>
      <w:r>
        <w:rPr>
          <w:b/>
        </w:rPr>
        <w:t>Hướng dẫn giải</w:t>
      </w:r>
      <w:r>
        <w:br/>
      </w:r>
      <w:r>
        <w:t>Tập xác định: D = (0; 30).</w:t>
      </w:r>
      <w:r>
        <w:br/>
      </w:r>
      <w:r>
        <w:t>Có G'(x) = 0,048x(30 – x) – 0,024x</w:t>
      </w:r>
      <w:r>
        <w:rPr>
          <w:vertAlign w:val="superscript"/>
        </w:rPr>
        <w:t>2</w:t>
      </w:r>
      <w:r>
        <w:t xml:space="preserve"> = 0,024x(60 – 3x);</w:t>
      </w:r>
      <w:r>
        <w:br/>
      </w:r>
      <w:r>
        <w:t xml:space="preserve">G'(x) = 0 </w:t>
      </w:r>
      <w:r>
        <w:t>⇔</w:t>
      </w:r>
      <w:r>
        <w:t>⇔</w:t>
      </w:r>
      <w:r>
        <w:t xml:space="preserve"> x = 0 hoặc x = 20.</w:t>
      </w:r>
      <w:r>
        <w:br/>
      </w:r>
      <w:r>
        <w:t>Bảng biến thiên</w:t>
      </w:r>
      <w:r>
        <w:br/>
      </w:r>
      <w:r>
        <w:drawing>
          <wp:inline xmlns:a="http://schemas.openxmlformats.org/drawingml/2006/main" xmlns:pic="http://schemas.openxmlformats.org/drawingml/2006/picture">
            <wp:extent cx="4410075" cy="1657350"/>
            <wp:docPr id="11" name="Picture 11"/>
            <wp:cNvGraphicFramePr>
              <a:graphicFrameLocks noChangeAspect="1"/>
            </wp:cNvGraphicFramePr>
            <a:graphic>
              <a:graphicData uri="http://schemas.openxmlformats.org/drawingml/2006/picture">
                <pic:pic>
                  <pic:nvPicPr>
                    <pic:cNvPr id="0" name="temp_inline_3a496372242a47c09862b06f804d6363.jpg"/>
                    <pic:cNvPicPr/>
                  </pic:nvPicPr>
                  <pic:blipFill>
                    <a:blip r:embed="rId19"/>
                    <a:stretch>
                      <a:fillRect/>
                    </a:stretch>
                  </pic:blipFill>
                  <pic:spPr>
                    <a:xfrm>
                      <a:off x="0" y="0"/>
                      <a:ext cx="4410075" cy="1657350"/>
                    </a:xfrm>
                    <a:prstGeom prst="rect"/>
                  </pic:spPr>
                </pic:pic>
              </a:graphicData>
            </a:graphic>
          </wp:inline>
        </w:drawing>
      </w:r>
      <w:r>
        <w:br/>
      </w:r>
      <w:r>
        <w:t>Dựa vào bảng biến thiên, ta có lượng thuốc để tiêm cho bệnh nhân cao huyết áp để huyết áp giảm nhiều nhất là x = 20 mg.</w:t>
      </w:r>
      <w:r>
        <w:br/>
      </w:r>
      <w:r>
        <w:rPr>
          <w:b/>
        </w:rPr>
        <w:t xml:space="preserve">Bài 5. </w:t>
      </w:r>
      <w:r>
        <w:t>Cho hàm số y = x</w:t>
      </w:r>
      <w:r>
        <w:rPr>
          <w:vertAlign w:val="superscript"/>
        </w:rPr>
        <w:t>3</w:t>
      </w:r>
      <w:r>
        <w:t xml:space="preserve"> + 3x</w:t>
      </w:r>
      <w:r>
        <w:rPr>
          <w:vertAlign w:val="superscript"/>
        </w:rPr>
        <w:t>2</w:t>
      </w:r>
      <w:r>
        <w:t xml:space="preserve"> – 9x + 15. Khẳng định nào sau đây là khẳng định sai?</w:t>
      </w:r>
      <w:r>
        <w:br/>
      </w:r>
      <w:r>
        <w:rPr>
          <w:b/>
        </w:rPr>
        <w:t>A.</w:t>
      </w:r>
      <w:r>
        <w:t xml:space="preserve"> Hàm số nghịch biến trên khoảng (−3; 1).</w:t>
      </w:r>
      <w:r>
        <w:br/>
      </w:r>
      <w:r>
        <w:rPr>
          <w:b/>
        </w:rPr>
        <w:t>B.</w:t>
      </w:r>
      <w:r>
        <w:t xml:space="preserve"> Hàm số đồng biến trên (−9; −5).</w:t>
      </w:r>
      <w:r>
        <w:br/>
      </w:r>
      <w:r>
        <w:rPr>
          <w:b/>
        </w:rPr>
        <w:t>C.</w:t>
      </w:r>
      <w:r>
        <w:t xml:space="preserve"> Hàm số đồng biến trên ℝ.</w:t>
      </w:r>
      <w:r>
        <w:br/>
      </w:r>
      <w:r>
        <w:rPr>
          <w:b/>
        </w:rPr>
        <w:t>D.</w:t>
      </w:r>
      <w:r>
        <w:t xml:space="preserve"> Hàm số đồng biến trên (5; +∞).</w:t>
      </w:r>
      <w:r>
        <w:br/>
      </w:r>
      <w:r>
        <w:rPr>
          <w:b/>
        </w:rPr>
        <w:t>Hướng dẫn giải</w:t>
      </w:r>
      <w:r>
        <w:br/>
      </w:r>
      <w:r>
        <w:rPr>
          <w:b/>
        </w:rPr>
        <w:t>Đáp án đúng là: C</w:t>
      </w:r>
      <w:r>
        <w:br/>
      </w:r>
      <w:r>
        <w:t>Tập xác định: D = ℝ.</w:t>
      </w:r>
      <w:r>
        <w:br/>
      </w:r>
      <w:r>
        <w:t>Có y' = 3x</w:t>
      </w:r>
      <w:r>
        <w:rPr>
          <w:vertAlign w:val="superscript"/>
        </w:rPr>
        <w:t>2</w:t>
      </w:r>
      <w:r>
        <w:t xml:space="preserve"> + 6x – 9; y' = 0 </w:t>
      </w:r>
      <w:r>
        <w:t>⇔</w:t>
      </w:r>
      <w:r>
        <w:t>⇔</w:t>
      </w:r>
      <w:r>
        <w:t xml:space="preserve"> x = −3 hoặc x = 1.</w:t>
      </w:r>
      <w:r>
        <w:br/>
      </w:r>
      <w:r>
        <w:t>Bảng biến thiên:</w:t>
      </w:r>
      <w:r>
        <w:br/>
      </w:r>
      <w:r>
        <w:drawing>
          <wp:inline xmlns:a="http://schemas.openxmlformats.org/drawingml/2006/main" xmlns:pic="http://schemas.openxmlformats.org/drawingml/2006/picture">
            <wp:extent cx="4410075" cy="1657350"/>
            <wp:docPr id="12" name="Picture 12"/>
            <wp:cNvGraphicFramePr>
              <a:graphicFrameLocks noChangeAspect="1"/>
            </wp:cNvGraphicFramePr>
            <a:graphic>
              <a:graphicData uri="http://schemas.openxmlformats.org/drawingml/2006/picture">
                <pic:pic>
                  <pic:nvPicPr>
                    <pic:cNvPr id="0" name="temp_inline_f312e02aa026465fbccb206e6031109a.jpg"/>
                    <pic:cNvPicPr/>
                  </pic:nvPicPr>
                  <pic:blipFill>
                    <a:blip r:embed="rId20"/>
                    <a:stretch>
                      <a:fillRect/>
                    </a:stretch>
                  </pic:blipFill>
                  <pic:spPr>
                    <a:xfrm>
                      <a:off x="0" y="0"/>
                      <a:ext cx="4410075" cy="1657350"/>
                    </a:xfrm>
                    <a:prstGeom prst="rect"/>
                  </pic:spPr>
                </pic:pic>
              </a:graphicData>
            </a:graphic>
          </wp:inline>
        </w:drawing>
      </w:r>
      <w:r>
        <w:br/>
      </w:r>
      <w:r>
        <w:t>Dựa vào bảng biến thiên, ta có:</w:t>
      </w:r>
      <w:r>
        <w:br/>
      </w:r>
      <w:r>
        <w:t>Hàm số đồng biến trên cách khoảng (−∞; −3) và (1; +∞).</w:t>
      </w:r>
      <w:r>
        <w:br/>
      </w:r>
      <w:r>
        <w:t>Hàm số nghịch biến trên khoảng (−3; 1).</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