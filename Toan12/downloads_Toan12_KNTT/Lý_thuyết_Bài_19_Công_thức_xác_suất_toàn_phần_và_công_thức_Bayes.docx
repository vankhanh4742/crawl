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19: Công thức xác suất toàn phần và công thức Bayes</w:t>
      </w:r>
    </w:p>
    <w:p>
      <w:r>
        <w:rPr>
          <w:b/>
        </w:rPr>
        <w:t xml:space="preserve"> Lý thuyết Toán</w:t>
      </w:r>
      <w:r>
        <w:t xml:space="preserve"> </w:t>
      </w:r>
      <w:r>
        <w:rPr>
          <w:b/>
        </w:rPr>
        <w:t>12 Bài 19:  Công thức xác suất toàn phần và công thức Bayes- Kết nối tri thức</w:t>
      </w:r>
      <w:r>
        <w:br/>
      </w:r>
      <w:r>
        <w:rPr>
          <w:b/>
        </w:rPr>
        <w:t>A. Lý thuyết Công thức xác suất toàn phần và công thức Bayes</w:t>
      </w:r>
      <w:r>
        <w:br/>
      </w:r>
      <w:r>
        <w:rPr>
          <w:b/>
        </w:rPr>
        <w:t xml:space="preserve">1. </w:t>
      </w:r>
      <w:r>
        <w:rPr>
          <w:b/>
        </w:rPr>
        <w:t>Công thức xác suất toàn phần</w:t>
      </w:r>
      <w:r>
        <w:br/>
      </w:r>
      <w:r>
        <w:t>Cho hai biến cố A và B. Khi đó, ta có công thức sau:</w:t>
      </w:r>
      <w:r>
        <w:br/>
      </w:r>
      <w:r>
        <w:t>P</w:t>
      </w:r>
      <w:r>
        <w:t>(</w:t>
      </w:r>
      <w:r>
        <w:t>B</w:t>
      </w:r>
      <w:r>
        <w:t>)</w:t>
      </w:r>
      <w:r>
        <w:t>=</w:t>
      </w:r>
      <w:r>
        <w:t>P</w:t>
      </w:r>
      <w:r>
        <w:t>(</w:t>
      </w:r>
      <w:r>
        <w:t>A</w:t>
      </w:r>
      <w:r>
        <w:t>)</w:t>
      </w:r>
      <w:r>
        <w:t>.</w:t>
      </w:r>
      <w:r>
        <w:t>P</w:t>
      </w:r>
      <w:r>
        <w:t>(</w:t>
      </w:r>
      <w:r>
        <w:t>B</w:t>
      </w:r>
      <w:r>
        <w:t>|</w:t>
      </w:r>
      <w:r>
        <w:t>A</w:t>
      </w:r>
      <w:r>
        <w:t>)</w:t>
      </w:r>
      <w:r>
        <w:t>+</w:t>
      </w:r>
      <w:r>
        <w:t>P</w:t>
      </w:r>
      <w:r>
        <w:t>(</w:t>
      </w:r>
      <w:r>
        <w:t>¯</w:t>
      </w:r>
      <w:r>
        <w:t>¯</w:t>
      </w:r>
      <w:r>
        <w:t>¯</w:t>
      </w:r>
      <w:r>
        <w:t>A</w:t>
      </w:r>
      <w:r>
        <w:t>)</w:t>
      </w:r>
      <w:r>
        <w:t>.</w:t>
      </w:r>
      <w:r>
        <w:t>P</w:t>
      </w:r>
      <w:r>
        <w:t>(</w:t>
      </w:r>
      <w:r>
        <w:t>B</w:t>
      </w:r>
      <w:r>
        <w:t>∣</w:t>
      </w:r>
      <w:r>
        <w:t>∣</w:t>
      </w:r>
      <w:r>
        <w:t>¯</w:t>
      </w:r>
      <w:r>
        <w:t>¯</w:t>
      </w:r>
      <w:r>
        <w:t>¯</w:t>
      </w:r>
      <w:r>
        <w:t>A</w:t>
      </w:r>
      <w:r>
        <w:t>)</w:t>
      </w:r>
      <w:r>
        <w:t>PB=PA.PB|A+PA¯.PB|A¯</w:t>
      </w:r>
      <w:r>
        <w:t>.</w:t>
      </w:r>
      <w:r>
        <w:br/>
      </w:r>
      <w:r>
        <w:t>Công thức trên được gọi là công thức xác suất toàn phần.</w:t>
      </w:r>
      <w:r>
        <w:br/>
      </w:r>
      <w:r>
        <w:rPr>
          <w:b/>
        </w:rPr>
        <w:t xml:space="preserve">Ví dụ 1. </w:t>
      </w:r>
      <w:r>
        <w:t>Giả sử tỉ lệ người dân của tỉnh Khánh Hòa nghiện thuốc lá là 20%, tỉ lệ người bị bệnh phổi trong số người nghiện thuốc lá là 70%, trong số người không nghiện thuốc lá là 15%. Hỏi khi ta gặp ngẫu nhiên một người dân của tỉnh Khánh Hòa thì khả năng người đó bị bệnh phổi là bao nhiêu %?</w:t>
      </w:r>
      <w:r>
        <w:br/>
      </w:r>
      <w:r>
        <w:rPr>
          <w:b/>
        </w:rPr>
        <w:t>Hướng dẫn giải</w:t>
      </w:r>
      <w:r>
        <w:br/>
      </w:r>
      <w:r>
        <w:t>Gọi biến cố A: “Người dân đó nghiện thuốc lá”.</w:t>
      </w:r>
      <w:r>
        <w:br/>
      </w:r>
      <w:r>
        <w:t>Biến cố B: “Người dân đó bị bệnh phổi”.</w:t>
      </w:r>
      <w:r>
        <w:br/>
      </w:r>
      <w:r>
        <w:t>Cần tính P(B).</w:t>
      </w:r>
      <w:r>
        <w:br/>
      </w:r>
      <w:r>
        <w:t>Theo đề, ta có P(A) = 0,2</w:t>
      </w:r>
      <w:r>
        <w:t>⇒</w:t>
      </w:r>
      <w:r>
        <w:t>P</w:t>
      </w:r>
      <w:r>
        <w:t>(</w:t>
      </w:r>
      <w:r>
        <w:t>¯</w:t>
      </w:r>
      <w:r>
        <w:t>¯</w:t>
      </w:r>
      <w:r>
        <w:t>¯</w:t>
      </w:r>
      <w:r>
        <w:t>A</w:t>
      </w:r>
      <w:r>
        <w:t>)</w:t>
      </w:r>
      <w:r>
        <w:t>=</w:t>
      </w:r>
      <w:r>
        <w:t>0</w:t>
      </w:r>
      <w:r>
        <w:t>,</w:t>
      </w:r>
      <w:r>
        <w:t>8</w:t>
      </w:r>
      <w:r>
        <w:t>⇒PA¯=0,8</w:t>
      </w:r>
      <w:r>
        <w:t xml:space="preserve"> .</w:t>
      </w:r>
      <w:r>
        <w:br/>
      </w:r>
      <w:r>
        <w:t xml:space="preserve">Lại có tỉ lệ người bị bệnh phổi trong số người nghiện thuốc lá là 70%, trong số người không nghiện thuốc là là 15% nên P(B|A) = 0,7; </w:t>
      </w:r>
      <w:r>
        <w:t>P</w:t>
      </w:r>
      <w:r>
        <w:t>(</w:t>
      </w:r>
      <w:r>
        <w:t>B</w:t>
      </w:r>
      <w:r>
        <w:t>∣</w:t>
      </w:r>
      <w:r>
        <w:t>∣</w:t>
      </w:r>
      <w:r>
        <w:t>¯</w:t>
      </w:r>
      <w:r>
        <w:t>¯</w:t>
      </w:r>
      <w:r>
        <w:t>¯</w:t>
      </w:r>
      <w:r>
        <w:t>A</w:t>
      </w:r>
      <w:r>
        <w:t>)</w:t>
      </w:r>
      <w:r>
        <w:t>=</w:t>
      </w:r>
      <w:r>
        <w:t>0</w:t>
      </w:r>
      <w:r>
        <w:t>,</w:t>
      </w:r>
      <w:r>
        <w:t>15</w:t>
      </w:r>
      <w:r>
        <w:t>PB|A¯=0,15</w:t>
      </w:r>
      <w:r>
        <w:t xml:space="preserve"> .</w:t>
      </w:r>
      <w:r>
        <w:br/>
      </w:r>
      <w:r>
        <w:t>Theo công thức xác suất toàn phần ta có:</w:t>
      </w:r>
      <w:r>
        <w:br/>
      </w:r>
      <w:r>
        <w:t>P</w:t>
      </w:r>
      <w:r>
        <w:t>(</w:t>
      </w:r>
      <w:r>
        <w:t>B</w:t>
      </w:r>
      <w:r>
        <w:t>)</w:t>
      </w:r>
      <w:r>
        <w:t>=</w:t>
      </w:r>
      <w:r>
        <w:t>P</w:t>
      </w:r>
      <w:r>
        <w:t>(</w:t>
      </w:r>
      <w:r>
        <w:t>A</w:t>
      </w:r>
      <w:r>
        <w:t>)</w:t>
      </w:r>
      <w:r>
        <w:t>.</w:t>
      </w:r>
      <w:r>
        <w:t>P</w:t>
      </w:r>
      <w:r>
        <w:t>(</w:t>
      </w:r>
      <w:r>
        <w:t>B</w:t>
      </w:r>
      <w:r>
        <w:t>|</w:t>
      </w:r>
      <w:r>
        <w:t>A</w:t>
      </w:r>
      <w:r>
        <w:t>)</w:t>
      </w:r>
      <w:r>
        <w:t>+</w:t>
      </w:r>
      <w:r>
        <w:t>P</w:t>
      </w:r>
      <w:r>
        <w:t>(</w:t>
      </w:r>
      <w:r>
        <w:t>¯</w:t>
      </w:r>
      <w:r>
        <w:t>¯</w:t>
      </w:r>
      <w:r>
        <w:t>¯</w:t>
      </w:r>
      <w:r>
        <w:t>A</w:t>
      </w:r>
      <w:r>
        <w:t>)</w:t>
      </w:r>
      <w:r>
        <w:t>.</w:t>
      </w:r>
      <w:r>
        <w:t>P</w:t>
      </w:r>
      <w:r>
        <w:t>(</w:t>
      </w:r>
      <w:r>
        <w:t>B</w:t>
      </w:r>
      <w:r>
        <w:t>∣</w:t>
      </w:r>
      <w:r>
        <w:t>∣</w:t>
      </w:r>
      <w:r>
        <w:t>¯</w:t>
      </w:r>
      <w:r>
        <w:t>¯</w:t>
      </w:r>
      <w:r>
        <w:t>¯</w:t>
      </w:r>
      <w:r>
        <w:t>A</w:t>
      </w:r>
      <w:r>
        <w:t>)</w:t>
      </w:r>
      <w:r>
        <w:t>PB=PA.PB|A+PA¯.PB|A¯</w:t>
      </w:r>
      <w:r>
        <w:br/>
      </w:r>
      <w:r>
        <w:t>=</w:t>
      </w:r>
      <w:r>
        <w:t>0</w:t>
      </w:r>
      <w:r>
        <w:t>,</w:t>
      </w:r>
      <w:r>
        <w:t>2.0</w:t>
      </w:r>
      <w:r>
        <w:t>,</w:t>
      </w:r>
      <w:r>
        <w:t>7</w:t>
      </w:r>
      <w:r>
        <w:t>+</w:t>
      </w:r>
      <w:r>
        <w:t>0</w:t>
      </w:r>
      <w:r>
        <w:t>,</w:t>
      </w:r>
      <w:r>
        <w:t>8.0</w:t>
      </w:r>
      <w:r>
        <w:t>,</w:t>
      </w:r>
      <w:r>
        <w:t>15</w:t>
      </w:r>
      <w:r>
        <w:t>=</w:t>
      </w:r>
      <w:r>
        <w:t>0</w:t>
      </w:r>
      <w:r>
        <w:t>,</w:t>
      </w:r>
      <w:r>
        <w:t>26</w:t>
      </w:r>
      <w:r>
        <w:t>=0,2.0,7+0,8.0,15=0,26</w:t>
      </w:r>
      <w:r>
        <w:br/>
      </w:r>
      <w:r>
        <w:t>Vậy khi ta gặp ngẫu nhiên một người dân của tỉnh Khánh Hòa thì khả năng người đó bị bệnh phổi là 26%.</w:t>
      </w:r>
      <w:r>
        <w:br/>
      </w:r>
      <w:r>
        <w:rPr>
          <w:b/>
        </w:rPr>
        <w:t xml:space="preserve">Chú ý. </w:t>
      </w:r>
      <w:r>
        <w:t>Một phương pháp mô tả trực quan công thức xác suất toàn phần là dùng sơ đồ hình cây.</w:t>
      </w:r>
      <w:r>
        <w:br/>
      </w:r>
      <w:r>
        <w:rPr>
          <w:b/>
        </w:rPr>
        <w:t xml:space="preserve">Ví dụ </w:t>
      </w:r>
      <w:r>
        <w:rPr>
          <w:b/>
        </w:rPr>
        <w:t>2</w:t>
      </w:r>
      <w:r>
        <w:rPr>
          <w:b/>
        </w:rPr>
        <w:t xml:space="preserve">. </w:t>
      </w:r>
      <w:r>
        <w:t>Cho hai hộp U</w:t>
      </w:r>
      <w:r>
        <w:rPr>
          <w:vertAlign w:val="subscript"/>
        </w:rPr>
        <w:t>1</w:t>
      </w:r>
      <w:r>
        <w:t xml:space="preserve"> và U</w:t>
      </w:r>
      <w:r>
        <w:rPr>
          <w:vertAlign w:val="subscript"/>
        </w:rPr>
        <w:t>2</w:t>
      </w:r>
      <w:r>
        <w:t xml:space="preserve"> giống nhau về kích thước và màu sắc bên ngoài. Trong đó hộp U</w:t>
      </w:r>
      <w:r>
        <w:rPr>
          <w:vertAlign w:val="subscript"/>
        </w:rPr>
        <w:t>1</w:t>
      </w:r>
      <w:r>
        <w:t xml:space="preserve"> chứa 3 quả cầu trắng, 2 quả cầu đen và hộp U</w:t>
      </w:r>
      <w:r>
        <w:rPr>
          <w:vertAlign w:val="subscript"/>
        </w:rPr>
        <w:t>2</w:t>
      </w:r>
      <w:r>
        <w:t xml:space="preserve"> chứa 2 quả cầu trắng, 2 quả cầu đen. Chọn ngẫu nhiên 1 quả cầu. Tính xác suất để quả cầu lấy ra là màu trắng</w:t>
      </w:r>
      <w:r>
        <w:br/>
      </w:r>
      <w:r>
        <w:rPr>
          <w:b/>
        </w:rPr>
        <w:t>Hướng dẫn giải</w:t>
      </w:r>
      <w:r>
        <w:br/>
      </w:r>
      <w:r>
        <w:t>Ta dùng sơ đồ cây để minh họa như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0cb91933dda4fbb90f7394e48aeed14.jpg"/>
                    <pic:cNvPicPr/>
                  </pic:nvPicPr>
                  <pic:blipFill>
                    <a:blip r:embed="rId9"/>
                    <a:stretch>
                      <a:fillRect/>
                    </a:stretch>
                  </pic:blipFill>
                  <pic:spPr>
                    <a:xfrm>
                      <a:off x="0" y="0"/>
                      <a:ext cx="1905000" cy="1905000"/>
                    </a:xfrm>
                    <a:prstGeom prst="rect"/>
                  </pic:spPr>
                </pic:pic>
              </a:graphicData>
            </a:graphic>
          </wp:inline>
        </w:drawing>
      </w:r>
      <w:r>
        <w:br/>
      </w:r>
      <w:r>
        <w:t>Dựa vào sơ đồ cây, ta có xác suất để quả cầu lấy ra là màu trắng là:</w:t>
      </w:r>
      <w:r>
        <w:br/>
      </w:r>
      <w:r>
        <w:t>3</w:t>
      </w:r>
      <w:r>
        <w:t>5</w:t>
      </w:r>
      <w:r>
        <w:t>.</w:t>
      </w:r>
      <w:r>
        <w:t>1</w:t>
      </w:r>
      <w:r>
        <w:t>2</w:t>
      </w:r>
      <w:r>
        <w:t>+</w:t>
      </w:r>
      <w:r>
        <w:t>1</w:t>
      </w:r>
      <w:r>
        <w:t>2</w:t>
      </w:r>
      <w:r>
        <w:t>.</w:t>
      </w:r>
      <w:r>
        <w:t>1</w:t>
      </w:r>
      <w:r>
        <w:t>2</w:t>
      </w:r>
      <w:r>
        <w:t>=</w:t>
      </w:r>
      <w:r>
        <w:t>11</w:t>
      </w:r>
      <w:r>
        <w:t>20</w:t>
      </w:r>
      <w:r>
        <w:t>(3)/(5).(1)/(2)+(1)/(2).(1)/(2)=(11)/(20)</w:t>
      </w:r>
      <w:r>
        <w:t>.</w:t>
      </w:r>
      <w:r>
        <w:br/>
      </w:r>
      <w:r>
        <w:rPr>
          <w:b/>
        </w:rPr>
        <w:t>2</w:t>
      </w:r>
      <w:r>
        <w:rPr>
          <w:b/>
        </w:rPr>
        <w:t xml:space="preserve">. </w:t>
      </w:r>
      <w:r>
        <w:rPr>
          <w:b/>
        </w:rPr>
        <w:t>Công thức Bayes</w:t>
      </w:r>
      <w:r>
        <w:br/>
      </w:r>
      <w:r>
        <w:t>Cho A và B là hai biến cố, với P(B) &gt; 0. Khi đó ta có công thức sau:</w:t>
      </w:r>
      <w:r>
        <w:br/>
      </w:r>
      <w:r>
        <w:t>P</w:t>
      </w:r>
      <w:r>
        <w:t>(</w:t>
      </w:r>
      <w:r>
        <w:t>A</w:t>
      </w:r>
      <w:r>
        <w:t>|</w:t>
      </w:r>
      <w:r>
        <w:t>B</w:t>
      </w:r>
      <w:r>
        <w:t>)</w:t>
      </w:r>
      <w:r>
        <w:t>=</w:t>
      </w:r>
      <w:r>
        <w:t>P</w:t>
      </w:r>
      <w:r>
        <w:t>(</w:t>
      </w:r>
      <w:r>
        <w:t>A</w:t>
      </w:r>
      <w:r>
        <w:t>)</w:t>
      </w:r>
      <w:r>
        <w:t>.</w:t>
      </w:r>
      <w:r>
        <w:t>P</w:t>
      </w:r>
      <w:r>
        <w:t>(</w:t>
      </w:r>
      <w:r>
        <w:t>B</w:t>
      </w:r>
      <w:r>
        <w:t>|</w:t>
      </w:r>
      <w:r>
        <w:t>A</w:t>
      </w:r>
      <w:r>
        <w:t>)</w:t>
      </w:r>
      <w:r>
        <w:t>P</w:t>
      </w:r>
      <w:r>
        <w:t>(</w:t>
      </w:r>
      <w:r>
        <w:t>A</w:t>
      </w:r>
      <w:r>
        <w:t>)</w:t>
      </w:r>
      <w:r>
        <w:t>.</w:t>
      </w:r>
      <w:r>
        <w:t>P</w:t>
      </w:r>
      <w:r>
        <w:t>(</w:t>
      </w:r>
      <w:r>
        <w:t>B</w:t>
      </w:r>
      <w:r>
        <w:t>|</w:t>
      </w:r>
      <w:r>
        <w:t>A</w:t>
      </w:r>
      <w:r>
        <w:t>)</w:t>
      </w:r>
      <w:r>
        <w:t>+</w:t>
      </w:r>
      <w:r>
        <w:t>P</w:t>
      </w:r>
      <w:r>
        <w:t>(</w:t>
      </w:r>
      <w:r>
        <w:t>¯</w:t>
      </w:r>
      <w:r>
        <w:t>¯</w:t>
      </w:r>
      <w:r>
        <w:t>¯</w:t>
      </w:r>
      <w:r>
        <w:t>A</w:t>
      </w:r>
      <w:r>
        <w:t>)</w:t>
      </w:r>
      <w:r>
        <w:t>.</w:t>
      </w:r>
      <w:r>
        <w:t>P</w:t>
      </w:r>
      <w:r>
        <w:t>(</w:t>
      </w:r>
      <w:r>
        <w:t>B</w:t>
      </w:r>
      <w:r>
        <w:t>∣</w:t>
      </w:r>
      <w:r>
        <w:t>∣</w:t>
      </w:r>
      <w:r>
        <w:t>¯</w:t>
      </w:r>
      <w:r>
        <w:t>¯</w:t>
      </w:r>
      <w:r>
        <w:t>¯</w:t>
      </w:r>
      <w:r>
        <w:t>A</w:t>
      </w:r>
      <w:r>
        <w:t>)</w:t>
      </w:r>
      <w:r>
        <w:t>PA|B=(PA.PB|A)/(PA.PB|A+PA¯.PB|A¯)</w:t>
      </w:r>
      <w:r>
        <w:t>.</w:t>
      </w:r>
      <w:r>
        <w:br/>
      </w:r>
      <w:r>
        <w:t>Công thức trên có tên là công thức Bayes.</w:t>
      </w:r>
      <w:r>
        <w:br/>
      </w:r>
      <w:r>
        <w:rPr>
          <w:b/>
        </w:rPr>
        <w:t xml:space="preserve">Chú ý. </w:t>
      </w:r>
      <w:r>
        <w:t>Theo công thức xác suất toàn phần, ta có:</w:t>
      </w:r>
      <w:r>
        <w:br/>
      </w:r>
      <w:r>
        <w:t>P</w:t>
      </w:r>
      <w:r>
        <w:t>(</w:t>
      </w:r>
      <w:r>
        <w:t>B</w:t>
      </w:r>
      <w:r>
        <w:t>)</w:t>
      </w:r>
      <w:r>
        <w:t>=</w:t>
      </w:r>
      <w:r>
        <w:t>P</w:t>
      </w:r>
      <w:r>
        <w:t>(</w:t>
      </w:r>
      <w:r>
        <w:t>A</w:t>
      </w:r>
      <w:r>
        <w:t>)</w:t>
      </w:r>
      <w:r>
        <w:t>.</w:t>
      </w:r>
      <w:r>
        <w:t>P</w:t>
      </w:r>
      <w:r>
        <w:t>(</w:t>
      </w:r>
      <w:r>
        <w:t>B</w:t>
      </w:r>
      <w:r>
        <w:t>|</w:t>
      </w:r>
      <w:r>
        <w:t>A</w:t>
      </w:r>
      <w:r>
        <w:t>)</w:t>
      </w:r>
      <w:r>
        <w:t>+</w:t>
      </w:r>
      <w:r>
        <w:t>P</w:t>
      </w:r>
      <w:r>
        <w:t>(</w:t>
      </w:r>
      <w:r>
        <w:t>¯</w:t>
      </w:r>
      <w:r>
        <w:t>¯</w:t>
      </w:r>
      <w:r>
        <w:t>¯</w:t>
      </w:r>
      <w:r>
        <w:t>A</w:t>
      </w:r>
      <w:r>
        <w:t>)</w:t>
      </w:r>
      <w:r>
        <w:t>.</w:t>
      </w:r>
      <w:r>
        <w:t>P</w:t>
      </w:r>
      <w:r>
        <w:t>(</w:t>
      </w:r>
      <w:r>
        <w:t>B</w:t>
      </w:r>
      <w:r>
        <w:t>∣</w:t>
      </w:r>
      <w:r>
        <w:t>∣</w:t>
      </w:r>
      <w:r>
        <w:t>¯</w:t>
      </w:r>
      <w:r>
        <w:t>¯</w:t>
      </w:r>
      <w:r>
        <w:t>¯</w:t>
      </w:r>
      <w:r>
        <w:t>A</w:t>
      </w:r>
      <w:r>
        <w:t>)</w:t>
      </w:r>
      <w:r>
        <w:t>PB=PA.PB|A+PA¯.PB|A¯</w:t>
      </w:r>
      <w:r>
        <w:t>.</w:t>
      </w:r>
      <w:r>
        <w:br/>
      </w:r>
      <w:r>
        <w:t>Do đó, công thức Bayes còn có thể viết dưới dạng</w:t>
      </w:r>
      <w:r>
        <w:br/>
      </w:r>
      <w:r>
        <w:t>P</w:t>
      </w:r>
      <w:r>
        <w:t>(</w:t>
      </w:r>
      <w:r>
        <w:t>A</w:t>
      </w:r>
      <w:r>
        <w:t>|</w:t>
      </w:r>
      <w:r>
        <w:t>B</w:t>
      </w:r>
      <w:r>
        <w:t>)</w:t>
      </w:r>
      <w:r>
        <w:t>=</w:t>
      </w:r>
      <w:r>
        <w:t>P</w:t>
      </w:r>
      <w:r>
        <w:t>(</w:t>
      </w:r>
      <w:r>
        <w:t>A</w:t>
      </w:r>
      <w:r>
        <w:t>)</w:t>
      </w:r>
      <w:r>
        <w:t>.</w:t>
      </w:r>
      <w:r>
        <w:t>P</w:t>
      </w:r>
      <w:r>
        <w:t>(</w:t>
      </w:r>
      <w:r>
        <w:t>B</w:t>
      </w:r>
      <w:r>
        <w:t>|</w:t>
      </w:r>
      <w:r>
        <w:t>A</w:t>
      </w:r>
      <w:r>
        <w:t>)</w:t>
      </w:r>
      <w:r>
        <w:t>P</w:t>
      </w:r>
      <w:r>
        <w:t>(</w:t>
      </w:r>
      <w:r>
        <w:t>B</w:t>
      </w:r>
      <w:r>
        <w:t>)</w:t>
      </w:r>
      <w:r>
        <w:t>PA|B=(PA.PB|A)/(PB)</w:t>
      </w:r>
      <w:r>
        <w:t xml:space="preserve"> .</w:t>
      </w:r>
      <w:r>
        <w:br/>
      </w:r>
      <w:r>
        <w:rPr>
          <w:b/>
        </w:rPr>
        <w:t xml:space="preserve">Ý nghĩa của công thức Bayes: </w:t>
      </w:r>
      <w:r>
        <w:t>Một nhà nghiên cứu quan tâm đến xác suất xảy ra của biến cố A. Theo tính toán ban đầu A có xác suất là P(A) = p. Sau đó, nhà nghiên cứu có được thông tin rằng: “Biến cố B đã xảy ra”. Với thông tin mới này, nhà nghiên cứu sẽ cập nhật hiểu biết của mình về khả năng xảy ra biến cố A, bằng cách tính P(A| B), xác suất của A khi biết B đã xảy ra. Công thức Bayes giúp ta tính P(A| B).</w:t>
      </w:r>
      <w:r>
        <w:br/>
      </w:r>
      <w:r>
        <w:rPr>
          <w:b/>
        </w:rPr>
        <w:t xml:space="preserve">Ví dụ </w:t>
      </w:r>
      <w:r>
        <w:rPr>
          <w:b/>
        </w:rPr>
        <w:t>3</w:t>
      </w:r>
      <w:r>
        <w:rPr>
          <w:b/>
        </w:rPr>
        <w:t xml:space="preserve">. </w:t>
      </w:r>
      <w:r>
        <w:t>Từ một hộp có 50 quả cầu trắng và 100 quả cầu đen. Người ta rút ngẫu nhiên không hoàn lại từng quả một và rút hai lần. Tính xác suất để lần đầu rút được quả trắng biết lần thứ hai cũng rút được quả trắng.</w:t>
      </w:r>
      <w:r>
        <w:br/>
      </w:r>
      <w:r>
        <w:rPr>
          <w:b/>
        </w:rPr>
        <w:t>Hướng dẫn giải</w:t>
      </w:r>
      <w:r>
        <w:br/>
      </w:r>
      <w:r>
        <w:t>Gọi biến cố A: “Lần đầu rút được quả trắng”.</w:t>
      </w:r>
      <w:r>
        <w:br/>
      </w:r>
      <w:r>
        <w:t>Biến cố B: “Lần thứ hai rút được quả trắng”.</w:t>
      </w:r>
      <w:r>
        <w:br/>
      </w:r>
      <w:r>
        <w:t>Ta cần tính P(A|B).</w:t>
      </w:r>
      <w:r>
        <w:br/>
      </w:r>
      <w:r>
        <w:t xml:space="preserve">Theo đề ta có: </w:t>
      </w:r>
      <w:r>
        <w:t>P</w:t>
      </w:r>
      <w:r>
        <w:t>(</w:t>
      </w:r>
      <w:r>
        <w:t>A</w:t>
      </w:r>
      <w:r>
        <w:t>)</w:t>
      </w:r>
      <w:r>
        <w:t>=</w:t>
      </w:r>
      <w:r>
        <w:t>50</w:t>
      </w:r>
      <w:r>
        <w:t>150</w:t>
      </w:r>
      <w:r>
        <w:t>PA=(50)/(150)</w:t>
      </w:r>
      <w:r>
        <w:t xml:space="preserve">; </w:t>
      </w:r>
      <w:r>
        <w:t>P</w:t>
      </w:r>
      <w:r>
        <w:t>(</w:t>
      </w:r>
      <w:r>
        <w:t>B</w:t>
      </w:r>
      <w:r>
        <w:t>|</w:t>
      </w:r>
      <w:r>
        <w:t>A</w:t>
      </w:r>
      <w:r>
        <w:t>)</w:t>
      </w:r>
      <w:r>
        <w:t>=</w:t>
      </w:r>
      <w:r>
        <w:t>49</w:t>
      </w:r>
      <w:r>
        <w:t>149</w:t>
      </w:r>
      <w:r>
        <w:t>PB|A=(49)/(149)</w:t>
      </w:r>
      <w:r>
        <w:t>.</w:t>
      </w:r>
      <w:r>
        <w:br/>
      </w:r>
      <w:r>
        <w:t xml:space="preserve">Suy ra </w:t>
      </w:r>
      <w:r>
        <w:t>P</w:t>
      </w:r>
      <w:r>
        <w:t>(</w:t>
      </w:r>
      <w:r>
        <w:t>¯</w:t>
      </w:r>
      <w:r>
        <w:t>¯</w:t>
      </w:r>
      <w:r>
        <w:t>¯</w:t>
      </w:r>
      <w:r>
        <w:t>A</w:t>
      </w:r>
      <w:r>
        <w:t>)</w:t>
      </w:r>
      <w:r>
        <w:t>=</w:t>
      </w:r>
      <w:r>
        <w:t>100</w:t>
      </w:r>
      <w:r>
        <w:t>150</w:t>
      </w:r>
      <w:r>
        <w:t>PA¯=(100)/(150)</w:t>
      </w:r>
      <w:r>
        <w:t xml:space="preserve">; </w:t>
      </w:r>
      <w:r>
        <w:t>P</w:t>
      </w:r>
      <w:r>
        <w:t>(</w:t>
      </w:r>
      <w:r>
        <w:t>B</w:t>
      </w:r>
      <w:r>
        <w:t>∣</w:t>
      </w:r>
      <w:r>
        <w:t>∣</w:t>
      </w:r>
      <w:r>
        <w:t>¯</w:t>
      </w:r>
      <w:r>
        <w:t>¯</w:t>
      </w:r>
      <w:r>
        <w:t>¯</w:t>
      </w:r>
      <w:r>
        <w:t>A</w:t>
      </w:r>
      <w:r>
        <w:t>)</w:t>
      </w:r>
      <w:r>
        <w:t>=</w:t>
      </w:r>
      <w:r>
        <w:t>50</w:t>
      </w:r>
      <w:r>
        <w:t>149</w:t>
      </w:r>
      <w:r>
        <w:t>PB|A¯=(50)/(149)</w:t>
      </w:r>
      <w:r>
        <w:t>.</w:t>
      </w:r>
      <w:r>
        <w:br/>
      </w:r>
      <w:r>
        <w:t xml:space="preserve">Do đó </w:t>
      </w:r>
      <w:r>
        <w:t>P</w:t>
      </w:r>
      <w:r>
        <w:t>(</w:t>
      </w:r>
      <w:r>
        <w:t>B</w:t>
      </w:r>
      <w:r>
        <w:t>)</w:t>
      </w:r>
      <w:r>
        <w:t>=</w:t>
      </w:r>
      <w:r>
        <w:t>P</w:t>
      </w:r>
      <w:r>
        <w:t>(</w:t>
      </w:r>
      <w:r>
        <w:t>A</w:t>
      </w:r>
      <w:r>
        <w:t>)</w:t>
      </w:r>
      <w:r>
        <w:t>.</w:t>
      </w:r>
      <w:r>
        <w:t>P</w:t>
      </w:r>
      <w:r>
        <w:t>(</w:t>
      </w:r>
      <w:r>
        <w:t>B</w:t>
      </w:r>
      <w:r>
        <w:t>|</w:t>
      </w:r>
      <w:r>
        <w:t>A</w:t>
      </w:r>
      <w:r>
        <w:t>)</w:t>
      </w:r>
      <w:r>
        <w:t>+</w:t>
      </w:r>
      <w:r>
        <w:t>P</w:t>
      </w:r>
      <w:r>
        <w:t>(</w:t>
      </w:r>
      <w:r>
        <w:t>¯</w:t>
      </w:r>
      <w:r>
        <w:t>¯</w:t>
      </w:r>
      <w:r>
        <w:t>¯</w:t>
      </w:r>
      <w:r>
        <w:t>A</w:t>
      </w:r>
      <w:r>
        <w:t>)</w:t>
      </w:r>
      <w:r>
        <w:t>.</w:t>
      </w:r>
      <w:r>
        <w:t>P</w:t>
      </w:r>
      <w:r>
        <w:t>(</w:t>
      </w:r>
      <w:r>
        <w:t>B</w:t>
      </w:r>
      <w:r>
        <w:t>∣</w:t>
      </w:r>
      <w:r>
        <w:t>∣</w:t>
      </w:r>
      <w:r>
        <w:t>¯</w:t>
      </w:r>
      <w:r>
        <w:t>¯</w:t>
      </w:r>
      <w:r>
        <w:t>¯</w:t>
      </w:r>
      <w:r>
        <w:t>A</w:t>
      </w:r>
      <w:r>
        <w:t>)</w:t>
      </w:r>
      <w:r>
        <w:t>PB=PA.PB|A+PA¯.PB|A¯</w:t>
      </w:r>
      <w:r>
        <w:br/>
      </w:r>
      <w:r>
        <w:t>=</w:t>
      </w:r>
      <w:r>
        <w:t>50</w:t>
      </w:r>
      <w:r>
        <w:t>150</w:t>
      </w:r>
      <w:r>
        <w:t>.</w:t>
      </w:r>
      <w:r>
        <w:t>49</w:t>
      </w:r>
      <w:r>
        <w:t>149</w:t>
      </w:r>
      <w:r>
        <w:t>+</w:t>
      </w:r>
      <w:r>
        <w:t>100</w:t>
      </w:r>
      <w:r>
        <w:t>150</w:t>
      </w:r>
      <w:r>
        <w:t>.</w:t>
      </w:r>
      <w:r>
        <w:t>50</w:t>
      </w:r>
      <w:r>
        <w:t>149</w:t>
      </w:r>
      <w:r>
        <w:t>=</w:t>
      </w:r>
      <w:r>
        <w:t>1</w:t>
      </w:r>
      <w:r>
        <w:t>3</w:t>
      </w:r>
      <w:r>
        <w:t>=(50)/(150).(49)/(149)+(100)/(150).(50)/(149)=(1)/(3)</w:t>
      </w:r>
      <w:r>
        <w:t>.</w:t>
      </w:r>
      <w:r>
        <w:br/>
      </w:r>
      <w:r>
        <w:t>Suy ra</w:t>
      </w:r>
      <w:r>
        <w:br/>
      </w:r>
      <w:r>
        <w:t>P</w:t>
      </w:r>
      <w:r>
        <w:t>(</w:t>
      </w:r>
      <w:r>
        <w:t>A</w:t>
      </w:r>
      <w:r>
        <w:t>|</w:t>
      </w:r>
      <w:r>
        <w:t>B</w:t>
      </w:r>
      <w:r>
        <w:t>)</w:t>
      </w:r>
      <w:r>
        <w:t>=</w:t>
      </w:r>
      <w:r>
        <w:t>P</w:t>
      </w:r>
      <w:r>
        <w:t>(</w:t>
      </w:r>
      <w:r>
        <w:t>A</w:t>
      </w:r>
      <w:r>
        <w:t>)</w:t>
      </w:r>
      <w:r>
        <w:t>.</w:t>
      </w:r>
      <w:r>
        <w:t>P</w:t>
      </w:r>
      <w:r>
        <w:t>(</w:t>
      </w:r>
      <w:r>
        <w:t>B</w:t>
      </w:r>
      <w:r>
        <w:t>|</w:t>
      </w:r>
      <w:r>
        <w:t>A</w:t>
      </w:r>
      <w:r>
        <w:t>)</w:t>
      </w:r>
      <w:r>
        <w:t>P</w:t>
      </w:r>
      <w:r>
        <w:t>(</w:t>
      </w:r>
      <w:r>
        <w:t>B</w:t>
      </w:r>
      <w:r>
        <w:t>)</w:t>
      </w:r>
      <w:r>
        <w:t>PA|B=(PA.PB|A)/(PB)</w:t>
      </w:r>
      <w:r>
        <w:t xml:space="preserve"> </w:t>
      </w:r>
      <w:r>
        <w:t>=</w:t>
      </w:r>
      <w:r>
        <w:t>50</w:t>
      </w:r>
      <w:r>
        <w:t>150</w:t>
      </w:r>
      <w:r>
        <w:t>.</w:t>
      </w:r>
      <w:r>
        <w:t>49</w:t>
      </w:r>
      <w:r>
        <w:t>149</w:t>
      </w:r>
      <w:r>
        <w:t>:</w:t>
      </w:r>
      <w:r>
        <w:t>1</w:t>
      </w:r>
      <w:r>
        <w:t>3</w:t>
      </w:r>
      <w:r>
        <w:t>=</w:t>
      </w:r>
      <w:r>
        <w:t>49</w:t>
      </w:r>
      <w:r>
        <w:t>149</w:t>
      </w:r>
      <w:r>
        <w:t>=(50)/(150).(49)/(149):(1)/(3)=(49)/(149)</w:t>
      </w:r>
      <w:r>
        <w:t xml:space="preserve"> .</w:t>
      </w:r>
      <w:r>
        <w:br/>
      </w:r>
      <w:r>
        <w:rPr>
          <w:b/>
        </w:rPr>
      </w:r>
      <w:r>
        <w:br/>
      </w:r>
      <w:r>
        <w:rPr>
          <w:b/>
        </w:rPr>
        <w:t>B. Bài tập Công thức xác suất toàn phần và công thức Bayes</w:t>
      </w:r>
      <w:r>
        <w:br/>
      </w:r>
      <w:r>
        <w:t xml:space="preserve">Cho hai biến cố A và B, với P(B) = 0,8; P(A| B) = 0,7; </w:t>
      </w:r>
      <w:r>
        <w:t>P</w:t>
      </w:r>
      <w:r>
        <w:t>(</w:t>
      </w:r>
      <w:r>
        <w:t>A</w:t>
      </w:r>
      <w:r>
        <w:t>∣</w:t>
      </w:r>
      <w:r>
        <w:t>∣</w:t>
      </w:r>
      <w:r>
        <w:t>¯</w:t>
      </w:r>
      <w:r>
        <w:t>¯</w:t>
      </w:r>
      <w:r>
        <w:t>¯</w:t>
      </w:r>
      <w:r>
        <w:t>B</w:t>
      </w:r>
      <w:r>
        <w:t>)</w:t>
      </w:r>
      <w:r>
        <w:t>=</w:t>
      </w:r>
      <w:r>
        <w:t>0</w:t>
      </w:r>
      <w:r>
        <w:t>,</w:t>
      </w:r>
      <w:r>
        <w:t>45</w:t>
      </w:r>
      <w:r>
        <w:t>PA|B¯=0,45</w:t>
      </w:r>
      <w:r>
        <w:t>.</w:t>
      </w:r>
      <w:r>
        <w:br/>
      </w:r>
      <w:r>
        <w:rPr>
          <w:b/>
        </w:rPr>
        <w:t>(Sử dụng cho bài 1, 2)</w:t>
      </w:r>
      <w:r>
        <w:br/>
      </w:r>
      <w:r>
        <w:rPr>
          <w:b/>
        </w:rPr>
        <w:t xml:space="preserve">Bài 1. </w:t>
      </w:r>
      <w:r>
        <w:t>Tính P(A).</w:t>
      </w:r>
      <w:r>
        <w:br/>
      </w:r>
      <w:r>
        <w:rPr>
          <w:b/>
        </w:rPr>
        <w:t>A.</w:t>
      </w:r>
      <w:r>
        <w:t xml:space="preserve"> 0,25.</w:t>
      </w:r>
      <w:r>
        <w:br/>
      </w:r>
      <w:r>
        <w:rPr>
          <w:b/>
        </w:rPr>
        <w:t xml:space="preserve">B. </w:t>
      </w:r>
      <w:r>
        <w:t>0,65.</w:t>
      </w:r>
      <w:r>
        <w:br/>
      </w:r>
      <w:r>
        <w:rPr>
          <w:b/>
        </w:rPr>
        <w:t>C.</w:t>
      </w:r>
      <w:r>
        <w:t xml:space="preserve"> 0,55.</w:t>
      </w:r>
      <w:r>
        <w:br/>
      </w:r>
      <w:r>
        <w:rPr>
          <w:b/>
        </w:rPr>
        <w:t>D.</w:t>
      </w:r>
      <w:r>
        <w:t xml:space="preserve"> 0,5.</w:t>
      </w:r>
      <w:r>
        <w:br/>
      </w:r>
      <w:r>
        <w:rPr>
          <w:b/>
        </w:rPr>
        <w:t>Hướng dẫn giải</w:t>
      </w:r>
      <w:r>
        <w:br/>
      </w:r>
      <w:r>
        <w:rPr>
          <w:b/>
        </w:rPr>
        <w:t>Đáp án đúng là: B</w:t>
      </w:r>
      <w:r>
        <w:br/>
      </w:r>
      <w:r>
        <w:t xml:space="preserve">Vì P(B) = 0,8 suy ra </w:t>
      </w:r>
      <w:r>
        <w:t>P</w:t>
      </w:r>
      <w:r>
        <w:t>(</w:t>
      </w:r>
      <w:r>
        <w:t>¯</w:t>
      </w:r>
      <w:r>
        <w:t>¯</w:t>
      </w:r>
      <w:r>
        <w:t>¯</w:t>
      </w:r>
      <w:r>
        <w:t>B</w:t>
      </w:r>
      <w:r>
        <w:t>)</w:t>
      </w:r>
      <w:r>
        <w:t>=</w:t>
      </w:r>
      <w:r>
        <w:t>0</w:t>
      </w:r>
      <w:r>
        <w:t>,</w:t>
      </w:r>
      <w:r>
        <w:t>2</w:t>
      </w:r>
      <w:r>
        <w:t>PB¯=0,2</w:t>
      </w:r>
      <w:r>
        <w:t>.</w:t>
      </w:r>
      <w:r>
        <w:br/>
      </w:r>
      <w:r>
        <w:t xml:space="preserve">Có </w:t>
      </w:r>
      <w:r>
        <w:t>P</w:t>
      </w:r>
      <w:r>
        <w:t>(</w:t>
      </w:r>
      <w:r>
        <w:t>A</w:t>
      </w:r>
      <w:r>
        <w:t>)</w:t>
      </w:r>
      <w:r>
        <w:t>=</w:t>
      </w:r>
      <w:r>
        <w:t>P</w:t>
      </w:r>
      <w:r>
        <w:t>(</w:t>
      </w:r>
      <w:r>
        <w:t>B</w:t>
      </w:r>
      <w:r>
        <w:t>)</w:t>
      </w:r>
      <w:r>
        <w:t>.</w:t>
      </w:r>
      <w:r>
        <w:t>P</w:t>
      </w:r>
      <w:r>
        <w:t>(</w:t>
      </w:r>
      <w:r>
        <w:t>A</w:t>
      </w:r>
      <w:r>
        <w:t>|</w:t>
      </w:r>
      <w:r>
        <w:t>B</w:t>
      </w:r>
      <w:r>
        <w:t>)</w:t>
      </w:r>
      <w:r>
        <w:t>+</w:t>
      </w:r>
      <w:r>
        <w:t>P</w:t>
      </w:r>
      <w:r>
        <w:t>(</w:t>
      </w:r>
      <w:r>
        <w:t>¯</w:t>
      </w:r>
      <w:r>
        <w:t>¯</w:t>
      </w:r>
      <w:r>
        <w:t>¯</w:t>
      </w:r>
      <w:r>
        <w:t>B</w:t>
      </w:r>
      <w:r>
        <w:t>)</w:t>
      </w:r>
      <w:r>
        <w:t>.</w:t>
      </w:r>
      <w:r>
        <w:t>P</w:t>
      </w:r>
      <w:r>
        <w:t>(</w:t>
      </w:r>
      <w:r>
        <w:t>A</w:t>
      </w:r>
      <w:r>
        <w:t>∣</w:t>
      </w:r>
      <w:r>
        <w:t>∣</w:t>
      </w:r>
      <w:r>
        <w:t>¯</w:t>
      </w:r>
      <w:r>
        <w:t>¯</w:t>
      </w:r>
      <w:r>
        <w:t>¯</w:t>
      </w:r>
      <w:r>
        <w:t>B</w:t>
      </w:r>
      <w:r>
        <w:t>)</w:t>
      </w:r>
      <w:r>
        <w:t>PA=PB.PA|B+PB¯.PA|B¯</w:t>
      </w:r>
      <w:r>
        <w:t>= 0,8.0,7 + 0,2.0,45 = 0,65.</w:t>
      </w:r>
      <w:r>
        <w:br/>
      </w:r>
      <w:r>
        <w:rPr>
          <w:b/>
        </w:rPr>
        <w:t xml:space="preserve">Bài 2. </w:t>
      </w:r>
      <w:r>
        <w:t>Tính P(B| A).</w:t>
      </w:r>
      <w:r>
        <w:br/>
      </w:r>
      <w:r>
        <w:rPr>
          <w:b/>
        </w:rPr>
        <w:t>A.</w:t>
      </w:r>
      <w:r>
        <w:t xml:space="preserve"> 0,25.</w:t>
      </w:r>
      <w:r>
        <w:br/>
      </w:r>
      <w:r>
        <w:rPr>
          <w:b/>
        </w:rPr>
        <w:t xml:space="preserve">B. </w:t>
      </w:r>
      <w:r>
        <w:t>0,65.</w:t>
      </w:r>
      <w:r>
        <w:br/>
      </w:r>
      <w:r>
        <w:rPr>
          <w:b/>
        </w:rPr>
        <w:t>C.</w:t>
      </w:r>
      <w:r>
        <w:t xml:space="preserve"> </w:t>
      </w:r>
      <w:r>
        <w:t>56</w:t>
      </w:r>
      <w:r>
        <w:t>65</w:t>
      </w:r>
      <w:r>
        <w:t>(56)/(65)</w:t>
      </w:r>
      <w:r>
        <w:t>.</w:t>
      </w:r>
      <w:r>
        <w:br/>
      </w:r>
      <w:r>
        <w:rPr>
          <w:b/>
        </w:rPr>
        <w:t>D.</w:t>
      </w:r>
      <w:r>
        <w:t xml:space="preserve"> 0,5.</w:t>
      </w:r>
      <w:r>
        <w:br/>
      </w:r>
      <w:r>
        <w:rPr>
          <w:b/>
        </w:rPr>
        <w:t>Hướng dẫn giải</w:t>
      </w:r>
      <w:r>
        <w:br/>
      </w:r>
      <w:r>
        <w:rPr>
          <w:b/>
        </w:rPr>
        <w:t>Đáp án đúng là: C</w:t>
      </w:r>
      <w:r>
        <w:br/>
      </w:r>
      <w:r>
        <w:t xml:space="preserve">Có </w:t>
      </w:r>
      <w:r>
        <w:t>P</w:t>
      </w:r>
      <w:r>
        <w:t>(</w:t>
      </w:r>
      <w:r>
        <w:t>B</w:t>
      </w:r>
      <w:r>
        <w:t>|</w:t>
      </w:r>
      <w:r>
        <w:t>A</w:t>
      </w:r>
      <w:r>
        <w:t>)</w:t>
      </w:r>
      <w:r>
        <w:t>=</w:t>
      </w:r>
      <w:r>
        <w:t>P</w:t>
      </w:r>
      <w:r>
        <w:t>(</w:t>
      </w:r>
      <w:r>
        <w:t>B</w:t>
      </w:r>
      <w:r>
        <w:t>)</w:t>
      </w:r>
      <w:r>
        <w:t>.</w:t>
      </w:r>
      <w:r>
        <w:t>P</w:t>
      </w:r>
      <w:r>
        <w:t>(</w:t>
      </w:r>
      <w:r>
        <w:t>A</w:t>
      </w:r>
      <w:r>
        <w:t>|</w:t>
      </w:r>
      <w:r>
        <w:t>B</w:t>
      </w:r>
      <w:r>
        <w:t>)</w:t>
      </w:r>
      <w:r>
        <w:t>P</w:t>
      </w:r>
      <w:r>
        <w:t>(</w:t>
      </w:r>
      <w:r>
        <w:t>A</w:t>
      </w:r>
      <w:r>
        <w:t>)</w:t>
      </w:r>
      <w:r>
        <w:t>=</w:t>
      </w:r>
      <w:r>
        <w:t>0</w:t>
      </w:r>
      <w:r>
        <w:t>,</w:t>
      </w:r>
      <w:r>
        <w:t>8.0</w:t>
      </w:r>
      <w:r>
        <w:t>,</w:t>
      </w:r>
      <w:r>
        <w:t>7</w:t>
      </w:r>
      <w:r>
        <w:t>0</w:t>
      </w:r>
      <w:r>
        <w:t>,</w:t>
      </w:r>
      <w:r>
        <w:t>65</w:t>
      </w:r>
      <w:r>
        <w:t>=</w:t>
      </w:r>
      <w:r>
        <w:t>56</w:t>
      </w:r>
      <w:r>
        <w:t>65</w:t>
      </w:r>
      <w:r>
        <w:t>PB|A=(PB.PA|B)/(PA)=(0,8.0,7)/(0,65)=(56)/(65)</w:t>
      </w:r>
      <w:r>
        <w:t>.</w:t>
      </w:r>
      <w:r>
        <w:br/>
      </w:r>
      <w:r>
        <w:rPr>
          <w:b/>
        </w:rPr>
        <w:t xml:space="preserve">Bài 3. </w:t>
      </w:r>
      <w:r>
        <w:t>Có hai chiếc hộp, hộp I có 5 viên bi màu trắng và 5 viên bi màu đen, hộp II có 6 viên bi màu trắng và 4 viên bi màu đen, các viên bi có cùng kích thước và khối lượng. Lấy ngẫu nhiên một viên bi từ hộp I bỏ sang hộp II. Sau đó lấy ngẫu nhiên 1 viên bi từ hộp II.</w:t>
      </w:r>
      <w:r>
        <w:br/>
      </w:r>
      <w:r>
        <w:t>a) Tính xác suất để viên bi được lấy ra từ hộp II là viên bi màu trắng.</w:t>
      </w:r>
      <w:r>
        <w:br/>
      </w:r>
      <w:r>
        <w:t>b) Giả sử viên bi được lấy ra từ hộp II là viên bi màu trắng. Tính xác suất viên bi màu trắng đó thuộc hộp I.</w:t>
      </w:r>
      <w:r>
        <w:br/>
      </w:r>
      <w:r>
        <w:rPr>
          <w:b/>
        </w:rPr>
        <w:t>Hướng dẫn giải</w:t>
      </w:r>
      <w:r>
        <w:br/>
      </w:r>
      <w:r>
        <w:t>a) Gọi A là biến cố: “Lấy được viên bi màu trắng từ hộp thứ I”.</w:t>
      </w:r>
      <w:r>
        <w:br/>
      </w:r>
      <w:r>
        <w:t>B là biến cố: “Lấy được viên vi màu trắng từ hộp thứ II”.</w:t>
      </w:r>
      <w:r>
        <w:br/>
      </w:r>
      <w:r>
        <w:t>Cần tính P(B).</w:t>
      </w:r>
      <w:r>
        <w:br/>
      </w:r>
      <w:r>
        <w:t xml:space="preserve">Theo đề ta có: </w:t>
      </w:r>
      <w:r>
        <w:t>P</w:t>
      </w:r>
      <w:r>
        <w:t>(</w:t>
      </w:r>
      <w:r>
        <w:t>A</w:t>
      </w:r>
      <w:r>
        <w:t>)</w:t>
      </w:r>
      <w:r>
        <w:t>=</w:t>
      </w:r>
      <w:r>
        <w:t>5</w:t>
      </w:r>
      <w:r>
        <w:t>10</w:t>
      </w:r>
      <w:r>
        <w:t>=</w:t>
      </w:r>
      <w:r>
        <w:t>1</w:t>
      </w:r>
      <w:r>
        <w:t>2</w:t>
      </w:r>
      <w:r>
        <w:t>PA=(5)/(10)=(1)/(2)</w:t>
      </w:r>
      <w:r>
        <w:t>⇒</w:t>
      </w:r>
      <w:r>
        <w:t>P</w:t>
      </w:r>
      <w:r>
        <w:t>(</w:t>
      </w:r>
      <w:r>
        <w:t>¯</w:t>
      </w:r>
      <w:r>
        <w:t>¯</w:t>
      </w:r>
      <w:r>
        <w:t>¯</w:t>
      </w:r>
      <w:r>
        <w:t>A</w:t>
      </w:r>
      <w:r>
        <w:t>)</w:t>
      </w:r>
      <w:r>
        <w:t>=</w:t>
      </w:r>
      <w:r>
        <w:t>1</w:t>
      </w:r>
      <w:r>
        <w:t>2</w:t>
      </w:r>
      <w:r>
        <w:t>⇒PA¯=(1)/(2)</w:t>
      </w:r>
      <w:r>
        <w:t>.</w:t>
      </w:r>
      <w:r>
        <w:br/>
      </w:r>
      <w:r>
        <w:t xml:space="preserve">Có </w:t>
      </w:r>
      <w:r>
        <w:t>P</w:t>
      </w:r>
      <w:r>
        <w:t>(</w:t>
      </w:r>
      <w:r>
        <w:t>B</w:t>
      </w:r>
      <w:r>
        <w:t>|</w:t>
      </w:r>
      <w:r>
        <w:t>A</w:t>
      </w:r>
      <w:r>
        <w:t>)</w:t>
      </w:r>
      <w:r>
        <w:t>=</w:t>
      </w:r>
      <w:r>
        <w:t>7</w:t>
      </w:r>
      <w:r>
        <w:t>11</w:t>
      </w:r>
      <w:r>
        <w:t>PB|A=(7)/(11)</w:t>
      </w:r>
      <w:r>
        <w:t xml:space="preserve">; </w:t>
      </w:r>
      <w:r>
        <w:t>P</w:t>
      </w:r>
      <w:r>
        <w:t>(</w:t>
      </w:r>
      <w:r>
        <w:t>B</w:t>
      </w:r>
      <w:r>
        <w:t>∣</w:t>
      </w:r>
      <w:r>
        <w:t>∣</w:t>
      </w:r>
      <w:r>
        <w:t>¯</w:t>
      </w:r>
      <w:r>
        <w:t>¯</w:t>
      </w:r>
      <w:r>
        <w:t>¯</w:t>
      </w:r>
      <w:r>
        <w:t>A</w:t>
      </w:r>
      <w:r>
        <w:t>)</w:t>
      </w:r>
      <w:r>
        <w:t>=</w:t>
      </w:r>
      <w:r>
        <w:t>6</w:t>
      </w:r>
      <w:r>
        <w:t>11</w:t>
      </w:r>
      <w:r>
        <w:t>PB|A¯=(6)/(11)</w:t>
      </w:r>
      <w:r>
        <w:t>.</w:t>
      </w:r>
      <w:r>
        <w:br/>
      </w:r>
      <w:r>
        <w:t>Ta có</w:t>
      </w:r>
      <w:r>
        <w:br/>
      </w:r>
      <w:r>
        <w:t>P</w:t>
      </w:r>
      <w:r>
        <w:t>(</w:t>
      </w:r>
      <w:r>
        <w:t>B</w:t>
      </w:r>
      <w:r>
        <w:t>)</w:t>
      </w:r>
      <w:r>
        <w:t>=</w:t>
      </w:r>
      <w:r>
        <w:t>P</w:t>
      </w:r>
      <w:r>
        <w:t>(</w:t>
      </w:r>
      <w:r>
        <w:t>A</w:t>
      </w:r>
      <w:r>
        <w:t>)</w:t>
      </w:r>
      <w:r>
        <w:t>.</w:t>
      </w:r>
      <w:r>
        <w:t>P</w:t>
      </w:r>
      <w:r>
        <w:t>(</w:t>
      </w:r>
      <w:r>
        <w:t>B</w:t>
      </w:r>
      <w:r>
        <w:t>|</w:t>
      </w:r>
      <w:r>
        <w:t>A</w:t>
      </w:r>
      <w:r>
        <w:t>)</w:t>
      </w:r>
      <w:r>
        <w:t>+</w:t>
      </w:r>
      <w:r>
        <w:t>P</w:t>
      </w:r>
      <w:r>
        <w:t>(</w:t>
      </w:r>
      <w:r>
        <w:t>¯</w:t>
      </w:r>
      <w:r>
        <w:t>¯</w:t>
      </w:r>
      <w:r>
        <w:t>¯</w:t>
      </w:r>
      <w:r>
        <w:t>A</w:t>
      </w:r>
      <w:r>
        <w:t>)</w:t>
      </w:r>
      <w:r>
        <w:t>.</w:t>
      </w:r>
      <w:r>
        <w:t>P</w:t>
      </w:r>
      <w:r>
        <w:t>(</w:t>
      </w:r>
      <w:r>
        <w:t>B</w:t>
      </w:r>
      <w:r>
        <w:t>∣</w:t>
      </w:r>
      <w:r>
        <w:t>∣</w:t>
      </w:r>
      <w:r>
        <w:t>¯</w:t>
      </w:r>
      <w:r>
        <w:t>¯</w:t>
      </w:r>
      <w:r>
        <w:t>¯</w:t>
      </w:r>
      <w:r>
        <w:t>A</w:t>
      </w:r>
      <w:r>
        <w:t>)</w:t>
      </w:r>
      <w:r>
        <w:t>PB=PA.PB|A+PA¯.PB|A¯</w:t>
      </w:r>
      <w:r>
        <w:t>1</w:t>
      </w:r>
      <w:r>
        <w:t>2</w:t>
      </w:r>
      <w:r>
        <w:t>.</w:t>
      </w:r>
      <w:r>
        <w:t>7</w:t>
      </w:r>
      <w:r>
        <w:t>11</w:t>
      </w:r>
      <w:r>
        <w:t>+</w:t>
      </w:r>
      <w:r>
        <w:t>1</w:t>
      </w:r>
      <w:r>
        <w:t>2</w:t>
      </w:r>
      <w:r>
        <w:t>.</w:t>
      </w:r>
      <w:r>
        <w:t>6</w:t>
      </w:r>
      <w:r>
        <w:t>11</w:t>
      </w:r>
      <w:r>
        <w:t>=</w:t>
      </w:r>
      <w:r>
        <w:t>13</w:t>
      </w:r>
      <w:r>
        <w:t>22</w:t>
      </w:r>
      <w:r>
        <w:t>(1)/(2).(7)/(11)+(1)/(2).(6)/(11)=(13)/(22)</w:t>
      </w:r>
      <w:r>
        <w:t>.</w:t>
      </w:r>
      <w:r>
        <w:br/>
      </w:r>
      <w:r>
        <w:t>b) Cần tính P(A| B).</w:t>
      </w:r>
      <w:r>
        <w:br/>
      </w:r>
      <w:r>
        <w:t xml:space="preserve">Có </w:t>
      </w:r>
      <w:r>
        <w:t>P</w:t>
      </w:r>
      <w:r>
        <w:t>(</w:t>
      </w:r>
      <w:r>
        <w:t>A</w:t>
      </w:r>
      <w:r>
        <w:t>|</w:t>
      </w:r>
      <w:r>
        <w:t>B</w:t>
      </w:r>
      <w:r>
        <w:t>)</w:t>
      </w:r>
      <w:r>
        <w:t>=</w:t>
      </w:r>
      <w:r>
        <w:t>P</w:t>
      </w:r>
      <w:r>
        <w:t>(</w:t>
      </w:r>
      <w:r>
        <w:t>A</w:t>
      </w:r>
      <w:r>
        <w:t>)</w:t>
      </w:r>
      <w:r>
        <w:t>.</w:t>
      </w:r>
      <w:r>
        <w:t>P</w:t>
      </w:r>
      <w:r>
        <w:t>(</w:t>
      </w:r>
      <w:r>
        <w:t>B</w:t>
      </w:r>
      <w:r>
        <w:t>|</w:t>
      </w:r>
      <w:r>
        <w:t>A</w:t>
      </w:r>
      <w:r>
        <w:t>)</w:t>
      </w:r>
      <w:r>
        <w:t>P</w:t>
      </w:r>
      <w:r>
        <w:t>(</w:t>
      </w:r>
      <w:r>
        <w:t>B</w:t>
      </w:r>
      <w:r>
        <w:t>)</w:t>
      </w:r>
      <w:r>
        <w:t>PA|B=(PA.PB|A)/(PB)</w:t>
      </w:r>
      <w:r>
        <w:t>=</w:t>
      </w:r>
      <w:r>
        <w:t>1</w:t>
      </w:r>
      <w:r>
        <w:t>2</w:t>
      </w:r>
      <w:r>
        <w:t>.</w:t>
      </w:r>
      <w:r>
        <w:t>7</w:t>
      </w:r>
      <w:r>
        <w:t>11</w:t>
      </w:r>
      <w:r>
        <w:t>:</w:t>
      </w:r>
      <w:r>
        <w:t>13</w:t>
      </w:r>
      <w:r>
        <w:t>22</w:t>
      </w:r>
      <w:r>
        <w:t>=</w:t>
      </w:r>
      <w:r>
        <w:t>7</w:t>
      </w:r>
      <w:r>
        <w:t>13</w:t>
      </w:r>
      <w:r>
        <w:t>=(1)/(2).(7)/(11):(13)/(22)=(7)/(13)</w:t>
      </w:r>
      <w:r>
        <w:t>.</w:t>
      </w:r>
      <w:r>
        <w:br/>
      </w:r>
      <w:r>
        <w:rPr>
          <w:b/>
        </w:rPr>
        <w:t xml:space="preserve">Bài 4. </w:t>
      </w:r>
      <w:r>
        <w:t>Một công ty một ngày sản xuất được 850 sản phẩm trong đó có 50 sản phẩm không đạt chất lượng. Lần lượt lấy ra ngẫu nhiên không hoàn lại 2 sản phẩm để kiểm tra.</w:t>
      </w:r>
      <w:r>
        <w:br/>
      </w:r>
      <w:r>
        <w:t>a) Tính xác suất để sản phẩm thứ hai không đạt chất lượng biết sản phẩm thứ nhất đạt chất lượng.</w:t>
      </w:r>
      <w:r>
        <w:br/>
      </w:r>
      <w:r>
        <w:t>b) Tính xác suất để sản phẩm thứ hai không đạt chất lượng.</w:t>
      </w:r>
      <w:r>
        <w:br/>
      </w:r>
      <w:r>
        <w:rPr>
          <w:b/>
        </w:rPr>
        <w:t>Hướng dẫn giải</w:t>
      </w:r>
      <w:r>
        <w:br/>
      </w:r>
      <w:r>
        <w:t>a) Gọi biến cố A: “Sản phẩm thứ nhất đạt chất lượng”.</w:t>
      </w:r>
      <w:r>
        <w:br/>
      </w:r>
      <w:r>
        <w:t>Biến cố B: “Sản phẩm thứ hai không đạt chất lượng”.</w:t>
      </w:r>
      <w:r>
        <w:br/>
      </w:r>
      <w:r>
        <w:t>Cần tính P(B| A).</w:t>
      </w:r>
      <w:r>
        <w:br/>
      </w:r>
      <w:r>
        <w:t xml:space="preserve">Do sản phẩm thứ nhất đạt chất lượng nên </w:t>
      </w:r>
      <w:r>
        <w:t>P</w:t>
      </w:r>
      <w:r>
        <w:t>(</w:t>
      </w:r>
      <w:r>
        <w:t>B</w:t>
      </w:r>
      <w:r>
        <w:t>|</w:t>
      </w:r>
      <w:r>
        <w:t>A</w:t>
      </w:r>
      <w:r>
        <w:t>)</w:t>
      </w:r>
      <w:r>
        <w:t>=</w:t>
      </w:r>
      <w:r>
        <w:t>50</w:t>
      </w:r>
      <w:r>
        <w:t>849</w:t>
      </w:r>
      <w:r>
        <w:t>PB|A=(50)/(849)</w:t>
      </w:r>
      <w:r>
        <w:t xml:space="preserve"> .</w:t>
      </w:r>
      <w:r>
        <w:br/>
      </w:r>
      <w:r>
        <w:t>b) Cần tính P(B).</w:t>
      </w:r>
      <w:r>
        <w:br/>
      </w:r>
      <w:r>
        <w:t xml:space="preserve">Ta có </w:t>
      </w:r>
      <w:r>
        <w:t>P</w:t>
      </w:r>
      <w:r>
        <w:t>(</w:t>
      </w:r>
      <w:r>
        <w:t>A</w:t>
      </w:r>
      <w:r>
        <w:t>)</w:t>
      </w:r>
      <w:r>
        <w:t>=</w:t>
      </w:r>
      <w:r>
        <w:t>800</w:t>
      </w:r>
      <w:r>
        <w:t>850</w:t>
      </w:r>
      <w:r>
        <w:t>PA=(800)/(850)</w:t>
      </w:r>
      <w:r>
        <w:t xml:space="preserve"> ; </w:t>
      </w:r>
      <w:r>
        <w:t>P</w:t>
      </w:r>
      <w:r>
        <w:t>(</w:t>
      </w:r>
      <w:r>
        <w:t>¯</w:t>
      </w:r>
      <w:r>
        <w:t>¯</w:t>
      </w:r>
      <w:r>
        <w:t>¯</w:t>
      </w:r>
      <w:r>
        <w:t>A</w:t>
      </w:r>
      <w:r>
        <w:t>)</w:t>
      </w:r>
      <w:r>
        <w:t>=</w:t>
      </w:r>
      <w:r>
        <w:t>50</w:t>
      </w:r>
      <w:r>
        <w:t>850</w:t>
      </w:r>
      <w:r>
        <w:t>PA¯=(50)/(850)</w:t>
      </w:r>
      <w:r>
        <w:t xml:space="preserve"> ; </w:t>
      </w:r>
      <w:r>
        <w:t>P</w:t>
      </w:r>
      <w:r>
        <w:t>(</w:t>
      </w:r>
      <w:r>
        <w:t>B</w:t>
      </w:r>
      <w:r>
        <w:t>|</w:t>
      </w:r>
      <w:r>
        <w:t>A</w:t>
      </w:r>
      <w:r>
        <w:t>)</w:t>
      </w:r>
      <w:r>
        <w:t>=</w:t>
      </w:r>
      <w:r>
        <w:t>50</w:t>
      </w:r>
      <w:r>
        <w:t>849</w:t>
      </w:r>
      <w:r>
        <w:t>PB|A=(50)/(849)</w:t>
      </w:r>
      <w:r>
        <w:t xml:space="preserve"> ; </w:t>
      </w:r>
      <w:r>
        <w:t>P</w:t>
      </w:r>
      <w:r>
        <w:t>(</w:t>
      </w:r>
      <w:r>
        <w:t>B</w:t>
      </w:r>
      <w:r>
        <w:t>∣</w:t>
      </w:r>
      <w:r>
        <w:t>∣</w:t>
      </w:r>
      <w:r>
        <w:t>¯</w:t>
      </w:r>
      <w:r>
        <w:t>¯</w:t>
      </w:r>
      <w:r>
        <w:t>¯</w:t>
      </w:r>
      <w:r>
        <w:t>A</w:t>
      </w:r>
      <w:r>
        <w:t>)</w:t>
      </w:r>
      <w:r>
        <w:t>=</w:t>
      </w:r>
      <w:r>
        <w:t>49</w:t>
      </w:r>
      <w:r>
        <w:t>849</w:t>
      </w:r>
      <w:r>
        <w:t>PB|A¯=(49)/(849)</w:t>
      </w:r>
      <w:r>
        <w:t xml:space="preserve"> .</w:t>
      </w:r>
      <w:r>
        <w:br/>
      </w:r>
      <w:r>
        <w:t xml:space="preserve">Do đó </w:t>
      </w:r>
      <w:r>
        <w:t>P</w:t>
      </w:r>
      <w:r>
        <w:t>(</w:t>
      </w:r>
      <w:r>
        <w:t>B</w:t>
      </w:r>
      <w:r>
        <w:t>)</w:t>
      </w:r>
      <w:r>
        <w:t>=</w:t>
      </w:r>
      <w:r>
        <w:t>P</w:t>
      </w:r>
      <w:r>
        <w:t>(</w:t>
      </w:r>
      <w:r>
        <w:t>A</w:t>
      </w:r>
      <w:r>
        <w:t>)</w:t>
      </w:r>
      <w:r>
        <w:t>.</w:t>
      </w:r>
      <w:r>
        <w:t>P</w:t>
      </w:r>
      <w:r>
        <w:t>(</w:t>
      </w:r>
      <w:r>
        <w:t>B</w:t>
      </w:r>
      <w:r>
        <w:t>|</w:t>
      </w:r>
      <w:r>
        <w:t>A</w:t>
      </w:r>
      <w:r>
        <w:t>)</w:t>
      </w:r>
      <w:r>
        <w:t>+</w:t>
      </w:r>
      <w:r>
        <w:t>P</w:t>
      </w:r>
      <w:r>
        <w:t>(</w:t>
      </w:r>
      <w:r>
        <w:t>¯</w:t>
      </w:r>
      <w:r>
        <w:t>¯</w:t>
      </w:r>
      <w:r>
        <w:t>¯</w:t>
      </w:r>
      <w:r>
        <w:t>A</w:t>
      </w:r>
      <w:r>
        <w:t>)</w:t>
      </w:r>
      <w:r>
        <w:t>.</w:t>
      </w:r>
      <w:r>
        <w:t>P</w:t>
      </w:r>
      <w:r>
        <w:t>(</w:t>
      </w:r>
      <w:r>
        <w:t>B</w:t>
      </w:r>
      <w:r>
        <w:t>∣</w:t>
      </w:r>
      <w:r>
        <w:t>∣</w:t>
      </w:r>
      <w:r>
        <w:t>¯</w:t>
      </w:r>
      <w:r>
        <w:t>¯</w:t>
      </w:r>
      <w:r>
        <w:t>¯</w:t>
      </w:r>
      <w:r>
        <w:t>A</w:t>
      </w:r>
      <w:r>
        <w:t>)</w:t>
      </w:r>
      <w:r>
        <w:t>PB=PA.PB|A+PA¯.PB|A¯</w:t>
      </w:r>
      <w:r>
        <w:br/>
      </w:r>
      <w:r>
        <w:t>=</w:t>
      </w:r>
      <w:r>
        <w:t>800</w:t>
      </w:r>
      <w:r>
        <w:t>850</w:t>
      </w:r>
      <w:r>
        <w:t>.</w:t>
      </w:r>
      <w:r>
        <w:t>50</w:t>
      </w:r>
      <w:r>
        <w:t>849</w:t>
      </w:r>
      <w:r>
        <w:t>+</w:t>
      </w:r>
      <w:r>
        <w:t>50</w:t>
      </w:r>
      <w:r>
        <w:t>850</w:t>
      </w:r>
      <w:r>
        <w:t>.</w:t>
      </w:r>
      <w:r>
        <w:t>49</w:t>
      </w:r>
      <w:r>
        <w:t>849</w:t>
      </w:r>
      <w:r>
        <w:t>=</w:t>
      </w:r>
      <w:r>
        <w:t>1</w:t>
      </w:r>
      <w:r>
        <w:t>17</w:t>
      </w:r>
      <w:r>
        <w:t>=(800)/(850).(50)/(849)+(50)/(850).(49)/(849)=(1)/(17)</w:t>
      </w:r>
      <w:r>
        <w:t xml:space="preserve"> .</w:t>
      </w:r>
      <w:r>
        <w:br/>
      </w:r>
      <w:r>
        <w:rPr>
          <w:b/>
        </w:rPr>
        <w:t xml:space="preserve">Bài 5. </w:t>
      </w:r>
      <w:r>
        <w:t>Một hộp có 80 viên bi, trong đó có 50 viên bi màu đỏ và 30 viên bi màu vàng; các viên bi có kích thước và khối lượng như nhau. Sau khi kiểm tra, người ta thấy có 60% số viên bi màu đỏ đánh số và 50% số viên bi màu vàng có đánh số, những viên bi còn lại không đánh số. Lấy ra ngẫu nhiên 1 viên bi trong hộp. Tính xác suất để viên bi được lấy ra có đánh số.</w:t>
      </w:r>
      <w:r>
        <w:br/>
      </w:r>
      <w:r>
        <w:rPr>
          <w:b/>
        </w:rPr>
        <w:t>Hướng dẫn giải</w:t>
      </w:r>
      <w:r>
        <w:br/>
      </w:r>
      <w:r>
        <w:t>Gọi biến cố A: “Viên bi lấy ra là màu đỏ”.</w:t>
      </w:r>
      <w:r>
        <w:br/>
      </w:r>
      <w:r>
        <w:t>Biến cố B: “Viên bi lấy ra được đánh số”.</w:t>
      </w:r>
      <w:r>
        <w:br/>
      </w:r>
      <w:r>
        <w:t>Ta cần tính P(B).</w:t>
      </w:r>
      <w:r>
        <w:br/>
      </w:r>
      <w:r>
        <w:t xml:space="preserve">Theo đề ta có: </w:t>
      </w:r>
      <w:r>
        <w:t>P</w:t>
      </w:r>
      <w:r>
        <w:t>(</w:t>
      </w:r>
      <w:r>
        <w:t>A</w:t>
      </w:r>
      <w:r>
        <w:t>)</w:t>
      </w:r>
      <w:r>
        <w:t>=</w:t>
      </w:r>
      <w:r>
        <w:t>50</w:t>
      </w:r>
      <w:r>
        <w:t>80</w:t>
      </w:r>
      <w:r>
        <w:t>=</w:t>
      </w:r>
      <w:r>
        <w:t>5</w:t>
      </w:r>
      <w:r>
        <w:t>8</w:t>
      </w:r>
      <w:r>
        <w:t>⇒</w:t>
      </w:r>
      <w:r>
        <w:t>P</w:t>
      </w:r>
      <w:r>
        <w:t>(</w:t>
      </w:r>
      <w:r>
        <w:t>¯</w:t>
      </w:r>
      <w:r>
        <w:t>¯</w:t>
      </w:r>
      <w:r>
        <w:t>¯</w:t>
      </w:r>
      <w:r>
        <w:t>A</w:t>
      </w:r>
      <w:r>
        <w:t>)</w:t>
      </w:r>
      <w:r>
        <w:t>=</w:t>
      </w:r>
      <w:r>
        <w:t>3</w:t>
      </w:r>
      <w:r>
        <w:t>8</w:t>
      </w:r>
      <w:r>
        <w:t>PA=(50)/(80)=(5)/(8)⇒PA¯=(3)/(8)</w:t>
      </w:r>
      <w:r>
        <w:t>;</w:t>
      </w:r>
      <w:r>
        <w:br/>
      </w:r>
      <w:r>
        <w:t xml:space="preserve">Ta có </w:t>
      </w:r>
      <w:r>
        <w:t>P</w:t>
      </w:r>
      <w:r>
        <w:t>(</w:t>
      </w:r>
      <w:r>
        <w:t>B</w:t>
      </w:r>
      <w:r>
        <w:t>|</w:t>
      </w:r>
      <w:r>
        <w:t>A</w:t>
      </w:r>
      <w:r>
        <w:t>)</w:t>
      </w:r>
      <w:r>
        <w:t>=</w:t>
      </w:r>
      <w:r>
        <w:t>0</w:t>
      </w:r>
      <w:r>
        <w:t>,</w:t>
      </w:r>
      <w:r>
        <w:t>6</w:t>
      </w:r>
      <w:r>
        <w:t>PB|A=0,6</w:t>
      </w:r>
      <w:r>
        <w:t xml:space="preserve">; </w:t>
      </w:r>
      <w:r>
        <w:t>P</w:t>
      </w:r>
      <w:r>
        <w:t>(</w:t>
      </w:r>
      <w:r>
        <w:t>B</w:t>
      </w:r>
      <w:r>
        <w:t>∣</w:t>
      </w:r>
      <w:r>
        <w:t>∣</w:t>
      </w:r>
      <w:r>
        <w:t>¯</w:t>
      </w:r>
      <w:r>
        <w:t>¯</w:t>
      </w:r>
      <w:r>
        <w:t>¯</w:t>
      </w:r>
      <w:r>
        <w:t>A</w:t>
      </w:r>
      <w:r>
        <w:t>)</w:t>
      </w:r>
      <w:r>
        <w:t>=</w:t>
      </w:r>
      <w:r>
        <w:t>0</w:t>
      </w:r>
      <w:r>
        <w:t>,</w:t>
      </w:r>
      <w:r>
        <w:t>5</w:t>
      </w:r>
      <w:r>
        <w:t>PB|A¯=0,5</w:t>
      </w:r>
      <w:r>
        <w:t>.</w:t>
      </w:r>
      <w:r>
        <w:br/>
      </w:r>
      <w:r>
        <w:t xml:space="preserve">Do đó </w:t>
      </w:r>
      <w:r>
        <w:t>P</w:t>
      </w:r>
      <w:r>
        <w:t>(</w:t>
      </w:r>
      <w:r>
        <w:t>B</w:t>
      </w:r>
      <w:r>
        <w:t>)</w:t>
      </w:r>
      <w:r>
        <w:t>=</w:t>
      </w:r>
      <w:r>
        <w:t>P</w:t>
      </w:r>
      <w:r>
        <w:t>(</w:t>
      </w:r>
      <w:r>
        <w:t>A</w:t>
      </w:r>
      <w:r>
        <w:t>)</w:t>
      </w:r>
      <w:r>
        <w:t>.</w:t>
      </w:r>
      <w:r>
        <w:t>P</w:t>
      </w:r>
      <w:r>
        <w:t>(</w:t>
      </w:r>
      <w:r>
        <w:t>B</w:t>
      </w:r>
      <w:r>
        <w:t>|</w:t>
      </w:r>
      <w:r>
        <w:t>A</w:t>
      </w:r>
      <w:r>
        <w:t>)</w:t>
      </w:r>
      <w:r>
        <w:t>+</w:t>
      </w:r>
      <w:r>
        <w:t>P</w:t>
      </w:r>
      <w:r>
        <w:t>(</w:t>
      </w:r>
      <w:r>
        <w:t>¯</w:t>
      </w:r>
      <w:r>
        <w:t>¯</w:t>
      </w:r>
      <w:r>
        <w:t>¯</w:t>
      </w:r>
      <w:r>
        <w:t>A</w:t>
      </w:r>
      <w:r>
        <w:t>)</w:t>
      </w:r>
      <w:r>
        <w:t>.</w:t>
      </w:r>
      <w:r>
        <w:t>P</w:t>
      </w:r>
      <w:r>
        <w:t>(</w:t>
      </w:r>
      <w:r>
        <w:t>B</w:t>
      </w:r>
      <w:r>
        <w:t>∣</w:t>
      </w:r>
      <w:r>
        <w:t>∣</w:t>
      </w:r>
      <w:r>
        <w:t>¯</w:t>
      </w:r>
      <w:r>
        <w:t>¯</w:t>
      </w:r>
      <w:r>
        <w:t>¯</w:t>
      </w:r>
      <w:r>
        <w:t>A</w:t>
      </w:r>
      <w:r>
        <w:t>)</w:t>
      </w:r>
      <w:r>
        <w:t>PB=PA.PB|A+PA¯.PB|A¯</w:t>
      </w:r>
      <w:r>
        <w:br/>
      </w:r>
      <w:r>
        <w:t>=</w:t>
      </w:r>
      <w:r>
        <w:t>5</w:t>
      </w:r>
      <w:r>
        <w:t>8</w:t>
      </w:r>
      <w:r>
        <w:t>.0</w:t>
      </w:r>
      <w:r>
        <w:t>,</w:t>
      </w:r>
      <w:r>
        <w:t>6</w:t>
      </w:r>
      <w:r>
        <w:t>+</w:t>
      </w:r>
      <w:r>
        <w:t>3</w:t>
      </w:r>
      <w:r>
        <w:t>8</w:t>
      </w:r>
      <w:r>
        <w:t>.0</w:t>
      </w:r>
      <w:r>
        <w:t>,</w:t>
      </w:r>
      <w:r>
        <w:t>5</w:t>
      </w:r>
      <w:r>
        <w:t>=</w:t>
      </w:r>
      <w:r>
        <w:t>9</w:t>
      </w:r>
      <w:r>
        <w:t>16</w:t>
      </w:r>
      <w:r>
        <w:t>=(5)/(8).0,6+(3)/(8).0,5=(9)/(16)</w:t>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