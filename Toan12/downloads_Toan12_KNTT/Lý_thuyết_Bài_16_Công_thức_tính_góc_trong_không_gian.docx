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16: Công thức tính góc trong không gian</w:t>
      </w:r>
    </w:p>
    <w:p>
      <w:r>
        <w:rPr>
          <w:b/>
        </w:rPr>
        <w:t xml:space="preserve"> Lý thuyết Toán</w:t>
      </w:r>
      <w:r>
        <w:t xml:space="preserve"> </w:t>
      </w:r>
      <w:r>
        <w:rPr>
          <w:b/>
        </w:rPr>
        <w:t>12 Bài 16:  Công thức tính góc trong không gian - Kết nối tri thức</w:t>
      </w:r>
      <w:r>
        <w:br/>
      </w:r>
      <w:r>
        <w:rPr>
          <w:b/>
        </w:rPr>
        <w:t>A. Lý thuyết Công thức tính góc trong không gian</w:t>
      </w:r>
      <w:r>
        <w:br/>
      </w:r>
      <w:r>
        <w:rPr>
          <w:b/>
        </w:rPr>
        <w:t>1. Công thức tính góc giữa hai đường thẳng</w:t>
      </w:r>
      <w:r>
        <w:br/>
      </w:r>
      <w:r>
        <w:t xml:space="preserve">Trong không gian Oxyz, cho hai đường thẳng </w:t>
      </w:r>
      <w:r>
        <w:t>Δ</w:t>
      </w:r>
      <w:r>
        <w:t>∆</w:t>
      </w:r>
      <w:r>
        <w:t xml:space="preserve"> và </w:t>
      </w:r>
      <w:r>
        <w:t>Δ</w:t>
      </w:r>
      <w:r>
        <w:t>∆</w:t>
      </w:r>
      <w:r>
        <w:t xml:space="preserve">' tương ứng có vectơ chỉ phương </w:t>
      </w:r>
      <w:r>
        <w:t>→</w:t>
      </w:r>
      <w:r>
        <w:t>u</w:t>
      </w:r>
      <w:r>
        <w:t>=</w:t>
      </w:r>
      <w:r>
        <w:t>(</w:t>
      </w:r>
      <w:r>
        <w:t>a</w:t>
      </w:r>
      <w:r>
        <w:t>;</w:t>
      </w:r>
      <w:r>
        <w:t>b</w:t>
      </w:r>
      <w:r>
        <w:t>;</w:t>
      </w:r>
      <w:r>
        <w:t>c</w:t>
      </w:r>
      <w:r>
        <w:t>)</w:t>
      </w:r>
      <w:r>
        <w:t>,</w:t>
      </w:r>
      <w:r>
        <w:t>→</w:t>
      </w:r>
      <w:r>
        <w:t>u</w:t>
      </w:r>
      <w:r>
        <w:t>′</w:t>
      </w:r>
      <w:r>
        <w:t>=</w:t>
      </w:r>
      <w:r>
        <w:t>(</w:t>
      </w:r>
      <w:r>
        <w:t>a</w:t>
      </w:r>
      <w:r>
        <w:t>′</w:t>
      </w:r>
      <w:r>
        <w:t>;</w:t>
      </w:r>
      <w:r>
        <w:t>b</w:t>
      </w:r>
      <w:r>
        <w:t>′</w:t>
      </w:r>
      <w:r>
        <w:t>;</w:t>
      </w:r>
      <w:r>
        <w:t>c</w:t>
      </w:r>
      <w:r>
        <w:t>′</w:t>
      </w:r>
      <w:r>
        <w:t>)</w:t>
      </w:r>
      <w:r>
        <w:t>u→=a;b;c,u^(')→=a^(');b^(');c^(')</w:t>
      </w:r>
      <w:r>
        <w:t xml:space="preserve"> . Khi đó:</w:t>
      </w:r>
      <w:r>
        <w:br/>
      </w:r>
      <w:r>
        <w:t>cos</w:t>
      </w:r>
      <w:r>
        <w:t>(</w:t>
      </w:r>
      <w:r>
        <w:t>Δ</w:t>
      </w:r>
      <w:r>
        <w:t>,</w:t>
      </w:r>
      <w:r>
        <w:t>Δ</w:t>
      </w:r>
      <w:r>
        <w:t>′</w:t>
      </w:r>
      <w:r>
        <w:t>)</w:t>
      </w:r>
      <w:r>
        <w:t>=</w:t>
      </w:r>
      <w:r>
        <w:t>∣</w:t>
      </w:r>
      <w:r>
        <w:t>∣</w:t>
      </w:r>
      <w:r>
        <w:t>∣</w:t>
      </w:r>
      <w:r>
        <w:t>cos</w:t>
      </w:r>
      <w:r>
        <w:t>(</w:t>
      </w:r>
      <w:r>
        <w:t>→</w:t>
      </w:r>
      <w:r>
        <w:t>u</w:t>
      </w:r>
      <w:r>
        <w:t>,</w:t>
      </w:r>
      <w:r>
        <w:t>→</w:t>
      </w:r>
      <w:r>
        <w:t>u</w:t>
      </w:r>
      <w:r>
        <w:t>′</w:t>
      </w:r>
      <w:r>
        <w:t>)</w:t>
      </w:r>
      <w:r>
        <w:t>∣</w:t>
      </w:r>
      <w:r>
        <w:t>∣</w:t>
      </w:r>
      <w:r>
        <w:t>∣</w:t>
      </w:r>
      <w:r>
        <w:t>=</w:t>
      </w:r>
      <w:r>
        <w:t>|</w:t>
      </w:r>
      <w:r>
        <w:t>a</w:t>
      </w:r>
      <w:r>
        <w:t>a</w:t>
      </w:r>
      <w:r>
        <w:t>′</w:t>
      </w:r>
      <w:r>
        <w:t>+</w:t>
      </w:r>
      <w:r>
        <w:t>b</w:t>
      </w:r>
      <w:r>
        <w:t>b</w:t>
      </w:r>
      <w:r>
        <w:t>′</w:t>
      </w:r>
      <w:r>
        <w:t>+</w:t>
      </w:r>
      <w:r>
        <w:t>c</w:t>
      </w:r>
      <w:r>
        <w:t>c</w:t>
      </w:r>
      <w:r>
        <w:t>′</w:t>
      </w:r>
      <w:r>
        <w:t>|</w:t>
      </w:r>
      <w:r>
        <w:t>√</w:t>
      </w:r>
      <w:r>
        <w:t>a</w:t>
      </w:r>
      <w:r>
        <w:t>2</w:t>
      </w:r>
      <w:r>
        <w:t>+</w:t>
      </w:r>
      <w:r>
        <w:t>b</w:t>
      </w:r>
      <w:r>
        <w:t>2</w:t>
      </w:r>
      <w:r>
        <w:t>+</w:t>
      </w:r>
      <w:r>
        <w:t>c</w:t>
      </w:r>
      <w:r>
        <w:t>2</w:t>
      </w:r>
      <w:r>
        <w:t>.</w:t>
      </w:r>
      <w:r>
        <w:t>√</w:t>
      </w:r>
      <w:r>
        <w:t>a</w:t>
      </w:r>
      <w:r>
        <w:t>′</w:t>
      </w:r>
      <w:r>
        <w:t>2</w:t>
      </w:r>
      <w:r>
        <w:t>+</w:t>
      </w:r>
      <w:r>
        <w:t>b</w:t>
      </w:r>
      <w:r>
        <w:t>′</w:t>
      </w:r>
      <w:r>
        <w:t>2</w:t>
      </w:r>
      <w:r>
        <w:t>+</w:t>
      </w:r>
      <w:r>
        <w:t>c</w:t>
      </w:r>
      <w:r>
        <w:t>′</w:t>
      </w:r>
      <w:r>
        <w:t>2</w:t>
      </w:r>
      <w:r>
        <w:t>cosΔ,Δ^(')=cosu→,u^(')→=(aa^(')+bb^(')+cc^('))/(√(a^(2)+b^(2)+c^(2)).√(a^(')^(2)+b^(')^(2)+c^(')^(2)))</w:t>
      </w:r>
      <w:r>
        <w:br/>
      </w:r>
      <w:r>
        <w:rPr>
          <w:b/>
        </w:rPr>
        <w:t xml:space="preserve">Ví dụ 1. </w:t>
      </w:r>
      <w:r>
        <w:t>Trong không gian Oxyz, cho hai đường thẳng d</w:t>
      </w:r>
      <w:r>
        <w:rPr>
          <w:vertAlign w:val="subscript"/>
        </w:rPr>
        <w:t>1</w:t>
      </w:r>
      <w:r>
        <w:t xml:space="preserve">: </w:t>
      </w:r>
      <w:r>
        <w:t>⎧</w:t>
      </w:r>
      <w:r>
        <w:t>⎪</w:t>
      </w:r>
      <w:r>
        <w:t>⎨</w:t>
      </w:r>
      <w:r>
        <w:t>⎪</w:t>
      </w:r>
      <w:r>
        <w:t>⎩</w:t>
      </w:r>
      <w:r>
        <w:t>x</w:t>
      </w:r>
      <w:r>
        <w:t>=</w:t>
      </w:r>
      <w:r>
        <w:t>2</w:t>
      </w:r>
      <w:r>
        <w:t>+</w:t>
      </w:r>
      <w:r>
        <w:t>t</w:t>
      </w:r>
      <w:r>
        <w:t>y</w:t>
      </w:r>
      <w:r>
        <w:t>=</w:t>
      </w:r>
      <w:r>
        <w:t>−</w:t>
      </w:r>
      <w:r>
        <w:t>1</w:t>
      </w:r>
      <w:r>
        <w:t>+</w:t>
      </w:r>
      <w:r>
        <w:t>t</w:t>
      </w:r>
      <w:r>
        <w:t>z</w:t>
      </w:r>
      <w:r>
        <w:t>=</w:t>
      </w:r>
      <w:r>
        <w:t>3</w:t>
      </w:r>
      <w:r>
        <w:t>x=2+ty=−1+tz=3</w:t>
      </w:r>
      <w:r>
        <w:t xml:space="preserve">  và d</w:t>
      </w:r>
      <w:r>
        <w:rPr>
          <w:vertAlign w:val="subscript"/>
        </w:rPr>
        <w:t>2</w:t>
      </w:r>
      <w:r>
        <w:t xml:space="preserve">: </w:t>
      </w:r>
      <w:r>
        <w:t>⎧</w:t>
      </w:r>
      <w:r>
        <w:t>⎪</w:t>
      </w:r>
      <w:r>
        <w:t>⎨</w:t>
      </w:r>
      <w:r>
        <w:t>⎪</w:t>
      </w:r>
      <w:r>
        <w:t>⎩</w:t>
      </w:r>
      <w:r>
        <w:t>x</w:t>
      </w:r>
      <w:r>
        <w:t>=</w:t>
      </w:r>
      <w:r>
        <w:t>1</w:t>
      </w:r>
      <w:r>
        <w:t>−</w:t>
      </w:r>
      <w:r>
        <w:t>t</w:t>
      </w:r>
      <w:r>
        <w:t>y</w:t>
      </w:r>
      <w:r>
        <w:t>=</w:t>
      </w:r>
      <w:r>
        <w:t>2</w:t>
      </w:r>
      <w:r>
        <w:t>z</w:t>
      </w:r>
      <w:r>
        <w:t>=</w:t>
      </w:r>
      <w:r>
        <w:t>−</w:t>
      </w:r>
      <w:r>
        <w:t>2</w:t>
      </w:r>
      <w:r>
        <w:t>+</w:t>
      </w:r>
      <w:r>
        <w:t>t</w:t>
      </w:r>
      <w:r>
        <w:t>x=1−ty=2z=−2+t</w:t>
      </w:r>
      <w:r>
        <w:t xml:space="preserve"> . Tính góc giữa hai đường thẳng trên.</w:t>
      </w:r>
      <w:r>
        <w:br/>
      </w:r>
      <w:r>
        <w:rPr>
          <w:b/>
        </w:rPr>
        <w:t>Hướng dẫn giải</w:t>
      </w:r>
      <w:r>
        <w:br/>
      </w:r>
      <w:r>
        <w:t>Đường thẳng d</w:t>
      </w:r>
      <w:r>
        <w:rPr>
          <w:vertAlign w:val="subscript"/>
        </w:rPr>
        <w:t>1</w:t>
      </w:r>
      <w:r>
        <w:t xml:space="preserve"> có vectơ chỉ phương là </w:t>
      </w:r>
      <w:r>
        <w:t>→</w:t>
      </w:r>
      <w:r>
        <w:t>u</w:t>
      </w:r>
      <w:r>
        <w:t>=</w:t>
      </w:r>
      <w:r>
        <w:t>(</w:t>
      </w:r>
      <w:r>
        <w:t>1</w:t>
      </w:r>
      <w:r>
        <w:t>;</w:t>
      </w:r>
      <w:r>
        <w:t>1</w:t>
      </w:r>
      <w:r>
        <w:t>;</w:t>
      </w:r>
      <w:r>
        <w:t>0</w:t>
      </w:r>
      <w:r>
        <w:t>)</w:t>
      </w:r>
      <w:r>
        <w:t>u→=1;1;0</w:t>
      </w:r>
      <w:r>
        <w:t xml:space="preserve"> .</w:t>
      </w:r>
      <w:r>
        <w:br/>
      </w:r>
      <w:r>
        <w:t>Đường thẳng d</w:t>
      </w:r>
      <w:r>
        <w:rPr>
          <w:vertAlign w:val="subscript"/>
        </w:rPr>
        <w:t>2</w:t>
      </w:r>
      <w:r>
        <w:t xml:space="preserve"> có vectơ chỉ phương là </w:t>
      </w:r>
      <w:r>
        <w:t>→</w:t>
      </w:r>
      <w:r>
        <w:t>u</w:t>
      </w:r>
      <w:r>
        <w:t>′</w:t>
      </w:r>
      <w:r>
        <w:t>=</w:t>
      </w:r>
      <w:r>
        <w:t>(</w:t>
      </w:r>
      <w:r>
        <w:t>−</w:t>
      </w:r>
      <w:r>
        <w:t>1</w:t>
      </w:r>
      <w:r>
        <w:t>;</w:t>
      </w:r>
      <w:r>
        <w:t>0</w:t>
      </w:r>
      <w:r>
        <w:t>;</w:t>
      </w:r>
      <w:r>
        <w:t>1</w:t>
      </w:r>
      <w:r>
        <w:t>)</w:t>
      </w:r>
      <w:r>
        <w:t>u^(')→=−1;0;1</w:t>
      </w:r>
      <w:r>
        <w:t xml:space="preserve"> .</w:t>
      </w:r>
      <w:r>
        <w:br/>
      </w:r>
      <w:r>
        <w:t>cos</w:t>
      </w:r>
      <w:r>
        <w:t>(</w:t>
      </w:r>
      <w:r>
        <w:t>Δ</w:t>
      </w:r>
      <w:r>
        <w:t>,</w:t>
      </w:r>
      <w:r>
        <w:t>Δ</w:t>
      </w:r>
      <w:r>
        <w:t>′</w:t>
      </w:r>
      <w:r>
        <w:t>)</w:t>
      </w:r>
      <w:r>
        <w:t>=</w:t>
      </w:r>
      <w:r>
        <w:t>∣</w:t>
      </w:r>
      <w:r>
        <w:t>∣</w:t>
      </w:r>
      <w:r>
        <w:t>∣</w:t>
      </w:r>
      <w:r>
        <w:t>cos</w:t>
      </w:r>
      <w:r>
        <w:t>(</w:t>
      </w:r>
      <w:r>
        <w:t>→</w:t>
      </w:r>
      <w:r>
        <w:t>u</w:t>
      </w:r>
      <w:r>
        <w:t>,</w:t>
      </w:r>
      <w:r>
        <w:t>→</w:t>
      </w:r>
      <w:r>
        <w:t>u</w:t>
      </w:r>
      <w:r>
        <w:t>′</w:t>
      </w:r>
      <w:r>
        <w:t>)</w:t>
      </w:r>
      <w:r>
        <w:t>∣</w:t>
      </w:r>
      <w:r>
        <w:t>∣</w:t>
      </w:r>
      <w:r>
        <w:t>∣</w:t>
      </w:r>
      <w:r>
        <w:t>=</w:t>
      </w:r>
      <w:r>
        <w:t>|</w:t>
      </w:r>
      <w:r>
        <w:t>1.</w:t>
      </w:r>
      <w:r>
        <w:t>(</w:t>
      </w:r>
      <w:r>
        <w:t>−</w:t>
      </w:r>
      <w:r>
        <w:t>1</w:t>
      </w:r>
      <w:r>
        <w:t>)</w:t>
      </w:r>
      <w:r>
        <w:t>+</w:t>
      </w:r>
      <w:r>
        <w:t>1.0</w:t>
      </w:r>
      <w:r>
        <w:t>+</w:t>
      </w:r>
      <w:r>
        <w:t>0.1</w:t>
      </w:r>
      <w:r>
        <w:t>|</w:t>
      </w:r>
      <w:r>
        <w:t>√</w:t>
      </w:r>
      <w:r>
        <w:t>1</w:t>
      </w:r>
      <w:r>
        <w:t>2</w:t>
      </w:r>
      <w:r>
        <w:t>+</w:t>
      </w:r>
      <w:r>
        <w:t>1</w:t>
      </w:r>
      <w:r>
        <w:t>2</w:t>
      </w:r>
      <w:r>
        <w:t>+</w:t>
      </w:r>
      <w:r>
        <w:t>0</w:t>
      </w:r>
      <w:r>
        <w:t>2</w:t>
      </w:r>
      <w:r>
        <w:t>.</w:t>
      </w:r>
      <w:r>
        <w:t>√</w:t>
      </w:r>
      <w:r>
        <w:t>(</w:t>
      </w:r>
      <w:r>
        <w:t>−</w:t>
      </w:r>
      <w:r>
        <w:t>1</w:t>
      </w:r>
      <w:r>
        <w:t>)</w:t>
      </w:r>
      <w:r>
        <w:t>2</w:t>
      </w:r>
      <w:r>
        <w:t>+</w:t>
      </w:r>
      <w:r>
        <w:t>0</w:t>
      </w:r>
      <w:r>
        <w:t>2</w:t>
      </w:r>
      <w:r>
        <w:t>+</w:t>
      </w:r>
      <w:r>
        <w:t>1</w:t>
      </w:r>
      <w:r>
        <w:t>2</w:t>
      </w:r>
      <w:r>
        <w:t>=</w:t>
      </w:r>
      <w:r>
        <w:t>1</w:t>
      </w:r>
      <w:r>
        <w:t>2</w:t>
      </w:r>
      <w:r>
        <w:t>cosΔ,Δ^(')=cosu→,u^(')→=(1.−1+1.0+0.1)/(√(1^(2)+1^(2)+0^(2)).√(−1^(2)+0^(2)+1^(2)))=(1)/(2)</w:t>
      </w:r>
      <w:r>
        <w:br/>
      </w:r>
      <w:r>
        <w:t>Suy ra (</w:t>
      </w:r>
      <w:r>
        <w:t>Δ</w:t>
      </w:r>
      <w:r>
        <w:t>∆</w:t>
      </w:r>
      <w:r>
        <w:t xml:space="preserve">, </w:t>
      </w:r>
      <w:r>
        <w:t>Δ</w:t>
      </w:r>
      <w:r>
        <w:t>∆</w:t>
      </w:r>
      <w:r>
        <w:t>') = 60°.</w:t>
      </w:r>
      <w:r>
        <w:br/>
      </w:r>
      <w:r>
        <w:rPr>
          <w:b/>
        </w:rPr>
        <w:t>2. Công thức tính góc giữa đường thẳng và mặt phẳng</w:t>
      </w:r>
      <w:r>
        <w:br/>
      </w:r>
      <w:r>
        <w:t xml:space="preserve">Trong không gian Oxyz, cho đường thẳng </w:t>
      </w:r>
      <w:r>
        <w:t>Δ</w:t>
      </w:r>
      <w:r>
        <w:t>∆</w:t>
      </w:r>
      <w:r>
        <w:t xml:space="preserve"> có vectơ chỉ phương </w:t>
      </w:r>
      <w:r>
        <w:t>→</w:t>
      </w:r>
      <w:r>
        <w:t>u</w:t>
      </w:r>
      <w:r>
        <w:t>=</w:t>
      </w:r>
      <w:r>
        <w:t>(</w:t>
      </w:r>
      <w:r>
        <w:t>a</w:t>
      </w:r>
      <w:r>
        <w:t>;</w:t>
      </w:r>
      <w:r>
        <w:t>b</w:t>
      </w:r>
      <w:r>
        <w:t>;</w:t>
      </w:r>
      <w:r>
        <w:t>c</w:t>
      </w:r>
      <w:r>
        <w:t>)</w:t>
      </w:r>
      <w:r>
        <w:t>u→=a;b;c</w:t>
      </w:r>
      <w:r>
        <w:t xml:space="preserve">  và mặt phẳng (P) có vectơ pháp tuyến </w:t>
      </w:r>
      <w:r>
        <w:t>→</w:t>
      </w:r>
      <w:r>
        <w:t>n</w:t>
      </w:r>
      <w:r>
        <w:t>=</w:t>
      </w:r>
      <w:r>
        <w:t>(</w:t>
      </w:r>
      <w:r>
        <w:t>A</w:t>
      </w:r>
      <w:r>
        <w:t>;</w:t>
      </w:r>
      <w:r>
        <w:t>B</w:t>
      </w:r>
      <w:r>
        <w:t>;</w:t>
      </w:r>
      <w:r>
        <w:t>C</w:t>
      </w:r>
      <w:r>
        <w:t>)</w:t>
      </w:r>
      <w:r>
        <w:t>n→=A;B;C</w:t>
      </w:r>
      <w:r>
        <w:t xml:space="preserve"> . Khi đó:</w:t>
      </w:r>
      <w:r>
        <w:br/>
      </w:r>
      <w:r>
        <w:t>sin</w:t>
      </w:r>
      <w:r>
        <w:t>(</w:t>
      </w:r>
      <w:r>
        <w:t>Δ</w:t>
      </w:r>
      <w:r>
        <w:t>,</w:t>
      </w:r>
      <w:r>
        <w:t>(</w:t>
      </w:r>
      <w:r>
        <w:t>P</w:t>
      </w:r>
      <w:r>
        <w:t>)</w:t>
      </w:r>
      <w:r>
        <w:t>)</w:t>
      </w:r>
      <w:r>
        <w:t>=</w:t>
      </w:r>
      <w:r>
        <w:t>∣</w:t>
      </w:r>
      <w:r>
        <w:t>∣</w:t>
      </w:r>
      <w:r>
        <w:t>cos</w:t>
      </w:r>
      <w:r>
        <w:t>(</w:t>
      </w:r>
      <w:r>
        <w:t>→</w:t>
      </w:r>
      <w:r>
        <w:t>u</w:t>
      </w:r>
      <w:r>
        <w:t>,</w:t>
      </w:r>
      <w:r>
        <w:t>→</w:t>
      </w:r>
      <w:r>
        <w:t>n</w:t>
      </w:r>
      <w:r>
        <w:t>)</w:t>
      </w:r>
      <w:r>
        <w:t>∣</w:t>
      </w:r>
      <w:r>
        <w:t>∣</w:t>
      </w:r>
      <w:r>
        <w:t>=</w:t>
      </w:r>
      <w:r>
        <w:t>|</w:t>
      </w:r>
      <w:r>
        <w:t>a</w:t>
      </w:r>
      <w:r>
        <w:t>A</w:t>
      </w:r>
      <w:r>
        <w:t>+</w:t>
      </w:r>
      <w:r>
        <w:t>b</w:t>
      </w:r>
      <w:r>
        <w:t>B</w:t>
      </w:r>
      <w:r>
        <w:t>+</w:t>
      </w:r>
      <w:r>
        <w:t>c</w:t>
      </w:r>
      <w:r>
        <w:t>C</w:t>
      </w:r>
      <w:r>
        <w:t>|</w:t>
      </w:r>
      <w:r>
        <w:t>√</w:t>
      </w:r>
      <w:r>
        <w:t>a</w:t>
      </w:r>
      <w:r>
        <w:t>2</w:t>
      </w:r>
      <w:r>
        <w:t>+</w:t>
      </w:r>
      <w:r>
        <w:t>b</w:t>
      </w:r>
      <w:r>
        <w:t>2</w:t>
      </w:r>
      <w:r>
        <w:t>+</w:t>
      </w:r>
      <w:r>
        <w:t>c</w:t>
      </w:r>
      <w:r>
        <w:t>2</w:t>
      </w:r>
      <w:r>
        <w:t>.</w:t>
      </w:r>
      <w:r>
        <w:t>√</w:t>
      </w:r>
      <w:r>
        <w:t>A</w:t>
      </w:r>
      <w:r>
        <w:t>2</w:t>
      </w:r>
      <w:r>
        <w:t>+</w:t>
      </w:r>
      <w:r>
        <w:t>B</w:t>
      </w:r>
      <w:r>
        <w:t>2</w:t>
      </w:r>
      <w:r>
        <w:t>+</w:t>
      </w:r>
      <w:r>
        <w:t>C</w:t>
      </w:r>
      <w:r>
        <w:t>2</w:t>
      </w:r>
      <w:r>
        <w:t>sinΔ,P=cosu→,n→=(aA+bB+cC)/(√(a^(2)+b^(2)+c^(2)).√(A^(2)+B^(2)+C^(2)))</w:t>
      </w:r>
      <w:r>
        <w:t>.</w:t>
      </w:r>
      <w:r>
        <w:br/>
      </w:r>
      <w:r>
        <w:rPr>
          <w:b/>
        </w:rPr>
        <w:t xml:space="preserve">Ví dụ 2. </w:t>
      </w:r>
      <w:r>
        <w:t xml:space="preserve">Trong không gian Oxyz, tính góc giữa đường thẳng </w:t>
      </w:r>
      <w:r>
        <w:t>Δ</w:t>
      </w:r>
      <w:r>
        <w:t>∆</w:t>
      </w:r>
      <w:r>
        <w:t xml:space="preserve">: </w:t>
      </w:r>
      <w:r>
        <w:t>x</w:t>
      </w:r>
      <w:r>
        <w:t>1</w:t>
      </w:r>
      <w:r>
        <w:t>=</w:t>
      </w:r>
      <w:r>
        <w:t>y</w:t>
      </w:r>
      <w:r>
        <w:t>−</w:t>
      </w:r>
      <w:r>
        <w:t>2</w:t>
      </w:r>
      <w:r>
        <w:t>=</w:t>
      </w:r>
      <w:r>
        <w:t>z</w:t>
      </w:r>
      <w:r>
        <w:t>1</w:t>
      </w:r>
      <w:r>
        <w:t>(x)/(1)=(y)/(−2)=(z)/(1)</w:t>
      </w:r>
      <w:r>
        <w:t xml:space="preserve">  và mặt phẳng (P): 5x + 11y + 2z – 4 = 0.</w:t>
      </w:r>
      <w:r>
        <w:br/>
      </w:r>
      <w:r>
        <w:rPr>
          <w:b/>
        </w:rPr>
        <w:t>Hướng dẫn giải</w:t>
      </w:r>
      <w:r>
        <w:br/>
      </w:r>
      <w:r>
        <w:t xml:space="preserve">Ta có đường thẳng </w:t>
      </w:r>
      <w:r>
        <w:t>Δ</w:t>
      </w:r>
      <w:r>
        <w:t>∆</w:t>
      </w:r>
      <w:r>
        <w:t xml:space="preserve"> có một vectơ chỉ phương là </w:t>
      </w:r>
      <w:r>
        <w:t>→</w:t>
      </w:r>
      <w:r>
        <w:t>u</w:t>
      </w:r>
      <w:r>
        <w:t>=</w:t>
      </w:r>
      <w:r>
        <w:t>(</w:t>
      </w:r>
      <w:r>
        <w:t>1</w:t>
      </w:r>
      <w:r>
        <w:t>;</w:t>
      </w:r>
      <w:r>
        <w:t>−</w:t>
      </w:r>
      <w:r>
        <w:t>2</w:t>
      </w:r>
      <w:r>
        <w:t>;</w:t>
      </w:r>
      <w:r>
        <w:t>1</w:t>
      </w:r>
      <w:r>
        <w:t>)</w:t>
      </w:r>
      <w:r>
        <w:t>u→=1;−2;1</w:t>
      </w:r>
      <w:r>
        <w:t xml:space="preserve">  và mặt phẳng (P) có một vectơ pháp tuyến là </w:t>
      </w:r>
      <w:r>
        <w:t>→</w:t>
      </w:r>
      <w:r>
        <w:t>n</w:t>
      </w:r>
      <w:r>
        <w:t>=</w:t>
      </w:r>
      <w:r>
        <w:t>(</w:t>
      </w:r>
      <w:r>
        <w:t>5</w:t>
      </w:r>
      <w:r>
        <w:t>;</w:t>
      </w:r>
      <w:r>
        <w:t>11</w:t>
      </w:r>
      <w:r>
        <w:t>;</w:t>
      </w:r>
      <w:r>
        <w:t>2</w:t>
      </w:r>
      <w:r>
        <w:t>)</w:t>
      </w:r>
      <w:r>
        <w:t>n→=5;11;2</w:t>
      </w:r>
      <w:r>
        <w:t xml:space="preserve"> .</w:t>
      </w:r>
      <w:r>
        <w:br/>
      </w:r>
      <w:r>
        <w:t xml:space="preserve">Có </w:t>
      </w:r>
      <w:r>
        <w:t>sin</w:t>
      </w:r>
      <w:r>
        <w:t>(</w:t>
      </w:r>
      <w:r>
        <w:t>Δ</w:t>
      </w:r>
      <w:r>
        <w:t>,</w:t>
      </w:r>
      <w:r>
        <w:t>(</w:t>
      </w:r>
      <w:r>
        <w:t>P</w:t>
      </w:r>
      <w:r>
        <w:t>)</w:t>
      </w:r>
      <w:r>
        <w:t>)</w:t>
      </w:r>
      <w:r>
        <w:t>=</w:t>
      </w:r>
      <w:r>
        <w:t>∣</w:t>
      </w:r>
      <w:r>
        <w:t>∣</w:t>
      </w:r>
      <w:r>
        <w:t>cos</w:t>
      </w:r>
      <w:r>
        <w:t>(</w:t>
      </w:r>
      <w:r>
        <w:t>→</w:t>
      </w:r>
      <w:r>
        <w:t>u</w:t>
      </w:r>
      <w:r>
        <w:t>,</w:t>
      </w:r>
      <w:r>
        <w:t>→</w:t>
      </w:r>
      <w:r>
        <w:t>n</w:t>
      </w:r>
      <w:r>
        <w:t>)</w:t>
      </w:r>
      <w:r>
        <w:t>∣</w:t>
      </w:r>
      <w:r>
        <w:t>∣</w:t>
      </w:r>
      <w:r>
        <w:t>=</w:t>
      </w:r>
      <w:r>
        <w:t>|</w:t>
      </w:r>
      <w:r>
        <w:t>1.5</w:t>
      </w:r>
      <w:r>
        <w:t>+</w:t>
      </w:r>
      <w:r>
        <w:t>(</w:t>
      </w:r>
      <w:r>
        <w:t>−</w:t>
      </w:r>
      <w:r>
        <w:t>2</w:t>
      </w:r>
      <w:r>
        <w:t>)</w:t>
      </w:r>
      <w:r>
        <w:t>.11</w:t>
      </w:r>
      <w:r>
        <w:t>+</w:t>
      </w:r>
      <w:r>
        <w:t>1.2</w:t>
      </w:r>
      <w:r>
        <w:t>|</w:t>
      </w:r>
      <w:r>
        <w:t>√</w:t>
      </w:r>
      <w:r>
        <w:t>1</w:t>
      </w:r>
      <w:r>
        <w:t>2</w:t>
      </w:r>
      <w:r>
        <w:t>+</w:t>
      </w:r>
      <w:r>
        <w:t>(</w:t>
      </w:r>
      <w:r>
        <w:t>−</w:t>
      </w:r>
      <w:r>
        <w:t>2</w:t>
      </w:r>
      <w:r>
        <w:t>)</w:t>
      </w:r>
      <w:r>
        <w:t>2</w:t>
      </w:r>
      <w:r>
        <w:t>+</w:t>
      </w:r>
      <w:r>
        <w:t>1</w:t>
      </w:r>
      <w:r>
        <w:t>2</w:t>
      </w:r>
      <w:r>
        <w:t>.</w:t>
      </w:r>
      <w:r>
        <w:t>√</w:t>
      </w:r>
      <w:r>
        <w:t>5</w:t>
      </w:r>
      <w:r>
        <w:t>2</w:t>
      </w:r>
      <w:r>
        <w:t>+</w:t>
      </w:r>
      <w:r>
        <w:t>11</w:t>
      </w:r>
      <w:r>
        <w:t>2</w:t>
      </w:r>
      <w:r>
        <w:t>+</w:t>
      </w:r>
      <w:r>
        <w:t>2</w:t>
      </w:r>
      <w:r>
        <w:t>2</w:t>
      </w:r>
      <w:r>
        <w:t>=</w:t>
      </w:r>
      <w:r>
        <w:t>15</w:t>
      </w:r>
      <w:r>
        <w:t>30</w:t>
      </w:r>
      <w:r>
        <w:t>=</w:t>
      </w:r>
      <w:r>
        <w:t>1</w:t>
      </w:r>
      <w:r>
        <w:t>2</w:t>
      </w:r>
      <w:r>
        <w:t>sinΔ,P=cosu→,n→=(1.5+−2.11+1.2)/(√(1^(2)+−2^(2)+1^(2)).√(5^(2)+11^(2)+2^(2)))=(15)/(30)=(1)/(2)</w:t>
      </w:r>
      <w:r>
        <w:br/>
      </w:r>
      <w:r>
        <w:t>Suy ra (</w:t>
      </w:r>
      <w:r>
        <w:t>Δ</w:t>
      </w:r>
      <w:r>
        <w:t>∆</w:t>
      </w:r>
      <w:r>
        <w:t>, (P)) = 30°.</w:t>
      </w:r>
      <w:r>
        <w:br/>
      </w:r>
      <w:r>
        <w:rPr>
          <w:b/>
        </w:rPr>
        <w:t>3. Công thức tính góc giữa hai mặt phẳng</w:t>
      </w:r>
      <w:r>
        <w:br/>
      </w:r>
      <w:r>
        <w:t xml:space="preserve">Trong không gian Oxyz, cho hai mặt phẳng (P), (Q) tương ứng có các vectơ pháp tuyến là </w:t>
      </w:r>
      <w:r>
        <w:t>→</w:t>
      </w:r>
      <w:r>
        <w:t>n</w:t>
      </w:r>
      <w:r>
        <w:t>=</w:t>
      </w:r>
      <w:r>
        <w:t>(</w:t>
      </w:r>
      <w:r>
        <w:t>A</w:t>
      </w:r>
      <w:r>
        <w:t>;</w:t>
      </w:r>
      <w:r>
        <w:t>B</w:t>
      </w:r>
      <w:r>
        <w:t>;</w:t>
      </w:r>
      <w:r>
        <w:t>C</w:t>
      </w:r>
      <w:r>
        <w:t>)</w:t>
      </w:r>
      <w:r>
        <w:t>n→=A;B;C</w:t>
      </w:r>
      <w:r>
        <w:t xml:space="preserve"> , </w:t>
      </w:r>
      <w:r>
        <w:t>→</w:t>
      </w:r>
      <w:r>
        <w:t>n</w:t>
      </w:r>
      <w:r>
        <w:t>′</w:t>
      </w:r>
      <w:r>
        <w:t>=</w:t>
      </w:r>
      <w:r>
        <w:t>(</w:t>
      </w:r>
      <w:r>
        <w:t>A</w:t>
      </w:r>
      <w:r>
        <w:t>′</w:t>
      </w:r>
      <w:r>
        <w:t>;</w:t>
      </w:r>
      <w:r>
        <w:t>B</w:t>
      </w:r>
      <w:r>
        <w:t>′</w:t>
      </w:r>
      <w:r>
        <w:t>;</w:t>
      </w:r>
      <w:r>
        <w:t>C</w:t>
      </w:r>
      <w:r>
        <w:t>′</w:t>
      </w:r>
      <w:r>
        <w:t>)</w:t>
      </w:r>
      <w:r>
        <w:t>n^(')→=A^(');B^(');C^(')</w:t>
      </w:r>
      <w:r>
        <w:t xml:space="preserve"> . Khi đó, góc giữa (P) và (Q), kí hiệu là ((P), (Q)), được tính theo công thức:</w:t>
      </w:r>
      <w:r>
        <w:br/>
      </w:r>
      <w:r>
        <w:t>cos</w:t>
      </w:r>
      <w:r>
        <w:t>(</w:t>
      </w:r>
      <w:r>
        <w:t>(</w:t>
      </w:r>
      <w:r>
        <w:t>P</w:t>
      </w:r>
      <w:r>
        <w:t>)</w:t>
      </w:r>
      <w:r>
        <w:t>,</w:t>
      </w:r>
      <w:r>
        <w:t>(</w:t>
      </w:r>
      <w:r>
        <w:t>Q</w:t>
      </w:r>
      <w:r>
        <w:t>)</w:t>
      </w:r>
      <w:r>
        <w:t>)</w:t>
      </w:r>
      <w:r>
        <w:t>=</w:t>
      </w:r>
      <w:r>
        <w:t>∣</w:t>
      </w:r>
      <w:r>
        <w:t>∣</w:t>
      </w:r>
      <w:r>
        <w:t>∣</w:t>
      </w:r>
      <w:r>
        <w:t>cos</w:t>
      </w:r>
      <w:r>
        <w:t>(</w:t>
      </w:r>
      <w:r>
        <w:t>→</w:t>
      </w:r>
      <w:r>
        <w:t>n</w:t>
      </w:r>
      <w:r>
        <w:t>,</w:t>
      </w:r>
      <w:r>
        <w:t>→</w:t>
      </w:r>
      <w:r>
        <w:t>n</w:t>
      </w:r>
      <w:r>
        <w:t>′</w:t>
      </w:r>
      <w:r>
        <w:t>)</w:t>
      </w:r>
      <w:r>
        <w:t>∣</w:t>
      </w:r>
      <w:r>
        <w:t>∣</w:t>
      </w:r>
      <w:r>
        <w:t>∣</w:t>
      </w:r>
      <w:r>
        <w:t>=</w:t>
      </w:r>
      <w:r>
        <w:t>|</w:t>
      </w:r>
      <w:r>
        <w:t>A</w:t>
      </w:r>
      <w:r>
        <w:t>A</w:t>
      </w:r>
      <w:r>
        <w:t>′</w:t>
      </w:r>
      <w:r>
        <w:t>+</w:t>
      </w:r>
      <w:r>
        <w:t>B</w:t>
      </w:r>
      <w:r>
        <w:t>B</w:t>
      </w:r>
      <w:r>
        <w:t>′</w:t>
      </w:r>
      <w:r>
        <w:t>+</w:t>
      </w:r>
      <w:r>
        <w:t>C</w:t>
      </w:r>
      <w:r>
        <w:t>C</w:t>
      </w:r>
      <w:r>
        <w:t>′</w:t>
      </w:r>
      <w:r>
        <w:t>|</w:t>
      </w:r>
      <w:r>
        <w:t>√</w:t>
      </w:r>
      <w:r>
        <w:t>A</w:t>
      </w:r>
      <w:r>
        <w:t>2</w:t>
      </w:r>
      <w:r>
        <w:t>+</w:t>
      </w:r>
      <w:r>
        <w:t>B</w:t>
      </w:r>
      <w:r>
        <w:t>2</w:t>
      </w:r>
      <w:r>
        <w:t>+</w:t>
      </w:r>
      <w:r>
        <w:t>C</w:t>
      </w:r>
      <w:r>
        <w:t>2</w:t>
      </w:r>
      <w:r>
        <w:t>.</w:t>
      </w:r>
      <w:r>
        <w:t>√</w:t>
      </w:r>
      <w:r>
        <w:t>A</w:t>
      </w:r>
      <w:r>
        <w:t>′</w:t>
      </w:r>
      <w:r>
        <w:t>2</w:t>
      </w:r>
      <w:r>
        <w:t>+</w:t>
      </w:r>
      <w:r>
        <w:t>B</w:t>
      </w:r>
      <w:r>
        <w:t>′</w:t>
      </w:r>
      <w:r>
        <w:t>2</w:t>
      </w:r>
      <w:r>
        <w:t>+</w:t>
      </w:r>
      <w:r>
        <w:t>C</w:t>
      </w:r>
      <w:r>
        <w:t>′</w:t>
      </w:r>
      <w:r>
        <w:t>2</w:t>
      </w:r>
      <w:r>
        <w:t>cosP,Q=cosn→,n^(')→=(AA^(')+BB^(')+CC^('))/(√(A^(2)+B^(2)+C^(2)).√(A^(')^(2)+B^(')^(2)+C^(')^(2)))</w:t>
      </w:r>
      <w:r>
        <w:t>.</w:t>
      </w:r>
      <w:r>
        <w:br/>
      </w:r>
      <w:r>
        <w:rPr>
          <w:b/>
        </w:rPr>
        <w:t xml:space="preserve">Ví dụ 3. </w:t>
      </w:r>
      <w:r>
        <w:t>Trong không gian Oxyz, tính góc giữa hai mặt phẳng (P): 2x – y + 2z – 1 = 0 và (Q): x + 2y – 2z – 3 = 0.</w:t>
      </w:r>
      <w:r>
        <w:br/>
      </w:r>
      <w:r>
        <w:rPr>
          <w:b/>
        </w:rPr>
        <w:t>Hướng dẫn giải</w:t>
      </w:r>
      <w:r>
        <w:br/>
      </w:r>
      <w:r>
        <w:t xml:space="preserve">Mặt phẳng (P) có vectơ pháp tuyến </w:t>
      </w:r>
      <w:r>
        <w:t>→</w:t>
      </w:r>
      <w:r>
        <w:t>n</w:t>
      </w:r>
      <w:r>
        <w:t>=</w:t>
      </w:r>
      <w:r>
        <w:t>(</w:t>
      </w:r>
      <w:r>
        <w:t>2</w:t>
      </w:r>
      <w:r>
        <w:t>;</w:t>
      </w:r>
      <w:r>
        <w:t>−</w:t>
      </w:r>
      <w:r>
        <w:t>1</w:t>
      </w:r>
      <w:r>
        <w:t>;</w:t>
      </w:r>
      <w:r>
        <w:t>2</w:t>
      </w:r>
      <w:r>
        <w:t>)</w:t>
      </w:r>
      <w:r>
        <w:t>n→=2;−1;2</w:t>
      </w:r>
      <w:r>
        <w:t xml:space="preserve">  và mặt phẳng (Q) có vectơ pháp tuyến </w:t>
      </w:r>
      <w:r>
        <w:t>→</w:t>
      </w:r>
      <w:r>
        <w:t>n</w:t>
      </w:r>
      <w:r>
        <w:t>′</w:t>
      </w:r>
      <w:r>
        <w:t>=</w:t>
      </w:r>
      <w:r>
        <w:t>(</w:t>
      </w:r>
      <w:r>
        <w:t>1</w:t>
      </w:r>
      <w:r>
        <w:t>;</w:t>
      </w:r>
      <w:r>
        <w:t>2</w:t>
      </w:r>
      <w:r>
        <w:t>;</w:t>
      </w:r>
      <w:r>
        <w:t>−</w:t>
      </w:r>
      <w:r>
        <w:t>2</w:t>
      </w:r>
      <w:r>
        <w:t>)</w:t>
      </w:r>
      <w:r>
        <w:t>n^(')→=1;2;−2</w:t>
      </w:r>
      <w:r>
        <w:t xml:space="preserve"> .</w:t>
      </w:r>
      <w:r>
        <w:br/>
      </w:r>
      <w:r>
        <w:t xml:space="preserve">Ta có </w:t>
      </w:r>
      <w:r>
        <w:br/>
      </w:r>
      <w:r>
        <w:t>cos</w:t>
      </w:r>
      <w:r>
        <w:t>(</w:t>
      </w:r>
      <w:r>
        <w:t>(</w:t>
      </w:r>
      <w:r>
        <w:t>P</w:t>
      </w:r>
      <w:r>
        <w:t>)</w:t>
      </w:r>
      <w:r>
        <w:t>,</w:t>
      </w:r>
      <w:r>
        <w:t>(</w:t>
      </w:r>
      <w:r>
        <w:t>Q</w:t>
      </w:r>
      <w:r>
        <w:t>)</w:t>
      </w:r>
      <w:r>
        <w:t>)</w:t>
      </w:r>
      <w:r>
        <w:t>=</w:t>
      </w:r>
      <w:r>
        <w:t>∣</w:t>
      </w:r>
      <w:r>
        <w:t>∣</w:t>
      </w:r>
      <w:r>
        <w:t>∣</w:t>
      </w:r>
      <w:r>
        <w:t>cos</w:t>
      </w:r>
      <w:r>
        <w:t>(</w:t>
      </w:r>
      <w:r>
        <w:t>→</w:t>
      </w:r>
      <w:r>
        <w:t>n</w:t>
      </w:r>
      <w:r>
        <w:t>,</w:t>
      </w:r>
      <w:r>
        <w:t>→</w:t>
      </w:r>
      <w:r>
        <w:t>n</w:t>
      </w:r>
      <w:r>
        <w:t>′</w:t>
      </w:r>
      <w:r>
        <w:t>)</w:t>
      </w:r>
      <w:r>
        <w:t>∣</w:t>
      </w:r>
      <w:r>
        <w:t>∣</w:t>
      </w:r>
      <w:r>
        <w:t>∣</w:t>
      </w:r>
      <w:r>
        <w:t>=</w:t>
      </w:r>
      <w:r>
        <w:t>|</w:t>
      </w:r>
      <w:r>
        <w:t>2.1</w:t>
      </w:r>
      <w:r>
        <w:t>+</w:t>
      </w:r>
      <w:r>
        <w:t>(</w:t>
      </w:r>
      <w:r>
        <w:t>−</w:t>
      </w:r>
      <w:r>
        <w:t>1</w:t>
      </w:r>
      <w:r>
        <w:t>)</w:t>
      </w:r>
      <w:r>
        <w:t>.2</w:t>
      </w:r>
      <w:r>
        <w:t>+</w:t>
      </w:r>
      <w:r>
        <w:t>2.</w:t>
      </w:r>
      <w:r>
        <w:t>(</w:t>
      </w:r>
      <w:r>
        <w:t>−</w:t>
      </w:r>
      <w:r>
        <w:t>2</w:t>
      </w:r>
      <w:r>
        <w:t>)</w:t>
      </w:r>
      <w:r>
        <w:t>|</w:t>
      </w:r>
      <w:r>
        <w:t>√</w:t>
      </w:r>
      <w:r>
        <w:t>2</w:t>
      </w:r>
      <w:r>
        <w:t>2</w:t>
      </w:r>
      <w:r>
        <w:t>+</w:t>
      </w:r>
      <w:r>
        <w:t>(</w:t>
      </w:r>
      <w:r>
        <w:t>−</w:t>
      </w:r>
      <w:r>
        <w:t>1</w:t>
      </w:r>
      <w:r>
        <w:t>)</w:t>
      </w:r>
      <w:r>
        <w:t>2</w:t>
      </w:r>
      <w:r>
        <w:t>+</w:t>
      </w:r>
      <w:r>
        <w:t>2</w:t>
      </w:r>
      <w:r>
        <w:t>2</w:t>
      </w:r>
      <w:r>
        <w:t>.</w:t>
      </w:r>
      <w:r>
        <w:t>√</w:t>
      </w:r>
      <w:r>
        <w:t>1</w:t>
      </w:r>
      <w:r>
        <w:t>2</w:t>
      </w:r>
      <w:r>
        <w:t>+</w:t>
      </w:r>
      <w:r>
        <w:t>2</w:t>
      </w:r>
      <w:r>
        <w:t>2</w:t>
      </w:r>
      <w:r>
        <w:t>+</w:t>
      </w:r>
      <w:r>
        <w:t>(</w:t>
      </w:r>
      <w:r>
        <w:t>−</w:t>
      </w:r>
      <w:r>
        <w:t>2</w:t>
      </w:r>
      <w:r>
        <w:t>)</w:t>
      </w:r>
      <w:r>
        <w:t>2</w:t>
      </w:r>
      <w:r>
        <w:t>=</w:t>
      </w:r>
      <w:r>
        <w:t>4</w:t>
      </w:r>
      <w:r>
        <w:t>9</w:t>
      </w:r>
      <w:r>
        <w:t>cosP,Q=cosn→,n^(')→=(2.1+−1.2+2.−2)/(√(2^(2)+−1^(2)+2^(2)).√(1^(2)+2^(2)+−2^(2)))=(4)/(9)</w:t>
      </w:r>
      <w:r>
        <w:br/>
      </w:r>
      <w:r>
        <w:t>Suy ra ((P), (Q)) ≈ 63,6°.</w:t>
      </w:r>
      <w:r>
        <w:br/>
      </w:r>
      <w:r>
        <w:rPr>
          <w:b/>
        </w:rPr>
      </w:r>
      <w:r>
        <w:br/>
      </w:r>
      <w:r>
        <w:rPr>
          <w:b/>
        </w:rPr>
        <w:t>B. Bài tập Công thức tính góc trong không gian</w:t>
      </w:r>
      <w:r>
        <w:br/>
      </w:r>
      <w:r>
        <w:rPr>
          <w:b/>
        </w:rPr>
        <w:t xml:space="preserve">Bài 1. </w:t>
      </w:r>
      <w:r>
        <w:t>Trong không gian với hệ tọa độ Oxyz, tính góc giữa hai đường thẳng d</w:t>
      </w:r>
      <w:r>
        <w:rPr>
          <w:vertAlign w:val="subscript"/>
        </w:rPr>
        <w:t>1</w:t>
      </w:r>
      <w:r>
        <w:t xml:space="preserve">: </w:t>
      </w:r>
      <w:r>
        <w:t>x</w:t>
      </w:r>
      <w:r>
        <w:t>1</w:t>
      </w:r>
      <w:r>
        <w:t>=</w:t>
      </w:r>
      <w:r>
        <w:t>y</w:t>
      </w:r>
      <w:r>
        <w:t>+</w:t>
      </w:r>
      <w:r>
        <w:t>1</w:t>
      </w:r>
      <w:r>
        <w:t>−</w:t>
      </w:r>
      <w:r>
        <w:t>1</w:t>
      </w:r>
      <w:r>
        <w:t>=</w:t>
      </w:r>
      <w:r>
        <w:t>z</w:t>
      </w:r>
      <w:r>
        <w:t>−</w:t>
      </w:r>
      <w:r>
        <w:t>1</w:t>
      </w:r>
      <w:r>
        <w:t>2</w:t>
      </w:r>
      <w:r>
        <w:t>(x)/(1)=(y+1)/(−1)=(z−1)/(2)</w:t>
      </w:r>
      <w:r>
        <w:t xml:space="preserve">  và d</w:t>
      </w:r>
      <w:r>
        <w:rPr>
          <w:vertAlign w:val="subscript"/>
        </w:rPr>
        <w:t>2</w:t>
      </w:r>
      <w:r>
        <w:t xml:space="preserve">: </w:t>
      </w:r>
      <w:r>
        <w:t>x</w:t>
      </w:r>
      <w:r>
        <w:t>+</w:t>
      </w:r>
      <w:r>
        <w:t>1</w:t>
      </w:r>
      <w:r>
        <w:t>−</w:t>
      </w:r>
      <w:r>
        <w:t>1</w:t>
      </w:r>
      <w:r>
        <w:t>=</w:t>
      </w:r>
      <w:r>
        <w:t>y</w:t>
      </w:r>
      <w:r>
        <w:t>1</w:t>
      </w:r>
      <w:r>
        <w:t>=</w:t>
      </w:r>
      <w:r>
        <w:t>z</w:t>
      </w:r>
      <w:r>
        <w:t>−</w:t>
      </w:r>
      <w:r>
        <w:t>3</w:t>
      </w:r>
      <w:r>
        <w:t>1</w:t>
      </w:r>
      <w:r>
        <w:t>(x+1)/(−1)=(y)/(1)=(z−3)/(1)</w:t>
      </w:r>
      <w:r>
        <w:t xml:space="preserve"> .</w:t>
      </w:r>
      <w:r>
        <w:br/>
      </w:r>
      <w:r>
        <w:rPr>
          <w:b/>
        </w:rPr>
        <w:t>A.</w:t>
      </w:r>
      <w:r>
        <w:t xml:space="preserve"> 45°.</w:t>
      </w:r>
      <w:r>
        <w:br/>
      </w:r>
      <w:r>
        <w:rPr>
          <w:b/>
        </w:rPr>
        <w:t>B.</w:t>
      </w:r>
      <w:r>
        <w:t xml:space="preserve"> 30°.</w:t>
      </w:r>
      <w:r>
        <w:br/>
      </w:r>
      <w:r>
        <w:rPr>
          <w:b/>
        </w:rPr>
        <w:t>C.</w:t>
      </w:r>
      <w:r>
        <w:t xml:space="preserve"> 60°.</w:t>
      </w:r>
      <w:r>
        <w:br/>
      </w:r>
      <w:r>
        <w:rPr>
          <w:b/>
        </w:rPr>
        <w:t>D.</w:t>
      </w:r>
      <w:r>
        <w:t xml:space="preserve"> 90°.</w:t>
      </w:r>
      <w:r>
        <w:br/>
      </w:r>
      <w:r>
        <w:rPr>
          <w:b/>
        </w:rPr>
        <w:t>Hướng dẫn giải</w:t>
      </w:r>
      <w:r>
        <w:br/>
      </w:r>
      <w:r>
        <w:rPr>
          <w:b/>
        </w:rPr>
        <w:t>Đáp án đúng là: D</w:t>
      </w:r>
      <w:r>
        <w:br/>
      </w:r>
      <w:r>
        <w:t>Đường thẳng d</w:t>
      </w:r>
      <w:r>
        <w:rPr>
          <w:vertAlign w:val="subscript"/>
        </w:rPr>
        <w:t>1</w:t>
      </w:r>
      <w:r>
        <w:t>; d</w:t>
      </w:r>
      <w:r>
        <w:rPr>
          <w:vertAlign w:val="subscript"/>
        </w:rPr>
        <w:t>2</w:t>
      </w:r>
      <w:r>
        <w:t xml:space="preserve"> lần lượt có vectơ chỉ phương là </w:t>
      </w:r>
      <w:r>
        <w:t>→</w:t>
      </w:r>
      <w:r>
        <w:t>u</w:t>
      </w:r>
      <w:r>
        <w:t>=</w:t>
      </w:r>
      <w:r>
        <w:t>(</w:t>
      </w:r>
      <w:r>
        <w:t>1</w:t>
      </w:r>
      <w:r>
        <w:t>;</w:t>
      </w:r>
      <w:r>
        <w:t>−</w:t>
      </w:r>
      <w:r>
        <w:t>1</w:t>
      </w:r>
      <w:r>
        <w:t>;</w:t>
      </w:r>
      <w:r>
        <w:t>2</w:t>
      </w:r>
      <w:r>
        <w:t>)</w:t>
      </w:r>
      <w:r>
        <w:t>,</w:t>
      </w:r>
      <w:r>
        <w:t>→</w:t>
      </w:r>
      <w:r>
        <w:t>u</w:t>
      </w:r>
      <w:r>
        <w:t>′</w:t>
      </w:r>
      <w:r>
        <w:t>=</w:t>
      </w:r>
      <w:r>
        <w:t>(</w:t>
      </w:r>
      <w:r>
        <w:t>−</w:t>
      </w:r>
      <w:r>
        <w:t>1</w:t>
      </w:r>
      <w:r>
        <w:t>;</w:t>
      </w:r>
      <w:r>
        <w:t>1</w:t>
      </w:r>
      <w:r>
        <w:t>;</w:t>
      </w:r>
      <w:r>
        <w:t>1</w:t>
      </w:r>
      <w:r>
        <w:t>)</w:t>
      </w:r>
      <w:r>
        <w:t>u→=1;−1;2,u^(')→=−1;1;1</w:t>
      </w:r>
      <w:r>
        <w:t xml:space="preserve"> .</w:t>
      </w:r>
      <w:r>
        <w:br/>
      </w:r>
      <w:r>
        <w:t xml:space="preserve">Ta có </w:t>
      </w:r>
      <w:r>
        <w:br/>
      </w:r>
      <w:r>
        <w:t>cos</w:t>
      </w:r>
      <w:r>
        <w:t>(</w:t>
      </w:r>
      <w:r>
        <w:t>Δ</w:t>
      </w:r>
      <w:r>
        <w:t>,</w:t>
      </w:r>
      <w:r>
        <w:t>Δ</w:t>
      </w:r>
      <w:r>
        <w:t>′</w:t>
      </w:r>
      <w:r>
        <w:t>)</w:t>
      </w:r>
      <w:r>
        <w:t>=</w:t>
      </w:r>
      <w:r>
        <w:t>∣</w:t>
      </w:r>
      <w:r>
        <w:t>∣</w:t>
      </w:r>
      <w:r>
        <w:t>∣</w:t>
      </w:r>
      <w:r>
        <w:t>cos</w:t>
      </w:r>
      <w:r>
        <w:t>(</w:t>
      </w:r>
      <w:r>
        <w:t>→</w:t>
      </w:r>
      <w:r>
        <w:t>u</w:t>
      </w:r>
      <w:r>
        <w:t>,</w:t>
      </w:r>
      <w:r>
        <w:t>→</w:t>
      </w:r>
      <w:r>
        <w:t>u</w:t>
      </w:r>
      <w:r>
        <w:t>′</w:t>
      </w:r>
      <w:r>
        <w:t>)</w:t>
      </w:r>
      <w:r>
        <w:t>∣</w:t>
      </w:r>
      <w:r>
        <w:t>∣</w:t>
      </w:r>
      <w:r>
        <w:t>∣</w:t>
      </w:r>
      <w:r>
        <w:t>=</w:t>
      </w:r>
      <w:r>
        <w:t>|</w:t>
      </w:r>
      <w:r>
        <w:t>1.</w:t>
      </w:r>
      <w:r>
        <w:t>(</w:t>
      </w:r>
      <w:r>
        <w:t>−</w:t>
      </w:r>
      <w:r>
        <w:t>1</w:t>
      </w:r>
      <w:r>
        <w:t>)</w:t>
      </w:r>
      <w:r>
        <w:t>+</w:t>
      </w:r>
      <w:r>
        <w:t>(</w:t>
      </w:r>
      <w:r>
        <w:t>−</w:t>
      </w:r>
      <w:r>
        <w:t>1</w:t>
      </w:r>
      <w:r>
        <w:t>)</w:t>
      </w:r>
      <w:r>
        <w:t>.1</w:t>
      </w:r>
      <w:r>
        <w:t>+</w:t>
      </w:r>
      <w:r>
        <w:t>2.1</w:t>
      </w:r>
      <w:r>
        <w:t>|</w:t>
      </w:r>
      <w:r>
        <w:t>√</w:t>
      </w:r>
      <w:r>
        <w:t>1</w:t>
      </w:r>
      <w:r>
        <w:t>2</w:t>
      </w:r>
      <w:r>
        <w:t>+</w:t>
      </w:r>
      <w:r>
        <w:t>(</w:t>
      </w:r>
      <w:r>
        <w:t>−</w:t>
      </w:r>
      <w:r>
        <w:t>1</w:t>
      </w:r>
      <w:r>
        <w:t>)</w:t>
      </w:r>
      <w:r>
        <w:t>2</w:t>
      </w:r>
      <w:r>
        <w:t>+</w:t>
      </w:r>
      <w:r>
        <w:t>2</w:t>
      </w:r>
      <w:r>
        <w:t>2</w:t>
      </w:r>
      <w:r>
        <w:t>.</w:t>
      </w:r>
      <w:r>
        <w:t>√</w:t>
      </w:r>
      <w:r>
        <w:t>(</w:t>
      </w:r>
      <w:r>
        <w:t>−</w:t>
      </w:r>
      <w:r>
        <w:t>1</w:t>
      </w:r>
      <w:r>
        <w:t>)</w:t>
      </w:r>
      <w:r>
        <w:t>2</w:t>
      </w:r>
      <w:r>
        <w:t>+</w:t>
      </w:r>
      <w:r>
        <w:t>1</w:t>
      </w:r>
      <w:r>
        <w:t>2</w:t>
      </w:r>
      <w:r>
        <w:t>+</w:t>
      </w:r>
      <w:r>
        <w:t>1</w:t>
      </w:r>
      <w:r>
        <w:t>2</w:t>
      </w:r>
      <w:r>
        <w:t>=</w:t>
      </w:r>
      <w:r>
        <w:t>0</w:t>
      </w:r>
      <w:r>
        <w:t>cosΔ,Δ^(')=cosu→,u^(')→=(1.−1+−1.1+2.1)/(√(1^(2)+−1^(2)+2^(2)).√(−1^(2)+1^(2)+1^(2)))=0</w:t>
      </w:r>
      <w:r>
        <w:br/>
      </w:r>
      <w:r>
        <w:t>Suy ra (</w:t>
      </w:r>
      <w:r>
        <w:t>Δ</w:t>
      </w:r>
      <w:r>
        <w:t>∆</w:t>
      </w:r>
      <w:r>
        <w:t xml:space="preserve">, </w:t>
      </w:r>
      <w:r>
        <w:t>Δ</w:t>
      </w:r>
      <w:r>
        <w:t>∆</w:t>
      </w:r>
      <w:r>
        <w:t>') = 90°.</w:t>
      </w:r>
      <w:r>
        <w:br/>
      </w:r>
      <w:r>
        <w:rPr>
          <w:b/>
        </w:rPr>
        <w:t xml:space="preserve">Bài 2. </w:t>
      </w:r>
      <w:r>
        <w:t xml:space="preserve">Trong không gian Oxyz, cho mặt phẳng (P): </w:t>
      </w:r>
      <w:r>
        <w:t>−</w:t>
      </w:r>
      <w:r>
        <w:t>√</w:t>
      </w:r>
      <w:r>
        <w:t>3</w:t>
      </w:r>
      <w:r>
        <w:t>x</w:t>
      </w:r>
      <w:r>
        <w:t>+</w:t>
      </w:r>
      <w:r>
        <w:t>y</w:t>
      </w:r>
      <w:r>
        <w:t>+</w:t>
      </w:r>
      <w:r>
        <w:t>1</w:t>
      </w:r>
      <w:r>
        <w:t>=</w:t>
      </w:r>
      <w:r>
        <w:t>0</w:t>
      </w:r>
      <w:r>
        <w:t>−√(3)x+y+1=0</w:t>
      </w:r>
      <w:r>
        <w:t xml:space="preserve"> . Tính góc tạo bởi (P) với trục Ox?</w:t>
      </w:r>
      <w:r>
        <w:br/>
      </w:r>
      <w:r>
        <w:rPr>
          <w:b/>
        </w:rPr>
        <w:t>A.</w:t>
      </w:r>
      <w:r>
        <w:t xml:space="preserve"> 60°.</w:t>
      </w:r>
      <w:r>
        <w:br/>
      </w:r>
      <w:r>
        <w:rPr>
          <w:b/>
        </w:rPr>
        <w:t>B.</w:t>
      </w:r>
      <w:r>
        <w:t xml:space="preserve"> 30°.</w:t>
      </w:r>
      <w:r>
        <w:br/>
      </w:r>
      <w:r>
        <w:rPr>
          <w:b/>
        </w:rPr>
        <w:t>C.</w:t>
      </w:r>
      <w:r>
        <w:t xml:space="preserve"> 120°.</w:t>
      </w:r>
      <w:r>
        <w:br/>
      </w:r>
      <w:r>
        <w:rPr>
          <w:b/>
        </w:rPr>
        <w:t>D.</w:t>
      </w:r>
      <w:r>
        <w:t xml:space="preserve"> 150°.</w:t>
      </w:r>
      <w:r>
        <w:br/>
      </w:r>
      <w:r>
        <w:rPr>
          <w:b/>
        </w:rPr>
        <w:t>Hướng dẫn giải</w:t>
      </w:r>
      <w:r>
        <w:br/>
      </w:r>
      <w:r>
        <w:rPr>
          <w:b/>
        </w:rPr>
        <w:t>Đáp án đúng là: A</w:t>
      </w:r>
      <w:r>
        <w:br/>
      </w:r>
      <w:r>
        <w:t xml:space="preserve">Mặt phẳng (P) có vectơ pháp tuyến </w:t>
      </w:r>
      <w:r>
        <w:t>→</w:t>
      </w:r>
      <w:r>
        <w:t>n</w:t>
      </w:r>
      <w:r>
        <w:t>=</w:t>
      </w:r>
      <w:r>
        <w:t>(</w:t>
      </w:r>
      <w:r>
        <w:t>−</w:t>
      </w:r>
      <w:r>
        <w:t>√</w:t>
      </w:r>
      <w:r>
        <w:t>3</w:t>
      </w:r>
      <w:r>
        <w:t>;</w:t>
      </w:r>
      <w:r>
        <w:t>1</w:t>
      </w:r>
      <w:r>
        <w:t>;</w:t>
      </w:r>
      <w:r>
        <w:t>0</w:t>
      </w:r>
      <w:r>
        <w:t>)</w:t>
      </w:r>
      <w:r>
        <w:t>n→=−√(3);1;0</w:t>
      </w:r>
      <w:r>
        <w:t xml:space="preserve"> .</w:t>
      </w:r>
      <w:r>
        <w:br/>
      </w:r>
      <w:r>
        <w:t xml:space="preserve">Trục Ox có vectơ chỉ phương là </w:t>
      </w:r>
      <w:r>
        <w:t>→</w:t>
      </w:r>
      <w:r>
        <w:t>i</w:t>
      </w:r>
      <w:r>
        <w:t>=</w:t>
      </w:r>
      <w:r>
        <w:t>(</w:t>
      </w:r>
      <w:r>
        <w:t>1</w:t>
      </w:r>
      <w:r>
        <w:t>;</w:t>
      </w:r>
      <w:r>
        <w:t>0</w:t>
      </w:r>
      <w:r>
        <w:t>;</w:t>
      </w:r>
      <w:r>
        <w:t>0</w:t>
      </w:r>
      <w:r>
        <w:t>)</w:t>
      </w:r>
      <w:r>
        <w:t>i→=1;0;0</w:t>
      </w:r>
      <w:r>
        <w:t xml:space="preserve"> .</w:t>
      </w:r>
      <w:r>
        <w:br/>
      </w:r>
      <w:r>
        <w:t>sin</w:t>
      </w:r>
      <w:r>
        <w:t>(</w:t>
      </w:r>
      <w:r>
        <w:t>O</w:t>
      </w:r>
      <w:r>
        <w:t>x</w:t>
      </w:r>
      <w:r>
        <w:t>,</w:t>
      </w:r>
      <w:r>
        <w:t>(</w:t>
      </w:r>
      <w:r>
        <w:t>P</w:t>
      </w:r>
      <w:r>
        <w:t>)</w:t>
      </w:r>
      <w:r>
        <w:t>)</w:t>
      </w:r>
      <w:r>
        <w:t>=</w:t>
      </w:r>
      <w:r>
        <w:t>∣</w:t>
      </w:r>
      <w:r>
        <w:t>∣</w:t>
      </w:r>
      <w:r>
        <w:t>cos</w:t>
      </w:r>
      <w:r>
        <w:t>(</w:t>
      </w:r>
      <w:r>
        <w:t>→</w:t>
      </w:r>
      <w:r>
        <w:t>u</w:t>
      </w:r>
      <w:r>
        <w:t>,</w:t>
      </w:r>
      <w:r>
        <w:t>→</w:t>
      </w:r>
      <w:r>
        <w:t>n</w:t>
      </w:r>
      <w:r>
        <w:t>)</w:t>
      </w:r>
      <w:r>
        <w:t>∣</w:t>
      </w:r>
      <w:r>
        <w:t>∣</w:t>
      </w:r>
      <w:r>
        <w:t>=</w:t>
      </w:r>
      <w:r>
        <w:t>∣</w:t>
      </w:r>
      <w:r>
        <w:t>∣</w:t>
      </w:r>
      <w:r>
        <w:t>1.</w:t>
      </w:r>
      <w:r>
        <w:t>(</w:t>
      </w:r>
      <w:r>
        <w:t>−</w:t>
      </w:r>
      <w:r>
        <w:t>√</w:t>
      </w:r>
      <w:r>
        <w:t>3</w:t>
      </w:r>
      <w:r>
        <w:t>)</w:t>
      </w:r>
      <w:r>
        <w:t>∣</w:t>
      </w:r>
      <w:r>
        <w:t>∣</w:t>
      </w:r>
      <w:r>
        <w:t>√</w:t>
      </w:r>
      <w:r>
        <w:t>(</w:t>
      </w:r>
      <w:r>
        <w:t>−</w:t>
      </w:r>
      <w:r>
        <w:t>√</w:t>
      </w:r>
      <w:r>
        <w:t>3</w:t>
      </w:r>
      <w:r>
        <w:t>)</w:t>
      </w:r>
      <w:r>
        <w:t>2</w:t>
      </w:r>
      <w:r>
        <w:t>+</w:t>
      </w:r>
      <w:r>
        <w:t>1</w:t>
      </w:r>
      <w:r>
        <w:t>2</w:t>
      </w:r>
      <w:r>
        <w:t>+</w:t>
      </w:r>
      <w:r>
        <w:t>0</w:t>
      </w:r>
      <w:r>
        <w:t>2</w:t>
      </w:r>
      <w:r>
        <w:t>.</w:t>
      </w:r>
      <w:r>
        <w:t>√</w:t>
      </w:r>
      <w:r>
        <w:t>1</w:t>
      </w:r>
      <w:r>
        <w:t>2</w:t>
      </w:r>
      <w:r>
        <w:t>+</w:t>
      </w:r>
      <w:r>
        <w:t>0</w:t>
      </w:r>
      <w:r>
        <w:t>2</w:t>
      </w:r>
      <w:r>
        <w:t>+</w:t>
      </w:r>
      <w:r>
        <w:t>0</w:t>
      </w:r>
      <w:r>
        <w:t>2</w:t>
      </w:r>
      <w:r>
        <w:t>=</w:t>
      </w:r>
      <w:r>
        <w:t>√</w:t>
      </w:r>
      <w:r>
        <w:t>3</w:t>
      </w:r>
      <w:r>
        <w:t>2</w:t>
      </w:r>
      <w:r>
        <w:t>sinOx,P=cosu→,n→=(1.−√(3))/(√(−√(3)^(2)+1^(2)+0^(2)).√(1^(2)+0^(2)+0^(2)))=(√(3))/(2)</w:t>
      </w:r>
      <w:r>
        <w:t>.</w:t>
      </w:r>
      <w:r>
        <w:br/>
      </w:r>
      <w:r>
        <w:t>Suy ra (Ox, (P)) = 60°.</w:t>
      </w:r>
      <w:r>
        <w:br/>
      </w:r>
      <w:r>
        <w:rPr>
          <w:b/>
        </w:rPr>
        <w:t xml:space="preserve">Bài 3. </w:t>
      </w:r>
      <w:r>
        <w:t>Trong không gian Oxyz, tính góc tạo bởi hai mặt phẳng (P): 2x + 11y – 5z + 3 = 0 và (Q): −x + 2y + z – 5 = 0.</w:t>
      </w:r>
      <w:r>
        <w:br/>
      </w:r>
      <w:r>
        <w:rPr>
          <w:b/>
        </w:rPr>
        <w:t>Hướng dẫn giải</w:t>
      </w:r>
      <w:r>
        <w:br/>
      </w:r>
      <w:r>
        <w:t xml:space="preserve">Vectơ pháp tuyến của mặt phẳng (P) và (Q) lần lượt là </w:t>
      </w:r>
      <w:r>
        <w:t>→</w:t>
      </w:r>
      <w:r>
        <w:t>n</w:t>
      </w:r>
      <w:r>
        <w:t>=</w:t>
      </w:r>
      <w:r>
        <w:t>(</w:t>
      </w:r>
      <w:r>
        <w:t>2</w:t>
      </w:r>
      <w:r>
        <w:t>;</w:t>
      </w:r>
      <w:r>
        <w:t>11</w:t>
      </w:r>
      <w:r>
        <w:t>;</w:t>
      </w:r>
      <w:r>
        <w:t>−</w:t>
      </w:r>
      <w:r>
        <w:t>5</w:t>
      </w:r>
      <w:r>
        <w:t>)</w:t>
      </w:r>
      <w:r>
        <w:t>,</w:t>
      </w:r>
      <w:r>
        <w:t>→</w:t>
      </w:r>
      <w:r>
        <w:t>n</w:t>
      </w:r>
      <w:r>
        <w:t>′</w:t>
      </w:r>
      <w:r>
        <w:t>=</w:t>
      </w:r>
      <w:r>
        <w:t>(</w:t>
      </w:r>
      <w:r>
        <w:t>−</w:t>
      </w:r>
      <w:r>
        <w:t>1</w:t>
      </w:r>
      <w:r>
        <w:t>;</w:t>
      </w:r>
      <w:r>
        <w:t>2</w:t>
      </w:r>
      <w:r>
        <w:t>;</w:t>
      </w:r>
      <w:r>
        <w:t>1</w:t>
      </w:r>
      <w:r>
        <w:t>)</w:t>
      </w:r>
      <w:r>
        <w:t>n→=2;11;−5,n^(')→=−1;2;1</w:t>
      </w:r>
      <w:r>
        <w:t xml:space="preserve"> .</w:t>
      </w:r>
      <w:r>
        <w:br/>
      </w:r>
      <w:r>
        <w:t>Ta có</w:t>
      </w:r>
      <w:r>
        <w:br/>
      </w:r>
      <w:r>
        <w:t>cos</w:t>
      </w:r>
      <w:r>
        <w:t>(</w:t>
      </w:r>
      <w:r>
        <w:t>(</w:t>
      </w:r>
      <w:r>
        <w:t>P</w:t>
      </w:r>
      <w:r>
        <w:t>)</w:t>
      </w:r>
      <w:r>
        <w:t>,</w:t>
      </w:r>
      <w:r>
        <w:t>(</w:t>
      </w:r>
      <w:r>
        <w:t>Q</w:t>
      </w:r>
      <w:r>
        <w:t>)</w:t>
      </w:r>
      <w:r>
        <w:t>)</w:t>
      </w:r>
      <w:r>
        <w:t>=</w:t>
      </w:r>
      <w:r>
        <w:t>∣</w:t>
      </w:r>
      <w:r>
        <w:t>∣</w:t>
      </w:r>
      <w:r>
        <w:t>∣</w:t>
      </w:r>
      <w:r>
        <w:t>cos</w:t>
      </w:r>
      <w:r>
        <w:t>(</w:t>
      </w:r>
      <w:r>
        <w:t>→</w:t>
      </w:r>
      <w:r>
        <w:t>n</w:t>
      </w:r>
      <w:r>
        <w:t>,</w:t>
      </w:r>
      <w:r>
        <w:t>→</w:t>
      </w:r>
      <w:r>
        <w:t>n</w:t>
      </w:r>
      <w:r>
        <w:t>′</w:t>
      </w:r>
      <w:r>
        <w:t>)</w:t>
      </w:r>
      <w:r>
        <w:t>∣</w:t>
      </w:r>
      <w:r>
        <w:t>∣</w:t>
      </w:r>
      <w:r>
        <w:t>∣</w:t>
      </w:r>
      <w:r>
        <w:t>=</w:t>
      </w:r>
      <w:r>
        <w:t>|</w:t>
      </w:r>
      <w:r>
        <w:t>2.</w:t>
      </w:r>
      <w:r>
        <w:t>(</w:t>
      </w:r>
      <w:r>
        <w:t>−</w:t>
      </w:r>
      <w:r>
        <w:t>1</w:t>
      </w:r>
      <w:r>
        <w:t>)</w:t>
      </w:r>
      <w:r>
        <w:t>+</w:t>
      </w:r>
      <w:r>
        <w:t>11.2</w:t>
      </w:r>
      <w:r>
        <w:t>+</w:t>
      </w:r>
      <w:r>
        <w:t>(</w:t>
      </w:r>
      <w:r>
        <w:t>−</w:t>
      </w:r>
      <w:r>
        <w:t>5</w:t>
      </w:r>
      <w:r>
        <w:t>)</w:t>
      </w:r>
      <w:r>
        <w:t>.1</w:t>
      </w:r>
      <w:r>
        <w:t>|</w:t>
      </w:r>
      <w:r>
        <w:t>√</w:t>
      </w:r>
      <w:r>
        <w:t>2</w:t>
      </w:r>
      <w:r>
        <w:t>2</w:t>
      </w:r>
      <w:r>
        <w:t>+</w:t>
      </w:r>
      <w:r>
        <w:t>11</w:t>
      </w:r>
      <w:r>
        <w:t>2</w:t>
      </w:r>
      <w:r>
        <w:t>+</w:t>
      </w:r>
      <w:r>
        <w:t>(</w:t>
      </w:r>
      <w:r>
        <w:t>−</w:t>
      </w:r>
      <w:r>
        <w:t>5</w:t>
      </w:r>
      <w:r>
        <w:t>)</w:t>
      </w:r>
      <w:r>
        <w:t>2</w:t>
      </w:r>
      <w:r>
        <w:t>.</w:t>
      </w:r>
      <w:r>
        <w:t>√</w:t>
      </w:r>
      <w:r>
        <w:t>(</w:t>
      </w:r>
      <w:r>
        <w:t>−</w:t>
      </w:r>
      <w:r>
        <w:t>1</w:t>
      </w:r>
      <w:r>
        <w:t>)</w:t>
      </w:r>
      <w:r>
        <w:t>2</w:t>
      </w:r>
      <w:r>
        <w:t>+</w:t>
      </w:r>
      <w:r>
        <w:t>2</w:t>
      </w:r>
      <w:r>
        <w:t>2</w:t>
      </w:r>
      <w:r>
        <w:t>+</w:t>
      </w:r>
      <w:r>
        <w:t>1</w:t>
      </w:r>
      <w:r>
        <w:t>2</w:t>
      </w:r>
      <w:r>
        <w:t>=</w:t>
      </w:r>
      <w:r>
        <w:t>15</w:t>
      </w:r>
      <w:r>
        <w:t>30</w:t>
      </w:r>
      <w:r>
        <w:t>=</w:t>
      </w:r>
      <w:r>
        <w:t>1</w:t>
      </w:r>
      <w:r>
        <w:t>2</w:t>
      </w:r>
      <w:r>
        <w:t>cosP,Q=cosn→,n^(')→=(2.−1+11.2+−5.1)/(√(2^(2)+11^(2)+−5^(2)).√(−1^(2)+2^(2)+1^(2)))=(15)/(30)=(1)/(2)</w:t>
      </w:r>
      <w:r>
        <w:br/>
      </w:r>
      <w:r>
        <w:t>Suy ra ((P), (Q)) = 60°.</w:t>
      </w:r>
      <w:r>
        <w:br/>
      </w:r>
      <w:r>
        <w:rPr>
          <w:b/>
        </w:rPr>
        <w:t xml:space="preserve">Bài 4. </w:t>
      </w:r>
      <w:r>
        <w:t>Một công ty xây dựng đang thiết kế một tòa nhà mới. Để tối ưu hóa ánh sáng tự nhiên trong tòa nhà, họ cần xác định góc giữa ánh sáng mặt trời (được biểu diễn bằng một đường thẳng) và mặt phẳng của một bức tường kính. Giả sử rằng:</w:t>
      </w:r>
      <w:r>
        <w:br/>
      </w:r>
      <w:r>
        <w:t>+) Bức tường kính được đặt trong mặt phẳng (α) có phương trình 2x – 3y + z = 5.</w:t>
      </w:r>
      <w:r>
        <w:br/>
      </w:r>
      <w:r>
        <w:t xml:space="preserve">+) Tia sáng mặt trời được biểu diễn bởi đường thẳng d có phương trình tham số </w:t>
      </w:r>
      <w:r>
        <w:t>x</w:t>
      </w:r>
      <w:r>
        <w:t>−</w:t>
      </w:r>
      <w:r>
        <w:t>1</w:t>
      </w:r>
      <w:r>
        <w:t>2</w:t>
      </w:r>
      <w:r>
        <w:t>=</w:t>
      </w:r>
      <w:r>
        <w:t>y</w:t>
      </w:r>
      <w:r>
        <w:t>+</w:t>
      </w:r>
      <w:r>
        <w:t>2</w:t>
      </w:r>
      <w:r>
        <w:t>−</w:t>
      </w:r>
      <w:r>
        <w:t>1</w:t>
      </w:r>
      <w:r>
        <w:t>=</w:t>
      </w:r>
      <w:r>
        <w:t>z</w:t>
      </w:r>
      <w:r>
        <w:t>−</w:t>
      </w:r>
      <w:r>
        <w:t>3</w:t>
      </w:r>
      <w:r>
        <w:t>1</w:t>
      </w:r>
      <w:r>
        <w:t>(x−1)/(2)=(y+2)/(−1)=(z−3)/(1)</w:t>
      </w:r>
      <w:r>
        <w:t xml:space="preserve"> .</w:t>
      </w:r>
      <w:r>
        <w:br/>
      </w:r>
      <w:r>
        <w:t>Hãy tính góc giữa đường thẳng d và mặt phẳng (α).</w:t>
      </w:r>
      <w:r>
        <w:br/>
      </w:r>
      <w:r>
        <w:rPr>
          <w:b/>
        </w:rPr>
        <w:t>Hướng dẫn giải</w:t>
      </w:r>
      <w:r>
        <w:br/>
      </w:r>
      <w:r>
        <w:t xml:space="preserve">Mặt phẳng (α) có vectơ pháp tuyến là </w:t>
      </w:r>
      <w:r>
        <w:t>→</w:t>
      </w:r>
      <w:r>
        <w:t>n</w:t>
      </w:r>
      <w:r>
        <w:t>=</w:t>
      </w:r>
      <w:r>
        <w:t>(</w:t>
      </w:r>
      <w:r>
        <w:t>2</w:t>
      </w:r>
      <w:r>
        <w:t>;</w:t>
      </w:r>
      <w:r>
        <w:t>−</w:t>
      </w:r>
      <w:r>
        <w:t>3</w:t>
      </w:r>
      <w:r>
        <w:t>;</w:t>
      </w:r>
      <w:r>
        <w:t>1</w:t>
      </w:r>
      <w:r>
        <w:t>)</w:t>
      </w:r>
      <w:r>
        <w:t>n→=2;−3;1</w:t>
      </w:r>
      <w:r>
        <w:t xml:space="preserve"> .</w:t>
      </w:r>
      <w:r>
        <w:br/>
      </w:r>
      <w:r>
        <w:t xml:space="preserve">Đường thẳng d có vectơ chỉ phương là </w:t>
      </w:r>
      <w:r>
        <w:t>→</w:t>
      </w:r>
      <w:r>
        <w:t>u</w:t>
      </w:r>
      <w:r>
        <w:t>=</w:t>
      </w:r>
      <w:r>
        <w:t>(</w:t>
      </w:r>
      <w:r>
        <w:t>2</w:t>
      </w:r>
      <w:r>
        <w:t>;</w:t>
      </w:r>
      <w:r>
        <w:t>−</w:t>
      </w:r>
      <w:r>
        <w:t>1</w:t>
      </w:r>
      <w:r>
        <w:t>;</w:t>
      </w:r>
      <w:r>
        <w:t>1</w:t>
      </w:r>
      <w:r>
        <w:t>)</w:t>
      </w:r>
      <w:r>
        <w:t>u→=2;−1;1</w:t>
      </w:r>
      <w:r>
        <w:t xml:space="preserve"> .</w:t>
      </w:r>
      <w:r>
        <w:br/>
      </w:r>
      <w:r>
        <w:t xml:space="preserve">Ta có </w:t>
      </w:r>
      <w:r>
        <w:br/>
      </w:r>
      <w:r>
        <w:t>sin</w:t>
      </w:r>
      <w:r>
        <w:t>(</w:t>
      </w:r>
      <w:r>
        <w:t>d</w:t>
      </w:r>
      <w:r>
        <w:t>,</w:t>
      </w:r>
      <w:r>
        <w:t>(</w:t>
      </w:r>
      <w:r>
        <w:t>α</w:t>
      </w:r>
      <w:r>
        <w:t>)</w:t>
      </w:r>
      <w:r>
        <w:t>)</w:t>
      </w:r>
      <w:r>
        <w:t>=</w:t>
      </w:r>
      <w:r>
        <w:t>|</w:t>
      </w:r>
      <w:r>
        <w:t>2.2</w:t>
      </w:r>
      <w:r>
        <w:t>+</w:t>
      </w:r>
      <w:r>
        <w:t>(</w:t>
      </w:r>
      <w:r>
        <w:t>−</w:t>
      </w:r>
      <w:r>
        <w:t>3</w:t>
      </w:r>
      <w:r>
        <w:t>)</w:t>
      </w:r>
      <w:r>
        <w:t>.</w:t>
      </w:r>
      <w:r>
        <w:t>(</w:t>
      </w:r>
      <w:r>
        <w:t>−</w:t>
      </w:r>
      <w:r>
        <w:t>1</w:t>
      </w:r>
      <w:r>
        <w:t>)</w:t>
      </w:r>
      <w:r>
        <w:t>+</w:t>
      </w:r>
      <w:r>
        <w:t>1.1</w:t>
      </w:r>
      <w:r>
        <w:t>|</w:t>
      </w:r>
      <w:r>
        <w:t>√</w:t>
      </w:r>
      <w:r>
        <w:t>2</w:t>
      </w:r>
      <w:r>
        <w:t>2</w:t>
      </w:r>
      <w:r>
        <w:t>+</w:t>
      </w:r>
      <w:r>
        <w:t>(</w:t>
      </w:r>
      <w:r>
        <w:t>−</w:t>
      </w:r>
      <w:r>
        <w:t>3</w:t>
      </w:r>
      <w:r>
        <w:t>)</w:t>
      </w:r>
      <w:r>
        <w:t>2</w:t>
      </w:r>
      <w:r>
        <w:t>+</w:t>
      </w:r>
      <w:r>
        <w:t>1</w:t>
      </w:r>
      <w:r>
        <w:t>2</w:t>
      </w:r>
      <w:r>
        <w:t>.</w:t>
      </w:r>
      <w:r>
        <w:t>√</w:t>
      </w:r>
      <w:r>
        <w:t>2</w:t>
      </w:r>
      <w:r>
        <w:t>2</w:t>
      </w:r>
      <w:r>
        <w:t>+</w:t>
      </w:r>
      <w:r>
        <w:t>(</w:t>
      </w:r>
      <w:r>
        <w:t>−</w:t>
      </w:r>
      <w:r>
        <w:t>1</w:t>
      </w:r>
      <w:r>
        <w:t>)</w:t>
      </w:r>
      <w:r>
        <w:t>2</w:t>
      </w:r>
      <w:r>
        <w:t>+</w:t>
      </w:r>
      <w:r>
        <w:t>1</w:t>
      </w:r>
      <w:r>
        <w:t>2</w:t>
      </w:r>
      <w:r>
        <w:t>=</w:t>
      </w:r>
      <w:r>
        <w:t>8</w:t>
      </w:r>
      <w:r>
        <w:t>√</w:t>
      </w:r>
      <w:r>
        <w:t>84</w:t>
      </w:r>
      <w:r>
        <w:t>=</w:t>
      </w:r>
      <w:r>
        <w:t>4</w:t>
      </w:r>
      <w:r>
        <w:t>√</w:t>
      </w:r>
      <w:r>
        <w:t>21</w:t>
      </w:r>
      <w:r>
        <w:t>sind,α=(2.2+−3.−1+1.1)/(√(2^(2)+−3^(2)+1^(2)).√(2^(2)+−1^(2)+1^(2)))=(8)/(√(84))=(4)/(√(21))</w:t>
      </w:r>
      <w:r>
        <w:br/>
      </w:r>
      <w:r>
        <w:t>Suy ra (d, (α)) ≈ 60,8°.</w:t>
      </w:r>
      <w:r>
        <w:br/>
      </w:r>
      <w:r>
        <w:rPr>
          <w:b/>
        </w:rPr>
        <w:t xml:space="preserve">Bài 5. </w:t>
      </w:r>
      <w:r>
        <w:t>Trong không gian Oxyz, cho mặt phẳng (Q): x – y – 5 = 0, biết hình chiếu của O lên mặt phẳng (P) là H(2; −1; −2). Tính góc tạo bởi hai mặt phẳng (P), (Q).</w:t>
      </w:r>
      <w:r>
        <w:br/>
      </w:r>
      <w:r>
        <w:rPr>
          <w:b/>
        </w:rPr>
        <w:t>Hướng dẫn giải</w:t>
      </w:r>
      <w:r>
        <w:br/>
      </w:r>
      <w:r>
        <w:t xml:space="preserve">Vì OH </w:t>
      </w:r>
      <w:r>
        <w:t>⊥</w:t>
      </w:r>
      <w:r>
        <w:t>⊥</w:t>
      </w:r>
      <w:r>
        <w:t xml:space="preserve"> (P) nên mặt phẳng (P) nhận </w:t>
      </w:r>
      <w:r>
        <w:t>−</w:t>
      </w:r>
      <w:r>
        <w:t>−</w:t>
      </w:r>
      <w:r>
        <w:t>→</w:t>
      </w:r>
      <w:r>
        <w:t>O</w:t>
      </w:r>
      <w:r>
        <w:t>H</w:t>
      </w:r>
      <w:r>
        <w:t>=</w:t>
      </w:r>
      <w:r>
        <w:t>(</w:t>
      </w:r>
      <w:r>
        <w:t>2</w:t>
      </w:r>
      <w:r>
        <w:t>;</w:t>
      </w:r>
      <w:r>
        <w:t>−</w:t>
      </w:r>
      <w:r>
        <w:t>1</w:t>
      </w:r>
      <w:r>
        <w:t>;</w:t>
      </w:r>
      <w:r>
        <w:t>−</w:t>
      </w:r>
      <w:r>
        <w:t>2</w:t>
      </w:r>
      <w:r>
        <w:t>)</w:t>
      </w:r>
      <w:r>
        <w:t>OH→=2;−1;−2</w:t>
      </w:r>
      <w:r>
        <w:t xml:space="preserve">  làm vectơ pháp tuyến.</w:t>
      </w:r>
      <w:r>
        <w:br/>
      </w:r>
      <w:r>
        <w:t xml:space="preserve">Mặt phẳng (Q) có vectơ pháp tuyến </w:t>
      </w:r>
      <w:r>
        <w:t>→</w:t>
      </w:r>
      <w:r>
        <w:t>n</w:t>
      </w:r>
      <w:r>
        <w:t>=</w:t>
      </w:r>
      <w:r>
        <w:t>(</w:t>
      </w:r>
      <w:r>
        <w:t>1</w:t>
      </w:r>
      <w:r>
        <w:t>;</w:t>
      </w:r>
      <w:r>
        <w:t>−</w:t>
      </w:r>
      <w:r>
        <w:t>1</w:t>
      </w:r>
      <w:r>
        <w:t>;</w:t>
      </w:r>
      <w:r>
        <w:t>0</w:t>
      </w:r>
      <w:r>
        <w:t>)</w:t>
      </w:r>
      <w:r>
        <w:t>n→=1;−1;0</w:t>
      </w:r>
      <w:r>
        <w:t xml:space="preserve"> .</w:t>
      </w:r>
      <w:r>
        <w:br/>
      </w:r>
      <w:r>
        <w:t xml:space="preserve">Ta có </w:t>
      </w:r>
      <w:r>
        <w:br/>
      </w:r>
      <w:r>
        <w:t>cos</w:t>
      </w:r>
      <w:r>
        <w:t>(</w:t>
      </w:r>
      <w:r>
        <w:t>(</w:t>
      </w:r>
      <w:r>
        <w:t>P</w:t>
      </w:r>
      <w:r>
        <w:t>)</w:t>
      </w:r>
      <w:r>
        <w:t>,</w:t>
      </w:r>
      <w:r>
        <w:t>(</w:t>
      </w:r>
      <w:r>
        <w:t>Q</w:t>
      </w:r>
      <w:r>
        <w:t>)</w:t>
      </w:r>
      <w:r>
        <w:t>)</w:t>
      </w:r>
      <w:r>
        <w:t>=</w:t>
      </w:r>
      <w:r>
        <w:t>|</w:t>
      </w:r>
      <w:r>
        <w:t>2.1</w:t>
      </w:r>
      <w:r>
        <w:t>+</w:t>
      </w:r>
      <w:r>
        <w:t>(</w:t>
      </w:r>
      <w:r>
        <w:t>−</w:t>
      </w:r>
      <w:r>
        <w:t>1</w:t>
      </w:r>
      <w:r>
        <w:t>)</w:t>
      </w:r>
      <w:r>
        <w:t>.</w:t>
      </w:r>
      <w:r>
        <w:t>(</w:t>
      </w:r>
      <w:r>
        <w:t>−</w:t>
      </w:r>
      <w:r>
        <w:t>1</w:t>
      </w:r>
      <w:r>
        <w:t>)</w:t>
      </w:r>
      <w:r>
        <w:t>+</w:t>
      </w:r>
      <w:r>
        <w:t>(</w:t>
      </w:r>
      <w:r>
        <w:t>−</w:t>
      </w:r>
      <w:r>
        <w:t>2</w:t>
      </w:r>
      <w:r>
        <w:t>)</w:t>
      </w:r>
      <w:r>
        <w:t>.0</w:t>
      </w:r>
      <w:r>
        <w:t>|</w:t>
      </w:r>
      <w:r>
        <w:t>√</w:t>
      </w:r>
      <w:r>
        <w:t>2</w:t>
      </w:r>
      <w:r>
        <w:t>2</w:t>
      </w:r>
      <w:r>
        <w:t>+</w:t>
      </w:r>
      <w:r>
        <w:t>(</w:t>
      </w:r>
      <w:r>
        <w:t>−</w:t>
      </w:r>
      <w:r>
        <w:t>1</w:t>
      </w:r>
      <w:r>
        <w:t>)</w:t>
      </w:r>
      <w:r>
        <w:t>2</w:t>
      </w:r>
      <w:r>
        <w:t>+</w:t>
      </w:r>
      <w:r>
        <w:t>(</w:t>
      </w:r>
      <w:r>
        <w:t>−</w:t>
      </w:r>
      <w:r>
        <w:t>2</w:t>
      </w:r>
      <w:r>
        <w:t>)</w:t>
      </w:r>
      <w:r>
        <w:t>2</w:t>
      </w:r>
      <w:r>
        <w:t>.</w:t>
      </w:r>
      <w:r>
        <w:t>√</w:t>
      </w:r>
      <w:r>
        <w:t>1</w:t>
      </w:r>
      <w:r>
        <w:t>2</w:t>
      </w:r>
      <w:r>
        <w:t>+</w:t>
      </w:r>
      <w:r>
        <w:t>(</w:t>
      </w:r>
      <w:r>
        <w:t>−</w:t>
      </w:r>
      <w:r>
        <w:t>1</w:t>
      </w:r>
      <w:r>
        <w:t>)</w:t>
      </w:r>
      <w:r>
        <w:t>2</w:t>
      </w:r>
      <w:r>
        <w:t>+</w:t>
      </w:r>
      <w:r>
        <w:t>0</w:t>
      </w:r>
      <w:r>
        <w:t>2</w:t>
      </w:r>
      <w:r>
        <w:t>=</w:t>
      </w:r>
      <w:r>
        <w:t>3</w:t>
      </w:r>
      <w:r>
        <w:t>3</w:t>
      </w:r>
      <w:r>
        <w:t>√</w:t>
      </w:r>
      <w:r>
        <w:t>2</w:t>
      </w:r>
      <w:r>
        <w:t>=</w:t>
      </w:r>
      <w:r>
        <w:t>1</w:t>
      </w:r>
      <w:r>
        <w:t>√</w:t>
      </w:r>
      <w:r>
        <w:t>2</w:t>
      </w:r>
      <w:r>
        <w:t>cosP,Q=(2.1+−1.−1+−2.0)/(√(2^(2)+−1^(2)+−2^(2)).√(1^(2)+−1^(2)+0^(2)))=(3)/(3√(2))=(1)/(√(2))</w:t>
      </w:r>
      <w:r>
        <w:br/>
      </w:r>
      <w:r>
        <w:t>Suy ra ((P), (Q)) = 45°.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