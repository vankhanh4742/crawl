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10.jpg" ContentType="image/png"/>
  <Override PartName="/word/media/image11.jpg" ContentType="image/png"/>
  <Override PartName="/word/media/image12.jpg" ContentType="image/png"/>
  <Override PartName="/word/media/image13.jpg" ContentType="image/png"/>
  <Override PartName="/word/media/image14.jpg" ContentType="image/png"/>
  <Override PartName="/word/media/image15.jpg" ContentType="image/png"/>
  <Override PartName="/word/media/image16.jpg" ContentType="image/png"/>
  <Override PartName="/word/media/image17.jpg" ContentType="image/png"/>
  <Override PartName="/word/media/image18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13: Ứng dụng hình học của tích phân</w:t>
      </w:r>
    </w:p>
    <w:p>
      <w:r>
        <w:rPr>
          <w:b/>
        </w:rPr>
        <w:t>Giải Toán 12 Bài 13: Ứng dụng hình học của tích phân</w:t>
      </w:r>
      <w:r>
        <w:br/>
      </w:r>
      <w:r>
        <w:rPr>
          <w:b/>
        </w:rPr>
        <w:t>HĐ1 trang 19 Toán 12 Tập 2</w:t>
      </w:r>
      <w:r>
        <w:t>:</w:t>
      </w:r>
      <w:r>
        <w:t xml:space="preserve"> </w:t>
      </w:r>
      <w:r>
        <w:t>Xét hình phẳng giới hạn bởi đường thẳng y = f(x) = x + 1, trục hoành và hai đường thẳng x = −2; x = 1 (H.4.12).</w:t>
      </w:r>
      <w:r>
        <w:br/>
      </w:r>
      <w:r>
        <w:t>a) Tính diện tích S của hình phẳng này.</w:t>
      </w:r>
      <w:r>
        <w:br/>
      </w:r>
      <w:r>
        <w:t>b) Tính</w:t>
      </w:r>
      <w:r>
        <w:t xml:space="preserve"> </w:t>
      </w:r>
      <w:r>
        <w:t>1</w:t>
      </w:r>
      <w:r>
        <w:t>∫</w:t>
      </w:r>
      <w:r>
        <w:t>−</w:t>
      </w:r>
      <w:r>
        <w:t>2</w:t>
      </w:r>
      <w:r>
        <w:t>|</w:t>
      </w:r>
      <w:r>
        <w:t>f</w:t>
      </w:r>
      <w:r>
        <w:t>(</w:t>
      </w:r>
      <w:r>
        <w:t>x</w:t>
      </w:r>
      <w:r>
        <w:t>)</w:t>
      </w:r>
      <w:r>
        <w:t>|</w:t>
      </w:r>
      <w:r>
        <w:t>d</w:t>
      </w:r>
      <w:r>
        <w:t>x</w:t>
      </w:r>
      <w:r>
        <w:t>∫−21fxdx</w:t>
      </w:r>
      <w:r>
        <w:t xml:space="preserve"> </w:t>
      </w:r>
      <w:r>
        <w:t>và so sánh với S.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341d34a0eff477898d8e15c904210a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a)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4cc75264beb4e5f928f667d4f8685bd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Gọi A(−2; 0), C(−1; 0), D(1; 0) và B, E lần lượt là giao điểm của đường thẳng x = −2, x = 1 với đường thẳng y = x + 1.</w:t>
      </w:r>
      <w:r>
        <w:br/>
      </w:r>
      <w:r>
        <w:t>Do đó B(−2; −1), E(1; 2).</w:t>
      </w:r>
      <w:r>
        <w:br/>
      </w:r>
      <w:r>
        <w:t>Khi đó S = S</w:t>
      </w:r>
      <w:r>
        <w:rPr>
          <w:vertAlign w:val="subscript"/>
        </w:rPr>
        <w:t>∆ABC</w:t>
      </w:r>
      <w:r>
        <w:t xml:space="preserve"> </w:t>
      </w:r>
      <w:r>
        <w:t>+ S</w:t>
      </w:r>
      <w:r>
        <w:rPr>
          <w:vertAlign w:val="subscript"/>
        </w:rPr>
        <w:t>∆CDE</w:t>
      </w:r>
      <w:r>
        <w:t xml:space="preserve"> </w:t>
      </w:r>
      <w:r>
        <w:t xml:space="preserve">= </w:t>
      </w:r>
      <w:r>
        <w:t>1</w:t>
      </w:r>
      <w:r>
        <w:t>2</w:t>
      </w:r>
      <w:r>
        <w:t>A</w:t>
      </w:r>
      <w:r>
        <w:t>B</w:t>
      </w:r>
      <w:r>
        <w:t>.</w:t>
      </w:r>
      <w:r>
        <w:t>A</w:t>
      </w:r>
      <w:r>
        <w:t>C</w:t>
      </w:r>
      <w:r>
        <w:t>+</w:t>
      </w:r>
      <w:r>
        <w:t>1</w:t>
      </w:r>
      <w:r>
        <w:t>2</w:t>
      </w:r>
      <w:r>
        <w:t>C</w:t>
      </w:r>
      <w:r>
        <w:t>D</w:t>
      </w:r>
      <w:r>
        <w:t>.</w:t>
      </w:r>
      <w:r>
        <w:t>D</w:t>
      </w:r>
      <w:r>
        <w:t>E</w:t>
      </w:r>
      <w:r>
        <w:t>(1)/(2)AB.AC+(1)/(2)CD.DE</w:t>
      </w:r>
      <w:r>
        <w:t>=</w:t>
      </w:r>
      <w:r>
        <w:t>1</w:t>
      </w:r>
      <w:r>
        <w:t>2</w:t>
      </w:r>
      <w:r>
        <w:t>.1.1</w:t>
      </w:r>
      <w:r>
        <w:t>+</w:t>
      </w:r>
      <w:r>
        <w:t>1</w:t>
      </w:r>
      <w:r>
        <w:t>2</w:t>
      </w:r>
      <w:r>
        <w:t>.2.2</w:t>
      </w:r>
      <w:r>
        <w:t>=</w:t>
      </w:r>
      <w:r>
        <w:t>5</w:t>
      </w:r>
      <w:r>
        <w:t>2</w:t>
      </w:r>
      <w:r>
        <w:t>=(1)/(2).1.1+(1)/(2).2.2=(5)/(2)</w:t>
      </w:r>
      <w:r>
        <w:br/>
      </w:r>
      <w:r>
        <w:t xml:space="preserve">b) </w:t>
      </w:r>
      <w:r>
        <w:t>1</w:t>
      </w:r>
      <w:r>
        <w:t>∫</w:t>
      </w:r>
      <w:r>
        <w:t>−</w:t>
      </w:r>
      <w:r>
        <w:t>2</w:t>
      </w:r>
      <w:r>
        <w:t>|</w:t>
      </w:r>
      <w:r>
        <w:t>f</w:t>
      </w:r>
      <w:r>
        <w:t>(</w:t>
      </w:r>
      <w:r>
        <w:t>x</w:t>
      </w:r>
      <w:r>
        <w:t>)</w:t>
      </w:r>
      <w:r>
        <w:t>|</w:t>
      </w:r>
      <w:r>
        <w:t>d</w:t>
      </w:r>
      <w:r>
        <w:t>x</w:t>
      </w:r>
      <w:r>
        <w:t>∫−21fxdx</w:t>
      </w:r>
      <w:r>
        <w:t>=</w:t>
      </w:r>
      <w:r>
        <w:t>1</w:t>
      </w:r>
      <w:r>
        <w:t>∫</w:t>
      </w:r>
      <w:r>
        <w:t>−</w:t>
      </w:r>
      <w:r>
        <w:t>2</w:t>
      </w:r>
      <w:r>
        <w:t>|</w:t>
      </w:r>
      <w:r>
        <w:t>x</w:t>
      </w:r>
      <w:r>
        <w:t>+</w:t>
      </w:r>
      <w:r>
        <w:t>1</w:t>
      </w:r>
      <w:r>
        <w:t>|</w:t>
      </w:r>
      <w:r>
        <w:t>d</w:t>
      </w:r>
      <w:r>
        <w:t>x</w:t>
      </w:r>
      <w:r>
        <w:t>=∫−21x+1dx</w:t>
      </w:r>
      <w:r>
        <w:t>=</w:t>
      </w:r>
      <w:r>
        <w:t>−</w:t>
      </w:r>
      <w:r>
        <w:t>1</w:t>
      </w:r>
      <w:r>
        <w:t>∫</w:t>
      </w:r>
      <w:r>
        <w:t>−</w:t>
      </w:r>
      <w:r>
        <w:t>2</w:t>
      </w:r>
      <w:r>
        <w:t>|</w:t>
      </w:r>
      <w:r>
        <w:t>x</w:t>
      </w:r>
      <w:r>
        <w:t>+</w:t>
      </w:r>
      <w:r>
        <w:t>1</w:t>
      </w:r>
      <w:r>
        <w:t>|</w:t>
      </w:r>
      <w:r>
        <w:t>d</w:t>
      </w:r>
      <w:r>
        <w:t>x</w:t>
      </w:r>
      <w:r>
        <w:t>+</w:t>
      </w:r>
      <w:r>
        <w:t>1</w:t>
      </w:r>
      <w:r>
        <w:t>∫</w:t>
      </w:r>
      <w:r>
        <w:t>−</w:t>
      </w:r>
      <w:r>
        <w:t>1</w:t>
      </w:r>
      <w:r>
        <w:t>|</w:t>
      </w:r>
      <w:r>
        <w:t>x</w:t>
      </w:r>
      <w:r>
        <w:t>+</w:t>
      </w:r>
      <w:r>
        <w:t>1</w:t>
      </w:r>
      <w:r>
        <w:t>|</w:t>
      </w:r>
      <w:r>
        <w:t>d</w:t>
      </w:r>
      <w:r>
        <w:t>x</w:t>
      </w:r>
      <w:r>
        <w:t>=∫−2−1x+1dx+∫−11x+1dx</w:t>
      </w:r>
      <w:r>
        <w:t>=</w:t>
      </w:r>
      <w:r>
        <w:t>−</w:t>
      </w:r>
      <w:r>
        <w:t>−</w:t>
      </w:r>
      <w:r>
        <w:t>1</w:t>
      </w:r>
      <w:r>
        <w:t>∫</w:t>
      </w:r>
      <w:r>
        <w:t>−</w:t>
      </w:r>
      <w:r>
        <w:t>2</w:t>
      </w:r>
      <w:r>
        <w:t>(</w:t>
      </w:r>
      <w:r>
        <w:t>x</w:t>
      </w:r>
      <w:r>
        <w:t>+</w:t>
      </w:r>
      <w:r>
        <w:t>1</w:t>
      </w:r>
      <w:r>
        <w:t>)</w:t>
      </w:r>
      <w:r>
        <w:t>d</w:t>
      </w:r>
      <w:r>
        <w:t>x</w:t>
      </w:r>
      <w:r>
        <w:t>+</w:t>
      </w:r>
      <w:r>
        <w:t>1</w:t>
      </w:r>
      <w:r>
        <w:t>∫</w:t>
      </w:r>
      <w:r>
        <w:t>−</w:t>
      </w:r>
      <w:r>
        <w:t>1</w:t>
      </w:r>
      <w:r>
        <w:t>(</w:t>
      </w:r>
      <w:r>
        <w:t>x</w:t>
      </w:r>
      <w:r>
        <w:t>+</w:t>
      </w:r>
      <w:r>
        <w:t>1</w:t>
      </w:r>
      <w:r>
        <w:t>)</w:t>
      </w:r>
      <w:r>
        <w:t>d</w:t>
      </w:r>
      <w:r>
        <w:t>x</w:t>
      </w:r>
      <w:r>
        <w:t>=−∫−2−1x+1dx+∫−11x+1dx</w:t>
      </w:r>
      <w:r>
        <w:br/>
      </w:r>
      <w:r>
        <w:t>=</w:t>
      </w:r>
      <w:r>
        <w:t>−</w:t>
      </w:r>
      <w:r>
        <w:t>(</w:t>
      </w:r>
      <w:r>
        <w:t>x</w:t>
      </w:r>
      <w:r>
        <w:t>2</w:t>
      </w:r>
      <w:r>
        <w:t>2</w:t>
      </w:r>
      <w:r>
        <w:t>+</w:t>
      </w:r>
      <w:r>
        <w:t>x</w:t>
      </w:r>
      <w:r>
        <w:t>)</w:t>
      </w:r>
      <w:r>
        <w:t>∣</w:t>
      </w:r>
      <w:r>
        <w:t>∣</w:t>
      </w:r>
      <w:r>
        <w:t>−</w:t>
      </w:r>
      <w:r>
        <w:t>1</w:t>
      </w:r>
      <w:r>
        <w:t>−</w:t>
      </w:r>
      <w:r>
        <w:t>2</w:t>
      </w:r>
      <w:r>
        <w:t>+</w:t>
      </w:r>
      <w:r>
        <w:t>(</w:t>
      </w:r>
      <w:r>
        <w:t>x</w:t>
      </w:r>
      <w:r>
        <w:t>2</w:t>
      </w:r>
      <w:r>
        <w:t>2</w:t>
      </w:r>
      <w:r>
        <w:t>+</w:t>
      </w:r>
      <w:r>
        <w:t>x</w:t>
      </w:r>
      <w:r>
        <w:t>)</w:t>
      </w:r>
      <w:r>
        <w:t>∣</w:t>
      </w:r>
      <w:r>
        <w:t>∣</w:t>
      </w:r>
      <w:r>
        <w:t>1</w:t>
      </w:r>
      <w:r>
        <w:t>−</w:t>
      </w:r>
      <w:r>
        <w:t>1</w:t>
      </w:r>
      <w:r>
        <w:t>=−(x^(2))/(2)+x−2−1+(x^(2))/(2)+x−11</w:t>
      </w:r>
      <w:r>
        <w:t>=</w:t>
      </w:r>
      <w:r>
        <w:t>1</w:t>
      </w:r>
      <w:r>
        <w:t>2</w:t>
      </w:r>
      <w:r>
        <w:t>+</w:t>
      </w:r>
      <w:r>
        <w:t>3</w:t>
      </w:r>
      <w:r>
        <w:t>2</w:t>
      </w:r>
      <w:r>
        <w:t>+</w:t>
      </w:r>
      <w:r>
        <w:t>1</w:t>
      </w:r>
      <w:r>
        <w:t>2</w:t>
      </w:r>
      <w:r>
        <w:t>=</w:t>
      </w:r>
      <w:r>
        <w:t>5</w:t>
      </w:r>
      <w:r>
        <w:t>2</w:t>
      </w:r>
      <w:r>
        <w:t>=(1)/(2)+(3)/(2)+(1)/(2)=(5)/(2)</w:t>
      </w:r>
      <w:r>
        <w:br/>
      </w:r>
      <w:r>
        <w:t xml:space="preserve">Vậy </w:t>
      </w:r>
      <w:r>
        <w:t>S</w:t>
      </w:r>
      <w:r>
        <w:t>=</w:t>
      </w:r>
      <w:r>
        <w:t>1</w:t>
      </w:r>
      <w:r>
        <w:t>∫</w:t>
      </w:r>
      <w:r>
        <w:t>−</w:t>
      </w:r>
      <w:r>
        <w:t>2</w:t>
      </w:r>
      <w:r>
        <w:t>|</w:t>
      </w:r>
      <w:r>
        <w:t>f</w:t>
      </w:r>
      <w:r>
        <w:t>(</w:t>
      </w:r>
      <w:r>
        <w:t>x</w:t>
      </w:r>
      <w:r>
        <w:t>)</w:t>
      </w:r>
      <w:r>
        <w:t>|</w:t>
      </w:r>
      <w:r>
        <w:t>d</w:t>
      </w:r>
      <w:r>
        <w:t>x</w:t>
      </w:r>
      <w:r>
        <w:t>S=∫−21fxdx</w:t>
      </w:r>
      <w:r>
        <w:br/>
      </w:r>
      <w:r>
        <w:rPr>
          <w:b/>
        </w:rPr>
        <w:t>Luyện tập 1 trang 20 Toán 12 Tập 2</w:t>
      </w:r>
      <w:r>
        <w:t>:</w:t>
      </w:r>
      <w:r>
        <w:t xml:space="preserve"> </w:t>
      </w:r>
      <w:r>
        <w:t>Tính diện tích hình phẳng giới hạn bởi parabol y = x</w:t>
      </w:r>
      <w:r>
        <w:rPr>
          <w:vertAlign w:val="superscript"/>
        </w:rPr>
        <w:t>2</w:t>
      </w:r>
      <w:r>
        <w:t xml:space="preserve"> </w:t>
      </w:r>
      <w:r>
        <w:t>– 4, trục hoành và hai đường thẳng x = 0; x = 3 (H.4.15).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9f7f2be222f4c1796e2931703841f5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Diện tích hình phẳng cần tính là:</w:t>
      </w:r>
      <w:r>
        <w:br/>
      </w:r>
      <w:r>
        <w:t>3</w:t>
      </w:r>
      <w:r>
        <w:t>∫</w:t>
      </w:r>
      <w:r>
        <w:t>0</w:t>
      </w:r>
      <w:r>
        <w:t>∣</w:t>
      </w:r>
      <w:r>
        <w:t>∣</w:t>
      </w:r>
      <w:r>
        <w:t>x</w:t>
      </w:r>
      <w:r>
        <w:t>2</w:t>
      </w:r>
      <w:r>
        <w:t>−</w:t>
      </w:r>
      <w:r>
        <w:t>4</w:t>
      </w:r>
      <w:r>
        <w:t>∣</w:t>
      </w:r>
      <w:r>
        <w:t>∣</w:t>
      </w:r>
      <w:r>
        <w:t>d</w:t>
      </w:r>
      <w:r>
        <w:t>x</w:t>
      </w:r>
      <w:r>
        <w:t>∫03x^(2)−4dx</w:t>
      </w:r>
      <w:r>
        <w:t>=</w:t>
      </w:r>
      <w:r>
        <w:t>2</w:t>
      </w:r>
      <w:r>
        <w:t>∫</w:t>
      </w:r>
      <w:r>
        <w:t>0</w:t>
      </w:r>
      <w:r>
        <w:t>∣</w:t>
      </w:r>
      <w:r>
        <w:t>∣</w:t>
      </w:r>
      <w:r>
        <w:t>x</w:t>
      </w:r>
      <w:r>
        <w:t>2</w:t>
      </w:r>
      <w:r>
        <w:t>−</w:t>
      </w:r>
      <w:r>
        <w:t>4</w:t>
      </w:r>
      <w:r>
        <w:t>∣</w:t>
      </w:r>
      <w:r>
        <w:t>∣</w:t>
      </w:r>
      <w:r>
        <w:t>d</w:t>
      </w:r>
      <w:r>
        <w:t>x</w:t>
      </w:r>
      <w:r>
        <w:t>+</w:t>
      </w:r>
      <w:r>
        <w:t>3</w:t>
      </w:r>
      <w:r>
        <w:t>∫</w:t>
      </w:r>
      <w:r>
        <w:t>2</w:t>
      </w:r>
      <w:r>
        <w:t>∣</w:t>
      </w:r>
      <w:r>
        <w:t>∣</w:t>
      </w:r>
      <w:r>
        <w:t>x</w:t>
      </w:r>
      <w:r>
        <w:t>2</w:t>
      </w:r>
      <w:r>
        <w:t>−</w:t>
      </w:r>
      <w:r>
        <w:t>4</w:t>
      </w:r>
      <w:r>
        <w:t>∣</w:t>
      </w:r>
      <w:r>
        <w:t>∣</w:t>
      </w:r>
      <w:r>
        <w:t>d</w:t>
      </w:r>
      <w:r>
        <w:t>x</w:t>
      </w:r>
      <w:r>
        <w:t>=∫02x^(2)−4dx+∫23x^(2)−4dx</w:t>
      </w:r>
      <w:r>
        <w:t>=</w:t>
      </w:r>
      <w:r>
        <w:t>2</w:t>
      </w:r>
      <w:r>
        <w:t>∫</w:t>
      </w:r>
      <w:r>
        <w:t>0</w:t>
      </w:r>
      <w:r>
        <w:t>(</w:t>
      </w:r>
      <w:r>
        <w:t>4</w:t>
      </w:r>
      <w:r>
        <w:t>−</w:t>
      </w:r>
      <w:r>
        <w:t>x</w:t>
      </w:r>
      <w:r>
        <w:t>2</w:t>
      </w:r>
      <w:r>
        <w:t>)</w:t>
      </w:r>
      <w:r>
        <w:t>d</w:t>
      </w:r>
      <w:r>
        <w:t>x</w:t>
      </w:r>
      <w:r>
        <w:t>+</w:t>
      </w:r>
      <w:r>
        <w:t>3</w:t>
      </w:r>
      <w:r>
        <w:t>∫</w:t>
      </w:r>
      <w:r>
        <w:t>2</w:t>
      </w:r>
      <w:r>
        <w:t>(</w:t>
      </w:r>
      <w:r>
        <w:t>x</w:t>
      </w:r>
      <w:r>
        <w:t>2</w:t>
      </w:r>
      <w:r>
        <w:t>−</w:t>
      </w:r>
      <w:r>
        <w:t>4</w:t>
      </w:r>
      <w:r>
        <w:t>)</w:t>
      </w:r>
      <w:r>
        <w:t>d</w:t>
      </w:r>
      <w:r>
        <w:t>x</w:t>
      </w:r>
      <w:r>
        <w:t>=∫024−x^(2)dx+∫23x^(2)−4dx</w:t>
      </w:r>
      <w:r>
        <w:br/>
      </w:r>
      <w:r>
        <w:t>=</w:t>
      </w:r>
      <w:r>
        <w:t>(</w:t>
      </w:r>
      <w:r>
        <w:t>4</w:t>
      </w:r>
      <w:r>
        <w:t>x</w:t>
      </w:r>
      <w:r>
        <w:t>−</w:t>
      </w:r>
      <w:r>
        <w:t>x</w:t>
      </w:r>
      <w:r>
        <w:t>3</w:t>
      </w:r>
      <w:r>
        <w:t>3</w:t>
      </w:r>
      <w:r>
        <w:t>)</w:t>
      </w:r>
      <w:r>
        <w:t>∣</w:t>
      </w:r>
      <w:r>
        <w:t>∣</w:t>
      </w:r>
      <w:r>
        <w:t>2</w:t>
      </w:r>
      <w:r>
        <w:t>0</w:t>
      </w:r>
      <w:r>
        <w:t>+</w:t>
      </w:r>
      <w:r>
        <w:t>(</w:t>
      </w:r>
      <w:r>
        <w:t>x</w:t>
      </w:r>
      <w:r>
        <w:t>3</w:t>
      </w:r>
      <w:r>
        <w:t>3</w:t>
      </w:r>
      <w:r>
        <w:t>−</w:t>
      </w:r>
      <w:r>
        <w:t>4</w:t>
      </w:r>
      <w:r>
        <w:t>x</w:t>
      </w:r>
      <w:r>
        <w:t>)</w:t>
      </w:r>
      <w:r>
        <w:t>∣</w:t>
      </w:r>
      <w:r>
        <w:t>∣</w:t>
      </w:r>
      <w:r>
        <w:t>3</w:t>
      </w:r>
      <w:r>
        <w:t>2</w:t>
      </w:r>
      <w:r>
        <w:t>=4x−(x^(3))/(3)02+(x^(3))/(3)−4x23</w:t>
      </w:r>
      <w:r>
        <w:t>=</w:t>
      </w:r>
      <w:r>
        <w:t>16</w:t>
      </w:r>
      <w:r>
        <w:t>3</w:t>
      </w:r>
      <w:r>
        <w:t>−</w:t>
      </w:r>
      <w:r>
        <w:t>3</w:t>
      </w:r>
      <w:r>
        <w:t>+</w:t>
      </w:r>
      <w:r>
        <w:t>16</w:t>
      </w:r>
      <w:r>
        <w:t>3</w:t>
      </w:r>
      <w:r>
        <w:t>=</w:t>
      </w:r>
      <w:r>
        <w:t>23</w:t>
      </w:r>
      <w:r>
        <w:t>3</w:t>
      </w:r>
      <w:r>
        <w:t>=(16)/(3)−3+(16)/(3)=(23)/(3)</w:t>
      </w:r>
      <w:r>
        <w:br/>
      </w:r>
      <w:r>
        <w:br/>
      </w:r>
      <w:r>
        <w:rPr>
          <w:b/>
        </w:rPr>
        <w:t>HĐ2 trang 20 Toán 12 Tập 2</w:t>
      </w:r>
      <w:r>
        <w:t>:</w:t>
      </w:r>
      <w:r>
        <w:t xml:space="preserve"> </w:t>
      </w:r>
      <w:r>
        <w:t>Gọi S là diện tích hình phẳng giới hạn bởi đồ thị của các hàm số f(x) = −x</w:t>
      </w:r>
      <w:r>
        <w:rPr>
          <w:vertAlign w:val="superscript"/>
        </w:rPr>
        <w:t>2</w:t>
      </w:r>
      <w:r>
        <w:t xml:space="preserve"> </w:t>
      </w:r>
      <w:r>
        <w:t>+ 4x, g(x) = x và hai đường thẳng x = 1, x = 3 (H.4.16).</w:t>
      </w:r>
      <w:r>
        <w:br/>
      </w:r>
      <w:r>
        <w:t>a) Giả sử S</w:t>
      </w:r>
      <w:r>
        <w:rPr>
          <w:vertAlign w:val="subscript"/>
        </w:rPr>
        <w:t>1</w:t>
      </w:r>
      <w:r>
        <w:t xml:space="preserve"> </w:t>
      </w:r>
      <w:r>
        <w:t>là diện tích hình phẳng giới hạn bởi parabol y = −x</w:t>
      </w:r>
      <w:r>
        <w:rPr>
          <w:vertAlign w:val="superscript"/>
        </w:rPr>
        <w:t>2</w:t>
      </w:r>
      <w:r>
        <w:t xml:space="preserve"> </w:t>
      </w:r>
      <w:r>
        <w:t>+ 4x, trục hoành và hai đường thẳng x = 1, x = 3; S</w:t>
      </w:r>
      <w:r>
        <w:rPr>
          <w:vertAlign w:val="subscript"/>
        </w:rPr>
        <w:t>2</w:t>
      </w:r>
      <w:r>
        <w:t xml:space="preserve"> </w:t>
      </w:r>
      <w:r>
        <w:t>là diện tích hình phẳng giới hạn bởi đường thẳng y = x, trục hoành và hai đường thẳng x = 1, x = 3. Tính S</w:t>
      </w:r>
      <w:r>
        <w:rPr>
          <w:vertAlign w:val="subscript"/>
        </w:rPr>
        <w:t>1</w:t>
      </w:r>
      <w:r>
        <w:t>, S</w:t>
      </w:r>
      <w:r>
        <w:rPr>
          <w:vertAlign w:val="subscript"/>
        </w:rPr>
        <w:t>2</w:t>
      </w:r>
      <w:r>
        <w:t xml:space="preserve"> </w:t>
      </w:r>
      <w:r>
        <w:t>và từ đó suy ra S.</w:t>
      </w:r>
      <w:r>
        <w:br/>
      </w:r>
      <w:r>
        <w:t>b) Tính</w:t>
      </w:r>
      <w:r>
        <w:t xml:space="preserve"> </w:t>
      </w:r>
      <w:r>
        <w:t>3</w:t>
      </w:r>
      <w:r>
        <w:t>∫</w:t>
      </w:r>
      <w:r>
        <w:t>1</w:t>
      </w:r>
      <w:r>
        <w:t>|</w:t>
      </w:r>
      <w:r>
        <w:t>f</w:t>
      </w:r>
      <w:r>
        <w:t>(</w:t>
      </w:r>
      <w:r>
        <w:t>x</w:t>
      </w:r>
      <w:r>
        <w:t>)</w:t>
      </w:r>
      <w:r>
        <w:t>−</w:t>
      </w:r>
      <w:r>
        <w:t>g</w:t>
      </w:r>
      <w:r>
        <w:t>(</w:t>
      </w:r>
      <w:r>
        <w:t>x</w:t>
      </w:r>
      <w:r>
        <w:t>)</w:t>
      </w:r>
      <w:r>
        <w:t>|</w:t>
      </w:r>
      <w:r>
        <w:t>d</w:t>
      </w:r>
      <w:r>
        <w:t>x</w:t>
      </w:r>
      <w:r>
        <w:t>∫13fx−gxdx</w:t>
      </w:r>
      <w:r>
        <w:t xml:space="preserve"> </w:t>
      </w:r>
      <w:r>
        <w:t>và so sánh với S.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4e1eb6c8b264f75b433d5c2e454cf7f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 xml:space="preserve">a) Ta có </w:t>
      </w:r>
      <w:r>
        <w:t>S</w:t>
      </w:r>
      <w:r>
        <w:t>1</w:t>
      </w:r>
      <w:r>
        <w:t>=</w:t>
      </w:r>
      <w:r>
        <w:t>3</w:t>
      </w:r>
      <w:r>
        <w:t>∫</w:t>
      </w:r>
      <w:r>
        <w:t>1</w:t>
      </w:r>
      <w:r>
        <w:t>∣</w:t>
      </w:r>
      <w:r>
        <w:t>∣</w:t>
      </w:r>
      <w:r>
        <w:t>−</w:t>
      </w:r>
      <w:r>
        <w:t>x</w:t>
      </w:r>
      <w:r>
        <w:t>2</w:t>
      </w:r>
      <w:r>
        <w:t>+</w:t>
      </w:r>
      <w:r>
        <w:t>4</w:t>
      </w:r>
      <w:r>
        <w:t>x</w:t>
      </w:r>
      <w:r>
        <w:t>∣</w:t>
      </w:r>
      <w:r>
        <w:t>∣</w:t>
      </w:r>
      <w:r>
        <w:t>d</w:t>
      </w:r>
      <w:r>
        <w:t>x</w:t>
      </w:r>
      <w:r>
        <w:t>S_(1)=∫13−x^(2)+4xdx</w:t>
      </w:r>
      <w:r>
        <w:t>=</w:t>
      </w:r>
      <w:r>
        <w:t>3</w:t>
      </w:r>
      <w:r>
        <w:t>∫</w:t>
      </w:r>
      <w:r>
        <w:t>1</w:t>
      </w:r>
      <w:r>
        <w:t>(</w:t>
      </w:r>
      <w:r>
        <w:t>−</w:t>
      </w:r>
      <w:r>
        <w:t>x</w:t>
      </w:r>
      <w:r>
        <w:t>2</w:t>
      </w:r>
      <w:r>
        <w:t>+</w:t>
      </w:r>
      <w:r>
        <w:t>4</w:t>
      </w:r>
      <w:r>
        <w:t>x</w:t>
      </w:r>
      <w:r>
        <w:t>)</w:t>
      </w:r>
      <w:r>
        <w:t>d</w:t>
      </w:r>
      <w:r>
        <w:t>x</w:t>
      </w:r>
      <w:r>
        <w:t>=∫13−x^(2)+4xdx</w:t>
      </w:r>
      <w:r>
        <w:t>=</w:t>
      </w:r>
      <w:r>
        <w:t>(</w:t>
      </w:r>
      <w:r>
        <w:t>−</w:t>
      </w:r>
      <w:r>
        <w:t>x</w:t>
      </w:r>
      <w:r>
        <w:t>3</w:t>
      </w:r>
      <w:r>
        <w:t>3</w:t>
      </w:r>
      <w:r>
        <w:t>+</w:t>
      </w:r>
      <w:r>
        <w:t>2</w:t>
      </w:r>
      <w:r>
        <w:t>x</w:t>
      </w:r>
      <w:r>
        <w:t>2</w:t>
      </w:r>
      <w:r>
        <w:t>)</w:t>
      </w:r>
      <w:r>
        <w:t>∣</w:t>
      </w:r>
      <w:r>
        <w:t>∣</w:t>
      </w:r>
      <w:r>
        <w:t>3</w:t>
      </w:r>
      <w:r>
        <w:t>1</w:t>
      </w:r>
      <w:r>
        <w:t>=−(x^(3))/(3)+2x^(2)13</w:t>
      </w:r>
      <w:r>
        <w:t>=</w:t>
      </w:r>
      <w:r>
        <w:t>9</w:t>
      </w:r>
      <w:r>
        <w:t>−</w:t>
      </w:r>
      <w:r>
        <w:t>5</w:t>
      </w:r>
      <w:r>
        <w:t>3</w:t>
      </w:r>
      <w:r>
        <w:t>=</w:t>
      </w:r>
      <w:r>
        <w:t>22</w:t>
      </w:r>
      <w:r>
        <w:t>3</w:t>
      </w:r>
      <w:r>
        <w:t>=9−(5)/(3)=(22)/(3)</w:t>
      </w:r>
      <w:r>
        <w:br/>
      </w:r>
      <w:r>
        <w:t>S</w:t>
      </w:r>
      <w:r>
        <w:t>2</w:t>
      </w:r>
      <w:r>
        <w:t>=</w:t>
      </w:r>
      <w:r>
        <w:t>3</w:t>
      </w:r>
      <w:r>
        <w:t>∫</w:t>
      </w:r>
      <w:r>
        <w:t>1</w:t>
      </w:r>
      <w:r>
        <w:t>|</w:t>
      </w:r>
      <w:r>
        <w:t>x</w:t>
      </w:r>
      <w:r>
        <w:t>|</w:t>
      </w:r>
      <w:r>
        <w:t>d</w:t>
      </w:r>
      <w:r>
        <w:t>x</w:t>
      </w:r>
      <w:r>
        <w:t>S_(2)=∫13xdx</w:t>
      </w:r>
      <w:r>
        <w:t>=</w:t>
      </w:r>
      <w:r>
        <w:t>3</w:t>
      </w:r>
      <w:r>
        <w:t>∫</w:t>
      </w:r>
      <w:r>
        <w:t>1</w:t>
      </w:r>
      <w:r>
        <w:t>x</w:t>
      </w:r>
      <w:r>
        <w:t>d</w:t>
      </w:r>
      <w:r>
        <w:t>x</w:t>
      </w:r>
      <w:r>
        <w:t>=∫13xdx</w:t>
      </w:r>
      <w:r>
        <w:t>=</w:t>
      </w:r>
      <w:r>
        <w:t>x</w:t>
      </w:r>
      <w:r>
        <w:t>2</w:t>
      </w:r>
      <w:r>
        <w:t>2</w:t>
      </w:r>
      <w:r>
        <w:t>∣</w:t>
      </w:r>
      <w:r>
        <w:t>∣</w:t>
      </w:r>
      <w:r>
        <w:t>3</w:t>
      </w:r>
      <w:r>
        <w:t>1</w:t>
      </w:r>
      <w:r>
        <w:t>=</w:t>
      </w:r>
      <w:r>
        <w:t>9</w:t>
      </w:r>
      <w:r>
        <w:t>2</w:t>
      </w:r>
      <w:r>
        <w:t>−</w:t>
      </w:r>
      <w:r>
        <w:t>1</w:t>
      </w:r>
      <w:r>
        <w:t>2</w:t>
      </w:r>
      <w:r>
        <w:t>=</w:t>
      </w:r>
      <w:r>
        <w:t>4</w:t>
      </w:r>
      <w:r>
        <w:t>=(x^(2))/(2)13=(9)/(2)−(1)/(2)=4</w:t>
      </w:r>
      <w:r>
        <w:br/>
      </w:r>
      <w:r>
        <w:t>Do đó S = S</w:t>
      </w:r>
      <w:r>
        <w:rPr>
          <w:vertAlign w:val="subscript"/>
        </w:rPr>
        <w:t>1</w:t>
      </w:r>
      <w:r>
        <w:t xml:space="preserve"> </w:t>
      </w:r>
      <w:r>
        <w:t>– S</w:t>
      </w:r>
      <w:r>
        <w:rPr>
          <w:vertAlign w:val="subscript"/>
        </w:rPr>
        <w:t>2</w:t>
      </w:r>
      <w:r>
        <w:t xml:space="preserve"> </w:t>
      </w:r>
      <w:r>
        <w:t xml:space="preserve">= </w:t>
      </w:r>
      <w:r>
        <w:t>22</w:t>
      </w:r>
      <w:r>
        <w:t>3</w:t>
      </w:r>
      <w:r>
        <w:t>−</w:t>
      </w:r>
      <w:r>
        <w:t>4</w:t>
      </w:r>
      <w:r>
        <w:t>=</w:t>
      </w:r>
      <w:r>
        <w:t>10</w:t>
      </w:r>
      <w:r>
        <w:t>3</w:t>
      </w:r>
      <w:r>
        <w:t>(22)/(3)−4=(10)/(3)</w:t>
      </w:r>
      <w:r>
        <w:br/>
      </w:r>
      <w:r>
        <w:t xml:space="preserve">b) </w:t>
      </w:r>
      <w:r>
        <w:t>3</w:t>
      </w:r>
      <w:r>
        <w:t>∫</w:t>
      </w:r>
      <w:r>
        <w:t>1</w:t>
      </w:r>
      <w:r>
        <w:t>|</w:t>
      </w:r>
      <w:r>
        <w:t>f</w:t>
      </w:r>
      <w:r>
        <w:t>(</w:t>
      </w:r>
      <w:r>
        <w:t>x</w:t>
      </w:r>
      <w:r>
        <w:t>)</w:t>
      </w:r>
      <w:r>
        <w:t>−</w:t>
      </w:r>
      <w:r>
        <w:t>g</w:t>
      </w:r>
      <w:r>
        <w:t>(</w:t>
      </w:r>
      <w:r>
        <w:t>x</w:t>
      </w:r>
      <w:r>
        <w:t>)</w:t>
      </w:r>
      <w:r>
        <w:t>|</w:t>
      </w:r>
      <w:r>
        <w:t>d</w:t>
      </w:r>
      <w:r>
        <w:t>x</w:t>
      </w:r>
      <w:r>
        <w:t>∫13fx−gxdx</w:t>
      </w:r>
      <w:r>
        <w:t>=</w:t>
      </w:r>
      <w:r>
        <w:t>3</w:t>
      </w:r>
      <w:r>
        <w:t>∫</w:t>
      </w:r>
      <w:r>
        <w:t>1</w:t>
      </w:r>
      <w:r>
        <w:t>∣</w:t>
      </w:r>
      <w:r>
        <w:t>∣</w:t>
      </w:r>
      <w:r>
        <w:t>−</w:t>
      </w:r>
      <w:r>
        <w:t>x</w:t>
      </w:r>
      <w:r>
        <w:t>2</w:t>
      </w:r>
      <w:r>
        <w:t>+</w:t>
      </w:r>
      <w:r>
        <w:t>4</w:t>
      </w:r>
      <w:r>
        <w:t>x</w:t>
      </w:r>
      <w:r>
        <w:t>−</w:t>
      </w:r>
      <w:r>
        <w:t>x</w:t>
      </w:r>
      <w:r>
        <w:t>∣</w:t>
      </w:r>
      <w:r>
        <w:t>∣</w:t>
      </w:r>
      <w:r>
        <w:t>d</w:t>
      </w:r>
      <w:r>
        <w:t>x</w:t>
      </w:r>
      <w:r>
        <w:t>=∫13−x^(2)+4x−xdx</w:t>
      </w:r>
      <w:r>
        <w:t>=</w:t>
      </w:r>
      <w:r>
        <w:t>3</w:t>
      </w:r>
      <w:r>
        <w:t>∫</w:t>
      </w:r>
      <w:r>
        <w:t>1</w:t>
      </w:r>
      <w:r>
        <w:t>∣</w:t>
      </w:r>
      <w:r>
        <w:t>∣</w:t>
      </w:r>
      <w:r>
        <w:t>−</w:t>
      </w:r>
      <w:r>
        <w:t>x</w:t>
      </w:r>
      <w:r>
        <w:t>2</w:t>
      </w:r>
      <w:r>
        <w:t>+</w:t>
      </w:r>
      <w:r>
        <w:t>3</w:t>
      </w:r>
      <w:r>
        <w:t>x</w:t>
      </w:r>
      <w:r>
        <w:t>∣</w:t>
      </w:r>
      <w:r>
        <w:t>∣</w:t>
      </w:r>
      <w:r>
        <w:t>d</w:t>
      </w:r>
      <w:r>
        <w:t>x</w:t>
      </w:r>
      <w:r>
        <w:t>=∫13−x^(2)+3xdx</w:t>
      </w:r>
      <w:r>
        <w:br/>
      </w:r>
      <w:r>
        <w:t>=</w:t>
      </w:r>
      <w:r>
        <w:t>3</w:t>
      </w:r>
      <w:r>
        <w:t>∫</w:t>
      </w:r>
      <w:r>
        <w:t>1</w:t>
      </w:r>
      <w:r>
        <w:t>(</w:t>
      </w:r>
      <w:r>
        <w:t>−</w:t>
      </w:r>
      <w:r>
        <w:t>x</w:t>
      </w:r>
      <w:r>
        <w:t>2</w:t>
      </w:r>
      <w:r>
        <w:t>+</w:t>
      </w:r>
      <w:r>
        <w:t>3</w:t>
      </w:r>
      <w:r>
        <w:t>x</w:t>
      </w:r>
      <w:r>
        <w:t>)</w:t>
      </w:r>
      <w:r>
        <w:t>d</w:t>
      </w:r>
      <w:r>
        <w:t>x</w:t>
      </w:r>
      <w:r>
        <w:t>=∫13−x^(2)+3xdx</w:t>
      </w:r>
      <w:r>
        <w:t>=</w:t>
      </w:r>
      <w:r>
        <w:t>(</w:t>
      </w:r>
      <w:r>
        <w:t>−</w:t>
      </w:r>
      <w:r>
        <w:t>x</w:t>
      </w:r>
      <w:r>
        <w:t>3</w:t>
      </w:r>
      <w:r>
        <w:t>3</w:t>
      </w:r>
      <w:r>
        <w:t>+</w:t>
      </w:r>
      <w:r>
        <w:t>3.</w:t>
      </w:r>
      <w:r>
        <w:t>x</w:t>
      </w:r>
      <w:r>
        <w:t>2</w:t>
      </w:r>
      <w:r>
        <w:t>2</w:t>
      </w:r>
      <w:r>
        <w:t>)</w:t>
      </w:r>
      <w:r>
        <w:t>∣</w:t>
      </w:r>
      <w:r>
        <w:t>∣</w:t>
      </w:r>
      <w:r>
        <w:t>3</w:t>
      </w:r>
      <w:r>
        <w:t>1</w:t>
      </w:r>
      <w:r>
        <w:t>=−(x^(3))/(3)+3.(x^(2))/(2)13</w:t>
      </w:r>
      <w:r>
        <w:t>=</w:t>
      </w:r>
      <w:r>
        <w:t>9</w:t>
      </w:r>
      <w:r>
        <w:t>2</w:t>
      </w:r>
      <w:r>
        <w:t>−</w:t>
      </w:r>
      <w:r>
        <w:t>7</w:t>
      </w:r>
      <w:r>
        <w:t>6</w:t>
      </w:r>
      <w:r>
        <w:t>=</w:t>
      </w:r>
      <w:r>
        <w:t>10</w:t>
      </w:r>
      <w:r>
        <w:t>3</w:t>
      </w:r>
      <w:r>
        <w:t>=(9)/(2)−(7)/(6)=(10)/(3)</w:t>
      </w:r>
      <w:r>
        <w:br/>
      </w:r>
      <w:r>
        <w:t xml:space="preserve">Vậy </w:t>
      </w:r>
      <w:r>
        <w:t>S</w:t>
      </w:r>
      <w:r>
        <w:t>=</w:t>
      </w:r>
      <w:r>
        <w:t>3</w:t>
      </w:r>
      <w:r>
        <w:t>∫</w:t>
      </w:r>
      <w:r>
        <w:t>1</w:t>
      </w:r>
      <w:r>
        <w:t>|</w:t>
      </w:r>
      <w:r>
        <w:t>f</w:t>
      </w:r>
      <w:r>
        <w:t>(</w:t>
      </w:r>
      <w:r>
        <w:t>x</w:t>
      </w:r>
      <w:r>
        <w:t>)</w:t>
      </w:r>
      <w:r>
        <w:t>−</w:t>
      </w:r>
      <w:r>
        <w:t>g</w:t>
      </w:r>
      <w:r>
        <w:t>(</w:t>
      </w:r>
      <w:r>
        <w:t>x</w:t>
      </w:r>
      <w:r>
        <w:t>)</w:t>
      </w:r>
      <w:r>
        <w:t>|</w:t>
      </w:r>
      <w:r>
        <w:t>d</w:t>
      </w:r>
      <w:r>
        <w:t>x</w:t>
      </w:r>
      <w:r>
        <w:t>S=∫13fx−gxdx</w:t>
      </w:r>
      <w:r>
        <w:br/>
      </w:r>
      <w:r>
        <w:rPr>
          <w:b/>
        </w:rPr>
        <w:t>Luyện tập 2 trang 21 Toán 12 Tập 2</w:t>
      </w:r>
      <w:r>
        <w:t>:</w:t>
      </w:r>
      <w:r>
        <w:t xml:space="preserve"> </w:t>
      </w:r>
      <w:r>
        <w:t>Tính diện tích hình phẳng giới hạn bởi đồ thị của các hàm số</w:t>
      </w:r>
      <w:r>
        <w:t xml:space="preserve"> </w:t>
      </w:r>
      <w:r>
        <w:t>y</w:t>
      </w:r>
      <w:r>
        <w:t>=</w:t>
      </w:r>
      <w:r>
        <w:t>√</w:t>
      </w:r>
      <w:r>
        <w:t>x</w:t>
      </w:r>
      <w:r>
        <w:t>y=√(x)</w:t>
      </w:r>
      <w:r>
        <w:t>, y = x – 2 và hai đường thẳng x = 1, x = 4.</w:t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9f500d7e8db488497e829ac9b8103f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Diện tích hình phẳng cần tính là:</w:t>
      </w:r>
      <w:r>
        <w:br/>
      </w:r>
      <w:r>
        <w:t>S</w:t>
      </w:r>
      <w:r>
        <w:t>=</w:t>
      </w:r>
      <w:r>
        <w:t>4</w:t>
      </w:r>
      <w:r>
        <w:t>∫</w:t>
      </w:r>
      <w:r>
        <w:t>1</w:t>
      </w:r>
      <w:r>
        <w:t>∣</w:t>
      </w:r>
      <w:r>
        <w:t>∣</w:t>
      </w:r>
      <w:r>
        <w:t>√</w:t>
      </w:r>
      <w:r>
        <w:t>x</w:t>
      </w:r>
      <w:r>
        <w:t>−</w:t>
      </w:r>
      <w:r>
        <w:t>x</w:t>
      </w:r>
      <w:r>
        <w:t>+</w:t>
      </w:r>
      <w:r>
        <w:t>2</w:t>
      </w:r>
      <w:r>
        <w:t>∣</w:t>
      </w:r>
      <w:r>
        <w:t>∣</w:t>
      </w:r>
      <w:r>
        <w:t>d</w:t>
      </w:r>
      <w:r>
        <w:t>x</w:t>
      </w:r>
      <w:r>
        <w:t>S=∫14√(x)−x+2dx</w:t>
      </w:r>
      <w:r>
        <w:t>=</w:t>
      </w:r>
      <w:r>
        <w:t>4</w:t>
      </w:r>
      <w:r>
        <w:t>∫</w:t>
      </w:r>
      <w:r>
        <w:t>1</w:t>
      </w:r>
      <w:r>
        <w:t>(</w:t>
      </w:r>
      <w:r>
        <w:t>√</w:t>
      </w:r>
      <w:r>
        <w:t>x</w:t>
      </w:r>
      <w:r>
        <w:t>−</w:t>
      </w:r>
      <w:r>
        <w:t>x</w:t>
      </w:r>
      <w:r>
        <w:t>+</w:t>
      </w:r>
      <w:r>
        <w:t>2</w:t>
      </w:r>
      <w:r>
        <w:t>)</w:t>
      </w:r>
      <w:r>
        <w:t>d</w:t>
      </w:r>
      <w:r>
        <w:t>x</w:t>
      </w:r>
      <w:r>
        <w:t>=∫14√(x)−x+2dx</w:t>
      </w:r>
      <w:r>
        <w:t>=</w:t>
      </w:r>
      <w:r>
        <w:t>(</w:t>
      </w:r>
      <w:r>
        <w:t>2</w:t>
      </w:r>
      <w:r>
        <w:t>3</w:t>
      </w:r>
      <w:r>
        <w:t>x</w:t>
      </w:r>
      <w:r>
        <w:t>3</w:t>
      </w:r>
      <w:r>
        <w:t>2</w:t>
      </w:r>
      <w:r>
        <w:t>−</w:t>
      </w:r>
      <w:r>
        <w:t>x</w:t>
      </w:r>
      <w:r>
        <w:t>2</w:t>
      </w:r>
      <w:r>
        <w:t>2</w:t>
      </w:r>
      <w:r>
        <w:t>+</w:t>
      </w:r>
      <w:r>
        <w:t>2</w:t>
      </w:r>
      <w:r>
        <w:t>x</w:t>
      </w:r>
      <w:r>
        <w:t>)</w:t>
      </w:r>
      <w:r>
        <w:t>∣</w:t>
      </w:r>
      <w:r>
        <w:t>∣</w:t>
      </w:r>
      <w:r>
        <w:t>4</w:t>
      </w:r>
      <w:r>
        <w:t>1</w:t>
      </w:r>
      <w:r>
        <w:t>=(2)/(3)x^((3)/(2))−(x^(2))/(2)+2x14</w:t>
      </w:r>
      <w:r>
        <w:t>=</w:t>
      </w:r>
      <w:r>
        <w:t>16</w:t>
      </w:r>
      <w:r>
        <w:t>3</w:t>
      </w:r>
      <w:r>
        <w:t>−</w:t>
      </w:r>
      <w:r>
        <w:t>13</w:t>
      </w:r>
      <w:r>
        <w:t>6</w:t>
      </w:r>
      <w:r>
        <w:t>=</w:t>
      </w:r>
      <w:r>
        <w:t>19</w:t>
      </w:r>
      <w:r>
        <w:t>6</w:t>
      </w:r>
      <w:r>
        <w:t>=(16)/(3)−(13)/(6)=(19)/(6)</w:t>
      </w:r>
      <w:r>
        <w:br/>
      </w:r>
      <w:r>
        <w:rPr>
          <w:b/>
        </w:rPr>
        <w:t>Vận dụng 1 trang 22 Toán 12 Tập 2</w:t>
      </w:r>
      <w:r>
        <w:t>:</w:t>
      </w:r>
      <w:r>
        <w:t xml:space="preserve"> </w:t>
      </w:r>
      <w:r>
        <w:t>Ta biết rằng hàm cầu liên quan đến giá p của một sản phẩm với nhu cầu của người tiêu dùng, hàm cung liên quan đến giá p của sản phẩm với mức độ sẵn sàng cung cấp sản phẩm của nhà sản xuất. Điểm cắt nhau (x</w:t>
      </w:r>
      <w:r>
        <w:rPr>
          <w:vertAlign w:val="subscript"/>
        </w:rPr>
        <w:t>0</w:t>
      </w:r>
      <w:r>
        <w:t>; p</w:t>
      </w:r>
      <w:r>
        <w:rPr>
          <w:vertAlign w:val="subscript"/>
        </w:rPr>
        <w:t>0</w:t>
      </w:r>
      <w:r>
        <w:t>) của đồ thị hàm cầu p = D(x) và đồ thị hàm cung p = S(x) được gọi là điểm cân bằng.</w:t>
      </w:r>
      <w:r>
        <w:br/>
      </w:r>
      <w:r>
        <w:t>Các nhà kinh tế gọi diện tích của hình giới hạn bởi đồ thị hàm cầu, đường ngang p = p</w:t>
      </w:r>
      <w:r>
        <w:rPr>
          <w:vertAlign w:val="subscript"/>
        </w:rPr>
        <w:t>0</w:t>
      </w:r>
      <w:r>
        <w:t xml:space="preserve"> </w:t>
      </w:r>
      <w:r>
        <w:t>và đường thẳng đứng x = 0 là thặng dư tiêu dùng. Tương tự, diện tích của hình giới hạn bởi đồ thị của hàm cung, đường nằm ngang p = p</w:t>
      </w:r>
      <w:r>
        <w:rPr>
          <w:vertAlign w:val="subscript"/>
        </w:rPr>
        <w:t>0</w:t>
      </w:r>
      <w:r>
        <w:t xml:space="preserve"> </w:t>
      </w:r>
      <w:r>
        <w:t>và đường thẳng đứng x = 0 được gọi là thặng dư sản xuất, như trong Hình 4.19.</w:t>
      </w:r>
      <w:r>
        <w:br/>
      </w:r>
      <w:r>
        <w:t>(Theo R.Larson, Brief Calculus: An Applied Approach, 8</w:t>
      </w:r>
      <w:r>
        <w:rPr>
          <w:vertAlign w:val="superscript"/>
        </w:rPr>
        <w:t>th</w:t>
      </w:r>
      <w:r>
        <w:t xml:space="preserve"> </w:t>
      </w:r>
      <w:r>
        <w:t>edition, Cengage Learning, 2009).</w:t>
      </w:r>
      <w:r>
        <w:br/>
      </w:r>
      <w:r>
        <w:t>Giả sử hàm cung và hàm cầu của một loại sản phẩm được mô hình hóa bởi:</w:t>
      </w:r>
      <w:r>
        <w:br/>
      </w:r>
      <w:r>
        <w:t>Hàm cầu: p = −0,36x + 9 và hàm cung: p = 0,14x + 2, trong đó x là số đơn vị sản phẩm. Tìm thặng dư tiêu dùng và thặng dư sản xuất cho sản phẩm này.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ecb4e29feaa46028de20f9ce5150a94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Hoành độ điểm cân bằng là nghiệm của phương trình:</w:t>
      </w:r>
      <w:r>
        <w:br/>
      </w:r>
      <w:r>
        <w:t>−0,36x + 9 = 0,14x + 2 ⇔ x = 14.</w:t>
      </w:r>
      <w:r>
        <w:br/>
      </w:r>
      <w:r>
        <w:t>Tọa độ điểm cân bằng là (14; 3,96).</w:t>
      </w:r>
      <w:r>
        <w:br/>
      </w:r>
      <w:r>
        <w:t>Thặng dư tiêu dùng là:</w:t>
      </w:r>
      <w:r>
        <w:br/>
      </w:r>
      <w:r>
        <w:t>S</w:t>
      </w:r>
      <w:r>
        <w:t>1</w:t>
      </w:r>
      <w:r>
        <w:t>=</w:t>
      </w:r>
      <w:r>
        <w:t>14</w:t>
      </w:r>
      <w:r>
        <w:t>∫</w:t>
      </w:r>
      <w:r>
        <w:t>0</w:t>
      </w:r>
      <w:r>
        <w:t>|</w:t>
      </w:r>
      <w:r>
        <w:t>−</w:t>
      </w:r>
      <w:r>
        <w:t>0,36</w:t>
      </w:r>
      <w:r>
        <w:t>x</w:t>
      </w:r>
      <w:r>
        <w:t>+</w:t>
      </w:r>
      <w:r>
        <w:t>9</w:t>
      </w:r>
      <w:r>
        <w:t>−</w:t>
      </w:r>
      <w:r>
        <w:t>3,96</w:t>
      </w:r>
      <w:r>
        <w:t>|</w:t>
      </w:r>
      <w:r>
        <w:t>d</w:t>
      </w:r>
      <w:r>
        <w:t>x</w:t>
      </w:r>
      <w:r>
        <w:t>S_(1)=∫014−0,36x+9−3,96dx</w:t>
      </w:r>
      <w:r>
        <w:t>=</w:t>
      </w:r>
      <w:r>
        <w:t>14</w:t>
      </w:r>
      <w:r>
        <w:t>∫</w:t>
      </w:r>
      <w:r>
        <w:t>0</w:t>
      </w:r>
      <w:r>
        <w:t>|</w:t>
      </w:r>
      <w:r>
        <w:t>−</w:t>
      </w:r>
      <w:r>
        <w:t>0,36</w:t>
      </w:r>
      <w:r>
        <w:t>x</w:t>
      </w:r>
      <w:r>
        <w:t>+</w:t>
      </w:r>
      <w:r>
        <w:t>5,04</w:t>
      </w:r>
      <w:r>
        <w:t>|</w:t>
      </w:r>
      <w:r>
        <w:t>d</w:t>
      </w:r>
      <w:r>
        <w:t>x</w:t>
      </w:r>
      <w:r>
        <w:t>=∫014−0,36x+5,04dx</w:t>
      </w:r>
      <w:r>
        <w:br/>
      </w:r>
      <w:r>
        <w:t>=</w:t>
      </w:r>
      <w:r>
        <w:t>14</w:t>
      </w:r>
      <w:r>
        <w:t>∫</w:t>
      </w:r>
      <w:r>
        <w:t>0</w:t>
      </w:r>
      <w:r>
        <w:t>(</w:t>
      </w:r>
      <w:r>
        <w:t>−</w:t>
      </w:r>
      <w:r>
        <w:t>0,36</w:t>
      </w:r>
      <w:r>
        <w:t>x</w:t>
      </w:r>
      <w:r>
        <w:t>+</w:t>
      </w:r>
      <w:r>
        <w:t>5,04</w:t>
      </w:r>
      <w:r>
        <w:t>)</w:t>
      </w:r>
      <w:r>
        <w:t>d</w:t>
      </w:r>
      <w:r>
        <w:t>x</w:t>
      </w:r>
      <w:r>
        <w:t>=∫014−0,36x+5,04dx</w:t>
      </w:r>
      <w:r>
        <w:br/>
      </w:r>
      <w:r>
        <w:t>Thặng dư sản xuất là:</w:t>
      </w:r>
      <w:r>
        <w:br/>
      </w:r>
      <w:r>
        <w:t>S</w:t>
      </w:r>
      <w:r>
        <w:t>2</w:t>
      </w:r>
      <w:r>
        <w:t>=</w:t>
      </w:r>
      <w:r>
        <w:t>14</w:t>
      </w:r>
      <w:r>
        <w:t>∫</w:t>
      </w:r>
      <w:r>
        <w:t>0</w:t>
      </w:r>
      <w:r>
        <w:t>|</w:t>
      </w:r>
      <w:r>
        <w:t>3,96</w:t>
      </w:r>
      <w:r>
        <w:t>−</w:t>
      </w:r>
      <w:r>
        <w:t>0,14</w:t>
      </w:r>
      <w:r>
        <w:t>x</w:t>
      </w:r>
      <w:r>
        <w:t>−</w:t>
      </w:r>
      <w:r>
        <w:t>2</w:t>
      </w:r>
      <w:r>
        <w:t>|</w:t>
      </w:r>
      <w:r>
        <w:t>d</w:t>
      </w:r>
      <w:r>
        <w:t>x</w:t>
      </w:r>
      <w:r>
        <w:t>S_(2)=∫0143,96−0,14x−2dx</w:t>
      </w:r>
      <w:r>
        <w:t>=</w:t>
      </w:r>
      <w:r>
        <w:t>14</w:t>
      </w:r>
      <w:r>
        <w:t>∫</w:t>
      </w:r>
      <w:r>
        <w:t>0</w:t>
      </w:r>
      <w:r>
        <w:t>|</w:t>
      </w:r>
      <w:r>
        <w:t>1,96</w:t>
      </w:r>
      <w:r>
        <w:t>−</w:t>
      </w:r>
      <w:r>
        <w:t>0,14</w:t>
      </w:r>
      <w:r>
        <w:t>x</w:t>
      </w:r>
      <w:r>
        <w:t>|</w:t>
      </w:r>
      <w:r>
        <w:t>d</w:t>
      </w:r>
      <w:r>
        <w:t>x</w:t>
      </w:r>
      <w:r>
        <w:t>=∫0141,96−0,14xdx</w:t>
      </w:r>
      <w:r>
        <w:br/>
      </w:r>
      <w:r>
        <w:t>=</w:t>
      </w:r>
      <w:r>
        <w:t>14</w:t>
      </w:r>
      <w:r>
        <w:t>∫</w:t>
      </w:r>
      <w:r>
        <w:t>0</w:t>
      </w:r>
      <w:r>
        <w:t>(</w:t>
      </w:r>
      <w:r>
        <w:t>1,96</w:t>
      </w:r>
      <w:r>
        <w:t>−</w:t>
      </w:r>
      <w:r>
        <w:t>0,14</w:t>
      </w:r>
      <w:r>
        <w:t>x</w:t>
      </w:r>
      <w:r>
        <w:t>)</w:t>
      </w:r>
      <w:r>
        <w:t>d</w:t>
      </w:r>
      <w:r>
        <w:t>x</w:t>
      </w:r>
      <w:r>
        <w:t>=∫0141,96−0,14xdx</w:t>
      </w:r>
      <w:r>
        <w:t>=</w:t>
      </w:r>
      <w:r>
        <w:t>(</w:t>
      </w:r>
      <w:r>
        <w:t>1,96</w:t>
      </w:r>
      <w:r>
        <w:t>x</w:t>
      </w:r>
      <w:r>
        <w:t>−</w:t>
      </w:r>
      <w:r>
        <w:t>0,07</w:t>
      </w:r>
      <w:r>
        <w:t>x</w:t>
      </w:r>
      <w:r>
        <w:t>2</w:t>
      </w:r>
      <w:r>
        <w:t>)</w:t>
      </w:r>
      <w:r>
        <w:t>∣</w:t>
      </w:r>
      <w:r>
        <w:t>∣</w:t>
      </w:r>
      <w:r>
        <w:t>14</w:t>
      </w:r>
      <w:r>
        <w:t>0</w:t>
      </w:r>
      <w:r>
        <w:t>=1,96x−0,07x^(2)014</w:t>
      </w:r>
      <w:r>
        <w:t>=13,72</w:t>
      </w:r>
      <w:r>
        <w:br/>
      </w:r>
      <w:r>
        <w:br/>
      </w:r>
      <w:r>
        <w:rPr>
          <w:b/>
        </w:rPr>
        <w:t>HĐ3 trang 22 Toán 12 Tập 2</w:t>
      </w:r>
      <w:r>
        <w:t>:</w:t>
      </w:r>
      <w:r>
        <w:t xml:space="preserve"> </w:t>
      </w:r>
      <w:r>
        <w:t>Xét hình trụ có bán kính đáy R, có trục là trục hoành Ox, nằm giữa hai mặt phẳng x = a và x = b (a &lt; b) (H.4.20).</w:t>
      </w:r>
      <w:r>
        <w:br/>
      </w:r>
      <w:r>
        <w:t>a) Tính thể tích V của hình trụ.</w:t>
      </w:r>
      <w:r>
        <w:br/>
      </w:r>
      <w:r>
        <w:t>b) Tính diện tích mặt cắt S(x) khi cắt hình trụ bởi mặt phẳng vuông góc với trục Ox tại điểm có hoành độ là x (a ≤ x ≤ b). Từ đó tính</w:t>
      </w:r>
      <w:r>
        <w:t xml:space="preserve"> </w:t>
      </w:r>
      <w:r>
        <w:t>b</w:t>
      </w:r>
      <w:r>
        <w:t>∫</w:t>
      </w:r>
      <w:r>
        <w:t>a</w:t>
      </w:r>
      <w:r>
        <w:t>S</w:t>
      </w:r>
      <w:r>
        <w:t>(</w:t>
      </w:r>
      <w:r>
        <w:t>x</w:t>
      </w:r>
      <w:r>
        <w:t>)</w:t>
      </w:r>
      <w:r>
        <w:t>d</w:t>
      </w:r>
      <w:r>
        <w:t>x</w:t>
      </w:r>
      <w:r>
        <w:t>∫abSxdx</w:t>
      </w:r>
      <w:r>
        <w:t xml:space="preserve"> </w:t>
      </w:r>
      <w:r>
        <w:t>và so sánh với V.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33320962a9444e786ee342d773dd689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a) Độ dài chiều cao hình trụ là: h = b – a.</w:t>
      </w:r>
      <w:r>
        <w:br/>
      </w:r>
      <w:r>
        <w:t>Thể tích của hình trụ là: V = πR</w:t>
      </w:r>
      <w:r>
        <w:rPr>
          <w:vertAlign w:val="superscript"/>
        </w:rPr>
        <w:t>2</w:t>
      </w:r>
      <w:r>
        <w:t>h = πR</w:t>
      </w:r>
      <w:r>
        <w:rPr>
          <w:vertAlign w:val="superscript"/>
        </w:rPr>
        <w:t>2</w:t>
      </w:r>
      <w:r>
        <w:t>(b – a).</w:t>
      </w:r>
      <w:r>
        <w:br/>
      </w:r>
      <w:r>
        <w:t>b) Diện tích mặt cắt S(x) khi cắt hình trụ bởi mặt phẳng vuông góc với trục Ox là</w:t>
      </w:r>
      <w:r>
        <w:br/>
      </w:r>
      <w:r>
        <w:t>S(x) = πR</w:t>
      </w:r>
      <w:r>
        <w:rPr>
          <w:vertAlign w:val="superscript"/>
        </w:rPr>
        <w:t>2</w:t>
      </w:r>
      <w:r>
        <w:t>.</w:t>
      </w:r>
      <w:r>
        <w:br/>
      </w:r>
      <w:r>
        <w:t xml:space="preserve">Ta có </w:t>
      </w:r>
      <w:r>
        <w:t>b</w:t>
      </w:r>
      <w:r>
        <w:t>∫</w:t>
      </w:r>
      <w:r>
        <w:t>a</w:t>
      </w:r>
      <w:r>
        <w:t>S</w:t>
      </w:r>
      <w:r>
        <w:t>(</w:t>
      </w:r>
      <w:r>
        <w:t>x</w:t>
      </w:r>
      <w:r>
        <w:t>)</w:t>
      </w:r>
      <w:r>
        <w:t>d</w:t>
      </w:r>
      <w:r>
        <w:t>x</w:t>
      </w:r>
      <w:r>
        <w:t>∫abSxdx</w:t>
      </w:r>
      <w:r>
        <w:t>=</w:t>
      </w:r>
      <w:r>
        <w:t>b</w:t>
      </w:r>
      <w:r>
        <w:t>∫</w:t>
      </w:r>
      <w:r>
        <w:t>a</w:t>
      </w:r>
      <w:r>
        <w:t>π</w:t>
      </w:r>
      <w:r>
        <w:t>R</w:t>
      </w:r>
      <w:r>
        <w:t>2</w:t>
      </w:r>
      <w:r>
        <w:t>d</w:t>
      </w:r>
      <w:r>
        <w:t>x</w:t>
      </w:r>
      <w:r>
        <w:t>=∫abπR^(2)dx</w:t>
      </w:r>
      <w:r>
        <w:t>=</w:t>
      </w:r>
      <w:r>
        <w:t>(</w:t>
      </w:r>
      <w:r>
        <w:t>π</w:t>
      </w:r>
      <w:r>
        <w:t>R</w:t>
      </w:r>
      <w:r>
        <w:t>2</w:t>
      </w:r>
      <w:r>
        <w:t>x</w:t>
      </w:r>
      <w:r>
        <w:t>)</w:t>
      </w:r>
      <w:r>
        <w:t>∣</w:t>
      </w:r>
      <w:r>
        <w:t>∣</w:t>
      </w:r>
      <w:r>
        <w:t>b</w:t>
      </w:r>
      <w:r>
        <w:t>a</w:t>
      </w:r>
      <w:r>
        <w:t>=πR^(2)xab</w:t>
      </w:r>
      <w:r>
        <w:t>=</w:t>
      </w:r>
      <w:r>
        <w:t>π</w:t>
      </w:r>
      <w:r>
        <w:t>R</w:t>
      </w:r>
      <w:r>
        <w:t>2</w:t>
      </w:r>
      <w:r>
        <w:t>(</w:t>
      </w:r>
      <w:r>
        <w:t>b</w:t>
      </w:r>
      <w:r>
        <w:t>−</w:t>
      </w:r>
      <w:r>
        <w:t>a</w:t>
      </w:r>
      <w:r>
        <w:t>)</w:t>
      </w:r>
      <w:r>
        <w:t>=πR^(2)b−a</w:t>
      </w:r>
      <w:r>
        <w:br/>
      </w:r>
      <w:r>
        <w:t xml:space="preserve">Vậy </w:t>
      </w:r>
      <w:r>
        <w:t>V</w:t>
      </w:r>
      <w:r>
        <w:t>=</w:t>
      </w:r>
      <w:r>
        <w:t>b</w:t>
      </w:r>
      <w:r>
        <w:t>∫</w:t>
      </w:r>
      <w:r>
        <w:t>a</w:t>
      </w:r>
      <w:r>
        <w:t>S</w:t>
      </w:r>
      <w:r>
        <w:t>(</w:t>
      </w:r>
      <w:r>
        <w:t>x</w:t>
      </w:r>
      <w:r>
        <w:t>)</w:t>
      </w:r>
      <w:r>
        <w:t>d</w:t>
      </w:r>
      <w:r>
        <w:t>x</w:t>
      </w:r>
      <w:r>
        <w:t>V=∫abSxdx</w:t>
      </w:r>
      <w:r>
        <w:br/>
      </w:r>
      <w:r>
        <w:br/>
      </w:r>
      <w:r>
        <w:rPr>
          <w:b/>
        </w:rPr>
        <w:t>Vận dụng 2 trang 23 Toán 12 Tập 2</w:t>
      </w:r>
      <w:r>
        <w:t>:</w:t>
      </w:r>
      <w:r>
        <w:t xml:space="preserve"> </w:t>
      </w:r>
      <w:r>
        <w:t>Tính thể tích của khối chóp cụt đều có diện tích hai đáy là S</w:t>
      </w:r>
      <w:r>
        <w:rPr>
          <w:vertAlign w:val="subscript"/>
        </w:rPr>
        <w:t>0</w:t>
      </w:r>
      <w:r>
        <w:t>, S</w:t>
      </w:r>
      <w:r>
        <w:rPr>
          <w:vertAlign w:val="subscript"/>
        </w:rPr>
        <w:t>1</w:t>
      </w:r>
      <w:r>
        <w:t xml:space="preserve"> </w:t>
      </w:r>
      <w:r>
        <w:t>và chiều cao bằng h (H.4.24). Từ đó suy ra công thức tính thể tích khối chóp đều có diện tích đáy bằng S và chiều cao bằng h.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bcc766fa75f4298a75714501ba19e97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Chọn hệ trục tọa độ Oxyz như hình vẽ.</w:t>
      </w:r>
      <w:r>
        <w:br/>
      </w:r>
      <w:r>
        <w:t>Gọi a, b lần lượt là khoảng cách từ O đến đáy nhỏ và đáy lớn của hình chóp. Khi đó chiều cao của hình chóp cụt là h = b – a.</w:t>
      </w:r>
      <w:r>
        <w:br/>
      </w:r>
      <w:r>
        <w:t xml:space="preserve">Thiết diện của khối chóp cụt khi cắt bởi mặt phẳng vuông góc với trục Ox tại điểm có hoành độ là x (a ≤ x ≤ b) là một đa giác đều đồng dạng với đáy lớn của hình chóp cụt theo tỉ số đồng dạng là </w:t>
      </w:r>
      <w:r>
        <w:t>x</w:t>
      </w:r>
      <w:r>
        <w:t>b</w:t>
      </w:r>
      <w:r>
        <w:t>(x)/(b)</w:t>
      </w:r>
      <w:r>
        <w:br/>
      </w:r>
      <w:r>
        <w:t xml:space="preserve">Khi đó </w:t>
      </w:r>
      <w:r>
        <w:t>S</w:t>
      </w:r>
      <w:r>
        <w:t>(</w:t>
      </w:r>
      <w:r>
        <w:t>x</w:t>
      </w:r>
      <w:r>
        <w:t>)</w:t>
      </w:r>
      <w:r>
        <w:t>S</w:t>
      </w:r>
      <w:r>
        <w:t>1</w:t>
      </w:r>
      <w:r>
        <w:t>=</w:t>
      </w:r>
      <w:r>
        <w:t>x</w:t>
      </w:r>
      <w:r>
        <w:t>2</w:t>
      </w:r>
      <w:r>
        <w:t>b</w:t>
      </w:r>
      <w:r>
        <w:t>2</w:t>
      </w:r>
      <w:r>
        <w:t>⇒</w:t>
      </w:r>
      <w:r>
        <w:t>S</w:t>
      </w:r>
      <w:r>
        <w:t>(</w:t>
      </w:r>
      <w:r>
        <w:t>x</w:t>
      </w:r>
      <w:r>
        <w:t>)</w:t>
      </w:r>
      <w:r>
        <w:t>=</w:t>
      </w:r>
      <w:r>
        <w:t>x</w:t>
      </w:r>
      <w:r>
        <w:t>2</w:t>
      </w:r>
      <w:r>
        <w:t>b</w:t>
      </w:r>
      <w:r>
        <w:t>2</w:t>
      </w:r>
      <w:r>
        <w:t>.</w:t>
      </w:r>
      <w:r>
        <w:t>S</w:t>
      </w:r>
      <w:r>
        <w:t>1</w:t>
      </w:r>
      <w:r>
        <w:t>(Sx)/(S_(1))=(x^(2))/(b^(2))⇒Sx=(x^(2))/(b^(2)).S_(1)</w:t>
      </w:r>
      <w:r>
        <w:br/>
      </w:r>
      <w:r>
        <w:t>Do đó thể tích khối chóp cụt đều là:</w:t>
      </w:r>
      <w:r>
        <w:br/>
      </w:r>
      <w:r>
        <w:t>V</w:t>
      </w:r>
      <w:r>
        <w:t>=</w:t>
      </w:r>
      <w:r>
        <w:t>b</w:t>
      </w:r>
      <w:r>
        <w:t>∫</w:t>
      </w:r>
      <w:r>
        <w:t>a</w:t>
      </w:r>
      <w:r>
        <w:t>S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b</w:t>
      </w:r>
      <w:r>
        <w:t>∫</w:t>
      </w:r>
      <w:r>
        <w:t>a</w:t>
      </w:r>
      <w:r>
        <w:t>x</w:t>
      </w:r>
      <w:r>
        <w:t>2</w:t>
      </w:r>
      <w:r>
        <w:t>b</w:t>
      </w:r>
      <w:r>
        <w:t>2</w:t>
      </w:r>
      <w:r>
        <w:t>S</w:t>
      </w:r>
      <w:r>
        <w:t>1</w:t>
      </w:r>
      <w:r>
        <w:t>d</w:t>
      </w:r>
      <w:r>
        <w:t>x</w:t>
      </w:r>
      <w:r>
        <w:t>=</w:t>
      </w:r>
      <w:r>
        <w:t>S</w:t>
      </w:r>
      <w:r>
        <w:t>1</w:t>
      </w:r>
      <w:r>
        <w:t>b</w:t>
      </w:r>
      <w:r>
        <w:t>2</w:t>
      </w:r>
      <w:r>
        <w:t>.</w:t>
      </w:r>
      <w:r>
        <w:t>x</w:t>
      </w:r>
      <w:r>
        <w:t>3</w:t>
      </w:r>
      <w:r>
        <w:t>3</w:t>
      </w:r>
      <w:r>
        <w:t>∣</w:t>
      </w:r>
      <w:r>
        <w:t>∣</w:t>
      </w:r>
      <w:r>
        <w:t>b</w:t>
      </w:r>
      <w:r>
        <w:t>a</w:t>
      </w:r>
      <w:r>
        <w:t>V=∫abSxdx=∫ab(x^(2))/(b^(2))S_(1)dx=(S_(1))/(b^(2)).(x^(3))/(3)ab</w:t>
      </w:r>
      <w:r>
        <w:t>=</w:t>
      </w:r>
      <w:r>
        <w:t>S</w:t>
      </w:r>
      <w:r>
        <w:t>1</w:t>
      </w:r>
      <w:r>
        <w:t>3</w:t>
      </w:r>
      <w:r>
        <w:t>b</w:t>
      </w:r>
      <w:r>
        <w:t>2</w:t>
      </w:r>
      <w:r>
        <w:t>(</w:t>
      </w:r>
      <w:r>
        <w:t>b</w:t>
      </w:r>
      <w:r>
        <w:t>3</w:t>
      </w:r>
      <w:r>
        <w:t>−</w:t>
      </w:r>
      <w:r>
        <w:t>a</w:t>
      </w:r>
      <w:r>
        <w:t>3</w:t>
      </w:r>
      <w:r>
        <w:t>)</w:t>
      </w:r>
      <w:r>
        <w:t>=(S_(1))/(3b^(2))b^(3)−a^(3)</w:t>
      </w:r>
      <w:r>
        <w:br/>
      </w:r>
      <w:r>
        <w:t>=</w:t>
      </w:r>
      <w:r>
        <w:t>b</w:t>
      </w:r>
      <w:r>
        <w:t>−</w:t>
      </w:r>
      <w:r>
        <w:t>a</w:t>
      </w:r>
      <w:r>
        <w:t>3</w:t>
      </w:r>
      <w:r>
        <w:t>b</w:t>
      </w:r>
      <w:r>
        <w:t>2</w:t>
      </w:r>
      <w:r>
        <w:t>.</w:t>
      </w:r>
      <w:r>
        <w:t>(</w:t>
      </w:r>
      <w:r>
        <w:t>S</w:t>
      </w:r>
      <w:r>
        <w:t>1</w:t>
      </w:r>
      <w:r>
        <w:t>b</w:t>
      </w:r>
      <w:r>
        <w:t>2</w:t>
      </w:r>
      <w:r>
        <w:t>+</w:t>
      </w:r>
      <w:r>
        <w:t>S</w:t>
      </w:r>
      <w:r>
        <w:t>1</w:t>
      </w:r>
      <w:r>
        <w:t>a</w:t>
      </w:r>
      <w:r>
        <w:t>b</w:t>
      </w:r>
      <w:r>
        <w:t>+</w:t>
      </w:r>
      <w:r>
        <w:t>S</w:t>
      </w:r>
      <w:r>
        <w:t>1</w:t>
      </w:r>
      <w:r>
        <w:t>a</w:t>
      </w:r>
      <w:r>
        <w:t>2</w:t>
      </w:r>
      <w:r>
        <w:t>)</w:t>
      </w:r>
      <w:r>
        <w:t>=(b−a)/(3b^(2)).S_(1)b^(2)+S_(1)ab+S_(1)a^(2)</w:t>
      </w:r>
      <w:r>
        <w:t>=</w:t>
      </w:r>
      <w:r>
        <w:t>h</w:t>
      </w:r>
      <w:r>
        <w:t>3</w:t>
      </w:r>
      <w:r>
        <w:t>.</w:t>
      </w:r>
      <w:r>
        <w:t>[</w:t>
      </w:r>
      <w:r>
        <w:t>S</w:t>
      </w:r>
      <w:r>
        <w:t>1</w:t>
      </w:r>
      <w:r>
        <w:t>+</w:t>
      </w:r>
      <w:r>
        <w:t>S</w:t>
      </w:r>
      <w:r>
        <w:t>1</w:t>
      </w:r>
      <w:r>
        <w:t>a</w:t>
      </w:r>
      <w:r>
        <w:t>b</w:t>
      </w:r>
      <w:r>
        <w:t>+</w:t>
      </w:r>
      <w:r>
        <w:t>S</w:t>
      </w:r>
      <w:r>
        <w:t>1</w:t>
      </w:r>
      <w:r>
        <w:t>(</w:t>
      </w:r>
      <w:r>
        <w:t>a</w:t>
      </w:r>
      <w:r>
        <w:t>b</w:t>
      </w:r>
      <w:r>
        <w:t>)</w:t>
      </w:r>
      <w:r>
        <w:t>2</w:t>
      </w:r>
      <w:r>
        <w:t>]</w:t>
      </w:r>
      <w:r>
        <w:t>=(h)/(3).S_(1)+S_(1)(a)/(b)+S_(1)(a)/(b)^(2)</w:t>
      </w:r>
      <w:r>
        <w:br/>
      </w:r>
      <w:r>
        <w:t xml:space="preserve">Vì </w:t>
      </w:r>
      <w:r>
        <w:t>S</w:t>
      </w:r>
      <w:r>
        <w:t>0</w:t>
      </w:r>
      <w:r>
        <w:t>S</w:t>
      </w:r>
      <w:r>
        <w:t>1</w:t>
      </w:r>
      <w:r>
        <w:t>=</w:t>
      </w:r>
      <w:r>
        <w:t>(</w:t>
      </w:r>
      <w:r>
        <w:t>a</w:t>
      </w:r>
      <w:r>
        <w:t>b</w:t>
      </w:r>
      <w:r>
        <w:t>)</w:t>
      </w:r>
      <w:r>
        <w:t>2</w:t>
      </w:r>
      <w:r>
        <w:t>⇒</w:t>
      </w:r>
      <w:r>
        <w:t>S</w:t>
      </w:r>
      <w:r>
        <w:t>0</w:t>
      </w:r>
      <w:r>
        <w:t>=</w:t>
      </w:r>
      <w:r>
        <w:t>S</w:t>
      </w:r>
      <w:r>
        <w:t>1</w:t>
      </w:r>
      <w:r>
        <w:t>.</w:t>
      </w:r>
      <w:r>
        <w:t>(</w:t>
      </w:r>
      <w:r>
        <w:t>a</w:t>
      </w:r>
      <w:r>
        <w:t>b</w:t>
      </w:r>
      <w:r>
        <w:t>)</w:t>
      </w:r>
      <w:r>
        <w:t>2</w:t>
      </w:r>
      <w:r>
        <w:t>(S_(0))/(S_(1))=(a)/(b)^(2)⇒S_(0)=S_(1).(a)/(b)^(2)</w:t>
      </w:r>
      <w:r>
        <w:t xml:space="preserve">; </w:t>
      </w:r>
      <w:r>
        <w:t>S</w:t>
      </w:r>
      <w:r>
        <w:t>0</w:t>
      </w:r>
      <w:r>
        <w:t>S</w:t>
      </w:r>
      <w:r>
        <w:t>1</w:t>
      </w:r>
      <w:r>
        <w:t>=</w:t>
      </w:r>
      <w:r>
        <w:t>S</w:t>
      </w:r>
      <w:r>
        <w:t>2</w:t>
      </w:r>
      <w:r>
        <w:t>1</w:t>
      </w:r>
      <w:r>
        <w:t>.</w:t>
      </w:r>
      <w:r>
        <w:t>(</w:t>
      </w:r>
      <w:r>
        <w:t>a</w:t>
      </w:r>
      <w:r>
        <w:t>b</w:t>
      </w:r>
      <w:r>
        <w:t>)</w:t>
      </w:r>
      <w:r>
        <w:t>2</w:t>
      </w:r>
      <w:r>
        <w:t>S_(0)S_(1)=S12.(a)/(b)^(2)</w:t>
      </w:r>
      <w:r>
        <w:t>⇒</w:t>
      </w:r>
      <w:r>
        <w:t>√</w:t>
      </w:r>
      <w:r>
        <w:t>S</w:t>
      </w:r>
      <w:r>
        <w:t>0</w:t>
      </w:r>
      <w:r>
        <w:t>S</w:t>
      </w:r>
      <w:r>
        <w:t>1</w:t>
      </w:r>
      <w:r>
        <w:t>=</w:t>
      </w:r>
      <w:r>
        <w:t>S</w:t>
      </w:r>
      <w:r>
        <w:t>1</w:t>
      </w:r>
      <w:r>
        <w:t>.</w:t>
      </w:r>
      <w:r>
        <w:t>a</w:t>
      </w:r>
      <w:r>
        <w:t>b</w:t>
      </w:r>
      <w:r>
        <w:t>⇒√(S_(0)S_(1))=S_(1).(a)/(b)</w:t>
      </w:r>
      <w:r>
        <w:br/>
      </w:r>
      <w:r>
        <w:t xml:space="preserve">Do đó </w:t>
      </w:r>
      <w:r>
        <w:t>V</w:t>
      </w:r>
      <w:r>
        <w:t>=</w:t>
      </w:r>
      <w:r>
        <w:t>h</w:t>
      </w:r>
      <w:r>
        <w:t>3</w:t>
      </w:r>
      <w:r>
        <w:t>.</w:t>
      </w:r>
      <w:r>
        <w:t>[</w:t>
      </w:r>
      <w:r>
        <w:t>S</w:t>
      </w:r>
      <w:r>
        <w:t>1</w:t>
      </w:r>
      <w:r>
        <w:t>+</w:t>
      </w:r>
      <w:r>
        <w:t>√</w:t>
      </w:r>
      <w:r>
        <w:t>S</w:t>
      </w:r>
      <w:r>
        <w:t>1</w:t>
      </w:r>
      <w:r>
        <w:t>.</w:t>
      </w:r>
      <w:r>
        <w:t>S</w:t>
      </w:r>
      <w:r>
        <w:t>0</w:t>
      </w:r>
      <w:r>
        <w:t>+</w:t>
      </w:r>
      <w:r>
        <w:t>S</w:t>
      </w:r>
      <w:r>
        <w:t>0</w:t>
      </w:r>
      <w:r>
        <w:t>]</w:t>
      </w:r>
      <w:r>
        <w:t>V=(h)/(3).S_(1)+√(S_(1).S_(0))+S_(0)</w:t>
      </w:r>
      <w:r>
        <w:br/>
      </w:r>
      <w:r>
        <w:t>Khối chóp đều được coi là khối chóp cụt đều khi S</w:t>
      </w:r>
      <w:r>
        <w:rPr>
          <w:vertAlign w:val="subscript"/>
        </w:rPr>
        <w:t>0</w:t>
      </w:r>
      <w:r>
        <w:t xml:space="preserve"> </w:t>
      </w:r>
      <w:r>
        <w:t>= 0.</w:t>
      </w:r>
      <w:r>
        <w:br/>
      </w:r>
      <w:r>
        <w:t xml:space="preserve">Do đó thể tích khối chóp đều là </w:t>
      </w:r>
      <w:r>
        <w:t>V</w:t>
      </w:r>
      <w:r>
        <w:t>=</w:t>
      </w:r>
      <w:r>
        <w:t>1</w:t>
      </w:r>
      <w:r>
        <w:t>3</w:t>
      </w:r>
      <w:r>
        <w:t>.</w:t>
      </w:r>
      <w:r>
        <w:t>S</w:t>
      </w:r>
      <w:r>
        <w:t>.</w:t>
      </w:r>
      <w:r>
        <w:t>h</w:t>
      </w:r>
      <w:r>
        <w:t>V=(1)/(3).S.h</w:t>
      </w:r>
      <w:r>
        <w:br/>
      </w:r>
      <w:r>
        <w:br/>
      </w:r>
      <w:r>
        <w:rPr>
          <w:b/>
        </w:rPr>
        <w:t>HĐ4 trang 24 Toán 12 Tập 2</w:t>
      </w:r>
      <w:r>
        <w:t>:</w:t>
      </w:r>
      <w:r>
        <w:t xml:space="preserve"> </w:t>
      </w:r>
      <w:r>
        <w:t>Xét hình phẳng giới hạn bởi đồ thị hàm số</w:t>
      </w:r>
      <w:r>
        <w:t xml:space="preserve"> </w:t>
      </w:r>
      <w:r>
        <w:t>f</w:t>
      </w:r>
      <w:r>
        <w:t>(</w:t>
      </w:r>
      <w:r>
        <w:t>x</w:t>
      </w:r>
      <w:r>
        <w:t>)</w:t>
      </w:r>
      <w:r>
        <w:t>=</w:t>
      </w:r>
      <w:r>
        <w:t>1</w:t>
      </w:r>
      <w:r>
        <w:t>2</w:t>
      </w:r>
      <w:r>
        <w:t>x</w:t>
      </w:r>
      <w:r>
        <w:t>fx=(1)/(2)x</w:t>
      </w:r>
      <w:r>
        <w:t>, trục hoành và hai đường thẳng x = 0, x = 4. Khi quay hình phẳng này xung quanh trục hoành Ox ta được khối nón có đỉnh là gốc O, trục là Ox và đáy là hình tròn bán kính bằng 2 (H.4.25).</w:t>
      </w:r>
      <w:r>
        <w:br/>
      </w:r>
      <w:r>
        <w:t>a) Tính thể tích V của khối nón.</w:t>
      </w:r>
      <w:r>
        <w:br/>
      </w:r>
      <w:r>
        <w:t>b) Chứng minh rằng khi cắt khối nón bởi mặt phẳng vuông góc với trục hoành tại điểm có hoành độ bằng x (0 ≤ x ≤ 4) thì mặt cắt thu được là một hình tròn có bán kính là f(x), do đó diện tích mặt cắt là S(x) = πf</w:t>
      </w:r>
      <w:r>
        <w:rPr>
          <w:vertAlign w:val="superscript"/>
        </w:rPr>
        <w:t>2</w:t>
      </w:r>
      <w:r>
        <w:t>(x). Tính</w:t>
      </w:r>
      <w:r>
        <w:t xml:space="preserve"> </w:t>
      </w:r>
      <w:r>
        <w:t>π</w:t>
      </w:r>
      <w:r>
        <w:t>4</w:t>
      </w:r>
      <w:r>
        <w:t>∫</w:t>
      </w:r>
      <w:r>
        <w:t>0</w:t>
      </w:r>
      <w:r>
        <w:t>f</w:t>
      </w:r>
      <w:r>
        <w:t>2</w:t>
      </w:r>
      <w:r>
        <w:t>(</w:t>
      </w:r>
      <w:r>
        <w:t>x</w:t>
      </w:r>
      <w:r>
        <w:t>)</w:t>
      </w:r>
      <w:r>
        <w:t>d</w:t>
      </w:r>
      <w:r>
        <w:t>x</w:t>
      </w:r>
      <w:r>
        <w:t>π∫04f^(2)xdx</w:t>
      </w:r>
      <w:r>
        <w:t xml:space="preserve"> </w:t>
      </w:r>
      <w:r>
        <w:t>và so sánh với V.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7778e2db9b9424fbe73835ee828eca5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a) Ta có chiều cao của khối nón là h = 4, bán kính đáy của khối nón là R = 2.</w:t>
      </w:r>
      <w:r>
        <w:br/>
      </w:r>
      <w:r>
        <w:t xml:space="preserve">Do đó thể tích của khối nón là </w:t>
      </w:r>
      <w:r>
        <w:t>V</w:t>
      </w:r>
      <w:r>
        <w:t>=</w:t>
      </w:r>
      <w:r>
        <w:t>1</w:t>
      </w:r>
      <w:r>
        <w:t>3</w:t>
      </w:r>
      <w:r>
        <w:t>π</w:t>
      </w:r>
      <w:r>
        <w:t>R</w:t>
      </w:r>
      <w:r>
        <w:t>2</w:t>
      </w:r>
      <w:r>
        <w:t>h</w:t>
      </w:r>
      <w:r>
        <w:t>=</w:t>
      </w:r>
      <w:r>
        <w:t>1</w:t>
      </w:r>
      <w:r>
        <w:t>3</w:t>
      </w:r>
      <w:r>
        <w:t>π</w:t>
      </w:r>
      <w:r>
        <w:t>.2</w:t>
      </w:r>
      <w:r>
        <w:t>2</w:t>
      </w:r>
      <w:r>
        <w:t>.4</w:t>
      </w:r>
      <w:r>
        <w:t>=</w:t>
      </w:r>
      <w:r>
        <w:t>16</w:t>
      </w:r>
      <w:r>
        <w:t>π</w:t>
      </w:r>
      <w:r>
        <w:t>3</w:t>
      </w:r>
      <w:r>
        <w:t>V=(1)/(3)πR^(2)h=(1)/(3)π.2^(2).4=(16π)/(3)</w:t>
      </w:r>
      <w:r>
        <w:br/>
      </w:r>
      <w:r>
        <w:t>b)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bfce6d70a2243968c6d10ba6e1c61e7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Khi cắt khối nón bởi mặt phẳng vuông góc với trục hoành tại điểm có hoành độ bằng x (0 ≤ x ≤ 4) thì mặt cắt thu được là một hình tròn có bán kính là </w:t>
      </w:r>
      <w:r>
        <w:t>f</w:t>
      </w:r>
      <w:r>
        <w:t>(</w:t>
      </w:r>
      <w:r>
        <w:t>x</w:t>
      </w:r>
      <w:r>
        <w:t>)</w:t>
      </w:r>
      <w:r>
        <w:t>=</w:t>
      </w:r>
      <w:r>
        <w:t>1</w:t>
      </w:r>
      <w:r>
        <w:t>2</w:t>
      </w:r>
      <w:r>
        <w:t>x</w:t>
      </w:r>
      <w:r>
        <w:t>fx=(1)/(2)x</w:t>
      </w:r>
      <w:r>
        <w:br/>
      </w:r>
      <w:r>
        <w:t xml:space="preserve">Khi đó diện tích mặt cắt là </w:t>
      </w:r>
      <w:r>
        <w:t>S</w:t>
      </w:r>
      <w:r>
        <w:t>(</w:t>
      </w:r>
      <w:r>
        <w:t>x</w:t>
      </w:r>
      <w:r>
        <w:t>)</w:t>
      </w:r>
      <w:r>
        <w:t>=</w:t>
      </w:r>
      <w:r>
        <w:t>π</w:t>
      </w:r>
      <w:r>
        <w:t>f</w:t>
      </w:r>
      <w:r>
        <w:t>2</w:t>
      </w:r>
      <w:r>
        <w:t>(</w:t>
      </w:r>
      <w:r>
        <w:t>x</w:t>
      </w:r>
      <w:r>
        <w:t>)</w:t>
      </w:r>
      <w:r>
        <w:t>=</w:t>
      </w:r>
      <w:r>
        <w:t>π</w:t>
      </w:r>
      <w:r>
        <w:t>4</w:t>
      </w:r>
      <w:r>
        <w:t>x</w:t>
      </w:r>
      <w:r>
        <w:t>2</w:t>
      </w:r>
      <w:r>
        <w:t>Sx=πf^(2)x=(π)/(4)x^(2)</w:t>
      </w:r>
      <w:r>
        <w:br/>
      </w:r>
      <w:r>
        <w:t xml:space="preserve">Ta có </w:t>
      </w:r>
      <w:r>
        <w:t>π</w:t>
      </w:r>
      <w:r>
        <w:t>4</w:t>
      </w:r>
      <w:r>
        <w:t>∫</w:t>
      </w:r>
      <w:r>
        <w:t>0</w:t>
      </w:r>
      <w:r>
        <w:t>f</w:t>
      </w:r>
      <w:r>
        <w:t>2</w:t>
      </w:r>
      <w:r>
        <w:t>(</w:t>
      </w:r>
      <w:r>
        <w:t>x</w:t>
      </w:r>
      <w:r>
        <w:t>)</w:t>
      </w:r>
      <w:r>
        <w:t>d</w:t>
      </w:r>
      <w:r>
        <w:t>x</w:t>
      </w:r>
      <w:r>
        <w:t>π∫04f^(2)xdx</w:t>
      </w:r>
      <w:r>
        <w:t>=</w:t>
      </w:r>
      <w:r>
        <w:t>π</w:t>
      </w:r>
      <w:r>
        <w:t>4</w:t>
      </w:r>
      <w:r>
        <w:t>∫</w:t>
      </w:r>
      <w:r>
        <w:t>0</w:t>
      </w:r>
      <w:r>
        <w:t>x</w:t>
      </w:r>
      <w:r>
        <w:t>2</w:t>
      </w:r>
      <w:r>
        <w:t>4</w:t>
      </w:r>
      <w:r>
        <w:t>d</w:t>
      </w:r>
      <w:r>
        <w:t>x</w:t>
      </w:r>
      <w:r>
        <w:t>=π∫04(x^(2))/(4)dx</w:t>
      </w:r>
      <w:r>
        <w:t>=</w:t>
      </w:r>
      <w:r>
        <w:t>π</w:t>
      </w:r>
      <w:r>
        <w:t>4</w:t>
      </w:r>
      <w:r>
        <w:t>4</w:t>
      </w:r>
      <w:r>
        <w:t>∫</w:t>
      </w:r>
      <w:r>
        <w:t>0</w:t>
      </w:r>
      <w:r>
        <w:t>x</w:t>
      </w:r>
      <w:r>
        <w:t>2</w:t>
      </w:r>
      <w:r>
        <w:t>d</w:t>
      </w:r>
      <w:r>
        <w:t>x</w:t>
      </w:r>
      <w:r>
        <w:t>=(π)/(4)∫04x^(2)dx</w:t>
      </w:r>
      <w:r>
        <w:t>=</w:t>
      </w:r>
      <w:r>
        <w:t>(</w:t>
      </w:r>
      <w:r>
        <w:t>π</w:t>
      </w:r>
      <w:r>
        <w:t>4</w:t>
      </w:r>
      <w:r>
        <w:t>.</w:t>
      </w:r>
      <w:r>
        <w:t>x</w:t>
      </w:r>
      <w:r>
        <w:t>3</w:t>
      </w:r>
      <w:r>
        <w:t>3</w:t>
      </w:r>
      <w:r>
        <w:t>)</w:t>
      </w:r>
      <w:r>
        <w:t>∣</w:t>
      </w:r>
      <w:r>
        <w:t>∣</w:t>
      </w:r>
      <w:r>
        <w:t>4</w:t>
      </w:r>
      <w:r>
        <w:t>0</w:t>
      </w:r>
      <w:r>
        <w:t>=</w:t>
      </w:r>
      <w:r>
        <w:t>16</w:t>
      </w:r>
      <w:r>
        <w:t>π</w:t>
      </w:r>
      <w:r>
        <w:t>3</w:t>
      </w:r>
      <w:r>
        <w:t>=(π)/(4).(x^(3))/(3)04=(16π)/(3)</w:t>
      </w:r>
      <w:r>
        <w:br/>
      </w:r>
      <w:r>
        <w:t xml:space="preserve">Vậy </w:t>
      </w:r>
      <w:r>
        <w:t>V</w:t>
      </w:r>
      <w:r>
        <w:t>=</w:t>
      </w:r>
      <w:r>
        <w:t>π</w:t>
      </w:r>
      <w:r>
        <w:t>4</w:t>
      </w:r>
      <w:r>
        <w:t>∫</w:t>
      </w:r>
      <w:r>
        <w:t>0</w:t>
      </w:r>
      <w:r>
        <w:t>f</w:t>
      </w:r>
      <w:r>
        <w:t>2</w:t>
      </w:r>
      <w:r>
        <w:t>(</w:t>
      </w:r>
      <w:r>
        <w:t>x</w:t>
      </w:r>
      <w:r>
        <w:t>)</w:t>
      </w:r>
      <w:r>
        <w:t>d</w:t>
      </w:r>
      <w:r>
        <w:t>x</w:t>
      </w:r>
      <w:r>
        <w:t>V=π∫04f^(2)xdx</w:t>
      </w:r>
      <w:r>
        <w:br/>
      </w:r>
      <w:r>
        <w:rPr>
          <w:b/>
        </w:rPr>
        <w:t>Vận dụng 3 trang 25 Toán 12 Tập 2</w:t>
      </w:r>
      <w:r>
        <w:t>:</w:t>
      </w:r>
      <w:r>
        <w:br/>
      </w:r>
      <w:r>
        <w:t>a) Tính thể tích của khối tròn xoay sinh ra khi quay hình thang vuông OABC trong mặt phẳng Oxy với OA = h, AB = R và OC = r, quanh trục Ox (H.4.28).</w:t>
      </w:r>
      <w:r>
        <w:br/>
      </w:r>
      <w:r>
        <w:t>b) Từ công thức thu được ở phần a, hãy rút ra công thức tính thể tích của khối nón có bán kính đáy bằng R và chiều cao h.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7c61d6af9014881adc9d694aebf4049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a) Chọn hệ trục như hình vẽ.</w:t>
      </w:r>
      <w:r>
        <w:br/>
      </w:r>
      <w:r>
        <w:t xml:space="preserve">Khi đó ta có C(0; r), B(h; R). Suy ra 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=</w:t>
      </w:r>
      <w:r>
        <w:t>(</w:t>
      </w:r>
      <w:r>
        <w:t>h</w:t>
      </w:r>
      <w:r>
        <w:t>;</w:t>
      </w:r>
      <w:r>
        <w:t>R</w:t>
      </w:r>
      <w:r>
        <w:t>−</w:t>
      </w:r>
      <w:r>
        <w:t>r</w:t>
      </w:r>
      <w:r>
        <w:t>)</w:t>
      </w:r>
      <w:r>
        <w:t>BC→=h;R−r</w:t>
      </w:r>
      <w:r>
        <w:br/>
      </w:r>
      <w:r>
        <w:t>Phương trình đường thẳng BC qua C và nhận</w:t>
      </w:r>
      <w:r>
        <w:t xml:space="preserve"> </w:t>
      </w:r>
      <w:r>
        <w:t>→</w:t>
      </w:r>
      <w:r>
        <w:t>n</w:t>
      </w:r>
      <w:r>
        <w:t>=</w:t>
      </w:r>
      <w:r>
        <w:t>(</w:t>
      </w:r>
      <w:r>
        <w:t>r</w:t>
      </w:r>
      <w:r>
        <w:t>−</w:t>
      </w:r>
      <w:r>
        <w:t>R</w:t>
      </w:r>
      <w:r>
        <w:t>;</w:t>
      </w:r>
      <w:r>
        <w:t>h</w:t>
      </w:r>
      <w:r>
        <w:t>)</w:t>
      </w:r>
      <w:r>
        <w:t>n→=r−R;h</w:t>
      </w:r>
      <w:r>
        <w:t xml:space="preserve"> </w:t>
      </w:r>
      <w:r>
        <w:t>có dạng:</w:t>
      </w:r>
      <w:r>
        <w:br/>
      </w:r>
      <w:r>
        <w:t xml:space="preserve">(r – R)x + h(y − r) = 0 hay </w:t>
      </w:r>
      <w:r>
        <w:t>y</w:t>
      </w:r>
      <w:r>
        <w:t>=</w:t>
      </w:r>
      <w:r>
        <w:t>h</w:t>
      </w:r>
      <w:r>
        <w:t>r</w:t>
      </w:r>
      <w:r>
        <w:t>+</w:t>
      </w:r>
      <w:r>
        <w:t>(</w:t>
      </w:r>
      <w:r>
        <w:t>R</w:t>
      </w:r>
      <w:r>
        <w:t>−</w:t>
      </w:r>
      <w:r>
        <w:t>r</w:t>
      </w:r>
      <w:r>
        <w:t>)</w:t>
      </w:r>
      <w:r>
        <w:t>x</w:t>
      </w:r>
      <w:r>
        <w:t>h</w:t>
      </w:r>
      <w:r>
        <w:t>y=(hr+R−rx)/(h)</w:t>
      </w:r>
      <w:r>
        <w:br/>
      </w:r>
      <w:r>
        <w:t>Thể tích cần tính là:</w:t>
      </w:r>
      <w:r>
        <w:br/>
      </w:r>
      <w:r>
        <w:t>V</w:t>
      </w:r>
      <w:r>
        <w:t>=</w:t>
      </w:r>
      <w:r>
        <w:t>π</w:t>
      </w:r>
      <w:r>
        <w:t>h</w:t>
      </w:r>
      <w:r>
        <w:t>∫</w:t>
      </w:r>
      <w:r>
        <w:t>0</w:t>
      </w:r>
      <w:r>
        <w:t>[</w:t>
      </w:r>
      <w:r>
        <w:t>h</w:t>
      </w:r>
      <w:r>
        <w:t>r</w:t>
      </w:r>
      <w:r>
        <w:t>+</w:t>
      </w:r>
      <w:r>
        <w:t>(</w:t>
      </w:r>
      <w:r>
        <w:t>R</w:t>
      </w:r>
      <w:r>
        <w:t>−</w:t>
      </w:r>
      <w:r>
        <w:t>r</w:t>
      </w:r>
      <w:r>
        <w:t>)</w:t>
      </w:r>
      <w:r>
        <w:t>x</w:t>
      </w:r>
      <w:r>
        <w:t>h</w:t>
      </w:r>
      <w:r>
        <w:t>]</w:t>
      </w:r>
      <w:r>
        <w:t>2</w:t>
      </w:r>
      <w:r>
        <w:t>d</w:t>
      </w:r>
      <w:r>
        <w:t>x</w:t>
      </w:r>
      <w:r>
        <w:t>V=π∫0h(hr+R−rx)/(h)^(2)dx</w:t>
      </w:r>
      <w:r>
        <w:t>=</w:t>
      </w:r>
      <w:r>
        <w:t>π</w:t>
      </w:r>
      <w:r>
        <w:t>h</w:t>
      </w:r>
      <w:r>
        <w:t>∫</w:t>
      </w:r>
      <w:r>
        <w:t>0</w:t>
      </w:r>
      <w:r>
        <w:t>[</w:t>
      </w:r>
      <w:r>
        <w:t>r</w:t>
      </w:r>
      <w:r>
        <w:t>2</w:t>
      </w:r>
      <w:r>
        <w:t>+</w:t>
      </w:r>
      <w:r>
        <w:t>2</w:t>
      </w:r>
      <w:r>
        <w:t>r</w:t>
      </w:r>
      <w:r>
        <w:t>.</w:t>
      </w:r>
      <w:r>
        <w:t>R</w:t>
      </w:r>
      <w:r>
        <w:t>−</w:t>
      </w:r>
      <w:r>
        <w:t>r</w:t>
      </w:r>
      <w:r>
        <w:t>h</w:t>
      </w:r>
      <w:r>
        <w:t>x</w:t>
      </w:r>
      <w:r>
        <w:t>+</w:t>
      </w:r>
      <w:r>
        <w:t>(</w:t>
      </w:r>
      <w:r>
        <w:t>R</w:t>
      </w:r>
      <w:r>
        <w:t>−</w:t>
      </w:r>
      <w:r>
        <w:t>r</w:t>
      </w:r>
      <w:r>
        <w:t>h</w:t>
      </w:r>
      <w:r>
        <w:t>x</w:t>
      </w:r>
      <w:r>
        <w:t>)</w:t>
      </w:r>
      <w:r>
        <w:t>2</w:t>
      </w:r>
      <w:r>
        <w:t>]</w:t>
      </w:r>
      <w:r>
        <w:t>d</w:t>
      </w:r>
      <w:r>
        <w:t>x</w:t>
      </w:r>
      <w:r>
        <w:t>=π∫0hr^(2)+2r.(R−r)/(h)x+(R−r)/(h)x^(2)dx</w:t>
      </w:r>
      <w:r>
        <w:br/>
      </w:r>
      <w:r>
        <w:t>=</w:t>
      </w:r>
      <w:r>
        <w:t>π</w:t>
      </w:r>
      <w:r>
        <w:t>(</w:t>
      </w:r>
      <w:r>
        <w:t>r</w:t>
      </w:r>
      <w:r>
        <w:t>2</w:t>
      </w:r>
      <w:r>
        <w:t>x</w:t>
      </w:r>
      <w:r>
        <w:t>+</w:t>
      </w:r>
      <w:r>
        <w:t>r</w:t>
      </w:r>
      <w:r>
        <w:t>.</w:t>
      </w:r>
      <w:r>
        <w:t>R</w:t>
      </w:r>
      <w:r>
        <w:t>−</w:t>
      </w:r>
      <w:r>
        <w:t>r</w:t>
      </w:r>
      <w:r>
        <w:t>h</w:t>
      </w:r>
      <w:r>
        <w:t>.</w:t>
      </w:r>
      <w:r>
        <w:t>x</w:t>
      </w:r>
      <w:r>
        <w:t>2</w:t>
      </w:r>
      <w:r>
        <w:t>+</w:t>
      </w:r>
      <w:r>
        <w:t>(</w:t>
      </w:r>
      <w:r>
        <w:t>R</w:t>
      </w:r>
      <w:r>
        <w:t>−</w:t>
      </w:r>
      <w:r>
        <w:t>r</w:t>
      </w:r>
      <w:r>
        <w:t>h</w:t>
      </w:r>
      <w:r>
        <w:t>)</w:t>
      </w:r>
      <w:r>
        <w:t>2</w:t>
      </w:r>
      <w:r>
        <w:t>.</w:t>
      </w:r>
      <w:r>
        <w:t>x</w:t>
      </w:r>
      <w:r>
        <w:t>3</w:t>
      </w:r>
      <w:r>
        <w:t>3</w:t>
      </w:r>
      <w:r>
        <w:t>)</w:t>
      </w:r>
      <w:r>
        <w:t>∣</w:t>
      </w:r>
      <w:r>
        <w:t>∣</w:t>
      </w:r>
      <w:r>
        <w:t>∣</w:t>
      </w:r>
      <w:r>
        <w:t>h</w:t>
      </w:r>
      <w:r>
        <w:t>0</w:t>
      </w:r>
      <w:r>
        <w:t>=πr^(2)x+r.(R−r)/(h).x^(2)+(R−r)/(h)^(2).(x^(3))/(3)0h</w:t>
      </w:r>
      <w:r>
        <w:t>=</w:t>
      </w:r>
      <w:r>
        <w:t>π</w:t>
      </w:r>
      <w:r>
        <w:t>[</w:t>
      </w:r>
      <w:r>
        <w:t>r</w:t>
      </w:r>
      <w:r>
        <w:t>2</w:t>
      </w:r>
      <w:r>
        <w:t>h</w:t>
      </w:r>
      <w:r>
        <w:t>+</w:t>
      </w:r>
      <w:r>
        <w:t>(</w:t>
      </w:r>
      <w:r>
        <w:t>R</w:t>
      </w:r>
      <w:r>
        <w:t>r</w:t>
      </w:r>
      <w:r>
        <w:t>−</w:t>
      </w:r>
      <w:r>
        <w:t>r</w:t>
      </w:r>
      <w:r>
        <w:t>2</w:t>
      </w:r>
      <w:r>
        <w:t>)</w:t>
      </w:r>
      <w:r>
        <w:t>.</w:t>
      </w:r>
      <w:r>
        <w:t>h</w:t>
      </w:r>
      <w:r>
        <w:t>+</w:t>
      </w:r>
      <w:r>
        <w:t>(</w:t>
      </w:r>
      <w:r>
        <w:t>R</w:t>
      </w:r>
      <w:r>
        <w:t>−</w:t>
      </w:r>
      <w:r>
        <w:t>r</w:t>
      </w:r>
      <w:r>
        <w:t>)</w:t>
      </w:r>
      <w:r>
        <w:t>2</w:t>
      </w:r>
      <w:r>
        <w:t>.</w:t>
      </w:r>
      <w:r>
        <w:t>h</w:t>
      </w:r>
      <w:r>
        <w:t>3</w:t>
      </w:r>
      <w:r>
        <w:t>]</w:t>
      </w:r>
      <w:r>
        <w:t>=πr^(2)h+Rr−r^(2).h+(R−r^(2).h)/(3)</w:t>
      </w:r>
      <w:r>
        <w:br/>
      </w:r>
      <w:r>
        <w:t>=</w:t>
      </w:r>
      <w:r>
        <w:t>π</w:t>
      </w:r>
      <w:r>
        <w:t>(</w:t>
      </w:r>
      <w:r>
        <w:t>r</w:t>
      </w:r>
      <w:r>
        <w:t>2</w:t>
      </w:r>
      <w:r>
        <w:t>h</w:t>
      </w:r>
      <w:r>
        <w:t>+</w:t>
      </w:r>
      <w:r>
        <w:t>R</w:t>
      </w:r>
      <w:r>
        <w:t>r</w:t>
      </w:r>
      <w:r>
        <w:t>h</w:t>
      </w:r>
      <w:r>
        <w:t>−</w:t>
      </w:r>
      <w:r>
        <w:t>r</w:t>
      </w:r>
      <w:r>
        <w:t>2</w:t>
      </w:r>
      <w:r>
        <w:t>h</w:t>
      </w:r>
      <w:r>
        <w:t>+</w:t>
      </w:r>
      <w:r>
        <w:t>1</w:t>
      </w:r>
      <w:r>
        <w:t>3</w:t>
      </w:r>
      <w:r>
        <w:t>R</w:t>
      </w:r>
      <w:r>
        <w:t>2</w:t>
      </w:r>
      <w:r>
        <w:t>h</w:t>
      </w:r>
      <w:r>
        <w:t>−</w:t>
      </w:r>
      <w:r>
        <w:t>2</w:t>
      </w:r>
      <w:r>
        <w:t>3</w:t>
      </w:r>
      <w:r>
        <w:t>R</w:t>
      </w:r>
      <w:r>
        <w:t>r</w:t>
      </w:r>
      <w:r>
        <w:t>h</w:t>
      </w:r>
      <w:r>
        <w:t>+</w:t>
      </w:r>
      <w:r>
        <w:t>1</w:t>
      </w:r>
      <w:r>
        <w:t>3</w:t>
      </w:r>
      <w:r>
        <w:t>r</w:t>
      </w:r>
      <w:r>
        <w:t>2</w:t>
      </w:r>
      <w:r>
        <w:t>h</w:t>
      </w:r>
      <w:r>
        <w:t>)</w:t>
      </w:r>
      <w:r>
        <w:t>=πr^(2)h+Rrh−r^(2)h+(1)/(3)R^(2)h−(2)/(3)Rrh+(1)/(3)r^(2)h</w:t>
      </w:r>
      <w:r>
        <w:t>=</w:t>
      </w:r>
      <w:r>
        <w:t>π</w:t>
      </w:r>
      <w:r>
        <w:t>(</w:t>
      </w:r>
      <w:r>
        <w:t>1</w:t>
      </w:r>
      <w:r>
        <w:t>3</w:t>
      </w:r>
      <w:r>
        <w:t>R</w:t>
      </w:r>
      <w:r>
        <w:t>2</w:t>
      </w:r>
      <w:r>
        <w:t>h</w:t>
      </w:r>
      <w:r>
        <w:t>+</w:t>
      </w:r>
      <w:r>
        <w:t>1</w:t>
      </w:r>
      <w:r>
        <w:t>3</w:t>
      </w:r>
      <w:r>
        <w:t>R</w:t>
      </w:r>
      <w:r>
        <w:t>r</w:t>
      </w:r>
      <w:r>
        <w:t>h</w:t>
      </w:r>
      <w:r>
        <w:t>+</w:t>
      </w:r>
      <w:r>
        <w:t>1</w:t>
      </w:r>
      <w:r>
        <w:t>3</w:t>
      </w:r>
      <w:r>
        <w:t>r</w:t>
      </w:r>
      <w:r>
        <w:t>2</w:t>
      </w:r>
      <w:r>
        <w:t>h</w:t>
      </w:r>
      <w:r>
        <w:t>)</w:t>
      </w:r>
      <w:r>
        <w:t>=π(1)/(3)R^(2)h+(1)/(3)Rrh+(1)/(3)r^(2)h</w:t>
      </w:r>
      <w:r>
        <w:br/>
      </w:r>
      <w:r>
        <w:t>=</w:t>
      </w:r>
      <w:r>
        <w:t>1</w:t>
      </w:r>
      <w:r>
        <w:t>3</w:t>
      </w:r>
      <w:r>
        <w:t>π</w:t>
      </w:r>
      <w:r>
        <w:t>h</w:t>
      </w:r>
      <w:r>
        <w:t>(</w:t>
      </w:r>
      <w:r>
        <w:t>R</w:t>
      </w:r>
      <w:r>
        <w:t>2</w:t>
      </w:r>
      <w:r>
        <w:t>+</w:t>
      </w:r>
      <w:r>
        <w:t>R</w:t>
      </w:r>
      <w:r>
        <w:t>r</w:t>
      </w:r>
      <w:r>
        <w:t>+</w:t>
      </w:r>
      <w:r>
        <w:t>r</w:t>
      </w:r>
      <w:r>
        <w:t>2</w:t>
      </w:r>
      <w:r>
        <w:t>)</w:t>
      </w:r>
      <w:r>
        <w:t>=(1)/(3)πhR^(2)+Rr+r^(2)</w:t>
      </w:r>
      <w:r>
        <w:br/>
      </w:r>
      <w:r>
        <w:t>b) Khi r = 0 thì khối nón cụt trở thành khối nón có chiều cao h, bán kính đáy là R.</w:t>
      </w:r>
      <w:r>
        <w:br/>
      </w:r>
      <w:r>
        <w:t xml:space="preserve">Do đó </w:t>
      </w:r>
      <w:r>
        <w:t>V</w:t>
      </w:r>
      <w:r>
        <w:t>=</w:t>
      </w:r>
      <w:r>
        <w:t>1</w:t>
      </w:r>
      <w:r>
        <w:t>3</w:t>
      </w:r>
      <w:r>
        <w:t>π</w:t>
      </w:r>
      <w:r>
        <w:t>R</w:t>
      </w:r>
      <w:r>
        <w:t>2</w:t>
      </w:r>
      <w:r>
        <w:t>h</w:t>
      </w:r>
      <w:r>
        <w:t>V=(1)/(3)πR^(2)h</w:t>
      </w:r>
      <w:r>
        <w:br/>
      </w:r>
      <w:r>
        <w:br/>
      </w:r>
      <w:r>
        <w:rPr>
          <w:b/>
        </w:rPr>
        <w:t>Bài 4.14 trang 25 Toán 12 Tập 2</w:t>
      </w:r>
      <w:r>
        <w:t>:</w:t>
      </w:r>
      <w:r>
        <w:t xml:space="preserve"> </w:t>
      </w:r>
      <w:r>
        <w:t>Tính diện tích của hình phẳng được tô màu trong Hình 4.29.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032b21e63d04ea2a37df45b48f46fb8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Diện tích cần tính là:</w:t>
      </w:r>
      <w:r>
        <w:br/>
      </w:r>
      <w:r>
        <w:t>S</w:t>
      </w:r>
      <w:r>
        <w:t>=</w:t>
      </w:r>
      <w:r>
        <w:t>4</w:t>
      </w:r>
      <w:r>
        <w:t>∫</w:t>
      </w:r>
      <w:r>
        <w:t>0</w:t>
      </w:r>
      <w:r>
        <w:t>∣</w:t>
      </w:r>
      <w:r>
        <w:t>∣</w:t>
      </w:r>
      <w:r>
        <w:t>5</w:t>
      </w:r>
      <w:r>
        <w:t>x</w:t>
      </w:r>
      <w:r>
        <w:t>−</w:t>
      </w:r>
      <w:r>
        <w:t>x</w:t>
      </w:r>
      <w:r>
        <w:t>2</w:t>
      </w:r>
      <w:r>
        <w:t>−</w:t>
      </w:r>
      <w:r>
        <w:t>x</w:t>
      </w:r>
      <w:r>
        <w:t>∣</w:t>
      </w:r>
      <w:r>
        <w:t>∣</w:t>
      </w:r>
      <w:r>
        <w:t>d</w:t>
      </w:r>
      <w:r>
        <w:t>x</w:t>
      </w:r>
      <w:r>
        <w:t>S=∫045x−x^(2)−xdx</w:t>
      </w:r>
      <w:r>
        <w:t>=</w:t>
      </w:r>
      <w:r>
        <w:t>4</w:t>
      </w:r>
      <w:r>
        <w:t>∫</w:t>
      </w:r>
      <w:r>
        <w:t>0</w:t>
      </w:r>
      <w:r>
        <w:t>∣</w:t>
      </w:r>
      <w:r>
        <w:t>∣</w:t>
      </w:r>
      <w:r>
        <w:t>4</w:t>
      </w:r>
      <w:r>
        <w:t>x</w:t>
      </w:r>
      <w:r>
        <w:t>−</w:t>
      </w:r>
      <w:r>
        <w:t>x</w:t>
      </w:r>
      <w:r>
        <w:t>2</w:t>
      </w:r>
      <w:r>
        <w:t>∣</w:t>
      </w:r>
      <w:r>
        <w:t>∣</w:t>
      </w:r>
      <w:r>
        <w:t>d</w:t>
      </w:r>
      <w:r>
        <w:t>x</w:t>
      </w:r>
      <w:r>
        <w:t>=∫044x−x^(2)dx</w:t>
      </w:r>
      <w:r>
        <w:br/>
      </w:r>
      <w:r>
        <w:t>=</w:t>
      </w:r>
      <w:r>
        <w:t>4</w:t>
      </w:r>
      <w:r>
        <w:t>∫</w:t>
      </w:r>
      <w:r>
        <w:t>0</w:t>
      </w:r>
      <w:r>
        <w:t>(</w:t>
      </w:r>
      <w:r>
        <w:t>4</w:t>
      </w:r>
      <w:r>
        <w:t>x</w:t>
      </w:r>
      <w:r>
        <w:t>−</w:t>
      </w:r>
      <w:r>
        <w:t>x</w:t>
      </w:r>
      <w:r>
        <w:t>2</w:t>
      </w:r>
      <w:r>
        <w:t>)</w:t>
      </w:r>
      <w:r>
        <w:t>d</w:t>
      </w:r>
      <w:r>
        <w:t>x</w:t>
      </w:r>
      <w:r>
        <w:t>=∫044x−x^(2)dx</w:t>
      </w:r>
      <w:r>
        <w:t>=</w:t>
      </w:r>
      <w:r>
        <w:t>(</w:t>
      </w:r>
      <w:r>
        <w:t>2</w:t>
      </w:r>
      <w:r>
        <w:t>x</w:t>
      </w:r>
      <w:r>
        <w:t>2</w:t>
      </w:r>
      <w:r>
        <w:t>−</w:t>
      </w:r>
      <w:r>
        <w:t>x</w:t>
      </w:r>
      <w:r>
        <w:t>3</w:t>
      </w:r>
      <w:r>
        <w:t>3</w:t>
      </w:r>
      <w:r>
        <w:t>)</w:t>
      </w:r>
      <w:r>
        <w:t>∣</w:t>
      </w:r>
      <w:r>
        <w:t>∣</w:t>
      </w:r>
      <w:r>
        <w:t>4</w:t>
      </w:r>
      <w:r>
        <w:t>0</w:t>
      </w:r>
      <w:r>
        <w:t>=2x^(2)−(x^(3))/(3)04</w:t>
      </w:r>
      <w:r>
        <w:t>=</w:t>
      </w:r>
      <w:r>
        <w:t>32</w:t>
      </w:r>
      <w:r>
        <w:t>3</w:t>
      </w:r>
      <w:r>
        <w:t>=(32)/(3)</w:t>
      </w:r>
      <w:r>
        <w:br/>
      </w:r>
      <w:r>
        <w:br/>
      </w:r>
      <w:r>
        <w:rPr>
          <w:b/>
        </w:rPr>
        <w:t>Bài 4.15 trang 25 Toán 12 Tập 2</w:t>
      </w:r>
      <w:r>
        <w:t>:</w:t>
      </w:r>
      <w:r>
        <w:t xml:space="preserve"> </w:t>
      </w:r>
      <w:r>
        <w:t>Tính diện tích của hình phẳng giới hạn bởi các đường:</w:t>
      </w:r>
      <w:r>
        <w:br/>
      </w:r>
      <w:r>
        <w:t>a) y = e</w:t>
      </w:r>
      <w:r>
        <w:rPr>
          <w:vertAlign w:val="superscript"/>
        </w:rPr>
        <w:t>x</w:t>
      </w:r>
      <w:r>
        <w:t>, y = x</w:t>
      </w:r>
      <w:r>
        <w:rPr>
          <w:vertAlign w:val="superscript"/>
        </w:rPr>
        <w:t>2</w:t>
      </w:r>
      <w:r>
        <w:t xml:space="preserve"> </w:t>
      </w:r>
      <w:r>
        <w:t>– 1, x = −1, x = 1;</w:t>
      </w:r>
      <w:r>
        <w:br/>
      </w:r>
      <w:r>
        <w:t>b) y = sinx, y = x,</w:t>
      </w:r>
      <w:r>
        <w:t xml:space="preserve"> </w:t>
      </w:r>
      <w:r>
        <w:t>x</w:t>
      </w:r>
      <w:r>
        <w:t>=</w:t>
      </w:r>
      <w:r>
        <w:t>π</w:t>
      </w:r>
      <w:r>
        <w:t>2</w:t>
      </w:r>
      <w:r>
        <w:t>,</w:t>
      </w:r>
      <w:r>
        <w:t>x</w:t>
      </w:r>
      <w:r>
        <w:t>=</w:t>
      </w:r>
      <w:r>
        <w:t>π</w:t>
      </w:r>
      <w:r>
        <w:t>x=(π)/(2),x=π</w:t>
      </w:r>
      <w:r>
        <w:t>;</w:t>
      </w:r>
      <w:r>
        <w:br/>
      </w:r>
      <w:r>
        <w:t>c) y = 9 – x</w:t>
      </w:r>
      <w:r>
        <w:rPr>
          <w:vertAlign w:val="superscript"/>
        </w:rPr>
        <w:t>2</w:t>
      </w:r>
      <w:r>
        <w:t>, y = 2x</w:t>
      </w:r>
      <w:r>
        <w:rPr>
          <w:vertAlign w:val="superscript"/>
        </w:rPr>
        <w:t>2</w:t>
      </w:r>
      <w:r>
        <w:t>,</w:t>
      </w:r>
      <w:r>
        <w:t xml:space="preserve"> </w:t>
      </w:r>
      <w:r>
        <w:t>x</w:t>
      </w:r>
      <w:r>
        <w:t>=</w:t>
      </w:r>
      <w:r>
        <w:t>−</w:t>
      </w:r>
      <w:r>
        <w:t>√</w:t>
      </w:r>
      <w:r>
        <w:t>3</w:t>
      </w:r>
      <w:r>
        <w:t>,</w:t>
      </w:r>
      <w:r>
        <w:t>x</w:t>
      </w:r>
      <w:r>
        <w:t>=</w:t>
      </w:r>
      <w:r>
        <w:t>√</w:t>
      </w:r>
      <w:r>
        <w:t>3</w:t>
      </w:r>
      <w:r>
        <w:t>x=−√(3),x=√(3)</w:t>
      </w:r>
      <w:r>
        <w:t>;</w:t>
      </w:r>
      <w:r>
        <w:br/>
      </w:r>
      <w:r>
        <w:t>d)</w:t>
      </w:r>
      <w:r>
        <w:t xml:space="preserve"> </w:t>
      </w:r>
      <w:r>
        <w:t>y</w:t>
      </w:r>
      <w:r>
        <w:t>=</w:t>
      </w:r>
      <w:r>
        <w:t>√</w:t>
      </w:r>
      <w:r>
        <w:t>x</w:t>
      </w:r>
      <w:r>
        <w:t>,</w:t>
      </w:r>
      <w:r>
        <w:t>y=√(x),</w:t>
      </w:r>
      <w:r>
        <w:t xml:space="preserve"> </w:t>
      </w:r>
      <w:r>
        <w:t>y = x</w:t>
      </w:r>
      <w:r>
        <w:rPr>
          <w:vertAlign w:val="superscript"/>
        </w:rPr>
        <w:t>2</w:t>
      </w:r>
      <w:r>
        <w:t>, x = 0, x = 1.</w:t>
      </w:r>
      <w:r>
        <w:br/>
      </w:r>
      <w:r>
        <w:rPr>
          <w:b/>
        </w:rPr>
        <w:t>Lời giải:</w:t>
      </w:r>
      <w:r>
        <w:br/>
      </w:r>
      <w:r>
        <w:t>a)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efc8f5d94c2484d85e4b049fa75c1ba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Diện tích cần tính là:</w:t>
      </w:r>
      <w:r>
        <w:br/>
      </w:r>
      <w:r>
        <w:t>S</w:t>
      </w:r>
      <w:r>
        <w:t>=</w:t>
      </w:r>
      <w:r>
        <w:t>1</w:t>
      </w:r>
      <w:r>
        <w:t>∫</w:t>
      </w:r>
      <w:r>
        <w:t>−</w:t>
      </w:r>
      <w:r>
        <w:t>1</w:t>
      </w:r>
      <w:r>
        <w:t>∣</w:t>
      </w:r>
      <w:r>
        <w:t>∣</w:t>
      </w:r>
      <w:r>
        <w:t>e</w:t>
      </w:r>
      <w:r>
        <w:t>x</w:t>
      </w:r>
      <w:r>
        <w:t>−</w:t>
      </w:r>
      <w:r>
        <w:t>x</w:t>
      </w:r>
      <w:r>
        <w:t>2</w:t>
      </w:r>
      <w:r>
        <w:t>+</w:t>
      </w:r>
      <w:r>
        <w:t>1</w:t>
      </w:r>
      <w:r>
        <w:t>∣</w:t>
      </w:r>
      <w:r>
        <w:t>∣</w:t>
      </w:r>
      <w:r>
        <w:t>d</w:t>
      </w:r>
      <w:r>
        <w:t>x</w:t>
      </w:r>
      <w:r>
        <w:t>S=∫−11e^(x)−x^(2)+1dx</w:t>
      </w:r>
      <w:r>
        <w:t>=</w:t>
      </w:r>
      <w:r>
        <w:t>1</w:t>
      </w:r>
      <w:r>
        <w:t>∫</w:t>
      </w:r>
      <w:r>
        <w:t>−</w:t>
      </w:r>
      <w:r>
        <w:t>1</w:t>
      </w:r>
      <w:r>
        <w:t>(</w:t>
      </w:r>
      <w:r>
        <w:t>e</w:t>
      </w:r>
      <w:r>
        <w:t>x</w:t>
      </w:r>
      <w:r>
        <w:t>−</w:t>
      </w:r>
      <w:r>
        <w:t>x</w:t>
      </w:r>
      <w:r>
        <w:t>2</w:t>
      </w:r>
      <w:r>
        <w:t>+</w:t>
      </w:r>
      <w:r>
        <w:t>1</w:t>
      </w:r>
      <w:r>
        <w:t>)</w:t>
      </w:r>
      <w:r>
        <w:t>d</w:t>
      </w:r>
      <w:r>
        <w:t>x</w:t>
      </w:r>
      <w:r>
        <w:t>=∫−11e^(x)−x^(2)+1dx</w:t>
      </w:r>
      <w:r>
        <w:br/>
      </w:r>
      <w:r>
        <w:t>=</w:t>
      </w:r>
      <w:r>
        <w:t>(</w:t>
      </w:r>
      <w:r>
        <w:t>e</w:t>
      </w:r>
      <w:r>
        <w:t>x</w:t>
      </w:r>
      <w:r>
        <w:t>−</w:t>
      </w:r>
      <w:r>
        <w:t>x</w:t>
      </w:r>
      <w:r>
        <w:t>3</w:t>
      </w:r>
      <w:r>
        <w:t>3</w:t>
      </w:r>
      <w:r>
        <w:t>+</w:t>
      </w:r>
      <w:r>
        <w:t>x</w:t>
      </w:r>
      <w:r>
        <w:t>)</w:t>
      </w:r>
      <w:r>
        <w:t>∣</w:t>
      </w:r>
      <w:r>
        <w:t>∣</w:t>
      </w:r>
      <w:r>
        <w:t>1</w:t>
      </w:r>
      <w:r>
        <w:t>−</w:t>
      </w:r>
      <w:r>
        <w:t>1</w:t>
      </w:r>
      <w:r>
        <w:t>=e^(x)−(x^(3))/(3)+x−11</w:t>
      </w:r>
      <w:r>
        <w:t>=</w:t>
      </w:r>
      <w:r>
        <w:t>e</w:t>
      </w:r>
      <w:r>
        <w:t>+</w:t>
      </w:r>
      <w:r>
        <w:t>2</w:t>
      </w:r>
      <w:r>
        <w:t>3</w:t>
      </w:r>
      <w:r>
        <w:t>−</w:t>
      </w:r>
      <w:r>
        <w:t>e</w:t>
      </w:r>
      <w:r>
        <w:t>−</w:t>
      </w:r>
      <w:r>
        <w:t>1</w:t>
      </w:r>
      <w:r>
        <w:t>+</w:t>
      </w:r>
      <w:r>
        <w:t>2</w:t>
      </w:r>
      <w:r>
        <w:t>3</w:t>
      </w:r>
      <w:r>
        <w:t>=e+(2)/(3)−e^(−1)+(2)/(3)</w:t>
      </w:r>
      <w:r>
        <w:t>=</w:t>
      </w:r>
      <w:r>
        <w:t>e</w:t>
      </w:r>
      <w:r>
        <w:t>2</w:t>
      </w:r>
      <w:r>
        <w:t>−</w:t>
      </w:r>
      <w:r>
        <w:t>1</w:t>
      </w:r>
      <w:r>
        <w:t>e</w:t>
      </w:r>
      <w:r>
        <w:t>+</w:t>
      </w:r>
      <w:r>
        <w:t>4</w:t>
      </w:r>
      <w:r>
        <w:t>3</w:t>
      </w:r>
      <w:r>
        <w:t>=(e^(2)−1)/(e)+(4)/(3)</w:t>
      </w:r>
      <w:r>
        <w:br/>
      </w:r>
      <w:r>
        <w:t>b) Diện tích cần tính là:</w:t>
      </w:r>
      <w:r>
        <w:br/>
      </w:r>
      <w:r>
        <w:t>S</w:t>
      </w:r>
      <w:r>
        <w:t>=</w:t>
      </w:r>
      <w:r>
        <w:t>π</w:t>
      </w:r>
      <w:r>
        <w:t>∫</w:t>
      </w:r>
      <w:r>
        <w:t>π</w:t>
      </w:r>
      <w:r>
        <w:t>2</w:t>
      </w:r>
      <w:r>
        <w:t>|</w:t>
      </w:r>
      <w:r>
        <w:t>sin</w:t>
      </w:r>
      <w:r>
        <w:t>x</w:t>
      </w:r>
      <w:r>
        <w:t>−</w:t>
      </w:r>
      <w:r>
        <w:t>x</w:t>
      </w:r>
      <w:r>
        <w:t>|</w:t>
      </w:r>
      <w:r>
        <w:t>d</w:t>
      </w:r>
      <w:r>
        <w:t>x</w:t>
      </w:r>
      <w:r>
        <w:t>S=∫(π)/(2)πsinx−xdx</w:t>
      </w:r>
      <w:r>
        <w:t>=</w:t>
      </w:r>
      <w:r>
        <w:t>π</w:t>
      </w:r>
      <w:r>
        <w:t>∫</w:t>
      </w:r>
      <w:r>
        <w:t>π</w:t>
      </w:r>
      <w:r>
        <w:t>2</w:t>
      </w:r>
      <w:r>
        <w:t>(</w:t>
      </w:r>
      <w:r>
        <w:t>x</w:t>
      </w:r>
      <w:r>
        <w:t>−</w:t>
      </w:r>
      <w:r>
        <w:t>sin</w:t>
      </w:r>
      <w:r>
        <w:t>x</w:t>
      </w:r>
      <w:r>
        <w:t>)</w:t>
      </w:r>
      <w:r>
        <w:t>d</w:t>
      </w:r>
      <w:r>
        <w:t>x</w:t>
      </w:r>
      <w:r>
        <w:t>=∫(π)/(2)πx−sinxdx</w:t>
      </w:r>
      <w:r>
        <w:br/>
      </w:r>
      <w:r>
        <w:t>=</w:t>
      </w:r>
      <w:r>
        <w:t>(</w:t>
      </w:r>
      <w:r>
        <w:t>x</w:t>
      </w:r>
      <w:r>
        <w:t>2</w:t>
      </w:r>
      <w:r>
        <w:t>2</w:t>
      </w:r>
      <w:r>
        <w:t>+</w:t>
      </w:r>
      <w:r>
        <w:t>cos</w:t>
      </w:r>
      <w:r>
        <w:t>x</w:t>
      </w:r>
      <w:r>
        <w:t>)</w:t>
      </w:r>
      <w:r>
        <w:t>∣</w:t>
      </w:r>
      <w:r>
        <w:t>∣</w:t>
      </w:r>
      <w:r>
        <w:t>π</w:t>
      </w:r>
      <w:r>
        <w:t>π</w:t>
      </w:r>
      <w:r>
        <w:t>2</w:t>
      </w:r>
      <w:r>
        <w:t>=(x^(2))/(2)+cosx(π)/(2)π</w:t>
      </w:r>
      <w:r>
        <w:t>=</w:t>
      </w:r>
      <w:r>
        <w:t>π</w:t>
      </w:r>
      <w:r>
        <w:t>2</w:t>
      </w:r>
      <w:r>
        <w:t>2</w:t>
      </w:r>
      <w:r>
        <w:t>−</w:t>
      </w:r>
      <w:r>
        <w:t>1</w:t>
      </w:r>
      <w:r>
        <w:t>−</w:t>
      </w:r>
      <w:r>
        <w:t>π</w:t>
      </w:r>
      <w:r>
        <w:t>2</w:t>
      </w:r>
      <w:r>
        <w:t>8</w:t>
      </w:r>
      <w:r>
        <w:t>=</w:t>
      </w:r>
      <w:r>
        <w:t>3</w:t>
      </w:r>
      <w:r>
        <w:t>π</w:t>
      </w:r>
      <w:r>
        <w:t>2</w:t>
      </w:r>
      <w:r>
        <w:t>8</w:t>
      </w:r>
      <w:r>
        <w:t>−</w:t>
      </w:r>
      <w:r>
        <w:t>1</w:t>
      </w:r>
      <w:r>
        <w:t>=(π^(2))/(2)−1−(π^(2))/(8)=(3π^(2))/(8)−1</w:t>
      </w:r>
      <w:r>
        <w:br/>
      </w:r>
      <w:r>
        <w:t>c)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c21174f564f43e9924b31f1369115f1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Diện tích cần tính là:</w:t>
      </w:r>
      <w:r>
        <w:br/>
      </w:r>
      <w:r>
        <w:t>S</w:t>
      </w:r>
      <w:r>
        <w:t>=</w:t>
      </w:r>
      <w:r>
        <w:t>√</w:t>
      </w:r>
      <w:r>
        <w:t>3</w:t>
      </w:r>
      <w:r>
        <w:t>∫</w:t>
      </w:r>
      <w:r>
        <w:t>−</w:t>
      </w:r>
      <w:r>
        <w:t>√</w:t>
      </w:r>
      <w:r>
        <w:t>3</w:t>
      </w:r>
      <w:r>
        <w:t>∣</w:t>
      </w:r>
      <w:r>
        <w:t>∣</w:t>
      </w:r>
      <w:r>
        <w:t>9</w:t>
      </w:r>
      <w:r>
        <w:t>−</w:t>
      </w:r>
      <w:r>
        <w:t>x</w:t>
      </w:r>
      <w:r>
        <w:t>2</w:t>
      </w:r>
      <w:r>
        <w:t>−</w:t>
      </w:r>
      <w:r>
        <w:t>2</w:t>
      </w:r>
      <w:r>
        <w:t>x</w:t>
      </w:r>
      <w:r>
        <w:t>2</w:t>
      </w:r>
      <w:r>
        <w:t>∣</w:t>
      </w:r>
      <w:r>
        <w:t>∣</w:t>
      </w:r>
      <w:r>
        <w:t>d</w:t>
      </w:r>
      <w:r>
        <w:t>x</w:t>
      </w:r>
      <w:r>
        <w:t>S=∫−√(3)√(3)9−x^(2)−2x^(2)dx</w:t>
      </w:r>
      <w:r>
        <w:t>=</w:t>
      </w:r>
      <w:r>
        <w:t>√</w:t>
      </w:r>
      <w:r>
        <w:t>3</w:t>
      </w:r>
      <w:r>
        <w:t>∫</w:t>
      </w:r>
      <w:r>
        <w:t>−</w:t>
      </w:r>
      <w:r>
        <w:t>√</w:t>
      </w:r>
      <w:r>
        <w:t>3</w:t>
      </w:r>
      <w:r>
        <w:t>∣</w:t>
      </w:r>
      <w:r>
        <w:t>∣</w:t>
      </w:r>
      <w:r>
        <w:t>9</w:t>
      </w:r>
      <w:r>
        <w:t>−</w:t>
      </w:r>
      <w:r>
        <w:t>3</w:t>
      </w:r>
      <w:r>
        <w:t>x</w:t>
      </w:r>
      <w:r>
        <w:t>2</w:t>
      </w:r>
      <w:r>
        <w:t>∣</w:t>
      </w:r>
      <w:r>
        <w:t>∣</w:t>
      </w:r>
      <w:r>
        <w:t>d</w:t>
      </w:r>
      <w:r>
        <w:t>x</w:t>
      </w:r>
      <w:r>
        <w:t>=∫−√(3)√(3)9−3x^(2)dx</w:t>
      </w:r>
      <w:r>
        <w:t>=</w:t>
      </w:r>
      <w:r>
        <w:t>√</w:t>
      </w:r>
      <w:r>
        <w:t>3</w:t>
      </w:r>
      <w:r>
        <w:t>∫</w:t>
      </w:r>
      <w:r>
        <w:t>−</w:t>
      </w:r>
      <w:r>
        <w:t>√</w:t>
      </w:r>
      <w:r>
        <w:t>3</w:t>
      </w:r>
      <w:r>
        <w:t>(</w:t>
      </w:r>
      <w:r>
        <w:t>9</w:t>
      </w:r>
      <w:r>
        <w:t>−</w:t>
      </w:r>
      <w:r>
        <w:t>3</w:t>
      </w:r>
      <w:r>
        <w:t>x</w:t>
      </w:r>
      <w:r>
        <w:t>2</w:t>
      </w:r>
      <w:r>
        <w:t>)</w:t>
      </w:r>
      <w:r>
        <w:t>d</w:t>
      </w:r>
      <w:r>
        <w:t>x</w:t>
      </w:r>
      <w:r>
        <w:t>=∫−√(3)√(3)9−3x^(2)dx</w:t>
      </w:r>
      <w:r>
        <w:br/>
      </w:r>
      <w:r>
        <w:t>=</w:t>
      </w:r>
      <w:r>
        <w:t>(</w:t>
      </w:r>
      <w:r>
        <w:t>9</w:t>
      </w:r>
      <w:r>
        <w:t>x</w:t>
      </w:r>
      <w:r>
        <w:t>−</w:t>
      </w:r>
      <w:r>
        <w:t>x</w:t>
      </w:r>
      <w:r>
        <w:t>3</w:t>
      </w:r>
      <w:r>
        <w:t>)</w:t>
      </w:r>
      <w:r>
        <w:t>∣</w:t>
      </w:r>
      <w:r>
        <w:t>∣</w:t>
      </w:r>
      <w:r>
        <w:t>√</w:t>
      </w:r>
      <w:r>
        <w:t>3</w:t>
      </w:r>
      <w:r>
        <w:t>−</w:t>
      </w:r>
      <w:r>
        <w:t>√</w:t>
      </w:r>
      <w:r>
        <w:t>3</w:t>
      </w:r>
      <w:r>
        <w:t>=9x−x^(3)−√(3)√(3)</w:t>
      </w:r>
      <w:r>
        <w:t>=</w:t>
      </w:r>
      <w:r>
        <w:t>9</w:t>
      </w:r>
      <w:r>
        <w:t>√</w:t>
      </w:r>
      <w:r>
        <w:t>3</w:t>
      </w:r>
      <w:r>
        <w:t>−</w:t>
      </w:r>
      <w:r>
        <w:t>3</w:t>
      </w:r>
      <w:r>
        <w:t>√</w:t>
      </w:r>
      <w:r>
        <w:t>3</w:t>
      </w:r>
      <w:r>
        <w:t>+</w:t>
      </w:r>
      <w:r>
        <w:t>9</w:t>
      </w:r>
      <w:r>
        <w:t>√</w:t>
      </w:r>
      <w:r>
        <w:t>3</w:t>
      </w:r>
      <w:r>
        <w:t>−</w:t>
      </w:r>
      <w:r>
        <w:t>3</w:t>
      </w:r>
      <w:r>
        <w:t>√</w:t>
      </w:r>
      <w:r>
        <w:t>3</w:t>
      </w:r>
      <w:r>
        <w:t>=9√(3)−3√(3)+9√(3)−3√(3)</w:t>
      </w:r>
      <w:r>
        <w:t>=</w:t>
      </w:r>
      <w:r>
        <w:t>12</w:t>
      </w:r>
      <w:r>
        <w:t>√</w:t>
      </w:r>
      <w:r>
        <w:t>3</w:t>
      </w:r>
      <w:r>
        <w:t>=12√(3)</w:t>
      </w:r>
      <w:r>
        <w:br/>
      </w:r>
      <w:r>
        <w:t>d)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22c3fb7970f4856b3686a92206beb88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Diện tích cần tính là:</w:t>
      </w:r>
      <w:r>
        <w:br/>
      </w:r>
      <w:r>
        <w:t>S</w:t>
      </w:r>
      <w:r>
        <w:t>=</w:t>
      </w:r>
      <w:r>
        <w:t>1</w:t>
      </w:r>
      <w:r>
        <w:t>∫</w:t>
      </w:r>
      <w:r>
        <w:t>0</w:t>
      </w:r>
      <w:r>
        <w:t>∣</w:t>
      </w:r>
      <w:r>
        <w:t>∣</w:t>
      </w:r>
      <w:r>
        <w:t>√</w:t>
      </w:r>
      <w:r>
        <w:t>x</w:t>
      </w:r>
      <w:r>
        <w:t>−</w:t>
      </w:r>
      <w:r>
        <w:t>x</w:t>
      </w:r>
      <w:r>
        <w:t>2</w:t>
      </w:r>
      <w:r>
        <w:t>∣</w:t>
      </w:r>
      <w:r>
        <w:t>∣</w:t>
      </w:r>
      <w:r>
        <w:t>d</w:t>
      </w:r>
      <w:r>
        <w:t>x</w:t>
      </w:r>
      <w:r>
        <w:t>S=∫01√(x)−x^(2)dx</w:t>
      </w:r>
      <w:r>
        <w:t>=</w:t>
      </w:r>
      <w:r>
        <w:t>1</w:t>
      </w:r>
      <w:r>
        <w:t>∫</w:t>
      </w:r>
      <w:r>
        <w:t>0</w:t>
      </w:r>
      <w:r>
        <w:t>(</w:t>
      </w:r>
      <w:r>
        <w:t>√</w:t>
      </w:r>
      <w:r>
        <w:t>x</w:t>
      </w:r>
      <w:r>
        <w:t>−</w:t>
      </w:r>
      <w:r>
        <w:t>x</w:t>
      </w:r>
      <w:r>
        <w:t>2</w:t>
      </w:r>
      <w:r>
        <w:t>)</w:t>
      </w:r>
      <w:r>
        <w:t>d</w:t>
      </w:r>
      <w:r>
        <w:t>x</w:t>
      </w:r>
      <w:r>
        <w:t>=∫01√(x)−x^(2)dx</w:t>
      </w:r>
      <w:r>
        <w:t>=</w:t>
      </w:r>
      <w:r>
        <w:t>(</w:t>
      </w:r>
      <w:r>
        <w:t>2</w:t>
      </w:r>
      <w:r>
        <w:t>3</w:t>
      </w:r>
      <w:r>
        <w:t>x</w:t>
      </w:r>
      <w:r>
        <w:t>3</w:t>
      </w:r>
      <w:r>
        <w:t>2</w:t>
      </w:r>
      <w:r>
        <w:t>−</w:t>
      </w:r>
      <w:r>
        <w:t>x</w:t>
      </w:r>
      <w:r>
        <w:t>3</w:t>
      </w:r>
      <w:r>
        <w:t>3</w:t>
      </w:r>
      <w:r>
        <w:t>)</w:t>
      </w:r>
      <w:r>
        <w:t>∣</w:t>
      </w:r>
      <w:r>
        <w:t>∣</w:t>
      </w:r>
      <w:r>
        <w:t>1</w:t>
      </w:r>
      <w:r>
        <w:t>0</w:t>
      </w:r>
      <w:r>
        <w:t>=(2)/(3)x^((3)/(2))−(x^(3))/(3)01</w:t>
      </w:r>
      <w:r>
        <w:t>=</w:t>
      </w:r>
      <w:r>
        <w:t>1</w:t>
      </w:r>
      <w:r>
        <w:t>3</w:t>
      </w:r>
      <w:r>
        <w:t>=(1)/(3)</w:t>
      </w:r>
      <w:r>
        <w:br/>
      </w:r>
      <w:r>
        <w:br/>
      </w:r>
      <w:r>
        <w:rPr>
          <w:b/>
        </w:rPr>
        <w:t>Bài 4.16 trang 25 Toán 12 Tập 2</w:t>
      </w:r>
      <w:r>
        <w:t>:</w:t>
      </w:r>
      <w:r>
        <w:t xml:space="preserve"> </w:t>
      </w:r>
      <w:r>
        <w:t>Các nhà kinh tế sử dụng đường cong Lorenz để minh họa sự phân phối thu nhập trong một quốc gia. Gọi x là đại diện cho phần trăm số gia đình trong một quốc gia và y là phần trăm tổng thu nhập, mô hình y = x sẽ đại diện cho một quốc gia mà các gia đình có thu nhập như nhau. Đường cong Lorenz y = f(x), biểu thị phân phối thu nhập thực tế. Diện tích giữa hai mô hình này, với 0 ≤ x ≤ 100, biểu thị “sự bất bình đẳng về thu nhập” của một quốc gia. Năm 2005, đường con Lorenz của Hoa Kỳ có thể được mô hình hóa bởi hàm số</w:t>
      </w:r>
      <w:r>
        <w:br/>
      </w:r>
      <w:r>
        <w:t>y = (0,00061x</w:t>
      </w:r>
      <w:r>
        <w:rPr>
          <w:vertAlign w:val="superscript"/>
        </w:rPr>
        <w:t>2</w:t>
      </w:r>
      <w:r>
        <w:t xml:space="preserve"> </w:t>
      </w:r>
      <w:r>
        <w:t>+ 0,0218x + 1723)</w:t>
      </w:r>
      <w:r>
        <w:rPr>
          <w:vertAlign w:val="superscript"/>
        </w:rPr>
        <w:t>2</w:t>
      </w:r>
      <w:r>
        <w:t>, 0 ≤ x ≤ 100,</w:t>
      </w:r>
      <w:r>
        <w:br/>
      </w:r>
      <w:r>
        <w:t>trong đó x được tính từ các gia đình nghèo nhất đến giàu có nhất (Theo R.Larson, Brief Calculus: An Applied Approach, 8</w:t>
      </w:r>
      <w:r>
        <w:rPr>
          <w:vertAlign w:val="superscript"/>
        </w:rPr>
        <w:t>th</w:t>
      </w:r>
      <w:r>
        <w:t xml:space="preserve"> </w:t>
      </w:r>
      <w:r>
        <w:t>edition, Cengage Learning, 2009).</w:t>
      </w:r>
      <w:r>
        <w:br/>
      </w:r>
      <w:r>
        <w:t>Tìm sự bất bình đẳng thu nhập của Hoa Kỳ vào năm 2005.</w:t>
      </w:r>
      <w:r>
        <w:br/>
      </w:r>
      <w:r>
        <w:rPr>
          <w:b/>
        </w:rPr>
        <w:t>Lời giải:</w:t>
      </w:r>
      <w:r>
        <w:br/>
      </w:r>
      <w:r>
        <w:t>Sự bất bình đẳng thu nhập của Hoa Kỳ vào năm 2005 là:</w:t>
      </w:r>
      <w:r>
        <w:br/>
      </w:r>
      <w:r>
        <w:t>S</w:t>
      </w:r>
      <w:r>
        <w:t>=</w:t>
      </w:r>
      <w:r>
        <w:t>100</w:t>
      </w:r>
      <w:r>
        <w:t>∫</w:t>
      </w:r>
      <w:r>
        <w:t>0</w:t>
      </w:r>
      <w:r>
        <w:t>∣</w:t>
      </w:r>
      <w:r>
        <w:t>∣</w:t>
      </w:r>
      <w:r>
        <w:t>(</w:t>
      </w:r>
      <w:r>
        <w:t>0,00061</w:t>
      </w:r>
      <w:r>
        <w:t>x</w:t>
      </w:r>
      <w:r>
        <w:t>2</w:t>
      </w:r>
      <w:r>
        <w:t>+</w:t>
      </w:r>
      <w:r>
        <w:t>0,0218</w:t>
      </w:r>
      <w:r>
        <w:t>x</w:t>
      </w:r>
      <w:r>
        <w:t>+</w:t>
      </w:r>
      <w:r>
        <w:t>1723</w:t>
      </w:r>
      <w:r>
        <w:t>)</w:t>
      </w:r>
      <w:r>
        <w:t>2</w:t>
      </w:r>
      <w:r>
        <w:t>−</w:t>
      </w:r>
      <w:r>
        <w:t>x</w:t>
      </w:r>
      <w:r>
        <w:t>∣</w:t>
      </w:r>
      <w:r>
        <w:t>∣</w:t>
      </w:r>
      <w:r>
        <w:t>d</w:t>
      </w:r>
      <w:r>
        <w:t>x</w:t>
      </w:r>
      <w:r>
        <w:t>S=∫01000,00061x^(2)+0,0218x+1723^(2)−xdx</w:t>
      </w:r>
      <w:r>
        <w:br/>
      </w:r>
      <w:r>
        <w:drawing>
          <wp:inline xmlns:a="http://schemas.openxmlformats.org/drawingml/2006/main" xmlns:pic="http://schemas.openxmlformats.org/drawingml/2006/picture">
            <wp:extent cx="6343650" cy="32004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387c80a577f408e8f4b4b1db401e1c1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2004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= 297945768,2.</w:t>
      </w:r>
      <w:r>
        <w:br/>
      </w:r>
      <w:r>
        <w:rPr>
          <w:b/>
        </w:rPr>
        <w:t>Bài 4.17 trang 26 Toán 12 Tập 2</w:t>
      </w:r>
      <w:r>
        <w:t>:</w:t>
      </w:r>
      <w:r>
        <w:t xml:space="preserve"> </w:t>
      </w:r>
      <w:r>
        <w:t>Tính thể tích của khối tròn xoay sinh ra khi quay hình phẳng giới hạn bởi các đường sau xung quanh trục Ox: y = 2x – x</w:t>
      </w:r>
      <w:r>
        <w:rPr>
          <w:vertAlign w:val="superscript"/>
        </w:rPr>
        <w:t>2</w:t>
      </w:r>
      <w:r>
        <w:t>, y = 0, x = 0, x = 2.</w:t>
      </w:r>
      <w:r>
        <w:br/>
      </w:r>
      <w:r>
        <w:rPr>
          <w:b/>
        </w:rPr>
        <w:t>Lời giải:</w:t>
      </w:r>
      <w:r>
        <w:br/>
      </w:r>
      <w:r>
        <w:t>Thể tích cần tìm là:</w:t>
      </w:r>
      <w:r>
        <w:br/>
      </w:r>
      <w:r>
        <w:t>V</w:t>
      </w:r>
      <w:r>
        <w:t>=</w:t>
      </w:r>
      <w:r>
        <w:t>π</w:t>
      </w:r>
      <w:r>
        <w:t>2</w:t>
      </w:r>
      <w:r>
        <w:t>∫</w:t>
      </w:r>
      <w:r>
        <w:t>0</w:t>
      </w:r>
      <w:r>
        <w:t>(</w:t>
      </w:r>
      <w:r>
        <w:t>2</w:t>
      </w:r>
      <w:r>
        <w:t>x</w:t>
      </w:r>
      <w:r>
        <w:t>−</w:t>
      </w:r>
      <w:r>
        <w:t>x</w:t>
      </w:r>
      <w:r>
        <w:t>2</w:t>
      </w:r>
      <w:r>
        <w:t>)</w:t>
      </w:r>
      <w:r>
        <w:t>2</w:t>
      </w:r>
      <w:r>
        <w:t>d</w:t>
      </w:r>
      <w:r>
        <w:t>x</w:t>
      </w:r>
      <w:r>
        <w:t>V=π∫022x−x^(2)^(2)dx</w:t>
      </w:r>
      <w:r>
        <w:t>=</w:t>
      </w:r>
      <w:r>
        <w:t>π</w:t>
      </w:r>
      <w:r>
        <w:t>2</w:t>
      </w:r>
      <w:r>
        <w:t>∫</w:t>
      </w:r>
      <w:r>
        <w:t>0</w:t>
      </w:r>
      <w:r>
        <w:t>(</w:t>
      </w:r>
      <w:r>
        <w:t>4</w:t>
      </w:r>
      <w:r>
        <w:t>x</w:t>
      </w:r>
      <w:r>
        <w:t>2</w:t>
      </w:r>
      <w:r>
        <w:t>−</w:t>
      </w:r>
      <w:r>
        <w:t>4</w:t>
      </w:r>
      <w:r>
        <w:t>x</w:t>
      </w:r>
      <w:r>
        <w:t>3</w:t>
      </w:r>
      <w:r>
        <w:t>+</w:t>
      </w:r>
      <w:r>
        <w:t>x</w:t>
      </w:r>
      <w:r>
        <w:t>4</w:t>
      </w:r>
      <w:r>
        <w:t>)</w:t>
      </w:r>
      <w:r>
        <w:t>d</w:t>
      </w:r>
      <w:r>
        <w:t>x</w:t>
      </w:r>
      <w:r>
        <w:t>=π∫024x^(2)−4x^(3)+x^(4)dx</w:t>
      </w:r>
      <w:r>
        <w:t>=</w:t>
      </w:r>
      <w:r>
        <w:t>π</w:t>
      </w:r>
      <w:r>
        <w:t>(</w:t>
      </w:r>
      <w:r>
        <w:t>4</w:t>
      </w:r>
      <w:r>
        <w:t>3</w:t>
      </w:r>
      <w:r>
        <w:t>x</w:t>
      </w:r>
      <w:r>
        <w:t>3</w:t>
      </w:r>
      <w:r>
        <w:t>−</w:t>
      </w:r>
      <w:r>
        <w:t>x</w:t>
      </w:r>
      <w:r>
        <w:t>4</w:t>
      </w:r>
      <w:r>
        <w:t>+</w:t>
      </w:r>
      <w:r>
        <w:t>x</w:t>
      </w:r>
      <w:r>
        <w:t>5</w:t>
      </w:r>
      <w:r>
        <w:t>5</w:t>
      </w:r>
      <w:r>
        <w:t>)</w:t>
      </w:r>
      <w:r>
        <w:t>∣</w:t>
      </w:r>
      <w:r>
        <w:t>∣</w:t>
      </w:r>
      <w:r>
        <w:t>2</w:t>
      </w:r>
      <w:r>
        <w:t>0</w:t>
      </w:r>
      <w:r>
        <w:t>=π(4)/(3)x^(3)−x^(4)+(x^(5))/(5)02</w:t>
      </w:r>
      <w:r>
        <w:t>=</w:t>
      </w:r>
      <w:r>
        <w:t>16</w:t>
      </w:r>
      <w:r>
        <w:t>π</w:t>
      </w:r>
      <w:r>
        <w:t>15</w:t>
      </w:r>
      <w:r>
        <w:t>=(16π)/(15)</w:t>
      </w:r>
      <w:r>
        <w:br/>
      </w:r>
      <w:r>
        <w:br/>
      </w:r>
      <w:r>
        <w:rPr>
          <w:b/>
        </w:rPr>
        <w:t>Bài 4.18 trang 26 Toán 12 Tập 2</w:t>
      </w:r>
      <w:r>
        <w:t>:</w:t>
      </w:r>
      <w:r>
        <w:t xml:space="preserve"> </w:t>
      </w:r>
      <w:r>
        <w:t>Khối chỏm cầu có bán kính R và chiều cao h (0 &lt; h ≤ R) sinh ra khi quay hình phẳng giới hạn bởi cung tròn có phương trình</w:t>
      </w:r>
      <w:r>
        <w:t xml:space="preserve"> </w:t>
      </w:r>
      <w:r>
        <w:t>y</w:t>
      </w:r>
      <w:r>
        <w:t>=</w:t>
      </w:r>
      <w:r>
        <w:t>√</w:t>
      </w:r>
      <w:r>
        <w:t>R</w:t>
      </w:r>
      <w:r>
        <w:t>2</w:t>
      </w:r>
      <w:r>
        <w:t>−</w:t>
      </w:r>
      <w:r>
        <w:t>x</w:t>
      </w:r>
      <w:r>
        <w:t>2</w:t>
      </w:r>
      <w:r>
        <w:t>y=√(R^(2)−x^(2))</w:t>
      </w:r>
      <w:r>
        <w:t>, trục hoành và hai đường thẳng x = R – h, x = R xung quanh trục Ox (H.4.30). Tính thể tích của khối chỏm cầu này.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c5a38684bf946668a73db0b05321be5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Thể tích cần tìm là:</w:t>
      </w:r>
      <w:r>
        <w:br/>
      </w:r>
      <w:r>
        <w:t>V</w:t>
      </w:r>
      <w:r>
        <w:t>=</w:t>
      </w:r>
      <w:r>
        <w:t>π</w:t>
      </w:r>
      <w:r>
        <w:t>R</w:t>
      </w:r>
      <w:r>
        <w:t>∫</w:t>
      </w:r>
      <w:r>
        <w:t>R</w:t>
      </w:r>
      <w:r>
        <w:t>−</w:t>
      </w:r>
      <w:r>
        <w:t>h</w:t>
      </w:r>
      <w:r>
        <w:t>(</w:t>
      </w:r>
      <w:r>
        <w:t>R</w:t>
      </w:r>
      <w:r>
        <w:t>2</w:t>
      </w:r>
      <w:r>
        <w:t>−</w:t>
      </w:r>
      <w:r>
        <w:t>x</w:t>
      </w:r>
      <w:r>
        <w:t>2</w:t>
      </w:r>
      <w:r>
        <w:t>)</w:t>
      </w:r>
      <w:r>
        <w:t>d</w:t>
      </w:r>
      <w:r>
        <w:t>x</w:t>
      </w:r>
      <w:r>
        <w:t>V=π∫R−hRR^(2)−x^(2)dx</w:t>
      </w:r>
      <w:r>
        <w:t>=</w:t>
      </w:r>
      <w:r>
        <w:t>π</w:t>
      </w:r>
      <w:r>
        <w:t>(</w:t>
      </w:r>
      <w:r>
        <w:t>R</w:t>
      </w:r>
      <w:r>
        <w:t>2</w:t>
      </w:r>
      <w:r>
        <w:t>x</w:t>
      </w:r>
      <w:r>
        <w:t>−</w:t>
      </w:r>
      <w:r>
        <w:t>x</w:t>
      </w:r>
      <w:r>
        <w:t>3</w:t>
      </w:r>
      <w:r>
        <w:t>3</w:t>
      </w:r>
      <w:r>
        <w:t>)</w:t>
      </w:r>
      <w:r>
        <w:t>∣</w:t>
      </w:r>
      <w:r>
        <w:t>∣</w:t>
      </w:r>
      <w:r>
        <w:t>R</w:t>
      </w:r>
      <w:r>
        <w:t>R</w:t>
      </w:r>
      <w:r>
        <w:t>−</w:t>
      </w:r>
      <w:r>
        <w:t>h</w:t>
      </w:r>
      <w:r>
        <w:t>=πR^(2)x−(x^(3))/(3)R−hR</w:t>
      </w:r>
      <w:r>
        <w:br/>
      </w:r>
      <w:r>
        <w:t>=</w:t>
      </w:r>
      <w:r>
        <w:t>π</w:t>
      </w:r>
      <w:r>
        <w:t>(</w:t>
      </w:r>
      <w:r>
        <w:t>R</w:t>
      </w:r>
      <w:r>
        <w:t>3</w:t>
      </w:r>
      <w:r>
        <w:t>−</w:t>
      </w:r>
      <w:r>
        <w:t>R</w:t>
      </w:r>
      <w:r>
        <w:t>3</w:t>
      </w:r>
      <w:r>
        <w:t>3</w:t>
      </w:r>
      <w:r>
        <w:t>−</w:t>
      </w:r>
      <w:r>
        <w:t>R</w:t>
      </w:r>
      <w:r>
        <w:t>2</w:t>
      </w:r>
      <w:r>
        <w:t>(</w:t>
      </w:r>
      <w:r>
        <w:t>R</w:t>
      </w:r>
      <w:r>
        <w:t>−</w:t>
      </w:r>
      <w:r>
        <w:t>h</w:t>
      </w:r>
      <w:r>
        <w:t>)</w:t>
      </w:r>
      <w:r>
        <w:t>+</w:t>
      </w:r>
      <w:r>
        <w:t>(</w:t>
      </w:r>
      <w:r>
        <w:t>R</w:t>
      </w:r>
      <w:r>
        <w:t>−</w:t>
      </w:r>
      <w:r>
        <w:t>h</w:t>
      </w:r>
      <w:r>
        <w:t>)</w:t>
      </w:r>
      <w:r>
        <w:t>3</w:t>
      </w:r>
      <w:r>
        <w:t>3</w:t>
      </w:r>
      <w:r>
        <w:t>)</w:t>
      </w:r>
      <w:r>
        <w:t>=πR^(3)−(R^(3))/(3)−R^(2)R−h+(R−h^(3))/(3)</w:t>
      </w:r>
      <w:r>
        <w:br/>
      </w:r>
      <w:r>
        <w:t>=</w:t>
      </w:r>
      <w:r>
        <w:t>π</w:t>
      </w:r>
      <w:r>
        <w:t>(</w:t>
      </w:r>
      <w:r>
        <w:t>R</w:t>
      </w:r>
      <w:r>
        <w:t>3</w:t>
      </w:r>
      <w:r>
        <w:t>−</w:t>
      </w:r>
      <w:r>
        <w:t>R</w:t>
      </w:r>
      <w:r>
        <w:t>3</w:t>
      </w:r>
      <w:r>
        <w:t>3</w:t>
      </w:r>
      <w:r>
        <w:t>−</w:t>
      </w:r>
      <w:r>
        <w:t>R</w:t>
      </w:r>
      <w:r>
        <w:t>3</w:t>
      </w:r>
      <w:r>
        <w:t>+</w:t>
      </w:r>
      <w:r>
        <w:t>R</w:t>
      </w:r>
      <w:r>
        <w:t>2</w:t>
      </w:r>
      <w:r>
        <w:t>h</w:t>
      </w:r>
      <w:r>
        <w:t>+</w:t>
      </w:r>
      <w:r>
        <w:t>R</w:t>
      </w:r>
      <w:r>
        <w:t>3</w:t>
      </w:r>
      <w:r>
        <w:t>3</w:t>
      </w:r>
      <w:r>
        <w:t>−</w:t>
      </w:r>
      <w:r>
        <w:t>R</w:t>
      </w:r>
      <w:r>
        <w:t>2</w:t>
      </w:r>
      <w:r>
        <w:t>h</w:t>
      </w:r>
      <w:r>
        <w:t>+</w:t>
      </w:r>
      <w:r>
        <w:t>R</w:t>
      </w:r>
      <w:r>
        <w:t>h</w:t>
      </w:r>
      <w:r>
        <w:t>2</w:t>
      </w:r>
      <w:r>
        <w:t>−</w:t>
      </w:r>
      <w:r>
        <w:t>h</w:t>
      </w:r>
      <w:r>
        <w:t>3</w:t>
      </w:r>
      <w:r>
        <w:t>3</w:t>
      </w:r>
      <w:r>
        <w:t>)</w:t>
      </w:r>
      <w:r>
        <w:t>=πR^(3)−(R^(3))/(3)−R^(3)+R^(2)h+(R^(3))/(3)−R^(2)h+Rh^(2)−(h^(3))/(3)</w:t>
      </w:r>
      <w:r>
        <w:br/>
      </w:r>
      <w:r>
        <w:t>=</w:t>
      </w:r>
      <w:r>
        <w:t>π</w:t>
      </w:r>
      <w:r>
        <w:t>(</w:t>
      </w:r>
      <w:r>
        <w:t>R</w:t>
      </w:r>
      <w:r>
        <w:t>h</w:t>
      </w:r>
      <w:r>
        <w:t>2</w:t>
      </w:r>
      <w:r>
        <w:t>−</w:t>
      </w:r>
      <w:r>
        <w:t>h</w:t>
      </w:r>
      <w:r>
        <w:t>3</w:t>
      </w:r>
      <w:r>
        <w:t>3</w:t>
      </w:r>
      <w:r>
        <w:t>)</w:t>
      </w:r>
      <w:r>
        <w:t>=πRh^(2)−(h^(3))/(3)</w:t>
      </w:r>
      <w:r>
        <w:t>=</w:t>
      </w:r>
      <w:r>
        <w:t>π</w:t>
      </w:r>
      <w:r>
        <w:t>h</w:t>
      </w:r>
      <w:r>
        <w:t>2</w:t>
      </w:r>
      <w:r>
        <w:t>(</w:t>
      </w:r>
      <w:r>
        <w:t>R</w:t>
      </w:r>
      <w:r>
        <w:t>−</w:t>
      </w:r>
      <w:r>
        <w:t>h</w:t>
      </w:r>
      <w:r>
        <w:t>3</w:t>
      </w:r>
      <w:r>
        <w:t>)</w:t>
      </w:r>
      <w:r>
        <w:t>=πh^(2)R−(h)/(3)</w:t>
      </w:r>
      <w:r>
        <w:br/>
      </w:r>
      <w:r>
        <w:br/>
      </w:r>
      <w:r>
        <w:rPr>
          <w:b/>
        </w:rPr>
        <w:t>Bài 4.19 trang 26 Toán 12 Tập 2</w:t>
      </w:r>
      <w:r>
        <w:t>:</w:t>
      </w:r>
      <w:r>
        <w:t xml:space="preserve"> </w:t>
      </w:r>
      <w:r>
        <w:t>Cho tam giác vuông OAB có cạnh OA = a nằm trên trục Ox và</w:t>
      </w:r>
      <w:r>
        <w:t xml:space="preserve"> </w:t>
      </w:r>
      <w:r>
        <w:t>ˆ</w:t>
      </w:r>
      <w:r>
        <w:t>A</w:t>
      </w:r>
      <w:r>
        <w:t>O</w:t>
      </w:r>
      <w:r>
        <w:t>B</w:t>
      </w:r>
      <w:r>
        <w:t>=</w:t>
      </w:r>
      <w:r>
        <w:t>α</w:t>
      </w:r>
      <w:r>
        <w:t>(</w:t>
      </w:r>
      <w:r>
        <w:t>0</w:t>
      </w:r>
      <w:r>
        <w:t>&lt;</w:t>
      </w:r>
      <w:r>
        <w:t>α</w:t>
      </w:r>
      <w:r>
        <w:t>≤</w:t>
      </w:r>
      <w:r>
        <w:t>π</w:t>
      </w:r>
      <w:r>
        <w:t>4</w:t>
      </w:r>
      <w:r>
        <w:t>)</w:t>
      </w:r>
      <w:r>
        <w:t>AOB^=α0&lt;α≤(π)/(4)</w:t>
      </w:r>
      <w:r>
        <w:t>. Gọi β là khối tròn xoay sinh ra khi quay miền tam giác OAB xung quanh trục Ox (H.4.31).</w:t>
      </w:r>
      <w:r>
        <w:br/>
      </w:r>
      <w:r>
        <w:t>a) Tính thể tích V của β theo a và α.</w:t>
      </w:r>
      <w:r>
        <w:br/>
      </w:r>
      <w:r>
        <w:t>b) Tìm α sao cho thể tích V lớn nhất</w:t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4bec364143b48ca878e05cdd67e084c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a) Xét tam giác OAB vuông tại A, có AB = OA.tanα = a.tanα.</w:t>
      </w:r>
      <w:r>
        <w:br/>
      </w:r>
      <w:r>
        <w:t>Khi quay miền tam giác OAB xung quanh trục Ox ta được khối nón có bán kính đáy r = AB = a.tanα và chiều cao h = OA = a.</w:t>
      </w:r>
      <w:r>
        <w:br/>
      </w:r>
      <w:r>
        <w:t xml:space="preserve">Do đó </w:t>
      </w:r>
      <w:r>
        <w:t>V</w:t>
      </w:r>
      <w:r>
        <w:t>=</w:t>
      </w:r>
      <w:r>
        <w:t>1</w:t>
      </w:r>
      <w:r>
        <w:t>3</w:t>
      </w:r>
      <w:r>
        <w:t>π</w:t>
      </w:r>
      <w:r>
        <w:t>r</w:t>
      </w:r>
      <w:r>
        <w:t>2</w:t>
      </w:r>
      <w:r>
        <w:t>h</w:t>
      </w:r>
      <w:r>
        <w:t>=</w:t>
      </w:r>
      <w:r>
        <w:t>1</w:t>
      </w:r>
      <w:r>
        <w:t>3</w:t>
      </w:r>
      <w:r>
        <w:t>π</w:t>
      </w:r>
      <w:r>
        <w:t>a</w:t>
      </w:r>
      <w:r>
        <w:t>3</w:t>
      </w:r>
      <w:r>
        <w:t>tan</w:t>
      </w:r>
      <w:r>
        <w:t>2</w:t>
      </w:r>
      <w:r>
        <w:t>α</w:t>
      </w:r>
      <w:r>
        <w:t>V=(1)/(3)πr^(2)h=(1)/(3)πa^(3)tan^(2)α</w:t>
      </w:r>
      <w:r>
        <w:br/>
      </w:r>
      <w:r>
        <w:t xml:space="preserve">b) Có </w:t>
      </w:r>
      <w:r>
        <w:t>V</w:t>
      </w:r>
      <w:r>
        <w:t>′</w:t>
      </w:r>
      <w:r>
        <w:t>=</w:t>
      </w:r>
      <w:r>
        <w:t>1</w:t>
      </w:r>
      <w:r>
        <w:t>3</w:t>
      </w:r>
      <w:r>
        <w:t>π</w:t>
      </w:r>
      <w:r>
        <w:t>a</w:t>
      </w:r>
      <w:r>
        <w:t>3</w:t>
      </w:r>
      <w:r>
        <w:t>.2</w:t>
      </w:r>
      <w:r>
        <w:t>tan</w:t>
      </w:r>
      <w:r>
        <w:t>α</w:t>
      </w:r>
      <w:r>
        <w:t>.</w:t>
      </w:r>
      <w:r>
        <w:t>1</w:t>
      </w:r>
      <w:r>
        <w:t>cos</w:t>
      </w:r>
      <w:r>
        <w:t>2</w:t>
      </w:r>
      <w:r>
        <w:t>α</w:t>
      </w:r>
      <w:r>
        <w:t>V^(')=(1)/(3)πa^(3).2tanα.(1)/(cos^(2)α)</w:t>
      </w:r>
      <w:r>
        <w:br/>
      </w:r>
      <w:r>
        <w:t>Vì</w:t>
      </w:r>
      <w:r>
        <w:t xml:space="preserve"> </w:t>
      </w:r>
      <w:r>
        <w:t>0</w:t>
      </w:r>
      <w:r>
        <w:t>&lt;</w:t>
      </w:r>
      <w:r>
        <w:t>α</w:t>
      </w:r>
      <w:r>
        <w:t>≤</w:t>
      </w:r>
      <w:r>
        <w:t>π</w:t>
      </w:r>
      <w:r>
        <w:t>4</w:t>
      </w:r>
      <w:r>
        <w:t>0&lt;α≤(π)/(4)</w:t>
      </w:r>
      <w:r>
        <w:t xml:space="preserve"> </w:t>
      </w:r>
      <w:r>
        <w:t xml:space="preserve">=&gt; 0 &lt; tanα ≤ 1 nên V' &gt; 0. Do đó V là hàm số đồng biến trên </w:t>
      </w:r>
      <w:r>
        <w:t>(</w:t>
      </w:r>
      <w:r>
        <w:t>0</w:t>
      </w:r>
      <w:r>
        <w:t>;</w:t>
      </w:r>
      <w:r>
        <w:t>π</w:t>
      </w:r>
      <w:r>
        <w:t>4</w:t>
      </w:r>
      <w:r>
        <w:t>)</w:t>
      </w:r>
      <w:r>
        <w:t>0;(π)/(4)</w:t>
      </w:r>
      <w:r>
        <w:br/>
      </w:r>
      <w:r>
        <w:t xml:space="preserve">Do đó </w:t>
      </w:r>
      <w:r>
        <w:t>max</w:t>
      </w:r>
      <w:r>
        <w:t>(</w:t>
      </w:r>
      <w:r>
        <w:t>0</w:t>
      </w:r>
      <w:r>
        <w:t>;</w:t>
      </w:r>
      <w:r>
        <w:t>π</w:t>
      </w:r>
      <w:r>
        <w:t>4</w:t>
      </w:r>
      <w:r>
        <w:t>]</w:t>
      </w:r>
      <w:r>
        <w:t>V</w:t>
      </w:r>
      <w:r>
        <w:t>=</w:t>
      </w:r>
      <w:r>
        <w:t>V</w:t>
      </w:r>
      <w:r>
        <w:t>(</w:t>
      </w:r>
      <w:r>
        <w:t>π</w:t>
      </w:r>
      <w:r>
        <w:t>4</w:t>
      </w:r>
      <w:r>
        <w:t>)</w:t>
      </w:r>
      <w:r>
        <w:t>=</w:t>
      </w:r>
      <w:r>
        <w:t>1</w:t>
      </w:r>
      <w:r>
        <w:t>3</w:t>
      </w:r>
      <w:r>
        <w:t>π</w:t>
      </w:r>
      <w:r>
        <w:t>a</w:t>
      </w:r>
      <w:r>
        <w:t>3</w:t>
      </w:r>
      <w:r>
        <w:t>max0;(π)/(4)V=V(π)/(4)=(1)/(3)πa^(3)</w:t>
      </w:r>
      <w:r>
        <w:br/>
      </w:r>
      <w:r>
        <w:t>Vậy</w:t>
      </w:r>
      <w:r>
        <w:t xml:space="preserve"> </w:t>
      </w:r>
      <w:r>
        <w:t>α</w:t>
      </w:r>
      <w:r>
        <w:t>=</w:t>
      </w:r>
      <w:r>
        <w:t>π</w:t>
      </w:r>
      <w:r>
        <w:t>4</w:t>
      </w:r>
      <w:r>
        <w:t>α=(π)/(4)</w:t>
      </w:r>
      <w:r>
        <w:t xml:space="preserve"> </w:t>
      </w:r>
      <w:r>
        <w:t>thì thể tích khối nón là lớn nhất.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