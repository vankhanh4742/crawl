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4 trang 27</w:t>
      </w:r>
    </w:p>
    <w:p>
      <w:r>
        <w:rPr>
          <w:b/>
        </w:rPr>
        <w:t>Giải Toán 12 Bài tập cuối chương 4 trang 27</w:t>
      </w:r>
      <w:r>
        <w:br/>
      </w:r>
      <w:r>
        <w:rPr>
          <w:b/>
        </w:rPr>
        <w:t>A. Trắc nghiệm</w:t>
      </w:r>
      <w:r>
        <w:br/>
      </w:r>
      <w:r>
        <w:rPr>
          <w:b/>
        </w:rPr>
        <w:t>Bài 4.20 trang 27 Toán 12 Tập 2</w:t>
      </w:r>
      <w:r>
        <w:t>:</w:t>
      </w:r>
      <w:r>
        <w:t xml:space="preserve"> </w:t>
      </w:r>
      <w:r>
        <w:t>Một nguyên hàm của hàm số f(x) = sin2x là:</w:t>
      </w:r>
      <w:r>
        <w:br/>
      </w:r>
      <w:r>
        <w:rPr>
          <w:b/>
        </w:rPr>
        <w:t>A.</w:t>
      </w:r>
      <w:r>
        <w:t xml:space="preserve"> </w:t>
      </w:r>
      <w:r>
        <w:t>F(x) = 2cos2x.</w:t>
      </w:r>
      <w:r>
        <w:br/>
      </w:r>
      <w:r>
        <w:rPr>
          <w:b/>
        </w:rPr>
        <w:t>B.</w:t>
      </w:r>
      <w:r>
        <w:t xml:space="preserve"> </w:t>
      </w:r>
      <w:r>
        <w:t>F(x) = −cos2x.</w:t>
      </w:r>
      <w:r>
        <w:br/>
      </w:r>
      <w:r>
        <w:rPr>
          <w:b/>
        </w:rPr>
        <w:t>C. F(x)=12cos2xFx=12cos2x</w:t>
      </w:r>
      <w:r>
        <w:br/>
      </w:r>
      <w:r>
        <w:rPr>
          <w:b/>
        </w:rPr>
        <w:t>D. F(x)=−12cos2xFx=−12cos2x</w:t>
      </w:r>
      <w:r>
        <w:br/>
      </w:r>
      <w:r>
        <w:rPr>
          <w:b/>
        </w:rPr>
        <w:t>Lời giải:</w:t>
      </w:r>
      <w:r>
        <w:br/>
      </w:r>
      <w:r>
        <w:rPr>
          <w:b/>
        </w:rPr>
        <w:t>Đáp án đúng là: D</w:t>
      </w:r>
      <w:r>
        <w:br/>
      </w:r>
      <w:r>
        <w:t>Vì</w:t>
      </w:r>
      <w:r>
        <w:t xml:space="preserve"> </w:t>
      </w:r>
      <w:r>
        <w:t>F</w:t>
      </w:r>
      <w:r>
        <w:t>′</w:t>
      </w:r>
      <w:r>
        <w:t>(</w:t>
      </w:r>
      <w:r>
        <w:t>x</w:t>
      </w:r>
      <w:r>
        <w:t>)</w:t>
      </w:r>
      <w:r>
        <w:t>=</w:t>
      </w:r>
      <w:r>
        <w:t>(</w:t>
      </w:r>
      <w:r>
        <w:t>−</w:t>
      </w:r>
      <w:r>
        <w:t>1</w:t>
      </w:r>
      <w:r>
        <w:t>2</w:t>
      </w:r>
      <w:r>
        <w:t>cos</w:t>
      </w:r>
      <w:r>
        <w:t>2</w:t>
      </w:r>
      <w:r>
        <w:t>x</w:t>
      </w:r>
      <w:r>
        <w:t>)</w:t>
      </w:r>
      <w:r>
        <w:t>′</w:t>
      </w:r>
      <w:r>
        <w:t>=</w:t>
      </w:r>
      <w:r>
        <w:t>sin</w:t>
      </w:r>
      <w:r>
        <w:t>2</w:t>
      </w:r>
      <w:r>
        <w:t>x</w:t>
      </w:r>
      <w:r>
        <w:t>F^(')x=(−1)/(2)cos2x^(')=sin2x</w:t>
      </w:r>
      <w:r>
        <w:t xml:space="preserve"> </w:t>
      </w:r>
      <w:r>
        <w:t>nên</w:t>
      </w:r>
      <w:r>
        <w:t xml:space="preserve"> </w:t>
      </w:r>
      <w:r>
        <w:t>F</w:t>
      </w:r>
      <w:r>
        <w:t>(</w:t>
      </w:r>
      <w:r>
        <w:t>x</w:t>
      </w:r>
      <w:r>
        <w:t>)</w:t>
      </w:r>
      <w:r>
        <w:t>=</w:t>
      </w:r>
      <w:r>
        <w:t>−</w:t>
      </w:r>
      <w:r>
        <w:t>1</w:t>
      </w:r>
      <w:r>
        <w:t>2</w:t>
      </w:r>
      <w:r>
        <w:t>cos</w:t>
      </w:r>
      <w:r>
        <w:t>2</w:t>
      </w:r>
      <w:r>
        <w:t>x</w:t>
      </w:r>
      <w:r>
        <w:t>Fx=(−1)/(2)cos2x</w:t>
      </w:r>
      <w:r>
        <w:t xml:space="preserve"> </w:t>
      </w:r>
      <w:r>
        <w:t>là một nguyên hàm của hàm số f(x) = sin2x.</w:t>
      </w:r>
      <w:r>
        <w:br/>
      </w:r>
      <w:r>
        <w:rPr>
          <w:b/>
        </w:rPr>
      </w:r>
      <w:r>
        <w:br/>
      </w:r>
      <w:r>
        <w:rPr>
          <w:b/>
        </w:rPr>
        <w:t>Bài 4.21 trang 27 Toán 12 Tập 2</w:t>
      </w:r>
      <w:r>
        <w:t>:</w:t>
      </w:r>
      <w:r>
        <w:t xml:space="preserve"> </w:t>
      </w:r>
      <w:r>
        <w:t>Họ tất cả các nguyên hàm của hàm số 2ex là</w:t>
      </w:r>
      <w:r>
        <w:br/>
      </w:r>
      <w:r>
        <w:rPr>
          <w:b/>
        </w:rPr>
        <w:t>A.</w:t>
      </w:r>
      <w:r>
        <w:t xml:space="preserve"> </w:t>
      </w:r>
      <w:r>
        <w:t>2xe</w:t>
      </w:r>
      <w:r>
        <w:rPr>
          <w:vertAlign w:val="superscript"/>
        </w:rPr>
        <w:t>x</w:t>
      </w:r>
      <w:r>
        <w:t xml:space="preserve"> </w:t>
      </w:r>
      <w:r>
        <w:t>+ C.</w:t>
      </w:r>
      <w:r>
        <w:br/>
      </w:r>
      <w:r>
        <w:rPr>
          <w:b/>
        </w:rPr>
        <w:t>B.</w:t>
      </w:r>
      <w:r>
        <w:t xml:space="preserve"> </w:t>
      </w:r>
      <w:r>
        <w:t>−2e</w:t>
      </w:r>
      <w:r>
        <w:rPr>
          <w:vertAlign w:val="superscript"/>
        </w:rPr>
        <w:t>x</w:t>
      </w:r>
      <w:r>
        <w:t xml:space="preserve"> </w:t>
      </w:r>
      <w:r>
        <w:t>+ C.</w:t>
      </w:r>
      <w:r>
        <w:br/>
      </w:r>
      <w:r>
        <w:rPr>
          <w:b/>
        </w:rPr>
        <w:t>C.</w:t>
      </w:r>
      <w:r>
        <w:t xml:space="preserve"> </w:t>
      </w:r>
      <w:r>
        <w:t>2e</w:t>
      </w:r>
      <w:r>
        <w:rPr>
          <w:vertAlign w:val="superscript"/>
        </w:rPr>
        <w:t>x</w:t>
      </w:r>
      <w:r>
        <w:t>.</w:t>
      </w:r>
      <w:r>
        <w:br/>
      </w:r>
      <w:r>
        <w:rPr>
          <w:b/>
        </w:rPr>
        <w:t>D.</w:t>
      </w:r>
      <w:r>
        <w:t xml:space="preserve"> </w:t>
      </w:r>
      <w:r>
        <w:t>2e</w:t>
      </w:r>
      <w:r>
        <w:rPr>
          <w:vertAlign w:val="superscript"/>
        </w:rPr>
        <w:t>x</w:t>
      </w:r>
      <w:r>
        <w:t xml:space="preserve"> </w:t>
      </w:r>
      <w:r>
        <w:t>+ C.</w:t>
      </w:r>
      <w:r>
        <w:br/>
      </w:r>
      <w:r>
        <w:rPr>
          <w:b/>
        </w:rPr>
        <w:t>Lời giải:</w:t>
      </w:r>
      <w:r>
        <w:br/>
      </w:r>
      <w:r>
        <w:rPr>
          <w:b/>
        </w:rPr>
        <w:t>Đáp án đúng là: D</w:t>
      </w:r>
      <w:r>
        <w:br/>
      </w:r>
      <w:r>
        <w:t xml:space="preserve">Có </w:t>
      </w:r>
      <w:r>
        <w:t>∫</w:t>
      </w:r>
      <w:r>
        <w:t>2</w:t>
      </w:r>
      <w:r>
        <w:t>e</w:t>
      </w:r>
      <w:r>
        <w:t>x</w:t>
      </w:r>
      <w:r>
        <w:t>d</w:t>
      </w:r>
      <w:r>
        <w:t>x</w:t>
      </w:r>
      <w:r>
        <w:t>=</w:t>
      </w:r>
      <w:r>
        <w:t>2</w:t>
      </w:r>
      <w:r>
        <w:t>∫</w:t>
      </w:r>
      <w:r>
        <w:t>e</w:t>
      </w:r>
      <w:r>
        <w:t>x</w:t>
      </w:r>
      <w:r>
        <w:t>d</w:t>
      </w:r>
      <w:r>
        <w:t>x</w:t>
      </w:r>
      <w:r>
        <w:t>=</w:t>
      </w:r>
      <w:r>
        <w:t>2</w:t>
      </w:r>
      <w:r>
        <w:t>e</w:t>
      </w:r>
      <w:r>
        <w:t>x</w:t>
      </w:r>
      <w:r>
        <w:t>+</w:t>
      </w:r>
      <w:r>
        <w:t>C</w:t>
      </w:r>
      <w:r>
        <w:t>∫2e^(x)dx=2∫e^(x)dx=2e^(x)+C</w:t>
      </w:r>
      <w:r>
        <w:br/>
      </w:r>
      <w:r>
        <w:rPr>
          <w:b/>
        </w:rPr>
      </w:r>
      <w:r>
        <w:br/>
      </w:r>
      <w:r>
        <w:rPr>
          <w:b/>
        </w:rPr>
        <w:t>Bài 4.22 trang 27 Toán 12 Tập 2</w:t>
      </w:r>
      <w:r>
        <w:t>:</w:t>
      </w:r>
      <w:r>
        <w:t xml:space="preserve"> </w:t>
      </w:r>
      <w:r>
        <w:t>Nguyên hàm F(x) của hàm số f(x) = e</w:t>
      </w:r>
      <w:r>
        <w:rPr>
          <w:vertAlign w:val="superscript"/>
        </w:rPr>
        <w:t>x</w:t>
      </w:r>
      <w:r>
        <w:t xml:space="preserve"> </w:t>
      </w:r>
      <w:r>
        <w:t>– 3e</w:t>
      </w:r>
      <w:r>
        <w:rPr>
          <w:vertAlign w:val="superscript"/>
        </w:rPr>
        <w:t>−x</w:t>
      </w:r>
      <w:r>
        <w:t xml:space="preserve"> </w:t>
      </w:r>
      <w:r>
        <w:t>thỏa mãn F(0) = 4 là</w:t>
      </w:r>
      <w:r>
        <w:br/>
      </w:r>
      <w:r>
        <w:rPr>
          <w:b/>
        </w:rPr>
        <w:t>A.</w:t>
      </w:r>
      <w:r>
        <w:t xml:space="preserve"> </w:t>
      </w:r>
      <w:r>
        <w:t>F(x) = e</w:t>
      </w:r>
      <w:r>
        <w:rPr>
          <w:vertAlign w:val="superscript"/>
        </w:rPr>
        <w:t>x</w:t>
      </w:r>
      <w:r>
        <w:t xml:space="preserve"> </w:t>
      </w:r>
      <w:r>
        <w:t>– 3e</w:t>
      </w:r>
      <w:r>
        <w:rPr>
          <w:vertAlign w:val="superscript"/>
        </w:rPr>
        <w:t>−x</w:t>
      </w:r>
      <w:r>
        <w:t>.</w:t>
      </w:r>
      <w:r>
        <w:br/>
      </w:r>
      <w:r>
        <w:rPr>
          <w:b/>
        </w:rPr>
        <w:t>B.</w:t>
      </w:r>
      <w:r>
        <w:t xml:space="preserve"> </w:t>
      </w:r>
      <w:r>
        <w:t>F(x) = e</w:t>
      </w:r>
      <w:r>
        <w:rPr>
          <w:vertAlign w:val="superscript"/>
        </w:rPr>
        <w:t>x</w:t>
      </w:r>
      <w:r>
        <w:t xml:space="preserve"> </w:t>
      </w:r>
      <w:r>
        <w:t>+ 3e</w:t>
      </w:r>
      <w:r>
        <w:rPr>
          <w:vertAlign w:val="superscript"/>
        </w:rPr>
        <w:t>−2x</w:t>
      </w:r>
      <w:r>
        <w:t>.</w:t>
      </w:r>
      <w:r>
        <w:br/>
      </w:r>
      <w:r>
        <w:rPr>
          <w:b/>
        </w:rPr>
        <w:t>C.</w:t>
      </w:r>
      <w:r>
        <w:t xml:space="preserve"> </w:t>
      </w:r>
      <w:r>
        <w:t>F(x) = e</w:t>
      </w:r>
      <w:r>
        <w:rPr>
          <w:vertAlign w:val="superscript"/>
        </w:rPr>
        <w:t>x</w:t>
      </w:r>
      <w:r>
        <w:t xml:space="preserve"> </w:t>
      </w:r>
      <w:r>
        <w:t>+ 3e</w:t>
      </w:r>
      <w:r>
        <w:rPr>
          <w:vertAlign w:val="superscript"/>
        </w:rPr>
        <w:t>−x</w:t>
      </w:r>
      <w:r>
        <w:t>.</w:t>
      </w:r>
      <w:r>
        <w:br/>
      </w:r>
      <w:r>
        <w:rPr>
          <w:b/>
        </w:rPr>
        <w:t>D.</w:t>
      </w:r>
      <w:r>
        <w:t xml:space="preserve"> </w:t>
      </w:r>
      <w:r>
        <w:t>F(x) = e</w:t>
      </w:r>
      <w:r>
        <w:rPr>
          <w:vertAlign w:val="superscript"/>
        </w:rPr>
        <w:t>x</w:t>
      </w:r>
      <w:r>
        <w:t xml:space="preserve"> </w:t>
      </w:r>
      <w:r>
        <w:t>+ 3e</w:t>
      </w:r>
      <w:r>
        <w:rPr>
          <w:vertAlign w:val="superscript"/>
        </w:rPr>
        <w:t>−x</w:t>
      </w:r>
      <w:r>
        <w:t xml:space="preserve"> </w:t>
      </w:r>
      <w:r>
        <w:t>+ 4.</w:t>
      </w:r>
      <w:r>
        <w:br/>
      </w:r>
      <w:r>
        <w:rPr>
          <w:b/>
        </w:rPr>
        <w:t>Lời giải:</w:t>
      </w:r>
      <w:r>
        <w:br/>
      </w:r>
      <w:r>
        <w:rPr>
          <w:b/>
        </w:rPr>
        <w:t>Đáp án đúng là: C</w:t>
      </w:r>
      <w:r>
        <w:br/>
      </w:r>
      <w:r>
        <w:t xml:space="preserve">Ta có </w:t>
      </w:r>
      <w:r>
        <w:t>F</w:t>
      </w:r>
      <w:r>
        <w:t>(</w:t>
      </w:r>
      <w:r>
        <w:t>x</w:t>
      </w:r>
      <w:r>
        <w:t>)</w:t>
      </w:r>
      <w:r>
        <w:t>=</w:t>
      </w:r>
      <w:r>
        <w:t>∫</w:t>
      </w:r>
      <w:r>
        <w:t>(</w:t>
      </w:r>
      <w:r>
        <w:t>e</w:t>
      </w:r>
      <w:r>
        <w:t>x</w:t>
      </w:r>
      <w:r>
        <w:t>−</w:t>
      </w:r>
      <w:r>
        <w:t>3</w:t>
      </w:r>
      <w:r>
        <w:t>e</w:t>
      </w:r>
      <w:r>
        <w:t>−</w:t>
      </w:r>
      <w:r>
        <w:t>x</w:t>
      </w:r>
      <w:r>
        <w:t>)</w:t>
      </w:r>
      <w:r>
        <w:t>d</w:t>
      </w:r>
      <w:r>
        <w:t>x</w:t>
      </w:r>
      <w:r>
        <w:t>=</w:t>
      </w:r>
      <w:r>
        <w:t>e</w:t>
      </w:r>
      <w:r>
        <w:t>x</w:t>
      </w:r>
      <w:r>
        <w:t>+</w:t>
      </w:r>
      <w:r>
        <w:t>3</w:t>
      </w:r>
      <w:r>
        <w:t>e</w:t>
      </w:r>
      <w:r>
        <w:t>−</w:t>
      </w:r>
      <w:r>
        <w:t>x</w:t>
      </w:r>
      <w:r>
        <w:t>+</w:t>
      </w:r>
      <w:r>
        <w:t>C</w:t>
      </w:r>
      <w:r>
        <w:t>Fx=∫e^(x)−3e^(−x)dx=e^(x)+3e^(−x)+C</w:t>
      </w:r>
      <w:r>
        <w:br/>
      </w:r>
      <w:r>
        <w:t>Vì F(0) = 4 nên e</w:t>
      </w:r>
      <w:r>
        <w:rPr>
          <w:vertAlign w:val="superscript"/>
        </w:rPr>
        <w:t>0</w:t>
      </w:r>
      <w:r>
        <w:t xml:space="preserve"> </w:t>
      </w:r>
      <w:r>
        <w:t>+ 3e</w:t>
      </w:r>
      <w:r>
        <w:rPr>
          <w:vertAlign w:val="superscript"/>
        </w:rPr>
        <w:t>−0</w:t>
      </w:r>
      <w:r>
        <w:t xml:space="preserve"> </w:t>
      </w:r>
      <w:r>
        <w:t>+ C = 4 Þ C = 0.</w:t>
      </w:r>
      <w:r>
        <w:br/>
      </w:r>
      <w:r>
        <w:t>Vậy F(x) = e</w:t>
      </w:r>
      <w:r>
        <w:rPr>
          <w:vertAlign w:val="superscript"/>
        </w:rPr>
        <w:t>x</w:t>
      </w:r>
      <w:r>
        <w:t xml:space="preserve"> </w:t>
      </w:r>
      <w:r>
        <w:t>+ 3e</w:t>
      </w:r>
      <w:r>
        <w:rPr>
          <w:vertAlign w:val="superscript"/>
        </w:rPr>
        <w:t>−x</w:t>
      </w:r>
      <w:r>
        <w:t>.</w:t>
      </w:r>
      <w:r>
        <w:br/>
      </w:r>
      <w:r>
        <w:rPr>
          <w:b/>
        </w:rPr>
      </w:r>
      <w:r>
        <w:br/>
      </w:r>
      <w:r>
        <w:rPr>
          <w:b/>
        </w:rPr>
        <w:t>Bài 4.23 trang 27 Toán 12 Tập 2</w:t>
      </w:r>
      <w:r>
        <w:t>:</w:t>
      </w:r>
      <w:r>
        <w:t xml:space="preserve"> </w:t>
      </w:r>
      <w:r>
        <w:t>Cho hàm số f(x) có đạo hàm f'(x) liên tục trên ℝ, f(1) = 16 và</w:t>
      </w:r>
      <w:r>
        <w:t xml:space="preserve"> </w:t>
      </w:r>
      <w:r>
        <w:t>3</w:t>
      </w:r>
      <w:r>
        <w:t>∫</w:t>
      </w:r>
      <w:r>
        <w:t>1</w:t>
      </w:r>
      <w:r>
        <w:t>f</w:t>
      </w:r>
      <w:r>
        <w:t>′</w:t>
      </w:r>
      <w:r>
        <w:t>(</w:t>
      </w:r>
      <w:r>
        <w:t>x</w:t>
      </w:r>
      <w:r>
        <w:t>)</w:t>
      </w:r>
      <w:r>
        <w:t>d</w:t>
      </w:r>
      <w:r>
        <w:t>x</w:t>
      </w:r>
      <w:r>
        <w:t>=</w:t>
      </w:r>
      <w:r>
        <w:t>4</w:t>
      </w:r>
      <w:r>
        <w:t>∫13f^(')xdx=4</w:t>
      </w:r>
      <w:r>
        <w:t>. Khi đó giá trị của f(3) bằng</w:t>
      </w:r>
      <w:r>
        <w:br/>
      </w:r>
      <w:r>
        <w:rPr>
          <w:b/>
        </w:rPr>
        <w:t>A.</w:t>
      </w:r>
      <w:r>
        <w:t xml:space="preserve"> </w:t>
      </w:r>
      <w:r>
        <w:t>20.</w:t>
      </w:r>
      <w:r>
        <w:br/>
      </w:r>
      <w:r>
        <w:rPr>
          <w:b/>
        </w:rPr>
        <w:t>B.</w:t>
      </w:r>
      <w:r>
        <w:t xml:space="preserve"> </w:t>
      </w:r>
      <w:r>
        <w:t>16.</w:t>
      </w:r>
      <w:r>
        <w:br/>
      </w:r>
      <w:r>
        <w:rPr>
          <w:b/>
        </w:rPr>
        <w:t>C.</w:t>
      </w:r>
      <w:r>
        <w:t xml:space="preserve"> </w:t>
      </w:r>
      <w:r>
        <w:t>12.</w:t>
      </w:r>
      <w:r>
        <w:br/>
      </w:r>
      <w:r>
        <w:rPr>
          <w:b/>
        </w:rPr>
        <w:t>D.</w:t>
      </w:r>
      <w:r>
        <w:t xml:space="preserve"> </w:t>
      </w:r>
      <w:r>
        <w:t>10.</w:t>
      </w:r>
      <w:r>
        <w:br/>
      </w:r>
      <w:r>
        <w:rPr>
          <w:b/>
        </w:rPr>
        <w:t>Lời giải:</w:t>
      </w:r>
      <w:r>
        <w:br/>
      </w:r>
      <w:r>
        <w:rPr>
          <w:b/>
        </w:rPr>
        <w:t>Đáp án đúng là: A</w:t>
      </w:r>
      <w:r>
        <w:br/>
      </w:r>
      <w:r>
        <w:t xml:space="preserve">Có </w:t>
      </w:r>
      <w:r>
        <w:t>3</w:t>
      </w:r>
      <w:r>
        <w:t>∫</w:t>
      </w:r>
      <w:r>
        <w:t>1</w:t>
      </w:r>
      <w:r>
        <w:t>f</w:t>
      </w:r>
      <w:r>
        <w:t>′</w:t>
      </w:r>
      <w:r>
        <w:t>(</w:t>
      </w:r>
      <w:r>
        <w:t>x</w:t>
      </w:r>
      <w:r>
        <w:t>)</w:t>
      </w:r>
      <w:r>
        <w:t>d</w:t>
      </w:r>
      <w:r>
        <w:t>x</w:t>
      </w:r>
      <w:r>
        <w:t>=</w:t>
      </w:r>
      <w:r>
        <w:t>4</w:t>
      </w:r>
      <w:r>
        <w:t>∫13f^(')xdx=4</w:t>
      </w:r>
      <w:r>
        <w:t>⇔</w:t>
      </w:r>
      <w:r>
        <w:t>f</w:t>
      </w:r>
      <w:r>
        <w:t>(</w:t>
      </w:r>
      <w:r>
        <w:t>x</w:t>
      </w:r>
      <w:r>
        <w:t>)</w:t>
      </w:r>
      <w:r>
        <w:t>|</w:t>
      </w:r>
      <w:r>
        <w:t>3</w:t>
      </w:r>
      <w:r>
        <w:t>1</w:t>
      </w:r>
      <w:r>
        <w:t>=</w:t>
      </w:r>
      <w:r>
        <w:t>4</w:t>
      </w:r>
      <w:r>
        <w:t>⇔fx13=4</w:t>
      </w:r>
      <w:r>
        <w:t>⇔</w:t>
      </w:r>
      <w:r>
        <w:t>f</w:t>
      </w:r>
      <w:r>
        <w:t>(</w:t>
      </w:r>
      <w:r>
        <w:t>3</w:t>
      </w:r>
      <w:r>
        <w:t>)</w:t>
      </w:r>
      <w:r>
        <w:t>−</w:t>
      </w:r>
      <w:r>
        <w:t>f</w:t>
      </w:r>
      <w:r>
        <w:t>(</w:t>
      </w:r>
      <w:r>
        <w:t>1</w:t>
      </w:r>
      <w:r>
        <w:t>)</w:t>
      </w:r>
      <w:r>
        <w:t>=</w:t>
      </w:r>
      <w:r>
        <w:t>4</w:t>
      </w:r>
      <w:r>
        <w:t>⇒</w:t>
      </w:r>
      <w:r>
        <w:t>f</w:t>
      </w:r>
      <w:r>
        <w:t>(</w:t>
      </w:r>
      <w:r>
        <w:t>3</w:t>
      </w:r>
      <w:r>
        <w:t>)</w:t>
      </w:r>
      <w:r>
        <w:t>=</w:t>
      </w:r>
      <w:r>
        <w:t>4</w:t>
      </w:r>
      <w:r>
        <w:t>+</w:t>
      </w:r>
      <w:r>
        <w:t>f</w:t>
      </w:r>
      <w:r>
        <w:t>(</w:t>
      </w:r>
      <w:r>
        <w:t>1</w:t>
      </w:r>
      <w:r>
        <w:t>)</w:t>
      </w:r>
      <w:r>
        <w:t>=</w:t>
      </w:r>
      <w:r>
        <w:t>4</w:t>
      </w:r>
      <w:r>
        <w:t>+</w:t>
      </w:r>
      <w:r>
        <w:t>16</w:t>
      </w:r>
      <w:r>
        <w:t>=</w:t>
      </w:r>
      <w:r>
        <w:t>20</w:t>
      </w:r>
      <w:r>
        <w:t>⇔f3−f1=4⇒f3=4+f1=4+16=20</w:t>
      </w:r>
      <w:r>
        <w:br/>
      </w:r>
      <w:r>
        <w:rPr>
          <w:b/>
        </w:rPr>
      </w:r>
      <w:r>
        <w:br/>
      </w:r>
      <w:r>
        <w:rPr>
          <w:b/>
        </w:rPr>
        <w:t>Bài 4.24 trang 27 Toán 12 Tập 2</w:t>
      </w:r>
      <w:r>
        <w:t>:</w:t>
      </w:r>
      <w:r>
        <w:t xml:space="preserve"> </w:t>
      </w:r>
      <w:r>
        <w:t>Diện tích hình phẳng giới hạn bởi đồ thị hàm số y = x</w:t>
      </w:r>
      <w:r>
        <w:rPr>
          <w:vertAlign w:val="superscript"/>
        </w:rPr>
        <w:t>2</w:t>
      </w:r>
      <w:r>
        <w:t xml:space="preserve"> </w:t>
      </w:r>
      <w:r>
        <w:t>– 2x, y = −x</w:t>
      </w:r>
      <w:r>
        <w:rPr>
          <w:vertAlign w:val="superscript"/>
        </w:rPr>
        <w:t>2</w:t>
      </w:r>
      <w:r>
        <w:t xml:space="preserve"> </w:t>
      </w:r>
      <w:r>
        <w:t>+ 4x và hai đường thẳng x = 0, x = 3 là</w:t>
      </w:r>
      <w:r>
        <w:br/>
      </w:r>
      <w:r>
        <w:rPr>
          <w:b/>
        </w:rPr>
        <w:t>A.</w:t>
      </w:r>
      <w:r>
        <w:t xml:space="preserve"> </w:t>
      </w:r>
      <w:r>
        <w:t>−9.</w:t>
      </w:r>
      <w:r>
        <w:br/>
      </w:r>
      <w:r>
        <w:rPr>
          <w:b/>
        </w:rPr>
        <w:t>B.</w:t>
      </w:r>
      <w:r>
        <w:t xml:space="preserve"> </w:t>
      </w:r>
      <w:r>
        <w:t>9.</w:t>
      </w:r>
      <w:r>
        <w:br/>
      </w:r>
      <w:r>
        <w:rPr>
          <w:b/>
        </w:rPr>
        <w:t>C. 163163</w:t>
      </w:r>
      <w:r>
        <w:br/>
      </w:r>
      <w:r>
        <w:rPr>
          <w:b/>
        </w:rPr>
        <w:t>D. 203203</w:t>
      </w:r>
      <w:r>
        <w:br/>
      </w:r>
      <w:r>
        <w:rPr>
          <w:b/>
        </w:rPr>
        <w:t>Lời giải:</w:t>
      </w:r>
      <w:r>
        <w:br/>
      </w:r>
      <w:r>
        <w:rPr>
          <w:b/>
        </w:rPr>
        <w:t>Đáp án đúng là: B</w:t>
      </w:r>
      <w:r>
        <w:br/>
      </w:r>
      <w:r>
        <w:t>Diện tích cần tìm là:</w:t>
      </w:r>
      <w:r>
        <w:br/>
      </w:r>
      <w:r>
        <w:t>S</w:t>
      </w:r>
      <w:r>
        <w:t>=</w:t>
      </w:r>
      <w:r>
        <w:t>3</w:t>
      </w:r>
      <w:r>
        <w:t>∫</w:t>
      </w:r>
      <w:r>
        <w:t>0</w:t>
      </w:r>
      <w:r>
        <w:t>∣</w:t>
      </w:r>
      <w:r>
        <w:t>∣</w:t>
      </w:r>
      <w:r>
        <w:t>x</w:t>
      </w:r>
      <w:r>
        <w:t>2</w:t>
      </w:r>
      <w:r>
        <w:t>−</w:t>
      </w:r>
      <w:r>
        <w:t>2</w:t>
      </w:r>
      <w:r>
        <w:t>x</w:t>
      </w:r>
      <w:r>
        <w:t>+</w:t>
      </w:r>
      <w:r>
        <w:t>x</w:t>
      </w:r>
      <w:r>
        <w:t>2</w:t>
      </w:r>
      <w:r>
        <w:t>−</w:t>
      </w:r>
      <w:r>
        <w:t>4</w:t>
      </w:r>
      <w:r>
        <w:t>x</w:t>
      </w:r>
      <w:r>
        <w:t>∣</w:t>
      </w:r>
      <w:r>
        <w:t>∣</w:t>
      </w:r>
      <w:r>
        <w:t>d</w:t>
      </w:r>
      <w:r>
        <w:t>x</w:t>
      </w:r>
      <w:r>
        <w:t>S=∫03x^(2)−2x+x^(2)−4xdx</w:t>
      </w:r>
      <w:r>
        <w:t>=</w:t>
      </w:r>
      <w:r>
        <w:t>3</w:t>
      </w:r>
      <w:r>
        <w:t>∫</w:t>
      </w:r>
      <w:r>
        <w:t>0</w:t>
      </w:r>
      <w:r>
        <w:t>∣</w:t>
      </w:r>
      <w:r>
        <w:t>∣</w:t>
      </w:r>
      <w:r>
        <w:t>2</w:t>
      </w:r>
      <w:r>
        <w:t>x</w:t>
      </w:r>
      <w:r>
        <w:t>2</w:t>
      </w:r>
      <w:r>
        <w:t>−</w:t>
      </w:r>
      <w:r>
        <w:t>6</w:t>
      </w:r>
      <w:r>
        <w:t>x</w:t>
      </w:r>
      <w:r>
        <w:t>∣</w:t>
      </w:r>
      <w:r>
        <w:t>∣</w:t>
      </w:r>
      <w:r>
        <w:t>d</w:t>
      </w:r>
      <w:r>
        <w:t>x</w:t>
      </w:r>
      <w:r>
        <w:t>=∫032x^(2)−6xdx</w:t>
      </w:r>
      <w:r>
        <w:t>=</w:t>
      </w:r>
      <w:r>
        <w:t>3</w:t>
      </w:r>
      <w:r>
        <w:t>∫</w:t>
      </w:r>
      <w:r>
        <w:t>0</w:t>
      </w:r>
      <w:r>
        <w:t>(</w:t>
      </w:r>
      <w:r>
        <w:t>6</w:t>
      </w:r>
      <w:r>
        <w:t>x</w:t>
      </w:r>
      <w:r>
        <w:t>−</w:t>
      </w:r>
      <w:r>
        <w:t>2</w:t>
      </w:r>
      <w:r>
        <w:t>x</w:t>
      </w:r>
      <w:r>
        <w:t>2</w:t>
      </w:r>
      <w:r>
        <w:t>)</w:t>
      </w:r>
      <w:r>
        <w:t>d</w:t>
      </w:r>
      <w:r>
        <w:t>x</w:t>
      </w:r>
      <w:r>
        <w:t>=∫036x−2x^(2)dx</w:t>
      </w:r>
      <w:r>
        <w:br/>
      </w:r>
      <w:r>
        <w:t>=</w:t>
      </w:r>
      <w:r>
        <w:t>(</w:t>
      </w:r>
      <w:r>
        <w:t>3</w:t>
      </w:r>
      <w:r>
        <w:t>x</w:t>
      </w:r>
      <w:r>
        <w:t>2</w:t>
      </w:r>
      <w:r>
        <w:t>−</w:t>
      </w:r>
      <w:r>
        <w:t>2</w:t>
      </w:r>
      <w:r>
        <w:t>3</w:t>
      </w:r>
      <w:r>
        <w:t>x</w:t>
      </w:r>
      <w:r>
        <w:t>3</w:t>
      </w:r>
      <w:r>
        <w:t>)</w:t>
      </w:r>
      <w:r>
        <w:t>∣</w:t>
      </w:r>
      <w:r>
        <w:t>∣</w:t>
      </w:r>
      <w:r>
        <w:t>3</w:t>
      </w:r>
      <w:r>
        <w:t>0</w:t>
      </w:r>
      <w:r>
        <w:t>=3x^(2)−(2)/(3)x^(3)03</w:t>
      </w:r>
      <w:r>
        <w:br/>
      </w:r>
      <w:r>
        <w:rPr>
          <w:b/>
        </w:rPr>
      </w:r>
      <w:r>
        <w:br/>
      </w:r>
      <w:r>
        <w:rPr>
          <w:b/>
        </w:rPr>
        <w:t>Bài 4.25 trang 27 Toán 12 Tập 2</w:t>
      </w:r>
      <w:r>
        <w:t>:</w:t>
      </w:r>
      <w:r>
        <w:t xml:space="preserve"> </w:t>
      </w:r>
      <w:r>
        <w:t>Cho đồ thị hàm số y = f(x) trên đoạn [−2;2] như Hình 4.32.</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7b81cd554d144ffad9f80cedb9baa40.jpg"/>
                    <pic:cNvPicPr/>
                  </pic:nvPicPr>
                  <pic:blipFill>
                    <a:blip r:embed="rId9"/>
                    <a:stretch>
                      <a:fillRect/>
                    </a:stretch>
                  </pic:blipFill>
                  <pic:spPr>
                    <a:xfrm>
                      <a:off x="0" y="0"/>
                      <a:ext cx="1905000" cy="1905000"/>
                    </a:xfrm>
                    <a:prstGeom prst="rect"/>
                  </pic:spPr>
                </pic:pic>
              </a:graphicData>
            </a:graphic>
          </wp:inline>
        </w:drawing>
      </w:r>
      <w:r>
        <w:br/>
      </w:r>
      <w:r>
        <w:t>Biết</w:t>
      </w:r>
      <w:r>
        <w:t xml:space="preserve"> </w:t>
      </w:r>
      <w:r>
        <w:t>−</w:t>
      </w:r>
      <w:r>
        <w:t>1</w:t>
      </w:r>
      <w:r>
        <w:t>∫</w:t>
      </w:r>
      <w:r>
        <w:t>−</w:t>
      </w:r>
      <w:r>
        <w:t>2</w:t>
      </w:r>
      <w:r>
        <w:t>f</w:t>
      </w:r>
      <w:r>
        <w:t>(</w:t>
      </w:r>
      <w:r>
        <w:t>x</w:t>
      </w:r>
      <w:r>
        <w:t>)</w:t>
      </w:r>
      <w:r>
        <w:t>d</w:t>
      </w:r>
      <w:r>
        <w:t>x</w:t>
      </w:r>
      <w:r>
        <w:t>=</w:t>
      </w:r>
      <w:r>
        <w:t>2</w:t>
      </w:r>
      <w:r>
        <w:t>∫</w:t>
      </w:r>
      <w:r>
        <w:t>1</w:t>
      </w:r>
      <w:r>
        <w:t>f</w:t>
      </w:r>
      <w:r>
        <w:t>(</w:t>
      </w:r>
      <w:r>
        <w:t>x</w:t>
      </w:r>
      <w:r>
        <w:t>)</w:t>
      </w:r>
      <w:r>
        <w:t>d</w:t>
      </w:r>
      <w:r>
        <w:t>x</w:t>
      </w:r>
      <w:r>
        <w:t>=</w:t>
      </w:r>
      <w:r>
        <w:t>−</w:t>
      </w:r>
      <w:r>
        <w:t>22</w:t>
      </w:r>
      <w:r>
        <w:t>15</w:t>
      </w:r>
      <w:r>
        <w:t>∫−2−1fxdx=∫12fxdx=−(22)/(15)</w:t>
      </w:r>
      <w:r>
        <w:t xml:space="preserve"> </w:t>
      </w:r>
      <w:r>
        <w:t>và</w:t>
      </w:r>
      <w:r>
        <w:t xml:space="preserve"> </w:t>
      </w:r>
      <w:r>
        <w:t>1</w:t>
      </w:r>
      <w:r>
        <w:t>∫</w:t>
      </w:r>
      <w:r>
        <w:t>−</w:t>
      </w:r>
      <w:r>
        <w:t>1</w:t>
      </w:r>
      <w:r>
        <w:t>f</w:t>
      </w:r>
      <w:r>
        <w:t>(</w:t>
      </w:r>
      <w:r>
        <w:t>x</w:t>
      </w:r>
      <w:r>
        <w:t>)</w:t>
      </w:r>
      <w:r>
        <w:t>d</w:t>
      </w:r>
      <w:r>
        <w:t>x</w:t>
      </w:r>
      <w:r>
        <w:t>=</w:t>
      </w:r>
      <w:r>
        <w:t>76</w:t>
      </w:r>
      <w:r>
        <w:t>15</w:t>
      </w:r>
      <w:r>
        <w:t>∫−11fxdx=(76)/(15)</w:t>
      </w:r>
      <w:r>
        <w:t>. Khi đó, diện tích của hình phẳng được tô màu là</w:t>
      </w:r>
      <w:r>
        <w:br/>
      </w:r>
      <w:r>
        <w:rPr>
          <w:b/>
        </w:rPr>
        <w:t>A.</w:t>
      </w:r>
      <w:r>
        <w:t xml:space="preserve"> </w:t>
      </w:r>
      <w:r>
        <w:t>8.</w:t>
      </w:r>
      <w:r>
        <w:br/>
      </w:r>
      <w:r>
        <w:rPr>
          <w:b/>
        </w:rPr>
        <w:t>B. 22152215</w:t>
      </w:r>
      <w:r>
        <w:br/>
      </w:r>
      <w:r>
        <w:rPr>
          <w:b/>
        </w:rPr>
        <w:t>C. 32153215</w:t>
      </w:r>
      <w:r>
        <w:br/>
      </w:r>
      <w:r>
        <w:rPr>
          <w:b/>
        </w:rPr>
        <w:t>D. 76157615</w:t>
      </w:r>
      <w:r>
        <w:br/>
      </w:r>
      <w:r>
        <w:rPr>
          <w:b/>
        </w:rPr>
        <w:t>Lời giải:</w:t>
      </w:r>
      <w:r>
        <w:br/>
      </w:r>
      <w:r>
        <w:rPr>
          <w:b/>
        </w:rPr>
        <w:t>Đáp án đúng là: A</w:t>
      </w:r>
      <w:r>
        <w:br/>
      </w:r>
      <w:r>
        <w:t>Diện tích cần tìm là:</w:t>
      </w:r>
      <w:r>
        <w:br/>
      </w:r>
      <w:r>
        <w:t>S</w:t>
      </w:r>
      <w:r>
        <w:t>=</w:t>
      </w:r>
      <w:r>
        <w:t>2</w:t>
      </w:r>
      <w:r>
        <w:t>∫</w:t>
      </w:r>
      <w:r>
        <w:t>−</w:t>
      </w:r>
      <w:r>
        <w:t>2</w:t>
      </w:r>
      <w:r>
        <w:t>|</w:t>
      </w:r>
      <w:r>
        <w:t>f</w:t>
      </w:r>
      <w:r>
        <w:t>(</w:t>
      </w:r>
      <w:r>
        <w:t>x</w:t>
      </w:r>
      <w:r>
        <w:t>)</w:t>
      </w:r>
      <w:r>
        <w:t>|</w:t>
      </w:r>
      <w:r>
        <w:t>d</w:t>
      </w:r>
      <w:r>
        <w:t>x</w:t>
      </w:r>
      <w:r>
        <w:t>S=∫−22fxdx</w:t>
      </w:r>
      <w:r>
        <w:t>=</w:t>
      </w:r>
      <w:r>
        <w:t>−</w:t>
      </w:r>
      <w:r>
        <w:t>1</w:t>
      </w:r>
      <w:r>
        <w:t>∫</w:t>
      </w:r>
      <w:r>
        <w:t>−</w:t>
      </w:r>
      <w:r>
        <w:t>2</w:t>
      </w:r>
      <w:r>
        <w:t>|</w:t>
      </w:r>
      <w:r>
        <w:t>f</w:t>
      </w:r>
      <w:r>
        <w:t>(</w:t>
      </w:r>
      <w:r>
        <w:t>x</w:t>
      </w:r>
      <w:r>
        <w:t>)</w:t>
      </w:r>
      <w:r>
        <w:t>|</w:t>
      </w:r>
      <w:r>
        <w:t>d</w:t>
      </w:r>
      <w:r>
        <w:t>x</w:t>
      </w:r>
      <w:r>
        <w:t>+</w:t>
      </w:r>
      <w:r>
        <w:t>1</w:t>
      </w:r>
      <w:r>
        <w:t>∫</w:t>
      </w:r>
      <w:r>
        <w:t>−</w:t>
      </w:r>
      <w:r>
        <w:t>1</w:t>
      </w:r>
      <w:r>
        <w:t>|</w:t>
      </w:r>
      <w:r>
        <w:t>f</w:t>
      </w:r>
      <w:r>
        <w:t>(</w:t>
      </w:r>
      <w:r>
        <w:t>x</w:t>
      </w:r>
      <w:r>
        <w:t>)</w:t>
      </w:r>
      <w:r>
        <w:t>|</w:t>
      </w:r>
      <w:r>
        <w:t>d</w:t>
      </w:r>
      <w:r>
        <w:t>x</w:t>
      </w:r>
      <w:r>
        <w:t>+</w:t>
      </w:r>
      <w:r>
        <w:t>2</w:t>
      </w:r>
      <w:r>
        <w:t>∫</w:t>
      </w:r>
      <w:r>
        <w:t>1</w:t>
      </w:r>
      <w:r>
        <w:t>|</w:t>
      </w:r>
      <w:r>
        <w:t>f</w:t>
      </w:r>
      <w:r>
        <w:t>(</w:t>
      </w:r>
      <w:r>
        <w:t>x</w:t>
      </w:r>
      <w:r>
        <w:t>)</w:t>
      </w:r>
      <w:r>
        <w:t>|</w:t>
      </w:r>
      <w:r>
        <w:t>d</w:t>
      </w:r>
      <w:r>
        <w:t>x</w:t>
      </w:r>
      <w:r>
        <w:t>=∫−2−1fxdx+∫−11fxdx+∫12fxdx</w:t>
      </w:r>
      <w:r>
        <w:br/>
      </w:r>
      <w:r>
        <w:t>=</w:t>
      </w:r>
      <w:r>
        <w:t>−</w:t>
      </w:r>
      <w:r>
        <w:t>−</w:t>
      </w:r>
      <w:r>
        <w:t>1</w:t>
      </w:r>
      <w:r>
        <w:t>∫</w:t>
      </w:r>
      <w:r>
        <w:t>−</w:t>
      </w:r>
      <w:r>
        <w:t>2</w:t>
      </w:r>
      <w:r>
        <w:t>f</w:t>
      </w:r>
      <w:r>
        <w:t>(</w:t>
      </w:r>
      <w:r>
        <w:t>x</w:t>
      </w:r>
      <w:r>
        <w:t>)</w:t>
      </w:r>
      <w:r>
        <w:t>d</w:t>
      </w:r>
      <w:r>
        <w:t>x</w:t>
      </w:r>
      <w:r>
        <w:t>+</w:t>
      </w:r>
      <w:r>
        <w:t>1</w:t>
      </w:r>
      <w:r>
        <w:t>∫</w:t>
      </w:r>
      <w:r>
        <w:t>−</w:t>
      </w:r>
      <w:r>
        <w:t>1</w:t>
      </w:r>
      <w:r>
        <w:t>f</w:t>
      </w:r>
      <w:r>
        <w:t>(</w:t>
      </w:r>
      <w:r>
        <w:t>x</w:t>
      </w:r>
      <w:r>
        <w:t>)</w:t>
      </w:r>
      <w:r>
        <w:t>d</w:t>
      </w:r>
      <w:r>
        <w:t>x</w:t>
      </w:r>
      <w:r>
        <w:t>−</w:t>
      </w:r>
      <w:r>
        <w:t>2</w:t>
      </w:r>
      <w:r>
        <w:t>∫</w:t>
      </w:r>
      <w:r>
        <w:t>1</w:t>
      </w:r>
      <w:r>
        <w:t>f</w:t>
      </w:r>
      <w:r>
        <w:t>(</w:t>
      </w:r>
      <w:r>
        <w:t>x</w:t>
      </w:r>
      <w:r>
        <w:t>)</w:t>
      </w:r>
      <w:r>
        <w:t>d</w:t>
      </w:r>
      <w:r>
        <w:t>x</w:t>
      </w:r>
      <w:r>
        <w:t>=−∫−2−1fxdx+∫−11fxdx−∫12fxdx</w:t>
      </w:r>
      <w:r>
        <w:br/>
      </w:r>
      <w:r>
        <w:t>=</w:t>
      </w:r>
      <w:r>
        <w:t>22</w:t>
      </w:r>
      <w:r>
        <w:t>15</w:t>
      </w:r>
      <w:r>
        <w:t>+</w:t>
      </w:r>
      <w:r>
        <w:t>76</w:t>
      </w:r>
      <w:r>
        <w:t>15</w:t>
      </w:r>
      <w:r>
        <w:t>+</w:t>
      </w:r>
      <w:r>
        <w:t>22</w:t>
      </w:r>
      <w:r>
        <w:t>15</w:t>
      </w:r>
      <w:r>
        <w:t>=</w:t>
      </w:r>
      <w:r>
        <w:t>8</w:t>
      </w:r>
      <w:r>
        <w:t>=(22)/(15)+(76)/(15)+(22)/(15)=8</w:t>
      </w:r>
      <w:r>
        <w:br/>
      </w:r>
      <w:r>
        <w:rPr>
          <w:b/>
        </w:rPr>
        <w:t>Bài 4.26 trang 28 Toán 12 Tập 2</w:t>
      </w:r>
      <w:r>
        <w:t>:</w:t>
      </w:r>
      <w:r>
        <w:t xml:space="preserve"> </w:t>
      </w:r>
      <w:r>
        <w:t>Cho hình phẳng (S) giới hạn bởi đồ thị hàm số</w:t>
      </w:r>
      <w:r>
        <w:t xml:space="preserve"> </w:t>
      </w:r>
      <w:r>
        <w:t>y</w:t>
      </w:r>
      <w:r>
        <w:t>=</w:t>
      </w:r>
      <w:r>
        <w:t>√</w:t>
      </w:r>
      <w:r>
        <w:t>1</w:t>
      </w:r>
      <w:r>
        <w:t>−</w:t>
      </w:r>
      <w:r>
        <w:t>x</w:t>
      </w:r>
      <w:r>
        <w:t>2</w:t>
      </w:r>
      <w:r>
        <w:t>y=√(1−x^(2))</w:t>
      </w:r>
      <w:r>
        <w:t>, trục hoành và hai đường thẳng x = −1, x = 1. Thể tích của khối tròn xoay khi quay (S) quanh trục Ox là</w:t>
      </w:r>
      <w:r>
        <w:br/>
      </w:r>
      <w:r>
        <w:rPr>
          <w:b/>
        </w:rPr>
        <w:t>A. 3π43π4</w:t>
      </w:r>
      <w:r>
        <w:br/>
      </w:r>
      <w:r>
        <w:rPr>
          <w:b/>
        </w:rPr>
        <w:t>B. 3π23π2</w:t>
      </w:r>
      <w:r>
        <w:br/>
      </w:r>
      <w:r>
        <w:rPr>
          <w:b/>
        </w:rPr>
        <w:t>C. 2π32π3</w:t>
      </w:r>
      <w:r>
        <w:br/>
      </w:r>
      <w:r>
        <w:rPr>
          <w:b/>
        </w:rPr>
        <w:t>D. 4π34π3</w:t>
      </w:r>
      <w:r>
        <w:br/>
      </w:r>
      <w:r>
        <w:rPr>
          <w:b/>
        </w:rPr>
        <w:t>Lời giải:</w:t>
      </w:r>
      <w:r>
        <w:br/>
      </w:r>
      <w:r>
        <w:rPr>
          <w:b/>
        </w:rPr>
        <w:t>Đáp án đúng là: D</w:t>
      </w:r>
      <w:r>
        <w:br/>
      </w:r>
      <w:r>
        <w:t>Thể tích cần tìm là:</w:t>
      </w:r>
      <w:r>
        <w:br/>
      </w:r>
      <w:r>
        <w:t>V</w:t>
      </w:r>
      <w:r>
        <w:t>=</w:t>
      </w:r>
      <w:r>
        <w:t>π</w:t>
      </w:r>
      <w:r>
        <w:t>1</w:t>
      </w:r>
      <w:r>
        <w:t>∫</w:t>
      </w:r>
      <w:r>
        <w:t>−</w:t>
      </w:r>
      <w:r>
        <w:t>1</w:t>
      </w:r>
      <w:r>
        <w:t>(</w:t>
      </w:r>
      <w:r>
        <w:t>1</w:t>
      </w:r>
      <w:r>
        <w:t>−</w:t>
      </w:r>
      <w:r>
        <w:t>x</w:t>
      </w:r>
      <w:r>
        <w:t>2</w:t>
      </w:r>
      <w:r>
        <w:t>)</w:t>
      </w:r>
      <w:r>
        <w:t>d</w:t>
      </w:r>
      <w:r>
        <w:t>x</w:t>
      </w:r>
      <w:r>
        <w:t>V=π∫−111−x^(2)dx</w:t>
      </w:r>
      <w:r>
        <w:t>=</w:t>
      </w:r>
      <w:r>
        <w:t>π</w:t>
      </w:r>
      <w:r>
        <w:t>(</w:t>
      </w:r>
      <w:r>
        <w:t>x</w:t>
      </w:r>
      <w:r>
        <w:t>−</w:t>
      </w:r>
      <w:r>
        <w:t>x</w:t>
      </w:r>
      <w:r>
        <w:t>3</w:t>
      </w:r>
      <w:r>
        <w:t>3</w:t>
      </w:r>
      <w:r>
        <w:t>)</w:t>
      </w:r>
      <w:r>
        <w:t>∣</w:t>
      </w:r>
      <w:r>
        <w:t>∣</w:t>
      </w:r>
      <w:r>
        <w:t>1</w:t>
      </w:r>
      <w:r>
        <w:t>−</w:t>
      </w:r>
      <w:r>
        <w:t>1</w:t>
      </w:r>
      <w:r>
        <w:t>=πx−(x^(3))/(3)−11</w:t>
      </w:r>
      <w:r>
        <w:t>=</w:t>
      </w:r>
      <w:r>
        <w:t>π</w:t>
      </w:r>
      <w:r>
        <w:t>(</w:t>
      </w:r>
      <w:r>
        <w:t>1</w:t>
      </w:r>
      <w:r>
        <w:t>−</w:t>
      </w:r>
      <w:r>
        <w:t>1</w:t>
      </w:r>
      <w:r>
        <w:t>3</w:t>
      </w:r>
      <w:r>
        <w:t>+</w:t>
      </w:r>
      <w:r>
        <w:t>1</w:t>
      </w:r>
      <w:r>
        <w:t>−</w:t>
      </w:r>
      <w:r>
        <w:t>1</w:t>
      </w:r>
      <w:r>
        <w:t>3</w:t>
      </w:r>
      <w:r>
        <w:t>)</w:t>
      </w:r>
      <w:r>
        <w:t>=</w:t>
      </w:r>
      <w:r>
        <w:t>4</w:t>
      </w:r>
      <w:r>
        <w:t>π</w:t>
      </w:r>
      <w:r>
        <w:t>3</w:t>
      </w:r>
      <w:r>
        <w:t>=π1−(1)/(3)+1−(1)/(3)=(4π)/(3)</w:t>
      </w:r>
      <w:r>
        <w:br/>
      </w:r>
      <w:r>
        <w:br/>
      </w:r>
      <w:r>
        <w:rPr>
          <w:b/>
        </w:rPr>
        <w:t>Bài 4.27 trang 28 Toán 12 Tập 2</w:t>
      </w:r>
      <w:r>
        <w:t>:</w:t>
      </w:r>
      <w:r>
        <w:t xml:space="preserve"> </w:t>
      </w:r>
      <w:r>
        <w:t>Một vật chuyển động có gia tốc là a(t) = 3t</w:t>
      </w:r>
      <w:r>
        <w:rPr>
          <w:vertAlign w:val="superscript"/>
        </w:rPr>
        <w:t>2</w:t>
      </w:r>
      <w:r>
        <w:t xml:space="preserve"> </w:t>
      </w:r>
      <w:r>
        <w:t>+ t (m/s</w:t>
      </w:r>
      <w:r>
        <w:rPr>
          <w:vertAlign w:val="superscript"/>
        </w:rPr>
        <w:t>2</w:t>
      </w:r>
      <w:r>
        <w:t>). Biết rằng vận tốc ban đầu của vật là 2 m/s. Vận tốc của vật đó sau 2 giây là</w:t>
      </w:r>
      <w:r>
        <w:br/>
      </w:r>
      <w:r>
        <w:rPr>
          <w:b/>
        </w:rPr>
        <w:t>A.</w:t>
      </w:r>
      <w:r>
        <w:t xml:space="preserve"> </w:t>
      </w:r>
      <w:r>
        <w:t>8 m/s.</w:t>
      </w:r>
      <w:r>
        <w:br/>
      </w:r>
      <w:r>
        <w:rPr>
          <w:b/>
        </w:rPr>
        <w:t>B.</w:t>
      </w:r>
      <w:r>
        <w:t xml:space="preserve"> </w:t>
      </w:r>
      <w:r>
        <w:t>10 m/s.</w:t>
      </w:r>
      <w:r>
        <w:br/>
      </w:r>
      <w:r>
        <w:rPr>
          <w:b/>
        </w:rPr>
        <w:t>C.</w:t>
      </w:r>
      <w:r>
        <w:t xml:space="preserve"> </w:t>
      </w:r>
      <w:r>
        <w:t>12 m/s.</w:t>
      </w:r>
      <w:r>
        <w:br/>
      </w:r>
      <w:r>
        <w:rPr>
          <w:b/>
        </w:rPr>
        <w:t>D.</w:t>
      </w:r>
      <w:r>
        <w:t xml:space="preserve"> </w:t>
      </w:r>
      <w:r>
        <w:t>16 m/s.</w:t>
      </w:r>
      <w:r>
        <w:br/>
      </w:r>
      <w:r>
        <w:rPr>
          <w:b/>
        </w:rPr>
        <w:t>Lời giải:</w:t>
      </w:r>
      <w:r>
        <w:br/>
      </w:r>
      <w:r>
        <w:rPr>
          <w:b/>
        </w:rPr>
        <w:t>Đáp án đúng là: C</w:t>
      </w:r>
      <w:r>
        <w:br/>
      </w:r>
      <w:r>
        <w:t xml:space="preserve">Có </w:t>
      </w:r>
      <w:r>
        <w:t>v</w:t>
      </w:r>
      <w:r>
        <w:t>(</w:t>
      </w:r>
      <w:r>
        <w:t>t</w:t>
      </w:r>
      <w:r>
        <w:t>)</w:t>
      </w:r>
      <w:r>
        <w:t>=</w:t>
      </w:r>
      <w:r>
        <w:t>∫</w:t>
      </w:r>
      <w:r>
        <w:t>a</w:t>
      </w:r>
      <w:r>
        <w:t>(</w:t>
      </w:r>
      <w:r>
        <w:t>t</w:t>
      </w:r>
      <w:r>
        <w:t>)</w:t>
      </w:r>
      <w:r>
        <w:t>d</w:t>
      </w:r>
      <w:r>
        <w:t>t</w:t>
      </w:r>
      <w:r>
        <w:t>=</w:t>
      </w:r>
      <w:r>
        <w:t>∫</w:t>
      </w:r>
      <w:r>
        <w:t>(</w:t>
      </w:r>
      <w:r>
        <w:t>3</w:t>
      </w:r>
      <w:r>
        <w:t>t</w:t>
      </w:r>
      <w:r>
        <w:t>2</w:t>
      </w:r>
      <w:r>
        <w:t>+</w:t>
      </w:r>
      <w:r>
        <w:t>t</w:t>
      </w:r>
      <w:r>
        <w:t>)</w:t>
      </w:r>
      <w:r>
        <w:t>d</w:t>
      </w:r>
      <w:r>
        <w:t>t</w:t>
      </w:r>
      <w:r>
        <w:t>=</w:t>
      </w:r>
      <w:r>
        <w:t>t</w:t>
      </w:r>
      <w:r>
        <w:t>3</w:t>
      </w:r>
      <w:r>
        <w:t>+</w:t>
      </w:r>
      <w:r>
        <w:t>t</w:t>
      </w:r>
      <w:r>
        <w:t>2</w:t>
      </w:r>
      <w:r>
        <w:t>2</w:t>
      </w:r>
      <w:r>
        <w:t>+</w:t>
      </w:r>
      <w:r>
        <w:t>C</w:t>
      </w:r>
      <w:r>
        <w:t>vt=∫atdt=∫3t^(2)+tdt=t^(3)+(t^(2))/(2)+C</w:t>
      </w:r>
      <w:r>
        <w:br/>
      </w:r>
      <w:r>
        <w:t>Vì v(0) = 2 nên C = 2.</w:t>
      </w:r>
      <w:r>
        <w:br/>
      </w:r>
      <w:r>
        <w:t xml:space="preserve">Do đó </w:t>
      </w:r>
      <w:r>
        <w:t>v</w:t>
      </w:r>
      <w:r>
        <w:t>(</w:t>
      </w:r>
      <w:r>
        <w:t>t</w:t>
      </w:r>
      <w:r>
        <w:t>)</w:t>
      </w:r>
      <w:r>
        <w:t>=</w:t>
      </w:r>
      <w:r>
        <w:t>t</w:t>
      </w:r>
      <w:r>
        <w:t>3</w:t>
      </w:r>
      <w:r>
        <w:t>+</w:t>
      </w:r>
      <w:r>
        <w:t>t</w:t>
      </w:r>
      <w:r>
        <w:t>2</w:t>
      </w:r>
      <w:r>
        <w:t>2</w:t>
      </w:r>
      <w:r>
        <w:t>+</w:t>
      </w:r>
      <w:r>
        <w:t>2</w:t>
      </w:r>
      <w:r>
        <w:t>vt=t^(3)+(t^(2))/(2)+2</w:t>
      </w:r>
      <w:r>
        <w:br/>
      </w:r>
      <w:r>
        <w:t xml:space="preserve">Vậy </w:t>
      </w:r>
      <w:r>
        <w:t>v</w:t>
      </w:r>
      <w:r>
        <w:t>(</w:t>
      </w:r>
      <w:r>
        <w:t>2</w:t>
      </w:r>
      <w:r>
        <w:t>)</w:t>
      </w:r>
      <w:r>
        <w:t>=</w:t>
      </w:r>
      <w:r>
        <w:t>2</w:t>
      </w:r>
      <w:r>
        <w:t>3</w:t>
      </w:r>
      <w:r>
        <w:t>+</w:t>
      </w:r>
      <w:r>
        <w:t>2</w:t>
      </w:r>
      <w:r>
        <w:t>2</w:t>
      </w:r>
      <w:r>
        <w:t>2</w:t>
      </w:r>
      <w:r>
        <w:t>+</w:t>
      </w:r>
      <w:r>
        <w:t>2</w:t>
      </w:r>
      <w:r>
        <w:t>=</w:t>
      </w:r>
      <w:r>
        <w:t>12</w:t>
      </w:r>
      <w:r>
        <w:t>v2=2^(3)+(2^(2))/(2)+2=12</w:t>
      </w:r>
      <w:r>
        <w:t xml:space="preserve"> </w:t>
      </w:r>
      <w:r>
        <w:t>(m/s).</w:t>
      </w:r>
      <w:r>
        <w:br/>
      </w:r>
      <w:r>
        <w:rPr>
          <w:b/>
        </w:rPr>
        <w:t>B. Tự luận</w:t>
      </w:r>
      <w:r>
        <w:br/>
      </w:r>
      <w:r>
        <w:br/>
      </w:r>
      <w:r>
        <w:rPr>
          <w:b/>
        </w:rPr>
        <w:t>Bài 4.28 trang 28 Toán 12 Tập 2</w:t>
      </w:r>
      <w:r>
        <w:t>:</w:t>
      </w:r>
      <w:r>
        <w:t xml:space="preserve"> </w:t>
      </w:r>
      <w:r>
        <w:t>Tìm họ tất cả các nguyên hàm của các hàm số sau:</w:t>
      </w:r>
      <w:r>
        <w:br/>
      </w:r>
      <w:r>
        <w:t xml:space="preserve">a) </w:t>
      </w:r>
      <w:r>
        <w:t>y</w:t>
      </w:r>
      <w:r>
        <w:t>=</w:t>
      </w:r>
      <w:r>
        <w:t>2</w:t>
      </w:r>
      <w:r>
        <w:t>x</w:t>
      </w:r>
      <w:r>
        <w:t>−</w:t>
      </w:r>
      <w:r>
        <w:t>1</w:t>
      </w:r>
      <w:r>
        <w:t>x</w:t>
      </w:r>
      <w:r>
        <w:t>y=2^(x)−(1)/(x)</w:t>
      </w:r>
      <w:r>
        <w:br/>
      </w:r>
      <w:r>
        <w:t xml:space="preserve">b) </w:t>
      </w:r>
      <w:r>
        <w:t>y</w:t>
      </w:r>
      <w:r>
        <w:t>=</w:t>
      </w:r>
      <w:r>
        <w:t>x</w:t>
      </w:r>
      <w:r>
        <w:t>√</w:t>
      </w:r>
      <w:r>
        <w:t>x</w:t>
      </w:r>
      <w:r>
        <w:t>+</w:t>
      </w:r>
      <w:r>
        <w:t>3</w:t>
      </w:r>
      <w:r>
        <w:t>cos</w:t>
      </w:r>
      <w:r>
        <w:t>x</w:t>
      </w:r>
      <w:r>
        <w:t>−</w:t>
      </w:r>
      <w:r>
        <w:t>2</w:t>
      </w:r>
      <w:r>
        <w:t>sin</w:t>
      </w:r>
      <w:r>
        <w:t>2</w:t>
      </w:r>
      <w:r>
        <w:t>x</w:t>
      </w:r>
      <w:r>
        <w:t>y=x√(x)+3cosx−(2)/(sin^(2)x)</w:t>
      </w:r>
      <w:r>
        <w:br/>
      </w:r>
      <w:r>
        <w:rPr>
          <w:b/>
        </w:rPr>
        <w:t>Lời giải:</w:t>
      </w:r>
      <w:r>
        <w:br/>
      </w:r>
      <w:r>
        <w:t xml:space="preserve">a) </w:t>
      </w:r>
      <w:r>
        <w:t>∫</w:t>
      </w:r>
      <w:r>
        <w:t>(</w:t>
      </w:r>
      <w:r>
        <w:t>2</w:t>
      </w:r>
      <w:r>
        <w:t>x</w:t>
      </w:r>
      <w:r>
        <w:t>−</w:t>
      </w:r>
      <w:r>
        <w:t>1</w:t>
      </w:r>
      <w:r>
        <w:t>x</w:t>
      </w:r>
      <w:r>
        <w:t>)</w:t>
      </w:r>
      <w:r>
        <w:t>d</w:t>
      </w:r>
      <w:r>
        <w:t>x</w:t>
      </w:r>
      <w:r>
        <w:t>=</w:t>
      </w:r>
      <w:r>
        <w:t>∫</w:t>
      </w:r>
      <w:r>
        <w:t>2</w:t>
      </w:r>
      <w:r>
        <w:t>x</w:t>
      </w:r>
      <w:r>
        <w:t>d</w:t>
      </w:r>
      <w:r>
        <w:t>x</w:t>
      </w:r>
      <w:r>
        <w:t>−</w:t>
      </w:r>
      <w:r>
        <w:t>∫</w:t>
      </w:r>
      <w:r>
        <w:t>1</w:t>
      </w:r>
      <w:r>
        <w:t>x</w:t>
      </w:r>
      <w:r>
        <w:t>d</w:t>
      </w:r>
      <w:r>
        <w:t>x</w:t>
      </w:r>
      <w:r>
        <w:t>=</w:t>
      </w:r>
      <w:r>
        <w:t>2</w:t>
      </w:r>
      <w:r>
        <w:t>x</w:t>
      </w:r>
      <w:r>
        <w:t>ln</w:t>
      </w:r>
      <w:r>
        <w:t>2</w:t>
      </w:r>
      <w:r>
        <w:t>−</w:t>
      </w:r>
      <w:r>
        <w:t>ln</w:t>
      </w:r>
      <w:r>
        <w:t>|</w:t>
      </w:r>
      <w:r>
        <w:t>x</w:t>
      </w:r>
      <w:r>
        <w:t>|</w:t>
      </w:r>
      <w:r>
        <w:t>+</w:t>
      </w:r>
      <w:r>
        <w:t>C</w:t>
      </w:r>
      <w:r>
        <w:t>∫2^(x)−(1)/(x)dx=∫2^(x)dx−∫(1)/(x)dx=(2^(x))/(ln2)−lnx+C</w:t>
      </w:r>
      <w:r>
        <w:br/>
      </w:r>
      <w:r>
        <w:t xml:space="preserve">b) </w:t>
      </w:r>
      <w:r>
        <w:t>∫</w:t>
      </w:r>
      <w:r>
        <w:t>(</w:t>
      </w:r>
      <w:r>
        <w:t>x</w:t>
      </w:r>
      <w:r>
        <w:t>√</w:t>
      </w:r>
      <w:r>
        <w:t>x</w:t>
      </w:r>
      <w:r>
        <w:t>+</w:t>
      </w:r>
      <w:r>
        <w:t>3</w:t>
      </w:r>
      <w:r>
        <w:t>cos</w:t>
      </w:r>
      <w:r>
        <w:t>x</w:t>
      </w:r>
      <w:r>
        <w:t>−</w:t>
      </w:r>
      <w:r>
        <w:t>2</w:t>
      </w:r>
      <w:r>
        <w:t>sin</w:t>
      </w:r>
      <w:r>
        <w:t>2</w:t>
      </w:r>
      <w:r>
        <w:t>x</w:t>
      </w:r>
      <w:r>
        <w:t>)</w:t>
      </w:r>
      <w:r>
        <w:t>d</w:t>
      </w:r>
      <w:r>
        <w:t>x</w:t>
      </w:r>
      <w:r>
        <w:t>∫x√(x)+3cosx−(2)/(sin^(2)x)dx</w:t>
      </w:r>
      <w:r>
        <w:t>=</w:t>
      </w:r>
      <w:r>
        <w:t>∫</w:t>
      </w:r>
      <w:r>
        <w:t>x</w:t>
      </w:r>
      <w:r>
        <w:t>3</w:t>
      </w:r>
      <w:r>
        <w:t>2</w:t>
      </w:r>
      <w:r>
        <w:t>d</w:t>
      </w:r>
      <w:r>
        <w:t>x</w:t>
      </w:r>
      <w:r>
        <w:t>+</w:t>
      </w:r>
      <w:r>
        <w:t>3</w:t>
      </w:r>
      <w:r>
        <w:t>∫</w:t>
      </w:r>
      <w:r>
        <w:t>cos</w:t>
      </w:r>
      <w:r>
        <w:t>x</w:t>
      </w:r>
      <w:r>
        <w:t>d</w:t>
      </w:r>
      <w:r>
        <w:t>x</w:t>
      </w:r>
      <w:r>
        <w:t>−</w:t>
      </w:r>
      <w:r>
        <w:t>2</w:t>
      </w:r>
      <w:r>
        <w:t>∫</w:t>
      </w:r>
      <w:r>
        <w:t>1</w:t>
      </w:r>
      <w:r>
        <w:t>sin</w:t>
      </w:r>
      <w:r>
        <w:t>2</w:t>
      </w:r>
      <w:r>
        <w:t>x</w:t>
      </w:r>
      <w:r>
        <w:t>d</w:t>
      </w:r>
      <w:r>
        <w:t>x</w:t>
      </w:r>
      <w:r>
        <w:t>=∫x^((3)/(2))dx+3∫cosxdx−2∫(1)/(sin^(2)x)dx</w:t>
      </w:r>
      <w:r>
        <w:br/>
      </w:r>
      <w:r>
        <w:t>=</w:t>
      </w:r>
      <w:r>
        <w:t>2</w:t>
      </w:r>
      <w:r>
        <w:t>5</w:t>
      </w:r>
      <w:r>
        <w:t>x</w:t>
      </w:r>
      <w:r>
        <w:t>5</w:t>
      </w:r>
      <w:r>
        <w:t>2</w:t>
      </w:r>
      <w:r>
        <w:t>+</w:t>
      </w:r>
      <w:r>
        <w:t>3</w:t>
      </w:r>
      <w:r>
        <w:t>sin</w:t>
      </w:r>
      <w:r>
        <w:t>x</w:t>
      </w:r>
      <w:r>
        <w:t>+</w:t>
      </w:r>
      <w:r>
        <w:t>2</w:t>
      </w:r>
      <w:r>
        <w:t>cot</w:t>
      </w:r>
      <w:r>
        <w:t>x</w:t>
      </w:r>
      <w:r>
        <w:t>+</w:t>
      </w:r>
      <w:r>
        <w:t>C</w:t>
      </w:r>
      <w:r>
        <w:t>=(2)/(5)x^((5)/(2))+3sinx+2cotx+C</w:t>
      </w:r>
      <w:r>
        <w:br/>
      </w:r>
      <w:r>
        <w:br/>
      </w:r>
      <w:r>
        <w:rPr>
          <w:b/>
        </w:rPr>
        <w:t>Bài 4.29 trang 28 Toán 12 Tập 2</w:t>
      </w:r>
      <w:r>
        <w:t>:</w:t>
      </w:r>
      <w:r>
        <w:t xml:space="preserve"> </w:t>
      </w:r>
      <w:r>
        <w:t>Tìm một nguyên hàm F(x) của hàm số</w:t>
      </w:r>
      <w:r>
        <w:t xml:space="preserve"> </w:t>
      </w:r>
      <w:r>
        <w:t>f</w:t>
      </w:r>
      <w:r>
        <w:t>(</w:t>
      </w:r>
      <w:r>
        <w:t>x</w:t>
      </w:r>
      <w:r>
        <w:t>)</w:t>
      </w:r>
      <w:r>
        <w:t>=</w:t>
      </w:r>
      <w:r>
        <w:t>2</w:t>
      </w:r>
      <w:r>
        <w:t>cos</w:t>
      </w:r>
      <w:r>
        <w:t>x</w:t>
      </w:r>
      <w:r>
        <w:t>+</w:t>
      </w:r>
      <w:r>
        <w:t>1</w:t>
      </w:r>
      <w:r>
        <w:t>sin</w:t>
      </w:r>
      <w:r>
        <w:t>2</w:t>
      </w:r>
      <w:r>
        <w:t>x</w:t>
      </w:r>
      <w:r>
        <w:t>fx=2cosx+(1)/(sin^(2)x)</w:t>
      </w:r>
      <w:r>
        <w:t xml:space="preserve"> </w:t>
      </w:r>
      <w:r>
        <w:t>thỏa mãn điều kiện</w:t>
      </w:r>
      <w:r>
        <w:t xml:space="preserve"> </w:t>
      </w:r>
      <w:r>
        <w:t>F</w:t>
      </w:r>
      <w:r>
        <w:t>(</w:t>
      </w:r>
      <w:r>
        <w:t>π</w:t>
      </w:r>
      <w:r>
        <w:t>4</w:t>
      </w:r>
      <w:r>
        <w:t>)</w:t>
      </w:r>
      <w:r>
        <w:t>=</w:t>
      </w:r>
      <w:r>
        <w:t>−</w:t>
      </w:r>
      <w:r>
        <w:t>1</w:t>
      </w:r>
      <w:r>
        <w:t>F(π)/(4)=−1</w:t>
      </w:r>
      <w:r>
        <w:t>.</w:t>
      </w:r>
      <w:r>
        <w:br/>
      </w:r>
      <w:r>
        <w:rPr>
          <w:b/>
        </w:rPr>
        <w:t>Lời giải:</w:t>
      </w:r>
      <w:r>
        <w:br/>
      </w:r>
      <w:r>
        <w:t xml:space="preserve">Có </w:t>
      </w:r>
      <w:r>
        <w:t>F</w:t>
      </w:r>
      <w:r>
        <w:t>(</w:t>
      </w:r>
      <w:r>
        <w:t>x</w:t>
      </w:r>
      <w:r>
        <w:t>)</w:t>
      </w:r>
      <w:r>
        <w:t>=</w:t>
      </w:r>
      <w:r>
        <w:t>∫</w:t>
      </w:r>
      <w:r>
        <w:t>f</w:t>
      </w:r>
      <w:r>
        <w:t>(</w:t>
      </w:r>
      <w:r>
        <w:t>x</w:t>
      </w:r>
      <w:r>
        <w:t>)</w:t>
      </w:r>
      <w:r>
        <w:t>d</w:t>
      </w:r>
      <w:r>
        <w:t>x</w:t>
      </w:r>
      <w:r>
        <w:t>=</w:t>
      </w:r>
      <w:r>
        <w:t>∫</w:t>
      </w:r>
      <w:r>
        <w:t>(</w:t>
      </w:r>
      <w:r>
        <w:t>2</w:t>
      </w:r>
      <w:r>
        <w:t>cos</w:t>
      </w:r>
      <w:r>
        <w:t>x</w:t>
      </w:r>
      <w:r>
        <w:t>+</w:t>
      </w:r>
      <w:r>
        <w:t>1</w:t>
      </w:r>
      <w:r>
        <w:t>sin</w:t>
      </w:r>
      <w:r>
        <w:t>2</w:t>
      </w:r>
      <w:r>
        <w:t>x</w:t>
      </w:r>
      <w:r>
        <w:t>)</w:t>
      </w:r>
      <w:r>
        <w:t>d</w:t>
      </w:r>
      <w:r>
        <w:t>x</w:t>
      </w:r>
      <w:r>
        <w:t>Fx=∫fxdx=∫2cosx+(1)/(sin^(2)x)dx</w:t>
      </w:r>
      <w:r>
        <w:t>=</w:t>
      </w:r>
      <w:r>
        <w:t>2</w:t>
      </w:r>
      <w:r>
        <w:t>∫</w:t>
      </w:r>
      <w:r>
        <w:t>cos</w:t>
      </w:r>
      <w:r>
        <w:t>x</w:t>
      </w:r>
      <w:r>
        <w:t>d</w:t>
      </w:r>
      <w:r>
        <w:t>x</w:t>
      </w:r>
      <w:r>
        <w:t>+</w:t>
      </w:r>
      <w:r>
        <w:t>∫</w:t>
      </w:r>
      <w:r>
        <w:t>1</w:t>
      </w:r>
      <w:r>
        <w:t>sin</w:t>
      </w:r>
      <w:r>
        <w:t>2</w:t>
      </w:r>
      <w:r>
        <w:t>x</w:t>
      </w:r>
      <w:r>
        <w:t>d</w:t>
      </w:r>
      <w:r>
        <w:t>x</w:t>
      </w:r>
      <w:r>
        <w:t>=2∫cosxdx+∫(1)/(sin^(2)x)dx</w:t>
      </w:r>
      <w:r>
        <w:br/>
      </w:r>
      <w:r>
        <w:t>=</w:t>
      </w:r>
      <w:r>
        <w:t>2</w:t>
      </w:r>
      <w:r>
        <w:t>sin</w:t>
      </w:r>
      <w:r>
        <w:t>x</w:t>
      </w:r>
      <w:r>
        <w:t>−</w:t>
      </w:r>
      <w:r>
        <w:t>cot</w:t>
      </w:r>
      <w:r>
        <w:t>x</w:t>
      </w:r>
      <w:r>
        <w:t>+</w:t>
      </w:r>
      <w:r>
        <w:t>C</w:t>
      </w:r>
      <w:r>
        <w:t>=2sinx−cotx+C</w:t>
      </w:r>
      <w:r>
        <w:br/>
      </w:r>
      <w:r>
        <w:t>Vì</w:t>
      </w:r>
      <w:r>
        <w:t xml:space="preserve"> </w:t>
      </w:r>
      <w:r>
        <w:t>F</w:t>
      </w:r>
      <w:r>
        <w:t>(</w:t>
      </w:r>
      <w:r>
        <w:t>π</w:t>
      </w:r>
      <w:r>
        <w:t>4</w:t>
      </w:r>
      <w:r>
        <w:t>)</w:t>
      </w:r>
      <w:r>
        <w:t>=</w:t>
      </w:r>
      <w:r>
        <w:t>−</w:t>
      </w:r>
      <w:r>
        <w:t>1</w:t>
      </w:r>
      <w:r>
        <w:t>F(π)/(4)=−1</w:t>
      </w:r>
      <w:r>
        <w:t xml:space="preserve"> </w:t>
      </w:r>
      <w:r>
        <w:t xml:space="preserve">nên </w:t>
      </w:r>
      <w:r>
        <w:t>2</w:t>
      </w:r>
      <w:r>
        <w:t>sin</w:t>
      </w:r>
      <w:r>
        <w:t>π</w:t>
      </w:r>
      <w:r>
        <w:t>4</w:t>
      </w:r>
      <w:r>
        <w:t>−</w:t>
      </w:r>
      <w:r>
        <w:t>cot</w:t>
      </w:r>
      <w:r>
        <w:t>π</w:t>
      </w:r>
      <w:r>
        <w:t>4</w:t>
      </w:r>
      <w:r>
        <w:t>+</w:t>
      </w:r>
      <w:r>
        <w:t>C</w:t>
      </w:r>
      <w:r>
        <w:t>=</w:t>
      </w:r>
      <w:r>
        <w:t>−</w:t>
      </w:r>
      <w:r>
        <w:t>1</w:t>
      </w:r>
      <w:r>
        <w:t>2sin(π)/(4)−cot(π)/(4)+C=−1</w:t>
      </w:r>
      <w:r>
        <w:t>⇒</w:t>
      </w:r>
      <w:r>
        <w:t>C</w:t>
      </w:r>
      <w:r>
        <w:t>=</w:t>
      </w:r>
      <w:r>
        <w:t>−</w:t>
      </w:r>
      <w:r>
        <w:t>√</w:t>
      </w:r>
      <w:r>
        <w:t>2</w:t>
      </w:r>
      <w:r>
        <w:t>⇒C=−√(2)</w:t>
      </w:r>
      <w:r>
        <w:br/>
      </w:r>
      <w:r>
        <w:t xml:space="preserve">Vậy </w:t>
      </w:r>
      <w:r>
        <w:t>F</w:t>
      </w:r>
      <w:r>
        <w:t>(</w:t>
      </w:r>
      <w:r>
        <w:t>x</w:t>
      </w:r>
      <w:r>
        <w:t>)</w:t>
      </w:r>
      <w:r>
        <w:t>=</w:t>
      </w:r>
      <w:r>
        <w:t>2</w:t>
      </w:r>
      <w:r>
        <w:t>sin</w:t>
      </w:r>
      <w:r>
        <w:t>x</w:t>
      </w:r>
      <w:r>
        <w:t>−</w:t>
      </w:r>
      <w:r>
        <w:t>cot</w:t>
      </w:r>
      <w:r>
        <w:t>x</w:t>
      </w:r>
      <w:r>
        <w:t>−</w:t>
      </w:r>
      <w:r>
        <w:t>√</w:t>
      </w:r>
      <w:r>
        <w:t>2</w:t>
      </w:r>
      <w:r>
        <w:t>Fx=2sinx−cotx−√(2)</w:t>
      </w:r>
      <w:r>
        <w:br/>
      </w:r>
      <w:r>
        <w:br/>
      </w:r>
      <w:r>
        <w:rPr>
          <w:b/>
        </w:rPr>
        <w:t>Bài 4.30 trang 28 Toán 12 Tập 2</w:t>
      </w:r>
      <w:r>
        <w:t>:</w:t>
      </w:r>
      <w:r>
        <w:t xml:space="preserve"> </w:t>
      </w:r>
      <w:r>
        <w:t>Một viên đạn được bắn lên từ mặt đất theo phương thẳng đứng với vận tốc ban đầu là 30 m/s. Gia tốc trọng trường là 9,8 m/s</w:t>
      </w:r>
      <w:r>
        <w:rPr>
          <w:vertAlign w:val="superscript"/>
        </w:rPr>
        <w:t>2</w:t>
      </w:r>
      <w:r>
        <w:t>. Tìm vận tốc của viên đạn ở thời điểm 2 giây.</w:t>
      </w:r>
      <w:r>
        <w:br/>
      </w:r>
      <w:r>
        <w:rPr>
          <w:b/>
        </w:rPr>
        <w:t>Lời giải:</w:t>
      </w:r>
      <w:r>
        <w:br/>
      </w:r>
      <w:r>
        <w:t>Chọn chiều dương là chiều hướng từ mặt đất lên.</w:t>
      </w:r>
      <w:r>
        <w:br/>
      </w:r>
      <w:r>
        <w:t>Ta có a = −9,8 m/s</w:t>
      </w:r>
      <w:r>
        <w:rPr>
          <w:vertAlign w:val="superscript"/>
        </w:rPr>
        <w:t>2</w:t>
      </w:r>
      <w:r>
        <w:t>. Do đó v(t) = −9,8t + C.</w:t>
      </w:r>
      <w:r>
        <w:br/>
      </w:r>
      <w:r>
        <w:t>Vì v(0) = 30 nên C = 30. Do đó v(t) = −9,8t + 30.</w:t>
      </w:r>
      <w:r>
        <w:br/>
      </w:r>
      <w:r>
        <w:t>Vận tốc của viên đạn ở thời điểm 2 giây là: v(2) = −9,8.2 + 30 = 10,4 m/s.</w:t>
      </w:r>
      <w:r>
        <w:br/>
      </w:r>
      <w:r>
        <w:br/>
      </w:r>
      <w:r>
        <w:rPr>
          <w:b/>
        </w:rPr>
        <w:t>Bài 4.31 trang 28 Toán 12 Tập 2</w:t>
      </w:r>
      <w:r>
        <w:t>:</w:t>
      </w:r>
      <w:r>
        <w:t xml:space="preserve"> </w:t>
      </w:r>
      <w:r>
        <w:t>Cá hồi Thái Bình Dương đến mùa sinh sản thường bơi từ biển ngược dòng vào sông và đến thượng nguồn các dòng sông để đẻ trứng. Giả sử cá bơi ngược dòng sông với vận tốc là</w:t>
      </w:r>
      <w:r>
        <w:t xml:space="preserve"> </w:t>
      </w:r>
      <w:r>
        <w:t>v</w:t>
      </w:r>
      <w:r>
        <w:t>(</w:t>
      </w:r>
      <w:r>
        <w:t>t</w:t>
      </w:r>
      <w:r>
        <w:t>)</w:t>
      </w:r>
      <w:r>
        <w:t>=</w:t>
      </w:r>
      <w:r>
        <w:t>−</w:t>
      </w:r>
      <w:r>
        <w:t>2</w:t>
      </w:r>
      <w:r>
        <w:t>t</w:t>
      </w:r>
      <w:r>
        <w:t>5</w:t>
      </w:r>
      <w:r>
        <w:t>+</w:t>
      </w:r>
      <w:r>
        <w:t>4</w:t>
      </w:r>
      <w:r>
        <w:t>vt=−(2t)/(5)+4</w:t>
      </w:r>
      <w:r>
        <w:t>(km/h). Nếu coi thời điểm ban đầu t = 0 là lúc cá bắt đầu bơi vào dòng sông thì khoảng cách xa nhất mà con cá có thể bơi được là bao nhiêu?</w:t>
      </w:r>
      <w:r>
        <w:br/>
      </w:r>
      <w:r>
        <w:rPr>
          <w:b/>
        </w:rPr>
        <w:t>Lời giải:</w:t>
      </w:r>
      <w:r>
        <w:br/>
      </w:r>
      <w:r>
        <w:t xml:space="preserve">Ta có </w:t>
      </w:r>
      <w:r>
        <w:t>s</w:t>
      </w:r>
      <w:r>
        <w:t>(</w:t>
      </w:r>
      <w:r>
        <w:t>t</w:t>
      </w:r>
      <w:r>
        <w:t>)</w:t>
      </w:r>
      <w:r>
        <w:t>=</w:t>
      </w:r>
      <w:r>
        <w:t>∫</w:t>
      </w:r>
      <w:r>
        <w:t>v</w:t>
      </w:r>
      <w:r>
        <w:t>(</w:t>
      </w:r>
      <w:r>
        <w:t>t</w:t>
      </w:r>
      <w:r>
        <w:t>)</w:t>
      </w:r>
      <w:r>
        <w:t>d</w:t>
      </w:r>
      <w:r>
        <w:t>t</w:t>
      </w:r>
      <w:r>
        <w:t>=</w:t>
      </w:r>
      <w:r>
        <w:t>∫</w:t>
      </w:r>
      <w:r>
        <w:t>(</w:t>
      </w:r>
      <w:r>
        <w:t>−</w:t>
      </w:r>
      <w:r>
        <w:t>2</w:t>
      </w:r>
      <w:r>
        <w:t>5</w:t>
      </w:r>
      <w:r>
        <w:t>t</w:t>
      </w:r>
      <w:r>
        <w:t>+</w:t>
      </w:r>
      <w:r>
        <w:t>4</w:t>
      </w:r>
      <w:r>
        <w:t>)</w:t>
      </w:r>
      <w:r>
        <w:t>d</w:t>
      </w:r>
      <w:r>
        <w:t>t</w:t>
      </w:r>
      <w:r>
        <w:t>=</w:t>
      </w:r>
      <w:r>
        <w:t>−</w:t>
      </w:r>
      <w:r>
        <w:t>t</w:t>
      </w:r>
      <w:r>
        <w:t>2</w:t>
      </w:r>
      <w:r>
        <w:t>5</w:t>
      </w:r>
      <w:r>
        <w:t>+</w:t>
      </w:r>
      <w:r>
        <w:t>4</w:t>
      </w:r>
      <w:r>
        <w:t>t</w:t>
      </w:r>
      <w:r>
        <w:t>+</w:t>
      </w:r>
      <w:r>
        <w:t>C</w:t>
      </w:r>
      <w:r>
        <w:t>st=∫vtdt=∫−(2)/(5)t+4dt=−(t^(2))/(5)+4t+C</w:t>
      </w:r>
      <w:r>
        <w:br/>
      </w:r>
      <w:r>
        <w:t>Vì thời điểm ban đầu t = 0 là lúc cá bắt đầu bơi vào dòng sông nên s(0) = 0, suy ra C = 0.</w:t>
      </w:r>
      <w:r>
        <w:br/>
      </w:r>
      <w:r>
        <w:t xml:space="preserve">Do đó </w:t>
      </w:r>
      <w:r>
        <w:t>s</w:t>
      </w:r>
      <w:r>
        <w:t>(</w:t>
      </w:r>
      <w:r>
        <w:t>t</w:t>
      </w:r>
      <w:r>
        <w:t>)</w:t>
      </w:r>
      <w:r>
        <w:t>=</w:t>
      </w:r>
      <w:r>
        <w:t>−</w:t>
      </w:r>
      <w:r>
        <w:t>t</w:t>
      </w:r>
      <w:r>
        <w:t>2</w:t>
      </w:r>
      <w:r>
        <w:t>5</w:t>
      </w:r>
      <w:r>
        <w:t>+</w:t>
      </w:r>
      <w:r>
        <w:t>4</w:t>
      </w:r>
      <w:r>
        <w:t>t</w:t>
      </w:r>
      <w:r>
        <w:t>st=−(t^(2))/(5)+4t</w:t>
      </w:r>
      <w:r>
        <w:br/>
      </w:r>
      <w:r>
        <w:t xml:space="preserve">Ta có </w:t>
      </w:r>
      <w:r>
        <w:t>s</w:t>
      </w:r>
      <w:r>
        <w:t>(</w:t>
      </w:r>
      <w:r>
        <w:t>t</w:t>
      </w:r>
      <w:r>
        <w:t>)</w:t>
      </w:r>
      <w:r>
        <w:t>=</w:t>
      </w:r>
      <w:r>
        <w:t>−</w:t>
      </w:r>
      <w:r>
        <w:t>1</w:t>
      </w:r>
      <w:r>
        <w:t>5</w:t>
      </w:r>
      <w:r>
        <w:t>(</w:t>
      </w:r>
      <w:r>
        <w:t>t</w:t>
      </w:r>
      <w:r>
        <w:t>2</w:t>
      </w:r>
      <w:r>
        <w:t>−</w:t>
      </w:r>
      <w:r>
        <w:t>20</w:t>
      </w:r>
      <w:r>
        <w:t>t</w:t>
      </w:r>
      <w:r>
        <w:t>)</w:t>
      </w:r>
      <w:r>
        <w:t>=</w:t>
      </w:r>
      <w:r>
        <w:t>−</w:t>
      </w:r>
      <w:r>
        <w:t>1</w:t>
      </w:r>
      <w:r>
        <w:t>5</w:t>
      </w:r>
      <w:r>
        <w:t>(</w:t>
      </w:r>
      <w:r>
        <w:t>t</w:t>
      </w:r>
      <w:r>
        <w:t>2</w:t>
      </w:r>
      <w:r>
        <w:t>−</w:t>
      </w:r>
      <w:r>
        <w:t>20</w:t>
      </w:r>
      <w:r>
        <w:t>t</w:t>
      </w:r>
      <w:r>
        <w:t>+</w:t>
      </w:r>
      <w:r>
        <w:t>100</w:t>
      </w:r>
      <w:r>
        <w:t>)</w:t>
      </w:r>
      <w:r>
        <w:t>+</w:t>
      </w:r>
      <w:r>
        <w:t>20</w:t>
      </w:r>
      <w:r>
        <w:t>=</w:t>
      </w:r>
      <w:r>
        <w:t>−</w:t>
      </w:r>
      <w:r>
        <w:t>1</w:t>
      </w:r>
      <w:r>
        <w:t>5</w:t>
      </w:r>
      <w:r>
        <w:t>(</w:t>
      </w:r>
      <w:r>
        <w:t>t</w:t>
      </w:r>
      <w:r>
        <w:t>−</w:t>
      </w:r>
      <w:r>
        <w:t>10</w:t>
      </w:r>
      <w:r>
        <w:t>)</w:t>
      </w:r>
      <w:r>
        <w:t>2</w:t>
      </w:r>
      <w:r>
        <w:t>+</w:t>
      </w:r>
      <w:r>
        <w:t>20</w:t>
      </w:r>
      <w:r>
        <w:t>≤</w:t>
      </w:r>
      <w:r>
        <w:t>20,</w:t>
      </w:r>
      <w:r>
        <w:t>∀</w:t>
      </w:r>
      <w:r>
        <w:t>t</w:t>
      </w:r>
      <w:r>
        <w:t>≥</w:t>
      </w:r>
      <w:r>
        <w:t>0</w:t>
      </w:r>
      <w:r>
        <w:t>st=−(1)/(5)t^(2)−20t=−(1)/(5)t^(2)−20t+100+20=−(1)/(5)t−10^(2)+20≤20,∀t≥0</w:t>
      </w:r>
      <w:r>
        <w:br/>
      </w:r>
      <w:r>
        <w:t>Vậy khoảng cách xa nhất mà con cá có thể bơi là 20 km.</w:t>
      </w:r>
      <w:r>
        <w:br/>
      </w:r>
      <w:r>
        <w:br/>
      </w:r>
      <w:r>
        <w:rPr>
          <w:b/>
        </w:rPr>
        <w:t>Bài 4.32 trang 28 Toán 12 Tập 2</w:t>
      </w:r>
      <w:r>
        <w:t>:</w:t>
      </w:r>
      <w:r>
        <w:t xml:space="preserve"> </w:t>
      </w:r>
      <w:r>
        <w:t>Tính các tích phân sau:</w:t>
      </w:r>
      <w:r>
        <w:br/>
      </w:r>
      <w:r>
        <w:t xml:space="preserve">a) </w:t>
      </w:r>
      <w:r>
        <w:t>4</w:t>
      </w:r>
      <w:r>
        <w:t>∫</w:t>
      </w:r>
      <w:r>
        <w:t>1</w:t>
      </w:r>
      <w:r>
        <w:t>(</w:t>
      </w:r>
      <w:r>
        <w:t>x</w:t>
      </w:r>
      <w:r>
        <w:t>3</w:t>
      </w:r>
      <w:r>
        <w:t>−</w:t>
      </w:r>
      <w:r>
        <w:t>2</w:t>
      </w:r>
      <w:r>
        <w:t>√</w:t>
      </w:r>
      <w:r>
        <w:t>x</w:t>
      </w:r>
      <w:r>
        <w:t>)</w:t>
      </w:r>
      <w:r>
        <w:t>d</w:t>
      </w:r>
      <w:r>
        <w:t>x</w:t>
      </w:r>
      <w:r>
        <w:t>∫14x^(3)−2√(x)dx</w:t>
      </w:r>
      <w:r>
        <w:br/>
      </w:r>
      <w:r>
        <w:t xml:space="preserve">b) </w:t>
      </w:r>
      <w:r>
        <w:t>π</w:t>
      </w:r>
      <w:r>
        <w:t>2</w:t>
      </w:r>
      <w:r>
        <w:t>∫</w:t>
      </w:r>
      <w:r>
        <w:t>0</w:t>
      </w:r>
      <w:r>
        <w:t>(</w:t>
      </w:r>
      <w:r>
        <w:t>cos</w:t>
      </w:r>
      <w:r>
        <w:t>x</w:t>
      </w:r>
      <w:r>
        <w:t>−</w:t>
      </w:r>
      <w:r>
        <w:t>sin</w:t>
      </w:r>
      <w:r>
        <w:t>x</w:t>
      </w:r>
      <w:r>
        <w:t>)</w:t>
      </w:r>
      <w:r>
        <w:t>d</w:t>
      </w:r>
      <w:r>
        <w:t>x</w:t>
      </w:r>
      <w:r>
        <w:t>∫0(π)/(2)cosx−sinxdx</w:t>
      </w:r>
      <w:r>
        <w:br/>
      </w:r>
      <w:r>
        <w:t xml:space="preserve">c) </w:t>
      </w:r>
      <w:r>
        <w:t>π</w:t>
      </w:r>
      <w:r>
        <w:t>4</w:t>
      </w:r>
      <w:r>
        <w:t>∫</w:t>
      </w:r>
      <w:r>
        <w:t>π</w:t>
      </w:r>
      <w:r>
        <w:t>6</w:t>
      </w:r>
      <w:r>
        <w:t>d</w:t>
      </w:r>
      <w:r>
        <w:t>x</w:t>
      </w:r>
      <w:r>
        <w:t>sin</w:t>
      </w:r>
      <w:r>
        <w:t>2</w:t>
      </w:r>
      <w:r>
        <w:t>x</w:t>
      </w:r>
      <w:r>
        <w:t>∫(π)/(6)(π)/(4)(dx)/(sin^(2)x)</w:t>
      </w:r>
      <w:r>
        <w:br/>
      </w:r>
      <w:r>
        <w:t xml:space="preserve">d) </w:t>
      </w:r>
      <w:r>
        <w:t>16</w:t>
      </w:r>
      <w:r>
        <w:t>∫</w:t>
      </w:r>
      <w:r>
        <w:t>1</w:t>
      </w:r>
      <w:r>
        <w:t>x</w:t>
      </w:r>
      <w:r>
        <w:t>−</w:t>
      </w:r>
      <w:r>
        <w:t>1</w:t>
      </w:r>
      <w:r>
        <w:t>√</w:t>
      </w:r>
      <w:r>
        <w:t>x</w:t>
      </w:r>
      <w:r>
        <w:t>d</w:t>
      </w:r>
      <w:r>
        <w:t>x</w:t>
      </w:r>
      <w:r>
        <w:t>∫116(x−1)/(√(x))dx</w:t>
      </w:r>
      <w:r>
        <w:br/>
      </w:r>
      <w:r>
        <w:rPr>
          <w:b/>
        </w:rPr>
        <w:t>Lời giải:</w:t>
      </w:r>
      <w:r>
        <w:br/>
      </w:r>
      <w:r>
        <w:t xml:space="preserve">a) </w:t>
      </w:r>
      <w:r>
        <w:t>4</w:t>
      </w:r>
      <w:r>
        <w:t>∫</w:t>
      </w:r>
      <w:r>
        <w:t>1</w:t>
      </w:r>
      <w:r>
        <w:t>(</w:t>
      </w:r>
      <w:r>
        <w:t>x</w:t>
      </w:r>
      <w:r>
        <w:t>3</w:t>
      </w:r>
      <w:r>
        <w:t>−</w:t>
      </w:r>
      <w:r>
        <w:t>2</w:t>
      </w:r>
      <w:r>
        <w:t>√</w:t>
      </w:r>
      <w:r>
        <w:t>x</w:t>
      </w:r>
      <w:r>
        <w:t>)</w:t>
      </w:r>
      <w:r>
        <w:t>d</w:t>
      </w:r>
      <w:r>
        <w:t>x</w:t>
      </w:r>
      <w:r>
        <w:t>∫14x^(3)−2√(x)dx</w:t>
      </w:r>
      <w:r>
        <w:t>=</w:t>
      </w:r>
      <w:r>
        <w:t>4</w:t>
      </w:r>
      <w:r>
        <w:t>∫</w:t>
      </w:r>
      <w:r>
        <w:t>1</w:t>
      </w:r>
      <w:r>
        <w:t>x</w:t>
      </w:r>
      <w:r>
        <w:t>3</w:t>
      </w:r>
      <w:r>
        <w:t>d</w:t>
      </w:r>
      <w:r>
        <w:t>x</w:t>
      </w:r>
      <w:r>
        <w:t>−</w:t>
      </w:r>
      <w:r>
        <w:t>2</w:t>
      </w:r>
      <w:r>
        <w:t>4</w:t>
      </w:r>
      <w:r>
        <w:t>∫</w:t>
      </w:r>
      <w:r>
        <w:t>1</w:t>
      </w:r>
      <w:r>
        <w:t>x</w:t>
      </w:r>
      <w:r>
        <w:t>1</w:t>
      </w:r>
      <w:r>
        <w:t>2</w:t>
      </w:r>
      <w:r>
        <w:t>d</w:t>
      </w:r>
      <w:r>
        <w:t>x</w:t>
      </w:r>
      <w:r>
        <w:t>=∫14x^(3)dx−2∫14x^((1)/(2))dx</w:t>
      </w:r>
      <w:r>
        <w:t>=</w:t>
      </w:r>
      <w:r>
        <w:t>(</w:t>
      </w:r>
      <w:r>
        <w:t>x</w:t>
      </w:r>
      <w:r>
        <w:t>4</w:t>
      </w:r>
      <w:r>
        <w:t>4</w:t>
      </w:r>
      <w:r>
        <w:t>−</w:t>
      </w:r>
      <w:r>
        <w:t>4</w:t>
      </w:r>
      <w:r>
        <w:t>3</w:t>
      </w:r>
      <w:r>
        <w:t>x</w:t>
      </w:r>
      <w:r>
        <w:t>3</w:t>
      </w:r>
      <w:r>
        <w:t>2</w:t>
      </w:r>
      <w:r>
        <w:t>)</w:t>
      </w:r>
      <w:r>
        <w:t>∣</w:t>
      </w:r>
      <w:r>
        <w:t>∣</w:t>
      </w:r>
      <w:r>
        <w:t>4</w:t>
      </w:r>
      <w:r>
        <w:t>1</w:t>
      </w:r>
      <w:r>
        <w:t>=(x^(4))/(4)−(4)/(3)x^((3)/(2))14</w:t>
      </w:r>
      <w:r>
        <w:t>=</w:t>
      </w:r>
      <w:r>
        <w:t>160</w:t>
      </w:r>
      <w:r>
        <w:t>3</w:t>
      </w:r>
      <w:r>
        <w:t>+</w:t>
      </w:r>
      <w:r>
        <w:t>13</w:t>
      </w:r>
      <w:r>
        <w:t>12</w:t>
      </w:r>
      <w:r>
        <w:t>=</w:t>
      </w:r>
      <w:r>
        <w:t>653</w:t>
      </w:r>
      <w:r>
        <w:t>12</w:t>
      </w:r>
      <w:r>
        <w:t>=(160)/(3)+(13)/(12)=(653)/(12)</w:t>
      </w:r>
      <w:r>
        <w:br/>
      </w:r>
      <w:r>
        <w:t xml:space="preserve">b) </w:t>
      </w:r>
      <w:r>
        <w:t>π</w:t>
      </w:r>
      <w:r>
        <w:t>2</w:t>
      </w:r>
      <w:r>
        <w:t>∫</w:t>
      </w:r>
      <w:r>
        <w:t>0</w:t>
      </w:r>
      <w:r>
        <w:t>(</w:t>
      </w:r>
      <w:r>
        <w:t>cos</w:t>
      </w:r>
      <w:r>
        <w:t>x</w:t>
      </w:r>
      <w:r>
        <w:t>−</w:t>
      </w:r>
      <w:r>
        <w:t>sin</w:t>
      </w:r>
      <w:r>
        <w:t>x</w:t>
      </w:r>
      <w:r>
        <w:t>)</w:t>
      </w:r>
      <w:r>
        <w:t>d</w:t>
      </w:r>
      <w:r>
        <w:t>x</w:t>
      </w:r>
      <w:r>
        <w:t>∫0(π)/(2)cosx−sinxdx</w:t>
      </w:r>
      <w:r>
        <w:t>=</w:t>
      </w:r>
      <w:r>
        <w:t>π</w:t>
      </w:r>
      <w:r>
        <w:t>2</w:t>
      </w:r>
      <w:r>
        <w:t>∫</w:t>
      </w:r>
      <w:r>
        <w:t>0</w:t>
      </w:r>
      <w:r>
        <w:t>cos</w:t>
      </w:r>
      <w:r>
        <w:t>x</w:t>
      </w:r>
      <w:r>
        <w:t>d</w:t>
      </w:r>
      <w:r>
        <w:t>x</w:t>
      </w:r>
      <w:r>
        <w:t>−</w:t>
      </w:r>
      <w:r>
        <w:t>π</w:t>
      </w:r>
      <w:r>
        <w:t>2</w:t>
      </w:r>
      <w:r>
        <w:t>∫</w:t>
      </w:r>
      <w:r>
        <w:t>0</w:t>
      </w:r>
      <w:r>
        <w:t>sin</w:t>
      </w:r>
      <w:r>
        <w:t>x</w:t>
      </w:r>
      <w:r>
        <w:t>d</w:t>
      </w:r>
      <w:r>
        <w:t>x</w:t>
      </w:r>
      <w:r>
        <w:t>=∫0(π)/(2)cosxdx−∫0(π)/(2)sinxdx</w:t>
      </w:r>
      <w:r>
        <w:t>=</w:t>
      </w:r>
      <w:r>
        <w:t>(</w:t>
      </w:r>
      <w:r>
        <w:t>sin</w:t>
      </w:r>
      <w:r>
        <w:t>x</w:t>
      </w:r>
      <w:r>
        <w:t>+</w:t>
      </w:r>
      <w:r>
        <w:t>cos</w:t>
      </w:r>
      <w:r>
        <w:t>x</w:t>
      </w:r>
      <w:r>
        <w:t>)</w:t>
      </w:r>
      <w:r>
        <w:t>|</w:t>
      </w:r>
      <w:r>
        <w:t>π</w:t>
      </w:r>
      <w:r>
        <w:t>2</w:t>
      </w:r>
      <w:r>
        <w:t>0</w:t>
      </w:r>
      <w:r>
        <w:t>=</w:t>
      </w:r>
      <w:r>
        <w:t>1</w:t>
      </w:r>
      <w:r>
        <w:t>−</w:t>
      </w:r>
      <w:r>
        <w:t>1</w:t>
      </w:r>
      <w:r>
        <w:t>=</w:t>
      </w:r>
      <w:r>
        <w:t>0</w:t>
      </w:r>
      <w:r>
        <w:t>=sinx+cosx0(π)/(2)=1−1=0</w:t>
      </w:r>
      <w:r>
        <w:br/>
      </w:r>
      <w:r>
        <w:t xml:space="preserve">c) </w:t>
      </w:r>
      <w:r>
        <w:t>π</w:t>
      </w:r>
      <w:r>
        <w:t>4</w:t>
      </w:r>
      <w:r>
        <w:t>∫</w:t>
      </w:r>
      <w:r>
        <w:t>π</w:t>
      </w:r>
      <w:r>
        <w:t>6</w:t>
      </w:r>
      <w:r>
        <w:t>d</w:t>
      </w:r>
      <w:r>
        <w:t>x</w:t>
      </w:r>
      <w:r>
        <w:t>sin</w:t>
      </w:r>
      <w:r>
        <w:t>2</w:t>
      </w:r>
      <w:r>
        <w:t>x</w:t>
      </w:r>
      <w:r>
        <w:t>=</w:t>
      </w:r>
      <w:r>
        <w:t>−</w:t>
      </w:r>
      <w:r>
        <w:t>cot</w:t>
      </w:r>
      <w:r>
        <w:t>x</w:t>
      </w:r>
      <w:r>
        <w:t>|</w:t>
      </w:r>
      <w:r>
        <w:t>π</w:t>
      </w:r>
      <w:r>
        <w:t>4</w:t>
      </w:r>
      <w:r>
        <w:t>π</w:t>
      </w:r>
      <w:r>
        <w:t>6</w:t>
      </w:r>
      <w:r>
        <w:t>=</w:t>
      </w:r>
      <w:r>
        <w:t>−</w:t>
      </w:r>
      <w:r>
        <w:t>1</w:t>
      </w:r>
      <w:r>
        <w:t>+</w:t>
      </w:r>
      <w:r>
        <w:t>√</w:t>
      </w:r>
      <w:r>
        <w:t>3</w:t>
      </w:r>
      <w:r>
        <w:t>∫(π)/(6)(π)/(4)(dx)/(sin^(2)x)=−cotx(π)/(6)(π)/(4)=−1+√(3)</w:t>
      </w:r>
      <w:r>
        <w:br/>
      </w:r>
      <w:r>
        <w:t xml:space="preserve">d) </w:t>
      </w:r>
      <w:r>
        <w:t>16</w:t>
      </w:r>
      <w:r>
        <w:t>∫</w:t>
      </w:r>
      <w:r>
        <w:t>1</w:t>
      </w:r>
      <w:r>
        <w:t>x</w:t>
      </w:r>
      <w:r>
        <w:t>−</w:t>
      </w:r>
      <w:r>
        <w:t>1</w:t>
      </w:r>
      <w:r>
        <w:t>√</w:t>
      </w:r>
      <w:r>
        <w:t>x</w:t>
      </w:r>
      <w:r>
        <w:t>d</w:t>
      </w:r>
      <w:r>
        <w:t>x</w:t>
      </w:r>
      <w:r>
        <w:t>∫116(x−1)/(√(x))dx</w:t>
      </w:r>
      <w:r>
        <w:t>=</w:t>
      </w:r>
      <w:r>
        <w:t>16</w:t>
      </w:r>
      <w:r>
        <w:t>∫</w:t>
      </w:r>
      <w:r>
        <w:t>1</w:t>
      </w:r>
      <w:r>
        <w:t>√</w:t>
      </w:r>
      <w:r>
        <w:t>x</w:t>
      </w:r>
      <w:r>
        <w:t>d</w:t>
      </w:r>
      <w:r>
        <w:t>x</w:t>
      </w:r>
      <w:r>
        <w:t>−</w:t>
      </w:r>
      <w:r>
        <w:t>16</w:t>
      </w:r>
      <w:r>
        <w:t>∫</w:t>
      </w:r>
      <w:r>
        <w:t>1</w:t>
      </w:r>
      <w:r>
        <w:t>1</w:t>
      </w:r>
      <w:r>
        <w:t>√</w:t>
      </w:r>
      <w:r>
        <w:t>x</w:t>
      </w:r>
      <w:r>
        <w:t>d</w:t>
      </w:r>
      <w:r>
        <w:t>x</w:t>
      </w:r>
      <w:r>
        <w:t>=∫116√(x)dx−∫116(1)/(√(x))dx</w:t>
      </w:r>
      <w:r>
        <w:t>=</w:t>
      </w:r>
      <w:r>
        <w:t>16</w:t>
      </w:r>
      <w:r>
        <w:t>∫</w:t>
      </w:r>
      <w:r>
        <w:t>1</w:t>
      </w:r>
      <w:r>
        <w:t>x</w:t>
      </w:r>
      <w:r>
        <w:t>1</w:t>
      </w:r>
      <w:r>
        <w:t>2</w:t>
      </w:r>
      <w:r>
        <w:t>d</w:t>
      </w:r>
      <w:r>
        <w:t>x</w:t>
      </w:r>
      <w:r>
        <w:t>−</w:t>
      </w:r>
      <w:r>
        <w:t>16</w:t>
      </w:r>
      <w:r>
        <w:t>∫</w:t>
      </w:r>
      <w:r>
        <w:t>1</w:t>
      </w:r>
      <w:r>
        <w:t>x</w:t>
      </w:r>
      <w:r>
        <w:t>−</w:t>
      </w:r>
      <w:r>
        <w:t>1</w:t>
      </w:r>
      <w:r>
        <w:t>2</w:t>
      </w:r>
      <w:r>
        <w:t>d</w:t>
      </w:r>
      <w:r>
        <w:t>x</w:t>
      </w:r>
      <w:r>
        <w:t>=∫116x^((1)/(2))dx−∫116x^(−(1)/(2))dx</w:t>
      </w:r>
      <w:r>
        <w:br/>
      </w:r>
      <w:r>
        <w:t>=</w:t>
      </w:r>
      <w:r>
        <w:t>(</w:t>
      </w:r>
      <w:r>
        <w:t>2</w:t>
      </w:r>
      <w:r>
        <w:t>3</w:t>
      </w:r>
      <w:r>
        <w:t>x</w:t>
      </w:r>
      <w:r>
        <w:t>3</w:t>
      </w:r>
      <w:r>
        <w:t>2</w:t>
      </w:r>
      <w:r>
        <w:t>−</w:t>
      </w:r>
      <w:r>
        <w:t>2</w:t>
      </w:r>
      <w:r>
        <w:t>x</w:t>
      </w:r>
      <w:r>
        <w:t>1</w:t>
      </w:r>
      <w:r>
        <w:t>2</w:t>
      </w:r>
      <w:r>
        <w:t>)</w:t>
      </w:r>
      <w:r>
        <w:t>∣</w:t>
      </w:r>
      <w:r>
        <w:t>∣</w:t>
      </w:r>
      <w:r>
        <w:t>16</w:t>
      </w:r>
      <w:r>
        <w:t>1</w:t>
      </w:r>
      <w:r>
        <w:t>=(2)/(3)x^((3)/(2))−2x^((1)/(2))116</w:t>
      </w:r>
      <w:r>
        <w:t>=</w:t>
      </w:r>
      <w:r>
        <w:t>104</w:t>
      </w:r>
      <w:r>
        <w:t>3</w:t>
      </w:r>
      <w:r>
        <w:t>+</w:t>
      </w:r>
      <w:r>
        <w:t>4</w:t>
      </w:r>
      <w:r>
        <w:t>3</w:t>
      </w:r>
      <w:r>
        <w:t>=</w:t>
      </w:r>
      <w:r>
        <w:t>36</w:t>
      </w:r>
      <w:r>
        <w:t>=(104)/(3)+(4)/(3)=36</w:t>
      </w:r>
      <w:r>
        <w:br/>
      </w:r>
      <w:r>
        <w:br/>
      </w:r>
      <w:r>
        <w:rPr>
          <w:b/>
        </w:rPr>
        <w:t>Bài 4.33 trang 28 Toán 12 Tập 2</w:t>
      </w:r>
      <w:r>
        <w:t>:</w:t>
      </w:r>
      <w:r>
        <w:t xml:space="preserve"> </w:t>
      </w:r>
      <w:r>
        <w:t>Tính diện tích hình phẳng giới hạn bởi các đường y = e</w:t>
      </w:r>
      <w:r>
        <w:rPr>
          <w:vertAlign w:val="superscript"/>
        </w:rPr>
        <w:t>x</w:t>
      </w:r>
      <w:r>
        <w:t>, y = x, x = 0 và x = 1.</w:t>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934a19549ba4922a93cacb189df0a9d.jpg"/>
                    <pic:cNvPicPr/>
                  </pic:nvPicPr>
                  <pic:blipFill>
                    <a:blip r:embed="rId10"/>
                    <a:stretch>
                      <a:fillRect/>
                    </a:stretch>
                  </pic:blipFill>
                  <pic:spPr>
                    <a:xfrm>
                      <a:off x="0" y="0"/>
                      <a:ext cx="1905000" cy="1905000"/>
                    </a:xfrm>
                    <a:prstGeom prst="rect"/>
                  </pic:spPr>
                </pic:pic>
              </a:graphicData>
            </a:graphic>
          </wp:inline>
        </w:drawing>
      </w:r>
      <w:r>
        <w:br/>
      </w:r>
      <w:r>
        <w:t>Diện tích cần tính là:</w:t>
      </w:r>
      <w:r>
        <w:br/>
      </w:r>
      <w:r>
        <w:t>S</w:t>
      </w:r>
      <w:r>
        <w:t>=</w:t>
      </w:r>
      <w:r>
        <w:t>1</w:t>
      </w:r>
      <w:r>
        <w:t>∫</w:t>
      </w:r>
      <w:r>
        <w:t>0</w:t>
      </w:r>
      <w:r>
        <w:t>|</w:t>
      </w:r>
      <w:r>
        <w:t>e</w:t>
      </w:r>
      <w:r>
        <w:t>x</w:t>
      </w:r>
      <w:r>
        <w:t>−</w:t>
      </w:r>
      <w:r>
        <w:t>x</w:t>
      </w:r>
      <w:r>
        <w:t>|</w:t>
      </w:r>
      <w:r>
        <w:t>d</w:t>
      </w:r>
      <w:r>
        <w:t>x</w:t>
      </w:r>
      <w:r>
        <w:t>S=∫01e^(x)−xdx</w:t>
      </w:r>
      <w:r>
        <w:t>=</w:t>
      </w:r>
      <w:r>
        <w:t>1</w:t>
      </w:r>
      <w:r>
        <w:t>∫</w:t>
      </w:r>
      <w:r>
        <w:t>0</w:t>
      </w:r>
      <w:r>
        <w:t>(</w:t>
      </w:r>
      <w:r>
        <w:t>e</w:t>
      </w:r>
      <w:r>
        <w:t>x</w:t>
      </w:r>
      <w:r>
        <w:t>−</w:t>
      </w:r>
      <w:r>
        <w:t>x</w:t>
      </w:r>
      <w:r>
        <w:t>)</w:t>
      </w:r>
      <w:r>
        <w:t>d</w:t>
      </w:r>
      <w:r>
        <w:t>x</w:t>
      </w:r>
      <w:r>
        <w:t>=∫01e^(x)−xdx</w:t>
      </w:r>
      <w:r>
        <w:t>=</w:t>
      </w:r>
      <w:r>
        <w:t>1</w:t>
      </w:r>
      <w:r>
        <w:t>∫</w:t>
      </w:r>
      <w:r>
        <w:t>0</w:t>
      </w:r>
      <w:r>
        <w:t>e</w:t>
      </w:r>
      <w:r>
        <w:t>x</w:t>
      </w:r>
      <w:r>
        <w:t>d</w:t>
      </w:r>
      <w:r>
        <w:t>x</w:t>
      </w:r>
      <w:r>
        <w:t>−</w:t>
      </w:r>
      <w:r>
        <w:t>1</w:t>
      </w:r>
      <w:r>
        <w:t>∫</w:t>
      </w:r>
      <w:r>
        <w:t>0</w:t>
      </w:r>
      <w:r>
        <w:t>x</w:t>
      </w:r>
      <w:r>
        <w:t>d</w:t>
      </w:r>
      <w:r>
        <w:t>x</w:t>
      </w:r>
      <w:r>
        <w:t>=∫01e^(x)dx−∫01xdx</w:t>
      </w:r>
      <w:r>
        <w:t>=</w:t>
      </w:r>
      <w:r>
        <w:t>(</w:t>
      </w:r>
      <w:r>
        <w:t>e</w:t>
      </w:r>
      <w:r>
        <w:t>x</w:t>
      </w:r>
      <w:r>
        <w:t>−</w:t>
      </w:r>
      <w:r>
        <w:t>x</w:t>
      </w:r>
      <w:r>
        <w:t>2</w:t>
      </w:r>
      <w:r>
        <w:t>2</w:t>
      </w:r>
      <w:r>
        <w:t>)</w:t>
      </w:r>
      <w:r>
        <w:t>∣</w:t>
      </w:r>
      <w:r>
        <w:t>∣</w:t>
      </w:r>
      <w:r>
        <w:t>1</w:t>
      </w:r>
      <w:r>
        <w:t>0</w:t>
      </w:r>
      <w:r>
        <w:t>=</w:t>
      </w:r>
      <w:r>
        <w:t>e</w:t>
      </w:r>
      <w:r>
        <w:t>−</w:t>
      </w:r>
      <w:r>
        <w:t>1</w:t>
      </w:r>
      <w:r>
        <w:t>2</w:t>
      </w:r>
      <w:r>
        <w:t>−</w:t>
      </w:r>
      <w:r>
        <w:t>1</w:t>
      </w:r>
      <w:r>
        <w:t>=</w:t>
      </w:r>
      <w:r>
        <w:t>e</w:t>
      </w:r>
      <w:r>
        <w:t>−</w:t>
      </w:r>
      <w:r>
        <w:t>3</w:t>
      </w:r>
      <w:r>
        <w:t>2</w:t>
      </w:r>
      <w:r>
        <w:t>=e^(x)−(x^(2))/(2)01=e−(1)/(2)−1=e−(3)/(2)</w:t>
      </w:r>
      <w:r>
        <w:br/>
      </w:r>
      <w:r>
        <w:br/>
      </w:r>
      <w:r>
        <w:rPr>
          <w:b/>
        </w:rPr>
        <w:t>Bài 4.34 trang 28 Toán 12 Tập 2</w:t>
      </w:r>
      <w:r>
        <w:t>:</w:t>
      </w:r>
      <w:r>
        <w:t xml:space="preserve"> </w:t>
      </w:r>
      <w:r>
        <w:t>Tính thể tích của khối tròn xoay tạo thành khi quay hình phẳng giới hạn bởi các đường sau xung quanh trục Ox:</w:t>
      </w:r>
      <w:r>
        <w:br/>
      </w:r>
      <w:r>
        <w:t>a) y = 1 – x</w:t>
      </w:r>
      <w:r>
        <w:rPr>
          <w:vertAlign w:val="superscript"/>
        </w:rPr>
        <w:t>2</w:t>
      </w:r>
      <w:r>
        <w:t>, y = 0, x = −1, x = 1;</w:t>
      </w:r>
      <w:r>
        <w:br/>
      </w:r>
      <w:r>
        <w:t xml:space="preserve">b) </w:t>
      </w:r>
      <w:r>
        <w:t>y</w:t>
      </w:r>
      <w:r>
        <w:t>=</w:t>
      </w:r>
      <w:r>
        <w:t>√</w:t>
      </w:r>
      <w:r>
        <w:t>25</w:t>
      </w:r>
      <w:r>
        <w:t>−</w:t>
      </w:r>
      <w:r>
        <w:t>x</w:t>
      </w:r>
      <w:r>
        <w:t>2</w:t>
      </w:r>
      <w:r>
        <w:t>,</w:t>
      </w:r>
      <w:r>
        <w:t>y</w:t>
      </w:r>
      <w:r>
        <w:t>=</w:t>
      </w:r>
      <w:r>
        <w:t>0,</w:t>
      </w:r>
      <w:r>
        <w:t>x</w:t>
      </w:r>
      <w:r>
        <w:t>=</w:t>
      </w:r>
      <w:r>
        <w:t>2,</w:t>
      </w:r>
      <w:r>
        <w:t>x</w:t>
      </w:r>
      <w:r>
        <w:t>=</w:t>
      </w:r>
      <w:r>
        <w:t>4</w:t>
      </w:r>
      <w:r>
        <w:t>y=√(25−x^(2)),y=0,x=2,x=4</w:t>
      </w:r>
      <w:r>
        <w:br/>
      </w:r>
      <w:r>
        <w:rPr>
          <w:b/>
        </w:rPr>
        <w:t>Lời giải:</w:t>
      </w:r>
      <w:r>
        <w:br/>
      </w:r>
      <w:r>
        <w:t>a) Thể tích cần tìm là:</w:t>
      </w:r>
      <w:r>
        <w:br/>
      </w:r>
      <w:r>
        <w:t>V</w:t>
      </w:r>
      <w:r>
        <w:t>=</w:t>
      </w:r>
      <w:r>
        <w:t>π</w:t>
      </w:r>
      <w:r>
        <w:t>1</w:t>
      </w:r>
      <w:r>
        <w:t>∫</w:t>
      </w:r>
      <w:r>
        <w:t>−</w:t>
      </w:r>
      <w:r>
        <w:t>1</w:t>
      </w:r>
      <w:r>
        <w:t>(</w:t>
      </w:r>
      <w:r>
        <w:t>1</w:t>
      </w:r>
      <w:r>
        <w:t>−</w:t>
      </w:r>
      <w:r>
        <w:t>x</w:t>
      </w:r>
      <w:r>
        <w:t>2</w:t>
      </w:r>
      <w:r>
        <w:t>)</w:t>
      </w:r>
      <w:r>
        <w:t>2</w:t>
      </w:r>
      <w:r>
        <w:t>d</w:t>
      </w:r>
      <w:r>
        <w:t>x</w:t>
      </w:r>
      <w:r>
        <w:t>V=π∫−111−x^(2)^(2)dx</w:t>
      </w:r>
      <w:r>
        <w:t>=</w:t>
      </w:r>
      <w:r>
        <w:t>π</w:t>
      </w:r>
      <w:r>
        <w:t>1</w:t>
      </w:r>
      <w:r>
        <w:t>∫</w:t>
      </w:r>
      <w:r>
        <w:t>−</w:t>
      </w:r>
      <w:r>
        <w:t>1</w:t>
      </w:r>
      <w:r>
        <w:t>(</w:t>
      </w:r>
      <w:r>
        <w:t>1</w:t>
      </w:r>
      <w:r>
        <w:t>−</w:t>
      </w:r>
      <w:r>
        <w:t>2</w:t>
      </w:r>
      <w:r>
        <w:t>x</w:t>
      </w:r>
      <w:r>
        <w:t>2</w:t>
      </w:r>
      <w:r>
        <w:t>+</w:t>
      </w:r>
      <w:r>
        <w:t>x</w:t>
      </w:r>
      <w:r>
        <w:t>4</w:t>
      </w:r>
      <w:r>
        <w:t>)</w:t>
      </w:r>
      <w:r>
        <w:t>d</w:t>
      </w:r>
      <w:r>
        <w:t>x</w:t>
      </w:r>
      <w:r>
        <w:t>=π∫−111−2x^(2)+x^(4)dx</w:t>
      </w:r>
      <w:r>
        <w:br/>
      </w:r>
      <w:r>
        <w:t>=</w:t>
      </w:r>
      <w:r>
        <w:t>π</w:t>
      </w:r>
      <w:r>
        <w:t>(</w:t>
      </w:r>
      <w:r>
        <w:t>x</w:t>
      </w:r>
      <w:r>
        <w:t>−</w:t>
      </w:r>
      <w:r>
        <w:t>2</w:t>
      </w:r>
      <w:r>
        <w:t>3</w:t>
      </w:r>
      <w:r>
        <w:t>x</w:t>
      </w:r>
      <w:r>
        <w:t>3</w:t>
      </w:r>
      <w:r>
        <w:t>+</w:t>
      </w:r>
      <w:r>
        <w:t>x</w:t>
      </w:r>
      <w:r>
        <w:t>5</w:t>
      </w:r>
      <w:r>
        <w:t>5</w:t>
      </w:r>
      <w:r>
        <w:t>)</w:t>
      </w:r>
      <w:r>
        <w:t>∣</w:t>
      </w:r>
      <w:r>
        <w:t>∣</w:t>
      </w:r>
      <w:r>
        <w:t>1</w:t>
      </w:r>
      <w:r>
        <w:t>−</w:t>
      </w:r>
      <w:r>
        <w:t>1</w:t>
      </w:r>
      <w:r>
        <w:t>=πx−(2)/(3)x^(3)+(x^(5))/(5)−11</w:t>
      </w:r>
      <w:r>
        <w:t>=</w:t>
      </w:r>
      <w:r>
        <w:t>π</w:t>
      </w:r>
      <w:r>
        <w:t>(</w:t>
      </w:r>
      <w:r>
        <w:t>8</w:t>
      </w:r>
      <w:r>
        <w:t>15</w:t>
      </w:r>
      <w:r>
        <w:t>+</w:t>
      </w:r>
      <w:r>
        <w:t>8</w:t>
      </w:r>
      <w:r>
        <w:t>15</w:t>
      </w:r>
      <w:r>
        <w:t>)</w:t>
      </w:r>
      <w:r>
        <w:t>=</w:t>
      </w:r>
      <w:r>
        <w:t>16</w:t>
      </w:r>
      <w:r>
        <w:t>π</w:t>
      </w:r>
      <w:r>
        <w:t>15</w:t>
      </w:r>
      <w:r>
        <w:t>=π(8)/(15)+(8)/(15)=(16π)/(15)</w:t>
      </w:r>
      <w:r>
        <w:br/>
      </w:r>
      <w:r>
        <w:t>b) Thể tích cần tìm là:</w:t>
      </w:r>
      <w:r>
        <w:br/>
      </w:r>
      <w:r>
        <w:t>V</w:t>
      </w:r>
      <w:r>
        <w:t>=</w:t>
      </w:r>
      <w:r>
        <w:t>π</w:t>
      </w:r>
      <w:r>
        <w:t>4</w:t>
      </w:r>
      <w:r>
        <w:t>∫</w:t>
      </w:r>
      <w:r>
        <w:t>2</w:t>
      </w:r>
      <w:r>
        <w:t>(</w:t>
      </w:r>
      <w:r>
        <w:t>25</w:t>
      </w:r>
      <w:r>
        <w:t>−</w:t>
      </w:r>
      <w:r>
        <w:t>x</w:t>
      </w:r>
      <w:r>
        <w:t>2</w:t>
      </w:r>
      <w:r>
        <w:t>)</w:t>
      </w:r>
      <w:r>
        <w:t>d</w:t>
      </w:r>
      <w:r>
        <w:t>x</w:t>
      </w:r>
      <w:r>
        <w:t>V=π∫2425−x^(2)dx</w:t>
      </w:r>
      <w:r>
        <w:t>=</w:t>
      </w:r>
      <w:r>
        <w:t>π</w:t>
      </w:r>
      <w:r>
        <w:t>(</w:t>
      </w:r>
      <w:r>
        <w:t>25</w:t>
      </w:r>
      <w:r>
        <w:t>x</w:t>
      </w:r>
      <w:r>
        <w:t>−</w:t>
      </w:r>
      <w:r>
        <w:t>x</w:t>
      </w:r>
      <w:r>
        <w:t>3</w:t>
      </w:r>
      <w:r>
        <w:t>3</w:t>
      </w:r>
      <w:r>
        <w:t>)</w:t>
      </w:r>
      <w:r>
        <w:t>∣</w:t>
      </w:r>
      <w:r>
        <w:t>∣</w:t>
      </w:r>
      <w:r>
        <w:t>4</w:t>
      </w:r>
      <w:r>
        <w:t>2</w:t>
      </w:r>
      <w:r>
        <w:t>=π25x−(x^(3))/(3)24</w:t>
      </w:r>
      <w:r>
        <w:t>=</w:t>
      </w:r>
      <w:r>
        <w:t>π</w:t>
      </w:r>
      <w:r>
        <w:t>(</w:t>
      </w:r>
      <w:r>
        <w:t>236</w:t>
      </w:r>
      <w:r>
        <w:t>3</w:t>
      </w:r>
      <w:r>
        <w:t>−</w:t>
      </w:r>
      <w:r>
        <w:t>142</w:t>
      </w:r>
      <w:r>
        <w:t>3</w:t>
      </w:r>
      <w:r>
        <w:t>)</w:t>
      </w:r>
      <w:r>
        <w:t>=</w:t>
      </w:r>
      <w:r>
        <w:t>94</w:t>
      </w:r>
      <w:r>
        <w:t>π</w:t>
      </w:r>
      <w:r>
        <w:t>3</w:t>
      </w:r>
      <w:r>
        <w:t>=π(236)/(3)−(142)/(3)=(94π)/(3)</w:t>
      </w:r>
      <w:r>
        <w:br/>
      </w:r>
      <w:r>
        <w:br/>
      </w:r>
      <w:r>
        <w:rPr>
          <w:b/>
        </w:rPr>
        <w:t>Bài 4.35 trang 28 Toán 12 Tập 2</w:t>
      </w:r>
      <w:r>
        <w:t>:</w:t>
      </w:r>
      <w:r>
        <w:t xml:space="preserve"> </w:t>
      </w:r>
      <w:r>
        <w:t>Nghệ thuật làm gốm có lịch sử phát triển lâu đời và vẫn còn tồn tại cho đến ngày nay. Giả sử một bình gốm có mặt trong của bình là một mặt tròn xoay sinh ra khi cho phần đồ thị của hàm số</w:t>
      </w:r>
      <w:r>
        <w:t xml:space="preserve"> </w:t>
      </w:r>
      <w:r>
        <w:t>y</w:t>
      </w:r>
      <w:r>
        <w:t>=</w:t>
      </w:r>
      <w:r>
        <w:t>1</w:t>
      </w:r>
      <w:r>
        <w:t>175</w:t>
      </w:r>
      <w:r>
        <w:t>x</w:t>
      </w:r>
      <w:r>
        <w:t>2</w:t>
      </w:r>
      <w:r>
        <w:t>+</w:t>
      </w:r>
      <w:r>
        <w:t>3</w:t>
      </w:r>
      <w:r>
        <w:t>35</w:t>
      </w:r>
      <w:r>
        <w:t>x</w:t>
      </w:r>
      <w:r>
        <w:t>+</w:t>
      </w:r>
      <w:r>
        <w:t>5</w:t>
      </w:r>
      <w:r>
        <w:t>(</w:t>
      </w:r>
      <w:r>
        <w:t>0</w:t>
      </w:r>
      <w:r>
        <w:t>≤</w:t>
      </w:r>
      <w:r>
        <w:t>x</w:t>
      </w:r>
      <w:r>
        <w:t>≤</w:t>
      </w:r>
      <w:r>
        <w:t>30</w:t>
      </w:r>
      <w:r>
        <w:t>)</w:t>
      </w:r>
      <w:r>
        <w:t>y=(1)/(175)x^(2)+(3)/(35)x+50≤x≤30</w:t>
      </w:r>
      <w:r>
        <w:t xml:space="preserve"> </w:t>
      </w:r>
      <w:r>
        <w:t>(x, y tính theo cm) quay tròn quanh bệ gốm có trục trùng với trục Ox. Hỏi để hoàn thành bình gốm đó ta cần sử dụng bao nhiêu cm</w:t>
      </w:r>
      <w:r>
        <w:rPr>
          <w:vertAlign w:val="superscript"/>
        </w:rPr>
        <w:t>3</w:t>
      </w:r>
      <w:r>
        <w:t xml:space="preserve"> </w:t>
      </w:r>
      <w:r>
        <w:t>đất sét, biết rằng bình gốm đó có độ dày không đổi là 1 cm.</w:t>
      </w:r>
      <w:r>
        <w:br/>
      </w:r>
      <w:r>
        <w:rPr>
          <w:b/>
        </w:rPr>
        <w:t>Lời giải:</w:t>
      </w:r>
      <w:r>
        <w:br/>
      </w:r>
      <w:r>
        <w:t>Thể tích đất sét cần sử dụng là:</w:t>
      </w:r>
      <w:r>
        <w:br/>
      </w:r>
      <w:r>
        <w:t>V</w:t>
      </w:r>
      <w:r>
        <w:t>=</w:t>
      </w:r>
      <w:r>
        <w:t>π</w:t>
      </w:r>
      <w:r>
        <w:t>31</w:t>
      </w:r>
      <w:r>
        <w:t>∫</w:t>
      </w:r>
      <w:r>
        <w:t>0</w:t>
      </w:r>
      <w:r>
        <w:t>(</w:t>
      </w:r>
      <w:r>
        <w:t>1</w:t>
      </w:r>
      <w:r>
        <w:t>175</w:t>
      </w:r>
      <w:r>
        <w:t>x</w:t>
      </w:r>
      <w:r>
        <w:t>2</w:t>
      </w:r>
      <w:r>
        <w:t>+</w:t>
      </w:r>
      <w:r>
        <w:t>3</w:t>
      </w:r>
      <w:r>
        <w:t>35</w:t>
      </w:r>
      <w:r>
        <w:t>x</w:t>
      </w:r>
      <w:r>
        <w:t>+</w:t>
      </w:r>
      <w:r>
        <w:t>5</w:t>
      </w:r>
      <w:r>
        <w:t>)</w:t>
      </w:r>
      <w:r>
        <w:t>2</w:t>
      </w:r>
      <w:r>
        <w:t>d</w:t>
      </w:r>
      <w:r>
        <w:t>x</w:t>
      </w:r>
      <w:r>
        <w:t>−</w:t>
      </w:r>
      <w:r>
        <w:t>π</w:t>
      </w:r>
      <w:r>
        <w:t>30</w:t>
      </w:r>
      <w:r>
        <w:t>∫</w:t>
      </w:r>
      <w:r>
        <w:t>0</w:t>
      </w:r>
      <w:r>
        <w:t>(</w:t>
      </w:r>
      <w:r>
        <w:t>1</w:t>
      </w:r>
      <w:r>
        <w:t>175</w:t>
      </w:r>
      <w:r>
        <w:t>x</w:t>
      </w:r>
      <w:r>
        <w:t>2</w:t>
      </w:r>
      <w:r>
        <w:t>+</w:t>
      </w:r>
      <w:r>
        <w:t>3</w:t>
      </w:r>
      <w:r>
        <w:t>35</w:t>
      </w:r>
      <w:r>
        <w:t>x</w:t>
      </w:r>
      <w:r>
        <w:t>+</w:t>
      </w:r>
      <w:r>
        <w:t>5</w:t>
      </w:r>
      <w:r>
        <w:t>)</w:t>
      </w:r>
      <w:r>
        <w:t>2</w:t>
      </w:r>
      <w:r>
        <w:t>d</w:t>
      </w:r>
      <w:r>
        <w:t>x</w:t>
      </w:r>
      <w:r>
        <w:t>V=π∫031(1)/(175)x^(2)+(3)/(35)x+5^(2)dx−π∫030(1)/(175)x^(2)+(3)/(35)x+5^(2)dx</w:t>
      </w:r>
      <w:r>
        <w:br/>
      </w:r>
      <w:r>
        <w:t>=</w:t>
      </w:r>
      <w:r>
        <w:t>π</w:t>
      </w:r>
      <w:r>
        <w:t>30</w:t>
      </w:r>
      <w:r>
        <w:t>∫</w:t>
      </w:r>
      <w:r>
        <w:t>0</w:t>
      </w:r>
      <w:r>
        <w:t>(</w:t>
      </w:r>
      <w:r>
        <w:t>1</w:t>
      </w:r>
      <w:r>
        <w:t>175</w:t>
      </w:r>
      <w:r>
        <w:t>x</w:t>
      </w:r>
      <w:r>
        <w:t>2</w:t>
      </w:r>
      <w:r>
        <w:t>+</w:t>
      </w:r>
      <w:r>
        <w:t>3</w:t>
      </w:r>
      <w:r>
        <w:t>35</w:t>
      </w:r>
      <w:r>
        <w:t>x</w:t>
      </w:r>
      <w:r>
        <w:t>+</w:t>
      </w:r>
      <w:r>
        <w:t>5</w:t>
      </w:r>
      <w:r>
        <w:t>)</w:t>
      </w:r>
      <w:r>
        <w:t>2</w:t>
      </w:r>
      <w:r>
        <w:t>d</w:t>
      </w:r>
      <w:r>
        <w:t>x</w:t>
      </w:r>
      <w:r>
        <w:t>+</w:t>
      </w:r>
      <w:r>
        <w:t>π</w:t>
      </w:r>
      <w:r>
        <w:t>31</w:t>
      </w:r>
      <w:r>
        <w:t>∫</w:t>
      </w:r>
      <w:r>
        <w:t>30</w:t>
      </w:r>
      <w:r>
        <w:t>(</w:t>
      </w:r>
      <w:r>
        <w:t>1</w:t>
      </w:r>
      <w:r>
        <w:t>175</w:t>
      </w:r>
      <w:r>
        <w:t>x</w:t>
      </w:r>
      <w:r>
        <w:t>2</w:t>
      </w:r>
      <w:r>
        <w:t>+</w:t>
      </w:r>
      <w:r>
        <w:t>3</w:t>
      </w:r>
      <w:r>
        <w:t>35</w:t>
      </w:r>
      <w:r>
        <w:t>x</w:t>
      </w:r>
      <w:r>
        <w:t>+</w:t>
      </w:r>
      <w:r>
        <w:t>5</w:t>
      </w:r>
      <w:r>
        <w:t>)</w:t>
      </w:r>
      <w:r>
        <w:t>2</w:t>
      </w:r>
      <w:r>
        <w:t>d</w:t>
      </w:r>
      <w:r>
        <w:t>x</w:t>
      </w:r>
      <w:r>
        <w:t>−</w:t>
      </w:r>
      <w:r>
        <w:t>π</w:t>
      </w:r>
      <w:r>
        <w:t>30</w:t>
      </w:r>
      <w:r>
        <w:t>∫</w:t>
      </w:r>
      <w:r>
        <w:t>0</w:t>
      </w:r>
      <w:r>
        <w:t>(</w:t>
      </w:r>
      <w:r>
        <w:t>1</w:t>
      </w:r>
      <w:r>
        <w:t>175</w:t>
      </w:r>
      <w:r>
        <w:t>x</w:t>
      </w:r>
      <w:r>
        <w:t>2</w:t>
      </w:r>
      <w:r>
        <w:t>+</w:t>
      </w:r>
      <w:r>
        <w:t>3</w:t>
      </w:r>
      <w:r>
        <w:t>35</w:t>
      </w:r>
      <w:r>
        <w:t>x</w:t>
      </w:r>
      <w:r>
        <w:t>+</w:t>
      </w:r>
      <w:r>
        <w:t>5</w:t>
      </w:r>
      <w:r>
        <w:t>)</w:t>
      </w:r>
      <w:r>
        <w:t>2</w:t>
      </w:r>
      <w:r>
        <w:t>d</w:t>
      </w:r>
      <w:r>
        <w:t>x</w:t>
      </w:r>
      <w:r>
        <w:t>=π∫030(1)/(175)x^(2)+(3)/(35)x+5^(2)dx+π∫3031(1)/(175)x^(2)+(3)/(35)x+5^(2)dx−π∫030(1)/(175)x^(2)+(3)/(35)x+5^(2)dx</w:t>
      </w:r>
      <w:r>
        <w:br/>
      </w:r>
      <w:r>
        <w:t>=</w:t>
      </w:r>
      <w:r>
        <w:t>π</w:t>
      </w:r>
      <w:r>
        <w:t>31</w:t>
      </w:r>
      <w:r>
        <w:t>∫</w:t>
      </w:r>
      <w:r>
        <w:t>30</w:t>
      </w:r>
      <w:r>
        <w:t>(</w:t>
      </w:r>
      <w:r>
        <w:t>1</w:t>
      </w:r>
      <w:r>
        <w:t>175</w:t>
      </w:r>
      <w:r>
        <w:t>x</w:t>
      </w:r>
      <w:r>
        <w:t>2</w:t>
      </w:r>
      <w:r>
        <w:t>+</w:t>
      </w:r>
      <w:r>
        <w:t>3</w:t>
      </w:r>
      <w:r>
        <w:t>35</w:t>
      </w:r>
      <w:r>
        <w:t>x</w:t>
      </w:r>
      <w:r>
        <w:t>+</w:t>
      </w:r>
      <w:r>
        <w:t>5</w:t>
      </w:r>
      <w:r>
        <w:t>)</w:t>
      </w:r>
      <w:r>
        <w:t>2</w:t>
      </w:r>
      <w:r>
        <w:t>d</w:t>
      </w:r>
      <w:r>
        <w:t>x</w:t>
      </w:r>
      <w:r>
        <w:t>=π∫3031(1)/(175)x^(2)+(3)/(35)x+5^(2)dx</w:t>
      </w:r>
      <w:r>
        <w:br/>
      </w:r>
      <w:r>
        <w:t>=</w:t>
      </w:r>
      <w:r>
        <w:t>π</w:t>
      </w:r>
      <w:r>
        <w:t>31</w:t>
      </w:r>
      <w:r>
        <w:t>∫</w:t>
      </w:r>
      <w:r>
        <w:t>30</w:t>
      </w:r>
      <w:r>
        <w:t>(</w:t>
      </w:r>
      <w:r>
        <w:t>1</w:t>
      </w:r>
      <w:r>
        <w:t>175</w:t>
      </w:r>
      <w:r>
        <w:t>2</w:t>
      </w:r>
      <w:r>
        <w:t>x</w:t>
      </w:r>
      <w:r>
        <w:t>4</w:t>
      </w:r>
      <w:r>
        <w:t>+</w:t>
      </w:r>
      <w:r>
        <w:t>9</w:t>
      </w:r>
      <w:r>
        <w:t>1225</w:t>
      </w:r>
      <w:r>
        <w:t>x</w:t>
      </w:r>
      <w:r>
        <w:t>2</w:t>
      </w:r>
      <w:r>
        <w:t>+</w:t>
      </w:r>
      <w:r>
        <w:t>25</w:t>
      </w:r>
      <w:r>
        <w:t>+</w:t>
      </w:r>
      <w:r>
        <w:t>6</w:t>
      </w:r>
      <w:r>
        <w:t>6125</w:t>
      </w:r>
      <w:r>
        <w:t>x</w:t>
      </w:r>
      <w:r>
        <w:t>3</w:t>
      </w:r>
      <w:r>
        <w:t>+</w:t>
      </w:r>
      <w:r>
        <w:t>2</w:t>
      </w:r>
      <w:r>
        <w:t>35</w:t>
      </w:r>
      <w:r>
        <w:t>x</w:t>
      </w:r>
      <w:r>
        <w:t>2</w:t>
      </w:r>
      <w:r>
        <w:t>+</w:t>
      </w:r>
      <w:r>
        <w:t>6</w:t>
      </w:r>
      <w:r>
        <w:t>7</w:t>
      </w:r>
      <w:r>
        <w:t>x</w:t>
      </w:r>
      <w:r>
        <w:t>)</w:t>
      </w:r>
      <w:r>
        <w:t>d</w:t>
      </w:r>
      <w:r>
        <w:t>x</w:t>
      </w:r>
      <w:r>
        <w:t>=π∫3031(1)/(175^(2))x^(4)+(9)/(1225)x^(2)+25+(6)/(6125)x^(3)+(2)/(35)x^(2)+(6)/(7)xdx</w:t>
      </w:r>
      <w:r>
        <w:br/>
      </w:r>
      <w:r>
        <w:t>=</w:t>
      </w:r>
      <w:r>
        <w:t>π</w:t>
      </w:r>
      <w:r>
        <w:t>31</w:t>
      </w:r>
      <w:r>
        <w:t>∫</w:t>
      </w:r>
      <w:r>
        <w:t>30</w:t>
      </w:r>
      <w:r>
        <w:t>(</w:t>
      </w:r>
      <w:r>
        <w:t>1</w:t>
      </w:r>
      <w:r>
        <w:t>175</w:t>
      </w:r>
      <w:r>
        <w:t>2</w:t>
      </w:r>
      <w:r>
        <w:t>x</w:t>
      </w:r>
      <w:r>
        <w:t>4</w:t>
      </w:r>
      <w:r>
        <w:t>+</w:t>
      </w:r>
      <w:r>
        <w:t>6</w:t>
      </w:r>
      <w:r>
        <w:t>6125</w:t>
      </w:r>
      <w:r>
        <w:t>x</w:t>
      </w:r>
      <w:r>
        <w:t>3</w:t>
      </w:r>
      <w:r>
        <w:t>+</w:t>
      </w:r>
      <w:r>
        <w:t>79</w:t>
      </w:r>
      <w:r>
        <w:t>1225</w:t>
      </w:r>
      <w:r>
        <w:t>x</w:t>
      </w:r>
      <w:r>
        <w:t>2</w:t>
      </w:r>
      <w:r>
        <w:t>+</w:t>
      </w:r>
      <w:r>
        <w:t>6</w:t>
      </w:r>
      <w:r>
        <w:t>7</w:t>
      </w:r>
      <w:r>
        <w:t>x</w:t>
      </w:r>
      <w:r>
        <w:t>+</w:t>
      </w:r>
      <w:r>
        <w:t>25</w:t>
      </w:r>
      <w:r>
        <w:t>)</w:t>
      </w:r>
      <w:r>
        <w:t>d</w:t>
      </w:r>
      <w:r>
        <w:t>x</w:t>
      </w:r>
      <w:r>
        <w:t>=π∫3031(1)/(175^(2))x^(4)+(6)/(6125)x^(3)+(79)/(1225)x^(2)+(6)/(7)x+25dx</w:t>
      </w:r>
      <w:r>
        <w:br/>
      </w:r>
      <w:r>
        <w:t>=</w:t>
      </w:r>
      <w:r>
        <w:t>π</w:t>
      </w:r>
      <w:r>
        <w:t>(</w:t>
      </w:r>
      <w:r>
        <w:t>x</w:t>
      </w:r>
      <w:r>
        <w:t>5</w:t>
      </w:r>
      <w:r>
        <w:t>153125</w:t>
      </w:r>
      <w:r>
        <w:t>+</w:t>
      </w:r>
      <w:r>
        <w:t>3</w:t>
      </w:r>
      <w:r>
        <w:t>x</w:t>
      </w:r>
      <w:r>
        <w:t>4</w:t>
      </w:r>
      <w:r>
        <w:t>12250</w:t>
      </w:r>
      <w:r>
        <w:t>+</w:t>
      </w:r>
      <w:r>
        <w:t>79</w:t>
      </w:r>
      <w:r>
        <w:t>x</w:t>
      </w:r>
      <w:r>
        <w:t>3</w:t>
      </w:r>
      <w:r>
        <w:t>3675</w:t>
      </w:r>
      <w:r>
        <w:t>+</w:t>
      </w:r>
      <w:r>
        <w:t>3</w:t>
      </w:r>
      <w:r>
        <w:t>x</w:t>
      </w:r>
      <w:r>
        <w:t>2</w:t>
      </w:r>
      <w:r>
        <w:t>7</w:t>
      </w:r>
      <w:r>
        <w:t>+</w:t>
      </w:r>
      <w:r>
        <w:t>25</w:t>
      </w:r>
      <w:r>
        <w:t>x</w:t>
      </w:r>
      <w:r>
        <w:t>)</w:t>
      </w:r>
      <w:r>
        <w:t>∣</w:t>
      </w:r>
      <w:r>
        <w:t>∣</w:t>
      </w:r>
      <w:r>
        <w:t>31</w:t>
      </w:r>
      <w:r>
        <w:t>30</w:t>
      </w:r>
      <w:r>
        <w:t>=π(x^(5))/(153125)+(3x^(4))/(12250)+(79x^(3))/(3675)+(3x^(2))/(7)+25x3031</w:t>
      </w:r>
      <w:r>
        <w:br/>
      </w:r>
      <w:r>
        <w:t>≈</w:t>
      </w:r>
      <w:r>
        <w:t>π</w:t>
      </w:r>
      <w:r>
        <w:t>(</w:t>
      </w:r>
      <w:r>
        <w:t>2240,4</w:t>
      </w:r>
      <w:r>
        <w:t>−</w:t>
      </w:r>
      <w:r>
        <w:t>2073,2</w:t>
      </w:r>
      <w:r>
        <w:t>)</w:t>
      </w:r>
      <w:r>
        <w:t>=</w:t>
      </w:r>
      <w:r>
        <w:t>167,2</w:t>
      </w:r>
      <w:r>
        <w:t>π</w:t>
      </w:r>
      <w:r>
        <w:t>≈π2240,4−2073,2=167,2π</w:t>
      </w:r>
      <w:r>
        <w:t xml:space="preserve"> </w:t>
      </w:r>
      <w:r>
        <w:t>(cm</w:t>
      </w:r>
      <w:r>
        <w:rPr>
          <w:vertAlign w:val="superscript"/>
        </w:rPr>
        <w:t>3</w:t>
      </w:r>
      <w:r>
        <w:t>).</w:t>
      </w:r>
      <w:r>
        <w:br/>
      </w:r>
      <w:r>
        <w:t>Vậy để hoàn thành bình gốm đó ta cần sử dụng 167,2π cm</w:t>
      </w:r>
      <w:r>
        <w:rPr>
          <w:vertAlign w:val="superscript"/>
        </w:rPr>
        <w:t>3</w:t>
      </w:r>
      <w:r>
        <w:t xml:space="preserve"> </w:t>
      </w:r>
      <w:r>
        <w:t>đất sét.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