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4</w:t>
      </w:r>
    </w:p>
    <w:p>
      <w:r>
        <w:rPr>
          <w:b/>
        </w:rPr>
        <w:t>Giải SBT Toán 12 Bài tập cuối chương 4 - Kết nối tri thức</w:t>
      </w:r>
      <w:r>
        <w:br/>
      </w:r>
      <w:r>
        <w:rPr>
          <w:b/>
        </w:rPr>
        <w:t xml:space="preserve">Bài 4.31 trang 19 SBT Toán 12 Tập 2: </w:t>
      </w:r>
      <w:r>
        <w:t>∫</w:t>
      </w:r>
      <w:r>
        <w:t>x</w:t>
      </w:r>
      <w:r>
        <w:t>2</w:t>
      </w:r>
      <w:r>
        <w:t>d</w:t>
      </w:r>
      <w:r>
        <w:t>x</w:t>
      </w:r>
      <w:r>
        <w:t>∫x^(2)dx</w:t>
      </w:r>
      <w:r>
        <w:t xml:space="preserve"> bằng:</w:t>
      </w:r>
      <w:r>
        <w:br/>
      </w:r>
      <w:r>
        <w:t>A. 2x + C.</w:t>
      </w:r>
      <w:r>
        <w:br/>
      </w:r>
      <w:r>
        <w:t xml:space="preserve">B. </w:t>
      </w:r>
      <w:r>
        <w:t>1</w:t>
      </w:r>
      <w:r>
        <w:t>3</w:t>
      </w:r>
      <w:r>
        <w:t>(1)/(3)</w:t>
      </w:r>
      <w:r>
        <w:t>x</w:t>
      </w:r>
      <w:r>
        <w:rPr>
          <w:vertAlign w:val="superscript"/>
        </w:rPr>
        <w:t>3</w:t>
      </w:r>
      <w:r>
        <w:t xml:space="preserve"> + C.</w:t>
      </w:r>
      <w:r>
        <w:br/>
      </w:r>
      <w:r>
        <w:t>C. x</w:t>
      </w:r>
      <w:r>
        <w:rPr>
          <w:vertAlign w:val="superscript"/>
        </w:rPr>
        <w:t>3</w:t>
      </w:r>
      <w:r>
        <w:t xml:space="preserve"> + C.</w:t>
      </w:r>
      <w:r>
        <w:br/>
      </w:r>
      <w:r>
        <w:t>D. 3x</w:t>
      </w:r>
      <w:r>
        <w:rPr>
          <w:vertAlign w:val="superscript"/>
        </w:rPr>
        <w:t>3</w:t>
      </w:r>
      <w:r>
        <w:t xml:space="preserve"> + C.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có: </w:t>
      </w:r>
      <w:r>
        <w:t>∫</w:t>
      </w:r>
      <w:r>
        <w:t>x</w:t>
      </w:r>
      <w:r>
        <w:t>2</w:t>
      </w:r>
      <w:r>
        <w:t>d</w:t>
      </w:r>
      <w:r>
        <w:t>x</w:t>
      </w:r>
      <w:r>
        <w:t>∫x^(2)dx</w:t>
      </w:r>
      <w:r>
        <w:t xml:space="preserve"> = </w:t>
      </w:r>
      <w:r>
        <w:t>1</w:t>
      </w:r>
      <w:r>
        <w:t>3</w:t>
      </w:r>
      <w:r>
        <w:t>(1)/(3)</w:t>
      </w:r>
      <w:r>
        <w:t>x</w:t>
      </w:r>
      <w:r>
        <w:rPr>
          <w:vertAlign w:val="superscript"/>
        </w:rPr>
        <w:t>3</w:t>
      </w:r>
      <w:r>
        <w:t xml:space="preserve"> + C.</w:t>
      </w:r>
      <w:r>
        <w:br/>
      </w:r>
      <w:r>
        <w:rPr>
          <w:b/>
        </w:rPr>
        <w:t xml:space="preserve">Bài 4.32 trang 19 SBT Toán 12 Tập 2: </w:t>
      </w:r>
      <w:r>
        <w:t>∫</w:t>
      </w:r>
      <w:r>
        <w:t>(</w:t>
      </w:r>
      <w:r>
        <w:t>x</w:t>
      </w:r>
      <w:r>
        <w:t>2</w:t>
      </w:r>
      <w:r>
        <w:t>+</w:t>
      </w:r>
      <w:r>
        <w:t>3</w:t>
      </w:r>
      <w:r>
        <w:t>x</w:t>
      </w:r>
      <w:r>
        <w:t>3</w:t>
      </w:r>
      <w:r>
        <w:t>)</w:t>
      </w:r>
      <w:r>
        <w:t>d</w:t>
      </w:r>
      <w:r>
        <w:t>x</w:t>
      </w:r>
      <w:r>
        <w:t>∫x^(2)+3x^(3)dx</w:t>
      </w:r>
      <w:r>
        <w:t xml:space="preserve"> có dạng </w:t>
      </w:r>
      <w:r>
        <w:t>a</w:t>
      </w:r>
      <w:r>
        <w:t>3</w:t>
      </w:r>
      <w:r>
        <w:t>(a)/(3)</w:t>
      </w:r>
      <w:r>
        <w:t>x</w:t>
      </w:r>
      <w:r>
        <w:rPr>
          <w:vertAlign w:val="superscript"/>
        </w:rPr>
        <w:t>3</w:t>
      </w:r>
      <w:r>
        <w:t xml:space="preserve"> + </w:t>
      </w:r>
      <w:r>
        <w:t>b</w:t>
      </w:r>
      <w:r>
        <w:t>4</w:t>
      </w:r>
      <w:r>
        <w:t>(b)/(4)</w:t>
      </w:r>
      <w:r>
        <w:t>x</w:t>
      </w:r>
      <w:r>
        <w:rPr>
          <w:vertAlign w:val="superscript"/>
        </w:rPr>
        <w:t>4</w:t>
      </w:r>
      <w:r>
        <w:t xml:space="preserve"> + C, trong đó a, b là hai số nguyên. Giá trị a + b bằng:</w:t>
      </w:r>
      <w:r>
        <w:br/>
      </w:r>
      <w:r>
        <w:t>A. 4.</w:t>
      </w:r>
      <w:r>
        <w:br/>
      </w:r>
      <w:r>
        <w:t>B. 2.</w:t>
      </w:r>
      <w:r>
        <w:br/>
      </w:r>
      <w:r>
        <w:t>C. 5.</w:t>
      </w:r>
      <w:r>
        <w:br/>
      </w:r>
      <w:r>
        <w:t>D. 6.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∫</w:t>
      </w:r>
      <w:r>
        <w:t>(</w:t>
      </w:r>
      <w:r>
        <w:t>x</w:t>
      </w:r>
      <w:r>
        <w:t>2</w:t>
      </w:r>
      <w:r>
        <w:t>+</w:t>
      </w:r>
      <w:r>
        <w:t>3</w:t>
      </w:r>
      <w:r>
        <w:t>x</w:t>
      </w:r>
      <w:r>
        <w:t>3</w:t>
      </w:r>
      <w:r>
        <w:t>)</w:t>
      </w:r>
      <w:r>
        <w:t>d</w:t>
      </w:r>
      <w:r>
        <w:t>x</w:t>
      </w:r>
      <w:r>
        <w:t>∫x^(2)+3x^(3)dx</w:t>
      </w:r>
      <w:r>
        <w:t xml:space="preserve"> = </w:t>
      </w:r>
      <w:r>
        <w:t>∫</w:t>
      </w:r>
      <w:r>
        <w:t>x</w:t>
      </w:r>
      <w:r>
        <w:t>2</w:t>
      </w:r>
      <w:r>
        <w:t>d</w:t>
      </w:r>
      <w:r>
        <w:t>x</w:t>
      </w:r>
      <w:r>
        <w:t>+</w:t>
      </w:r>
      <w:r>
        <w:t>∫</w:t>
      </w:r>
      <w:r>
        <w:t>3</w:t>
      </w:r>
      <w:r>
        <w:t>x</w:t>
      </w:r>
      <w:r>
        <w:t>3</w:t>
      </w:r>
      <w:r>
        <w:t>d</w:t>
      </w:r>
      <w:r>
        <w:t>x</w:t>
      </w:r>
      <w:r>
        <w:t>∫x^(2)dx+∫3x^(3)dx</w:t>
      </w:r>
      <w:r>
        <w:t xml:space="preserve"> = </w:t>
      </w:r>
      <w:r>
        <w:t>x</w:t>
      </w:r>
      <w:r>
        <w:t>3</w:t>
      </w:r>
      <w:r>
        <w:t>3</w:t>
      </w:r>
      <w:r>
        <w:t>+</w:t>
      </w:r>
      <w:r>
        <w:t>3</w:t>
      </w:r>
      <w:r>
        <w:t>x</w:t>
      </w:r>
      <w:r>
        <w:t>4</w:t>
      </w:r>
      <w:r>
        <w:t>4</w:t>
      </w:r>
      <w:r>
        <w:t>+</w:t>
      </w:r>
      <w:r>
        <w:t>C</w:t>
      </w:r>
      <w:r>
        <w:t>(x^(3))/(3)+(3x^(4))/(4)+C</w:t>
      </w:r>
      <w:r>
        <w:t>.</w:t>
      </w:r>
      <w:r>
        <w:br/>
      </w:r>
      <w:r>
        <w:t>Vậy a = 1, b = 3.</w:t>
      </w:r>
      <w:r>
        <w:br/>
      </w:r>
      <w:r>
        <w:t>Khi đó a + b = 4.</w:t>
      </w:r>
      <w:r>
        <w:br/>
      </w:r>
      <w:r>
        <w:rPr>
          <w:b/>
        </w:rPr>
        <w:t xml:space="preserve">Bài 4.33 trang 19 SBT Toán 12 Tập 2: </w:t>
      </w:r>
      <w:r>
        <w:t xml:space="preserve">Cho </w:t>
      </w:r>
      <w:r>
        <w:t>2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3</w:t>
      </w:r>
      <w:r>
        <w:t>∫02fxdx=3</w:t>
      </w:r>
      <w:r>
        <w:t xml:space="preserve"> và </w:t>
      </w:r>
      <w:r>
        <w:t>5</w:t>
      </w:r>
      <w:r>
        <w:t>∫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∫25fxdx</w:t>
      </w:r>
      <w:r>
        <w:t xml:space="preserve"> = 7. Giá trị của </w:t>
      </w:r>
      <w:r>
        <w:t>5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∫05fxdx</w:t>
      </w:r>
      <w:r>
        <w:t xml:space="preserve"> là</w:t>
      </w:r>
      <w:r>
        <w:br/>
      </w:r>
      <w:r>
        <w:t>A. 10.</w:t>
      </w:r>
      <w:r>
        <w:br/>
      </w:r>
      <w:r>
        <w:t>B. 4.</w:t>
      </w:r>
      <w:r>
        <w:br/>
      </w:r>
      <w:r>
        <w:t>C. −4.</w:t>
      </w:r>
      <w:r>
        <w:br/>
      </w:r>
      <w:r>
        <w:t>D. 3.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5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∫05fxdx</w:t>
      </w:r>
      <w:r>
        <w:t xml:space="preserve"> = </w:t>
      </w:r>
      <w:r>
        <w:t>2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5</w:t>
      </w:r>
      <w:r>
        <w:t>∫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∫02f(x)dx+∫25f(x)dx</w:t>
      </w:r>
      <w:r>
        <w:t xml:space="preserve"> = 3 + 7 = 10.</w:t>
      </w:r>
      <w:r>
        <w:br/>
      </w:r>
      <w:r>
        <w:rPr>
          <w:b/>
        </w:rPr>
        <w:t xml:space="preserve">Bài 4.34 trang 19 SBT Toán 12 Tập 2: </w:t>
      </w:r>
      <w:r>
        <w:t xml:space="preserve">Cho hàm số f(x) liên tục trên ℝ và </w:t>
      </w:r>
      <w:r>
        <w:t>4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4</w:t>
      </w:r>
      <w:r>
        <w:t>∫04fxdx=4</w:t>
      </w:r>
      <w:r>
        <w:t xml:space="preserve">. Giá trị của tích phân </w:t>
      </w:r>
      <w:r>
        <w:t>4</w:t>
      </w:r>
      <w:r>
        <w:t>∫</w:t>
      </w:r>
      <w:r>
        <w:t>0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∫042fxdx</w:t>
      </w:r>
      <w:r>
        <w:t xml:space="preserve"> là</w:t>
      </w:r>
      <w:r>
        <w:br/>
      </w:r>
      <w:r>
        <w:t>A. 2.</w:t>
      </w:r>
      <w:r>
        <w:br/>
      </w:r>
      <w:r>
        <w:t>B. 4.</w:t>
      </w:r>
      <w:r>
        <w:br/>
      </w:r>
      <w:r>
        <w:t>C. 8.</w:t>
      </w:r>
      <w:r>
        <w:br/>
      </w:r>
      <w:r>
        <w:t>D. 16.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Ta có: </w:t>
      </w:r>
      <w:r>
        <w:t>4</w:t>
      </w:r>
      <w:r>
        <w:t>∫</w:t>
      </w:r>
      <w:r>
        <w:t>0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∫042fxdx</w:t>
      </w:r>
      <w:r>
        <w:t xml:space="preserve"> = </w:t>
      </w:r>
      <w:r>
        <w:t>2</w:t>
      </w:r>
      <w:r>
        <w:t>4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2∫04fxdx</w:t>
      </w:r>
      <w:r>
        <w:t xml:space="preserve"> = 2.4 = 8.</w:t>
      </w:r>
      <w:r>
        <w:br/>
      </w:r>
      <w:r>
        <w:rPr>
          <w:b/>
        </w:rPr>
        <w:t xml:space="preserve">Bài 4.35 trang 19 SBT Toán 12 Tập 2: </w:t>
      </w:r>
      <w:r>
        <w:t>Cho hàm số f(x) có đạo hàm f</w:t>
      </w:r>
      <w:r>
        <w:rPr>
          <w:i/>
        </w:rPr>
        <w:t>'</w:t>
      </w:r>
      <w:r>
        <w:t xml:space="preserve">(x) liên tục trên ℝ, f(0) = 1 và </w:t>
      </w:r>
      <w:r>
        <w:t>2</w:t>
      </w:r>
      <w:r>
        <w:t>∫</w:t>
      </w:r>
      <w:r>
        <w:t>0</w:t>
      </w:r>
      <w:r>
        <w:t>f</w:t>
      </w:r>
      <w:r>
        <w:t>′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4</w:t>
      </w:r>
      <w:r>
        <w:t>∫02f^(')xdx=4</w:t>
      </w:r>
      <w:r>
        <w:t>. Khi đó giá trị f(2) bằng</w:t>
      </w:r>
      <w:r>
        <w:br/>
      </w:r>
      <w:r>
        <w:t>A. 5.</w:t>
      </w:r>
      <w:r>
        <w:br/>
      </w:r>
      <w:r>
        <w:t>B. −3.</w:t>
      </w:r>
      <w:r>
        <w:br/>
      </w:r>
      <w:r>
        <w:t>C. 6.</w:t>
      </w:r>
      <w:r>
        <w:br/>
      </w:r>
      <w:r>
        <w:t>D. 8.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2</w:t>
      </w:r>
      <w:r>
        <w:t>∫</w:t>
      </w:r>
      <w:r>
        <w:t>0</w:t>
      </w:r>
      <w:r>
        <w:t>f</w:t>
      </w:r>
      <w:r>
        <w:t>′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4</w:t>
      </w:r>
      <w:r>
        <w:t>∫02f^(')xdx=4</w:t>
      </w:r>
      <w:r>
        <w:t xml:space="preserve"> = </w:t>
      </w:r>
      <w:r>
        <w:t>f</w:t>
      </w:r>
      <w:r>
        <w:t>(</w:t>
      </w:r>
      <w:r>
        <w:t>x</w:t>
      </w:r>
      <w:r>
        <w:t>)</w:t>
      </w:r>
      <w:r>
        <w:t>|</w:t>
      </w:r>
      <w:r>
        <w:t>2</w:t>
      </w:r>
      <w:r>
        <w:t>0</w:t>
      </w:r>
      <w:r>
        <w:t>f(x)02</w:t>
      </w:r>
      <w:r>
        <w:t>⇔ f(2) – f(0) = 4 ⇔ f(2) = 5.</w:t>
      </w:r>
      <w:r>
        <w:br/>
      </w:r>
      <w:r>
        <w:rPr>
          <w:b/>
        </w:rPr>
        <w:t xml:space="preserve">Bài 4.36 trang 19 SBT Toán 12 Tập 2: </w:t>
      </w:r>
      <w:r>
        <w:t xml:space="preserve">Giá trị trung bình của hàm f(x) trên đoạn [a; b] được tính bởi công thức m = </w:t>
      </w:r>
      <w:r>
        <w:t>1</w:t>
      </w:r>
      <w:r>
        <w:t>b</w:t>
      </w:r>
      <w:r>
        <w:t>−</w:t>
      </w:r>
      <w:r>
        <w:t>a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(1)/(b−a)∫abfxdx</w:t>
      </w:r>
      <w:r>
        <w:t>. Khi đó, giá trị trung bình của hàm số f(x) = x</w:t>
      </w:r>
      <w:r>
        <w:rPr>
          <w:vertAlign w:val="superscript"/>
        </w:rPr>
        <w:t>2</w:t>
      </w:r>
      <w:r>
        <w:t xml:space="preserve"> + 2x trên đoạn [0; 3] là</w:t>
      </w:r>
      <w:r>
        <w:br/>
      </w:r>
      <w:r>
        <w:t xml:space="preserve">A. </w:t>
      </w:r>
      <w:r>
        <w:t>8</w:t>
      </w:r>
      <w:r>
        <w:t>3</w:t>
      </w:r>
      <w:r>
        <w:t>(8)/(3)</w:t>
      </w:r>
      <w:r>
        <w:t>.</w:t>
      </w:r>
      <w:r>
        <w:br/>
      </w:r>
      <w:r>
        <w:t>B. 18.</w:t>
      </w:r>
      <w:r>
        <w:br/>
      </w:r>
      <w:r>
        <w:t>C. 6.</w:t>
      </w:r>
      <w:r>
        <w:br/>
      </w:r>
      <w:r>
        <w:t>D. 5.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Ta có: m = </w:t>
      </w:r>
      <w:r>
        <w:t>1</w:t>
      </w:r>
      <w:r>
        <w:t>b</w:t>
      </w:r>
      <w:r>
        <w:t>−</w:t>
      </w:r>
      <w:r>
        <w:t>a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(1)/(b−a)∫abfxdx</w:t>
      </w:r>
      <w:r>
        <w:t>.</w:t>
      </w:r>
      <w:r>
        <w:br/>
      </w:r>
      <w:r>
        <w:t>Với f(x) = x</w:t>
      </w:r>
      <w:r>
        <w:rPr>
          <w:vertAlign w:val="superscript"/>
        </w:rPr>
        <w:t>2</w:t>
      </w:r>
      <w:r>
        <w:t xml:space="preserve"> + 2x trên đoạn [0; 3], ta được</w:t>
      </w:r>
      <w:r>
        <w:br/>
      </w:r>
      <w:r>
        <w:t xml:space="preserve">m = </w:t>
      </w:r>
      <w:r>
        <w:t>1</w:t>
      </w:r>
      <w:r>
        <w:t>3</w:t>
      </w:r>
      <w:r>
        <w:t>−</w:t>
      </w:r>
      <w:r>
        <w:t>0</w:t>
      </w:r>
      <w:r>
        <w:t>3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2</w:t>
      </w:r>
      <w:r>
        <w:t>x</w:t>
      </w:r>
      <w:r>
        <w:t>)</w:t>
      </w:r>
      <w:r>
        <w:t>d</w:t>
      </w:r>
      <w:r>
        <w:t>x</w:t>
      </w:r>
      <w:r>
        <w:t>(1)/(3−0)∫03x^(2)+2xdx</w:t>
      </w:r>
      <w:r>
        <w:t xml:space="preserve"> = </w:t>
      </w:r>
      <w:r>
        <w:t>1</w:t>
      </w:r>
      <w:r>
        <w:t>3</w:t>
      </w:r>
      <w:r>
        <w:t>(</w:t>
      </w:r>
      <w:r>
        <w:t>x</w:t>
      </w:r>
      <w:r>
        <w:t>3</w:t>
      </w:r>
      <w:r>
        <w:t>3</w:t>
      </w:r>
      <w:r>
        <w:t>+</w:t>
      </w:r>
      <w:r>
        <w:t>x</w:t>
      </w:r>
      <w:r>
        <w:t>2</w:t>
      </w:r>
      <w:r>
        <w:t>)</w:t>
      </w:r>
      <w:r>
        <w:t>∣</w:t>
      </w:r>
      <w:r>
        <w:t>∣</w:t>
      </w:r>
      <w:r>
        <w:t>3</w:t>
      </w:r>
      <w:r>
        <w:t>0</w:t>
      </w:r>
      <w:r>
        <w:t>(1)/(3)(x^(3))/(3)+x^(2)03</w:t>
      </w:r>
      <w:r>
        <w:t xml:space="preserve"> = 6.</w:t>
      </w:r>
      <w:r>
        <w:br/>
      </w:r>
      <w:r>
        <w:t>Vậy m = 6.</w:t>
      </w:r>
      <w:r>
        <w:br/>
      </w:r>
      <w:r>
        <w:rPr>
          <w:b/>
        </w:rPr>
        <w:t xml:space="preserve">Bài 4.37 trang 20 SBT Toán 12 Tập 2: </w:t>
      </w:r>
      <w:r>
        <w:t>Cho hàm số y = f(x) liên tục trên [a; b] và f(x) ≤ 0, ∀x ∈ [a; b]. Diện tích hình phẳng giới hạn bởi đồ thị hàm số y = f(x), trục Ox và hai đường thẳng x = a, x = b được tính bằng công thức</w:t>
      </w:r>
      <w:r>
        <w:br/>
      </w:r>
      <w:r>
        <w:t xml:space="preserve">A. S =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</w:t>
      </w:r>
      <w:r>
        <w:t>.</w:t>
      </w:r>
      <w:r>
        <w:br/>
      </w:r>
      <w:r>
        <w:t xml:space="preserve">B. S = </w:t>
      </w:r>
      <w:r>
        <w:t>−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−∫abfxdx</w:t>
      </w:r>
      <w:r>
        <w:t>.</w:t>
      </w:r>
      <w:r>
        <w:br/>
      </w:r>
      <w:r>
        <w:t xml:space="preserve">C. S = </w:t>
      </w:r>
      <w:r>
        <w:t>π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π∫abfxdx</w:t>
      </w:r>
      <w:r>
        <w:t>.</w:t>
      </w:r>
      <w:r>
        <w:br/>
      </w:r>
      <w:r>
        <w:t xml:space="preserve">D. S = </w:t>
      </w:r>
      <w:r>
        <w:t>π</w:t>
      </w:r>
      <w:r>
        <w:t>b</w:t>
      </w:r>
      <w:r>
        <w:t>∫</w:t>
      </w:r>
      <w:r>
        <w:t>a</w:t>
      </w:r>
      <w:r>
        <w:t>[</w:t>
      </w:r>
      <w:r>
        <w:t>f</w:t>
      </w:r>
      <w:r>
        <w:t>(</w:t>
      </w:r>
      <w:r>
        <w:t>x</w:t>
      </w:r>
      <w:r>
        <w:t>)</w:t>
      </w:r>
      <w:r>
        <w:t>]</w:t>
      </w:r>
      <w:r>
        <w:t>2</w:t>
      </w:r>
      <w:r>
        <w:t>d</w:t>
      </w:r>
      <w:r>
        <w:t>x</w:t>
      </w:r>
      <w:r>
        <w:t>π∫abfx^(2)dx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 công thức: S = </w:t>
      </w:r>
      <w:r>
        <w:t>b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=</w:t>
      </w:r>
      <w:r>
        <w:t>−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∫abfxdx=−∫abfxdx</w:t>
      </w:r>
      <w:r>
        <w:t xml:space="preserve"> (do f(x) ≤ 0, ∀x ∈ [a; b]).</w:t>
      </w:r>
      <w:r>
        <w:br/>
      </w:r>
      <w:r>
        <w:rPr>
          <w:b/>
        </w:rPr>
        <w:t xml:space="preserve">Bài 4.38 trang 20 SBT Toán 12 Tập 2: </w:t>
      </w:r>
      <w:r>
        <w:t>Một đất nước tiêu thụ dầu theo tốc độ xác định bởi r(t) = 20.e</w:t>
      </w:r>
      <w:r>
        <w:rPr>
          <w:vertAlign w:val="superscript"/>
        </w:rPr>
        <w:t>0,2t</w:t>
      </w:r>
      <w:r>
        <w:t xml:space="preserve"> tỉ thùng mỗi năm, trong đó t là thời gian tính theo năm, 0 ≤ t ≤ 10. Trong khoảng 10 năm kể trên, nước đó đã tiêu thụ lượng dầu là</w:t>
      </w:r>
      <w:r>
        <w:br/>
      </w:r>
      <w:r>
        <w:t>A. r(10).</w:t>
      </w:r>
      <w:r>
        <w:br/>
      </w:r>
      <w:r>
        <w:t>B. r(10) – r(0).</w:t>
      </w:r>
      <w:r>
        <w:br/>
      </w:r>
      <w:r>
        <w:t xml:space="preserve">C. </w:t>
      </w:r>
      <w:r>
        <w:t>10</w:t>
      </w:r>
      <w:r>
        <w:t>∫</w:t>
      </w:r>
      <w:r>
        <w:t>0</w:t>
      </w:r>
      <w:r>
        <w:t>r</w:t>
      </w:r>
      <w:r>
        <w:t>′</w:t>
      </w:r>
      <w:r>
        <w:t>(</w:t>
      </w:r>
      <w:r>
        <w:t>t</w:t>
      </w:r>
      <w:r>
        <w:t>)</w:t>
      </w:r>
      <w:r>
        <w:t>d</w:t>
      </w:r>
      <w:r>
        <w:t>t</w:t>
      </w:r>
      <w:r>
        <w:t>∫010r^(')tdt</w:t>
      </w:r>
      <w:r>
        <w:t>.</w:t>
      </w:r>
      <w:r>
        <w:br/>
      </w:r>
      <w:r>
        <w:t xml:space="preserve">D. </w:t>
      </w:r>
      <w:r>
        <w:t>10</w:t>
      </w:r>
      <w:r>
        <w:t>∫</w:t>
      </w:r>
      <w:r>
        <w:t>0</w:t>
      </w:r>
      <w:r>
        <w:t>r</w:t>
      </w:r>
      <w:r>
        <w:t>(</w:t>
      </w:r>
      <w:r>
        <w:t>t</w:t>
      </w:r>
      <w:r>
        <w:t>)</w:t>
      </w:r>
      <w:r>
        <w:t>d</w:t>
      </w:r>
      <w:r>
        <w:t>t</w:t>
      </w:r>
      <w:r>
        <w:t>∫010rtdt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Trong khoảng 10 năm kể trên, nước đó đã tiêu thụ lượng dầu là </w:t>
      </w:r>
      <w:r>
        <w:t>10</w:t>
      </w:r>
      <w:r>
        <w:t>∫</w:t>
      </w:r>
      <w:r>
        <w:t>0</w:t>
      </w:r>
      <w:r>
        <w:t>r</w:t>
      </w:r>
      <w:r>
        <w:t>(</w:t>
      </w:r>
      <w:r>
        <w:t>t</w:t>
      </w:r>
      <w:r>
        <w:t>)</w:t>
      </w:r>
      <w:r>
        <w:t>d</w:t>
      </w:r>
      <w:r>
        <w:t>t</w:t>
      </w:r>
      <w:r>
        <w:t>∫010rtdt</w:t>
      </w:r>
      <w:r>
        <w:t>.</w:t>
      </w:r>
      <w:r>
        <w:br/>
      </w:r>
      <w:r>
        <w:rPr>
          <w:b/>
        </w:rPr>
        <w:t xml:space="preserve">Bài 4.39 trang 20 SBT Toán 12 Tập 2: </w:t>
      </w:r>
      <w:r>
        <w:t>Cho S là diện tích phần hình phẳng được tô màu như Hình 4.7.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81ce7182984fc39d48f3739230b8e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Khi đó biểu thức tính diện tích S là</w:t>
      </w:r>
      <w:r>
        <w:br/>
      </w:r>
      <w:r>
        <w:t xml:space="preserve">A. </w:t>
      </w:r>
      <w:r>
        <w:t>S</w:t>
      </w:r>
      <w:r>
        <w:t>=</w:t>
      </w:r>
      <w:r>
        <w:t>b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S=∫abf(x)−g(x)dx</w:t>
      </w:r>
      <w:r>
        <w:t>.</w:t>
      </w:r>
      <w:r>
        <w:br/>
      </w:r>
      <w:r>
        <w:t xml:space="preserve">B. </w:t>
      </w:r>
      <w:r>
        <w:t>S</w:t>
      </w:r>
      <w:r>
        <w:t>=</w:t>
      </w:r>
      <w:r>
        <w:t>m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+</w:t>
      </w:r>
      <w:r>
        <w:t>b</w:t>
      </w:r>
      <w:r>
        <w:t>∫</w:t>
      </w:r>
      <w:r>
        <w:t>m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S=∫amf(x)−g(x)dx+∫mbf(x)−g(x)dx</w:t>
      </w:r>
      <w:r>
        <w:t>.</w:t>
      </w:r>
      <w:r>
        <w:br/>
      </w:r>
      <w:r>
        <w:t xml:space="preserve">C. </w:t>
      </w:r>
      <w:r>
        <w:t>S</w:t>
      </w:r>
      <w:r>
        <w:t>=</w:t>
      </w:r>
      <w:r>
        <w:t>m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+</w:t>
      </w:r>
      <w:r>
        <w:t>b</w:t>
      </w:r>
      <w:r>
        <w:t>∫</w:t>
      </w:r>
      <w:r>
        <w:t>m</w:t>
      </w:r>
      <w:r>
        <w:t>|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S=∫amf(x)dx+∫mbg(x)dx</w:t>
      </w:r>
      <w:r>
        <w:t>.</w:t>
      </w:r>
      <w:r>
        <w:br/>
      </w:r>
      <w:r>
        <w:t xml:space="preserve">D. </w:t>
      </w:r>
      <w:r>
        <w:t>S</w:t>
      </w:r>
      <w:r>
        <w:t>=</w:t>
      </w:r>
      <w:r>
        <w:t>m</w:t>
      </w:r>
      <w:r>
        <w:t>∫</w:t>
      </w:r>
      <w:r>
        <w:t>a</w:t>
      </w:r>
      <w:r>
        <w:t>|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+</w:t>
      </w:r>
      <w:r>
        <w:t>b</w:t>
      </w:r>
      <w:r>
        <w:t>∫</w:t>
      </w:r>
      <w:r>
        <w:t>m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S=∫amg(x)dx+∫mbf(x)dx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Biểu thức tính diện tích S là </w:t>
      </w:r>
      <w:r>
        <w:t>S</w:t>
      </w:r>
      <w:r>
        <w:t>=</w:t>
      </w:r>
      <w:r>
        <w:t>m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+</w:t>
      </w:r>
      <w:r>
        <w:t>b</w:t>
      </w:r>
      <w:r>
        <w:t>∫</w:t>
      </w:r>
      <w:r>
        <w:t>m</w:t>
      </w:r>
      <w:r>
        <w:t>|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S=∫amf(x)dx+∫mbg(x)dx</w:t>
      </w:r>
      <w:r>
        <w:t>.</w:t>
      </w:r>
      <w:r>
        <w:br/>
      </w:r>
      <w:r>
        <w:rPr>
          <w:b/>
        </w:rPr>
        <w:t xml:space="preserve">Bài 4.40 trang 21 SBT Toán 12 Tập 2: </w:t>
      </w:r>
      <w:r>
        <w:t>Khi nghiên cứu một quần thể vi khuẩn, người ta nhận thấy quần thể vi khuẩn đó ở ngày thứ t có số lượng N(t) con. Biết rằng tốc độ phát triển của quần thể đó là N</w:t>
      </w:r>
      <w:r>
        <w:rPr>
          <w:i/>
        </w:rPr>
        <w:t>'</w:t>
      </w:r>
      <w:r>
        <w:t xml:space="preserve">(t) = </w:t>
      </w:r>
      <w:r>
        <w:t>8000</w:t>
      </w:r>
      <w:r>
        <w:t>t</w:t>
      </w:r>
      <w:r>
        <w:t>(8000)/(t)</w:t>
      </w:r>
      <w:r>
        <w:t xml:space="preserve"> và sau ngày thứ nhất (t = 1) có 250 000 con. Sau 6 ngày (t = 6), số lượng của quần thể vi khuẩn là</w:t>
      </w:r>
      <w:r>
        <w:br/>
      </w:r>
      <w:r>
        <w:t>A. 353 584 con.</w:t>
      </w:r>
      <w:r>
        <w:br/>
      </w:r>
      <w:r>
        <w:t>B. 234 167 con.</w:t>
      </w:r>
      <w:r>
        <w:br/>
      </w:r>
      <w:r>
        <w:t>C. 288 959 con.</w:t>
      </w:r>
      <w:r>
        <w:br/>
      </w:r>
      <w:r>
        <w:t>D. 264 334 con.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 N(t) = </w:t>
      </w:r>
      <w:r>
        <w:t>∫</w:t>
      </w:r>
      <w:r>
        <w:t>N</w:t>
      </w:r>
      <w:r>
        <w:t>′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8000</w:t>
      </w:r>
      <w:r>
        <w:t>d</w:t>
      </w:r>
      <w:r>
        <w:t>t</w:t>
      </w:r>
      <w:r>
        <w:t>t</w:t>
      </w:r>
      <w:r>
        <w:t>=</w:t>
      </w:r>
      <w:r>
        <w:t>8000</w:t>
      </w:r>
      <w:r>
        <w:t>∫</w:t>
      </w:r>
      <w:r>
        <w:t>d</w:t>
      </w:r>
      <w:r>
        <w:t>t</w:t>
      </w:r>
      <w:r>
        <w:t>t</w:t>
      </w:r>
      <w:r>
        <w:t>∫N^(')tdt=∫(8000dt)/(t)=8000∫(dt)/(t)</w:t>
      </w:r>
      <w:r>
        <w:t xml:space="preserve"> = 8 000ln|t| + C.</w:t>
      </w:r>
      <w:r>
        <w:br/>
      </w:r>
      <w:r>
        <w:t>Ngày thứ nhất, số lượng vi khuẩn là 250 000 con, nên N(1) = 250 000 con, tức là C = 250 000.</w:t>
      </w:r>
      <w:r>
        <w:br/>
      </w:r>
      <w:r>
        <w:t>Số lượng vi khuẩn sau 6 ngày là:</w:t>
      </w:r>
      <w:r>
        <w:br/>
      </w:r>
      <w:r>
        <w:t>N(6) = 8 000.ln|6| + 250 000 ≈ 264 334 (con).</w:t>
      </w:r>
      <w:r>
        <w:br/>
      </w:r>
      <w:r>
        <w:rPr>
          <w:b/>
        </w:rPr>
        <w:t xml:space="preserve">Bài 4.41 trang 21 SBT Toán 12 Tập 2: </w:t>
      </w:r>
      <w:r>
        <w:t>Tìm họ tất cả các nguyên hàm của các hàm số sau:</w:t>
      </w:r>
      <w:r>
        <w:br/>
      </w:r>
      <w:r>
        <w:t xml:space="preserve">a) </w:t>
      </w:r>
      <w:r>
        <w:t>y</w:t>
      </w:r>
      <w:r>
        <w:t>=</w:t>
      </w:r>
      <w:r>
        <w:t>sin</w:t>
      </w:r>
      <w:r>
        <w:t>2</w:t>
      </w:r>
      <w:r>
        <w:t>x</w:t>
      </w:r>
      <w:r>
        <w:t>2</w:t>
      </w:r>
      <w:r>
        <w:t>y=sin^(2)(x)/(2)</w:t>
      </w:r>
      <w:r>
        <w:t>;</w:t>
      </w:r>
      <w:r>
        <w:br/>
      </w:r>
      <w:r>
        <w:t>b) y = e</w:t>
      </w:r>
      <w:r>
        <w:rPr>
          <w:vertAlign w:val="superscript"/>
        </w:rPr>
        <w:t>2x</w:t>
      </w:r>
      <w:r>
        <w:t xml:space="preserve"> – 2x</w:t>
      </w:r>
      <w:r>
        <w:rPr>
          <w:vertAlign w:val="superscript"/>
        </w:rPr>
        <w:t>5</w:t>
      </w:r>
      <w:r>
        <w:t xml:space="preserve"> + 5.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y</w:t>
      </w:r>
      <w:r>
        <w:t>=</w:t>
      </w:r>
      <w:r>
        <w:t>sin</w:t>
      </w:r>
      <w:r>
        <w:t>2</w:t>
      </w:r>
      <w:r>
        <w:t>x</w:t>
      </w:r>
      <w:r>
        <w:t>2</w:t>
      </w:r>
      <w:r>
        <w:t>y=sin^(2)(x)/(2)</w:t>
      </w:r>
      <w:r>
        <w:t xml:space="preserve"> = </w:t>
      </w:r>
      <w:r>
        <w:t>1</w:t>
      </w:r>
      <w:r>
        <w:t>−</w:t>
      </w:r>
      <w:r>
        <w:t>cos</w:t>
      </w:r>
      <w:r>
        <w:t>x</w:t>
      </w:r>
      <w:r>
        <w:t>2</w:t>
      </w:r>
      <w:r>
        <w:t>(1−cosx)/(2)</w:t>
      </w:r>
      <w:r>
        <w:t>.</w:t>
      </w:r>
      <w:r>
        <w:br/>
      </w:r>
      <w:r>
        <w:t xml:space="preserve">Ta có: </w:t>
      </w:r>
      <w:r>
        <w:t>∫</w:t>
      </w:r>
      <w:r>
        <w:t>sin</w:t>
      </w:r>
      <w:r>
        <w:t>2</w:t>
      </w:r>
      <w:r>
        <w:t>x</w:t>
      </w:r>
      <w:r>
        <w:t>2</w:t>
      </w:r>
      <w:r>
        <w:t>d</w:t>
      </w:r>
      <w:r>
        <w:t>x</w:t>
      </w:r>
      <w:r>
        <w:t>=</w:t>
      </w:r>
      <w:r>
        <w:t>∫</w:t>
      </w:r>
      <w:r>
        <w:t>1</w:t>
      </w:r>
      <w:r>
        <w:t>−</w:t>
      </w:r>
      <w:r>
        <w:t>cos</w:t>
      </w:r>
      <w:r>
        <w:t>x</w:t>
      </w:r>
      <w:r>
        <w:t>2</w:t>
      </w:r>
      <w:r>
        <w:t>d</w:t>
      </w:r>
      <w:r>
        <w:t>x</w:t>
      </w:r>
      <w:r>
        <w:t>=</w:t>
      </w:r>
      <w:r>
        <w:t>1</w:t>
      </w:r>
      <w:r>
        <w:t>2</w:t>
      </w:r>
      <w:r>
        <w:t>x</w:t>
      </w:r>
      <w:r>
        <w:t>−</w:t>
      </w:r>
      <w:r>
        <w:t>1</w:t>
      </w:r>
      <w:r>
        <w:t>2</w:t>
      </w:r>
      <w:r>
        <w:t>sin</w:t>
      </w:r>
      <w:r>
        <w:t>x</w:t>
      </w:r>
      <w:r>
        <w:t>+</w:t>
      </w:r>
      <w:r>
        <w:t>C</w:t>
      </w:r>
      <w:r>
        <w:t>∫sin^(2)(x)/(2)dx=∫(1−cosx)/(2)dx=(1)/(2)x−(1)/(2)sinx+C</w:t>
      </w:r>
      <w:r>
        <w:t>.</w:t>
      </w:r>
      <w:r>
        <w:br/>
      </w:r>
      <w:r>
        <w:t xml:space="preserve">b) Ta có: </w:t>
      </w:r>
      <w:r>
        <w:t>∫</w:t>
      </w:r>
      <w:r>
        <w:t>(</w:t>
      </w:r>
      <w:r>
        <w:t>e</w:t>
      </w:r>
      <w:r>
        <w:t>2</w:t>
      </w:r>
      <w:r>
        <w:t>x</w:t>
      </w:r>
      <w:r>
        <w:t>−</w:t>
      </w:r>
      <w:r>
        <w:t>2</w:t>
      </w:r>
      <w:r>
        <w:t>x</w:t>
      </w:r>
      <w:r>
        <w:t>5</w:t>
      </w:r>
      <w:r>
        <w:t>+</w:t>
      </w:r>
      <w:r>
        <w:t>5</w:t>
      </w:r>
      <w:r>
        <w:t>)</w:t>
      </w:r>
      <w:r>
        <w:t>d</w:t>
      </w:r>
      <w:r>
        <w:t>x</w:t>
      </w:r>
      <w:r>
        <w:t>∫e^(2x)−2x^(5)+5dx</w:t>
      </w:r>
      <w:r>
        <w:t xml:space="preserve"> = </w:t>
      </w:r>
      <w:r>
        <w:t>∫</w:t>
      </w:r>
      <w:r>
        <w:t>e</w:t>
      </w:r>
      <w:r>
        <w:t>2</w:t>
      </w:r>
      <w:r>
        <w:t>x</w:t>
      </w:r>
      <w:r>
        <w:t>d</w:t>
      </w:r>
      <w:r>
        <w:t>x</w:t>
      </w:r>
      <w:r>
        <w:t>−</w:t>
      </w:r>
      <w:r>
        <w:t>∫</w:t>
      </w:r>
      <w:r>
        <w:t>2</w:t>
      </w:r>
      <w:r>
        <w:t>x</w:t>
      </w:r>
      <w:r>
        <w:t>5</w:t>
      </w:r>
      <w:r>
        <w:t>d</w:t>
      </w:r>
      <w:r>
        <w:t>x</w:t>
      </w:r>
      <w:r>
        <w:t>+</w:t>
      </w:r>
      <w:r>
        <w:t>∫</w:t>
      </w:r>
      <w:r>
        <w:t>5</w:t>
      </w:r>
      <w:r>
        <w:t>d</w:t>
      </w:r>
      <w:r>
        <w:t>x</w:t>
      </w:r>
      <w:r>
        <w:t>∫e^(2x)dx−∫2x^(5)dx+∫5dx</w:t>
      </w:r>
      <w:r>
        <w:br/>
      </w:r>
      <w:r>
        <w:t xml:space="preserve"> = </w:t>
      </w:r>
      <w:r>
        <w:t>1</w:t>
      </w:r>
      <w:r>
        <w:t>2</w:t>
      </w:r>
      <w:r>
        <w:t>e</w:t>
      </w:r>
      <w:r>
        <w:t>2</w:t>
      </w:r>
      <w:r>
        <w:t>x</w:t>
      </w:r>
      <w:r>
        <w:t>−</w:t>
      </w:r>
      <w:r>
        <w:t>1</w:t>
      </w:r>
      <w:r>
        <w:t>3</w:t>
      </w:r>
      <w:r>
        <w:t>x</w:t>
      </w:r>
      <w:r>
        <w:t>6</w:t>
      </w:r>
      <w:r>
        <w:t>+</w:t>
      </w:r>
      <w:r>
        <w:t>5</w:t>
      </w:r>
      <w:r>
        <w:t>x</w:t>
      </w:r>
      <w:r>
        <w:t>+</w:t>
      </w:r>
      <w:r>
        <w:t>C</w:t>
      </w:r>
      <w:r>
        <w:t>(1)/(2)e^(2x)−(1)/(3)x^(6)+5x+C</w:t>
      </w:r>
      <w:r>
        <w:br/>
      </w:r>
      <w:r>
        <w:rPr>
          <w:b/>
        </w:rPr>
        <w:t xml:space="preserve">Bài 4.42 trang 21 SBT Toán 12 Tập 2: </w:t>
      </w:r>
      <w:r>
        <w:t xml:space="preserve">Tìm một nguyên hàm F(x) của hàm số f(x) = 2x − </w:t>
      </w:r>
      <w:r>
        <w:t>1</w:t>
      </w:r>
      <w:r>
        <w:t>x</w:t>
      </w:r>
      <w:r>
        <w:t>(1)/(x)</w:t>
      </w:r>
      <w:r>
        <w:t xml:space="preserve"> thỏa mãn điều kiện F(1) = 3.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(</w:t>
      </w:r>
      <w:r>
        <w:t>2</w:t>
      </w:r>
      <w:r>
        <w:t>x</w:t>
      </w:r>
      <w:r>
        <w:t>−</w:t>
      </w:r>
      <w:r>
        <w:t>1</w:t>
      </w:r>
      <w:r>
        <w:t>x</w:t>
      </w:r>
      <w:r>
        <w:t>)</w:t>
      </w:r>
      <w:r>
        <w:t>d</w:t>
      </w:r>
      <w:r>
        <w:t>x</w:t>
      </w:r>
      <w:r>
        <w:t>=</w:t>
      </w:r>
      <w:r>
        <w:t>x</w:t>
      </w:r>
      <w:r>
        <w:t>2</w:t>
      </w:r>
      <w:r>
        <w:t>−</w:t>
      </w:r>
      <w:r>
        <w:t>ln</w:t>
      </w:r>
      <w:r>
        <w:t>|</w:t>
      </w:r>
      <w:r>
        <w:t>x</w:t>
      </w:r>
      <w:r>
        <w:t>|</w:t>
      </w:r>
      <w:r>
        <w:t>+</w:t>
      </w:r>
      <w:r>
        <w:t>C</w:t>
      </w:r>
      <w:r>
        <w:t>∫fxdx=∫2x−(1)/(x)dx=x^(2)−lnx+C</w:t>
      </w:r>
      <w:r>
        <w:t>.</w:t>
      </w:r>
      <w:r>
        <w:br/>
      </w:r>
      <w:r>
        <w:t>Mà F(1) = 3 ⇒ 1</w:t>
      </w:r>
      <w:r>
        <w:rPr>
          <w:vertAlign w:val="superscript"/>
        </w:rPr>
        <w:t>2</w:t>
      </w:r>
      <w:r>
        <w:t xml:space="preserve"> – ln1 + C = 3 ⇔ C = 2.</w:t>
      </w:r>
      <w:r>
        <w:br/>
      </w:r>
      <w:r>
        <w:t>Vậy F(x) = x</w:t>
      </w:r>
      <w:r>
        <w:rPr>
          <w:vertAlign w:val="superscript"/>
        </w:rPr>
        <w:t>2</w:t>
      </w:r>
      <w:r>
        <w:t xml:space="preserve"> – ln|x| + 2.</w:t>
      </w:r>
      <w:r>
        <w:br/>
      </w:r>
      <w:r>
        <w:rPr>
          <w:b/>
        </w:rPr>
        <w:t xml:space="preserve">Bài 4.43 trang 21 SBT Toán 12 Tập 2: </w:t>
      </w:r>
      <w:r>
        <w:t>Tính:</w:t>
      </w:r>
      <w:r>
        <w:br/>
      </w:r>
      <w:r>
        <w:t xml:space="preserve">a) </w:t>
      </w:r>
      <w:r>
        <w:t>3</w:t>
      </w:r>
      <w:r>
        <w:t>∫</w:t>
      </w:r>
      <w:r>
        <w:t>0</w:t>
      </w:r>
      <w:r>
        <w:t>|</w:t>
      </w:r>
      <w:r>
        <w:t>3</w:t>
      </w:r>
      <w:r>
        <w:t>−</w:t>
      </w:r>
      <w:r>
        <w:t>x</w:t>
      </w:r>
      <w:r>
        <w:t>|</w:t>
      </w:r>
      <w:r>
        <w:t>d</w:t>
      </w:r>
      <w:r>
        <w:t>x</w:t>
      </w:r>
      <w:r>
        <w:t>∫033−xdx</w:t>
      </w:r>
      <w:r>
        <w:t>;</w:t>
      </w:r>
      <w:r>
        <w:br/>
      </w:r>
      <w:r>
        <w:t xml:space="preserve">b) </w:t>
      </w:r>
      <w:r>
        <w:t>2</w:t>
      </w:r>
      <w:r>
        <w:t>∫</w:t>
      </w:r>
      <w:r>
        <w:t>0</w:t>
      </w:r>
      <w:r>
        <w:t>(</w:t>
      </w:r>
      <w:r>
        <w:t>e</w:t>
      </w:r>
      <w:r>
        <w:t>x</w:t>
      </w:r>
      <w:r>
        <w:t>−</w:t>
      </w:r>
      <w:r>
        <w:t>4</w:t>
      </w:r>
      <w:r>
        <w:t>x</w:t>
      </w:r>
      <w:r>
        <w:t>3</w:t>
      </w:r>
      <w:r>
        <w:t>)</w:t>
      </w:r>
      <w:r>
        <w:t>d</w:t>
      </w:r>
      <w:r>
        <w:t>x</w:t>
      </w:r>
      <w:r>
        <w:t>∫02e^(x)−4x^(3)dx</w:t>
      </w:r>
      <w:r>
        <w:t>;</w:t>
      </w:r>
      <w:r>
        <w:br/>
      </w:r>
      <w:r>
        <w:t xml:space="preserve">c) </w:t>
      </w:r>
      <w:r>
        <w:t>π</w:t>
      </w:r>
      <w:r>
        <w:t>2</w:t>
      </w:r>
      <w:r>
        <w:t>∫</w:t>
      </w:r>
      <w:r>
        <w:t>0</w:t>
      </w:r>
      <w:r>
        <w:t>(</w:t>
      </w:r>
      <w:r>
        <w:t>sin</w:t>
      </w:r>
      <w:r>
        <w:t>x</w:t>
      </w:r>
      <w:r>
        <w:t>+</w:t>
      </w:r>
      <w:r>
        <w:t>cos</w:t>
      </w:r>
      <w:r>
        <w:t>x</w:t>
      </w:r>
      <w:r>
        <w:t>)</w:t>
      </w:r>
      <w:r>
        <w:t>d</w:t>
      </w:r>
      <w:r>
        <w:t>x</w:t>
      </w:r>
      <w:r>
        <w:t>∫0(π)/(2)sinx+cosxdx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3</w:t>
      </w:r>
      <w:r>
        <w:t>∫</w:t>
      </w:r>
      <w:r>
        <w:t>0</w:t>
      </w:r>
      <w:r>
        <w:t>|</w:t>
      </w:r>
      <w:r>
        <w:t>3</w:t>
      </w:r>
      <w:r>
        <w:t>−</w:t>
      </w:r>
      <w:r>
        <w:t>x</w:t>
      </w:r>
      <w:r>
        <w:t>|</w:t>
      </w:r>
      <w:r>
        <w:t>d</w:t>
      </w:r>
      <w:r>
        <w:t>x</w:t>
      </w:r>
      <w:r>
        <w:t>∫033−xdx</w:t>
      </w:r>
      <w:r>
        <w:t xml:space="preserve"> = </w:t>
      </w:r>
      <w:r>
        <w:t>3</w:t>
      </w:r>
      <w:r>
        <w:t>∫</w:t>
      </w:r>
      <w:r>
        <w:t>0</w:t>
      </w:r>
      <w:r>
        <w:t>(</w:t>
      </w:r>
      <w:r>
        <w:t>−</w:t>
      </w:r>
      <w:r>
        <w:t>x</w:t>
      </w:r>
      <w:r>
        <w:t>+</w:t>
      </w:r>
      <w:r>
        <w:t>3</w:t>
      </w:r>
      <w:r>
        <w:t>)</w:t>
      </w:r>
      <w:r>
        <w:t>d</w:t>
      </w:r>
      <w:r>
        <w:t>x</w:t>
      </w:r>
      <w:r>
        <w:t>∫03−x+3dx</w:t>
      </w:r>
      <w:r>
        <w:t xml:space="preserve"> = </w:t>
      </w:r>
      <w:r>
        <w:t>(</w:t>
      </w:r>
      <w:r>
        <w:t>−</w:t>
      </w:r>
      <w:r>
        <w:t>x</w:t>
      </w:r>
      <w:r>
        <w:t>2</w:t>
      </w:r>
      <w:r>
        <w:t>2</w:t>
      </w:r>
      <w:r>
        <w:t>+</w:t>
      </w:r>
      <w:r>
        <w:t>3</w:t>
      </w:r>
      <w:r>
        <w:t>x</w:t>
      </w:r>
      <w:r>
        <w:t>)</w:t>
      </w:r>
      <w:r>
        <w:t>∣</w:t>
      </w:r>
      <w:r>
        <w:t>∣</w:t>
      </w:r>
      <w:r>
        <w:t>3</w:t>
      </w:r>
      <w:r>
        <w:t>0</w:t>
      </w:r>
      <w:r>
        <w:t>(−x^(2))/(2)+3x|03</w:t>
      </w:r>
      <w:r>
        <w:t xml:space="preserve"> </w:t>
      </w:r>
      <w:r>
        <w:br/>
      </w:r>
      <w:r>
        <w:t xml:space="preserve"> = </w:t>
      </w:r>
      <w:r>
        <w:t>3</w:t>
      </w:r>
      <w:r>
        <w:t>2</w:t>
      </w:r>
      <w:r>
        <w:t>2</w:t>
      </w:r>
      <w:r>
        <w:t>+</w:t>
      </w:r>
      <w:r>
        <w:t>3.3</w:t>
      </w:r>
      <w:r>
        <w:t>−</w:t>
      </w:r>
      <w:r>
        <w:t>0</w:t>
      </w:r>
      <w:r>
        <w:t>2</w:t>
      </w:r>
      <w:r>
        <w:t>2</w:t>
      </w:r>
      <w:r>
        <w:t>−</w:t>
      </w:r>
      <w:r>
        <w:t>3.0</w:t>
      </w:r>
      <w:r>
        <w:t>(3^(2))/(2)+3.3−(0^(2))/(2)−3.0</w:t>
      </w:r>
      <w:r>
        <w:t xml:space="preserve"> = </w:t>
      </w:r>
      <w:r>
        <w:t>9</w:t>
      </w:r>
      <w:r>
        <w:t>2</w:t>
      </w:r>
      <w:r>
        <w:t>(9)/(2)</w:t>
      </w:r>
      <w:r>
        <w:t>.</w:t>
      </w:r>
      <w:r>
        <w:br/>
      </w:r>
      <w:r>
        <w:t xml:space="preserve">b) </w:t>
      </w:r>
      <w:r>
        <w:t>2</w:t>
      </w:r>
      <w:r>
        <w:t>∫</w:t>
      </w:r>
      <w:r>
        <w:t>0</w:t>
      </w:r>
      <w:r>
        <w:t>(</w:t>
      </w:r>
      <w:r>
        <w:t>e</w:t>
      </w:r>
      <w:r>
        <w:t>x</w:t>
      </w:r>
      <w:r>
        <w:t>−</w:t>
      </w:r>
      <w:r>
        <w:t>4</w:t>
      </w:r>
      <w:r>
        <w:t>x</w:t>
      </w:r>
      <w:r>
        <w:t>3</w:t>
      </w:r>
      <w:r>
        <w:t>)</w:t>
      </w:r>
      <w:r>
        <w:t>d</w:t>
      </w:r>
      <w:r>
        <w:t>x</w:t>
      </w:r>
      <w:r>
        <w:t>∫02e^(x)−4x^(3)dx</w:t>
      </w:r>
      <w:r>
        <w:t xml:space="preserve"> = </w:t>
      </w:r>
      <w:r>
        <w:t>(</w:t>
      </w:r>
      <w:r>
        <w:t>e</w:t>
      </w:r>
      <w:r>
        <w:t>x</w:t>
      </w:r>
      <w:r>
        <w:t>−</w:t>
      </w:r>
      <w:r>
        <w:t>x</w:t>
      </w:r>
      <w:r>
        <w:t>4</w:t>
      </w:r>
      <w:r>
        <w:t>)</w:t>
      </w:r>
      <w:r>
        <w:t>∣</w:t>
      </w:r>
      <w:r>
        <w:t>∣</w:t>
      </w:r>
      <w:r>
        <w:t>2</w:t>
      </w:r>
      <w:r>
        <w:t>0</w:t>
      </w:r>
      <w:r>
        <w:t>e^(x)−x^(4)|02</w:t>
      </w:r>
      <w:r>
        <w:t xml:space="preserve"> = e</w:t>
      </w:r>
      <w:r>
        <w:rPr>
          <w:vertAlign w:val="superscript"/>
        </w:rPr>
        <w:t>2</w:t>
      </w:r>
      <w:r>
        <w:t xml:space="preserve"> – 2</w:t>
      </w:r>
      <w:r>
        <w:rPr>
          <w:vertAlign w:val="superscript"/>
        </w:rPr>
        <w:t>4</w:t>
      </w:r>
      <w:r>
        <w:t xml:space="preserve"> – e</w:t>
      </w:r>
      <w:r>
        <w:rPr>
          <w:vertAlign w:val="superscript"/>
        </w:rPr>
        <w:t>0</w:t>
      </w:r>
      <w:r>
        <w:t xml:space="preserve"> + 0</w:t>
      </w:r>
      <w:r>
        <w:rPr>
          <w:vertAlign w:val="superscript"/>
        </w:rPr>
        <w:t>4</w:t>
      </w:r>
      <w:r>
        <w:t xml:space="preserve"> = e</w:t>
      </w:r>
      <w:r>
        <w:rPr>
          <w:vertAlign w:val="superscript"/>
        </w:rPr>
        <w:t>2</w:t>
      </w:r>
      <w:r>
        <w:t xml:space="preserve"> – 17.</w:t>
      </w:r>
      <w:r>
        <w:br/>
      </w:r>
      <w:r>
        <w:t xml:space="preserve">c) </w:t>
      </w:r>
      <w:r>
        <w:t>π</w:t>
      </w:r>
      <w:r>
        <w:t>2</w:t>
      </w:r>
      <w:r>
        <w:t>∫</w:t>
      </w:r>
      <w:r>
        <w:t>0</w:t>
      </w:r>
      <w:r>
        <w:t>(</w:t>
      </w:r>
      <w:r>
        <w:t>sin</w:t>
      </w:r>
      <w:r>
        <w:t>x</w:t>
      </w:r>
      <w:r>
        <w:t>+</w:t>
      </w:r>
      <w:r>
        <w:t>cos</w:t>
      </w:r>
      <w:r>
        <w:t>x</w:t>
      </w:r>
      <w:r>
        <w:t>)</w:t>
      </w:r>
      <w:r>
        <w:t>d</w:t>
      </w:r>
      <w:r>
        <w:t>x</w:t>
      </w:r>
      <w:r>
        <w:t>∫0(π)/(2)sinx+cosxdx</w:t>
      </w:r>
      <w:r>
        <w:t xml:space="preserve"> = </w:t>
      </w:r>
      <w:r>
        <w:t>(</w:t>
      </w:r>
      <w:r>
        <w:t>−</w:t>
      </w:r>
      <w:r>
        <w:t>cos</w:t>
      </w:r>
      <w:r>
        <w:t>x</w:t>
      </w:r>
      <w:r>
        <w:t>+</w:t>
      </w:r>
      <w:r>
        <w:t>sin</w:t>
      </w:r>
      <w:r>
        <w:t>x</w:t>
      </w:r>
      <w:r>
        <w:t>)</w:t>
      </w:r>
      <w:r>
        <w:t>∣</w:t>
      </w:r>
      <w:r>
        <w:t>∣</w:t>
      </w:r>
      <w:r>
        <w:t>π</w:t>
      </w:r>
      <w:r>
        <w:t>2</w:t>
      </w:r>
      <w:r>
        <w:t>0</w:t>
      </w:r>
      <w:r>
        <w:t>−cosx+sinx|0(π)/(2)</w:t>
      </w:r>
      <w:r>
        <w:t xml:space="preserve"> = 2.</w:t>
      </w:r>
      <w:r>
        <w:br/>
      </w:r>
      <w:r>
        <w:rPr>
          <w:b/>
        </w:rPr>
        <w:t xml:space="preserve">Bài 4.44 trang 21 SBT Toán 12 Tập 2: </w:t>
      </w:r>
      <w:r>
        <w:t>Tính diện tích S của hình phẳng được giới hạn bởi đồ thị hàm số y = 3x</w:t>
      </w:r>
      <w:r>
        <w:rPr>
          <w:vertAlign w:val="superscript"/>
        </w:rPr>
        <w:t>2</w:t>
      </w:r>
      <w:r>
        <w:t xml:space="preserve"> + 1, trục hoành và hai đường thẳng x = 0, x = 2.</w:t>
      </w:r>
      <w:r>
        <w:br/>
      </w:r>
      <w:r>
        <w:rPr>
          <w:b/>
        </w:rPr>
        <w:t>Lời giải:</w:t>
      </w:r>
      <w:r>
        <w:br/>
      </w:r>
      <w:r>
        <w:t>Diện tích hình phẳng hình phẳng được giới hạn bởi đồ thị hàm số y = 3x</w:t>
      </w:r>
      <w:r>
        <w:rPr>
          <w:vertAlign w:val="superscript"/>
        </w:rPr>
        <w:t>2</w:t>
      </w:r>
      <w:r>
        <w:t xml:space="preserve"> + 1, trục hoành và hai đường thẳng x = 0, x = 2 là:</w:t>
      </w:r>
      <w:r>
        <w:br/>
      </w:r>
      <w:r>
        <w:t xml:space="preserve">S = </w:t>
      </w:r>
      <w:r>
        <w:t>2</w:t>
      </w:r>
      <w:r>
        <w:t>∫</w:t>
      </w:r>
      <w:r>
        <w:t>0</w:t>
      </w:r>
      <w:r>
        <w:t>∣</w:t>
      </w:r>
      <w:r>
        <w:t>∣</w:t>
      </w:r>
      <w:r>
        <w:t>3</w:t>
      </w:r>
      <w:r>
        <w:t>x</w:t>
      </w:r>
      <w:r>
        <w:t>2</w:t>
      </w:r>
      <w:r>
        <w:t>+</w:t>
      </w:r>
      <w:r>
        <w:t>1</w:t>
      </w:r>
      <w:r>
        <w:t>∣</w:t>
      </w:r>
      <w:r>
        <w:t>∣</w:t>
      </w:r>
      <w:r>
        <w:t>d</w:t>
      </w:r>
      <w:r>
        <w:t>x</w:t>
      </w:r>
      <w:r>
        <w:t>=</w:t>
      </w:r>
      <w:r>
        <w:t>2</w:t>
      </w:r>
      <w:r>
        <w:t>∫</w:t>
      </w:r>
      <w:r>
        <w:t>0</w:t>
      </w:r>
      <w:r>
        <w:t>(</w:t>
      </w:r>
      <w:r>
        <w:t>3</w:t>
      </w:r>
      <w:r>
        <w:t>x</w:t>
      </w:r>
      <w:r>
        <w:t>2</w:t>
      </w:r>
      <w:r>
        <w:t>+</w:t>
      </w:r>
      <w:r>
        <w:t>1</w:t>
      </w:r>
      <w:r>
        <w:t>)</w:t>
      </w:r>
      <w:r>
        <w:t>d</w:t>
      </w:r>
      <w:r>
        <w:t>x</w:t>
      </w:r>
      <w:r>
        <w:t>=</w:t>
      </w:r>
      <w:r>
        <w:t>(</w:t>
      </w:r>
      <w:r>
        <w:t>x</w:t>
      </w:r>
      <w:r>
        <w:t>3</w:t>
      </w:r>
      <w:r>
        <w:t>+</w:t>
      </w:r>
      <w:r>
        <w:t>x</w:t>
      </w:r>
      <w:r>
        <w:t>)</w:t>
      </w:r>
      <w:r>
        <w:t>∣</w:t>
      </w:r>
      <w:r>
        <w:t>∣</w:t>
      </w:r>
      <w:r>
        <w:t>∣</w:t>
      </w:r>
      <w:r>
        <w:t>2</w:t>
      </w:r>
      <w:r>
        <w:t>0</w:t>
      </w:r>
      <w:r>
        <w:t>∫023x^(2)+1dx=∫023x^(2)+1dx=x^(3)+x|02</w:t>
      </w:r>
      <w:r>
        <w:t xml:space="preserve"> = 10.</w:t>
      </w:r>
      <w:r>
        <w:br/>
      </w:r>
      <w:r>
        <w:t>Vậy diện tích hình phẳng cần tính là S = 10.</w:t>
      </w:r>
      <w:r>
        <w:br/>
      </w:r>
      <w:r>
        <w:rPr>
          <w:b/>
        </w:rPr>
        <w:t xml:space="preserve">Bài 4.45 trang 21 SBT Toán 12 Tập 2: </w:t>
      </w:r>
      <w:r>
        <w:t xml:space="preserve">Cho hình phẳng D giới hạn bởi đồ thị hàm số y = </w:t>
      </w:r>
      <w:r>
        <w:t>√</w:t>
      </w:r>
      <w:r>
        <w:t>x</w:t>
      </w:r>
      <w:r>
        <w:t>2</w:t>
      </w:r>
      <w:r>
        <w:t>+</w:t>
      </w:r>
      <w:r>
        <w:t>1</w:t>
      </w:r>
      <w:r>
        <w:t>√(x^(2)+1)</w:t>
      </w:r>
      <w:r>
        <w:t>, trục hoành và hai đường thẳng x = 0, x = 1. Tính thể tích khối tròn xoay tạo thành khi quay D quanh trục hoành.</w:t>
      </w:r>
      <w:r>
        <w:br/>
      </w:r>
      <w:r>
        <w:rPr>
          <w:b/>
        </w:rPr>
        <w:t>Lời giải:</w:t>
      </w:r>
      <w:r>
        <w:br/>
      </w:r>
      <w:r>
        <w:t xml:space="preserve">Thể tích khối tròn xoay giới hạn bởi đồ thị hàm số y = </w:t>
      </w:r>
      <w:r>
        <w:t>√</w:t>
      </w:r>
      <w:r>
        <w:t>x</w:t>
      </w:r>
      <w:r>
        <w:t>2</w:t>
      </w:r>
      <w:r>
        <w:t>+</w:t>
      </w:r>
      <w:r>
        <w:t>1</w:t>
      </w:r>
      <w:r>
        <w:t>√(x^(2)+1)</w:t>
      </w:r>
      <w:r>
        <w:t>, trục hoành và hai đường thẳng x = 0, x = 1 là:</w:t>
      </w:r>
      <w:r>
        <w:br/>
      </w:r>
      <w:r>
        <w:t xml:space="preserve">V = </w:t>
      </w:r>
      <w:r>
        <w:t>π</w:t>
      </w:r>
      <w:r>
        <w:t>1</w:t>
      </w:r>
      <w:r>
        <w:t>∫</w:t>
      </w:r>
      <w:r>
        <w:t>0</w:t>
      </w:r>
      <w:r>
        <w:t>(</w:t>
      </w:r>
      <w:r>
        <w:t>√</w:t>
      </w:r>
      <w:r>
        <w:t>x</w:t>
      </w:r>
      <w:r>
        <w:t>2</w:t>
      </w:r>
      <w:r>
        <w:t>+</w:t>
      </w:r>
      <w:r>
        <w:t>1</w:t>
      </w:r>
      <w:r>
        <w:t>)</w:t>
      </w:r>
      <w:r>
        <w:t>2</w:t>
      </w:r>
      <w:r>
        <w:t>d</w:t>
      </w:r>
      <w:r>
        <w:t>x</w:t>
      </w:r>
      <w:r>
        <w:t>π∫01√(x^(2)+1)^(2)dx</w:t>
      </w:r>
      <w:r>
        <w:t xml:space="preserve"> = </w:t>
      </w:r>
      <w:r>
        <w:t>π</w:t>
      </w:r>
      <w:r>
        <w:t>(</w:t>
      </w:r>
      <w:r>
        <w:t>1</w:t>
      </w:r>
      <w:r>
        <w:t>3</w:t>
      </w:r>
      <w:r>
        <w:t>x</w:t>
      </w:r>
      <w:r>
        <w:t>3</w:t>
      </w:r>
      <w:r>
        <w:t>+</w:t>
      </w:r>
      <w:r>
        <w:t>x</w:t>
      </w:r>
      <w:r>
        <w:t>)</w:t>
      </w:r>
      <w:r>
        <w:t>∣</w:t>
      </w:r>
      <w:r>
        <w:t>∣</w:t>
      </w:r>
      <w:r>
        <w:t>1</w:t>
      </w:r>
      <w:r>
        <w:t>0</w:t>
      </w:r>
      <w:r>
        <w:t>π(1)/(3)x^(3)+x|01</w:t>
      </w:r>
      <w:r>
        <w:t xml:space="preserve"> = </w:t>
      </w:r>
      <w:r>
        <w:t>4</w:t>
      </w:r>
      <w:r>
        <w:t>3</w:t>
      </w:r>
      <w:r>
        <w:t>π</w:t>
      </w:r>
      <w:r>
        <w:t>(4)/(3)π</w:t>
      </w:r>
      <w:r>
        <w:t>.</w:t>
      </w:r>
      <w:r>
        <w:br/>
      </w:r>
      <w:r>
        <w:t xml:space="preserve">Vậy thể tích khối tròn xoay là V = </w:t>
      </w:r>
      <w:r>
        <w:t>4</w:t>
      </w:r>
      <w:r>
        <w:t>3</w:t>
      </w:r>
      <w:r>
        <w:t>π</w:t>
      </w:r>
      <w:r>
        <w:t>(4)/(3)π</w:t>
      </w:r>
      <w:r>
        <w:t>.</w:t>
      </w:r>
      <w:r>
        <w:br/>
      </w:r>
      <w:r>
        <w:rPr>
          <w:b/>
        </w:rPr>
        <w:t xml:space="preserve">Bài 4.46 trang 21 SBT Toán 12 Tập 2: </w:t>
      </w:r>
      <w:r>
        <w:t xml:space="preserve">Có bao nhiêu giá trị nguyên dương của tham số m để </w:t>
      </w:r>
      <w:r>
        <w:t>3</w:t>
      </w:r>
      <w:r>
        <w:t>∫</w:t>
      </w:r>
      <w:r>
        <w:t>0</w:t>
      </w:r>
      <w:r>
        <w:t>(</w:t>
      </w:r>
      <w:r>
        <w:t>10</w:t>
      </w:r>
      <w:r>
        <w:t>x</w:t>
      </w:r>
      <w:r>
        <w:t>−</w:t>
      </w:r>
      <w:r>
        <w:t>2</w:t>
      </w:r>
      <w:r>
        <w:t>m</w:t>
      </w:r>
      <w:r>
        <w:t>)</w:t>
      </w:r>
      <w:r>
        <w:t>d</w:t>
      </w:r>
      <w:r>
        <w:t>x</w:t>
      </w:r>
      <w:r>
        <w:t>&gt;</w:t>
      </w:r>
      <w:r>
        <w:t>0</w:t>
      </w:r>
      <w:r>
        <w:t>∫0310x−2mdx&gt;0</w:t>
      </w:r>
      <w:r>
        <w:t>?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3</w:t>
      </w:r>
      <w:r>
        <w:t>∫</w:t>
      </w:r>
      <w:r>
        <w:t>0</w:t>
      </w:r>
      <w:r>
        <w:t>(</w:t>
      </w:r>
      <w:r>
        <w:t>10</w:t>
      </w:r>
      <w:r>
        <w:t>x</w:t>
      </w:r>
      <w:r>
        <w:t>−</w:t>
      </w:r>
      <w:r>
        <w:t>2</w:t>
      </w:r>
      <w:r>
        <w:t>m</w:t>
      </w:r>
      <w:r>
        <w:t>)</w:t>
      </w:r>
      <w:r>
        <w:t>d</w:t>
      </w:r>
      <w:r>
        <w:t>x</w:t>
      </w:r>
      <w:r>
        <w:t>∫0310x−2mdx</w:t>
      </w:r>
      <w:r>
        <w:t xml:space="preserve"> = </w:t>
      </w:r>
      <w:r>
        <w:t>(</w:t>
      </w:r>
      <w:r>
        <w:t>5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)</w:t>
      </w:r>
      <w:r>
        <w:t>∣</w:t>
      </w:r>
      <w:r>
        <w:t>∣</w:t>
      </w:r>
      <w:r>
        <w:t>3</w:t>
      </w:r>
      <w:r>
        <w:t>0</w:t>
      </w:r>
      <w:r>
        <w:t>5x^(2)−2mx|03</w:t>
      </w:r>
      <w:r>
        <w:t xml:space="preserve"> = 5.3</w:t>
      </w:r>
      <w:r>
        <w:rPr>
          <w:vertAlign w:val="superscript"/>
        </w:rPr>
        <w:t>2</w:t>
      </w:r>
      <w:r>
        <w:t xml:space="preserve"> – 6m = 45 – 6m.</w:t>
      </w:r>
      <w:r>
        <w:br/>
      </w:r>
      <w:r>
        <w:t xml:space="preserve">Mà theo đề bài, </w:t>
      </w:r>
      <w:r>
        <w:t>3</w:t>
      </w:r>
      <w:r>
        <w:t>∫</w:t>
      </w:r>
      <w:r>
        <w:t>0</w:t>
      </w:r>
      <w:r>
        <w:t>(</w:t>
      </w:r>
      <w:r>
        <w:t>10</w:t>
      </w:r>
      <w:r>
        <w:t>x</w:t>
      </w:r>
      <w:r>
        <w:t>−</w:t>
      </w:r>
      <w:r>
        <w:t>2</w:t>
      </w:r>
      <w:r>
        <w:t>m</w:t>
      </w:r>
      <w:r>
        <w:t>)</w:t>
      </w:r>
      <w:r>
        <w:t>d</w:t>
      </w:r>
      <w:r>
        <w:t>x</w:t>
      </w:r>
      <w:r>
        <w:t>&gt;</w:t>
      </w:r>
      <w:r>
        <w:t>0</w:t>
      </w:r>
      <w:r>
        <w:t>∫0310x−2mdx&gt;0</w:t>
      </w:r>
      <w:r>
        <w:t xml:space="preserve"> ⇔ 45 – 6m &gt; 0 ⇔ m &lt; </w:t>
      </w:r>
      <w:r>
        <w:t>45</w:t>
      </w:r>
      <w:r>
        <w:t>6</w:t>
      </w:r>
      <w:r>
        <w:t>(45)/(6)</w:t>
      </w:r>
      <w:r>
        <w:t>= 7,5.</w:t>
      </w:r>
      <w:r>
        <w:br/>
      </w:r>
      <w:r>
        <w:t>Lại có m nhận giá trị nguyên dương, nên m ∈ {1; 2; 3; 4; 5; 6; 7}.</w:t>
      </w:r>
      <w:r>
        <w:br/>
      </w:r>
      <w:r>
        <w:t>Có 7 giá trị nguyên dương m thỏa mãn yêu cầu bài toán.</w:t>
      </w:r>
      <w:r>
        <w:br/>
      </w:r>
      <w:r>
        <w:rPr>
          <w:b/>
        </w:rPr>
        <w:t xml:space="preserve">Bài 4.47 trang 21 SBT Toán 12 Tập 2: </w:t>
      </w:r>
      <w:r>
        <w:t>Khi nghiên cứu dịch sốt xuất huyết ở một địa phương, các chuyên gia y tế ước tính rằng tại ngày thứ m có F(m) người mắc bệnh (sau khi đã làm tròn đến chữ số hàng đơn vị). Biết rằng tốc độ lan truyền bệnh là F</w:t>
      </w:r>
      <w:r>
        <w:rPr>
          <w:i/>
        </w:rPr>
        <w:t>'</w:t>
      </w:r>
      <w:r>
        <w:t xml:space="preserve">(m) = </w:t>
      </w:r>
      <w:r>
        <w:t>150</w:t>
      </w:r>
      <w:r>
        <w:t>2</w:t>
      </w:r>
      <w:r>
        <w:t>m</w:t>
      </w:r>
      <w:r>
        <w:t>+</w:t>
      </w:r>
      <w:r>
        <w:t>1</w:t>
      </w:r>
      <w:r>
        <w:t>(150)/(2m+1)</w:t>
      </w:r>
      <w:r>
        <w:t xml:space="preserve"> và ngày đầu tiên (m = 0) người ta phát hiện ra 50 bệnh nhân. Hãy xác định biểu thức của F(m) và số người mắc bệnh ở ngày thứ 10.</w:t>
      </w:r>
      <w:r>
        <w:br/>
      </w:r>
      <w:r>
        <w:rPr>
          <w:b/>
        </w:rPr>
        <w:t>Lời giải:</w:t>
      </w:r>
      <w:r>
        <w:br/>
      </w:r>
      <w:r>
        <w:t>Từ giả thiết, ta có:</w:t>
      </w:r>
      <w:r>
        <w:br/>
      </w:r>
      <w:r>
        <w:t xml:space="preserve">F(m) = </w:t>
      </w:r>
      <w:r>
        <w:t>∫</w:t>
      </w:r>
      <w:r>
        <w:t>F</w:t>
      </w:r>
      <w:r>
        <w:t>′</w:t>
      </w:r>
      <w:r>
        <w:t>(</w:t>
      </w:r>
      <w:r>
        <w:t>m</w:t>
      </w:r>
      <w:r>
        <w:t>)</w:t>
      </w:r>
      <w:r>
        <w:t>d</w:t>
      </w:r>
      <w:r>
        <w:t>m</w:t>
      </w:r>
      <w:r>
        <w:t>=</w:t>
      </w:r>
      <w:r>
        <w:t>∫</w:t>
      </w:r>
      <w:r>
        <w:t>150</w:t>
      </w:r>
      <w:r>
        <w:t>2</w:t>
      </w:r>
      <w:r>
        <w:t>m</w:t>
      </w:r>
      <w:r>
        <w:t>+</w:t>
      </w:r>
      <w:r>
        <w:t>1</w:t>
      </w:r>
      <w:r>
        <w:t>d</w:t>
      </w:r>
      <w:r>
        <w:t>m</w:t>
      </w:r>
      <w:r>
        <w:t>=</w:t>
      </w:r>
      <w:r>
        <w:t>75</w:t>
      </w:r>
      <w:r>
        <w:t>ln</w:t>
      </w:r>
      <w:r>
        <w:t>|</w:t>
      </w:r>
      <w:r>
        <w:t>2</w:t>
      </w:r>
      <w:r>
        <w:t>m</w:t>
      </w:r>
      <w:r>
        <w:t>+</w:t>
      </w:r>
      <w:r>
        <w:t>1</w:t>
      </w:r>
      <w:r>
        <w:t>|</w:t>
      </w:r>
      <w:r>
        <w:t>+</w:t>
      </w:r>
      <w:r>
        <w:t>C</w:t>
      </w:r>
      <w:r>
        <w:t>∫F^(')mdm=∫(150)/(2m+1)dm=75ln2m+1+C</w:t>
      </w:r>
      <w:r>
        <w:t>.</w:t>
      </w:r>
      <w:r>
        <w:br/>
      </w:r>
      <w:r>
        <w:t>F(0) = C = 50.</w:t>
      </w:r>
      <w:r>
        <w:br/>
      </w:r>
      <w:r>
        <w:t xml:space="preserve">Vậy F(m) = </w:t>
      </w:r>
      <w:r>
        <w:t>75</w:t>
      </w:r>
      <w:r>
        <w:t>ln</w:t>
      </w:r>
      <w:r>
        <w:t>|</w:t>
      </w:r>
      <w:r>
        <w:t>2</w:t>
      </w:r>
      <w:r>
        <w:t>m</w:t>
      </w:r>
      <w:r>
        <w:t>+</w:t>
      </w:r>
      <w:r>
        <w:t>1</w:t>
      </w:r>
      <w:r>
        <w:t>|</w:t>
      </w:r>
      <w:r>
        <w:t>75ln2m+1</w:t>
      </w:r>
      <w:r>
        <w:t xml:space="preserve"> + 50.</w:t>
      </w:r>
      <w:r>
        <w:br/>
      </w:r>
      <w:r>
        <w:t xml:space="preserve">Số người mắc bệnh ngày thứ 10 là F(10) = </w:t>
      </w:r>
      <w:r>
        <w:t>75</w:t>
      </w:r>
      <w:r>
        <w:t>ln</w:t>
      </w:r>
      <w:r>
        <w:t>|</w:t>
      </w:r>
      <w:r>
        <w:t>2.10</w:t>
      </w:r>
      <w:r>
        <w:t>+</w:t>
      </w:r>
      <w:r>
        <w:t>1</w:t>
      </w:r>
      <w:r>
        <w:t>|</w:t>
      </w:r>
      <w:r>
        <w:t>+</w:t>
      </w:r>
      <w:r>
        <w:t>50</w:t>
      </w:r>
      <w:r>
        <w:t>75ln2.10+1+50</w:t>
      </w:r>
      <w:r>
        <w:t xml:space="preserve"> ≈ 278.</w:t>
      </w:r>
      <w:r>
        <w:br/>
      </w:r>
      <w:r>
        <w:rPr>
          <w:b/>
        </w:rPr>
        <w:t xml:space="preserve">Bài 4.48 trang 21 SBT Toán 12 Tập 2: </w:t>
      </w:r>
      <w:r>
        <w:t xml:space="preserve">Một ô tô đồ chơi trượt xuống dốc và dừng sau 5 giây, vận tốc của ô tô đồ chơi từ thời điểm t = 0 giây đến t = 5 giây được cho bởi công thức v(t) = </w:t>
      </w:r>
      <w:r>
        <w:t>1</w:t>
      </w:r>
      <w:r>
        <w:t>2</w:t>
      </w:r>
      <w:r>
        <w:t>(1)/(2)</w:t>
      </w:r>
      <w:r>
        <w:t>t</w:t>
      </w:r>
      <w:r>
        <w:rPr>
          <w:vertAlign w:val="superscript"/>
        </w:rPr>
        <w:t>2</w:t>
      </w:r>
      <w:r>
        <w:t xml:space="preserve"> – 0,1t</w:t>
      </w:r>
      <w:r>
        <w:rPr>
          <w:vertAlign w:val="superscript"/>
        </w:rPr>
        <w:t>3</w:t>
      </w:r>
      <w:r>
        <w:t xml:space="preserve"> (m/s).</w:t>
      </w:r>
      <w:r>
        <w:br/>
      </w:r>
      <w:r>
        <w:t>Tính quãng đường ô tô đồ chơi đi đến khi dừng lại (làm tròn kết quả theo đơn vị mét đến số thập phân thứ hai).</w:t>
      </w:r>
      <w:r>
        <w:br/>
      </w:r>
      <w:r>
        <w:rPr>
          <w:b/>
        </w:rPr>
        <w:t>Lời giải:</w:t>
      </w:r>
      <w:r>
        <w:br/>
      </w:r>
      <w:r>
        <w:t>Quãng đường ô tô đồ chơi đi đến khi dừng lại là:</w:t>
      </w:r>
      <w:r>
        <w:br/>
      </w:r>
      <w:r>
        <w:t xml:space="preserve">S(t) = </w:t>
      </w:r>
      <w:r>
        <w:t>5</w:t>
      </w:r>
      <w:r>
        <w:t>∫</w:t>
      </w:r>
      <w:r>
        <w:t>0</w:t>
      </w:r>
      <w:r>
        <w:t>v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5</w:t>
      </w:r>
      <w:r>
        <w:t>∫</w:t>
      </w:r>
      <w:r>
        <w:t>0</w:t>
      </w:r>
      <w:r>
        <w:t>(</w:t>
      </w:r>
      <w:r>
        <w:t>1</w:t>
      </w:r>
      <w:r>
        <w:t>2</w:t>
      </w:r>
      <w:r>
        <w:t>t</w:t>
      </w:r>
      <w:r>
        <w:t>2</w:t>
      </w:r>
      <w:r>
        <w:t>−</w:t>
      </w:r>
      <w:r>
        <w:t>0</w:t>
      </w:r>
      <w:r>
        <w:t>,</w:t>
      </w:r>
      <w:r>
        <w:t>1</w:t>
      </w:r>
      <w:r>
        <w:t>t</w:t>
      </w:r>
      <w:r>
        <w:t>3</w:t>
      </w:r>
      <w:r>
        <w:t>)</w:t>
      </w:r>
      <w:r>
        <w:t>d</w:t>
      </w:r>
      <w:r>
        <w:t>t</w:t>
      </w:r>
      <w:r>
        <w:t>∫05vtdt=∫05(1)/(2)t^(2)−0,1t^(3)dt</w:t>
      </w:r>
      <w:r>
        <w:br/>
      </w:r>
      <w:r>
        <w:t xml:space="preserve"> </w:t>
      </w:r>
      <w:r>
        <w:t>=</w:t>
      </w:r>
      <w:r>
        <w:t>(</w:t>
      </w:r>
      <w:r>
        <w:t>t</w:t>
      </w:r>
      <w:r>
        <w:t>3</w:t>
      </w:r>
      <w:r>
        <w:t>6</w:t>
      </w:r>
      <w:r>
        <w:t>−</w:t>
      </w:r>
      <w:r>
        <w:t>0</w:t>
      </w:r>
      <w:r>
        <w:t>,</w:t>
      </w:r>
      <w:r>
        <w:t>1</w:t>
      </w:r>
      <w:r>
        <w:t>t</w:t>
      </w:r>
      <w:r>
        <w:t>4</w:t>
      </w:r>
      <w:r>
        <w:t>4</w:t>
      </w:r>
      <w:r>
        <w:t>)</w:t>
      </w:r>
      <w:r>
        <w:t>∣</w:t>
      </w:r>
      <w:r>
        <w:t>∣</w:t>
      </w:r>
      <w:r>
        <w:t>5</w:t>
      </w:r>
      <w:r>
        <w:t>0</w:t>
      </w:r>
      <w:r>
        <w:t>=</w:t>
      </w:r>
      <w:r>
        <w:t>5</w:t>
      </w:r>
      <w:r>
        <w:t>3</w:t>
      </w:r>
      <w:r>
        <w:t>6</w:t>
      </w:r>
      <w:r>
        <w:t>−</w:t>
      </w:r>
      <w:r>
        <w:t>0</w:t>
      </w:r>
      <w:r>
        <w:t>,</w:t>
      </w:r>
      <w:r>
        <w:t>1.5</w:t>
      </w:r>
      <w:r>
        <w:t>4</w:t>
      </w:r>
      <w:r>
        <w:t>4</w:t>
      </w:r>
      <w:r>
        <w:t>=(t^(3))/(6)−(0,1t^(4))/(4)|05=(5^(3))/(6)−(0,1.5^(4))/(4)</w:t>
      </w:r>
      <w:r>
        <w:t>≈ 5,21 (m).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Bài 14: Phương trình mặt phẳng</w:t>
      </w:r>
      <w:r>
        <w:br/>
      </w:r>
      <w:r>
        <w:rPr>
          <w:b/>
        </w:rPr>
        <w:t>Bài 15: Phương trình đường thẳng trong không gian</w:t>
      </w:r>
      <w:r>
        <w:br/>
      </w:r>
      <w:r>
        <w:rPr>
          <w:b/>
        </w:rPr>
        <w:t>Bài 16: Công thức tính góc trong không gian</w:t>
      </w:r>
      <w:r>
        <w:br/>
      </w:r>
      <w:r>
        <w:rPr>
          <w:b/>
        </w:rPr>
        <w:t>Bài 17: Phương trình mặt cầu</w:t>
      </w:r>
      <w:r>
        <w:br/>
      </w:r>
      <w:r>
        <w:rPr>
          <w:b/>
        </w:rPr>
        <w:t>Bài tập cuối chương 5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