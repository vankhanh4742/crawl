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Xác suất có điều kiện</w:t>
      </w:r>
    </w:p>
    <w:p>
      <w:r>
        <w:rPr>
          <w:b/>
        </w:rPr>
        <w:t>Giải Toán 12 Bài 18: Xác suất có điều kiện</w:t>
      </w:r>
      <w:r>
        <w:br/>
      </w:r>
      <w:r>
        <w:rPr>
          <w:b/>
        </w:rPr>
        <w:t>Mở đầu trang 64 Toán 12 Tập 2</w:t>
      </w:r>
      <w:r>
        <w:t>:</w:t>
      </w:r>
      <w:r>
        <w:t xml:space="preserve"> </w:t>
      </w:r>
      <w:r>
        <w:t>Ô cửa bí mật (Let’s Make a Deal) là một trò chơi trên truyền hình nổi tiếng ở Mỹ, đã được mua bản quyền và phát sóng ở nhiều nước trên thế giới. Nội dung trò chơi như sau:</w:t>
      </w:r>
      <w:r>
        <w:br/>
      </w:r>
      <w:r>
        <w:t> Người chơi được mời lên sân khấu và đứng trước ba cánh cửa đóng kín. Sau một cánh cửa có chiếc ô tô, sau mỗi cánh cửa còn lại là một con lừa. Người chưa được yêu cầu chọn ngẫu nhiên một cánh cửa, nhưng không được mở ra.</w:t>
      </w:r>
      <w:r>
        <w:br/>
      </w:r>
      <w:r>
        <w:t> Tiếp đó người quản trò tuyên bố sẽ mở ngẫu nhiên một trong hai cánh cửa người chơi không chọn mà sau cửa đó là con lừa. Người quản trò hỏi người chơi muốn giữ nguyên sự lựa chọn ban đầu của mình hay muốn chuyển sang cửa chưa mở còn lại.</w:t>
      </w:r>
      <w:r>
        <w:br/>
      </w:r>
      <w:r>
        <w:t>Các kiến thức trong bài học này sẽ giúp cho người chơi lời khuyên.</w:t>
      </w:r>
      <w:r>
        <w:br/>
      </w:r>
      <w:r>
        <w:rPr>
          <w:b/>
        </w:rPr>
        <w:t>Lời giải:</w:t>
      </w:r>
      <w:r>
        <w:br/>
      </w:r>
      <w:r>
        <w:t>+ Trước khi người quản trò mở ô cửa số 3 thì xác suất để ô cửa số 1 hay ô cửa số 2 có ô tô là như nhau (bằng</w:t>
      </w:r>
      <w:r>
        <w:t xml:space="preserve"> </w:t>
      </w:r>
      <w:r>
        <w:t>1</w:t>
      </w:r>
      <w:r>
        <w:t>3</w:t>
      </w:r>
      <w:r>
        <w:t>(1)/(3)</w:t>
      </w:r>
      <w:r>
        <w:t>).</w:t>
      </w:r>
      <w:r>
        <w:br/>
      </w:r>
      <w:r>
        <w:t>+ Nếu như quản trò mở ô cửa số 3 – ô cửa có con lừa thì lúc này xác suất có ô tô ở cửa số 1 và cửa số 2 không còn bằng nhau nữa.</w:t>
      </w:r>
      <w:r>
        <w:br/>
      </w:r>
      <w:r>
        <w:t>Bài học này sẽ cung cấp cho HS các kiến thức để tính được xác suất có ô tô ở cửa số 1 và cửa số 2, từ đó cung cấp cho người chơi lời khuyên.</w:t>
      </w:r>
      <w:r>
        <w:br/>
      </w:r>
      <w:r>
        <w:rPr>
          <w:b/>
        </w:rPr>
        <w:t>HĐ1 trang 65 Toán 12 Tập 2</w:t>
      </w:r>
      <w:r>
        <w:t>:</w:t>
      </w:r>
      <w:r>
        <w:t xml:space="preserve"> </w:t>
      </w:r>
      <w:r>
        <w:t>Hình thành khái niệm xác suất có điều kiện</w:t>
      </w:r>
      <w:r>
        <w:br/>
      </w:r>
      <w:r>
        <w:t>Trong một hộp kín có 7 chiếc bút bi xanh và 5 chiếc bút bi đen, các chiếc bút có cùng kích thước và khối lượng. Bạn Sơn lấy ngẫu nhiên một chiếc bút bi trong hộp, không trả lại. Sau đó Tùng lấy ngẫu nhiên một trong 11 chiếc bút còn lại. Tính xác suất để Tùng lấy được bút bi xanh nếu biết rằng Sơn đã lấy được bút bi đen.</w:t>
      </w:r>
      <w:r>
        <w:br/>
      </w:r>
      <w:r>
        <w:rPr>
          <w:b/>
        </w:rPr>
        <w:t>Lời giải:</w:t>
      </w:r>
      <w:r>
        <w:br/>
      </w:r>
      <w:r>
        <w:t xml:space="preserve">Nếu Sơn lấy được bút bi đen thì trong 11 chiếc bút còn lại có 7 bút bi xanh và 4 bút bi đen. Vậy xác suất để Tùng lấy được bút bi xanh khi biết Sơn lấy được bút bi đen là </w:t>
      </w:r>
      <w:r>
        <w:t>7</w:t>
      </w:r>
      <w:r>
        <w:t>11</w:t>
      </w:r>
      <w:r>
        <w:t>.</w:t>
      </w:r>
      <w:r>
        <w:t>(7)/(11).</w:t>
      </w:r>
      <w:r>
        <w:br/>
      </w:r>
      <w:r>
        <w:rPr>
          <w:b/>
        </w:rPr>
        <w:t>Luyện tập 1 trang 66 Toán 12 Tập 2</w:t>
      </w:r>
      <w:r>
        <w:t>:</w:t>
      </w:r>
      <w:r>
        <w:t xml:space="preserve"> </w:t>
      </w:r>
      <w:r>
        <w:t>Trở lại Ví dụ 1. Tính</w:t>
      </w:r>
      <w:r>
        <w:t xml:space="preserve"> </w:t>
      </w:r>
      <w:r>
        <w:t>P</w:t>
      </w:r>
      <w:r>
        <w:t>(</w:t>
      </w:r>
      <w:r>
        <w:t>A</w:t>
      </w:r>
      <w:r>
        <w:t>∣</w:t>
      </w:r>
      <w:r>
        <w:t>∣</w:t>
      </w:r>
      <w:r>
        <w:t>¯</w:t>
      </w:r>
      <w:r>
        <w:t>¯</w:t>
      </w:r>
      <w:r>
        <w:t>¯</w:t>
      </w:r>
      <w:r>
        <w:t>B</w:t>
      </w:r>
      <w:r>
        <w:t>)</w:t>
      </w:r>
      <w:r>
        <w:t>PA|B¯</w:t>
      </w:r>
      <w:r>
        <w:t xml:space="preserve"> </w:t>
      </w:r>
      <w:r>
        <w:t>bằng định nghĩa và bằng công thức.</w:t>
      </w:r>
      <w:r>
        <w:br/>
      </w:r>
      <w:r>
        <w:rPr>
          <w:b/>
        </w:rPr>
        <w:t>Lời giải:</w:t>
      </w:r>
      <w:r>
        <w:br/>
      </w:r>
      <w:r>
        <w:rPr>
          <w:i/>
        </w:rPr>
        <w:t xml:space="preserve">Cách 1: </w:t>
      </w:r>
      <w:r>
        <w:rPr>
          <w:i/>
        </w:rPr>
        <w:t>Bằng định nghĩa</w:t>
      </w:r>
      <w:r>
        <w:br/>
      </w:r>
      <w:r>
        <w:t>Nếu B không xảy ra tức là Bình lấy được viên bi đen. Khi đó trong hộp còn lại 29 viên bi với 20 viên bi trắng và 9 viên bi đen. Vậy</w:t>
      </w:r>
      <w:r>
        <w:t xml:space="preserve"> </w:t>
      </w:r>
      <w:r>
        <w:t>P</w:t>
      </w:r>
      <w:r>
        <w:t>(</w:t>
      </w:r>
      <w:r>
        <w:t>A</w:t>
      </w:r>
      <w:r>
        <w:t>∣</w:t>
      </w:r>
      <w:r>
        <w:t>∣</w:t>
      </w:r>
      <w:r>
        <w:t>¯</w:t>
      </w:r>
      <w:r>
        <w:t>¯</w:t>
      </w:r>
      <w:r>
        <w:t>¯</w:t>
      </w:r>
      <w:r>
        <w:t>B</w:t>
      </w:r>
      <w:r>
        <w:t>)</w:t>
      </w:r>
      <w:r>
        <w:t>=</w:t>
      </w:r>
      <w:r>
        <w:t>20</w:t>
      </w:r>
      <w:r>
        <w:t>29</w:t>
      </w:r>
      <w:r>
        <w:t>PA|B¯=(20)/(29)</w:t>
      </w:r>
      <w:r>
        <w:t>.</w:t>
      </w:r>
      <w:r>
        <w:br/>
      </w:r>
      <w:r>
        <w:rPr>
          <w:i/>
        </w:rPr>
        <w:t xml:space="preserve">Cách 2: </w:t>
      </w:r>
      <w:r>
        <w:rPr>
          <w:i/>
        </w:rPr>
        <w:t>Bằng công thức</w:t>
      </w:r>
      <w:r>
        <w:br/>
      </w:r>
      <w:r>
        <w:t>Nếu B không xảy ra tức là Bình lấy được viên bi đen.</w:t>
      </w:r>
      <w:r>
        <w:br/>
      </w:r>
      <w:r>
        <w:t>Bình có 10 cách chọn bi đen. An có 29 cách chọn từ 29 viên còn lại trong hộp.</w:t>
      </w:r>
      <w:r>
        <w:br/>
      </w:r>
      <w:r>
        <w:t>Do đó</w:t>
      </w:r>
      <w:r>
        <w:t xml:space="preserve"> </w:t>
      </w:r>
      <w:r>
        <w:t>n</w:t>
      </w:r>
      <w:r>
        <w:t>(</w:t>
      </w:r>
      <w:r>
        <w:t>¯</w:t>
      </w:r>
      <w:r>
        <w:t>¯</w:t>
      </w:r>
      <w:r>
        <w:t>¯</w:t>
      </w:r>
      <w:r>
        <w:t>B</w:t>
      </w:r>
      <w:r>
        <w:t>)</w:t>
      </w:r>
      <w:r>
        <w:t xml:space="preserve"> </w:t>
      </w:r>
      <w:r>
        <w:t>=</w:t>
      </w:r>
      <w:r>
        <w:t xml:space="preserve"> </w:t>
      </w:r>
      <w:r>
        <w:t>10</w:t>
      </w:r>
      <w:r>
        <w:t>⋅</w:t>
      </w:r>
      <w:r>
        <w:t>29</w:t>
      </w:r>
      <w:r>
        <w:t>nB¯ = 10⋅29</w:t>
      </w:r>
      <w:r>
        <w:t xml:space="preserve"> </w:t>
      </w:r>
      <w:r>
        <w:t>và</w:t>
      </w:r>
      <w:r>
        <w:t xml:space="preserve"> </w:t>
      </w:r>
      <w:r>
        <w:t>P</w:t>
      </w:r>
      <w:r>
        <w:t>(</w:t>
      </w:r>
      <w:r>
        <w:t>¯</w:t>
      </w:r>
      <w:r>
        <w:t>¯</w:t>
      </w:r>
      <w:r>
        <w:t>¯</w:t>
      </w:r>
      <w:r>
        <w:t>B</w:t>
      </w:r>
      <w:r>
        <w:t>)</w:t>
      </w:r>
      <w:r>
        <w:t>=</w:t>
      </w:r>
      <w:r>
        <w:t>n</w:t>
      </w:r>
      <w:r>
        <w:t>(</w:t>
      </w:r>
      <w:r>
        <w:t>¯</w:t>
      </w:r>
      <w:r>
        <w:t>¯</w:t>
      </w:r>
      <w:r>
        <w:t>¯</w:t>
      </w:r>
      <w:r>
        <w:t>B</w:t>
      </w:r>
      <w:r>
        <w:t>)</w:t>
      </w:r>
      <w:r>
        <w:t>n</w:t>
      </w:r>
      <w:r>
        <w:t>(</w:t>
      </w:r>
      <w:r>
        <w:t>Ω</w:t>
      </w:r>
      <w:r>
        <w:t>)</w:t>
      </w:r>
      <w:r>
        <w:t>PB¯=(nB¯)/(nΩ)</w:t>
      </w:r>
      <w:r>
        <w:t>.</w:t>
      </w:r>
      <w:r>
        <w:br/>
      </w:r>
      <w:r>
        <w:t>Bình có 10 cách chọn bi đen. An có 20 cách chọn viên bi trắng.</w:t>
      </w:r>
      <w:r>
        <w:br/>
      </w:r>
      <w:r>
        <w:t>Do đó</w:t>
      </w:r>
      <w:r>
        <w:t xml:space="preserve"> </w:t>
      </w:r>
      <w:r>
        <w:t>n</w:t>
      </w:r>
      <w:r>
        <w:t>(</w:t>
      </w:r>
      <w:r>
        <w:t>A</w:t>
      </w:r>
      <w:r>
        <w:t>¯</w:t>
      </w:r>
      <w:r>
        <w:t>¯</w:t>
      </w:r>
      <w:r>
        <w:t>¯</w:t>
      </w:r>
      <w:r>
        <w:t>B</w:t>
      </w:r>
      <w:r>
        <w:t>)</w:t>
      </w:r>
      <w:r>
        <w:t xml:space="preserve"> </w:t>
      </w:r>
      <w:r>
        <w:t>=</w:t>
      </w:r>
      <w:r>
        <w:t xml:space="preserve"> </w:t>
      </w:r>
      <w:r>
        <w:t>20</w:t>
      </w:r>
      <w:r>
        <w:t>⋅</w:t>
      </w:r>
      <w:r>
        <w:t>10</w:t>
      </w:r>
      <w:r>
        <w:t>nAB¯ = 20⋅10</w:t>
      </w:r>
      <w:r>
        <w:t xml:space="preserve"> </w:t>
      </w:r>
      <w:r>
        <w:t>và</w:t>
      </w:r>
      <w:r>
        <w:t xml:space="preserve"> </w:t>
      </w:r>
      <w:r>
        <w:t>P</w:t>
      </w:r>
      <w:r>
        <w:t>(</w:t>
      </w:r>
      <w:r>
        <w:t>A</w:t>
      </w:r>
      <w:r>
        <w:t>¯</w:t>
      </w:r>
      <w:r>
        <w:t>¯</w:t>
      </w:r>
      <w:r>
        <w:t>¯</w:t>
      </w:r>
      <w:r>
        <w:t>B</w:t>
      </w:r>
      <w:r>
        <w:t>)</w:t>
      </w:r>
      <w:r>
        <w:t>=</w:t>
      </w:r>
      <w:r>
        <w:t>n</w:t>
      </w:r>
      <w:r>
        <w:t>(</w:t>
      </w:r>
      <w:r>
        <w:t>A</w:t>
      </w:r>
      <w:r>
        <w:t>¯</w:t>
      </w:r>
      <w:r>
        <w:t>¯</w:t>
      </w:r>
      <w:r>
        <w:t>¯</w:t>
      </w:r>
      <w:r>
        <w:t>B</w:t>
      </w:r>
      <w:r>
        <w:t>)</w:t>
      </w:r>
      <w:r>
        <w:t>n</w:t>
      </w:r>
      <w:r>
        <w:t>(</w:t>
      </w:r>
      <w:r>
        <w:t>Ω</w:t>
      </w:r>
      <w:r>
        <w:t>)</w:t>
      </w:r>
      <w:r>
        <w:t>PAB¯=(nAB¯)/(nΩ)</w:t>
      </w:r>
      <w:r>
        <w:t>.</w:t>
      </w:r>
      <w:r>
        <w:br/>
      </w:r>
      <w:r>
        <w:t xml:space="preserve">Vậy </w:t>
      </w:r>
      <w:r>
        <w:t xml:space="preserve"> </w:t>
      </w:r>
      <w:r>
        <w:t>P</w:t>
      </w:r>
      <w:r>
        <w:t>(</w:t>
      </w:r>
      <w:r>
        <w:t>A</w:t>
      </w:r>
      <w:r>
        <w:t>∣</w:t>
      </w:r>
      <w:r>
        <w:t>∣</w:t>
      </w:r>
      <w:r>
        <w:t>¯</w:t>
      </w:r>
      <w:r>
        <w:t>¯</w:t>
      </w:r>
      <w:r>
        <w:t>¯</w:t>
      </w:r>
      <w:r>
        <w:t>B</w:t>
      </w:r>
      <w:r>
        <w:t>)</w:t>
      </w:r>
      <w:r>
        <w:t>=</w:t>
      </w:r>
      <w:r>
        <w:t>P</w:t>
      </w:r>
      <w:r>
        <w:t>(</w:t>
      </w:r>
      <w:r>
        <w:t>A</w:t>
      </w:r>
      <w:r>
        <w:t>¯</w:t>
      </w:r>
      <w:r>
        <w:t>¯</w:t>
      </w:r>
      <w:r>
        <w:t>¯</w:t>
      </w:r>
      <w:r>
        <w:t>B</w:t>
      </w:r>
      <w:r>
        <w:t>)</w:t>
      </w:r>
      <w:r>
        <w:t>P</w:t>
      </w:r>
      <w:r>
        <w:t>(</w:t>
      </w:r>
      <w:r>
        <w:t>¯</w:t>
      </w:r>
      <w:r>
        <w:t>¯</w:t>
      </w:r>
      <w:r>
        <w:t>¯</w:t>
      </w:r>
      <w:r>
        <w:t>B</w:t>
      </w:r>
      <w:r>
        <w:t>)</w:t>
      </w:r>
      <w:r>
        <w:t>=</w:t>
      </w:r>
      <w:r>
        <w:t>n</w:t>
      </w:r>
      <w:r>
        <w:t>(</w:t>
      </w:r>
      <w:r>
        <w:t>A</w:t>
      </w:r>
      <w:r>
        <w:t>¯</w:t>
      </w:r>
      <w:r>
        <w:t>¯</w:t>
      </w:r>
      <w:r>
        <w:t>¯</w:t>
      </w:r>
      <w:r>
        <w:t>B</w:t>
      </w:r>
      <w:r>
        <w:t>)</w:t>
      </w:r>
      <w:r>
        <w:t>n</w:t>
      </w:r>
      <w:r>
        <w:t>(</w:t>
      </w:r>
      <w:r>
        <w:t>¯</w:t>
      </w:r>
      <w:r>
        <w:t>¯</w:t>
      </w:r>
      <w:r>
        <w:t>¯</w:t>
      </w:r>
      <w:r>
        <w:t>B</w:t>
      </w:r>
      <w:r>
        <w:t>)</w:t>
      </w:r>
      <w:r>
        <w:t>=</w:t>
      </w:r>
      <w:r>
        <w:t>20</w:t>
      </w:r>
      <w:r>
        <w:t>⋅</w:t>
      </w:r>
      <w:r>
        <w:t>10</w:t>
      </w:r>
      <w:r>
        <w:t>10</w:t>
      </w:r>
      <w:r>
        <w:t>⋅</w:t>
      </w:r>
      <w:r>
        <w:t>29</w:t>
      </w:r>
      <w:r>
        <w:t>=</w:t>
      </w:r>
      <w:r>
        <w:t>20</w:t>
      </w:r>
      <w:r>
        <w:t>29</w:t>
      </w:r>
      <w:r>
        <w:t>.</w:t>
      </w:r>
      <w:r>
        <w:t xml:space="preserve"> PA|B¯=(PAB¯)/(PB¯)=(nAB¯)/(nB¯)=(20⋅10)/(10⋅29)=(20)/(29).</w:t>
      </w:r>
      <w:r>
        <w:br/>
      </w:r>
      <w:r>
        <w:br/>
      </w:r>
      <w:r>
        <w:rPr>
          <w:b/>
        </w:rPr>
        <w:t>Luyện tập 2 trang 66 Toán 12 Tập 2</w:t>
      </w:r>
      <w:r>
        <w:t>:</w:t>
      </w:r>
      <w:r>
        <w:t xml:space="preserve"> </w:t>
      </w:r>
      <w:r>
        <w:t>Chứng tỏ rằng nếu A và B là hai biến cố độc lập thì:</w:t>
      </w:r>
      <w:r>
        <w:t xml:space="preserve"> </w:t>
      </w:r>
      <w:r>
        <w:t>P</w:t>
      </w:r>
      <w:r>
        <w:t>(</w:t>
      </w:r>
      <w:r>
        <w:t>¯</w:t>
      </w:r>
      <w:r>
        <w:t>¯</w:t>
      </w:r>
      <w:r>
        <w:t>¯</w:t>
      </w:r>
      <w:r>
        <w:t>A</w:t>
      </w:r>
      <w:r>
        <w:t>∣</w:t>
      </w:r>
      <w:r>
        <w:t>∣</w:t>
      </w:r>
      <w:r>
        <w:t>B</w:t>
      </w:r>
      <w:r>
        <w:t>)</w:t>
      </w:r>
      <w:r>
        <w:t>=</w:t>
      </w:r>
      <w:r>
        <w:t>P</w:t>
      </w:r>
      <w:r>
        <w:t>(</w:t>
      </w:r>
      <w:r>
        <w:t>¯</w:t>
      </w:r>
      <w:r>
        <w:t>¯</w:t>
      </w:r>
      <w:r>
        <w:t>¯</w:t>
      </w:r>
      <w:r>
        <w:t>A</w:t>
      </w:r>
      <w:r>
        <w:t>)</w:t>
      </w:r>
      <w:r>
        <w:t>PA¯|B=PA¯</w:t>
      </w:r>
      <w:r>
        <w:t xml:space="preserve"> </w:t>
      </w:r>
      <w:r>
        <w:t xml:space="preserve">và </w:t>
      </w:r>
      <w:r>
        <w:t>P</w:t>
      </w:r>
      <w:r>
        <w:t>(</w:t>
      </w:r>
      <w:r>
        <w:t>A</w:t>
      </w:r>
      <w:r>
        <w:t>∣</w:t>
      </w:r>
      <w:r>
        <w:t>∣</w:t>
      </w:r>
      <w:r>
        <w:t>¯</w:t>
      </w:r>
      <w:r>
        <w:t>¯</w:t>
      </w:r>
      <w:r>
        <w:t>¯</w:t>
      </w:r>
      <w:r>
        <w:t>B</w:t>
      </w:r>
      <w:r>
        <w:t>)</w:t>
      </w:r>
      <w:r>
        <w:t>=</w:t>
      </w:r>
      <w:r>
        <w:t>P</w:t>
      </w:r>
      <w:r>
        <w:t>(</w:t>
      </w:r>
      <w:r>
        <w:t>A</w:t>
      </w:r>
      <w:r>
        <w:t>)</w:t>
      </w:r>
      <w:r>
        <w:t>PA|B¯=PA</w:t>
      </w:r>
      <w:r>
        <w:br/>
      </w:r>
      <w:r>
        <w:rPr>
          <w:b/>
        </w:rPr>
        <w:t>Lời giải:</w:t>
      </w:r>
      <w:r>
        <w:br/>
      </w:r>
      <w:r>
        <w:t>Vì A và B là hai biến cố độc lập nên các cặp biến cố</w:t>
      </w:r>
      <w:r>
        <w:t xml:space="preserve"> </w:t>
      </w:r>
      <w:r>
        <w:t>¯</w:t>
      </w:r>
      <w:r>
        <w:t>¯</w:t>
      </w:r>
      <w:r>
        <w:t>¯</w:t>
      </w:r>
      <w:r>
        <w:t>A</w:t>
      </w:r>
      <w:r>
        <w:t>A¯</w:t>
      </w:r>
      <w:r>
        <w:t xml:space="preserve"> </w:t>
      </w:r>
      <w:r>
        <w:t>và B; A và</w:t>
      </w:r>
      <w:r>
        <w:t xml:space="preserve"> </w:t>
      </w:r>
      <w:r>
        <w:t>¯</w:t>
      </w:r>
      <w:r>
        <w:t>¯</w:t>
      </w:r>
      <w:r>
        <w:t>¯</w:t>
      </w:r>
      <w:r>
        <w:t>B</w:t>
      </w:r>
      <w:r>
        <w:t>B¯</w:t>
      </w:r>
      <w:r>
        <w:t xml:space="preserve"> </w:t>
      </w:r>
      <w:r>
        <w:t>cũng độc lập.</w:t>
      </w:r>
      <w:r>
        <w:br/>
      </w:r>
      <w:r>
        <w:t>Theo định nghĩa</w:t>
      </w:r>
      <w:r>
        <w:t xml:space="preserve"> </w:t>
      </w:r>
      <w:r>
        <w:t>P</w:t>
      </w:r>
      <w:r>
        <w:t>(</w:t>
      </w:r>
      <w:r>
        <w:t>¯</w:t>
      </w:r>
      <w:r>
        <w:t>¯</w:t>
      </w:r>
      <w:r>
        <w:t>¯</w:t>
      </w:r>
      <w:r>
        <w:t>A</w:t>
      </w:r>
      <w:r>
        <w:t>∣</w:t>
      </w:r>
      <w:r>
        <w:t>∣</w:t>
      </w:r>
      <w:r>
        <w:t>B</w:t>
      </w:r>
      <w:r>
        <w:t>)</w:t>
      </w:r>
      <w:r>
        <w:t>PA¯|B</w:t>
      </w:r>
      <w:r>
        <w:t xml:space="preserve"> </w:t>
      </w:r>
      <w:r>
        <w:t>là xác suất của</w:t>
      </w:r>
      <w:r>
        <w:t xml:space="preserve"> </w:t>
      </w:r>
      <w:r>
        <w:t>¯</w:t>
      </w:r>
      <w:r>
        <w:t>¯</w:t>
      </w:r>
      <w:r>
        <w:t>¯</w:t>
      </w:r>
      <w:r>
        <w:t>A</w:t>
      </w:r>
      <w:r>
        <w:t>A¯</w:t>
      </w:r>
      <w:r>
        <w:t xml:space="preserve"> </w:t>
      </w:r>
      <w:r>
        <w:t>(tức là xác suất không xuất hiện của A) biết rằng biến cố B đã xảy ra. Vì</w:t>
      </w:r>
      <w:r>
        <w:t xml:space="preserve"> </w:t>
      </w:r>
      <w:r>
        <w:t>¯</w:t>
      </w:r>
      <w:r>
        <w:t>¯</w:t>
      </w:r>
      <w:r>
        <w:t>¯</w:t>
      </w:r>
      <w:r>
        <w:t>A</w:t>
      </w:r>
      <w:r>
        <w:t>A¯</w:t>
      </w:r>
      <w:r>
        <w:t xml:space="preserve"> </w:t>
      </w:r>
      <w:r>
        <w:t>, B độc lập nên việc xảy ra B không ảnh hưởng tới xác suất không xuất hiện của A.</w:t>
      </w:r>
      <w:r>
        <w:br/>
      </w:r>
      <w:r>
        <w:t>Do đó</w:t>
      </w:r>
      <w:r>
        <w:t xml:space="preserve"> </w:t>
      </w:r>
      <w:r>
        <w:t>P</w:t>
      </w:r>
      <w:r>
        <w:t>(</w:t>
      </w:r>
      <w:r>
        <w:t>¯</w:t>
      </w:r>
      <w:r>
        <w:t>¯</w:t>
      </w:r>
      <w:r>
        <w:t>¯</w:t>
      </w:r>
      <w:r>
        <w:t>A</w:t>
      </w:r>
      <w:r>
        <w:t>∣</w:t>
      </w:r>
      <w:r>
        <w:t>∣</w:t>
      </w:r>
      <w:r>
        <w:t>B</w:t>
      </w:r>
      <w:r>
        <w:t>)</w:t>
      </w:r>
      <w:r>
        <w:t>=</w:t>
      </w:r>
      <w:r>
        <w:t>P</w:t>
      </w:r>
      <w:r>
        <w:t>(</w:t>
      </w:r>
      <w:r>
        <w:t>¯</w:t>
      </w:r>
      <w:r>
        <w:t>¯</w:t>
      </w:r>
      <w:r>
        <w:t>¯</w:t>
      </w:r>
      <w:r>
        <w:t>A</w:t>
      </w:r>
      <w:r>
        <w:t>)</w:t>
      </w:r>
      <w:r>
        <w:t>PA¯|B=PA¯</w:t>
      </w:r>
      <w:r>
        <w:t>.</w:t>
      </w:r>
      <w:r>
        <w:br/>
      </w:r>
      <w:r>
        <w:t>Tương tự</w:t>
      </w:r>
      <w:r>
        <w:t xml:space="preserve"> </w:t>
      </w:r>
      <w:r>
        <w:t>P</w:t>
      </w:r>
      <w:r>
        <w:t>(</w:t>
      </w:r>
      <w:r>
        <w:t>A</w:t>
      </w:r>
      <w:r>
        <w:t>∣</w:t>
      </w:r>
      <w:r>
        <w:t>∣</w:t>
      </w:r>
      <w:r>
        <w:t>¯</w:t>
      </w:r>
      <w:r>
        <w:t>¯</w:t>
      </w:r>
      <w:r>
        <w:t>¯</w:t>
      </w:r>
      <w:r>
        <w:t>B</w:t>
      </w:r>
      <w:r>
        <w:t>)</w:t>
      </w:r>
      <w:r>
        <w:t>PA|B¯</w:t>
      </w:r>
      <w:r>
        <w:rPr>
          <w:i/>
        </w:rPr>
        <w:t xml:space="preserve"> </w:t>
      </w:r>
      <w:r>
        <w:t>là xác suất của A biết rằng biến cố B không xảy ra. Vì A,</w:t>
      </w:r>
      <w:r>
        <w:t xml:space="preserve"> </w:t>
      </w:r>
      <w:r>
        <w:t>¯</w:t>
      </w:r>
      <w:r>
        <w:t>¯</w:t>
      </w:r>
      <w:r>
        <w:t>¯</w:t>
      </w:r>
      <w:r>
        <w:t>B</w:t>
      </w:r>
      <w:r>
        <w:t>B¯</w:t>
      </w:r>
      <w:r>
        <w:t xml:space="preserve">độc lập nên việc không xảy ra B không ảnh hưởng tới xác suất xuất hiện của A. </w:t>
      </w:r>
      <w:r>
        <w:br/>
      </w:r>
      <w:r>
        <w:t xml:space="preserve">Do đó </w:t>
      </w:r>
      <w:r>
        <w:t xml:space="preserve">P(A | </w:t>
      </w:r>
      <w:r>
        <w:t>¯</w:t>
      </w:r>
      <w:r>
        <w:t>¯</w:t>
      </w:r>
      <w:r>
        <w:t>¯</w:t>
      </w:r>
      <w:r>
        <w:t>B</w:t>
      </w:r>
      <w:r>
        <w:t>B¯</w:t>
      </w:r>
      <w:r>
        <w:t>)=P(A)</w:t>
      </w:r>
      <w:r>
        <w:br/>
      </w:r>
      <w:r>
        <w:rPr>
          <w:b/>
        </w:rPr>
        <w:t>Luyện tập 3 trang 68 Toán 12 Tập 2</w:t>
      </w:r>
      <w:r>
        <w:t>:</w:t>
      </w:r>
      <w:r>
        <w:t xml:space="preserve"> </w:t>
      </w:r>
      <w:r>
        <w:t>Một công ty dược phẩm muốn so sánh tác dụng điều trị bệnh X của hai loại thuốc M và N. Công ty đã tiến hành thử nghiệm với 4 000 bệnh nhân mắc bệnh X trong đó 2 400 bệnh nhân dùng thuốc M, 1600 bệnh nhân còn lại dùng thuốc N. Kết quả được cho trong bảng dữ liệu thống kê 2 × 2 như sau:</w:t>
      </w:r>
      <w:r>
        <w:br/>
      </w:r>
      <w:r>
        <w:br/>
      </w:r>
      <w:r>
        <w:br/>
      </w:r>
      <w:r>
        <w:br/>
      </w:r>
      <w:r>
        <w:br/>
      </w:r>
      <w:r>
        <w:t xml:space="preserve">           Uống thuốc</w:t>
      </w:r>
      <w:r>
        <w:br/>
      </w:r>
      <w:r>
        <w:t>Kết quả</w:t>
      </w:r>
      <w:r>
        <w:br/>
      </w:r>
      <w:r>
        <w:br/>
      </w:r>
      <w:r>
        <w:br/>
      </w:r>
      <w:r>
        <w:t>M</w:t>
      </w:r>
      <w:r>
        <w:br/>
      </w:r>
      <w:r>
        <w:br/>
      </w:r>
      <w:r>
        <w:br/>
      </w:r>
      <w:r>
        <w:t>N</w:t>
      </w:r>
      <w:r>
        <w:br/>
      </w:r>
      <w:r>
        <w:br/>
      </w:r>
      <w:r>
        <w:br/>
      </w:r>
      <w:r>
        <w:br/>
      </w:r>
      <w:r>
        <w:br/>
      </w:r>
      <w:r>
        <w:t>Khỏi bệnh</w:t>
      </w:r>
      <w:r>
        <w:br/>
      </w:r>
      <w:r>
        <w:br/>
      </w:r>
      <w:r>
        <w:br/>
      </w:r>
      <w:r>
        <w:t>1 600</w:t>
      </w:r>
      <w:r>
        <w:br/>
      </w:r>
      <w:r>
        <w:br/>
      </w:r>
      <w:r>
        <w:br/>
      </w:r>
      <w:r>
        <w:t>1 200</w:t>
      </w:r>
      <w:r>
        <w:br/>
      </w:r>
      <w:r>
        <w:br/>
      </w:r>
      <w:r>
        <w:br/>
      </w:r>
      <w:r>
        <w:br/>
      </w:r>
      <w:r>
        <w:br/>
      </w:r>
      <w:r>
        <w:t>Không khỏi bệnh</w:t>
      </w:r>
      <w:r>
        <w:br/>
      </w:r>
      <w:r>
        <w:br/>
      </w:r>
      <w:r>
        <w:br/>
      </w:r>
      <w:r>
        <w:t>800</w:t>
      </w:r>
      <w:r>
        <w:br/>
      </w:r>
      <w:r>
        <w:br/>
      </w:r>
      <w:r>
        <w:br/>
      </w:r>
      <w:r>
        <w:t>400</w:t>
      </w:r>
      <w:r>
        <w:br/>
      </w:r>
      <w:r>
        <w:br/>
      </w:r>
      <w:r>
        <w:br/>
      </w:r>
      <w:r>
        <w:br/>
      </w:r>
      <w:r>
        <w:br/>
      </w:r>
      <w:r>
        <w:t>Chọn ngẫu nhiên một bệnh nhân trong số 4 000 bệnh nhân thử nghiệm sau khi uống thuốc. Tính xác suất để bệnh nhân đó</w:t>
      </w:r>
      <w:r>
        <w:br/>
      </w:r>
      <w:r>
        <w:t>a) uống thuốc M, biết rằng bệnh nhân đó khỏi bệnh;</w:t>
      </w:r>
      <w:r>
        <w:br/>
      </w:r>
      <w:r>
        <w:t>b) uống thuốc N, biết rằng bệnh nhân đó không khỏi bệnh.</w:t>
      </w:r>
      <w:r>
        <w:br/>
      </w:r>
      <w:r>
        <w:rPr>
          <w:b/>
        </w:rPr>
        <w:t>Lời giải:</w:t>
      </w:r>
      <w:r>
        <w:br/>
      </w:r>
      <w:r>
        <w:t>Không gian mẫu Ω là tập hợp 4 000 bệnh nhân.</w:t>
      </w:r>
      <w:r>
        <w:br/>
      </w:r>
      <w:r>
        <w:t>a) Gọi A là biến cố: “Bệnh nhân đó uống thuốc M” và B là biến cố: “Bệnh nhân đó khỏi bệnh”.</w:t>
      </w:r>
      <w:r>
        <w:br/>
      </w:r>
      <w:r>
        <w:t>Ta cần tính P(A | B).</w:t>
      </w:r>
      <w:r>
        <w:br/>
      </w:r>
      <w:r>
        <w:t>Ta có B là tập hợp con của không gian mẫu gồm các bệnh nhân khỏi bệnh.</w:t>
      </w:r>
      <w:r>
        <w:br/>
      </w:r>
      <w:r>
        <w:t xml:space="preserve">Ta có n(B) = 1 600 + 1 200 = 2 800 và </w:t>
      </w:r>
      <w:r>
        <w:t>P</w:t>
      </w:r>
      <w:r>
        <w:t>(</w:t>
      </w:r>
      <w:r>
        <w:t>B</w:t>
      </w:r>
      <w:r>
        <w:t>)</w:t>
      </w:r>
      <w:r>
        <w:t>=</w:t>
      </w:r>
      <w:r>
        <w:t>n</w:t>
      </w:r>
      <w:r>
        <w:t>(</w:t>
      </w:r>
      <w:r>
        <w:t>B</w:t>
      </w:r>
      <w:r>
        <w:t>)</w:t>
      </w:r>
      <w:r>
        <w:t>n</w:t>
      </w:r>
      <w:r>
        <w:t>(</w:t>
      </w:r>
      <w:r>
        <w:t>Ω</w:t>
      </w:r>
      <w:r>
        <w:t>)</w:t>
      </w:r>
      <w:r>
        <w:t>.</w:t>
      </w:r>
      <w:r>
        <w:t>PB=(nB)/(nΩ).</w:t>
      </w:r>
      <w:r>
        <w:br/>
      </w:r>
      <w:r>
        <w:t>AB là biến cố: “Bệnh nhân đó uống thuốc M và khỏi bệnh”. AB là tập hợp con của không gian mẫu gồm các bệnh nhân uống thuốc M và khỏi bệnh.</w:t>
      </w:r>
      <w:r>
        <w:br/>
      </w:r>
      <w:r>
        <w:t>Ta có n(AB) = 1 600 và</w:t>
      </w:r>
      <w:r>
        <w:t xml:space="preserve"> </w:t>
      </w:r>
      <w:r>
        <w:t>P</w:t>
      </w:r>
      <w:r>
        <w:t>(</w:t>
      </w:r>
      <w:r>
        <w:t>A</w:t>
      </w:r>
      <w:r>
        <w:t>B</w:t>
      </w:r>
      <w:r>
        <w:t>)</w:t>
      </w:r>
      <w:r>
        <w:t>=</w:t>
      </w:r>
      <w:r>
        <w:t>n</w:t>
      </w:r>
      <w:r>
        <w:t>(</w:t>
      </w:r>
      <w:r>
        <w:t>A</w:t>
      </w:r>
      <w:r>
        <w:t>B</w:t>
      </w:r>
      <w:r>
        <w:t>)</w:t>
      </w:r>
      <w:r>
        <w:t>n</w:t>
      </w:r>
      <w:r>
        <w:t>(</w:t>
      </w:r>
      <w:r>
        <w:t>Ω</w:t>
      </w:r>
      <w:r>
        <w:t>)</w:t>
      </w:r>
      <w:r>
        <w:t>PAB=(nAB)/(nΩ)</w:t>
      </w:r>
      <w:r>
        <w:t>.</w:t>
      </w:r>
      <w:r>
        <w:br/>
      </w:r>
      <w:r>
        <w:t xml:space="preserve">Do đó </w:t>
      </w:r>
      <w:r>
        <w:t>P</w:t>
      </w:r>
      <w:r>
        <w:t>(</w:t>
      </w:r>
      <w:r>
        <w:t>A</w:t>
      </w:r>
      <w:r>
        <w:t>|</w:t>
      </w:r>
      <w:r>
        <w:t>B</w:t>
      </w:r>
      <w:r>
        <w:t>)</w:t>
      </w:r>
      <w:r>
        <w:t>=</w:t>
      </w:r>
      <w:r>
        <w:t>P</w:t>
      </w:r>
      <w:r>
        <w:t>(</w:t>
      </w:r>
      <w:r>
        <w:t>A</w:t>
      </w:r>
      <w:r>
        <w:t>B</w:t>
      </w:r>
      <w:r>
        <w:t>)</w:t>
      </w:r>
      <w:r>
        <w:t>P</w:t>
      </w:r>
      <w:r>
        <w:t>(</w:t>
      </w:r>
      <w:r>
        <w:t>B</w:t>
      </w:r>
      <w:r>
        <w:t>)</w:t>
      </w:r>
      <w:r>
        <w:t>=</w:t>
      </w:r>
      <w:r>
        <w:t>n</w:t>
      </w:r>
      <w:r>
        <w:t>(</w:t>
      </w:r>
      <w:r>
        <w:t>A</w:t>
      </w:r>
      <w:r>
        <w:t>B</w:t>
      </w:r>
      <w:r>
        <w:t>)</w:t>
      </w:r>
      <w:r>
        <w:t>n</w:t>
      </w:r>
      <w:r>
        <w:t>(</w:t>
      </w:r>
      <w:r>
        <w:t>B</w:t>
      </w:r>
      <w:r>
        <w:t>)</w:t>
      </w:r>
      <w:r>
        <w:t>=</w:t>
      </w:r>
      <w:r>
        <w:t>1</w:t>
      </w:r>
      <w:r>
        <w:t>600</w:t>
      </w:r>
      <w:r>
        <w:t>2</w:t>
      </w:r>
      <w:r>
        <w:t>800</w:t>
      </w:r>
      <w:r>
        <w:t>=</w:t>
      </w:r>
      <w:r>
        <w:t>4</w:t>
      </w:r>
      <w:r>
        <w:t>7</w:t>
      </w:r>
      <w:r>
        <w:t>.</w:t>
      </w:r>
      <w:r>
        <w:t>PA|B=(PAB)/(PB)=(nAB)/(nB)=(1  600)/(2  800)=(4)/(7).</w:t>
      </w:r>
      <w:r>
        <w:br/>
      </w:r>
      <w:r>
        <w:t>b) Ta có</w:t>
      </w:r>
      <w:r>
        <w:t xml:space="preserve"> </w:t>
      </w:r>
      <w:r>
        <w:t>¯</w:t>
      </w:r>
      <w:r>
        <w:t>¯</w:t>
      </w:r>
      <w:r>
        <w:t>¯</w:t>
      </w:r>
      <w:r>
        <w:t>B</w:t>
      </w:r>
      <w:r>
        <w:t>B¯</w:t>
      </w:r>
      <w:r>
        <w:t xml:space="preserve"> </w:t>
      </w:r>
      <w:r>
        <w:t>là biến cố: “Bệnh nhân đó không khỏi bệnh” và</w:t>
      </w:r>
      <w:r>
        <w:t xml:space="preserve"> </w:t>
      </w:r>
      <w:r>
        <w:t>¯</w:t>
      </w:r>
      <w:r>
        <w:t>¯</w:t>
      </w:r>
      <w:r>
        <w:t>¯</w:t>
      </w:r>
      <w:r>
        <w:t>A</w:t>
      </w:r>
      <w:r>
        <w:t>A¯</w:t>
      </w:r>
      <w:r>
        <w:t xml:space="preserve"> </w:t>
      </w:r>
      <w:r>
        <w:t>là biến cố: “Bệnh nhân đó uống thuốc N”.</w:t>
      </w:r>
      <w:r>
        <w:br/>
      </w:r>
      <w:r>
        <w:t>Ta cần tính</w:t>
      </w:r>
      <w:r>
        <w:t xml:space="preserve"> </w:t>
      </w:r>
      <w:r>
        <w:t>P</w:t>
      </w:r>
      <w:r>
        <w:t>(</w:t>
      </w:r>
      <w:r>
        <w:t>¯</w:t>
      </w:r>
      <w:r>
        <w:t>¯</w:t>
      </w:r>
      <w:r>
        <w:t>¯</w:t>
      </w:r>
      <w:r>
        <w:t>A</w:t>
      </w:r>
      <w:r>
        <w:t>∣</w:t>
      </w:r>
      <w:r>
        <w:t>∣</w:t>
      </w:r>
      <w:r>
        <w:t>¯</w:t>
      </w:r>
      <w:r>
        <w:t>¯</w:t>
      </w:r>
      <w:r>
        <w:t>¯</w:t>
      </w:r>
      <w:r>
        <w:t>B</w:t>
      </w:r>
      <w:r>
        <w:t>)</w:t>
      </w:r>
      <w:r>
        <w:t>PA¯|B¯</w:t>
      </w:r>
      <w:r>
        <w:t>.</w:t>
      </w:r>
      <w:r>
        <w:br/>
      </w:r>
      <w:r>
        <w:t>Ta có</w:t>
      </w:r>
      <w:r>
        <w:t xml:space="preserve"> </w:t>
      </w:r>
      <w:r>
        <w:t>¯</w:t>
      </w:r>
      <w:r>
        <w:t>¯</w:t>
      </w:r>
      <w:r>
        <w:t>¯</w:t>
      </w:r>
      <w:r>
        <w:t>B</w:t>
      </w:r>
      <w:r>
        <w:t>B¯</w:t>
      </w:r>
      <w:r>
        <w:t xml:space="preserve"> </w:t>
      </w:r>
      <w:r>
        <w:t xml:space="preserve">là tập hợp con của không gian mẫu gồm các bệnh nhân không khỏi bệnh. Vậy </w:t>
      </w:r>
      <w:r>
        <w:t>n</w:t>
      </w:r>
      <w:r>
        <w:t>(</w:t>
      </w:r>
      <w:r>
        <w:t>¯</w:t>
      </w:r>
      <w:r>
        <w:t>¯</w:t>
      </w:r>
      <w:r>
        <w:t>¯</w:t>
      </w:r>
      <w:r>
        <w:t>B</w:t>
      </w:r>
      <w:r>
        <w:t>)</w:t>
      </w:r>
      <w:r>
        <w:t>=</w:t>
      </w:r>
      <w:r>
        <w:t>800</w:t>
      </w:r>
      <w:r>
        <w:t>+</w:t>
      </w:r>
      <w:r>
        <w:t>400</w:t>
      </w:r>
      <w:r>
        <w:t>=</w:t>
      </w:r>
      <w:r>
        <w:t>1</w:t>
      </w:r>
      <w:r>
        <w:t>200.</w:t>
      </w:r>
      <w:r>
        <w:t>nB¯=800+400=1 200.</w:t>
      </w:r>
      <w:r>
        <w:br/>
      </w:r>
      <w:r>
        <w:t>¯</w:t>
      </w:r>
      <w:r>
        <w:t>¯</w:t>
      </w:r>
      <w:r>
        <w:t>¯</w:t>
      </w:r>
      <w:r>
        <w:t>A</w:t>
      </w:r>
      <w:r>
        <w:t>¯</w:t>
      </w:r>
      <w:r>
        <w:t>¯</w:t>
      </w:r>
      <w:r>
        <w:t>¯</w:t>
      </w:r>
      <w:r>
        <w:t>B</w:t>
      </w:r>
      <w:r>
        <w:t>A¯B¯</w:t>
      </w:r>
      <w:r>
        <w:t xml:space="preserve"> </w:t>
      </w:r>
      <w:r>
        <w:t>là biến cố: “Bệnh nhân đó uống thuốc N và không khỏi bệnh”,</w:t>
      </w:r>
      <w:r>
        <w:t xml:space="preserve"> </w:t>
      </w:r>
      <w:r>
        <w:t>¯</w:t>
      </w:r>
      <w:r>
        <w:t>¯</w:t>
      </w:r>
      <w:r>
        <w:t>¯</w:t>
      </w:r>
      <w:r>
        <w:t>A</w:t>
      </w:r>
      <w:r>
        <w:t>¯</w:t>
      </w:r>
      <w:r>
        <w:t>¯</w:t>
      </w:r>
      <w:r>
        <w:t>¯</w:t>
      </w:r>
      <w:r>
        <w:t>B</w:t>
      </w:r>
      <w:r>
        <w:t>A¯B¯</w:t>
      </w:r>
      <w:r>
        <w:t xml:space="preserve"> </w:t>
      </w:r>
      <w:r>
        <w:t xml:space="preserve">là tập hợp con của không gian mẫu gồm các bệnh nhân uống thuốc N và không khỏi bệnh, ta có </w:t>
      </w:r>
      <w:r>
        <w:t>n</w:t>
      </w:r>
      <w:r>
        <w:t>(</w:t>
      </w:r>
      <w:r>
        <w:t>¯</w:t>
      </w:r>
      <w:r>
        <w:t>¯</w:t>
      </w:r>
      <w:r>
        <w:t>¯</w:t>
      </w:r>
      <w:r>
        <w:t>A</w:t>
      </w:r>
      <w:r>
        <w:t>¯</w:t>
      </w:r>
      <w:r>
        <w:t>¯</w:t>
      </w:r>
      <w:r>
        <w:t>¯</w:t>
      </w:r>
      <w:r>
        <w:t>B</w:t>
      </w:r>
      <w:r>
        <w:t>)</w:t>
      </w:r>
      <w:r>
        <w:t>=</w:t>
      </w:r>
      <w:r>
        <w:t>400</w:t>
      </w:r>
      <w:r>
        <w:t>nA¯B¯=400</w:t>
      </w:r>
      <w:r>
        <w:br/>
      </w:r>
      <w:r>
        <w:t xml:space="preserve">Do đó </w:t>
      </w:r>
      <w:r>
        <w:t>P</w:t>
      </w:r>
      <w:r>
        <w:t>(</w:t>
      </w:r>
      <w:r>
        <w:t>¯</w:t>
      </w:r>
      <w:r>
        <w:t>¯</w:t>
      </w:r>
      <w:r>
        <w:t>¯</w:t>
      </w:r>
      <w:r>
        <w:t>A</w:t>
      </w:r>
      <w:r>
        <w:t>∣</w:t>
      </w:r>
      <w:r>
        <w:t>∣</w:t>
      </w:r>
      <w:r>
        <w:t>¯</w:t>
      </w:r>
      <w:r>
        <w:t>¯</w:t>
      </w:r>
      <w:r>
        <w:t>¯</w:t>
      </w:r>
      <w:r>
        <w:t>B</w:t>
      </w:r>
      <w:r>
        <w:t>)</w:t>
      </w:r>
      <w:r>
        <w:t>=</w:t>
      </w:r>
      <w:r>
        <w:t>P</w:t>
      </w:r>
      <w:r>
        <w:t>(</w:t>
      </w:r>
      <w:r>
        <w:t>¯</w:t>
      </w:r>
      <w:r>
        <w:t>¯</w:t>
      </w:r>
      <w:r>
        <w:t>¯</w:t>
      </w:r>
      <w:r>
        <w:t>A</w:t>
      </w:r>
      <w:r>
        <w:t>¯</w:t>
      </w:r>
      <w:r>
        <w:t>¯</w:t>
      </w:r>
      <w:r>
        <w:t>¯</w:t>
      </w:r>
      <w:r>
        <w:t>B</w:t>
      </w:r>
      <w:r>
        <w:t>)</w:t>
      </w:r>
      <w:r>
        <w:t>P</w:t>
      </w:r>
      <w:r>
        <w:t>(</w:t>
      </w:r>
      <w:r>
        <w:t>¯</w:t>
      </w:r>
      <w:r>
        <w:t>¯</w:t>
      </w:r>
      <w:r>
        <w:t>¯</w:t>
      </w:r>
      <w:r>
        <w:t>B</w:t>
      </w:r>
      <w:r>
        <w:t>)</w:t>
      </w:r>
      <w:r>
        <w:t>=</w:t>
      </w:r>
      <w:r>
        <w:t>n</w:t>
      </w:r>
      <w:r>
        <w:t>(</w:t>
      </w:r>
      <w:r>
        <w:t>¯</w:t>
      </w:r>
      <w:r>
        <w:t>¯</w:t>
      </w:r>
      <w:r>
        <w:t>¯</w:t>
      </w:r>
      <w:r>
        <w:t>A</w:t>
      </w:r>
      <w:r>
        <w:t>¯</w:t>
      </w:r>
      <w:r>
        <w:t>¯</w:t>
      </w:r>
      <w:r>
        <w:t>¯</w:t>
      </w:r>
      <w:r>
        <w:t>B</w:t>
      </w:r>
      <w:r>
        <w:t>)</w:t>
      </w:r>
      <w:r>
        <w:t>n</w:t>
      </w:r>
      <w:r>
        <w:t>(</w:t>
      </w:r>
      <w:r>
        <w:t>¯</w:t>
      </w:r>
      <w:r>
        <w:t>¯</w:t>
      </w:r>
      <w:r>
        <w:t>¯</w:t>
      </w:r>
      <w:r>
        <w:t>B</w:t>
      </w:r>
      <w:r>
        <w:t>)</w:t>
      </w:r>
      <w:r>
        <w:t>=</w:t>
      </w:r>
      <w:r>
        <w:t>400</w:t>
      </w:r>
      <w:r>
        <w:t>1200</w:t>
      </w:r>
      <w:r>
        <w:t>=</w:t>
      </w:r>
      <w:r>
        <w:t>1</w:t>
      </w:r>
      <w:r>
        <w:t>3</w:t>
      </w:r>
      <w:r>
        <w:t>.</w:t>
      </w:r>
      <w:r>
        <w:t>PA¯|B¯=(PA¯B¯)/(PB¯)=(nA¯B¯)/(nB¯)=(400)/(1200)=(1)/(3).</w:t>
      </w:r>
      <w:r>
        <w:br/>
      </w:r>
      <w:r>
        <w:br/>
      </w:r>
      <w:r>
        <w:rPr>
          <w:b/>
        </w:rPr>
        <w:t>HĐ2 trang 68 Toán 12 Tập 2</w:t>
      </w:r>
      <w:r>
        <w:t>:</w:t>
      </w:r>
      <w:r>
        <w:t xml:space="preserve"> </w:t>
      </w:r>
      <w:r>
        <w:t>Hình thành công thức nhân xác suất</w:t>
      </w:r>
      <w:r>
        <w:br/>
      </w:r>
      <w:r>
        <w:t>Chứng minh rằng, với hai biến cố A và B, P(B) &gt; 0, ta có:</w:t>
      </w:r>
      <w:r>
        <w:br/>
      </w:r>
      <w:r>
        <w:t>P(AB) = P(B) ∙ P(A | B).</w:t>
      </w:r>
      <w:r>
        <w:br/>
      </w:r>
      <w:r>
        <w:rPr>
          <w:b/>
        </w:rPr>
        <w:t>Lời giải:</w:t>
      </w:r>
      <w:r>
        <w:br/>
      </w:r>
      <w:r>
        <w:t>Theo công thức: Với hai biến cố A và B bất kì, với P(B) &gt; 0. Khi đó ta có</w:t>
      </w:r>
      <w:r>
        <w:br/>
      </w:r>
      <w:r>
        <w:t>P</w:t>
      </w:r>
      <w:r>
        <w:t>(</w:t>
      </w:r>
      <w:r>
        <w:t>A</w:t>
      </w:r>
      <w:r>
        <w:t>|</w:t>
      </w:r>
      <w:r>
        <w:t>B</w:t>
      </w:r>
      <w:r>
        <w:t>)</w:t>
      </w:r>
      <w:r>
        <w:t>=</w:t>
      </w:r>
      <w:r>
        <w:t>P</w:t>
      </w:r>
      <w:r>
        <w:t>(</w:t>
      </w:r>
      <w:r>
        <w:t>A</w:t>
      </w:r>
      <w:r>
        <w:t>B</w:t>
      </w:r>
      <w:r>
        <w:t>)</w:t>
      </w:r>
      <w:r>
        <w:t>P</w:t>
      </w:r>
      <w:r>
        <w:t>(</w:t>
      </w:r>
      <w:r>
        <w:t>B</w:t>
      </w:r>
      <w:r>
        <w:t>)</w:t>
      </w:r>
      <w:r>
        <w:t>.</w:t>
      </w:r>
      <w:r>
        <w:t>PA|B=(PAB)/(PB).</w:t>
      </w:r>
      <w:r>
        <w:br/>
      </w:r>
      <w:r>
        <w:t>Suy ra P(AB) = P(B) ∙ P(A | B).</w:t>
      </w:r>
      <w:r>
        <w:br/>
      </w:r>
      <w:r>
        <w:rPr>
          <w:b/>
        </w:rPr>
        <w:t>Luyện tập 4 trang 69 Toán 12 Tập 2</w:t>
      </w:r>
      <w:r>
        <w:t>:</w:t>
      </w:r>
      <w:r>
        <w:t xml:space="preserve"> </w:t>
      </w:r>
      <w:r>
        <w:t>Trở lại Ví dụ 4. Tính xác suất để:</w:t>
      </w:r>
      <w:r>
        <w:br/>
      </w:r>
      <w:r>
        <w:t>a) Sơn lấy được bút bi xanh và Tùng lấy được bút bi đen;</w:t>
      </w:r>
      <w:r>
        <w:br/>
      </w:r>
      <w:r>
        <w:t>b) Hai chiếc bút lấy ra có cùng màu.</w:t>
      </w:r>
      <w:r>
        <w:br/>
      </w:r>
      <w:r>
        <w:rPr>
          <w:b/>
        </w:rPr>
        <w:t>Lời giải:</w:t>
      </w:r>
      <w:r>
        <w:br/>
      </w:r>
      <w:r>
        <w:t>a) Gọi C là biến cố: “Bạn Sơn lấy được bút bi xanh”;</w:t>
      </w:r>
      <w:r>
        <w:br/>
      </w:r>
      <w:r>
        <w:t xml:space="preserve">           D là biến cố: “Bạn Tùng lấy được bút bi đen”.</w:t>
      </w:r>
      <w:r>
        <w:br/>
      </w:r>
      <w:r>
        <w:t>Ta cần tính P(CD).</w:t>
      </w:r>
      <w:r>
        <w:br/>
      </w:r>
      <w:r>
        <w:t>Vì n(C) = 7 nên P(C) =</w:t>
      </w:r>
      <w:r>
        <w:t xml:space="preserve"> </w:t>
      </w:r>
      <w:r>
        <w:t>7</w:t>
      </w:r>
      <w:r>
        <w:t>12</w:t>
      </w:r>
      <w:r>
        <w:t>(7)/(12)</w:t>
      </w:r>
      <w:r>
        <w:t>.</w:t>
      </w:r>
      <w:r>
        <w:br/>
      </w:r>
      <w:r>
        <w:t>Nếu C xảy ra tức là bạn Sơn lấy được bút bi xanh thì trong hộp còn lại 11 bút bi với 6 bút bi xanh và 5 bút bi đen. Do đó, P(D | C) =</w:t>
      </w:r>
      <w:r>
        <w:t xml:space="preserve"> </w:t>
      </w:r>
      <w:r>
        <w:t>5</w:t>
      </w:r>
      <w:r>
        <w:t>11</w:t>
      </w:r>
      <w:r>
        <w:t>(5)/(11)</w:t>
      </w:r>
      <w:r>
        <w:t>.</w:t>
      </w:r>
      <w:r>
        <w:br/>
      </w:r>
      <w:r>
        <w:t xml:space="preserve">Theo công thức nhân xác suất: P(CD) = P(C) ∙ P(D | C) = </w:t>
      </w:r>
      <w:r>
        <w:t>7</w:t>
      </w:r>
      <w:r>
        <w:t>12</w:t>
      </w:r>
      <w:r>
        <w:t>⋅</w:t>
      </w:r>
      <w:r>
        <w:t>5</w:t>
      </w:r>
      <w:r>
        <w:t>11</w:t>
      </w:r>
      <w:r>
        <w:t>=</w:t>
      </w:r>
      <w:r>
        <w:t>35</w:t>
      </w:r>
      <w:r>
        <w:t>132</w:t>
      </w:r>
      <w:r>
        <w:t>.</w:t>
      </w:r>
      <w:r>
        <w:t>(7)/(12)⋅(5)/(11)=(35)/(132).</w:t>
      </w:r>
      <w:r>
        <w:br/>
      </w:r>
      <w:r>
        <w:t>b) Tương tự như câu a), ta tính được:</w:t>
      </w:r>
      <w:r>
        <w:br/>
      </w:r>
      <w:r>
        <w:t>Xác suất để hai chiếc bút bi lấy ra có cùng màu đen là: P(ĐĐ) =</w:t>
      </w:r>
      <w:r>
        <w:t xml:space="preserve"> </w:t>
      </w:r>
      <w:r>
        <w:t>5</w:t>
      </w:r>
      <w:r>
        <w:t>12</w:t>
      </w:r>
      <w:r>
        <w:t>⋅</w:t>
      </w:r>
      <w:r>
        <w:t>4</w:t>
      </w:r>
      <w:r>
        <w:t>11</w:t>
      </w:r>
      <w:r>
        <w:t>=</w:t>
      </w:r>
      <w:r>
        <w:t>20</w:t>
      </w:r>
      <w:r>
        <w:t>132</w:t>
      </w:r>
      <w:r>
        <w:t>(5)/(12)⋅(4)/(11)=(20)/(132)</w:t>
      </w:r>
      <w:r>
        <w:t>;</w:t>
      </w:r>
      <w:r>
        <w:br/>
      </w:r>
      <w:r>
        <w:t>Xác suất để hai chiếc bút bi lấy ra có cùng màu xanh là: P(XX) =</w:t>
      </w:r>
      <w:r>
        <w:t xml:space="preserve"> </w:t>
      </w:r>
      <w:r>
        <w:t>7</w:t>
      </w:r>
      <w:r>
        <w:t>12</w:t>
      </w:r>
      <w:r>
        <w:t>⋅</w:t>
      </w:r>
      <w:r>
        <w:t>6</w:t>
      </w:r>
      <w:r>
        <w:t>11</w:t>
      </w:r>
      <w:r>
        <w:t>=</w:t>
      </w:r>
      <w:r>
        <w:t>42</w:t>
      </w:r>
      <w:r>
        <w:t>132</w:t>
      </w:r>
      <w:r>
        <w:t>(7)/(12)⋅(6)/(11)=(42)/(132)</w:t>
      </w:r>
      <w:r>
        <w:t>.</w:t>
      </w:r>
      <w:r>
        <w:br/>
      </w:r>
      <w:r>
        <w:t xml:space="preserve">Xác suất để hai chiếc bút bi lấy ra có cùng màu là: </w:t>
      </w:r>
      <w:r>
        <w:t>20</w:t>
      </w:r>
      <w:r>
        <w:t>132</w:t>
      </w:r>
      <w:r>
        <w:t>+</w:t>
      </w:r>
      <w:r>
        <w:t>42</w:t>
      </w:r>
      <w:r>
        <w:t>132</w:t>
      </w:r>
      <w:r>
        <w:t>=</w:t>
      </w:r>
      <w:r>
        <w:t>62</w:t>
      </w:r>
      <w:r>
        <w:t>132</w:t>
      </w:r>
      <w:r>
        <w:t>=</w:t>
      </w:r>
      <w:r>
        <w:t>31</w:t>
      </w:r>
      <w:r>
        <w:t>66</w:t>
      </w:r>
      <w:r>
        <w:t>(20)/(132)+(42)/(132)=(62)/(132)=(31)/(66)</w:t>
      </w:r>
      <w:r>
        <w:br/>
      </w:r>
      <w:r>
        <w:br/>
      </w:r>
      <w:r>
        <w:rPr>
          <w:b/>
        </w:rPr>
        <w:t>Vận dụng trang 69 Toán 12 Tập 2</w:t>
      </w:r>
      <w:r>
        <w:t>:</w:t>
      </w:r>
      <w:r>
        <w:t xml:space="preserve"> </w:t>
      </w:r>
      <w:r>
        <w:t>Trở lại trò chơi “Ô cửa bí mật” trong tình huống mở đầu. Giả sử người chơi chọn cửa số 1 và người quản trò mở cửa số 3.</w:t>
      </w:r>
      <w:r>
        <w:br/>
      </w:r>
      <w:r>
        <w:t>Kí hiệu E</w:t>
      </w:r>
      <w:r>
        <w:rPr>
          <w:vertAlign w:val="subscript"/>
        </w:rPr>
        <w:t>1</w:t>
      </w:r>
      <w:r>
        <w:t>; E</w:t>
      </w:r>
      <w:r>
        <w:rPr>
          <w:vertAlign w:val="subscript"/>
        </w:rPr>
        <w:t>2</w:t>
      </w:r>
      <w:r>
        <w:t>; E</w:t>
      </w:r>
      <w:r>
        <w:rPr>
          <w:vertAlign w:val="subscript"/>
        </w:rPr>
        <w:t>3</w:t>
      </w:r>
      <w:r>
        <w:t xml:space="preserve"> </w:t>
      </w:r>
      <w:r>
        <w:t>tương ứng là các biến cố: “Sau ô cửa số 1 có ô tô”; “Sau ô cửa số 2 có ô tô”; “Sau ô cửa số 3 có ô tô” và H là biến cố: “Người quản trò mở ô cửa số 3 thấy con lừa”.</w:t>
      </w:r>
      <w:r>
        <w:br/>
      </w:r>
      <w:r>
        <w:t>Sau khi người quản trò mở cánh cửa số 3 thấy con lừa, tức là khi H xảy ra. Để quyết định thay đổi lựa chọn hay không, người chơi cần so sánh hai xác suất có điều kiện: P(E</w:t>
      </w:r>
      <w:r>
        <w:rPr>
          <w:vertAlign w:val="subscript"/>
        </w:rPr>
        <w:t>1</w:t>
      </w:r>
      <w:r>
        <w:t xml:space="preserve"> </w:t>
      </w:r>
      <w:r>
        <w:t>| H) và P(E</w:t>
      </w:r>
      <w:r>
        <w:rPr>
          <w:vertAlign w:val="subscript"/>
        </w:rPr>
        <w:t>2</w:t>
      </w:r>
      <w:r>
        <w:t xml:space="preserve"> </w:t>
      </w:r>
      <w:r>
        <w:t>| H).</w:t>
      </w:r>
      <w:r>
        <w:br/>
      </w:r>
      <w:r>
        <w:t>a) Chứng minh rằng:</w:t>
      </w:r>
      <w:r>
        <w:br/>
      </w:r>
      <w:r>
        <w:t>● P(E</w:t>
      </w:r>
      <w:r>
        <w:rPr>
          <w:vertAlign w:val="subscript"/>
        </w:rPr>
        <w:t>1</w:t>
      </w:r>
      <w:r>
        <w:t>) = P(E</w:t>
      </w:r>
      <w:r>
        <w:rPr>
          <w:vertAlign w:val="subscript"/>
        </w:rPr>
        <w:t>2</w:t>
      </w:r>
      <w:r>
        <w:t>) = P(E</w:t>
      </w:r>
      <w:r>
        <w:rPr>
          <w:vertAlign w:val="subscript"/>
        </w:rPr>
        <w:t>3</w:t>
      </w:r>
      <w:r>
        <w:t>) =</w:t>
      </w:r>
      <w:r>
        <w:t xml:space="preserve"> </w:t>
      </w:r>
      <w:r>
        <w:t>1</w:t>
      </w:r>
      <w:r>
        <w:t>3</w:t>
      </w:r>
      <w:r>
        <w:t>(1)/(3)</w:t>
      </w:r>
      <w:r>
        <w:t>;</w:t>
      </w:r>
      <w:r>
        <w:br/>
      </w:r>
      <w:r>
        <w:t>● P(H | E</w:t>
      </w:r>
      <w:r>
        <w:rPr>
          <w:vertAlign w:val="subscript"/>
        </w:rPr>
        <w:t>1</w:t>
      </w:r>
      <w:r>
        <w:t>) =</w:t>
      </w:r>
      <w:r>
        <w:t xml:space="preserve"> </w:t>
      </w:r>
      <w:r>
        <w:t>1</w:t>
      </w:r>
      <w:r>
        <w:t>2</w:t>
      </w:r>
      <w:r>
        <w:t>(1)/(2)</w:t>
      </w:r>
      <w:r>
        <w:t xml:space="preserve"> </w:t>
      </w:r>
      <w:r>
        <w:t>và P(H | E</w:t>
      </w:r>
      <w:r>
        <w:rPr>
          <w:vertAlign w:val="subscript"/>
        </w:rPr>
        <w:t>2</w:t>
      </w:r>
      <w:r>
        <w:t>) = 1.</w:t>
      </w:r>
      <w:r>
        <w:br/>
      </w:r>
      <w:r>
        <w:t>b) Sử dụng công thức tính xác suất có điều kiện và công thức nhân xác suất, chứng minh rằng:</w:t>
      </w:r>
      <w:r>
        <w:br/>
      </w:r>
      <w:r>
        <w:t>● P(E</w:t>
      </w:r>
      <w:r>
        <w:rPr>
          <w:vertAlign w:val="subscript"/>
        </w:rPr>
        <w:t>1</w:t>
      </w:r>
      <w:r>
        <w:t xml:space="preserve"> </w:t>
      </w:r>
      <w:r>
        <w:t>| H) =</w:t>
      </w:r>
      <w:r>
        <w:t xml:space="preserve"> </w:t>
      </w:r>
      <w:r>
        <w:t>P</w:t>
      </w:r>
      <w:r>
        <w:t>(</w:t>
      </w:r>
      <w:r>
        <w:t>E</w:t>
      </w:r>
      <w:r>
        <w:t>1</w:t>
      </w:r>
      <w:r>
        <w:t>)</w:t>
      </w:r>
      <w:r>
        <w:t>⋅</w:t>
      </w:r>
      <w:r>
        <w:t>P</w:t>
      </w:r>
      <w:r>
        <w:t>(</w:t>
      </w:r>
      <w:r>
        <w:t>H</w:t>
      </w:r>
      <w:r>
        <w:t>|</w:t>
      </w:r>
      <w:r>
        <w:t>E</w:t>
      </w:r>
      <w:r>
        <w:t>1</w:t>
      </w:r>
      <w:r>
        <w:t>)</w:t>
      </w:r>
      <w:r>
        <w:t>P</w:t>
      </w:r>
      <w:r>
        <w:t>(</w:t>
      </w:r>
      <w:r>
        <w:t>H</w:t>
      </w:r>
      <w:r>
        <w:t>)</w:t>
      </w:r>
      <w:r>
        <w:t>(PE_(1)⋅PH|E_(1))/(PH)</w:t>
      </w:r>
      <w:r>
        <w:t>;</w:t>
      </w:r>
      <w:r>
        <w:br/>
      </w:r>
      <w:r>
        <w:t>● P(E</w:t>
      </w:r>
      <w:r>
        <w:rPr>
          <w:vertAlign w:val="subscript"/>
        </w:rPr>
        <w:t>2</w:t>
      </w:r>
      <w:r>
        <w:t xml:space="preserve"> </w:t>
      </w:r>
      <w:r>
        <w:t>| H) =</w:t>
      </w:r>
      <w:r>
        <w:t xml:space="preserve"> </w:t>
      </w:r>
      <w:r>
        <w:t>P</w:t>
      </w:r>
      <w:r>
        <w:t>(</w:t>
      </w:r>
      <w:r>
        <w:t>E</w:t>
      </w:r>
      <w:r>
        <w:t>2</w:t>
      </w:r>
      <w:r>
        <w:t>)</w:t>
      </w:r>
      <w:r>
        <w:t>⋅</w:t>
      </w:r>
      <w:r>
        <w:t>P</w:t>
      </w:r>
      <w:r>
        <w:t>(</w:t>
      </w:r>
      <w:r>
        <w:t>H</w:t>
      </w:r>
      <w:r>
        <w:t>|</w:t>
      </w:r>
      <w:r>
        <w:t>E</w:t>
      </w:r>
      <w:r>
        <w:t>2</w:t>
      </w:r>
      <w:r>
        <w:t>)</w:t>
      </w:r>
      <w:r>
        <w:t>P</w:t>
      </w:r>
      <w:r>
        <w:t>(</w:t>
      </w:r>
      <w:r>
        <w:t>H</w:t>
      </w:r>
      <w:r>
        <w:t>)</w:t>
      </w:r>
      <w:r>
        <w:t>(PE_(2)⋅PH|E_(2))/(PH)</w:t>
      </w:r>
      <w:r>
        <w:t>.</w:t>
      </w:r>
      <w:r>
        <w:br/>
      </w:r>
      <w:r>
        <w:t>c) Từ các kết quả trên hãy suy ra:</w:t>
      </w:r>
      <w:r>
        <w:br/>
      </w:r>
      <w:r>
        <w:t>P(E</w:t>
      </w:r>
      <w:r>
        <w:rPr>
          <w:vertAlign w:val="subscript"/>
        </w:rPr>
        <w:t>2</w:t>
      </w:r>
      <w:r>
        <w:t xml:space="preserve"> </w:t>
      </w:r>
      <w:r>
        <w:t>| H) = 2P(E</w:t>
      </w:r>
      <w:r>
        <w:rPr>
          <w:vertAlign w:val="subscript"/>
        </w:rPr>
        <w:t>1</w:t>
      </w:r>
      <w:r>
        <w:t xml:space="preserve"> </w:t>
      </w:r>
      <w:r>
        <w:t>| H).</w:t>
      </w:r>
      <w:r>
        <w:br/>
      </w:r>
      <w:r>
        <w:t>Từ đó hãy đưa ra lời khuyên cho người chơi: Nên giữ nguyên sự lựa chọn ban đầu hay chuyển sang cửa chưa mở còn lại?</w:t>
      </w:r>
      <w:r>
        <w:br/>
      </w:r>
      <w:r>
        <w:rPr>
          <w:i/>
        </w:rPr>
        <w:t xml:space="preserve">Hướng dẫn: </w:t>
      </w:r>
      <w:r>
        <w:t>Nếu E</w:t>
      </w:r>
      <w:r>
        <w:rPr>
          <w:vertAlign w:val="subscript"/>
        </w:rPr>
        <w:t>1</w:t>
      </w:r>
      <w:r>
        <w:t xml:space="preserve"> </w:t>
      </w:r>
      <w:r>
        <w:t>xảy ra, tức là sau cửa số 1 có ô tô. Khi đó, sau cửa số 2 và 3 là con lừa. Người quản trò chọn ngẫu nhiên một trong hai cửa số 2 và 3 để mở ra. Do đó, việc chọn cửa số 2 hay cửa số 3 có khả năng như nhau. Vậy P(H | E</w:t>
      </w:r>
      <w:r>
        <w:rPr>
          <w:vertAlign w:val="subscript"/>
        </w:rPr>
        <w:t>1</w:t>
      </w:r>
      <w:r>
        <w:t>) =</w:t>
      </w:r>
      <w:r>
        <w:t xml:space="preserve"> </w:t>
      </w:r>
      <w:r>
        <w:t>1</w:t>
      </w:r>
      <w:r>
        <w:t>2</w:t>
      </w:r>
      <w:r>
        <w:t>(1)/(2)</w:t>
      </w:r>
      <w:r>
        <w:t>.</w:t>
      </w:r>
      <w:r>
        <w:br/>
      </w:r>
      <w:r>
        <w:t>Nếu E</w:t>
      </w:r>
      <w:r>
        <w:rPr>
          <w:vertAlign w:val="subscript"/>
        </w:rPr>
        <w:t>2</w:t>
      </w:r>
      <w:r>
        <w:t xml:space="preserve"> </w:t>
      </w:r>
      <w:r>
        <w:t>xảy ra, tức là sau cửa số 2 có ô tô. Khi đó, người quản trò chắc chắn phải mở cửa số 3. Do đó, P(H | E</w:t>
      </w:r>
      <w:r>
        <w:rPr>
          <w:vertAlign w:val="subscript"/>
        </w:rPr>
        <w:t>2</w:t>
      </w:r>
      <w:r>
        <w:t>) = 1.</w:t>
      </w:r>
      <w:r>
        <w:br/>
      </w:r>
      <w:r>
        <w:rPr>
          <w:b/>
        </w:rPr>
        <w:t>Lời giải:</w:t>
      </w:r>
      <w:r>
        <w:br/>
      </w:r>
      <w:r>
        <w:t>a)</w:t>
      </w:r>
      <w:r>
        <w:br/>
      </w:r>
      <w:r>
        <w:t>+ Trước khi người chủ trò mở cánh cửa số 3 thì ba biến cố</w:t>
      </w:r>
      <w:r>
        <w:t xml:space="preserve"> </w:t>
      </w:r>
      <w:r>
        <w:t>E</w:t>
      </w:r>
      <w:r>
        <w:t>1</w:t>
      </w:r>
      <w:r>
        <w:t>,</w:t>
      </w:r>
      <w:r>
        <w:t>E</w:t>
      </w:r>
      <w:r>
        <w:t>2</w:t>
      </w:r>
      <w:r>
        <w:t>,</w:t>
      </w:r>
      <w:r>
        <w:t>E</w:t>
      </w:r>
      <w:r>
        <w:t>3</w:t>
      </w:r>
      <w:r>
        <w:t>E_(1),E_(2),E_(3)</w:t>
      </w:r>
      <w:r>
        <w:t xml:space="preserve"> </w:t>
      </w:r>
      <w:r>
        <w:t>là đồng khả năng.</w:t>
      </w:r>
      <w:r>
        <w:br/>
      </w:r>
      <w:r>
        <w:t>Do đó P(E</w:t>
      </w:r>
      <w:r>
        <w:rPr>
          <w:vertAlign w:val="subscript"/>
        </w:rPr>
        <w:t>1</w:t>
      </w:r>
      <w:r>
        <w:t>) = P(E</w:t>
      </w:r>
      <w:r>
        <w:rPr>
          <w:vertAlign w:val="subscript"/>
        </w:rPr>
        <w:t>2</w:t>
      </w:r>
      <w:r>
        <w:t>) = P(E</w:t>
      </w:r>
      <w:r>
        <w:rPr>
          <w:vertAlign w:val="subscript"/>
        </w:rPr>
        <w:t>3</w:t>
      </w:r>
      <w:r>
        <w:t>) =</w:t>
      </w:r>
      <w:r>
        <w:t xml:space="preserve"> </w:t>
      </w:r>
      <w:r>
        <w:t>1</w:t>
      </w:r>
      <w:r>
        <w:t>3</w:t>
      </w:r>
      <w:r>
        <w:t>(1)/(3)</w:t>
      </w:r>
      <w:r>
        <w:t>.</w:t>
      </w:r>
      <w:r>
        <w:br/>
      </w:r>
      <w:r>
        <w:t>+ Xét P(H | E</w:t>
      </w:r>
      <w:r>
        <w:rPr>
          <w:vertAlign w:val="subscript"/>
        </w:rPr>
        <w:t>1</w:t>
      </w:r>
      <w:r>
        <w:t>): Nếu E</w:t>
      </w:r>
      <w:r>
        <w:rPr>
          <w:vertAlign w:val="subscript"/>
        </w:rPr>
        <w:t>1</w:t>
      </w:r>
      <w:r>
        <w:t xml:space="preserve"> </w:t>
      </w:r>
      <w:r>
        <w:t>xảy ra, tức là sau ô cửa số 1 có ô tô: Khi đó sau cửa số 2 và 3 là con lừa. Người quản trò chọn mở cửa số 2 hay số 3 với xác suất như nhau.</w:t>
      </w:r>
      <w:r>
        <w:br/>
      </w:r>
      <w:r>
        <w:t>Do đó P(H | E</w:t>
      </w:r>
      <w:r>
        <w:rPr>
          <w:vertAlign w:val="subscript"/>
        </w:rPr>
        <w:t>1</w:t>
      </w:r>
      <w:r>
        <w:t>) =</w:t>
      </w:r>
      <w:r>
        <w:t xml:space="preserve"> </w:t>
      </w:r>
      <w:r>
        <w:t>1</w:t>
      </w:r>
      <w:r>
        <w:t>2</w:t>
      </w:r>
      <w:r>
        <w:t>(1)/(2)</w:t>
      </w:r>
      <w:r>
        <w:t>.</w:t>
      </w:r>
      <w:r>
        <w:br/>
      </w:r>
      <w:r>
        <w:t>+ Xét P(H | E</w:t>
      </w:r>
      <w:r>
        <w:rPr>
          <w:vertAlign w:val="subscript"/>
        </w:rPr>
        <w:t>2</w:t>
      </w:r>
      <w:r>
        <w:t>): Nếu E</w:t>
      </w:r>
      <w:r>
        <w:rPr>
          <w:vertAlign w:val="subscript"/>
        </w:rPr>
        <w:t>2</w:t>
      </w:r>
      <w:r>
        <w:t xml:space="preserve"> </w:t>
      </w:r>
      <w:r>
        <w:t>xảy ra tức là sau ô cửa số 2 có ô tô: Khi đó chủ trò chắc chắn phải mở cửa số 3 và thấy con lừa. Do đó P(H | E</w:t>
      </w:r>
      <w:r>
        <w:rPr>
          <w:vertAlign w:val="subscript"/>
        </w:rPr>
        <w:t>2</w:t>
      </w:r>
      <w:r>
        <w:t>) = 1.</w:t>
      </w:r>
      <w:r>
        <w:br/>
      </w:r>
      <w:r>
        <w:t>b) Theo công thức tính xác suất có điều kiện và công thức nhân xác suất ta có</w:t>
      </w:r>
      <w:r>
        <w:br/>
      </w:r>
      <w:r>
        <w:t>P(E</w:t>
      </w:r>
      <w:r>
        <w:rPr>
          <w:vertAlign w:val="subscript"/>
        </w:rPr>
        <w:t>1</w:t>
      </w:r>
      <w:r>
        <w:t xml:space="preserve"> </w:t>
      </w:r>
      <w:r>
        <w:t>| H) =</w:t>
      </w:r>
      <w:r>
        <w:t xml:space="preserve"> </w:t>
      </w:r>
      <w:r>
        <w:t>P</w:t>
      </w:r>
      <w:r>
        <w:t>(</w:t>
      </w:r>
      <w:r>
        <w:t>E</w:t>
      </w:r>
      <w:r>
        <w:t>1</w:t>
      </w:r>
      <w:r>
        <w:t>H</w:t>
      </w:r>
      <w:r>
        <w:t>)</w:t>
      </w:r>
      <w:r>
        <w:t>P</w:t>
      </w:r>
      <w:r>
        <w:t>(</w:t>
      </w:r>
      <w:r>
        <w:t>H</w:t>
      </w:r>
      <w:r>
        <w:t>)</w:t>
      </w:r>
      <w:r>
        <w:t>(PE_(1)H)/(PH)</w:t>
      </w:r>
      <w:r>
        <w:t xml:space="preserve"> </w:t>
      </w:r>
      <w:r>
        <w:t>=</w:t>
      </w:r>
      <w:r>
        <w:t xml:space="preserve"> </w:t>
      </w:r>
      <w:r>
        <w:t>P</w:t>
      </w:r>
      <w:r>
        <w:t>(</w:t>
      </w:r>
      <w:r>
        <w:t>E</w:t>
      </w:r>
      <w:r>
        <w:t>1</w:t>
      </w:r>
      <w:r>
        <w:t>)</w:t>
      </w:r>
      <w:r>
        <w:t>⋅</w:t>
      </w:r>
      <w:r>
        <w:t>P</w:t>
      </w:r>
      <w:r>
        <w:t>(</w:t>
      </w:r>
      <w:r>
        <w:t>H</w:t>
      </w:r>
      <w:r>
        <w:t>|</w:t>
      </w:r>
      <w:r>
        <w:t>E</w:t>
      </w:r>
      <w:r>
        <w:t>1</w:t>
      </w:r>
      <w:r>
        <w:t>)</w:t>
      </w:r>
      <w:r>
        <w:t>P</w:t>
      </w:r>
      <w:r>
        <w:t>(</w:t>
      </w:r>
      <w:r>
        <w:t>H</w:t>
      </w:r>
      <w:r>
        <w:t>)</w:t>
      </w:r>
      <w:r>
        <w:t>(PE_(1)⋅PH|E_(1))/(PH)</w:t>
      </w:r>
      <w:r>
        <w:t>(1);</w:t>
      </w:r>
      <w:r>
        <w:br/>
      </w:r>
      <w:r>
        <w:t>P(E</w:t>
      </w:r>
      <w:r>
        <w:rPr>
          <w:vertAlign w:val="subscript"/>
        </w:rPr>
        <w:t>2</w:t>
      </w:r>
      <w:r>
        <w:t xml:space="preserve"> </w:t>
      </w:r>
      <w:r>
        <w:t>| H) =</w:t>
      </w:r>
      <w:r>
        <w:t xml:space="preserve"> </w:t>
      </w:r>
      <w:r>
        <w:t>P</w:t>
      </w:r>
      <w:r>
        <w:t>(</w:t>
      </w:r>
      <w:r>
        <w:t>E</w:t>
      </w:r>
      <w:r>
        <w:t>2</w:t>
      </w:r>
      <w:r>
        <w:t>H</w:t>
      </w:r>
      <w:r>
        <w:t>)</w:t>
      </w:r>
      <w:r>
        <w:t>P</w:t>
      </w:r>
      <w:r>
        <w:t>(</w:t>
      </w:r>
      <w:r>
        <w:t>H</w:t>
      </w:r>
      <w:r>
        <w:t>)</w:t>
      </w:r>
      <w:r>
        <w:t>(PE_(2)H)/(PH)</w:t>
      </w:r>
      <w:r>
        <w:t xml:space="preserve"> </w:t>
      </w:r>
      <w:r>
        <w:t>=</w:t>
      </w:r>
      <w:r>
        <w:t xml:space="preserve"> </w:t>
      </w:r>
      <w:r>
        <w:t>P</w:t>
      </w:r>
      <w:r>
        <w:t>(</w:t>
      </w:r>
      <w:r>
        <w:t>E</w:t>
      </w:r>
      <w:r>
        <w:t>2</w:t>
      </w:r>
      <w:r>
        <w:t>)</w:t>
      </w:r>
      <w:r>
        <w:t>⋅</w:t>
      </w:r>
      <w:r>
        <w:t>P</w:t>
      </w:r>
      <w:r>
        <w:t>(</w:t>
      </w:r>
      <w:r>
        <w:t>H</w:t>
      </w:r>
      <w:r>
        <w:t>|</w:t>
      </w:r>
      <w:r>
        <w:t>E</w:t>
      </w:r>
      <w:r>
        <w:t>2</w:t>
      </w:r>
      <w:r>
        <w:t>)</w:t>
      </w:r>
      <w:r>
        <w:t>P</w:t>
      </w:r>
      <w:r>
        <w:t>(</w:t>
      </w:r>
      <w:r>
        <w:t>H</w:t>
      </w:r>
      <w:r>
        <w:t>)</w:t>
      </w:r>
      <w:r>
        <w:t>(PE_(2)⋅PH|E_(2))/(PH)</w:t>
      </w:r>
      <w:r>
        <w:t>(2).</w:t>
      </w:r>
      <w:r>
        <w:br/>
      </w:r>
      <w:r>
        <w:t>c) Từ (1), (2) và a) suy ra</w:t>
      </w:r>
      <w:r>
        <w:br/>
      </w:r>
      <w:r>
        <w:t>P</w:t>
      </w:r>
      <w:r>
        <w:t>(</w:t>
      </w:r>
      <w:r>
        <w:t>E</w:t>
      </w:r>
      <w:r>
        <w:t>2</w:t>
      </w:r>
      <w:r>
        <w:t>|</w:t>
      </w:r>
      <w:r>
        <w:t>H</w:t>
      </w:r>
      <w:r>
        <w:t>)</w:t>
      </w:r>
      <w:r>
        <w:t>P</w:t>
      </w:r>
      <w:r>
        <w:t>(</w:t>
      </w:r>
      <w:r>
        <w:t>E</w:t>
      </w:r>
      <w:r>
        <w:t>1</w:t>
      </w:r>
      <w:r>
        <w:t>|</w:t>
      </w:r>
      <w:r>
        <w:t>H</w:t>
      </w:r>
      <w:r>
        <w:t>)</w:t>
      </w:r>
      <w:r>
        <w:t>=</w:t>
      </w:r>
      <w:r>
        <w:t>P</w:t>
      </w:r>
      <w:r>
        <w:t>(</w:t>
      </w:r>
      <w:r>
        <w:t>E</w:t>
      </w:r>
      <w:r>
        <w:t>2</w:t>
      </w:r>
      <w:r>
        <w:t>)</w:t>
      </w:r>
      <w:r>
        <w:t>⋅</w:t>
      </w:r>
      <w:r>
        <w:t>P</w:t>
      </w:r>
      <w:r>
        <w:t>(</w:t>
      </w:r>
      <w:r>
        <w:t>H</w:t>
      </w:r>
      <w:r>
        <w:t>|</w:t>
      </w:r>
      <w:r>
        <w:t>E</w:t>
      </w:r>
      <w:r>
        <w:t>2</w:t>
      </w:r>
      <w:r>
        <w:t>)</w:t>
      </w:r>
      <w:r>
        <w:t>P</w:t>
      </w:r>
      <w:r>
        <w:t>(</w:t>
      </w:r>
      <w:r>
        <w:t>E</w:t>
      </w:r>
      <w:r>
        <w:t>1</w:t>
      </w:r>
      <w:r>
        <w:t>)</w:t>
      </w:r>
      <w:r>
        <w:t>⋅</w:t>
      </w:r>
      <w:r>
        <w:t>P</w:t>
      </w:r>
      <w:r>
        <w:t>(</w:t>
      </w:r>
      <w:r>
        <w:t>H</w:t>
      </w:r>
      <w:r>
        <w:t>|</w:t>
      </w:r>
      <w:r>
        <w:t>E</w:t>
      </w:r>
      <w:r>
        <w:t>1</w:t>
      </w:r>
      <w:r>
        <w:t>)</w:t>
      </w:r>
      <w:r>
        <w:t>=</w:t>
      </w:r>
      <w:r>
        <w:t>1</w:t>
      </w:r>
      <w:r>
        <w:t>3</w:t>
      </w:r>
      <w:r>
        <w:t>⋅</w:t>
      </w:r>
      <w:r>
        <w:t>1</w:t>
      </w:r>
      <w:r>
        <w:t>1</w:t>
      </w:r>
      <w:r>
        <w:t>3</w:t>
      </w:r>
      <w:r>
        <w:t>⋅</w:t>
      </w:r>
      <w:r>
        <w:t>1</w:t>
      </w:r>
      <w:r>
        <w:t>2</w:t>
      </w:r>
      <w:r>
        <w:t>=</w:t>
      </w:r>
      <w:r>
        <w:t>2</w:t>
      </w:r>
      <w:r>
        <w:t>(PE_(2)|H)/(PE_(1)|H)=(PE_(2)⋅PH|E_(2))/(PE_(1)⋅PH|E_(1))=((1)/(3)⋅1)/((1)/(3)⋅(1)/(2))=2</w:t>
      </w:r>
      <w:r>
        <w:t>.</w:t>
      </w:r>
      <w:r>
        <w:br/>
      </w:r>
      <w:r>
        <w:t>Vậy P(E</w:t>
      </w:r>
      <w:r>
        <w:rPr>
          <w:vertAlign w:val="subscript"/>
        </w:rPr>
        <w:t>2</w:t>
      </w:r>
      <w:r>
        <w:t xml:space="preserve"> </w:t>
      </w:r>
      <w:r>
        <w:t>| H) = 2P(E</w:t>
      </w:r>
      <w:r>
        <w:rPr>
          <w:vertAlign w:val="subscript"/>
        </w:rPr>
        <w:t>1</w:t>
      </w:r>
      <w:r>
        <w:t xml:space="preserve"> </w:t>
      </w:r>
      <w:r>
        <w:t>| H).</w:t>
      </w:r>
      <w:r>
        <w:br/>
      </w:r>
      <w:r>
        <w:t>Người chơi nên chuyển sang cửa số 2. Bởi vì với điều kiện H “người quản trò mở cửa số 3 ở đó không có ô tô” thì xác suất để cửa số 2 có ô tô gấp đôi xác suất để cửa số 1 có ô tô.</w:t>
      </w:r>
      <w:r>
        <w:br/>
      </w:r>
      <w:r>
        <w:rPr>
          <w:b/>
        </w:rPr>
        <w:t>Bài tập</w:t>
      </w:r>
      <w:r>
        <w:br/>
      </w:r>
      <w:r>
        <w:rPr>
          <w:b/>
        </w:rPr>
        <w:t>Bài 6.1 trang 70 Toán 12 Tập 2</w:t>
      </w:r>
      <w:r>
        <w:t>:</w:t>
      </w:r>
      <w:r>
        <w:t xml:space="preserve"> </w:t>
      </w:r>
      <w:r>
        <w:t>Một hộp kín đựng 20 tấm thẻ giống hệt nhau đánh số từ 1 đến 20. Một người rút ngẫu nhiên ra một tấm thẻ từ trong hộp. Người đó được thông báo rằng thẻ rút ra mang số chẵn. Tính xác suất để người đó rút được thẻ số 10.</w:t>
      </w:r>
      <w:r>
        <w:br/>
      </w:r>
      <w:r>
        <w:rPr>
          <w:b/>
        </w:rPr>
        <w:t>Lời giải:</w:t>
      </w:r>
      <w:r>
        <w:br/>
      </w:r>
      <w:r>
        <w:t>Gọi A là biến cố: “Người đó rút được thẻ số 10”;</w:t>
      </w:r>
      <w:r>
        <w:br/>
      </w:r>
      <w:r>
        <w:t xml:space="preserve">       B là biến cố: “Người đó rút được thẻ mang số chẵn”.</w:t>
      </w:r>
      <w:r>
        <w:br/>
      </w:r>
      <w:r>
        <w:t>Ta có AB = {10}; B = {2; 4; 6; 8; 10; 12; 14; 16; 18; 20}.</w:t>
      </w:r>
      <w:r>
        <w:br/>
      </w:r>
      <w:r>
        <w:t>Do đó,</w:t>
      </w:r>
      <w:r>
        <w:t xml:space="preserve"> </w:t>
      </w:r>
      <w:r>
        <w:t>P</w:t>
      </w:r>
      <w:r>
        <w:t>(</w:t>
      </w:r>
      <w:r>
        <w:t>A</w:t>
      </w:r>
      <w:r>
        <w:t>B</w:t>
      </w:r>
      <w:r>
        <w:t>)</w:t>
      </w:r>
      <w:r>
        <w:t>=</w:t>
      </w:r>
      <w:r>
        <w:t>1</w:t>
      </w:r>
      <w:r>
        <w:t>20</w:t>
      </w:r>
      <w:r>
        <w:t>PAB=(1)/(20)</w:t>
      </w:r>
      <w:r>
        <w:t>;</w:t>
      </w:r>
      <w:r>
        <w:t xml:space="preserve"> </w:t>
      </w:r>
      <w:r>
        <w:t>P</w:t>
      </w:r>
      <w:r>
        <w:t>(</w:t>
      </w:r>
      <w:r>
        <w:t>B</w:t>
      </w:r>
      <w:r>
        <w:t>)</w:t>
      </w:r>
      <w:r>
        <w:t>=</w:t>
      </w:r>
      <w:r>
        <w:t>10</w:t>
      </w:r>
      <w:r>
        <w:t>20</w:t>
      </w:r>
      <w:r>
        <w:t>PB=(10)/(20)</w:t>
      </w:r>
      <w:r>
        <w:t>.</w:t>
      </w:r>
      <w:r>
        <w:br/>
      </w:r>
      <w:r>
        <w:t xml:space="preserve">Vậy </w:t>
      </w:r>
      <w:r>
        <w:t>P</w:t>
      </w:r>
      <w:r>
        <w:t>(</w:t>
      </w:r>
      <w:r>
        <w:t>A</w:t>
      </w:r>
      <w:r>
        <w:t>|</w:t>
      </w:r>
      <w:r>
        <w:t>B</w:t>
      </w:r>
      <w:r>
        <w:t>)</w:t>
      </w:r>
      <w:r>
        <w:t>=</w:t>
      </w:r>
      <w:r>
        <w:t>P</w:t>
      </w:r>
      <w:r>
        <w:t>(</w:t>
      </w:r>
      <w:r>
        <w:t>A</w:t>
      </w:r>
      <w:r>
        <w:t>B</w:t>
      </w:r>
      <w:r>
        <w:t>)</w:t>
      </w:r>
      <w:r>
        <w:t>P</w:t>
      </w:r>
      <w:r>
        <w:t>(</w:t>
      </w:r>
      <w:r>
        <w:t>B</w:t>
      </w:r>
      <w:r>
        <w:t>)</w:t>
      </w:r>
      <w:r>
        <w:t>=</w:t>
      </w:r>
      <w:r>
        <w:t>1</w:t>
      </w:r>
      <w:r>
        <w:t>10</w:t>
      </w:r>
      <w:r>
        <w:t>PA|B=(PAB)/(PB)=(1)/(10)</w:t>
      </w:r>
      <w:r>
        <w:br/>
      </w:r>
      <w:r>
        <w:br/>
      </w:r>
      <w:r>
        <w:rPr>
          <w:b/>
        </w:rPr>
        <w:t>Bài 6.2 trang 70 Toán 12 Tập 2</w:t>
      </w:r>
      <w:r>
        <w:t>:</w:t>
      </w:r>
      <w:r>
        <w:t xml:space="preserve"> </w:t>
      </w:r>
      <w:r>
        <w:t>Cho P(A) = 0,2; P(B) = 0,51; P(B | A) = 0,8. Tính P(A | B).</w:t>
      </w:r>
      <w:r>
        <w:br/>
      </w:r>
      <w:r>
        <w:rPr>
          <w:b/>
        </w:rPr>
        <w:t>Lời giải:</w:t>
      </w:r>
      <w:r>
        <w:br/>
      </w:r>
      <w:r>
        <w:t>Áp dụng công thức nhân xác suất, ta có: P(AB) = P(A) ∙ P(B | A) = 0,2 ∙ 0,8 = 0,16.</w:t>
      </w:r>
      <w:r>
        <w:br/>
      </w:r>
      <w:r>
        <w:t xml:space="preserve">Khi đó, ta có: </w:t>
      </w:r>
      <w:r>
        <w:t>P</w:t>
      </w:r>
      <w:r>
        <w:t>(</w:t>
      </w:r>
      <w:r>
        <w:t>A</w:t>
      </w:r>
      <w:r>
        <w:t>|</w:t>
      </w:r>
      <w:r>
        <w:t>B</w:t>
      </w:r>
      <w:r>
        <w:t>)</w:t>
      </w:r>
      <w:r>
        <w:t>=</w:t>
      </w:r>
      <w:r>
        <w:t>P</w:t>
      </w:r>
      <w:r>
        <w:t>(</w:t>
      </w:r>
      <w:r>
        <w:t>A</w:t>
      </w:r>
      <w:r>
        <w:t>B</w:t>
      </w:r>
      <w:r>
        <w:t>)</w:t>
      </w:r>
      <w:r>
        <w:t>P</w:t>
      </w:r>
      <w:r>
        <w:t>(</w:t>
      </w:r>
      <w:r>
        <w:t>B</w:t>
      </w:r>
      <w:r>
        <w:t>)</w:t>
      </w:r>
      <w:r>
        <w:t>=</w:t>
      </w:r>
      <w:r>
        <w:t>0,16</w:t>
      </w:r>
      <w:r>
        <w:t>0,51</w:t>
      </w:r>
      <w:r>
        <w:t>≈</w:t>
      </w:r>
      <w:r>
        <w:t>0,3137</w:t>
      </w:r>
      <w:r>
        <w:t>PA|B=(PAB)/(PB)=(0,16)/(0,51)≈0,3137</w:t>
      </w:r>
      <w:r>
        <w:br/>
      </w:r>
      <w:r>
        <w:br/>
      </w:r>
      <w:r>
        <w:rPr>
          <w:b/>
        </w:rPr>
        <w:t>Bài 6.3 trang 70 Toán 12 Tập 2</w:t>
      </w:r>
      <w:r>
        <w:t>:</w:t>
      </w:r>
      <w:r>
        <w:t xml:space="preserve"> </w:t>
      </w:r>
      <w:r>
        <w:t>Gieo hai con xúc xắc cân đối, đồng chất. Tính xác suất để:</w:t>
      </w:r>
      <w:r>
        <w:br/>
      </w:r>
      <w:r>
        <w:t>a) Tổng số chấm xuất hiện trên hai con xúc xắc bằng 7 nếu biết rằng ít nhất có một con xúc xắc xuất hiện mặt 5 chấm;</w:t>
      </w:r>
      <w:r>
        <w:br/>
      </w:r>
      <w:r>
        <w:t>b) Có ít nhất có một con xúc xắc xuất hiện mặt 5 chấm nếu biết rằng tổng số chấm xuất hiện trên hai con xúc xắc bằng 7.</w:t>
      </w:r>
      <w:r>
        <w:br/>
      </w:r>
      <w:r>
        <w:rPr>
          <w:b/>
        </w:rPr>
        <w:t>Lời giải:</w:t>
      </w:r>
      <w:r>
        <w:br/>
      </w:r>
      <w:r>
        <w:t>Gọi A là biến cố: “Tổng số chấm xuất hiện trên hai con xúc xắc bằng 7”;</w:t>
      </w:r>
      <w:r>
        <w:br/>
      </w:r>
      <w:r>
        <w:t xml:space="preserve">       B là biến cố: “Có ít nhất một con xúc xắc xuất hiện mặt 5 chấm”.</w:t>
      </w:r>
      <w:r>
        <w:br/>
      </w:r>
      <w:r>
        <w:t>a) Cần tính P(A | B).</w:t>
      </w:r>
      <w:r>
        <w:br/>
      </w:r>
      <w:r>
        <w:t xml:space="preserve">Ta có n(Ω) = 36; AB = {(2; 5); (5; 2)} ⇒ n(AB) = 2 </w:t>
      </w:r>
      <w:r>
        <w:t>⇒</w:t>
      </w:r>
      <w:r>
        <w:t>P</w:t>
      </w:r>
      <w:r>
        <w:t>(</w:t>
      </w:r>
      <w:r>
        <w:t>A</w:t>
      </w:r>
      <w:r>
        <w:t>B</w:t>
      </w:r>
      <w:r>
        <w:t>)</w:t>
      </w:r>
      <w:r>
        <w:t>=</w:t>
      </w:r>
      <w:r>
        <w:t>2</w:t>
      </w:r>
      <w:r>
        <w:t>36</w:t>
      </w:r>
      <w:r>
        <w:t>⇒PAB=(2)/(36)</w:t>
      </w:r>
      <w:r>
        <w:br/>
      </w:r>
      <w:r>
        <w:t>¯</w:t>
      </w:r>
      <w:r>
        <w:t>¯</w:t>
      </w:r>
      <w:r>
        <w:t>¯</w:t>
      </w:r>
      <w:r>
        <w:t>B</w:t>
      </w:r>
      <w:r>
        <w:t>B¯</w:t>
      </w:r>
      <w:r>
        <w:t xml:space="preserve"> </w:t>
      </w:r>
      <w:r>
        <w:t>= {(a; b) | a, b ∈ {1; 2; 3; 4; 6}} ⇒ n(</w:t>
      </w:r>
      <w:r>
        <w:t>¯</w:t>
      </w:r>
      <w:r>
        <w:t>¯</w:t>
      </w:r>
      <w:r>
        <w:t>¯</w:t>
      </w:r>
      <w:r>
        <w:t>B</w:t>
      </w:r>
      <w:r>
        <w:t>B¯</w:t>
      </w:r>
      <w:r>
        <w:t>) = 5 ∙ 5 = 25.</w:t>
      </w:r>
      <w:r>
        <w:br/>
      </w:r>
      <w:r>
        <w:t>⇒</w:t>
      </w:r>
      <w:r>
        <w:t>P</w:t>
      </w:r>
      <w:r>
        <w:t>(</w:t>
      </w:r>
      <w:r>
        <w:t>¯</w:t>
      </w:r>
      <w:r>
        <w:t>¯</w:t>
      </w:r>
      <w:r>
        <w:t>¯</w:t>
      </w:r>
      <w:r>
        <w:t>B</w:t>
      </w:r>
      <w:r>
        <w:t>)</w:t>
      </w:r>
      <w:r>
        <w:t>=</w:t>
      </w:r>
      <w:r>
        <w:t>25</w:t>
      </w:r>
      <w:r>
        <w:t>36</w:t>
      </w:r>
      <w:r>
        <w:t>⇒</w:t>
      </w:r>
      <w:r>
        <w:t>P</w:t>
      </w:r>
      <w:r>
        <w:t>(</w:t>
      </w:r>
      <w:r>
        <w:t>B</w:t>
      </w:r>
      <w:r>
        <w:t>)</w:t>
      </w:r>
      <w:r>
        <w:t>=</w:t>
      </w:r>
      <w:r>
        <w:t>1</w:t>
      </w:r>
      <w:r>
        <w:t>−</w:t>
      </w:r>
      <w:r>
        <w:t>P</w:t>
      </w:r>
      <w:r>
        <w:t>(</w:t>
      </w:r>
      <w:r>
        <w:t>¯</w:t>
      </w:r>
      <w:r>
        <w:t>¯</w:t>
      </w:r>
      <w:r>
        <w:t>¯</w:t>
      </w:r>
      <w:r>
        <w:t>B</w:t>
      </w:r>
      <w:r>
        <w:t>)</w:t>
      </w:r>
      <w:r>
        <w:t>=</w:t>
      </w:r>
      <w:r>
        <w:t>1</w:t>
      </w:r>
      <w:r>
        <w:t>−</w:t>
      </w:r>
      <w:r>
        <w:t>25</w:t>
      </w:r>
      <w:r>
        <w:t>36</w:t>
      </w:r>
      <w:r>
        <w:t>=</w:t>
      </w:r>
      <w:r>
        <w:t>11</w:t>
      </w:r>
      <w:r>
        <w:t>36</w:t>
      </w:r>
      <w:r>
        <w:t>⇒PB¯=(25)/(36)⇒PB=1−PB¯=1−(25)/(36)=(11)/(36)</w:t>
      </w:r>
      <w:r>
        <w:br/>
      </w:r>
      <w:r>
        <w:t>Từ đó suy ra</w:t>
      </w:r>
      <w:r>
        <w:t xml:space="preserve"> </w:t>
      </w:r>
      <w:r>
        <w:t>P</w:t>
      </w:r>
      <w:r>
        <w:t>(</w:t>
      </w:r>
      <w:r>
        <w:t>A</w:t>
      </w:r>
      <w:r>
        <w:t>∣</w:t>
      </w:r>
      <w:r>
        <w:t>∣</w:t>
      </w:r>
      <w:r>
        <w:t>B</w:t>
      </w:r>
      <w:r>
        <w:t>)</w:t>
      </w:r>
      <w:r>
        <w:t>=</w:t>
      </w:r>
      <w:r>
        <w:t>P</w:t>
      </w:r>
      <w:r>
        <w:t>(</w:t>
      </w:r>
      <w:r>
        <w:t>A</w:t>
      </w:r>
      <w:r>
        <w:t>B</w:t>
      </w:r>
      <w:r>
        <w:t>)</w:t>
      </w:r>
      <w:r>
        <w:t>P</w:t>
      </w:r>
      <w:r>
        <w:t>(</w:t>
      </w:r>
      <w:r>
        <w:t>B</w:t>
      </w:r>
      <w:r>
        <w:t>)</w:t>
      </w:r>
      <w:r>
        <w:t>=</w:t>
      </w:r>
      <w:r>
        <w:t>2</w:t>
      </w:r>
      <w:r>
        <w:t>11</w:t>
      </w:r>
      <w:r>
        <w:t>P(A|B)=(PAB)/(PB)=(2)/(11)</w:t>
      </w:r>
      <w:r>
        <w:t>.</w:t>
      </w:r>
      <w:r>
        <w:br/>
      </w:r>
      <w:r>
        <w:t>b) Ta cần tính P(B | A).</w:t>
      </w:r>
      <w:r>
        <w:br/>
      </w:r>
      <w:r>
        <w:t>Ta có</w:t>
      </w:r>
      <w:r>
        <w:t xml:space="preserve"> </w:t>
      </w:r>
      <w:r>
        <w:t>P</w:t>
      </w:r>
      <w:r>
        <w:t>(</w:t>
      </w:r>
      <w:r>
        <w:t>B</w:t>
      </w:r>
      <w:r>
        <w:t>|</w:t>
      </w:r>
      <w:r>
        <w:t>A</w:t>
      </w:r>
      <w:r>
        <w:t>)</w:t>
      </w:r>
      <w:r>
        <w:t>=</w:t>
      </w:r>
      <w:r>
        <w:t>P</w:t>
      </w:r>
      <w:r>
        <w:t>(</w:t>
      </w:r>
      <w:r>
        <w:t>A</w:t>
      </w:r>
      <w:r>
        <w:t>B</w:t>
      </w:r>
      <w:r>
        <w:t>)</w:t>
      </w:r>
      <w:r>
        <w:t>P</w:t>
      </w:r>
      <w:r>
        <w:t>(</w:t>
      </w:r>
      <w:r>
        <w:t>A</w:t>
      </w:r>
      <w:r>
        <w:t>)</w:t>
      </w:r>
      <w:r>
        <w:t>PB|A=(PAB)/(PA)</w:t>
      </w:r>
      <w:r>
        <w:t>. Ở câu a) ta đã có</w:t>
      </w:r>
      <w:r>
        <w:t xml:space="preserve"> </w:t>
      </w:r>
      <w:r>
        <w:t>P</w:t>
      </w:r>
      <w:r>
        <w:t>(</w:t>
      </w:r>
      <w:r>
        <w:t>A</w:t>
      </w:r>
      <w:r>
        <w:t>B</w:t>
      </w:r>
      <w:r>
        <w:t>)</w:t>
      </w:r>
      <w:r>
        <w:t xml:space="preserve"> </w:t>
      </w:r>
      <w:r>
        <w:t>=</w:t>
      </w:r>
      <w:r>
        <w:t xml:space="preserve"> </w:t>
      </w:r>
      <w:r>
        <w:t>2</w:t>
      </w:r>
      <w:r>
        <w:t>36</w:t>
      </w:r>
      <w:r>
        <w:t>.</w:t>
      </w:r>
      <w:r>
        <w:t>PAB = (2)/(36).</w:t>
      </w:r>
      <w:r>
        <w:t xml:space="preserve"> </w:t>
      </w:r>
      <w:r>
        <w:t>Cần tính P(A).</w:t>
      </w:r>
      <w:r>
        <w:br/>
      </w:r>
      <w:r>
        <w:t>Ta có A = {(1; 6); (2; 5); (3; 4); (4; 3); (5; 2); (6; 1)}; n(A) = 6</w:t>
      </w:r>
      <w:r>
        <w:t xml:space="preserve"> </w:t>
      </w:r>
      <w:r>
        <w:t>⇒</w:t>
      </w:r>
      <w:r>
        <w:t>P</w:t>
      </w:r>
      <w:r>
        <w:t>(</w:t>
      </w:r>
      <w:r>
        <w:t>A</w:t>
      </w:r>
      <w:r>
        <w:t>)</w:t>
      </w:r>
      <w:r>
        <w:t>=</w:t>
      </w:r>
      <w:r>
        <w:t>6</w:t>
      </w:r>
      <w:r>
        <w:t>36</w:t>
      </w:r>
      <w:r>
        <w:t>⇒PA=(6)/(36)</w:t>
      </w:r>
      <w:r>
        <w:t>.</w:t>
      </w:r>
      <w:r>
        <w:br/>
      </w:r>
      <w:r>
        <w:t xml:space="preserve">Từ đó suy ra </w:t>
      </w:r>
      <w:r>
        <w:t>P</w:t>
      </w:r>
      <w:r>
        <w:t>(</w:t>
      </w:r>
      <w:r>
        <w:t>B</w:t>
      </w:r>
      <w:r>
        <w:t>|</w:t>
      </w:r>
      <w:r>
        <w:t>A</w:t>
      </w:r>
      <w:r>
        <w:t>)</w:t>
      </w:r>
      <w:r>
        <w:t>=</w:t>
      </w:r>
      <w:r>
        <w:t>P</w:t>
      </w:r>
      <w:r>
        <w:t>(</w:t>
      </w:r>
      <w:r>
        <w:t>A</w:t>
      </w:r>
      <w:r>
        <w:t>B</w:t>
      </w:r>
      <w:r>
        <w:t>)</w:t>
      </w:r>
      <w:r>
        <w:t>P</w:t>
      </w:r>
      <w:r>
        <w:t>(</w:t>
      </w:r>
      <w:r>
        <w:t>A</w:t>
      </w:r>
      <w:r>
        <w:t>)</w:t>
      </w:r>
      <w:r>
        <w:t>=</w:t>
      </w:r>
      <w:r>
        <w:t>2</w:t>
      </w:r>
      <w:r>
        <w:t>6</w:t>
      </w:r>
      <w:r>
        <w:t>=</w:t>
      </w:r>
      <w:r>
        <w:t>1</w:t>
      </w:r>
      <w:r>
        <w:t>3</w:t>
      </w:r>
      <w:r>
        <w:t>PB|A=(PAB)/(PA)=(2)/(6)=(1)/(3)</w:t>
      </w:r>
      <w:r>
        <w:br/>
      </w:r>
      <w:r>
        <w:br/>
      </w:r>
      <w:r>
        <w:rPr>
          <w:b/>
        </w:rPr>
        <w:t>Bài 6.4 trang 70 Toán 12 Tập 2</w:t>
      </w:r>
      <w:r>
        <w:t>:</w:t>
      </w:r>
      <w:r>
        <w:t xml:space="preserve"> </w:t>
      </w:r>
      <w:r>
        <w:t>Gieo hai con xúc xắc cân đối, đồng chất. Tính xác suất để tổng số chấm xuất hiện trên hai con xúc xắc đó không nhỏ hơn 10 nếu biết rằng có ít nhất một con xúc xắc xuất hiện mặt 5 chấm.</w:t>
      </w:r>
      <w:r>
        <w:br/>
      </w:r>
      <w:r>
        <w:rPr>
          <w:b/>
        </w:rPr>
        <w:t>Lời giải:</w:t>
      </w:r>
      <w:r>
        <w:br/>
      </w:r>
      <w:r>
        <w:t>Gọi A là biến cố: “tổng số chấm xuất hiện trên hai con xúc xắc đó không nhỏ hơn 10”;</w:t>
      </w:r>
      <w:r>
        <w:br/>
      </w:r>
      <w:r>
        <w:t>B là biến cố: “ít nhất một con xúc xắc xuất hiện mặt 5 chấm”.</w:t>
      </w:r>
      <w:r>
        <w:br/>
      </w:r>
      <w:r>
        <w:t xml:space="preserve">Cần tính </w:t>
      </w:r>
      <w:r>
        <w:t>P</w:t>
      </w:r>
      <w:r>
        <w:t>(</w:t>
      </w:r>
      <w:r>
        <w:t>A</w:t>
      </w:r>
      <w:r>
        <w:t>|</w:t>
      </w:r>
      <w:r>
        <w:t>B</w:t>
      </w:r>
      <w:r>
        <w:t>)</w:t>
      </w:r>
      <w:r>
        <w:t>.</w:t>
      </w:r>
      <w:r>
        <w:t>P(A|B).</w:t>
      </w:r>
      <w:r>
        <w:br/>
      </w:r>
      <w:r>
        <w:t>Ta có AB = {(5; 5); (5; 6); (6; 5)}; n(AB) = 3</w:t>
      </w:r>
      <w:r>
        <w:t>⇒</w:t>
      </w:r>
      <w:r>
        <w:t>P</w:t>
      </w:r>
      <w:r>
        <w:t>(</w:t>
      </w:r>
      <w:r>
        <w:t>A</w:t>
      </w:r>
      <w:r>
        <w:t>B</w:t>
      </w:r>
      <w:r>
        <w:t>)</w:t>
      </w:r>
      <w:r>
        <w:t>=</w:t>
      </w:r>
      <w:r>
        <w:t>3</w:t>
      </w:r>
      <w:r>
        <w:t>36</w:t>
      </w:r>
      <w:r>
        <w:t>⇒PAB=(3)/(36)</w:t>
      </w:r>
      <w:r>
        <w:br/>
      </w:r>
      <w:r>
        <w:t>¯</w:t>
      </w:r>
      <w:r>
        <w:t>¯</w:t>
      </w:r>
      <w:r>
        <w:t>¯</w:t>
      </w:r>
      <w:r>
        <w:t>B</w:t>
      </w:r>
      <w:r>
        <w:t>B¯</w:t>
      </w:r>
      <w:r>
        <w:t xml:space="preserve"> </w:t>
      </w:r>
      <w:r>
        <w:t>= {(a; b) | a, b ∈ {1; 2; 3; 4; 6}} ⇒ n(</w:t>
      </w:r>
      <w:r>
        <w:t>¯</w:t>
      </w:r>
      <w:r>
        <w:t>¯</w:t>
      </w:r>
      <w:r>
        <w:t>¯</w:t>
      </w:r>
      <w:r>
        <w:t>B</w:t>
      </w:r>
      <w:r>
        <w:t>B¯</w:t>
      </w:r>
      <w:r>
        <w:t>) = 5 ∙ 5 = 25.</w:t>
      </w:r>
      <w:r>
        <w:br/>
      </w:r>
      <w:r>
        <w:t>⇒</w:t>
      </w:r>
      <w:r>
        <w:t>P</w:t>
      </w:r>
      <w:r>
        <w:t>(</w:t>
      </w:r>
      <w:r>
        <w:t>¯</w:t>
      </w:r>
      <w:r>
        <w:t>¯</w:t>
      </w:r>
      <w:r>
        <w:t>¯</w:t>
      </w:r>
      <w:r>
        <w:t>B</w:t>
      </w:r>
      <w:r>
        <w:t>)</w:t>
      </w:r>
      <w:r>
        <w:t>=</w:t>
      </w:r>
      <w:r>
        <w:t>25</w:t>
      </w:r>
      <w:r>
        <w:t>36</w:t>
      </w:r>
      <w:r>
        <w:t>⇒</w:t>
      </w:r>
      <w:r>
        <w:t>P</w:t>
      </w:r>
      <w:r>
        <w:t>(</w:t>
      </w:r>
      <w:r>
        <w:t>B</w:t>
      </w:r>
      <w:r>
        <w:t>)</w:t>
      </w:r>
      <w:r>
        <w:t>=</w:t>
      </w:r>
      <w:r>
        <w:t>1</w:t>
      </w:r>
      <w:r>
        <w:t>−</w:t>
      </w:r>
      <w:r>
        <w:t>P</w:t>
      </w:r>
      <w:r>
        <w:t>(</w:t>
      </w:r>
      <w:r>
        <w:t>¯</w:t>
      </w:r>
      <w:r>
        <w:t>¯</w:t>
      </w:r>
      <w:r>
        <w:t>¯</w:t>
      </w:r>
      <w:r>
        <w:t>B</w:t>
      </w:r>
      <w:r>
        <w:t>)</w:t>
      </w:r>
      <w:r>
        <w:t>=</w:t>
      </w:r>
      <w:r>
        <w:t>1</w:t>
      </w:r>
      <w:r>
        <w:t>−</w:t>
      </w:r>
      <w:r>
        <w:t>25</w:t>
      </w:r>
      <w:r>
        <w:t>36</w:t>
      </w:r>
      <w:r>
        <w:t>=</w:t>
      </w:r>
      <w:r>
        <w:t>11</w:t>
      </w:r>
      <w:r>
        <w:t>36</w:t>
      </w:r>
      <w:r>
        <w:t>⇒PB¯=(25)/(36)⇒PB=1−PB¯=1−(25)/(36)=(11)/(36)</w:t>
      </w:r>
      <w:r>
        <w:t>.</w:t>
      </w:r>
      <w:r>
        <w:br/>
      </w:r>
      <w:r>
        <w:t xml:space="preserve">Vậy </w:t>
      </w:r>
      <w:r>
        <w:t>P</w:t>
      </w:r>
      <w:r>
        <w:t>(</w:t>
      </w:r>
      <w:r>
        <w:t>A</w:t>
      </w:r>
      <w:r>
        <w:t>|</w:t>
      </w:r>
      <w:r>
        <w:t>B</w:t>
      </w:r>
      <w:r>
        <w:t>)</w:t>
      </w:r>
      <w:r>
        <w:t>=</w:t>
      </w:r>
      <w:r>
        <w:t>P</w:t>
      </w:r>
      <w:r>
        <w:t>(</w:t>
      </w:r>
      <w:r>
        <w:t>A</w:t>
      </w:r>
      <w:r>
        <w:t>B</w:t>
      </w:r>
      <w:r>
        <w:t>)</w:t>
      </w:r>
      <w:r>
        <w:t>P</w:t>
      </w:r>
      <w:r>
        <w:t>(</w:t>
      </w:r>
      <w:r>
        <w:t>B</w:t>
      </w:r>
      <w:r>
        <w:t>)</w:t>
      </w:r>
      <w:r>
        <w:t>=</w:t>
      </w:r>
      <w:r>
        <w:t>3</w:t>
      </w:r>
      <w:r>
        <w:t>11</w:t>
      </w:r>
      <w:r>
        <w:t>PA|B=(PAB)/(PB)=(3)/(11)</w:t>
      </w:r>
      <w:r>
        <w:br/>
      </w:r>
      <w:r>
        <w:br/>
      </w:r>
      <w:r>
        <w:rPr>
          <w:b/>
        </w:rPr>
        <w:t>Bài 6.5 trang 70 Toán 12 Tập 2</w:t>
      </w:r>
      <w:r>
        <w:t>:</w:t>
      </w:r>
      <w:r>
        <w:t xml:space="preserve"> </w:t>
      </w:r>
      <w:r>
        <w:t>Bạn An phải thực hiện hai thí nghiệm liên tiếp. Thí nghiệm thứ nhất có xác suất thành công là 0,7. Nếu thí nghiệm thứ nhất thành công thì xác suất thành công của thí nghiệm thứ hai là 0,9. Nếu thí nghiệm thứ nhất không thành công thì xác suất thành công của thí nghiệm thứ hai chỉ là 0,4. Tính xác suất để:</w:t>
      </w:r>
      <w:r>
        <w:br/>
      </w:r>
      <w:r>
        <w:t>a) Cả hai thí nghiệm đều thành công;</w:t>
      </w:r>
      <w:r>
        <w:br/>
      </w:r>
      <w:r>
        <w:t>b) Cả hai thí nghiệm đều không thành công;</w:t>
      </w:r>
      <w:r>
        <w:br/>
      </w:r>
      <w:r>
        <w:t>c) Thí nghiệm thứ nhất thành công và thí nghiệm thứ hai không thành công.</w:t>
      </w:r>
      <w:r>
        <w:br/>
      </w:r>
      <w:r>
        <w:rPr>
          <w:b/>
        </w:rPr>
        <w:t>Lời giải:</w:t>
      </w:r>
      <w:r>
        <w:br/>
      </w:r>
      <w:r>
        <w:t>a) Gọi A là biến cố: “Thí nghiệm thứ nhất thành công” và B là biến cố: “Thí nghiệm thứ hai thành công”. Khi đó biến cố “Cả hai thí nghiệm đều thành công” là AB.</w:t>
      </w:r>
      <w:r>
        <w:br/>
      </w:r>
      <w:r>
        <w:t>Theo công thức nhân xác suất ta có P(AB) = P(A) ∙ P(B | A).</w:t>
      </w:r>
      <w:r>
        <w:br/>
      </w:r>
      <w:r>
        <w:t>Theo bài ra ta có P(A) = 0,7; P(B | A) = 0,9.</w:t>
      </w:r>
      <w:r>
        <w:br/>
      </w:r>
      <w:r>
        <w:t>Thay vào ta được P(AB) = 0,7 ∙ 0,9 = 0,63.</w:t>
      </w:r>
      <w:r>
        <w:br/>
      </w:r>
      <w:r>
        <w:t>b) Biến cố: “Cả hai thí nghiệm đều không thành công” là</w:t>
      </w:r>
      <w:r>
        <w:t xml:space="preserve"> </w:t>
      </w:r>
      <w:r>
        <w:t>¯</w:t>
      </w:r>
      <w:r>
        <w:t>¯</w:t>
      </w:r>
      <w:r>
        <w:t>¯</w:t>
      </w:r>
      <w:r>
        <w:t>A</w:t>
      </w:r>
      <w:r>
        <w:t>¯</w:t>
      </w:r>
      <w:r>
        <w:t>¯</w:t>
      </w:r>
      <w:r>
        <w:t>¯</w:t>
      </w:r>
      <w:r>
        <w:t>B</w:t>
      </w:r>
      <w:r>
        <w:t>A¯B¯</w:t>
      </w:r>
      <w:r>
        <w:t>.</w:t>
      </w:r>
      <w:r>
        <w:br/>
      </w:r>
      <w:r>
        <w:t>Theo công thức nhân xác suất ta có</w:t>
      </w:r>
      <w:r>
        <w:t xml:space="preserve"> </w:t>
      </w:r>
      <w:r>
        <w:t>P</w:t>
      </w:r>
      <w:r>
        <w:t>(</w:t>
      </w:r>
      <w:r>
        <w:t>¯</w:t>
      </w:r>
      <w:r>
        <w:t>¯</w:t>
      </w:r>
      <w:r>
        <w:t>¯</w:t>
      </w:r>
      <w:r>
        <w:t>A</w:t>
      </w:r>
      <w:r>
        <w:t>¯</w:t>
      </w:r>
      <w:r>
        <w:t>¯</w:t>
      </w:r>
      <w:r>
        <w:t>¯</w:t>
      </w:r>
      <w:r>
        <w:t>B</w:t>
      </w:r>
      <w:r>
        <w:t>)</w:t>
      </w:r>
      <w:r>
        <w:t xml:space="preserve"> </w:t>
      </w:r>
      <w:r>
        <w:t>=</w:t>
      </w:r>
      <w:r>
        <w:t xml:space="preserve"> </w:t>
      </w:r>
      <w:r>
        <w:t>P</w:t>
      </w:r>
      <w:r>
        <w:t>(</w:t>
      </w:r>
      <w:r>
        <w:t>¯</w:t>
      </w:r>
      <w:r>
        <w:t>¯</w:t>
      </w:r>
      <w:r>
        <w:t>¯</w:t>
      </w:r>
      <w:r>
        <w:t>A</w:t>
      </w:r>
      <w:r>
        <w:t>)</w:t>
      </w:r>
      <w:r>
        <w:t>⋅</w:t>
      </w:r>
      <w:r>
        <w:t>P</w:t>
      </w:r>
      <w:r>
        <w:t>(</w:t>
      </w:r>
      <w:r>
        <w:t>¯</w:t>
      </w:r>
      <w:r>
        <w:t>¯</w:t>
      </w:r>
      <w:r>
        <w:t>¯</w:t>
      </w:r>
      <w:r>
        <w:t>B</w:t>
      </w:r>
      <w:r>
        <w:t>∣</w:t>
      </w:r>
      <w:r>
        <w:t>∣</w:t>
      </w:r>
      <w:r>
        <w:t>¯</w:t>
      </w:r>
      <w:r>
        <w:t>¯</w:t>
      </w:r>
      <w:r>
        <w:t>¯</w:t>
      </w:r>
      <w:r>
        <w:t>A</w:t>
      </w:r>
      <w:r>
        <w:t>)</w:t>
      </w:r>
      <w:r>
        <w:t>PA¯B¯ = PA¯⋅PB¯|A¯</w:t>
      </w:r>
      <w:r>
        <w:t>.</w:t>
      </w:r>
      <w:r>
        <w:br/>
      </w:r>
      <w:r>
        <w:t>Ta có</w:t>
      </w:r>
      <w:r>
        <w:t xml:space="preserve"> </w:t>
      </w:r>
      <w:r>
        <w:t>P</w:t>
      </w:r>
      <w:r>
        <w:t>(</w:t>
      </w:r>
      <w:r>
        <w:t>¯</w:t>
      </w:r>
      <w:r>
        <w:t>¯</w:t>
      </w:r>
      <w:r>
        <w:t>¯</w:t>
      </w:r>
      <w:r>
        <w:t>B</w:t>
      </w:r>
      <w:r>
        <w:t>∣</w:t>
      </w:r>
      <w:r>
        <w:t>∣</w:t>
      </w:r>
      <w:r>
        <w:t>¯</w:t>
      </w:r>
      <w:r>
        <w:t>¯</w:t>
      </w:r>
      <w:r>
        <w:t>¯</w:t>
      </w:r>
      <w:r>
        <w:t>A</w:t>
      </w:r>
      <w:r>
        <w:t>)</w:t>
      </w:r>
      <w:r>
        <w:t>PB¯|A¯</w:t>
      </w:r>
      <w:r>
        <w:t xml:space="preserve"> </w:t>
      </w:r>
      <w:r>
        <w:t>là xác suất để thí nghiệm thứ hai không thành công nếu thí nghiệm thứ nhất không thành công. Do đó, từ dữ kiện của bài toán ta có:</w:t>
      </w:r>
      <w:r>
        <w:br/>
      </w:r>
      <w:r>
        <w:t xml:space="preserve"> </w:t>
      </w:r>
      <w:r>
        <w:t>P</w:t>
      </w:r>
      <w:r>
        <w:t>(</w:t>
      </w:r>
      <w:r>
        <w:t>¯</w:t>
      </w:r>
      <w:r>
        <w:t>¯</w:t>
      </w:r>
      <w:r>
        <w:t>¯</w:t>
      </w:r>
      <w:r>
        <w:t>B</w:t>
      </w:r>
      <w:r>
        <w:t>∣</w:t>
      </w:r>
      <w:r>
        <w:t>∣</w:t>
      </w:r>
      <w:r>
        <w:t>¯</w:t>
      </w:r>
      <w:r>
        <w:t>¯</w:t>
      </w:r>
      <w:r>
        <w:t>¯</w:t>
      </w:r>
      <w:r>
        <w:t>A</w:t>
      </w:r>
      <w:r>
        <w:t>)</w:t>
      </w:r>
      <w:r>
        <w:t xml:space="preserve"> </w:t>
      </w:r>
      <w:r>
        <w:t>=</w:t>
      </w:r>
      <w:r>
        <w:t xml:space="preserve"> </w:t>
      </w:r>
      <w:r>
        <w:t>1</w:t>
      </w:r>
      <w:r>
        <w:t xml:space="preserve"> </w:t>
      </w:r>
      <w:r>
        <w:t>–</w:t>
      </w:r>
      <w:r>
        <w:t xml:space="preserve"> </w:t>
      </w:r>
      <w:r>
        <w:t>0,4</w:t>
      </w:r>
      <w:r>
        <w:t xml:space="preserve"> </w:t>
      </w:r>
      <w:r>
        <w:t>=</w:t>
      </w:r>
      <w:r>
        <w:t xml:space="preserve"> </w:t>
      </w:r>
      <w:r>
        <w:t>0,6</w:t>
      </w:r>
      <w:r>
        <w:t xml:space="preserve"> PB¯|A¯ = 1 – 0,4 = 0,6</w:t>
      </w:r>
      <w:r>
        <w:t xml:space="preserve"> </w:t>
      </w:r>
      <w:r>
        <w:t>;</w:t>
      </w:r>
      <w:r>
        <w:t xml:space="preserve"> </w:t>
      </w:r>
      <w:r>
        <w:t>P</w:t>
      </w:r>
      <w:r>
        <w:t>(</w:t>
      </w:r>
      <w:r>
        <w:t>¯</w:t>
      </w:r>
      <w:r>
        <w:t>¯</w:t>
      </w:r>
      <w:r>
        <w:t>¯</w:t>
      </w:r>
      <w:r>
        <w:t>A</w:t>
      </w:r>
      <w:r>
        <w:t>)</w:t>
      </w:r>
      <w:r>
        <w:t xml:space="preserve"> </w:t>
      </w:r>
      <w:r>
        <w:t>=</w:t>
      </w:r>
      <w:r>
        <w:t xml:space="preserve"> </w:t>
      </w:r>
      <w:r>
        <w:t>1</w:t>
      </w:r>
      <w:r>
        <w:t xml:space="preserve"> </w:t>
      </w:r>
      <w:r>
        <w:t>–</w:t>
      </w:r>
      <w:r>
        <w:t xml:space="preserve"> </w:t>
      </w:r>
      <w:r>
        <w:t>P</w:t>
      </w:r>
      <w:r>
        <w:t>(</w:t>
      </w:r>
      <w:r>
        <w:t>A</w:t>
      </w:r>
      <w:r>
        <w:t>)</w:t>
      </w:r>
      <w:r>
        <w:t xml:space="preserve"> </w:t>
      </w:r>
      <w:r>
        <w:t>=</w:t>
      </w:r>
      <w:r>
        <w:t xml:space="preserve"> </w:t>
      </w:r>
      <w:r>
        <w:t>1</w:t>
      </w:r>
      <w:r>
        <w:t xml:space="preserve"> </w:t>
      </w:r>
      <w:r>
        <w:t>–</w:t>
      </w:r>
      <w:r>
        <w:t xml:space="preserve"> </w:t>
      </w:r>
      <w:r>
        <w:t>0,7</w:t>
      </w:r>
      <w:r>
        <w:t xml:space="preserve"> </w:t>
      </w:r>
      <w:r>
        <w:t>=</w:t>
      </w:r>
      <w:r>
        <w:t xml:space="preserve"> </w:t>
      </w:r>
      <w:r>
        <w:t>0,3</w:t>
      </w:r>
      <w:r>
        <w:t>PA¯ = 1 – PA = 1 – 0,7 = 0,3</w:t>
      </w:r>
      <w:r>
        <w:t>.</w:t>
      </w:r>
      <w:r>
        <w:br/>
      </w:r>
      <w:r>
        <w:t>Vậy</w:t>
      </w:r>
      <w:r>
        <w:t xml:space="preserve"> </w:t>
      </w:r>
      <w:r>
        <w:t>P</w:t>
      </w:r>
      <w:r>
        <w:t>(</w:t>
      </w:r>
      <w:r>
        <w:t>¯</w:t>
      </w:r>
      <w:r>
        <w:t>¯</w:t>
      </w:r>
      <w:r>
        <w:t>¯</w:t>
      </w:r>
      <w:r>
        <w:t>A</w:t>
      </w:r>
      <w:r>
        <w:t>¯</w:t>
      </w:r>
      <w:r>
        <w:t>¯</w:t>
      </w:r>
      <w:r>
        <w:t>¯</w:t>
      </w:r>
      <w:r>
        <w:t>B</w:t>
      </w:r>
      <w:r>
        <w:t>)</w:t>
      </w:r>
      <w:r>
        <w:t xml:space="preserve"> </w:t>
      </w:r>
      <w:r>
        <w:t>=</w:t>
      </w:r>
      <w:r>
        <w:t xml:space="preserve"> </w:t>
      </w:r>
      <w:r>
        <w:t>0,3</w:t>
      </w:r>
      <w:r>
        <w:t>⋅</w:t>
      </w:r>
      <w:r>
        <w:t>0,6</w:t>
      </w:r>
      <w:r>
        <w:t xml:space="preserve"> </w:t>
      </w:r>
      <w:r>
        <w:t>=</w:t>
      </w:r>
      <w:r>
        <w:t xml:space="preserve"> </w:t>
      </w:r>
      <w:r>
        <w:t>0,18</w:t>
      </w:r>
      <w:r>
        <w:t>PA¯B¯ = 0,3⋅0,6 = 0,18</w:t>
      </w:r>
      <w:r>
        <w:t>.</w:t>
      </w:r>
      <w:r>
        <w:br/>
      </w:r>
      <w:r>
        <w:t>c) Biến cố “Thí nghiệm thứ nhất thành công và thí nghiệm thứ hai không thành công” là</w:t>
      </w:r>
      <w:r>
        <w:t xml:space="preserve"> </w:t>
      </w:r>
      <w:r>
        <w:t>P</w:t>
      </w:r>
      <w:r>
        <w:t>(</w:t>
      </w:r>
      <w:r>
        <w:t>A</w:t>
      </w:r>
      <w:r>
        <w:t>¯</w:t>
      </w:r>
      <w:r>
        <w:t>¯</w:t>
      </w:r>
      <w:r>
        <w:t>¯</w:t>
      </w:r>
      <w:r>
        <w:t>B</w:t>
      </w:r>
      <w:r>
        <w:t>)</w:t>
      </w:r>
      <w:r>
        <w:t xml:space="preserve"> </w:t>
      </w:r>
      <w:r>
        <w:t>=</w:t>
      </w:r>
      <w:r>
        <w:t xml:space="preserve"> </w:t>
      </w:r>
      <w:r>
        <w:t>P</w:t>
      </w:r>
      <w:r>
        <w:t>(</w:t>
      </w:r>
      <w:r>
        <w:t>A</w:t>
      </w:r>
      <w:r>
        <w:t>)</w:t>
      </w:r>
      <w:r>
        <w:t>⋅</w:t>
      </w:r>
      <w:r>
        <w:t>P</w:t>
      </w:r>
      <w:r>
        <w:t>(</w:t>
      </w:r>
      <w:r>
        <w:t>¯</w:t>
      </w:r>
      <w:r>
        <w:t>¯</w:t>
      </w:r>
      <w:r>
        <w:t>¯</w:t>
      </w:r>
      <w:r>
        <w:t>B</w:t>
      </w:r>
      <w:r>
        <w:t>∣</w:t>
      </w:r>
      <w:r>
        <w:t>∣</w:t>
      </w:r>
      <w:r>
        <w:t>A</w:t>
      </w:r>
      <w:r>
        <w:t>)</w:t>
      </w:r>
      <w:r>
        <w:t>PAB¯ = PA⋅PB¯|A</w:t>
      </w:r>
      <w:r>
        <w:t>.</w:t>
      </w:r>
      <w:r>
        <w:br/>
      </w:r>
      <w:r>
        <w:t>Theo công thức nhân xác suất ta có</w:t>
      </w:r>
      <w:r>
        <w:t xml:space="preserve"> </w:t>
      </w:r>
      <w:r>
        <w:t>P</w:t>
      </w:r>
      <w:r>
        <w:t>(</w:t>
      </w:r>
      <w:r>
        <w:t>A</w:t>
      </w:r>
      <w:r>
        <w:t>¯</w:t>
      </w:r>
      <w:r>
        <w:t>¯</w:t>
      </w:r>
      <w:r>
        <w:t>¯</w:t>
      </w:r>
      <w:r>
        <w:t>B</w:t>
      </w:r>
      <w:r>
        <w:t>)</w:t>
      </w:r>
      <w:r>
        <w:t xml:space="preserve"> </w:t>
      </w:r>
      <w:r>
        <w:t>=</w:t>
      </w:r>
      <w:r>
        <w:t xml:space="preserve"> </w:t>
      </w:r>
      <w:r>
        <w:t>P</w:t>
      </w:r>
      <w:r>
        <w:t>(</w:t>
      </w:r>
      <w:r>
        <w:t>A</w:t>
      </w:r>
      <w:r>
        <w:t>)</w:t>
      </w:r>
      <w:r>
        <w:t>⋅</w:t>
      </w:r>
      <w:r>
        <w:t>P</w:t>
      </w:r>
      <w:r>
        <w:t>(</w:t>
      </w:r>
      <w:r>
        <w:t>¯</w:t>
      </w:r>
      <w:r>
        <w:t>¯</w:t>
      </w:r>
      <w:r>
        <w:t>¯</w:t>
      </w:r>
      <w:r>
        <w:t>B</w:t>
      </w:r>
      <w:r>
        <w:t>∣</w:t>
      </w:r>
      <w:r>
        <w:t>∣</w:t>
      </w:r>
      <w:r>
        <w:t>A</w:t>
      </w:r>
      <w:r>
        <w:t>)</w:t>
      </w:r>
      <w:r>
        <w:t>PAB¯ = PA⋅PB¯|A</w:t>
      </w:r>
      <w:r>
        <w:t>.</w:t>
      </w:r>
      <w:r>
        <w:br/>
      </w:r>
      <w:r>
        <w:t>Ta có</w:t>
      </w:r>
      <w:r>
        <w:t xml:space="preserve"> </w:t>
      </w:r>
      <w:r>
        <w:t>P</w:t>
      </w:r>
      <w:r>
        <w:t>(</w:t>
      </w:r>
      <w:r>
        <w:t>¯</w:t>
      </w:r>
      <w:r>
        <w:t>¯</w:t>
      </w:r>
      <w:r>
        <w:t>¯</w:t>
      </w:r>
      <w:r>
        <w:t>B</w:t>
      </w:r>
      <w:r>
        <w:t>∣</w:t>
      </w:r>
      <w:r>
        <w:t>∣</w:t>
      </w:r>
      <w:r>
        <w:t>A</w:t>
      </w:r>
      <w:r>
        <w:t>)</w:t>
      </w:r>
      <w:r>
        <w:t>PB¯|A</w:t>
      </w:r>
      <w:r>
        <w:t xml:space="preserve"> </w:t>
      </w:r>
      <w:r>
        <w:t>là xác suất để thí nghiệm thứ hai không thành công nếu thí nghiệm thứ nhất thành công. Do đó từ dữ kiện của bài toán ta có</w:t>
      </w:r>
      <w:r>
        <w:br/>
      </w:r>
      <w:r>
        <w:t xml:space="preserve"> </w:t>
      </w:r>
      <w:r>
        <w:t>P</w:t>
      </w:r>
      <w:r>
        <w:t>(</w:t>
      </w:r>
      <w:r>
        <w:t>¯</w:t>
      </w:r>
      <w:r>
        <w:t>¯</w:t>
      </w:r>
      <w:r>
        <w:t>¯</w:t>
      </w:r>
      <w:r>
        <w:t>B</w:t>
      </w:r>
      <w:r>
        <w:t>∣</w:t>
      </w:r>
      <w:r>
        <w:t>∣</w:t>
      </w:r>
      <w:r>
        <w:t>A</w:t>
      </w:r>
      <w:r>
        <w:t>)</w:t>
      </w:r>
      <w:r>
        <w:t xml:space="preserve"> </w:t>
      </w:r>
      <w:r>
        <w:t>=</w:t>
      </w:r>
      <w:r>
        <w:t xml:space="preserve"> </w:t>
      </w:r>
      <w:r>
        <w:t>1</w:t>
      </w:r>
      <w:r>
        <w:t xml:space="preserve"> </w:t>
      </w:r>
      <w:r>
        <w:t>–</w:t>
      </w:r>
      <w:r>
        <w:t xml:space="preserve"> </w:t>
      </w:r>
      <w:r>
        <w:t>0,9</w:t>
      </w:r>
      <w:r>
        <w:t xml:space="preserve"> </w:t>
      </w:r>
      <w:r>
        <w:t>=</w:t>
      </w:r>
      <w:r>
        <w:t xml:space="preserve"> </w:t>
      </w:r>
      <w:r>
        <w:t>0,1</w:t>
      </w:r>
      <w:r>
        <w:t>;</w:t>
      </w:r>
      <w:r>
        <w:t xml:space="preserve"> </w:t>
      </w:r>
      <w:r>
        <w:t>P</w:t>
      </w:r>
      <w:r>
        <w:t>(</w:t>
      </w:r>
      <w:r>
        <w:t>A</w:t>
      </w:r>
      <w:r>
        <w:t>)</w:t>
      </w:r>
      <w:r>
        <w:t xml:space="preserve"> </w:t>
      </w:r>
      <w:r>
        <w:t>=</w:t>
      </w:r>
      <w:r>
        <w:t xml:space="preserve"> </w:t>
      </w:r>
      <w:r>
        <w:t>0,7</w:t>
      </w:r>
      <w:r>
        <w:t>PB¯|A = 1 – 0,9 = 0,1;   PA = 0,7</w:t>
      </w:r>
      <w:r>
        <w:t>.</w:t>
      </w:r>
      <w:r>
        <w:br/>
      </w:r>
      <w:r>
        <w:t xml:space="preserve">Vậy </w:t>
      </w:r>
      <w:r>
        <w:t>P</w:t>
      </w:r>
      <w:r>
        <w:t>(</w:t>
      </w:r>
      <w:r>
        <w:t>¯</w:t>
      </w:r>
      <w:r>
        <w:t>¯</w:t>
      </w:r>
      <w:r>
        <w:t>¯</w:t>
      </w:r>
      <w:r>
        <w:t>B</w:t>
      </w:r>
      <w:r>
        <w:t>∣</w:t>
      </w:r>
      <w:r>
        <w:t>∣</w:t>
      </w:r>
      <w:r>
        <w:t>A</w:t>
      </w:r>
      <w:r>
        <w:t>)</w:t>
      </w:r>
      <w:r>
        <w:t xml:space="preserve"> </w:t>
      </w:r>
      <w:r>
        <w:t>=</w:t>
      </w:r>
      <w:r>
        <w:t xml:space="preserve"> </w:t>
      </w:r>
      <w:r>
        <w:t>0,7</w:t>
      </w:r>
      <w:r>
        <w:t>⋅</w:t>
      </w:r>
      <w:r>
        <w:t xml:space="preserve"> </w:t>
      </w:r>
      <w:r>
        <w:t>0,1</w:t>
      </w:r>
      <w:r>
        <w:t xml:space="preserve"> </w:t>
      </w:r>
      <w:r>
        <w:t>=</w:t>
      </w:r>
      <w:r>
        <w:t xml:space="preserve"> </w:t>
      </w:r>
      <w:r>
        <w:t>0,07</w:t>
      </w:r>
      <w:r>
        <w:t>PB¯|A = 0,7⋅ 0,1 = 0,07</w:t>
      </w:r>
      <w:r>
        <w:br/>
      </w:r>
      <w:r>
        <w:br/>
      </w:r>
      <w:r>
        <w:rPr>
          <w:b/>
        </w:rPr>
        <w:t>Bài 6.6 trang 70 Toán 12 Tập 2</w:t>
      </w:r>
      <w:r>
        <w:t>:</w:t>
      </w:r>
      <w:r>
        <w:t xml:space="preserve"> </w:t>
      </w:r>
      <w:r>
        <w:t>Trong một túi có một số chiếc kẹo cùng loại, chỉ khác màu, trong đó có 6 cái kẹo màu cam, còn lại là kẹo màu vàng. Hà lấy ngẫu nhiên một cái kẹo từ trong túi, không trả lại. Sau đó Hà lại lấy ngẫu nhiên thêm một cái kẹo khác từ trong túi. Biết rằng xác suất Hà lấy được cả hai cái kẹo màu cam là</w:t>
      </w:r>
      <w:r>
        <w:t xml:space="preserve"> </w:t>
      </w:r>
      <w:r>
        <w:t>1</w:t>
      </w:r>
      <w:r>
        <w:t>3</w:t>
      </w:r>
      <w:r>
        <w:t>(1)/(3)</w:t>
      </w:r>
      <w:r>
        <w:t>. Hỏi ban đầu trong túi có bao nhiêu cái kẹo?</w:t>
      </w:r>
      <w:r>
        <w:br/>
      </w:r>
      <w:r>
        <w:rPr>
          <w:b/>
        </w:rPr>
        <w:t>Lời giải:</w:t>
      </w:r>
      <w:r>
        <w:br/>
      </w:r>
      <w:r>
        <w:t>Gọi A là biến cố: “Lần 1 Hà lấy được kẹo màu cam”;</w:t>
      </w:r>
      <w:r>
        <w:br/>
      </w:r>
      <w:r>
        <w:t xml:space="preserve"> B là biến cố: “Lần 2 Hà lấy được kẹo màu cam”.</w:t>
      </w:r>
      <w:r>
        <w:br/>
      </w:r>
      <w:r>
        <w:t>Khi đó AB là biến cố: “Cả hai lần Hà lấy được kẹo màu cam”. Ta có P(AB) =</w:t>
      </w:r>
      <w:r>
        <w:t xml:space="preserve"> </w:t>
      </w:r>
      <w:r>
        <w:t>1</w:t>
      </w:r>
      <w:r>
        <w:t>3</w:t>
      </w:r>
      <w:r>
        <w:t>(1)/(3)</w:t>
      </w:r>
      <w:r>
        <w:t>.</w:t>
      </w:r>
      <w:r>
        <w:br/>
      </w:r>
      <w:r>
        <w:t>Gọi n là số kẹo ban đầu trong túi (n &gt; 0).</w:t>
      </w:r>
      <w:r>
        <w:br/>
      </w:r>
      <w:r>
        <w:t xml:space="preserve">Ta có </w:t>
      </w:r>
      <w:r>
        <w:t>P</w:t>
      </w:r>
      <w:r>
        <w:t>(</w:t>
      </w:r>
      <w:r>
        <w:t>A</w:t>
      </w:r>
      <w:r>
        <w:t>)</w:t>
      </w:r>
      <w:r>
        <w:t>=</w:t>
      </w:r>
      <w:r>
        <w:t>6</w:t>
      </w:r>
      <w:r>
        <w:t>n</w:t>
      </w:r>
      <w:r>
        <w:t>,</w:t>
      </w:r>
      <w:r>
        <w:t>P</w:t>
      </w:r>
      <w:r>
        <w:t>(</w:t>
      </w:r>
      <w:r>
        <w:t>B</w:t>
      </w:r>
      <w:r>
        <w:t>|</w:t>
      </w:r>
      <w:r>
        <w:t>A</w:t>
      </w:r>
      <w:r>
        <w:t>)</w:t>
      </w:r>
      <w:r>
        <w:t>=</w:t>
      </w:r>
      <w:r>
        <w:t>5</w:t>
      </w:r>
      <w:r>
        <w:t>n</w:t>
      </w:r>
      <w:r>
        <w:t>−</w:t>
      </w:r>
      <w:r>
        <w:t>1</w:t>
      </w:r>
      <w:r>
        <w:t>.</w:t>
      </w:r>
      <w:r>
        <w:t>PA=(6)/(n) ,PB|A=(5)/(n−1).</w:t>
      </w:r>
      <w:r>
        <w:br/>
      </w:r>
      <w:r>
        <w:t>Theo công thức nhân xác suất, ta có:</w:t>
      </w:r>
      <w:r>
        <w:br/>
      </w:r>
      <w:r>
        <w:t xml:space="preserve">P(AB) = P(A) ∙ P(B | A) </w:t>
      </w:r>
      <w:r>
        <w:t>=</w:t>
      </w:r>
      <w:r>
        <w:t xml:space="preserve"> </w:t>
      </w:r>
      <w:r>
        <w:t>6</w:t>
      </w:r>
      <w:r>
        <w:t>n</w:t>
      </w:r>
      <w:r>
        <w:t>⋅</w:t>
      </w:r>
      <w:r>
        <w:t>5</w:t>
      </w:r>
      <w:r>
        <w:t>n</w:t>
      </w:r>
      <w:r>
        <w:t>−</w:t>
      </w:r>
      <w:r>
        <w:t>1</w:t>
      </w:r>
      <w:r>
        <w:t>=</w:t>
      </w:r>
      <w:r>
        <w:t>30</w:t>
      </w:r>
      <w:r>
        <w:t>n</w:t>
      </w:r>
      <w:r>
        <w:t>2</w:t>
      </w:r>
      <w:r>
        <w:t>−</w:t>
      </w:r>
      <w:r>
        <w:t>n</w:t>
      </w:r>
      <w:r>
        <w:t>=</w:t>
      </w:r>
      <w:r>
        <w:t>1</w:t>
      </w:r>
      <w:r>
        <w:t>3</w:t>
      </w:r>
      <w:r>
        <w:t xml:space="preserve"> </w:t>
      </w:r>
      <w:r>
        <w:t xml:space="preserve">= (6)/(n)⋅(5)/(n−1)=(30)/(n^(2)−n)=(1)/(3) </w:t>
      </w:r>
      <w:r>
        <w:br/>
      </w:r>
      <w:r>
        <w:t>⇒ n</w:t>
      </w:r>
      <w:r>
        <w:rPr>
          <w:vertAlign w:val="superscript"/>
        </w:rPr>
        <w:t>2</w:t>
      </w:r>
      <w:r>
        <w:t xml:space="preserve"> </w:t>
      </w:r>
      <w:r>
        <w:t>– n – 90 = 0 ⇔ n = – 9 (loại) hoặc n = 10 (t/m).</w:t>
      </w:r>
      <w:r>
        <w:br/>
      </w:r>
      <w:r>
        <w:t>Vậy ban đầu trong túi có 10 cái kẹo.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