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Nguyên hàm</w:t>
      </w:r>
    </w:p>
    <w:p>
      <w:r>
        <w:rPr>
          <w:b/>
        </w:rPr>
        <w:t>Giải Toán 12 Bài 11: Nguyên hàm</w:t>
      </w:r>
      <w:r>
        <w:br/>
      </w:r>
      <w:r>
        <w:rPr>
          <w:b/>
        </w:rPr>
        <w:t>Mở đầu trang 4 Toán 12 Tập 2</w:t>
      </w:r>
      <w:r>
        <w:t>:</w:t>
      </w:r>
      <w:r>
        <w:t xml:space="preserve"> </w:t>
      </w:r>
      <w:r>
        <w:t>Một máy bay di chuyển ra đến đường băng và bắt đầu chạy đà để cất cánh. Giả sử vận tốc của máy bay khi chạy đà được cho bởi v(t) = 5 + 3t (m/s), với t là thời gian (tính bằng giây) kể từ khi máy bay bắt đầu chạy đà. Sau 30 giây thì máy bay cất cánh rời đường băng. Quãng đường máy bay đã di chuyển kể từ khi bắt đầu chạy đà đến khi rời đường băng là bao nhiêu mét?</w:t>
      </w:r>
      <w:r>
        <w:br/>
      </w:r>
      <w:r>
        <w:rPr>
          <w:b/>
        </w:rPr>
        <w:t>Lời giải:</w:t>
      </w:r>
      <w:r>
        <w:br/>
      </w:r>
      <w:r>
        <w:t>Sau khi học xong bài này, ta giải quyết bài toán này như sau:</w:t>
      </w:r>
      <w:r>
        <w:br/>
      </w:r>
      <w:r>
        <w:t>Gọi S(t) (0 ≤ t ≤ 30) là quãng đường máy bay di chuyển được sau t giây kể từ lúc bắt đầu chạy đà.</w:t>
      </w:r>
      <w:r>
        <w:br/>
      </w:r>
      <w:r>
        <w:t>Ta có v(t) = S'(t). Do đó, S(t) là một nguyên hàm của hàm số vận tốc v(t). Sử dụng tính chất của nguyên hàm ta được</w:t>
      </w:r>
      <w:r>
        <w:br/>
      </w:r>
      <w:r>
        <w:t>S</w:t>
      </w:r>
      <w:r>
        <w:t>(</w:t>
      </w:r>
      <w:r>
        <w:t>t</w:t>
      </w:r>
      <w:r>
        <w:t>)</w:t>
      </w:r>
      <w:r>
        <w:t>=</w:t>
      </w:r>
      <w:r>
        <w:t>∫</w:t>
      </w:r>
      <w:r>
        <w:t>v</w:t>
      </w:r>
      <w:r>
        <w:t>(</w:t>
      </w:r>
      <w:r>
        <w:t>t</w:t>
      </w:r>
      <w:r>
        <w:t>)</w:t>
      </w:r>
      <w:r>
        <w:t>d</w:t>
      </w:r>
      <w:r>
        <w:t>t</w:t>
      </w:r>
      <w:r>
        <w:t>=</w:t>
      </w:r>
      <w:r>
        <w:t>∫</w:t>
      </w:r>
      <w:r>
        <w:t>(</w:t>
      </w:r>
      <w:r>
        <w:t>5</w:t>
      </w:r>
      <w:r>
        <w:t>+</w:t>
      </w:r>
      <w:r>
        <w:t>3</w:t>
      </w:r>
      <w:r>
        <w:t>t</w:t>
      </w:r>
      <w:r>
        <w:t>)</w:t>
      </w:r>
      <w:r>
        <w:t>d</w:t>
      </w:r>
      <w:r>
        <w:t>t</w:t>
      </w:r>
      <w:r>
        <w:t>=</w:t>
      </w:r>
      <w:r>
        <w:t>5</w:t>
      </w:r>
      <w:r>
        <w:t>∫</w:t>
      </w:r>
      <w:r>
        <w:t>d</w:t>
      </w:r>
      <w:r>
        <w:t>t</w:t>
      </w:r>
      <w:r>
        <w:t>+</w:t>
      </w:r>
      <w:r>
        <w:t>3</w:t>
      </w:r>
      <w:r>
        <w:t>∫</w:t>
      </w:r>
      <w:r>
        <w:t>t</w:t>
      </w:r>
      <w:r>
        <w:t>d</w:t>
      </w:r>
      <w:r>
        <w:t>t</w:t>
      </w:r>
      <w:r>
        <w:t>=</w:t>
      </w:r>
      <w:r>
        <w:t>5</w:t>
      </w:r>
      <w:r>
        <w:t>t</w:t>
      </w:r>
      <w:r>
        <w:t>+</w:t>
      </w:r>
      <w:r>
        <w:t>3</w:t>
      </w:r>
      <w:r>
        <w:t>2</w:t>
      </w:r>
      <w:r>
        <w:t>t</w:t>
      </w:r>
      <w:r>
        <w:t>2</w:t>
      </w:r>
      <w:r>
        <w:t>+</w:t>
      </w:r>
      <w:r>
        <w:t>C</w:t>
      </w:r>
      <w:r>
        <w:t>.</w:t>
      </w:r>
      <w:r>
        <w:t>St=∫v(t)dt=∫5+3tdt=5∫dt+3∫tdt=5t+(3)/(2)t^(2)+C.</w:t>
      </w:r>
      <w:r>
        <w:br/>
      </w:r>
      <w:r>
        <w:t>Theo giả thiết, S(0) = 0 nên C = 0 và ta được</w:t>
      </w:r>
      <w:r>
        <w:t xml:space="preserve"> </w:t>
      </w:r>
      <w:r>
        <w:t>S</w:t>
      </w:r>
      <w:r>
        <w:t>(</w:t>
      </w:r>
      <w:r>
        <w:t>t</w:t>
      </w:r>
      <w:r>
        <w:t>)</w:t>
      </w:r>
      <w:r>
        <w:t>=</w:t>
      </w:r>
      <w:r>
        <w:t>3</w:t>
      </w:r>
      <w:r>
        <w:t>2</w:t>
      </w:r>
      <w:r>
        <w:t>t</w:t>
      </w:r>
      <w:r>
        <w:t>2</w:t>
      </w:r>
      <w:r>
        <w:t>+</w:t>
      </w:r>
      <w:r>
        <w:t>5</w:t>
      </w:r>
      <w:r>
        <w:t>t</w:t>
      </w:r>
      <w:r>
        <w:t>(</w:t>
      </w:r>
      <w:r>
        <w:t>m</w:t>
      </w:r>
      <w:r>
        <w:t>)</w:t>
      </w:r>
      <w:r>
        <w:t>St=(3)/(2)t^(2)+5t m</w:t>
      </w:r>
      <w:r>
        <w:t>.</w:t>
      </w:r>
      <w:r>
        <w:br/>
      </w:r>
      <w:r>
        <w:t xml:space="preserve">Máy bay rời đường băng khi t = 30 giây nên </w:t>
      </w:r>
      <w:r>
        <w:t>S</w:t>
      </w:r>
      <w:r>
        <w:t>=</w:t>
      </w:r>
      <w:r>
        <w:t>S</w:t>
      </w:r>
      <w:r>
        <w:t>(</w:t>
      </w:r>
      <w:r>
        <w:t>30</w:t>
      </w:r>
      <w:r>
        <w:t>)</w:t>
      </w:r>
      <w:r>
        <w:t>=</w:t>
      </w:r>
      <w:r>
        <w:t>3</w:t>
      </w:r>
      <w:r>
        <w:t>2</w:t>
      </w:r>
      <w:r>
        <w:t>.30</w:t>
      </w:r>
      <w:r>
        <w:t>2</w:t>
      </w:r>
      <w:r>
        <w:t>+</w:t>
      </w:r>
      <w:r>
        <w:t>5.30</w:t>
      </w:r>
      <w:r>
        <w:t>=</w:t>
      </w:r>
      <w:r>
        <w:t>1500</w:t>
      </w:r>
      <w:r>
        <w:t>(</w:t>
      </w:r>
      <w:r>
        <w:t>m</w:t>
      </w:r>
      <w:r>
        <w:t>)</w:t>
      </w:r>
      <w:r>
        <w:t>S=S30=(3)/(2).30^(2)+5.30=1500 m</w:t>
      </w:r>
      <w:r>
        <w:br/>
      </w:r>
      <w:r>
        <w:t>Vậy quãng đường máy bay đã di chuyển kể từ khi bắt đầu chạy đà đến khi rời đường băng là 1500 m.</w:t>
      </w:r>
      <w:r>
        <w:br/>
      </w:r>
      <w:r>
        <w:rPr>
          <w:b/>
        </w:rPr>
      </w:r>
      <w:r>
        <w:br/>
      </w:r>
      <w:r>
        <w:rPr>
          <w:b/>
        </w:rPr>
        <w:t>HĐ1 trang 4 Toán 12 Tập 2</w:t>
      </w:r>
      <w:r>
        <w:t>:</w:t>
      </w:r>
      <w:r>
        <w:t xml:space="preserve"> </w:t>
      </w:r>
      <w:r>
        <w:t>Cho hai hàm số f(x) = x</w:t>
      </w:r>
      <w:r>
        <w:rPr>
          <w:vertAlign w:val="superscript"/>
        </w:rPr>
        <w:t>2</w:t>
      </w:r>
      <w:r>
        <w:t xml:space="preserve"> </w:t>
      </w:r>
      <w:r>
        <w:t>+ 1 và</w:t>
      </w:r>
      <w:r>
        <w:t xml:space="preserve"> </w:t>
      </w:r>
      <w:r>
        <w:t>F</w:t>
      </w:r>
      <w:r>
        <w:t>(</w:t>
      </w:r>
      <w:r>
        <w:t>x</w:t>
      </w:r>
      <w:r>
        <w:t>)</w:t>
      </w:r>
      <w:r>
        <w:t>=</w:t>
      </w:r>
      <w:r>
        <w:t>1</w:t>
      </w:r>
      <w:r>
        <w:t>3</w:t>
      </w:r>
      <w:r>
        <w:t>x</w:t>
      </w:r>
      <w:r>
        <w:t>3</w:t>
      </w:r>
      <w:r>
        <w:t>+</w:t>
      </w:r>
      <w:r>
        <w:t>x</w:t>
      </w:r>
      <w:r>
        <w:t>Fx=(1)/(3)x^(3)+x</w:t>
      </w:r>
      <w:r>
        <w:t>, với x ∈ ℝ.</w:t>
      </w:r>
      <w:r>
        <w:br/>
      </w:r>
      <w:r>
        <w:t>a) Tính đạo hàm của hàm số F(x).</w:t>
      </w:r>
      <w:r>
        <w:br/>
      </w:r>
      <w:r>
        <w:t>b) F'(x) và f(x) có bằng nhau không?</w:t>
      </w:r>
      <w:r>
        <w:br/>
      </w:r>
      <w:r>
        <w:rPr>
          <w:b/>
        </w:rPr>
        <w:t>Lời giải:</w:t>
      </w:r>
      <w:r>
        <w:br/>
      </w:r>
      <w:r>
        <w:t>a) Ta có</w:t>
      </w:r>
      <w:r>
        <w:t xml:space="preserve"> </w:t>
      </w:r>
      <w:r>
        <w:t>F</w:t>
      </w:r>
      <w:r>
        <w:t>′</w:t>
      </w:r>
      <w:r>
        <w:t>(</w:t>
      </w:r>
      <w:r>
        <w:t>x</w:t>
      </w:r>
      <w:r>
        <w:t>)</w:t>
      </w:r>
      <w:r>
        <w:t>=</w:t>
      </w:r>
      <w:r>
        <w:t>(</w:t>
      </w:r>
      <w:r>
        <w:t>1</w:t>
      </w:r>
      <w:r>
        <w:t>3</w:t>
      </w:r>
      <w:r>
        <w:t>x</w:t>
      </w:r>
      <w:r>
        <w:t>3</w:t>
      </w:r>
      <w:r>
        <w:t>+</w:t>
      </w:r>
      <w:r>
        <w:t>x</w:t>
      </w:r>
      <w:r>
        <w:t>)</w:t>
      </w:r>
      <w:r>
        <w:t>′</w:t>
      </w:r>
      <w:r>
        <w:t>=</w:t>
      </w:r>
      <w:r>
        <w:t>x</w:t>
      </w:r>
      <w:r>
        <w:t>2</w:t>
      </w:r>
      <w:r>
        <w:t>+</w:t>
      </w:r>
      <w:r>
        <w:t>1</w:t>
      </w:r>
      <w:r>
        <w:t>F^(')x=(1)/(3)x^(3)+x^(')=x^(2)+1</w:t>
      </w:r>
      <w:r>
        <w:t>.</w:t>
      </w:r>
      <w:r>
        <w:br/>
      </w:r>
      <w:r>
        <w:t>b) Ta có F'(x) = f(x) = x</w:t>
      </w:r>
      <w:r>
        <w:rPr>
          <w:vertAlign w:val="superscript"/>
        </w:rPr>
        <w:t>2</w:t>
      </w:r>
      <w:r>
        <w:t xml:space="preserve"> </w:t>
      </w:r>
      <w:r>
        <w:t>+ 1.</w:t>
      </w:r>
      <w:r>
        <w:br/>
      </w:r>
      <w:r>
        <w:rPr>
          <w:b/>
        </w:rPr>
        <w:t>Luyện tập 1 trang 5 Toán 12 Tập 2</w:t>
      </w:r>
      <w:r>
        <w:t>:</w:t>
      </w:r>
      <w:r>
        <w:t xml:space="preserve"> </w:t>
      </w:r>
      <w:r>
        <w:t>Hàm số nào dưới đây là một nguyên hàm của hàm số</w:t>
      </w:r>
      <w:r>
        <w:t xml:space="preserve"> </w:t>
      </w:r>
      <w:r>
        <w:t>f</w:t>
      </w:r>
      <w:r>
        <w:t>(</w:t>
      </w:r>
      <w:r>
        <w:t>x</w:t>
      </w:r>
      <w:r>
        <w:t>)</w:t>
      </w:r>
      <w:r>
        <w:t>=</w:t>
      </w:r>
      <w:r>
        <w:t>x</w:t>
      </w:r>
      <w:r>
        <w:t>+</w:t>
      </w:r>
      <w:r>
        <w:t>1</w:t>
      </w:r>
      <w:r>
        <w:t>x</w:t>
      </w:r>
      <w:r>
        <w:t>fx=x+(1)/(x)</w:t>
      </w:r>
      <w:r>
        <w:t xml:space="preserve"> </w:t>
      </w:r>
      <w:r>
        <w:t>trên khoảng (0; +∞).</w:t>
      </w:r>
      <w:r>
        <w:br/>
      </w:r>
      <w:r>
        <w:t>a)</w:t>
      </w:r>
      <w:r>
        <w:t xml:space="preserve"> </w:t>
      </w:r>
      <w:r>
        <w:t>F</w:t>
      </w:r>
      <w:r>
        <w:t>(</w:t>
      </w:r>
      <w:r>
        <w:t>x</w:t>
      </w:r>
      <w:r>
        <w:t>)</w:t>
      </w:r>
      <w:r>
        <w:t>=</w:t>
      </w:r>
      <w:r>
        <w:t>1</w:t>
      </w:r>
      <w:r>
        <w:t>2</w:t>
      </w:r>
      <w:r>
        <w:t>x</w:t>
      </w:r>
      <w:r>
        <w:t>2</w:t>
      </w:r>
      <w:r>
        <w:t>+</w:t>
      </w:r>
      <w:r>
        <w:t>ln</w:t>
      </w:r>
      <w:r>
        <w:t>x</w:t>
      </w:r>
      <w:r>
        <w:t>Fx=(1)/(2)x^(2)+lnx</w:t>
      </w:r>
      <w:r>
        <w:t>;                                b)</w:t>
      </w:r>
      <w:r>
        <w:t xml:space="preserve"> </w:t>
      </w:r>
      <w:r>
        <w:t>G</w:t>
      </w:r>
      <w:r>
        <w:t>(</w:t>
      </w:r>
      <w:r>
        <w:t>x</w:t>
      </w:r>
      <w:r>
        <w:t>)</w:t>
      </w:r>
      <w:r>
        <w:t>=</w:t>
      </w:r>
      <w:r>
        <w:t>x</w:t>
      </w:r>
      <w:r>
        <w:t>2</w:t>
      </w:r>
      <w:r>
        <w:t>2</w:t>
      </w:r>
      <w:r>
        <w:t>−</w:t>
      </w:r>
      <w:r>
        <w:t>ln</w:t>
      </w:r>
      <w:r>
        <w:t>x</w:t>
      </w:r>
      <w:r>
        <w:t>Gx=(x^(2))/(2)−lnx</w:t>
      </w:r>
      <w:r>
        <w:t>.</w:t>
      </w:r>
      <w:r>
        <w:br/>
      </w:r>
      <w:r>
        <w:rPr>
          <w:b/>
        </w:rPr>
        <w:t>Lời giải:</w:t>
      </w:r>
      <w:r>
        <w:br/>
      </w:r>
      <w:r>
        <w:t>Ta có</w:t>
      </w:r>
      <w:r>
        <w:t xml:space="preserve"> </w:t>
      </w:r>
      <w:r>
        <w:t>F</w:t>
      </w:r>
      <w:r>
        <w:t>′</w:t>
      </w:r>
      <w:r>
        <w:t>(</w:t>
      </w:r>
      <w:r>
        <w:t>x</w:t>
      </w:r>
      <w:r>
        <w:t>)</w:t>
      </w:r>
      <w:r>
        <w:t>=</w:t>
      </w:r>
      <w:r>
        <w:t>(</w:t>
      </w:r>
      <w:r>
        <w:t>1</w:t>
      </w:r>
      <w:r>
        <w:t>2</w:t>
      </w:r>
      <w:r>
        <w:t>x</w:t>
      </w:r>
      <w:r>
        <w:t>2</w:t>
      </w:r>
      <w:r>
        <w:t>+</w:t>
      </w:r>
      <w:r>
        <w:t>ln</w:t>
      </w:r>
      <w:r>
        <w:t>x</w:t>
      </w:r>
      <w:r>
        <w:t>)</w:t>
      </w:r>
      <w:r>
        <w:t>′</w:t>
      </w:r>
      <w:r>
        <w:t>=</w:t>
      </w:r>
      <w:r>
        <w:t>x</w:t>
      </w:r>
      <w:r>
        <w:t>+</w:t>
      </w:r>
      <w:r>
        <w:t>1</w:t>
      </w:r>
      <w:r>
        <w:t>x</w:t>
      </w:r>
      <w:r>
        <w:t>F^(')x=(1)/(2)x^(2)+lnx^(')=x+(1)/(x)</w:t>
      </w:r>
      <w:r>
        <w:t>,</w:t>
      </w:r>
      <w:r>
        <w:t xml:space="preserve"> </w:t>
      </w:r>
      <w:r>
        <w:t>G</w:t>
      </w:r>
      <w:r>
        <w:t>′</w:t>
      </w:r>
      <w:r>
        <w:t>(</w:t>
      </w:r>
      <w:r>
        <w:t>x</w:t>
      </w:r>
      <w:r>
        <w:t>)</w:t>
      </w:r>
      <w:r>
        <w:t>=</w:t>
      </w:r>
      <w:r>
        <w:t>(</w:t>
      </w:r>
      <w:r>
        <w:t>x</w:t>
      </w:r>
      <w:r>
        <w:t>2</w:t>
      </w:r>
      <w:r>
        <w:t>2</w:t>
      </w:r>
      <w:r>
        <w:t>−</w:t>
      </w:r>
      <w:r>
        <w:t>ln</w:t>
      </w:r>
      <w:r>
        <w:t>x</w:t>
      </w:r>
      <w:r>
        <w:t>)</w:t>
      </w:r>
      <w:r>
        <w:t>′</w:t>
      </w:r>
      <w:r>
        <w:t>=</w:t>
      </w:r>
      <w:r>
        <w:t>x</w:t>
      </w:r>
      <w:r>
        <w:t>−</w:t>
      </w:r>
      <w:r>
        <w:t>1</w:t>
      </w:r>
      <w:r>
        <w:t>x</w:t>
      </w:r>
      <w:r>
        <w:t>G^(')x=(x^(2))/(2)−lnx^(')=x−(1)/(x)</w:t>
      </w:r>
      <w:r>
        <w:t>.</w:t>
      </w:r>
      <w:r>
        <w:br/>
      </w:r>
      <w:r>
        <w:t>Vì</w:t>
      </w:r>
      <w:r>
        <w:t xml:space="preserve"> </w:t>
      </w:r>
      <w:r>
        <w:t>F</w:t>
      </w:r>
      <w:r>
        <w:t>′</w:t>
      </w:r>
      <w:r>
        <w:t>(</w:t>
      </w:r>
      <w:r>
        <w:t>x</w:t>
      </w:r>
      <w:r>
        <w:t>)</w:t>
      </w:r>
      <w:r>
        <w:t>=</w:t>
      </w:r>
      <w:r>
        <w:t>f</w:t>
      </w:r>
      <w:r>
        <w:t>(</w:t>
      </w:r>
      <w:r>
        <w:t>x</w:t>
      </w:r>
      <w:r>
        <w:t>)</w:t>
      </w:r>
      <w:r>
        <w:t>=</w:t>
      </w:r>
      <w:r>
        <w:t>x</w:t>
      </w:r>
      <w:r>
        <w:t>+</w:t>
      </w:r>
      <w:r>
        <w:t>1</w:t>
      </w:r>
      <w:r>
        <w:t>x</w:t>
      </w:r>
      <w:r>
        <w:t>F^(')x=fx=x+(1)/(x)</w:t>
      </w:r>
      <w:r>
        <w:t xml:space="preserve"> </w:t>
      </w:r>
      <w:r>
        <w:t>trên khoảng (0; +∞) nên hàm số F(x) là một nguyên hàm của f(x) trên khoảng (0; +∞).</w:t>
      </w:r>
      <w:r>
        <w:br/>
      </w:r>
      <w:r>
        <w:t>Hàm số G(x) không là nguyên hàm của f(x) trên khoảng (0; +∞) vì với x = 1 ∈ (0; +∞), ta có G'(1) = 0 ≠ 2 = f(1).</w:t>
      </w:r>
      <w:r>
        <w:br/>
      </w:r>
      <w:r>
        <w:br/>
      </w:r>
      <w:r>
        <w:rPr>
          <w:b/>
        </w:rPr>
        <w:t>HĐ2 trang 5 Toán 12 Tập 2</w:t>
      </w:r>
      <w:r>
        <w:t>:</w:t>
      </w:r>
      <w:r>
        <w:br/>
      </w:r>
      <w:r>
        <w:t>a) Chứng minh rằng hàm số</w:t>
      </w:r>
      <w:r>
        <w:t xml:space="preserve"> </w:t>
      </w:r>
      <w:r>
        <w:t>F</w:t>
      </w:r>
      <w:r>
        <w:t>(</w:t>
      </w:r>
      <w:r>
        <w:t>x</w:t>
      </w:r>
      <w:r>
        <w:t>)</w:t>
      </w:r>
      <w:r>
        <w:t>=</w:t>
      </w:r>
      <w:r>
        <w:t>x</w:t>
      </w:r>
      <w:r>
        <w:t>4</w:t>
      </w:r>
      <w:r>
        <w:t>4</w:t>
      </w:r>
      <w:r>
        <w:t>Fx=(x^(4))/(4)</w:t>
      </w:r>
      <w:r>
        <w:t xml:space="preserve"> </w:t>
      </w:r>
      <w:r>
        <w:t>là một nguyên hàm của hàm số f(x) = x</w:t>
      </w:r>
      <w:r>
        <w:rPr>
          <w:vertAlign w:val="superscript"/>
        </w:rPr>
        <w:t>3</w:t>
      </w:r>
      <w:r>
        <w:t xml:space="preserve"> </w:t>
      </w:r>
      <w:r>
        <w:t>trên ℝ.</w:t>
      </w:r>
      <w:r>
        <w:br/>
      </w:r>
      <w:r>
        <w:t>b) Hàm số</w:t>
      </w:r>
      <w:r>
        <w:t xml:space="preserve"> </w:t>
      </w:r>
      <w:r>
        <w:t>G</w:t>
      </w:r>
      <w:r>
        <w:t>(</w:t>
      </w:r>
      <w:r>
        <w:t>x</w:t>
      </w:r>
      <w:r>
        <w:t>)</w:t>
      </w:r>
      <w:r>
        <w:t>=</w:t>
      </w:r>
      <w:r>
        <w:t>x</w:t>
      </w:r>
      <w:r>
        <w:t>4</w:t>
      </w:r>
      <w:r>
        <w:t>4</w:t>
      </w:r>
      <w:r>
        <w:t>+</w:t>
      </w:r>
      <w:r>
        <w:t>C</w:t>
      </w:r>
      <w:r>
        <w:t>Gx=(x^(4))/(4)+C</w:t>
      </w:r>
      <w:r>
        <w:t xml:space="preserve"> </w:t>
      </w:r>
      <w:r>
        <w:t>(với C là hằng số) có là một nguyên hàm của hàm số f(x) trên ℝ không? Vì sao?</w:t>
      </w:r>
      <w:r>
        <w:br/>
      </w:r>
      <w:r>
        <w:rPr>
          <w:b/>
        </w:rPr>
        <w:t>Lời giải:</w:t>
      </w:r>
      <w:r>
        <w:br/>
      </w:r>
      <w:r>
        <w:t>a) Vì</w:t>
      </w:r>
      <w:r>
        <w:t xml:space="preserve"> </w:t>
      </w:r>
      <w:r>
        <w:t>F</w:t>
      </w:r>
      <w:r>
        <w:t>′</w:t>
      </w:r>
      <w:r>
        <w:t>(</w:t>
      </w:r>
      <w:r>
        <w:t>x</w:t>
      </w:r>
      <w:r>
        <w:t>)</w:t>
      </w:r>
      <w:r>
        <w:t>=</w:t>
      </w:r>
      <w:r>
        <w:t>(</w:t>
      </w:r>
      <w:r>
        <w:t>x</w:t>
      </w:r>
      <w:r>
        <w:t>4</w:t>
      </w:r>
      <w:r>
        <w:t>4</w:t>
      </w:r>
      <w:r>
        <w:t>)</w:t>
      </w:r>
      <w:r>
        <w:t>′</w:t>
      </w:r>
      <w:r>
        <w:t>=</w:t>
      </w:r>
      <w:r>
        <w:t>x</w:t>
      </w:r>
      <w:r>
        <w:t>3</w:t>
      </w:r>
      <w:r>
        <w:t>=</w:t>
      </w:r>
      <w:r>
        <w:t>f</w:t>
      </w:r>
      <w:r>
        <w:t>(</w:t>
      </w:r>
      <w:r>
        <w:t>x</w:t>
      </w:r>
      <w:r>
        <w:t>)</w:t>
      </w:r>
      <w:r>
        <w:t>F^(')x=(x^(4))/(4)^(')=x^(3)=fx</w:t>
      </w:r>
      <w:r>
        <w:t xml:space="preserve"> </w:t>
      </w:r>
      <w:r>
        <w:t>nên hàm số</w:t>
      </w:r>
      <w:r>
        <w:t xml:space="preserve"> </w:t>
      </w:r>
      <w:r>
        <w:t>F</w:t>
      </w:r>
      <w:r>
        <w:t>(</w:t>
      </w:r>
      <w:r>
        <w:t>x</w:t>
      </w:r>
      <w:r>
        <w:t>)</w:t>
      </w:r>
      <w:r>
        <w:t>=</w:t>
      </w:r>
      <w:r>
        <w:t>x</w:t>
      </w:r>
      <w:r>
        <w:t>4</w:t>
      </w:r>
      <w:r>
        <w:t>4</w:t>
      </w:r>
      <w:r>
        <w:t>Fx=(x^(4))/(4)</w:t>
      </w:r>
      <w:r>
        <w:t xml:space="preserve"> </w:t>
      </w:r>
      <w:r>
        <w:t>là một nguyên hàm của hàm số f(x) = x</w:t>
      </w:r>
      <w:r>
        <w:rPr>
          <w:vertAlign w:val="superscript"/>
        </w:rPr>
        <w:t>3</w:t>
      </w:r>
      <w:r>
        <w:t xml:space="preserve"> </w:t>
      </w:r>
      <w:r>
        <w:t>trên ℝ.</w:t>
      </w:r>
      <w:r>
        <w:br/>
      </w:r>
      <w:r>
        <w:t>b) Vì</w:t>
      </w:r>
      <w:r>
        <w:t xml:space="preserve"> </w:t>
      </w:r>
      <w:r>
        <w:t>G</w:t>
      </w:r>
      <w:r>
        <w:t>′</w:t>
      </w:r>
      <w:r>
        <w:t>(</w:t>
      </w:r>
      <w:r>
        <w:t>x</w:t>
      </w:r>
      <w:r>
        <w:t>)</w:t>
      </w:r>
      <w:r>
        <w:t>=</w:t>
      </w:r>
      <w:r>
        <w:t>(</w:t>
      </w:r>
      <w:r>
        <w:t>x</w:t>
      </w:r>
      <w:r>
        <w:t>4</w:t>
      </w:r>
      <w:r>
        <w:t>4</w:t>
      </w:r>
      <w:r>
        <w:t>+</w:t>
      </w:r>
      <w:r>
        <w:t>C</w:t>
      </w:r>
      <w:r>
        <w:t>)</w:t>
      </w:r>
      <w:r>
        <w:t>′</w:t>
      </w:r>
      <w:r>
        <w:t>=</w:t>
      </w:r>
      <w:r>
        <w:t>x</w:t>
      </w:r>
      <w:r>
        <w:t>3</w:t>
      </w:r>
      <w:r>
        <w:t>=</w:t>
      </w:r>
      <w:r>
        <w:t>f</w:t>
      </w:r>
      <w:r>
        <w:t>(</w:t>
      </w:r>
      <w:r>
        <w:t>x</w:t>
      </w:r>
      <w:r>
        <w:t>)</w:t>
      </w:r>
      <w:r>
        <w:t>G^(')x=(x^(4))/(4)+C^(')=x^(3)=fx</w:t>
      </w:r>
      <w:r>
        <w:t xml:space="preserve"> </w:t>
      </w:r>
      <w:r>
        <w:t>nên hàm số</w:t>
      </w:r>
      <w:r>
        <w:t xml:space="preserve"> </w:t>
      </w:r>
      <w:r>
        <w:t>G</w:t>
      </w:r>
      <w:r>
        <w:t>(</w:t>
      </w:r>
      <w:r>
        <w:t>x</w:t>
      </w:r>
      <w:r>
        <w:t>)</w:t>
      </w:r>
      <w:r>
        <w:t>=</w:t>
      </w:r>
      <w:r>
        <w:t>x</w:t>
      </w:r>
      <w:r>
        <w:t>4</w:t>
      </w:r>
      <w:r>
        <w:t>4</w:t>
      </w:r>
      <w:r>
        <w:t>+</w:t>
      </w:r>
      <w:r>
        <w:t>C</w:t>
      </w:r>
      <w:r>
        <w:t>Gx=(x^(4))/(4)+C</w:t>
      </w:r>
      <w:r>
        <w:t xml:space="preserve"> </w:t>
      </w:r>
      <w:r>
        <w:t>(với C là hằng số) có là một nguyên hàm của hàm số f(x) trên ℝ.</w:t>
      </w:r>
      <w:r>
        <w:br/>
      </w:r>
      <w:r>
        <w:rPr>
          <w:b/>
        </w:rPr>
        <w:t>Luyện tập 2 trang 6 Toán 12 Tập 2</w:t>
      </w:r>
      <w:r>
        <w:t>:</w:t>
      </w:r>
      <w:r>
        <w:t xml:space="preserve"> </w:t>
      </w:r>
      <w:r>
        <w:t>Tìm</w:t>
      </w:r>
      <w:r>
        <w:t xml:space="preserve"> </w:t>
      </w:r>
      <w:r>
        <w:t>∫</w:t>
      </w:r>
      <w:r>
        <w:t>x</w:t>
      </w:r>
      <w:r>
        <w:t>3</w:t>
      </w:r>
      <w:r>
        <w:t>d</w:t>
      </w:r>
      <w:r>
        <w:t>x</w:t>
      </w:r>
      <w:r>
        <w:t>∫x^(3)dx</w:t>
      </w:r>
      <w:r>
        <w:t>.</w:t>
      </w:r>
      <w:r>
        <w:br/>
      </w:r>
      <w:r>
        <w:rPr>
          <w:b/>
        </w:rPr>
        <w:t>Lời giải:</w:t>
      </w:r>
      <w:r>
        <w:br/>
      </w:r>
      <w:r>
        <w:t>Vì</w:t>
      </w:r>
      <w:r>
        <w:t xml:space="preserve"> </w:t>
      </w:r>
      <w:r>
        <w:t>(</w:t>
      </w:r>
      <w:r>
        <w:t>x</w:t>
      </w:r>
      <w:r>
        <w:t>4</w:t>
      </w:r>
      <w:r>
        <w:t>4</w:t>
      </w:r>
      <w:r>
        <w:t>)</w:t>
      </w:r>
      <w:r>
        <w:t>′</w:t>
      </w:r>
      <w:r>
        <w:t>=</w:t>
      </w:r>
      <w:r>
        <w:t>x</w:t>
      </w:r>
      <w:r>
        <w:t>3</w:t>
      </w:r>
      <w:r>
        <w:t>(x^(4))/(4)^(')=x^(3)</w:t>
      </w:r>
      <w:r>
        <w:t xml:space="preserve"> </w:t>
      </w:r>
      <w:r>
        <w:t>nên</w:t>
      </w:r>
      <w:r>
        <w:t xml:space="preserve"> </w:t>
      </w:r>
      <w:r>
        <w:t>F</w:t>
      </w:r>
      <w:r>
        <w:t>(</w:t>
      </w:r>
      <w:r>
        <w:t>x</w:t>
      </w:r>
      <w:r>
        <w:t>)</w:t>
      </w:r>
      <w:r>
        <w:t>=</w:t>
      </w:r>
      <w:r>
        <w:t>x</w:t>
      </w:r>
      <w:r>
        <w:t>4</w:t>
      </w:r>
      <w:r>
        <w:t>4</w:t>
      </w:r>
      <w:r>
        <w:t>Fx=(x^(4))/(4)</w:t>
      </w:r>
      <w:r>
        <w:t xml:space="preserve"> </w:t>
      </w:r>
      <w:r>
        <w:t>là một nguyên hàm của hàm số f(x) = x</w:t>
      </w:r>
      <w:r>
        <w:rPr>
          <w:vertAlign w:val="superscript"/>
        </w:rPr>
        <w:t>3</w:t>
      </w:r>
      <w:r>
        <w:t xml:space="preserve"> </w:t>
      </w:r>
      <w:r>
        <w:t>trên ℝ.</w:t>
      </w:r>
      <w:r>
        <w:br/>
      </w:r>
      <w:r>
        <w:t>Do đó,</w:t>
      </w:r>
      <w:r>
        <w:t xml:space="preserve"> </w:t>
      </w:r>
      <w:r>
        <w:t>∫</w:t>
      </w:r>
      <w:r>
        <w:t>x</w:t>
      </w:r>
      <w:r>
        <w:t>3</w:t>
      </w:r>
      <w:r>
        <w:t>d</w:t>
      </w:r>
      <w:r>
        <w:t>x</w:t>
      </w:r>
      <w:r>
        <w:t>=</w:t>
      </w:r>
      <w:r>
        <w:t>x</w:t>
      </w:r>
      <w:r>
        <w:t>4</w:t>
      </w:r>
      <w:r>
        <w:t>4</w:t>
      </w:r>
      <w:r>
        <w:t>+</w:t>
      </w:r>
      <w:r>
        <w:t>C</w:t>
      </w:r>
      <w:r>
        <w:t>∫x^(3)dx=(x^(4))/(4)+C</w:t>
      </w:r>
      <w:r>
        <w:t>.</w:t>
      </w:r>
      <w:r>
        <w:br/>
      </w:r>
      <w:r>
        <w:br/>
      </w:r>
      <w:r>
        <w:rPr>
          <w:b/>
        </w:rPr>
        <w:t>HĐ3 trang 6 Toán 12 Tập 2</w:t>
      </w:r>
      <w:r>
        <w:t>:</w:t>
      </w:r>
      <w:r>
        <w:t xml:space="preserve"> </w:t>
      </w:r>
      <w:r>
        <w:t>Cho f(x) là hàm số liên tục trên K, k là một hằng số khác 0. Giả sử F(x) là một nguyên hàm của f(x) trên K.</w:t>
      </w:r>
      <w:r>
        <w:br/>
      </w:r>
      <w:r>
        <w:t>a) Chứng minh kF(x) là một nguyên hàm của hàm số kf(x) trên K.</w:t>
      </w:r>
      <w:r>
        <w:br/>
      </w:r>
      <w:r>
        <w:t>b) Nêu nhận xét về</w:t>
      </w:r>
      <w:r>
        <w:t xml:space="preserve"> </w:t>
      </w:r>
      <w:r>
        <w:t>∫</w:t>
      </w:r>
      <w:r>
        <w:t>k</w:t>
      </w:r>
      <w:r>
        <w:t>f</w:t>
      </w:r>
      <w:r>
        <w:t>(</w:t>
      </w:r>
      <w:r>
        <w:t>x</w:t>
      </w:r>
      <w:r>
        <w:t>)</w:t>
      </w:r>
      <w:r>
        <w:t>d</w:t>
      </w:r>
      <w:r>
        <w:t>x</w:t>
      </w:r>
      <w:r>
        <w:t>∫kfxdx</w:t>
      </w:r>
      <w:r>
        <w:t xml:space="preserve"> </w:t>
      </w:r>
      <w:r>
        <w:t>và</w:t>
      </w:r>
      <w:r>
        <w:t xml:space="preserve"> </w:t>
      </w:r>
      <w:r>
        <w:t>k</w:t>
      </w:r>
      <w:r>
        <w:t>∫</w:t>
      </w:r>
      <w:r>
        <w:t>f</w:t>
      </w:r>
      <w:r>
        <w:t>(</w:t>
      </w:r>
      <w:r>
        <w:t>x</w:t>
      </w:r>
      <w:r>
        <w:t>)</w:t>
      </w:r>
      <w:r>
        <w:t>d</w:t>
      </w:r>
      <w:r>
        <w:t>x</w:t>
      </w:r>
      <w:r>
        <w:t>k∫fxdx</w:t>
      </w:r>
      <w:r>
        <w:t>.</w:t>
      </w:r>
      <w:r>
        <w:br/>
      </w:r>
      <w:r>
        <w:rPr>
          <w:b/>
        </w:rPr>
        <w:t>Lời giải:</w:t>
      </w:r>
      <w:r>
        <w:br/>
      </w:r>
      <w:r>
        <w:t>a) Vì F(x) là một nguyên hàm của f(x) trên K nên F'(x) = f(x).</w:t>
      </w:r>
      <w:r>
        <w:br/>
      </w:r>
      <w:r>
        <w:t>Ta cần chứng minh (kF(x))' = kf(x).</w:t>
      </w:r>
      <w:r>
        <w:br/>
      </w:r>
      <w:r>
        <w:t>Ta có (kF(x))' = k(F(x))' = kf(x).</w:t>
      </w:r>
      <w:r>
        <w:br/>
      </w:r>
      <w:r>
        <w:t>Vậy kF(x) là một nguyên hàm của hàm số kf(x) trên K.</w:t>
      </w:r>
      <w:r>
        <w:br/>
      </w:r>
      <w:r>
        <w:t>b) Vì F(x) là một nguyên hàm của f(x) trên K nên</w:t>
      </w:r>
      <w:r>
        <w:t xml:space="preserve"> </w:t>
      </w:r>
      <w:r>
        <w:t>∫</w:t>
      </w:r>
      <w:r>
        <w:t>f</w:t>
      </w:r>
      <w:r>
        <w:t>(</w:t>
      </w:r>
      <w:r>
        <w:t>x</w:t>
      </w:r>
      <w:r>
        <w:t>)</w:t>
      </w:r>
      <w:r>
        <w:t>d</w:t>
      </w:r>
      <w:r>
        <w:t>x</w:t>
      </w:r>
      <w:r>
        <w:t>=</w:t>
      </w:r>
      <w:r>
        <w:t>F</w:t>
      </w:r>
      <w:r>
        <w:t>(</w:t>
      </w:r>
      <w:r>
        <w:t>x</w:t>
      </w:r>
      <w:r>
        <w:t>)</w:t>
      </w:r>
      <w:r>
        <w:t>+</w:t>
      </w:r>
      <w:r>
        <w:t>C</w:t>
      </w:r>
      <w:r>
        <w:t>∫fxdx=Fx+C</w:t>
      </w:r>
      <w:r>
        <w:t>.</w:t>
      </w:r>
      <w:r>
        <w:br/>
      </w:r>
      <w:r>
        <w:t>Có</w:t>
      </w:r>
      <w:r>
        <w:t xml:space="preserve"> </w:t>
      </w:r>
      <w:r>
        <w:t>∫</w:t>
      </w:r>
      <w:r>
        <w:t>k</w:t>
      </w:r>
      <w:r>
        <w:t>f</w:t>
      </w:r>
      <w:r>
        <w:t>(</w:t>
      </w:r>
      <w:r>
        <w:t>x</w:t>
      </w:r>
      <w:r>
        <w:t>)</w:t>
      </w:r>
      <w:r>
        <w:t>d</w:t>
      </w:r>
      <w:r>
        <w:t>x</w:t>
      </w:r>
      <w:r>
        <w:t>=</w:t>
      </w:r>
      <w:r>
        <w:t>k</w:t>
      </w:r>
      <w:r>
        <w:t>F</w:t>
      </w:r>
      <w:r>
        <w:t>(</w:t>
      </w:r>
      <w:r>
        <w:t>x</w:t>
      </w:r>
      <w:r>
        <w:t>)</w:t>
      </w:r>
      <w:r>
        <w:t>+</w:t>
      </w:r>
      <w:r>
        <w:t>C</w:t>
      </w:r>
      <w:r>
        <w:t>′</w:t>
      </w:r>
      <w:r>
        <w:t>∫kfxdx=kFx+C^(')</w:t>
      </w:r>
      <w:r>
        <w:t>.</w:t>
      </w:r>
      <w:r>
        <w:br/>
      </w:r>
      <w:r>
        <w:t>Vì C' ta có thể viết lại bằng kC. Tức là C' = kC.</w:t>
      </w:r>
      <w:r>
        <w:br/>
      </w:r>
      <w:r>
        <w:t>Do đó</w:t>
      </w:r>
      <w:r>
        <w:t xml:space="preserve"> </w:t>
      </w:r>
      <w:r>
        <w:t>∫</w:t>
      </w:r>
      <w:r>
        <w:t>k</w:t>
      </w:r>
      <w:r>
        <w:t>f</w:t>
      </w:r>
      <w:r>
        <w:t>(</w:t>
      </w:r>
      <w:r>
        <w:t>x</w:t>
      </w:r>
      <w:r>
        <w:t>)</w:t>
      </w:r>
      <w:r>
        <w:t>d</w:t>
      </w:r>
      <w:r>
        <w:t>x</w:t>
      </w:r>
      <w:r>
        <w:t>=</w:t>
      </w:r>
      <w:r>
        <w:t>k</w:t>
      </w:r>
      <w:r>
        <w:t>F</w:t>
      </w:r>
      <w:r>
        <w:t>(</w:t>
      </w:r>
      <w:r>
        <w:t>x</w:t>
      </w:r>
      <w:r>
        <w:t>)</w:t>
      </w:r>
      <w:r>
        <w:t>+</w:t>
      </w:r>
      <w:r>
        <w:t>k</w:t>
      </w:r>
      <w:r>
        <w:t>C</w:t>
      </w:r>
      <w:r>
        <w:t>=</w:t>
      </w:r>
      <w:r>
        <w:t>k</w:t>
      </w:r>
      <w:r>
        <w:t>(</w:t>
      </w:r>
      <w:r>
        <w:t>F</w:t>
      </w:r>
      <w:r>
        <w:t>(</w:t>
      </w:r>
      <w:r>
        <w:t>x</w:t>
      </w:r>
      <w:r>
        <w:t>)</w:t>
      </w:r>
      <w:r>
        <w:t>+</w:t>
      </w:r>
      <w:r>
        <w:t>C</w:t>
      </w:r>
      <w:r>
        <w:t>)</w:t>
      </w:r>
      <w:r>
        <w:t>=</w:t>
      </w:r>
      <w:r>
        <w:t>k</w:t>
      </w:r>
      <w:r>
        <w:t>∫</w:t>
      </w:r>
      <w:r>
        <w:t>f</w:t>
      </w:r>
      <w:r>
        <w:t>(</w:t>
      </w:r>
      <w:r>
        <w:t>x</w:t>
      </w:r>
      <w:r>
        <w:t>)</w:t>
      </w:r>
      <w:r>
        <w:t>d</w:t>
      </w:r>
      <w:r>
        <w:t>x</w:t>
      </w:r>
      <w:r>
        <w:t>∫kfxdx=kFx+kC=kFx+C=k∫fxdx</w:t>
      </w:r>
      <w:r>
        <w:t>.</w:t>
      </w:r>
      <w:r>
        <w:br/>
      </w:r>
      <w:r>
        <w:t>Vậy</w:t>
      </w:r>
      <w:r>
        <w:t xml:space="preserve"> </w:t>
      </w:r>
      <w:r>
        <w:t>∫</w:t>
      </w:r>
      <w:r>
        <w:t>k</w:t>
      </w:r>
      <w:r>
        <w:t>f</w:t>
      </w:r>
      <w:r>
        <w:t>(</w:t>
      </w:r>
      <w:r>
        <w:t>x</w:t>
      </w:r>
      <w:r>
        <w:t>)</w:t>
      </w:r>
      <w:r>
        <w:t>d</w:t>
      </w:r>
      <w:r>
        <w:t>x</w:t>
      </w:r>
      <w:r>
        <w:t>=</w:t>
      </w:r>
      <w:r>
        <w:t>k</w:t>
      </w:r>
      <w:r>
        <w:t>∫</w:t>
      </w:r>
      <w:r>
        <w:t>f</w:t>
      </w:r>
      <w:r>
        <w:t>(</w:t>
      </w:r>
      <w:r>
        <w:t>x</w:t>
      </w:r>
      <w:r>
        <w:t>)</w:t>
      </w:r>
      <w:r>
        <w:t>d</w:t>
      </w:r>
      <w:r>
        <w:t>x</w:t>
      </w:r>
      <w:r>
        <w:t>∫kfxdx=k∫fxdx</w:t>
      </w:r>
      <w:r>
        <w:t>.</w:t>
      </w:r>
      <w:r>
        <w:t>∫</w:t>
      </w:r>
      <w:r>
        <w:t>x</w:t>
      </w:r>
      <w:r>
        <w:t>n</w:t>
      </w:r>
      <w:r>
        <w:t>d</w:t>
      </w:r>
      <w:r>
        <w:t>x</w:t>
      </w:r>
      <w:r>
        <w:t>∫x^(n)dx</w:t>
      </w:r>
      <w:r>
        <w:t>.</w:t>
      </w:r>
      <w:r>
        <w:br/>
      </w:r>
      <w:r>
        <w:rPr>
          <w:b/>
        </w:rPr>
        <w:t>Luyện tập 3 trang 7 Toán 12 Tập 2</w:t>
      </w:r>
      <w:r>
        <w:t>:</w:t>
      </w:r>
      <w:r>
        <w:t xml:space="preserve"> </w:t>
      </w:r>
      <w:r>
        <w:t>Cho hàm số f(x) = x</w:t>
      </w:r>
      <w:r>
        <w:rPr>
          <w:vertAlign w:val="superscript"/>
        </w:rPr>
        <w:t>n</w:t>
      </w:r>
      <w:r>
        <w:t xml:space="preserve"> </w:t>
      </w:r>
      <w:r>
        <w:t>(n ∈ ℕ*).</w:t>
      </w:r>
      <w:r>
        <w:br/>
      </w:r>
      <w:r>
        <w:t>a) Chứng minh rằng hàm số</w:t>
      </w:r>
      <w:r>
        <w:t xml:space="preserve"> </w:t>
      </w:r>
      <w:r>
        <w:t>F</w:t>
      </w:r>
      <w:r>
        <w:t>(</w:t>
      </w:r>
      <w:r>
        <w:t>x</w:t>
      </w:r>
      <w:r>
        <w:t>)</w:t>
      </w:r>
      <w:r>
        <w:t>=</w:t>
      </w:r>
      <w:r>
        <w:t>x</w:t>
      </w:r>
      <w:r>
        <w:t>n</w:t>
      </w:r>
      <w:r>
        <w:t>+</w:t>
      </w:r>
      <w:r>
        <w:t>1</w:t>
      </w:r>
      <w:r>
        <w:t>n</w:t>
      </w:r>
      <w:r>
        <w:t>+</w:t>
      </w:r>
      <w:r>
        <w:t>1</w:t>
      </w:r>
      <w:r>
        <w:t>Fx=(x^(n+1))/(n+1)</w:t>
      </w:r>
      <w:r>
        <w:t xml:space="preserve"> </w:t>
      </w:r>
      <w:r>
        <w:t>là một nguyên hàm của hàm số f(x). Từ đó tìm</w:t>
      </w:r>
      <w:r>
        <w:t xml:space="preserve"> </w:t>
      </w:r>
      <w:r>
        <w:t>∫</w:t>
      </w:r>
      <w:r>
        <w:t>x</w:t>
      </w:r>
      <w:r>
        <w:t>n</w:t>
      </w:r>
      <w:r>
        <w:t>d</w:t>
      </w:r>
      <w:r>
        <w:t>x</w:t>
      </w:r>
      <w:r>
        <w:t>∫x^(n)dx</w:t>
      </w:r>
      <w:r>
        <w:t>.</w:t>
      </w:r>
      <w:r>
        <w:br/>
      </w:r>
      <w:r>
        <w:t>b) Từ kết quả câu a, tìm</w:t>
      </w:r>
      <w:r>
        <w:t xml:space="preserve"> </w:t>
      </w:r>
      <w:r>
        <w:t>∫</w:t>
      </w:r>
      <w:r>
        <w:t>k</w:t>
      </w:r>
      <w:r>
        <w:t>x</w:t>
      </w:r>
      <w:r>
        <w:t>n</w:t>
      </w:r>
      <w:r>
        <w:t>d</w:t>
      </w:r>
      <w:r>
        <w:t>x</w:t>
      </w:r>
      <w:r>
        <w:t>∫kx^(n)dx</w:t>
      </w:r>
      <w:r>
        <w:t xml:space="preserve"> </w:t>
      </w:r>
      <w:r>
        <w:t>(k là hằng số thực khác 0).</w:t>
      </w:r>
      <w:r>
        <w:br/>
      </w:r>
      <w:r>
        <w:rPr>
          <w:b/>
        </w:rPr>
        <w:t>Lời giải:</w:t>
      </w:r>
      <w:r>
        <w:br/>
      </w:r>
      <w:r>
        <w:t>a) Vì</w:t>
      </w:r>
      <w:r>
        <w:t xml:space="preserve"> </w:t>
      </w:r>
      <w:r>
        <w:t>F</w:t>
      </w:r>
      <w:r>
        <w:t>′</w:t>
      </w:r>
      <w:r>
        <w:t>(</w:t>
      </w:r>
      <w:r>
        <w:t>x</w:t>
      </w:r>
      <w:r>
        <w:t>)</w:t>
      </w:r>
      <w:r>
        <w:t>=</w:t>
      </w:r>
      <w:r>
        <w:t>(</w:t>
      </w:r>
      <w:r>
        <w:t>x</w:t>
      </w:r>
      <w:r>
        <w:t>n</w:t>
      </w:r>
      <w:r>
        <w:t>+</w:t>
      </w:r>
      <w:r>
        <w:t>1</w:t>
      </w:r>
      <w:r>
        <w:t>n</w:t>
      </w:r>
      <w:r>
        <w:t>+</w:t>
      </w:r>
      <w:r>
        <w:t>1</w:t>
      </w:r>
      <w:r>
        <w:t>)</w:t>
      </w:r>
      <w:r>
        <w:t>′</w:t>
      </w:r>
      <w:r>
        <w:t>=</w:t>
      </w:r>
      <w:r>
        <w:t>x</w:t>
      </w:r>
      <w:r>
        <w:t>n</w:t>
      </w:r>
      <w:r>
        <w:t>F^(')x=(x^(n+1))/(n+1)^(')=x^(n)</w:t>
      </w:r>
      <w:r>
        <w:t xml:space="preserve"> </w:t>
      </w:r>
      <w:r>
        <w:t>nên hàm số</w:t>
      </w:r>
      <w:r>
        <w:t xml:space="preserve"> </w:t>
      </w:r>
      <w:r>
        <w:t>F</w:t>
      </w:r>
      <w:r>
        <w:t>(</w:t>
      </w:r>
      <w:r>
        <w:t>x</w:t>
      </w:r>
      <w:r>
        <w:t>)</w:t>
      </w:r>
      <w:r>
        <w:t>=</w:t>
      </w:r>
      <w:r>
        <w:t>x</w:t>
      </w:r>
      <w:r>
        <w:t>n</w:t>
      </w:r>
      <w:r>
        <w:t>+</w:t>
      </w:r>
      <w:r>
        <w:t>1</w:t>
      </w:r>
      <w:r>
        <w:t>n</w:t>
      </w:r>
      <w:r>
        <w:t>+</w:t>
      </w:r>
      <w:r>
        <w:t>1</w:t>
      </w:r>
      <w:r>
        <w:t>Fx=(x^(n+1))/(n+1)</w:t>
      </w:r>
      <w:r>
        <w:t xml:space="preserve"> </w:t>
      </w:r>
      <w:r>
        <w:t>là một nguyên hàm của hàm số f(x).</w:t>
      </w:r>
      <w:r>
        <w:br/>
      </w:r>
      <w:r>
        <w:t>Ta có</w:t>
      </w:r>
      <w:r>
        <w:t xml:space="preserve"> </w:t>
      </w:r>
      <w:r>
        <w:t>∫</w:t>
      </w:r>
      <w:r>
        <w:t>x</w:t>
      </w:r>
      <w:r>
        <w:t>n</w:t>
      </w:r>
      <w:r>
        <w:t>d</w:t>
      </w:r>
      <w:r>
        <w:t>x</w:t>
      </w:r>
      <w:r>
        <w:t>=</w:t>
      </w:r>
      <w:r>
        <w:t>x</w:t>
      </w:r>
      <w:r>
        <w:t>n</w:t>
      </w:r>
      <w:r>
        <w:t>+</w:t>
      </w:r>
      <w:r>
        <w:t>1</w:t>
      </w:r>
      <w:r>
        <w:t>n</w:t>
      </w:r>
      <w:r>
        <w:t>+</w:t>
      </w:r>
      <w:r>
        <w:t>1</w:t>
      </w:r>
      <w:r>
        <w:t>+</w:t>
      </w:r>
      <w:r>
        <w:t>C</w:t>
      </w:r>
      <w:r>
        <w:t>∫x^(n)dx=(x^(n+1))/(n+1)+C</w:t>
      </w:r>
      <w:r>
        <w:t>.</w:t>
      </w:r>
      <w:r>
        <w:br/>
      </w:r>
      <w:r>
        <w:t>b) Ta có</w:t>
      </w:r>
      <w:r>
        <w:t xml:space="preserve"> </w:t>
      </w:r>
      <w:r>
        <w:t>∫</w:t>
      </w:r>
      <w:r>
        <w:t>k</w:t>
      </w:r>
      <w:r>
        <w:t>x</w:t>
      </w:r>
      <w:r>
        <w:t>n</w:t>
      </w:r>
      <w:r>
        <w:t>d</w:t>
      </w:r>
      <w:r>
        <w:t>x</w:t>
      </w:r>
      <w:r>
        <w:t>=</w:t>
      </w:r>
      <w:r>
        <w:t>k</w:t>
      </w:r>
      <w:r>
        <w:t>∫</w:t>
      </w:r>
      <w:r>
        <w:t>x</w:t>
      </w:r>
      <w:r>
        <w:t>n</w:t>
      </w:r>
      <w:r>
        <w:t>d</w:t>
      </w:r>
      <w:r>
        <w:t>x</w:t>
      </w:r>
      <w:r>
        <w:t>=</w:t>
      </w:r>
      <w:r>
        <w:t>k</w:t>
      </w:r>
      <w:r>
        <w:t>x</w:t>
      </w:r>
      <w:r>
        <w:t>n</w:t>
      </w:r>
      <w:r>
        <w:t>+</w:t>
      </w:r>
      <w:r>
        <w:t>1</w:t>
      </w:r>
      <w:r>
        <w:t>n</w:t>
      </w:r>
      <w:r>
        <w:t>+</w:t>
      </w:r>
      <w:r>
        <w:t>1</w:t>
      </w:r>
      <w:r>
        <w:t>+</w:t>
      </w:r>
      <w:r>
        <w:t>C</w:t>
      </w:r>
      <w:r>
        <w:t>∫kx^(n)dx=k∫x^(n)dx=k(x^(n+1))/(n+1)+C</w:t>
      </w:r>
      <w:r>
        <w:t>.</w:t>
      </w:r>
      <w:r>
        <w:br/>
      </w:r>
      <w:r>
        <w:br/>
      </w:r>
      <w:r>
        <w:rPr>
          <w:b/>
        </w:rPr>
        <w:t>HĐ4 trang 7 Toán 12 Tập 2</w:t>
      </w:r>
      <w:r>
        <w:t>:</w:t>
      </w:r>
      <w:r>
        <w:t xml:space="preserve"> </w:t>
      </w:r>
      <w:r>
        <w:t>Cho f(x) và g(x) là hai hàm số liên tục trên K. Giả sử F(x) là một nguyên hàm của f(x), G(x) là một nguyên hàm của g(x) trên K.</w:t>
      </w:r>
      <w:r>
        <w:br/>
      </w:r>
      <w:r>
        <w:t>a) Chứng minh F(x) + G(x) là một nguyên hàm của hàm số f(x) + g(x) trên K.</w:t>
      </w:r>
      <w:r>
        <w:br/>
      </w:r>
      <w:r>
        <w:t>b) Nêu nhận xét về</w:t>
      </w:r>
      <w:r>
        <w:t xml:space="preserve"> </w:t>
      </w:r>
      <w:r>
        <w:t>∫</w:t>
      </w:r>
      <w:r>
        <w:t>[</w:t>
      </w:r>
      <w:r>
        <w:t>f</w:t>
      </w:r>
      <w:r>
        <w:t>(</w:t>
      </w:r>
      <w:r>
        <w:t>x</w:t>
      </w:r>
      <w:r>
        <w:t>)</w:t>
      </w:r>
      <w:r>
        <w:t>+</w:t>
      </w:r>
      <w:r>
        <w:t>g</w:t>
      </w:r>
      <w:r>
        <w:t>(</w:t>
      </w:r>
      <w:r>
        <w:t>x</w:t>
      </w:r>
      <w:r>
        <w:t>)</w:t>
      </w:r>
      <w:r>
        <w:t>]</w:t>
      </w:r>
      <w:r>
        <w:t>d</w:t>
      </w:r>
      <w:r>
        <w:t>x</w:t>
      </w:r>
      <w:r>
        <w:t>∫fx+gxdx</w:t>
      </w:r>
      <w:r>
        <w:t xml:space="preserve"> </w:t>
      </w:r>
      <w:r>
        <w:t>và</w:t>
      </w:r>
      <w:r>
        <w:t xml:space="preserve"> </w:t>
      </w:r>
      <w:r>
        <w:t>∫</w:t>
      </w:r>
      <w:r>
        <w:t>f</w:t>
      </w:r>
      <w:r>
        <w:t>(</w:t>
      </w:r>
      <w:r>
        <w:t>x</w:t>
      </w:r>
      <w:r>
        <w:t>)</w:t>
      </w:r>
      <w:r>
        <w:t>d</w:t>
      </w:r>
      <w:r>
        <w:t>x</w:t>
      </w:r>
      <w:r>
        <w:t>+</w:t>
      </w:r>
      <w:r>
        <w:t>∫</w:t>
      </w:r>
      <w:r>
        <w:t>g</w:t>
      </w:r>
      <w:r>
        <w:t>(</w:t>
      </w:r>
      <w:r>
        <w:t>x</w:t>
      </w:r>
      <w:r>
        <w:t>)</w:t>
      </w:r>
      <w:r>
        <w:t>d</w:t>
      </w:r>
      <w:r>
        <w:t>x</w:t>
      </w:r>
      <w:r>
        <w:t>∫fxdx+∫gxdx</w:t>
      </w:r>
      <w:r>
        <w:t>.</w:t>
      </w:r>
      <w:r>
        <w:br/>
      </w:r>
      <w:r>
        <w:rPr>
          <w:b/>
        </w:rPr>
        <w:t>Lời giải:</w:t>
      </w:r>
      <w:r>
        <w:br/>
      </w:r>
      <w:r>
        <w:t>a) Vì F(x) là một nguyên hàm của f(x) nên F'(x) = f(x) và G(x) là một nguyên hàm của g(x) nên G'(x) = g(x).</w:t>
      </w:r>
      <w:r>
        <w:br/>
      </w:r>
      <w:r>
        <w:t>Ta có (F(x) + G(x))' = F'(x) + G'(x) = f(x) + g(x).</w:t>
      </w:r>
      <w:r>
        <w:br/>
      </w:r>
      <w:r>
        <w:t>Do đó F(x) + G(x) là một nguyên hàm của hàm số f(x) + g(x) trên K.</w:t>
      </w:r>
      <w:r>
        <w:br/>
      </w:r>
      <w:r>
        <w:t>b) Ta có</w:t>
      </w:r>
      <w:r>
        <w:t xml:space="preserve"> </w:t>
      </w:r>
      <w:r>
        <w:t>∫</w:t>
      </w:r>
      <w:r>
        <w:t>[</w:t>
      </w:r>
      <w:r>
        <w:t>f</w:t>
      </w:r>
      <w:r>
        <w:t>(</w:t>
      </w:r>
      <w:r>
        <w:t>x</w:t>
      </w:r>
      <w:r>
        <w:t>)</w:t>
      </w:r>
      <w:r>
        <w:t>+</w:t>
      </w:r>
      <w:r>
        <w:t>g</w:t>
      </w:r>
      <w:r>
        <w:t>(</w:t>
      </w:r>
      <w:r>
        <w:t>x</w:t>
      </w:r>
      <w:r>
        <w:t>)</w:t>
      </w:r>
      <w:r>
        <w:t>]</w:t>
      </w:r>
      <w:r>
        <w:t>d</w:t>
      </w:r>
      <w:r>
        <w:t>x</w:t>
      </w:r>
      <w:r>
        <w:t>=</w:t>
      </w:r>
      <w:r>
        <w:t>F</w:t>
      </w:r>
      <w:r>
        <w:t>(</w:t>
      </w:r>
      <w:r>
        <w:t>x</w:t>
      </w:r>
      <w:r>
        <w:t>)</w:t>
      </w:r>
      <w:r>
        <w:t>+</w:t>
      </w:r>
      <w:r>
        <w:t>G</w:t>
      </w:r>
      <w:r>
        <w:t>(</w:t>
      </w:r>
      <w:r>
        <w:t>x</w:t>
      </w:r>
      <w:r>
        <w:t>)</w:t>
      </w:r>
      <w:r>
        <w:t>+</w:t>
      </w:r>
      <w:r>
        <w:t>C</w:t>
      </w:r>
      <w:r>
        <w:t>∫fx+gxdx=Fx+Gx+C</w:t>
      </w:r>
      <w:r>
        <w:t xml:space="preserve"> </w:t>
      </w:r>
      <w:r>
        <w:t>với C là hằng số bất kì.</w:t>
      </w:r>
      <w:r>
        <w:br/>
      </w:r>
      <w:r>
        <w:t>Có</w:t>
      </w:r>
      <w:r>
        <w:t xml:space="preserve"> </w:t>
      </w:r>
      <w:r>
        <w:t>∫</w:t>
      </w:r>
      <w:r>
        <w:t>f</w:t>
      </w:r>
      <w:r>
        <w:t>(</w:t>
      </w:r>
      <w:r>
        <w:t>x</w:t>
      </w:r>
      <w:r>
        <w:t>)</w:t>
      </w:r>
      <w:r>
        <w:t>d</w:t>
      </w:r>
      <w:r>
        <w:t>x</w:t>
      </w:r>
      <w:r>
        <w:t>=</w:t>
      </w:r>
      <w:r>
        <w:t>F</w:t>
      </w:r>
      <w:r>
        <w:t>(</w:t>
      </w:r>
      <w:r>
        <w:t>x</w:t>
      </w:r>
      <w:r>
        <w:t>)</w:t>
      </w:r>
      <w:r>
        <w:t>+</w:t>
      </w:r>
      <w:r>
        <w:t>C</w:t>
      </w:r>
      <w:r>
        <w:t>1</w:t>
      </w:r>
      <w:r>
        <w:t>;</w:t>
      </w:r>
      <w:r>
        <w:t>∫</w:t>
      </w:r>
      <w:r>
        <w:t>g</w:t>
      </w:r>
      <w:r>
        <w:t>(</w:t>
      </w:r>
      <w:r>
        <w:t>x</w:t>
      </w:r>
      <w:r>
        <w:t>)</w:t>
      </w:r>
      <w:r>
        <w:t>d</w:t>
      </w:r>
      <w:r>
        <w:t>x</w:t>
      </w:r>
      <w:r>
        <w:t>=</w:t>
      </w:r>
      <w:r>
        <w:t>G</w:t>
      </w:r>
      <w:r>
        <w:t>(</w:t>
      </w:r>
      <w:r>
        <w:t>x</w:t>
      </w:r>
      <w:r>
        <w:t>)</w:t>
      </w:r>
      <w:r>
        <w:t>+</w:t>
      </w:r>
      <w:r>
        <w:t>C</w:t>
      </w:r>
      <w:r>
        <w:t>2</w:t>
      </w:r>
      <w:r>
        <w:t>∫fxdx=Fx+C_(1);∫gxdx=Gx+C_(2)</w:t>
      </w:r>
      <w:r>
        <w:t xml:space="preserve"> </w:t>
      </w:r>
      <w:r>
        <w:t>với C</w:t>
      </w:r>
      <w:r>
        <w:rPr>
          <w:vertAlign w:val="subscript"/>
        </w:rPr>
        <w:t>1</w:t>
      </w:r>
      <w:r>
        <w:t>; C</w:t>
      </w:r>
      <w:r>
        <w:rPr>
          <w:vertAlign w:val="subscript"/>
        </w:rPr>
        <w:t>2</w:t>
      </w:r>
      <w:r>
        <w:t xml:space="preserve"> </w:t>
      </w:r>
      <w:r>
        <w:t>là các hằng số bất kì.</w:t>
      </w:r>
      <w:r>
        <w:br/>
      </w:r>
      <w:r>
        <w:t>Do đó</w:t>
      </w:r>
      <w:r>
        <w:t xml:space="preserve"> </w:t>
      </w:r>
      <w:r>
        <w:t>∫</w:t>
      </w:r>
      <w:r>
        <w:t>f</w:t>
      </w:r>
      <w:r>
        <w:t>(</w:t>
      </w:r>
      <w:r>
        <w:t>x</w:t>
      </w:r>
      <w:r>
        <w:t>)</w:t>
      </w:r>
      <w:r>
        <w:t>d</w:t>
      </w:r>
      <w:r>
        <w:t>x</w:t>
      </w:r>
      <w:r>
        <w:t>+</w:t>
      </w:r>
      <w:r>
        <w:t>∫</w:t>
      </w:r>
      <w:r>
        <w:t>g</w:t>
      </w:r>
      <w:r>
        <w:t>(</w:t>
      </w:r>
      <w:r>
        <w:t>x</w:t>
      </w:r>
      <w:r>
        <w:t>)</w:t>
      </w:r>
      <w:r>
        <w:t>d</w:t>
      </w:r>
      <w:r>
        <w:t>x</w:t>
      </w:r>
      <w:r>
        <w:t>=</w:t>
      </w:r>
      <w:r>
        <w:t>F</w:t>
      </w:r>
      <w:r>
        <w:t>(</w:t>
      </w:r>
      <w:r>
        <w:t>x</w:t>
      </w:r>
      <w:r>
        <w:t>)</w:t>
      </w:r>
      <w:r>
        <w:t>+</w:t>
      </w:r>
      <w:r>
        <w:t>C</w:t>
      </w:r>
      <w:r>
        <w:t>1</w:t>
      </w:r>
      <w:r>
        <w:t>+</w:t>
      </w:r>
      <w:r>
        <w:t>G</w:t>
      </w:r>
      <w:r>
        <w:t>(</w:t>
      </w:r>
      <w:r>
        <w:t>x</w:t>
      </w:r>
      <w:r>
        <w:t>)</w:t>
      </w:r>
      <w:r>
        <w:t>+</w:t>
      </w:r>
      <w:r>
        <w:t>C</w:t>
      </w:r>
      <w:r>
        <w:t>2</w:t>
      </w:r>
      <w:r>
        <w:t>=</w:t>
      </w:r>
      <w:r>
        <w:t>F</w:t>
      </w:r>
      <w:r>
        <w:t>(</w:t>
      </w:r>
      <w:r>
        <w:t>x</w:t>
      </w:r>
      <w:r>
        <w:t>)</w:t>
      </w:r>
      <w:r>
        <w:t>+</w:t>
      </w:r>
      <w:r>
        <w:t>G</w:t>
      </w:r>
      <w:r>
        <w:t>(</w:t>
      </w:r>
      <w:r>
        <w:t>x</w:t>
      </w:r>
      <w:r>
        <w:t>)</w:t>
      </w:r>
      <w:r>
        <w:t>+</w:t>
      </w:r>
      <w:r>
        <w:t>(</w:t>
      </w:r>
      <w:r>
        <w:t>C</w:t>
      </w:r>
      <w:r>
        <w:t>1</w:t>
      </w:r>
      <w:r>
        <w:t>+</w:t>
      </w:r>
      <w:r>
        <w:t>C</w:t>
      </w:r>
      <w:r>
        <w:t>2</w:t>
      </w:r>
      <w:r>
        <w:t>)</w:t>
      </w:r>
      <w:r>
        <w:t>∫fxdx+∫gxdx=Fx+C_(1)+Gx+C_(2)=Fx+Gx+C_(1)+C_(2)</w:t>
      </w:r>
      <w:r>
        <w:t>.</w:t>
      </w:r>
      <w:r>
        <w:br/>
      </w:r>
      <w:r>
        <w:t>Ta có thể biểu diễn C = C</w:t>
      </w:r>
      <w:r>
        <w:rPr>
          <w:vertAlign w:val="subscript"/>
        </w:rPr>
        <w:t>1</w:t>
      </w:r>
      <w:r>
        <w:t xml:space="preserve"> </w:t>
      </w:r>
      <w:r>
        <w:t>+ C</w:t>
      </w:r>
      <w:r>
        <w:rPr>
          <w:vertAlign w:val="subscript"/>
        </w:rPr>
        <w:t>2</w:t>
      </w:r>
      <w:r>
        <w:t>.</w:t>
      </w:r>
      <w:r>
        <w:br/>
      </w:r>
      <w:r>
        <w:t>Do đó</w:t>
      </w:r>
      <w:r>
        <w:t xml:space="preserve"> </w:t>
      </w:r>
      <w:r>
        <w:t>∫</w:t>
      </w:r>
      <w:r>
        <w:t>f</w:t>
      </w:r>
      <w:r>
        <w:t>(</w:t>
      </w:r>
      <w:r>
        <w:t>x</w:t>
      </w:r>
      <w:r>
        <w:t>)</w:t>
      </w:r>
      <w:r>
        <w:t>d</w:t>
      </w:r>
      <w:r>
        <w:t>x</w:t>
      </w:r>
      <w:r>
        <w:t>+</w:t>
      </w:r>
      <w:r>
        <w:t>∫</w:t>
      </w:r>
      <w:r>
        <w:t>g</w:t>
      </w:r>
      <w:r>
        <w:t>(</w:t>
      </w:r>
      <w:r>
        <w:t>x</w:t>
      </w:r>
      <w:r>
        <w:t>)</w:t>
      </w:r>
      <w:r>
        <w:t>d</w:t>
      </w:r>
      <w:r>
        <w:t>x</w:t>
      </w:r>
      <w:r>
        <w:t>=</w:t>
      </w:r>
      <w:r>
        <w:t>F</w:t>
      </w:r>
      <w:r>
        <w:t>(</w:t>
      </w:r>
      <w:r>
        <w:t>x</w:t>
      </w:r>
      <w:r>
        <w:t>)</w:t>
      </w:r>
      <w:r>
        <w:t>+</w:t>
      </w:r>
      <w:r>
        <w:t>G</w:t>
      </w:r>
      <w:r>
        <w:t>(</w:t>
      </w:r>
      <w:r>
        <w:t>x</w:t>
      </w:r>
      <w:r>
        <w:t>)</w:t>
      </w:r>
      <w:r>
        <w:t>+</w:t>
      </w:r>
      <w:r>
        <w:t>C</w:t>
      </w:r>
      <w:r>
        <w:t>∫fxdx+∫gxdx=Fx+Gx+C</w:t>
      </w:r>
      <w:r>
        <w:t>.</w:t>
      </w:r>
      <w:r>
        <w:br/>
      </w:r>
      <w:r>
        <w:t>Vậy</w:t>
      </w:r>
      <w:r>
        <w:t xml:space="preserve"> </w:t>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∫fx+gxdx=∫fxdx+∫gxdx</w:t>
      </w:r>
      <w:r>
        <w:t>.</w:t>
      </w:r>
      <w:r>
        <w:br/>
      </w:r>
      <w:r>
        <w:br/>
      </w:r>
      <w:r>
        <w:rPr>
          <w:b/>
        </w:rPr>
        <w:t>Luyện tập 4 trang 7 Toán 12 Tập 2</w:t>
      </w:r>
      <w:r>
        <w:t>:</w:t>
      </w:r>
      <w:r>
        <w:t xml:space="preserve"> </w:t>
      </w:r>
      <w:r>
        <w:t>Tìm</w:t>
      </w:r>
      <w:r>
        <w:br/>
      </w:r>
      <w:r>
        <w:t>a)</w:t>
      </w:r>
      <w:r>
        <w:t xml:space="preserve"> </w:t>
      </w:r>
      <w:r>
        <w:t>∫</w:t>
      </w:r>
      <w:r>
        <w:t>(</w:t>
      </w:r>
      <w:r>
        <w:t>3</w:t>
      </w:r>
      <w:r>
        <w:t>x</w:t>
      </w:r>
      <w:r>
        <w:t>2</w:t>
      </w:r>
      <w:r>
        <w:t>+</w:t>
      </w:r>
      <w:r>
        <w:t>1</w:t>
      </w:r>
      <w:r>
        <w:t>)</w:t>
      </w:r>
      <w:r>
        <w:t>d</w:t>
      </w:r>
      <w:r>
        <w:t>x</w:t>
      </w:r>
      <w:r>
        <w:t>∫3x^(2)+1dx</w:t>
      </w:r>
      <w:r>
        <w:t xml:space="preserve">;              b) </w:t>
      </w:r>
      <w:r>
        <w:t>∫</w:t>
      </w:r>
      <w:r>
        <w:t>(</w:t>
      </w:r>
      <w:r>
        <w:t>2</w:t>
      </w:r>
      <w:r>
        <w:t>x</w:t>
      </w:r>
      <w:r>
        <w:t>−</w:t>
      </w:r>
      <w:r>
        <w:t>1</w:t>
      </w:r>
      <w:r>
        <w:t>)</w:t>
      </w:r>
      <w:r>
        <w:t>2</w:t>
      </w:r>
      <w:r>
        <w:t>d</w:t>
      </w:r>
      <w:r>
        <w:t>x</w:t>
      </w:r>
      <w:r>
        <w:t>∫2x−1^(2)dx</w:t>
      </w:r>
      <w:r>
        <w:br/>
      </w:r>
      <w:r>
        <w:rPr>
          <w:b/>
        </w:rPr>
        <w:t>Lời giải:</w:t>
      </w:r>
      <w:r>
        <w:br/>
      </w:r>
      <w:r>
        <w:t>a)</w:t>
      </w:r>
      <w:r>
        <w:t xml:space="preserve"> </w:t>
      </w:r>
      <w:r>
        <w:t>∫</w:t>
      </w:r>
      <w:r>
        <w:t>(</w:t>
      </w:r>
      <w:r>
        <w:t>3</w:t>
      </w:r>
      <w:r>
        <w:t>x</w:t>
      </w:r>
      <w:r>
        <w:t>2</w:t>
      </w:r>
      <w:r>
        <w:t>+</w:t>
      </w:r>
      <w:r>
        <w:t>1</w:t>
      </w:r>
      <w:r>
        <w:t>)</w:t>
      </w:r>
      <w:r>
        <w:t>d</w:t>
      </w:r>
      <w:r>
        <w:t>x</w:t>
      </w:r>
      <w:r>
        <w:t>=</w:t>
      </w:r>
      <w:r>
        <w:t>3</w:t>
      </w:r>
      <w:r>
        <w:t>∫</w:t>
      </w:r>
      <w:r>
        <w:t>x</w:t>
      </w:r>
      <w:r>
        <w:t>2</w:t>
      </w:r>
      <w:r>
        <w:t>d</w:t>
      </w:r>
      <w:r>
        <w:t>x</w:t>
      </w:r>
      <w:r>
        <w:t>+</w:t>
      </w:r>
      <w:r>
        <w:t>∫</w:t>
      </w:r>
      <w:r>
        <w:t>d</w:t>
      </w:r>
      <w:r>
        <w:t>x</w:t>
      </w:r>
      <w:r>
        <w:t>=</w:t>
      </w:r>
      <w:r>
        <w:t>x</w:t>
      </w:r>
      <w:r>
        <w:t>3</w:t>
      </w:r>
      <w:r>
        <w:t>+</w:t>
      </w:r>
      <w:r>
        <w:t>x</w:t>
      </w:r>
      <w:r>
        <w:t>+</w:t>
      </w:r>
      <w:r>
        <w:t>C</w:t>
      </w:r>
      <w:r>
        <w:t>∫3x^(2)+1dx=3∫x^(2)dx+∫dx=x^(3)+x+C</w:t>
      </w:r>
      <w:r>
        <w:t>.</w:t>
      </w:r>
      <w:r>
        <w:br/>
      </w:r>
      <w:r>
        <w:t xml:space="preserve">b) </w:t>
      </w:r>
      <w:r>
        <w:t>∫</w:t>
      </w:r>
      <w:r>
        <w:t>(</w:t>
      </w:r>
      <w:r>
        <w:t>2</w:t>
      </w:r>
      <w:r>
        <w:t>x</w:t>
      </w:r>
      <w:r>
        <w:t>−</w:t>
      </w:r>
      <w:r>
        <w:t>1</w:t>
      </w:r>
      <w:r>
        <w:t>)</w:t>
      </w:r>
      <w:r>
        <w:t>2</w:t>
      </w:r>
      <w:r>
        <w:t>d</w:t>
      </w:r>
      <w:r>
        <w:t>x</w:t>
      </w:r>
      <w:r>
        <w:t>=</w:t>
      </w:r>
      <w:r>
        <w:t>∫</w:t>
      </w:r>
      <w:r>
        <w:t>(</w:t>
      </w:r>
      <w:r>
        <w:t>4</w:t>
      </w:r>
      <w:r>
        <w:t>x</w:t>
      </w:r>
      <w:r>
        <w:t>2</w:t>
      </w:r>
      <w:r>
        <w:t>−</w:t>
      </w:r>
      <w:r>
        <w:t>4</w:t>
      </w:r>
      <w:r>
        <w:t>x</w:t>
      </w:r>
      <w:r>
        <w:t>+</w:t>
      </w:r>
      <w:r>
        <w:t>1</w:t>
      </w:r>
      <w:r>
        <w:t>)</w:t>
      </w:r>
      <w:r>
        <w:t>d</w:t>
      </w:r>
      <w:r>
        <w:t>x</w:t>
      </w:r>
      <w:r>
        <w:t>∫2x−1^(2)dx=∫4x^(2)−4x+1dx</w:t>
      </w:r>
      <w:r>
        <w:br/>
      </w:r>
      <w:r>
        <w:t>=</w:t>
      </w:r>
      <w:r>
        <w:t>4</w:t>
      </w:r>
      <w:r>
        <w:t>∫</w:t>
      </w:r>
      <w:r>
        <w:t>x</w:t>
      </w:r>
      <w:r>
        <w:t>2</w:t>
      </w:r>
      <w:r>
        <w:t>d</w:t>
      </w:r>
      <w:r>
        <w:t>x</w:t>
      </w:r>
      <w:r>
        <w:t>−</w:t>
      </w:r>
      <w:r>
        <w:t>4</w:t>
      </w:r>
      <w:r>
        <w:t>∫</w:t>
      </w:r>
      <w:r>
        <w:t>x</w:t>
      </w:r>
      <w:r>
        <w:t>d</w:t>
      </w:r>
      <w:r>
        <w:t>x</w:t>
      </w:r>
      <w:r>
        <w:t>+</w:t>
      </w:r>
      <w:r>
        <w:t>∫</w:t>
      </w:r>
      <w:r>
        <w:t>d</w:t>
      </w:r>
      <w:r>
        <w:t>x</w:t>
      </w:r>
      <w:r>
        <w:t>=</w:t>
      </w:r>
      <w:r>
        <w:t>4</w:t>
      </w:r>
      <w:r>
        <w:t>x</w:t>
      </w:r>
      <w:r>
        <w:t>3</w:t>
      </w:r>
      <w:r>
        <w:t>3</w:t>
      </w:r>
      <w:r>
        <w:t>−</w:t>
      </w:r>
      <w:r>
        <w:t>2</w:t>
      </w:r>
      <w:r>
        <w:t>x</w:t>
      </w:r>
      <w:r>
        <w:t>2</w:t>
      </w:r>
      <w:r>
        <w:t>+</w:t>
      </w:r>
      <w:r>
        <w:t>x</w:t>
      </w:r>
      <w:r>
        <w:t>+</w:t>
      </w:r>
      <w:r>
        <w:t>C</w:t>
      </w:r>
      <w:r>
        <w:t>=4∫x^(2)dx−4∫xdx+∫dx=(4x^(3))/(3)−2x^(2)+x+C</w:t>
      </w:r>
      <w:r>
        <w:br/>
      </w:r>
      <w:r>
        <w:rPr>
          <w:b/>
        </w:rPr>
        <w:t>Vận dụng trang 8 Toán 12 Tập 2</w:t>
      </w:r>
      <w:r>
        <w:t>:</w:t>
      </w:r>
      <w:r>
        <w:t xml:space="preserve"> </w:t>
      </w:r>
      <w:r>
        <w:t>Doanh thu bán hàng của một công ty khi bán một loại sản phẩn là số tiền R(x) (triệu đồng) thu được khi x đơn vị sản phẩm được bán ra. Tốc độ biến động (thay đổi) của doanh thu khi x đơn vị sản phẩm đã được bán là hàm số M</w:t>
      </w:r>
      <w:r>
        <w:rPr>
          <w:vertAlign w:val="subscript"/>
        </w:rPr>
        <w:t>R</w:t>
      </w:r>
      <w:r>
        <w:t>(x) = R'(x). Một công ty công nghệ cho biết, tốc độ biến đổi của doanh thu khi bán một loại con chíp của hãng được cho bởi M</w:t>
      </w:r>
      <w:r>
        <w:rPr>
          <w:vertAlign w:val="subscript"/>
        </w:rPr>
        <w:t>R</w:t>
      </w:r>
      <w:r>
        <w:t>(x) = 300 – 0,1x, ở đó x là số lượng chíp đã bán. Tìm doanh thu của công ty khi đã bán 1000 con chíp.</w:t>
      </w:r>
      <w:r>
        <w:br/>
      </w:r>
      <w:r>
        <w:rPr>
          <w:b/>
        </w:rPr>
        <w:t>Lời giải:</w:t>
      </w:r>
      <w:r>
        <w:br/>
      </w:r>
      <w:r>
        <w:t>Doanh thu của công ty là</w:t>
      </w:r>
      <w:r>
        <w:t xml:space="preserve"> </w:t>
      </w:r>
      <w:r>
        <w:t>R</w:t>
      </w:r>
      <w:r>
        <w:t>(</w:t>
      </w:r>
      <w:r>
        <w:t>x</w:t>
      </w:r>
      <w:r>
        <w:t>)</w:t>
      </w:r>
      <w:r>
        <w:t>=</w:t>
      </w:r>
      <w:r>
        <w:t>∫</w:t>
      </w:r>
      <w:r>
        <w:t>(</w:t>
      </w:r>
      <w:r>
        <w:t>300</w:t>
      </w:r>
      <w:r>
        <w:t>−</w:t>
      </w:r>
      <w:r>
        <w:t>0,1</w:t>
      </w:r>
      <w:r>
        <w:t>x</w:t>
      </w:r>
      <w:r>
        <w:t>)</w:t>
      </w:r>
      <w:r>
        <w:t>d</w:t>
      </w:r>
      <w:r>
        <w:t>x</w:t>
      </w:r>
      <w:r>
        <w:t>=</w:t>
      </w:r>
      <w:r>
        <w:t>300</w:t>
      </w:r>
      <w:r>
        <w:t>x</w:t>
      </w:r>
      <w:r>
        <w:t>−</w:t>
      </w:r>
      <w:r>
        <w:t>1</w:t>
      </w:r>
      <w:r>
        <w:t>20</w:t>
      </w:r>
      <w:r>
        <w:t>x</w:t>
      </w:r>
      <w:r>
        <w:t>2</w:t>
      </w:r>
      <w:r>
        <w:t>+</w:t>
      </w:r>
      <w:r>
        <w:t>C</w:t>
      </w:r>
      <w:r>
        <w:t>Rx=∫300−0,1xdx=300x−(1)/(20)x^(2)+C</w:t>
      </w:r>
      <w:r>
        <w:t>.</w:t>
      </w:r>
      <w:r>
        <w:br/>
      </w:r>
      <w:r>
        <w:t>Vì R(0) = 0 nên C = 0.</w:t>
      </w:r>
      <w:r>
        <w:br/>
      </w:r>
      <w:r>
        <w:t>Do đó</w:t>
      </w:r>
      <w:r>
        <w:t xml:space="preserve"> </w:t>
      </w:r>
      <w:r>
        <w:t>R</w:t>
      </w:r>
      <w:r>
        <w:t>(</w:t>
      </w:r>
      <w:r>
        <w:t>x</w:t>
      </w:r>
      <w:r>
        <w:t>)</w:t>
      </w:r>
      <w:r>
        <w:t>=</w:t>
      </w:r>
      <w:r>
        <w:t>300</w:t>
      </w:r>
      <w:r>
        <w:t>x</w:t>
      </w:r>
      <w:r>
        <w:t>−</w:t>
      </w:r>
      <w:r>
        <w:t>1</w:t>
      </w:r>
      <w:r>
        <w:t>20</w:t>
      </w:r>
      <w:r>
        <w:t>x</w:t>
      </w:r>
      <w:r>
        <w:t>2</w:t>
      </w:r>
      <w:r>
        <w:t>Rx=300x−(1)/(20)x^(2)</w:t>
      </w:r>
      <w:r>
        <w:t>.</w:t>
      </w:r>
      <w:r>
        <w:br/>
      </w:r>
      <w:r>
        <w:t>Doanh thu của công ty khi đã bán 1000 con chíp là:</w:t>
      </w:r>
      <w:r>
        <w:br/>
      </w:r>
      <w:r>
        <w:t>R</w:t>
      </w:r>
      <w:r>
        <w:t>(</w:t>
      </w:r>
      <w:r>
        <w:t>1000</w:t>
      </w:r>
      <w:r>
        <w:t>)</w:t>
      </w:r>
      <w:r>
        <w:t>=</w:t>
      </w:r>
      <w:r>
        <w:t>300.1000</w:t>
      </w:r>
      <w:r>
        <w:t>−</w:t>
      </w:r>
      <w:r>
        <w:t>1</w:t>
      </w:r>
      <w:r>
        <w:t>20</w:t>
      </w:r>
      <w:r>
        <w:t>.1000</w:t>
      </w:r>
      <w:r>
        <w:t>2</w:t>
      </w:r>
      <w:r>
        <w:t>=</w:t>
      </w:r>
      <w:r>
        <w:t>250000</w:t>
      </w:r>
      <w:r>
        <w:t>R1000=300.1000−(1)/(20).1000^(2)=250000</w:t>
      </w:r>
      <w:r>
        <w:t xml:space="preserve"> </w:t>
      </w:r>
      <w:r>
        <w:t>triệu đồng.</w:t>
      </w:r>
      <w:r>
        <w:br/>
      </w:r>
      <w:r>
        <w:br/>
      </w:r>
      <w:r>
        <w:rPr>
          <w:b/>
        </w:rPr>
        <w:t>Câu hỏi trang 8 Toán 12 Tập 2</w:t>
      </w:r>
      <w:r>
        <w:t>:</w:t>
      </w:r>
      <w:r>
        <w:t xml:space="preserve"> </w:t>
      </w:r>
      <w:r>
        <w:t>Bằng cách viết lại các hàm số sau dưới dạng hàm số lũy thừa y = x</w:t>
      </w:r>
      <w:r>
        <w:rPr>
          <w:vertAlign w:val="superscript"/>
        </w:rPr>
        <w:t>α</w:t>
      </w:r>
      <w:r>
        <w:t xml:space="preserve"> </w:t>
      </w:r>
      <w:r>
        <w:t xml:space="preserve">(x &gt; 0), hãy tính đạo hàm của các hàm số sau với x &gt; 0: </w:t>
      </w:r>
      <w:r>
        <w:t>y</w:t>
      </w:r>
      <w:r>
        <w:t>=</w:t>
      </w:r>
      <w:r>
        <w:t>1</w:t>
      </w:r>
      <w:r>
        <w:t>x</w:t>
      </w:r>
      <w:r>
        <w:t>4</w:t>
      </w:r>
      <w:r>
        <w:t>;</w:t>
      </w:r>
      <w:r>
        <w:t>y</w:t>
      </w:r>
      <w:r>
        <w:t>=</w:t>
      </w:r>
      <w:r>
        <w:t>x</w:t>
      </w:r>
      <w:r>
        <w:t>√</w:t>
      </w:r>
      <w:r>
        <w:t>2</w:t>
      </w:r>
      <w:r>
        <w:t>;</w:t>
      </w:r>
      <w:r>
        <w:t>y</w:t>
      </w:r>
      <w:r>
        <w:t>=</w:t>
      </w:r>
      <w:r>
        <w:t>1</w:t>
      </w:r>
      <w:r>
        <w:t>3</w:t>
      </w:r>
      <w:r>
        <w:t>√</w:t>
      </w:r>
      <w:r>
        <w:t>x</w:t>
      </w:r>
      <w:r>
        <w:t>y=(1)/(x^(4));y=x^(√(2));y=(1)/(x3)</w:t>
      </w:r>
      <w:r>
        <w:br/>
      </w:r>
      <w:r>
        <w:rPr>
          <w:b/>
        </w:rPr>
        <w:t>Lời giải:</w:t>
      </w:r>
      <w:r>
        <w:br/>
      </w:r>
      <w:r>
        <w:t xml:space="preserve">Có </w:t>
      </w:r>
      <w:r>
        <w:t>y</w:t>
      </w:r>
      <w:r>
        <w:t>=</w:t>
      </w:r>
      <w:r>
        <w:t>1</w:t>
      </w:r>
      <w:r>
        <w:t>x</w:t>
      </w:r>
      <w:r>
        <w:t>4</w:t>
      </w:r>
      <w:r>
        <w:t>=</w:t>
      </w:r>
      <w:r>
        <w:t>x</w:t>
      </w:r>
      <w:r>
        <w:t>−</w:t>
      </w:r>
      <w:r>
        <w:t>4</w:t>
      </w:r>
      <w:r>
        <w:t>y=(1)/(x^(4))=x^(−4)</w:t>
      </w:r>
      <w:r>
        <w:t>⇒</w:t>
      </w:r>
      <w:r>
        <w:t>y</w:t>
      </w:r>
      <w:r>
        <w:t>′</w:t>
      </w:r>
      <w:r>
        <w:t>=</w:t>
      </w:r>
      <w:r>
        <w:t>(</w:t>
      </w:r>
      <w:r>
        <w:t>x</w:t>
      </w:r>
      <w:r>
        <w:t>−</w:t>
      </w:r>
      <w:r>
        <w:t>4</w:t>
      </w:r>
      <w:r>
        <w:t>)</w:t>
      </w:r>
      <w:r>
        <w:t>′</w:t>
      </w:r>
      <w:r>
        <w:t>=</w:t>
      </w:r>
      <w:r>
        <w:t>−</w:t>
      </w:r>
      <w:r>
        <w:t>4</w:t>
      </w:r>
      <w:r>
        <w:t>x</w:t>
      </w:r>
      <w:r>
        <w:t>−</w:t>
      </w:r>
      <w:r>
        <w:t>5</w:t>
      </w:r>
      <w:r>
        <w:t>=</w:t>
      </w:r>
      <w:r>
        <w:t>−</w:t>
      </w:r>
      <w:r>
        <w:t>4</w:t>
      </w:r>
      <w:r>
        <w:t>x</w:t>
      </w:r>
      <w:r>
        <w:t>5</w:t>
      </w:r>
      <w:r>
        <w:t>⇒y^(')=x^(−4)^(')=−4x^(−5)=−(4)/(x^(5))</w:t>
      </w:r>
      <w:r>
        <w:br/>
      </w:r>
      <w:r>
        <w:t>y</w:t>
      </w:r>
      <w:r>
        <w:t>′</w:t>
      </w:r>
      <w:r>
        <w:t>=</w:t>
      </w:r>
      <w:r>
        <w:t>(</w:t>
      </w:r>
      <w:r>
        <w:t>x</w:t>
      </w:r>
      <w:r>
        <w:t>√</w:t>
      </w:r>
      <w:r>
        <w:t>2</w:t>
      </w:r>
      <w:r>
        <w:t>)</w:t>
      </w:r>
      <w:r>
        <w:t>′</w:t>
      </w:r>
      <w:r>
        <w:t>=</w:t>
      </w:r>
      <w:r>
        <w:t>√</w:t>
      </w:r>
      <w:r>
        <w:t>2</w:t>
      </w:r>
      <w:r>
        <w:t>x</w:t>
      </w:r>
      <w:r>
        <w:t>√</w:t>
      </w:r>
      <w:r>
        <w:t>2</w:t>
      </w:r>
      <w:r>
        <w:t>−</w:t>
      </w:r>
      <w:r>
        <w:t>1</w:t>
      </w:r>
      <w:r>
        <w:t>y^(')=x^(√(2))^(')=√(2)x^(√(2)−1)</w:t>
      </w:r>
      <w:r>
        <w:br/>
      </w:r>
      <w:r>
        <w:t>y</w:t>
      </w:r>
      <w:r>
        <w:t>=</w:t>
      </w:r>
      <w:r>
        <w:t>1</w:t>
      </w:r>
      <w:r>
        <w:t>3</w:t>
      </w:r>
      <w:r>
        <w:t>√</w:t>
      </w:r>
      <w:r>
        <w:t>x</w:t>
      </w:r>
      <w:r>
        <w:t>=</w:t>
      </w:r>
      <w:r>
        <w:t>x</w:t>
      </w:r>
      <w:r>
        <w:t>−</w:t>
      </w:r>
      <w:r>
        <w:t>1</w:t>
      </w:r>
      <w:r>
        <w:t>3</w:t>
      </w:r>
      <w:r>
        <w:t>y=(1)/(x3)=x^((−1)/(3))</w:t>
      </w:r>
      <w:r>
        <w:t>⇒</w:t>
      </w:r>
      <w:r>
        <w:t>y</w:t>
      </w:r>
      <w:r>
        <w:t>′</w:t>
      </w:r>
      <w:r>
        <w:t>=</w:t>
      </w:r>
      <w:r>
        <w:t>(</w:t>
      </w:r>
      <w:r>
        <w:t>x</w:t>
      </w:r>
      <w:r>
        <w:t>−</w:t>
      </w:r>
      <w:r>
        <w:t>1</w:t>
      </w:r>
      <w:r>
        <w:t>3</w:t>
      </w:r>
      <w:r>
        <w:t>)</w:t>
      </w:r>
      <w:r>
        <w:t>′</w:t>
      </w:r>
      <w:r>
        <w:t>=</w:t>
      </w:r>
      <w:r>
        <w:t>−</w:t>
      </w:r>
      <w:r>
        <w:t>1</w:t>
      </w:r>
      <w:r>
        <w:t>3</w:t>
      </w:r>
      <w:r>
        <w:t>x</w:t>
      </w:r>
      <w:r>
        <w:t>−</w:t>
      </w:r>
      <w:r>
        <w:t>4</w:t>
      </w:r>
      <w:r>
        <w:t>3</w:t>
      </w:r>
      <w:r>
        <w:t>=</w:t>
      </w:r>
      <w:r>
        <w:t>−</w:t>
      </w:r>
      <w:r>
        <w:t>1</w:t>
      </w:r>
      <w:r>
        <w:t>3</w:t>
      </w:r>
      <w:r>
        <w:t>x</w:t>
      </w:r>
      <w:r>
        <w:t>4</w:t>
      </w:r>
      <w:r>
        <w:t>3</w:t>
      </w:r>
      <w:r>
        <w:t>⇒y^(')=x^((−1)/(3))^(')=−(1)/(3)x^((−4)/(3))=(−1)/(3x^((4)/(3)))</w:t>
      </w:r>
      <w:r>
        <w:br/>
      </w:r>
      <w:r>
        <w:br/>
      </w:r>
      <w:r>
        <w:rPr>
          <w:b/>
        </w:rPr>
        <w:t>HĐ5 trang 8 Toán 12 Tập 2</w:t>
      </w:r>
      <w:r>
        <w:t>:</w:t>
      </w:r>
      <w:r>
        <w:br/>
      </w:r>
      <w:r>
        <w:t>a) Với α ≠ −1, tính đạo hàm của hàm số</w:t>
      </w:r>
      <w:r>
        <w:t xml:space="preserve"> </w:t>
      </w:r>
      <w:r>
        <w:t>y</w:t>
      </w:r>
      <w:r>
        <w:t>=</w:t>
      </w:r>
      <w:r>
        <w:t>x</w:t>
      </w:r>
      <w:r>
        <w:t>α</w:t>
      </w:r>
      <w:r>
        <w:t>+</w:t>
      </w:r>
      <w:r>
        <w:t>1</w:t>
      </w:r>
      <w:r>
        <w:t>α</w:t>
      </w:r>
      <w:r>
        <w:t>+</w:t>
      </w:r>
      <w:r>
        <w:t>1</w:t>
      </w:r>
      <w:r>
        <w:t>(</w:t>
      </w:r>
      <w:r>
        <w:t>x</w:t>
      </w:r>
      <w:r>
        <w:t>&gt;</w:t>
      </w:r>
      <w:r>
        <w:t>0</w:t>
      </w:r>
      <w:r>
        <w:t>)</w:t>
      </w:r>
      <w:r>
        <w:t>y=(x^(α+1))/(α+1)x&gt;0</w:t>
      </w:r>
      <w:r>
        <w:t>.</w:t>
      </w:r>
      <w:r>
        <w:br/>
      </w:r>
      <w:r>
        <w:t>b) Cho hàm số y = ln|x| (x ≠ 0). Tính đạo hàm của hàm số này trong hai trường hợp: x &gt; 0 và x &lt; 0.</w:t>
      </w:r>
      <w:r>
        <w:br/>
      </w:r>
      <w:r>
        <w:rPr>
          <w:b/>
        </w:rPr>
        <w:t>Lời giải:</w:t>
      </w:r>
      <w:r>
        <w:br/>
      </w:r>
      <w:r>
        <w:t xml:space="preserve">a) </w:t>
      </w:r>
      <w:r>
        <w:t>y</w:t>
      </w:r>
      <w:r>
        <w:t>′</w:t>
      </w:r>
      <w:r>
        <w:t>=</w:t>
      </w:r>
      <w:r>
        <w:t>(</w:t>
      </w:r>
      <w:r>
        <w:t>x</w:t>
      </w:r>
      <w:r>
        <w:t>α</w:t>
      </w:r>
      <w:r>
        <w:t>+</w:t>
      </w:r>
      <w:r>
        <w:t>1</w:t>
      </w:r>
      <w:r>
        <w:t>α</w:t>
      </w:r>
      <w:r>
        <w:t>+</w:t>
      </w:r>
      <w:r>
        <w:t>1</w:t>
      </w:r>
      <w:r>
        <w:t>)</w:t>
      </w:r>
      <w:r>
        <w:t>′</w:t>
      </w:r>
      <w:r>
        <w:t>=</w:t>
      </w:r>
      <w:r>
        <w:t>(</w:t>
      </w:r>
      <w:r>
        <w:t>α</w:t>
      </w:r>
      <w:r>
        <w:t>+</w:t>
      </w:r>
      <w:r>
        <w:t>1</w:t>
      </w:r>
      <w:r>
        <w:t>)</w:t>
      </w:r>
      <w:r>
        <w:t>.</w:t>
      </w:r>
      <w:r>
        <w:t>x</w:t>
      </w:r>
      <w:r>
        <w:t>α</w:t>
      </w:r>
      <w:r>
        <w:t>α</w:t>
      </w:r>
      <w:r>
        <w:t>+</w:t>
      </w:r>
      <w:r>
        <w:t>1</w:t>
      </w:r>
      <w:r>
        <w:t>=</w:t>
      </w:r>
      <w:r>
        <w:t>x</w:t>
      </w:r>
      <w:r>
        <w:t>α</w:t>
      </w:r>
      <w:r>
        <w:t>y^(')=(x^(α+1))/(α+1)^(')=(α+1.x^(α))/(α+1)=x^(α)</w:t>
      </w:r>
      <w:r>
        <w:br/>
      </w:r>
      <w:r>
        <w:t>b) Với x &gt; 0 thì y = ln|x| = lnx. Do đó</w:t>
      </w:r>
      <w:r>
        <w:t xml:space="preserve"> </w:t>
      </w:r>
      <w:r>
        <w:t>y</w:t>
      </w:r>
      <w:r>
        <w:t>′</w:t>
      </w:r>
      <w:r>
        <w:t>=</w:t>
      </w:r>
      <w:r>
        <w:t>(</w:t>
      </w:r>
      <w:r>
        <w:t>ln</w:t>
      </w:r>
      <w:r>
        <w:t>x</w:t>
      </w:r>
      <w:r>
        <w:t>)</w:t>
      </w:r>
      <w:r>
        <w:t>′</w:t>
      </w:r>
      <w:r>
        <w:t>=</w:t>
      </w:r>
      <w:r>
        <w:t>1</w:t>
      </w:r>
      <w:r>
        <w:t>x</w:t>
      </w:r>
      <w:r>
        <w:t>y^(')=lnx^(')=(1)/(x)</w:t>
      </w:r>
      <w:r>
        <w:t>.</w:t>
      </w:r>
      <w:r>
        <w:br/>
      </w:r>
      <w:r>
        <w:t>Với x &lt; 0 thì y = ln|x| = ln(−x). Do đó</w:t>
      </w:r>
      <w:r>
        <w:t xml:space="preserve"> </w:t>
      </w:r>
      <w:r>
        <w:t>y</w:t>
      </w:r>
      <w:r>
        <w:t>′</w:t>
      </w:r>
      <w:r>
        <w:t>=</w:t>
      </w:r>
      <w:r>
        <w:t>(</w:t>
      </w:r>
      <w:r>
        <w:t>ln</w:t>
      </w:r>
      <w:r>
        <w:t>(</w:t>
      </w:r>
      <w:r>
        <w:t>−</w:t>
      </w:r>
      <w:r>
        <w:t>x</w:t>
      </w:r>
      <w:r>
        <w:t>)</w:t>
      </w:r>
      <w:r>
        <w:t>)</w:t>
      </w:r>
      <w:r>
        <w:t>′</w:t>
      </w:r>
      <w:r>
        <w:t>=</w:t>
      </w:r>
      <w:r>
        <w:t>(</w:t>
      </w:r>
      <w:r>
        <w:t>−</w:t>
      </w:r>
      <w:r>
        <w:t>x</w:t>
      </w:r>
      <w:r>
        <w:t>)</w:t>
      </w:r>
      <w:r>
        <w:t>′</w:t>
      </w:r>
      <w:r>
        <w:t>−</w:t>
      </w:r>
      <w:r>
        <w:t>x</w:t>
      </w:r>
      <w:r>
        <w:t>=</w:t>
      </w:r>
      <w:r>
        <w:t>1</w:t>
      </w:r>
      <w:r>
        <w:t>x</w:t>
      </w:r>
      <w:r>
        <w:t>y^(')=ln−x^(')=(−x^('))/(−x)=(1)/(x)</w:t>
      </w:r>
      <w:r>
        <w:t>.</w:t>
      </w:r>
      <w:r>
        <w:br/>
      </w:r>
      <w:r>
        <w:rPr>
          <w:b/>
        </w:rPr>
        <w:t>Luyện tập 5 trang 9 Toán 12 Tập 2</w:t>
      </w:r>
      <w:r>
        <w:t>:</w:t>
      </w:r>
      <w:r>
        <w:t xml:space="preserve"> </w:t>
      </w:r>
      <w:r>
        <w:t>Tìm:</w:t>
      </w:r>
      <w:r>
        <w:br/>
      </w:r>
      <w:r>
        <w:t>a)</w:t>
      </w:r>
      <w:r>
        <w:t xml:space="preserve"> </w:t>
      </w:r>
      <w:r>
        <w:t>∫</w:t>
      </w:r>
      <w:r>
        <w:t>1</w:t>
      </w:r>
      <w:r>
        <w:t>x</w:t>
      </w:r>
      <w:r>
        <w:t>4</w:t>
      </w:r>
      <w:r>
        <w:t>d</w:t>
      </w:r>
      <w:r>
        <w:t>x</w:t>
      </w:r>
      <w:r>
        <w:t>∫(1)/(x^(4))dx</w:t>
      </w:r>
      <w:r>
        <w:t>;</w:t>
      </w:r>
      <w:r>
        <w:br/>
      </w:r>
      <w:r>
        <w:t>b)</w:t>
      </w:r>
      <w:r>
        <w:t xml:space="preserve"> </w:t>
      </w:r>
      <w:r>
        <w:t>∫</w:t>
      </w:r>
      <w:r>
        <w:t>x</w:t>
      </w:r>
      <w:r>
        <w:t>√</w:t>
      </w:r>
      <w:r>
        <w:t>x</w:t>
      </w:r>
      <w:r>
        <w:t>d</w:t>
      </w:r>
      <w:r>
        <w:t>x</w:t>
      </w:r>
      <w:r>
        <w:t>(</w:t>
      </w:r>
      <w:r>
        <w:t>x</w:t>
      </w:r>
      <w:r>
        <w:t>&gt;</w:t>
      </w:r>
      <w:r>
        <w:t>0</w:t>
      </w:r>
      <w:r>
        <w:t>)</w:t>
      </w:r>
      <w:r>
        <w:t>∫x√(x)dxx&gt;0</w:t>
      </w:r>
      <w:r>
        <w:t>;</w:t>
      </w:r>
      <w:r>
        <w:br/>
      </w:r>
      <w:r>
        <w:t>c)</w:t>
      </w:r>
      <w:r>
        <w:t xml:space="preserve"> </w:t>
      </w:r>
      <w:r>
        <w:t>∫</w:t>
      </w:r>
      <w:r>
        <w:t>(</w:t>
      </w:r>
      <w:r>
        <w:t>3</w:t>
      </w:r>
      <w:r>
        <w:t>x</w:t>
      </w:r>
      <w:r>
        <w:t>−</w:t>
      </w:r>
      <w:r>
        <w:t>5</w:t>
      </w:r>
      <w:r>
        <w:t>3</w:t>
      </w:r>
      <w:r>
        <w:t>√</w:t>
      </w:r>
      <w:r>
        <w:t>x</w:t>
      </w:r>
      <w:r>
        <w:t>)</w:t>
      </w:r>
      <w:r>
        <w:t>d</w:t>
      </w:r>
      <w:r>
        <w:t>x</w:t>
      </w:r>
      <w:r>
        <w:t>(</w:t>
      </w:r>
      <w:r>
        <w:t>x</w:t>
      </w:r>
      <w:r>
        <w:t>&gt;</w:t>
      </w:r>
      <w:r>
        <w:t>0</w:t>
      </w:r>
      <w:r>
        <w:t>)</w:t>
      </w:r>
      <w:r>
        <w:t>∫(3)/(x)−5x3dxx&gt;0</w:t>
      </w:r>
      <w:r>
        <w:t>.</w:t>
      </w:r>
      <w:r>
        <w:br/>
      </w:r>
      <w:r>
        <w:rPr>
          <w:b/>
        </w:rPr>
        <w:t>Lời giải:</w:t>
      </w:r>
      <w:r>
        <w:br/>
      </w:r>
      <w:r>
        <w:t xml:space="preserve">a) </w:t>
      </w:r>
      <w:r>
        <w:t>∫</w:t>
      </w:r>
      <w:r>
        <w:t>1</w:t>
      </w:r>
      <w:r>
        <w:t>x</w:t>
      </w:r>
      <w:r>
        <w:t>4</w:t>
      </w:r>
      <w:r>
        <w:t>d</w:t>
      </w:r>
      <w:r>
        <w:t>x</w:t>
      </w:r>
      <w:r>
        <w:t>=</w:t>
      </w:r>
      <w:r>
        <w:t>∫</w:t>
      </w:r>
      <w:r>
        <w:t>x</w:t>
      </w:r>
      <w:r>
        <w:t>−</w:t>
      </w:r>
      <w:r>
        <w:t>4</w:t>
      </w:r>
      <w:r>
        <w:t>d</w:t>
      </w:r>
      <w:r>
        <w:t>x</w:t>
      </w:r>
      <w:r>
        <w:t>=</w:t>
      </w:r>
      <w:r>
        <w:t>x</w:t>
      </w:r>
      <w:r>
        <w:t>−</w:t>
      </w:r>
      <w:r>
        <w:t>3</w:t>
      </w:r>
      <w:r>
        <w:t>−</w:t>
      </w:r>
      <w:r>
        <w:t>3</w:t>
      </w:r>
      <w:r>
        <w:t>+</w:t>
      </w:r>
      <w:r>
        <w:t>C</w:t>
      </w:r>
      <w:r>
        <w:t>=</w:t>
      </w:r>
      <w:r>
        <w:t>−</w:t>
      </w:r>
      <w:r>
        <w:t>1</w:t>
      </w:r>
      <w:r>
        <w:t>3</w:t>
      </w:r>
      <w:r>
        <w:t>x</w:t>
      </w:r>
      <w:r>
        <w:t>3</w:t>
      </w:r>
      <w:r>
        <w:t>+</w:t>
      </w:r>
      <w:r>
        <w:t>C</w:t>
      </w:r>
      <w:r>
        <w:t>∫(1)/(x^(4))dx=∫x^(−4)dx=(x^(−3))/(−3)+C=(−1)/(3x^(3))+C</w:t>
      </w:r>
      <w:r>
        <w:br/>
      </w:r>
      <w:r>
        <w:t xml:space="preserve">b) </w:t>
      </w:r>
      <w:r>
        <w:t>∫</w:t>
      </w:r>
      <w:r>
        <w:t>x</w:t>
      </w:r>
      <w:r>
        <w:t>√</w:t>
      </w:r>
      <w:r>
        <w:t>x</w:t>
      </w:r>
      <w:r>
        <w:t>d</w:t>
      </w:r>
      <w:r>
        <w:t>x</w:t>
      </w:r>
      <w:r>
        <w:t>=</w:t>
      </w:r>
      <w:r>
        <w:t>∫</w:t>
      </w:r>
      <w:r>
        <w:t>x</w:t>
      </w:r>
      <w:r>
        <w:t>3</w:t>
      </w:r>
      <w:r>
        <w:t>2</w:t>
      </w:r>
      <w:r>
        <w:t>d</w:t>
      </w:r>
      <w:r>
        <w:t>x</w:t>
      </w:r>
      <w:r>
        <w:t>=</w:t>
      </w:r>
      <w:r>
        <w:t>x</w:t>
      </w:r>
      <w:r>
        <w:t>3</w:t>
      </w:r>
      <w:r>
        <w:t>2</w:t>
      </w:r>
      <w:r>
        <w:t>+</w:t>
      </w:r>
      <w:r>
        <w:t>1</w:t>
      </w:r>
      <w:r>
        <w:t>3</w:t>
      </w:r>
      <w:r>
        <w:t>2</w:t>
      </w:r>
      <w:r>
        <w:t>+</w:t>
      </w:r>
      <w:r>
        <w:t>1</w:t>
      </w:r>
      <w:r>
        <w:t>+</w:t>
      </w:r>
      <w:r>
        <w:t>C</w:t>
      </w:r>
      <w:r>
        <w:t>=</w:t>
      </w:r>
      <w:r>
        <w:t>2</w:t>
      </w:r>
      <w:r>
        <w:t>5</w:t>
      </w:r>
      <w:r>
        <w:t>x</w:t>
      </w:r>
      <w:r>
        <w:t>5</w:t>
      </w:r>
      <w:r>
        <w:t>2</w:t>
      </w:r>
      <w:r>
        <w:t>+</w:t>
      </w:r>
      <w:r>
        <w:t>C</w:t>
      </w:r>
      <w:r>
        <w:t>=</w:t>
      </w:r>
      <w:r>
        <w:t>2</w:t>
      </w:r>
      <w:r>
        <w:t>5</w:t>
      </w:r>
      <w:r>
        <w:t>x</w:t>
      </w:r>
      <w:r>
        <w:t>2</w:t>
      </w:r>
      <w:r>
        <w:t>√</w:t>
      </w:r>
      <w:r>
        <w:t>x</w:t>
      </w:r>
      <w:r>
        <w:t>+</w:t>
      </w:r>
      <w:r>
        <w:t>C</w:t>
      </w:r>
      <w:r>
        <w:t>∫x√(x)dx=∫x^((3)/(2))dx=(x^((3)/(2)+1))/((3)/(2)+1)+C=(2)/(5)x^((5)/(2))+C=(2)/(5)x^(2)√(x)+C</w:t>
      </w:r>
      <w:r>
        <w:br/>
      </w:r>
      <w:r>
        <w:t xml:space="preserve">c) </w:t>
      </w:r>
      <w:r>
        <w:t>∫</w:t>
      </w:r>
      <w:r>
        <w:t>(</w:t>
      </w:r>
      <w:r>
        <w:t>3</w:t>
      </w:r>
      <w:r>
        <w:t>x</w:t>
      </w:r>
      <w:r>
        <w:t>−</w:t>
      </w:r>
      <w:r>
        <w:t>5</w:t>
      </w:r>
      <w:r>
        <w:t>3</w:t>
      </w:r>
      <w:r>
        <w:t>√</w:t>
      </w:r>
      <w:r>
        <w:t>x</w:t>
      </w:r>
      <w:r>
        <w:t>)</w:t>
      </w:r>
      <w:r>
        <w:t>d</w:t>
      </w:r>
      <w:r>
        <w:t>x</w:t>
      </w:r>
      <w:r>
        <w:t>=</w:t>
      </w:r>
      <w:r>
        <w:t>3</w:t>
      </w:r>
      <w:r>
        <w:t>∫</w:t>
      </w:r>
      <w:r>
        <w:t>1</w:t>
      </w:r>
      <w:r>
        <w:t>x</w:t>
      </w:r>
      <w:r>
        <w:t>d</w:t>
      </w:r>
      <w:r>
        <w:t>x</w:t>
      </w:r>
      <w:r>
        <w:t>−</w:t>
      </w:r>
      <w:r>
        <w:t>5</w:t>
      </w:r>
      <w:r>
        <w:t>∫</w:t>
      </w:r>
      <w:r>
        <w:t>x</w:t>
      </w:r>
      <w:r>
        <w:t>1</w:t>
      </w:r>
      <w:r>
        <w:t>3</w:t>
      </w:r>
      <w:r>
        <w:t>d</w:t>
      </w:r>
      <w:r>
        <w:t>x</w:t>
      </w:r>
      <w:r>
        <w:t>∫(3)/(x)−5x3dx=3∫(1)/(x)dx−5∫x^((1)/(3))dx</w:t>
      </w:r>
      <w:r>
        <w:br/>
      </w:r>
      <w:r>
        <w:t>=</w:t>
      </w:r>
      <w:r>
        <w:t>3</w:t>
      </w:r>
      <w:r>
        <w:t>ln</w:t>
      </w:r>
      <w:r>
        <w:t>|</w:t>
      </w:r>
      <w:r>
        <w:t>x</w:t>
      </w:r>
      <w:r>
        <w:t>|</w:t>
      </w:r>
      <w:r>
        <w:t>−</w:t>
      </w:r>
      <w:r>
        <w:t>5.</w:t>
      </w:r>
      <w:r>
        <w:t>x</w:t>
      </w:r>
      <w:r>
        <w:t>1</w:t>
      </w:r>
      <w:r>
        <w:t>3</w:t>
      </w:r>
      <w:r>
        <w:t>+</w:t>
      </w:r>
      <w:r>
        <w:t>1</w:t>
      </w:r>
      <w:r>
        <w:t>1</w:t>
      </w:r>
      <w:r>
        <w:t>3</w:t>
      </w:r>
      <w:r>
        <w:t>+</w:t>
      </w:r>
      <w:r>
        <w:t>1</w:t>
      </w:r>
      <w:r>
        <w:t>+</w:t>
      </w:r>
      <w:r>
        <w:t>C</w:t>
      </w:r>
      <w:r>
        <w:t>=</w:t>
      </w:r>
      <w:r>
        <w:t>3</w:t>
      </w:r>
      <w:r>
        <w:t>ln</w:t>
      </w:r>
      <w:r>
        <w:t>|</w:t>
      </w:r>
      <w:r>
        <w:t>x</w:t>
      </w:r>
      <w:r>
        <w:t>|</w:t>
      </w:r>
      <w:r>
        <w:t>−</w:t>
      </w:r>
      <w:r>
        <w:t>15</w:t>
      </w:r>
      <w:r>
        <w:t>4</w:t>
      </w:r>
      <w:r>
        <w:t>x</w:t>
      </w:r>
      <w:r>
        <w:t>4</w:t>
      </w:r>
      <w:r>
        <w:t>3</w:t>
      </w:r>
      <w:r>
        <w:t>+</w:t>
      </w:r>
      <w:r>
        <w:t>C</w:t>
      </w:r>
      <w:r>
        <w:t>=</w:t>
      </w:r>
      <w:r>
        <w:t>3</w:t>
      </w:r>
      <w:r>
        <w:t>ln</w:t>
      </w:r>
      <w:r>
        <w:t>|</w:t>
      </w:r>
      <w:r>
        <w:t>x</w:t>
      </w:r>
      <w:r>
        <w:t>|</w:t>
      </w:r>
      <w:r>
        <w:t>−</w:t>
      </w:r>
      <w:r>
        <w:t>15</w:t>
      </w:r>
      <w:r>
        <w:t>4</w:t>
      </w:r>
      <w:r>
        <w:t>x</w:t>
      </w:r>
      <w:r>
        <w:t>3</w:t>
      </w:r>
      <w:r>
        <w:t>√</w:t>
      </w:r>
      <w:r>
        <w:t>x</w:t>
      </w:r>
      <w:r>
        <w:t>+</w:t>
      </w:r>
      <w:r>
        <w:t>C</w:t>
      </w:r>
      <w:r>
        <w:t>=3lnx−5.(x^((1)/(3)+1))/((1)/(3)+1)+C=3lnx−(15)/(4)x^((4)/(3))+C=3lnx−(15)/(4)xx3+C</w:t>
      </w:r>
      <w:r>
        <w:br/>
      </w:r>
      <w:r>
        <w:br/>
      </w:r>
      <w:r>
        <w:rPr>
          <w:b/>
        </w:rPr>
        <w:t>HĐ6 trang 9 Toán 12 Tập 2</w:t>
      </w:r>
      <w:r>
        <w:t>:</w:t>
      </w:r>
      <w:r>
        <w:br/>
      </w:r>
      <w:r>
        <w:t>a) Tính đạo hàm của các hàm số sau và nêu kết quả tương ứng vào bảng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e67b855c1014c9fa56a3b3d8937b33a.jpg"/>
                    <pic:cNvPicPr/>
                  </pic:nvPicPr>
                  <pic:blipFill>
                    <a:blip r:embed="rId9"/>
                    <a:stretch>
                      <a:fillRect/>
                    </a:stretch>
                  </pic:blipFill>
                  <pic:spPr>
                    <a:xfrm>
                      <a:off x="0" y="0"/>
                      <a:ext cx="1905000" cy="1905000"/>
                    </a:xfrm>
                    <a:prstGeom prst="rect"/>
                  </pic:spPr>
                </pic:pic>
              </a:graphicData>
            </a:graphic>
          </wp:inline>
        </w:drawing>
      </w:r>
      <w:r>
        <w:br/>
      </w:r>
      <w:r>
        <w:t>b) Sử dụng kết quả ở câu a, tìm nguyên hàm của các hàm số cho trong bảng dưới đây.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cbfdb6a7a89474283275670caedf70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ed9d89e93fc434cb29de3cc9a34facc.jpg"/>
                    <pic:cNvPicPr/>
                  </pic:nvPicPr>
                  <pic:blipFill>
                    <a:blip r:embed="rId11"/>
                    <a:stretch>
                      <a:fillRect/>
                    </a:stretch>
                  </pic:blipFill>
                  <pic:spPr>
                    <a:xfrm>
                      <a:off x="0" y="0"/>
                      <a:ext cx="1905000" cy="1905000"/>
                    </a:xfrm>
                    <a:prstGeom prst="rect"/>
                  </pic:spPr>
                </pic:pic>
              </a:graphicData>
            </a:graphic>
          </wp:inline>
        </w:drawing>
      </w:r>
      <w:r>
        <w:br/>
      </w:r>
      <w:r>
        <w:t>b)</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95ba450a7ec4cd1b7f961ad103f4ee6.jpg"/>
                    <pic:cNvPicPr/>
                  </pic:nvPicPr>
                  <pic:blipFill>
                    <a:blip r:embed="rId12"/>
                    <a:stretch>
                      <a:fillRect/>
                    </a:stretch>
                  </pic:blipFill>
                  <pic:spPr>
                    <a:xfrm>
                      <a:off x="0" y="0"/>
                      <a:ext cx="1905000" cy="1905000"/>
                    </a:xfrm>
                    <a:prstGeom prst="rect"/>
                  </pic:spPr>
                </pic:pic>
              </a:graphicData>
            </a:graphic>
          </wp:inline>
        </w:drawing>
      </w:r>
      <w:r>
        <w:br/>
      </w:r>
      <w:r>
        <w:br/>
      </w:r>
      <w:r>
        <w:rPr>
          <w:b/>
        </w:rPr>
        <w:t>Luyện tập 6 trang 9 Toán 12 Tập 2</w:t>
      </w:r>
      <w:r>
        <w:t>:</w:t>
      </w:r>
      <w:r>
        <w:t xml:space="preserve"> </w:t>
      </w:r>
      <w:r>
        <w:t>Tìm:</w:t>
      </w:r>
      <w:r>
        <w:br/>
      </w:r>
      <w:r>
        <w:t>a)</w:t>
      </w:r>
      <w:r>
        <w:t xml:space="preserve"> </w:t>
      </w:r>
      <w:r>
        <w:t>∫</w:t>
      </w:r>
      <w:r>
        <w:t>(</w:t>
      </w:r>
      <w:r>
        <w:t>3</w:t>
      </w:r>
      <w:r>
        <w:t>cos</w:t>
      </w:r>
      <w:r>
        <w:t>x</w:t>
      </w:r>
      <w:r>
        <w:t>−</w:t>
      </w:r>
      <w:r>
        <w:t>4</w:t>
      </w:r>
      <w:r>
        <w:t>sin</w:t>
      </w:r>
      <w:r>
        <w:t>x</w:t>
      </w:r>
      <w:r>
        <w:t>)</w:t>
      </w:r>
      <w:r>
        <w:t>d</w:t>
      </w:r>
      <w:r>
        <w:t>x</w:t>
      </w:r>
      <w:r>
        <w:t>∫3cosx−4sinxdx</w:t>
      </w:r>
      <w:r>
        <w:t>;                              b)</w:t>
      </w:r>
      <w:r>
        <w:t xml:space="preserve"> </w:t>
      </w:r>
      <w:r>
        <w:t>∫</w:t>
      </w:r>
      <w:r>
        <w:t>(</w:t>
      </w:r>
      <w:r>
        <w:t>1</w:t>
      </w:r>
      <w:r>
        <w:t>cos</w:t>
      </w:r>
      <w:r>
        <w:t>2</w:t>
      </w:r>
      <w:r>
        <w:t>x</w:t>
      </w:r>
      <w:r>
        <w:t>−</w:t>
      </w:r>
      <w:r>
        <w:t>1</w:t>
      </w:r>
      <w:r>
        <w:t>sin</w:t>
      </w:r>
      <w:r>
        <w:t>2</w:t>
      </w:r>
      <w:r>
        <w:t>x</w:t>
      </w:r>
      <w:r>
        <w:t>)</w:t>
      </w:r>
      <w:r>
        <w:t>d</w:t>
      </w:r>
      <w:r>
        <w:t>x</w:t>
      </w:r>
      <w:r>
        <w:t>∫(1)/(cos^(2)x)−(1)/(sin^(2)x)dx</w:t>
      </w:r>
      <w:r>
        <w:t>.</w:t>
      </w:r>
      <w:r>
        <w:br/>
      </w:r>
      <w:r>
        <w:rPr>
          <w:b/>
        </w:rPr>
        <w:t>Lời giải:</w:t>
      </w:r>
      <w:r>
        <w:br/>
      </w:r>
      <w:r>
        <w:t xml:space="preserve">a) </w:t>
      </w:r>
      <w:r>
        <w:t>∫</w:t>
      </w:r>
      <w:r>
        <w:t>(</w:t>
      </w:r>
      <w:r>
        <w:t>3</w:t>
      </w:r>
      <w:r>
        <w:t>cos</w:t>
      </w:r>
      <w:r>
        <w:t>x</w:t>
      </w:r>
      <w:r>
        <w:t>−</w:t>
      </w:r>
      <w:r>
        <w:t>4</w:t>
      </w:r>
      <w:r>
        <w:t>sin</w:t>
      </w:r>
      <w:r>
        <w:t>x</w:t>
      </w:r>
      <w:r>
        <w:t>)</w:t>
      </w:r>
      <w:r>
        <w:t>d</w:t>
      </w:r>
      <w:r>
        <w:t>x</w:t>
      </w:r>
      <w:r>
        <w:t>∫3cosx−4sinxdx</w:t>
      </w:r>
      <w:r>
        <w:t>=</w:t>
      </w:r>
      <w:r>
        <w:t>3</w:t>
      </w:r>
      <w:r>
        <w:t>∫</w:t>
      </w:r>
      <w:r>
        <w:t>cos</w:t>
      </w:r>
      <w:r>
        <w:t>x</w:t>
      </w:r>
      <w:r>
        <w:t>d</w:t>
      </w:r>
      <w:r>
        <w:t>x</w:t>
      </w:r>
      <w:r>
        <w:t>−</w:t>
      </w:r>
      <w:r>
        <w:t>4</w:t>
      </w:r>
      <w:r>
        <w:t>∫</w:t>
      </w:r>
      <w:r>
        <w:t>sin</w:t>
      </w:r>
      <w:r>
        <w:t>x</w:t>
      </w:r>
      <w:r>
        <w:t>d</w:t>
      </w:r>
      <w:r>
        <w:t>x</w:t>
      </w:r>
      <w:r>
        <w:t>=3∫cosxdx−4∫sinxdx</w:t>
      </w:r>
      <w:r>
        <w:t>=</w:t>
      </w:r>
      <w:r>
        <w:t>3</w:t>
      </w:r>
      <w:r>
        <w:t>sin</w:t>
      </w:r>
      <w:r>
        <w:t>x</w:t>
      </w:r>
      <w:r>
        <w:t>+</w:t>
      </w:r>
      <w:r>
        <w:t>4</w:t>
      </w:r>
      <w:r>
        <w:t>cos</w:t>
      </w:r>
      <w:r>
        <w:t>x</w:t>
      </w:r>
      <w:r>
        <w:t>+</w:t>
      </w:r>
      <w:r>
        <w:t>C</w:t>
      </w:r>
      <w:r>
        <w:t>=3sinx+4cosx+C</w:t>
      </w:r>
      <w:r>
        <w:br/>
      </w:r>
      <w:r>
        <w:t xml:space="preserve">b) </w:t>
      </w:r>
      <w:r>
        <w:t>∫</w:t>
      </w:r>
      <w:r>
        <w:t>(</w:t>
      </w:r>
      <w:r>
        <w:t>1</w:t>
      </w:r>
      <w:r>
        <w:t>cos</w:t>
      </w:r>
      <w:r>
        <w:t>2</w:t>
      </w:r>
      <w:r>
        <w:t>x</w:t>
      </w:r>
      <w:r>
        <w:t>−</w:t>
      </w:r>
      <w:r>
        <w:t>1</w:t>
      </w:r>
      <w:r>
        <w:t>sin</w:t>
      </w:r>
      <w:r>
        <w:t>2</w:t>
      </w:r>
      <w:r>
        <w:t>x</w:t>
      </w:r>
      <w:r>
        <w:t>)</w:t>
      </w:r>
      <w:r>
        <w:t>d</w:t>
      </w:r>
      <w:r>
        <w:t>x</w:t>
      </w:r>
      <w:r>
        <w:t>∫(1)/(cos^(2)x)−(1)/(sin^(2)x)dx</w:t>
      </w:r>
      <w:r>
        <w:t>=</w:t>
      </w:r>
      <w:r>
        <w:t>∫</w:t>
      </w:r>
      <w:r>
        <w:t>1</w:t>
      </w:r>
      <w:r>
        <w:t>cos</w:t>
      </w:r>
      <w:r>
        <w:t>2</w:t>
      </w:r>
      <w:r>
        <w:t>x</w:t>
      </w:r>
      <w:r>
        <w:t>d</w:t>
      </w:r>
      <w:r>
        <w:t>x</w:t>
      </w:r>
      <w:r>
        <w:t>−</w:t>
      </w:r>
      <w:r>
        <w:t>∫</w:t>
      </w:r>
      <w:r>
        <w:t>1</w:t>
      </w:r>
      <w:r>
        <w:t>sin</w:t>
      </w:r>
      <w:r>
        <w:t>2</w:t>
      </w:r>
      <w:r>
        <w:t>x</w:t>
      </w:r>
      <w:r>
        <w:t>d</w:t>
      </w:r>
      <w:r>
        <w:t>x</w:t>
      </w:r>
      <w:r>
        <w:t>=∫(1)/(cos^(2)x)dx−∫(1)/(sin^(2)x)dx</w:t>
      </w:r>
      <w:r>
        <w:t>=</w:t>
      </w:r>
      <w:r>
        <w:t>tan</w:t>
      </w:r>
      <w:r>
        <w:t>x</w:t>
      </w:r>
      <w:r>
        <w:t>+</w:t>
      </w:r>
      <w:r>
        <w:t>cot</w:t>
      </w:r>
      <w:r>
        <w:t>x</w:t>
      </w:r>
      <w:r>
        <w:t>+</w:t>
      </w:r>
      <w:r>
        <w:t>C</w:t>
      </w:r>
      <w:r>
        <w:t>=tanx+cotx+C</w:t>
      </w:r>
      <w:r>
        <w:br/>
      </w:r>
      <w:r>
        <w:rPr>
          <w:b/>
        </w:rPr>
        <w:t>HĐ7 trang 10 Toán 12 Tập 2</w:t>
      </w:r>
      <w:r>
        <w:t>:</w:t>
      </w:r>
      <w:r>
        <w:br/>
      </w:r>
      <w:r>
        <w:t>a) Tính đạo hàm của các hàm số sau và nêu kết quả tương ứng vào bảng dưới đây.</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a63cfaca78e418f905c70321338b078.jpg"/>
                    <pic:cNvPicPr/>
                  </pic:nvPicPr>
                  <pic:blipFill>
                    <a:blip r:embed="rId13"/>
                    <a:stretch>
                      <a:fillRect/>
                    </a:stretch>
                  </pic:blipFill>
                  <pic:spPr>
                    <a:xfrm>
                      <a:off x="0" y="0"/>
                      <a:ext cx="1905000" cy="1905000"/>
                    </a:xfrm>
                    <a:prstGeom prst="rect"/>
                  </pic:spPr>
                </pic:pic>
              </a:graphicData>
            </a:graphic>
          </wp:inline>
        </w:drawing>
      </w:r>
      <w:r>
        <w:br/>
      </w:r>
      <w:r>
        <w:t>b) Sử dụng kết quả ở câu a, tìm nguyên hàm của các hàm số cho trong bảng dưới đây.</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3fae1ab352d47bdb865733859ad5fa4.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a)</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a93088300ea435a8b46fd77adae3d4e.jpg"/>
                    <pic:cNvPicPr/>
                  </pic:nvPicPr>
                  <pic:blipFill>
                    <a:blip r:embed="rId15"/>
                    <a:stretch>
                      <a:fillRect/>
                    </a:stretch>
                  </pic:blipFill>
                  <pic:spPr>
                    <a:xfrm>
                      <a:off x="0" y="0"/>
                      <a:ext cx="1905000" cy="1905000"/>
                    </a:xfrm>
                    <a:prstGeom prst="rect"/>
                  </pic:spPr>
                </pic:pic>
              </a:graphicData>
            </a:graphic>
          </wp:inline>
        </w:drawing>
      </w:r>
      <w:r>
        <w:br/>
      </w:r>
      <w:r>
        <w:t>b)</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609e129e1bf4b39a1e4731bc0f54d72.jpg"/>
                    <pic:cNvPicPr/>
                  </pic:nvPicPr>
                  <pic:blipFill>
                    <a:blip r:embed="rId16"/>
                    <a:stretch>
                      <a:fillRect/>
                    </a:stretch>
                  </pic:blipFill>
                  <pic:spPr>
                    <a:xfrm>
                      <a:off x="0" y="0"/>
                      <a:ext cx="1905000" cy="1905000"/>
                    </a:xfrm>
                    <a:prstGeom prst="rect"/>
                  </pic:spPr>
                </pic:pic>
              </a:graphicData>
            </a:graphic>
          </wp:inline>
        </w:drawing>
      </w:r>
      <w:r>
        <w:br/>
      </w:r>
      <w:r>
        <w:br/>
      </w:r>
      <w:r>
        <w:rPr>
          <w:b/>
        </w:rPr>
        <w:t>Luyện tập 7 trang 10 Toán 12 Tập 2</w:t>
      </w:r>
      <w:r>
        <w:t>:</w:t>
      </w:r>
      <w:r>
        <w:t xml:space="preserve"> </w:t>
      </w:r>
      <w:r>
        <w:t>Tìm:</w:t>
      </w:r>
      <w:r>
        <w:br/>
      </w:r>
      <w:r>
        <w:t>a)</w:t>
      </w:r>
      <w:r>
        <w:t xml:space="preserve"> </w:t>
      </w:r>
      <w:r>
        <w:t>∫</w:t>
      </w:r>
      <w:r>
        <w:t>4</w:t>
      </w:r>
      <w:r>
        <w:t>x</w:t>
      </w:r>
      <w:r>
        <w:t>d</w:t>
      </w:r>
      <w:r>
        <w:t>x</w:t>
      </w:r>
      <w:r>
        <w:t>∫4^(x)dx</w:t>
      </w:r>
      <w:r>
        <w:t>;</w:t>
      </w:r>
      <w:r>
        <w:br/>
      </w:r>
      <w:r>
        <w:t>b)</w:t>
      </w:r>
      <w:r>
        <w:t xml:space="preserve"> </w:t>
      </w:r>
      <w:r>
        <w:t>∫</w:t>
      </w:r>
      <w:r>
        <w:t>1</w:t>
      </w:r>
      <w:r>
        <w:t>e</w:t>
      </w:r>
      <w:r>
        <w:t>x</w:t>
      </w:r>
      <w:r>
        <w:t>d</w:t>
      </w:r>
      <w:r>
        <w:t>x</w:t>
      </w:r>
      <w:r>
        <w:t>∫(1)/(e^(x))dx</w:t>
      </w:r>
      <w:r>
        <w:t>;</w:t>
      </w:r>
      <w:r>
        <w:br/>
      </w:r>
      <w:r>
        <w:t xml:space="preserve">c) </w:t>
      </w:r>
      <w:r>
        <w:t>∫</w:t>
      </w:r>
      <w:r>
        <w:t>(</w:t>
      </w:r>
      <w:r>
        <w:t>2.3</w:t>
      </w:r>
      <w:r>
        <w:t>x</w:t>
      </w:r>
      <w:r>
        <w:t>−</w:t>
      </w:r>
      <w:r>
        <w:t>1</w:t>
      </w:r>
      <w:r>
        <w:t>3</w:t>
      </w:r>
      <w:r>
        <w:t>.7</w:t>
      </w:r>
      <w:r>
        <w:t>x</w:t>
      </w:r>
      <w:r>
        <w:t>)</w:t>
      </w:r>
      <w:r>
        <w:t>d</w:t>
      </w:r>
      <w:r>
        <w:t>x</w:t>
      </w:r>
      <w:r>
        <w:t>∫2.3^(x)−(1)/(3).7^(x)dx</w:t>
      </w:r>
      <w:r>
        <w:br/>
      </w:r>
      <w:r>
        <w:rPr>
          <w:b/>
        </w:rPr>
        <w:t>Lời giải:</w:t>
      </w:r>
      <w:r>
        <w:br/>
      </w:r>
      <w:r>
        <w:t>a)</w:t>
      </w:r>
      <w:r>
        <w:t>∫</w:t>
      </w:r>
      <w:r>
        <w:t>4</w:t>
      </w:r>
      <w:r>
        <w:t>x</w:t>
      </w:r>
      <w:r>
        <w:t>d</w:t>
      </w:r>
      <w:r>
        <w:t>x</w:t>
      </w:r>
      <w:r>
        <w:t>=</w:t>
      </w:r>
      <w:r>
        <w:t>4</w:t>
      </w:r>
      <w:r>
        <w:t>x</w:t>
      </w:r>
      <w:r>
        <w:t>ln</w:t>
      </w:r>
      <w:r>
        <w:t>4</w:t>
      </w:r>
      <w:r>
        <w:t>+</w:t>
      </w:r>
      <w:r>
        <w:t>C</w:t>
      </w:r>
      <w:r>
        <w:t>∫4^(x)dx=(4^(x))/(ln4)+C</w:t>
      </w:r>
      <w:r>
        <w:t>;</w:t>
      </w:r>
      <w:r>
        <w:br/>
      </w:r>
      <w:r>
        <w:t xml:space="preserve">b) </w:t>
      </w:r>
      <w:r>
        <w:t>∫</w:t>
      </w:r>
      <w:r>
        <w:t>1</w:t>
      </w:r>
      <w:r>
        <w:t>e</w:t>
      </w:r>
      <w:r>
        <w:t>x</w:t>
      </w:r>
      <w:r>
        <w:t>d</w:t>
      </w:r>
      <w:r>
        <w:t>x</w:t>
      </w:r>
      <w:r>
        <w:t>=</w:t>
      </w:r>
      <w:r>
        <w:t>∫</w:t>
      </w:r>
      <w:r>
        <w:t>e</w:t>
      </w:r>
      <w:r>
        <w:t>−</w:t>
      </w:r>
      <w:r>
        <w:t>x</w:t>
      </w:r>
      <w:r>
        <w:t>d</w:t>
      </w:r>
      <w:r>
        <w:t>x</w:t>
      </w:r>
      <w:r>
        <w:t>=</w:t>
      </w:r>
      <w:r>
        <w:t>−</w:t>
      </w:r>
      <w:r>
        <w:t>e</w:t>
      </w:r>
      <w:r>
        <w:t>−</w:t>
      </w:r>
      <w:r>
        <w:t>x</w:t>
      </w:r>
      <w:r>
        <w:t>+</w:t>
      </w:r>
      <w:r>
        <w:t>C</w:t>
      </w:r>
      <w:r>
        <w:t>∫(1)/(e^(x))dx=∫e^(−x)dx=−e^(−x)+C</w:t>
      </w:r>
      <w:r>
        <w:br/>
      </w:r>
      <w:r>
        <w:t xml:space="preserve">c) </w:t>
      </w:r>
      <w:r>
        <w:t>∫</w:t>
      </w:r>
      <w:r>
        <w:t>(</w:t>
      </w:r>
      <w:r>
        <w:t>2.3</w:t>
      </w:r>
      <w:r>
        <w:t>x</w:t>
      </w:r>
      <w:r>
        <w:t>−</w:t>
      </w:r>
      <w:r>
        <w:t>1</w:t>
      </w:r>
      <w:r>
        <w:t>3</w:t>
      </w:r>
      <w:r>
        <w:t>.7</w:t>
      </w:r>
      <w:r>
        <w:t>x</w:t>
      </w:r>
      <w:r>
        <w:t>)</w:t>
      </w:r>
      <w:r>
        <w:t>d</w:t>
      </w:r>
      <w:r>
        <w:t>x</w:t>
      </w:r>
      <w:r>
        <w:t>=</w:t>
      </w:r>
      <w:r>
        <w:t>2</w:t>
      </w:r>
      <w:r>
        <w:t>∫</w:t>
      </w:r>
      <w:r>
        <w:t>3</w:t>
      </w:r>
      <w:r>
        <w:t>x</w:t>
      </w:r>
      <w:r>
        <w:t>d</w:t>
      </w:r>
      <w:r>
        <w:t>x</w:t>
      </w:r>
      <w:r>
        <w:t>−</w:t>
      </w:r>
      <w:r>
        <w:t>1</w:t>
      </w:r>
      <w:r>
        <w:t>3</w:t>
      </w:r>
      <w:r>
        <w:t>∫</w:t>
      </w:r>
      <w:r>
        <w:t>7</w:t>
      </w:r>
      <w:r>
        <w:t>x</w:t>
      </w:r>
      <w:r>
        <w:t>d</w:t>
      </w:r>
      <w:r>
        <w:t>x</w:t>
      </w:r>
      <w:r>
        <w:t>∫2.3^(x)−(1)/(3).7^(x)dx=2∫3^(x)dx−(1)/(3)∫7^(x)dx</w:t>
      </w:r>
      <w:r>
        <w:t>=</w:t>
      </w:r>
      <w:r>
        <w:t>2.</w:t>
      </w:r>
      <w:r>
        <w:t>3</w:t>
      </w:r>
      <w:r>
        <w:t>x</w:t>
      </w:r>
      <w:r>
        <w:t>ln</w:t>
      </w:r>
      <w:r>
        <w:t>3</w:t>
      </w:r>
      <w:r>
        <w:t>−</w:t>
      </w:r>
      <w:r>
        <w:t>1</w:t>
      </w:r>
      <w:r>
        <w:t>3</w:t>
      </w:r>
      <w:r>
        <w:t>.</w:t>
      </w:r>
      <w:r>
        <w:t>7</w:t>
      </w:r>
      <w:r>
        <w:t>x</w:t>
      </w:r>
      <w:r>
        <w:t>ln</w:t>
      </w:r>
      <w:r>
        <w:t>7</w:t>
      </w:r>
      <w:r>
        <w:t>+</w:t>
      </w:r>
      <w:r>
        <w:t>C</w:t>
      </w:r>
      <w:r>
        <w:t>=2.(3^(x))/(ln3)−(1)/(3).(7^(x))/(ln7)+C</w:t>
      </w:r>
      <w:r>
        <w:br/>
      </w:r>
      <w:r>
        <w:rPr>
          <w:b/>
        </w:rPr>
        <w:t>Bài tập</w:t>
      </w:r>
      <w:r>
        <w:br/>
      </w:r>
      <w:r>
        <w:rPr>
          <w:b/>
        </w:rPr>
        <w:t>Bài 4.1 trang 11 Toán 12 Tập 2</w:t>
      </w:r>
      <w:r>
        <w:t>:</w:t>
      </w:r>
      <w:r>
        <w:t xml:space="preserve"> </w:t>
      </w:r>
      <w:r>
        <w:t>Trong mỗi trường hợp sau, hàm số F(x) có là một nguyên hàm của hàm số f(x) trên khoảng tương ứng không? Vì sao?</w:t>
      </w:r>
      <w:r>
        <w:br/>
      </w:r>
      <w:r>
        <w:t>a) F(x) = xlnx và f(x) = 1 + lnx trên khoảng (0; +∞);</w:t>
      </w:r>
      <w:r>
        <w:br/>
      </w:r>
      <w:r>
        <w:t>b) F(x) = e</w:t>
      </w:r>
      <w:r>
        <w:rPr>
          <w:vertAlign w:val="superscript"/>
        </w:rPr>
        <w:t>sinx</w:t>
      </w:r>
      <w:r>
        <w:t xml:space="preserve"> </w:t>
      </w:r>
      <w:r>
        <w:t>và f(x) = e</w:t>
      </w:r>
      <w:r>
        <w:rPr>
          <w:vertAlign w:val="superscript"/>
        </w:rPr>
        <w:t>cosx</w:t>
      </w:r>
      <w:r>
        <w:t xml:space="preserve"> </w:t>
      </w:r>
      <w:r>
        <w:t>trên ℝ.</w:t>
      </w:r>
      <w:r>
        <w:br/>
      </w:r>
      <w:r>
        <w:rPr>
          <w:b/>
        </w:rPr>
        <w:t>Lời giải:</w:t>
      </w:r>
      <w:r>
        <w:br/>
      </w:r>
      <w:r>
        <w:t>a) Có F'(x) = (xlnx)' =</w:t>
      </w:r>
      <w:r>
        <w:t xml:space="preserve"> </w:t>
      </w:r>
      <w:r>
        <w:t>ln</w:t>
      </w:r>
      <w:r>
        <w:t>x</w:t>
      </w:r>
      <w:r>
        <w:t>+</w:t>
      </w:r>
      <w:r>
        <w:t>x</w:t>
      </w:r>
      <w:r>
        <w:t>.</w:t>
      </w:r>
      <w:r>
        <w:t>1</w:t>
      </w:r>
      <w:r>
        <w:t>x</w:t>
      </w:r>
      <w:r>
        <w:t>=</w:t>
      </w:r>
      <w:r>
        <w:t>1</w:t>
      </w:r>
      <w:r>
        <w:t>+</w:t>
      </w:r>
      <w:r>
        <w:t>ln</w:t>
      </w:r>
      <w:r>
        <w:t>x</w:t>
      </w:r>
      <w:r>
        <w:t>lnx+x.(1)/(x)=1+lnx</w:t>
      </w:r>
      <w:r>
        <w:t xml:space="preserve"> </w:t>
      </w:r>
      <w:r>
        <w:t>= f(x).</w:t>
      </w:r>
      <w:r>
        <w:br/>
      </w:r>
      <w:r>
        <w:t>Do đó, hàm số F(x) = xlnx là một nguyên hàm của hàm số f(x) = 1 + lnx trên khoảng (0; +∞).</w:t>
      </w:r>
      <w:r>
        <w:br/>
      </w:r>
      <w:r>
        <w:t>b) Có F'(x) = (e</w:t>
      </w:r>
      <w:r>
        <w:rPr>
          <w:vertAlign w:val="superscript"/>
        </w:rPr>
        <w:t>sinx</w:t>
      </w:r>
      <w:r>
        <w:t>)' = e</w:t>
      </w:r>
      <w:r>
        <w:rPr>
          <w:vertAlign w:val="superscript"/>
        </w:rPr>
        <w:t>sinx</w:t>
      </w:r>
      <w:r>
        <w:t>.(sinx)' = cosx.e</w:t>
      </w:r>
      <w:r>
        <w:rPr>
          <w:vertAlign w:val="superscript"/>
        </w:rPr>
        <w:t>sinx</w:t>
      </w:r>
      <w:r>
        <w:t xml:space="preserve"> </w:t>
      </w:r>
      <w:r>
        <w:t>≠ f(x) = e</w:t>
      </w:r>
      <w:r>
        <w:rPr>
          <w:vertAlign w:val="superscript"/>
        </w:rPr>
        <w:t>cosx</w:t>
      </w:r>
      <w:r>
        <w:t>.</w:t>
      </w:r>
      <w:r>
        <w:br/>
      </w:r>
      <w:r>
        <w:t>Do đó, hàm số F(x) = e</w:t>
      </w:r>
      <w:r>
        <w:rPr>
          <w:vertAlign w:val="superscript"/>
        </w:rPr>
        <w:t>sinx</w:t>
      </w:r>
      <w:r>
        <w:t xml:space="preserve"> </w:t>
      </w:r>
      <w:r>
        <w:t>không là nguyên hàm của hàm số f(x) = e</w:t>
      </w:r>
      <w:r>
        <w:rPr>
          <w:vertAlign w:val="superscript"/>
        </w:rPr>
        <w:t>cosx</w:t>
      </w:r>
      <w:r>
        <w:t xml:space="preserve"> </w:t>
      </w:r>
      <w:r>
        <w:t>trên ℝ.</w:t>
      </w:r>
      <w:r>
        <w:br/>
      </w:r>
      <w:r>
        <w:br/>
      </w:r>
      <w:r>
        <w:rPr>
          <w:b/>
        </w:rPr>
        <w:t>Bài 4.2 trang 11 Toán 12 Tập 2</w:t>
      </w:r>
      <w:r>
        <w:t>:</w:t>
      </w:r>
      <w:r>
        <w:t xml:space="preserve"> </w:t>
      </w:r>
      <w:r>
        <w:t>Tìm nguyên hàm của các hàm số sau:</w:t>
      </w:r>
      <w:r>
        <w:br/>
      </w:r>
      <w:r>
        <w:t>a) f(x) = 3x</w:t>
      </w:r>
      <w:r>
        <w:rPr>
          <w:vertAlign w:val="superscript"/>
        </w:rPr>
        <w:t>2</w:t>
      </w:r>
      <w:r>
        <w:t xml:space="preserve"> </w:t>
      </w:r>
      <w:r>
        <w:t>+ 2x – 1;                                 b) f(x) = x</w:t>
      </w:r>
      <w:r>
        <w:rPr>
          <w:vertAlign w:val="superscript"/>
        </w:rPr>
        <w:t>3</w:t>
      </w:r>
      <w:r>
        <w:t xml:space="preserve"> </w:t>
      </w:r>
      <w:r>
        <w:t>– x;</w:t>
      </w:r>
      <w:r>
        <w:br/>
      </w:r>
      <w:r>
        <w:t>c) f(x) = (2x + 1)</w:t>
      </w:r>
      <w:r>
        <w:rPr>
          <w:vertAlign w:val="superscript"/>
        </w:rPr>
        <w:t>2</w:t>
      </w:r>
      <w:r>
        <w:t xml:space="preserve">;                                       d) </w:t>
      </w:r>
      <w:r>
        <w:t>f</w:t>
      </w:r>
      <w:r>
        <w:t>(</w:t>
      </w:r>
      <w:r>
        <w:t>x</w:t>
      </w:r>
      <w:r>
        <w:t>)</w:t>
      </w:r>
      <w:r>
        <w:t>=</w:t>
      </w:r>
      <w:r>
        <w:t>(</w:t>
      </w:r>
      <w:r>
        <w:t>2</w:t>
      </w:r>
      <w:r>
        <w:t>x</w:t>
      </w:r>
      <w:r>
        <w:t>−</w:t>
      </w:r>
      <w:r>
        <w:t>1</w:t>
      </w:r>
      <w:r>
        <w:t>x</w:t>
      </w:r>
      <w:r>
        <w:t>)</w:t>
      </w:r>
      <w:r>
        <w:t>2</w:t>
      </w:r>
      <w:r>
        <w:t>fx=2x−(1)/(x)^(2)</w:t>
      </w:r>
      <w:r>
        <w:br/>
      </w:r>
      <w:r>
        <w:rPr>
          <w:b/>
        </w:rPr>
        <w:t>Lời giải:</w:t>
      </w:r>
      <w:r>
        <w:br/>
      </w:r>
      <w:r>
        <w:t xml:space="preserve">a) </w:t>
      </w:r>
      <w:r>
        <w:t>∫</w:t>
      </w:r>
      <w:r>
        <w:t>(</w:t>
      </w:r>
      <w:r>
        <w:t>3</w:t>
      </w:r>
      <w:r>
        <w:t>x</w:t>
      </w:r>
      <w:r>
        <w:t>2</w:t>
      </w:r>
      <w:r>
        <w:t>+</w:t>
      </w:r>
      <w:r>
        <w:t>2</w:t>
      </w:r>
      <w:r>
        <w:t>x</w:t>
      </w:r>
      <w:r>
        <w:t>−</w:t>
      </w:r>
      <w:r>
        <w:t>1</w:t>
      </w:r>
      <w:r>
        <w:t>)</w:t>
      </w:r>
      <w:r>
        <w:t>d</w:t>
      </w:r>
      <w:r>
        <w:t>x</w:t>
      </w:r>
      <w:r>
        <w:t>=</w:t>
      </w:r>
      <w:r>
        <w:t>3</w:t>
      </w:r>
      <w:r>
        <w:t>∫</w:t>
      </w:r>
      <w:r>
        <w:t>x</w:t>
      </w:r>
      <w:r>
        <w:t>2</w:t>
      </w:r>
      <w:r>
        <w:t>d</w:t>
      </w:r>
      <w:r>
        <w:t>x</w:t>
      </w:r>
      <w:r>
        <w:t>+</w:t>
      </w:r>
      <w:r>
        <w:t>2</w:t>
      </w:r>
      <w:r>
        <w:t>∫</w:t>
      </w:r>
      <w:r>
        <w:t>x</w:t>
      </w:r>
      <w:r>
        <w:t>d</w:t>
      </w:r>
      <w:r>
        <w:t>x</w:t>
      </w:r>
      <w:r>
        <w:t>−</w:t>
      </w:r>
      <w:r>
        <w:t>∫</w:t>
      </w:r>
      <w:r>
        <w:t>d</w:t>
      </w:r>
      <w:r>
        <w:t>x</w:t>
      </w:r>
      <w:r>
        <w:t>=</w:t>
      </w:r>
      <w:r>
        <w:t>x</w:t>
      </w:r>
      <w:r>
        <w:t>3</w:t>
      </w:r>
      <w:r>
        <w:t>+</w:t>
      </w:r>
      <w:r>
        <w:t>x</w:t>
      </w:r>
      <w:r>
        <w:t>2</w:t>
      </w:r>
      <w:r>
        <w:t>−</w:t>
      </w:r>
      <w:r>
        <w:t>x</w:t>
      </w:r>
      <w:r>
        <w:t>+</w:t>
      </w:r>
      <w:r>
        <w:t>C</w:t>
      </w:r>
      <w:r>
        <w:t>∫3x^(2)+2x−1dx=3∫x^(2)dx+2∫xdx−∫dx=x^(3)+x^(2)−x+C</w:t>
      </w:r>
      <w:r>
        <w:br/>
      </w:r>
      <w:r>
        <w:t xml:space="preserve">b) </w:t>
      </w:r>
      <w:r>
        <w:t>∫</w:t>
      </w:r>
      <w:r>
        <w:t>(</w:t>
      </w:r>
      <w:r>
        <w:t>x</w:t>
      </w:r>
      <w:r>
        <w:t>3</w:t>
      </w:r>
      <w:r>
        <w:t>−</w:t>
      </w:r>
      <w:r>
        <w:t>x</w:t>
      </w:r>
      <w:r>
        <w:t>)</w:t>
      </w:r>
      <w:r>
        <w:t>d</w:t>
      </w:r>
      <w:r>
        <w:t>x</w:t>
      </w:r>
      <w:r>
        <w:t>=</w:t>
      </w:r>
      <w:r>
        <w:t>∫</w:t>
      </w:r>
      <w:r>
        <w:t>x</w:t>
      </w:r>
      <w:r>
        <w:t>3</w:t>
      </w:r>
      <w:r>
        <w:t>d</w:t>
      </w:r>
      <w:r>
        <w:t>x</w:t>
      </w:r>
      <w:r>
        <w:t>−</w:t>
      </w:r>
      <w:r>
        <w:t>∫</w:t>
      </w:r>
      <w:r>
        <w:t>x</w:t>
      </w:r>
      <w:r>
        <w:t>d</w:t>
      </w:r>
      <w:r>
        <w:t>x</w:t>
      </w:r>
      <w:r>
        <w:t>=</w:t>
      </w:r>
      <w:r>
        <w:t>x</w:t>
      </w:r>
      <w:r>
        <w:t>4</w:t>
      </w:r>
      <w:r>
        <w:t>4</w:t>
      </w:r>
      <w:r>
        <w:t>−</w:t>
      </w:r>
      <w:r>
        <w:t>x</w:t>
      </w:r>
      <w:r>
        <w:t>2</w:t>
      </w:r>
      <w:r>
        <w:t>2</w:t>
      </w:r>
      <w:r>
        <w:t>+</w:t>
      </w:r>
      <w:r>
        <w:t>C</w:t>
      </w:r>
      <w:r>
        <w:t>∫x^(3)−xdx=∫x^(3)dx−∫xdx=(x^(4))/(4)−(x^(2))/(2)+C</w:t>
      </w:r>
      <w:r>
        <w:br/>
      </w:r>
      <w:r>
        <w:t xml:space="preserve">c) </w:t>
      </w:r>
      <w:r>
        <w:t>∫</w:t>
      </w:r>
      <w:r>
        <w:t>(</w:t>
      </w:r>
      <w:r>
        <w:t>2</w:t>
      </w:r>
      <w:r>
        <w:t>x</w:t>
      </w:r>
      <w:r>
        <w:t>+</w:t>
      </w:r>
      <w:r>
        <w:t>1</w:t>
      </w:r>
      <w:r>
        <w:t>)</w:t>
      </w:r>
      <w:r>
        <w:t>2</w:t>
      </w:r>
      <w:r>
        <w:t>d</w:t>
      </w:r>
      <w:r>
        <w:t>x</w:t>
      </w:r>
      <w:r>
        <w:t>=</w:t>
      </w:r>
      <w:r>
        <w:t>∫</w:t>
      </w:r>
      <w:r>
        <w:t>(</w:t>
      </w:r>
      <w:r>
        <w:t>4</w:t>
      </w:r>
      <w:r>
        <w:t>x</w:t>
      </w:r>
      <w:r>
        <w:t>2</w:t>
      </w:r>
      <w:r>
        <w:t>+</w:t>
      </w:r>
      <w:r>
        <w:t>4</w:t>
      </w:r>
      <w:r>
        <w:t>x</w:t>
      </w:r>
      <w:r>
        <w:t>+</w:t>
      </w:r>
      <w:r>
        <w:t>1</w:t>
      </w:r>
      <w:r>
        <w:t>)</w:t>
      </w:r>
      <w:r>
        <w:t>d</w:t>
      </w:r>
      <w:r>
        <w:t>x</w:t>
      </w:r>
      <w:r>
        <w:t>∫2x+1^(2)dx=∫4x^(2)+4x+1dx</w:t>
      </w:r>
      <w:r>
        <w:br/>
      </w:r>
      <w:r>
        <w:t>=</w:t>
      </w:r>
      <w:r>
        <w:t>4</w:t>
      </w:r>
      <w:r>
        <w:t>∫</w:t>
      </w:r>
      <w:r>
        <w:t>x</w:t>
      </w:r>
      <w:r>
        <w:t>2</w:t>
      </w:r>
      <w:r>
        <w:t>d</w:t>
      </w:r>
      <w:r>
        <w:t>x</w:t>
      </w:r>
      <w:r>
        <w:t>+</w:t>
      </w:r>
      <w:r>
        <w:t>4</w:t>
      </w:r>
      <w:r>
        <w:t>∫</w:t>
      </w:r>
      <w:r>
        <w:t>x</w:t>
      </w:r>
      <w:r>
        <w:t>d</w:t>
      </w:r>
      <w:r>
        <w:t>x</w:t>
      </w:r>
      <w:r>
        <w:t>+</w:t>
      </w:r>
      <w:r>
        <w:t>∫</w:t>
      </w:r>
      <w:r>
        <w:t>d</w:t>
      </w:r>
      <w:r>
        <w:t>x</w:t>
      </w:r>
      <w:r>
        <w:t>=</w:t>
      </w:r>
      <w:r>
        <w:t>4</w:t>
      </w:r>
      <w:r>
        <w:t>3</w:t>
      </w:r>
      <w:r>
        <w:t>x</w:t>
      </w:r>
      <w:r>
        <w:t>3</w:t>
      </w:r>
      <w:r>
        <w:t>+</w:t>
      </w:r>
      <w:r>
        <w:t>2</w:t>
      </w:r>
      <w:r>
        <w:t>x</w:t>
      </w:r>
      <w:r>
        <w:t>2</w:t>
      </w:r>
      <w:r>
        <w:t>+</w:t>
      </w:r>
      <w:r>
        <w:t>x</w:t>
      </w:r>
      <w:r>
        <w:t>+</w:t>
      </w:r>
      <w:r>
        <w:t>C</w:t>
      </w:r>
      <w:r>
        <w:t>=4∫x^(2)dx+4∫xdx+∫dx=(4)/(3)x^(3)+2x^(2)+x+C</w:t>
      </w:r>
      <w:r>
        <w:br/>
      </w:r>
      <w:r>
        <w:t xml:space="preserve">d) </w:t>
      </w:r>
      <w:r>
        <w:t>∫</w:t>
      </w:r>
      <w:r>
        <w:t>(</w:t>
      </w:r>
      <w:r>
        <w:t>2</w:t>
      </w:r>
      <w:r>
        <w:t>x</w:t>
      </w:r>
      <w:r>
        <w:t>−</w:t>
      </w:r>
      <w:r>
        <w:t>1</w:t>
      </w:r>
      <w:r>
        <w:t>x</w:t>
      </w:r>
      <w:r>
        <w:t>)</w:t>
      </w:r>
      <w:r>
        <w:t>2</w:t>
      </w:r>
      <w:r>
        <w:t>d</w:t>
      </w:r>
      <w:r>
        <w:t>x</w:t>
      </w:r>
      <w:r>
        <w:t>=</w:t>
      </w:r>
      <w:r>
        <w:t>∫</w:t>
      </w:r>
      <w:r>
        <w:t>(</w:t>
      </w:r>
      <w:r>
        <w:t>4</w:t>
      </w:r>
      <w:r>
        <w:t>x</w:t>
      </w:r>
      <w:r>
        <w:t>2</w:t>
      </w:r>
      <w:r>
        <w:t>−</w:t>
      </w:r>
      <w:r>
        <w:t>4</w:t>
      </w:r>
      <w:r>
        <w:t>+</w:t>
      </w:r>
      <w:r>
        <w:t>1</w:t>
      </w:r>
      <w:r>
        <w:t>x</w:t>
      </w:r>
      <w:r>
        <w:t>2</w:t>
      </w:r>
      <w:r>
        <w:t>)</w:t>
      </w:r>
      <w:r>
        <w:t>d</w:t>
      </w:r>
      <w:r>
        <w:t>x</w:t>
      </w:r>
      <w:r>
        <w:t>∫2x−(1)/(x)^(2)dx=∫4x^(2)−4+(1)/(x^(2))dx</w:t>
      </w:r>
      <w:r>
        <w:t>=</w:t>
      </w:r>
      <w:r>
        <w:t>4</w:t>
      </w:r>
      <w:r>
        <w:t>∫</w:t>
      </w:r>
      <w:r>
        <w:t>x</w:t>
      </w:r>
      <w:r>
        <w:t>2</w:t>
      </w:r>
      <w:r>
        <w:t>d</w:t>
      </w:r>
      <w:r>
        <w:t>x</w:t>
      </w:r>
      <w:r>
        <w:t>−</w:t>
      </w:r>
      <w:r>
        <w:t>4</w:t>
      </w:r>
      <w:r>
        <w:t>∫</w:t>
      </w:r>
      <w:r>
        <w:t>d</w:t>
      </w:r>
      <w:r>
        <w:t>x</w:t>
      </w:r>
      <w:r>
        <w:t>+</w:t>
      </w:r>
      <w:r>
        <w:t>∫</w:t>
      </w:r>
      <w:r>
        <w:t>x</w:t>
      </w:r>
      <w:r>
        <w:t>−</w:t>
      </w:r>
      <w:r>
        <w:t>2</w:t>
      </w:r>
      <w:r>
        <w:t>d</w:t>
      </w:r>
      <w:r>
        <w:t>x</w:t>
      </w:r>
      <w:r>
        <w:t>=4∫x^(2)dx−4∫dx+∫x^(−2)dx</w:t>
      </w:r>
      <w:r>
        <w:t>=</w:t>
      </w:r>
      <w:r>
        <w:t>4</w:t>
      </w:r>
      <w:r>
        <w:t>3</w:t>
      </w:r>
      <w:r>
        <w:t>x</w:t>
      </w:r>
      <w:r>
        <w:t>3</w:t>
      </w:r>
      <w:r>
        <w:t>−</w:t>
      </w:r>
      <w:r>
        <w:t>4</w:t>
      </w:r>
      <w:r>
        <w:t>x</w:t>
      </w:r>
      <w:r>
        <w:t>−</w:t>
      </w:r>
      <w:r>
        <w:t>1</w:t>
      </w:r>
      <w:r>
        <w:t>x</w:t>
      </w:r>
      <w:r>
        <w:t>+</w:t>
      </w:r>
      <w:r>
        <w:t>C</w:t>
      </w:r>
      <w:r>
        <w:t>=(4)/(3)x^(3)−4x−(1)/(x)+C</w:t>
      </w:r>
      <w:r>
        <w:br/>
      </w:r>
      <w:r>
        <w:br/>
      </w:r>
      <w:r>
        <w:rPr>
          <w:b/>
        </w:rPr>
        <w:t>Bài 4.3 trang 11 Toán 12 Tập 2</w:t>
      </w:r>
      <w:r>
        <w:t>:</w:t>
      </w:r>
      <w:r>
        <w:t xml:space="preserve"> </w:t>
      </w:r>
      <w:r>
        <w:t>Tìm:</w:t>
      </w:r>
      <w:r>
        <w:br/>
      </w:r>
      <w:r>
        <w:t>a)</w:t>
      </w:r>
      <w:r>
        <w:t xml:space="preserve"> </w:t>
      </w:r>
      <w:r>
        <w:t>∫</w:t>
      </w:r>
      <w:r>
        <w:t>(</w:t>
      </w:r>
      <w:r>
        <w:t>3</w:t>
      </w:r>
      <w:r>
        <w:t>√</w:t>
      </w:r>
      <w:r>
        <w:t>x</w:t>
      </w:r>
      <w:r>
        <w:t>+</w:t>
      </w:r>
      <w:r>
        <w:t>1</w:t>
      </w:r>
      <w:r>
        <w:t>3</w:t>
      </w:r>
      <w:r>
        <w:t>√</w:t>
      </w:r>
      <w:r>
        <w:t>x</w:t>
      </w:r>
      <w:r>
        <w:t>)</w:t>
      </w:r>
      <w:r>
        <w:t>d</w:t>
      </w:r>
      <w:r>
        <w:t>x</w:t>
      </w:r>
      <w:r>
        <w:t>∫3√(x)+(1)/(x3)dx</w:t>
      </w:r>
      <w:r>
        <w:t>;                           b)</w:t>
      </w:r>
      <w:r>
        <w:t xml:space="preserve"> </w:t>
      </w:r>
      <w:r>
        <w:t>∫</w:t>
      </w:r>
      <w:r>
        <w:t>√</w:t>
      </w:r>
      <w:r>
        <w:t>x</w:t>
      </w:r>
      <w:r>
        <w:t>(</w:t>
      </w:r>
      <w:r>
        <w:t>7</w:t>
      </w:r>
      <w:r>
        <w:t>x</w:t>
      </w:r>
      <w:r>
        <w:t>2</w:t>
      </w:r>
      <w:r>
        <w:t>−</w:t>
      </w:r>
      <w:r>
        <w:t>3</w:t>
      </w:r>
      <w:r>
        <w:t>)</w:t>
      </w:r>
      <w:r>
        <w:t>d</w:t>
      </w:r>
      <w:r>
        <w:t>x</w:t>
      </w:r>
      <w:r>
        <w:t>(</w:t>
      </w:r>
      <w:r>
        <w:t>x</w:t>
      </w:r>
      <w:r>
        <w:t>&gt;</w:t>
      </w:r>
      <w:r>
        <w:t>0</w:t>
      </w:r>
      <w:r>
        <w:t>)</w:t>
      </w:r>
      <w:r>
        <w:t>∫√(x)7x^(2)−3dxx&gt;0</w:t>
      </w:r>
      <w:r>
        <w:t>;</w:t>
      </w:r>
      <w:r>
        <w:br/>
      </w:r>
      <w:r>
        <w:t>c)</w:t>
      </w:r>
      <w:r>
        <w:t xml:space="preserve"> </w:t>
      </w:r>
      <w:r>
        <w:t>∫</w:t>
      </w:r>
      <w:r>
        <w:t>(</w:t>
      </w:r>
      <w:r>
        <w:t>2</w:t>
      </w:r>
      <w:r>
        <w:t>x</w:t>
      </w:r>
      <w:r>
        <w:t>+</w:t>
      </w:r>
      <w:r>
        <w:t>1</w:t>
      </w:r>
      <w:r>
        <w:t>)</w:t>
      </w:r>
      <w:r>
        <w:t>2</w:t>
      </w:r>
      <w:r>
        <w:t>x</w:t>
      </w:r>
      <w:r>
        <w:t>2</w:t>
      </w:r>
      <w:r>
        <w:t>d</w:t>
      </w:r>
      <w:r>
        <w:t>x</w:t>
      </w:r>
      <w:r>
        <w:t>∫(2x+1^(2))/(x^(2))dx</w:t>
      </w:r>
      <w:r>
        <w:t xml:space="preserve">;             d) </w:t>
      </w:r>
      <w:r>
        <w:t>∫</w:t>
      </w:r>
      <w:r>
        <w:t>(</w:t>
      </w:r>
      <w:r>
        <w:t>2</w:t>
      </w:r>
      <w:r>
        <w:t>x</w:t>
      </w:r>
      <w:r>
        <w:t>+</w:t>
      </w:r>
      <w:r>
        <w:t>3</w:t>
      </w:r>
      <w:r>
        <w:t>x</w:t>
      </w:r>
      <w:r>
        <w:t>2</w:t>
      </w:r>
      <w:r>
        <w:t>)</w:t>
      </w:r>
      <w:r>
        <w:t>d</w:t>
      </w:r>
      <w:r>
        <w:t>x</w:t>
      </w:r>
      <w:r>
        <w:t>∫2^(x)+(3)/(x^(2))dx</w:t>
      </w:r>
      <w:r>
        <w:br/>
      </w:r>
      <w:r>
        <w:rPr>
          <w:b/>
        </w:rPr>
        <w:t>Lời giải:</w:t>
      </w:r>
      <w:r>
        <w:br/>
      </w:r>
      <w:r>
        <w:t xml:space="preserve">a) </w:t>
      </w:r>
      <w:r>
        <w:t>∫</w:t>
      </w:r>
      <w:r>
        <w:t>(</w:t>
      </w:r>
      <w:r>
        <w:t>3</w:t>
      </w:r>
      <w:r>
        <w:t>√</w:t>
      </w:r>
      <w:r>
        <w:t>x</w:t>
      </w:r>
      <w:r>
        <w:t>+</w:t>
      </w:r>
      <w:r>
        <w:t>1</w:t>
      </w:r>
      <w:r>
        <w:t>3</w:t>
      </w:r>
      <w:r>
        <w:t>√</w:t>
      </w:r>
      <w:r>
        <w:t>x</w:t>
      </w:r>
      <w:r>
        <w:t>)</w:t>
      </w:r>
      <w:r>
        <w:t>d</w:t>
      </w:r>
      <w:r>
        <w:t>x</w:t>
      </w:r>
      <w:r>
        <w:t>∫3√(x)+(1)/(x3)dx</w:t>
      </w:r>
      <w:r>
        <w:t>=</w:t>
      </w:r>
      <w:r>
        <w:t>3</w:t>
      </w:r>
      <w:r>
        <w:t>∫</w:t>
      </w:r>
      <w:r>
        <w:t>x</w:t>
      </w:r>
      <w:r>
        <w:t>1</w:t>
      </w:r>
      <w:r>
        <w:t>2</w:t>
      </w:r>
      <w:r>
        <w:t>d</w:t>
      </w:r>
      <w:r>
        <w:t>x</w:t>
      </w:r>
      <w:r>
        <w:t>+</w:t>
      </w:r>
      <w:r>
        <w:t>∫</w:t>
      </w:r>
      <w:r>
        <w:t>x</w:t>
      </w:r>
      <w:r>
        <w:t>−</w:t>
      </w:r>
      <w:r>
        <w:t>1</w:t>
      </w:r>
      <w:r>
        <w:t>3</w:t>
      </w:r>
      <w:r>
        <w:t>d</w:t>
      </w:r>
      <w:r>
        <w:t>x</w:t>
      </w:r>
      <w:r>
        <w:t>=</w:t>
      </w:r>
      <w:r>
        <w:t>2</w:t>
      </w:r>
      <w:r>
        <w:t>x</w:t>
      </w:r>
      <w:r>
        <w:t>3</w:t>
      </w:r>
      <w:r>
        <w:t>2</w:t>
      </w:r>
      <w:r>
        <w:t>+</w:t>
      </w:r>
      <w:r>
        <w:t>3</w:t>
      </w:r>
      <w:r>
        <w:t>2</w:t>
      </w:r>
      <w:r>
        <w:t>x</w:t>
      </w:r>
      <w:r>
        <w:t>2</w:t>
      </w:r>
      <w:r>
        <w:t>3</w:t>
      </w:r>
      <w:r>
        <w:t>+</w:t>
      </w:r>
      <w:r>
        <w:t>C</w:t>
      </w:r>
      <w:r>
        <w:t>=3∫x^((1)/(2))dx+∫x^(−(1)/(3))dx=2x^((3)/(2))+(3)/(2)x^((2)/(3))+C</w:t>
      </w:r>
      <w:r>
        <w:t>=</w:t>
      </w:r>
      <w:r>
        <w:t>2</w:t>
      </w:r>
      <w:r>
        <w:t>x</w:t>
      </w:r>
      <w:r>
        <w:t>√</w:t>
      </w:r>
      <w:r>
        <w:t>x</w:t>
      </w:r>
      <w:r>
        <w:t>+</w:t>
      </w:r>
      <w:r>
        <w:t>3</w:t>
      </w:r>
      <w:r>
        <w:t>2</w:t>
      </w:r>
      <w:r>
        <w:t>3</w:t>
      </w:r>
      <w:r>
        <w:t>√</w:t>
      </w:r>
      <w:r>
        <w:t>x</w:t>
      </w:r>
      <w:r>
        <w:t>2</w:t>
      </w:r>
      <w:r>
        <w:t>+</w:t>
      </w:r>
      <w:r>
        <w:t>C</w:t>
      </w:r>
      <w:r>
        <w:t>=2x√(x)+(3)/(2)x^(2)3+C</w:t>
      </w:r>
      <w:r>
        <w:br/>
      </w:r>
      <w:r>
        <w:t xml:space="preserve">b) </w:t>
      </w:r>
      <w:r>
        <w:t>∫</w:t>
      </w:r>
      <w:r>
        <w:t>√</w:t>
      </w:r>
      <w:r>
        <w:t>x</w:t>
      </w:r>
      <w:r>
        <w:t>(</w:t>
      </w:r>
      <w:r>
        <w:t>7</w:t>
      </w:r>
      <w:r>
        <w:t>x</w:t>
      </w:r>
      <w:r>
        <w:t>2</w:t>
      </w:r>
      <w:r>
        <w:t>−</w:t>
      </w:r>
      <w:r>
        <w:t>3</w:t>
      </w:r>
      <w:r>
        <w:t>)</w:t>
      </w:r>
      <w:r>
        <w:t>d</w:t>
      </w:r>
      <w:r>
        <w:t>x</w:t>
      </w:r>
      <w:r>
        <w:t>∫√(x)7x^(2)−3dx</w:t>
      </w:r>
      <w:r>
        <w:t>=</w:t>
      </w:r>
      <w:r>
        <w:t>7</w:t>
      </w:r>
      <w:r>
        <w:t>∫</w:t>
      </w:r>
      <w:r>
        <w:t>x</w:t>
      </w:r>
      <w:r>
        <w:t>5</w:t>
      </w:r>
      <w:r>
        <w:t>2</w:t>
      </w:r>
      <w:r>
        <w:t>d</w:t>
      </w:r>
      <w:r>
        <w:t>x</w:t>
      </w:r>
      <w:r>
        <w:t>−</w:t>
      </w:r>
      <w:r>
        <w:t>3</w:t>
      </w:r>
      <w:r>
        <w:t>∫</w:t>
      </w:r>
      <w:r>
        <w:t>x</w:t>
      </w:r>
      <w:r>
        <w:t>1</w:t>
      </w:r>
      <w:r>
        <w:t>2</w:t>
      </w:r>
      <w:r>
        <w:t>d</w:t>
      </w:r>
      <w:r>
        <w:t>x</w:t>
      </w:r>
      <w:r>
        <w:t>=</w:t>
      </w:r>
      <w:r>
        <w:t>=7∫x^((5)/(2))dx−3∫x^((1)/(2))dx=</w:t>
      </w:r>
      <w:r>
        <w:t>2</w:t>
      </w:r>
      <w:r>
        <w:t>x</w:t>
      </w:r>
      <w:r>
        <w:t>7</w:t>
      </w:r>
      <w:r>
        <w:t>2</w:t>
      </w:r>
      <w:r>
        <w:t>−</w:t>
      </w:r>
      <w:r>
        <w:t>2</w:t>
      </w:r>
      <w:r>
        <w:t>x</w:t>
      </w:r>
      <w:r>
        <w:t>3</w:t>
      </w:r>
      <w:r>
        <w:t>2</w:t>
      </w:r>
      <w:r>
        <w:t>+</w:t>
      </w:r>
      <w:r>
        <w:t>C</w:t>
      </w:r>
      <w:r>
        <w:t>=</w:t>
      </w:r>
      <w:r>
        <w:t>2</w:t>
      </w:r>
      <w:r>
        <w:t>√</w:t>
      </w:r>
      <w:r>
        <w:t>x</w:t>
      </w:r>
      <w:r>
        <w:t>7</w:t>
      </w:r>
      <w:r>
        <w:t>−</w:t>
      </w:r>
      <w:r>
        <w:t>2</w:t>
      </w:r>
      <w:r>
        <w:t>√</w:t>
      </w:r>
      <w:r>
        <w:t>x</w:t>
      </w:r>
      <w:r>
        <w:t>3</w:t>
      </w:r>
      <w:r>
        <w:t>+</w:t>
      </w:r>
      <w:r>
        <w:t>C</w:t>
      </w:r>
      <w:r>
        <w:t>2x^((7)/(2))−2x^((3)/(2))+C=2√(x^(7))−2√(x^(3))+C</w:t>
      </w:r>
      <w:r>
        <w:br/>
      </w:r>
      <w:r>
        <w:t xml:space="preserve">c) </w:t>
      </w:r>
      <w:r>
        <w:t>∫</w:t>
      </w:r>
      <w:r>
        <w:t>(</w:t>
      </w:r>
      <w:r>
        <w:t>2</w:t>
      </w:r>
      <w:r>
        <w:t>x</w:t>
      </w:r>
      <w:r>
        <w:t>+</w:t>
      </w:r>
      <w:r>
        <w:t>1</w:t>
      </w:r>
      <w:r>
        <w:t>)</w:t>
      </w:r>
      <w:r>
        <w:t>2</w:t>
      </w:r>
      <w:r>
        <w:t>x</w:t>
      </w:r>
      <w:r>
        <w:t>2</w:t>
      </w:r>
      <w:r>
        <w:t>d</w:t>
      </w:r>
      <w:r>
        <w:t>x</w:t>
      </w:r>
      <w:r>
        <w:t>∫(2x+1^(2))/(x^(2))dx</w:t>
      </w:r>
      <w:r>
        <w:t>=</w:t>
      </w:r>
      <w:r>
        <w:t>∫</w:t>
      </w:r>
      <w:r>
        <w:t>4</w:t>
      </w:r>
      <w:r>
        <w:t>x</w:t>
      </w:r>
      <w:r>
        <w:t>2</w:t>
      </w:r>
      <w:r>
        <w:t>+</w:t>
      </w:r>
      <w:r>
        <w:t>4</w:t>
      </w:r>
      <w:r>
        <w:t>x</w:t>
      </w:r>
      <w:r>
        <w:t>+</w:t>
      </w:r>
      <w:r>
        <w:t>1</w:t>
      </w:r>
      <w:r>
        <w:t>x</w:t>
      </w:r>
      <w:r>
        <w:t>2</w:t>
      </w:r>
      <w:r>
        <w:t>d</w:t>
      </w:r>
      <w:r>
        <w:t>x</w:t>
      </w:r>
      <w:r>
        <w:t>=∫(4x^(2)+4x+1)/(x^(2))dx</w:t>
      </w:r>
      <w:r>
        <w:t>=</w:t>
      </w:r>
      <w:r>
        <w:t>∫</w:t>
      </w:r>
      <w:r>
        <w:t>(</w:t>
      </w:r>
      <w:r>
        <w:t>4</w:t>
      </w:r>
      <w:r>
        <w:t>+</w:t>
      </w:r>
      <w:r>
        <w:t>4</w:t>
      </w:r>
      <w:r>
        <w:t>x</w:t>
      </w:r>
      <w:r>
        <w:t>+</w:t>
      </w:r>
      <w:r>
        <w:t>1</w:t>
      </w:r>
      <w:r>
        <w:t>x</w:t>
      </w:r>
      <w:r>
        <w:t>2</w:t>
      </w:r>
      <w:r>
        <w:t>)</w:t>
      </w:r>
      <w:r>
        <w:t>d</w:t>
      </w:r>
      <w:r>
        <w:t>x</w:t>
      </w:r>
      <w:r>
        <w:t>=∫4+(4)/(x)+(1)/(x^(2))dx</w:t>
      </w:r>
      <w:r>
        <w:br/>
      </w:r>
      <w:r>
        <w:t>=</w:t>
      </w:r>
      <w:r>
        <w:t>4</w:t>
      </w:r>
      <w:r>
        <w:t>∫</w:t>
      </w:r>
      <w:r>
        <w:t>d</w:t>
      </w:r>
      <w:r>
        <w:t>x</w:t>
      </w:r>
      <w:r>
        <w:t>+</w:t>
      </w:r>
      <w:r>
        <w:t>4</w:t>
      </w:r>
      <w:r>
        <w:t>∫</w:t>
      </w:r>
      <w:r>
        <w:t>1</w:t>
      </w:r>
      <w:r>
        <w:t>x</w:t>
      </w:r>
      <w:r>
        <w:t>d</w:t>
      </w:r>
      <w:r>
        <w:t>x</w:t>
      </w:r>
      <w:r>
        <w:t>+</w:t>
      </w:r>
      <w:r>
        <w:t>∫</w:t>
      </w:r>
      <w:r>
        <w:t>1</w:t>
      </w:r>
      <w:r>
        <w:t>x</w:t>
      </w:r>
      <w:r>
        <w:t>2</w:t>
      </w:r>
      <w:r>
        <w:t>d</w:t>
      </w:r>
      <w:r>
        <w:t>x</w:t>
      </w:r>
      <w:r>
        <w:t>=4∫dx+4∫(1)/(x)dx+∫(1)/(x^(2))dx</w:t>
      </w:r>
      <w:r>
        <w:t>=</w:t>
      </w:r>
      <w:r>
        <w:t>4</w:t>
      </w:r>
      <w:r>
        <w:t>x</w:t>
      </w:r>
      <w:r>
        <w:t>+</w:t>
      </w:r>
      <w:r>
        <w:t>4</w:t>
      </w:r>
      <w:r>
        <w:t>ln</w:t>
      </w:r>
      <w:r>
        <w:t>|</w:t>
      </w:r>
      <w:r>
        <w:t>x</w:t>
      </w:r>
      <w:r>
        <w:t>|</w:t>
      </w:r>
      <w:r>
        <w:t>−</w:t>
      </w:r>
      <w:r>
        <w:t>1</w:t>
      </w:r>
      <w:r>
        <w:t>x</w:t>
      </w:r>
      <w:r>
        <w:t>+</w:t>
      </w:r>
      <w:r>
        <w:t>C</w:t>
      </w:r>
      <w:r>
        <w:t>=4x+4lnx−(1)/(x)+C</w:t>
      </w:r>
      <w:r>
        <w:br/>
      </w:r>
      <w:r>
        <w:t xml:space="preserve">d) </w:t>
      </w:r>
      <w:r>
        <w:t>∫</w:t>
      </w:r>
      <w:r>
        <w:t>(</w:t>
      </w:r>
      <w:r>
        <w:t>2</w:t>
      </w:r>
      <w:r>
        <w:t>x</w:t>
      </w:r>
      <w:r>
        <w:t>+</w:t>
      </w:r>
      <w:r>
        <w:t>3</w:t>
      </w:r>
      <w:r>
        <w:t>x</w:t>
      </w:r>
      <w:r>
        <w:t>2</w:t>
      </w:r>
      <w:r>
        <w:t>)</w:t>
      </w:r>
      <w:r>
        <w:t>d</w:t>
      </w:r>
      <w:r>
        <w:t>x</w:t>
      </w:r>
      <w:r>
        <w:t>∫2^(x)+(3)/(x^(2))dx</w:t>
      </w:r>
      <w:r>
        <w:t>=</w:t>
      </w:r>
      <w:r>
        <w:t>∫</w:t>
      </w:r>
      <w:r>
        <w:t>2</w:t>
      </w:r>
      <w:r>
        <w:t>x</w:t>
      </w:r>
      <w:r>
        <w:t>d</w:t>
      </w:r>
      <w:r>
        <w:t>x</w:t>
      </w:r>
      <w:r>
        <w:t>+</w:t>
      </w:r>
      <w:r>
        <w:t>3</w:t>
      </w:r>
      <w:r>
        <w:t>∫</w:t>
      </w:r>
      <w:r>
        <w:t>x</w:t>
      </w:r>
      <w:r>
        <w:t>−</w:t>
      </w:r>
      <w:r>
        <w:t>2</w:t>
      </w:r>
      <w:r>
        <w:t>d</w:t>
      </w:r>
      <w:r>
        <w:t>x</w:t>
      </w:r>
      <w:r>
        <w:t>=∫2^(x)dx+3∫x^(−2)dx</w:t>
      </w:r>
      <w:r>
        <w:t>=</w:t>
      </w:r>
      <w:r>
        <w:t>2</w:t>
      </w:r>
      <w:r>
        <w:t>x</w:t>
      </w:r>
      <w:r>
        <w:t>ln</w:t>
      </w:r>
      <w:r>
        <w:t>2</w:t>
      </w:r>
      <w:r>
        <w:t>−</w:t>
      </w:r>
      <w:r>
        <w:t>3</w:t>
      </w:r>
      <w:r>
        <w:t>x</w:t>
      </w:r>
      <w:r>
        <w:t>+</w:t>
      </w:r>
      <w:r>
        <w:t>C</w:t>
      </w:r>
      <w:r>
        <w:t>=(2^(x))/(ln2)−(3)/(x)+C</w:t>
      </w:r>
      <w:r>
        <w:br/>
      </w:r>
      <w:r>
        <w:br/>
      </w:r>
      <w:r>
        <w:rPr>
          <w:b/>
        </w:rPr>
        <w:t>Bài 4.4 trang 11 Toán 12 Tập 2</w:t>
      </w:r>
      <w:r>
        <w:t>:</w:t>
      </w:r>
      <w:r>
        <w:t xml:space="preserve"> </w:t>
      </w:r>
      <w:r>
        <w:t>Tìm:</w:t>
      </w:r>
      <w:r>
        <w:br/>
      </w:r>
      <w:r>
        <w:t>a)</w:t>
      </w:r>
      <w:r>
        <w:t xml:space="preserve"> </w:t>
      </w:r>
      <w:r>
        <w:t>∫</w:t>
      </w:r>
      <w:r>
        <w:t>(</w:t>
      </w:r>
      <w:r>
        <w:t>2</w:t>
      </w:r>
      <w:r>
        <w:t>cos</w:t>
      </w:r>
      <w:r>
        <w:t>x</w:t>
      </w:r>
      <w:r>
        <w:t>−</w:t>
      </w:r>
      <w:r>
        <w:t>3</w:t>
      </w:r>
      <w:r>
        <w:t>sin</w:t>
      </w:r>
      <w:r>
        <w:t>2</w:t>
      </w:r>
      <w:r>
        <w:t>x</w:t>
      </w:r>
      <w:r>
        <w:t>)</w:t>
      </w:r>
      <w:r>
        <w:t>d</w:t>
      </w:r>
      <w:r>
        <w:t>x</w:t>
      </w:r>
      <w:r>
        <w:t>∫2cosx−(3)/(sin^(2)x)dx</w:t>
      </w:r>
      <w:r>
        <w:t>;                     b)</w:t>
      </w:r>
      <w:r>
        <w:t xml:space="preserve"> </w:t>
      </w:r>
      <w:r>
        <w:t>∫</w:t>
      </w:r>
      <w:r>
        <w:t>4</w:t>
      </w:r>
      <w:r>
        <w:t>sin</w:t>
      </w:r>
      <w:r>
        <w:t>2</w:t>
      </w:r>
      <w:r>
        <w:t>x</w:t>
      </w:r>
      <w:r>
        <w:t>2</w:t>
      </w:r>
      <w:r>
        <w:t>d</w:t>
      </w:r>
      <w:r>
        <w:t>x</w:t>
      </w:r>
      <w:r>
        <w:t>∫4sin^(2)(x)/(2)dx</w:t>
      </w:r>
      <w:r>
        <w:t>;</w:t>
      </w:r>
      <w:r>
        <w:br/>
      </w:r>
      <w:r>
        <w:t>c)</w:t>
      </w:r>
      <w:r>
        <w:t xml:space="preserve"> </w:t>
      </w:r>
      <w:r>
        <w:t>∫</w:t>
      </w:r>
      <w:r>
        <w:t>(</w:t>
      </w:r>
      <w:r>
        <w:t>sin</w:t>
      </w:r>
      <w:r>
        <w:t>x</w:t>
      </w:r>
      <w:r>
        <w:t>2</w:t>
      </w:r>
      <w:r>
        <w:t>−</w:t>
      </w:r>
      <w:r>
        <w:t>cos</w:t>
      </w:r>
      <w:r>
        <w:t>x</w:t>
      </w:r>
      <w:r>
        <w:t>2</w:t>
      </w:r>
      <w:r>
        <w:t>)</w:t>
      </w:r>
      <w:r>
        <w:t>2</w:t>
      </w:r>
      <w:r>
        <w:t>d</w:t>
      </w:r>
      <w:r>
        <w:t>x</w:t>
      </w:r>
      <w:r>
        <w:t>∫sin(x)/(2)−cos(x)/(2)^(2)dx</w:t>
      </w:r>
      <w:r>
        <w:t xml:space="preserve">;                      d) </w:t>
      </w:r>
      <w:r>
        <w:t>∫</w:t>
      </w:r>
      <w:r>
        <w:t>(</w:t>
      </w:r>
      <w:r>
        <w:t>x</w:t>
      </w:r>
      <w:r>
        <w:t>+</w:t>
      </w:r>
      <w:r>
        <w:t>tan</w:t>
      </w:r>
      <w:r>
        <w:t>2</w:t>
      </w:r>
      <w:r>
        <w:t>x</w:t>
      </w:r>
      <w:r>
        <w:t>)</w:t>
      </w:r>
      <w:r>
        <w:t>d</w:t>
      </w:r>
      <w:r>
        <w:t>x</w:t>
      </w:r>
      <w:r>
        <w:t>∫x+tan^(2)xdx</w:t>
      </w:r>
      <w:r>
        <w:br/>
      </w:r>
      <w:r>
        <w:rPr>
          <w:b/>
        </w:rPr>
        <w:t>Lời giải:</w:t>
      </w:r>
      <w:r>
        <w:br/>
      </w:r>
      <w:r>
        <w:t xml:space="preserve">a) </w:t>
      </w:r>
      <w:r>
        <w:t>∫</w:t>
      </w:r>
      <w:r>
        <w:t>(</w:t>
      </w:r>
      <w:r>
        <w:t>2</w:t>
      </w:r>
      <w:r>
        <w:t>cos</w:t>
      </w:r>
      <w:r>
        <w:t>x</w:t>
      </w:r>
      <w:r>
        <w:t>−</w:t>
      </w:r>
      <w:r>
        <w:t>3</w:t>
      </w:r>
      <w:r>
        <w:t>sin</w:t>
      </w:r>
      <w:r>
        <w:t>2</w:t>
      </w:r>
      <w:r>
        <w:t>x</w:t>
      </w:r>
      <w:r>
        <w:t>)</w:t>
      </w:r>
      <w:r>
        <w:t>d</w:t>
      </w:r>
      <w:r>
        <w:t>x</w:t>
      </w:r>
      <w:r>
        <w:t>∫2cosx−(3)/(sin^(2)x)dx</w:t>
      </w:r>
      <w:r>
        <w:t>=</w:t>
      </w:r>
      <w:r>
        <w:t>2</w:t>
      </w:r>
      <w:r>
        <w:t>∫</w:t>
      </w:r>
      <w:r>
        <w:t>cos</w:t>
      </w:r>
      <w:r>
        <w:t>x</w:t>
      </w:r>
      <w:r>
        <w:t>d</w:t>
      </w:r>
      <w:r>
        <w:t>x</w:t>
      </w:r>
      <w:r>
        <w:t>−</w:t>
      </w:r>
      <w:r>
        <w:t>3</w:t>
      </w:r>
      <w:r>
        <w:t>∫</w:t>
      </w:r>
      <w:r>
        <w:t>1</w:t>
      </w:r>
      <w:r>
        <w:t>sin</w:t>
      </w:r>
      <w:r>
        <w:t>2</w:t>
      </w:r>
      <w:r>
        <w:t>x</w:t>
      </w:r>
      <w:r>
        <w:t>d</w:t>
      </w:r>
      <w:r>
        <w:t>x</w:t>
      </w:r>
      <w:r>
        <w:t>=2∫cosxdx−3∫(1)/(sin^(2)x)dx</w:t>
      </w:r>
      <w:r>
        <w:t>=</w:t>
      </w:r>
      <w:r>
        <w:t>2</w:t>
      </w:r>
      <w:r>
        <w:t>sin</w:t>
      </w:r>
      <w:r>
        <w:t>x</w:t>
      </w:r>
      <w:r>
        <w:t>+</w:t>
      </w:r>
      <w:r>
        <w:t>3</w:t>
      </w:r>
      <w:r>
        <w:t>cot</w:t>
      </w:r>
      <w:r>
        <w:t>x</w:t>
      </w:r>
      <w:r>
        <w:t>+</w:t>
      </w:r>
      <w:r>
        <w:t>C</w:t>
      </w:r>
      <w:r>
        <w:t>=2sinx+3cotx+C</w:t>
      </w:r>
      <w:r>
        <w:br/>
      </w:r>
      <w:r>
        <w:t xml:space="preserve">b) </w:t>
      </w:r>
      <w:r>
        <w:t>∫</w:t>
      </w:r>
      <w:r>
        <w:t>4</w:t>
      </w:r>
      <w:r>
        <w:t>sin</w:t>
      </w:r>
      <w:r>
        <w:t>2</w:t>
      </w:r>
      <w:r>
        <w:t>x</w:t>
      </w:r>
      <w:r>
        <w:t>2</w:t>
      </w:r>
      <w:r>
        <w:t>d</w:t>
      </w:r>
      <w:r>
        <w:t>x</w:t>
      </w:r>
      <w:r>
        <w:t>∫4sin^(2)(x)/(2)dx</w:t>
      </w:r>
      <w:r>
        <w:t>=</w:t>
      </w:r>
      <w:r>
        <w:t>2</w:t>
      </w:r>
      <w:r>
        <w:t>∫</w:t>
      </w:r>
      <w:r>
        <w:t>(</w:t>
      </w:r>
      <w:r>
        <w:t>1</w:t>
      </w:r>
      <w:r>
        <w:t>−</w:t>
      </w:r>
      <w:r>
        <w:t>cos</w:t>
      </w:r>
      <w:r>
        <w:t>x</w:t>
      </w:r>
      <w:r>
        <w:t>)</w:t>
      </w:r>
      <w:r>
        <w:t>d</w:t>
      </w:r>
      <w:r>
        <w:t>x</w:t>
      </w:r>
      <w:r>
        <w:t>=2∫1−cosxdx</w:t>
      </w:r>
      <w:r>
        <w:t>=</w:t>
      </w:r>
      <w:r>
        <w:t>2</w:t>
      </w:r>
      <w:r>
        <w:t>∫</w:t>
      </w:r>
      <w:r>
        <w:t>d</w:t>
      </w:r>
      <w:r>
        <w:t>x</w:t>
      </w:r>
      <w:r>
        <w:t>−</w:t>
      </w:r>
      <w:r>
        <w:t>2</w:t>
      </w:r>
      <w:r>
        <w:t>∫</w:t>
      </w:r>
      <w:r>
        <w:t>cos</w:t>
      </w:r>
      <w:r>
        <w:t>x</w:t>
      </w:r>
      <w:r>
        <w:t>d</w:t>
      </w:r>
      <w:r>
        <w:t>x</w:t>
      </w:r>
      <w:r>
        <w:t>=2∫dx−2∫cosxdx</w:t>
      </w:r>
      <w:r>
        <w:t>=</w:t>
      </w:r>
      <w:r>
        <w:t>2</w:t>
      </w:r>
      <w:r>
        <w:t>x</w:t>
      </w:r>
      <w:r>
        <w:t>−</w:t>
      </w:r>
      <w:r>
        <w:t>2</w:t>
      </w:r>
      <w:r>
        <w:t>sin</w:t>
      </w:r>
      <w:r>
        <w:t>x</w:t>
      </w:r>
      <w:r>
        <w:t>+</w:t>
      </w:r>
      <w:r>
        <w:t>C</w:t>
      </w:r>
      <w:r>
        <w:t>=2x−2sinx+C</w:t>
      </w:r>
      <w:r>
        <w:br/>
      </w:r>
      <w:r>
        <w:t xml:space="preserve">c) </w:t>
      </w:r>
      <w:r>
        <w:t>∫</w:t>
      </w:r>
      <w:r>
        <w:t>(</w:t>
      </w:r>
      <w:r>
        <w:t>sin</w:t>
      </w:r>
      <w:r>
        <w:t>x</w:t>
      </w:r>
      <w:r>
        <w:t>2</w:t>
      </w:r>
      <w:r>
        <w:t>−</w:t>
      </w:r>
      <w:r>
        <w:t>cos</w:t>
      </w:r>
      <w:r>
        <w:t>x</w:t>
      </w:r>
      <w:r>
        <w:t>2</w:t>
      </w:r>
      <w:r>
        <w:t>)</w:t>
      </w:r>
      <w:r>
        <w:t>2</w:t>
      </w:r>
      <w:r>
        <w:t>d</w:t>
      </w:r>
      <w:r>
        <w:t>x</w:t>
      </w:r>
      <w:r>
        <w:t>∫sin(x)/(2)−cos(x)/(2)^(2)dx</w:t>
      </w:r>
      <w:r>
        <w:t>=</w:t>
      </w:r>
      <w:r>
        <w:t>∫</w:t>
      </w:r>
      <w:r>
        <w:t>(</w:t>
      </w:r>
      <w:r>
        <w:t>1</w:t>
      </w:r>
      <w:r>
        <w:t>−</w:t>
      </w:r>
      <w:r>
        <w:t>2</w:t>
      </w:r>
      <w:r>
        <w:t>sin</w:t>
      </w:r>
      <w:r>
        <w:t>x</w:t>
      </w:r>
      <w:r>
        <w:t>2</w:t>
      </w:r>
      <w:r>
        <w:t>cos</w:t>
      </w:r>
      <w:r>
        <w:t>x</w:t>
      </w:r>
      <w:r>
        <w:t>2</w:t>
      </w:r>
      <w:r>
        <w:t>)</w:t>
      </w:r>
      <w:r>
        <w:t>d</w:t>
      </w:r>
      <w:r>
        <w:t>x</w:t>
      </w:r>
      <w:r>
        <w:t>=∫1−2sin(x)/(2)cos(x)/(2)dx</w:t>
      </w:r>
      <w:r>
        <w:t>=</w:t>
      </w:r>
      <w:r>
        <w:t>∫</w:t>
      </w:r>
      <w:r>
        <w:t>d</w:t>
      </w:r>
      <w:r>
        <w:t>x</w:t>
      </w:r>
      <w:r>
        <w:t>−</w:t>
      </w:r>
      <w:r>
        <w:t>∫</w:t>
      </w:r>
      <w:r>
        <w:t>sin</w:t>
      </w:r>
      <w:r>
        <w:t>x</w:t>
      </w:r>
      <w:r>
        <w:t>d</w:t>
      </w:r>
      <w:r>
        <w:t>x</w:t>
      </w:r>
      <w:r>
        <w:t>=∫dx−∫sinxdx</w:t>
      </w:r>
      <w:r>
        <w:t>=</w:t>
      </w:r>
      <w:r>
        <w:t>x</w:t>
      </w:r>
      <w:r>
        <w:t>+</w:t>
      </w:r>
      <w:r>
        <w:t>cos</w:t>
      </w:r>
      <w:r>
        <w:t>x</w:t>
      </w:r>
      <w:r>
        <w:t>+</w:t>
      </w:r>
      <w:r>
        <w:t>C</w:t>
      </w:r>
      <w:r>
        <w:t>=x+cosx+C</w:t>
      </w:r>
      <w:r>
        <w:br/>
      </w:r>
      <w:r>
        <w:t xml:space="preserve">d) </w:t>
      </w:r>
      <w:r>
        <w:t>∫</w:t>
      </w:r>
      <w:r>
        <w:t>(</w:t>
      </w:r>
      <w:r>
        <w:t>x</w:t>
      </w:r>
      <w:r>
        <w:t>+</w:t>
      </w:r>
      <w:r>
        <w:t>tan</w:t>
      </w:r>
      <w:r>
        <w:t>2</w:t>
      </w:r>
      <w:r>
        <w:t>x</w:t>
      </w:r>
      <w:r>
        <w:t>)</w:t>
      </w:r>
      <w:r>
        <w:t>d</w:t>
      </w:r>
      <w:r>
        <w:t>x</w:t>
      </w:r>
      <w:r>
        <w:t>∫x+tan^(2)xdx</w:t>
      </w:r>
      <w:r>
        <w:t>=</w:t>
      </w:r>
      <w:r>
        <w:t>∫</w:t>
      </w:r>
      <w:r>
        <w:t>x</w:t>
      </w:r>
      <w:r>
        <w:t>d</w:t>
      </w:r>
      <w:r>
        <w:t>x</w:t>
      </w:r>
      <w:r>
        <w:t>+</w:t>
      </w:r>
      <w:r>
        <w:t>∫</w:t>
      </w:r>
      <w:r>
        <w:t>(</w:t>
      </w:r>
      <w:r>
        <w:t>1</w:t>
      </w:r>
      <w:r>
        <w:t>cos</w:t>
      </w:r>
      <w:r>
        <w:t>2</w:t>
      </w:r>
      <w:r>
        <w:t>x</w:t>
      </w:r>
      <w:r>
        <w:t>−</w:t>
      </w:r>
      <w:r>
        <w:t>1</w:t>
      </w:r>
      <w:r>
        <w:t>)</w:t>
      </w:r>
      <w:r>
        <w:t>d</w:t>
      </w:r>
      <w:r>
        <w:t>x</w:t>
      </w:r>
      <w:r>
        <w:t>=∫xdx+∫(1)/(cos^(2)x)−1dx</w:t>
      </w:r>
      <w:r>
        <w:br/>
      </w:r>
      <w:r>
        <w:t>=</w:t>
      </w:r>
      <w:r>
        <w:t>∫</w:t>
      </w:r>
      <w:r>
        <w:t>x</w:t>
      </w:r>
      <w:r>
        <w:t>d</w:t>
      </w:r>
      <w:r>
        <w:t>x</w:t>
      </w:r>
      <w:r>
        <w:t>+</w:t>
      </w:r>
      <w:r>
        <w:t>∫</w:t>
      </w:r>
      <w:r>
        <w:t>1</w:t>
      </w:r>
      <w:r>
        <w:t>cos</w:t>
      </w:r>
      <w:r>
        <w:t>2</w:t>
      </w:r>
      <w:r>
        <w:t>x</w:t>
      </w:r>
      <w:r>
        <w:t>d</w:t>
      </w:r>
      <w:r>
        <w:t>x</w:t>
      </w:r>
      <w:r>
        <w:t>−</w:t>
      </w:r>
      <w:r>
        <w:t>∫</w:t>
      </w:r>
      <w:r>
        <w:t>d</w:t>
      </w:r>
      <w:r>
        <w:t>x</w:t>
      </w:r>
      <w:r>
        <w:t>=∫xdx+∫(1)/(cos^(2)x)dx−∫dx</w:t>
      </w:r>
      <w:r>
        <w:t>=</w:t>
      </w:r>
      <w:r>
        <w:t>x</w:t>
      </w:r>
      <w:r>
        <w:t>2</w:t>
      </w:r>
      <w:r>
        <w:t>2</w:t>
      </w:r>
      <w:r>
        <w:t>+</w:t>
      </w:r>
      <w:r>
        <w:t>tan</w:t>
      </w:r>
      <w:r>
        <w:t>x</w:t>
      </w:r>
      <w:r>
        <w:t>−</w:t>
      </w:r>
      <w:r>
        <w:t>x</w:t>
      </w:r>
      <w:r>
        <w:t>+</w:t>
      </w:r>
      <w:r>
        <w:t>C</w:t>
      </w:r>
      <w:r>
        <w:t>=(x^(2))/(2)+tanx−x+C</w:t>
      </w:r>
      <w:r>
        <w:br/>
      </w:r>
      <w:r>
        <w:br/>
      </w:r>
      <w:r>
        <w:rPr>
          <w:b/>
        </w:rPr>
        <w:t>Bài 4.5 trang 11 Toán 12 Tập 2</w:t>
      </w:r>
      <w:r>
        <w:t>:</w:t>
      </w:r>
      <w:r>
        <w:t xml:space="preserve"> </w:t>
      </w:r>
      <w:r>
        <w:t>Cho hàm số y = f(x) xác định trên khoảng (0; +∞). Biết rằng,</w:t>
      </w:r>
      <w:r>
        <w:t xml:space="preserve"> </w:t>
      </w:r>
      <w:r>
        <w:t>f</w:t>
      </w:r>
      <w:r>
        <w:t>′</w:t>
      </w:r>
      <w:r>
        <w:t>(</w:t>
      </w:r>
      <w:r>
        <w:t>x</w:t>
      </w:r>
      <w:r>
        <w:t>)</w:t>
      </w:r>
      <w:r>
        <w:t>=</w:t>
      </w:r>
      <w:r>
        <w:t>2</w:t>
      </w:r>
      <w:r>
        <w:t>x</w:t>
      </w:r>
      <w:r>
        <w:t>+</w:t>
      </w:r>
      <w:r>
        <w:t>1</w:t>
      </w:r>
      <w:r>
        <w:t>x</w:t>
      </w:r>
      <w:r>
        <w:t>2</w:t>
      </w:r>
      <w:r>
        <w:t>f^(')x=2x+(1)/(x^(2))</w:t>
      </w:r>
      <w:r>
        <w:t xml:space="preserve"> </w:t>
      </w:r>
      <w:r>
        <w:t>với mọi x ∈ (0; +∞) và f(1) = 1. Tính giá trị f(4).</w:t>
      </w:r>
      <w:r>
        <w:br/>
      </w:r>
      <w:r>
        <w:rPr>
          <w:b/>
        </w:rPr>
        <w:t>Lời giải:</w:t>
      </w:r>
      <w:r>
        <w:br/>
      </w:r>
      <w:r>
        <w:t xml:space="preserve">Có </w:t>
      </w:r>
      <w:r>
        <w:t>f</w:t>
      </w:r>
      <w:r>
        <w:t>(</w:t>
      </w:r>
      <w:r>
        <w:t>x</w:t>
      </w:r>
      <w:r>
        <w:t>)</w:t>
      </w:r>
      <w:r>
        <w:t>=</w:t>
      </w:r>
      <w:r>
        <w:t>∫</w:t>
      </w:r>
      <w:r>
        <w:t>f</w:t>
      </w:r>
      <w:r>
        <w:t>′</w:t>
      </w:r>
      <w:r>
        <w:t>(</w:t>
      </w:r>
      <w:r>
        <w:t>x</w:t>
      </w:r>
      <w:r>
        <w:t>)</w:t>
      </w:r>
      <w:r>
        <w:t>d</w:t>
      </w:r>
      <w:r>
        <w:t>x</w:t>
      </w:r>
      <w:r>
        <w:t>=</w:t>
      </w:r>
      <w:r>
        <w:t>∫</w:t>
      </w:r>
      <w:r>
        <w:t>(</w:t>
      </w:r>
      <w:r>
        <w:t>2</w:t>
      </w:r>
      <w:r>
        <w:t>x</w:t>
      </w:r>
      <w:r>
        <w:t>+</w:t>
      </w:r>
      <w:r>
        <w:t>1</w:t>
      </w:r>
      <w:r>
        <w:t>x</w:t>
      </w:r>
      <w:r>
        <w:t>2</w:t>
      </w:r>
      <w:r>
        <w:t>)</w:t>
      </w:r>
      <w:r>
        <w:t>d</w:t>
      </w:r>
      <w:r>
        <w:t>x</w:t>
      </w:r>
      <w:r>
        <w:t>=</w:t>
      </w:r>
      <w:r>
        <w:t>x</w:t>
      </w:r>
      <w:r>
        <w:t>2</w:t>
      </w:r>
      <w:r>
        <w:t>−</w:t>
      </w:r>
      <w:r>
        <w:t>1</w:t>
      </w:r>
      <w:r>
        <w:t>x</w:t>
      </w:r>
      <w:r>
        <w:t>+</w:t>
      </w:r>
      <w:r>
        <w:t>C</w:t>
      </w:r>
      <w:r>
        <w:t>fx=∫f^(')xdx=∫2x+(1)/(x^(2))dx=x^(2)−(1)/(x)+C</w:t>
      </w:r>
      <w:r>
        <w:br/>
      </w:r>
      <w:r>
        <w:t>Vì f(1) = 1 nên 1 – 1 + C = 1 Þ C = 1.</w:t>
      </w:r>
      <w:r>
        <w:br/>
      </w:r>
      <w:r>
        <w:t xml:space="preserve">Do đó </w:t>
      </w:r>
      <w:r>
        <w:t>f</w:t>
      </w:r>
      <w:r>
        <w:t>(</w:t>
      </w:r>
      <w:r>
        <w:t>x</w:t>
      </w:r>
      <w:r>
        <w:t>)</w:t>
      </w:r>
      <w:r>
        <w:t>=</w:t>
      </w:r>
      <w:r>
        <w:t>x</w:t>
      </w:r>
      <w:r>
        <w:t>2</w:t>
      </w:r>
      <w:r>
        <w:t>−</w:t>
      </w:r>
      <w:r>
        <w:t>1</w:t>
      </w:r>
      <w:r>
        <w:t>x</w:t>
      </w:r>
      <w:r>
        <w:t>+</w:t>
      </w:r>
      <w:r>
        <w:t>1</w:t>
      </w:r>
      <w:r>
        <w:t>fx=x^(2)−(1)/(x)+1</w:t>
      </w:r>
      <w:r>
        <w:br/>
      </w:r>
      <w:r>
        <w:t xml:space="preserve">Vậy </w:t>
      </w:r>
      <w:r>
        <w:t>f</w:t>
      </w:r>
      <w:r>
        <w:t>(</w:t>
      </w:r>
      <w:r>
        <w:t>4</w:t>
      </w:r>
      <w:r>
        <w:t>)</w:t>
      </w:r>
      <w:r>
        <w:t>=</w:t>
      </w:r>
      <w:r>
        <w:t>4</w:t>
      </w:r>
      <w:r>
        <w:t>2</w:t>
      </w:r>
      <w:r>
        <w:t>−</w:t>
      </w:r>
      <w:r>
        <w:t>1</w:t>
      </w:r>
      <w:r>
        <w:t>4</w:t>
      </w:r>
      <w:r>
        <w:t>+</w:t>
      </w:r>
      <w:r>
        <w:t>1</w:t>
      </w:r>
      <w:r>
        <w:t>=</w:t>
      </w:r>
      <w:r>
        <w:t>67</w:t>
      </w:r>
      <w:r>
        <w:t>4</w:t>
      </w:r>
      <w:r>
        <w:t>f4=4^(2)−(1)/(4)+1=(67)/(4)</w:t>
      </w:r>
      <w:r>
        <w:br/>
      </w:r>
      <w:r>
        <w:br/>
      </w:r>
      <w:r>
        <w:rPr>
          <w:b/>
        </w:rPr>
        <w:t>Bài 4.6 trang 11 Toán 12 Tập 2</w:t>
      </w:r>
      <w:r>
        <w:t>:</w:t>
      </w:r>
      <w:r>
        <w:t xml:space="preserve"> </w:t>
      </w:r>
      <w:r>
        <w:t>Cho hàm số y = f(x) có đồ thị là (C). Xét điểm M(x; f(x)) thay đổi trên (C). Biết rằng, hệ số góc của tiếp tuyến của đồ thị (C) tại M là k</w:t>
      </w:r>
      <w:r>
        <w:rPr>
          <w:vertAlign w:val="subscript"/>
        </w:rPr>
        <w:t>M</w:t>
      </w:r>
      <w:r>
        <w:t xml:space="preserve"> </w:t>
      </w:r>
      <w:r>
        <w:t>= (x – 1)</w:t>
      </w:r>
      <w:r>
        <w:rPr>
          <w:vertAlign w:val="superscript"/>
        </w:rPr>
        <w:t>2</w:t>
      </w:r>
      <w:r>
        <w:t xml:space="preserve"> </w:t>
      </w:r>
      <w:r>
        <w:t>và điểm M trùng với gốc tọa độ khi nó nằm trên trục tung. Tìm biểu thức f(x).</w:t>
      </w:r>
      <w:r>
        <w:br/>
      </w:r>
      <w:r>
        <w:rPr>
          <w:b/>
        </w:rPr>
        <w:t>Lời giải:</w:t>
      </w:r>
      <w:r>
        <w:br/>
      </w:r>
      <w:r>
        <w:t>Vì hệ số góc của tiếp tuyến của đồ thị (C) tại M là k</w:t>
      </w:r>
      <w:r>
        <w:rPr>
          <w:vertAlign w:val="subscript"/>
        </w:rPr>
        <w:t>M</w:t>
      </w:r>
      <w:r>
        <w:t xml:space="preserve"> </w:t>
      </w:r>
      <w:r>
        <w:t>= (x – 1)</w:t>
      </w:r>
      <w:r>
        <w:rPr>
          <w:vertAlign w:val="superscript"/>
        </w:rPr>
        <w:t>2</w:t>
      </w:r>
      <w:r>
        <w:t xml:space="preserve"> </w:t>
      </w:r>
      <w:r>
        <w:t>nên ta có:</w:t>
      </w:r>
      <w:r>
        <w:br/>
      </w:r>
      <w:r>
        <w:t>f</w:t>
      </w:r>
      <w:r>
        <w:t>(</w:t>
      </w:r>
      <w:r>
        <w:t>x</w:t>
      </w:r>
      <w:r>
        <w:t>)</w:t>
      </w:r>
      <w:r>
        <w:t>=</w:t>
      </w:r>
      <w:r>
        <w:t>∫</w:t>
      </w:r>
      <w:r>
        <w:t>(</w:t>
      </w:r>
      <w:r>
        <w:t>x</w:t>
      </w:r>
      <w:r>
        <w:t>−</w:t>
      </w:r>
      <w:r>
        <w:t>1</w:t>
      </w:r>
      <w:r>
        <w:t>)</w:t>
      </w:r>
      <w:r>
        <w:t>2</w:t>
      </w:r>
      <w:r>
        <w:t>d</w:t>
      </w:r>
      <w:r>
        <w:t>x</w:t>
      </w:r>
      <w:r>
        <w:t>=</w:t>
      </w:r>
      <w:r>
        <w:t>∫</w:t>
      </w:r>
      <w:r>
        <w:t>(</w:t>
      </w:r>
      <w:r>
        <w:t>x</w:t>
      </w:r>
      <w:r>
        <w:t>2</w:t>
      </w:r>
      <w:r>
        <w:t>−</w:t>
      </w:r>
      <w:r>
        <w:t>2</w:t>
      </w:r>
      <w:r>
        <w:t>x</w:t>
      </w:r>
      <w:r>
        <w:t>+</w:t>
      </w:r>
      <w:r>
        <w:t>1</w:t>
      </w:r>
      <w:r>
        <w:t>)</w:t>
      </w:r>
      <w:r>
        <w:t>d</w:t>
      </w:r>
      <w:r>
        <w:t>x</w:t>
      </w:r>
      <w:r>
        <w:t>fx=∫x−1^(2)dx=∫x^(2)−2x+1dx</w:t>
      </w:r>
      <w:r>
        <w:t>=</w:t>
      </w:r>
      <w:r>
        <w:t>∫</w:t>
      </w:r>
      <w:r>
        <w:t>x</w:t>
      </w:r>
      <w:r>
        <w:t>2</w:t>
      </w:r>
      <w:r>
        <w:t>d</w:t>
      </w:r>
      <w:r>
        <w:t>x</w:t>
      </w:r>
      <w:r>
        <w:t>−</w:t>
      </w:r>
      <w:r>
        <w:t>2</w:t>
      </w:r>
      <w:r>
        <w:t>∫</w:t>
      </w:r>
      <w:r>
        <w:t>x</w:t>
      </w:r>
      <w:r>
        <w:t>d</w:t>
      </w:r>
      <w:r>
        <w:t>x</w:t>
      </w:r>
      <w:r>
        <w:t>+</w:t>
      </w:r>
      <w:r>
        <w:t>∫</w:t>
      </w:r>
      <w:r>
        <w:t>d</w:t>
      </w:r>
      <w:r>
        <w:t>x</w:t>
      </w:r>
      <w:r>
        <w:t>=∫x^(2)dx−2∫xdx+∫dx</w:t>
      </w:r>
      <w:r>
        <w:t>=</w:t>
      </w:r>
      <w:r>
        <w:t>x</w:t>
      </w:r>
      <w:r>
        <w:t>3</w:t>
      </w:r>
      <w:r>
        <w:t>3</w:t>
      </w:r>
      <w:r>
        <w:t>−</w:t>
      </w:r>
      <w:r>
        <w:t>x</w:t>
      </w:r>
      <w:r>
        <w:t>2</w:t>
      </w:r>
      <w:r>
        <w:t>+</w:t>
      </w:r>
      <w:r>
        <w:t>x</w:t>
      </w:r>
      <w:r>
        <w:t>+</w:t>
      </w:r>
      <w:r>
        <w:t>C</w:t>
      </w:r>
      <w:r>
        <w:t>=(x^(3))/(3)−x^(2)+x+C</w:t>
      </w:r>
      <w:r>
        <w:br/>
      </w:r>
      <w:r>
        <w:t>Vì điểm M trùng với gốc tọa độ khi nó nằm trên trục tung nên f(0) = 0.</w:t>
      </w:r>
      <w:r>
        <w:br/>
      </w:r>
      <w:r>
        <w:t xml:space="preserve">Do đó </w:t>
      </w:r>
      <w:r>
        <w:t>f</w:t>
      </w:r>
      <w:r>
        <w:t>(</w:t>
      </w:r>
      <w:r>
        <w:t>0</w:t>
      </w:r>
      <w:r>
        <w:t>)</w:t>
      </w:r>
      <w:r>
        <w:t>=</w:t>
      </w:r>
      <w:r>
        <w:t>0</w:t>
      </w:r>
      <w:r>
        <w:t>3</w:t>
      </w:r>
      <w:r>
        <w:t>3</w:t>
      </w:r>
      <w:r>
        <w:t>−</w:t>
      </w:r>
      <w:r>
        <w:t>0</w:t>
      </w:r>
      <w:r>
        <w:t>2</w:t>
      </w:r>
      <w:r>
        <w:t>+</w:t>
      </w:r>
      <w:r>
        <w:t>0</w:t>
      </w:r>
      <w:r>
        <w:t>+</w:t>
      </w:r>
      <w:r>
        <w:t>C</w:t>
      </w:r>
      <w:r>
        <w:t>=</w:t>
      </w:r>
      <w:r>
        <w:t>0</w:t>
      </w:r>
      <w:r>
        <w:t>⇒</w:t>
      </w:r>
      <w:r>
        <w:t>C</w:t>
      </w:r>
      <w:r>
        <w:t>=</w:t>
      </w:r>
      <w:r>
        <w:t>0</w:t>
      </w:r>
      <w:r>
        <w:t>f0=(0^(3))/(3)−0^(2)+0+C=0⇒C=0</w:t>
      </w:r>
      <w:r>
        <w:br/>
      </w:r>
      <w:r>
        <w:t xml:space="preserve">Do đó </w:t>
      </w:r>
      <w:r>
        <w:t>f</w:t>
      </w:r>
      <w:r>
        <w:t>(</w:t>
      </w:r>
      <w:r>
        <w:t>x</w:t>
      </w:r>
      <w:r>
        <w:t>)</w:t>
      </w:r>
      <w:r>
        <w:t>=</w:t>
      </w:r>
      <w:r>
        <w:t>x</w:t>
      </w:r>
      <w:r>
        <w:t>3</w:t>
      </w:r>
      <w:r>
        <w:t>3</w:t>
      </w:r>
      <w:r>
        <w:t>−</w:t>
      </w:r>
      <w:r>
        <w:t>x</w:t>
      </w:r>
      <w:r>
        <w:t>2</w:t>
      </w:r>
      <w:r>
        <w:t>+</w:t>
      </w:r>
      <w:r>
        <w:t>x</w:t>
      </w:r>
      <w:r>
        <w:t>fx=(x^(3))/(3)−x^(2)+x</w:t>
      </w:r>
      <w:r>
        <w:br/>
      </w:r>
      <w:r>
        <w:br/>
      </w:r>
      <w:r>
        <w:rPr>
          <w:b/>
        </w:rPr>
        <w:t>Bài 4.7 trang 11 Toán 12 Tập 2</w:t>
      </w:r>
      <w:r>
        <w:t>:</w:t>
      </w:r>
      <w:r>
        <w:t xml:space="preserve"> </w:t>
      </w:r>
      <w:r>
        <w:t>Một viên đạn được bắn thẳng đứng lên trên từ mặt đất. Giả sử tại thời điểm t giây (coi t = 0 là thời điểm viên đạn được bắn lên), vận tốc của nó được cho bởi v(t) = 160 – 9,8t (m/s). Tìm độ cao của viên đạn (tính từ mặt đất):</w:t>
      </w:r>
      <w:r>
        <w:br/>
      </w:r>
      <w:r>
        <w:t>a) Sau t = 5 giây;</w:t>
      </w:r>
      <w:r>
        <w:br/>
      </w:r>
      <w:r>
        <w:t>b) Khi nó đạt độ cao lớn nhất (làm tròn kết quả đến chữ số thập phân thứ nhất).</w:t>
      </w:r>
      <w:r>
        <w:br/>
      </w:r>
      <w:r>
        <w:rPr>
          <w:b/>
        </w:rPr>
        <w:t>Lời giải:</w:t>
      </w:r>
      <w:r>
        <w:br/>
      </w:r>
      <w:r>
        <w:t>Gọi S(t) là độ cao của viên đạn bắn lên từ mặt đất sau t giây kể từ thời điểm đạn được bắn lên.</w:t>
      </w:r>
      <w:r>
        <w:br/>
      </w:r>
      <w:r>
        <w:t xml:space="preserve">Khi đó </w:t>
      </w:r>
      <w:r>
        <w:t>S</w:t>
      </w:r>
      <w:r>
        <w:t>(</w:t>
      </w:r>
      <w:r>
        <w:t>t</w:t>
      </w:r>
      <w:r>
        <w:t>)</w:t>
      </w:r>
      <w:r>
        <w:t>=</w:t>
      </w:r>
      <w:r>
        <w:t>∫</w:t>
      </w:r>
      <w:r>
        <w:t>v</w:t>
      </w:r>
      <w:r>
        <w:t>(</w:t>
      </w:r>
      <w:r>
        <w:t>t</w:t>
      </w:r>
      <w:r>
        <w:t>)</w:t>
      </w:r>
      <w:r>
        <w:t>d</w:t>
      </w:r>
      <w:r>
        <w:t>t</w:t>
      </w:r>
      <w:r>
        <w:t>=</w:t>
      </w:r>
      <w:r>
        <w:t>∫</w:t>
      </w:r>
      <w:r>
        <w:t>(</w:t>
      </w:r>
      <w:r>
        <w:t>160</w:t>
      </w:r>
      <w:r>
        <w:t>−</w:t>
      </w:r>
      <w:r>
        <w:t>9,8</w:t>
      </w:r>
      <w:r>
        <w:t>t</w:t>
      </w:r>
      <w:r>
        <w:t>)</w:t>
      </w:r>
      <w:r>
        <w:t>d</w:t>
      </w:r>
      <w:r>
        <w:t>t</w:t>
      </w:r>
      <w:r>
        <w:t>=</w:t>
      </w:r>
      <w:r>
        <w:t>160</w:t>
      </w:r>
      <w:r>
        <w:t>t</w:t>
      </w:r>
      <w:r>
        <w:t>−</w:t>
      </w:r>
      <w:r>
        <w:t>4,9</w:t>
      </w:r>
      <w:r>
        <w:t>t</w:t>
      </w:r>
      <w:r>
        <w:t>2</w:t>
      </w:r>
      <w:r>
        <w:t>+</w:t>
      </w:r>
      <w:r>
        <w:t>C</w:t>
      </w:r>
      <w:r>
        <w:t>St=∫vtdt=∫160−9,8tdt=160t−4,9t^(2)+C</w:t>
      </w:r>
      <w:r>
        <w:br/>
      </w:r>
      <w:r>
        <w:t>Vì S(0) = 0 nên 160.0 – 4,9.0 + C = 0 =&gt; C = 0.</w:t>
      </w:r>
      <w:r>
        <w:br/>
      </w:r>
      <w:r>
        <w:t>Do đó S(t) = −4,9t</w:t>
      </w:r>
      <w:r>
        <w:rPr>
          <w:vertAlign w:val="superscript"/>
        </w:rPr>
        <w:t>2</w:t>
      </w:r>
      <w:r>
        <w:t xml:space="preserve"> </w:t>
      </w:r>
      <w:r>
        <w:t>+ 160 t.</w:t>
      </w:r>
      <w:r>
        <w:br/>
      </w:r>
      <w:r>
        <w:t>a) Sau 5 giây độ cao của viên đạn là: S(5) = −4,9.5</w:t>
      </w:r>
      <w:r>
        <w:rPr>
          <w:vertAlign w:val="superscript"/>
        </w:rPr>
        <w:t>2</w:t>
      </w:r>
      <w:r>
        <w:t xml:space="preserve"> </w:t>
      </w:r>
      <w:r>
        <w:t>+ 160.5 = 677,5 (m).</w:t>
      </w:r>
      <w:r>
        <w:br/>
      </w:r>
      <w:r>
        <w:t>b) Có S(t) = −4,9t</w:t>
      </w:r>
      <w:r>
        <w:rPr>
          <w:vertAlign w:val="superscript"/>
        </w:rPr>
        <w:t>2</w:t>
      </w:r>
      <w:r>
        <w:t xml:space="preserve"> </w:t>
      </w:r>
      <w:r>
        <w:t>+ 160t</w:t>
      </w:r>
      <w:r>
        <w:br/>
      </w:r>
      <w:r>
        <w:t>−</w:t>
      </w:r>
      <w:r>
        <w:t>1</w:t>
      </w:r>
      <w:r>
        <w:t>10</w:t>
      </w:r>
      <w:r>
        <w:t>(</w:t>
      </w:r>
      <w:r>
        <w:t>49</w:t>
      </w:r>
      <w:r>
        <w:t>t</w:t>
      </w:r>
      <w:r>
        <w:t>2</w:t>
      </w:r>
      <w:r>
        <w:t>−</w:t>
      </w:r>
      <w:r>
        <w:t>2.7</w:t>
      </w:r>
      <w:r>
        <w:t>t</w:t>
      </w:r>
      <w:r>
        <w:t>.</w:t>
      </w:r>
      <w:r>
        <w:t>800</w:t>
      </w:r>
      <w:r>
        <w:t>7</w:t>
      </w:r>
      <w:r>
        <w:t>+</w:t>
      </w:r>
      <w:r>
        <w:t>640000</w:t>
      </w:r>
      <w:r>
        <w:t>49</w:t>
      </w:r>
      <w:r>
        <w:t>)</w:t>
      </w:r>
      <w:r>
        <w:t>+</w:t>
      </w:r>
      <w:r>
        <w:t>64000</w:t>
      </w:r>
      <w:r>
        <w:t>49</w:t>
      </w:r>
      <w:r>
        <w:t>−(1)/(10)49t^(2)−2.7t.(800)/(7)+(640000)/(49)+(64000)/(49)</w:t>
      </w:r>
      <w:r>
        <w:br/>
      </w:r>
      <w:r>
        <w:t>−</w:t>
      </w:r>
      <w:r>
        <w:t>1</w:t>
      </w:r>
      <w:r>
        <w:t>10</w:t>
      </w:r>
      <w:r>
        <w:t>(</w:t>
      </w:r>
      <w:r>
        <w:t>7</w:t>
      </w:r>
      <w:r>
        <w:t>t</w:t>
      </w:r>
      <w:r>
        <w:t>−</w:t>
      </w:r>
      <w:r>
        <w:t>800</w:t>
      </w:r>
      <w:r>
        <w:t>7</w:t>
      </w:r>
      <w:r>
        <w:t>)</w:t>
      </w:r>
      <w:r>
        <w:t>2</w:t>
      </w:r>
      <w:r>
        <w:t>+</w:t>
      </w:r>
      <w:r>
        <w:t>64000</w:t>
      </w:r>
      <w:r>
        <w:t>49</w:t>
      </w:r>
      <w:r>
        <w:t>≤</w:t>
      </w:r>
      <w:r>
        <w:t>64000</w:t>
      </w:r>
      <w:r>
        <w:t>49</w:t>
      </w:r>
      <w:r>
        <w:t>−(1)/(10)7t−(800)/(7)^(2)+(64000)/(49)≤(64000)/(49)</w:t>
      </w:r>
      <w:r>
        <w:br/>
      </w:r>
      <w:r>
        <w:t>Viên đạn đạt độ cao lớn nhất là</w:t>
      </w:r>
      <w:r>
        <w:t xml:space="preserve"> </w:t>
      </w:r>
      <w:r>
        <w:t>64000</w:t>
      </w:r>
      <w:r>
        <w:t>49</w:t>
      </w:r>
      <w:r>
        <w:t>≈</w:t>
      </w:r>
      <w:r>
        <w:t>1306,1</w:t>
      </w:r>
      <w:r>
        <w:t>(64000)/(49)≈1306,1</w:t>
      </w:r>
      <w:r>
        <w:t>m khi</w:t>
      </w:r>
      <w:r>
        <w:t xml:space="preserve"> </w:t>
      </w:r>
      <w:r>
        <w:t>t</w:t>
      </w:r>
      <w:r>
        <w:t>=</w:t>
      </w:r>
      <w:r>
        <w:t>800</w:t>
      </w:r>
      <w:r>
        <w:t>49</w:t>
      </w:r>
      <w:r>
        <w:t>t=(800)/(49)</w:t>
      </w:r>
      <w:r>
        <w:t>giây.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