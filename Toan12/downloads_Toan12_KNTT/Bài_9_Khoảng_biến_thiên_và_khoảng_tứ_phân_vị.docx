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Khoảng biến thiên và khoảng tứ phân vị</w:t>
      </w:r>
    </w:p>
    <w:p>
      <w:r>
        <w:rPr>
          <w:b/>
        </w:rPr>
        <w:t>Giải Toán 12 Bài 9: Khoảng biến thiên và khoảng tứ phân vị</w:t>
      </w:r>
      <w:r>
        <w:br/>
      </w:r>
      <w:r>
        <w:rPr>
          <w:b/>
        </w:rPr>
        <w:t>Giải Toán 12 trang 75</w:t>
      </w:r>
      <w:r>
        <w:t xml:space="preserve"> </w:t>
      </w:r>
      <w:r>
        <w:rPr>
          <w:b/>
        </w:rPr>
        <w:t>Tập 1</w:t>
      </w:r>
      <w:r>
        <w:br/>
      </w:r>
      <w:r>
        <w:rPr>
          <w:b/>
        </w:rPr>
        <w:t>Mở đầu trang 75 Toán 12 Tập 1</w:t>
      </w:r>
      <w:r>
        <w:t xml:space="preserve">: </w:t>
      </w:r>
      <w:r>
        <w:t>Thống kê số ngày trong tháng Sáu năm 2021 và năm 2022 theo nhiệt độ cao nhất trong ngày tại Hà Nội, người ta thu được bảng sau:</w:t>
      </w:r>
      <w:r>
        <w:br/>
      </w:r>
      <w:r>
        <w:rPr>
          <w:b/>
        </w:rPr>
      </w:r>
      <w:r>
        <w:br/>
      </w:r>
      <w:r>
        <w:t>Hỏi tháng Sáu năm nào ở Hà Nội nhiệt độ cao nhất trong ngày biến đổi nhiều hơn?</w:t>
      </w:r>
      <w:r>
        <w:br/>
      </w:r>
      <w:r>
        <w:rPr>
          <w:b/>
        </w:rPr>
        <w:t>Lời giải:</w:t>
      </w:r>
      <w:r>
        <w:br/>
      </w:r>
      <w:r>
        <w:t>Sau khi học xong bài này, ta giải quyết bài toán này như sau:</w:t>
      </w:r>
      <w:r>
        <w:br/>
      </w:r>
      <w:r>
        <w:rPr>
          <w:b/>
        </w:rPr>
        <w:t>Năm 2021</w:t>
      </w:r>
      <w:r>
        <w:br/>
      </w:r>
      <w:r>
        <w:t>+) Khoảng biến thiên: R</w:t>
      </w:r>
      <w:r>
        <w:rPr>
          <w:vertAlign w:val="subscript"/>
        </w:rPr>
        <w:t>1</w:t>
      </w:r>
      <w:r>
        <w:t xml:space="preserve"> = 40 – 30 = 10.</w:t>
      </w:r>
      <w:r>
        <w:br/>
      </w:r>
      <w:r>
        <w:t>+) Ta có cỡ mẫu là n = 30.</w:t>
      </w:r>
      <w:r>
        <w:br/>
      </w:r>
      <w:r>
        <w:t>Gọi x</w:t>
      </w:r>
      <w:r>
        <w:rPr>
          <w:vertAlign w:val="subscript"/>
        </w:rPr>
        <w:t>1</w:t>
      </w:r>
      <w:r>
        <w:t>; x</w:t>
      </w:r>
      <w:r>
        <w:rPr>
          <w:vertAlign w:val="subscript"/>
        </w:rPr>
        <w:t>2</w:t>
      </w:r>
      <w:r>
        <w:t>; …; x</w:t>
      </w:r>
      <w:r>
        <w:rPr>
          <w:vertAlign w:val="subscript"/>
        </w:rPr>
        <w:t>30</w:t>
      </w:r>
      <w:r>
        <w:t xml:space="preserve"> là nhiệt độ cao nhất trong ngày của 30 ngày tháng Sáu năm 2021 được sắp xếp theo thứ tự tăng dần.</w:t>
      </w:r>
      <w:r>
        <w:br/>
      </w:r>
      <w:r>
        <w:t>Ta có tứ phân vị thứ nhất của mẫu số liệu là x</w:t>
      </w:r>
      <w:r>
        <w:rPr>
          <w:vertAlign w:val="subscript"/>
        </w:rPr>
        <w:t>8</w:t>
      </w:r>
      <w:r>
        <w:t xml:space="preserve"> thuộc nhóm [32; 34). Do đó nhóm chứa tứ phân vị thứ nhất là [32; 34).</w:t>
      </w:r>
      <w:r>
        <w:br/>
      </w:r>
      <w:r>
        <w:t xml:space="preserve">Ta có </w:t>
      </w:r>
      <w:r>
        <w:t>Q</w:t>
      </w:r>
      <w:r>
        <w:t>1</w:t>
      </w:r>
      <w:r>
        <w:t>=</w:t>
      </w:r>
      <w:r>
        <w:t>32</w:t>
      </w:r>
      <w:r>
        <w:t>+</w:t>
      </w:r>
      <w:r>
        <w:t>30</w:t>
      </w:r>
      <w:r>
        <w:t>4</w:t>
      </w:r>
      <w:r>
        <w:t>−</w:t>
      </w:r>
      <w:r>
        <w:t>2</w:t>
      </w:r>
      <w:r>
        <w:t>8</w:t>
      </w:r>
      <w:r>
        <w:t>.</w:t>
      </w:r>
      <w:r>
        <w:t>(</w:t>
      </w:r>
      <w:r>
        <w:t>34</w:t>
      </w:r>
      <w:r>
        <w:t>−</w:t>
      </w:r>
      <w:r>
        <w:t>32</w:t>
      </w:r>
      <w:r>
        <w:t>)</w:t>
      </w:r>
      <w:r>
        <w:t>=</w:t>
      </w:r>
      <w:r>
        <w:t>33,375</w:t>
      </w:r>
      <w:r>
        <w:t>Q_(1)=32+((30)/(4)−2)/(8).34−32=33,375</w:t>
      </w:r>
      <w:r>
        <w:t>.</w:t>
      </w:r>
      <w:r>
        <w:br/>
      </w:r>
      <w:r>
        <w:t>Tứ phân vị thứ ba của mẫu số liệu là x</w:t>
      </w:r>
      <w:r>
        <w:rPr>
          <w:vertAlign w:val="subscript"/>
        </w:rPr>
        <w:t>23</w:t>
      </w:r>
      <w:r>
        <w:t xml:space="preserve"> thuộc nhóm [38; 40). Do đó nhóm chứa tứ phân vị thứ ba là [38; 40).</w:t>
      </w:r>
      <w:r>
        <w:br/>
      </w:r>
      <w:r>
        <w:t xml:space="preserve">Ta có </w:t>
      </w:r>
      <w:r>
        <w:t>Q</w:t>
      </w:r>
      <w:r>
        <w:t>3</w:t>
      </w:r>
      <w:r>
        <w:t>=</w:t>
      </w:r>
      <w:r>
        <w:t>38</w:t>
      </w:r>
      <w:r>
        <w:t>+</w:t>
      </w:r>
      <w:r>
        <w:t>3.30</w:t>
      </w:r>
      <w:r>
        <w:t>4</w:t>
      </w:r>
      <w:r>
        <w:t>−</w:t>
      </w:r>
      <w:r>
        <w:t>21</w:t>
      </w:r>
      <w:r>
        <w:t>9</w:t>
      </w:r>
      <w:r>
        <w:t>.</w:t>
      </w:r>
      <w:r>
        <w:t>(</w:t>
      </w:r>
      <w:r>
        <w:t>40</w:t>
      </w:r>
      <w:r>
        <w:t>−</w:t>
      </w:r>
      <w:r>
        <w:t>38</w:t>
      </w:r>
      <w:r>
        <w:t>)</w:t>
      </w:r>
      <w:r>
        <w:t>≈</w:t>
      </w:r>
      <w:r>
        <w:t>38,333</w:t>
      </w:r>
      <w:r>
        <w:t>Q_(3)=38+((3.30)/(4)−21)/(9).40−38≈38,333</w:t>
      </w:r>
      <w:r>
        <w:t>.</w:t>
      </w:r>
      <w:r>
        <w:br/>
      </w:r>
      <w:r>
        <w:t>Do đó khoảng tứ phân vị D</w:t>
      </w:r>
      <w:r>
        <w:rPr>
          <w:vertAlign w:val="subscript"/>
        </w:rPr>
        <w:t>1Q</w:t>
      </w:r>
      <w:r>
        <w:t xml:space="preserve"> = 38,333 – 33,375 = 4,958.</w:t>
      </w:r>
      <w:r>
        <w:br/>
      </w:r>
      <w:r>
        <w:rPr>
          <w:b/>
        </w:rPr>
        <w:t>Năm 2022</w:t>
      </w:r>
      <w:r>
        <w:br/>
      </w:r>
      <w:r>
        <w:t>+) Khoảng biến thiên R</w:t>
      </w:r>
      <w:r>
        <w:rPr>
          <w:vertAlign w:val="subscript"/>
        </w:rPr>
        <w:t>2</w:t>
      </w:r>
      <w:r>
        <w:t xml:space="preserve"> = 40 – 28 = 12.</w:t>
      </w:r>
      <w:r>
        <w:br/>
      </w:r>
      <w:r>
        <w:t>Ta có cỡ mẫu là n = 30.</w:t>
      </w:r>
      <w:r>
        <w:br/>
      </w:r>
      <w:r>
        <w:t>Giả sử y</w:t>
      </w:r>
      <w:r>
        <w:rPr>
          <w:vertAlign w:val="subscript"/>
        </w:rPr>
        <w:t>1</w:t>
      </w:r>
      <w:r>
        <w:t>, y</w:t>
      </w:r>
      <w:r>
        <w:rPr>
          <w:vertAlign w:val="subscript"/>
        </w:rPr>
        <w:t>2</w:t>
      </w:r>
      <w:r>
        <w:t>, …, y</w:t>
      </w:r>
      <w:r>
        <w:rPr>
          <w:vertAlign w:val="subscript"/>
        </w:rPr>
        <w:t>30</w:t>
      </w:r>
      <w:r>
        <w:t xml:space="preserve"> là nhiệt độ cao nhất trong ngày của 30 ngày tháng Sáu năm 2022 được sắp xếp theo thứ tự tăng dần.</w:t>
      </w:r>
      <w:r>
        <w:br/>
      </w:r>
      <w:r>
        <w:t>Ta có tứ phân vị thứ nhất của mẫu số liệu gốc là y</w:t>
      </w:r>
      <w:r>
        <w:rPr>
          <w:vertAlign w:val="subscript"/>
        </w:rPr>
        <w:t>8</w:t>
      </w:r>
      <w:r>
        <w:t xml:space="preserve"> thuộc nhóm [32; 34) nên nhóm chứa tứ phân vị thứ nhất là [32; 34).</w:t>
      </w:r>
      <w:r>
        <w:br/>
      </w:r>
      <w:r>
        <w:t xml:space="preserve">Ta có </w:t>
      </w:r>
      <w:r>
        <w:t>Q</w:t>
      </w:r>
      <w:r>
        <w:t>1</w:t>
      </w:r>
      <w:r>
        <w:t>=</w:t>
      </w:r>
      <w:r>
        <w:t>32</w:t>
      </w:r>
      <w:r>
        <w:t>+</w:t>
      </w:r>
      <w:r>
        <w:t>30</w:t>
      </w:r>
      <w:r>
        <w:t>4</w:t>
      </w:r>
      <w:r>
        <w:t>−</w:t>
      </w:r>
      <w:r>
        <w:t>5</w:t>
      </w:r>
      <w:r>
        <w:t>4</w:t>
      </w:r>
      <w:r>
        <w:t>.</w:t>
      </w:r>
      <w:r>
        <w:t>(</w:t>
      </w:r>
      <w:r>
        <w:t>34</w:t>
      </w:r>
      <w:r>
        <w:t>−</w:t>
      </w:r>
      <w:r>
        <w:t>32</w:t>
      </w:r>
      <w:r>
        <w:t>)</w:t>
      </w:r>
      <w:r>
        <w:t>=</w:t>
      </w:r>
      <w:r>
        <w:t>33,25</w:t>
      </w:r>
      <w:r>
        <w:t>Q_(1)=32+((30)/(4)−5)/(4).34−32=33,25</w:t>
      </w:r>
      <w:r>
        <w:t>.</w:t>
      </w:r>
      <w:r>
        <w:br/>
      </w:r>
      <w:r>
        <w:t>Tứ phân vị thứ ba của mẫu số liệu gốc là y</w:t>
      </w:r>
      <w:r>
        <w:rPr>
          <w:vertAlign w:val="subscript"/>
        </w:rPr>
        <w:t>23</w:t>
      </w:r>
      <w:r>
        <w:t xml:space="preserve"> thuộc nhóm [36; 38) nên nhóm chứa tứ phân vị thứ ba là [36; 38).</w:t>
      </w:r>
      <w:r>
        <w:br/>
      </w:r>
      <w:r>
        <w:t xml:space="preserve">Ta có </w:t>
      </w:r>
      <w:r>
        <w:t>Q</w:t>
      </w:r>
      <w:r>
        <w:t>3</w:t>
      </w:r>
      <w:r>
        <w:t>=</w:t>
      </w:r>
      <w:r>
        <w:t>36</w:t>
      </w:r>
      <w:r>
        <w:t>+</w:t>
      </w:r>
      <w:r>
        <w:t>3.30</w:t>
      </w:r>
      <w:r>
        <w:t>4</w:t>
      </w:r>
      <w:r>
        <w:t>−</w:t>
      </w:r>
      <w:r>
        <w:t>20</w:t>
      </w:r>
      <w:r>
        <w:t>8</w:t>
      </w:r>
      <w:r>
        <w:t>.</w:t>
      </w:r>
      <w:r>
        <w:t>(</w:t>
      </w:r>
      <w:r>
        <w:t>38</w:t>
      </w:r>
      <w:r>
        <w:t>−</w:t>
      </w:r>
      <w:r>
        <w:t>36</w:t>
      </w:r>
      <w:r>
        <w:t>)</w:t>
      </w:r>
      <w:r>
        <w:t>=</w:t>
      </w:r>
      <w:r>
        <w:t>36,625</w:t>
      </w:r>
      <w:r>
        <w:t>Q_(3)=36+((3.30)/(4)−20)/(8).38−36=36,625</w:t>
      </w:r>
      <w:r>
        <w:t>.</w:t>
      </w:r>
      <w:r>
        <w:br/>
      </w:r>
      <w:r>
        <w:t>Khoảng tứ phân vị: D</w:t>
      </w:r>
      <w:r>
        <w:rPr>
          <w:vertAlign w:val="subscript"/>
        </w:rPr>
        <w:t>2Q</w:t>
      </w:r>
      <w:r>
        <w:t xml:space="preserve"> = 36,625 – 33,25 = 3,375.</w:t>
      </w:r>
      <w:r>
        <w:br/>
      </w:r>
      <w:r>
        <w:t>Theo khoảng biến thiên: Vì R</w:t>
      </w:r>
      <w:r>
        <w:rPr>
          <w:vertAlign w:val="subscript"/>
        </w:rPr>
        <w:t>2</w:t>
      </w:r>
      <w:r>
        <w:t xml:space="preserve"> &gt; R</w:t>
      </w:r>
      <w:r>
        <w:rPr>
          <w:vertAlign w:val="subscript"/>
        </w:rPr>
        <w:t>1</w:t>
      </w:r>
      <w:r>
        <w:t xml:space="preserve"> nên nhiệt độ cao nhất trong ngày vào tháng 6 năm 2022 biến đổi nhiều hơn nhiệt độ cao nhất trong ngày vào tháng 6 năm 2021.</w:t>
      </w:r>
      <w:r>
        <w:br/>
      </w:r>
      <w:r>
        <w:t>Theo khoảng tứ phân vị: Vì D</w:t>
      </w:r>
      <w:r>
        <w:rPr>
          <w:vertAlign w:val="subscript"/>
        </w:rPr>
        <w:t>1Q</w:t>
      </w:r>
      <w:r>
        <w:t xml:space="preserve"> &gt; D</w:t>
      </w:r>
      <w:r>
        <w:rPr>
          <w:vertAlign w:val="subscript"/>
        </w:rPr>
        <w:t>2Q</w:t>
      </w:r>
      <w:r>
        <w:t xml:space="preserve"> nên nhiệt độ cao nhất trong ngày vào tháng 6 năm 2021 biến đổi nhiều hơn nhiệt độ cao nhất trong ngày vào tháng 6 năm 2022.</w:t>
      </w:r>
      <w:r>
        <w:br/>
      </w:r>
      <w:r>
        <w:rPr>
          <w:b/>
        </w:rPr>
        <w:t>1. Khoảng biến thiên</w:t>
      </w:r>
      <w:r>
        <w:br/>
      </w:r>
      <w:r>
        <w:rPr>
          <w:b/>
        </w:rPr>
        <w:t>Giải Toán 12 trang 76</w:t>
      </w:r>
      <w:r>
        <w:t xml:space="preserve"> </w:t>
      </w:r>
      <w:r>
        <w:rPr>
          <w:b/>
        </w:rPr>
        <w:t>Tập 1</w:t>
      </w:r>
      <w:r>
        <w:br/>
      </w:r>
      <w:r>
        <w:rPr>
          <w:b/>
        </w:rPr>
        <w:t>HĐ1 trang 76 Toán 12 Tập 1</w:t>
      </w:r>
      <w:r>
        <w:t xml:space="preserve">: </w:t>
      </w:r>
      <w:r>
        <w:t>Trong tình huống mở đầu, gọi x1, x2, …, x30 là nhiệt độ cao nhất trong ngày của 30 ngày tháng Sáu năm 2021 (mẫu số liệu gốc).</w:t>
      </w:r>
      <w:r>
        <w:br/>
      </w:r>
      <w:r>
        <w:t>a) Có thể tính chính xác khoảng biến thiên cho mẫu số liệu gốc hay không?</w:t>
      </w:r>
      <w:r>
        <w:br/>
      </w:r>
      <w:r>
        <w:t>b) Giá trị lớn nhất, giá trị nhỏ nhất x</w:t>
      </w:r>
      <w:r>
        <w:rPr>
          <w:vertAlign w:val="subscript"/>
        </w:rPr>
        <w:t>i</w:t>
      </w:r>
      <w:r>
        <w:t xml:space="preserve"> có thể nhận là gì?</w:t>
      </w:r>
      <w:r>
        <w:br/>
      </w:r>
      <w:r>
        <w:t>c) Hãy đưa ra một giá trị xấp xỉ cho khoảng biến thiên của mẫu số liệu gốc.</w:t>
      </w:r>
      <w:r>
        <w:br/>
      </w:r>
      <w:r>
        <w:rPr>
          <w:b/>
        </w:rPr>
        <w:t>Lời giải:</w:t>
      </w:r>
      <w:r>
        <w:br/>
      </w:r>
      <w:r>
        <w:t>a) Có thể tính chính xác khoảng biến thiên cho mẫu số liệu gốc bằng cách xác định giá trị lớn nhất, giá trị nhỏ nhất của mẫu số liệu. Tuy nhiên, vì không có dữ liệu cụ thể cho từng ngày, cho nên chúng ta không thể biết chính xác giá trị lớn nhất và giá trị nhỏ nhất của mẫu số liệu. Do đó không thể tính chính xác khoảng biến thiên.</w:t>
      </w:r>
      <w:r>
        <w:br/>
      </w:r>
      <w:r>
        <w:t>b) Với các khoảng nhiệt độ đã cho, giá trị nhỏ nhất của x</w:t>
      </w:r>
      <w:r>
        <w:rPr>
          <w:vertAlign w:val="subscript"/>
        </w:rPr>
        <w:t>i</w:t>
      </w:r>
      <w:r>
        <w:t xml:space="preserve"> sẽ nằm trong khoảng từ 30 đến 32 độ có thể là 30°C, giá trị lớn nhất của x</w:t>
      </w:r>
      <w:r>
        <w:rPr>
          <w:vertAlign w:val="subscript"/>
        </w:rPr>
        <w:t>i</w:t>
      </w:r>
      <w:r>
        <w:t xml:space="preserve"> sẽ nằm trong khoảng từ 38 đến 40 độ có thể là 39,9°C.</w:t>
      </w:r>
      <w:r>
        <w:br/>
      </w:r>
      <w:r>
        <w:t>c) Một giá trị xấp xỉ cho khoảng biến thiên của mẫu số liệu gốc là</w:t>
      </w:r>
      <w:r>
        <w:br/>
      </w:r>
      <w:r>
        <w:t>R = 39,9°C – 30°C = 9,9°C.</w:t>
      </w:r>
      <w:r>
        <w:br/>
      </w:r>
      <w:r>
        <w:br/>
      </w:r>
      <w:r>
        <w:rPr>
          <w:b/>
        </w:rPr>
        <w:t>Câu hỏi trang 76 Toán 12 Tập 1</w:t>
      </w:r>
      <w:r>
        <w:t xml:space="preserve">: </w:t>
      </w:r>
      <w:r>
        <w:t>Chỉ ra rằng khoảng biến thiên của mẫu số liệu ghép nhóm trong Bảng 3.1 lớn hơn khoảng biến thiên của mẫu số liệu gốc.</w:t>
      </w:r>
      <w:r>
        <w:br/>
      </w:r>
      <w:r>
        <w:rPr>
          <w:b/>
        </w:rPr>
        <w:t>Lời giải:</w:t>
      </w:r>
      <w:r>
        <w:br/>
      </w:r>
      <w:r>
        <w:t>Khoảng biến thiên của mẫu số liệu ghép nhóm trong Bảng 3.1 là R = a</w:t>
      </w:r>
      <w:r>
        <w:rPr>
          <w:vertAlign w:val="subscript"/>
        </w:rPr>
        <w:t>k + 1</w:t>
      </w:r>
      <w:r>
        <w:t xml:space="preserve"> – a</w:t>
      </w:r>
      <w:r>
        <w:rPr>
          <w:vertAlign w:val="subscript"/>
        </w:rPr>
        <w:t>1</w:t>
      </w:r>
      <w:r>
        <w:t>.</w:t>
      </w:r>
      <w:r>
        <w:br/>
      </w:r>
      <w:r>
        <w:t>Giá trị nhỏ nhất của mẫu số liệu gốc giả sử là a</w:t>
      </w:r>
      <w:r>
        <w:rPr>
          <w:vertAlign w:val="subscript"/>
        </w:rPr>
        <w:t>1</w:t>
      </w:r>
      <w:r>
        <w:t>' &gt; a</w:t>
      </w:r>
      <w:r>
        <w:rPr>
          <w:vertAlign w:val="subscript"/>
        </w:rPr>
        <w:t>1.</w:t>
      </w:r>
      <w:r>
        <w:br/>
      </w:r>
      <w:r>
        <w:t>Giá trị lớn nhất của mẫu số liệu gốc giả sử là a</w:t>
      </w:r>
      <w:r>
        <w:rPr>
          <w:vertAlign w:val="subscript"/>
        </w:rPr>
        <w:t>k+1</w:t>
      </w:r>
      <w:r>
        <w:t>' &lt; a</w:t>
      </w:r>
      <w:r>
        <w:rPr>
          <w:vertAlign w:val="subscript"/>
        </w:rPr>
        <w:t>k+1</w:t>
      </w:r>
      <w:r>
        <w:t>.</w:t>
      </w:r>
      <w:r>
        <w:br/>
      </w:r>
      <w:r>
        <w:t>Khoảng biến thiên của mẫu số liệu gốc là:</w:t>
      </w:r>
      <w:r>
        <w:br/>
      </w:r>
      <w:r>
        <w:t>R' = a</w:t>
      </w:r>
      <w:r>
        <w:rPr>
          <w:vertAlign w:val="subscript"/>
        </w:rPr>
        <w:t>k+1</w:t>
      </w:r>
      <w:r>
        <w:t>' – a</w:t>
      </w:r>
      <w:r>
        <w:rPr>
          <w:vertAlign w:val="subscript"/>
        </w:rPr>
        <w:t>1</w:t>
      </w:r>
      <w:r>
        <w:t>' &lt; a</w:t>
      </w:r>
      <w:r>
        <w:rPr>
          <w:vertAlign w:val="subscript"/>
        </w:rPr>
        <w:t>k+1</w:t>
      </w:r>
      <w:r>
        <w:t xml:space="preserve"> – a</w:t>
      </w:r>
      <w:r>
        <w:rPr>
          <w:vertAlign w:val="subscript"/>
        </w:rPr>
        <w:t>1</w:t>
      </w:r>
      <w:r>
        <w:t xml:space="preserve"> = R.</w:t>
      </w:r>
      <w:r>
        <w:br/>
      </w:r>
      <w:r>
        <w:rPr>
          <w:b/>
        </w:rPr>
        <w:t>Giải Toán 12 trang 77</w:t>
      </w:r>
      <w:r>
        <w:t xml:space="preserve"> </w:t>
      </w:r>
      <w:r>
        <w:rPr>
          <w:b/>
        </w:rPr>
        <w:t>Tập 1</w:t>
      </w:r>
      <w:r>
        <w:br/>
      </w:r>
      <w:r>
        <w:rPr>
          <w:b/>
        </w:rPr>
        <w:t>Luyện tập 1 trang 77 Toán 12 Tập 1</w:t>
      </w:r>
      <w:r>
        <w:t xml:space="preserve">: </w:t>
      </w:r>
      <w:r>
        <w:t>Thời gian hoàn thành bài kiểm tra môn Toán của các bạn trong lớp 12C được cho trong bảng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9cde5df366d44daa9412e8d4bbe08e7.jpg"/>
                    <pic:cNvPicPr/>
                  </pic:nvPicPr>
                  <pic:blipFill>
                    <a:blip r:embed="rId9"/>
                    <a:stretch>
                      <a:fillRect/>
                    </a:stretch>
                  </pic:blipFill>
                  <pic:spPr>
                    <a:xfrm>
                      <a:off x="0" y="0"/>
                      <a:ext cx="1905000" cy="1905000"/>
                    </a:xfrm>
                    <a:prstGeom prst="rect"/>
                  </pic:spPr>
                </pic:pic>
              </a:graphicData>
            </a:graphic>
          </wp:inline>
        </w:drawing>
      </w:r>
      <w:r>
        <w:br/>
      </w:r>
      <w:r>
        <w:t>a) Tính khoảng biến thiên R cho mẫu số liệu ghép nhóm trên.</w:t>
      </w:r>
      <w:r>
        <w:br/>
      </w:r>
      <w:r>
        <w:t>b) Nếu biết học sinh hoàn thành bài kiểm tra sớm nhất mất 27 phút và muộn nhất mất 43 phút thì khoảng biến thiên của mẫu số liệu gốc là bao nhiêu?</w:t>
      </w:r>
      <w:r>
        <w:br/>
      </w:r>
      <w:r>
        <w:rPr>
          <w:b/>
        </w:rPr>
        <w:t>Lời giải:</w:t>
      </w:r>
      <w:r>
        <w:br/>
      </w:r>
      <w:r>
        <w:t>a) Khoảng biến thiên R cho mẫu số liệu ghép nhóm là R = 45 – 25 = 20.</w:t>
      </w:r>
      <w:r>
        <w:br/>
      </w:r>
      <w:r>
        <w:t>b) Nếu biết học sinh hoàn thành bài kiểm tra sớm nhất mất 27 phút và muộn nhất mất 43 phút thì khoảng biến thiên của mẫu số liệu gốc là 43 – 27 = 16.</w:t>
      </w:r>
      <w:r>
        <w:br/>
      </w:r>
      <w:r>
        <w:rPr>
          <w:b/>
        </w:rPr>
        <w:t>2. Khoảng tứ vị phân</w:t>
      </w:r>
      <w:r>
        <w:br/>
      </w:r>
      <w:r>
        <w:br/>
      </w:r>
      <w:r>
        <w:rPr>
          <w:b/>
        </w:rPr>
        <w:t>HĐ2 trang 77 Toán 12 Tập 1</w:t>
      </w:r>
      <w:r>
        <w:t xml:space="preserve">: </w:t>
      </w:r>
      <w:r>
        <w:t>Trong tình huống mở đầu, gọi y1, y2, …, y30 là nhiệt độ cao nhất trong ngày của 30 ngày tháng Sáu năm 2022 (mẫu số liệu gốc).</w:t>
      </w:r>
      <w:r>
        <w:br/>
      </w:r>
      <w:r>
        <w:t>a) Có thể tính chính xác khoảng tứ phân vị của mẫu số liệu gốc hay không?</w:t>
      </w:r>
      <w:r>
        <w:br/>
      </w:r>
      <w:r>
        <w:t>b) Tìm tứ phân vị thứ nhất Q</w:t>
      </w:r>
      <w:r>
        <w:rPr>
          <w:vertAlign w:val="subscript"/>
        </w:rPr>
        <w:t>1</w:t>
      </w:r>
      <w:r>
        <w:t xml:space="preserve"> và tứ phân vị thứ ba Q</w:t>
      </w:r>
      <w:r>
        <w:rPr>
          <w:vertAlign w:val="subscript"/>
        </w:rPr>
        <w:t>3</w:t>
      </w:r>
      <w:r>
        <w:t xml:space="preserve"> cho mẫu số liệu ghép nhóm.</w:t>
      </w:r>
      <w:r>
        <w:br/>
      </w:r>
      <w:r>
        <w:t>c) Hãy đưa ra một giá trị xấp xỉ cho khoảng tứ phân vị của mẫu số liệu gốc.</w:t>
      </w:r>
      <w:r>
        <w:br/>
      </w:r>
      <w:r>
        <w:rPr>
          <w:b/>
        </w:rPr>
        <w:t>Lời giải:</w:t>
      </w:r>
      <w:r>
        <w:br/>
      </w:r>
      <w:r>
        <w:t>a) Để tính chính xác khoảng tứ phân vị của mẫu số liệu gốc, chúng ta cần biết giá trị cụ thể của từng ngày trong tháng Sáu năm 2022. Tuy nhiên, do không có dữ liệu cụ thể, nên không thể tính chính xác khoảng tứ phân vị.</w:t>
      </w:r>
      <w:r>
        <w:br/>
      </w:r>
      <w:r>
        <w:t>b) Ta có cỡ mẫu là n = 30.</w:t>
      </w:r>
      <w:r>
        <w:br/>
      </w:r>
      <w:r>
        <w:t>Giả sử y</w:t>
      </w:r>
      <w:r>
        <w:rPr>
          <w:vertAlign w:val="subscript"/>
        </w:rPr>
        <w:t>1</w:t>
      </w:r>
      <w:r>
        <w:t>, y</w:t>
      </w:r>
      <w:r>
        <w:rPr>
          <w:vertAlign w:val="subscript"/>
        </w:rPr>
        <w:t>2</w:t>
      </w:r>
      <w:r>
        <w:t>, …, y</w:t>
      </w:r>
      <w:r>
        <w:rPr>
          <w:vertAlign w:val="subscript"/>
        </w:rPr>
        <w:t>30</w:t>
      </w:r>
      <w:r>
        <w:t xml:space="preserve"> là nhiệt độ cao nhất trong ngày của 30 ngày tháng Sáu năm 2022 được sắp xếp theo thứ tự tăng dần.</w:t>
      </w:r>
      <w:r>
        <w:br/>
      </w:r>
      <w:r>
        <w:t>Ta có tứ phân vị thứ nhất của mẫu số liệu gốc là y</w:t>
      </w:r>
      <w:r>
        <w:rPr>
          <w:vertAlign w:val="subscript"/>
        </w:rPr>
        <w:t>8</w:t>
      </w:r>
      <w:r>
        <w:t xml:space="preserve"> thuộc nhóm [32; 34) nên nhóm chứa tứ phân vị thứ nhất là [32; 34).</w:t>
      </w:r>
      <w:r>
        <w:br/>
      </w:r>
      <w:r>
        <w:t xml:space="preserve">Ta có </w:t>
      </w:r>
      <w:r>
        <w:t>Q</w:t>
      </w:r>
      <w:r>
        <w:t>1</w:t>
      </w:r>
      <w:r>
        <w:t>=</w:t>
      </w:r>
      <w:r>
        <w:t>32</w:t>
      </w:r>
      <w:r>
        <w:t>+</w:t>
      </w:r>
      <w:r>
        <w:t>30</w:t>
      </w:r>
      <w:r>
        <w:t>4</w:t>
      </w:r>
      <w:r>
        <w:t>−</w:t>
      </w:r>
      <w:r>
        <w:t>5</w:t>
      </w:r>
      <w:r>
        <w:t>4</w:t>
      </w:r>
      <w:r>
        <w:t>.</w:t>
      </w:r>
      <w:r>
        <w:t>(</w:t>
      </w:r>
      <w:r>
        <w:t>34</w:t>
      </w:r>
      <w:r>
        <w:t>−</w:t>
      </w:r>
      <w:r>
        <w:t>32</w:t>
      </w:r>
      <w:r>
        <w:t>)</w:t>
      </w:r>
      <w:r>
        <w:t>=</w:t>
      </w:r>
      <w:r>
        <w:t>33,25</w:t>
      </w:r>
      <w:r>
        <w:t>Q_(1)=32+((30)/(4)−5)/(4).34−32=33,25</w:t>
      </w:r>
      <w:r>
        <w:t>.</w:t>
      </w:r>
      <w:r>
        <w:br/>
      </w:r>
      <w:r>
        <w:t>Tứ phân vị thứ ba của mẫu số liệu gốc là y</w:t>
      </w:r>
      <w:r>
        <w:rPr>
          <w:vertAlign w:val="subscript"/>
        </w:rPr>
        <w:t>23</w:t>
      </w:r>
      <w:r>
        <w:t xml:space="preserve"> thuộc nhóm [36; 38) nên nhóm chứa tứ phân vị thứ ba là [36; 38).</w:t>
      </w:r>
      <w:r>
        <w:br/>
      </w:r>
      <w:r>
        <w:t xml:space="preserve">Ta có </w:t>
      </w:r>
      <w:r>
        <w:t>Q</w:t>
      </w:r>
      <w:r>
        <w:t>3</w:t>
      </w:r>
      <w:r>
        <w:t>=</w:t>
      </w:r>
      <w:r>
        <w:t>36</w:t>
      </w:r>
      <w:r>
        <w:t>+</w:t>
      </w:r>
      <w:r>
        <w:t>3.30</w:t>
      </w:r>
      <w:r>
        <w:t>4</w:t>
      </w:r>
      <w:r>
        <w:t>−</w:t>
      </w:r>
      <w:r>
        <w:t>20</w:t>
      </w:r>
      <w:r>
        <w:t>8</w:t>
      </w:r>
      <w:r>
        <w:t>.</w:t>
      </w:r>
      <w:r>
        <w:t>(</w:t>
      </w:r>
      <w:r>
        <w:t>38</w:t>
      </w:r>
      <w:r>
        <w:t>−</w:t>
      </w:r>
      <w:r>
        <w:t>36</w:t>
      </w:r>
      <w:r>
        <w:t>)</w:t>
      </w:r>
      <w:r>
        <w:t>=</w:t>
      </w:r>
      <w:r>
        <w:t>36,625</w:t>
      </w:r>
      <w:r>
        <w:t>Q_(3)=36+((3.30)/(4)−20)/(8).38−36=36,625</w:t>
      </w:r>
      <w:r>
        <w:t xml:space="preserve"> .</w:t>
      </w:r>
      <w:r>
        <w:br/>
      </w:r>
      <w:r>
        <w:t>c) D</w:t>
      </w:r>
      <w:r>
        <w:rPr>
          <w:vertAlign w:val="subscript"/>
        </w:rPr>
        <w:t>Q</w:t>
      </w:r>
      <w:r>
        <w:t xml:space="preserve"> = 36,625 – 33,25 = 3,375.</w:t>
      </w:r>
      <w:r>
        <w:br/>
      </w:r>
      <w:r>
        <w:rPr>
          <w:b/>
        </w:rPr>
        <w:t>Giải Toán 12 trang 78</w:t>
      </w:r>
      <w:r>
        <w:t xml:space="preserve"> </w:t>
      </w:r>
      <w:r>
        <w:rPr>
          <w:b/>
        </w:rPr>
        <w:t>Tập 1</w:t>
      </w:r>
      <w:r>
        <w:br/>
      </w:r>
      <w:r>
        <w:rPr>
          <w:b/>
        </w:rPr>
        <w:t>Luyện tập 2 trang 78 Toán 12 Tập 1</w:t>
      </w:r>
      <w:r>
        <w:t>:</w:t>
      </w:r>
      <w:r>
        <w:t xml:space="preserve"> Một người ghi lại thời gian đàm thoại của một số cuộc gọi cho kết quả như bảng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d124da7c43644949e040a1451a43cc1.jpg"/>
                    <pic:cNvPicPr/>
                  </pic:nvPicPr>
                  <pic:blipFill>
                    <a:blip r:embed="rId10"/>
                    <a:stretch>
                      <a:fillRect/>
                    </a:stretch>
                  </pic:blipFill>
                  <pic:spPr>
                    <a:xfrm>
                      <a:off x="0" y="0"/>
                      <a:ext cx="1905000" cy="1905000"/>
                    </a:xfrm>
                    <a:prstGeom prst="rect"/>
                  </pic:spPr>
                </pic:pic>
              </a:graphicData>
            </a:graphic>
          </wp:inline>
        </w:drawing>
      </w:r>
      <w:r>
        <w:br/>
      </w:r>
      <w:r>
        <w:t>Tìm khoảng tứ phân vị của mẫu số liệu ghép nhóm trên.</w:t>
      </w:r>
      <w:r>
        <w:br/>
      </w:r>
      <w:r>
        <w:rPr>
          <w:b/>
        </w:rPr>
        <w:t>Lời giải:</w:t>
      </w:r>
      <w:r>
        <w:br/>
      </w:r>
      <w:r>
        <w:t>Ta có bảng mẫu số liệu ghép nhóm được viết lại như sau</w:t>
      </w:r>
      <w:r>
        <w:br/>
      </w:r>
      <w:r>
        <w:br/>
      </w:r>
      <w:r>
        <w:br/>
      </w:r>
      <w:r>
        <w:br/>
      </w:r>
      <w:r>
        <w:br/>
      </w:r>
      <w:r>
        <w:br/>
      </w:r>
      <w:r>
        <w:t>Thời gian t (phút)</w:t>
      </w:r>
      <w:r>
        <w:br/>
      </w:r>
      <w:r>
        <w:br/>
      </w:r>
      <w:r>
        <w:br/>
      </w:r>
      <w:r>
        <w:t>[0;1)</w:t>
      </w:r>
      <w:r>
        <w:br/>
      </w:r>
      <w:r>
        <w:br/>
      </w:r>
      <w:r>
        <w:br/>
      </w:r>
      <w:r>
        <w:t>[1; 2)</w:t>
      </w:r>
      <w:r>
        <w:br/>
      </w:r>
      <w:r>
        <w:br/>
      </w:r>
      <w:r>
        <w:br/>
      </w:r>
      <w:r>
        <w:t>[2; 3)</w:t>
      </w:r>
      <w:r>
        <w:br/>
      </w:r>
      <w:r>
        <w:br/>
      </w:r>
      <w:r>
        <w:br/>
      </w:r>
      <w:r>
        <w:t>[3; 4)</w:t>
      </w:r>
      <w:r>
        <w:br/>
      </w:r>
      <w:r>
        <w:br/>
      </w:r>
      <w:r>
        <w:br/>
      </w:r>
      <w:r>
        <w:t>[4; 5)</w:t>
      </w:r>
      <w:r>
        <w:br/>
      </w:r>
      <w:r>
        <w:br/>
      </w:r>
      <w:r>
        <w:br/>
      </w:r>
      <w:r>
        <w:br/>
      </w:r>
      <w:r>
        <w:br/>
      </w:r>
      <w:r>
        <w:t>Số cuộc gọi</w:t>
      </w:r>
      <w:r>
        <w:br/>
      </w:r>
      <w:r>
        <w:br/>
      </w:r>
      <w:r>
        <w:br/>
      </w:r>
      <w:r>
        <w:t>8</w:t>
      </w:r>
      <w:r>
        <w:br/>
      </w:r>
      <w:r>
        <w:br/>
      </w:r>
      <w:r>
        <w:br/>
      </w:r>
      <w:r>
        <w:t>17</w:t>
      </w:r>
      <w:r>
        <w:br/>
      </w:r>
      <w:r>
        <w:br/>
      </w:r>
      <w:r>
        <w:br/>
      </w:r>
      <w:r>
        <w:t>25</w:t>
      </w:r>
      <w:r>
        <w:br/>
      </w:r>
      <w:r>
        <w:br/>
      </w:r>
      <w:r>
        <w:br/>
      </w:r>
      <w:r>
        <w:t>20</w:t>
      </w:r>
      <w:r>
        <w:br/>
      </w:r>
      <w:r>
        <w:br/>
      </w:r>
      <w:r>
        <w:br/>
      </w:r>
      <w:r>
        <w:t>10</w:t>
      </w:r>
      <w:r>
        <w:br/>
      </w:r>
      <w:r>
        <w:br/>
      </w:r>
      <w:r>
        <w:br/>
      </w:r>
      <w:r>
        <w:br/>
      </w:r>
      <w:r>
        <w:br/>
      </w:r>
      <w:r>
        <w:br/>
      </w:r>
      <w:r>
        <w:t>Có cỡ mẫu n = 8 + 17 + 25 + 20 + 10 = 80.</w:t>
      </w:r>
      <w:r>
        <w:br/>
      </w:r>
      <w:r>
        <w:t>Giả sử x</w:t>
      </w:r>
      <w:r>
        <w:rPr>
          <w:vertAlign w:val="subscript"/>
        </w:rPr>
        <w:t>1</w:t>
      </w:r>
      <w:r>
        <w:t>; x</w:t>
      </w:r>
      <w:r>
        <w:rPr>
          <w:vertAlign w:val="subscript"/>
        </w:rPr>
        <w:t>2</w:t>
      </w:r>
      <w:r>
        <w:t>; …; x</w:t>
      </w:r>
      <w:r>
        <w:rPr>
          <w:vertAlign w:val="subscript"/>
        </w:rPr>
        <w:t>80</w:t>
      </w:r>
      <w:r>
        <w:t xml:space="preserve"> là thời gian đàm thoại của 80 cuộc gọi được sắp xếp theo thứ tự tăng dần.</w:t>
      </w:r>
      <w:r>
        <w:br/>
      </w:r>
      <w:r>
        <w:t xml:space="preserve">Ta có tứ phân vị thứ nhất của mẫu số liệu là </w:t>
      </w:r>
      <w:r>
        <w:t>x</w:t>
      </w:r>
      <w:r>
        <w:t>20</w:t>
      </w:r>
      <w:r>
        <w:t>+</w:t>
      </w:r>
      <w:r>
        <w:t>x</w:t>
      </w:r>
      <w:r>
        <w:t>21</w:t>
      </w:r>
      <w:r>
        <w:t>2</w:t>
      </w:r>
      <w:r>
        <w:t>(x_(20)+x_(21))/(2)</w:t>
      </w:r>
      <w:r>
        <w:t>.</w:t>
      </w:r>
      <w:r>
        <w:br/>
      </w:r>
      <w:r>
        <w:t>Mà x</w:t>
      </w:r>
      <w:r>
        <w:rPr>
          <w:vertAlign w:val="subscript"/>
        </w:rPr>
        <w:t>20</w:t>
      </w:r>
      <w:r>
        <w:t>; x</w:t>
      </w:r>
      <w:r>
        <w:rPr>
          <w:vertAlign w:val="subscript"/>
        </w:rPr>
        <w:t>21</w:t>
      </w:r>
      <w:r>
        <w:t xml:space="preserve"> đều thuộc nhóm [1; 2) nên nhóm chứa tứ phân vị thứ nhất là [1; 2).</w:t>
      </w:r>
      <w:r>
        <w:br/>
      </w:r>
      <w:r>
        <w:t xml:space="preserve">Ta có </w:t>
      </w:r>
      <w:r>
        <w:t>Q</w:t>
      </w:r>
      <w:r>
        <w:t>1</w:t>
      </w:r>
      <w:r>
        <w:t>=</w:t>
      </w:r>
      <w:r>
        <w:t>1</w:t>
      </w:r>
      <w:r>
        <w:t>+</w:t>
      </w:r>
      <w:r>
        <w:t>80</w:t>
      </w:r>
      <w:r>
        <w:t>4</w:t>
      </w:r>
      <w:r>
        <w:t>−</w:t>
      </w:r>
      <w:r>
        <w:t>8</w:t>
      </w:r>
      <w:r>
        <w:t>17</w:t>
      </w:r>
      <w:r>
        <w:t>(</w:t>
      </w:r>
      <w:r>
        <w:t>2</w:t>
      </w:r>
      <w:r>
        <w:t>−</w:t>
      </w:r>
      <w:r>
        <w:t>1</w:t>
      </w:r>
      <w:r>
        <w:t>)</w:t>
      </w:r>
      <w:r>
        <w:t>≈</w:t>
      </w:r>
      <w:r>
        <w:t>1,7</w:t>
      </w:r>
      <w:r>
        <w:t>Q_(1)=1+((80)/(4)−8)/(17)2−1≈1,7</w:t>
      </w:r>
      <w:r>
        <w:t xml:space="preserve"> .</w:t>
      </w:r>
      <w:r>
        <w:br/>
      </w:r>
      <w:r>
        <w:t xml:space="preserve">Tứ phân vị thứ ba của mẫu số liệu là </w:t>
      </w:r>
      <w:r>
        <w:t>x</w:t>
      </w:r>
      <w:r>
        <w:t>60</w:t>
      </w:r>
      <w:r>
        <w:t>+</w:t>
      </w:r>
      <w:r>
        <w:t>x</w:t>
      </w:r>
      <w:r>
        <w:t>61</w:t>
      </w:r>
      <w:r>
        <w:t>2</w:t>
      </w:r>
      <w:r>
        <w:t>(x_(60)+x_(61))/(2)</w:t>
      </w:r>
      <w:r>
        <w:t>.</w:t>
      </w:r>
      <w:r>
        <w:br/>
      </w:r>
      <w:r>
        <w:t>Mà x</w:t>
      </w:r>
      <w:r>
        <w:rPr>
          <w:vertAlign w:val="subscript"/>
        </w:rPr>
        <w:t>60</w:t>
      </w:r>
      <w:r>
        <w:t>; x</w:t>
      </w:r>
      <w:r>
        <w:rPr>
          <w:vertAlign w:val="subscript"/>
        </w:rPr>
        <w:t xml:space="preserve">61 </w:t>
      </w:r>
      <w:r>
        <w:t>thuộc nhóm [3; 4) nên nhóm chứa tứ phân vị thứ ba là [3; 4).</w:t>
      </w:r>
      <w:r>
        <w:br/>
      </w:r>
      <w:r>
        <w:t xml:space="preserve">Ta có </w:t>
      </w:r>
      <w:r>
        <w:t>Q</w:t>
      </w:r>
      <w:r>
        <w:t>3</w:t>
      </w:r>
      <w:r>
        <w:t>=</w:t>
      </w:r>
      <w:r>
        <w:t>3</w:t>
      </w:r>
      <w:r>
        <w:t>+</w:t>
      </w:r>
      <w:r>
        <w:t>80.3</w:t>
      </w:r>
      <w:r>
        <w:t>4</w:t>
      </w:r>
      <w:r>
        <w:t>−</w:t>
      </w:r>
      <w:r>
        <w:t>50</w:t>
      </w:r>
      <w:r>
        <w:t>20</w:t>
      </w:r>
      <w:r>
        <w:t>(</w:t>
      </w:r>
      <w:r>
        <w:t>4</w:t>
      </w:r>
      <w:r>
        <w:t>−</w:t>
      </w:r>
      <w:r>
        <w:t>3</w:t>
      </w:r>
      <w:r>
        <w:t>)</w:t>
      </w:r>
      <w:r>
        <w:t>=</w:t>
      </w:r>
      <w:r>
        <w:t>3,5</w:t>
      </w:r>
      <w:r>
        <w:t>Q_(3)=3+((80.3)/(4)−50)/(20)4−3=3,5</w:t>
      </w:r>
      <w:r>
        <w:t xml:space="preserve"> .</w:t>
      </w:r>
      <w:r>
        <w:br/>
      </w:r>
      <w:r>
        <w:t>Khoảng tứ phân vị của mẫu số liệu ghép nhóm là: D</w:t>
      </w:r>
      <w:r>
        <w:rPr>
          <w:vertAlign w:val="subscript"/>
        </w:rPr>
        <w:t>Q</w:t>
      </w:r>
      <w:r>
        <w:t xml:space="preserve"> = 3,5 – 1,7 = 1,8.</w:t>
      </w:r>
      <w:r>
        <w:br/>
      </w:r>
      <w:r>
        <w:br/>
      </w:r>
      <w:r>
        <w:rPr>
          <w:b/>
        </w:rPr>
        <w:t>Vận dụng trang 78 Toán 12 Tập 1</w:t>
      </w:r>
      <w:r>
        <w:t>:</w:t>
      </w:r>
      <w:r>
        <w:t xml:space="preserve"> Hãy giải bài toán trong tình huống mở đầu bằng cách sử dụng khoảng biến thiên và khoảng tứ phân vị của mẫu số liệu ghép nhóm.</w:t>
      </w:r>
      <w:r>
        <w:br/>
      </w:r>
      <w:r>
        <w:rPr>
          <w:b/>
        </w:rPr>
        <w:t>Lời giải:</w:t>
      </w:r>
      <w:r>
        <w:br/>
      </w:r>
      <w:r>
        <w:rPr>
          <w:b/>
        </w:rPr>
        <w:t>Năm 2021</w:t>
      </w:r>
      <w:r>
        <w:br/>
      </w:r>
      <w:r>
        <w:t>+) Khoảng biến thiên: R</w:t>
      </w:r>
      <w:r>
        <w:rPr>
          <w:vertAlign w:val="subscript"/>
        </w:rPr>
        <w:t>1</w:t>
      </w:r>
      <w:r>
        <w:t xml:space="preserve"> = 40 – 30 = 10.</w:t>
      </w:r>
      <w:r>
        <w:br/>
      </w:r>
      <w:r>
        <w:t>+) Ta có cỡ mẫu là n = 30.</w:t>
      </w:r>
      <w:r>
        <w:br/>
      </w:r>
      <w:r>
        <w:t>Gọi x</w:t>
      </w:r>
      <w:r>
        <w:rPr>
          <w:vertAlign w:val="subscript"/>
        </w:rPr>
        <w:t>1</w:t>
      </w:r>
      <w:r>
        <w:t>; x</w:t>
      </w:r>
      <w:r>
        <w:rPr>
          <w:vertAlign w:val="subscript"/>
        </w:rPr>
        <w:t>2</w:t>
      </w:r>
      <w:r>
        <w:t>; …; x</w:t>
      </w:r>
      <w:r>
        <w:rPr>
          <w:vertAlign w:val="subscript"/>
        </w:rPr>
        <w:t>30</w:t>
      </w:r>
      <w:r>
        <w:t xml:space="preserve"> là nhiệt độ của 30 ngày tháng Sáu năm 2021 được sắp xếp theo thứ tự tăng dần.</w:t>
      </w:r>
      <w:r>
        <w:br/>
      </w:r>
      <w:r>
        <w:t>Ta có tứ phân vị thứ nhất của mẫu số liệu là x</w:t>
      </w:r>
      <w:r>
        <w:rPr>
          <w:vertAlign w:val="subscript"/>
        </w:rPr>
        <w:t>8</w:t>
      </w:r>
      <w:r>
        <w:t xml:space="preserve"> thuộc nhóm [32; 34). Do đó nhóm chứa tứ phân vị thứ nhất là [32; 34).</w:t>
      </w:r>
      <w:r>
        <w:br/>
      </w:r>
      <w:r>
        <w:t xml:space="preserve">Ta có </w:t>
      </w:r>
      <w:r>
        <w:t>Q</w:t>
      </w:r>
      <w:r>
        <w:t>1</w:t>
      </w:r>
      <w:r>
        <w:t>=</w:t>
      </w:r>
      <w:r>
        <w:t>32</w:t>
      </w:r>
      <w:r>
        <w:t>+</w:t>
      </w:r>
      <w:r>
        <w:t>30</w:t>
      </w:r>
      <w:r>
        <w:t>4</w:t>
      </w:r>
      <w:r>
        <w:t>−</w:t>
      </w:r>
      <w:r>
        <w:t>2</w:t>
      </w:r>
      <w:r>
        <w:t>8</w:t>
      </w:r>
      <w:r>
        <w:t>.</w:t>
      </w:r>
      <w:r>
        <w:t>(</w:t>
      </w:r>
      <w:r>
        <w:t>34</w:t>
      </w:r>
      <w:r>
        <w:t>−</w:t>
      </w:r>
      <w:r>
        <w:t>32</w:t>
      </w:r>
      <w:r>
        <w:t>)</w:t>
      </w:r>
      <w:r>
        <w:t>=</w:t>
      </w:r>
      <w:r>
        <w:t>33,375</w:t>
      </w:r>
      <w:r>
        <w:t>Q_(1)=32+((30)/(4)−2)/(8).34−32=33,375</w:t>
      </w:r>
      <w:r>
        <w:t xml:space="preserve"> .</w:t>
      </w:r>
      <w:r>
        <w:br/>
      </w:r>
      <w:r>
        <w:t>Tứ phân vị thứ ba của mẫu số liệu là x</w:t>
      </w:r>
      <w:r>
        <w:rPr>
          <w:vertAlign w:val="subscript"/>
        </w:rPr>
        <w:t>23</w:t>
      </w:r>
      <w:r>
        <w:t xml:space="preserve"> thuộc nhóm [38; 40). Do đó nhóm chứa tứ phân vị thứ ba là [38; 40).</w:t>
      </w:r>
      <w:r>
        <w:br/>
      </w:r>
      <w:r>
        <w:t xml:space="preserve">Ta có </w:t>
      </w:r>
      <w:r>
        <w:t>Q</w:t>
      </w:r>
      <w:r>
        <w:t>3</w:t>
      </w:r>
      <w:r>
        <w:t>=</w:t>
      </w:r>
      <w:r>
        <w:t>38</w:t>
      </w:r>
      <w:r>
        <w:t>+</w:t>
      </w:r>
      <w:r>
        <w:t>3.30</w:t>
      </w:r>
      <w:r>
        <w:t>4</w:t>
      </w:r>
      <w:r>
        <w:t>−</w:t>
      </w:r>
      <w:r>
        <w:t>21</w:t>
      </w:r>
      <w:r>
        <w:t>9</w:t>
      </w:r>
      <w:r>
        <w:t>.</w:t>
      </w:r>
      <w:r>
        <w:t>(</w:t>
      </w:r>
      <w:r>
        <w:t>40</w:t>
      </w:r>
      <w:r>
        <w:t>−</w:t>
      </w:r>
      <w:r>
        <w:t>38</w:t>
      </w:r>
      <w:r>
        <w:t>)</w:t>
      </w:r>
      <w:r>
        <w:t>=</w:t>
      </w:r>
      <w:r>
        <w:t>38,333</w:t>
      </w:r>
      <w:r>
        <w:t>Q_(3)=38+((3.30)/(4)−21)/(9).40−38=38,333</w:t>
      </w:r>
      <w:r>
        <w:t xml:space="preserve"> .</w:t>
      </w:r>
      <w:r>
        <w:br/>
      </w:r>
      <w:r>
        <w:t>Do đó khoảng tứ phân vị D</w:t>
      </w:r>
      <w:r>
        <w:rPr>
          <w:vertAlign w:val="subscript"/>
        </w:rPr>
        <w:t>1Q</w:t>
      </w:r>
      <w:r>
        <w:t xml:space="preserve"> = 38,333 – 33,375 = 4,958.</w:t>
      </w:r>
      <w:r>
        <w:br/>
      </w:r>
      <w:r>
        <w:rPr>
          <w:b/>
        </w:rPr>
        <w:t>Năm 2022</w:t>
      </w:r>
      <w:r>
        <w:br/>
      </w:r>
      <w:r>
        <w:t>+) Khoảng biến thiên R</w:t>
      </w:r>
      <w:r>
        <w:rPr>
          <w:vertAlign w:val="subscript"/>
        </w:rPr>
        <w:t>2</w:t>
      </w:r>
      <w:r>
        <w:t xml:space="preserve"> = 40 – 28 = 12.</w:t>
      </w:r>
      <w:r>
        <w:br/>
      </w:r>
      <w:r>
        <w:t>Ta có cỡ mẫu là n = 30.</w:t>
      </w:r>
      <w:r>
        <w:br/>
      </w:r>
      <w:r>
        <w:t>Giả sử y</w:t>
      </w:r>
      <w:r>
        <w:rPr>
          <w:vertAlign w:val="subscript"/>
        </w:rPr>
        <w:t>1</w:t>
      </w:r>
      <w:r>
        <w:t>, y</w:t>
      </w:r>
      <w:r>
        <w:rPr>
          <w:vertAlign w:val="subscript"/>
        </w:rPr>
        <w:t>2</w:t>
      </w:r>
      <w:r>
        <w:t>, …, y</w:t>
      </w:r>
      <w:r>
        <w:rPr>
          <w:vertAlign w:val="subscript"/>
        </w:rPr>
        <w:t>30</w:t>
      </w:r>
      <w:r>
        <w:t xml:space="preserve"> là nhiệt độ cao nhất trong ngày của 30 ngày tháng Sáu năm 2022 được sắp xếp theo thứ tự tăng dần.</w:t>
      </w:r>
      <w:r>
        <w:br/>
      </w:r>
      <w:r>
        <w:t>Ta có tứ phân vị thứ nhất của mẫu số liệu gốc là y</w:t>
      </w:r>
      <w:r>
        <w:rPr>
          <w:vertAlign w:val="subscript"/>
        </w:rPr>
        <w:t>8</w:t>
      </w:r>
      <w:r>
        <w:t xml:space="preserve"> thuộc nhóm [32; 34) nên nhóm chứa tứ phân vị thứ nhất là [32; 34).</w:t>
      </w:r>
      <w:r>
        <w:br/>
      </w:r>
      <w:r>
        <w:t xml:space="preserve">Ta có </w:t>
      </w:r>
      <w:r>
        <w:t>Q</w:t>
      </w:r>
      <w:r>
        <w:t>1</w:t>
      </w:r>
      <w:r>
        <w:t>=</w:t>
      </w:r>
      <w:r>
        <w:t>32</w:t>
      </w:r>
      <w:r>
        <w:t>+</w:t>
      </w:r>
      <w:r>
        <w:t>30</w:t>
      </w:r>
      <w:r>
        <w:t>4</w:t>
      </w:r>
      <w:r>
        <w:t>−</w:t>
      </w:r>
      <w:r>
        <w:t>5</w:t>
      </w:r>
      <w:r>
        <w:t>4</w:t>
      </w:r>
      <w:r>
        <w:t>.</w:t>
      </w:r>
      <w:r>
        <w:t>(</w:t>
      </w:r>
      <w:r>
        <w:t>34</w:t>
      </w:r>
      <w:r>
        <w:t>−</w:t>
      </w:r>
      <w:r>
        <w:t>32</w:t>
      </w:r>
      <w:r>
        <w:t>)</w:t>
      </w:r>
      <w:r>
        <w:t>=</w:t>
      </w:r>
      <w:r>
        <w:t>33,25</w:t>
      </w:r>
      <w:r>
        <w:t>Q_(1)=32+((30)/(4)−5)/(4).34−32=33,25</w:t>
      </w:r>
      <w:r>
        <w:t xml:space="preserve"> .</w:t>
      </w:r>
      <w:r>
        <w:br/>
      </w:r>
      <w:r>
        <w:t>Tứ phân vị thứ ba của mẫu số liệu gốc là y</w:t>
      </w:r>
      <w:r>
        <w:rPr>
          <w:vertAlign w:val="subscript"/>
        </w:rPr>
        <w:t>23</w:t>
      </w:r>
      <w:r>
        <w:t xml:space="preserve"> thuộc nhóm [36; 38) nên nhóm chứa tứ phân vị thứ ba là [36; 38).</w:t>
      </w:r>
      <w:r>
        <w:br/>
      </w:r>
      <w:r>
        <w:t xml:space="preserve">Ta có </w:t>
      </w:r>
      <w:r>
        <w:t>Q</w:t>
      </w:r>
      <w:r>
        <w:t>3</w:t>
      </w:r>
      <w:r>
        <w:t>=</w:t>
      </w:r>
      <w:r>
        <w:t>36</w:t>
      </w:r>
      <w:r>
        <w:t>+</w:t>
      </w:r>
      <w:r>
        <w:t>3.30</w:t>
      </w:r>
      <w:r>
        <w:t>4</w:t>
      </w:r>
      <w:r>
        <w:t>−</w:t>
      </w:r>
      <w:r>
        <w:t>20</w:t>
      </w:r>
      <w:r>
        <w:t>8</w:t>
      </w:r>
      <w:r>
        <w:t>.</w:t>
      </w:r>
      <w:r>
        <w:t>(</w:t>
      </w:r>
      <w:r>
        <w:t>38</w:t>
      </w:r>
      <w:r>
        <w:t>−</w:t>
      </w:r>
      <w:r>
        <w:t>36</w:t>
      </w:r>
      <w:r>
        <w:t>)</w:t>
      </w:r>
      <w:r>
        <w:t>=</w:t>
      </w:r>
      <w:r>
        <w:t>36,625</w:t>
      </w:r>
      <w:r>
        <w:t>Q_(3)=36+((3.30)/(4)−20)/(8).38−36=36,625</w:t>
      </w:r>
      <w:r>
        <w:t xml:space="preserve"> .</w:t>
      </w:r>
      <w:r>
        <w:br/>
      </w:r>
      <w:r>
        <w:t>Khoảng tứ phân vị: D</w:t>
      </w:r>
      <w:r>
        <w:rPr>
          <w:vertAlign w:val="subscript"/>
        </w:rPr>
        <w:t>2Q</w:t>
      </w:r>
      <w:r>
        <w:t xml:space="preserve"> = 36,625 – 33,25 = 3,375.</w:t>
      </w:r>
      <w:r>
        <w:br/>
      </w:r>
      <w:r>
        <w:t>Theo khoảng biến thiên: Vì R</w:t>
      </w:r>
      <w:r>
        <w:rPr>
          <w:vertAlign w:val="subscript"/>
        </w:rPr>
        <w:t>2</w:t>
      </w:r>
      <w:r>
        <w:t xml:space="preserve"> &gt; R</w:t>
      </w:r>
      <w:r>
        <w:rPr>
          <w:vertAlign w:val="subscript"/>
        </w:rPr>
        <w:t>1</w:t>
      </w:r>
      <w:r>
        <w:t xml:space="preserve"> nên nhiệt độ cao nhất trong ngày vào tháng 6 năm 2022 biến đổi nhiều hơn nhiệt độ cao nhất trong ngày vào tháng 6 năm 2021.</w:t>
      </w:r>
      <w:r>
        <w:br/>
      </w:r>
      <w:r>
        <w:t>Theo khoảng tứ phân vị: Vì D</w:t>
      </w:r>
      <w:r>
        <w:rPr>
          <w:vertAlign w:val="subscript"/>
        </w:rPr>
        <w:t>1Q</w:t>
      </w:r>
      <w:r>
        <w:t xml:space="preserve"> &gt; D</w:t>
      </w:r>
      <w:r>
        <w:rPr>
          <w:vertAlign w:val="subscript"/>
        </w:rPr>
        <w:t>2Q</w:t>
      </w:r>
      <w:r>
        <w:t xml:space="preserve"> nên nhiệt độ cao nhất trong ngày vào tháng 6 năm 2021 biến đổi nhiều hơn nhiệt độ cao nhất trong ngày vào tháng 6 năm 2022.</w:t>
      </w:r>
      <w:r>
        <w:br/>
      </w:r>
      <w:r>
        <w:rPr>
          <w:b/>
        </w:rPr>
        <w:t>Bài tập</w:t>
      </w:r>
      <w:r>
        <w:br/>
      </w:r>
      <w:r>
        <w:br/>
      </w:r>
      <w:r>
        <w:rPr>
          <w:b/>
        </w:rPr>
        <w:t>Bài 3.1 trang 78 Toán 12 Tập 1</w:t>
      </w:r>
      <w:r>
        <w:t xml:space="preserve">: </w:t>
      </w:r>
      <w:r>
        <w:t>Thống kê số thẻ vàng của mỗi câu lạc bộ trong giải ngoại hạng Anh mùa giải 2021 – 2022 cho kết quả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ab462489d1043e483169a7d3bc8f3bd.jpg"/>
                    <pic:cNvPicPr/>
                  </pic:nvPicPr>
                  <pic:blipFill>
                    <a:blip r:embed="rId11"/>
                    <a:stretch>
                      <a:fillRect/>
                    </a:stretch>
                  </pic:blipFill>
                  <pic:spPr>
                    <a:xfrm>
                      <a:off x="0" y="0"/>
                      <a:ext cx="1905000" cy="1905000"/>
                    </a:xfrm>
                    <a:prstGeom prst="rect"/>
                  </pic:spPr>
                </pic:pic>
              </a:graphicData>
            </a:graphic>
          </wp:inline>
        </w:drawing>
      </w:r>
      <w:r>
        <w:br/>
      </w:r>
      <w:r>
        <w:t>a) Hãy ghép nhóm dãy số liệu trên thành các nhóm có độ dài bằng nhau với nhóm đầu tiên là [40; 50).</w:t>
      </w:r>
      <w:r>
        <w:br/>
      </w:r>
      <w:r>
        <w:t>b) Tính khoảng biến thiên, khoảng tứ phân vị của mẫu số liệu gốc và mẫu số liệu ghép nhóm thu được ở câu a. Giá trị nào là giá trị chính xác? Giá trị nào là giá trị xấp xỉ?</w:t>
      </w:r>
      <w:r>
        <w:br/>
      </w:r>
      <w:r>
        <w:rPr>
          <w:b/>
        </w:rPr>
        <w:t>Lời giải:</w:t>
      </w:r>
      <w:r>
        <w:br/>
      </w:r>
      <w:r>
        <w:t>a) Bảng số liệu ghép nhóm:</w:t>
      </w:r>
      <w:r>
        <w:br/>
      </w:r>
      <w:r>
        <w:br/>
      </w:r>
      <w:r>
        <w:br/>
      </w:r>
      <w:r>
        <w:br/>
      </w:r>
      <w:r>
        <w:br/>
      </w:r>
      <w:r>
        <w:br/>
      </w:r>
      <w:r>
        <w:t>Số thẻ</w:t>
      </w:r>
      <w:r>
        <w:br/>
      </w:r>
      <w:r>
        <w:br/>
      </w:r>
      <w:r>
        <w:br/>
      </w:r>
      <w:r>
        <w:t>[40; 50)</w:t>
      </w:r>
      <w:r>
        <w:br/>
      </w:r>
      <w:r>
        <w:br/>
      </w:r>
      <w:r>
        <w:br/>
      </w:r>
      <w:r>
        <w:t>[50; 60)</w:t>
      </w:r>
      <w:r>
        <w:br/>
      </w:r>
      <w:r>
        <w:br/>
      </w:r>
      <w:r>
        <w:br/>
      </w:r>
      <w:r>
        <w:t>[60; 70)</w:t>
      </w:r>
      <w:r>
        <w:br/>
      </w:r>
      <w:r>
        <w:br/>
      </w:r>
      <w:r>
        <w:br/>
      </w:r>
      <w:r>
        <w:t>[70; 80)</w:t>
      </w:r>
      <w:r>
        <w:br/>
      </w:r>
      <w:r>
        <w:br/>
      </w:r>
      <w:r>
        <w:br/>
      </w:r>
      <w:r>
        <w:t>[80; 90)</w:t>
      </w:r>
      <w:r>
        <w:br/>
      </w:r>
      <w:r>
        <w:br/>
      </w:r>
      <w:r>
        <w:br/>
      </w:r>
      <w:r>
        <w:t>[90; 100)</w:t>
      </w:r>
      <w:r>
        <w:br/>
      </w:r>
      <w:r>
        <w:br/>
      </w:r>
      <w:r>
        <w:br/>
      </w:r>
      <w:r>
        <w:t>[100; 110)</w:t>
      </w:r>
      <w:r>
        <w:br/>
      </w:r>
      <w:r>
        <w:br/>
      </w:r>
      <w:r>
        <w:br/>
      </w:r>
      <w:r>
        <w:br/>
      </w:r>
      <w:r>
        <w:br/>
      </w:r>
      <w:r>
        <w:t>Tần số</w:t>
      </w:r>
      <w:r>
        <w:br/>
      </w:r>
      <w:r>
        <w:br/>
      </w:r>
      <w:r>
        <w:br/>
      </w:r>
      <w:r>
        <w:t>2</w:t>
      </w:r>
      <w:r>
        <w:br/>
      </w:r>
      <w:r>
        <w:br/>
      </w:r>
      <w:r>
        <w:br/>
      </w:r>
      <w:r>
        <w:t>5</w:t>
      </w:r>
      <w:r>
        <w:br/>
      </w:r>
      <w:r>
        <w:br/>
      </w:r>
      <w:r>
        <w:br/>
      </w:r>
      <w:r>
        <w:t>7</w:t>
      </w:r>
      <w:r>
        <w:br/>
      </w:r>
      <w:r>
        <w:br/>
      </w:r>
      <w:r>
        <w:br/>
      </w:r>
      <w:r>
        <w:t>5</w:t>
      </w:r>
      <w:r>
        <w:br/>
      </w:r>
      <w:r>
        <w:br/>
      </w:r>
      <w:r>
        <w:br/>
      </w:r>
      <w:r>
        <w:t>0</w:t>
      </w:r>
      <w:r>
        <w:br/>
      </w:r>
      <w:r>
        <w:br/>
      </w:r>
      <w:r>
        <w:br/>
      </w:r>
      <w:r>
        <w:t>0</w:t>
      </w:r>
      <w:r>
        <w:br/>
      </w:r>
      <w:r>
        <w:br/>
      </w:r>
      <w:r>
        <w:br/>
      </w:r>
      <w:r>
        <w:t>1</w:t>
      </w:r>
      <w:r>
        <w:br/>
      </w:r>
      <w:r>
        <w:br/>
      </w:r>
      <w:r>
        <w:br/>
      </w:r>
      <w:r>
        <w:br/>
      </w:r>
      <w:r>
        <w:br/>
      </w:r>
      <w:r>
        <w:br/>
      </w:r>
      <w:r>
        <w:t xml:space="preserve">b) </w:t>
      </w:r>
      <w:r>
        <w:rPr>
          <w:b/>
        </w:rPr>
        <w:t>Mẫu số liệu gốc</w:t>
      </w:r>
      <w:r>
        <w:br/>
      </w:r>
      <w:r>
        <w:t>Khoảng biến thiên: R</w:t>
      </w:r>
      <w:r>
        <w:rPr>
          <w:vertAlign w:val="subscript"/>
        </w:rPr>
        <w:t>1</w:t>
      </w:r>
      <w:r>
        <w:t xml:space="preserve"> = 101 – 42 = 59.</w:t>
      </w:r>
      <w:r>
        <w:br/>
      </w:r>
      <w:r>
        <w:t>Sắp xếp mẫu số liệu gốc theo thứ tự tăng dần:</w:t>
      </w:r>
      <w:r>
        <w:br/>
      </w:r>
      <w:r>
        <w:t>42; 47; 50; 55; 55; 57; 59; 60; 61; 63; 63; 67; 67; 68; 73; 75; 78; 79; 79; 101.</w:t>
      </w:r>
      <w:r>
        <w:br/>
      </w:r>
      <w:r>
        <w:t>Vì n = 20 nên tứ phân vị thứ nhất là trung vị của nhóm 42; 47; 50; 55; 55; 57; 59; 60; 61; 63.</w:t>
      </w:r>
      <w:r>
        <w:br/>
      </w:r>
      <w:r>
        <w:t xml:space="preserve">Do đó </w:t>
      </w:r>
      <w:r>
        <w:t>Q</w:t>
      </w:r>
      <w:r>
        <w:t>1</w:t>
      </w:r>
      <w:r>
        <w:t>=</w:t>
      </w:r>
      <w:r>
        <w:t>55</w:t>
      </w:r>
      <w:r>
        <w:t>+</w:t>
      </w:r>
      <w:r>
        <w:t>57</w:t>
      </w:r>
      <w:r>
        <w:t>2</w:t>
      </w:r>
      <w:r>
        <w:t>=</w:t>
      </w:r>
      <w:r>
        <w:t>56</w:t>
      </w:r>
      <w:r>
        <w:t>Q_(1)=(55+57)/(2)=56</w:t>
      </w:r>
      <w:r>
        <w:t>.</w:t>
      </w:r>
      <w:r>
        <w:br/>
      </w:r>
      <w:r>
        <w:t>Tứ phân vị thứ ba là trung vị của nhóm 63; 67; 67; 68; 73; 75; 78; 79; 79; 101.</w:t>
      </w:r>
      <w:r>
        <w:br/>
      </w:r>
      <w:r>
        <w:t xml:space="preserve">Do đó </w:t>
      </w:r>
      <w:r>
        <w:t>Q</w:t>
      </w:r>
      <w:r>
        <w:t>3</w:t>
      </w:r>
      <w:r>
        <w:t>=</w:t>
      </w:r>
      <w:r>
        <w:t>73</w:t>
      </w:r>
      <w:r>
        <w:t>+</w:t>
      </w:r>
      <w:r>
        <w:t>75</w:t>
      </w:r>
      <w:r>
        <w:t>2</w:t>
      </w:r>
      <w:r>
        <w:t>=</w:t>
      </w:r>
      <w:r>
        <w:t>74</w:t>
      </w:r>
      <w:r>
        <w:t>Q_(3)=(73+75)/(2)=74</w:t>
      </w:r>
      <w:r>
        <w:t xml:space="preserve"> .</w:t>
      </w:r>
      <w:r>
        <w:br/>
      </w:r>
      <w:r>
        <w:t>Do đó D</w:t>
      </w:r>
      <w:r>
        <w:rPr>
          <w:vertAlign w:val="subscript"/>
        </w:rPr>
        <w:t>1Q</w:t>
      </w:r>
      <w:r>
        <w:t xml:space="preserve"> = 74 – 56 = 18.</w:t>
      </w:r>
      <w:r>
        <w:br/>
      </w:r>
      <w:r>
        <w:rPr>
          <w:b/>
        </w:rPr>
        <w:t>Mẫu số liệu ghép nhóm</w:t>
      </w:r>
      <w:r>
        <w:br/>
      </w:r>
      <w:r>
        <w:t>Khoảng biến thiên là: R</w:t>
      </w:r>
      <w:r>
        <w:rPr>
          <w:vertAlign w:val="subscript"/>
        </w:rPr>
        <w:t>2</w:t>
      </w:r>
      <w:r>
        <w:t xml:space="preserve"> = 110 – 40 = 70.</w:t>
      </w:r>
      <w:r>
        <w:br/>
      </w:r>
      <w:r>
        <w:t>Cỡ mẫu là n = 20.</w:t>
      </w:r>
      <w:r>
        <w:br/>
      </w:r>
      <w:r>
        <w:t>Gọi x</w:t>
      </w:r>
      <w:r>
        <w:rPr>
          <w:vertAlign w:val="subscript"/>
        </w:rPr>
        <w:t>1</w:t>
      </w:r>
      <w:r>
        <w:t>; x</w:t>
      </w:r>
      <w:r>
        <w:rPr>
          <w:vertAlign w:val="subscript"/>
        </w:rPr>
        <w:t>2</w:t>
      </w:r>
      <w:r>
        <w:t>; …; x</w:t>
      </w:r>
      <w:r>
        <w:rPr>
          <w:vertAlign w:val="subscript"/>
        </w:rPr>
        <w:t>20</w:t>
      </w:r>
      <w:r>
        <w:t xml:space="preserve"> là số thẻ vàng của mỗi câu lạc bộ trong giải ngoại hạng Anh mùa giải 2021 – 2022 và được sắp xếp theo thứ tự tăng dần.</w:t>
      </w:r>
      <w:r>
        <w:br/>
      </w:r>
      <w:r>
        <w:t xml:space="preserve">Tứ phân vị thứ nhất của mẫu số liệu là </w:t>
      </w:r>
      <w:r>
        <w:t>x</w:t>
      </w:r>
      <w:r>
        <w:t>5</w:t>
      </w:r>
      <w:r>
        <w:t>+</w:t>
      </w:r>
      <w:r>
        <w:t>x</w:t>
      </w:r>
      <w:r>
        <w:t>6</w:t>
      </w:r>
      <w:r>
        <w:t>2</w:t>
      </w:r>
      <w:r>
        <w:t>(x_(5)+x_(6))/(2)</w:t>
      </w:r>
      <w:r>
        <w:t>.</w:t>
      </w:r>
      <w:r>
        <w:br/>
      </w:r>
      <w:r>
        <w:t>Mà x</w:t>
      </w:r>
      <w:r>
        <w:rPr>
          <w:vertAlign w:val="subscript"/>
        </w:rPr>
        <w:t>5</w:t>
      </w:r>
      <w:r>
        <w:t>; x</w:t>
      </w:r>
      <w:r>
        <w:rPr>
          <w:vertAlign w:val="subscript"/>
        </w:rPr>
        <w:t>6</w:t>
      </w:r>
      <w:r>
        <w:t xml:space="preserve"> thuộc nhóm [50; 60) nên nhóm chứa tứ phân vị thứ nhất là [50; 60).</w:t>
      </w:r>
      <w:r>
        <w:br/>
      </w:r>
      <w:r>
        <w:t xml:space="preserve">Ta có </w:t>
      </w:r>
      <w:r>
        <w:t>Q</w:t>
      </w:r>
      <w:r>
        <w:t>1</w:t>
      </w:r>
      <w:r>
        <w:t>=</w:t>
      </w:r>
      <w:r>
        <w:t>50</w:t>
      </w:r>
      <w:r>
        <w:t>+</w:t>
      </w:r>
      <w:r>
        <w:t>20</w:t>
      </w:r>
      <w:r>
        <w:t>4</w:t>
      </w:r>
      <w:r>
        <w:t>−</w:t>
      </w:r>
      <w:r>
        <w:t>2</w:t>
      </w:r>
      <w:r>
        <w:t>5</w:t>
      </w:r>
      <w:r>
        <w:t>.</w:t>
      </w:r>
      <w:r>
        <w:t>(</w:t>
      </w:r>
      <w:r>
        <w:t>60</w:t>
      </w:r>
      <w:r>
        <w:t>−</w:t>
      </w:r>
      <w:r>
        <w:t>50</w:t>
      </w:r>
      <w:r>
        <w:t>)</w:t>
      </w:r>
      <w:r>
        <w:t>=</w:t>
      </w:r>
      <w:r>
        <w:t>56</w:t>
      </w:r>
      <w:r>
        <w:t>Q_(1)=50+((20)/(4)−2)/(5).60−50=56</w:t>
      </w:r>
      <w:r>
        <w:t>.</w:t>
      </w:r>
      <w:r>
        <w:br/>
      </w:r>
      <w:r>
        <w:t xml:space="preserve">Tứ phân vị thứ ba của mẫu số liệu là </w:t>
      </w:r>
      <w:r>
        <w:t>x</w:t>
      </w:r>
      <w:r>
        <w:t>15</w:t>
      </w:r>
      <w:r>
        <w:t>+</w:t>
      </w:r>
      <w:r>
        <w:t>x</w:t>
      </w:r>
      <w:r>
        <w:t>16</w:t>
      </w:r>
      <w:r>
        <w:t>2</w:t>
      </w:r>
      <w:r>
        <w:t>(x_(15)+x_(16))/(2)</w:t>
      </w:r>
      <w:r>
        <w:t>.</w:t>
      </w:r>
      <w:r>
        <w:br/>
      </w:r>
      <w:r>
        <w:t>Mà x</w:t>
      </w:r>
      <w:r>
        <w:rPr>
          <w:vertAlign w:val="subscript"/>
        </w:rPr>
        <w:t>15</w:t>
      </w:r>
      <w:r>
        <w:t>; x</w:t>
      </w:r>
      <w:r>
        <w:rPr>
          <w:vertAlign w:val="subscript"/>
        </w:rPr>
        <w:t>16</w:t>
      </w:r>
      <w:r>
        <w:t xml:space="preserve"> thuộc nhóm [70; 80) nên nhóm chứa tứ phân vị thứ ba là [70; 80).</w:t>
      </w:r>
      <w:r>
        <w:br/>
      </w:r>
      <w:r>
        <w:t xml:space="preserve">Ta có </w:t>
      </w:r>
      <w:r>
        <w:t>Q</w:t>
      </w:r>
      <w:r>
        <w:t>3</w:t>
      </w:r>
      <w:r>
        <w:t>=</w:t>
      </w:r>
      <w:r>
        <w:t>70</w:t>
      </w:r>
      <w:r>
        <w:t>+</w:t>
      </w:r>
      <w:r>
        <w:t>20.3</w:t>
      </w:r>
      <w:r>
        <w:t>4</w:t>
      </w:r>
      <w:r>
        <w:t>−</w:t>
      </w:r>
      <w:r>
        <w:t>14</w:t>
      </w:r>
      <w:r>
        <w:t>5</w:t>
      </w:r>
      <w:r>
        <w:t>.</w:t>
      </w:r>
      <w:r>
        <w:t>(</w:t>
      </w:r>
      <w:r>
        <w:t>80</w:t>
      </w:r>
      <w:r>
        <w:t>−</w:t>
      </w:r>
      <w:r>
        <w:t>70</w:t>
      </w:r>
      <w:r>
        <w:t>)</w:t>
      </w:r>
      <w:r>
        <w:t>=</w:t>
      </w:r>
      <w:r>
        <w:t>72</w:t>
      </w:r>
      <w:r>
        <w:t>Q_(3)=70+((20.3)/(4)−14)/(5).80−70=72</w:t>
      </w:r>
      <w:r>
        <w:t xml:space="preserve"> .</w:t>
      </w:r>
      <w:r>
        <w:br/>
      </w:r>
      <w:r>
        <w:t>Do đó D</w:t>
      </w:r>
      <w:r>
        <w:rPr>
          <w:vertAlign w:val="subscript"/>
        </w:rPr>
        <w:t>2Q</w:t>
      </w:r>
      <w:r>
        <w:t xml:space="preserve"> = 72 – 56 = 16.</w:t>
      </w:r>
      <w:r>
        <w:br/>
      </w:r>
      <w:r>
        <w:t>Giá trị chính xác là R</w:t>
      </w:r>
      <w:r>
        <w:rPr>
          <w:vertAlign w:val="subscript"/>
        </w:rPr>
        <w:t>1</w:t>
      </w:r>
      <w:r>
        <w:t xml:space="preserve"> và D</w:t>
      </w:r>
      <w:r>
        <w:rPr>
          <w:vertAlign w:val="subscript"/>
        </w:rPr>
        <w:t>1Q</w:t>
      </w:r>
      <w:r>
        <w:t>; giá trị xấp xỉ là R</w:t>
      </w:r>
      <w:r>
        <w:rPr>
          <w:vertAlign w:val="subscript"/>
        </w:rPr>
        <w:t>2</w:t>
      </w:r>
      <w:r>
        <w:t xml:space="preserve"> và D</w:t>
      </w:r>
      <w:r>
        <w:rPr>
          <w:vertAlign w:val="subscript"/>
        </w:rPr>
        <w:t>2Q</w:t>
      </w:r>
      <w:r>
        <w:t>.</w:t>
      </w:r>
      <w:r>
        <w:br/>
      </w:r>
      <w:r>
        <w:rPr>
          <w:b/>
        </w:rPr>
        <w:t>Giải Toán 12 trang 79</w:t>
      </w:r>
      <w:r>
        <w:t xml:space="preserve"> </w:t>
      </w:r>
      <w:r>
        <w:rPr>
          <w:b/>
        </w:rPr>
        <w:t>Tập 1</w:t>
      </w:r>
      <w:r>
        <w:br/>
      </w:r>
      <w:r>
        <w:rPr>
          <w:b/>
        </w:rPr>
        <w:t>Bài 3.2 trang 79 Toán 12 Tập 1</w:t>
      </w:r>
      <w:r>
        <w:t xml:space="preserve">: </w:t>
      </w:r>
      <w:r>
        <w:t>Thu nhập theo tháng (đơn vị: triệu đồng) của người lao động ở hai nhà máy như sau: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fc23de4204b413298dfcb57bd55f97b.jpg"/>
                    <pic:cNvPicPr/>
                  </pic:nvPicPr>
                  <pic:blipFill>
                    <a:blip r:embed="rId12"/>
                    <a:stretch>
                      <a:fillRect/>
                    </a:stretch>
                  </pic:blipFill>
                  <pic:spPr>
                    <a:xfrm>
                      <a:off x="0" y="0"/>
                      <a:ext cx="1905000" cy="1905000"/>
                    </a:xfrm>
                    <a:prstGeom prst="rect"/>
                  </pic:spPr>
                </pic:pic>
              </a:graphicData>
            </a:graphic>
          </wp:inline>
        </w:drawing>
      </w:r>
      <w:r>
        <w:br/>
      </w:r>
      <w:r>
        <w:t>Tính mức thu nhập trung bình của người lao động ở hai nhà máy trên. Dựa vào khoảng tứ phân vị, hãy xác định xem mức thu nhập của người lao động ở nhà máy nào biến động nhiều hơn.</w:t>
      </w:r>
      <w:r>
        <w:br/>
      </w:r>
      <w:r>
        <w:rPr>
          <w:b/>
        </w:rPr>
        <w:t>Lời giải:</w:t>
      </w:r>
      <w:r>
        <w:br/>
      </w:r>
      <w:r>
        <w:t>Chọn giá trị đại diện cho mẫu số liệu ta có:</w:t>
      </w:r>
      <w:r>
        <w:br/>
      </w:r>
      <w:r>
        <w:br/>
      </w:r>
      <w:r>
        <w:br/>
      </w:r>
      <w:r>
        <w:br/>
      </w:r>
      <w:r>
        <w:br/>
      </w:r>
      <w:r>
        <w:br/>
      </w:r>
      <w:r>
        <w:t>Thu nhập</w:t>
      </w:r>
      <w:r>
        <w:br/>
      </w:r>
      <w:r>
        <w:br/>
      </w:r>
      <w:r>
        <w:br/>
      </w:r>
      <w:r>
        <w:t>[5; 8)</w:t>
      </w:r>
      <w:r>
        <w:br/>
      </w:r>
      <w:r>
        <w:br/>
      </w:r>
      <w:r>
        <w:br/>
      </w:r>
      <w:r>
        <w:t>[8; 11)</w:t>
      </w:r>
      <w:r>
        <w:br/>
      </w:r>
      <w:r>
        <w:br/>
      </w:r>
      <w:r>
        <w:br/>
      </w:r>
      <w:r>
        <w:t>[11; 14)</w:t>
      </w:r>
      <w:r>
        <w:br/>
      </w:r>
      <w:r>
        <w:br/>
      </w:r>
      <w:r>
        <w:br/>
      </w:r>
      <w:r>
        <w:t>[14; 17)</w:t>
      </w:r>
      <w:r>
        <w:br/>
      </w:r>
      <w:r>
        <w:br/>
      </w:r>
      <w:r>
        <w:br/>
      </w:r>
      <w:r>
        <w:t>[17; 20)</w:t>
      </w:r>
      <w:r>
        <w:br/>
      </w:r>
      <w:r>
        <w:br/>
      </w:r>
      <w:r>
        <w:br/>
      </w:r>
      <w:r>
        <w:br/>
      </w:r>
      <w:r>
        <w:br/>
      </w:r>
      <w:r>
        <w:t>Giá trị đại diện</w:t>
      </w:r>
      <w:r>
        <w:br/>
      </w:r>
      <w:r>
        <w:br/>
      </w:r>
      <w:r>
        <w:br/>
      </w:r>
      <w:r>
        <w:t>6,5</w:t>
      </w:r>
      <w:r>
        <w:br/>
      </w:r>
      <w:r>
        <w:br/>
      </w:r>
      <w:r>
        <w:br/>
      </w:r>
      <w:r>
        <w:t>9,5</w:t>
      </w:r>
      <w:r>
        <w:br/>
      </w:r>
      <w:r>
        <w:br/>
      </w:r>
      <w:r>
        <w:br/>
      </w:r>
      <w:r>
        <w:t>12,5</w:t>
      </w:r>
      <w:r>
        <w:br/>
      </w:r>
      <w:r>
        <w:br/>
      </w:r>
      <w:r>
        <w:br/>
      </w:r>
      <w:r>
        <w:t>15,5</w:t>
      </w:r>
      <w:r>
        <w:br/>
      </w:r>
      <w:r>
        <w:br/>
      </w:r>
      <w:r>
        <w:br/>
      </w:r>
      <w:r>
        <w:t>18,5</w:t>
      </w:r>
      <w:r>
        <w:br/>
      </w:r>
      <w:r>
        <w:br/>
      </w:r>
      <w:r>
        <w:br/>
      </w:r>
      <w:r>
        <w:br/>
      </w:r>
      <w:r>
        <w:br/>
      </w:r>
      <w:r>
        <w:t>Số người của nhà máy A</w:t>
      </w:r>
      <w:r>
        <w:br/>
      </w:r>
      <w:r>
        <w:br/>
      </w:r>
      <w:r>
        <w:br/>
      </w:r>
      <w:r>
        <w:t>20</w:t>
      </w:r>
      <w:r>
        <w:br/>
      </w:r>
      <w:r>
        <w:br/>
      </w:r>
      <w:r>
        <w:br/>
      </w:r>
      <w:r>
        <w:t>35</w:t>
      </w:r>
      <w:r>
        <w:br/>
      </w:r>
      <w:r>
        <w:br/>
      </w:r>
      <w:r>
        <w:br/>
      </w:r>
      <w:r>
        <w:t>45</w:t>
      </w:r>
      <w:r>
        <w:br/>
      </w:r>
      <w:r>
        <w:br/>
      </w:r>
      <w:r>
        <w:br/>
      </w:r>
      <w:r>
        <w:t>35</w:t>
      </w:r>
      <w:r>
        <w:br/>
      </w:r>
      <w:r>
        <w:br/>
      </w:r>
      <w:r>
        <w:br/>
      </w:r>
      <w:r>
        <w:t>20</w:t>
      </w:r>
      <w:r>
        <w:br/>
      </w:r>
      <w:r>
        <w:br/>
      </w:r>
      <w:r>
        <w:br/>
      </w:r>
      <w:r>
        <w:br/>
      </w:r>
      <w:r>
        <w:br/>
      </w:r>
      <w:r>
        <w:t>Số người của nhà máy B</w:t>
      </w:r>
      <w:r>
        <w:br/>
      </w:r>
      <w:r>
        <w:br/>
      </w:r>
      <w:r>
        <w:br/>
      </w:r>
      <w:r>
        <w:t>17</w:t>
      </w:r>
      <w:r>
        <w:br/>
      </w:r>
      <w:r>
        <w:br/>
      </w:r>
      <w:r>
        <w:br/>
      </w:r>
      <w:r>
        <w:t>23</w:t>
      </w:r>
      <w:r>
        <w:br/>
      </w:r>
      <w:r>
        <w:br/>
      </w:r>
      <w:r>
        <w:br/>
      </w:r>
      <w:r>
        <w:t>30</w:t>
      </w:r>
      <w:r>
        <w:br/>
      </w:r>
      <w:r>
        <w:br/>
      </w:r>
      <w:r>
        <w:br/>
      </w:r>
      <w:r>
        <w:t>23</w:t>
      </w:r>
      <w:r>
        <w:br/>
      </w:r>
      <w:r>
        <w:br/>
      </w:r>
      <w:r>
        <w:br/>
      </w:r>
      <w:r>
        <w:t>17</w:t>
      </w:r>
      <w:r>
        <w:br/>
      </w:r>
      <w:r>
        <w:br/>
      </w:r>
      <w:r>
        <w:br/>
      </w:r>
      <w:r>
        <w:br/>
      </w:r>
      <w:r>
        <w:br/>
      </w:r>
      <w:r>
        <w:br/>
      </w:r>
      <w:r>
        <w:t>Mức thu nhập trung bình của người lao động nhà máy A là:</w:t>
      </w:r>
      <w:r>
        <w:br/>
      </w:r>
      <w:r>
        <w:t>6,5.20</w:t>
      </w:r>
      <w:r>
        <w:t>+</w:t>
      </w:r>
      <w:r>
        <w:t>9,5.35</w:t>
      </w:r>
      <w:r>
        <w:t>+</w:t>
      </w:r>
      <w:r>
        <w:t>12,5.45</w:t>
      </w:r>
      <w:r>
        <w:t>+</w:t>
      </w:r>
      <w:r>
        <w:t>15,5.35</w:t>
      </w:r>
      <w:r>
        <w:t>+</w:t>
      </w:r>
      <w:r>
        <w:t>18,5.20</w:t>
      </w:r>
      <w:r>
        <w:t>(</w:t>
      </w:r>
      <w:r>
        <w:t>20</w:t>
      </w:r>
      <w:r>
        <w:t>+</w:t>
      </w:r>
      <w:r>
        <w:t>35</w:t>
      </w:r>
      <w:r>
        <w:t>+</w:t>
      </w:r>
      <w:r>
        <w:t>45</w:t>
      </w:r>
      <w:r>
        <w:t>+</w:t>
      </w:r>
      <w:r>
        <w:t>35</w:t>
      </w:r>
      <w:r>
        <w:t>+</w:t>
      </w:r>
      <w:r>
        <w:t>20</w:t>
      </w:r>
      <w:r>
        <w:t>)</w:t>
      </w:r>
      <w:r>
        <w:t>=</w:t>
      </w:r>
      <w:r>
        <w:t>12,5</w:t>
      </w:r>
      <w:r>
        <w:t>(6,5.20+9,5.35+12,5.45+15,5.35+18,5.20)/(20+35+45+35+20)=12,5</w:t>
      </w:r>
      <w:r>
        <w:t>(triệu đồng).</w:t>
      </w:r>
      <w:r>
        <w:br/>
      </w:r>
      <w:r>
        <w:t>Mức thu nhập trung bình của người lao động nhà máy B là:</w:t>
      </w:r>
      <w:r>
        <w:br/>
      </w:r>
      <w:r>
        <w:t>6,5.17</w:t>
      </w:r>
      <w:r>
        <w:t>+</w:t>
      </w:r>
      <w:r>
        <w:t>9,5.23</w:t>
      </w:r>
      <w:r>
        <w:t>+</w:t>
      </w:r>
      <w:r>
        <w:t>12,5.30</w:t>
      </w:r>
      <w:r>
        <w:t>+</w:t>
      </w:r>
      <w:r>
        <w:t>15,5.23</w:t>
      </w:r>
      <w:r>
        <w:t>+</w:t>
      </w:r>
      <w:r>
        <w:t>18,5.17</w:t>
      </w:r>
      <w:r>
        <w:t>(</w:t>
      </w:r>
      <w:r>
        <w:t>17</w:t>
      </w:r>
      <w:r>
        <w:t>+</w:t>
      </w:r>
      <w:r>
        <w:t>23</w:t>
      </w:r>
      <w:r>
        <w:t>+</w:t>
      </w:r>
      <w:r>
        <w:t>30</w:t>
      </w:r>
      <w:r>
        <w:t>+</w:t>
      </w:r>
      <w:r>
        <w:t>23</w:t>
      </w:r>
      <w:r>
        <w:t>+</w:t>
      </w:r>
      <w:r>
        <w:t>17</w:t>
      </w:r>
      <w:r>
        <w:t>)</w:t>
      </w:r>
      <w:r>
        <w:t>=</w:t>
      </w:r>
      <w:r>
        <w:t>12,5</w:t>
      </w:r>
      <w:r>
        <w:t>(6,5.17+9,5.23+12,5.30+15,5.23+18,5.17)/(17+23+30+23+17)=12,5</w:t>
      </w:r>
      <w:r>
        <w:t xml:space="preserve"> (triệu đồng).</w:t>
      </w:r>
      <w:r>
        <w:br/>
      </w:r>
      <w:r>
        <w:rPr>
          <w:b/>
        </w:rPr>
        <w:t>Nhà máy A</w:t>
      </w:r>
      <w:r>
        <w:br/>
      </w:r>
      <w:r>
        <w:t>Cỡ mẫu n = 20 + 35 + 45 + 35 + 20 = 155.</w:t>
      </w:r>
      <w:r>
        <w:br/>
      </w:r>
      <w:r>
        <w:t>Gọi x</w:t>
      </w:r>
      <w:r>
        <w:rPr>
          <w:vertAlign w:val="subscript"/>
        </w:rPr>
        <w:t>1</w:t>
      </w:r>
      <w:r>
        <w:t>; x</w:t>
      </w:r>
      <w:r>
        <w:rPr>
          <w:vertAlign w:val="subscript"/>
        </w:rPr>
        <w:t>2</w:t>
      </w:r>
      <w:r>
        <w:t>; …; x</w:t>
      </w:r>
      <w:r>
        <w:rPr>
          <w:vertAlign w:val="subscript"/>
        </w:rPr>
        <w:t>155</w:t>
      </w:r>
      <w:r>
        <w:t xml:space="preserve"> là mức thu nhập của 155 công nhân lao động của nhà máy A và được sắp xếp theo thứ tự tăng dần</w:t>
      </w:r>
      <w:r>
        <w:br/>
      </w:r>
      <w:r>
        <w:t>Tứ phân vị thứ nhất của mẫu số liệu là x</w:t>
      </w:r>
      <w:r>
        <w:rPr>
          <w:vertAlign w:val="subscript"/>
        </w:rPr>
        <w:t>39</w:t>
      </w:r>
      <w:r>
        <w:t xml:space="preserve"> thuộc nhóm [8; 11) nên nhóm chứa tứ phân vị thứ nhất là [8; 11).</w:t>
      </w:r>
      <w:r>
        <w:br/>
      </w:r>
      <w:r>
        <w:t xml:space="preserve">Ta có </w:t>
      </w:r>
      <w:r>
        <w:t>Q</w:t>
      </w:r>
      <w:r>
        <w:t>1</w:t>
      </w:r>
      <w:r>
        <w:t>=</w:t>
      </w:r>
      <w:r>
        <w:t>8</w:t>
      </w:r>
      <w:r>
        <w:t>+</w:t>
      </w:r>
      <w:r>
        <w:t>155</w:t>
      </w:r>
      <w:r>
        <w:t>4</w:t>
      </w:r>
      <w:r>
        <w:t>−</w:t>
      </w:r>
      <w:r>
        <w:t>20</w:t>
      </w:r>
      <w:r>
        <w:t>35</w:t>
      </w:r>
      <w:r>
        <w:t>.</w:t>
      </w:r>
      <w:r>
        <w:t>(</w:t>
      </w:r>
      <w:r>
        <w:t>11</w:t>
      </w:r>
      <w:r>
        <w:t>−</w:t>
      </w:r>
      <w:r>
        <w:t>8</w:t>
      </w:r>
      <w:r>
        <w:t>)</w:t>
      </w:r>
      <w:r>
        <w:t>≈</w:t>
      </w:r>
      <w:r>
        <w:t>9,6</w:t>
      </w:r>
      <w:r>
        <w:t>Q_(1)=8+((155)/(4)−20)/(35).11−8≈9,6</w:t>
      </w:r>
      <w:r>
        <w:t>.</w:t>
      </w:r>
      <w:r>
        <w:br/>
      </w:r>
      <w:r>
        <w:t>Tứ phân vị thứ ba của mẫu số liệu là x</w:t>
      </w:r>
      <w:r>
        <w:rPr>
          <w:vertAlign w:val="subscript"/>
        </w:rPr>
        <w:t>117</w:t>
      </w:r>
      <w:r>
        <w:t xml:space="preserve"> thuộc nhóm [14; 17) nên nhóm chứa tứ phân vị thứ ba là [14; 17).</w:t>
      </w:r>
      <w:r>
        <w:br/>
      </w:r>
      <w:r>
        <w:t xml:space="preserve">Ta có </w:t>
      </w:r>
      <w:r>
        <w:t>Q</w:t>
      </w:r>
      <w:r>
        <w:t>3</w:t>
      </w:r>
      <w:r>
        <w:t>=</w:t>
      </w:r>
      <w:r>
        <w:t>14</w:t>
      </w:r>
      <w:r>
        <w:t>+</w:t>
      </w:r>
      <w:r>
        <w:t>155.3</w:t>
      </w:r>
      <w:r>
        <w:t>4</w:t>
      </w:r>
      <w:r>
        <w:t>−</w:t>
      </w:r>
      <w:r>
        <w:t>100</w:t>
      </w:r>
      <w:r>
        <w:t>35</w:t>
      </w:r>
      <w:r>
        <w:t>.</w:t>
      </w:r>
      <w:r>
        <w:t>(</w:t>
      </w:r>
      <w:r>
        <w:t>17</w:t>
      </w:r>
      <w:r>
        <w:t>−</w:t>
      </w:r>
      <w:r>
        <w:t>14</w:t>
      </w:r>
      <w:r>
        <w:t>)</w:t>
      </w:r>
      <w:r>
        <w:t>≈</w:t>
      </w:r>
      <w:r>
        <w:t>15,4</w:t>
      </w:r>
      <w:r>
        <w:t>Q_(3)=14+((155.3)/(4)−100)/(35).17−14≈15,4</w:t>
      </w:r>
      <w:r>
        <w:t xml:space="preserve"> .</w:t>
      </w:r>
      <w:r>
        <w:br/>
      </w:r>
      <w:r>
        <w:t>Khoảng tứ phân vị: R</w:t>
      </w:r>
      <w:r>
        <w:rPr>
          <w:vertAlign w:val="subscript"/>
        </w:rPr>
        <w:t>AQ</w:t>
      </w:r>
      <w:r>
        <w:t xml:space="preserve"> = 15,4 – 9,6 = 5,8.</w:t>
      </w:r>
      <w:r>
        <w:br/>
      </w:r>
      <w:r>
        <w:rPr>
          <w:b/>
        </w:rPr>
        <w:t>Nhà máy B</w:t>
      </w:r>
      <w:r>
        <w:br/>
      </w:r>
      <w:r>
        <w:t>Cỡ mẫu n = 17 + 23 + 30 + 23 + 17 = 110.</w:t>
      </w:r>
      <w:r>
        <w:br/>
      </w:r>
      <w:r>
        <w:t>Gọi y</w:t>
      </w:r>
      <w:r>
        <w:rPr>
          <w:vertAlign w:val="subscript"/>
        </w:rPr>
        <w:t>1</w:t>
      </w:r>
      <w:r>
        <w:t>; y</w:t>
      </w:r>
      <w:r>
        <w:rPr>
          <w:vertAlign w:val="subscript"/>
        </w:rPr>
        <w:t>2</w:t>
      </w:r>
      <w:r>
        <w:t>; …; y</w:t>
      </w:r>
      <w:r>
        <w:rPr>
          <w:vertAlign w:val="subscript"/>
        </w:rPr>
        <w:t>110</w:t>
      </w:r>
      <w:r>
        <w:t xml:space="preserve"> là mức thu nhập của 110 công nhân lao động của nhà máy B và được sắp xếp theo thứ tự tăng dần.</w:t>
      </w:r>
      <w:r>
        <w:br/>
      </w:r>
      <w:r>
        <w:t>Tứ phân vị thứ nhất của mẫu số liệu là y</w:t>
      </w:r>
      <w:r>
        <w:rPr>
          <w:vertAlign w:val="subscript"/>
        </w:rPr>
        <w:t>28</w:t>
      </w:r>
      <w:r>
        <w:t xml:space="preserve"> thuộc nhóm [8; 11) nên nhóm chứa tứ phân vị thứ nhất là [8; 11).</w:t>
      </w:r>
      <w:r>
        <w:br/>
      </w:r>
      <w:r>
        <w:t xml:space="preserve">Ta có </w:t>
      </w:r>
      <w:r>
        <w:t>Q</w:t>
      </w:r>
      <w:r>
        <w:t>1</w:t>
      </w:r>
      <w:r>
        <w:t>=</w:t>
      </w:r>
      <w:r>
        <w:t>8</w:t>
      </w:r>
      <w:r>
        <w:t>+</w:t>
      </w:r>
      <w:r>
        <w:t>110</w:t>
      </w:r>
      <w:r>
        <w:t>4</w:t>
      </w:r>
      <w:r>
        <w:t>−</w:t>
      </w:r>
      <w:r>
        <w:t>17</w:t>
      </w:r>
      <w:r>
        <w:t>23</w:t>
      </w:r>
      <w:r>
        <w:t>.</w:t>
      </w:r>
      <w:r>
        <w:t>(</w:t>
      </w:r>
      <w:r>
        <w:t>11</w:t>
      </w:r>
      <w:r>
        <w:t>−</w:t>
      </w:r>
      <w:r>
        <w:t>8</w:t>
      </w:r>
      <w:r>
        <w:t>)</w:t>
      </w:r>
      <w:r>
        <w:t>≈</w:t>
      </w:r>
      <w:r>
        <w:t>9,4</w:t>
      </w:r>
      <w:r>
        <w:t>Q_(1)=8+((110)/(4)−17)/(23).11−8≈9,4</w:t>
      </w:r>
      <w:r>
        <w:t>.</w:t>
      </w:r>
      <w:r>
        <w:br/>
      </w:r>
      <w:r>
        <w:t>Tứ phân vị thứ ba của mẫu số liệu là y</w:t>
      </w:r>
      <w:r>
        <w:rPr>
          <w:vertAlign w:val="subscript"/>
        </w:rPr>
        <w:t>83</w:t>
      </w:r>
      <w:r>
        <w:t xml:space="preserve"> thuộc nhóm [14; 17) nên nhóm chứa tứ phân vị thứ ba là [14; 17).</w:t>
      </w:r>
      <w:r>
        <w:br/>
      </w:r>
      <w:r>
        <w:t xml:space="preserve">Ta có </w:t>
      </w:r>
      <w:r>
        <w:t>Q</w:t>
      </w:r>
      <w:r>
        <w:t>3</w:t>
      </w:r>
      <w:r>
        <w:t>=</w:t>
      </w:r>
      <w:r>
        <w:t>14</w:t>
      </w:r>
      <w:r>
        <w:t>+</w:t>
      </w:r>
      <w:r>
        <w:t>3.110</w:t>
      </w:r>
      <w:r>
        <w:t>4</w:t>
      </w:r>
      <w:r>
        <w:t>−</w:t>
      </w:r>
      <w:r>
        <w:t>70</w:t>
      </w:r>
      <w:r>
        <w:t>23</w:t>
      </w:r>
      <w:r>
        <w:t>.</w:t>
      </w:r>
      <w:r>
        <w:t>(</w:t>
      </w:r>
      <w:r>
        <w:t>17</w:t>
      </w:r>
      <w:r>
        <w:t>−</w:t>
      </w:r>
      <w:r>
        <w:t>14</w:t>
      </w:r>
      <w:r>
        <w:t>)</w:t>
      </w:r>
      <w:r>
        <w:t>≈</w:t>
      </w:r>
      <w:r>
        <w:t>15,6</w:t>
      </w:r>
      <w:r>
        <w:t>Q_(3)=14+((3.110)/(4)−70)/(23).17−14≈15,6</w:t>
      </w:r>
      <w:r>
        <w:t xml:space="preserve"> .</w:t>
      </w:r>
      <w:r>
        <w:br/>
      </w:r>
      <w:r>
        <w:t>Khoảng tứ phân vị .</w:t>
      </w:r>
      <w:r>
        <w:br/>
      </w:r>
      <w:r>
        <w:t>Vì R</w:t>
      </w:r>
      <w:r>
        <w:rPr>
          <w:vertAlign w:val="subscript"/>
        </w:rPr>
        <w:t>BQ</w:t>
      </w:r>
      <w:r>
        <w:t xml:space="preserve"> &gt; R</w:t>
      </w:r>
      <w:r>
        <w:rPr>
          <w:vertAlign w:val="subscript"/>
        </w:rPr>
        <w:t>AQ</w:t>
      </w:r>
      <w:r>
        <w:t xml:space="preserve"> nên mức thu nhập của người lao động ở nhà máy B biến động nhiều hơn.</w:t>
      </w:r>
      <w:r>
        <w:br/>
      </w:r>
      <w:r>
        <w:br/>
      </w:r>
      <w:r>
        <w:rPr>
          <w:b/>
        </w:rPr>
        <w:t>Bài 3.3 trang 79 Toán 12 Tập 1</w:t>
      </w:r>
      <w:r>
        <w:t xml:space="preserve">: </w:t>
      </w:r>
      <w:r>
        <w:t>Bảng sau đây cho biết chiều cao của các học sinh lớp 12A và 12B.</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425abc2eb9241c4b8b0ca718b81a9af.jpg"/>
                    <pic:cNvPicPr/>
                  </pic:nvPicPr>
                  <pic:blipFill>
                    <a:blip r:embed="rId13"/>
                    <a:stretch>
                      <a:fillRect/>
                    </a:stretch>
                  </pic:blipFill>
                  <pic:spPr>
                    <a:xfrm>
                      <a:off x="0" y="0"/>
                      <a:ext cx="1905000" cy="1905000"/>
                    </a:xfrm>
                    <a:prstGeom prst="rect"/>
                  </pic:spPr>
                </pic:pic>
              </a:graphicData>
            </a:graphic>
          </wp:inline>
        </w:drawing>
      </w:r>
      <w:r>
        <w:br/>
      </w:r>
      <w:r>
        <w:t>a) Tìm khoảng biến thiên, khoảng tứ phân vị cho các mẫu số liệu ghép nhóm về chiều cao của học sinh lớp 12A, 12B.</w:t>
      </w:r>
      <w:r>
        <w:br/>
      </w:r>
      <w:r>
        <w:t>b) Để so sánh độ phân tán về chiều cao của học sinh hai lớp này ta nên dùng khoảng biến thiên hay khoảng tứ phân vị? Vì sao?</w:t>
      </w:r>
      <w:r>
        <w:br/>
      </w:r>
      <w:r>
        <w:rPr>
          <w:b/>
        </w:rPr>
        <w:t>Lời giải:</w:t>
      </w:r>
      <w:r>
        <w:br/>
      </w:r>
      <w:r>
        <w:rPr>
          <w:b/>
        </w:rPr>
        <w:t>Lớp 12A</w:t>
      </w:r>
      <w:r>
        <w:br/>
      </w:r>
      <w:r>
        <w:t>+) Khoảng biến thiên: R</w:t>
      </w:r>
      <w:r>
        <w:rPr>
          <w:vertAlign w:val="subscript"/>
        </w:rPr>
        <w:t>1</w:t>
      </w:r>
      <w:r>
        <w:t xml:space="preserve"> = 175 – 145 = 30.</w:t>
      </w:r>
      <w:r>
        <w:br/>
      </w:r>
      <w:r>
        <w:t>+) Cỡ mẫu n = 1 + 0 + 15 + 12 + 10 + 5 = 43.</w:t>
      </w:r>
      <w:r>
        <w:br/>
      </w:r>
      <w:r>
        <w:t>Gọi x</w:t>
      </w:r>
      <w:r>
        <w:rPr>
          <w:vertAlign w:val="subscript"/>
        </w:rPr>
        <w:t>1</w:t>
      </w:r>
      <w:r>
        <w:t>; x</w:t>
      </w:r>
      <w:r>
        <w:rPr>
          <w:vertAlign w:val="subscript"/>
        </w:rPr>
        <w:t>2</w:t>
      </w:r>
      <w:r>
        <w:t>; …; x</w:t>
      </w:r>
      <w:r>
        <w:rPr>
          <w:vertAlign w:val="subscript"/>
        </w:rPr>
        <w:t>43</w:t>
      </w:r>
      <w:r>
        <w:t xml:space="preserve"> là chiều cao của 43 học sinh lớp 12A được sắp xếp theo thứ tự tăng dần.</w:t>
      </w:r>
      <w:r>
        <w:br/>
      </w:r>
      <w:r>
        <w:t>Tứ phân vị thứ nhất của mẫu số liệu là x</w:t>
      </w:r>
      <w:r>
        <w:rPr>
          <w:vertAlign w:val="subscript"/>
        </w:rPr>
        <w:t>11</w:t>
      </w:r>
      <w:r>
        <w:t xml:space="preserve"> thuộc nhóm [155; 160) nên nhóm chứa tứ phân vị thứ nhất là [155; 160).</w:t>
      </w:r>
      <w:r>
        <w:br/>
      </w:r>
      <w:r>
        <w:t xml:space="preserve">Ta có </w:t>
      </w:r>
      <w:r>
        <w:t>Q</w:t>
      </w:r>
      <w:r>
        <w:t>1</w:t>
      </w:r>
      <w:r>
        <w:t>=</w:t>
      </w:r>
      <w:r>
        <w:t>155</w:t>
      </w:r>
      <w:r>
        <w:t>+</w:t>
      </w:r>
      <w:r>
        <w:t>43</w:t>
      </w:r>
      <w:r>
        <w:t>4</w:t>
      </w:r>
      <w:r>
        <w:t>−</w:t>
      </w:r>
      <w:r>
        <w:t>1</w:t>
      </w:r>
      <w:r>
        <w:t>15</w:t>
      </w:r>
      <w:r>
        <w:t>.</w:t>
      </w:r>
      <w:r>
        <w:t>(</w:t>
      </w:r>
      <w:r>
        <w:t>160</w:t>
      </w:r>
      <w:r>
        <w:t>−</w:t>
      </w:r>
      <w:r>
        <w:t>155</w:t>
      </w:r>
      <w:r>
        <w:t>)</w:t>
      </w:r>
      <w:r>
        <w:t>=</w:t>
      </w:r>
      <w:r>
        <w:t>158,25</w:t>
      </w:r>
      <w:r>
        <w:t>Q_(1)=155+((43)/(4)−1)/(15).160−155=158,25</w:t>
      </w:r>
      <w:r>
        <w:t xml:space="preserve"> .</w:t>
      </w:r>
      <w:r>
        <w:br/>
      </w:r>
      <w:r>
        <w:t>Tứ phân vị thứ ba của mẫu số liệu là x</w:t>
      </w:r>
      <w:r>
        <w:rPr>
          <w:vertAlign w:val="subscript"/>
        </w:rPr>
        <w:t>33</w:t>
      </w:r>
      <w:r>
        <w:t xml:space="preserve"> thuộc nhóm [165; 170) nên nhóm chứa tứ phân vị thứ ba là [165; 170).</w:t>
      </w:r>
      <w:r>
        <w:br/>
      </w:r>
      <w:r>
        <w:t xml:space="preserve">Ta có </w:t>
      </w:r>
      <w:r>
        <w:t>Q</w:t>
      </w:r>
      <w:r>
        <w:t>3</w:t>
      </w:r>
      <w:r>
        <w:t>=</w:t>
      </w:r>
      <w:r>
        <w:t>165</w:t>
      </w:r>
      <w:r>
        <w:t>+</w:t>
      </w:r>
      <w:r>
        <w:t>43.3</w:t>
      </w:r>
      <w:r>
        <w:t>4</w:t>
      </w:r>
      <w:r>
        <w:t>−</w:t>
      </w:r>
      <w:r>
        <w:t>28</w:t>
      </w:r>
      <w:r>
        <w:t>10</w:t>
      </w:r>
      <w:r>
        <w:t>.</w:t>
      </w:r>
      <w:r>
        <w:t>(</w:t>
      </w:r>
      <w:r>
        <w:t>170</w:t>
      </w:r>
      <w:r>
        <w:t>−</w:t>
      </w:r>
      <w:r>
        <w:t>165</w:t>
      </w:r>
      <w:r>
        <w:t>)</w:t>
      </w:r>
      <w:r>
        <w:t>=</w:t>
      </w:r>
      <w:r>
        <w:t>167,125</w:t>
      </w:r>
      <w:r>
        <w:t>Q_(3)=165+((43.3)/(4)−28)/(10).170−165=167,125</w:t>
      </w:r>
      <w:r>
        <w:t xml:space="preserve"> .</w:t>
      </w:r>
      <w:r>
        <w:br/>
      </w:r>
      <w:r>
        <w:t>Khoảng tứ phân vị là D</w:t>
      </w:r>
      <w:r>
        <w:rPr>
          <w:vertAlign w:val="subscript"/>
        </w:rPr>
        <w:t>1Q</w:t>
      </w:r>
      <w:r>
        <w:t xml:space="preserve"> = 167,125 – 158,25 = 8,875.</w:t>
      </w:r>
      <w:r>
        <w:br/>
      </w:r>
      <w:r>
        <w:rPr>
          <w:b/>
        </w:rPr>
        <w:t>Lớp 12B</w:t>
      </w:r>
      <w:r>
        <w:br/>
      </w:r>
      <w:r>
        <w:t>+) Khoảng biến thiên: R</w:t>
      </w:r>
      <w:r>
        <w:rPr>
          <w:vertAlign w:val="subscript"/>
        </w:rPr>
        <w:t>2</w:t>
      </w:r>
      <w:r>
        <w:t xml:space="preserve"> = 175 – 155 = 20.</w:t>
      </w:r>
      <w:r>
        <w:br/>
      </w:r>
      <w:r>
        <w:t>+) Cỡ mẫu n = 17 + 10 + 9 + 6 = 42.</w:t>
      </w:r>
      <w:r>
        <w:br/>
      </w:r>
      <w:r>
        <w:t>Gọi y</w:t>
      </w:r>
      <w:r>
        <w:rPr>
          <w:vertAlign w:val="subscript"/>
        </w:rPr>
        <w:t>1</w:t>
      </w:r>
      <w:r>
        <w:t>; y</w:t>
      </w:r>
      <w:r>
        <w:rPr>
          <w:vertAlign w:val="subscript"/>
        </w:rPr>
        <w:t>2</w:t>
      </w:r>
      <w:r>
        <w:t>; …; y</w:t>
      </w:r>
      <w:r>
        <w:rPr>
          <w:vertAlign w:val="subscript"/>
        </w:rPr>
        <w:t>42</w:t>
      </w:r>
      <w:r>
        <w:t xml:space="preserve"> là chiều cao của 42 học sinh lớp 12B và được sắp xếp theo thứ tự tăng dần.</w:t>
      </w:r>
      <w:r>
        <w:br/>
      </w:r>
      <w:r>
        <w:t>Tứ phân vị thứ nhất của mẫu số liệu là y</w:t>
      </w:r>
      <w:r>
        <w:rPr>
          <w:vertAlign w:val="subscript"/>
        </w:rPr>
        <w:t>11</w:t>
      </w:r>
      <w:r>
        <w:t xml:space="preserve"> thuộc nhóm [155; 160) nên nhóm chứa tứ phân vị thứ nhất là [155; 160).</w:t>
      </w:r>
      <w:r>
        <w:br/>
      </w:r>
      <w:r>
        <w:t xml:space="preserve">Ta có </w:t>
      </w:r>
      <w:r>
        <w:t>Q</w:t>
      </w:r>
      <w:r>
        <w:t>1</w:t>
      </w:r>
      <w:r>
        <w:t>=</w:t>
      </w:r>
      <w:r>
        <w:t>155</w:t>
      </w:r>
      <w:r>
        <w:t>+</w:t>
      </w:r>
      <w:r>
        <w:t>42</w:t>
      </w:r>
      <w:r>
        <w:t>4</w:t>
      </w:r>
      <w:r>
        <w:t>−</w:t>
      </w:r>
      <w:r>
        <w:t>0</w:t>
      </w:r>
      <w:r>
        <w:t>17</w:t>
      </w:r>
      <w:r>
        <w:t>.</w:t>
      </w:r>
      <w:r>
        <w:t>(</w:t>
      </w:r>
      <w:r>
        <w:t>160</w:t>
      </w:r>
      <w:r>
        <w:t>−</w:t>
      </w:r>
      <w:r>
        <w:t>155</w:t>
      </w:r>
      <w:r>
        <w:t>)</w:t>
      </w:r>
      <w:r>
        <w:t>≈</w:t>
      </w:r>
      <w:r>
        <w:t>158,1</w:t>
      </w:r>
      <w:r>
        <w:t>Q_(1)=155+((42)/(4)−0)/(17).160−155≈158,1</w:t>
      </w:r>
      <w:r>
        <w:t>.</w:t>
      </w:r>
      <w:r>
        <w:br/>
      </w:r>
      <w:r>
        <w:t>Tứ phân vị thứ ba của mẫu số liệu là y</w:t>
      </w:r>
      <w:r>
        <w:rPr>
          <w:vertAlign w:val="subscript"/>
        </w:rPr>
        <w:t>32</w:t>
      </w:r>
      <w:r>
        <w:t xml:space="preserve"> thuộc nhóm [165; 170) nên nhóm chứa tứ phân vị thứ ba là [165; 170).</w:t>
      </w:r>
      <w:r>
        <w:br/>
      </w:r>
      <w:r>
        <w:t xml:space="preserve">Ta có </w:t>
      </w:r>
      <w:r>
        <w:t>Q</w:t>
      </w:r>
      <w:r>
        <w:t>2</w:t>
      </w:r>
      <w:r>
        <w:t>=</w:t>
      </w:r>
      <w:r>
        <w:t>165</w:t>
      </w:r>
      <w:r>
        <w:t>+</w:t>
      </w:r>
      <w:r>
        <w:t>42.3</w:t>
      </w:r>
      <w:r>
        <w:t>4</w:t>
      </w:r>
      <w:r>
        <w:t>−</w:t>
      </w:r>
      <w:r>
        <w:t>27</w:t>
      </w:r>
      <w:r>
        <w:t>9</w:t>
      </w:r>
      <w:r>
        <w:t>.</w:t>
      </w:r>
      <w:r>
        <w:t>(</w:t>
      </w:r>
      <w:r>
        <w:t>170</w:t>
      </w:r>
      <w:r>
        <w:t>−</w:t>
      </w:r>
      <w:r>
        <w:t>165</w:t>
      </w:r>
      <w:r>
        <w:t>)</w:t>
      </w:r>
      <w:r>
        <w:t>=</w:t>
      </w:r>
      <w:r>
        <w:t>167,5</w:t>
      </w:r>
      <w:r>
        <w:t>Q_(2)=165+((42.3)/(4)−27)/(9).170−165=167,5</w:t>
      </w:r>
      <w:r>
        <w:t xml:space="preserve"> .</w:t>
      </w:r>
      <w:r>
        <w:br/>
      </w:r>
      <w:r>
        <w:t>Khoảng tứ phân vị là: R</w:t>
      </w:r>
      <w:r>
        <w:rPr>
          <w:vertAlign w:val="subscript"/>
        </w:rPr>
        <w:t>2Q</w:t>
      </w:r>
      <w:r>
        <w:t xml:space="preserve"> = 167,5 – 158,1 = 9,4.</w:t>
      </w:r>
      <w:r>
        <w:br/>
      </w:r>
      <w:r>
        <w:t>b) Để so sánh độ phân tán về chiều cao của học sinh hai lớp này, ta nên dùng khoảng tứ phân vị vì khoảng tứ phân vị chỉ phụ thuộc vào nửa giữa của mẫu số liệu, không bị ảnh hưởng bởi các giá trị bất thường.</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tập cuối chương 2 trang 73, 74</w:t>
      </w:r>
      <w:r>
        <w:br/>
      </w:r>
      <w:r>
        <w:rPr>
          <w:b/>
        </w:rPr>
        <w:t>Bài 10: Phương sai và độ lệch chuẩn</w:t>
      </w:r>
      <w:r>
        <w:br/>
      </w:r>
      <w:r>
        <w:rPr>
          <w:b/>
        </w:rPr>
        <w:t>Bài tập cuối chương 3 trang 85</w:t>
      </w:r>
      <w:r>
        <w:br/>
      </w:r>
      <w:r>
        <w:rPr>
          <w:b/>
        </w:rPr>
        <w:t>Khảo sát và vẽ đồ thị hàm số với phần mềm GeoGebra</w:t>
      </w:r>
      <w:r>
        <w:br/>
      </w:r>
      <w:r>
        <w:rPr>
          <w:b/>
        </w:rPr>
        <w:t>Vẽ vectơ tổng của ba vectơ trong không gian bằng phần mềm GeoGebra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