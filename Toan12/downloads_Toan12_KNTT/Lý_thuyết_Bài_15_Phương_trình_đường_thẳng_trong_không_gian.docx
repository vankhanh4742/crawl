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Phương trình đường thẳng trong không gian</w:t>
      </w:r>
    </w:p>
    <w:p>
      <w:r>
        <w:rPr>
          <w:b/>
        </w:rPr>
        <w:t xml:space="preserve"> Lý thuyết Toán</w:t>
      </w:r>
      <w:r>
        <w:t xml:space="preserve"> </w:t>
      </w:r>
      <w:r>
        <w:rPr>
          <w:b/>
        </w:rPr>
        <w:t>12 Bài 15:  Phương trình đường thẳng trong không gian- Kết nối tri thức</w:t>
      </w:r>
      <w:r>
        <w:br/>
      </w:r>
      <w:r>
        <w:rPr>
          <w:b/>
        </w:rPr>
        <w:t>A. Lý thuyết Phương trình đường thẳng trong không gian</w:t>
      </w:r>
      <w:r>
        <w:br/>
      </w:r>
      <w:r>
        <w:rPr>
          <w:b/>
        </w:rPr>
        <w:t>1. Phương trình đường thẳng</w:t>
      </w:r>
      <w:r>
        <w:br/>
      </w:r>
      <w:r>
        <w:rPr>
          <w:b/>
        </w:rPr>
        <w:t>• Vectơ chỉ phương của đường thẳng</w:t>
      </w:r>
      <w:r>
        <w:br/>
      </w:r>
      <w:r>
        <w:t xml:space="preserve">Vectơ </w:t>
      </w:r>
      <w:r>
        <w:t>→</w:t>
      </w:r>
      <w:r>
        <w:t>u</w:t>
      </w:r>
      <w:r>
        <w:t>≠</w:t>
      </w:r>
      <w:r>
        <w:t>→</w:t>
      </w:r>
      <w:r>
        <w:t>0</w:t>
      </w:r>
      <w:r>
        <w:t>u→≠0→</w:t>
      </w:r>
      <w:r>
        <w:t xml:space="preserve">được gọi là vectơ chỉ phương của đường thẳng D nếu giá của </w:t>
      </w:r>
      <w:r>
        <w:t>→</w:t>
      </w:r>
      <w:r>
        <w:t>u</w:t>
      </w:r>
      <w:r>
        <w:t>u→</w:t>
      </w:r>
      <w:r>
        <w:t xml:space="preserve">song song hoặc trùng với </w:t>
      </w:r>
      <w:r>
        <w:t>Δ</w:t>
      </w:r>
      <w:r>
        <w:t>∆</w:t>
      </w:r>
      <w:r>
        <w:t>.</w:t>
      </w:r>
      <w:r>
        <w:br/>
      </w:r>
      <w:r>
        <w:rPr>
          <w:b/>
        </w:rPr>
        <w:t>Chú ý</w:t>
      </w:r>
      <w:r>
        <w:br/>
      </w:r>
      <w:r>
        <w:t>+) Đường thẳng hoàn toàn xác định khi biết một điểm mà nó đi qua và một vectơ chỉ phương.</w:t>
      </w:r>
      <w:r>
        <w:br/>
      </w:r>
      <w:r>
        <w:t xml:space="preserve">+) Nếu </w:t>
      </w:r>
      <w:r>
        <w:t>→</w:t>
      </w:r>
      <w:r>
        <w:t>u</w:t>
      </w:r>
      <w:r>
        <w:t>u→</w:t>
      </w:r>
      <w:r>
        <w:t xml:space="preserve">là một vectơ chỉ phương của </w:t>
      </w:r>
      <w:r>
        <w:t>Δ</w:t>
      </w:r>
      <w:r>
        <w:t>∆</w:t>
      </w:r>
      <w:r>
        <w:t xml:space="preserve"> thì </w:t>
      </w:r>
      <w:r>
        <w:t>k</w:t>
      </w:r>
      <w:r>
        <w:t>→</w:t>
      </w:r>
      <w:r>
        <w:t>u</w:t>
      </w:r>
      <w:r>
        <w:t>ku→</w:t>
      </w:r>
      <w:r>
        <w:t xml:space="preserve">(với k là một số khác 0) cũng là một vectơ chỉ phương của </w:t>
      </w:r>
      <w:r>
        <w:t>Δ</w:t>
      </w:r>
      <w:r>
        <w:t>∆</w:t>
      </w:r>
      <w:r>
        <w:t>.</w:t>
      </w:r>
      <w:r>
        <w:br/>
      </w:r>
      <w:r>
        <w:rPr>
          <w:b/>
        </w:rPr>
        <w:t xml:space="preserve">Ví dụ 1. </w:t>
      </w:r>
      <w:r>
        <w:t>Cho hình chóp S.ABCD, đáy là hình bình hành. Hãy chỉ ra các vectơ chỉ phương của đường thẳng BC mà điểm đầu và điểm cuối của vectơ đó đều là các đỉnh của hình chóp S.ABCD.</w:t>
      </w:r>
      <w:r>
        <w:br/>
      </w:r>
      <w:r>
        <w:rPr>
          <w:b/>
        </w:rPr>
        <w:t>Hướng dẫn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3bba7b802a3471080f6dfd32b632eb0.jpg"/>
                    <pic:cNvPicPr/>
                  </pic:nvPicPr>
                  <pic:blipFill>
                    <a:blip r:embed="rId9"/>
                    <a:stretch>
                      <a:fillRect/>
                    </a:stretch>
                  </pic:blipFill>
                  <pic:spPr>
                    <a:xfrm>
                      <a:off x="0" y="0"/>
                      <a:ext cx="1905000" cy="1905000"/>
                    </a:xfrm>
                    <a:prstGeom prst="rect"/>
                  </pic:spPr>
                </pic:pic>
              </a:graphicData>
            </a:graphic>
          </wp:inline>
        </w:drawing>
      </w:r>
      <w:r>
        <w:br/>
      </w:r>
      <w:r>
        <w:t xml:space="preserve">Đường thẳng BC nhận </w:t>
      </w:r>
      <w:r>
        <w:t>−</w:t>
      </w:r>
      <w:r>
        <w:t>−</w:t>
      </w:r>
      <w:r>
        <w:t>→</w:t>
      </w:r>
      <w:r>
        <w:t>B</w:t>
      </w:r>
      <w:r>
        <w:t>C</w:t>
      </w:r>
      <w:r>
        <w:t>,</w:t>
      </w:r>
      <w:r>
        <w:t>−</w:t>
      </w:r>
      <w:r>
        <w:t>−</w:t>
      </w:r>
      <w:r>
        <w:t>→</w:t>
      </w:r>
      <w:r>
        <w:t>C</w:t>
      </w:r>
      <w:r>
        <w:t>B</w:t>
      </w:r>
      <w:r>
        <w:t>,</w:t>
      </w:r>
      <w:r>
        <w:t>−</w:t>
      </w:r>
      <w:r>
        <w:t>−</w:t>
      </w:r>
      <w:r>
        <w:t>→</w:t>
      </w:r>
      <w:r>
        <w:t>A</w:t>
      </w:r>
      <w:r>
        <w:t>D</w:t>
      </w:r>
      <w:r>
        <w:t>,</w:t>
      </w:r>
      <w:r>
        <w:t>−</w:t>
      </w:r>
      <w:r>
        <w:t>−</w:t>
      </w:r>
      <w:r>
        <w:t>→</w:t>
      </w:r>
      <w:r>
        <w:t>D</w:t>
      </w:r>
      <w:r>
        <w:t>A</w:t>
      </w:r>
      <w:r>
        <w:t>BC→,CB→,AD→,DA→</w:t>
      </w:r>
      <w:r>
        <w:t xml:space="preserve">  là các vectơ chỉ phương của đường thẳng BC.</w:t>
      </w:r>
      <w:r>
        <w:br/>
      </w:r>
      <w:r>
        <w:rPr>
          <w:b/>
        </w:rPr>
        <w:t>• Phương trình tham số của đường thẳng</w:t>
      </w:r>
      <w:r>
        <w:br/>
      </w:r>
      <w:r>
        <w:t xml:space="preserve">Trong không gian Oxyz, cho đường thẳng </w:t>
      </w:r>
      <w:r>
        <w:t>Δ</w:t>
      </w:r>
      <w:r>
        <w:t>∆</w:t>
      </w:r>
      <w:r>
        <w:t xml:space="preserve"> đi qua điểm A(x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 Hệ phương trình </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 xml:space="preserve">  được gọi là phương trình tham số của đường thẳng </w:t>
      </w:r>
      <w:r>
        <w:t>Δ</w:t>
      </w:r>
      <w:r>
        <w:t>∆</w:t>
      </w:r>
      <w:r>
        <w:t xml:space="preserve"> (t là tham số, t </w:t>
      </w:r>
      <w:r>
        <w:t>∈</w:t>
      </w:r>
      <w:r>
        <w:t>∈</w:t>
      </w:r>
      <w:r>
        <w:t xml:space="preserve"> ℝ).</w:t>
      </w:r>
      <w:r>
        <w:br/>
      </w:r>
      <w:r>
        <w:rPr>
          <w:b/>
        </w:rPr>
        <w:t>Chú ý</w:t>
      </w:r>
      <w:r>
        <w:br/>
      </w:r>
      <w:r>
        <w:t xml:space="preserve">+) Với các số a, b, c không đồng thời bằng 0, hệ phương trình </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w:t>
      </w:r>
      <w:r>
        <w:t>t</w:t>
      </w:r>
      <w:r>
        <w:t>∈</w:t>
      </w:r>
      <w:r>
        <w:t>R</w:t>
      </w:r>
      <w:r>
        <w:t>)</w:t>
      </w:r>
      <w:r>
        <w:t>x=x_(0)+aty=y_(0)+btz=z_(0)+ctt∈ℝ</w:t>
      </w:r>
      <w:r>
        <w:t xml:space="preserve">  xác định một đường thẳng đi qua điểm M(x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w:t>
      </w:r>
      <w:r>
        <w:br/>
      </w:r>
      <w:r>
        <w:t>+) Từ phương trình tham số của đường thẳng, mỗi giá trị của tham số tương ứng với một điểm thuộc đường thẳng và ngược lại.</w:t>
      </w:r>
      <w:r>
        <w:br/>
      </w:r>
      <w:r>
        <w:rPr>
          <w:b/>
        </w:rPr>
        <w:t xml:space="preserve">Ví dụ 2. </w:t>
      </w:r>
      <w:r>
        <w:t xml:space="preserve">Viết phương trình tham số của đường thẳng </w:t>
      </w:r>
      <w:r>
        <w:t>Δ</w:t>
      </w:r>
      <w:r>
        <w:t>∆</w:t>
      </w:r>
      <w:r>
        <w:t xml:space="preserve"> đi qua điểm A(0; 1; 2) và có vectơ chỉ phương </w:t>
      </w:r>
      <w:r>
        <w:t>→</w:t>
      </w:r>
      <w:r>
        <w:t>u</w:t>
      </w:r>
      <w:r>
        <w:t>=</w:t>
      </w:r>
      <w:r>
        <w:t>(</w:t>
      </w:r>
      <w:r>
        <w:t>1</w:t>
      </w:r>
      <w:r>
        <w:t>;</w:t>
      </w:r>
      <w:r>
        <w:t>2</w:t>
      </w:r>
      <w:r>
        <w:t>;</w:t>
      </w:r>
      <w:r>
        <w:t>3</w:t>
      </w:r>
      <w:r>
        <w:t>)</w:t>
      </w:r>
      <w:r>
        <w:t>u→=1;2;3</w:t>
      </w:r>
      <w:r>
        <w:t xml:space="preserve"> .</w:t>
      </w:r>
      <w:r>
        <w:br/>
      </w:r>
      <w:r>
        <w:rPr>
          <w:b/>
        </w:rPr>
        <w:t>Hướng dẫn giải</w:t>
      </w:r>
      <w:r>
        <w:br/>
      </w:r>
      <w:r>
        <w:t xml:space="preserve">Đường thẳng </w:t>
      </w:r>
      <w:r>
        <w:t>Δ</w:t>
      </w:r>
      <w:r>
        <w:t>∆</w:t>
      </w:r>
      <w:r>
        <w:t xml:space="preserve"> đi qua điểm A(0; 1; 2) và có vectơ chỉ phương </w:t>
      </w:r>
      <w:r>
        <w:t>→</w:t>
      </w:r>
      <w:r>
        <w:t>u</w:t>
      </w:r>
      <w:r>
        <w:t>=</w:t>
      </w:r>
      <w:r>
        <w:t>(</w:t>
      </w:r>
      <w:r>
        <w:t>1</w:t>
      </w:r>
      <w:r>
        <w:t>;</w:t>
      </w:r>
      <w:r>
        <w:t>2</w:t>
      </w:r>
      <w:r>
        <w:t>;</w:t>
      </w:r>
      <w:r>
        <w:t>3</w:t>
      </w:r>
      <w:r>
        <w:t>)</w:t>
      </w:r>
      <w:r>
        <w:t>u→=1;2;3</w:t>
      </w:r>
      <w:r>
        <w:t xml:space="preserve">  có phương trình là: </w:t>
      </w:r>
      <w:r>
        <w:t>⎧</w:t>
      </w:r>
      <w:r>
        <w:t>⎪</w:t>
      </w:r>
      <w:r>
        <w:t>⎨</w:t>
      </w:r>
      <w:r>
        <w:t>⎪</w:t>
      </w:r>
      <w:r>
        <w:t>⎩</w:t>
      </w:r>
      <w:r>
        <w:t>x</w:t>
      </w:r>
      <w:r>
        <w:t>=</w:t>
      </w:r>
      <w:r>
        <w:t>t</w:t>
      </w:r>
      <w:r>
        <w:t>y</w:t>
      </w:r>
      <w:r>
        <w:t>=</w:t>
      </w:r>
      <w:r>
        <w:t>1</w:t>
      </w:r>
      <w:r>
        <w:t>+</w:t>
      </w:r>
      <w:r>
        <w:t>2</w:t>
      </w:r>
      <w:r>
        <w:t>t</w:t>
      </w:r>
      <w:r>
        <w:t>z</w:t>
      </w:r>
      <w:r>
        <w:t>=</w:t>
      </w:r>
      <w:r>
        <w:t>2</w:t>
      </w:r>
      <w:r>
        <w:t>+</w:t>
      </w:r>
      <w:r>
        <w:t>3</w:t>
      </w:r>
      <w:r>
        <w:t>t</w:t>
      </w:r>
      <w:r>
        <w:t>x=ty=1+2tz=2+3t</w:t>
      </w:r>
      <w:r>
        <w:t xml:space="preserve"> .</w:t>
      </w:r>
      <w:r>
        <w:br/>
      </w:r>
      <w:r>
        <w:rPr>
          <w:b/>
        </w:rPr>
        <w:t>• Phương trình chính tắc của đường thẳng</w:t>
      </w:r>
      <w:r>
        <w:br/>
      </w:r>
      <w:r>
        <w:t xml:space="preserve">Trong không gian Oxyz, cho đường thẳng </w:t>
      </w:r>
      <w:r>
        <w:t>Δ</w:t>
      </w:r>
      <w:r>
        <w:t>∆</w:t>
      </w:r>
      <w:r>
        <w:t xml:space="preserve"> đi qua điểm A(x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với a, b, c là các số khác 0.</w:t>
      </w:r>
      <w:r>
        <w:br/>
      </w:r>
      <w:r>
        <w:t xml:space="preserve">Hệ phương trình: </w:t>
      </w:r>
      <w:r>
        <w:t>x</w:t>
      </w:r>
      <w:r>
        <w:t>−</w:t>
      </w:r>
      <w:r>
        <w:t>x</w:t>
      </w:r>
      <w:r>
        <w:t>0</w:t>
      </w:r>
      <w:r>
        <w:t>a</w:t>
      </w:r>
      <w:r>
        <w:t>=</w:t>
      </w:r>
      <w:r>
        <w:t>y</w:t>
      </w:r>
      <w:r>
        <w:t>−</w:t>
      </w:r>
      <w:r>
        <w:t>y</w:t>
      </w:r>
      <w:r>
        <w:t>0</w:t>
      </w:r>
      <w:r>
        <w:t>b</w:t>
      </w:r>
      <w:r>
        <w:t>=</w:t>
      </w:r>
      <w:r>
        <w:t>z</w:t>
      </w:r>
      <w:r>
        <w:t>−</w:t>
      </w:r>
      <w:r>
        <w:t>z</w:t>
      </w:r>
      <w:r>
        <w:t>0</w:t>
      </w:r>
      <w:r>
        <w:t>c</w:t>
      </w:r>
      <w:r>
        <w:t>(x−x_(0))/(a)=(y−y_(0))/(b)=(z−z_(0))/(c)</w:t>
      </w:r>
      <w:r>
        <w:t xml:space="preserve">  được gọi là phương trình chính tắc của đường thẳng </w:t>
      </w:r>
      <w:r>
        <w:t>Δ</w:t>
      </w:r>
      <w:r>
        <w:t>∆</w:t>
      </w:r>
      <w:r>
        <w:t>.</w:t>
      </w:r>
      <w:r>
        <w:br/>
      </w:r>
      <w:r>
        <w:rPr>
          <w:b/>
        </w:rPr>
        <w:t xml:space="preserve">Ví dụ 3. </w:t>
      </w:r>
      <w:r>
        <w:t xml:space="preserve">Viết phương trình chính tắc của đường thẳng </w:t>
      </w:r>
      <w:r>
        <w:t>Δ</w:t>
      </w:r>
      <w:r>
        <w:t>∆</w:t>
      </w:r>
      <w:r>
        <w:t xml:space="preserve"> đi qua điểm A(−1; 1; 2) và có vectơ chỉ phương </w:t>
      </w:r>
      <w:r>
        <w:t>→</w:t>
      </w:r>
      <w:r>
        <w:t>u</w:t>
      </w:r>
      <w:r>
        <w:t>=</w:t>
      </w:r>
      <w:r>
        <w:t>(</w:t>
      </w:r>
      <w:r>
        <w:t>1</w:t>
      </w:r>
      <w:r>
        <w:t>;</w:t>
      </w:r>
      <w:r>
        <w:t>−</w:t>
      </w:r>
      <w:r>
        <w:t>2</w:t>
      </w:r>
      <w:r>
        <w:t>;</w:t>
      </w:r>
      <w:r>
        <w:t>3</w:t>
      </w:r>
      <w:r>
        <w:t>)</w:t>
      </w:r>
      <w:r>
        <w:t>u→=1;−2;3</w:t>
      </w:r>
      <w:r>
        <w:t xml:space="preserve"> .</w:t>
      </w:r>
      <w:r>
        <w:br/>
      </w:r>
      <w:r>
        <w:rPr>
          <w:b/>
        </w:rPr>
        <w:t>Hướng dẫn giải</w:t>
      </w:r>
      <w:r>
        <w:br/>
      </w:r>
      <w:r>
        <w:t xml:space="preserve">Đường thẳng </w:t>
      </w:r>
      <w:r>
        <w:t>Δ</w:t>
      </w:r>
      <w:r>
        <w:t>∆</w:t>
      </w:r>
      <w:r>
        <w:t xml:space="preserve"> đi qua điểm A(−1; 1; 2) và có vectơ chỉ phương </w:t>
      </w:r>
      <w:r>
        <w:t>→</w:t>
      </w:r>
      <w:r>
        <w:t>u</w:t>
      </w:r>
      <w:r>
        <w:t>=</w:t>
      </w:r>
      <w:r>
        <w:t>(</w:t>
      </w:r>
      <w:r>
        <w:t>1</w:t>
      </w:r>
      <w:r>
        <w:t>;</w:t>
      </w:r>
      <w:r>
        <w:t>−</w:t>
      </w:r>
      <w:r>
        <w:t>2</w:t>
      </w:r>
      <w:r>
        <w:t>;</w:t>
      </w:r>
      <w:r>
        <w:t>3</w:t>
      </w:r>
      <w:r>
        <w:t>)</w:t>
      </w:r>
      <w:r>
        <w:t>u→=1;−2;3</w:t>
      </w:r>
      <w:r>
        <w:t xml:space="preserve">  có phương trình chính tắc là: </w:t>
      </w:r>
      <w:r>
        <w:t>x</w:t>
      </w:r>
      <w:r>
        <w:t>+</w:t>
      </w:r>
      <w:r>
        <w:t>1</w:t>
      </w:r>
      <w:r>
        <w:t>1</w:t>
      </w:r>
      <w:r>
        <w:t>=</w:t>
      </w:r>
      <w:r>
        <w:t>y</w:t>
      </w:r>
      <w:r>
        <w:t>−</w:t>
      </w:r>
      <w:r>
        <w:t>1</w:t>
      </w:r>
      <w:r>
        <w:t>−</w:t>
      </w:r>
      <w:r>
        <w:t>2</w:t>
      </w:r>
      <w:r>
        <w:t>=</w:t>
      </w:r>
      <w:r>
        <w:t>z</w:t>
      </w:r>
      <w:r>
        <w:t>−</w:t>
      </w:r>
      <w:r>
        <w:t>2</w:t>
      </w:r>
      <w:r>
        <w:t>3</w:t>
      </w:r>
      <w:r>
        <w:t>(x+1)/(1)=(y−1)/(−2)=(z−2)/(3)</w:t>
      </w:r>
      <w:r>
        <w:t xml:space="preserve"> .</w:t>
      </w:r>
      <w:r>
        <w:br/>
      </w:r>
      <w:r>
        <w:rPr>
          <w:b/>
        </w:rPr>
        <w:t>• Phương trình đường thẳng đi qua hai điểm</w:t>
      </w:r>
      <w:r>
        <w:br/>
      </w:r>
      <w:r>
        <w:t>Trong không gian Oxyz, cho hai điểm phân biệt A</w:t>
      </w:r>
      <w:r>
        <w:rPr>
          <w:vertAlign w:val="subscript"/>
        </w:rPr>
        <w:t>1</w:t>
      </w:r>
      <w:r>
        <w:t>(x</w:t>
      </w:r>
      <w:r>
        <w:rPr>
          <w:vertAlign w:val="subscript"/>
        </w:rPr>
        <w:t>1</w:t>
      </w:r>
      <w:r>
        <w:t>; y</w:t>
      </w:r>
      <w:r>
        <w:rPr>
          <w:vertAlign w:val="subscript"/>
        </w:rPr>
        <w:t>1</w:t>
      </w:r>
      <w:r>
        <w:t>; z</w:t>
      </w:r>
      <w:r>
        <w:rPr>
          <w:vertAlign w:val="subscript"/>
        </w:rPr>
        <w:t>1</w:t>
      </w:r>
      <w:r>
        <w:t>) và A</w:t>
      </w:r>
      <w:r>
        <w:rPr>
          <w:vertAlign w:val="subscript"/>
        </w:rPr>
        <w:t>2</w:t>
      </w:r>
      <w:r>
        <w:t>(x</w:t>
      </w:r>
      <w:r>
        <w:rPr>
          <w:vertAlign w:val="subscript"/>
        </w:rPr>
        <w:t>2</w:t>
      </w:r>
      <w:r>
        <w:t>; y</w:t>
      </w:r>
      <w:r>
        <w:rPr>
          <w:vertAlign w:val="subscript"/>
        </w:rPr>
        <w:t>2</w:t>
      </w:r>
      <w:r>
        <w:t>; z</w:t>
      </w:r>
      <w:r>
        <w:rPr>
          <w:vertAlign w:val="subscript"/>
        </w:rPr>
        <w:t>2</w:t>
      </w:r>
      <w:r>
        <w:t>). Đường thẳng A</w:t>
      </w:r>
      <w:r>
        <w:rPr>
          <w:vertAlign w:val="subscript"/>
        </w:rPr>
        <w:t>1</w:t>
      </w:r>
      <w:r>
        <w:t>A</w:t>
      </w:r>
      <w:r>
        <w:rPr>
          <w:vertAlign w:val="subscript"/>
        </w:rPr>
        <w:t>2</w:t>
      </w:r>
      <w:r>
        <w:t xml:space="preserve"> có vectơ chỉ phương </w:t>
      </w:r>
      <w:r>
        <w:t>−</w:t>
      </w:r>
      <w:r>
        <w:t>−−</w:t>
      </w:r>
      <w:r>
        <w:t>→</w:t>
      </w:r>
      <w:r>
        <w:t>A</w:t>
      </w:r>
      <w:r>
        <w:t>1</w:t>
      </w:r>
      <w:r>
        <w:t>A</w:t>
      </w:r>
      <w:r>
        <w:t>2</w:t>
      </w:r>
      <w:r>
        <w:t>=</w:t>
      </w:r>
      <w:r>
        <w:t>(</w:t>
      </w:r>
      <w:r>
        <w:t>x</w:t>
      </w:r>
      <w:r>
        <w:t>2</w:t>
      </w:r>
      <w:r>
        <w:t>−</w:t>
      </w:r>
      <w:r>
        <w:t>x</w:t>
      </w:r>
      <w:r>
        <w:t>1</w:t>
      </w:r>
      <w:r>
        <w:t>;</w:t>
      </w:r>
      <w:r>
        <w:t>y</w:t>
      </w:r>
      <w:r>
        <w:t>2</w:t>
      </w:r>
      <w:r>
        <w:t>−</w:t>
      </w:r>
      <w:r>
        <w:t>y</w:t>
      </w:r>
      <w:r>
        <w:t>1</w:t>
      </w:r>
      <w:r>
        <w:t>;</w:t>
      </w:r>
      <w:r>
        <w:t>z</w:t>
      </w:r>
      <w:r>
        <w:t>2</w:t>
      </w:r>
      <w:r>
        <w:t>−</w:t>
      </w:r>
      <w:r>
        <w:t>z</w:t>
      </w:r>
      <w:r>
        <w:t>1</w:t>
      </w:r>
      <w:r>
        <w:t>)</w:t>
      </w:r>
      <w:r>
        <w:t>A_(1)A_(2)→=x_(2)−x_(1);y_(2)−y_(1);z_(2)−z_(1)</w:t>
      </w:r>
      <w:r>
        <w:t xml:space="preserve"> .</w:t>
      </w:r>
      <w:r>
        <w:br/>
      </w:r>
      <w:r>
        <w:t>+) Đường thẳng A</w:t>
      </w:r>
      <w:r>
        <w:rPr>
          <w:vertAlign w:val="subscript"/>
        </w:rPr>
        <w:t>1</w:t>
      </w:r>
      <w:r>
        <w:t>A</w:t>
      </w:r>
      <w:r>
        <w:rPr>
          <w:vertAlign w:val="subscript"/>
        </w:rPr>
        <w:t>2</w:t>
      </w:r>
      <w:r>
        <w:t xml:space="preserve"> có phương trình tham số là: </w:t>
      </w:r>
      <w:r>
        <w:t>⎧</w:t>
      </w:r>
      <w:r>
        <w:t>⎪</w:t>
      </w:r>
      <w:r>
        <w:t>⎨</w:t>
      </w:r>
      <w:r>
        <w:t>⎪</w:t>
      </w:r>
      <w:r>
        <w:t>⎩</w:t>
      </w:r>
      <w:r>
        <w:t>x</w:t>
      </w:r>
      <w:r>
        <w:t>=</w:t>
      </w:r>
      <w:r>
        <w:t>x</w:t>
      </w:r>
      <w:r>
        <w:t>1</w:t>
      </w:r>
      <w:r>
        <w:t>+</w:t>
      </w:r>
      <w:r>
        <w:t>(</w:t>
      </w:r>
      <w:r>
        <w:t>x</w:t>
      </w:r>
      <w:r>
        <w:t>2</w:t>
      </w:r>
      <w:r>
        <w:t>−</w:t>
      </w:r>
      <w:r>
        <w:t>x</w:t>
      </w:r>
      <w:r>
        <w:t>1</w:t>
      </w:r>
      <w:r>
        <w:t>)</w:t>
      </w:r>
      <w:r>
        <w:t>t</w:t>
      </w:r>
      <w:r>
        <w:t>y</w:t>
      </w:r>
      <w:r>
        <w:t>=</w:t>
      </w:r>
      <w:r>
        <w:t>y</w:t>
      </w:r>
      <w:r>
        <w:t>1</w:t>
      </w:r>
      <w:r>
        <w:t>+</w:t>
      </w:r>
      <w:r>
        <w:t>(</w:t>
      </w:r>
      <w:r>
        <w:t>y</w:t>
      </w:r>
      <w:r>
        <w:t>2</w:t>
      </w:r>
      <w:r>
        <w:t>−</w:t>
      </w:r>
      <w:r>
        <w:t>y</w:t>
      </w:r>
      <w:r>
        <w:t>1</w:t>
      </w:r>
      <w:r>
        <w:t>)</w:t>
      </w:r>
      <w:r>
        <w:t>t</w:t>
      </w:r>
      <w:r>
        <w:t>z</w:t>
      </w:r>
      <w:r>
        <w:t>=</w:t>
      </w:r>
      <w:r>
        <w:t>z</w:t>
      </w:r>
      <w:r>
        <w:t>1</w:t>
      </w:r>
      <w:r>
        <w:t>+</w:t>
      </w:r>
      <w:r>
        <w:t>(</w:t>
      </w:r>
      <w:r>
        <w:t>z</w:t>
      </w:r>
      <w:r>
        <w:t>2</w:t>
      </w:r>
      <w:r>
        <w:t>−</w:t>
      </w:r>
      <w:r>
        <w:t>z</w:t>
      </w:r>
      <w:r>
        <w:t>1</w:t>
      </w:r>
      <w:r>
        <w:t>)</w:t>
      </w:r>
      <w:r>
        <w:t>t</w:t>
      </w:r>
      <w:r>
        <w:t>(</w:t>
      </w:r>
      <w:r>
        <w:t>t</w:t>
      </w:r>
      <w:r>
        <w:t>∈</w:t>
      </w:r>
      <w:r>
        <w:t>R</w:t>
      </w:r>
      <w:r>
        <w:t>)</w:t>
      </w:r>
      <w:r>
        <w:t>x=x_(1)+x_(2)−x_(1)ty=y_(1)+y_(2)−y_(1)tz=z_(1)+z_(2)−z_(1)tt∈ℝ</w:t>
      </w:r>
      <w:r>
        <w:t xml:space="preserve"> .</w:t>
      </w:r>
      <w:r>
        <w:br/>
      </w:r>
      <w:r>
        <w:t>+) Trong trường hợp x</w:t>
      </w:r>
      <w:r>
        <w:rPr>
          <w:vertAlign w:val="subscript"/>
        </w:rPr>
        <w:t>1</w:t>
      </w:r>
      <w:r>
        <w:t xml:space="preserve"> ≠ x</w:t>
      </w:r>
      <w:r>
        <w:rPr>
          <w:vertAlign w:val="subscript"/>
        </w:rPr>
        <w:t>2</w:t>
      </w:r>
      <w:r>
        <w:t>, y</w:t>
      </w:r>
      <w:r>
        <w:rPr>
          <w:vertAlign w:val="subscript"/>
        </w:rPr>
        <w:t>1</w:t>
      </w:r>
      <w:r>
        <w:t xml:space="preserve"> ≠ y</w:t>
      </w:r>
      <w:r>
        <w:rPr>
          <w:vertAlign w:val="subscript"/>
        </w:rPr>
        <w:t>2</w:t>
      </w:r>
      <w:r>
        <w:t>, z</w:t>
      </w:r>
      <w:r>
        <w:rPr>
          <w:vertAlign w:val="subscript"/>
        </w:rPr>
        <w:t>1</w:t>
      </w:r>
      <w:r>
        <w:t xml:space="preserve"> ≠ z</w:t>
      </w:r>
      <w:r>
        <w:rPr>
          <w:vertAlign w:val="subscript"/>
        </w:rPr>
        <w:t>2</w:t>
      </w:r>
      <w:r>
        <w:t xml:space="preserve"> thì đường thẳng A</w:t>
      </w:r>
      <w:r>
        <w:rPr>
          <w:vertAlign w:val="subscript"/>
        </w:rPr>
        <w:t>1</w:t>
      </w:r>
      <w:r>
        <w:t>A</w:t>
      </w:r>
      <w:r>
        <w:rPr>
          <w:vertAlign w:val="subscript"/>
        </w:rPr>
        <w:t>2</w:t>
      </w:r>
      <w:r>
        <w:t xml:space="preserve"> có phương trình chính tắc là: </w:t>
      </w:r>
      <w:r>
        <w:t>x</w:t>
      </w:r>
      <w:r>
        <w:t>−</w:t>
      </w:r>
      <w:r>
        <w:t>x</w:t>
      </w:r>
      <w:r>
        <w:t>1</w:t>
      </w:r>
      <w:r>
        <w:t>x</w:t>
      </w:r>
      <w:r>
        <w:t>2</w:t>
      </w:r>
      <w:r>
        <w:t>−</w:t>
      </w:r>
      <w:r>
        <w:t>x</w:t>
      </w:r>
      <w:r>
        <w:t>1</w:t>
      </w:r>
      <w:r>
        <w:t>=</w:t>
      </w:r>
      <w:r>
        <w:t>y</w:t>
      </w:r>
      <w:r>
        <w:t>−</w:t>
      </w:r>
      <w:r>
        <w:t>y</w:t>
      </w:r>
      <w:r>
        <w:t>1</w:t>
      </w:r>
      <w:r>
        <w:t>y</w:t>
      </w:r>
      <w:r>
        <w:t>2</w:t>
      </w:r>
      <w:r>
        <w:t>−</w:t>
      </w:r>
      <w:r>
        <w:t>y</w:t>
      </w:r>
      <w:r>
        <w:t>1</w:t>
      </w:r>
      <w:r>
        <w:t>=</w:t>
      </w:r>
      <w:r>
        <w:t>z</w:t>
      </w:r>
      <w:r>
        <w:t>−</w:t>
      </w:r>
      <w:r>
        <w:t>z</w:t>
      </w:r>
      <w:r>
        <w:t>1</w:t>
      </w:r>
      <w:r>
        <w:t>z</w:t>
      </w:r>
      <w:r>
        <w:t>2</w:t>
      </w:r>
      <w:r>
        <w:t>−</w:t>
      </w:r>
      <w:r>
        <w:t>z</w:t>
      </w:r>
      <w:r>
        <w:t>1</w:t>
      </w:r>
      <w:r>
        <w:t>(x−x_(1))/(x_(2)−x_(1))=(y−y_(1))/(y_(2)−y_(1))=(z−z_(1))/(z_(2)−z_(1))</w:t>
      </w:r>
      <w:r>
        <w:t xml:space="preserve"> .</w:t>
      </w:r>
      <w:r>
        <w:br/>
      </w:r>
      <w:r>
        <w:rPr>
          <w:b/>
        </w:rPr>
        <w:t xml:space="preserve">Ví dụ 4. </w:t>
      </w:r>
      <w:r>
        <w:t>Lập phương trình tham số của đường thẳng đi qua hai điểm M(1; 1; 1) và N(1; −3; 2).</w:t>
      </w:r>
      <w:r>
        <w:br/>
      </w:r>
      <w:r>
        <w:rPr>
          <w:b/>
        </w:rPr>
        <w:t>Hướng dẫn giải</w:t>
      </w:r>
      <w:r>
        <w:br/>
      </w:r>
      <w:r>
        <w:t xml:space="preserve">Đường thẳng MN đi qua điểm M(1; 1; 1) nhận </w:t>
      </w:r>
      <w:r>
        <w:t>−</w:t>
      </w:r>
      <w:r>
        <w:t>−−</w:t>
      </w:r>
      <w:r>
        <w:t>→</w:t>
      </w:r>
      <w:r>
        <w:t>M</w:t>
      </w:r>
      <w:r>
        <w:t>N</w:t>
      </w:r>
      <w:r>
        <w:t>=</w:t>
      </w:r>
      <w:r>
        <w:t>(</w:t>
      </w:r>
      <w:r>
        <w:t>0</w:t>
      </w:r>
      <w:r>
        <w:t>;</w:t>
      </w:r>
      <w:r>
        <w:t>−</w:t>
      </w:r>
      <w:r>
        <w:t>4</w:t>
      </w:r>
      <w:r>
        <w:t>;</w:t>
      </w:r>
      <w:r>
        <w:t>1</w:t>
      </w:r>
      <w:r>
        <w:t>)</w:t>
      </w:r>
      <w:r>
        <w:t>MN→=0;−4;1</w:t>
      </w:r>
      <w:r>
        <w:t xml:space="preserve">  làm vectơ chỉ phương có phương trình tham số là: </w:t>
      </w:r>
      <w:r>
        <w:t>⎧</w:t>
      </w:r>
      <w:r>
        <w:t>⎪</w:t>
      </w:r>
      <w:r>
        <w:t>⎨</w:t>
      </w:r>
      <w:r>
        <w:t>⎪</w:t>
      </w:r>
      <w:r>
        <w:t>⎩</w:t>
      </w:r>
      <w:r>
        <w:t>x</w:t>
      </w:r>
      <w:r>
        <w:t>=</w:t>
      </w:r>
      <w:r>
        <w:t>1</w:t>
      </w:r>
      <w:r>
        <w:t>y</w:t>
      </w:r>
      <w:r>
        <w:t>=</w:t>
      </w:r>
      <w:r>
        <w:t>1</w:t>
      </w:r>
      <w:r>
        <w:t>−</w:t>
      </w:r>
      <w:r>
        <w:t>4</w:t>
      </w:r>
      <w:r>
        <w:t>t</w:t>
      </w:r>
      <w:r>
        <w:t>z</w:t>
      </w:r>
      <w:r>
        <w:t>=</w:t>
      </w:r>
      <w:r>
        <w:t>1</w:t>
      </w:r>
      <w:r>
        <w:t>+</w:t>
      </w:r>
      <w:r>
        <w:t>t</w:t>
      </w:r>
      <w:r>
        <w:t>x=1y=1−4tz=1+t</w:t>
      </w:r>
      <w:r>
        <w:t xml:space="preserve"> .</w:t>
      </w:r>
      <w:r>
        <w:br/>
      </w:r>
      <w:r>
        <w:rPr>
          <w:b/>
        </w:rPr>
        <w:t>2. Hai đường thẳng vuông góc</w:t>
      </w:r>
      <w:r>
        <w:br/>
      </w:r>
      <w:r>
        <w:t xml:space="preserve">Trong không gian Oxyz, cho hai đường thẳng </w:t>
      </w:r>
      <w:r>
        <w:t>Δ</w:t>
      </w:r>
      <w:r>
        <w:t>∆</w:t>
      </w:r>
      <w:r>
        <w:rPr>
          <w:vertAlign w:val="subscript"/>
        </w:rPr>
        <w:t>1</w:t>
      </w:r>
      <w:r>
        <w:t xml:space="preserve">, </w:t>
      </w:r>
      <w:r>
        <w:t>Δ</w:t>
      </w:r>
      <w:r>
        <w:t>∆</w:t>
      </w:r>
      <w:r>
        <w:rPr>
          <w:vertAlign w:val="subscript"/>
        </w:rPr>
        <w:t>2</w:t>
      </w:r>
      <w:r>
        <w:t xml:space="preserve"> tương ứng có vectơ chỉ phương </w:t>
      </w:r>
      <w:r>
        <w:t>→</w:t>
      </w:r>
      <w:r>
        <w:t>u</w:t>
      </w:r>
      <w:r>
        <w:t>1</w:t>
      </w:r>
      <w:r>
        <w:t>=</w:t>
      </w:r>
      <w:r>
        <w:t>(</w:t>
      </w:r>
      <w:r>
        <w:t>a</w:t>
      </w:r>
      <w:r>
        <w:t>1</w:t>
      </w:r>
      <w:r>
        <w:t>;</w:t>
      </w:r>
      <w:r>
        <w:t>b</w:t>
      </w:r>
      <w:r>
        <w:t>1</w:t>
      </w:r>
      <w:r>
        <w:t>;</w:t>
      </w:r>
      <w:r>
        <w:t>c</w:t>
      </w:r>
      <w:r>
        <w:t>1</w:t>
      </w:r>
      <w:r>
        <w:t>)</w:t>
      </w:r>
      <w:r>
        <w:t>u_(1)→=a_(1);b_(1);c_(1)</w:t>
      </w:r>
      <w:r>
        <w:t xml:space="preserve">, </w:t>
      </w:r>
      <w:r>
        <w:t>→</w:t>
      </w:r>
      <w:r>
        <w:t>u</w:t>
      </w:r>
      <w:r>
        <w:t>2</w:t>
      </w:r>
      <w:r>
        <w:t>=</w:t>
      </w:r>
      <w:r>
        <w:t>(</w:t>
      </w:r>
      <w:r>
        <w:t>a</w:t>
      </w:r>
      <w:r>
        <w:t>2</w:t>
      </w:r>
      <w:r>
        <w:t>;</w:t>
      </w:r>
      <w:r>
        <w:t>b</w:t>
      </w:r>
      <w:r>
        <w:t>2</w:t>
      </w:r>
      <w:r>
        <w:t>;</w:t>
      </w:r>
      <w:r>
        <w:t>c</w:t>
      </w:r>
      <w:r>
        <w:t>2</w:t>
      </w:r>
      <w:r>
        <w:t>)</w:t>
      </w:r>
      <w:r>
        <w:t>u_(2)→=a_(2);b_(2);c_(2)</w:t>
      </w:r>
      <w:r>
        <w:t xml:space="preserve">. Khi đó </w:t>
      </w:r>
      <w:r>
        <w:t>Δ</w:t>
      </w:r>
      <w:r>
        <w:t>1</w:t>
      </w:r>
      <w:r>
        <w:t>⊥</w:t>
      </w:r>
      <w:r>
        <w:t>Δ</w:t>
      </w:r>
      <w:r>
        <w:t>2</w:t>
      </w:r>
      <w:r>
        <w:t>⇔</w:t>
      </w:r>
      <w:r>
        <w:t>→</w:t>
      </w:r>
      <w:r>
        <w:t>u</w:t>
      </w:r>
      <w:r>
        <w:t>1</w:t>
      </w:r>
      <w:r>
        <w:t>.</w:t>
      </w:r>
      <w:r>
        <w:t>→</w:t>
      </w:r>
      <w:r>
        <w:t>u</w:t>
      </w:r>
      <w:r>
        <w:t>2</w:t>
      </w:r>
      <w:r>
        <w:t>=</w:t>
      </w:r>
      <w:r>
        <w:t>0</w:t>
      </w:r>
      <w:r>
        <w:t>⇔</w:t>
      </w:r>
      <w:r>
        <w:t>a</w:t>
      </w:r>
      <w:r>
        <w:t>1</w:t>
      </w:r>
      <w:r>
        <w:t>a</w:t>
      </w:r>
      <w:r>
        <w:t>2</w:t>
      </w:r>
      <w:r>
        <w:t>+</w:t>
      </w:r>
      <w:r>
        <w:t>b</w:t>
      </w:r>
      <w:r>
        <w:t>1</w:t>
      </w:r>
      <w:r>
        <w:t>b</w:t>
      </w:r>
      <w:r>
        <w:t>2</w:t>
      </w:r>
      <w:r>
        <w:t>+</w:t>
      </w:r>
      <w:r>
        <w:t>c</w:t>
      </w:r>
      <w:r>
        <w:t>1</w:t>
      </w:r>
      <w:r>
        <w:t>c</w:t>
      </w:r>
      <w:r>
        <w:t>2</w:t>
      </w:r>
      <w:r>
        <w:t>=</w:t>
      </w:r>
      <w:r>
        <w:t>0</w:t>
      </w:r>
      <w:r>
        <w:t>Δ_(1)⊥Δ_(2)⇔u_(1)→.u_(2)→=0⇔a_(1)a_(2)+b_(1)b_(2)+c_(1)c_(2)=0</w:t>
      </w:r>
      <w:r>
        <w:t>.</w:t>
      </w:r>
      <w:r>
        <w:br/>
      </w:r>
      <w:r>
        <w:rPr>
          <w:b/>
        </w:rPr>
        <w:t xml:space="preserve">Ví dụ 5. </w:t>
      </w:r>
      <w:r>
        <w:t>Trong không gian Oxyz, cho hai đường thẳng:</w:t>
      </w:r>
      <w:r>
        <w:br/>
      </w:r>
      <w:r>
        <w:t>d</w:t>
      </w:r>
      <w:r>
        <w:rPr>
          <w:vertAlign w:val="subscript"/>
        </w:rPr>
        <w:t>1</w:t>
      </w:r>
      <w:r>
        <w:t xml:space="preserve">: </w:t>
      </w:r>
      <w:r>
        <w:t>⎧</w:t>
      </w:r>
      <w:r>
        <w:t>⎪</w:t>
      </w:r>
      <w:r>
        <w:t>⎨</w:t>
      </w:r>
      <w:r>
        <w:t>⎪</w:t>
      </w:r>
      <w:r>
        <w:t>⎩</w:t>
      </w:r>
      <w:r>
        <w:t>x</w:t>
      </w:r>
      <w:r>
        <w:t>=</w:t>
      </w:r>
      <w:r>
        <w:t>2</w:t>
      </w:r>
      <w:r>
        <w:t>+</w:t>
      </w:r>
      <w:r>
        <w:t>t</w:t>
      </w:r>
      <w:r>
        <w:t>y</w:t>
      </w:r>
      <w:r>
        <w:t>=</w:t>
      </w:r>
      <w:r>
        <w:t>5</w:t>
      </w:r>
      <w:r>
        <w:t>−</w:t>
      </w:r>
      <w:r>
        <w:t>4</w:t>
      </w:r>
      <w:r>
        <w:t>t</w:t>
      </w:r>
      <w:r>
        <w:t>z</w:t>
      </w:r>
      <w:r>
        <w:t>=</w:t>
      </w:r>
      <w:r>
        <w:t>3</w:t>
      </w:r>
      <w:r>
        <w:t>+</w:t>
      </w:r>
      <w:r>
        <w:t>t</w:t>
      </w:r>
      <w:r>
        <w:t>x=2+ty=5−4tz=3+t</w:t>
      </w:r>
      <w:r>
        <w:t xml:space="preserve">  và d</w:t>
      </w:r>
      <w:r>
        <w:rPr>
          <w:vertAlign w:val="subscript"/>
        </w:rPr>
        <w:t>2</w:t>
      </w:r>
      <w:r>
        <w:t xml:space="preserve">: </w:t>
      </w:r>
      <w:r>
        <w:t>⎧</w:t>
      </w:r>
      <w:r>
        <w:t>⎪</w:t>
      </w:r>
      <w:r>
        <w:t>⎨</w:t>
      </w:r>
      <w:r>
        <w:t>⎪</w:t>
      </w:r>
      <w:r>
        <w:t>⎩</w:t>
      </w:r>
      <w:r>
        <w:t>x</w:t>
      </w:r>
      <w:r>
        <w:t>=</w:t>
      </w:r>
      <w:r>
        <w:t>1</w:t>
      </w:r>
      <w:r>
        <w:t>+</w:t>
      </w:r>
      <w:r>
        <w:t>2</w:t>
      </w:r>
      <w:r>
        <w:t>m</w:t>
      </w:r>
      <w:r>
        <w:t>y</w:t>
      </w:r>
      <w:r>
        <w:t>=</w:t>
      </w:r>
      <w:r>
        <w:t>m</w:t>
      </w:r>
      <w:r>
        <w:t>z</w:t>
      </w:r>
      <w:r>
        <w:t>=</w:t>
      </w:r>
      <w:r>
        <w:t>2</w:t>
      </w:r>
      <w:r>
        <w:t>+</w:t>
      </w:r>
      <w:r>
        <w:t>2</w:t>
      </w:r>
      <w:r>
        <w:t>m</w:t>
      </w:r>
      <w:r>
        <w:t>x=1+2my=mz=2+2m</w:t>
      </w:r>
      <w:r>
        <w:t xml:space="preserve"> .</w:t>
      </w:r>
      <w:r>
        <w:br/>
      </w:r>
      <w:r>
        <w:t>Chứng minh rằng hai đường thẳng trên vuông góc với nhau.</w:t>
      </w:r>
      <w:r>
        <w:br/>
      </w:r>
      <w:r>
        <w:rPr>
          <w:b/>
        </w:rPr>
        <w:t>Hướng dẫn giải</w:t>
      </w:r>
      <w:r>
        <w:br/>
      </w:r>
      <w:r>
        <w:t xml:space="preserve">Ta có </w:t>
      </w:r>
      <w:r>
        <w:t>−</w:t>
      </w:r>
      <w:r>
        <w:t>→</w:t>
      </w:r>
      <w:r>
        <w:t>u</w:t>
      </w:r>
      <w:r>
        <w:t>d</w:t>
      </w:r>
      <w:r>
        <w:t>1</w:t>
      </w:r>
      <w:r>
        <w:t>=</w:t>
      </w:r>
      <w:r>
        <w:t>(</w:t>
      </w:r>
      <w:r>
        <w:t>1</w:t>
      </w:r>
      <w:r>
        <w:t>;</w:t>
      </w:r>
      <w:r>
        <w:t>−</w:t>
      </w:r>
      <w:r>
        <w:t>4</w:t>
      </w:r>
      <w:r>
        <w:t>;</w:t>
      </w:r>
      <w:r>
        <w:t>1</w:t>
      </w:r>
      <w:r>
        <w:t>)</w:t>
      </w:r>
      <w:r>
        <w:t>u_(d_(1))→=1;−4;1</w:t>
      </w:r>
      <w:r>
        <w:t xml:space="preserve">; </w:t>
      </w:r>
      <w:r>
        <w:t>−</w:t>
      </w:r>
      <w:r>
        <w:t>→</w:t>
      </w:r>
      <w:r>
        <w:t>u</w:t>
      </w:r>
      <w:r>
        <w:t>d</w:t>
      </w:r>
      <w:r>
        <w:t>2</w:t>
      </w:r>
      <w:r>
        <w:t>=</w:t>
      </w:r>
      <w:r>
        <w:t>(</w:t>
      </w:r>
      <w:r>
        <w:t>2</w:t>
      </w:r>
      <w:r>
        <w:t>;</w:t>
      </w:r>
      <w:r>
        <w:t>1</w:t>
      </w:r>
      <w:r>
        <w:t>;</w:t>
      </w:r>
      <w:r>
        <w:t>2</w:t>
      </w:r>
      <w:r>
        <w:t>)</w:t>
      </w:r>
      <w:r>
        <w:t>u_(d_(2))→=2;1;2</w:t>
      </w:r>
      <w:r>
        <w:t>.</w:t>
      </w:r>
      <w:r>
        <w:br/>
      </w:r>
      <w:r>
        <w:t xml:space="preserve">Vì </w:t>
      </w:r>
      <w:r>
        <w:t>−</w:t>
      </w:r>
      <w:r>
        <w:t>→</w:t>
      </w:r>
      <w:r>
        <w:t>u</w:t>
      </w:r>
      <w:r>
        <w:t>d</w:t>
      </w:r>
      <w:r>
        <w:t>1</w:t>
      </w:r>
      <w:r>
        <w:t>.</w:t>
      </w:r>
      <w:r>
        <w:t>−</w:t>
      </w:r>
      <w:r>
        <w:t>→</w:t>
      </w:r>
      <w:r>
        <w:t>u</w:t>
      </w:r>
      <w:r>
        <w:t>d</w:t>
      </w:r>
      <w:r>
        <w:t>2</w:t>
      </w:r>
      <w:r>
        <w:t>=</w:t>
      </w:r>
      <w:r>
        <w:t>1.2</w:t>
      </w:r>
      <w:r>
        <w:t>+</w:t>
      </w:r>
      <w:r>
        <w:t>(</w:t>
      </w:r>
      <w:r>
        <w:t>−</w:t>
      </w:r>
      <w:r>
        <w:t>4</w:t>
      </w:r>
      <w:r>
        <w:t>)</w:t>
      </w:r>
      <w:r>
        <w:t>.1</w:t>
      </w:r>
      <w:r>
        <w:t>+</w:t>
      </w:r>
      <w:r>
        <w:t>1.2</w:t>
      </w:r>
      <w:r>
        <w:t>=</w:t>
      </w:r>
      <w:r>
        <w:t>0</w:t>
      </w:r>
      <w:r>
        <w:t>u_(d_(1))→.u_(d_(2))→=1.2+−4.1+1.2=0</w:t>
      </w:r>
      <w:r>
        <w:t>. Do đó d</w:t>
      </w:r>
      <w:r>
        <w:rPr>
          <w:vertAlign w:val="subscript"/>
        </w:rPr>
        <w:t>1</w:t>
      </w:r>
      <w:r>
        <w:t xml:space="preserve"> </w:t>
      </w:r>
      <w:r>
        <w:t>⊥</w:t>
      </w:r>
      <w:r>
        <w:t>⊥</w:t>
      </w:r>
      <w:r>
        <w:t xml:space="preserve"> d</w:t>
      </w:r>
      <w:r>
        <w:rPr>
          <w:vertAlign w:val="subscript"/>
        </w:rPr>
        <w:t>2</w:t>
      </w:r>
      <w:r>
        <w:t>.</w:t>
      </w:r>
      <w:r>
        <w:br/>
      </w:r>
      <w:r>
        <w:rPr>
          <w:b/>
        </w:rPr>
        <w:t>3. Vị trí tương đối giữa hai đường thẳng</w:t>
      </w:r>
      <w:r>
        <w:br/>
      </w:r>
      <w:r>
        <w:t xml:space="preserve">Trong không gian Oxyz, cho hai đường thẳng </w:t>
      </w:r>
      <w:r>
        <w:t>Δ</w:t>
      </w:r>
      <w:r>
        <w:t>1</w:t>
      </w:r>
      <w:r>
        <w:t>∆_(1)</w:t>
      </w:r>
      <w:r>
        <w:t xml:space="preserve">, </w:t>
      </w:r>
      <w:r>
        <w:t>Δ</w:t>
      </w:r>
      <w:r>
        <w:t>2</w:t>
      </w:r>
      <w:r>
        <w:t>∆_(2)</w:t>
      </w:r>
      <w:r>
        <w:t xml:space="preserve"> lần lượt đi qua các điểm A</w:t>
      </w:r>
      <w:r>
        <w:rPr>
          <w:vertAlign w:val="subscript"/>
        </w:rPr>
        <w:t>1</w:t>
      </w:r>
      <w:r>
        <w:t>(x</w:t>
      </w:r>
      <w:r>
        <w:rPr>
          <w:vertAlign w:val="subscript"/>
        </w:rPr>
        <w:t>1</w:t>
      </w:r>
      <w:r>
        <w:t>; y</w:t>
      </w:r>
      <w:r>
        <w:rPr>
          <w:vertAlign w:val="subscript"/>
        </w:rPr>
        <w:t>1</w:t>
      </w:r>
      <w:r>
        <w:t>; z</w:t>
      </w:r>
      <w:r>
        <w:rPr>
          <w:vertAlign w:val="subscript"/>
        </w:rPr>
        <w:t>1</w:t>
      </w:r>
      <w:r>
        <w:t>), A</w:t>
      </w:r>
      <w:r>
        <w:rPr>
          <w:vertAlign w:val="subscript"/>
        </w:rPr>
        <w:t>2</w:t>
      </w:r>
      <w:r>
        <w:t>(x</w:t>
      </w:r>
      <w:r>
        <w:rPr>
          <w:vertAlign w:val="subscript"/>
        </w:rPr>
        <w:t>2</w:t>
      </w:r>
      <w:r>
        <w:t>; y</w:t>
      </w:r>
      <w:r>
        <w:rPr>
          <w:vertAlign w:val="subscript"/>
        </w:rPr>
        <w:t>2</w:t>
      </w:r>
      <w:r>
        <w:t>; z</w:t>
      </w:r>
      <w:r>
        <w:rPr>
          <w:vertAlign w:val="subscript"/>
        </w:rPr>
        <w:t>2</w:t>
      </w:r>
      <w:r>
        <w:t xml:space="preserve">) và tương ứng có vectơ chỉ phương </w:t>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t>. Khi đó:</w:t>
      </w:r>
      <w:r>
        <w:br/>
      </w:r>
      <w:r>
        <w:t xml:space="preserve">+) </w:t>
      </w:r>
      <w:r>
        <w:t>Δ</w:t>
      </w:r>
      <w:r>
        <w:t>1</w:t>
      </w:r>
      <w:r>
        <w:t>∆_(1)</w:t>
      </w:r>
      <w:r>
        <w:t xml:space="preserve"> // </w:t>
      </w:r>
      <w:r>
        <w:t>Δ</w:t>
      </w:r>
      <w:r>
        <w:t>2</w:t>
      </w:r>
      <w:r>
        <w:t>∆_(2)</w:t>
      </w:r>
      <w:r>
        <w:t>⇔</w:t>
      </w:r>
      <w:r>
        <w:t>⇔</w:t>
      </w:r>
      <w:r>
        <w:t xml:space="preserve"> </w:t>
      </w:r>
      <w:r>
        <w:t>→</w:t>
      </w:r>
      <w:r>
        <w:t>u</w:t>
      </w:r>
      <w:r>
        <w:t>1</w:t>
      </w:r>
      <w:r>
        <w:t>u_(1)→</w:t>
      </w:r>
      <w:r>
        <w:t xml:space="preserve">cùng phương với </w:t>
      </w:r>
      <w:r>
        <w:t>→</w:t>
      </w:r>
      <w:r>
        <w:t>u</w:t>
      </w:r>
      <w:r>
        <w:t>2</w:t>
      </w:r>
      <w:r>
        <w:t>u_(2)→</w:t>
      </w:r>
      <w:r>
        <w:t>và A</w:t>
      </w:r>
      <w:r>
        <w:rPr>
          <w:vertAlign w:val="subscript"/>
        </w:rPr>
        <w:t>1</w:t>
      </w:r>
      <w:r>
        <w:t xml:space="preserve">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fa76ab136814c778301ac382170db04.jpg"/>
                    <pic:cNvPicPr/>
                  </pic:nvPicPr>
                  <pic:blipFill>
                    <a:blip r:embed="rId10"/>
                    <a:stretch>
                      <a:fillRect/>
                    </a:stretch>
                  </pic:blipFill>
                  <pic:spPr>
                    <a:xfrm>
                      <a:off x="0" y="0"/>
                      <a:ext cx="1905000" cy="1905000"/>
                    </a:xfrm>
                    <a:prstGeom prst="rect"/>
                  </pic:spPr>
                </pic:pic>
              </a:graphicData>
            </a:graphic>
          </wp:inline>
        </w:drawing>
      </w:r>
      <w:r>
        <w:t xml:space="preserve"> </w:t>
      </w:r>
      <w:r>
        <w:t>Δ</w:t>
      </w:r>
      <w:r>
        <w:t>2</w:t>
      </w:r>
      <w:r>
        <w:t>∆_(2)</w:t>
      </w:r>
      <w:r>
        <w:t>.</w:t>
      </w:r>
      <w:r>
        <w:br/>
      </w:r>
      <w:r>
        <w:t xml:space="preserve">+) </w:t>
      </w:r>
      <w:r>
        <w:t>Δ</w:t>
      </w:r>
      <w:r>
        <w:t>1</w:t>
      </w:r>
      <w:r>
        <w:t>∆_(1)</w:t>
      </w:r>
      <w:r>
        <w:t xml:space="preserve"> ≡ </w:t>
      </w:r>
      <w:r>
        <w:t>Δ</w:t>
      </w:r>
      <w:r>
        <w:t>2</w:t>
      </w:r>
      <w:r>
        <w:t>∆_(2)</w:t>
      </w:r>
      <w:r>
        <w:t>⇔</w:t>
      </w:r>
      <w:r>
        <w:t>⇔</w:t>
      </w:r>
      <w:r>
        <w:t xml:space="preserve"> </w:t>
      </w:r>
      <w:r>
        <w:t>→</w:t>
      </w:r>
      <w:r>
        <w:t>u</w:t>
      </w:r>
      <w:r>
        <w:t>1</w:t>
      </w:r>
      <w:r>
        <w:t>u_(1)→</w:t>
      </w:r>
      <w:r>
        <w:t xml:space="preserve">cùng phương với </w:t>
      </w:r>
      <w:r>
        <w:t>→</w:t>
      </w:r>
      <w:r>
        <w:t>u</w:t>
      </w:r>
      <w:r>
        <w:t>2</w:t>
      </w:r>
      <w:r>
        <w:t>u_(2)→</w:t>
      </w:r>
      <w:r>
        <w:t>và A</w:t>
      </w:r>
      <w:r>
        <w:rPr>
          <w:vertAlign w:val="subscript"/>
        </w:rPr>
        <w:t>1</w:t>
      </w:r>
      <w:r>
        <w:t xml:space="preserve"> </w:t>
      </w:r>
      <w:r>
        <w:t>∈</w:t>
      </w:r>
      <w:r>
        <w:t>∈</w:t>
      </w:r>
      <w:r>
        <w:t xml:space="preserve"> </w:t>
      </w:r>
      <w:r>
        <w:t>Δ</w:t>
      </w:r>
      <w:r>
        <w:t>2</w:t>
      </w:r>
      <w:r>
        <w:t>∆_(2)</w:t>
      </w:r>
      <w:r>
        <w:t>.</w:t>
      </w:r>
      <w:r>
        <w:br/>
      </w:r>
      <w:r>
        <w:t xml:space="preserve">+) </w:t>
      </w:r>
      <w:r>
        <w:t>Δ</w:t>
      </w:r>
      <w:r>
        <w:t>1</w:t>
      </w:r>
      <w:r>
        <w:t>∆_(1)</w:t>
      </w:r>
      <w:r>
        <w:t xml:space="preserve"> và </w:t>
      </w:r>
      <w:r>
        <w:t>Δ</w:t>
      </w:r>
      <w:r>
        <w:t>2</w:t>
      </w:r>
      <w:r>
        <w:t>∆_(2)</w:t>
      </w:r>
      <w:r>
        <w:t xml:space="preserve"> cắt nhau</w:t>
      </w:r>
      <w:r>
        <w:br/>
      </w:r>
      <w:r>
        <w:t>⇔</w:t>
      </w:r>
      <w:r>
        <w:t>⇔</w:t>
      </w:r>
      <w:r>
        <w:t>⎧</w:t>
      </w:r>
      <w:r>
        <w:t>⎪</w:t>
        <w:br/>
        <w:t>⎪</w:t>
      </w:r>
      <w:r>
        <w:t>⎨</w:t>
      </w:r>
      <w:r>
        <w:t>⎪</w:t>
        <w:br/>
        <w:t>⎪</w:t>
      </w:r>
      <w:r>
        <w:t>⎩</w:t>
      </w:r>
      <w:r>
        <w:t>[</w:t>
      </w:r>
      <w:r>
        <w:t>→</w:t>
      </w:r>
      <w:r>
        <w:t>u</w:t>
      </w:r>
      <w:r>
        <w:t>1</w:t>
      </w:r>
      <w:r>
        <w:t>,</w:t>
      </w:r>
      <w:r>
        <w:t>→</w:t>
      </w:r>
      <w:r>
        <w:t>u</w:t>
      </w:r>
      <w:r>
        <w:t>2</w:t>
      </w:r>
      <w:r>
        <w:t>]</w:t>
      </w:r>
      <w:r>
        <w:t>≠</w:t>
      </w:r>
      <w:r>
        <w:t>→</w:t>
      </w:r>
      <w:r>
        <w:t>0</w:t>
      </w:r>
      <w:r>
        <w:t>−</w:t>
      </w:r>
      <w:r>
        <w:t>−−</w:t>
      </w:r>
      <w:r>
        <w:t>→</w:t>
      </w:r>
      <w:r>
        <w:t>A</w:t>
      </w:r>
      <w:r>
        <w:t>1</w:t>
      </w:r>
      <w:r>
        <w:t>A</w:t>
      </w:r>
      <w:r>
        <w:t>2</w:t>
      </w:r>
      <w:r>
        <w:t>⊥</w:t>
      </w:r>
      <w:r>
        <w:t>[</w:t>
      </w:r>
      <w:r>
        <w:t>→</w:t>
      </w:r>
      <w:r>
        <w:t>u</w:t>
      </w:r>
      <w:r>
        <w:t>1</w:t>
      </w:r>
      <w:r>
        <w:t>,</w:t>
      </w:r>
      <w:r>
        <w:t>→</w:t>
      </w:r>
      <w:r>
        <w:t>u</w:t>
      </w:r>
      <w:r>
        <w:t>2</w:t>
      </w:r>
      <w:r>
        <w:t>]</w:t>
      </w:r>
      <w:r>
        <w:t>⇔</w:t>
      </w:r>
      <w:r>
        <w:t>⎧</w:t>
      </w:r>
      <w:r>
        <w:t>⎪</w:t>
        <w:br/>
        <w:t>⎪</w:t>
      </w:r>
      <w:r>
        <w:t>⎨</w:t>
      </w:r>
      <w:r>
        <w:t>⎪</w:t>
        <w:br/>
        <w:t>⎪</w:t>
      </w:r>
      <w:r>
        <w:t>⎩</w:t>
      </w:r>
      <w:r>
        <w:t>[</w:t>
      </w:r>
      <w:r>
        <w:t>→</w:t>
      </w:r>
      <w:r>
        <w:t>u</w:t>
      </w:r>
      <w:r>
        <w:t>1</w:t>
      </w:r>
      <w:r>
        <w:t>,</w:t>
      </w:r>
      <w:r>
        <w:t>→</w:t>
      </w:r>
      <w:r>
        <w:t>u</w:t>
      </w:r>
      <w:r>
        <w:t>2</w:t>
      </w:r>
      <w:r>
        <w:t>]</w:t>
      </w:r>
      <w:r>
        <w:t>≠</w:t>
      </w:r>
      <w:r>
        <w:t>→</w:t>
      </w:r>
      <w:r>
        <w:t>0</w:t>
      </w:r>
      <w:r>
        <w:t>−</w:t>
      </w:r>
      <w:r>
        <w:t>−−</w:t>
      </w:r>
      <w:r>
        <w:t>→</w:t>
      </w:r>
      <w:r>
        <w:t>A</w:t>
      </w:r>
      <w:r>
        <w:t>1</w:t>
      </w:r>
      <w:r>
        <w:t>A</w:t>
      </w:r>
      <w:r>
        <w:t>2</w:t>
      </w:r>
      <w:r>
        <w:t>.</w:t>
      </w:r>
      <w:r>
        <w:t>[</w:t>
      </w:r>
      <w:r>
        <w:t>→</w:t>
      </w:r>
      <w:r>
        <w:t>u</w:t>
      </w:r>
      <w:r>
        <w:t>1</w:t>
      </w:r>
      <w:r>
        <w:t>,</w:t>
      </w:r>
      <w:r>
        <w:t>→</w:t>
      </w:r>
      <w:r>
        <w:t>u</w:t>
      </w:r>
      <w:r>
        <w:t>2</w:t>
      </w:r>
      <w:r>
        <w:t>]</w:t>
      </w:r>
      <w:r>
        <w:t>=</w:t>
      </w:r>
      <w:r>
        <w:t>0</w:t>
      </w:r>
      <w:r>
        <w:t>u_(1)→,u_(2)→≠0→A_(1)A_(2)→⊥u_(1)→,u_(2)→⇔u_(1)→,u_(2)→≠0→A_(1)A_(2)→.u_(1)→,u_(2)→=0</w:t>
      </w:r>
      <w:r>
        <w:t>.</w:t>
      </w:r>
      <w:r>
        <w:br/>
      </w:r>
      <w:r>
        <w:t xml:space="preserve">+) </w:t>
      </w:r>
      <w:r>
        <w:t>Δ</w:t>
      </w:r>
      <w:r>
        <w:t>1</w:t>
      </w:r>
      <w:r>
        <w:t>∆_(1)</w:t>
      </w:r>
      <w:r>
        <w:t xml:space="preserve"> và </w:t>
      </w:r>
      <w:r>
        <w:t>Δ</w:t>
      </w:r>
      <w:r>
        <w:t>2</w:t>
      </w:r>
      <w:r>
        <w:t>∆_(2)</w:t>
      </w:r>
      <w:r>
        <w:t xml:space="preserve"> chéo nhau </w:t>
      </w:r>
      <w:r>
        <w:t>⇔</w:t>
      </w:r>
      <w:r>
        <w:t>⇔</w:t>
      </w:r>
      <w:r>
        <w:t xml:space="preserve"> </w:t>
      </w:r>
      <w:r>
        <w:t>−</w:t>
      </w:r>
      <w:r>
        <w:t>−−</w:t>
      </w:r>
      <w:r>
        <w:t>→</w:t>
      </w:r>
      <w:r>
        <w:t>A</w:t>
      </w:r>
      <w:r>
        <w:t>1</w:t>
      </w:r>
      <w:r>
        <w:t>A</w:t>
      </w:r>
      <w:r>
        <w:t>2</w:t>
      </w:r>
      <w:r>
        <w:t>.</w:t>
      </w:r>
      <w:r>
        <w:t>[</w:t>
      </w:r>
      <w:r>
        <w:t>→</w:t>
      </w:r>
      <w:r>
        <w:t>u</w:t>
      </w:r>
      <w:r>
        <w:t>1</w:t>
      </w:r>
      <w:r>
        <w:t>,</w:t>
      </w:r>
      <w:r>
        <w:t>→</w:t>
      </w:r>
      <w:r>
        <w:t>u</w:t>
      </w:r>
      <w:r>
        <w:t>2</w:t>
      </w:r>
      <w:r>
        <w:t>]</w:t>
      </w:r>
      <w:r>
        <w:t>≠</w:t>
      </w:r>
      <w:r>
        <w:t>0</w:t>
      </w:r>
      <w:r>
        <w:t>A_(1)A_(2)→.u_(1)→,u_(2)→≠0</w:t>
      </w:r>
      <w:r>
        <w:t>.</w:t>
      </w:r>
      <w:r>
        <w:br/>
      </w:r>
      <w:r>
        <w:rPr>
          <w:b/>
        </w:rPr>
        <w:t xml:space="preserve">Ví dụ 6. </w:t>
      </w:r>
      <w:r>
        <w:t>Trong không gian Oxyz, cho hai đường thẳng d</w:t>
      </w:r>
      <w:r>
        <w:rPr>
          <w:vertAlign w:val="subscript"/>
        </w:rPr>
        <w:t>1</w:t>
      </w:r>
      <w:r>
        <w:t xml:space="preserve">: </w:t>
      </w:r>
      <w:r>
        <w:t>⎧</w:t>
      </w:r>
      <w:r>
        <w:t>⎪</w:t>
      </w:r>
      <w:r>
        <w:t>⎨</w:t>
      </w:r>
      <w:r>
        <w:t>⎪</w:t>
      </w:r>
      <w:r>
        <w:t>⎩</w:t>
      </w:r>
      <w:r>
        <w:t>x</w:t>
      </w:r>
      <w:r>
        <w:t>=</w:t>
      </w:r>
      <w:r>
        <w:t>t</w:t>
      </w:r>
      <w:r>
        <w:t>+</w:t>
      </w:r>
      <w:r>
        <w:t>1</w:t>
      </w:r>
      <w:r>
        <w:t>y</w:t>
      </w:r>
      <w:r>
        <w:t>=</w:t>
      </w:r>
      <w:r>
        <w:t>2</w:t>
      </w:r>
      <w:r>
        <w:t>t</w:t>
      </w:r>
      <w:r>
        <w:t>+</w:t>
      </w:r>
      <w:r>
        <w:t>3</w:t>
      </w:r>
      <w:r>
        <w:t>z</w:t>
      </w:r>
      <w:r>
        <w:t>=</w:t>
      </w:r>
      <w:r>
        <w:t>−</w:t>
      </w:r>
      <w:r>
        <w:t>2</w:t>
      </w:r>
      <w:r>
        <w:t>t</w:t>
      </w:r>
      <w:r>
        <w:t>x=t+1y=2t+3z=−2t</w:t>
      </w:r>
      <w:r>
        <w:t xml:space="preserve">  và d</w:t>
      </w:r>
      <w:r>
        <w:rPr>
          <w:vertAlign w:val="subscript"/>
        </w:rPr>
        <w:t>2</w:t>
      </w:r>
      <w:r>
        <w:t xml:space="preserve">: </w:t>
      </w:r>
      <w:r>
        <w:t>⎧</w:t>
      </w:r>
      <w:r>
        <w:t>⎪</w:t>
      </w:r>
      <w:r>
        <w:t>⎨</w:t>
      </w:r>
      <w:r>
        <w:t>⎪</w:t>
      </w:r>
      <w:r>
        <w:t>⎩</w:t>
      </w:r>
      <w:r>
        <w:t>x</w:t>
      </w:r>
      <w:r>
        <w:t>=</w:t>
      </w:r>
      <w:r>
        <w:t>m</w:t>
      </w:r>
      <w:r>
        <w:t>−</w:t>
      </w:r>
      <w:r>
        <w:t>2</w:t>
      </w:r>
      <w:r>
        <w:t>y</w:t>
      </w:r>
      <w:r>
        <w:t>=</w:t>
      </w:r>
      <w:r>
        <w:t>m</w:t>
      </w:r>
      <w:r>
        <w:t>+</w:t>
      </w:r>
      <w:r>
        <w:t>2</w:t>
      </w:r>
      <w:r>
        <w:t>z</w:t>
      </w:r>
      <w:r>
        <w:t>=</w:t>
      </w:r>
      <w:r>
        <w:t>−</w:t>
      </w:r>
      <w:r>
        <w:t>m</w:t>
      </w:r>
      <w:r>
        <w:t>+</w:t>
      </w:r>
      <w:r>
        <w:t>3</w:t>
      </w:r>
      <w:r>
        <w:t>x=m−2y=m+2z=−m+3</w:t>
      </w:r>
      <w:r>
        <w:t xml:space="preserve"> . Xác định vị trí tương đối của hai đường thẳng trên.</w:t>
      </w:r>
      <w:r>
        <w:br/>
      </w:r>
      <w:r>
        <w:rPr>
          <w:b/>
        </w:rPr>
        <w:t>Hướng dẫn giải</w:t>
      </w:r>
      <w:r>
        <w:br/>
      </w:r>
      <w:r>
        <w:t>Đường thẳng d</w:t>
      </w:r>
      <w:r>
        <w:rPr>
          <w:vertAlign w:val="subscript"/>
        </w:rPr>
        <w:t>1</w:t>
      </w:r>
      <w:r>
        <w:t xml:space="preserve"> đi qua điểm A(1; 3; 0) và có vectơ chỉ phương </w:t>
      </w:r>
      <w:r>
        <w:t>→</w:t>
      </w:r>
      <w:r>
        <w:t>u</w:t>
      </w:r>
      <w:r>
        <w:t>1</w:t>
      </w:r>
      <w:r>
        <w:t>=</w:t>
      </w:r>
      <w:r>
        <w:t>(</w:t>
      </w:r>
      <w:r>
        <w:t>1</w:t>
      </w:r>
      <w:r>
        <w:t>;</w:t>
      </w:r>
      <w:r>
        <w:t>2</w:t>
      </w:r>
      <w:r>
        <w:t>;</w:t>
      </w:r>
      <w:r>
        <w:t>−</w:t>
      </w:r>
      <w:r>
        <w:t>2</w:t>
      </w:r>
      <w:r>
        <w:t>)</w:t>
      </w:r>
      <w:r>
        <w:t>u_(1)→=1;2;−2</w:t>
      </w:r>
      <w:r>
        <w:t>.</w:t>
      </w:r>
      <w:r>
        <w:br/>
      </w:r>
      <w:r>
        <w:t>Đường thẳng d</w:t>
      </w:r>
      <w:r>
        <w:rPr>
          <w:vertAlign w:val="subscript"/>
        </w:rPr>
        <w:t>2</w:t>
      </w:r>
      <w:r>
        <w:t xml:space="preserve"> đi qua điểm B(−2; 2; 3) và có vectơ chỉ phương </w:t>
      </w:r>
      <w:r>
        <w:t>→</w:t>
      </w:r>
      <w:r>
        <w:t>u</w:t>
      </w:r>
      <w:r>
        <w:t>2</w:t>
      </w:r>
      <w:r>
        <w:t>=</w:t>
      </w:r>
      <w:r>
        <w:t>(</w:t>
      </w:r>
      <w:r>
        <w:t>1</w:t>
      </w:r>
      <w:r>
        <w:t>;</w:t>
      </w:r>
      <w:r>
        <w:t>1</w:t>
      </w:r>
      <w:r>
        <w:t>;</w:t>
      </w:r>
      <w:r>
        <w:t>−</w:t>
      </w:r>
      <w:r>
        <w:t>1</w:t>
      </w:r>
      <w:r>
        <w:t>)</w:t>
      </w:r>
      <w:r>
        <w:t>u_(2)→=1;1;−1</w:t>
      </w:r>
      <w:r>
        <w:t>.</w:t>
      </w:r>
      <w:r>
        <w:br/>
      </w:r>
      <w:r>
        <w:t xml:space="preserve">Có </w:t>
      </w:r>
      <w:r>
        <w:t>−</w:t>
      </w:r>
      <w:r>
        <w:t>−</w:t>
      </w:r>
      <w:r>
        <w:t>→</w:t>
      </w:r>
      <w:r>
        <w:t>A</w:t>
      </w:r>
      <w:r>
        <w:t>B</w:t>
      </w:r>
      <w:r>
        <w:t>=</w:t>
      </w:r>
      <w:r>
        <w:t>(</w:t>
      </w:r>
      <w:r>
        <w:t>−</w:t>
      </w:r>
      <w:r>
        <w:t>3</w:t>
      </w:r>
      <w:r>
        <w:t>;</w:t>
      </w:r>
      <w:r>
        <w:t>−</w:t>
      </w:r>
      <w:r>
        <w:t>1</w:t>
      </w:r>
      <w:r>
        <w:t>;</w:t>
      </w:r>
      <w:r>
        <w:t>3</w:t>
      </w:r>
      <w:r>
        <w:t>)</w:t>
      </w:r>
      <w:r>
        <w:t>AB→=−3;−1;3</w:t>
      </w:r>
      <w:r>
        <w:t xml:space="preserve">và </w:t>
      </w:r>
      <w:r>
        <w:t>[</w:t>
      </w:r>
      <w:r>
        <w:t>→</w:t>
      </w:r>
      <w:r>
        <w:t>u</w:t>
      </w:r>
      <w:r>
        <w:t>1</w:t>
      </w:r>
      <w:r>
        <w:t>,</w:t>
      </w:r>
      <w:r>
        <w:t>→</w:t>
      </w:r>
      <w:r>
        <w:t>u</w:t>
      </w:r>
      <w:r>
        <w:t>2</w:t>
      </w:r>
      <w:r>
        <w:t>]</w:t>
      </w:r>
      <w:r>
        <w:t>=</w:t>
      </w:r>
      <w:r>
        <w:t>(</w:t>
      </w:r>
      <w:r>
        <w:t>0</w:t>
      </w:r>
      <w:r>
        <w:t>;</w:t>
      </w:r>
      <w:r>
        <w:t>−</w:t>
      </w:r>
      <w:r>
        <w:t>1</w:t>
      </w:r>
      <w:r>
        <w:t>;</w:t>
      </w:r>
      <w:r>
        <w:t>−</w:t>
      </w:r>
      <w:r>
        <w:t>1</w:t>
      </w:r>
      <w:r>
        <w:t>)</w:t>
      </w:r>
      <w:r>
        <w:t>u_(1)→,u_(2)→=0;−1;−1</w:t>
      </w:r>
      <w:r>
        <w:t>.</w:t>
      </w:r>
      <w:r>
        <w:br/>
      </w:r>
      <w:r>
        <w:t xml:space="preserve">Vì </w:t>
      </w:r>
      <w:r>
        <w:t>−</w:t>
      </w:r>
      <w:r>
        <w:t>−</w:t>
      </w:r>
      <w:r>
        <w:t>→</w:t>
      </w:r>
      <w:r>
        <w:t>A</w:t>
      </w:r>
      <w:r>
        <w:t>B</w:t>
      </w:r>
      <w:r>
        <w:t>.</w:t>
      </w:r>
      <w:r>
        <w:t>[</w:t>
      </w:r>
      <w:r>
        <w:t>→</w:t>
      </w:r>
      <w:r>
        <w:t>u</w:t>
      </w:r>
      <w:r>
        <w:t>1</w:t>
      </w:r>
      <w:r>
        <w:t>,</w:t>
      </w:r>
      <w:r>
        <w:t>→</w:t>
      </w:r>
      <w:r>
        <w:t>u</w:t>
      </w:r>
      <w:r>
        <w:t>2</w:t>
      </w:r>
      <w:r>
        <w:t>]</w:t>
      </w:r>
      <w:r>
        <w:t>=</w:t>
      </w:r>
      <w:r>
        <w:t>−</w:t>
      </w:r>
      <w:r>
        <w:t>3.0</w:t>
      </w:r>
      <w:r>
        <w:t>+</w:t>
      </w:r>
      <w:r>
        <w:t>(</w:t>
      </w:r>
      <w:r>
        <w:t>−</w:t>
      </w:r>
      <w:r>
        <w:t>1</w:t>
      </w:r>
      <w:r>
        <w:t>)</w:t>
      </w:r>
      <w:r>
        <w:t>.</w:t>
      </w:r>
      <w:r>
        <w:t>(</w:t>
      </w:r>
      <w:r>
        <w:t>−</w:t>
      </w:r>
      <w:r>
        <w:t>1</w:t>
      </w:r>
      <w:r>
        <w:t>)</w:t>
      </w:r>
      <w:r>
        <w:t>+</w:t>
      </w:r>
      <w:r>
        <w:t>3.</w:t>
      </w:r>
      <w:r>
        <w:t>(</w:t>
      </w:r>
      <w:r>
        <w:t>−</w:t>
      </w:r>
      <w:r>
        <w:t>1</w:t>
      </w:r>
      <w:r>
        <w:t>)</w:t>
      </w:r>
      <w:r>
        <w:t>=</w:t>
      </w:r>
      <w:r>
        <w:t>−</w:t>
      </w:r>
      <w:r>
        <w:t>2</w:t>
      </w:r>
      <w:r>
        <w:t>≠</w:t>
      </w:r>
      <w:r>
        <w:t>0</w:t>
      </w:r>
      <w:r>
        <w:t>AB→.u_(1)→,u_(2)→=−3.0+−1.−1+3.−1=−2≠0</w:t>
      </w:r>
      <w:r>
        <w:t>.</w:t>
      </w:r>
      <w:r>
        <w:br/>
      </w:r>
      <w:r>
        <w:t>Do đó d</w:t>
      </w:r>
      <w:r>
        <w:rPr>
          <w:vertAlign w:val="subscript"/>
        </w:rPr>
        <w:t>1</w:t>
      </w:r>
      <w:r>
        <w:t xml:space="preserve"> và d</w:t>
      </w:r>
      <w:r>
        <w:rPr>
          <w:vertAlign w:val="subscript"/>
        </w:rPr>
        <w:t>2</w:t>
      </w:r>
      <w:r>
        <w:t xml:space="preserve"> chéo nhau.</w:t>
      </w:r>
      <w:r>
        <w:br/>
      </w:r>
      <w:r>
        <w:rPr>
          <w:b/>
        </w:rPr>
        <w:t xml:space="preserve">Chú ý. </w:t>
      </w:r>
      <w:r>
        <w:t>Để xét vị trí tương đối giữa hai đường thẳng, ta cũng có thể dựa vào các vectơ chỉ phương và phương trình của hai đường thẳng đó theo tiêu chuẩn sau đây.</w:t>
      </w:r>
      <w:r>
        <w:br/>
      </w:r>
      <w:r>
        <w:t xml:space="preserve">Trong không gian Oxyz, cho hai đường thẳng </w:t>
      </w:r>
      <w:r>
        <w:t>Δ</w:t>
      </w:r>
      <w:r>
        <w:t>∆</w:t>
      </w:r>
      <w:r>
        <w:rPr>
          <w:vertAlign w:val="subscript"/>
        </w:rPr>
        <w:t>1</w:t>
      </w:r>
      <w:r>
        <w:t xml:space="preserve">, </w:t>
      </w:r>
      <w:r>
        <w:t>Δ</w:t>
      </w:r>
      <w:r>
        <w:t>∆</w:t>
      </w:r>
      <w:r>
        <w:rPr>
          <w:vertAlign w:val="subscript"/>
        </w:rPr>
        <w:t>2</w:t>
      </w:r>
      <w:r>
        <w:t xml:space="preserve"> tương ứng có vectơ chỉ phương </w:t>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t>và có phương trình tham số:</w:t>
      </w:r>
      <w:r>
        <w:br/>
      </w:r>
      <w:r>
        <w:t>Δ</w:t>
      </w:r>
      <w:r>
        <w:t>1</w:t>
      </w:r>
      <w:r>
        <w:t>:</w:t>
      </w:r>
      <w:r>
        <w:t>⎧</w:t>
      </w:r>
      <w:r>
        <w:t>⎪</w:t>
      </w:r>
      <w:r>
        <w:t>⎨</w:t>
      </w:r>
      <w:r>
        <w:t>⎪</w:t>
      </w:r>
      <w:r>
        <w:t>⎩</w:t>
      </w:r>
      <w:r>
        <w:t>x</w:t>
      </w:r>
      <w:r>
        <w:t>=</w:t>
      </w:r>
      <w:r>
        <w:t>x</w:t>
      </w:r>
      <w:r>
        <w:t>1</w:t>
      </w:r>
      <w:r>
        <w:t>+</w:t>
      </w:r>
      <w:r>
        <w:t>a</w:t>
      </w:r>
      <w:r>
        <w:t>1</w:t>
      </w:r>
      <w:r>
        <w:t>t</w:t>
      </w:r>
      <w:r>
        <w:t>y</w:t>
      </w:r>
      <w:r>
        <w:t>=</w:t>
      </w:r>
      <w:r>
        <w:t>y</w:t>
      </w:r>
      <w:r>
        <w:t>1</w:t>
      </w:r>
      <w:r>
        <w:t>+</w:t>
      </w:r>
      <w:r>
        <w:t>b</w:t>
      </w:r>
      <w:r>
        <w:t>1</w:t>
      </w:r>
      <w:r>
        <w:t>t</w:t>
      </w:r>
      <w:r>
        <w:t>z</w:t>
      </w:r>
      <w:r>
        <w:t>=</w:t>
      </w:r>
      <w:r>
        <w:t>z</w:t>
      </w:r>
      <w:r>
        <w:t>1</w:t>
      </w:r>
      <w:r>
        <w:t>+</w:t>
      </w:r>
      <w:r>
        <w:t>c</w:t>
      </w:r>
      <w:r>
        <w:t>1</w:t>
      </w:r>
      <w:r>
        <w:t>t</w:t>
      </w:r>
      <w:r>
        <w:t>Δ_(1):x=x_(1)+a_(1)ty=y_(1)+b_(1)tz=z_(1)+c_(1)t</w:t>
      </w:r>
      <w:r>
        <w:t xml:space="preserve">; </w:t>
      </w:r>
      <w:r>
        <w:t>Δ</w:t>
      </w:r>
      <w:r>
        <w:t>2</w:t>
      </w:r>
      <w:r>
        <w:t>:</w:t>
      </w:r>
      <w:r>
        <w:t>⎧</w:t>
      </w:r>
      <w:r>
        <w:t>⎪</w:t>
      </w:r>
      <w:r>
        <w:t>⎨</w:t>
      </w:r>
      <w:r>
        <w:t>⎪</w:t>
      </w:r>
      <w:r>
        <w:t>⎩</w:t>
      </w:r>
      <w:r>
        <w:t>x</w:t>
      </w:r>
      <w:r>
        <w:t>=</w:t>
      </w:r>
      <w:r>
        <w:t>x</w:t>
      </w:r>
      <w:r>
        <w:t>2</w:t>
      </w:r>
      <w:r>
        <w:t>+</w:t>
      </w:r>
      <w:r>
        <w:t>a</w:t>
      </w:r>
      <w:r>
        <w:t>2</w:t>
      </w:r>
      <w:r>
        <w:t>s</w:t>
      </w:r>
      <w:r>
        <w:t>y</w:t>
      </w:r>
      <w:r>
        <w:t>=</w:t>
      </w:r>
      <w:r>
        <w:t>y</w:t>
      </w:r>
      <w:r>
        <w:t>2</w:t>
      </w:r>
      <w:r>
        <w:t>+</w:t>
      </w:r>
      <w:r>
        <w:t>b</w:t>
      </w:r>
      <w:r>
        <w:t>2</w:t>
      </w:r>
      <w:r>
        <w:t>s</w:t>
      </w:r>
      <w:r>
        <w:t>z</w:t>
      </w:r>
      <w:r>
        <w:t>=</w:t>
      </w:r>
      <w:r>
        <w:t>z</w:t>
      </w:r>
      <w:r>
        <w:t>2</w:t>
      </w:r>
      <w:r>
        <w:t>+</w:t>
      </w:r>
      <w:r>
        <w:t>c</w:t>
      </w:r>
      <w:r>
        <w:t>2</w:t>
      </w:r>
      <w:r>
        <w:t>s</w:t>
      </w:r>
      <w:r>
        <w:t>Δ_(2):x=x_(2)+a_(2)sy=y_(2)+b_(2)sz=z_(2)+c_(2)s</w:t>
      </w:r>
      <w:r>
        <w:br/>
      </w:r>
      <w:r>
        <w:t xml:space="preserve">Xét hệ phương trình hai ẩn t, s: </w:t>
      </w:r>
      <w:r>
        <w:t>⎧</w:t>
      </w:r>
      <w:r>
        <w:t>⎪</w:t>
      </w:r>
      <w:r>
        <w:t>⎨</w:t>
      </w:r>
      <w:r>
        <w:t>⎪</w:t>
      </w:r>
      <w:r>
        <w:t>⎩</w:t>
      </w:r>
      <w:r>
        <w:t>x</w:t>
      </w:r>
      <w:r>
        <w:t>1</w:t>
      </w:r>
      <w:r>
        <w:t>+</w:t>
      </w:r>
      <w:r>
        <w:t>a</w:t>
      </w:r>
      <w:r>
        <w:t>1</w:t>
      </w:r>
      <w:r>
        <w:t>t</w:t>
      </w:r>
      <w:r>
        <w:t>=</w:t>
      </w:r>
      <w:r>
        <w:t>x</w:t>
      </w:r>
      <w:r>
        <w:t>2</w:t>
      </w:r>
      <w:r>
        <w:t>+</w:t>
      </w:r>
      <w:r>
        <w:t>a</w:t>
      </w:r>
      <w:r>
        <w:t>2</w:t>
      </w:r>
      <w:r>
        <w:t>s</w:t>
      </w:r>
      <w:r>
        <w:t>y</w:t>
      </w:r>
      <w:r>
        <w:t>1</w:t>
      </w:r>
      <w:r>
        <w:t>+</w:t>
      </w:r>
      <w:r>
        <w:t>b</w:t>
      </w:r>
      <w:r>
        <w:t>1</w:t>
      </w:r>
      <w:r>
        <w:t>t</w:t>
      </w:r>
      <w:r>
        <w:t>=</w:t>
      </w:r>
      <w:r>
        <w:t>y</w:t>
      </w:r>
      <w:r>
        <w:t>2</w:t>
      </w:r>
      <w:r>
        <w:t>+</w:t>
      </w:r>
      <w:r>
        <w:t>b</w:t>
      </w:r>
      <w:r>
        <w:t>2</w:t>
      </w:r>
      <w:r>
        <w:t>s</w:t>
      </w:r>
      <w:r>
        <w:t>z</w:t>
      </w:r>
      <w:r>
        <w:t>1</w:t>
      </w:r>
      <w:r>
        <w:t>+</w:t>
      </w:r>
      <w:r>
        <w:t>c</w:t>
      </w:r>
      <w:r>
        <w:t>1</w:t>
      </w:r>
      <w:r>
        <w:t>t</w:t>
      </w:r>
      <w:r>
        <w:t>=</w:t>
      </w:r>
      <w:r>
        <w:t>z</w:t>
      </w:r>
      <w:r>
        <w:t>2</w:t>
      </w:r>
      <w:r>
        <w:t>+</w:t>
      </w:r>
      <w:r>
        <w:t>c</w:t>
      </w:r>
      <w:r>
        <w:t>2</w:t>
      </w:r>
      <w:r>
        <w:t>s</w:t>
      </w:r>
      <w:r>
        <w:t>x_(1)+a_(1)t=x_(2)+a_(2)sy_(1)+b_(1)t=y_(2)+b_(2)sz_(1)+c_(1)t=z_(2)+c_(2)s</w:t>
      </w:r>
      <w:r>
        <w:t>(*).</w:t>
      </w:r>
      <w:r>
        <w:br/>
      </w:r>
      <w:r>
        <w:t>Khi đó:</w:t>
      </w:r>
      <w:r>
        <w:br/>
      </w:r>
      <w:r>
        <w:t xml:space="preserve">+) </w:t>
      </w:r>
      <w:r>
        <w:t>Δ</w:t>
      </w:r>
      <w:r>
        <w:t>∆</w:t>
      </w:r>
      <w:r>
        <w:rPr>
          <w:vertAlign w:val="subscript"/>
        </w:rPr>
        <w:t>1</w:t>
      </w:r>
      <w:r>
        <w:t xml:space="preserve"> // </w:t>
      </w:r>
      <w:r>
        <w:t>Δ</w:t>
      </w:r>
      <w:r>
        <w:t>∆</w:t>
      </w:r>
      <w:r>
        <w:rPr>
          <w:vertAlign w:val="subscript"/>
        </w:rPr>
        <w:t>2</w:t>
      </w:r>
      <w:r>
        <w:t>⇔</w:t>
      </w:r>
      <w:r>
        <w:t>⇔</w:t>
      </w:r>
      <w:r>
        <w:t xml:space="preserve"> </w:t>
      </w:r>
      <w:r>
        <w:t>→</w:t>
      </w:r>
      <w:r>
        <w:t>u</w:t>
      </w:r>
      <w:r>
        <w:t>1</w:t>
      </w:r>
      <w:r>
        <w:t>u_(1)→</w:t>
      </w:r>
      <w:r>
        <w:t xml:space="preserve">cùng phương với </w:t>
      </w:r>
      <w:r>
        <w:t>→</w:t>
      </w:r>
      <w:r>
        <w:t>u</w:t>
      </w:r>
      <w:r>
        <w:t>2</w:t>
      </w:r>
      <w:r>
        <w:t>u_(2)→</w:t>
      </w:r>
      <w:r>
        <w:t>và hệ (*) vô nghiệm.</w:t>
      </w:r>
      <w:r>
        <w:br/>
      </w:r>
      <w:r>
        <w:t xml:space="preserve">+) </w:t>
      </w:r>
      <w:r>
        <w:t>Δ</w:t>
      </w:r>
      <w:r>
        <w:t>∆</w:t>
      </w:r>
      <w:r>
        <w:rPr>
          <w:vertAlign w:val="subscript"/>
        </w:rPr>
        <w:t>1</w:t>
      </w:r>
      <w:r>
        <w:t xml:space="preserve"> ≡ </w:t>
      </w:r>
      <w:r>
        <w:t>Δ</w:t>
      </w:r>
      <w:r>
        <w:t>∆</w:t>
      </w:r>
      <w:r>
        <w:rPr>
          <w:vertAlign w:val="subscript"/>
        </w:rPr>
        <w:t>2</w:t>
      </w:r>
      <w:r>
        <w:t>⇔</w:t>
      </w:r>
      <w:r>
        <w:t>⇔</w:t>
      </w:r>
      <w:r>
        <w:t xml:space="preserve"> Hệ (*) có vô số nghiệm.</w:t>
      </w:r>
      <w:r>
        <w:br/>
      </w:r>
      <w:r>
        <w:t xml:space="preserve">+) </w:t>
      </w:r>
      <w:r>
        <w:t>Δ</w:t>
      </w:r>
      <w:r>
        <w:t>∆</w:t>
      </w:r>
      <w:r>
        <w:rPr>
          <w:vertAlign w:val="subscript"/>
        </w:rPr>
        <w:t>1</w:t>
      </w:r>
      <w:r>
        <w:t xml:space="preserve"> cắt </w:t>
      </w:r>
      <w:r>
        <w:t>Δ</w:t>
      </w:r>
      <w:r>
        <w:t>∆</w:t>
      </w:r>
      <w:r>
        <w:rPr>
          <w:vertAlign w:val="subscript"/>
        </w:rPr>
        <w:t>2</w:t>
      </w:r>
      <w:r>
        <w:t>⇔</w:t>
      </w:r>
      <w:r>
        <w:t>⇔</w:t>
      </w:r>
      <w:r>
        <w:t xml:space="preserve"> Hệ (*) có nghiệm duy nhất.</w:t>
      </w:r>
      <w:r>
        <w:br/>
      </w:r>
      <w:r>
        <w:t xml:space="preserve">+) </w:t>
      </w:r>
      <w:r>
        <w:t>Δ</w:t>
      </w:r>
      <w:r>
        <w:t>∆</w:t>
      </w:r>
      <w:r>
        <w:rPr>
          <w:vertAlign w:val="subscript"/>
        </w:rPr>
        <w:t>1</w:t>
      </w:r>
      <w:r>
        <w:t xml:space="preserve"> và </w:t>
      </w:r>
      <w:r>
        <w:t>Δ</w:t>
      </w:r>
      <w:r>
        <w:t>∆</w:t>
      </w:r>
      <w:r>
        <w:rPr>
          <w:vertAlign w:val="subscript"/>
        </w:rPr>
        <w:t>2</w:t>
      </w:r>
      <w:r>
        <w:t xml:space="preserve"> chéo nhau </w:t>
      </w:r>
      <w:r>
        <w:t>⇔</w:t>
      </w:r>
      <w:r>
        <w:t>⇔</w:t>
      </w:r>
      <w:r>
        <w:t xml:space="preserve"> </w:t>
      </w:r>
      <w:r>
        <w:t>→</w:t>
      </w:r>
      <w:r>
        <w:t>u</w:t>
      </w:r>
      <w:r>
        <w:t>1</w:t>
      </w:r>
      <w:r>
        <w:t>u_(1)→</w:t>
      </w:r>
      <w:r>
        <w:t xml:space="preserve">và </w:t>
      </w:r>
      <w:r>
        <w:t>→</w:t>
      </w:r>
      <w:r>
        <w:t>u</w:t>
      </w:r>
      <w:r>
        <w:t>2</w:t>
      </w:r>
      <w:r>
        <w:t>u_(2)→</w:t>
      </w:r>
      <w:r>
        <w:t>không cùng phương và hệ (*) vô nghiệm.</w:t>
      </w:r>
      <w:r>
        <w:br/>
      </w:r>
      <w:r>
        <w:rPr>
          <w:b/>
        </w:rPr>
        <w:t xml:space="preserve">Ví dụ 7. </w:t>
      </w:r>
      <w:r>
        <w:t>Trong không gian Oxyz, cho hai đường thẳng d</w:t>
      </w:r>
      <w:r>
        <w:rPr>
          <w:vertAlign w:val="subscript"/>
        </w:rPr>
        <w:t>1</w:t>
      </w:r>
      <w:r>
        <w:t xml:space="preserve">: </w:t>
      </w:r>
      <w:r>
        <w:t>⎧</w:t>
      </w:r>
      <w:r>
        <w:t>⎪</w:t>
      </w:r>
      <w:r>
        <w:t>⎨</w:t>
      </w:r>
      <w:r>
        <w:t>⎪</w:t>
      </w:r>
      <w:r>
        <w:t>⎩</w:t>
      </w:r>
      <w:r>
        <w:t>x</w:t>
      </w:r>
      <w:r>
        <w:t>=</w:t>
      </w:r>
      <w:r>
        <w:t>10</w:t>
      </w:r>
      <w:r>
        <w:t>−</w:t>
      </w:r>
      <w:r>
        <w:t>3</w:t>
      </w:r>
      <w:r>
        <w:t>t</w:t>
      </w:r>
      <w:r>
        <w:t>y</w:t>
      </w:r>
      <w:r>
        <w:t>=</w:t>
      </w:r>
      <w:r>
        <w:t>10</w:t>
      </w:r>
      <w:r>
        <w:t>−</w:t>
      </w:r>
      <w:r>
        <w:t>4</w:t>
      </w:r>
      <w:r>
        <w:t>t</w:t>
      </w:r>
      <w:r>
        <w:t>z</w:t>
      </w:r>
      <w:r>
        <w:t>=</w:t>
      </w:r>
      <w:r>
        <w:t>3</w:t>
      </w:r>
      <w:r>
        <w:t>−</w:t>
      </w:r>
      <w:r>
        <w:t>2</w:t>
      </w:r>
      <w:r>
        <w:t>t</w:t>
      </w:r>
      <w:r>
        <w:t>x=10−3ty=10−4tz=3−2t</w:t>
      </w:r>
      <w:r>
        <w:t xml:space="preserve">  và d</w:t>
      </w:r>
      <w:r>
        <w:rPr>
          <w:vertAlign w:val="subscript"/>
        </w:rPr>
        <w:t>2</w:t>
      </w:r>
      <w:r>
        <w:t xml:space="preserve">: </w:t>
      </w:r>
      <w:r>
        <w:t>⎧</w:t>
      </w:r>
      <w:r>
        <w:t>⎪</w:t>
      </w:r>
      <w:r>
        <w:t>⎨</w:t>
      </w:r>
      <w:r>
        <w:t>⎪</w:t>
      </w:r>
      <w:r>
        <w:t>⎩</w:t>
      </w:r>
      <w:r>
        <w:t>x</w:t>
      </w:r>
      <w:r>
        <w:t>=</w:t>
      </w:r>
      <w:r>
        <w:t>m</w:t>
      </w:r>
      <w:r>
        <w:t>+</w:t>
      </w:r>
      <w:r>
        <w:t>3</w:t>
      </w:r>
      <w:r>
        <w:t>y</w:t>
      </w:r>
      <w:r>
        <w:t>=</w:t>
      </w:r>
      <w:r>
        <w:t>2</w:t>
      </w:r>
      <w:r>
        <w:t>m</w:t>
      </w:r>
      <w:r>
        <w:t>+</w:t>
      </w:r>
      <w:r>
        <w:t>2</w:t>
      </w:r>
      <w:r>
        <w:t>z</w:t>
      </w:r>
      <w:r>
        <w:t>=</w:t>
      </w:r>
      <w:r>
        <w:t>3</w:t>
      </w:r>
      <w:r>
        <w:t>m</w:t>
      </w:r>
      <w:r>
        <w:t>+</w:t>
      </w:r>
      <w:r>
        <w:t>3</w:t>
      </w:r>
      <w:r>
        <w:t>x=m+3y=2m+2z=3m+3</w:t>
      </w:r>
      <w:r>
        <w:t xml:space="preserve"> . Xác định vị trí tương đối của hai đường thẳng trên.</w:t>
      </w:r>
      <w:r>
        <w:br/>
      </w:r>
      <w:r>
        <w:rPr>
          <w:b/>
        </w:rPr>
        <w:t>Hướng dẫn giải</w:t>
      </w:r>
      <w:r>
        <w:br/>
      </w:r>
      <w:r>
        <w:t xml:space="preserve">Xét hệ phương trình </w:t>
      </w:r>
      <w:r>
        <w:t>⎧</w:t>
      </w:r>
      <w:r>
        <w:t>⎪</w:t>
      </w:r>
      <w:r>
        <w:t>⎨</w:t>
      </w:r>
      <w:r>
        <w:t>⎪</w:t>
      </w:r>
      <w:r>
        <w:t>⎩</w:t>
      </w:r>
      <w:r>
        <w:t>10</w:t>
      </w:r>
      <w:r>
        <w:t>−</w:t>
      </w:r>
      <w:r>
        <w:t>3</w:t>
      </w:r>
      <w:r>
        <w:t>t</w:t>
      </w:r>
      <w:r>
        <w:t>=</w:t>
      </w:r>
      <w:r>
        <w:t>m</w:t>
      </w:r>
      <w:r>
        <w:t>+</w:t>
      </w:r>
      <w:r>
        <w:t>3</w:t>
      </w:r>
      <w:r>
        <w:t>10</w:t>
      </w:r>
      <w:r>
        <w:t>−</w:t>
      </w:r>
      <w:r>
        <w:t>4</w:t>
      </w:r>
      <w:r>
        <w:t>t</w:t>
      </w:r>
      <w:r>
        <w:t>=</w:t>
      </w:r>
      <w:r>
        <w:t>2</w:t>
      </w:r>
      <w:r>
        <w:t>m</w:t>
      </w:r>
      <w:r>
        <w:t>+</w:t>
      </w:r>
      <w:r>
        <w:t>2</w:t>
      </w:r>
      <w:r>
        <w:t>3</w:t>
      </w:r>
      <w:r>
        <w:t>−</w:t>
      </w:r>
      <w:r>
        <w:t>2</w:t>
      </w:r>
      <w:r>
        <w:t>t</w:t>
      </w:r>
      <w:r>
        <w:t>=</w:t>
      </w:r>
      <w:r>
        <w:t>3</w:t>
      </w:r>
      <w:r>
        <w:t>m</w:t>
      </w:r>
      <w:r>
        <w:t>+</w:t>
      </w:r>
      <w:r>
        <w:t>3</w:t>
      </w:r>
      <w:r>
        <w:t>10−3t=m+310−4t=2m+23−2t=3m+3</w:t>
      </w:r>
      <w:r>
        <w:t>⇔</w:t>
      </w:r>
      <w:r>
        <w:t>⎧</w:t>
      </w:r>
      <w:r>
        <w:t>⎪</w:t>
      </w:r>
      <w:r>
        <w:t>⎨</w:t>
      </w:r>
      <w:r>
        <w:t>⎪</w:t>
      </w:r>
      <w:r>
        <w:t>⎩</w:t>
      </w:r>
      <w:r>
        <w:t>m</w:t>
      </w:r>
      <w:r>
        <w:t>+</w:t>
      </w:r>
      <w:r>
        <w:t>3</w:t>
      </w:r>
      <w:r>
        <w:t>t</w:t>
      </w:r>
      <w:r>
        <w:t>=</w:t>
      </w:r>
      <w:r>
        <w:t>7</w:t>
      </w:r>
      <w:r>
        <w:t>2</w:t>
      </w:r>
      <w:r>
        <w:t>m</w:t>
      </w:r>
      <w:r>
        <w:t>+</w:t>
      </w:r>
      <w:r>
        <w:t>4</w:t>
      </w:r>
      <w:r>
        <w:t>t</w:t>
      </w:r>
      <w:r>
        <w:t>=</w:t>
      </w:r>
      <w:r>
        <w:t>8</w:t>
      </w:r>
      <w:r>
        <w:t>3</w:t>
      </w:r>
      <w:r>
        <w:t>m</w:t>
      </w:r>
      <w:r>
        <w:t>+</w:t>
      </w:r>
      <w:r>
        <w:t>2</w:t>
      </w:r>
      <w:r>
        <w:t>t</w:t>
      </w:r>
      <w:r>
        <w:t>=</w:t>
      </w:r>
      <w:r>
        <w:t>0</w:t>
      </w:r>
      <w:r>
        <w:t>⇔m+3t=72m+4t=83m+2t=0</w:t>
      </w:r>
      <w:r>
        <w:t>⇔</w:t>
      </w:r>
      <w:r>
        <w:t>{</w:t>
      </w:r>
      <w:r>
        <w:t>m</w:t>
      </w:r>
      <w:r>
        <w:t>=</w:t>
      </w:r>
      <w:r>
        <w:t>−</w:t>
      </w:r>
      <w:r>
        <w:t>2</w:t>
      </w:r>
      <w:r>
        <w:t>t</w:t>
      </w:r>
      <w:r>
        <w:t>=</w:t>
      </w:r>
      <w:r>
        <w:t>3</w:t>
      </w:r>
      <w:r>
        <w:t>⇔m=−2t=3</w:t>
      </w:r>
      <w:r>
        <w:t xml:space="preserve"> .</w:t>
      </w:r>
      <w:r>
        <w:br/>
      </w:r>
      <w:r>
        <w:t>Do đó hệ có nghiệm duy nhất nên d</w:t>
      </w:r>
      <w:r>
        <w:rPr>
          <w:vertAlign w:val="subscript"/>
        </w:rPr>
        <w:t>1</w:t>
      </w:r>
      <w:r>
        <w:t xml:space="preserve"> và d</w:t>
      </w:r>
      <w:r>
        <w:rPr>
          <w:vertAlign w:val="subscript"/>
        </w:rPr>
        <w:t>2</w:t>
      </w:r>
      <w:r>
        <w:t xml:space="preserve"> cắt nhau.</w:t>
      </w:r>
      <w:r>
        <w:br/>
      </w:r>
      <w:r>
        <w:rPr>
          <w:b/>
        </w:rPr>
      </w:r>
      <w:r>
        <w:br/>
      </w:r>
      <w:r>
        <w:rPr>
          <w:b/>
        </w:rPr>
        <w:t>B. Bài tập Phương trình đường thẳng trong không gian</w:t>
      </w:r>
      <w:r>
        <w:br/>
      </w:r>
      <w:r>
        <w:rPr>
          <w:b/>
        </w:rPr>
        <w:t xml:space="preserve">Bài 1. </w:t>
      </w:r>
      <w:r>
        <w:t xml:space="preserve">Trong không gian Oxyz, cho đường thẳng d: </w:t>
      </w:r>
      <w:r>
        <w:t>x</w:t>
      </w:r>
      <w:r>
        <w:t>−</w:t>
      </w:r>
      <w:r>
        <w:t>3</w:t>
      </w:r>
      <w:r>
        <w:t>2</w:t>
      </w:r>
      <w:r>
        <w:t>=</w:t>
      </w:r>
      <w:r>
        <w:t>y</w:t>
      </w:r>
      <w:r>
        <w:t>−</w:t>
      </w:r>
      <w:r>
        <w:t>4</w:t>
      </w:r>
      <w:r>
        <w:t>−</w:t>
      </w:r>
      <w:r>
        <w:t>5</w:t>
      </w:r>
      <w:r>
        <w:t>=</w:t>
      </w:r>
      <w:r>
        <w:t>z</w:t>
      </w:r>
      <w:r>
        <w:t>+</w:t>
      </w:r>
      <w:r>
        <w:t>1</w:t>
      </w:r>
      <w:r>
        <w:t>3</w:t>
      </w:r>
      <w:r>
        <w:t>(x−3)/(2)=(y−4)/(−5)=(z+1)/(3)</w:t>
      </w:r>
      <w:r>
        <w:t>. Vectơ nào dưới đây là một vectơ chỉ phương của d?</w:t>
      </w:r>
      <w:r>
        <w:br/>
      </w:r>
      <w:r>
        <w:rPr>
          <w:b/>
        </w:rPr>
        <w:t>A. →u2=(2;4;−1)u2→=2;4;−1</w:t>
      </w:r>
      <w:r>
        <w:t>.</w:t>
      </w:r>
      <w:r>
        <w:br/>
      </w:r>
      <w:r>
        <w:rPr>
          <w:b/>
        </w:rPr>
        <w:t>B. →u1=(2;−5;3)u1→=2;−5;3</w:t>
      </w:r>
      <w:r>
        <w:t>.</w:t>
      </w:r>
      <w:r>
        <w:br/>
      </w:r>
      <w:r>
        <w:rPr>
          <w:b/>
        </w:rPr>
        <w:t>C.</w:t>
      </w:r>
      <w:r>
        <w:t xml:space="preserve"> </w:t>
      </w:r>
      <w:r>
        <w:t>→</w:t>
      </w:r>
      <w:r>
        <w:t>u</w:t>
      </w:r>
      <w:r>
        <w:t>3</w:t>
      </w:r>
      <w:r>
        <w:t>=</w:t>
      </w:r>
      <w:r>
        <w:t>(</w:t>
      </w:r>
      <w:r>
        <w:t>2</w:t>
      </w:r>
      <w:r>
        <w:t>;</w:t>
      </w:r>
      <w:r>
        <w:t>5</w:t>
      </w:r>
      <w:r>
        <w:t>;</w:t>
      </w:r>
      <w:r>
        <w:t>3</w:t>
      </w:r>
      <w:r>
        <w:t>)</w:t>
      </w:r>
      <w:r>
        <w:t>u_(3)→=2;5;3</w:t>
      </w:r>
      <w:r>
        <w:t>.</w:t>
      </w:r>
      <w:r>
        <w:br/>
      </w:r>
      <w:r>
        <w:rPr>
          <w:b/>
        </w:rPr>
        <w:t>D.</w:t>
      </w:r>
      <w:r>
        <w:t xml:space="preserve"> </w:t>
      </w:r>
      <w:r>
        <w:t>→</w:t>
      </w:r>
      <w:r>
        <w:t>u</w:t>
      </w:r>
      <w:r>
        <w:t>4</w:t>
      </w:r>
      <w:r>
        <w:t>=</w:t>
      </w:r>
      <w:r>
        <w:t>(</w:t>
      </w:r>
      <w:r>
        <w:t>3</w:t>
      </w:r>
      <w:r>
        <w:t>;</w:t>
      </w:r>
      <w:r>
        <w:t>4</w:t>
      </w:r>
      <w:r>
        <w:t>;</w:t>
      </w:r>
      <w:r>
        <w:t>1</w:t>
      </w:r>
      <w:r>
        <w:t>)</w:t>
      </w:r>
      <w:r>
        <w:t>u_(4)→=3;4;1</w:t>
      </w:r>
      <w:r>
        <w:t>.</w:t>
      </w:r>
      <w:r>
        <w:br/>
      </w:r>
      <w:r>
        <w:rPr>
          <w:b/>
        </w:rPr>
        <w:t>Hướng dẫn giải</w:t>
      </w:r>
      <w:r>
        <w:br/>
      </w:r>
      <w:r>
        <w:rPr>
          <w:b/>
        </w:rPr>
        <w:t>Đáp án đúng là: B</w:t>
      </w:r>
      <w:r>
        <w:br/>
      </w:r>
      <w:r>
        <w:t xml:space="preserve">Đường thẳng d: </w:t>
      </w:r>
      <w:r>
        <w:t>x</w:t>
      </w:r>
      <w:r>
        <w:t>−</w:t>
      </w:r>
      <w:r>
        <w:t>3</w:t>
      </w:r>
      <w:r>
        <w:t>2</w:t>
      </w:r>
      <w:r>
        <w:t>=</w:t>
      </w:r>
      <w:r>
        <w:t>y</w:t>
      </w:r>
      <w:r>
        <w:t>−</w:t>
      </w:r>
      <w:r>
        <w:t>4</w:t>
      </w:r>
      <w:r>
        <w:t>−</w:t>
      </w:r>
      <w:r>
        <w:t>5</w:t>
      </w:r>
      <w:r>
        <w:t>=</w:t>
      </w:r>
      <w:r>
        <w:t>z</w:t>
      </w:r>
      <w:r>
        <w:t>+</w:t>
      </w:r>
      <w:r>
        <w:t>1</w:t>
      </w:r>
      <w:r>
        <w:t>3</w:t>
      </w:r>
      <w:r>
        <w:t>(x−3)/(2)=(y−4)/(−5)=(z+1)/(3)</w:t>
      </w:r>
      <w:r>
        <w:t xml:space="preserve"> có một vectơ chỉ phương là </w:t>
      </w:r>
      <w:r>
        <w:rPr>
          <w:b/>
        </w:rPr>
        <w:t>→u1=(2;−5;3)u1→=2;−5;3</w:t>
      </w:r>
      <w:r>
        <w:t>.</w:t>
      </w:r>
      <w:r>
        <w:br/>
      </w:r>
      <w:r>
        <w:rPr>
          <w:b/>
        </w:rPr>
        <w:t xml:space="preserve">Bài 2. </w:t>
      </w:r>
      <w:r>
        <w:t>Trong không gian với hệ tọa độ Oxyz, cho hai điểm A(1; 1; 0) và B(0; 1; 2). Vectơ nào dưới đây là một vectơ chỉ phương của đường thẳng AB.</w:t>
      </w:r>
      <w:r>
        <w:br/>
      </w:r>
      <w:r>
        <w:rPr>
          <w:b/>
        </w:rPr>
        <w:t>A. →u2=(−1;1;2)u2→=−1;1;2</w:t>
      </w:r>
      <w:r>
        <w:t>.</w:t>
      </w:r>
      <w:r>
        <w:br/>
      </w:r>
      <w:r>
        <w:rPr>
          <w:b/>
        </w:rPr>
        <w:t>B. →u1=(−1;0;−2)u1→=−1;0;−2</w:t>
      </w:r>
      <w:r>
        <w:t>.</w:t>
      </w:r>
      <w:r>
        <w:br/>
      </w:r>
      <w:r>
        <w:rPr>
          <w:b/>
        </w:rPr>
        <w:t>C.</w:t>
      </w:r>
      <w:r>
        <w:t xml:space="preserve"> </w:t>
      </w:r>
      <w:r>
        <w:t>→</w:t>
      </w:r>
      <w:r>
        <w:t>u</w:t>
      </w:r>
      <w:r>
        <w:t>3</w:t>
      </w:r>
      <w:r>
        <w:t>=</w:t>
      </w:r>
      <w:r>
        <w:t>(</w:t>
      </w:r>
      <w:r>
        <w:t>−</w:t>
      </w:r>
      <w:r>
        <w:t>1</w:t>
      </w:r>
      <w:r>
        <w:t>;</w:t>
      </w:r>
      <w:r>
        <w:t>0</w:t>
      </w:r>
      <w:r>
        <w:t>;</w:t>
      </w:r>
      <w:r>
        <w:t>2</w:t>
      </w:r>
      <w:r>
        <w:t>)</w:t>
      </w:r>
      <w:r>
        <w:t>u_(3)→=−1;0;2</w:t>
      </w:r>
      <w:r>
        <w:t>.</w:t>
      </w:r>
      <w:r>
        <w:br/>
      </w:r>
      <w:r>
        <w:rPr>
          <w:b/>
        </w:rPr>
        <w:t>D.</w:t>
      </w:r>
      <w:r>
        <w:t xml:space="preserve"> </w:t>
      </w:r>
      <w:r>
        <w:t>→</w:t>
      </w:r>
      <w:r>
        <w:t>u</w:t>
      </w:r>
      <w:r>
        <w:t>4</w:t>
      </w:r>
      <w:r>
        <w:t>=</w:t>
      </w:r>
      <w:r>
        <w:t>(</w:t>
      </w:r>
      <w:r>
        <w:t>1</w:t>
      </w:r>
      <w:r>
        <w:t>;</w:t>
      </w:r>
      <w:r>
        <w:t>2</w:t>
      </w:r>
      <w:r>
        <w:t>;</w:t>
      </w:r>
      <w:r>
        <w:t>2</w:t>
      </w:r>
      <w:r>
        <w:t>)</w:t>
      </w:r>
      <w:r>
        <w:t>u_(4)→=1;2;2</w:t>
      </w:r>
      <w:r>
        <w:t>.</w:t>
      </w:r>
      <w:r>
        <w:br/>
      </w:r>
      <w:r>
        <w:rPr>
          <w:b/>
        </w:rPr>
        <w:t>Hướng dẫn giải</w:t>
      </w:r>
      <w:r>
        <w:br/>
      </w:r>
      <w:r>
        <w:rPr>
          <w:b/>
        </w:rPr>
        <w:t>Đáp án đúng là: C</w:t>
      </w:r>
      <w:r>
        <w:br/>
      </w:r>
      <w:r>
        <w:t xml:space="preserve">Có </w:t>
      </w:r>
      <w:r>
        <w:t>−</w:t>
      </w:r>
      <w:r>
        <w:t>−</w:t>
      </w:r>
      <w:r>
        <w:t>→</w:t>
      </w:r>
      <w:r>
        <w:t>A</w:t>
      </w:r>
      <w:r>
        <w:t>B</w:t>
      </w:r>
      <w:r>
        <w:t>=</w:t>
      </w:r>
      <w:r>
        <w:t>(</w:t>
      </w:r>
      <w:r>
        <w:t>−</w:t>
      </w:r>
      <w:r>
        <w:t>1</w:t>
      </w:r>
      <w:r>
        <w:t>;</w:t>
      </w:r>
      <w:r>
        <w:t>0</w:t>
      </w:r>
      <w:r>
        <w:t>;</w:t>
      </w:r>
      <w:r>
        <w:t>2</w:t>
      </w:r>
      <w:r>
        <w:t>)</w:t>
      </w:r>
      <w:r>
        <w:t>AB→=−1;0;2</w:t>
      </w:r>
      <w:r>
        <w:t xml:space="preserve"> . Do đó đường thẳng AB nhận </w:t>
      </w:r>
      <w:r>
        <w:t>→</w:t>
      </w:r>
      <w:r>
        <w:t>u</w:t>
      </w:r>
      <w:r>
        <w:t>3</w:t>
      </w:r>
      <w:r>
        <w:t>=</w:t>
      </w:r>
      <w:r>
        <w:t>(</w:t>
      </w:r>
      <w:r>
        <w:t>−</w:t>
      </w:r>
      <w:r>
        <w:t>1</w:t>
      </w:r>
      <w:r>
        <w:t>;</w:t>
      </w:r>
      <w:r>
        <w:t>0</w:t>
      </w:r>
      <w:r>
        <w:t>;</w:t>
      </w:r>
      <w:r>
        <w:t>2</w:t>
      </w:r>
      <w:r>
        <w:t>)</w:t>
      </w:r>
      <w:r>
        <w:t>u_(3)→=−1;0;2</w:t>
      </w:r>
      <w:r>
        <w:t xml:space="preserve">  làm một vectơ chỉ phương.</w:t>
      </w:r>
      <w:r>
        <w:br/>
      </w:r>
      <w:r>
        <w:rPr>
          <w:b/>
        </w:rPr>
        <w:t xml:space="preserve">Bài 3. </w:t>
      </w:r>
      <w:r>
        <w:t xml:space="preserve">Viết phương trình tham số và phương trình chính tắc của đường thẳng </w:t>
      </w:r>
      <w:r>
        <w:t>Δ</w:t>
      </w:r>
      <w:r>
        <w:t>∆</w:t>
      </w:r>
      <w:r>
        <w:t xml:space="preserve"> trong các trường hợp sau:</w:t>
      </w:r>
      <w:r>
        <w:br/>
      </w:r>
      <w:r>
        <w:t xml:space="preserve">a) </w:t>
      </w:r>
      <w:r>
        <w:t>Δ</w:t>
      </w:r>
      <w:r>
        <w:t>∆</w:t>
      </w:r>
      <w:r>
        <w:t xml:space="preserve"> đi qua điểm A(−1; −3; 4) và có vectơ chỉ phương </w:t>
      </w:r>
      <w:r>
        <w:t>→</w:t>
      </w:r>
      <w:r>
        <w:t>u</w:t>
      </w:r>
      <w:r>
        <w:t>=</w:t>
      </w:r>
      <w:r>
        <w:t>(</w:t>
      </w:r>
      <w:r>
        <w:t>3</w:t>
      </w:r>
      <w:r>
        <w:t>;</w:t>
      </w:r>
      <w:r>
        <w:t>5</w:t>
      </w:r>
      <w:r>
        <w:t>;</w:t>
      </w:r>
      <w:r>
        <w:t>7</w:t>
      </w:r>
      <w:r>
        <w:t>)</w:t>
      </w:r>
      <w:r>
        <w:t>u→=3;5;7</w:t>
      </w:r>
      <w:r>
        <w:t>.</w:t>
      </w:r>
      <w:r>
        <w:br/>
      </w:r>
      <w:r>
        <w:t xml:space="preserve">b) </w:t>
      </w:r>
      <w:r>
        <w:t>Δ</w:t>
      </w:r>
      <w:r>
        <w:t>∆</w:t>
      </w:r>
      <w:r>
        <w:t xml:space="preserve"> đi qua điểm A(−2; 2; 1) và vuông góc với mặt phẳng (α): x + 2y – 3z + 4 = 0.</w:t>
      </w:r>
      <w:r>
        <w:br/>
      </w:r>
      <w:r>
        <w:rPr>
          <w:b/>
        </w:rPr>
        <w:t>Hướng dẫn giải</w:t>
      </w:r>
      <w:r>
        <w:br/>
      </w:r>
      <w:r>
        <w:t xml:space="preserve">a) Đường thẳng </w:t>
      </w:r>
      <w:r>
        <w:t>Δ</w:t>
      </w:r>
      <w:r>
        <w:t>∆</w:t>
      </w:r>
      <w:r>
        <w:t xml:space="preserve"> đi qua điểm A(−1; −3; 4) và có vectơ chỉ phương </w:t>
      </w:r>
      <w:r>
        <w:t>→</w:t>
      </w:r>
      <w:r>
        <w:t>u</w:t>
      </w:r>
      <w:r>
        <w:t>=</w:t>
      </w:r>
      <w:r>
        <w:t>(</w:t>
      </w:r>
      <w:r>
        <w:t>3</w:t>
      </w:r>
      <w:r>
        <w:t>;</w:t>
      </w:r>
      <w:r>
        <w:t>5</w:t>
      </w:r>
      <w:r>
        <w:t>;</w:t>
      </w:r>
      <w:r>
        <w:t>7</w:t>
      </w:r>
      <w:r>
        <w:t>)</w:t>
      </w:r>
      <w:r>
        <w:t>u→=3;5;7</w:t>
      </w:r>
      <w:r>
        <w:t xml:space="preserve"> có phương trình tham số là </w:t>
      </w:r>
      <w:r>
        <w:t>⎧</w:t>
      </w:r>
      <w:r>
        <w:t>⎪</w:t>
      </w:r>
      <w:r>
        <w:t>⎨</w:t>
      </w:r>
      <w:r>
        <w:t>⎪</w:t>
      </w:r>
      <w:r>
        <w:t>⎩</w:t>
      </w:r>
      <w:r>
        <w:t>x</w:t>
      </w:r>
      <w:r>
        <w:t>=</w:t>
      </w:r>
      <w:r>
        <w:t>−</w:t>
      </w:r>
      <w:r>
        <w:t>1</w:t>
      </w:r>
      <w:r>
        <w:t>+</w:t>
      </w:r>
      <w:r>
        <w:t>3</w:t>
      </w:r>
      <w:r>
        <w:t>t</w:t>
      </w:r>
      <w:r>
        <w:t>y</w:t>
      </w:r>
      <w:r>
        <w:t>=</w:t>
      </w:r>
      <w:r>
        <w:t>−</w:t>
      </w:r>
      <w:r>
        <w:t>3</w:t>
      </w:r>
      <w:r>
        <w:t>+</w:t>
      </w:r>
      <w:r>
        <w:t>5</w:t>
      </w:r>
      <w:r>
        <w:t>t</w:t>
      </w:r>
      <w:r>
        <w:t>z</w:t>
      </w:r>
      <w:r>
        <w:t>=</w:t>
      </w:r>
      <w:r>
        <w:t>4</w:t>
      </w:r>
      <w:r>
        <w:t>+</w:t>
      </w:r>
      <w:r>
        <w:t>7</w:t>
      </w:r>
      <w:r>
        <w:t>t</w:t>
      </w:r>
      <w:r>
        <w:t>x=−1+3ty=−3+5tz=4+7t</w:t>
      </w:r>
      <w:r>
        <w:t xml:space="preserve">và phương trình chính tắc là </w:t>
      </w:r>
      <w:r>
        <w:t>x</w:t>
      </w:r>
      <w:r>
        <w:t>+</w:t>
      </w:r>
      <w:r>
        <w:t>1</w:t>
      </w:r>
      <w:r>
        <w:t>3</w:t>
      </w:r>
      <w:r>
        <w:t>=</w:t>
      </w:r>
      <w:r>
        <w:t>y</w:t>
      </w:r>
      <w:r>
        <w:t>+</w:t>
      </w:r>
      <w:r>
        <w:t>3</w:t>
      </w:r>
      <w:r>
        <w:t>5</w:t>
      </w:r>
      <w:r>
        <w:t>=</w:t>
      </w:r>
      <w:r>
        <w:t>z</w:t>
      </w:r>
      <w:r>
        <w:t>−</w:t>
      </w:r>
      <w:r>
        <w:t>4</w:t>
      </w:r>
      <w:r>
        <w:t>7</w:t>
      </w:r>
      <w:r>
        <w:t>(x+1)/(3)=(y+3)/(5)=(z−4)/(7)</w:t>
      </w:r>
      <w:r>
        <w:t>.</w:t>
      </w:r>
      <w:r>
        <w:br/>
      </w:r>
      <w:r>
        <w:t xml:space="preserve">b) Có </w:t>
      </w:r>
      <w:r>
        <w:t>−</w:t>
      </w:r>
      <w:r>
        <w:t>→</w:t>
      </w:r>
      <w:r>
        <w:t>n</w:t>
      </w:r>
      <w:r>
        <w:t>α</w:t>
      </w:r>
      <w:r>
        <w:t>=</w:t>
      </w:r>
      <w:r>
        <w:t>(</w:t>
      </w:r>
      <w:r>
        <w:t>1</w:t>
      </w:r>
      <w:r>
        <w:t>;</w:t>
      </w:r>
      <w:r>
        <w:t>2</w:t>
      </w:r>
      <w:r>
        <w:t>;</w:t>
      </w:r>
      <w:r>
        <w:t>−</w:t>
      </w:r>
      <w:r>
        <w:t>3</w:t>
      </w:r>
      <w:r>
        <w:t>)</w:t>
      </w:r>
      <w:r>
        <w:t>n_(α)→=1;2;−3</w:t>
      </w:r>
      <w:r>
        <w:t>.</w:t>
      </w:r>
      <w:r>
        <w:br/>
      </w:r>
      <w:r>
        <w:t xml:space="preserve">Vì </w:t>
      </w:r>
      <w:r>
        <w:t>Δ</w:t>
      </w:r>
      <w:r>
        <w:t>∆</w:t>
      </w:r>
      <w:r>
        <w:t>⊥</w:t>
      </w:r>
      <w:r>
        <w:t>⊥</w:t>
      </w:r>
      <w:r>
        <w:t xml:space="preserve"> (α) nên đường thẳng </w:t>
      </w:r>
      <w:r>
        <w:t>Δ</w:t>
      </w:r>
      <w:r>
        <w:t>∆</w:t>
      </w:r>
      <w:r>
        <w:t xml:space="preserve"> nhận </w:t>
      </w:r>
      <w:r>
        <w:t>→</w:t>
      </w:r>
      <w:r>
        <w:t>u</w:t>
      </w:r>
      <w:r>
        <w:t>=</w:t>
      </w:r>
      <w:r>
        <w:t>−</w:t>
      </w:r>
      <w:r>
        <w:t>→</w:t>
      </w:r>
      <w:r>
        <w:t>n</w:t>
      </w:r>
      <w:r>
        <w:t>α</w:t>
      </w:r>
      <w:r>
        <w:t>=</w:t>
      </w:r>
      <w:r>
        <w:t>(</w:t>
      </w:r>
      <w:r>
        <w:t>1</w:t>
      </w:r>
      <w:r>
        <w:t>;</w:t>
      </w:r>
      <w:r>
        <w:t>2</w:t>
      </w:r>
      <w:r>
        <w:t>;</w:t>
      </w:r>
      <w:r>
        <w:t>−</w:t>
      </w:r>
      <w:r>
        <w:t>3</w:t>
      </w:r>
      <w:r>
        <w:t>)</w:t>
      </w:r>
      <w:r>
        <w:t>u→=n_(α)→=1;2;−3</w:t>
      </w:r>
      <w:r>
        <w:t>làm một vectơ chỉ phương.</w:t>
      </w:r>
      <w:r>
        <w:br/>
      </w:r>
      <w:r>
        <w:t xml:space="preserve">Đường thẳng </w:t>
      </w:r>
      <w:r>
        <w:t>Δ</w:t>
      </w:r>
      <w:r>
        <w:t>∆</w:t>
      </w:r>
      <w:r>
        <w:t xml:space="preserve"> đi qua điểm A(−2; 2; 1), có </w:t>
      </w:r>
      <w:r>
        <w:t>→</w:t>
      </w:r>
      <w:r>
        <w:t>u</w:t>
      </w:r>
      <w:r>
        <w:t>=</w:t>
      </w:r>
      <w:r>
        <w:t>(</w:t>
      </w:r>
      <w:r>
        <w:t>1</w:t>
      </w:r>
      <w:r>
        <w:t>;</w:t>
      </w:r>
      <w:r>
        <w:t>2</w:t>
      </w:r>
      <w:r>
        <w:t>;</w:t>
      </w:r>
      <w:r>
        <w:t>−</w:t>
      </w:r>
      <w:r>
        <w:t>3</w:t>
      </w:r>
      <w:r>
        <w:t>)</w:t>
      </w:r>
      <w:r>
        <w:t>u→=1;2;−3</w:t>
      </w:r>
      <w:r>
        <w:t xml:space="preserve">làm một vectơ pháp tuyến có phương trình tham số là </w:t>
      </w:r>
      <w:r>
        <w:t>⎧</w:t>
      </w:r>
      <w:r>
        <w:t>⎪</w:t>
      </w:r>
      <w:r>
        <w:t>⎨</w:t>
      </w:r>
      <w:r>
        <w:t>⎪</w:t>
      </w:r>
      <w:r>
        <w:t>⎩</w:t>
      </w:r>
      <w:r>
        <w:t>x</w:t>
      </w:r>
      <w:r>
        <w:t>=</w:t>
      </w:r>
      <w:r>
        <w:t>−</w:t>
      </w:r>
      <w:r>
        <w:t>2</w:t>
      </w:r>
      <w:r>
        <w:t>+</w:t>
      </w:r>
      <w:r>
        <w:t>t</w:t>
      </w:r>
      <w:r>
        <w:t>y</w:t>
      </w:r>
      <w:r>
        <w:t>=</w:t>
      </w:r>
      <w:r>
        <w:t>2</w:t>
      </w:r>
      <w:r>
        <w:t>+</w:t>
      </w:r>
      <w:r>
        <w:t>2</w:t>
      </w:r>
      <w:r>
        <w:t>t</w:t>
      </w:r>
      <w:r>
        <w:t>z</w:t>
      </w:r>
      <w:r>
        <w:t>=</w:t>
      </w:r>
      <w:r>
        <w:t>1</w:t>
      </w:r>
      <w:r>
        <w:t>−</w:t>
      </w:r>
      <w:r>
        <w:t>3</w:t>
      </w:r>
      <w:r>
        <w:t>t</w:t>
      </w:r>
      <w:r>
        <w:t>x=−2+ty=2+2tz=1−3t</w:t>
      </w:r>
      <w:r>
        <w:t xml:space="preserve">và phương trình chính tắc là </w:t>
      </w:r>
      <w:r>
        <w:t>x</w:t>
      </w:r>
      <w:r>
        <w:t>+</w:t>
      </w:r>
      <w:r>
        <w:t>2</w:t>
      </w:r>
      <w:r>
        <w:t>1</w:t>
      </w:r>
      <w:r>
        <w:t>=</w:t>
      </w:r>
      <w:r>
        <w:t>y</w:t>
      </w:r>
      <w:r>
        <w:t>−</w:t>
      </w:r>
      <w:r>
        <w:t>2</w:t>
      </w:r>
      <w:r>
        <w:t>2</w:t>
      </w:r>
      <w:r>
        <w:t>=</w:t>
      </w:r>
      <w:r>
        <w:t>z</w:t>
      </w:r>
      <w:r>
        <w:t>−</w:t>
      </w:r>
      <w:r>
        <w:t>1</w:t>
      </w:r>
      <w:r>
        <w:t>−</w:t>
      </w:r>
      <w:r>
        <w:t>3</w:t>
      </w:r>
      <w:r>
        <w:t>(x+2)/(1)=(y−2)/(2)=(z−1)/(−3)</w:t>
      </w:r>
      <w:r>
        <w:t>.</w:t>
      </w:r>
      <w:r>
        <w:br/>
      </w:r>
      <w:r>
        <w:rPr>
          <w:b/>
        </w:rPr>
        <w:t xml:space="preserve">Bài 4. </w:t>
      </w:r>
      <w:r>
        <w:t xml:space="preserve">Trong không gian với hệ tọa độ Oxyz, một cabin cáp treo xuất phát từ điểm A(10; 3; 0) và chuyển động đều theo đường cáp có vectơ chỉ phương là </w:t>
      </w:r>
      <w:r>
        <w:t>→</w:t>
      </w:r>
      <w:r>
        <w:t>u</w:t>
      </w:r>
      <w:r>
        <w:t>=</w:t>
      </w:r>
      <w:r>
        <w:t>(</w:t>
      </w:r>
      <w:r>
        <w:t>2</w:t>
      </w:r>
      <w:r>
        <w:t>;</w:t>
      </w:r>
      <w:r>
        <w:t>−</w:t>
      </w:r>
      <w:r>
        <w:t>2</w:t>
      </w:r>
      <w:r>
        <w:t>;</w:t>
      </w:r>
      <w:r>
        <w:t>1</w:t>
      </w:r>
      <w:r>
        <w:t>)</w:t>
      </w:r>
      <w:r>
        <w:t>u→=2;−2;1</w:t>
      </w:r>
      <w:r>
        <w:t>. Viết phương trình chính tắc của đường cáp.</w:t>
      </w:r>
      <w:r>
        <w:br/>
      </w:r>
      <w:r>
        <w:rPr>
          <w:b/>
        </w:rPr>
        <w:t>Hướng dẫn giải</w:t>
      </w:r>
      <w:r>
        <w:br/>
      </w:r>
      <w:r>
        <w:t xml:space="preserve">Phương trình chính tắc của đường cáp là </w:t>
      </w:r>
      <w:r>
        <w:t>x</w:t>
      </w:r>
      <w:r>
        <w:t>−</w:t>
      </w:r>
      <w:r>
        <w:t>10</w:t>
      </w:r>
      <w:r>
        <w:t>2</w:t>
      </w:r>
      <w:r>
        <w:t>=</w:t>
      </w:r>
      <w:r>
        <w:t>y</w:t>
      </w:r>
      <w:r>
        <w:t>−</w:t>
      </w:r>
      <w:r>
        <w:t>3</w:t>
      </w:r>
      <w:r>
        <w:t>−</w:t>
      </w:r>
      <w:r>
        <w:t>2</w:t>
      </w:r>
      <w:r>
        <w:t>=</w:t>
      </w:r>
      <w:r>
        <w:t>z</w:t>
      </w:r>
      <w:r>
        <w:t>1</w:t>
      </w:r>
      <w:r>
        <w:t>(x−10)/(2)=(y−3)/(−2)=(z)/(1)</w:t>
      </w:r>
      <w:r>
        <w:t xml:space="preserve"> .</w:t>
      </w:r>
      <w:r>
        <w:br/>
      </w:r>
      <w:r>
        <w:rPr>
          <w:b/>
        </w:rPr>
        <w:t xml:space="preserve">Bài 5. </w:t>
      </w:r>
      <w:r>
        <w:t>Cho hai đường thẳng d</w:t>
      </w:r>
      <w:r>
        <w:rPr>
          <w:vertAlign w:val="subscript"/>
        </w:rPr>
        <w:t>1</w:t>
      </w:r>
      <w:r>
        <w:t xml:space="preserve">: </w:t>
      </w:r>
      <w:r>
        <w:t>⎧</w:t>
      </w:r>
      <w:r>
        <w:t>⎪</w:t>
      </w:r>
      <w:r>
        <w:t>⎨</w:t>
      </w:r>
      <w:r>
        <w:t>⎪</w:t>
      </w:r>
      <w:r>
        <w:t>⎩</w:t>
      </w:r>
      <w:r>
        <w:t>x</w:t>
      </w:r>
      <w:r>
        <w:t>=</w:t>
      </w:r>
      <w:r>
        <w:t>−</w:t>
      </w:r>
      <w:r>
        <w:t>2</w:t>
      </w:r>
      <w:r>
        <w:t>+</w:t>
      </w:r>
      <w:r>
        <w:t>3</w:t>
      </w:r>
      <w:r>
        <w:t>t</w:t>
      </w:r>
      <w:r>
        <w:t>y</w:t>
      </w:r>
      <w:r>
        <w:t>=</w:t>
      </w:r>
      <w:r>
        <w:t>−</w:t>
      </w:r>
      <w:r>
        <w:t>1</w:t>
      </w:r>
      <w:r>
        <w:t>z</w:t>
      </w:r>
      <w:r>
        <w:t>=</w:t>
      </w:r>
      <w:r>
        <w:t>4</w:t>
      </w:r>
      <w:r>
        <w:t>−</w:t>
      </w:r>
      <w:r>
        <w:t>t</w:t>
      </w:r>
      <w:r>
        <w:t>x=−2+3ty=−1z=4−t</w:t>
      </w:r>
      <w:r>
        <w:t>và d</w:t>
      </w:r>
      <w:r>
        <w:rPr>
          <w:vertAlign w:val="subscript"/>
        </w:rPr>
        <w:t>2</w:t>
      </w:r>
      <w:r>
        <w:t xml:space="preserve">: </w:t>
      </w:r>
      <w:r>
        <w:t>x</w:t>
      </w:r>
      <w:r>
        <w:t>−</w:t>
      </w:r>
      <w:r>
        <w:t>10</w:t>
      </w:r>
      <w:r>
        <w:t>−</w:t>
      </w:r>
      <w:r>
        <w:t>1</w:t>
      </w:r>
      <w:r>
        <w:t>=</w:t>
      </w:r>
      <w:r>
        <w:t>y</w:t>
      </w:r>
      <w:r>
        <w:t>+</w:t>
      </w:r>
      <w:r>
        <w:t>1</w:t>
      </w:r>
      <w:r>
        <w:t>−</w:t>
      </w:r>
      <w:r>
        <w:t>1</w:t>
      </w:r>
      <w:r>
        <w:t>=</w:t>
      </w:r>
      <w:r>
        <w:t>z</w:t>
      </w:r>
      <w:r>
        <w:t>−</w:t>
      </w:r>
      <w:r>
        <w:t>2</w:t>
      </w:r>
      <w:r>
        <w:t>(x−10)/(−1)=(y+1)/(−1)=(z)/(−2)</w:t>
      </w:r>
      <w:r>
        <w:t>.</w:t>
      </w:r>
      <w:r>
        <w:br/>
      </w:r>
      <w:r>
        <w:t>Chứng minh rằng d</w:t>
      </w:r>
      <w:r>
        <w:rPr>
          <w:vertAlign w:val="subscript"/>
        </w:rPr>
        <w:t>1</w:t>
      </w:r>
      <w:r>
        <w:t xml:space="preserve"> và d</w:t>
      </w:r>
      <w:r>
        <w:rPr>
          <w:vertAlign w:val="subscript"/>
        </w:rPr>
        <w:t>2</w:t>
      </w:r>
      <w:r>
        <w:t xml:space="preserve"> cắt nhau. Tìm tọa độ giao điểm của d</w:t>
      </w:r>
      <w:r>
        <w:rPr>
          <w:vertAlign w:val="subscript"/>
        </w:rPr>
        <w:t>1</w:t>
      </w:r>
      <w:r>
        <w:t xml:space="preserve"> và d</w:t>
      </w:r>
      <w:r>
        <w:rPr>
          <w:vertAlign w:val="subscript"/>
        </w:rPr>
        <w:t>2</w:t>
      </w:r>
      <w:r>
        <w:t>.</w:t>
      </w:r>
      <w:r>
        <w:br/>
      </w:r>
      <w:r>
        <w:rPr>
          <w:b/>
        </w:rPr>
        <w:t>Hướng dẫn giải</w:t>
      </w:r>
      <w:r>
        <w:br/>
      </w:r>
      <w:r>
        <w:t>Đường thẳng d</w:t>
      </w:r>
      <w:r>
        <w:rPr>
          <w:vertAlign w:val="subscript"/>
        </w:rPr>
        <w:t>2</w:t>
      </w:r>
      <w:r>
        <w:t xml:space="preserve"> có phương trình tham số là </w:t>
      </w:r>
      <w:r>
        <w:t>⎧</w:t>
      </w:r>
      <w:r>
        <w:t>⎪</w:t>
      </w:r>
      <w:r>
        <w:t>⎨</w:t>
      </w:r>
      <w:r>
        <w:t>⎪</w:t>
      </w:r>
      <w:r>
        <w:t>⎩</w:t>
      </w:r>
      <w:r>
        <w:t>x</w:t>
      </w:r>
      <w:r>
        <w:t>=</w:t>
      </w:r>
      <w:r>
        <w:t>10</w:t>
      </w:r>
      <w:r>
        <w:t>−</w:t>
      </w:r>
      <w:r>
        <w:t>t</w:t>
      </w:r>
      <w:r>
        <w:t>y</w:t>
      </w:r>
      <w:r>
        <w:t>=</w:t>
      </w:r>
      <w:r>
        <w:t>−</w:t>
      </w:r>
      <w:r>
        <w:t>1</w:t>
      </w:r>
      <w:r>
        <w:t>−</w:t>
      </w:r>
      <w:r>
        <w:t>t</w:t>
      </w:r>
      <w:r>
        <w:t>z</w:t>
      </w:r>
      <w:r>
        <w:t>=</w:t>
      </w:r>
      <w:r>
        <w:t>−</w:t>
      </w:r>
      <w:r>
        <w:t>2</w:t>
      </w:r>
      <w:r>
        <w:t>t</w:t>
      </w:r>
      <w:r>
        <w:t>x=10−ty=−1−tz=−2t</w:t>
      </w:r>
      <w:r>
        <w:t xml:space="preserve"> .</w:t>
      </w:r>
      <w:r>
        <w:br/>
      </w:r>
      <w:r>
        <w:t xml:space="preserve">Xét hệ phương trình </w:t>
      </w:r>
      <w:r>
        <w:t>⎧</w:t>
      </w:r>
      <w:r>
        <w:t>⎪</w:t>
      </w:r>
      <w:r>
        <w:t>⎨</w:t>
      </w:r>
      <w:r>
        <w:t>⎪</w:t>
      </w:r>
      <w:r>
        <w:t>⎩</w:t>
      </w:r>
      <w:r>
        <w:t>−</w:t>
      </w:r>
      <w:r>
        <w:t>2</w:t>
      </w:r>
      <w:r>
        <w:t>+</w:t>
      </w:r>
      <w:r>
        <w:t>3</w:t>
      </w:r>
      <w:r>
        <w:t>t</w:t>
      </w:r>
      <w:r>
        <w:t>=</w:t>
      </w:r>
      <w:r>
        <w:t>10</w:t>
      </w:r>
      <w:r>
        <w:t>−</w:t>
      </w:r>
      <w:r>
        <w:t>t</w:t>
      </w:r>
      <w:r>
        <w:t>−</w:t>
      </w:r>
      <w:r>
        <w:t>1</w:t>
      </w:r>
      <w:r>
        <w:t>=</w:t>
      </w:r>
      <w:r>
        <w:t>−</w:t>
      </w:r>
      <w:r>
        <w:t>1</w:t>
      </w:r>
      <w:r>
        <w:t>−</w:t>
      </w:r>
      <w:r>
        <w:t>t</w:t>
      </w:r>
      <w:r>
        <w:t>′</w:t>
      </w:r>
      <w:r>
        <w:t>4</w:t>
      </w:r>
      <w:r>
        <w:t>−</w:t>
      </w:r>
      <w:r>
        <w:t>t</w:t>
      </w:r>
      <w:r>
        <w:t>=</w:t>
      </w:r>
      <w:r>
        <w:t>−</w:t>
      </w:r>
      <w:r>
        <w:t>2</w:t>
      </w:r>
      <w:r>
        <w:t>t</w:t>
      </w:r>
      <w:r>
        <w:t>′</w:t>
      </w:r>
      <w:r>
        <w:t>−2+3t=10−t−1=−1−t^(')4−t=−2t^(')</w:t>
      </w:r>
      <w:r>
        <w:t>⇔</w:t>
      </w:r>
      <w:r>
        <w:t>{</w:t>
      </w:r>
      <w:r>
        <w:t>t</w:t>
      </w:r>
      <w:r>
        <w:t>=</w:t>
      </w:r>
      <w:r>
        <w:t>4</w:t>
      </w:r>
      <w:r>
        <w:t>t</w:t>
      </w:r>
      <w:r>
        <w:t>′</w:t>
      </w:r>
      <w:r>
        <w:t>=</w:t>
      </w:r>
      <w:r>
        <w:t>0</w:t>
      </w:r>
      <w:r>
        <w:t>⇔t=4t^(')=0</w:t>
      </w:r>
      <w:r>
        <w:t xml:space="preserve"> .</w:t>
      </w:r>
      <w:r>
        <w:br/>
      </w:r>
      <w:r>
        <w:t>Hệ có nghiệm duy nhất. Do đó d</w:t>
      </w:r>
      <w:r>
        <w:rPr>
          <w:vertAlign w:val="subscript"/>
        </w:rPr>
        <w:t>1</w:t>
      </w:r>
      <w:r>
        <w:t xml:space="preserve"> và d</w:t>
      </w:r>
      <w:r>
        <w:rPr>
          <w:vertAlign w:val="subscript"/>
        </w:rPr>
        <w:t>2</w:t>
      </w:r>
      <w:r>
        <w:t xml:space="preserve"> cắt nhau.</w:t>
      </w:r>
      <w:r>
        <w:br/>
      </w:r>
      <w:r>
        <w:t>Với t = 4 thay vào phương trình đường thẳng d</w:t>
      </w:r>
      <w:r>
        <w:rPr>
          <w:vertAlign w:val="subscript"/>
        </w:rPr>
        <w:t>1</w:t>
      </w:r>
      <w:r>
        <w:t xml:space="preserve"> ta có </w:t>
      </w:r>
      <w:r>
        <w:t>⎧</w:t>
      </w:r>
      <w:r>
        <w:t>⎪</w:t>
      </w:r>
      <w:r>
        <w:t>⎨</w:t>
      </w:r>
      <w:r>
        <w:t>⎪</w:t>
      </w:r>
      <w:r>
        <w:t>⎩</w:t>
      </w:r>
      <w:r>
        <w:t>x</w:t>
      </w:r>
      <w:r>
        <w:t>=</w:t>
      </w:r>
      <w:r>
        <w:t>10</w:t>
      </w:r>
      <w:r>
        <w:t>y</w:t>
      </w:r>
      <w:r>
        <w:t>=</w:t>
      </w:r>
      <w:r>
        <w:t>−</w:t>
      </w:r>
      <w:r>
        <w:t>1</w:t>
      </w:r>
      <w:r>
        <w:t>z</w:t>
      </w:r>
      <w:r>
        <w:t>=</w:t>
      </w:r>
      <w:r>
        <w:t>0</w:t>
      </w:r>
      <w:r>
        <w:t>x=10y=−1z=0</w:t>
      </w:r>
      <w:r>
        <w:t>.</w:t>
      </w:r>
      <w:r>
        <w:br/>
      </w:r>
      <w:r>
        <w:t>Vậy tọa độ giao điểm của hai đường thẳng là (10; −1; 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