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12: Tích phân</w:t>
      </w:r>
    </w:p>
    <w:p>
      <w:r>
        <w:rPr>
          <w:b/>
        </w:rPr>
        <w:t>Lý thuyết Toán</w:t>
      </w:r>
      <w:r>
        <w:t xml:space="preserve"> </w:t>
      </w:r>
      <w:r>
        <w:rPr>
          <w:b/>
        </w:rPr>
        <w:t>12 Bài 12:  Tích phân- Kết nối tri thức</w:t>
      </w:r>
      <w:r>
        <w:br/>
      </w:r>
      <w:r>
        <w:rPr>
          <w:b/>
        </w:rPr>
        <w:t>A. Lý thuyết Tích phân</w:t>
      </w:r>
      <w:r>
        <w:br/>
      </w:r>
      <w:r>
        <w:rPr>
          <w:b/>
        </w:rPr>
        <w:t>1. Khái niệm tích phân</w:t>
      </w:r>
      <w:r>
        <w:br/>
      </w:r>
      <w:r>
        <w:rPr>
          <w:b/>
        </w:rPr>
        <w:t>• Diện tích hình thang cong</w:t>
      </w:r>
      <w:r>
        <w:br/>
      </w:r>
      <w:r>
        <w:t>+) Hình thang cong: Hình phẳng giới hạn bởi đồ thị y = f(x), trục hoành và hai đường thẳng x = a, x = b, (a &lt; b), trong đó f(x) là hàm liên tục không âm trên đọan [a; b], gọi là một hình thang cong.</w:t>
      </w:r>
      <w:r>
        <w:br/>
      </w:r>
      <w:r>
        <w:t>+) Diện tích hình thang cong</w:t>
      </w:r>
      <w:r>
        <w:br/>
      </w:r>
      <w:r>
        <w:t>Nếu hàm số f(x) liên tục và không âm trên đoạn [a; b], thì diện tích S của hình thang cong giới hạn bởi đồ thị y = f(x), trục hoành và hai đường thẳng x = a, x = b là S = F(b) – F(a), trong đó F(x) là một nguyên hàm của hàm số f(x) trên đoạn [a; b].</w:t>
      </w:r>
      <w:r>
        <w:br/>
      </w:r>
      <w:r>
        <w:rPr>
          <w:b/>
        </w:rPr>
        <w:t xml:space="preserve">Ví dụ 1. </w:t>
      </w:r>
      <w:r>
        <w:t xml:space="preserve">Tính diện tích S của hình thang cong giới hạn bởi đồ thị hàm số y = f(x) = </w:t>
      </w:r>
      <w:r>
        <w:t>x</w:t>
      </w:r>
      <w:r>
        <w:t>3</w:t>
      </w:r>
      <w:r>
        <w:t>3</w:t>
      </w:r>
      <w:r>
        <w:t>(x^(3))/(3)</w:t>
      </w:r>
      <w:r>
        <w:t xml:space="preserve"> , trục hoành và hai đường thẳng x = 1, x = 2.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2dbc713b7c4dd58dccb8fd3eb2105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Hướng dẫn giải</w:t>
      </w:r>
      <w:r>
        <w:br/>
      </w:r>
      <w:r>
        <w:t xml:space="preserve">Một nguyên hàm của hàm số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3</w:t>
      </w:r>
      <w:r>
        <w:t>fx=(x^(3))/(3)</w:t>
      </w:r>
      <w:r>
        <w:t xml:space="preserve">  là </w:t>
      </w:r>
      <w:r>
        <w:t>F</w:t>
      </w:r>
      <w:r>
        <w:t>(</w:t>
      </w:r>
      <w:r>
        <w:t>x</w:t>
      </w:r>
      <w:r>
        <w:t>)</w:t>
      </w:r>
      <w:r>
        <w:t>=</w:t>
      </w:r>
      <w:r>
        <w:t>x</w:t>
      </w:r>
      <w:r>
        <w:t>4</w:t>
      </w:r>
      <w:r>
        <w:t>12</w:t>
      </w:r>
      <w:r>
        <w:t>Fx=(x^(4))/(12)</w:t>
      </w:r>
      <w:r>
        <w:t xml:space="preserve"> .</w:t>
      </w:r>
      <w:r>
        <w:br/>
      </w:r>
      <w:r>
        <w:t>Do đó, diện tích của hình thang cong cần tính là:</w:t>
      </w:r>
      <w:r>
        <w:br/>
      </w:r>
      <w:r>
        <w:t xml:space="preserve">S = F(2) – F(1) = </w:t>
      </w:r>
      <w:r>
        <w:t>2</w:t>
      </w:r>
      <w:r>
        <w:t>4</w:t>
      </w:r>
      <w:r>
        <w:t>12</w:t>
      </w:r>
      <w:r>
        <w:t>−</w:t>
      </w:r>
      <w:r>
        <w:t>1</w:t>
      </w:r>
      <w:r>
        <w:t>4</w:t>
      </w:r>
      <w:r>
        <w:t>12</w:t>
      </w:r>
      <w:r>
        <w:t>=</w:t>
      </w:r>
      <w:r>
        <w:t>15</w:t>
      </w:r>
      <w:r>
        <w:t>12</w:t>
      </w:r>
      <w:r>
        <w:t>=</w:t>
      </w:r>
      <w:r>
        <w:t>5</w:t>
      </w:r>
      <w:r>
        <w:t>4</w:t>
      </w:r>
      <w:r>
        <w:t>(2^(4))/(12)−(1^(4))/(12)=(15)/(12)=(5)/(4)</w:t>
      </w:r>
      <w:r>
        <w:t xml:space="preserve"> .</w:t>
      </w:r>
      <w:r>
        <w:br/>
      </w:r>
      <w:r>
        <w:rPr>
          <w:b/>
        </w:rPr>
        <w:t>• Định nghĩa tích phân</w:t>
      </w:r>
      <w:r>
        <w:br/>
      </w:r>
      <w:r>
        <w:t xml:space="preserve">Cho f(x) là hàm số liên tục trên đoạn [a; b]. Nếu F(x) là một nguyên hàm của hàm số f(x) trên đoạn [a; b] thì hiệu số F(b) – F(a) được gọi là tích phân từ a đến b của hàm số f(x), kí hiệu là 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∫abfxdx</w:t>
      </w:r>
      <w:r>
        <w:t xml:space="preserve"> .</w:t>
      </w:r>
      <w:r>
        <w:br/>
      </w:r>
      <w:r>
        <w:rPr>
          <w:b/>
        </w:rPr>
        <w:t>Chú ý</w:t>
      </w:r>
      <w:r>
        <w:br/>
      </w:r>
      <w:r>
        <w:t xml:space="preserve">a) Hiệu F(b) – F(a) thường được kí hiệu là </w:t>
      </w:r>
      <w:r>
        <w:t>F</w:t>
      </w:r>
      <w:r>
        <w:t>(</w:t>
      </w:r>
      <w:r>
        <w:t>x</w:t>
      </w:r>
      <w:r>
        <w:t>)</w:t>
      </w:r>
      <w:r>
        <w:t>∣</w:t>
      </w:r>
      <w:r>
        <w:t>∣</w:t>
      </w:r>
      <w:r>
        <w:t>∣</w:t>
      </w:r>
      <w:r>
        <w:t>b</w:t>
      </w:r>
      <w:r>
        <w:t>a</w:t>
      </w:r>
      <w:r>
        <w:t>Fx|ba</w:t>
      </w:r>
      <w:r>
        <w:t xml:space="preserve"> . Như vậy 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F</w:t>
      </w:r>
      <w:r>
        <w:t>(</w:t>
      </w:r>
      <w:r>
        <w:t>x</w:t>
      </w:r>
      <w:r>
        <w:t>)</w:t>
      </w:r>
      <w:r>
        <w:t>∣</w:t>
      </w:r>
      <w:r>
        <w:t>∣</w:t>
      </w:r>
      <w:r>
        <w:t>∣</w:t>
      </w:r>
      <w:r>
        <w:t>b</w:t>
      </w:r>
      <w:r>
        <w:t>a</w:t>
      </w:r>
      <w:r>
        <w:t>∫abfxdx=Fx|ba</w:t>
      </w:r>
      <w:r>
        <w:t xml:space="preserve"> .</w:t>
      </w:r>
      <w:r>
        <w:br/>
      </w:r>
      <w:r>
        <w:t xml:space="preserve">b) Ta gọi </w:t>
      </w:r>
      <w:r>
        <w:t>b</w:t>
      </w:r>
      <w:r>
        <w:t>∫</w:t>
      </w:r>
      <w:r>
        <w:t>a</w:t>
      </w:r>
      <w:r>
        <w:t>∫ab</w:t>
      </w:r>
      <w:r>
        <w:t xml:space="preserve">   là dấu tích phân, a là cận dưới, b là cận trên, f(x)dx là biểu thức dưới dấu tích phân và f(x) là hàm số dưới dấu tích phân.</w:t>
      </w:r>
      <w:r>
        <w:br/>
      </w:r>
      <w:r>
        <w:t>c) Trong trường hợp a = b hoặc a &gt; b, ta quy ước:</w:t>
      </w:r>
      <w:r>
        <w:br/>
      </w:r>
      <w:r>
        <w:t>a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0</w:t>
      </w:r>
      <w:r>
        <w:t>;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−</w:t>
      </w:r>
      <w:r>
        <w:t>a</w:t>
      </w:r>
      <w:r>
        <w:t>∫</w:t>
      </w:r>
      <w:r>
        <w:t>b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∫aafxdx=0;∫abfxdx=−∫bafxdx</w:t>
      </w:r>
      <w:r>
        <w:t xml:space="preserve"> .</w:t>
      </w:r>
      <w:r>
        <w:br/>
      </w:r>
      <w:r>
        <w:rPr>
          <w:b/>
        </w:rPr>
        <w:t xml:space="preserve">Ví dụ 2. </w:t>
      </w:r>
      <w:r>
        <w:t>Tính</w:t>
      </w:r>
      <w:r>
        <w:br/>
      </w:r>
      <w:r>
        <w:t xml:space="preserve">a) </w:t>
      </w:r>
      <w:r>
        <w:t>1</w:t>
      </w:r>
      <w:r>
        <w:t>∫</w:t>
      </w:r>
      <w:r>
        <w:t>0</w:t>
      </w:r>
      <w:r>
        <w:t>4</w:t>
      </w:r>
      <w:r>
        <w:t>x</w:t>
      </w:r>
      <w:r>
        <w:t>3</w:t>
      </w:r>
      <w:r>
        <w:t>d</w:t>
      </w:r>
      <w:r>
        <w:t>x</w:t>
      </w:r>
      <w:r>
        <w:t>∫014x^(3)dx</w:t>
      </w:r>
      <w:r>
        <w:t xml:space="preserve"> ;                                         b) </w:t>
      </w:r>
      <w:r>
        <w:t>2</w:t>
      </w:r>
      <w:r>
        <w:t>∫</w:t>
      </w:r>
      <w:r>
        <w:t>1</w:t>
      </w:r>
      <w:r>
        <w:t>3</w:t>
      </w:r>
      <w:r>
        <w:t>x</w:t>
      </w:r>
      <w:r>
        <w:t>d</w:t>
      </w:r>
      <w:r>
        <w:t>x</w:t>
      </w:r>
      <w:r>
        <w:t>∫123^(x)dx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1</w:t>
      </w:r>
      <w:r>
        <w:t>∫</w:t>
      </w:r>
      <w:r>
        <w:t>0</w:t>
      </w:r>
      <w:r>
        <w:t>4</w:t>
      </w:r>
      <w:r>
        <w:t>x</w:t>
      </w:r>
      <w:r>
        <w:t>3</w:t>
      </w:r>
      <w:r>
        <w:t>d</w:t>
      </w:r>
      <w:r>
        <w:t>x</w:t>
      </w:r>
      <w:r>
        <w:t>∫014x^(3)dx</w:t>
      </w:r>
      <w:r>
        <w:t>=</w:t>
      </w:r>
      <w:r>
        <w:t>x</w:t>
      </w:r>
      <w:r>
        <w:t>4</w:t>
      </w:r>
      <w:r>
        <w:t>∣</w:t>
      </w:r>
      <w:r>
        <w:t>∣</w:t>
      </w:r>
      <w:r>
        <w:t>1</w:t>
      </w:r>
      <w:r>
        <w:t>0</w:t>
      </w:r>
      <w:r>
        <w:t>=</w:t>
      </w:r>
      <w:r>
        <w:t>1</w:t>
      </w:r>
      <w:r>
        <w:t>−</w:t>
      </w:r>
      <w:r>
        <w:t>0</w:t>
      </w:r>
      <w:r>
        <w:t>=</w:t>
      </w:r>
      <w:r>
        <w:t>1</w:t>
      </w:r>
      <w:r>
        <w:t>=x^(4)|01=1−0=1</w:t>
      </w:r>
      <w:r>
        <w:t xml:space="preserve"> .</w:t>
      </w:r>
      <w:r>
        <w:br/>
      </w:r>
      <w:r>
        <w:t xml:space="preserve">b) </w:t>
      </w:r>
      <w:r>
        <w:t>2</w:t>
      </w:r>
      <w:r>
        <w:t>∫</w:t>
      </w:r>
      <w:r>
        <w:t>1</w:t>
      </w:r>
      <w:r>
        <w:t>3</w:t>
      </w:r>
      <w:r>
        <w:t>x</w:t>
      </w:r>
      <w:r>
        <w:t>d</w:t>
      </w:r>
      <w:r>
        <w:t>x</w:t>
      </w:r>
      <w:r>
        <w:t>∫123^(x)dx</w:t>
      </w:r>
      <w:r>
        <w:t>=</w:t>
      </w:r>
      <w:r>
        <w:t>3</w:t>
      </w:r>
      <w:r>
        <w:t>x</w:t>
      </w:r>
      <w:r>
        <w:t>ln</w:t>
      </w:r>
      <w:r>
        <w:t>3</w:t>
      </w:r>
      <w:r>
        <w:t>∣</w:t>
      </w:r>
      <w:r>
        <w:t>∣</w:t>
      </w:r>
      <w:r>
        <w:t>2</w:t>
      </w:r>
      <w:r>
        <w:t>1</w:t>
      </w:r>
      <w:r>
        <w:t>=</w:t>
      </w:r>
      <w:r>
        <w:t>3</w:t>
      </w:r>
      <w:r>
        <w:t>2</w:t>
      </w:r>
      <w:r>
        <w:t>ln</w:t>
      </w:r>
      <w:r>
        <w:t>3</w:t>
      </w:r>
      <w:r>
        <w:t>−</w:t>
      </w:r>
      <w:r>
        <w:t>3</w:t>
      </w:r>
      <w:r>
        <w:t>ln</w:t>
      </w:r>
      <w:r>
        <w:t>3</w:t>
      </w:r>
      <w:r>
        <w:t>=</w:t>
      </w:r>
      <w:r>
        <w:t>6</w:t>
      </w:r>
      <w:r>
        <w:t>ln</w:t>
      </w:r>
      <w:r>
        <w:t>3</w:t>
      </w:r>
      <w:r>
        <w:t>=(3^(x))/(ln3)|12=(3^(2))/(ln3)−(3)/(ln3)=(6)/(ln3)</w:t>
      </w:r>
      <w:r>
        <w:t xml:space="preserve"> .</w:t>
      </w:r>
      <w:r>
        <w:br/>
      </w:r>
      <w:r>
        <w:rPr>
          <w:b/>
        </w:rPr>
        <w:t>• Ý nghĩa hình học của tích phân</w:t>
      </w:r>
      <w:r>
        <w:br/>
      </w:r>
      <w:r>
        <w:t xml:space="preserve">Nếu hàm số f(x) liên tục và không âm trên đoạn [a; b], thì tích phân 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∫abfxdx</w:t>
      </w:r>
      <w:r>
        <w:t xml:space="preserve"> là diện tích S của hình thang cong giới hạn bởi đồ thị y = f(x), trục hoành và hai đường thẳng x = a, x = b. Vậy S = 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∫abfxdx</w:t>
      </w:r>
      <w:r>
        <w:t xml:space="preserve"> .</w:t>
      </w:r>
      <w:r>
        <w:br/>
      </w:r>
      <w:r>
        <w:rPr>
          <w:b/>
        </w:rPr>
        <w:t xml:space="preserve">Ví dụ 3. </w:t>
      </w:r>
      <w:r>
        <w:t xml:space="preserve">Sử dụng ý nghĩa hình học của tích phân, tính </w:t>
      </w:r>
      <w:r>
        <w:t>3</w:t>
      </w:r>
      <w:r>
        <w:t>∫</w:t>
      </w:r>
      <w:r>
        <w:t>−</w:t>
      </w:r>
      <w:r>
        <w:t>3</w:t>
      </w:r>
      <w:r>
        <w:t>√</w:t>
      </w:r>
      <w:r>
        <w:t>9</w:t>
      </w:r>
      <w:r>
        <w:t>−</w:t>
      </w:r>
      <w:r>
        <w:t>x</w:t>
      </w:r>
      <w:r>
        <w:t>2</w:t>
      </w:r>
      <w:r>
        <w:t>d</w:t>
      </w:r>
      <w:r>
        <w:t>x</w:t>
      </w:r>
      <w:r>
        <w:t>∫−33√(9−x^(2))dx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Ta có </w:t>
      </w:r>
      <w:r>
        <w:t>y</w:t>
      </w:r>
      <w:r>
        <w:t>=</w:t>
      </w:r>
      <w:r>
        <w:t>√</w:t>
      </w:r>
      <w:r>
        <w:t>9</w:t>
      </w:r>
      <w:r>
        <w:t>−</w:t>
      </w:r>
      <w:r>
        <w:t>x</w:t>
      </w:r>
      <w:r>
        <w:t>2</w:t>
      </w:r>
      <w:r>
        <w:t>y=√(9−x^(2))</w:t>
      </w:r>
      <w:r>
        <w:t xml:space="preserve"> là phương trình nửa phía trên trục hoành của đường tròn tâm tại gốc tọa độ O và bán kính 3. Do đó, tích phân cần tính là diện tích nửa phía trên trục hoành của hình tròn tương ứng.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b59f0041b574bb49c0fb4446596132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</w:t>
      </w:r>
      <w:r>
        <w:t>3</w:t>
      </w:r>
      <w:r>
        <w:t>∫</w:t>
      </w:r>
      <w:r>
        <w:t>−</w:t>
      </w:r>
      <w:r>
        <w:t>3</w:t>
      </w:r>
      <w:r>
        <w:t>√</w:t>
      </w:r>
      <w:r>
        <w:t>9</w:t>
      </w:r>
      <w:r>
        <w:t>−</w:t>
      </w:r>
      <w:r>
        <w:t>x</w:t>
      </w:r>
      <w:r>
        <w:t>2</w:t>
      </w:r>
      <w:r>
        <w:t>d</w:t>
      </w:r>
      <w:r>
        <w:t>x</w:t>
      </w:r>
      <w:r>
        <w:t>=</w:t>
      </w:r>
      <w:r>
        <w:t>1</w:t>
      </w:r>
      <w:r>
        <w:t>2</w:t>
      </w:r>
      <w:r>
        <w:t>π</w:t>
      </w:r>
      <w:r>
        <w:t>.3</w:t>
      </w:r>
      <w:r>
        <w:t>2</w:t>
      </w:r>
      <w:r>
        <w:t>=</w:t>
      </w:r>
      <w:r>
        <w:t>9</w:t>
      </w:r>
      <w:r>
        <w:t>π</w:t>
      </w:r>
      <w:r>
        <w:t>2</w:t>
      </w:r>
      <w:r>
        <w:t>∫−33√(9−x^(2))dx=(1)/(2)π.3^(2)=(9π)/(2)</w:t>
      </w:r>
      <w:r>
        <w:t xml:space="preserve"> .</w:t>
      </w:r>
      <w:r>
        <w:br/>
      </w:r>
      <w:r>
        <w:rPr>
          <w:b/>
        </w:rPr>
        <w:t>2. Tính chất của tích phân</w:t>
      </w:r>
      <w:r>
        <w:br/>
      </w:r>
      <w:r>
        <w:t xml:space="preserve">1) </w:t>
      </w:r>
      <w:r>
        <w:t>b</w:t>
      </w:r>
      <w:r>
        <w:t>∫</w:t>
      </w:r>
      <w:r>
        <w:t>a</w:t>
      </w:r>
      <w:r>
        <w:t>k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k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∫abkfxdx=k∫abfxdx</w:t>
      </w:r>
      <w:r>
        <w:t xml:space="preserve">  (k là hằng số);</w:t>
      </w:r>
      <w:r>
        <w:br/>
      </w:r>
      <w:r>
        <w:t xml:space="preserve">2) </w:t>
      </w:r>
      <w:r>
        <w:t>b</w:t>
      </w:r>
      <w:r>
        <w:t>∫</w:t>
      </w:r>
      <w:r>
        <w:t>a</w:t>
      </w:r>
      <w:r>
        <w:t>[</w:t>
      </w:r>
      <w:r>
        <w:t>f</w:t>
      </w:r>
      <w:r>
        <w:t>(</w:t>
      </w:r>
      <w:r>
        <w:t>x</w:t>
      </w:r>
      <w:r>
        <w:t>)</w:t>
      </w:r>
      <w:r>
        <w:t>+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b</w:t>
      </w:r>
      <w:r>
        <w:t>∫</w:t>
      </w:r>
      <w:r>
        <w:t>a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∫abfx+gxdx=∫abfxdx+∫abgxdx</w:t>
      </w:r>
      <w:r>
        <w:t xml:space="preserve"> ;</w:t>
      </w:r>
      <w:r>
        <w:br/>
      </w:r>
      <w:r>
        <w:t xml:space="preserve">3) </w:t>
      </w:r>
      <w:r>
        <w:t>b</w:t>
      </w:r>
      <w:r>
        <w:t>∫</w:t>
      </w:r>
      <w:r>
        <w:t>a</w:t>
      </w:r>
      <w:r>
        <w:t>[</w:t>
      </w:r>
      <w:r>
        <w:t>f</w:t>
      </w:r>
      <w:r>
        <w:t>(</w:t>
      </w:r>
      <w:r>
        <w:t>x</w:t>
      </w:r>
      <w:r>
        <w:t>)</w:t>
      </w:r>
      <w:r>
        <w:t>−</w:t>
      </w:r>
      <w:r>
        <w:t>g</w:t>
      </w:r>
      <w:r>
        <w:t>(</w:t>
      </w:r>
      <w:r>
        <w:t>x</w:t>
      </w:r>
      <w:r>
        <w:t>)</w:t>
      </w:r>
      <w:r>
        <w:t>]</w:t>
      </w:r>
      <w:r>
        <w:t>d</w:t>
      </w:r>
      <w:r>
        <w:t>x</w:t>
      </w:r>
      <w:r>
        <w:t>=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−</w:t>
      </w:r>
      <w:r>
        <w:t>b</w:t>
      </w:r>
      <w:r>
        <w:t>∫</w:t>
      </w:r>
      <w:r>
        <w:t>a</w:t>
      </w:r>
      <w:r>
        <w:t>g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∫abfx−gxdx=∫abfxdx−∫abgxdx</w:t>
      </w:r>
      <w:r>
        <w:t xml:space="preserve"> ;</w:t>
      </w:r>
      <w:r>
        <w:br/>
      </w:r>
      <w:r>
        <w:t xml:space="preserve">4) </w:t>
      </w:r>
      <w:r>
        <w:t>b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c</w:t>
      </w:r>
      <w:r>
        <w:t>∫</w:t>
      </w:r>
      <w:r>
        <w:t>a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+</w:t>
      </w:r>
      <w:r>
        <w:t>b</w:t>
      </w:r>
      <w:r>
        <w:t>∫</w:t>
      </w:r>
      <w:r>
        <w:t>c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∫abfxdx=∫acfxdx+∫cbfxdx</w:t>
      </w:r>
      <w:r>
        <w:t xml:space="preserve">  (a &lt; c &lt; b).</w:t>
      </w:r>
      <w:r>
        <w:br/>
      </w:r>
      <w:r>
        <w:rPr>
          <w:b/>
        </w:rPr>
        <w:t xml:space="preserve">Ví dụ 4. </w:t>
      </w:r>
      <w:r>
        <w:t>Tính</w:t>
      </w:r>
      <w:r>
        <w:br/>
      </w:r>
      <w:r>
        <w:t xml:space="preserve">a) </w:t>
      </w:r>
      <w:r>
        <w:t>I</w:t>
      </w:r>
      <w:r>
        <w:t>=</w:t>
      </w:r>
      <w:r>
        <w:t>1</w:t>
      </w:r>
      <w:r>
        <w:t>∫</w:t>
      </w:r>
      <w:r>
        <w:t>0</w:t>
      </w:r>
      <w:r>
        <w:t>(</w:t>
      </w:r>
      <w:r>
        <w:t>4</w:t>
      </w:r>
      <w:r>
        <w:t>x</w:t>
      </w:r>
      <w:r>
        <w:t>3</w:t>
      </w:r>
      <w:r>
        <w:t>−</w:t>
      </w:r>
      <w:r>
        <w:t>e</w:t>
      </w:r>
      <w:r>
        <w:t>x</w:t>
      </w:r>
      <w:r>
        <w:t>)</w:t>
      </w:r>
      <w:r>
        <w:t>d</w:t>
      </w:r>
      <w:r>
        <w:t>x</w:t>
      </w:r>
      <w:r>
        <w:t>I=∫014x^(3)−e^(x)dx</w:t>
      </w:r>
      <w:r>
        <w:t xml:space="preserve"> ;                          b) </w:t>
      </w:r>
      <w:r>
        <w:t>I</w:t>
      </w:r>
      <w:r>
        <w:t>=</w:t>
      </w:r>
      <w:r>
        <w:t>π</w:t>
      </w:r>
      <w:r>
        <w:t>2</w:t>
      </w:r>
      <w:r>
        <w:t>∫</w:t>
      </w:r>
      <w:r>
        <w:t>0</w:t>
      </w:r>
      <w:r>
        <w:t>(</w:t>
      </w:r>
      <w:r>
        <w:t>1</w:t>
      </w:r>
      <w:r>
        <w:t>+</w:t>
      </w:r>
      <w:r>
        <w:t>sin</w:t>
      </w:r>
      <w:r>
        <w:t>x</w:t>
      </w:r>
      <w:r>
        <w:t>)</w:t>
      </w:r>
      <w:r>
        <w:t>d</w:t>
      </w:r>
      <w:r>
        <w:t>x</w:t>
      </w:r>
      <w:r>
        <w:t>I=∫0(π)/(2)1+sinxdx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</w:t>
      </w:r>
      <w:r>
        <w:t>I</w:t>
      </w:r>
      <w:r>
        <w:t>=</w:t>
      </w:r>
      <w:r>
        <w:t>1</w:t>
      </w:r>
      <w:r>
        <w:t>∫</w:t>
      </w:r>
      <w:r>
        <w:t>0</w:t>
      </w:r>
      <w:r>
        <w:t>(</w:t>
      </w:r>
      <w:r>
        <w:t>4</w:t>
      </w:r>
      <w:r>
        <w:t>x</w:t>
      </w:r>
      <w:r>
        <w:t>3</w:t>
      </w:r>
      <w:r>
        <w:t>−</w:t>
      </w:r>
      <w:r>
        <w:t>e</w:t>
      </w:r>
      <w:r>
        <w:t>x</w:t>
      </w:r>
      <w:r>
        <w:t>)</w:t>
      </w:r>
      <w:r>
        <w:t>d</w:t>
      </w:r>
      <w:r>
        <w:t>x</w:t>
      </w:r>
      <w:r>
        <w:t>I=∫014x^(3)−e^(x)dx</w:t>
      </w:r>
      <w:r>
        <w:t>=</w:t>
      </w:r>
      <w:r>
        <w:t>1</w:t>
      </w:r>
      <w:r>
        <w:t>∫</w:t>
      </w:r>
      <w:r>
        <w:t>0</w:t>
      </w:r>
      <w:r>
        <w:t>4</w:t>
      </w:r>
      <w:r>
        <w:t>x</w:t>
      </w:r>
      <w:r>
        <w:t>3</w:t>
      </w:r>
      <w:r>
        <w:t>d</w:t>
      </w:r>
      <w:r>
        <w:t>x</w:t>
      </w:r>
      <w:r>
        <w:t>−</w:t>
      </w:r>
      <w:r>
        <w:t>1</w:t>
      </w:r>
      <w:r>
        <w:t>∫</w:t>
      </w:r>
      <w:r>
        <w:t>0</w:t>
      </w:r>
      <w:r>
        <w:t>e</w:t>
      </w:r>
      <w:r>
        <w:t>x</w:t>
      </w:r>
      <w:r>
        <w:t>d</w:t>
      </w:r>
      <w:r>
        <w:t>x</w:t>
      </w:r>
      <w:r>
        <w:t>=∫014x^(3)dx−∫01e^(x)dx</w:t>
      </w:r>
      <w:r>
        <w:br/>
      </w:r>
      <w:r>
        <w:t>=</w:t>
      </w:r>
      <w:r>
        <w:t>x</w:t>
      </w:r>
      <w:r>
        <w:t>4</w:t>
      </w:r>
      <w:r>
        <w:t>∣</w:t>
      </w:r>
      <w:r>
        <w:t>∣</w:t>
      </w:r>
      <w:r>
        <w:t>1</w:t>
      </w:r>
      <w:r>
        <w:t>0</w:t>
      </w:r>
      <w:r>
        <w:t>−</w:t>
      </w:r>
      <w:r>
        <w:t>e</w:t>
      </w:r>
      <w:r>
        <w:t>x</w:t>
      </w:r>
      <w:r>
        <w:t>∣</w:t>
      </w:r>
      <w:r>
        <w:t>∣</w:t>
      </w:r>
      <w:r>
        <w:t>1</w:t>
      </w:r>
      <w:r>
        <w:t>0</w:t>
      </w:r>
      <w:r>
        <w:t>=</w:t>
      </w:r>
      <w:r>
        <w:t>1</w:t>
      </w:r>
      <w:r>
        <w:t>−</w:t>
      </w:r>
      <w:r>
        <w:t>e</w:t>
      </w:r>
      <w:r>
        <w:t>+</w:t>
      </w:r>
      <w:r>
        <w:t>1</w:t>
      </w:r>
      <w:r>
        <w:t>=</w:t>
      </w:r>
      <w:r>
        <w:t>2</w:t>
      </w:r>
      <w:r>
        <w:t>−</w:t>
      </w:r>
      <w:r>
        <w:t>e</w:t>
      </w:r>
      <w:r>
        <w:t>=x^(4)|01−e^(x)|01=1−e+1=2−e</w:t>
      </w:r>
      <w:r>
        <w:t xml:space="preserve"> .</w:t>
      </w:r>
      <w:r>
        <w:br/>
      </w:r>
      <w:r>
        <w:t xml:space="preserve">b) </w:t>
      </w:r>
      <w:r>
        <w:t>I</w:t>
      </w:r>
      <w:r>
        <w:t>=</w:t>
      </w:r>
      <w:r>
        <w:t>π</w:t>
      </w:r>
      <w:r>
        <w:t>2</w:t>
      </w:r>
      <w:r>
        <w:t>∫</w:t>
      </w:r>
      <w:r>
        <w:t>0</w:t>
      </w:r>
      <w:r>
        <w:t>(</w:t>
      </w:r>
      <w:r>
        <w:t>1</w:t>
      </w:r>
      <w:r>
        <w:t>+</w:t>
      </w:r>
      <w:r>
        <w:t>sin</w:t>
      </w:r>
      <w:r>
        <w:t>x</w:t>
      </w:r>
      <w:r>
        <w:t>)</w:t>
      </w:r>
      <w:r>
        <w:t>d</w:t>
      </w:r>
      <w:r>
        <w:t>x</w:t>
      </w:r>
      <w:r>
        <w:t>I=∫0(π)/(2)1+sinxdx</w:t>
      </w:r>
      <w:r>
        <w:t>=</w:t>
      </w:r>
      <w:r>
        <w:t>π</w:t>
      </w:r>
      <w:r>
        <w:t>2</w:t>
      </w:r>
      <w:r>
        <w:t>∫</w:t>
      </w:r>
      <w:r>
        <w:t>0</w:t>
      </w:r>
      <w:r>
        <w:t>1</w:t>
      </w:r>
      <w:r>
        <w:t>d</w:t>
      </w:r>
      <w:r>
        <w:t>x</w:t>
      </w:r>
      <w:r>
        <w:t>+</w:t>
      </w:r>
      <w:r>
        <w:t>π</w:t>
      </w:r>
      <w:r>
        <w:t>2</w:t>
      </w:r>
      <w:r>
        <w:t>∫</w:t>
      </w:r>
      <w:r>
        <w:t>0</w:t>
      </w:r>
      <w:r>
        <w:t>sin</w:t>
      </w:r>
      <w:r>
        <w:t>x</w:t>
      </w:r>
      <w:r>
        <w:t>d</w:t>
      </w:r>
      <w:r>
        <w:t>x</w:t>
      </w:r>
      <w:r>
        <w:t>=∫0(π)/(2)1dx+∫0(π)/(2)sinxdx</w:t>
      </w:r>
      <w:r>
        <w:br/>
      </w:r>
      <w:r>
        <w:t>=</w:t>
      </w:r>
      <w:r>
        <w:t>x</w:t>
      </w:r>
      <w:r>
        <w:t>∣</w:t>
      </w:r>
      <w:r>
        <w:t>∣</w:t>
      </w:r>
      <w:r>
        <w:t>π</w:t>
      </w:r>
      <w:r>
        <w:t>2</w:t>
      </w:r>
      <w:r>
        <w:t>0</w:t>
      </w:r>
      <w:r>
        <w:t>−</w:t>
      </w:r>
      <w:r>
        <w:t>cos</w:t>
      </w:r>
      <w:r>
        <w:t>x</w:t>
      </w:r>
      <w:r>
        <w:t>∣</w:t>
      </w:r>
      <w:r>
        <w:t>∣</w:t>
      </w:r>
      <w:r>
        <w:t>π</w:t>
      </w:r>
      <w:r>
        <w:t>2</w:t>
      </w:r>
      <w:r>
        <w:t>0</w:t>
      </w:r>
      <w:r>
        <w:t>=x|0(π)/(2)−cosx|0(π)/(2)</w:t>
      </w:r>
      <w:r>
        <w:t>=</w:t>
      </w:r>
      <w:r>
        <w:t>π</w:t>
      </w:r>
      <w:r>
        <w:t>2</w:t>
      </w:r>
      <w:r>
        <w:t>+</w:t>
      </w:r>
      <w:r>
        <w:t>1</w:t>
      </w:r>
      <w:r>
        <w:t>=(π)/(2)+1</w:t>
      </w:r>
      <w:r>
        <w:t xml:space="preserve"> .</w:t>
      </w:r>
      <w:r>
        <w:br/>
      </w:r>
      <w:r>
        <w:rPr>
          <w:b/>
        </w:rPr>
      </w:r>
      <w:r>
        <w:br/>
      </w:r>
      <w:r>
        <w:rPr>
          <w:b/>
        </w:rPr>
        <w:t>B. Bài tập Tích phân</w:t>
      </w:r>
      <w:r>
        <w:br/>
      </w:r>
      <w:r>
        <w:rPr>
          <w:b/>
        </w:rPr>
        <w:t xml:space="preserve">Bài 1. </w:t>
      </w:r>
      <w:r>
        <w:t xml:space="preserve">Biết </w:t>
      </w:r>
      <w:r>
        <w:t>5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4</w:t>
      </w:r>
      <w:r>
        <w:t>∫15fxdx=4</w:t>
      </w:r>
      <w:r>
        <w:t xml:space="preserve"> . Giá trị của </w:t>
      </w:r>
      <w:r>
        <w:t>5</w:t>
      </w:r>
      <w:r>
        <w:t>∫</w:t>
      </w:r>
      <w:r>
        <w:t>1</w:t>
      </w:r>
      <w:r>
        <w:t>3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∫153fxdx</w:t>
      </w:r>
      <w:r>
        <w:t xml:space="preserve">  bằng</w:t>
      </w:r>
      <w:r>
        <w:br/>
      </w:r>
      <w:r>
        <w:rPr>
          <w:b/>
        </w:rPr>
        <w:t>A.</w:t>
      </w:r>
      <w:r>
        <w:t xml:space="preserve"> 7.</w:t>
      </w:r>
      <w:r>
        <w:br/>
      </w:r>
      <w:r>
        <w:rPr>
          <w:b/>
        </w:rPr>
        <w:t>B. 4343</w:t>
      </w:r>
      <w:r>
        <w:t xml:space="preserve"> .</w:t>
      </w:r>
      <w:r>
        <w:br/>
      </w:r>
      <w:r>
        <w:rPr>
          <w:b/>
        </w:rPr>
        <w:t>C.</w:t>
      </w:r>
      <w:r>
        <w:t xml:space="preserve"> 64.</w:t>
      </w:r>
      <w:r>
        <w:br/>
      </w:r>
      <w:r>
        <w:rPr>
          <w:b/>
        </w:rPr>
        <w:t>D.</w:t>
      </w:r>
      <w:r>
        <w:t xml:space="preserve"> 12.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D</w:t>
      </w:r>
      <w:r>
        <w:br/>
      </w:r>
      <w:r>
        <w:t xml:space="preserve">Ta có  </w:t>
      </w:r>
      <w:r>
        <w:t>5</w:t>
      </w:r>
      <w:r>
        <w:t>∫</w:t>
      </w:r>
      <w:r>
        <w:t>1</w:t>
      </w:r>
      <w:r>
        <w:t>3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</w:t>
      </w:r>
      <w:r>
        <w:t>3</w:t>
      </w:r>
      <w:r>
        <w:t>5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∫153fxdx=3∫15fxdx</w:t>
      </w:r>
      <w:r>
        <w:t>= 3.4 = 12.</w:t>
      </w:r>
      <w:r>
        <w:br/>
      </w:r>
      <w:r>
        <w:rPr>
          <w:b/>
        </w:rPr>
        <w:t xml:space="preserve">Bài 2. </w:t>
      </w:r>
      <w:r>
        <w:t>Biết F(x) = x</w:t>
      </w:r>
      <w:r>
        <w:rPr>
          <w:vertAlign w:val="superscript"/>
        </w:rPr>
        <w:t>3</w:t>
      </w:r>
      <w:r>
        <w:t xml:space="preserve"> là một nguyên hàm của hàm số f(x) trên ℝ. Giá trị của </w:t>
      </w:r>
      <w:r>
        <w:t>2</w:t>
      </w:r>
      <w:r>
        <w:t>∫</w:t>
      </w:r>
      <w:r>
        <w:t>1</w:t>
      </w:r>
      <w:r>
        <w:t>(</w:t>
      </w:r>
      <w:r>
        <w:t>2</w:t>
      </w:r>
      <w:r>
        <w:t>+</w:t>
      </w:r>
      <w:r>
        <w:t>f</w:t>
      </w:r>
      <w:r>
        <w:t>(</w:t>
      </w:r>
      <w:r>
        <w:t>x</w:t>
      </w:r>
      <w:r>
        <w:t>)</w:t>
      </w:r>
      <w:r>
        <w:t>)</w:t>
      </w:r>
      <w:r>
        <w:t>d</w:t>
      </w:r>
      <w:r>
        <w:t>x</w:t>
      </w:r>
      <w:r>
        <w:t>∫122+fxdx</w:t>
      </w:r>
      <w:r>
        <w:t xml:space="preserve">  bằng</w:t>
      </w:r>
      <w:r>
        <w:br/>
      </w:r>
      <w:r>
        <w:rPr>
          <w:b/>
        </w:rPr>
        <w:t>A.</w:t>
      </w:r>
      <w:r>
        <w:t xml:space="preserve"> </w:t>
      </w:r>
      <w:r>
        <w:t>23</w:t>
      </w:r>
      <w:r>
        <w:t>4</w:t>
      </w:r>
      <w:r>
        <w:t>(23)/(4)</w:t>
      </w:r>
      <w:r>
        <w:t xml:space="preserve"> .</w:t>
      </w:r>
      <w:r>
        <w:br/>
      </w:r>
      <w:r>
        <w:rPr>
          <w:b/>
        </w:rPr>
        <w:t xml:space="preserve">B. </w:t>
      </w:r>
      <w:r>
        <w:t>7.</w:t>
      </w:r>
      <w:r>
        <w:br/>
      </w:r>
      <w:r>
        <w:rPr>
          <w:b/>
        </w:rPr>
        <w:t>C.</w:t>
      </w:r>
      <w:r>
        <w:t xml:space="preserve"> 9.</w:t>
      </w:r>
      <w:r>
        <w:br/>
      </w:r>
      <w:r>
        <w:rPr>
          <w:b/>
        </w:rPr>
        <w:t>D.</w:t>
      </w:r>
      <w:r>
        <w:t xml:space="preserve"> </w:t>
      </w:r>
      <w:r>
        <w:t>15</w:t>
      </w:r>
      <w:r>
        <w:t>4</w:t>
      </w:r>
      <w:r>
        <w:t>(15)/(4)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rPr>
          <w:b/>
        </w:rPr>
        <w:t>Đáp án đúng là: C</w:t>
      </w:r>
      <w:r>
        <w:br/>
      </w:r>
      <w:r>
        <w:t xml:space="preserve">Ta có </w:t>
      </w:r>
      <w:r>
        <w:t>2</w:t>
      </w:r>
      <w:r>
        <w:t>∫</w:t>
      </w:r>
      <w:r>
        <w:t>1</w:t>
      </w:r>
      <w:r>
        <w:t>(</w:t>
      </w:r>
      <w:r>
        <w:t>2</w:t>
      </w:r>
      <w:r>
        <w:t>+</w:t>
      </w:r>
      <w:r>
        <w:t>f</w:t>
      </w:r>
      <w:r>
        <w:t>(</w:t>
      </w:r>
      <w:r>
        <w:t>x</w:t>
      </w:r>
      <w:r>
        <w:t>)</w:t>
      </w:r>
      <w:r>
        <w:t>)</w:t>
      </w:r>
      <w:r>
        <w:t>d</w:t>
      </w:r>
      <w:r>
        <w:t>x</w:t>
      </w:r>
      <w:r>
        <w:t>∫122+fxdx</w:t>
      </w:r>
      <w:r>
        <w:t>=</w:t>
      </w:r>
      <w:r>
        <w:t>2</w:t>
      </w:r>
      <w:r>
        <w:t>∫</w:t>
      </w:r>
      <w:r>
        <w:t>1</w:t>
      </w:r>
      <w:r>
        <w:t>2</w:t>
      </w:r>
      <w:r>
        <w:t>d</w:t>
      </w:r>
      <w:r>
        <w:t>x</w:t>
      </w:r>
      <w:r>
        <w:t>+</w:t>
      </w:r>
      <w:r>
        <w:t>2</w:t>
      </w:r>
      <w:r>
        <w:t>∫</w:t>
      </w:r>
      <w:r>
        <w:t>1</w:t>
      </w:r>
      <w:r>
        <w:t>f</w:t>
      </w:r>
      <w:r>
        <w:t>(</w:t>
      </w:r>
      <w:r>
        <w:t>x</w:t>
      </w:r>
      <w:r>
        <w:t>)</w:t>
      </w:r>
      <w:r>
        <w:t>d</w:t>
      </w:r>
      <w:r>
        <w:t>x</w:t>
      </w:r>
      <w:r>
        <w:t>=∫122dx+∫12fxdx</w:t>
      </w:r>
      <w:r>
        <w:br/>
      </w:r>
      <w:r>
        <w:t>=</w:t>
      </w:r>
      <w:r>
        <w:t>2</w:t>
      </w:r>
      <w:r>
        <w:t>x</w:t>
      </w:r>
      <w:r>
        <w:t>∣</w:t>
      </w:r>
      <w:r>
        <w:t>∣</w:t>
      </w:r>
      <w:r>
        <w:t>2</w:t>
      </w:r>
      <w:r>
        <w:t>1</w:t>
      </w:r>
      <w:r>
        <w:t>+</w:t>
      </w:r>
      <w:r>
        <w:t>F</w:t>
      </w:r>
      <w:r>
        <w:t>(</w:t>
      </w:r>
      <w:r>
        <w:t>x</w:t>
      </w:r>
      <w:r>
        <w:t>)</w:t>
      </w:r>
      <w:r>
        <w:t>∣</w:t>
      </w:r>
      <w:r>
        <w:t>∣</w:t>
      </w:r>
      <w:r>
        <w:t>2</w:t>
      </w:r>
      <w:r>
        <w:t>1</w:t>
      </w:r>
      <w:r>
        <w:t>=2x|12+Fx|12</w:t>
      </w:r>
      <w:r>
        <w:t>=</w:t>
      </w:r>
      <w:r>
        <w:t>2</w:t>
      </w:r>
      <w:r>
        <w:t>+</w:t>
      </w:r>
      <w:r>
        <w:t>x</w:t>
      </w:r>
      <w:r>
        <w:t>3</w:t>
      </w:r>
      <w:r>
        <w:t>∣</w:t>
      </w:r>
      <w:r>
        <w:t>∣</w:t>
      </w:r>
      <w:r>
        <w:t>2</w:t>
      </w:r>
      <w:r>
        <w:t>1</w:t>
      </w:r>
      <w:r>
        <w:t>=2+x^(3)|12</w:t>
      </w:r>
      <w:r>
        <w:t xml:space="preserve">  = 9.</w:t>
      </w:r>
      <w:r>
        <w:br/>
      </w:r>
      <w:r>
        <w:rPr>
          <w:b/>
        </w:rPr>
        <w:t xml:space="preserve">Bài 3. </w:t>
      </w:r>
      <w:r>
        <w:t xml:space="preserve">Tính </w:t>
      </w:r>
      <w:r>
        <w:t>I</w:t>
      </w:r>
      <w:r>
        <w:t>=</w:t>
      </w:r>
      <w:r>
        <w:t>2</w:t>
      </w:r>
      <w:r>
        <w:t>∫</w:t>
      </w:r>
      <w:r>
        <w:t>−</w:t>
      </w:r>
      <w:r>
        <w:t>2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1</w:t>
      </w:r>
      <w:r>
        <w:t>∣</w:t>
      </w:r>
      <w:r>
        <w:t>∣</w:t>
      </w:r>
      <w:r>
        <w:t>d</w:t>
      </w:r>
      <w:r>
        <w:t>x</w:t>
      </w:r>
      <w:r>
        <w:t>I=∫−22x^(2)−1dx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>I</w:t>
      </w:r>
      <w:r>
        <w:t>=</w:t>
      </w:r>
      <w:r>
        <w:t>2</w:t>
      </w:r>
      <w:r>
        <w:t>∫</w:t>
      </w:r>
      <w:r>
        <w:t>−</w:t>
      </w:r>
      <w:r>
        <w:t>2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1</w:t>
      </w:r>
      <w:r>
        <w:t>∣</w:t>
      </w:r>
      <w:r>
        <w:t>∣</w:t>
      </w:r>
      <w:r>
        <w:t>d</w:t>
      </w:r>
      <w:r>
        <w:t>x</w:t>
      </w:r>
      <w:r>
        <w:t>I=∫−22x^(2)−1dx</w:t>
      </w:r>
      <w:r>
        <w:t>=</w:t>
      </w:r>
      <w:r>
        <w:t>−</w:t>
      </w:r>
      <w:r>
        <w:t>1</w:t>
      </w:r>
      <w:r>
        <w:t>∫</w:t>
      </w:r>
      <w:r>
        <w:t>−</w:t>
      </w:r>
      <w:r>
        <w:t>2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1</w:t>
      </w:r>
      <w:r>
        <w:t>∣</w:t>
      </w:r>
      <w:r>
        <w:t>∣</w:t>
      </w:r>
      <w:r>
        <w:t>d</w:t>
      </w:r>
      <w:r>
        <w:t>x</w:t>
      </w:r>
      <w:r>
        <w:t>+</w:t>
      </w:r>
      <w:r>
        <w:t>1</w:t>
      </w:r>
      <w:r>
        <w:t>∫</w:t>
      </w:r>
      <w:r>
        <w:t>−</w:t>
      </w:r>
      <w:r>
        <w:t>1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1</w:t>
      </w:r>
      <w:r>
        <w:t>∣</w:t>
      </w:r>
      <w:r>
        <w:t>∣</w:t>
      </w:r>
      <w:r>
        <w:t>d</w:t>
      </w:r>
      <w:r>
        <w:t>x</w:t>
      </w:r>
      <w:r>
        <w:t>+</w:t>
      </w:r>
      <w:r>
        <w:t>2</w:t>
      </w:r>
      <w:r>
        <w:t>∫</w:t>
      </w:r>
      <w:r>
        <w:t>1</w:t>
      </w:r>
      <w:r>
        <w:t>∣</w:t>
      </w:r>
      <w:r>
        <w:t>∣</w:t>
      </w:r>
      <w:r>
        <w:t>x</w:t>
      </w:r>
      <w:r>
        <w:t>2</w:t>
      </w:r>
      <w:r>
        <w:t>−</w:t>
      </w:r>
      <w:r>
        <w:t>1</w:t>
      </w:r>
      <w:r>
        <w:t>∣</w:t>
      </w:r>
      <w:r>
        <w:t>∣</w:t>
      </w:r>
      <w:r>
        <w:t>d</w:t>
      </w:r>
      <w:r>
        <w:t>x</w:t>
      </w:r>
      <w:r>
        <w:t>=∫−2−1x^(2)−1dx+∫−11x^(2)−1dx+∫12x^(2)−1dx</w:t>
      </w:r>
      <w:r>
        <w:br/>
      </w:r>
      <w:r>
        <w:t>=</w:t>
      </w:r>
      <w:r>
        <w:t>−</w:t>
      </w:r>
      <w:r>
        <w:t>1</w:t>
      </w:r>
      <w:r>
        <w:t>∫</w:t>
      </w:r>
      <w:r>
        <w:t>−</w:t>
      </w:r>
      <w:r>
        <w:t>2</w:t>
      </w:r>
      <w:r>
        <w:t>(</w:t>
      </w:r>
      <w:r>
        <w:t>x</w:t>
      </w:r>
      <w:r>
        <w:t>2</w:t>
      </w:r>
      <w:r>
        <w:t>−</w:t>
      </w:r>
      <w:r>
        <w:t>1</w:t>
      </w:r>
      <w:r>
        <w:t>)</w:t>
      </w:r>
      <w:r>
        <w:t>d</w:t>
      </w:r>
      <w:r>
        <w:t>x</w:t>
      </w:r>
      <w:r>
        <w:t>+</w:t>
      </w:r>
      <w:r>
        <w:t>1</w:t>
      </w:r>
      <w:r>
        <w:t>∫</w:t>
      </w:r>
      <w:r>
        <w:t>−</w:t>
      </w:r>
      <w:r>
        <w:t>1</w:t>
      </w:r>
      <w:r>
        <w:t>(</w:t>
      </w:r>
      <w:r>
        <w:t>1</w:t>
      </w:r>
      <w:r>
        <w:t>−</w:t>
      </w:r>
      <w:r>
        <w:t>x</w:t>
      </w:r>
      <w:r>
        <w:t>2</w:t>
      </w:r>
      <w:r>
        <w:t>)</w:t>
      </w:r>
      <w:r>
        <w:t>d</w:t>
      </w:r>
      <w:r>
        <w:t>x</w:t>
      </w:r>
      <w:r>
        <w:t>+</w:t>
      </w:r>
      <w:r>
        <w:t>2</w:t>
      </w:r>
      <w:r>
        <w:t>∫</w:t>
      </w:r>
      <w:r>
        <w:t>1</w:t>
      </w:r>
      <w:r>
        <w:t>(</w:t>
      </w:r>
      <w:r>
        <w:t>x</w:t>
      </w:r>
      <w:r>
        <w:t>2</w:t>
      </w:r>
      <w:r>
        <w:t>−</w:t>
      </w:r>
      <w:r>
        <w:t>1</w:t>
      </w:r>
      <w:r>
        <w:t>)</w:t>
      </w:r>
      <w:r>
        <w:t>d</w:t>
      </w:r>
      <w:r>
        <w:t>x</w:t>
      </w:r>
      <w:r>
        <w:t>=∫−2−1x^(2)−1dx+∫−111−x^(2)dx+∫12x^(2)−1dx</w:t>
      </w:r>
      <w:r>
        <w:br/>
      </w:r>
      <w:r>
        <w:t>=</w:t>
      </w:r>
      <w:r>
        <w:t>(</w:t>
      </w:r>
      <w:r>
        <w:t>x</w:t>
      </w:r>
      <w:r>
        <w:t>3</w:t>
      </w:r>
      <w:r>
        <w:t>3</w:t>
      </w:r>
      <w:r>
        <w:t>−</w:t>
      </w:r>
      <w:r>
        <w:t>x</w:t>
      </w:r>
      <w:r>
        <w:t>)</w:t>
      </w:r>
      <w:r>
        <w:t>∣</w:t>
      </w:r>
      <w:r>
        <w:t>∣</w:t>
      </w:r>
      <w:r>
        <w:t>−</w:t>
      </w:r>
      <w:r>
        <w:t>1</w:t>
      </w:r>
      <w:r>
        <w:t>−</w:t>
      </w:r>
      <w:r>
        <w:t>2</w:t>
      </w:r>
      <w:r>
        <w:t>+</w:t>
      </w:r>
      <w:r>
        <w:t>(</w:t>
      </w:r>
      <w:r>
        <w:t>x</w:t>
      </w:r>
      <w:r>
        <w:t>−</w:t>
      </w:r>
      <w:r>
        <w:t>x</w:t>
      </w:r>
      <w:r>
        <w:t>3</w:t>
      </w:r>
      <w:r>
        <w:t>3</w:t>
      </w:r>
      <w:r>
        <w:t>)</w:t>
      </w:r>
      <w:r>
        <w:t>∣</w:t>
      </w:r>
      <w:r>
        <w:t>∣</w:t>
      </w:r>
      <w:r>
        <w:t>1</w:t>
      </w:r>
      <w:r>
        <w:t>−</w:t>
      </w:r>
      <w:r>
        <w:t>1</w:t>
      </w:r>
      <w:r>
        <w:t>+</w:t>
      </w:r>
      <w:r>
        <w:t>(</w:t>
      </w:r>
      <w:r>
        <w:t>x</w:t>
      </w:r>
      <w:r>
        <w:t>3</w:t>
      </w:r>
      <w:r>
        <w:t>3</w:t>
      </w:r>
      <w:r>
        <w:t>−</w:t>
      </w:r>
      <w:r>
        <w:t>x</w:t>
      </w:r>
      <w:r>
        <w:t>)</w:t>
      </w:r>
      <w:r>
        <w:t>∣</w:t>
      </w:r>
      <w:r>
        <w:t>∣</w:t>
      </w:r>
      <w:r>
        <w:t>2</w:t>
      </w:r>
      <w:r>
        <w:t>1</w:t>
      </w:r>
      <w:r>
        <w:t>=(x^(3))/(3)−x|−2−1+x−(x^(3))/(3)|−11+(x^(3))/(3)−x|12</w:t>
      </w:r>
      <w:r>
        <w:br/>
      </w:r>
      <w:r>
        <w:t>=</w:t>
      </w:r>
      <w:r>
        <w:t>2</w:t>
      </w:r>
      <w:r>
        <w:t>3</w:t>
      </w:r>
      <w:r>
        <w:t>+</w:t>
      </w:r>
      <w:r>
        <w:t>2</w:t>
      </w:r>
      <w:r>
        <w:t>3</w:t>
      </w:r>
      <w:r>
        <w:t>+</w:t>
      </w:r>
      <w:r>
        <w:t>2</w:t>
      </w:r>
      <w:r>
        <w:t>3</w:t>
      </w:r>
      <w:r>
        <w:t>+</w:t>
      </w:r>
      <w:r>
        <w:t>2</w:t>
      </w:r>
      <w:r>
        <w:t>3</w:t>
      </w:r>
      <w:r>
        <w:t>+</w:t>
      </w:r>
      <w:r>
        <w:t>2</w:t>
      </w:r>
      <w:r>
        <w:t>3</w:t>
      </w:r>
      <w:r>
        <w:t>+</w:t>
      </w:r>
      <w:r>
        <w:t>2</w:t>
      </w:r>
      <w:r>
        <w:t>3</w:t>
      </w:r>
      <w:r>
        <w:t>=</w:t>
      </w:r>
      <w:r>
        <w:t>4</w:t>
      </w:r>
      <w:r>
        <w:t>=(2)/(3)+(2)/(3)+(2)/(3)+(2)/(3)+(2)/(3)+(2)/(3)=4</w:t>
      </w:r>
      <w:r>
        <w:br/>
      </w:r>
      <w:r>
        <w:rPr>
          <w:b/>
        </w:rPr>
        <w:t xml:space="preserve">Bài 4. </w:t>
      </w:r>
      <w:r>
        <w:t>Cho hai quả bóng A, B di chuyển ngược chiều nhau va chạm với nhau. Sau va chạm mỗi quả bóng nảy ngược lại một đoạn thì dừng hẳn. Biết sau khi va chạm, quả bóng A nảy ngược lại với vận tốc v</w:t>
      </w:r>
      <w:r>
        <w:rPr>
          <w:vertAlign w:val="subscript"/>
        </w:rPr>
        <w:t>A</w:t>
      </w:r>
      <w:r>
        <w:t>(t) = 8 – 2t (m/s) và quả bóng B nảy ngược lại với vận tốc v</w:t>
      </w:r>
      <w:r>
        <w:rPr>
          <w:vertAlign w:val="subscript"/>
        </w:rPr>
        <w:t>B</w:t>
      </w:r>
      <w:r>
        <w:t>(t) = 12 – 4t (m/s). Tính khoảng cách giữa hai quả bóng sau khi đã dừng hẳn (giả sử hai quả bóng đều chuyển động thẳng).</w:t>
      </w:r>
      <w:r>
        <w:br/>
      </w:r>
      <w:r>
        <w:rPr>
          <w:b/>
        </w:rPr>
        <w:t>Hướng dẫn giải</w:t>
      </w:r>
      <w:r>
        <w:br/>
      </w:r>
      <w:r>
        <w:t>Thời gian quả bóng A chuyển động từ lúc va chạm đến khi dừng hẳn là</w:t>
      </w:r>
      <w:r>
        <w:br/>
      </w:r>
      <w:r>
        <w:t>v</w:t>
      </w:r>
      <w:r>
        <w:rPr>
          <w:vertAlign w:val="subscript"/>
        </w:rPr>
        <w:t>A</w:t>
      </w:r>
      <w:r>
        <w:t xml:space="preserve">(t) = 0 </w:t>
      </w:r>
      <w:r>
        <w:t>⇔</w:t>
      </w:r>
      <w:r>
        <w:t>⇔</w:t>
      </w:r>
      <w:r>
        <w:t xml:space="preserve"> 8 – 2t = 0 </w:t>
      </w:r>
      <w:r>
        <w:t>⇔</w:t>
      </w:r>
      <w:r>
        <w:t>⇔</w:t>
      </w:r>
      <w:r>
        <w:t xml:space="preserve"> t = 4 (s).</w:t>
      </w:r>
      <w:r>
        <w:br/>
      </w:r>
      <w:r>
        <w:t>Quãng đường quả bóng A di chuyển là</w:t>
      </w:r>
      <w:r>
        <w:br/>
      </w:r>
      <w:r>
        <w:t>S</w:t>
      </w:r>
      <w:r>
        <w:t>A</w:t>
      </w:r>
      <w:r>
        <w:t>=</w:t>
      </w:r>
      <w:r>
        <w:t>4</w:t>
      </w:r>
      <w:r>
        <w:t>∫</w:t>
      </w:r>
      <w:r>
        <w:t>0</w:t>
      </w:r>
      <w:r>
        <w:t>(</w:t>
      </w:r>
      <w:r>
        <w:t>8</w:t>
      </w:r>
      <w:r>
        <w:t>−</w:t>
      </w:r>
      <w:r>
        <w:t>2</w:t>
      </w:r>
      <w:r>
        <w:t>t</w:t>
      </w:r>
      <w:r>
        <w:t>)</w:t>
      </w:r>
      <w:r>
        <w:t>d</w:t>
      </w:r>
      <w:r>
        <w:t>t</w:t>
      </w:r>
      <w:r>
        <w:t>=</w:t>
      </w:r>
      <w:r>
        <w:t>(</w:t>
      </w:r>
      <w:r>
        <w:t>8</w:t>
      </w:r>
      <w:r>
        <w:t>t</w:t>
      </w:r>
      <w:r>
        <w:t>−</w:t>
      </w:r>
      <w:r>
        <w:t>t</w:t>
      </w:r>
      <w:r>
        <w:t>2</w:t>
      </w:r>
      <w:r>
        <w:t>)</w:t>
      </w:r>
      <w:r>
        <w:t>∣</w:t>
      </w:r>
      <w:r>
        <w:t>∣</w:t>
      </w:r>
      <w:r>
        <w:t>∣</w:t>
      </w:r>
      <w:r>
        <w:t>4</w:t>
      </w:r>
      <w:r>
        <w:t>0</w:t>
      </w:r>
      <w:r>
        <w:t>=</w:t>
      </w:r>
      <w:r>
        <w:t>16</w:t>
      </w:r>
      <w:r>
        <w:t>S_(A)=∫048−2tdt=8t−t^(2)|04=16</w:t>
      </w:r>
      <w:r>
        <w:t xml:space="preserve">  (m).</w:t>
      </w:r>
      <w:r>
        <w:br/>
      </w:r>
      <w:r>
        <w:t>Thời gian quả bóng B chuyển động từ lúc va chạm đến khi dừng hẳn là</w:t>
      </w:r>
      <w:r>
        <w:br/>
      </w:r>
      <w:r>
        <w:t>v</w:t>
      </w:r>
      <w:r>
        <w:rPr>
          <w:vertAlign w:val="subscript"/>
        </w:rPr>
        <w:t>B</w:t>
      </w:r>
      <w:r>
        <w:t xml:space="preserve">(t) = 0 </w:t>
      </w:r>
      <w:r>
        <w:t>⇔</w:t>
      </w:r>
      <w:r>
        <w:t>⇔</w:t>
      </w:r>
      <w:r>
        <w:t xml:space="preserve"> 12 – 4t = 0 </w:t>
      </w:r>
      <w:r>
        <w:t>⇔</w:t>
      </w:r>
      <w:r>
        <w:t>⇔</w:t>
      </w:r>
      <w:r>
        <w:t xml:space="preserve"> t = 3 (s).</w:t>
      </w:r>
      <w:r>
        <w:br/>
      </w:r>
      <w:r>
        <w:t>Quãng đường quả bóng B đi được là</w:t>
      </w:r>
      <w:r>
        <w:br/>
      </w:r>
      <w:r>
        <w:t>S</w:t>
      </w:r>
      <w:r>
        <w:t>B</w:t>
      </w:r>
      <w:r>
        <w:t>=</w:t>
      </w:r>
      <w:r>
        <w:t>3</w:t>
      </w:r>
      <w:r>
        <w:t>∫</w:t>
      </w:r>
      <w:r>
        <w:t>0</w:t>
      </w:r>
      <w:r>
        <w:t>(</w:t>
      </w:r>
      <w:r>
        <w:t>12</w:t>
      </w:r>
      <w:r>
        <w:t>−</w:t>
      </w:r>
      <w:r>
        <w:t>4</w:t>
      </w:r>
      <w:r>
        <w:t>t</w:t>
      </w:r>
      <w:r>
        <w:t>)</w:t>
      </w:r>
      <w:r>
        <w:t>d</w:t>
      </w:r>
      <w:r>
        <w:t>t</w:t>
      </w:r>
      <w:r>
        <w:t>=</w:t>
      </w:r>
      <w:r>
        <w:t>(</w:t>
      </w:r>
      <w:r>
        <w:t>12</w:t>
      </w:r>
      <w:r>
        <w:t>t</w:t>
      </w:r>
      <w:r>
        <w:t>−</w:t>
      </w:r>
      <w:r>
        <w:t>2</w:t>
      </w:r>
      <w:r>
        <w:t>t</w:t>
      </w:r>
      <w:r>
        <w:t>2</w:t>
      </w:r>
      <w:r>
        <w:t>)</w:t>
      </w:r>
      <w:r>
        <w:t>∣</w:t>
      </w:r>
      <w:r>
        <w:t>∣</w:t>
      </w:r>
      <w:r>
        <w:t>∣</w:t>
      </w:r>
      <w:r>
        <w:t>3</w:t>
      </w:r>
      <w:r>
        <w:t>0</w:t>
      </w:r>
      <w:r>
        <w:t>=</w:t>
      </w:r>
      <w:r>
        <w:t>18</w:t>
      </w:r>
      <w:r>
        <w:t>S_(B)=∫0312−4tdt=12t−2t^(2)|03=18</w:t>
      </w:r>
      <w:r>
        <w:t xml:space="preserve">  (m).</w:t>
      </w:r>
      <w:r>
        <w:br/>
      </w:r>
      <w:r>
        <w:t>Khoảng cách giữa hai quả bóng sau khi đã dừng hẳn là:</w:t>
      </w:r>
      <w:r>
        <w:br/>
      </w:r>
      <w:r>
        <w:t>S = S</w:t>
      </w:r>
      <w:r>
        <w:rPr>
          <w:vertAlign w:val="subscript"/>
        </w:rPr>
        <w:t>A</w:t>
      </w:r>
      <w:r>
        <w:t xml:space="preserve"> + S</w:t>
      </w:r>
      <w:r>
        <w:rPr>
          <w:vertAlign w:val="subscript"/>
        </w:rPr>
        <w:t>B</w:t>
      </w:r>
      <w:r>
        <w:t xml:space="preserve"> = 16 + 18 = 34 (m).</w:t>
      </w:r>
      <w:r>
        <w:br/>
      </w:r>
      <w:r>
        <w:rPr>
          <w:b/>
        </w:rPr>
        <w:t xml:space="preserve">Bài 5. </w:t>
      </w:r>
      <w:r>
        <w:t>Tính</w:t>
      </w:r>
      <w:r>
        <w:br/>
      </w:r>
      <w:r>
        <w:t xml:space="preserve">a) </w:t>
      </w:r>
      <w:r>
        <w:t>1</w:t>
      </w:r>
      <w:r>
        <w:t>∫</w:t>
      </w:r>
      <w:r>
        <w:t>0</w:t>
      </w:r>
      <w:r>
        <w:t>(</w:t>
      </w:r>
      <w:r>
        <w:t>3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+</w:t>
      </w:r>
      <w:r>
        <w:t>3</w:t>
      </w:r>
      <w:r>
        <w:t>)</w:t>
      </w:r>
      <w:r>
        <w:t>d</w:t>
      </w:r>
      <w:r>
        <w:t>x</w:t>
      </w:r>
      <w:r>
        <w:t>∫013x+1x+3dx</w:t>
      </w:r>
      <w:r>
        <w:t xml:space="preserve"> ;                        b) </w:t>
      </w:r>
      <w:r>
        <w:t>π</w:t>
      </w:r>
      <w:r>
        <w:t>2</w:t>
      </w:r>
      <w:r>
        <w:t>∫</w:t>
      </w:r>
      <w:r>
        <w:t>0</w:t>
      </w:r>
      <w:r>
        <w:t>cos</w:t>
      </w:r>
      <w:r>
        <w:t>2</w:t>
      </w:r>
      <w:r>
        <w:t>x</w:t>
      </w:r>
      <w:r>
        <w:t>2</w:t>
      </w:r>
      <w:r>
        <w:t>d</w:t>
      </w:r>
      <w:r>
        <w:t>x</w:t>
      </w:r>
      <w:r>
        <w:t>∫0(π)/(2)cos^(2)(x)/(2)dx</w:t>
      </w:r>
      <w:r>
        <w:t xml:space="preserve"> .</w:t>
      </w:r>
      <w:r>
        <w:br/>
      </w:r>
      <w:r>
        <w:rPr>
          <w:b/>
        </w:rPr>
        <w:t>Hướng dẫn giải</w:t>
      </w:r>
      <w:r>
        <w:br/>
      </w:r>
      <w:r>
        <w:t xml:space="preserve">a)  </w:t>
      </w:r>
      <w:r>
        <w:t>1</w:t>
      </w:r>
      <w:r>
        <w:t>∫</w:t>
      </w:r>
      <w:r>
        <w:t>0</w:t>
      </w:r>
      <w:r>
        <w:t>(</w:t>
      </w:r>
      <w:r>
        <w:t>3</w:t>
      </w:r>
      <w:r>
        <w:t>x</w:t>
      </w:r>
      <w:r>
        <w:t>+</w:t>
      </w:r>
      <w:r>
        <w:t>1</w:t>
      </w:r>
      <w:r>
        <w:t>)</w:t>
      </w:r>
      <w:r>
        <w:t>(</w:t>
      </w:r>
      <w:r>
        <w:t>x</w:t>
      </w:r>
      <w:r>
        <w:t>+</w:t>
      </w:r>
      <w:r>
        <w:t>3</w:t>
      </w:r>
      <w:r>
        <w:t>)</w:t>
      </w:r>
      <w:r>
        <w:t>d</w:t>
      </w:r>
      <w:r>
        <w:t>x</w:t>
      </w:r>
      <w:r>
        <w:t>∫013x+1x+3dx</w:t>
      </w:r>
      <w:r>
        <w:t>=</w:t>
      </w:r>
      <w:r>
        <w:t>1</w:t>
      </w:r>
      <w:r>
        <w:t>∫</w:t>
      </w:r>
      <w:r>
        <w:t>0</w:t>
      </w:r>
      <w:r>
        <w:t>(</w:t>
      </w:r>
      <w:r>
        <w:t>3</w:t>
      </w:r>
      <w:r>
        <w:t>x</w:t>
      </w:r>
      <w:r>
        <w:t>2</w:t>
      </w:r>
      <w:r>
        <w:t>+</w:t>
      </w:r>
      <w:r>
        <w:t>10</w:t>
      </w:r>
      <w:r>
        <w:t>x</w:t>
      </w:r>
      <w:r>
        <w:t>+</w:t>
      </w:r>
      <w:r>
        <w:t>3</w:t>
      </w:r>
      <w:r>
        <w:t>)</w:t>
      </w:r>
      <w:r>
        <w:t>d</w:t>
      </w:r>
      <w:r>
        <w:t>x</w:t>
      </w:r>
      <w:r>
        <w:t>=∫013x^(2)+10x+3dx</w:t>
      </w:r>
      <w:r>
        <w:br/>
      </w:r>
      <w:r>
        <w:t>=</w:t>
      </w:r>
      <w:r>
        <w:t>(</w:t>
      </w:r>
      <w:r>
        <w:t>x</w:t>
      </w:r>
      <w:r>
        <w:t>3</w:t>
      </w:r>
      <w:r>
        <w:t>+</w:t>
      </w:r>
      <w:r>
        <w:t>5</w:t>
      </w:r>
      <w:r>
        <w:t>x</w:t>
      </w:r>
      <w:r>
        <w:t>2</w:t>
      </w:r>
      <w:r>
        <w:t>+</w:t>
      </w:r>
      <w:r>
        <w:t>3</w:t>
      </w:r>
      <w:r>
        <w:t>x</w:t>
      </w:r>
      <w:r>
        <w:t>)</w:t>
      </w:r>
      <w:r>
        <w:t>∣</w:t>
      </w:r>
      <w:r>
        <w:t>∣</w:t>
      </w:r>
      <w:r>
        <w:t>1</w:t>
      </w:r>
      <w:r>
        <w:t>0</w:t>
      </w:r>
      <w:r>
        <w:t>=x^(3)+5x^(2)+3x|01</w:t>
      </w:r>
      <w:r>
        <w:t>= 9.</w:t>
      </w:r>
      <w:r>
        <w:br/>
      </w:r>
      <w:r>
        <w:t xml:space="preserve">b) </w:t>
      </w:r>
      <w:r>
        <w:t>π</w:t>
      </w:r>
      <w:r>
        <w:t>2</w:t>
      </w:r>
      <w:r>
        <w:t>∫</w:t>
      </w:r>
      <w:r>
        <w:t>0</w:t>
      </w:r>
      <w:r>
        <w:t>cos</w:t>
      </w:r>
      <w:r>
        <w:t>2</w:t>
      </w:r>
      <w:r>
        <w:t>x</w:t>
      </w:r>
      <w:r>
        <w:t>2</w:t>
      </w:r>
      <w:r>
        <w:t>d</w:t>
      </w:r>
      <w:r>
        <w:t>x</w:t>
      </w:r>
      <w:r>
        <w:t>∫0(π)/(2)cos^(2)(x)/(2)dx</w:t>
      </w:r>
      <w:r>
        <w:t>=</w:t>
      </w:r>
      <w:r>
        <w:t>π</w:t>
      </w:r>
      <w:r>
        <w:t>2</w:t>
      </w:r>
      <w:r>
        <w:t>∫</w:t>
      </w:r>
      <w:r>
        <w:t>0</w:t>
      </w:r>
      <w:r>
        <w:t>1</w:t>
      </w:r>
      <w:r>
        <w:t>+</w:t>
      </w:r>
      <w:r>
        <w:t>cos</w:t>
      </w:r>
      <w:r>
        <w:t>x</w:t>
      </w:r>
      <w:r>
        <w:t>2</w:t>
      </w:r>
      <w:r>
        <w:t>d</w:t>
      </w:r>
      <w:r>
        <w:t>x</w:t>
      </w:r>
      <w:r>
        <w:t>=∫0(π)/(2)(1+cosx)/(2)dx</w:t>
      </w:r>
      <w:r>
        <w:t>=</w:t>
      </w:r>
      <w:r>
        <w:t>π</w:t>
      </w:r>
      <w:r>
        <w:t>2</w:t>
      </w:r>
      <w:r>
        <w:t>∫</w:t>
      </w:r>
      <w:r>
        <w:t>0</w:t>
      </w:r>
      <w:r>
        <w:t>1</w:t>
      </w:r>
      <w:r>
        <w:t>2</w:t>
      </w:r>
      <w:r>
        <w:t>d</w:t>
      </w:r>
      <w:r>
        <w:t>x</w:t>
      </w:r>
      <w:r>
        <w:t>+</w:t>
      </w:r>
      <w:r>
        <w:t>π</w:t>
      </w:r>
      <w:r>
        <w:t>2</w:t>
      </w:r>
      <w:r>
        <w:t>∫</w:t>
      </w:r>
      <w:r>
        <w:t>0</w:t>
      </w:r>
      <w:r>
        <w:t>cos</w:t>
      </w:r>
      <w:r>
        <w:t>x</w:t>
      </w:r>
      <w:r>
        <w:t>2</w:t>
      </w:r>
      <w:r>
        <w:t>d</w:t>
      </w:r>
      <w:r>
        <w:t>x</w:t>
      </w:r>
      <w:r>
        <w:t>=∫0(π)/(2)(1)/(2)dx+∫0(π)/(2)(cosx)/(2)dx</w:t>
      </w:r>
      <w:r>
        <w:br/>
      </w:r>
      <w:r>
        <w:t>=</w:t>
      </w:r>
      <w:r>
        <w:t>1</w:t>
      </w:r>
      <w:r>
        <w:t>2</w:t>
      </w:r>
      <w:r>
        <w:t>(</w:t>
      </w:r>
      <w:r>
        <w:t>x</w:t>
      </w:r>
      <w:r>
        <w:t>+</w:t>
      </w:r>
      <w:r>
        <w:t>sin</w:t>
      </w:r>
      <w:r>
        <w:t>x</w:t>
      </w:r>
      <w:r>
        <w:t>)</w:t>
      </w:r>
      <w:r>
        <w:t>∣</w:t>
      </w:r>
      <w:r>
        <w:t>∣</w:t>
      </w:r>
      <w:r>
        <w:t>π</w:t>
      </w:r>
      <w:r>
        <w:t>2</w:t>
      </w:r>
      <w:r>
        <w:t>0</w:t>
      </w:r>
      <w:r>
        <w:t>=(1)/(2)x+sinx|0(π)/(2)</w:t>
      </w:r>
      <w:r>
        <w:t>=</w:t>
      </w:r>
      <w:r>
        <w:t>1</w:t>
      </w:r>
      <w:r>
        <w:t>2</w:t>
      </w:r>
      <w:r>
        <w:t>(</w:t>
      </w:r>
      <w:r>
        <w:t>π</w:t>
      </w:r>
      <w:r>
        <w:t>2</w:t>
      </w:r>
      <w:r>
        <w:t>+</w:t>
      </w:r>
      <w:r>
        <w:t>1</w:t>
      </w:r>
      <w:r>
        <w:t>)</w:t>
      </w:r>
      <w:r>
        <w:t>=(1)/(2)(π)/(2)+1</w:t>
      </w:r>
      <w:r>
        <w:t xml:space="preserve"> 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