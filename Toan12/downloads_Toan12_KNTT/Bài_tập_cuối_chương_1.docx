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w:t>
      </w:r>
    </w:p>
    <w:p>
      <w:r>
        <w:rPr>
          <w:b/>
        </w:rPr>
        <w:t>Giải SBT Toán 12 Bài tập cuối chương 1 - Kết nối tri thức</w:t>
      </w:r>
      <w:r>
        <w:br/>
      </w:r>
      <w:r>
        <w:rPr>
          <w:b/>
        </w:rPr>
        <w:t>Bài 1.51 trang 33 SBT Toán 12 Tập 1</w:t>
      </w:r>
      <w:r>
        <w:rPr>
          <w:b/>
        </w:rPr>
        <w:t>:</w:t>
      </w:r>
      <w:r>
        <w:t>Cho hàm số y = f(x) có đạo hàm trên (a;b). Xét các mệnh đề sau:</w:t>
      </w:r>
      <w:r>
        <w:br/>
      </w:r>
      <w:r>
        <w:t>(I) Nếu f</w:t>
      </w:r>
      <w:r>
        <w:rPr>
          <w:i/>
        </w:rPr>
        <w:t>'</w:t>
      </w:r>
      <w:r>
        <w:t>(x) ≥ 0 với mọi x ∈ (a; b) và dấu bằng chỉ xảy ra tại một số hữu hạn điểm trên</w:t>
      </w:r>
      <w:r>
        <w:br/>
      </w:r>
      <w:r>
        <w:t>(a; b) thì hàm số đồng biến trên (a; b).</w:t>
      </w:r>
      <w:r>
        <w:br/>
      </w:r>
      <w:r>
        <w:t>(II) Nếu f</w:t>
      </w:r>
      <w:r>
        <w:rPr>
          <w:i/>
        </w:rPr>
        <w:t>'</w:t>
      </w:r>
      <w:r>
        <w:t>(x) ≤ 0 với mọi x ∈ (a; b) và dấu bằng chỉ xảy ra tại một số hữu hạn điểm trên (a; b) thì hàm số nghịch biến trên (a; b).</w:t>
      </w:r>
      <w:r>
        <w:br/>
      </w:r>
      <w:r>
        <w:t>(III) Nếu f</w:t>
      </w:r>
      <w:r>
        <w:rPr>
          <w:i/>
        </w:rPr>
        <w:t>'</w:t>
      </w:r>
      <w:r>
        <w:t>(x) ≤ 0 với mọi x ∈ (a; b) thì hàm số nghịch biến trên khoảng (a; b).</w:t>
      </w:r>
      <w:r>
        <w:br/>
      </w:r>
      <w:r>
        <w:t>(IV) Nếu f</w:t>
      </w:r>
      <w:r>
        <w:rPr>
          <w:i/>
        </w:rPr>
        <w:t>'</w:t>
      </w:r>
      <w:r>
        <w:t>(x) ≥ 0 với mọi x ∈ (a; b) thì hàm số đồng biến trên khoảng (a; b).</w:t>
      </w:r>
      <w:r>
        <w:br/>
      </w:r>
      <w:r>
        <w:t>Trong các mệnh để trên, mệnh đề nào đúng, mệnh đề nào sai?</w:t>
      </w:r>
      <w:r>
        <w:br/>
      </w:r>
      <w:r>
        <w:t>A. I, II, III và IV đúng.</w:t>
      </w:r>
      <w:r>
        <w:br/>
      </w:r>
      <w:r>
        <w:t>B. I, II và III đúng, còn IV sai.</w:t>
      </w:r>
      <w:r>
        <w:br/>
      </w:r>
      <w:r>
        <w:t>C. I, II và IV đúng, còn III sai.</w:t>
      </w:r>
      <w:r>
        <w:br/>
      </w:r>
      <w:r>
        <w:t>D. I và II đúng, còn III và IV sai.</w:t>
      </w:r>
      <w:r>
        <w:br/>
      </w:r>
      <w:r>
        <w:rPr>
          <w:b/>
        </w:rPr>
        <w:t>Lời giải:</w:t>
      </w:r>
      <w:r>
        <w:br/>
      </w:r>
      <w:r>
        <w:rPr>
          <w:b/>
        </w:rPr>
        <w:t>Đáp án đúng là: D</w:t>
      </w:r>
      <w:r>
        <w:br/>
      </w:r>
      <w:r>
        <w:t>Mệnh đề đúng là:</w:t>
      </w:r>
      <w:r>
        <w:br/>
      </w:r>
      <w:r>
        <w:t>(I) Nếu f</w:t>
      </w:r>
      <w:r>
        <w:rPr>
          <w:i/>
        </w:rPr>
        <w:t>'</w:t>
      </w:r>
      <w:r>
        <w:t>(x) ≥ 0 với mọi x ∈ (a; b) và dấu bằng chỉ xảy ra tại một số hữu hạn điểm trên</w:t>
      </w:r>
      <w:r>
        <w:br/>
      </w:r>
      <w:r>
        <w:t>(a; b) thì hàm số đồng biến trên (a; b).</w:t>
      </w:r>
      <w:r>
        <w:br/>
      </w:r>
      <w:r>
        <w:t>(II) Nếu f</w:t>
      </w:r>
      <w:r>
        <w:rPr>
          <w:i/>
        </w:rPr>
        <w:t>'</w:t>
      </w:r>
      <w:r>
        <w:t>(x) ≤ 0 với mọi x ∈ (a; b) và dấu bằng chỉ xảy ra tại một số hữu hạn điểm trên (a; b) thì hàm số nghịch biến trên (a; b).</w:t>
      </w:r>
      <w:r>
        <w:br/>
      </w:r>
      <w:r>
        <w:rPr>
          <w:b/>
        </w:rPr>
        <w:t xml:space="preserve">Bài 1.52 trang 33 SBT Toán 12 Tập 1: </w:t>
      </w:r>
      <w:r>
        <w:t>Hàm số nào dưới đây nghịch biến trên tập xác định của nó?</w:t>
      </w:r>
      <w:r>
        <w:br/>
      </w:r>
      <w:r>
        <w:t>A. y = −x</w:t>
      </w:r>
      <w:r>
        <w:rPr>
          <w:vertAlign w:val="superscript"/>
        </w:rPr>
        <w:t>3</w:t>
      </w:r>
      <w:r>
        <w:t xml:space="preserve"> + 3x</w:t>
      </w:r>
      <w:r>
        <w:rPr>
          <w:vertAlign w:val="superscript"/>
        </w:rPr>
        <w:t>2</w:t>
      </w:r>
      <w:r>
        <w:t xml:space="preserve"> + 9x.</w:t>
      </w:r>
      <w:r>
        <w:br/>
      </w:r>
      <w:r>
        <w:t xml:space="preserve">B. </w:t>
      </w:r>
      <w:r>
        <w:t>y</w:t>
      </w:r>
      <w:r>
        <w:t>=</w:t>
      </w:r>
      <w:r>
        <w:t>2</w:t>
      </w:r>
      <w:r>
        <w:t>x</w:t>
      </w:r>
      <w:r>
        <w:t>+</w:t>
      </w:r>
      <w:r>
        <w:t>1</w:t>
      </w:r>
      <w:r>
        <w:t>x</w:t>
      </w:r>
      <w:r>
        <w:t>+</w:t>
      </w:r>
      <w:r>
        <w:t>2</w:t>
      </w:r>
      <w:r>
        <w:t>.</w:t>
      </w:r>
      <w:r>
        <w:t>y=2x+(1)/(x+2).</w:t>
      </w:r>
      <w:r>
        <w:br/>
      </w:r>
      <w:r>
        <w:t xml:space="preserve">C. </w:t>
      </w:r>
      <w:r>
        <w:t>y</w:t>
      </w:r>
      <w:r>
        <w:t>=</w:t>
      </w:r>
      <w:r>
        <w:t>2024</w:t>
      </w:r>
      <w:r>
        <w:t>e</w:t>
      </w:r>
      <w:r>
        <w:t>x</w:t>
      </w:r>
      <w:r>
        <w:t>.</w:t>
      </w:r>
      <w:r>
        <w:t>y=(2024)/(e^(x)).</w:t>
      </w:r>
      <w:r>
        <w:br/>
      </w:r>
      <w:r>
        <w:t>D. y = 2024lnx.</w:t>
      </w:r>
      <w:r>
        <w:br/>
      </w:r>
      <w:r>
        <w:rPr>
          <w:b/>
        </w:rPr>
        <w:t>Lời giải:</w:t>
      </w:r>
      <w:r>
        <w:br/>
      </w:r>
      <w:r>
        <w:rPr>
          <w:b/>
        </w:rPr>
        <w:t>Đáp án đúng là: C</w:t>
      </w:r>
      <w:r>
        <w:br/>
      </w:r>
      <w:r>
        <w:t xml:space="preserve">Xét đáp án C, ta có: y = </w:t>
      </w:r>
      <w:r>
        <w:t>2024</w:t>
      </w:r>
      <w:r>
        <w:t>e</w:t>
      </w:r>
      <w:r>
        <w:t>x</w:t>
      </w:r>
      <w:r>
        <w:t>(2024)/(e^(x))</w:t>
      </w:r>
      <w:r>
        <w:t xml:space="preserve"> = 2024.e</w:t>
      </w:r>
      <w:r>
        <w:rPr>
          <w:vertAlign w:val="superscript"/>
        </w:rPr>
        <w:t>−x</w:t>
      </w:r>
      <w:r>
        <w:br/>
      </w:r>
      <w:r>
        <w:t xml:space="preserve"> y</w:t>
      </w:r>
      <w:r>
        <w:rPr>
          <w:i/>
        </w:rPr>
        <w:t>'</w:t>
      </w:r>
      <w:r>
        <w:t xml:space="preserve"> = −2024.e</w:t>
      </w:r>
      <w:r>
        <w:rPr>
          <w:vertAlign w:val="superscript"/>
        </w:rPr>
        <w:t>−x</w:t>
      </w:r>
      <w:r>
        <w:t xml:space="preserve"> &lt; 0 với mọi x.</w:t>
      </w:r>
      <w:r>
        <w:br/>
      </w:r>
      <w:r>
        <w:t xml:space="preserve">Vậy hàm số y = </w:t>
      </w:r>
      <w:r>
        <w:t>2024</w:t>
      </w:r>
      <w:r>
        <w:t>e</w:t>
      </w:r>
      <w:r>
        <w:t>x</w:t>
      </w:r>
      <w:r>
        <w:t>(2024)/(e^(x))</w:t>
      </w:r>
      <w:r>
        <w:t xml:space="preserve"> nghịch biến trên tập xác định của nó.</w:t>
      </w:r>
      <w:r>
        <w:br/>
      </w:r>
      <w:r>
        <w:rPr>
          <w:b/>
        </w:rPr>
        <w:t xml:space="preserve">Bài 1.53 trang 33 SBT Toán 12 Tập 1: </w:t>
      </w:r>
      <w:r>
        <w:t xml:space="preserve">Có tất cả bao nhiêu giá trị nguyên dương của tham số m để hàm số </w:t>
      </w:r>
      <w:r>
        <w:t>y</w:t>
      </w:r>
      <w:r>
        <w:t>=</w:t>
      </w:r>
      <w:r>
        <w:t>x</w:t>
      </w:r>
      <w:r>
        <w:t>+</w:t>
      </w:r>
      <w:r>
        <w:t>m</w:t>
      </w:r>
      <w:r>
        <w:t>x</w:t>
      </w:r>
      <w:r>
        <w:t>+</w:t>
      </w:r>
      <w:r>
        <w:t>2023</w:t>
      </w:r>
      <w:r>
        <w:t>y=(x+m)/(x+2023)</w:t>
      </w:r>
      <w:r>
        <w:t xml:space="preserve"> đồng biến trên từng khoảng xác định của nó?</w:t>
      </w:r>
      <w:r>
        <w:br/>
      </w:r>
      <w:r>
        <w:t>A. 2 021.</w:t>
      </w:r>
      <w:r>
        <w:br/>
      </w:r>
      <w:r>
        <w:t>B. 2 024.</w:t>
      </w:r>
      <w:r>
        <w:br/>
      </w:r>
      <w:r>
        <w:t>C. 2 023.</w:t>
      </w:r>
      <w:r>
        <w:br/>
      </w:r>
      <w:r>
        <w:t>D. 2 022.</w:t>
      </w:r>
      <w:r>
        <w:br/>
      </w:r>
      <w:r>
        <w:rPr>
          <w:b/>
        </w:rPr>
        <w:t>Lời giải:</w:t>
      </w:r>
      <w:r>
        <w:br/>
      </w:r>
      <w:r>
        <w:rPr>
          <w:b/>
        </w:rPr>
        <w:t>Đáp án đúng là: D</w:t>
      </w:r>
      <w:r>
        <w:br/>
      </w:r>
      <w:r>
        <w:t>Tập xác định: D = ℝ\{−2023}.</w:t>
      </w:r>
      <w:r>
        <w:br/>
      </w:r>
      <w:r>
        <w:t>Ta có: y</w:t>
      </w:r>
      <w:r>
        <w:rPr>
          <w:i/>
        </w:rPr>
        <w:t>'</w:t>
      </w:r>
      <w:r>
        <w:t xml:space="preserve"> = </w:t>
      </w:r>
      <w:r>
        <w:t>2023</w:t>
      </w:r>
      <w:r>
        <w:t>−</w:t>
      </w:r>
      <w:r>
        <w:t>m</w:t>
      </w:r>
      <w:r>
        <w:t>(</w:t>
      </w:r>
      <w:r>
        <w:t>x</w:t>
      </w:r>
      <w:r>
        <w:t>+</w:t>
      </w:r>
      <w:r>
        <w:t>2023</w:t>
      </w:r>
      <w:r>
        <w:t>)</w:t>
      </w:r>
      <w:r>
        <w:t>2</w:t>
      </w:r>
      <w:r>
        <w:t>(2023−m)/(x+2023^(2))</w:t>
      </w:r>
      <w:r>
        <w:br/>
      </w:r>
      <w:r>
        <w:t xml:space="preserve">Để hàm số đồng biến trên từng khoảng xác định của nó thì </w:t>
      </w:r>
      <w:r>
        <w:t>2023</w:t>
      </w:r>
      <w:r>
        <w:t>−</w:t>
      </w:r>
      <w:r>
        <w:t>m</w:t>
      </w:r>
      <w:r>
        <w:t>(</w:t>
      </w:r>
      <w:r>
        <w:t>x</w:t>
      </w:r>
      <w:r>
        <w:t>+</w:t>
      </w:r>
      <w:r>
        <w:t>2023</w:t>
      </w:r>
      <w:r>
        <w:t>)</w:t>
      </w:r>
      <w:r>
        <w:t>2</w:t>
      </w:r>
      <w:r>
        <w:t>(2023−m)/(x+2023^(2))</w:t>
      </w:r>
      <w:r>
        <w:t xml:space="preserve"> &gt; 0,với mọi x ∈ D.</w:t>
      </w:r>
      <w:r>
        <w:br/>
      </w:r>
      <w:r>
        <w:t>Suy ra 2023 – m &gt; 0 hay m &lt; 2023.</w:t>
      </w:r>
      <w:r>
        <w:br/>
      </w:r>
      <w:r>
        <w:t>Theo đề bài m là giá trị nguyên dương và m &lt; 2023.</w:t>
      </w:r>
      <w:r>
        <w:br/>
      </w:r>
      <w:r>
        <w:t>Vậy có 2022 giá trị m thỏa mãn.</w:t>
      </w:r>
      <w:r>
        <w:br/>
      </w:r>
      <w:r>
        <w:rPr>
          <w:b/>
        </w:rPr>
        <w:t xml:space="preserve">Bài 1.54 trang 34 SBT Toán 12 Tập 1: </w:t>
      </w:r>
      <w:r>
        <w:t>Cho hàm số y = f(x) có đạo hàm f</w:t>
      </w:r>
      <w:r>
        <w:rPr>
          <w:i/>
        </w:rPr>
        <w:t>'</w:t>
      </w:r>
      <w:r>
        <w:t>(x) = x(x – 1)</w:t>
      </w:r>
      <w:r>
        <w:rPr>
          <w:vertAlign w:val="superscript"/>
        </w:rPr>
        <w:t>2</w:t>
      </w:r>
      <w:r>
        <w:t>(x + 2)</w:t>
      </w:r>
      <w:r>
        <w:rPr>
          <w:vertAlign w:val="superscript"/>
        </w:rPr>
        <w:t>4</w:t>
      </w:r>
      <w:r>
        <w:t xml:space="preserve"> với mọi x ∈ ℝ. Số điểm cực trị của hàm số đã cho là:</w:t>
      </w:r>
      <w:r>
        <w:br/>
      </w:r>
      <w:r>
        <w:t>A. 0.</w:t>
      </w:r>
      <w:r>
        <w:br/>
      </w:r>
      <w:r>
        <w:t>B. 1.</w:t>
      </w:r>
      <w:r>
        <w:br/>
      </w:r>
      <w:r>
        <w:t>C. 2.</w:t>
      </w:r>
      <w:r>
        <w:br/>
      </w:r>
      <w:r>
        <w:t>D. 3.</w:t>
      </w:r>
      <w:r>
        <w:br/>
      </w:r>
      <w:r>
        <w:rPr>
          <w:b/>
        </w:rPr>
        <w:t>Lời giải:</w:t>
      </w:r>
      <w:r>
        <w:br/>
      </w:r>
      <w:r>
        <w:rPr>
          <w:b/>
        </w:rPr>
        <w:t>Đáp án đúng là: B</w:t>
      </w:r>
      <w:r>
        <w:br/>
      </w:r>
      <w:r>
        <w:t>Ta có: f</w:t>
      </w:r>
      <w:r>
        <w:rPr>
          <w:i/>
        </w:rPr>
        <w:t>'</w:t>
      </w:r>
      <w:r>
        <w:t>(x) = x(x – 1)</w:t>
      </w:r>
      <w:r>
        <w:rPr>
          <w:vertAlign w:val="superscript"/>
        </w:rPr>
        <w:t>2</w:t>
      </w:r>
      <w:r>
        <w:t>(x + 2)</w:t>
      </w:r>
      <w:r>
        <w:rPr>
          <w:vertAlign w:val="superscript"/>
        </w:rPr>
        <w:t>4</w:t>
      </w:r>
      <w:r>
        <w:t xml:space="preserve"> = 0</w:t>
      </w:r>
      <w:r>
        <w:br/>
      </w:r>
      <w:r>
        <w:t>Suy ra x = 0 hoặc x = 1 hoặc x = −2.</w:t>
      </w:r>
      <w:r>
        <w:br/>
      </w:r>
      <w:r>
        <w:t>Ta có bảng xét dấu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e76a765ba174a6aa4c8740b6d3514e2.jpg"/>
                    <pic:cNvPicPr/>
                  </pic:nvPicPr>
                  <pic:blipFill>
                    <a:blip r:embed="rId9"/>
                    <a:stretch>
                      <a:fillRect/>
                    </a:stretch>
                  </pic:blipFill>
                  <pic:spPr>
                    <a:xfrm>
                      <a:off x="0" y="0"/>
                      <a:ext cx="1905000" cy="1905000"/>
                    </a:xfrm>
                    <a:prstGeom prst="rect"/>
                  </pic:spPr>
                </pic:pic>
              </a:graphicData>
            </a:graphic>
          </wp:inline>
        </w:drawing>
      </w:r>
      <w:r>
        <w:br/>
      </w:r>
      <w:r>
        <w:t>Vậy hàm số có 1 điểm cực trị.</w:t>
      </w:r>
      <w:r>
        <w:br/>
      </w:r>
      <w:r>
        <w:rPr>
          <w:b/>
        </w:rPr>
        <w:t xml:space="preserve">Bài 1.55 trang 34 SBT Toán 12 Tập 1: </w:t>
      </w:r>
      <w:r>
        <w:t xml:space="preserve">Cho hàm số </w:t>
      </w:r>
      <w:r>
        <w:t>y</w:t>
      </w:r>
      <w:r>
        <w:t>=</w:t>
      </w:r>
      <w:r>
        <w:t>x</w:t>
      </w:r>
      <w:r>
        <w:t>2</w:t>
      </w:r>
      <w:r>
        <w:t>+</w:t>
      </w:r>
      <w:r>
        <w:t>m</w:t>
      </w:r>
      <w:r>
        <w:t>x</w:t>
      </w:r>
      <w:r>
        <w:t>+</w:t>
      </w:r>
      <w:r>
        <w:t>1</w:t>
      </w:r>
      <w:r>
        <w:t>x</w:t>
      </w:r>
      <w:r>
        <w:t>+</w:t>
      </w:r>
      <w:r>
        <w:t>m</w:t>
      </w:r>
      <w:r>
        <w:t>y=(x^(2)+mx+1)/(x+m)</w:t>
      </w:r>
      <w:r>
        <w:t xml:space="preserve"> . Hàm số đạt cực đại tại x = 2 khi</w:t>
      </w:r>
      <w:r>
        <w:br/>
      </w:r>
      <w:r>
        <w:t>A. m = −1.</w:t>
      </w:r>
      <w:r>
        <w:br/>
      </w:r>
      <w:r>
        <w:t>B. m = −3.</w:t>
      </w:r>
      <w:r>
        <w:br/>
      </w:r>
      <w:r>
        <w:t>C. m ∈ {−3; −1}.</w:t>
      </w:r>
      <w:r>
        <w:br/>
      </w:r>
      <w:r>
        <w:t>D. m ∈∅.</w:t>
      </w:r>
      <w:r>
        <w:br/>
      </w:r>
      <w:r>
        <w:rPr>
          <w:b/>
        </w:rPr>
        <w:t>Lời giải:</w:t>
      </w:r>
      <w:r>
        <w:br/>
      </w:r>
      <w:r>
        <w:rPr>
          <w:b/>
        </w:rPr>
        <w:t>Đáp án đúng là: A</w:t>
      </w:r>
      <w:r>
        <w:br/>
      </w:r>
      <w:r>
        <w:t>Tập xác định: D = ℝ\{−m}.</w:t>
      </w:r>
      <w:r>
        <w:br/>
      </w:r>
      <w:r>
        <w:t>Ta có: y</w:t>
      </w:r>
      <w:r>
        <w:rPr>
          <w:i/>
        </w:rPr>
        <w:t>'</w:t>
      </w:r>
      <w:r>
        <w:t xml:space="preserve"> = </w:t>
      </w:r>
      <w:r>
        <w:t>(</w:t>
      </w:r>
      <w:r>
        <w:t>x</w:t>
      </w:r>
      <w:r>
        <w:t>+</w:t>
      </w:r>
      <w:r>
        <w:t>m</w:t>
      </w:r>
      <w:r>
        <w:t>+</w:t>
      </w:r>
      <w:r>
        <w:t>1</w:t>
      </w:r>
      <w:r>
        <w:t>)</w:t>
      </w:r>
      <w:r>
        <w:t>(</w:t>
      </w:r>
      <w:r>
        <w:t>x</w:t>
      </w:r>
      <w:r>
        <w:t>+</w:t>
      </w:r>
      <w:r>
        <w:t>m</w:t>
      </w:r>
      <w:r>
        <w:t>−</w:t>
      </w:r>
      <w:r>
        <w:t>1</w:t>
      </w:r>
      <w:r>
        <w:t>)</w:t>
      </w:r>
      <w:r>
        <w:t>(</w:t>
      </w:r>
      <w:r>
        <w:t>x</w:t>
      </w:r>
      <w:r>
        <w:t>+</w:t>
      </w:r>
      <w:r>
        <w:t>m</w:t>
      </w:r>
      <w:r>
        <w:t>)</w:t>
      </w:r>
      <w:r>
        <w:t>2</w:t>
      </w:r>
      <w:r>
        <w:t>(x+m+1x+m−1)/(x+m^(2))</w:t>
      </w:r>
      <w:r>
        <w:br/>
      </w:r>
      <w:r>
        <w:t xml:space="preserve"> y</w:t>
      </w:r>
      <w:r>
        <w:rPr>
          <w:i/>
        </w:rPr>
        <w:t>'</w:t>
      </w:r>
      <w:r>
        <w:t xml:space="preserve"> = 0 ⇔ </w:t>
      </w:r>
      <w:r>
        <w:t>(</w:t>
      </w:r>
      <w:r>
        <w:t>x</w:t>
      </w:r>
      <w:r>
        <w:t>+</w:t>
      </w:r>
      <w:r>
        <w:t>m</w:t>
      </w:r>
      <w:r>
        <w:t>+</w:t>
      </w:r>
      <w:r>
        <w:t>1</w:t>
      </w:r>
      <w:r>
        <w:t>)</w:t>
      </w:r>
      <w:r>
        <w:t>(</w:t>
      </w:r>
      <w:r>
        <w:t>x</w:t>
      </w:r>
      <w:r>
        <w:t>+</w:t>
      </w:r>
      <w:r>
        <w:t>m</w:t>
      </w:r>
      <w:r>
        <w:t>−</w:t>
      </w:r>
      <w:r>
        <w:t>1</w:t>
      </w:r>
      <w:r>
        <w:t>)</w:t>
      </w:r>
      <w:r>
        <w:t>(</w:t>
      </w:r>
      <w:r>
        <w:t>x</w:t>
      </w:r>
      <w:r>
        <w:t>+</w:t>
      </w:r>
      <w:r>
        <w:t>m</w:t>
      </w:r>
      <w:r>
        <w:t>)</w:t>
      </w:r>
      <w:r>
        <w:t>2</w:t>
      </w:r>
      <w:r>
        <w:t>(x+m+1x+m−1)/(x+m^(2))</w:t>
      </w:r>
      <w:r>
        <w:t xml:space="preserve"> = 0 ⇔ x = −m – 1</w:t>
      </w:r>
      <w:r>
        <w:br/>
      </w:r>
      <w:r>
        <w:t xml:space="preserve"> hoặc x = 1 – m.</w:t>
      </w:r>
      <w:r>
        <w:br/>
      </w:r>
      <w:r>
        <w:t>Nhận thấy, với mọi m luôn có −m – 1 &lt; 1 – m.</w:t>
      </w:r>
      <w:r>
        <w:br/>
      </w:r>
      <w:r>
        <w:t>Ta có bảng biến thiên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a3a4b01566b4adc93f9ca79cf14914e.jpg"/>
                    <pic:cNvPicPr/>
                  </pic:nvPicPr>
                  <pic:blipFill>
                    <a:blip r:embed="rId10"/>
                    <a:stretch>
                      <a:fillRect/>
                    </a:stretch>
                  </pic:blipFill>
                  <pic:spPr>
                    <a:xfrm>
                      <a:off x="0" y="0"/>
                      <a:ext cx="1905000" cy="1905000"/>
                    </a:xfrm>
                    <a:prstGeom prst="rect"/>
                  </pic:spPr>
                </pic:pic>
              </a:graphicData>
            </a:graphic>
          </wp:inline>
        </w:drawing>
      </w:r>
      <w:r>
        <w:br/>
      </w:r>
      <w:r>
        <w:t>Để hàm số đạt cực đại tại x = 2 thì −m – 1 = 2 hay m = −1.</w:t>
      </w:r>
      <w:r>
        <w:br/>
      </w:r>
      <w:r>
        <w:t>Vậy m = −1.</w:t>
      </w:r>
      <w:r>
        <w:br/>
      </w:r>
      <w:r>
        <w:rPr>
          <w:b/>
        </w:rPr>
        <w:t xml:space="preserve">Bài 1.56 trang 34 SBT Toán 12 Tập 1: </w:t>
      </w:r>
      <w:r>
        <w:t xml:space="preserve">Cho hàm số </w:t>
      </w:r>
      <w:r>
        <w:t>y</w:t>
      </w:r>
      <w:r>
        <w:t>=</w:t>
      </w:r>
      <w:r>
        <w:t>e</w:t>
      </w:r>
      <w:r>
        <w:t>−</w:t>
      </w:r>
      <w:r>
        <w:t>x</w:t>
      </w:r>
      <w:r>
        <w:t>2</w:t>
      </w:r>
      <w:r>
        <w:t>2</w:t>
      </w:r>
      <w:r>
        <w:t>y=e^(−(x^(2))/(2))</w:t>
      </w:r>
      <w:r>
        <w:t xml:space="preserve"> có đồ thị (C). Xét các mệnh đề sau:</w:t>
      </w:r>
      <w:r>
        <w:br/>
      </w:r>
      <w:r>
        <w:t>(I): Điểm cực đại của đồ thị (C) là (0; 1).</w:t>
      </w:r>
      <w:r>
        <w:br/>
      </w:r>
      <w:r>
        <w:t>(II): Trục hoành là tiệm cận ngang của đồ thị (C).</w:t>
      </w:r>
      <w:r>
        <w:br/>
      </w:r>
      <w:r>
        <w:t>(III): Giá trị lớn nhất của hàm số là 1.</w:t>
      </w:r>
      <w:r>
        <w:br/>
      </w:r>
      <w:r>
        <w:t>(IV): Điểm cực đại của đồ thị (C) là x = 0.</w:t>
      </w:r>
      <w:r>
        <w:br/>
      </w:r>
      <w:r>
        <w:t>Số mệnh đề đúng trong các mệnh đề trên là:</w:t>
      </w:r>
      <w:r>
        <w:br/>
      </w:r>
      <w:r>
        <w:t>A. 4.</w:t>
      </w:r>
      <w:r>
        <w:br/>
      </w:r>
      <w:r>
        <w:t>B. 1.</w:t>
      </w:r>
      <w:r>
        <w:br/>
      </w:r>
      <w:r>
        <w:t>C. 2.</w:t>
      </w:r>
      <w:r>
        <w:br/>
      </w:r>
      <w:r>
        <w:t>D. 3.</w:t>
      </w:r>
      <w:r>
        <w:br/>
      </w:r>
      <w:r>
        <w:rPr>
          <w:b/>
        </w:rPr>
        <w:t>Lời giải:</w:t>
      </w:r>
      <w:r>
        <w:br/>
      </w:r>
      <w:r>
        <w:rPr>
          <w:b/>
        </w:rPr>
        <w:t>Đáp án đúng là: D</w:t>
      </w:r>
      <w:r>
        <w:br/>
      </w:r>
      <w:r>
        <w:t>Tập xác định: D = ℝ.</w:t>
      </w:r>
      <w:r>
        <w:br/>
      </w:r>
      <w:r>
        <w:t xml:space="preserve">Ta có: </w:t>
      </w:r>
      <w:r>
        <w:t>y</w:t>
      </w:r>
      <w:r>
        <w:t>=</w:t>
      </w:r>
      <w:r>
        <w:t>e</w:t>
      </w:r>
      <w:r>
        <w:t>−</w:t>
      </w:r>
      <w:r>
        <w:t>x</w:t>
      </w:r>
      <w:r>
        <w:t>2</w:t>
      </w:r>
      <w:r>
        <w:t>2</w:t>
      </w:r>
      <w:r>
        <w:t>y=e^(−(x^(2))/(2))</w:t>
      </w:r>
      <w:r>
        <w:br/>
      </w:r>
      <w:r>
        <w:t xml:space="preserve"> y</w:t>
      </w:r>
      <w:r>
        <w:rPr>
          <w:i/>
        </w:rPr>
        <w:t>'</w:t>
      </w:r>
      <w:r>
        <w:t xml:space="preserve"> = −x.</w:t>
      </w:r>
      <w:r>
        <w:t>e</w:t>
      </w:r>
      <w:r>
        <w:t>−</w:t>
      </w:r>
      <w:r>
        <w:t>x</w:t>
      </w:r>
      <w:r>
        <w:t>2</w:t>
      </w:r>
      <w:r>
        <w:t>2</w:t>
      </w:r>
      <w:r>
        <w:t>e^(−(x^(2))/(2))</w:t>
      </w:r>
      <w:r>
        <w:br/>
      </w:r>
      <w:r>
        <w:t xml:space="preserve"> y</w:t>
      </w:r>
      <w:r>
        <w:rPr>
          <w:i/>
        </w:rPr>
        <w:t>'</w:t>
      </w:r>
      <w:r>
        <w:t xml:space="preserve"> = 0 khi x = 0.</w:t>
      </w:r>
      <w:r>
        <w:br/>
      </w:r>
      <w:r>
        <w:t>Ta có bảng biến thiên như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edce2353ec64b62a0c280c48857f29b.jpg"/>
                    <pic:cNvPicPr/>
                  </pic:nvPicPr>
                  <pic:blipFill>
                    <a:blip r:embed="rId11"/>
                    <a:stretch>
                      <a:fillRect/>
                    </a:stretch>
                  </pic:blipFill>
                  <pic:spPr>
                    <a:xfrm>
                      <a:off x="0" y="0"/>
                      <a:ext cx="1905000" cy="1905000"/>
                    </a:xfrm>
                    <a:prstGeom prst="rect"/>
                  </pic:spPr>
                </pic:pic>
              </a:graphicData>
            </a:graphic>
          </wp:inline>
        </w:drawing>
      </w:r>
      <w:r>
        <w:br/>
      </w:r>
      <w:r>
        <w:t>Vậy có 3 ý đúng là (I), (III) và (IV).</w:t>
      </w:r>
      <w:r>
        <w:br/>
      </w:r>
      <w:r>
        <w:rPr>
          <w:b/>
        </w:rPr>
        <w:t xml:space="preserve">Bài 1.57 trang 34 SBT Toán 12 Tập 1: </w:t>
      </w:r>
      <w:r>
        <w:t xml:space="preserve">Cho hàm số y = </w:t>
      </w:r>
      <w:r>
        <w:t>1</w:t>
      </w:r>
      <w:r>
        <w:t>√</w:t>
      </w:r>
      <w:r>
        <w:t>x</w:t>
      </w:r>
      <w:r>
        <w:t>(1)/(√(x))</w:t>
      </w:r>
      <w:r>
        <w:t xml:space="preserve"> . Xét các mệnh đề sau:</w:t>
      </w:r>
      <w:r>
        <w:br/>
      </w:r>
      <w:r>
        <w:t>(I) Hàm số nghịch biến trên tập xác định của nó.</w:t>
      </w:r>
      <w:r>
        <w:br/>
      </w:r>
      <w:r>
        <w:t>(II) Trục hoành là tiệm cận ngang của đồ thị hàm số.</w:t>
      </w:r>
      <w:r>
        <w:br/>
      </w:r>
      <w:r>
        <w:t>(III) Trục tung là tiệm cận đúng của đồ thị hàm số.</w:t>
      </w:r>
      <w:r>
        <w:br/>
      </w:r>
      <w:r>
        <w:t>(IV) Hàm số không có cực trị.</w:t>
      </w:r>
      <w:r>
        <w:br/>
      </w:r>
      <w:r>
        <w:t>Số mệnh đề đúng trong các mệnh đề trên là:</w:t>
      </w:r>
      <w:r>
        <w:br/>
      </w:r>
      <w:r>
        <w:t>A. 3.</w:t>
      </w:r>
      <w:r>
        <w:br/>
      </w:r>
      <w:r>
        <w:t>B. 1.</w:t>
      </w:r>
      <w:r>
        <w:br/>
      </w:r>
      <w:r>
        <w:t>C. 2.</w:t>
      </w:r>
      <w:r>
        <w:br/>
      </w:r>
      <w:r>
        <w:t>D. 4.</w:t>
      </w:r>
      <w:r>
        <w:br/>
      </w:r>
      <w:r>
        <w:rPr>
          <w:b/>
        </w:rPr>
        <w:t>Lời giải:</w:t>
      </w:r>
      <w:r>
        <w:br/>
      </w:r>
      <w:r>
        <w:rPr>
          <w:b/>
        </w:rPr>
        <w:t>Đáp án đúng là: D</w:t>
      </w:r>
      <w:r>
        <w:br/>
      </w:r>
      <w:r>
        <w:t>Tập xác định: D = (0; +∞).</w:t>
      </w:r>
      <w:r>
        <w:br/>
      </w:r>
      <w:r>
        <w:t>Ta có: y</w:t>
      </w:r>
      <w:r>
        <w:rPr>
          <w:i/>
        </w:rPr>
        <w:t>'</w:t>
      </w:r>
      <w:r>
        <w:t xml:space="preserve"> = </w:t>
      </w:r>
      <w:r>
        <w:t>−</w:t>
      </w:r>
      <w:r>
        <w:t>1</w:t>
      </w:r>
      <w:r>
        <w:t>2</w:t>
      </w:r>
      <w:r>
        <w:t>√</w:t>
      </w:r>
      <w:r>
        <w:t>x</w:t>
      </w:r>
      <w:r>
        <w:t>3</w:t>
      </w:r>
      <w:r>
        <w:t>(−1)/(2√(x^(3)))</w:t>
      </w:r>
      <w:r>
        <w:t xml:space="preserve"> &lt; 0 với mọi x ∈ D.</w:t>
      </w:r>
      <w:r>
        <w:br/>
      </w:r>
      <w:r>
        <w:t>Hàm số nghịch biến trên tập xác định của nó.</w:t>
      </w:r>
      <w:r>
        <w:br/>
      </w:r>
      <w:r>
        <w:t>Hàm số không có cực trị.</w:t>
      </w:r>
      <w:r>
        <w:br/>
      </w:r>
      <w:r>
        <w:t>Giới hạn tại vô cực, giới hạn vô cực:</w:t>
      </w:r>
      <w:r>
        <w:br/>
      </w:r>
      <w:r>
        <w:t>lim</w:t>
      </w:r>
      <w:r>
        <w:t>x</w:t>
      </w:r>
      <w:r>
        <w:t>→</w:t>
      </w:r>
      <w:r>
        <w:t>+</w:t>
      </w:r>
      <w:r>
        <w:t>∞</w:t>
      </w:r>
      <w:r>
        <w:t>y</w:t>
      </w:r>
      <w:r>
        <w:t>=</w:t>
      </w:r>
      <w:r>
        <w:t>0</w:t>
      </w:r>
      <w:r>
        <w:t>;</w:t>
      </w:r>
      <w:r>
        <w:t>lim</w:t>
      </w:r>
      <w:r>
        <w:t>x</w:t>
      </w:r>
      <w:r>
        <w:t>→</w:t>
      </w:r>
      <w:r>
        <w:t>−</w:t>
      </w:r>
      <w:r>
        <w:t>∞</w:t>
      </w:r>
      <w:r>
        <w:t>y</w:t>
      </w:r>
      <w:r>
        <w:t>=</w:t>
      </w:r>
      <w:r>
        <w:t>0</w:t>
      </w:r>
      <w:r>
        <w:t>limx→+∞y=0;limx→−∞y=0</w:t>
      </w:r>
      <w:r>
        <w:br/>
      </w:r>
      <w:r>
        <w:t xml:space="preserve">Do đó, đường thẳng y = 0 (trục tung) là tiệm cận ngang của đồ thị hàm số. </w:t>
      </w:r>
      <w:r>
        <w:br/>
      </w:r>
      <w:r>
        <w:t>lim</w:t>
      </w:r>
      <w:r>
        <w:t>x</w:t>
      </w:r>
      <w:r>
        <w:t>→</w:t>
      </w:r>
      <w:r>
        <w:t>0</w:t>
      </w:r>
      <w:r>
        <w:t>+</w:t>
      </w:r>
      <w:r>
        <w:t>y</w:t>
      </w:r>
      <w:r>
        <w:t>=</w:t>
      </w:r>
      <w:r>
        <w:t>+</w:t>
      </w:r>
      <w:r>
        <w:t>∞</w:t>
      </w:r>
      <w:r>
        <w:t>;</w:t>
      </w:r>
      <w:r>
        <w:t>lim</w:t>
      </w:r>
      <w:r>
        <w:t>x</w:t>
      </w:r>
      <w:r>
        <w:t>→</w:t>
      </w:r>
      <w:r>
        <w:t>0</w:t>
      </w:r>
      <w:r>
        <w:t>−</w:t>
      </w:r>
      <w:r>
        <w:t>y</w:t>
      </w:r>
      <w:r>
        <w:t>=</w:t>
      </w:r>
      <w:r>
        <w:t>−</w:t>
      </w:r>
      <w:r>
        <w:t>∞</w:t>
      </w:r>
      <w:r>
        <w:t>limx→0^(+)y=+∞;limx→0^(−)y=−∞</w:t>
      </w:r>
      <w:r>
        <w:br/>
      </w:r>
      <w:r>
        <w:t>Do đó, đường thẳng x = 0 (trục hoành) là tiệm cận đứng của đồ thị hàm số.</w:t>
      </w:r>
      <w:r>
        <w:br/>
      </w:r>
      <w:r>
        <w:t>Vậy có tất cả 4 mệnh đề đúng.</w:t>
      </w:r>
      <w:r>
        <w:br/>
      </w:r>
      <w:r>
        <w:rPr>
          <w:b/>
        </w:rPr>
        <w:t xml:space="preserve">Bài 1.58 trang 34 SBT Toán 12 Tập 1: </w:t>
      </w:r>
      <w:r>
        <w:t xml:space="preserve">Cho hàm số </w:t>
      </w:r>
      <w:r>
        <w:t>y</w:t>
      </w:r>
      <w:r>
        <w:t>=</w:t>
      </w:r>
      <w:r>
        <w:t>2</w:t>
      </w:r>
      <w:r>
        <w:t>x</w:t>
      </w:r>
      <w:r>
        <w:t>2</w:t>
      </w:r>
      <w:r>
        <w:t>−</w:t>
      </w:r>
      <w:r>
        <w:t>4</w:t>
      </w:r>
      <w:r>
        <w:t>x</w:t>
      </w:r>
      <w:r>
        <w:t>+</w:t>
      </w:r>
      <w:r>
        <w:t>2</w:t>
      </w:r>
      <w:r>
        <w:t>x</w:t>
      </w:r>
      <w:r>
        <w:t>2</w:t>
      </w:r>
      <w:r>
        <w:t>−</w:t>
      </w:r>
      <w:r>
        <w:t>6</w:t>
      </w:r>
      <w:r>
        <w:t>x</w:t>
      </w:r>
      <w:r>
        <w:t>+</w:t>
      </w:r>
      <w:r>
        <w:t>5</w:t>
      </w:r>
      <w:r>
        <w:t>y=(2x^(2)−4x+2)/(x^(2)−6x+5)</w:t>
      </w:r>
      <w:r>
        <w:t xml:space="preserve"> . Mệnh đề nào sau đây là đúng?</w:t>
      </w:r>
      <w:r>
        <w:br/>
      </w:r>
      <w:r>
        <w:t>A. Đường thẳng x = 1 là tiệm cận đứng của đồ thị hàm số.</w:t>
      </w:r>
      <w:r>
        <w:br/>
      </w:r>
      <w:r>
        <w:t>B. Đồ thị hàm số có hai đường tiệm cận đứng.</w:t>
      </w:r>
      <w:r>
        <w:br/>
      </w:r>
      <w:r>
        <w:t>C. Đồ thị hàm số không có tiệm cận ngang.</w:t>
      </w:r>
      <w:r>
        <w:br/>
      </w:r>
      <w:r>
        <w:t>D. Đường thẳng x = 5 là tiệm cận đứng của đồ thị hàm số.</w:t>
      </w:r>
      <w:r>
        <w:br/>
      </w:r>
      <w:r>
        <w:rPr>
          <w:b/>
        </w:rPr>
        <w:t>Lời giải:</w:t>
      </w:r>
      <w:r>
        <w:br/>
      </w:r>
      <w:r>
        <w:rPr>
          <w:b/>
        </w:rPr>
        <w:t>Đáp án đúng là: D</w:t>
      </w:r>
      <w:r>
        <w:br/>
      </w:r>
      <w:r>
        <w:t xml:space="preserve">Ta có: </w:t>
      </w:r>
      <w:r>
        <w:t>lim</w:t>
      </w:r>
      <w:r>
        <w:t>x</w:t>
      </w:r>
      <w:r>
        <w:t>→</w:t>
      </w:r>
      <w:r>
        <w:t>+</w:t>
      </w:r>
      <w:r>
        <w:t>∞</w:t>
      </w:r>
      <w:r>
        <w:t>y</w:t>
      </w:r>
      <w:r>
        <w:t>=</w:t>
      </w:r>
      <w:r>
        <w:t>lim</w:t>
      </w:r>
      <w:r>
        <w:t>x</w:t>
      </w:r>
      <w:r>
        <w:t>→</w:t>
      </w:r>
      <w:r>
        <w:t>+</w:t>
      </w:r>
      <w:r>
        <w:t>∞</w:t>
      </w:r>
      <w:r>
        <w:t>2</w:t>
      </w:r>
      <w:r>
        <w:t>x</w:t>
      </w:r>
      <w:r>
        <w:t>2</w:t>
      </w:r>
      <w:r>
        <w:t>−</w:t>
      </w:r>
      <w:r>
        <w:t>4</w:t>
      </w:r>
      <w:r>
        <w:t>x</w:t>
      </w:r>
      <w:r>
        <w:t>+</w:t>
      </w:r>
      <w:r>
        <w:t>2</w:t>
      </w:r>
      <w:r>
        <w:t>x</w:t>
      </w:r>
      <w:r>
        <w:t>2</w:t>
      </w:r>
      <w:r>
        <w:t>−</w:t>
      </w:r>
      <w:r>
        <w:t>6</w:t>
      </w:r>
      <w:r>
        <w:t>x</w:t>
      </w:r>
      <w:r>
        <w:t>+</w:t>
      </w:r>
      <w:r>
        <w:t>5</w:t>
      </w:r>
      <w:r>
        <w:t>=</w:t>
      </w:r>
      <w:r>
        <w:t>2</w:t>
      </w:r>
      <w:r>
        <w:t>limx→+∞y=limx→+∞(2x^(2)−4x+2)/(x^(2)−6x+5)=2</w:t>
      </w:r>
      <w:r>
        <w:br/>
      </w:r>
      <w:r>
        <w:t xml:space="preserve"> </w:t>
      </w:r>
      <w:r>
        <w:t>lim</w:t>
      </w:r>
      <w:r>
        <w:t>x</w:t>
      </w:r>
      <w:r>
        <w:t>→</w:t>
      </w:r>
      <w:r>
        <w:t>−</w:t>
      </w:r>
      <w:r>
        <w:t>∞</w:t>
      </w:r>
      <w:r>
        <w:t>y</w:t>
      </w:r>
      <w:r>
        <w:t>=</w:t>
      </w:r>
      <w:r>
        <w:t>lim</w:t>
      </w:r>
      <w:r>
        <w:t>x</w:t>
      </w:r>
      <w:r>
        <w:t>→</w:t>
      </w:r>
      <w:r>
        <w:t>−</w:t>
      </w:r>
      <w:r>
        <w:t>∞</w:t>
      </w:r>
      <w:r>
        <w:t>2</w:t>
      </w:r>
      <w:r>
        <w:t>x</w:t>
      </w:r>
      <w:r>
        <w:t>2</w:t>
      </w:r>
      <w:r>
        <w:t>−</w:t>
      </w:r>
      <w:r>
        <w:t>4</w:t>
      </w:r>
      <w:r>
        <w:t>x</w:t>
      </w:r>
      <w:r>
        <w:t>+</w:t>
      </w:r>
      <w:r>
        <w:t>2</w:t>
      </w:r>
      <w:r>
        <w:t>x</w:t>
      </w:r>
      <w:r>
        <w:t>2</w:t>
      </w:r>
      <w:r>
        <w:t>−</w:t>
      </w:r>
      <w:r>
        <w:t>6</w:t>
      </w:r>
      <w:r>
        <w:t>x</w:t>
      </w:r>
      <w:r>
        <w:t>+</w:t>
      </w:r>
      <w:r>
        <w:t>5</w:t>
      </w:r>
      <w:r>
        <w:t>=</w:t>
      </w:r>
      <w:r>
        <w:t>2</w:t>
      </w:r>
      <w:r>
        <w:t>limx→−∞y=limx→−∞(2x^(2)−4x+2)/(x^(2)−6x+5)=2</w:t>
      </w:r>
      <w:r>
        <w:t>;</w:t>
      </w:r>
      <w:r>
        <w:br/>
      </w:r>
      <w:r>
        <w:t>Do đó, đường thẳng y = 2 là tiệm cận ngang của đồ thị hàm số.</w:t>
      </w:r>
      <w:r>
        <w:br/>
      </w:r>
      <w:r>
        <w:t xml:space="preserve"> </w:t>
      </w:r>
      <w:r>
        <w:t>lim</w:t>
      </w:r>
      <w:r>
        <w:t>x</w:t>
      </w:r>
      <w:r>
        <w:t>→</w:t>
      </w:r>
      <w:r>
        <w:t>5</w:t>
      </w:r>
      <w:r>
        <w:t>y</w:t>
      </w:r>
      <w:r>
        <w:t>=</w:t>
      </w:r>
      <w:r>
        <w:t>lim</w:t>
      </w:r>
      <w:r>
        <w:t>x</w:t>
      </w:r>
      <w:r>
        <w:t>→</w:t>
      </w:r>
      <w:r>
        <w:t>5</w:t>
      </w:r>
      <w:r>
        <w:t>2</w:t>
      </w:r>
      <w:r>
        <w:t>x</w:t>
      </w:r>
      <w:r>
        <w:t>2</w:t>
      </w:r>
      <w:r>
        <w:t>−</w:t>
      </w:r>
      <w:r>
        <w:t>4</w:t>
      </w:r>
      <w:r>
        <w:t>x</w:t>
      </w:r>
      <w:r>
        <w:t>+</w:t>
      </w:r>
      <w:r>
        <w:t>2</w:t>
      </w:r>
      <w:r>
        <w:t>x</w:t>
      </w:r>
      <w:r>
        <w:t>2</w:t>
      </w:r>
      <w:r>
        <w:t>−</w:t>
      </w:r>
      <w:r>
        <w:t>6</w:t>
      </w:r>
      <w:r>
        <w:t>x</w:t>
      </w:r>
      <w:r>
        <w:t>+</w:t>
      </w:r>
      <w:r>
        <w:t>5</w:t>
      </w:r>
      <w:r>
        <w:t>=</w:t>
      </w:r>
      <w:r>
        <w:t>lim</w:t>
      </w:r>
      <w:r>
        <w:t>x</w:t>
      </w:r>
      <w:r>
        <w:t>→</w:t>
      </w:r>
      <w:r>
        <w:t>5</w:t>
      </w:r>
      <w:r>
        <w:t>2</w:t>
      </w:r>
      <w:r>
        <w:t>(</w:t>
      </w:r>
      <w:r>
        <w:t>x</w:t>
      </w:r>
      <w:r>
        <w:t>−</w:t>
      </w:r>
      <w:r>
        <w:t>1</w:t>
      </w:r>
      <w:r>
        <w:t>)</w:t>
      </w:r>
      <w:r>
        <w:t>2</w:t>
      </w:r>
      <w:r>
        <w:t>(</w:t>
      </w:r>
      <w:r>
        <w:t>x</w:t>
      </w:r>
      <w:r>
        <w:t>−</w:t>
      </w:r>
      <w:r>
        <w:t>1</w:t>
      </w:r>
      <w:r>
        <w:t>)</w:t>
      </w:r>
      <w:r>
        <w:t>(</w:t>
      </w:r>
      <w:r>
        <w:t>x</w:t>
      </w:r>
      <w:r>
        <w:t>−</w:t>
      </w:r>
      <w:r>
        <w:t>5</w:t>
      </w:r>
      <w:r>
        <w:t>)</w:t>
      </w:r>
      <w:r>
        <w:t>=</w:t>
      </w:r>
      <w:r>
        <w:t>lim</w:t>
      </w:r>
      <w:r>
        <w:t>x</w:t>
      </w:r>
      <w:r>
        <w:t>→</w:t>
      </w:r>
      <w:r>
        <w:t>5</w:t>
      </w:r>
      <w:r>
        <w:t>2</w:t>
      </w:r>
      <w:r>
        <w:t>(</w:t>
      </w:r>
      <w:r>
        <w:t>x</w:t>
      </w:r>
      <w:r>
        <w:t>−</w:t>
      </w:r>
      <w:r>
        <w:t>1</w:t>
      </w:r>
      <w:r>
        <w:t>)</w:t>
      </w:r>
      <w:r>
        <w:t>x</w:t>
      </w:r>
      <w:r>
        <w:t>−</w:t>
      </w:r>
      <w:r>
        <w:t>5</w:t>
      </w:r>
      <w:r>
        <w:t>=</w:t>
      </w:r>
      <w:r>
        <w:t>+</w:t>
      </w:r>
      <w:r>
        <w:t>∞</w:t>
      </w:r>
      <w:r>
        <w:t>limx→5y=limx→5(2x^(2)−4x+2)/(x^(2)−6x+5)=limx→5(2x−1^(2))/(x−1x−5)=limx→5(2x−1)/(x−5)=+∞</w:t>
      </w:r>
      <w:r>
        <w:t xml:space="preserve"> ;</w:t>
      </w:r>
      <w:r>
        <w:br/>
      </w:r>
      <w:r>
        <w:t xml:space="preserve"> </w:t>
      </w:r>
      <w:r>
        <w:t>lim</w:t>
      </w:r>
      <w:r>
        <w:t>x</w:t>
      </w:r>
      <w:r>
        <w:t>→</w:t>
      </w:r>
      <w:r>
        <w:t>1</w:t>
      </w:r>
      <w:r>
        <w:t>y</w:t>
      </w:r>
      <w:r>
        <w:t>=</w:t>
      </w:r>
      <w:r>
        <w:t>lim</w:t>
      </w:r>
      <w:r>
        <w:t>x</w:t>
      </w:r>
      <w:r>
        <w:t>→</w:t>
      </w:r>
      <w:r>
        <w:t>1</w:t>
      </w:r>
      <w:r>
        <w:t>2</w:t>
      </w:r>
      <w:r>
        <w:t>x</w:t>
      </w:r>
      <w:r>
        <w:t>2</w:t>
      </w:r>
      <w:r>
        <w:t>−</w:t>
      </w:r>
      <w:r>
        <w:t>4</w:t>
      </w:r>
      <w:r>
        <w:t>x</w:t>
      </w:r>
      <w:r>
        <w:t>+</w:t>
      </w:r>
      <w:r>
        <w:t>2</w:t>
      </w:r>
      <w:r>
        <w:t>x</w:t>
      </w:r>
      <w:r>
        <w:t>2</w:t>
      </w:r>
      <w:r>
        <w:t>−</w:t>
      </w:r>
      <w:r>
        <w:t>6</w:t>
      </w:r>
      <w:r>
        <w:t>x</w:t>
      </w:r>
      <w:r>
        <w:t>+</w:t>
      </w:r>
      <w:r>
        <w:t>5</w:t>
      </w:r>
      <w:r>
        <w:t>=</w:t>
      </w:r>
      <w:r>
        <w:t>lim</w:t>
      </w:r>
      <w:r>
        <w:t>x</w:t>
      </w:r>
      <w:r>
        <w:t>→</w:t>
      </w:r>
      <w:r>
        <w:t>1</w:t>
      </w:r>
      <w:r>
        <w:t>2</w:t>
      </w:r>
      <w:r>
        <w:t>(</w:t>
      </w:r>
      <w:r>
        <w:t>x</w:t>
      </w:r>
      <w:r>
        <w:t>−</w:t>
      </w:r>
      <w:r>
        <w:t>1</w:t>
      </w:r>
      <w:r>
        <w:t>)</w:t>
      </w:r>
      <w:r>
        <w:t>2</w:t>
      </w:r>
      <w:r>
        <w:t>(</w:t>
      </w:r>
      <w:r>
        <w:t>x</w:t>
      </w:r>
      <w:r>
        <w:t>−</w:t>
      </w:r>
      <w:r>
        <w:t>1</w:t>
      </w:r>
      <w:r>
        <w:t>)</w:t>
      </w:r>
      <w:r>
        <w:t>(</w:t>
      </w:r>
      <w:r>
        <w:t>x</w:t>
      </w:r>
      <w:r>
        <w:t>−</w:t>
      </w:r>
      <w:r>
        <w:t>5</w:t>
      </w:r>
      <w:r>
        <w:t>)</w:t>
      </w:r>
      <w:r>
        <w:t>=</w:t>
      </w:r>
      <w:r>
        <w:t>lim</w:t>
      </w:r>
      <w:r>
        <w:t>x</w:t>
      </w:r>
      <w:r>
        <w:t>→</w:t>
      </w:r>
      <w:r>
        <w:t>1</w:t>
      </w:r>
      <w:r>
        <w:t>2</w:t>
      </w:r>
      <w:r>
        <w:t>(</w:t>
      </w:r>
      <w:r>
        <w:t>x</w:t>
      </w:r>
      <w:r>
        <w:t>−</w:t>
      </w:r>
      <w:r>
        <w:t>1</w:t>
      </w:r>
      <w:r>
        <w:t>)</w:t>
      </w:r>
      <w:r>
        <w:t>x</w:t>
      </w:r>
      <w:r>
        <w:t>−</w:t>
      </w:r>
      <w:r>
        <w:t>5</w:t>
      </w:r>
      <w:r>
        <w:t>=</w:t>
      </w:r>
      <w:r>
        <w:t>0</w:t>
      </w:r>
      <w:r>
        <w:t>limx→1y=limx→1(2x^(2)−4x+2)/(x^(2)−6x+5)=limx→1(2x−1^(2))/(x−1x−5)=limx→1(2x−1)/(x−5)=0</w:t>
      </w:r>
      <w:r>
        <w:t xml:space="preserve"> .</w:t>
      </w:r>
      <w:r>
        <w:br/>
      </w:r>
      <w:r>
        <w:t>Do đó, đường thẳng x = 5 là đường tiệm cận đứng của đồ thị hàm số.</w:t>
      </w:r>
      <w:r>
        <w:br/>
      </w:r>
      <w:r>
        <w:rPr>
          <w:b/>
        </w:rPr>
        <w:t xml:space="preserve">Bài 1.59 trang 34 SBT Toán 12 Tập 1: </w:t>
      </w:r>
      <w:r>
        <w:t>Giá trị lớn nhất của hàm số y = x</w:t>
      </w:r>
      <w:r>
        <w:rPr>
          <w:vertAlign w:val="superscript"/>
        </w:rPr>
        <w:t>2</w:t>
      </w:r>
      <w:r>
        <w:t xml:space="preserve"> – 8lnx trên đoạn [1; e] là:</w:t>
      </w:r>
      <w:r>
        <w:br/>
      </w:r>
      <w:r>
        <w:t>A. 1.</w:t>
      </w:r>
      <w:r>
        <w:br/>
      </w:r>
      <w:r>
        <w:t>B. 10.</w:t>
      </w:r>
      <w:r>
        <w:br/>
      </w:r>
      <w:r>
        <w:t>C. 4 – 8ln2.</w:t>
      </w:r>
      <w:r>
        <w:br/>
      </w:r>
      <w:r>
        <w:t>D. e</w:t>
      </w:r>
      <w:r>
        <w:rPr>
          <w:vertAlign w:val="superscript"/>
        </w:rPr>
        <w:t>2</w:t>
      </w:r>
      <w:r>
        <w:t xml:space="preserve"> – 8.</w:t>
      </w:r>
      <w:r>
        <w:br/>
      </w:r>
      <w:r>
        <w:rPr>
          <w:b/>
        </w:rPr>
        <w:t>Lời giải:</w:t>
      </w:r>
      <w:r>
        <w:br/>
      </w:r>
      <w:r>
        <w:rPr>
          <w:b/>
        </w:rPr>
        <w:t>Đáp án đúng là: A</w:t>
      </w:r>
      <w:r>
        <w:br/>
      </w:r>
      <w:r>
        <w:t>Ta có: y</w:t>
      </w:r>
      <w:r>
        <w:rPr>
          <w:i/>
        </w:rPr>
        <w:t>'</w:t>
      </w:r>
      <w:r>
        <w:t xml:space="preserve"> = 2x – </w:t>
      </w:r>
      <w:r>
        <w:t>8</w:t>
      </w:r>
      <w:r>
        <w:t>x</w:t>
      </w:r>
      <w:r>
        <w:t>(8)/(x)</w:t>
      </w:r>
      <w:r>
        <w:br/>
      </w:r>
      <w:r>
        <w:t xml:space="preserve"> y</w:t>
      </w:r>
      <w:r>
        <w:rPr>
          <w:i/>
        </w:rPr>
        <w:t>'</w:t>
      </w:r>
      <w:r>
        <w:t xml:space="preserve"> = 0 ⇔ x = 2 (do x ∈ [1; e]).</w:t>
      </w:r>
      <w:r>
        <w:br/>
      </w:r>
      <w:r>
        <w:t>Ta có: y(1) = 1; y(2) = 4 – 8ln2 ≈−1,55; y(e) = e</w:t>
      </w:r>
      <w:r>
        <w:rPr>
          <w:vertAlign w:val="superscript"/>
        </w:rPr>
        <w:t>2</w:t>
      </w:r>
      <w:r>
        <w:t xml:space="preserve"> – 8 ≈ −0,61.</w:t>
      </w:r>
      <w:r>
        <w:br/>
      </w:r>
      <w:r>
        <w:t>Vậy giá trị lớn nhất của hàm số trên đoạn [1; e] là 1.</w:t>
      </w:r>
      <w:r>
        <w:br/>
      </w:r>
      <w:r>
        <w:rPr>
          <w:b/>
        </w:rPr>
        <w:t xml:space="preserve">Bài 1.60 trang 35 SBT Toán 12 Tập 1: </w:t>
      </w:r>
      <w:r>
        <w:t>Cho hàm số y = f(x) liên tục trên ℝ và có bảng biến thiên như dưới đây: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8d0ae264a7f46ab83b0e8d8781de844.jpg"/>
                    <pic:cNvPicPr/>
                  </pic:nvPicPr>
                  <pic:blipFill>
                    <a:blip r:embed="rId12"/>
                    <a:stretch>
                      <a:fillRect/>
                    </a:stretch>
                  </pic:blipFill>
                  <pic:spPr>
                    <a:xfrm>
                      <a:off x="0" y="0"/>
                      <a:ext cx="1905000" cy="1905000"/>
                    </a:xfrm>
                    <a:prstGeom prst="rect"/>
                  </pic:spPr>
                </pic:pic>
              </a:graphicData>
            </a:graphic>
          </wp:inline>
        </w:drawing>
      </w:r>
      <w:r>
        <w:br/>
      </w:r>
      <w:r>
        <w:t>Khẳng định nào dưới đây là sai?</w:t>
      </w:r>
      <w:r>
        <w:br/>
      </w:r>
      <w:r>
        <w:t>A. Giá trị nhỏ nhất của hàm số bằng −2.</w:t>
      </w:r>
      <w:r>
        <w:br/>
      </w:r>
      <w:r>
        <w:t>B. Giá trị lớn nhất của hàm số bằng 5.</w:t>
      </w:r>
      <w:r>
        <w:br/>
      </w:r>
      <w:r>
        <w:t>C. Đồ thị hàm số có hai tiệm cận ngang.</w:t>
      </w:r>
      <w:r>
        <w:br/>
      </w:r>
      <w:r>
        <w:t>D. Điểm cực tiểu của đồ thị hàm số là (1; 0).</w:t>
      </w:r>
      <w:r>
        <w:br/>
      </w:r>
      <w:r>
        <w:rPr>
          <w:b/>
        </w:rPr>
        <w:t>Lời giải:</w:t>
      </w:r>
      <w:r>
        <w:br/>
      </w:r>
      <w:r>
        <w:rPr>
          <w:b/>
        </w:rPr>
        <w:t>Đáp án đúng là: A</w:t>
      </w:r>
      <w:r>
        <w:br/>
      </w:r>
      <w:r>
        <w:t>Quan sát bảng biến thiên, ta thấy:</w:t>
      </w:r>
      <w:r>
        <w:br/>
      </w:r>
      <w:r>
        <w:t>Giá trị lớn nhất của hàm số bằng 5.</w:t>
      </w:r>
      <w:r>
        <w:br/>
      </w:r>
      <w:r>
        <w:t>Hàm số có hai đường tiệm cận ngang là y = −2 và y = 1.</w:t>
      </w:r>
      <w:r>
        <w:br/>
      </w:r>
      <w:r>
        <w:t>Điểm cực tiểu của đồ thị hàm số là (1; 0).</w:t>
      </w:r>
      <w:r>
        <w:br/>
      </w:r>
      <w:r>
        <w:rPr>
          <w:b/>
        </w:rPr>
        <w:t xml:space="preserve">Bài 1.61 trang 35 SBT Toán 12 Tập 1: </w:t>
      </w:r>
      <w:r>
        <w:t xml:space="preserve">Cho hàm số y = </w:t>
      </w:r>
      <w:r>
        <w:t>a</w:t>
      </w:r>
      <w:r>
        <w:t>x</w:t>
      </w:r>
      <w:r>
        <w:t>+</w:t>
      </w:r>
      <w:r>
        <w:t>b</w:t>
      </w:r>
      <w:r>
        <w:t>c</w:t>
      </w:r>
      <w:r>
        <w:t>x</w:t>
      </w:r>
      <w:r>
        <w:t>+</w:t>
      </w:r>
      <w:r>
        <w:t>d</w:t>
      </w:r>
      <w:r>
        <w:t>(ax+b)/(cx+d)</w:t>
      </w:r>
      <w:r>
        <w:t xml:space="preserve"> có đồ thị như hình vẽ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52722bcc1dc0458abc8f8593ac133db7.jpg"/>
                    <pic:cNvPicPr/>
                  </pic:nvPicPr>
                  <pic:blipFill>
                    <a:blip r:embed="rId13"/>
                    <a:stretch>
                      <a:fillRect/>
                    </a:stretch>
                  </pic:blipFill>
                  <pic:spPr>
                    <a:xfrm>
                      <a:off x="0" y="0"/>
                      <a:ext cx="1905000" cy="1905000"/>
                    </a:xfrm>
                    <a:prstGeom prst="rect"/>
                  </pic:spPr>
                </pic:pic>
              </a:graphicData>
            </a:graphic>
          </wp:inline>
        </w:drawing>
      </w:r>
      <w:r>
        <w:br/>
      </w:r>
      <w:r>
        <w:t>Mệnh đề nào sau đây là đúng?</w:t>
      </w:r>
      <w:r>
        <w:br/>
      </w:r>
      <w:r>
        <w:t>A. bc &lt; ad &lt; 0.</w:t>
      </w:r>
      <w:r>
        <w:br/>
      </w:r>
      <w:r>
        <w:t>B. ad &lt; 0 &lt; bc.</w:t>
      </w:r>
      <w:r>
        <w:br/>
      </w:r>
      <w:r>
        <w:t>C. 0 &lt; ad &lt; bc.</w:t>
      </w:r>
      <w:r>
        <w:br/>
      </w:r>
      <w:r>
        <w:t>D. ad &lt; bc &lt; 0.</w:t>
      </w:r>
      <w:r>
        <w:br/>
      </w:r>
      <w:r>
        <w:rPr>
          <w:b/>
        </w:rPr>
        <w:t>Lời giải:</w:t>
      </w:r>
      <w:r>
        <w:br/>
      </w:r>
      <w:r>
        <w:rPr>
          <w:b/>
        </w:rPr>
        <w:t>Đáp án đúng là: D</w:t>
      </w:r>
      <w:r>
        <w:br/>
      </w:r>
      <w:r>
        <w:t>Từ đồ thị hàm số, ta thấy:</w:t>
      </w:r>
      <w:r>
        <w:br/>
      </w:r>
      <w:r>
        <w:t>Tiệm cận đứng của đồ thị hàm số nằm bên phải trục tung</w:t>
      </w:r>
      <w:r>
        <w:br/>
      </w:r>
      <w:r>
        <w:t xml:space="preserve">⇒ x = </w:t>
      </w:r>
      <w:r>
        <w:t>−</w:t>
      </w:r>
      <w:r>
        <w:t>d</w:t>
      </w:r>
      <w:r>
        <w:t>c</w:t>
      </w:r>
      <w:r>
        <w:t>−(d)/(c)</w:t>
      </w:r>
      <w:r>
        <w:t xml:space="preserve"> &gt; 0 ⇒ dc &lt; 0. (1)</w:t>
      </w:r>
      <w:r>
        <w:br/>
      </w:r>
      <w:r>
        <w:t>Tiệm cận ngang của đồ thị hàm số nằm trên trục hoành</w:t>
      </w:r>
      <w:r>
        <w:br/>
      </w:r>
      <w:r>
        <w:t xml:space="preserve">⇒ y = </w:t>
      </w:r>
      <w:r>
        <w:t>−</w:t>
      </w:r>
      <w:r>
        <w:t>b</w:t>
      </w:r>
      <w:r>
        <w:t>a</w:t>
      </w:r>
      <w:r>
        <w:t>−(b)/(a)</w:t>
      </w:r>
      <w:r>
        <w:t xml:space="preserve"> &gt; 0 ⇒ ab &lt; 0. (2)</w:t>
      </w:r>
      <w:r>
        <w:br/>
      </w:r>
      <w:r>
        <w:t xml:space="preserve">Với x = 0 thì y = </w:t>
      </w:r>
      <w:r>
        <w:t>b</w:t>
      </w:r>
      <w:r>
        <w:t>d</w:t>
      </w:r>
      <w:r>
        <w:t>(b)/(d)</w:t>
      </w:r>
      <w:r>
        <w:t xml:space="preserve"> &gt; 0 hay bd &gt; 0. (3)</w:t>
      </w:r>
      <w:r>
        <w:br/>
      </w:r>
      <w:r>
        <w:t>Đồ thị hàm số cho thấy y</w:t>
      </w:r>
      <w:r>
        <w:rPr>
          <w:i/>
        </w:rPr>
        <w:t>'</w:t>
      </w:r>
      <w:r>
        <w:t xml:space="preserve"> = </w:t>
      </w:r>
      <w:r>
        <w:t>a</w:t>
      </w:r>
      <w:r>
        <w:t>d</w:t>
      </w:r>
      <w:r>
        <w:t>−</w:t>
      </w:r>
      <w:r>
        <w:t>b</w:t>
      </w:r>
      <w:r>
        <w:t>c</w:t>
      </w:r>
      <w:r>
        <w:t>(</w:t>
      </w:r>
      <w:r>
        <w:t>c</w:t>
      </w:r>
      <w:r>
        <w:t>x</w:t>
      </w:r>
      <w:r>
        <w:t>+</w:t>
      </w:r>
      <w:r>
        <w:t>d</w:t>
      </w:r>
      <w:r>
        <w:t>)</w:t>
      </w:r>
      <w:r>
        <w:t>2</w:t>
      </w:r>
      <w:r>
        <w:t>(ad−bc)/(cx+d^(2))</w:t>
      </w:r>
      <w:r>
        <w:t xml:space="preserve"> &lt; 0 hay ad – bc &lt; 0 ⇒ ad &lt; bc.</w:t>
      </w:r>
      <w:r>
        <w:br/>
      </w:r>
      <w:r>
        <w:t>Từ (1), (2) và (3) suy ra bc &lt; 0, ad &lt; 0.</w:t>
      </w:r>
      <w:r>
        <w:br/>
      </w:r>
      <w:r>
        <w:t>Vậy ad &lt; bc &lt; 0.</w:t>
      </w:r>
      <w:r>
        <w:br/>
      </w:r>
      <w:r>
        <w:rPr>
          <w:b/>
        </w:rPr>
        <w:t xml:space="preserve">Bài 1.62 trang 35 SBT Toán 12 Tập 1: </w:t>
      </w:r>
      <w:r>
        <w:t xml:space="preserve">Biết đường thẳng y = 2x – 3 cắt đồ thị hàm số y = </w:t>
      </w:r>
      <w:r>
        <w:t>2</w:t>
      </w:r>
      <w:r>
        <w:t>x</w:t>
      </w:r>
      <w:r>
        <w:t>+</w:t>
      </w:r>
      <w:r>
        <w:t>3</w:t>
      </w:r>
      <w:r>
        <w:t>x</w:t>
      </w:r>
      <w:r>
        <w:t>+</w:t>
      </w:r>
      <w:r>
        <w:t>3</w:t>
      </w:r>
      <w:r>
        <w:t>(2x+3)/(x+3)</w:t>
      </w:r>
      <w:r>
        <w:t xml:space="preserve"> tại hai điểm A và B. Tọa độ trung điểm I của đoạn thẳng AB là:</w:t>
      </w:r>
      <w:r>
        <w:br/>
      </w:r>
      <w:r>
        <w:t xml:space="preserve">A. </w:t>
      </w:r>
      <w:r>
        <w:t>I</w:t>
      </w:r>
      <w:r>
        <w:t>(</w:t>
      </w:r>
      <w:r>
        <w:t>−</w:t>
      </w:r>
      <w:r>
        <w:t>1</w:t>
      </w:r>
      <w:r>
        <w:t>4</w:t>
      </w:r>
      <w:r>
        <w:t>;</w:t>
      </w:r>
      <w:r>
        <w:t>−</w:t>
      </w:r>
      <w:r>
        <w:t>11</w:t>
      </w:r>
      <w:r>
        <w:t>4</w:t>
      </w:r>
      <w:r>
        <w:t>)</w:t>
      </w:r>
      <w:r>
        <w:t>.</w:t>
      </w:r>
      <w:r>
        <w:t>I−(1)/(4);−(11)/(4).</w:t>
      </w:r>
      <w:r>
        <w:br/>
      </w:r>
      <w:r>
        <w:t xml:space="preserve">B. </w:t>
      </w:r>
      <w:r>
        <w:t>I</w:t>
      </w:r>
      <w:r>
        <w:t>(</w:t>
      </w:r>
      <w:r>
        <w:t>−</w:t>
      </w:r>
      <w:r>
        <w:t>1</w:t>
      </w:r>
      <w:r>
        <w:t>4</w:t>
      </w:r>
      <w:r>
        <w:t>;</w:t>
      </w:r>
      <w:r>
        <w:t>−</w:t>
      </w:r>
      <w:r>
        <w:t>13</w:t>
      </w:r>
      <w:r>
        <w:t>4</w:t>
      </w:r>
      <w:r>
        <w:t>)</w:t>
      </w:r>
      <w:r>
        <w:t>.</w:t>
      </w:r>
      <w:r>
        <w:t>I−(1)/(4);−(13)/(4).</w:t>
      </w:r>
      <w:r>
        <w:br/>
      </w:r>
      <w:r>
        <w:t xml:space="preserve">C. </w:t>
      </w:r>
      <w:r>
        <w:t>I</w:t>
      </w:r>
      <w:r>
        <w:t>(</w:t>
      </w:r>
      <w:r>
        <w:t>−</w:t>
      </w:r>
      <w:r>
        <w:t>1</w:t>
      </w:r>
      <w:r>
        <w:t>8</w:t>
      </w:r>
      <w:r>
        <w:t>;</w:t>
      </w:r>
      <w:r>
        <w:t>−</w:t>
      </w:r>
      <w:r>
        <w:t>13</w:t>
      </w:r>
      <w:r>
        <w:t>4</w:t>
      </w:r>
      <w:r>
        <w:t>)</w:t>
      </w:r>
      <w:r>
        <w:t>.</w:t>
      </w:r>
      <w:r>
        <w:t>I−(1)/(8);−(13)/(4).</w:t>
      </w:r>
      <w:r>
        <w:br/>
      </w:r>
      <w:r>
        <w:t xml:space="preserve">D. </w:t>
      </w:r>
      <w:r>
        <w:t>I</w:t>
      </w:r>
      <w:r>
        <w:t>(</w:t>
      </w:r>
      <w:r>
        <w:t>−</w:t>
      </w:r>
      <w:r>
        <w:t>1</w:t>
      </w:r>
      <w:r>
        <w:t>4</w:t>
      </w:r>
      <w:r>
        <w:t>;</w:t>
      </w:r>
      <w:r>
        <w:t>−</w:t>
      </w:r>
      <w:r>
        <w:t>7</w:t>
      </w:r>
      <w:r>
        <w:t>2</w:t>
      </w:r>
      <w:r>
        <w:t>)</w:t>
      </w:r>
      <w:r>
        <w:t>.</w:t>
      </w:r>
      <w:r>
        <w:t>I−(1)/(4);−(7)/(2).</w:t>
      </w:r>
      <w:r>
        <w:br/>
      </w:r>
      <w:r>
        <w:rPr>
          <w:b/>
        </w:rPr>
        <w:t>Lời giải:</w:t>
      </w:r>
      <w:r>
        <w:br/>
      </w:r>
      <w:r>
        <w:rPr>
          <w:b/>
        </w:rPr>
        <w:t>Đáp án đúng là: D</w:t>
      </w:r>
      <w:r>
        <w:br/>
      </w:r>
      <w:r>
        <w:t>Xét phương trình hoành độ giao điểm hai đường thẳng:</w:t>
      </w:r>
      <w:r>
        <w:br/>
      </w:r>
      <w:r>
        <w:t xml:space="preserve">2x – 3 = </w:t>
      </w:r>
      <w:r>
        <w:t>2</w:t>
      </w:r>
      <w:r>
        <w:t>x</w:t>
      </w:r>
      <w:r>
        <w:t>+</w:t>
      </w:r>
      <w:r>
        <w:t>3</w:t>
      </w:r>
      <w:r>
        <w:t>x</w:t>
      </w:r>
      <w:r>
        <w:t>+</w:t>
      </w:r>
      <w:r>
        <w:t>3</w:t>
      </w:r>
      <w:r>
        <w:t>(2x+3)/(x+3)</w:t>
      </w:r>
      <w:r>
        <w:br/>
      </w:r>
      <w:r>
        <w:t>(2x – 3)(x + 3) = 2x + 3</w:t>
      </w:r>
      <w:r>
        <w:br/>
      </w:r>
      <w:r>
        <w:t>2x</w:t>
      </w:r>
      <w:r>
        <w:rPr>
          <w:vertAlign w:val="superscript"/>
        </w:rPr>
        <w:t>2</w:t>
      </w:r>
      <w:r>
        <w:t xml:space="preserve"> + 3x – 9 = 2x + 3</w:t>
      </w:r>
      <w:r>
        <w:br/>
      </w:r>
      <w:r>
        <w:t>2x</w:t>
      </w:r>
      <w:r>
        <w:rPr>
          <w:vertAlign w:val="superscript"/>
        </w:rPr>
        <w:t>2</w:t>
      </w:r>
      <w:r>
        <w:t xml:space="preserve"> + x – 9 = 0</w:t>
      </w:r>
      <w:r>
        <w:br/>
      </w:r>
      <w:r>
        <w:t>Xét ∆ = 1 + 4.2.9 = 55 &gt; 0</w:t>
      </w:r>
      <w:r>
        <w:br/>
      </w:r>
      <w:r>
        <w:t>Phương trình luôn có hai nghiệm phân biệt x</w:t>
      </w:r>
      <w:r>
        <w:rPr>
          <w:vertAlign w:val="subscript"/>
        </w:rPr>
        <w:t>1</w:t>
      </w:r>
      <w:r>
        <w:t>; x</w:t>
      </w:r>
      <w:r>
        <w:rPr>
          <w:vertAlign w:val="subscript"/>
        </w:rPr>
        <w:t>2</w:t>
      </w:r>
      <w:r>
        <w:t xml:space="preserve"> (x</w:t>
      </w:r>
      <w:r>
        <w:rPr>
          <w:vertAlign w:val="subscript"/>
        </w:rPr>
        <w:t>1</w:t>
      </w:r>
      <w:r>
        <w:t>; x</w:t>
      </w:r>
      <w:r>
        <w:rPr>
          <w:vertAlign w:val="subscript"/>
        </w:rPr>
        <w:t>2</w:t>
      </w:r>
      <w:r>
        <w:t xml:space="preserve"> là hoành độ của hai điểm A, B).</w:t>
      </w:r>
      <w:r>
        <w:br/>
      </w:r>
      <w:r>
        <w:t>Theo Vi-et, ta có: x</w:t>
      </w:r>
      <w:r>
        <w:rPr>
          <w:vertAlign w:val="subscript"/>
        </w:rPr>
        <w:t>1</w:t>
      </w:r>
      <w:r>
        <w:t xml:space="preserve"> + x</w:t>
      </w:r>
      <w:r>
        <w:rPr>
          <w:vertAlign w:val="subscript"/>
        </w:rPr>
        <w:t>2</w:t>
      </w:r>
      <w:r>
        <w:t xml:space="preserve"> = </w:t>
      </w:r>
      <w:r>
        <w:t>−</w:t>
      </w:r>
      <w:r>
        <w:t>1</w:t>
      </w:r>
      <w:r>
        <w:t>2</w:t>
      </w:r>
      <w:r>
        <w:t>−(1)/(2)</w:t>
      </w:r>
      <w:r>
        <w:br/>
      </w:r>
      <w:r>
        <w:t>Từ đó, hoành độ điểm I với I là trung điểm AB là: x</w:t>
      </w:r>
      <w:r>
        <w:rPr>
          <w:vertAlign w:val="subscript"/>
        </w:rPr>
        <w:t>I</w:t>
      </w:r>
      <w:r>
        <w:t xml:space="preserve"> = </w:t>
      </w:r>
      <w:r>
        <w:t>x</w:t>
      </w:r>
      <w:r>
        <w:t>1</w:t>
      </w:r>
      <w:r>
        <w:t>+</w:t>
      </w:r>
      <w:r>
        <w:t>x</w:t>
      </w:r>
      <w:r>
        <w:t>2</w:t>
      </w:r>
      <w:r>
        <w:t>2</w:t>
      </w:r>
      <w:r>
        <w:t>=</w:t>
      </w:r>
      <w:r>
        <w:t>−</w:t>
      </w:r>
      <w:r>
        <w:t>1</w:t>
      </w:r>
      <w:r>
        <w:t>4</w:t>
      </w:r>
      <w:r>
        <w:t>(x_(1)+x_(2))/(2)=−(1)/(4)</w:t>
      </w:r>
      <w:r>
        <w:t xml:space="preserve"> .</w:t>
      </w:r>
      <w:r>
        <w:br/>
      </w:r>
      <w:r>
        <w:t>Do I là trung điểm AB nên I cũng thuộc đường thẳng y = 2x – 3.</w:t>
      </w:r>
      <w:r>
        <w:br/>
      </w:r>
      <w:r>
        <w:t>Từ đó, tung độ điểm I là y</w:t>
      </w:r>
      <w:r>
        <w:rPr>
          <w:vertAlign w:val="subscript"/>
        </w:rPr>
        <w:t>I</w:t>
      </w:r>
      <w:r>
        <w:t xml:space="preserve"> = 2.</w:t>
      </w:r>
      <w:r>
        <w:t>(</w:t>
      </w:r>
      <w:r>
        <w:t>−</w:t>
      </w:r>
      <w:r>
        <w:t>1</w:t>
      </w:r>
      <w:r>
        <w:t>4</w:t>
      </w:r>
      <w:r>
        <w:t>)</w:t>
      </w:r>
      <w:r>
        <w:t>−(1)/(4)</w:t>
      </w:r>
      <w:r>
        <w:t xml:space="preserve"> − 3 = </w:t>
      </w:r>
      <w:r>
        <w:t>−</w:t>
      </w:r>
      <w:r>
        <w:t>7</w:t>
      </w:r>
      <w:r>
        <w:t>2</w:t>
      </w:r>
      <w:r>
        <w:t>−(7)/(2)</w:t>
      </w:r>
      <w:r>
        <w:t xml:space="preserve"> .</w:t>
      </w:r>
      <w:r>
        <w:br/>
      </w:r>
      <w:r>
        <w:t xml:space="preserve">Vậy </w:t>
      </w:r>
      <w:r>
        <w:t>I</w:t>
      </w:r>
      <w:r>
        <w:t>(</w:t>
      </w:r>
      <w:r>
        <w:t>−</w:t>
      </w:r>
      <w:r>
        <w:t>1</w:t>
      </w:r>
      <w:r>
        <w:t>4</w:t>
      </w:r>
      <w:r>
        <w:t>;</w:t>
      </w:r>
      <w:r>
        <w:t>−</w:t>
      </w:r>
      <w:r>
        <w:t>7</w:t>
      </w:r>
      <w:r>
        <w:t>2</w:t>
      </w:r>
      <w:r>
        <w:t>)</w:t>
      </w:r>
      <w:r>
        <w:t>.</w:t>
      </w:r>
      <w:r>
        <w:t>I−(1)/(4);−(7)/(2).</w:t>
      </w:r>
      <w:r>
        <w:br/>
      </w:r>
      <w:r>
        <w:rPr>
          <w:b/>
        </w:rPr>
        <w:t xml:space="preserve">Bài 1.63 trang 36 SBT Toán 12 Tập 1: </w:t>
      </w:r>
      <w:r>
        <w:t xml:space="preserve">Cho hàm số y = </w:t>
      </w:r>
      <w:r>
        <w:t>1</w:t>
      </w:r>
      <w:r>
        <w:t>3</w:t>
      </w:r>
      <w:r>
        <w:t>(1)/(3)</w:t>
      </w:r>
      <w:r>
        <w:t xml:space="preserve"> x</w:t>
      </w:r>
      <w:r>
        <w:rPr>
          <w:vertAlign w:val="superscript"/>
        </w:rPr>
        <w:t>3</w:t>
      </w:r>
      <w:r>
        <w:t xml:space="preserve"> + (m – 1)x</w:t>
      </w:r>
      <w:r>
        <w:rPr>
          <w:vertAlign w:val="superscript"/>
        </w:rPr>
        <w:t>2</w:t>
      </w:r>
      <w:r>
        <w:t xml:space="preserve"> + (2m – 3)x + </w:t>
      </w:r>
      <w:r>
        <w:t>2</w:t>
      </w:r>
      <w:r>
        <w:t>3</w:t>
      </w:r>
      <w:r>
        <w:t>(2)/(3)</w:t>
      </w:r>
      <w:r>
        <w:t xml:space="preserve"> .</w:t>
      </w:r>
      <w:r>
        <w:br/>
      </w:r>
      <w:r>
        <w:t>a) Khảo sát sự biến thiên và vẽ đồ thị của hàm số khi m = 2.</w:t>
      </w:r>
      <w:r>
        <w:br/>
      </w:r>
      <w:r>
        <w:t>b) Tìm m để hàm số có hai điểm cực trị x</w:t>
      </w:r>
      <w:r>
        <w:rPr>
          <w:vertAlign w:val="subscript"/>
        </w:rPr>
        <w:t>1</w:t>
      </w:r>
      <w:r>
        <w:t xml:space="preserve"> và x</w:t>
      </w:r>
      <w:r>
        <w:rPr>
          <w:vertAlign w:val="subscript"/>
        </w:rPr>
        <w:t>2</w:t>
      </w:r>
      <w:r>
        <w:t xml:space="preserve"> thỏa mãn </w:t>
      </w:r>
      <w:r>
        <w:t>x</w:t>
      </w:r>
      <w:r>
        <w:t>2</w:t>
      </w:r>
      <w:r>
        <w:t>1</w:t>
      </w:r>
      <w:r>
        <w:t>+</w:t>
      </w:r>
      <w:r>
        <w:t>x</w:t>
      </w:r>
      <w:r>
        <w:t>2</w:t>
      </w:r>
      <w:r>
        <w:t>2</w:t>
      </w:r>
      <w:r>
        <w:t>=</w:t>
      </w:r>
      <w:r>
        <w:t>5</w:t>
      </w:r>
      <w:r>
        <w:t>x12+x22=5</w:t>
      </w:r>
      <w:r>
        <w:br/>
      </w:r>
      <w:r>
        <w:t>c) Tìm m để hàm số đồng biến trên ℝ.</w:t>
      </w:r>
      <w:r>
        <w:br/>
      </w:r>
      <w:r>
        <w:t>d) Tìm m để hàm số đồng biến trên khoảng (1; +∞).</w:t>
      </w:r>
      <w:r>
        <w:br/>
      </w:r>
      <w:r>
        <w:rPr>
          <w:b/>
        </w:rPr>
        <w:t>Lời giải:</w:t>
      </w:r>
      <w:r>
        <w:br/>
      </w:r>
      <w:r>
        <w:t xml:space="preserve">a) Khi m = 2, ta có: y = </w:t>
      </w:r>
      <w:r>
        <w:t>1</w:t>
      </w:r>
      <w:r>
        <w:t>3</w:t>
      </w:r>
      <w:r>
        <w:t>(1)/(3)</w:t>
      </w:r>
      <w:r>
        <w:t xml:space="preserve"> x</w:t>
      </w:r>
      <w:r>
        <w:rPr>
          <w:vertAlign w:val="superscript"/>
        </w:rPr>
        <w:t>3</w:t>
      </w:r>
      <w:r>
        <w:t xml:space="preserve"> + x</w:t>
      </w:r>
      <w:r>
        <w:rPr>
          <w:vertAlign w:val="superscript"/>
        </w:rPr>
        <w:t>2</w:t>
      </w:r>
      <w:r>
        <w:t xml:space="preserve"> + x + </w:t>
      </w:r>
      <w:r>
        <w:t>2</w:t>
      </w:r>
      <w:r>
        <w:t>3</w:t>
      </w:r>
      <w:r>
        <w:t>(2)/(3)</w:t>
      </w:r>
      <w:r>
        <w:t xml:space="preserve"> .</w:t>
      </w:r>
      <w:r>
        <w:br/>
      </w:r>
      <w:r>
        <w:t xml:space="preserve"> y</w:t>
      </w:r>
      <w:r>
        <w:rPr>
          <w:i/>
        </w:rPr>
        <w:t>'</w:t>
      </w:r>
      <w:r>
        <w:t xml:space="preserve"> = x</w:t>
      </w:r>
      <w:r>
        <w:rPr>
          <w:vertAlign w:val="superscript"/>
        </w:rPr>
        <w:t>2</w:t>
      </w:r>
      <w:r>
        <w:t xml:space="preserve"> + 2x + 1 = (x + 1)</w:t>
      </w:r>
      <w:r>
        <w:rPr>
          <w:vertAlign w:val="superscript"/>
        </w:rPr>
        <w:t>2</w:t>
      </w:r>
      <w:r>
        <w:t xml:space="preserve"> ≥ 0 với mọi x.</w:t>
      </w:r>
      <w:r>
        <w:br/>
      </w:r>
      <w:r>
        <w:t>Hàm số luôn đồng biến trên ℝ.</w:t>
      </w:r>
      <w:r>
        <w:br/>
      </w:r>
      <w:r>
        <w:t>Hàm số không có cực trị.</w:t>
      </w:r>
      <w:r>
        <w:br/>
      </w:r>
      <w:r>
        <w:t>Bảng biến thiên của hàm số như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ee368f02a00e436ea438d296a2610cf5.jpg"/>
                    <pic:cNvPicPr/>
                  </pic:nvPicPr>
                  <pic:blipFill>
                    <a:blip r:embed="rId14"/>
                    <a:stretch>
                      <a:fillRect/>
                    </a:stretch>
                  </pic:blipFill>
                  <pic:spPr>
                    <a:xfrm>
                      <a:off x="0" y="0"/>
                      <a:ext cx="1905000" cy="1905000"/>
                    </a:xfrm>
                    <a:prstGeom prst="rect"/>
                  </pic:spPr>
                </pic:pic>
              </a:graphicData>
            </a:graphic>
          </wp:inline>
        </w:drawing>
      </w:r>
      <w:r>
        <w:br/>
      </w:r>
      <w:r>
        <w:t xml:space="preserve">Ta có: </w:t>
      </w:r>
      <w:r>
        <w:t>lim</w:t>
      </w:r>
      <w:r>
        <w:t>x</w:t>
      </w:r>
      <w:r>
        <w:t>→</w:t>
      </w:r>
      <w:r>
        <w:t>+</w:t>
      </w:r>
      <w:r>
        <w:t>∞</w:t>
      </w:r>
      <w:r>
        <w:t>y</w:t>
      </w:r>
      <w:r>
        <w:t>=</w:t>
      </w:r>
      <w:r>
        <w:t>+</w:t>
      </w:r>
      <w:r>
        <w:t>∞</w:t>
      </w:r>
      <w:r>
        <w:t>;</w:t>
      </w:r>
      <w:r>
        <w:t>lim</w:t>
      </w:r>
      <w:r>
        <w:t>x</w:t>
      </w:r>
      <w:r>
        <w:t>→</w:t>
      </w:r>
      <w:r>
        <w:t>−</w:t>
      </w:r>
      <w:r>
        <w:t>∞</w:t>
      </w:r>
      <w:r>
        <w:t>y</w:t>
      </w:r>
      <w:r>
        <w:t>=</w:t>
      </w:r>
      <w:r>
        <w:t>−</w:t>
      </w:r>
      <w:r>
        <w:t>∞</w:t>
      </w:r>
      <w:r>
        <w:t>limx→+∞y=+∞;limx→−∞y=−∞</w:t>
      </w:r>
      <w:r>
        <w:br/>
      </w:r>
      <w:r>
        <w:t>Đồ thị hàm số nhận điểm I</w:t>
      </w:r>
      <w:r>
        <w:t>(</w:t>
      </w:r>
      <w:r>
        <w:t>−</w:t>
      </w:r>
      <w:r>
        <w:t>1</w:t>
      </w:r>
      <w:r>
        <w:t>;</w:t>
      </w:r>
      <w:r>
        <w:t>1</w:t>
      </w:r>
      <w:r>
        <w:t>3</w:t>
      </w:r>
      <w:r>
        <w:t>)</w:t>
      </w:r>
      <w:r>
        <w:t>−1;(1)/(3)</w:t>
      </w:r>
      <w:r>
        <w:t xml:space="preserve"> làm tâm đối xứng. Đồ thị hàm số có hình vẽ như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f56a9809b7c4f69aea3ac8e3447f630.jpg"/>
                    <pic:cNvPicPr/>
                  </pic:nvPicPr>
                  <pic:blipFill>
                    <a:blip r:embed="rId15"/>
                    <a:stretch>
                      <a:fillRect/>
                    </a:stretch>
                  </pic:blipFill>
                  <pic:spPr>
                    <a:xfrm>
                      <a:off x="0" y="0"/>
                      <a:ext cx="1905000" cy="1905000"/>
                    </a:xfrm>
                    <a:prstGeom prst="rect"/>
                  </pic:spPr>
                </pic:pic>
              </a:graphicData>
            </a:graphic>
          </wp:inline>
        </w:drawing>
      </w:r>
      <w:r>
        <w:br/>
      </w:r>
      <w:r>
        <w:t xml:space="preserve">b) Ta có: y = </w:t>
      </w:r>
      <w:r>
        <w:t>1</w:t>
      </w:r>
      <w:r>
        <w:t>3</w:t>
      </w:r>
      <w:r>
        <w:t>(1)/(3)</w:t>
      </w:r>
      <w:r>
        <w:t xml:space="preserve"> x</w:t>
      </w:r>
      <w:r>
        <w:rPr>
          <w:vertAlign w:val="superscript"/>
        </w:rPr>
        <w:t>3</w:t>
      </w:r>
      <w:r>
        <w:t xml:space="preserve"> + (m – 1)x</w:t>
      </w:r>
      <w:r>
        <w:rPr>
          <w:vertAlign w:val="superscript"/>
        </w:rPr>
        <w:t>2</w:t>
      </w:r>
      <w:r>
        <w:t xml:space="preserve"> + (2m – 3)x + </w:t>
      </w:r>
      <w:r>
        <w:t>2</w:t>
      </w:r>
      <w:r>
        <w:t>3</w:t>
      </w:r>
      <w:r>
        <w:t>(2)/(3)</w:t>
      </w:r>
      <w:r>
        <w:br/>
      </w:r>
      <w:r>
        <w:t xml:space="preserve"> y</w:t>
      </w:r>
      <w:r>
        <w:rPr>
          <w:i/>
        </w:rPr>
        <w:t>'</w:t>
      </w:r>
      <w:r>
        <w:t xml:space="preserve"> = x</w:t>
      </w:r>
      <w:r>
        <w:rPr>
          <w:vertAlign w:val="superscript"/>
        </w:rPr>
        <w:t>2</w:t>
      </w:r>
      <w:r>
        <w:t xml:space="preserve"> + 2(m – 1)x + 2m – 3</w:t>
      </w:r>
      <w:r>
        <w:br/>
      </w:r>
      <w:r>
        <w:t xml:space="preserve"> y</w:t>
      </w:r>
      <w:r>
        <w:rPr>
          <w:i/>
        </w:rPr>
        <w:t>'</w:t>
      </w:r>
      <w:r>
        <w:t xml:space="preserve"> = x</w:t>
      </w:r>
      <w:r>
        <w:rPr>
          <w:vertAlign w:val="superscript"/>
        </w:rPr>
        <w:t>2</w:t>
      </w:r>
      <w:r>
        <w:t xml:space="preserve"> + 2mx – 2x + 2m – 3</w:t>
      </w:r>
      <w:r>
        <w:br/>
      </w:r>
      <w:r>
        <w:t xml:space="preserve"> y</w:t>
      </w:r>
      <w:r>
        <w:rPr>
          <w:i/>
        </w:rPr>
        <w:t>'</w:t>
      </w:r>
      <w:r>
        <w:t xml:space="preserve"> = (x</w:t>
      </w:r>
      <w:r>
        <w:rPr>
          <w:vertAlign w:val="superscript"/>
        </w:rPr>
        <w:t>2</w:t>
      </w:r>
      <w:r>
        <w:t xml:space="preserve"> – 2x – 3) + (2mx + 2m)</w:t>
      </w:r>
      <w:r>
        <w:br/>
      </w:r>
      <w:r>
        <w:t xml:space="preserve"> y</w:t>
      </w:r>
      <w:r>
        <w:rPr>
          <w:i/>
        </w:rPr>
        <w:t>'</w:t>
      </w:r>
      <w:r>
        <w:t xml:space="preserve"> = (x + 1)(x – 3) + 2m(x + 1).</w:t>
      </w:r>
      <w:r>
        <w:br/>
      </w:r>
      <w:r>
        <w:t xml:space="preserve"> y</w:t>
      </w:r>
      <w:r>
        <w:rPr>
          <w:i/>
        </w:rPr>
        <w:t>'</w:t>
      </w:r>
      <w:r>
        <w:t xml:space="preserve"> = (x + 1) (x – 3 + 2m)</w:t>
      </w:r>
      <w:r>
        <w:br/>
      </w:r>
      <w:r>
        <w:t xml:space="preserve"> y</w:t>
      </w:r>
      <w:r>
        <w:rPr>
          <w:i/>
        </w:rPr>
        <w:t>'</w:t>
      </w:r>
      <w:r>
        <w:t xml:space="preserve"> = 0 khi x = −1 hay x = 3 – 2m</w:t>
      </w:r>
      <w:r>
        <w:br/>
      </w:r>
      <w:r>
        <w:t>Để hàm số có hai nghiệm phân biệt thì x</w:t>
      </w:r>
      <w:r>
        <w:rPr>
          <w:vertAlign w:val="subscript"/>
        </w:rPr>
        <w:t>1</w:t>
      </w:r>
      <w:r>
        <w:t xml:space="preserve"> ≠ x</w:t>
      </w:r>
      <w:r>
        <w:rPr>
          <w:vertAlign w:val="subscript"/>
        </w:rPr>
        <w:t>2</w:t>
      </w:r>
      <w:r>
        <w:t xml:space="preserve"> hay 3 – 2m ≠ −1 hay m ≠ 2. </w:t>
      </w:r>
      <w:r>
        <w:br/>
      </w:r>
      <w:r>
        <w:t xml:space="preserve">Ta có: </w:t>
      </w:r>
      <w:r>
        <w:t>x</w:t>
      </w:r>
      <w:r>
        <w:t>2</w:t>
      </w:r>
      <w:r>
        <w:t>1</w:t>
      </w:r>
      <w:r>
        <w:t>+</w:t>
      </w:r>
      <w:r>
        <w:t>x</w:t>
      </w:r>
      <w:r>
        <w:t>2</w:t>
      </w:r>
      <w:r>
        <w:t>2</w:t>
      </w:r>
      <w:r>
        <w:t>=</w:t>
      </w:r>
      <w:r>
        <w:t>5</w:t>
      </w:r>
      <w:r>
        <w:t>x12+x22=5</w:t>
      </w:r>
      <w:r>
        <w:br/>
      </w:r>
      <w:r>
        <w:t xml:space="preserve"> (−1)</w:t>
      </w:r>
      <w:r>
        <w:rPr>
          <w:vertAlign w:val="superscript"/>
        </w:rPr>
        <w:t>2</w:t>
      </w:r>
      <w:r>
        <w:t xml:space="preserve"> + (3 – 2m)</w:t>
      </w:r>
      <w:r>
        <w:rPr>
          <w:vertAlign w:val="superscript"/>
        </w:rPr>
        <w:t>2</w:t>
      </w:r>
      <w:r>
        <w:t xml:space="preserve"> = 5</w:t>
      </w:r>
      <w:r>
        <w:br/>
      </w:r>
      <w:r>
        <w:t xml:space="preserve"> (3 – 2m)</w:t>
      </w:r>
      <w:r>
        <w:rPr>
          <w:vertAlign w:val="superscript"/>
        </w:rPr>
        <w:t>2</w:t>
      </w:r>
      <w:r>
        <w:t xml:space="preserve"> = 4</w:t>
      </w:r>
      <w:r>
        <w:br/>
      </w:r>
      <w:r>
        <w:t>Suy ra 3 – 2m = 2 hoặc 3 – 2m = −2</w:t>
      </w:r>
      <w:r>
        <w:br/>
      </w:r>
      <w:r>
        <w:t xml:space="preserve">⇒ m = </w:t>
      </w:r>
      <w:r>
        <w:t>5</w:t>
      </w:r>
      <w:r>
        <w:t>2</w:t>
      </w:r>
      <w:r>
        <w:t>(5)/(2)</w:t>
      </w:r>
      <w:r>
        <w:t xml:space="preserve"> hoặc m = </w:t>
      </w:r>
      <w:r>
        <w:t>1</w:t>
      </w:r>
      <w:r>
        <w:t>2</w:t>
      </w:r>
      <w:r>
        <w:t>(1)/(2)</w:t>
      </w:r>
      <w:r>
        <w:t xml:space="preserve"> .</w:t>
      </w:r>
      <w:r>
        <w:br/>
      </w:r>
      <w:r>
        <w:t xml:space="preserve">Vậy m ∈ </w:t>
      </w:r>
      <w:r>
        <w:t>{</w:t>
      </w:r>
      <w:r>
        <w:t>5</w:t>
      </w:r>
      <w:r>
        <w:t>2</w:t>
      </w:r>
      <w:r>
        <w:t>;</w:t>
      </w:r>
      <w:r>
        <w:t>1</w:t>
      </w:r>
      <w:r>
        <w:t>2</w:t>
      </w:r>
      <w:r>
        <w:t>}</w:t>
      </w:r>
      <w:r>
        <w:t>(5)/(2);(1)/(2)</w:t>
      </w:r>
      <w:r>
        <w:t xml:space="preserve"> .</w:t>
      </w:r>
      <w:r>
        <w:br/>
      </w:r>
      <w:r>
        <w:t>c) Ta có: y</w:t>
      </w:r>
      <w:r>
        <w:rPr>
          <w:i/>
        </w:rPr>
        <w:t>'</w:t>
      </w:r>
      <w:r>
        <w:t xml:space="preserve"> = x</w:t>
      </w:r>
      <w:r>
        <w:rPr>
          <w:vertAlign w:val="superscript"/>
        </w:rPr>
        <w:t>2</w:t>
      </w:r>
      <w:r>
        <w:t xml:space="preserve"> + 2(m – 1)x + 2m – 3</w:t>
      </w:r>
      <w:r>
        <w:br/>
      </w:r>
      <w:r>
        <w:t>Để hàm số đồng biến trên ℝ</w:t>
      </w:r>
      <w:r>
        <w:br/>
      </w:r>
      <w:r>
        <w:t>⇔</w:t>
      </w:r>
      <w:r>
        <w:t>{</w:t>
      </w:r>
      <w:r>
        <w:t>a</w:t>
      </w:r>
      <w:r>
        <w:t>=</w:t>
      </w:r>
      <w:r>
        <w:t>1</w:t>
      </w:r>
      <w:r>
        <w:t>&gt;</w:t>
      </w:r>
      <w:r>
        <w:t>0</w:t>
      </w:r>
      <w:r>
        <w:t>Δ</w:t>
      </w:r>
      <w:r>
        <w:t>≤</w:t>
      </w:r>
      <w:r>
        <w:t>0</w:t>
      </w:r>
      <w:r>
        <w:t>a=1&gt;0Δ≤0</w:t>
      </w:r>
      <w:r>
        <w:br/>
      </w:r>
      <w:r>
        <w:t xml:space="preserve">⇔ </w:t>
      </w:r>
      <w:r>
        <w:t>{</w:t>
      </w:r>
      <w:r>
        <w:t>a</w:t>
      </w:r>
      <w:r>
        <w:t>=</w:t>
      </w:r>
      <w:r>
        <w:t>1</w:t>
      </w:r>
      <w:r>
        <w:t>&gt;</w:t>
      </w:r>
      <w:r>
        <w:t>0</w:t>
      </w:r>
      <w:r>
        <w:t>4</w:t>
      </w:r>
      <w:r>
        <w:t>(</w:t>
      </w:r>
      <w:r>
        <w:t>m</w:t>
      </w:r>
      <w:r>
        <w:t>−</w:t>
      </w:r>
      <w:r>
        <w:t>1</w:t>
      </w:r>
      <w:r>
        <w:t>)</w:t>
      </w:r>
      <w:r>
        <w:t>2</w:t>
      </w:r>
      <w:r>
        <w:t>−</w:t>
      </w:r>
      <w:r>
        <w:t>4</w:t>
      </w:r>
      <w:r>
        <w:t>(</w:t>
      </w:r>
      <w:r>
        <w:t>2</w:t>
      </w:r>
      <w:r>
        <w:t>m</w:t>
      </w:r>
      <w:r>
        <w:t>−</w:t>
      </w:r>
      <w:r>
        <w:t>3</w:t>
      </w:r>
      <w:r>
        <w:t>)</w:t>
      </w:r>
      <w:r>
        <w:t>≤</w:t>
      </w:r>
      <w:r>
        <w:t>0</w:t>
      </w:r>
      <w:r>
        <w:t>a=1&gt;04m−1^(2)−42m−3≤0</w:t>
      </w:r>
      <w:r>
        <w:br/>
      </w:r>
      <w:r>
        <w:t>m</w:t>
      </w:r>
      <w:r>
        <w:rPr>
          <w:vertAlign w:val="superscript"/>
        </w:rPr>
        <w:t>2</w:t>
      </w:r>
      <w:r>
        <w:t xml:space="preserve"> – 2m + 1 – 2m + 3 ≤ 0</w:t>
      </w:r>
      <w:r>
        <w:br/>
      </w:r>
      <w:r>
        <w:t>m</w:t>
      </w:r>
      <w:r>
        <w:rPr>
          <w:vertAlign w:val="superscript"/>
        </w:rPr>
        <w:t>2</w:t>
      </w:r>
      <w:r>
        <w:t xml:space="preserve"> – 4m + 4 ≤ 0</w:t>
      </w:r>
      <w:r>
        <w:br/>
      </w:r>
      <w:r>
        <w:t>(m – 2)</w:t>
      </w:r>
      <w:r>
        <w:rPr>
          <w:vertAlign w:val="superscript"/>
        </w:rPr>
        <w:t>2</w:t>
      </w:r>
      <w:r>
        <w:t xml:space="preserve"> ≤ 0</w:t>
      </w:r>
      <w:r>
        <w:br/>
      </w:r>
      <w:r>
        <w:t>⇒ m = 2.</w:t>
      </w:r>
      <w:r>
        <w:br/>
      </w:r>
      <w:r>
        <w:t>d) Ta có: y</w:t>
      </w:r>
      <w:r>
        <w:rPr>
          <w:i/>
        </w:rPr>
        <w:t>'</w:t>
      </w:r>
      <w:r>
        <w:t xml:space="preserve"> = x</w:t>
      </w:r>
      <w:r>
        <w:rPr>
          <w:vertAlign w:val="superscript"/>
        </w:rPr>
        <w:t>2</w:t>
      </w:r>
      <w:r>
        <w:t xml:space="preserve"> + 2(m – 1)x + 2m – 3</w:t>
      </w:r>
      <w:r>
        <w:br/>
      </w:r>
      <w:r>
        <w:t>y</w:t>
      </w:r>
      <w:r>
        <w:rPr>
          <w:i/>
        </w:rPr>
        <w:t>'</w:t>
      </w:r>
      <w:r>
        <w:t xml:space="preserve"> = 0 ⇔ </w:t>
      </w:r>
      <w:r>
        <w:t>[</w:t>
      </w:r>
      <w:r>
        <w:t>x</w:t>
      </w:r>
      <w:r>
        <w:t>=</w:t>
      </w:r>
      <w:r>
        <w:t>−</w:t>
      </w:r>
      <w:r>
        <w:t>1</w:t>
      </w:r>
      <w:r>
        <w:t>x</w:t>
      </w:r>
      <w:r>
        <w:t>=</w:t>
      </w:r>
      <w:r>
        <w:t>3</w:t>
      </w:r>
      <w:r>
        <w:t>−</w:t>
      </w:r>
      <w:r>
        <w:t>2</w:t>
      </w:r>
      <w:r>
        <w:t>m</w:t>
      </w:r>
      <w:r>
        <w:t>[x=−1x=3−2m</w:t>
      </w:r>
      <w:r>
        <w:br/>
      </w:r>
      <w:r>
        <w:t>Trường hợp 1: −1 ≤ 3 – 2m ⇔ m ≤ 2. Ta có bảng biến thiên như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5d67307dd28c489f9f7ab52d5a532f89.jpg"/>
                    <pic:cNvPicPr/>
                  </pic:nvPicPr>
                  <pic:blipFill>
                    <a:blip r:embed="rId16"/>
                    <a:stretch>
                      <a:fillRect/>
                    </a:stretch>
                  </pic:blipFill>
                  <pic:spPr>
                    <a:xfrm>
                      <a:off x="0" y="0"/>
                      <a:ext cx="1905000" cy="1905000"/>
                    </a:xfrm>
                    <a:prstGeom prst="rect"/>
                  </pic:spPr>
                </pic:pic>
              </a:graphicData>
            </a:graphic>
          </wp:inline>
        </w:drawing>
      </w:r>
      <w:r>
        <w:br/>
      </w:r>
      <w:r>
        <w:t>Để hàm số đồng biến trên (1; +∞) thì 3 – 2m ≤ 1 ⇔ m ≥ 1.</w:t>
      </w:r>
      <w:r>
        <w:br/>
      </w:r>
      <w:r>
        <w:t>Vậy kết hợp điều kiện ta được 1 ≤ m ≤ 2.</w:t>
      </w:r>
      <w:r>
        <w:br/>
      </w:r>
      <w:r>
        <w:t>Trường hợp 2: 3 – 2m &lt; −1 ⇔ m &gt; 2. Có bảng biến thiên như sau: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c4e805ea8194f7b8a9adfb7f69e0290.jpg"/>
                    <pic:cNvPicPr/>
                  </pic:nvPicPr>
                  <pic:blipFill>
                    <a:blip r:embed="rId17"/>
                    <a:stretch>
                      <a:fillRect/>
                    </a:stretch>
                  </pic:blipFill>
                  <pic:spPr>
                    <a:xfrm>
                      <a:off x="0" y="0"/>
                      <a:ext cx="1905000" cy="1905000"/>
                    </a:xfrm>
                    <a:prstGeom prst="rect"/>
                  </pic:spPr>
                </pic:pic>
              </a:graphicData>
            </a:graphic>
          </wp:inline>
        </w:drawing>
      </w:r>
      <w:r>
        <w:br/>
      </w:r>
      <w:r>
        <w:t>Trường hợp này hàm số đồng biến trên (−1; +∞) nên hiển nhiên đồng biến trên (1; +∞).</w:t>
      </w:r>
      <w:r>
        <w:br/>
      </w:r>
      <w:r>
        <w:t>Vậy trường hợp này m &gt; 2.</w:t>
      </w:r>
      <w:r>
        <w:br/>
      </w:r>
      <w:r>
        <w:t>Vậy hàm số đồng biến trên khoảng (1; +∞) khi và chỉ khi m ≥ 1.</w:t>
      </w:r>
      <w:r>
        <w:br/>
      </w:r>
      <w:r>
        <w:rPr>
          <w:b/>
        </w:rPr>
        <w:t xml:space="preserve">Bài 1.64 trang 36 SBT Toán 12 Tập 1: </w:t>
      </w:r>
      <w:r>
        <w:t>Cho hàm số y = x</w:t>
      </w:r>
      <w:r>
        <w:rPr>
          <w:vertAlign w:val="superscript"/>
        </w:rPr>
        <w:t>3</w:t>
      </w:r>
      <w:r>
        <w:t xml:space="preserve"> – 3x</w:t>
      </w:r>
      <w:r>
        <w:rPr>
          <w:vertAlign w:val="superscript"/>
        </w:rPr>
        <w:t>2</w:t>
      </w:r>
      <w:r>
        <w:t xml:space="preserve"> + 2 có đồ thị (C).</w:t>
      </w:r>
      <w:r>
        <w:br/>
      </w:r>
      <w:r>
        <w:t>a) Khảo sát sự biến thiên và vẽ đồ thị (C) của hàm số đã cho.</w:t>
      </w:r>
      <w:r>
        <w:br/>
      </w:r>
      <w:r>
        <w:t>b) Viết phương trình tiếp tuyến ∆ của đồ thị (C) tại tâm đối xứng của nó. Chứng minh rằng ∆ là tiếp tuyến có hệ số góc nhỏ nhất của (C).</w:t>
      </w:r>
      <w:r>
        <w:br/>
      </w:r>
      <w:r>
        <w:t>c) Tìm các giá trị của tham số m để phương trình x</w:t>
      </w:r>
      <w:r>
        <w:rPr>
          <w:vertAlign w:val="superscript"/>
        </w:rPr>
        <w:t>3</w:t>
      </w:r>
      <w:r>
        <w:t xml:space="preserve"> – 3x</w:t>
      </w:r>
      <w:r>
        <w:rPr>
          <w:vertAlign w:val="superscript"/>
        </w:rPr>
        <w:t>2</w:t>
      </w:r>
      <w:r>
        <w:t xml:space="preserve"> – m = 0 có ba nghiệm phân biệt.</w:t>
      </w:r>
      <w:r>
        <w:br/>
      </w:r>
      <w:r>
        <w:rPr>
          <w:b/>
        </w:rPr>
        <w:t>Lời giải:</w:t>
      </w:r>
      <w:r>
        <w:br/>
      </w:r>
      <w:r>
        <w:t>a) Tập xác định: D = ℝ.</w:t>
      </w:r>
      <w:r>
        <w:br/>
      </w:r>
      <w:r>
        <w:t>Ta có: y</w:t>
      </w:r>
      <w:r>
        <w:rPr>
          <w:i/>
        </w:rPr>
        <w:t>'</w:t>
      </w:r>
      <w:r>
        <w:t xml:space="preserve"> = 3x</w:t>
      </w:r>
      <w:r>
        <w:rPr>
          <w:vertAlign w:val="superscript"/>
        </w:rPr>
        <w:t>2</w:t>
      </w:r>
      <w:r>
        <w:t xml:space="preserve"> – 6x</w:t>
      </w:r>
      <w:r>
        <w:rPr>
          <w:vertAlign w:val="superscript"/>
        </w:rPr>
        <w:t>2</w:t>
      </w:r>
      <w:r>
        <w:br/>
      </w:r>
      <w:r>
        <w:t xml:space="preserve"> y</w:t>
      </w:r>
      <w:r>
        <w:rPr>
          <w:i/>
        </w:rPr>
        <w:t>'</w:t>
      </w:r>
      <w:r>
        <w:t xml:space="preserve"> = 0 ⇔ 3x</w:t>
      </w:r>
      <w:r>
        <w:rPr>
          <w:vertAlign w:val="superscript"/>
        </w:rPr>
        <w:t>2</w:t>
      </w:r>
      <w:r>
        <w:t xml:space="preserve"> – 6x</w:t>
      </w:r>
      <w:r>
        <w:rPr>
          <w:vertAlign w:val="superscript"/>
        </w:rPr>
        <w:t>2</w:t>
      </w:r>
      <w:r>
        <w:t xml:space="preserve"> = 0 ⇔ x = 0 hoặc x = 2.</w:t>
      </w:r>
      <w:r>
        <w:br/>
      </w:r>
      <w:r>
        <w:t>Hàm số đồng biến trên khoảng (−∞; 0) và (2; +∞).</w:t>
      </w:r>
      <w:r>
        <w:br/>
      </w:r>
      <w:r>
        <w:t>Hàm số nghịch biến trên khoảng (0; 2).</w:t>
      </w:r>
      <w:r>
        <w:br/>
      </w:r>
      <w:r>
        <w:t>Hàm số đạt cực đại tại điểm x = 0 và y</w:t>
      </w:r>
      <w:r>
        <w:rPr>
          <w:vertAlign w:val="subscript"/>
        </w:rPr>
        <w:t xml:space="preserve">CĐ </w:t>
      </w:r>
      <w:r>
        <w:t>= y(0) = 2.</w:t>
      </w:r>
      <w:r>
        <w:br/>
      </w:r>
      <w:r>
        <w:t>Hàm số đạt cực tiểu tại điểm x = 2 và y</w:t>
      </w:r>
      <w:r>
        <w:rPr>
          <w:vertAlign w:val="subscript"/>
        </w:rPr>
        <w:t>CT</w:t>
      </w:r>
      <w:r>
        <w:t xml:space="preserve"> = y(2) = −2.</w:t>
      </w:r>
      <w:r>
        <w:br/>
      </w:r>
      <w:r>
        <w:t xml:space="preserve">Ta có: </w:t>
      </w:r>
      <w:r>
        <w:t>lim</w:t>
      </w:r>
      <w:r>
        <w:t>x</w:t>
      </w:r>
      <w:r>
        <w:t>→</w:t>
      </w:r>
      <w:r>
        <w:t>+</w:t>
      </w:r>
      <w:r>
        <w:t>∞</w:t>
      </w:r>
      <w:r>
        <w:t>y</w:t>
      </w:r>
      <w:r>
        <w:t>=</w:t>
      </w:r>
      <w:r>
        <w:t>+</w:t>
      </w:r>
      <w:r>
        <w:t>∞</w:t>
      </w:r>
      <w:r>
        <w:t>;</w:t>
      </w:r>
      <w:r>
        <w:t>lim</w:t>
      </w:r>
      <w:r>
        <w:t>x</w:t>
      </w:r>
      <w:r>
        <w:t>→</w:t>
      </w:r>
      <w:r>
        <w:t>−</w:t>
      </w:r>
      <w:r>
        <w:t>∞</w:t>
      </w:r>
      <w:r>
        <w:t>y</w:t>
      </w:r>
      <w:r>
        <w:t>=</w:t>
      </w:r>
      <w:r>
        <w:t>−</w:t>
      </w:r>
      <w:r>
        <w:t>∞</w:t>
      </w:r>
      <w:r>
        <w:t>limx→+∞y=+∞;limx→−∞y=−∞</w:t>
      </w:r>
      <w:r>
        <w:br/>
      </w:r>
      <w:r>
        <w:t>Ta có bảng biến thiên như sau:</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ce62821d07e54a8f989d14e21d6be314.jpg"/>
                    <pic:cNvPicPr/>
                  </pic:nvPicPr>
                  <pic:blipFill>
                    <a:blip r:embed="rId18"/>
                    <a:stretch>
                      <a:fillRect/>
                    </a:stretch>
                  </pic:blipFill>
                  <pic:spPr>
                    <a:xfrm>
                      <a:off x="0" y="0"/>
                      <a:ext cx="1905000" cy="1905000"/>
                    </a:xfrm>
                    <a:prstGeom prst="rect"/>
                  </pic:spPr>
                </pic:pic>
              </a:graphicData>
            </a:graphic>
          </wp:inline>
        </w:drawing>
      </w:r>
      <w:r>
        <w:br/>
      </w:r>
      <w:r>
        <w:t>Đồ thị hàm số đi qua các điểm: (3; 2); (2; −2); (−1; −2); (0; 2).</w:t>
      </w:r>
      <w:r>
        <w:br/>
      </w:r>
      <w:r>
        <w:t>Đồ thị hàm số có tâm đối xứng là điểm (1; 0).</w:t>
      </w:r>
      <w:r>
        <w:br/>
      </w:r>
      <w:r>
        <w:t>Đồ thị hàm số như sau:</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2fb627a4a36040d6994f7b4624422b76.jpg"/>
                    <pic:cNvPicPr/>
                  </pic:nvPicPr>
                  <pic:blipFill>
                    <a:blip r:embed="rId19"/>
                    <a:stretch>
                      <a:fillRect/>
                    </a:stretch>
                  </pic:blipFill>
                  <pic:spPr>
                    <a:xfrm>
                      <a:off x="0" y="0"/>
                      <a:ext cx="1905000" cy="1905000"/>
                    </a:xfrm>
                    <a:prstGeom prst="rect"/>
                  </pic:spPr>
                </pic:pic>
              </a:graphicData>
            </a:graphic>
          </wp:inline>
        </w:drawing>
      </w:r>
      <w:r>
        <w:br/>
      </w:r>
      <w:r>
        <w:t>b) Tâm đối xứng của đồ thị hàm số là điểm I(1; 0).</w:t>
      </w:r>
      <w:r>
        <w:br/>
      </w:r>
      <w:r>
        <w:t>Ta có: y</w:t>
      </w:r>
      <w:r>
        <w:rPr>
          <w:i/>
        </w:rPr>
        <w:t>'</w:t>
      </w:r>
      <w:r>
        <w:t>(1) = −3.</w:t>
      </w:r>
      <w:r>
        <w:br/>
      </w:r>
      <w:r>
        <w:t>Vậy phương trình tiếp tuyến của đồ thị hàm số tại tâm đối xứng của nó là:</w:t>
      </w:r>
      <w:r>
        <w:br/>
      </w:r>
      <w:r>
        <w:t>y = y</w:t>
      </w:r>
      <w:r>
        <w:rPr>
          <w:i/>
        </w:rPr>
        <w:t>'</w:t>
      </w:r>
      <w:r>
        <w:t>(1)(x – 1) + y(1)</w:t>
      </w:r>
      <w:r>
        <w:br/>
      </w:r>
      <w:r>
        <w:t xml:space="preserve"> = −3(x – 1) + 0</w:t>
      </w:r>
      <w:r>
        <w:br/>
      </w:r>
      <w:r>
        <w:t xml:space="preserve"> = −3x + 3 (∆).</w:t>
      </w:r>
      <w:r>
        <w:br/>
      </w:r>
      <w:r>
        <w:t>Ta có: y</w:t>
      </w:r>
      <w:r>
        <w:rPr>
          <w:i/>
        </w:rPr>
        <w:t>'</w:t>
      </w:r>
      <w:r>
        <w:t xml:space="preserve"> = 3x</w:t>
      </w:r>
      <w:r>
        <w:rPr>
          <w:vertAlign w:val="superscript"/>
        </w:rPr>
        <w:t>2</w:t>
      </w:r>
      <w:r>
        <w:t xml:space="preserve"> – 6x = 3(x</w:t>
      </w:r>
      <w:r>
        <w:rPr>
          <w:vertAlign w:val="superscript"/>
        </w:rPr>
        <w:t>2</w:t>
      </w:r>
      <w:r>
        <w:t xml:space="preserve"> – 2x + 1) – 3 = 3(x – 1)</w:t>
      </w:r>
      <w:r>
        <w:rPr>
          <w:vertAlign w:val="superscript"/>
        </w:rPr>
        <w:t>2</w:t>
      </w:r>
      <w:r>
        <w:t xml:space="preserve"> – 3 ≥ −3 với mọi x.</w:t>
      </w:r>
      <w:r>
        <w:br/>
      </w:r>
      <w:r>
        <w:t>Vậy ∆ là tiếp tuyến có hệ số góc nhỏ nhất của (C).</w:t>
      </w:r>
      <w:r>
        <w:br/>
      </w:r>
      <w:r>
        <w:t>c) Ta có: x</w:t>
      </w:r>
      <w:r>
        <w:rPr>
          <w:vertAlign w:val="superscript"/>
        </w:rPr>
        <w:t>3</w:t>
      </w:r>
      <w:r>
        <w:t xml:space="preserve"> – 3x</w:t>
      </w:r>
      <w:r>
        <w:rPr>
          <w:vertAlign w:val="superscript"/>
        </w:rPr>
        <w:t>2</w:t>
      </w:r>
      <w:r>
        <w:t xml:space="preserve"> – m = 0 ⇔ x</w:t>
      </w:r>
      <w:r>
        <w:rPr>
          <w:vertAlign w:val="superscript"/>
        </w:rPr>
        <w:t>3</w:t>
      </w:r>
      <w:r>
        <w:t xml:space="preserve"> – 3x</w:t>
      </w:r>
      <w:r>
        <w:rPr>
          <w:vertAlign w:val="superscript"/>
        </w:rPr>
        <w:t>2</w:t>
      </w:r>
      <w:r>
        <w:t xml:space="preserve"> + 2 = m + 2.</w:t>
      </w:r>
      <w:r>
        <w:br/>
      </w:r>
      <w:r>
        <w:t>Vậy phương trình x</w:t>
      </w:r>
      <w:r>
        <w:rPr>
          <w:vertAlign w:val="superscript"/>
        </w:rPr>
        <w:t>3</w:t>
      </w:r>
      <w:r>
        <w:t xml:space="preserve"> – 3x</w:t>
      </w:r>
      <w:r>
        <w:rPr>
          <w:vertAlign w:val="superscript"/>
        </w:rPr>
        <w:t>2</w:t>
      </w:r>
      <w:r>
        <w:t xml:space="preserve"> – m = 0 là phương trình hoành độ giao điểm của đồ thị (C) và đường thẳng y = m + 2. Suy ra, phương trình đã cho có ba nghiệm phân biệt khi và chỉ khi đường thẳng y = m + 2 cắt đồ thị (C) tại 3 điểm phân biệt, điều này tương đương với −2 &lt; m + 2 &lt; 2 ⇔ −4 &lt; m &lt; 0. </w:t>
      </w:r>
      <w:r>
        <w:br/>
      </w:r>
      <w:r>
        <w:rPr>
          <w:b/>
        </w:rPr>
        <w:t xml:space="preserve">Bài 1.65 trang 36 SBT Toán 12 Tập 1: </w:t>
      </w:r>
      <w:r>
        <w:t xml:space="preserve">Cho hàm số </w:t>
      </w:r>
      <w:r>
        <w:t>y</w:t>
      </w:r>
      <w:r>
        <w:t>=</w:t>
      </w:r>
      <w:r>
        <w:t>(</w:t>
      </w:r>
      <w:r>
        <w:t>m</w:t>
      </w:r>
      <w:r>
        <w:t>+</w:t>
      </w:r>
      <w:r>
        <w:t>1</w:t>
      </w:r>
      <w:r>
        <w:t>)</w:t>
      </w:r>
      <w:r>
        <w:t>x</w:t>
      </w:r>
      <w:r>
        <w:t>−</w:t>
      </w:r>
      <w:r>
        <w:t>2</w:t>
      </w:r>
      <w:r>
        <w:t>m</w:t>
      </w:r>
      <w:r>
        <w:t>+</w:t>
      </w:r>
      <w:r>
        <w:t>1</w:t>
      </w:r>
      <w:r>
        <w:t>x</w:t>
      </w:r>
      <w:r>
        <w:t>−</w:t>
      </w:r>
      <w:r>
        <w:t>1</w:t>
      </w:r>
      <w:r>
        <w:t>y=(m+1x−2m+1)/(x−1)</w:t>
      </w:r>
      <w:r>
        <w:t xml:space="preserve"> .</w:t>
      </w:r>
      <w:r>
        <w:br/>
      </w:r>
      <w:r>
        <w:t>a) Tìm m để tiệm cận ngang của đồ thị hàm số đi qua điểm (1; 2).</w:t>
      </w:r>
      <w:r>
        <w:br/>
      </w:r>
      <w:r>
        <w:t>b) Khảo sát và vẽ đồ thị (H) của hàm số y = f(x) với m tìm được ở câu a.</w:t>
      </w:r>
      <w:r>
        <w:br/>
      </w:r>
      <w:r>
        <w:t xml:space="preserve">c) Từ đồ thị (H) của hàm số y = f(x) ở câu b, vẽ đồ thị của hàm số y = </w:t>
      </w:r>
      <w:r>
        <w:t>|</w:t>
      </w:r>
      <w:r>
        <w:t>f</w:t>
      </w:r>
      <w:r>
        <w:t>(</w:t>
      </w:r>
      <w:r>
        <w:t>x</w:t>
      </w:r>
      <w:r>
        <w:t>)</w:t>
      </w:r>
      <w:r>
        <w:t>|</w:t>
      </w:r>
      <w:r>
        <w:t>f(x)</w:t>
      </w:r>
      <w:r>
        <w:t xml:space="preserve"> .</w:t>
      </w:r>
      <w:r>
        <w:br/>
      </w:r>
      <w:r>
        <w:rPr>
          <w:b/>
        </w:rPr>
        <w:t>Lời giải:</w:t>
      </w:r>
      <w:r>
        <w:br/>
      </w:r>
      <w:r>
        <w:t xml:space="preserve">a) Ta có: </w:t>
      </w:r>
      <w:r>
        <w:t>lim</w:t>
      </w:r>
      <w:r>
        <w:t>x</w:t>
      </w:r>
      <w:r>
        <w:t>→</w:t>
      </w:r>
      <w:r>
        <w:t>+</w:t>
      </w:r>
      <w:r>
        <w:t>∞</w:t>
      </w:r>
      <w:r>
        <w:t>y</w:t>
      </w:r>
      <w:r>
        <w:t>=</w:t>
      </w:r>
      <w:r>
        <w:t>lim</w:t>
      </w:r>
      <w:r>
        <w:t>x</w:t>
      </w:r>
      <w:r>
        <w:t>→</w:t>
      </w:r>
      <w:r>
        <w:t>+</w:t>
      </w:r>
      <w:r>
        <w:t>∞</w:t>
      </w:r>
      <w:r>
        <w:t>(</w:t>
      </w:r>
      <w:r>
        <w:t>m</w:t>
      </w:r>
      <w:r>
        <w:t>+</w:t>
      </w:r>
      <w:r>
        <w:t>1</w:t>
      </w:r>
      <w:r>
        <w:t>)</w:t>
      </w:r>
      <w:r>
        <w:t>x</w:t>
      </w:r>
      <w:r>
        <w:t>−</w:t>
      </w:r>
      <w:r>
        <w:t>2</w:t>
      </w:r>
      <w:r>
        <w:t>m</w:t>
      </w:r>
      <w:r>
        <w:t>+</w:t>
      </w:r>
      <w:r>
        <w:t>1</w:t>
      </w:r>
      <w:r>
        <w:t>x</w:t>
      </w:r>
      <w:r>
        <w:t>−</w:t>
      </w:r>
      <w:r>
        <w:t>1</w:t>
      </w:r>
      <w:r>
        <w:t>=</w:t>
      </w:r>
      <w:r>
        <w:t>m</w:t>
      </w:r>
      <w:r>
        <w:t>+</w:t>
      </w:r>
      <w:r>
        <w:t>1</w:t>
      </w:r>
      <w:r>
        <w:t>limx→+∞y=limx→+∞(m+1x−2m+1)/(x−1)=m+1</w:t>
      </w:r>
      <w:r>
        <w:t xml:space="preserve"> ;</w:t>
      </w:r>
      <w:r>
        <w:br/>
      </w:r>
      <w:r>
        <w:t xml:space="preserve"> </w:t>
      </w:r>
      <w:r>
        <w:t>lim</w:t>
      </w:r>
      <w:r>
        <w:t>x</w:t>
      </w:r>
      <w:r>
        <w:t>→</w:t>
      </w:r>
      <w:r>
        <w:t>−</w:t>
      </w:r>
      <w:r>
        <w:t>∞</w:t>
      </w:r>
      <w:r>
        <w:t>y</w:t>
      </w:r>
      <w:r>
        <w:t>=</w:t>
      </w:r>
      <w:r>
        <w:t>lim</w:t>
      </w:r>
      <w:r>
        <w:t>x</w:t>
      </w:r>
      <w:r>
        <w:t>→</w:t>
      </w:r>
      <w:r>
        <w:t>−</w:t>
      </w:r>
      <w:r>
        <w:t>∞</w:t>
      </w:r>
      <w:r>
        <w:t>y</w:t>
      </w:r>
      <w:r>
        <w:t>(</w:t>
      </w:r>
      <w:r>
        <w:t>m</w:t>
      </w:r>
      <w:r>
        <w:t>+</w:t>
      </w:r>
      <w:r>
        <w:t>1</w:t>
      </w:r>
      <w:r>
        <w:t>)</w:t>
      </w:r>
      <w:r>
        <w:t>x</w:t>
      </w:r>
      <w:r>
        <w:t>−</w:t>
      </w:r>
      <w:r>
        <w:t>2</w:t>
      </w:r>
      <w:r>
        <w:t>m</w:t>
      </w:r>
      <w:r>
        <w:t>+</w:t>
      </w:r>
      <w:r>
        <w:t>1</w:t>
      </w:r>
      <w:r>
        <w:t>x</w:t>
      </w:r>
      <w:r>
        <w:t>−</w:t>
      </w:r>
      <w:r>
        <w:t>1</w:t>
      </w:r>
      <w:r>
        <w:t>=</w:t>
      </w:r>
      <w:r>
        <w:t>m</w:t>
      </w:r>
      <w:r>
        <w:t>+</w:t>
      </w:r>
      <w:r>
        <w:t>1</w:t>
      </w:r>
      <w:r>
        <w:t>limx→−∞y=limx→−∞y(m+1x−2m+1)/(x−1)=m+1</w:t>
      </w:r>
      <w:r>
        <w:t xml:space="preserve"> .</w:t>
      </w:r>
      <w:r>
        <w:br/>
      </w:r>
      <w:r>
        <w:t>Vậy tiệm cận ngang là đường thẳng y = m + 1.</w:t>
      </w:r>
      <w:r>
        <w:br/>
      </w:r>
      <w:r>
        <w:t>Để tiệm cận ngang của đồ thị hàm số đi qua điểm (1; 2) thì m + 1 = 2 hay m = 1.</w:t>
      </w:r>
      <w:r>
        <w:br/>
      </w:r>
      <w:r>
        <w:t>Vậy m = 1.</w:t>
      </w:r>
      <w:r>
        <w:br/>
      </w:r>
      <w:r>
        <w:t xml:space="preserve">b) Với m = 1, hàm số trở thành </w:t>
      </w:r>
      <w:r>
        <w:t>y</w:t>
      </w:r>
      <w:r>
        <w:t>=</w:t>
      </w:r>
      <w:r>
        <w:t>2</w:t>
      </w:r>
      <w:r>
        <w:t>x</w:t>
      </w:r>
      <w:r>
        <w:t>−</w:t>
      </w:r>
      <w:r>
        <w:t>1</w:t>
      </w:r>
      <w:r>
        <w:t>x</w:t>
      </w:r>
      <w:r>
        <w:t>−</w:t>
      </w:r>
      <w:r>
        <w:t>1</w:t>
      </w:r>
      <w:r>
        <w:t>y=(2x−1)/(x−1)</w:t>
      </w:r>
      <w:r>
        <w:t xml:space="preserve"> .</w:t>
      </w:r>
      <w:r>
        <w:br/>
      </w:r>
      <w:r>
        <w:t>Tập xác định: D = ℝ\{1}.</w:t>
      </w:r>
      <w:r>
        <w:br/>
      </w:r>
      <w:r>
        <w:t xml:space="preserve">Ta có: </w:t>
      </w:r>
      <w:r>
        <w:t>−</w:t>
      </w:r>
      <w:r>
        <w:t>1</w:t>
      </w:r>
      <w:r>
        <w:t>(</w:t>
      </w:r>
      <w:r>
        <w:t>x</w:t>
      </w:r>
      <w:r>
        <w:t>−</w:t>
      </w:r>
      <w:r>
        <w:t>1</w:t>
      </w:r>
      <w:r>
        <w:t>)</w:t>
      </w:r>
      <w:r>
        <w:t>2</w:t>
      </w:r>
      <w:r>
        <w:t>(−1)/(x−1^(2))</w:t>
      </w:r>
      <w:r>
        <w:t xml:space="preserve"> &lt; 0, với mọi x ≠ 1.</w:t>
      </w:r>
      <w:r>
        <w:br/>
      </w:r>
      <w:r>
        <w:t>Suy ra hàm số nghịch biến trên các khoảng (−∞; 1) và (1; +∞).</w:t>
      </w:r>
      <w:r>
        <w:br/>
      </w:r>
      <w:r>
        <w:t xml:space="preserve">Ta có: </w:t>
      </w:r>
      <w:r>
        <w:t>lim</w:t>
      </w:r>
      <w:r>
        <w:t>x</w:t>
      </w:r>
      <w:r>
        <w:t>→</w:t>
      </w:r>
      <w:r>
        <w:t>+</w:t>
      </w:r>
      <w:r>
        <w:t>∞</w:t>
      </w:r>
      <w:r>
        <w:t>y</w:t>
      </w:r>
      <w:r>
        <w:t>=</w:t>
      </w:r>
      <w:r>
        <w:t>lim</w:t>
      </w:r>
      <w:r>
        <w:t>x</w:t>
      </w:r>
      <w:r>
        <w:t>→</w:t>
      </w:r>
      <w:r>
        <w:t>+</w:t>
      </w:r>
      <w:r>
        <w:t>∞</w:t>
      </w:r>
      <w:r>
        <w:t>2</w:t>
      </w:r>
      <w:r>
        <w:t>x</w:t>
      </w:r>
      <w:r>
        <w:t>−</w:t>
      </w:r>
      <w:r>
        <w:t>1</w:t>
      </w:r>
      <w:r>
        <w:t>x</w:t>
      </w:r>
      <w:r>
        <w:t>−</w:t>
      </w:r>
      <w:r>
        <w:t>1</w:t>
      </w:r>
      <w:r>
        <w:t>=</w:t>
      </w:r>
      <w:r>
        <w:t>2</w:t>
      </w:r>
      <w:r>
        <w:t>limx→+∞y=limx→+∞(2x−1)/(x−1)=2</w:t>
      </w:r>
      <w:r>
        <w:t xml:space="preserve"> ,</w:t>
      </w:r>
      <w:r>
        <w:br/>
      </w:r>
      <w:r>
        <w:t xml:space="preserve"> </w:t>
      </w:r>
      <w:r>
        <w:t>lim</w:t>
      </w:r>
      <w:r>
        <w:t>x</w:t>
      </w:r>
      <w:r>
        <w:t>→</w:t>
      </w:r>
      <w:r>
        <w:t>−</w:t>
      </w:r>
      <w:r>
        <w:t>∞</w:t>
      </w:r>
      <w:r>
        <w:t>y</w:t>
      </w:r>
      <w:r>
        <w:t>=</w:t>
      </w:r>
      <w:r>
        <w:t>lim</w:t>
      </w:r>
      <w:r>
        <w:t>x</w:t>
      </w:r>
      <w:r>
        <w:t>→</w:t>
      </w:r>
      <w:r>
        <w:t>−</w:t>
      </w:r>
      <w:r>
        <w:t>∞</w:t>
      </w:r>
      <w:r>
        <w:t>2</w:t>
      </w:r>
      <w:r>
        <w:t>x</w:t>
      </w:r>
      <w:r>
        <w:t>−</w:t>
      </w:r>
      <w:r>
        <w:t>1</w:t>
      </w:r>
      <w:r>
        <w:t>x</w:t>
      </w:r>
      <w:r>
        <w:t>−</w:t>
      </w:r>
      <w:r>
        <w:t>1</w:t>
      </w:r>
      <w:r>
        <w:t>=</w:t>
      </w:r>
      <w:r>
        <w:t>2</w:t>
      </w:r>
      <w:r>
        <w:t>limx→−∞y=limx→−∞(2x−1)/(x−1)=2</w:t>
      </w:r>
      <w:r>
        <w:t>.</w:t>
      </w:r>
      <w:r>
        <w:br/>
      </w:r>
      <w:r>
        <w:t>Do đó, đường thẳng y = 2 là tiệm cận ngang của đồ thị hàm số.</w:t>
      </w:r>
      <w:r>
        <w:br/>
      </w:r>
      <w:r>
        <w:t xml:space="preserve"> </w:t>
      </w:r>
      <w:r>
        <w:t>lim</w:t>
      </w:r>
      <w:r>
        <w:t>x</w:t>
      </w:r>
      <w:r>
        <w:t>→</w:t>
      </w:r>
      <w:r>
        <w:t>1</w:t>
      </w:r>
      <w:r>
        <w:t>+</w:t>
      </w:r>
      <w:r>
        <w:t>y</w:t>
      </w:r>
      <w:r>
        <w:t>=</w:t>
      </w:r>
      <w:r>
        <w:t>lim</w:t>
      </w:r>
      <w:r>
        <w:t>x</w:t>
      </w:r>
      <w:r>
        <w:t>→</w:t>
      </w:r>
      <w:r>
        <w:t>1</w:t>
      </w:r>
      <w:r>
        <w:t>+</w:t>
      </w:r>
      <w:r>
        <w:t>2</w:t>
      </w:r>
      <w:r>
        <w:t>x</w:t>
      </w:r>
      <w:r>
        <w:t>−</w:t>
      </w:r>
      <w:r>
        <w:t>1</w:t>
      </w:r>
      <w:r>
        <w:t>x</w:t>
      </w:r>
      <w:r>
        <w:t>−</w:t>
      </w:r>
      <w:r>
        <w:t>1</w:t>
      </w:r>
      <w:r>
        <w:t>=</w:t>
      </w:r>
      <w:r>
        <w:t>+</w:t>
      </w:r>
      <w:r>
        <w:t>∞</w:t>
      </w:r>
      <w:r>
        <w:t>limx→1^(+)y=limx→1^(+)(2x−1)/(x−1)=+∞</w:t>
      </w:r>
      <w:r>
        <w:t xml:space="preserve"> ,</w:t>
      </w:r>
      <w:r>
        <w:br/>
      </w:r>
      <w:r>
        <w:t xml:space="preserve"> </w:t>
      </w:r>
      <w:r>
        <w:t>lim</w:t>
      </w:r>
      <w:r>
        <w:t>x</w:t>
      </w:r>
      <w:r>
        <w:t>→</w:t>
      </w:r>
      <w:r>
        <w:t>1</w:t>
      </w:r>
      <w:r>
        <w:t>−</w:t>
      </w:r>
      <w:r>
        <w:t>y</w:t>
      </w:r>
      <w:r>
        <w:t>=</w:t>
      </w:r>
      <w:r>
        <w:t>lim</w:t>
      </w:r>
      <w:r>
        <w:t>x</w:t>
      </w:r>
      <w:r>
        <w:t>→</w:t>
      </w:r>
      <w:r>
        <w:t>1</w:t>
      </w:r>
      <w:r>
        <w:t>−</w:t>
      </w:r>
      <w:r>
        <w:t>2</w:t>
      </w:r>
      <w:r>
        <w:t>x</w:t>
      </w:r>
      <w:r>
        <w:t>−</w:t>
      </w:r>
      <w:r>
        <w:t>1</w:t>
      </w:r>
      <w:r>
        <w:t>x</w:t>
      </w:r>
      <w:r>
        <w:t>−</w:t>
      </w:r>
      <w:r>
        <w:t>1</w:t>
      </w:r>
      <w:r>
        <w:t>=</w:t>
      </w:r>
      <w:r>
        <w:t>−</w:t>
      </w:r>
      <w:r>
        <w:t>∞</w:t>
      </w:r>
      <w:r>
        <w:t>limx→1^(−)y=limx→1^(−)(2x−1)/(x−1)=−∞</w:t>
      </w:r>
      <w:r>
        <w:t xml:space="preserve"> .</w:t>
      </w:r>
      <w:r>
        <w:br/>
      </w:r>
      <w:r>
        <w:t>Do đó, đồ thị nhận đường thẳng x = 1 làm tiệm cận đứng.</w:t>
      </w:r>
      <w:r>
        <w:br/>
      </w:r>
      <w:r>
        <w:t>Bảng biến thiên của hàm số được cho như sau:</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5a7920baeaa14ad0a94d007c1d98b821.jpg"/>
                    <pic:cNvPicPr/>
                  </pic:nvPicPr>
                  <pic:blipFill>
                    <a:blip r:embed="rId20"/>
                    <a:stretch>
                      <a:fillRect/>
                    </a:stretch>
                  </pic:blipFill>
                  <pic:spPr>
                    <a:xfrm>
                      <a:off x="0" y="0"/>
                      <a:ext cx="1905000" cy="1905000"/>
                    </a:xfrm>
                    <a:prstGeom prst="rect"/>
                  </pic:spPr>
                </pic:pic>
              </a:graphicData>
            </a:graphic>
          </wp:inline>
        </w:drawing>
      </w:r>
      <w:r>
        <w:br/>
      </w:r>
      <w:r>
        <w:t>Đồ thị hàm số như sau:</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2b23caa586e04f6db32f4252ed794ab1.jpg"/>
                    <pic:cNvPicPr/>
                  </pic:nvPicPr>
                  <pic:blipFill>
                    <a:blip r:embed="rId21"/>
                    <a:stretch>
                      <a:fillRect/>
                    </a:stretch>
                  </pic:blipFill>
                  <pic:spPr>
                    <a:xfrm>
                      <a:off x="0" y="0"/>
                      <a:ext cx="1905000" cy="1905000"/>
                    </a:xfrm>
                    <a:prstGeom prst="rect"/>
                  </pic:spPr>
                </pic:pic>
              </a:graphicData>
            </a:graphic>
          </wp:inline>
        </w:drawing>
      </w:r>
      <w:r>
        <w:br/>
      </w:r>
      <w:r>
        <w:t>c) Ta có:</w:t>
      </w:r>
      <w:r>
        <w:br/>
      </w:r>
      <w:r>
        <w:t>y</w:t>
      </w:r>
      <w:r>
        <w:t>=</w:t>
      </w:r>
      <w:r>
        <w:t>|</w:t>
      </w:r>
      <w:r>
        <w:t>f</w:t>
      </w:r>
      <w:r>
        <w:t>(</w:t>
      </w:r>
      <w:r>
        <w:t>x</w:t>
      </w:r>
      <w:r>
        <w:t>)</w:t>
      </w:r>
      <w:r>
        <w:t>|</w:t>
      </w:r>
      <w:r>
        <w:t>=</w:t>
      </w:r>
      <w:r>
        <w:t>{</w:t>
      </w:r>
      <w:r>
        <w:t>f</w:t>
      </w:r>
      <w:r>
        <w:t>(</w:t>
      </w:r>
      <w:r>
        <w:t>x</w:t>
      </w:r>
      <w:r>
        <w:t>)</w:t>
      </w:r>
      <w:r>
        <w:t xml:space="preserve"> khi f(x) </w:t>
      </w:r>
      <w:r>
        <w:t>≥</w:t>
      </w:r>
      <w:r>
        <w:t xml:space="preserve"> 0</w:t>
      </w:r>
      <w:r>
        <w:t>−</w:t>
      </w:r>
      <w:r>
        <w:t>f</w:t>
      </w:r>
      <w:r>
        <w:t>(</w:t>
      </w:r>
      <w:r>
        <w:t>x</w:t>
      </w:r>
      <w:r>
        <w:t>)</w:t>
      </w:r>
      <w:r>
        <w:t xml:space="preserve"> khi f(x) &lt; 0.</w:t>
      </w:r>
      <w:r>
        <w:t>y=f(x)=f(x) khi f(x) ≥ 0−f(x) khi f(x) &lt; 0.</w:t>
      </w:r>
      <w:r>
        <w:br/>
      </w:r>
      <w:r>
        <w:t xml:space="preserve">Như vậy, để vẽ đồ thị hàm số y = </w:t>
      </w:r>
      <w:r>
        <w:t>|</w:t>
      </w:r>
      <w:r>
        <w:t>f</w:t>
      </w:r>
      <w:r>
        <w:t>(</w:t>
      </w:r>
      <w:r>
        <w:t>x</w:t>
      </w:r>
      <w:r>
        <w:t>)</w:t>
      </w:r>
      <w:r>
        <w:t>|</w:t>
      </w:r>
      <w:r>
        <w:t>f(x)</w:t>
      </w:r>
      <w:r>
        <w:t xml:space="preserve"> ta làm như sau: Giữ nguyên phần đồ thị hàm số y = f(x) ở phía trên trục Ox; lấy đối xứng qua trục Ox phần đồ thị hàm số y = f(x) ở phía trên trục Ox. Đồ thị y = </w:t>
      </w:r>
      <w:r>
        <w:t>|</w:t>
      </w:r>
      <w:r>
        <w:t>f</w:t>
      </w:r>
      <w:r>
        <w:t>(</w:t>
      </w:r>
      <w:r>
        <w:t>x</w:t>
      </w:r>
      <w:r>
        <w:t>)</w:t>
      </w:r>
      <w:r>
        <w:t>|</w:t>
      </w:r>
      <w:r>
        <w:t>f(x)</w:t>
      </w:r>
      <w:r>
        <w:t xml:space="preserve"> là đường liền nét trong hình vẽ dưới đây:</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f9010e8179f4424ea819a56521497735.jpg"/>
                    <pic:cNvPicPr/>
                  </pic:nvPicPr>
                  <pic:blipFill>
                    <a:blip r:embed="rId22"/>
                    <a:stretch>
                      <a:fillRect/>
                    </a:stretch>
                  </pic:blipFill>
                  <pic:spPr>
                    <a:xfrm>
                      <a:off x="0" y="0"/>
                      <a:ext cx="1905000" cy="1905000"/>
                    </a:xfrm>
                    <a:prstGeom prst="rect"/>
                  </pic:spPr>
                </pic:pic>
              </a:graphicData>
            </a:graphic>
          </wp:inline>
        </w:drawing>
      </w:r>
      <w:r>
        <w:br/>
      </w:r>
      <w:r>
        <w:rPr>
          <w:b/>
        </w:rPr>
        <w:t xml:space="preserve">Bài 1.66 trang 36 SBT Toán 12 Tập 1: </w:t>
      </w:r>
      <w:r>
        <w:t xml:space="preserve">Cho hàm số </w:t>
      </w:r>
      <w:r>
        <w:t>y</w:t>
      </w:r>
      <w:r>
        <w:t>=</w:t>
      </w:r>
      <w:r>
        <w:t>m</w:t>
      </w:r>
      <w:r>
        <w:t>x</w:t>
      </w:r>
      <w:r>
        <w:t>2</w:t>
      </w:r>
      <w:r>
        <w:t>+</w:t>
      </w:r>
      <w:r>
        <w:t>(</w:t>
      </w:r>
      <w:r>
        <w:t>2</w:t>
      </w:r>
      <w:r>
        <w:t>m</w:t>
      </w:r>
      <w:r>
        <w:t>−</w:t>
      </w:r>
      <w:r>
        <w:t>1</w:t>
      </w:r>
      <w:r>
        <w:t>)</w:t>
      </w:r>
      <w:r>
        <w:t>x</w:t>
      </w:r>
      <w:r>
        <w:t>−</w:t>
      </w:r>
      <w:r>
        <w:t>1</w:t>
      </w:r>
      <w:r>
        <w:t>x</w:t>
      </w:r>
      <w:r>
        <w:t>+</w:t>
      </w:r>
      <w:r>
        <w:t>2</w:t>
      </w:r>
      <w:r>
        <w:t>y=(mx^(2)+2m−1x−1)/(x+2)</w:t>
      </w:r>
      <w:r>
        <w:t xml:space="preserve"> với m là tham số.</w:t>
      </w:r>
      <w:r>
        <w:br/>
      </w:r>
      <w:r>
        <w:t>a) Chứng minh rằng hàm số đã cho luôn có cực đại, cực tiểu với mọi m &gt; 0.</w:t>
      </w:r>
      <w:r>
        <w:br/>
      </w:r>
      <w:r>
        <w:t>b) Khảo sát và vẽ đồ thị (H) của hàm số đã cho với m = 1.</w:t>
      </w:r>
      <w:r>
        <w:br/>
      </w:r>
      <w:r>
        <w:t>c) Giả sử ∆ cắt tiệm cận đứng và tiệm cận xiên của (H) tại điểm M ∈ (H) bất kì. Chứng minh rằng nếu ∆ cắt tiệm cận đứng và tiệm cận xiên của (H) tại A và B thì M luôn là trung điểm của đoạn AB.</w:t>
      </w:r>
      <w:r>
        <w:br/>
      </w:r>
      <w:r>
        <w:rPr>
          <w:b/>
        </w:rPr>
        <w:t>Lời giải:</w:t>
      </w:r>
      <w:r>
        <w:br/>
      </w:r>
      <w:r>
        <w:t>a) Tập xác định: D = ℝ\{−2}.</w:t>
      </w:r>
      <w:r>
        <w:br/>
      </w:r>
      <w:r>
        <w:t xml:space="preserve">Ta có: </w:t>
      </w:r>
      <w:r>
        <w:t>y</w:t>
      </w:r>
      <w:r>
        <w:t>′</w:t>
      </w:r>
      <w:r>
        <w:t>=</w:t>
      </w:r>
      <w:r>
        <w:t>mx</w:t>
      </w:r>
      <w:r>
        <w:t>2</w:t>
      </w:r>
      <w:r>
        <w:t>+</w:t>
      </w:r>
      <w:r>
        <w:t>4</w:t>
      </w:r>
      <w:r>
        <w:t>mx</w:t>
      </w:r>
      <w:r>
        <w:t>+</w:t>
      </w:r>
      <w:r>
        <w:t>4</w:t>
      </w:r>
      <w:r>
        <w:t>m</w:t>
      </w:r>
      <w:r>
        <w:t>−</w:t>
      </w:r>
      <w:r>
        <w:t>1</w:t>
      </w:r>
      <w:r>
        <w:t>(</w:t>
      </w:r>
      <w:r>
        <w:t>x</w:t>
      </w:r>
      <w:r>
        <w:t>+</w:t>
      </w:r>
      <w:r>
        <w:t>2</w:t>
      </w:r>
      <w:r>
        <w:t>)</w:t>
      </w:r>
      <w:r>
        <w:t>2</w:t>
      </w:r>
      <w:r>
        <w:t>y^(')=(mx^(2)+4mx+4m−1)/(x+2^(2))</w:t>
      </w:r>
      <w:r>
        <w:br/>
      </w:r>
      <w:r>
        <w:t xml:space="preserve"> y</w:t>
      </w:r>
      <w:r>
        <w:rPr>
          <w:i/>
        </w:rPr>
        <w:t>'</w:t>
      </w:r>
      <w:r>
        <w:t xml:space="preserve"> = 0 ⇔ mx</w:t>
      </w:r>
      <w:r>
        <w:rPr>
          <w:vertAlign w:val="superscript"/>
        </w:rPr>
        <w:t>2</w:t>
      </w:r>
      <w:r>
        <w:t xml:space="preserve"> + 4mx + 4m – 1 = 0</w:t>
      </w:r>
      <w:r>
        <w:br/>
      </w:r>
      <w:r>
        <w:t>Xét ∆</w:t>
      </w:r>
      <w:r>
        <w:rPr>
          <w:i/>
        </w:rPr>
        <w:t>'</w:t>
      </w:r>
      <w:r>
        <w:t xml:space="preserve"> = 4m</w:t>
      </w:r>
      <w:r>
        <w:rPr>
          <w:vertAlign w:val="superscript"/>
        </w:rPr>
        <w:t>2</w:t>
      </w:r>
      <w:r>
        <w:t xml:space="preserve"> – m(4m – 1) = 4m</w:t>
      </w:r>
      <w:r>
        <w:rPr>
          <w:vertAlign w:val="superscript"/>
        </w:rPr>
        <w:t>2</w:t>
      </w:r>
      <w:r>
        <w:t xml:space="preserve"> – 4m</w:t>
      </w:r>
      <w:r>
        <w:rPr>
          <w:vertAlign w:val="superscript"/>
        </w:rPr>
        <w:t>2</w:t>
      </w:r>
      <w:r>
        <w:t xml:space="preserve"> + m = m.</w:t>
      </w:r>
      <w:r>
        <w:br/>
      </w:r>
      <w:r>
        <w:t>Với m &gt; 0 thì ta được y</w:t>
      </w:r>
      <w:r>
        <w:rPr>
          <w:i/>
        </w:rPr>
        <w:t>'</w:t>
      </w:r>
      <w:r>
        <w:t xml:space="preserve"> = 0 là phương trình bâc hai có hai nghiệm phân biệt x</w:t>
      </w:r>
      <w:r>
        <w:rPr>
          <w:vertAlign w:val="subscript"/>
        </w:rPr>
        <w:t>1</w:t>
      </w:r>
      <w:r>
        <w:t>, x</w:t>
      </w:r>
      <w:r>
        <w:rPr>
          <w:vertAlign w:val="subscript"/>
        </w:rPr>
        <w:t>2</w:t>
      </w:r>
      <w:r>
        <w:t>.</w:t>
      </w:r>
      <w:r>
        <w:br/>
      </w:r>
      <w:r>
        <w:t>Bảng biến thiên của hàm số như sau:</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72cbd553cc78402cbcef74719b5fcfc7.jpg"/>
                    <pic:cNvPicPr/>
                  </pic:nvPicPr>
                  <pic:blipFill>
                    <a:blip r:embed="rId23"/>
                    <a:stretch>
                      <a:fillRect/>
                    </a:stretch>
                  </pic:blipFill>
                  <pic:spPr>
                    <a:xfrm>
                      <a:off x="0" y="0"/>
                      <a:ext cx="1905000" cy="1905000"/>
                    </a:xfrm>
                    <a:prstGeom prst="rect"/>
                  </pic:spPr>
                </pic:pic>
              </a:graphicData>
            </a:graphic>
          </wp:inline>
        </w:drawing>
      </w:r>
      <w:r>
        <w:br/>
      </w:r>
      <w:r>
        <w:t>Vậy hàm số luôn có cực đại, cực tiểu với mọi m &gt; 0.</w:t>
      </w:r>
      <w:r>
        <w:br/>
      </w:r>
      <w:r>
        <w:t xml:space="preserve">b) Với m = 1, ta có: y = </w:t>
      </w:r>
      <w:r>
        <w:t>x</w:t>
      </w:r>
      <w:r>
        <w:t>2</w:t>
      </w:r>
      <w:r>
        <w:t>+</w:t>
      </w:r>
      <w:r>
        <w:t>x</w:t>
      </w:r>
      <w:r>
        <w:t>−</w:t>
      </w:r>
      <w:r>
        <w:t>1</w:t>
      </w:r>
      <w:r>
        <w:t>x</w:t>
      </w:r>
      <w:r>
        <w:t>+</w:t>
      </w:r>
      <w:r>
        <w:t>2</w:t>
      </w:r>
      <w:r>
        <w:t>(x^(2)+x−1)/(x+2)</w:t>
      </w:r>
      <w:r>
        <w:br/>
      </w:r>
      <w:r>
        <w:t>Tập xác định: D = ℝ\{−2}.</w:t>
      </w:r>
      <w:r>
        <w:br/>
      </w:r>
      <w:r>
        <w:t xml:space="preserve">Ta có: </w:t>
      </w:r>
      <w:r>
        <w:t>y</w:t>
      </w:r>
      <w:r>
        <w:t>′</w:t>
      </w:r>
      <w:r>
        <w:t>=</w:t>
      </w:r>
      <w:r>
        <w:t>x</w:t>
      </w:r>
      <w:r>
        <w:t>2</w:t>
      </w:r>
      <w:r>
        <w:t>+</w:t>
      </w:r>
      <w:r>
        <w:t>4</w:t>
      </w:r>
      <w:r>
        <w:t>x</w:t>
      </w:r>
      <w:r>
        <w:t>+</w:t>
      </w:r>
      <w:r>
        <w:t>3</w:t>
      </w:r>
      <w:r>
        <w:t>(</w:t>
      </w:r>
      <w:r>
        <w:t>x</w:t>
      </w:r>
      <w:r>
        <w:t>+</w:t>
      </w:r>
      <w:r>
        <w:t>2</w:t>
      </w:r>
      <w:r>
        <w:t>)</w:t>
      </w:r>
      <w:r>
        <w:t>2</w:t>
      </w:r>
      <w:r>
        <w:t>y^(')=(x^(2)+4x+3)/(x+2^(2))</w:t>
      </w:r>
      <w:r>
        <w:br/>
      </w:r>
      <w:r>
        <w:t xml:space="preserve"> y</w:t>
      </w:r>
      <w:r>
        <w:rPr>
          <w:i/>
        </w:rPr>
        <w:t>'</w:t>
      </w:r>
      <w:r>
        <w:t xml:space="preserve"> = 0 ⇔ x</w:t>
      </w:r>
      <w:r>
        <w:rPr>
          <w:vertAlign w:val="superscript"/>
        </w:rPr>
        <w:t>2</w:t>
      </w:r>
      <w:r>
        <w:t xml:space="preserve"> + 4x + 3 = 0 ⇔ x = −3 hoặc x = −1.</w:t>
      </w:r>
      <w:r>
        <w:br/>
      </w:r>
      <w:r>
        <w:t xml:space="preserve">Ta có: </w:t>
      </w:r>
      <w:r>
        <w:t>lim</w:t>
      </w:r>
      <w:r>
        <w:t>x</w:t>
      </w:r>
      <w:r>
        <w:t>→</w:t>
      </w:r>
      <w:r>
        <w:t>+</w:t>
      </w:r>
      <w:r>
        <w:t>∞</w:t>
      </w:r>
      <w:r>
        <w:t>y</w:t>
      </w:r>
      <w:r>
        <w:t>=</w:t>
      </w:r>
      <w:r>
        <w:t>+</w:t>
      </w:r>
      <w:r>
        <w:t>∞</w:t>
      </w:r>
      <w:r>
        <w:t>;</w:t>
      </w:r>
      <w:r>
        <w:t>lim</w:t>
      </w:r>
      <w:r>
        <w:t>x</w:t>
      </w:r>
      <w:r>
        <w:t>→</w:t>
      </w:r>
      <w:r>
        <w:t>−</w:t>
      </w:r>
      <w:r>
        <w:t>∞</w:t>
      </w:r>
      <w:r>
        <w:t>y</w:t>
      </w:r>
      <w:r>
        <w:t>=</w:t>
      </w:r>
      <w:r>
        <w:t>−</w:t>
      </w:r>
      <w:r>
        <w:t>∞</w:t>
      </w:r>
      <w:r>
        <w:t>limx→+∞y=+∞;limx→−∞y=−∞</w:t>
      </w:r>
      <w:r>
        <w:t xml:space="preserve"> .</w:t>
      </w:r>
      <w:r>
        <w:br/>
      </w:r>
      <w:r>
        <w:t xml:space="preserve"> </w:t>
      </w:r>
      <w:r>
        <w:t>lim</w:t>
      </w:r>
      <w:r>
        <w:t>x</w:t>
      </w:r>
      <w:r>
        <w:t>→</w:t>
      </w:r>
      <w:r>
        <w:t>−</w:t>
      </w:r>
      <w:r>
        <w:t>2</w:t>
      </w:r>
      <w:r>
        <w:t>+</w:t>
      </w:r>
      <w:r>
        <w:t>y</w:t>
      </w:r>
      <w:r>
        <w:t>=</w:t>
      </w:r>
      <w:r>
        <w:t>+</w:t>
      </w:r>
      <w:r>
        <w:t>∞</w:t>
      </w:r>
      <w:r>
        <w:t>;</w:t>
      </w:r>
      <w:r>
        <w:t>lim</w:t>
      </w:r>
      <w:r>
        <w:t>x</w:t>
      </w:r>
      <w:r>
        <w:t>→</w:t>
      </w:r>
      <w:r>
        <w:t>−</w:t>
      </w:r>
      <w:r>
        <w:t>2</w:t>
      </w:r>
      <w:r>
        <w:t>−</w:t>
      </w:r>
      <w:r>
        <w:t>y</w:t>
      </w:r>
      <w:r>
        <w:t>=</w:t>
      </w:r>
      <w:r>
        <w:t>−</w:t>
      </w:r>
      <w:r>
        <w:t>∞</w:t>
      </w:r>
      <w:r>
        <w:t>limx→−2^(+)y=+∞;limx→−2^(−)y=−∞</w:t>
      </w:r>
      <w:r>
        <w:t>.</w:t>
      </w:r>
      <w:r>
        <w:br/>
      </w:r>
      <w:r>
        <w:t>Do đó, đồ thị hàm số nhận đường thẳng x = −2 làm tiệm cận đứng.</w:t>
      </w:r>
      <w:r>
        <w:br/>
      </w:r>
      <w:r>
        <w:t xml:space="preserve">Ta có: y = </w:t>
      </w:r>
      <w:r>
        <w:t>x</w:t>
      </w:r>
      <w:r>
        <w:t>2</w:t>
      </w:r>
      <w:r>
        <w:t>+</w:t>
      </w:r>
      <w:r>
        <w:t>x</w:t>
      </w:r>
      <w:r>
        <w:t>−</w:t>
      </w:r>
      <w:r>
        <w:t>1</w:t>
      </w:r>
      <w:r>
        <w:t>x</w:t>
      </w:r>
      <w:r>
        <w:t>+</w:t>
      </w:r>
      <w:r>
        <w:t>2</w:t>
      </w:r>
      <w:r>
        <w:t>(x^(2)+x−1)/(x+2)</w:t>
      </w:r>
      <w:r>
        <w:t xml:space="preserve"> = x – 1 + </w:t>
      </w:r>
      <w:r>
        <w:t>1</w:t>
      </w:r>
      <w:r>
        <w:t>x</w:t>
      </w:r>
      <w:r>
        <w:t>+</w:t>
      </w:r>
      <w:r>
        <w:t>2</w:t>
      </w:r>
      <w:r>
        <w:t>(1)/(x+2)</w:t>
      </w:r>
      <w:r>
        <w:t xml:space="preserve"> .</w:t>
      </w:r>
      <w:r>
        <w:br/>
      </w:r>
      <w:r>
        <w:t xml:space="preserve">Suy ra </w:t>
      </w:r>
      <w:r>
        <w:t>lim</w:t>
      </w:r>
      <w:r>
        <w:t>x</w:t>
      </w:r>
      <w:r>
        <w:t>→</w:t>
      </w:r>
      <w:r>
        <w:t>+</w:t>
      </w:r>
      <w:r>
        <w:t>∞</w:t>
      </w:r>
      <w:r>
        <w:t>[</w:t>
      </w:r>
      <w:r>
        <w:t>y</w:t>
      </w:r>
      <w:r>
        <w:t>−</w:t>
      </w:r>
      <w:r>
        <w:t>(</w:t>
      </w:r>
      <w:r>
        <w:t>x</w:t>
      </w:r>
      <w:r>
        <w:t>−</w:t>
      </w:r>
      <w:r>
        <w:t>1</w:t>
      </w:r>
      <w:r>
        <w:t>)</w:t>
      </w:r>
      <w:r>
        <w:t>]</w:t>
      </w:r>
      <w:r>
        <w:t>=</w:t>
      </w:r>
      <w:r>
        <w:t>lim</w:t>
      </w:r>
      <w:r>
        <w:t>x</w:t>
      </w:r>
      <w:r>
        <w:t>→</w:t>
      </w:r>
      <w:r>
        <w:t>+</w:t>
      </w:r>
      <w:r>
        <w:t>∞</w:t>
      </w:r>
      <w:r>
        <w:t>1</w:t>
      </w:r>
      <w:r>
        <w:t>x</w:t>
      </w:r>
      <w:r>
        <w:t>+</w:t>
      </w:r>
      <w:r>
        <w:t>2</w:t>
      </w:r>
      <w:r>
        <w:t>=</w:t>
      </w:r>
      <w:r>
        <w:t>0</w:t>
      </w:r>
      <w:r>
        <w:t>limx→+∞y−x−1=limx→+∞(1)/(x+2)=0</w:t>
      </w:r>
      <w:r>
        <w:br/>
      </w:r>
      <w:r>
        <w:t>Do đó, đường thẳng y = x – 1 là tiệm cận xiên của đồ thị hàm số.</w:t>
      </w:r>
      <w:r>
        <w:br/>
      </w:r>
      <w:r>
        <w:t>Ta có bảng biến thiên như sau:</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97acb90fa9654608916cdb13b8a0728e.jpg"/>
                    <pic:cNvPicPr/>
                  </pic:nvPicPr>
                  <pic:blipFill>
                    <a:blip r:embed="rId24"/>
                    <a:stretch>
                      <a:fillRect/>
                    </a:stretch>
                  </pic:blipFill>
                  <pic:spPr>
                    <a:xfrm>
                      <a:off x="0" y="0"/>
                      <a:ext cx="1905000" cy="1905000"/>
                    </a:xfrm>
                    <a:prstGeom prst="rect"/>
                  </pic:spPr>
                </pic:pic>
              </a:graphicData>
            </a:graphic>
          </wp:inline>
        </w:drawing>
      </w:r>
      <w:r>
        <w:br/>
      </w:r>
      <w:r>
        <w:t>Đồ thị của hàm số như sau:</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62c9ed221e3c4523a291ebae7f40cc21.jpg"/>
                    <pic:cNvPicPr/>
                  </pic:nvPicPr>
                  <pic:blipFill>
                    <a:blip r:embed="rId25"/>
                    <a:stretch>
                      <a:fillRect/>
                    </a:stretch>
                  </pic:blipFill>
                  <pic:spPr>
                    <a:xfrm>
                      <a:off x="0" y="0"/>
                      <a:ext cx="1905000" cy="1905000"/>
                    </a:xfrm>
                    <a:prstGeom prst="rect"/>
                  </pic:spPr>
                </pic:pic>
              </a:graphicData>
            </a:graphic>
          </wp:inline>
        </w:drawing>
      </w:r>
      <w:r>
        <w:br/>
      </w:r>
      <w:r>
        <w:t>c) Lấy M</w:t>
      </w:r>
      <w:r>
        <w:t>(</w:t>
      </w:r>
      <w:r>
        <w:t>t</w:t>
      </w:r>
      <w:r>
        <w:t>;</w:t>
      </w:r>
      <w:r>
        <w:t>t</w:t>
      </w:r>
      <w:r>
        <w:t>2</w:t>
      </w:r>
      <w:r>
        <w:t>+</w:t>
      </w:r>
      <w:r>
        <w:t>t</w:t>
      </w:r>
      <w:r>
        <w:t>−</w:t>
      </w:r>
      <w:r>
        <w:t>1</w:t>
      </w:r>
      <w:r>
        <w:t>t</w:t>
      </w:r>
      <w:r>
        <w:t>+</w:t>
      </w:r>
      <w:r>
        <w:t>2</w:t>
      </w:r>
      <w:r>
        <w:t>)</w:t>
      </w:r>
      <w:r>
        <w:t>t;(t^(2)+t−1)/(t+2)</w:t>
      </w:r>
      <w:r>
        <w:t xml:space="preserve"> ∈ (H) bất kì.</w:t>
      </w:r>
      <w:r>
        <w:br/>
      </w:r>
      <w:r>
        <w:t>Phương trình tiếp tuyến của đồ thị (H) tại M là:</w:t>
      </w:r>
      <w:r>
        <w:br/>
      </w:r>
      <w:r>
        <w:t>d: y = y</w:t>
      </w:r>
      <w:r>
        <w:rPr>
          <w:i/>
        </w:rPr>
        <w:t>'</w:t>
      </w:r>
      <w:r>
        <w:t>(t)(x – t) + y(t)</w:t>
      </w:r>
      <w:r>
        <w:br/>
      </w:r>
      <w:r>
        <w:t xml:space="preserve"> y = </w:t>
      </w:r>
      <w:r>
        <w:t>t</w:t>
      </w:r>
      <w:r>
        <w:t>2</w:t>
      </w:r>
      <w:r>
        <w:t>+</w:t>
      </w:r>
      <w:r>
        <w:t>4</w:t>
      </w:r>
      <w:r>
        <w:t>t</w:t>
      </w:r>
      <w:r>
        <w:t>+</w:t>
      </w:r>
      <w:r>
        <w:t>3</w:t>
      </w:r>
      <w:r>
        <w:t>(</w:t>
      </w:r>
      <w:r>
        <w:t>t</w:t>
      </w:r>
      <w:r>
        <w:t>+</w:t>
      </w:r>
      <w:r>
        <w:t>2</w:t>
      </w:r>
      <w:r>
        <w:t>)</w:t>
      </w:r>
      <w:r>
        <w:t>2</w:t>
      </w:r>
      <w:r>
        <w:t>(</w:t>
      </w:r>
      <w:r>
        <w:t>x</w:t>
      </w:r>
      <w:r>
        <w:t>−</w:t>
      </w:r>
      <w:r>
        <w:t>t</w:t>
      </w:r>
      <w:r>
        <w:t>)</w:t>
      </w:r>
      <w:r>
        <w:t>+</w:t>
      </w:r>
      <w:r>
        <w:t>t</w:t>
      </w:r>
      <w:r>
        <w:t>2</w:t>
      </w:r>
      <w:r>
        <w:t>+</w:t>
      </w:r>
      <w:r>
        <w:t>t</w:t>
      </w:r>
      <w:r>
        <w:t>−</w:t>
      </w:r>
      <w:r>
        <w:t>1</w:t>
      </w:r>
      <w:r>
        <w:t>t</w:t>
      </w:r>
      <w:r>
        <w:t>+</w:t>
      </w:r>
      <w:r>
        <w:t>2</w:t>
      </w:r>
      <w:r>
        <w:t>(t^(2)+4t+3)/(t+2^(2))x−t+(t^(2)+t−1)/(t+2)</w:t>
      </w:r>
      <w:r>
        <w:t xml:space="preserve"> .</w:t>
      </w:r>
      <w:r>
        <w:br/>
      </w:r>
      <w:r>
        <w:t xml:space="preserve">Tiếp tuyến d cắt tiệm cận đứng tại điểm A </w:t>
      </w:r>
      <w:r>
        <w:t>(</w:t>
      </w:r>
      <w:r>
        <w:t>−</w:t>
      </w:r>
      <w:r>
        <w:t>2</w:t>
      </w:r>
      <w:r>
        <w:t>;</w:t>
      </w:r>
      <w:r>
        <w:t>−</w:t>
      </w:r>
      <w:r>
        <w:t>3</w:t>
      </w:r>
      <w:r>
        <w:t>t</w:t>
      </w:r>
      <w:r>
        <w:t>+</w:t>
      </w:r>
      <w:r>
        <w:t>4</w:t>
      </w:r>
      <w:r>
        <w:t>t</w:t>
      </w:r>
      <w:r>
        <w:t>+</w:t>
      </w:r>
      <w:r>
        <w:t>2</w:t>
      </w:r>
      <w:r>
        <w:t>)</w:t>
      </w:r>
      <w:r>
        <w:t>−2;−(3t+4)/(t+2)</w:t>
      </w:r>
      <w:r>
        <w:t>.</w:t>
      </w:r>
      <w:r>
        <w:br/>
      </w:r>
      <w:r>
        <w:t>Tiếp tuyến d cắt tiệm cận xiên tại điểm B(2t + 2; 2t + 1).</w:t>
      </w:r>
      <w:r>
        <w:br/>
      </w:r>
      <w:r>
        <w:t xml:space="preserve">Ta có: </w:t>
      </w:r>
      <w:r>
        <w:t>{</w:t>
      </w:r>
      <w:r>
        <w:t>x</w:t>
      </w:r>
      <w:r>
        <w:t>A</w:t>
      </w:r>
      <w:r>
        <w:t>+</w:t>
      </w:r>
      <w:r>
        <w:t>x</w:t>
      </w:r>
      <w:r>
        <w:t>B</w:t>
      </w:r>
      <w:r>
        <w:t>=</w:t>
      </w:r>
      <w:r>
        <w:t>2</w:t>
      </w:r>
      <w:r>
        <w:t>t</w:t>
      </w:r>
      <w:r>
        <w:t>=</w:t>
      </w:r>
      <w:r>
        <w:t>2</w:t>
      </w:r>
      <w:r>
        <w:t>x</w:t>
      </w:r>
      <w:r>
        <w:t>M</w:t>
      </w:r>
      <w:r>
        <w:t>y</w:t>
      </w:r>
      <w:r>
        <w:t>A</w:t>
      </w:r>
      <w:r>
        <w:t>+</w:t>
      </w:r>
      <w:r>
        <w:t>y</w:t>
      </w:r>
      <w:r>
        <w:t>B</w:t>
      </w:r>
      <w:r>
        <w:t>=</w:t>
      </w:r>
      <w:r>
        <w:t>(</w:t>
      </w:r>
      <w:r>
        <w:t>2</w:t>
      </w:r>
      <w:r>
        <w:t>t</w:t>
      </w:r>
      <w:r>
        <w:t>+</w:t>
      </w:r>
      <w:r>
        <w:t>1</w:t>
      </w:r>
      <w:r>
        <w:t>)</w:t>
      </w:r>
      <w:r>
        <w:t>−</w:t>
      </w:r>
      <w:r>
        <w:t>3</w:t>
      </w:r>
      <w:r>
        <w:t>t</w:t>
      </w:r>
      <w:r>
        <w:t>+</w:t>
      </w:r>
      <w:r>
        <w:t>4</w:t>
      </w:r>
      <w:r>
        <w:t>t</w:t>
      </w:r>
      <w:r>
        <w:t>+</w:t>
      </w:r>
      <w:r>
        <w:t>2</w:t>
      </w:r>
      <w:r>
        <w:t>=</w:t>
      </w:r>
      <w:r>
        <w:t>2</w:t>
      </w:r>
      <w:r>
        <w:t>t</w:t>
      </w:r>
      <w:r>
        <w:t>2</w:t>
      </w:r>
      <w:r>
        <w:t>+</w:t>
      </w:r>
      <w:r>
        <w:t>2</w:t>
      </w:r>
      <w:r>
        <w:t>t</w:t>
      </w:r>
      <w:r>
        <w:t>−</w:t>
      </w:r>
      <w:r>
        <w:t>2</w:t>
      </w:r>
      <w:r>
        <w:t>t</w:t>
      </w:r>
      <w:r>
        <w:t>+</w:t>
      </w:r>
      <w:r>
        <w:t>2</w:t>
      </w:r>
      <w:r>
        <w:t>=</w:t>
      </w:r>
      <w:r>
        <w:t>2</w:t>
      </w:r>
      <w:r>
        <w:t>y</w:t>
      </w:r>
      <w:r>
        <w:t>M</w:t>
      </w:r>
      <w:r>
        <w:t>x_(A)+x_(B)=2t=2x_(M)y_(A)+y_(B)=(2t+1)−(3t+4)/(t+2)=(2t^(2)+2t−2)/(t+2)=2y_(M)</w:t>
      </w:r>
      <w:r>
        <w:t xml:space="preserve"> .</w:t>
      </w:r>
      <w:r>
        <w:br/>
      </w:r>
      <w:r>
        <w:t>Vậy M là trung điểm của đoạn AB.</w:t>
      </w:r>
      <w:r>
        <w:br/>
      </w:r>
      <w:r>
        <w:rPr>
          <w:b/>
        </w:rPr>
        <w:t xml:space="preserve">Bài 1.67 trang 36 SBT Toán 12 Tập 1: </w:t>
      </w:r>
      <w:r>
        <w:t>Cắt bỏ hình quạt AOB (hình phẳng có nét gạch trong hình dưới đây) từ một mảnh các tông hình tròn bán kính R rồi dán hai bán kính OA và OB của hình quạt tròn còn lại với nhau để được một cái phễu có dạng của một hình nón. Gọi x là góc ở tâm của quạt tròn dùng làm phễu (0 &lt; x &lt; 2π).</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6b49e45298e44b7c9d602f23045c7595.jpg"/>
                    <pic:cNvPicPr/>
                  </pic:nvPicPr>
                  <pic:blipFill>
                    <a:blip r:embed="rId26"/>
                    <a:stretch>
                      <a:fillRect/>
                    </a:stretch>
                  </pic:blipFill>
                  <pic:spPr>
                    <a:xfrm>
                      <a:off x="0" y="0"/>
                      <a:ext cx="1905000" cy="1905000"/>
                    </a:xfrm>
                    <a:prstGeom prst="rect"/>
                  </pic:spPr>
                </pic:pic>
              </a:graphicData>
            </a:graphic>
          </wp:inline>
        </w:drawing>
      </w:r>
      <w:r>
        <w:br/>
      </w:r>
      <w:r>
        <w:t>a) Hãy biểu diễn bán kính đáy r và đường cao h của hình nón theo P và x.</w:t>
      </w:r>
      <w:r>
        <w:br/>
      </w:r>
      <w:r>
        <w:t>b) Tính thể tích của hình nón theo R và x.</w:t>
      </w:r>
      <w:r>
        <w:br/>
      </w:r>
      <w:r>
        <w:t>c) Tìm x để hình nón có thể tích lớn nhất và tính giá trị lớn nhất đó.</w:t>
      </w:r>
      <w:r>
        <w:br/>
      </w:r>
      <w:r>
        <w:rPr>
          <w:b/>
        </w:rPr>
        <w:t>Lời giải:</w:t>
      </w:r>
      <w:r>
        <w:br/>
      </w:r>
      <w:r>
        <w:t xml:space="preserve">a) Vì độ dài của đường tròn đáy hình nón bằng độ dài </w:t>
      </w:r>
      <w:r>
        <w:t></w:t>
      </w:r>
      <w:r>
        <w:t></w:t>
      </w:r>
      <w:r>
        <w:t></w:t>
      </w:r>
      <w:r>
        <w:t>A</w:t>
      </w:r>
      <w:r>
        <w:t>B</w:t>
      </w:r>
      <w:r>
        <w:t>AB⏜</w:t>
      </w:r>
      <w:r>
        <w:t xml:space="preserve"> của quạt tròn dùng làm phễu nên ta có: 2πr = Rx ⇔ r = </w:t>
      </w:r>
      <w:r>
        <w:t>R</w:t>
      </w:r>
      <w:r>
        <w:t>x</w:t>
      </w:r>
      <w:r>
        <w:t>2</w:t>
      </w:r>
      <w:r>
        <w:t>π</w:t>
      </w:r>
      <w:r>
        <w:t>(Rx)/(2π)</w:t>
      </w:r>
      <w:r>
        <w:t>.</w:t>
      </w:r>
      <w:r>
        <w:br/>
      </w:r>
      <w:r>
        <w:t xml:space="preserve">Mặt khác h = </w:t>
      </w:r>
      <w:r>
        <w:t>√</w:t>
      </w:r>
      <w:r>
        <w:t>R</w:t>
      </w:r>
      <w:r>
        <w:t>2</w:t>
      </w:r>
      <w:r>
        <w:t>−</w:t>
      </w:r>
      <w:r>
        <w:t>r</w:t>
      </w:r>
      <w:r>
        <w:t>2</w:t>
      </w:r>
      <w:r>
        <w:t>√(R^(2)−r^(2))</w:t>
      </w:r>
      <w:r>
        <w:t xml:space="preserve"> = </w:t>
      </w:r>
      <w:r>
        <w:t>√</w:t>
      </w:r>
      <w:r>
        <w:t>R</w:t>
      </w:r>
      <w:r>
        <w:t>2</w:t>
      </w:r>
      <w:r>
        <w:t>−</w:t>
      </w:r>
      <w:r>
        <w:t>R</w:t>
      </w:r>
      <w:r>
        <w:t>2</w:t>
      </w:r>
      <w:r>
        <w:t>x</w:t>
      </w:r>
      <w:r>
        <w:t>2</w:t>
      </w:r>
      <w:r>
        <w:t>4</w:t>
      </w:r>
      <w:r>
        <w:t>π</w:t>
      </w:r>
      <w:r>
        <w:t>2</w:t>
      </w:r>
      <w:r>
        <w:t>√(R^(2)−(R^(2)x^(2))/(4π^(2)))</w:t>
      </w:r>
      <w:r>
        <w:t xml:space="preserve"> = </w:t>
      </w:r>
      <w:r>
        <w:t>R</w:t>
      </w:r>
      <w:r>
        <w:t>2</w:t>
      </w:r>
      <w:r>
        <w:t>π</w:t>
      </w:r>
      <w:r>
        <w:t>√</w:t>
      </w:r>
      <w:r>
        <w:t>4</w:t>
      </w:r>
      <w:r>
        <w:t>π</w:t>
      </w:r>
      <w:r>
        <w:t>2</w:t>
      </w:r>
      <w:r>
        <w:t>−</w:t>
      </w:r>
      <w:r>
        <w:t>x</w:t>
      </w:r>
      <w:r>
        <w:t>2</w:t>
      </w:r>
      <w:r>
        <w:t>(R)/(2π)√(4π^(2)−x^(2))</w:t>
      </w:r>
      <w:r>
        <w:t>.</w:t>
      </w:r>
      <w:r>
        <w:br/>
      </w:r>
      <w:r>
        <w:t>b) Thể tích của hình nón là:</w:t>
      </w:r>
      <w:r>
        <w:br/>
      </w:r>
      <w:r>
        <w:t xml:space="preserve">V = </w:t>
      </w:r>
      <w:r>
        <w:t>1</w:t>
      </w:r>
      <w:r>
        <w:t>3</w:t>
      </w:r>
      <w:r>
        <w:t>π</w:t>
      </w:r>
      <w:r>
        <w:t>r</w:t>
      </w:r>
      <w:r>
        <w:t>2</w:t>
      </w:r>
      <w:r>
        <w:t>h</w:t>
      </w:r>
      <w:r>
        <w:t>(1)/(3)πr^(2)h</w:t>
      </w:r>
      <w:r>
        <w:t xml:space="preserve"> = </w:t>
      </w:r>
      <w:r>
        <w:t>R</w:t>
      </w:r>
      <w:r>
        <w:t>3</w:t>
      </w:r>
      <w:r>
        <w:t>24</w:t>
      </w:r>
      <w:r>
        <w:t>π</w:t>
      </w:r>
      <w:r>
        <w:t>2</w:t>
      </w:r>
      <w:r>
        <w:t>x</w:t>
      </w:r>
      <w:r>
        <w:t>2</w:t>
      </w:r>
      <w:r>
        <w:t>√</w:t>
      </w:r>
      <w:r>
        <w:t>4</w:t>
      </w:r>
      <w:r>
        <w:t>π</w:t>
      </w:r>
      <w:r>
        <w:t>2</w:t>
      </w:r>
      <w:r>
        <w:t>−</w:t>
      </w:r>
      <w:r>
        <w:t>x</w:t>
      </w:r>
      <w:r>
        <w:t>2</w:t>
      </w:r>
      <w:r>
        <w:t>(R^(3))/(24π^(2))x^(2)√(4π^(2)−x^(2))</w:t>
      </w:r>
      <w:r>
        <w:t>, 0 &lt; x &lt; 2π.</w:t>
      </w:r>
      <w:r>
        <w:br/>
      </w:r>
      <w:r>
        <w:t>c) Ta cần tìm x ∈ (0; 2π) sao cho thể tích V đạt giá trị lớn nhất.</w:t>
      </w:r>
      <w:r>
        <w:br/>
      </w:r>
      <w:r>
        <w:t xml:space="preserve">Xét hàm số f(x) = </w:t>
      </w:r>
      <w:r>
        <w:t>R</w:t>
      </w:r>
      <w:r>
        <w:t>3</w:t>
      </w:r>
      <w:r>
        <w:t>24</w:t>
      </w:r>
      <w:r>
        <w:t>π</w:t>
      </w:r>
      <w:r>
        <w:t>2</w:t>
      </w:r>
      <w:r>
        <w:t>x</w:t>
      </w:r>
      <w:r>
        <w:t>2</w:t>
      </w:r>
      <w:r>
        <w:t>√</w:t>
      </w:r>
      <w:r>
        <w:t>4</w:t>
      </w:r>
      <w:r>
        <w:t>π</w:t>
      </w:r>
      <w:r>
        <w:t>2</w:t>
      </w:r>
      <w:r>
        <w:t>−</w:t>
      </w:r>
      <w:r>
        <w:t>x</w:t>
      </w:r>
      <w:r>
        <w:t>2</w:t>
      </w:r>
      <w:r>
        <w:t>(R^(3))/(24π^(2))x^(2)√(4π^(2)−x^(2))</w:t>
      </w:r>
      <w:r>
        <w:t>, x ∈ (0; 2π).</w:t>
      </w:r>
      <w:r>
        <w:br/>
      </w:r>
      <w:r>
        <w:t>Ta có: f</w:t>
      </w:r>
      <w:r>
        <w:rPr>
          <w:i/>
        </w:rPr>
        <w:t>'</w:t>
      </w:r>
      <w:r>
        <w:t xml:space="preserve">(x) = </w:t>
      </w:r>
      <w:r>
        <w:t>R</w:t>
      </w:r>
      <w:r>
        <w:t>3</w:t>
      </w:r>
      <w:r>
        <w:t>24</w:t>
      </w:r>
      <w:r>
        <w:t>π</w:t>
      </w:r>
      <w:r>
        <w:t>2</w:t>
      </w:r>
      <w:r>
        <w:t>.</w:t>
      </w:r>
      <w:r>
        <w:t>x</w:t>
      </w:r>
      <w:r>
        <w:t>(</w:t>
      </w:r>
      <w:r>
        <w:t>8</w:t>
      </w:r>
      <w:r>
        <w:t>π</w:t>
      </w:r>
      <w:r>
        <w:t>2</w:t>
      </w:r>
      <w:r>
        <w:t>−</w:t>
      </w:r>
      <w:r>
        <w:t>3</w:t>
      </w:r>
      <w:r>
        <w:t>x</w:t>
      </w:r>
      <w:r>
        <w:t>2</w:t>
      </w:r>
      <w:r>
        <w:t>)</w:t>
      </w:r>
      <w:r>
        <w:t>√</w:t>
      </w:r>
      <w:r>
        <w:t>4</w:t>
      </w:r>
      <w:r>
        <w:t>π</w:t>
      </w:r>
      <w:r>
        <w:t>2</w:t>
      </w:r>
      <w:r>
        <w:t>−</w:t>
      </w:r>
      <w:r>
        <w:t>x</w:t>
      </w:r>
      <w:r>
        <w:t>2</w:t>
      </w:r>
      <w:r>
        <w:t>(R^(3))/(24π^(2)).(x8π^(2)−3x^(2))/(√(4π^(2)−x^(2)))</w:t>
      </w:r>
      <w:r>
        <w:br/>
      </w:r>
      <w:r>
        <w:t xml:space="preserve"> f</w:t>
      </w:r>
      <w:r>
        <w:rPr>
          <w:i/>
        </w:rPr>
        <w:t>'</w:t>
      </w:r>
      <w:r>
        <w:t>(x) = 0 ⇔ x =</w:t>
      </w:r>
      <w:r>
        <w:t>2</w:t>
      </w:r>
      <w:r>
        <w:t>π</w:t>
      </w:r>
      <w:r>
        <w:t>√</w:t>
      </w:r>
      <w:r>
        <w:t>6</w:t>
      </w:r>
      <w:r>
        <w:t>3</w:t>
      </w:r>
      <w:r>
        <w:t>(2π√(6))/(3)</w:t>
      </w:r>
      <w:r>
        <w:t xml:space="preserve"> ≈ 1,63π.</w:t>
      </w:r>
      <w:r>
        <w:br/>
      </w:r>
      <w:r>
        <w:t>Ta có bảng biến thiên như sau:</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bebe750b27914966aeea97322e671de1.jpg"/>
                    <pic:cNvPicPr/>
                  </pic:nvPicPr>
                  <pic:blipFill>
                    <a:blip r:embed="rId27"/>
                    <a:stretch>
                      <a:fillRect/>
                    </a:stretch>
                  </pic:blipFill>
                  <pic:spPr>
                    <a:xfrm>
                      <a:off x="0" y="0"/>
                      <a:ext cx="1905000" cy="1905000"/>
                    </a:xfrm>
                    <a:prstGeom prst="rect"/>
                  </pic:spPr>
                </pic:pic>
              </a:graphicData>
            </a:graphic>
          </wp:inline>
        </w:drawing>
      </w:r>
      <w:r>
        <w:br/>
      </w:r>
      <w:r>
        <w:t xml:space="preserve">Hình nón có thể tích lớn nhất khi x = </w:t>
      </w:r>
      <w:r>
        <w:t>2</w:t>
      </w:r>
      <w:r>
        <w:t>π</w:t>
      </w:r>
      <w:r>
        <w:t>√</w:t>
      </w:r>
      <w:r>
        <w:t>6</w:t>
      </w:r>
      <w:r>
        <w:t>3</w:t>
      </w:r>
      <w:r>
        <w:t>(2π√(6))/(3)</w:t>
      </w:r>
      <w:r>
        <w:t xml:space="preserve"> ≈ 1,63π.</w:t>
      </w:r>
      <w:r>
        <w:br/>
      </w:r>
      <w:r>
        <w:t xml:space="preserve">Khi đó: </w:t>
      </w:r>
      <w:r>
        <w:t>max</w:t>
      </w:r>
      <w:r>
        <w:t>x</w:t>
      </w:r>
      <w:r>
        <w:t>∈</w:t>
      </w:r>
      <w:r>
        <w:t>(</w:t>
      </w:r>
      <w:r>
        <w:t>0</w:t>
      </w:r>
      <w:r>
        <w:t>;</w:t>
      </w:r>
      <w:r>
        <w:t>2</w:t>
      </w:r>
      <w:r>
        <w:t>π</w:t>
      </w:r>
      <w:r>
        <w:t>)</w:t>
      </w:r>
      <w:r>
        <w:t>V</w:t>
      </w:r>
      <w:r>
        <w:t>=</w:t>
      </w:r>
      <w:r>
        <w:t>f</w:t>
      </w:r>
      <w:r>
        <w:t>(</w:t>
      </w:r>
      <w:r>
        <w:t>2</w:t>
      </w:r>
      <w:r>
        <w:t>π</w:t>
      </w:r>
      <w:r>
        <w:t>√</w:t>
      </w:r>
      <w:r>
        <w:t>6</w:t>
      </w:r>
      <w:r>
        <w:t>3</w:t>
      </w:r>
      <w:r>
        <w:t>)</w:t>
      </w:r>
      <w:r>
        <w:t>=</w:t>
      </w:r>
      <w:r>
        <w:t>2</w:t>
      </w:r>
      <w:r>
        <w:t>√</w:t>
      </w:r>
      <w:r>
        <w:t>3</w:t>
      </w:r>
      <w:r>
        <w:t>27</w:t>
      </w:r>
      <w:r>
        <w:t>π</w:t>
      </w:r>
      <w:r>
        <w:t>R</w:t>
      </w:r>
      <w:r>
        <w:t>3</w:t>
      </w:r>
      <w:r>
        <w:t>maxx∈(0;2π)V=f(2π√(6))/(3)=(2√(3))/(27)πR^(3)</w:t>
      </w:r>
      <w:r>
        <w:t xml:space="preserve"> .</w:t>
      </w:r>
      <w:r>
        <w:br/>
      </w:r>
      <w:r>
        <w:rPr>
          <w:b/>
        </w:rPr>
        <w:t xml:space="preserve">Bài 1.68 trang 37 SBT Toán 12 Tập 1: </w:t>
      </w:r>
      <w:r>
        <w:t>Một hành lang giữa hai nhà có hình dạng một lăng trụ đứng (xem hình bên). Hai mặt bên ABB'A' và ACC'A' là hai tấm kính hình chữ nhật dài 20 m, rộng 5 m. Gọi x (m) là độ dài của cạnh BC.</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8dd2cdb83dcf4a0e811c3931611c158d.jpg"/>
                    <pic:cNvPicPr/>
                  </pic:nvPicPr>
                  <pic:blipFill>
                    <a:blip r:embed="rId28"/>
                    <a:stretch>
                      <a:fillRect/>
                    </a:stretch>
                  </pic:blipFill>
                  <pic:spPr>
                    <a:xfrm>
                      <a:off x="0" y="0"/>
                      <a:ext cx="1905000" cy="1905000"/>
                    </a:xfrm>
                    <a:prstGeom prst="rect"/>
                  </pic:spPr>
                </pic:pic>
              </a:graphicData>
            </a:graphic>
          </wp:inline>
        </w:drawing>
      </w:r>
      <w:r>
        <w:br/>
      </w:r>
      <w:r>
        <w:t>a) Tính thể tích V của hình lăng trụ theo x.</w:t>
      </w:r>
      <w:r>
        <w:br/>
      </w:r>
      <w:r>
        <w:t>b) Tìm x sao cho hình lăng trụ có thể tích lớn nhất và tính giá trị lớn nhất đó.</w:t>
      </w:r>
      <w:r>
        <w:br/>
      </w:r>
      <w:r>
        <w:rPr>
          <w:b/>
        </w:rPr>
        <w:t>Lời giải:</w:t>
      </w:r>
      <w:r>
        <w:br/>
      </w:r>
      <w:r>
        <w:t>a) Ta có:</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60f04c09612d4a8c8f47836c9a756693.jpg"/>
                    <pic:cNvPicPr/>
                  </pic:nvPicPr>
                  <pic:blipFill>
                    <a:blip r:embed="rId29"/>
                    <a:stretch>
                      <a:fillRect/>
                    </a:stretch>
                  </pic:blipFill>
                  <pic:spPr>
                    <a:xfrm>
                      <a:off x="0" y="0"/>
                      <a:ext cx="1905000" cy="1905000"/>
                    </a:xfrm>
                    <a:prstGeom prst="rect"/>
                  </pic:spPr>
                </pic:pic>
              </a:graphicData>
            </a:graphic>
          </wp:inline>
        </w:drawing>
      </w:r>
      <w:r>
        <w:br/>
      </w:r>
      <w:r>
        <w:t>Kẻ AH là chiều cao của tam giác ABC</w:t>
      </w:r>
      <w:r>
        <w:br/>
      </w:r>
      <w:r>
        <w:t xml:space="preserve">Lúc này, AH = </w:t>
      </w:r>
      <w:r>
        <w:t>√</w:t>
      </w:r>
      <w:r>
        <w:t>AC</w:t>
      </w:r>
      <w:r>
        <w:t>2</w:t>
      </w:r>
      <w:r>
        <w:t>−</w:t>
      </w:r>
      <w:r>
        <w:t>HC</w:t>
      </w:r>
      <w:r>
        <w:t>2</w:t>
      </w:r>
      <w:r>
        <w:t>√(AC^(2)−HC^(2))</w:t>
      </w:r>
      <w:r>
        <w:t xml:space="preserve"> = </w:t>
      </w:r>
      <w:r>
        <w:t>√</w:t>
      </w:r>
      <w:r>
        <w:t>25</w:t>
      </w:r>
      <w:r>
        <w:t>−</w:t>
      </w:r>
      <w:r>
        <w:t>(</w:t>
      </w:r>
      <w:r>
        <w:t>x</w:t>
      </w:r>
      <w:r>
        <w:t>2</w:t>
      </w:r>
      <w:r>
        <w:t>)</w:t>
      </w:r>
      <w:r>
        <w:t>2</w:t>
      </w:r>
      <w:r>
        <w:t>√(25−(x)/(2)^(2))</w:t>
      </w:r>
      <w:r>
        <w:t xml:space="preserve"> = </w:t>
      </w:r>
      <w:r>
        <w:t>1</w:t>
      </w:r>
      <w:r>
        <w:t>2</w:t>
      </w:r>
      <w:r>
        <w:t>√</w:t>
      </w:r>
      <w:r>
        <w:t>100</w:t>
      </w:r>
      <w:r>
        <w:t>−</w:t>
      </w:r>
      <w:r>
        <w:t>x</w:t>
      </w:r>
      <w:r>
        <w:t>2</w:t>
      </w:r>
      <w:r>
        <w:t>(1)/(2)√(100−x^(2))</w:t>
      </w:r>
      <w:r>
        <w:t xml:space="preserve"> .</w:t>
      </w:r>
      <w:r>
        <w:br/>
      </w:r>
      <w:r>
        <w:t>Diện tích tam giác ABC là:</w:t>
      </w:r>
      <w:r>
        <w:br/>
      </w:r>
      <w:r>
        <w:t>S</w:t>
      </w:r>
      <w:r>
        <w:rPr>
          <w:vertAlign w:val="subscript"/>
        </w:rPr>
        <w:t>∆ABC</w:t>
      </w:r>
      <w:r>
        <w:t xml:space="preserve"> = </w:t>
      </w:r>
      <w:r>
        <w:t>1</w:t>
      </w:r>
      <w:r>
        <w:t>2</w:t>
      </w:r>
      <w:r>
        <w:t>(1)/(2)</w:t>
      </w:r>
      <w:r>
        <w:t xml:space="preserve"> BC. AH = </w:t>
      </w:r>
      <w:r>
        <w:t>1</w:t>
      </w:r>
      <w:r>
        <w:t>2</w:t>
      </w:r>
      <w:r>
        <w:t>(1)/(2)</w:t>
      </w:r>
      <w:r>
        <w:t xml:space="preserve"> x </w:t>
      </w:r>
      <w:r>
        <w:t>1</w:t>
      </w:r>
      <w:r>
        <w:t>2</w:t>
      </w:r>
      <w:r>
        <w:t>√</w:t>
      </w:r>
      <w:r>
        <w:t>100</w:t>
      </w:r>
      <w:r>
        <w:t>−</w:t>
      </w:r>
      <w:r>
        <w:t>x</w:t>
      </w:r>
      <w:r>
        <w:t>2</w:t>
      </w:r>
      <w:r>
        <w:t>(1)/(2)√(100−x^(2))</w:t>
      </w:r>
      <w:r>
        <w:t xml:space="preserve"> = </w:t>
      </w:r>
      <w:r>
        <w:t>1</w:t>
      </w:r>
      <w:r>
        <w:t>4</w:t>
      </w:r>
      <w:r>
        <w:t>x</w:t>
      </w:r>
      <w:r>
        <w:t>√</w:t>
      </w:r>
      <w:r>
        <w:t>100</w:t>
      </w:r>
      <w:r>
        <w:t>−</w:t>
      </w:r>
      <w:r>
        <w:t>x</w:t>
      </w:r>
      <w:r>
        <w:t>2</w:t>
      </w:r>
      <w:r>
        <w:t>(1)/(4)x√(100−x^(2))</w:t>
      </w:r>
      <w:r>
        <w:t xml:space="preserve"> .</w:t>
      </w:r>
      <w:r>
        <w:br/>
      </w:r>
      <w:r>
        <w:t>Thể tích khối lăng trụ là:</w:t>
      </w:r>
      <w:r>
        <w:br/>
      </w:r>
      <w:r>
        <w:t>V = S</w:t>
      </w:r>
      <w:r>
        <w:rPr>
          <w:vertAlign w:val="subscript"/>
        </w:rPr>
        <w:t>∆ABC</w:t>
      </w:r>
      <w:r>
        <w:t>. AA</w:t>
      </w:r>
      <w:r>
        <w:rPr>
          <w:i/>
        </w:rPr>
        <w:t>'</w:t>
      </w:r>
      <w:r>
        <w:t xml:space="preserve"> = 5x</w:t>
      </w:r>
      <w:r>
        <w:t>√</w:t>
      </w:r>
      <w:r>
        <w:t>100</w:t>
      </w:r>
      <w:r>
        <w:t>−</w:t>
      </w:r>
      <w:r>
        <w:t>x</w:t>
      </w:r>
      <w:r>
        <w:t>2</w:t>
      </w:r>
      <w:r>
        <w:t>√(100−x^(2))</w:t>
      </w:r>
      <w:r>
        <w:t xml:space="preserve"> (m</w:t>
      </w:r>
      <w:r>
        <w:rPr>
          <w:vertAlign w:val="superscript"/>
        </w:rPr>
        <w:t>3</w:t>
      </w:r>
      <w:r>
        <w:t>) với 0 &lt; x &lt; 10.</w:t>
      </w:r>
      <w:r>
        <w:br/>
      </w:r>
      <w:r>
        <w:t>b) Xét hàm số thể tích f(x) = 5x</w:t>
      </w:r>
      <w:r>
        <w:t>√</w:t>
      </w:r>
      <w:r>
        <w:t>100</w:t>
      </w:r>
      <w:r>
        <w:t>−</w:t>
      </w:r>
      <w:r>
        <w:t>x</w:t>
      </w:r>
      <w:r>
        <w:t>2</w:t>
      </w:r>
      <w:r>
        <w:t>√(100−x^(2))</w:t>
      </w:r>
      <w:r>
        <w:t xml:space="preserve"> trên khoảng (0; 10).</w:t>
      </w:r>
      <w:r>
        <w:br/>
      </w:r>
      <w:r>
        <w:t>Ta có: f</w:t>
      </w:r>
      <w:r>
        <w:rPr>
          <w:i/>
        </w:rPr>
        <w:t>'</w:t>
      </w:r>
      <w:r>
        <w:t>(x) = 5</w:t>
      </w:r>
      <w:r>
        <w:t>√</w:t>
      </w:r>
      <w:r>
        <w:t>100</w:t>
      </w:r>
      <w:r>
        <w:t>−</w:t>
      </w:r>
      <w:r>
        <w:t>x</w:t>
      </w:r>
      <w:r>
        <w:t>2</w:t>
      </w:r>
      <w:r>
        <w:t>√(100−x^(2))</w:t>
      </w:r>
      <w:r>
        <w:t xml:space="preserve"> + 5x.</w:t>
      </w:r>
      <w:r>
        <w:t>−</w:t>
      </w:r>
      <w:r>
        <w:t>2</w:t>
      </w:r>
      <w:r>
        <w:t>x</w:t>
      </w:r>
      <w:r>
        <w:t>2</w:t>
      </w:r>
      <w:r>
        <w:t>√</w:t>
      </w:r>
      <w:r>
        <w:t>100</w:t>
      </w:r>
      <w:r>
        <w:t>−</w:t>
      </w:r>
      <w:r>
        <w:t>x</w:t>
      </w:r>
      <w:r>
        <w:t>2</w:t>
      </w:r>
      <w:r>
        <w:t>(−2x)/(2√(100−x^(2)))</w:t>
      </w:r>
      <w:r>
        <w:t xml:space="preserve"> = </w:t>
      </w:r>
      <w:r>
        <w:t>500</w:t>
      </w:r>
      <w:r>
        <w:t>−</w:t>
      </w:r>
      <w:r>
        <w:t>10</w:t>
      </w:r>
      <w:r>
        <w:t>x</w:t>
      </w:r>
      <w:r>
        <w:t>2</w:t>
      </w:r>
      <w:r>
        <w:t>√</w:t>
      </w:r>
      <w:r>
        <w:t>100</w:t>
      </w:r>
      <w:r>
        <w:t>−</w:t>
      </w:r>
      <w:r>
        <w:t>x</w:t>
      </w:r>
      <w:r>
        <w:t>2</w:t>
      </w:r>
      <w:r>
        <w:t>(500−10x^(2))/(√(100−x^(2)))</w:t>
      </w:r>
      <w:r>
        <w:t xml:space="preserve"> ;</w:t>
      </w:r>
      <w:r>
        <w:br/>
      </w:r>
      <w:r>
        <w:t xml:space="preserve"> f</w:t>
      </w:r>
      <w:r>
        <w:rPr>
          <w:i/>
        </w:rPr>
        <w:t>'</w:t>
      </w:r>
      <w:r>
        <w:t xml:space="preserve">(x) = 0 ⇔ x = </w:t>
      </w:r>
      <w:r>
        <w:t>5</w:t>
      </w:r>
      <w:r>
        <w:t>√</w:t>
      </w:r>
      <w:r>
        <w:t>2</w:t>
      </w:r>
      <w:r>
        <w:t>5√(2)</w:t>
      </w:r>
      <w:r>
        <w:t xml:space="preserve"> (x &gt; 0).</w:t>
      </w:r>
      <w:r>
        <w:br/>
      </w:r>
      <w:r>
        <w:t>Bảng biến thiên:</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dde0d8086b23471c98ba4b1a97977cd7.jpg"/>
                    <pic:cNvPicPr/>
                  </pic:nvPicPr>
                  <pic:blipFill>
                    <a:blip r:embed="rId30"/>
                    <a:stretch>
                      <a:fillRect/>
                    </a:stretch>
                  </pic:blipFill>
                  <pic:spPr>
                    <a:xfrm>
                      <a:off x="0" y="0"/>
                      <a:ext cx="1905000" cy="1905000"/>
                    </a:xfrm>
                    <a:prstGeom prst="rect"/>
                  </pic:spPr>
                </pic:pic>
              </a:graphicData>
            </a:graphic>
          </wp:inline>
        </w:drawing>
      </w:r>
      <w:r>
        <w:br/>
      </w:r>
      <w:r>
        <w:t xml:space="preserve">Vậy hình lăng trụ có thể tích lớn nhất khi x = </w:t>
      </w:r>
      <w:r>
        <w:t>5</w:t>
      </w:r>
      <w:r>
        <w:t>√</w:t>
      </w:r>
      <w:r>
        <w:t>2</w:t>
      </w:r>
      <w:r>
        <w:t>5√(2)</w:t>
      </w:r>
      <w:r>
        <w:t xml:space="preserve"> (m).</w:t>
      </w:r>
      <w:r>
        <w:br/>
      </w:r>
      <w:r>
        <w:t xml:space="preserve">Vậy </w:t>
      </w:r>
      <w:r>
        <w:t>max</w:t>
      </w:r>
      <w:r>
        <w:t>x</w:t>
      </w:r>
      <w:r>
        <w:t>∈</w:t>
      </w:r>
      <w:r>
        <w:t>(</w:t>
      </w:r>
      <w:r>
        <w:t>0</w:t>
      </w:r>
      <w:r>
        <w:t>;</w:t>
      </w:r>
      <w:r>
        <w:t>10</w:t>
      </w:r>
      <w:r>
        <w:t>)</w:t>
      </w:r>
      <w:r>
        <w:t>V</w:t>
      </w:r>
      <w:r>
        <w:t>=</w:t>
      </w:r>
      <w:r>
        <w:t>V</w:t>
      </w:r>
      <w:r>
        <w:t>(</w:t>
      </w:r>
      <w:r>
        <w:t>5</w:t>
      </w:r>
      <w:r>
        <w:t>√</w:t>
      </w:r>
      <w:r>
        <w:t>2</w:t>
      </w:r>
      <w:r>
        <w:t>)</w:t>
      </w:r>
      <w:r>
        <w:t>=</w:t>
      </w:r>
      <w:r>
        <w:t>250</w:t>
      </w:r>
      <w:r>
        <w:t>maxx∈(0;10)V=V5√(2)=250</w:t>
      </w:r>
      <w:r>
        <w:t xml:space="preserve"> (m</w:t>
      </w:r>
      <w:r>
        <w:rPr>
          <w:vertAlign w:val="superscript"/>
        </w:rPr>
        <w:t>3</w:t>
      </w:r>
      <w:r>
        <w:t>).</w:t>
      </w:r>
      <w:r>
        <w:br/>
      </w:r>
      <w:r>
        <w:rPr>
          <w:b/>
        </w:rPr>
        <w:t>Xem thêm Lời giải bài tập Toán 12 sách Kết nối tri thức hay, chi tiết khác:</w:t>
      </w:r>
      <w:r>
        <w:br/>
      </w:r>
      <w:r>
        <w:rPr>
          <w:b/>
        </w:rPr>
        <w:t>Bài 6: Vectơ trong không gian</w:t>
      </w:r>
      <w:r>
        <w:br/>
      </w:r>
      <w:r>
        <w:rPr>
          <w:b/>
        </w:rPr>
        <w:t>Bài 7: Hệ trục toạ độ trong không gian</w:t>
      </w:r>
      <w:r>
        <w:br/>
      </w:r>
      <w:r>
        <w:rPr>
          <w:b/>
        </w:rPr>
        <w:t>Bài 8: Biểu thức toạ độ của các phép toán vectơ</w:t>
      </w:r>
      <w:r>
        <w:br/>
      </w:r>
      <w:r>
        <w:rPr>
          <w:b/>
        </w:rPr>
        <w:t>Bài tập cuối chương 2</w:t>
      </w:r>
      <w:r>
        <w:br/>
      </w:r>
      <w:r>
        <w:rPr>
          <w:b/>
        </w:rPr>
        <w:t>Bài 9: Khoảng biến thiên và khoảng tứ phân vị</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