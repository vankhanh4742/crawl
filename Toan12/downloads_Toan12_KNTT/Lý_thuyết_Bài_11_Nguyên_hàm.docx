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11: Nguyên hàm</w:t>
      </w:r>
    </w:p>
    <w:p>
      <w:r>
        <w:rPr>
          <w:b/>
        </w:rPr>
        <w:t>Lý thuyết Toán</w:t>
      </w:r>
      <w:r>
        <w:t xml:space="preserve"> </w:t>
      </w:r>
      <w:r>
        <w:rPr>
          <w:b/>
        </w:rPr>
        <w:t>12 Bài 11:  Nguyên hàm- Kết nối tri thức</w:t>
      </w:r>
      <w:r>
        <w:br/>
      </w:r>
      <w:r>
        <w:rPr>
          <w:b/>
        </w:rPr>
        <w:t>A. Lý thuyết Nguyên hàm</w:t>
      </w:r>
      <w:r>
        <w:br/>
      </w:r>
      <w:r>
        <w:rPr>
          <w:b/>
        </w:rPr>
        <w:t>1. Nguyên hàm của một hàm số</w:t>
      </w:r>
      <w:r>
        <w:br/>
      </w:r>
      <w:r>
        <w:rPr>
          <w:b/>
        </w:rPr>
        <w:t>• Khái niệm nguyên hàm</w:t>
      </w:r>
      <w:r>
        <w:br/>
      </w:r>
      <w:r>
        <w:t>Cho hàm số f(x) xác định trên một khoảng K (hoặc một đoạn, hoặc một nửa khoảng). Hàm số F(x) được gọi là một nguyên hàm của hàm số f(x) trên K nếu F'(x) = f(x) với mọi x thuộc K.</w:t>
      </w:r>
      <w:r>
        <w:br/>
      </w:r>
      <w:r>
        <w:rPr>
          <w:b/>
        </w:rPr>
        <w:t xml:space="preserve">Chú ý. </w:t>
      </w:r>
      <w:r>
        <w:t xml:space="preserve">Trường hợp K = [a; b] thì các đẳng thức F'(a) = f(a) và F'(b) = f(b) được hiểu là đạo hàm bên phải tại điểm x = a và đạo hàm bên trái tại điểm x = b của hàm số F(x), tức là </w:t>
      </w:r>
      <w:r>
        <w:t>lim</w:t>
      </w:r>
      <w:r>
        <w:t>x</w:t>
      </w:r>
      <w:r>
        <w:t>→</w:t>
      </w:r>
      <w:r>
        <w:t>a</w:t>
      </w:r>
      <w:r>
        <w:t>+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a</w:t>
      </w:r>
      <w:r>
        <w:t>)</w:t>
      </w:r>
      <w:r>
        <w:t>x</w:t>
      </w:r>
      <w:r>
        <w:t>−</w:t>
      </w:r>
      <w:r>
        <w:t>a</w:t>
      </w:r>
      <w:r>
        <w:t>=</w:t>
      </w:r>
      <w:r>
        <w:t>f</w:t>
      </w:r>
      <w:r>
        <w:t>(</w:t>
      </w:r>
      <w:r>
        <w:t>a</w:t>
      </w:r>
      <w:r>
        <w:t>)</w:t>
      </w:r>
      <w:r>
        <w:t>limx→a^(+)(Fx−Fa)/(x−a)=fa</w:t>
      </w:r>
      <w:r>
        <w:t xml:space="preserve"> và </w:t>
      </w:r>
      <w:r>
        <w:t>lim</w:t>
      </w:r>
      <w:r>
        <w:t>x</w:t>
      </w:r>
      <w:r>
        <w:t>→</w:t>
      </w:r>
      <w:r>
        <w:t>b</w:t>
      </w:r>
      <w:r>
        <w:t>−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b</w:t>
      </w:r>
      <w:r>
        <w:t>)</w:t>
      </w:r>
      <w:r>
        <w:t>x</w:t>
      </w:r>
      <w:r>
        <w:t>−</w:t>
      </w:r>
      <w:r>
        <w:t>b</w:t>
      </w:r>
      <w:r>
        <w:t>=</w:t>
      </w:r>
      <w:r>
        <w:t>f</w:t>
      </w:r>
      <w:r>
        <w:t>(</w:t>
      </w:r>
      <w:r>
        <w:t>b</w:t>
      </w:r>
      <w:r>
        <w:t>)</w:t>
      </w:r>
      <w:r>
        <w:t>limx→b^(−)(Fx−Fb)/(x−b)=fb</w:t>
      </w:r>
      <w:r>
        <w:t>.</w:t>
      </w:r>
      <w:r>
        <w:br/>
      </w:r>
      <w:r>
        <w:rPr>
          <w:b/>
        </w:rPr>
        <w:t xml:space="preserve">Ví dụ 1. </w:t>
      </w:r>
      <w:r>
        <w:t>Cho hàm số f(x)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>. Trong các hàm số cho dưới đây, hàm số nào là một nguyên hàm của hàm số f(x) trên ℝ?</w:t>
      </w:r>
      <w:r>
        <w:br/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4</w:t>
      </w:r>
      <w:r>
        <w:t>−</w:t>
      </w:r>
      <w:r>
        <w:t>x</w:t>
      </w:r>
      <w:r>
        <w:t>3</w:t>
      </w:r>
      <w:r>
        <w:t>Fx=(x^(4))/(4)−x^(3)</w:t>
      </w:r>
      <w:r>
        <w:t xml:space="preserve">; </w:t>
      </w:r>
      <w:r>
        <w:t>G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4</w:t>
      </w:r>
      <w:r>
        <w:t>+</w:t>
      </w:r>
      <w:r>
        <w:t>x</w:t>
      </w:r>
      <w:r>
        <w:t>3</w:t>
      </w:r>
      <w:r>
        <w:t>Gx=(x^(4))/(4)+x^(3)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Ta có: F'(x)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>, G'(x) =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>.</w:t>
      </w:r>
      <w:r>
        <w:br/>
      </w:r>
      <w:r>
        <w:t xml:space="preserve">Vì F'(x) = f(x) với mọi x </w:t>
      </w:r>
      <w:r>
        <w:t>∈</w:t>
      </w:r>
      <w:r>
        <w:t>∈</w:t>
      </w:r>
      <w:r>
        <w:t xml:space="preserve"> ℝ nên hàm số F(x) là một nguyên hàm của f(x) trên ℝ.</w:t>
      </w:r>
      <w:r>
        <w:br/>
      </w:r>
      <w:r>
        <w:t>Hàm số G(x) không là nguyên hàm của f(x) trên ℝ vì với x = 1, ta có G'(1) = 4 ≠ −2 = f(1).</w:t>
      </w:r>
      <w:r>
        <w:br/>
      </w:r>
      <w:r>
        <w:rPr>
          <w:b/>
        </w:rPr>
        <w:t>• Họ nguyên hàm của một hàm số</w:t>
      </w:r>
      <w:r>
        <w:br/>
      </w:r>
      <w:r>
        <w:t>Giả sử hàm số F(x) là một nguyên hàm của f(x) trên K. Khi đó:</w:t>
      </w:r>
      <w:r>
        <w:br/>
      </w:r>
      <w:r>
        <w:t>a) Với mỗi hằng số C, hàm số F(x) + C cũng là một nguyên hàm của f(x) trên K;</w:t>
      </w:r>
      <w:r>
        <w:br/>
      </w:r>
      <w:r>
        <w:t xml:space="preserve">b) Nếu hàm số G(x) là một nguyên hàm của f(x) trên K thì tồn tại một hằng số C sao cho G(x) = F(x) + C với mọi x </w:t>
      </w:r>
      <w:r>
        <w:t>∈</w:t>
      </w:r>
      <w:r>
        <w:t>∈</w:t>
      </w:r>
      <w:r>
        <w:t xml:space="preserve"> K.</w:t>
      </w:r>
      <w:r>
        <w:br/>
      </w:r>
      <w:r>
        <w:t xml:space="preserve">Như vậy, nếu F(x) là một nguyên hàm của f(x) trên K thì mọi nguyên hàm của f(x) trên K đều có dạng F(x) + C (C là hằng số). Ta gọi F(x) + C (C </w:t>
      </w:r>
      <w:r>
        <w:t>∈</w:t>
      </w:r>
      <w:r>
        <w:t>∈</w:t>
      </w:r>
      <w:r>
        <w:t xml:space="preserve"> ℝ) là họ các nguyên hàm của f(x) trên K, kí hiệu bởi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∫fxdx</w:t>
      </w:r>
      <w:r>
        <w:t>.</w:t>
      </w:r>
      <w:r>
        <w:br/>
      </w:r>
      <w:r>
        <w:rPr>
          <w:b/>
        </w:rPr>
        <w:t>Chú ý</w:t>
      </w:r>
      <w:r>
        <w:br/>
      </w:r>
      <w:r>
        <w:t>a) Để tìm họ các nguyên hàm (gọi tắt là tìm nguyên hàm) của hàm số f(x) trên K, ta chỉ cần tìm một nguyên hàm F(x) của f(x) trên K và khi đó C là hằng số.</w:t>
      </w:r>
      <w:r>
        <w:br/>
      </w:r>
      <w:r>
        <w:t>b) Người ta chứng minh được rằng, nếu hàm số f(x) liên tục trên khoảng K thì f(x) có nguyên hàm trên khoảng đó.</w:t>
      </w:r>
      <w:r>
        <w:br/>
      </w:r>
      <w:r>
        <w:t>c) Biểu thức f(x)dx gọi là vi phân của nguyên hàm F(x), kí hiệu dF(x). Vậy dF(x) = F'(x)dx = f(x)dx.</w:t>
      </w:r>
      <w:r>
        <w:br/>
      </w:r>
      <w:r>
        <w:t>d) Khi tìm nguyên hàm của một hàm số mà không chỉ rõ tập K, ta hiểu là tìm nguyên hàm của hàm số đó trên tập xác định của nó.</w:t>
      </w:r>
      <w:r>
        <w:br/>
      </w:r>
      <w:r>
        <w:rPr>
          <w:b/>
        </w:rPr>
        <w:t xml:space="preserve">Ví dụ 2. </w:t>
      </w:r>
      <w:r>
        <w:t>Tìm một nguyên hàm của hàm số f(x) = 5x</w:t>
      </w:r>
      <w:r>
        <w:rPr>
          <w:vertAlign w:val="superscript"/>
        </w:rPr>
        <w:t>4</w:t>
      </w:r>
      <w:r>
        <w:t xml:space="preserve"> trên ℝ. Từ đó hãy tìm </w:t>
      </w:r>
      <w:r>
        <w:t>∫</w:t>
      </w:r>
      <w:r>
        <w:t>5</w:t>
      </w:r>
      <w:r>
        <w:t>x</w:t>
      </w:r>
      <w:r>
        <w:t>4</w:t>
      </w:r>
      <w:r>
        <w:t>d</w:t>
      </w:r>
      <w:r>
        <w:t>x</w:t>
      </w:r>
      <w:r>
        <w:t>∫5x^(4)dx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>Vì (x</w:t>
      </w:r>
      <w:r>
        <w:rPr>
          <w:vertAlign w:val="superscript"/>
        </w:rPr>
        <w:t>5</w:t>
      </w:r>
      <w:r>
        <w:t>)' = 5x</w:t>
      </w:r>
      <w:r>
        <w:rPr>
          <w:vertAlign w:val="superscript"/>
        </w:rPr>
        <w:t>4</w:t>
      </w:r>
      <w:r>
        <w:t xml:space="preserve"> nên F(x) = x</w:t>
      </w:r>
      <w:r>
        <w:rPr>
          <w:vertAlign w:val="superscript"/>
        </w:rPr>
        <w:t>5</w:t>
      </w:r>
      <w:r>
        <w:t xml:space="preserve"> là một nguyên hàm của hàm số f(x) trên ℝ.</w:t>
      </w:r>
      <w:r>
        <w:br/>
      </w:r>
      <w:r>
        <w:t xml:space="preserve">Do đó </w:t>
      </w:r>
      <w:r>
        <w:t>∫</w:t>
      </w:r>
      <w:r>
        <w:t>5</w:t>
      </w:r>
      <w:r>
        <w:t>x</w:t>
      </w:r>
      <w:r>
        <w:t>4</w:t>
      </w:r>
      <w:r>
        <w:t>d</w:t>
      </w:r>
      <w:r>
        <w:t>x</w:t>
      </w:r>
      <w:r>
        <w:t>=</w:t>
      </w:r>
      <w:r>
        <w:t>x</w:t>
      </w:r>
      <w:r>
        <w:t>5</w:t>
      </w:r>
      <w:r>
        <w:t>+</w:t>
      </w:r>
      <w:r>
        <w:t>C</w:t>
      </w:r>
      <w:r>
        <w:t>∫5x^(4)dx=x^(5)+C</w:t>
      </w:r>
      <w:r>
        <w:t>.</w:t>
      </w:r>
      <w:r>
        <w:br/>
      </w:r>
      <w:r>
        <w:rPr>
          <w:b/>
        </w:rPr>
        <w:t>2. Tính chất cơ bản của nguyên hàm</w:t>
      </w:r>
      <w:r>
        <w:br/>
      </w:r>
      <w:r>
        <w:rPr>
          <w:b/>
        </w:rPr>
        <w:t>• Nguyên hàm của tích một hàm số với một hằng số khác 0</w:t>
      </w:r>
      <w:r>
        <w:br/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(</w:t>
      </w:r>
      <w:r>
        <w:t>k</w:t>
      </w:r>
      <w:r>
        <w:t>≠</w:t>
      </w:r>
      <w:r>
        <w:t>0</w:t>
      </w:r>
      <w:r>
        <w:t>)</w:t>
      </w:r>
      <w:r>
        <w:t>∫kfxdx=k∫fxdxk≠0</w:t>
      </w:r>
      <w:r>
        <w:t>.</w:t>
      </w:r>
      <w:r>
        <w:br/>
      </w:r>
      <w:r>
        <w:rPr>
          <w:b/>
        </w:rPr>
        <w:t xml:space="preserve">Ví dụ 3. </w:t>
      </w:r>
      <w:r>
        <w:t xml:space="preserve">Hãy tìm </w:t>
      </w:r>
      <w:r>
        <w:t>∫</w:t>
      </w:r>
      <w:r>
        <w:t>1</w:t>
      </w:r>
      <w:r>
        <w:t>2</w:t>
      </w:r>
      <w:r>
        <w:t>x</w:t>
      </w:r>
      <w:r>
        <w:t>3</w:t>
      </w:r>
      <w:r>
        <w:t>d</w:t>
      </w:r>
      <w:r>
        <w:t>x</w:t>
      </w:r>
      <w:r>
        <w:t>∫(1)/(2)x^(3)dx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∫</w:t>
      </w:r>
      <w:r>
        <w:t>1</w:t>
      </w:r>
      <w:r>
        <w:t>2</w:t>
      </w:r>
      <w:r>
        <w:t>x</w:t>
      </w:r>
      <w:r>
        <w:t>3</w:t>
      </w:r>
      <w:r>
        <w:t>d</w:t>
      </w:r>
      <w:r>
        <w:t>x</w:t>
      </w:r>
      <w:r>
        <w:t>=</w:t>
      </w:r>
      <w:r>
        <w:t>1</w:t>
      </w:r>
      <w:r>
        <w:t>2</w:t>
      </w:r>
      <w:r>
        <w:t>∫</w:t>
      </w:r>
      <w:r>
        <w:t>x</w:t>
      </w:r>
      <w:r>
        <w:t>3</w:t>
      </w:r>
      <w:r>
        <w:t>d</w:t>
      </w:r>
      <w:r>
        <w:t>x</w:t>
      </w:r>
      <w:r>
        <w:t>=</w:t>
      </w:r>
      <w:r>
        <w:t>1</w:t>
      </w:r>
      <w:r>
        <w:t>2</w:t>
      </w:r>
      <w:r>
        <w:t>.</w:t>
      </w:r>
      <w:r>
        <w:t>x</w:t>
      </w:r>
      <w:r>
        <w:t>4</w:t>
      </w:r>
      <w:r>
        <w:t>4</w:t>
      </w:r>
      <w:r>
        <w:t>+</w:t>
      </w:r>
      <w:r>
        <w:t>C</w:t>
      </w:r>
      <w:r>
        <w:t>=</w:t>
      </w:r>
      <w:r>
        <w:t>x</w:t>
      </w:r>
      <w:r>
        <w:t>4</w:t>
      </w:r>
      <w:r>
        <w:t>8</w:t>
      </w:r>
      <w:r>
        <w:t>+</w:t>
      </w:r>
      <w:r>
        <w:t>C</w:t>
      </w:r>
      <w:r>
        <w:t>∫(1)/(2)x^(3)dx=(1)/(2)∫x^(3)dx=(1)/(2).(x^(4))/(4)+C=(x^(4))/(8)+C</w:t>
      </w:r>
      <w:r>
        <w:t xml:space="preserve"> .</w:t>
      </w:r>
      <w:r>
        <w:br/>
      </w:r>
      <w:r>
        <w:rPr>
          <w:b/>
        </w:rPr>
        <w:t>• Nguyên hàm của một tổng</w:t>
      </w:r>
      <w:r>
        <w:br/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∫fx+gxdx=∫fxdx+∫gxdx</w:t>
      </w:r>
      <w:r>
        <w:t>.</w:t>
      </w:r>
      <w:r>
        <w:br/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∫fx−gxdx=∫fxdx−∫gxdx</w:t>
      </w:r>
      <w:r>
        <w:t>.</w:t>
      </w:r>
      <w:r>
        <w:br/>
      </w:r>
      <w:r>
        <w:rPr>
          <w:b/>
        </w:rPr>
        <w:t xml:space="preserve">Ví dụ 4. </w:t>
      </w:r>
      <w:r>
        <w:t>Hãy tìm:</w:t>
      </w:r>
      <w:r>
        <w:br/>
      </w:r>
      <w:r>
        <w:t xml:space="preserve">a) </w:t>
      </w:r>
      <w:r>
        <w:t>∫</w:t>
      </w:r>
      <w:r>
        <w:t>(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∫x−x^(2)dx</w:t>
      </w:r>
      <w:r>
        <w:t xml:space="preserve">;                                   b) </w:t>
      </w:r>
      <w:r>
        <w:t>∫</w:t>
      </w:r>
      <w:r>
        <w:t>(</w:t>
      </w:r>
      <w:r>
        <w:t>5</w:t>
      </w:r>
      <w:r>
        <w:t>x</w:t>
      </w:r>
      <w:r>
        <w:t>4</w:t>
      </w:r>
      <w:r>
        <w:t>+</w:t>
      </w:r>
      <w:r>
        <w:t>3</w:t>
      </w:r>
      <w:r>
        <w:t>x</w:t>
      </w:r>
      <w:r>
        <w:t>2</w:t>
      </w:r>
      <w:r>
        <w:t>)</w:t>
      </w:r>
      <w:r>
        <w:t>d</w:t>
      </w:r>
      <w:r>
        <w:t>x</w:t>
      </w:r>
      <w:r>
        <w:t>∫5x^(4)+3x^(2)dx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(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∫x−x^(2)dx</w:t>
      </w:r>
      <w:r>
        <w:t xml:space="preserve"> </w:t>
      </w:r>
      <w:r>
        <w:t>=</w:t>
      </w:r>
      <w:r>
        <w:t>∫</w:t>
      </w:r>
      <w:r>
        <w:t>x</w:t>
      </w:r>
      <w:r>
        <w:t>d</w:t>
      </w:r>
      <w:r>
        <w:t>x</w:t>
      </w:r>
      <w:r>
        <w:t>−</w:t>
      </w:r>
      <w:r>
        <w:t>∫</w:t>
      </w:r>
      <w:r>
        <w:t>x</w:t>
      </w:r>
      <w:r>
        <w:t>2</w:t>
      </w:r>
      <w:r>
        <w:t>d</w:t>
      </w:r>
      <w:r>
        <w:t>x</w:t>
      </w:r>
      <w:r>
        <w:t>=∫xdx−∫x^(2)dx</w:t>
      </w:r>
      <w:r>
        <w:t xml:space="preserve"> </w:t>
      </w:r>
      <w:r>
        <w:t>=</w:t>
      </w:r>
      <w:r>
        <w:t>x</w:t>
      </w:r>
      <w:r>
        <w:t>2</w:t>
      </w:r>
      <w:r>
        <w:t>2</w:t>
      </w:r>
      <w:r>
        <w:t>−</w:t>
      </w:r>
      <w:r>
        <w:t>x</w:t>
      </w:r>
      <w:r>
        <w:t>3</w:t>
      </w:r>
      <w:r>
        <w:t>3</w:t>
      </w:r>
      <w:r>
        <w:t>+</w:t>
      </w:r>
      <w:r>
        <w:t>C</w:t>
      </w:r>
      <w:r>
        <w:t>=(x^(2))/(2)−(x^(3))/(3)+C</w:t>
      </w:r>
      <w:r>
        <w:t>.</w:t>
      </w:r>
      <w:r>
        <w:br/>
      </w:r>
      <w:r>
        <w:t xml:space="preserve">b) </w:t>
      </w:r>
      <w:r>
        <w:t>∫</w:t>
      </w:r>
      <w:r>
        <w:t>(</w:t>
      </w:r>
      <w:r>
        <w:t>5</w:t>
      </w:r>
      <w:r>
        <w:t>x</w:t>
      </w:r>
      <w:r>
        <w:t>4</w:t>
      </w:r>
      <w:r>
        <w:t>+</w:t>
      </w:r>
      <w:r>
        <w:t>3</w:t>
      </w:r>
      <w:r>
        <w:t>x</w:t>
      </w:r>
      <w:r>
        <w:t>2</w:t>
      </w:r>
      <w:r>
        <w:t>)</w:t>
      </w:r>
      <w:r>
        <w:t>d</w:t>
      </w:r>
      <w:r>
        <w:t>x</w:t>
      </w:r>
      <w:r>
        <w:t>∫5x^(4)+3x^(2)dx</w:t>
      </w:r>
      <w:r>
        <w:t>=</w:t>
      </w:r>
      <w:r>
        <w:t>5</w:t>
      </w:r>
      <w:r>
        <w:t>∫</w:t>
      </w:r>
      <w:r>
        <w:t>x</w:t>
      </w:r>
      <w:r>
        <w:t>4</w:t>
      </w:r>
      <w:r>
        <w:t>d</w:t>
      </w:r>
      <w:r>
        <w:t>x</w:t>
      </w:r>
      <w:r>
        <w:t>+</w:t>
      </w:r>
      <w:r>
        <w:t>3</w:t>
      </w:r>
      <w:r>
        <w:t>∫</w:t>
      </w:r>
      <w:r>
        <w:t>x</w:t>
      </w:r>
      <w:r>
        <w:t>2</w:t>
      </w:r>
      <w:r>
        <w:t>d</w:t>
      </w:r>
      <w:r>
        <w:t>x</w:t>
      </w:r>
      <w:r>
        <w:t>=5∫x^(4)dx+3∫x^(2)dx</w:t>
      </w:r>
      <w:r>
        <w:t>=</w:t>
      </w:r>
      <w:r>
        <w:t>5.</w:t>
      </w:r>
      <w:r>
        <w:t>x</w:t>
      </w:r>
      <w:r>
        <w:t>5</w:t>
      </w:r>
      <w:r>
        <w:t>5</w:t>
      </w:r>
      <w:r>
        <w:t>+</w:t>
      </w:r>
      <w:r>
        <w:t>3.</w:t>
      </w:r>
      <w:r>
        <w:t>x</w:t>
      </w:r>
      <w:r>
        <w:t>3</w:t>
      </w:r>
      <w:r>
        <w:t>3</w:t>
      </w:r>
      <w:r>
        <w:t>+</w:t>
      </w:r>
      <w:r>
        <w:t>C</w:t>
      </w:r>
      <w:r>
        <w:t>=5.(x^(5))/(5)+3.(x^(3))/(3)+C</w:t>
      </w:r>
      <w:r>
        <w:t>=</w:t>
      </w:r>
      <w:r>
        <w:t>x</w:t>
      </w:r>
      <w:r>
        <w:t>5</w:t>
      </w:r>
      <w:r>
        <w:t>+</w:t>
      </w:r>
      <w:r>
        <w:t>x</w:t>
      </w:r>
      <w:r>
        <w:t>3</w:t>
      </w:r>
      <w:r>
        <w:t>+</w:t>
      </w:r>
      <w:r>
        <w:t>C</w:t>
      </w:r>
      <w:r>
        <w:t>=x^(5)+x^(3)+C</w:t>
      </w:r>
      <w:r>
        <w:t xml:space="preserve"> .</w:t>
      </w:r>
      <w:r>
        <w:br/>
      </w:r>
      <w:r>
        <w:rPr>
          <w:b/>
        </w:rPr>
        <w:t>3. Nguyên hàm của một số hàm số thường gặp</w:t>
      </w:r>
      <w:r>
        <w:br/>
      </w:r>
      <w:r>
        <w:rPr>
          <w:b/>
        </w:rPr>
        <w:t>• Nguyên hàm của hàm số lũy thừa</w:t>
      </w:r>
      <w:r>
        <w:br/>
      </w:r>
      <w:r>
        <w:t>+) Hàm số lũy thừa</w:t>
      </w:r>
      <w:r>
        <w:br/>
      </w:r>
      <w:r>
        <w:t>Hàm số y = x</w:t>
      </w:r>
      <w:r>
        <w:rPr>
          <w:vertAlign w:val="superscript"/>
        </w:rPr>
        <w:t>α</w:t>
      </w:r>
      <w:r>
        <w:t>, với α ∈ ℝ, được gọi là hàm số lũy thừa.</w:t>
      </w:r>
      <w:r>
        <w:br/>
      </w:r>
      <w:r>
        <w:t>Tập xác định của hàm số lũy thừa y = x</w:t>
      </w:r>
      <w:r>
        <w:rPr>
          <w:vertAlign w:val="superscript"/>
        </w:rPr>
        <w:t>α</w:t>
      </w:r>
      <w:r>
        <w:t xml:space="preserve"> tùy thuộc vào giá trị của α. Cụ thể:</w:t>
      </w:r>
      <w:r>
        <w:br/>
      </w:r>
      <w:r>
        <w:t>- Với α nguyên dương, tập xác định là ℝ.</w:t>
      </w:r>
      <w:r>
        <w:br/>
      </w:r>
      <w:r>
        <w:t>- Với α nguyên âm hoặc bằng 0, tập xác định là ℝ\{0}.</w:t>
      </w:r>
      <w:r>
        <w:br/>
      </w:r>
      <w:r>
        <w:t>- Với α không nguyên, tập xác định là (0; +∞).</w:t>
      </w:r>
      <w:r>
        <w:br/>
      </w:r>
      <w:r>
        <w:t>+) Hàm số lũy thừa y = x</w:t>
      </w:r>
      <w:r>
        <w:rPr>
          <w:vertAlign w:val="superscript"/>
        </w:rPr>
        <w:t>α</w:t>
      </w:r>
      <w:r>
        <w:t xml:space="preserve"> (α </w:t>
      </w:r>
      <w:r>
        <w:t>∈</w:t>
      </w:r>
      <w:r>
        <w:t>∈</w:t>
      </w:r>
      <w:r>
        <w:t xml:space="preserve"> ℝ) có đạo hàm với mọi x &gt; 0 và </w:t>
      </w:r>
      <w:r>
        <w:t>(</w:t>
      </w:r>
      <w:r>
        <w:t>x</w:t>
      </w:r>
      <w:r>
        <w:t>α</w:t>
      </w:r>
      <w:r>
        <w:t>)</w:t>
      </w:r>
      <w:r>
        <w:t>′</w:t>
      </w:r>
      <w:r>
        <w:t>=</w:t>
      </w:r>
      <w:r>
        <w:t>α</w:t>
      </w:r>
      <w:r>
        <w:t>x</w:t>
      </w:r>
      <w:r>
        <w:t>α</w:t>
      </w:r>
      <w:r>
        <w:t>−</w:t>
      </w:r>
      <w:r>
        <w:t>1</w:t>
      </w:r>
      <w:r>
        <w:t>x^(α)^(')=αx^(α−1)</w:t>
      </w:r>
      <w:r>
        <w:t>.</w:t>
      </w:r>
      <w:r>
        <w:br/>
      </w:r>
      <w:r>
        <w:t>+) Nguyên hàm của hàm số lũy thừa</w:t>
      </w:r>
      <w:r>
        <w:br/>
      </w:r>
      <w:r>
        <w:t>∫</w:t>
      </w:r>
      <w:r>
        <w:t>x</w:t>
      </w:r>
      <w:r>
        <w:t>α</w:t>
      </w:r>
      <w:r>
        <w:t>d</w:t>
      </w:r>
      <w:r>
        <w:t>x</w:t>
      </w:r>
      <w:r>
        <w:t>=</w:t>
      </w:r>
      <w:r>
        <w:t>x</w:t>
      </w:r>
      <w:r>
        <w:t>α</w:t>
      </w:r>
      <w:r>
        <w:t>+</w:t>
      </w:r>
      <w:r>
        <w:t>1</w:t>
      </w:r>
      <w:r>
        <w:t>α</w:t>
      </w:r>
      <w:r>
        <w:t>+</w:t>
      </w:r>
      <w:r>
        <w:t>1</w:t>
      </w:r>
      <w:r>
        <w:t>+</w:t>
      </w:r>
      <w:r>
        <w:t>C</w:t>
      </w:r>
      <w:r>
        <w:t>(</w:t>
      </w:r>
      <w:r>
        <w:t>α</w:t>
      </w:r>
      <w:r>
        <w:t>≠</w:t>
      </w:r>
      <w:r>
        <w:t>−</w:t>
      </w:r>
      <w:r>
        <w:t>1</w:t>
      </w:r>
      <w:r>
        <w:t>)</w:t>
      </w:r>
      <w:r>
        <w:t>∫x^(α)dx=(x^(α+1))/(α+1)+Cα≠−1</w:t>
      </w:r>
      <w:r>
        <w:t>.</w:t>
      </w:r>
      <w:r>
        <w:br/>
      </w:r>
      <w:r>
        <w:t>∫</w:t>
      </w:r>
      <w:r>
        <w:t>1</w:t>
      </w:r>
      <w:r>
        <w:t>x</w:t>
      </w:r>
      <w:r>
        <w:t>d</w:t>
      </w:r>
      <w:r>
        <w:t>x</w:t>
      </w:r>
      <w:r>
        <w:t>=</w:t>
      </w:r>
      <w:r>
        <w:t>ln</w:t>
      </w:r>
      <w:r>
        <w:t>|</w:t>
      </w:r>
      <w:r>
        <w:t>x</w:t>
      </w:r>
      <w:r>
        <w:t>|</w:t>
      </w:r>
      <w:r>
        <w:t>+</w:t>
      </w:r>
      <w:r>
        <w:t>C</w:t>
      </w:r>
      <w:r>
        <w:t>∫(1)/(x)dx=lnx+C</w:t>
      </w:r>
      <w:r>
        <w:t>.</w:t>
      </w:r>
      <w:r>
        <w:br/>
      </w:r>
      <w:r>
        <w:rPr>
          <w:b/>
        </w:rPr>
        <w:t xml:space="preserve">Ví dụ 5. </w:t>
      </w:r>
      <w:r>
        <w:t>Hãy tìm:</w:t>
      </w:r>
      <w:r>
        <w:br/>
      </w:r>
      <w:r>
        <w:t xml:space="preserve">a) </w:t>
      </w:r>
      <w:r>
        <w:t>∫</w:t>
      </w:r>
      <w:r>
        <w:t>(</w:t>
      </w:r>
      <w:r>
        <w:t>√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∫√(x)−x^(2)dx</w:t>
      </w:r>
      <w:r>
        <w:t xml:space="preserve">;                                b) </w:t>
      </w:r>
      <w:r>
        <w:t>∫</w:t>
      </w:r>
      <w:r>
        <w:t>(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>)</w:t>
      </w:r>
      <w:r>
        <w:t>d</w:t>
      </w:r>
      <w:r>
        <w:t>x</w:t>
      </w:r>
      <w:r>
        <w:t>∫(1)/(x)−(1)/(x^(2))dx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(</w:t>
      </w:r>
      <w:r>
        <w:t>√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∫√(x)−x^(2)dx</w:t>
      </w:r>
      <w:r>
        <w:t>=</w:t>
      </w:r>
      <w:r>
        <w:t>∫</w:t>
      </w:r>
      <w:r>
        <w:t>√</w:t>
      </w:r>
      <w:r>
        <w:t>x</w:t>
      </w:r>
      <w:r>
        <w:t>d</w:t>
      </w:r>
      <w:r>
        <w:t>x</w:t>
      </w:r>
      <w:r>
        <w:t>−</w:t>
      </w:r>
      <w:r>
        <w:t>∫</w:t>
      </w:r>
      <w:r>
        <w:t>x</w:t>
      </w:r>
      <w:r>
        <w:t>2</w:t>
      </w:r>
      <w:r>
        <w:t>d</w:t>
      </w:r>
      <w:r>
        <w:t>x</w:t>
      </w:r>
      <w:r>
        <w:t>=∫√(x)dx−∫x^(2)dx</w:t>
      </w:r>
      <w:r>
        <w:t>=</w:t>
      </w:r>
      <w:r>
        <w:t>∫</w:t>
      </w:r>
      <w:r>
        <w:t>x</w:t>
      </w:r>
      <w:r>
        <w:t>1</w:t>
      </w:r>
      <w:r>
        <w:t>2</w:t>
      </w:r>
      <w:r>
        <w:t>d</w:t>
      </w:r>
      <w:r>
        <w:t>x</w:t>
      </w:r>
      <w:r>
        <w:t>−</w:t>
      </w:r>
      <w:r>
        <w:t>∫</w:t>
      </w:r>
      <w:r>
        <w:t>x</w:t>
      </w:r>
      <w:r>
        <w:t>2</w:t>
      </w:r>
      <w:r>
        <w:t>d</w:t>
      </w:r>
      <w:r>
        <w:t>x</w:t>
      </w:r>
      <w:r>
        <w:t>=∫x^((1)/(2))dx−∫x^(2)dx</w:t>
      </w:r>
      <w:r>
        <w:br/>
      </w:r>
      <w:r>
        <w:t>=</w:t>
      </w:r>
      <w:r>
        <w:t>2</w:t>
      </w:r>
      <w:r>
        <w:t>3</w:t>
      </w:r>
      <w:r>
        <w:t>x</w:t>
      </w:r>
      <w:r>
        <w:t>3</w:t>
      </w:r>
      <w:r>
        <w:t>2</w:t>
      </w:r>
      <w:r>
        <w:t>−</w:t>
      </w:r>
      <w:r>
        <w:t>x</w:t>
      </w:r>
      <w:r>
        <w:t>3</w:t>
      </w:r>
      <w:r>
        <w:t>3</w:t>
      </w:r>
      <w:r>
        <w:t>+</w:t>
      </w:r>
      <w:r>
        <w:t>C</w:t>
      </w:r>
      <w:r>
        <w:t>=(2)/(3)x^((3)/(2))−(x^(3))/(3)+C</w:t>
      </w:r>
      <w:r>
        <w:t xml:space="preserve"> .</w:t>
      </w:r>
      <w:r>
        <w:br/>
      </w:r>
      <w:r>
        <w:t xml:space="preserve">b) </w:t>
      </w:r>
      <w:r>
        <w:t>∫</w:t>
      </w:r>
      <w:r>
        <w:t>(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>)</w:t>
      </w:r>
      <w:r>
        <w:t>d</w:t>
      </w:r>
      <w:r>
        <w:t>x</w:t>
      </w:r>
      <w:r>
        <w:t>∫(1)/(x)−(1)/(x^(2))dx</w:t>
      </w:r>
      <w:r>
        <w:t>=</w:t>
      </w:r>
      <w:r>
        <w:t>∫</w:t>
      </w:r>
      <w:r>
        <w:t>1</w:t>
      </w:r>
      <w:r>
        <w:t>x</w:t>
      </w:r>
      <w:r>
        <w:t>d</w:t>
      </w:r>
      <w:r>
        <w:t>x</w:t>
      </w:r>
      <w:r>
        <w:t>−</w:t>
      </w:r>
      <w:r>
        <w:t>∫</w:t>
      </w:r>
      <w:r>
        <w:t>1</w:t>
      </w:r>
      <w:r>
        <w:t>x</w:t>
      </w:r>
      <w:r>
        <w:t>2</w:t>
      </w:r>
      <w:r>
        <w:t>d</w:t>
      </w:r>
      <w:r>
        <w:t>x</w:t>
      </w:r>
      <w:r>
        <w:t>=∫(1)/(x)dx−∫(1)/(x^(2))dx</w:t>
      </w:r>
      <w:r>
        <w:t>=</w:t>
      </w:r>
      <w:r>
        <w:t>∫</w:t>
      </w:r>
      <w:r>
        <w:t>1</w:t>
      </w:r>
      <w:r>
        <w:t>x</w:t>
      </w:r>
      <w:r>
        <w:t>d</w:t>
      </w:r>
      <w:r>
        <w:t>x</w:t>
      </w:r>
      <w:r>
        <w:t>−</w:t>
      </w:r>
      <w:r>
        <w:t>∫</w:t>
      </w:r>
      <w:r>
        <w:t>x</w:t>
      </w:r>
      <w:r>
        <w:t>−</w:t>
      </w:r>
      <w:r>
        <w:t>2</w:t>
      </w:r>
      <w:r>
        <w:t>d</w:t>
      </w:r>
      <w:r>
        <w:t>x</w:t>
      </w:r>
      <w:r>
        <w:t>=∫(1)/(x)dx−∫x^(−2)dx</w:t>
      </w:r>
      <w:r>
        <w:br/>
      </w:r>
      <w:r>
        <w:t>=</w:t>
      </w:r>
      <w:r>
        <w:t>ln</w:t>
      </w:r>
      <w:r>
        <w:t>|</w:t>
      </w:r>
      <w:r>
        <w:t>x</w:t>
      </w:r>
      <w:r>
        <w:t>|</w:t>
      </w:r>
      <w:r>
        <w:t>+</w:t>
      </w:r>
      <w:r>
        <w:t>1</w:t>
      </w:r>
      <w:r>
        <w:t>x</w:t>
      </w:r>
      <w:r>
        <w:t>+</w:t>
      </w:r>
      <w:r>
        <w:t>C</w:t>
      </w:r>
      <w:r>
        <w:t>=lnx+(1)/(x)+C</w:t>
      </w:r>
      <w:r>
        <w:t>.</w:t>
      </w:r>
      <w:r>
        <w:br/>
      </w:r>
      <w:r>
        <w:rPr>
          <w:b/>
        </w:rPr>
        <w:t>• Nguyên hàm của hàm số lượng giác</w:t>
      </w:r>
      <w:r>
        <w:br/>
      </w:r>
      <w:r>
        <w:t>∫</w:t>
      </w:r>
      <w:r>
        <w:t>cos</w:t>
      </w:r>
      <w:r>
        <w:t>x</w:t>
      </w:r>
      <w:r>
        <w:t>d</w:t>
      </w:r>
      <w:r>
        <w:t>x</w:t>
      </w:r>
      <w:r>
        <w:t>=</w:t>
      </w:r>
      <w:r>
        <w:t>sin</w:t>
      </w:r>
      <w:r>
        <w:t>x</w:t>
      </w:r>
      <w:r>
        <w:t>+</w:t>
      </w:r>
      <w:r>
        <w:t>C</w:t>
      </w:r>
      <w:r>
        <w:t>∫cosxdx=sinx+C</w:t>
      </w:r>
      <w:r>
        <w:t>;</w:t>
      </w:r>
      <w:r>
        <w:br/>
      </w:r>
      <w:r>
        <w:t>∫</w:t>
      </w:r>
      <w:r>
        <w:t>sin</w:t>
      </w:r>
      <w:r>
        <w:t>x</w:t>
      </w:r>
      <w:r>
        <w:t>d</w:t>
      </w:r>
      <w:r>
        <w:t>x</w:t>
      </w:r>
      <w:r>
        <w:t>=</w:t>
      </w:r>
      <w:r>
        <w:t>−</w:t>
      </w:r>
      <w:r>
        <w:t>cos</w:t>
      </w:r>
      <w:r>
        <w:t>x</w:t>
      </w:r>
      <w:r>
        <w:t>+</w:t>
      </w:r>
      <w:r>
        <w:t>C</w:t>
      </w:r>
      <w:r>
        <w:t>∫sinxdx=−cosx+C</w:t>
      </w:r>
      <w:r>
        <w:t>;</w:t>
      </w:r>
      <w:r>
        <w:br/>
      </w:r>
      <w:r>
        <w:t>∫</w:t>
      </w:r>
      <w:r>
        <w:t>1</w:t>
      </w:r>
      <w:r>
        <w:t>cos</w:t>
      </w:r>
      <w:r>
        <w:t>2</w:t>
      </w:r>
      <w:r>
        <w:t>x</w:t>
      </w:r>
      <w:r>
        <w:t>d</w:t>
      </w:r>
      <w:r>
        <w:t>x</w:t>
      </w:r>
      <w:r>
        <w:t>=</w:t>
      </w:r>
      <w:r>
        <w:t>tan</w:t>
      </w:r>
      <w:r>
        <w:t>x</w:t>
      </w:r>
      <w:r>
        <w:t>+</w:t>
      </w:r>
      <w:r>
        <w:t>C</w:t>
      </w:r>
      <w:r>
        <w:t>∫(1)/(cos^(2)x)dx=tanx+C</w:t>
      </w:r>
      <w:r>
        <w:t>;</w:t>
      </w:r>
      <w:r>
        <w:br/>
      </w:r>
      <w:r>
        <w:t>∫</w:t>
      </w:r>
      <w:r>
        <w:t>1</w:t>
      </w:r>
      <w:r>
        <w:t>sin</w:t>
      </w:r>
      <w:r>
        <w:t>2</w:t>
      </w:r>
      <w:r>
        <w:t>x</w:t>
      </w:r>
      <w:r>
        <w:t>d</w:t>
      </w:r>
      <w:r>
        <w:t>x</w:t>
      </w:r>
      <w:r>
        <w:t>=</w:t>
      </w:r>
      <w:r>
        <w:t>−</w:t>
      </w:r>
      <w:r>
        <w:t>cot</w:t>
      </w:r>
      <w:r>
        <w:t>x</w:t>
      </w:r>
      <w:r>
        <w:t>+</w:t>
      </w:r>
      <w:r>
        <w:t>C</w:t>
      </w:r>
      <w:r>
        <w:t>∫(1)/(sin^(2)x)dx=−cotx+C</w:t>
      </w:r>
      <w:r>
        <w:t>.</w:t>
      </w:r>
      <w:r>
        <w:br/>
      </w:r>
      <w:r>
        <w:rPr>
          <w:b/>
        </w:rPr>
        <w:t xml:space="preserve">Ví dụ 6. </w:t>
      </w:r>
      <w:r>
        <w:t>Hãy tìm:</w:t>
      </w:r>
      <w:r>
        <w:br/>
      </w:r>
      <w:r>
        <w:t xml:space="preserve">a) </w:t>
      </w:r>
      <w:r>
        <w:t>∫</w:t>
      </w:r>
      <w:r>
        <w:t>(</w:t>
      </w:r>
      <w:r>
        <w:t>2</w:t>
      </w:r>
      <w:r>
        <w:t>cos</w:t>
      </w:r>
      <w:r>
        <w:t>x</w:t>
      </w:r>
      <w:r>
        <w:t>+</w:t>
      </w:r>
      <w:r>
        <w:t>1</w:t>
      </w:r>
      <w:r>
        <w:t>sin</w:t>
      </w:r>
      <w:r>
        <w:t>2</w:t>
      </w:r>
      <w:r>
        <w:t>x</w:t>
      </w:r>
      <w:r>
        <w:t>)</w:t>
      </w:r>
      <w:r>
        <w:t>d</w:t>
      </w:r>
      <w:r>
        <w:t>x</w:t>
      </w:r>
      <w:r>
        <w:t>∫2cosx+(1)/(sin^(2)x)dx</w:t>
      </w:r>
      <w:r>
        <w:t xml:space="preserve">;         </w:t>
      </w:r>
      <w:r>
        <w:br/>
      </w:r>
      <w:r>
        <w:rPr>
          <w:b/>
        </w:rPr>
        <w:t xml:space="preserve"> </w:t>
      </w:r>
      <w:r>
        <w:br/>
      </w:r>
      <w:r>
        <w:t xml:space="preserve">b) </w:t>
      </w:r>
      <w:r>
        <w:t>∫</w:t>
      </w:r>
      <w:r>
        <w:t>(</w:t>
      </w:r>
      <w:r>
        <w:t>√</w:t>
      </w:r>
      <w:r>
        <w:t>2</w:t>
      </w:r>
      <w:r>
        <w:t>sin</w:t>
      </w:r>
      <w:r>
        <w:t>x</w:t>
      </w:r>
      <w:r>
        <w:t>+</w:t>
      </w:r>
      <w:r>
        <w:t>2</w:t>
      </w:r>
      <w:r>
        <w:t>cos</w:t>
      </w:r>
      <w:r>
        <w:t>2</w:t>
      </w:r>
      <w:r>
        <w:t>x</w:t>
      </w:r>
      <w:r>
        <w:t>)</w:t>
      </w:r>
      <w:r>
        <w:t>d</w:t>
      </w:r>
      <w:r>
        <w:t>x</w:t>
      </w:r>
      <w:r>
        <w:t>∫√(2)sinx+(2)/(cos^(2)x)dx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(</w:t>
      </w:r>
      <w:r>
        <w:t>2</w:t>
      </w:r>
      <w:r>
        <w:t>cos</w:t>
      </w:r>
      <w:r>
        <w:t>x</w:t>
      </w:r>
      <w:r>
        <w:t>+</w:t>
      </w:r>
      <w:r>
        <w:t>1</w:t>
      </w:r>
      <w:r>
        <w:t>sin</w:t>
      </w:r>
      <w:r>
        <w:t>2</w:t>
      </w:r>
      <w:r>
        <w:t>x</w:t>
      </w:r>
      <w:r>
        <w:t>)</w:t>
      </w:r>
      <w:r>
        <w:t>d</w:t>
      </w:r>
      <w:r>
        <w:t>x</w:t>
      </w:r>
      <w:r>
        <w:t>∫2cosx+(1)/(sin^(2)x)dx</w:t>
      </w:r>
      <w:r>
        <w:t>=</w:t>
      </w:r>
      <w:r>
        <w:t>∫</w:t>
      </w:r>
      <w:r>
        <w:t>2</w:t>
      </w:r>
      <w:r>
        <w:t>cos</w:t>
      </w:r>
      <w:r>
        <w:t>x</w:t>
      </w:r>
      <w:r>
        <w:t>d</w:t>
      </w:r>
      <w:r>
        <w:t>x</w:t>
      </w:r>
      <w:r>
        <w:t>+</w:t>
      </w:r>
      <w:r>
        <w:t>∫</w:t>
      </w:r>
      <w:r>
        <w:t>1</w:t>
      </w:r>
      <w:r>
        <w:t>sin</w:t>
      </w:r>
      <w:r>
        <w:t>2</w:t>
      </w:r>
      <w:r>
        <w:t>x</w:t>
      </w:r>
      <w:r>
        <w:t>d</w:t>
      </w:r>
      <w:r>
        <w:t>x</w:t>
      </w:r>
      <w:r>
        <w:t>=∫2cosxdx+∫(1)/(sin^(2)x)dx</w:t>
      </w:r>
      <w:r>
        <w:br/>
      </w:r>
      <w:r>
        <w:t>=</w:t>
      </w:r>
      <w:r>
        <w:t>2</w:t>
      </w:r>
      <w:r>
        <w:t>sin</w:t>
      </w:r>
      <w:r>
        <w:t>x</w:t>
      </w:r>
      <w:r>
        <w:t>−</w:t>
      </w:r>
      <w:r>
        <w:t>cot</w:t>
      </w:r>
      <w:r>
        <w:t>x</w:t>
      </w:r>
      <w:r>
        <w:t>+</w:t>
      </w:r>
      <w:r>
        <w:t>C</w:t>
      </w:r>
      <w:r>
        <w:t>=2sinx−cotx+C</w:t>
      </w:r>
      <w:r>
        <w:t>.</w:t>
      </w:r>
      <w:r>
        <w:br/>
      </w:r>
      <w:r>
        <w:t xml:space="preserve">b) </w:t>
      </w:r>
      <w:r>
        <w:t>∫</w:t>
      </w:r>
      <w:r>
        <w:t>(</w:t>
      </w:r>
      <w:r>
        <w:t>√</w:t>
      </w:r>
      <w:r>
        <w:t>2</w:t>
      </w:r>
      <w:r>
        <w:t>sin</w:t>
      </w:r>
      <w:r>
        <w:t>x</w:t>
      </w:r>
      <w:r>
        <w:t>+</w:t>
      </w:r>
      <w:r>
        <w:t>2</w:t>
      </w:r>
      <w:r>
        <w:t>cos</w:t>
      </w:r>
      <w:r>
        <w:t>2</w:t>
      </w:r>
      <w:r>
        <w:t>x</w:t>
      </w:r>
      <w:r>
        <w:t>)</w:t>
      </w:r>
      <w:r>
        <w:t>d</w:t>
      </w:r>
      <w:r>
        <w:t>x</w:t>
      </w:r>
      <w:r>
        <w:t>∫√(2)sinx+(2)/(cos^(2)x)dx</w:t>
      </w:r>
      <w:r>
        <w:t>=</w:t>
      </w:r>
      <w:r>
        <w:t>√</w:t>
      </w:r>
      <w:r>
        <w:t>2</w:t>
      </w:r>
      <w:r>
        <w:t>∫</w:t>
      </w:r>
      <w:r>
        <w:t>sin</w:t>
      </w:r>
      <w:r>
        <w:t>x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cos</w:t>
      </w:r>
      <w:r>
        <w:t>2</w:t>
      </w:r>
      <w:r>
        <w:t>x</w:t>
      </w:r>
      <w:r>
        <w:t>d</w:t>
      </w:r>
      <w:r>
        <w:t>x</w:t>
      </w:r>
      <w:r>
        <w:t>=√(2)∫sinxdx+2∫(1)/(cos^(2)x)dx</w:t>
      </w:r>
      <w:r>
        <w:br/>
      </w:r>
      <w:r>
        <w:t>=</w:t>
      </w:r>
      <w:r>
        <w:t>−</w:t>
      </w:r>
      <w:r>
        <w:t>√</w:t>
      </w:r>
      <w:r>
        <w:t>2</w:t>
      </w:r>
      <w:r>
        <w:t>cos</w:t>
      </w:r>
      <w:r>
        <w:t>x</w:t>
      </w:r>
      <w:r>
        <w:t>+</w:t>
      </w:r>
      <w:r>
        <w:t>2</w:t>
      </w:r>
      <w:r>
        <w:t>tan</w:t>
      </w:r>
      <w:r>
        <w:t>x</w:t>
      </w:r>
      <w:r>
        <w:t>+</w:t>
      </w:r>
      <w:r>
        <w:t>C</w:t>
      </w:r>
      <w:r>
        <w:t>=−√(2)cosx+2tanx+C</w:t>
      </w:r>
      <w:r>
        <w:t>.</w:t>
      </w:r>
      <w:r>
        <w:br/>
      </w:r>
      <w:r>
        <w:rPr>
          <w:b/>
        </w:rPr>
        <w:t>• Nguyên hàm của hàm số mũ</w:t>
      </w:r>
      <w:r>
        <w:br/>
      </w:r>
      <w:r>
        <w:t>∫</w:t>
      </w:r>
      <w:r>
        <w:t>e</w:t>
      </w:r>
      <w:r>
        <w:t>x</w:t>
      </w:r>
      <w:r>
        <w:t>d</w:t>
      </w:r>
      <w:r>
        <w:t>x</w:t>
      </w:r>
      <w:r>
        <w:t>=</w:t>
      </w:r>
      <w:r>
        <w:t>e</w:t>
      </w:r>
      <w:r>
        <w:t>x</w:t>
      </w:r>
      <w:r>
        <w:t>+</w:t>
      </w:r>
      <w:r>
        <w:t>C</w:t>
      </w:r>
      <w:r>
        <w:t>∫e^(x)dx=e^(x)+C</w:t>
      </w:r>
      <w:r>
        <w:t>.</w:t>
      </w:r>
      <w:r>
        <w:br/>
      </w:r>
      <w:r>
        <w:t>∫</w:t>
      </w:r>
      <w:r>
        <w:t>a</w:t>
      </w:r>
      <w:r>
        <w:t>x</w:t>
      </w:r>
      <w:r>
        <w:t>d</w:t>
      </w:r>
      <w:r>
        <w:t>x</w:t>
      </w:r>
      <w:r>
        <w:t>=</w:t>
      </w:r>
      <w:r>
        <w:t>a</w:t>
      </w:r>
      <w:r>
        <w:t>x</w:t>
      </w:r>
      <w:r>
        <w:t>ln</w:t>
      </w:r>
      <w:r>
        <w:t>a</w:t>
      </w:r>
      <w:r>
        <w:t>+</w:t>
      </w:r>
      <w:r>
        <w:t>C</w:t>
      </w:r>
      <w:r>
        <w:t>(</w:t>
      </w:r>
      <w:r>
        <w:t>0</w:t>
      </w:r>
      <w:r>
        <w:t>&lt;</w:t>
      </w:r>
      <w:r>
        <w:t>a</w:t>
      </w:r>
      <w:r>
        <w:t>≠</w:t>
      </w:r>
      <w:r>
        <w:t>1</w:t>
      </w:r>
      <w:r>
        <w:t>)</w:t>
      </w:r>
      <w:r>
        <w:t>∫a^(x)dx=(a^(x))/(lna)+C0&lt;a≠1</w:t>
      </w:r>
      <w:r>
        <w:t>.</w:t>
      </w:r>
      <w:r>
        <w:br/>
      </w:r>
      <w:r>
        <w:rPr>
          <w:b/>
        </w:rPr>
        <w:t xml:space="preserve">Ví dụ 7. </w:t>
      </w:r>
      <w:r>
        <w:t>Hãy tìm:</w:t>
      </w:r>
      <w:r>
        <w:br/>
      </w:r>
      <w:r>
        <w:t xml:space="preserve">a) </w:t>
      </w:r>
      <w:r>
        <w:t>∫</w:t>
      </w:r>
      <w:r>
        <w:t>(</w:t>
      </w:r>
      <w:r>
        <w:t>e</w:t>
      </w:r>
      <w:r>
        <w:t>x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∫e^(x)−2^(x)dx</w:t>
      </w:r>
      <w:r>
        <w:t xml:space="preserve">;                                  b) </w:t>
      </w:r>
      <w:r>
        <w:t>∫</w:t>
      </w:r>
      <w:r>
        <w:t>(</w:t>
      </w:r>
      <w:r>
        <w:t>x</w:t>
      </w:r>
      <w:r>
        <w:t>+</w:t>
      </w:r>
      <w:r>
        <w:t>1</w:t>
      </w:r>
      <w:r>
        <w:t>2</w:t>
      </w:r>
      <w:r>
        <w:t>x</w:t>
      </w:r>
      <w:r>
        <w:t>)</w:t>
      </w:r>
      <w:r>
        <w:t>d</w:t>
      </w:r>
      <w:r>
        <w:t>x</w:t>
      </w:r>
      <w:r>
        <w:t>∫x+(1)/(2^(x))dx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(</w:t>
      </w:r>
      <w:r>
        <w:t>e</w:t>
      </w:r>
      <w:r>
        <w:t>x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∫e^(x)−2^(x)dx</w:t>
      </w:r>
      <w:r>
        <w:t>=</w:t>
      </w:r>
      <w:r>
        <w:t>∫</w:t>
      </w:r>
      <w:r>
        <w:t>e</w:t>
      </w:r>
      <w:r>
        <w:t>x</w:t>
      </w:r>
      <w:r>
        <w:t>d</w:t>
      </w:r>
      <w:r>
        <w:t>x</w:t>
      </w:r>
      <w:r>
        <w:t>−</w:t>
      </w:r>
      <w:r>
        <w:t>∫</w:t>
      </w:r>
      <w:r>
        <w:t>2</w:t>
      </w:r>
      <w:r>
        <w:t>x</w:t>
      </w:r>
      <w:r>
        <w:t>d</w:t>
      </w:r>
      <w:r>
        <w:t>x</w:t>
      </w:r>
      <w:r>
        <w:t>=∫e^(x)dx−∫2^(x)dx</w:t>
      </w:r>
      <w:r>
        <w:t>=</w:t>
      </w:r>
      <w:r>
        <w:t>e</w:t>
      </w:r>
      <w:r>
        <w:t>x</w:t>
      </w:r>
      <w:r>
        <w:t>−</w:t>
      </w:r>
      <w:r>
        <w:t>2</w:t>
      </w:r>
      <w:r>
        <w:t>x</w:t>
      </w:r>
      <w:r>
        <w:t>ln</w:t>
      </w:r>
      <w:r>
        <w:t>2</w:t>
      </w:r>
      <w:r>
        <w:t>+</w:t>
      </w:r>
      <w:r>
        <w:t>C</w:t>
      </w:r>
      <w:r>
        <w:t>=e^(x)−(2^(x))/(ln2)+C</w:t>
      </w:r>
      <w:r>
        <w:t xml:space="preserve"> .</w:t>
      </w:r>
      <w:r>
        <w:br/>
      </w:r>
      <w:r>
        <w:t xml:space="preserve">b) </w:t>
      </w:r>
      <w:r>
        <w:t>∫</w:t>
      </w:r>
      <w:r>
        <w:t>(</w:t>
      </w:r>
      <w:r>
        <w:t>x</w:t>
      </w:r>
      <w:r>
        <w:t>+</w:t>
      </w:r>
      <w:r>
        <w:t>1</w:t>
      </w:r>
      <w:r>
        <w:t>2</w:t>
      </w:r>
      <w:r>
        <w:t>x</w:t>
      </w:r>
      <w:r>
        <w:t>)</w:t>
      </w:r>
      <w:r>
        <w:t>d</w:t>
      </w:r>
      <w:r>
        <w:t>x</w:t>
      </w:r>
      <w:r>
        <w:t>∫x+(1)/(2^(x))dx</w:t>
      </w:r>
      <w:r>
        <w:t>=</w:t>
      </w:r>
      <w:r>
        <w:t>∫</w:t>
      </w:r>
      <w:r>
        <w:t>x</w:t>
      </w:r>
      <w:r>
        <w:t>d</w:t>
      </w:r>
      <w:r>
        <w:t>x</w:t>
      </w:r>
      <w:r>
        <w:t>+</w:t>
      </w:r>
      <w:r>
        <w:t>∫</w:t>
      </w:r>
      <w:r>
        <w:t>(</w:t>
      </w:r>
      <w:r>
        <w:t>1</w:t>
      </w:r>
      <w:r>
        <w:t>2</w:t>
      </w:r>
      <w:r>
        <w:t>)</w:t>
      </w:r>
      <w:r>
        <w:t>x</w:t>
      </w:r>
      <w:r>
        <w:t>d</w:t>
      </w:r>
      <w:r>
        <w:t>x</w:t>
      </w:r>
      <w:r>
        <w:t>=∫xdx+∫(1)/(2)^(x)dx</w:t>
      </w:r>
      <w:r>
        <w:t>=</w:t>
      </w:r>
      <w:r>
        <w:t>x</w:t>
      </w:r>
      <w:r>
        <w:t>2</w:t>
      </w:r>
      <w:r>
        <w:t>2</w:t>
      </w:r>
      <w:r>
        <w:t>+</w:t>
      </w:r>
      <w:r>
        <w:t>(</w:t>
      </w:r>
      <w:r>
        <w:t>1</w:t>
      </w:r>
      <w:r>
        <w:t>2</w:t>
      </w:r>
      <w:r>
        <w:t>)</w:t>
      </w:r>
      <w:r>
        <w:t>ln</w:t>
      </w:r>
      <w:r>
        <w:t>1</w:t>
      </w:r>
      <w:r>
        <w:t>2</w:t>
      </w:r>
      <w:r>
        <w:t>x</w:t>
      </w:r>
      <w:r>
        <w:t>+</w:t>
      </w:r>
      <w:r>
        <w:t>C</w:t>
      </w:r>
      <w:r>
        <w:t>=(x^(2))/(2)+((1)/(2))/(ln(1)/(2))^(x)+C</w:t>
      </w:r>
      <w:r>
        <w:br/>
      </w:r>
      <w:r>
        <w:t>=</w:t>
      </w:r>
      <w:r>
        <w:t>x</w:t>
      </w:r>
      <w:r>
        <w:t>2</w:t>
      </w:r>
      <w:r>
        <w:t>2</w:t>
      </w:r>
      <w:r>
        <w:t>−</w:t>
      </w:r>
      <w:r>
        <w:t>1</w:t>
      </w:r>
      <w:r>
        <w:t>2</w:t>
      </w:r>
      <w:r>
        <w:t>x</w:t>
      </w:r>
      <w:r>
        <w:t>ln</w:t>
      </w:r>
      <w:r>
        <w:t>2</w:t>
      </w:r>
      <w:r>
        <w:t>+</w:t>
      </w:r>
      <w:r>
        <w:t>C</w:t>
      </w:r>
      <w:r>
        <w:t>=(x^(2))/(2)−(1)/(2^(x)ln2)+C</w:t>
      </w:r>
      <w:r>
        <w:t xml:space="preserve"> .</w:t>
      </w:r>
      <w:r>
        <w:br/>
      </w:r>
      <w:r>
        <w:rPr>
          <w:b/>
        </w:rPr>
      </w:r>
      <w:r>
        <w:br/>
      </w:r>
      <w:r>
        <w:rPr>
          <w:b/>
        </w:rPr>
        <w:t>B. Bài tập Nguyên hàm</w:t>
      </w:r>
      <w:r>
        <w:br/>
      </w:r>
      <w:r>
        <w:rPr>
          <w:b/>
        </w:rPr>
        <w:t xml:space="preserve">Bài 1. </w:t>
      </w:r>
      <w:r>
        <w:t>Một nguyên hàm của hàm số f(x) = 9</w:t>
      </w:r>
      <w:r>
        <w:rPr>
          <w:vertAlign w:val="superscript"/>
        </w:rPr>
        <w:t>x</w:t>
      </w:r>
      <w:r>
        <w:t xml:space="preserve"> + 3x</w:t>
      </w:r>
      <w:r>
        <w:rPr>
          <w:vertAlign w:val="superscript"/>
        </w:rPr>
        <w:t>2</w:t>
      </w:r>
      <w:r>
        <w:t xml:space="preserve"> là:</w:t>
      </w:r>
      <w:r>
        <w:br/>
      </w:r>
      <w:r>
        <w:rPr>
          <w:b/>
        </w:rPr>
        <w:t>A.</w:t>
      </w:r>
      <w:r>
        <w:t xml:space="preserve"> F(x) = 9</w:t>
      </w:r>
      <w:r>
        <w:rPr>
          <w:vertAlign w:val="superscript"/>
        </w:rPr>
        <w:t>x</w:t>
      </w:r>
      <w:r>
        <w:t xml:space="preserve"> + x</w:t>
      </w:r>
      <w:r>
        <w:rPr>
          <w:vertAlign w:val="superscript"/>
        </w:rPr>
        <w:t>3</w:t>
      </w:r>
      <w:r>
        <w:t>.</w:t>
      </w:r>
      <w:r>
        <w:br/>
      </w:r>
      <w:r>
        <w:rPr>
          <w:b/>
        </w:rPr>
        <w:t>B.</w:t>
      </w:r>
      <w:r>
        <w:t xml:space="preserve"> F(x) = 9</w:t>
      </w:r>
      <w:r>
        <w:rPr>
          <w:vertAlign w:val="superscript"/>
        </w:rPr>
        <w:t>x</w:t>
      </w:r>
      <w:r>
        <w:t>ln9 + x</w:t>
      </w:r>
      <w:r>
        <w:rPr>
          <w:vertAlign w:val="superscript"/>
        </w:rPr>
        <w:t>3</w:t>
      </w:r>
      <w:r>
        <w:t>.</w:t>
      </w:r>
      <w:r>
        <w:br/>
      </w:r>
      <w:r>
        <w:rPr>
          <w:b/>
        </w:rPr>
        <w:t>C. F(x)=9xln9+6xFx=9xln9+6x</w:t>
      </w:r>
      <w:r>
        <w:t>.</w:t>
      </w:r>
      <w:r>
        <w:br/>
      </w:r>
      <w:r>
        <w:rPr>
          <w:b/>
        </w:rPr>
        <w:t>D. F(x)=9xln9+x3Fx=9xln9+x3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D</w:t>
      </w:r>
      <w:r>
        <w:br/>
      </w:r>
      <w:r>
        <w:t xml:space="preserve">Vì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(</w:t>
      </w:r>
      <w:r>
        <w:t>9</w:t>
      </w:r>
      <w:r>
        <w:t>x</w:t>
      </w:r>
      <w:r>
        <w:t>ln</w:t>
      </w:r>
      <w:r>
        <w:t>9</w:t>
      </w:r>
      <w:r>
        <w:t>+</w:t>
      </w:r>
      <w:r>
        <w:t>x</w:t>
      </w:r>
      <w:r>
        <w:t>3</w:t>
      </w:r>
      <w:r>
        <w:t>)</w:t>
      </w:r>
      <w:r>
        <w:t>′</w:t>
      </w:r>
      <w:r>
        <w:t>=</w:t>
      </w:r>
      <w:r>
        <w:t>9</w:t>
      </w:r>
      <w:r>
        <w:t>x</w:t>
      </w:r>
      <w:r>
        <w:t>+</w:t>
      </w:r>
      <w:r>
        <w:t>3</w:t>
      </w:r>
      <w:r>
        <w:t>x</w:t>
      </w:r>
      <w:r>
        <w:t>2</w:t>
      </w:r>
      <w:r>
        <w:t>F^(')x=(9^(x))/(ln9)+x^(3)^(')=9^(x)+3x^(2)</w:t>
      </w:r>
      <w:r>
        <w:t xml:space="preserve">nên </w:t>
      </w:r>
      <w:r>
        <w:t>F</w:t>
      </w:r>
      <w:r>
        <w:t>(</w:t>
      </w:r>
      <w:r>
        <w:t>x</w:t>
      </w:r>
      <w:r>
        <w:t>)</w:t>
      </w:r>
      <w:r>
        <w:t>=</w:t>
      </w:r>
      <w:r>
        <w:t>9</w:t>
      </w:r>
      <w:r>
        <w:t>x</w:t>
      </w:r>
      <w:r>
        <w:t>ln</w:t>
      </w:r>
      <w:r>
        <w:t>9</w:t>
      </w:r>
      <w:r>
        <w:t>+</w:t>
      </w:r>
      <w:r>
        <w:t>x</w:t>
      </w:r>
      <w:r>
        <w:t>3</w:t>
      </w:r>
      <w:r>
        <w:t>Fx=(9^(x))/(ln9)+x^(3)</w:t>
      </w:r>
      <w:r>
        <w:t>là một nguyên hàm của hàm số f(x) = 9</w:t>
      </w:r>
      <w:r>
        <w:rPr>
          <w:vertAlign w:val="superscript"/>
        </w:rPr>
        <w:t>x</w:t>
      </w:r>
      <w:r>
        <w:t xml:space="preserve"> + 3x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 xml:space="preserve">Bài 2. </w:t>
      </w:r>
      <w:r>
        <w:t>Các mệnh đề sau, mệnh đề nào sai?</w:t>
      </w:r>
      <w:r>
        <w:br/>
      </w:r>
      <w:r>
        <w:rPr>
          <w:b/>
        </w:rPr>
        <w:t>A.</w:t>
      </w:r>
      <w:r>
        <w:t xml:space="preserve"> </w:t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,</w:t>
      </w:r>
      <w:r>
        <w:t>k</w:t>
      </w:r>
      <w:r>
        <w:t>≠</w:t>
      </w:r>
      <w:r>
        <w:t>0</w:t>
      </w:r>
      <w:r>
        <w:t>∫kfxdx=k∫fxdx,k≠0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∫</w:t>
      </w:r>
      <w:r>
        <w:t>f</w:t>
      </w:r>
      <w:r>
        <w:t>(</w:t>
      </w:r>
      <w:r>
        <w:t>x</w:t>
      </w:r>
      <w:r>
        <w:t>)</w:t>
      </w:r>
      <w:r>
        <w:t>.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.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∫fx.gxdx=∫fxdx.∫gxdx</w:t>
      </w:r>
      <w:r>
        <w:t>.</w:t>
      </w:r>
      <w:r>
        <w:br/>
      </w:r>
      <w:r>
        <w:rPr>
          <w:b/>
        </w:rPr>
        <w:t>C. ∫[f(x)+g(x)]dx=∫f(x)dx+∫g(x)dx∫fx+gxdx=∫fxdx+∫gxdx</w:t>
      </w:r>
      <w:r>
        <w:t>.</w:t>
      </w:r>
      <w:r>
        <w:br/>
      </w:r>
      <w:r>
        <w:rPr>
          <w:b/>
        </w:rPr>
        <w:t>D. ∫1xdx=ln|x|+C∫1xdx=lnx+C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>Từ các tính chất của nguyên hàm, ta thấy đáp án B là sai.</w:t>
      </w:r>
      <w:r>
        <w:br/>
      </w:r>
      <w:r>
        <w:rPr>
          <w:b/>
        </w:rPr>
        <w:t xml:space="preserve">Bài 3. </w:t>
      </w:r>
      <w:r>
        <w:t>Tìm</w:t>
      </w:r>
      <w:r>
        <w:br/>
      </w:r>
      <w:r>
        <w:t xml:space="preserve">a) </w:t>
      </w:r>
      <w:r>
        <w:t>∫</w:t>
      </w:r>
      <w:r>
        <w:t>(</w:t>
      </w:r>
      <w:r>
        <w:t>2</w:t>
      </w:r>
      <w:r>
        <w:t>x</w:t>
      </w:r>
      <w:r>
        <w:t>+</w:t>
      </w:r>
      <w:r>
        <w:t>e</w:t>
      </w:r>
      <w:r>
        <w:t>x</w:t>
      </w:r>
      <w:r>
        <w:t>)</w:t>
      </w:r>
      <w:r>
        <w:t>d</w:t>
      </w:r>
      <w:r>
        <w:t>x</w:t>
      </w:r>
      <w:r>
        <w:t>∫2x+e^(x)dx</w:t>
      </w:r>
      <w:r>
        <w:t xml:space="preserve">;                                  b) </w:t>
      </w:r>
      <w:r>
        <w:t>∫</w:t>
      </w:r>
      <w:r>
        <w:t>(</w:t>
      </w:r>
      <w:r>
        <w:t>sin</w:t>
      </w:r>
      <w:r>
        <w:t>x</w:t>
      </w:r>
      <w:r>
        <w:t>−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∫sinx−cosxdx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(</w:t>
      </w:r>
      <w:r>
        <w:t>2</w:t>
      </w:r>
      <w:r>
        <w:t>x</w:t>
      </w:r>
      <w:r>
        <w:t>+</w:t>
      </w:r>
      <w:r>
        <w:t>e</w:t>
      </w:r>
      <w:r>
        <w:t>x</w:t>
      </w:r>
      <w:r>
        <w:t>)</w:t>
      </w:r>
      <w:r>
        <w:t>d</w:t>
      </w:r>
      <w:r>
        <w:t>x</w:t>
      </w:r>
      <w:r>
        <w:t>∫2x+e^(x)dx</w:t>
      </w:r>
      <w:r>
        <w:t>=</w:t>
      </w:r>
      <w:r>
        <w:t>2</w:t>
      </w:r>
      <w:r>
        <w:t>∫</w:t>
      </w:r>
      <w:r>
        <w:t>x</w:t>
      </w:r>
      <w:r>
        <w:t>d</w:t>
      </w:r>
      <w:r>
        <w:t>x</w:t>
      </w:r>
      <w:r>
        <w:t>+</w:t>
      </w:r>
      <w:r>
        <w:t>∫</w:t>
      </w:r>
      <w:r>
        <w:t>e</w:t>
      </w:r>
      <w:r>
        <w:t>x</w:t>
      </w:r>
      <w:r>
        <w:t>d</w:t>
      </w:r>
      <w:r>
        <w:t>x</w:t>
      </w:r>
      <w:r>
        <w:t>=2∫xdx+∫e^(x)dx</w:t>
      </w:r>
      <w:r>
        <w:t>=</w:t>
      </w:r>
      <w:r>
        <w:t>2.</w:t>
      </w:r>
      <w:r>
        <w:t>x</w:t>
      </w:r>
      <w:r>
        <w:t>2</w:t>
      </w:r>
      <w:r>
        <w:t>2</w:t>
      </w:r>
      <w:r>
        <w:t>+</w:t>
      </w:r>
      <w:r>
        <w:t>e</w:t>
      </w:r>
      <w:r>
        <w:t>x</w:t>
      </w:r>
      <w:r>
        <w:t>+</w:t>
      </w:r>
      <w:r>
        <w:t>C</w:t>
      </w:r>
      <w:r>
        <w:t>=2.(x^(2))/(2)+e^(x)+C</w:t>
      </w:r>
      <w:r>
        <w:br/>
      </w:r>
      <w:r>
        <w:t>=</w:t>
      </w:r>
      <w:r>
        <w:t>x</w:t>
      </w:r>
      <w:r>
        <w:t>2</w:t>
      </w:r>
      <w:r>
        <w:t>+</w:t>
      </w:r>
      <w:r>
        <w:t>e</w:t>
      </w:r>
      <w:r>
        <w:t>x</w:t>
      </w:r>
      <w:r>
        <w:t>+</w:t>
      </w:r>
      <w:r>
        <w:t>C</w:t>
      </w:r>
      <w:r>
        <w:t>=x^(2)+e^(x)+C</w:t>
      </w:r>
      <w:r>
        <w:t>.</w:t>
      </w:r>
      <w:r>
        <w:br/>
      </w:r>
      <w:r>
        <w:t xml:space="preserve">b) </w:t>
      </w:r>
      <w:r>
        <w:t>∫</w:t>
      </w:r>
      <w:r>
        <w:t>(</w:t>
      </w:r>
      <w:r>
        <w:t>sin</w:t>
      </w:r>
      <w:r>
        <w:t>x</w:t>
      </w:r>
      <w:r>
        <w:t>−</w:t>
      </w:r>
      <w:r>
        <w:t>cos</w:t>
      </w:r>
      <w:r>
        <w:t>x</w:t>
      </w:r>
      <w:r>
        <w:t>)</w:t>
      </w:r>
      <w:r>
        <w:t>d</w:t>
      </w:r>
      <w:r>
        <w:t>x</w:t>
      </w:r>
      <w:r>
        <w:t>∫sinx−cosxdx</w:t>
      </w:r>
      <w:r>
        <w:t>=</w:t>
      </w:r>
      <w:r>
        <w:t>∫</w:t>
      </w:r>
      <w:r>
        <w:t>sin</w:t>
      </w:r>
      <w:r>
        <w:t>x</w:t>
      </w:r>
      <w:r>
        <w:t>d</w:t>
      </w:r>
      <w:r>
        <w:t>x</w:t>
      </w:r>
      <w:r>
        <w:t>−</w:t>
      </w:r>
      <w:r>
        <w:t>∫</w:t>
      </w:r>
      <w:r>
        <w:t>cos</w:t>
      </w:r>
      <w:r>
        <w:t>x</w:t>
      </w:r>
      <w:r>
        <w:t>d</w:t>
      </w:r>
      <w:r>
        <w:t>x</w:t>
      </w:r>
      <w:r>
        <w:t>=∫sinxdx−∫cosxdx</w:t>
      </w:r>
      <w:r>
        <w:br/>
      </w:r>
      <w:r>
        <w:t>=</w:t>
      </w:r>
      <w:r>
        <w:t>−</w:t>
      </w:r>
      <w:r>
        <w:t>cos</w:t>
      </w:r>
      <w:r>
        <w:t>x</w:t>
      </w:r>
      <w:r>
        <w:t>−</w:t>
      </w:r>
      <w:r>
        <w:t>sin</w:t>
      </w:r>
      <w:r>
        <w:t>x</w:t>
      </w:r>
      <w:r>
        <w:t>+</w:t>
      </w:r>
      <w:r>
        <w:t>C</w:t>
      </w:r>
      <w:r>
        <w:t>=−cosx−sinx+C</w:t>
      </w:r>
      <w:r>
        <w:t>.</w:t>
      </w:r>
      <w:r>
        <w:br/>
      </w:r>
      <w:r>
        <w:rPr>
          <w:b/>
        </w:rPr>
        <w:t xml:space="preserve">Bài 4. </w:t>
      </w:r>
      <w:r>
        <w:t xml:space="preserve">Một vận động viên điền kinh chạy với gia tốc </w:t>
      </w:r>
      <w:r>
        <w:t>a</w:t>
      </w:r>
      <w:r>
        <w:t>(</w:t>
      </w:r>
      <w:r>
        <w:t>t</w:t>
      </w:r>
      <w:r>
        <w:t>)</w:t>
      </w:r>
      <w:r>
        <w:t>=</w:t>
      </w:r>
      <w:r>
        <w:t>−</w:t>
      </w:r>
      <w:r>
        <w:t>1</w:t>
      </w:r>
      <w:r>
        <w:t>24</w:t>
      </w:r>
      <w:r>
        <w:t>t</w:t>
      </w:r>
      <w:r>
        <w:t>3</w:t>
      </w:r>
      <w:r>
        <w:t>+</w:t>
      </w:r>
      <w:r>
        <w:t>5</w:t>
      </w:r>
      <w:r>
        <w:t>16</w:t>
      </w:r>
      <w:r>
        <w:t>t</w:t>
      </w:r>
      <w:r>
        <w:t>2</w:t>
      </w:r>
      <w:r>
        <w:t>at=−(1)/(24)t^(3)+(5)/(16)t^(2)</w:t>
      </w:r>
      <w:r>
        <w:t>(m/s</w:t>
      </w:r>
      <w:r>
        <w:rPr>
          <w:vertAlign w:val="superscript"/>
        </w:rPr>
        <w:t>2</w:t>
      </w:r>
      <w:r>
        <w:t>), trong đó t là khoảng thời gian tính từ lúc xuất phát. Hỏi vào thời điểm 5 (s) sau khi xuất phát thì vận tốc của vận động viên là bao nhiêu?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v</w:t>
      </w:r>
      <w:r>
        <w:t>(</w:t>
      </w:r>
      <w:r>
        <w:t>t</w:t>
      </w:r>
      <w:r>
        <w:t>)</w:t>
      </w:r>
      <w:r>
        <w:t>=</w:t>
      </w:r>
      <w:r>
        <w:t>∫</w:t>
      </w:r>
      <w:r>
        <w:t>a</w:t>
      </w:r>
      <w:r>
        <w:t>(</w:t>
      </w:r>
      <w:r>
        <w:t>t</w:t>
      </w:r>
      <w:r>
        <w:t>)</w:t>
      </w:r>
      <w:r>
        <w:t>d</w:t>
      </w:r>
      <w:r>
        <w:t>t</w:t>
      </w:r>
      <w:r>
        <w:t>=</w:t>
      </w:r>
      <w:r>
        <w:t>∫</w:t>
      </w:r>
      <w:r>
        <w:t>(</w:t>
      </w:r>
      <w:r>
        <w:t>−</w:t>
      </w:r>
      <w:r>
        <w:t>1</w:t>
      </w:r>
      <w:r>
        <w:t>24</w:t>
      </w:r>
      <w:r>
        <w:t>t</w:t>
      </w:r>
      <w:r>
        <w:t>3</w:t>
      </w:r>
      <w:r>
        <w:t>+</w:t>
      </w:r>
      <w:r>
        <w:t>5</w:t>
      </w:r>
      <w:r>
        <w:t>16</w:t>
      </w:r>
      <w:r>
        <w:t>t</w:t>
      </w:r>
      <w:r>
        <w:t>2</w:t>
      </w:r>
      <w:r>
        <w:t>)</w:t>
      </w:r>
      <w:r>
        <w:t>d</w:t>
      </w:r>
      <w:r>
        <w:t>t</w:t>
      </w:r>
      <w:r>
        <w:t>vt=∫atdt=∫−(1)/(24)t^(3)+(5)/(16)t^(2)dt</w:t>
      </w:r>
      <w:r>
        <w:t>=</w:t>
      </w:r>
      <w:r>
        <w:t>−</w:t>
      </w:r>
      <w:r>
        <w:t>1</w:t>
      </w:r>
      <w:r>
        <w:t>96</w:t>
      </w:r>
      <w:r>
        <w:t>t</w:t>
      </w:r>
      <w:r>
        <w:t>4</w:t>
      </w:r>
      <w:r>
        <w:t>+</w:t>
      </w:r>
      <w:r>
        <w:t>5</w:t>
      </w:r>
      <w:r>
        <w:t>48</w:t>
      </w:r>
      <w:r>
        <w:t>t</w:t>
      </w:r>
      <w:r>
        <w:t>3</w:t>
      </w:r>
      <w:r>
        <w:t>+</w:t>
      </w:r>
      <w:r>
        <w:t>C</w:t>
      </w:r>
      <w:r>
        <w:t>=−(1)/(96)t^(4)+(5)/(48)t^(3)+C</w:t>
      </w:r>
      <w:r>
        <w:t xml:space="preserve"> .</w:t>
      </w:r>
      <w:r>
        <w:br/>
      </w:r>
      <w:r>
        <w:t>Vì v(0) = 0 nên C = 0.</w:t>
      </w:r>
      <w:r>
        <w:br/>
      </w:r>
      <w:r>
        <w:t xml:space="preserve">Do đó </w:t>
      </w:r>
      <w:r>
        <w:t>v</w:t>
      </w:r>
      <w:r>
        <w:t>(</w:t>
      </w:r>
      <w:r>
        <w:t>t</w:t>
      </w:r>
      <w:r>
        <w:t>)</w:t>
      </w:r>
      <w:r>
        <w:t>=</w:t>
      </w:r>
      <w:r>
        <w:t>−</w:t>
      </w:r>
      <w:r>
        <w:t>1</w:t>
      </w:r>
      <w:r>
        <w:t>96</w:t>
      </w:r>
      <w:r>
        <w:t>t</w:t>
      </w:r>
      <w:r>
        <w:t>4</w:t>
      </w:r>
      <w:r>
        <w:t>+</w:t>
      </w:r>
      <w:r>
        <w:t>5</w:t>
      </w:r>
      <w:r>
        <w:t>48</w:t>
      </w:r>
      <w:r>
        <w:t>t</w:t>
      </w:r>
      <w:r>
        <w:t>3</w:t>
      </w:r>
      <w:r>
        <w:t>vt=−(1)/(96)t^(4)+(5)/(48)t^(3)</w:t>
      </w:r>
      <w:r>
        <w:t xml:space="preserve"> .</w:t>
      </w:r>
      <w:r>
        <w:br/>
      </w:r>
      <w:r>
        <w:t>Vào thời điểm 5 (s) sau khi xuất phát thì vận tốc của vận động viên là:</w:t>
      </w:r>
      <w:r>
        <w:br/>
      </w:r>
      <w:r>
        <w:t>v</w:t>
      </w:r>
      <w:r>
        <w:t>(</w:t>
      </w:r>
      <w:r>
        <w:t>5</w:t>
      </w:r>
      <w:r>
        <w:t>)</w:t>
      </w:r>
      <w:r>
        <w:t>=</w:t>
      </w:r>
      <w:r>
        <w:t>−</w:t>
      </w:r>
      <w:r>
        <w:t>1</w:t>
      </w:r>
      <w:r>
        <w:t>96</w:t>
      </w:r>
      <w:r>
        <w:t>.5</w:t>
      </w:r>
      <w:r>
        <w:t>4</w:t>
      </w:r>
      <w:r>
        <w:t>+</w:t>
      </w:r>
      <w:r>
        <w:t>5</w:t>
      </w:r>
      <w:r>
        <w:t>48</w:t>
      </w:r>
      <w:r>
        <w:t>.5</w:t>
      </w:r>
      <w:r>
        <w:t>3</w:t>
      </w:r>
      <w:r>
        <w:t>=</w:t>
      </w:r>
      <w:r>
        <w:t>625</w:t>
      </w:r>
      <w:r>
        <w:t>96</w:t>
      </w:r>
      <w:r>
        <w:t>≈</w:t>
      </w:r>
      <w:r>
        <w:t>6</w:t>
      </w:r>
      <w:r>
        <w:t>,</w:t>
      </w:r>
      <w:r>
        <w:t>51</w:t>
      </w:r>
      <w:r>
        <w:t>v5=−(1)/(96).5^(4)+(5)/(48).5^(3)=(625)/(96)≈6,51</w:t>
      </w:r>
      <w:r>
        <w:t xml:space="preserve"> (m/s).</w:t>
      </w:r>
      <w:r>
        <w:br/>
      </w:r>
      <w:r>
        <w:rPr>
          <w:b/>
        </w:rPr>
        <w:t xml:space="preserve">Bài 5. </w:t>
      </w:r>
      <w:r>
        <w:t>Tìm</w:t>
      </w:r>
      <w:r>
        <w:br/>
      </w:r>
      <w:r>
        <w:t xml:space="preserve">a) </w:t>
      </w:r>
      <w:r>
        <w:t>∫</w:t>
      </w:r>
      <w:r>
        <w:t>x</w:t>
      </w:r>
      <w:r>
        <w:t>2</w:t>
      </w:r>
      <w:r>
        <w:t>+</w:t>
      </w:r>
      <w:r>
        <w:t>2</w:t>
      </w:r>
      <w:r>
        <w:t>√</w:t>
      </w:r>
      <w:r>
        <w:t>x</w:t>
      </w:r>
      <w:r>
        <w:t>+</w:t>
      </w:r>
      <w:r>
        <w:t>3</w:t>
      </w:r>
      <w:r>
        <w:t>x</w:t>
      </w:r>
      <w:r>
        <w:t>3</w:t>
      </w:r>
      <w:r>
        <w:t>d</w:t>
      </w:r>
      <w:r>
        <w:t>x</w:t>
      </w:r>
      <w:r>
        <w:t>∫(x^(2)+2√(x)+3)/(x^(3))dx</w:t>
      </w:r>
      <w:r>
        <w:t xml:space="preserve">;                        b) </w:t>
      </w:r>
      <w:r>
        <w:t>∫</w:t>
      </w:r>
      <w:r>
        <w:t>10</w:t>
      </w:r>
      <w:r>
        <w:t>2</w:t>
      </w:r>
      <w:r>
        <w:t>x</w:t>
      </w:r>
      <w:r>
        <w:t>d</w:t>
      </w:r>
      <w:r>
        <w:t>x</w:t>
      </w:r>
      <w:r>
        <w:t>∫10^(2x)dx</w:t>
      </w:r>
      <w:r>
        <w:t xml:space="preserve">;                        c) </w:t>
      </w:r>
      <w:r>
        <w:t>∫</w:t>
      </w:r>
      <w:r>
        <w:t>2</w:t>
      </w:r>
      <w:r>
        <w:t>x</w:t>
      </w:r>
      <w:r>
        <w:t>−</w:t>
      </w:r>
      <w:r>
        <w:t>1</w:t>
      </w:r>
      <w:r>
        <w:t>e</w:t>
      </w:r>
      <w:r>
        <w:t>x</w:t>
      </w:r>
      <w:r>
        <w:t>d</w:t>
      </w:r>
      <w:r>
        <w:t>x</w:t>
      </w:r>
      <w:r>
        <w:t>∫(2^(x)−1)/(e^(x))dx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x</w:t>
      </w:r>
      <w:r>
        <w:t>2</w:t>
      </w:r>
      <w:r>
        <w:t>+</w:t>
      </w:r>
      <w:r>
        <w:t>2</w:t>
      </w:r>
      <w:r>
        <w:t>√</w:t>
      </w:r>
      <w:r>
        <w:t>x</w:t>
      </w:r>
      <w:r>
        <w:t>+</w:t>
      </w:r>
      <w:r>
        <w:t>3</w:t>
      </w:r>
      <w:r>
        <w:t>x</w:t>
      </w:r>
      <w:r>
        <w:t>3</w:t>
      </w:r>
      <w:r>
        <w:t>d</w:t>
      </w:r>
      <w:r>
        <w:t>x</w:t>
      </w:r>
      <w:r>
        <w:t>∫(x^(2)+2√(x)+3)/(x^(3))dx</w:t>
      </w:r>
      <w:r>
        <w:t>=</w:t>
      </w:r>
      <w:r>
        <w:t>∫</w:t>
      </w:r>
      <w:r>
        <w:t>1</w:t>
      </w:r>
      <w:r>
        <w:t>x</w:t>
      </w:r>
      <w:r>
        <w:t>d</w:t>
      </w:r>
      <w:r>
        <w:t>x</w:t>
      </w:r>
      <w:r>
        <w:t>+</w:t>
      </w:r>
      <w:r>
        <w:t>2</w:t>
      </w:r>
      <w:r>
        <w:t>∫</w:t>
      </w:r>
      <w:r>
        <w:t>x</w:t>
      </w:r>
      <w:r>
        <w:t>−</w:t>
      </w:r>
      <w:r>
        <w:t>5</w:t>
      </w:r>
      <w:r>
        <w:t>2</w:t>
      </w:r>
      <w:r>
        <w:t>d</w:t>
      </w:r>
      <w:r>
        <w:t>x</w:t>
      </w:r>
      <w:r>
        <w:t>+</w:t>
      </w:r>
      <w:r>
        <w:t>3</w:t>
      </w:r>
      <w:r>
        <w:t>∫</w:t>
      </w:r>
      <w:r>
        <w:t>x</w:t>
      </w:r>
      <w:r>
        <w:t>−</w:t>
      </w:r>
      <w:r>
        <w:t>3</w:t>
      </w:r>
      <w:r>
        <w:t>d</w:t>
      </w:r>
      <w:r>
        <w:t>x</w:t>
      </w:r>
      <w:r>
        <w:t>=∫(1)/(x)dx+2∫x^((−5)/(2))dx+3∫x^(−3)dx</w:t>
      </w:r>
      <w:r>
        <w:br/>
      </w:r>
      <w:r>
        <w:t>=</w:t>
      </w:r>
      <w:r>
        <w:t>ln</w:t>
      </w:r>
      <w:r>
        <w:t>|</w:t>
      </w:r>
      <w:r>
        <w:t>x</w:t>
      </w:r>
      <w:r>
        <w:t>|</w:t>
      </w:r>
      <w:r>
        <w:t>−</w:t>
      </w:r>
      <w:r>
        <w:t>4</w:t>
      </w:r>
      <w:r>
        <w:t>3</w:t>
      </w:r>
      <w:r>
        <w:t>x</w:t>
      </w:r>
      <w:r>
        <w:t>−</w:t>
      </w:r>
      <w:r>
        <w:t>3</w:t>
      </w:r>
      <w:r>
        <w:t>2</w:t>
      </w:r>
      <w:r>
        <w:t>−</w:t>
      </w:r>
      <w:r>
        <w:t>3</w:t>
      </w:r>
      <w:r>
        <w:t>2</w:t>
      </w:r>
      <w:r>
        <w:t>x</w:t>
      </w:r>
      <w:r>
        <w:t>−</w:t>
      </w:r>
      <w:r>
        <w:t>2</w:t>
      </w:r>
      <w:r>
        <w:t>+</w:t>
      </w:r>
      <w:r>
        <w:t>C</w:t>
      </w:r>
      <w:r>
        <w:t>=lnx−(4)/(3)x^((−3)/(2))−(3)/(2)x^(−2)+C</w:t>
      </w:r>
      <w:r>
        <w:t xml:space="preserve"> .</w:t>
      </w:r>
      <w:r>
        <w:br/>
      </w:r>
      <w:r>
        <w:t xml:space="preserve">b) </w:t>
      </w:r>
      <w:r>
        <w:t>∫</w:t>
      </w:r>
      <w:r>
        <w:t>10</w:t>
      </w:r>
      <w:r>
        <w:t>2</w:t>
      </w:r>
      <w:r>
        <w:t>x</w:t>
      </w:r>
      <w:r>
        <w:t>d</w:t>
      </w:r>
      <w:r>
        <w:t>x</w:t>
      </w:r>
      <w:r>
        <w:t>∫10^(2x)dx</w:t>
      </w:r>
      <w:r>
        <w:t>=</w:t>
      </w:r>
      <w:r>
        <w:t>∫</w:t>
      </w:r>
      <w:r>
        <w:t>100</w:t>
      </w:r>
      <w:r>
        <w:t>x</w:t>
      </w:r>
      <w:r>
        <w:t>d</w:t>
      </w:r>
      <w:r>
        <w:t>x</w:t>
      </w:r>
      <w:r>
        <w:t>=</w:t>
      </w:r>
      <w:r>
        <w:t>100</w:t>
      </w:r>
      <w:r>
        <w:t>x</w:t>
      </w:r>
      <w:r>
        <w:t>ln</w:t>
      </w:r>
      <w:r>
        <w:t>100</w:t>
      </w:r>
      <w:r>
        <w:t>+</w:t>
      </w:r>
      <w:r>
        <w:t>C</w:t>
      </w:r>
      <w:r>
        <w:t>=∫100^(x)dx=(100^(x))/(ln100)+C</w:t>
      </w:r>
      <w:r>
        <w:t xml:space="preserve"> .</w:t>
      </w:r>
      <w:r>
        <w:br/>
      </w:r>
      <w:r>
        <w:t xml:space="preserve">c) </w:t>
      </w:r>
      <w:r>
        <w:t>∫</w:t>
      </w:r>
      <w:r>
        <w:t>2</w:t>
      </w:r>
      <w:r>
        <w:t>x</w:t>
      </w:r>
      <w:r>
        <w:t>−</w:t>
      </w:r>
      <w:r>
        <w:t>1</w:t>
      </w:r>
      <w:r>
        <w:t>e</w:t>
      </w:r>
      <w:r>
        <w:t>x</w:t>
      </w:r>
      <w:r>
        <w:t>d</w:t>
      </w:r>
      <w:r>
        <w:t>x</w:t>
      </w:r>
      <w:r>
        <w:t>∫(2^(x)−1)/(e^(x))dx</w:t>
      </w:r>
      <w:r>
        <w:t>=</w:t>
      </w:r>
      <w:r>
        <w:t>∫</w:t>
      </w:r>
      <w:r>
        <w:t>2</w:t>
      </w:r>
      <w:r>
        <w:t>x</w:t>
      </w:r>
      <w:r>
        <w:t>e</w:t>
      </w:r>
      <w:r>
        <w:t>x</w:t>
      </w:r>
      <w:r>
        <w:t>d</w:t>
      </w:r>
      <w:r>
        <w:t>x</w:t>
      </w:r>
      <w:r>
        <w:t>−</w:t>
      </w:r>
      <w:r>
        <w:t>∫</w:t>
      </w:r>
      <w:r>
        <w:t>1</w:t>
      </w:r>
      <w:r>
        <w:t>e</w:t>
      </w:r>
      <w:r>
        <w:t>x</w:t>
      </w:r>
      <w:r>
        <w:t>d</w:t>
      </w:r>
      <w:r>
        <w:t>x</w:t>
      </w:r>
      <w:r>
        <w:t>=∫(2^(x))/(e^(x))dx−∫(1)/(e^(x))dx</w:t>
      </w:r>
      <w:r>
        <w:t>=</w:t>
      </w:r>
      <w:r>
        <w:t>∫</w:t>
      </w:r>
      <w:r>
        <w:t>(</w:t>
      </w:r>
      <w:r>
        <w:t>2</w:t>
      </w:r>
      <w:r>
        <w:t>e</w:t>
      </w:r>
      <w:r>
        <w:t>)</w:t>
      </w:r>
      <w:r>
        <w:t>x</w:t>
      </w:r>
      <w:r>
        <w:t>d</w:t>
      </w:r>
      <w:r>
        <w:t>x</w:t>
      </w:r>
      <w:r>
        <w:t>−</w:t>
      </w:r>
      <w:r>
        <w:t>∫</w:t>
      </w:r>
      <w:r>
        <w:t>(</w:t>
      </w:r>
      <w:r>
        <w:t>1</w:t>
      </w:r>
      <w:r>
        <w:t>e</w:t>
      </w:r>
      <w:r>
        <w:t>)</w:t>
      </w:r>
      <w:r>
        <w:t>x</w:t>
      </w:r>
      <w:r>
        <w:t>d</w:t>
      </w:r>
      <w:r>
        <w:t>x</w:t>
      </w:r>
      <w:r>
        <w:t>=∫(2)/(e)^(x)dx−∫(1)/(e)^(x)dx</w:t>
      </w:r>
      <w:r>
        <w:br/>
      </w:r>
      <w:r>
        <w:t>=</w:t>
      </w:r>
      <w:r>
        <w:t>(</w:t>
      </w:r>
      <w:r>
        <w:t>2</w:t>
      </w:r>
      <w:r>
        <w:t>e</w:t>
      </w:r>
      <w:r>
        <w:t>)</w:t>
      </w:r>
      <w:r>
        <w:t>x</w:t>
      </w:r>
      <w:r>
        <w:t>ln</w:t>
      </w:r>
      <w:r>
        <w:t>2</w:t>
      </w:r>
      <w:r>
        <w:t>e</w:t>
      </w:r>
      <w:r>
        <w:t>−</w:t>
      </w:r>
      <w:r>
        <w:t>(</w:t>
      </w:r>
      <w:r>
        <w:t>1</w:t>
      </w:r>
      <w:r>
        <w:t>e</w:t>
      </w:r>
      <w:r>
        <w:t>)</w:t>
      </w:r>
      <w:r>
        <w:t>x</w:t>
      </w:r>
      <w:r>
        <w:t>ln</w:t>
      </w:r>
      <w:r>
        <w:t>1</w:t>
      </w:r>
      <w:r>
        <w:t>e</w:t>
      </w:r>
      <w:r>
        <w:t>+</w:t>
      </w:r>
      <w:r>
        <w:t>C</w:t>
      </w:r>
      <w:r>
        <w:t>=((2)/(e)^(x))/(ln(2)/(e))−((1)/(e)^(x))/(ln(1)/(e))+C</w:t>
      </w:r>
      <w:r>
        <w:t>=</w:t>
      </w:r>
      <w:r>
        <w:t>2</w:t>
      </w:r>
      <w:r>
        <w:t>x</w:t>
      </w:r>
      <w:r>
        <w:t>e</w:t>
      </w:r>
      <w:r>
        <w:t>x</w:t>
      </w:r>
      <w:r>
        <w:t>(</w:t>
      </w:r>
      <w:r>
        <w:t>ln</w:t>
      </w:r>
      <w:r>
        <w:t>2</w:t>
      </w:r>
      <w:r>
        <w:t>−</w:t>
      </w:r>
      <w:r>
        <w:t>1</w:t>
      </w:r>
      <w:r>
        <w:t>)</w:t>
      </w:r>
      <w:r>
        <w:t>+</w:t>
      </w:r>
      <w:r>
        <w:t>1</w:t>
      </w:r>
      <w:r>
        <w:t>e</w:t>
      </w:r>
      <w:r>
        <w:t>x</w:t>
      </w:r>
      <w:r>
        <w:t>+</w:t>
      </w:r>
      <w:r>
        <w:t>C</w:t>
      </w:r>
      <w:r>
        <w:t>=(2^(x))/(e^(x)ln2−1)+(1)/(e^(x))+C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