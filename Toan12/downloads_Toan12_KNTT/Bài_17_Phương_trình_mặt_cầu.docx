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Phương trình mặt cầu</w:t>
      </w:r>
    </w:p>
    <w:p>
      <w:r>
        <w:rPr>
          <w:b/>
        </w:rPr>
        <w:t>Giải Toán 12 Bài 17: Phương trình mặt cầu</w:t>
      </w:r>
      <w:r>
        <w:br/>
      </w:r>
      <w:r>
        <w:rPr>
          <w:b/>
        </w:rPr>
        <w:t>Mở đầu trang 54 Toán 12 Tập 2</w:t>
      </w:r>
      <w:r>
        <w:t>:</w:t>
      </w:r>
      <w:r>
        <w:t xml:space="preserve"> </w:t>
      </w:r>
      <w:r>
        <w:t>Bằng ứng dụng Google Maps, thực hiện phép đo khoảng cách trên bề mặt Trái Đất từ vị trí 10°N, 15°E đến vị trí 80°N, 70°E ta sẽ được khoảng cách 8271,74 km (H.5.40). Cơ sở toán học cho việc thiết lập phần mềm tính công thức khoảng cách trên bề mặt Trái Đất là gì?</w:t>
      </w:r>
      <w:r>
        <w:br/>
      </w:r>
      <w:r>
        <w:rPr>
          <w:b/>
        </w:rPr>
        <w:t>Lời giải:</w:t>
      </w:r>
      <w:r>
        <w:br/>
      </w:r>
      <w:r>
        <w:t>Phần mềm như Google Maps sử dụng công thức Haversine và phương pháp hình học cầu để tính toán khoảng cách giữa hai điểm dựa trên tọa độ địa lý của chúng.</w:t>
      </w:r>
      <w:r>
        <w:br/>
      </w:r>
      <w:r>
        <w:t>Xuất phát từ việc chuyển đổi tọa độ địa lý sang tọa độ không gian Oxyz, tính góc giữa hai điểm trên bề mặt hình cầu và sau đó chuyển đổi góc đó thành khoảng cách cung tròn.</w:t>
      </w:r>
      <w:r>
        <w:br/>
      </w:r>
      <w:r>
        <w:rPr>
          <w:b/>
        </w:rPr>
      </w:r>
      <w:r>
        <w:br/>
      </w:r>
      <w:r>
        <w:rPr>
          <w:b/>
        </w:rPr>
        <w:t>HĐ trang 54 Toán 12 Tập 2</w:t>
      </w:r>
      <w:r>
        <w:t>:</w:t>
      </w:r>
      <w:r>
        <w:t xml:space="preserve"> </w:t>
      </w:r>
      <w:r>
        <w:t>Trong không gian Oxyz, cho mặt cầu (S) tâm I (a; b; c) bán kính R (H.5.41). Khi đó, một điểm M(x; y; z) thuộc mặt cầu (S) khi và chỉ khi tọa độ của nó thỏa mãn điều kiện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d7957d1941348c5973b41f70c10719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Điểm M(x; y; z) thuộc mặt cầu (S) khi và chỉ khi IM = R</w:t>
      </w:r>
      <w:r>
        <w:br/>
      </w:r>
      <w:r>
        <w:t>⇔</w:t>
      </w:r>
      <w:r>
        <w:t xml:space="preserve"> </w:t>
      </w:r>
      <w:r>
        <w:t>√</w:t>
      </w:r>
      <w:r>
        <w:t>(</w:t>
      </w:r>
      <w:r>
        <w:t>x</w:t>
      </w:r>
      <w:r>
        <w:t>−</w:t>
      </w:r>
      <w:r>
        <w:t>a</w:t>
      </w:r>
      <w:r>
        <w:t>)</w:t>
      </w:r>
      <w:r>
        <w:t>2</w:t>
      </w:r>
      <w:r>
        <w:t>+</w:t>
      </w:r>
      <w:r>
        <w:t>(</w:t>
      </w:r>
      <w:r>
        <w:t>y</w:t>
      </w:r>
      <w:r>
        <w:t>−</w:t>
      </w:r>
      <w:r>
        <w:t>b</w:t>
      </w:r>
      <w:r>
        <w:t>)</w:t>
      </w:r>
      <w:r>
        <w:t>2</w:t>
      </w:r>
      <w:r>
        <w:t>+</w:t>
      </w:r>
      <w:r>
        <w:t>(</w:t>
      </w:r>
      <w:r>
        <w:t>z</w:t>
      </w:r>
      <w:r>
        <w:t>−</w:t>
      </w:r>
      <w:r>
        <w:t>c</w:t>
      </w:r>
      <w:r>
        <w:t>)</w:t>
      </w:r>
      <w:r>
        <w:t>2</w:t>
      </w:r>
      <w:r>
        <w:t>=</w:t>
      </w:r>
      <w:r>
        <w:t>R</w:t>
      </w:r>
      <w:r>
        <w:t>√(x−a^(2)+y−b^(2)+z−c^(2))=R</w:t>
      </w:r>
      <w:r>
        <w:t xml:space="preserve"> </w:t>
      </w:r>
      <w:r>
        <w:t>hay (x – a)</w:t>
      </w:r>
      <w:r>
        <w:rPr>
          <w:vertAlign w:val="superscript"/>
        </w:rPr>
        <w:t>2</w:t>
      </w:r>
      <w:r>
        <w:t xml:space="preserve"> </w:t>
      </w:r>
      <w:r>
        <w:t>+ (y − b)</w:t>
      </w:r>
      <w:r>
        <w:rPr>
          <w:vertAlign w:val="superscript"/>
        </w:rPr>
        <w:t>2</w:t>
      </w:r>
      <w:r>
        <w:t xml:space="preserve"> </w:t>
      </w:r>
      <w:r>
        <w:t>+ (z – c)</w:t>
      </w:r>
      <w:r>
        <w:rPr>
          <w:vertAlign w:val="superscript"/>
        </w:rPr>
        <w:t>2</w:t>
      </w:r>
      <w:r>
        <w:t xml:space="preserve"> </w:t>
      </w:r>
      <w:r>
        <w:t>= R</w:t>
      </w:r>
      <w:r>
        <w:rPr>
          <w:vertAlign w:val="superscript"/>
        </w:rPr>
        <w:t>2</w:t>
      </w:r>
      <w:r>
        <w:t>.</w:t>
      </w:r>
      <w:r>
        <w:br/>
      </w:r>
      <w:r>
        <w:rPr>
          <w:b/>
        </w:rPr>
        <w:t>Luyện tập 1 trang 55 Toán 12 Tập 2</w:t>
      </w:r>
      <w:r>
        <w:t>:</w:t>
      </w:r>
      <w:r>
        <w:t xml:space="preserve"> </w:t>
      </w:r>
      <w:r>
        <w:t>Trong không gian Oxyz, cho mặt cầu (S) có phương trình</w:t>
      </w:r>
      <w:r>
        <w:t xml:space="preserve"> </w:t>
      </w:r>
      <w:r>
        <w:t>(</w:t>
      </w:r>
      <w:r>
        <w:t>x</w:t>
      </w:r>
      <w:r>
        <w:t>+</w:t>
      </w:r>
      <w:r>
        <w:t>2</w:t>
      </w:r>
      <w:r>
        <w:t>)</w:t>
      </w:r>
      <w:r>
        <w:t>2</w:t>
      </w:r>
      <w:r>
        <w:t>+</w:t>
      </w:r>
      <w:r>
        <w:t>y</w:t>
      </w:r>
      <w:r>
        <w:t>2</w:t>
      </w:r>
      <w:r>
        <w:t>+</w:t>
      </w:r>
      <w:r>
        <w:t>(</w:t>
      </w:r>
      <w:r>
        <w:t>z</w:t>
      </w:r>
      <w:r>
        <w:t>+</w:t>
      </w:r>
      <w:r>
        <w:t>1</w:t>
      </w:r>
      <w:r>
        <w:t>2</w:t>
      </w:r>
      <w:r>
        <w:t>)</w:t>
      </w:r>
      <w:r>
        <w:t>2</w:t>
      </w:r>
      <w:r>
        <w:t>=</w:t>
      </w:r>
      <w:r>
        <w:t>9</w:t>
      </w:r>
      <w:r>
        <w:t>4</w:t>
      </w:r>
      <w:r>
        <w:t>x+2^(2)+y^(2)+z+(1)/(2)^(2)=(9)/(4)</w:t>
      </w:r>
      <w:r>
        <w:t>.</w:t>
      </w:r>
      <w:r>
        <w:br/>
      </w:r>
      <w:r>
        <w:t>a) Xác định tâm và bán kính của (S).</w:t>
      </w:r>
      <w:r>
        <w:br/>
      </w:r>
      <w:r>
        <w:t>b) Hỏi điểm M(2; 0; 1) nằm trong, nằm ngoài hay thuộc mặt cầu (S).</w:t>
      </w:r>
      <w:r>
        <w:br/>
      </w:r>
      <w:r>
        <w:rPr>
          <w:b/>
        </w:rPr>
        <w:t>Lời giải:</w:t>
      </w:r>
      <w:r>
        <w:br/>
      </w:r>
      <w:r>
        <w:t>a) Mặt cầu (S) có tâm</w:t>
      </w:r>
      <w:r>
        <w:t xml:space="preserve"> </w:t>
      </w:r>
      <w:r>
        <w:t>I</w:t>
      </w:r>
      <w:r>
        <w:t>(</w:t>
      </w:r>
      <w:r>
        <w:t>−</w:t>
      </w:r>
      <w:r>
        <w:t>2</w:t>
      </w:r>
      <w:r>
        <w:t>;</w:t>
      </w:r>
      <w:r>
        <w:t>0</w:t>
      </w:r>
      <w:r>
        <w:t>;</w:t>
      </w:r>
      <w:r>
        <w:t>−</w:t>
      </w:r>
      <w:r>
        <w:t>1</w:t>
      </w:r>
      <w:r>
        <w:t>2</w:t>
      </w:r>
      <w:r>
        <w:t>)</w:t>
      </w:r>
      <w:r>
        <w:t>I−2;0;−(1)/(2)</w:t>
      </w:r>
      <w:r>
        <w:t xml:space="preserve"> </w:t>
      </w:r>
      <w:r>
        <w:t xml:space="preserve">và </w:t>
      </w:r>
      <w:r>
        <w:t>R</w:t>
      </w:r>
      <w:r>
        <w:t>=</w:t>
      </w:r>
      <w:r>
        <w:t>3</w:t>
      </w:r>
      <w:r>
        <w:t>2</w:t>
      </w:r>
      <w:r>
        <w:t>R=(3)/(2)</w:t>
      </w:r>
      <w:r>
        <w:br/>
      </w:r>
      <w:r>
        <w:t xml:space="preserve">b) Có </w:t>
      </w:r>
      <w:r>
        <w:t>I</w:t>
      </w:r>
      <w:r>
        <w:t>M</w:t>
      </w:r>
      <w:r>
        <w:t>=</w:t>
      </w:r>
      <w:r>
        <w:t>√</w:t>
      </w:r>
      <w:r>
        <w:t>4</w:t>
      </w:r>
      <w:r>
        <w:t>2</w:t>
      </w:r>
      <w:r>
        <w:t>+</w:t>
      </w:r>
      <w:r>
        <w:t>0</w:t>
      </w:r>
      <w:r>
        <w:t>2</w:t>
      </w:r>
      <w:r>
        <w:t>+</w:t>
      </w:r>
      <w:r>
        <w:t>(</w:t>
      </w:r>
      <w:r>
        <w:t>3</w:t>
      </w:r>
      <w:r>
        <w:t>2</w:t>
      </w:r>
      <w:r>
        <w:t>)</w:t>
      </w:r>
      <w:r>
        <w:t>2</w:t>
      </w:r>
      <w:r>
        <w:t>=</w:t>
      </w:r>
      <w:r>
        <w:t>√</w:t>
      </w:r>
      <w:r>
        <w:t>73</w:t>
      </w:r>
      <w:r>
        <w:t>2</w:t>
      </w:r>
      <w:r>
        <w:t>&gt;</w:t>
      </w:r>
      <w:r>
        <w:t>R</w:t>
      </w:r>
      <w:r>
        <w:t>IM=√(4^(2)+0^(2)+(3)/(2)^(2))=(√(73))/(2)&gt;R</w:t>
      </w:r>
      <w:r>
        <w:br/>
      </w:r>
      <w:r>
        <w:br/>
      </w:r>
      <w:r>
        <w:rPr>
          <w:b/>
        </w:rPr>
        <w:t>Luyện tập 2 trang 55 Toán 12 Tập 2</w:t>
      </w:r>
      <w:r>
        <w:t>:</w:t>
      </w:r>
      <w:r>
        <w:t xml:space="preserve"> </w:t>
      </w:r>
      <w:r>
        <w:t>Trong không gian Oxyz, viết phương trình mặt cầu (S) trong các trường hợp sau:</w:t>
      </w:r>
      <w:r>
        <w:br/>
      </w:r>
      <w:r>
        <w:t>a) Tâm là gốc tọa độ, bán kính R = 1.</w:t>
      </w:r>
      <w:r>
        <w:br/>
      </w:r>
      <w:r>
        <w:t>b) Đường kính AB, với A(1; −1; 2), B(2; −3; −1).</w:t>
      </w:r>
      <w:r>
        <w:br/>
      </w:r>
      <w:r>
        <w:rPr>
          <w:b/>
        </w:rPr>
        <w:t>Lời giải:</w:t>
      </w:r>
      <w:r>
        <w:br/>
      </w:r>
      <w:r>
        <w:t>a) Mặt cầu (S) có tâm là gốc tọa độ, bán kính R = 1 có phương trình là:</w:t>
      </w:r>
      <w:r>
        <w:br/>
      </w:r>
      <w:r>
        <w:t>x</w:t>
      </w:r>
      <w:r>
        <w:rPr>
          <w:vertAlign w:val="superscript"/>
        </w:rPr>
        <w:t>2</w:t>
      </w:r>
      <w:r>
        <w:t xml:space="preserve"> </w:t>
      </w:r>
      <w:r>
        <w:t>+ y</w:t>
      </w:r>
      <w:r>
        <w:rPr>
          <w:vertAlign w:val="superscript"/>
        </w:rPr>
        <w:t>2</w:t>
      </w:r>
      <w:r>
        <w:t xml:space="preserve"> </w:t>
      </w:r>
      <w:r>
        <w:t>+ z</w:t>
      </w:r>
      <w:r>
        <w:rPr>
          <w:vertAlign w:val="superscript"/>
        </w:rPr>
        <w:t>2</w:t>
      </w:r>
      <w:r>
        <w:t xml:space="preserve"> </w:t>
      </w:r>
      <w:r>
        <w:t>= 1.</w:t>
      </w:r>
      <w:r>
        <w:br/>
      </w:r>
      <w:r>
        <w:t xml:space="preserve">b) Đoạn thẳng AB có trung điểm </w:t>
      </w:r>
      <w:r>
        <w:t>J</w:t>
      </w:r>
      <w:r>
        <w:t>(</w:t>
      </w:r>
      <w:r>
        <w:t>3</w:t>
      </w:r>
      <w:r>
        <w:t>2</w:t>
      </w:r>
      <w:r>
        <w:t>;</w:t>
      </w:r>
      <w:r>
        <w:t>−</w:t>
      </w:r>
      <w:r>
        <w:t>2</w:t>
      </w:r>
      <w:r>
        <w:t>;</w:t>
      </w:r>
      <w:r>
        <w:t>1</w:t>
      </w:r>
      <w:r>
        <w:t>2</w:t>
      </w:r>
      <w:r>
        <w:t>)</w:t>
      </w:r>
      <w:r>
        <w:t>J(3)/(2);−2;(1)/(2)</w:t>
      </w:r>
      <w:r>
        <w:br/>
      </w:r>
      <w:r>
        <w:t xml:space="preserve">Mặt cầu (S) có bán kính </w:t>
      </w:r>
      <w:r>
        <w:t>R</w:t>
      </w:r>
      <w:r>
        <w:t>=</w:t>
      </w:r>
      <w:r>
        <w:t>1</w:t>
      </w:r>
      <w:r>
        <w:t>2</w:t>
      </w:r>
      <w:r>
        <w:t>A</w:t>
      </w:r>
      <w:r>
        <w:t>B</w:t>
      </w:r>
      <w:r>
        <w:t>=</w:t>
      </w:r>
      <w:r>
        <w:t>1</w:t>
      </w:r>
      <w:r>
        <w:t>2</w:t>
      </w:r>
      <w:r>
        <w:t>√</w:t>
      </w:r>
      <w:r>
        <w:t>(</w:t>
      </w:r>
      <w:r>
        <w:t>2</w:t>
      </w:r>
      <w:r>
        <w:t>−</w:t>
      </w:r>
      <w:r>
        <w:t>1</w:t>
      </w:r>
      <w:r>
        <w:t>)</w:t>
      </w:r>
      <w:r>
        <w:t>2</w:t>
      </w:r>
      <w:r>
        <w:t>+</w:t>
      </w:r>
      <w:r>
        <w:t>(</w:t>
      </w:r>
      <w:r>
        <w:t>−</w:t>
      </w:r>
      <w:r>
        <w:t>3</w:t>
      </w:r>
      <w:r>
        <w:t>+</w:t>
      </w:r>
      <w:r>
        <w:t>1</w:t>
      </w:r>
      <w:r>
        <w:t>)</w:t>
      </w:r>
      <w:r>
        <w:t>2</w:t>
      </w:r>
      <w:r>
        <w:t>+</w:t>
      </w:r>
      <w:r>
        <w:t>(</w:t>
      </w:r>
      <w:r>
        <w:t>−</w:t>
      </w:r>
      <w:r>
        <w:t>1</w:t>
      </w:r>
      <w:r>
        <w:t>−</w:t>
      </w:r>
      <w:r>
        <w:t>2</w:t>
      </w:r>
      <w:r>
        <w:t>)</w:t>
      </w:r>
      <w:r>
        <w:t>2</w:t>
      </w:r>
      <w:r>
        <w:t>=</w:t>
      </w:r>
      <w:r>
        <w:t>√</w:t>
      </w:r>
      <w:r>
        <w:t>14</w:t>
      </w:r>
      <w:r>
        <w:t>2</w:t>
      </w:r>
      <w:r>
        <w:t>R=(1)/(2)AB=(1)/(2)√(2−1^(2)+−3+1^(2)+−1−2^(2))=(√(14))/(2)</w:t>
      </w:r>
      <w:r>
        <w:br/>
      </w:r>
      <w:r>
        <w:t>Mặt cầu (S) có tâm</w:t>
      </w:r>
      <w:r>
        <w:t xml:space="preserve"> </w:t>
      </w:r>
      <w:r>
        <w:t>J</w:t>
      </w:r>
      <w:r>
        <w:t>(</w:t>
      </w:r>
      <w:r>
        <w:t>3</w:t>
      </w:r>
      <w:r>
        <w:t>2</w:t>
      </w:r>
      <w:r>
        <w:t>;</w:t>
      </w:r>
      <w:r>
        <w:t>−</w:t>
      </w:r>
      <w:r>
        <w:t>2</w:t>
      </w:r>
      <w:r>
        <w:t>;</w:t>
      </w:r>
      <w:r>
        <w:t>1</w:t>
      </w:r>
      <w:r>
        <w:t>2</w:t>
      </w:r>
      <w:r>
        <w:t>)</w:t>
      </w:r>
      <w:r>
        <w:t>J(3)/(2);−2;(1)/(2)</w:t>
      </w:r>
      <w:r>
        <w:t xml:space="preserve"> </w:t>
      </w:r>
      <w:r>
        <w:t>và</w:t>
      </w:r>
      <w:r>
        <w:t xml:space="preserve"> </w:t>
      </w:r>
      <w:r>
        <w:t>R</w:t>
      </w:r>
      <w:r>
        <w:t>=</w:t>
      </w:r>
      <w:r>
        <w:t>√</w:t>
      </w:r>
      <w:r>
        <w:t>14</w:t>
      </w:r>
      <w:r>
        <w:t>2</w:t>
      </w:r>
      <w:r>
        <w:t>R=(√(14))/(2)</w:t>
      </w:r>
      <w:r>
        <w:t xml:space="preserve"> </w:t>
      </w:r>
      <w:r>
        <w:t>có phương trình là:</w:t>
      </w:r>
      <w:r>
        <w:br/>
      </w:r>
      <w:r>
        <w:t>(</w:t>
      </w:r>
      <w:r>
        <w:t>x</w:t>
      </w:r>
      <w:r>
        <w:t>−</w:t>
      </w:r>
      <w:r>
        <w:t>3</w:t>
      </w:r>
      <w:r>
        <w:t>2</w:t>
      </w:r>
      <w:r>
        <w:t>)</w:t>
      </w:r>
      <w:r>
        <w:t>2</w:t>
      </w:r>
      <w:r>
        <w:t>+</w:t>
      </w:r>
      <w:r>
        <w:t>(</w:t>
      </w:r>
      <w:r>
        <w:t>y</w:t>
      </w:r>
      <w:r>
        <w:t>+</w:t>
      </w:r>
      <w:r>
        <w:t>2</w:t>
      </w:r>
      <w:r>
        <w:t>)</w:t>
      </w:r>
      <w:r>
        <w:t>2</w:t>
      </w:r>
      <w:r>
        <w:t>+</w:t>
      </w:r>
      <w:r>
        <w:t>(</w:t>
      </w:r>
      <w:r>
        <w:t>z</w:t>
      </w:r>
      <w:r>
        <w:t>−</w:t>
      </w:r>
      <w:r>
        <w:t>1</w:t>
      </w:r>
      <w:r>
        <w:t>2</w:t>
      </w:r>
      <w:r>
        <w:t>)</w:t>
      </w:r>
      <w:r>
        <w:t>2</w:t>
      </w:r>
      <w:r>
        <w:t>=</w:t>
      </w:r>
      <w:r>
        <w:t>7</w:t>
      </w:r>
      <w:r>
        <w:t>2</w:t>
      </w:r>
      <w:r>
        <w:t>x−(3)/(2)^(2)+y+2^(2)+z−(1)/(2)^(2)=(7)/(2)</w:t>
      </w:r>
      <w:r>
        <w:br/>
      </w:r>
      <w:r>
        <w:rPr>
          <w:b/>
        </w:rPr>
        <w:t>Luyện tập 3 trang 56 Toán 12 Tập 2</w:t>
      </w:r>
      <w:r>
        <w:t>:</w:t>
      </w:r>
      <w:r>
        <w:t xml:space="preserve"> </w:t>
      </w:r>
      <w:r>
        <w:t>Trong không gian Oxyz, cho (S) là tập hợp các điểm M(x; y; z) có tọa độ thỏa mãn phương trình (S): x</w:t>
      </w:r>
      <w:r>
        <w:rPr>
          <w:vertAlign w:val="superscript"/>
        </w:rPr>
        <w:t>2</w:t>
      </w:r>
      <w:r>
        <w:t xml:space="preserve"> </w:t>
      </w:r>
      <w:r>
        <w:t>+ y</w:t>
      </w:r>
      <w:r>
        <w:rPr>
          <w:vertAlign w:val="superscript"/>
        </w:rPr>
        <w:t>2</w:t>
      </w:r>
      <w:r>
        <w:t xml:space="preserve"> </w:t>
      </w:r>
      <w:r>
        <w:t>+ z</w:t>
      </w:r>
      <w:r>
        <w:rPr>
          <w:vertAlign w:val="superscript"/>
        </w:rPr>
        <w:t>2</w:t>
      </w:r>
      <w:r>
        <w:t xml:space="preserve"> </w:t>
      </w:r>
      <w:r>
        <w:t>– 4x + 6y – 12 = 0. Chứng minh rằng (S) là một mặt cầu. Xác định tâm và tính bán kính của mặt cầu đó.</w:t>
      </w:r>
      <w:r>
        <w:br/>
      </w:r>
      <w:r>
        <w:rPr>
          <w:b/>
        </w:rPr>
        <w:t>Lời giải:</w:t>
      </w:r>
      <w:r>
        <w:br/>
      </w:r>
      <w:r>
        <w:t>Ta viết phương trình mặt cầu (S) dưới dạng:</w:t>
      </w:r>
      <w:r>
        <w:br/>
      </w:r>
      <w:r>
        <w:t>x</w:t>
      </w:r>
      <w:r>
        <w:rPr>
          <w:vertAlign w:val="superscript"/>
        </w:rPr>
        <w:t>2</w:t>
      </w:r>
      <w:r>
        <w:t xml:space="preserve"> </w:t>
      </w:r>
      <w:r>
        <w:t>+ y</w:t>
      </w:r>
      <w:r>
        <w:rPr>
          <w:vertAlign w:val="superscript"/>
        </w:rPr>
        <w:t>2</w:t>
      </w:r>
      <w:r>
        <w:t xml:space="preserve"> </w:t>
      </w:r>
      <w:r>
        <w:t>+ z</w:t>
      </w:r>
      <w:r>
        <w:rPr>
          <w:vertAlign w:val="superscript"/>
        </w:rPr>
        <w:t>2</w:t>
      </w:r>
      <w:r>
        <w:t xml:space="preserve"> </w:t>
      </w:r>
      <w:r>
        <w:t>– 4x + 6y – 12 = 0</w:t>
      </w:r>
      <w:r>
        <w:br/>
      </w:r>
      <w:r>
        <w:t>⇔ x</w:t>
      </w:r>
      <w:r>
        <w:rPr>
          <w:vertAlign w:val="superscript"/>
        </w:rPr>
        <w:t>2</w:t>
      </w:r>
      <w:r>
        <w:t xml:space="preserve"> </w:t>
      </w:r>
      <w:r>
        <w:t>– 4x + 4 + y</w:t>
      </w:r>
      <w:r>
        <w:rPr>
          <w:vertAlign w:val="superscript"/>
        </w:rPr>
        <w:t>2</w:t>
      </w:r>
      <w:r>
        <w:t xml:space="preserve"> </w:t>
      </w:r>
      <w:r>
        <w:t>+ 6y + 9 + z</w:t>
      </w:r>
      <w:r>
        <w:rPr>
          <w:vertAlign w:val="superscript"/>
        </w:rPr>
        <w:t>2</w:t>
      </w:r>
      <w:r>
        <w:t xml:space="preserve"> </w:t>
      </w:r>
      <w:r>
        <w:t>= 25</w:t>
      </w:r>
      <w:r>
        <w:br/>
      </w:r>
      <w:r>
        <w:t>⇔ (x – 2)</w:t>
      </w:r>
      <w:r>
        <w:rPr>
          <w:vertAlign w:val="superscript"/>
        </w:rPr>
        <w:t>2</w:t>
      </w:r>
      <w:r>
        <w:t xml:space="preserve"> </w:t>
      </w:r>
      <w:r>
        <w:t>+ (y + 3)</w:t>
      </w:r>
      <w:r>
        <w:rPr>
          <w:vertAlign w:val="superscript"/>
        </w:rPr>
        <w:t>2</w:t>
      </w:r>
      <w:r>
        <w:t xml:space="preserve"> </w:t>
      </w:r>
      <w:r>
        <w:t>+ z</w:t>
      </w:r>
      <w:r>
        <w:rPr>
          <w:vertAlign w:val="superscript"/>
        </w:rPr>
        <w:t>2</w:t>
      </w:r>
      <w:r>
        <w:t xml:space="preserve"> </w:t>
      </w:r>
      <w:r>
        <w:t>= 25.</w:t>
      </w:r>
      <w:r>
        <w:br/>
      </w:r>
      <w:r>
        <w:t>Vậy (S) là mặt cầu có tâm I(2; −3; 0) và R = 5.</w:t>
      </w:r>
      <w:r>
        <w:br/>
      </w:r>
      <w:r>
        <w:br/>
      </w:r>
      <w:r>
        <w:rPr>
          <w:b/>
        </w:rPr>
        <w:t>Luyện tập 4 trang 56 Toán 12 Tập 2</w:t>
      </w:r>
      <w:r>
        <w:t>:</w:t>
      </w:r>
      <w:r>
        <w:t xml:space="preserve"> </w:t>
      </w:r>
      <w:r>
        <w:t>Trong không gian Oxyz, cho mặt cầu (S) có phương trình</w:t>
      </w:r>
      <w:r>
        <w:t xml:space="preserve"> </w:t>
      </w:r>
      <w:r>
        <w:t>x</w:t>
      </w:r>
      <w:r>
        <w:t>2</w:t>
      </w:r>
      <w:r>
        <w:t>+</w:t>
      </w:r>
      <w:r>
        <w:t>y</w:t>
      </w:r>
      <w:r>
        <w:t>2</w:t>
      </w:r>
      <w:r>
        <w:t>+</w:t>
      </w:r>
      <w:r>
        <w:t>z</w:t>
      </w:r>
      <w:r>
        <w:t>2</w:t>
      </w:r>
      <w:r>
        <w:t>+</w:t>
      </w:r>
      <w:r>
        <w:t>4</w:t>
      </w:r>
      <w:r>
        <w:t>x</w:t>
      </w:r>
      <w:r>
        <w:t>−</w:t>
      </w:r>
      <w:r>
        <w:t>5</w:t>
      </w:r>
      <w:r>
        <w:t>y</w:t>
      </w:r>
      <w:r>
        <w:t>+</w:t>
      </w:r>
      <w:r>
        <w:t>6</w:t>
      </w:r>
      <w:r>
        <w:t>z</w:t>
      </w:r>
      <w:r>
        <w:t>+</w:t>
      </w:r>
      <w:r>
        <w:t>25</w:t>
      </w:r>
      <w:r>
        <w:t>4</w:t>
      </w:r>
      <w:r>
        <w:t>=</w:t>
      </w:r>
      <w:r>
        <w:t>0</w:t>
      </w:r>
      <w:r>
        <w:t>x^(2)+y^(2)+z^(2)+4x−5y+6z+(25)/(4)=0</w:t>
      </w:r>
      <w:r>
        <w:t>. Xác định tâm, tính bán kính của (S).</w:t>
      </w:r>
      <w:r>
        <w:br/>
      </w:r>
      <w:r>
        <w:rPr>
          <w:b/>
        </w:rPr>
        <w:t>Lời giải:</w:t>
      </w:r>
      <w:r>
        <w:br/>
      </w:r>
      <w:r>
        <w:t>Từ phương trình trên ta có a = −2;</w:t>
      </w:r>
      <w:r>
        <w:t xml:space="preserve"> </w:t>
      </w:r>
      <w:r>
        <w:t>b</w:t>
      </w:r>
      <w:r>
        <w:t>=</w:t>
      </w:r>
      <w:r>
        <w:t>5</w:t>
      </w:r>
      <w:r>
        <w:t>2</w:t>
      </w:r>
      <w:r>
        <w:t>b=(5)/(2)</w:t>
      </w:r>
      <w:r>
        <w:t xml:space="preserve">; c = −3 và </w:t>
      </w:r>
      <w:r>
        <w:t>d</w:t>
      </w:r>
      <w:r>
        <w:t>=</w:t>
      </w:r>
      <w:r>
        <w:t>25</w:t>
      </w:r>
      <w:r>
        <w:t>4</w:t>
      </w:r>
      <w:r>
        <w:t>d=(25)/(4)</w:t>
      </w:r>
      <w:r>
        <w:br/>
      </w:r>
      <w:r>
        <w:t xml:space="preserve">Phương trình mặt cầu (S) có tâm </w:t>
      </w:r>
      <w:r>
        <w:t>I</w:t>
      </w:r>
      <w:r>
        <w:t>(</w:t>
      </w:r>
      <w:r>
        <w:t>−</w:t>
      </w:r>
      <w:r>
        <w:t>2</w:t>
      </w:r>
      <w:r>
        <w:t>;</w:t>
      </w:r>
      <w:r>
        <w:t>5</w:t>
      </w:r>
      <w:r>
        <w:t>2</w:t>
      </w:r>
      <w:r>
        <w:t>;</w:t>
      </w:r>
      <w:r>
        <w:t>−</w:t>
      </w:r>
      <w:r>
        <w:t>3</w:t>
      </w:r>
      <w:r>
        <w:t>)</w:t>
      </w:r>
      <w:r>
        <w:t>I−2;(5)/(2);−3</w:t>
      </w:r>
      <w:r>
        <w:t xml:space="preserve">, </w:t>
      </w:r>
      <w:r>
        <w:t>R</w:t>
      </w:r>
      <w:r>
        <w:t>=</w:t>
      </w:r>
      <w:r>
        <w:t>√</w:t>
      </w:r>
      <w:r>
        <w:t>(</w:t>
      </w:r>
      <w:r>
        <w:t>−</w:t>
      </w:r>
      <w:r>
        <w:t>2</w:t>
      </w:r>
      <w:r>
        <w:t>)</w:t>
      </w:r>
      <w:r>
        <w:t>2</w:t>
      </w:r>
      <w:r>
        <w:t>+</w:t>
      </w:r>
      <w:r>
        <w:t>(</w:t>
      </w:r>
      <w:r>
        <w:t>5</w:t>
      </w:r>
      <w:r>
        <w:t>2</w:t>
      </w:r>
      <w:r>
        <w:t>)</w:t>
      </w:r>
      <w:r>
        <w:t>2</w:t>
      </w:r>
      <w:r>
        <w:t>+</w:t>
      </w:r>
      <w:r>
        <w:t>(</w:t>
      </w:r>
      <w:r>
        <w:t>−</w:t>
      </w:r>
      <w:r>
        <w:t>3</w:t>
      </w:r>
      <w:r>
        <w:t>)</w:t>
      </w:r>
      <w:r>
        <w:t>2</w:t>
      </w:r>
      <w:r>
        <w:t>−</w:t>
      </w:r>
      <w:r>
        <w:t>25</w:t>
      </w:r>
      <w:r>
        <w:t>4</w:t>
      </w:r>
      <w:r>
        <w:t>=</w:t>
      </w:r>
      <w:r>
        <w:t>√</w:t>
      </w:r>
      <w:r>
        <w:t>13</w:t>
      </w:r>
      <w:r>
        <w:t>.</w:t>
      </w:r>
      <w:r>
        <w:t>R=√(−2^(2)+(5)/(2)^(2)+−3^(2)−(25)/(4))=√(13).</w:t>
      </w:r>
      <w:r>
        <w:br/>
      </w:r>
      <w:r>
        <w:rPr>
          <w:b/>
        </w:rPr>
        <w:t>Luyện tập 5 trang 58 Toán 12 Tập 2</w:t>
      </w:r>
      <w:r>
        <w:t>:</w:t>
      </w:r>
      <w:r>
        <w:t xml:space="preserve"> </w:t>
      </w:r>
      <w:r>
        <w:t>Tính khoảng cách trên mặt đất từ vị trí A là giao giữa kinh tuyến gốc với xích đạo đến vị trí B: 45°N, 30°E.</w:t>
      </w:r>
      <w:r>
        <w:br/>
      </w:r>
      <w:r>
        <w:rPr>
          <w:b/>
        </w:rPr>
        <w:t>Lời giải:</w:t>
      </w:r>
      <w:r>
        <w:br/>
      </w:r>
      <w:r>
        <w:t xml:space="preserve">Vì A là giao giữa kinh tuyến gốc với xích đạo nên A(1; 0; 0). Do đó </w:t>
      </w:r>
      <w:r>
        <w:t>−</w:t>
      </w:r>
      <w:r>
        <w:t>−</w:t>
      </w:r>
      <w:r>
        <w:t>→</w:t>
      </w:r>
      <w:r>
        <w:t>O</w:t>
      </w:r>
      <w:r>
        <w:t>A</w:t>
      </w:r>
      <w:r>
        <w:t>=</w:t>
      </w:r>
      <w:r>
        <w:t>(</w:t>
      </w:r>
      <w:r>
        <w:t>1</w:t>
      </w:r>
      <w:r>
        <w:t>;</w:t>
      </w:r>
      <w:r>
        <w:t>0</w:t>
      </w:r>
      <w:r>
        <w:t>;</w:t>
      </w:r>
      <w:r>
        <w:t>0</w:t>
      </w:r>
      <w:r>
        <w:t>)</w:t>
      </w:r>
      <w:r>
        <w:t>OA→=1;0;0</w:t>
      </w:r>
      <w:r>
        <w:br/>
      </w:r>
      <w:r>
        <w:t xml:space="preserve">Điểm B(cos45°cos30°; cos45°sin30°; sin45°) hay </w:t>
      </w:r>
      <w:r>
        <w:t>B</w:t>
      </w:r>
      <w:r>
        <w:t>(</w:t>
      </w:r>
      <w:r>
        <w:t>√</w:t>
      </w:r>
      <w:r>
        <w:t>6</w:t>
      </w:r>
      <w:r>
        <w:t>4</w:t>
      </w:r>
      <w:r>
        <w:t>;</w:t>
      </w:r>
      <w:r>
        <w:t>√</w:t>
      </w:r>
      <w:r>
        <w:t>2</w:t>
      </w:r>
      <w:r>
        <w:t>4</w:t>
      </w:r>
      <w:r>
        <w:t>;</w:t>
      </w:r>
      <w:r>
        <w:t>√</w:t>
      </w:r>
      <w:r>
        <w:t>2</w:t>
      </w:r>
      <w:r>
        <w:t>2</w:t>
      </w:r>
      <w:r>
        <w:t>)</w:t>
      </w:r>
      <w:r>
        <w:t>B(√(6))/(4);(√(2))/(4);(√(2))/(2)</w:t>
      </w:r>
      <w:r>
        <w:br/>
      </w:r>
      <w:r>
        <w:t xml:space="preserve">Suy ra </w:t>
      </w:r>
      <w:r>
        <w:t>−</w:t>
      </w:r>
      <w:r>
        <w:t>−</w:t>
      </w:r>
      <w:r>
        <w:t>→</w:t>
      </w:r>
      <w:r>
        <w:t>O</w:t>
      </w:r>
      <w:r>
        <w:t>B</w:t>
      </w:r>
      <w:r>
        <w:t>=</w:t>
      </w:r>
      <w:r>
        <w:t>(</w:t>
      </w:r>
      <w:r>
        <w:t>√</w:t>
      </w:r>
      <w:r>
        <w:t>6</w:t>
      </w:r>
      <w:r>
        <w:t>4</w:t>
      </w:r>
      <w:r>
        <w:t>;</w:t>
      </w:r>
      <w:r>
        <w:t>√</w:t>
      </w:r>
      <w:r>
        <w:t>2</w:t>
      </w:r>
      <w:r>
        <w:t>4</w:t>
      </w:r>
      <w:r>
        <w:t>;</w:t>
      </w:r>
      <w:r>
        <w:t>√</w:t>
      </w:r>
      <w:r>
        <w:t>2</w:t>
      </w:r>
      <w:r>
        <w:t>2</w:t>
      </w:r>
      <w:r>
        <w:t>)</w:t>
      </w:r>
      <w:r>
        <w:t>OB→=(√(6))/(4);(√(2))/(4);(√(2))/(2)</w:t>
      </w:r>
      <w:r>
        <w:br/>
      </w:r>
      <w:r>
        <w:t xml:space="preserve">Có </w:t>
      </w:r>
      <w:r>
        <w:t>−</w:t>
      </w:r>
      <w:r>
        <w:t>−</w:t>
      </w:r>
      <w:r>
        <w:t>→</w:t>
      </w:r>
      <w:r>
        <w:t>O</w:t>
      </w:r>
      <w:r>
        <w:t>A</w:t>
      </w:r>
      <w:r>
        <w:t>.</w:t>
      </w:r>
      <w:r>
        <w:t>−</w:t>
      </w:r>
      <w:r>
        <w:t>−</w:t>
      </w:r>
      <w:r>
        <w:t>→</w:t>
      </w:r>
      <w:r>
        <w:t>O</w:t>
      </w:r>
      <w:r>
        <w:t>B</w:t>
      </w:r>
      <w:r>
        <w:t>=</w:t>
      </w:r>
      <w:r>
        <w:t>√</w:t>
      </w:r>
      <w:r>
        <w:t>6</w:t>
      </w:r>
      <w:r>
        <w:t>4</w:t>
      </w:r>
      <w:r>
        <w:t>OA→.OB→=(√(6))/(4)</w:t>
      </w:r>
      <w:r>
        <w:br/>
      </w:r>
      <w:r>
        <w:t xml:space="preserve">Vì A, B thuộc mặt đất nên </w:t>
      </w:r>
      <w:r>
        <w:t>∣</w:t>
      </w:r>
      <w:r>
        <w:t>∣</w:t>
      </w:r>
      <w:r>
        <w:t>∣</w:t>
      </w:r>
      <w:r>
        <w:t>−</w:t>
      </w:r>
      <w:r>
        <w:t>−</w:t>
      </w:r>
      <w:r>
        <w:t>→</w:t>
      </w:r>
      <w:r>
        <w:t>O</w:t>
      </w:r>
      <w:r>
        <w:t>A</w:t>
      </w:r>
      <w:r>
        <w:t>∣</w:t>
      </w:r>
      <w:r>
        <w:t>∣</w:t>
      </w:r>
      <w:r>
        <w:t>∣</w:t>
      </w:r>
      <w:r>
        <w:t>=</w:t>
      </w:r>
      <w:r>
        <w:t>∣</w:t>
      </w:r>
      <w:r>
        <w:t>∣</w:t>
      </w:r>
      <w:r>
        <w:t>∣</w:t>
      </w:r>
      <w:r>
        <w:t>−</w:t>
      </w:r>
      <w:r>
        <w:t>−</w:t>
      </w:r>
      <w:r>
        <w:t>→</w:t>
      </w:r>
      <w:r>
        <w:t>O</w:t>
      </w:r>
      <w:r>
        <w:t>B</w:t>
      </w:r>
      <w:r>
        <w:t>∣</w:t>
      </w:r>
      <w:r>
        <w:t>∣</w:t>
      </w:r>
      <w:r>
        <w:t>∣</w:t>
      </w:r>
      <w:r>
        <w:t>=</w:t>
      </w:r>
      <w:r>
        <w:t>1</w:t>
      </w:r>
      <w:r>
        <w:t>OA→=OB→=1</w:t>
      </w:r>
      <w:r>
        <w:br/>
      </w:r>
      <w:r>
        <w:t>Do đó</w:t>
      </w:r>
      <w:r>
        <w:t xml:space="preserve"> </w:t>
      </w:r>
      <w:r>
        <w:t>cos</w:t>
      </w:r>
      <w:r>
        <w:t>ˆ</w:t>
      </w:r>
      <w:r>
        <w:t>A</w:t>
      </w:r>
      <w:r>
        <w:t>O</w:t>
      </w:r>
      <w:r>
        <w:t>B</w:t>
      </w:r>
      <w:r>
        <w:t>=</w:t>
      </w:r>
      <w:r>
        <w:t>−</w:t>
      </w:r>
      <w:r>
        <w:t>−</w:t>
      </w:r>
      <w:r>
        <w:t>→</w:t>
      </w:r>
      <w:r>
        <w:t>O</w:t>
      </w:r>
      <w:r>
        <w:t>A</w:t>
      </w:r>
      <w:r>
        <w:t>.</w:t>
      </w:r>
      <w:r>
        <w:t>−</w:t>
      </w:r>
      <w:r>
        <w:t>−</w:t>
      </w:r>
      <w:r>
        <w:t>→</w:t>
      </w:r>
      <w:r>
        <w:t>O</w:t>
      </w:r>
      <w:r>
        <w:t>B</w:t>
      </w:r>
      <w:r>
        <w:t>∣</w:t>
      </w:r>
      <w:r>
        <w:t>∣</w:t>
      </w:r>
      <w:r>
        <w:t>∣</w:t>
      </w:r>
      <w:r>
        <w:t>−</w:t>
      </w:r>
      <w:r>
        <w:t>−</w:t>
      </w:r>
      <w:r>
        <w:t>→</w:t>
      </w:r>
      <w:r>
        <w:t>O</w:t>
      </w:r>
      <w:r>
        <w:t>A</w:t>
      </w:r>
      <w:r>
        <w:t>∣</w:t>
      </w:r>
      <w:r>
        <w:t>∣</w:t>
      </w:r>
      <w:r>
        <w:t>∣</w:t>
      </w:r>
      <w:r>
        <w:t>.</w:t>
      </w:r>
      <w:r>
        <w:t>∣</w:t>
      </w:r>
      <w:r>
        <w:t>∣</w:t>
      </w:r>
      <w:r>
        <w:t>∣</w:t>
      </w:r>
      <w:r>
        <w:t>−</w:t>
      </w:r>
      <w:r>
        <w:t>−</w:t>
      </w:r>
      <w:r>
        <w:t>→</w:t>
      </w:r>
      <w:r>
        <w:t>O</w:t>
      </w:r>
      <w:r>
        <w:t>B</w:t>
      </w:r>
      <w:r>
        <w:t>∣</w:t>
      </w:r>
      <w:r>
        <w:t>∣</w:t>
      </w:r>
      <w:r>
        <w:t>∣</w:t>
      </w:r>
      <w:r>
        <w:t>≈</w:t>
      </w:r>
      <w:r>
        <w:t>0,6124</w:t>
      </w:r>
      <w:r>
        <w:t>cosAOB^=(OA→.OB→)/(OA→.OB→)≈0,6124</w:t>
      </w:r>
      <w:r>
        <w:t>. Suy ra</w:t>
      </w:r>
      <w:r>
        <w:t xml:space="preserve"> </w:t>
      </w:r>
      <w:r>
        <w:t>ˆ</w:t>
      </w:r>
      <w:r>
        <w:t>A</w:t>
      </w:r>
      <w:r>
        <w:t>O</w:t>
      </w:r>
      <w:r>
        <w:t>B</w:t>
      </w:r>
      <w:r>
        <w:t>≈</w:t>
      </w:r>
      <w:r>
        <w:t>52,2388</w:t>
      </w:r>
      <w:r>
        <w:t>°</w:t>
      </w:r>
      <w:r>
        <w:t>AOB^≈52,2388°</w:t>
      </w:r>
      <w:r>
        <w:t>.</w:t>
      </w:r>
      <w:r>
        <w:br/>
      </w:r>
      <w:r>
        <w:t>Mặt khác, đường tròn tâm O đi qua A, B có bán kính 1 và chu vi là 2π ≈ 6,2832, nên cung nhỏ</w:t>
      </w:r>
      <w:r>
        <w:t xml:space="preserve"> </w:t>
      </w:r>
      <w:r>
        <w:t></w:t>
      </w:r>
      <w:r>
        <w:t></w:t>
      </w:r>
      <w:r>
        <w:t></w:t>
      </w:r>
      <w:r>
        <w:t>A</w:t>
      </w:r>
      <w:r>
        <w:t>B</w:t>
      </w:r>
      <w:r>
        <w:t>AB⏜</w:t>
      </w:r>
      <w:r>
        <w:t xml:space="preserve"> </w:t>
      </w:r>
      <w:r>
        <w:t>của đường tròn đó có độ dài xấp xỉ bằng</w:t>
      </w:r>
      <w:r>
        <w:t xml:space="preserve"> </w:t>
      </w:r>
      <w:r>
        <w:t>52,2388</w:t>
      </w:r>
      <w:r>
        <w:t>360</w:t>
      </w:r>
      <w:r>
        <w:t>.6,2832</w:t>
      </w:r>
      <w:r>
        <w:t>≈</w:t>
      </w:r>
      <w:r>
        <w:t>0,9117</w:t>
      </w:r>
      <w:r>
        <w:t>(52,2388)/(360).6,2832≈0,9117</w:t>
      </w:r>
      <w:r>
        <w:t>.</w:t>
      </w:r>
      <w:r>
        <w:br/>
      </w:r>
      <w:r>
        <w:t>Do 1 đơn vị dài trong không gian Oxyz tương ứng với 6371 km trên thực tế, nên khoảng cách trên mặt đất giữa hai vị trí A, B xấp xỉ bằng 0,9117.6371 = 5808,4407 (km).</w:t>
      </w:r>
      <w:r>
        <w:br/>
      </w:r>
      <w:r>
        <w:br/>
      </w:r>
      <w:r>
        <w:rPr>
          <w:b/>
        </w:rPr>
        <w:t>Trải nghiệm trang 58 Toán 12 Tập 2</w:t>
      </w:r>
      <w:r>
        <w:t>:</w:t>
      </w:r>
      <w:r>
        <w:t xml:space="preserve"> </w:t>
      </w:r>
      <w:r>
        <w:t>Trên Google Maps, thực hiện phép đo khoảng cách từ vị trí 0°N, 0°E đến vị trí 45°N, 30°E và so sánh với kết quả tính được ở luyện tập 5.</w:t>
      </w:r>
      <w:r>
        <w:br/>
      </w:r>
      <w:r>
        <w:rPr>
          <w:b/>
        </w:rPr>
        <w:t>Lời giải:</w:t>
      </w:r>
      <w:r>
        <w:br/>
      </w:r>
      <w:r>
        <w:t>Bước 1: Truy cập vào Google Maps.</w:t>
      </w:r>
      <w:r>
        <w:br/>
      </w:r>
      <w:r>
        <w:t>Bước 2: Trên thanh tìm kiếm nhập 0°N, 0°E. Google Maps chuyển đến vị trí đó.</w:t>
      </w:r>
      <w:r>
        <w:br/>
      </w:r>
      <w:r>
        <w:t>Bước 3. Nhấp vào vị trí đó và chuột phải chọn “Đo khoảng cách”.</w:t>
      </w:r>
      <w:r>
        <w:br/>
      </w:r>
      <w:r>
        <w:t>Bước 4: Trên thanh tìm kiếm nhập 45°N, 30°E và nhấn enter. Google Maps đưa đến vị trí này.</w:t>
      </w:r>
      <w:r>
        <w:br/>
      </w:r>
      <w:r>
        <w:t>Bước 5: Nhấp chuột vào vị trí này. Một đường thẳng hiện ra kèm thêm khoảng cách giữa hai vị trí này.</w:t>
      </w:r>
      <w:r>
        <w:br/>
      </w:r>
      <w:r>
        <w:t>Kết quả như hình vẽ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8d9c9296b1c4c8c9d60ad900c23ae57.jpg"/>
                    <pic:cNvPicPr/>
                  </pic:nvPicPr>
                  <pic:blipFill>
                    <a:blip r:embed="rId10"/>
                    <a:stretch>
                      <a:fillRect/>
                    </a:stretch>
                  </pic:blipFill>
                  <pic:spPr>
                    <a:xfrm>
                      <a:off x="0" y="0"/>
                      <a:ext cx="1905000" cy="1905000"/>
                    </a:xfrm>
                    <a:prstGeom prst="rect"/>
                  </pic:spPr>
                </pic:pic>
              </a:graphicData>
            </a:graphic>
          </wp:inline>
        </w:drawing>
      </w:r>
      <w:r>
        <w:br/>
      </w:r>
      <w:r>
        <w:t>Từ đây ta thấy kết quả đo tương đối chính xác với kết quả tính ở luyện tập 5.</w:t>
      </w:r>
      <w:r>
        <w:br/>
      </w:r>
      <w:r>
        <w:rPr>
          <w:b/>
        </w:rPr>
        <w:t>Bài 5.25 trang 59 Toán 12 Tập 2</w:t>
      </w:r>
      <w:r>
        <w:t>:</w:t>
      </w:r>
      <w:r>
        <w:t xml:space="preserve"> </w:t>
      </w:r>
      <w:r>
        <w:t>Trong không gian Oxyz, cho mặt cầu (S) có phương trình</w:t>
      </w:r>
      <w:r>
        <w:t xml:space="preserve"> </w:t>
      </w:r>
      <w:r>
        <w:t>(</w:t>
      </w:r>
      <w:r>
        <w:t>x</w:t>
      </w:r>
      <w:r>
        <w:t>−</w:t>
      </w:r>
      <w:r>
        <w:t>1</w:t>
      </w:r>
      <w:r>
        <w:t>2</w:t>
      </w:r>
      <w:r>
        <w:t>)</w:t>
      </w:r>
      <w:r>
        <w:t>2</w:t>
      </w:r>
      <w:r>
        <w:t>+</w:t>
      </w:r>
      <w:r>
        <w:t>(</w:t>
      </w:r>
      <w:r>
        <w:t>y</w:t>
      </w:r>
      <w:r>
        <w:t>+</w:t>
      </w:r>
      <w:r>
        <w:t>1</w:t>
      </w:r>
      <w:r>
        <w:t>)</w:t>
      </w:r>
      <w:r>
        <w:t>2</w:t>
      </w:r>
      <w:r>
        <w:t>+</w:t>
      </w:r>
      <w:r>
        <w:t>z</w:t>
      </w:r>
      <w:r>
        <w:t>2</w:t>
      </w:r>
      <w:r>
        <w:t>=</w:t>
      </w:r>
      <w:r>
        <w:t>9</w:t>
      </w:r>
      <w:r>
        <w:t>x−(1)/(2)^(2)+y+1^(2)+z^(2)=9</w:t>
      </w:r>
      <w:r>
        <w:t>. Xác định tâm và bán kính của (S).</w:t>
      </w:r>
      <w:r>
        <w:br/>
      </w:r>
      <w:r>
        <w:rPr>
          <w:b/>
        </w:rPr>
        <w:t>Lời giải:</w:t>
      </w:r>
      <w:r>
        <w:br/>
      </w:r>
      <w:r>
        <w:t>Mặt cầu (S) có tâm</w:t>
      </w:r>
      <w:r>
        <w:t xml:space="preserve"> </w:t>
      </w:r>
      <w:r>
        <w:t>I</w:t>
      </w:r>
      <w:r>
        <w:t>(</w:t>
      </w:r>
      <w:r>
        <w:t>1</w:t>
      </w:r>
      <w:r>
        <w:t>2</w:t>
      </w:r>
      <w:r>
        <w:t>;</w:t>
      </w:r>
      <w:r>
        <w:t>−</w:t>
      </w:r>
      <w:r>
        <w:t>1</w:t>
      </w:r>
      <w:r>
        <w:t>;</w:t>
      </w:r>
      <w:r>
        <w:t>0</w:t>
      </w:r>
      <w:r>
        <w:t>)</w:t>
      </w:r>
      <w:r>
        <w:t>I(1)/(2);−1;0</w:t>
      </w:r>
      <w:r>
        <w:t xml:space="preserve"> </w:t>
      </w:r>
      <w:r>
        <w:t>và R = 3.</w:t>
      </w:r>
      <w:r>
        <w:br/>
      </w:r>
      <w:r>
        <w:br/>
      </w:r>
      <w:r>
        <w:rPr>
          <w:b/>
        </w:rPr>
        <w:t>Bài 5.26 trang 59 Toán 12 Tập 2</w:t>
      </w:r>
      <w:r>
        <w:t>:</w:t>
      </w:r>
      <w:r>
        <w:t xml:space="preserve"> </w:t>
      </w:r>
      <w:r>
        <w:t>Trong không gian Oxyz, viết phương trình của mặt cầu (S) có tâm I(−2; 0; 5) và bán kính R = 2.</w:t>
      </w:r>
      <w:r>
        <w:br/>
      </w:r>
      <w:r>
        <w:rPr>
          <w:b/>
        </w:rPr>
        <w:t>Lời giải:</w:t>
      </w:r>
      <w:r>
        <w:br/>
      </w:r>
      <w:r>
        <w:t>Mặt cầu (S) có tâm I(−2; 0; 5) và bán kính R = 2 có phương trình là:</w:t>
      </w:r>
      <w:r>
        <w:br/>
      </w:r>
      <w:r>
        <w:t>(x + 2)</w:t>
      </w:r>
      <w:r>
        <w:rPr>
          <w:vertAlign w:val="superscript"/>
        </w:rPr>
        <w:t>2</w:t>
      </w:r>
      <w:r>
        <w:t xml:space="preserve"> </w:t>
      </w:r>
      <w:r>
        <w:t>+ y</w:t>
      </w:r>
      <w:r>
        <w:rPr>
          <w:vertAlign w:val="superscript"/>
        </w:rPr>
        <w:t>2</w:t>
      </w:r>
      <w:r>
        <w:t xml:space="preserve"> </w:t>
      </w:r>
      <w:r>
        <w:t>+ (z – 5)</w:t>
      </w:r>
      <w:r>
        <w:rPr>
          <w:vertAlign w:val="superscript"/>
        </w:rPr>
        <w:t>2</w:t>
      </w:r>
      <w:r>
        <w:t xml:space="preserve"> </w:t>
      </w:r>
      <w:r>
        <w:t>= 4.</w:t>
      </w:r>
      <w:r>
        <w:br/>
      </w:r>
      <w:r>
        <w:br/>
      </w:r>
      <w:r>
        <w:rPr>
          <w:b/>
        </w:rPr>
        <w:t>Bài 5.27 trang 59 Toán 12 Tập 2</w:t>
      </w:r>
      <w:r>
        <w:t>:</w:t>
      </w:r>
      <w:r>
        <w:t xml:space="preserve"> </w:t>
      </w:r>
      <w:r>
        <w:t>Trong không gian Oxyz, viết phương trình của mặt cầu (S) có tâm I(0; 3; −1) và có bán kính bằng khoảng cách từ I đến mặt phẳng (P): 3x + 2y – z = 0.</w:t>
      </w:r>
      <w:r>
        <w:br/>
      </w:r>
      <w:r>
        <w:rPr>
          <w:b/>
        </w:rPr>
        <w:t>Lời giải:</w:t>
      </w:r>
      <w:r>
        <w:br/>
      </w:r>
      <w:r>
        <w:t xml:space="preserve">Ta có </w:t>
      </w:r>
      <w:r>
        <w:t>R</w:t>
      </w:r>
      <w:r>
        <w:t>=</w:t>
      </w:r>
      <w:r>
        <w:t>d</w:t>
      </w:r>
      <w:r>
        <w:t>(</w:t>
      </w:r>
      <w:r>
        <w:t>I</w:t>
      </w:r>
      <w:r>
        <w:t>,</w:t>
      </w:r>
      <w:r>
        <w:t>(</w:t>
      </w:r>
      <w:r>
        <w:t>P</w:t>
      </w:r>
      <w:r>
        <w:t>)</w:t>
      </w:r>
      <w:r>
        <w:t>)</w:t>
      </w:r>
      <w:r>
        <w:t>=</w:t>
      </w:r>
      <w:r>
        <w:t>|</w:t>
      </w:r>
      <w:r>
        <w:t>3.0</w:t>
      </w:r>
      <w:r>
        <w:t>+</w:t>
      </w:r>
      <w:r>
        <w:t>2.3</w:t>
      </w:r>
      <w:r>
        <w:t>+</w:t>
      </w:r>
      <w:r>
        <w:t>1</w:t>
      </w:r>
      <w:r>
        <w:t>|</w:t>
      </w:r>
      <w:r>
        <w:t>√</w:t>
      </w:r>
      <w:r>
        <w:t>3</w:t>
      </w:r>
      <w:r>
        <w:t>2</w:t>
      </w:r>
      <w:r>
        <w:t>+</w:t>
      </w:r>
      <w:r>
        <w:t>2</w:t>
      </w:r>
      <w:r>
        <w:t>2</w:t>
      </w:r>
      <w:r>
        <w:t>+</w:t>
      </w:r>
      <w:r>
        <w:t>(</w:t>
      </w:r>
      <w:r>
        <w:t>−</w:t>
      </w:r>
      <w:r>
        <w:t>1</w:t>
      </w:r>
      <w:r>
        <w:t>)</w:t>
      </w:r>
      <w:r>
        <w:t>2</w:t>
      </w:r>
      <w:r>
        <w:t>=</w:t>
      </w:r>
      <w:r>
        <w:t>7</w:t>
      </w:r>
      <w:r>
        <w:t>√</w:t>
      </w:r>
      <w:r>
        <w:t>14</w:t>
      </w:r>
      <w:r>
        <w:t>R=dI,P=(3.0+2.3+1)/(√(3^(2)+2^(2)+−1^(2)))=(7)/(√(14))</w:t>
      </w:r>
      <w:r>
        <w:br/>
      </w:r>
      <w:r>
        <w:t>Mặt cầu (S) có tâm I(0; 3; −1) và</w:t>
      </w:r>
      <w:r>
        <w:t xml:space="preserve"> </w:t>
      </w:r>
      <w:r>
        <w:t>R</w:t>
      </w:r>
      <w:r>
        <w:t>=</w:t>
      </w:r>
      <w:r>
        <w:t>7</w:t>
      </w:r>
      <w:r>
        <w:t>√</w:t>
      </w:r>
      <w:r>
        <w:t>14</w:t>
      </w:r>
      <w:r>
        <w:t>R=(7)/(√(14))</w:t>
      </w:r>
      <w:r>
        <w:t xml:space="preserve"> </w:t>
      </w:r>
      <w:r>
        <w:t>có phương trình là:</w:t>
      </w:r>
      <w:r>
        <w:br/>
      </w:r>
      <w:r>
        <w:t>x</w:t>
      </w:r>
      <w:r>
        <w:t>2</w:t>
      </w:r>
      <w:r>
        <w:t>+</w:t>
      </w:r>
      <w:r>
        <w:t>(</w:t>
      </w:r>
      <w:r>
        <w:t>y</w:t>
      </w:r>
      <w:r>
        <w:t>−</w:t>
      </w:r>
      <w:r>
        <w:t>3</w:t>
      </w:r>
      <w:r>
        <w:t>)</w:t>
      </w:r>
      <w:r>
        <w:t>2</w:t>
      </w:r>
      <w:r>
        <w:t>+</w:t>
      </w:r>
      <w:r>
        <w:t>(</w:t>
      </w:r>
      <w:r>
        <w:t>z</w:t>
      </w:r>
      <w:r>
        <w:t>+</w:t>
      </w:r>
      <w:r>
        <w:t>1</w:t>
      </w:r>
      <w:r>
        <w:t>)</w:t>
      </w:r>
      <w:r>
        <w:t>2</w:t>
      </w:r>
      <w:r>
        <w:t>=</w:t>
      </w:r>
      <w:r>
        <w:t>49</w:t>
      </w:r>
      <w:r>
        <w:t>14</w:t>
      </w:r>
      <w:r>
        <w:t>x^(2)+y−3^(2)+z+1^(2)=(49)/(14)</w:t>
      </w:r>
      <w:r>
        <w:br/>
      </w:r>
      <w:r>
        <w:br/>
      </w:r>
      <w:r>
        <w:rPr>
          <w:b/>
        </w:rPr>
        <w:t>Bài 5.28 trang 59 Toán 12 Tập 2</w:t>
      </w:r>
      <w:r>
        <w:t>:</w:t>
      </w:r>
      <w:r>
        <w:t xml:space="preserve"> </w:t>
      </w:r>
      <w:r>
        <w:t>Trong không gian Oxyz, cho mặt cầu (S): x</w:t>
      </w:r>
      <w:r>
        <w:rPr>
          <w:vertAlign w:val="superscript"/>
        </w:rPr>
        <w:t>2</w:t>
      </w:r>
      <w:r>
        <w:t xml:space="preserve"> </w:t>
      </w:r>
      <w:r>
        <w:t>+ y</w:t>
      </w:r>
      <w:r>
        <w:rPr>
          <w:vertAlign w:val="superscript"/>
        </w:rPr>
        <w:t>2</w:t>
      </w:r>
      <w:r>
        <w:t xml:space="preserve"> </w:t>
      </w:r>
      <w:r>
        <w:t>+ z</w:t>
      </w:r>
      <w:r>
        <w:rPr>
          <w:vertAlign w:val="superscript"/>
        </w:rPr>
        <w:t>2</w:t>
      </w:r>
      <w:r>
        <w:t xml:space="preserve"> </w:t>
      </w:r>
      <w:r>
        <w:t>+ 2x – 2y + 8z – 18 = 0. Xác định tâm, tính bán kính của (S).</w:t>
      </w:r>
      <w:r>
        <w:br/>
      </w:r>
      <w:r>
        <w:rPr>
          <w:b/>
        </w:rPr>
        <w:t>Lời giải:</w:t>
      </w:r>
      <w:r>
        <w:br/>
      </w:r>
      <w:r>
        <w:t>Mặt cầu (S): x</w:t>
      </w:r>
      <w:r>
        <w:rPr>
          <w:vertAlign w:val="superscript"/>
        </w:rPr>
        <w:t>2</w:t>
      </w:r>
      <w:r>
        <w:t xml:space="preserve"> </w:t>
      </w:r>
      <w:r>
        <w:t>+ y</w:t>
      </w:r>
      <w:r>
        <w:rPr>
          <w:vertAlign w:val="superscript"/>
        </w:rPr>
        <w:t>2</w:t>
      </w:r>
      <w:r>
        <w:t xml:space="preserve"> </w:t>
      </w:r>
      <w:r>
        <w:t>+ z</w:t>
      </w:r>
      <w:r>
        <w:rPr>
          <w:vertAlign w:val="superscript"/>
        </w:rPr>
        <w:t>2</w:t>
      </w:r>
      <w:r>
        <w:t xml:space="preserve"> </w:t>
      </w:r>
      <w:r>
        <w:t>+ 2x – 2y + 8z – 18 = 0 có tâm I(−1; 1; −4).</w:t>
      </w:r>
      <w:r>
        <w:br/>
      </w:r>
      <w:r>
        <w:t xml:space="preserve">Bán kính </w:t>
      </w:r>
      <w:r>
        <w:t>R</w:t>
      </w:r>
      <w:r>
        <w:t>=</w:t>
      </w:r>
      <w:r>
        <w:t>√</w:t>
      </w:r>
      <w:r>
        <w:t>(</w:t>
      </w:r>
      <w:r>
        <w:t>−</w:t>
      </w:r>
      <w:r>
        <w:t>1</w:t>
      </w:r>
      <w:r>
        <w:t>)</w:t>
      </w:r>
      <w:r>
        <w:t>2</w:t>
      </w:r>
      <w:r>
        <w:t>+</w:t>
      </w:r>
      <w:r>
        <w:t>1</w:t>
      </w:r>
      <w:r>
        <w:t>2</w:t>
      </w:r>
      <w:r>
        <w:t>+</w:t>
      </w:r>
      <w:r>
        <w:t>(</w:t>
      </w:r>
      <w:r>
        <w:t>−</w:t>
      </w:r>
      <w:r>
        <w:t>4</w:t>
      </w:r>
      <w:r>
        <w:t>)</w:t>
      </w:r>
      <w:r>
        <w:t>2</w:t>
      </w:r>
      <w:r>
        <w:t>−</w:t>
      </w:r>
      <w:r>
        <w:t>(</w:t>
      </w:r>
      <w:r>
        <w:t>−</w:t>
      </w:r>
      <w:r>
        <w:t>18</w:t>
      </w:r>
      <w:r>
        <w:t>)</w:t>
      </w:r>
      <w:r>
        <w:t>=</w:t>
      </w:r>
      <w:r>
        <w:t>6</w:t>
      </w:r>
      <w:r>
        <w:t>R=√(−1^(2)+1^(2)+−4^(2)−−18)=6</w:t>
      </w:r>
      <w:r>
        <w:br/>
      </w:r>
      <w:r>
        <w:br/>
      </w:r>
      <w:r>
        <w:rPr>
          <w:b/>
        </w:rPr>
        <w:t>Bài 5.29 trang 59 Toán 12 Tập 2</w:t>
      </w:r>
      <w:r>
        <w:t>:</w:t>
      </w:r>
      <w:r>
        <w:t xml:space="preserve"> </w:t>
      </w:r>
      <w:r>
        <w:t>Trong không gian Oxyz, phương trình nào trong các phương trình sau là phương trình mặt cầu? Xác định tâm và tính bán kính của mặt cầu đó.</w:t>
      </w:r>
      <w:r>
        <w:br/>
      </w:r>
      <w:r>
        <w:t>a) x</w:t>
      </w:r>
      <w:r>
        <w:rPr>
          <w:vertAlign w:val="superscript"/>
        </w:rPr>
        <w:t>2</w:t>
      </w:r>
      <w:r>
        <w:t xml:space="preserve"> </w:t>
      </w:r>
      <w:r>
        <w:t>+ y</w:t>
      </w:r>
      <w:r>
        <w:rPr>
          <w:vertAlign w:val="superscript"/>
        </w:rPr>
        <w:t>2</w:t>
      </w:r>
      <w:r>
        <w:t xml:space="preserve"> </w:t>
      </w:r>
      <w:r>
        <w:t>+ z</w:t>
      </w:r>
      <w:r>
        <w:rPr>
          <w:vertAlign w:val="superscript"/>
        </w:rPr>
        <w:t>2</w:t>
      </w:r>
      <w:r>
        <w:t xml:space="preserve"> </w:t>
      </w:r>
      <w:r>
        <w:t>– 2x – 5z + 30 = 0;</w:t>
      </w:r>
      <w:r>
        <w:br/>
      </w:r>
      <w:r>
        <w:t>b) x</w:t>
      </w:r>
      <w:r>
        <w:rPr>
          <w:vertAlign w:val="superscript"/>
        </w:rPr>
        <w:t>2</w:t>
      </w:r>
      <w:r>
        <w:t xml:space="preserve"> </w:t>
      </w:r>
      <w:r>
        <w:t>+ y</w:t>
      </w:r>
      <w:r>
        <w:rPr>
          <w:vertAlign w:val="superscript"/>
        </w:rPr>
        <w:t>2</w:t>
      </w:r>
      <w:r>
        <w:t xml:space="preserve"> </w:t>
      </w:r>
      <w:r>
        <w:t>+ z</w:t>
      </w:r>
      <w:r>
        <w:rPr>
          <w:vertAlign w:val="superscript"/>
        </w:rPr>
        <w:t>2</w:t>
      </w:r>
      <w:r>
        <w:t xml:space="preserve"> </w:t>
      </w:r>
      <w:r>
        <w:t>– 4x + 2y – 2z = 0;</w:t>
      </w:r>
      <w:r>
        <w:br/>
      </w:r>
      <w:r>
        <w:t>c) x</w:t>
      </w:r>
      <w:r>
        <w:rPr>
          <w:vertAlign w:val="superscript"/>
        </w:rPr>
        <w:t>3</w:t>
      </w:r>
      <w:r>
        <w:t xml:space="preserve"> </w:t>
      </w:r>
      <w:r>
        <w:t>+ y</w:t>
      </w:r>
      <w:r>
        <w:rPr>
          <w:vertAlign w:val="superscript"/>
        </w:rPr>
        <w:t>3</w:t>
      </w:r>
      <w:r>
        <w:t xml:space="preserve"> </w:t>
      </w:r>
      <w:r>
        <w:t>+ z</w:t>
      </w:r>
      <w:r>
        <w:rPr>
          <w:vertAlign w:val="superscript"/>
        </w:rPr>
        <w:t>3</w:t>
      </w:r>
      <w:r>
        <w:t xml:space="preserve"> </w:t>
      </w:r>
      <w:r>
        <w:t>– 2x + 6y – 9z – 10 = 0;</w:t>
      </w:r>
      <w:r>
        <w:br/>
      </w:r>
      <w:r>
        <w:t>d) x</w:t>
      </w:r>
      <w:r>
        <w:rPr>
          <w:vertAlign w:val="superscript"/>
        </w:rPr>
        <w:t>2</w:t>
      </w:r>
      <w:r>
        <w:t xml:space="preserve"> </w:t>
      </w:r>
      <w:r>
        <w:t>+ y</w:t>
      </w:r>
      <w:r>
        <w:rPr>
          <w:vertAlign w:val="superscript"/>
        </w:rPr>
        <w:t>2</w:t>
      </w:r>
      <w:r>
        <w:t xml:space="preserve"> </w:t>
      </w:r>
      <w:r>
        <w:t>+ z</w:t>
      </w:r>
      <w:r>
        <w:rPr>
          <w:vertAlign w:val="superscript"/>
        </w:rPr>
        <w:t>2</w:t>
      </w:r>
      <w:r>
        <w:t xml:space="preserve"> </w:t>
      </w:r>
      <w:r>
        <w:t>+ 5 = 0.</w:t>
      </w:r>
      <w:r>
        <w:br/>
      </w:r>
      <w:r>
        <w:rPr>
          <w:b/>
        </w:rPr>
        <w:t>Lời giải:</w:t>
      </w:r>
      <w:r>
        <w:br/>
      </w:r>
      <w:r>
        <w:t>a) Phương trình có a = 1; b = 0;</w:t>
      </w:r>
      <w:r>
        <w:t xml:space="preserve"> </w:t>
      </w:r>
      <w:r>
        <w:t>c</w:t>
      </w:r>
      <w:r>
        <w:t>=</w:t>
      </w:r>
      <w:r>
        <w:t>5</w:t>
      </w:r>
      <w:r>
        <w:t>2</w:t>
      </w:r>
      <w:r>
        <w:t>c=(5)/(2)</w:t>
      </w:r>
      <w:r>
        <w:t>; d = 30.</w:t>
      </w:r>
      <w:r>
        <w:br/>
      </w:r>
      <w:r>
        <w:t>Có</w:t>
      </w:r>
      <w:r>
        <w:t xml:space="preserve"> </w:t>
      </w:r>
      <w:r>
        <w:t>a</w:t>
      </w:r>
      <w:r>
        <w:t>2</w:t>
      </w:r>
      <w:r>
        <w:t>+</w:t>
      </w:r>
      <w:r>
        <w:t>b</w:t>
      </w:r>
      <w:r>
        <w:t>2</w:t>
      </w:r>
      <w:r>
        <w:t>+</w:t>
      </w:r>
      <w:r>
        <w:t>c</w:t>
      </w:r>
      <w:r>
        <w:t>2</w:t>
      </w:r>
      <w:r>
        <w:t>−</w:t>
      </w:r>
      <w:r>
        <w:t>d</w:t>
      </w:r>
      <w:r>
        <w:t>=</w:t>
      </w:r>
      <w:r>
        <w:t>1</w:t>
      </w:r>
      <w:r>
        <w:t>+</w:t>
      </w:r>
      <w:r>
        <w:t>0</w:t>
      </w:r>
      <w:r>
        <w:t>+</w:t>
      </w:r>
      <w:r>
        <w:t>(</w:t>
      </w:r>
      <w:r>
        <w:t>5</w:t>
      </w:r>
      <w:r>
        <w:t>2</w:t>
      </w:r>
      <w:r>
        <w:t>)</w:t>
      </w:r>
      <w:r>
        <w:t>2</w:t>
      </w:r>
      <w:r>
        <w:t>−</w:t>
      </w:r>
      <w:r>
        <w:t>30</w:t>
      </w:r>
      <w:r>
        <w:t>=</w:t>
      </w:r>
      <w:r>
        <w:t>−</w:t>
      </w:r>
      <w:r>
        <w:t>91</w:t>
      </w:r>
      <w:r>
        <w:t>4</w:t>
      </w:r>
      <w:r>
        <w:t>&lt;</w:t>
      </w:r>
      <w:r>
        <w:t>0</w:t>
      </w:r>
      <w:r>
        <w:t>a^(2)+b^(2)+c^(2)−d=1+0+(5)/(2)^(2)−30=−(91)/(4)&lt;0</w:t>
      </w:r>
      <w:r>
        <w:t>. Nên phương trình này không phải là phương trình mặt cầu.</w:t>
      </w:r>
      <w:r>
        <w:br/>
      </w:r>
      <w:r>
        <w:t>b) Ta có a = 2; b = −1; c = 1; d = 0.</w:t>
      </w:r>
      <w:r>
        <w:br/>
      </w:r>
      <w:r>
        <w:t>Có a</w:t>
      </w:r>
      <w:r>
        <w:rPr>
          <w:vertAlign w:val="superscript"/>
        </w:rPr>
        <w:t>2</w:t>
      </w:r>
      <w:r>
        <w:t xml:space="preserve"> </w:t>
      </w:r>
      <w:r>
        <w:t>+ b</w:t>
      </w:r>
      <w:r>
        <w:rPr>
          <w:vertAlign w:val="superscript"/>
        </w:rPr>
        <w:t>2</w:t>
      </w:r>
      <w:r>
        <w:t xml:space="preserve"> </w:t>
      </w:r>
      <w:r>
        <w:t>+ c</w:t>
      </w:r>
      <w:r>
        <w:rPr>
          <w:vertAlign w:val="superscript"/>
        </w:rPr>
        <w:t>2</w:t>
      </w:r>
      <w:r>
        <w:t xml:space="preserve"> </w:t>
      </w:r>
      <w:r>
        <w:t>– d = 2</w:t>
      </w:r>
      <w:r>
        <w:rPr>
          <w:vertAlign w:val="superscript"/>
        </w:rPr>
        <w:t>2</w:t>
      </w:r>
      <w:r>
        <w:t xml:space="preserve"> </w:t>
      </w:r>
      <w:r>
        <w:t>+ (−1)</w:t>
      </w:r>
      <w:r>
        <w:rPr>
          <w:vertAlign w:val="superscript"/>
        </w:rPr>
        <w:t>2</w:t>
      </w:r>
      <w:r>
        <w:t xml:space="preserve"> </w:t>
      </w:r>
      <w:r>
        <w:t>+ 1</w:t>
      </w:r>
      <w:r>
        <w:rPr>
          <w:vertAlign w:val="superscript"/>
        </w:rPr>
        <w:t>2</w:t>
      </w:r>
      <w:r>
        <w:t xml:space="preserve"> </w:t>
      </w:r>
      <w:r>
        <w:t>– 0 = 6 &gt; 0.</w:t>
      </w:r>
      <w:r>
        <w:br/>
      </w:r>
      <w:r>
        <w:t>Do đó đây là phương trình mặt cầu.</w:t>
      </w:r>
      <w:r>
        <w:br/>
      </w:r>
      <w:r>
        <w:t>Mặt cầu có tâm I(2; −1; 1) và</w:t>
      </w:r>
      <w:r>
        <w:t xml:space="preserve"> </w:t>
      </w:r>
      <w:r>
        <w:t>R</w:t>
      </w:r>
      <w:r>
        <w:t>=</w:t>
      </w:r>
      <w:r>
        <w:t>√</w:t>
      </w:r>
      <w:r>
        <w:t>6</w:t>
      </w:r>
      <w:r>
        <w:t>R=√(6)</w:t>
      </w:r>
      <w:r>
        <w:t>.</w:t>
      </w:r>
      <w:r>
        <w:br/>
      </w:r>
      <w:r>
        <w:t>c) Đây không phải là phương trình mặt cầu. Vì phương trình mặt cầu phải có dạng:</w:t>
      </w:r>
      <w:r>
        <w:br/>
      </w:r>
      <w:r>
        <w:t>x</w:t>
      </w:r>
      <w:r>
        <w:rPr>
          <w:vertAlign w:val="superscript"/>
        </w:rPr>
        <w:t>2</w:t>
      </w:r>
      <w:r>
        <w:t xml:space="preserve"> </w:t>
      </w:r>
      <w:r>
        <w:t>+ y</w:t>
      </w:r>
      <w:r>
        <w:rPr>
          <w:vertAlign w:val="superscript"/>
        </w:rPr>
        <w:t>2</w:t>
      </w:r>
      <w:r>
        <w:t xml:space="preserve"> </w:t>
      </w:r>
      <w:r>
        <w:t>+ z</w:t>
      </w:r>
      <w:r>
        <w:rPr>
          <w:vertAlign w:val="superscript"/>
        </w:rPr>
        <w:t>2</w:t>
      </w:r>
      <w:r>
        <w:t xml:space="preserve"> </w:t>
      </w:r>
      <w:r>
        <w:t>+ …</w:t>
      </w:r>
      <w:r>
        <w:br/>
      </w:r>
      <w:r>
        <w:t>d) Đây không phải là mặt cầu vì x</w:t>
      </w:r>
      <w:r>
        <w:rPr>
          <w:vertAlign w:val="superscript"/>
        </w:rPr>
        <w:t>2</w:t>
      </w:r>
      <w:r>
        <w:t xml:space="preserve"> </w:t>
      </w:r>
      <w:r>
        <w:t>+ y</w:t>
      </w:r>
      <w:r>
        <w:rPr>
          <w:vertAlign w:val="superscript"/>
        </w:rPr>
        <w:t>2</w:t>
      </w:r>
      <w:r>
        <w:t xml:space="preserve"> </w:t>
      </w:r>
      <w:r>
        <w:t>+ z</w:t>
      </w:r>
      <w:r>
        <w:rPr>
          <w:vertAlign w:val="superscript"/>
        </w:rPr>
        <w:t>2</w:t>
      </w:r>
      <w:r>
        <w:t xml:space="preserve"> </w:t>
      </w:r>
      <w:r>
        <w:t>= −5 &lt; 0 (Vô lý).</w:t>
      </w:r>
      <w:r>
        <w:br/>
      </w:r>
      <w:r>
        <w:br/>
      </w:r>
      <w:r>
        <w:rPr>
          <w:b/>
        </w:rPr>
        <w:t>Bài 5.30 trang 59 Toán 12 Tập 2</w:t>
      </w:r>
      <w:r>
        <w:t>:</w:t>
      </w:r>
      <w:r>
        <w:t xml:space="preserve"> </w:t>
      </w:r>
      <w:r>
        <w:t>Trong không gian Oxyz, một thiết bị phát sóng đặt tại vị trí A(2; 0; 0). Vùng phủ sóng của thiết bị có bán kính bằng 1.Hỏi vị trí M(2; 1; 1) có thuộc vùng phủ sóng của thiết bị nói trên hay không?</w:t>
      </w:r>
      <w:r>
        <w:br/>
      </w:r>
      <w:r>
        <w:rPr>
          <w:b/>
        </w:rPr>
        <w:t>Lời giải:</w:t>
      </w:r>
      <w:r>
        <w:br/>
      </w:r>
      <w:r>
        <w:t xml:space="preserve">Ta có </w:t>
      </w:r>
      <w:r>
        <w:t>A</w:t>
      </w:r>
      <w:r>
        <w:t>M</w:t>
      </w:r>
      <w:r>
        <w:t>=</w:t>
      </w:r>
      <w:r>
        <w:t>√</w:t>
      </w:r>
      <w:r>
        <w:t>(</w:t>
      </w:r>
      <w:r>
        <w:t>2</w:t>
      </w:r>
      <w:r>
        <w:t>−</w:t>
      </w:r>
      <w:r>
        <w:t>2</w:t>
      </w:r>
      <w:r>
        <w:t>)</w:t>
      </w:r>
      <w:r>
        <w:t>2</w:t>
      </w:r>
      <w:r>
        <w:t>+</w:t>
      </w:r>
      <w:r>
        <w:t>1</w:t>
      </w:r>
      <w:r>
        <w:t>2</w:t>
      </w:r>
      <w:r>
        <w:t>+</w:t>
      </w:r>
      <w:r>
        <w:t>1</w:t>
      </w:r>
      <w:r>
        <w:t>2</w:t>
      </w:r>
      <w:r>
        <w:t>=</w:t>
      </w:r>
      <w:r>
        <w:t>√</w:t>
      </w:r>
      <w:r>
        <w:t>2</w:t>
      </w:r>
      <w:r>
        <w:t>&gt;</w:t>
      </w:r>
      <w:r>
        <w:t>1</w:t>
      </w:r>
      <w:r>
        <w:t>AM=√(2−2^(2)+1^(2)+1^(2))=√(2)&gt;1</w:t>
      </w:r>
      <w:r>
        <w:br/>
      </w:r>
      <w:r>
        <w:t>Do đó vị trí M(2; 1; 1) không thuộc vùng phủ sóng của thiết bị nói trên.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