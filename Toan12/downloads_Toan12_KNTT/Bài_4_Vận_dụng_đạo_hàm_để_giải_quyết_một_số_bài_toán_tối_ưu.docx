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Vận dụng đạo hàm để giải quyết một số bài toán tối ưu</w:t>
      </w:r>
    </w:p>
    <w:p>
      <w:r>
        <w:rPr>
          <w:b/>
        </w:rPr>
        <w:t>Giải Chuyên đề Toán 12 Bài 4: Vận dụng đạo hàm để giải quyết một số bài toán tối ưu</w:t>
      </w:r>
      <w:r>
        <w:br/>
      </w:r>
      <w:r>
        <w:rPr>
          <w:b/>
        </w:rPr>
        <w:t>1. Vận dụng đạo hàm để giải quyết một số bài toán tối ưu trong thực tiễn</w:t>
      </w:r>
      <w:r>
        <w:br/>
      </w:r>
      <w:r>
        <w:rPr>
          <w:b/>
        </w:rPr>
        <w:t>HĐ1 trang 35 Chuyên đề Toán 12</w:t>
      </w:r>
      <w:r>
        <w:t>:</w:t>
      </w:r>
      <w:r>
        <w:t xml:space="preserve"> </w:t>
      </w:r>
      <w:r>
        <w:t>Một người đánh cá đang ở trên thuyền (vị trí A) cách bờ biển (điểm P) 2 km về phía đông trên đường bờ biển thẳng theo phương bắc nam. Nhà anh ấy nằm bên bờ biển, cách vị trí điểm P khoảng 6 km về phía bắc. Anh ấy có thể chèo thuyền với vận tốc 3 km/h và đi bộ với vận tốc 5 km/h (giả sử vận tốc của dòng nước là không đáng kể so với vận tốc mà người đánh cá chèo thuyền). Anh ấy dự kiến sẽ chèo thuyền thẳng đến một điểm Q đâu đó trên bờ biển về phía bắc điểm P, với 0 ≤ PQ ≤ 6 (km), rồi đi bộ quãng đường còn lại để về nhà.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82d48b8812947f6a9a70551663701c3.jpg"/>
                    <pic:cNvPicPr/>
                  </pic:nvPicPr>
                  <pic:blipFill>
                    <a:blip r:embed="rId9"/>
                    <a:stretch>
                      <a:fillRect/>
                    </a:stretch>
                  </pic:blipFill>
                  <pic:spPr>
                    <a:xfrm>
                      <a:off x="0" y="0"/>
                      <a:ext cx="1905000" cy="1905000"/>
                    </a:xfrm>
                    <a:prstGeom prst="rect"/>
                  </pic:spPr>
                </pic:pic>
              </a:graphicData>
            </a:graphic>
          </wp:inline>
        </w:drawing>
      </w:r>
      <w:r>
        <w:br/>
      </w:r>
      <w:r>
        <w:t>a) Hãy chọn các kí hiệu cho các đại lượng đã biết và đại lượng chưa biết trong bài toán trên.</w:t>
      </w:r>
      <w:r>
        <w:br/>
      </w:r>
      <w:r>
        <w:t>b) Tìm các mối quan hệ giữa các kí hiệu trong câu a).</w:t>
      </w:r>
      <w:r>
        <w:br/>
      </w:r>
      <w:r>
        <w:t>c) Nếu anh ấy chèo thuyền đến P rồi đi bộ về nhà thì hết bao nhiêu thời gian?</w:t>
      </w:r>
      <w:r>
        <w:br/>
      </w:r>
      <w:r>
        <w:t>d) Nếu anh ấy chèo thuyền đến điểm Q, rồi đi bộ về nhà thì hết bao nhiêu thời gian?</w:t>
      </w:r>
      <w:r>
        <w:br/>
      </w:r>
      <w:r>
        <w:rPr>
          <w:b/>
        </w:rPr>
        <w:t>Lời giải:</w:t>
      </w:r>
      <w:r>
        <w:br/>
      </w:r>
      <w:r>
        <w:t>a) Kí hiệu v</w:t>
      </w:r>
      <w:r>
        <w:rPr>
          <w:vertAlign w:val="subscript"/>
        </w:rPr>
        <w:t>1</w:t>
      </w:r>
      <w:r>
        <w:t xml:space="preserve"> </w:t>
      </w:r>
      <w:r>
        <w:t>là vận tốc chèo thuyền (v</w:t>
      </w:r>
      <w:r>
        <w:rPr>
          <w:vertAlign w:val="subscript"/>
        </w:rPr>
        <w:t>1</w:t>
      </w:r>
      <w:r>
        <w:t xml:space="preserve"> </w:t>
      </w:r>
      <w:r>
        <w:t>= 3 km/h) và v</w:t>
      </w:r>
      <w:r>
        <w:rPr>
          <w:vertAlign w:val="subscript"/>
        </w:rPr>
        <w:t>2</w:t>
      </w:r>
      <w:r>
        <w:t xml:space="preserve"> </w:t>
      </w:r>
      <w:r>
        <w:t>là vận tốc đi bộ (v</w:t>
      </w:r>
      <w:r>
        <w:rPr>
          <w:vertAlign w:val="subscript"/>
        </w:rPr>
        <w:t>2</w:t>
      </w:r>
      <w:r>
        <w:t xml:space="preserve"> </w:t>
      </w:r>
      <w:r>
        <w:t>= 5 km/h).</w:t>
      </w:r>
      <w:r>
        <w:br/>
      </w:r>
      <w:r>
        <w:t>Kí hiệu S</w:t>
      </w:r>
      <w:r>
        <w:rPr>
          <w:vertAlign w:val="subscript"/>
        </w:rPr>
        <w:t>1</w:t>
      </w:r>
      <w:r>
        <w:t xml:space="preserve"> </w:t>
      </w:r>
      <w:r>
        <w:t>là quãng đường người đánh cá chèo thuyền và S</w:t>
      </w:r>
      <w:r>
        <w:rPr>
          <w:vertAlign w:val="subscript"/>
        </w:rPr>
        <w:t>2</w:t>
      </w:r>
      <w:r>
        <w:t xml:space="preserve"> </w:t>
      </w:r>
      <w:r>
        <w:t>là quãng đường người đánh cá đi bộ dọc bờ biển.</w:t>
      </w:r>
      <w:r>
        <w:br/>
      </w:r>
      <w:r>
        <w:t>b) Thời gian người đánh cá chèo thuyền là</w:t>
      </w:r>
      <w:r>
        <w:t xml:space="preserve"> </w:t>
      </w:r>
      <w:r>
        <w:t>t</w:t>
      </w:r>
      <w:r>
        <w:t>1</w:t>
      </w:r>
      <w:r>
        <w:t>=</w:t>
      </w:r>
      <w:r>
        <w:t>S</w:t>
      </w:r>
      <w:r>
        <w:t>1</w:t>
      </w:r>
      <w:r>
        <w:t>v</w:t>
      </w:r>
      <w:r>
        <w:t>1</w:t>
      </w:r>
      <w:r>
        <w:t>t_(1)=(S_(1))/(v_(1))</w:t>
      </w:r>
      <w:r>
        <w:t xml:space="preserve"> </w:t>
      </w:r>
      <w:r>
        <w:t>(giờ).</w:t>
      </w:r>
      <w:r>
        <w:br/>
      </w:r>
      <w:r>
        <w:t>Thời gian người đó đi bộ là</w:t>
      </w:r>
      <w:r>
        <w:t xml:space="preserve"> </w:t>
      </w:r>
      <w:r>
        <w:t>t</w:t>
      </w:r>
      <w:r>
        <w:t>2</w:t>
      </w:r>
      <w:r>
        <w:t>=</w:t>
      </w:r>
      <w:r>
        <w:t>S</w:t>
      </w:r>
      <w:r>
        <w:t>2</w:t>
      </w:r>
      <w:r>
        <w:t>v</w:t>
      </w:r>
      <w:r>
        <w:t>2</w:t>
      </w:r>
      <w:r>
        <w:t>t_(2)=(S_(2))/(v_(2))</w:t>
      </w:r>
      <w:r>
        <w:t xml:space="preserve"> </w:t>
      </w:r>
      <w:r>
        <w:t>(giờ).</w:t>
      </w:r>
      <w:r>
        <w:br/>
      </w:r>
      <w:r>
        <w:t>c) Nếu anh ấy chèo thuyền đến P rồi đi bộ về nhà thì hết</w:t>
      </w:r>
      <w:r>
        <w:br/>
      </w:r>
      <w:r>
        <w:t>T</w:t>
      </w:r>
      <w:r>
        <w:t>=</w:t>
      </w:r>
      <w:r>
        <w:t>t</w:t>
      </w:r>
      <w:r>
        <w:t>1</w:t>
      </w:r>
      <w:r>
        <w:t>+</w:t>
      </w:r>
      <w:r>
        <w:t>t</w:t>
      </w:r>
      <w:r>
        <w:t>2</w:t>
      </w:r>
      <w:r>
        <w:t>=</w:t>
      </w:r>
      <w:r>
        <w:t>S</w:t>
      </w:r>
      <w:r>
        <w:t>1</w:t>
      </w:r>
      <w:r>
        <w:t>v</w:t>
      </w:r>
      <w:r>
        <w:t>1</w:t>
      </w:r>
      <w:r>
        <w:t>+</w:t>
      </w:r>
      <w:r>
        <w:t>S</w:t>
      </w:r>
      <w:r>
        <w:t>2</w:t>
      </w:r>
      <w:r>
        <w:t>v</w:t>
      </w:r>
      <w:r>
        <w:t>2</w:t>
      </w:r>
      <w:r>
        <w:t>=</w:t>
      </w:r>
      <w:r>
        <w:t>2</w:t>
      </w:r>
      <w:r>
        <w:t>3</w:t>
      </w:r>
      <w:r>
        <w:t>+</w:t>
      </w:r>
      <w:r>
        <w:t>6</w:t>
      </w:r>
      <w:r>
        <w:t>5</w:t>
      </w:r>
      <w:r>
        <w:t>=</w:t>
      </w:r>
      <w:r>
        <w:t>28</w:t>
      </w:r>
      <w:r>
        <w:t>15</w:t>
      </w:r>
      <w:r>
        <w:t>T=t_(1)+t_(2)=(S_(1))/(v_(1))+(S_(2))/(v_(2))=(2)/(3)+(6)/(5)=(28)/(15)</w:t>
      </w:r>
      <w:r>
        <w:t xml:space="preserve"> </w:t>
      </w:r>
      <w:r>
        <w:t>(giờ).</w:t>
      </w:r>
      <w:r>
        <w:br/>
      </w:r>
      <w:r>
        <w:t>d) Nếu anh ấy chèo thuyền đến P rồi đi bộ về nhà thì hết</w:t>
      </w:r>
      <w:r>
        <w:br/>
      </w:r>
      <w:r>
        <w:t>T</w:t>
      </w:r>
      <w:r>
        <w:t>=</w:t>
      </w:r>
      <w:r>
        <w:t>t</w:t>
      </w:r>
      <w:r>
        <w:t>1</w:t>
      </w:r>
      <w:r>
        <w:t>+</w:t>
      </w:r>
      <w:r>
        <w:t>t</w:t>
      </w:r>
      <w:r>
        <w:t>2</w:t>
      </w:r>
      <w:r>
        <w:t>=</w:t>
      </w:r>
      <w:r>
        <w:t>S</w:t>
      </w:r>
      <w:r>
        <w:t>1</w:t>
      </w:r>
      <w:r>
        <w:t>v</w:t>
      </w:r>
      <w:r>
        <w:t>1</w:t>
      </w:r>
      <w:r>
        <w:t>+</w:t>
      </w:r>
      <w:r>
        <w:t>S</w:t>
      </w:r>
      <w:r>
        <w:t>2</w:t>
      </w:r>
      <w:r>
        <w:t>v</w:t>
      </w:r>
      <w:r>
        <w:t>2</w:t>
      </w:r>
      <w:r>
        <w:t>=</w:t>
      </w:r>
      <w:r>
        <w:t>A</w:t>
      </w:r>
      <w:r>
        <w:t>Q</w:t>
      </w:r>
      <w:r>
        <w:t>3</w:t>
      </w:r>
      <w:r>
        <w:t>+</w:t>
      </w:r>
      <w:r>
        <w:t>Q</w:t>
      </w:r>
      <w:r>
        <w:t>B</w:t>
      </w:r>
      <w:r>
        <w:t>5</w:t>
      </w:r>
      <w:r>
        <w:t>T=t_(1)+t_(2)=(S_(1))/(v_(1))+(S_(2))/(v_(2))=(AQ)/(3)+(QB)/(5)</w:t>
      </w:r>
      <w:r>
        <w:t xml:space="preserve"> </w:t>
      </w:r>
      <w:r>
        <w:t>(giờ).</w:t>
      </w:r>
      <w:r>
        <w:br/>
      </w:r>
      <w:r>
        <w:t>Xét ∆APQ vuông tại P, theo định lí Pythagore ta có:</w:t>
      </w:r>
      <w:r>
        <w:br/>
      </w:r>
      <w:r>
        <w:t>AQ</w:t>
      </w:r>
      <w:r>
        <w:rPr>
          <w:vertAlign w:val="superscript"/>
        </w:rPr>
        <w:t>2</w:t>
      </w:r>
      <w:r>
        <w:t xml:space="preserve"> </w:t>
      </w:r>
      <w:r>
        <w:t>= AP</w:t>
      </w:r>
      <w:r>
        <w:rPr>
          <w:vertAlign w:val="superscript"/>
        </w:rPr>
        <w:t>2</w:t>
      </w:r>
      <w:r>
        <w:t xml:space="preserve"> </w:t>
      </w:r>
      <w:r>
        <w:t>+ PQ</w:t>
      </w:r>
      <w:r>
        <w:rPr>
          <w:vertAlign w:val="superscript"/>
        </w:rPr>
        <w:t>2</w:t>
      </w:r>
      <w:r>
        <w:t xml:space="preserve"> </w:t>
      </w:r>
      <w:r>
        <w:t>= 2</w:t>
      </w:r>
      <w:r>
        <w:rPr>
          <w:vertAlign w:val="superscript"/>
        </w:rPr>
        <w:t>2</w:t>
      </w:r>
      <w:r>
        <w:t xml:space="preserve"> </w:t>
      </w:r>
      <w:r>
        <w:t>+ PQ</w:t>
      </w:r>
      <w:r>
        <w:rPr>
          <w:vertAlign w:val="superscript"/>
        </w:rPr>
        <w:t>2</w:t>
      </w:r>
      <w:r>
        <w:t xml:space="preserve"> </w:t>
      </w:r>
      <w:r>
        <w:t>= 4 + PQ</w:t>
      </w:r>
      <w:r>
        <w:rPr>
          <w:vertAlign w:val="superscript"/>
        </w:rPr>
        <w:t>2</w:t>
      </w:r>
      <w:r>
        <w:t>.</w:t>
      </w:r>
      <w:r>
        <w:br/>
      </w:r>
      <w:r>
        <w:t xml:space="preserve">Suy ra </w:t>
      </w:r>
      <w:r>
        <w:t>A</w:t>
      </w:r>
      <w:r>
        <w:t>Q</w:t>
      </w:r>
      <w:r>
        <w:t>=</w:t>
      </w:r>
      <w:r>
        <w:t>√</w:t>
      </w:r>
      <w:r>
        <w:t>4</w:t>
      </w:r>
      <w:r>
        <w:t>+</w:t>
      </w:r>
      <w:r>
        <w:t>P</w:t>
      </w:r>
      <w:r>
        <w:t>Q</w:t>
      </w:r>
      <w:r>
        <w:t>2</w:t>
      </w:r>
      <w:r>
        <w:t xml:space="preserve"> (km).</w:t>
      </w:r>
      <w:r>
        <w:t>AQ=√(4+PQ^(2)) (km).</w:t>
      </w:r>
      <w:r>
        <w:br/>
      </w:r>
      <w:r>
        <w:t>Lại có QB = PB – PQ = 6 – PQ (km).</w:t>
      </w:r>
      <w:r>
        <w:br/>
      </w:r>
      <w:r>
        <w:t>Vậy tổng thời gian để anh ấy chèo thuyền đến Q rồi đi bộ về nhà là:</w:t>
      </w:r>
      <w:r>
        <w:br/>
      </w:r>
      <w:r>
        <w:t>T</w:t>
      </w:r>
      <w:r>
        <w:t>=</w:t>
      </w:r>
      <w:r>
        <w:t>√</w:t>
      </w:r>
      <w:r>
        <w:t>4</w:t>
      </w:r>
      <w:r>
        <w:t>+</w:t>
      </w:r>
      <w:r>
        <w:t>P</w:t>
      </w:r>
      <w:r>
        <w:t>Q</w:t>
      </w:r>
      <w:r>
        <w:t>2</w:t>
      </w:r>
      <w:r>
        <w:t>3</w:t>
      </w:r>
      <w:r>
        <w:t>+</w:t>
      </w:r>
      <w:r>
        <w:t>6</w:t>
      </w:r>
      <w:r>
        <w:t>−</w:t>
      </w:r>
      <w:r>
        <w:t>P</w:t>
      </w:r>
      <w:r>
        <w:t>Q</w:t>
      </w:r>
      <w:r>
        <w:t>5</w:t>
      </w:r>
      <w:r>
        <w:t xml:space="preserve"> (km).</w:t>
      </w:r>
      <w:r>
        <w:t>T=(√(4+PQ^(2)))/(3)+(6−PQ)/(5) (km).</w:t>
      </w:r>
      <w:r>
        <w:br/>
      </w:r>
      <w:r>
        <w:rPr>
          <w:b/>
        </w:rPr>
        <w:t>Luyện tập 1 trang 37 Chuyên đề Toán 12</w:t>
      </w:r>
      <w:r>
        <w:t>:</w:t>
      </w:r>
      <w:r>
        <w:t xml:space="preserve"> </w:t>
      </w:r>
      <w:r>
        <w:t>Một vật được ném từ mặt đất lên trời xiên góc α so với phương nằm ngang với vận tốc ban đầu v</w:t>
      </w:r>
      <w:r>
        <w:rPr>
          <w:vertAlign w:val="subscript"/>
        </w:rPr>
        <w:t>0</w:t>
      </w:r>
      <w:r>
        <w:t xml:space="preserve"> </w:t>
      </w:r>
      <w:r>
        <w:t>= 9 m/s (H.2.10). Khi đó quỹ đạo chuyển động của vật tuân theo phương trình</w:t>
      </w:r>
      <w:r>
        <w:t xml:space="preserve"> </w:t>
      </w:r>
      <w:r>
        <w:t>y</w:t>
      </w:r>
      <w:r>
        <w:t>=</w:t>
      </w:r>
      <w:r>
        <w:t>−</w:t>
      </w:r>
      <w:r>
        <w:t>g</w:t>
      </w:r>
      <w:r>
        <w:t>2</w:t>
      </w:r>
      <w:r>
        <w:t>v</w:t>
      </w:r>
      <w:r>
        <w:t>2</w:t>
      </w:r>
      <w:r>
        <w:t>0</w:t>
      </w:r>
      <w:r>
        <w:t>cos</w:t>
      </w:r>
      <w:r>
        <w:t>2</w:t>
      </w:r>
      <w:r>
        <w:t>α</w:t>
      </w:r>
      <w:r>
        <w:t>x</w:t>
      </w:r>
      <w:r>
        <w:t>2</w:t>
      </w:r>
      <w:r>
        <w:t>+</w:t>
      </w:r>
      <w:r>
        <w:t>x</w:t>
      </w:r>
      <w:r>
        <w:t>tan</w:t>
      </w:r>
      <w:r>
        <w:t>α</w:t>
      </w:r>
      <w:r>
        <w:t>,</w:t>
      </w:r>
      <w:r>
        <w:t>y=(−g)/(2v02cos^(2)α)x^(2)+xtanα,</w:t>
      </w:r>
      <w:r>
        <w:t xml:space="preserve"> ở đó x (mét) là khoảng cách vật bay được theo phương ngang từ điểm ném, y (mét) là độ cao so với mặt đất của vật trong quá trình bay, g là gia tốc trọng trường (theo Vật lí đại cương, Nhà xuất bản Giáo dục Việt Nam, 2016).</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5470c7661a048f9bfd10adbbdf05a3c.jpg"/>
                    <pic:cNvPicPr/>
                  </pic:nvPicPr>
                  <pic:blipFill>
                    <a:blip r:embed="rId10"/>
                    <a:stretch>
                      <a:fillRect/>
                    </a:stretch>
                  </pic:blipFill>
                  <pic:spPr>
                    <a:xfrm>
                      <a:off x="0" y="0"/>
                      <a:ext cx="1905000" cy="1905000"/>
                    </a:xfrm>
                    <a:prstGeom prst="rect"/>
                  </pic:spPr>
                </pic:pic>
              </a:graphicData>
            </a:graphic>
          </wp:inline>
        </w:drawing>
      </w:r>
      <w:r>
        <w:br/>
      </w:r>
      <w:r>
        <w:t>a) Tính độ cao nhất của vật trên quỹ đạo và xác định thời điểm mà vật đạt được độ cao đó (giả sử gia tốc trọng trường là g = 9,8 m/s</w:t>
      </w:r>
      <w:r>
        <w:rPr>
          <w:vertAlign w:val="superscript"/>
        </w:rPr>
        <w:t>2</w:t>
      </w:r>
      <w:r>
        <w:t>).</w:t>
      </w:r>
      <w:r>
        <w:br/>
      </w:r>
      <w:r>
        <w:t>b) Xác định góc ném α để tầm ném xa của vật đạt giá trị lớn nhất.</w:t>
      </w:r>
      <w:r>
        <w:br/>
      </w:r>
      <w:r>
        <w:rPr>
          <w:b/>
        </w:rPr>
        <w:t>Lời giải:</w:t>
      </w:r>
      <w:r>
        <w:br/>
      </w:r>
      <w:r>
        <w:t>a) Ta luôn có y ≥ 0 và dễ thấy y = 0 tại x = x</w:t>
      </w:r>
      <w:r>
        <w:rPr>
          <w:vertAlign w:val="subscript"/>
        </w:rPr>
        <w:t>1</w:t>
      </w:r>
      <w:r>
        <w:t xml:space="preserve"> </w:t>
      </w:r>
      <w:r>
        <w:t>= 0 và x = x</w:t>
      </w:r>
      <w:r>
        <w:rPr>
          <w:vertAlign w:val="subscript"/>
        </w:rPr>
        <w:t>2</w:t>
      </w:r>
      <w:r>
        <w:t xml:space="preserve"> </w:t>
      </w:r>
      <w:r>
        <w:t>(hình vẽ).</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0cf039d0bff43a89aa730f395d3cd4e.jpg"/>
                    <pic:cNvPicPr/>
                  </pic:nvPicPr>
                  <pic:blipFill>
                    <a:blip r:embed="rId11"/>
                    <a:stretch>
                      <a:fillRect/>
                    </a:stretch>
                  </pic:blipFill>
                  <pic:spPr>
                    <a:xfrm>
                      <a:off x="0" y="0"/>
                      <a:ext cx="1905000" cy="1905000"/>
                    </a:xfrm>
                    <a:prstGeom prst="rect"/>
                  </pic:spPr>
                </pic:pic>
              </a:graphicData>
            </a:graphic>
          </wp:inline>
        </w:drawing>
      </w:r>
      <w:r>
        <w:br/>
      </w:r>
      <w:r>
        <w:t>Xét</w:t>
      </w:r>
      <w:r>
        <w:t xml:space="preserve"> </w:t>
      </w:r>
      <w:r>
        <w:t>y</w:t>
      </w:r>
      <w:r>
        <w:t>=</w:t>
      </w:r>
      <w:r>
        <w:t>−</w:t>
      </w:r>
      <w:r>
        <w:t>g</w:t>
      </w:r>
      <w:r>
        <w:t>2</w:t>
      </w:r>
      <w:r>
        <w:t>v</w:t>
      </w:r>
      <w:r>
        <w:t>2</w:t>
      </w:r>
      <w:r>
        <w:t>0</w:t>
      </w:r>
      <w:r>
        <w:t>cos</w:t>
      </w:r>
      <w:r>
        <w:t>2</w:t>
      </w:r>
      <w:r>
        <w:t>α</w:t>
      </w:r>
      <w:r>
        <w:t>x</w:t>
      </w:r>
      <w:r>
        <w:t>2</w:t>
      </w:r>
      <w:r>
        <w:t>+</w:t>
      </w:r>
      <w:r>
        <w:t>x</w:t>
      </w:r>
      <w:r>
        <w:t>tan</w:t>
      </w:r>
      <w:r>
        <w:t>α</w:t>
      </w:r>
      <w:r>
        <w:t>,</w:t>
      </w:r>
      <w:r>
        <w:t>y=(−g)/(2v02cos^(2)α)x^(2)+xtanα,</w:t>
      </w:r>
      <w:r>
        <w:t xml:space="preserve"> </w:t>
      </w:r>
      <w:r>
        <w:t>trên khoảng [0; x</w:t>
      </w:r>
      <w:r>
        <w:rPr>
          <w:vertAlign w:val="subscript"/>
        </w:rPr>
        <w:t>2</w:t>
      </w:r>
      <w:r>
        <w:t>].</w:t>
      </w:r>
      <w:r>
        <w:br/>
      </w:r>
      <w:r>
        <w:t xml:space="preserve">Đạo hàm của hàm y là </w:t>
      </w:r>
      <w:r>
        <w:t>y</w:t>
      </w:r>
      <w:r>
        <w:t>′</w:t>
      </w:r>
      <w:r>
        <w:t>=</w:t>
      </w:r>
      <w:r>
        <w:t>−</w:t>
      </w:r>
      <w:r>
        <w:t>g</w:t>
      </w:r>
      <w:r>
        <w:t>v</w:t>
      </w:r>
      <w:r>
        <w:t>2</w:t>
      </w:r>
      <w:r>
        <w:t>0</w:t>
      </w:r>
      <w:r>
        <w:t>cos</w:t>
      </w:r>
      <w:r>
        <w:t>2</w:t>
      </w:r>
      <w:r>
        <w:t>α</w:t>
      </w:r>
      <w:r>
        <w:t>x</w:t>
      </w:r>
      <w:r>
        <w:t>+</w:t>
      </w:r>
      <w:r>
        <w:t>tan</w:t>
      </w:r>
      <w:r>
        <w:t>α</w:t>
      </w:r>
      <w:r>
        <w:t>.</w:t>
      </w:r>
      <w:r>
        <w:t>y^(')=(−g)/(v02cos^(2)α)x+tanα.</w:t>
      </w:r>
      <w:r>
        <w:br/>
      </w:r>
      <w:r>
        <w:t>Ta có</w:t>
      </w:r>
      <w:r>
        <w:t xml:space="preserve"> </w:t>
      </w:r>
      <w:r>
        <w:t>y</w:t>
      </w:r>
      <w:r>
        <w:t>′</w:t>
      </w:r>
      <w:r>
        <w:t>=</w:t>
      </w:r>
      <w:r>
        <w:t>0</w:t>
      </w:r>
      <w:r>
        <w:t>⇔</w:t>
      </w:r>
      <w:r>
        <w:t>−</w:t>
      </w:r>
      <w:r>
        <w:t>g</w:t>
      </w:r>
      <w:r>
        <w:t>v</w:t>
      </w:r>
      <w:r>
        <w:t>2</w:t>
      </w:r>
      <w:r>
        <w:t>0</w:t>
      </w:r>
      <w:r>
        <w:t>cos</w:t>
      </w:r>
      <w:r>
        <w:t>2</w:t>
      </w:r>
      <w:r>
        <w:t>α</w:t>
      </w:r>
      <w:r>
        <w:t>x</w:t>
      </w:r>
      <w:r>
        <w:t>+</w:t>
      </w:r>
      <w:r>
        <w:t>tan</w:t>
      </w:r>
      <w:r>
        <w:t>α</w:t>
      </w:r>
      <w:r>
        <w:t>=</w:t>
      </w:r>
      <w:r>
        <w:t>0</w:t>
      </w:r>
      <w:r>
        <w:t>y^(')=0⇔(−g)/(v02cos^(2)α)x+tanα=0</w:t>
      </w:r>
      <w:r>
        <w:br/>
      </w:r>
      <w:r>
        <w:t>⇔</w:t>
      </w:r>
      <w:r>
        <w:t>x</w:t>
      </w:r>
      <w:r>
        <w:t>=</w:t>
      </w:r>
      <w:r>
        <w:t>tan</w:t>
      </w:r>
      <w:r>
        <w:t>α</w:t>
      </w:r>
      <w:r>
        <w:t>⋅</w:t>
      </w:r>
      <w:r>
        <w:t>v</w:t>
      </w:r>
      <w:r>
        <w:t>2</w:t>
      </w:r>
      <w:r>
        <w:t>0</w:t>
      </w:r>
      <w:r>
        <w:t>cos</w:t>
      </w:r>
      <w:r>
        <w:t>2</w:t>
      </w:r>
      <w:r>
        <w:t>α</w:t>
      </w:r>
      <w:r>
        <w:t>g</w:t>
      </w:r>
      <w:r>
        <w:t>⇔x=tanα⋅(v02cos^(2)α)/(g)</w:t>
      </w:r>
      <w:r>
        <w:br/>
      </w:r>
      <w:r>
        <w:t>⇔</w:t>
      </w:r>
      <w:r>
        <w:t>x</w:t>
      </w:r>
      <w:r>
        <w:t>=</w:t>
      </w:r>
      <w:r>
        <w:t>v</w:t>
      </w:r>
      <w:r>
        <w:t>2</w:t>
      </w:r>
      <w:r>
        <w:t>0</w:t>
      </w:r>
      <w:r>
        <w:t>sin</w:t>
      </w:r>
      <w:r>
        <w:t>α</w:t>
      </w:r>
      <w:r>
        <w:t>⋅</w:t>
      </w:r>
      <w:r>
        <w:t>cos</w:t>
      </w:r>
      <w:r>
        <w:t>α</w:t>
      </w:r>
      <w:r>
        <w:t>g</w:t>
      </w:r>
      <w:r>
        <w:t>.</w:t>
      </w:r>
      <w:r>
        <w:t>⇔x=(v02sinα⋅cosα)/(g).</w:t>
      </w:r>
      <w:r>
        <w:br/>
      </w:r>
      <w:r>
        <w:t>Vận dụng phương pháp tìm giá trị lớn nhất, giá trị nhỏ nhất của hàm số trên một đoạn, ta có:</w:t>
      </w:r>
      <w:r>
        <w:br/>
      </w:r>
      <w:r>
        <w:t>y</w:t>
      </w:r>
      <w:r>
        <w:t>(</w:t>
      </w:r>
      <w:r>
        <w:t>0</w:t>
      </w:r>
      <w:r>
        <w:t>)</w:t>
      </w:r>
      <w:r>
        <w:t>=</w:t>
      </w:r>
      <w:r>
        <w:t>0</w:t>
      </w:r>
      <w:r>
        <w:t>;</w:t>
      </w:r>
      <w:r>
        <w:t>y</w:t>
      </w:r>
      <w:r>
        <w:t>(</w:t>
      </w:r>
      <w:r>
        <w:t>v</w:t>
      </w:r>
      <w:r>
        <w:t>2</w:t>
      </w:r>
      <w:r>
        <w:t>0</w:t>
      </w:r>
      <w:r>
        <w:t>sin</w:t>
      </w:r>
      <w:r>
        <w:t>α</w:t>
      </w:r>
      <w:r>
        <w:t>cos</w:t>
      </w:r>
      <w:r>
        <w:t>α</w:t>
      </w:r>
      <w:r>
        <w:t>g</w:t>
      </w:r>
      <w:r>
        <w:t>)</w:t>
      </w:r>
      <w:r>
        <w:t>=</w:t>
      </w:r>
      <w:r>
        <w:t>v</w:t>
      </w:r>
      <w:r>
        <w:t>2</w:t>
      </w:r>
      <w:r>
        <w:t>0</w:t>
      </w:r>
      <w:r>
        <w:t>sin</w:t>
      </w:r>
      <w:r>
        <w:t>2</w:t>
      </w:r>
      <w:r>
        <w:t>α</w:t>
      </w:r>
      <w:r>
        <w:t>2</w:t>
      </w:r>
      <w:r>
        <w:t>g</w:t>
      </w:r>
      <w:r>
        <w:t>;</w:t>
      </w:r>
      <w:r>
        <w:t>y</w:t>
      </w:r>
      <w:r>
        <w:t>(</w:t>
      </w:r>
      <w:r>
        <w:t>x</w:t>
      </w:r>
      <w:r>
        <w:t>2</w:t>
      </w:r>
      <w:r>
        <w:t>)</w:t>
      </w:r>
      <w:r>
        <w:t>=</w:t>
      </w:r>
      <w:r>
        <w:t>0.</w:t>
      </w:r>
      <w:r>
        <w:t>y0=0;  y(v02sinαcosα)/(g)=(v02sin^(2)α)/(2g);  yx_(2)=0.</w:t>
      </w:r>
      <w:r>
        <w:br/>
      </w:r>
      <w:r>
        <w:t>Vì giá trị</w:t>
      </w:r>
      <w:r>
        <w:t xml:space="preserve"> </w:t>
      </w:r>
      <w:r>
        <w:t>y</w:t>
      </w:r>
      <w:r>
        <w:t>(</w:t>
      </w:r>
      <w:r>
        <w:t>v</w:t>
      </w:r>
      <w:r>
        <w:t>2</w:t>
      </w:r>
      <w:r>
        <w:t>0</w:t>
      </w:r>
      <w:r>
        <w:t>sin</w:t>
      </w:r>
      <w:r>
        <w:t>α</w:t>
      </w:r>
      <w:r>
        <w:t>cos</w:t>
      </w:r>
      <w:r>
        <w:t>α</w:t>
      </w:r>
      <w:r>
        <w:t>g</w:t>
      </w:r>
      <w:r>
        <w:t>)</w:t>
      </w:r>
      <w:r>
        <w:t>y(v02sinαcosα)/(g)</w:t>
      </w:r>
      <w:r>
        <w:t xml:space="preserve"> </w:t>
      </w:r>
      <w:r>
        <w:t xml:space="preserve">là giá trị lớn nhất trong ba giá trị trên, nên giá trị lớn nhất của y là </w:t>
      </w:r>
      <w:r>
        <w:t>y</w:t>
      </w:r>
      <w:r>
        <w:t>=</w:t>
      </w:r>
      <w:r>
        <w:t>v</w:t>
      </w:r>
      <w:r>
        <w:t>2</w:t>
      </w:r>
      <w:r>
        <w:t>0</w:t>
      </w:r>
      <w:r>
        <w:t>sin</w:t>
      </w:r>
      <w:r>
        <w:t>2</w:t>
      </w:r>
      <w:r>
        <w:t>α</w:t>
      </w:r>
      <w:r>
        <w:t>2</w:t>
      </w:r>
      <w:r>
        <w:t>g</w:t>
      </w:r>
      <w:r>
        <w:t>(</w:t>
      </w:r>
      <w:r>
        <w:t>*</w:t>
      </w:r>
      <w:r>
        <w:t>)</w:t>
      </w:r>
      <w:r>
        <w:t>,</w:t>
      </w:r>
      <w:r>
        <w:t>y=(v02sin^(2)α)/(2g)   *,</w:t>
      </w:r>
      <w:r>
        <w:t xml:space="preserve">  đạt được khi </w:t>
      </w:r>
      <w:r>
        <w:t>x</w:t>
      </w:r>
      <w:r>
        <w:t>=</w:t>
      </w:r>
      <w:r>
        <w:t>v</w:t>
      </w:r>
      <w:r>
        <w:t>2</w:t>
      </w:r>
      <w:r>
        <w:t>0</w:t>
      </w:r>
      <w:r>
        <w:t>sin</w:t>
      </w:r>
      <w:r>
        <w:t>α</w:t>
      </w:r>
      <w:r>
        <w:t>cos</w:t>
      </w:r>
      <w:r>
        <w:t>α</w:t>
      </w:r>
      <w:r>
        <w:t>g</w:t>
      </w:r>
      <w:r>
        <w:t>.</w:t>
      </w:r>
      <w:r>
        <w:t>x=(v02sinαcosα)/(g).</w:t>
      </w:r>
      <w:r>
        <w:br/>
      </w:r>
      <w:r>
        <w:t>Từ hình vẽ, ta có v</w:t>
      </w:r>
      <w:r>
        <w:rPr>
          <w:vertAlign w:val="subscript"/>
        </w:rPr>
        <w:t>x</w:t>
      </w:r>
      <w:r>
        <w:t xml:space="preserve"> </w:t>
      </w:r>
      <w:r>
        <w:t>= v</w:t>
      </w:r>
      <w:r>
        <w:rPr>
          <w:vertAlign w:val="subscript"/>
        </w:rPr>
        <w:t>0</w:t>
      </w:r>
      <w:r>
        <w:t>.cosα, mà x = v</w:t>
      </w:r>
      <w:r>
        <w:rPr>
          <w:vertAlign w:val="subscript"/>
        </w:rPr>
        <w:t>x</w:t>
      </w:r>
      <w:r>
        <w:t xml:space="preserve">.t nên </w:t>
      </w:r>
      <w:r>
        <w:t>t</w:t>
      </w:r>
      <w:r>
        <w:t>=</w:t>
      </w:r>
      <w:r>
        <w:t>x</w:t>
      </w:r>
      <w:r>
        <w:t>v</w:t>
      </w:r>
      <w:r>
        <w:t>x</w:t>
      </w:r>
      <w:r>
        <w:t>=</w:t>
      </w:r>
      <w:r>
        <w:t>v</w:t>
      </w:r>
      <w:r>
        <w:t>2</w:t>
      </w:r>
      <w:r>
        <w:t>0</w:t>
      </w:r>
      <w:r>
        <w:t>sin</w:t>
      </w:r>
      <w:r>
        <w:t>α</w:t>
      </w:r>
      <w:r>
        <w:t>⋅</w:t>
      </w:r>
      <w:r>
        <w:t>cos</w:t>
      </w:r>
      <w:r>
        <w:t>α</w:t>
      </w:r>
      <w:r>
        <w:t>g</w:t>
      </w:r>
      <w:r>
        <w:t>v</w:t>
      </w:r>
      <w:r>
        <w:t>0</w:t>
      </w:r>
      <w:r>
        <w:t>⋅</w:t>
      </w:r>
      <w:r>
        <w:t>c</w:t>
      </w:r>
      <w:r>
        <w:t>o</w:t>
      </w:r>
      <w:r>
        <w:t>s</w:t>
      </w:r>
      <w:r>
        <w:t>α</w:t>
      </w:r>
      <w:r>
        <w:t>=</w:t>
      </w:r>
      <w:r>
        <w:t>v</w:t>
      </w:r>
      <w:r>
        <w:t>0</w:t>
      </w:r>
      <w:r>
        <w:t>sin</w:t>
      </w:r>
      <w:r>
        <w:t>α</w:t>
      </w:r>
      <w:r>
        <w:t>g</w:t>
      </w:r>
      <w:r>
        <w:t>.</w:t>
      </w:r>
      <w:r>
        <w:t>(</w:t>
      </w:r>
      <w:r>
        <w:t>*</w:t>
      </w:r>
      <w:r>
        <w:t>*</w:t>
      </w:r>
      <w:r>
        <w:t>)</w:t>
      </w:r>
      <w:r>
        <w:t>t=(x)/(v_(x))=((v02sinα⋅cosα)/(g))/(v_(0)⋅cosα)=(v_(0)sinα)/(g).   **</w:t>
      </w:r>
      <w:r>
        <w:br/>
      </w:r>
      <w:r>
        <w:t>Thay v</w:t>
      </w:r>
      <w:r>
        <w:rPr>
          <w:vertAlign w:val="subscript"/>
        </w:rPr>
        <w:t>0</w:t>
      </w:r>
      <w:r>
        <w:t xml:space="preserve"> </w:t>
      </w:r>
      <w:r>
        <w:t>= 9 m/s và g = 9,8 m/s</w:t>
      </w:r>
      <w:r>
        <w:rPr>
          <w:vertAlign w:val="superscript"/>
        </w:rPr>
        <w:t>2</w:t>
      </w:r>
      <w:r>
        <w:t xml:space="preserve"> </w:t>
      </w:r>
      <w:r>
        <w:t>vào (*) và (**) ta được:</w:t>
      </w:r>
      <w:r>
        <w:br/>
      </w:r>
      <w:r>
        <w:t>y</w:t>
      </w:r>
      <w:r>
        <w:t>=</w:t>
      </w:r>
      <w:r>
        <w:t>9</w:t>
      </w:r>
      <w:r>
        <w:t>2</w:t>
      </w:r>
      <w:r>
        <w:t>⋅</w:t>
      </w:r>
      <w:r>
        <w:t>sin</w:t>
      </w:r>
      <w:r>
        <w:t>2</w:t>
      </w:r>
      <w:r>
        <w:t>α</w:t>
      </w:r>
      <w:r>
        <w:t>2</w:t>
      </w:r>
      <w:r>
        <w:t>⋅</w:t>
      </w:r>
      <w:r>
        <w:t>9</w:t>
      </w:r>
      <w:r>
        <w:t>,</w:t>
      </w:r>
      <w:r>
        <w:t>8</w:t>
      </w:r>
      <w:r>
        <w:t>=</w:t>
      </w:r>
      <w:r>
        <w:t>405</w:t>
      </w:r>
      <w:r>
        <w:t>sin</w:t>
      </w:r>
      <w:r>
        <w:t>2</w:t>
      </w:r>
      <w:r>
        <w:t>α</w:t>
      </w:r>
      <w:r>
        <w:t>98</w:t>
      </w:r>
      <w:r>
        <w:t>,</w:t>
      </w:r>
      <w:r>
        <w:t>y=(9^(2)⋅sin^(2)α)/(2⋅9,8)=(405sin^(2)α)/(98),</w:t>
      </w:r>
      <w:r>
        <w:t xml:space="preserve"> </w:t>
      </w:r>
      <w:r>
        <w:t xml:space="preserve">tại </w:t>
      </w:r>
      <w:r>
        <w:t>t</w:t>
      </w:r>
      <w:r>
        <w:t>=</w:t>
      </w:r>
      <w:r>
        <w:t>9</w:t>
      </w:r>
      <w:r>
        <w:t>sin</w:t>
      </w:r>
      <w:r>
        <w:t>α</w:t>
      </w:r>
      <w:r>
        <w:t>9</w:t>
      </w:r>
      <w:r>
        <w:t>,</w:t>
      </w:r>
      <w:r>
        <w:t>8</w:t>
      </w:r>
      <w:r>
        <w:t>=</w:t>
      </w:r>
      <w:r>
        <w:t>45</w:t>
      </w:r>
      <w:r>
        <w:t>sin</w:t>
      </w:r>
      <w:r>
        <w:t>α</w:t>
      </w:r>
      <w:r>
        <w:t>49</w:t>
      </w:r>
      <w:r>
        <w:t>.</w:t>
      </w:r>
      <w:r>
        <w:t>t=(9sinα)/(9,8)=(45sinα)/(49).</w:t>
      </w:r>
      <w:r>
        <w:br/>
      </w:r>
      <w:r>
        <w:t>Vậy vật đạt độ cao nhất trên quỹ đạo là</w:t>
      </w:r>
      <w:r>
        <w:t xml:space="preserve"> </w:t>
      </w:r>
      <w:r>
        <w:t>405</w:t>
      </w:r>
      <w:r>
        <w:t>sin</w:t>
      </w:r>
      <w:r>
        <w:t>2</w:t>
      </w:r>
      <w:r>
        <w:t>α</w:t>
      </w:r>
      <w:r>
        <w:t>98</w:t>
      </w:r>
      <w:r>
        <w:t xml:space="preserve"> (m)</w:t>
      </w:r>
      <w:r>
        <w:t>(405sin^(2)α)/(98) (m)</w:t>
      </w:r>
      <w:r>
        <w:t xml:space="preserve"> </w:t>
      </w:r>
      <w:r>
        <w:t>tại thời điểm</w:t>
      </w:r>
      <w:r>
        <w:t xml:space="preserve"> </w:t>
      </w:r>
      <w:r>
        <w:t>45</w:t>
      </w:r>
      <w:r>
        <w:t>sin</w:t>
      </w:r>
      <w:r>
        <w:t>α</w:t>
      </w:r>
      <w:r>
        <w:t>49</w:t>
      </w:r>
      <w:r>
        <w:t>(45sinα)/(49)</w:t>
      </w:r>
      <w:r>
        <w:t xml:space="preserve"> </w:t>
      </w:r>
      <w:r>
        <w:t>(s).</w:t>
      </w:r>
      <w:r>
        <w:br/>
      </w:r>
      <w:r>
        <w:t>b) Từ câu a, ta có hình vẽ như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21c062312fa4442854bf4483ed20786.jpg"/>
                    <pic:cNvPicPr/>
                  </pic:nvPicPr>
                  <pic:blipFill>
                    <a:blip r:embed="rId12"/>
                    <a:stretch>
                      <a:fillRect/>
                    </a:stretch>
                  </pic:blipFill>
                  <pic:spPr>
                    <a:xfrm>
                      <a:off x="0" y="0"/>
                      <a:ext cx="1905000" cy="1905000"/>
                    </a:xfrm>
                    <a:prstGeom prst="rect"/>
                  </pic:spPr>
                </pic:pic>
              </a:graphicData>
            </a:graphic>
          </wp:inline>
        </w:drawing>
      </w:r>
      <w:r>
        <w:br/>
      </w:r>
      <w:r>
        <w:t>Khi đó, tầm ném xa của vật là:</w:t>
      </w:r>
      <w:r>
        <w:br/>
      </w:r>
      <w:r>
        <w:t>L</w:t>
      </w:r>
      <w:r>
        <w:t>=</w:t>
      </w:r>
      <w:r>
        <w:t>2</w:t>
      </w:r>
      <w:r>
        <w:t>v</w:t>
      </w:r>
      <w:r>
        <w:t>2</w:t>
      </w:r>
      <w:r>
        <w:t>0</w:t>
      </w:r>
      <w:r>
        <w:t>sin</w:t>
      </w:r>
      <w:r>
        <w:t>α</w:t>
      </w:r>
      <w:r>
        <w:t>cos</w:t>
      </w:r>
      <w:r>
        <w:t>α</w:t>
      </w:r>
      <w:r>
        <w:t>g</w:t>
      </w:r>
      <w:r>
        <w:t>=</w:t>
      </w:r>
      <w:r>
        <w:t>v</w:t>
      </w:r>
      <w:r>
        <w:t>2</w:t>
      </w:r>
      <w:r>
        <w:t>0</w:t>
      </w:r>
      <w:r>
        <w:t>sin</w:t>
      </w:r>
      <w:r>
        <w:t>2</w:t>
      </w:r>
      <w:r>
        <w:t>α</w:t>
      </w:r>
      <w:r>
        <w:t>g</w:t>
      </w:r>
      <w:r>
        <w:t>.</w:t>
      </w:r>
      <w:r>
        <w:t>L=(2v02sinαcosα)/(g)=(v02sin2α)/(g).</w:t>
      </w:r>
      <w:r>
        <w:t>x</w:t>
      </w:r>
      <w:r>
        <w:t>=</w:t>
      </w:r>
      <w:r>
        <w:t>v</w:t>
      </w:r>
      <w:r>
        <w:t>2</w:t>
      </w:r>
      <w:r>
        <w:t>0</w:t>
      </w:r>
      <w:r>
        <w:t>sin</w:t>
      </w:r>
      <w:r>
        <w:t>α</w:t>
      </w:r>
      <w:r>
        <w:t>cos</w:t>
      </w:r>
      <w:r>
        <w:t>α</w:t>
      </w:r>
      <w:r>
        <w:t>g</w:t>
      </w:r>
      <w:r>
        <w:t>x=(v02sinαcosα)/(g)</w:t>
      </w:r>
      <w:r>
        <w:br/>
      </w:r>
      <w:r>
        <w:t>Xét hàm số</w:t>
      </w:r>
      <w:r>
        <w:t xml:space="preserve"> </w:t>
      </w:r>
      <w:r>
        <w:t>L</w:t>
      </w:r>
      <w:r>
        <w:t>=</w:t>
      </w:r>
      <w:r>
        <w:t>v</w:t>
      </w:r>
      <w:r>
        <w:t>2</w:t>
      </w:r>
      <w:r>
        <w:t>0</w:t>
      </w:r>
      <w:r>
        <w:t>sin</w:t>
      </w:r>
      <w:r>
        <w:t>2</w:t>
      </w:r>
      <w:r>
        <w:t>α</w:t>
      </w:r>
      <w:r>
        <w:t>g</w:t>
      </w:r>
      <w:r>
        <w:t>L=(v02sin2α)/(g)</w:t>
      </w:r>
      <w:r>
        <w:t xml:space="preserve"> </w:t>
      </w:r>
      <w:r>
        <w:t xml:space="preserve"> trên đoạn [0°; 90°].</w:t>
      </w:r>
      <w:r>
        <w:br/>
      </w:r>
      <w:r>
        <w:t xml:space="preserve">Đạo hàm của hàm L là </w:t>
      </w:r>
      <w:r>
        <w:t>L</w:t>
      </w:r>
      <w:r>
        <w:t>′</w:t>
      </w:r>
      <w:r>
        <w:t>=</w:t>
      </w:r>
      <w:r>
        <w:t>2</w:t>
      </w:r>
      <w:r>
        <w:t>v</w:t>
      </w:r>
      <w:r>
        <w:t>2</w:t>
      </w:r>
      <w:r>
        <w:t>0</w:t>
      </w:r>
      <w:r>
        <w:t>cos</w:t>
      </w:r>
      <w:r>
        <w:t>2</w:t>
      </w:r>
      <w:r>
        <w:t>α</w:t>
      </w:r>
      <w:r>
        <w:t>g</w:t>
      </w:r>
      <w:r>
        <w:t>.</w:t>
      </w:r>
      <w:r>
        <w:t>L^(')=(2v02cos2α)/(g).</w:t>
      </w:r>
      <w:r>
        <w:br/>
      </w:r>
      <w:r>
        <w:t xml:space="preserve">Ta có </w:t>
      </w:r>
      <w:r>
        <w:t>L</w:t>
      </w:r>
      <w:r>
        <w:t>′</w:t>
      </w:r>
      <w:r>
        <w:t>=</w:t>
      </w:r>
      <w:r>
        <w:t>0</w:t>
      </w:r>
      <w:r>
        <w:t>⇔</w:t>
      </w:r>
      <w:r>
        <w:t>2</w:t>
      </w:r>
      <w:r>
        <w:t>v</w:t>
      </w:r>
      <w:r>
        <w:t>2</w:t>
      </w:r>
      <w:r>
        <w:t>0</w:t>
      </w:r>
      <w:r>
        <w:t>cos</w:t>
      </w:r>
      <w:r>
        <w:t>2</w:t>
      </w:r>
      <w:r>
        <w:t>α</w:t>
      </w:r>
      <w:r>
        <w:t>g</w:t>
      </w:r>
      <w:r>
        <w:t>=</w:t>
      </w:r>
      <w:r>
        <w:t>0</w:t>
      </w:r>
      <w:r>
        <w:t>⇔</w:t>
      </w:r>
      <w:r>
        <w:t>cos</w:t>
      </w:r>
      <w:r>
        <w:t>2</w:t>
      </w:r>
      <w:r>
        <w:t>α</w:t>
      </w:r>
      <w:r>
        <w:t>=</w:t>
      </w:r>
      <w:r>
        <w:t>0</w:t>
      </w:r>
      <w:r>
        <w:t>⇔</w:t>
      </w:r>
      <w:r>
        <w:t>2</w:t>
      </w:r>
      <w:r>
        <w:t>α</w:t>
      </w:r>
      <w:r>
        <w:t>=</w:t>
      </w:r>
      <w:r>
        <w:t>90</w:t>
      </w:r>
      <w:r>
        <w:t>°</w:t>
      </w:r>
      <w:r>
        <w:t>⇔</w:t>
      </w:r>
      <w:r>
        <w:t>α</w:t>
      </w:r>
      <w:r>
        <w:t>=</w:t>
      </w:r>
      <w:r>
        <w:t>45</w:t>
      </w:r>
      <w:r>
        <w:t>°</w:t>
      </w:r>
      <w:r>
        <w:t>.</w:t>
      </w:r>
      <w:r>
        <w:t>L^(')=0⇔(2v02cos2α)/(g)=0⇔cos2α=0⇔2α=90°⇔α=45°.</w:t>
      </w:r>
      <w:r>
        <w:br/>
      </w:r>
      <w:r>
        <w:t>Vận dụng phương pháp tìm giá trị lớn nhất, giá trị nhỏ nhất của hàm số trên một đoạn, ta có:</w:t>
      </w:r>
      <w:r>
        <w:br/>
      </w:r>
      <w:r>
        <w:t>L</w:t>
      </w:r>
      <w:r>
        <w:t>(</w:t>
      </w:r>
      <w:r>
        <w:t>0</w:t>
      </w:r>
      <w:r>
        <w:t>)</w:t>
      </w:r>
      <w:r>
        <w:t>=</w:t>
      </w:r>
      <w:r>
        <w:t>0</w:t>
      </w:r>
      <w:r>
        <w:t>;</w:t>
      </w:r>
      <w:r>
        <w:t>L</w:t>
      </w:r>
      <w:r>
        <w:t>(</w:t>
      </w:r>
      <w:r>
        <w:t>45</w:t>
      </w:r>
      <w:r>
        <w:t>°</w:t>
      </w:r>
      <w:r>
        <w:t>)</w:t>
      </w:r>
      <w:r>
        <w:t>=</w:t>
      </w:r>
      <w:r>
        <w:t>v</w:t>
      </w:r>
      <w:r>
        <w:t>2</w:t>
      </w:r>
      <w:r>
        <w:t>0</w:t>
      </w:r>
      <w:r>
        <w:t>g</w:t>
      </w:r>
      <w:r>
        <w:t>;</w:t>
      </w:r>
      <w:r>
        <w:t>L</w:t>
      </w:r>
      <w:r>
        <w:t>(</w:t>
      </w:r>
      <w:r>
        <w:t>90</w:t>
      </w:r>
      <w:r>
        <w:t>°</w:t>
      </w:r>
      <w:r>
        <w:t>)</w:t>
      </w:r>
      <w:r>
        <w:t>=</w:t>
      </w:r>
      <w:r>
        <w:t>0.</w:t>
      </w:r>
      <w:r>
        <w:t>L0=0;   L45°=(v02)/(g);   L90°=0.</w:t>
      </w:r>
      <w:r>
        <w:br/>
      </w:r>
      <w:r>
        <w:t>Vì giá trị L(45°) là giá trị lớn nhất trong ba giá trị trên, nên giá trị nhỏ nhất của L đạt được khi α = 45°.</w:t>
      </w:r>
      <w:r>
        <w:br/>
      </w:r>
      <w:r>
        <w:t>Vậy để tầm ném xa của vật đạt giá trị lớn nhất thì góc ném là 45°.</w:t>
      </w:r>
      <w:r>
        <w:br/>
      </w:r>
      <w:r>
        <w:rPr>
          <w:b/>
        </w:rPr>
        <w:t>Luyện tập 2 trang 38 Chuyên đề Toán 12</w:t>
      </w:r>
      <w:r>
        <w:t>:</w:t>
      </w:r>
      <w:r>
        <w:t xml:space="preserve"> </w:t>
      </w:r>
      <w:r>
        <w:t>(Định luật khúc xạ ánh sáng)</w:t>
      </w:r>
      <w:r>
        <w:br/>
      </w:r>
      <w:r>
        <w:t>Gọi v</w:t>
      </w:r>
      <w:r>
        <w:rPr>
          <w:vertAlign w:val="subscript"/>
        </w:rPr>
        <w:t>kk</w:t>
      </w:r>
      <w:r>
        <w:t xml:space="preserve"> </w:t>
      </w:r>
      <w:r>
        <w:t>là vận tốc ánh sáng trong không khí và v</w:t>
      </w:r>
      <w:r>
        <w:rPr>
          <w:vertAlign w:val="subscript"/>
        </w:rPr>
        <w:t>n</w:t>
      </w:r>
      <w:r>
        <w:t xml:space="preserve"> </w:t>
      </w:r>
      <w:r>
        <w:t xml:space="preserve">là vận tốc ánh sáng trong nước. Theo nguyên lí Fermat, một tia sáng di chuyển từ một điểm A trong không khí đến một điểm B trong nước theo đường gấp khúc APB sao cho tổng thời gian di chuyển là nhỏ nhất (H.2.13). Vận dụng đạo hàm tìm cực trị của hàm số T(x) (tổng thời gian tia sáng đi từ A đến B theo đường gấp khúc APB) để chứng tỏ rằng khi T(x) nhỏ nhất thì góc tới i và góc khúc xạ r thoả mãn phương trình </w:t>
      </w:r>
      <w:r>
        <w:t>sin</w:t>
      </w:r>
      <w:r>
        <w:t>i</w:t>
      </w:r>
      <w:r>
        <w:t>sin</w:t>
      </w:r>
      <w:r>
        <w:t>r</w:t>
      </w:r>
      <w:r>
        <w:t>=</w:t>
      </w:r>
      <w:r>
        <w:t>v</w:t>
      </w:r>
      <w:r>
        <w:t>k</w:t>
      </w:r>
      <w:r>
        <w:t>k</w:t>
      </w:r>
      <w:r>
        <w:t>v</w:t>
      </w:r>
      <w:r>
        <w:t>n</w:t>
      </w:r>
      <w:r>
        <w:t>.</w:t>
      </w:r>
      <w:r>
        <w:t>(sini)/(sinr)=(v_(kk))/(v_(n)).</w:t>
      </w:r>
      <w:r>
        <w:br/>
      </w:r>
      <w:r>
        <w:t>Phương trình này được gọi là</w:t>
      </w:r>
      <w:r>
        <w:t xml:space="preserve"> </w:t>
      </w:r>
      <w:r>
        <w:rPr>
          <w:i/>
        </w:rPr>
        <w:t>Định luật Snell</w:t>
      </w:r>
      <w:r>
        <w: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c020abbd43448fd88a32fc480d28c89.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Từ hình vẽ, với 0 ≤ x ≤ c ta có:</w:t>
      </w:r>
      <w:r>
        <w:t xml:space="preserve"> </w:t>
      </w:r>
      <w:r>
        <w:t>A</w:t>
      </w:r>
      <w:r>
        <w:t>P</w:t>
      </w:r>
      <w:r>
        <w:t>=</w:t>
      </w:r>
      <w:r>
        <w:t>√</w:t>
      </w:r>
      <w:r>
        <w:t>a</w:t>
      </w:r>
      <w:r>
        <w:t>2</w:t>
      </w:r>
      <w:r>
        <w:t>+</w:t>
      </w:r>
      <w:r>
        <w:t>x</w:t>
      </w:r>
      <w:r>
        <w:t>2</w:t>
      </w:r>
      <w:r>
        <w:t>AP=√(a^(2)+x^(2))</w:t>
      </w:r>
      <w:r>
        <w:t xml:space="preserve"> </w:t>
      </w:r>
      <w:r>
        <w:t xml:space="preserve"> và </w:t>
      </w:r>
      <w:r>
        <w:t>P</w:t>
      </w:r>
      <w:r>
        <w:t>B</w:t>
      </w:r>
      <w:r>
        <w:t>=</w:t>
      </w:r>
      <w:r>
        <w:t>√</w:t>
      </w:r>
      <w:r>
        <w:t>b</w:t>
      </w:r>
      <w:r>
        <w:t>2</w:t>
      </w:r>
      <w:r>
        <w:t>+</w:t>
      </w:r>
      <w:r>
        <w:t>(</w:t>
      </w:r>
      <w:r>
        <w:t>c</w:t>
      </w:r>
      <w:r>
        <w:t>−</w:t>
      </w:r>
      <w:r>
        <w:t>x</w:t>
      </w:r>
      <w:r>
        <w:t>)</w:t>
      </w:r>
      <w:r>
        <w:t>2</w:t>
      </w:r>
      <w:r>
        <w:t>.</w:t>
      </w:r>
      <w:r>
        <w:t>PB=√(b^(2)+c−x^(2)).</w:t>
      </w:r>
      <w:r>
        <w:br/>
      </w:r>
      <w:r>
        <w:t xml:space="preserve">Thời gian ánh sáng di chuyển từ A đến P là: </w:t>
      </w:r>
      <w:r>
        <w:t>t</w:t>
      </w:r>
      <w:r>
        <w:t>1</w:t>
      </w:r>
      <w:r>
        <w:t>=</w:t>
      </w:r>
      <w:r>
        <w:t>A</w:t>
      </w:r>
      <w:r>
        <w:t>P</w:t>
      </w:r>
      <w:r>
        <w:t>v</w:t>
      </w:r>
      <w:r>
        <w:t>k</w:t>
      </w:r>
      <w:r>
        <w:t>k</w:t>
      </w:r>
      <w:r>
        <w:t>=</w:t>
      </w:r>
      <w:r>
        <w:t>√</w:t>
      </w:r>
      <w:r>
        <w:t>a</w:t>
      </w:r>
      <w:r>
        <w:t>2</w:t>
      </w:r>
      <w:r>
        <w:t>+</w:t>
      </w:r>
      <w:r>
        <w:t>x</w:t>
      </w:r>
      <w:r>
        <w:t>2</w:t>
      </w:r>
      <w:r>
        <w:t>v</w:t>
      </w:r>
      <w:r>
        <w:t>k</w:t>
      </w:r>
      <w:r>
        <w:t>k</w:t>
      </w:r>
      <w:r>
        <w:t>.</w:t>
      </w:r>
      <w:r>
        <w:t>t_(1)=(AP)/(v_(kk))=(√(a^(2)+x^(2)))/(v_(kk)).</w:t>
      </w:r>
      <w:r>
        <w:br/>
      </w:r>
      <w:r>
        <w:t xml:space="preserve">Thời gian ánh sáng di chuyển từ P đến B là: </w:t>
      </w:r>
      <w:r>
        <w:t>t</w:t>
      </w:r>
      <w:r>
        <w:t>2</w:t>
      </w:r>
      <w:r>
        <w:t>=</w:t>
      </w:r>
      <w:r>
        <w:t>P</w:t>
      </w:r>
      <w:r>
        <w:t>B</w:t>
      </w:r>
      <w:r>
        <w:t>v</w:t>
      </w:r>
      <w:r>
        <w:t>n</w:t>
      </w:r>
      <w:r>
        <w:t>=</w:t>
      </w:r>
      <w:r>
        <w:t>√</w:t>
      </w:r>
      <w:r>
        <w:t>b</w:t>
      </w:r>
      <w:r>
        <w:t>2</w:t>
      </w:r>
      <w:r>
        <w:t>+</w:t>
      </w:r>
      <w:r>
        <w:t>(</w:t>
      </w:r>
      <w:r>
        <w:t>c</w:t>
      </w:r>
      <w:r>
        <w:t>−</w:t>
      </w:r>
      <w:r>
        <w:t>x</w:t>
      </w:r>
      <w:r>
        <w:t>)</w:t>
      </w:r>
      <w:r>
        <w:t>2</w:t>
      </w:r>
      <w:r>
        <w:t>v</w:t>
      </w:r>
      <w:r>
        <w:t>n</w:t>
      </w:r>
      <w:r>
        <w:t>.</w:t>
      </w:r>
      <w:r>
        <w:t>t_(2)=(PB)/(v_(n))=(√(b^(2)+c−x^(2)))/(v_(n)).</w:t>
      </w:r>
      <w:r>
        <w:br/>
      </w:r>
      <w:r>
        <w:t>Khi đó, tổng thời gian tia sáng đi từ A đến B theo đường gấp khúc APB là:</w:t>
      </w:r>
      <w:r>
        <w:br/>
      </w:r>
      <w:r>
        <w:t>T</w:t>
      </w:r>
      <w:r>
        <w:t>(</w:t>
      </w:r>
      <w:r>
        <w:t>x</w:t>
      </w:r>
      <w:r>
        <w:t>)</w:t>
      </w:r>
      <w:r>
        <w:t>=</w:t>
      </w:r>
      <w:r>
        <w:t>t</w:t>
      </w:r>
      <w:r>
        <w:t>1</w:t>
      </w:r>
      <w:r>
        <w:t>+</w:t>
      </w:r>
      <w:r>
        <w:t>t</w:t>
      </w:r>
      <w:r>
        <w:t>2</w:t>
      </w:r>
      <w:r>
        <w:t>=</w:t>
      </w:r>
      <w:r>
        <w:t>√</w:t>
      </w:r>
      <w:r>
        <w:t>a</w:t>
      </w:r>
      <w:r>
        <w:t>2</w:t>
      </w:r>
      <w:r>
        <w:t>+</w:t>
      </w:r>
      <w:r>
        <w:t>x</w:t>
      </w:r>
      <w:r>
        <w:t>2</w:t>
      </w:r>
      <w:r>
        <w:t>v</w:t>
      </w:r>
      <w:r>
        <w:t>k</w:t>
      </w:r>
      <w:r>
        <w:t>k</w:t>
      </w:r>
      <w:r>
        <w:t>+</w:t>
      </w:r>
      <w:r>
        <w:t>√</w:t>
      </w:r>
      <w:r>
        <w:t>b</w:t>
      </w:r>
      <w:r>
        <w:t>2</w:t>
      </w:r>
      <w:r>
        <w:t>+</w:t>
      </w:r>
      <w:r>
        <w:t>(</w:t>
      </w:r>
      <w:r>
        <w:t>c</w:t>
      </w:r>
      <w:r>
        <w:t>−</w:t>
      </w:r>
      <w:r>
        <w:t>x</w:t>
      </w:r>
      <w:r>
        <w:t>)</w:t>
      </w:r>
      <w:r>
        <w:t>2</w:t>
      </w:r>
      <w:r>
        <w:t>v</w:t>
      </w:r>
      <w:r>
        <w:t>n</w:t>
      </w:r>
      <w:r>
        <w:t>.</w:t>
      </w:r>
      <w:r>
        <w:t>Tx=t_(1)+t_(2)=(√(a^(2)+x^(2)))/(v_(kk))+(√(b^(2)+c−x^(2)))/(v_(n)).</w:t>
      </w:r>
      <w:r>
        <w:br/>
      </w:r>
      <w:r>
        <w:t>Xét hàm số</w:t>
      </w:r>
      <w:r>
        <w:t xml:space="preserve"> </w:t>
      </w:r>
      <w:r>
        <w:t>T</w:t>
      </w:r>
      <w:r>
        <w:t>(</w:t>
      </w:r>
      <w:r>
        <w:t>x</w:t>
      </w:r>
      <w:r>
        <w:t>)</w:t>
      </w:r>
      <w:r>
        <w:t>=</w:t>
      </w:r>
      <w:r>
        <w:t>√</w:t>
      </w:r>
      <w:r>
        <w:t>a</w:t>
      </w:r>
      <w:r>
        <w:t>2</w:t>
      </w:r>
      <w:r>
        <w:t>+</w:t>
      </w:r>
      <w:r>
        <w:t>x</w:t>
      </w:r>
      <w:r>
        <w:t>2</w:t>
      </w:r>
      <w:r>
        <w:t>v</w:t>
      </w:r>
      <w:r>
        <w:t>k</w:t>
      </w:r>
      <w:r>
        <w:t>k</w:t>
      </w:r>
      <w:r>
        <w:t>+</w:t>
      </w:r>
      <w:r>
        <w:t>√</w:t>
      </w:r>
      <w:r>
        <w:t>b</w:t>
      </w:r>
      <w:r>
        <w:t>2</w:t>
      </w:r>
      <w:r>
        <w:t>+</w:t>
      </w:r>
      <w:r>
        <w:t>(</w:t>
      </w:r>
      <w:r>
        <w:t>c</w:t>
      </w:r>
      <w:r>
        <w:t>−</w:t>
      </w:r>
      <w:r>
        <w:t>x</w:t>
      </w:r>
      <w:r>
        <w:t>)</w:t>
      </w:r>
      <w:r>
        <w:t>2</w:t>
      </w:r>
      <w:r>
        <w:t>v</w:t>
      </w:r>
      <w:r>
        <w:t>n</w:t>
      </w:r>
      <w:r>
        <w:t>Tx=(√(a^(2)+x^(2)))/(v_(kk))+(√(b^(2)+c−x^(2)))/(v_(n))</w:t>
      </w:r>
      <w:r>
        <w:t xml:space="preserve"> </w:t>
      </w:r>
      <w:r>
        <w:t xml:space="preserve"> trên đoạn [0; c].</w:t>
      </w:r>
      <w:r>
        <w:br/>
      </w:r>
      <w:r>
        <w:t xml:space="preserve">Đạo hàm của hàm T(x) là: </w:t>
      </w:r>
      <w:r>
        <w:t>T</w:t>
      </w:r>
      <w:r>
        <w:t>′</w:t>
      </w:r>
      <w:r>
        <w:t>(</w:t>
      </w:r>
      <w:r>
        <w:t>x</w:t>
      </w:r>
      <w:r>
        <w:t>)</w:t>
      </w:r>
      <w:r>
        <w:t>=</w:t>
      </w:r>
      <w:r>
        <w:t>x</w:t>
      </w:r>
      <w:r>
        <w:t>v</w:t>
      </w:r>
      <w:r>
        <w:t>k</w:t>
      </w:r>
      <w:r>
        <w:t>k</w:t>
      </w:r>
      <w:r>
        <w:t>√</w:t>
      </w:r>
      <w:r>
        <w:t>a</w:t>
      </w:r>
      <w:r>
        <w:t>2</w:t>
      </w:r>
      <w:r>
        <w:t>+</w:t>
      </w:r>
      <w:r>
        <w:t>x</w:t>
      </w:r>
      <w:r>
        <w:t>2</w:t>
      </w:r>
      <w:r>
        <w:t>−</w:t>
      </w:r>
      <w:r>
        <w:t>c</w:t>
      </w:r>
      <w:r>
        <w:t>−</w:t>
      </w:r>
      <w:r>
        <w:t>x</w:t>
      </w:r>
      <w:r>
        <w:t>v</w:t>
      </w:r>
      <w:r>
        <w:t>n</w:t>
      </w:r>
      <w:r>
        <w:t>√</w:t>
      </w:r>
      <w:r>
        <w:t>b</w:t>
      </w:r>
      <w:r>
        <w:t>2</w:t>
      </w:r>
      <w:r>
        <w:t>+</w:t>
      </w:r>
      <w:r>
        <w:t>(</w:t>
      </w:r>
      <w:r>
        <w:t>c</w:t>
      </w:r>
      <w:r>
        <w:t>−</w:t>
      </w:r>
      <w:r>
        <w:t>x</w:t>
      </w:r>
      <w:r>
        <w:t>)</w:t>
      </w:r>
      <w:r>
        <w:t>2</w:t>
      </w:r>
      <w:r>
        <w:t>.</w:t>
      </w:r>
      <w:r>
        <w:t>T^(')x=(x)/(v_(kk)√(a^(2)+x^(2)))−(c−x)/(v_(n)√(b^(2)+c−x^(2))).</w:t>
      </w:r>
      <w:r>
        <w:br/>
      </w:r>
      <w:r>
        <w:t xml:space="preserve">Ta có </w:t>
      </w:r>
      <w:r>
        <w:t>T</w:t>
      </w:r>
      <w:r>
        <w:t>′</w:t>
      </w:r>
      <w:r>
        <w:t>(</w:t>
      </w:r>
      <w:r>
        <w:t>x</w:t>
      </w:r>
      <w:r>
        <w:t>)</w:t>
      </w:r>
      <w:r>
        <w:t>=</w:t>
      </w:r>
      <w:r>
        <w:t>0</w:t>
      </w:r>
      <w:r>
        <w:t>⇔</w:t>
      </w:r>
      <w:r>
        <w:t>x</w:t>
      </w:r>
      <w:r>
        <w:t>v</w:t>
      </w:r>
      <w:r>
        <w:t>k</w:t>
      </w:r>
      <w:r>
        <w:t>k</w:t>
      </w:r>
      <w:r>
        <w:t>√</w:t>
      </w:r>
      <w:r>
        <w:t>a</w:t>
      </w:r>
      <w:r>
        <w:t>2</w:t>
      </w:r>
      <w:r>
        <w:t>+</w:t>
      </w:r>
      <w:r>
        <w:t>x</w:t>
      </w:r>
      <w:r>
        <w:t>2</w:t>
      </w:r>
      <w:r>
        <w:t>−</w:t>
      </w:r>
      <w:r>
        <w:t>c</w:t>
      </w:r>
      <w:r>
        <w:t>−</w:t>
      </w:r>
      <w:r>
        <w:t>x</w:t>
      </w:r>
      <w:r>
        <w:t>v</w:t>
      </w:r>
      <w:r>
        <w:t>n</w:t>
      </w:r>
      <w:r>
        <w:t>√</w:t>
      </w:r>
      <w:r>
        <w:t>b</w:t>
      </w:r>
      <w:r>
        <w:t>2</w:t>
      </w:r>
      <w:r>
        <w:t>+</w:t>
      </w:r>
      <w:r>
        <w:t>(</w:t>
      </w:r>
      <w:r>
        <w:t>c</w:t>
      </w:r>
      <w:r>
        <w:t>−</w:t>
      </w:r>
      <w:r>
        <w:t>x</w:t>
      </w:r>
      <w:r>
        <w:t>)</w:t>
      </w:r>
      <w:r>
        <w:t>2</w:t>
      </w:r>
      <w:r>
        <w:t>=</w:t>
      </w:r>
      <w:r>
        <w:t>0</w:t>
      </w:r>
      <w:r>
        <w:t>T^(')x=0⇔(x)/(v_(kk)√(a^(2)+x^(2)))−(c−x)/(v_(n)√(b^(2)+c−x^(2)))=0</w:t>
      </w:r>
      <w:r>
        <w:br/>
      </w:r>
      <w:r>
        <w:t>⇔</w:t>
      </w:r>
      <w:r>
        <w:t>1</w:t>
      </w:r>
      <w:r>
        <w:t>v</w:t>
      </w:r>
      <w:r>
        <w:t>k</w:t>
      </w:r>
      <w:r>
        <w:t>k</w:t>
      </w:r>
      <w:r>
        <w:t>⋅</w:t>
      </w:r>
      <w:r>
        <w:t>x</w:t>
      </w:r>
      <w:r>
        <w:t>√</w:t>
      </w:r>
      <w:r>
        <w:t>a</w:t>
      </w:r>
      <w:r>
        <w:t>2</w:t>
      </w:r>
      <w:r>
        <w:t>+</w:t>
      </w:r>
      <w:r>
        <w:t>x</w:t>
      </w:r>
      <w:r>
        <w:t>2</w:t>
      </w:r>
      <w:r>
        <w:t>=</w:t>
      </w:r>
      <w:r>
        <w:t>1</w:t>
      </w:r>
      <w:r>
        <w:t>v</w:t>
      </w:r>
      <w:r>
        <w:t>n</w:t>
      </w:r>
      <w:r>
        <w:t>⋅</w:t>
      </w:r>
      <w:r>
        <w:t>c</w:t>
      </w:r>
      <w:r>
        <w:t>−</w:t>
      </w:r>
      <w:r>
        <w:t>x</w:t>
      </w:r>
      <w:r>
        <w:t>√</w:t>
      </w:r>
      <w:r>
        <w:t>b</w:t>
      </w:r>
      <w:r>
        <w:t>2</w:t>
      </w:r>
      <w:r>
        <w:t>+</w:t>
      </w:r>
      <w:r>
        <w:t>(</w:t>
      </w:r>
      <w:r>
        <w:t>c</w:t>
      </w:r>
      <w:r>
        <w:t>−</w:t>
      </w:r>
      <w:r>
        <w:t>x</w:t>
      </w:r>
      <w:r>
        <w:t>)</w:t>
      </w:r>
      <w:r>
        <w:t>2</w:t>
      </w:r>
      <w:r>
        <w:t>⇔(1)/(v_(kk))⋅(x)/(√(a^(2)+x^(2)))=(1)/(v_(n))⋅(c−x)/(√(b^(2)+c−x^(2)))</w:t>
      </w:r>
      <w:r>
        <w:br/>
      </w:r>
      <w:r>
        <w:t>⇔</w:t>
      </w:r>
      <w:r>
        <w:t>1</w:t>
      </w:r>
      <w:r>
        <w:t>v</w:t>
      </w:r>
      <w:r>
        <w:t>k</w:t>
      </w:r>
      <w:r>
        <w:t>k</w:t>
      </w:r>
      <w:r>
        <w:t>⋅</w:t>
      </w:r>
      <w:r>
        <w:t>sin</w:t>
      </w:r>
      <w:r>
        <w:t>i</w:t>
      </w:r>
      <w:r>
        <w:t>=</w:t>
      </w:r>
      <w:r>
        <w:t>1</w:t>
      </w:r>
      <w:r>
        <w:t>v</w:t>
      </w:r>
      <w:r>
        <w:t>n</w:t>
      </w:r>
      <w:r>
        <w:t>⋅</w:t>
      </w:r>
      <w:r>
        <w:t>sin</w:t>
      </w:r>
      <w:r>
        <w:t>r</w:t>
      </w:r>
      <w:r>
        <w:t>⇔</w:t>
      </w:r>
      <w:r>
        <w:t>sin</w:t>
      </w:r>
      <w:r>
        <w:t>i</w:t>
      </w:r>
      <w:r>
        <w:t>sin</w:t>
      </w:r>
      <w:r>
        <w:t>r</w:t>
      </w:r>
      <w:r>
        <w:t>=</w:t>
      </w:r>
      <w:r>
        <w:t>v</w:t>
      </w:r>
      <w:r>
        <w:t>k</w:t>
      </w:r>
      <w:r>
        <w:t>k</w:t>
      </w:r>
      <w:r>
        <w:t>v</w:t>
      </w:r>
      <w:r>
        <w:t>n</w:t>
      </w:r>
      <w:r>
        <w:t>.</w:t>
      </w:r>
      <w:r>
        <w:t>⇔(1)/(v_(kk))⋅sini=(1)/(v_(n))⋅sinr⇔(sini)/(sinr)=(v_(kk))/(v_(n)).</w:t>
      </w:r>
      <w:r>
        <w:br/>
      </w:r>
      <w:r>
        <w:t>Giả sử x = x</w:t>
      </w:r>
      <w:r>
        <w:rPr>
          <w:vertAlign w:val="subscript"/>
        </w:rPr>
        <w:t>0</w:t>
      </w:r>
      <w:r>
        <w:t xml:space="preserve"> </w:t>
      </w:r>
      <w:r>
        <w:t xml:space="preserve">thỏa mãn </w:t>
      </w:r>
      <w:r>
        <w:t>sin</w:t>
      </w:r>
      <w:r>
        <w:t>i</w:t>
      </w:r>
      <w:r>
        <w:t>sin</w:t>
      </w:r>
      <w:r>
        <w:t>r</w:t>
      </w:r>
      <w:r>
        <w:t>=</w:t>
      </w:r>
      <w:r>
        <w:t>v</w:t>
      </w:r>
      <w:r>
        <w:t>k</w:t>
      </w:r>
      <w:r>
        <w:t>k</w:t>
      </w:r>
      <w:r>
        <w:t>v</w:t>
      </w:r>
      <w:r>
        <w:t>n</w:t>
      </w:r>
      <w:r>
        <w:t>.</w:t>
      </w:r>
      <w:r>
        <w:t>(sini)/(sinr)=(v_(kk))/(v_(n)).</w:t>
      </w:r>
      <w:r>
        <w:br/>
      </w:r>
      <w:r>
        <w:t>Vận dụng phương pháp tìm giá trị lớn nhất, giá trị nhỏ nhất của hàm số trên một đoạn, ta có:</w:t>
      </w:r>
      <w:r>
        <w:br/>
      </w:r>
      <w:r>
        <w:t>T</w:t>
      </w:r>
      <w:r>
        <w:t>(</w:t>
      </w:r>
      <w:r>
        <w:t>0</w:t>
      </w:r>
      <w:r>
        <w:t>)</w:t>
      </w:r>
      <w:r>
        <w:t>=</w:t>
      </w:r>
      <w:r>
        <w:t>a</w:t>
      </w:r>
      <w:r>
        <w:t>v</w:t>
      </w:r>
      <w:r>
        <w:t>k</w:t>
      </w:r>
      <w:r>
        <w:t>k</w:t>
      </w:r>
      <w:r>
        <w:t>+</w:t>
      </w:r>
      <w:r>
        <w:t>√</w:t>
      </w:r>
      <w:r>
        <w:t>b</w:t>
      </w:r>
      <w:r>
        <w:t>2</w:t>
      </w:r>
      <w:r>
        <w:t>+</w:t>
      </w:r>
      <w:r>
        <w:t>c</w:t>
      </w:r>
      <w:r>
        <w:t>2</w:t>
      </w:r>
      <w:r>
        <w:t>v</w:t>
      </w:r>
      <w:r>
        <w:t>n</w:t>
      </w:r>
      <w:r>
        <w:t>;</w:t>
      </w:r>
      <w:r>
        <w:t>T</w:t>
      </w:r>
      <w:r>
        <w:t>(</w:t>
      </w:r>
      <w:r>
        <w:t>x</w:t>
      </w:r>
      <w:r>
        <w:t>0</w:t>
      </w:r>
      <w:r>
        <w:t>)</w:t>
      </w:r>
      <w:r>
        <w:t>=</w:t>
      </w:r>
      <w:r>
        <w:t>√</w:t>
      </w:r>
      <w:r>
        <w:t>a</w:t>
      </w:r>
      <w:r>
        <w:t>2</w:t>
      </w:r>
      <w:r>
        <w:t>+</w:t>
      </w:r>
      <w:r>
        <w:t>x</w:t>
      </w:r>
      <w:r>
        <w:t>2</w:t>
      </w:r>
      <w:r>
        <w:t>0</w:t>
      </w:r>
      <w:r>
        <w:t>v</w:t>
      </w:r>
      <w:r>
        <w:t>k</w:t>
      </w:r>
      <w:r>
        <w:t>k</w:t>
      </w:r>
      <w:r>
        <w:t>+</w:t>
      </w:r>
      <w:r>
        <w:t>√</w:t>
      </w:r>
      <w:r>
        <w:t>b</w:t>
      </w:r>
      <w:r>
        <w:t>2</w:t>
      </w:r>
      <w:r>
        <w:t>+</w:t>
      </w:r>
      <w:r>
        <w:t>(</w:t>
      </w:r>
      <w:r>
        <w:t>c</w:t>
      </w:r>
      <w:r>
        <w:t>−</w:t>
      </w:r>
      <w:r>
        <w:t>x</w:t>
      </w:r>
      <w:r>
        <w:t>0</w:t>
      </w:r>
      <w:r>
        <w:t>)</w:t>
      </w:r>
      <w:r>
        <w:t>2</w:t>
      </w:r>
      <w:r>
        <w:t>v</w:t>
      </w:r>
      <w:r>
        <w:t>n</w:t>
      </w:r>
      <w:r>
        <w:t>;</w:t>
      </w:r>
      <w:r>
        <w:t>T</w:t>
      </w:r>
      <w:r>
        <w:t>(</w:t>
      </w:r>
      <w:r>
        <w:t>c</w:t>
      </w:r>
      <w:r>
        <w:t>)</w:t>
      </w:r>
      <w:r>
        <w:t>=</w:t>
      </w:r>
      <w:r>
        <w:t>√</w:t>
      </w:r>
      <w:r>
        <w:t>a</w:t>
      </w:r>
      <w:r>
        <w:t>2</w:t>
      </w:r>
      <w:r>
        <w:t>+</w:t>
      </w:r>
      <w:r>
        <w:t>c</w:t>
      </w:r>
      <w:r>
        <w:t>2</w:t>
      </w:r>
      <w:r>
        <w:t>v</w:t>
      </w:r>
      <w:r>
        <w:t>k</w:t>
      </w:r>
      <w:r>
        <w:t>k</w:t>
      </w:r>
      <w:r>
        <w:t>+</w:t>
      </w:r>
      <w:r>
        <w:t>b</w:t>
      </w:r>
      <w:r>
        <w:t>v</w:t>
      </w:r>
      <w:r>
        <w:t>n</w:t>
      </w:r>
      <w:r>
        <w:t>.</w:t>
      </w:r>
      <w:r>
        <w:t>T0=(a)/(v_(kk))+(√(b^(2)+c^(2)))/(v_(n));  Tx_(0)=(√(a^(2)+x02))/(v_(kk))+(√(b^(2)+c−x_(0)^(2)))/(v_(n));  Tc=(√(a^(2)+c^(2)))/(v_(kk))+(b)/(v_(n)).</w:t>
      </w:r>
      <w:r>
        <w:br/>
      </w:r>
      <w:r>
        <w:t>Ta có T(x</w:t>
      </w:r>
      <w:r>
        <w:rPr>
          <w:vertAlign w:val="subscript"/>
        </w:rPr>
        <w:t>0</w:t>
      </w:r>
      <w:r>
        <w:t>) là giá trị nhỏ nhất trong các giá trị T(0), T(x</w:t>
      </w:r>
      <w:r>
        <w:rPr>
          <w:vertAlign w:val="subscript"/>
        </w:rPr>
        <w:t>0</w:t>
      </w:r>
      <w:r>
        <w:t>), T(c).</w:t>
      </w:r>
      <w:r>
        <w:br/>
      </w:r>
      <w:r>
        <w:t xml:space="preserve">Vậy T(x) nhỏ nhất khi góc tới i và góc khúc xạ r thỏa mãn phương trình </w:t>
      </w:r>
      <w:r>
        <w:t>sin</w:t>
      </w:r>
      <w:r>
        <w:t>i</w:t>
      </w:r>
      <w:r>
        <w:t>sin</w:t>
      </w:r>
      <w:r>
        <w:t>r</w:t>
      </w:r>
      <w:r>
        <w:t>=</w:t>
      </w:r>
      <w:r>
        <w:t>v</w:t>
      </w:r>
      <w:r>
        <w:t>k</w:t>
      </w:r>
      <w:r>
        <w:t>k</w:t>
      </w:r>
      <w:r>
        <w:t>v</w:t>
      </w:r>
      <w:r>
        <w:t>n</w:t>
      </w:r>
      <w:r>
        <w:t>.</w:t>
      </w:r>
      <w:r>
        <w:t>(sini)/(sinr)=(v_(kk))/(v_(n)).</w:t>
      </w:r>
      <w:r>
        <w:br/>
      </w:r>
      <w:r>
        <w:rPr>
          <w:b/>
        </w:rPr>
        <w:t>2. Vận dụng đạo hàm để giải quyết một số bài toán tối ưu trong kinh tế</w:t>
      </w:r>
      <w:r>
        <w:br/>
      </w:r>
      <w:r>
        <w:rPr>
          <w:b/>
        </w:rPr>
        <w:t>Luyện tập 3 trang 40 Chuyên đề Toán 12</w:t>
      </w:r>
      <w:r>
        <w:t>:</w:t>
      </w:r>
      <w:r>
        <w:t xml:space="preserve"> </w:t>
      </w:r>
      <w:r>
        <w:t>Một doanh nghiệp tư nhân A chuyên kinh doanh xe gắn máy các loại. Hiện nay, doanh nghiệp đang tập trung chiến lược kinh doanh một loại xe máy với chi phí mua vào là 27 triệu đồng/chiếc và giá bán ra là 31 triệu đồng/chiếc. Với giá bán này thì số lượng xe bán ra mối năm là 600 chiếc. Nhằm tiêu thụ dòng xe đang ăn khách này, doanh nghiệp dự định giảm giá bán. Ước tính rằng cứ giảm 1 triệu đồng/chiếc thi số lượng xe bán ra trong một năm tăng thêm 200 chiếc. Vậy doanh nghiệp phải định giá bán mới là bao nhiêu để thu được lợi nhuận cao nhất?</w:t>
      </w:r>
      <w:r>
        <w:br/>
      </w:r>
      <w:r>
        <w:rPr>
          <w:b/>
        </w:rPr>
        <w:t>Lời giải:</w:t>
      </w:r>
      <w:r>
        <w:br/>
      </w:r>
      <w:r>
        <w:t>Gọi x (triệu đồng) là số tiền giảm cho mỗi chiếc xe, 0 ≤ x ≤ 31.</w:t>
      </w:r>
      <w:r>
        <w:br/>
      </w:r>
      <w:r>
        <w:t>Số lượng chiếc xe bán được là: 600 + 200x (chiếc).</w:t>
      </w:r>
      <w:r>
        <w:br/>
      </w:r>
      <w:r>
        <w:t>Hàm chi phí cho 600 + 200x chiếc xe là: (600 + 200x).27 (triệu đồng).</w:t>
      </w:r>
      <w:r>
        <w:br/>
      </w:r>
      <w:r>
        <w:t>Hàm doanh thu cho 600 + 200x chiếc xe là:</w:t>
      </w:r>
      <w:r>
        <w:br/>
      </w:r>
      <w:r>
        <w:t>(600 + 200x).(31 – x) (triệu đồng).</w:t>
      </w:r>
      <w:r>
        <w:br/>
      </w:r>
      <w:r>
        <w:t>Khi đó, lợi nhuận thu được là:</w:t>
      </w:r>
      <w:r>
        <w:br/>
      </w:r>
      <w:r>
        <w:t>P(x) = (600 + 200x).(31 – x) – (600 + 200x).27</w:t>
      </w:r>
      <w:r>
        <w:br/>
      </w:r>
      <w:r>
        <w:t xml:space="preserve">        = (600 + 200x)(4 – x) = 2 400 + 200x – 200x</w:t>
      </w:r>
      <w:r>
        <w:rPr>
          <w:vertAlign w:val="superscript"/>
        </w:rPr>
        <w:t>2</w:t>
      </w:r>
      <w:r>
        <w:t xml:space="preserve"> </w:t>
      </w:r>
      <w:r>
        <w:t>(triệu đồng).</w:t>
      </w:r>
      <w:r>
        <w:br/>
      </w:r>
      <w:r>
        <w:t>Để tối đa hóa lợi nhuận, thì ta phải tìm giá trị lớn nhất của hàm P(x) với 0 ≤ x ≤ 31.</w:t>
      </w:r>
      <w:r>
        <w:br/>
      </w:r>
      <w:r>
        <w:t>Ta có P’(x) = 200 – 400x = 0 khi x = 0,5.</w:t>
      </w:r>
      <w:r>
        <w:br/>
      </w:r>
      <w:r>
        <w:t>Khi đó P(0,5) = 2 450 (triệu đồng) là giá trị lớn nhất của hàm lợi nhuận, đạt được khi x = 0,5. Tức là mỗi chiếc xe nên giảm giá 0,5 triệu đồng.</w:t>
      </w:r>
      <w:r>
        <w:br/>
      </w:r>
      <w:r>
        <w:t>Vậy doanh nghiệp nên định giá bán mới là 30,5 triệu đồng để thu được lợi nhuận cao nhất.</w:t>
      </w:r>
      <w:r>
        <w:br/>
      </w:r>
      <w:r>
        <w:rPr>
          <w:b/>
        </w:rPr>
        <w:t>Luyện tập 4 trang 42 Chuyên đề Toán 12</w:t>
      </w:r>
      <w:r>
        <w:t>:</w:t>
      </w:r>
      <w:r>
        <w:t xml:space="preserve"> </w:t>
      </w:r>
      <w:r>
        <w:t>Biết rằng C(x) = 16 000 + 500x – 1,64x</w:t>
      </w:r>
      <w:r>
        <w:rPr>
          <w:vertAlign w:val="superscript"/>
        </w:rPr>
        <w:t>2</w:t>
      </w:r>
      <w:r>
        <w:t xml:space="preserve"> </w:t>
      </w:r>
      <w:r>
        <w:t>+ 0,004x</w:t>
      </w:r>
      <w:r>
        <w:rPr>
          <w:vertAlign w:val="superscript"/>
        </w:rPr>
        <w:t>3</w:t>
      </w:r>
      <w:r>
        <w:t xml:space="preserve"> </w:t>
      </w:r>
      <w:r>
        <w:t>là hàm chi phí và p(x) = 1 700 – 7x là hàm cầu của x đơn vị hàng hóa. Hãy tìm mức sản xuất để lợi nhuận là lớn nhất.</w:t>
      </w:r>
      <w:r>
        <w:br/>
      </w:r>
      <w:r>
        <w:rPr>
          <w:b/>
        </w:rPr>
        <w:t>Lời giải:</w:t>
      </w:r>
      <w:r>
        <w:br/>
      </w:r>
      <w:r>
        <w:t>Hàm lợi nhuận là:</w:t>
      </w:r>
      <w:r>
        <w:br/>
      </w:r>
      <w:r>
        <w:t>P(x) = xp(x) – C(x)</w:t>
      </w:r>
      <w:r>
        <w:br/>
      </w:r>
      <w:r>
        <w:t>= x.(1 700 – 7x) – (16 000 + 500x – 1,64x</w:t>
      </w:r>
      <w:r>
        <w:rPr>
          <w:vertAlign w:val="superscript"/>
        </w:rPr>
        <w:t>2</w:t>
      </w:r>
      <w:r>
        <w:t xml:space="preserve"> </w:t>
      </w:r>
      <w:r>
        <w:t>+ 0,004x</w:t>
      </w:r>
      <w:r>
        <w:rPr>
          <w:vertAlign w:val="superscript"/>
        </w:rPr>
        <w:t>3</w:t>
      </w:r>
      <w:r>
        <w:t>)</w:t>
      </w:r>
      <w:r>
        <w:br/>
      </w:r>
      <w:r>
        <w:t>= 1 700x – 7x</w:t>
      </w:r>
      <w:r>
        <w:rPr>
          <w:vertAlign w:val="superscript"/>
        </w:rPr>
        <w:t>2</w:t>
      </w:r>
      <w:r>
        <w:t xml:space="preserve"> </w:t>
      </w:r>
      <w:r>
        <w:t>– 16 000 – 500x + 1,64x</w:t>
      </w:r>
      <w:r>
        <w:rPr>
          <w:vertAlign w:val="superscript"/>
        </w:rPr>
        <w:t>2</w:t>
      </w:r>
      <w:r>
        <w:t xml:space="preserve"> </w:t>
      </w:r>
      <w:r>
        <w:t>– 0,004x</w:t>
      </w:r>
      <w:r>
        <w:rPr>
          <w:vertAlign w:val="superscript"/>
        </w:rPr>
        <w:t>3</w:t>
      </w:r>
      <w:r>
        <w:br/>
      </w:r>
      <w:r>
        <w:t>= – 0,004x</w:t>
      </w:r>
      <w:r>
        <w:rPr>
          <w:vertAlign w:val="superscript"/>
        </w:rPr>
        <w:t>3</w:t>
      </w:r>
      <w:r>
        <w:t xml:space="preserve"> </w:t>
      </w:r>
      <w:r>
        <w:t>– 5,36x</w:t>
      </w:r>
      <w:r>
        <w:rPr>
          <w:vertAlign w:val="superscript"/>
        </w:rPr>
        <w:t>2</w:t>
      </w:r>
      <w:r>
        <w:t xml:space="preserve"> </w:t>
      </w:r>
      <w:r>
        <w:t>+ 1 200x – 16 000.</w:t>
      </w:r>
      <w:r>
        <w:br/>
      </w:r>
      <w:r>
        <w:t>Ta cần tìm x để P(x) là lớn nhất.</w:t>
      </w:r>
      <w:r>
        <w:br/>
      </w:r>
      <w:r>
        <w:t>Ta có P’(x) = – 0,012x</w:t>
      </w:r>
      <w:r>
        <w:rPr>
          <w:vertAlign w:val="superscript"/>
        </w:rPr>
        <w:t>2</w:t>
      </w:r>
      <w:r>
        <w:t xml:space="preserve"> </w:t>
      </w:r>
      <w:r>
        <w:t>– 10,72x + 1 200.</w:t>
      </w:r>
      <w:r>
        <w:br/>
      </w:r>
      <w:r>
        <w:t>P’(x) = 0 ⇔ – 0,012x</w:t>
      </w:r>
      <w:r>
        <w:rPr>
          <w:vertAlign w:val="superscript"/>
        </w:rPr>
        <w:t>2</w:t>
      </w:r>
      <w:r>
        <w:t xml:space="preserve"> </w:t>
      </w:r>
      <w:r>
        <w:t>– 10,72x + 1 200 = 0</w:t>
      </w:r>
      <w:r>
        <w:br/>
      </w:r>
      <w:r>
        <w:t>⇔ x ≈ 100,6.</w:t>
      </w:r>
      <w:r>
        <w:br/>
      </w:r>
      <w:r>
        <w:t>Ta có P(100) = 46 400 và P(101) = 46 401,436 nên P(100) &lt; P(101).</w:t>
      </w:r>
      <w:r>
        <w:br/>
      </w:r>
      <w:r>
        <w:t>Do số đơn vị hàng hóa phải là số nguyên dương nên để lợi nhuận lớn nhất thì mức sản xuất là x = 100 đơn vị hàng hóa.</w:t>
      </w:r>
      <w:r>
        <w:br/>
      </w:r>
      <w:r>
        <w:rPr>
          <w:b/>
        </w:rPr>
        <w:t>Bài tập</w:t>
      </w:r>
      <w:r>
        <w:br/>
      </w:r>
      <w:r>
        <w:rPr>
          <w:b/>
        </w:rPr>
        <w:t>Bài 2.6 trang 42 Chuyên đề Toán 12</w:t>
      </w:r>
      <w:r>
        <w:t>:</w:t>
      </w:r>
      <w:r>
        <w:t xml:space="preserve"> </w:t>
      </w:r>
      <w:r>
        <w:t>Một cửa sổ có dạng phía dưới là hình chữ nhật, phía trên là nửa hình tròn có đường kính bằng chiều rộng của hình chữ nhật (H.2.17). Biết độ dài mép ngoài của cửa sổ phần sát tường (kể cả phần nửa đường tròn phía trên) là 10 m. Hãy tính các kích thước của hình chữ nhật để cửa sổ có diện tích lớn nhất (kết quả làm tròn đến chữ số thập phân thứ hai).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a2fce5b0747486099a620e90c33fc99.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Gọi x (m) là chiều rộng của hình chữ nhật, 0 &lt; x &lt; 10.</w:t>
      </w:r>
      <w:r>
        <w:br/>
      </w:r>
      <w:r>
        <w:t>Khi đó, bán kính của phần cửa sổ nửa hình tròn là</w:t>
      </w:r>
      <w:r>
        <w:t xml:space="preserve"> </w:t>
      </w:r>
      <w:r>
        <w:t>x</w:t>
      </w:r>
      <w:r>
        <w:t>2</w:t>
      </w:r>
      <w:r>
        <w:t>(x)/(2)</w:t>
      </w:r>
      <w:r>
        <w:t xml:space="preserve"> </w:t>
      </w:r>
      <w:r>
        <w:t>(m).</w:t>
      </w:r>
      <w:r>
        <w:br/>
      </w:r>
      <w:r>
        <w:t xml:space="preserve">Diện tích của phần cửa sổ nửa hình tròn là: </w:t>
      </w:r>
      <w:r>
        <w:t>S</w:t>
      </w:r>
      <w:r>
        <w:t>1</w:t>
      </w:r>
      <w:r>
        <w:t>=</w:t>
      </w:r>
      <w:r>
        <w:t>1</w:t>
      </w:r>
      <w:r>
        <w:t>2</w:t>
      </w:r>
      <w:r>
        <w:t>⋅</w:t>
      </w:r>
      <w:r>
        <w:t>π</w:t>
      </w:r>
      <w:r>
        <w:t>⋅</w:t>
      </w:r>
      <w:r>
        <w:t>(</w:t>
      </w:r>
      <w:r>
        <w:t>x</w:t>
      </w:r>
      <w:r>
        <w:t>2</w:t>
      </w:r>
      <w:r>
        <w:t>)</w:t>
      </w:r>
      <w:r>
        <w:t>2</w:t>
      </w:r>
      <w:r>
        <w:t>=</w:t>
      </w:r>
      <w:r>
        <w:t>π</w:t>
      </w:r>
      <w:r>
        <w:t>x</w:t>
      </w:r>
      <w:r>
        <w:t>2</w:t>
      </w:r>
      <w:r>
        <w:t>8</w:t>
      </w:r>
      <w:r>
        <w:t xml:space="preserve"> (m</w:t>
      </w:r>
      <w:r>
        <w:t>2</w:t>
      </w:r>
      <w:r>
        <w:t>).</w:t>
      </w:r>
      <w:r>
        <w:t>S_(1)=(1)/(2)⋅π⋅(x)/(2)^(2)=(πx^(2))/(8) (m^(2)).</w:t>
      </w:r>
      <w:r>
        <w:br/>
      </w:r>
      <w:r>
        <w:t xml:space="preserve">Độ dài mép ngoài của phần cửa nửa đường tròn chính là nửa chu vi đường tròn và bằng: </w:t>
      </w:r>
      <w:r>
        <w:t>π</w:t>
      </w:r>
      <w:r>
        <w:t>⋅</w:t>
      </w:r>
      <w:r>
        <w:t>x</w:t>
      </w:r>
      <w:r>
        <w:t>2</w:t>
      </w:r>
      <w:r>
        <w:t>=</w:t>
      </w:r>
      <w:r>
        <w:t>π</w:t>
      </w:r>
      <w:r>
        <w:t>x</w:t>
      </w:r>
      <w:r>
        <w:t>2</w:t>
      </w:r>
      <w:r>
        <w:t xml:space="preserve"> (m).</w:t>
      </w:r>
      <w:r>
        <w:t>π⋅(x)/(2)=(πx)/(2) (m).</w:t>
      </w:r>
      <w:r>
        <w:br/>
      </w:r>
      <w:r>
        <w:t xml:space="preserve">Độ dài mép ngoài của phần cửa hình chữ nhật và cũng là chu vi hình chữ nhật, bằng: </w:t>
      </w:r>
      <w:r>
        <w:t>10</w:t>
      </w:r>
      <w:r>
        <w:t>−</w:t>
      </w:r>
      <w:r>
        <w:t>π</w:t>
      </w:r>
      <w:r>
        <w:t>x</w:t>
      </w:r>
      <w:r>
        <w:t>2</w:t>
      </w:r>
      <w:r>
        <w:t xml:space="preserve"> (m).</w:t>
      </w:r>
      <w:r>
        <w:t>10−(πx)/(2) (m).</w:t>
      </w:r>
      <w:r>
        <w:br/>
      </w:r>
      <w:r>
        <w:t xml:space="preserve">Chiều dài của phần cửa sổ hình chữ nhật là </w:t>
      </w:r>
      <w:r>
        <w:t>10</w:t>
      </w:r>
      <w:r>
        <w:t>−</w:t>
      </w:r>
      <w:r>
        <w:t>π</w:t>
      </w:r>
      <w:r>
        <w:t>x</w:t>
      </w:r>
      <w:r>
        <w:t>2</w:t>
      </w:r>
      <w:r>
        <w:t>−</w:t>
      </w:r>
      <w:r>
        <w:t>=</w:t>
      </w:r>
      <w:r>
        <w:t>x</w:t>
      </w:r>
      <w:r>
        <w:t>2</w:t>
      </w:r>
      <w:r>
        <w:t>=</w:t>
      </w:r>
      <w:r>
        <w:t>10</w:t>
      </w:r>
      <w:r>
        <w:t>−</w:t>
      </w:r>
      <w:r>
        <w:t>(</w:t>
      </w:r>
      <w:r>
        <w:t>π</w:t>
      </w:r>
      <w:r>
        <w:t>+</w:t>
      </w:r>
      <w:r>
        <w:t>1</w:t>
      </w:r>
      <w:r>
        <w:t>)</w:t>
      </w:r>
      <w:r>
        <w:t>x</w:t>
      </w:r>
      <w:r>
        <w:t>2</w:t>
      </w:r>
      <w:r>
        <w:t xml:space="preserve"> (m).</w:t>
      </w:r>
      <w:r>
        <w:t>10−(πx)/(2)−=(x)/(2)=10−(π+1x)/(2) (m).</w:t>
      </w:r>
      <w:r>
        <w:br/>
      </w:r>
      <w:r>
        <w:t>Diện tích của phần cửa sổ hình chữ nhật là:</w:t>
      </w:r>
      <w:r>
        <w:br/>
      </w:r>
      <w:r>
        <w:t>S</w:t>
      </w:r>
      <w:r>
        <w:t>2</w:t>
      </w:r>
      <w:r>
        <w:t>=</w:t>
      </w:r>
      <w:r>
        <w:t>x</w:t>
      </w:r>
      <w:r>
        <w:t>⋅</w:t>
      </w:r>
      <w:r>
        <w:t>[</w:t>
      </w:r>
      <w:r>
        <w:t>10</w:t>
      </w:r>
      <w:r>
        <w:t>−</w:t>
      </w:r>
      <w:r>
        <w:t>(</w:t>
      </w:r>
      <w:r>
        <w:t>π</w:t>
      </w:r>
      <w:r>
        <w:t>+</w:t>
      </w:r>
      <w:r>
        <w:t>1</w:t>
      </w:r>
      <w:r>
        <w:t>)</w:t>
      </w:r>
      <w:r>
        <w:t>x</w:t>
      </w:r>
      <w:r>
        <w:t>2</w:t>
      </w:r>
      <w:r>
        <w:t>]</w:t>
      </w:r>
      <w:r>
        <w:t>=</w:t>
      </w:r>
      <w:r>
        <w:t>10</w:t>
      </w:r>
      <w:r>
        <w:t>x</w:t>
      </w:r>
      <w:r>
        <w:t>−</w:t>
      </w:r>
      <w:r>
        <w:t>(</w:t>
      </w:r>
      <w:r>
        <w:t>π</w:t>
      </w:r>
      <w:r>
        <w:t>+</w:t>
      </w:r>
      <w:r>
        <w:t>1</w:t>
      </w:r>
      <w:r>
        <w:t>)</w:t>
      </w:r>
      <w:r>
        <w:t>x</w:t>
      </w:r>
      <w:r>
        <w:t>2</w:t>
      </w:r>
      <w:r>
        <w:t>2</w:t>
      </w:r>
      <w:r>
        <w:t xml:space="preserve"> (m</w:t>
      </w:r>
      <w:r>
        <w:t>2</w:t>
      </w:r>
      <w:r>
        <w:t>).</w:t>
      </w:r>
      <w:r>
        <w:t>S_(2)=x⋅10−(π+1x)/(2)=10x−(π+1x^(2))/(2) (m^(2)).</w:t>
      </w:r>
      <w:r>
        <w:br/>
      </w:r>
      <w:r>
        <w:t>Diện tích của cửa sổ là:</w:t>
      </w:r>
      <w:r>
        <w:br/>
      </w:r>
      <w:r>
        <w:t>S</w:t>
      </w:r>
      <w:r>
        <w:t>(</w:t>
      </w:r>
      <w:r>
        <w:t>x</w:t>
      </w:r>
      <w:r>
        <w:t>)</w:t>
      </w:r>
      <w:r>
        <w:t>=</w:t>
      </w:r>
      <w:r>
        <w:t>S</w:t>
      </w:r>
      <w:r>
        <w:t>1</w:t>
      </w:r>
      <w:r>
        <w:t>+</w:t>
      </w:r>
      <w:r>
        <w:t>S</w:t>
      </w:r>
      <w:r>
        <w:t>2</w:t>
      </w:r>
      <w:r>
        <w:t>=</w:t>
      </w:r>
      <w:r>
        <w:t>π</w:t>
      </w:r>
      <w:r>
        <w:t>x</w:t>
      </w:r>
      <w:r>
        <w:t>2</w:t>
      </w:r>
      <w:r>
        <w:t>8</w:t>
      </w:r>
      <w:r>
        <w:t>+</w:t>
      </w:r>
      <w:r>
        <w:t>10</w:t>
      </w:r>
      <w:r>
        <w:t>x</w:t>
      </w:r>
      <w:r>
        <w:t>−</w:t>
      </w:r>
      <w:r>
        <w:t>(</w:t>
      </w:r>
      <w:r>
        <w:t>π</w:t>
      </w:r>
      <w:r>
        <w:t>+</w:t>
      </w:r>
      <w:r>
        <w:t>1</w:t>
      </w:r>
      <w:r>
        <w:t>)</w:t>
      </w:r>
      <w:r>
        <w:t>x</w:t>
      </w:r>
      <w:r>
        <w:t>2</w:t>
      </w:r>
      <w:r>
        <w:t>2</w:t>
      </w:r>
      <w:r>
        <w:t>=</w:t>
      </w:r>
      <w:r>
        <w:t>10</w:t>
      </w:r>
      <w:r>
        <w:t>x</w:t>
      </w:r>
      <w:r>
        <w:t>−</w:t>
      </w:r>
      <w:r>
        <w:t>(</w:t>
      </w:r>
      <w:r>
        <w:t>3</w:t>
      </w:r>
      <w:r>
        <w:t>π</w:t>
      </w:r>
      <w:r>
        <w:t>+</w:t>
      </w:r>
      <w:r>
        <w:t>4</w:t>
      </w:r>
      <w:r>
        <w:t>)</w:t>
      </w:r>
      <w:r>
        <w:t>x</w:t>
      </w:r>
      <w:r>
        <w:t>2</w:t>
      </w:r>
      <w:r>
        <w:t>8</w:t>
      </w:r>
      <w:r>
        <w:t xml:space="preserve"> (m</w:t>
      </w:r>
      <w:r>
        <w:t>2</w:t>
      </w:r>
      <w:r>
        <w:t>).</w:t>
      </w:r>
      <w:r>
        <w:t>Sx=S_(1)+S_(2)=(πx^(2))/(8)+10x−(π+1x^(2))/(2)=10x−(3π+4x^(2))/(8) (m^(2)).</w:t>
      </w:r>
      <w:r>
        <w:br/>
      </w:r>
      <w:r>
        <w:t>Xét hàm</w:t>
      </w:r>
      <w:r>
        <w:t xml:space="preserve"> </w:t>
      </w:r>
      <w:r>
        <w:t>S</w:t>
      </w:r>
      <w:r>
        <w:t>(</w:t>
      </w:r>
      <w:r>
        <w:t>x</w:t>
      </w:r>
      <w:r>
        <w:t>)</w:t>
      </w:r>
      <w:r>
        <w:t>=</w:t>
      </w:r>
      <w:r>
        <w:t>10</w:t>
      </w:r>
      <w:r>
        <w:t>x</w:t>
      </w:r>
      <w:r>
        <w:t>−</w:t>
      </w:r>
      <w:r>
        <w:t>(</w:t>
      </w:r>
      <w:r>
        <w:t>3</w:t>
      </w:r>
      <w:r>
        <w:t>π</w:t>
      </w:r>
      <w:r>
        <w:t>+</w:t>
      </w:r>
      <w:r>
        <w:t>4</w:t>
      </w:r>
      <w:r>
        <w:t>)</w:t>
      </w:r>
      <w:r>
        <w:t>x</w:t>
      </w:r>
      <w:r>
        <w:t>2</w:t>
      </w:r>
      <w:r>
        <w:t>8</w:t>
      </w:r>
      <w:r>
        <w:t>Sx=10x−(3π+4x^(2))/(8)</w:t>
      </w:r>
      <w:r>
        <w:t xml:space="preserve"> </w:t>
      </w:r>
      <w:r>
        <w:t xml:space="preserve"> trên khoảng (0; 10).</w:t>
      </w:r>
      <w:r>
        <w:br/>
      </w:r>
      <w:r>
        <w:t>Ta có</w:t>
      </w:r>
      <w:r>
        <w:br/>
      </w:r>
      <w:r>
        <w:t>S</w:t>
      </w:r>
      <w:r>
        <w:t>′</w:t>
      </w:r>
      <w:r>
        <w:t>(</w:t>
      </w:r>
      <w:r>
        <w:t>x</w:t>
      </w:r>
      <w:r>
        <w:t>)</w:t>
      </w:r>
      <w:r>
        <w:t>=</w:t>
      </w:r>
      <w:r>
        <w:t>10</w:t>
      </w:r>
      <w:r>
        <w:t>−</w:t>
      </w:r>
      <w:r>
        <w:t>(</w:t>
      </w:r>
      <w:r>
        <w:t>3</w:t>
      </w:r>
      <w:r>
        <w:t>π</w:t>
      </w:r>
      <w:r>
        <w:t>+</w:t>
      </w:r>
      <w:r>
        <w:t>4</w:t>
      </w:r>
      <w:r>
        <w:t>)</w:t>
      </w:r>
      <w:r>
        <w:t>x</w:t>
      </w:r>
      <w:r>
        <w:t>4</w:t>
      </w:r>
      <w:r>
        <w:t>,</w:t>
      </w:r>
      <w:r>
        <w:t>S^(')x=10−(3π+4x)/(4),</w:t>
      </w:r>
      <w:r>
        <w:t>S</w:t>
      </w:r>
      <w:r>
        <w:t>′</w:t>
      </w:r>
      <w:r>
        <w:t>(</w:t>
      </w:r>
      <w:r>
        <w:t>x</w:t>
      </w:r>
      <w:r>
        <w:t>)</w:t>
      </w:r>
      <w:r>
        <w:t>=</w:t>
      </w:r>
      <w:r>
        <w:t>0</w:t>
      </w:r>
      <w:r>
        <w:t>⇔</w:t>
      </w:r>
      <w:r>
        <w:t>10</w:t>
      </w:r>
      <w:r>
        <w:t>−</w:t>
      </w:r>
      <w:r>
        <w:t>(</w:t>
      </w:r>
      <w:r>
        <w:t>3</w:t>
      </w:r>
      <w:r>
        <w:t>π</w:t>
      </w:r>
      <w:r>
        <w:t>+</w:t>
      </w:r>
      <w:r>
        <w:t>4</w:t>
      </w:r>
      <w:r>
        <w:t>)</w:t>
      </w:r>
      <w:r>
        <w:t>x</w:t>
      </w:r>
      <w:r>
        <w:t>4</w:t>
      </w:r>
      <w:r>
        <w:t>=</w:t>
      </w:r>
      <w:r>
        <w:t>0</w:t>
      </w:r>
      <w:r>
        <w:t>⇔</w:t>
      </w:r>
      <w:r>
        <w:t>x</w:t>
      </w:r>
      <w:r>
        <w:t>=</w:t>
      </w:r>
      <w:r>
        <w:t>40</w:t>
      </w:r>
      <w:r>
        <w:t>3</w:t>
      </w:r>
      <w:r>
        <w:t>π</w:t>
      </w:r>
      <w:r>
        <w:t>+</w:t>
      </w:r>
      <w:r>
        <w:t>4</w:t>
      </w:r>
      <w:r>
        <w:t>.</w:t>
      </w:r>
      <w:r>
        <w:t>S^(')x=0⇔10−(3π+4x)/(4)=0⇔x=(40)/(3π+4).</w:t>
      </w:r>
      <w:r>
        <w:br/>
      </w:r>
      <w:r>
        <w:t>Lập bảng biến thiên của hàm số trên khoảng (0; 10):</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aa6a463fa9a47be99a17f180cbcff60.jpg"/>
                    <pic:cNvPicPr/>
                  </pic:nvPicPr>
                  <pic:blipFill>
                    <a:blip r:embed="rId15"/>
                    <a:stretch>
                      <a:fillRect/>
                    </a:stretch>
                  </pic:blipFill>
                  <pic:spPr>
                    <a:xfrm>
                      <a:off x="0" y="0"/>
                      <a:ext cx="1905000" cy="1905000"/>
                    </a:xfrm>
                    <a:prstGeom prst="rect"/>
                  </pic:spPr>
                </pic:pic>
              </a:graphicData>
            </a:graphic>
          </wp:inline>
        </w:drawing>
      </w:r>
      <w:r>
        <w:br/>
      </w:r>
      <w:r>
        <w:t>Từ bảng biến thiên, ta có</w:t>
      </w:r>
      <w:r>
        <w:t xml:space="preserve"> </w:t>
      </w:r>
      <w:r>
        <w:t>max</w:t>
      </w:r>
      <w:r>
        <w:t>(</w:t>
      </w:r>
      <w:r>
        <w:t>0</w:t>
      </w:r>
      <w:r>
        <w:t>;</w:t>
      </w:r>
      <w:r>
        <w:t>10</w:t>
      </w:r>
      <w:r>
        <w:t>)</w:t>
      </w:r>
      <w:r>
        <w:t>S</w:t>
      </w:r>
      <w:r>
        <w:t>(</w:t>
      </w:r>
      <w:r>
        <w:t>x</w:t>
      </w:r>
      <w:r>
        <w:t>)</w:t>
      </w:r>
      <w:r>
        <w:t>≈</w:t>
      </w:r>
      <w:r>
        <w:t>14</w:t>
      </w:r>
      <w:r>
        <w:t>,</w:t>
      </w:r>
      <w:r>
        <w:t>90</w:t>
      </w:r>
      <w:r>
        <w:t>max0;10Sx≈14,90</w:t>
      </w:r>
      <w:r>
        <w:t xml:space="preserve"> </w:t>
      </w:r>
      <w:r>
        <w:t xml:space="preserve"> khi </w:t>
      </w:r>
      <w:r>
        <w:t>x</w:t>
      </w:r>
      <w:r>
        <w:t>=</w:t>
      </w:r>
      <w:r>
        <w:t>40</w:t>
      </w:r>
      <w:r>
        <w:t>3</w:t>
      </w:r>
      <w:r>
        <w:t>π</w:t>
      </w:r>
      <w:r>
        <w:t>+</w:t>
      </w:r>
      <w:r>
        <w:t>4</w:t>
      </w:r>
      <w:r>
        <w:t>≈</w:t>
      </w:r>
      <w:r>
        <w:t>2</w:t>
      </w:r>
      <w:r>
        <w:t>,</w:t>
      </w:r>
      <w:r>
        <w:t>98</w:t>
      </w:r>
      <w:r>
        <w:t xml:space="preserve"> (m).</w:t>
      </w:r>
      <w:r>
        <w:t>x=(40)/(3π+4)≈2,98 (m).</w:t>
      </w:r>
      <w:r>
        <w:br/>
      </w:r>
      <w:r>
        <w:t xml:space="preserve">Vậy các kích thước của hình chữ nhật lần lượt là khoảng 2,98 m và </w:t>
      </w:r>
      <w:r>
        <w:t>10</w:t>
      </w:r>
      <w:r>
        <w:t>−</w:t>
      </w:r>
      <w:r>
        <w:t>(</w:t>
      </w:r>
      <w:r>
        <w:t>π</w:t>
      </w:r>
      <w:r>
        <w:t>+</w:t>
      </w:r>
      <w:r>
        <w:t>1</w:t>
      </w:r>
      <w:r>
        <w:t>)</w:t>
      </w:r>
      <w:r>
        <w:t>⋅</w:t>
      </w:r>
      <w:r>
        <w:t>2</w:t>
      </w:r>
      <w:r>
        <w:t>,</w:t>
      </w:r>
      <w:r>
        <w:t>98</w:t>
      </w:r>
      <w:r>
        <w:t>2</w:t>
      </w:r>
      <w:r>
        <w:t>≈</w:t>
      </w:r>
      <w:r>
        <w:t>3</w:t>
      </w:r>
      <w:r>
        <w:t>,</w:t>
      </w:r>
      <w:r>
        <w:t>83</w:t>
      </w:r>
      <w:r>
        <w:t xml:space="preserve"> (m).</w:t>
      </w:r>
      <w:r>
        <w:t>10−(π+1⋅2,98)/(2)≈3,83 (m).</w:t>
      </w:r>
      <w:r>
        <w:br/>
      </w:r>
      <w:r>
        <w:rPr>
          <w:b/>
        </w:rPr>
        <w:t>Bài 2.7 trang 42 Chuyên đề Toán 12</w:t>
      </w:r>
      <w:r>
        <w:t>:</w:t>
      </w:r>
      <w:r>
        <w:t xml:space="preserve"> </w:t>
      </w:r>
      <w:r>
        <w:t>Người ta muốn kéo một đường dây điện từ nhà máy điện đặt tại điểm A đến một hòn đảo nhỏ C. Biết rằng nhà máy điện nằm sát bờ biển, bờ biển được coi là thẳng, khoảng cách CB từ hòn đảo C đến bờ biển là 1 km, khoảng cách giữa hai điểm A và B là 4 km. Mỗi kilômét dây điện nếu đặt ngầm dưới nước sẽ mất 5 000 USD, còn nếu đặt ngầm dưới đất sẽ mất 3 000 USD. Người ta dự định kéo dây điện ngầm dưới đất từ điểm A đến một điểm S trên bờ biển, nằm giữa A và B, sau đó chạy ngầm dưới nước từ điểm S đến hòn đảo C (H. 2.18). Tìm vị trí của điểm S sao cho chi phí kéo đường dây điện là nhỏ nhất.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f8805d5733447bbb6f9866b5c75d011.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Gọi x (km) là khoảng cách từ điểm B đến vị trí S, 0 ≤ x ≤ 4.</w:t>
      </w:r>
      <w:r>
        <w:br/>
      </w:r>
      <w:r>
        <w:t>Từ hình vẽ ta có: AS = 4 – x (km) và</w:t>
      </w:r>
      <w:r>
        <w:t xml:space="preserve"> </w:t>
      </w:r>
      <w:r>
        <w:t>S</w:t>
      </w:r>
      <w:r>
        <w:t>C</w:t>
      </w:r>
      <w:r>
        <w:t>=</w:t>
      </w:r>
      <w:r>
        <w:t>√</w:t>
      </w:r>
      <w:r>
        <w:t>1</w:t>
      </w:r>
      <w:r>
        <w:t>+</w:t>
      </w:r>
      <w:r>
        <w:t>x</w:t>
      </w:r>
      <w:r>
        <w:t>2</w:t>
      </w:r>
      <w:r>
        <w:t>SC=√(1+x^(2))</w:t>
      </w:r>
      <w:r>
        <w:t xml:space="preserve"> </w:t>
      </w:r>
      <w:r>
        <w:t>(km).</w:t>
      </w:r>
      <w:r>
        <w:br/>
      </w:r>
      <w:r>
        <w:t>Chi phí kéo đường dây điện từ A đến S (đặt ngầm dưới đất) là: 3 000(4 – x) (USD).</w:t>
      </w:r>
      <w:r>
        <w:br/>
      </w:r>
      <w:r>
        <w:t>Chi phí kéo đường dây điện từ S đến C (đặt ngầm dưới nước) là:</w:t>
      </w:r>
      <w:r>
        <w:t>5</w:t>
      </w:r>
      <w:r>
        <w:t>000</w:t>
      </w:r>
      <w:r>
        <w:t>√</w:t>
      </w:r>
      <w:r>
        <w:t>1</w:t>
      </w:r>
      <w:r>
        <w:t>+</w:t>
      </w:r>
      <w:r>
        <w:t>x</w:t>
      </w:r>
      <w:r>
        <w:t>2</w:t>
      </w:r>
      <w:r>
        <w:t>5  000√(1+x^(2))</w:t>
      </w:r>
      <w:r>
        <w:t xml:space="preserve"> </w:t>
      </w:r>
      <w:r>
        <w:t>(USD).</w:t>
      </w:r>
      <w:r>
        <w:br/>
      </w:r>
      <w:r>
        <w:t>Khi đó, tổng chi phí kéo đường dây điện từ A đến C là:</w:t>
      </w:r>
      <w:r>
        <w:br/>
      </w:r>
      <w:r>
        <w:t>C</w:t>
      </w:r>
      <w:r>
        <w:t>(</w:t>
      </w:r>
      <w:r>
        <w:t>x</w:t>
      </w:r>
      <w:r>
        <w:t>)</w:t>
      </w:r>
      <w:r>
        <w:t>=</w:t>
      </w:r>
      <w:r>
        <w:t>3</w:t>
      </w:r>
      <w:r>
        <w:t xml:space="preserve"> </w:t>
      </w:r>
      <w:r>
        <w:t>000</w:t>
      </w:r>
      <w:r>
        <w:t>(</w:t>
      </w:r>
      <w:r>
        <w:t>4</w:t>
      </w:r>
      <w:r>
        <w:t>–</w:t>
      </w:r>
      <w:r>
        <w:t>x</w:t>
      </w:r>
      <w:r>
        <w:t>)</w:t>
      </w:r>
      <w:r>
        <w:t>+</w:t>
      </w:r>
      <w:r>
        <w:t>5</w:t>
      </w:r>
      <w:r>
        <w:t>000</w:t>
      </w:r>
      <w:r>
        <w:t>√</w:t>
      </w:r>
      <w:r>
        <w:t>1</w:t>
      </w:r>
      <w:r>
        <w:t>+</w:t>
      </w:r>
      <w:r>
        <w:t>x</w:t>
      </w:r>
      <w:r>
        <w:t>2</w:t>
      </w:r>
      <w:r>
        <w:t>Cx=3 0004–x+5  000√(1+x^(2))</w:t>
      </w:r>
      <w:r>
        <w:br/>
      </w:r>
      <w:r>
        <w:t>=</w:t>
      </w:r>
      <w:r>
        <w:t>12</w:t>
      </w:r>
      <w:r>
        <w:t>000</w:t>
      </w:r>
      <w:r>
        <w:t>−</w:t>
      </w:r>
      <w:r>
        <w:t>3</w:t>
      </w:r>
      <w:r>
        <w:t>000</w:t>
      </w:r>
      <w:r>
        <w:t>x</w:t>
      </w:r>
      <w:r>
        <w:t>+</w:t>
      </w:r>
      <w:r>
        <w:t>5</w:t>
      </w:r>
      <w:r>
        <w:t>000</w:t>
      </w:r>
      <w:r>
        <w:t>√</w:t>
      </w:r>
      <w:r>
        <w:t>1</w:t>
      </w:r>
      <w:r>
        <w:t>+</w:t>
      </w:r>
      <w:r>
        <w:t>x</w:t>
      </w:r>
      <w:r>
        <w:t>2</w:t>
      </w:r>
      <w:r>
        <w:t>(</w:t>
      </w:r>
      <w:r>
        <w:t>US</w:t>
      </w:r>
      <w:r>
        <w:t>D</w:t>
      </w:r>
      <w:r>
        <w:t>)</w:t>
      </w:r>
      <w:r>
        <w:t>.</w:t>
      </w:r>
      <w:r>
        <w:t>=12  000−3  000x+5  000√(1+x^(2))   USD.</w:t>
      </w:r>
      <w:r>
        <w:br/>
      </w:r>
      <w:r>
        <w:t>Ta cần tìm x để C(x) đạt giá trị nhỏ nhất.</w:t>
      </w:r>
      <w:r>
        <w:br/>
      </w:r>
      <w:r>
        <w:t xml:space="preserve">Ta có </w:t>
      </w:r>
      <w:r>
        <w:t>C</w:t>
      </w:r>
      <w:r>
        <w:t>′</w:t>
      </w:r>
      <w:r>
        <w:t>(</w:t>
      </w:r>
      <w:r>
        <w:t>x</w:t>
      </w:r>
      <w:r>
        <w:t>)</w:t>
      </w:r>
      <w:r>
        <w:t>=</w:t>
      </w:r>
      <w:r>
        <w:t>−</w:t>
      </w:r>
      <w:r>
        <w:t>3</w:t>
      </w:r>
      <w:r>
        <w:t>000</w:t>
      </w:r>
      <w:r>
        <w:t>+</w:t>
      </w:r>
      <w:r>
        <w:t>5</w:t>
      </w:r>
      <w:r>
        <w:t>000</w:t>
      </w:r>
      <w:r>
        <w:t>⋅</w:t>
      </w:r>
      <w:r>
        <w:t>x</w:t>
      </w:r>
      <w:r>
        <w:t>√</w:t>
      </w:r>
      <w:r>
        <w:t>1</w:t>
      </w:r>
      <w:r>
        <w:t>+</w:t>
      </w:r>
      <w:r>
        <w:t>x</w:t>
      </w:r>
      <w:r>
        <w:t>2</w:t>
      </w:r>
      <w:r>
        <w:t>.</w:t>
      </w:r>
      <w:r>
        <w:t>C^(')x=−3  000+5  000⋅(x)/(√(1+x^(2))).</w:t>
      </w:r>
      <w:r>
        <w:br/>
      </w:r>
      <w:r>
        <w:t>C</w:t>
      </w:r>
      <w:r>
        <w:t>′</w:t>
      </w:r>
      <w:r>
        <w:t>(</w:t>
      </w:r>
      <w:r>
        <w:t>x</w:t>
      </w:r>
      <w:r>
        <w:t>)</w:t>
      </w:r>
      <w:r>
        <w:t>=</w:t>
      </w:r>
      <w:r>
        <w:t>0</w:t>
      </w:r>
      <w:r>
        <w:t>⇔</w:t>
      </w:r>
      <w:r>
        <w:t>−</w:t>
      </w:r>
      <w:r>
        <w:t>3</w:t>
      </w:r>
      <w:r>
        <w:t>000</w:t>
      </w:r>
      <w:r>
        <w:t>+</w:t>
      </w:r>
      <w:r>
        <w:t>5</w:t>
      </w:r>
      <w:r>
        <w:t>000</w:t>
      </w:r>
      <w:r>
        <w:t>⋅</w:t>
      </w:r>
      <w:r>
        <w:t>x</w:t>
      </w:r>
      <w:r>
        <w:t>√</w:t>
      </w:r>
      <w:r>
        <w:t>1</w:t>
      </w:r>
      <w:r>
        <w:t>+</w:t>
      </w:r>
      <w:r>
        <w:t>x</w:t>
      </w:r>
      <w:r>
        <w:t>2</w:t>
      </w:r>
      <w:r>
        <w:t>=</w:t>
      </w:r>
      <w:r>
        <w:t>0</w:t>
      </w:r>
      <w:r>
        <w:t>⇔</w:t>
      </w:r>
      <w:r>
        <w:t>x</w:t>
      </w:r>
      <w:r>
        <w:t>√</w:t>
      </w:r>
      <w:r>
        <w:t>1</w:t>
      </w:r>
      <w:r>
        <w:t>+</w:t>
      </w:r>
      <w:r>
        <w:t>x</w:t>
      </w:r>
      <w:r>
        <w:t>2</w:t>
      </w:r>
      <w:r>
        <w:t>=</w:t>
      </w:r>
      <w:r>
        <w:t>3</w:t>
      </w:r>
      <w:r>
        <w:t>5</w:t>
      </w:r>
      <w:r>
        <w:t>C^(')x=0⇔−3  000+5  000⋅(x)/(√(1+x^(2)))=0⇔(x)/(√(1+x^(2)))=(3)/(5)</w:t>
      </w:r>
      <w:r>
        <w:br/>
      </w:r>
      <w:r>
        <w:t>⇔</w:t>
      </w:r>
      <w:r>
        <w:t>5</w:t>
      </w:r>
      <w:r>
        <w:t>x</w:t>
      </w:r>
      <w:r>
        <w:t>=</w:t>
      </w:r>
      <w:r>
        <w:t>3</w:t>
      </w:r>
      <w:r>
        <w:t>√</w:t>
      </w:r>
      <w:r>
        <w:t>1</w:t>
      </w:r>
      <w:r>
        <w:t>+</w:t>
      </w:r>
      <w:r>
        <w:t>x</w:t>
      </w:r>
      <w:r>
        <w:t>2</w:t>
      </w:r>
      <w:r>
        <w:t>⇔5x=3√(1+x^(2))</w:t>
      </w:r>
      <w:r>
        <w:br/>
      </w:r>
      <w:r>
        <w:t>Từ giả thiết x ≥ 0 ta suy ra 25x</w:t>
      </w:r>
      <w:r>
        <w:rPr>
          <w:vertAlign w:val="superscript"/>
        </w:rPr>
        <w:t>2</w:t>
      </w:r>
      <w:r>
        <w:t xml:space="preserve"> </w:t>
      </w:r>
      <w:r>
        <w:t>= 3(1 + x</w:t>
      </w:r>
      <w:r>
        <w:rPr>
          <w:vertAlign w:val="superscript"/>
        </w:rPr>
        <w:t>2</w:t>
      </w:r>
      <w:r>
        <w:t>), hay 22x</w:t>
      </w:r>
      <w:r>
        <w:rPr>
          <w:vertAlign w:val="superscript"/>
        </w:rPr>
        <w:t>2</w:t>
      </w:r>
      <w:r>
        <w:t xml:space="preserve"> </w:t>
      </w:r>
      <w:r>
        <w:t xml:space="preserve">= 3, do đó </w:t>
      </w:r>
      <w:r>
        <w:t>x</w:t>
      </w:r>
      <w:r>
        <w:t>=</w:t>
      </w:r>
      <w:r>
        <w:t>√</w:t>
      </w:r>
      <w:r>
        <w:t>3</w:t>
      </w:r>
      <w:r>
        <w:t>22</w:t>
      </w:r>
      <w:r>
        <w:t>=</w:t>
      </w:r>
      <w:r>
        <w:t>√</w:t>
      </w:r>
      <w:r>
        <w:t>66</w:t>
      </w:r>
      <w:r>
        <w:t>22</w:t>
      </w:r>
      <w:r>
        <w:t>.</w:t>
      </w:r>
      <w:r>
        <w:t>x=√((3)/(22))=(√(66))/(22).</w:t>
      </w:r>
      <w:r>
        <w:br/>
      </w:r>
      <w:r>
        <w:t>Vận dụng phương pháp tìm giá trị lớn nhất, giá trị nhỏ nhất của hàm số trên một đoạn, ta có:</w:t>
      </w:r>
      <w:r>
        <w:br/>
      </w:r>
      <w:r>
        <w:t>C</w:t>
      </w:r>
      <w:r>
        <w:t>(</w:t>
      </w:r>
      <w:r>
        <w:t>0</w:t>
      </w:r>
      <w:r>
        <w:t>)</w:t>
      </w:r>
      <w:r>
        <w:t>=</w:t>
      </w:r>
      <w:r>
        <w:t>17</w:t>
      </w:r>
      <w:r>
        <w:t>000</w:t>
      </w:r>
      <w:r>
        <w:t>;</w:t>
      </w:r>
      <w:r>
        <w:t>C</w:t>
      </w:r>
      <w:r>
        <w:t>(</w:t>
      </w:r>
      <w:r>
        <w:t>√</w:t>
      </w:r>
      <w:r>
        <w:t>66</w:t>
      </w:r>
      <w:r>
        <w:t>22</w:t>
      </w:r>
      <w:r>
        <w:t>)</w:t>
      </w:r>
      <w:r>
        <w:t>≈</w:t>
      </w:r>
      <w:r>
        <w:t>16</w:t>
      </w:r>
      <w:r>
        <w:t>222</w:t>
      </w:r>
      <w:r>
        <w:t>,</w:t>
      </w:r>
      <w:r>
        <w:t>20</w:t>
      </w:r>
      <w:r>
        <w:t>;</w:t>
      </w:r>
      <w:r>
        <w:t>C</w:t>
      </w:r>
      <w:r>
        <w:t>(</w:t>
      </w:r>
      <w:r>
        <w:t>4</w:t>
      </w:r>
      <w:r>
        <w:t>)</w:t>
      </w:r>
      <w:r>
        <w:t>≈</w:t>
      </w:r>
      <w:r>
        <w:t>20</w:t>
      </w:r>
      <w:r>
        <w:t>615</w:t>
      </w:r>
      <w:r>
        <w:t>,</w:t>
      </w:r>
      <w:r>
        <w:t>53.</w:t>
      </w:r>
      <w:r>
        <w:t>C0=17  000;  C(√(66))/(22)≈16  222,20;  C4≈20  615,53.</w:t>
      </w:r>
      <w:r>
        <w:br/>
      </w:r>
      <w:r>
        <w:t>Vì giá trị</w:t>
      </w:r>
      <w:r>
        <w:t xml:space="preserve"> </w:t>
      </w:r>
      <w:r>
        <w:t>C</w:t>
      </w:r>
      <w:r>
        <w:t>(</w:t>
      </w:r>
      <w:r>
        <w:t>√</w:t>
      </w:r>
      <w:r>
        <w:t>66</w:t>
      </w:r>
      <w:r>
        <w:t>22</w:t>
      </w:r>
      <w:r>
        <w:t>)</w:t>
      </w:r>
      <w:r>
        <w:t>C(√(66))/(22)</w:t>
      </w:r>
      <w:r>
        <w:t xml:space="preserve"> </w:t>
      </w:r>
      <w:r>
        <w:t xml:space="preserve"> là giá trị nhỏ nhất trong ba giá trị trên, nên giá trị nhỏ nhất của C(x) đạt được khi </w:t>
      </w:r>
      <w:r>
        <w:t>x</w:t>
      </w:r>
      <w:r>
        <w:t>=</w:t>
      </w:r>
      <w:r>
        <w:t>√</w:t>
      </w:r>
      <w:r>
        <w:t>66</w:t>
      </w:r>
      <w:r>
        <w:t>22</w:t>
      </w:r>
      <w:r>
        <w:t>≈</w:t>
      </w:r>
      <w:r>
        <w:t>0</w:t>
      </w:r>
      <w:r>
        <w:t>,</w:t>
      </w:r>
      <w:r>
        <w:t>369</w:t>
      </w:r>
      <w:r>
        <w:t xml:space="preserve"> (km)</w:t>
      </w:r>
      <w:r>
        <w:t>=</w:t>
      </w:r>
      <w:r>
        <w:t>369</w:t>
      </w:r>
      <w:r>
        <w:t xml:space="preserve"> (m).</w:t>
      </w:r>
      <w:r>
        <w:t>x=(√(66))/(22)≈0,369 (km)=369 (m).</w:t>
      </w:r>
      <w:r>
        <w:br/>
      </w:r>
      <w:r>
        <w:t>Vậy vị trí của điểm S cách B một khoảng 369 mét thì chi phí kéo đường dây điện là nhỏ nhất.</w:t>
      </w:r>
      <w:r>
        <w:br/>
      </w:r>
      <w:r>
        <w:rPr>
          <w:b/>
        </w:rPr>
        <w:t>Bài 2.8 trang 43 Chuyên đề Toán 12</w:t>
      </w:r>
      <w:r>
        <w:t>:</w:t>
      </w:r>
      <w:r>
        <w:t xml:space="preserve"> </w:t>
      </w:r>
      <w:r>
        <w:t>Một xe khách tuyến có sức chứa tối đa là 60 hành khách. Nếu chuyến xe chở x hành khách thì giá cho mỗi hành khách là</w:t>
      </w:r>
      <w:r>
        <w:t xml:space="preserve"> </w:t>
      </w:r>
      <w:r>
        <w:t>50</w:t>
      </w:r>
      <w:r>
        <w:t>000</w:t>
      </w:r>
      <w:r>
        <w:t>(</w:t>
      </w:r>
      <w:r>
        <w:t>3</w:t>
      </w:r>
      <w:r>
        <w:t>−</w:t>
      </w:r>
      <w:r>
        <w:t>x</w:t>
      </w:r>
      <w:r>
        <w:t>40</w:t>
      </w:r>
      <w:r>
        <w:t>)</w:t>
      </w:r>
      <w:r>
        <w:t>2</w:t>
      </w:r>
      <w:r>
        <w:t>50  0003−(x)/(40)^(2)</w:t>
      </w:r>
      <w:r>
        <w:t xml:space="preserve"> (đồng). Xe có doanh thu cao nhất khi chở bao nhiêu hành khách, và doanh thu đó bằng bao nhiêu?</w:t>
      </w:r>
      <w:r>
        <w:br/>
      </w:r>
      <w:r>
        <w:rPr>
          <w:b/>
        </w:rPr>
        <w:t>Lời giải:</w:t>
      </w:r>
      <w:r>
        <w:br/>
      </w:r>
      <w:r>
        <w:t>Hàm doanh thu khi chở x khách hàng là:</w:t>
      </w:r>
      <w:r>
        <w:br/>
      </w:r>
      <w:r>
        <w:t>R</w:t>
      </w:r>
      <w:r>
        <w:t>(</w:t>
      </w:r>
      <w:r>
        <w:t>x</w:t>
      </w:r>
      <w:r>
        <w:t>)</w:t>
      </w:r>
      <w:r>
        <w:t>=</w:t>
      </w:r>
      <w:r>
        <w:t>50</w:t>
      </w:r>
      <w:r>
        <w:t>000</w:t>
      </w:r>
      <w:r>
        <w:t>(</w:t>
      </w:r>
      <w:r>
        <w:t>3</w:t>
      </w:r>
      <w:r>
        <w:t>−</w:t>
      </w:r>
      <w:r>
        <w:t>x</w:t>
      </w:r>
      <w:r>
        <w:t>40</w:t>
      </w:r>
      <w:r>
        <w:t>)</w:t>
      </w:r>
      <w:r>
        <w:t>2</w:t>
      </w:r>
      <w:r>
        <w:t>⋅</w:t>
      </w:r>
      <w:r>
        <w:t>x</w:t>
      </w:r>
      <w:r>
        <w:t>Rx=50  0003−(x)/(40)^(2)⋅x</w:t>
      </w:r>
      <w:r>
        <w:br/>
      </w:r>
      <w:r>
        <w:t>=</w:t>
      </w:r>
      <w:r>
        <w:t>50</w:t>
      </w:r>
      <w:r>
        <w:t>000</w:t>
      </w:r>
      <w:r>
        <w:t>x</w:t>
      </w:r>
      <w:r>
        <w:t>(</w:t>
      </w:r>
      <w:r>
        <w:t>9</w:t>
      </w:r>
      <w:r>
        <w:t>−</w:t>
      </w:r>
      <w:r>
        <w:t>3</w:t>
      </w:r>
      <w:r>
        <w:t>20</w:t>
      </w:r>
      <w:r>
        <w:t>x</w:t>
      </w:r>
      <w:r>
        <w:t>+</w:t>
      </w:r>
      <w:r>
        <w:t>x</w:t>
      </w:r>
      <w:r>
        <w:t>2</w:t>
      </w:r>
      <w:r>
        <w:t>1</w:t>
      </w:r>
      <w:r>
        <w:t>600</w:t>
      </w:r>
      <w:r>
        <w:t>)</w:t>
      </w:r>
      <w:r>
        <w:t>=50  000x9−(3)/(20)x+(x^(2))/(1  600)</w:t>
      </w:r>
      <w:r>
        <w:br/>
      </w:r>
      <w:r>
        <w:t>= 450 000x – 7 500x</w:t>
      </w:r>
      <w:r>
        <w:rPr>
          <w:vertAlign w:val="superscript"/>
        </w:rPr>
        <w:t>2</w:t>
      </w:r>
      <w:r>
        <w:t xml:space="preserve"> </w:t>
      </w:r>
      <w:r>
        <w:t>+ 31,25x</w:t>
      </w:r>
      <w:r>
        <w:rPr>
          <w:vertAlign w:val="superscript"/>
        </w:rPr>
        <w:t>3</w:t>
      </w:r>
      <w:r>
        <w:t xml:space="preserve"> </w:t>
      </w:r>
      <w:r>
        <w:t>(đồng) với 0 ≤ x ≤ 60.</w:t>
      </w:r>
      <w:r>
        <w:br/>
      </w:r>
      <w:r>
        <w:t>Đạo hàm của hàm R(x) là: R’(x) = 450 000 – 15 000x + 93,75x</w:t>
      </w:r>
      <w:r>
        <w:rPr>
          <w:vertAlign w:val="superscript"/>
        </w:rPr>
        <w:t>2</w:t>
      </w:r>
      <w:r>
        <w:t>.</w:t>
      </w:r>
      <w:r>
        <w:br/>
      </w:r>
      <w:r>
        <w:t>R’(x) = 0 ⇔ 450 000 – 15 000x + 93,75x</w:t>
      </w:r>
      <w:r>
        <w:rPr>
          <w:vertAlign w:val="superscript"/>
        </w:rPr>
        <w:t>2</w:t>
      </w:r>
      <w:r>
        <w:t xml:space="preserve"> </w:t>
      </w:r>
      <w:r>
        <w:t>= 0</w:t>
      </w:r>
      <w:r>
        <w:br/>
      </w:r>
      <w:r>
        <w:t>⇔ x = 120 (không thuộc [0; 60]) hoặc x = 40 (thỏa mãn).</w:t>
      </w:r>
      <w:r>
        <w:br/>
      </w:r>
      <w:r>
        <w:t>Vận dụng phương pháp tìm giá trị lớn nhất, giá trị nhỏ nhất của hàm số trên một đoạn, ta có:</w:t>
      </w:r>
      <w:r>
        <w:br/>
      </w:r>
      <w:r>
        <w:t>R(0) = 0; R(40) = 8 000 000; R(60) = 6 750 000.</w:t>
      </w:r>
      <w:r>
        <w:br/>
      </w:r>
      <w:r>
        <w:t>Vì giá trị R(40) là giá trị lớn nhất trong ba giá trị trên, nên giá trị lớn nhất của R(x) đạt được khi x = 40.</w:t>
      </w:r>
      <w:r>
        <w:br/>
      </w:r>
      <w:r>
        <w:t>Vậy xe có doanh thu cao nhất khi chở 40 hành khách và doanh thu đó bằng 8 000 000 đồng.</w:t>
      </w:r>
      <w:r>
        <w:br/>
      </w:r>
      <w:r>
        <w:rPr>
          <w:b/>
        </w:rPr>
        <w:t>Bài 2.9 trang 43 Chuyên đề Toán 12</w:t>
      </w:r>
      <w:r>
        <w:t>:</w:t>
      </w:r>
      <w:r>
        <w:t xml:space="preserve"> </w:t>
      </w:r>
      <w:r>
        <w:t>Một công ty dự kiến chi 1 tỉ đồng sản xuất các thùng đựng sơn hình trụ với dung tích 5 ℓ. Giá sản xuất mặt xung quanh là 100 nghìn đồng m</w:t>
      </w:r>
      <w:r>
        <w:rPr>
          <w:vertAlign w:val="superscript"/>
        </w:rPr>
        <w:t>2</w:t>
      </w:r>
      <w:r>
        <w:t>, giá sản xuất mặt đáy là 120 nghìn đồng/m</w:t>
      </w:r>
      <w:r>
        <w:rPr>
          <w:vertAlign w:val="superscript"/>
        </w:rPr>
        <w:t>2</w:t>
      </w:r>
      <w:r>
        <w:t>. Hỏi công ty có thể sản xuất được tối đa bao nhiêu thùng sơn? (Giả sử chi phí cho các mối nối không đáng kể)</w:t>
      </w:r>
      <w:r>
        <w:br/>
      </w:r>
      <w:r>
        <w:rPr>
          <w:b/>
        </w:rPr>
        <w:t>Lời giải:</w:t>
      </w:r>
      <w:r>
        <w:br/>
      </w:r>
      <w:r>
        <w:t>Đổi 5 ℓ = 5 dm</w:t>
      </w:r>
      <w:r>
        <w:rPr>
          <w:vertAlign w:val="superscript"/>
        </w:rPr>
        <w:t>3</w:t>
      </w:r>
      <w:r>
        <w:t xml:space="preserve"> </w:t>
      </w:r>
      <w:r>
        <w:t>= 0,005 m</w:t>
      </w:r>
      <w:r>
        <w:rPr>
          <w:vertAlign w:val="superscript"/>
        </w:rPr>
        <w:t>3</w:t>
      </w:r>
      <w:r>
        <w:t>.</w:t>
      </w:r>
      <w:r>
        <w:br/>
      </w:r>
      <w:r>
        <w:t>Gọi x (m) là bán kính của đáy thùng đựng sơn hình trụ, x &gt; 0.</w:t>
      </w:r>
      <w:r>
        <w:br/>
      </w:r>
      <w:r>
        <w:t xml:space="preserve">Khi đó, chiều cao của thùng đựng sơn hình trụ là: </w:t>
      </w:r>
      <w:r>
        <w:t>0</w:t>
      </w:r>
      <w:r>
        <w:t>,</w:t>
      </w:r>
      <w:r>
        <w:t>005</w:t>
      </w:r>
      <w:r>
        <w:t>π</w:t>
      </w:r>
      <w:r>
        <w:t>x</w:t>
      </w:r>
      <w:r>
        <w:t>2</w:t>
      </w:r>
      <w:r>
        <w:t xml:space="preserve"> (m).</w:t>
      </w:r>
      <w:r>
        <w:t>(0,005)/(πx^(2)) (m).</w:t>
      </w:r>
      <w:r>
        <w:br/>
      </w:r>
      <w:r>
        <w:t xml:space="preserve">Diện tích xung quanh của thùng đựng sơn hình trụ là: </w:t>
      </w:r>
      <w:r>
        <w:t>S</w:t>
      </w:r>
      <w:r>
        <w:t>x</w:t>
      </w:r>
      <w:r>
        <w:t>q</w:t>
      </w:r>
      <w:r>
        <w:t>=</w:t>
      </w:r>
      <w:r>
        <w:t>2</w:t>
      </w:r>
      <w:r>
        <w:t>π</w:t>
      </w:r>
      <w:r>
        <w:t>x</w:t>
      </w:r>
      <w:r>
        <w:t>⋅</w:t>
      </w:r>
      <w:r>
        <w:t>0</w:t>
      </w:r>
      <w:r>
        <w:t>,</w:t>
      </w:r>
      <w:r>
        <w:t>005</w:t>
      </w:r>
      <w:r>
        <w:t>π</w:t>
      </w:r>
      <w:r>
        <w:t>x</w:t>
      </w:r>
      <w:r>
        <w:t>2</w:t>
      </w:r>
      <w:r>
        <w:t>=</w:t>
      </w:r>
      <w:r>
        <w:t>0,01</w:t>
      </w:r>
      <w:r>
        <w:t>x</w:t>
      </w:r>
      <w:r>
        <w:t xml:space="preserve"> (m</w:t>
      </w:r>
      <w:r>
        <w:t>2</w:t>
      </w:r>
      <w:r>
        <w:t>).</w:t>
      </w:r>
      <w:r>
        <w:t>S_(xq)=2πx⋅(0,005)/(πx^(2))=(0,01)/(x) (m^(2)).</w:t>
      </w:r>
      <w:r>
        <w:br/>
      </w:r>
      <w:r>
        <w:t>Diện tích đáy của thùng đựng sơn hình trụ là: S</w:t>
      </w:r>
      <w:r>
        <w:rPr>
          <w:vertAlign w:val="subscript"/>
        </w:rPr>
        <w:t>đáy</w:t>
      </w:r>
      <w:r>
        <w:t xml:space="preserve"> </w:t>
      </w:r>
      <w:r>
        <w:t>= πx</w:t>
      </w:r>
      <w:r>
        <w:rPr>
          <w:vertAlign w:val="superscript"/>
        </w:rPr>
        <w:t>2</w:t>
      </w:r>
      <w:r>
        <w:t xml:space="preserve"> </w:t>
      </w:r>
      <w:r>
        <w:t>(m</w:t>
      </w:r>
      <w:r>
        <w:rPr>
          <w:vertAlign w:val="superscript"/>
        </w:rPr>
        <w:t>2</w:t>
      </w:r>
      <w:r>
        <w:t>).</w:t>
      </w:r>
      <w:r>
        <w:br/>
      </w:r>
      <w:r>
        <w:t>Giá sản xuất mặt xung quanh của một thùng đựng sơn là:</w:t>
      </w:r>
      <w:r>
        <w:t xml:space="preserve"> </w:t>
      </w:r>
      <w:r>
        <w:t>100</w:t>
      </w:r>
      <w:r>
        <w:t>⋅</w:t>
      </w:r>
      <w:r>
        <w:t>0,01</w:t>
      </w:r>
      <w:r>
        <w:t>x</w:t>
      </w:r>
      <w:r>
        <w:t>=</w:t>
      </w:r>
      <w:r>
        <w:t>1</w:t>
      </w:r>
      <w:r>
        <w:t>x</w:t>
      </w:r>
      <w:r>
        <w:t>100⋅(0,01)/(x)=(1)/(x)</w:t>
      </w:r>
      <w:r>
        <w:t xml:space="preserve"> </w:t>
      </w:r>
      <w:r>
        <w:t>(nghìn đồng).</w:t>
      </w:r>
      <w:r>
        <w:br/>
      </w:r>
      <w:r>
        <w:t>Giá sản xuất hai mặt đáy của một thùng đựng sơn là: 120.2πx</w:t>
      </w:r>
      <w:r>
        <w:rPr>
          <w:vertAlign w:val="superscript"/>
        </w:rPr>
        <w:t>2</w:t>
      </w:r>
      <w:r>
        <w:t xml:space="preserve"> </w:t>
      </w:r>
      <w:r>
        <w:t>= 240πx</w:t>
      </w:r>
      <w:r>
        <w:rPr>
          <w:vertAlign w:val="superscript"/>
        </w:rPr>
        <w:t>2</w:t>
      </w:r>
      <w:r>
        <w:t xml:space="preserve"> </w:t>
      </w:r>
      <w:r>
        <w:t>(nghìn đồng).</w:t>
      </w:r>
      <w:r>
        <w:br/>
      </w:r>
      <w:r>
        <w:t>Chi phí sản xuất một thùng sơn là:</w:t>
      </w:r>
      <w:r>
        <w:t xml:space="preserve"> </w:t>
      </w:r>
      <w:r>
        <w:t>C</w:t>
      </w:r>
      <w:r>
        <w:t>(</w:t>
      </w:r>
      <w:r>
        <w:t>x</w:t>
      </w:r>
      <w:r>
        <w:t>)</w:t>
      </w:r>
      <w:r>
        <w:t>=</w:t>
      </w:r>
      <w:r>
        <w:t>1</w:t>
      </w:r>
      <w:r>
        <w:t>x</w:t>
      </w:r>
      <w:r>
        <w:t>+</w:t>
      </w:r>
      <w:r>
        <w:t>240</w:t>
      </w:r>
      <w:r>
        <w:t>π</w:t>
      </w:r>
      <w:r>
        <w:t>x</w:t>
      </w:r>
      <w:r>
        <w:t>2</w:t>
      </w:r>
      <w:r>
        <w:t>Cx=(1)/(x)+240πx^(2)</w:t>
      </w:r>
      <w:r>
        <w:t xml:space="preserve"> </w:t>
      </w:r>
      <w:r>
        <w:t>(nghìn đồng) với x &gt; 0.</w:t>
      </w:r>
      <w:r>
        <w:br/>
      </w:r>
      <w:r>
        <w:t xml:space="preserve">Ta có </w:t>
      </w:r>
      <w:r>
        <w:t>C</w:t>
      </w:r>
      <w:r>
        <w:t>′</w:t>
      </w:r>
      <w:r>
        <w:t>(</w:t>
      </w:r>
      <w:r>
        <w:t>x</w:t>
      </w:r>
      <w:r>
        <w:t>)</w:t>
      </w:r>
      <w:r>
        <w:t>=</w:t>
      </w:r>
      <w:r>
        <w:t>−</w:t>
      </w:r>
      <w:r>
        <w:t>1</w:t>
      </w:r>
      <w:r>
        <w:t>x</w:t>
      </w:r>
      <w:r>
        <w:t>2</w:t>
      </w:r>
      <w:r>
        <w:t>+</w:t>
      </w:r>
      <w:r>
        <w:t>480</w:t>
      </w:r>
      <w:r>
        <w:t>π</w:t>
      </w:r>
      <w:r>
        <w:t>x</w:t>
      </w:r>
      <w:r>
        <w:t>.</w:t>
      </w:r>
      <w:r>
        <w:t>C^(')x=−(1)/(x^(2))+480πx.</w:t>
      </w:r>
      <w:r>
        <w:br/>
      </w:r>
      <w:r>
        <w:t>C</w:t>
      </w:r>
      <w:r>
        <w:t>′</w:t>
      </w:r>
      <w:r>
        <w:t>(</w:t>
      </w:r>
      <w:r>
        <w:t>x</w:t>
      </w:r>
      <w:r>
        <w:t>)</w:t>
      </w:r>
      <w:r>
        <w:t>=</w:t>
      </w:r>
      <w:r>
        <w:t>0</w:t>
      </w:r>
      <w:r>
        <w:t>⇔</w:t>
      </w:r>
      <w:r>
        <w:t>−</w:t>
      </w:r>
      <w:r>
        <w:t>1</w:t>
      </w:r>
      <w:r>
        <w:t>x</w:t>
      </w:r>
      <w:r>
        <w:t>2</w:t>
      </w:r>
      <w:r>
        <w:t>+</w:t>
      </w:r>
      <w:r>
        <w:t>480</w:t>
      </w:r>
      <w:r>
        <w:t>π</w:t>
      </w:r>
      <w:r>
        <w:t>x</w:t>
      </w:r>
      <w:r>
        <w:t>=</w:t>
      </w:r>
      <w:r>
        <w:t>0</w:t>
      </w:r>
      <w:r>
        <w:t>⇔</w:t>
      </w:r>
      <w:r>
        <w:t>480</w:t>
      </w:r>
      <w:r>
        <w:t>π</w:t>
      </w:r>
      <w:r>
        <w:t>x</w:t>
      </w:r>
      <w:r>
        <w:t>3</w:t>
      </w:r>
      <w:r>
        <w:t>=</w:t>
      </w:r>
      <w:r>
        <w:t>1</w:t>
      </w:r>
      <w:r>
        <w:t>⇔</w:t>
      </w:r>
      <w:r>
        <w:t>x</w:t>
      </w:r>
      <w:r>
        <w:t>=</w:t>
      </w:r>
      <w:r>
        <w:t>3</w:t>
      </w:r>
      <w:r>
        <w:t>√</w:t>
      </w:r>
      <w:r>
        <w:t>1</w:t>
      </w:r>
      <w:r>
        <w:t>480</w:t>
      </w:r>
      <w:r>
        <w:t>π</w:t>
      </w:r>
      <w:r>
        <w:t>.</w:t>
      </w:r>
      <w:r>
        <w:t>C^(')x=0⇔−(1)/(x^(2))+480πx=0⇔480πx^(3)=1⇔x=(1)/(480π)3.</w:t>
      </w:r>
      <w:r>
        <w:br/>
      </w:r>
      <w:r>
        <w:t>Lập bảng biến thiên của hàm số trên khoảng (0;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1b3e574fb5249a2a00a14b211da5a92.jpg"/>
                    <pic:cNvPicPr/>
                  </pic:nvPicPr>
                  <pic:blipFill>
                    <a:blip r:embed="rId17"/>
                    <a:stretch>
                      <a:fillRect/>
                    </a:stretch>
                  </pic:blipFill>
                  <pic:spPr>
                    <a:xfrm>
                      <a:off x="0" y="0"/>
                      <a:ext cx="1905000" cy="1905000"/>
                    </a:xfrm>
                    <a:prstGeom prst="rect"/>
                  </pic:spPr>
                </pic:pic>
              </a:graphicData>
            </a:graphic>
          </wp:inline>
        </w:drawing>
      </w:r>
      <w:r>
        <w:br/>
      </w:r>
      <w:r>
        <w:t>Từ bảng biến thiên, ta có</w:t>
      </w:r>
      <w:r>
        <w:t xml:space="preserve"> </w:t>
      </w:r>
      <w:r>
        <w:t>min</w:t>
      </w:r>
      <w:r>
        <w:t>(</w:t>
      </w:r>
      <w:r>
        <w:t>0</w:t>
      </w:r>
      <w:r>
        <w:t>;</w:t>
      </w:r>
      <w:r>
        <w:t>+</w:t>
      </w:r>
      <w:r>
        <w:t>∞</w:t>
      </w:r>
      <w:r>
        <w:t>)</w:t>
      </w:r>
      <w:r>
        <w:t>C</w:t>
      </w:r>
      <w:r>
        <w:t>(</w:t>
      </w:r>
      <w:r>
        <w:t>x</w:t>
      </w:r>
      <w:r>
        <w:t>)</w:t>
      </w:r>
      <w:r>
        <w:t>≈</w:t>
      </w:r>
      <w:r>
        <w:t>17</w:t>
      </w:r>
      <w:r>
        <w:t>,</w:t>
      </w:r>
      <w:r>
        <w:t>20105</w:t>
      </w:r>
      <w:r>
        <w:t>min0;+∞Cx≈17,20105</w:t>
      </w:r>
      <w:r>
        <w:t xml:space="preserve"> </w:t>
      </w:r>
      <w:r>
        <w:t xml:space="preserve"> khi </w:t>
      </w:r>
      <w:r>
        <w:t>x</w:t>
      </w:r>
      <w:r>
        <w:t>=</w:t>
      </w:r>
      <w:r>
        <w:t>3</w:t>
      </w:r>
      <w:r>
        <w:t>√</w:t>
      </w:r>
      <w:r>
        <w:t>1</w:t>
      </w:r>
      <w:r>
        <w:t>480</w:t>
      </w:r>
      <w:r>
        <w:t>π</w:t>
      </w:r>
      <w:r>
        <w:t>≈</w:t>
      </w:r>
      <w:r>
        <w:t>0</w:t>
      </w:r>
      <w:r>
        <w:t>,</w:t>
      </w:r>
      <w:r>
        <w:t>0872.</w:t>
      </w:r>
      <w:r>
        <w:t>x=(1)/(480π)3≈0,0872.</w:t>
      </w:r>
      <w:r>
        <w:br/>
      </w:r>
      <w:r>
        <w:t>Khi đó, chi phí thấp nhất để sản xuất một thùng sơn là khoảng 17,20105 nghìn đồng hay 17 201,05 đồng.</w:t>
      </w:r>
      <w:r>
        <w:br/>
      </w:r>
      <w:r>
        <w:t>Ta có: 1 000 000 : 17 210,05 ≈ 58 135,98.</w:t>
      </w:r>
      <w:r>
        <w:br/>
      </w:r>
      <w:r>
        <w:t>Vậy công ty có thể sản xuất được tối đa 58 135 thùng sơn.</w:t>
      </w:r>
      <w:r>
        <w:br/>
      </w:r>
      <w:r>
        <w:rPr>
          <w:b/>
        </w:rPr>
        <w:t>Bài 2.10 trang 43 Chuyên đề Toán 12</w:t>
      </w:r>
      <w:r>
        <w:t>:</w:t>
      </w:r>
      <w:r>
        <w:t xml:space="preserve"> </w:t>
      </w:r>
      <w:r>
        <w:t>Giả sử C(x) = 18 000 + 500x – 1,6x</w:t>
      </w:r>
      <w:r>
        <w:rPr>
          <w:vertAlign w:val="superscript"/>
        </w:rPr>
        <w:t>2</w:t>
      </w:r>
      <w:r>
        <w:t xml:space="preserve"> </w:t>
      </w:r>
      <w:r>
        <w:t>+ 0,004x</w:t>
      </w:r>
      <w:r>
        <w:rPr>
          <w:vertAlign w:val="superscript"/>
        </w:rPr>
        <w:t>3</w:t>
      </w:r>
      <w:r>
        <w:t xml:space="preserve"> </w:t>
      </w:r>
      <w:r>
        <w:t>(nghìn đồng) là hàm chi phí và p(x) = 1 500 – 3x (nghìn đồng) là hàm cầu của x đơn vị một loại hàng hoá nào đó.</w:t>
      </w:r>
      <w:r>
        <w:br/>
      </w:r>
      <w:r>
        <w:t>a) Tìm công thức của hàm lợi nhuận P(x), biết rằng hàm lợi nhuận bằng hiệu của hàm doanh thu và hàm chi phí.</w:t>
      </w:r>
      <w:r>
        <w:br/>
      </w:r>
      <w:r>
        <w:t>b) Tìm mức sản xuất x để lợi nhuận thu được là lớn nhất.</w:t>
      </w:r>
      <w:r>
        <w:br/>
      </w:r>
      <w:r>
        <w:rPr>
          <w:b/>
        </w:rPr>
        <w:t>Lời giải:</w:t>
      </w:r>
      <w:r>
        <w:br/>
      </w:r>
      <w:r>
        <w:t>a) Hàm doanh thu là: R(x) = x.p(x) = x.(1 500 – 3x) = 1 500x – 3x</w:t>
      </w:r>
      <w:r>
        <w:rPr>
          <w:vertAlign w:val="superscript"/>
        </w:rPr>
        <w:t>2</w:t>
      </w:r>
      <w:r>
        <w:t xml:space="preserve"> </w:t>
      </w:r>
      <w:r>
        <w:t>(nghìn đồng).</w:t>
      </w:r>
      <w:r>
        <w:br/>
      </w:r>
      <w:r>
        <w:t>Hàm lợi nhuận là:</w:t>
      </w:r>
      <w:r>
        <w:br/>
      </w:r>
      <w:r>
        <w:t>P(x) = R(x) – C(x) = 1 500x – 3x</w:t>
      </w:r>
      <w:r>
        <w:rPr>
          <w:vertAlign w:val="superscript"/>
        </w:rPr>
        <w:t>2</w:t>
      </w:r>
      <w:r>
        <w:t xml:space="preserve"> </w:t>
      </w:r>
      <w:r>
        <w:t>– (18 000 + 500x – 1,6x</w:t>
      </w:r>
      <w:r>
        <w:rPr>
          <w:vertAlign w:val="superscript"/>
        </w:rPr>
        <w:t>2</w:t>
      </w:r>
      <w:r>
        <w:t xml:space="preserve"> </w:t>
      </w:r>
      <w:r>
        <w:t>+ 0,004x</w:t>
      </w:r>
      <w:r>
        <w:rPr>
          <w:vertAlign w:val="superscript"/>
        </w:rPr>
        <w:t>3</w:t>
      </w:r>
      <w:r>
        <w:t>)</w:t>
      </w:r>
      <w:r>
        <w:br/>
      </w:r>
      <w:r>
        <w:t>= 1 500x – 3x</w:t>
      </w:r>
      <w:r>
        <w:rPr>
          <w:vertAlign w:val="superscript"/>
        </w:rPr>
        <w:t>2</w:t>
      </w:r>
      <w:r>
        <w:t xml:space="preserve"> </w:t>
      </w:r>
      <w:r>
        <w:t>– 18 000 – 500x + 1,6x</w:t>
      </w:r>
      <w:r>
        <w:rPr>
          <w:vertAlign w:val="superscript"/>
        </w:rPr>
        <w:t>2</w:t>
      </w:r>
      <w:r>
        <w:t xml:space="preserve"> </w:t>
      </w:r>
      <w:r>
        <w:t>– 0,004x</w:t>
      </w:r>
      <w:r>
        <w:rPr>
          <w:vertAlign w:val="superscript"/>
        </w:rPr>
        <w:t>3</w:t>
      </w:r>
      <w:r>
        <w:br/>
      </w:r>
      <w:r>
        <w:t>= – 0,004x</w:t>
      </w:r>
      <w:r>
        <w:rPr>
          <w:vertAlign w:val="superscript"/>
        </w:rPr>
        <w:t>3</w:t>
      </w:r>
      <w:r>
        <w:t xml:space="preserve"> </w:t>
      </w:r>
      <w:r>
        <w:t>– 1,4x</w:t>
      </w:r>
      <w:r>
        <w:rPr>
          <w:vertAlign w:val="superscript"/>
        </w:rPr>
        <w:t>2</w:t>
      </w:r>
      <w:r>
        <w:t xml:space="preserve"> </w:t>
      </w:r>
      <w:r>
        <w:t>+ 1 000x – 18 000.</w:t>
      </w:r>
      <w:r>
        <w:br/>
      </w:r>
      <w:r>
        <w:t>Vậy công thức của hàm lợi nhuận là P(x) = – 0,004x</w:t>
      </w:r>
      <w:r>
        <w:rPr>
          <w:vertAlign w:val="superscript"/>
        </w:rPr>
        <w:t>3</w:t>
      </w:r>
      <w:r>
        <w:t xml:space="preserve"> </w:t>
      </w:r>
      <w:r>
        <w:t>– 1,4x</w:t>
      </w:r>
      <w:r>
        <w:rPr>
          <w:vertAlign w:val="superscript"/>
        </w:rPr>
        <w:t>2</w:t>
      </w:r>
      <w:r>
        <w:t xml:space="preserve"> </w:t>
      </w:r>
      <w:r>
        <w:t>+ 1 000x – 18 000 (nghìn đồng).</w:t>
      </w:r>
      <w:r>
        <w:br/>
      </w:r>
      <w:r>
        <w:t>b) Xét hàm lợi nhuận P(x) = – 0,004x</w:t>
      </w:r>
      <w:r>
        <w:rPr>
          <w:vertAlign w:val="superscript"/>
        </w:rPr>
        <w:t>3</w:t>
      </w:r>
      <w:r>
        <w:t xml:space="preserve"> </w:t>
      </w:r>
      <w:r>
        <w:t>– 1,4x</w:t>
      </w:r>
      <w:r>
        <w:rPr>
          <w:vertAlign w:val="superscript"/>
        </w:rPr>
        <w:t>2</w:t>
      </w:r>
      <w:r>
        <w:t xml:space="preserve"> </w:t>
      </w:r>
      <w:r>
        <w:t>+ 1 000x – 18 000 (nghìn đồng) với x ≥ 0.</w:t>
      </w:r>
      <w:r>
        <w:br/>
      </w:r>
      <w:r>
        <w:t>Ta có P’(x) = –0,012x</w:t>
      </w:r>
      <w:r>
        <w:rPr>
          <w:vertAlign w:val="superscript"/>
        </w:rPr>
        <w:t>2</w:t>
      </w:r>
      <w:r>
        <w:t xml:space="preserve"> </w:t>
      </w:r>
      <w:r>
        <w:t>– 2,8x + 1 000.</w:t>
      </w:r>
      <w:r>
        <w:br/>
      </w:r>
      <w:r>
        <w:t>P’(x) = 0 ⟺ –0,012x</w:t>
      </w:r>
      <w:r>
        <w:rPr>
          <w:vertAlign w:val="superscript"/>
        </w:rPr>
        <w:t>2</w:t>
      </w:r>
      <w:r>
        <w:t xml:space="preserve"> </w:t>
      </w:r>
      <w:r>
        <w:t>– 2,8x + 1 000 = 0 ⇔ x ≈ 194,7.</w:t>
      </w:r>
      <w:r>
        <w:br/>
      </w:r>
      <w:r>
        <w:t>Ta có P(194) = 94 104,064 và P(195) = 94 105,5 nên P(194) &lt; P(105).</w:t>
      </w:r>
      <w:r>
        <w:br/>
      </w:r>
      <w:r>
        <w:t>Do số đơn vị hàng hóa phải là số nguyên dương nên để lợi nhuận lớn nhất thì mức sản xuất là x = 195 đơn vị hàng hóa.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