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22.jpg" ContentType="image/png"/>
  <Override PartName="/word/media/image23.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Tổng hợp lý thuyết toán 12 – Chương 1</w:t>
      </w:r>
    </w:p>
    <w:p>
      <w:r>
        <w:rPr>
          <w:b/>
        </w:rPr>
        <w:t>Lý thuyết Toán 12</w:t>
      </w:r>
      <w:r>
        <w:rPr>
          <w:b/>
        </w:rPr>
        <w:t>: Bài tập cuối Chương 1 - Kết nối tri thức</w:t>
      </w:r>
      <w:r>
        <w:br/>
      </w:r>
      <w:r>
        <w:br/>
      </w:r>
      <w:r>
        <w:rPr>
          <w:b/>
        </w:rPr>
        <w:t>A. Tổng hợp lý thuyết Toán 12 Chương 1</w:t>
      </w:r>
      <w:r>
        <w:br/>
      </w:r>
      <w:r>
        <w:rPr>
          <w:b/>
        </w:rPr>
        <w:t>1. Tính đơn điệu và cực trị của hàm số</w:t>
      </w:r>
      <w:r>
        <w:br/>
      </w:r>
      <w:r>
        <w:rPr>
          <w:b/>
        </w:rPr>
        <w:t>1.1. Tính đơn điệu của hàm số</w:t>
      </w:r>
      <w:r>
        <w:br/>
      </w:r>
      <w:r>
        <w:rPr>
          <w:b/>
        </w:rPr>
        <w:t>• Tính đồng biến, nghịch biến của hàm số</w:t>
      </w:r>
      <w:r>
        <w:br/>
      </w:r>
      <w:r>
        <w:t>Giả sử K là khoảng, một đoạn hoặc một nửa khoảng và y = f(x) là hàm số xác định trên K.</w:t>
      </w:r>
      <w:r>
        <w:br/>
      </w:r>
      <w:r>
        <w:t>- Hàm số y = f(x) gọi là đồng biến trên K nếu ∀ x</w:t>
      </w:r>
      <w:r>
        <w:rPr>
          <w:vertAlign w:val="subscript"/>
        </w:rPr>
        <w:t>1</w:t>
      </w:r>
      <w:r>
        <w:t>, x</w:t>
      </w:r>
      <w:r>
        <w:rPr>
          <w:vertAlign w:val="subscript"/>
        </w:rPr>
        <w:t>2</w:t>
      </w:r>
      <w:r>
        <w:t xml:space="preserve"> ∈ K, x</w:t>
      </w:r>
      <w:r>
        <w:rPr>
          <w:vertAlign w:val="subscript"/>
        </w:rPr>
        <w:t>1</w:t>
      </w:r>
      <w:r>
        <w:t xml:space="preserve"> &lt; x</w:t>
      </w:r>
      <w:r>
        <w:rPr>
          <w:vertAlign w:val="subscript"/>
        </w:rPr>
        <w:t>2</w:t>
      </w:r>
      <w:r>
        <w:t xml:space="preserve"> f(x</w:t>
      </w:r>
      <w:r>
        <w:rPr>
          <w:vertAlign w:val="subscript"/>
        </w:rPr>
        <w:t>1</w:t>
      </w:r>
      <w:r>
        <w:t>) &lt; f(x</w:t>
      </w:r>
      <w:r>
        <w:rPr>
          <w:vertAlign w:val="subscript"/>
        </w:rPr>
        <w:t>2</w:t>
      </w:r>
      <w:r>
        <w:t>).</w:t>
      </w:r>
      <w:r>
        <w:br/>
      </w:r>
      <w:r>
        <w:t>- Hàm số y = f(x) gọi là nghịch biến trên K nếu ∀ x</w:t>
      </w:r>
      <w:r>
        <w:rPr>
          <w:vertAlign w:val="subscript"/>
        </w:rPr>
        <w:t>1</w:t>
      </w:r>
      <w:r>
        <w:t>, x</w:t>
      </w:r>
      <w:r>
        <w:rPr>
          <w:vertAlign w:val="subscript"/>
        </w:rPr>
        <w:t>2</w:t>
      </w:r>
      <w:r>
        <w:t xml:space="preserve"> ∈ K, x</w:t>
      </w:r>
      <w:r>
        <w:rPr>
          <w:vertAlign w:val="subscript"/>
        </w:rPr>
        <w:t>1</w:t>
      </w:r>
      <w:r>
        <w:t xml:space="preserve"> &lt; x</w:t>
      </w:r>
      <w:r>
        <w:rPr>
          <w:vertAlign w:val="subscript"/>
        </w:rPr>
        <w:t>2</w:t>
      </w:r>
      <w:r>
        <w:t xml:space="preserve"> f(x</w:t>
      </w:r>
      <w:r>
        <w:rPr>
          <w:vertAlign w:val="subscript"/>
        </w:rPr>
        <w:t>1</w:t>
      </w:r>
      <w:r>
        <w:t>) &gt; f(x</w:t>
      </w:r>
      <w:r>
        <w:rPr>
          <w:vertAlign w:val="subscript"/>
        </w:rPr>
        <w:t>2</w:t>
      </w:r>
      <w:r>
        <w:t>).</w:t>
      </w:r>
      <w:r>
        <w:br/>
      </w:r>
      <w:r>
        <w:rPr>
          <w:b/>
        </w:rPr>
        <w:t>Chú ý:</w:t>
      </w:r>
      <w:r>
        <w:br/>
      </w:r>
      <w:r>
        <w:t>- Nếu hàm số đồng biến trên K thì đồ thị của hàm số đi lên từ trái sang phải (H.1.3a).</w:t>
      </w:r>
      <w:r>
        <w:br/>
      </w:r>
      <w:r>
        <w:t>- Nếu hàm số nghịch biến trên K thì đồ thị của hàm số đi xuống từ trái sang phải (H.1.3b).</w:t>
      </w:r>
      <w:r>
        <w:br/>
      </w:r>
      <w:r>
        <w:drawing>
          <wp:inline xmlns:a="http://schemas.openxmlformats.org/drawingml/2006/main" xmlns:pic="http://schemas.openxmlformats.org/drawingml/2006/picture">
            <wp:extent cx="4410075" cy="1657350"/>
            <wp:docPr id="1" name="Picture 1"/>
            <wp:cNvGraphicFramePr>
              <a:graphicFrameLocks noChangeAspect="1"/>
            </wp:cNvGraphicFramePr>
            <a:graphic>
              <a:graphicData uri="http://schemas.openxmlformats.org/drawingml/2006/picture">
                <pic:pic>
                  <pic:nvPicPr>
                    <pic:cNvPr id="0" name="temp_inline_01cd16b604dd4a98aa41d10e7f79c09b.jpg"/>
                    <pic:cNvPicPr/>
                  </pic:nvPicPr>
                  <pic:blipFill>
                    <a:blip r:embed="rId9"/>
                    <a:stretch>
                      <a:fillRect/>
                    </a:stretch>
                  </pic:blipFill>
                  <pic:spPr>
                    <a:xfrm>
                      <a:off x="0" y="0"/>
                      <a:ext cx="4410075" cy="1657350"/>
                    </a:xfrm>
                    <a:prstGeom prst="rect"/>
                  </pic:spPr>
                </pic:pic>
              </a:graphicData>
            </a:graphic>
          </wp:inline>
        </w:drawing>
      </w:r>
      <w:r>
        <w:br/>
      </w:r>
      <w:r>
        <w:t>- Hàm số đồng biến hay nghịch biến trên K còn được gọi chung là đơn điệu trên K. Việc tìm các khoảng đồng biến, nghịch biến của hàm số còn được gọi là tìm các khoảng đơn điệu (hay xét tính đơn điệu) của hàm số.</w:t>
      </w:r>
      <w:r>
        <w:br/>
      </w:r>
      <w:r>
        <w:t>- Khi xét tính đơn điệu của hàm số mà không chỉ rõ tập K thì ta hiểu là xét trên tập xác định của hàm số đó.</w:t>
      </w:r>
      <w:r>
        <w:br/>
      </w:r>
      <w:r>
        <w:rPr>
          <w:b/>
        </w:rPr>
        <w:t>• Tính đơn điệu và dấu của đạo hàm</w:t>
      </w:r>
      <w:r>
        <w:br/>
      </w:r>
      <w:r>
        <w:t>Cho hàm số y = f(x) có đạo hàm trên khoảng K.</w:t>
      </w:r>
      <w:r>
        <w:br/>
      </w:r>
      <w:r>
        <w:t>- Nếu f</w:t>
      </w:r>
      <w:r>
        <w:rPr>
          <w:i/>
        </w:rPr>
        <w:t>'</w:t>
      </w:r>
      <w:r>
        <w:t>(x) &gt; 0 với mọi x thuộc K thì hàm số f(x) đồng biến trên khoảng K.</w:t>
      </w:r>
      <w:r>
        <w:br/>
      </w:r>
      <w:r>
        <w:t>- Nếu f</w:t>
      </w:r>
      <w:r>
        <w:rPr>
          <w:i/>
        </w:rPr>
        <w:t>'</w:t>
      </w:r>
      <w:r>
        <w:t>(x) &lt; 0 với mọi x thuộc K thì hàm số f(x) nghịch biến trên khoảng K.</w:t>
      </w:r>
      <w:r>
        <w:br/>
      </w:r>
      <w:r>
        <w:rPr>
          <w:b/>
        </w:rPr>
        <w:t>Chú ý:</w:t>
      </w:r>
      <w:r>
        <w:br/>
      </w:r>
      <w:r>
        <w:t>- Định lí trên vẫn đúng trong trường hợp f'(x) bằng 0 tại một số hữu hạn điểm trong khoảng K.</w:t>
      </w:r>
      <w:r>
        <w:br/>
      </w:r>
      <w:r>
        <w:t>- Người ta chứng minh được rằng, nếu f'(x) = 0 với mọi x ∈ K thì hàm số f(x) không đổi trên khoảng K.</w:t>
      </w:r>
      <w:r>
        <w:br/>
      </w:r>
      <w:r>
        <w:rPr>
          <w:b/>
        </w:rPr>
        <w:t>• Các bước xét tính đơn điệu của hàm số y = f(x)</w:t>
      </w:r>
      <w:r>
        <w:br/>
      </w:r>
      <w:r>
        <w:rPr>
          <w:b/>
        </w:rPr>
        <w:t xml:space="preserve">Bước 1. </w:t>
      </w:r>
      <w:r>
        <w:t>Tìm tập xác định của hàm số y = f(x).</w:t>
      </w:r>
      <w:r>
        <w:br/>
      </w:r>
      <w:r>
        <w:rPr>
          <w:b/>
        </w:rPr>
        <w:t xml:space="preserve">Bước 2. </w:t>
      </w:r>
      <w:r>
        <w:t>Tính đạo hàm f</w:t>
      </w:r>
      <w:r>
        <w:rPr>
          <w:i/>
        </w:rPr>
        <w:t>'</w:t>
      </w:r>
      <w:r>
        <w:t>(x). Tìm các điểm x</w:t>
      </w:r>
      <w:r>
        <w:rPr>
          <w:vertAlign w:val="subscript"/>
        </w:rPr>
        <w:t>i</w:t>
      </w:r>
      <w:r>
        <w:t xml:space="preserve"> (i = 1, 2, …, n) mà tại đó đạo hàm bằng 0 hoặc không tồn tại.</w:t>
      </w:r>
      <w:r>
        <w:br/>
      </w:r>
      <w:r>
        <w:rPr>
          <w:b/>
        </w:rPr>
        <w:t xml:space="preserve">Bước 3. </w:t>
      </w:r>
      <w:r>
        <w:t>Sắp xếp các điểm x</w:t>
      </w:r>
      <w:r>
        <w:rPr>
          <w:vertAlign w:val="subscript"/>
        </w:rPr>
        <w:t>i</w:t>
      </w:r>
      <w:r>
        <w:t xml:space="preserve"> theo thứ tự tăng dần và lập bảng biến thiên của hàm số.</w:t>
      </w:r>
      <w:r>
        <w:br/>
      </w:r>
      <w:r>
        <w:rPr>
          <w:b/>
        </w:rPr>
        <w:t xml:space="preserve">Bước 4. </w:t>
      </w:r>
      <w:r>
        <w:t>Nêu kết luận về khoảng đồng biến, nghịch biến của hàm số.</w:t>
      </w:r>
      <w:r>
        <w:br/>
      </w:r>
      <w:r>
        <w:rPr>
          <w:b/>
        </w:rPr>
        <w:t>1.2. Cực trị của hàm số</w:t>
      </w:r>
      <w:r>
        <w:br/>
      </w:r>
      <w:r>
        <w:rPr>
          <w:b/>
        </w:rPr>
        <w:t>• Định nghĩa</w:t>
      </w:r>
      <w:r>
        <w:br/>
      </w:r>
      <w:r>
        <w:t>Cho hàm số y = f(x) xác định và liên tục trên khoảng (a; b) (a có thể là −∞, b có thể là +∞) và điểm x</w:t>
      </w:r>
      <w:r>
        <w:rPr>
          <w:vertAlign w:val="subscript"/>
        </w:rPr>
        <w:t>0</w:t>
      </w:r>
      <w:r>
        <w:t xml:space="preserve"> ∈ (a; b).</w:t>
      </w:r>
      <w:r>
        <w:br/>
      </w:r>
      <w:r>
        <w:t>- Nếu tồn tại số h &gt; 0 sao cho f(x) &lt; f(x</w:t>
      </w:r>
      <w:r>
        <w:rPr>
          <w:vertAlign w:val="subscript"/>
        </w:rPr>
        <w:t>0</w:t>
      </w:r>
      <w:r>
        <w:t>) với mọi x ∈ (x</w:t>
      </w:r>
      <w:r>
        <w:rPr>
          <w:vertAlign w:val="subscript"/>
        </w:rPr>
        <w:t>0</w:t>
      </w:r>
      <w:r>
        <w:t xml:space="preserve"> – h; x</w:t>
      </w:r>
      <w:r>
        <w:rPr>
          <w:vertAlign w:val="subscript"/>
        </w:rPr>
        <w:t>0</w:t>
      </w:r>
      <w:r>
        <w:t xml:space="preserve"> + h) (a; b) và x ≠ x</w:t>
      </w:r>
      <w:r>
        <w:rPr>
          <w:vertAlign w:val="subscript"/>
        </w:rPr>
        <w:t>0</w:t>
      </w:r>
      <w:r>
        <w:t xml:space="preserve"> thì ta nói hàm số f(x) đạt cực đại tại x</w:t>
      </w:r>
      <w:r>
        <w:rPr>
          <w:vertAlign w:val="subscript"/>
        </w:rPr>
        <w:t>0</w:t>
      </w:r>
      <w:r>
        <w:t>.</w:t>
      </w:r>
      <w:r>
        <w:br/>
      </w:r>
      <w:r>
        <w:t>- Nếu tồn tại h &gt; 0 sao cho f(x) &gt; f(x</w:t>
      </w:r>
      <w:r>
        <w:rPr>
          <w:vertAlign w:val="subscript"/>
        </w:rPr>
        <w:t>0</w:t>
      </w:r>
      <w:r>
        <w:t>) với mọi x ∈ (x</w:t>
      </w:r>
      <w:r>
        <w:rPr>
          <w:vertAlign w:val="subscript"/>
        </w:rPr>
        <w:t>0</w:t>
      </w:r>
      <w:r>
        <w:t xml:space="preserve"> – h; x</w:t>
      </w:r>
      <w:r>
        <w:rPr>
          <w:vertAlign w:val="subscript"/>
        </w:rPr>
        <w:t>0</w:t>
      </w:r>
      <w:r>
        <w:t xml:space="preserve"> + h) </w:t>
      </w:r>
      <w:r>
        <w:t xml:space="preserve"> </w:t>
      </w:r>
      <w:r>
        <w:t>(a; b) và x ≠ x</w:t>
      </w:r>
      <w:r>
        <w:rPr>
          <w:vertAlign w:val="subscript"/>
        </w:rPr>
        <w:t>0</w:t>
      </w:r>
      <w:r>
        <w:t xml:space="preserve"> thì ta nói hàm số f(x) đạt cực tiểu tại x</w:t>
      </w:r>
      <w:r>
        <w:rPr>
          <w:vertAlign w:val="subscript"/>
        </w:rPr>
        <w:t>0</w:t>
      </w:r>
      <w:r>
        <w:t>.</w:t>
      </w:r>
      <w:r>
        <w:br/>
      </w:r>
      <w:r>
        <w:rPr>
          <w:b/>
        </w:rPr>
        <w:t>Chú ý:</w:t>
      </w:r>
      <w:r>
        <w:br/>
      </w:r>
      <w:r>
        <w:t>- Nếu hàm số y = f(x) đạt cực đại tại x</w:t>
      </w:r>
      <w:r>
        <w:rPr>
          <w:vertAlign w:val="subscript"/>
        </w:rPr>
        <w:t>0</w:t>
      </w:r>
      <w:r>
        <w:t xml:space="preserve"> thì x</w:t>
      </w:r>
      <w:r>
        <w:rPr>
          <w:vertAlign w:val="subscript"/>
        </w:rPr>
        <w:t>0</w:t>
      </w:r>
      <w:r>
        <w:t xml:space="preserve"> được gọi là điểm cực đại của hàm số f(x). Khi đó, f(x</w:t>
      </w:r>
      <w:r>
        <w:rPr>
          <w:vertAlign w:val="subscript"/>
        </w:rPr>
        <w:t>0</w:t>
      </w:r>
      <w:r>
        <w:t>) được gọi là giá trị cực đại của hàm số f(x) và kí hiệu f</w:t>
      </w:r>
      <w:r>
        <w:rPr>
          <w:vertAlign w:val="subscript"/>
        </w:rPr>
        <w:t>CĐ</w:t>
      </w:r>
      <w:r>
        <w:t xml:space="preserve"> hay y</w:t>
      </w:r>
      <w:r>
        <w:rPr>
          <w:vertAlign w:val="subscript"/>
        </w:rPr>
        <w:t>CĐ</w:t>
      </w:r>
      <w:r>
        <w:t>. Điểm M</w:t>
      </w:r>
      <w:r>
        <w:rPr>
          <w:vertAlign w:val="subscript"/>
        </w:rPr>
        <w:t>0</w:t>
      </w:r>
      <w:r>
        <w:t>(x</w:t>
      </w:r>
      <w:r>
        <w:rPr>
          <w:vertAlign w:val="subscript"/>
        </w:rPr>
        <w:t>0</w:t>
      </w:r>
      <w:r>
        <w:t>; f(x</w:t>
      </w:r>
      <w:r>
        <w:rPr>
          <w:vertAlign w:val="subscript"/>
        </w:rPr>
        <w:t>0</w:t>
      </w:r>
      <w:r>
        <w:t>)) được gọi là điểm cực đại của đồ thị hàm số.</w:t>
      </w:r>
      <w:r>
        <w:br/>
      </w:r>
      <w:r>
        <w:t>- Nếu hàm số y = f(x) đạt cực tiểu tại x</w:t>
      </w:r>
      <w:r>
        <w:rPr>
          <w:vertAlign w:val="subscript"/>
        </w:rPr>
        <w:t>0</w:t>
      </w:r>
      <w:r>
        <w:t xml:space="preserve"> thì x</w:t>
      </w:r>
      <w:r>
        <w:rPr>
          <w:vertAlign w:val="subscript"/>
        </w:rPr>
        <w:t>0</w:t>
      </w:r>
      <w:r>
        <w:t xml:space="preserve"> được gọi là điểm cực tiểu của hàm số f(x). Khi đó, f(x</w:t>
      </w:r>
      <w:r>
        <w:rPr>
          <w:vertAlign w:val="subscript"/>
        </w:rPr>
        <w:t>0</w:t>
      </w:r>
      <w:r>
        <w:t>) được gọi là giá trị cực tiểu của hàm số f(x) và kí hiệu là f</w:t>
      </w:r>
      <w:r>
        <w:rPr>
          <w:vertAlign w:val="subscript"/>
        </w:rPr>
        <w:t>CT</w:t>
      </w:r>
      <w:r>
        <w:t xml:space="preserve"> hay y</w:t>
      </w:r>
      <w:r>
        <w:rPr>
          <w:vertAlign w:val="subscript"/>
        </w:rPr>
        <w:t>CT</w:t>
      </w:r>
      <w:r>
        <w:t>. Điểm M</w:t>
      </w:r>
      <w:r>
        <w:rPr>
          <w:vertAlign w:val="subscript"/>
        </w:rPr>
        <w:t>0</w:t>
      </w:r>
      <w:r>
        <w:t>(x</w:t>
      </w:r>
      <w:r>
        <w:rPr>
          <w:vertAlign w:val="subscript"/>
        </w:rPr>
        <w:t>0</w:t>
      </w:r>
      <w:r>
        <w:t>; f(x</w:t>
      </w:r>
      <w:r>
        <w:rPr>
          <w:vertAlign w:val="subscript"/>
        </w:rPr>
        <w:t>0</w:t>
      </w:r>
      <w:r>
        <w:t>)) được gọi điểm cực tiểu của đồ thị hàm số.</w:t>
      </w:r>
      <w:r>
        <w:br/>
      </w:r>
      <w:r>
        <w:t>- Các điểm cực đại và điểm cực tiểu được gọi chung là điểm cực trị. Giá trị cực đại và giá trị cực tiểu được gọi chung là giá trị cực trị (hay cực trị) của hàm số.</w:t>
      </w:r>
      <w:r>
        <w:br/>
      </w:r>
      <w:r>
        <w:rPr>
          <w:b/>
        </w:rPr>
        <w:t>• Mối liên hệ giữa đạo hàm và cực trị</w:t>
      </w:r>
      <w:r>
        <w:br/>
      </w:r>
      <w:r>
        <w:t>Giả sử hàm số y = f(x) liên tục trên khoảng (a; b) chứa điểm x</w:t>
      </w:r>
      <w:r>
        <w:rPr>
          <w:vertAlign w:val="subscript"/>
        </w:rPr>
        <w:t>0</w:t>
      </w:r>
      <w:r>
        <w:t xml:space="preserve"> và có đạo hàm trên các khoảng (a; x</w:t>
      </w:r>
      <w:r>
        <w:rPr>
          <w:vertAlign w:val="subscript"/>
        </w:rPr>
        <w:t>0</w:t>
      </w:r>
      <w:r>
        <w:t>) và (x</w:t>
      </w:r>
      <w:r>
        <w:rPr>
          <w:vertAlign w:val="subscript"/>
        </w:rPr>
        <w:t>0</w:t>
      </w:r>
      <w:r>
        <w:t>; b). Khi đó</w:t>
      </w:r>
      <w:r>
        <w:br/>
      </w:r>
      <w:r>
        <w:t>- Nếu f</w:t>
      </w:r>
      <w:r>
        <w:rPr>
          <w:i/>
        </w:rPr>
        <w:t>'</w:t>
      </w:r>
      <w:r>
        <w:t>(x) &lt; 0 với mọi x ∈ (a; x</w:t>
      </w:r>
      <w:r>
        <w:rPr>
          <w:vertAlign w:val="subscript"/>
        </w:rPr>
        <w:t>0</w:t>
      </w:r>
      <w:r>
        <w:t>) và f</w:t>
      </w:r>
      <w:r>
        <w:rPr>
          <w:i/>
        </w:rPr>
        <w:t>'</w:t>
      </w:r>
      <w:r>
        <w:t>(x) &gt; 0 với mọi x ∈ (x</w:t>
      </w:r>
      <w:r>
        <w:rPr>
          <w:vertAlign w:val="subscript"/>
        </w:rPr>
        <w:t>0</w:t>
      </w:r>
      <w:r>
        <w:t>; b) thì x</w:t>
      </w:r>
      <w:r>
        <w:rPr>
          <w:vertAlign w:val="subscript"/>
        </w:rPr>
        <w:t>0</w:t>
      </w:r>
      <w:r>
        <w:t xml:space="preserve"> là một điểm cực tiểu của hàm số f(x).</w:t>
      </w:r>
      <w:r>
        <w:br/>
      </w:r>
      <w:r>
        <w:t>- Nếu f</w:t>
      </w:r>
      <w:r>
        <w:rPr>
          <w:i/>
        </w:rPr>
        <w:t>'</w:t>
      </w:r>
      <w:r>
        <w:t>(x) &gt; 0 với mọi x ∈ (a; x</w:t>
      </w:r>
      <w:r>
        <w:rPr>
          <w:vertAlign w:val="subscript"/>
        </w:rPr>
        <w:t>0</w:t>
      </w:r>
      <w:r>
        <w:t>) và f</w:t>
      </w:r>
      <w:r>
        <w:rPr>
          <w:i/>
        </w:rPr>
        <w:t>'</w:t>
      </w:r>
      <w:r>
        <w:t>(x) &lt; 0 với mọi x ∈ (x</w:t>
      </w:r>
      <w:r>
        <w:rPr>
          <w:vertAlign w:val="subscript"/>
        </w:rPr>
        <w:t>0</w:t>
      </w:r>
      <w:r>
        <w:t>; b) thì x</w:t>
      </w:r>
      <w:r>
        <w:rPr>
          <w:vertAlign w:val="subscript"/>
        </w:rPr>
        <w:t>0</w:t>
      </w:r>
      <w:r>
        <w:t xml:space="preserve"> là một điểm cực đại của hàm số f(x).</w:t>
      </w:r>
      <w:r>
        <w:br/>
      </w:r>
      <w:r>
        <w:rPr>
          <w:b/>
        </w:rPr>
        <w:t>• Các bước tìm điểm cực trị của hàm số f(x)</w:t>
      </w:r>
      <w:r>
        <w:br/>
      </w:r>
      <w:r>
        <w:rPr>
          <w:b/>
        </w:rPr>
        <w:t xml:space="preserve">Bước 1. </w:t>
      </w:r>
      <w:r>
        <w:t>Tìm tập xác định của hàm số f(x):</w:t>
      </w:r>
      <w:r>
        <w:br/>
      </w:r>
      <w:r>
        <w:rPr>
          <w:b/>
        </w:rPr>
        <w:t xml:space="preserve">Bước 2. </w:t>
      </w:r>
      <w:r>
        <w:t>Tính đạo hàm f</w:t>
      </w:r>
      <w:r>
        <w:rPr>
          <w:i/>
        </w:rPr>
        <w:t>'</w:t>
      </w:r>
      <w:r>
        <w:t>(x). Tìm các điểm mà tại đó đạo hàm f'(x) bằng 0 hoặc đạo hàm không tồn tại.</w:t>
      </w:r>
      <w:r>
        <w:br/>
      </w:r>
      <w:r>
        <w:rPr>
          <w:b/>
        </w:rPr>
        <w:t>Bước 3.</w:t>
      </w:r>
      <w:r>
        <w:t xml:space="preserve"> Lập bảng biến thiên của hàm số.</w:t>
      </w:r>
      <w:r>
        <w:br/>
      </w:r>
      <w:r>
        <w:rPr>
          <w:b/>
        </w:rPr>
        <w:t>Bước 4.</w:t>
      </w:r>
      <w:r>
        <w:t>Từ bảng biến thiên suy ra các cực trị của hàm số.</w:t>
      </w:r>
      <w:r>
        <w:br/>
      </w:r>
      <w:r>
        <w:rPr>
          <w:b/>
        </w:rPr>
        <w:t>Chú ý:</w:t>
      </w:r>
      <w:r>
        <w:br/>
      </w:r>
      <w:r>
        <w:t>Nếu f'(x</w:t>
      </w:r>
      <w:r>
        <w:rPr>
          <w:vertAlign w:val="subscript"/>
        </w:rPr>
        <w:t>0</w:t>
      </w:r>
      <w:r>
        <w:t>) = 0 nhưng f'(x) không đổi dấu khi x qua x</w:t>
      </w:r>
      <w:r>
        <w:rPr>
          <w:vertAlign w:val="subscript"/>
        </w:rPr>
        <w:t>0</w:t>
      </w:r>
      <w:r>
        <w:t xml:space="preserve"> thì x</w:t>
      </w:r>
      <w:r>
        <w:rPr>
          <w:vertAlign w:val="subscript"/>
        </w:rPr>
        <w:t>0</w:t>
      </w:r>
      <w:r>
        <w:t xml:space="preserve"> không phải là điểm cực trị của hàm số. Chẳng hạn, hàm số f(x) = x</w:t>
      </w:r>
      <w:r>
        <w:rPr>
          <w:vertAlign w:val="superscript"/>
        </w:rPr>
        <w:t>3</w:t>
      </w:r>
      <w:r>
        <w:t xml:space="preserve"> có f'(x) = 3x</w:t>
      </w:r>
      <w:r>
        <w:rPr>
          <w:vertAlign w:val="superscript"/>
        </w:rPr>
        <w:t>2</w:t>
      </w:r>
      <w:r>
        <w:t>, f'(0) = 0, nhưng x = 0 không phải là điểm cực trị của hàm số.</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501235ce92d3424ca7170c4d9bef5782.jpg"/>
                    <pic:cNvPicPr/>
                  </pic:nvPicPr>
                  <pic:blipFill>
                    <a:blip r:embed="rId10"/>
                    <a:stretch>
                      <a:fillRect/>
                    </a:stretch>
                  </pic:blipFill>
                  <pic:spPr>
                    <a:xfrm>
                      <a:off x="0" y="0"/>
                      <a:ext cx="1905000" cy="1905000"/>
                    </a:xfrm>
                    <a:prstGeom prst="rect"/>
                  </pic:spPr>
                </pic:pic>
              </a:graphicData>
            </a:graphic>
          </wp:inline>
        </w:drawing>
      </w:r>
      <w:r>
        <w:br/>
      </w:r>
      <w:r>
        <w:rPr>
          <w:b/>
        </w:rPr>
        <w:t>2. Giá trị lớn nhất và giá trị nhỏ nhất của hàm số</w:t>
      </w:r>
      <w:r>
        <w:br/>
      </w:r>
      <w:r>
        <w:rPr>
          <w:b/>
        </w:rPr>
        <w:t>2.1. Định nghĩa</w:t>
      </w:r>
      <w:r>
        <w:br/>
      </w:r>
      <w:r>
        <w:rPr>
          <w:b/>
        </w:rPr>
        <w:t>• Khái niệm giá trị lớn nhất, giá trị nhỏ nhất của hàm số</w:t>
      </w:r>
      <w:r>
        <w:br/>
      </w:r>
      <w:r>
        <w:t>Cho hàm số y = f(x) xác định trên tập D.</w:t>
      </w:r>
      <w:r>
        <w:br/>
      </w:r>
      <w:r>
        <w:t>- Số M được gọi là giá trị lớn nhất của hàm số y = f(x) trên tập D nếu f(x) M với mọi x ∈ D và tồn tại x</w:t>
      </w:r>
      <w:r>
        <w:rPr>
          <w:vertAlign w:val="subscript"/>
        </w:rPr>
        <w:t>0</w:t>
      </w:r>
      <w:r>
        <w:t xml:space="preserve"> ∈ D sao cho f(x</w:t>
      </w:r>
      <w:r>
        <w:rPr>
          <w:vertAlign w:val="subscript"/>
        </w:rPr>
        <w:t>0</w:t>
      </w:r>
      <w:r>
        <w:t>) = M.</w:t>
      </w:r>
      <w:r>
        <w:br/>
      </w:r>
      <w:r>
        <w:t>Kí hiệu M hoặc M.</w:t>
      </w:r>
      <w:r>
        <w:br/>
      </w:r>
      <w:r>
        <w:t>- Số m được gọi là giá trị nhỏ nhất của hàm số y = f(x) trên tập D nếu f(x) m với mọi x ∈ D và tồn tại x</w:t>
      </w:r>
      <w:r>
        <w:rPr>
          <w:vertAlign w:val="subscript"/>
        </w:rPr>
        <w:t>0</w:t>
      </w:r>
      <w:r>
        <w:t xml:space="preserve"> ∈ D sao cho f(x</w:t>
      </w:r>
      <w:r>
        <w:rPr>
          <w:vertAlign w:val="subscript"/>
        </w:rPr>
        <w:t>0</w:t>
      </w:r>
      <w:r>
        <w:t>) = m.</w:t>
      </w:r>
      <w:r>
        <w:br/>
      </w:r>
      <w:r>
        <w:t>Kí hiệu m hoặc m .</w:t>
      </w:r>
      <w:r>
        <w:br/>
      </w:r>
      <w:r>
        <w:rPr>
          <w:b/>
        </w:rPr>
        <w:t>Chú ý:</w:t>
      </w:r>
      <w:r>
        <w:br/>
      </w:r>
      <w:r>
        <w:t>- Ta quy ước rằng khi nói giá trị lớn nhất và giá trị nhỏ nhất của hàm số f(x) (mà không nói “trên tập D”) thì ta hiểu đó là giá trị lớn nhất hay giá trị nhỏ nhất của f(x) trên tập xác định của hàm số.</w:t>
      </w:r>
      <w:r>
        <w:br/>
      </w:r>
      <w:r>
        <w:t>- Để tìm giá trị lớn nhất và giá trị nhỏ nhất của hàm số trên tập D, ta thường lập bảng biến thiên của hàm số trên tập D để kết luận.</w:t>
      </w:r>
      <w:r>
        <w:br/>
      </w:r>
      <w:r>
        <w:rPr>
          <w:b/>
        </w:rPr>
        <w:t>Chú ý:</w:t>
      </w:r>
      <w:r>
        <w:br/>
      </w:r>
      <w:r>
        <w:t>Trong thực hành, ta cũng dùng các kí hiệu để chỉ giá trị nhỏ nhất, giá trị lớn nhất (nếu có) của hàm số trên tập D. Do đó, trong ví dụ 1 ta có thể viết: và .</w:t>
      </w:r>
      <w:r>
        <w:br/>
      </w:r>
      <w:r>
        <w:rPr>
          <w:b/>
        </w:rPr>
        <w:t>2.2. Cách tìm giá trị lớn nhất và giá trị nhỏ nhất của hàm số trên một đoạn</w:t>
      </w:r>
      <w:r>
        <w:br/>
      </w:r>
      <w:r>
        <w:t>Giả sử y = f(x) là hàm số liên tục trên [a; b] và có đạo hàm trên (a; b), có thể trừ ra tại một số hữu hạn điểm mà tại đó hàm số không có đạo hàm. Giả sử chỉ có hữu hạn điểm trong đoạn [a; b] mà đạo hàm f'(x) bằng 0.</w:t>
      </w:r>
      <w:r>
        <w:br/>
      </w:r>
      <w:r>
        <w:t>Các bước tìm giá trị lớn nhất và giá trị nhỏ nhất của hàm số f(x) trên đoạn [a; b]:</w:t>
      </w:r>
      <w:r>
        <w:br/>
      </w:r>
      <w:r>
        <w:rPr>
          <w:b/>
        </w:rPr>
        <w:t>Bước 1:</w:t>
      </w:r>
      <w:r>
        <w:t xml:space="preserve"> Tìm các điểm x</w:t>
      </w:r>
      <w:r>
        <w:rPr>
          <w:vertAlign w:val="subscript"/>
        </w:rPr>
        <w:t>1</w:t>
      </w:r>
      <w:r>
        <w:t>, x</w:t>
      </w:r>
      <w:r>
        <w:rPr>
          <w:vertAlign w:val="subscript"/>
        </w:rPr>
        <w:t>2</w:t>
      </w:r>
      <w:r>
        <w:t>, …, x</w:t>
      </w:r>
      <w:r>
        <w:rPr>
          <w:vertAlign w:val="subscript"/>
        </w:rPr>
        <w:t>n</w:t>
      </w:r>
      <w:r>
        <w:t xml:space="preserve"> ∈ (a; b), tại đó f'(x) bằng 0 hoặc không tồn tại.</w:t>
      </w:r>
      <w:r>
        <w:br/>
      </w:r>
      <w:r>
        <w:rPr>
          <w:b/>
        </w:rPr>
        <w:t>Bước 2:</w:t>
      </w:r>
      <w:r>
        <w:t xml:space="preserve"> Tính f(x</w:t>
      </w:r>
      <w:r>
        <w:rPr>
          <w:vertAlign w:val="subscript"/>
        </w:rPr>
        <w:t>1</w:t>
      </w:r>
      <w:r>
        <w:t>), f(x</w:t>
      </w:r>
      <w:r>
        <w:rPr>
          <w:vertAlign w:val="subscript"/>
        </w:rPr>
        <w:t>2</w:t>
      </w:r>
      <w:r>
        <w:t>), …, f(x</w:t>
      </w:r>
      <w:r>
        <w:rPr>
          <w:vertAlign w:val="subscript"/>
        </w:rPr>
        <w:t>n</w:t>
      </w:r>
      <w:r>
        <w:t>), f(a) và f(b).</w:t>
      </w:r>
      <w:r>
        <w:br/>
      </w:r>
      <w:r>
        <w:rPr>
          <w:b/>
        </w:rPr>
        <w:t>Bước</w:t>
      </w:r>
      <w:r>
        <w:t xml:space="preserve"> </w:t>
      </w:r>
      <w:r>
        <w:rPr>
          <w:b/>
        </w:rPr>
        <w:t>3:</w:t>
      </w:r>
      <w:r>
        <w:t xml:space="preserve"> Tìm số lớn nhất M và số nhỏ nhất m trong các số trên. Ta có: M .</w:t>
      </w:r>
      <w:r>
        <w:br/>
      </w:r>
      <w:r>
        <w:rPr>
          <w:b/>
        </w:rPr>
        <w:t>3. Đường tiệm cận của đồ thị hàm số</w:t>
      </w:r>
      <w:r>
        <w:br/>
      </w:r>
      <w:r>
        <w:rPr>
          <w:b/>
        </w:rPr>
        <w:t>3.1. Đường tiệm cận ngang</w:t>
      </w:r>
      <w:r>
        <w:br/>
      </w:r>
      <w:r>
        <w:t>Đường thẳng y = y</w:t>
      </w:r>
      <w:r>
        <w:rPr>
          <w:vertAlign w:val="subscript"/>
        </w:rPr>
        <w:t>0</w:t>
      </w:r>
      <w:r>
        <w:t xml:space="preserve"> gọi là đường tiệm cận ngang (gọi tắt là tiệm cận ngang) của đồ thị hàm số y = f(x) nếu hoặc.</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55abe32dce84436980580ff1a64234c9.jpg"/>
                    <pic:cNvPicPr/>
                  </pic:nvPicPr>
                  <pic:blipFill>
                    <a:blip r:embed="rId11"/>
                    <a:stretch>
                      <a:fillRect/>
                    </a:stretch>
                  </pic:blipFill>
                  <pic:spPr>
                    <a:xfrm>
                      <a:off x="0" y="0"/>
                      <a:ext cx="1905000" cy="1905000"/>
                    </a:xfrm>
                    <a:prstGeom prst="rect"/>
                  </pic:spPr>
                </pic:pic>
              </a:graphicData>
            </a:graphic>
          </wp:inline>
        </w:drawing>
      </w:r>
      <w:r>
        <w:br/>
      </w:r>
      <w:r>
        <w:rPr>
          <w:b/>
        </w:rPr>
        <w:t>3.2. Đường tiệm cận đứng</w:t>
      </w:r>
      <w:r>
        <w:br/>
      </w:r>
      <w:r>
        <w:t>Đường thẳng x = x</w:t>
      </w:r>
      <w:r>
        <w:rPr>
          <w:vertAlign w:val="subscript"/>
        </w:rPr>
        <w:t>0</w:t>
      </w:r>
      <w:r>
        <w:t xml:space="preserve"> gọi là đường tiệm cận đứng (gọi tắt là tiệm cận đứng) của đồ thị hàm số y = f(x) nếu ít nhất một trong các điều kiện sau được thỏa mãn:</w:t>
      </w:r>
      <w:r>
        <w:br/>
      </w:r>
      <w:r>
        <w:t>.</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cf4e70cd0ed2446cbfd222b8d7637ac9.jpg"/>
                    <pic:cNvPicPr/>
                  </pic:nvPicPr>
                  <pic:blipFill>
                    <a:blip r:embed="rId12"/>
                    <a:stretch>
                      <a:fillRect/>
                    </a:stretch>
                  </pic:blipFill>
                  <pic:spPr>
                    <a:xfrm>
                      <a:off x="0" y="0"/>
                      <a:ext cx="1905000" cy="1905000"/>
                    </a:xfrm>
                    <a:prstGeom prst="rect"/>
                  </pic:spPr>
                </pic:pic>
              </a:graphicData>
            </a:graphic>
          </wp:inline>
        </w:drawing>
      </w:r>
      <w:r>
        <w:br/>
      </w:r>
      <w:r>
        <w:rPr>
          <w:b/>
        </w:rPr>
        <w:t>3.3. Đường tiệm cận xiên</w:t>
      </w:r>
      <w:r>
        <w:br/>
      </w:r>
      <w:r>
        <w:t>Đường thẳng y = ax + b (a ≠ 0) gọi là đường tiệm cận xiên (gọi tắt là tiệm cận xiên) của đồ thị hàm số y = f(x) nếu hoặc .</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9b0e0729e77847e2af0600b5cff90dae.jpg"/>
                    <pic:cNvPicPr/>
                  </pic:nvPicPr>
                  <pic:blipFill>
                    <a:blip r:embed="rId13"/>
                    <a:stretch>
                      <a:fillRect/>
                    </a:stretch>
                  </pic:blipFill>
                  <pic:spPr>
                    <a:xfrm>
                      <a:off x="0" y="0"/>
                      <a:ext cx="1905000" cy="1905000"/>
                    </a:xfrm>
                    <a:prstGeom prst="rect"/>
                  </pic:spPr>
                </pic:pic>
              </a:graphicData>
            </a:graphic>
          </wp:inline>
        </w:drawing>
      </w:r>
      <w:r>
        <w:br/>
      </w:r>
      <w:r>
        <w:rPr>
          <w:b/>
        </w:rPr>
        <w:t>Chú ý:</w:t>
      </w:r>
      <w:r>
        <w:br/>
      </w:r>
      <w:r>
        <w:t>Ta biết rằng nếu đường thẳng y = ax + b (a ≠ 0) là tiệm cận xiên của đồ thị hàm số y = f(x) thì hoặc .</w:t>
      </w:r>
      <w:r>
        <w:br/>
      </w:r>
      <w:r>
        <w:t>Do đó hoặc .</w:t>
      </w:r>
      <w:r>
        <w:br/>
      </w:r>
      <w:r>
        <w:t>Từ đây suy ra a hoặc a.</w:t>
      </w:r>
      <w:r>
        <w:br/>
      </w:r>
      <w:r>
        <w:t>Khi đó, ta có hoặc .</w:t>
      </w:r>
      <w:r>
        <w:br/>
      </w:r>
      <w:r>
        <w:t>Ngược lại, với a và b xác định như trên, đường thẳng y = ax + b (a ≠ 0) là một tiệm cận xiên của đồ thị hàm số y = f(x). Đặc biệt, nếu a = 0 thì đồ thị hàm số có tiệm cận ngang.</w:t>
      </w:r>
      <w:r>
        <w:br/>
      </w:r>
      <w:r>
        <w:rPr>
          <w:b/>
        </w:rPr>
        <w:t>4. Khảo sát sự biến thiên và vẽ đồ thị hàm số</w:t>
      </w:r>
      <w:r>
        <w:br/>
      </w:r>
      <w:r>
        <w:rPr>
          <w:b/>
        </w:rPr>
        <w:t>Sơ đồ khảo sát hàm số y = f(x)</w:t>
      </w:r>
      <w:r>
        <w:br/>
      </w:r>
      <w:r>
        <w:t>Sơ đồ khảo sát hàm số y = f(x):</w:t>
      </w:r>
      <w:r>
        <w:br/>
      </w:r>
      <w:r>
        <w:rPr>
          <w:b/>
        </w:rPr>
        <w:t>Bước 1:</w:t>
      </w:r>
      <w:r>
        <w:t xml:space="preserve"> Tìm tập xác định của hàm số.</w:t>
      </w:r>
      <w:r>
        <w:br/>
      </w:r>
      <w:r>
        <w:rPr>
          <w:b/>
        </w:rPr>
        <w:t>Bước 2:</w:t>
      </w:r>
      <w:r>
        <w:t xml:space="preserve"> Khảo sát sự biến thiên của hàm số:</w:t>
      </w:r>
      <w:r>
        <w:br/>
      </w:r>
      <w:r>
        <w:t>- Tính đạo hàm y'. Tìm các điểm tại đó y' bằng 0 hoặc đạo hàm không tồn tại.</w:t>
      </w:r>
      <w:r>
        <w:br/>
      </w:r>
      <w:r>
        <w:t>- Xét dấu y' để chỉ ra các khoảng đơn điệu của hàm số.</w:t>
      </w:r>
      <w:r>
        <w:br/>
      </w:r>
      <w:r>
        <w:t>- Tìm cực trị của hàm số.</w:t>
      </w:r>
      <w:r>
        <w:br/>
      </w:r>
      <w:r>
        <w:t>- Tìm các giới hạn tại vô cực, giới hạn vô cực và tìm tiệm cận của đồ thị hàm số (nếu có).</w:t>
      </w:r>
      <w:r>
        <w:br/>
      </w:r>
      <w:r>
        <w:t>- Lập bảng biến thiên của hàm số.</w:t>
      </w:r>
      <w:r>
        <w:br/>
      </w:r>
      <w:r>
        <w:rPr>
          <w:b/>
        </w:rPr>
        <w:t>Bước 3:</w:t>
      </w:r>
      <w:r>
        <w:t xml:space="preserve"> Vẽ đồ thị của hàm số dựa vào bảng biến thiên.</w:t>
      </w:r>
      <w:r>
        <w:br/>
      </w:r>
      <w:r>
        <w:rPr>
          <w:b/>
        </w:rPr>
        <w:t>Chú ý:</w:t>
      </w:r>
      <w:r>
        <w:br/>
      </w:r>
      <w:r>
        <w:t>Khi vẽ đồ thị, nên xác định thêm một số điểm đặc biệt của đồ thị, chẳng hạn tìm giao điểm của đồ thị với các trục tọa độ (khi có và việc tìm không quá phức tạp). Ngoài ra, cần lưu ý đến tính đối xứng của đồ thị (đối xứng tâm, đối xứng trục).</w:t>
      </w:r>
      <w:r>
        <w:br/>
      </w:r>
      <w:r>
        <w:rPr>
          <w:b/>
        </w:rPr>
        <w:t>5. Ứng dụng đạo hàm để giải quyết một số vấn đề liên quan đến thực tiễn</w:t>
      </w:r>
      <w:r>
        <w:br/>
      </w:r>
      <w:r>
        <w:rPr>
          <w:b/>
        </w:rPr>
        <w:t>5. 1. Tốc độ thay đổi của một đại lượng</w:t>
      </w:r>
      <w:r>
        <w:br/>
      </w:r>
      <w:r>
        <w:t>Giả sử y là một hàm số của x và ta viết y = f(x). Nếu x thay đổi từ x</w:t>
      </w:r>
      <w:r>
        <w:rPr>
          <w:vertAlign w:val="subscript"/>
        </w:rPr>
        <w:t>1</w:t>
      </w:r>
      <w:r>
        <w:t xml:space="preserve"> đến x</w:t>
      </w:r>
      <w:r>
        <w:rPr>
          <w:vertAlign w:val="subscript"/>
        </w:rPr>
        <w:t>2</w:t>
      </w:r>
      <w:r>
        <w:t xml:space="preserve"> thì sự thay đổi của x là </w:t>
      </w:r>
      <w:r>
        <w:t xml:space="preserve"> = x</w:t>
      </w:r>
      <w:r>
        <w:rPr>
          <w:vertAlign w:val="subscript"/>
        </w:rPr>
        <w:t>2</w:t>
      </w:r>
      <w:r>
        <w:t xml:space="preserve"> – x</w:t>
      </w:r>
      <w:r>
        <w:rPr>
          <w:vertAlign w:val="subscript"/>
        </w:rPr>
        <w:t>1</w:t>
      </w:r>
      <w:r>
        <w:t xml:space="preserve">, và sự thay đổi tương ứng của y là </w:t>
      </w:r>
      <w:r>
        <w:t xml:space="preserve"> = f(x</w:t>
      </w:r>
      <w:r>
        <w:rPr>
          <w:vertAlign w:val="subscript"/>
        </w:rPr>
        <w:t>2</w:t>
      </w:r>
      <w:r>
        <w:t>) – f(x</w:t>
      </w:r>
      <w:r>
        <w:rPr>
          <w:vertAlign w:val="subscript"/>
        </w:rPr>
        <w:t>1</w:t>
      </w:r>
      <w:r>
        <w:t>).</w:t>
      </w:r>
      <w:r>
        <w:br/>
      </w:r>
      <w:r>
        <w:t>- Tỉ số được gọi là tốc độ thay đổi trung bình của y đối với x trên đoạn [x</w:t>
      </w:r>
      <w:r>
        <w:rPr>
          <w:vertAlign w:val="subscript"/>
        </w:rPr>
        <w:t>1</w:t>
      </w:r>
      <w:r>
        <w:t>; x</w:t>
      </w:r>
      <w:r>
        <w:rPr>
          <w:vertAlign w:val="subscript"/>
        </w:rPr>
        <w:t>2</w:t>
      </w:r>
      <w:r>
        <w:t>].</w:t>
      </w:r>
      <w:r>
        <w:br/>
      </w:r>
      <w:r>
        <w:t>- Giới hạn được gọi là tốc độ thay đổi tức thời của y đối với x tại điểm x = x</w:t>
      </w:r>
      <w:r>
        <w:rPr>
          <w:vertAlign w:val="subscript"/>
        </w:rPr>
        <w:t>1</w:t>
      </w:r>
      <w:r>
        <w:t>.</w:t>
      </w:r>
      <w:r>
        <w:br/>
      </w:r>
      <w:r>
        <w:t>Như vậy, đạo hàm f'(a) là tốc độ thay đổi tức thời của đại lượng y = f(x) đối với x tại điểm x = a. Dưới đây, chúng ta xem xét một số ứng dụng của ý tưởng này đối với vật lí, hóa học, sinh học và kinh tế:</w:t>
      </w:r>
      <w:r>
        <w:br/>
      </w:r>
      <w:r>
        <w:t>• Nếu s = s(t) là hàm vị trí của một vật chuyển động trên một đường thẳng thì v = s'(t) biểu thị vận tốc tức thời của vật (tốc độ thay đổi của độ dịch chuyển theo thời gian). Tốc độ thay đổi tức thời của vận tốc theo thời gian là gia tốc tức thời của vật: a(t) = v'(t) = s"(t).</w:t>
      </w:r>
      <w:r>
        <w:br/>
      </w:r>
      <w:r>
        <w:t>• Nếu C = C(t) là nồng độ của một chất tham gia phản ứng hóa học tại thời điểm t, thì C'(t) là tốc độ phản ứng tức thời (tức là độ thay đổi nồng độ) của chất đó tại thời điểm t.</w:t>
      </w:r>
      <w:r>
        <w:br/>
      </w:r>
      <w:r>
        <w:t>• Nếu P = P(t) là số lượng cá thể trong một quần thể động vật hoặc thực vật tại thời điểm t thì P'(t) biểu thị tốc độ tăng trưởng tức thời của quần thể tại thời điểm t.</w:t>
      </w:r>
      <w:r>
        <w:br/>
      </w:r>
      <w:r>
        <w:t>• Nếu C = C(x) là hàm chi phí, tức là tổng chi phí khi sản xuất x đơn vị hàng hóa, thì tốc độ thay đổi tức thời C'(x) của chi phí đối với số lượng đơn vị hàng được sản xuất được gọi là chi phí biên.</w:t>
      </w:r>
      <w:r>
        <w:br/>
      </w:r>
      <w:r>
        <w:t>• Về ý nghĩa kinh tế, chi phí biên C'(x) xấp xỉ với chi phí để sản xuất thêm một đơn vị hàng hóa tiếp theo, tức là đơn vị hàng hóa thứ x + 1.</w:t>
      </w:r>
      <w:r>
        <w:br/>
      </w:r>
      <w:r>
        <w:rPr>
          <w:b/>
        </w:rPr>
        <w:t>5.2. Một vài bài toán tối ưu đơn giản</w:t>
      </w:r>
      <w:r>
        <w:br/>
      </w:r>
      <w:r>
        <w:rPr>
          <w:b/>
        </w:rPr>
        <w:t>• Quy trình giải một bài toán tối ưu hóa:</w:t>
      </w:r>
      <w:r>
        <w:br/>
      </w:r>
      <w:r>
        <w:rPr>
          <w:b/>
        </w:rPr>
        <w:t xml:space="preserve">Bước 1: </w:t>
      </w:r>
      <w:r>
        <w:t>Xác định đại lượng Q mà ta cần làm cho giá trị của đại lượng ấy lớn nhất hoặc nhỏ nhất và biểu diễn nó qua các đại lượng khác trong bài toán.</w:t>
      </w:r>
      <w:r>
        <w:br/>
      </w:r>
      <w:r>
        <w:rPr>
          <w:b/>
        </w:rPr>
        <w:t>Bước 2:</w:t>
      </w:r>
      <w:r>
        <w:t xml:space="preserve"> Chọn một đại lượng thích hợp nào đó, kí hiệu là x và biểu diễn các đại lượng khác ở Bước 1 theo x. Khi đó, đại lượng Q sẽ là hàm số của một biến x. Tìm tập xác định của hàm số Q = Q(x).</w:t>
      </w:r>
      <w:r>
        <w:br/>
      </w:r>
      <w:r>
        <w:rPr>
          <w:b/>
        </w:rPr>
        <w:t>Bước 3:</w:t>
      </w:r>
      <w:r>
        <w:t xml:space="preserve"> Tìm giá trị lớn nhất hoặc giá trị nhỏ nhất của hàm số Q = Q(x) bằng các phương pháp đã biết và kết luận.</w:t>
      </w:r>
      <w:r>
        <w:br/>
      </w:r>
      <w:r>
        <w:t xml:space="preserve">• </w:t>
      </w:r>
      <w:r>
        <w:rPr>
          <w:b/>
        </w:rPr>
        <w:t>Hàm chi phí, hàm doanh thu, hàm lợi nhuận</w:t>
      </w:r>
      <w:r>
        <w:br/>
      </w:r>
      <w:r>
        <w:t>- Nếu C(x) là hàm chi phí, tức là chi phí sản xuất x đơn vị của một sản phẩm nào đó thì chi phí biên là tốc độ thay đổi của C đối với x, tức là đạo hàm C'(x).</w:t>
      </w:r>
      <w:r>
        <w:br/>
      </w:r>
      <w:r>
        <w:t>- Gọi p(x) là giá bán mỗi đơn vị mà công ty có thể tính nếu bán x đơn vị. Khi đó, p được gọi là hàm cầu (hay hàm giá) và chúng ta mong đợi đó là một hàm giảm của x. Nếu x đơn vị được bán và giá mỗi đơn vị là p(x) thì tổng doanh thu là R(x) = x.p(x) và R(x) được gọi là hàm doanh thu. Đạo hàm R'(x) của hàm doanh thu được gọi là hàm doanh thu biên và là tốc độ thay đổi của doanh thu đối với số lượng đơn vị sản phẩm bán ra.</w:t>
      </w:r>
      <w:r>
        <w:br/>
      </w:r>
      <w:r>
        <w:t>- Nếu x đơn vị được bán thì tổng lợi nhuận là P(x) = R(x) – C(x) và P(x) được gọi là hàm lợi nhuận. Hàm lợi nhuận biên là đạo hàm P'(x) của hàm lợi nhuận.</w:t>
      </w:r>
      <w:r>
        <w:br/>
      </w:r>
      <w:r>
        <w:rPr>
          <w:b/>
        </w:rPr>
        <w:t xml:space="preserve">B. Bài tập </w:t>
      </w:r>
      <w:r>
        <w:br/>
      </w:r>
      <w:r>
        <w:br/>
      </w:r>
      <w:r>
        <w:rPr>
          <w:b/>
        </w:rPr>
        <w:t>1. Bài tập trắc nghiệm</w:t>
      </w:r>
      <w:r>
        <w:br/>
      </w:r>
      <w:r>
        <w:rPr>
          <w:b/>
        </w:rPr>
        <w:t xml:space="preserve">Bài 1. </w:t>
      </w:r>
      <w:r>
        <w:t>Hàm số y = x</w:t>
      </w:r>
      <w:r>
        <w:rPr>
          <w:vertAlign w:val="superscript"/>
        </w:rPr>
        <w:t>4</w:t>
      </w:r>
      <w:r>
        <w:t xml:space="preserve"> – 2x</w:t>
      </w:r>
      <w:r>
        <w:rPr>
          <w:vertAlign w:val="superscript"/>
        </w:rPr>
        <w:t>2</w:t>
      </w:r>
      <w:r>
        <w:t xml:space="preserve"> + 1 có bao nhiêu điểm cực trị?</w:t>
      </w:r>
      <w:r>
        <w:br/>
      </w:r>
      <w:r>
        <w:rPr>
          <w:b/>
        </w:rPr>
        <w:t>A.</w:t>
      </w:r>
      <w:r>
        <w:t xml:space="preserve"> 2. </w:t>
      </w:r>
      <w:r>
        <w:br/>
      </w:r>
      <w:r>
        <w:rPr>
          <w:b/>
        </w:rPr>
        <w:t>B.</w:t>
      </w:r>
      <w:r>
        <w:t xml:space="preserve"> 3. </w:t>
      </w:r>
      <w:r>
        <w:br/>
      </w:r>
      <w:r>
        <w:rPr>
          <w:b/>
        </w:rPr>
        <w:t>C.</w:t>
      </w:r>
      <w:r>
        <w:t xml:space="preserve"> 1. </w:t>
      </w:r>
      <w:r>
        <w:br/>
      </w:r>
      <w:r>
        <w:rPr>
          <w:b/>
        </w:rPr>
        <w:t>D.</w:t>
      </w:r>
      <w:r>
        <w:t xml:space="preserve"> 0.</w:t>
      </w:r>
      <w:r>
        <w:br/>
      </w:r>
      <w:r>
        <w:rPr>
          <w:b/>
        </w:rPr>
        <w:t>Hướng dẫn giải</w:t>
      </w:r>
      <w:r>
        <w:br/>
      </w:r>
      <w:r>
        <w:rPr>
          <w:b/>
        </w:rPr>
        <w:t>Đáp án đúng là: B</w:t>
      </w:r>
      <w:r>
        <w:br/>
      </w:r>
      <w:r>
        <w:t>Tập xác định: D = ℝ.</w:t>
      </w:r>
      <w:r>
        <w:br/>
      </w:r>
      <w:r>
        <w:t>Có y' = 4x</w:t>
      </w:r>
      <w:r>
        <w:rPr>
          <w:vertAlign w:val="superscript"/>
        </w:rPr>
        <w:t>3</w:t>
      </w:r>
      <w:r>
        <w:t xml:space="preserve"> – 4x; y' = 0 </w:t>
      </w:r>
      <w:r>
        <w:t>⇔</w:t>
      </w:r>
      <w:r>
        <w:t>⇔</w:t>
      </w:r>
      <w:r>
        <w:t xml:space="preserve"> x = −1 hoặc x = 0 hoặc x = 1.</w:t>
      </w:r>
      <w:r>
        <w:br/>
      </w:r>
      <w:r>
        <w:t>Bảng biến thiên</w:t>
      </w:r>
      <w:r>
        <w:br/>
      </w:r>
      <w:r>
        <w:drawing>
          <wp:inline xmlns:a="http://schemas.openxmlformats.org/drawingml/2006/main" xmlns:pic="http://schemas.openxmlformats.org/drawingml/2006/picture">
            <wp:extent cx="4410075" cy="1657350"/>
            <wp:docPr id="6" name="Picture 6"/>
            <wp:cNvGraphicFramePr>
              <a:graphicFrameLocks noChangeAspect="1"/>
            </wp:cNvGraphicFramePr>
            <a:graphic>
              <a:graphicData uri="http://schemas.openxmlformats.org/drawingml/2006/picture">
                <pic:pic>
                  <pic:nvPicPr>
                    <pic:cNvPr id="0" name="temp_inline_cadf3ea2e2d54e869351ab1383a2b458.jpg"/>
                    <pic:cNvPicPr/>
                  </pic:nvPicPr>
                  <pic:blipFill>
                    <a:blip r:embed="rId14"/>
                    <a:stretch>
                      <a:fillRect/>
                    </a:stretch>
                  </pic:blipFill>
                  <pic:spPr>
                    <a:xfrm>
                      <a:off x="0" y="0"/>
                      <a:ext cx="4410075" cy="1657350"/>
                    </a:xfrm>
                    <a:prstGeom prst="rect"/>
                  </pic:spPr>
                </pic:pic>
              </a:graphicData>
            </a:graphic>
          </wp:inline>
        </w:drawing>
      </w:r>
      <w:r>
        <w:br/>
      </w:r>
      <w:r>
        <w:t>Dựa vào bảng biến thiên, ta có:</w:t>
      </w:r>
      <w:r>
        <w:br/>
      </w:r>
      <w:r>
        <w:t>Hàm số đạt cực tiểu tại x = ±1 và y</w:t>
      </w:r>
      <w:r>
        <w:rPr>
          <w:vertAlign w:val="subscript"/>
        </w:rPr>
        <w:t>CT</w:t>
      </w:r>
      <w:r>
        <w:t xml:space="preserve"> = 0.</w:t>
      </w:r>
      <w:r>
        <w:br/>
      </w:r>
      <w:r>
        <w:t>Hàm số đạt cực đại tại x = 0 và y</w:t>
      </w:r>
      <w:r>
        <w:rPr>
          <w:vertAlign w:val="subscript"/>
        </w:rPr>
        <w:t>CĐ</w:t>
      </w:r>
      <w:r>
        <w:t xml:space="preserve"> = 1.</w:t>
      </w:r>
      <w:r>
        <w:br/>
      </w:r>
      <w:r>
        <w:rPr>
          <w:b/>
        </w:rPr>
        <w:t xml:space="preserve">Bài 2. </w:t>
      </w:r>
      <w:r>
        <w:t>Giá trị nhỏ nhất của hàm số y = x</w:t>
      </w:r>
      <w:r>
        <w:rPr>
          <w:vertAlign w:val="superscript"/>
        </w:rPr>
        <w:t>3</w:t>
      </w:r>
      <w:r>
        <w:t xml:space="preserve"> + 3x</w:t>
      </w:r>
      <w:r>
        <w:rPr>
          <w:vertAlign w:val="superscript"/>
        </w:rPr>
        <w:t>2</w:t>
      </w:r>
      <w:r>
        <w:t xml:space="preserve"> trên đoạn [−5; −1] bằng </w:t>
      </w:r>
      <w:r>
        <w:br/>
      </w:r>
      <w:r>
        <w:rPr>
          <w:b/>
        </w:rPr>
        <w:t>A.</w:t>
      </w:r>
      <w:r>
        <w:t xml:space="preserve"> 0. </w:t>
      </w:r>
      <w:r>
        <w:br/>
      </w:r>
      <w:r>
        <w:rPr>
          <w:b/>
        </w:rPr>
        <w:t>B.</w:t>
      </w:r>
      <w:r>
        <w:t xml:space="preserve"> 4. </w:t>
      </w:r>
      <w:r>
        <w:br/>
      </w:r>
      <w:r>
        <w:rPr>
          <w:b/>
        </w:rPr>
        <w:t>C.</w:t>
      </w:r>
      <w:r>
        <w:t xml:space="preserve"> 2. </w:t>
      </w:r>
      <w:r>
        <w:br/>
      </w:r>
      <w:r>
        <w:rPr>
          <w:b/>
        </w:rPr>
        <w:t>D.</w:t>
      </w:r>
      <w:r>
        <w:t xml:space="preserve"> −50.</w:t>
      </w:r>
      <w:r>
        <w:br/>
      </w:r>
      <w:r>
        <w:rPr>
          <w:b/>
        </w:rPr>
        <w:t>Hướng dẫn giải</w:t>
      </w:r>
      <w:r>
        <w:br/>
      </w:r>
      <w:r>
        <w:rPr>
          <w:b/>
        </w:rPr>
        <w:t>Đáp án đúng là: D</w:t>
      </w:r>
      <w:r>
        <w:br/>
      </w:r>
      <w:r>
        <w:t>Trên đoạn [−5; −1], có y' = 3x</w:t>
      </w:r>
      <w:r>
        <w:rPr>
          <w:vertAlign w:val="superscript"/>
        </w:rPr>
        <w:t>2</w:t>
      </w:r>
      <w:r>
        <w:t xml:space="preserve"> + 6x;</w:t>
      </w:r>
      <w:r>
        <w:br/>
      </w:r>
      <w:r>
        <w:t xml:space="preserve">Có y' = 0 </w:t>
      </w:r>
      <w:r>
        <w:t>⇔</w:t>
      </w:r>
      <w:r>
        <w:t>⇔</w:t>
      </w:r>
      <w:r>
        <w:t xml:space="preserve"> x = 0 (loại) hoặc x = −2 (nhận).</w:t>
      </w:r>
      <w:r>
        <w:br/>
      </w:r>
      <w:r>
        <w:t>Có y(−5) = −50; y(−2) = 4; y(−1) = 2.</w:t>
      </w:r>
      <w:r>
        <w:br/>
      </w:r>
      <w:r>
        <w:t xml:space="preserve">Vậy </w:t>
      </w:r>
      <w:r>
        <w:t>min</w:t>
      </w:r>
      <w:r>
        <w:t>[</w:t>
      </w:r>
      <w:r>
        <w:t>−</w:t>
      </w:r>
      <w:r>
        <w:t>5</w:t>
      </w:r>
      <w:r>
        <w:t>;</w:t>
      </w:r>
      <w:r>
        <w:t>−</w:t>
      </w:r>
      <w:r>
        <w:t>1</w:t>
      </w:r>
      <w:r>
        <w:t>]</w:t>
      </w:r>
      <w:r>
        <w:t>y</w:t>
      </w:r>
      <w:r>
        <w:t>=</w:t>
      </w:r>
      <w:r>
        <w:t>y</w:t>
      </w:r>
      <w:r>
        <w:t>(</w:t>
      </w:r>
      <w:r>
        <w:t>−</w:t>
      </w:r>
      <w:r>
        <w:t>5</w:t>
      </w:r>
      <w:r>
        <w:t>)</w:t>
      </w:r>
      <w:r>
        <w:t>=</w:t>
      </w:r>
      <w:r>
        <w:t>−</w:t>
      </w:r>
      <w:r>
        <w:t>50</w:t>
      </w:r>
      <w:r>
        <w:t>min[-5;-1]y=y⁢(-5)=-50</w:t>
      </w:r>
      <w:r>
        <w:t>.</w:t>
      </w:r>
      <w:r>
        <w:br/>
      </w:r>
      <w:r>
        <w:rPr>
          <w:b/>
        </w:rPr>
        <w:t xml:space="preserve">Bài 3. </w:t>
      </w:r>
      <w:r>
        <w:t xml:space="preserve">Gọi m và M lần lượt là giá trị nhỏ nhất và giá trị lớn nhất của hàm số </w:t>
      </w:r>
      <w:r>
        <w:t>y</w:t>
      </w:r>
      <w:r>
        <w:t>=</w:t>
      </w:r>
      <w:r>
        <w:t>1</w:t>
      </w:r>
      <w:r>
        <w:t>2</w:t>
      </w:r>
      <w:r>
        <w:t>x</w:t>
      </w:r>
      <w:r>
        <w:t>−</w:t>
      </w:r>
      <w:r>
        <w:t>√</w:t>
      </w:r>
      <w:r>
        <w:t>x</w:t>
      </w:r>
      <w:r>
        <w:t>+</w:t>
      </w:r>
      <w:r>
        <w:t>2</w:t>
      </w:r>
      <w:r>
        <w:t>y=(1)/(2)⁢x-√(x+2)</w:t>
      </w:r>
      <w:r>
        <w:t xml:space="preserve"> trên đoạn [−1; 34]. Tổng S = 3m + M bằng.</w:t>
      </w:r>
      <w:r>
        <w:br/>
      </w:r>
      <w:r>
        <w:rPr>
          <w:b/>
        </w:rPr>
        <w:t>A.</w:t>
      </w:r>
      <w:r>
        <w:t xml:space="preserve"> </w:t>
      </w:r>
      <w:r>
        <w:t>S</w:t>
      </w:r>
      <w:r>
        <w:t>=</w:t>
      </w:r>
      <w:r>
        <w:t>13</w:t>
      </w:r>
      <w:r>
        <w:t>2</w:t>
      </w:r>
      <w:r>
        <w:t>S=(13)/(2)</w:t>
      </w:r>
      <w:r>
        <w:t xml:space="preserve">. </w:t>
      </w:r>
      <w:r>
        <w:br/>
      </w:r>
      <w:r>
        <w:rPr>
          <w:b/>
        </w:rPr>
        <w:t>B.</w:t>
      </w:r>
      <w:r>
        <w:t xml:space="preserve"> </w:t>
      </w:r>
      <w:r>
        <w:t>S</w:t>
      </w:r>
      <w:r>
        <w:t>=</w:t>
      </w:r>
      <w:r>
        <w:t>25</w:t>
      </w:r>
      <w:r>
        <w:t>2</w:t>
      </w:r>
      <w:r>
        <w:t>S=(25)/(2)</w:t>
      </w:r>
      <w:r>
        <w:t xml:space="preserve">. </w:t>
      </w:r>
      <w:r>
        <w:br/>
      </w:r>
      <w:r>
        <w:rPr>
          <w:b/>
        </w:rPr>
        <w:t xml:space="preserve">C. </w:t>
      </w:r>
      <w:r>
        <w:t>S</w:t>
      </w:r>
      <w:r>
        <w:t>=</w:t>
      </w:r>
      <w:r>
        <w:t>63</w:t>
      </w:r>
      <w:r>
        <w:t>2</w:t>
      </w:r>
      <w:r>
        <w:t>S=(63)/(2)</w:t>
      </w:r>
      <w:r>
        <w:t xml:space="preserve">. </w:t>
      </w:r>
      <w:r>
        <w:br/>
      </w:r>
      <w:r>
        <w:rPr>
          <w:b/>
        </w:rPr>
        <w:t>D.</w:t>
      </w:r>
      <w:r>
        <w:t xml:space="preserve"> </w:t>
      </w:r>
      <w:r>
        <w:t>S</w:t>
      </w:r>
      <w:r>
        <w:t>=</w:t>
      </w:r>
      <w:r>
        <w:t>11</w:t>
      </w:r>
      <w:r>
        <w:t>2</w:t>
      </w:r>
      <w:r>
        <w:t>S=(11)/(2)</w:t>
      </w:r>
      <w:r>
        <w:t>.</w:t>
      </w:r>
      <w:r>
        <w:br/>
      </w:r>
      <w:r>
        <w:rPr>
          <w:b/>
        </w:rPr>
        <w:t>Hướng dẫn giải</w:t>
      </w:r>
      <w:r>
        <w:br/>
      </w:r>
      <w:r>
        <w:rPr>
          <w:b/>
        </w:rPr>
        <w:t>Đáp án đúng là: A</w:t>
      </w:r>
      <w:r>
        <w:br/>
      </w:r>
      <w:r>
        <w:t xml:space="preserve">Trên đoạn [−1; 34], có </w:t>
      </w:r>
      <w:r>
        <w:t>y</w:t>
      </w:r>
      <w:r>
        <w:t>'</w:t>
      </w:r>
      <w:r>
        <w:t>=</w:t>
      </w:r>
      <w:r>
        <w:t>1</w:t>
      </w:r>
      <w:r>
        <w:t>2</w:t>
      </w:r>
      <w:r>
        <w:t>−</w:t>
      </w:r>
      <w:r>
        <w:t>1</w:t>
      </w:r>
      <w:r>
        <w:t>2</w:t>
      </w:r>
      <w:r>
        <w:t>√</w:t>
      </w:r>
      <w:r>
        <w:t>x</w:t>
      </w:r>
      <w:r>
        <w:t>+</w:t>
      </w:r>
      <w:r>
        <w:t>2</w:t>
      </w:r>
      <w:r>
        <w:t>y'=(1)/(2)-(1)/(2⁢√(x+2))</w:t>
      </w:r>
      <w:r>
        <w:t>;</w:t>
      </w:r>
      <w:r>
        <w:br/>
      </w:r>
      <w:r>
        <w:t>y</w:t>
      </w:r>
      <w:r>
        <w:t>'</w:t>
      </w:r>
      <w:r>
        <w:t>=</w:t>
      </w:r>
      <w:r>
        <w:t>0</w:t>
      </w:r>
      <w:r>
        <w:t>⇔</w:t>
      </w:r>
      <w:r>
        <w:t>√</w:t>
      </w:r>
      <w:r>
        <w:t>x</w:t>
      </w:r>
      <w:r>
        <w:t>+</w:t>
      </w:r>
      <w:r>
        <w:t>2</w:t>
      </w:r>
      <w:r>
        <w:t>=</w:t>
      </w:r>
      <w:r>
        <w:t>1</w:t>
      </w:r>
      <w:r>
        <w:t>⇔</w:t>
      </w:r>
      <w:r>
        <w:t>x</w:t>
      </w:r>
      <w:r>
        <w:t>=</w:t>
      </w:r>
      <w:r>
        <w:t>−</w:t>
      </w:r>
      <w:r>
        <w:t>1</w:t>
      </w:r>
      <w:r>
        <w:t>y'=0⇔√(x+2)=1⇔x=-1</w:t>
      </w:r>
      <w:r>
        <w:t xml:space="preserve"> (nhận).</w:t>
      </w:r>
      <w:r>
        <w:br/>
      </w:r>
      <w:r>
        <w:t xml:space="preserve">Có </w:t>
      </w:r>
      <w:r>
        <w:t>y</w:t>
      </w:r>
      <w:r>
        <w:t>(</w:t>
      </w:r>
      <w:r>
        <w:t>−</w:t>
      </w:r>
      <w:r>
        <w:t>1</w:t>
      </w:r>
      <w:r>
        <w:t>)</w:t>
      </w:r>
      <w:r>
        <w:t>=</w:t>
      </w:r>
      <w:r>
        <w:t>−</w:t>
      </w:r>
      <w:r>
        <w:t>3</w:t>
      </w:r>
      <w:r>
        <w:t>2</w:t>
      </w:r>
      <w:r>
        <w:t>;</w:t>
      </w:r>
      <w:r>
        <w:t xml:space="preserve"> </w:t>
      </w:r>
      <w:r>
        <w:t>y</w:t>
      </w:r>
      <w:r>
        <w:t>(</w:t>
      </w:r>
      <w:r>
        <w:t>34</w:t>
      </w:r>
      <w:r>
        <w:t>)</w:t>
      </w:r>
      <w:r>
        <w:t>=</w:t>
      </w:r>
      <w:r>
        <w:t>11</w:t>
      </w:r>
      <w:r>
        <w:t>y(-1)=-(3)/(2); y⁢(34)=11</w:t>
      </w:r>
      <w:r>
        <w:t>.</w:t>
      </w:r>
      <w:r>
        <w:br/>
      </w:r>
      <w:r>
        <w:t xml:space="preserve">Do đó </w:t>
      </w:r>
      <w:r>
        <w:t>m</w:t>
      </w:r>
      <w:r>
        <w:t>=</w:t>
      </w:r>
      <w:r>
        <w:t>−</w:t>
      </w:r>
      <w:r>
        <w:t>3</w:t>
      </w:r>
      <w:r>
        <w:t>2</w:t>
      </w:r>
      <w:r>
        <w:t>;</w:t>
      </w:r>
      <w:r>
        <w:t xml:space="preserve"> </w:t>
      </w:r>
      <w:r>
        <w:t>M</w:t>
      </w:r>
      <w:r>
        <w:t>=</w:t>
      </w:r>
      <w:r>
        <w:t>11</w:t>
      </w:r>
      <w:r>
        <w:t>m=-(3)/(2); M=11</w:t>
      </w:r>
      <w:r>
        <w:t xml:space="preserve">. Suy ra </w:t>
      </w:r>
      <w:r>
        <w:t>S</w:t>
      </w:r>
      <w:r>
        <w:t>=</w:t>
      </w:r>
      <w:r>
        <w:t>3</w:t>
      </w:r>
      <w:r>
        <w:t>.</w:t>
      </w:r>
      <w:r>
        <w:t>(</w:t>
      </w:r>
      <w:r>
        <w:t>−</w:t>
      </w:r>
      <w:r>
        <w:t>3</w:t>
      </w:r>
      <w:r>
        <w:t>2</w:t>
      </w:r>
      <w:r>
        <w:t>)</w:t>
      </w:r>
      <w:r>
        <w:t>+</w:t>
      </w:r>
      <w:r>
        <w:t>11</w:t>
      </w:r>
      <w:r>
        <w:t>=</w:t>
      </w:r>
      <w:r>
        <w:t>13</w:t>
      </w:r>
      <w:r>
        <w:t>2</w:t>
      </w:r>
      <w:r>
        <w:t>S=3.(-(3)/(2))+11=(13)/(2)</w:t>
      </w:r>
      <w:r>
        <w:t>.</w:t>
      </w:r>
      <w:r>
        <w:br/>
      </w:r>
      <w:r>
        <w:rPr>
          <w:b/>
        </w:rPr>
        <w:t xml:space="preserve">Bài 4. </w:t>
      </w:r>
      <w:r>
        <w:t xml:space="preserve">Đồ thị hàm số </w:t>
      </w:r>
      <w:r>
        <w:t>y</w:t>
      </w:r>
      <w:r>
        <w:t>=</w:t>
      </w:r>
      <w:r>
        <w:t>1</w:t>
      </w:r>
      <w:r>
        <w:t>−</w:t>
      </w:r>
      <w:r>
        <w:t>3</w:t>
      </w:r>
      <w:r>
        <w:t>x</w:t>
      </w:r>
      <w:r>
        <w:t>x</w:t>
      </w:r>
      <w:r>
        <w:t>+</w:t>
      </w:r>
      <w:r>
        <w:t>2</w:t>
      </w:r>
      <w:r>
        <w:t>y=(1-3⁢x)/(x+2)</w:t>
      </w:r>
      <w:r>
        <w:t xml:space="preserve"> có các đường tiệm cận đứng và tiệm cận ngang lần lượt là:</w:t>
      </w:r>
      <w:r>
        <w:br/>
      </w:r>
      <w:r>
        <w:rPr>
          <w:b/>
        </w:rPr>
        <w:t>A.</w:t>
      </w:r>
      <w:r>
        <w:t xml:space="preserve"> x = −2 và y = −3. </w:t>
      </w:r>
      <w:r>
        <w:br/>
      </w:r>
      <w:r>
        <w:rPr>
          <w:b/>
        </w:rPr>
        <w:t>B.</w:t>
      </w:r>
      <w:r>
        <w:t xml:space="preserve"> x = −2 và y = 1.</w:t>
      </w:r>
      <w:r>
        <w:br/>
      </w:r>
      <w:r>
        <w:rPr>
          <w:b/>
        </w:rPr>
        <w:t>C.</w:t>
      </w:r>
      <w:r>
        <w:t xml:space="preserve"> x = −2 và y = 3. </w:t>
      </w:r>
      <w:r>
        <w:br/>
      </w:r>
      <w:r>
        <w:rPr>
          <w:b/>
        </w:rPr>
        <w:t>D.</w:t>
      </w:r>
      <w:r>
        <w:t xml:space="preserve"> x = 2 và y = 1.</w:t>
      </w:r>
      <w:r>
        <w:br/>
      </w:r>
      <w:r>
        <w:rPr>
          <w:b/>
        </w:rPr>
        <w:t>Hướng dẫn giải</w:t>
      </w:r>
      <w:r>
        <w:br/>
      </w:r>
      <w:r>
        <w:rPr>
          <w:b/>
        </w:rPr>
        <w:t>Đáp án đúng là: A</w:t>
      </w:r>
      <w:r>
        <w:br/>
      </w:r>
      <w:r>
        <w:t xml:space="preserve">Có </w:t>
      </w:r>
      <w:r>
        <w:t>lim</w:t>
      </w:r>
      <w:r>
        <w:t>x</w:t>
      </w:r>
      <w:r>
        <w:t>→</w:t>
      </w:r>
      <w:r>
        <w:t>(</w:t>
      </w:r>
      <w:r>
        <w:t>−</w:t>
      </w:r>
      <w:r>
        <w:t>2</w:t>
      </w:r>
      <w:r>
        <w:t>)</w:t>
      </w:r>
      <w:r>
        <w:t>+</w:t>
      </w:r>
      <w:r>
        <w:t>y</w:t>
      </w:r>
      <w:r>
        <w:t>=</w:t>
      </w:r>
      <w:r>
        <w:t>lim</w:t>
      </w:r>
      <w:r>
        <w:t>x</w:t>
      </w:r>
      <w:r>
        <w:t>→</w:t>
      </w:r>
      <w:r>
        <w:t>(</w:t>
      </w:r>
      <w:r>
        <w:t>−</w:t>
      </w:r>
      <w:r>
        <w:t>2</w:t>
      </w:r>
      <w:r>
        <w:t>)</w:t>
      </w:r>
      <w:r>
        <w:t>+</w:t>
      </w:r>
      <w:r>
        <w:t>1</w:t>
      </w:r>
      <w:r>
        <w:t>−</w:t>
      </w:r>
      <w:r>
        <w:t>3</w:t>
      </w:r>
      <w:r>
        <w:t>x</w:t>
      </w:r>
      <w:r>
        <w:t>x</w:t>
      </w:r>
      <w:r>
        <w:t>+</w:t>
      </w:r>
      <w:r>
        <w:t>2</w:t>
      </w:r>
      <w:r>
        <w:t>=</w:t>
      </w:r>
      <w:r>
        <w:t>+</w:t>
      </w:r>
      <w:r>
        <w:t>∞</w:t>
      </w:r>
      <w:r>
        <w:t>;</w:t>
      </w:r>
      <w:r>
        <w:t>lim</w:t>
      </w:r>
      <w:r>
        <w:t>x</w:t>
      </w:r>
      <w:r>
        <w:t>→</w:t>
      </w:r>
      <w:r>
        <w:t>(</w:t>
      </w:r>
      <w:r>
        <w:t>−</w:t>
      </w:r>
      <w:r>
        <w:t>2</w:t>
      </w:r>
      <w:r>
        <w:t>)</w:t>
      </w:r>
      <w:r>
        <w:t>−</w:t>
      </w:r>
      <w:r>
        <w:t>y</w:t>
      </w:r>
      <w:r>
        <w:t>=</w:t>
      </w:r>
      <w:r>
        <w:t>lim</w:t>
      </w:r>
      <w:r>
        <w:t>x</w:t>
      </w:r>
      <w:r>
        <w:t>→</w:t>
      </w:r>
      <w:r>
        <w:t>(</w:t>
      </w:r>
      <w:r>
        <w:t>−</w:t>
      </w:r>
      <w:r>
        <w:t>2</w:t>
      </w:r>
      <w:r>
        <w:t>)</w:t>
      </w:r>
      <w:r>
        <w:t>−</w:t>
      </w:r>
      <w:r>
        <w:t>1</w:t>
      </w:r>
      <w:r>
        <w:t>−</w:t>
      </w:r>
      <w:r>
        <w:t>3</w:t>
      </w:r>
      <w:r>
        <w:t>x</w:t>
      </w:r>
      <w:r>
        <w:t>x</w:t>
      </w:r>
      <w:r>
        <w:t>+</w:t>
      </w:r>
      <w:r>
        <w:t>2</w:t>
      </w:r>
      <w:r>
        <w:t>=</w:t>
      </w:r>
      <w:r>
        <w:t>−</w:t>
      </w:r>
      <w:r>
        <w:t>∞</w:t>
      </w:r>
      <w:r>
        <w:t>limx→(-2)^(+)y=limx→(-2)^(+)(1-3⁢x)/(x+2)=+∞;limx→(-2)^(-)y=limx→(-2)^(-)(1-3⁢x)/(x+2)=-∞</w:t>
      </w:r>
      <w:r>
        <w:t>.</w:t>
      </w:r>
      <w:r>
        <w:br/>
      </w:r>
      <w:r>
        <w:t>Do đó x = −2 là tiệm cận đứng của đồ thị hàm số.</w:t>
      </w:r>
      <w:r>
        <w:br/>
      </w:r>
      <w:r>
        <w:t xml:space="preserve">Có </w:t>
      </w:r>
      <w:r>
        <w:t>lim</w:t>
      </w:r>
      <w:r>
        <w:t>x</w:t>
      </w:r>
      <w:r>
        <w:t>→</w:t>
      </w:r>
      <w:r>
        <w:t>+</w:t>
      </w:r>
      <w:r>
        <w:t>∞</w:t>
      </w:r>
      <w:r>
        <w:t>y</w:t>
      </w:r>
      <w:r>
        <w:t>=</w:t>
      </w:r>
      <w:r>
        <w:t>lim</w:t>
      </w:r>
      <w:r>
        <w:t>x</w:t>
      </w:r>
      <w:r>
        <w:t>→</w:t>
      </w:r>
      <w:r>
        <w:t>+</w:t>
      </w:r>
      <w:r>
        <w:t>∞</w:t>
      </w:r>
      <w:r>
        <w:t>1</w:t>
      </w:r>
      <w:r>
        <w:t>−</w:t>
      </w:r>
      <w:r>
        <w:t>3</w:t>
      </w:r>
      <w:r>
        <w:t>x</w:t>
      </w:r>
      <w:r>
        <w:t>x</w:t>
      </w:r>
      <w:r>
        <w:t>+</w:t>
      </w:r>
      <w:r>
        <w:t>2</w:t>
      </w:r>
      <w:r>
        <w:t>=</w:t>
      </w:r>
      <w:r>
        <w:t>−</w:t>
      </w:r>
      <w:r>
        <w:t>3</w:t>
      </w:r>
      <w:r>
        <w:t>;</w:t>
      </w:r>
      <w:r>
        <w:t>lim</w:t>
      </w:r>
      <w:r>
        <w:t>x</w:t>
      </w:r>
      <w:r>
        <w:t>→</w:t>
      </w:r>
      <w:r>
        <w:t>−</w:t>
      </w:r>
      <w:r>
        <w:t>∞</w:t>
      </w:r>
      <w:r>
        <w:t>y</w:t>
      </w:r>
      <w:r>
        <w:t>=</w:t>
      </w:r>
      <w:r>
        <w:t>lim</w:t>
      </w:r>
      <w:r>
        <w:t>x</w:t>
      </w:r>
      <w:r>
        <w:t>→</w:t>
      </w:r>
      <w:r>
        <w:t>−</w:t>
      </w:r>
      <w:r>
        <w:t>∞</w:t>
      </w:r>
      <w:r>
        <w:t>1</w:t>
      </w:r>
      <w:r>
        <w:t>−</w:t>
      </w:r>
      <w:r>
        <w:t>3</w:t>
      </w:r>
      <w:r>
        <w:t>x</w:t>
      </w:r>
      <w:r>
        <w:t>x</w:t>
      </w:r>
      <w:r>
        <w:t>+</w:t>
      </w:r>
      <w:r>
        <w:t>2</w:t>
      </w:r>
      <w:r>
        <w:t>=</w:t>
      </w:r>
      <w:r>
        <w:t>−</w:t>
      </w:r>
      <w:r>
        <w:t>3</w:t>
      </w:r>
      <w:r>
        <w:t>limx→+∞y=limx→+∞(1-3⁢x)/(x+2)=-3;limx→-∞y=limx→-∞(1-3⁢x)/(x+2)=-3</w:t>
      </w:r>
      <w:r>
        <w:t>.</w:t>
      </w:r>
      <w:r>
        <w:br/>
      </w:r>
      <w:r>
        <w:t>Do đó y = −3 là tiệm cận ngang của đồ thị hàm số.</w:t>
      </w:r>
      <w:r>
        <w:br/>
      </w:r>
      <w:r>
        <w:rPr>
          <w:b/>
        </w:rPr>
        <w:t xml:space="preserve">Bài 5. </w:t>
      </w:r>
      <w:r>
        <w:t>Cho hàm số y = f(x) có bảng biến thiên như sau</w:t>
      </w:r>
      <w:r>
        <w:br/>
      </w:r>
      <w:r>
        <w:drawing>
          <wp:inline xmlns:a="http://schemas.openxmlformats.org/drawingml/2006/main" xmlns:pic="http://schemas.openxmlformats.org/drawingml/2006/picture">
            <wp:extent cx="4410075" cy="1657350"/>
            <wp:docPr id="7" name="Picture 7"/>
            <wp:cNvGraphicFramePr>
              <a:graphicFrameLocks noChangeAspect="1"/>
            </wp:cNvGraphicFramePr>
            <a:graphic>
              <a:graphicData uri="http://schemas.openxmlformats.org/drawingml/2006/picture">
                <pic:pic>
                  <pic:nvPicPr>
                    <pic:cNvPr id="0" name="temp_inline_b493de4118c14839982d9c75afa8e673.jpg"/>
                    <pic:cNvPicPr/>
                  </pic:nvPicPr>
                  <pic:blipFill>
                    <a:blip r:embed="rId15"/>
                    <a:stretch>
                      <a:fillRect/>
                    </a:stretch>
                  </pic:blipFill>
                  <pic:spPr>
                    <a:xfrm>
                      <a:off x="0" y="0"/>
                      <a:ext cx="4410075" cy="1657350"/>
                    </a:xfrm>
                    <a:prstGeom prst="rect"/>
                  </pic:spPr>
                </pic:pic>
              </a:graphicData>
            </a:graphic>
          </wp:inline>
        </w:drawing>
      </w:r>
      <w:r>
        <w:br/>
      </w:r>
      <w:r>
        <w:t>Trong các mệnh đề sau về hàm số y = f(x), mệnh đề nào đúng?</w:t>
      </w:r>
      <w:r>
        <w:br/>
      </w:r>
      <w:r>
        <w:rPr>
          <w:b/>
        </w:rPr>
        <w:t>A.</w:t>
      </w:r>
      <w:r>
        <w:t xml:space="preserve"> Đồ thị hàm số có tiệm cận đứng x = 1.</w:t>
      </w:r>
      <w:r>
        <w:br/>
      </w:r>
      <w:r>
        <w:rPr>
          <w:b/>
        </w:rPr>
        <w:t>B.</w:t>
      </w:r>
      <w:r>
        <w:t xml:space="preserve"> Hàm số nghịch biến trên ℝ.</w:t>
      </w:r>
      <w:r>
        <w:br/>
      </w:r>
      <w:r>
        <w:rPr>
          <w:b/>
        </w:rPr>
        <w:t>C.</w:t>
      </w:r>
      <w:r>
        <w:t xml:space="preserve"> Hàm số đồng biến trên ℝ.</w:t>
      </w:r>
      <w:r>
        <w:br/>
      </w:r>
      <w:r>
        <w:rPr>
          <w:b/>
        </w:rPr>
        <w:t>D.</w:t>
      </w:r>
      <w:r>
        <w:t xml:space="preserve"> Hàm số có một điểm cực trị.</w:t>
      </w:r>
      <w:r>
        <w:br/>
      </w:r>
      <w:r>
        <w:rPr>
          <w:b/>
        </w:rPr>
        <w:t>Hướng dẫn giải</w:t>
      </w:r>
      <w:r>
        <w:br/>
      </w:r>
      <w:r>
        <w:rPr>
          <w:b/>
        </w:rPr>
        <w:t>Đáp án đúng là: A</w:t>
      </w:r>
      <w:r>
        <w:br/>
      </w:r>
      <w:r>
        <w:t>Dựa vào bảng biến thiên, ta có:</w:t>
      </w:r>
      <w:r>
        <w:br/>
      </w:r>
      <w:r>
        <w:t>+) Hàm số nghịch biến trên các khoảng (−∞; 1) và (1; +∞).</w:t>
      </w:r>
      <w:r>
        <w:br/>
      </w:r>
      <w:r>
        <w:t>+) Hàm số không có cực trị</w:t>
      </w:r>
      <w:r>
        <w:br/>
      </w:r>
      <w:r>
        <w:t>+) Đường thẳng x = 1 là tiệm cận đứng của đồ thị hàm số và đường thẳng y = 1 là tiệm cận ngang của đồ thị hàm số.</w:t>
      </w:r>
      <w:r>
        <w:br/>
      </w:r>
      <w:r>
        <w:rPr>
          <w:b/>
        </w:rPr>
        <w:t xml:space="preserve">Bài 6. </w:t>
      </w:r>
      <w:r>
        <w:t>Đồ thị sau đây là của hàm số nào?</w:t>
      </w:r>
      <w:r>
        <w:br/>
      </w:r>
      <w:r>
        <w:drawing>
          <wp:inline xmlns:a="http://schemas.openxmlformats.org/drawingml/2006/main" xmlns:pic="http://schemas.openxmlformats.org/drawingml/2006/picture">
            <wp:extent cx="2333625" cy="3190875"/>
            <wp:docPr id="8" name="Picture 8"/>
            <wp:cNvGraphicFramePr>
              <a:graphicFrameLocks noChangeAspect="1"/>
            </wp:cNvGraphicFramePr>
            <a:graphic>
              <a:graphicData uri="http://schemas.openxmlformats.org/drawingml/2006/picture">
                <pic:pic>
                  <pic:nvPicPr>
                    <pic:cNvPr id="0" name="temp_inline_96694b6c73c44f06802b58c8ede71ee1.jpg"/>
                    <pic:cNvPicPr/>
                  </pic:nvPicPr>
                  <pic:blipFill>
                    <a:blip r:embed="rId16"/>
                    <a:stretch>
                      <a:fillRect/>
                    </a:stretch>
                  </pic:blipFill>
                  <pic:spPr>
                    <a:xfrm>
                      <a:off x="0" y="0"/>
                      <a:ext cx="2333625" cy="3190875"/>
                    </a:xfrm>
                    <a:prstGeom prst="rect"/>
                  </pic:spPr>
                </pic:pic>
              </a:graphicData>
            </a:graphic>
          </wp:inline>
        </w:drawing>
      </w:r>
      <w:r>
        <w:br/>
      </w:r>
      <w:r>
        <w:rPr>
          <w:b/>
        </w:rPr>
        <w:t>A.</w:t>
      </w:r>
      <w:r>
        <w:t xml:space="preserve"> y = x</w:t>
      </w:r>
      <w:r>
        <w:rPr>
          <w:vertAlign w:val="superscript"/>
        </w:rPr>
        <w:t>3</w:t>
      </w:r>
      <w:r>
        <w:t xml:space="preserve"> – 3x + 1. </w:t>
      </w:r>
      <w:r>
        <w:br/>
      </w:r>
      <w:r>
        <w:rPr>
          <w:b/>
        </w:rPr>
        <w:t>B.</w:t>
      </w:r>
      <w:r>
        <w:t xml:space="preserve"> y = x</w:t>
      </w:r>
      <w:r>
        <w:rPr>
          <w:vertAlign w:val="superscript"/>
        </w:rPr>
        <w:t>3</w:t>
      </w:r>
      <w:r>
        <w:t xml:space="preserve"> – 3x – 1. </w:t>
      </w:r>
      <w:r>
        <w:br/>
      </w:r>
      <w:r>
        <w:rPr>
          <w:b/>
        </w:rPr>
        <w:t>C.</w:t>
      </w:r>
      <w:r>
        <w:t xml:space="preserve"> y = −x</w:t>
      </w:r>
      <w:r>
        <w:rPr>
          <w:vertAlign w:val="superscript"/>
        </w:rPr>
        <w:t>3</w:t>
      </w:r>
      <w:r>
        <w:t xml:space="preserve"> – 3x</w:t>
      </w:r>
      <w:r>
        <w:rPr>
          <w:vertAlign w:val="superscript"/>
        </w:rPr>
        <w:t>2</w:t>
      </w:r>
      <w:r>
        <w:t xml:space="preserve"> – 1. </w:t>
      </w:r>
      <w:r>
        <w:br/>
      </w:r>
      <w:r>
        <w:rPr>
          <w:b/>
        </w:rPr>
        <w:t>D.</w:t>
      </w:r>
      <w:r>
        <w:t xml:space="preserve"> y = −x</w:t>
      </w:r>
      <w:r>
        <w:rPr>
          <w:vertAlign w:val="superscript"/>
        </w:rPr>
        <w:t>3</w:t>
      </w:r>
      <w:r>
        <w:t xml:space="preserve"> + 3x</w:t>
      </w:r>
      <w:r>
        <w:rPr>
          <w:vertAlign w:val="superscript"/>
        </w:rPr>
        <w:t>2</w:t>
      </w:r>
      <w:r>
        <w:t xml:space="preserve"> + 1.</w:t>
      </w:r>
      <w:r>
        <w:br/>
      </w:r>
      <w:r>
        <w:rPr>
          <w:b/>
        </w:rPr>
        <w:t>Hướng dẫn giải</w:t>
      </w:r>
      <w:r>
        <w:br/>
      </w:r>
      <w:r>
        <w:rPr>
          <w:b/>
        </w:rPr>
        <w:t>Đáp án đúng là: A</w:t>
      </w:r>
      <w:r>
        <w:br/>
      </w:r>
      <w:r>
        <w:t>Dựa vào đồ thị ta thấy đây là đồ thị hàm số bậc ba: y = ax</w:t>
      </w:r>
      <w:r>
        <w:rPr>
          <w:vertAlign w:val="superscript"/>
        </w:rPr>
        <w:t>3</w:t>
      </w:r>
      <w:r>
        <w:t xml:space="preserve"> + bx</w:t>
      </w:r>
      <w:r>
        <w:rPr>
          <w:vertAlign w:val="superscript"/>
        </w:rPr>
        <w:t>2</w:t>
      </w:r>
      <w:r>
        <w:t xml:space="preserve"> + cx + d (a &gt; 0).</w:t>
      </w:r>
      <w:r>
        <w:br/>
      </w:r>
      <w:r>
        <w:t>Do đó loại C, D.</w:t>
      </w:r>
      <w:r>
        <w:br/>
      </w:r>
      <w:r>
        <w:t>Vì đồ thị hàm số giao với trục tung tại (0; 1) nên chọn A.</w:t>
      </w:r>
      <w:r>
        <w:br/>
      </w:r>
      <w:r>
        <w:rPr>
          <w:b/>
        </w:rPr>
        <w:t xml:space="preserve">Bài 7. </w:t>
      </w:r>
      <w:r>
        <w:t>Hàm số nào dưới đây có bảng biến thiên như hình bên?</w:t>
      </w:r>
      <w:r>
        <w:br/>
      </w:r>
      <w:r>
        <w:drawing>
          <wp:inline xmlns:a="http://schemas.openxmlformats.org/drawingml/2006/main" xmlns:pic="http://schemas.openxmlformats.org/drawingml/2006/picture">
            <wp:extent cx="2724150" cy="1381125"/>
            <wp:docPr id="9" name="Picture 9"/>
            <wp:cNvGraphicFramePr>
              <a:graphicFrameLocks noChangeAspect="1"/>
            </wp:cNvGraphicFramePr>
            <a:graphic>
              <a:graphicData uri="http://schemas.openxmlformats.org/drawingml/2006/picture">
                <pic:pic>
                  <pic:nvPicPr>
                    <pic:cNvPr id="0" name="temp_inline_5a4a3ca5d7094d64a643591a48e801a9.jpg"/>
                    <pic:cNvPicPr/>
                  </pic:nvPicPr>
                  <pic:blipFill>
                    <a:blip r:embed="rId17"/>
                    <a:stretch>
                      <a:fillRect/>
                    </a:stretch>
                  </pic:blipFill>
                  <pic:spPr>
                    <a:xfrm>
                      <a:off x="0" y="0"/>
                      <a:ext cx="2724150" cy="1381125"/>
                    </a:xfrm>
                    <a:prstGeom prst="rect"/>
                  </pic:spPr>
                </pic:pic>
              </a:graphicData>
            </a:graphic>
          </wp:inline>
        </w:drawing>
      </w:r>
      <w:r>
        <w:br/>
      </w:r>
      <w:r>
        <w:rPr>
          <w:b/>
        </w:rPr>
        <w:t>A.</w:t>
      </w:r>
      <w:r>
        <w:t xml:space="preserve"> </w:t>
      </w:r>
      <w:r>
        <w:t>y</w:t>
      </w:r>
      <w:r>
        <w:t>=</w:t>
      </w:r>
      <w:r>
        <w:t>−</w:t>
      </w:r>
      <w:r>
        <w:t>x</w:t>
      </w:r>
      <w:r>
        <w:t>−</w:t>
      </w:r>
      <w:r>
        <w:t>3</w:t>
      </w:r>
      <w:r>
        <w:t>x</w:t>
      </w:r>
      <w:r>
        <w:t>−</w:t>
      </w:r>
      <w:r>
        <w:t>1</w:t>
      </w:r>
      <w:r>
        <w:t>y=(-x-3)/(x-1)</w:t>
      </w:r>
      <w:r>
        <w:t xml:space="preserve">. </w:t>
      </w:r>
      <w:r>
        <w:br/>
      </w:r>
      <w:r>
        <w:rPr>
          <w:b/>
        </w:rPr>
        <w:t>B.</w:t>
      </w:r>
      <w:r>
        <w:t xml:space="preserve"> </w:t>
      </w:r>
      <w:r>
        <w:t>y</w:t>
      </w:r>
      <w:r>
        <w:t>=</w:t>
      </w:r>
      <w:r>
        <w:t>x</w:t>
      </w:r>
      <w:r>
        <w:t>+</w:t>
      </w:r>
      <w:r>
        <w:t>3</w:t>
      </w:r>
      <w:r>
        <w:t>x</w:t>
      </w:r>
      <w:r>
        <w:t>−</w:t>
      </w:r>
      <w:r>
        <w:t>1</w:t>
      </w:r>
      <w:r>
        <w:t>y=(x+3)/(x-1)</w:t>
      </w:r>
      <w:r>
        <w:t xml:space="preserve">. </w:t>
      </w:r>
      <w:r>
        <w:br/>
      </w:r>
      <w:r>
        <w:rPr>
          <w:b/>
        </w:rPr>
        <w:t>C.</w:t>
      </w:r>
      <w:r>
        <w:t xml:space="preserve"> </w:t>
      </w:r>
      <w:r>
        <w:t>y</w:t>
      </w:r>
      <w:r>
        <w:t>=</w:t>
      </w:r>
      <w:r>
        <w:t>−</w:t>
      </w:r>
      <w:r>
        <w:t>x</w:t>
      </w:r>
      <w:r>
        <w:t>−</w:t>
      </w:r>
      <w:r>
        <w:t>2</w:t>
      </w:r>
      <w:r>
        <w:t>x</w:t>
      </w:r>
      <w:r>
        <w:t>−</w:t>
      </w:r>
      <w:r>
        <w:t>1</w:t>
      </w:r>
      <w:r>
        <w:t>y=(-x-2)/(x-1)</w:t>
      </w:r>
      <w:r>
        <w:t xml:space="preserve">. </w:t>
      </w:r>
      <w:r>
        <w:br/>
      </w:r>
      <w:r>
        <w:rPr>
          <w:b/>
        </w:rPr>
        <w:t>D.</w:t>
      </w:r>
      <w:r>
        <w:t xml:space="preserve"> </w:t>
      </w:r>
      <w:r>
        <w:t>y</w:t>
      </w:r>
      <w:r>
        <w:t>=</w:t>
      </w:r>
      <w:r>
        <w:t>−</w:t>
      </w:r>
      <w:r>
        <w:t>x</w:t>
      </w:r>
      <w:r>
        <w:t>+</w:t>
      </w:r>
      <w:r>
        <w:t>3</w:t>
      </w:r>
      <w:r>
        <w:t>x</w:t>
      </w:r>
      <w:r>
        <w:t>−</w:t>
      </w:r>
      <w:r>
        <w:t>1</w:t>
      </w:r>
      <w:r>
        <w:t>y=(-x+3)/(x-1)</w:t>
      </w:r>
      <w:r>
        <w:t>.</w:t>
      </w:r>
      <w:r>
        <w:br/>
      </w:r>
      <w:r>
        <w:rPr>
          <w:b/>
        </w:rPr>
        <w:t>Hướng dẫn giải</w:t>
      </w:r>
      <w:r>
        <w:br/>
      </w:r>
      <w:r>
        <w:rPr>
          <w:b/>
        </w:rPr>
        <w:t>Đáp án đúng là: D</w:t>
      </w:r>
      <w:r>
        <w:br/>
      </w:r>
      <w:r>
        <w:t>Dựa vào bảng biến thiên, ta thấy đồ thị hàm số có tiệm cận ngang là y = −1.</w:t>
      </w:r>
      <w:r>
        <w:br/>
      </w:r>
      <w:r>
        <w:t>Do đó loại B.</w:t>
      </w:r>
      <w:r>
        <w:br/>
      </w:r>
      <w:r>
        <w:t>Hàm số nghịch biến trên các khoảng (−∞; 1) và (1; +∞) nên y' &lt; 0, ∀x ≠ 1.</w:t>
      </w:r>
      <w:r>
        <w:br/>
      </w:r>
      <w:r>
        <w:t xml:space="preserve">Đáp án A có </w:t>
      </w:r>
      <w:r>
        <w:t>y</w:t>
      </w:r>
      <w:r>
        <w:t>'</w:t>
      </w:r>
      <w:r>
        <w:t>=</w:t>
      </w:r>
      <w:r>
        <w:t>4</w:t>
      </w:r>
      <w:r>
        <w:t>(</w:t>
      </w:r>
      <w:r>
        <w:t>x</w:t>
      </w:r>
      <w:r>
        <w:t>−</w:t>
      </w:r>
      <w:r>
        <w:t>1</w:t>
      </w:r>
      <w:r>
        <w:t>)</w:t>
      </w:r>
      <w:r>
        <w:t>2</w:t>
      </w:r>
      <w:r>
        <w:t>&gt;</w:t>
      </w:r>
      <w:r>
        <w:t>0</w:t>
      </w:r>
      <w:r>
        <w:t>,</w:t>
      </w:r>
      <w:r>
        <w:t>∀</w:t>
      </w:r>
      <w:r>
        <w:t>x</w:t>
      </w:r>
      <w:r>
        <w:t>≠</w:t>
      </w:r>
      <w:r>
        <w:t>1</w:t>
      </w:r>
      <w:r>
        <w:t>y'=(4)/((x-1)^(2))&gt;0,∀x≠1</w:t>
      </w:r>
      <w:r>
        <w:t>.</w:t>
      </w:r>
      <w:r>
        <w:br/>
      </w:r>
      <w:r>
        <w:t xml:space="preserve">Đáp án C có </w:t>
      </w:r>
      <w:r>
        <w:t>y</w:t>
      </w:r>
      <w:r>
        <w:t>'</w:t>
      </w:r>
      <w:r>
        <w:t>=</w:t>
      </w:r>
      <w:r>
        <w:t>3</w:t>
      </w:r>
      <w:r>
        <w:t>(</w:t>
      </w:r>
      <w:r>
        <w:t>x</w:t>
      </w:r>
      <w:r>
        <w:t>−</w:t>
      </w:r>
      <w:r>
        <w:t>1</w:t>
      </w:r>
      <w:r>
        <w:t>)</w:t>
      </w:r>
      <w:r>
        <w:t>2</w:t>
      </w:r>
      <w:r>
        <w:t>&gt;</w:t>
      </w:r>
      <w:r>
        <w:t>0</w:t>
      </w:r>
      <w:r>
        <w:t>,</w:t>
      </w:r>
      <w:r>
        <w:t>∀</w:t>
      </w:r>
      <w:r>
        <w:t>x</w:t>
      </w:r>
      <w:r>
        <w:t>≠</w:t>
      </w:r>
      <w:r>
        <w:t>1</w:t>
      </w:r>
      <w:r>
        <w:t>y'=(3)/((x-1)^(2))&gt;0,∀x≠1</w:t>
      </w:r>
      <w:r>
        <w:t>.</w:t>
      </w:r>
      <w:r>
        <w:br/>
      </w:r>
      <w:r>
        <w:t xml:space="preserve">Đáp án D có </w:t>
      </w:r>
      <w:r>
        <w:t>y</w:t>
      </w:r>
      <w:r>
        <w:t>'</w:t>
      </w:r>
      <w:r>
        <w:t>=</w:t>
      </w:r>
      <w:r>
        <w:t>−</w:t>
      </w:r>
      <w:r>
        <w:t>2</w:t>
      </w:r>
      <w:r>
        <w:t>(</w:t>
      </w:r>
      <w:r>
        <w:t>x</w:t>
      </w:r>
      <w:r>
        <w:t>−</w:t>
      </w:r>
      <w:r>
        <w:t>1</w:t>
      </w:r>
      <w:r>
        <w:t>)</w:t>
      </w:r>
      <w:r>
        <w:t>2</w:t>
      </w:r>
      <w:r>
        <w:t>&lt;</w:t>
      </w:r>
      <w:r>
        <w:t>0</w:t>
      </w:r>
      <w:r>
        <w:t>,</w:t>
      </w:r>
      <w:r>
        <w:t>∀</w:t>
      </w:r>
      <w:r>
        <w:t>x</w:t>
      </w:r>
      <w:r>
        <w:t>≠</w:t>
      </w:r>
      <w:r>
        <w:t>1</w:t>
      </w:r>
      <w:r>
        <w:t>y'=(-2)/((x-1)^(2))&lt;0,∀x≠1</w:t>
      </w:r>
      <w:r>
        <w:t>.</w:t>
      </w:r>
      <w:r>
        <w:br/>
      </w:r>
      <w:r>
        <w:rPr>
          <w:b/>
        </w:rPr>
        <w:t xml:space="preserve">Bài 8. </w:t>
      </w:r>
      <w:r>
        <w:t xml:space="preserve">Một vật rơi tự do với phương trình chuyển động </w:t>
      </w:r>
      <w:r>
        <w:t>S</w:t>
      </w:r>
      <w:r>
        <w:t>=</w:t>
      </w:r>
      <w:r>
        <w:t>1</w:t>
      </w:r>
      <w:r>
        <w:t>2</w:t>
      </w:r>
      <w:r>
        <w:t>g</w:t>
      </w:r>
      <w:r>
        <w:t>t</w:t>
      </w:r>
      <w:r>
        <w:t>2</w:t>
      </w:r>
      <w:r>
        <w:t>S=(1)/(2)⁢g⁢t^(2)</w:t>
      </w:r>
      <w:r>
        <w:t>, trong đó g = 9,8 m/s</w:t>
      </w:r>
      <w:r>
        <w:rPr>
          <w:vertAlign w:val="superscript"/>
        </w:rPr>
        <w:t>2</w:t>
      </w:r>
      <w:r>
        <w:t xml:space="preserve"> và t tính bằng giây (s). Vận tốc của vật tại thời điểm t = 5s bằng</w:t>
      </w:r>
      <w:r>
        <w:br/>
      </w:r>
      <w:r>
        <w:rPr>
          <w:b/>
        </w:rPr>
        <w:t>A.</w:t>
      </w:r>
      <w:r>
        <w:t xml:space="preserve"> 49 m/s. </w:t>
      </w:r>
      <w:r>
        <w:br/>
      </w:r>
      <w:r>
        <w:rPr>
          <w:b/>
        </w:rPr>
        <w:t>B.</w:t>
      </w:r>
      <w:r>
        <w:t xml:space="preserve"> 25 m/s. </w:t>
      </w:r>
      <w:r>
        <w:br/>
      </w:r>
      <w:r>
        <w:rPr>
          <w:b/>
        </w:rPr>
        <w:t>C.</w:t>
      </w:r>
      <w:r>
        <w:t xml:space="preserve"> 10 m/s. </w:t>
      </w:r>
      <w:r>
        <w:br/>
      </w:r>
      <w:r>
        <w:rPr>
          <w:b/>
        </w:rPr>
        <w:t>D.</w:t>
      </w:r>
      <w:r>
        <w:t xml:space="preserve"> 18 m/s.</w:t>
      </w:r>
      <w:r>
        <w:br/>
      </w:r>
      <w:r>
        <w:rPr>
          <w:b/>
        </w:rPr>
        <w:t>Hướng dẫn giải</w:t>
      </w:r>
      <w:r>
        <w:br/>
      </w:r>
      <w:r>
        <w:rPr>
          <w:b/>
        </w:rPr>
        <w:t>Đáp án đúng là: A</w:t>
      </w:r>
      <w:r>
        <w:br/>
      </w:r>
      <w:r>
        <w:t>Có v(t) = s'(t) = gt = 9,8t.</w:t>
      </w:r>
      <w:r>
        <w:br/>
      </w:r>
      <w:r>
        <w:t>Khi đó v(5) = 9,8.5 = 49 m/s.</w:t>
      </w:r>
      <w:r>
        <w:br/>
      </w:r>
      <w:r>
        <w:rPr>
          <w:b/>
        </w:rPr>
        <w:t xml:space="preserve">Bài 9. </w:t>
      </w:r>
      <w:r>
        <w:t>Chi phí xuất bản x cuốn tạp chí (bao gồm: lương cán bộ, công nhân viên, giấy in…) được cho bởi C(x) = 0,0001x</w:t>
      </w:r>
      <w:r>
        <w:rPr>
          <w:vertAlign w:val="superscript"/>
        </w:rPr>
        <w:t>2</w:t>
      </w:r>
      <w:r>
        <w:t xml:space="preserve"> – 0,2x + 10000, C(x) được tính theo đơn vị là vạn đồng. Chi phí phát hành cho mỗi cuốn là 4 nghìn đồng. Tỉ số </w:t>
      </w:r>
      <w:r>
        <w:t>M</w:t>
      </w:r>
      <w:r>
        <w:t>(</w:t>
      </w:r>
      <w:r>
        <w:t>x</w:t>
      </w:r>
      <w:r>
        <w:t>)</w:t>
      </w:r>
      <w:r>
        <w:t>=</w:t>
      </w:r>
      <w:r>
        <w:t>T</w:t>
      </w:r>
      <w:r>
        <w:t>(</w:t>
      </w:r>
      <w:r>
        <w:t>x</w:t>
      </w:r>
      <w:r>
        <w:t>)</w:t>
      </w:r>
      <w:r>
        <w:t>x</w:t>
      </w:r>
      <w:r>
        <w:t>M(x)=(T⁢(x))/(x)</w:t>
      </w:r>
      <w:r>
        <w:t xml:space="preserve"> với T(x) là tổng chi phí (xuất bản và phát hành) cho x cuốn tạp chí, được gọi là chi phí trung bình cho một cuốn tạp chí khi xuất bản x cuốn. Khi chi phí trung bình cho mỗi cuốn tạp chí M(x) thấp nhất, tính chi phí cho mỗi cuốn tạp chí đó. Biết 1 vạn đồng = 10 000 đồng.</w:t>
      </w:r>
      <w:r>
        <w:br/>
      </w:r>
      <w:r>
        <w:rPr>
          <w:b/>
        </w:rPr>
        <w:t>A.</w:t>
      </w:r>
      <w:r>
        <w:t xml:space="preserve"> 20 000 đồng. </w:t>
      </w:r>
      <w:r>
        <w:br/>
      </w:r>
      <w:r>
        <w:rPr>
          <w:b/>
        </w:rPr>
        <w:t>B.</w:t>
      </w:r>
      <w:r>
        <w:t xml:space="preserve"> 15 000 đồng. </w:t>
      </w:r>
      <w:r>
        <w:br/>
      </w:r>
      <w:r>
        <w:rPr>
          <w:b/>
        </w:rPr>
        <w:t>C.</w:t>
      </w:r>
      <w:r>
        <w:t xml:space="preserve"> 10 000 đồng. </w:t>
      </w:r>
      <w:r>
        <w:br/>
      </w:r>
      <w:r>
        <w:rPr>
          <w:b/>
        </w:rPr>
        <w:t>D.</w:t>
      </w:r>
      <w:r>
        <w:t xml:space="preserve"> 22 000 đồng.</w:t>
      </w:r>
      <w:r>
        <w:br/>
      </w:r>
      <w:r>
        <w:rPr>
          <w:b/>
        </w:rPr>
        <w:t>Hướng dẫn giải</w:t>
      </w:r>
      <w:r>
        <w:br/>
      </w:r>
      <w:r>
        <w:rPr>
          <w:b/>
        </w:rPr>
        <w:t>Đáp án đúng là: D</w:t>
      </w:r>
      <w:r>
        <w:br/>
      </w:r>
      <w:r>
        <w:t>Theo giả thiết ta có: T(x) = C(x) + 0,4x = 0,0001x</w:t>
      </w:r>
      <w:r>
        <w:rPr>
          <w:vertAlign w:val="superscript"/>
        </w:rPr>
        <w:t>2</w:t>
      </w:r>
      <w:r>
        <w:t xml:space="preserve"> + 0,2x + 10000.</w:t>
      </w:r>
      <w:r>
        <w:br/>
      </w:r>
      <w:r>
        <w:t xml:space="preserve">Có </w:t>
      </w:r>
      <w:r>
        <w:t>M</w:t>
      </w:r>
      <w:r>
        <w:t>(</w:t>
      </w:r>
      <w:r>
        <w:t>x</w:t>
      </w:r>
      <w:r>
        <w:t>)</w:t>
      </w:r>
      <w:r>
        <w:t>=</w:t>
      </w:r>
      <w:r>
        <w:t>T</w:t>
      </w:r>
      <w:r>
        <w:t>(</w:t>
      </w:r>
      <w:r>
        <w:t>x</w:t>
      </w:r>
      <w:r>
        <w:t>)</w:t>
      </w:r>
      <w:r>
        <w:t>x</w:t>
      </w:r>
      <w:r>
        <w:t>=</w:t>
      </w:r>
      <w:r>
        <w:t>0</w:t>
      </w:r>
      <w:r>
        <w:t>,</w:t>
      </w:r>
      <w:r>
        <w:t>0001</w:t>
      </w:r>
      <w:r>
        <w:t>x</w:t>
      </w:r>
      <w:r>
        <w:t>+</w:t>
      </w:r>
      <w:r>
        <w:t>10000</w:t>
      </w:r>
      <w:r>
        <w:t>x</w:t>
      </w:r>
      <w:r>
        <w:t>+</w:t>
      </w:r>
      <w:r>
        <w:t>0</w:t>
      </w:r>
      <w:r>
        <w:t>,</w:t>
      </w:r>
      <w:r>
        <w:t>2</w:t>
      </w:r>
      <w:r>
        <w:t>≥</w:t>
      </w:r>
      <w:r>
        <w:t>2</w:t>
      </w:r>
      <w:r>
        <w:t>+</w:t>
      </w:r>
      <w:r>
        <w:t>0</w:t>
      </w:r>
      <w:r>
        <w:t>,</w:t>
      </w:r>
      <w:r>
        <w:t>2</w:t>
      </w:r>
      <w:r>
        <w:t>=</w:t>
      </w:r>
      <w:r>
        <w:t>2</w:t>
      </w:r>
      <w:r>
        <w:t>,</w:t>
      </w:r>
      <w:r>
        <w:t>2</w:t>
      </w:r>
      <w:r>
        <w:t>M(x)=(T⁢(x))/(x)=0,0001⁢x+(10000)/(x)+0,2≥2+0,2=2,2</w:t>
      </w:r>
      <w:r>
        <w:t xml:space="preserve"> vạn đồng = 22000 đồng.</w:t>
      </w:r>
      <w:r>
        <w:br/>
      </w:r>
      <w:r>
        <w:t xml:space="preserve">Dấu “=” xảy ra khi </w:t>
      </w:r>
      <w:r>
        <w:t>0</w:t>
      </w:r>
      <w:r>
        <w:t>,</w:t>
      </w:r>
      <w:r>
        <w:t>0001</w:t>
      </w:r>
      <w:r>
        <w:t>x</w:t>
      </w:r>
      <w:r>
        <w:t>=</w:t>
      </w:r>
      <w:r>
        <w:t>10000</w:t>
      </w:r>
      <w:r>
        <w:t>x</w:t>
      </w:r>
      <w:r>
        <w:t>⇔</w:t>
      </w:r>
      <w:r>
        <w:t>x</w:t>
      </w:r>
      <w:r>
        <w:t>=</w:t>
      </w:r>
      <w:r>
        <w:t>10000</w:t>
      </w:r>
      <w:r>
        <w:t>0,0001⁢x=(10000)/(x)⇔x=10000</w:t>
      </w:r>
      <w:r>
        <w:t>.</w:t>
      </w:r>
      <w:r>
        <w:br/>
      </w:r>
      <w:r>
        <w:rPr>
          <w:b/>
        </w:rPr>
        <w:t xml:space="preserve">Bài 10. </w:t>
      </w:r>
      <w:r>
        <w:t>Cho hàm số y = x</w:t>
      </w:r>
      <w:r>
        <w:rPr>
          <w:vertAlign w:val="superscript"/>
        </w:rPr>
        <w:t>3</w:t>
      </w:r>
      <w:r>
        <w:t xml:space="preserve"> + 3x</w:t>
      </w:r>
      <w:r>
        <w:rPr>
          <w:vertAlign w:val="superscript"/>
        </w:rPr>
        <w:t>2</w:t>
      </w:r>
      <w:r>
        <w:t xml:space="preserve"> – 9x + 15. Khẳng định nào sau đây là khẳng định sai?</w:t>
      </w:r>
      <w:r>
        <w:br/>
      </w:r>
      <w:r>
        <w:rPr>
          <w:b/>
        </w:rPr>
        <w:t>A.</w:t>
      </w:r>
      <w:r>
        <w:t xml:space="preserve"> Hàm số nghịch biến trên khoảng (−3; 1).</w:t>
      </w:r>
      <w:r>
        <w:br/>
      </w:r>
      <w:r>
        <w:rPr>
          <w:b/>
        </w:rPr>
        <w:t>B.</w:t>
      </w:r>
      <w:r>
        <w:t xml:space="preserve"> Hàm số đồng biến trên (−9; −5).</w:t>
      </w:r>
      <w:r>
        <w:br/>
      </w:r>
      <w:r>
        <w:rPr>
          <w:b/>
        </w:rPr>
        <w:t>C.</w:t>
      </w:r>
      <w:r>
        <w:t xml:space="preserve"> Hàm số đồng biến trên ℝ.</w:t>
      </w:r>
      <w:r>
        <w:br/>
      </w:r>
      <w:r>
        <w:rPr>
          <w:b/>
        </w:rPr>
        <w:t>D.</w:t>
      </w:r>
      <w:r>
        <w:t xml:space="preserve"> Hàm số đồng biến trên (5; +∞).</w:t>
      </w:r>
      <w:r>
        <w:br/>
      </w:r>
      <w:r>
        <w:rPr>
          <w:b/>
        </w:rPr>
        <w:t>Hướng dẫn giải</w:t>
      </w:r>
      <w:r>
        <w:br/>
      </w:r>
      <w:r>
        <w:rPr>
          <w:b/>
        </w:rPr>
        <w:t>Đáp án đúng là: C</w:t>
      </w:r>
      <w:r>
        <w:br/>
      </w:r>
      <w:r>
        <w:t>Tập xác định: D = ℝ.</w:t>
      </w:r>
      <w:r>
        <w:br/>
      </w:r>
      <w:r>
        <w:t>Có y' = 3x</w:t>
      </w:r>
      <w:r>
        <w:rPr>
          <w:vertAlign w:val="superscript"/>
        </w:rPr>
        <w:t>2</w:t>
      </w:r>
      <w:r>
        <w:t xml:space="preserve"> + 6x – 9; y' = 0 </w:t>
      </w:r>
      <w:r>
        <w:t>⇔</w:t>
      </w:r>
      <w:r>
        <w:t>⇔</w:t>
      </w:r>
      <w:r>
        <w:t xml:space="preserve"> x = −3 hoặc x = 1.</w:t>
      </w:r>
      <w:r>
        <w:br/>
      </w:r>
      <w:r>
        <w:t>Bảng biến thiên:</w:t>
      </w:r>
      <w:r>
        <w:br/>
      </w:r>
      <w:r>
        <w:drawing>
          <wp:inline xmlns:a="http://schemas.openxmlformats.org/drawingml/2006/main" xmlns:pic="http://schemas.openxmlformats.org/drawingml/2006/picture">
            <wp:extent cx="4410075" cy="1657350"/>
            <wp:docPr id="10" name="Picture 10"/>
            <wp:cNvGraphicFramePr>
              <a:graphicFrameLocks noChangeAspect="1"/>
            </wp:cNvGraphicFramePr>
            <a:graphic>
              <a:graphicData uri="http://schemas.openxmlformats.org/drawingml/2006/picture">
                <pic:pic>
                  <pic:nvPicPr>
                    <pic:cNvPr id="0" name="temp_inline_73c1f9f26316472f9eee60a2ee381c61.jpg"/>
                    <pic:cNvPicPr/>
                  </pic:nvPicPr>
                  <pic:blipFill>
                    <a:blip r:embed="rId18"/>
                    <a:stretch>
                      <a:fillRect/>
                    </a:stretch>
                  </pic:blipFill>
                  <pic:spPr>
                    <a:xfrm>
                      <a:off x="0" y="0"/>
                      <a:ext cx="4410075" cy="1657350"/>
                    </a:xfrm>
                    <a:prstGeom prst="rect"/>
                  </pic:spPr>
                </pic:pic>
              </a:graphicData>
            </a:graphic>
          </wp:inline>
        </w:drawing>
      </w:r>
      <w:r>
        <w:br/>
      </w:r>
      <w:r>
        <w:t>Dựa vào bảng biến thiên, ta có:</w:t>
      </w:r>
      <w:r>
        <w:br/>
      </w:r>
      <w:r>
        <w:t>Hàm số đồng biến trên cách khoảng (−∞; −3) và (1; +∞).</w:t>
      </w:r>
      <w:r>
        <w:br/>
      </w:r>
      <w:r>
        <w:t>Hàm số nghịch biến trên khoảng (−3; 1).</w:t>
      </w:r>
      <w:r>
        <w:br/>
      </w:r>
      <w:r>
        <w:rPr>
          <w:b/>
        </w:rPr>
        <w:t>2. Bài tập tự luận</w:t>
      </w:r>
      <w:r>
        <w:br/>
      </w:r>
      <w:r>
        <w:rPr>
          <w:b/>
        </w:rPr>
        <w:t xml:space="preserve">Bài 1. </w:t>
      </w:r>
      <w:r>
        <w:t>Tìm cực trị của các hàm số sau</w:t>
      </w:r>
      <w:r>
        <w:br/>
      </w:r>
      <w:r>
        <w:t xml:space="preserve">a) </w:t>
      </w:r>
      <w:r>
        <w:t>y</w:t>
      </w:r>
      <w:r>
        <w:t>=</w:t>
      </w:r>
      <w:r>
        <w:t>2</w:t>
      </w:r>
      <w:r>
        <w:t>x</w:t>
      </w:r>
      <w:r>
        <w:t>+</w:t>
      </w:r>
      <w:r>
        <w:t>3</w:t>
      </w:r>
      <w:r>
        <w:t>x</w:t>
      </w:r>
      <w:r>
        <w:t>+</w:t>
      </w:r>
      <w:r>
        <w:t>1</w:t>
      </w:r>
      <w:r>
        <w:t>y=(2⁢x+3)/(x+1)</w:t>
      </w:r>
      <w:r>
        <w:t xml:space="preserve">; </w:t>
      </w:r>
      <w:r>
        <w:br/>
      </w:r>
      <w:r>
        <w:t>b) y = 2x</w:t>
      </w:r>
      <w:r>
        <w:rPr>
          <w:vertAlign w:val="superscript"/>
        </w:rPr>
        <w:t>4</w:t>
      </w:r>
      <w:r>
        <w:t xml:space="preserve"> – 4x</w:t>
      </w:r>
      <w:r>
        <w:rPr>
          <w:vertAlign w:val="superscript"/>
        </w:rPr>
        <w:t>2</w:t>
      </w:r>
      <w:r>
        <w:t xml:space="preserve"> + 2022.</w:t>
      </w:r>
      <w:r>
        <w:br/>
      </w:r>
      <w:r>
        <w:rPr>
          <w:b/>
        </w:rPr>
        <w:t>Hướng dẫn giải</w:t>
      </w:r>
      <w:r>
        <w:br/>
      </w:r>
      <w:r>
        <w:t>a) Tập xác định: D = ℝ\{−1}.</w:t>
      </w:r>
      <w:r>
        <w:br/>
      </w:r>
      <w:r>
        <w:t xml:space="preserve">Có </w:t>
      </w:r>
      <w:r>
        <w:t>y</w:t>
      </w:r>
      <w:r>
        <w:t>'</w:t>
      </w:r>
      <w:r>
        <w:t>=</w:t>
      </w:r>
      <w:r>
        <w:t>2</w:t>
      </w:r>
      <w:r>
        <w:t>(</w:t>
      </w:r>
      <w:r>
        <w:t>x</w:t>
      </w:r>
      <w:r>
        <w:t>+</w:t>
      </w:r>
      <w:r>
        <w:t>1</w:t>
      </w:r>
      <w:r>
        <w:t>)</w:t>
      </w:r>
      <w:r>
        <w:t>−</w:t>
      </w:r>
      <w:r>
        <w:t>(</w:t>
      </w:r>
      <w:r>
        <w:t>2</w:t>
      </w:r>
      <w:r>
        <w:t>x</w:t>
      </w:r>
      <w:r>
        <w:t>+</w:t>
      </w:r>
      <w:r>
        <w:t>3</w:t>
      </w:r>
      <w:r>
        <w:t>)</w:t>
      </w:r>
      <w:r>
        <w:t>(</w:t>
      </w:r>
      <w:r>
        <w:t>x</w:t>
      </w:r>
      <w:r>
        <w:t>+</w:t>
      </w:r>
      <w:r>
        <w:t>1</w:t>
      </w:r>
      <w:r>
        <w:t>)</w:t>
      </w:r>
      <w:r>
        <w:t>2</w:t>
      </w:r>
      <w:r>
        <w:t>=</w:t>
      </w:r>
      <w:r>
        <w:t>−</w:t>
      </w:r>
      <w:r>
        <w:t>1</w:t>
      </w:r>
      <w:r>
        <w:t>(</w:t>
      </w:r>
      <w:r>
        <w:t>x</w:t>
      </w:r>
      <w:r>
        <w:t>+</w:t>
      </w:r>
      <w:r>
        <w:t>1</w:t>
      </w:r>
      <w:r>
        <w:t>)</w:t>
      </w:r>
      <w:r>
        <w:t>2</w:t>
      </w:r>
      <w:r>
        <w:t>&lt;</w:t>
      </w:r>
      <w:r>
        <w:t>0</w:t>
      </w:r>
      <w:r>
        <w:t>,</w:t>
      </w:r>
      <w:r>
        <w:t>∀</w:t>
      </w:r>
      <w:r>
        <w:t>x</w:t>
      </w:r>
      <w:r>
        <w:t>≠</w:t>
      </w:r>
      <w:r>
        <w:t>−</w:t>
      </w:r>
      <w:r>
        <w:t>1</w:t>
      </w:r>
      <w:r>
        <w:t>.</w:t>
      </w:r>
      <w:r>
        <w:t>y'=(2⁢(x+1)-(2⁢x+3))/((x+1)^(2))=(-1)/((x+1)^(2))&lt;0,∀x≠-1.</w:t>
      </w:r>
      <w:r>
        <w:br/>
      </w:r>
      <w:r>
        <w:t>Do đó hàm số không có cực trị.</w:t>
      </w:r>
      <w:r>
        <w:br/>
      </w:r>
      <w:r>
        <w:t>b) Tập xác định: D = ℝ.</w:t>
      </w:r>
      <w:r>
        <w:br/>
      </w:r>
      <w:r>
        <w:t>Có y' = 8x</w:t>
      </w:r>
      <w:r>
        <w:rPr>
          <w:vertAlign w:val="superscript"/>
        </w:rPr>
        <w:t>3</w:t>
      </w:r>
      <w:r>
        <w:t xml:space="preserve"> – 8x; y' = 0 </w:t>
      </w:r>
      <w:r>
        <w:t>⇔</w:t>
      </w:r>
      <w:r>
        <w:t>⇔</w:t>
      </w:r>
      <w:r>
        <w:t xml:space="preserve"> x = −1 hoặc x = 0 hoặc x = 1.</w:t>
      </w:r>
      <w:r>
        <w:br/>
      </w:r>
      <w:r>
        <w:t>Bảng biến thiên</w:t>
      </w:r>
      <w:r>
        <w:br/>
      </w:r>
      <w:r>
        <w:drawing>
          <wp:inline xmlns:a="http://schemas.openxmlformats.org/drawingml/2006/main" xmlns:pic="http://schemas.openxmlformats.org/drawingml/2006/picture">
            <wp:extent cx="4410075" cy="1657350"/>
            <wp:docPr id="11" name="Picture 11"/>
            <wp:cNvGraphicFramePr>
              <a:graphicFrameLocks noChangeAspect="1"/>
            </wp:cNvGraphicFramePr>
            <a:graphic>
              <a:graphicData uri="http://schemas.openxmlformats.org/drawingml/2006/picture">
                <pic:pic>
                  <pic:nvPicPr>
                    <pic:cNvPr id="0" name="temp_inline_e06d9563f09d436f9cb249ef263a0d13.jpg"/>
                    <pic:cNvPicPr/>
                  </pic:nvPicPr>
                  <pic:blipFill>
                    <a:blip r:embed="rId19"/>
                    <a:stretch>
                      <a:fillRect/>
                    </a:stretch>
                  </pic:blipFill>
                  <pic:spPr>
                    <a:xfrm>
                      <a:off x="0" y="0"/>
                      <a:ext cx="4410075" cy="1657350"/>
                    </a:xfrm>
                    <a:prstGeom prst="rect"/>
                  </pic:spPr>
                </pic:pic>
              </a:graphicData>
            </a:graphic>
          </wp:inline>
        </w:drawing>
      </w:r>
      <w:r>
        <w:br/>
      </w:r>
      <w:r>
        <w:t>Dựa vào bảng biến thiên ta có:</w:t>
      </w:r>
      <w:r>
        <w:br/>
      </w:r>
      <w:r>
        <w:t>Hàm số đạt cực đại tại x = 0 và y</w:t>
      </w:r>
      <w:r>
        <w:rPr>
          <w:vertAlign w:val="subscript"/>
        </w:rPr>
        <w:t>CĐ</w:t>
      </w:r>
      <w:r>
        <w:t xml:space="preserve"> = 2022.</w:t>
      </w:r>
      <w:r>
        <w:br/>
      </w:r>
      <w:r>
        <w:t>Hàm số đạt cực tiểu tại x = ±1 và y</w:t>
      </w:r>
      <w:r>
        <w:rPr>
          <w:vertAlign w:val="subscript"/>
        </w:rPr>
        <w:t>CT</w:t>
      </w:r>
      <w:r>
        <w:t xml:space="preserve"> = 2020.</w:t>
      </w:r>
      <w:r>
        <w:br/>
      </w:r>
      <w:r>
        <w:rPr>
          <w:b/>
        </w:rPr>
        <w:t xml:space="preserve">Bài 2. </w:t>
      </w:r>
      <w:r>
        <w:t>Độ giảm huyết áp của một bệnh nhân được xác định bởi công thức G(x) = 0,024x</w:t>
      </w:r>
      <w:r>
        <w:rPr>
          <w:vertAlign w:val="superscript"/>
        </w:rPr>
        <w:t>2</w:t>
      </w:r>
      <w:r>
        <w:t>(30 – x), trong đó x là liều lượng thuốc tiêm cho bệnh nhân cao huyết áp (x được tính bằng mg). Tìm lượng thuốc để tiêm cho bệnh nhân cao huyết áp để huyết áp giảm nhiều nhất.</w:t>
      </w:r>
      <w:r>
        <w:br/>
      </w:r>
      <w:r>
        <w:rPr>
          <w:b/>
        </w:rPr>
        <w:t>Hướng dẫn giải</w:t>
      </w:r>
      <w:r>
        <w:br/>
      </w:r>
      <w:r>
        <w:t>Tập xác định: D = (0; 30).</w:t>
      </w:r>
      <w:r>
        <w:br/>
      </w:r>
      <w:r>
        <w:t>Có G'(x) = 0,048x(30 – x) – 0,024x</w:t>
      </w:r>
      <w:r>
        <w:rPr>
          <w:vertAlign w:val="superscript"/>
        </w:rPr>
        <w:t>2</w:t>
      </w:r>
      <w:r>
        <w:t xml:space="preserve"> = 0,024x(60 – 3x);</w:t>
      </w:r>
      <w:r>
        <w:br/>
      </w:r>
      <w:r>
        <w:t xml:space="preserve">G'(x) = 0 </w:t>
      </w:r>
      <w:r>
        <w:t>⇔</w:t>
      </w:r>
      <w:r>
        <w:t>⇔</w:t>
      </w:r>
      <w:r>
        <w:t xml:space="preserve"> x = 0 hoặc x = 20.</w:t>
      </w:r>
      <w:r>
        <w:br/>
      </w:r>
      <w:r>
        <w:t>Bảng biến thiên</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aacee32039264bbeaaa237872ad16641.jpg"/>
                    <pic:cNvPicPr/>
                  </pic:nvPicPr>
                  <pic:blipFill>
                    <a:blip r:embed="rId20"/>
                    <a:stretch>
                      <a:fillRect/>
                    </a:stretch>
                  </pic:blipFill>
                  <pic:spPr>
                    <a:xfrm>
                      <a:off x="0" y="0"/>
                      <a:ext cx="1905000" cy="1905000"/>
                    </a:xfrm>
                    <a:prstGeom prst="rect"/>
                  </pic:spPr>
                </pic:pic>
              </a:graphicData>
            </a:graphic>
          </wp:inline>
        </w:drawing>
      </w:r>
      <w:r>
        <w:br/>
      </w:r>
      <w:r>
        <w:t>Dựa vào bảng biến thiên, ta có lượng thuốc để tiêm cho bệnh nhân cao huyết áp để huyết áp giảm nhiều nhất là x = 20 mg.</w:t>
      </w:r>
      <w:r>
        <w:br/>
      </w:r>
      <w:r>
        <w:rPr>
          <w:b/>
        </w:rPr>
        <w:t xml:space="preserve">Bài 3. </w:t>
      </w:r>
      <w:r>
        <w:t>Tìm giá trị lớn nhất và giá trị nhỏ nhất của hàm số y = x</w:t>
      </w:r>
      <w:r>
        <w:rPr>
          <w:vertAlign w:val="superscript"/>
        </w:rPr>
        <w:t>3</w:t>
      </w:r>
      <w:r>
        <w:t xml:space="preserve"> – 3x</w:t>
      </w:r>
      <w:r>
        <w:rPr>
          <w:vertAlign w:val="superscript"/>
        </w:rPr>
        <w:t>2</w:t>
      </w:r>
      <w:r>
        <w:t xml:space="preserve"> – 9x + 5 trên đoạn [−2; 2].</w:t>
      </w:r>
      <w:r>
        <w:br/>
      </w:r>
      <w:r>
        <w:rPr>
          <w:b/>
        </w:rPr>
        <w:t>Hướng dẫn giải</w:t>
      </w:r>
      <w:r>
        <w:br/>
      </w:r>
      <w:r>
        <w:t>Trên đoạn [−2; 2], có y' = 3x</w:t>
      </w:r>
      <w:r>
        <w:rPr>
          <w:vertAlign w:val="superscript"/>
        </w:rPr>
        <w:t>2</w:t>
      </w:r>
      <w:r>
        <w:t xml:space="preserve"> – 6x – 9; y' = 0 </w:t>
      </w:r>
      <w:r>
        <w:t>⇔</w:t>
      </w:r>
      <w:r>
        <w:t>⇔</w:t>
      </w:r>
      <w:r>
        <w:t xml:space="preserve"> x = −1 (nhận) hoặc x = 3 (loại).</w:t>
      </w:r>
      <w:r>
        <w:br/>
      </w:r>
      <w:r>
        <w:t>Có y(−2) = 3; y(−1) = 10; y(2) = −17.</w:t>
      </w:r>
      <w:r>
        <w:br/>
      </w:r>
      <w:r>
        <w:t xml:space="preserve">Vậy </w:t>
      </w:r>
      <w:r>
        <w:t>max</w:t>
      </w:r>
      <w:r>
        <w:t>[</w:t>
      </w:r>
      <w:r>
        <w:t>−</w:t>
      </w:r>
      <w:r>
        <w:t>2</w:t>
      </w:r>
      <w:r>
        <w:t>;</w:t>
      </w:r>
      <w:r>
        <w:t>2</w:t>
      </w:r>
      <w:r>
        <w:t>]</w:t>
      </w:r>
      <w:r>
        <w:t>y</w:t>
      </w:r>
      <w:r>
        <w:t>=</w:t>
      </w:r>
      <w:r>
        <w:t>y</w:t>
      </w:r>
      <w:r>
        <w:t>(</w:t>
      </w:r>
      <w:r>
        <w:t>−</w:t>
      </w:r>
      <w:r>
        <w:t>1</w:t>
      </w:r>
      <w:r>
        <w:t>)</w:t>
      </w:r>
      <w:r>
        <w:t>=</w:t>
      </w:r>
      <w:r>
        <w:t>10</w:t>
      </w:r>
      <w:r>
        <w:t>;</w:t>
      </w:r>
      <w:r>
        <w:t>min</w:t>
      </w:r>
      <w:r>
        <w:t>[</w:t>
      </w:r>
      <w:r>
        <w:t>−</w:t>
      </w:r>
      <w:r>
        <w:t>2</w:t>
      </w:r>
      <w:r>
        <w:t>;</w:t>
      </w:r>
      <w:r>
        <w:t>2</w:t>
      </w:r>
      <w:r>
        <w:t>]</w:t>
      </w:r>
      <w:r>
        <w:t>y</w:t>
      </w:r>
      <w:r>
        <w:t>=</w:t>
      </w:r>
      <w:r>
        <w:t>y</w:t>
      </w:r>
      <w:r>
        <w:t>(</w:t>
      </w:r>
      <w:r>
        <w:t>2</w:t>
      </w:r>
      <w:r>
        <w:t>)</w:t>
      </w:r>
      <w:r>
        <w:t>=</w:t>
      </w:r>
      <w:r>
        <w:t>−</w:t>
      </w:r>
      <w:r>
        <w:t>17</w:t>
      </w:r>
      <w:r>
        <w:t>max[-2;2]y=y⁢(-1)=10;min[-2;2]y=y⁢(2)=-17</w:t>
      </w:r>
      <w:r>
        <w:t>.</w:t>
      </w:r>
      <w:r>
        <w:br/>
      </w:r>
      <w:r>
        <w:rPr>
          <w:b/>
        </w:rPr>
        <w:t xml:space="preserve">Bài 4. </w:t>
      </w:r>
      <w:r>
        <w:t xml:space="preserve">Tìm giá trị lớn nhất và giá trị nhỏ nhất của hàm số </w:t>
      </w:r>
      <w:r>
        <w:t>y</w:t>
      </w:r>
      <w:r>
        <w:t>=</w:t>
      </w:r>
      <w:r>
        <w:t>x</w:t>
      </w:r>
      <w:r>
        <w:t>2</w:t>
      </w:r>
      <w:r>
        <w:t>−</w:t>
      </w:r>
      <w:r>
        <w:t>4</w:t>
      </w:r>
      <w:r>
        <w:t>x</w:t>
      </w:r>
      <w:r>
        <w:t>2</w:t>
      </w:r>
      <w:r>
        <w:t>x</w:t>
      </w:r>
      <w:r>
        <w:t>+</w:t>
      </w:r>
      <w:r>
        <w:t>1</w:t>
      </w:r>
      <w:r>
        <w:t>y=(x^(2)-4⁢x)/(2⁢x+1)</w:t>
      </w:r>
      <w:r>
        <w:t xml:space="preserve"> trên đoạn [0; 3].</w:t>
      </w:r>
      <w:r>
        <w:br/>
      </w:r>
      <w:r>
        <w:rPr>
          <w:b/>
        </w:rPr>
        <w:t>Hướng dẫn giải</w:t>
      </w:r>
      <w:r>
        <w:br/>
      </w:r>
      <w:r>
        <w:t xml:space="preserve">Trên đoạn [0; 3], có </w:t>
      </w:r>
      <w:r>
        <w:t>y</w:t>
      </w:r>
      <w:r>
        <w:t>'</w:t>
      </w:r>
      <w:r>
        <w:t>=</w:t>
      </w:r>
      <w:r>
        <w:t>(</w:t>
      </w:r>
      <w:r>
        <w:t>2</w:t>
      </w:r>
      <w:r>
        <w:t>x</w:t>
      </w:r>
      <w:r>
        <w:t>−</w:t>
      </w:r>
      <w:r>
        <w:t>4</w:t>
      </w:r>
      <w:r>
        <w:t>)</w:t>
      </w:r>
      <w:r>
        <w:t>(</w:t>
      </w:r>
      <w:r>
        <w:t>2</w:t>
      </w:r>
      <w:r>
        <w:t>x</w:t>
      </w:r>
      <w:r>
        <w:t>+</w:t>
      </w:r>
      <w:r>
        <w:t>1</w:t>
      </w:r>
      <w:r>
        <w:t>)</w:t>
      </w:r>
      <w:r>
        <w:t>−</w:t>
      </w:r>
      <w:r>
        <w:t>2</w:t>
      </w:r>
      <w:r>
        <w:t>(</w:t>
      </w:r>
      <w:r>
        <w:t>x</w:t>
      </w:r>
      <w:r>
        <w:t>2</w:t>
      </w:r>
      <w:r>
        <w:t>−</w:t>
      </w:r>
      <w:r>
        <w:t>4</w:t>
      </w:r>
      <w:r>
        <w:t>x</w:t>
      </w:r>
      <w:r>
        <w:t>)</w:t>
      </w:r>
      <w:r>
        <w:t>(</w:t>
      </w:r>
      <w:r>
        <w:t>2</w:t>
      </w:r>
      <w:r>
        <w:t>x</w:t>
      </w:r>
      <w:r>
        <w:t>+</w:t>
      </w:r>
      <w:r>
        <w:t>1</w:t>
      </w:r>
      <w:r>
        <w:t>)</w:t>
      </w:r>
      <w:r>
        <w:t>2</w:t>
      </w:r>
      <w:r>
        <w:t>=</w:t>
      </w:r>
      <w:r>
        <w:t>2</w:t>
      </w:r>
      <w:r>
        <w:t>x</w:t>
      </w:r>
      <w:r>
        <w:t>2</w:t>
      </w:r>
      <w:r>
        <w:t>+</w:t>
      </w:r>
      <w:r>
        <w:t>2</w:t>
      </w:r>
      <w:r>
        <w:t>x</w:t>
      </w:r>
      <w:r>
        <w:t>−</w:t>
      </w:r>
      <w:r>
        <w:t>4</w:t>
      </w:r>
      <w:r>
        <w:t>(</w:t>
      </w:r>
      <w:r>
        <w:t>2</w:t>
      </w:r>
      <w:r>
        <w:t>x</w:t>
      </w:r>
      <w:r>
        <w:t>+</w:t>
      </w:r>
      <w:r>
        <w:t>1</w:t>
      </w:r>
      <w:r>
        <w:t>)</w:t>
      </w:r>
      <w:r>
        <w:t>2</w:t>
      </w:r>
      <w:r>
        <w:t>y'=((2⁢x-4)⁢(2⁢x+1)-2⁢(x^(2)-4⁢x))/((2⁢x+1)^(2))=(2⁢x^(2)+2⁢x-4)/((2⁢x+1)^(2))</w:t>
      </w:r>
      <w:r>
        <w:t>;</w:t>
      </w:r>
      <w:r>
        <w:br/>
      </w:r>
      <w:r>
        <w:t xml:space="preserve">Có y' = 0 </w:t>
      </w:r>
      <w:r>
        <w:t>⇔</w:t>
      </w:r>
      <w:r>
        <w:t>⇔</w:t>
      </w:r>
      <w:r>
        <w:t xml:space="preserve"> 2x</w:t>
      </w:r>
      <w:r>
        <w:rPr>
          <w:vertAlign w:val="superscript"/>
        </w:rPr>
        <w:t>2</w:t>
      </w:r>
      <w:r>
        <w:t xml:space="preserve"> + 2x – 4 = 0 </w:t>
      </w:r>
      <w:r>
        <w:t>⇔</w:t>
      </w:r>
      <w:r>
        <w:t>⇔</w:t>
      </w:r>
      <w:r>
        <w:t xml:space="preserve"> x = −2 (loại) hoặc x = 1 (nhận).</w:t>
      </w:r>
      <w:r>
        <w:br/>
      </w:r>
      <w:r>
        <w:t xml:space="preserve">Có y(0) = 0; y (1) = −1; y(3) = </w:t>
      </w:r>
      <w:r>
        <w:t>−</w:t>
      </w:r>
      <w:r>
        <w:t>3</w:t>
      </w:r>
      <w:r>
        <w:t>7</w:t>
      </w:r>
      <w:r>
        <w:t>-(3)/(7)</w:t>
      </w:r>
      <w:r>
        <w:t>.</w:t>
      </w:r>
      <w:r>
        <w:br/>
      </w:r>
      <w:r>
        <w:t xml:space="preserve">Vậy </w:t>
      </w:r>
      <w:r>
        <w:t>max</w:t>
      </w:r>
      <w:r>
        <w:t>[</w:t>
      </w:r>
      <w:r>
        <w:t>0</w:t>
      </w:r>
      <w:r>
        <w:t>;</w:t>
      </w:r>
      <w:r>
        <w:t>3</w:t>
      </w:r>
      <w:r>
        <w:t>]</w:t>
      </w:r>
      <w:r>
        <w:t>y</w:t>
      </w:r>
      <w:r>
        <w:t>=</w:t>
      </w:r>
      <w:r>
        <w:t>y</w:t>
      </w:r>
      <w:r>
        <w:t>(</w:t>
      </w:r>
      <w:r>
        <w:t>0</w:t>
      </w:r>
      <w:r>
        <w:t>)</w:t>
      </w:r>
      <w:r>
        <w:t>=</w:t>
      </w:r>
      <w:r>
        <w:t>0</w:t>
      </w:r>
      <w:r>
        <w:t>;</w:t>
      </w:r>
      <w:r>
        <w:t>min</w:t>
      </w:r>
      <w:r>
        <w:t>[</w:t>
      </w:r>
      <w:r>
        <w:t>0</w:t>
      </w:r>
      <w:r>
        <w:t>;</w:t>
      </w:r>
      <w:r>
        <w:t>3</w:t>
      </w:r>
      <w:r>
        <w:t>]</w:t>
      </w:r>
      <w:r>
        <w:t>y</w:t>
      </w:r>
      <w:r>
        <w:t>=</w:t>
      </w:r>
      <w:r>
        <w:t>y</w:t>
      </w:r>
      <w:r>
        <w:t>(</w:t>
      </w:r>
      <w:r>
        <w:t>1</w:t>
      </w:r>
      <w:r>
        <w:t>)</w:t>
      </w:r>
      <w:r>
        <w:t>=</w:t>
      </w:r>
      <w:r>
        <w:t>−</w:t>
      </w:r>
      <w:r>
        <w:t>1</w:t>
      </w:r>
      <w:r>
        <w:t>max[0;3]y=y⁢(0)=0;min[0;3]y=y⁢(1)=-1</w:t>
      </w:r>
      <w:r>
        <w:t>.</w:t>
      </w:r>
      <w:r>
        <w:br/>
      </w:r>
      <w:r>
        <w:rPr>
          <w:b/>
        </w:rPr>
        <w:t xml:space="preserve">Bài 5. </w:t>
      </w:r>
      <w:r>
        <w:t>Sau khi phát hiện một bệnh dịch, các chuyên gia y tế ước tính số người nhiễm bệnh kể từ ngày xuất hiện bệnh nhân đầu tiên đến ngày thứ t là f(t) = 45t</w:t>
      </w:r>
      <w:r>
        <w:rPr>
          <w:vertAlign w:val="superscript"/>
        </w:rPr>
        <w:t>2</w:t>
      </w:r>
      <w:r>
        <w:t xml:space="preserve"> – t</w:t>
      </w:r>
      <w:r>
        <w:rPr>
          <w:vertAlign w:val="superscript"/>
        </w:rPr>
        <w:t>3</w:t>
      </w:r>
      <w:r>
        <w:t xml:space="preserve"> (kết quả khảo sát được trong tháng 8 vừa qua). Nếu xem f'(t) là tốc độ truyền bệnh (người/ngày) tại thời điểm t. Hỏi tốc độ truyền bệnh sẽ lớn nhất vào ngày thứ mấy?</w:t>
      </w:r>
      <w:r>
        <w:br/>
      </w:r>
      <w:r>
        <w:rPr>
          <w:b/>
        </w:rPr>
        <w:t>Hướng dẫn giải</w:t>
      </w:r>
      <w:r>
        <w:br/>
      </w:r>
      <w:r>
        <w:t>Ta có f'(t) = 90t – 3t</w:t>
      </w:r>
      <w:r>
        <w:rPr>
          <w:vertAlign w:val="superscript"/>
        </w:rPr>
        <w:t>2</w:t>
      </w:r>
      <w:r>
        <w:t>.</w:t>
      </w:r>
      <w:r>
        <w:br/>
      </w:r>
      <w:r>
        <w:t>Bài toán trở thành tìm giá trị lớn nhất của g(t) = f'(t) = 90t – 3t</w:t>
      </w:r>
      <w:r>
        <w:rPr>
          <w:vertAlign w:val="superscript"/>
        </w:rPr>
        <w:t>2</w:t>
      </w:r>
      <w:r>
        <w:t xml:space="preserve"> trên (0; +∞).</w:t>
      </w:r>
      <w:r>
        <w:br/>
      </w:r>
      <w:r>
        <w:t xml:space="preserve">Có g'(t) = 90 – 6t; g'(t) = 0 </w:t>
      </w:r>
      <w:r>
        <w:t>⇔</w:t>
      </w:r>
      <w:r>
        <w:t>⇔</w:t>
      </w:r>
      <w:r>
        <w:t xml:space="preserve"> t = 15.</w:t>
      </w:r>
      <w:r>
        <w:br/>
      </w:r>
      <w:r>
        <w:t>Bảng biến thiên</w:t>
      </w:r>
      <w:r>
        <w:br/>
      </w:r>
      <w:r>
        <w:drawing>
          <wp:inline xmlns:a="http://schemas.openxmlformats.org/drawingml/2006/main" xmlns:pic="http://schemas.openxmlformats.org/drawingml/2006/picture">
            <wp:extent cx="4410075" cy="1657350"/>
            <wp:docPr id="13" name="Picture 13"/>
            <wp:cNvGraphicFramePr>
              <a:graphicFrameLocks noChangeAspect="1"/>
            </wp:cNvGraphicFramePr>
            <a:graphic>
              <a:graphicData uri="http://schemas.openxmlformats.org/drawingml/2006/picture">
                <pic:pic>
                  <pic:nvPicPr>
                    <pic:cNvPr id="0" name="temp_inline_68ca36765c0b4a83b220c7fa39bd47fc.jpg"/>
                    <pic:cNvPicPr/>
                  </pic:nvPicPr>
                  <pic:blipFill>
                    <a:blip r:embed="rId21"/>
                    <a:stretch>
                      <a:fillRect/>
                    </a:stretch>
                  </pic:blipFill>
                  <pic:spPr>
                    <a:xfrm>
                      <a:off x="0" y="0"/>
                      <a:ext cx="4410075" cy="1657350"/>
                    </a:xfrm>
                    <a:prstGeom prst="rect"/>
                  </pic:spPr>
                </pic:pic>
              </a:graphicData>
            </a:graphic>
          </wp:inline>
        </w:drawing>
      </w:r>
      <w:r>
        <w:br/>
      </w:r>
      <w:r>
        <w:t>Dựa vào bảng biến thiên, ta có tốc độ truyền bệnh sẽ lớn nhất vào ngày thứ 15.</w:t>
      </w:r>
      <w:r>
        <w:br/>
      </w:r>
      <w:r>
        <w:rPr>
          <w:b/>
        </w:rPr>
        <w:t xml:space="preserve">Bài 6. </w:t>
      </w:r>
      <w:r>
        <w:t xml:space="preserve">Tìm tiệm cận đứng và tiệm cận ngang của đồ thị hàm số </w:t>
      </w:r>
      <w:r>
        <w:t>y</w:t>
      </w:r>
      <w:r>
        <w:t>=</w:t>
      </w:r>
      <w:r>
        <w:t>2</w:t>
      </w:r>
      <w:r>
        <w:t>x</w:t>
      </w:r>
      <w:r>
        <w:t>+</w:t>
      </w:r>
      <w:r>
        <w:t>1</w:t>
      </w:r>
      <w:r>
        <w:t>x</w:t>
      </w:r>
      <w:r>
        <w:t>+</w:t>
      </w:r>
      <w:r>
        <w:t>1</w:t>
      </w:r>
      <w:r>
        <w:t>y=(2⁢x+1)/(x+1)</w:t>
      </w:r>
      <w:r>
        <w:t>.</w:t>
      </w:r>
      <w:r>
        <w:br/>
      </w:r>
      <w:r>
        <w:rPr>
          <w:b/>
        </w:rPr>
        <w:t>Hướng dẫn giải</w:t>
      </w:r>
      <w:r>
        <w:br/>
      </w:r>
      <w:r>
        <w:t>Tập xác định: D = ℝ\{−1}.</w:t>
      </w:r>
      <w:r>
        <w:br/>
      </w:r>
      <w:r>
        <w:t>lim</w:t>
      </w:r>
      <w:r>
        <w:t>x</w:t>
      </w:r>
      <w:r>
        <w:t>→</w:t>
      </w:r>
      <w:r>
        <w:t>(</w:t>
      </w:r>
      <w:r>
        <w:t>−</w:t>
      </w:r>
      <w:r>
        <w:t>1</w:t>
      </w:r>
      <w:r>
        <w:t>)</w:t>
      </w:r>
      <w:r>
        <w:t>−</w:t>
      </w:r>
      <w:r>
        <w:t>y</w:t>
      </w:r>
      <w:r>
        <w:t>=</w:t>
      </w:r>
      <w:r>
        <w:t>lim</w:t>
      </w:r>
      <w:r>
        <w:t>x</w:t>
      </w:r>
      <w:r>
        <w:t>→</w:t>
      </w:r>
      <w:r>
        <w:t>(</w:t>
      </w:r>
      <w:r>
        <w:t>−</w:t>
      </w:r>
      <w:r>
        <w:t>1</w:t>
      </w:r>
      <w:r>
        <w:t>)</w:t>
      </w:r>
      <w:r>
        <w:t>−</w:t>
      </w:r>
      <w:r>
        <w:t>2</w:t>
      </w:r>
      <w:r>
        <w:t>x</w:t>
      </w:r>
      <w:r>
        <w:t>+</w:t>
      </w:r>
      <w:r>
        <w:t>1</w:t>
      </w:r>
      <w:r>
        <w:t>x</w:t>
      </w:r>
      <w:r>
        <w:t>+</w:t>
      </w:r>
      <w:r>
        <w:t>1</w:t>
      </w:r>
      <w:r>
        <w:t>=</w:t>
      </w:r>
      <w:r>
        <w:t>+</w:t>
      </w:r>
      <w:r>
        <w:t>∞</w:t>
      </w:r>
      <w:r>
        <w:t>;</w:t>
      </w:r>
      <w:r>
        <w:t>lim</w:t>
      </w:r>
      <w:r>
        <w:t>x</w:t>
      </w:r>
      <w:r>
        <w:t>→</w:t>
      </w:r>
      <w:r>
        <w:t>(</w:t>
      </w:r>
      <w:r>
        <w:t>−</w:t>
      </w:r>
      <w:r>
        <w:t>1</w:t>
      </w:r>
      <w:r>
        <w:t>)</w:t>
      </w:r>
      <w:r>
        <w:t>+</w:t>
      </w:r>
      <w:r>
        <w:t>y</w:t>
      </w:r>
      <w:r>
        <w:t>=</w:t>
      </w:r>
      <w:r>
        <w:t>lim</w:t>
      </w:r>
      <w:r>
        <w:t>x</w:t>
      </w:r>
      <w:r>
        <w:t>→</w:t>
      </w:r>
      <w:r>
        <w:t>(</w:t>
      </w:r>
      <w:r>
        <w:t>−</w:t>
      </w:r>
      <w:r>
        <w:t>1</w:t>
      </w:r>
      <w:r>
        <w:t>)</w:t>
      </w:r>
      <w:r>
        <w:t>+</w:t>
      </w:r>
      <w:r>
        <w:t>2</w:t>
      </w:r>
      <w:r>
        <w:t>x</w:t>
      </w:r>
      <w:r>
        <w:t>+</w:t>
      </w:r>
      <w:r>
        <w:t>1</w:t>
      </w:r>
      <w:r>
        <w:t>x</w:t>
      </w:r>
      <w:r>
        <w:t>+</w:t>
      </w:r>
      <w:r>
        <w:t>1</w:t>
      </w:r>
      <w:r>
        <w:t>=</w:t>
      </w:r>
      <w:r>
        <w:t>−</w:t>
      </w:r>
      <w:r>
        <w:t>∞</w:t>
      </w:r>
      <w:r>
        <w:t>limx→(-1)^(-)y=limx→(-1)^(-)(2⁢x+1)/(x+1)=+∞;limx→(-1)^(+)y=limx→(-1)^(+)(2⁢x+1)/(x+1)=-∞</w:t>
      </w:r>
      <w:r>
        <w:t>.</w:t>
      </w:r>
      <w:r>
        <w:br/>
      </w:r>
      <w:r>
        <w:t>Do đó đường thẳng x = −1 là tiệm cận đứng của đồ thị hàm số.</w:t>
      </w:r>
      <w:r>
        <w:br/>
      </w:r>
      <w:r>
        <w:t>lim</w:t>
      </w:r>
      <w:r>
        <w:t>x</w:t>
      </w:r>
      <w:r>
        <w:t>→</w:t>
      </w:r>
      <w:r>
        <w:t>+</w:t>
      </w:r>
      <w:r>
        <w:t>∞</w:t>
      </w:r>
      <w:r>
        <w:t>y</w:t>
      </w:r>
      <w:r>
        <w:t>=</w:t>
      </w:r>
      <w:r>
        <w:t>lim</w:t>
      </w:r>
      <w:r>
        <w:t>x</w:t>
      </w:r>
      <w:r>
        <w:t>→</w:t>
      </w:r>
      <w:r>
        <w:t>+</w:t>
      </w:r>
      <w:r>
        <w:t>∞</w:t>
      </w:r>
      <w:r>
        <w:t>2</w:t>
      </w:r>
      <w:r>
        <w:t>x</w:t>
      </w:r>
      <w:r>
        <w:t>+</w:t>
      </w:r>
      <w:r>
        <w:t>1</w:t>
      </w:r>
      <w:r>
        <w:t>x</w:t>
      </w:r>
      <w:r>
        <w:t>+</w:t>
      </w:r>
      <w:r>
        <w:t>1</w:t>
      </w:r>
      <w:r>
        <w:t>=</w:t>
      </w:r>
      <w:r>
        <w:t>2</w:t>
      </w:r>
      <w:r>
        <w:t>;</w:t>
      </w:r>
      <w:r>
        <w:t>lim</w:t>
      </w:r>
      <w:r>
        <w:t>x</w:t>
      </w:r>
      <w:r>
        <w:t>→</w:t>
      </w:r>
      <w:r>
        <w:t>−</w:t>
      </w:r>
      <w:r>
        <w:t>∞</w:t>
      </w:r>
      <w:r>
        <w:t>y</w:t>
      </w:r>
      <w:r>
        <w:t>=</w:t>
      </w:r>
      <w:r>
        <w:t>lim</w:t>
      </w:r>
      <w:r>
        <w:t>x</w:t>
      </w:r>
      <w:r>
        <w:t>→</w:t>
      </w:r>
      <w:r>
        <w:t>−</w:t>
      </w:r>
      <w:r>
        <w:t>∞</w:t>
      </w:r>
      <w:r>
        <w:t>2</w:t>
      </w:r>
      <w:r>
        <w:t>x</w:t>
      </w:r>
      <w:r>
        <w:t>+</w:t>
      </w:r>
      <w:r>
        <w:t>1</w:t>
      </w:r>
      <w:r>
        <w:t>x</w:t>
      </w:r>
      <w:r>
        <w:t>+</w:t>
      </w:r>
      <w:r>
        <w:t>1</w:t>
      </w:r>
      <w:r>
        <w:t>=</w:t>
      </w:r>
      <w:r>
        <w:t>2</w:t>
      </w:r>
      <w:r>
        <w:t>limx→+∞y=limx→+∞(2⁢x+1)/(x+1)=2;limx→-∞y=limx→-∞(2⁢x+1)/(x+1)=2</w:t>
      </w:r>
      <w:r>
        <w:t>.</w:t>
      </w:r>
      <w:r>
        <w:br/>
      </w:r>
      <w:r>
        <w:t>Do đó đường thẳng y = 2 là tiệm cận ngang của đồ thị hàm số.</w:t>
      </w:r>
      <w:r>
        <w:br/>
      </w:r>
      <w:r>
        <w:rPr>
          <w:b/>
        </w:rPr>
        <w:t>Bài 7.</w:t>
      </w:r>
      <w:r>
        <w:t xml:space="preserve"> Tìm tiệm cận đứng và tiệm cận xiên của đồ thị hàm số </w:t>
      </w:r>
      <w:r>
        <w:t>y</w:t>
      </w:r>
      <w:r>
        <w:t>=</w:t>
      </w:r>
      <w:r>
        <w:t>x</w:t>
      </w:r>
      <w:r>
        <w:t>2</w:t>
      </w:r>
      <w:r>
        <w:t>+</w:t>
      </w:r>
      <w:r>
        <w:t>x</w:t>
      </w:r>
      <w:r>
        <w:t>+</w:t>
      </w:r>
      <w:r>
        <w:t>1</w:t>
      </w:r>
      <w:r>
        <w:t>x</w:t>
      </w:r>
      <w:r>
        <w:t>+</w:t>
      </w:r>
      <w:r>
        <w:t>1</w:t>
      </w:r>
      <w:r>
        <w:t>y=(x^(2)+x+1)/(x+1)</w:t>
      </w:r>
      <w:r>
        <w:t>.</w:t>
      </w:r>
      <w:r>
        <w:br/>
      </w:r>
      <w:r>
        <w:rPr>
          <w:b/>
        </w:rPr>
        <w:t>Hướng dẫn giải</w:t>
      </w:r>
      <w:r>
        <w:br/>
      </w:r>
      <w:r>
        <w:t>Tập xác định: D = ℝ\{−1}.</w:t>
      </w:r>
      <w:r>
        <w:br/>
      </w:r>
      <w:r>
        <w:t xml:space="preserve">Có </w:t>
      </w:r>
      <w:r>
        <w:t>lim</w:t>
      </w:r>
      <w:r>
        <w:t>x</w:t>
      </w:r>
      <w:r>
        <w:t>→</w:t>
      </w:r>
      <w:r>
        <w:t>(</w:t>
      </w:r>
      <w:r>
        <w:t>−</w:t>
      </w:r>
      <w:r>
        <w:t>1</w:t>
      </w:r>
      <w:r>
        <w:t>)</w:t>
      </w:r>
      <w:r>
        <w:t>+</w:t>
      </w:r>
      <w:r>
        <w:t>y</w:t>
      </w:r>
      <w:r>
        <w:t>=</w:t>
      </w:r>
      <w:r>
        <w:t>lim</w:t>
      </w:r>
      <w:r>
        <w:t>x</w:t>
      </w:r>
      <w:r>
        <w:t>→</w:t>
      </w:r>
      <w:r>
        <w:t>(</w:t>
      </w:r>
      <w:r>
        <w:t>−</w:t>
      </w:r>
      <w:r>
        <w:t>1</w:t>
      </w:r>
      <w:r>
        <w:t>)</w:t>
      </w:r>
      <w:r>
        <w:t>+</w:t>
      </w:r>
      <w:r>
        <w:t>x</w:t>
      </w:r>
      <w:r>
        <w:t>2</w:t>
      </w:r>
      <w:r>
        <w:t>+</w:t>
      </w:r>
      <w:r>
        <w:t>x</w:t>
      </w:r>
      <w:r>
        <w:t>+</w:t>
      </w:r>
      <w:r>
        <w:t>1</w:t>
      </w:r>
      <w:r>
        <w:t>x</w:t>
      </w:r>
      <w:r>
        <w:t>+</w:t>
      </w:r>
      <w:r>
        <w:t>1</w:t>
      </w:r>
      <w:r>
        <w:t>=</w:t>
      </w:r>
      <w:r>
        <w:t>+</w:t>
      </w:r>
      <w:r>
        <w:t>∞</w:t>
      </w:r>
      <w:r>
        <w:t>;</w:t>
      </w:r>
      <w:r>
        <w:t>lim</w:t>
      </w:r>
      <w:r>
        <w:t>x</w:t>
      </w:r>
      <w:r>
        <w:t>→</w:t>
      </w:r>
      <w:r>
        <w:t>(</w:t>
      </w:r>
      <w:r>
        <w:t>−</w:t>
      </w:r>
      <w:r>
        <w:t>1</w:t>
      </w:r>
      <w:r>
        <w:t>)</w:t>
      </w:r>
      <w:r>
        <w:t>−</w:t>
      </w:r>
      <w:r>
        <w:t>y</w:t>
      </w:r>
      <w:r>
        <w:t>=</w:t>
      </w:r>
      <w:r>
        <w:t>lim</w:t>
      </w:r>
      <w:r>
        <w:t>x</w:t>
      </w:r>
      <w:r>
        <w:t>→</w:t>
      </w:r>
      <w:r>
        <w:t>(</w:t>
      </w:r>
      <w:r>
        <w:t>−</w:t>
      </w:r>
      <w:r>
        <w:t>1</w:t>
      </w:r>
      <w:r>
        <w:t>)</w:t>
      </w:r>
      <w:r>
        <w:t>−</w:t>
      </w:r>
      <w:r>
        <w:t>x</w:t>
      </w:r>
      <w:r>
        <w:t>2</w:t>
      </w:r>
      <w:r>
        <w:t>+</w:t>
      </w:r>
      <w:r>
        <w:t>x</w:t>
      </w:r>
      <w:r>
        <w:t>+</w:t>
      </w:r>
      <w:r>
        <w:t>1</w:t>
      </w:r>
      <w:r>
        <w:t>x</w:t>
      </w:r>
      <w:r>
        <w:t>+</w:t>
      </w:r>
      <w:r>
        <w:t>1</w:t>
      </w:r>
      <w:r>
        <w:t>=</w:t>
      </w:r>
      <w:r>
        <w:t>−</w:t>
      </w:r>
      <w:r>
        <w:t>∞</w:t>
      </w:r>
      <w:r>
        <w:t>limx→(-1)^(+)y=limx→(-1)^(+)(x^(2)+x+1)/(x+1)=+∞;limx→(-1)^(-)y=limx→(-1)^(-)(x^(2)+x+1)/(x+1)=-∞</w:t>
      </w:r>
      <w:r>
        <w:t xml:space="preserve"> .</w:t>
      </w:r>
      <w:r>
        <w:br/>
      </w:r>
      <w:r>
        <w:t>Do đó đường thẳng x = −1 là tiệm cận đứng của đồ thị hàm số.</w:t>
      </w:r>
      <w:r>
        <w:br/>
      </w:r>
      <w:r>
        <w:t xml:space="preserve">Có </w:t>
      </w:r>
      <w:r>
        <w:t>y</w:t>
      </w:r>
      <w:r>
        <w:t>=</w:t>
      </w:r>
      <w:r>
        <w:t>x</w:t>
      </w:r>
      <w:r>
        <w:t>2</w:t>
      </w:r>
      <w:r>
        <w:t>+</w:t>
      </w:r>
      <w:r>
        <w:t>x</w:t>
      </w:r>
      <w:r>
        <w:t>+</w:t>
      </w:r>
      <w:r>
        <w:t>1</w:t>
      </w:r>
      <w:r>
        <w:t>x</w:t>
      </w:r>
      <w:r>
        <w:t>+</w:t>
      </w:r>
      <w:r>
        <w:t>1</w:t>
      </w:r>
      <w:r>
        <w:t>=</w:t>
      </w:r>
      <w:r>
        <w:t>x</w:t>
      </w:r>
      <w:r>
        <w:t>+</w:t>
      </w:r>
      <w:r>
        <w:t>1</w:t>
      </w:r>
      <w:r>
        <w:t>x</w:t>
      </w:r>
      <w:r>
        <w:t>+</w:t>
      </w:r>
      <w:r>
        <w:t>1</w:t>
      </w:r>
      <w:r>
        <w:t>y=(x^(2)+x+1)/(x+1)=x+(1)/(x+1)</w:t>
      </w:r>
      <w:r>
        <w:t>.</w:t>
      </w:r>
      <w:r>
        <w:br/>
      </w:r>
      <w:r>
        <w:t xml:space="preserve">Có </w:t>
      </w:r>
      <w:r>
        <w:t>lim</w:t>
      </w:r>
      <w:r>
        <w:t>x</w:t>
      </w:r>
      <w:r>
        <w:t>→</w:t>
      </w:r>
      <w:r>
        <w:t>+</w:t>
      </w:r>
      <w:r>
        <w:t>∞</w:t>
      </w:r>
      <w:r>
        <w:t>(</w:t>
      </w:r>
      <w:r>
        <w:t>y</w:t>
      </w:r>
      <w:r>
        <w:t>−</w:t>
      </w:r>
      <w:r>
        <w:t>x</w:t>
      </w:r>
      <w:r>
        <w:t>)</w:t>
      </w:r>
      <w:r>
        <w:t>=</w:t>
      </w:r>
      <w:r>
        <w:t>lim</w:t>
      </w:r>
      <w:r>
        <w:t>x</w:t>
      </w:r>
      <w:r>
        <w:t>→</w:t>
      </w:r>
      <w:r>
        <w:t>+</w:t>
      </w:r>
      <w:r>
        <w:t>∞</w:t>
      </w:r>
      <w:r>
        <w:t>(</w:t>
      </w:r>
      <w:r>
        <w:t>x</w:t>
      </w:r>
      <w:r>
        <w:t>+</w:t>
      </w:r>
      <w:r>
        <w:t>1</w:t>
      </w:r>
      <w:r>
        <w:t>x</w:t>
      </w:r>
      <w:r>
        <w:t>+</w:t>
      </w:r>
      <w:r>
        <w:t>1</w:t>
      </w:r>
      <w:r>
        <w:t>−</w:t>
      </w:r>
      <w:r>
        <w:t>x</w:t>
      </w:r>
      <w:r>
        <w:t>)</w:t>
      </w:r>
      <w:r>
        <w:t>=</w:t>
      </w:r>
      <w:r>
        <w:t>lim</w:t>
      </w:r>
      <w:r>
        <w:t>x</w:t>
      </w:r>
      <w:r>
        <w:t>→</w:t>
      </w:r>
      <w:r>
        <w:t>+</w:t>
      </w:r>
      <w:r>
        <w:t>∞</w:t>
      </w:r>
      <w:r>
        <w:t>1</w:t>
      </w:r>
      <w:r>
        <w:t>x</w:t>
      </w:r>
      <w:r>
        <w:t>+</w:t>
      </w:r>
      <w:r>
        <w:t>1</w:t>
      </w:r>
      <w:r>
        <w:t>=</w:t>
      </w:r>
      <w:r>
        <w:t>0</w:t>
      </w:r>
      <w:r>
        <w:t>;</w:t>
      </w:r>
      <w:r>
        <w:t>limx→+∞(y-x)=limx→+∞(x+(1)/(x+1)-x)=limx→+∞(1)/(x+1)=0;</w:t>
      </w:r>
      <w:r>
        <w:br/>
      </w:r>
      <w:r>
        <w:t>lim</w:t>
      </w:r>
      <w:r>
        <w:t>x</w:t>
      </w:r>
      <w:r>
        <w:t>→</w:t>
      </w:r>
      <w:r>
        <w:t>−</w:t>
      </w:r>
      <w:r>
        <w:t>∞</w:t>
      </w:r>
      <w:r>
        <w:t>(</w:t>
      </w:r>
      <w:r>
        <w:t>y</w:t>
      </w:r>
      <w:r>
        <w:t>−</w:t>
      </w:r>
      <w:r>
        <w:t>x</w:t>
      </w:r>
      <w:r>
        <w:t>)</w:t>
      </w:r>
      <w:r>
        <w:t>=</w:t>
      </w:r>
      <w:r>
        <w:t>lim</w:t>
      </w:r>
      <w:r>
        <w:t>x</w:t>
      </w:r>
      <w:r>
        <w:t>→</w:t>
      </w:r>
      <w:r>
        <w:t>−</w:t>
      </w:r>
      <w:r>
        <w:t>∞</w:t>
      </w:r>
      <w:r>
        <w:t>(</w:t>
      </w:r>
      <w:r>
        <w:t>x</w:t>
      </w:r>
      <w:r>
        <w:t>+</w:t>
      </w:r>
      <w:r>
        <w:t>1</w:t>
      </w:r>
      <w:r>
        <w:t>x</w:t>
      </w:r>
      <w:r>
        <w:t>+</w:t>
      </w:r>
      <w:r>
        <w:t>1</w:t>
      </w:r>
      <w:r>
        <w:t>−</w:t>
      </w:r>
      <w:r>
        <w:t>x</w:t>
      </w:r>
      <w:r>
        <w:t>)</w:t>
      </w:r>
      <w:r>
        <w:t>=</w:t>
      </w:r>
      <w:r>
        <w:t>lim</w:t>
      </w:r>
      <w:r>
        <w:t>x</w:t>
      </w:r>
      <w:r>
        <w:t>→</w:t>
      </w:r>
      <w:r>
        <w:t>−</w:t>
      </w:r>
      <w:r>
        <w:t>∞</w:t>
      </w:r>
      <w:r>
        <w:t>1</w:t>
      </w:r>
      <w:r>
        <w:t>x</w:t>
      </w:r>
      <w:r>
        <w:t>+</w:t>
      </w:r>
      <w:r>
        <w:t>1</w:t>
      </w:r>
      <w:r>
        <w:t>=</w:t>
      </w:r>
      <w:r>
        <w:t>0</w:t>
      </w:r>
      <w:r>
        <w:t>limx→-∞(y-x)=limx→-∞(x+(1)/(x+1)-x)=limx→-∞(1)/(x+1)=0</w:t>
      </w:r>
      <w:r>
        <w:t>.</w:t>
      </w:r>
      <w:r>
        <w:br/>
      </w:r>
      <w:r>
        <w:t>Do đó đường thẳng y = x là tiệm cận xiên của đồ thị hàm số.</w:t>
      </w:r>
      <w:r>
        <w:br/>
      </w:r>
      <w:r>
        <w:rPr>
          <w:b/>
        </w:rPr>
        <w:t>Bài 8.</w:t>
      </w:r>
      <w:r>
        <w:t xml:space="preserve"> Số dân của một thị trấn sau t năm kể từ năm 1970 được ước tính bởi công thức </w:t>
      </w:r>
      <w:r>
        <w:t>f</w:t>
      </w:r>
      <w:r>
        <w:t>(</w:t>
      </w:r>
      <w:r>
        <w:t>t</w:t>
      </w:r>
      <w:r>
        <w:t>)</w:t>
      </w:r>
      <w:r>
        <w:t>=</w:t>
      </w:r>
      <w:r>
        <w:t>26</w:t>
      </w:r>
      <w:r>
        <w:t>t</w:t>
      </w:r>
      <w:r>
        <w:t>+</w:t>
      </w:r>
      <w:r>
        <w:t>10</w:t>
      </w:r>
      <w:r>
        <w:t>t</w:t>
      </w:r>
      <w:r>
        <w:t>+</w:t>
      </w:r>
      <w:r>
        <w:t>5</w:t>
      </w:r>
      <w:r>
        <w:t>f(t)=(26⁢t+10)/(t+5)</w:t>
      </w:r>
      <w:r>
        <w:t xml:space="preserve"> (f(t) được tính bằng nghìn người).</w:t>
      </w:r>
      <w:r>
        <w:br/>
      </w:r>
      <w:r>
        <w:t>Xem y = f(t) là một hàm số xác định trên nửa khoảng [0; +∞). Hãy tìm các đường tiệm cận của đồ thị hàm số.</w:t>
      </w:r>
      <w:r>
        <w:br/>
      </w:r>
      <w:r>
        <w:rPr>
          <w:b/>
        </w:rPr>
        <w:t>Hướng dẫn giải</w:t>
      </w:r>
      <w:r>
        <w:br/>
      </w:r>
      <w:r>
        <w:t xml:space="preserve">Ta có </w:t>
      </w:r>
      <w:r>
        <w:t>lim</w:t>
      </w:r>
      <w:r>
        <w:t>t</w:t>
      </w:r>
      <w:r>
        <w:t>→</w:t>
      </w:r>
      <w:r>
        <w:t>+</w:t>
      </w:r>
      <w:r>
        <w:t>∞</w:t>
      </w:r>
      <w:r>
        <w:t>f</w:t>
      </w:r>
      <w:r>
        <w:t>(</w:t>
      </w:r>
      <w:r>
        <w:t>t</w:t>
      </w:r>
      <w:r>
        <w:t>)</w:t>
      </w:r>
      <w:r>
        <w:t>=</w:t>
      </w:r>
      <w:r>
        <w:t>lim</w:t>
      </w:r>
      <w:r>
        <w:t>t</w:t>
      </w:r>
      <w:r>
        <w:t>→</w:t>
      </w:r>
      <w:r>
        <w:t>+</w:t>
      </w:r>
      <w:r>
        <w:t>∞</w:t>
      </w:r>
      <w:r>
        <w:t>26</w:t>
      </w:r>
      <w:r>
        <w:t>t</w:t>
      </w:r>
      <w:r>
        <w:t>+</w:t>
      </w:r>
      <w:r>
        <w:t>10</w:t>
      </w:r>
      <w:r>
        <w:t>t</w:t>
      </w:r>
      <w:r>
        <w:t>+</w:t>
      </w:r>
      <w:r>
        <w:t>5</w:t>
      </w:r>
      <w:r>
        <w:t>=</w:t>
      </w:r>
      <w:r>
        <w:t>lim</w:t>
      </w:r>
      <w:r>
        <w:t>t</w:t>
      </w:r>
      <w:r>
        <w:t>→</w:t>
      </w:r>
      <w:r>
        <w:t>+</w:t>
      </w:r>
      <w:r>
        <w:t>∞</w:t>
      </w:r>
      <w:r>
        <w:t>26</w:t>
      </w:r>
      <w:r>
        <w:t>+</w:t>
      </w:r>
      <w:r>
        <w:t>10</w:t>
      </w:r>
      <w:r>
        <w:t>t</w:t>
      </w:r>
      <w:r>
        <w:t>1</w:t>
      </w:r>
      <w:r>
        <w:t>+</w:t>
      </w:r>
      <w:r>
        <w:t>5</w:t>
      </w:r>
      <w:r>
        <w:t>t</w:t>
      </w:r>
      <w:r>
        <w:t>=</w:t>
      </w:r>
      <w:r>
        <w:t>26</w:t>
      </w:r>
      <w:r>
        <w:t>limt→+∞f⁢(t)=limt→+∞(26⁢t+10)/(t+5)=limt→+∞(26+(10)/(t))/(1+(5)/(t))=26</w:t>
      </w:r>
      <w:r>
        <w:t>.</w:t>
      </w:r>
      <w:r>
        <w:br/>
      </w:r>
      <w:r>
        <w:t>Do đó y = 26 là tiệm cận ngang của đồ thị hàm số.</w:t>
      </w:r>
      <w:r>
        <w:br/>
      </w:r>
      <w:r>
        <w:t>Trên nửa khoảng [0; +∞) đồ thị hàm số không có tiệm cận đứng.</w:t>
      </w:r>
      <w:r>
        <w:br/>
      </w:r>
      <w:r>
        <w:rPr>
          <w:b/>
        </w:rPr>
        <w:t xml:space="preserve">Bài 9. </w:t>
      </w:r>
      <w:r>
        <w:t>Khảo sát sự biến thiên và vẽ đồ thị của hàm số y = x</w:t>
      </w:r>
      <w:r>
        <w:rPr>
          <w:vertAlign w:val="superscript"/>
        </w:rPr>
        <w:t>3</w:t>
      </w:r>
      <w:r>
        <w:t xml:space="preserve"> – 3x</w:t>
      </w:r>
      <w:r>
        <w:rPr>
          <w:vertAlign w:val="superscript"/>
        </w:rPr>
        <w:t>2</w:t>
      </w:r>
      <w:r>
        <w:t xml:space="preserve"> + 3.</w:t>
      </w:r>
      <w:r>
        <w:br/>
      </w:r>
      <w:r>
        <w:rPr>
          <w:b/>
        </w:rPr>
        <w:t>Hướng dẫn giải</w:t>
      </w:r>
      <w:r>
        <w:br/>
      </w:r>
      <w:r>
        <w:t>1. Tập xác định: D = ℝ.</w:t>
      </w:r>
      <w:r>
        <w:br/>
      </w:r>
      <w:r>
        <w:t>2. Sự biến thiên</w:t>
      </w:r>
      <w:r>
        <w:br/>
      </w:r>
      <w:r>
        <w:t>- Có y' = 3x</w:t>
      </w:r>
      <w:r>
        <w:rPr>
          <w:vertAlign w:val="superscript"/>
        </w:rPr>
        <w:t>2</w:t>
      </w:r>
      <w:r>
        <w:t xml:space="preserve"> – 6x; y' = 0 </w:t>
      </w:r>
      <w:r>
        <w:t>⇔</w:t>
      </w:r>
      <w:r>
        <w:t>⇔</w:t>
      </w:r>
      <w:r>
        <w:t xml:space="preserve"> x = 0 hoặc x = 2.</w:t>
      </w:r>
      <w:r>
        <w:br/>
      </w:r>
      <w:r>
        <w:t>- Trên khoảng (0; 2), y' &lt; 0 nên hàm số nghịch biến. Trên các khoảng (−∞; 0) và (2; +∞), y' &gt; 0 nên hàm số đồng biến.</w:t>
      </w:r>
      <w:r>
        <w:br/>
      </w:r>
      <w:r>
        <w:t>- Hàm số đạt cực đại tại x = 0 và y</w:t>
      </w:r>
      <w:r>
        <w:rPr>
          <w:vertAlign w:val="subscript"/>
        </w:rPr>
        <w:t>CĐ</w:t>
      </w:r>
      <w:r>
        <w:t xml:space="preserve"> = 3. Hàm số đạt cực tiểu tại x = 2 và y</w:t>
      </w:r>
      <w:r>
        <w:rPr>
          <w:vertAlign w:val="subscript"/>
        </w:rPr>
        <w:t>CT</w:t>
      </w:r>
      <w:r>
        <w:t xml:space="preserve"> = −1.</w:t>
      </w:r>
      <w:r>
        <w:br/>
      </w:r>
      <w:r>
        <w:t xml:space="preserve">- Có </w:t>
      </w:r>
      <w:r>
        <w:t>lim</w:t>
      </w:r>
      <w:r>
        <w:t>x</w:t>
      </w:r>
      <w:r>
        <w:t>→</w:t>
      </w:r>
      <w:r>
        <w:t>+</w:t>
      </w:r>
      <w:r>
        <w:t>∞</w:t>
      </w:r>
      <w:r>
        <w:t>(</w:t>
      </w:r>
      <w:r>
        <w:t>x</w:t>
      </w:r>
      <w:r>
        <w:t>3</w:t>
      </w:r>
      <w:r>
        <w:t>−</w:t>
      </w:r>
      <w:r>
        <w:t>3</w:t>
      </w:r>
      <w:r>
        <w:t>x</w:t>
      </w:r>
      <w:r>
        <w:t>2</w:t>
      </w:r>
      <w:r>
        <w:t>+</w:t>
      </w:r>
      <w:r>
        <w:t>3</w:t>
      </w:r>
      <w:r>
        <w:t>)</w:t>
      </w:r>
      <w:r>
        <w:t>=</w:t>
      </w:r>
      <w:r>
        <w:t>+</w:t>
      </w:r>
      <w:r>
        <w:t>∞</w:t>
      </w:r>
      <w:r>
        <w:t>;</w:t>
      </w:r>
      <w:r>
        <w:t>lim</w:t>
      </w:r>
      <w:r>
        <w:t>x</w:t>
      </w:r>
      <w:r>
        <w:t>→</w:t>
      </w:r>
      <w:r>
        <w:t>−</w:t>
      </w:r>
      <w:r>
        <w:t>∞</w:t>
      </w:r>
      <w:r>
        <w:t>(</w:t>
      </w:r>
      <w:r>
        <w:t>x</w:t>
      </w:r>
      <w:r>
        <w:t>3</w:t>
      </w:r>
      <w:r>
        <w:t>−</w:t>
      </w:r>
      <w:r>
        <w:t>3</w:t>
      </w:r>
      <w:r>
        <w:t>x</w:t>
      </w:r>
      <w:r>
        <w:t>2</w:t>
      </w:r>
      <w:r>
        <w:t>+</w:t>
      </w:r>
      <w:r>
        <w:t>3</w:t>
      </w:r>
      <w:r>
        <w:t>)</w:t>
      </w:r>
      <w:r>
        <w:t>=</w:t>
      </w:r>
      <w:r>
        <w:t>−</w:t>
      </w:r>
      <w:r>
        <w:t>∞</w:t>
      </w:r>
      <w:r>
        <w:t>limx→+∞(x^(3)-3⁢x^(2)+3)=+∞;limx→-∞(x^(3)-3⁢x^(2)+3)=-∞</w:t>
      </w:r>
      <w:r>
        <w:t>.</w:t>
      </w:r>
      <w:r>
        <w:br/>
      </w:r>
      <w:r>
        <w:t>- Bảng biến thiên</w:t>
      </w:r>
      <w:r>
        <w:br/>
      </w:r>
      <w:r>
        <w:drawing>
          <wp:inline xmlns:a="http://schemas.openxmlformats.org/drawingml/2006/main" xmlns:pic="http://schemas.openxmlformats.org/drawingml/2006/picture">
            <wp:extent cx="4410075" cy="1657350"/>
            <wp:docPr id="14" name="Picture 14"/>
            <wp:cNvGraphicFramePr>
              <a:graphicFrameLocks noChangeAspect="1"/>
            </wp:cNvGraphicFramePr>
            <a:graphic>
              <a:graphicData uri="http://schemas.openxmlformats.org/drawingml/2006/picture">
                <pic:pic>
                  <pic:nvPicPr>
                    <pic:cNvPr id="0" name="temp_inline_c606e8b905424f0e89a2232f805f5318.jpg"/>
                    <pic:cNvPicPr/>
                  </pic:nvPicPr>
                  <pic:blipFill>
                    <a:blip r:embed="rId22"/>
                    <a:stretch>
                      <a:fillRect/>
                    </a:stretch>
                  </pic:blipFill>
                  <pic:spPr>
                    <a:xfrm>
                      <a:off x="0" y="0"/>
                      <a:ext cx="4410075" cy="1657350"/>
                    </a:xfrm>
                    <a:prstGeom prst="rect"/>
                  </pic:spPr>
                </pic:pic>
              </a:graphicData>
            </a:graphic>
          </wp:inline>
        </w:drawing>
      </w:r>
      <w:r>
        <w:br/>
      </w:r>
      <w:r>
        <w:t>3. Đồ thị</w:t>
      </w:r>
      <w:r>
        <w:br/>
      </w:r>
      <w:r>
        <w:t>- Giao điểm của đồ thị hàm số với trục Oy là (0; 3).</w:t>
      </w:r>
      <w:r>
        <w:br/>
      </w:r>
      <w:r>
        <w:t>- Đồ thị hàm số nhận (1; 1) làm tâm đối xứng</w:t>
      </w:r>
      <w:r>
        <w:br/>
      </w:r>
      <w:r>
        <w:drawing>
          <wp:inline xmlns:a="http://schemas.openxmlformats.org/drawingml/2006/main" xmlns:pic="http://schemas.openxmlformats.org/drawingml/2006/picture">
            <wp:extent cx="4410075" cy="1657350"/>
            <wp:docPr id="15" name="Picture 15"/>
            <wp:cNvGraphicFramePr>
              <a:graphicFrameLocks noChangeAspect="1"/>
            </wp:cNvGraphicFramePr>
            <a:graphic>
              <a:graphicData uri="http://schemas.openxmlformats.org/drawingml/2006/picture">
                <pic:pic>
                  <pic:nvPicPr>
                    <pic:cNvPr id="0" name="temp_inline_50e0334076e145f994f00fe4facefbf0.jpg"/>
                    <pic:cNvPicPr/>
                  </pic:nvPicPr>
                  <pic:blipFill>
                    <a:blip r:embed="rId23"/>
                    <a:stretch>
                      <a:fillRect/>
                    </a:stretch>
                  </pic:blipFill>
                  <pic:spPr>
                    <a:xfrm>
                      <a:off x="0" y="0"/>
                      <a:ext cx="4410075" cy="1657350"/>
                    </a:xfrm>
                    <a:prstGeom prst="rect"/>
                  </pic:spPr>
                </pic:pic>
              </a:graphicData>
            </a:graphic>
          </wp:inline>
        </w:drawing>
      </w:r>
      <w:r>
        <w:br/>
      </w:r>
      <w:r>
        <w:rPr>
          <w:b/>
        </w:rPr>
        <w:t xml:space="preserve">Bài 10. </w:t>
      </w:r>
      <w:r>
        <w:t xml:space="preserve">Khảo sát sự biến thiên và vẽ đồ thị của hàm số </w:t>
      </w:r>
      <w:r>
        <w:t>y</w:t>
      </w:r>
      <w:r>
        <w:t>=</w:t>
      </w:r>
      <w:r>
        <w:t>2</w:t>
      </w:r>
      <w:r>
        <w:t>x</w:t>
      </w:r>
      <w:r>
        <w:t>−</w:t>
      </w:r>
      <w:r>
        <w:t>3</w:t>
      </w:r>
      <w:r>
        <w:t>2</w:t>
      </w:r>
      <w:r>
        <w:t>x</w:t>
      </w:r>
      <w:r>
        <w:t>−</w:t>
      </w:r>
      <w:r>
        <w:t>2</w:t>
      </w:r>
      <w:r>
        <w:t>y=(2⁢x-3)/(2⁢x-2)</w:t>
      </w:r>
      <w:r>
        <w:t>.</w:t>
      </w:r>
      <w:r>
        <w:br/>
      </w:r>
      <w:r>
        <w:rPr>
          <w:b/>
        </w:rPr>
        <w:t>Hướng dẫn giải</w:t>
      </w:r>
      <w:r>
        <w:br/>
      </w:r>
      <w:r>
        <w:t>1. Tập xác định: D = ℝ\{1}.</w:t>
      </w:r>
      <w:r>
        <w:br/>
      </w:r>
      <w:r>
        <w:t>2. Sự biến thiên</w:t>
      </w:r>
      <w:r>
        <w:br/>
      </w:r>
      <w:r>
        <w:t xml:space="preserve">- Có </w:t>
      </w:r>
      <w:r>
        <w:t>y</w:t>
      </w:r>
      <w:r>
        <w:t>'</w:t>
      </w:r>
      <w:r>
        <w:t>=</w:t>
      </w:r>
      <w:r>
        <w:t>2</w:t>
      </w:r>
      <w:r>
        <w:t>(</w:t>
      </w:r>
      <w:r>
        <w:t>2</w:t>
      </w:r>
      <w:r>
        <w:t>x</w:t>
      </w:r>
      <w:r>
        <w:t>−</w:t>
      </w:r>
      <w:r>
        <w:t>2</w:t>
      </w:r>
      <w:r>
        <w:t>)</w:t>
      </w:r>
      <w:r>
        <w:t>−</w:t>
      </w:r>
      <w:r>
        <w:t>2</w:t>
      </w:r>
      <w:r>
        <w:t>(</w:t>
      </w:r>
      <w:r>
        <w:t>2</w:t>
      </w:r>
      <w:r>
        <w:t>x</w:t>
      </w:r>
      <w:r>
        <w:t>−</w:t>
      </w:r>
      <w:r>
        <w:t>3</w:t>
      </w:r>
      <w:r>
        <w:t>)</w:t>
      </w:r>
      <w:r>
        <w:t>(</w:t>
      </w:r>
      <w:r>
        <w:t>2</w:t>
      </w:r>
      <w:r>
        <w:t>x</w:t>
      </w:r>
      <w:r>
        <w:t>−</w:t>
      </w:r>
      <w:r>
        <w:t>2</w:t>
      </w:r>
      <w:r>
        <w:t>)</w:t>
      </w:r>
      <w:r>
        <w:t>2</w:t>
      </w:r>
      <w:r>
        <w:t>=</w:t>
      </w:r>
      <w:r>
        <w:t>2</w:t>
      </w:r>
      <w:r>
        <w:t>(</w:t>
      </w:r>
      <w:r>
        <w:t>2</w:t>
      </w:r>
      <w:r>
        <w:t>x</w:t>
      </w:r>
      <w:r>
        <w:t>−</w:t>
      </w:r>
      <w:r>
        <w:t>2</w:t>
      </w:r>
      <w:r>
        <w:t>)</w:t>
      </w:r>
      <w:r>
        <w:t>2</w:t>
      </w:r>
      <w:r>
        <w:t>&gt;</w:t>
      </w:r>
      <w:r>
        <w:t>0</w:t>
      </w:r>
      <w:r>
        <w:t>,</w:t>
      </w:r>
      <w:r>
        <w:t>∀</w:t>
      </w:r>
      <w:r>
        <w:t>x</w:t>
      </w:r>
      <w:r>
        <w:t>≠</w:t>
      </w:r>
      <w:r>
        <w:t>1</w:t>
      </w:r>
      <w:r>
        <w:t>y'=(2⁢(2⁢x-2)-2⁢(2⁢x-3))/((2⁢x-2)^(2))=(2)/((2⁢x-2)^(2))&gt;0,∀x≠1</w:t>
      </w:r>
      <w:r>
        <w:t>.</w:t>
      </w:r>
      <w:r>
        <w:br/>
      </w:r>
      <w:r>
        <w:t>- Hàm số đồng biến trên các khoảng (−∞; 1) và (1; +∞).</w:t>
      </w:r>
      <w:r>
        <w:br/>
      </w:r>
      <w:r>
        <w:t>- Hàm số không có cực trị.</w:t>
      </w:r>
      <w:r>
        <w:br/>
      </w:r>
      <w:r>
        <w:t xml:space="preserve">- </w:t>
      </w:r>
      <w:r>
        <w:t>lim</w:t>
      </w:r>
      <w:r>
        <w:t>x</w:t>
      </w:r>
      <w:r>
        <w:t>→</w:t>
      </w:r>
      <w:r>
        <w:t>1</w:t>
      </w:r>
      <w:r>
        <w:t>+</w:t>
      </w:r>
      <w:r>
        <w:t>y</w:t>
      </w:r>
      <w:r>
        <w:t>=</w:t>
      </w:r>
      <w:r>
        <w:t>lim</w:t>
      </w:r>
      <w:r>
        <w:t>x</w:t>
      </w:r>
      <w:r>
        <w:t>→</w:t>
      </w:r>
      <w:r>
        <w:t>1</w:t>
      </w:r>
      <w:r>
        <w:t>+</w:t>
      </w:r>
      <w:r>
        <w:t>2</w:t>
      </w:r>
      <w:r>
        <w:t>x</w:t>
      </w:r>
      <w:r>
        <w:t>−</w:t>
      </w:r>
      <w:r>
        <w:t>3</w:t>
      </w:r>
      <w:r>
        <w:t>2</w:t>
      </w:r>
      <w:r>
        <w:t>x</w:t>
      </w:r>
      <w:r>
        <w:t>−</w:t>
      </w:r>
      <w:r>
        <w:t>2</w:t>
      </w:r>
      <w:r>
        <w:t>=</w:t>
      </w:r>
      <w:r>
        <w:t>−</w:t>
      </w:r>
      <w:r>
        <w:t>∞</w:t>
      </w:r>
      <w:r>
        <w:t>;</w:t>
      </w:r>
      <w:r>
        <w:t>lim</w:t>
      </w:r>
      <w:r>
        <w:t>x</w:t>
      </w:r>
      <w:r>
        <w:t>→</w:t>
      </w:r>
      <w:r>
        <w:t>1</w:t>
      </w:r>
      <w:r>
        <w:t>−</w:t>
      </w:r>
      <w:r>
        <w:t>y</w:t>
      </w:r>
      <w:r>
        <w:t>=</w:t>
      </w:r>
      <w:r>
        <w:t>lim</w:t>
      </w:r>
      <w:r>
        <w:t>x</w:t>
      </w:r>
      <w:r>
        <w:t>→</w:t>
      </w:r>
      <w:r>
        <w:t>1</w:t>
      </w:r>
      <w:r>
        <w:t>−</w:t>
      </w:r>
      <w:r>
        <w:t>2</w:t>
      </w:r>
      <w:r>
        <w:t>x</w:t>
      </w:r>
      <w:r>
        <w:t>−</w:t>
      </w:r>
      <w:r>
        <w:t>3</w:t>
      </w:r>
      <w:r>
        <w:t>2</w:t>
      </w:r>
      <w:r>
        <w:t>x</w:t>
      </w:r>
      <w:r>
        <w:t>−</w:t>
      </w:r>
      <w:r>
        <w:t>2</w:t>
      </w:r>
      <w:r>
        <w:t>=</w:t>
      </w:r>
      <w:r>
        <w:t>+</w:t>
      </w:r>
      <w:r>
        <w:t>∞</w:t>
      </w:r>
      <w:r>
        <w:t>limx→1^(+)y=limx→1^(+)(2⁢x-3)/(2⁢x-2)=-∞;limx→1^(-)y=limx→1^(-)(2⁢x-3)/(2⁢x-2)=+∞</w:t>
      </w:r>
      <w:r>
        <w:t>.</w:t>
      </w:r>
      <w:r>
        <w:br/>
      </w:r>
      <w:r>
        <w:t>Do đó x = 1 là tiệm cận đứng của đồ thị hàm số.</w:t>
      </w:r>
      <w:r>
        <w:br/>
      </w:r>
      <w:r>
        <w:t>lim</w:t>
      </w:r>
      <w:r>
        <w:t>x</w:t>
      </w:r>
      <w:r>
        <w:t>→</w:t>
      </w:r>
      <w:r>
        <w:t>+</w:t>
      </w:r>
      <w:r>
        <w:t>∞</w:t>
      </w:r>
      <w:r>
        <w:t>y</w:t>
      </w:r>
      <w:r>
        <w:t>=</w:t>
      </w:r>
      <w:r>
        <w:t>lim</w:t>
      </w:r>
      <w:r>
        <w:t>x</w:t>
      </w:r>
      <w:r>
        <w:t>→</w:t>
      </w:r>
      <w:r>
        <w:t>+</w:t>
      </w:r>
      <w:r>
        <w:t>∞</w:t>
      </w:r>
      <w:r>
        <w:t>2</w:t>
      </w:r>
      <w:r>
        <w:t>x</w:t>
      </w:r>
      <w:r>
        <w:t>−</w:t>
      </w:r>
      <w:r>
        <w:t>3</w:t>
      </w:r>
      <w:r>
        <w:t>2</w:t>
      </w:r>
      <w:r>
        <w:t>x</w:t>
      </w:r>
      <w:r>
        <w:t>−</w:t>
      </w:r>
      <w:r>
        <w:t>2</w:t>
      </w:r>
      <w:r>
        <w:t>=</w:t>
      </w:r>
      <w:r>
        <w:t>1</w:t>
      </w:r>
      <w:r>
        <w:t>;</w:t>
      </w:r>
      <w:r>
        <w:t>lim</w:t>
      </w:r>
      <w:r>
        <w:t>x</w:t>
      </w:r>
      <w:r>
        <w:t>→</w:t>
      </w:r>
      <w:r>
        <w:t>−</w:t>
      </w:r>
      <w:r>
        <w:t>∞</w:t>
      </w:r>
      <w:r>
        <w:t>y</w:t>
      </w:r>
      <w:r>
        <w:t>=</w:t>
      </w:r>
      <w:r>
        <w:t>lim</w:t>
      </w:r>
      <w:r>
        <w:t>x</w:t>
      </w:r>
      <w:r>
        <w:t>→</w:t>
      </w:r>
      <w:r>
        <w:t>−</w:t>
      </w:r>
      <w:r>
        <w:t>∞</w:t>
      </w:r>
      <w:r>
        <w:t>2</w:t>
      </w:r>
      <w:r>
        <w:t>x</w:t>
      </w:r>
      <w:r>
        <w:t>−</w:t>
      </w:r>
      <w:r>
        <w:t>3</w:t>
      </w:r>
      <w:r>
        <w:t>2</w:t>
      </w:r>
      <w:r>
        <w:t>x</w:t>
      </w:r>
      <w:r>
        <w:t>−</w:t>
      </w:r>
      <w:r>
        <w:t>2</w:t>
      </w:r>
      <w:r>
        <w:t>=</w:t>
      </w:r>
      <w:r>
        <w:t>1</w:t>
      </w:r>
      <w:r>
        <w:t>limx→+∞y=limx→+∞(2⁢x-3)/(2⁢x-2)=1;limx→-∞y=limx→-∞(2⁢x-3)/(2⁢x-2)=1</w:t>
      </w:r>
      <w:r>
        <w:t>.</w:t>
      </w:r>
      <w:r>
        <w:br/>
      </w:r>
      <w:r>
        <w:t>Do đó y = 1 là tiệm cận ngang của đồ thị hàm số.</w:t>
      </w:r>
      <w:r>
        <w:br/>
      </w:r>
      <w:r>
        <w:t>- Bảng biến thiên</w:t>
      </w:r>
      <w:r>
        <w:br/>
      </w:r>
      <w:r>
        <w:drawing>
          <wp:inline xmlns:a="http://schemas.openxmlformats.org/drawingml/2006/main" xmlns:pic="http://schemas.openxmlformats.org/drawingml/2006/picture">
            <wp:extent cx="4410075" cy="1657350"/>
            <wp:docPr id="16" name="Picture 16"/>
            <wp:cNvGraphicFramePr>
              <a:graphicFrameLocks noChangeAspect="1"/>
            </wp:cNvGraphicFramePr>
            <a:graphic>
              <a:graphicData uri="http://schemas.openxmlformats.org/drawingml/2006/picture">
                <pic:pic>
                  <pic:nvPicPr>
                    <pic:cNvPr id="0" name="temp_inline_b15231e4f4784b76843b0514a689f9df.jpg"/>
                    <pic:cNvPicPr/>
                  </pic:nvPicPr>
                  <pic:blipFill>
                    <a:blip r:embed="rId24"/>
                    <a:stretch>
                      <a:fillRect/>
                    </a:stretch>
                  </pic:blipFill>
                  <pic:spPr>
                    <a:xfrm>
                      <a:off x="0" y="0"/>
                      <a:ext cx="4410075" cy="1657350"/>
                    </a:xfrm>
                    <a:prstGeom prst="rect"/>
                  </pic:spPr>
                </pic:pic>
              </a:graphicData>
            </a:graphic>
          </wp:inline>
        </w:drawing>
      </w:r>
      <w:r>
        <w:br/>
      </w:r>
      <w:r>
        <w:t>3. Đồ thị</w:t>
      </w:r>
      <w:r>
        <w:br/>
      </w:r>
      <w:r>
        <w:t xml:space="preserve">- Giao điểm của đồ thị hàm số với trục tung là </w:t>
      </w:r>
      <w:r>
        <w:t>(</w:t>
      </w:r>
      <w:r>
        <w:t>0</w:t>
      </w:r>
      <w:r>
        <w:t>;</w:t>
      </w:r>
      <w:r>
        <w:t>3</w:t>
      </w:r>
      <w:r>
        <w:t>2</w:t>
      </w:r>
      <w:r>
        <w:t>)</w:t>
      </w:r>
      <w:r>
        <w:t>(0;(3)/(2))</w:t>
      </w:r>
      <w:r>
        <w:t>.</w:t>
      </w:r>
      <w:r>
        <w:br/>
      </w:r>
      <w:r>
        <w:t xml:space="preserve">- Giao điểm của đồ thị hàm số với trục hoành là </w:t>
      </w:r>
      <w:r>
        <w:t>(</w:t>
      </w:r>
      <w:r>
        <w:t>3</w:t>
      </w:r>
      <w:r>
        <w:t>2</w:t>
      </w:r>
      <w:r>
        <w:t>;</w:t>
      </w:r>
      <w:r>
        <w:t>0</w:t>
      </w:r>
      <w:r>
        <w:t>)</w:t>
      </w:r>
      <w:r>
        <w:t>((3)/(2);0)</w:t>
      </w:r>
      <w:r>
        <w:t>.</w:t>
      </w:r>
      <w:r>
        <w:br/>
      </w:r>
      <w:r>
        <w:t>- Đồ thị hàm số nhận giao điểm (1; 1) của hai đường tiệm cận làm tâm đối xứng và nhận hai đường phân giác của các góc tạo bởi hai đường tiệm cận này làm trục đối xứng.</w:t>
      </w:r>
      <w:r>
        <w:br/>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6494ec6a2fdb4b17af8ae55f6b40edc3.jpg"/>
                    <pic:cNvPicPr/>
                  </pic:nvPicPr>
                  <pic:blipFill>
                    <a:blip r:embed="rId25"/>
                    <a:stretch>
                      <a:fillRect/>
                    </a:stretch>
                  </pic:blipFill>
                  <pic:spPr>
                    <a:xfrm>
                      <a:off x="0" y="0"/>
                      <a:ext cx="1905000" cy="1905000"/>
                    </a:xfrm>
                    <a:prstGeom prst="rect"/>
                  </pic:spPr>
                </pic:pic>
              </a:graphicData>
            </a:graphic>
          </wp:inline>
        </w:drawing>
      </w:r>
      <w:r>
        <w:br/>
      </w:r>
      <w:r>
        <w:rPr>
          <w:b/>
        </w:rPr>
        <w:t xml:space="preserve">Bài 11. </w:t>
      </w:r>
      <w:r>
        <w:t xml:space="preserve">Giả sử chi phí tiền xăng C (đồng) phụ thuộc tốc độ trung bình v(km/h) theo công thức </w:t>
      </w:r>
      <w:r>
        <w:t>C</w:t>
      </w:r>
      <w:r>
        <w:t>(</w:t>
      </w:r>
      <w:r>
        <w:t>v</w:t>
      </w:r>
      <w:r>
        <w:t>)</w:t>
      </w:r>
      <w:r>
        <w:t>=</w:t>
      </w:r>
      <w:r>
        <w:t>16000</w:t>
      </w:r>
      <w:r>
        <w:t>v</w:t>
      </w:r>
      <w:r>
        <w:t>+</w:t>
      </w:r>
      <w:r>
        <w:t>5</w:t>
      </w:r>
      <w:r>
        <w:t>2</w:t>
      </w:r>
      <w:r>
        <w:t>v</w:t>
      </w:r>
      <w:r>
        <w:t>(</w:t>
      </w:r>
      <w:r>
        <w:t>0</w:t>
      </w:r>
      <w:r>
        <w:t>&lt;</w:t>
      </w:r>
      <w:r>
        <w:t>v</w:t>
      </w:r>
      <w:r>
        <w:t>≤</w:t>
      </w:r>
      <w:r>
        <w:t>120</w:t>
      </w:r>
      <w:r>
        <w:t>)</w:t>
      </w:r>
      <w:r>
        <w:t>C(v)=(16000)/(v)+(5)/(2)v(0&lt;v≤120)</w:t>
      </w:r>
      <w:r>
        <w:t>. Khảo sát và vẽ đồ thị hàm số C = C(v) trên (0; 120].</w:t>
      </w:r>
      <w:r>
        <w:br/>
      </w:r>
      <w:r>
        <w:rPr>
          <w:b/>
        </w:rPr>
        <w:t>Hướng dẫn giải</w:t>
      </w:r>
      <w:r>
        <w:br/>
      </w:r>
      <w:r>
        <w:t>1. Tập xác định: D = (0; 120].</w:t>
      </w:r>
      <w:r>
        <w:br/>
      </w:r>
      <w:r>
        <w:t>2. Sự biến thiên</w:t>
      </w:r>
      <w:r>
        <w:br/>
      </w:r>
      <w:r>
        <w:t>- Trên (0; 120], có C'(v) =</w:t>
      </w:r>
      <w:r>
        <w:t>−</w:t>
      </w:r>
      <w:r>
        <w:t>16000</w:t>
      </w:r>
      <w:r>
        <w:t>v</w:t>
      </w:r>
      <w:r>
        <w:t>2</w:t>
      </w:r>
      <w:r>
        <w:t>+</w:t>
      </w:r>
      <w:r>
        <w:t>5</w:t>
      </w:r>
      <w:r>
        <w:t>2</w:t>
      </w:r>
      <w:r>
        <w:t>-(16000)/(v^(2))+(5)/(2)</w:t>
      </w:r>
      <w:r>
        <w:t xml:space="preserve">; C'(v) = 0 </w:t>
      </w:r>
      <w:r>
        <w:t>⇔</w:t>
      </w:r>
      <w:r>
        <w:t>⇔</w:t>
      </w:r>
      <w:r>
        <w:t xml:space="preserve"> v = −80 (loại) hoặc v = 80 (nhận).</w:t>
      </w:r>
      <w:r>
        <w:br/>
      </w:r>
      <w:r>
        <w:t>- Trên khoảng (0; 80), có C'(x) &lt; 0 nên hàm số nghịch biến.</w:t>
      </w:r>
      <w:r>
        <w:br/>
      </w:r>
      <w:r>
        <w:t>Trên khoảng (80; 120), C'(x) &gt; 0 nên hàm số đồng biến.</w:t>
      </w:r>
      <w:r>
        <w:br/>
      </w:r>
      <w:r>
        <w:t>- Hàm số đạt cực tiểu tại x = 80 và y</w:t>
      </w:r>
      <w:r>
        <w:rPr>
          <w:vertAlign w:val="subscript"/>
        </w:rPr>
        <w:t>CT</w:t>
      </w:r>
      <w:r>
        <w:t xml:space="preserve"> = 400.</w:t>
      </w:r>
      <w:r>
        <w:br/>
      </w:r>
      <w:r>
        <w:t xml:space="preserve">- </w:t>
      </w:r>
      <w:r>
        <w:t>lim</w:t>
      </w:r>
      <w:r>
        <w:t>v</w:t>
      </w:r>
      <w:r>
        <w:t>→</w:t>
      </w:r>
      <w:r>
        <w:t>0</w:t>
      </w:r>
      <w:r>
        <w:t>+</w:t>
      </w:r>
      <w:r>
        <w:t>C</w:t>
      </w:r>
      <w:r>
        <w:t>(</w:t>
      </w:r>
      <w:r>
        <w:t>v</w:t>
      </w:r>
      <w:r>
        <w:t>)</w:t>
      </w:r>
      <w:r>
        <w:t>=</w:t>
      </w:r>
      <w:r>
        <w:t>lim</w:t>
      </w:r>
      <w:r>
        <w:t>v</w:t>
      </w:r>
      <w:r>
        <w:t>→</w:t>
      </w:r>
      <w:r>
        <w:t>0</w:t>
      </w:r>
      <w:r>
        <w:t>+</w:t>
      </w:r>
      <w:r>
        <w:t>(</w:t>
      </w:r>
      <w:r>
        <w:t>16000</w:t>
      </w:r>
      <w:r>
        <w:t>v</w:t>
      </w:r>
      <w:r>
        <w:t>+</w:t>
      </w:r>
      <w:r>
        <w:t>5</w:t>
      </w:r>
      <w:r>
        <w:t>2</w:t>
      </w:r>
      <w:r>
        <w:t>v</w:t>
      </w:r>
      <w:r>
        <w:t>)</w:t>
      </w:r>
      <w:r>
        <w:t>=</w:t>
      </w:r>
      <w:r>
        <w:t>+</w:t>
      </w:r>
      <w:r>
        <w:t>∞</w:t>
      </w:r>
      <w:r>
        <w:t>limv→0^(+)C⁢(v)=limv→0^(+)((16000)/(v)+(5)/(2)⁢v)=+∞</w:t>
      </w:r>
      <w:r>
        <w:t xml:space="preserve"> nên đường thẳng y = 0 là tiệm cận đứng của đồ thị hàm số.</w:t>
      </w:r>
      <w:r>
        <w:br/>
      </w:r>
      <w:r>
        <w:t>- Bảng biến thiên</w:t>
      </w:r>
      <w:r>
        <w:br/>
      </w:r>
      <w:r>
        <w:drawing>
          <wp:inline xmlns:a="http://schemas.openxmlformats.org/drawingml/2006/main" xmlns:pic="http://schemas.openxmlformats.org/drawingml/2006/picture">
            <wp:extent cx="4410075" cy="1657350"/>
            <wp:docPr id="18" name="Picture 18"/>
            <wp:cNvGraphicFramePr>
              <a:graphicFrameLocks noChangeAspect="1"/>
            </wp:cNvGraphicFramePr>
            <a:graphic>
              <a:graphicData uri="http://schemas.openxmlformats.org/drawingml/2006/picture">
                <pic:pic>
                  <pic:nvPicPr>
                    <pic:cNvPr id="0" name="temp_inline_4117db408f154f5aa33dc0eb84162d5e.jpg"/>
                    <pic:cNvPicPr/>
                  </pic:nvPicPr>
                  <pic:blipFill>
                    <a:blip r:embed="rId26"/>
                    <a:stretch>
                      <a:fillRect/>
                    </a:stretch>
                  </pic:blipFill>
                  <pic:spPr>
                    <a:xfrm>
                      <a:off x="0" y="0"/>
                      <a:ext cx="4410075" cy="1657350"/>
                    </a:xfrm>
                    <a:prstGeom prst="rect"/>
                  </pic:spPr>
                </pic:pic>
              </a:graphicData>
            </a:graphic>
          </wp:inline>
        </w:drawing>
      </w:r>
      <w:r>
        <w:br/>
      </w:r>
      <w:r>
        <w:t>3. Đồ thị</w:t>
      </w:r>
      <w:r>
        <w:br/>
      </w:r>
      <w:r>
        <w:t>Đồ thị hàm số đi qua các điểm (80; 400), (40; 500), (100; 410).</w:t>
      </w:r>
      <w:r>
        <w:br/>
      </w:r>
      <w:r>
        <w:drawing>
          <wp:inline xmlns:a="http://schemas.openxmlformats.org/drawingml/2006/main" xmlns:pic="http://schemas.openxmlformats.org/drawingml/2006/picture">
            <wp:extent cx="2228850" cy="3695700"/>
            <wp:docPr id="19" name="Picture 19"/>
            <wp:cNvGraphicFramePr>
              <a:graphicFrameLocks noChangeAspect="1"/>
            </wp:cNvGraphicFramePr>
            <a:graphic>
              <a:graphicData uri="http://schemas.openxmlformats.org/drawingml/2006/picture">
                <pic:pic>
                  <pic:nvPicPr>
                    <pic:cNvPr id="0" name="temp_inline_6a04d212780a4a529216df145779fa1d.jpg"/>
                    <pic:cNvPicPr/>
                  </pic:nvPicPr>
                  <pic:blipFill>
                    <a:blip r:embed="rId27"/>
                    <a:stretch>
                      <a:fillRect/>
                    </a:stretch>
                  </pic:blipFill>
                  <pic:spPr>
                    <a:xfrm>
                      <a:off x="0" y="0"/>
                      <a:ext cx="2228850" cy="3695700"/>
                    </a:xfrm>
                    <a:prstGeom prst="rect"/>
                  </pic:spPr>
                </pic:pic>
              </a:graphicData>
            </a:graphic>
          </wp:inline>
        </w:drawing>
      </w:r>
      <w:r>
        <w:br/>
      </w:r>
      <w:r>
        <w:rPr>
          <w:b/>
        </w:rPr>
        <w:t xml:space="preserve">Bài 12. </w:t>
      </w:r>
      <w:r>
        <w:t>Một công ty bất động sản có 50 căn hộ cho thuê. Biết rằng nếu cho thuê mỗi căn hộ với giá 2 000 000 đồng một tháng thì mọi căn hộ đều có người thuê và cứ mỗi lần tăng giá cho thuê, mỗi căn hộ thêm 50 000 đồng một tháng thì có thêm một căn hộ bị bỏ trống. Công ty đã tìm ra phương án cho thuê đạt lợi nhuận lớn nhất. Hỏi thu nhập cao nhất công ty có thể đạt trong một tháng là bao nhiêu?</w:t>
      </w:r>
      <w:r>
        <w:br/>
      </w:r>
      <w:r>
        <w:rPr>
          <w:b/>
        </w:rPr>
        <w:t>Hướng dẫn giải</w:t>
      </w:r>
      <w:r>
        <w:br/>
      </w:r>
      <w:r>
        <w:t>Gọi x là số căn hộ bỏ trống (0 &lt; x &lt; 50).</w:t>
      </w:r>
      <w:r>
        <w:br/>
      </w:r>
      <w:r>
        <w:t>Khi đó số tiền cho thuê một phòng là 2 000 000 + 50 000x (đồng).</w:t>
      </w:r>
      <w:r>
        <w:br/>
      </w:r>
      <w:r>
        <w:t>Tổng số tiền cho thuê phòng 1 tháng là</w:t>
      </w:r>
      <w:r>
        <w:br/>
      </w:r>
      <w:r>
        <w:t>f(x) = (2 000 000 + 50 000x).(50 – x) = −50 000x</w:t>
      </w:r>
      <w:r>
        <w:rPr>
          <w:vertAlign w:val="superscript"/>
        </w:rPr>
        <w:t>2</w:t>
      </w:r>
      <w:r>
        <w:t xml:space="preserve"> + 500 000x + 100 000 000 đồng.</w:t>
      </w:r>
      <w:r>
        <w:br/>
      </w:r>
      <w:r>
        <w:t>Bài toán trở thành tìm x ∈ (0; 50) để f(x) lớn nhất.</w:t>
      </w:r>
      <w:r>
        <w:br/>
      </w:r>
      <w:r>
        <w:t xml:space="preserve">Có f'(x) = −100 000x + 500 000; f'(x) = 0 </w:t>
      </w:r>
      <w:r>
        <w:t>⇔</w:t>
      </w:r>
      <w:r>
        <w:t>⇔</w:t>
      </w:r>
      <w:r>
        <w:t xml:space="preserve"> x = 5.</w:t>
      </w:r>
      <w:r>
        <w:br/>
      </w:r>
      <w:r>
        <w:t>Bảng biến thiên</w:t>
      </w:r>
      <w:r>
        <w:br/>
      </w:r>
      <w:r>
        <w:drawing>
          <wp:inline xmlns:a="http://schemas.openxmlformats.org/drawingml/2006/main" xmlns:pic="http://schemas.openxmlformats.org/drawingml/2006/picture">
            <wp:extent cx="4410075" cy="1657350"/>
            <wp:docPr id="20" name="Picture 20"/>
            <wp:cNvGraphicFramePr>
              <a:graphicFrameLocks noChangeAspect="1"/>
            </wp:cNvGraphicFramePr>
            <a:graphic>
              <a:graphicData uri="http://schemas.openxmlformats.org/drawingml/2006/picture">
                <pic:pic>
                  <pic:nvPicPr>
                    <pic:cNvPr id="0" name="temp_inline_50836bd22693414aafcb199957aa6936.jpg"/>
                    <pic:cNvPicPr/>
                  </pic:nvPicPr>
                  <pic:blipFill>
                    <a:blip r:embed="rId28"/>
                    <a:stretch>
                      <a:fillRect/>
                    </a:stretch>
                  </pic:blipFill>
                  <pic:spPr>
                    <a:xfrm>
                      <a:off x="0" y="0"/>
                      <a:ext cx="4410075" cy="1657350"/>
                    </a:xfrm>
                    <a:prstGeom prst="rect"/>
                  </pic:spPr>
                </pic:pic>
              </a:graphicData>
            </a:graphic>
          </wp:inline>
        </w:drawing>
      </w:r>
      <w:r>
        <w:br/>
      </w:r>
      <w:r>
        <w:t>Dựa vào bảng biến thiên, ta có doanh thu lớn nhất một tháng là 101 250 000 đồng khi có 5 phòng trống.</w:t>
      </w:r>
      <w:r>
        <w:br/>
      </w:r>
      <w:r>
        <w:rPr>
          <w:b/>
        </w:rPr>
        <w:t xml:space="preserve">Bài 13. </w:t>
      </w:r>
      <w:r>
        <w:t>Cho một tấm nhôm hình vuông cạnh 12 cm. Người ta cắt ở bốn góc của tấm nhôm đó bốn hình vuông bằng nhau, mỗi hình vuông có cạnh bằng x cm, rồi gập tấm nhôm lại để được cái hộp không nắp (tham khảo hình vẽ bên). Tìm x để hộp nhận được có thể tích lớn nhất (giả thiết bề dày tấm nhôm không đáng kể).</w:t>
      </w:r>
      <w:r>
        <w:br/>
      </w:r>
      <w:r>
        <w:drawing>
          <wp:inline xmlns:a="http://schemas.openxmlformats.org/drawingml/2006/main" xmlns:pic="http://schemas.openxmlformats.org/drawingml/2006/picture">
            <wp:extent cx="2676525" cy="1371600"/>
            <wp:docPr id="21" name="Picture 21"/>
            <wp:cNvGraphicFramePr>
              <a:graphicFrameLocks noChangeAspect="1"/>
            </wp:cNvGraphicFramePr>
            <a:graphic>
              <a:graphicData uri="http://schemas.openxmlformats.org/drawingml/2006/picture">
                <pic:pic>
                  <pic:nvPicPr>
                    <pic:cNvPr id="0" name="temp_inline_994457a3451a466098483c659db40848.jpg"/>
                    <pic:cNvPicPr/>
                  </pic:nvPicPr>
                  <pic:blipFill>
                    <a:blip r:embed="rId29"/>
                    <a:stretch>
                      <a:fillRect/>
                    </a:stretch>
                  </pic:blipFill>
                  <pic:spPr>
                    <a:xfrm>
                      <a:off x="0" y="0"/>
                      <a:ext cx="2676525" cy="1371600"/>
                    </a:xfrm>
                    <a:prstGeom prst="rect"/>
                  </pic:spPr>
                </pic:pic>
              </a:graphicData>
            </a:graphic>
          </wp:inline>
        </w:drawing>
      </w:r>
      <w:r>
        <w:br/>
      </w:r>
      <w:r>
        <w:rPr>
          <w:b/>
        </w:rPr>
        <w:t>Hướng dẫn giải</w:t>
      </w:r>
      <w:r>
        <w:br/>
      </w:r>
      <w:r>
        <w:t>Cái hộp không nắp có dạng hình hộp chữ nhật với đáy là hình vuông cạnh 12 – 2x (cm) (0 &lt; x &lt; 6) và chiều cao là x (cm).</w:t>
      </w:r>
      <w:r>
        <w:br/>
      </w:r>
      <w:r>
        <w:t>Khi đó thể tích V = (12 – 2x)</w:t>
      </w:r>
      <w:r>
        <w:rPr>
          <w:vertAlign w:val="superscript"/>
        </w:rPr>
        <w:t>2</w:t>
      </w:r>
      <w:r>
        <w:t>.x = 4x</w:t>
      </w:r>
      <w:r>
        <w:rPr>
          <w:vertAlign w:val="superscript"/>
        </w:rPr>
        <w:t>3</w:t>
      </w:r>
      <w:r>
        <w:t xml:space="preserve"> – 48x</w:t>
      </w:r>
      <w:r>
        <w:rPr>
          <w:vertAlign w:val="superscript"/>
        </w:rPr>
        <w:t>2</w:t>
      </w:r>
      <w:r>
        <w:t xml:space="preserve"> + 144x.</w:t>
      </w:r>
      <w:r>
        <w:br/>
      </w:r>
      <w:r>
        <w:t>Bài toán trở thành tìm x ∈ (0; 6) để V lớn nhất.</w:t>
      </w:r>
      <w:r>
        <w:br/>
      </w:r>
      <w:r>
        <w:t>Có V' = 12x</w:t>
      </w:r>
      <w:r>
        <w:rPr>
          <w:vertAlign w:val="superscript"/>
        </w:rPr>
        <w:t>2</w:t>
      </w:r>
      <w:r>
        <w:t xml:space="preserve"> – 96x + 144; V' = 0 </w:t>
      </w:r>
      <w:r>
        <w:t>⇔</w:t>
      </w:r>
      <w:r>
        <w:t>⇔</w:t>
      </w:r>
      <w:r>
        <w:t xml:space="preserve"> x = 2 (nhận) hoặc x = 6 (loại).</w:t>
      </w:r>
      <w:r>
        <w:br/>
      </w:r>
      <w:r>
        <w:t>Bảng biến thiên</w:t>
      </w:r>
      <w:r>
        <w:br/>
      </w:r>
      <w:r>
        <w:drawing>
          <wp:inline xmlns:a="http://schemas.openxmlformats.org/drawingml/2006/main" xmlns:pic="http://schemas.openxmlformats.org/drawingml/2006/picture">
            <wp:extent cx="4410075" cy="1657350"/>
            <wp:docPr id="22" name="Picture 22"/>
            <wp:cNvGraphicFramePr>
              <a:graphicFrameLocks noChangeAspect="1"/>
            </wp:cNvGraphicFramePr>
            <a:graphic>
              <a:graphicData uri="http://schemas.openxmlformats.org/drawingml/2006/picture">
                <pic:pic>
                  <pic:nvPicPr>
                    <pic:cNvPr id="0" name="temp_inline_5dd8a53957e04c028b9d8107777b2a32.jpg"/>
                    <pic:cNvPicPr/>
                  </pic:nvPicPr>
                  <pic:blipFill>
                    <a:blip r:embed="rId30"/>
                    <a:stretch>
                      <a:fillRect/>
                    </a:stretch>
                  </pic:blipFill>
                  <pic:spPr>
                    <a:xfrm>
                      <a:off x="0" y="0"/>
                      <a:ext cx="4410075" cy="1657350"/>
                    </a:xfrm>
                    <a:prstGeom prst="rect"/>
                  </pic:spPr>
                </pic:pic>
              </a:graphicData>
            </a:graphic>
          </wp:inline>
        </w:drawing>
      </w:r>
      <w:r>
        <w:br/>
      </w:r>
      <w:r>
        <w:t>Vậy x = 2 thì hộp có thể tích lớn nhất.</w:t>
      </w:r>
      <w:r>
        <w:br/>
      </w:r>
      <w:r>
        <w:rPr>
          <w:b/>
        </w:rPr>
        <w:t xml:space="preserve">Bài 14. </w:t>
      </w:r>
      <w:r>
        <w:t xml:space="preserve">Một vật chuyển động theo quy luật </w:t>
      </w:r>
      <w:r>
        <w:t>s</w:t>
      </w:r>
      <w:r>
        <w:t>=</w:t>
      </w:r>
      <w:r>
        <w:t>−</w:t>
      </w:r>
      <w:r>
        <w:t>1</w:t>
      </w:r>
      <w:r>
        <w:t>2</w:t>
      </w:r>
      <w:r>
        <w:t>t</w:t>
      </w:r>
      <w:r>
        <w:t>3</w:t>
      </w:r>
      <w:r>
        <w:t>+</w:t>
      </w:r>
      <w:r>
        <w:t>6</w:t>
      </w:r>
      <w:r>
        <w:t>t</w:t>
      </w:r>
      <w:r>
        <w:t>2</w:t>
      </w:r>
      <w:r>
        <w:t>s=-(1)/(2)⁢t^(3)+6⁢t^(2)</w:t>
      </w:r>
      <w:r>
        <w:t xml:space="preserve"> với t (giây) là khoảng thời gian từ khi vật bắt đầu chuyển động và s (mét) là quãng đường vật di chuyển trong thời gian đó. Hỏi trong khoảng thời gian 6 giây, kể từ lúc bắt đầu chuyển động, vận tốc lớn nhất vật đạt được bằng bao nhiêu?</w:t>
      </w:r>
      <w:r>
        <w:br/>
      </w:r>
      <w:r>
        <w:rPr>
          <w:b/>
        </w:rPr>
        <w:t>Hướng dẫn giải</w:t>
      </w:r>
      <w:r>
        <w:br/>
      </w:r>
      <w:r>
        <w:t xml:space="preserve">Có v(t) = s'(t) = </w:t>
      </w:r>
      <w:r>
        <w:t>−</w:t>
      </w:r>
      <w:r>
        <w:t>3</w:t>
      </w:r>
      <w:r>
        <w:t>2</w:t>
      </w:r>
      <w:r>
        <w:t>t</w:t>
      </w:r>
      <w:r>
        <w:t>2</w:t>
      </w:r>
      <w:r>
        <w:t>+</w:t>
      </w:r>
      <w:r>
        <w:t>12</w:t>
      </w:r>
      <w:r>
        <w:t>t</w:t>
      </w:r>
      <w:r>
        <w:t>=</w:t>
      </w:r>
      <w:r>
        <w:t>−</w:t>
      </w:r>
      <w:r>
        <w:t>3</w:t>
      </w:r>
      <w:r>
        <w:t>2</w:t>
      </w:r>
      <w:r>
        <w:t>(</w:t>
      </w:r>
      <w:r>
        <w:t>t</w:t>
      </w:r>
      <w:r>
        <w:t>2</w:t>
      </w:r>
      <w:r>
        <w:t>−</w:t>
      </w:r>
      <w:r>
        <w:t>8</w:t>
      </w:r>
      <w:r>
        <w:t>t</w:t>
      </w:r>
      <w:r>
        <w:t>+</w:t>
      </w:r>
      <w:r>
        <w:t>16</w:t>
      </w:r>
      <w:r>
        <w:t>)</w:t>
      </w:r>
      <w:r>
        <w:t>+</w:t>
      </w:r>
      <w:r>
        <w:t>24</w:t>
      </w:r>
      <w:r>
        <w:t>=</w:t>
      </w:r>
      <w:r>
        <w:t>−</w:t>
      </w:r>
      <w:r>
        <w:t>3</w:t>
      </w:r>
      <w:r>
        <w:t>2</w:t>
      </w:r>
      <w:r>
        <w:t>(</w:t>
      </w:r>
      <w:r>
        <w:t>t</w:t>
      </w:r>
      <w:r>
        <w:t>−</w:t>
      </w:r>
      <w:r>
        <w:t>4</w:t>
      </w:r>
      <w:r>
        <w:t>)</w:t>
      </w:r>
      <w:r>
        <w:t>2</w:t>
      </w:r>
      <w:r>
        <w:t>+</w:t>
      </w:r>
      <w:r>
        <w:t>24</w:t>
      </w:r>
      <w:r>
        <w:t>≤</w:t>
      </w:r>
      <w:r>
        <w:t>24</w:t>
      </w:r>
      <w:r>
        <w:t>-(3)/(2)⁢t^(2)+12⁢t=-(3)/(2)⁢(t^(2)-8⁢t+16)+24=-(3)/(2)⁢(t-4)^(2)+24≤24</w:t>
      </w:r>
      <w:r>
        <w:t>.</w:t>
      </w:r>
      <w:r>
        <w:br/>
      </w:r>
      <w:r>
        <w:t>Vậy vận tốc lớn nhất vật đạt được là 24 m/s khi t = 4 giây.</w:t>
      </w:r>
      <w:r>
        <w:br/>
      </w:r>
      <w:r>
        <w:rPr>
          <w:b/>
        </w:rPr>
        <w:t xml:space="preserve">Bài 15. </w:t>
      </w:r>
      <w:r>
        <w:t>Tìm các khoảng đơn điệu của các hàm số sau</w:t>
      </w:r>
      <w:r>
        <w:br/>
      </w:r>
      <w:r>
        <w:t>a) y = x</w:t>
      </w:r>
      <w:r>
        <w:rPr>
          <w:vertAlign w:val="superscript"/>
        </w:rPr>
        <w:t>3</w:t>
      </w:r>
      <w:r>
        <w:t xml:space="preserve"> – 3x; </w:t>
      </w:r>
      <w:r>
        <w:br/>
      </w:r>
      <w:r>
        <w:t xml:space="preserve">b) </w:t>
      </w:r>
      <w:r>
        <w:t>y</w:t>
      </w:r>
      <w:r>
        <w:t>=</w:t>
      </w:r>
      <w:r>
        <w:t>2</w:t>
      </w:r>
      <w:r>
        <w:t>x</w:t>
      </w:r>
      <w:r>
        <w:t>−</w:t>
      </w:r>
      <w:r>
        <w:t>1</w:t>
      </w:r>
      <w:r>
        <w:t>x</w:t>
      </w:r>
      <w:r>
        <w:t>−</w:t>
      </w:r>
      <w:r>
        <w:t>1</w:t>
      </w:r>
      <w:r>
        <w:t>y=(2⁢x-1)/(x-1)</w:t>
      </w:r>
      <w:r>
        <w:t>.</w:t>
      </w:r>
      <w:r>
        <w:br/>
      </w:r>
      <w:r>
        <w:rPr>
          <w:b/>
        </w:rPr>
        <w:t>Hướng dẫn giải</w:t>
      </w:r>
      <w:r>
        <w:br/>
      </w:r>
      <w:r>
        <w:t>a) Tập xác định: D = ℝ.</w:t>
      </w:r>
      <w:r>
        <w:br/>
      </w:r>
      <w:r>
        <w:t>Có y' = 3x</w:t>
      </w:r>
      <w:r>
        <w:rPr>
          <w:vertAlign w:val="superscript"/>
        </w:rPr>
        <w:t>2</w:t>
      </w:r>
      <w:r>
        <w:t xml:space="preserve"> – 3; y' = 0 </w:t>
      </w:r>
      <w:r>
        <w:t>⇔</w:t>
      </w:r>
      <w:r>
        <w:t>⇔</w:t>
      </w:r>
      <w:r>
        <w:t xml:space="preserve"> x = 1 hoặc x = −1.</w:t>
      </w:r>
      <w:r>
        <w:br/>
      </w:r>
      <w:r>
        <w:t>Bảng biến thiên</w:t>
      </w:r>
      <w:r>
        <w:br/>
      </w:r>
      <w:r>
        <w:drawing>
          <wp:inline xmlns:a="http://schemas.openxmlformats.org/drawingml/2006/main" xmlns:pic="http://schemas.openxmlformats.org/drawingml/2006/picture">
            <wp:extent cx="4410075" cy="1657350"/>
            <wp:docPr id="23" name="Picture 23"/>
            <wp:cNvGraphicFramePr>
              <a:graphicFrameLocks noChangeAspect="1"/>
            </wp:cNvGraphicFramePr>
            <a:graphic>
              <a:graphicData uri="http://schemas.openxmlformats.org/drawingml/2006/picture">
                <pic:pic>
                  <pic:nvPicPr>
                    <pic:cNvPr id="0" name="temp_inline_9adc84c319734f8cb4b5cfe2c94385e4.jpg"/>
                    <pic:cNvPicPr/>
                  </pic:nvPicPr>
                  <pic:blipFill>
                    <a:blip r:embed="rId31"/>
                    <a:stretch>
                      <a:fillRect/>
                    </a:stretch>
                  </pic:blipFill>
                  <pic:spPr>
                    <a:xfrm>
                      <a:off x="0" y="0"/>
                      <a:ext cx="4410075" cy="1657350"/>
                    </a:xfrm>
                    <a:prstGeom prst="rect"/>
                  </pic:spPr>
                </pic:pic>
              </a:graphicData>
            </a:graphic>
          </wp:inline>
        </w:drawing>
      </w:r>
      <w:r>
        <w:br/>
      </w:r>
      <w:r>
        <w:t>Dựa vào bảng biến thiên, ta có</w:t>
      </w:r>
      <w:r>
        <w:br/>
      </w:r>
      <w:r>
        <w:t>Hàm số đồng biến trên các khoảng (−∞; −1) và (1; +∞).</w:t>
      </w:r>
      <w:r>
        <w:br/>
      </w:r>
      <w:r>
        <w:t>Hàm số nghịch biến trên khoảng (−1; 1).</w:t>
      </w:r>
      <w:r>
        <w:br/>
      </w:r>
      <w:r>
        <w:t>b) Tập xác định: D = ℝ\{1}.</w:t>
      </w:r>
      <w:r>
        <w:br/>
      </w:r>
      <w:r>
        <w:t xml:space="preserve">Có </w:t>
      </w:r>
      <w:r>
        <w:t>y</w:t>
      </w:r>
      <w:r>
        <w:t>'</w:t>
      </w:r>
      <w:r>
        <w:t>=</w:t>
      </w:r>
      <w:r>
        <w:t>2</w:t>
      </w:r>
      <w:r>
        <w:t>(</w:t>
      </w:r>
      <w:r>
        <w:t>x</w:t>
      </w:r>
      <w:r>
        <w:t>−</w:t>
      </w:r>
      <w:r>
        <w:t>1</w:t>
      </w:r>
      <w:r>
        <w:t>)</w:t>
      </w:r>
      <w:r>
        <w:t>−</w:t>
      </w:r>
      <w:r>
        <w:t>(</w:t>
      </w:r>
      <w:r>
        <w:t>2</w:t>
      </w:r>
      <w:r>
        <w:t>x</w:t>
      </w:r>
      <w:r>
        <w:t>−</w:t>
      </w:r>
      <w:r>
        <w:t>1</w:t>
      </w:r>
      <w:r>
        <w:t>)</w:t>
      </w:r>
      <w:r>
        <w:t>(</w:t>
      </w:r>
      <w:r>
        <w:t>x</w:t>
      </w:r>
      <w:r>
        <w:t>−</w:t>
      </w:r>
      <w:r>
        <w:t>1</w:t>
      </w:r>
      <w:r>
        <w:t>)</w:t>
      </w:r>
      <w:r>
        <w:t>2</w:t>
      </w:r>
      <w:r>
        <w:t>=</w:t>
      </w:r>
      <w:r>
        <w:t>−</w:t>
      </w:r>
      <w:r>
        <w:t>1</w:t>
      </w:r>
      <w:r>
        <w:t>(</w:t>
      </w:r>
      <w:r>
        <w:t>x</w:t>
      </w:r>
      <w:r>
        <w:t>−</w:t>
      </w:r>
      <w:r>
        <w:t>1</w:t>
      </w:r>
      <w:r>
        <w:t>)</w:t>
      </w:r>
      <w:r>
        <w:t>2</w:t>
      </w:r>
      <w:r>
        <w:t>&lt;</w:t>
      </w:r>
      <w:r>
        <w:t>0</w:t>
      </w:r>
      <w:r>
        <w:t>,</w:t>
      </w:r>
      <w:r>
        <w:t>∀</w:t>
      </w:r>
      <w:r>
        <w:t>x</w:t>
      </w:r>
      <w:r>
        <w:t>≠</w:t>
      </w:r>
      <w:r>
        <w:t>1</w:t>
      </w:r>
      <w:r>
        <w:t>y'=(2⁢(x-1)-(2⁢x-1))/((x-1)^(2))=(-1)/((x-1)^(2))&lt;0,∀x≠1</w:t>
      </w:r>
      <w:r>
        <w:t>.</w:t>
      </w:r>
      <w:r>
        <w:br/>
      </w:r>
      <w:r>
        <w:t>Do đó hàm số nghịch biến trên các khoảng (−∞; 1) và (1; +∞).</w:t>
      </w:r>
      <w:r>
        <w:br/>
      </w:r>
      <w:r>
        <w:t xml:space="preserve"> </w:t>
      </w:r>
      <w:r>
        <w:br/>
      </w:r>
      <w:r>
        <w:br/>
      </w:r>
      <w:r>
        <w:br/>
      </w:r>
      <w:r>
        <w:t xml:space="preserve"> </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