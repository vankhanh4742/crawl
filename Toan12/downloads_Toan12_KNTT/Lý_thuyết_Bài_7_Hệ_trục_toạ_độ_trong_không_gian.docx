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7: Hệ trục toạ độ trong không gian</w:t>
      </w:r>
    </w:p>
    <w:p>
      <w:r>
        <w:rPr>
          <w:b/>
        </w:rPr>
        <w:t>Lý thuyết Toán 12 Bài 7: Hệ trục toạ độ trong không gian- Kết nối tri thức</w:t>
      </w:r>
      <w:r>
        <w:br/>
      </w:r>
      <w:r>
        <w:rPr>
          <w:b/>
        </w:rPr>
        <w:t>A. Lý thuyết Hệ trục toạ độ trong không gian</w:t>
      </w:r>
      <w:r>
        <w:br/>
      </w:r>
      <w:r>
        <w:rPr>
          <w:b/>
        </w:rPr>
        <w:t>1. Hệ trục tọa độ trong không gian</w:t>
      </w:r>
      <w:r>
        <w:br/>
      </w:r>
      <w:r>
        <w:t xml:space="preserve">Trong không gian, ba trục Ox, Oy, Oz đôi một vuông góc với nhau tại gốc O của mỗi trục. Gọi </w:t>
      </w:r>
      <w:r>
        <w:t>→</w:t>
      </w:r>
      <w:r>
        <w:t>i</w:t>
      </w:r>
      <w:r>
        <w:t>,</w:t>
      </w:r>
      <w:r>
        <w:t>→</w:t>
      </w:r>
      <w:r>
        <w:t>j</w:t>
      </w:r>
      <w:r>
        <w:t>,</w:t>
      </w:r>
      <w:r>
        <w:t>→</w:t>
      </w:r>
      <w:r>
        <w:t>k</w:t>
      </w:r>
      <w:r>
        <w:t>i→,j→,k→</w:t>
      </w:r>
      <w:r>
        <w:t xml:space="preserve"> lần lượt là các vectơ đơn vị trên các trục Ox, Oy, Oz.</w:t>
      </w:r>
      <w:r>
        <w:br/>
      </w:r>
      <w:r>
        <w:t>• Hệ ba trục như vậy được gọi là hệ trục tọa độ Descartes vuông góc Oxyz, hay đơn giản là hệ tọa độ Oxyz.</w:t>
      </w:r>
      <w:r>
        <w:br/>
      </w:r>
      <w:r>
        <w:t>• Điểm O được gọi là gốc tọa độ.</w:t>
      </w:r>
      <w:r>
        <w:br/>
      </w:r>
      <w:r>
        <w:t>• Các mặt phẳng (Oxy), (Oyz), (Ozx) đôi một vuông góc với nhau được gọi là các mặt phẳng tọa độ.</w:t>
      </w:r>
      <w:r>
        <w:br/>
      </w:r>
      <w:r>
        <w:t>Không gian với hệ tọa độ Oxyz còn được gọi là không gian Oxyz.</w:t>
      </w:r>
      <w:r>
        <w:br/>
      </w:r>
      <w:r>
        <w:rPr>
          <w:b/>
        </w:rPr>
        <w:t xml:space="preserve">Ví dụ 1. </w:t>
      </w:r>
      <w:r>
        <w:t>Một góc nhà với hệ tọa độ Oxyz được chọn như hình vẽ. Hãy cho biết mặt sàn của góc nhà nằm trong mặt phẳng tọa độ nào?</w:t>
      </w:r>
      <w:r>
        <w:br/>
      </w:r>
      <w:r>
        <w:rPr>
          <w:b/>
        </w:rPr>
      </w:r>
      <w:r>
        <w:br/>
      </w:r>
      <w:r>
        <w:rPr>
          <w:b/>
        </w:rPr>
        <w:t>Hướng dẫn giải</w:t>
      </w:r>
      <w:r>
        <w:br/>
      </w:r>
      <w:r>
        <w:t>Mặt sàn của góc nhà nằm trong mặt phẳng (Oxy).</w:t>
      </w:r>
      <w:r>
        <w:br/>
      </w:r>
      <w:r>
        <w:rPr>
          <w:b/>
        </w:rPr>
        <w:t>2. Tọa độ của điểm, tọa độ của vectơ trong không gian</w:t>
      </w:r>
      <w:r>
        <w:br/>
      </w:r>
      <w:r>
        <w:rPr>
          <w:b/>
        </w:rPr>
        <w:t>• Tọa độ của điểm trong không gian</w:t>
      </w:r>
      <w:r>
        <w:br/>
      </w:r>
      <w:r>
        <w:t xml:space="preserve">Trong không gian Oxyz, cho một điểm M tùy ý. Bộ ba số (x; y; z) duy nhất sao cho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x</w:t>
      </w:r>
      <w:r>
        <w:t>→</w:t>
      </w:r>
      <w:r>
        <w:t>i</w:t>
      </w:r>
      <w:r>
        <w:t>+</w:t>
      </w:r>
      <w:r>
        <w:t>y</w:t>
      </w:r>
      <w:r>
        <w:t>→</w:t>
      </w:r>
      <w:r>
        <w:t>j</w:t>
      </w:r>
      <w:r>
        <w:t>+</w:t>
      </w:r>
      <w:r>
        <w:t>z</w:t>
      </w:r>
      <w:r>
        <w:t>→</w:t>
      </w:r>
      <w:r>
        <w:t>k</w:t>
      </w:r>
      <w:r>
        <w:t>O⁢M→=x⁢i→+y⁢j→+z⁢k→</w:t>
      </w:r>
      <w:r>
        <w:t xml:space="preserve"> được gọi là tọa độ của điểm M đối với hệ tọa độ Oxyz. Khi đó, ta viết M = (x; y; z) hoặc M(x; y; z), trong đó x là hoành độ, y là tung độ và z là cao độ của M.</w:t>
      </w:r>
      <w:r>
        <w:br/>
      </w:r>
      <w:r>
        <w:rPr>
          <w:b/>
        </w:rPr>
        <w:t xml:space="preserve">Ví dụ 2. </w:t>
      </w:r>
      <w:r>
        <w:t>Cho hệ tọa độ Oxyz sau. Hãy xác định tọa độ điểm M.</w:t>
      </w:r>
      <w:r>
        <w:br/>
      </w:r>
      <w:r>
        <w:rPr>
          <w:b/>
        </w:rPr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3</w:t>
      </w:r>
      <w:r>
        <w:t>→</w:t>
      </w:r>
      <w:r>
        <w:t>i</w:t>
      </w:r>
      <w:r>
        <w:t>+</w:t>
      </w:r>
      <w:r>
        <w:t>3</w:t>
      </w:r>
      <w:r>
        <w:t>→</w:t>
      </w:r>
      <w:r>
        <w:t>j</w:t>
      </w:r>
      <w:r>
        <w:t>+</w:t>
      </w:r>
      <w:r>
        <w:t>3</w:t>
      </w:r>
      <w:r>
        <w:t>→</w:t>
      </w:r>
      <w:r>
        <w:t>k</w:t>
      </w:r>
      <w:r>
        <w:t>O⁢M→=3⁢i→+3⁢j→+3⁢k→</w:t>
      </w:r>
      <w:r>
        <w:t>.</w:t>
      </w:r>
      <w:r>
        <w:br/>
      </w:r>
      <w:r>
        <w:t>Do đó M(3; 3; 3).</w:t>
      </w:r>
      <w:r>
        <w:br/>
      </w:r>
      <w:r>
        <w:rPr>
          <w:b/>
        </w:rPr>
        <w:t xml:space="preserve">Nhận xét: </w:t>
      </w:r>
      <w:r>
        <w:t>Nếu điểm M có tọa độ (x; y; z) đối với hệ tọa độ Oxyz thì:</w:t>
      </w:r>
      <w:r>
        <w:br/>
      </w:r>
      <w:r>
        <w:t>- Hình chiếu vuông góc của M trên các trục Ox, Oy và Oz có tọa độ lần lượt là (x; 0; 0), (0; y; 0) và (0; 0; z).</w:t>
      </w:r>
      <w:r>
        <w:br/>
      </w:r>
      <w:r>
        <w:t>- Hình chiếu vuông góc của M trên các mặt phẳng (Oxy), (Oyz) và (Ozx) có tọa độ lần lượt là (x; y; 0), (0; y; z), (x; 0; z).</w:t>
      </w:r>
      <w:r>
        <w:br/>
      </w:r>
      <w:r>
        <w:rPr>
          <w:b/>
        </w:rPr>
        <w:t xml:space="preserve">Ví dụ 3. </w:t>
      </w:r>
      <w:r>
        <w:t>Trong không gian Oxyz, cho các điểm A(1; 0; 2), B(2; 3; 0), C(−1; 0; 0), D(0; 0; 1), E(0; −1; −1), F(0; 2; 0). Trong các điểm đã cho, điểm nào thuộc</w:t>
      </w:r>
      <w:r>
        <w:br/>
      </w:r>
      <w:r>
        <w:t>a) mặt phẳng (Oxy);</w:t>
      </w:r>
      <w:r>
        <w:br/>
      </w:r>
      <w:r>
        <w:t>b) mặt phẳng (Oyz);</w:t>
      </w:r>
      <w:r>
        <w:br/>
      </w:r>
      <w:r>
        <w:t>c) mặt phẳng (Oxz);</w:t>
      </w:r>
      <w:r>
        <w:br/>
      </w:r>
      <w:r>
        <w:t>d) trục Ox;</w:t>
      </w:r>
      <w:r>
        <w:br/>
      </w:r>
      <w:r>
        <w:t>e) trục Oy;</w:t>
      </w:r>
      <w:r>
        <w:br/>
      </w:r>
      <w:r>
        <w:t>f) trục Oz?</w:t>
      </w:r>
      <w:r>
        <w:br/>
      </w:r>
      <w:r>
        <w:rPr>
          <w:b/>
        </w:rPr>
        <w:t>Hướng dẫn giải</w:t>
      </w:r>
      <w:r>
        <w:br/>
      </w:r>
      <w:r>
        <w:t>a) Điểm thuộc mặt phẳng (Oxy) là B(2; 3; 0).</w:t>
      </w:r>
      <w:r>
        <w:br/>
      </w:r>
      <w:r>
        <w:t>b) Điểm thuộc mặt phẳng (Oyz) là E(0; −1; −1).</w:t>
      </w:r>
      <w:r>
        <w:br/>
      </w:r>
      <w:r>
        <w:t>c) Điểm thuộc mặt phẳng (Oxz) là A(1; 0; 2).</w:t>
      </w:r>
      <w:r>
        <w:br/>
      </w:r>
      <w:r>
        <w:t>d) Điểm thuộc trục Ox là C(−1; 0; 0).</w:t>
      </w:r>
      <w:r>
        <w:br/>
      </w:r>
      <w:r>
        <w:t>e) Điểm thuộc trục Oy là F(0; 2; 0).</w:t>
      </w:r>
      <w:r>
        <w:br/>
      </w:r>
      <w:r>
        <w:t>f) Điểm thuộc trục Oz là D(0; 0; 1).</w:t>
      </w:r>
      <w:r>
        <w:br/>
      </w:r>
      <w:r>
        <w:t xml:space="preserve">• </w:t>
      </w:r>
      <w:r>
        <w:rPr>
          <w:b/>
        </w:rPr>
        <w:t>Tọa độ của vectơ trong không gian</w:t>
      </w:r>
      <w:r>
        <w:br/>
      </w:r>
      <w:r>
        <w:t xml:space="preserve">Trong không gian Oxyz, cho vectơ </w:t>
      </w:r>
      <w:r>
        <w:t>→</w:t>
      </w:r>
      <w:r>
        <w:t>a</w:t>
      </w:r>
      <w:r>
        <w:t>a→</w:t>
      </w:r>
      <w:r>
        <w:t xml:space="preserve"> tùy ý. Bộ ba số (x; y; z) duy nhất sao cho </w:t>
      </w:r>
      <w:r>
        <w:t>→</w:t>
      </w:r>
      <w:r>
        <w:t>a</w:t>
      </w:r>
      <w:r>
        <w:t>=</w:t>
      </w:r>
      <w:r>
        <w:t>x</w:t>
      </w:r>
      <w:r>
        <w:t>→</w:t>
      </w:r>
      <w:r>
        <w:t>i</w:t>
      </w:r>
      <w:r>
        <w:t>+</w:t>
      </w:r>
      <w:r>
        <w:t>y</w:t>
      </w:r>
      <w:r>
        <w:t>→</w:t>
      </w:r>
      <w:r>
        <w:t>j</w:t>
      </w:r>
      <w:r>
        <w:t>+</w:t>
      </w:r>
      <w:r>
        <w:t>z</w:t>
      </w:r>
      <w:r>
        <w:t>→</w:t>
      </w:r>
      <w:r>
        <w:t>k</w:t>
      </w:r>
      <w:r>
        <w:t>a→=x⁢i→+y⁢j→+z⁢k→</w:t>
      </w:r>
      <w:r>
        <w:t xml:space="preserve"> được gọi là tọa độ của vectơ</w:t>
      </w:r>
      <w:r>
        <w:t>→</w:t>
      </w:r>
      <w:r>
        <w:t>a</w:t>
      </w:r>
      <w:r>
        <w:t>a→</w:t>
      </w:r>
      <w:r>
        <w:t xml:space="preserve"> đối với hệ tọa độ Oxyz. Khi đó, ta viết </w:t>
      </w:r>
      <w:r>
        <w:t>→</w:t>
      </w:r>
      <w:r>
        <w:t>a</w:t>
      </w:r>
      <w:r>
        <w:t>=</w:t>
      </w:r>
      <w:r>
        <w:t>(</w:t>
      </w:r>
      <w:r>
        <w:t>x</w:t>
      </w:r>
      <w:r>
        <w:t>;</w:t>
      </w:r>
      <w:r>
        <w:t>y</w:t>
      </w:r>
      <w:r>
        <w:t>;</w:t>
      </w:r>
      <w:r>
        <w:t>z</w:t>
      </w:r>
      <w:r>
        <w:t>)</w:t>
      </w:r>
      <w:r>
        <w:t>a→=(x;y;z)</w:t>
      </w:r>
      <w:r>
        <w:t xml:space="preserve"> hoặc </w:t>
      </w:r>
      <w:r>
        <w:t>→</w:t>
      </w:r>
      <w:r>
        <w:t>a</w:t>
      </w:r>
      <w:r>
        <w:t>(</w:t>
      </w:r>
      <w:r>
        <w:t>x</w:t>
      </w:r>
      <w:r>
        <w:t>;</w:t>
      </w:r>
      <w:r>
        <w:t>y</w:t>
      </w:r>
      <w:r>
        <w:t>;</w:t>
      </w:r>
      <w:r>
        <w:t>z</w:t>
      </w:r>
      <w:r>
        <w:t>)</w:t>
      </w:r>
      <w:r>
        <w:t>a→⁢(x;y;z)</w:t>
      </w:r>
      <w:r>
        <w:t>.</w:t>
      </w:r>
      <w:r>
        <w:br/>
      </w:r>
      <w:r>
        <w:rPr>
          <w:b/>
        </w:rPr>
        <w:t>Nhận xét:</w:t>
      </w:r>
      <w:r>
        <w:br/>
      </w:r>
      <w:r>
        <w:t xml:space="preserve">- Tọa độ của vectơ cũng là tọa độ của điểm M sao cho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→</w:t>
      </w:r>
      <w:r>
        <w:t>a</w:t>
      </w:r>
      <w:r>
        <w:t>O⁢M→=a→</w:t>
      </w:r>
      <w:r>
        <w:br/>
      </w:r>
      <w:r>
        <w:t xml:space="preserve">- Trong không gian, cho hai vectơ </w:t>
      </w:r>
      <w:r>
        <w:t>→</w:t>
      </w:r>
      <w:r>
        <w:t>a</w:t>
      </w:r>
      <w:r>
        <w:t>=</w:t>
      </w:r>
      <w:r>
        <w:t>(</w:t>
      </w:r>
      <w:r>
        <w:t>x</w:t>
      </w:r>
      <w:r>
        <w:t>;</w:t>
      </w:r>
      <w:r>
        <w:t>y</w:t>
      </w:r>
      <w:r>
        <w:t>;</w:t>
      </w:r>
      <w:r>
        <w:t>z</w:t>
      </w:r>
      <w:r>
        <w:t>)</w:t>
      </w:r>
      <w:r>
        <w:t>a→=(x;y;z)</w:t>
      </w:r>
      <w:r>
        <w:t xml:space="preserve"> và </w:t>
      </w:r>
      <w:r>
        <w:t>→</w:t>
      </w:r>
      <w:r>
        <w:t>b</w:t>
      </w:r>
      <w:r>
        <w:t>=</w:t>
      </w:r>
      <w:r>
        <w:t>(</w:t>
      </w:r>
      <w:r>
        <w:t>x</w:t>
      </w:r>
      <w:r>
        <w:t>′</w:t>
      </w:r>
      <w:r>
        <w:t>;</w:t>
      </w:r>
      <w:r>
        <w:t>y</w:t>
      </w:r>
      <w:r>
        <w:t>′</w:t>
      </w:r>
      <w:r>
        <w:t>;</w:t>
      </w:r>
      <w:r>
        <w:t>z</w:t>
      </w:r>
      <w:r>
        <w:t>′</w:t>
      </w:r>
      <w:r>
        <w:t>)</w:t>
      </w:r>
      <w:r>
        <w:t>b→=(x^(');y^(');z^('))</w:t>
      </w:r>
      <w:r>
        <w:t xml:space="preserve">. Khi đó, </w:t>
      </w:r>
      <w:r>
        <w:t>→</w:t>
      </w:r>
      <w:r>
        <w:t>a</w:t>
      </w:r>
      <w:r>
        <w:t>=</w:t>
      </w:r>
      <w:r>
        <w:t>→</w:t>
      </w:r>
      <w:r>
        <w:t>b</w:t>
      </w:r>
      <w:r>
        <w:t>a→=b→</w:t>
      </w:r>
      <w:r>
        <w:t xml:space="preserve"> nếu và chỉ nếu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x</w:t>
      </w:r>
      <w:r>
        <w:t>'</w:t>
      </w:r>
      <w:r>
        <w:t>y</w:t>
      </w:r>
      <w:r>
        <w:t>=</w:t>
      </w:r>
      <w:r>
        <w:t>y</w:t>
      </w:r>
      <w:r>
        <w:t>'</w:t>
      </w:r>
      <w:r>
        <w:t>z</w:t>
      </w:r>
      <w:r>
        <w:t>=</w:t>
      </w:r>
      <w:r>
        <w:t>z</w:t>
      </w:r>
      <w:r>
        <w:t>'</w:t>
      </w:r>
      <w:r>
        <w:t>x=x'y=y'z=z'</w:t>
      </w:r>
      <w:r>
        <w:t>.</w:t>
      </w:r>
      <w:r>
        <w:br/>
      </w:r>
      <w:r>
        <w:rPr>
          <w:b/>
        </w:rPr>
        <w:t xml:space="preserve">Ví dụ 3. </w:t>
      </w:r>
      <w:r>
        <w:t xml:space="preserve">Trong không gian Oxyz, cho </w:t>
      </w:r>
      <w:r>
        <w:t>→</w:t>
      </w:r>
      <w:r>
        <w:t>v</w:t>
      </w:r>
      <w:r>
        <w:t>=</w:t>
      </w:r>
      <w:r>
        <w:t>→</w:t>
      </w:r>
      <w:r>
        <w:t>i</w:t>
      </w:r>
      <w:r>
        <w:t>+</w:t>
      </w:r>
      <w:r>
        <w:t>2</w:t>
      </w:r>
      <w:r>
        <w:t>→</w:t>
      </w:r>
      <w:r>
        <w:t>k</w:t>
      </w:r>
      <w:r>
        <w:t>v→=i→+2⁢k→</w:t>
      </w:r>
      <w:r>
        <w:t xml:space="preserve">  và </w:t>
      </w:r>
      <w:r>
        <w:t>→</w:t>
      </w:r>
      <w:r>
        <w:t>u</w:t>
      </w:r>
      <w:r>
        <w:t>=</w:t>
      </w:r>
      <w:r>
        <w:t>→</w:t>
      </w:r>
      <w:r>
        <w:t>i</w:t>
      </w:r>
      <w:r>
        <w:t>+</w:t>
      </w:r>
      <w:r>
        <w:t>2</w:t>
      </w:r>
      <w:r>
        <w:t>→</w:t>
      </w:r>
      <w:r>
        <w:t>j</w:t>
      </w:r>
      <w:r>
        <w:t>−</w:t>
      </w:r>
      <w:r>
        <w:t>3</w:t>
      </w:r>
      <w:r>
        <w:t>→</w:t>
      </w:r>
      <w:r>
        <w:t>k</w:t>
      </w:r>
      <w:r>
        <w:t>u→=i→+2⁢j→-3⁢k→</w:t>
      </w:r>
      <w:r>
        <w:t xml:space="preserve">. Xác định tọa độ của các vectơ </w:t>
      </w:r>
      <w:r>
        <w:t>→</w:t>
      </w:r>
      <w:r>
        <w:t>u</w:t>
      </w:r>
      <w:r>
        <w:t>u→</w:t>
      </w:r>
      <w:r>
        <w:t xml:space="preserve"> và </w:t>
      </w:r>
      <w:r>
        <w:t>→</w:t>
      </w:r>
      <w:r>
        <w:t>v</w:t>
      </w:r>
      <w:r>
        <w:t>v→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 xml:space="preserve">Có </w:t>
      </w:r>
      <w:r>
        <w:t>→</w:t>
      </w:r>
      <w:r>
        <w:t>u</w:t>
      </w:r>
      <w:r>
        <w:t>=</w:t>
      </w:r>
      <w:r>
        <w:t>→</w:t>
      </w:r>
      <w:r>
        <w:t>i</w:t>
      </w:r>
      <w:r>
        <w:t>+</w:t>
      </w:r>
      <w:r>
        <w:t>2</w:t>
      </w:r>
      <w:r>
        <w:t>→</w:t>
      </w:r>
      <w:r>
        <w:t>j</w:t>
      </w:r>
      <w:r>
        <w:t>−</w:t>
      </w:r>
      <w:r>
        <w:t>3</w:t>
      </w:r>
      <w:r>
        <w:t>→</w:t>
      </w:r>
      <w:r>
        <w:t>k</w:t>
      </w:r>
      <w:r>
        <w:t>u→=i→+2⁢j→-3⁢k→</w:t>
      </w:r>
      <w:r>
        <w:t>⇒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2</w:t>
      </w:r>
      <w:r>
        <w:t>;</w:t>
      </w:r>
      <w:r>
        <w:t>−</w:t>
      </w:r>
      <w:r>
        <w:t>3</w:t>
      </w:r>
      <w:r>
        <w:t>)</w:t>
      </w:r>
      <w:r>
        <w:t>⇒u→=(1;2;-3)</w:t>
      </w:r>
      <w:r>
        <w:t>.</w:t>
      </w:r>
      <w:r>
        <w:br/>
      </w:r>
      <w:r>
        <w:t>→</w:t>
      </w:r>
      <w:r>
        <w:t>v</w:t>
      </w:r>
      <w:r>
        <w:t>=</w:t>
      </w:r>
      <w:r>
        <w:t>→</w:t>
      </w:r>
      <w:r>
        <w:t>i</w:t>
      </w:r>
      <w:r>
        <w:t>+</w:t>
      </w:r>
      <w:r>
        <w:t>2</w:t>
      </w:r>
      <w:r>
        <w:t>→</w:t>
      </w:r>
      <w:r>
        <w:t>k</w:t>
      </w:r>
      <w:r>
        <w:t>v→=i→+2⁢k→</w:t>
      </w:r>
      <w:r>
        <w:t>⇒</w:t>
      </w:r>
      <w:r>
        <w:t>→</w:t>
      </w:r>
      <w:r>
        <w:t>v</w:t>
      </w:r>
      <w:r>
        <w:t>=</w:t>
      </w:r>
      <w:r>
        <w:t>(</w:t>
      </w:r>
      <w:r>
        <w:t>1</w:t>
      </w:r>
      <w:r>
        <w:t>;</w:t>
      </w:r>
      <w:r>
        <w:t>0</w:t>
      </w:r>
      <w:r>
        <w:t>;</w:t>
      </w:r>
      <w:r>
        <w:t>2</w:t>
      </w:r>
      <w:r>
        <w:t>)</w:t>
      </w:r>
      <w:r>
        <w:t>⇒v→=(1;0;2)</w:t>
      </w:r>
      <w:r>
        <w:t>.</w:t>
      </w:r>
      <w:r>
        <w:br/>
      </w:r>
      <w:r>
        <w:rPr>
          <w:b/>
        </w:rPr>
        <w:t>• Tọa độ của vectơ theo tọa độ hai đầu mút</w:t>
      </w:r>
      <w:r>
        <w:br/>
      </w:r>
      <w:r>
        <w:t>Trong không gian Oxyz, cho hai điểm M(x</w:t>
      </w:r>
      <w:r>
        <w:rPr>
          <w:vertAlign w:val="subscript"/>
        </w:rPr>
        <w:t>M</w:t>
      </w:r>
      <w:r>
        <w:t>; y</w:t>
      </w:r>
      <w:r>
        <w:rPr>
          <w:vertAlign w:val="subscript"/>
        </w:rPr>
        <w:t>M</w:t>
      </w:r>
      <w:r>
        <w:t>; z</w:t>
      </w:r>
      <w:r>
        <w:rPr>
          <w:vertAlign w:val="subscript"/>
        </w:rPr>
        <w:t>M</w:t>
      </w:r>
      <w:r>
        <w:t>) và N(x</w:t>
      </w:r>
      <w:r>
        <w:rPr>
          <w:vertAlign w:val="subscript"/>
        </w:rPr>
        <w:t>N</w:t>
      </w:r>
      <w:r>
        <w:t>; y</w:t>
      </w:r>
      <w:r>
        <w:rPr>
          <w:vertAlign w:val="subscript"/>
        </w:rPr>
        <w:t>N</w:t>
      </w:r>
      <w:r>
        <w:t>; z</w:t>
      </w:r>
      <w:r>
        <w:rPr>
          <w:vertAlign w:val="subscript"/>
        </w:rPr>
        <w:t>N</w:t>
      </w:r>
      <w:r>
        <w:t xml:space="preserve">). Khi đó: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(</w:t>
      </w:r>
      <w:r>
        <w:t>x</w:t>
      </w:r>
      <w:r>
        <w:t>N</w:t>
      </w:r>
      <w:r>
        <w:t>−</w:t>
      </w:r>
      <w:r>
        <w:t>x</w:t>
      </w:r>
      <w:r>
        <w:t>M</w:t>
      </w:r>
      <w:r>
        <w:t>;</w:t>
      </w:r>
      <w:r>
        <w:t>y</w:t>
      </w:r>
      <w:r>
        <w:t>N</w:t>
      </w:r>
      <w:r>
        <w:t>−</w:t>
      </w:r>
      <w:r>
        <w:t>y</w:t>
      </w:r>
      <w:r>
        <w:t>M</w:t>
      </w:r>
      <w:r>
        <w:t>;</w:t>
      </w:r>
      <w:r>
        <w:t>z</w:t>
      </w:r>
      <w:r>
        <w:t>N</w:t>
      </w:r>
      <w:r>
        <w:t>−</w:t>
      </w:r>
      <w:r>
        <w:t>z</w:t>
      </w:r>
      <w:r>
        <w:t>M</w:t>
      </w:r>
      <w:r>
        <w:t>)</w:t>
      </w:r>
      <w:r>
        <w:t>M⁢N→=(x_(N)-x_(M);y_(N)-y_(M);z_(N)-z_(M))</w:t>
      </w:r>
      <w:r>
        <w:t>.</w:t>
      </w:r>
      <w:r>
        <w:br/>
      </w:r>
      <w:r>
        <w:rPr>
          <w:b/>
        </w:rPr>
        <w:t xml:space="preserve">Ví dụ 4. </w:t>
      </w:r>
      <w:r>
        <w:t>Trong không gian Oxyz cho ba điểm A(1; 2; −3), B(−2; 4; 5), C(7; −3; −5).</w:t>
      </w:r>
      <w:r>
        <w:br/>
      </w:r>
      <w:r>
        <w:t xml:space="preserve">a) Tìm tọa độ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A⁢B→,B⁢C→</w:t>
      </w:r>
      <w:r>
        <w:t>.</w:t>
      </w:r>
      <w:r>
        <w:br/>
      </w:r>
      <w:r>
        <w:t>b) Tìm điểm D(x; y; z) sao cho tứ giác ABCD là hình bình hành.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2</w:t>
      </w:r>
      <w:r>
        <w:t>−</w:t>
      </w:r>
      <w:r>
        <w:t>1</w:t>
      </w:r>
      <w:r>
        <w:t>;</w:t>
      </w:r>
      <w:r>
        <w:t>4</w:t>
      </w:r>
      <w:r>
        <w:t>−</w:t>
      </w:r>
      <w:r>
        <w:t>2</w:t>
      </w:r>
      <w:r>
        <w:t>;</w:t>
      </w:r>
      <w:r>
        <w:t>5</w:t>
      </w:r>
      <w:r>
        <w:t>+</w:t>
      </w:r>
      <w:r>
        <w:t>3</w:t>
      </w:r>
      <w:r>
        <w:t>)</w:t>
      </w:r>
      <w:r>
        <w:t>=</w:t>
      </w:r>
      <w:r>
        <w:t>(</w:t>
      </w:r>
      <w:r>
        <w:t>−</w:t>
      </w:r>
      <w:r>
        <w:t>3</w:t>
      </w:r>
      <w:r>
        <w:t>;</w:t>
      </w:r>
      <w:r>
        <w:t>2</w:t>
      </w:r>
      <w:r>
        <w:t>;</w:t>
      </w:r>
      <w:r>
        <w:t>8</w:t>
      </w:r>
      <w:r>
        <w:t>)</w:t>
      </w:r>
      <w:r>
        <w:t>A⁢B→=(-2-1;4-2;5+3)=(-3;2;8)</w:t>
      </w:r>
      <w:r>
        <w:t xml:space="preserve"> và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=</w:t>
      </w:r>
      <w:r>
        <w:t>(</w:t>
      </w:r>
      <w:r>
        <w:t>7</w:t>
      </w:r>
      <w:r>
        <w:t>+</w:t>
      </w:r>
      <w:r>
        <w:t>2</w:t>
      </w:r>
      <w:r>
        <w:t>;</w:t>
      </w:r>
      <w:r>
        <w:t>−</w:t>
      </w:r>
      <w:r>
        <w:t>3</w:t>
      </w:r>
      <w:r>
        <w:t>−</w:t>
      </w:r>
      <w:r>
        <w:t>4</w:t>
      </w:r>
      <w:r>
        <w:t>;</w:t>
      </w:r>
      <w:r>
        <w:t>−</w:t>
      </w:r>
      <w:r>
        <w:t>5</w:t>
      </w:r>
      <w:r>
        <w:t>−</w:t>
      </w:r>
      <w:r>
        <w:t>5</w:t>
      </w:r>
      <w:r>
        <w:t>)</w:t>
      </w:r>
      <w:r>
        <w:t>=</w:t>
      </w:r>
      <w:r>
        <w:t>(</w:t>
      </w:r>
      <w:r>
        <w:t>9</w:t>
      </w:r>
      <w:r>
        <w:t>;</w:t>
      </w:r>
      <w:r>
        <w:t>−</w:t>
      </w:r>
      <w:r>
        <w:t>7</w:t>
      </w:r>
      <w:r>
        <w:t>;</w:t>
      </w:r>
      <w:r>
        <w:t>−</w:t>
      </w:r>
      <w:r>
        <w:t>10</w:t>
      </w:r>
      <w:r>
        <w:t>)</w:t>
      </w:r>
      <w:r>
        <w:t>B⁢C→=(7+2;-3-4;-5-5)=(9;-7;-10)</w:t>
      </w:r>
      <w:r>
        <w:t>.</w:t>
      </w:r>
      <w:r>
        <w:br/>
      </w:r>
      <w:r>
        <w:t xml:space="preserve">b) Để ABCD là hình bình hành thì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A⁢D→=B⁢C→</w:t>
      </w:r>
      <w:r>
        <w:t>.</w:t>
      </w:r>
      <w:r>
        <w:t>⇔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 xml:space="preserve"> </w:t>
      </w:r>
      <w:r>
        <w:t>−</w:t>
      </w:r>
      <w:r>
        <w:t xml:space="preserve"> </w:t>
      </w:r>
      <w:r>
        <w:t>1</w:t>
      </w:r>
      <w:r>
        <w:t xml:space="preserve"> </w:t>
      </w:r>
      <w:r>
        <w:t>=</w:t>
      </w:r>
      <w:r>
        <w:t xml:space="preserve"> </w:t>
      </w:r>
      <w:r>
        <w:t>9</w:t>
      </w:r>
      <w:r>
        <w:t>y</w:t>
      </w:r>
      <w:r>
        <w:t xml:space="preserve"> </w:t>
      </w:r>
      <w:r>
        <w:t>−</w:t>
      </w:r>
      <w:r>
        <w:t xml:space="preserve"> </w:t>
      </w:r>
      <w:r>
        <w:t>2</w:t>
      </w:r>
      <w:r>
        <w:t xml:space="preserve"> </w:t>
      </w:r>
      <w:r>
        <w:t>=</w:t>
      </w:r>
      <w:r>
        <w:t xml:space="preserve"> </w:t>
      </w:r>
      <w:r>
        <w:t xml:space="preserve"> </w:t>
      </w:r>
      <w:r>
        <w:t>−</w:t>
      </w:r>
      <w:r>
        <w:t xml:space="preserve"> </w:t>
      </w:r>
      <w:r>
        <w:t>7</w:t>
      </w:r>
      <w:r>
        <w:t>z</w:t>
      </w:r>
      <w:r>
        <w:t xml:space="preserve"> </w:t>
      </w:r>
      <w:r>
        <w:t>+</w:t>
      </w:r>
      <w:r>
        <w:t xml:space="preserve"> </w:t>
      </w:r>
      <w:r>
        <w:t>3</w:t>
      </w:r>
      <w:r>
        <w:t xml:space="preserve"> </w:t>
      </w:r>
      <w:r>
        <w:t>=</w:t>
      </w:r>
      <w:r>
        <w:t xml:space="preserve"> </w:t>
      </w:r>
      <w:r>
        <w:t xml:space="preserve"> </w:t>
      </w:r>
      <w:r>
        <w:t>−</w:t>
      </w:r>
      <w:r>
        <w:t xml:space="preserve"> </w:t>
      </w:r>
      <w:r>
        <w:t>10</w:t>
      </w:r>
      <w:r>
        <w:t>⇔x - 1 = 9y - 2 =  - 7z + 3 =  - 10</w:t>
      </w:r>
      <w:r>
        <w:br/>
      </w:r>
      <w:r>
        <w:t>⇔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 xml:space="preserve"> </w:t>
      </w:r>
      <w:r>
        <w:t>=</w:t>
      </w:r>
      <w:r>
        <w:t xml:space="preserve"> </w:t>
      </w:r>
      <w:r>
        <w:t>10</w:t>
      </w:r>
      <w:r>
        <w:t>y</w:t>
      </w:r>
      <w:r>
        <w:t xml:space="preserve"> </w:t>
      </w:r>
      <w:r>
        <w:t>=</w:t>
      </w:r>
      <w:r>
        <w:t xml:space="preserve"> </w:t>
      </w:r>
      <w:r>
        <w:t xml:space="preserve"> </w:t>
      </w:r>
      <w:r>
        <w:t>−</w:t>
      </w:r>
      <w:r>
        <w:t xml:space="preserve"> </w:t>
      </w:r>
      <w:r>
        <w:t>5</w:t>
      </w:r>
      <w:r>
        <w:t>z</w:t>
      </w:r>
      <w:r>
        <w:t xml:space="preserve"> </w:t>
      </w:r>
      <w:r>
        <w:t>=</w:t>
      </w:r>
      <w:r>
        <w:t xml:space="preserve"> </w:t>
      </w:r>
      <w:r>
        <w:t xml:space="preserve"> </w:t>
      </w:r>
      <w:r>
        <w:t>−</w:t>
      </w:r>
      <w:r>
        <w:t xml:space="preserve"> </w:t>
      </w:r>
      <w:r>
        <w:t>13</w:t>
      </w:r>
      <w:r>
        <w:t>⇔x = 10y =  - 5z =  - 13</w:t>
      </w:r>
      <w:r>
        <w:br/>
      </w:r>
      <w:r>
        <w:t>Vậy D(10; −5; −13).</w:t>
      </w:r>
      <w:r>
        <w:br/>
      </w:r>
      <w:r>
        <w:rPr>
          <w:b/>
        </w:rPr>
      </w:r>
      <w:r>
        <w:br/>
      </w:r>
      <w:r>
        <w:rPr>
          <w:b/>
        </w:rPr>
        <w:t>B. Bài tập Hệ trục toạ độ trong không gian</w:t>
      </w:r>
      <w:r>
        <w:br/>
      </w:r>
      <w:r>
        <w:rPr>
          <w:b/>
        </w:rPr>
        <w:t xml:space="preserve">Bài 1. </w:t>
      </w:r>
      <w:r>
        <w:t>Trong không gian với hệ tọa độ Oxyz, điểm nào sau đây thuộc mặt phẳng (Oxy)</w:t>
      </w:r>
      <w:r>
        <w:br/>
      </w:r>
      <w:r>
        <w:rPr>
          <w:b/>
        </w:rPr>
        <w:t>A.</w:t>
      </w:r>
      <w:r>
        <w:t xml:space="preserve"> N(1; 0; 2).              </w:t>
      </w:r>
      <w:r>
        <w:br/>
      </w:r>
      <w:r>
        <w:rPr>
          <w:b/>
        </w:rPr>
        <w:t>B.</w:t>
      </w:r>
      <w:r>
        <w:t xml:space="preserve"> P(0; 1; 2).                                    </w:t>
      </w:r>
      <w:r>
        <w:br/>
      </w:r>
      <w:r>
        <w:rPr>
          <w:b/>
        </w:rPr>
        <w:t>C.</w:t>
      </w:r>
      <w:r>
        <w:t xml:space="preserve"> Q(0; 0; 2).                                    </w:t>
      </w:r>
      <w:r>
        <w:br/>
      </w:r>
      <w:r>
        <w:rPr>
          <w:b/>
        </w:rPr>
        <w:t>D.</w:t>
      </w:r>
      <w:r>
        <w:t xml:space="preserve"> M(1; 2; 0).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D</w:t>
      </w:r>
      <w:r>
        <w:br/>
      </w:r>
      <w:r>
        <w:t>Điểm M(1; 2; 0) thuộc mặt phẳng (Oxy).</w:t>
      </w:r>
      <w:r>
        <w:br/>
      </w:r>
      <w:r>
        <w:rPr>
          <w:b/>
        </w:rPr>
        <w:t xml:space="preserve">Bài 2. </w:t>
      </w:r>
      <w:r>
        <w:t>Trong không gian Oxyz, cho hình hộp ABCD.A'B'C'D', biết rằng A(−3; 0; 0), B(0; 2; 0), D(0; 0; 1), A'(1; 2; 3). Tìm tọa độ điểm C'.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</w:r>
      <w:r>
        <w:br/>
      </w:r>
      <w:r>
        <w:t xml:space="preserve">Ta có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(</w:t>
      </w:r>
      <w:r>
        <w:t>3</w:t>
      </w:r>
      <w:r>
        <w:t>;</w:t>
      </w:r>
      <w:r>
        <w:t>0</w:t>
      </w:r>
      <w:r>
        <w:t>;</w:t>
      </w:r>
      <w:r>
        <w:t>1</w:t>
      </w:r>
      <w:r>
        <w:t>)</w:t>
      </w:r>
      <w:r>
        <w:t>A⁢D→=(3;0;1)</w:t>
      </w:r>
      <w:r>
        <w:t>. Gọi C(x; y; z)</w:t>
      </w:r>
      <w:r>
        <w:br/>
      </w:r>
      <w:r>
        <w:t xml:space="preserve">Vì ABCD là hình bình hành nên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A⁢D→=B⁢C→</w:t>
      </w:r>
      <w:r>
        <w:t>⇔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3</w:t>
      </w:r>
      <w:r>
        <w:t>y</w:t>
      </w:r>
      <w:r>
        <w:t>−</w:t>
      </w:r>
      <w:r>
        <w:t>2</w:t>
      </w:r>
      <w:r>
        <w:t>=</w:t>
      </w:r>
      <w:r>
        <w:t>0</w:t>
      </w:r>
      <w:r>
        <w:t>z</w:t>
      </w:r>
      <w:r>
        <w:t>=</w:t>
      </w:r>
      <w:r>
        <w:t>1</w:t>
      </w:r>
      <w:r>
        <w:t>⇔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3</w:t>
      </w:r>
      <w:r>
        <w:t>y</w:t>
      </w:r>
      <w:r>
        <w:t>=</w:t>
      </w:r>
      <w:r>
        <w:t>2</w:t>
      </w:r>
      <w:r>
        <w:t>z</w:t>
      </w:r>
      <w:r>
        <w:t>=</w:t>
      </w:r>
      <w:r>
        <w:t>1</w:t>
      </w:r>
      <w:r>
        <w:t>⇔x=3y-2=0z=1⇔x=3y=2z=1</w:t>
      </w:r>
      <w:r>
        <w:t>.</w:t>
      </w:r>
      <w:r>
        <w:br/>
      </w:r>
      <w:r>
        <w:t>Suy ra C(3; 2; 1).</w:t>
      </w:r>
      <w:r>
        <w:br/>
      </w:r>
      <w:r>
        <w:t xml:space="preserve">Có </w:t>
      </w:r>
      <w:r>
        <w:t>−</w:t>
      </w:r>
      <w:r>
        <w:t>−</w:t>
      </w:r>
      <w:r>
        <w:t>→</w:t>
      </w:r>
      <w:r>
        <w:t>A</w:t>
      </w:r>
      <w:r>
        <w:t>A</w:t>
      </w:r>
      <w:r>
        <w:t>′</w:t>
      </w:r>
      <w:r>
        <w:t>=</w:t>
      </w:r>
      <w:r>
        <w:t>(</w:t>
      </w:r>
      <w:r>
        <w:t>4</w:t>
      </w:r>
      <w:r>
        <w:t>;</w:t>
      </w:r>
      <w:r>
        <w:t>2</w:t>
      </w:r>
      <w:r>
        <w:t>;</w:t>
      </w:r>
      <w:r>
        <w:t>3</w:t>
      </w:r>
      <w:r>
        <w:t>)</w:t>
      </w:r>
      <w:r>
        <w:t>A⁢A^(')→=(4;2;3)</w:t>
      </w:r>
      <w:r>
        <w:t>. Gọi C'(a; b; c).</w:t>
      </w:r>
      <w:r>
        <w:br/>
      </w:r>
      <w:r>
        <w:t xml:space="preserve">Vì AA'C'C là hình bình hành nên </w:t>
      </w:r>
      <w:r>
        <w:t>−</w:t>
      </w:r>
      <w:r>
        <w:t>−</w:t>
      </w:r>
      <w:r>
        <w:t>→</w:t>
      </w:r>
      <w:r>
        <w:t>A</w:t>
      </w:r>
      <w:r>
        <w:t>A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C</w:t>
      </w:r>
      <w:r>
        <w:t>′</w:t>
      </w:r>
      <w:r>
        <w:t>A⁢A^(')→=C⁢C^(')→</w:t>
      </w:r>
      <w:r>
        <w:t>⇔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a</w:t>
      </w:r>
      <w:r>
        <w:t>−</w:t>
      </w:r>
      <w:r>
        <w:t>3</w:t>
      </w:r>
      <w:r>
        <w:t>=</w:t>
      </w:r>
      <w:r>
        <w:t>4</w:t>
      </w:r>
      <w:r>
        <w:t>b</w:t>
      </w:r>
      <w:r>
        <w:t>−</w:t>
      </w:r>
      <w:r>
        <w:t>2</w:t>
      </w:r>
      <w:r>
        <w:t>=</w:t>
      </w:r>
      <w:r>
        <w:t>2</w:t>
      </w:r>
      <w:r>
        <w:t>c</w:t>
      </w:r>
      <w:r>
        <w:t>−</w:t>
      </w:r>
      <w:r>
        <w:t>1</w:t>
      </w:r>
      <w:r>
        <w:t>=</w:t>
      </w:r>
      <w:r>
        <w:t>3</w:t>
      </w:r>
      <w:r>
        <w:t>⇔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a</w:t>
      </w:r>
      <w:r>
        <w:t>=</w:t>
      </w:r>
      <w:r>
        <w:t>7</w:t>
      </w:r>
      <w:r>
        <w:t>b</w:t>
      </w:r>
      <w:r>
        <w:t>=</w:t>
      </w:r>
      <w:r>
        <w:t>4</w:t>
      </w:r>
      <w:r>
        <w:t>c</w:t>
      </w:r>
      <w:r>
        <w:t>=</w:t>
      </w:r>
      <w:r>
        <w:t>4</w:t>
      </w:r>
      <w:r>
        <w:t>⇔a-3=4b-2=2c-1=3⇔a=7b=4c=4</w:t>
      </w:r>
      <w:r>
        <w:t>.</w:t>
      </w:r>
      <w:r>
        <w:br/>
      </w:r>
      <w:r>
        <w:t>Vậy C'(7; 4; 4).</w:t>
      </w:r>
      <w:r>
        <w:br/>
      </w:r>
      <w:r>
        <w:rPr>
          <w:b/>
        </w:rPr>
        <w:t xml:space="preserve">Bài 3. </w:t>
      </w:r>
      <w:r>
        <w:t>Trong không gian Oxyz, cho ba điểm M(0; 1; 2), N(7; 3; 2), P(−5; −3; 2).</w:t>
      </w:r>
      <w:r>
        <w:br/>
      </w:r>
      <w:r>
        <w:t xml:space="preserve">a) Tìm tọa độ vectơ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M⁢N→</w:t>
      </w:r>
      <w:r>
        <w:t>.</w:t>
      </w:r>
      <w:r>
        <w:br/>
      </w:r>
      <w:r>
        <w:t xml:space="preserve">b) Tìm tọa độ điểm Q thỏa mãn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P</w:t>
      </w:r>
      <w:r>
        <w:t>M⁢N→=Q⁢P→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 xml:space="preserve">a) Có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(</w:t>
      </w:r>
      <w:r>
        <w:t>7</w:t>
      </w:r>
      <w:r>
        <w:t>−</w:t>
      </w:r>
      <w:r>
        <w:t>0</w:t>
      </w:r>
      <w:r>
        <w:t>;</w:t>
      </w:r>
      <w:r>
        <w:t>3</w:t>
      </w:r>
      <w:r>
        <w:t>−</w:t>
      </w:r>
      <w:r>
        <w:t>1</w:t>
      </w:r>
      <w:r>
        <w:t>;</w:t>
      </w:r>
      <w:r>
        <w:t>2</w:t>
      </w:r>
      <w:r>
        <w:t>−</w:t>
      </w:r>
      <w:r>
        <w:t>2</w:t>
      </w:r>
      <w:r>
        <w:t>)</w:t>
      </w:r>
      <w:r>
        <w:t>=</w:t>
      </w:r>
      <w:r>
        <w:t>(</w:t>
      </w:r>
      <w:r>
        <w:t>7</w:t>
      </w:r>
      <w:r>
        <w:t>;</w:t>
      </w:r>
      <w:r>
        <w:t>2</w:t>
      </w:r>
      <w:r>
        <w:t>;</w:t>
      </w:r>
      <w:r>
        <w:t>0</w:t>
      </w:r>
      <w:r>
        <w:t>)</w:t>
      </w:r>
      <w:r>
        <w:t>M⁢N→=(7-0;3-1;2-2)=(7;2;0)</w:t>
      </w:r>
      <w:r>
        <w:t>.</w:t>
      </w:r>
      <w:r>
        <w:br/>
      </w:r>
      <w:r>
        <w:t>b) Gọi Q(x; y; z).</w:t>
      </w:r>
      <w:r>
        <w:br/>
      </w:r>
      <w:r>
        <w:t xml:space="preserve">Vì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P</w:t>
      </w:r>
      <w:r>
        <w:t>M⁢N→=Q⁢P→</w:t>
      </w:r>
      <w:r>
        <w:t xml:space="preserve"> nên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−</w:t>
      </w:r>
      <w:r>
        <w:t>5</w:t>
      </w:r>
      <w:r>
        <w:t>−</w:t>
      </w:r>
      <w:r>
        <w:t>x</w:t>
      </w:r>
      <w:r>
        <w:t>=</w:t>
      </w:r>
      <w:r>
        <w:t>7</w:t>
      </w:r>
      <w:r>
        <w:t>−</w:t>
      </w:r>
      <w:r>
        <w:t>3</w:t>
      </w:r>
      <w:r>
        <w:t>−</w:t>
      </w:r>
      <w:r>
        <w:t>y</w:t>
      </w:r>
      <w:r>
        <w:t>=</w:t>
      </w:r>
      <w:r>
        <w:t>2</w:t>
      </w:r>
      <w:r>
        <w:t>2</w:t>
      </w:r>
      <w:r>
        <w:t>−</w:t>
      </w:r>
      <w:r>
        <w:t>z</w:t>
      </w:r>
      <w:r>
        <w:t>=</w:t>
      </w:r>
      <w:r>
        <w:t>0</w:t>
      </w:r>
      <w:r>
        <w:t>⇔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−</w:t>
      </w:r>
      <w:r>
        <w:t>12</w:t>
      </w:r>
      <w:r>
        <w:t>y</w:t>
      </w:r>
      <w:r>
        <w:t>=</w:t>
      </w:r>
      <w:r>
        <w:t>−</w:t>
      </w:r>
      <w:r>
        <w:t>5</w:t>
      </w:r>
      <w:r>
        <w:t>z</w:t>
      </w:r>
      <w:r>
        <w:t>=</w:t>
      </w:r>
      <w:r>
        <w:t>2</w:t>
      </w:r>
      <w:r>
        <w:t>-5-x=7-3-y=22-z=0⇔x=-12y=-5z=2</w:t>
      </w:r>
      <w:r>
        <w:t xml:space="preserve"> . Vậy Q(−12; −5; 2).</w:t>
      </w:r>
      <w:r>
        <w:br/>
      </w:r>
      <w:r>
        <w:rPr>
          <w:b/>
        </w:rPr>
        <w:t xml:space="preserve">Bài 4. </w:t>
      </w:r>
      <w:r>
        <w:t xml:space="preserve">Hình a mô tả một sân cầu lông với kích thước theo tiêu chuẩn quốc tế. Ta chọn hệ trục Oxyz cho sân đó như hình b (đơn vị trên mỗi trục là mét). Giả sử AB là một trụ cầu lông để căng lưới. Hãy xác định tọa độ của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A⁢B→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Hướng dẫn giải</w:t>
      </w:r>
      <w:r>
        <w:br/>
      </w:r>
      <w:r>
        <w:t>Gọi tọa độ điểm A là 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>). Vì chiều rộng của sân là 6,1 m nên x</w:t>
      </w:r>
      <w:r>
        <w:rPr>
          <w:vertAlign w:val="subscript"/>
        </w:rPr>
        <w:t>A</w:t>
      </w:r>
      <w:r>
        <w:t xml:space="preserve"> = 6,1.</w:t>
      </w:r>
      <w:r>
        <w:br/>
      </w:r>
      <w:r>
        <w:t>Do nửa chiều dài của sân là 6,7 m nên y</w:t>
      </w:r>
      <w:r>
        <w:rPr>
          <w:vertAlign w:val="subscript"/>
        </w:rPr>
        <w:t>A</w:t>
      </w:r>
      <w:r>
        <w:t xml:space="preserve"> = 6,7.</w:t>
      </w:r>
      <w:r>
        <w:br/>
      </w:r>
      <w:r>
        <w:t>Điểm A thuộc mặt phẳng (Oxy) nên z</w:t>
      </w:r>
      <w:r>
        <w:rPr>
          <w:vertAlign w:val="subscript"/>
        </w:rPr>
        <w:t>A</w:t>
      </w:r>
      <w:r>
        <w:t xml:space="preserve"> = 0.</w:t>
      </w:r>
      <w:r>
        <w:br/>
      </w:r>
      <w:r>
        <w:t>Vậy A(6,1; 6,7; 0).</w:t>
      </w:r>
      <w:r>
        <w:br/>
      </w:r>
      <w:r>
        <w:t>Độ dài đoạn thẳng AB là 1,55 m nên điểm B có tọa độ là (6,1; 6,7; 1,55).</w:t>
      </w:r>
      <w:r>
        <w:br/>
      </w:r>
      <w:r>
        <w:t xml:space="preserve">Vậy ta có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6</w:t>
      </w:r>
      <w:r>
        <w:t>,</w:t>
      </w:r>
      <w:r>
        <w:t>1</w:t>
      </w:r>
      <w:r>
        <w:t>−</w:t>
      </w:r>
      <w:r>
        <w:t>6</w:t>
      </w:r>
      <w:r>
        <w:t>,</w:t>
      </w:r>
      <w:r>
        <w:t>1</w:t>
      </w:r>
      <w:r>
        <w:t>;</w:t>
      </w:r>
      <w:r>
        <w:t>6</w:t>
      </w:r>
      <w:r>
        <w:t>,</w:t>
      </w:r>
      <w:r>
        <w:t>7</w:t>
      </w:r>
      <w:r>
        <w:t>−</w:t>
      </w:r>
      <w:r>
        <w:t>6</w:t>
      </w:r>
      <w:r>
        <w:t>,</w:t>
      </w:r>
      <w:r>
        <w:t>7</w:t>
      </w:r>
      <w:r>
        <w:t>;</w:t>
      </w:r>
      <w:r>
        <w:t>1</w:t>
      </w:r>
      <w:r>
        <w:t>,</w:t>
      </w:r>
      <w:r>
        <w:t>55</w:t>
      </w:r>
      <w:r>
        <w:t>−</w:t>
      </w:r>
      <w:r>
        <w:t>0</w:t>
      </w:r>
      <w:r>
        <w:t>)</w:t>
      </w:r>
      <w:r>
        <w:t>=</w:t>
      </w:r>
      <w:r>
        <w:t>(</w:t>
      </w:r>
      <w:r>
        <w:t>0</w:t>
      </w:r>
      <w:r>
        <w:t>;</w:t>
      </w:r>
      <w:r>
        <w:t>0</w:t>
      </w:r>
      <w:r>
        <w:t>;</w:t>
      </w:r>
      <w:r>
        <w:t>1</w:t>
      </w:r>
      <w:r>
        <w:t>,</w:t>
      </w:r>
      <w:r>
        <w:t>55</w:t>
      </w:r>
      <w:r>
        <w:t>)</w:t>
      </w:r>
      <w:r>
        <w:t>A⁢B→=(6,1-6,1;6,7-6,7;1,55-0)=(0;0;1,55)</w:t>
      </w:r>
      <w:r>
        <w:t>.</w:t>
      </w:r>
      <w:r>
        <w:br/>
      </w:r>
      <w:r>
        <w:rPr>
          <w:b/>
        </w:rPr>
        <w:t xml:space="preserve">Bài 6. </w:t>
      </w:r>
      <w:r>
        <w:t xml:space="preserve">Trong không gian Oxyz, cho điểm M thỏa mãn hệ thức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2</w:t>
      </w:r>
      <w:r>
        <w:t>→</w:t>
      </w:r>
      <w:r>
        <w:t>i</w:t>
      </w:r>
      <w:r>
        <w:t>+</w:t>
      </w:r>
      <w:r>
        <w:t>→</w:t>
      </w:r>
      <w:r>
        <w:t>j</w:t>
      </w:r>
      <w:r>
        <w:t>O⁢M→=2⁢i→+j→</w:t>
      </w:r>
      <w:r>
        <w:t>. Tọa độ của điểm M là</w:t>
      </w:r>
      <w:r>
        <w:br/>
      </w:r>
      <w:r>
        <w:rPr>
          <w:b/>
        </w:rPr>
        <w:t>A.</w:t>
      </w:r>
      <w:r>
        <w:t xml:space="preserve"> M(0; 2; 1).             </w:t>
      </w:r>
      <w:r>
        <w:br/>
      </w:r>
      <w:r>
        <w:rPr>
          <w:b/>
        </w:rPr>
        <w:t>B.</w:t>
      </w:r>
      <w:r>
        <w:t xml:space="preserve"> M(2; 0; 1).                                    </w:t>
      </w:r>
      <w:r>
        <w:br/>
      </w:r>
      <w:r>
        <w:rPr>
          <w:b/>
        </w:rPr>
        <w:t>C.</w:t>
      </w:r>
      <w:r>
        <w:t xml:space="preserve"> M(2; 1; 0).                                    </w:t>
      </w:r>
      <w:r>
        <w:br/>
      </w:r>
      <w:r>
        <w:rPr>
          <w:b/>
        </w:rPr>
        <w:t>D.</w:t>
      </w:r>
      <w:r>
        <w:t xml:space="preserve"> M(0; 1; 2).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C</w:t>
      </w:r>
      <w:r>
        <w:br/>
      </w:r>
      <w:r>
        <w:t xml:space="preserve">Ta có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2</w:t>
      </w:r>
      <w:r>
        <w:t>→</w:t>
      </w:r>
      <w:r>
        <w:t>i</w:t>
      </w:r>
      <w:r>
        <w:t>+</w:t>
      </w:r>
      <w:r>
        <w:t>→</w:t>
      </w:r>
      <w:r>
        <w:t>j</w:t>
      </w:r>
      <w:r>
        <w:t>O⁢M→=2⁢i→+j→</w:t>
      </w:r>
      <w:r>
        <w:t xml:space="preserve"> </w:t>
      </w:r>
      <w:r>
        <w:t>⇒</w:t>
      </w:r>
      <w:r>
        <w:t>M</w:t>
      </w:r>
      <w:r>
        <w:t>(</w:t>
      </w:r>
      <w:r>
        <w:t>2</w:t>
      </w:r>
      <w:r>
        <w:t>;</w:t>
      </w:r>
      <w:r>
        <w:t>1</w:t>
      </w:r>
      <w:r>
        <w:t>;</w:t>
      </w:r>
      <w:r>
        <w:t>0</w:t>
      </w:r>
      <w:r>
        <w:t>)</w:t>
      </w:r>
      <w:r>
        <w:t>⇒M⁢(2;1;0)</w:t>
      </w:r>
      <w:r>
        <w:t xml:space="preserve"> 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