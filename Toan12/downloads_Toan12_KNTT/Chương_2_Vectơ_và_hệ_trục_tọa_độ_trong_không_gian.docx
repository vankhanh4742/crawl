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2: Vectơ và hệ trục tọa độ trong không gian</w:t>
      </w:r>
    </w:p>
    <w:p>
      <w:r>
        <w:rPr>
          <w:b/>
        </w:rPr>
        <w:t>Giải SBT Toán lớp 12 Chương 2: Vectơ và hệ trục tọa độ trong không gian</w:t>
      </w:r>
      <w:r>
        <w:br/>
      </w:r>
      <w:r>
        <w:rPr>
          <w:b/>
        </w:rPr>
        <w:t>Bài 6: Vectơ trong không gian</w:t>
      </w:r>
      <w:r>
        <w:br/>
      </w:r>
      <w:r>
        <w:rPr>
          <w:b/>
        </w:rPr>
        <w:t>Bài 7: Hệ trục toạ độ trong không gian</w:t>
      </w:r>
      <w:r>
        <w:br/>
      </w:r>
      <w:r>
        <w:rPr>
          <w:b/>
        </w:rPr>
        <w:t>Bài 8: Biểu thức toạ độ của các phép toán vectơ</w:t>
      </w:r>
      <w:r>
        <w:br/>
      </w:r>
      <w:r>
        <w:rPr>
          <w:b/>
        </w:rPr>
        <w:t>Bài tập cuối chương 2</w:t>
      </w:r>
      <w:r>
        <w:br/>
      </w:r>
      <w:r>
        <w:rPr>
          <w:b/>
        </w:rPr>
        <w:t>Xem thêm Lời giải bài tập Toán 12 sách Kết nối tri thức hay, chi tiết khác:</w:t>
      </w:r>
      <w:r>
        <w:br/>
      </w:r>
      <w:r>
        <w:rPr>
          <w:b/>
        </w:rPr>
        <w:t>Chương 1: Ứng dụng đạo hàm đề khảo sát và vẽ đồ thị hàm số</w:t>
      </w:r>
      <w:r>
        <w:br/>
      </w:r>
      <w:r>
        <w:rPr>
          <w:b/>
        </w:rPr>
        <w:t>Chương 3: Các số đặc trưng đo mức độ phân tán của mẫu số liệu ghép nhóm</w:t>
      </w:r>
      <w:r>
        <w:br/>
      </w:r>
      <w:r>
        <w:rPr>
          <w:b/>
        </w:rPr>
        <w:t>Chương 4: Nguyên hàm và tích phân</w:t>
      </w:r>
      <w:r>
        <w:br/>
      </w:r>
      <w:r>
        <w:rPr>
          <w:b/>
        </w:rPr>
        <w:t>Chương 5: Phương pháp tọa độ trong không gian</w:t>
      </w:r>
      <w:r>
        <w:br/>
      </w:r>
      <w:r>
        <w:rPr>
          <w:b/>
        </w:rPr>
        <w:t>Chương 6: Xác suất có điều kiện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