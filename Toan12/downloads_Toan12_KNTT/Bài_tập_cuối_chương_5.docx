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5</w:t>
      </w:r>
    </w:p>
    <w:p>
      <w:r>
        <w:rPr>
          <w:b/>
        </w:rPr>
        <w:t>Giải SBT Toán 12 Bài tập cuối chương 5 - Kết nối tri thức</w:t>
      </w:r>
      <w:r>
        <w:br/>
      </w:r>
      <w:r>
        <w:rPr>
          <w:b/>
        </w:rPr>
        <w:t xml:space="preserve">Bài 5.28 trang 35 SBT Toán 12 Tập 2: </w:t>
      </w:r>
      <w:r>
        <w:t xml:space="preserve">Trong không gian Oxyz, phương trình mặt phẳng (P) đi qua A(1; 0; −3) và nhận vectơ </w:t>
      </w:r>
      <w:r>
        <w:t>→</w:t>
      </w:r>
      <w:r>
        <w:t>n</w:t>
      </w:r>
      <w:r>
        <w:t>n→</w:t>
      </w:r>
      <w:r>
        <w:t xml:space="preserve"> = (2; 1; 1) làm vectơ pháp tuyến là</w:t>
      </w:r>
      <w:r>
        <w:br/>
      </w:r>
      <w:r>
        <w:t>A. 2x + y + z – 1 = 0.</w:t>
      </w:r>
      <w:r>
        <w:br/>
      </w:r>
      <w:r>
        <w:t>B. 2x + y + z + 1 = 0.</w:t>
      </w:r>
      <w:r>
        <w:br/>
      </w:r>
      <w:r>
        <w:t>C. x – 3z + 1 = 0.</w:t>
      </w:r>
      <w:r>
        <w:br/>
      </w:r>
      <w:r>
        <w:t>D. x + 3x + 1 = 0.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Phương trình mặt phẳng (P) là: 2(x – 1) + 1(y – 0) + 1(z + 3) = 0</w:t>
      </w:r>
      <w:r>
        <w:br/>
      </w:r>
      <w:r>
        <w:t>⇔ 2x + y + z + 1 = 0.</w:t>
      </w:r>
      <w:r>
        <w:br/>
      </w:r>
      <w:r>
        <w:rPr>
          <w:b/>
        </w:rPr>
        <w:t xml:space="preserve">Bài 5.29 trang 35 SBT Toán 12 Tập 2: </w:t>
      </w:r>
      <w:r>
        <w:t xml:space="preserve">Trong không gian Oxyz, một vectơ chỉ phương của đường thẳng có phương trình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+</w:t>
      </w:r>
      <w:r>
        <w:t>2</w:t>
      </w:r>
      <w:r>
        <w:t>t</w:t>
      </w:r>
      <w:r>
        <w:t>y</w:t>
      </w:r>
      <w:r>
        <w:t>=</w:t>
      </w:r>
      <w:r>
        <w:t>3</w:t>
      </w:r>
      <w:r>
        <w:t>−</w:t>
      </w:r>
      <w:r>
        <w:t>2</w:t>
      </w:r>
      <w:r>
        <w:t>t</w:t>
      </w:r>
      <w:r>
        <w:t>z</w:t>
      </w:r>
      <w:r>
        <w:t>=</w:t>
      </w:r>
      <w:r>
        <w:t>−</w:t>
      </w:r>
      <w:r>
        <w:t>2</w:t>
      </w:r>
      <w:r>
        <w:t>+</w:t>
      </w:r>
      <w:r>
        <w:t>t</w:t>
      </w:r>
      <w:r>
        <w:t>x=1+2ty=3−2tz=−2+t</w:t>
      </w:r>
      <w:r>
        <w:t>là</w:t>
      </w:r>
      <w:r>
        <w:br/>
      </w:r>
      <w:r>
        <w:t xml:space="preserve">A. </w:t>
      </w:r>
      <w:r>
        <w:t>→</w:t>
      </w:r>
      <w:r>
        <w:t>u</w:t>
      </w:r>
      <w:r>
        <w:t>1</w:t>
      </w:r>
      <w:r>
        <w:t>u_(1)→</w:t>
      </w:r>
      <w:r>
        <w:t xml:space="preserve"> = (1; 3; −2).</w:t>
      </w:r>
      <w:r>
        <w:br/>
      </w:r>
      <w:r>
        <w:t xml:space="preserve">B. </w:t>
      </w:r>
      <w:r>
        <w:t>→</w:t>
      </w:r>
      <w:r>
        <w:t>u</w:t>
      </w:r>
      <w:r>
        <w:t>2</w:t>
      </w:r>
      <w:r>
        <w:t>u_(2)→</w:t>
      </w:r>
      <w:r>
        <w:t xml:space="preserve"> = (2; −2; 0).</w:t>
      </w:r>
      <w:r>
        <w:br/>
      </w:r>
      <w:r>
        <w:t xml:space="preserve">C. </w:t>
      </w:r>
      <w:r>
        <w:t>→</w:t>
      </w:r>
      <w:r>
        <w:t>u</w:t>
      </w:r>
      <w:r>
        <w:t>3</w:t>
      </w:r>
      <w:r>
        <w:t>u_(3)→</w:t>
      </w:r>
      <w:r>
        <w:t xml:space="preserve"> = (2; 2; 1).</w:t>
      </w:r>
      <w:r>
        <w:br/>
      </w:r>
      <w:r>
        <w:t xml:space="preserve">D. </w:t>
      </w:r>
      <w:r>
        <w:t>→</w:t>
      </w:r>
      <w:r>
        <w:t>u</w:t>
      </w:r>
      <w:r>
        <w:t>4</w:t>
      </w:r>
      <w:r>
        <w:t>u_(4)→</w:t>
      </w:r>
      <w:r>
        <w:t xml:space="preserve"> = (2; −2; 1).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Vectơ chỉ phương của phương trình đường thẳng trên là: </w:t>
      </w:r>
      <w:r>
        <w:t>→</w:t>
      </w:r>
      <w:r>
        <w:t>u</w:t>
      </w:r>
      <w:r>
        <w:t>4</w:t>
      </w:r>
      <w:r>
        <w:t>u_(4)→</w:t>
      </w:r>
      <w:r>
        <w:t xml:space="preserve"> = (2; −2; 1).</w:t>
      </w:r>
      <w:r>
        <w:br/>
      </w:r>
      <w:r>
        <w:rPr>
          <w:b/>
        </w:rPr>
        <w:t xml:space="preserve">Bài 5.30 trang 35 SBT Toán 12 Tập 2: </w:t>
      </w:r>
      <w:r>
        <w:t>Trong không gian Oxyz, cho mặt phẳng (P): 2x + 3y – z – 1 = 0 và điểm A(1; 2; −1). Phương trình chính tắc của đường thẳng d đi qua A và vuông góc với mặt phẳng (P) là</w:t>
      </w:r>
      <w:r>
        <w:br/>
      </w:r>
      <w:r>
        <w:t xml:space="preserve">A. </w:t>
      </w:r>
      <w:r>
        <w:t>x</w:t>
      </w:r>
      <w:r>
        <w:t>+</w:t>
      </w:r>
      <w:r>
        <w:t>2</w:t>
      </w:r>
      <w:r>
        <w:t>2</w:t>
      </w:r>
      <w:r>
        <w:t>=</w:t>
      </w:r>
      <w:r>
        <w:t>y</w:t>
      </w:r>
      <w:r>
        <w:t>+</w:t>
      </w:r>
      <w:r>
        <w:t>2</w:t>
      </w:r>
      <w:r>
        <w:t>3</w:t>
      </w:r>
      <w:r>
        <w:t>=</w:t>
      </w:r>
      <w:r>
        <w:t>z</w:t>
      </w:r>
      <w:r>
        <w:t>−</w:t>
      </w:r>
      <w:r>
        <w:t>1</w:t>
      </w:r>
      <w:r>
        <w:t>−</w:t>
      </w:r>
      <w:r>
        <w:t>1</w:t>
      </w:r>
      <w:r>
        <w:t>(x+2)/(2)=(y+2)/(3)=(z−1)/(−1)</w:t>
      </w:r>
      <w:r>
        <w:t>.</w:t>
      </w:r>
      <w:r>
        <w:br/>
      </w:r>
      <w:r>
        <w:t xml:space="preserve">B. </w:t>
      </w:r>
      <w:r>
        <w:t>x</w:t>
      </w:r>
      <w:r>
        <w:t>−</w:t>
      </w:r>
      <w:r>
        <w:t>1</w:t>
      </w:r>
      <w:r>
        <w:t>2</w:t>
      </w:r>
      <w:r>
        <w:t>=</w:t>
      </w:r>
      <w:r>
        <w:t>y</w:t>
      </w:r>
      <w:r>
        <w:t>−</w:t>
      </w:r>
      <w:r>
        <w:t>2</w:t>
      </w:r>
      <w:r>
        <w:t>3</w:t>
      </w:r>
      <w:r>
        <w:t>=</w:t>
      </w:r>
      <w:r>
        <w:t>z</w:t>
      </w:r>
      <w:r>
        <w:t>+</w:t>
      </w:r>
      <w:r>
        <w:t>1</w:t>
      </w:r>
      <w:r>
        <w:t>−</w:t>
      </w:r>
      <w:r>
        <w:t>1</w:t>
      </w:r>
      <w:r>
        <w:t>(x−1)/(2)=(y−2)/(3)=(z+1)/(−1)</w:t>
      </w:r>
      <w:r>
        <w:t>.</w:t>
      </w:r>
      <w:r>
        <w:br/>
      </w:r>
      <w:r>
        <w:t xml:space="preserve">C. </w:t>
      </w:r>
      <w:r>
        <w:t>x</w:t>
      </w:r>
      <w:r>
        <w:t>−</w:t>
      </w:r>
      <w:r>
        <w:t>1</w:t>
      </w:r>
      <w:r>
        <w:t>1</w:t>
      </w:r>
      <w:r>
        <w:t>=</w:t>
      </w:r>
      <w:r>
        <w:t>y</w:t>
      </w:r>
      <w:r>
        <w:t>−</w:t>
      </w:r>
      <w:r>
        <w:t>2</w:t>
      </w:r>
      <w:r>
        <w:t>2</w:t>
      </w:r>
      <w:r>
        <w:t>=</w:t>
      </w:r>
      <w:r>
        <w:t>z</w:t>
      </w:r>
      <w:r>
        <w:t>+</w:t>
      </w:r>
      <w:r>
        <w:t>1</w:t>
      </w:r>
      <w:r>
        <w:t>−</w:t>
      </w:r>
      <w:r>
        <w:t>1</w:t>
      </w:r>
      <w:r>
        <w:t>(x−1)/(1)=(y−2)/(2)=(z+1)/(−1)</w:t>
      </w:r>
      <w:r>
        <w:t>.</w:t>
      </w:r>
      <w:r>
        <w:br/>
      </w:r>
      <w:r>
        <w:t xml:space="preserve">D. </w:t>
      </w:r>
      <w:r>
        <w:t>x</w:t>
      </w:r>
      <w:r>
        <w:t>+</w:t>
      </w:r>
      <w:r>
        <w:t>1</w:t>
      </w:r>
      <w:r>
        <w:t>1</w:t>
      </w:r>
      <w:r>
        <w:t>=</w:t>
      </w:r>
      <w:r>
        <w:t>y</w:t>
      </w:r>
      <w:r>
        <w:t>+</w:t>
      </w:r>
      <w:r>
        <w:t>2</w:t>
      </w:r>
      <w:r>
        <w:t>2</w:t>
      </w:r>
      <w:r>
        <w:t>=</w:t>
      </w:r>
      <w:r>
        <w:t>z</w:t>
      </w:r>
      <w:r>
        <w:t>−</w:t>
      </w:r>
      <w:r>
        <w:t>1</w:t>
      </w:r>
      <w:r>
        <w:t>−</w:t>
      </w:r>
      <w:r>
        <w:t>1</w:t>
      </w:r>
      <w:r>
        <w:t>(x+1)/(1)=(y+2)/(2)=(z−1)/(−1)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Đường thẳng d nhận vectơ pháp tuyến của mặt phẳng (P) làm vectơ chỉ phương nên </w:t>
      </w:r>
      <w:r>
        <w:t>→</w:t>
      </w:r>
      <w:r>
        <w:t>u</w:t>
      </w:r>
      <w:r>
        <w:t>u→</w:t>
      </w:r>
      <w:r>
        <w:t xml:space="preserve"> = (2; 3; −1).</w:t>
      </w:r>
      <w:r>
        <w:br/>
      </w:r>
      <w:r>
        <w:t xml:space="preserve">Do đó, phương trình chính tắc của đường thẳng d là: </w:t>
      </w:r>
      <w:r>
        <w:t>x</w:t>
      </w:r>
      <w:r>
        <w:t>−</w:t>
      </w:r>
      <w:r>
        <w:t>1</w:t>
      </w:r>
      <w:r>
        <w:t>2</w:t>
      </w:r>
      <w:r>
        <w:t>=</w:t>
      </w:r>
      <w:r>
        <w:t>y</w:t>
      </w:r>
      <w:r>
        <w:t>−</w:t>
      </w:r>
      <w:r>
        <w:t>2</w:t>
      </w:r>
      <w:r>
        <w:t>3</w:t>
      </w:r>
      <w:r>
        <w:t>=</w:t>
      </w:r>
      <w:r>
        <w:t>z</w:t>
      </w:r>
      <w:r>
        <w:t>+</w:t>
      </w:r>
      <w:r>
        <w:t>1</w:t>
      </w:r>
      <w:r>
        <w:t>−</w:t>
      </w:r>
      <w:r>
        <w:t>1</w:t>
      </w:r>
      <w:r>
        <w:t>(x−1)/(2)=(y−2)/(3)=(z+1)/(−1)</w:t>
      </w:r>
      <w:r>
        <w:t>.</w:t>
      </w:r>
      <w:r>
        <w:br/>
      </w:r>
      <w:r>
        <w:rPr>
          <w:b/>
        </w:rPr>
        <w:t xml:space="preserve">Bài 5.31 trang 36 SBT Toán 12 Tập 2: </w:t>
      </w:r>
      <w:r>
        <w:t xml:space="preserve">Trong không gian Oxyz, côsin của góc giữa hai đường thẳng: ∆: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+</w:t>
      </w:r>
      <w:r>
        <w:t>2</w:t>
      </w:r>
      <w:r>
        <w:t>t</w:t>
      </w:r>
      <w:r>
        <w:t>y</w:t>
      </w:r>
      <w:r>
        <w:t>=</w:t>
      </w:r>
      <w:r>
        <w:t>−</w:t>
      </w:r>
      <w:r>
        <w:t>1</w:t>
      </w:r>
      <w:r>
        <w:t>+</w:t>
      </w:r>
      <w:r>
        <w:t>t</w:t>
      </w:r>
      <w:r>
        <w:t>z</w:t>
      </w:r>
      <w:r>
        <w:t>=</w:t>
      </w:r>
      <w:r>
        <w:t>−</w:t>
      </w:r>
      <w:r>
        <w:t>2</w:t>
      </w:r>
      <w:r>
        <w:t>+</w:t>
      </w:r>
      <w:r>
        <w:t>t</w:t>
      </w:r>
      <w:r>
        <w:t>x=1+2ty=−1+tz=−2+t</w:t>
      </w:r>
      <w:r>
        <w:t xml:space="preserve"> và ∆</w:t>
      </w:r>
      <w:r>
        <w:rPr>
          <w:i/>
        </w:rPr>
        <w:t>'</w:t>
      </w:r>
      <w:r>
        <w:t xml:space="preserve">: </w:t>
      </w:r>
      <w:r>
        <w:t>x</w:t>
      </w:r>
      <w:r>
        <w:t>+</w:t>
      </w:r>
      <w:r>
        <w:t>2</w:t>
      </w:r>
      <w:r>
        <w:t>1</w:t>
      </w:r>
      <w:r>
        <w:t>=</w:t>
      </w:r>
      <w:r>
        <w:t>y</w:t>
      </w:r>
      <w:r>
        <w:t>+</w:t>
      </w:r>
      <w:r>
        <w:t>3</w:t>
      </w:r>
      <w:r>
        <w:t>2</w:t>
      </w:r>
      <w:r>
        <w:t>=</w:t>
      </w:r>
      <w:r>
        <w:t>z</w:t>
      </w:r>
      <w:r>
        <w:t>−</w:t>
      </w:r>
      <w:r>
        <w:t>1</w:t>
      </w:r>
      <w:r>
        <w:t>−</w:t>
      </w:r>
      <w:r>
        <w:t>5</w:t>
      </w:r>
      <w:r>
        <w:t>(x+2)/(1)=(y+3)/(2)=(z−1)/(−5)</w:t>
      </w:r>
      <w:r>
        <w:t xml:space="preserve"> bằng</w:t>
      </w:r>
      <w:r>
        <w:br/>
      </w:r>
      <w:r>
        <w:t xml:space="preserve">A. </w:t>
      </w:r>
      <w:r>
        <w:t>√</w:t>
      </w:r>
      <w:r>
        <w:t>5</w:t>
      </w:r>
      <w:r>
        <w:t>30</w:t>
      </w:r>
      <w:r>
        <w:t>(√(5))/(30)</w:t>
      </w:r>
      <w:r>
        <w:t>.</w:t>
      </w:r>
      <w:r>
        <w:br/>
      </w:r>
      <w:r>
        <w:t xml:space="preserve">B. </w:t>
      </w:r>
      <w:r>
        <w:t>−</w:t>
      </w:r>
      <w:r>
        <w:t>√</w:t>
      </w:r>
      <w:r>
        <w:t>5</w:t>
      </w:r>
      <w:r>
        <w:t>30</w:t>
      </w:r>
      <w:r>
        <w:t>(−√(5))/(30)</w:t>
      </w:r>
      <w:r>
        <w:t>.</w:t>
      </w:r>
      <w:r>
        <w:br/>
      </w:r>
      <w:r>
        <w:t xml:space="preserve">C. </w:t>
      </w:r>
      <w:r>
        <w:t>3</w:t>
      </w:r>
      <w:r>
        <w:t>√</w:t>
      </w:r>
      <w:r>
        <w:t>5</w:t>
      </w:r>
      <w:r>
        <w:t>10</w:t>
      </w:r>
      <w:r>
        <w:t>(3√(5))/(10)</w:t>
      </w:r>
      <w:r>
        <w:t>.</w:t>
      </w:r>
      <w:r>
        <w:br/>
      </w:r>
      <w:r>
        <w:t xml:space="preserve">D. </w:t>
      </w:r>
      <w:r>
        <w:t>−</w:t>
      </w:r>
      <w:r>
        <w:t>3</w:t>
      </w:r>
      <w:r>
        <w:t>√</w:t>
      </w:r>
      <w:r>
        <w:t>5</w:t>
      </w:r>
      <w:r>
        <w:t>10</w:t>
      </w:r>
      <w:r>
        <w:t>(−3√(5))/(10)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có: </w:t>
      </w:r>
      <w:r>
        <w:t>−</w:t>
      </w:r>
      <w:r>
        <w:t>→</w:t>
      </w:r>
      <w:r>
        <w:t>u</w:t>
      </w:r>
      <w:r>
        <w:t>Δ</w:t>
      </w:r>
      <w:r>
        <w:t>u_(Δ)→</w:t>
      </w:r>
      <w:r>
        <w:t xml:space="preserve"> = (2; 1; 1), 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u_(^(Δ^(')))→</w:t>
      </w:r>
      <w:r>
        <w:t xml:space="preserve"> = (1; 2; −5).</w:t>
      </w:r>
      <w:r>
        <w:br/>
      </w:r>
      <w:r>
        <w:t>Do đó, cos(∆, ∆</w:t>
      </w:r>
      <w:r>
        <w:rPr>
          <w:i/>
        </w:rPr>
        <w:t>'</w:t>
      </w:r>
      <w:r>
        <w:t xml:space="preserve">) = </w:t>
      </w:r>
      <w:r>
        <w:t>∣</w:t>
      </w:r>
      <w:r>
        <w:t>∣</w:t>
      </w:r>
      <w:r>
        <w:t>cos</w:t>
      </w:r>
      <w:r>
        <w:t>(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)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−</w:t>
      </w:r>
      <w:r>
        <w:t>→</w:t>
      </w:r>
      <w:r>
        <w:t>u</w:t>
      </w:r>
      <w:r>
        <w:t>Δ</w:t>
      </w:r>
      <w:r>
        <w:t>.</w:t>
      </w:r>
      <w:r>
        <w:t>−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∣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u</w:t>
      </w:r>
      <w:r>
        <w:t>Δ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∣</w:t>
      </w:r>
      <w:r>
        <w:t>∣</w:t>
      </w:r>
      <w:r>
        <w:t>cosu_(Δ)→,u_(Δ^('))→=(u_(Δ)→.u_(Δ^('))→)/(u_(Δ)→.u_(Δ^('))→)</w:t>
      </w:r>
      <w:r>
        <w:br/>
      </w:r>
      <w:r>
        <w:t xml:space="preserve"> </w:t>
      </w:r>
      <w:r>
        <w:t>=</w:t>
      </w:r>
      <w:r>
        <w:t>|</w:t>
      </w:r>
      <w:r>
        <w:t>2.1</w:t>
      </w:r>
      <w:r>
        <w:t>+</w:t>
      </w:r>
      <w:r>
        <w:t>1.2</w:t>
      </w:r>
      <w:r>
        <w:t>+</w:t>
      </w:r>
      <w:r>
        <w:t>1.</w:t>
      </w:r>
      <w:r>
        <w:t>(</w:t>
      </w:r>
      <w:r>
        <w:t>−</w:t>
      </w:r>
      <w:r>
        <w:t>5</w:t>
      </w:r>
      <w:r>
        <w:t>)</w:t>
      </w:r>
      <w:r>
        <w:t>|</w:t>
      </w:r>
      <w:r>
        <w:t>√</w:t>
      </w:r>
      <w:r>
        <w:t>2</w:t>
      </w:r>
      <w:r>
        <w:t>2</w:t>
      </w:r>
      <w:r>
        <w:t>+</w:t>
      </w:r>
      <w:r>
        <w:t>1</w:t>
      </w:r>
      <w:r>
        <w:t>2</w:t>
      </w:r>
      <w:r>
        <w:t>+</w:t>
      </w:r>
      <w:r>
        <w:t>1</w:t>
      </w:r>
      <w:r>
        <w:t>2</w:t>
      </w:r>
      <w:r>
        <w:t>.</w:t>
      </w:r>
      <w:r>
        <w:t>√</w:t>
      </w:r>
      <w:r>
        <w:t>1</w:t>
      </w:r>
      <w:r>
        <w:t>2</w:t>
      </w:r>
      <w:r>
        <w:t>+</w:t>
      </w:r>
      <w:r>
        <w:t>2</w:t>
      </w:r>
      <w:r>
        <w:t>2</w:t>
      </w:r>
      <w:r>
        <w:t>+</w:t>
      </w:r>
      <w:r>
        <w:t>(</w:t>
      </w:r>
      <w:r>
        <w:t>−</w:t>
      </w:r>
      <w:r>
        <w:t>5</w:t>
      </w:r>
      <w:r>
        <w:t>)</w:t>
      </w:r>
      <w:r>
        <w:t>2</w:t>
      </w:r>
      <w:r>
        <w:t>=(2.1+1.2+1.−5)/(√(2^(2)+1^(2)+1^(2)).√(1^(2)+2^(2)+−5^(2)))</w:t>
      </w:r>
      <w:r>
        <w:t xml:space="preserve"> = </w:t>
      </w:r>
      <w:r>
        <w:t>√</w:t>
      </w:r>
      <w:r>
        <w:t>5</w:t>
      </w:r>
      <w:r>
        <w:t>30</w:t>
      </w:r>
      <w:r>
        <w:t>(√(5))/(30)</w:t>
      </w:r>
      <w:r>
        <w:br/>
      </w:r>
      <w:r>
        <w:rPr>
          <w:b/>
        </w:rPr>
        <w:t xml:space="preserve">Bài 5.32 trang 36 SBT Toán 12 Tập 2: </w:t>
      </w:r>
      <w:r>
        <w:t xml:space="preserve">Trong không gian Oxyz, góc giữa đường thẳng ∆: </w:t>
      </w:r>
      <w:r>
        <w:t>x</w:t>
      </w:r>
      <w:r>
        <w:t>+</w:t>
      </w:r>
      <w:r>
        <w:t>3</w:t>
      </w:r>
      <w:r>
        <w:t>1</w:t>
      </w:r>
      <w:r>
        <w:t>=</w:t>
      </w:r>
      <w:r>
        <w:t>y</w:t>
      </w:r>
      <w:r>
        <w:t>+</w:t>
      </w:r>
      <w:r>
        <w:t>1</w:t>
      </w:r>
      <w:r>
        <w:t>√</w:t>
      </w:r>
      <w:r>
        <w:t>2</w:t>
      </w:r>
      <w:r>
        <w:t>=</w:t>
      </w:r>
      <w:r>
        <w:t>z</w:t>
      </w:r>
      <w:r>
        <w:t>+</w:t>
      </w:r>
      <w:r>
        <w:t>2</w:t>
      </w:r>
      <w:r>
        <w:t>1</w:t>
      </w:r>
      <w:r>
        <w:t>(x+3)/(1)=(y+1)/(√(2))=(z+2)/(1)</w:t>
      </w:r>
      <w:r>
        <w:t xml:space="preserve"> và mặt phẳng (Oxz) bằng</w:t>
      </w:r>
      <w:r>
        <w:br/>
      </w:r>
      <w:r>
        <w:t>A. 45°.</w:t>
      </w:r>
      <w:r>
        <w:br/>
      </w:r>
      <w:r>
        <w:t>B. 30°.</w:t>
      </w:r>
      <w:r>
        <w:br/>
      </w:r>
      <w:r>
        <w:t>C. 60°.</w:t>
      </w:r>
      <w:r>
        <w:br/>
      </w:r>
      <w:r>
        <w:t>D. 90°.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có: </w:t>
      </w:r>
      <w:r>
        <w:t>−</w:t>
      </w:r>
      <w:r>
        <w:t>→</w:t>
      </w:r>
      <w:r>
        <w:t>u</w:t>
      </w:r>
      <w:r>
        <w:t>Δ</w:t>
      </w:r>
      <w:r>
        <w:t>u_(Δ)→</w:t>
      </w:r>
      <w:r>
        <w:t xml:space="preserve"> = (1; </w:t>
      </w:r>
      <w:r>
        <w:t>√</w:t>
      </w:r>
      <w:r>
        <w:t>2</w:t>
      </w:r>
      <w:r>
        <w:t>√(2)</w:t>
      </w:r>
      <w:r>
        <w:t xml:space="preserve">; 1), </w:t>
      </w:r>
      <w:r>
        <w:t>−</w:t>
      </w:r>
      <w:r>
        <w:t>−</w:t>
      </w:r>
      <w:r>
        <w:t>→</w:t>
      </w:r>
      <w:r>
        <w:t>n</w:t>
      </w:r>
      <w:r>
        <w:t>O</w:t>
      </w:r>
      <w:r>
        <w:t>x</w:t>
      </w:r>
      <w:r>
        <w:t>z</w:t>
      </w:r>
      <w:r>
        <w:t>n_(Oxz)→</w:t>
      </w:r>
      <w:r>
        <w:t xml:space="preserve"> = (0; 1; 0).</w:t>
      </w:r>
      <w:r>
        <w:br/>
      </w:r>
      <w:r>
        <w:t xml:space="preserve">⇒ sin(∆, (Oxz)) = </w:t>
      </w:r>
      <w:r>
        <w:t>|</w:t>
      </w:r>
      <w:r>
        <w:t>cos</w:t>
      </w:r>
      <w:r>
        <w:t>(</w:t>
      </w:r>
      <w:r>
        <w:t>Δ</w:t>
      </w:r>
      <w:r>
        <w:t>,</w:t>
      </w:r>
      <w:r>
        <w:t>(</w:t>
      </w:r>
      <w:r>
        <w:t>O</w:t>
      </w:r>
      <w:r>
        <w:t>x</w:t>
      </w:r>
      <w:r>
        <w:t>z</w:t>
      </w:r>
      <w:r>
        <w:t>)</w:t>
      </w:r>
      <w:r>
        <w:t>)</w:t>
      </w:r>
      <w:r>
        <w:t>|</w:t>
      </w:r>
      <w:r>
        <w:t>=</w:t>
      </w:r>
      <w:r>
        <w:t>∣</w:t>
      </w:r>
      <w:r>
        <w:t>∣</w:t>
      </w:r>
      <w:r>
        <w:t>−</w:t>
      </w:r>
      <w:r>
        <w:t>→</w:t>
      </w:r>
      <w:r>
        <w:t>u</w:t>
      </w:r>
      <w:r>
        <w:t>Δ</w:t>
      </w:r>
      <w:r>
        <w:t>.</w:t>
      </w:r>
      <w:r>
        <w:t>−</w:t>
      </w:r>
      <w:r>
        <w:t>−</w:t>
      </w:r>
      <w:r>
        <w:t>→</w:t>
      </w:r>
      <w:r>
        <w:t>n</w:t>
      </w:r>
      <w:r>
        <w:t>O</w:t>
      </w:r>
      <w:r>
        <w:t>x</w:t>
      </w:r>
      <w:r>
        <w:t>z</w:t>
      </w:r>
      <w:r>
        <w:t>∣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u</w:t>
      </w:r>
      <w:r>
        <w:t>Δ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n</w:t>
      </w:r>
      <w:r>
        <w:t>O</w:t>
      </w:r>
      <w:r>
        <w:t>x</w:t>
      </w:r>
      <w:r>
        <w:t>z</w:t>
      </w:r>
      <w:r>
        <w:t>∣</w:t>
      </w:r>
      <w:r>
        <w:t>∣</w:t>
      </w:r>
      <w:r>
        <w:t>cosΔ,Oxz=(u_(Δ)→.n_(Oxz)→)/(u_(Δ)→.n_(Oxz)→)</w:t>
      </w:r>
      <w:r>
        <w:br/>
      </w:r>
      <w:r>
        <w:t xml:space="preserve"> </w:t>
      </w:r>
      <w:r>
        <w:t>=</w:t>
      </w:r>
      <w:r>
        <w:t>∣</w:t>
      </w:r>
      <w:r>
        <w:t>∣</w:t>
      </w:r>
      <w:r>
        <w:t>1.0</w:t>
      </w:r>
      <w:r>
        <w:t>+</w:t>
      </w:r>
      <w:r>
        <w:t>√</w:t>
      </w:r>
      <w:r>
        <w:t>2</w:t>
      </w:r>
      <w:r>
        <w:t>.1</w:t>
      </w:r>
      <w:r>
        <w:t>+</w:t>
      </w:r>
      <w:r>
        <w:t>1.0</w:t>
      </w:r>
      <w:r>
        <w:t>∣</w:t>
      </w:r>
      <w:r>
        <w:t>∣</w:t>
      </w:r>
      <w:r>
        <w:t>√</w:t>
      </w:r>
      <w:r>
        <w:t>1</w:t>
      </w:r>
      <w:r>
        <w:t>2</w:t>
      </w:r>
      <w:r>
        <w:t>+</w:t>
      </w:r>
      <w:r>
        <w:t>(</w:t>
      </w:r>
      <w:r>
        <w:t>√</w:t>
      </w:r>
      <w:r>
        <w:t>2</w:t>
      </w:r>
      <w:r>
        <w:t>)</w:t>
      </w:r>
      <w:r>
        <w:t>2</w:t>
      </w:r>
      <w:r>
        <w:t>+</w:t>
      </w:r>
      <w:r>
        <w:t>1</w:t>
      </w:r>
      <w:r>
        <w:t>2</w:t>
      </w:r>
      <w:r>
        <w:t>.</w:t>
      </w:r>
      <w:r>
        <w:t>√</w:t>
      </w:r>
      <w:r>
        <w:t>0</w:t>
      </w:r>
      <w:r>
        <w:t>2</w:t>
      </w:r>
      <w:r>
        <w:t>+</w:t>
      </w:r>
      <w:r>
        <w:t>1</w:t>
      </w:r>
      <w:r>
        <w:t>2</w:t>
      </w:r>
      <w:r>
        <w:t>+</w:t>
      </w:r>
      <w:r>
        <w:t>0</w:t>
      </w:r>
      <w:r>
        <w:t>2</w:t>
      </w:r>
      <w:r>
        <w:t>=(1.0+√(2).1+1.0)/(√(1^(2)+√(2)^(2)+1^(2)).√(0^(2)+1^(2)+0^(2)))</w:t>
      </w:r>
      <w:r>
        <w:t xml:space="preserve">= </w:t>
      </w:r>
      <w:r>
        <w:t>√</w:t>
      </w:r>
      <w:r>
        <w:t>2</w:t>
      </w:r>
      <w:r>
        <w:t>2</w:t>
      </w:r>
      <w:r>
        <w:t>(√(2))/(2)</w:t>
      </w:r>
      <w:r>
        <w:t>.</w:t>
      </w:r>
      <w:r>
        <w:br/>
      </w:r>
      <w:r>
        <w:t>⇒ (∆, (Oxz)) = 45°.</w:t>
      </w:r>
      <w:r>
        <w:br/>
      </w:r>
      <w:r>
        <w:rPr>
          <w:b/>
        </w:rPr>
        <w:t xml:space="preserve">Bài 5.33 trang 36 SBT Toán 12 Tập 2: </w:t>
      </w:r>
      <w:r>
        <w:t>Trong không gian Oxyz, phương trình mặt cầu (S) có tâm I(1; 2; −1) và (S) đi qua A(−1; 1; 0) là</w:t>
      </w:r>
      <w:r>
        <w:br/>
      </w:r>
      <w:r>
        <w:t>A. (x – 1)</w:t>
      </w:r>
      <w:r>
        <w:rPr>
          <w:vertAlign w:val="superscript"/>
        </w:rPr>
        <w:t>2</w:t>
      </w:r>
      <w:r>
        <w:t xml:space="preserve"> + (y – 2)</w:t>
      </w:r>
      <w:r>
        <w:rPr>
          <w:vertAlign w:val="superscript"/>
        </w:rPr>
        <w:t>2</w:t>
      </w:r>
      <w:r>
        <w:t xml:space="preserve"> + (z + 1)</w:t>
      </w:r>
      <w:r>
        <w:rPr>
          <w:vertAlign w:val="superscript"/>
        </w:rPr>
        <w:t>2</w:t>
      </w:r>
      <w:r>
        <w:t xml:space="preserve"> = </w:t>
      </w:r>
      <w:r>
        <w:t>√</w:t>
      </w:r>
      <w:r>
        <w:t>6</w:t>
      </w:r>
      <w:r>
        <w:t>√(6)</w:t>
      </w:r>
      <w:r>
        <w:t>.</w:t>
      </w:r>
      <w:r>
        <w:br/>
      </w:r>
      <w:r>
        <w:t>B. (x + 1)</w:t>
      </w:r>
      <w:r>
        <w:rPr>
          <w:vertAlign w:val="superscript"/>
        </w:rPr>
        <w:t>2</w:t>
      </w:r>
      <w:r>
        <w:t xml:space="preserve"> + (y + 2)</w:t>
      </w:r>
      <w:r>
        <w:rPr>
          <w:vertAlign w:val="superscript"/>
        </w:rPr>
        <w:t>2</w:t>
      </w:r>
      <w:r>
        <w:t xml:space="preserve"> + (z − 1)</w:t>
      </w:r>
      <w:r>
        <w:rPr>
          <w:vertAlign w:val="superscript"/>
        </w:rPr>
        <w:t>2</w:t>
      </w:r>
      <w:r>
        <w:t xml:space="preserve"> = 6.</w:t>
      </w:r>
      <w:r>
        <w:br/>
      </w:r>
      <w:r>
        <w:t>C. (x − 1)</w:t>
      </w:r>
      <w:r>
        <w:rPr>
          <w:vertAlign w:val="superscript"/>
        </w:rPr>
        <w:t>2</w:t>
      </w:r>
      <w:r>
        <w:t xml:space="preserve"> + (y − 2)</w:t>
      </w:r>
      <w:r>
        <w:rPr>
          <w:vertAlign w:val="superscript"/>
        </w:rPr>
        <w:t>2</w:t>
      </w:r>
      <w:r>
        <w:t xml:space="preserve"> + (z + 1)</w:t>
      </w:r>
      <w:r>
        <w:rPr>
          <w:vertAlign w:val="superscript"/>
        </w:rPr>
        <w:t>2</w:t>
      </w:r>
      <w:r>
        <w:t xml:space="preserve"> = 6.</w:t>
      </w:r>
      <w:r>
        <w:br/>
      </w:r>
      <w:r>
        <w:t>D. (x + 1)</w:t>
      </w:r>
      <w:r>
        <w:rPr>
          <w:vertAlign w:val="superscript"/>
        </w:rPr>
        <w:t>2</w:t>
      </w:r>
      <w:r>
        <w:t xml:space="preserve"> + (y – 1)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= 6.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 xml:space="preserve">Ta có: R = IA = </w:t>
      </w:r>
      <w:r>
        <w:t>√</w:t>
      </w:r>
      <w:r>
        <w:t>(</w:t>
      </w:r>
      <w:r>
        <w:t>1</w:t>
      </w:r>
      <w:r>
        <w:t>+</w:t>
      </w:r>
      <w:r>
        <w:t>1</w:t>
      </w:r>
      <w:r>
        <w:t>)</w:t>
      </w:r>
      <w:r>
        <w:t>2</w:t>
      </w:r>
      <w:r>
        <w:t>+</w:t>
      </w:r>
      <w:r>
        <w:t>(</w:t>
      </w:r>
      <w:r>
        <w:t>2</w:t>
      </w:r>
      <w:r>
        <w:t>−</w:t>
      </w:r>
      <w:r>
        <w:t>1</w:t>
      </w:r>
      <w:r>
        <w:t>)</w:t>
      </w:r>
      <w:r>
        <w:t>2</w:t>
      </w:r>
      <w:r>
        <w:t>+</w:t>
      </w:r>
      <w:r>
        <w:t>(</w:t>
      </w:r>
      <w:r>
        <w:t>−</w:t>
      </w:r>
      <w:r>
        <w:t>1</w:t>
      </w:r>
      <w:r>
        <w:t>−</w:t>
      </w:r>
      <w:r>
        <w:t>0</w:t>
      </w:r>
      <w:r>
        <w:t>)</w:t>
      </w:r>
      <w:r>
        <w:t>2</w:t>
      </w:r>
      <w:r>
        <w:t>√(1+1^(2)+2−1^(2)+−1−0^(2))</w:t>
      </w:r>
      <w:r>
        <w:t xml:space="preserve"> = </w:t>
      </w:r>
      <w:r>
        <w:t>√</w:t>
      </w:r>
      <w:r>
        <w:t>6</w:t>
      </w:r>
      <w:r>
        <w:t>√(6)</w:t>
      </w:r>
      <w:r>
        <w:t>.</w:t>
      </w:r>
      <w:r>
        <w:br/>
      </w:r>
      <w:r>
        <w:t>Vậy phương trình mặt cầu (S) là: (x – 1)</w:t>
      </w:r>
      <w:r>
        <w:rPr>
          <w:vertAlign w:val="superscript"/>
        </w:rPr>
        <w:t>2</w:t>
      </w:r>
      <w:r>
        <w:t xml:space="preserve"> + (y – 2)</w:t>
      </w:r>
      <w:r>
        <w:rPr>
          <w:vertAlign w:val="superscript"/>
        </w:rPr>
        <w:t>2</w:t>
      </w:r>
      <w:r>
        <w:t xml:space="preserve"> + (z + 1)</w:t>
      </w:r>
      <w:r>
        <w:rPr>
          <w:vertAlign w:val="superscript"/>
        </w:rPr>
        <w:t>2</w:t>
      </w:r>
      <w:r>
        <w:t xml:space="preserve"> = 6.</w:t>
      </w:r>
      <w:r>
        <w:br/>
      </w:r>
      <w:r>
        <w:rPr>
          <w:b/>
        </w:rPr>
        <w:t xml:space="preserve">Bài 5.34 trang 36 SBT Toán 12 Tập 2: </w:t>
      </w:r>
      <w:r>
        <w:t>Trong không gian Oxyz, phương trình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– 2x + 4y + 1 = 0 là phương trình của mặt cầu có tâm I và bán kính R lần lượt là</w:t>
      </w:r>
      <w:r>
        <w:br/>
      </w:r>
      <w:r>
        <w:t>A. I(−1; 2; 0); R = 2.</w:t>
      </w:r>
      <w:r>
        <w:br/>
      </w:r>
      <w:r>
        <w:t>B. I(1; −2; 0); R = 2.</w:t>
      </w:r>
      <w:r>
        <w:br/>
      </w:r>
      <w:r>
        <w:t>C. I(−1; 2; 0); R = 4.</w:t>
      </w:r>
      <w:r>
        <w:br/>
      </w:r>
      <w:r>
        <w:t>D. I(1; −2; 0); R = 4.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Ta có: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– 2x + 4y + 1 = 0</w:t>
      </w:r>
      <w:r>
        <w:br/>
      </w:r>
      <w:r>
        <w:t>⇔ (x – 1)</w:t>
      </w:r>
      <w:r>
        <w:rPr>
          <w:vertAlign w:val="superscript"/>
        </w:rPr>
        <w:t>2</w:t>
      </w:r>
      <w:r>
        <w:t xml:space="preserve"> + (y + 2)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= 4.</w:t>
      </w:r>
      <w:r>
        <w:br/>
      </w:r>
      <w:r>
        <w:t>Vậy mặt cầu có tâm I(1; −2; 0) và R = 2.</w:t>
      </w:r>
      <w:r>
        <w:br/>
      </w:r>
      <w:r>
        <w:rPr>
          <w:b/>
        </w:rPr>
        <w:t xml:space="preserve">Bài 5.35 trang 36 SBT Toán 12 Tập 2: </w:t>
      </w:r>
      <w:r>
        <w:t xml:space="preserve">Trong không gian Oxyz, một vectơ pháp tuyến của mặt phẳng chứa đường thẳng ∆: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+</w:t>
      </w:r>
      <w:r>
        <w:t>t</w:t>
      </w:r>
      <w:r>
        <w:t>y</w:t>
      </w:r>
      <w:r>
        <w:t>=</w:t>
      </w:r>
      <w:r>
        <w:t>−</w:t>
      </w:r>
      <w:r>
        <w:t>2</w:t>
      </w:r>
      <w:r>
        <w:t>+</w:t>
      </w:r>
      <w:r>
        <w:t>2</w:t>
      </w:r>
      <w:r>
        <w:t>t</w:t>
      </w:r>
      <w:r>
        <w:t>z</w:t>
      </w:r>
      <w:r>
        <w:t>=</w:t>
      </w:r>
      <w:r>
        <w:t>3</w:t>
      </w:r>
      <w:r>
        <w:t>−</w:t>
      </w:r>
      <w:r>
        <w:t>t</w:t>
      </w:r>
      <w:r>
        <w:t>x=1+ty=−2+2tz=3−t</w:t>
      </w:r>
      <w:r>
        <w:t xml:space="preserve"> và đi qua điểm A(2; −1; 1) là</w:t>
      </w:r>
      <w:r>
        <w:br/>
      </w:r>
      <w:r>
        <w:t xml:space="preserve">A. </w:t>
      </w:r>
      <w:r>
        <w:t>→</w:t>
      </w:r>
      <w:r>
        <w:t>n</w:t>
      </w:r>
      <w:r>
        <w:t>1</w:t>
      </w:r>
      <w:r>
        <w:t>n_(1)→</w:t>
      </w:r>
      <w:r>
        <w:t xml:space="preserve"> = (3; −1; 1).</w:t>
      </w:r>
      <w:r>
        <w:br/>
      </w:r>
      <w:r>
        <w:t xml:space="preserve">B. </w:t>
      </w:r>
      <w:r>
        <w:t>→</w:t>
      </w:r>
      <w:r>
        <w:t>n</w:t>
      </w:r>
      <w:r>
        <w:t>2</w:t>
      </w:r>
      <w:r>
        <w:t>n_(2)→</w:t>
      </w:r>
      <w:r>
        <w:t xml:space="preserve"> = (3; 1; −1).</w:t>
      </w:r>
      <w:r>
        <w:br/>
      </w:r>
      <w:r>
        <w:t xml:space="preserve">C. </w:t>
      </w:r>
      <w:r>
        <w:t>→</w:t>
      </w:r>
      <w:r>
        <w:t>n</w:t>
      </w:r>
      <w:r>
        <w:t>3</w:t>
      </w:r>
      <w:r>
        <w:t>n_(3)→</w:t>
      </w:r>
      <w:r>
        <w:t xml:space="preserve"> = (1; −1; 3).</w:t>
      </w:r>
      <w:r>
        <w:br/>
      </w:r>
      <w:r>
        <w:t xml:space="preserve">D. </w:t>
      </w:r>
      <w:r>
        <w:t>→</w:t>
      </w:r>
      <w:r>
        <w:t>n</w:t>
      </w:r>
      <w:r>
        <w:t>4</w:t>
      </w:r>
      <w:r>
        <w:t>n_(4)→</w:t>
      </w:r>
      <w:r>
        <w:t xml:space="preserve"> = (−1; 3; 1).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Vectơ chỉ phương của đường thẳng ∆ là: </w:t>
      </w:r>
      <w:r>
        <w:t>→</w:t>
      </w:r>
      <w:r>
        <w:t>u</w:t>
      </w:r>
      <w:r>
        <w:t>u→</w:t>
      </w:r>
      <w:r>
        <w:t xml:space="preserve"> = (1; 2; −1).</w:t>
      </w:r>
      <w:r>
        <w:br/>
      </w:r>
      <w:r>
        <w:t xml:space="preserve">Đường thẳng ∆ đi qua B(1; −2; 3) nên vectơ pháp tuyến của mặt phẳng chứa ∆ và đi qua A là: </w:t>
      </w:r>
      <w:r>
        <w:t>→</w:t>
      </w:r>
      <w:r>
        <w:t>n</w:t>
      </w:r>
      <w:r>
        <w:t>=</w:t>
      </w:r>
      <w:r>
        <w:t>[</w:t>
      </w:r>
      <w:r>
        <w:t>→</w:t>
      </w:r>
      <w:r>
        <w:t>u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]</w:t>
      </w:r>
      <w:r>
        <w:t>n→=u→,AB→</w:t>
      </w:r>
      <w:r>
        <w:t xml:space="preserve"> (với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(−1; −1; 2)).</w:t>
      </w:r>
      <w:r>
        <w:br/>
      </w:r>
      <w:r>
        <w:t xml:space="preserve">Suy ra </w:t>
      </w:r>
      <w:r>
        <w:t>→</w:t>
      </w:r>
      <w:r>
        <w:t>n</w:t>
      </w:r>
      <w:r>
        <w:t>=</w:t>
      </w:r>
      <w:r>
        <w:t>[</w:t>
      </w:r>
      <w:r>
        <w:t>→</w:t>
      </w:r>
      <w:r>
        <w:t>u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]</w:t>
      </w:r>
      <w:r>
        <w:t>n→=u→,AB→</w:t>
      </w:r>
      <w:r>
        <w:t xml:space="preserve"> = </w:t>
      </w:r>
      <w:r>
        <w:t>(</w:t>
      </w:r>
      <w:r>
        <w:t>∣</w:t>
      </w:r>
      <w:r>
        <w:t>∣</w:t>
      </w:r>
      <w:r>
        <w:t>∣</w:t>
      </w:r>
      <w:r>
        <w:t>2</w:t>
      </w:r>
      <w:r>
        <w:t>−</w:t>
      </w:r>
      <w:r>
        <w:t>1</w:t>
      </w:r>
      <w:r>
        <w:t>−</w:t>
      </w:r>
      <w:r>
        <w:t>1</w:t>
      </w:r>
      <w:r>
        <w:t>2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−</w:t>
      </w:r>
      <w:r>
        <w:t>1</w:t>
      </w:r>
      <w:r>
        <w:t>1</w:t>
      </w:r>
      <w:r>
        <w:t>2</w:t>
      </w:r>
      <w:r>
        <w:t>−</w:t>
      </w:r>
      <w:r>
        <w:t>1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1</w:t>
      </w:r>
      <w:r>
        <w:t>2</w:t>
      </w:r>
      <w:r>
        <w:t>−</w:t>
      </w:r>
      <w:r>
        <w:t>1</w:t>
      </w:r>
      <w:r>
        <w:t>−</w:t>
      </w:r>
      <w:r>
        <w:t>1</w:t>
      </w:r>
      <w:r>
        <w:t>∣</w:t>
      </w:r>
      <w:r>
        <w:t>∣</w:t>
      </w:r>
      <w:r>
        <w:t>∣</w:t>
      </w:r>
      <w:r>
        <w:t>)</w:t>
      </w:r>
      <w:r>
        <w:t>2−1−12;−112−1;12−1−1</w:t>
      </w:r>
      <w:r>
        <w:t xml:space="preserve"> = (3; −1; 1).</w:t>
      </w:r>
      <w:r>
        <w:br/>
      </w:r>
      <w:r>
        <w:t xml:space="preserve">Vậy </w:t>
      </w:r>
      <w:r>
        <w:t>→</w:t>
      </w:r>
      <w:r>
        <w:t>n</w:t>
      </w:r>
      <w:r>
        <w:t>n→</w:t>
      </w:r>
      <w:r>
        <w:t xml:space="preserve"> = (3; −1; 1).</w:t>
      </w:r>
      <w:r>
        <w:br/>
      </w:r>
      <w:r>
        <w:rPr>
          <w:b/>
        </w:rPr>
        <w:t xml:space="preserve">Bài 5.36 trang 37 SBT Toán 12 Tập 2: </w:t>
      </w:r>
      <w:r>
        <w:t>Trong không gian Oxyz, khoảng cách từ điểm A(−2; 1; 0) đến mặt phẳng (P): 2x – 2y + z – 3 = 0 bằng</w:t>
      </w:r>
      <w:r>
        <w:br/>
      </w:r>
      <w:r>
        <w:t>A. 2.</w:t>
      </w:r>
      <w:r>
        <w:br/>
      </w:r>
      <w:r>
        <w:t>B. 6.</w:t>
      </w:r>
      <w:r>
        <w:br/>
      </w:r>
      <w:r>
        <w:t>C. 3.</w:t>
      </w:r>
      <w:r>
        <w:br/>
      </w:r>
      <w:r>
        <w:t>D. 9.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 xml:space="preserve">Ta có: d(A, (P)) = </w:t>
      </w:r>
      <w:r>
        <w:t>|</w:t>
      </w:r>
      <w:r>
        <w:t>2.</w:t>
      </w:r>
      <w:r>
        <w:t>(</w:t>
      </w:r>
      <w:r>
        <w:t>−</w:t>
      </w:r>
      <w:r>
        <w:t>2</w:t>
      </w:r>
      <w:r>
        <w:t>)</w:t>
      </w:r>
      <w:r>
        <w:t>−</w:t>
      </w:r>
      <w:r>
        <w:t>2.1</w:t>
      </w:r>
      <w:r>
        <w:t>+</w:t>
      </w:r>
      <w:r>
        <w:t>0</w:t>
      </w:r>
      <w:r>
        <w:t>−</w:t>
      </w:r>
      <w:r>
        <w:t>3</w:t>
      </w:r>
      <w:r>
        <w:t>|</w:t>
      </w:r>
      <w:r>
        <w:t>√</w:t>
      </w:r>
      <w:r>
        <w:t>2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+</w:t>
      </w:r>
      <w:r>
        <w:t>1</w:t>
      </w:r>
      <w:r>
        <w:t>2</w:t>
      </w:r>
      <w:r>
        <w:t>(2.−2−2.1+0−3)/(√(2^(2)+−2^(2)+1^(2)))</w:t>
      </w:r>
      <w:r>
        <w:t xml:space="preserve"> = 3.</w:t>
      </w:r>
      <w:r>
        <w:br/>
      </w:r>
      <w:r>
        <w:rPr>
          <w:b/>
        </w:rPr>
        <w:t xml:space="preserve">Bài 5.37 trang 37 SBT Toán 12 Tập 2: </w:t>
      </w:r>
      <w:r>
        <w:t>Trong không gian Oxyz, cho hai đường thẳng:</w:t>
      </w:r>
      <w:r>
        <w:br/>
      </w:r>
      <w:r>
        <w:t xml:space="preserve">∆: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−</w:t>
      </w:r>
      <w:r>
        <w:t>t</w:t>
      </w:r>
      <w:r>
        <w:t>y</w:t>
      </w:r>
      <w:r>
        <w:t>=</w:t>
      </w:r>
      <w:r>
        <w:t>2</w:t>
      </w:r>
      <w:r>
        <w:t>+</w:t>
      </w:r>
      <w:r>
        <w:t>t</w:t>
      </w:r>
      <w:r>
        <w:t>z</w:t>
      </w:r>
      <w:r>
        <w:t>=</w:t>
      </w:r>
      <w:r>
        <w:t>−</w:t>
      </w:r>
      <w:r>
        <w:t>1</w:t>
      </w:r>
      <w:r>
        <w:t>+</w:t>
      </w:r>
      <w:r>
        <w:t>2</w:t>
      </w:r>
      <w:r>
        <w:t>t</w:t>
      </w:r>
      <w:r>
        <w:t>x=1−ty=2+tz=−1+2t</w:t>
      </w:r>
      <w:r>
        <w:t xml:space="preserve"> và ∆</w:t>
      </w:r>
      <w:r>
        <w:rPr>
          <w:i/>
        </w:rPr>
        <w:t>'</w:t>
      </w:r>
      <w:r>
        <w:t xml:space="preserve">: </w:t>
      </w:r>
      <w:r>
        <w:t>x</w:t>
      </w:r>
      <w:r>
        <w:t>−</w:t>
      </w:r>
      <w:r>
        <w:t>2</w:t>
      </w:r>
      <w:r>
        <w:t>2</w:t>
      </w:r>
      <w:r>
        <w:t>=</w:t>
      </w:r>
      <w:r>
        <w:t>y</w:t>
      </w:r>
      <w:r>
        <w:t>−</w:t>
      </w:r>
      <w:r>
        <w:t>1</w:t>
      </w:r>
      <w:r>
        <w:t>1</w:t>
      </w:r>
      <w:r>
        <w:t>=</w:t>
      </w:r>
      <w:r>
        <w:t>z</w:t>
      </w:r>
      <w:r>
        <w:t>+</w:t>
      </w:r>
      <w:r>
        <w:t>3</w:t>
      </w:r>
      <w:r>
        <w:t>−</w:t>
      </w:r>
      <w:r>
        <w:t>3</w:t>
      </w:r>
      <w:r>
        <w:t>(x−2)/(2)=(y−1)/(1)=(z+3)/(−3)</w:t>
      </w:r>
      <w:r>
        <w:t>.</w:t>
      </w:r>
      <w:r>
        <w:br/>
      </w:r>
      <w:r>
        <w:t>Vị trí tương đối của hai đường thẳng này là</w:t>
      </w:r>
      <w:r>
        <w:br/>
      </w:r>
      <w:r>
        <w:t>A. chéo nhau.</w:t>
      </w:r>
      <w:r>
        <w:br/>
      </w:r>
      <w:r>
        <w:t>B. cắt nhau.</w:t>
      </w:r>
      <w:r>
        <w:br/>
      </w:r>
      <w:r>
        <w:t>C. song song.</w:t>
      </w:r>
      <w:r>
        <w:br/>
      </w:r>
      <w:r>
        <w:t>D. trùng nhau.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Đường thẳng ∆ đi qua A(1; 2; −1) và nhận vectơ </w:t>
      </w:r>
      <w:r>
        <w:t>−</w:t>
      </w:r>
      <w:r>
        <w:t>→</w:t>
      </w:r>
      <w:r>
        <w:t>u</w:t>
      </w:r>
      <w:r>
        <w:t>Δ</w:t>
      </w:r>
      <w:r>
        <w:t>u_(Δ)→</w:t>
      </w:r>
      <w:r>
        <w:t xml:space="preserve"> = (−1; 1; 2) làm vectơ chỉ phương.</w:t>
      </w:r>
      <w:r>
        <w:br/>
      </w:r>
      <w:r>
        <w:t>Đường thẳng ∆</w:t>
      </w:r>
      <w:r>
        <w:rPr>
          <w:i/>
        </w:rPr>
        <w:t>'</w:t>
      </w:r>
      <w:r>
        <w:t xml:space="preserve"> đi qua B(2; 1; −3) và nhận vectơ 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u_(Δ^('))→</w:t>
      </w:r>
      <w:r>
        <w:t xml:space="preserve"> = (2; 1; −3) làm vectơ chỉ phương.</w:t>
      </w:r>
      <w:r>
        <w:br/>
      </w:r>
      <w:r>
        <w:t xml:space="preserve">Ta có: </w:t>
      </w:r>
      <w:r>
        <w:t>[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]</w:t>
      </w:r>
      <w:r>
        <w:t>=</w:t>
      </w:r>
      <w:r>
        <w:t>(</w:t>
      </w:r>
      <w:r>
        <w:t>∣</w:t>
      </w:r>
      <w:r>
        <w:t>∣</w:t>
      </w:r>
      <w:r>
        <w:t>∣</w:t>
      </w:r>
      <w:r>
        <w:t>1</w:t>
      </w:r>
      <w:r>
        <w:t>2</w:t>
      </w:r>
      <w:r>
        <w:t>1</w:t>
      </w:r>
      <w:r>
        <w:t>−</w:t>
      </w:r>
      <w:r>
        <w:t>3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2</w:t>
      </w:r>
      <w:r>
        <w:t>−</w:t>
      </w:r>
      <w:r>
        <w:t>1</w:t>
      </w:r>
      <w:r>
        <w:t>−</w:t>
      </w:r>
      <w:r>
        <w:t>3</w:t>
      </w:r>
      <w:r>
        <w:t>2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−</w:t>
      </w:r>
      <w:r>
        <w:t>1</w:t>
      </w:r>
      <w:r>
        <w:t>1</w:t>
      </w:r>
      <w:r>
        <w:t>2</w:t>
      </w:r>
      <w:r>
        <w:t>1</w:t>
      </w:r>
      <w:r>
        <w:t>∣</w:t>
      </w:r>
      <w:r>
        <w:t>∣</w:t>
      </w:r>
      <w:r>
        <w:t>∣</w:t>
      </w:r>
      <w:r>
        <w:t>)</w:t>
      </w:r>
      <w:r>
        <w:t>u_(Δ)→,u_(Δ^('))→=121−3;2−1−32;−1121</w:t>
      </w:r>
      <w:r>
        <w:br/>
      </w:r>
      <w:r>
        <w:t xml:space="preserve"> = (−5; 1; −3) ≠ </w:t>
      </w:r>
      <w:r>
        <w:t>→</w:t>
      </w:r>
      <w:r>
        <w:t>0</w:t>
      </w:r>
      <w:r>
        <w:t>0→</w:t>
      </w:r>
      <w:r>
        <w:t>.</w:t>
      </w:r>
      <w:r>
        <w:br/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(1; −1; −2).</w:t>
      </w:r>
      <w:r>
        <w:br/>
      </w:r>
      <w:r>
        <w:t xml:space="preserve">Và </w:t>
      </w:r>
      <w:r>
        <w:t>[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]</w:t>
      </w:r>
      <w:r>
        <w:t>.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u_(Δ)→,u_(Δ^('))→.AB→</w:t>
      </w:r>
      <w:r>
        <w:t xml:space="preserve"> = −5.1 + 1.(−1) + (−3).(−2) = 0 nên hai đường thẳng ∆, ∆</w:t>
      </w:r>
      <w:r>
        <w:rPr>
          <w:i/>
        </w:rPr>
        <w:t>'</w:t>
      </w:r>
      <w:r>
        <w:t xml:space="preserve"> cắt nhau.</w:t>
      </w:r>
      <w:r>
        <w:br/>
      </w:r>
      <w:r>
        <w:rPr>
          <w:b/>
        </w:rPr>
        <w:t xml:space="preserve">Bài 5.38 trang 37 SBT Toán 12 Tập 2: </w:t>
      </w:r>
      <w:r>
        <w:t>Trong không gian Oxyz, cho ba điểm A(2; 3; −1), B(−1; 2; 0) và C(3; 1; 2).</w:t>
      </w:r>
      <w:r>
        <w:br/>
      </w:r>
      <w:r>
        <w:t>a) Viết phương trình mặt phẳng (ABC).</w:t>
      </w:r>
      <w:r>
        <w:br/>
      </w:r>
      <w:r>
        <w:t>b) Viết phương trình tham số và phương trình chính tắc của đường thẳng AB.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(−3; −1; 1),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= (1; −2; 3).</w:t>
      </w:r>
      <w:r>
        <w:br/>
      </w:r>
      <w:r>
        <w:t>Vectơ pháp tuyến của mặt phẳng (ABC) là:</w:t>
      </w:r>
      <w:r>
        <w:br/>
      </w:r>
      <w:r>
        <w:t>→</w:t>
      </w:r>
      <w:r>
        <w:t>n</w:t>
      </w:r>
      <w:r>
        <w:t>n→</w:t>
      </w:r>
      <w:r>
        <w:t xml:space="preserve"> = </w:t>
      </w:r>
      <w:r>
        <w:t>[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]</w:t>
      </w:r>
      <w:r>
        <w:t>AB→,AC→</w:t>
      </w:r>
      <w:r>
        <w:t xml:space="preserve"> = </w:t>
      </w:r>
      <w:r>
        <w:t>(</w:t>
      </w:r>
      <w:r>
        <w:t>∣</w:t>
      </w:r>
      <w:r>
        <w:t>∣</w:t>
      </w:r>
      <w:r>
        <w:t>∣</w:t>
      </w:r>
      <w:r>
        <w:t>−</w:t>
      </w:r>
      <w:r>
        <w:t>1</w:t>
      </w:r>
      <w:r>
        <w:t>1</w:t>
      </w:r>
      <w:r>
        <w:t>−</w:t>
      </w:r>
      <w:r>
        <w:t>2</w:t>
      </w:r>
      <w:r>
        <w:t>3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1</w:t>
      </w:r>
      <w:r>
        <w:t>−</w:t>
      </w:r>
      <w:r>
        <w:t>3</w:t>
      </w:r>
      <w:r>
        <w:t>3</w:t>
      </w:r>
      <w:r>
        <w:t>1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−</w:t>
      </w:r>
      <w:r>
        <w:t>3</w:t>
      </w:r>
      <w:r>
        <w:t>−</w:t>
      </w:r>
      <w:r>
        <w:t>1</w:t>
      </w:r>
      <w:r>
        <w:t>1</w:t>
      </w:r>
      <w:r>
        <w:t>−</w:t>
      </w:r>
      <w:r>
        <w:t>2</w:t>
      </w:r>
      <w:r>
        <w:t>∣</w:t>
      </w:r>
      <w:r>
        <w:t>∣</w:t>
      </w:r>
      <w:r>
        <w:t>∣</w:t>
      </w:r>
      <w:r>
        <w:t>)</w:t>
      </w:r>
      <w:r>
        <w:t>−11−23;1−331;−3−11−2</w:t>
      </w:r>
      <w:r>
        <w:t xml:space="preserve"> = (−1; 10; 7).</w:t>
      </w:r>
      <w:r>
        <w:br/>
      </w:r>
      <w:r>
        <w:t>Vậy phương trình mặt phẳng (ABC) là:</w:t>
      </w:r>
      <w:r>
        <w:br/>
      </w:r>
      <w:r>
        <w:t>−1(x – 2) + 10(y – 3) + 7(z + 1) = 0</w:t>
      </w:r>
      <w:r>
        <w:br/>
      </w:r>
      <w:r>
        <w:t>⇔ −x + 10y + 7z – 21 = 0</w:t>
      </w:r>
      <w:r>
        <w:br/>
      </w:r>
      <w:r>
        <w:t>⇔ x – 10y – 7z + 21 = 0.</w:t>
      </w:r>
      <w:r>
        <w:br/>
      </w:r>
      <w:r>
        <w:t xml:space="preserve">b) 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(−3; −1; 1) là vectơ chỉ phương của đường thẳng AB.</w:t>
      </w:r>
      <w:r>
        <w:br/>
      </w:r>
      <w:r>
        <w:t xml:space="preserve">Phương trình tham số của đường thẳng AB là: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2</w:t>
      </w:r>
      <w:r>
        <w:t>−</w:t>
      </w:r>
      <w:r>
        <w:t>3</w:t>
      </w:r>
      <w:r>
        <w:t>t</w:t>
      </w:r>
      <w:r>
        <w:t>y</w:t>
      </w:r>
      <w:r>
        <w:t>=</w:t>
      </w:r>
      <w:r>
        <w:t>3</w:t>
      </w:r>
      <w:r>
        <w:t>−</w:t>
      </w:r>
      <w:r>
        <w:t>t</w:t>
      </w:r>
      <w:r>
        <w:t>z</w:t>
      </w:r>
      <w:r>
        <w:t>=</w:t>
      </w:r>
      <w:r>
        <w:t>−</w:t>
      </w:r>
      <w:r>
        <w:t>1</w:t>
      </w:r>
      <w:r>
        <w:t>+</w:t>
      </w:r>
      <w:r>
        <w:t>t</w:t>
      </w:r>
      <w:r>
        <w:t>x=2−3ty=3−tz=−1+t</w:t>
      </w:r>
      <w:r>
        <w:t>.</w:t>
      </w:r>
      <w:r>
        <w:br/>
      </w:r>
      <w:r>
        <w:t xml:space="preserve">Phương trình chính tắc của đường thẳng AB là: </w:t>
      </w:r>
      <w:r>
        <w:t>x</w:t>
      </w:r>
      <w:r>
        <w:t>−</w:t>
      </w:r>
      <w:r>
        <w:t>2</w:t>
      </w:r>
      <w:r>
        <w:t>−</w:t>
      </w:r>
      <w:r>
        <w:t>3</w:t>
      </w:r>
      <w:r>
        <w:t>=</w:t>
      </w:r>
      <w:r>
        <w:t>y</w:t>
      </w:r>
      <w:r>
        <w:t>−</w:t>
      </w:r>
      <w:r>
        <w:t>3</w:t>
      </w:r>
      <w:r>
        <w:t>−</w:t>
      </w:r>
      <w:r>
        <w:t>1</w:t>
      </w:r>
      <w:r>
        <w:t>=</w:t>
      </w:r>
      <w:r>
        <w:t>z</w:t>
      </w:r>
      <w:r>
        <w:t>+</w:t>
      </w:r>
      <w:r>
        <w:t>1</w:t>
      </w:r>
      <w:r>
        <w:t>1</w:t>
      </w:r>
      <w:r>
        <w:t>(x−2)/(−3)=(y−3)/(−1)=(z+1)/(1)</w:t>
      </w:r>
      <w:r>
        <w:t>.</w:t>
      </w:r>
      <w:r>
        <w:br/>
      </w:r>
      <w:r>
        <w:rPr>
          <w:b/>
        </w:rPr>
        <w:t xml:space="preserve">Bài 5.39 trang 37 SBT Toán 12 Tập 2: </w:t>
      </w:r>
      <w:r>
        <w:t>Trong không gian Oxyz, cho hai đường thẳng:</w:t>
      </w:r>
      <w:r>
        <w:br/>
      </w:r>
      <w:r>
        <w:t xml:space="preserve">∆: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2</w:t>
      </w:r>
      <w:r>
        <w:t>+</w:t>
      </w:r>
      <w:r>
        <w:t>3</w:t>
      </w:r>
      <w:r>
        <w:t>t</w:t>
      </w:r>
      <w:r>
        <w:t>y</w:t>
      </w:r>
      <w:r>
        <w:t>=</w:t>
      </w:r>
      <w:r>
        <w:t>1</w:t>
      </w:r>
      <w:r>
        <w:t>+</w:t>
      </w:r>
      <w:r>
        <w:t>2</w:t>
      </w:r>
      <w:r>
        <w:t>t</w:t>
      </w:r>
      <w:r>
        <w:t>z</w:t>
      </w:r>
      <w:r>
        <w:t>=</w:t>
      </w:r>
      <w:r>
        <w:t>−</w:t>
      </w:r>
      <w:r>
        <w:t>1</w:t>
      </w:r>
      <w:r>
        <w:t>+</w:t>
      </w:r>
      <w:r>
        <w:t>t</w:t>
      </w:r>
      <w:r>
        <w:t>x=2+3ty=1+2tz=−1+t</w:t>
      </w:r>
      <w:r>
        <w:t xml:space="preserve"> và ∆</w:t>
      </w:r>
      <w:r>
        <w:rPr>
          <w:i/>
        </w:rPr>
        <w:t>'</w:t>
      </w:r>
      <w:r>
        <w:t xml:space="preserve">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−</w:t>
      </w:r>
      <w:r>
        <w:t>1</w:t>
      </w:r>
      <w:r>
        <w:t>+</w:t>
      </w:r>
      <w:r>
        <w:t>s</w:t>
      </w:r>
      <w:r>
        <w:t>y</w:t>
      </w:r>
      <w:r>
        <w:t>=</w:t>
      </w:r>
      <w:r>
        <w:t>2</w:t>
      </w:r>
      <w:r>
        <w:t>−</w:t>
      </w:r>
      <w:r>
        <w:t>s</w:t>
      </w:r>
      <w:r>
        <w:t>z</w:t>
      </w:r>
      <w:r>
        <w:t>=</w:t>
      </w:r>
      <w:r>
        <w:t>3</w:t>
      </w:r>
      <w:r>
        <w:t>+</w:t>
      </w:r>
      <w:r>
        <w:t>2</w:t>
      </w:r>
      <w:r>
        <w:t>s</w:t>
      </w:r>
      <w:r>
        <w:t>.</w:t>
      </w:r>
      <w:r>
        <w:t>x=−1+sy=2−sz=3+2s.</w:t>
      </w:r>
      <w:r>
        <w:br/>
      </w:r>
      <w:r>
        <w:t>a) Xét vị trí tương đối của hai đường thẳng ∆ và ∆</w:t>
      </w:r>
      <w:r>
        <w:rPr>
          <w:i/>
        </w:rPr>
        <w:t>'</w:t>
      </w:r>
      <w:r>
        <w:t>.</w:t>
      </w:r>
      <w:r>
        <w:br/>
      </w:r>
      <w:r>
        <w:t>b) Tính côsin của góc giữa hai đường thẳng ∆ và ∆</w:t>
      </w:r>
      <w:r>
        <w:rPr>
          <w:i/>
        </w:rPr>
        <w:t>'</w:t>
      </w:r>
      <w:r>
        <w:t>.</w:t>
      </w:r>
      <w:r>
        <w:br/>
      </w:r>
      <w:r>
        <w:t>c) Viết phương trình đường thẳng d đi qua A(−3; 2; 2) và song song với đường thẳng ∆.</w:t>
      </w:r>
      <w:r>
        <w:br/>
      </w:r>
      <w:r>
        <w:rPr>
          <w:b/>
        </w:rPr>
        <w:t>Lời giải:</w:t>
      </w:r>
      <w:r>
        <w:br/>
      </w:r>
      <w:r>
        <w:t xml:space="preserve">a) Đường thẳng ∆ đi qua A(2; 1; −1) và nhận vectơ </w:t>
      </w:r>
      <w:r>
        <w:t>−</w:t>
      </w:r>
      <w:r>
        <w:t>→</w:t>
      </w:r>
      <w:r>
        <w:t>u</w:t>
      </w:r>
      <w:r>
        <w:t>Δ</w:t>
      </w:r>
      <w:r>
        <w:t>u_(Δ)→</w:t>
      </w:r>
      <w:r>
        <w:t xml:space="preserve"> = (3; 2; 1) làm vectơ chỉ phương.</w:t>
      </w:r>
      <w:r>
        <w:br/>
      </w:r>
      <w:r>
        <w:t>Đường thẳng ∆</w:t>
      </w:r>
      <w:r>
        <w:rPr>
          <w:i/>
        </w:rPr>
        <w:t>'</w:t>
      </w:r>
      <w:r>
        <w:t xml:space="preserve"> đi qua B(−1; 2; 3) và nhận vectơ 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u_(Δ^('))→</w:t>
      </w:r>
      <w:r>
        <w:t xml:space="preserve"> = (1; −1; 2) làm vectơ chỉ phương.</w:t>
      </w:r>
      <w:r>
        <w:br/>
      </w:r>
      <w:r>
        <w:t xml:space="preserve">Ta có: </w:t>
      </w:r>
      <w:r>
        <w:t>[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]</w:t>
      </w:r>
      <w:r>
        <w:t>u_(Δ)→,u_(Δ^('))→</w:t>
      </w:r>
      <w:r>
        <w:t xml:space="preserve"> = (5; −5; −5) và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(−3; 1; 4) nên </w:t>
      </w:r>
      <w:r>
        <w:t>[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]</w:t>
      </w:r>
      <w:r>
        <w:t>.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u_(Δ)→,u_(Δ^('))→.AB→</w:t>
      </w:r>
      <w:r>
        <w:t xml:space="preserve"> = −40 ≠ 0.</w:t>
      </w:r>
      <w:r>
        <w:br/>
      </w:r>
      <w:r>
        <w:t>Hai đường thẳng ∆ và ∆</w:t>
      </w:r>
      <w:r>
        <w:rPr>
          <w:i/>
        </w:rPr>
        <w:t>'</w:t>
      </w:r>
      <w:r>
        <w:t xml:space="preserve"> chéo nhau.</w:t>
      </w:r>
      <w:r>
        <w:br/>
      </w:r>
      <w:r>
        <w:t>b) Ta có: cos(∆, ∆</w:t>
      </w:r>
      <w:r>
        <w:rPr>
          <w:i/>
        </w:rPr>
        <w:t>'</w:t>
      </w:r>
      <w:r>
        <w:t xml:space="preserve">) = </w:t>
      </w:r>
      <w:r>
        <w:t>∣</w:t>
      </w:r>
      <w:r>
        <w:t>∣</w:t>
      </w:r>
      <w:r>
        <w:t>cos</w:t>
      </w:r>
      <w:r>
        <w:t>(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)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−</w:t>
      </w:r>
      <w:r>
        <w:t>→</w:t>
      </w:r>
      <w:r>
        <w:t>u</w:t>
      </w:r>
      <w:r>
        <w:t>Δ</w:t>
      </w:r>
      <w:r>
        <w:t>.</w:t>
      </w:r>
      <w:r>
        <w:t>−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∣</w:t>
      </w:r>
      <w:r>
        <w:t>∣</w:t>
      </w:r>
      <w:r>
        <w:t>∣</w:t>
      </w:r>
      <w:r>
        <w:t>∣</w:t>
      </w:r>
      <w:r>
        <w:t>−</w:t>
      </w:r>
      <w:r>
        <w:t>→</w:t>
      </w:r>
      <w:r>
        <w:t>u</w:t>
      </w:r>
      <w:r>
        <w:t>Δ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∣</w:t>
      </w:r>
      <w:r>
        <w:t>∣</w:t>
      </w:r>
      <w:r>
        <w:t>cosu_(Δ)→,u_(Δ^('))→=(u_(Δ)→.u_(Δ^('))→)/(u_(Δ)→.u_(Δ^('))→)</w:t>
      </w:r>
      <w:r>
        <w:br/>
      </w:r>
      <w:r>
        <w:t xml:space="preserve"> </w:t>
      </w:r>
      <w:r>
        <w:t>=</w:t>
      </w:r>
      <w:r>
        <w:t>|</w:t>
      </w:r>
      <w:r>
        <w:t>3.1</w:t>
      </w:r>
      <w:r>
        <w:t>+</w:t>
      </w:r>
      <w:r>
        <w:t>2.</w:t>
      </w:r>
      <w:r>
        <w:t>(</w:t>
      </w:r>
      <w:r>
        <w:t>−</w:t>
      </w:r>
      <w:r>
        <w:t>1</w:t>
      </w:r>
      <w:r>
        <w:t>)</w:t>
      </w:r>
      <w:r>
        <w:t>+</w:t>
      </w:r>
      <w:r>
        <w:t>1.2</w:t>
      </w:r>
      <w:r>
        <w:t>|</w:t>
      </w:r>
      <w:r>
        <w:t>√</w:t>
      </w:r>
      <w:r>
        <w:t>3</w:t>
      </w:r>
      <w:r>
        <w:t>2</w:t>
      </w:r>
      <w:r>
        <w:t>+</w:t>
      </w:r>
      <w:r>
        <w:t>2</w:t>
      </w:r>
      <w:r>
        <w:t>2</w:t>
      </w:r>
      <w:r>
        <w:t>+</w:t>
      </w:r>
      <w:r>
        <w:t>1</w:t>
      </w:r>
      <w:r>
        <w:t>2</w:t>
      </w:r>
      <w:r>
        <w:t>.</w:t>
      </w:r>
      <w:r>
        <w:t>√</w:t>
      </w:r>
      <w:r>
        <w:t>1</w:t>
      </w:r>
      <w:r>
        <w:t>2</w:t>
      </w:r>
      <w:r>
        <w:t>+</w:t>
      </w:r>
      <w:r>
        <w:t>(</w:t>
      </w:r>
      <w:r>
        <w:t>−</w:t>
      </w:r>
      <w:r>
        <w:t>1</w:t>
      </w:r>
      <w:r>
        <w:t>)</w:t>
      </w:r>
      <w:r>
        <w:t>2</w:t>
      </w:r>
      <w:r>
        <w:t>+</w:t>
      </w:r>
      <w:r>
        <w:t>2</w:t>
      </w:r>
      <w:r>
        <w:t>2</w:t>
      </w:r>
      <w:r>
        <w:t>=(3.1+2.−1+1.2)/(√(3^(2)+2^(2)+1^(2)).√(1^(2)+−1^(2)+2^(2)))</w:t>
      </w:r>
      <w:r>
        <w:t xml:space="preserve"> = </w:t>
      </w:r>
      <w:r>
        <w:t>√</w:t>
      </w:r>
      <w:r>
        <w:t>21</w:t>
      </w:r>
      <w:r>
        <w:t>14</w:t>
      </w:r>
      <w:r>
        <w:t>(√(21))/(14)</w:t>
      </w:r>
      <w:r>
        <w:t>.</w:t>
      </w:r>
      <w:r>
        <w:br/>
      </w:r>
      <w:r>
        <w:t xml:space="preserve">c) Đường thẳng d song song với đường thẳng ∆ nên nhận </w:t>
      </w:r>
      <w:r>
        <w:t>−</w:t>
      </w:r>
      <w:r>
        <w:t>→</w:t>
      </w:r>
      <w:r>
        <w:t>u</w:t>
      </w:r>
      <w:r>
        <w:t>Δ</w:t>
      </w:r>
      <w:r>
        <w:t>u_(Δ)→</w:t>
      </w:r>
      <w:r>
        <w:t xml:space="preserve"> = (3; 2; 1) làm vectơ chỉ phương.</w:t>
      </w:r>
      <w:r>
        <w:br/>
      </w:r>
      <w:r>
        <w:t xml:space="preserve">Phương trình đường thẳng d là: </w:t>
      </w:r>
      <w:r>
        <w:t>x</w:t>
      </w:r>
      <w:r>
        <w:t>+</w:t>
      </w:r>
      <w:r>
        <w:t>3</w:t>
      </w:r>
      <w:r>
        <w:t>3</w:t>
      </w:r>
      <w:r>
        <w:t>=</w:t>
      </w:r>
      <w:r>
        <w:t>y</w:t>
      </w:r>
      <w:r>
        <w:t>−</w:t>
      </w:r>
      <w:r>
        <w:t>2</w:t>
      </w:r>
      <w:r>
        <w:t>2</w:t>
      </w:r>
      <w:r>
        <w:t>=</w:t>
      </w:r>
      <w:r>
        <w:t>z</w:t>
      </w:r>
      <w:r>
        <w:t>−</w:t>
      </w:r>
      <w:r>
        <w:t>2</w:t>
      </w:r>
      <w:r>
        <w:t>1</w:t>
      </w:r>
      <w:r>
        <w:t>(x+3)/(3)=(y−2)/(2)=(z−2)/(1)</w:t>
      </w:r>
      <w:r>
        <w:t>.</w:t>
      </w:r>
      <w:r>
        <w:br/>
      </w:r>
      <w:r>
        <w:rPr>
          <w:b/>
        </w:rPr>
        <w:t xml:space="preserve">Bài 5.40 trang 37 SBT Toán 12 Tập 2: </w:t>
      </w:r>
      <w:r>
        <w:t>Trong không gian Oxyz, cho điểm I(3; −2; −1) và mặt phẳng (P): x – 2y – 2z + 3 = 0.</w:t>
      </w:r>
      <w:r>
        <w:br/>
      </w:r>
      <w:r>
        <w:t>a) Tính khoảng cách từ điểm I đến mặt phẳng (P).</w:t>
      </w:r>
      <w:r>
        <w:br/>
      </w:r>
      <w:r>
        <w:t>b) Viết phương trình mặt cầu (S) có tâm I và tiếp xúc (P).</w:t>
      </w:r>
      <w:r>
        <w:br/>
      </w:r>
      <w:r>
        <w:t>c) Viết phương trình đường thẳng d đi qua I và d vuông góc với (P).</w:t>
      </w:r>
      <w:r>
        <w:br/>
      </w:r>
      <w:r>
        <w:rPr>
          <w:b/>
        </w:rPr>
        <w:t>Lời giải:</w:t>
      </w:r>
      <w:r>
        <w:br/>
      </w:r>
      <w:r>
        <w:t xml:space="preserve">a) Ta có: d(I, (P)) = </w:t>
      </w:r>
      <w:r>
        <w:t>|</w:t>
      </w:r>
      <w:r>
        <w:t>3</w:t>
      </w:r>
      <w:r>
        <w:t>−</w:t>
      </w:r>
      <w:r>
        <w:t>2.</w:t>
      </w:r>
      <w:r>
        <w:t>(</w:t>
      </w:r>
      <w:r>
        <w:t>−</w:t>
      </w:r>
      <w:r>
        <w:t>2</w:t>
      </w:r>
      <w:r>
        <w:t>)</w:t>
      </w:r>
      <w:r>
        <w:t>−</w:t>
      </w:r>
      <w:r>
        <w:t>2.</w:t>
      </w:r>
      <w:r>
        <w:t>(</w:t>
      </w:r>
      <w:r>
        <w:t>−</w:t>
      </w:r>
      <w:r>
        <w:t>1</w:t>
      </w:r>
      <w:r>
        <w:t>)</w:t>
      </w:r>
      <w:r>
        <w:t>+</w:t>
      </w:r>
      <w:r>
        <w:t>3</w:t>
      </w:r>
      <w:r>
        <w:t>|</w:t>
      </w:r>
      <w:r>
        <w:t>√</w:t>
      </w:r>
      <w:r>
        <w:t>1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(3−2.−2−2.−1+3)/(√(1^(2)+−2^(2)+−2^(2)))</w:t>
      </w:r>
      <w:r>
        <w:t xml:space="preserve"> = 4.</w:t>
      </w:r>
      <w:r>
        <w:br/>
      </w:r>
      <w:r>
        <w:t>b) Bán kính mặt cầu (S) chính là khoảng cách từ I đến mặt phẳng (P).</w:t>
      </w:r>
      <w:r>
        <w:br/>
      </w:r>
      <w:r>
        <w:t>Do đó, R = 4.</w:t>
      </w:r>
      <w:r>
        <w:br/>
      </w:r>
      <w:r>
        <w:t>Phương trình mặt cầu (S) là: (x – 3)</w:t>
      </w:r>
      <w:r>
        <w:rPr>
          <w:vertAlign w:val="superscript"/>
        </w:rPr>
        <w:t>2</w:t>
      </w:r>
      <w:r>
        <w:t xml:space="preserve"> + (y + 2)</w:t>
      </w:r>
      <w:r>
        <w:rPr>
          <w:vertAlign w:val="superscript"/>
        </w:rPr>
        <w:t>2</w:t>
      </w:r>
      <w:r>
        <w:t xml:space="preserve"> + (z + 1)</w:t>
      </w:r>
      <w:r>
        <w:rPr>
          <w:vertAlign w:val="superscript"/>
        </w:rPr>
        <w:t>2</w:t>
      </w:r>
      <w:r>
        <w:t xml:space="preserve"> = 16.</w:t>
      </w:r>
      <w:r>
        <w:br/>
      </w:r>
      <w:r>
        <w:t xml:space="preserve">c) Đường thẳng d vuông với mặt phẳng (P) nên nhận vectơ </w:t>
      </w:r>
      <w:r>
        <w:t>→</w:t>
      </w:r>
      <w:r>
        <w:t>n</w:t>
      </w:r>
      <w:r>
        <w:t>n→</w:t>
      </w:r>
      <w:r>
        <w:t xml:space="preserve"> = (1; −2; −2) làm vectơ chỉ phương.</w:t>
      </w:r>
      <w:r>
        <w:br/>
      </w:r>
      <w:r>
        <w:t xml:space="preserve">Phương trình đường thẳng d là: </w:t>
      </w:r>
      <w:r>
        <w:t>x</w:t>
      </w:r>
      <w:r>
        <w:t>−</w:t>
      </w:r>
      <w:r>
        <w:t>3</w:t>
      </w:r>
      <w:r>
        <w:t>1</w:t>
      </w:r>
      <w:r>
        <w:t>=</w:t>
      </w:r>
      <w:r>
        <w:t>y</w:t>
      </w:r>
      <w:r>
        <w:t>+</w:t>
      </w:r>
      <w:r>
        <w:t>2</w:t>
      </w:r>
      <w:r>
        <w:t>−</w:t>
      </w:r>
      <w:r>
        <w:t>2</w:t>
      </w:r>
      <w:r>
        <w:t>=</w:t>
      </w:r>
      <w:r>
        <w:t>z</w:t>
      </w:r>
      <w:r>
        <w:t>+</w:t>
      </w:r>
      <w:r>
        <w:t>1</w:t>
      </w:r>
      <w:r>
        <w:t>−</w:t>
      </w:r>
      <w:r>
        <w:t>2</w:t>
      </w:r>
      <w:r>
        <w:t>(x−3)/(1)=(y+2)/(−2)=(z+1)/(−2)</w:t>
      </w:r>
      <w:r>
        <w:br/>
      </w:r>
      <w:r>
        <w:rPr>
          <w:b/>
        </w:rPr>
        <w:t xml:space="preserve">Bài 5.41 trang 37 SBT Toán 12 Tập 2: </w:t>
      </w:r>
      <w:r>
        <w:t>Trong không gian Oxyz, cho đường thẳng</w:t>
      </w:r>
      <w:r>
        <w:br/>
      </w:r>
      <w:r>
        <w:t xml:space="preserve">∆: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1</w:t>
      </w:r>
      <w:r>
        <w:t>+</w:t>
      </w:r>
      <w:r>
        <w:t>t</w:t>
      </w:r>
      <w:r>
        <w:t>y</w:t>
      </w:r>
      <w:r>
        <w:t>=</w:t>
      </w:r>
      <w:r>
        <w:t>2</w:t>
      </w:r>
      <w:r>
        <w:t>t</w:t>
      </w:r>
      <w:r>
        <w:t>z</w:t>
      </w:r>
      <w:r>
        <w:t>=</w:t>
      </w:r>
      <w:r>
        <w:t>−</w:t>
      </w:r>
      <w:r>
        <w:t>1</w:t>
      </w:r>
      <w:r>
        <w:t>−</w:t>
      </w:r>
      <w:r>
        <w:t>2</w:t>
      </w:r>
      <w:r>
        <w:t>t</w:t>
      </w:r>
      <w:r>
        <w:t>x=1+ty=2tz=−1−2t</w:t>
      </w:r>
      <w:r>
        <w:t xml:space="preserve"> và mặt phẳng (P): 2x + y + z + 5 = 0.</w:t>
      </w:r>
      <w:r>
        <w:br/>
      </w:r>
      <w:r>
        <w:t>a) Tìm tọa độ giao điểm I của đường thẳng ∆ và mặt phẳng (P).</w:t>
      </w:r>
      <w:r>
        <w:br/>
      </w:r>
      <w:r>
        <w:t>b) Viết phương trình đường thẳng ∆</w:t>
      </w:r>
      <w:r>
        <w:rPr>
          <w:i/>
        </w:rPr>
        <w:t>'</w:t>
      </w:r>
      <w:r>
        <w:t xml:space="preserve"> nằm trên mặt phẳng (P) đồng thời cắt ∆ và vuông góc với ∆.</w:t>
      </w:r>
      <w:r>
        <w:br/>
      </w:r>
      <w:r>
        <w:t>c) Tính góc giữa đường thẳng ∆ và mặt phẳng (P).</w:t>
      </w:r>
      <w:r>
        <w:br/>
      </w:r>
      <w:r>
        <w:rPr>
          <w:b/>
        </w:rPr>
        <w:t>Lời giải:</w:t>
      </w:r>
      <w:r>
        <w:br/>
      </w:r>
      <w:r>
        <w:t>a) Ta có I thuộc d nên I có dạng I(1 + t; 2t; −1 – 2t).</w:t>
      </w:r>
      <w:r>
        <w:br/>
      </w:r>
      <w:r>
        <w:t>I cũng thuộc (P) nên thay I vào phương tình mặt phẳng (P), ta được:</w:t>
      </w:r>
      <w:r>
        <w:br/>
      </w:r>
      <w:r>
        <w:t>2(1 + t) + 2t + (−1 – 2t) + 5 = 0</w:t>
      </w:r>
      <w:r>
        <w:br/>
      </w:r>
      <w:r>
        <w:t>⇔ 2t + 6 = 0</w:t>
      </w:r>
      <w:r>
        <w:br/>
      </w:r>
      <w:r>
        <w:t>⇔ t = −3.</w:t>
      </w:r>
      <w:r>
        <w:br/>
      </w:r>
      <w:r>
        <w:t>⇒ I(−2; −6; 5).</w:t>
      </w:r>
      <w:r>
        <w:br/>
      </w:r>
      <w:r>
        <w:t xml:space="preserve">b) Ta có: </w:t>
      </w:r>
      <w:r>
        <w:t>−</w:t>
      </w:r>
      <w:r>
        <w:t>→</w:t>
      </w:r>
      <w:r>
        <w:t>u</w:t>
      </w:r>
      <w:r>
        <w:t>Δ</w:t>
      </w:r>
      <w:r>
        <w:t>u_(Δ)→</w:t>
      </w:r>
      <w:r>
        <w:t xml:space="preserve"> = (1; 2; −2), </w:t>
      </w:r>
      <w:r>
        <w:t>−</w:t>
      </w:r>
      <w:r>
        <w:t>→</w:t>
      </w:r>
      <w:r>
        <w:t>n</w:t>
      </w:r>
      <w:r>
        <w:t>P</w:t>
      </w:r>
      <w:r>
        <w:t>n_(P)→</w:t>
      </w:r>
      <w:r>
        <w:t xml:space="preserve"> = (2; 1; 1).</w:t>
      </w:r>
      <w:r>
        <w:br/>
      </w:r>
      <w:r>
        <w:t xml:space="preserve">⇒ 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=</w:t>
      </w:r>
      <w:r>
        <w:t>[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n</w:t>
      </w:r>
      <w:r>
        <w:t>P</w:t>
      </w:r>
      <w:r>
        <w:t>]</w:t>
      </w:r>
      <w:r>
        <w:t>=</w:t>
      </w:r>
      <w:r>
        <w:t>(</w:t>
      </w:r>
      <w:r>
        <w:t>∣</w:t>
      </w:r>
      <w:r>
        <w:t>∣</w:t>
      </w:r>
      <w:r>
        <w:t>∣</w:t>
      </w:r>
      <w:r>
        <w:t>2</w:t>
      </w:r>
      <w:r>
        <w:t>−</w:t>
      </w:r>
      <w:r>
        <w:t>2</w:t>
      </w:r>
      <w:r>
        <w:t>1</w:t>
      </w:r>
      <w:r>
        <w:t>1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−</w:t>
      </w:r>
      <w:r>
        <w:t>2</w:t>
      </w:r>
      <w:r>
        <w:t>1</w:t>
      </w:r>
      <w:r>
        <w:t>1</w:t>
      </w:r>
      <w:r>
        <w:t>2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1</w:t>
      </w:r>
      <w:r>
        <w:t>2</w:t>
      </w:r>
      <w:r>
        <w:t>2</w:t>
      </w:r>
      <w:r>
        <w:t>1</w:t>
      </w:r>
      <w:r>
        <w:t>∣</w:t>
      </w:r>
      <w:r>
        <w:t>∣</w:t>
      </w:r>
      <w:r>
        <w:t>∣</w:t>
      </w:r>
      <w:r>
        <w:t>)</w:t>
      </w:r>
      <w:r>
        <w:t>u_(Δ^('))→=u_(Δ)→,n_(P)→=2−211;−2112;1221</w:t>
      </w:r>
      <w:r>
        <w:t xml:space="preserve"> = (4; −5; −3) là vectơ chỉ phương của đường thẳng ∆</w:t>
      </w:r>
      <w:r>
        <w:rPr>
          <w:i/>
        </w:rPr>
        <w:t>'</w:t>
      </w:r>
      <w:r>
        <w:t>.</w:t>
      </w:r>
      <w:r>
        <w:br/>
      </w:r>
      <w:r>
        <w:t>Đường thẳng ∆</w:t>
      </w:r>
      <w:r>
        <w:rPr>
          <w:i/>
        </w:rPr>
        <w:t>'</w:t>
      </w:r>
      <w:r>
        <w:t xml:space="preserve"> qua I nên ta có phương trình đường thẳng như sau: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−</w:t>
      </w:r>
      <w:r>
        <w:t>2</w:t>
      </w:r>
      <w:r>
        <w:t>+</w:t>
      </w:r>
      <w:r>
        <w:t>4</w:t>
      </w:r>
      <w:r>
        <w:t>t</w:t>
      </w:r>
      <w:r>
        <w:t>y</w:t>
      </w:r>
      <w:r>
        <w:t>=</w:t>
      </w:r>
      <w:r>
        <w:t>−</w:t>
      </w:r>
      <w:r>
        <w:t>6</w:t>
      </w:r>
      <w:r>
        <w:t>−</w:t>
      </w:r>
      <w:r>
        <w:t>5</w:t>
      </w:r>
      <w:r>
        <w:t>t</w:t>
      </w:r>
      <w:r>
        <w:t>z</w:t>
      </w:r>
      <w:r>
        <w:t>=</w:t>
      </w:r>
      <w:r>
        <w:t>5</w:t>
      </w:r>
      <w:r>
        <w:t>−</w:t>
      </w:r>
      <w:r>
        <w:t>3</w:t>
      </w:r>
      <w:r>
        <w:t>t</w:t>
      </w:r>
      <w:r>
        <w:t>x=−2+4ty=−6−5tz=5−3t</w:t>
      </w:r>
      <w:r>
        <w:t>.</w:t>
      </w:r>
      <w:r>
        <w:br/>
      </w:r>
      <w:r>
        <w:t xml:space="preserve">c) Ta có: </w:t>
      </w:r>
      <w:r>
        <w:t>−</w:t>
      </w:r>
      <w:r>
        <w:t>→</w:t>
      </w:r>
      <w:r>
        <w:t>u</w:t>
      </w:r>
      <w:r>
        <w:t>Δ</w:t>
      </w:r>
      <w:r>
        <w:t>u_(Δ)→</w:t>
      </w:r>
      <w:r>
        <w:t xml:space="preserve"> = (1; 2; −2), </w:t>
      </w:r>
      <w:r>
        <w:t>−</w:t>
      </w:r>
      <w:r>
        <w:t>→</w:t>
      </w:r>
      <w:r>
        <w:t>n</w:t>
      </w:r>
      <w:r>
        <w:t>P</w:t>
      </w:r>
      <w:r>
        <w:t>n_(P)→</w:t>
      </w:r>
      <w:r>
        <w:t xml:space="preserve"> = (2; 1; 1).</w:t>
      </w:r>
      <w:r>
        <w:br/>
      </w:r>
      <w:r>
        <w:t xml:space="preserve">Do đó, sin(∆, (P)) = </w:t>
      </w:r>
      <w:r>
        <w:t>∣</w:t>
      </w:r>
      <w:r>
        <w:t>∣</w:t>
      </w:r>
      <w:r>
        <w:t>cos</w:t>
      </w:r>
      <w:r>
        <w:t>(</w:t>
      </w:r>
      <w:r>
        <w:t>→</w:t>
      </w:r>
      <w:r>
        <w:t>u</w:t>
      </w:r>
      <w:r>
        <w:t>Δ</w:t>
      </w:r>
      <w:r>
        <w:t>,</w:t>
      </w:r>
      <w:r>
        <w:t>→</w:t>
      </w:r>
      <w:r>
        <w:t>n</w:t>
      </w:r>
      <w:r>
        <w:t>(</w:t>
      </w:r>
      <w:r>
        <w:t>P</w:t>
      </w:r>
      <w:r>
        <w:t>)</w:t>
      </w:r>
      <w:r>
        <w:t>)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→</w:t>
      </w:r>
      <w:r>
        <w:t>u</w:t>
      </w:r>
      <w:r>
        <w:t>Δ</w:t>
      </w:r>
      <w:r>
        <w:t>.</w:t>
      </w:r>
      <w:r>
        <w:t>→</w:t>
      </w:r>
      <w:r>
        <w:t>n</w:t>
      </w:r>
      <w:r>
        <w:t>(</w:t>
      </w:r>
      <w:r>
        <w:t>P</w:t>
      </w:r>
      <w:r>
        <w:t>)</w:t>
      </w:r>
      <w:r>
        <w:t>∣</w:t>
      </w:r>
      <w:r>
        <w:t>∣</w:t>
      </w:r>
      <w:r>
        <w:t>∣</w:t>
      </w:r>
      <w:r>
        <w:t>∣</w:t>
      </w:r>
      <w:r>
        <w:t>→</w:t>
      </w:r>
      <w:r>
        <w:t>u</w:t>
      </w:r>
      <w:r>
        <w:t>Δ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→</w:t>
      </w:r>
      <w:r>
        <w:t>n</w:t>
      </w:r>
      <w:r>
        <w:t>(</w:t>
      </w:r>
      <w:r>
        <w:t>P</w:t>
      </w:r>
      <w:r>
        <w:t>)</w:t>
      </w:r>
      <w:r>
        <w:t>∣</w:t>
      </w:r>
      <w:r>
        <w:t>∣</w:t>
      </w:r>
      <w:r>
        <w:t>cosu→_(Δ),n→_(P)=(u→_(Δ).n→_(P))/(u→_(Δ).n→_(P))</w:t>
      </w:r>
      <w:r>
        <w:br/>
      </w:r>
      <w:r>
        <w:t>=</w:t>
      </w:r>
      <w:r>
        <w:t>|</w:t>
      </w:r>
      <w:r>
        <w:t>1.2</w:t>
      </w:r>
      <w:r>
        <w:t>+</w:t>
      </w:r>
      <w:r>
        <w:t>2.1</w:t>
      </w:r>
      <w:r>
        <w:t>+</w:t>
      </w:r>
      <w:r>
        <w:t>(</w:t>
      </w:r>
      <w:r>
        <w:t>−</w:t>
      </w:r>
      <w:r>
        <w:t>2</w:t>
      </w:r>
      <w:r>
        <w:t>)</w:t>
      </w:r>
      <w:r>
        <w:t>.1</w:t>
      </w:r>
      <w:r>
        <w:t>|</w:t>
      </w:r>
      <w:r>
        <w:t>√</w:t>
      </w:r>
      <w:r>
        <w:t>1</w:t>
      </w:r>
      <w:r>
        <w:t>2</w:t>
      </w:r>
      <w:r>
        <w:t>+</w:t>
      </w:r>
      <w:r>
        <w:t>2</w:t>
      </w:r>
      <w:r>
        <w:t>2</w:t>
      </w:r>
      <w:r>
        <w:t>+</w:t>
      </w:r>
      <w:r>
        <w:t>(</w:t>
      </w:r>
      <w:r>
        <w:t>−</w:t>
      </w:r>
      <w:r>
        <w:t>2</w:t>
      </w:r>
      <w:r>
        <w:t>)</w:t>
      </w:r>
      <w:r>
        <w:t>2</w:t>
      </w:r>
      <w:r>
        <w:t>.</w:t>
      </w:r>
      <w:r>
        <w:t>√</w:t>
      </w:r>
      <w:r>
        <w:t>2</w:t>
      </w:r>
      <w:r>
        <w:t>2</w:t>
      </w:r>
      <w:r>
        <w:t>+</w:t>
      </w:r>
      <w:r>
        <w:t>1</w:t>
      </w:r>
      <w:r>
        <w:t>2</w:t>
      </w:r>
      <w:r>
        <w:t>+</w:t>
      </w:r>
      <w:r>
        <w:t>1</w:t>
      </w:r>
      <w:r>
        <w:t>2</w:t>
      </w:r>
      <w:r>
        <w:t>=</w:t>
      </w:r>
      <w:r>
        <w:t>√</w:t>
      </w:r>
      <w:r>
        <w:t>6</w:t>
      </w:r>
      <w:r>
        <w:t>9</w:t>
      </w:r>
      <w:r>
        <w:t>=(1.2+2.1+−2.1)/(√(1^(2)+2^(2)+−2^(2)).√(2^(2)+1^(2)+1^(2)))=(√(6))/(9)</w:t>
      </w:r>
      <w:r>
        <w:t>.</w:t>
      </w:r>
      <w:r>
        <w:br/>
      </w:r>
      <w:r>
        <w:t>⇒ (∆, (P)) ≈ 15,8°.</w:t>
      </w:r>
      <w:r>
        <w:br/>
      </w:r>
      <w:r>
        <w:rPr>
          <w:b/>
        </w:rPr>
        <w:t xml:space="preserve">Bài 5.42 trang 38 SBT Toán 12 Tập 2: </w:t>
      </w:r>
      <w:r>
        <w:t>Trong không gian Oxyz, cho hai đường thẳng:</w:t>
      </w:r>
      <w:r>
        <w:br/>
      </w:r>
      <w:r>
        <w:t xml:space="preserve">∆: </w:t>
      </w:r>
      <w:r>
        <w:t>⎧</w:t>
      </w:r>
      <w:r>
        <w:t>⎪</w:t>
      </w:r>
      <w:r>
        <w:t>⎨</w:t>
      </w:r>
      <w:r>
        <w:t>⎪</w:t>
      </w:r>
      <w:r>
        <w:t>⎩</w:t>
      </w:r>
      <w:r>
        <w:t>x</w:t>
      </w:r>
      <w:r>
        <w:t>=</w:t>
      </w:r>
      <w:r>
        <w:t>3</w:t>
      </w:r>
      <w:r>
        <w:t>+</w:t>
      </w:r>
      <w:r>
        <w:t>2</w:t>
      </w:r>
      <w:r>
        <w:t>t</w:t>
      </w:r>
      <w:r>
        <w:t>y</w:t>
      </w:r>
      <w:r>
        <w:t>=</w:t>
      </w:r>
      <w:r>
        <w:t>−</w:t>
      </w:r>
      <w:r>
        <w:t>2</w:t>
      </w:r>
      <w:r>
        <w:t>+</w:t>
      </w:r>
      <w:r>
        <w:t>t</w:t>
      </w:r>
      <w:r>
        <w:t>z</w:t>
      </w:r>
      <w:r>
        <w:t>=</w:t>
      </w:r>
      <w:r>
        <w:t>1</w:t>
      </w:r>
      <w:r>
        <w:t>+</w:t>
      </w:r>
      <w:r>
        <w:t>3</w:t>
      </w:r>
      <w:r>
        <w:t>t</w:t>
      </w:r>
      <w:r>
        <w:t>x=3+2ty=−2+tz=1+3t</w:t>
      </w:r>
      <w:r>
        <w:t xml:space="preserve"> và ∆</w:t>
      </w:r>
      <w:r>
        <w:rPr>
          <w:i/>
        </w:rPr>
        <w:t>'</w:t>
      </w:r>
      <w:r>
        <w:t xml:space="preserve">: </w:t>
      </w:r>
      <w:r>
        <w:t>x</w:t>
      </w:r>
      <w:r>
        <w:t>+</w:t>
      </w:r>
      <w:r>
        <w:t>2</w:t>
      </w:r>
      <w:r>
        <w:t>3</w:t>
      </w:r>
      <w:r>
        <w:t>=</w:t>
      </w:r>
      <w:r>
        <w:t>y</w:t>
      </w:r>
      <w:r>
        <w:t>−</w:t>
      </w:r>
      <w:r>
        <w:t>3</w:t>
      </w:r>
      <w:r>
        <w:t>2</w:t>
      </w:r>
      <w:r>
        <w:t>=</w:t>
      </w:r>
      <w:r>
        <w:t>z</w:t>
      </w:r>
      <w:r>
        <w:t>−</w:t>
      </w:r>
      <w:r>
        <w:t>1</w:t>
      </w:r>
      <w:r>
        <w:t>−</w:t>
      </w:r>
      <w:r>
        <w:t>2</w:t>
      </w:r>
      <w:r>
        <w:t>(x+2)/(3)=(y−3)/(2)=(z−1)/(−2)</w:t>
      </w:r>
      <w:r>
        <w:t>.</w:t>
      </w:r>
      <w:r>
        <w:br/>
      </w:r>
      <w:r>
        <w:t>a) Chứng minh rằng hai đường thẳng ∆ và ∆</w:t>
      </w:r>
      <w:r>
        <w:rPr>
          <w:i/>
        </w:rPr>
        <w:t>'</w:t>
      </w:r>
      <w:r>
        <w:t xml:space="preserve"> chéo nhau.</w:t>
      </w:r>
      <w:r>
        <w:br/>
      </w:r>
      <w:r>
        <w:t>b) Viết phương trình mặt phẳng (P) chứa ∆và song song với đường thẳng ∆</w:t>
      </w:r>
      <w:r>
        <w:rPr>
          <w:i/>
        </w:rPr>
        <w:t>'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Đường thẳng ∆ đi qua A(3; −2; 1) và nhận vectơ </w:t>
      </w:r>
      <w:r>
        <w:t>−</w:t>
      </w:r>
      <w:r>
        <w:t>→</w:t>
      </w:r>
      <w:r>
        <w:t>u</w:t>
      </w:r>
      <w:r>
        <w:t>Δ</w:t>
      </w:r>
      <w:r>
        <w:t>u_(Δ)→</w:t>
      </w:r>
      <w:r>
        <w:t xml:space="preserve"> = (2; 1; 3) làm vectơ chỉ phương.</w:t>
      </w:r>
      <w:r>
        <w:br/>
      </w:r>
      <w:r>
        <w:t>Đường thẳng ∆</w:t>
      </w:r>
      <w:r>
        <w:rPr>
          <w:i/>
        </w:rPr>
        <w:t>'</w:t>
      </w:r>
      <w:r>
        <w:t xml:space="preserve"> đi qua B(−2; 3; 1) và nhận vectơ 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u_(Δ^('))→</w:t>
      </w:r>
      <w:r>
        <w:t xml:space="preserve"> = (3; 2; −2) làm vectơ chỉ phương.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(−5; 5; 0) và</w:t>
      </w:r>
      <w:r>
        <w:br/>
      </w:r>
      <w:r>
        <w:t>[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]</w:t>
      </w:r>
      <w:r>
        <w:t>=</w:t>
      </w:r>
      <w:r>
        <w:t>(</w:t>
      </w:r>
      <w:r>
        <w:t>∣</w:t>
      </w:r>
      <w:r>
        <w:t>∣</w:t>
      </w:r>
      <w:r>
        <w:t>∣</w:t>
      </w:r>
      <w:r>
        <w:t>1</w:t>
      </w:r>
      <w:r>
        <w:t>3</w:t>
      </w:r>
      <w:r>
        <w:t>2</w:t>
      </w:r>
      <w:r>
        <w:t>−</w:t>
      </w:r>
      <w:r>
        <w:t>2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3</w:t>
      </w:r>
      <w:r>
        <w:t>2</w:t>
      </w:r>
      <w:r>
        <w:t>−</w:t>
      </w:r>
      <w:r>
        <w:t>2</w:t>
      </w:r>
      <w:r>
        <w:t>3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2</w:t>
      </w:r>
      <w:r>
        <w:t>1</w:t>
      </w:r>
      <w:r>
        <w:t>3</w:t>
      </w:r>
      <w:r>
        <w:t>2</w:t>
      </w:r>
      <w:r>
        <w:t>∣</w:t>
      </w:r>
      <w:r>
        <w:t>∣</w:t>
      </w:r>
      <w:r>
        <w:t>∣</w:t>
      </w:r>
      <w:r>
        <w:t>)</w:t>
      </w:r>
      <w:r>
        <w:t>u_(Δ)→,u_(Δ^('))→=132−2;32−23;2132</w:t>
      </w:r>
      <w:r>
        <w:t xml:space="preserve"> = (−8; 13; 1) ≠ </w:t>
      </w:r>
      <w:r>
        <w:t>→</w:t>
      </w:r>
      <w:r>
        <w:t>0</w:t>
      </w:r>
      <w:r>
        <w:t>0→</w:t>
      </w:r>
      <w:r>
        <w:br/>
      </w:r>
      <w:r>
        <w:t>⇒</w:t>
      </w:r>
      <w:r>
        <w:t>[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]</w:t>
      </w:r>
      <w:r>
        <w:t>.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u_(Δ)→,u_(Δ^('))→.AB→</w:t>
      </w:r>
      <w:r>
        <w:t xml:space="preserve"> = −5.(−8) + 5.13 + 0.1 = 105 ≠ 0.</w:t>
      </w:r>
      <w:r>
        <w:br/>
      </w:r>
      <w:r>
        <w:t>Do đó, hai đường thẳng ∆ và ∆</w:t>
      </w:r>
      <w:r>
        <w:rPr>
          <w:i/>
        </w:rPr>
        <w:t>'</w:t>
      </w:r>
      <w:r>
        <w:t xml:space="preserve"> chéo nhau.</w:t>
      </w:r>
      <w:r>
        <w:br/>
      </w:r>
      <w:r>
        <w:t xml:space="preserve">b) Mặt phẳng (P) nhận vectơ </w:t>
      </w:r>
      <w:r>
        <w:t>→</w:t>
      </w:r>
      <w:r>
        <w:t>n</w:t>
      </w:r>
      <w:r>
        <w:t>n→</w:t>
      </w:r>
      <w:r>
        <w:t xml:space="preserve"> = </w:t>
      </w:r>
      <w:r>
        <w:t>[</w:t>
      </w:r>
      <w:r>
        <w:t>−</w:t>
      </w:r>
      <w:r>
        <w:t>→</w:t>
      </w:r>
      <w:r>
        <w:t>u</w:t>
      </w:r>
      <w:r>
        <w:t>Δ</w:t>
      </w:r>
      <w:r>
        <w:t>,</w:t>
      </w:r>
      <w:r>
        <w:t>−</w:t>
      </w:r>
      <w:r>
        <w:t>→</w:t>
      </w:r>
      <w:r>
        <w:t>u</w:t>
      </w:r>
      <w:r>
        <w:t>Δ</w:t>
      </w:r>
      <w:r>
        <w:t>′</w:t>
      </w:r>
      <w:r>
        <w:t>]</w:t>
      </w:r>
      <w:r>
        <w:t>u_(Δ)→,u_(Δ^('))→</w:t>
      </w:r>
      <w:r>
        <w:t xml:space="preserve"> = (−8; 13; 1) làm vectơ pháp tuyến và mặt phẳng (P) đi qua điểm A.</w:t>
      </w:r>
      <w:r>
        <w:br/>
      </w:r>
      <w:r>
        <w:t>Mặt phẳng (P) có phương trình là: −8(x – 3) + 13(y + 2) +1(z – 1) = 0</w:t>
      </w:r>
      <w:r>
        <w:br/>
      </w:r>
      <w:r>
        <w:t>⇔ −8x + 13y + z + 49 = 0</w:t>
      </w:r>
      <w:r>
        <w:br/>
      </w:r>
      <w:r>
        <w:t>⇔ 8x – 13y – z – 49 = 0.</w:t>
      </w:r>
      <w:r>
        <w:br/>
      </w:r>
      <w:r>
        <w:rPr>
          <w:b/>
        </w:rPr>
        <w:t xml:space="preserve">Bài 5.43 trang 38 SBT Toán 12 Tập 2: </w:t>
      </w:r>
      <w:r>
        <w:t>Trong không gian Oxyz, cho mặt cầu (S): (x – 2)</w:t>
      </w:r>
      <w:r>
        <w:rPr>
          <w:vertAlign w:val="superscript"/>
        </w:rPr>
        <w:t>2</w:t>
      </w:r>
      <w:r>
        <w:t xml:space="preserve"> + (y + 1)</w:t>
      </w:r>
      <w:r>
        <w:rPr>
          <w:vertAlign w:val="superscript"/>
        </w:rPr>
        <w:t>2</w:t>
      </w:r>
      <w:r>
        <w:t xml:space="preserve"> + (z – 3)</w:t>
      </w:r>
      <w:r>
        <w:rPr>
          <w:vertAlign w:val="superscript"/>
        </w:rPr>
        <w:t>2</w:t>
      </w:r>
      <w:r>
        <w:t xml:space="preserve"> = 9 và điểm A(2; −1; 1).</w:t>
      </w:r>
      <w:r>
        <w:br/>
      </w:r>
      <w:r>
        <w:t>a) Tìm tâm I và bán kính R của mặt cầu (S).</w:t>
      </w:r>
      <w:r>
        <w:br/>
      </w:r>
      <w:r>
        <w:t>b) Chứng minh rằng điểm A nằm trong mặt cầu (S).</w:t>
      </w:r>
      <w:r>
        <w:br/>
      </w:r>
      <w:r>
        <w:t>c) Viết phương trình mặt phẳng (P) đi qua điểm A sao cho khoảng cách từ tâm I của mặt cầu (S) đến mặt phẳng (P) là lớn nhất.</w:t>
      </w:r>
      <w:r>
        <w:br/>
      </w:r>
      <w:r>
        <w:rPr>
          <w:b/>
        </w:rPr>
        <w:t>Lời giải:</w:t>
      </w:r>
      <w:r>
        <w:br/>
      </w:r>
      <w:r>
        <w:t>a) Ta có: (x – 2)</w:t>
      </w:r>
      <w:r>
        <w:rPr>
          <w:vertAlign w:val="superscript"/>
        </w:rPr>
        <w:t>2</w:t>
      </w:r>
      <w:r>
        <w:t xml:space="preserve"> + (y + 1)</w:t>
      </w:r>
      <w:r>
        <w:rPr>
          <w:vertAlign w:val="superscript"/>
        </w:rPr>
        <w:t>2</w:t>
      </w:r>
      <w:r>
        <w:t xml:space="preserve"> + (z – 3)</w:t>
      </w:r>
      <w:r>
        <w:rPr>
          <w:vertAlign w:val="superscript"/>
        </w:rPr>
        <w:t>2</w:t>
      </w:r>
      <w:r>
        <w:t xml:space="preserve"> = 9</w:t>
      </w:r>
      <w:r>
        <w:br/>
      </w:r>
      <w:r>
        <w:t>⇔ (x – 2)</w:t>
      </w:r>
      <w:r>
        <w:rPr>
          <w:vertAlign w:val="superscript"/>
        </w:rPr>
        <w:t>2</w:t>
      </w:r>
      <w:r>
        <w:t xml:space="preserve"> + (y + 1)</w:t>
      </w:r>
      <w:r>
        <w:rPr>
          <w:vertAlign w:val="superscript"/>
        </w:rPr>
        <w:t>2</w:t>
      </w:r>
      <w:r>
        <w:t xml:space="preserve"> + (z – 3)</w:t>
      </w:r>
      <w:r>
        <w:rPr>
          <w:vertAlign w:val="superscript"/>
        </w:rPr>
        <w:t>2</w:t>
      </w:r>
      <w:r>
        <w:t xml:space="preserve"> = 3</w:t>
      </w:r>
      <w:r>
        <w:rPr>
          <w:vertAlign w:val="superscript"/>
        </w:rPr>
        <w:t>2</w:t>
      </w:r>
      <w:r>
        <w:br/>
      </w:r>
      <w:r>
        <w:t>Mặt cầu có tâm I(2; −1; 3) và bán kính R = 3.</w:t>
      </w:r>
      <w:r>
        <w:br/>
      </w:r>
      <w:r>
        <w:t xml:space="preserve">b) Ta có: IA = </w:t>
      </w:r>
      <w:r>
        <w:t>√</w:t>
      </w:r>
      <w:r>
        <w:t>(</w:t>
      </w:r>
      <w:r>
        <w:t>2</w:t>
      </w:r>
      <w:r>
        <w:t>−</w:t>
      </w:r>
      <w:r>
        <w:t>2</w:t>
      </w:r>
      <w:r>
        <w:t>)</w:t>
      </w:r>
      <w:r>
        <w:t>2</w:t>
      </w:r>
      <w:r>
        <w:t>+</w:t>
      </w:r>
      <w:r>
        <w:t>(</w:t>
      </w:r>
      <w:r>
        <w:t>−</w:t>
      </w:r>
      <w:r>
        <w:t>1</w:t>
      </w:r>
      <w:r>
        <w:t>+</w:t>
      </w:r>
      <w:r>
        <w:t>1</w:t>
      </w:r>
      <w:r>
        <w:t>)</w:t>
      </w:r>
      <w:r>
        <w:t>2</w:t>
      </w:r>
      <w:r>
        <w:t>+</w:t>
      </w:r>
      <w:r>
        <w:t>(</w:t>
      </w:r>
      <w:r>
        <w:t>1</w:t>
      </w:r>
      <w:r>
        <w:t>−</w:t>
      </w:r>
      <w:r>
        <w:t>3</w:t>
      </w:r>
      <w:r>
        <w:t>)</w:t>
      </w:r>
      <w:r>
        <w:t>2</w:t>
      </w:r>
      <w:r>
        <w:t>√(2−2^(2)+−1+1^(2)+1−3^(2))</w:t>
      </w:r>
      <w:r>
        <w:t xml:space="preserve"> = 2 &lt; 3 nên A nằm trong mặt cầu (S).</w:t>
      </w:r>
      <w:r>
        <w:br/>
      </w:r>
      <w:r>
        <w:t xml:space="preserve">c) Kẻ IH vuông góc với mặt phẳng (P), có IH ≤ IA nên để IH lớn nhất thì H trùng với A hay </w:t>
      </w:r>
      <w:r>
        <w:t>−</w:t>
      </w:r>
      <w:r>
        <w:t>→</w:t>
      </w:r>
      <w:r>
        <w:t>I</w:t>
      </w:r>
      <w:r>
        <w:t>A</w:t>
      </w:r>
      <w:r>
        <w:t>IA→</w:t>
      </w:r>
      <w:r>
        <w:t xml:space="preserve"> = (0; 0; −2) là vectơ pháp tuyến của mặt phẳng (P).</w:t>
      </w:r>
      <w:r>
        <w:br/>
      </w:r>
      <w:r>
        <w:t>Do đó, phương trình mặt phẳng (P) là: −2(z – 1) = 0 hay z – 1 = 0.</w:t>
      </w:r>
      <w:r>
        <w:br/>
      </w:r>
      <w:r>
        <w:rPr>
          <w:b/>
        </w:rPr>
        <w:t xml:space="preserve">Bài 5.44 trang 38 SBT Toán 12 Tập 2: </w:t>
      </w:r>
      <w:r>
        <w:t>Trong không gian Oxyz, phương trình nào trong các phương trình sau là phương trình của một mặt cầu? Xác định tâm và bán kính của mặt cầu đó.</w:t>
      </w:r>
      <w:r>
        <w:br/>
      </w:r>
      <w:r>
        <w:t>a) x</w:t>
      </w:r>
      <w:r>
        <w:rPr>
          <w:vertAlign w:val="superscript"/>
        </w:rPr>
        <w:t xml:space="preserve">2 </w:t>
      </w:r>
      <w:r>
        <w:t>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+ 6x – 8z + 5 = 0.</w:t>
      </w:r>
      <w:r>
        <w:br/>
      </w:r>
      <w:r>
        <w:t>b)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– 4x + 6z + 17 = 0.</w:t>
      </w:r>
      <w:r>
        <w:br/>
      </w:r>
      <w:r>
        <w:t>c) 2x</w:t>
      </w:r>
      <w:r>
        <w:rPr>
          <w:vertAlign w:val="superscript"/>
        </w:rPr>
        <w:t>2</w:t>
      </w:r>
      <w:r>
        <w:t xml:space="preserve"> + 2y</w:t>
      </w:r>
      <w:r>
        <w:rPr>
          <w:vertAlign w:val="superscript"/>
        </w:rPr>
        <w:t>2</w:t>
      </w:r>
      <w:r>
        <w:t xml:space="preserve"> + 2z</w:t>
      </w:r>
      <w:r>
        <w:rPr>
          <w:vertAlign w:val="superscript"/>
        </w:rPr>
        <w:t>2</w:t>
      </w:r>
      <w:r>
        <w:t xml:space="preserve"> – 5 = 0.</w:t>
      </w:r>
      <w:r>
        <w:br/>
      </w:r>
      <w:r>
        <w:rPr>
          <w:b/>
        </w:rPr>
        <w:t>Lời giải:</w:t>
      </w:r>
      <w:r>
        <w:br/>
      </w:r>
      <w:r>
        <w:t>a) Phương trình có các hệ số: a = −3, b = 0, c = 4 và d = 5.</w:t>
      </w:r>
      <w:r>
        <w:br/>
      </w:r>
      <w:r>
        <w:t>⇒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>2</w:t>
      </w:r>
      <w:r>
        <w:t xml:space="preserve"> – d = (−3)</w:t>
      </w:r>
      <w:r>
        <w:rPr>
          <w:vertAlign w:val="superscript"/>
        </w:rPr>
        <w:t>2</w:t>
      </w:r>
      <w:r>
        <w:t xml:space="preserve"> + 0</w:t>
      </w:r>
      <w:r>
        <w:rPr>
          <w:vertAlign w:val="superscript"/>
        </w:rPr>
        <w:t>2</w:t>
      </w:r>
      <w:r>
        <w:t xml:space="preserve"> +4</w:t>
      </w:r>
      <w:r>
        <w:rPr>
          <w:vertAlign w:val="superscript"/>
        </w:rPr>
        <w:t>2</w:t>
      </w:r>
      <w:r>
        <w:t xml:space="preserve"> – 5 = 20 &gt; 0.</w:t>
      </w:r>
      <w:r>
        <w:br/>
      </w:r>
      <w:r>
        <w:t xml:space="preserve">Do đó, phương trình đã cho là phương trình mặt cầu có tâm I(−3; 0; 4) và bán kính R = </w:t>
      </w:r>
      <w:r>
        <w:t>√</w:t>
      </w:r>
      <w:r>
        <w:t>20</w:t>
      </w:r>
      <w:r>
        <w:t>√(20)</w:t>
      </w:r>
      <w:r>
        <w:t>.</w:t>
      </w:r>
      <w:r>
        <w:br/>
      </w:r>
      <w:r>
        <w:t>b) Phương trình có các hệ số a = 2, b = 0, c = −3 và d =17.</w:t>
      </w:r>
      <w:r>
        <w:br/>
      </w:r>
      <w:r>
        <w:t>⇒ a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t xml:space="preserve"> + c</w:t>
      </w:r>
      <w:r>
        <w:rPr>
          <w:vertAlign w:val="superscript"/>
        </w:rPr>
        <w:t>2</w:t>
      </w:r>
      <w:r>
        <w:t xml:space="preserve"> – d = 2</w:t>
      </w:r>
      <w:r>
        <w:rPr>
          <w:vertAlign w:val="superscript"/>
        </w:rPr>
        <w:t>2</w:t>
      </w:r>
      <w:r>
        <w:t xml:space="preserve"> + 0</w:t>
      </w:r>
      <w:r>
        <w:rPr>
          <w:vertAlign w:val="superscript"/>
        </w:rPr>
        <w:t>2</w:t>
      </w:r>
      <w:r>
        <w:t xml:space="preserve"> + (−3)</w:t>
      </w:r>
      <w:r>
        <w:rPr>
          <w:vertAlign w:val="superscript"/>
        </w:rPr>
        <w:t>2</w:t>
      </w:r>
      <w:r>
        <w:t xml:space="preserve"> – 17 = −4 &lt; 0.</w:t>
      </w:r>
      <w:r>
        <w:br/>
      </w:r>
      <w:r>
        <w:t>Do đó, phương trình đã cho không là phương trình mặt cầu.</w:t>
      </w:r>
      <w:r>
        <w:br/>
      </w:r>
      <w:r>
        <w:t>c) Ta có: 2x</w:t>
      </w:r>
      <w:r>
        <w:rPr>
          <w:vertAlign w:val="superscript"/>
        </w:rPr>
        <w:t>2</w:t>
      </w:r>
      <w:r>
        <w:t xml:space="preserve"> + 2y</w:t>
      </w:r>
      <w:r>
        <w:rPr>
          <w:vertAlign w:val="superscript"/>
        </w:rPr>
        <w:t>2</w:t>
      </w:r>
      <w:r>
        <w:t xml:space="preserve"> + 2z</w:t>
      </w:r>
      <w:r>
        <w:rPr>
          <w:vertAlign w:val="superscript"/>
        </w:rPr>
        <w:t>2</w:t>
      </w:r>
      <w:r>
        <w:t xml:space="preserve"> – 5 = 0.</w:t>
      </w:r>
      <w:r>
        <w:br/>
      </w:r>
      <w:r>
        <w:t>⇔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– </w:t>
      </w:r>
      <w:r>
        <w:t>5</w:t>
      </w:r>
      <w:r>
        <w:t>2</w:t>
      </w:r>
      <w:r>
        <w:t>(5)/(2)</w:t>
      </w:r>
      <w:r>
        <w:t xml:space="preserve"> = 0.</w:t>
      </w:r>
      <w:r>
        <w:br/>
      </w:r>
      <w:r>
        <w:t>⇔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= </w:t>
      </w:r>
      <w:r>
        <w:t>5</w:t>
      </w:r>
      <w:r>
        <w:t>2</w:t>
      </w:r>
      <w:r>
        <w:t>(5)/(2)</w:t>
      </w:r>
      <w:r>
        <w:t>.</w:t>
      </w:r>
      <w:r>
        <w:br/>
      </w:r>
      <w:r>
        <w:t>Do đó, phương trình đã cho là phương trình mặt cầu.</w:t>
      </w:r>
      <w:r>
        <w:br/>
      </w:r>
      <w:r>
        <w:rPr>
          <w:b/>
        </w:rPr>
        <w:t xml:space="preserve">Bài 5.45 trang 38 SBT Toán 12 Tập 2: </w:t>
      </w:r>
      <w:r>
        <w:t>Trong không gian Oxyz, cho hai mặt phẳng (P): 2x + 2y – z + 8 = 0 và (Q): 2x + 2y – z + 2 = 0.</w:t>
      </w:r>
      <w:r>
        <w:br/>
      </w:r>
      <w:r>
        <w:t>a) Chứng minh rằng (P) // (Q).</w:t>
      </w:r>
      <w:r>
        <w:br/>
      </w:r>
      <w:r>
        <w:t>b) Tính khoảng cách giữa hai mặt phẳng (P) và (Q).</w:t>
      </w:r>
      <w:r>
        <w:br/>
      </w:r>
      <w:r>
        <w:rPr>
          <w:b/>
        </w:rPr>
        <w:t>Lời giải:</w:t>
      </w:r>
      <w:r>
        <w:br/>
      </w:r>
      <w:r>
        <w:t xml:space="preserve">a) Ta có: </w:t>
      </w:r>
      <w:r>
        <w:t>−</w:t>
      </w:r>
      <w:r>
        <w:t>→</w:t>
      </w:r>
      <w:r>
        <w:t>n</w:t>
      </w:r>
      <w:r>
        <w:t>P</w:t>
      </w:r>
      <w:r>
        <w:t>n_(P)→</w:t>
      </w:r>
      <w:r>
        <w:t xml:space="preserve"> = (2; 2; −1), </w:t>
      </w:r>
      <w:r>
        <w:t>−</w:t>
      </w:r>
      <w:r>
        <w:t>→</w:t>
      </w:r>
      <w:r>
        <w:t>n</w:t>
      </w:r>
      <w:r>
        <w:t>Q</w:t>
      </w:r>
      <w:r>
        <w:t>n_(Q)→</w:t>
      </w:r>
      <w:r>
        <w:t xml:space="preserve"> = (2; 2; −1).</w:t>
      </w:r>
      <w:r>
        <w:br/>
      </w:r>
      <w:r>
        <w:t xml:space="preserve">Có </w:t>
      </w:r>
      <w:r>
        <w:t>2</w:t>
      </w:r>
      <w:r>
        <w:t>2</w:t>
      </w:r>
      <w:r>
        <w:t>=</w:t>
      </w:r>
      <w:r>
        <w:t>2</w:t>
      </w:r>
      <w:r>
        <w:t>2</w:t>
      </w:r>
      <w:r>
        <w:t>=</w:t>
      </w:r>
      <w:r>
        <w:t>−</w:t>
      </w:r>
      <w:r>
        <w:t>1</w:t>
      </w:r>
      <w:r>
        <w:t>−</w:t>
      </w:r>
      <w:r>
        <w:t>1</w:t>
      </w:r>
      <w:r>
        <w:t>≠</w:t>
      </w:r>
      <w:r>
        <w:t>8</w:t>
      </w:r>
      <w:r>
        <w:t>−</w:t>
      </w:r>
      <w:r>
        <w:t>2</w:t>
      </w:r>
      <w:r>
        <w:t>(2)/(2)=(2)/(2)=(−1)/(−1)≠(8)/(−2)</w:t>
      </w:r>
      <w:r>
        <w:t xml:space="preserve"> nên mặt phẳng (P) song song với mặt phẳng (Q).</w:t>
      </w:r>
      <w:r>
        <w:br/>
      </w:r>
      <w:r>
        <w:t>b) Lấy điểm A(0; 0; 8) thuộc mặt phẳng (P).</w:t>
      </w:r>
      <w:r>
        <w:br/>
      </w:r>
      <w:r>
        <w:t xml:space="preserve">Khi đó, d((P), (Q)) = d(A, (Q)) = </w:t>
      </w:r>
      <w:r>
        <w:t>|</w:t>
      </w:r>
      <w:r>
        <w:t>0.2</w:t>
      </w:r>
      <w:r>
        <w:t>+</w:t>
      </w:r>
      <w:r>
        <w:t>0.2</w:t>
      </w:r>
      <w:r>
        <w:t>−</w:t>
      </w:r>
      <w:r>
        <w:t>8</w:t>
      </w:r>
      <w:r>
        <w:t>+</w:t>
      </w:r>
      <w:r>
        <w:t>2</w:t>
      </w:r>
      <w:r>
        <w:t>|</w:t>
      </w:r>
      <w:r>
        <w:t>√</w:t>
      </w:r>
      <w:r>
        <w:t>2</w:t>
      </w:r>
      <w:r>
        <w:t>2</w:t>
      </w:r>
      <w:r>
        <w:t>+</w:t>
      </w:r>
      <w:r>
        <w:t>2</w:t>
      </w:r>
      <w:r>
        <w:t>2</w:t>
      </w:r>
      <w:r>
        <w:t>+</w:t>
      </w:r>
      <w:r>
        <w:t>(</w:t>
      </w:r>
      <w:r>
        <w:t>−</w:t>
      </w:r>
      <w:r>
        <w:t>1</w:t>
      </w:r>
      <w:r>
        <w:t>)</w:t>
      </w:r>
      <w:r>
        <w:t>2</w:t>
      </w:r>
      <w:r>
        <w:t>(0.2+0.2−8+2)/(√(2^(2)+2^(2)+−1^(2)))</w:t>
      </w:r>
      <w:r>
        <w:t xml:space="preserve"> = 2.</w:t>
      </w:r>
      <w:r>
        <w:br/>
      </w:r>
      <w:r>
        <w:rPr>
          <w:b/>
        </w:rPr>
        <w:t xml:space="preserve">Bài 5.46 trang 38 SBT Toán 12 Tập 2: </w:t>
      </w:r>
      <w:r>
        <w:t>Trong không gian Oxyz, cho điểm P(2; 3; 5). Gọi A, B, C lần lượt là hình chiếu vuông góc của điểm P trên các trục Ox, Oy, Oz. Viết phương trình mặt phẳng (ABC).</w:t>
      </w:r>
      <w:r>
        <w:br/>
      </w:r>
      <w:r>
        <w:rPr>
          <w:b/>
        </w:rPr>
        <w:t>Lời giải:</w:t>
      </w:r>
      <w:r>
        <w:br/>
      </w:r>
      <w:r>
        <w:t>Ta có: A, B, C lần lượt là hình chiếu vuông góc của P lên trục Ox, Oy, Oz nên tọa độ các điểm lần lượt là: A(2; 0; 0), B(0; 3; 0), C(0; 0; 5).</w:t>
      </w:r>
      <w:r>
        <w:br/>
      </w:r>
      <w:r>
        <w:t>Do đó, phương trình mặt phẳng (ABC) viết dưới dạng phương trình đoạn chắn như sau:</w:t>
      </w:r>
      <w:r>
        <w:br/>
      </w:r>
      <w:r>
        <w:t>x</w:t>
      </w:r>
      <w:r>
        <w:t>2</w:t>
      </w:r>
      <w:r>
        <w:t>+</w:t>
      </w:r>
      <w:r>
        <w:t>y</w:t>
      </w:r>
      <w:r>
        <w:t>3</w:t>
      </w:r>
      <w:r>
        <w:t>+</w:t>
      </w:r>
      <w:r>
        <w:t>z</w:t>
      </w:r>
      <w:r>
        <w:t>5</w:t>
      </w:r>
      <w:r>
        <w:t>=</w:t>
      </w:r>
      <w:r>
        <w:t>1</w:t>
      </w:r>
      <w:r>
        <w:t>(x)/(2)+(y)/(3)+(z)/(5)=1</w:t>
      </w:r>
      <w:r>
        <w:t>.</w:t>
      </w:r>
      <w:r>
        <w:br/>
      </w:r>
      <w:r>
        <w:rPr>
          <w:b/>
        </w:rPr>
        <w:t xml:space="preserve">Bài 5.47 trang 39 SBT Toán 12 Tập 2: </w:t>
      </w:r>
      <w:r>
        <w:t>Trong không gian Oxyz, cho hai điểm A(2; −1; −3); B(3; 0; −1) và mặt phẳng (P): x – 3y – z – 5 = 0. Viết phương trình mặt phẳng (Q) chứa hai điểm A, B, đồng thời vuông góc với mặt phẳng (P).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−</w:t>
      </w:r>
      <w:r>
        <w:t>→</w:t>
      </w:r>
      <w:r>
        <w:t>n</w:t>
      </w:r>
      <w:r>
        <w:t>P</w:t>
      </w:r>
      <w:r>
        <w:t>n_(P)→</w:t>
      </w:r>
      <w:r>
        <w:t xml:space="preserve"> = (1; −3; −1),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(1; 1; 2).</w:t>
      </w:r>
      <w:r>
        <w:br/>
      </w:r>
      <w:r>
        <w:t>−</w:t>
      </w:r>
      <w:r>
        <w:t>→</w:t>
      </w:r>
      <w:r>
        <w:t>n</w:t>
      </w:r>
      <w:r>
        <w:t>Q</w:t>
      </w:r>
      <w:r>
        <w:t>n_(Q)→</w:t>
      </w:r>
      <w:r>
        <w:t xml:space="preserve"> = </w:t>
      </w:r>
      <w:r>
        <w:t>[</w:t>
      </w:r>
      <w:r>
        <w:t>−</w:t>
      </w:r>
      <w:r>
        <w:t>→</w:t>
      </w:r>
      <w:r>
        <w:t>n</w:t>
      </w:r>
      <w:r>
        <w:t>P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]</w:t>
      </w:r>
      <w:r>
        <w:t>n_(P)→,AB→</w:t>
      </w:r>
      <w:r>
        <w:t xml:space="preserve"> = </w:t>
      </w:r>
      <w:r>
        <w:t>(</w:t>
      </w:r>
      <w:r>
        <w:t>∣</w:t>
      </w:r>
      <w:r>
        <w:t>∣</w:t>
      </w:r>
      <w:r>
        <w:t>∣</w:t>
      </w:r>
      <w:r>
        <w:t>−</w:t>
      </w:r>
      <w:r>
        <w:t>3</w:t>
      </w:r>
      <w:r>
        <w:t>−</w:t>
      </w:r>
      <w:r>
        <w:t>1</w:t>
      </w:r>
      <w:r>
        <w:t>1</w:t>
      </w:r>
      <w:r>
        <w:t>2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−</w:t>
      </w:r>
      <w:r>
        <w:t>1</w:t>
      </w:r>
      <w:r>
        <w:t>1</w:t>
      </w:r>
      <w:r>
        <w:t>2</w:t>
      </w:r>
      <w:r>
        <w:t>1</w:t>
      </w:r>
      <w:r>
        <w:t>∣</w:t>
      </w:r>
      <w:r>
        <w:t>∣</w:t>
      </w:r>
      <w:r>
        <w:t>∣</w:t>
      </w:r>
      <w:r>
        <w:t>;</w:t>
      </w:r>
      <w:r>
        <w:t>∣</w:t>
      </w:r>
      <w:r>
        <w:t>∣</w:t>
      </w:r>
      <w:r>
        <w:t>∣</w:t>
      </w:r>
      <w:r>
        <w:t>1</w:t>
      </w:r>
      <w:r>
        <w:t>−</w:t>
      </w:r>
      <w:r>
        <w:t>3</w:t>
      </w:r>
      <w:r>
        <w:t>1</w:t>
      </w:r>
      <w:r>
        <w:t>1</w:t>
      </w:r>
      <w:r>
        <w:t>∣</w:t>
      </w:r>
      <w:r>
        <w:t>∣</w:t>
      </w:r>
      <w:r>
        <w:t>∣</w:t>
      </w:r>
      <w:r>
        <w:t>)</w:t>
      </w:r>
      <w:r>
        <w:t>−3−112;−1121;1−311</w:t>
      </w:r>
      <w:r>
        <w:t xml:space="preserve"> = (−5; −3; 4) là vectơ pháp tuyến của mặt phẳng (Q).</w:t>
      </w:r>
      <w:r>
        <w:br/>
      </w:r>
      <w:r>
        <w:t>Mặt phẳng (Q) đi qua A(2; −1; −3) nên ta có phương trình như sau:</w:t>
      </w:r>
      <w:r>
        <w:br/>
      </w:r>
      <w:r>
        <w:t>−5(x – 2) – 3(y + 1) + 4(z + 3) = 0</w:t>
      </w:r>
      <w:r>
        <w:br/>
      </w:r>
      <w:r>
        <w:t>⇔ −5x + 10 – 3y – 3 + 4z + 12 = 0</w:t>
      </w:r>
      <w:r>
        <w:br/>
      </w:r>
      <w:r>
        <w:t>⇔ 5x + 3y – 4z – 19 = 0.</w:t>
      </w:r>
      <w:r>
        <w:br/>
      </w:r>
      <w:r>
        <w:rPr>
          <w:b/>
        </w:rPr>
        <w:t xml:space="preserve">Bài 5.48 trang 39 SBT Toán 12 Tập 2: </w:t>
      </w:r>
      <w:r>
        <w:t>Trong không gian Oxyz, mặt sàn nằm ngang của một ngôi nhà thuộc mặt phẳng (Oxy), một mái và một ngôi nhà thuộc mặt phẳng (α): x + y + z – 1 = 0. Hỏi mái nhà có độ dốc bằng bao nhiêu độ?</w:t>
      </w:r>
      <w:r>
        <w:br/>
      </w:r>
      <w:r>
        <w:rPr>
          <w:b/>
        </w:rPr>
        <w:t>Lời giải:</w:t>
      </w:r>
      <w:r>
        <w:br/>
      </w:r>
      <w:r>
        <w:t xml:space="preserve">Mặt phẳng nằm ngang (Oxy) có một vectơ pháp tuyến là </w:t>
      </w:r>
      <w:r>
        <w:t>→</w:t>
      </w:r>
      <w:r>
        <w:t>k</w:t>
      </w:r>
      <w:r>
        <w:t>k→</w:t>
      </w:r>
      <w:r>
        <w:t xml:space="preserve"> = (0; 0; 1).</w:t>
      </w:r>
      <w:r>
        <w:br/>
      </w:r>
      <w:r>
        <w:t>Mặt phẳng (α) có vectơ pháp tuyến là (1; 1; 1).</w:t>
      </w:r>
      <w:r>
        <w:br/>
      </w:r>
      <w:r>
        <w:t xml:space="preserve">Ta có: cos((Oxy), (α)) = </w:t>
      </w:r>
      <w:r>
        <w:t>∣</w:t>
      </w:r>
      <w:r>
        <w:t>∣</w:t>
      </w:r>
      <w:r>
        <w:t>∣</w:t>
      </w:r>
      <w:r>
        <w:t>cos</w:t>
      </w:r>
      <w:r>
        <w:t>(</w:t>
      </w:r>
      <w:r>
        <w:t>→</w:t>
      </w:r>
      <w:r>
        <w:t>k</w:t>
      </w:r>
      <w:r>
        <w:t>,</w:t>
      </w:r>
      <w:r>
        <w:t>→</w:t>
      </w:r>
      <w:r>
        <w:t>n</w:t>
      </w:r>
      <w:r>
        <w:t>)</w:t>
      </w:r>
      <w:r>
        <w:t>∣</w:t>
      </w:r>
      <w:r>
        <w:t>∣</w:t>
      </w:r>
      <w:r>
        <w:t>∣</w:t>
      </w:r>
      <w:r>
        <w:t>=</w:t>
      </w:r>
      <w:r>
        <w:t>∣</w:t>
      </w:r>
      <w:r>
        <w:t>∣</w:t>
      </w:r>
      <w:r>
        <w:t>∣</w:t>
      </w:r>
      <w:r>
        <w:t>→</w:t>
      </w:r>
      <w:r>
        <w:t>k</w:t>
      </w:r>
      <w:r>
        <w:t>.</w:t>
      </w:r>
      <w:r>
        <w:t>→</w:t>
      </w:r>
      <w:r>
        <w:t>n</w:t>
      </w:r>
      <w:r>
        <w:t>∣</w:t>
      </w:r>
      <w:r>
        <w:t>∣</w:t>
      </w:r>
      <w:r>
        <w:t>∣</w:t>
      </w:r>
      <w:r>
        <w:t>∣</w:t>
      </w:r>
      <w:r>
        <w:t>∣</w:t>
      </w:r>
      <w:r>
        <w:t>∣</w:t>
      </w:r>
      <w:r>
        <w:t>→</w:t>
      </w:r>
      <w:r>
        <w:t>k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→</w:t>
      </w:r>
      <w:r>
        <w:t>n</w:t>
      </w:r>
      <w:r>
        <w:t>∣</w:t>
      </w:r>
      <w:r>
        <w:t>∣</w:t>
      </w:r>
      <w:r>
        <w:t>cosk→,n→=(k→.n→)/(k→.n→)</w:t>
      </w:r>
      <w:r>
        <w:br/>
      </w:r>
      <w:r>
        <w:t xml:space="preserve"> </w:t>
      </w:r>
      <w:r>
        <w:t>=</w:t>
      </w:r>
      <w:r>
        <w:t>|</w:t>
      </w:r>
      <w:r>
        <w:t>0.1</w:t>
      </w:r>
      <w:r>
        <w:t>+</w:t>
      </w:r>
      <w:r>
        <w:t>0.1</w:t>
      </w:r>
      <w:r>
        <w:t>+</w:t>
      </w:r>
      <w:r>
        <w:t>1.1</w:t>
      </w:r>
      <w:r>
        <w:t>|</w:t>
      </w:r>
      <w:r>
        <w:t>√</w:t>
      </w:r>
      <w:r>
        <w:t>0</w:t>
      </w:r>
      <w:r>
        <w:t>2</w:t>
      </w:r>
      <w:r>
        <w:t>+</w:t>
      </w:r>
      <w:r>
        <w:t>0</w:t>
      </w:r>
      <w:r>
        <w:t>2</w:t>
      </w:r>
      <w:r>
        <w:t>+</w:t>
      </w:r>
      <w:r>
        <w:t>1</w:t>
      </w:r>
      <w:r>
        <w:t>2</w:t>
      </w:r>
      <w:r>
        <w:t>.</w:t>
      </w:r>
      <w:r>
        <w:t>√</w:t>
      </w:r>
      <w:r>
        <w:t>1</w:t>
      </w:r>
      <w:r>
        <w:t>2</w:t>
      </w:r>
      <w:r>
        <w:t>+</w:t>
      </w:r>
      <w:r>
        <w:t>1</w:t>
      </w:r>
      <w:r>
        <w:t>2</w:t>
      </w:r>
      <w:r>
        <w:t>+</w:t>
      </w:r>
      <w:r>
        <w:t>1</w:t>
      </w:r>
      <w:r>
        <w:t>2</w:t>
      </w:r>
      <w:r>
        <w:t>=</w:t>
      </w:r>
      <w:r>
        <w:t>√</w:t>
      </w:r>
      <w:r>
        <w:t>3</w:t>
      </w:r>
      <w:r>
        <w:t>3</w:t>
      </w:r>
      <w:r>
        <w:t>=(0.1+0.1+1.1)/(√(0^(2)+0^(2)+1^(2)).√(1^(2)+1^(2)+1^(2)))=(√(3))/(3)</w:t>
      </w:r>
      <w:r>
        <w:t>.</w:t>
      </w:r>
      <w:r>
        <w:br/>
      </w:r>
      <w:r>
        <w:t>⇒ ((Oxy), (α)) ≈ 54,7°.</w:t>
      </w:r>
      <w:r>
        <w:br/>
      </w:r>
      <w:r>
        <w:rPr>
          <w:b/>
        </w:rPr>
        <w:t xml:space="preserve">Bài 5.49 trang 39 SBT Toán 12 Tập 2: </w:t>
      </w:r>
      <w:r>
        <w:t>Trong không gian Oxyz, trong khoảng thời gian từ 0 đến 1, một vật thể chuyển động sao cho tại mỗi thời điểm t ∈ [0; 1], vật thể đó ở vị trí M</w:t>
      </w:r>
      <w:r>
        <w:t>(</w:t>
      </w:r>
      <w:r>
        <w:t>1</w:t>
      </w:r>
      <w:r>
        <w:t>√</w:t>
      </w:r>
      <w:r>
        <w:t>2</w:t>
      </w:r>
      <w:r>
        <w:t>sin</w:t>
      </w:r>
      <w:r>
        <w:t>t</w:t>
      </w:r>
      <w:r>
        <w:t>;</w:t>
      </w:r>
      <w:r>
        <w:t>√</w:t>
      </w:r>
      <w:r>
        <w:t>√</w:t>
      </w:r>
      <w:r>
        <w:t>2</w:t>
      </w:r>
      <w:r>
        <w:t>sin</w:t>
      </w:r>
      <w:r>
        <w:t>t</w:t>
      </w:r>
      <w:r>
        <w:t>cos</w:t>
      </w:r>
      <w:r>
        <w:t>t</w:t>
      </w:r>
      <w:r>
        <w:t>;</w:t>
      </w:r>
      <w:r>
        <w:t>1</w:t>
      </w:r>
      <w:r>
        <w:t>√</w:t>
      </w:r>
      <w:r>
        <w:t>2</w:t>
      </w:r>
      <w:r>
        <w:t>sin</w:t>
      </w:r>
      <w:r>
        <w:t>t</w:t>
      </w:r>
      <w:r>
        <w:t>−</w:t>
      </w:r>
      <w:r>
        <w:t>cos</w:t>
      </w:r>
      <w:r>
        <w:t>t</w:t>
      </w:r>
      <w:r>
        <w:t>)</w:t>
      </w:r>
      <w:r>
        <w:t>(1)/(√(2))sint;√(√(2)sintcost);(1)/(√(2))sint−cost</w:t>
      </w:r>
      <w:r>
        <w:t>. Hỏi trong quá trình chuyển động nói trên, vật thể luôn thuộc mặt cầu (S):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+ z</w:t>
      </w:r>
      <w:r>
        <w:rPr>
          <w:vertAlign w:val="superscript"/>
        </w:rPr>
        <w:t>2</w:t>
      </w:r>
      <w:r>
        <w:t xml:space="preserve"> – 1 = 0 hay không?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(</w:t>
      </w:r>
      <w:r>
        <w:t>1</w:t>
      </w:r>
      <w:r>
        <w:t>√</w:t>
      </w:r>
      <w:r>
        <w:t>2</w:t>
      </w:r>
      <w:r>
        <w:t>sin</w:t>
      </w:r>
      <w:r>
        <w:t>t</w:t>
      </w:r>
      <w:r>
        <w:t>)</w:t>
      </w:r>
      <w:r>
        <w:t>2</w:t>
      </w:r>
      <w:r>
        <w:t>+</w:t>
      </w:r>
      <w:r>
        <w:t>(</w:t>
      </w:r>
      <w:r>
        <w:t>√</w:t>
      </w:r>
      <w:r>
        <w:t>√</w:t>
      </w:r>
      <w:r>
        <w:t>2</w:t>
      </w:r>
      <w:r>
        <w:t>sin</w:t>
      </w:r>
      <w:r>
        <w:t>t</w:t>
      </w:r>
      <w:r>
        <w:t>cos</w:t>
      </w:r>
      <w:r>
        <w:t>t</w:t>
      </w:r>
      <w:r>
        <w:t>)</w:t>
      </w:r>
      <w:r>
        <w:t>2</w:t>
      </w:r>
      <w:r>
        <w:t>+</w:t>
      </w:r>
      <w:r>
        <w:t>(</w:t>
      </w:r>
      <w:r>
        <w:t>1</w:t>
      </w:r>
      <w:r>
        <w:t>√</w:t>
      </w:r>
      <w:r>
        <w:t>2</w:t>
      </w:r>
      <w:r>
        <w:t>sin</w:t>
      </w:r>
      <w:r>
        <w:t>t</w:t>
      </w:r>
      <w:r>
        <w:t>−</w:t>
      </w:r>
      <w:r>
        <w:t>cos</w:t>
      </w:r>
      <w:r>
        <w:t>t</w:t>
      </w:r>
      <w:r>
        <w:t>)</w:t>
      </w:r>
      <w:r>
        <w:t>2</w:t>
      </w:r>
      <w:r>
        <w:t>−</w:t>
      </w:r>
      <w:r>
        <w:t>1</w:t>
      </w:r>
      <w:r>
        <w:t>(1)/(√(2))sint^(2)+√(√(2)sintcost)^(2)+(1)/(√(2))sint−cost^(2)−1</w:t>
      </w:r>
      <w:r>
        <w:br/>
      </w:r>
      <w:r>
        <w:t xml:space="preserve">= </w:t>
      </w:r>
      <w:r>
        <w:t>1</w:t>
      </w:r>
      <w:r>
        <w:t>2</w:t>
      </w:r>
      <w:r>
        <w:t>sin</w:t>
      </w:r>
      <w:r>
        <w:t>2</w:t>
      </w:r>
      <w:r>
        <w:t>t</w:t>
      </w:r>
      <w:r>
        <w:t>+</w:t>
      </w:r>
      <w:r>
        <w:t>√</w:t>
      </w:r>
      <w:r>
        <w:t>2</w:t>
      </w:r>
      <w:r>
        <w:t>sin</w:t>
      </w:r>
      <w:r>
        <w:t>t</w:t>
      </w:r>
      <w:r>
        <w:t>cos</w:t>
      </w:r>
      <w:r>
        <w:t>t</w:t>
      </w:r>
      <w:r>
        <w:t>+</w:t>
      </w:r>
      <w:r>
        <w:t>1</w:t>
      </w:r>
      <w:r>
        <w:t>2</w:t>
      </w:r>
      <w:r>
        <w:t>sin</w:t>
      </w:r>
      <w:r>
        <w:t>2</w:t>
      </w:r>
      <w:r>
        <w:t>t</w:t>
      </w:r>
      <w:r>
        <w:t>−</w:t>
      </w:r>
      <w:r>
        <w:t>√</w:t>
      </w:r>
      <w:r>
        <w:t>2</w:t>
      </w:r>
      <w:r>
        <w:t>sin</w:t>
      </w:r>
      <w:r>
        <w:t>t</w:t>
      </w:r>
      <w:r>
        <w:t>cos</w:t>
      </w:r>
      <w:r>
        <w:t>t</w:t>
      </w:r>
      <w:r>
        <w:t>+</w:t>
      </w:r>
      <w:r>
        <w:t>cos</w:t>
      </w:r>
      <w:r>
        <w:t>2</w:t>
      </w:r>
      <w:r>
        <w:t>t</w:t>
      </w:r>
      <w:r>
        <w:t>−</w:t>
      </w:r>
      <w:r>
        <w:t>1</w:t>
      </w:r>
      <w:r>
        <w:t>(1)/(2)sin^(2)t+√(2)sintcost+(1)/(2)sin^(2)t−√(2)sintcost+cos^(2)t−1</w:t>
      </w:r>
      <w:r>
        <w:br/>
      </w:r>
      <w:r>
        <w:t>= sin</w:t>
      </w:r>
      <w:r>
        <w:rPr>
          <w:vertAlign w:val="superscript"/>
        </w:rPr>
        <w:t>2</w:t>
      </w:r>
      <w:r>
        <w:t>t + cos</w:t>
      </w:r>
      <w:r>
        <w:rPr>
          <w:vertAlign w:val="superscript"/>
        </w:rPr>
        <w:t>2</w:t>
      </w:r>
      <w:r>
        <w:t>t – 1</w:t>
      </w:r>
      <w:r>
        <w:br/>
      </w:r>
      <w:r>
        <w:t>= 1 – 1 = 0.</w:t>
      </w:r>
      <w:r>
        <w:br/>
      </w:r>
      <w:r>
        <w:t xml:space="preserve">Vậy </w:t>
      </w:r>
      <w:r>
        <w:t>(</w:t>
      </w:r>
      <w:r>
        <w:t>1</w:t>
      </w:r>
      <w:r>
        <w:t>√</w:t>
      </w:r>
      <w:r>
        <w:t>2</w:t>
      </w:r>
      <w:r>
        <w:t>sin</w:t>
      </w:r>
      <w:r>
        <w:t>t</w:t>
      </w:r>
      <w:r>
        <w:t>)</w:t>
      </w:r>
      <w:r>
        <w:t>2</w:t>
      </w:r>
      <w:r>
        <w:t>+</w:t>
      </w:r>
      <w:r>
        <w:t>(</w:t>
      </w:r>
      <w:r>
        <w:t>√</w:t>
      </w:r>
      <w:r>
        <w:t>√</w:t>
      </w:r>
      <w:r>
        <w:t>2</w:t>
      </w:r>
      <w:r>
        <w:t>sin</w:t>
      </w:r>
      <w:r>
        <w:t>t</w:t>
      </w:r>
      <w:r>
        <w:t>cos</w:t>
      </w:r>
      <w:r>
        <w:t>t</w:t>
      </w:r>
      <w:r>
        <w:t>)</w:t>
      </w:r>
      <w:r>
        <w:t>2</w:t>
      </w:r>
      <w:r>
        <w:t>+</w:t>
      </w:r>
      <w:r>
        <w:t>(</w:t>
      </w:r>
      <w:r>
        <w:t>1</w:t>
      </w:r>
      <w:r>
        <w:t>√</w:t>
      </w:r>
      <w:r>
        <w:t>2</w:t>
      </w:r>
      <w:r>
        <w:t>sin</w:t>
      </w:r>
      <w:r>
        <w:t>t</w:t>
      </w:r>
      <w:r>
        <w:t>−</w:t>
      </w:r>
      <w:r>
        <w:t>cos</w:t>
      </w:r>
      <w:r>
        <w:t>t</w:t>
      </w:r>
      <w:r>
        <w:t>)</w:t>
      </w:r>
      <w:r>
        <w:t>2</w:t>
      </w:r>
      <w:r>
        <w:t>−</w:t>
      </w:r>
      <w:r>
        <w:t>1</w:t>
      </w:r>
      <w:r>
        <w:t>(1)/(√(2))sint^(2)+√(√(2)sintcost)^(2)+(1)/(√(2))sint−cost^(2)−1</w:t>
      </w:r>
      <w:r>
        <w:t xml:space="preserve"> = 0.</w:t>
      </w:r>
      <w:r>
        <w:br/>
      </w:r>
      <w:r>
        <w:t>Vậy trong quá trình chuyển động, vật thể luôn thuộc mặt cầu (S).</w:t>
      </w:r>
      <w:r>
        <w:br/>
      </w:r>
      <w:r>
        <w:rPr>
          <w:b/>
        </w:rPr>
        <w:t xml:space="preserve">Bài 5.50 trang 39 SBT Toán 12 Tập 2: </w:t>
      </w:r>
      <w:r>
        <w:t>Trong không gian Oxyz, tại một phạm vi hẹp, (Oxy) là mặt phẳng nằm ngang. Một đường ống nước thẳng đi qua hai điểm A(1; 1; 2) và B(1; 2; 1). Hỏi đường ống nói trên nghiêng bao nhiêu độ (so với mặt phẳng ngang)?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= (0; 1; −1), mặt phẳng nằm ngang (Oxy) có một vectơ pháp tuyến là </w:t>
      </w:r>
      <w:r>
        <w:t>→</w:t>
      </w:r>
      <w:r>
        <w:t>k</w:t>
      </w:r>
      <w:r>
        <w:t>k→</w:t>
      </w:r>
      <w:r>
        <w:t xml:space="preserve"> = (0; 0; 1).</w:t>
      </w:r>
      <w:r>
        <w:br/>
      </w:r>
      <w:r>
        <w:t xml:space="preserve">Ta có: sin(AB, (Oxy)) = </w:t>
      </w:r>
      <w:r>
        <w:t>∣</w:t>
      </w:r>
      <w:r>
        <w:t>∣</w:t>
      </w:r>
      <w:r>
        <w:t>∣</w:t>
      </w:r>
      <w:r>
        <w:t>cos</w:t>
      </w:r>
      <w:r>
        <w:t>(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,</w:t>
      </w:r>
      <w:r>
        <w:t>→</w:t>
      </w:r>
      <w:r>
        <w:t>k</w:t>
      </w:r>
      <w:r>
        <w:t>)</w:t>
      </w:r>
      <w:r>
        <w:t>∣</w:t>
      </w:r>
      <w:r>
        <w:t>∣</w:t>
      </w:r>
      <w:r>
        <w:t>∣</w:t>
      </w:r>
      <w:r>
        <w:t>cosAB→,k→</w:t>
      </w:r>
      <w:r>
        <w:br/>
      </w:r>
      <w:r>
        <w:t>=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.</w:t>
      </w:r>
      <w:r>
        <w:t>→</w:t>
      </w:r>
      <w:r>
        <w:t>k</w:t>
      </w:r>
      <w:r>
        <w:t>∣</w:t>
      </w:r>
      <w:r>
        <w:t>∣</w:t>
      </w:r>
      <w:r>
        <w:t>∣</w:t>
      </w:r>
      <w:r>
        <w:t>∣</w:t>
      </w:r>
      <w:r>
        <w:t>∣</w:t>
      </w:r>
      <w:r>
        <w:t>∣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∣</w:t>
      </w:r>
      <w:r>
        <w:t>∣</w:t>
      </w:r>
      <w:r>
        <w:t>∣</w:t>
      </w:r>
      <w:r>
        <w:t>.</w:t>
      </w:r>
      <w:r>
        <w:t>∣</w:t>
      </w:r>
      <w:r>
        <w:t>∣</w:t>
      </w:r>
      <w:r>
        <w:t>∣</w:t>
      </w:r>
      <w:r>
        <w:t>→</w:t>
      </w:r>
      <w:r>
        <w:t>k</w:t>
      </w:r>
      <w:r>
        <w:t>∣</w:t>
      </w:r>
      <w:r>
        <w:t>∣</w:t>
      </w:r>
      <w:r>
        <w:t>∣</w:t>
      </w:r>
      <w:r>
        <w:t>=</w:t>
      </w:r>
      <w:r>
        <w:t>|</w:t>
      </w:r>
      <w:r>
        <w:t>0.0</w:t>
      </w:r>
      <w:r>
        <w:t>+</w:t>
      </w:r>
      <w:r>
        <w:t>1.0</w:t>
      </w:r>
      <w:r>
        <w:t>+</w:t>
      </w:r>
      <w:r>
        <w:t>(</w:t>
      </w:r>
      <w:r>
        <w:t>−</w:t>
      </w:r>
      <w:r>
        <w:t>1</w:t>
      </w:r>
      <w:r>
        <w:t>)</w:t>
      </w:r>
      <w:r>
        <w:t>.1</w:t>
      </w:r>
      <w:r>
        <w:t>|</w:t>
      </w:r>
      <w:r>
        <w:t>√</w:t>
      </w:r>
      <w:r>
        <w:t>0</w:t>
      </w:r>
      <w:r>
        <w:t>2</w:t>
      </w:r>
      <w:r>
        <w:t>+</w:t>
      </w:r>
      <w:r>
        <w:t>0</w:t>
      </w:r>
      <w:r>
        <w:t>2</w:t>
      </w:r>
      <w:r>
        <w:t>+</w:t>
      </w:r>
      <w:r>
        <w:t>1</w:t>
      </w:r>
      <w:r>
        <w:t>2</w:t>
      </w:r>
      <w:r>
        <w:t>.</w:t>
      </w:r>
      <w:r>
        <w:t>√</w:t>
      </w:r>
      <w:r>
        <w:t>0</w:t>
      </w:r>
      <w:r>
        <w:t>2</w:t>
      </w:r>
      <w:r>
        <w:t>+</w:t>
      </w:r>
      <w:r>
        <w:t>1</w:t>
      </w:r>
      <w:r>
        <w:t>2</w:t>
      </w:r>
      <w:r>
        <w:t>+</w:t>
      </w:r>
      <w:r>
        <w:t>(</w:t>
      </w:r>
      <w:r>
        <w:t>−</w:t>
      </w:r>
      <w:r>
        <w:t>1</w:t>
      </w:r>
      <w:r>
        <w:t>)</w:t>
      </w:r>
      <w:r>
        <w:t>2</w:t>
      </w:r>
      <w:r>
        <w:t>=</w:t>
      </w:r>
      <w:r>
        <w:t>1</w:t>
      </w:r>
      <w:r>
        <w:t>√</w:t>
      </w:r>
      <w:r>
        <w:t>2</w:t>
      </w:r>
      <w:r>
        <w:t>(AB→.k→)/(AB→.k→)=(0.0+1.0+(−1).1)/(√(0^(2)+0^(2)+1^(2)).√(0^(2)+1^(2)+−1^(2)))=(1)/(√(2))</w:t>
      </w:r>
      <w:r>
        <w:t>.</w:t>
      </w:r>
      <w:r>
        <w:br/>
      </w:r>
      <w:r>
        <w:t>⇒ (AB, (Oxy)) = 45°.</w:t>
      </w:r>
      <w:r>
        <w:br/>
      </w:r>
      <w:r>
        <w:t>Vậy ống nước nghiêng 45° so với mặt phẳng nằm ngang.</w:t>
      </w:r>
      <w:r>
        <w:br/>
      </w:r>
      <w:r>
        <w:rPr>
          <w:b/>
        </w:rPr>
        <w:t>Xem thêm Lời giải bài tập Toán 12 sách Kết nối tri thức hay, chi tiết khác:</w:t>
      </w:r>
      <w:r>
        <w:br/>
      </w:r>
      <w:r>
        <w:rPr>
          <w:b/>
        </w:rPr>
        <w:t>Bài 16: Công thức tính góc trong không gian</w:t>
      </w:r>
      <w:r>
        <w:br/>
      </w:r>
      <w:r>
        <w:rPr>
          <w:b/>
        </w:rPr>
        <w:t>Bài 17: Phương trình mặt cầu</w:t>
      </w:r>
      <w:r>
        <w:br/>
      </w:r>
      <w:r>
        <w:rPr>
          <w:b/>
        </w:rPr>
        <w:t>Bài 18: Xác suất có điều kiện</w:t>
      </w:r>
      <w:r>
        <w:br/>
      </w:r>
      <w:r>
        <w:rPr>
          <w:b/>
        </w:rPr>
        <w:t>Bài 19: Công thức xác suất toàn phần và công thức Bayes</w:t>
      </w:r>
      <w:r>
        <w:br/>
      </w:r>
      <w:r>
        <w:rPr>
          <w:b/>
        </w:rPr>
        <w:t>Bài tập cuối chương 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