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Khảo sát sự biến thiên và vẽ đồ thị của hàm số</w:t>
      </w:r>
    </w:p>
    <w:p>
      <w:r>
        <w:rPr>
          <w:b/>
        </w:rPr>
        <w:t>Lý thuyết Toán 12 Bài 4: Khảo sát sự biến thiên và vẽ đồ thị của hàm số- Kết nối tri thức</w:t>
      </w:r>
      <w:r>
        <w:br/>
      </w:r>
      <w:r>
        <w:rPr>
          <w:b/>
        </w:rPr>
        <w:t>A. Lý thuyết Khảo sát sự biến thiên và vẽ đồ thị của hàm số</w:t>
      </w:r>
      <w:r>
        <w:br/>
      </w:r>
      <w:r>
        <w:rPr>
          <w:b/>
        </w:rPr>
        <w:t>Sơ đồ khảo sát hàm số y = f(x)</w:t>
      </w:r>
      <w:r>
        <w:br/>
      </w:r>
      <w:r>
        <w:t>Sơ đồ khảo sát hàm số y = f(x):</w:t>
      </w:r>
      <w:r>
        <w:br/>
      </w:r>
      <w:r>
        <w:rPr>
          <w:b/>
        </w:rPr>
        <w:t>Bước 1:</w:t>
      </w:r>
      <w:r>
        <w:t xml:space="preserve"> Tìm tập xác định của hàm số.</w:t>
      </w:r>
      <w:r>
        <w:br/>
      </w:r>
      <w:r>
        <w:rPr>
          <w:b/>
        </w:rPr>
        <w:t>Bước 2:</w:t>
      </w:r>
      <w:r>
        <w:t xml:space="preserve"> Khảo sát sự biến thiên của hàm số:</w:t>
      </w:r>
      <w:r>
        <w:br/>
      </w:r>
      <w:r>
        <w:t>- Tính đạo hàm y'. Tìm các điểm tại đó y' bằng 0 hoặc đạo hàm không tồn tại.</w:t>
      </w:r>
      <w:r>
        <w:br/>
      </w:r>
      <w:r>
        <w:t>- Xét dấu y' để chỉ ra các khoảng đơn điệu của hàm số.</w:t>
      </w:r>
      <w:r>
        <w:br/>
      </w:r>
      <w:r>
        <w:t>- Tìm cực trị của hàm số.</w:t>
      </w:r>
      <w:r>
        <w:br/>
      </w:r>
      <w:r>
        <w:t>- Tìm các giới hạn tại vô cực, giới hạn vô cực và tìm tiệm cận của đồ thị hàm số (nếu có).</w:t>
      </w:r>
      <w:r>
        <w:br/>
      </w:r>
      <w:r>
        <w:t>- Lập bảng biến thiên của hàm số.</w:t>
      </w:r>
      <w:r>
        <w:br/>
      </w:r>
      <w:r>
        <w:rPr>
          <w:b/>
        </w:rPr>
        <w:t>Bước 3:</w:t>
      </w:r>
      <w:r>
        <w:t xml:space="preserve"> Vẽ đồ thị của hàm số dựa vào bảng biến thiên.</w:t>
      </w:r>
      <w:r>
        <w:br/>
      </w:r>
      <w:r>
        <w:rPr>
          <w:b/>
        </w:rPr>
        <w:t>Chú ý:</w:t>
      </w:r>
      <w:r>
        <w:br/>
      </w:r>
      <w:r>
        <w:t>Khi vẽ đồ thị, nên xác định thêm một số điểm đặc biệt của đồ thị, chẳng hạn tìm giao điểm của đồ thị với các trục tọa độ (khi có và việc tìm không quá phức tạp). Ngoài ra, cần lưu ý đến tính đối xứng của đồ thị (đối xứng tâm, đối xứng trục).</w:t>
      </w:r>
      <w:r>
        <w:br/>
      </w:r>
      <w:r>
        <w:rPr>
          <w:b/>
        </w:rPr>
        <w:t xml:space="preserve">Ví dụ 1. </w:t>
      </w:r>
      <w:r>
        <w:t>Khảo sát sự biến thiên và vẽ đồ thị của hàm số y = x</w:t>
      </w:r>
      <w:r>
        <w:rPr>
          <w:vertAlign w:val="superscript"/>
        </w:rPr>
        <w:t>3</w:t>
      </w:r>
      <w:r>
        <w:t xml:space="preserve"> – 3x.</w:t>
      </w:r>
      <w:r>
        <w:br/>
      </w:r>
      <w:r>
        <w:rPr>
          <w:b/>
        </w:rPr>
        <w:t>Hướng dẫn giải</w:t>
      </w:r>
      <w:r>
        <w:br/>
      </w:r>
      <w:r>
        <w:t>1. Tập xác định: D = ℝ.</w:t>
      </w:r>
      <w:r>
        <w:br/>
      </w:r>
      <w:r>
        <w:t>2. Sự biến thiên</w:t>
      </w:r>
      <w:r>
        <w:br/>
      </w:r>
      <w:r>
        <w:t>- Ta có: y' = 3x</w:t>
      </w:r>
      <w:r>
        <w:rPr>
          <w:vertAlign w:val="superscript"/>
        </w:rPr>
        <w:t>2</w:t>
      </w:r>
      <w:r>
        <w:t xml:space="preserve"> – 3; y' = 0 </w:t>
      </w:r>
      <w:r>
        <w:t>⇔</w:t>
      </w:r>
      <w:r>
        <w:t>⇔</w:t>
      </w:r>
      <w:r>
        <w:t xml:space="preserve"> x = −1 hoặc x = 1.</w:t>
      </w:r>
      <w:r>
        <w:br/>
      </w:r>
      <w:r>
        <w:t>- Trên khoảng (−1; 1), y' &lt; 0 nên hàm số nghịch biến.</w:t>
      </w:r>
      <w:r>
        <w:br/>
      </w:r>
      <w:r>
        <w:t>Trên các khoảng (−∞; −1) và (1; +∞), y' &gt; 0 nên hàm số đồng biến.</w:t>
      </w:r>
      <w:r>
        <w:br/>
      </w:r>
      <w:r>
        <w:t>- Hàm số đạt cực đại tại x = −1 và y</w:t>
      </w:r>
      <w:r>
        <w:rPr>
          <w:vertAlign w:val="subscript"/>
        </w:rPr>
        <w:t>C</w:t>
      </w:r>
      <w:r>
        <w:rPr>
          <w:vertAlign w:val="subscript"/>
        </w:rPr>
        <w:t>Đ</w:t>
      </w:r>
      <w:r>
        <w:t xml:space="preserve"> = 2. Hàm số đạt cực tiểu tại x = 1 và y</w:t>
      </w:r>
      <w:r>
        <w:rPr>
          <w:vertAlign w:val="subscript"/>
        </w:rPr>
        <w:t>C</w:t>
      </w:r>
      <w:r>
        <w:rPr>
          <w:vertAlign w:val="subscript"/>
        </w:rPr>
        <w:t>T</w:t>
      </w:r>
      <w:r>
        <w:t xml:space="preserve"> = −2.</w:t>
      </w:r>
      <w:r>
        <w:br/>
      </w:r>
      <w:r>
        <w:t xml:space="preserve">- Giới hạn tại vô cực: </w:t>
      </w:r>
      <w:r>
        <w:t>lim</w:t>
      </w:r>
      <w:r>
        <w:t>x</w:t>
      </w:r>
      <w:r>
        <w:t>→</w:t>
      </w:r>
      <w:r>
        <w:t>+</w:t>
      </w:r>
      <w:r>
        <w:t>∞</w:t>
      </w:r>
      <w:r>
        <w:t>y</w:t>
      </w:r>
      <w:r>
        <w:t>=</w:t>
      </w:r>
      <w:r>
        <w:t>lim</w:t>
      </w:r>
      <w:r>
        <w:t>x</w:t>
      </w:r>
      <w:r>
        <w:t>→</w:t>
      </w:r>
      <w:r>
        <w:t>+</w:t>
      </w:r>
      <w:r>
        <w:t>∞</w:t>
      </w:r>
      <w:r>
        <w:t>(</w:t>
      </w:r>
      <w:r>
        <w:t>x</w:t>
      </w:r>
      <w:r>
        <w:t>3</w:t>
      </w:r>
      <w:r>
        <w:t>−</w:t>
      </w:r>
      <w:r>
        <w:t>3</w:t>
      </w:r>
      <w:r>
        <w:t>x</w:t>
      </w:r>
      <w:r>
        <w:t>)</w:t>
      </w:r>
      <w:r>
        <w:t>=</w:t>
      </w:r>
      <w:r>
        <w:t>+</w:t>
      </w:r>
      <w:r>
        <w:t>∞</w:t>
      </w:r>
      <w:r>
        <w:t>;</w:t>
      </w:r>
      <w:r>
        <w:t>lim</w:t>
      </w:r>
      <w:r>
        <w:t>x</w:t>
      </w:r>
      <w:r>
        <w:t>→</w:t>
      </w:r>
      <w:r>
        <w:t>−</w:t>
      </w:r>
      <w:r>
        <w:t>∞</w:t>
      </w:r>
      <w:r>
        <w:t>y</w:t>
      </w:r>
      <w:r>
        <w:t>=</w:t>
      </w:r>
      <w:r>
        <w:t>lim</w:t>
      </w:r>
      <w:r>
        <w:t>x</w:t>
      </w:r>
      <w:r>
        <w:t>→</w:t>
      </w:r>
      <w:r>
        <w:t>−</w:t>
      </w:r>
      <w:r>
        <w:t>∞</w:t>
      </w:r>
      <w:r>
        <w:t>(</w:t>
      </w:r>
      <w:r>
        <w:t>x</w:t>
      </w:r>
      <w:r>
        <w:t>3</w:t>
      </w:r>
      <w:r>
        <w:t>−</w:t>
      </w:r>
      <w:r>
        <w:t>3</w:t>
      </w:r>
      <w:r>
        <w:t>x</w:t>
      </w:r>
      <w:r>
        <w:t>)</w:t>
      </w:r>
      <w:r>
        <w:t>=</w:t>
      </w:r>
      <w:r>
        <w:t>−</w:t>
      </w:r>
      <w:r>
        <w:t>∞</w:t>
      </w:r>
      <w:r>
        <w:t>limx→+∞y=limx→+∞x^(3)−3x=+∞;limx→−∞y=limx→−∞x^(3)−3x=−∞</w:t>
      </w:r>
      <w:r>
        <w:t xml:space="preserve"> .</w:t>
      </w:r>
      <w:r>
        <w:br/>
      </w:r>
      <w:r>
        <w:t>- Bảng biến thiên:</w:t>
      </w:r>
      <w:r>
        <w:br/>
      </w:r>
      <w:r>
        <w:drawing>
          <wp:inline xmlns:a="http://schemas.openxmlformats.org/drawingml/2006/main" xmlns:pic="http://schemas.openxmlformats.org/drawingml/2006/picture">
            <wp:extent cx="4410075" cy="1657350"/>
            <wp:docPr id="1" name="Picture 1"/>
            <wp:cNvGraphicFramePr>
              <a:graphicFrameLocks noChangeAspect="1"/>
            </wp:cNvGraphicFramePr>
            <a:graphic>
              <a:graphicData uri="http://schemas.openxmlformats.org/drawingml/2006/picture">
                <pic:pic>
                  <pic:nvPicPr>
                    <pic:cNvPr id="0" name="temp_inline_fb9c9ed327a343468962d7e219deec5b.jpg"/>
                    <pic:cNvPicPr/>
                  </pic:nvPicPr>
                  <pic:blipFill>
                    <a:blip r:embed="rId9"/>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3. Đồ thị</w:t>
      </w:r>
      <w:r>
        <w:br/>
      </w:r>
      <w:r>
        <w:t xml:space="preserve">- Ta có y = 0 </w:t>
      </w:r>
      <w:r>
        <w:t>⇔</w:t>
      </w:r>
      <w:r>
        <w:t>⇔</w:t>
      </w:r>
      <w:r>
        <w:t xml:space="preserve"> x</w:t>
      </w:r>
      <w:r>
        <w:rPr>
          <w:vertAlign w:val="superscript"/>
        </w:rPr>
        <w:t>3</w:t>
      </w:r>
      <w:r>
        <w:t xml:space="preserve"> – 3x = 0 </w:t>
      </w:r>
      <w:r>
        <w:t>⇔</w:t>
      </w:r>
      <w:r>
        <w:t>⇔</w:t>
      </w:r>
      <w:r>
        <w:t xml:space="preserve">x = 0 hoặc </w:t>
      </w:r>
      <w:r>
        <w:t>x</w:t>
      </w:r>
      <w:r>
        <w:t>=</w:t>
      </w:r>
      <w:r>
        <w:t>±</w:t>
      </w:r>
      <w:r>
        <w:t>√</w:t>
      </w:r>
      <w:r>
        <w:t>3</w:t>
      </w:r>
      <w:r>
        <w:t>x=±√(3)</w:t>
      </w:r>
      <w:r>
        <w:t xml:space="preserve">. Do đó giao điểm của đồ thị với trục hoành là (0; 0), </w:t>
      </w:r>
      <w:r>
        <w:t>(</w:t>
      </w:r>
      <w:r>
        <w:t>−</w:t>
      </w:r>
      <w:r>
        <w:t>√</w:t>
      </w:r>
      <w:r>
        <w:t>3</w:t>
      </w:r>
      <w:r>
        <w:t>;</w:t>
      </w:r>
      <w:r>
        <w:t>0</w:t>
      </w:r>
      <w:r>
        <w:t>)</w:t>
      </w:r>
      <w:r>
        <w:t>,</w:t>
      </w:r>
      <w:r>
        <w:t>(</w:t>
      </w:r>
      <w:r>
        <w:t>√</w:t>
      </w:r>
      <w:r>
        <w:t>3</w:t>
      </w:r>
      <w:r>
        <w:t>;</w:t>
      </w:r>
      <w:r>
        <w:t>0</w:t>
      </w:r>
      <w:r>
        <w:t>)</w:t>
      </w:r>
      <w:r>
        <w:t>−√(3);0,√(3);0</w:t>
      </w:r>
      <w:r>
        <w:t>.</w:t>
      </w:r>
      <w:r>
        <w:br/>
      </w:r>
      <w:r>
        <w:t>- Đồ thị có tâm đối xứng là (0; 0).</w:t>
      </w:r>
      <w:r>
        <w:br/>
      </w:r>
      <w:r>
        <w:drawing>
          <wp:inline xmlns:a="http://schemas.openxmlformats.org/drawingml/2006/main" xmlns:pic="http://schemas.openxmlformats.org/drawingml/2006/picture">
            <wp:extent cx="3600450" cy="1895474"/>
            <wp:docPr id="2" name="Picture 2"/>
            <wp:cNvGraphicFramePr>
              <a:graphicFrameLocks noChangeAspect="1"/>
            </wp:cNvGraphicFramePr>
            <a:graphic>
              <a:graphicData uri="http://schemas.openxmlformats.org/drawingml/2006/picture">
                <pic:pic>
                  <pic:nvPicPr>
                    <pic:cNvPr id="0" name="temp_inline_c215b1888cd94227a10b91f2aeab2bb3.jpg"/>
                    <pic:cNvPicPr/>
                  </pic:nvPicPr>
                  <pic:blipFill>
                    <a:blip r:embed="rId10"/>
                    <a:stretch>
                      <a:fillRect/>
                    </a:stretch>
                  </pic:blipFill>
                  <pic:spPr>
                    <a:xfrm>
                      <a:off x="0" y="0"/>
                      <a:ext cx="3600450" cy="1895474"/>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rPr>
          <w:b/>
        </w:rPr>
        <w:t>Chú ý:</w:t>
      </w:r>
      <w:r>
        <w:br/>
      </w:r>
      <w:r>
        <w:t>Đồ thị của hàm số bậc ba y = ax</w:t>
      </w:r>
      <w:r>
        <w:rPr>
          <w:vertAlign w:val="superscript"/>
        </w:rPr>
        <w:t>3</w:t>
      </w:r>
      <w:r>
        <w:t xml:space="preserve"> + bx</w:t>
      </w:r>
      <w:r>
        <w:rPr>
          <w:vertAlign w:val="superscript"/>
        </w:rPr>
        <w:t>2</w:t>
      </w:r>
      <w:r>
        <w:t xml:space="preserve"> + cx + d (a ≠ 0):</w:t>
      </w:r>
      <w:r>
        <w:br/>
      </w:r>
      <w:r>
        <w:t xml:space="preserve">- Có tâm đối xứng là điểm có hoành độ thỏa mãn y" = 0 hay </w:t>
      </w:r>
      <w:r>
        <w:t>x</w:t>
      </w:r>
      <w:r>
        <w:t>=</w:t>
      </w:r>
      <w:r>
        <w:t>−</w:t>
      </w:r>
      <w:r>
        <w:t>b</w:t>
      </w:r>
      <w:r>
        <w:t>3</w:t>
      </w:r>
      <w:r>
        <w:t>a</w:t>
      </w:r>
      <w:r>
        <w:t>x=−(b)/(3a)</w:t>
      </w:r>
      <w:r>
        <w:t>.</w:t>
      </w:r>
      <w:r>
        <w:br/>
      </w:r>
      <w:r>
        <w:t>- Không có tiệm cận.</w:t>
      </w:r>
      <w:r>
        <w:br/>
      </w:r>
      <w:r>
        <w:rPr>
          <w:b/>
        </w:rPr>
        <w:t xml:space="preserve">Ví dụ 2. </w:t>
      </w:r>
      <w:r>
        <w:t xml:space="preserve">Khảo sát sự biến thiên và vẽ đồ thị của hàm số </w:t>
      </w:r>
      <w:r>
        <w:t>y</w:t>
      </w:r>
      <w:r>
        <w:t>=</w:t>
      </w:r>
      <w:r>
        <w:t>2</w:t>
      </w:r>
      <w:r>
        <w:t>x</w:t>
      </w:r>
      <w:r>
        <w:t>−</w:t>
      </w:r>
      <w:r>
        <w:t>1</w:t>
      </w:r>
      <w:r>
        <w:t>x</w:t>
      </w:r>
      <w:r>
        <w:t>+</w:t>
      </w:r>
      <w:r>
        <w:t>1</w:t>
      </w:r>
      <w:r>
        <w:t>y=(2x−1)/(x+1)</w:t>
      </w:r>
      <w:r>
        <w:t>.</w:t>
      </w:r>
      <w:r>
        <w:br/>
      </w:r>
      <w:r>
        <w:rPr>
          <w:b/>
        </w:rPr>
        <w:t>Hướng dẫn giải</w:t>
      </w:r>
      <w:r>
        <w:br/>
      </w:r>
      <w:r>
        <w:t>1. Tập xác định: D = ℝ\{−1}.</w:t>
      </w:r>
      <w:r>
        <w:br/>
      </w:r>
      <w:r>
        <w:t>2. Sự biến thiên</w:t>
      </w:r>
      <w:r>
        <w:br/>
      </w:r>
      <w:r>
        <w:t xml:space="preserve">- Có </w:t>
      </w:r>
      <w:r>
        <w:t>y</w:t>
      </w:r>
      <w:r>
        <w:t>′</w:t>
      </w:r>
      <w:r>
        <w:t>=</w:t>
      </w:r>
      <w:r>
        <w:t>2</w:t>
      </w:r>
      <w:r>
        <w:t>(</w:t>
      </w:r>
      <w:r>
        <w:t>x</w:t>
      </w:r>
      <w:r>
        <w:t>+</w:t>
      </w:r>
      <w:r>
        <w:t>1</w:t>
      </w:r>
      <w:r>
        <w:t>)</w:t>
      </w:r>
      <w:r>
        <w:t>−</w:t>
      </w:r>
      <w:r>
        <w:t>(</w:t>
      </w:r>
      <w:r>
        <w:t>2</w:t>
      </w:r>
      <w:r>
        <w:t>x</w:t>
      </w:r>
      <w:r>
        <w:t>−</w:t>
      </w:r>
      <w:r>
        <w:t>1</w:t>
      </w:r>
      <w:r>
        <w:t>)</w:t>
      </w:r>
      <w:r>
        <w:t>(</w:t>
      </w:r>
      <w:r>
        <w:t>x</w:t>
      </w:r>
      <w:r>
        <w:t>+</w:t>
      </w:r>
      <w:r>
        <w:t>1</w:t>
      </w:r>
      <w:r>
        <w:t>)</w:t>
      </w:r>
      <w:r>
        <w:t>2</w:t>
      </w:r>
      <w:r>
        <w:t>=</w:t>
      </w:r>
      <w:r>
        <w:t>3</w:t>
      </w:r>
      <w:r>
        <w:t>(</w:t>
      </w:r>
      <w:r>
        <w:t>x</w:t>
      </w:r>
      <w:r>
        <w:t>+</w:t>
      </w:r>
      <w:r>
        <w:t>1</w:t>
      </w:r>
      <w:r>
        <w:t>)</w:t>
      </w:r>
      <w:r>
        <w:t>2</w:t>
      </w:r>
      <w:r>
        <w:t>&gt;</w:t>
      </w:r>
      <w:r>
        <w:t>0,</w:t>
      </w:r>
      <w:r>
        <w:t>∀</w:t>
      </w:r>
      <w:r>
        <w:t>x</w:t>
      </w:r>
      <w:r>
        <w:t>≠</w:t>
      </w:r>
      <w:r>
        <w:t>−</w:t>
      </w:r>
      <w:r>
        <w:t>1</w:t>
      </w:r>
      <w:r>
        <w:t>y^(')=(2x+1−2x−1)/(x+1^(2))=(3)/(x+1^(2))&gt;0,∀x≠−1</w:t>
      </w:r>
      <w:r>
        <w:t>.</w:t>
      </w:r>
      <w:r>
        <w:br/>
      </w:r>
      <w:r>
        <w:t>- Hàm số đồng biến trên các khoảng (−∞; −1) và (−1; +∞).</w:t>
      </w:r>
      <w:r>
        <w:br/>
      </w:r>
      <w:r>
        <w:t>- Hàm số không có cực trị.</w:t>
      </w:r>
      <w:r>
        <w:br/>
      </w:r>
      <w:r>
        <w:t xml:space="preserve">- </w:t>
      </w:r>
      <w:r>
        <w:t>lim</w:t>
      </w:r>
      <w:r>
        <w:t>x</w:t>
      </w:r>
      <w:r>
        <w:t>→</w:t>
      </w:r>
      <w:r>
        <w:t>−</w:t>
      </w:r>
      <w:r>
        <w:t>1</w:t>
      </w:r>
      <w:r>
        <w:t>+</w:t>
      </w:r>
      <w:r>
        <w:t>y</w:t>
      </w:r>
      <w:r>
        <w:t>=</w:t>
      </w:r>
      <w:r>
        <w:t>lim</w:t>
      </w:r>
      <w:r>
        <w:t>x</w:t>
      </w:r>
      <w:r>
        <w:t>→</w:t>
      </w:r>
      <w:r>
        <w:t>−</w:t>
      </w:r>
      <w:r>
        <w:t>1</w:t>
      </w:r>
      <w:r>
        <w:t>+</w:t>
      </w:r>
      <w:r>
        <w:t>2</w:t>
      </w:r>
      <w:r>
        <w:t>x</w:t>
      </w:r>
      <w:r>
        <w:t>−</w:t>
      </w:r>
      <w:r>
        <w:t>1</w:t>
      </w:r>
      <w:r>
        <w:t>x</w:t>
      </w:r>
      <w:r>
        <w:t>+</w:t>
      </w:r>
      <w:r>
        <w:t>1</w:t>
      </w:r>
      <w:r>
        <w:t>=</w:t>
      </w:r>
      <w:r>
        <w:t>−</w:t>
      </w:r>
      <w:r>
        <w:t>∞</w:t>
      </w:r>
      <w:r>
        <w:t>;</w:t>
      </w:r>
      <w:r>
        <w:t>lim</w:t>
      </w:r>
      <w:r>
        <w:t>x</w:t>
      </w:r>
      <w:r>
        <w:t>→</w:t>
      </w:r>
      <w:r>
        <w:t>−</w:t>
      </w:r>
      <w:r>
        <w:t>1</w:t>
      </w:r>
      <w:r>
        <w:t>−</w:t>
      </w:r>
      <w:r>
        <w:t>y</w:t>
      </w:r>
      <w:r>
        <w:t>=</w:t>
      </w:r>
      <w:r>
        <w:t>lim</w:t>
      </w:r>
      <w:r>
        <w:t>x</w:t>
      </w:r>
      <w:r>
        <w:t>→</w:t>
      </w:r>
      <w:r>
        <w:t>−</w:t>
      </w:r>
      <w:r>
        <w:t>1</w:t>
      </w:r>
      <w:r>
        <w:t>−</w:t>
      </w:r>
      <w:r>
        <w:t>2</w:t>
      </w:r>
      <w:r>
        <w:t>x</w:t>
      </w:r>
      <w:r>
        <w:t>−</w:t>
      </w:r>
      <w:r>
        <w:t>1</w:t>
      </w:r>
      <w:r>
        <w:t>x</w:t>
      </w:r>
      <w:r>
        <w:t>+</w:t>
      </w:r>
      <w:r>
        <w:t>1</w:t>
      </w:r>
      <w:r>
        <w:t>=</w:t>
      </w:r>
      <w:r>
        <w:t>+</w:t>
      </w:r>
      <w:r>
        <w:t>∞</w:t>
      </w:r>
      <w:r>
        <w:t>limx→−1^(+)y=limx→−1^(+)(2x−1)/(x+1)=−∞;limx→−1^(−)y=limx→−1^(−)(2x−1)/(x+1)=+∞</w:t>
      </w:r>
      <w:r>
        <w:t>.</w:t>
      </w:r>
      <w:r>
        <w:br/>
      </w:r>
      <w:r>
        <w:t>Do đó đường thẳng x = −1 là tiệm cận đứng của đồ thị hàm số.</w:t>
      </w:r>
      <w:r>
        <w:br/>
      </w:r>
      <w:r>
        <w:t xml:space="preserve">- </w:t>
      </w:r>
      <w:r>
        <w:t>lim</w:t>
      </w:r>
      <w:r>
        <w:t>x</w:t>
      </w:r>
      <w:r>
        <w:t>→</w:t>
      </w:r>
      <w:r>
        <w:t>−</w:t>
      </w:r>
      <w:r>
        <w:t>∞</w:t>
      </w:r>
      <w:r>
        <w:t>y</w:t>
      </w:r>
      <w:r>
        <w:t>=</w:t>
      </w:r>
      <w:r>
        <w:t>lim</w:t>
      </w:r>
      <w:r>
        <w:t>x</w:t>
      </w:r>
      <w:r>
        <w:t>→</w:t>
      </w:r>
      <w:r>
        <w:t>−</w:t>
      </w:r>
      <w:r>
        <w:t>∞</w:t>
      </w:r>
      <w:r>
        <w:t>2</w:t>
      </w:r>
      <w:r>
        <w:t>x</w:t>
      </w:r>
      <w:r>
        <w:t>−</w:t>
      </w:r>
      <w:r>
        <w:t>1</w:t>
      </w:r>
      <w:r>
        <w:t>x</w:t>
      </w:r>
      <w:r>
        <w:t>+</w:t>
      </w:r>
      <w:r>
        <w:t>1</w:t>
      </w:r>
      <w:r>
        <w:t>=</w:t>
      </w:r>
      <w:r>
        <w:t>2</w:t>
      </w:r>
      <w:r>
        <w:t>;</w:t>
      </w:r>
      <w:r>
        <w:t>lim</w:t>
      </w:r>
      <w:r>
        <w:t>x</w:t>
      </w:r>
      <w:r>
        <w:t>→</w:t>
      </w:r>
      <w:r>
        <w:t>+</w:t>
      </w:r>
      <w:r>
        <w:t>∞</w:t>
      </w:r>
      <w:r>
        <w:t>y</w:t>
      </w:r>
      <w:r>
        <w:t>=</w:t>
      </w:r>
      <w:r>
        <w:t>lim</w:t>
      </w:r>
      <w:r>
        <w:t>x</w:t>
      </w:r>
      <w:r>
        <w:t>→</w:t>
      </w:r>
      <w:r>
        <w:t>+</w:t>
      </w:r>
      <w:r>
        <w:t>∞</w:t>
      </w:r>
      <w:r>
        <w:t>2</w:t>
      </w:r>
      <w:r>
        <w:t>x</w:t>
      </w:r>
      <w:r>
        <w:t>−</w:t>
      </w:r>
      <w:r>
        <w:t>1</w:t>
      </w:r>
      <w:r>
        <w:t>x</w:t>
      </w:r>
      <w:r>
        <w:t>+</w:t>
      </w:r>
      <w:r>
        <w:t>1</w:t>
      </w:r>
      <w:r>
        <w:t>=</w:t>
      </w:r>
      <w:r>
        <w:t>2</w:t>
      </w:r>
      <w:r>
        <w:t>limx→−∞y=limx→−∞(2x−1)/(x+1)=2;limx→+∞y=limx→+∞(2x−1)/(x+1)=2</w:t>
      </w:r>
      <w:r>
        <w:t>.</w:t>
      </w:r>
      <w:r>
        <w:br/>
      </w:r>
      <w:r>
        <w:t>Do đó đường thẳng y = 2 là tiệm cận ngang của đồ thị hàm số.</w:t>
      </w:r>
      <w:r>
        <w:br/>
      </w:r>
      <w:r>
        <w:t>- Bảng biến thiên</w:t>
      </w:r>
      <w:r>
        <w:br/>
      </w:r>
      <w:r>
        <w:drawing>
          <wp:inline xmlns:a="http://schemas.openxmlformats.org/drawingml/2006/main" xmlns:pic="http://schemas.openxmlformats.org/drawingml/2006/picture">
            <wp:extent cx="4410075" cy="1657350"/>
            <wp:docPr id="3" name="Picture 3"/>
            <wp:cNvGraphicFramePr>
              <a:graphicFrameLocks noChangeAspect="1"/>
            </wp:cNvGraphicFramePr>
            <a:graphic>
              <a:graphicData uri="http://schemas.openxmlformats.org/drawingml/2006/picture">
                <pic:pic>
                  <pic:nvPicPr>
                    <pic:cNvPr id="0" name="temp_inline_fc755fcab39145d3b0acab75b0e42c23.jpg"/>
                    <pic:cNvPicPr/>
                  </pic:nvPicPr>
                  <pic:blipFill>
                    <a:blip r:embed="rId11"/>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3. Đồ thị</w:t>
      </w:r>
      <w:r>
        <w:br/>
      </w:r>
      <w:r>
        <w:t xml:space="preserve">- Giao điểm của đồ thị với trục tung là </w:t>
      </w:r>
      <w:r>
        <w:t>(</w:t>
      </w:r>
      <w:r>
        <w:t>0</w:t>
      </w:r>
      <w:r>
        <w:t>;</w:t>
      </w:r>
      <w:r>
        <w:t>−</w:t>
      </w:r>
      <w:r>
        <w:t>1</w:t>
      </w:r>
      <w:r>
        <w:t>)</w:t>
      </w:r>
      <w:r>
        <w:t>0;−1</w:t>
      </w:r>
      <w:r>
        <w:t xml:space="preserve"> .</w:t>
      </w:r>
      <w:r>
        <w:br/>
      </w:r>
      <w:r>
        <w:t xml:space="preserve">- Giao điểm của đồ thị với trục hoành là </w:t>
      </w:r>
      <w:r>
        <w:t>(</w:t>
      </w:r>
      <w:r>
        <w:t>1</w:t>
      </w:r>
      <w:r>
        <w:t>2</w:t>
      </w:r>
      <w:r>
        <w:t>;</w:t>
      </w:r>
      <w:r>
        <w:t>0</w:t>
      </w:r>
      <w:r>
        <w:t>)</w:t>
      </w:r>
      <w:r>
        <w:t>(1)/(2);0</w:t>
      </w:r>
      <w:r>
        <w:t xml:space="preserve"> .</w:t>
      </w:r>
      <w:r>
        <w:br/>
      </w:r>
      <w:r>
        <w:t>- Đồ thị hàm số nhận giao điểm (−1; 2) của hai đường tiệm cận làm tâm đối xứng và nhận hai đường phân giác của các góc tạo bởi hai đường tiệm cận làm trục đối xứng.</w:t>
      </w:r>
      <w:r>
        <w:br/>
      </w:r>
      <w:r>
        <w:drawing>
          <wp:inline xmlns:a="http://schemas.openxmlformats.org/drawingml/2006/main" xmlns:pic="http://schemas.openxmlformats.org/drawingml/2006/picture">
            <wp:extent cx="3638550" cy="1952624"/>
            <wp:docPr id="4" name="Picture 4"/>
            <wp:cNvGraphicFramePr>
              <a:graphicFrameLocks noChangeAspect="1"/>
            </wp:cNvGraphicFramePr>
            <a:graphic>
              <a:graphicData uri="http://schemas.openxmlformats.org/drawingml/2006/picture">
                <pic:pic>
                  <pic:nvPicPr>
                    <pic:cNvPr id="0" name="temp_inline_0ab29b0e9c11450cb094c9bf739917b6.jpg"/>
                    <pic:cNvPicPr/>
                  </pic:nvPicPr>
                  <pic:blipFill>
                    <a:blip r:embed="rId12"/>
                    <a:stretch>
                      <a:fillRect/>
                    </a:stretch>
                  </pic:blipFill>
                  <pic:spPr>
                    <a:xfrm>
                      <a:off x="0" y="0"/>
                      <a:ext cx="3638550" cy="1952624"/>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rPr>
          <w:b/>
        </w:rPr>
        <w:t>Chú ý:</w:t>
      </w:r>
      <w:r>
        <w:br/>
      </w:r>
      <w:r>
        <w:t xml:space="preserve">Đồ thị của hàm số phân thức </w:t>
      </w:r>
      <w:r>
        <w:t>y</w:t>
      </w:r>
      <w:r>
        <w:t>=</w:t>
      </w:r>
      <w:r>
        <w:t>a</w:t>
      </w:r>
      <w:r>
        <w:t>x</w:t>
      </w:r>
      <w:r>
        <w:t>+</w:t>
      </w:r>
      <w:r>
        <w:t>b</w:t>
      </w:r>
      <w:r>
        <w:t>c</w:t>
      </w:r>
      <w:r>
        <w:t>x</w:t>
      </w:r>
      <w:r>
        <w:t>+</w:t>
      </w:r>
      <w:r>
        <w:t>d</w:t>
      </w:r>
      <w:r>
        <w:t>(</w:t>
      </w:r>
      <w:r>
        <w:t>c</w:t>
      </w:r>
      <w:r>
        <w:t>≠</w:t>
      </w:r>
      <w:r>
        <w:t>0,</w:t>
      </w:r>
      <w:r>
        <w:t>a</w:t>
      </w:r>
      <w:r>
        <w:t>d</w:t>
      </w:r>
      <w:r>
        <w:t>−</w:t>
      </w:r>
      <w:r>
        <w:t>b</w:t>
      </w:r>
      <w:r>
        <w:t>c</w:t>
      </w:r>
      <w:r>
        <w:t>≠</w:t>
      </w:r>
      <w:r>
        <w:t>0</w:t>
      </w:r>
      <w:r>
        <w:t>)</w:t>
      </w:r>
      <w:r>
        <w:t>y=(ax+b)/(cx+d)c≠0,ad−bc≠0</w:t>
      </w:r>
      <w:r>
        <w:t xml:space="preserve"> :</w:t>
      </w:r>
      <w:r>
        <w:br/>
      </w:r>
      <w:r>
        <w:t>- Nhận giao điểm của tiệm cận đứng và tiệm cận ngang làm tâm đối xứng.</w:t>
      </w:r>
      <w:r>
        <w:br/>
      </w:r>
      <w:r>
        <w:t>- Nhận hai đường phân giác của các góc tạo bởi hai đường tiệm cận này làm các trục đối xứng.</w:t>
      </w:r>
      <w:r>
        <w:br/>
      </w:r>
      <w:r>
        <w:rPr>
          <w:b/>
        </w:rPr>
        <w:t xml:space="preserve">Ví dụ 3. </w:t>
      </w:r>
      <w:r>
        <w:t xml:space="preserve">Khảo sát sự biến thiên và vẽ đồ thị của hàm số </w:t>
      </w:r>
      <w:r>
        <w:t>y</w:t>
      </w:r>
      <w:r>
        <w:t>=</w:t>
      </w:r>
      <w:r>
        <w:t>x</w:t>
      </w:r>
      <w:r>
        <w:t>2</w:t>
      </w:r>
      <w:r>
        <w:t>+</w:t>
      </w:r>
      <w:r>
        <w:t>2</w:t>
      </w:r>
      <w:r>
        <w:t>x</w:t>
      </w:r>
      <w:r>
        <w:t>+</w:t>
      </w:r>
      <w:r>
        <w:t>2</w:t>
      </w:r>
      <w:r>
        <w:t>x</w:t>
      </w:r>
      <w:r>
        <w:t>+</w:t>
      </w:r>
      <w:r>
        <w:t>1</w:t>
      </w:r>
      <w:r>
        <w:t>y=(x^(2)+2x+2)/(x+1)</w:t>
      </w:r>
      <w:r>
        <w:t>.</w:t>
      </w:r>
      <w:r>
        <w:br/>
      </w:r>
      <w:r>
        <w:rPr>
          <w:b/>
        </w:rPr>
        <w:t>Hướng dẫn giải</w:t>
      </w:r>
      <w:r>
        <w:br/>
      </w:r>
      <w:r>
        <w:t>1. Tập xác định: D = ℝ\{−1}.</w:t>
      </w:r>
      <w:r>
        <w:br/>
      </w:r>
      <w:r>
        <w:t>2. Sự biến thiên</w:t>
      </w:r>
      <w:r>
        <w:br/>
      </w:r>
      <w:r>
        <w:t xml:space="preserve">- Ta có </w:t>
      </w:r>
      <w:r>
        <w:t>y</w:t>
      </w:r>
      <w:r>
        <w:t>=</w:t>
      </w:r>
      <w:r>
        <w:t>x</w:t>
      </w:r>
      <w:r>
        <w:t>2</w:t>
      </w:r>
      <w:r>
        <w:t>+</w:t>
      </w:r>
      <w:r>
        <w:t>2</w:t>
      </w:r>
      <w:r>
        <w:t>x</w:t>
      </w:r>
      <w:r>
        <w:t>+</w:t>
      </w:r>
      <w:r>
        <w:t>2</w:t>
      </w:r>
      <w:r>
        <w:t>x</w:t>
      </w:r>
      <w:r>
        <w:t>+</w:t>
      </w:r>
      <w:r>
        <w:t>1</w:t>
      </w:r>
      <w:r>
        <w:t>=</w:t>
      </w:r>
      <w:r>
        <w:t>x</w:t>
      </w:r>
      <w:r>
        <w:t>+</w:t>
      </w:r>
      <w:r>
        <w:t>1</w:t>
      </w:r>
      <w:r>
        <w:t>+</w:t>
      </w:r>
      <w:r>
        <w:t>1</w:t>
      </w:r>
      <w:r>
        <w:t>x</w:t>
      </w:r>
      <w:r>
        <w:t>+</w:t>
      </w:r>
      <w:r>
        <w:t>1</w:t>
      </w:r>
      <w:r>
        <w:t>y=(x^(2)+2x+2)/(x+1)=x+1+(1)/(x+1)</w:t>
      </w:r>
      <w:r>
        <w:t>.</w:t>
      </w:r>
      <w:r>
        <w:br/>
      </w:r>
      <w:r>
        <w:t xml:space="preserve">- Có </w:t>
      </w:r>
      <w:r>
        <w:t>y</w:t>
      </w:r>
      <w:r>
        <w:t>′</w:t>
      </w:r>
      <w:r>
        <w:t>=</w:t>
      </w:r>
      <w:r>
        <w:t>1</w:t>
      </w:r>
      <w:r>
        <w:t>−</w:t>
      </w:r>
      <w:r>
        <w:t>1</w:t>
      </w:r>
      <w:r>
        <w:t>(</w:t>
      </w:r>
      <w:r>
        <w:t>x</w:t>
      </w:r>
      <w:r>
        <w:t>+</w:t>
      </w:r>
      <w:r>
        <w:t>1</w:t>
      </w:r>
      <w:r>
        <w:t>)</w:t>
      </w:r>
      <w:r>
        <w:t>2</w:t>
      </w:r>
      <w:r>
        <w:t>y^(')=1−(1)/(x+1^(2))</w:t>
      </w:r>
      <w:r>
        <w:t xml:space="preserve"> ; </w:t>
      </w:r>
      <w:r>
        <w:t>y</w:t>
      </w:r>
      <w:r>
        <w:t>′</w:t>
      </w:r>
      <w:r>
        <w:t>=</w:t>
      </w:r>
      <w:r>
        <w:t>0</w:t>
      </w:r>
      <w:r>
        <w:t>⇔</w:t>
      </w:r>
      <w:r>
        <w:t>1</w:t>
      </w:r>
      <w:r>
        <w:t>−</w:t>
      </w:r>
      <w:r>
        <w:t>1</w:t>
      </w:r>
      <w:r>
        <w:t>(</w:t>
      </w:r>
      <w:r>
        <w:t>x</w:t>
      </w:r>
      <w:r>
        <w:t>+</w:t>
      </w:r>
      <w:r>
        <w:t>1</w:t>
      </w:r>
      <w:r>
        <w:t>)</w:t>
      </w:r>
      <w:r>
        <w:t>2</w:t>
      </w:r>
      <w:r>
        <w:t>=</w:t>
      </w:r>
      <w:r>
        <w:t>0</w:t>
      </w:r>
      <w:r>
        <w:t>⇔</w:t>
      </w:r>
      <w:r>
        <w:t>[</w:t>
      </w:r>
      <w:r>
        <w:t>x</w:t>
      </w:r>
      <w:r>
        <w:t>=</w:t>
      </w:r>
      <w:r>
        <w:t>0</w:t>
      </w:r>
      <w:r>
        <w:t>x</w:t>
      </w:r>
      <w:r>
        <w:t>=</w:t>
      </w:r>
      <w:r>
        <w:t>−</w:t>
      </w:r>
      <w:r>
        <w:t>2</w:t>
      </w:r>
      <w:r>
        <w:t>y^(')=0⇔1−(1)/(x+1^(2))=0⇔x=0x=−2</w:t>
      </w:r>
      <w:r>
        <w:t>.</w:t>
      </w:r>
      <w:r>
        <w:br/>
      </w:r>
      <w:r>
        <w:t>- Trên các khoảng (−2; −1) và (−1; 0), y' &lt; 0 nên hàm số nghịch biến. Trên các khoảng (−∞; −2) và (0; +∞), y' &gt; 0 nên hàm số đồng biến.</w:t>
      </w:r>
      <w:r>
        <w:br/>
      </w:r>
      <w:r>
        <w:t>- Hàm số đạt cực đại tại x = −2 và y</w:t>
      </w:r>
      <w:r>
        <w:rPr>
          <w:vertAlign w:val="subscript"/>
        </w:rPr>
        <w:t>CĐ</w:t>
      </w:r>
      <w:r>
        <w:t xml:space="preserve"> = −2. Hàm số đạt cực tiểu tại x = 0 và y</w:t>
      </w:r>
      <w:r>
        <w:rPr>
          <w:vertAlign w:val="subscript"/>
        </w:rPr>
        <w:t>CT</w:t>
      </w:r>
      <w:r>
        <w:t xml:space="preserve"> = 2.</w:t>
      </w:r>
      <w:r>
        <w:br/>
      </w:r>
      <w:r>
        <w:t xml:space="preserve">- </w:t>
      </w:r>
      <w:r>
        <w:t>lim</w:t>
      </w:r>
      <w:r>
        <w:t>x</w:t>
      </w:r>
      <w:r>
        <w:t>→</w:t>
      </w:r>
      <w:r>
        <w:t>−</w:t>
      </w:r>
      <w:r>
        <w:t>1</w:t>
      </w:r>
      <w:r>
        <w:t>+</w:t>
      </w:r>
      <w:r>
        <w:t>y</w:t>
      </w:r>
      <w:r>
        <w:t>=</w:t>
      </w:r>
      <w:r>
        <w:t>lim</w:t>
      </w:r>
      <w:r>
        <w:t>x</w:t>
      </w:r>
      <w:r>
        <w:t>→</w:t>
      </w:r>
      <w:r>
        <w:t>−</w:t>
      </w:r>
      <w:r>
        <w:t>1</w:t>
      </w:r>
      <w:r>
        <w:t>+</w:t>
      </w:r>
      <w:r>
        <w:t>x</w:t>
      </w:r>
      <w:r>
        <w:t>2</w:t>
      </w:r>
      <w:r>
        <w:t>+</w:t>
      </w:r>
      <w:r>
        <w:t>2</w:t>
      </w:r>
      <w:r>
        <w:t>x</w:t>
      </w:r>
      <w:r>
        <w:t>+</w:t>
      </w:r>
      <w:r>
        <w:t>2</w:t>
      </w:r>
      <w:r>
        <w:t>x</w:t>
      </w:r>
      <w:r>
        <w:t>+</w:t>
      </w:r>
      <w:r>
        <w:t>1</w:t>
      </w:r>
      <w:r>
        <w:t>=</w:t>
      </w:r>
      <w:r>
        <w:t>+</w:t>
      </w:r>
      <w:r>
        <w:t>∞</w:t>
      </w:r>
      <w:r>
        <w:t>;</w:t>
      </w:r>
      <w:r>
        <w:t>lim</w:t>
      </w:r>
      <w:r>
        <w:t>x</w:t>
      </w:r>
      <w:r>
        <w:t>→</w:t>
      </w:r>
      <w:r>
        <w:t>−</w:t>
      </w:r>
      <w:r>
        <w:t>1</w:t>
      </w:r>
      <w:r>
        <w:t>−</w:t>
      </w:r>
      <w:r>
        <w:t>y</w:t>
      </w:r>
      <w:r>
        <w:t>=</w:t>
      </w:r>
      <w:r>
        <w:t>lim</w:t>
      </w:r>
      <w:r>
        <w:t>x</w:t>
      </w:r>
      <w:r>
        <w:t>→</w:t>
      </w:r>
      <w:r>
        <w:t>−</w:t>
      </w:r>
      <w:r>
        <w:t>1</w:t>
      </w:r>
      <w:r>
        <w:t>−</w:t>
      </w:r>
      <w:r>
        <w:t>x</w:t>
      </w:r>
      <w:r>
        <w:t>2</w:t>
      </w:r>
      <w:r>
        <w:t>+</w:t>
      </w:r>
      <w:r>
        <w:t>2</w:t>
      </w:r>
      <w:r>
        <w:t>x</w:t>
      </w:r>
      <w:r>
        <w:t>+</w:t>
      </w:r>
      <w:r>
        <w:t>2</w:t>
      </w:r>
      <w:r>
        <w:t>x</w:t>
      </w:r>
      <w:r>
        <w:t>+</w:t>
      </w:r>
      <w:r>
        <w:t>1</w:t>
      </w:r>
      <w:r>
        <w:t>=</w:t>
      </w:r>
      <w:r>
        <w:t>−</w:t>
      </w:r>
      <w:r>
        <w:t>∞</w:t>
      </w:r>
      <w:r>
        <w:t>limx→−1^(+)y=limx→−1^(+)(x^(2)+2x+2)/(x+1)=+∞;limx→−1^(−)y=limx→−1^(−)(x^(2)+2x+2)/(x+1)=−∞</w:t>
      </w:r>
      <w:r>
        <w:t>.</w:t>
      </w:r>
      <w:r>
        <w:br/>
      </w:r>
      <w:r>
        <w:t>Do đó x = −1 là tiệm cận đứng của đồ thị hàm số.</w:t>
      </w:r>
      <w:r>
        <w:br/>
      </w:r>
      <w:r>
        <w:t>lim</w:t>
      </w:r>
      <w:r>
        <w:t>x</w:t>
      </w:r>
      <w:r>
        <w:t>→</w:t>
      </w:r>
      <w:r>
        <w:t>+</w:t>
      </w:r>
      <w:r>
        <w:t>∞</w:t>
      </w:r>
      <w:r>
        <w:t>[</w:t>
      </w:r>
      <w:r>
        <w:t>y</w:t>
      </w:r>
      <w:r>
        <w:t>−</w:t>
      </w:r>
      <w:r>
        <w:t>(</w:t>
      </w:r>
      <w:r>
        <w:t>x</w:t>
      </w:r>
      <w:r>
        <w:t>+</w:t>
      </w:r>
      <w:r>
        <w:t>1</w:t>
      </w:r>
      <w:r>
        <w:t>)</w:t>
      </w:r>
      <w:r>
        <w:t>]</w:t>
      </w:r>
      <w:r>
        <w:t>=</w:t>
      </w:r>
      <w:r>
        <w:t>lim</w:t>
      </w:r>
      <w:r>
        <w:t>x</w:t>
      </w:r>
      <w:r>
        <w:t>→</w:t>
      </w:r>
      <w:r>
        <w:t>+</w:t>
      </w:r>
      <w:r>
        <w:t>∞</w:t>
      </w:r>
      <w:r>
        <w:t>[</w:t>
      </w:r>
      <w:r>
        <w:t>x</w:t>
      </w:r>
      <w:r>
        <w:t>+</w:t>
      </w:r>
      <w:r>
        <w:t>1</w:t>
      </w:r>
      <w:r>
        <w:t>+</w:t>
      </w:r>
      <w:r>
        <w:t>1</w:t>
      </w:r>
      <w:r>
        <w:t>x</w:t>
      </w:r>
      <w:r>
        <w:t>+</w:t>
      </w:r>
      <w:r>
        <w:t>1</w:t>
      </w:r>
      <w:r>
        <w:t>−</w:t>
      </w:r>
      <w:r>
        <w:t>(</w:t>
      </w:r>
      <w:r>
        <w:t>x</w:t>
      </w:r>
      <w:r>
        <w:t>+</w:t>
      </w:r>
      <w:r>
        <w:t>1</w:t>
      </w:r>
      <w:r>
        <w:t>)</w:t>
      </w:r>
      <w:r>
        <w:t>]</w:t>
      </w:r>
      <w:r>
        <w:t>=</w:t>
      </w:r>
      <w:r>
        <w:t>lim</w:t>
      </w:r>
      <w:r>
        <w:t>x</w:t>
      </w:r>
      <w:r>
        <w:t>→</w:t>
      </w:r>
      <w:r>
        <w:t>+</w:t>
      </w:r>
      <w:r>
        <w:t>∞</w:t>
      </w:r>
      <w:r>
        <w:t>1</w:t>
      </w:r>
      <w:r>
        <w:t>x</w:t>
      </w:r>
      <w:r>
        <w:t>+</w:t>
      </w:r>
      <w:r>
        <w:t>1</w:t>
      </w:r>
      <w:r>
        <w:t>=</w:t>
      </w:r>
      <w:r>
        <w:t>0</w:t>
      </w:r>
      <w:r>
        <w:t>;</w:t>
      </w:r>
      <w:r>
        <w:t>limx→+∞y−x+1=limx→+∞x+1+(1)/(x+1)−x+1=limx→+∞(1)/(x+1)=0;</w:t>
      </w:r>
      <w:r>
        <w:br/>
      </w:r>
      <w:r>
        <w:t xml:space="preserve"> </w:t>
      </w:r>
      <w:r>
        <w:br/>
      </w:r>
      <w:r>
        <w:t>lim</w:t>
      </w:r>
      <w:r>
        <w:t>x</w:t>
      </w:r>
      <w:r>
        <w:t>→</w:t>
      </w:r>
      <w:r>
        <w:t>−</w:t>
      </w:r>
      <w:r>
        <w:t>∞</w:t>
      </w:r>
      <w:r>
        <w:t>[</w:t>
      </w:r>
      <w:r>
        <w:t>y</w:t>
      </w:r>
      <w:r>
        <w:t>−</w:t>
      </w:r>
      <w:r>
        <w:t>(</w:t>
      </w:r>
      <w:r>
        <w:t>x</w:t>
      </w:r>
      <w:r>
        <w:t>+</w:t>
      </w:r>
      <w:r>
        <w:t>1</w:t>
      </w:r>
      <w:r>
        <w:t>)</w:t>
      </w:r>
      <w:r>
        <w:t>]</w:t>
      </w:r>
      <w:r>
        <w:t>=</w:t>
      </w:r>
      <w:r>
        <w:t>lim</w:t>
      </w:r>
      <w:r>
        <w:t>x</w:t>
      </w:r>
      <w:r>
        <w:t>→</w:t>
      </w:r>
      <w:r>
        <w:t>−</w:t>
      </w:r>
      <w:r>
        <w:t>∞</w:t>
      </w:r>
      <w:r>
        <w:t>[</w:t>
      </w:r>
      <w:r>
        <w:t>x</w:t>
      </w:r>
      <w:r>
        <w:t>+</w:t>
      </w:r>
      <w:r>
        <w:t>1</w:t>
      </w:r>
      <w:r>
        <w:t>+</w:t>
      </w:r>
      <w:r>
        <w:t>1</w:t>
      </w:r>
      <w:r>
        <w:t>x</w:t>
      </w:r>
      <w:r>
        <w:t>+</w:t>
      </w:r>
      <w:r>
        <w:t>1</w:t>
      </w:r>
      <w:r>
        <w:t>−</w:t>
      </w:r>
      <w:r>
        <w:t>(</w:t>
      </w:r>
      <w:r>
        <w:t>x</w:t>
      </w:r>
      <w:r>
        <w:t>+</w:t>
      </w:r>
      <w:r>
        <w:t>1</w:t>
      </w:r>
      <w:r>
        <w:t>)</w:t>
      </w:r>
      <w:r>
        <w:t>]</w:t>
      </w:r>
      <w:r>
        <w:t>=</w:t>
      </w:r>
      <w:r>
        <w:t>lim</w:t>
      </w:r>
      <w:r>
        <w:t>x</w:t>
      </w:r>
      <w:r>
        <w:t>→</w:t>
      </w:r>
      <w:r>
        <w:t>−</w:t>
      </w:r>
      <w:r>
        <w:t>∞</w:t>
      </w:r>
      <w:r>
        <w:t>1</w:t>
      </w:r>
      <w:r>
        <w:t>x</w:t>
      </w:r>
      <w:r>
        <w:t>+</w:t>
      </w:r>
      <w:r>
        <w:t>1</w:t>
      </w:r>
      <w:r>
        <w:t>=</w:t>
      </w:r>
      <w:r>
        <w:t>0</w:t>
      </w:r>
      <w:r>
        <w:t>limx→−∞y−x+1=limx→−∞x+1+(1)/(x+1)−x+1=limx→−∞(1)/(x+1)=0</w:t>
      </w:r>
      <w:r>
        <w:t>.</w:t>
      </w:r>
      <w:r>
        <w:br/>
      </w:r>
      <w:r>
        <w:t>Do đó y = x + 1 là tiệm cận xiên của đồ thị hàm số.</w:t>
      </w:r>
      <w:r>
        <w:br/>
      </w:r>
      <w:r>
        <w:t>- Bảng biến thiên</w:t>
      </w:r>
      <w:r>
        <w:br/>
      </w:r>
      <w:r>
        <w:drawing>
          <wp:inline xmlns:a="http://schemas.openxmlformats.org/drawingml/2006/main" xmlns:pic="http://schemas.openxmlformats.org/drawingml/2006/picture">
            <wp:extent cx="4410075" cy="1657350"/>
            <wp:docPr id="5" name="Picture 5"/>
            <wp:cNvGraphicFramePr>
              <a:graphicFrameLocks noChangeAspect="1"/>
            </wp:cNvGraphicFramePr>
            <a:graphic>
              <a:graphicData uri="http://schemas.openxmlformats.org/drawingml/2006/picture">
                <pic:pic>
                  <pic:nvPicPr>
                    <pic:cNvPr id="0" name="temp_inline_50ec9ac267604882bdcda63d7b61eb79.jpg"/>
                    <pic:cNvPicPr/>
                  </pic:nvPicPr>
                  <pic:blipFill>
                    <a:blip r:embed="rId13"/>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3. Đồ thị</w:t>
      </w:r>
      <w:r>
        <w:br/>
      </w:r>
      <w:r>
        <w:t>- Giao điểm của đồ thị hàm số với trục tung là (0; 2).</w:t>
      </w:r>
      <w:r>
        <w:br/>
      </w:r>
      <w:r>
        <w:t>- Đồ thị hàm số nhận giao điểm (-1; 0) của hai đường tiệm cận làm tâm đối xứng và nhận hai đường phân giác của các góc tạo bởi hai đường tiệm cận này làm trục đối xứng.</w:t>
      </w:r>
      <w:r>
        <w:br/>
      </w:r>
      <w:r>
        <w:drawing>
          <wp:inline xmlns:a="http://schemas.openxmlformats.org/drawingml/2006/main" xmlns:pic="http://schemas.openxmlformats.org/drawingml/2006/picture">
            <wp:extent cx="3638550" cy="1952624"/>
            <wp:docPr id="6" name="Picture 6"/>
            <wp:cNvGraphicFramePr>
              <a:graphicFrameLocks noChangeAspect="1"/>
            </wp:cNvGraphicFramePr>
            <a:graphic>
              <a:graphicData uri="http://schemas.openxmlformats.org/drawingml/2006/picture">
                <pic:pic>
                  <pic:nvPicPr>
                    <pic:cNvPr id="0" name="temp_inline_6ce5596c6a2844efafa300a7387015c2.jpg"/>
                    <pic:cNvPicPr/>
                  </pic:nvPicPr>
                  <pic:blipFill>
                    <a:blip r:embed="rId14"/>
                    <a:stretch>
                      <a:fillRect/>
                    </a:stretch>
                  </pic:blipFill>
                  <pic:spPr>
                    <a:xfrm>
                      <a:off x="0" y="0"/>
                      <a:ext cx="3638550" cy="1952624"/>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rPr>
          <w:b/>
        </w:rPr>
        <w:t>Chú ý:</w:t>
      </w:r>
      <w:r>
        <w:br/>
      </w:r>
      <w:r>
        <w:t xml:space="preserve">Đồ thị của hàm số phân thức </w:t>
      </w:r>
      <w:r>
        <w:t>y</w:t>
      </w:r>
      <w:r>
        <w:t>=</w:t>
      </w:r>
      <w:r>
        <w:t>a</w:t>
      </w:r>
      <w:r>
        <w:t>x</w:t>
      </w:r>
      <w:r>
        <w:t>2</w:t>
      </w:r>
      <w:r>
        <w:t>+</w:t>
      </w:r>
      <w:r>
        <w:t>b</w:t>
      </w:r>
      <w:r>
        <w:t>x</w:t>
      </w:r>
      <w:r>
        <w:t>+</w:t>
      </w:r>
      <w:r>
        <w:t>c</w:t>
      </w:r>
      <w:r>
        <w:t>p</w:t>
      </w:r>
      <w:r>
        <w:t>x</w:t>
      </w:r>
      <w:r>
        <w:t>+</w:t>
      </w:r>
      <w:r>
        <w:t>q</w:t>
      </w:r>
      <w:r>
        <w:t>y=(ax^(2)+bx+c)/(px+q)</w:t>
      </w:r>
      <w:r>
        <w:t xml:space="preserve"> (a ≠ 0, p ≠ 0, đa thức tử không chia hết cho đa thức mẫu):</w:t>
      </w:r>
      <w:r>
        <w:br/>
      </w:r>
      <w:r>
        <w:t>- Nhận giao điểm của tiệm cận đứng và tiệm cận xiên làm tâm đối xứng.</w:t>
      </w:r>
      <w:r>
        <w:br/>
      </w:r>
      <w:r>
        <w:t>- Nhận hai đường phân giác của các góc tạo bởi hai đường tiệm cận này làm các trục đối xứng.</w:t>
      </w:r>
      <w:r>
        <w:br/>
      </w:r>
      <w:r>
        <w:br/>
      </w:r>
      <w:r>
        <w:rPr>
          <w:b/>
        </w:rPr>
        <w:t>B. Bài tập Khảo sát sự biến thiên và vẽ đồ thị của hàm số</w:t>
      </w:r>
      <w:r>
        <w:br/>
      </w:r>
      <w:r>
        <w:rPr>
          <w:b/>
        </w:rPr>
        <w:t xml:space="preserve">Bài 1. </w:t>
      </w:r>
      <w:r>
        <w:t>Hàm số nào dưới đây có bảng biến thiên như hình bên?</w:t>
      </w:r>
      <w:r>
        <w:br/>
      </w:r>
      <w:r>
        <w:drawing>
          <wp:inline xmlns:a="http://schemas.openxmlformats.org/drawingml/2006/main" xmlns:pic="http://schemas.openxmlformats.org/drawingml/2006/picture">
            <wp:extent cx="2724150" cy="1381125"/>
            <wp:docPr id="7" name="Picture 7"/>
            <wp:cNvGraphicFramePr>
              <a:graphicFrameLocks noChangeAspect="1"/>
            </wp:cNvGraphicFramePr>
            <a:graphic>
              <a:graphicData uri="http://schemas.openxmlformats.org/drawingml/2006/picture">
                <pic:pic>
                  <pic:nvPicPr>
                    <pic:cNvPr id="0" name="temp_inline_7b53407c3cd34c56a168b06b024c40bc.jpg"/>
                    <pic:cNvPicPr/>
                  </pic:nvPicPr>
                  <pic:blipFill>
                    <a:blip r:embed="rId15"/>
                    <a:stretch>
                      <a:fillRect/>
                    </a:stretch>
                  </pic:blipFill>
                  <pic:spPr>
                    <a:xfrm>
                      <a:off x="0" y="0"/>
                      <a:ext cx="2724150" cy="1381125"/>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rPr>
          <w:b/>
        </w:rPr>
        <w:t>A.</w:t>
      </w:r>
      <w:r>
        <w:t xml:space="preserve"> </w:t>
      </w:r>
      <w:r>
        <w:t>y</w:t>
      </w:r>
      <w:r>
        <w:t>=</w:t>
      </w:r>
      <w:r>
        <w:t>−</w:t>
      </w:r>
      <w:r>
        <w:t>x</w:t>
      </w:r>
      <w:r>
        <w:t>−</w:t>
      </w:r>
      <w:r>
        <w:t>3</w:t>
      </w:r>
      <w:r>
        <w:t>x</w:t>
      </w:r>
      <w:r>
        <w:t>−</w:t>
      </w:r>
      <w:r>
        <w:t>1</w:t>
      </w:r>
      <w:r>
        <w:t>y=(−x−3)/(x−1)</w:t>
      </w:r>
      <w:r>
        <w:t xml:space="preserve">.                                                 </w:t>
      </w:r>
      <w:r>
        <w:br/>
      </w:r>
      <w:r>
        <w:rPr>
          <w:b/>
        </w:rPr>
        <w:t>B.</w:t>
      </w:r>
      <w:r>
        <w:t xml:space="preserve"> </w:t>
      </w:r>
      <w:r>
        <w:t>y</w:t>
      </w:r>
      <w:r>
        <w:t>=</w:t>
      </w:r>
      <w:r>
        <w:t>x</w:t>
      </w:r>
      <w:r>
        <w:t>+</w:t>
      </w:r>
      <w:r>
        <w:t>3</w:t>
      </w:r>
      <w:r>
        <w:t>x</w:t>
      </w:r>
      <w:r>
        <w:t>−</w:t>
      </w:r>
      <w:r>
        <w:t>1</w:t>
      </w:r>
      <w:r>
        <w:t>y=(x+3)/(x−1)</w:t>
      </w:r>
      <w:r>
        <w:t xml:space="preserve">.                                    </w:t>
      </w:r>
      <w:r>
        <w:br/>
      </w:r>
      <w:r>
        <w:rPr>
          <w:b/>
        </w:rPr>
        <w:t>C.</w:t>
      </w:r>
      <w:r>
        <w:t xml:space="preserve"> </w:t>
      </w:r>
      <w:r>
        <w:t>y</w:t>
      </w:r>
      <w:r>
        <w:t>=</w:t>
      </w:r>
      <w:r>
        <w:t>−</w:t>
      </w:r>
      <w:r>
        <w:t>x</w:t>
      </w:r>
      <w:r>
        <w:t>−</w:t>
      </w:r>
      <w:r>
        <w:t>2</w:t>
      </w:r>
      <w:r>
        <w:t>x</w:t>
      </w:r>
      <w:r>
        <w:t>−</w:t>
      </w:r>
      <w:r>
        <w:t>1</w:t>
      </w:r>
      <w:r>
        <w:t>y=(−x−2)/(x−1)</w:t>
      </w:r>
      <w:r>
        <w:t xml:space="preserve">.                                                 </w:t>
      </w:r>
      <w:r>
        <w:br/>
      </w:r>
      <w:r>
        <w:rPr>
          <w:b/>
        </w:rPr>
        <w:t>D.</w:t>
      </w:r>
      <w:r>
        <w:t xml:space="preserve"> </w:t>
      </w:r>
      <w:r>
        <w:t>y</w:t>
      </w:r>
      <w:r>
        <w:t>=</w:t>
      </w:r>
      <w:r>
        <w:t>−</w:t>
      </w:r>
      <w:r>
        <w:t>x</w:t>
      </w:r>
      <w:r>
        <w:t>+</w:t>
      </w:r>
      <w:r>
        <w:t>3</w:t>
      </w:r>
      <w:r>
        <w:t>x</w:t>
      </w:r>
      <w:r>
        <w:t>−</w:t>
      </w:r>
      <w:r>
        <w:t>1</w:t>
      </w:r>
      <w:r>
        <w:t>y=(−x+3)/(x−1)</w:t>
      </w:r>
      <w:r>
        <w:t>.</w:t>
      </w:r>
      <w:r>
        <w:br/>
      </w:r>
      <w:r>
        <w:rPr>
          <w:b/>
        </w:rPr>
        <w:t>Hướng dẫn giải</w:t>
      </w:r>
      <w:r>
        <w:br/>
      </w:r>
      <w:r>
        <w:rPr>
          <w:b/>
        </w:rPr>
        <w:t>Đáp án đúng là: D</w:t>
      </w:r>
      <w:r>
        <w:br/>
      </w:r>
      <w:r>
        <w:t>Dựa vào bảng biến thiên, ta thấy đồ thị hàm số có tiệm cận ngang là y = −1.</w:t>
      </w:r>
      <w:r>
        <w:br/>
      </w:r>
      <w:r>
        <w:t>Do đó loại B.</w:t>
      </w:r>
      <w:r>
        <w:br/>
      </w:r>
      <w:r>
        <w:t>Hàm số nghịch biến trên các khoảng (−∞; 1) và (1; +∞) nên y' &lt; 0, ∀x ≠ 1.</w:t>
      </w:r>
      <w:r>
        <w:br/>
      </w:r>
      <w:r>
        <w:t xml:space="preserve">Đáp án A có </w:t>
      </w:r>
      <w:r>
        <w:t>y</w:t>
      </w:r>
      <w:r>
        <w:t>′</w:t>
      </w:r>
      <w:r>
        <w:t>=</w:t>
      </w:r>
      <w:r>
        <w:t>4</w:t>
      </w:r>
      <w:r>
        <w:t>(</w:t>
      </w:r>
      <w:r>
        <w:t>x</w:t>
      </w:r>
      <w:r>
        <w:t>−</w:t>
      </w:r>
      <w:r>
        <w:t>1</w:t>
      </w:r>
      <w:r>
        <w:t>)</w:t>
      </w:r>
      <w:r>
        <w:t>2</w:t>
      </w:r>
      <w:r>
        <w:t>&gt;</w:t>
      </w:r>
      <w:r>
        <w:t>0,</w:t>
      </w:r>
      <w:r>
        <w:t>∀</w:t>
      </w:r>
      <w:r>
        <w:t>x</w:t>
      </w:r>
      <w:r>
        <w:t>≠</w:t>
      </w:r>
      <w:r>
        <w:t>1</w:t>
      </w:r>
      <w:r>
        <w:t>y^(')=(4)/(x−1^(2))&gt;0,∀x≠1</w:t>
      </w:r>
      <w:r>
        <w:t>.</w:t>
      </w:r>
      <w:r>
        <w:br/>
      </w:r>
      <w:r>
        <w:t xml:space="preserve">Đáp án C có </w:t>
      </w:r>
      <w:r>
        <w:t>y</w:t>
      </w:r>
      <w:r>
        <w:t>′</w:t>
      </w:r>
      <w:r>
        <w:t>=</w:t>
      </w:r>
      <w:r>
        <w:t>3</w:t>
      </w:r>
      <w:r>
        <w:t>(</w:t>
      </w:r>
      <w:r>
        <w:t>x</w:t>
      </w:r>
      <w:r>
        <w:t>−</w:t>
      </w:r>
      <w:r>
        <w:t>1</w:t>
      </w:r>
      <w:r>
        <w:t>)</w:t>
      </w:r>
      <w:r>
        <w:t>2</w:t>
      </w:r>
      <w:r>
        <w:t>&gt;</w:t>
      </w:r>
      <w:r>
        <w:t>0,</w:t>
      </w:r>
      <w:r>
        <w:t>∀</w:t>
      </w:r>
      <w:r>
        <w:t>x</w:t>
      </w:r>
      <w:r>
        <w:t>≠</w:t>
      </w:r>
      <w:r>
        <w:t>1</w:t>
      </w:r>
      <w:r>
        <w:t>y^(')=(3)/(x−1^(2))&gt;0,∀x≠1</w:t>
      </w:r>
      <w:r>
        <w:t>.</w:t>
      </w:r>
      <w:r>
        <w:br/>
      </w:r>
      <w:r>
        <w:t xml:space="preserve">Đáp án D có </w:t>
      </w:r>
      <w:r>
        <w:t>y</w:t>
      </w:r>
      <w:r>
        <w:t>′</w:t>
      </w:r>
      <w:r>
        <w:t>=</w:t>
      </w:r>
      <w:r>
        <w:t>−</w:t>
      </w:r>
      <w:r>
        <w:t>2</w:t>
      </w:r>
      <w:r>
        <w:t>(</w:t>
      </w:r>
      <w:r>
        <w:t>x</w:t>
      </w:r>
      <w:r>
        <w:t>−</w:t>
      </w:r>
      <w:r>
        <w:t>1</w:t>
      </w:r>
      <w:r>
        <w:t>)</w:t>
      </w:r>
      <w:r>
        <w:t>2</w:t>
      </w:r>
      <w:r>
        <w:t>&lt;</w:t>
      </w:r>
      <w:r>
        <w:t>0,</w:t>
      </w:r>
      <w:r>
        <w:t>∀</w:t>
      </w:r>
      <w:r>
        <w:t>x</w:t>
      </w:r>
      <w:r>
        <w:t>≠</w:t>
      </w:r>
      <w:r>
        <w:t>1</w:t>
      </w:r>
      <w:r>
        <w:t>y^(')=(−2)/(x−1^(2))&lt;0,∀x≠1</w:t>
      </w:r>
      <w:r>
        <w:t>.</w:t>
      </w:r>
      <w:r>
        <w:br/>
      </w:r>
      <w:r>
        <w:rPr>
          <w:b/>
        </w:rPr>
        <w:t xml:space="preserve">Bài 2. </w:t>
      </w:r>
      <w:r>
        <w:t>Khảo sát sự biến thiên và vẽ đồ thị của hàm số y = x</w:t>
      </w:r>
      <w:r>
        <w:rPr>
          <w:vertAlign w:val="superscript"/>
        </w:rPr>
        <w:t>3</w:t>
      </w:r>
      <w:r>
        <w:t xml:space="preserve"> – 3x</w:t>
      </w:r>
      <w:r>
        <w:rPr>
          <w:vertAlign w:val="superscript"/>
        </w:rPr>
        <w:t>2</w:t>
      </w:r>
      <w:r>
        <w:t xml:space="preserve"> + 3.</w:t>
      </w:r>
      <w:r>
        <w:br/>
      </w:r>
      <w:r>
        <w:rPr>
          <w:b/>
        </w:rPr>
        <w:t>Hướng dẫn giải</w:t>
      </w:r>
      <w:r>
        <w:br/>
      </w:r>
      <w:r>
        <w:t>1. Tập xác định: D = ℝ.</w:t>
      </w:r>
      <w:r>
        <w:br/>
      </w:r>
      <w:r>
        <w:t>2. Sự biến thiên</w:t>
      </w:r>
      <w:r>
        <w:br/>
      </w:r>
      <w:r>
        <w:t>- Có y' = 3x</w:t>
      </w:r>
      <w:r>
        <w:rPr>
          <w:vertAlign w:val="superscript"/>
        </w:rPr>
        <w:t>2</w:t>
      </w:r>
      <w:r>
        <w:t xml:space="preserve"> – 6x; y' = 0 </w:t>
      </w:r>
      <w:r>
        <w:t>⇔</w:t>
      </w:r>
      <w:r>
        <w:t>⇔</w:t>
      </w:r>
      <w:r>
        <w:t xml:space="preserve"> x = 0 hoặc x = 2.</w:t>
      </w:r>
      <w:r>
        <w:br/>
      </w:r>
      <w:r>
        <w:t>- Trên khoảng (0; 2), y' &lt; 0 nên hàm số nghịch biến. Trên các khoảng (−∞; 0) và (2; +∞), y' &gt; 0 nên hàm số đồng biến.</w:t>
      </w:r>
      <w:r>
        <w:br/>
      </w:r>
      <w:r>
        <w:t>- Hàm số đạt cực đại tại x = 0 và y</w:t>
      </w:r>
      <w:r>
        <w:rPr>
          <w:vertAlign w:val="subscript"/>
        </w:rPr>
        <w:t>CĐ</w:t>
      </w:r>
      <w:r>
        <w:t xml:space="preserve"> = 3. Hàm số đạt cực tiểu tại x = 2 và y</w:t>
      </w:r>
      <w:r>
        <w:rPr>
          <w:vertAlign w:val="subscript"/>
        </w:rPr>
        <w:t>CT</w:t>
      </w:r>
      <w:r>
        <w:t xml:space="preserve"> = −1.</w:t>
      </w:r>
      <w:r>
        <w:br/>
      </w:r>
      <w:r>
        <w:t>- Có</w:t>
      </w:r>
      <w:r>
        <w:t>lim</w:t>
      </w:r>
      <w:r>
        <w:t>x</w:t>
      </w:r>
      <w:r>
        <w:t>→</w:t>
      </w:r>
      <w:r>
        <w:t>+</w:t>
      </w:r>
      <w:r>
        <w:t>∞</w:t>
      </w:r>
      <w:r>
        <w:t>(</w:t>
      </w:r>
      <w:r>
        <w:t>x</w:t>
      </w:r>
      <w:r>
        <w:t>3</w:t>
      </w:r>
      <w:r>
        <w:t>−</w:t>
      </w:r>
      <w:r>
        <w:t>3</w:t>
      </w:r>
      <w:r>
        <w:t>x</w:t>
      </w:r>
      <w:r>
        <w:t>2</w:t>
      </w:r>
      <w:r>
        <w:t>+</w:t>
      </w:r>
      <w:r>
        <w:t>3</w:t>
      </w:r>
      <w:r>
        <w:t>)</w:t>
      </w:r>
      <w:r>
        <w:t>=</w:t>
      </w:r>
      <w:r>
        <w:t>+</w:t>
      </w:r>
      <w:r>
        <w:t>∞</w:t>
      </w:r>
      <w:r>
        <w:t>;</w:t>
      </w:r>
      <w:r>
        <w:t>lim</w:t>
      </w:r>
      <w:r>
        <w:t>x</w:t>
      </w:r>
      <w:r>
        <w:t>→</w:t>
      </w:r>
      <w:r>
        <w:t>−</w:t>
      </w:r>
      <w:r>
        <w:t>∞</w:t>
      </w:r>
      <w:r>
        <w:t>(</w:t>
      </w:r>
      <w:r>
        <w:t>x</w:t>
      </w:r>
      <w:r>
        <w:t>3</w:t>
      </w:r>
      <w:r>
        <w:t>−</w:t>
      </w:r>
      <w:r>
        <w:t>3</w:t>
      </w:r>
      <w:r>
        <w:t>x</w:t>
      </w:r>
      <w:r>
        <w:t>2</w:t>
      </w:r>
      <w:r>
        <w:t>+</w:t>
      </w:r>
      <w:r>
        <w:t>3</w:t>
      </w:r>
      <w:r>
        <w:t>)</w:t>
      </w:r>
      <w:r>
        <w:t>=</w:t>
      </w:r>
      <w:r>
        <w:t>−</w:t>
      </w:r>
      <w:r>
        <w:t>∞</w:t>
      </w:r>
      <w:r>
        <w:t>limx→+∞x^(3)−3x^(2)+3=+∞;limx→−∞x^(3)−3x^(2)+3=−∞</w:t>
      </w:r>
      <w:r>
        <w:t>.</w:t>
      </w:r>
      <w:r>
        <w:br/>
      </w:r>
      <w:r>
        <w:t>- Bảng biến thiên</w:t>
      </w:r>
      <w:r>
        <w:br/>
      </w:r>
      <w:r>
        <w:drawing>
          <wp:inline xmlns:a="http://schemas.openxmlformats.org/drawingml/2006/main" xmlns:pic="http://schemas.openxmlformats.org/drawingml/2006/picture">
            <wp:extent cx="4410075" cy="1657350"/>
            <wp:docPr id="8" name="Picture 8"/>
            <wp:cNvGraphicFramePr>
              <a:graphicFrameLocks noChangeAspect="1"/>
            </wp:cNvGraphicFramePr>
            <a:graphic>
              <a:graphicData uri="http://schemas.openxmlformats.org/drawingml/2006/picture">
                <pic:pic>
                  <pic:nvPicPr>
                    <pic:cNvPr id="0" name="temp_inline_a2279d650cbf4c3ea0e9bf546cae3561.jpg"/>
                    <pic:cNvPicPr/>
                  </pic:nvPicPr>
                  <pic:blipFill>
                    <a:blip r:embed="rId16"/>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3. Đồ thị</w:t>
      </w:r>
      <w:r>
        <w:br/>
      </w:r>
      <w:r>
        <w:t>- Giao điểm của đồ thị hàm số với trục Oy là (0; 3).</w:t>
      </w:r>
      <w:r>
        <w:br/>
      </w:r>
      <w:r>
        <w:t>- Đồ thị hàm số nhận (1; 1) làm tâm đối xứng</w:t>
      </w:r>
      <w:r>
        <w:br/>
      </w:r>
      <w:r>
        <w:drawing>
          <wp:inline xmlns:a="http://schemas.openxmlformats.org/drawingml/2006/main" xmlns:pic="http://schemas.openxmlformats.org/drawingml/2006/picture">
            <wp:extent cx="3876674" cy="2162175"/>
            <wp:docPr id="9" name="Picture 9"/>
            <wp:cNvGraphicFramePr>
              <a:graphicFrameLocks noChangeAspect="1"/>
            </wp:cNvGraphicFramePr>
            <a:graphic>
              <a:graphicData uri="http://schemas.openxmlformats.org/drawingml/2006/picture">
                <pic:pic>
                  <pic:nvPicPr>
                    <pic:cNvPr id="0" name="temp_inline_dad0aaba8acb431ca4a333d81f1e7c4a.jpg"/>
                    <pic:cNvPicPr/>
                  </pic:nvPicPr>
                  <pic:blipFill>
                    <a:blip r:embed="rId17"/>
                    <a:stretch>
                      <a:fillRect/>
                    </a:stretch>
                  </pic:blipFill>
                  <pic:spPr>
                    <a:xfrm>
                      <a:off x="0" y="0"/>
                      <a:ext cx="3876674" cy="2162175"/>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rPr>
          <w:b/>
        </w:rPr>
        <w:t xml:space="preserve">Bài 3. </w:t>
      </w:r>
      <w:r>
        <w:t xml:space="preserve">Khảo sát sự biến thiên và vẽ đồ thị của hàm số </w:t>
      </w:r>
      <w:r>
        <w:t>y</w:t>
      </w:r>
      <w:r>
        <w:t>=</w:t>
      </w:r>
      <w:r>
        <w:t>2</w:t>
      </w:r>
      <w:r>
        <w:t>x</w:t>
      </w:r>
      <w:r>
        <w:t>−</w:t>
      </w:r>
      <w:r>
        <w:t>3</w:t>
      </w:r>
      <w:r>
        <w:t>2</w:t>
      </w:r>
      <w:r>
        <w:t>x</w:t>
      </w:r>
      <w:r>
        <w:t>−</w:t>
      </w:r>
      <w:r>
        <w:t>2</w:t>
      </w:r>
      <w:r>
        <w:t>y=(2x−3)/(2x−2)</w:t>
      </w:r>
      <w:r>
        <w:t>.</w:t>
      </w:r>
      <w:r>
        <w:br/>
      </w:r>
      <w:r>
        <w:rPr>
          <w:b/>
        </w:rPr>
        <w:t>Hướng dẫn giải</w:t>
      </w:r>
      <w:r>
        <w:br/>
      </w:r>
      <w:r>
        <w:t>1. Tập xác định: D = ℝ\{1}.</w:t>
      </w:r>
      <w:r>
        <w:br/>
      </w:r>
      <w:r>
        <w:t>2. Sự biến thiên</w:t>
      </w:r>
      <w:r>
        <w:br/>
      </w:r>
      <w:r>
        <w:t xml:space="preserve">- Có </w:t>
      </w:r>
      <w:r>
        <w:t>y</w:t>
      </w:r>
      <w:r>
        <w:t>′</w:t>
      </w:r>
      <w:r>
        <w:t>=</w:t>
      </w:r>
      <w:r>
        <w:t>2</w:t>
      </w:r>
      <w:r>
        <w:t>(</w:t>
      </w:r>
      <w:r>
        <w:t>2</w:t>
      </w:r>
      <w:r>
        <w:t>x</w:t>
      </w:r>
      <w:r>
        <w:t>−</w:t>
      </w:r>
      <w:r>
        <w:t>2</w:t>
      </w:r>
      <w:r>
        <w:t>)</w:t>
      </w:r>
      <w:r>
        <w:t>−</w:t>
      </w:r>
      <w:r>
        <w:t>2</w:t>
      </w:r>
      <w:r>
        <w:t>(</w:t>
      </w:r>
      <w:r>
        <w:t>2</w:t>
      </w:r>
      <w:r>
        <w:t>x</w:t>
      </w:r>
      <w:r>
        <w:t>−</w:t>
      </w:r>
      <w:r>
        <w:t>3</w:t>
      </w:r>
      <w:r>
        <w:t>)</w:t>
      </w:r>
      <w:r>
        <w:t>(</w:t>
      </w:r>
      <w:r>
        <w:t>2</w:t>
      </w:r>
      <w:r>
        <w:t>x</w:t>
      </w:r>
      <w:r>
        <w:t>−</w:t>
      </w:r>
      <w:r>
        <w:t>2</w:t>
      </w:r>
      <w:r>
        <w:t>)</w:t>
      </w:r>
      <w:r>
        <w:t>2</w:t>
      </w:r>
      <w:r>
        <w:t>=</w:t>
      </w:r>
      <w:r>
        <w:t>2</w:t>
      </w:r>
      <w:r>
        <w:t>(</w:t>
      </w:r>
      <w:r>
        <w:t>2</w:t>
      </w:r>
      <w:r>
        <w:t>x</w:t>
      </w:r>
      <w:r>
        <w:t>−</w:t>
      </w:r>
      <w:r>
        <w:t>2</w:t>
      </w:r>
      <w:r>
        <w:t>)</w:t>
      </w:r>
      <w:r>
        <w:t>2</w:t>
      </w:r>
      <w:r>
        <w:t>&gt;</w:t>
      </w:r>
      <w:r>
        <w:t>0,</w:t>
      </w:r>
      <w:r>
        <w:t>∀</w:t>
      </w:r>
      <w:r>
        <w:t>x</w:t>
      </w:r>
      <w:r>
        <w:t>≠</w:t>
      </w:r>
      <w:r>
        <w:t>1</w:t>
      </w:r>
      <w:r>
        <w:t>y^(')=(22x−2−22x−3)/(2x−2^(2))=(2)/(2x−2^(2))&gt;0,∀x≠1</w:t>
      </w:r>
      <w:r>
        <w:t>.</w:t>
      </w:r>
      <w:r>
        <w:br/>
      </w:r>
      <w:r>
        <w:t>- Hàm số đồng biến trên các khoảng (−∞; 1) và (1; +∞).</w:t>
      </w:r>
      <w:r>
        <w:br/>
      </w:r>
      <w:r>
        <w:t>- Hàm số không có cực trị.</w:t>
      </w:r>
      <w:r>
        <w:br/>
      </w:r>
      <w:r>
        <w:t xml:space="preserve">- </w:t>
      </w:r>
      <w:r>
        <w:t>lim</w:t>
      </w:r>
      <w:r>
        <w:t>x</w:t>
      </w:r>
      <w:r>
        <w:t>→</w:t>
      </w:r>
      <w:r>
        <w:t>1</w:t>
      </w:r>
      <w:r>
        <w:t>+</w:t>
      </w:r>
      <w:r>
        <w:t>y</w:t>
      </w:r>
      <w:r>
        <w:t>=</w:t>
      </w:r>
      <w:r>
        <w:t>lim</w:t>
      </w:r>
      <w:r>
        <w:t>x</w:t>
      </w:r>
      <w:r>
        <w:t>→</w:t>
      </w:r>
      <w:r>
        <w:t>1</w:t>
      </w:r>
      <w:r>
        <w:t>+</w:t>
      </w:r>
      <w:r>
        <w:t>2</w:t>
      </w:r>
      <w:r>
        <w:t>x</w:t>
      </w:r>
      <w:r>
        <w:t>−</w:t>
      </w:r>
      <w:r>
        <w:t>3</w:t>
      </w:r>
      <w:r>
        <w:t>2</w:t>
      </w:r>
      <w:r>
        <w:t>x</w:t>
      </w:r>
      <w:r>
        <w:t>−</w:t>
      </w:r>
      <w:r>
        <w:t>2</w:t>
      </w:r>
      <w:r>
        <w:t>=</w:t>
      </w:r>
      <w:r>
        <w:t>−</w:t>
      </w:r>
      <w:r>
        <w:t>∞</w:t>
      </w:r>
      <w:r>
        <w:t>;</w:t>
      </w:r>
      <w:r>
        <w:t>lim</w:t>
      </w:r>
      <w:r>
        <w:t>x</w:t>
      </w:r>
      <w:r>
        <w:t>→</w:t>
      </w:r>
      <w:r>
        <w:t>1</w:t>
      </w:r>
      <w:r>
        <w:t>−</w:t>
      </w:r>
      <w:r>
        <w:t>y</w:t>
      </w:r>
      <w:r>
        <w:t>=</w:t>
      </w:r>
      <w:r>
        <w:t>lim</w:t>
      </w:r>
      <w:r>
        <w:t>x</w:t>
      </w:r>
      <w:r>
        <w:t>→</w:t>
      </w:r>
      <w:r>
        <w:t>1</w:t>
      </w:r>
      <w:r>
        <w:t>−</w:t>
      </w:r>
      <w:r>
        <w:t>2</w:t>
      </w:r>
      <w:r>
        <w:t>x</w:t>
      </w:r>
      <w:r>
        <w:t>−</w:t>
      </w:r>
      <w:r>
        <w:t>3</w:t>
      </w:r>
      <w:r>
        <w:t>2</w:t>
      </w:r>
      <w:r>
        <w:t>x</w:t>
      </w:r>
      <w:r>
        <w:t>−</w:t>
      </w:r>
      <w:r>
        <w:t>2</w:t>
      </w:r>
      <w:r>
        <w:t>=</w:t>
      </w:r>
      <w:r>
        <w:t>+</w:t>
      </w:r>
      <w:r>
        <w:t>∞</w:t>
      </w:r>
      <w:r>
        <w:t>limx→1^(+)y=limx→1^(+)(2x−3)/(2x−2)=−∞;limx→1^(−)y=limx→1^(−)(2x−3)/(2x−2)=+∞</w:t>
      </w:r>
      <w:r>
        <w:t>.</w:t>
      </w:r>
      <w:r>
        <w:br/>
      </w:r>
      <w:r>
        <w:t>Do đó x = 1 là tiệm cận đứng của đồ thị hàm số.</w:t>
      </w:r>
      <w:r>
        <w:br/>
      </w:r>
      <w:r>
        <w:t>lim</w:t>
      </w:r>
      <w:r>
        <w:t>x</w:t>
      </w:r>
      <w:r>
        <w:t>→</w:t>
      </w:r>
      <w:r>
        <w:t>+</w:t>
      </w:r>
      <w:r>
        <w:t>∞</w:t>
      </w:r>
      <w:r>
        <w:t>y</w:t>
      </w:r>
      <w:r>
        <w:t>=</w:t>
      </w:r>
      <w:r>
        <w:t>lim</w:t>
      </w:r>
      <w:r>
        <w:t>x</w:t>
      </w:r>
      <w:r>
        <w:t>→</w:t>
      </w:r>
      <w:r>
        <w:t>+</w:t>
      </w:r>
      <w:r>
        <w:t>∞</w:t>
      </w:r>
      <w:r>
        <w:t>2</w:t>
      </w:r>
      <w:r>
        <w:t>x</w:t>
      </w:r>
      <w:r>
        <w:t>−</w:t>
      </w:r>
      <w:r>
        <w:t>3</w:t>
      </w:r>
      <w:r>
        <w:t>2</w:t>
      </w:r>
      <w:r>
        <w:t>x</w:t>
      </w:r>
      <w:r>
        <w:t>−</w:t>
      </w:r>
      <w:r>
        <w:t>2</w:t>
      </w:r>
      <w:r>
        <w:t>=</w:t>
      </w:r>
      <w:r>
        <w:t>1</w:t>
      </w:r>
      <w:r>
        <w:t>;</w:t>
      </w:r>
      <w:r>
        <w:t>lim</w:t>
      </w:r>
      <w:r>
        <w:t>x</w:t>
      </w:r>
      <w:r>
        <w:t>→</w:t>
      </w:r>
      <w:r>
        <w:t>−</w:t>
      </w:r>
      <w:r>
        <w:t>∞</w:t>
      </w:r>
      <w:r>
        <w:t>y</w:t>
      </w:r>
      <w:r>
        <w:t>=</w:t>
      </w:r>
      <w:r>
        <w:t>lim</w:t>
      </w:r>
      <w:r>
        <w:t>x</w:t>
      </w:r>
      <w:r>
        <w:t>→</w:t>
      </w:r>
      <w:r>
        <w:t>−</w:t>
      </w:r>
      <w:r>
        <w:t>∞</w:t>
      </w:r>
      <w:r>
        <w:t>2</w:t>
      </w:r>
      <w:r>
        <w:t>x</w:t>
      </w:r>
      <w:r>
        <w:t>−</w:t>
      </w:r>
      <w:r>
        <w:t>3</w:t>
      </w:r>
      <w:r>
        <w:t>2</w:t>
      </w:r>
      <w:r>
        <w:t>x</w:t>
      </w:r>
      <w:r>
        <w:t>−</w:t>
      </w:r>
      <w:r>
        <w:t>2</w:t>
      </w:r>
      <w:r>
        <w:t>=</w:t>
      </w:r>
      <w:r>
        <w:t>1</w:t>
      </w:r>
      <w:r>
        <w:t>limx→+∞y=limx→+∞(2x−3)/(2x−2)=1;limx→−∞y=limx→−∞(2x−3)/(2x−2)=1</w:t>
      </w:r>
      <w:r>
        <w:t>.</w:t>
      </w:r>
      <w:r>
        <w:br/>
      </w:r>
      <w:r>
        <w:t>Do đó y = 1 là tiệm cận ngang của đồ thị hàm số.</w:t>
      </w:r>
      <w:r>
        <w:br/>
      </w:r>
      <w:r>
        <w:t>- Bảng biến thiên</w:t>
      </w:r>
      <w:r>
        <w:br/>
      </w:r>
      <w:r>
        <w:drawing>
          <wp:inline xmlns:a="http://schemas.openxmlformats.org/drawingml/2006/main" xmlns:pic="http://schemas.openxmlformats.org/drawingml/2006/picture">
            <wp:extent cx="4410075" cy="1657350"/>
            <wp:docPr id="10" name="Picture 10"/>
            <wp:cNvGraphicFramePr>
              <a:graphicFrameLocks noChangeAspect="1"/>
            </wp:cNvGraphicFramePr>
            <a:graphic>
              <a:graphicData uri="http://schemas.openxmlformats.org/drawingml/2006/picture">
                <pic:pic>
                  <pic:nvPicPr>
                    <pic:cNvPr id="0" name="temp_inline_a2c07eea7822480c970a64f4f467715c.jpg"/>
                    <pic:cNvPicPr/>
                  </pic:nvPicPr>
                  <pic:blipFill>
                    <a:blip r:embed="rId18"/>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3. Đồ thị</w:t>
      </w:r>
      <w:r>
        <w:br/>
      </w:r>
      <w:r>
        <w:t xml:space="preserve">- Giao điểm của đồ thị hàm số với trục tung là </w:t>
      </w:r>
      <w:r>
        <w:t>(</w:t>
      </w:r>
      <w:r>
        <w:t>0</w:t>
      </w:r>
      <w:r>
        <w:t>;</w:t>
      </w:r>
      <w:r>
        <w:t>3</w:t>
      </w:r>
      <w:r>
        <w:t>2</w:t>
      </w:r>
      <w:r>
        <w:t>)</w:t>
      </w:r>
      <w:r>
        <w:t>0;(3)/(2)</w:t>
      </w:r>
      <w:r>
        <w:t>.</w:t>
      </w:r>
      <w:r>
        <w:br/>
      </w:r>
      <w:r>
        <w:t xml:space="preserve">- Giao điểm của đồ thị hàm số với trục hoành là </w:t>
      </w:r>
      <w:r>
        <w:t>(</w:t>
      </w:r>
      <w:r>
        <w:t>3</w:t>
      </w:r>
      <w:r>
        <w:t>2</w:t>
      </w:r>
      <w:r>
        <w:t>;</w:t>
      </w:r>
      <w:r>
        <w:t>0</w:t>
      </w:r>
      <w:r>
        <w:t>)</w:t>
      </w:r>
      <w:r>
        <w:t>(3)/(2);0</w:t>
      </w:r>
      <w:r>
        <w:t>.</w:t>
      </w:r>
      <w:r>
        <w:br/>
      </w:r>
      <w:r>
        <w:t>- Đồ thị hàm số nhận giao điểm (1; 1) của hai đường tiệm cận làm tâm đối xứng và nhận hai đường phân giác của các góc tạo bởi hai đường tiệm cận này làm trục đối xứng.</w:t>
      </w:r>
      <w:r>
        <w:br/>
      </w:r>
      <w:r>
        <w:drawing>
          <wp:inline xmlns:a="http://schemas.openxmlformats.org/drawingml/2006/main" xmlns:pic="http://schemas.openxmlformats.org/drawingml/2006/picture">
            <wp:extent cx="3876674" cy="2162175"/>
            <wp:docPr id="11" name="Picture 11"/>
            <wp:cNvGraphicFramePr>
              <a:graphicFrameLocks noChangeAspect="1"/>
            </wp:cNvGraphicFramePr>
            <a:graphic>
              <a:graphicData uri="http://schemas.openxmlformats.org/drawingml/2006/picture">
                <pic:pic>
                  <pic:nvPicPr>
                    <pic:cNvPr id="0" name="temp_inline_f2c3a44bf21847b68832abe775edee36.jpg"/>
                    <pic:cNvPicPr/>
                  </pic:nvPicPr>
                  <pic:blipFill>
                    <a:blip r:embed="rId19"/>
                    <a:stretch>
                      <a:fillRect/>
                    </a:stretch>
                  </pic:blipFill>
                  <pic:spPr>
                    <a:xfrm>
                      <a:off x="0" y="0"/>
                      <a:ext cx="3876674" cy="2162175"/>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rPr>
          <w:b/>
        </w:rPr>
        <w:t xml:space="preserve">Bài 4. </w:t>
      </w:r>
      <w:r>
        <w:t xml:space="preserve">Giả sử chi phí tiền xăng C (đồng) phụ thuộc tốc độ trung bình v(km/h) theo công thức </w:t>
      </w:r>
      <w:r>
        <w:t>C</w:t>
      </w:r>
      <w:r>
        <w:t>(</w:t>
      </w:r>
      <w:r>
        <w:t>v</w:t>
      </w:r>
      <w:r>
        <w:t>)</w:t>
      </w:r>
      <w:r>
        <w:t>=</w:t>
      </w:r>
      <w:r>
        <w:t>16000</w:t>
      </w:r>
      <w:r>
        <w:t>v</w:t>
      </w:r>
      <w:r>
        <w:t>+</w:t>
      </w:r>
      <w:r>
        <w:t>5</w:t>
      </w:r>
      <w:r>
        <w:t>2</w:t>
      </w:r>
      <w:r>
        <w:t>v</w:t>
      </w:r>
      <w:r>
        <w:t>(</w:t>
      </w:r>
      <w:r>
        <w:t>0</w:t>
      </w:r>
      <w:r>
        <w:t>&lt;</w:t>
      </w:r>
      <w:r>
        <w:t>v</w:t>
      </w:r>
      <w:r>
        <w:t>≤</w:t>
      </w:r>
      <w:r>
        <w:t>120</w:t>
      </w:r>
      <w:r>
        <w:t>)</w:t>
      </w:r>
      <w:r>
        <w:t>Cv=(16000)/(v)+(5)/(2)v0&lt;v≤120</w:t>
      </w:r>
      <w:r>
        <w:t>. Khảo sát và vẽ đồ thị hàm số C = C(v) trên (0; 120].</w:t>
      </w:r>
      <w:r>
        <w:br/>
      </w:r>
      <w:r>
        <w:rPr>
          <w:b/>
        </w:rPr>
        <w:t>Hướng dẫn giải</w:t>
      </w:r>
      <w:r>
        <w:br/>
      </w:r>
      <w:r>
        <w:t>1. Tập xác định: D = (0; 120].</w:t>
      </w:r>
      <w:r>
        <w:br/>
      </w:r>
      <w:r>
        <w:t>2. Sự biến thiên</w:t>
      </w:r>
      <w:r>
        <w:br/>
      </w:r>
      <w:r>
        <w:t xml:space="preserve">- Trên (0; 120], có C'(v) = </w:t>
      </w:r>
      <w:r>
        <w:t>−</w:t>
      </w:r>
      <w:r>
        <w:t>16000</w:t>
      </w:r>
      <w:r>
        <w:t>v</w:t>
      </w:r>
      <w:r>
        <w:t>2</w:t>
      </w:r>
      <w:r>
        <w:t>+</w:t>
      </w:r>
      <w:r>
        <w:t>5</w:t>
      </w:r>
      <w:r>
        <w:t>2</w:t>
      </w:r>
      <w:r>
        <w:t>−(16000)/(v^(2))+(5)/(2)</w:t>
      </w:r>
      <w:r>
        <w:t xml:space="preserve">; C'(v) = 0 </w:t>
      </w:r>
      <w:r>
        <w:t>⇔</w:t>
      </w:r>
      <w:r>
        <w:t>⇔</w:t>
      </w:r>
      <w:r>
        <w:t xml:space="preserve"> v = −80 (loại) hoặc v = 80 (nhận).</w:t>
      </w:r>
      <w:r>
        <w:br/>
      </w:r>
      <w:r>
        <w:t>- Trên khoảng (0; 80), có C'(x) &lt; 0 nên hàm số nghịch biến.</w:t>
      </w:r>
      <w:r>
        <w:br/>
      </w:r>
      <w:r>
        <w:t>Trên khoảng (80; 120), C'(x) &gt; 0 nên hàm số đồng biến.</w:t>
      </w:r>
      <w:r>
        <w:br/>
      </w:r>
      <w:r>
        <w:t>- Hàm số đạt cực tiểu tại x = 80 và y</w:t>
      </w:r>
      <w:r>
        <w:rPr>
          <w:vertAlign w:val="subscript"/>
        </w:rPr>
        <w:t>CT</w:t>
      </w:r>
      <w:r>
        <w:t xml:space="preserve"> = 400.</w:t>
      </w:r>
      <w:r>
        <w:br/>
      </w:r>
      <w:r>
        <w:t xml:space="preserve">- </w:t>
      </w:r>
      <w:r>
        <w:t>lim</w:t>
      </w:r>
      <w:r>
        <w:t>v</w:t>
      </w:r>
      <w:r>
        <w:t>→</w:t>
      </w:r>
      <w:r>
        <w:t>0</w:t>
      </w:r>
      <w:r>
        <w:t>+</w:t>
      </w:r>
      <w:r>
        <w:t>C</w:t>
      </w:r>
      <w:r>
        <w:t>(</w:t>
      </w:r>
      <w:r>
        <w:t>v</w:t>
      </w:r>
      <w:r>
        <w:t>)</w:t>
      </w:r>
      <w:r>
        <w:t>=</w:t>
      </w:r>
      <w:r>
        <w:t>lim</w:t>
      </w:r>
      <w:r>
        <w:t>v</w:t>
      </w:r>
      <w:r>
        <w:t>→</w:t>
      </w:r>
      <w:r>
        <w:t>0</w:t>
      </w:r>
      <w:r>
        <w:t>+</w:t>
      </w:r>
      <w:r>
        <w:t>(</w:t>
      </w:r>
      <w:r>
        <w:t>16000</w:t>
      </w:r>
      <w:r>
        <w:t>v</w:t>
      </w:r>
      <w:r>
        <w:t>+</w:t>
      </w:r>
      <w:r>
        <w:t>5</w:t>
      </w:r>
      <w:r>
        <w:t>2</w:t>
      </w:r>
      <w:r>
        <w:t>v</w:t>
      </w:r>
      <w:r>
        <w:t>)</w:t>
      </w:r>
      <w:r>
        <w:t>=</w:t>
      </w:r>
      <w:r>
        <w:t>+</w:t>
      </w:r>
      <w:r>
        <w:t>∞</w:t>
      </w:r>
      <w:r>
        <w:t>limv→0^(+)Cv=limv→0^(+)(16000)/(v)+(5)/(2)v=+∞</w:t>
      </w:r>
      <w:r>
        <w:t xml:space="preserve"> nên đường thẳng y = 0 là tiệm cận đứng của đồ thị hàm số.</w:t>
      </w:r>
      <w:r>
        <w:br/>
      </w:r>
      <w:r>
        <w:t>- Bảng biến thiên</w:t>
      </w:r>
      <w:r>
        <w:br/>
      </w:r>
      <w:r>
        <w:drawing>
          <wp:inline xmlns:a="http://schemas.openxmlformats.org/drawingml/2006/main" xmlns:pic="http://schemas.openxmlformats.org/drawingml/2006/picture">
            <wp:extent cx="4410075" cy="1657350"/>
            <wp:docPr id="12" name="Picture 12"/>
            <wp:cNvGraphicFramePr>
              <a:graphicFrameLocks noChangeAspect="1"/>
            </wp:cNvGraphicFramePr>
            <a:graphic>
              <a:graphicData uri="http://schemas.openxmlformats.org/drawingml/2006/picture">
                <pic:pic>
                  <pic:nvPicPr>
                    <pic:cNvPr id="0" name="temp_inline_28a89d0f43854820881ef06053168de8.jpg"/>
                    <pic:cNvPicPr/>
                  </pic:nvPicPr>
                  <pic:blipFill>
                    <a:blip r:embed="rId20"/>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3. Đồ thị</w:t>
      </w:r>
      <w:r>
        <w:br/>
      </w:r>
      <w:r>
        <w:t>Đồ thị hàm số đi qua các điểm (80; 400), (40; 500), (100; 410).</w:t>
      </w:r>
      <w:r>
        <w:br/>
      </w:r>
      <w:r>
        <w:drawing>
          <wp:inline xmlns:a="http://schemas.openxmlformats.org/drawingml/2006/main" xmlns:pic="http://schemas.openxmlformats.org/drawingml/2006/picture">
            <wp:extent cx="2228850" cy="3695700"/>
            <wp:docPr id="13" name="Picture 13"/>
            <wp:cNvGraphicFramePr>
              <a:graphicFrameLocks noChangeAspect="1"/>
            </wp:cNvGraphicFramePr>
            <a:graphic>
              <a:graphicData uri="http://schemas.openxmlformats.org/drawingml/2006/picture">
                <pic:pic>
                  <pic:nvPicPr>
                    <pic:cNvPr id="0" name="temp_inline_8037b54b07bb46ceb4d93a3caf896fd1.jpg"/>
                    <pic:cNvPicPr/>
                  </pic:nvPicPr>
                  <pic:blipFill>
                    <a:blip r:embed="rId21"/>
                    <a:stretch>
                      <a:fillRect/>
                    </a:stretch>
                  </pic:blipFill>
                  <pic:spPr>
                    <a:xfrm>
                      <a:off x="0" y="0"/>
                      <a:ext cx="2228850" cy="369570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rPr>
          <w:b/>
        </w:rPr>
        <w:t xml:space="preserve">Bài 5. </w:t>
      </w:r>
      <w:r>
        <w:t>Đồ thị sau đây là của hàm số nào?</w:t>
      </w:r>
      <w:r>
        <w:br/>
      </w:r>
      <w:r>
        <w:drawing>
          <wp:inline xmlns:a="http://schemas.openxmlformats.org/drawingml/2006/main" xmlns:pic="http://schemas.openxmlformats.org/drawingml/2006/picture">
            <wp:extent cx="2333625" cy="3190875"/>
            <wp:docPr id="14" name="Picture 14"/>
            <wp:cNvGraphicFramePr>
              <a:graphicFrameLocks noChangeAspect="1"/>
            </wp:cNvGraphicFramePr>
            <a:graphic>
              <a:graphicData uri="http://schemas.openxmlformats.org/drawingml/2006/picture">
                <pic:pic>
                  <pic:nvPicPr>
                    <pic:cNvPr id="0" name="temp_inline_6b461651349d49fd83294d19505b0992.jpg"/>
                    <pic:cNvPicPr/>
                  </pic:nvPicPr>
                  <pic:blipFill>
                    <a:blip r:embed="rId22"/>
                    <a:stretch>
                      <a:fillRect/>
                    </a:stretch>
                  </pic:blipFill>
                  <pic:spPr>
                    <a:xfrm>
                      <a:off x="0" y="0"/>
                      <a:ext cx="2333625" cy="3190875"/>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rPr>
          <w:b/>
        </w:rPr>
        <w:t>A.</w:t>
      </w:r>
      <w:r>
        <w:t xml:space="preserve"> y = x</w:t>
      </w:r>
      <w:r>
        <w:rPr>
          <w:vertAlign w:val="superscript"/>
        </w:rPr>
        <w:t>3</w:t>
      </w:r>
      <w:r>
        <w:t xml:space="preserve"> – 3x + 1.                                           </w:t>
      </w:r>
      <w:r>
        <w:br/>
      </w:r>
      <w:r>
        <w:rPr>
          <w:b/>
        </w:rPr>
        <w:t>B.</w:t>
      </w:r>
      <w:r>
        <w:t xml:space="preserve"> y = x</w:t>
      </w:r>
      <w:r>
        <w:rPr>
          <w:vertAlign w:val="superscript"/>
        </w:rPr>
        <w:t>3</w:t>
      </w:r>
      <w:r>
        <w:t xml:space="preserve"> – 3x – 1.                                    </w:t>
      </w:r>
      <w:r>
        <w:br/>
      </w:r>
      <w:r>
        <w:rPr>
          <w:b/>
        </w:rPr>
        <w:t>C.</w:t>
      </w:r>
      <w:r>
        <w:t xml:space="preserve"> y = −x</w:t>
      </w:r>
      <w:r>
        <w:rPr>
          <w:vertAlign w:val="superscript"/>
        </w:rPr>
        <w:t>3</w:t>
      </w:r>
      <w:r>
        <w:t xml:space="preserve"> – 3x</w:t>
      </w:r>
      <w:r>
        <w:rPr>
          <w:vertAlign w:val="superscript"/>
        </w:rPr>
        <w:t>2</w:t>
      </w:r>
      <w:r>
        <w:t xml:space="preserve"> – 1.                                       </w:t>
      </w:r>
      <w:r>
        <w:br/>
      </w:r>
      <w:r>
        <w:rPr>
          <w:b/>
        </w:rPr>
        <w:t>D.</w:t>
      </w:r>
      <w:r>
        <w:t xml:space="preserve"> y = −x</w:t>
      </w:r>
      <w:r>
        <w:rPr>
          <w:vertAlign w:val="superscript"/>
        </w:rPr>
        <w:t>3</w:t>
      </w:r>
      <w:r>
        <w:t xml:space="preserve"> + 3x</w:t>
      </w:r>
      <w:r>
        <w:rPr>
          <w:vertAlign w:val="superscript"/>
        </w:rPr>
        <w:t>2</w:t>
      </w:r>
      <w:r>
        <w:t xml:space="preserve"> + 1.</w:t>
      </w:r>
      <w:r>
        <w:br/>
      </w:r>
      <w:r>
        <w:rPr>
          <w:b/>
        </w:rPr>
        <w:t>Hướng dẫn giải</w:t>
      </w:r>
      <w:r>
        <w:br/>
      </w:r>
      <w:r>
        <w:rPr>
          <w:b/>
        </w:rPr>
        <w:t>Đáp án đúng là: A</w:t>
      </w:r>
      <w:r>
        <w:br/>
      </w:r>
      <w:r>
        <w:t>Dựa vào đồ thị ta thấy đây là đồ thị hàm số bậc ba: y = ax</w:t>
      </w:r>
      <w:r>
        <w:rPr>
          <w:vertAlign w:val="superscript"/>
        </w:rPr>
        <w:t>3</w:t>
      </w:r>
      <w:r>
        <w:t xml:space="preserve"> + bx</w:t>
      </w:r>
      <w:r>
        <w:rPr>
          <w:vertAlign w:val="superscript"/>
        </w:rPr>
        <w:t>2</w:t>
      </w:r>
      <w:r>
        <w:t xml:space="preserve"> + cx + d (a &gt; 0).</w:t>
      </w:r>
      <w:r>
        <w:br/>
      </w:r>
      <w:r>
        <w:t>Do đó loại C, D.</w:t>
      </w:r>
      <w:r>
        <w:br/>
      </w:r>
      <w:r>
        <w:t>Vì đồ thị hàm số giao với trục tung tại (0; 1) nên chọn 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