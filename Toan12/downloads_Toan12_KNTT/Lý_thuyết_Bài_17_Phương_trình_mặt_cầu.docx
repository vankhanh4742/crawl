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17: Phương trình mặt cầu</w:t>
      </w:r>
    </w:p>
    <w:p>
      <w:r>
        <w:rPr>
          <w:b/>
        </w:rPr>
        <w:t>Lý thuyết Toán</w:t>
      </w:r>
      <w:r>
        <w:t xml:space="preserve"> </w:t>
      </w:r>
      <w:r>
        <w:rPr>
          <w:b/>
        </w:rPr>
        <w:t>12 Bài 17:  Phương trình mặt cầu- Kết nối tri thức</w:t>
      </w:r>
      <w:r>
        <w:br/>
      </w:r>
      <w:r>
        <w:rPr>
          <w:b/>
        </w:rPr>
        <w:t>A. Lý thuyết Phương trình mặt cầu</w:t>
      </w:r>
      <w:r>
        <w:br/>
      </w:r>
      <w:r>
        <w:rPr>
          <w:b/>
        </w:rPr>
        <w:t>1. Phương trình mặt cầu</w:t>
      </w:r>
      <w:r>
        <w:br/>
      </w:r>
      <w:r>
        <w:t>Trong không gian Oxyz, mặt cầu (S) tâm I(a; b; c) bán kính R có phương trình:</w:t>
      </w:r>
      <w:r>
        <w:br/>
      </w:r>
      <w:r>
        <w:t>(x – a)</w:t>
      </w:r>
      <w:r>
        <w:rPr>
          <w:vertAlign w:val="superscript"/>
        </w:rPr>
        <w:t>2</w:t>
      </w:r>
      <w:r>
        <w:t xml:space="preserve"> + (y – b)</w:t>
      </w:r>
      <w:r>
        <w:rPr>
          <w:vertAlign w:val="superscript"/>
        </w:rPr>
        <w:t>2</w:t>
      </w:r>
      <w:r>
        <w:t xml:space="preserve"> + (z – c)</w:t>
      </w:r>
      <w:r>
        <w:rPr>
          <w:vertAlign w:val="superscript"/>
        </w:rPr>
        <w:t>2</w:t>
      </w:r>
      <w:r>
        <w:t xml:space="preserve"> = R</w:t>
      </w:r>
      <w:r>
        <w:rPr>
          <w:vertAlign w:val="superscript"/>
        </w:rPr>
        <w:t>2</w:t>
      </w:r>
      <w:r>
        <w: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ffd571f5d834d6bb8434ca4b561c36b.jpg"/>
                    <pic:cNvPicPr/>
                  </pic:nvPicPr>
                  <pic:blipFill>
                    <a:blip r:embed="rId9"/>
                    <a:stretch>
                      <a:fillRect/>
                    </a:stretch>
                  </pic:blipFill>
                  <pic:spPr>
                    <a:xfrm>
                      <a:off x="0" y="0"/>
                      <a:ext cx="1905000" cy="1905000"/>
                    </a:xfrm>
                    <a:prstGeom prst="rect"/>
                  </pic:spPr>
                </pic:pic>
              </a:graphicData>
            </a:graphic>
          </wp:inline>
        </w:drawing>
      </w:r>
      <w:r>
        <w:br/>
      </w:r>
      <w:r>
        <w:rPr>
          <w:b/>
        </w:rPr>
        <w:t>Chú ý</w:t>
      </w:r>
      <w:r>
        <w:br/>
      </w:r>
      <w:r>
        <w:t>+) Điểm M(x; y; z) nằm trong mặt cầu (S) nếu (x – a)</w:t>
      </w:r>
      <w:r>
        <w:rPr>
          <w:vertAlign w:val="superscript"/>
        </w:rPr>
        <w:t>2</w:t>
      </w:r>
      <w:r>
        <w:t xml:space="preserve"> + (y – b)</w:t>
      </w:r>
      <w:r>
        <w:rPr>
          <w:vertAlign w:val="superscript"/>
        </w:rPr>
        <w:t>2</w:t>
      </w:r>
      <w:r>
        <w:t xml:space="preserve"> + (z – c)</w:t>
      </w:r>
      <w:r>
        <w:rPr>
          <w:vertAlign w:val="superscript"/>
        </w:rPr>
        <w:t>2</w:t>
      </w:r>
      <w:r>
        <w:t xml:space="preserve"> &lt; R</w:t>
      </w:r>
      <w:r>
        <w:rPr>
          <w:vertAlign w:val="superscript"/>
        </w:rPr>
        <w:t>2</w:t>
      </w:r>
      <w:r>
        <w:t>.</w:t>
      </w:r>
      <w:r>
        <w:br/>
      </w:r>
      <w:r>
        <w:t>+) Điểm M(x; y; z) nằm ngoài mặt cầu (S) nếu (x – a)</w:t>
      </w:r>
      <w:r>
        <w:rPr>
          <w:vertAlign w:val="superscript"/>
        </w:rPr>
        <w:t>2</w:t>
      </w:r>
      <w:r>
        <w:t xml:space="preserve"> + (y – b)</w:t>
      </w:r>
      <w:r>
        <w:rPr>
          <w:vertAlign w:val="superscript"/>
        </w:rPr>
        <w:t>2</w:t>
      </w:r>
      <w:r>
        <w:t xml:space="preserve"> + (z – c)</w:t>
      </w:r>
      <w:r>
        <w:rPr>
          <w:vertAlign w:val="superscript"/>
        </w:rPr>
        <w:t>2</w:t>
      </w:r>
      <w:r>
        <w:t xml:space="preserve"> &gt; R</w:t>
      </w:r>
      <w:r>
        <w:rPr>
          <w:vertAlign w:val="superscript"/>
        </w:rPr>
        <w:t>2</w:t>
      </w:r>
      <w:r>
        <w:t>.</w:t>
      </w:r>
      <w:r>
        <w:br/>
      </w:r>
      <w:r>
        <w:rPr>
          <w:b/>
        </w:rPr>
        <w:t xml:space="preserve">Ví dụ 1. </w:t>
      </w:r>
      <w:r>
        <w:t>Trong không gian Oxyz, viết phương trình mặt cầu (S) có tâm I(1; −4; 0) và bán kính bằng 3.</w:t>
      </w:r>
      <w:r>
        <w:br/>
      </w:r>
      <w:r>
        <w:rPr>
          <w:b/>
        </w:rPr>
        <w:t>Hướng dẫn giải</w:t>
      </w:r>
      <w:r>
        <w:br/>
      </w:r>
      <w:r>
        <w:t>Phương trình mặt cầu là: (x – 1)</w:t>
      </w:r>
      <w:r>
        <w:rPr>
          <w:vertAlign w:val="superscript"/>
        </w:rPr>
        <w:t>2</w:t>
      </w:r>
      <w:r>
        <w:t xml:space="preserve"> + (y + 4)</w:t>
      </w:r>
      <w:r>
        <w:rPr>
          <w:vertAlign w:val="superscript"/>
        </w:rPr>
        <w:t>2</w:t>
      </w:r>
      <w:r>
        <w:t xml:space="preserve"> + z</w:t>
      </w:r>
      <w:r>
        <w:rPr>
          <w:vertAlign w:val="superscript"/>
        </w:rPr>
        <w:t>2</w:t>
      </w:r>
      <w:r>
        <w:t xml:space="preserve"> = 9.</w:t>
      </w:r>
      <w:r>
        <w:br/>
      </w:r>
      <w:r>
        <w:rPr>
          <w:b/>
        </w:rPr>
        <w:t xml:space="preserve">Nhận xét. </w:t>
      </w:r>
      <w:r>
        <w:t>Với a, b, c, d là các hằng số, phương trình x</w:t>
      </w:r>
      <w:r>
        <w:rPr>
          <w:vertAlign w:val="superscript"/>
        </w:rPr>
        <w:t>2</w:t>
      </w:r>
      <w:r>
        <w:t xml:space="preserve"> + y</w:t>
      </w:r>
      <w:r>
        <w:rPr>
          <w:vertAlign w:val="superscript"/>
        </w:rPr>
        <w:t>2</w:t>
      </w:r>
      <w:r>
        <w:t xml:space="preserve"> + z</w:t>
      </w:r>
      <w:r>
        <w:rPr>
          <w:vertAlign w:val="superscript"/>
        </w:rPr>
        <w:t>2</w:t>
      </w:r>
      <w:r>
        <w:t xml:space="preserve"> – 2ax – 2by – 2cz + d = 0 có thể viết lại thành (x – a)</w:t>
      </w:r>
      <w:r>
        <w:rPr>
          <w:vertAlign w:val="superscript"/>
        </w:rPr>
        <w:t>2</w:t>
      </w:r>
      <w:r>
        <w:t xml:space="preserve"> + (y – b)</w:t>
      </w:r>
      <w:r>
        <w:rPr>
          <w:vertAlign w:val="superscript"/>
        </w:rPr>
        <w:t>2</w:t>
      </w:r>
      <w:r>
        <w:t xml:space="preserve"> + (z – c)</w:t>
      </w:r>
      <w:r>
        <w:rPr>
          <w:vertAlign w:val="superscript"/>
        </w:rPr>
        <w:t>2</w:t>
      </w:r>
      <w:r>
        <w:t xml:space="preserve"> = a</w:t>
      </w:r>
      <w:r>
        <w:rPr>
          <w:vertAlign w:val="superscript"/>
        </w:rPr>
        <w:t>2</w:t>
      </w:r>
      <w:r>
        <w:t xml:space="preserve"> + b</w:t>
      </w:r>
      <w:r>
        <w:rPr>
          <w:vertAlign w:val="superscript"/>
        </w:rPr>
        <w:t>2</w:t>
      </w:r>
      <w:r>
        <w:t xml:space="preserve"> + c</w:t>
      </w:r>
      <w:r>
        <w:rPr>
          <w:vertAlign w:val="superscript"/>
        </w:rPr>
        <w:t>2</w:t>
      </w:r>
      <w:r>
        <w:t xml:space="preserve"> – d và là phương trình của một mặt cầu (S) khi và chỉ khi a</w:t>
      </w:r>
      <w:r>
        <w:rPr>
          <w:vertAlign w:val="superscript"/>
        </w:rPr>
        <w:t>2</w:t>
      </w:r>
      <w:r>
        <w:t xml:space="preserve"> + b</w:t>
      </w:r>
      <w:r>
        <w:rPr>
          <w:vertAlign w:val="superscript"/>
        </w:rPr>
        <w:t>2</w:t>
      </w:r>
      <w:r>
        <w:t xml:space="preserve"> + c</w:t>
      </w:r>
      <w:r>
        <w:rPr>
          <w:vertAlign w:val="superscript"/>
        </w:rPr>
        <w:t>2</w:t>
      </w:r>
      <w:r>
        <w:t xml:space="preserve"> – d &gt; 0. Khi đó, (S) có tâm I(a; b; c) và bán kính </w:t>
      </w:r>
      <w:r>
        <w:t>R</w:t>
      </w:r>
      <w:r>
        <w:t>=</w:t>
      </w:r>
      <w:r>
        <w:t>√</w:t>
      </w:r>
      <w:r>
        <w:t>a</w:t>
      </w:r>
      <w:r>
        <w:t>2</w:t>
      </w:r>
      <w:r>
        <w:t>+</w:t>
      </w:r>
      <w:r>
        <w:t>b</w:t>
      </w:r>
      <w:r>
        <w:t>2</w:t>
      </w:r>
      <w:r>
        <w:t>+</w:t>
      </w:r>
      <w:r>
        <w:t>c</w:t>
      </w:r>
      <w:r>
        <w:t>2</w:t>
      </w:r>
      <w:r>
        <w:t>−</w:t>
      </w:r>
      <w:r>
        <w:t>d</w:t>
      </w:r>
      <w:r>
        <w:t>R=√(a^(2)+b^(2)+c^(2)−d)</w:t>
      </w:r>
      <w:r>
        <w:br/>
      </w:r>
      <w:r>
        <w:rPr>
          <w:b/>
        </w:rPr>
        <w:t xml:space="preserve">Ví dụ 2. </w:t>
      </w:r>
      <w:r>
        <w:t>Trong không gian với hệ tọa độ Oxyz, phương trình nào trong các phương trình sau là phương trình của mặt cầu. Xác định tâm và bán kính của mặt cầu ứng với phương trình đó.</w:t>
      </w:r>
      <w:r>
        <w:br/>
      </w:r>
      <w:r>
        <w:t>a) x</w:t>
      </w:r>
      <w:r>
        <w:rPr>
          <w:vertAlign w:val="superscript"/>
        </w:rPr>
        <w:t>2</w:t>
      </w:r>
      <w:r>
        <w:t xml:space="preserve"> + y</w:t>
      </w:r>
      <w:r>
        <w:rPr>
          <w:vertAlign w:val="superscript"/>
        </w:rPr>
        <w:t>2</w:t>
      </w:r>
      <w:r>
        <w:t xml:space="preserve"> + z</w:t>
      </w:r>
      <w:r>
        <w:rPr>
          <w:vertAlign w:val="superscript"/>
        </w:rPr>
        <w:t>2</w:t>
      </w:r>
      <w:r>
        <w:t xml:space="preserve"> + x – 2y + 4z – 3 = 0.</w:t>
      </w:r>
      <w:r>
        <w:br/>
      </w:r>
      <w:r>
        <w:t>b) x</w:t>
      </w:r>
      <w:r>
        <w:rPr>
          <w:vertAlign w:val="superscript"/>
        </w:rPr>
        <w:t>2</w:t>
      </w:r>
      <w:r>
        <w:t xml:space="preserve"> + y</w:t>
      </w:r>
      <w:r>
        <w:rPr>
          <w:vertAlign w:val="superscript"/>
        </w:rPr>
        <w:t>2</w:t>
      </w:r>
      <w:r>
        <w:t xml:space="preserve"> + z</w:t>
      </w:r>
      <w:r>
        <w:rPr>
          <w:vertAlign w:val="superscript"/>
        </w:rPr>
        <w:t>2</w:t>
      </w:r>
      <w:r>
        <w:t xml:space="preserve"> – 2x + 4y – 4z + 10 = 0.</w:t>
      </w:r>
      <w:r>
        <w:br/>
      </w:r>
      <w:r>
        <w:rPr>
          <w:b/>
        </w:rPr>
        <w:t>Hướng dẫn giải</w:t>
      </w:r>
      <w:r>
        <w:br/>
      </w:r>
      <w:r>
        <w:t xml:space="preserve">a) Phương trình đã cho tương ứng với </w:t>
      </w:r>
      <w:r>
        <w:t>a</w:t>
      </w:r>
      <w:r>
        <w:t>=</w:t>
      </w:r>
      <w:r>
        <w:t>−</w:t>
      </w:r>
      <w:r>
        <w:t>1</w:t>
      </w:r>
      <w:r>
        <w:t>2</w:t>
      </w:r>
      <w:r>
        <w:t>a=−(1)/(2)</w:t>
      </w:r>
      <w:r>
        <w:t xml:space="preserve"> ; b = 1; c = −2 và d = −3.</w:t>
      </w:r>
      <w:r>
        <w:br/>
      </w:r>
      <w:r>
        <w:t>Có a</w:t>
      </w:r>
      <w:r>
        <w:rPr>
          <w:vertAlign w:val="superscript"/>
        </w:rPr>
        <w:t>2</w:t>
      </w:r>
      <w:r>
        <w:t xml:space="preserve"> + b</w:t>
      </w:r>
      <w:r>
        <w:rPr>
          <w:vertAlign w:val="superscript"/>
        </w:rPr>
        <w:t>2</w:t>
      </w:r>
      <w:r>
        <w:t xml:space="preserve"> + c</w:t>
      </w:r>
      <w:r>
        <w:rPr>
          <w:vertAlign w:val="superscript"/>
        </w:rPr>
        <w:t>2</w:t>
      </w:r>
      <w:r>
        <w:t xml:space="preserve"> – d = </w:t>
      </w:r>
      <w:r>
        <w:t>33</w:t>
      </w:r>
      <w:r>
        <w:t>4</w:t>
      </w:r>
      <w:r>
        <w:t>&gt;</w:t>
      </w:r>
      <w:r>
        <w:t>0</w:t>
      </w:r>
      <w:r>
        <w:t>(33)/(4)&gt;0</w:t>
      </w:r>
      <w:r>
        <w:t xml:space="preserve"> .</w:t>
      </w:r>
      <w:r>
        <w:br/>
      </w:r>
      <w:r>
        <w:t xml:space="preserve">Do đó đây là phương trình mặt cầu với tâm </w:t>
      </w:r>
      <w:r>
        <w:t>I</w:t>
      </w:r>
      <w:r>
        <w:t>(</w:t>
      </w:r>
      <w:r>
        <w:t>−</w:t>
      </w:r>
      <w:r>
        <w:t>1</w:t>
      </w:r>
      <w:r>
        <w:t>2</w:t>
      </w:r>
      <w:r>
        <w:t>;</w:t>
      </w:r>
      <w:r>
        <w:t>1</w:t>
      </w:r>
      <w:r>
        <w:t>;</w:t>
      </w:r>
      <w:r>
        <w:t>−</w:t>
      </w:r>
      <w:r>
        <w:t>2</w:t>
      </w:r>
      <w:r>
        <w:t>)</w:t>
      </w:r>
      <w:r>
        <w:t>;</w:t>
      </w:r>
      <w:r>
        <w:t>R</w:t>
      </w:r>
      <w:r>
        <w:t>=</w:t>
      </w:r>
      <w:r>
        <w:t>√</w:t>
      </w:r>
      <w:r>
        <w:t>33</w:t>
      </w:r>
      <w:r>
        <w:t>2</w:t>
      </w:r>
      <w:r>
        <w:t>I−(1)/(2);1;−2;R=(√(33))/(2)</w:t>
      </w:r>
      <w:r>
        <w:t xml:space="preserve"> .</w:t>
      </w:r>
      <w:r>
        <w:br/>
      </w:r>
      <w:r>
        <w:t>b) Phương trình đã cho tương ứng với a = 1; b = −2; c = 2; d = 10.</w:t>
      </w:r>
      <w:r>
        <w:br/>
      </w:r>
      <w:r>
        <w:t>Có a</w:t>
      </w:r>
      <w:r>
        <w:rPr>
          <w:vertAlign w:val="superscript"/>
        </w:rPr>
        <w:t>2</w:t>
      </w:r>
      <w:r>
        <w:t xml:space="preserve"> + b</w:t>
      </w:r>
      <w:r>
        <w:rPr>
          <w:vertAlign w:val="superscript"/>
        </w:rPr>
        <w:t>2</w:t>
      </w:r>
      <w:r>
        <w:t xml:space="preserve"> + c</w:t>
      </w:r>
      <w:r>
        <w:rPr>
          <w:vertAlign w:val="superscript"/>
        </w:rPr>
        <w:t>2</w:t>
      </w:r>
      <w:r>
        <w:t xml:space="preserve"> – d = −1 &lt; 0 nên đây không phải là phương trình mặt cầu.</w:t>
      </w:r>
      <w:r>
        <w:br/>
      </w:r>
      <w:r>
        <w:rPr>
          <w:b/>
        </w:rPr>
      </w:r>
      <w:r>
        <w:br/>
      </w:r>
      <w:r>
        <w:rPr>
          <w:b/>
        </w:rPr>
        <w:t>B. Bài tập Phương trình mặt cầu</w:t>
      </w:r>
      <w:r>
        <w:br/>
      </w:r>
      <w:r>
        <w:rPr>
          <w:b/>
        </w:rPr>
        <w:t xml:space="preserve">Bài 1. </w:t>
      </w:r>
      <w:r>
        <w:t>Trong không gian Oxyz, cho mặt cầu (S): (x – 2)</w:t>
      </w:r>
      <w:r>
        <w:rPr>
          <w:vertAlign w:val="superscript"/>
        </w:rPr>
        <w:t>2</w:t>
      </w:r>
      <w:r>
        <w:t xml:space="preserve"> + (y + 1)</w:t>
      </w:r>
      <w:r>
        <w:rPr>
          <w:vertAlign w:val="superscript"/>
        </w:rPr>
        <w:t>2</w:t>
      </w:r>
      <w:r>
        <w:t xml:space="preserve"> + (z – 3)</w:t>
      </w:r>
      <w:r>
        <w:rPr>
          <w:vertAlign w:val="superscript"/>
        </w:rPr>
        <w:t>2</w:t>
      </w:r>
      <w:r>
        <w:t xml:space="preserve"> = 4. Tâm của (S) có tọa độ là</w:t>
      </w:r>
      <w:r>
        <w:br/>
      </w:r>
      <w:r>
        <w:rPr>
          <w:b/>
        </w:rPr>
        <w:t>A.</w:t>
      </w:r>
      <w:r>
        <w:t xml:space="preserve"> (−2; 1; −3).</w:t>
      </w:r>
      <w:r>
        <w:br/>
      </w:r>
      <w:r>
        <w:rPr>
          <w:b/>
        </w:rPr>
        <w:t>B.</w:t>
      </w:r>
      <w:r>
        <w:t xml:space="preserve"> (−4; 2; −6).</w:t>
      </w:r>
      <w:r>
        <w:br/>
      </w:r>
      <w:r>
        <w:rPr>
          <w:b/>
        </w:rPr>
        <w:t>C.</w:t>
      </w:r>
      <w:r>
        <w:t xml:space="preserve"> (4; −2; 6).</w:t>
      </w:r>
      <w:r>
        <w:br/>
      </w:r>
      <w:r>
        <w:rPr>
          <w:b/>
        </w:rPr>
        <w:t>D.</w:t>
      </w:r>
      <w:r>
        <w:t xml:space="preserve"> (2; −1; 3).</w:t>
      </w:r>
      <w:r>
        <w:br/>
      </w:r>
      <w:r>
        <w:rPr>
          <w:b/>
        </w:rPr>
        <w:t>Hướng dẫn giải</w:t>
      </w:r>
      <w:r>
        <w:br/>
      </w:r>
      <w:r>
        <w:rPr>
          <w:b/>
        </w:rPr>
        <w:t>Đáp án đúng là: D</w:t>
      </w:r>
      <w:r>
        <w:br/>
      </w:r>
      <w:r>
        <w:t>Mặt cầu (S) có tâm I(2; −1; 3).</w:t>
      </w:r>
      <w:r>
        <w:br/>
      </w:r>
      <w:r>
        <w:rPr>
          <w:b/>
        </w:rPr>
        <w:t xml:space="preserve">Bài 2. </w:t>
      </w:r>
      <w:r>
        <w:t>Trong không gian Oxyz, xác định phương trình mặt cầu (S) biết:</w:t>
      </w:r>
      <w:r>
        <w:br/>
      </w:r>
      <w:r>
        <w:t>a) mặt cầu (S) có tâm A(2; 1; 0), đi qua điểm B(0; 1; 2).</w:t>
      </w:r>
      <w:r>
        <w:br/>
      </w:r>
      <w:r>
        <w:t>b) mặt cầu (S) có đường kính AB với A(1; 2; 3), B(5; 4; −1).</w:t>
      </w:r>
      <w:r>
        <w:br/>
      </w:r>
      <w:r>
        <w:rPr>
          <w:b/>
        </w:rPr>
        <w:t>Hướng dẫn giải</w:t>
      </w:r>
      <w:r>
        <w:br/>
      </w:r>
      <w:r>
        <w:t xml:space="preserve">a) Ta có R = AB = </w:t>
      </w:r>
      <w:r>
        <w:t>√</w:t>
      </w:r>
      <w:r>
        <w:t>(</w:t>
      </w:r>
      <w:r>
        <w:t>0</w:t>
      </w:r>
      <w:r>
        <w:t>−</w:t>
      </w:r>
      <w:r>
        <w:t>2</w:t>
      </w:r>
      <w:r>
        <w:t>)</w:t>
      </w:r>
      <w:r>
        <w:t>2</w:t>
      </w:r>
      <w:r>
        <w:t>+</w:t>
      </w:r>
      <w:r>
        <w:t>(</w:t>
      </w:r>
      <w:r>
        <w:t>1</w:t>
      </w:r>
      <w:r>
        <w:t>−</w:t>
      </w:r>
      <w:r>
        <w:t>1</w:t>
      </w:r>
      <w:r>
        <w:t>)</w:t>
      </w:r>
      <w:r>
        <w:t>2</w:t>
      </w:r>
      <w:r>
        <w:t>+</w:t>
      </w:r>
      <w:r>
        <w:t>(</w:t>
      </w:r>
      <w:r>
        <w:t>2</w:t>
      </w:r>
      <w:r>
        <w:t>−</w:t>
      </w:r>
      <w:r>
        <w:t>0</w:t>
      </w:r>
      <w:r>
        <w:t>)</w:t>
      </w:r>
      <w:r>
        <w:t>2</w:t>
      </w:r>
      <w:r>
        <w:t>=</w:t>
      </w:r>
      <w:r>
        <w:t>2</w:t>
      </w:r>
      <w:r>
        <w:t>√</w:t>
      </w:r>
      <w:r>
        <w:t>2</w:t>
      </w:r>
      <w:r>
        <w:t>√(0−2^(2)+1−1^(2)+2−0^(2))=2√(2)</w:t>
      </w:r>
      <w:r>
        <w:t xml:space="preserve"> .</w:t>
      </w:r>
      <w:r>
        <w:br/>
      </w:r>
      <w:r>
        <w:t>Phương trình mặt cầu cần tìm là: (x – 2)</w:t>
      </w:r>
      <w:r>
        <w:rPr>
          <w:vertAlign w:val="superscript"/>
        </w:rPr>
        <w:t xml:space="preserve">2 </w:t>
      </w:r>
      <w:r>
        <w:t>+ (y – 1)</w:t>
      </w:r>
      <w:r>
        <w:rPr>
          <w:vertAlign w:val="superscript"/>
        </w:rPr>
        <w:t>2</w:t>
      </w:r>
      <w:r>
        <w:t xml:space="preserve"> + z</w:t>
      </w:r>
      <w:r>
        <w:rPr>
          <w:vertAlign w:val="superscript"/>
        </w:rPr>
        <w:t>2</w:t>
      </w:r>
      <w:r>
        <w:t xml:space="preserve"> = 8.</w:t>
      </w:r>
      <w:r>
        <w:br/>
      </w:r>
      <w:r>
        <w:t>b) Gọi I(3; 3; 1) là trung điểm của AB,</w:t>
      </w:r>
      <w:r>
        <w:br/>
      </w:r>
      <w:r>
        <w:t>R</w:t>
      </w:r>
      <w:r>
        <w:t>=</w:t>
      </w:r>
      <w:r>
        <w:t>A</w:t>
      </w:r>
      <w:r>
        <w:t>B</w:t>
      </w:r>
      <w:r>
        <w:t>2</w:t>
      </w:r>
      <w:r>
        <w:t>=</w:t>
      </w:r>
      <w:r>
        <w:t>√</w:t>
      </w:r>
      <w:r>
        <w:t>(</w:t>
      </w:r>
      <w:r>
        <w:t>5</w:t>
      </w:r>
      <w:r>
        <w:t>−</w:t>
      </w:r>
      <w:r>
        <w:t>1</w:t>
      </w:r>
      <w:r>
        <w:t>)</w:t>
      </w:r>
      <w:r>
        <w:t>2</w:t>
      </w:r>
      <w:r>
        <w:t>+</w:t>
      </w:r>
      <w:r>
        <w:t>(</w:t>
      </w:r>
      <w:r>
        <w:t>4</w:t>
      </w:r>
      <w:r>
        <w:t>−</w:t>
      </w:r>
      <w:r>
        <w:t>2</w:t>
      </w:r>
      <w:r>
        <w:t>)</w:t>
      </w:r>
      <w:r>
        <w:t>2</w:t>
      </w:r>
      <w:r>
        <w:t>+</w:t>
      </w:r>
      <w:r>
        <w:t>(</w:t>
      </w:r>
      <w:r>
        <w:t>−</w:t>
      </w:r>
      <w:r>
        <w:t>1</w:t>
      </w:r>
      <w:r>
        <w:t>−</w:t>
      </w:r>
      <w:r>
        <w:t>3</w:t>
      </w:r>
      <w:r>
        <w:t>)</w:t>
      </w:r>
      <w:r>
        <w:t>2</w:t>
      </w:r>
      <w:r>
        <w:t>2</w:t>
      </w:r>
      <w:r>
        <w:t>=</w:t>
      </w:r>
      <w:r>
        <w:t>3</w:t>
      </w:r>
      <w:r>
        <w:t>R=(AB)/(2)=(√(5−1^(2)+4−2^(2)+−1−3^(2)))/(2)=3</w:t>
      </w:r>
      <w:r>
        <w:t xml:space="preserve"> .</w:t>
      </w:r>
      <w:r>
        <w:br/>
      </w:r>
      <w:r>
        <w:t>Phương trình mặt cầu cần tìm là: (x – 3)</w:t>
      </w:r>
      <w:r>
        <w:rPr>
          <w:vertAlign w:val="superscript"/>
        </w:rPr>
        <w:t>2</w:t>
      </w:r>
      <w:r>
        <w:t xml:space="preserve"> + (y – 3)</w:t>
      </w:r>
      <w:r>
        <w:rPr>
          <w:vertAlign w:val="superscript"/>
        </w:rPr>
        <w:t>2</w:t>
      </w:r>
      <w:r>
        <w:t xml:space="preserve"> + (z – 1)</w:t>
      </w:r>
      <w:r>
        <w:rPr>
          <w:vertAlign w:val="superscript"/>
        </w:rPr>
        <w:t>2</w:t>
      </w:r>
      <w:r>
        <w:t xml:space="preserve"> = 9.</w:t>
      </w:r>
      <w:r>
        <w:br/>
      </w:r>
      <w:r>
        <w:rPr>
          <w:b/>
        </w:rPr>
        <w:t xml:space="preserve">Bài 3. </w:t>
      </w:r>
      <w:r>
        <w:t>Trong không gian với hệ tọa độ Oxyz, cho mặt cầu (S): x</w:t>
      </w:r>
      <w:r>
        <w:rPr>
          <w:vertAlign w:val="superscript"/>
        </w:rPr>
        <w:t>2</w:t>
      </w:r>
      <w:r>
        <w:t xml:space="preserve"> + y</w:t>
      </w:r>
      <w:r>
        <w:rPr>
          <w:vertAlign w:val="superscript"/>
        </w:rPr>
        <w:t>2</w:t>
      </w:r>
      <w:r>
        <w:t xml:space="preserve"> + z</w:t>
      </w:r>
      <w:r>
        <w:rPr>
          <w:vertAlign w:val="superscript"/>
        </w:rPr>
        <w:t>2</w:t>
      </w:r>
      <w:r>
        <w:t xml:space="preserve"> – 2x – 2y – 2z – 22 = 0 và mặt phẳng (P): 3x – 2y + 6z + 14 = 0. Tính khoảng cách từ tâm I của mặt cầu (S) đến mặt phẳng (P).</w:t>
      </w:r>
      <w:r>
        <w:br/>
      </w:r>
      <w:r>
        <w:rPr>
          <w:b/>
        </w:rPr>
        <w:t>Hướng dẫn giải</w:t>
      </w:r>
      <w:r>
        <w:br/>
      </w:r>
      <w:r>
        <w:t>Mặt cầu (S) có tâm là I(1; 1; 1).</w:t>
      </w:r>
      <w:r>
        <w:br/>
      </w:r>
      <w:r>
        <w:t xml:space="preserve">Có </w:t>
      </w:r>
      <w:r>
        <w:t>d</w:t>
      </w:r>
      <w:r>
        <w:t>(</w:t>
      </w:r>
      <w:r>
        <w:t>I</w:t>
      </w:r>
      <w:r>
        <w:t>,</w:t>
      </w:r>
      <w:r>
        <w:t>(</w:t>
      </w:r>
      <w:r>
        <w:t>P</w:t>
      </w:r>
      <w:r>
        <w:t>)</w:t>
      </w:r>
      <w:r>
        <w:t>)</w:t>
      </w:r>
      <w:r>
        <w:t>=</w:t>
      </w:r>
      <w:r>
        <w:t>|</w:t>
      </w:r>
      <w:r>
        <w:t>3.1</w:t>
      </w:r>
      <w:r>
        <w:t>−</w:t>
      </w:r>
      <w:r>
        <w:t>2.1</w:t>
      </w:r>
      <w:r>
        <w:t>+</w:t>
      </w:r>
      <w:r>
        <w:t>6.1</w:t>
      </w:r>
      <w:r>
        <w:t>+</w:t>
      </w:r>
      <w:r>
        <w:t>14</w:t>
      </w:r>
      <w:r>
        <w:t>|</w:t>
      </w:r>
      <w:r>
        <w:t>√</w:t>
      </w:r>
      <w:r>
        <w:t>3</w:t>
      </w:r>
      <w:r>
        <w:t>2</w:t>
      </w:r>
      <w:r>
        <w:t>+</w:t>
      </w:r>
      <w:r>
        <w:t>(</w:t>
      </w:r>
      <w:r>
        <w:t>−</w:t>
      </w:r>
      <w:r>
        <w:t>2</w:t>
      </w:r>
      <w:r>
        <w:t>)</w:t>
      </w:r>
      <w:r>
        <w:t>2</w:t>
      </w:r>
      <w:r>
        <w:t>+</w:t>
      </w:r>
      <w:r>
        <w:t>6</w:t>
      </w:r>
      <w:r>
        <w:t>2</w:t>
      </w:r>
      <w:r>
        <w:t>=</w:t>
      </w:r>
      <w:r>
        <w:t>21</w:t>
      </w:r>
      <w:r>
        <w:t>7</w:t>
      </w:r>
      <w:r>
        <w:t>=</w:t>
      </w:r>
      <w:r>
        <w:t>3</w:t>
      </w:r>
      <w:r>
        <w:t>dI,P=(3.1−2.1+6.1+14)/(√(3^(2)+−2^(2)+6^(2)))=(21)/(7)=3</w:t>
      </w:r>
      <w:r>
        <w:t xml:space="preserve"> .</w:t>
      </w:r>
      <w:r>
        <w:br/>
      </w:r>
      <w:r>
        <w:rPr>
          <w:b/>
        </w:rPr>
        <w:t xml:space="preserve">Bài 4. </w:t>
      </w:r>
      <w:r>
        <w:t>Trong không gian hệ trục tọa độ Oxyz (đơn vị trên mỗi trục là kilômét) một trạm phát sóng rađa của Nga được đặt trên bán đảo Crimea ở vị trí I(−2; 1; −1) và được thiết kế phát hiện máy bay của địch ở khoảng cách tối đa 500 km.</w:t>
      </w:r>
      <w:r>
        <w:br/>
      </w:r>
      <w:r>
        <w:t>a) Sử dụng phương trình mặt cầu để mô tả ranh giới bên ngoài vùng phủ sóng của rađa trong không gian.</w:t>
      </w:r>
      <w:r>
        <w:br/>
      </w:r>
      <w:r>
        <w:t>b) Hai chiếc máy bay do thám của Mỹ và Anh đang bay ở vị trí có tọa độ lần lượt là M(−200; 100; −250) và N(350; −100; 300). Hỏi rađa của Nga có thể phát hiện ra hai chiếc máy bay do thám của Mỹ và Anh không?</w:t>
      </w:r>
      <w:r>
        <w:br/>
      </w:r>
      <w:r>
        <w:rPr>
          <w:b/>
        </w:rPr>
        <w:t>Hướng dẫn giải</w:t>
      </w:r>
      <w:r>
        <w:br/>
      </w:r>
      <w:r>
        <w:t>a) Phương trình mặt cầu để mô tả ranh giới bên ngoài vùng phủ sóng của rađa trong không gian là (x + 2)</w:t>
      </w:r>
      <w:r>
        <w:rPr>
          <w:vertAlign w:val="superscript"/>
        </w:rPr>
        <w:t>2</w:t>
      </w:r>
      <w:r>
        <w:t xml:space="preserve"> + (y – 1)</w:t>
      </w:r>
      <w:r>
        <w:rPr>
          <w:vertAlign w:val="superscript"/>
        </w:rPr>
        <w:t>2</w:t>
      </w:r>
      <w:r>
        <w:t xml:space="preserve"> + (z + 1)</w:t>
      </w:r>
      <w:r>
        <w:rPr>
          <w:vertAlign w:val="superscript"/>
        </w:rPr>
        <w:t>2</w:t>
      </w:r>
      <w:r>
        <w:t xml:space="preserve"> = 250000.</w:t>
      </w:r>
      <w:r>
        <w:br/>
      </w:r>
      <w:r>
        <w:t>b)</w:t>
      </w:r>
      <w:r>
        <w:br/>
      </w:r>
      <w:r>
        <w:t xml:space="preserve">Có </w:t>
      </w:r>
      <w:r>
        <w:t>IM</w:t>
      </w:r>
      <w:r>
        <w:t>=</w:t>
      </w:r>
      <w:r>
        <w:t>√</w:t>
      </w:r>
      <w:r>
        <w:t>(</w:t>
      </w:r>
      <w:r>
        <w:t>−</w:t>
      </w:r>
      <w:r>
        <w:t>200</w:t>
      </w:r>
      <w:r>
        <w:t>+</w:t>
      </w:r>
      <w:r>
        <w:t>2</w:t>
      </w:r>
      <w:r>
        <w:t>)</w:t>
      </w:r>
      <w:r>
        <w:t>2</w:t>
      </w:r>
      <w:r>
        <w:t>+</w:t>
      </w:r>
      <w:r>
        <w:t>(</w:t>
      </w:r>
      <w:r>
        <w:t>100</w:t>
      </w:r>
      <w:r>
        <w:t>−</w:t>
      </w:r>
      <w:r>
        <w:t>1</w:t>
      </w:r>
      <w:r>
        <w:t>)</w:t>
      </w:r>
      <w:r>
        <w:t>2</w:t>
      </w:r>
      <w:r>
        <w:t>+</w:t>
      </w:r>
      <w:r>
        <w:t>(</w:t>
      </w:r>
      <w:r>
        <w:t>−</w:t>
      </w:r>
      <w:r>
        <w:t>250</w:t>
      </w:r>
      <w:r>
        <w:t>+</w:t>
      </w:r>
      <w:r>
        <w:t>1</w:t>
      </w:r>
      <w:r>
        <w:t>)</w:t>
      </w:r>
      <w:r>
        <w:t>2</w:t>
      </w:r>
      <w:r>
        <w:t>≈</w:t>
      </w:r>
      <w:r>
        <w:t>333</w:t>
      </w:r>
      <w:r>
        <w:t>,</w:t>
      </w:r>
      <w:r>
        <w:t>18</w:t>
      </w:r>
      <w:r>
        <w:t>&lt;</w:t>
      </w:r>
      <w:r>
        <w:t>R</w:t>
      </w:r>
      <w:r>
        <w:t>IM=√(−200+2^(2)+100−1^(2)+−250+1^(2))≈333,18&lt;R</w:t>
      </w:r>
      <w:r>
        <w:t xml:space="preserve"> .</w:t>
      </w:r>
      <w:r>
        <w:br/>
      </w:r>
      <w:r>
        <w:t>IN</w:t>
      </w:r>
      <w:r>
        <w:t>=</w:t>
      </w:r>
      <w:r>
        <w:t>√</w:t>
      </w:r>
      <w:r>
        <w:t>(</w:t>
      </w:r>
      <w:r>
        <w:t>350</w:t>
      </w:r>
      <w:r>
        <w:t>+</w:t>
      </w:r>
      <w:r>
        <w:t>2</w:t>
      </w:r>
      <w:r>
        <w:t>)</w:t>
      </w:r>
      <w:r>
        <w:t>2</w:t>
      </w:r>
      <w:r>
        <w:t>+</w:t>
      </w:r>
      <w:r>
        <w:t>(</w:t>
      </w:r>
      <w:r>
        <w:t>−</w:t>
      </w:r>
      <w:r>
        <w:t>100</w:t>
      </w:r>
      <w:r>
        <w:t>−</w:t>
      </w:r>
      <w:r>
        <w:t>1</w:t>
      </w:r>
      <w:r>
        <w:t>)</w:t>
      </w:r>
      <w:r>
        <w:t>2</w:t>
      </w:r>
      <w:r>
        <w:t>+</w:t>
      </w:r>
      <w:r>
        <w:t>(</w:t>
      </w:r>
      <w:r>
        <w:t>300</w:t>
      </w:r>
      <w:r>
        <w:t>+</w:t>
      </w:r>
      <w:r>
        <w:t>1</w:t>
      </w:r>
      <w:r>
        <w:t>)</w:t>
      </w:r>
      <w:r>
        <w:t>2</w:t>
      </w:r>
      <w:r>
        <w:t>≈</w:t>
      </w:r>
      <w:r>
        <w:t>474</w:t>
      </w:r>
      <w:r>
        <w:t>,</w:t>
      </w:r>
      <w:r>
        <w:t>03</w:t>
      </w:r>
      <w:r>
        <w:t>&lt;</w:t>
      </w:r>
      <w:r>
        <w:t>R</w:t>
      </w:r>
      <w:r>
        <w:t>IN=√(350+2^(2)+−100−1^(2)+300+1^(2))≈474,03&lt;R</w:t>
      </w:r>
      <w:r>
        <w:t>.</w:t>
      </w:r>
      <w:r>
        <w:br/>
      </w:r>
      <w:r>
        <w:t>Vậy rađa của Nga có thể phát hiện ra hai chiếc máy bay do thám của Mỹ và Anh.</w:t>
      </w:r>
      <w:r>
        <w:br/>
      </w:r>
      <w:r>
        <w:rPr>
          <w:b/>
        </w:rPr>
        <w:t xml:space="preserve">Bài 5. </w:t>
      </w:r>
      <w:r>
        <w:t>Trong không gian Oxyz, cho mặt cầu (S): x</w:t>
      </w:r>
      <w:r>
        <w:rPr>
          <w:vertAlign w:val="superscript"/>
        </w:rPr>
        <w:t>2</w:t>
      </w:r>
      <w:r>
        <w:t xml:space="preserve"> + (y – 2)</w:t>
      </w:r>
      <w:r>
        <w:rPr>
          <w:vertAlign w:val="superscript"/>
        </w:rPr>
        <w:t>2</w:t>
      </w:r>
      <w:r>
        <w:t xml:space="preserve"> + (z + 1)</w:t>
      </w:r>
      <w:r>
        <w:rPr>
          <w:vertAlign w:val="superscript"/>
        </w:rPr>
        <w:t>2</w:t>
      </w:r>
      <w:r>
        <w:t xml:space="preserve"> = 6. Đường kính của (S) bằng</w:t>
      </w:r>
      <w:r>
        <w:br/>
      </w:r>
      <w:r>
        <w:rPr>
          <w:b/>
        </w:rPr>
        <w:t>A. √66</w:t>
      </w:r>
      <w:r>
        <w:t xml:space="preserve"> .</w:t>
      </w:r>
      <w:r>
        <w:br/>
      </w:r>
      <w:r>
        <w:rPr>
          <w:b/>
        </w:rPr>
        <w:t>B.</w:t>
      </w:r>
      <w:r>
        <w:t xml:space="preserve"> 12.</w:t>
      </w:r>
      <w:r>
        <w:br/>
      </w:r>
      <w:r>
        <w:rPr>
          <w:b/>
        </w:rPr>
        <w:t>C.</w:t>
      </w:r>
      <w:r>
        <w:t xml:space="preserve"> </w:t>
      </w:r>
      <w:r>
        <w:t>2</w:t>
      </w:r>
      <w:r>
        <w:t>√</w:t>
      </w:r>
      <w:r>
        <w:t>6</w:t>
      </w:r>
      <w:r>
        <w:t>2√(6)</w:t>
      </w:r>
      <w:r>
        <w:t xml:space="preserve"> .</w:t>
      </w:r>
      <w:r>
        <w:br/>
      </w:r>
      <w:r>
        <w:rPr>
          <w:b/>
        </w:rPr>
        <w:t>D.</w:t>
      </w:r>
      <w:r>
        <w:t xml:space="preserve"> 3.</w:t>
      </w:r>
      <w:r>
        <w:br/>
      </w:r>
      <w:r>
        <w:rPr>
          <w:b/>
        </w:rPr>
        <w:t>Hướng dẫn giải</w:t>
      </w:r>
      <w:r>
        <w:br/>
      </w:r>
      <w:r>
        <w:rPr>
          <w:b/>
        </w:rPr>
        <w:t>Đáp án đúng là: C</w:t>
      </w:r>
      <w:r>
        <w:br/>
      </w:r>
      <w:r>
        <w:t xml:space="preserve">Mặt cầu (S) có bán kính là </w:t>
      </w:r>
      <w:r>
        <w:rPr>
          <w:b/>
        </w:rPr>
        <w:t>√66</w:t>
      </w:r>
      <w:r>
        <w:t xml:space="preserve"> . Suy ra đường kính là </w:t>
      </w:r>
      <w:r>
        <w:t>2</w:t>
      </w:r>
      <w:r>
        <w:t>√</w:t>
      </w:r>
      <w:r>
        <w:t>6</w:t>
      </w:r>
      <w:r>
        <w:t>2√(6)</w:t>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