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Hệ trục toạ độ trong không gian</w:t>
      </w:r>
    </w:p>
    <w:p>
      <w:r>
        <w:rPr>
          <w:b/>
        </w:rPr>
        <w:t>Giải Toán 12 Bài 7: Hệ trục toạ độ trong không gian</w:t>
      </w:r>
      <w:r>
        <w:br/>
      </w:r>
      <w:r>
        <w:rPr>
          <w:b/>
        </w:rPr>
        <w:t>1. Hệ trục tọa độ trong không gian</w:t>
      </w:r>
      <w:r>
        <w:br/>
      </w:r>
      <w:r>
        <w:rPr>
          <w:b/>
        </w:rPr>
        <w:t>Giải Toán 12 trang 60</w:t>
      </w:r>
      <w:r>
        <w:t xml:space="preserve"> </w:t>
      </w:r>
      <w:r>
        <w:rPr>
          <w:b/>
        </w:rPr>
        <w:t>Tập 1</w:t>
      </w:r>
      <w:r>
        <w:br/>
      </w:r>
      <w:r>
        <w:br/>
      </w:r>
      <w:r>
        <w:rPr>
          <w:b/>
        </w:rPr>
        <w:t>HĐ1 trang 60 Toán 12 Tập 1</w:t>
      </w:r>
      <w:r>
        <w:t xml:space="preserve">: </w:t>
      </w:r>
      <w:r>
        <w:t xml:space="preserve">Trong không gian, xét ba trục Ox, Oy, Oz có chung gốc O và đôi một vuông góc với nhau. Gọi </w:t>
      </w:r>
      <w:r>
        <w:t>→</w:t>
      </w:r>
      <w:r>
        <w:t>i</w:t>
      </w:r>
      <w:r>
        <w:t>,</w:t>
      </w:r>
      <w:r>
        <w:t>→</w:t>
      </w:r>
      <w:r>
        <w:t>j</w:t>
      </w:r>
      <w:r>
        <w:t>,</w:t>
      </w:r>
      <w:r>
        <w:t>→</w:t>
      </w:r>
      <w:r>
        <w:t>k</w:t>
      </w:r>
      <w:r>
        <w:t>i→,j→,k→</w:t>
      </w:r>
      <w:r>
        <w:t xml:space="preserve"> là các vectơ đơn vị trên các trục đó (H.2.35).</w:t>
      </w:r>
      <w:r>
        <w:br/>
      </w:r>
      <w:r>
        <w:drawing>
          <wp:inline xmlns:a="http://schemas.openxmlformats.org/drawingml/2006/main" xmlns:pic="http://schemas.openxmlformats.org/drawingml/2006/picture">
            <wp:extent cx="1905000" cy="2095499"/>
            <wp:docPr id="1" name="Picture 1"/>
            <wp:cNvGraphicFramePr>
              <a:graphicFrameLocks noChangeAspect="1"/>
            </wp:cNvGraphicFramePr>
            <a:graphic>
              <a:graphicData uri="http://schemas.openxmlformats.org/drawingml/2006/picture">
                <pic:pic>
                  <pic:nvPicPr>
                    <pic:cNvPr id="0" name="temp_inline_d1f8ca9246dc4ad29a7693a76817163f.jpg"/>
                    <pic:cNvPicPr/>
                  </pic:nvPicPr>
                  <pic:blipFill>
                    <a:blip r:embed="rId9"/>
                    <a:stretch>
                      <a:fillRect/>
                    </a:stretch>
                  </pic:blipFill>
                  <pic:spPr>
                    <a:xfrm>
                      <a:off x="0" y="0"/>
                      <a:ext cx="1905000" cy="2095499"/>
                    </a:xfrm>
                    <a:prstGeom prst="rect"/>
                  </pic:spPr>
                </pic:pic>
              </a:graphicData>
            </a:graphic>
          </wp:inline>
        </w:drawing>
      </w:r>
      <w:r>
        <w:t xml:space="preserve"> </w:t>
      </w:r>
      <w:r>
        <w:br/>
      </w:r>
      <w:r>
        <w:t>a) Gọi tên các mặt phẳng tọa độ có trong Hình 2.35.</w:t>
      </w:r>
      <w:r>
        <w:br/>
      </w:r>
      <w:r>
        <w:t>b) Các mặt phẳng tọa độ trong Hình 2.35 có đôi một vuông góc với nhau không?</w:t>
      </w:r>
      <w:r>
        <w:br/>
      </w:r>
      <w:r>
        <w:rPr>
          <w:b/>
        </w:rPr>
        <w:t>Lời giải:</w:t>
      </w:r>
      <w:r>
        <w:br/>
      </w:r>
      <w:r>
        <w:t>a) Các mặt phẳng có trong hình vẽ là: Mặt phẳng (Oxy), (Oyz), (Ozx).</w:t>
      </w:r>
      <w:r>
        <w:br/>
      </w:r>
      <w:r>
        <w:t xml:space="preserve">b) Vì </w:t>
      </w:r>
      <w:r>
        <w:t>O</w:t>
      </w:r>
      <w:r>
        <w:t>x</w:t>
      </w:r>
      <w:r>
        <w:t>⊥</w:t>
      </w:r>
      <w:r>
        <w:t>O</w:t>
      </w:r>
      <w:r>
        <w:t>y</w:t>
      </w:r>
      <w:r>
        <w:t>,</w:t>
      </w:r>
      <w:r>
        <w:t>O</w:t>
      </w:r>
      <w:r>
        <w:t>y</w:t>
      </w:r>
      <w:r>
        <w:t>⊥</w:t>
      </w:r>
      <w:r>
        <w:t>O</w:t>
      </w:r>
      <w:r>
        <w:t>z</w:t>
      </w:r>
      <w:r>
        <w:t>Ox⊥Oy,Oy⊥Oz</w:t>
      </w:r>
      <w:r>
        <w:t xml:space="preserve">, Ox và Oz cắt nhau tại O và nằm trong mặt phẳng (Oxz) nên </w:t>
      </w:r>
      <w:r>
        <w:t>O</w:t>
      </w:r>
      <w:r>
        <w:t>y</w:t>
      </w:r>
      <w:r>
        <w:t>⊥</w:t>
      </w:r>
      <w:r>
        <w:t>(</w:t>
      </w:r>
      <w:r>
        <w:t>O</w:t>
      </w:r>
      <w:r>
        <w:t>x</w:t>
      </w:r>
      <w:r>
        <w:t>z</w:t>
      </w:r>
      <w:r>
        <w:t>)</w:t>
      </w:r>
      <w:r>
        <w:t>Oy⊥(Oxz)</w:t>
      </w:r>
      <w:r>
        <w:t xml:space="preserve">. Mà </w:t>
      </w:r>
      <w:r>
        <w:t>O</w:t>
      </w:r>
      <w:r>
        <w:t>y</w:t>
      </w:r>
      <w:r>
        <w:t>⊂</w:t>
      </w:r>
      <w:r>
        <w:t>(</w:t>
      </w:r>
      <w:r>
        <w:t>O</w:t>
      </w:r>
      <w:r>
        <w:t>x</w:t>
      </w:r>
      <w:r>
        <w:t>y</w:t>
      </w:r>
      <w:r>
        <w:t>)</w:t>
      </w:r>
      <w:r>
        <w:t>⇒</w:t>
      </w:r>
      <w:r>
        <w:t>(</w:t>
      </w:r>
      <w:r>
        <w:t>O</w:t>
      </w:r>
      <w:r>
        <w:t>x</w:t>
      </w:r>
      <w:r>
        <w:t>z</w:t>
      </w:r>
      <w:r>
        <w:t>)</w:t>
      </w:r>
      <w:r>
        <w:t>⊥</w:t>
      </w:r>
      <w:r>
        <w:t>(</w:t>
      </w:r>
      <w:r>
        <w:t>O</w:t>
      </w:r>
      <w:r>
        <w:t>x</w:t>
      </w:r>
      <w:r>
        <w:t>y</w:t>
      </w:r>
      <w:r>
        <w:t>)</w:t>
      </w:r>
      <w:r>
        <w:t>,</w:t>
      </w:r>
      <w:r>
        <w:t>O</w:t>
      </w:r>
      <w:r>
        <w:t>y</w:t>
      </w:r>
      <w:r>
        <w:t>⊂</w:t>
      </w:r>
      <w:r>
        <w:t>(</w:t>
      </w:r>
      <w:r>
        <w:t>O</w:t>
      </w:r>
      <w:r>
        <w:t>y</w:t>
      </w:r>
      <w:r>
        <w:t>z</w:t>
      </w:r>
      <w:r>
        <w:t>)</w:t>
      </w:r>
      <w:r>
        <w:t>⇒</w:t>
      </w:r>
      <w:r>
        <w:t>(</w:t>
      </w:r>
      <w:r>
        <w:t>O</w:t>
      </w:r>
      <w:r>
        <w:t>y</w:t>
      </w:r>
      <w:r>
        <w:t>z</w:t>
      </w:r>
      <w:r>
        <w:t>)</w:t>
      </w:r>
      <w:r>
        <w:t>⊥</w:t>
      </w:r>
      <w:r>
        <w:t>(</w:t>
      </w:r>
      <w:r>
        <w:t>O</w:t>
      </w:r>
      <w:r>
        <w:t>x</w:t>
      </w:r>
      <w:r>
        <w:t>z</w:t>
      </w:r>
      <w:r>
        <w:t>)</w:t>
      </w:r>
      <w:r>
        <w:t>Oy⊂(Oxy)⇒(Oxz)⊥(Oxy),Oy⊂(Oyz)⇒(Oyz)⊥(Oxz)</w:t>
      </w:r>
      <w:r>
        <w:br/>
      </w:r>
      <w:r>
        <w:t xml:space="preserve">Chứng minh tương tự ta có: </w:t>
      </w:r>
      <w:r>
        <w:t>(</w:t>
      </w:r>
      <w:r>
        <w:t>O</w:t>
      </w:r>
      <w:r>
        <w:t>y</w:t>
      </w:r>
      <w:r>
        <w:t>z</w:t>
      </w:r>
      <w:r>
        <w:t>)</w:t>
      </w:r>
      <w:r>
        <w:t>⊥</w:t>
      </w:r>
      <w:r>
        <w:t>(</w:t>
      </w:r>
      <w:r>
        <w:t>O</w:t>
      </w:r>
      <w:r>
        <w:t>x</w:t>
      </w:r>
      <w:r>
        <w:t>y</w:t>
      </w:r>
      <w:r>
        <w:t>)</w:t>
      </w:r>
      <w:r>
        <w:t>(Oyz)⊥(Oxy)</w:t>
      </w:r>
      <w:r>
        <w:br/>
      </w:r>
      <w:r>
        <w:t>Vậy ba mặt phẳng (Oxy), (Oyz), (Ozx) đôi một vuông góc với nhau.</w:t>
      </w:r>
      <w:r>
        <w:br/>
      </w:r>
      <w:r>
        <w:rPr>
          <w:b/>
        </w:rPr>
        <w:t>Giải Toán 12 trang 61</w:t>
      </w:r>
      <w:r>
        <w:t xml:space="preserve"> </w:t>
      </w:r>
      <w:r>
        <w:rPr>
          <w:b/>
        </w:rPr>
        <w:t>Tập 1</w:t>
      </w:r>
      <w:r>
        <w:br/>
      </w:r>
      <w:r>
        <w:br/>
      </w:r>
      <w:r>
        <w:br/>
      </w:r>
      <w:r>
        <w:rPr>
          <w:b/>
        </w:rPr>
        <w:t>Câu hỏi trang 61 Toán 12 Tập 1</w:t>
      </w:r>
      <w:r>
        <w:t xml:space="preserve">: </w:t>
      </w:r>
      <w:r>
        <w:t>Góc căn phòng trong Hình 2.34 có gợi lên hình ảnh về hệ tọa độ Oxyz trong không gian hay không? Nếu có hãy mô tả gốc tọa độ và các mặt phẳng tọa độ trong hình ảnh đó.</w:t>
      </w:r>
      <w:r>
        <w:br/>
      </w:r>
      <w:r>
        <w:drawing>
          <wp:inline xmlns:a="http://schemas.openxmlformats.org/drawingml/2006/main" xmlns:pic="http://schemas.openxmlformats.org/drawingml/2006/picture">
            <wp:extent cx="1905000" cy="1866899"/>
            <wp:docPr id="2" name="Picture 2"/>
            <wp:cNvGraphicFramePr>
              <a:graphicFrameLocks noChangeAspect="1"/>
            </wp:cNvGraphicFramePr>
            <a:graphic>
              <a:graphicData uri="http://schemas.openxmlformats.org/drawingml/2006/picture">
                <pic:pic>
                  <pic:nvPicPr>
                    <pic:cNvPr id="0" name="temp_inline_772449eb22c3423884dea65a63dbca56.jpg"/>
                    <pic:cNvPicPr/>
                  </pic:nvPicPr>
                  <pic:blipFill>
                    <a:blip r:embed="rId10"/>
                    <a:stretch>
                      <a:fillRect/>
                    </a:stretch>
                  </pic:blipFill>
                  <pic:spPr>
                    <a:xfrm>
                      <a:off x="0" y="0"/>
                      <a:ext cx="1905000" cy="1866899"/>
                    </a:xfrm>
                    <a:prstGeom prst="rect"/>
                  </pic:spPr>
                </pic:pic>
              </a:graphicData>
            </a:graphic>
          </wp:inline>
        </w:drawing>
      </w:r>
      <w:r>
        <w:br/>
      </w:r>
      <w:r>
        <w:rPr>
          <w:b/>
        </w:rPr>
        <w:t>Lời giải:</w:t>
      </w:r>
      <w:r>
        <w:br/>
      </w:r>
      <w:r>
        <w:t>Góc căn phòng trong Hình 2.34 gợi lên hình ảnh về hệ trục tọa độ Oxyz trong không gian.</w:t>
      </w:r>
      <w:r>
        <w:br/>
      </w:r>
      <w:r>
        <w:drawing>
          <wp:inline xmlns:a="http://schemas.openxmlformats.org/drawingml/2006/main" xmlns:pic="http://schemas.openxmlformats.org/drawingml/2006/picture">
            <wp:extent cx="1905000" cy="1876425"/>
            <wp:docPr id="3" name="Picture 3"/>
            <wp:cNvGraphicFramePr>
              <a:graphicFrameLocks noChangeAspect="1"/>
            </wp:cNvGraphicFramePr>
            <a:graphic>
              <a:graphicData uri="http://schemas.openxmlformats.org/drawingml/2006/picture">
                <pic:pic>
                  <pic:nvPicPr>
                    <pic:cNvPr id="0" name="temp_inline_e74fee45c8664f2dbc22bf0cc76c7b5b.jpg"/>
                    <pic:cNvPicPr/>
                  </pic:nvPicPr>
                  <pic:blipFill>
                    <a:blip r:embed="rId11"/>
                    <a:stretch>
                      <a:fillRect/>
                    </a:stretch>
                  </pic:blipFill>
                  <pic:spPr>
                    <a:xfrm>
                      <a:off x="0" y="0"/>
                      <a:ext cx="1905000" cy="1876425"/>
                    </a:xfrm>
                    <a:prstGeom prst="rect"/>
                  </pic:spPr>
                </pic:pic>
              </a:graphicData>
            </a:graphic>
          </wp:inline>
        </w:drawing>
      </w:r>
      <w:r>
        <w:br/>
      </w:r>
      <w:r>
        <w:t>Mô tả: Hệ tọa độ Oxyz có:</w:t>
      </w:r>
      <w:r>
        <w:br/>
      </w:r>
      <w:r>
        <w:t>+ Mặt phẳng (Oxy) là sàn nhà, hai mặt phẳng (Oyz), (Ozx) hai bức tường. Khi đó, ba mặt phẳng đôi một vuông góc với nhau.</w:t>
      </w:r>
      <w:r>
        <w:br/>
      </w:r>
      <w:r>
        <w:t>+ Gốc tọa độ O (trùng với một góc phòng) là giao điểm của ba trục Ox, Oy, Oz.</w:t>
      </w:r>
      <w:r>
        <w:br/>
      </w:r>
      <w:r>
        <w:br/>
      </w:r>
      <w:r>
        <w:br/>
      </w:r>
      <w:r>
        <w:rPr>
          <w:b/>
        </w:rPr>
        <w:t>Luyện tập 1 trang 61 Toán 12 Tập 1</w:t>
      </w:r>
      <w:r>
        <w:t xml:space="preserve">: </w:t>
      </w:r>
      <w:r>
        <w:t xml:space="preserve">Cho hình hộp chữ nhật ABCD.A’B’C’D’. Có thể lập một hệ tọa độ Oxyz có gốc O trùng với đỉnh C và các vectơ </w:t>
      </w:r>
      <w:r>
        <w:t>→</w:t>
      </w:r>
      <w:r>
        <w:t>i</w:t>
      </w:r>
      <w:r>
        <w:t>,</w:t>
      </w:r>
      <w:r>
        <w:t>→</w:t>
      </w:r>
      <w:r>
        <w:t>j</w:t>
      </w:r>
      <w:r>
        <w:t>,</w:t>
      </w:r>
      <w:r>
        <w:t>→</w:t>
      </w:r>
      <w:r>
        <w:t>k</w:t>
      </w:r>
      <w:r>
        <w:t>i→,j→,k→</w:t>
      </w:r>
      <w:r>
        <w:t xml:space="preserve"> lần lượt cùng hướng với các vectơ </w:t>
      </w:r>
      <w:r>
        <w:t>−</w:t>
      </w:r>
      <w:r>
        <w:t>−</w:t>
      </w:r>
      <w:r>
        <w:t>→</w:t>
      </w:r>
      <w:r>
        <w:t>C</w:t>
      </w:r>
      <w:r>
        <w:t>B</w:t>
      </w:r>
      <w:r>
        <w:t>,</w:t>
      </w:r>
      <w:r>
        <w:t>−</w:t>
      </w:r>
      <w:r>
        <w:t>−</w:t>
      </w:r>
      <w:r>
        <w:t>→</w:t>
      </w:r>
      <w:r>
        <w:t>C</w:t>
      </w:r>
      <w:r>
        <w:t>D</w:t>
      </w:r>
      <w:r>
        <w:t>,</w:t>
      </w:r>
      <w:r>
        <w:t>−</w:t>
      </w:r>
      <w:r>
        <w:t>−</w:t>
      </w:r>
      <w:r>
        <w:t>→</w:t>
      </w:r>
      <w:r>
        <w:t>C</w:t>
      </w:r>
      <w:r>
        <w:t>C</w:t>
      </w:r>
      <w:r>
        <w:t>′</w:t>
      </w:r>
      <w:r>
        <w:t>CB→,CD→,CC^(′)→</w:t>
      </w:r>
      <w:r>
        <w:t xml:space="preserve"> không? Vì sao?</w:t>
      </w:r>
      <w:r>
        <w:br/>
      </w:r>
      <w:r>
        <w:rPr>
          <w:b/>
        </w:rPr>
        <w:t>Lời giải:</w:t>
      </w:r>
      <w:r>
        <w:br/>
      </w:r>
      <w:r>
        <w:drawing>
          <wp:inline xmlns:a="http://schemas.openxmlformats.org/drawingml/2006/main" xmlns:pic="http://schemas.openxmlformats.org/drawingml/2006/picture">
            <wp:extent cx="1905000" cy="1628775"/>
            <wp:docPr id="4" name="Picture 4"/>
            <wp:cNvGraphicFramePr>
              <a:graphicFrameLocks noChangeAspect="1"/>
            </wp:cNvGraphicFramePr>
            <a:graphic>
              <a:graphicData uri="http://schemas.openxmlformats.org/drawingml/2006/picture">
                <pic:pic>
                  <pic:nvPicPr>
                    <pic:cNvPr id="0" name="temp_inline_59ba84094c4f4d37b893289c88ba599f.jpg"/>
                    <pic:cNvPicPr/>
                  </pic:nvPicPr>
                  <pic:blipFill>
                    <a:blip r:embed="rId12"/>
                    <a:stretch>
                      <a:fillRect/>
                    </a:stretch>
                  </pic:blipFill>
                  <pic:spPr>
                    <a:xfrm>
                      <a:off x="0" y="0"/>
                      <a:ext cx="1905000" cy="1628775"/>
                    </a:xfrm>
                    <a:prstGeom prst="rect"/>
                  </pic:spPr>
                </pic:pic>
              </a:graphicData>
            </a:graphic>
          </wp:inline>
        </w:drawing>
      </w:r>
      <w:r>
        <w:br/>
      </w:r>
      <w:r>
        <w:t>Vì ABCD. A’B’C’D’ là hình hộp chữ nhật nên các cạnh CC’, CB và CD đôi một vuông góc với nhau.</w:t>
      </w:r>
      <w:r>
        <w:br/>
      </w:r>
      <w:r>
        <w:t xml:space="preserve">Các vectơ </w:t>
      </w:r>
      <w:r>
        <w:t>−</w:t>
      </w:r>
      <w:r>
        <w:t>−</w:t>
      </w:r>
      <w:r>
        <w:t>→</w:t>
      </w:r>
      <w:r>
        <w:t>C</w:t>
      </w:r>
      <w:r>
        <w:t>B</w:t>
      </w:r>
      <w:r>
        <w:t>,</w:t>
      </w:r>
      <w:r>
        <w:t>−</w:t>
      </w:r>
      <w:r>
        <w:t>−</w:t>
      </w:r>
      <w:r>
        <w:t>→</w:t>
      </w:r>
      <w:r>
        <w:t>C</w:t>
      </w:r>
      <w:r>
        <w:t>D</w:t>
      </w:r>
      <w:r>
        <w:t>,</w:t>
      </w:r>
      <w:r>
        <w:t>−</w:t>
      </w:r>
      <w:r>
        <w:t>−</w:t>
      </w:r>
      <w:r>
        <w:t>→</w:t>
      </w:r>
      <w:r>
        <w:t>C</w:t>
      </w:r>
      <w:r>
        <w:t>C</w:t>
      </w:r>
      <w:r>
        <w:t>′</w:t>
      </w:r>
      <w:r>
        <w:t>CB→,CD→,CC^(′)→</w:t>
      </w:r>
      <w:r>
        <w:t xml:space="preserve"> cùng có điểm đầu là C.</w:t>
      </w:r>
      <w:r>
        <w:br/>
      </w:r>
      <w:r>
        <w:t xml:space="preserve">Do đó, suy ra có thể lập một hệ tọa độ Oxyz có gốc O trùng với đỉnh C và các vectơ </w:t>
      </w:r>
      <w:r>
        <w:t>→</w:t>
      </w:r>
      <w:r>
        <w:t>i</w:t>
      </w:r>
      <w:r>
        <w:t>,</w:t>
      </w:r>
      <w:r>
        <w:t>→</w:t>
      </w:r>
      <w:r>
        <w:t>j</w:t>
      </w:r>
      <w:r>
        <w:t>,</w:t>
      </w:r>
      <w:r>
        <w:t>→</w:t>
      </w:r>
      <w:r>
        <w:t>k</w:t>
      </w:r>
      <w:r>
        <w:t>i→,j→,k→</w:t>
      </w:r>
      <w:r>
        <w:t xml:space="preserve"> lần lượt cùng hướng với các vectơ </w:t>
      </w:r>
      <w:r>
        <w:t>−</w:t>
      </w:r>
      <w:r>
        <w:t>−</w:t>
      </w:r>
      <w:r>
        <w:t>→</w:t>
      </w:r>
      <w:r>
        <w:t>C</w:t>
      </w:r>
      <w:r>
        <w:t>B</w:t>
      </w:r>
      <w:r>
        <w:t>,</w:t>
      </w:r>
      <w:r>
        <w:t>−</w:t>
      </w:r>
      <w:r>
        <w:t>−</w:t>
      </w:r>
      <w:r>
        <w:t>→</w:t>
      </w:r>
      <w:r>
        <w:t>C</w:t>
      </w:r>
      <w:r>
        <w:t>D</w:t>
      </w:r>
      <w:r>
        <w:t>,</w:t>
      </w:r>
      <w:r>
        <w:t>−</w:t>
      </w:r>
      <w:r>
        <w:t>−</w:t>
      </w:r>
      <w:r>
        <w:t>→</w:t>
      </w:r>
      <w:r>
        <w:t>C</w:t>
      </w:r>
      <w:r>
        <w:t>C</w:t>
      </w:r>
      <w:r>
        <w:t>′</w:t>
      </w:r>
      <w:r>
        <w:t>CB→,CD→,CC^(′)→</w:t>
      </w:r>
      <w:r>
        <w:t>.</w:t>
      </w:r>
      <w:r>
        <w:br/>
      </w:r>
      <w:r>
        <w:br/>
      </w:r>
      <w:r>
        <w:rPr>
          <w:b/>
        </w:rPr>
        <w:t>2. Tọa độ của điểm, tọa độ của vectơ trong không gian</w:t>
      </w:r>
      <w:r>
        <w:br/>
      </w:r>
      <w:r>
        <w:br/>
      </w:r>
      <w:r>
        <w:rPr>
          <w:b/>
        </w:rPr>
        <w:t>HĐ2 trang 61 Toán 12 Tập 1</w:t>
      </w:r>
      <w:r>
        <w:t xml:space="preserve">: </w:t>
      </w:r>
      <w:r>
        <w:t>Trong không gian Oxyz, cho một điểm M không thuộc các mặt phẳng tọa độ. Vẽ hình hộp chữ nhật OADB.CFME có ba đỉnh A, B, C lần lượt thuộc các tia Ox, Oy, Oz (H.2.37).</w:t>
      </w:r>
      <w:r>
        <w:br/>
      </w:r>
      <w:r>
        <w:drawing>
          <wp:inline xmlns:a="http://schemas.openxmlformats.org/drawingml/2006/main" xmlns:pic="http://schemas.openxmlformats.org/drawingml/2006/picture">
            <wp:extent cx="1905000" cy="1819275"/>
            <wp:docPr id="5" name="Picture 5"/>
            <wp:cNvGraphicFramePr>
              <a:graphicFrameLocks noChangeAspect="1"/>
            </wp:cNvGraphicFramePr>
            <a:graphic>
              <a:graphicData uri="http://schemas.openxmlformats.org/drawingml/2006/picture">
                <pic:pic>
                  <pic:nvPicPr>
                    <pic:cNvPr id="0" name="temp_inline_a96f777971be4fcd8f19e763ded6b58d.jpg"/>
                    <pic:cNvPicPr/>
                  </pic:nvPicPr>
                  <pic:blipFill>
                    <a:blip r:embed="rId13"/>
                    <a:stretch>
                      <a:fillRect/>
                    </a:stretch>
                  </pic:blipFill>
                  <pic:spPr>
                    <a:xfrm>
                      <a:off x="0" y="0"/>
                      <a:ext cx="1905000" cy="1819275"/>
                    </a:xfrm>
                    <a:prstGeom prst="rect"/>
                  </pic:spPr>
                </pic:pic>
              </a:graphicData>
            </a:graphic>
          </wp:inline>
        </w:drawing>
      </w:r>
      <w:r>
        <w:br/>
      </w:r>
      <w:r>
        <w:t xml:space="preserve">a) Hai vectơ </w:t>
      </w:r>
      <w:r>
        <w:t>−</w:t>
      </w:r>
      <w:r>
        <w:t>−</w:t>
      </w:r>
      <w:r>
        <w:t>→</w:t>
      </w:r>
      <w:r>
        <w:t>O</w:t>
      </w:r>
      <w:r>
        <w:t>M</w:t>
      </w:r>
      <w:r>
        <w:t>OM→</w:t>
      </w:r>
      <w:r>
        <w:t xml:space="preserve"> và </w:t>
      </w:r>
      <w:r>
        <w:t>−</w:t>
      </w:r>
      <w:r>
        <w:t>−</w:t>
      </w:r>
      <w:r>
        <w:t>→</w:t>
      </w:r>
      <w:r>
        <w:t>O</w:t>
      </w:r>
      <w:r>
        <w:t>A</w:t>
      </w:r>
      <w:r>
        <w:t>+</w:t>
      </w:r>
      <w:r>
        <w:t>−</w:t>
      </w:r>
      <w:r>
        <w:t>−</w:t>
      </w:r>
      <w:r>
        <w:t>→</w:t>
      </w:r>
      <w:r>
        <w:t>O</w:t>
      </w:r>
      <w:r>
        <w:t>B</w:t>
      </w:r>
      <w:r>
        <w:t>+</w:t>
      </w:r>
      <w:r>
        <w:t>−</w:t>
      </w:r>
      <w:r>
        <w:t>−</w:t>
      </w:r>
      <w:r>
        <w:t>→</w:t>
      </w:r>
      <w:r>
        <w:t>O</w:t>
      </w:r>
      <w:r>
        <w:t>C</w:t>
      </w:r>
      <w:r>
        <w:t>OA→+OB→+OC→</w:t>
      </w:r>
      <w:r>
        <w:t xml:space="preserve"> có bằng nhau hay không?</w:t>
      </w:r>
      <w:r>
        <w:br/>
      </w:r>
      <w:r>
        <w:t xml:space="preserve">b) Giải thích vì sao có thể viết </w:t>
      </w:r>
      <w:r>
        <w:t>−</w:t>
      </w:r>
      <w:r>
        <w:t>−</w:t>
      </w:r>
      <w:r>
        <w:t>→</w:t>
      </w:r>
      <w:r>
        <w:t>O</w:t>
      </w:r>
      <w:r>
        <w:t>M</w:t>
      </w:r>
      <w:r>
        <w:t>=</w:t>
      </w:r>
      <w:r>
        <w:t>x</w:t>
      </w:r>
      <w:r>
        <w:t>→</w:t>
      </w:r>
      <w:r>
        <w:t>i</w:t>
      </w:r>
      <w:r>
        <w:t>+</w:t>
      </w:r>
      <w:r>
        <w:t>y</w:t>
      </w:r>
      <w:r>
        <w:t>→</w:t>
      </w:r>
      <w:r>
        <w:t>j</w:t>
      </w:r>
      <w:r>
        <w:t>+</w:t>
      </w:r>
      <w:r>
        <w:t>z</w:t>
      </w:r>
      <w:r>
        <w:t>→</w:t>
      </w:r>
      <w:r>
        <w:t>k</w:t>
      </w:r>
      <w:r>
        <w:t>OM→=xi→+yj→+zk→</w:t>
      </w:r>
      <w:r>
        <w:t xml:space="preserve"> với x, y, z là các số thực.</w:t>
      </w:r>
      <w:r>
        <w:br/>
      </w:r>
      <w:r>
        <w:rPr>
          <w:b/>
        </w:rPr>
        <w:t>Lời giải:</w:t>
      </w:r>
      <w:r>
        <w:br/>
      </w:r>
      <w:r>
        <w:t xml:space="preserve">a) Vì OADB.CFME là hình hộp chữ nhật nên theo quy tắc hình hộp ta có: </w:t>
      </w:r>
      <w:r>
        <w:t>−</w:t>
      </w:r>
      <w:r>
        <w:t>−</w:t>
      </w:r>
      <w:r>
        <w:t>→</w:t>
      </w:r>
      <w:r>
        <w:t>O</w:t>
      </w:r>
      <w:r>
        <w:t>M</w:t>
      </w:r>
      <w:r>
        <w:t>=</w:t>
      </w:r>
      <w:r>
        <w:t>−</w:t>
      </w:r>
      <w:r>
        <w:t>−</w:t>
      </w:r>
      <w:r>
        <w:t>→</w:t>
      </w:r>
      <w:r>
        <w:t>O</w:t>
      </w:r>
      <w:r>
        <w:t>A</w:t>
      </w:r>
      <w:r>
        <w:t>+</w:t>
      </w:r>
      <w:r>
        <w:t>−</w:t>
      </w:r>
      <w:r>
        <w:t>−</w:t>
      </w:r>
      <w:r>
        <w:t>→</w:t>
      </w:r>
      <w:r>
        <w:t>O</w:t>
      </w:r>
      <w:r>
        <w:t>B</w:t>
      </w:r>
      <w:r>
        <w:t>+</w:t>
      </w:r>
      <w:r>
        <w:t>−</w:t>
      </w:r>
      <w:r>
        <w:t>−</w:t>
      </w:r>
      <w:r>
        <w:t>→</w:t>
      </w:r>
      <w:r>
        <w:t>O</w:t>
      </w:r>
      <w:r>
        <w:t>C</w:t>
      </w:r>
      <w:r>
        <w:t>OM→=OA→+OB→+OC→</w:t>
      </w:r>
      <w:r>
        <w:br/>
      </w:r>
      <w:r>
        <w:t xml:space="preserve">b) Vì </w:t>
      </w:r>
      <w:r>
        <w:t>→</w:t>
      </w:r>
      <w:r>
        <w:t>i</w:t>
      </w:r>
      <w:r>
        <w:t>i→</w:t>
      </w:r>
      <w:r>
        <w:t xml:space="preserve"> là vectơ đơn vị trên trục Ox nên </w:t>
      </w:r>
      <w:r>
        <w:t>−</w:t>
      </w:r>
      <w:r>
        <w:t>−</w:t>
      </w:r>
      <w:r>
        <w:t>→</w:t>
      </w:r>
      <w:r>
        <w:t>O</w:t>
      </w:r>
      <w:r>
        <w:t>A</w:t>
      </w:r>
      <w:r>
        <w:t>=</w:t>
      </w:r>
      <w:r>
        <w:t>x</w:t>
      </w:r>
      <w:r>
        <w:t>→</w:t>
      </w:r>
      <w:r>
        <w:t>i</w:t>
      </w:r>
      <w:r>
        <w:t>OA→=xi→</w:t>
      </w:r>
      <w:r>
        <w:t xml:space="preserve"> với x là số thực.</w:t>
      </w:r>
      <w:r>
        <w:br/>
      </w:r>
      <w:r>
        <w:t xml:space="preserve">Vì </w:t>
      </w:r>
      <w:r>
        <w:t>→</w:t>
      </w:r>
      <w:r>
        <w:t>j</w:t>
      </w:r>
      <w:r>
        <w:t>j→</w:t>
      </w:r>
      <w:r>
        <w:t xml:space="preserve"> là vectơ đơn vị trên trục Oy nên </w:t>
      </w:r>
      <w:r>
        <w:t>−</w:t>
      </w:r>
      <w:r>
        <w:t>−</w:t>
      </w:r>
      <w:r>
        <w:t>→</w:t>
      </w:r>
      <w:r>
        <w:t>O</w:t>
      </w:r>
      <w:r>
        <w:t>B</w:t>
      </w:r>
      <w:r>
        <w:t>=</w:t>
      </w:r>
      <w:r>
        <w:t>y</w:t>
      </w:r>
      <w:r>
        <w:t>→</w:t>
      </w:r>
      <w:r>
        <w:t>j</w:t>
      </w:r>
      <w:r>
        <w:t>OB→=yj→</w:t>
      </w:r>
      <w:r>
        <w:t xml:space="preserve"> với y là số thực.</w:t>
      </w:r>
      <w:r>
        <w:br/>
      </w:r>
      <w:r>
        <w:t xml:space="preserve">Vì </w:t>
      </w:r>
      <w:r>
        <w:t>→</w:t>
      </w:r>
      <w:r>
        <w:t>k</w:t>
      </w:r>
      <w:r>
        <w:t>k→</w:t>
      </w:r>
      <w:r>
        <w:t xml:space="preserve"> là vectơ đơn vị trên trục Oz nên </w:t>
      </w:r>
      <w:r>
        <w:t>−</w:t>
      </w:r>
      <w:r>
        <w:t>−</w:t>
      </w:r>
      <w:r>
        <w:t>→</w:t>
      </w:r>
      <w:r>
        <w:t>O</w:t>
      </w:r>
      <w:r>
        <w:t>C</w:t>
      </w:r>
      <w:r>
        <w:t>=</w:t>
      </w:r>
      <w:r>
        <w:t>z</w:t>
      </w:r>
      <w:r>
        <w:t>→</w:t>
      </w:r>
      <w:r>
        <w:t>k</w:t>
      </w:r>
      <w:r>
        <w:t>OC→=zk→</w:t>
      </w:r>
      <w:r>
        <w:t xml:space="preserve"> với z là số thực.</w:t>
      </w:r>
      <w:r>
        <w:br/>
      </w:r>
      <w:r>
        <w:t xml:space="preserve">Do đó, </w:t>
      </w:r>
      <w:r>
        <w:t>−</w:t>
      </w:r>
      <w:r>
        <w:t>−</w:t>
      </w:r>
      <w:r>
        <w:t>→</w:t>
      </w:r>
      <w:r>
        <w:t>O</w:t>
      </w:r>
      <w:r>
        <w:t>M</w:t>
      </w:r>
      <w:r>
        <w:t>=</w:t>
      </w:r>
      <w:r>
        <w:t>−</w:t>
      </w:r>
      <w:r>
        <w:t>−</w:t>
      </w:r>
      <w:r>
        <w:t>→</w:t>
      </w:r>
      <w:r>
        <w:t>O</w:t>
      </w:r>
      <w:r>
        <w:t>A</w:t>
      </w:r>
      <w:r>
        <w:t>+</w:t>
      </w:r>
      <w:r>
        <w:t>−</w:t>
      </w:r>
      <w:r>
        <w:t>−</w:t>
      </w:r>
      <w:r>
        <w:t>→</w:t>
      </w:r>
      <w:r>
        <w:t>O</w:t>
      </w:r>
      <w:r>
        <w:t>B</w:t>
      </w:r>
      <w:r>
        <w:t>+</w:t>
      </w:r>
      <w:r>
        <w:t>−</w:t>
      </w:r>
      <w:r>
        <w:t>−</w:t>
      </w:r>
      <w:r>
        <w:t>→</w:t>
      </w:r>
      <w:r>
        <w:t>O</w:t>
      </w:r>
      <w:r>
        <w:t>C</w:t>
      </w:r>
      <w:r>
        <w:t>=</w:t>
      </w:r>
      <w:r>
        <w:t>x</w:t>
      </w:r>
      <w:r>
        <w:t>→</w:t>
      </w:r>
      <w:r>
        <w:t>i</w:t>
      </w:r>
      <w:r>
        <w:t>+</w:t>
      </w:r>
      <w:r>
        <w:t>y</w:t>
      </w:r>
      <w:r>
        <w:t>→</w:t>
      </w:r>
      <w:r>
        <w:t>j</w:t>
      </w:r>
      <w:r>
        <w:t>+</w:t>
      </w:r>
      <w:r>
        <w:t>z</w:t>
      </w:r>
      <w:r>
        <w:t>→</w:t>
      </w:r>
      <w:r>
        <w:t>k</w:t>
      </w:r>
      <w:r>
        <w:t>OM→=OA→+OB→+OC→=xi→+yj→+zk→</w:t>
      </w:r>
      <w:r>
        <w:t xml:space="preserve"> với x, y, z là các số thực.</w:t>
      </w:r>
      <w:r>
        <w:br/>
      </w:r>
      <w:r>
        <w:rPr>
          <w:b/>
        </w:rPr>
        <w:t>Giải Toán 12 trang 62</w:t>
      </w:r>
      <w:r>
        <w:t xml:space="preserve"> </w:t>
      </w:r>
      <w:r>
        <w:rPr>
          <w:b/>
        </w:rPr>
        <w:t>Tập 1</w:t>
      </w:r>
      <w:r>
        <w:br/>
      </w:r>
      <w:r>
        <w:br/>
      </w:r>
      <w:r>
        <w:br/>
      </w:r>
      <w:r>
        <w:rPr>
          <w:b/>
        </w:rPr>
        <w:t>Luyện tập 2 trang 62 Toán 12 Tập 1</w:t>
      </w:r>
      <w:r>
        <w:t xml:space="preserve">: </w:t>
      </w:r>
      <w:r>
        <w:t>Tìm tọa độ của điểm N trong Hình 2.39.</w:t>
      </w:r>
      <w:r>
        <w:br/>
      </w:r>
      <w:r>
        <w:drawing>
          <wp:inline xmlns:a="http://schemas.openxmlformats.org/drawingml/2006/main" xmlns:pic="http://schemas.openxmlformats.org/drawingml/2006/picture">
            <wp:extent cx="1905000" cy="1781175"/>
            <wp:docPr id="6" name="Picture 6"/>
            <wp:cNvGraphicFramePr>
              <a:graphicFrameLocks noChangeAspect="1"/>
            </wp:cNvGraphicFramePr>
            <a:graphic>
              <a:graphicData uri="http://schemas.openxmlformats.org/drawingml/2006/picture">
                <pic:pic>
                  <pic:nvPicPr>
                    <pic:cNvPr id="0" name="temp_inline_68a524db7a9247ab9c8d0b685f40f520.jpg"/>
                    <pic:cNvPicPr/>
                  </pic:nvPicPr>
                  <pic:blipFill>
                    <a:blip r:embed="rId14"/>
                    <a:stretch>
                      <a:fillRect/>
                    </a:stretch>
                  </pic:blipFill>
                  <pic:spPr>
                    <a:xfrm>
                      <a:off x="0" y="0"/>
                      <a:ext cx="1905000" cy="1781175"/>
                    </a:xfrm>
                    <a:prstGeom prst="rect"/>
                  </pic:spPr>
                </pic:pic>
              </a:graphicData>
            </a:graphic>
          </wp:inline>
        </w:drawing>
      </w:r>
      <w:r>
        <w:br/>
      </w:r>
      <w:r>
        <w:rPr>
          <w:b/>
        </w:rPr>
        <w:t>Lời giải:</w:t>
      </w:r>
      <w:r>
        <w:br/>
      </w:r>
      <w:r>
        <w:t xml:space="preserve">Ta có: </w:t>
      </w:r>
      <w:r>
        <w:t>−</w:t>
      </w:r>
      <w:r>
        <w:t>−</w:t>
      </w:r>
      <w:r>
        <w:t>→</w:t>
      </w:r>
      <w:r>
        <w:t>O</w:t>
      </w:r>
      <w:r>
        <w:t>N</w:t>
      </w:r>
      <w:r>
        <w:t>=</w:t>
      </w:r>
      <w:r>
        <w:t>2</w:t>
      </w:r>
      <w:r>
        <w:t>→</w:t>
      </w:r>
      <w:r>
        <w:t>i</w:t>
      </w:r>
      <w:r>
        <w:t>+</w:t>
      </w:r>
      <w:r>
        <w:t>5</w:t>
      </w:r>
      <w:r>
        <w:t>→</w:t>
      </w:r>
      <w:r>
        <w:t>j</w:t>
      </w:r>
      <w:r>
        <w:t>+</w:t>
      </w:r>
      <w:r>
        <w:t>4</w:t>
      </w:r>
      <w:r>
        <w:t>→</w:t>
      </w:r>
      <w:r>
        <w:t>k</w:t>
      </w:r>
      <w:r>
        <w:t>ON→=2i→+5j→+4k→</w:t>
      </w:r>
      <w:r>
        <w:t>. Do đó, N(2; 5; 4).</w:t>
      </w:r>
      <w:r>
        <w:br/>
      </w:r>
      <w:r>
        <w:br/>
      </w:r>
      <w:r>
        <w:br/>
      </w:r>
      <w:r>
        <w:rPr>
          <w:b/>
        </w:rPr>
        <w:t>Luyện tập 3 trang 62 Toán 12 Tập 1</w:t>
      </w:r>
      <w:r>
        <w:t xml:space="preserve">: </w:t>
      </w:r>
      <w:r>
        <w:t>Trong Ví dụ 3, hãy xác định tọa độ của các điểm B, D và C’.</w:t>
      </w:r>
      <w:r>
        <w:br/>
      </w:r>
      <w:r>
        <w:rPr>
          <w:b/>
        </w:rPr>
        <w:t>Lời giải:</w:t>
      </w:r>
      <w:r>
        <w:br/>
      </w:r>
      <w:r>
        <w:drawing>
          <wp:inline xmlns:a="http://schemas.openxmlformats.org/drawingml/2006/main" xmlns:pic="http://schemas.openxmlformats.org/drawingml/2006/picture">
            <wp:extent cx="1905000" cy="1638300"/>
            <wp:docPr id="7" name="Picture 7"/>
            <wp:cNvGraphicFramePr>
              <a:graphicFrameLocks noChangeAspect="1"/>
            </wp:cNvGraphicFramePr>
            <a:graphic>
              <a:graphicData uri="http://schemas.openxmlformats.org/drawingml/2006/picture">
                <pic:pic>
                  <pic:nvPicPr>
                    <pic:cNvPr id="0" name="temp_inline_109fe22b2b8a4a06888f7704c247d9ad.jpg"/>
                    <pic:cNvPicPr/>
                  </pic:nvPicPr>
                  <pic:blipFill>
                    <a:blip r:embed="rId15"/>
                    <a:stretch>
                      <a:fillRect/>
                    </a:stretch>
                  </pic:blipFill>
                  <pic:spPr>
                    <a:xfrm>
                      <a:off x="0" y="0"/>
                      <a:ext cx="1905000" cy="1638300"/>
                    </a:xfrm>
                    <a:prstGeom prst="rect"/>
                  </pic:spPr>
                </pic:pic>
              </a:graphicData>
            </a:graphic>
          </wp:inline>
        </w:drawing>
      </w:r>
      <w:r>
        <w:br/>
      </w:r>
      <w:r>
        <w:t xml:space="preserve">Theo Ví dụ 3 ta có: </w:t>
      </w:r>
      <w:r>
        <w:t>m</w:t>
      </w:r>
      <w:r>
        <w:t>=</w:t>
      </w:r>
      <w:r>
        <w:t>2</w:t>
      </w:r>
      <w:r>
        <w:t>,</w:t>
      </w:r>
      <w:r>
        <w:t>n</w:t>
      </w:r>
      <w:r>
        <w:t>=</w:t>
      </w:r>
      <w:r>
        <w:t>3</w:t>
      </w:r>
      <w:r>
        <w:t>,</w:t>
      </w:r>
      <w:r>
        <w:t>p</w:t>
      </w:r>
      <w:r>
        <w:t>=</w:t>
      </w:r>
      <w:r>
        <w:t>5</w:t>
      </w:r>
      <w:r>
        <w:t>m=2,n=3,p=5</w:t>
      </w:r>
      <w:r>
        <w:t>.</w:t>
      </w:r>
      <w:r>
        <w:br/>
      </w:r>
      <w:r>
        <w:t xml:space="preserve">Vì ABB’O là hình bình hành nên </w:t>
      </w:r>
      <w:r>
        <w:t>−</w:t>
      </w:r>
      <w:r>
        <w:t>−</w:t>
      </w:r>
      <w:r>
        <w:t>→</w:t>
      </w:r>
      <w:r>
        <w:t>O</w:t>
      </w:r>
      <w:r>
        <w:t>B</w:t>
      </w:r>
      <w:r>
        <w:t>=</w:t>
      </w:r>
      <w:r>
        <w:t>−</w:t>
      </w:r>
      <w:r>
        <w:t>−</w:t>
      </w:r>
      <w:r>
        <w:t>→</w:t>
      </w:r>
      <w:r>
        <w:t>O</w:t>
      </w:r>
      <w:r>
        <w:t>B</w:t>
      </w:r>
      <w:r>
        <w:t>′</w:t>
      </w:r>
      <w:r>
        <w:t>+</w:t>
      </w:r>
      <w:r>
        <w:t>−</w:t>
      </w:r>
      <w:r>
        <w:t>−</w:t>
      </w:r>
      <w:r>
        <w:t>→</w:t>
      </w:r>
      <w:r>
        <w:t>O</w:t>
      </w:r>
      <w:r>
        <w:t>A</w:t>
      </w:r>
      <w:r>
        <w:t>=</w:t>
      </w:r>
      <w:r>
        <w:t>n</w:t>
      </w:r>
      <w:r>
        <w:t>→</w:t>
      </w:r>
      <w:r>
        <w:t>j</w:t>
      </w:r>
      <w:r>
        <w:t>+</w:t>
      </w:r>
      <w:r>
        <w:t>p</w:t>
      </w:r>
      <w:r>
        <w:t>→</w:t>
      </w:r>
      <w:r>
        <w:t>k</w:t>
      </w:r>
      <w:r>
        <w:t>=</w:t>
      </w:r>
      <w:r>
        <w:t>3</w:t>
      </w:r>
      <w:r>
        <w:t>→</w:t>
      </w:r>
      <w:r>
        <w:t>j</w:t>
      </w:r>
      <w:r>
        <w:t>+</w:t>
      </w:r>
      <w:r>
        <w:t>5</w:t>
      </w:r>
      <w:r>
        <w:t>→</w:t>
      </w:r>
      <w:r>
        <w:t>k</w:t>
      </w:r>
      <w:r>
        <w:t>OB→=OB^(′)→+OA→=nj→+pk→=3j→+5k→</w:t>
      </w:r>
      <w:r>
        <w:t>. Do đó, B(0; 3; 5)</w:t>
      </w:r>
      <w:r>
        <w:br/>
      </w:r>
      <w:r>
        <w:t xml:space="preserve">Vì OB’C’D’ là hình bình hành nên </w:t>
      </w:r>
      <w:r>
        <w:t>−</w:t>
      </w:r>
      <w:r>
        <w:t>−</w:t>
      </w:r>
      <w:r>
        <w:t>→</w:t>
      </w:r>
      <w:r>
        <w:t>O</w:t>
      </w:r>
      <w:r>
        <w:t>C</w:t>
      </w:r>
      <w:r>
        <w:t>′</w:t>
      </w:r>
      <w:r>
        <w:t>=</w:t>
      </w:r>
      <w:r>
        <w:t>−</w:t>
      </w:r>
      <w:r>
        <w:t>−</w:t>
      </w:r>
      <w:r>
        <w:t>→</w:t>
      </w:r>
      <w:r>
        <w:t>O</w:t>
      </w:r>
      <w:r>
        <w:t>D</w:t>
      </w:r>
      <w:r>
        <w:t>′</w:t>
      </w:r>
      <w:r>
        <w:t>+</w:t>
      </w:r>
      <w:r>
        <w:t>−</w:t>
      </w:r>
      <w:r>
        <w:t>−</w:t>
      </w:r>
      <w:r>
        <w:t>→</w:t>
      </w:r>
      <w:r>
        <w:t>O</w:t>
      </w:r>
      <w:r>
        <w:t>B</w:t>
      </w:r>
      <w:r>
        <w:t>′</w:t>
      </w:r>
      <w:r>
        <w:t>=</w:t>
      </w:r>
      <w:r>
        <w:t>m</w:t>
      </w:r>
      <w:r>
        <w:t>→</w:t>
      </w:r>
      <w:r>
        <w:t>i</w:t>
      </w:r>
      <w:r>
        <w:t>+</w:t>
      </w:r>
      <w:r>
        <w:t>n</w:t>
      </w:r>
      <w:r>
        <w:t>→</w:t>
      </w:r>
      <w:r>
        <w:t>j</w:t>
      </w:r>
      <w:r>
        <w:t>=</w:t>
      </w:r>
      <w:r>
        <w:t>2</w:t>
      </w:r>
      <w:r>
        <w:t>→</w:t>
      </w:r>
      <w:r>
        <w:t>i</w:t>
      </w:r>
      <w:r>
        <w:t>+</w:t>
      </w:r>
      <w:r>
        <w:t>3</w:t>
      </w:r>
      <w:r>
        <w:t>→</w:t>
      </w:r>
      <w:r>
        <w:t>j</w:t>
      </w:r>
      <w:r>
        <w:t>OC^(′)→=OD^(′)→+OB^(′)→=mi→+nj→=2i→+3j→</w:t>
      </w:r>
      <w:r>
        <w:t>. Do đó, C’(2; 3; 0)</w:t>
      </w:r>
      <w:r>
        <w:br/>
      </w:r>
      <w:r>
        <w:t xml:space="preserve">Vì ADD’A’ là hình bình hành nên </w:t>
      </w:r>
      <w:r>
        <w:t>−</w:t>
      </w:r>
      <w:r>
        <w:t>−</w:t>
      </w:r>
      <w:r>
        <w:t>→</w:t>
      </w:r>
      <w:r>
        <w:t>O</w:t>
      </w:r>
      <w:r>
        <w:t>D</w:t>
      </w:r>
      <w:r>
        <w:t>=</w:t>
      </w:r>
      <w:r>
        <w:t>−</w:t>
      </w:r>
      <w:r>
        <w:t>−</w:t>
      </w:r>
      <w:r>
        <w:t>→</w:t>
      </w:r>
      <w:r>
        <w:t>O</w:t>
      </w:r>
      <w:r>
        <w:t>A</w:t>
      </w:r>
      <w:r>
        <w:t>+</w:t>
      </w:r>
      <w:r>
        <w:t>−</w:t>
      </w:r>
      <w:r>
        <w:t>−</w:t>
      </w:r>
      <w:r>
        <w:t>→</w:t>
      </w:r>
      <w:r>
        <w:t>O</w:t>
      </w:r>
      <w:r>
        <w:t>D</w:t>
      </w:r>
      <w:r>
        <w:t>′</w:t>
      </w:r>
      <w:r>
        <w:t>=</w:t>
      </w:r>
      <w:r>
        <w:t>m</w:t>
      </w:r>
      <w:r>
        <w:t>→</w:t>
      </w:r>
      <w:r>
        <w:t>i</w:t>
      </w:r>
      <w:r>
        <w:t>+</w:t>
      </w:r>
      <w:r>
        <w:t>p</w:t>
      </w:r>
      <w:r>
        <w:t>→</w:t>
      </w:r>
      <w:r>
        <w:t>k</w:t>
      </w:r>
      <w:r>
        <w:t>=</w:t>
      </w:r>
      <w:r>
        <w:t>2</w:t>
      </w:r>
      <w:r>
        <w:t>→</w:t>
      </w:r>
      <w:r>
        <w:t>i</w:t>
      </w:r>
      <w:r>
        <w:t>+</w:t>
      </w:r>
      <w:r>
        <w:t>5</w:t>
      </w:r>
      <w:r>
        <w:t>→</w:t>
      </w:r>
      <w:r>
        <w:t>k</w:t>
      </w:r>
      <w:r>
        <w:t>OD→=OA→+OD^(′)→=mi→+pk→=2i→+5k→</w:t>
      </w:r>
      <w:r>
        <w:t>. Do đó, D(2; 0; 5)</w:t>
      </w:r>
      <w:r>
        <w:br/>
      </w:r>
      <w:r>
        <w:br/>
      </w:r>
      <w:r>
        <w:br/>
      </w:r>
      <w:r>
        <w:rPr>
          <w:b/>
        </w:rPr>
        <w:t>Vận dụng 1 trang 62 Toán 12 Tập 1</w:t>
      </w:r>
      <w:r>
        <w:t xml:space="preserve">: </w:t>
      </w:r>
      <w:r>
        <w:t>Trong tính huống mở đầu, hãy chọn một hệ tọa độ phù hợp và xác định tọa độ của chiếc bóng đèn với hệ tọa độ đó.</w:t>
      </w:r>
      <w:r>
        <w:br/>
      </w:r>
      <w:r>
        <w:t>Trong Hình 2.34, một chiếc bóng đèn cách sàn nhà là 2m, cách hai bức tường lần lượt là 1m và 1,5m.</w:t>
      </w:r>
      <w:r>
        <w:br/>
      </w:r>
      <w:r>
        <w:drawing>
          <wp:inline xmlns:a="http://schemas.openxmlformats.org/drawingml/2006/main" xmlns:pic="http://schemas.openxmlformats.org/drawingml/2006/picture">
            <wp:extent cx="1905000" cy="1866899"/>
            <wp:docPr id="8" name="Picture 8"/>
            <wp:cNvGraphicFramePr>
              <a:graphicFrameLocks noChangeAspect="1"/>
            </wp:cNvGraphicFramePr>
            <a:graphic>
              <a:graphicData uri="http://schemas.openxmlformats.org/drawingml/2006/picture">
                <pic:pic>
                  <pic:nvPicPr>
                    <pic:cNvPr id="0" name="temp_inline_772449eb22c3423884dea65a63dbca56.jpg"/>
                    <pic:cNvPicPr/>
                  </pic:nvPicPr>
                  <pic:blipFill>
                    <a:blip r:embed="rId10"/>
                    <a:stretch>
                      <a:fillRect/>
                    </a:stretch>
                  </pic:blipFill>
                  <pic:spPr>
                    <a:xfrm>
                      <a:off x="0" y="0"/>
                      <a:ext cx="1905000" cy="1866899"/>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876425"/>
            <wp:docPr id="9" name="Picture 9"/>
            <wp:cNvGraphicFramePr>
              <a:graphicFrameLocks noChangeAspect="1"/>
            </wp:cNvGraphicFramePr>
            <a:graphic>
              <a:graphicData uri="http://schemas.openxmlformats.org/drawingml/2006/picture">
                <pic:pic>
                  <pic:nvPicPr>
                    <pic:cNvPr id="0" name="temp_inline_e74fee45c8664f2dbc22bf0cc76c7b5b.jpg"/>
                    <pic:cNvPicPr/>
                  </pic:nvPicPr>
                  <pic:blipFill>
                    <a:blip r:embed="rId11"/>
                    <a:stretch>
                      <a:fillRect/>
                    </a:stretch>
                  </pic:blipFill>
                  <pic:spPr>
                    <a:xfrm>
                      <a:off x="0" y="0"/>
                      <a:ext cx="1905000" cy="1876425"/>
                    </a:xfrm>
                    <a:prstGeom prst="rect"/>
                  </pic:spPr>
                </pic:pic>
              </a:graphicData>
            </a:graphic>
          </wp:inline>
        </w:drawing>
      </w:r>
      <w:r>
        <w:br/>
      </w:r>
      <w:r>
        <w:t>Mô tả: Hệ tọa độ Oxyz có:</w:t>
      </w:r>
      <w:r>
        <w:br/>
      </w:r>
      <w:r>
        <w:t>+ Mặt phẳng (Oxy) là sàn nhà, hai mặt phẳng (Oyz), (Ozx) hai bức tường. Khi đó, ba mặt phẳng đôi một vuông góc với nhau.</w:t>
      </w:r>
      <w:r>
        <w:br/>
      </w:r>
      <w:r>
        <w:t>+ Gốc tọa độ O (trùng với một góc phòng) là giao điểm của ba trục Ox, Oy, Oz.</w:t>
      </w:r>
      <w:r>
        <w:br/>
      </w:r>
      <w:r>
        <w:t xml:space="preserve"> Khi đó, bóng đèn có tọa độ (1,5; 1; 2).</w:t>
      </w:r>
      <w:r>
        <w:br/>
      </w:r>
      <w:r>
        <w:br/>
      </w:r>
      <w:r>
        <w:br/>
      </w:r>
      <w:r>
        <w:rPr>
          <w:b/>
        </w:rPr>
        <w:t>HĐ3 trang 62 Toán 12 Tập 1</w:t>
      </w:r>
      <w:r>
        <w:t xml:space="preserve">: </w:t>
      </w:r>
      <w:r>
        <w:t xml:space="preserve">Trong không gian Oxyz, cho vectơ </w:t>
      </w:r>
      <w:r>
        <w:t>→</w:t>
      </w:r>
      <w:r>
        <w:t>a</w:t>
      </w:r>
      <w:r>
        <w:t>a→</w:t>
      </w:r>
      <w:r>
        <w:t xml:space="preserve"> tùy ý (H.2.41). Lấy điểm M sao cho </w:t>
      </w:r>
      <w:r>
        <w:t>−</w:t>
      </w:r>
      <w:r>
        <w:t>−</w:t>
      </w:r>
      <w:r>
        <w:t>→</w:t>
      </w:r>
      <w:r>
        <w:t>O</w:t>
      </w:r>
      <w:r>
        <w:t>M</w:t>
      </w:r>
      <w:r>
        <w:t>=</w:t>
      </w:r>
      <w:r>
        <w:t>→</w:t>
      </w:r>
      <w:r>
        <w:t>a</w:t>
      </w:r>
      <w:r>
        <w:t>OM→=a→</w:t>
      </w:r>
      <w:r>
        <w:t xml:space="preserve"> và giải thích vì sao có bộ ba số (x; y; z) sao cho </w:t>
      </w:r>
      <w:r>
        <w:t>→</w:t>
      </w:r>
      <w:r>
        <w:t>a</w:t>
      </w:r>
      <w:r>
        <w:t>=</w:t>
      </w:r>
      <w:r>
        <w:t>x</w:t>
      </w:r>
      <w:r>
        <w:t>→</w:t>
      </w:r>
      <w:r>
        <w:t>i</w:t>
      </w:r>
      <w:r>
        <w:t>+</w:t>
      </w:r>
      <w:r>
        <w:t>y</w:t>
      </w:r>
      <w:r>
        <w:t>→</w:t>
      </w:r>
      <w:r>
        <w:t>j</w:t>
      </w:r>
      <w:r>
        <w:t>+</w:t>
      </w:r>
      <w:r>
        <w:t>z</w:t>
      </w:r>
      <w:r>
        <w:t>→</w:t>
      </w:r>
      <w:r>
        <w:t>k</w:t>
      </w:r>
      <w:r>
        <w:t>a→=xi→+yj→+zk→</w:t>
      </w:r>
      <w:r>
        <w:t>.</w:t>
      </w:r>
      <w:r>
        <w:br/>
      </w:r>
      <w:r>
        <w:drawing>
          <wp:inline xmlns:a="http://schemas.openxmlformats.org/drawingml/2006/main" xmlns:pic="http://schemas.openxmlformats.org/drawingml/2006/picture">
            <wp:extent cx="1905000" cy="1638300"/>
            <wp:docPr id="10" name="Picture 10"/>
            <wp:cNvGraphicFramePr>
              <a:graphicFrameLocks noChangeAspect="1"/>
            </wp:cNvGraphicFramePr>
            <a:graphic>
              <a:graphicData uri="http://schemas.openxmlformats.org/drawingml/2006/picture">
                <pic:pic>
                  <pic:nvPicPr>
                    <pic:cNvPr id="0" name="temp_inline_ce4aece186bd47e3a624e7276cd4502a.jpg"/>
                    <pic:cNvPicPr/>
                  </pic:nvPicPr>
                  <pic:blipFill>
                    <a:blip r:embed="rId16"/>
                    <a:stretch>
                      <a:fillRect/>
                    </a:stretch>
                  </pic:blipFill>
                  <pic:spPr>
                    <a:xfrm>
                      <a:off x="0" y="0"/>
                      <a:ext cx="1905000" cy="1638300"/>
                    </a:xfrm>
                    <a:prstGeom prst="rect"/>
                  </pic:spPr>
                </pic:pic>
              </a:graphicData>
            </a:graphic>
          </wp:inline>
        </w:drawing>
      </w:r>
      <w:r>
        <w:br/>
      </w:r>
      <w:r>
        <w:rPr>
          <w:b/>
        </w:rPr>
        <w:t>Lời giải:</w:t>
      </w:r>
      <w:r>
        <w:br/>
      </w:r>
      <w:r>
        <w:t xml:space="preserve">Theo khái niệm tọa độ trong không gian ta có: </w:t>
      </w:r>
      <w:r>
        <w:t>−</w:t>
      </w:r>
      <w:r>
        <w:t>−</w:t>
      </w:r>
      <w:r>
        <w:t>→</w:t>
      </w:r>
      <w:r>
        <w:t>O</w:t>
      </w:r>
      <w:r>
        <w:t>M</w:t>
      </w:r>
      <w:r>
        <w:t>=</w:t>
      </w:r>
      <w:r>
        <w:t>x</w:t>
      </w:r>
      <w:r>
        <w:t>→</w:t>
      </w:r>
      <w:r>
        <w:t>i</w:t>
      </w:r>
      <w:r>
        <w:t>+</w:t>
      </w:r>
      <w:r>
        <w:t>y</w:t>
      </w:r>
      <w:r>
        <w:t>→</w:t>
      </w:r>
      <w:r>
        <w:t>j</w:t>
      </w:r>
      <w:r>
        <w:t>+</w:t>
      </w:r>
      <w:r>
        <w:t>z</w:t>
      </w:r>
      <w:r>
        <w:t>→</w:t>
      </w:r>
      <w:r>
        <w:t>k</w:t>
      </w:r>
      <w:r>
        <w:t>OM→=xi→+yj→+zk→</w:t>
      </w:r>
      <w:r>
        <w:t xml:space="preserve">. Mà </w:t>
      </w:r>
      <w:r>
        <w:t>−</w:t>
      </w:r>
      <w:r>
        <w:t>−</w:t>
      </w:r>
      <w:r>
        <w:t>→</w:t>
      </w:r>
      <w:r>
        <w:t>O</w:t>
      </w:r>
      <w:r>
        <w:t>M</w:t>
      </w:r>
      <w:r>
        <w:t>=</w:t>
      </w:r>
      <w:r>
        <w:t>→</w:t>
      </w:r>
      <w:r>
        <w:t>a</w:t>
      </w:r>
      <w:r>
        <w:t>OM→=a→</w:t>
      </w:r>
      <w:r>
        <w:t xml:space="preserve"> nên </w:t>
      </w:r>
      <w:r>
        <w:t>→</w:t>
      </w:r>
      <w:r>
        <w:t>a</w:t>
      </w:r>
      <w:r>
        <w:t>=</w:t>
      </w:r>
      <w:r>
        <w:t>x</w:t>
      </w:r>
      <w:r>
        <w:t>→</w:t>
      </w:r>
      <w:r>
        <w:t>i</w:t>
      </w:r>
      <w:r>
        <w:t>+</w:t>
      </w:r>
      <w:r>
        <w:t>y</w:t>
      </w:r>
      <w:r>
        <w:t>→</w:t>
      </w:r>
      <w:r>
        <w:t>j</w:t>
      </w:r>
      <w:r>
        <w:t>+</w:t>
      </w:r>
      <w:r>
        <w:t>z</w:t>
      </w:r>
      <w:r>
        <w:t>→</w:t>
      </w:r>
      <w:r>
        <w:t>k</w:t>
      </w:r>
      <w:r>
        <w:t>a→=xi→+yj→+zk→</w:t>
      </w:r>
      <w:r>
        <w:t xml:space="preserve">. Do đó, có bộ ba số (x; y; z) sao cho </w:t>
      </w:r>
      <w:r>
        <w:t>→</w:t>
      </w:r>
      <w:r>
        <w:t>a</w:t>
      </w:r>
      <w:r>
        <w:t>=</w:t>
      </w:r>
      <w:r>
        <w:t>x</w:t>
      </w:r>
      <w:r>
        <w:t>→</w:t>
      </w:r>
      <w:r>
        <w:t>i</w:t>
      </w:r>
      <w:r>
        <w:t>+</w:t>
      </w:r>
      <w:r>
        <w:t>y</w:t>
      </w:r>
      <w:r>
        <w:t>→</w:t>
      </w:r>
      <w:r>
        <w:t>j</w:t>
      </w:r>
      <w:r>
        <w:t>+</w:t>
      </w:r>
      <w:r>
        <w:t>z</w:t>
      </w:r>
      <w:r>
        <w:t>→</w:t>
      </w:r>
      <w:r>
        <w:t>k</w:t>
      </w:r>
      <w:r>
        <w:t>a→=xi→+yj→+zk→</w:t>
      </w:r>
      <w:r>
        <w:t>.</w:t>
      </w:r>
      <w:r>
        <w:br/>
      </w:r>
      <w:r>
        <w:rPr>
          <w:b/>
        </w:rPr>
        <w:t>Giải Toán 12 trang 63</w:t>
      </w:r>
      <w:r>
        <w:t xml:space="preserve"> </w:t>
      </w:r>
      <w:r>
        <w:rPr>
          <w:b/>
        </w:rPr>
        <w:t>Tập 1</w:t>
      </w:r>
      <w:r>
        <w:br/>
      </w:r>
      <w:r>
        <w:br/>
      </w:r>
      <w:r>
        <w:br/>
      </w:r>
      <w:r>
        <w:rPr>
          <w:b/>
        </w:rPr>
        <w:t>Luyện tập 4 trang 63 Toán 12 Tập 1</w:t>
      </w:r>
      <w:r>
        <w:t>:</w:t>
      </w:r>
      <w:r>
        <w:t xml:space="preserve"> Trong không gian Oxyz, hãy xác định tọa độ của vectơ </w:t>
      </w:r>
      <w:r>
        <w:t>→</w:t>
      </w:r>
      <w:r>
        <w:t>i</w:t>
      </w:r>
      <w:r>
        <w:t>+</w:t>
      </w:r>
      <w:r>
        <w:t>2</w:t>
      </w:r>
      <w:r>
        <w:t>→</w:t>
      </w:r>
      <w:r>
        <w:t>j</w:t>
      </w:r>
      <w:r>
        <w:t>+</w:t>
      </w:r>
      <w:r>
        <w:t>5</w:t>
      </w:r>
      <w:r>
        <w:t>→</w:t>
      </w:r>
      <w:r>
        <w:t>k</w:t>
      </w:r>
      <w:r>
        <w:t>i→+2j→+5k→</w:t>
      </w:r>
      <w:r>
        <w:t>.</w:t>
      </w:r>
      <w:r>
        <w:br/>
      </w:r>
      <w:r>
        <w:rPr>
          <w:b/>
        </w:rPr>
        <w:t>Lời giải:</w:t>
      </w:r>
      <w:r>
        <w:br/>
      </w:r>
      <w:r>
        <w:t xml:space="preserve">Tọa độ của vectơ </w:t>
      </w:r>
      <w:r>
        <w:t>→</w:t>
      </w:r>
      <w:r>
        <w:t>i</w:t>
      </w:r>
      <w:r>
        <w:t>+</w:t>
      </w:r>
      <w:r>
        <w:t>2</w:t>
      </w:r>
      <w:r>
        <w:t>→</w:t>
      </w:r>
      <w:r>
        <w:t>j</w:t>
      </w:r>
      <w:r>
        <w:t>+</w:t>
      </w:r>
      <w:r>
        <w:t>5</w:t>
      </w:r>
      <w:r>
        <w:t>→</w:t>
      </w:r>
      <w:r>
        <w:t>k</w:t>
      </w:r>
      <w:r>
        <w:t>i→+2j→+5k→</w:t>
      </w:r>
      <w:r>
        <w:t xml:space="preserve"> là </w:t>
      </w:r>
      <w:r>
        <w:t>(</w:t>
      </w:r>
      <w:r>
        <w:t>1</w:t>
      </w:r>
      <w:r>
        <w:t>;</w:t>
      </w:r>
      <w:r>
        <w:t>2</w:t>
      </w:r>
      <w:r>
        <w:t>;</w:t>
      </w:r>
      <w:r>
        <w:t>5</w:t>
      </w:r>
      <w:r>
        <w:t>)</w:t>
      </w:r>
      <w:r>
        <w:t>(1;2;5)</w:t>
      </w:r>
      <w:r>
        <w:t>.</w:t>
      </w:r>
      <w:r>
        <w:br/>
      </w:r>
      <w:r>
        <w:br/>
      </w:r>
      <w:r>
        <w:br/>
      </w:r>
      <w:r>
        <w:rPr>
          <w:b/>
        </w:rPr>
        <w:t>HĐ4 trang 63 Toán 12 Tập 1</w:t>
      </w:r>
      <w:r>
        <w:t xml:space="preserve">: </w:t>
      </w:r>
      <w:r>
        <w:t xml:space="preserve">Trong không gian Oxyz, cho hai điểm </w:t>
      </w:r>
      <w:r>
        <w:t>M</w:t>
      </w:r>
      <w:r>
        <w:t>(</w:t>
      </w:r>
      <w:r>
        <w:t>x</w:t>
      </w:r>
      <w:r>
        <w:t>;</w:t>
      </w:r>
      <w:r>
        <w:t>y</w:t>
      </w:r>
      <w:r>
        <w:t>;</w:t>
      </w:r>
      <w:r>
        <w:t>z</w:t>
      </w:r>
      <w:r>
        <w:t>)</w:t>
      </w:r>
      <w:r>
        <w:t>M(x;y;z)</w:t>
      </w:r>
      <w:r>
        <w:t xml:space="preserve"> và </w:t>
      </w:r>
      <w:r>
        <w:t>N</w:t>
      </w:r>
      <w:r>
        <w:t>(</w:t>
      </w:r>
      <w:r>
        <w:t>x</w:t>
      </w:r>
      <w:r>
        <w:t>′</w:t>
      </w:r>
      <w:r>
        <w:t>;</w:t>
      </w:r>
      <w:r>
        <w:t>y</w:t>
      </w:r>
      <w:r>
        <w:t>′</w:t>
      </w:r>
      <w:r>
        <w:t>;</w:t>
      </w:r>
      <w:r>
        <w:t>z</w:t>
      </w:r>
      <w:r>
        <w:t>′</w:t>
      </w:r>
      <w:r>
        <w:t>)</w:t>
      </w:r>
      <w:r>
        <w:t>N(x^(′);y^(′);z^(′))</w:t>
      </w:r>
      <w:r>
        <w:t>.</w:t>
      </w:r>
      <w:r>
        <w:br/>
      </w:r>
      <w:r>
        <w:t xml:space="preserve">a) Hãy biểu diễn hai vectơ </w:t>
      </w:r>
      <w:r>
        <w:t>−</w:t>
      </w:r>
      <w:r>
        <w:t>−</w:t>
      </w:r>
      <w:r>
        <w:t>→</w:t>
      </w:r>
      <w:r>
        <w:t>O</w:t>
      </w:r>
      <w:r>
        <w:t>M</w:t>
      </w:r>
      <w:r>
        <w:t>OM→</w:t>
      </w:r>
      <w:r>
        <w:t xml:space="preserve"> và </w:t>
      </w:r>
      <w:r>
        <w:t>−</w:t>
      </w:r>
      <w:r>
        <w:t>−</w:t>
      </w:r>
      <w:r>
        <w:t>→</w:t>
      </w:r>
      <w:r>
        <w:t>O</w:t>
      </w:r>
      <w:r>
        <w:t>N</w:t>
      </w:r>
      <w:r>
        <w:t>ON→</w:t>
      </w:r>
      <w:r>
        <w:t xml:space="preserve"> qua các vectơ </w:t>
      </w:r>
      <w:r>
        <w:t>→</w:t>
      </w:r>
      <w:r>
        <w:t>i</w:t>
      </w:r>
      <w:r>
        <w:t>,</w:t>
      </w:r>
      <w:r>
        <w:t>→</w:t>
      </w:r>
      <w:r>
        <w:t>j</w:t>
      </w:r>
      <w:r>
        <w:t>i→,j→</w:t>
      </w:r>
      <w:r>
        <w:t xml:space="preserve"> và </w:t>
      </w:r>
      <w:r>
        <w:t>→</w:t>
      </w:r>
      <w:r>
        <w:t>k</w:t>
      </w:r>
      <w:r>
        <w:t>k→</w:t>
      </w:r>
      <w:r>
        <w:t>.</w:t>
      </w:r>
      <w:r>
        <w:br/>
      </w:r>
      <w:r>
        <w:t xml:space="preserve">b) Xác định tọa độ của vectơ </w:t>
      </w:r>
      <w:r>
        <w:t>−</w:t>
      </w:r>
      <w:r>
        <w:t>−−</w:t>
      </w:r>
      <w:r>
        <w:t>→</w:t>
      </w:r>
      <w:r>
        <w:t>M</w:t>
      </w:r>
      <w:r>
        <w:t>N</w:t>
      </w:r>
      <w:r>
        <w:t>MN→</w:t>
      </w:r>
      <w:r>
        <w:t>.</w:t>
      </w:r>
      <w:r>
        <w:br/>
      </w:r>
      <w:r>
        <w:rPr>
          <w:b/>
        </w:rPr>
        <w:t>Lời giải:</w:t>
      </w:r>
      <w:r>
        <w:br/>
      </w:r>
      <w:r>
        <w:t xml:space="preserve">a) Ta có: </w:t>
      </w:r>
      <w:r>
        <w:t>−</w:t>
      </w:r>
      <w:r>
        <w:t>−</w:t>
      </w:r>
      <w:r>
        <w:t>→</w:t>
      </w:r>
      <w:r>
        <w:t>O</w:t>
      </w:r>
      <w:r>
        <w:t>M</w:t>
      </w:r>
      <w:r>
        <w:t>=</w:t>
      </w:r>
      <w:r>
        <w:t>x</w:t>
      </w:r>
      <w:r>
        <w:t>.</w:t>
      </w:r>
      <w:r>
        <w:t>→</w:t>
      </w:r>
      <w:r>
        <w:t>i</w:t>
      </w:r>
      <w:r>
        <w:t>+</w:t>
      </w:r>
      <w:r>
        <w:t>y</w:t>
      </w:r>
      <w:r>
        <w:t>.</w:t>
      </w:r>
      <w:r>
        <w:t>→</w:t>
      </w:r>
      <w:r>
        <w:t>j</w:t>
      </w:r>
      <w:r>
        <w:t>+</w:t>
      </w:r>
      <w:r>
        <w:t>z</w:t>
      </w:r>
      <w:r>
        <w:t>.</w:t>
      </w:r>
      <w:r>
        <w:t>→</w:t>
      </w:r>
      <w:r>
        <w:t>k</w:t>
      </w:r>
      <w:r>
        <w:t>OM→=x.i→+y.j→+z.k→</w:t>
      </w:r>
      <w:r>
        <w:t xml:space="preserve">, </w:t>
      </w:r>
      <w:r>
        <w:t>−</w:t>
      </w:r>
      <w:r>
        <w:t>−</w:t>
      </w:r>
      <w:r>
        <w:t>→</w:t>
      </w:r>
      <w:r>
        <w:t>O</w:t>
      </w:r>
      <w:r>
        <w:t>N</w:t>
      </w:r>
      <w:r>
        <w:t>=</w:t>
      </w:r>
      <w:r>
        <w:t>x</w:t>
      </w:r>
      <w:r>
        <w:t>′</w:t>
      </w:r>
      <w:r>
        <w:t>.</w:t>
      </w:r>
      <w:r>
        <w:t>→</w:t>
      </w:r>
      <w:r>
        <w:t>i</w:t>
      </w:r>
      <w:r>
        <w:t>+</w:t>
      </w:r>
      <w:r>
        <w:t>y</w:t>
      </w:r>
      <w:r>
        <w:t>′</w:t>
      </w:r>
      <w:r>
        <w:t>.</w:t>
      </w:r>
      <w:r>
        <w:t>→</w:t>
      </w:r>
      <w:r>
        <w:t>j</w:t>
      </w:r>
      <w:r>
        <w:t>+</w:t>
      </w:r>
      <w:r>
        <w:t>z</w:t>
      </w:r>
      <w:r>
        <w:t>′</w:t>
      </w:r>
      <w:r>
        <w:t>.</w:t>
      </w:r>
      <w:r>
        <w:t>→</w:t>
      </w:r>
      <w:r>
        <w:t>k</w:t>
      </w:r>
      <w:r>
        <w:t>ON→=x^(′).i→+y^(′).j→+z^(′).k→</w:t>
      </w:r>
      <w:r>
        <w:br/>
      </w:r>
      <w:r>
        <w:t>b) Ta có:</w:t>
      </w:r>
      <w:r>
        <w:t>−</w:t>
      </w:r>
      <w:r>
        <w:t>−−</w:t>
      </w:r>
      <w:r>
        <w:t>→</w:t>
      </w:r>
      <w:r>
        <w:t>M</w:t>
      </w:r>
      <w:r>
        <w:t>N</w:t>
      </w:r>
      <w:r>
        <w:t>=</w:t>
      </w:r>
      <w:r>
        <w:t>−</w:t>
      </w:r>
      <w:r>
        <w:t>−</w:t>
      </w:r>
      <w:r>
        <w:t>→</w:t>
      </w:r>
      <w:r>
        <w:t>O</w:t>
      </w:r>
      <w:r>
        <w:t>N</w:t>
      </w:r>
      <w:r>
        <w:t>−</w:t>
      </w:r>
      <w:r>
        <w:t>−</w:t>
      </w:r>
      <w:r>
        <w:t>−</w:t>
      </w:r>
      <w:r>
        <w:t>→</w:t>
      </w:r>
      <w:r>
        <w:t>O</w:t>
      </w:r>
      <w:r>
        <w:t>M</w:t>
      </w:r>
      <w:r>
        <w:t>=</w:t>
      </w:r>
      <w:r>
        <w:t>(</w:t>
      </w:r>
      <w:r>
        <w:t>x</w:t>
      </w:r>
      <w:r>
        <w:t>′</w:t>
      </w:r>
      <w:r>
        <w:t>.</w:t>
      </w:r>
      <w:r>
        <w:t>→</w:t>
      </w:r>
      <w:r>
        <w:t>i</w:t>
      </w:r>
      <w:r>
        <w:t>+</w:t>
      </w:r>
      <w:r>
        <w:t>y</w:t>
      </w:r>
      <w:r>
        <w:t>′</w:t>
      </w:r>
      <w:r>
        <w:t>.</w:t>
      </w:r>
      <w:r>
        <w:t>→</w:t>
      </w:r>
      <w:r>
        <w:t>j</w:t>
      </w:r>
      <w:r>
        <w:t>+</w:t>
      </w:r>
      <w:r>
        <w:t>z</w:t>
      </w:r>
      <w:r>
        <w:t>′</w:t>
      </w:r>
      <w:r>
        <w:t>.</w:t>
      </w:r>
      <w:r>
        <w:t>→</w:t>
      </w:r>
      <w:r>
        <w:t>k</w:t>
      </w:r>
      <w:r>
        <w:t>)</w:t>
      </w:r>
      <w:r>
        <w:t>−</w:t>
      </w:r>
      <w:r>
        <w:t>(</w:t>
      </w:r>
      <w:r>
        <w:t>x</w:t>
      </w:r>
      <w:r>
        <w:t>.</w:t>
      </w:r>
      <w:r>
        <w:t>→</w:t>
      </w:r>
      <w:r>
        <w:t>i</w:t>
      </w:r>
      <w:r>
        <w:t>+</w:t>
      </w:r>
      <w:r>
        <w:t>y</w:t>
      </w:r>
      <w:r>
        <w:t>.</w:t>
      </w:r>
      <w:r>
        <w:t>→</w:t>
      </w:r>
      <w:r>
        <w:t>j</w:t>
      </w:r>
      <w:r>
        <w:t>+</w:t>
      </w:r>
      <w:r>
        <w:t>z</w:t>
      </w:r>
      <w:r>
        <w:t>.</w:t>
      </w:r>
      <w:r>
        <w:t>→</w:t>
      </w:r>
      <w:r>
        <w:t>k</w:t>
      </w:r>
      <w:r>
        <w:t>)</w:t>
      </w:r>
      <w:r>
        <w:t>MN→=ON→−OM→=(x^(′).i→+y^(′).j→+z^(′).k→)−(x.i→+y.j→+z.k→)</w:t>
      </w:r>
      <w:r>
        <w:br/>
      </w:r>
      <w:r>
        <w:t>=</w:t>
      </w:r>
      <w:r>
        <w:t>(</w:t>
      </w:r>
      <w:r>
        <w:t>x</w:t>
      </w:r>
      <w:r>
        <w:t>′</w:t>
      </w:r>
      <w:r>
        <w:t>−</w:t>
      </w:r>
      <w:r>
        <w:t>x</w:t>
      </w:r>
      <w:r>
        <w:t>)</w:t>
      </w:r>
      <w:r>
        <w:t>.</w:t>
      </w:r>
      <w:r>
        <w:t>→</w:t>
      </w:r>
      <w:r>
        <w:t>i</w:t>
      </w:r>
      <w:r>
        <w:t>+</w:t>
      </w:r>
      <w:r>
        <w:t>(</w:t>
      </w:r>
      <w:r>
        <w:t>y</w:t>
      </w:r>
      <w:r>
        <w:t>′</w:t>
      </w:r>
      <w:r>
        <w:t>−</w:t>
      </w:r>
      <w:r>
        <w:t>y</w:t>
      </w:r>
      <w:r>
        <w:t>)</w:t>
      </w:r>
      <w:r>
        <w:t>.</w:t>
      </w:r>
      <w:r>
        <w:t>→</w:t>
      </w:r>
      <w:r>
        <w:t>j</w:t>
      </w:r>
      <w:r>
        <w:t>+</w:t>
      </w:r>
      <w:r>
        <w:t>(</w:t>
      </w:r>
      <w:r>
        <w:t>z</w:t>
      </w:r>
      <w:r>
        <w:t>′</w:t>
      </w:r>
      <w:r>
        <w:t>−</w:t>
      </w:r>
      <w:r>
        <w:t>z</w:t>
      </w:r>
      <w:r>
        <w:t>)</w:t>
      </w:r>
      <w:r>
        <w:t>.</w:t>
      </w:r>
      <w:r>
        <w:t>→</w:t>
      </w:r>
      <w:r>
        <w:t>k</w:t>
      </w:r>
      <w:r>
        <w:t>=(x^(′)−x).i→+(y^(′)−y).j→+(z^(′)−z).k→</w:t>
      </w:r>
      <w:r>
        <w:br/>
      </w:r>
      <w:r>
        <w:t xml:space="preserve">Do đó, </w:t>
      </w:r>
      <w:r>
        <w:t>−</w:t>
      </w:r>
      <w:r>
        <w:t>−−</w:t>
      </w:r>
      <w:r>
        <w:t>→</w:t>
      </w:r>
      <w:r>
        <w:t>M</w:t>
      </w:r>
      <w:r>
        <w:t>N</w:t>
      </w:r>
      <w:r>
        <w:t>=</w:t>
      </w:r>
      <w:r>
        <w:t>(</w:t>
      </w:r>
      <w:r>
        <w:t>x</w:t>
      </w:r>
      <w:r>
        <w:t>′</w:t>
      </w:r>
      <w:r>
        <w:t>−</w:t>
      </w:r>
      <w:r>
        <w:t>x</w:t>
      </w:r>
      <w:r>
        <w:t>;</w:t>
      </w:r>
      <w:r>
        <w:t>y</w:t>
      </w:r>
      <w:r>
        <w:t>′</w:t>
      </w:r>
      <w:r>
        <w:t>−</w:t>
      </w:r>
      <w:r>
        <w:t>y</w:t>
      </w:r>
      <w:r>
        <w:t>;</w:t>
      </w:r>
      <w:r>
        <w:t>z</w:t>
      </w:r>
      <w:r>
        <w:t>′</w:t>
      </w:r>
      <w:r>
        <w:t>−</w:t>
      </w:r>
      <w:r>
        <w:t>z</w:t>
      </w:r>
      <w:r>
        <w:t>)</w:t>
      </w:r>
      <w:r>
        <w:t>MN→=(x^(′)−x;y^(′)−y;z^(′)−z)</w:t>
      </w:r>
      <w:r>
        <w:t>.</w:t>
      </w:r>
      <w:r>
        <w:br/>
      </w:r>
      <w:r>
        <w:rPr>
          <w:b/>
        </w:rPr>
        <w:t>Giải Toán 12 trang 64</w:t>
      </w:r>
      <w:r>
        <w:t xml:space="preserve"> </w:t>
      </w:r>
      <w:r>
        <w:rPr>
          <w:b/>
        </w:rPr>
        <w:t>Tập 1</w:t>
      </w:r>
      <w:r>
        <w:br/>
      </w:r>
      <w:r>
        <w:br/>
      </w:r>
      <w:r>
        <w:br/>
      </w:r>
      <w:r>
        <w:rPr>
          <w:b/>
        </w:rPr>
        <w:t>Luyện tập 5 trang 64 Toán 12 Tập 1</w:t>
      </w:r>
      <w:r>
        <w:t xml:space="preserve">: </w:t>
      </w:r>
      <w:r>
        <w:t>Trong Ví dụ 5, xác định tọa độ của các điểm D và D’ sao cho ABCD.A’B’C’D’ là hình hộp.</w:t>
      </w:r>
      <w:r>
        <w:br/>
      </w:r>
      <w:r>
        <w:rPr>
          <w:b/>
        </w:rPr>
        <w:t>Lời giải:</w:t>
      </w:r>
      <w:r>
        <w:br/>
      </w:r>
      <w:r>
        <w:drawing>
          <wp:inline xmlns:a="http://schemas.openxmlformats.org/drawingml/2006/main" xmlns:pic="http://schemas.openxmlformats.org/drawingml/2006/picture">
            <wp:extent cx="1905000" cy="1619250"/>
            <wp:docPr id="11" name="Picture 11"/>
            <wp:cNvGraphicFramePr>
              <a:graphicFrameLocks noChangeAspect="1"/>
            </wp:cNvGraphicFramePr>
            <a:graphic>
              <a:graphicData uri="http://schemas.openxmlformats.org/drawingml/2006/picture">
                <pic:pic>
                  <pic:nvPicPr>
                    <pic:cNvPr id="0" name="temp_inline_54cba08ff15743e4bb64a8a3b999e89b.jpg"/>
                    <pic:cNvPicPr/>
                  </pic:nvPicPr>
                  <pic:blipFill>
                    <a:blip r:embed="rId17"/>
                    <a:stretch>
                      <a:fillRect/>
                    </a:stretch>
                  </pic:blipFill>
                  <pic:spPr>
                    <a:xfrm>
                      <a:off x="0" y="0"/>
                      <a:ext cx="1905000" cy="1619250"/>
                    </a:xfrm>
                    <a:prstGeom prst="rect"/>
                  </pic:spPr>
                </pic:pic>
              </a:graphicData>
            </a:graphic>
          </wp:inline>
        </w:drawing>
      </w:r>
      <w:r>
        <w:br/>
      </w:r>
      <w:r>
        <w:t xml:space="preserve">Gọi tọa độ của điểm D là (x; y; z), tọa độ của D’ là </w:t>
      </w:r>
      <w:r>
        <w:t>(</w:t>
      </w:r>
      <w:r>
        <w:t>x</w:t>
      </w:r>
      <w:r>
        <w:t>′</w:t>
      </w:r>
      <w:r>
        <w:t>;</w:t>
      </w:r>
      <w:r>
        <w:t>y</w:t>
      </w:r>
      <w:r>
        <w:t>′</w:t>
      </w:r>
      <w:r>
        <w:t>;</w:t>
      </w:r>
      <w:r>
        <w:t>z</w:t>
      </w:r>
      <w:r>
        <w:t>′</w:t>
      </w:r>
      <w:r>
        <w:t>)</w:t>
      </w:r>
      <w:r>
        <w:t>(x^(′);y^(′);z^(′))</w:t>
      </w:r>
      <w:r>
        <w:t xml:space="preserve">, khi đó </w:t>
      </w:r>
      <w:r>
        <w:t>−</w:t>
      </w:r>
      <w:r>
        <w:t>−</w:t>
      </w:r>
      <w:r>
        <w:t>→</w:t>
      </w:r>
      <w:r>
        <w:t>A</w:t>
      </w:r>
      <w:r>
        <w:t>D</w:t>
      </w:r>
      <w:r>
        <w:t>(</w:t>
      </w:r>
      <w:r>
        <w:t>x</w:t>
      </w:r>
      <w:r>
        <w:t>−</w:t>
      </w:r>
      <w:r>
        <w:t>1</w:t>
      </w:r>
      <w:r>
        <w:t>;</w:t>
      </w:r>
      <w:r>
        <w:t>y</w:t>
      </w:r>
      <w:r>
        <w:t>;</w:t>
      </w:r>
      <w:r>
        <w:t>z</w:t>
      </w:r>
      <w:r>
        <w:t>−</w:t>
      </w:r>
      <w:r>
        <w:t>2</w:t>
      </w:r>
      <w:r>
        <w:t>)</w:t>
      </w:r>
      <w:r>
        <w:t>AD→(x−1;y;z−2)</w:t>
      </w:r>
      <w:r>
        <w:t xml:space="preserve"> và </w:t>
      </w:r>
      <w:r>
        <w:t>−</w:t>
      </w:r>
      <w:r>
        <w:t>−−</w:t>
      </w:r>
      <w:r>
        <w:t>→</w:t>
      </w:r>
      <w:r>
        <w:t>A</w:t>
      </w:r>
      <w:r>
        <w:t>′</w:t>
      </w:r>
      <w:r>
        <w:t>D</w:t>
      </w:r>
      <w:r>
        <w:t>′</w:t>
      </w:r>
      <w:r>
        <w:t>(</w:t>
      </w:r>
      <w:r>
        <w:t>x</w:t>
      </w:r>
      <w:r>
        <w:t>−</w:t>
      </w:r>
      <w:r>
        <w:t>5</w:t>
      </w:r>
      <w:r>
        <w:t>;</w:t>
      </w:r>
      <w:r>
        <w:t>y</w:t>
      </w:r>
      <w:r>
        <w:t>;</w:t>
      </w:r>
      <w:r>
        <w:t>z</w:t>
      </w:r>
      <w:r>
        <w:t>−</w:t>
      </w:r>
      <w:r>
        <w:t>1</w:t>
      </w:r>
      <w:r>
        <w:t>)</w:t>
      </w:r>
      <w:r>
        <w:t>A^(′)D^(′)→(x−5;y;z−1)</w:t>
      </w:r>
      <w:r>
        <w:t>.</w:t>
      </w:r>
      <w:r>
        <w:br/>
      </w:r>
      <w:r>
        <w:t>Để ABCD.A’B’C’D’ là hình hộp thì ABCD là hình bình hành.</w:t>
      </w:r>
      <w:r>
        <w:br/>
      </w:r>
      <w:r>
        <w:t xml:space="preserve">Do đó, </w:t>
      </w:r>
      <w:r>
        <w:t>−</w:t>
      </w:r>
      <w:r>
        <w:t>−</w:t>
      </w:r>
      <w:r>
        <w:t>→</w:t>
      </w:r>
      <w:r>
        <w:t>A</w:t>
      </w:r>
      <w:r>
        <w:t>D</w:t>
      </w:r>
      <w:r>
        <w:t>=</w:t>
      </w:r>
      <w:r>
        <w:t>−</w:t>
      </w:r>
      <w:r>
        <w:t>−</w:t>
      </w:r>
      <w:r>
        <w:t>→</w:t>
      </w:r>
      <w:r>
        <w:t>B</w:t>
      </w:r>
      <w:r>
        <w:t>C</w:t>
      </w:r>
      <w:r>
        <w:t>⇒</w:t>
      </w:r>
      <w:r>
        <w:t>⎧</w:t>
      </w:r>
      <w:r>
        <w:t>⎪</w:t>
      </w:r>
      <w:r>
        <w:t>⎨</w:t>
      </w:r>
      <w:r>
        <w:t>⎪</w:t>
      </w:r>
      <w:r>
        <w:t>⎩</w:t>
      </w:r>
      <w:r>
        <w:t>x</w:t>
      </w:r>
      <w:r>
        <w:t>−</w:t>
      </w:r>
      <w:r>
        <w:t>1</w:t>
      </w:r>
      <w:r>
        <w:t>=</w:t>
      </w:r>
      <w:r>
        <w:t>4</w:t>
      </w:r>
      <w:r>
        <w:t>y</w:t>
      </w:r>
      <w:r>
        <w:t>=</w:t>
      </w:r>
      <w:r>
        <w:t>−</w:t>
      </w:r>
      <w:r>
        <w:t>5</w:t>
      </w:r>
      <w:r>
        <w:t>z</w:t>
      </w:r>
      <w:r>
        <w:t>−</w:t>
      </w:r>
      <w:r>
        <w:t>2</w:t>
      </w:r>
      <w:r>
        <w:t>=</w:t>
      </w:r>
      <w:r>
        <w:t>4</w:t>
      </w:r>
      <w:r>
        <w:t>⇔</w:t>
      </w:r>
      <w:r>
        <w:t>⎧</w:t>
      </w:r>
      <w:r>
        <w:t>⎪</w:t>
      </w:r>
      <w:r>
        <w:t>⎨</w:t>
      </w:r>
      <w:r>
        <w:t>⎪</w:t>
      </w:r>
      <w:r>
        <w:t>⎩</w:t>
      </w:r>
      <w:r>
        <w:t>x</w:t>
      </w:r>
      <w:r>
        <w:t>=</w:t>
      </w:r>
      <w:r>
        <w:t>5</w:t>
      </w:r>
      <w:r>
        <w:t>y</w:t>
      </w:r>
      <w:r>
        <w:t>=</w:t>
      </w:r>
      <w:r>
        <w:t>−</w:t>
      </w:r>
      <w:r>
        <w:t>5</w:t>
      </w:r>
      <w:r>
        <w:t>z</w:t>
      </w:r>
      <w:r>
        <w:t>=</w:t>
      </w:r>
      <w:r>
        <w:t>6</w:t>
      </w:r>
      <w:r>
        <w:t>AD→=BC→⇒{x−1=4y=−5z−2=4⇔{x=5y=−5z=6</w:t>
      </w:r>
      <w:r>
        <w:t xml:space="preserve">. Suy ra </w:t>
      </w:r>
      <w:r>
        <w:t>D</w:t>
      </w:r>
      <w:r>
        <w:t>(</w:t>
      </w:r>
      <w:r>
        <w:t>5</w:t>
      </w:r>
      <w:r>
        <w:t>;</w:t>
      </w:r>
      <w:r>
        <w:t>−</w:t>
      </w:r>
      <w:r>
        <w:t>5</w:t>
      </w:r>
      <w:r>
        <w:t>;</w:t>
      </w:r>
      <w:r>
        <w:t>6</w:t>
      </w:r>
      <w:r>
        <w:t>)</w:t>
      </w:r>
      <w:r>
        <w:t>D(5;−5;6)</w:t>
      </w:r>
      <w:r>
        <w:br/>
      </w:r>
      <w:r>
        <w:t>Để ABCD.A’B’C’D’ là hình hộp thì A’B’C’D’ là hình bình hành.</w:t>
      </w:r>
      <w:r>
        <w:br/>
      </w:r>
      <w:r>
        <w:t xml:space="preserve">Do đó, </w:t>
      </w:r>
      <w:r>
        <w:t>−</w:t>
      </w:r>
      <w:r>
        <w:t>−−</w:t>
      </w:r>
      <w:r>
        <w:t>→</w:t>
      </w:r>
      <w:r>
        <w:t>A</w:t>
      </w:r>
      <w:r>
        <w:t>′</w:t>
      </w:r>
      <w:r>
        <w:t>D</w:t>
      </w:r>
      <w:r>
        <w:t>′</w:t>
      </w:r>
      <w:r>
        <w:t>=</w:t>
      </w:r>
      <w:r>
        <w:t>−</w:t>
      </w:r>
      <w:r>
        <w:t>−−</w:t>
      </w:r>
      <w:r>
        <w:t>→</w:t>
      </w:r>
      <w:r>
        <w:t>B</w:t>
      </w:r>
      <w:r>
        <w:t>′</w:t>
      </w:r>
      <w:r>
        <w:t>C</w:t>
      </w:r>
      <w:r>
        <w:t>′</w:t>
      </w:r>
      <w:r>
        <w:t>⇒</w:t>
      </w:r>
      <w:r>
        <w:t>⎧</w:t>
      </w:r>
      <w:r>
        <w:t>⎪</w:t>
      </w:r>
      <w:r>
        <w:t>⎨</w:t>
      </w:r>
      <w:r>
        <w:t>⎪</w:t>
      </w:r>
      <w:r>
        <w:t>⎩</w:t>
      </w:r>
      <w:r>
        <w:t>x</w:t>
      </w:r>
      <w:r>
        <w:t>−</w:t>
      </w:r>
      <w:r>
        <w:t>5</w:t>
      </w:r>
      <w:r>
        <w:t>=</w:t>
      </w:r>
      <w:r>
        <w:t>4</w:t>
      </w:r>
      <w:r>
        <w:t>y</w:t>
      </w:r>
      <w:r>
        <w:t>=</w:t>
      </w:r>
      <w:r>
        <w:t>−</w:t>
      </w:r>
      <w:r>
        <w:t>5</w:t>
      </w:r>
      <w:r>
        <w:t>z</w:t>
      </w:r>
      <w:r>
        <w:t>−</w:t>
      </w:r>
      <w:r>
        <w:t>1</w:t>
      </w:r>
      <w:r>
        <w:t>=</w:t>
      </w:r>
      <w:r>
        <w:t>4</w:t>
      </w:r>
      <w:r>
        <w:t>⇔</w:t>
      </w:r>
      <w:r>
        <w:t>⎧</w:t>
      </w:r>
      <w:r>
        <w:t>⎪</w:t>
      </w:r>
      <w:r>
        <w:t>⎨</w:t>
      </w:r>
      <w:r>
        <w:t>⎪</w:t>
      </w:r>
      <w:r>
        <w:t>⎩</w:t>
      </w:r>
      <w:r>
        <w:t>x</w:t>
      </w:r>
      <w:r>
        <w:t>=</w:t>
      </w:r>
      <w:r>
        <w:t>9</w:t>
      </w:r>
      <w:r>
        <w:t>y</w:t>
      </w:r>
      <w:r>
        <w:t>=</w:t>
      </w:r>
      <w:r>
        <w:t>−</w:t>
      </w:r>
      <w:r>
        <w:t>5</w:t>
      </w:r>
      <w:r>
        <w:t>z</w:t>
      </w:r>
      <w:r>
        <w:t>=</w:t>
      </w:r>
      <w:r>
        <w:t>5</w:t>
      </w:r>
      <w:r>
        <w:t>A^(′)D^(′)→=B^(′)C^(′)→⇒{x−5=4y=−5z−1=4⇔{x=9y=−5z=5</w:t>
      </w:r>
      <w:r>
        <w:t xml:space="preserve">. Suy ra </w:t>
      </w:r>
      <w:r>
        <w:t>D</w:t>
      </w:r>
      <w:r>
        <w:t>′</w:t>
      </w:r>
      <w:r>
        <w:t>(</w:t>
      </w:r>
      <w:r>
        <w:t>9</w:t>
      </w:r>
      <w:r>
        <w:t>;</w:t>
      </w:r>
      <w:r>
        <w:t>−</w:t>
      </w:r>
      <w:r>
        <w:t>5</w:t>
      </w:r>
      <w:r>
        <w:t>;</w:t>
      </w:r>
      <w:r>
        <w:t>5</w:t>
      </w:r>
      <w:r>
        <w:t>)</w:t>
      </w:r>
      <w:r>
        <w:t>D^(′)(9;−5;5)</w:t>
      </w:r>
      <w:r>
        <w:br/>
      </w:r>
      <w:r>
        <w:br/>
      </w:r>
      <w:r>
        <w:br/>
      </w:r>
      <w:r>
        <w:rPr>
          <w:b/>
        </w:rPr>
        <w:t>Vận dụng 2 trang 64 Toán 12 Tập 1</w:t>
      </w:r>
      <w:r>
        <w:t xml:space="preserve">: </w:t>
      </w:r>
      <w:r>
        <w:t>Để theo dõi hành trình của một chiếc máy bay, ta có thể lập hệ tọa độ Oxyz có gốc O trùng với vị trí của trung tâm kiểm soát không lưu, mặt phẳng (Oxy) trùng với mặt đất (được coi là mặt phẳng) với trục Ox hướng về phía tây, trục Oy hướng về phía nam và trục Oz hướng lên trên trời (H.2.43). Sau khi cất cánh và đạt độ cao nhất định, chiếc máy bay duy trì hướng bay về phía nam với tốc độ không đổi là 890km/h trong nửa giờ. Xác định tọa độ của vectơ biểu diễn độ dịch chuyển của chiếc máy bay trong nửa giờ đó với hệ tọa độ đã chọn, biết rằng đơn vị đo trong không gian Oxyz được lấy theo kilômét.</w:t>
      </w:r>
      <w:r>
        <w:br/>
      </w:r>
      <w:r>
        <w:drawing>
          <wp:inline xmlns:a="http://schemas.openxmlformats.org/drawingml/2006/main" xmlns:pic="http://schemas.openxmlformats.org/drawingml/2006/picture">
            <wp:extent cx="1905000" cy="2857500"/>
            <wp:docPr id="12" name="Picture 12"/>
            <wp:cNvGraphicFramePr>
              <a:graphicFrameLocks noChangeAspect="1"/>
            </wp:cNvGraphicFramePr>
            <a:graphic>
              <a:graphicData uri="http://schemas.openxmlformats.org/drawingml/2006/picture">
                <pic:pic>
                  <pic:nvPicPr>
                    <pic:cNvPr id="0" name="temp_inline_2910285c3dc940208ca3bc15da1b5422.jpg"/>
                    <pic:cNvPicPr/>
                  </pic:nvPicPr>
                  <pic:blipFill>
                    <a:blip r:embed="rId18"/>
                    <a:stretch>
                      <a:fillRect/>
                    </a:stretch>
                  </pic:blipFill>
                  <pic:spPr>
                    <a:xfrm>
                      <a:off x="0" y="0"/>
                      <a:ext cx="1905000" cy="2857500"/>
                    </a:xfrm>
                    <a:prstGeom prst="rect"/>
                  </pic:spPr>
                </pic:pic>
              </a:graphicData>
            </a:graphic>
          </wp:inline>
        </w:drawing>
      </w:r>
      <w:r>
        <w:br/>
      </w:r>
      <w:r>
        <w:rPr>
          <w:b/>
        </w:rPr>
        <w:t>Lời giải:</w:t>
      </w:r>
      <w:r>
        <w:br/>
      </w:r>
      <w:r>
        <w:t>Quãng đường máy bay bay được với vận tốc 890km/h trong nửa giờ là:</w:t>
      </w:r>
      <w:r>
        <w:br/>
      </w:r>
      <w:r>
        <w:t>890.</w:t>
      </w:r>
      <w:r>
        <w:t>1</w:t>
      </w:r>
      <w:r>
        <w:t>2</w:t>
      </w:r>
      <w:r>
        <w:t>=</w:t>
      </w:r>
      <w:r>
        <w:t>445</w:t>
      </w:r>
      <w:r>
        <w:t>(</w:t>
      </w:r>
      <w:r>
        <w:t>k</w:t>
      </w:r>
      <w:r>
        <w:t>m</w:t>
      </w:r>
      <w:r>
        <w:t>)</w:t>
      </w:r>
      <w:r>
        <w:t>890.(1)/(2)=445(km)</w:t>
      </w:r>
      <w:r>
        <w:br/>
      </w:r>
      <w:r>
        <w:t>Vì máy bay duy trì hướng bay về phía nam nên tọa độ của vectơ biểu diễn độ dịch chuyển của chiếc máy bay trong nửa giờ đó với hệ tọa độ đã chọn là (0; 445; 0).</w:t>
      </w:r>
      <w:r>
        <w:br/>
      </w:r>
      <w:r>
        <w:rPr>
          <w:b/>
        </w:rPr>
        <w:t>Bài tập</w:t>
      </w:r>
      <w:r>
        <w:br/>
      </w:r>
      <w:r>
        <w:rPr>
          <w:b/>
        </w:rPr>
        <w:t>Bài 2.13 trang 64 Toán 12 Tập 1</w:t>
      </w:r>
      <w:r>
        <w:t xml:space="preserve">: </w:t>
      </w:r>
      <w:r>
        <w:t xml:space="preserve">Trong không gian Oxyz, cho ba vectơ </w:t>
      </w:r>
      <w:r>
        <w:t>→</w:t>
      </w:r>
      <w:r>
        <w:t>a</w:t>
      </w:r>
      <w:r>
        <w:t>a→</w:t>
      </w:r>
      <w:r>
        <w:t xml:space="preserve">, </w:t>
      </w:r>
      <w:r>
        <w:t>→</w:t>
      </w:r>
      <w:r>
        <w:t>b</w:t>
      </w:r>
      <w:r>
        <w:t>b→</w:t>
      </w:r>
      <w:r>
        <w:t xml:space="preserve">, </w:t>
      </w:r>
      <w:r>
        <w:t>→</w:t>
      </w:r>
      <w:r>
        <w:t>c</w:t>
      </w:r>
      <w:r>
        <w:t>c→</w:t>
      </w:r>
      <w:r>
        <w:t xml:space="preserve"> đều khác </w:t>
      </w:r>
      <w:r>
        <w:t>→</w:t>
      </w:r>
      <w:r>
        <w:t>0</w:t>
      </w:r>
      <w:r>
        <w:t>0→</w:t>
      </w:r>
      <w:r>
        <w:t xml:space="preserve"> và có giá đôi một vuông góc. Những mệnh đề nào sau đây là đúng?</w:t>
      </w:r>
      <w:r>
        <w:br/>
      </w:r>
      <w:r>
        <w:t xml:space="preserve">a) Có thể lập được một hệ tọa độ Oxyz có các trục tọa độ lần lượt song song với giá của các vectơ </w:t>
      </w:r>
      <w:r>
        <w:t>→</w:t>
      </w:r>
      <w:r>
        <w:t>a</w:t>
      </w:r>
      <w:r>
        <w:t>a→</w:t>
      </w:r>
      <w:r>
        <w:t xml:space="preserve">, </w:t>
      </w:r>
      <w:r>
        <w:t>→</w:t>
      </w:r>
      <w:r>
        <w:t>b</w:t>
      </w:r>
      <w:r>
        <w:t>b→</w:t>
      </w:r>
      <w:r>
        <w:t xml:space="preserve">, </w:t>
      </w:r>
      <w:r>
        <w:t>→</w:t>
      </w:r>
      <w:r>
        <w:t>c</w:t>
      </w:r>
      <w:r>
        <w:t>c→</w:t>
      </w:r>
      <w:r>
        <w:t>.</w:t>
      </w:r>
      <w:r>
        <w:br/>
      </w:r>
      <w:r>
        <w:t xml:space="preserve">b) Có thể lập được một hệ tọa độ Oxyz có các trục tọa độ lần lượt trùng với giá của các vectơ </w:t>
      </w:r>
      <w:r>
        <w:t>→</w:t>
      </w:r>
      <w:r>
        <w:t>a</w:t>
      </w:r>
      <w:r>
        <w:t>a→</w:t>
      </w:r>
      <w:r>
        <w:t xml:space="preserve">, </w:t>
      </w:r>
      <w:r>
        <w:t>→</w:t>
      </w:r>
      <w:r>
        <w:t>b</w:t>
      </w:r>
      <w:r>
        <w:t>b→</w:t>
      </w:r>
      <w:r>
        <w:t xml:space="preserve">, </w:t>
      </w:r>
      <w:r>
        <w:t>→</w:t>
      </w:r>
      <w:r>
        <w:t>c</w:t>
      </w:r>
      <w:r>
        <w:t>c→</w:t>
      </w:r>
      <w:r>
        <w:t>.</w:t>
      </w:r>
      <w:r>
        <w:br/>
      </w:r>
      <w:r>
        <w:t xml:space="preserve">c) Có thể lập được một hệ tọa độ Oxyz có các vectơ </w:t>
      </w:r>
      <w:r>
        <w:t>→</w:t>
      </w:r>
      <w:r>
        <w:t>i</w:t>
      </w:r>
      <w:r>
        <w:t>,</w:t>
      </w:r>
      <w:r>
        <w:t>→</w:t>
      </w:r>
      <w:r>
        <w:t>j</w:t>
      </w:r>
      <w:r>
        <w:t>,</w:t>
      </w:r>
      <w:r>
        <w:t>→</w:t>
      </w:r>
      <w:r>
        <w:t>k</w:t>
      </w:r>
      <w:r>
        <w:t>i→,j→,k→</w:t>
      </w:r>
      <w:r>
        <w:t xml:space="preserve"> lần lượt bằng các vectơ </w:t>
      </w:r>
      <w:r>
        <w:t>→</w:t>
      </w:r>
      <w:r>
        <w:t>a</w:t>
      </w:r>
      <w:r>
        <w:t>a→</w:t>
      </w:r>
      <w:r>
        <w:t xml:space="preserve">, </w:t>
      </w:r>
      <w:r>
        <w:t>→</w:t>
      </w:r>
      <w:r>
        <w:t>b</w:t>
      </w:r>
      <w:r>
        <w:t>b→</w:t>
      </w:r>
      <w:r>
        <w:t xml:space="preserve">, </w:t>
      </w:r>
      <w:r>
        <w:t>→</w:t>
      </w:r>
      <w:r>
        <w:t>c</w:t>
      </w:r>
      <w:r>
        <w:t>c→</w:t>
      </w:r>
      <w:r>
        <w:t>.</w:t>
      </w:r>
      <w:r>
        <w:br/>
      </w:r>
      <w:r>
        <w:t xml:space="preserve">d) Có thể lập được một hệ tọa độ Oxyz có các vectơ </w:t>
      </w:r>
      <w:r>
        <w:t>→</w:t>
      </w:r>
      <w:r>
        <w:t>i</w:t>
      </w:r>
      <w:r>
        <w:t>,</w:t>
      </w:r>
      <w:r>
        <w:t>→</w:t>
      </w:r>
      <w:r>
        <w:t>j</w:t>
      </w:r>
      <w:r>
        <w:t>,</w:t>
      </w:r>
      <w:r>
        <w:t>→</w:t>
      </w:r>
      <w:r>
        <w:t>k</w:t>
      </w:r>
      <w:r>
        <w:t>i→,j→,k→</w:t>
      </w:r>
      <w:r>
        <w:t xml:space="preserve"> lần lượt cùng phương các vectơ </w:t>
      </w:r>
      <w:r>
        <w:t>→</w:t>
      </w:r>
      <w:r>
        <w:t>a</w:t>
      </w:r>
      <w:r>
        <w:t>a→</w:t>
      </w:r>
      <w:r>
        <w:t xml:space="preserve">, </w:t>
      </w:r>
      <w:r>
        <w:t>→</w:t>
      </w:r>
      <w:r>
        <w:t>b</w:t>
      </w:r>
      <w:r>
        <w:t>b→</w:t>
      </w:r>
      <w:r>
        <w:t xml:space="preserve">, </w:t>
      </w:r>
      <w:r>
        <w:t>→</w:t>
      </w:r>
      <w:r>
        <w:t>c</w:t>
      </w:r>
      <w:r>
        <w:t>c→</w:t>
      </w:r>
      <w:r>
        <w:t>.</w:t>
      </w:r>
      <w:r>
        <w:br/>
      </w:r>
      <w:r>
        <w:rPr>
          <w:b/>
        </w:rPr>
        <w:t>Lời giải:</w:t>
      </w:r>
      <w:r>
        <w:br/>
      </w:r>
      <w:r>
        <w:t>Cả 4 câu đều đúng.</w:t>
      </w:r>
      <w:r>
        <w:br/>
      </w:r>
      <w:r>
        <w:rPr>
          <w:b/>
        </w:rPr>
        <w:t>Bài 2.14 trang 64 Toán 12 Tập 1</w:t>
      </w:r>
      <w:r>
        <w:t xml:space="preserve">: </w:t>
      </w:r>
      <w:r>
        <w:t>Hãy mô tả hệ tọa độ Oxyz trong căn phòng ở Hình 2.44 sao cho gốc O trùng với góc trên của căn phòng, khung tranh nằm trong mặt phẳng (Oxy) và mặt trần nhà trùng với mặt phẳng (Oxz).</w:t>
      </w:r>
      <w:r>
        <w:br/>
      </w:r>
      <w:r>
        <w:drawing>
          <wp:inline xmlns:a="http://schemas.openxmlformats.org/drawingml/2006/main" xmlns:pic="http://schemas.openxmlformats.org/drawingml/2006/picture">
            <wp:extent cx="1905000" cy="2095499"/>
            <wp:docPr id="13" name="Picture 13"/>
            <wp:cNvGraphicFramePr>
              <a:graphicFrameLocks noChangeAspect="1"/>
            </wp:cNvGraphicFramePr>
            <a:graphic>
              <a:graphicData uri="http://schemas.openxmlformats.org/drawingml/2006/picture">
                <pic:pic>
                  <pic:nvPicPr>
                    <pic:cNvPr id="0" name="temp_inline_63c4654bb0be4200b6fe05670d7377a5.jpg"/>
                    <pic:cNvPicPr/>
                  </pic:nvPicPr>
                  <pic:blipFill>
                    <a:blip r:embed="rId19"/>
                    <a:stretch>
                      <a:fillRect/>
                    </a:stretch>
                  </pic:blipFill>
                  <pic:spPr>
                    <a:xfrm>
                      <a:off x="0" y="0"/>
                      <a:ext cx="1905000" cy="2095499"/>
                    </a:xfrm>
                    <a:prstGeom prst="rect"/>
                  </pic:spPr>
                </pic:pic>
              </a:graphicData>
            </a:graphic>
          </wp:inline>
        </w:drawing>
      </w:r>
      <w:r>
        <w:br/>
      </w:r>
      <w:r>
        <w:rPr>
          <w:b/>
        </w:rPr>
        <w:t>Lời giải:</w:t>
      </w:r>
      <w:r>
        <w:br/>
      </w:r>
      <w:r>
        <w:t>Hình vẽ phù hợp với mô tả:</w:t>
      </w:r>
      <w:r>
        <w:br/>
      </w:r>
      <w:r>
        <w:drawing>
          <wp:inline xmlns:a="http://schemas.openxmlformats.org/drawingml/2006/main" xmlns:pic="http://schemas.openxmlformats.org/drawingml/2006/picture">
            <wp:extent cx="1905000" cy="1790700"/>
            <wp:docPr id="14" name="Picture 14"/>
            <wp:cNvGraphicFramePr>
              <a:graphicFrameLocks noChangeAspect="1"/>
            </wp:cNvGraphicFramePr>
            <a:graphic>
              <a:graphicData uri="http://schemas.openxmlformats.org/drawingml/2006/picture">
                <pic:pic>
                  <pic:nvPicPr>
                    <pic:cNvPr id="0" name="temp_inline_8198bdee6f124a078a835da46e391730.jpg"/>
                    <pic:cNvPicPr/>
                  </pic:nvPicPr>
                  <pic:blipFill>
                    <a:blip r:embed="rId20"/>
                    <a:stretch>
                      <a:fillRect/>
                    </a:stretch>
                  </pic:blipFill>
                  <pic:spPr>
                    <a:xfrm>
                      <a:off x="0" y="0"/>
                      <a:ext cx="1905000" cy="1790700"/>
                    </a:xfrm>
                    <a:prstGeom prst="rect"/>
                  </pic:spPr>
                </pic:pic>
              </a:graphicData>
            </a:graphic>
          </wp:inline>
        </w:drawing>
      </w:r>
      <w:r>
        <w:br/>
      </w:r>
      <w:r>
        <w:rPr>
          <w:b/>
        </w:rPr>
        <w:t>Giải Toán 12 trang 65</w:t>
      </w:r>
      <w:r>
        <w:t xml:space="preserve"> </w:t>
      </w:r>
      <w:r>
        <w:rPr>
          <w:b/>
        </w:rPr>
        <w:t>Tập 1</w:t>
      </w:r>
      <w:r>
        <w:br/>
      </w:r>
      <w:r>
        <w:rPr>
          <w:b/>
        </w:rPr>
        <w:t>Bài 2.15 trang 65 Toán 12 Tập 1</w:t>
      </w:r>
      <w:r>
        <w:t xml:space="preserve">: </w:t>
      </w:r>
      <w:r>
        <w:t xml:space="preserve">Trong không gian Oxyz, xác định tọa độ của vectơ </w:t>
      </w:r>
      <w:r>
        <w:t>−</w:t>
      </w:r>
      <w:r>
        <w:t>−</w:t>
      </w:r>
      <w:r>
        <w:t>→</w:t>
      </w:r>
      <w:r>
        <w:t>A</w:t>
      </w:r>
      <w:r>
        <w:t>B</w:t>
      </w:r>
      <w:r>
        <w:t>AB→</w:t>
      </w:r>
      <w:r>
        <w:t xml:space="preserve"> trong mỗi trường hợp sau:</w:t>
      </w:r>
      <w:r>
        <w:br/>
      </w:r>
      <w:r>
        <w:t xml:space="preserve">a) </w:t>
      </w:r>
      <w:r>
        <w:t>A</w:t>
      </w:r>
      <w:r>
        <w:t>(</w:t>
      </w:r>
      <w:r>
        <w:t>0</w:t>
      </w:r>
      <w:r>
        <w:t>;</w:t>
      </w:r>
      <w:r>
        <w:t>0</w:t>
      </w:r>
      <w:r>
        <w:t>;</w:t>
      </w:r>
      <w:r>
        <w:t>0</w:t>
      </w:r>
      <w:r>
        <w:t>)</w:t>
      </w:r>
      <w:r>
        <w:t>A(0;0;0)</w:t>
      </w:r>
      <w:r>
        <w:t xml:space="preserve"> và </w:t>
      </w:r>
      <w:r>
        <w:t>B</w:t>
      </w:r>
      <w:r>
        <w:t>(</w:t>
      </w:r>
      <w:r>
        <w:t>4</w:t>
      </w:r>
      <w:r>
        <w:t>;</w:t>
      </w:r>
      <w:r>
        <w:t>2</w:t>
      </w:r>
      <w:r>
        <w:t>;</w:t>
      </w:r>
      <w:r>
        <w:t>−</w:t>
      </w:r>
      <w:r>
        <w:t>5</w:t>
      </w:r>
      <w:r>
        <w:t>)</w:t>
      </w:r>
      <w:r>
        <w:t>B(4;2;−5)</w:t>
      </w:r>
      <w:r>
        <w:t>;</w:t>
      </w:r>
      <w:r>
        <w:br/>
      </w:r>
      <w:r>
        <w:t xml:space="preserve">b) </w:t>
      </w:r>
      <w:r>
        <w:t>A</w:t>
      </w:r>
      <w:r>
        <w:t>(</w:t>
      </w:r>
      <w:r>
        <w:t>1</w:t>
      </w:r>
      <w:r>
        <w:t>;</w:t>
      </w:r>
      <w:r>
        <w:t>−</w:t>
      </w:r>
      <w:r>
        <w:t>3</w:t>
      </w:r>
      <w:r>
        <w:t>;</w:t>
      </w:r>
      <w:r>
        <w:t>7</w:t>
      </w:r>
      <w:r>
        <w:t>)</w:t>
      </w:r>
      <w:r>
        <w:t>A(1;−3;7)</w:t>
      </w:r>
      <w:r>
        <w:t xml:space="preserve"> và </w:t>
      </w:r>
      <w:r>
        <w:t>B</w:t>
      </w:r>
      <w:r>
        <w:t>(</w:t>
      </w:r>
      <w:r>
        <w:t>1</w:t>
      </w:r>
      <w:r>
        <w:t>;</w:t>
      </w:r>
      <w:r>
        <w:t>−</w:t>
      </w:r>
      <w:r>
        <w:t>3</w:t>
      </w:r>
      <w:r>
        <w:t>;</w:t>
      </w:r>
      <w:r>
        <w:t>7</w:t>
      </w:r>
      <w:r>
        <w:t>)</w:t>
      </w:r>
      <w:r>
        <w:t>B(1;−3;7)</w:t>
      </w:r>
      <w:r>
        <w:t>;</w:t>
      </w:r>
      <w:r>
        <w:br/>
      </w:r>
      <w:r>
        <w:t xml:space="preserve">c) </w:t>
      </w:r>
      <w:r>
        <w:t>A</w:t>
      </w:r>
      <w:r>
        <w:t>(</w:t>
      </w:r>
      <w:r>
        <w:t>5</w:t>
      </w:r>
      <w:r>
        <w:t>;</w:t>
      </w:r>
      <w:r>
        <w:t>4</w:t>
      </w:r>
      <w:r>
        <w:t>;</w:t>
      </w:r>
      <w:r>
        <w:t>9</w:t>
      </w:r>
      <w:r>
        <w:t>)</w:t>
      </w:r>
      <w:r>
        <w:t>A(5;4;9)</w:t>
      </w:r>
      <w:r>
        <w:t xml:space="preserve"> và </w:t>
      </w:r>
      <w:r>
        <w:t>B</w:t>
      </w:r>
      <w:r>
        <w:t>(</w:t>
      </w:r>
      <w:r>
        <w:t>−</w:t>
      </w:r>
      <w:r>
        <w:t>5</w:t>
      </w:r>
      <w:r>
        <w:t>;</w:t>
      </w:r>
      <w:r>
        <w:t>7</w:t>
      </w:r>
      <w:r>
        <w:t>;</w:t>
      </w:r>
      <w:r>
        <w:t>2</w:t>
      </w:r>
      <w:r>
        <w:t>)</w:t>
      </w:r>
      <w:r>
        <w:t>B(−5;7;2)</w:t>
      </w:r>
      <w:r>
        <w:t>.</w:t>
      </w:r>
      <w:r>
        <w:br/>
      </w:r>
      <w:r>
        <w:rPr>
          <w:b/>
        </w:rPr>
        <w:t>Lời giải:</w:t>
      </w:r>
      <w:r>
        <w:br/>
      </w:r>
      <w:r>
        <w:t xml:space="preserve">a) </w:t>
      </w:r>
      <w:r>
        <w:t>−</w:t>
      </w:r>
      <w:r>
        <w:t>−</w:t>
      </w:r>
      <w:r>
        <w:t>→</w:t>
      </w:r>
      <w:r>
        <w:t>A</w:t>
      </w:r>
      <w:r>
        <w:t>B</w:t>
      </w:r>
      <w:r>
        <w:t>=</w:t>
      </w:r>
      <w:r>
        <w:t>(</w:t>
      </w:r>
      <w:r>
        <w:t>x</w:t>
      </w:r>
      <w:r>
        <w:t>B</w:t>
      </w:r>
      <w:r>
        <w:t>−</w:t>
      </w:r>
      <w:r>
        <w:t>x</w:t>
      </w:r>
      <w:r>
        <w:t>A</w:t>
      </w:r>
      <w:r>
        <w:t>;</w:t>
      </w:r>
      <w:r>
        <w:t>y</w:t>
      </w:r>
      <w:r>
        <w:t>B</w:t>
      </w:r>
      <w:r>
        <w:t>−</w:t>
      </w:r>
      <w:r>
        <w:t>y</w:t>
      </w:r>
      <w:r>
        <w:t>A</w:t>
      </w:r>
      <w:r>
        <w:t>;</w:t>
      </w:r>
      <w:r>
        <w:t>z</w:t>
      </w:r>
      <w:r>
        <w:t>B</w:t>
      </w:r>
      <w:r>
        <w:t>−</w:t>
      </w:r>
      <w:r>
        <w:t>z</w:t>
      </w:r>
      <w:r>
        <w:t>A</w:t>
      </w:r>
      <w:r>
        <w:t>)</w:t>
      </w:r>
      <w:r>
        <w:t>=</w:t>
      </w:r>
      <w:r>
        <w:t>(</w:t>
      </w:r>
      <w:r>
        <w:t>4</w:t>
      </w:r>
      <w:r>
        <w:t>;</w:t>
      </w:r>
      <w:r>
        <w:t>2</w:t>
      </w:r>
      <w:r>
        <w:t>;</w:t>
      </w:r>
      <w:r>
        <w:t>−</w:t>
      </w:r>
      <w:r>
        <w:t>5</w:t>
      </w:r>
      <w:r>
        <w:t>)</w:t>
      </w:r>
      <w:r>
        <w:t>AB→=(x_(B)−x_(A);y_(B)−y_(A);z_(B)−z_(A))=(4;2;−5)</w:t>
      </w:r>
      <w:r>
        <w:br/>
      </w:r>
      <w:r>
        <w:t xml:space="preserve">b) </w:t>
      </w:r>
      <w:r>
        <w:t>−</w:t>
      </w:r>
      <w:r>
        <w:t>−</w:t>
      </w:r>
      <w:r>
        <w:t>→</w:t>
      </w:r>
      <w:r>
        <w:t>A</w:t>
      </w:r>
      <w:r>
        <w:t>B</w:t>
      </w:r>
      <w:r>
        <w:t>=</w:t>
      </w:r>
      <w:r>
        <w:t>(</w:t>
      </w:r>
      <w:r>
        <w:t>x</w:t>
      </w:r>
      <w:r>
        <w:t>B</w:t>
      </w:r>
      <w:r>
        <w:t>−</w:t>
      </w:r>
      <w:r>
        <w:t>x</w:t>
      </w:r>
      <w:r>
        <w:t>A</w:t>
      </w:r>
      <w:r>
        <w:t>;</w:t>
      </w:r>
      <w:r>
        <w:t>y</w:t>
      </w:r>
      <w:r>
        <w:t>B</w:t>
      </w:r>
      <w:r>
        <w:t>−</w:t>
      </w:r>
      <w:r>
        <w:t>y</w:t>
      </w:r>
      <w:r>
        <w:t>A</w:t>
      </w:r>
      <w:r>
        <w:t>;</w:t>
      </w:r>
      <w:r>
        <w:t>z</w:t>
      </w:r>
      <w:r>
        <w:t>B</w:t>
      </w:r>
      <w:r>
        <w:t>−</w:t>
      </w:r>
      <w:r>
        <w:t>z</w:t>
      </w:r>
      <w:r>
        <w:t>A</w:t>
      </w:r>
      <w:r>
        <w:t>)</w:t>
      </w:r>
      <w:r>
        <w:t>=</w:t>
      </w:r>
      <w:r>
        <w:t>(</w:t>
      </w:r>
      <w:r>
        <w:t>0</w:t>
      </w:r>
      <w:r>
        <w:t>;</w:t>
      </w:r>
      <w:r>
        <w:t>0</w:t>
      </w:r>
      <w:r>
        <w:t>;</w:t>
      </w:r>
      <w:r>
        <w:t>0</w:t>
      </w:r>
      <w:r>
        <w:t>)</w:t>
      </w:r>
      <w:r>
        <w:t>AB→=(x_(B)−x_(A);y_(B)−y_(A);z_(B)−z_(A))=(0;0;0)</w:t>
      </w:r>
      <w:r>
        <w:br/>
      </w:r>
      <w:r>
        <w:t xml:space="preserve">c) </w:t>
      </w:r>
      <w:r>
        <w:t>−</w:t>
      </w:r>
      <w:r>
        <w:t>−</w:t>
      </w:r>
      <w:r>
        <w:t>→</w:t>
      </w:r>
      <w:r>
        <w:t>A</w:t>
      </w:r>
      <w:r>
        <w:t>B</w:t>
      </w:r>
      <w:r>
        <w:t>=</w:t>
      </w:r>
      <w:r>
        <w:t>(</w:t>
      </w:r>
      <w:r>
        <w:t>x</w:t>
      </w:r>
      <w:r>
        <w:t>B</w:t>
      </w:r>
      <w:r>
        <w:t>−</w:t>
      </w:r>
      <w:r>
        <w:t>x</w:t>
      </w:r>
      <w:r>
        <w:t>A</w:t>
      </w:r>
      <w:r>
        <w:t>;</w:t>
      </w:r>
      <w:r>
        <w:t>y</w:t>
      </w:r>
      <w:r>
        <w:t>B</w:t>
      </w:r>
      <w:r>
        <w:t>−</w:t>
      </w:r>
      <w:r>
        <w:t>y</w:t>
      </w:r>
      <w:r>
        <w:t>A</w:t>
      </w:r>
      <w:r>
        <w:t>;</w:t>
      </w:r>
      <w:r>
        <w:t>z</w:t>
      </w:r>
      <w:r>
        <w:t>B</w:t>
      </w:r>
      <w:r>
        <w:t>−</w:t>
      </w:r>
      <w:r>
        <w:t>z</w:t>
      </w:r>
      <w:r>
        <w:t>A</w:t>
      </w:r>
      <w:r>
        <w:t>)</w:t>
      </w:r>
      <w:r>
        <w:t>=</w:t>
      </w:r>
      <w:r>
        <w:t>(</w:t>
      </w:r>
      <w:r>
        <w:t>−</w:t>
      </w:r>
      <w:r>
        <w:t>10</w:t>
      </w:r>
      <w:r>
        <w:t>;</w:t>
      </w:r>
      <w:r>
        <w:t>3</w:t>
      </w:r>
      <w:r>
        <w:t>;</w:t>
      </w:r>
      <w:r>
        <w:t>−</w:t>
      </w:r>
      <w:r>
        <w:t>7</w:t>
      </w:r>
      <w:r>
        <w:t>)</w:t>
      </w:r>
      <w:r>
        <w:t>AB→=(x_(B)−x_(A);y_(B)−y_(A);z_(B)−z_(A))=(−10;3;−7)</w:t>
      </w:r>
      <w:r>
        <w:br/>
      </w:r>
      <w:r>
        <w:rPr>
          <w:b/>
        </w:rPr>
        <w:t>Bài 2.16 trang 65 Toán 12 Tập 1</w:t>
      </w:r>
      <w:r>
        <w:t>:</w:t>
      </w:r>
      <w:r>
        <w:t xml:space="preserve"> Trong không gian Oxyz, xác định tọa độ của điểm A trong mỗi trường hợp sau:</w:t>
      </w:r>
      <w:r>
        <w:br/>
      </w:r>
      <w:r>
        <w:t>a) A trùng với gốc tọa độ;</w:t>
      </w:r>
      <w:r>
        <w:br/>
      </w:r>
      <w:r>
        <w:t xml:space="preserve">b) A nằm trên tia Ox và </w:t>
      </w:r>
      <w:r>
        <w:t>O</w:t>
      </w:r>
      <w:r>
        <w:t>A</w:t>
      </w:r>
      <w:r>
        <w:t>=</w:t>
      </w:r>
      <w:r>
        <w:t>2</w:t>
      </w:r>
      <w:r>
        <w:t>OA=2</w:t>
      </w:r>
      <w:r>
        <w:t>;</w:t>
      </w:r>
      <w:r>
        <w:br/>
      </w:r>
      <w:r>
        <w:t xml:space="preserve">c) A nằm trên tia đối của tia Oy và </w:t>
      </w:r>
      <w:r>
        <w:t>O</w:t>
      </w:r>
      <w:r>
        <w:t>A</w:t>
      </w:r>
      <w:r>
        <w:t>=</w:t>
      </w:r>
      <w:r>
        <w:t>3</w:t>
      </w:r>
      <w:r>
        <w:t>OA=3</w:t>
      </w:r>
      <w:r>
        <w:t>.</w:t>
      </w:r>
      <w:r>
        <w:br/>
      </w:r>
      <w:r>
        <w:rPr>
          <w:b/>
        </w:rPr>
        <w:t>Lời giải:</w:t>
      </w:r>
      <w:r>
        <w:br/>
      </w:r>
      <w:r>
        <w:t>a) A trùng với gốc tọa độ nên A(0; 0; 0).</w:t>
      </w:r>
      <w:r>
        <w:br/>
      </w:r>
      <w:r>
        <w:t xml:space="preserve">b) Vì A nằm trên tia Ox và </w:t>
      </w:r>
      <w:r>
        <w:t>O</w:t>
      </w:r>
      <w:r>
        <w:t>A</w:t>
      </w:r>
      <w:r>
        <w:t>=</w:t>
      </w:r>
      <w:r>
        <w:t>2</w:t>
      </w:r>
      <w:r>
        <w:t>OA=2</w:t>
      </w:r>
      <w:r>
        <w:t xml:space="preserve"> nên </w:t>
      </w:r>
      <w:r>
        <w:t>−</w:t>
      </w:r>
      <w:r>
        <w:t>−</w:t>
      </w:r>
      <w:r>
        <w:t>→</w:t>
      </w:r>
      <w:r>
        <w:t>O</w:t>
      </w:r>
      <w:r>
        <w:t>A</w:t>
      </w:r>
      <w:r>
        <w:t>=</w:t>
      </w:r>
      <w:r>
        <w:t>2</w:t>
      </w:r>
      <w:r>
        <w:t>→</w:t>
      </w:r>
      <w:r>
        <w:t>i</w:t>
      </w:r>
      <w:r>
        <w:t>OA→=2i→</w:t>
      </w:r>
      <w:r>
        <w:t>. Do đó, A(2; 0; 0).</w:t>
      </w:r>
      <w:r>
        <w:br/>
      </w:r>
      <w:r>
        <w:t xml:space="preserve">c) Vì A nằm trên tia đối của tia Oy và </w:t>
      </w:r>
      <w:r>
        <w:t>O</w:t>
      </w:r>
      <w:r>
        <w:t>A</w:t>
      </w:r>
      <w:r>
        <w:t>=</w:t>
      </w:r>
      <w:r>
        <w:t>3</w:t>
      </w:r>
      <w:r>
        <w:t>OA=3</w:t>
      </w:r>
      <w:r>
        <w:t xml:space="preserve"> nên </w:t>
      </w:r>
      <w:r>
        <w:t>−</w:t>
      </w:r>
      <w:r>
        <w:t>−</w:t>
      </w:r>
      <w:r>
        <w:t>→</w:t>
      </w:r>
      <w:r>
        <w:t>O</w:t>
      </w:r>
      <w:r>
        <w:t>A</w:t>
      </w:r>
      <w:r>
        <w:t>=</w:t>
      </w:r>
      <w:r>
        <w:t>−</w:t>
      </w:r>
      <w:r>
        <w:t>3</w:t>
      </w:r>
      <w:r>
        <w:t>→</w:t>
      </w:r>
      <w:r>
        <w:t>j</w:t>
      </w:r>
      <w:r>
        <w:t>OA→=−3j→</w:t>
      </w:r>
      <w:r>
        <w:t xml:space="preserve">. Do đó, </w:t>
      </w:r>
      <w:r>
        <w:t>A</w:t>
      </w:r>
      <w:r>
        <w:t>(</w:t>
      </w:r>
      <w:r>
        <w:t>0</w:t>
      </w:r>
      <w:r>
        <w:t>;</w:t>
      </w:r>
      <w:r>
        <w:t>−</w:t>
      </w:r>
      <w:r>
        <w:t>3</w:t>
      </w:r>
      <w:r>
        <w:t>;</w:t>
      </w:r>
      <w:r>
        <w:t>0</w:t>
      </w:r>
      <w:r>
        <w:t>)</w:t>
      </w:r>
      <w:r>
        <w:t>A(0;−3;0)</w:t>
      </w:r>
      <w:r>
        <w:t>.</w:t>
      </w:r>
      <w:r>
        <w:br/>
      </w:r>
      <w:r>
        <w:rPr>
          <w:b/>
        </w:rPr>
        <w:t>Bài 2.17 trang 65 Toán 12 Tập 1</w:t>
      </w:r>
      <w:r>
        <w:t xml:space="preserve">: </w:t>
      </w:r>
      <w:r>
        <w:t>Trong không gian Oxyz, cho hình hộp chữ nhật ABCD.A’B’C’D’ có đỉnh A trùng với gốc O và các đỉnh D, B, A’ có tọa độ lần lượt là (2; 0; 0), (0; 4; 0), (0; 0; 3) (H.2.45). Xác định tọa độ của các đỉnh còn lại của hình hộp chữ nhật.</w:t>
      </w:r>
      <w:r>
        <w:br/>
      </w:r>
      <w:r>
        <w:drawing>
          <wp:inline xmlns:a="http://schemas.openxmlformats.org/drawingml/2006/main" xmlns:pic="http://schemas.openxmlformats.org/drawingml/2006/picture">
            <wp:extent cx="1905000" cy="1838324"/>
            <wp:docPr id="15" name="Picture 15"/>
            <wp:cNvGraphicFramePr>
              <a:graphicFrameLocks noChangeAspect="1"/>
            </wp:cNvGraphicFramePr>
            <a:graphic>
              <a:graphicData uri="http://schemas.openxmlformats.org/drawingml/2006/picture">
                <pic:pic>
                  <pic:nvPicPr>
                    <pic:cNvPr id="0" name="temp_inline_8ea9c18147534f8795923e49fb552786.jpg"/>
                    <pic:cNvPicPr/>
                  </pic:nvPicPr>
                  <pic:blipFill>
                    <a:blip r:embed="rId21"/>
                    <a:stretch>
                      <a:fillRect/>
                    </a:stretch>
                  </pic:blipFill>
                  <pic:spPr>
                    <a:xfrm>
                      <a:off x="0" y="0"/>
                      <a:ext cx="1905000" cy="1838324"/>
                    </a:xfrm>
                    <a:prstGeom prst="rect"/>
                  </pic:spPr>
                </pic:pic>
              </a:graphicData>
            </a:graphic>
          </wp:inline>
        </w:drawing>
      </w:r>
      <w:r>
        <w:br/>
      </w:r>
      <w:r>
        <w:br/>
      </w:r>
      <w:r>
        <w:rPr>
          <w:b/>
        </w:rPr>
        <w:t>Lời giải:</w:t>
      </w:r>
      <w:r>
        <w:br/>
      </w:r>
      <w:r>
        <w:t>Vì A trùng gốc O nên A(0; 0; 0).</w:t>
      </w:r>
      <w:r>
        <w:br/>
      </w:r>
      <w:r>
        <w:t xml:space="preserve">Vì D thuộc tia Ox nên hai vectơ </w:t>
      </w:r>
      <w:r>
        <w:t>−</w:t>
      </w:r>
      <w:r>
        <w:t>−</w:t>
      </w:r>
      <w:r>
        <w:t>→</w:t>
      </w:r>
      <w:r>
        <w:t>O</w:t>
      </w:r>
      <w:r>
        <w:t>D</w:t>
      </w:r>
      <w:r>
        <w:t>OD→</w:t>
      </w:r>
      <w:r>
        <w:t xml:space="preserve"> và </w:t>
      </w:r>
      <w:r>
        <w:t>→</w:t>
      </w:r>
      <w:r>
        <w:t>i</w:t>
      </w:r>
      <w:r>
        <w:t>i→</w:t>
      </w:r>
      <w:r>
        <w:t xml:space="preserve"> cùng hướng. Do đó, tồn tại số thực m sao cho </w:t>
      </w:r>
      <w:r>
        <w:t>−</w:t>
      </w:r>
      <w:r>
        <w:t>−</w:t>
      </w:r>
      <w:r>
        <w:t>→</w:t>
      </w:r>
      <w:r>
        <w:t>O</w:t>
      </w:r>
      <w:r>
        <w:t>D</w:t>
      </w:r>
      <w:r>
        <w:t>=</w:t>
      </w:r>
      <w:r>
        <w:t>m</w:t>
      </w:r>
      <w:r>
        <w:t>→</w:t>
      </w:r>
      <w:r>
        <w:t>i</w:t>
      </w:r>
      <w:r>
        <w:t>OD→=mi→</w:t>
      </w:r>
      <w:r>
        <w:t xml:space="preserve">. Mà D(2; 0; 0) nên </w:t>
      </w:r>
      <w:r>
        <w:t>m</w:t>
      </w:r>
      <w:r>
        <w:t>=</w:t>
      </w:r>
      <w:r>
        <w:t>2</w:t>
      </w:r>
      <w:r>
        <w:t>m=2</w:t>
      </w:r>
      <w:r>
        <w:t>.</w:t>
      </w:r>
      <w:r>
        <w:br/>
      </w:r>
      <w:r>
        <w:t xml:space="preserve">Vì B thuộc tia Oy nên hai vectơ </w:t>
      </w:r>
      <w:r>
        <w:t>−</w:t>
      </w:r>
      <w:r>
        <w:t>−</w:t>
      </w:r>
      <w:r>
        <w:t>→</w:t>
      </w:r>
      <w:r>
        <w:t>O</w:t>
      </w:r>
      <w:r>
        <w:t>B</w:t>
      </w:r>
      <w:r>
        <w:t>OB→</w:t>
      </w:r>
      <w:r>
        <w:t xml:space="preserve"> và </w:t>
      </w:r>
      <w:r>
        <w:t>→</w:t>
      </w:r>
      <w:r>
        <w:t>j</w:t>
      </w:r>
      <w:r>
        <w:t>j→</w:t>
      </w:r>
      <w:r>
        <w:t xml:space="preserve"> cùng hướng. Do đó, tồn tại số thực n sao cho </w:t>
      </w:r>
      <w:r>
        <w:t>−</w:t>
      </w:r>
      <w:r>
        <w:t>−</w:t>
      </w:r>
      <w:r>
        <w:t>→</w:t>
      </w:r>
      <w:r>
        <w:t>O</w:t>
      </w:r>
      <w:r>
        <w:t>B</w:t>
      </w:r>
      <w:r>
        <w:t>=</w:t>
      </w:r>
      <w:r>
        <w:t>n</w:t>
      </w:r>
      <w:r>
        <w:t>→</w:t>
      </w:r>
      <w:r>
        <w:t>j</w:t>
      </w:r>
      <w:r>
        <w:t>OB→=nj→</w:t>
      </w:r>
      <w:r>
        <w:t xml:space="preserve">. Mà B(0; 4; 0) nên </w:t>
      </w:r>
      <w:r>
        <w:t>n</w:t>
      </w:r>
      <w:r>
        <w:t>=</w:t>
      </w:r>
      <w:r>
        <w:t>4</w:t>
      </w:r>
      <w:r>
        <w:t>n=4</w:t>
      </w:r>
      <w:r>
        <w:br/>
      </w:r>
      <w:r>
        <w:t xml:space="preserve">Vì A’ thuộc tia Oz nên hai vectơ </w:t>
      </w:r>
      <w:r>
        <w:t>−</w:t>
      </w:r>
      <w:r>
        <w:t>−</w:t>
      </w:r>
      <w:r>
        <w:t>→</w:t>
      </w:r>
      <w:r>
        <w:t>O</w:t>
      </w:r>
      <w:r>
        <w:t>A</w:t>
      </w:r>
      <w:r>
        <w:t>′</w:t>
      </w:r>
      <w:r>
        <w:t>OA^(′)→</w:t>
      </w:r>
      <w:r>
        <w:t xml:space="preserve"> và </w:t>
      </w:r>
      <w:r>
        <w:t>→</w:t>
      </w:r>
      <w:r>
        <w:t>k</w:t>
      </w:r>
      <w:r>
        <w:t>k→</w:t>
      </w:r>
      <w:r>
        <w:t xml:space="preserve"> cùng hướng. Do đó, tồn tại số thực p sao cho </w:t>
      </w:r>
      <w:r>
        <w:t>−</w:t>
      </w:r>
      <w:r>
        <w:t>−</w:t>
      </w:r>
      <w:r>
        <w:t>→</w:t>
      </w:r>
      <w:r>
        <w:t>O</w:t>
      </w:r>
      <w:r>
        <w:t>A</w:t>
      </w:r>
      <w:r>
        <w:t>′</w:t>
      </w:r>
      <w:r>
        <w:t>=</w:t>
      </w:r>
      <w:r>
        <w:t>p</w:t>
      </w:r>
      <w:r>
        <w:t>→</w:t>
      </w:r>
      <w:r>
        <w:t>k</w:t>
      </w:r>
      <w:r>
        <w:t>OA^(′)→=pk→</w:t>
      </w:r>
      <w:r>
        <w:t xml:space="preserve">. Mà A’(0; 0; 3) nên </w:t>
      </w:r>
      <w:r>
        <w:t>p</w:t>
      </w:r>
      <w:r>
        <w:t>=</w:t>
      </w:r>
      <w:r>
        <w:t>3</w:t>
      </w:r>
      <w:r>
        <w:t>p=3</w:t>
      </w:r>
      <w:r>
        <w:t>.</w:t>
      </w:r>
      <w:r>
        <w:br/>
      </w:r>
      <w:r>
        <w:t xml:space="preserve">Vì ODCB là hình bình hành nên </w:t>
      </w:r>
      <w:r>
        <w:t>−</w:t>
      </w:r>
      <w:r>
        <w:t>−</w:t>
      </w:r>
      <w:r>
        <w:t>→</w:t>
      </w:r>
      <w:r>
        <w:t>O</w:t>
      </w:r>
      <w:r>
        <w:t>C</w:t>
      </w:r>
      <w:r>
        <w:t>=</w:t>
      </w:r>
      <w:r>
        <w:t>−</w:t>
      </w:r>
      <w:r>
        <w:t>−</w:t>
      </w:r>
      <w:r>
        <w:t>→</w:t>
      </w:r>
      <w:r>
        <w:t>O</w:t>
      </w:r>
      <w:r>
        <w:t>D</w:t>
      </w:r>
      <w:r>
        <w:t>+</w:t>
      </w:r>
      <w:r>
        <w:t>−</w:t>
      </w:r>
      <w:r>
        <w:t>−</w:t>
      </w:r>
      <w:r>
        <w:t>→</w:t>
      </w:r>
      <w:r>
        <w:t>O</w:t>
      </w:r>
      <w:r>
        <w:t>B</w:t>
      </w:r>
      <w:r>
        <w:t>=</w:t>
      </w:r>
      <w:r>
        <w:t>m</w:t>
      </w:r>
      <w:r>
        <w:t>→</w:t>
      </w:r>
      <w:r>
        <w:t>i</w:t>
      </w:r>
      <w:r>
        <w:t>+</w:t>
      </w:r>
      <w:r>
        <w:t>n</w:t>
      </w:r>
      <w:r>
        <w:t>→</w:t>
      </w:r>
      <w:r>
        <w:t>j</w:t>
      </w:r>
      <w:r>
        <w:t>=</w:t>
      </w:r>
      <w:r>
        <w:t>2</w:t>
      </w:r>
      <w:r>
        <w:t>→</w:t>
      </w:r>
      <w:r>
        <w:t>i</w:t>
      </w:r>
      <w:r>
        <w:t>+</w:t>
      </w:r>
      <w:r>
        <w:t>4</w:t>
      </w:r>
      <w:r>
        <w:t>→</w:t>
      </w:r>
      <w:r>
        <w:t>j</w:t>
      </w:r>
      <w:r>
        <w:t>OC→=OD→+OB→=mi→+nj→=2i→+4j→</w:t>
      </w:r>
      <w:r>
        <w:t>. Do đó, C(2; 4; 0).</w:t>
      </w:r>
      <w:r>
        <w:br/>
      </w:r>
      <w:r>
        <w:t xml:space="preserve">Vì OA’B’B là hình bình hành nên </w:t>
      </w:r>
      <w:r>
        <w:t>−</w:t>
      </w:r>
      <w:r>
        <w:t>−</w:t>
      </w:r>
      <w:r>
        <w:t>→</w:t>
      </w:r>
      <w:r>
        <w:t>O</w:t>
      </w:r>
      <w:r>
        <w:t>B</w:t>
      </w:r>
      <w:r>
        <w:t>′</w:t>
      </w:r>
      <w:r>
        <w:t>=</w:t>
      </w:r>
      <w:r>
        <w:t>−</w:t>
      </w:r>
      <w:r>
        <w:t>−</w:t>
      </w:r>
      <w:r>
        <w:t>→</w:t>
      </w:r>
      <w:r>
        <w:t>O</w:t>
      </w:r>
      <w:r>
        <w:t>A</w:t>
      </w:r>
      <w:r>
        <w:t>′</w:t>
      </w:r>
      <w:r>
        <w:t>+</w:t>
      </w:r>
      <w:r>
        <w:t>−</w:t>
      </w:r>
      <w:r>
        <w:t>−</w:t>
      </w:r>
      <w:r>
        <w:t>→</w:t>
      </w:r>
      <w:r>
        <w:t>O</w:t>
      </w:r>
      <w:r>
        <w:t>B</w:t>
      </w:r>
      <w:r>
        <w:t>=</w:t>
      </w:r>
      <w:r>
        <w:t>p</w:t>
      </w:r>
      <w:r>
        <w:t>→</w:t>
      </w:r>
      <w:r>
        <w:t>k</w:t>
      </w:r>
      <w:r>
        <w:t>+</w:t>
      </w:r>
      <w:r>
        <w:t>n</w:t>
      </w:r>
      <w:r>
        <w:t>→</w:t>
      </w:r>
      <w:r>
        <w:t>j</w:t>
      </w:r>
      <w:r>
        <w:t>=</w:t>
      </w:r>
      <w:r>
        <w:t>3</w:t>
      </w:r>
      <w:r>
        <w:t>→</w:t>
      </w:r>
      <w:r>
        <w:t>k</w:t>
      </w:r>
      <w:r>
        <w:t>+</w:t>
      </w:r>
      <w:r>
        <w:t>4</w:t>
      </w:r>
      <w:r>
        <w:t>→</w:t>
      </w:r>
      <w:r>
        <w:t>j</w:t>
      </w:r>
      <w:r>
        <w:t>OB^(′)→=OA^(′)→+OB→=pk→+nj→=3k→+4j→</w:t>
      </w:r>
      <w:r>
        <w:t>. Do đó, B’(0; 4; 3).</w:t>
      </w:r>
      <w:r>
        <w:br/>
      </w:r>
      <w:r>
        <w:t xml:space="preserve">Vì OA’D’D là hình bình hành nên </w:t>
      </w:r>
      <w:r>
        <w:t>−</w:t>
      </w:r>
      <w:r>
        <w:t>−</w:t>
      </w:r>
      <w:r>
        <w:t>→</w:t>
      </w:r>
      <w:r>
        <w:t>O</w:t>
      </w:r>
      <w:r>
        <w:t>D</w:t>
      </w:r>
      <w:r>
        <w:t>′</w:t>
      </w:r>
      <w:r>
        <w:t>=</w:t>
      </w:r>
      <w:r>
        <w:t>−</w:t>
      </w:r>
      <w:r>
        <w:t>−</w:t>
      </w:r>
      <w:r>
        <w:t>→</w:t>
      </w:r>
      <w:r>
        <w:t>O</w:t>
      </w:r>
      <w:r>
        <w:t>A</w:t>
      </w:r>
      <w:r>
        <w:t>′</w:t>
      </w:r>
      <w:r>
        <w:t>+</w:t>
      </w:r>
      <w:r>
        <w:t>−</w:t>
      </w:r>
      <w:r>
        <w:t>−</w:t>
      </w:r>
      <w:r>
        <w:t>→</w:t>
      </w:r>
      <w:r>
        <w:t>O</w:t>
      </w:r>
      <w:r>
        <w:t>D</w:t>
      </w:r>
      <w:r>
        <w:t>=</w:t>
      </w:r>
      <w:r>
        <w:t>m</w:t>
      </w:r>
      <w:r>
        <w:t>→</w:t>
      </w:r>
      <w:r>
        <w:t>i</w:t>
      </w:r>
      <w:r>
        <w:t>+</w:t>
      </w:r>
      <w:r>
        <w:t>p</w:t>
      </w:r>
      <w:r>
        <w:t>→</w:t>
      </w:r>
      <w:r>
        <w:t>k</w:t>
      </w:r>
      <w:r>
        <w:t>=</w:t>
      </w:r>
      <w:r>
        <w:t>2</w:t>
      </w:r>
      <w:r>
        <w:t>→</w:t>
      </w:r>
      <w:r>
        <w:t>i</w:t>
      </w:r>
      <w:r>
        <w:t>+</w:t>
      </w:r>
      <w:r>
        <w:t>3</w:t>
      </w:r>
      <w:r>
        <w:t>→</w:t>
      </w:r>
      <w:r>
        <w:t>k</w:t>
      </w:r>
      <w:r>
        <w:t>OD^(′)→=OA^(′)→+OD→=mi→+pk→=2i→+3k→</w:t>
      </w:r>
      <w:r>
        <w:t>. Do đó, D’(2; 0; 3).</w:t>
      </w:r>
      <w:r>
        <w:br/>
      </w:r>
      <w:r>
        <w:t>Vì ABCD. A’B’C’D’ là hình hộp chữ nhật nên theo quy tắc hình hộp ta có:</w:t>
      </w:r>
      <w:r>
        <w:br/>
      </w:r>
      <w:r>
        <w:t>−</w:t>
      </w:r>
      <w:r>
        <w:t>−</w:t>
      </w:r>
      <w:r>
        <w:t>→</w:t>
      </w:r>
      <w:r>
        <w:t>O</w:t>
      </w:r>
      <w:r>
        <w:t>C</w:t>
      </w:r>
      <w:r>
        <w:t>′</w:t>
      </w:r>
      <w:r>
        <w:t>=</w:t>
      </w:r>
      <w:r>
        <w:t>−</w:t>
      </w:r>
      <w:r>
        <w:t>−</w:t>
      </w:r>
      <w:r>
        <w:t>→</w:t>
      </w:r>
      <w:r>
        <w:t>O</w:t>
      </w:r>
      <w:r>
        <w:t>D</w:t>
      </w:r>
      <w:r>
        <w:t>+</w:t>
      </w:r>
      <w:r>
        <w:t>−</w:t>
      </w:r>
      <w:r>
        <w:t>−</w:t>
      </w:r>
      <w:r>
        <w:t>→</w:t>
      </w:r>
      <w:r>
        <w:t>O</w:t>
      </w:r>
      <w:r>
        <w:t>B</w:t>
      </w:r>
      <w:r>
        <w:t>+</w:t>
      </w:r>
      <w:r>
        <w:t>−</w:t>
      </w:r>
      <w:r>
        <w:t>−</w:t>
      </w:r>
      <w:r>
        <w:t>→</w:t>
      </w:r>
      <w:r>
        <w:t>O</w:t>
      </w:r>
      <w:r>
        <w:t>A</w:t>
      </w:r>
      <w:r>
        <w:t>′</w:t>
      </w:r>
      <w:r>
        <w:t>=</w:t>
      </w:r>
      <w:r>
        <w:t>m</w:t>
      </w:r>
      <w:r>
        <w:t>→</w:t>
      </w:r>
      <w:r>
        <w:t>i</w:t>
      </w:r>
      <w:r>
        <w:t>+</w:t>
      </w:r>
      <w:r>
        <w:t>n</w:t>
      </w:r>
      <w:r>
        <w:t>→</w:t>
      </w:r>
      <w:r>
        <w:t>j</w:t>
      </w:r>
      <w:r>
        <w:t>+</w:t>
      </w:r>
      <w:r>
        <w:t>p</w:t>
      </w:r>
      <w:r>
        <w:t>→</w:t>
      </w:r>
      <w:r>
        <w:t>k</w:t>
      </w:r>
      <w:r>
        <w:t>=</w:t>
      </w:r>
      <w:r>
        <w:t>2</w:t>
      </w:r>
      <w:r>
        <w:t>→</w:t>
      </w:r>
      <w:r>
        <w:t>i</w:t>
      </w:r>
      <w:r>
        <w:t>+</w:t>
      </w:r>
      <w:r>
        <w:t>4</w:t>
      </w:r>
      <w:r>
        <w:t>→</w:t>
      </w:r>
      <w:r>
        <w:t>j</w:t>
      </w:r>
      <w:r>
        <w:t>+</w:t>
      </w:r>
      <w:r>
        <w:t>3</w:t>
      </w:r>
      <w:r>
        <w:t>→</w:t>
      </w:r>
      <w:r>
        <w:t>k</w:t>
      </w:r>
      <w:r>
        <w:t>OC^(′)→=OD→+OB→+OA^(′)→=mi→+nj→+pk→=2i→+4j→+3k→</w:t>
      </w:r>
      <w:r>
        <w:t>. Do đó, C’(2; 4; 3).</w:t>
      </w:r>
      <w:r>
        <w:br/>
      </w:r>
      <w:r>
        <w:rPr>
          <w:b/>
        </w:rPr>
        <w:t>Bài 2.18 trang 65 Toán 12 Tập 1</w:t>
      </w:r>
      <w:r>
        <w:t xml:space="preserve">: </w:t>
      </w:r>
      <w:r>
        <w:t xml:space="preserve">Trong không gian Oxyz, cho hình hộp OABC.O’A’B’C’ có </w:t>
      </w:r>
      <w:r>
        <w:t>A</w:t>
      </w:r>
      <w:r>
        <w:t>(</w:t>
      </w:r>
      <w:r>
        <w:t>1</w:t>
      </w:r>
      <w:r>
        <w:t>;</w:t>
      </w:r>
      <w:r>
        <w:t>1</w:t>
      </w:r>
      <w:r>
        <w:t>;</w:t>
      </w:r>
      <w:r>
        <w:t>−</w:t>
      </w:r>
      <w:r>
        <w:t>1</w:t>
      </w:r>
      <w:r>
        <w:t>)</w:t>
      </w:r>
      <w:r>
        <w:t>,</w:t>
      </w:r>
      <w:r>
        <w:t>B</w:t>
      </w:r>
      <w:r>
        <w:t>(</w:t>
      </w:r>
      <w:r>
        <w:t>0</w:t>
      </w:r>
      <w:r>
        <w:t>;</w:t>
      </w:r>
      <w:r>
        <w:t>3</w:t>
      </w:r>
      <w:r>
        <w:t>;</w:t>
      </w:r>
      <w:r>
        <w:t>0</w:t>
      </w:r>
      <w:r>
        <w:t>)</w:t>
      </w:r>
      <w:r>
        <w:t>,</w:t>
      </w:r>
      <w:r>
        <w:t>C</w:t>
      </w:r>
      <w:r>
        <w:t>′</w:t>
      </w:r>
      <w:r>
        <w:t>(</w:t>
      </w:r>
      <w:r>
        <w:t>2</w:t>
      </w:r>
      <w:r>
        <w:t>;</w:t>
      </w:r>
      <w:r>
        <w:t>−</w:t>
      </w:r>
      <w:r>
        <w:t>3</w:t>
      </w:r>
      <w:r>
        <w:t>;</w:t>
      </w:r>
      <w:r>
        <w:t>6</w:t>
      </w:r>
      <w:r>
        <w:t>)</w:t>
      </w:r>
      <w:r>
        <w:t>A(1;1;−1),B(0;3;0),C^(′)(2;−3;6)</w:t>
      </w:r>
      <w:r>
        <w:t>.</w:t>
      </w:r>
      <w:r>
        <w:br/>
      </w:r>
      <w:r>
        <w:br/>
      </w:r>
      <w:r>
        <w:t>a) Xác định tọa độ của điểm C.</w:t>
      </w:r>
      <w:r>
        <w:br/>
      </w:r>
      <w:r>
        <w:t>b) Xác định các tọa độ đỉnh còn lại của hình hộp.</w:t>
      </w:r>
      <w:r>
        <w:br/>
      </w:r>
      <w:r>
        <w:rPr>
          <w:b/>
        </w:rPr>
        <w:t>Lời giải:</w:t>
      </w:r>
      <w:r>
        <w:br/>
      </w:r>
      <w:r>
        <w:drawing>
          <wp:inline xmlns:a="http://schemas.openxmlformats.org/drawingml/2006/main" xmlns:pic="http://schemas.openxmlformats.org/drawingml/2006/picture">
            <wp:extent cx="1905000" cy="2038349"/>
            <wp:docPr id="16" name="Picture 16"/>
            <wp:cNvGraphicFramePr>
              <a:graphicFrameLocks noChangeAspect="1"/>
            </wp:cNvGraphicFramePr>
            <a:graphic>
              <a:graphicData uri="http://schemas.openxmlformats.org/drawingml/2006/picture">
                <pic:pic>
                  <pic:nvPicPr>
                    <pic:cNvPr id="0" name="temp_inline_c14a4d7ebd564a25a063c05e5810143b.jpg"/>
                    <pic:cNvPicPr/>
                  </pic:nvPicPr>
                  <pic:blipFill>
                    <a:blip r:embed="rId22"/>
                    <a:stretch>
                      <a:fillRect/>
                    </a:stretch>
                  </pic:blipFill>
                  <pic:spPr>
                    <a:xfrm>
                      <a:off x="0" y="0"/>
                      <a:ext cx="1905000" cy="2038349"/>
                    </a:xfrm>
                    <a:prstGeom prst="rect"/>
                  </pic:spPr>
                </pic:pic>
              </a:graphicData>
            </a:graphic>
          </wp:inline>
        </w:drawing>
      </w:r>
      <w:r>
        <w:br/>
      </w:r>
      <w:r>
        <w:t>a) Ta có: O(0; 0; 0)</w:t>
      </w:r>
      <w:r>
        <w:br/>
      </w:r>
      <w:r>
        <w:t>Vì OABC.O’A’B’C’ là hình hộp nên AOBC là hình bình hành. Do đó:</w:t>
      </w:r>
      <w:r>
        <w:t>−</w:t>
      </w:r>
      <w:r>
        <w:t>−</w:t>
      </w:r>
      <w:r>
        <w:t>→</w:t>
      </w:r>
      <w:r>
        <w:t>O</w:t>
      </w:r>
      <w:r>
        <w:t>A</w:t>
      </w:r>
      <w:r>
        <w:t>=</w:t>
      </w:r>
      <w:r>
        <w:t>−</w:t>
      </w:r>
      <w:r>
        <w:t>−</w:t>
      </w:r>
      <w:r>
        <w:t>→</w:t>
      </w:r>
      <w:r>
        <w:t>C</w:t>
      </w:r>
      <w:r>
        <w:t>B</w:t>
      </w:r>
      <w:r>
        <w:t>⇒</w:t>
      </w:r>
      <w:r>
        <w:t>⎧</w:t>
      </w:r>
      <w:r>
        <w:t>⎪</w:t>
      </w:r>
      <w:r>
        <w:t>⎨</w:t>
      </w:r>
      <w:r>
        <w:t>⎪</w:t>
      </w:r>
      <w:r>
        <w:t>⎩</w:t>
      </w:r>
      <w:r>
        <w:t>x</w:t>
      </w:r>
      <w:r>
        <w:t>A</w:t>
      </w:r>
      <w:r>
        <w:t>=</w:t>
      </w:r>
      <w:r>
        <w:t>x</w:t>
      </w:r>
      <w:r>
        <w:t>B</w:t>
      </w:r>
      <w:r>
        <w:t>−</w:t>
      </w:r>
      <w:r>
        <w:t>x</w:t>
      </w:r>
      <w:r>
        <w:t>C</w:t>
      </w:r>
      <w:r>
        <w:t>y</w:t>
      </w:r>
      <w:r>
        <w:t>A</w:t>
      </w:r>
      <w:r>
        <w:t>=</w:t>
      </w:r>
      <w:r>
        <w:t>y</w:t>
      </w:r>
      <w:r>
        <w:t>B</w:t>
      </w:r>
      <w:r>
        <w:t>−</w:t>
      </w:r>
      <w:r>
        <w:t>y</w:t>
      </w:r>
      <w:r>
        <w:t>C</w:t>
      </w:r>
      <w:r>
        <w:t>z</w:t>
      </w:r>
      <w:r>
        <w:t>A</w:t>
      </w:r>
      <w:r>
        <w:t>=</w:t>
      </w:r>
      <w:r>
        <w:t>z</w:t>
      </w:r>
      <w:r>
        <w:t>B</w:t>
      </w:r>
      <w:r>
        <w:t>−</w:t>
      </w:r>
      <w:r>
        <w:t>z</w:t>
      </w:r>
      <w:r>
        <w:t>C</w:t>
      </w:r>
      <w:r>
        <w:t>⇒</w:t>
      </w:r>
      <w:r>
        <w:t>⎧</w:t>
      </w:r>
      <w:r>
        <w:t>⎪</w:t>
      </w:r>
      <w:r>
        <w:t>⎨</w:t>
      </w:r>
      <w:r>
        <w:t>⎪</w:t>
      </w:r>
      <w:r>
        <w:t>⎩</w:t>
      </w:r>
      <w:r>
        <w:t>x</w:t>
      </w:r>
      <w:r>
        <w:t>C</w:t>
      </w:r>
      <w:r>
        <w:t>=</w:t>
      </w:r>
      <w:r>
        <w:t>x</w:t>
      </w:r>
      <w:r>
        <w:t>A</w:t>
      </w:r>
      <w:r>
        <w:t>−</w:t>
      </w:r>
      <w:r>
        <w:t>x</w:t>
      </w:r>
      <w:r>
        <w:t>B</w:t>
      </w:r>
      <w:r>
        <w:t>=</w:t>
      </w:r>
      <w:r>
        <w:t>1</w:t>
      </w:r>
      <w:r>
        <w:t>y</w:t>
      </w:r>
      <w:r>
        <w:t>C</w:t>
      </w:r>
      <w:r>
        <w:t>=</w:t>
      </w:r>
      <w:r>
        <w:t>y</w:t>
      </w:r>
      <w:r>
        <w:t>A</w:t>
      </w:r>
      <w:r>
        <w:t>−</w:t>
      </w:r>
      <w:r>
        <w:t>y</w:t>
      </w:r>
      <w:r>
        <w:t>B</w:t>
      </w:r>
      <w:r>
        <w:t>=</w:t>
      </w:r>
      <w:r>
        <w:t>−</w:t>
      </w:r>
      <w:r>
        <w:t>2</w:t>
      </w:r>
      <w:r>
        <w:t>z</w:t>
      </w:r>
      <w:r>
        <w:t>C</w:t>
      </w:r>
      <w:r>
        <w:t>=</w:t>
      </w:r>
      <w:r>
        <w:t>z</w:t>
      </w:r>
      <w:r>
        <w:t>A</w:t>
      </w:r>
      <w:r>
        <w:t>−</w:t>
      </w:r>
      <w:r>
        <w:t>z</w:t>
      </w:r>
      <w:r>
        <w:t>B</w:t>
      </w:r>
      <w:r>
        <w:t>=</w:t>
      </w:r>
      <w:r>
        <w:t>−</w:t>
      </w:r>
      <w:r>
        <w:t>1</w:t>
      </w:r>
      <w:r>
        <w:t>⇒</w:t>
      </w:r>
      <w:r>
        <w:t>C</w:t>
      </w:r>
      <w:r>
        <w:t>(</w:t>
      </w:r>
      <w:r>
        <w:t>1</w:t>
      </w:r>
      <w:r>
        <w:t>;</w:t>
      </w:r>
      <w:r>
        <w:t>−</w:t>
      </w:r>
      <w:r>
        <w:t>2</w:t>
      </w:r>
      <w:r>
        <w:t>;</w:t>
      </w:r>
      <w:r>
        <w:t>−</w:t>
      </w:r>
      <w:r>
        <w:t>1</w:t>
      </w:r>
      <w:r>
        <w:t>)</w:t>
      </w:r>
      <w:r>
        <w:t>OA→=CB→⇒{x_(A)=x_(B)−x_(C)y_(A)=y_(B)−y_(C)z_(A)=z_(B)−z_(C)⇒{x_(C)=x_(A)−x_(B)=1y_(C)=y_(A)−y_(B)=−2z_(C)=z_(A)−z_(B)=−1⇒C(1;−2;−1)</w:t>
      </w:r>
      <w:r>
        <w:br/>
      </w:r>
      <w:r>
        <w:t>b) Vì OABC.O’A’B’C’ là hình hộp nên</w:t>
      </w:r>
      <w:r>
        <w:br/>
      </w:r>
      <w:r>
        <w:t>−</w:t>
      </w:r>
      <w:r>
        <w:t>−</w:t>
      </w:r>
      <w:r>
        <w:t>→</w:t>
      </w:r>
      <w:r>
        <w:t>O</w:t>
      </w:r>
      <w:r>
        <w:t>O</w:t>
      </w:r>
      <w:r>
        <w:t>′</w:t>
      </w:r>
      <w:r>
        <w:t>=</w:t>
      </w:r>
      <w:r>
        <w:t>−</w:t>
      </w:r>
      <w:r>
        <w:t>−</w:t>
      </w:r>
      <w:r>
        <w:t>→</w:t>
      </w:r>
      <w:r>
        <w:t>C</w:t>
      </w:r>
      <w:r>
        <w:t>C</w:t>
      </w:r>
      <w:r>
        <w:t>′</w:t>
      </w:r>
      <w:r>
        <w:t>⇒</w:t>
      </w:r>
      <w:r>
        <w:t>⎧</w:t>
      </w:r>
      <w:r>
        <w:t>⎪</w:t>
      </w:r>
      <w:r>
        <w:t>⎨</w:t>
      </w:r>
      <w:r>
        <w:t>⎪</w:t>
      </w:r>
      <w:r>
        <w:t>⎩</w:t>
      </w:r>
      <w:r>
        <w:t>x</w:t>
      </w:r>
      <w:r>
        <w:t>O</w:t>
      </w:r>
      <w:r>
        <w:t>′</w:t>
      </w:r>
      <w:r>
        <w:t>=</w:t>
      </w:r>
      <w:r>
        <w:t>x</w:t>
      </w:r>
      <w:r>
        <w:t>C</w:t>
      </w:r>
      <w:r>
        <w:t>′</w:t>
      </w:r>
      <w:r>
        <w:t>−</w:t>
      </w:r>
      <w:r>
        <w:t>x</w:t>
      </w:r>
      <w:r>
        <w:t>C</w:t>
      </w:r>
      <w:r>
        <w:t>=</w:t>
      </w:r>
      <w:r>
        <w:t>1</w:t>
      </w:r>
      <w:r>
        <w:t>y</w:t>
      </w:r>
      <w:r>
        <w:t>O</w:t>
      </w:r>
      <w:r>
        <w:t>′</w:t>
      </w:r>
      <w:r>
        <w:t>=</w:t>
      </w:r>
      <w:r>
        <w:t>y</w:t>
      </w:r>
      <w:r>
        <w:t>C</w:t>
      </w:r>
      <w:r>
        <w:t>′</w:t>
      </w:r>
      <w:r>
        <w:t>−</w:t>
      </w:r>
      <w:r>
        <w:t>y</w:t>
      </w:r>
      <w:r>
        <w:t>C</w:t>
      </w:r>
      <w:r>
        <w:t>=</w:t>
      </w:r>
      <w:r>
        <w:t>−</w:t>
      </w:r>
      <w:r>
        <w:t>1</w:t>
      </w:r>
      <w:r>
        <w:t>z</w:t>
      </w:r>
      <w:r>
        <w:t>O</w:t>
      </w:r>
      <w:r>
        <w:t>′</w:t>
      </w:r>
      <w:r>
        <w:t>=</w:t>
      </w:r>
      <w:r>
        <w:t>z</w:t>
      </w:r>
      <w:r>
        <w:t>C</w:t>
      </w:r>
      <w:r>
        <w:t>′</w:t>
      </w:r>
      <w:r>
        <w:t>−</w:t>
      </w:r>
      <w:r>
        <w:t>z</w:t>
      </w:r>
      <w:r>
        <w:t>C</w:t>
      </w:r>
      <w:r>
        <w:t>=</w:t>
      </w:r>
      <w:r>
        <w:t>7</w:t>
      </w:r>
      <w:r>
        <w:t>⇒</w:t>
      </w:r>
      <w:r>
        <w:t>O</w:t>
      </w:r>
      <w:r>
        <w:t>′</w:t>
      </w:r>
      <w:r>
        <w:t>(</w:t>
      </w:r>
      <w:r>
        <w:t>1</w:t>
      </w:r>
      <w:r>
        <w:t>;</w:t>
      </w:r>
      <w:r>
        <w:t>−</w:t>
      </w:r>
      <w:r>
        <w:t>1</w:t>
      </w:r>
      <w:r>
        <w:t>;</w:t>
      </w:r>
      <w:r>
        <w:t>7</w:t>
      </w:r>
      <w:r>
        <w:t>)</w:t>
      </w:r>
      <w:r>
        <w:t>OO^(′)→=CC^(′)→⇒{x_(O^(′))=x_(C^(′))−x_(C)=1y_(O^(′))=y_(C^(′))−y_(C)=−1z_(O^(′))=z_(C^(′))−z_(C)=7⇒O^(′)(1;−1;7)</w:t>
      </w:r>
      <w:r>
        <w:br/>
      </w:r>
      <w:r>
        <w:t>−</w:t>
      </w:r>
      <w:r>
        <w:t>−</w:t>
      </w:r>
      <w:r>
        <w:t>→</w:t>
      </w:r>
      <w:r>
        <w:t>A</w:t>
      </w:r>
      <w:r>
        <w:t>A</w:t>
      </w:r>
      <w:r>
        <w:t>′</w:t>
      </w:r>
      <w:r>
        <w:t>=</w:t>
      </w:r>
      <w:r>
        <w:t>−</w:t>
      </w:r>
      <w:r>
        <w:t>−</w:t>
      </w:r>
      <w:r>
        <w:t>→</w:t>
      </w:r>
      <w:r>
        <w:t>C</w:t>
      </w:r>
      <w:r>
        <w:t>C</w:t>
      </w:r>
      <w:r>
        <w:t>′</w:t>
      </w:r>
      <w:r>
        <w:t>⇒</w:t>
      </w:r>
      <w:r>
        <w:t>⎧</w:t>
      </w:r>
      <w:r>
        <w:t>⎪</w:t>
      </w:r>
      <w:r>
        <w:t>⎨</w:t>
      </w:r>
      <w:r>
        <w:t>⎪</w:t>
      </w:r>
      <w:r>
        <w:t>⎩</w:t>
      </w:r>
      <w:r>
        <w:t>x</w:t>
      </w:r>
      <w:r>
        <w:t>A</w:t>
      </w:r>
      <w:r>
        <w:t>′</w:t>
      </w:r>
      <w:r>
        <w:t>−</w:t>
      </w:r>
      <w:r>
        <w:t>x</w:t>
      </w:r>
      <w:r>
        <w:t>A</w:t>
      </w:r>
      <w:r>
        <w:t>=</w:t>
      </w:r>
      <w:r>
        <w:t>x</w:t>
      </w:r>
      <w:r>
        <w:t>C</w:t>
      </w:r>
      <w:r>
        <w:t>′</w:t>
      </w:r>
      <w:r>
        <w:t>−</w:t>
      </w:r>
      <w:r>
        <w:t>x</w:t>
      </w:r>
      <w:r>
        <w:t>C</w:t>
      </w:r>
      <w:r>
        <w:t>=</w:t>
      </w:r>
      <w:r>
        <w:t>1</w:t>
      </w:r>
      <w:r>
        <w:t>y</w:t>
      </w:r>
      <w:r>
        <w:t>A</w:t>
      </w:r>
      <w:r>
        <w:t>′</w:t>
      </w:r>
      <w:r>
        <w:t>−</w:t>
      </w:r>
      <w:r>
        <w:t>y</w:t>
      </w:r>
      <w:r>
        <w:t>A</w:t>
      </w:r>
      <w:r>
        <w:t>=</w:t>
      </w:r>
      <w:r>
        <w:t>y</w:t>
      </w:r>
      <w:r>
        <w:t>C</w:t>
      </w:r>
      <w:r>
        <w:t>′</w:t>
      </w:r>
      <w:r>
        <w:t>−</w:t>
      </w:r>
      <w:r>
        <w:t>y</w:t>
      </w:r>
      <w:r>
        <w:t>C</w:t>
      </w:r>
      <w:r>
        <w:t>=</w:t>
      </w:r>
      <w:r>
        <w:t>−</w:t>
      </w:r>
      <w:r>
        <w:t>1</w:t>
      </w:r>
      <w:r>
        <w:t>z</w:t>
      </w:r>
      <w:r>
        <w:t>A</w:t>
      </w:r>
      <w:r>
        <w:t>′</w:t>
      </w:r>
      <w:r>
        <w:t>−</w:t>
      </w:r>
      <w:r>
        <w:t>z</w:t>
      </w:r>
      <w:r>
        <w:t>A</w:t>
      </w:r>
      <w:r>
        <w:t>=</w:t>
      </w:r>
      <w:r>
        <w:t>z</w:t>
      </w:r>
      <w:r>
        <w:t>C</w:t>
      </w:r>
      <w:r>
        <w:t>′</w:t>
      </w:r>
      <w:r>
        <w:t>−</w:t>
      </w:r>
      <w:r>
        <w:t>z</w:t>
      </w:r>
      <w:r>
        <w:t>C</w:t>
      </w:r>
      <w:r>
        <w:t>=</w:t>
      </w:r>
      <w:r>
        <w:t>7</w:t>
      </w:r>
      <w:r>
        <w:t>⇒</w:t>
      </w:r>
      <w:r>
        <w:t>⎧</w:t>
      </w:r>
      <w:r>
        <w:t>⎪</w:t>
      </w:r>
      <w:r>
        <w:t>⎨</w:t>
      </w:r>
      <w:r>
        <w:t>⎪</w:t>
      </w:r>
      <w:r>
        <w:t>⎩</w:t>
      </w:r>
      <w:r>
        <w:t>x</w:t>
      </w:r>
      <w:r>
        <w:t>A</w:t>
      </w:r>
      <w:r>
        <w:t>′</w:t>
      </w:r>
      <w:r>
        <w:t>=</w:t>
      </w:r>
      <w:r>
        <w:t>2</w:t>
      </w:r>
      <w:r>
        <w:t>y</w:t>
      </w:r>
      <w:r>
        <w:t>A</w:t>
      </w:r>
      <w:r>
        <w:t>′</w:t>
      </w:r>
      <w:r>
        <w:t>=</w:t>
      </w:r>
      <w:r>
        <w:t>0</w:t>
      </w:r>
      <w:r>
        <w:t>z</w:t>
      </w:r>
      <w:r>
        <w:t>A</w:t>
      </w:r>
      <w:r>
        <w:t>′</w:t>
      </w:r>
      <w:r>
        <w:t>=</w:t>
      </w:r>
      <w:r>
        <w:t>6</w:t>
      </w:r>
      <w:r>
        <w:t>⇒</w:t>
      </w:r>
      <w:r>
        <w:t>A</w:t>
      </w:r>
      <w:r>
        <w:t>′</w:t>
      </w:r>
      <w:r>
        <w:t>(</w:t>
      </w:r>
      <w:r>
        <w:t>2</w:t>
      </w:r>
      <w:r>
        <w:t>;</w:t>
      </w:r>
      <w:r>
        <w:t>0</w:t>
      </w:r>
      <w:r>
        <w:t>;</w:t>
      </w:r>
      <w:r>
        <w:t>6</w:t>
      </w:r>
      <w:r>
        <w:t>)</w:t>
      </w:r>
      <w:r>
        <w:t>AA^(′)→=CC^(′)→⇒{x_(A^(′))−x_(A)=x_(C^(′))−x_(C)=1y_(A^(′))−y_(A)=y_(C^(′))−y_(C)=−1z_(A^(′))−z_(A)=z_(C^(′))−z_(C)=7⇒{x_(A^(′))=2y_(A^(′))=0z_(A^(′))=6⇒A^(′)(2;0;6)</w:t>
      </w:r>
      <w:r>
        <w:br/>
      </w:r>
      <w:r>
        <w:t>−</w:t>
      </w:r>
      <w:r>
        <w:t>−</w:t>
      </w:r>
      <w:r>
        <w:t>→</w:t>
      </w:r>
      <w:r>
        <w:t>B</w:t>
      </w:r>
      <w:r>
        <w:t>B</w:t>
      </w:r>
      <w:r>
        <w:t>′</w:t>
      </w:r>
      <w:r>
        <w:t>=</w:t>
      </w:r>
      <w:r>
        <w:t>−</w:t>
      </w:r>
      <w:r>
        <w:t>−</w:t>
      </w:r>
      <w:r>
        <w:t>→</w:t>
      </w:r>
      <w:r>
        <w:t>C</w:t>
      </w:r>
      <w:r>
        <w:t>C</w:t>
      </w:r>
      <w:r>
        <w:t>′</w:t>
      </w:r>
      <w:r>
        <w:t>⇒</w:t>
      </w:r>
      <w:r>
        <w:t>⎧</w:t>
      </w:r>
      <w:r>
        <w:t>⎪</w:t>
      </w:r>
      <w:r>
        <w:t>⎨</w:t>
      </w:r>
      <w:r>
        <w:t>⎪</w:t>
      </w:r>
      <w:r>
        <w:t>⎩</w:t>
      </w:r>
      <w:r>
        <w:t>x</w:t>
      </w:r>
      <w:r>
        <w:t>B</w:t>
      </w:r>
      <w:r>
        <w:t>′</w:t>
      </w:r>
      <w:r>
        <w:t>−</w:t>
      </w:r>
      <w:r>
        <w:t>x</w:t>
      </w:r>
      <w:r>
        <w:t>B</w:t>
      </w:r>
      <w:r>
        <w:t>=</w:t>
      </w:r>
      <w:r>
        <w:t>(</w:t>
      </w:r>
      <w:r>
        <w:t>x</w:t>
      </w:r>
      <w:r>
        <w:t>C</w:t>
      </w:r>
      <w:r>
        <w:t>′</w:t>
      </w:r>
      <w:r>
        <w:t>−</w:t>
      </w:r>
      <w:r>
        <w:t>x</w:t>
      </w:r>
      <w:r>
        <w:t>C</w:t>
      </w:r>
      <w:r>
        <w:t>)</w:t>
      </w:r>
      <w:r>
        <w:t>=</w:t>
      </w:r>
      <w:r>
        <w:t>1</w:t>
      </w:r>
      <w:r>
        <w:t>y</w:t>
      </w:r>
      <w:r>
        <w:t>B</w:t>
      </w:r>
      <w:r>
        <w:t>′</w:t>
      </w:r>
      <w:r>
        <w:t>−</w:t>
      </w:r>
      <w:r>
        <w:t>y</w:t>
      </w:r>
      <w:r>
        <w:t>B</w:t>
      </w:r>
      <w:r>
        <w:t>=</w:t>
      </w:r>
      <w:r>
        <w:t>(</w:t>
      </w:r>
      <w:r>
        <w:t>y</w:t>
      </w:r>
      <w:r>
        <w:t>C</w:t>
      </w:r>
      <w:r>
        <w:t>′</w:t>
      </w:r>
      <w:r>
        <w:t>−</w:t>
      </w:r>
      <w:r>
        <w:t>y</w:t>
      </w:r>
      <w:r>
        <w:t>C</w:t>
      </w:r>
      <w:r>
        <w:t>)</w:t>
      </w:r>
      <w:r>
        <w:t>=</w:t>
      </w:r>
      <w:r>
        <w:t>−</w:t>
      </w:r>
      <w:r>
        <w:t>1</w:t>
      </w:r>
      <w:r>
        <w:t>z</w:t>
      </w:r>
      <w:r>
        <w:t>B</w:t>
      </w:r>
      <w:r>
        <w:t>′</w:t>
      </w:r>
      <w:r>
        <w:t>−</w:t>
      </w:r>
      <w:r>
        <w:t>z</w:t>
      </w:r>
      <w:r>
        <w:t>B</w:t>
      </w:r>
      <w:r>
        <w:t>=</w:t>
      </w:r>
      <w:r>
        <w:t>(</w:t>
      </w:r>
      <w:r>
        <w:t>z</w:t>
      </w:r>
      <w:r>
        <w:t>C</w:t>
      </w:r>
      <w:r>
        <w:t>′</w:t>
      </w:r>
      <w:r>
        <w:t>−</w:t>
      </w:r>
      <w:r>
        <w:t>z</w:t>
      </w:r>
      <w:r>
        <w:t>C</w:t>
      </w:r>
      <w:r>
        <w:t>)</w:t>
      </w:r>
      <w:r>
        <w:t>=</w:t>
      </w:r>
      <w:r>
        <w:t>7</w:t>
      </w:r>
      <w:r>
        <w:t>⇒</w:t>
      </w:r>
      <w:r>
        <w:t>⎧</w:t>
      </w:r>
      <w:r>
        <w:t>⎪</w:t>
      </w:r>
      <w:r>
        <w:t>⎨</w:t>
      </w:r>
      <w:r>
        <w:t>⎪</w:t>
      </w:r>
      <w:r>
        <w:t>⎩</w:t>
      </w:r>
      <w:r>
        <w:t>x</w:t>
      </w:r>
      <w:r>
        <w:t>B</w:t>
      </w:r>
      <w:r>
        <w:t>′</w:t>
      </w:r>
      <w:r>
        <w:t>=</w:t>
      </w:r>
      <w:r>
        <w:t>1</w:t>
      </w:r>
      <w:r>
        <w:t>y</w:t>
      </w:r>
      <w:r>
        <w:t>B</w:t>
      </w:r>
      <w:r>
        <w:t>′</w:t>
      </w:r>
      <w:r>
        <w:t>=</w:t>
      </w:r>
      <w:r>
        <w:t>2</w:t>
      </w:r>
      <w:r>
        <w:t>z</w:t>
      </w:r>
      <w:r>
        <w:t>B</w:t>
      </w:r>
      <w:r>
        <w:t>′</w:t>
      </w:r>
      <w:r>
        <w:t>=</w:t>
      </w:r>
      <w:r>
        <w:t>7</w:t>
      </w:r>
      <w:r>
        <w:t>⇒</w:t>
      </w:r>
      <w:r>
        <w:t>B</w:t>
      </w:r>
      <w:r>
        <w:t>′</w:t>
      </w:r>
      <w:r>
        <w:t>(</w:t>
      </w:r>
      <w:r>
        <w:t>1</w:t>
      </w:r>
      <w:r>
        <w:t>;</w:t>
      </w:r>
      <w:r>
        <w:t>2</w:t>
      </w:r>
      <w:r>
        <w:t>;</w:t>
      </w:r>
      <w:r>
        <w:t>7</w:t>
      </w:r>
      <w:r>
        <w:t>)</w:t>
      </w:r>
      <w:r>
        <w:t>BB^(′)→=CC^(′)→⇒{x_(B^(′))−x_(B)=(x_(C^(′))−x_(C))=1y_(B^(′))−y_(B)=(y_(C^(′))−y_(C))=−1z_(B^(′))−z_(B)=(z_(C^(′))−z_(C))=7⇒{x_(B^(′))=1y_(B^(′))=2z_(B^(′))=7⇒B^(′)(1;2;7)</w:t>
      </w:r>
      <w:r>
        <w:br/>
      </w:r>
      <w:r>
        <w:br/>
      </w:r>
      <w:r>
        <w:rPr>
          <w:b/>
        </w:rPr>
        <w:t>Bài 2.19 trang 65 Toán 12 Tập 1</w:t>
      </w:r>
      <w:r>
        <w:t xml:space="preserve">: </w:t>
      </w:r>
      <w:r>
        <w:t>Trong vận dụng 2, hãy giải thích vì sao tại mỗi thời điểm chiếc máy bay di chuyển trên đường băng thì tọa độ của nó luôn có dạng (x; y; 0) với x, y là hai số thực nào đó.</w:t>
      </w:r>
      <w:r>
        <w:br/>
      </w:r>
      <w:r>
        <w:br/>
      </w:r>
      <w:r>
        <w:rPr>
          <w:b/>
        </w:rPr>
        <w:t>Lời giải:</w:t>
      </w:r>
      <w:r>
        <w:br/>
      </w:r>
      <w:r>
        <w:t>Khi máy bay di chuyển trên đường băng, tức là máy bay di chuyển ở trên mặt đất, tức là thuộc mặt phẳng (Oxy). Do đó, máy bay khi di chuyển trên đường băng thì tọa độ của nó luôn có dạng (x; y; 0) với x, y là hai số thực nào đó.</w:t>
      </w:r>
      <w:r>
        <w:br/>
      </w:r>
      <w:r>
        <w:drawing>
          <wp:inline xmlns:a="http://schemas.openxmlformats.org/drawingml/2006/main" xmlns:pic="http://schemas.openxmlformats.org/drawingml/2006/picture">
            <wp:extent cx="1905000" cy="2009774"/>
            <wp:docPr id="17" name="Picture 17"/>
            <wp:cNvGraphicFramePr>
              <a:graphicFrameLocks noChangeAspect="1"/>
            </wp:cNvGraphicFramePr>
            <a:graphic>
              <a:graphicData uri="http://schemas.openxmlformats.org/drawingml/2006/picture">
                <pic:pic>
                  <pic:nvPicPr>
                    <pic:cNvPr id="0" name="temp_inline_f90b04cb7a3746d597c15b5bfdb70917.jpg"/>
                    <pic:cNvPicPr/>
                  </pic:nvPicPr>
                  <pic:blipFill>
                    <a:blip r:embed="rId23"/>
                    <a:stretch>
                      <a:fillRect/>
                    </a:stretch>
                  </pic:blipFill>
                  <pic:spPr>
                    <a:xfrm>
                      <a:off x="0" y="0"/>
                      <a:ext cx="1905000" cy="2009774"/>
                    </a:xfrm>
                    <a:prstGeom prst="rect"/>
                  </pic:spPr>
                </pic:pic>
              </a:graphicData>
            </a:graphic>
          </wp:inline>
        </w:drawing>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6: Vectơ trong không gian</w:t>
      </w:r>
      <w:r>
        <w:br/>
      </w:r>
      <w:r>
        <w:rPr>
          <w:b/>
        </w:rPr>
        <w:t>Bài 8: Tính đơn điệu và cực trị của hàm số</w:t>
      </w:r>
      <w:r>
        <w:br/>
      </w:r>
      <w:r>
        <w:rPr>
          <w:b/>
        </w:rPr>
        <w:t>Bài tập cuối chương 2 trang 73, 74</w:t>
      </w:r>
      <w:r>
        <w:br/>
      </w:r>
      <w:r>
        <w:rPr>
          <w:b/>
        </w:rPr>
        <w:t>Bài 9: Khoảng biến thiên và khoảng tứ phân vị</w:t>
      </w:r>
      <w:r>
        <w:br/>
      </w:r>
      <w:r>
        <w:rPr>
          <w:b/>
        </w:rPr>
        <w:t>Bài 10: Phương sai và độ lệch chuẩn</w:t>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