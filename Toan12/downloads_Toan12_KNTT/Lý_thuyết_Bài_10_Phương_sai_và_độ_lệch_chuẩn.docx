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10: Phương sai và độ lệch chuẩn</w:t>
      </w:r>
    </w:p>
    <w:p>
      <w:r>
        <w:rPr>
          <w:b/>
        </w:rPr>
        <w:t>Lý thuyết Toán</w:t>
      </w:r>
      <w:r>
        <w:t xml:space="preserve"> </w:t>
      </w:r>
      <w:r>
        <w:rPr>
          <w:b/>
        </w:rPr>
        <w:t>12 Bài 10:  Phương sai và độ lệch chuẩn- Kết nối tri thức</w:t>
      </w:r>
      <w:r>
        <w:br/>
      </w:r>
      <w:r>
        <w:rPr>
          <w:b/>
        </w:rPr>
        <w:t>A. Lý thuyết Phương sai và độ lệch chuẩn</w:t>
      </w:r>
      <w:r>
        <w:br/>
      </w:r>
      <w:r>
        <w:rPr>
          <w:b/>
        </w:rPr>
        <w:t>1. Phương sai và độ lệch chuẩn</w:t>
      </w:r>
      <w:r>
        <w:br/>
      </w:r>
      <w:r>
        <w:rPr>
          <w:b/>
        </w:rPr>
        <w:t xml:space="preserve">• </w:t>
      </w:r>
      <w:r>
        <w:t>Phương sai của mẫu số liệu ghép nhóm, kí hiệu là s</w:t>
      </w:r>
      <w:r>
        <w:rPr>
          <w:vertAlign w:val="superscript"/>
        </w:rPr>
        <w:t>2</w:t>
      </w:r>
      <w:r>
        <w:t xml:space="preserve">, là một số được tính theo công thức sau: </w:t>
      </w:r>
      <w:r>
        <w:t>s</w:t>
      </w:r>
      <w:r>
        <w:t>2</w:t>
      </w:r>
      <w:r>
        <w:t>=</w:t>
      </w:r>
      <w:r>
        <w:t>m</w:t>
      </w:r>
      <w:r>
        <w:t>1</w:t>
      </w:r>
      <w:r>
        <w:t>(</w:t>
      </w:r>
      <w:r>
        <w:t>x</w:t>
      </w:r>
      <w:r>
        <w:t>1</w:t>
      </w:r>
      <w:r>
        <w:t>−</w:t>
      </w:r>
      <w:r>
        <w:t>¯</w:t>
      </w:r>
      <w:r>
        <w:t>x</w:t>
      </w:r>
      <w:r>
        <w:t>)</w:t>
      </w:r>
      <w:r>
        <w:t>2</w:t>
      </w:r>
      <w:r>
        <w:t>+</w:t>
      </w:r>
      <w:r>
        <w:t>...</w:t>
      </w:r>
      <w:r>
        <w:t>+</w:t>
      </w:r>
      <w:r>
        <w:t>m</w:t>
      </w:r>
      <w:r>
        <w:t>k</w:t>
      </w:r>
      <w:r>
        <w:t>(</w:t>
      </w:r>
      <w:r>
        <w:t>x</w:t>
      </w:r>
      <w:r>
        <w:t>k</w:t>
      </w:r>
      <w:r>
        <w:t>−</w:t>
      </w:r>
      <w:r>
        <w:t>¯</w:t>
      </w:r>
      <w:r>
        <w:t>x</w:t>
      </w:r>
      <w:r>
        <w:t>)</w:t>
      </w:r>
      <w:r>
        <w:t>2</w:t>
      </w:r>
      <w:r>
        <w:t>n</w:t>
      </w:r>
      <w:r>
        <w:t>s^(2)=(m_(1)x_(1)−x¯^(2)+...+m_(k)x_(k)−x¯^(2))/(n)</w:t>
      </w:r>
      <w:r>
        <w:t>; trong đó, n = m</w:t>
      </w:r>
      <w:r>
        <w:rPr>
          <w:vertAlign w:val="subscript"/>
        </w:rPr>
        <w:t>1</w:t>
      </w:r>
      <w:r>
        <w:t xml:space="preserve"> + …+ m</w:t>
      </w:r>
      <w:r>
        <w:rPr>
          <w:vertAlign w:val="subscript"/>
        </w:rPr>
        <w:t>k</w:t>
      </w:r>
      <w:r>
        <w:t xml:space="preserve">; </w:t>
      </w:r>
      <w:r>
        <w:t>x</w:t>
      </w:r>
      <w:r>
        <w:t>i</w:t>
      </w:r>
      <w:r>
        <w:t>=</w:t>
      </w:r>
      <w:r>
        <w:t>a</w:t>
      </w:r>
      <w:r>
        <w:t>i</w:t>
      </w:r>
      <w:r>
        <w:t>+</w:t>
      </w:r>
      <w:r>
        <w:t>a</w:t>
      </w:r>
      <w:r>
        <w:t>i</w:t>
      </w:r>
      <w:r>
        <w:t>+</w:t>
      </w:r>
      <w:r>
        <w:t>1</w:t>
      </w:r>
      <w:r>
        <w:t>2</w:t>
      </w:r>
      <w:r>
        <w:t>x_(i)=(a_(i)+a_(i+1))/(2)</w:t>
      </w:r>
      <w:r>
        <w:t xml:space="preserve"> với i = 1, 2, …, k là giá trị đại diện cho nhóm [a</w:t>
      </w:r>
      <w:r>
        <w:rPr>
          <w:vertAlign w:val="subscript"/>
        </w:rPr>
        <w:t>i</w:t>
      </w:r>
      <w:r>
        <w:t>; a</w:t>
      </w:r>
      <w:r>
        <w:rPr>
          <w:vertAlign w:val="subscript"/>
        </w:rPr>
        <w:t>i + 1</w:t>
      </w:r>
      <w:r>
        <w:t xml:space="preserve">) và </w:t>
      </w:r>
      <w:r>
        <w:t>¯</w:t>
      </w:r>
      <w:r>
        <w:t>x</w:t>
      </w:r>
      <w:r>
        <w:t>=</w:t>
      </w:r>
      <w:r>
        <w:t>m</w:t>
      </w:r>
      <w:r>
        <w:t>1</w:t>
      </w:r>
      <w:r>
        <w:t>x</w:t>
      </w:r>
      <w:r>
        <w:t>1</w:t>
      </w:r>
      <w:r>
        <w:t>+</w:t>
      </w:r>
      <w:r>
        <w:t>...</w:t>
      </w:r>
      <w:r>
        <w:t>+</w:t>
      </w:r>
      <w:r>
        <w:t>m</w:t>
      </w:r>
      <w:r>
        <w:t>k</w:t>
      </w:r>
      <w:r>
        <w:t>x</w:t>
      </w:r>
      <w:r>
        <w:t>k</w:t>
      </w:r>
      <w:r>
        <w:t>n</w:t>
      </w:r>
      <w:r>
        <w:t>x¯=(m_(1)x_(1)+...+m_(k)x_(k))/(n)</w:t>
      </w:r>
      <w:r>
        <w:t xml:space="preserve"> là số trung bình của mẫu số liệu ghép nhóm.</w:t>
      </w:r>
      <w:r>
        <w:br/>
      </w:r>
      <w:r>
        <w:rPr>
          <w:b/>
        </w:rPr>
        <w:t xml:space="preserve">• </w:t>
      </w:r>
      <w:r>
        <w:t xml:space="preserve">Độ lệch chuẩn của mẫu số liệu ghép nhóm, kí hiệu là s, là căn bậc hai số học của phương sai của mẫu số liệu ghép nhóm, tức là </w:t>
      </w:r>
      <w:r>
        <w:t>s</w:t>
      </w:r>
      <w:r>
        <w:t>=</w:t>
      </w:r>
      <w:r>
        <w:t>√</w:t>
      </w:r>
      <w:r>
        <w:t>s</w:t>
      </w:r>
      <w:r>
        <w:t>2</w:t>
      </w:r>
      <w:r>
        <w:t>s=√(s^(2))</w:t>
      </w:r>
      <w:r>
        <w:t>.</w:t>
      </w:r>
      <w:r>
        <w:br/>
      </w:r>
      <w:r>
        <w:rPr>
          <w:b/>
        </w:rPr>
        <w:t xml:space="preserve">Nhận xét: </w:t>
      </w:r>
      <w:r>
        <w:t xml:space="preserve">Ta có thể tính phương sai theo công thức: </w:t>
      </w:r>
      <w:r>
        <w:t>s</w:t>
      </w:r>
      <w:r>
        <w:t>2</w:t>
      </w:r>
      <w:r>
        <w:t>=</w:t>
      </w:r>
      <w:r>
        <w:t>1</w:t>
      </w:r>
      <w:r>
        <w:t>n</w:t>
      </w:r>
      <w:r>
        <w:t>(</w:t>
      </w:r>
      <w:r>
        <w:t>m</w:t>
      </w:r>
      <w:r>
        <w:t>1</w:t>
      </w:r>
      <w:r>
        <w:t>x</w:t>
      </w:r>
      <w:r>
        <w:t>2</w:t>
      </w:r>
      <w:r>
        <w:t>1</w:t>
      </w:r>
      <w:r>
        <w:t>+</w:t>
      </w:r>
      <w:r>
        <w:t>...</w:t>
      </w:r>
      <w:r>
        <w:t>+</w:t>
      </w:r>
      <w:r>
        <w:t>m</w:t>
      </w:r>
      <w:r>
        <w:t>k</w:t>
      </w:r>
      <w:r>
        <w:t>x</w:t>
      </w:r>
      <w:r>
        <w:t>2</w:t>
      </w:r>
      <w:r>
        <w:t>k</w:t>
      </w:r>
      <w:r>
        <w:t>)</w:t>
      </w:r>
      <w:r>
        <w:t>−</w:t>
      </w:r>
      <w:r>
        <w:t>(</w:t>
      </w:r>
      <w:r>
        <w:t>¯</w:t>
      </w:r>
      <w:r>
        <w:t>x</w:t>
      </w:r>
      <w:r>
        <w:t>)</w:t>
      </w:r>
      <w:r>
        <w:t>2</w:t>
      </w:r>
      <w:r>
        <w:t>s^(2)=(1)/(n)m_(1)x12+...+m_(k)xk2−x¯^(2)</w:t>
      </w:r>
      <w:r>
        <w:t>.</w:t>
      </w:r>
      <w:r>
        <w:br/>
      </w:r>
      <w:r>
        <w:t>Độ lệch chuẩn có cùng đơn vị với đơn vị của mẫu số liệu.</w:t>
      </w:r>
      <w:r>
        <w:br/>
      </w:r>
      <w:r>
        <w:rPr>
          <w:b/>
        </w:rPr>
        <w:t xml:space="preserve">Ý nghĩa: </w:t>
      </w:r>
      <w:r>
        <w:t>Phương sai, độ lệch chuẩn của mẫu số liệu ghép nhóm là các xấp xỉ cho phương sai, độ lệch chuẩn của mẫu số liệu gốc. Chúng được dùng để đo mức độ phân tán của mẫu số liệu ghép nhóm xung quanh số trung bình của mẫu số liệu đó. Phương sai, độ lệch chuẩn càng lớn thì mẫu số liệu càng phân tán.</w:t>
      </w:r>
      <w:r>
        <w:br/>
      </w:r>
      <w:r>
        <w:rPr>
          <w:b/>
        </w:rPr>
        <w:t xml:space="preserve">Chú ý: </w:t>
      </w:r>
      <w:r>
        <w:t>Người ta còn sử dụng các đại lượng sau để đo mức độ phân tán của mẫu số liệu ghép nhóm:</w:t>
      </w:r>
      <w:r>
        <w:br/>
      </w:r>
      <w:r>
        <w:t>ˆ</w:t>
      </w:r>
      <w:r>
        <w:t>s</w:t>
      </w:r>
      <w:r>
        <w:t>2</w:t>
      </w:r>
      <w:r>
        <w:t>=</w:t>
      </w:r>
      <w:r>
        <w:t>m</w:t>
      </w:r>
      <w:r>
        <w:t>1</w:t>
      </w:r>
      <w:r>
        <w:t>(</w:t>
      </w:r>
      <w:r>
        <w:t>x</w:t>
      </w:r>
      <w:r>
        <w:t>1</w:t>
      </w:r>
      <w:r>
        <w:t>−</w:t>
      </w:r>
      <w:r>
        <w:t>¯</w:t>
      </w:r>
      <w:r>
        <w:t>x</w:t>
      </w:r>
      <w:r>
        <w:t>)</w:t>
      </w:r>
      <w:r>
        <w:t>2</w:t>
      </w:r>
      <w:r>
        <w:t>+</w:t>
      </w:r>
      <w:r>
        <w:t>...</w:t>
      </w:r>
      <w:r>
        <w:t>+</w:t>
      </w:r>
      <w:r>
        <w:t>m</w:t>
      </w:r>
      <w:r>
        <w:t>k</w:t>
      </w:r>
      <w:r>
        <w:t>(</w:t>
      </w:r>
      <w:r>
        <w:t>x</w:t>
      </w:r>
      <w:r>
        <w:t>k</w:t>
      </w:r>
      <w:r>
        <w:t>−</w:t>
      </w:r>
      <w:r>
        <w:t>¯</w:t>
      </w:r>
      <w:r>
        <w:t>x</w:t>
      </w:r>
      <w:r>
        <w:t>)</w:t>
      </w:r>
      <w:r>
        <w:t>2</w:t>
      </w:r>
      <w:r>
        <w:t>n</w:t>
      </w:r>
      <w:r>
        <w:t>−</w:t>
      </w:r>
      <w:r>
        <w:t>1</w:t>
      </w:r>
      <w:r>
        <w:t>,</w:t>
      </w:r>
      <w:r>
        <w:t>ˆ</w:t>
      </w:r>
      <w:r>
        <w:t>s</w:t>
      </w:r>
      <w:r>
        <w:t>=</w:t>
      </w:r>
      <w:r>
        <w:t>√</w:t>
      </w:r>
      <w:r>
        <w:t>ˆ</w:t>
      </w:r>
      <w:r>
        <w:t>s</w:t>
      </w:r>
      <w:r>
        <w:t>2</w:t>
      </w:r>
      <w:r>
        <w:t>s^^(2)=(m_(1)x_(1)−x¯^(2)+...+m_(k)x_(k)−x¯^(2))/(n−1),s^=√(s^^(2))</w:t>
      </w:r>
      <w:r>
        <w:t>.</w:t>
      </w:r>
      <w:r>
        <w:br/>
      </w:r>
      <w:r>
        <w:rPr>
          <w:b/>
        </w:rPr>
        <w:t xml:space="preserve">Ví dụ 1. </w:t>
      </w:r>
      <w:r>
        <w:t>Chiều cao của 40 mẫu cây ở một vườn thực vật (đơn vị: centimét) được thống kê lại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408338558474bd795b34057926390a4.jpg"/>
                    <pic:cNvPicPr/>
                  </pic:nvPicPr>
                  <pic:blipFill>
                    <a:blip r:embed="rId9"/>
                    <a:stretch>
                      <a:fillRect/>
                    </a:stretch>
                  </pic:blipFill>
                  <pic:spPr>
                    <a:xfrm>
                      <a:off x="0" y="0"/>
                      <a:ext cx="1905000" cy="1905000"/>
                    </a:xfrm>
                    <a:prstGeom prst="rect"/>
                  </pic:spPr>
                </pic:pic>
              </a:graphicData>
            </a:graphic>
          </wp:inline>
        </w:drawing>
      </w:r>
      <w:r>
        <w:br/>
      </w:r>
      <w:r>
        <w:t>Tìm phương sai và độ lệch chuẩn cho mẫu số liệu ghép nhóm này.</w:t>
      </w:r>
      <w:r>
        <w:br/>
      </w:r>
      <w:r>
        <w:rPr>
          <w:b/>
        </w:rPr>
        <w:t>Hướng dẫn giải</w:t>
      </w:r>
      <w:r>
        <w:br/>
      </w:r>
      <w:r>
        <w:t>Chọn giá trị đại diện cho mẫu số liệu, ta có bảng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791a65edb3e4195bd3fdb3943567e18.jpg"/>
                    <pic:cNvPicPr/>
                  </pic:nvPicPr>
                  <pic:blipFill>
                    <a:blip r:embed="rId10"/>
                    <a:stretch>
                      <a:fillRect/>
                    </a:stretch>
                  </pic:blipFill>
                  <pic:spPr>
                    <a:xfrm>
                      <a:off x="0" y="0"/>
                      <a:ext cx="1905000" cy="1905000"/>
                    </a:xfrm>
                    <a:prstGeom prst="rect"/>
                  </pic:spPr>
                </pic:pic>
              </a:graphicData>
            </a:graphic>
          </wp:inline>
        </w:drawing>
      </w:r>
      <w:r>
        <w:br/>
      </w:r>
      <w:r>
        <w:t>Ta có giá trị trung bình của mẫu số liệu là</w:t>
      </w:r>
      <w:r>
        <w:br/>
      </w:r>
      <w:r>
        <w:t>¯</w:t>
      </w:r>
      <w:r>
        <w:t>x</w:t>
      </w:r>
      <w:r>
        <w:t>=</w:t>
      </w:r>
      <w:r>
        <w:t>35.4</w:t>
      </w:r>
      <w:r>
        <w:t>+</w:t>
      </w:r>
      <w:r>
        <w:t>45.10</w:t>
      </w:r>
      <w:r>
        <w:t>+</w:t>
      </w:r>
      <w:r>
        <w:t>55.14</w:t>
      </w:r>
      <w:r>
        <w:t>+</w:t>
      </w:r>
      <w:r>
        <w:t>65.6</w:t>
      </w:r>
      <w:r>
        <w:t>+</w:t>
      </w:r>
      <w:r>
        <w:t>75.4</w:t>
      </w:r>
      <w:r>
        <w:t>+</w:t>
      </w:r>
      <w:r>
        <w:t>85.2</w:t>
      </w:r>
      <w:r>
        <w:t>40</w:t>
      </w:r>
      <w:r>
        <w:t>=</w:t>
      </w:r>
      <w:r>
        <w:t>55</w:t>
      </w:r>
      <w:r>
        <w:t>,</w:t>
      </w:r>
      <w:r>
        <w:t>5</w:t>
      </w:r>
      <w:r>
        <w:t>x¯=(35.4+45.10+55.14+65.6+75.4+85.2)/(40)=55,5</w:t>
      </w:r>
      <w:r>
        <w:t>.</w:t>
      </w:r>
      <w:r>
        <w:br/>
      </w:r>
      <w:r>
        <w:t>Phương sai của mẫu số liệu trên là:</w:t>
      </w:r>
      <w:r>
        <w:br/>
      </w:r>
      <w:r>
        <w:t>s</w:t>
      </w:r>
      <w:r>
        <w:t>2</w:t>
      </w:r>
      <w:r>
        <w:t>=</w:t>
      </w:r>
      <w:r>
        <w:t>1</w:t>
      </w:r>
      <w:r>
        <w:t>40</w:t>
      </w:r>
      <w:r>
        <w:t>(</w:t>
      </w:r>
      <w:r>
        <w:t>4.35</w:t>
      </w:r>
      <w:r>
        <w:t>2</w:t>
      </w:r>
      <w:r>
        <w:t>+</w:t>
      </w:r>
      <w:r>
        <w:t>10.45</w:t>
      </w:r>
      <w:r>
        <w:t>2</w:t>
      </w:r>
      <w:r>
        <w:t>+</w:t>
      </w:r>
      <w:r>
        <w:t>14.55</w:t>
      </w:r>
      <w:r>
        <w:t>2</w:t>
      </w:r>
      <w:r>
        <w:t>+</w:t>
      </w:r>
      <w:r>
        <w:t>6.65</w:t>
      </w:r>
      <w:r>
        <w:t>2</w:t>
      </w:r>
      <w:r>
        <w:t>+</w:t>
      </w:r>
      <w:r>
        <w:t>4.75</w:t>
      </w:r>
      <w:r>
        <w:t>2</w:t>
      </w:r>
      <w:r>
        <w:t>+</w:t>
      </w:r>
      <w:r>
        <w:t>2.85</w:t>
      </w:r>
      <w:r>
        <w:t>2</w:t>
      </w:r>
      <w:r>
        <w:t>)</w:t>
      </w:r>
      <w:r>
        <w:t>−</w:t>
      </w:r>
      <w:r>
        <w:t>55</w:t>
      </w:r>
      <w:r>
        <w:t>,</w:t>
      </w:r>
      <w:r>
        <w:t>5</w:t>
      </w:r>
      <w:r>
        <w:t>2</w:t>
      </w:r>
      <w:r>
        <w:t>=</w:t>
      </w:r>
      <w:r>
        <w:t>659</w:t>
      </w:r>
      <w:r>
        <w:t>4</w:t>
      </w:r>
      <w:r>
        <w:t>s^(2)=(1)/(40)4.35^(2)+10.45^(2)+14.55^(2)+6.65^(2)+4.75^(2)+2.85^(2)−55,5^(2)=(659)/(4)</w:t>
      </w:r>
      <w:r>
        <w:br/>
      </w:r>
      <w:r>
        <w:t>Độ lệch chuẩn của mẫu số liệu trên là</w:t>
      </w:r>
      <w:r>
        <w:br/>
      </w:r>
      <w:r>
        <w:t>s</w:t>
      </w:r>
      <w:r>
        <w:t>=</w:t>
      </w:r>
      <w:r>
        <w:t>√</w:t>
      </w:r>
      <w:r>
        <w:t>659</w:t>
      </w:r>
      <w:r>
        <w:t>4</w:t>
      </w:r>
      <w:r>
        <w:t>=</w:t>
      </w:r>
      <w:r>
        <w:t>√</w:t>
      </w:r>
      <w:r>
        <w:t>659</w:t>
      </w:r>
      <w:r>
        <w:t>2</w:t>
      </w:r>
      <w:r>
        <w:t>s=√((659)/(4))=(√(659))/(2)</w:t>
      </w:r>
      <w:r>
        <w:t>.</w:t>
      </w:r>
      <w:r>
        <w:br/>
      </w:r>
      <w:r>
        <w:rPr>
          <w:b/>
        </w:rPr>
        <w:t>2. Sử dụng phương sai, độ lệch chuẩn đo độ rủi ro</w:t>
      </w:r>
      <w:r>
        <w:br/>
      </w:r>
      <w:r>
        <w:rPr>
          <w:b/>
        </w:rPr>
        <w:t xml:space="preserve">Ví dụ 2. </w:t>
      </w:r>
      <w:r>
        <w:t>Giá đóng cửa của một cổ phiếu là giá của cổ phiếu đó cuối một phiên giao dịch. Bảng sau thống kê giá đóng cửa (đơn vị: nghìn đồng) của hai mã cổ phiếu A và B trong 50 ngày giao dịch liên tiếp.</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06794738dfd4b09b71afd5e1c95cdb8.jpg"/>
                    <pic:cNvPicPr/>
                  </pic:nvPicPr>
                  <pic:blipFill>
                    <a:blip r:embed="rId11"/>
                    <a:stretch>
                      <a:fillRect/>
                    </a:stretch>
                  </pic:blipFill>
                  <pic:spPr>
                    <a:xfrm>
                      <a:off x="0" y="0"/>
                      <a:ext cx="1905000" cy="1905000"/>
                    </a:xfrm>
                    <a:prstGeom prst="rect"/>
                  </pic:spPr>
                </pic:pic>
              </a:graphicData>
            </a:graphic>
          </wp:inline>
        </w:drawing>
      </w:r>
      <w:r>
        <w:br/>
      </w:r>
      <w:r>
        <w:t>Người ta có thể dùng phương sai và độ lệch chuẩn để so sánh mức độ rủi ro của các loại cổ phiếu có giá trị trung bình gần bằng nhau. Cổ phiếu nào có phương sai, độ lệch chuẩn cao hơn thì được coi là có độ rủi ro lớn hơn.</w:t>
      </w:r>
      <w:r>
        <w:br/>
      </w:r>
      <w:r>
        <w:t>Theo quan điểm trên, hãy so sánh độ rủi ro của cổ phiếu A và cổ phiếu B.</w:t>
      </w:r>
      <w:r>
        <w:br/>
      </w:r>
      <w:r>
        <w:rPr>
          <w:b/>
        </w:rPr>
        <w:t>Hướng dẫn giải</w:t>
      </w:r>
      <w:r>
        <w:br/>
      </w:r>
      <w:r>
        <w:t>Ta có bảng thống kê giá đóng cửa theo giá trị đại diện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48c9f62a66e4ccd89b16d723a7409a1.jpg"/>
                    <pic:cNvPicPr/>
                  </pic:nvPicPr>
                  <pic:blipFill>
                    <a:blip r:embed="rId12"/>
                    <a:stretch>
                      <a:fillRect/>
                    </a:stretch>
                  </pic:blipFill>
                  <pic:spPr>
                    <a:xfrm>
                      <a:off x="0" y="0"/>
                      <a:ext cx="1905000" cy="1905000"/>
                    </a:xfrm>
                    <a:prstGeom prst="rect"/>
                  </pic:spPr>
                </pic:pic>
              </a:graphicData>
            </a:graphic>
          </wp:inline>
        </w:drawing>
      </w:r>
      <w:r>
        <w:br/>
      </w:r>
      <w:r>
        <w:t>Mẫu số liệu của cổ phiếu A:</w:t>
      </w:r>
      <w:r>
        <w:br/>
      </w:r>
      <w:r>
        <w:t>Số trung bình của mẫu số liệu ghép nhóm là</w:t>
      </w:r>
      <w:r>
        <w:br/>
      </w:r>
      <w:r>
        <w:t>¯</w:t>
      </w:r>
      <w:r>
        <w:t>¯¯</w:t>
      </w:r>
      <w:r>
        <w:t>¯</w:t>
      </w:r>
      <w:r>
        <w:t>x</w:t>
      </w:r>
      <w:r>
        <w:t>1</w:t>
      </w:r>
      <w:r>
        <w:t>=</w:t>
      </w:r>
      <w:r>
        <w:t>8.121</w:t>
      </w:r>
      <w:r>
        <w:t>+</w:t>
      </w:r>
      <w:r>
        <w:t>9.123</w:t>
      </w:r>
      <w:r>
        <w:t>+</w:t>
      </w:r>
      <w:r>
        <w:t>12.125</w:t>
      </w:r>
      <w:r>
        <w:t>+</w:t>
      </w:r>
      <w:r>
        <w:t>10.127</w:t>
      </w:r>
      <w:r>
        <w:t>+</w:t>
      </w:r>
      <w:r>
        <w:t>11.129</w:t>
      </w:r>
      <w:r>
        <w:t>50</w:t>
      </w:r>
      <w:r>
        <w:t>=</w:t>
      </w:r>
      <w:r>
        <w:t>125</w:t>
      </w:r>
      <w:r>
        <w:t>,</w:t>
      </w:r>
      <w:r>
        <w:t>28</w:t>
      </w:r>
      <w:r>
        <w:t>x_(1)¯=(8.121+9.123+12.125+10.127+11.129)/(50)=125,28</w:t>
      </w:r>
      <w:r>
        <w:t>.</w:t>
      </w:r>
      <w:r>
        <w:br/>
      </w:r>
      <w:r>
        <w:t>Phương sai của mẫu số liệu ghép nhóm là</w:t>
      </w:r>
      <w:r>
        <w:br/>
      </w:r>
      <w:r>
        <w:t>s</w:t>
      </w:r>
      <w:r>
        <w:t>2</w:t>
      </w:r>
      <w:r>
        <w:t>1</w:t>
      </w:r>
      <w:r>
        <w:t>=</w:t>
      </w:r>
      <w:r>
        <w:t>1</w:t>
      </w:r>
      <w:r>
        <w:t>50</w:t>
      </w:r>
      <w:r>
        <w:t>(</w:t>
      </w:r>
      <w:r>
        <w:t>8.121</w:t>
      </w:r>
      <w:r>
        <w:t>2</w:t>
      </w:r>
      <w:r>
        <w:t>+</w:t>
      </w:r>
      <w:r>
        <w:t>9.123</w:t>
      </w:r>
      <w:r>
        <w:t>2</w:t>
      </w:r>
      <w:r>
        <w:t>+</w:t>
      </w:r>
      <w:r>
        <w:t>12.125</w:t>
      </w:r>
      <w:r>
        <w:t>2</w:t>
      </w:r>
      <w:r>
        <w:t>+</w:t>
      </w:r>
      <w:r>
        <w:t>10.127</w:t>
      </w:r>
      <w:r>
        <w:t>2</w:t>
      </w:r>
      <w:r>
        <w:t>+</w:t>
      </w:r>
      <w:r>
        <w:t>11.129</w:t>
      </w:r>
      <w:r>
        <w:t>2</w:t>
      </w:r>
      <w:r>
        <w:t>)</w:t>
      </w:r>
      <w:r>
        <w:t>−</w:t>
      </w:r>
      <w:r>
        <w:t>(</w:t>
      </w:r>
      <w:r>
        <w:t>125</w:t>
      </w:r>
      <w:r>
        <w:t>,</w:t>
      </w:r>
      <w:r>
        <w:t>28</w:t>
      </w:r>
      <w:r>
        <w:t>)</w:t>
      </w:r>
      <w:r>
        <w:t>2</w:t>
      </w:r>
      <w:r>
        <w:t>=</w:t>
      </w:r>
      <w:r>
        <w:t>7</w:t>
      </w:r>
      <w:r>
        <w:t>,</w:t>
      </w:r>
      <w:r>
        <w:t>5216</w:t>
      </w:r>
      <w:r>
        <w:t>s12=(1)/(50)8.121^(2)+9.123^(2)+12.125^(2)+10.127^(2)+11.129^(2)−125,28^(2)=7,5216</w:t>
      </w:r>
      <w:r>
        <w:t>.</w:t>
      </w:r>
      <w:r>
        <w:br/>
      </w:r>
      <w:r>
        <w:t>Độ lệch chuẩn của mẫu số liệu là</w:t>
      </w:r>
      <w:r>
        <w:br/>
      </w:r>
      <w:r>
        <w:t>s</w:t>
      </w:r>
      <w:r>
        <w:t>1</w:t>
      </w:r>
      <w:r>
        <w:t>=</w:t>
      </w:r>
      <w:r>
        <w:t>√</w:t>
      </w:r>
      <w:r>
        <w:t>7</w:t>
      </w:r>
      <w:r>
        <w:t>,</w:t>
      </w:r>
      <w:r>
        <w:t>5216</w:t>
      </w:r>
      <w:r>
        <w:t>≈</w:t>
      </w:r>
      <w:r>
        <w:t>2</w:t>
      </w:r>
      <w:r>
        <w:t>,</w:t>
      </w:r>
      <w:r>
        <w:t>74</w:t>
      </w:r>
      <w:r>
        <w:t>s_(1)=√(7,5216)≈2,74</w:t>
      </w:r>
      <w:r>
        <w:t>.</w:t>
      </w:r>
      <w:r>
        <w:br/>
      </w:r>
      <w:r>
        <w:t>Mẫu số liệu của cổ phiếu B</w:t>
      </w:r>
      <w:r>
        <w:br/>
      </w:r>
      <w:r>
        <w:t>Số trung bình của mẫu số liệu ghép nhóm là</w:t>
      </w:r>
      <w:r>
        <w:br/>
      </w:r>
      <w:r>
        <w:t>¯</w:t>
      </w:r>
      <w:r>
        <w:t>¯¯</w:t>
      </w:r>
      <w:r>
        <w:t>¯</w:t>
      </w:r>
      <w:r>
        <w:t>x</w:t>
      </w:r>
      <w:r>
        <w:t>2</w:t>
      </w:r>
      <w:r>
        <w:t>=</w:t>
      </w:r>
      <w:r>
        <w:t>16.121</w:t>
      </w:r>
      <w:r>
        <w:t>+</w:t>
      </w:r>
      <w:r>
        <w:t>4.123</w:t>
      </w:r>
      <w:r>
        <w:t>+</w:t>
      </w:r>
      <w:r>
        <w:t>3.125</w:t>
      </w:r>
      <w:r>
        <w:t>+</w:t>
      </w:r>
      <w:r>
        <w:t>6.127</w:t>
      </w:r>
      <w:r>
        <w:t>+</w:t>
      </w:r>
      <w:r>
        <w:t>21.129</w:t>
      </w:r>
      <w:r>
        <w:t>50</w:t>
      </w:r>
      <w:r>
        <w:t>=</w:t>
      </w:r>
      <w:r>
        <w:t>125</w:t>
      </w:r>
      <w:r>
        <w:t>,</w:t>
      </w:r>
      <w:r>
        <w:t>48</w:t>
      </w:r>
      <w:r>
        <w:t>x_(2)¯=(16.121+4.123+3.125+6.127+21.129)/(50)=125,48</w:t>
      </w:r>
      <w:r>
        <w:t>.</w:t>
      </w:r>
      <w:r>
        <w:br/>
      </w:r>
      <w:r>
        <w:t>Phương sai của mẫu số liệu ghép nhóm là</w:t>
      </w:r>
      <w:r>
        <w:br/>
      </w:r>
      <w:r>
        <w:t>s</w:t>
      </w:r>
      <w:r>
        <w:t>2</w:t>
      </w:r>
      <w:r>
        <w:t>2</w:t>
      </w:r>
      <w:r>
        <w:t>=</w:t>
      </w:r>
      <w:r>
        <w:t>16.121</w:t>
      </w:r>
      <w:r>
        <w:t>2</w:t>
      </w:r>
      <w:r>
        <w:t>+</w:t>
      </w:r>
      <w:r>
        <w:t>4.123</w:t>
      </w:r>
      <w:r>
        <w:t>2</w:t>
      </w:r>
      <w:r>
        <w:t>+</w:t>
      </w:r>
      <w:r>
        <w:t>3.125</w:t>
      </w:r>
      <w:r>
        <w:t>2</w:t>
      </w:r>
      <w:r>
        <w:t>+</w:t>
      </w:r>
      <w:r>
        <w:t>6.127</w:t>
      </w:r>
      <w:r>
        <w:t>2</w:t>
      </w:r>
      <w:r>
        <w:t>+</w:t>
      </w:r>
      <w:r>
        <w:t>21.129</w:t>
      </w:r>
      <w:r>
        <w:t>2</w:t>
      </w:r>
      <w:r>
        <w:t>50</w:t>
      </w:r>
      <w:r>
        <w:t>−</w:t>
      </w:r>
      <w:r>
        <w:t>(</w:t>
      </w:r>
      <w:r>
        <w:t>125</w:t>
      </w:r>
      <w:r>
        <w:t>,</w:t>
      </w:r>
      <w:r>
        <w:t>48</w:t>
      </w:r>
      <w:r>
        <w:t>)</w:t>
      </w:r>
      <w:r>
        <w:t>2</w:t>
      </w:r>
      <w:r>
        <w:t>=</w:t>
      </w:r>
      <w:r>
        <w:t>12</w:t>
      </w:r>
      <w:r>
        <w:t>,</w:t>
      </w:r>
      <w:r>
        <w:t>4096</w:t>
      </w:r>
      <w:r>
        <w:t>s22=(16.121^(2)+4.123^(2)+3.125^(2)+6.127^(2)+21.129^(2))/(50)−125,48^(2)=12,4096</w:t>
      </w:r>
      <w:r>
        <w:t>.</w:t>
      </w:r>
      <w:r>
        <w:br/>
      </w:r>
      <w:r>
        <w:t>Độ lệch chuẩn của mẫu số liệu là</w:t>
      </w:r>
      <w:r>
        <w:br/>
      </w:r>
      <w:r>
        <w:t>s</w:t>
      </w:r>
      <w:r>
        <w:t>2</w:t>
      </w:r>
      <w:r>
        <w:t>=</w:t>
      </w:r>
      <w:r>
        <w:t>√</w:t>
      </w:r>
      <w:r>
        <w:t>12</w:t>
      </w:r>
      <w:r>
        <w:t>,</w:t>
      </w:r>
      <w:r>
        <w:t>4096</w:t>
      </w:r>
      <w:r>
        <w:t>≈</w:t>
      </w:r>
      <w:r>
        <w:t>3</w:t>
      </w:r>
      <w:r>
        <w:t>,</w:t>
      </w:r>
      <w:r>
        <w:t>52</w:t>
      </w:r>
      <w:r>
        <w:t>s_(2)=√(12,4096)≈3,52</w:t>
      </w:r>
      <w:r>
        <w:t>.</w:t>
      </w:r>
      <w:r>
        <w:br/>
      </w:r>
      <w:r>
        <w:t>Nếu đánh giá mức độ rủi ro theo phương sai và độ lệch chuẩn thì cổ phiếu A có độ rủi ro thấp hơn cổ phiếu B.</w:t>
      </w:r>
      <w:r>
        <w:br/>
      </w:r>
      <w:r>
        <w:rPr>
          <w:b/>
        </w:rPr>
      </w:r>
      <w:r>
        <w:br/>
      </w:r>
      <w:r>
        <w:rPr>
          <w:b/>
        </w:rPr>
        <w:t>B. Bài tập Phương sai và độ lệch chuẩn</w:t>
      </w:r>
      <w:r>
        <w:br/>
      </w:r>
      <w:r>
        <w:rPr>
          <w:b/>
        </w:rPr>
        <w:t xml:space="preserve">Bài 1. </w:t>
      </w:r>
      <w:r>
        <w:t>Độ lệch chuẩn của mẫu số liệu ghép nhóm được tính bằng:</w:t>
      </w:r>
      <w:r>
        <w:br/>
      </w:r>
      <w:r>
        <w:rPr>
          <w:b/>
        </w:rPr>
        <w:t>A.</w:t>
      </w:r>
      <w:r>
        <w:t xml:space="preserve"> Căn bậc hai số học của phương sai.</w:t>
      </w:r>
      <w:r>
        <w:br/>
      </w:r>
      <w:r>
        <w:rPr>
          <w:b/>
        </w:rPr>
        <w:t>B.</w:t>
      </w:r>
      <w:r>
        <w:t xml:space="preserve"> Một nửa căn bậc hai số học của phương sai.</w:t>
      </w:r>
      <w:r>
        <w:br/>
      </w:r>
      <w:r>
        <w:rPr>
          <w:b/>
        </w:rPr>
        <w:t>C.</w:t>
      </w:r>
      <w:r>
        <w:t xml:space="preserve"> Căn bậc ba của phương sai.</w:t>
      </w:r>
      <w:r>
        <w:br/>
      </w:r>
      <w:r>
        <w:rPr>
          <w:b/>
        </w:rPr>
        <w:t>D.</w:t>
      </w:r>
      <w:r>
        <w:t xml:space="preserve"> Căn bậc hai số học của phương sai trừ 1.</w:t>
      </w:r>
      <w:r>
        <w:br/>
      </w:r>
      <w:r>
        <w:rPr>
          <w:b/>
        </w:rPr>
        <w:t>Hướng dẫn giải</w:t>
      </w:r>
      <w:r>
        <w:br/>
      </w:r>
      <w:r>
        <w:rPr>
          <w:b/>
        </w:rPr>
        <w:t>Đáp án đúng là: A</w:t>
      </w:r>
      <w:r>
        <w:br/>
      </w:r>
      <w:r>
        <w:t>Độ lệch chuẩn của mẫu số liệu ghép nhóm được tính bằng căn bậc hai số học của phương sai.</w:t>
      </w:r>
      <w:r>
        <w:br/>
      </w:r>
      <w:r>
        <w:rPr>
          <w:b/>
        </w:rPr>
        <w:t xml:space="preserve">Bài 2. </w:t>
      </w:r>
      <w:r>
        <w:t>An tìm hiểu hàm lượng chất béo (đơn vị: g) có trong 100 g mỗi loại thực phẩm. Sau khi thu thập dữ liệu về 60 loại thực phẩm, An lập được bảng thống kê</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5677560a37346888dc8976292d3082c.jpg"/>
                    <pic:cNvPicPr/>
                  </pic:nvPicPr>
                  <pic:blipFill>
                    <a:blip r:embed="rId13"/>
                    <a:stretch>
                      <a:fillRect/>
                    </a:stretch>
                  </pic:blipFill>
                  <pic:spPr>
                    <a:xfrm>
                      <a:off x="0" y="0"/>
                      <a:ext cx="1905000" cy="1905000"/>
                    </a:xfrm>
                    <a:prstGeom prst="rect"/>
                  </pic:spPr>
                </pic:pic>
              </a:graphicData>
            </a:graphic>
          </wp:inline>
        </w:drawing>
      </w:r>
      <w:r>
        <w:br/>
      </w:r>
      <w:r>
        <w:t>Tìm phương sai và độ lệch chuẩn của mẫu số liệu ghép nhóm trên.</w:t>
      </w:r>
      <w:r>
        <w:br/>
      </w:r>
      <w:r>
        <w:rPr>
          <w:b/>
        </w:rPr>
        <w:t>Hướng dẫn giải</w:t>
      </w:r>
      <w:r>
        <w:br/>
      </w:r>
      <w:r>
        <w:t>Ta có bảng thống kê hàm lượng chất béo theo giá trị đại diện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32eb8d6afa246a9980626209cce079c.jpg"/>
                    <pic:cNvPicPr/>
                  </pic:nvPicPr>
                  <pic:blipFill>
                    <a:blip r:embed="rId14"/>
                    <a:stretch>
                      <a:fillRect/>
                    </a:stretch>
                  </pic:blipFill>
                  <pic:spPr>
                    <a:xfrm>
                      <a:off x="0" y="0"/>
                      <a:ext cx="1905000" cy="1905000"/>
                    </a:xfrm>
                    <a:prstGeom prst="rect"/>
                  </pic:spPr>
                </pic:pic>
              </a:graphicData>
            </a:graphic>
          </wp:inline>
        </w:drawing>
      </w:r>
      <w:r>
        <w:br/>
      </w:r>
      <w:r>
        <w:t>Giá trị trung bình là:</w:t>
      </w:r>
      <w:r>
        <w:br/>
      </w:r>
      <w:r>
        <w:t>¯</w:t>
      </w:r>
      <w:r>
        <w:t>x</w:t>
      </w:r>
      <w:r>
        <w:t>=</w:t>
      </w:r>
      <w:r>
        <w:t>2.4</w:t>
      </w:r>
      <w:r>
        <w:t>+</w:t>
      </w:r>
      <w:r>
        <w:t>6.8</w:t>
      </w:r>
      <w:r>
        <w:t>+</w:t>
      </w:r>
      <w:r>
        <w:t>10.12</w:t>
      </w:r>
      <w:r>
        <w:t>+</w:t>
      </w:r>
      <w:r>
        <w:t>13.16</w:t>
      </w:r>
      <w:r>
        <w:t>+</w:t>
      </w:r>
      <w:r>
        <w:t>16.20</w:t>
      </w:r>
      <w:r>
        <w:t>+</w:t>
      </w:r>
      <w:r>
        <w:t>13.24</w:t>
      </w:r>
      <w:r>
        <w:t>60</w:t>
      </w:r>
      <w:r>
        <w:t>≈</w:t>
      </w:r>
      <w:r>
        <w:t>16</w:t>
      </w:r>
      <w:r>
        <w:t>,</w:t>
      </w:r>
      <w:r>
        <w:t>9</w:t>
      </w:r>
      <w:r>
        <w:t>x¯=(2.4+6.8+10.12+13.16+16.20+13.24)/(60)≈16,9</w:t>
      </w:r>
      <w:r>
        <w:t>.</w:t>
      </w:r>
      <w:r>
        <w:br/>
      </w:r>
      <w:r>
        <w:t>Phương sai của mẫu số liệu là</w:t>
      </w:r>
      <w:r>
        <w:br/>
      </w:r>
      <w:r>
        <w:t>s</w:t>
      </w:r>
      <w:r>
        <w:t>2</w:t>
      </w:r>
      <w:r>
        <w:t>=</w:t>
      </w:r>
      <w:r>
        <w:t>2.4</w:t>
      </w:r>
      <w:r>
        <w:t>2</w:t>
      </w:r>
      <w:r>
        <w:t>+</w:t>
      </w:r>
      <w:r>
        <w:t>6.8</w:t>
      </w:r>
      <w:r>
        <w:t>2</w:t>
      </w:r>
      <w:r>
        <w:t>+</w:t>
      </w:r>
      <w:r>
        <w:t>10.12</w:t>
      </w:r>
      <w:r>
        <w:t>2</w:t>
      </w:r>
      <w:r>
        <w:t>+</w:t>
      </w:r>
      <w:r>
        <w:t>13.16</w:t>
      </w:r>
      <w:r>
        <w:t>2</w:t>
      </w:r>
      <w:r>
        <w:t>+</w:t>
      </w:r>
      <w:r>
        <w:t>16.20</w:t>
      </w:r>
      <w:r>
        <w:t>2</w:t>
      </w:r>
      <w:r>
        <w:t>+</w:t>
      </w:r>
      <w:r>
        <w:t>13.24</w:t>
      </w:r>
      <w:r>
        <w:t>2</w:t>
      </w:r>
      <w:r>
        <w:t>60</w:t>
      </w:r>
      <w:r>
        <w:t>−</w:t>
      </w:r>
      <w:r>
        <w:t>(</w:t>
      </w:r>
      <w:r>
        <w:t>16</w:t>
      </w:r>
      <w:r>
        <w:t>,</w:t>
      </w:r>
      <w:r>
        <w:t>9</w:t>
      </w:r>
      <w:r>
        <w:t>)</w:t>
      </w:r>
      <w:r>
        <w:t>2</w:t>
      </w:r>
      <w:r>
        <w:t>≈</w:t>
      </w:r>
      <w:r>
        <w:t>32</w:t>
      </w:r>
      <w:r>
        <w:t>,</w:t>
      </w:r>
      <w:r>
        <w:t>25</w:t>
      </w:r>
      <w:r>
        <w:t>s^(2)=(2.4^(2)+6.8^(2)+10.12^(2)+13.16^(2)+16.20^(2)+13.24^(2))/(60)−16,9^(2)≈32,25</w:t>
      </w:r>
      <w:r>
        <w:t>.</w:t>
      </w:r>
      <w:r>
        <w:br/>
      </w:r>
      <w:r>
        <w:t>Độ lệch chuẩn của mẫu số liệu là</w:t>
      </w:r>
      <w:r>
        <w:br/>
      </w:r>
      <w:r>
        <w:t>s</w:t>
      </w:r>
      <w:r>
        <w:t>=</w:t>
      </w:r>
      <w:r>
        <w:t>√</w:t>
      </w:r>
      <w:r>
        <w:t>32</w:t>
      </w:r>
      <w:r>
        <w:t>,</w:t>
      </w:r>
      <w:r>
        <w:t>25</w:t>
      </w:r>
      <w:r>
        <w:t>≈</w:t>
      </w:r>
      <w:r>
        <w:t>5</w:t>
      </w:r>
      <w:r>
        <w:t>,</w:t>
      </w:r>
      <w:r>
        <w:t>68</w:t>
      </w:r>
      <w:r>
        <w:t>s=√(32,25)≈5,68</w:t>
      </w:r>
      <w:r>
        <w:t>.</w:t>
      </w:r>
      <w:r>
        <w:br/>
      </w:r>
      <w:r>
        <w:rPr>
          <w:b/>
        </w:rPr>
        <w:t>Bài 3.</w:t>
      </w:r>
      <w:r>
        <w:t xml:space="preserve"> Khảo sát cân nặng của 30 bạn học sinh (đơn vị: kilogam), ta có mẫu số liệu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f0a2166baaa48b9a9ab894d2a8f4828.jpg"/>
                    <pic:cNvPicPr/>
                  </pic:nvPicPr>
                  <pic:blipFill>
                    <a:blip r:embed="rId15"/>
                    <a:stretch>
                      <a:fillRect/>
                    </a:stretch>
                  </pic:blipFill>
                  <pic:spPr>
                    <a:xfrm>
                      <a:off x="0" y="0"/>
                      <a:ext cx="1905000" cy="1905000"/>
                    </a:xfrm>
                    <a:prstGeom prst="rect"/>
                  </pic:spPr>
                </pic:pic>
              </a:graphicData>
            </a:graphic>
          </wp:inline>
        </w:drawing>
      </w:r>
      <w:r>
        <w:br/>
      </w:r>
      <w:r>
        <w:t>Xác định cân nặng trung bình, độ lệch chuẩn của mẫu số liệu ghép nhóm trên.</w:t>
      </w:r>
      <w:r>
        <w:br/>
      </w:r>
      <w:r>
        <w:rPr>
          <w:b/>
        </w:rPr>
        <w:t>Hướng dẫn giải</w:t>
      </w:r>
      <w:r>
        <w:br/>
      </w:r>
      <w:r>
        <w:t>Ta có mẫu số liệu theo giá trị đại diện như sau</w:t>
      </w:r>
      <w:r>
        <w:br/>
      </w:r>
      <w:r>
        <w:br/>
      </w:r>
      <w:r>
        <w:br/>
      </w:r>
      <w:r>
        <w:br/>
      </w:r>
      <w:r>
        <w:br/>
      </w:r>
      <w:r>
        <w:br/>
      </w:r>
      <w:r>
        <w:t>Cân nặng</w:t>
      </w:r>
      <w:r>
        <w:br/>
      </w:r>
      <w:r>
        <w:br/>
      </w:r>
      <w:r>
        <w:br/>
      </w:r>
      <w:r>
        <w:t>[15; 20)</w:t>
      </w:r>
      <w:r>
        <w:br/>
      </w:r>
      <w:r>
        <w:br/>
      </w:r>
      <w:r>
        <w:br/>
      </w:r>
      <w:r>
        <w:t>[20; 25)</w:t>
      </w:r>
      <w:r>
        <w:br/>
      </w:r>
      <w:r>
        <w:br/>
      </w:r>
      <w:r>
        <w:br/>
      </w:r>
      <w:r>
        <w:t>[25; 30)</w:t>
      </w:r>
      <w:r>
        <w:br/>
      </w:r>
      <w:r>
        <w:br/>
      </w:r>
      <w:r>
        <w:br/>
      </w:r>
      <w:r>
        <w:t>[30; 35)</w:t>
      </w:r>
      <w:r>
        <w:br/>
      </w:r>
      <w:r>
        <w:br/>
      </w:r>
      <w:r>
        <w:br/>
      </w:r>
      <w:r>
        <w:t>[35; 40)</w:t>
      </w:r>
      <w:r>
        <w:br/>
      </w:r>
      <w:r>
        <w:br/>
      </w:r>
      <w:r>
        <w:br/>
      </w:r>
      <w:r>
        <w:t>[40; 45)</w:t>
      </w:r>
      <w:r>
        <w:br/>
      </w:r>
      <w:r>
        <w:br/>
      </w:r>
      <w:r>
        <w:br/>
      </w:r>
      <w:r>
        <w:t>[45; 50)</w:t>
      </w:r>
      <w:r>
        <w:br/>
      </w:r>
      <w:r>
        <w:br/>
      </w:r>
      <w:r>
        <w:br/>
      </w:r>
      <w:r>
        <w:t>[50; 55)</w:t>
      </w:r>
      <w:r>
        <w:br/>
      </w:r>
      <w:r>
        <w:br/>
      </w:r>
      <w:r>
        <w:br/>
      </w:r>
      <w:r>
        <w:br/>
      </w:r>
      <w:r>
        <w:br/>
      </w:r>
      <w:r>
        <w:t>Giá trị đại diện</w:t>
      </w:r>
      <w:r>
        <w:br/>
      </w:r>
      <w:r>
        <w:br/>
      </w:r>
      <w:r>
        <w:br/>
      </w:r>
      <w:r>
        <w:t>17,5</w:t>
      </w:r>
      <w:r>
        <w:br/>
      </w:r>
      <w:r>
        <w:br/>
      </w:r>
      <w:r>
        <w:br/>
      </w:r>
      <w:r>
        <w:t>22,5</w:t>
      </w:r>
      <w:r>
        <w:br/>
      </w:r>
      <w:r>
        <w:br/>
      </w:r>
      <w:r>
        <w:br/>
      </w:r>
      <w:r>
        <w:t>27,5</w:t>
      </w:r>
      <w:r>
        <w:br/>
      </w:r>
      <w:r>
        <w:br/>
      </w:r>
      <w:r>
        <w:br/>
      </w:r>
      <w:r>
        <w:t>32,5</w:t>
      </w:r>
      <w:r>
        <w:br/>
      </w:r>
      <w:r>
        <w:br/>
      </w:r>
      <w:r>
        <w:br/>
      </w:r>
      <w:r>
        <w:t>37,5</w:t>
      </w:r>
      <w:r>
        <w:br/>
      </w:r>
      <w:r>
        <w:br/>
      </w:r>
      <w:r>
        <w:br/>
      </w:r>
      <w:r>
        <w:t>42,5</w:t>
      </w:r>
      <w:r>
        <w:br/>
      </w:r>
      <w:r>
        <w:br/>
      </w:r>
      <w:r>
        <w:br/>
      </w:r>
      <w:r>
        <w:t>47,5</w:t>
      </w:r>
      <w:r>
        <w:br/>
      </w:r>
      <w:r>
        <w:br/>
      </w:r>
      <w:r>
        <w:br/>
      </w:r>
      <w:r>
        <w:t>52,5</w:t>
      </w:r>
      <w:r>
        <w:br/>
      </w:r>
      <w:r>
        <w:br/>
      </w:r>
      <w:r>
        <w:br/>
      </w:r>
      <w:r>
        <w:br/>
      </w:r>
      <w:r>
        <w:br/>
      </w:r>
      <w:r>
        <w:t>Số học sinh</w:t>
      </w:r>
      <w:r>
        <w:br/>
      </w:r>
      <w:r>
        <w:br/>
      </w:r>
      <w:r>
        <w:br/>
      </w:r>
      <w:r>
        <w:t>1</w:t>
      </w:r>
      <w:r>
        <w:br/>
      </w:r>
      <w:r>
        <w:br/>
      </w:r>
      <w:r>
        <w:br/>
      </w:r>
      <w:r>
        <w:t>0</w:t>
      </w:r>
      <w:r>
        <w:br/>
      </w:r>
      <w:r>
        <w:br/>
      </w:r>
      <w:r>
        <w:br/>
      </w:r>
      <w:r>
        <w:t>0</w:t>
      </w:r>
      <w:r>
        <w:br/>
      </w:r>
      <w:r>
        <w:br/>
      </w:r>
      <w:r>
        <w:br/>
      </w:r>
      <w:r>
        <w:t>1</w:t>
      </w:r>
      <w:r>
        <w:br/>
      </w:r>
      <w:r>
        <w:br/>
      </w:r>
      <w:r>
        <w:br/>
      </w:r>
      <w:r>
        <w:t>10</w:t>
      </w:r>
      <w:r>
        <w:br/>
      </w:r>
      <w:r>
        <w:br/>
      </w:r>
      <w:r>
        <w:br/>
      </w:r>
      <w:r>
        <w:t>17</w:t>
      </w:r>
      <w:r>
        <w:br/>
      </w:r>
      <w:r>
        <w:br/>
      </w:r>
      <w:r>
        <w:br/>
      </w:r>
      <w:r>
        <w:t>0</w:t>
      </w:r>
      <w:r>
        <w:br/>
      </w:r>
      <w:r>
        <w:br/>
      </w:r>
      <w:r>
        <w:br/>
      </w:r>
      <w:r>
        <w:t>1</w:t>
      </w:r>
      <w:r>
        <w:br/>
      </w:r>
      <w:r>
        <w:br/>
      </w:r>
      <w:r>
        <w:br/>
      </w:r>
      <w:r>
        <w:br/>
      </w:r>
      <w:r>
        <w:br/>
      </w:r>
      <w:r>
        <w:br/>
      </w:r>
      <w:r>
        <w:t>Cân nặng trung bình là</w:t>
      </w:r>
      <w:r>
        <w:br/>
      </w:r>
      <w:r>
        <w:t>¯</w:t>
      </w:r>
      <w:r>
        <w:t>x</w:t>
      </w:r>
      <w:r>
        <w:t>=</w:t>
      </w:r>
      <w:r>
        <w:t>1.17</w:t>
      </w:r>
      <w:r>
        <w:t>,</w:t>
      </w:r>
      <w:r>
        <w:t>5</w:t>
      </w:r>
      <w:r>
        <w:t>+</w:t>
      </w:r>
      <w:r>
        <w:t>1.32</w:t>
      </w:r>
      <w:r>
        <w:t>,</w:t>
      </w:r>
      <w:r>
        <w:t>5</w:t>
      </w:r>
      <w:r>
        <w:t>+</w:t>
      </w:r>
      <w:r>
        <w:t>10.37</w:t>
      </w:r>
      <w:r>
        <w:t>,</w:t>
      </w:r>
      <w:r>
        <w:t>5</w:t>
      </w:r>
      <w:r>
        <w:t>+</w:t>
      </w:r>
      <w:r>
        <w:t>17.42</w:t>
      </w:r>
      <w:r>
        <w:t>,</w:t>
      </w:r>
      <w:r>
        <w:t>5</w:t>
      </w:r>
      <w:r>
        <w:t>+</w:t>
      </w:r>
      <w:r>
        <w:t>1.52</w:t>
      </w:r>
      <w:r>
        <w:t>,</w:t>
      </w:r>
      <w:r>
        <w:t>5</w:t>
      </w:r>
      <w:r>
        <w:t>30</w:t>
      </w:r>
      <w:r>
        <w:t>=</w:t>
      </w:r>
      <w:r>
        <w:t>40</w:t>
      </w:r>
      <w:r>
        <w:t>x¯=(1.17,5+1.32,5+10.37,5+17.42,5+1.52,5)/(30)=40</w:t>
      </w:r>
      <w:r>
        <w:t>.</w:t>
      </w:r>
      <w:r>
        <w:br/>
      </w:r>
      <w:r>
        <w:t>Phương sai của mẫu số liệu là</w:t>
      </w:r>
      <w:r>
        <w:br/>
      </w:r>
      <w:r>
        <w:t>s</w:t>
      </w:r>
      <w:r>
        <w:t>2</w:t>
      </w:r>
      <w:r>
        <w:t>=</w:t>
      </w:r>
      <w:r>
        <w:t>1.17</w:t>
      </w:r>
      <w:r>
        <w:t>,</w:t>
      </w:r>
      <w:r>
        <w:t>5</w:t>
      </w:r>
      <w:r>
        <w:t>2</w:t>
      </w:r>
      <w:r>
        <w:t>+</w:t>
      </w:r>
      <w:r>
        <w:t>1.32</w:t>
      </w:r>
      <w:r>
        <w:t>,</w:t>
      </w:r>
      <w:r>
        <w:t>5</w:t>
      </w:r>
      <w:r>
        <w:t>2</w:t>
      </w:r>
      <w:r>
        <w:t>+</w:t>
      </w:r>
      <w:r>
        <w:t>10.37</w:t>
      </w:r>
      <w:r>
        <w:t>,</w:t>
      </w:r>
      <w:r>
        <w:t>5</w:t>
      </w:r>
      <w:r>
        <w:t>2</w:t>
      </w:r>
      <w:r>
        <w:t>+</w:t>
      </w:r>
      <w:r>
        <w:t>17.42</w:t>
      </w:r>
      <w:r>
        <w:t>,</w:t>
      </w:r>
      <w:r>
        <w:t>5</w:t>
      </w:r>
      <w:r>
        <w:t>2</w:t>
      </w:r>
      <w:r>
        <w:t>+</w:t>
      </w:r>
      <w:r>
        <w:t>1.52</w:t>
      </w:r>
      <w:r>
        <w:t>,</w:t>
      </w:r>
      <w:r>
        <w:t>5</w:t>
      </w:r>
      <w:r>
        <w:t>2</w:t>
      </w:r>
      <w:r>
        <w:t>30</w:t>
      </w:r>
      <w:r>
        <w:t>−</w:t>
      </w:r>
      <w:r>
        <w:t>40</w:t>
      </w:r>
      <w:r>
        <w:t>2</w:t>
      </w:r>
      <w:r>
        <w:t>≈</w:t>
      </w:r>
      <w:r>
        <w:t>29</w:t>
      </w:r>
      <w:r>
        <w:t>,</w:t>
      </w:r>
      <w:r>
        <w:t>58</w:t>
      </w:r>
      <w:r>
        <w:t>s^(2)=(1.17,5^(2)+1.32,5^(2)+10.37,5^(2)+17.42,5^(2)+1.52,5^(2))/(30)−40^(2)≈29,58</w:t>
      </w:r>
      <w:r>
        <w:t>.</w:t>
      </w:r>
      <w:r>
        <w:br/>
      </w:r>
      <w:r>
        <w:t>Độ lệch chuẩn của mẫu số liệu là</w:t>
      </w:r>
      <w:r>
        <w:br/>
      </w:r>
      <w:r>
        <w:t>s</w:t>
      </w:r>
      <w:r>
        <w:t>=</w:t>
      </w:r>
      <w:r>
        <w:t>√</w:t>
      </w:r>
      <w:r>
        <w:t>29</w:t>
      </w:r>
      <w:r>
        <w:t>,</w:t>
      </w:r>
      <w:r>
        <w:t>58</w:t>
      </w:r>
      <w:r>
        <w:t>≈</w:t>
      </w:r>
      <w:r>
        <w:t>5</w:t>
      </w:r>
      <w:r>
        <w:t>,</w:t>
      </w:r>
      <w:r>
        <w:t>44</w:t>
      </w:r>
      <w:r>
        <w:t>s=√(29,58)≈5,44</w:t>
      </w:r>
      <w:r>
        <w:t>.</w:t>
      </w:r>
      <w:r>
        <w:br/>
      </w:r>
      <w:r>
        <w:rPr>
          <w:b/>
        </w:rPr>
        <w:t xml:space="preserve">Bài 4. </w:t>
      </w:r>
      <w:r>
        <w:t>Kết quả khảo sát cân nặng của 25 quả cam ở mỗi lô hàng A và B được cho ở bảng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032262700df4646a3feff1d55004e13.jpg"/>
                    <pic:cNvPicPr/>
                  </pic:nvPicPr>
                  <pic:blipFill>
                    <a:blip r:embed="rId16"/>
                    <a:stretch>
                      <a:fillRect/>
                    </a:stretch>
                  </pic:blipFill>
                  <pic:spPr>
                    <a:xfrm>
                      <a:off x="0" y="0"/>
                      <a:ext cx="1905000" cy="1905000"/>
                    </a:xfrm>
                    <a:prstGeom prst="rect"/>
                  </pic:spPr>
                </pic:pic>
              </a:graphicData>
            </a:graphic>
          </wp:inline>
        </w:drawing>
      </w:r>
      <w:r>
        <w:br/>
      </w:r>
      <w:r>
        <w:t>Tính phương sai và độ lệch chuẩn của mẫu số liệu ghép nhóm trên và so sánh cân nặng cam ở lô hàng nào đồng đều hơn?</w:t>
      </w:r>
      <w:r>
        <w:br/>
      </w:r>
      <w:r>
        <w:rPr>
          <w:b/>
        </w:rPr>
        <w:t>Hướng dẫn giải</w:t>
      </w:r>
      <w:r>
        <w:br/>
      </w:r>
      <w:r>
        <w:t>Ta có mẫu số liệu số lượng cam theo giá trị đại diện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b9e398838a84b7fbbc04d2a9578e5f9.jpg"/>
                    <pic:cNvPicPr/>
                  </pic:nvPicPr>
                  <pic:blipFill>
                    <a:blip r:embed="rId17"/>
                    <a:stretch>
                      <a:fillRect/>
                    </a:stretch>
                  </pic:blipFill>
                  <pic:spPr>
                    <a:xfrm>
                      <a:off x="0" y="0"/>
                      <a:ext cx="1905000" cy="1905000"/>
                    </a:xfrm>
                    <a:prstGeom prst="rect"/>
                  </pic:spPr>
                </pic:pic>
              </a:graphicData>
            </a:graphic>
          </wp:inline>
        </w:drawing>
      </w:r>
      <w:r>
        <w:br/>
      </w:r>
      <w:r>
        <w:t>Xét lô hàng A.</w:t>
      </w:r>
      <w:r>
        <w:br/>
      </w:r>
      <w:r>
        <w:t>Cân nặng trung bình của mỗi quả là</w:t>
      </w:r>
      <w:r>
        <w:br/>
      </w:r>
      <w:r>
        <w:t>¯</w:t>
      </w:r>
      <w:r>
        <w:t>¯¯</w:t>
      </w:r>
      <w:r>
        <w:t>¯</w:t>
      </w:r>
      <w:r>
        <w:t>x</w:t>
      </w:r>
      <w:r>
        <w:t>1</w:t>
      </w:r>
      <w:r>
        <w:t>=</w:t>
      </w:r>
      <w:r>
        <w:t>2.152</w:t>
      </w:r>
      <w:r>
        <w:t>,</w:t>
      </w:r>
      <w:r>
        <w:t>5</w:t>
      </w:r>
      <w:r>
        <w:t>+</w:t>
      </w:r>
      <w:r>
        <w:t>6.157</w:t>
      </w:r>
      <w:r>
        <w:t>,</w:t>
      </w:r>
      <w:r>
        <w:t>5</w:t>
      </w:r>
      <w:r>
        <w:t>+</w:t>
      </w:r>
      <w:r>
        <w:t>12.162</w:t>
      </w:r>
      <w:r>
        <w:t>,</w:t>
      </w:r>
      <w:r>
        <w:t>5</w:t>
      </w:r>
      <w:r>
        <w:t>+</w:t>
      </w:r>
      <w:r>
        <w:t>4.167</w:t>
      </w:r>
      <w:r>
        <w:t>,</w:t>
      </w:r>
      <w:r>
        <w:t>5</w:t>
      </w:r>
      <w:r>
        <w:t>+</w:t>
      </w:r>
      <w:r>
        <w:t>1.172</w:t>
      </w:r>
      <w:r>
        <w:t>,</w:t>
      </w:r>
      <w:r>
        <w:t>5</w:t>
      </w:r>
      <w:r>
        <w:t>25</w:t>
      </w:r>
      <w:r>
        <w:t>=</w:t>
      </w:r>
      <w:r>
        <w:t>161</w:t>
      </w:r>
      <w:r>
        <w:t>,</w:t>
      </w:r>
      <w:r>
        <w:t>7</w:t>
      </w:r>
      <w:r>
        <w:t>x_(1)¯=(2.152,5+6.157,5+12.162,5+4.167,5+1.172,5)/(25)=161,7</w:t>
      </w:r>
      <w:r>
        <w:t>.</w:t>
      </w:r>
      <w:r>
        <w:br/>
      </w:r>
      <w:r>
        <w:t>Phương sai của mẫu số liệu là</w:t>
      </w:r>
      <w:r>
        <w:br/>
      </w:r>
      <w:r>
        <w:t>s</w:t>
      </w:r>
      <w:r>
        <w:t>2</w:t>
      </w:r>
      <w:r>
        <w:t>1</w:t>
      </w:r>
      <w:r>
        <w:t>=</w:t>
      </w:r>
      <w:r>
        <w:t>2.152</w:t>
      </w:r>
      <w:r>
        <w:t>,</w:t>
      </w:r>
      <w:r>
        <w:t>5</w:t>
      </w:r>
      <w:r>
        <w:t>2</w:t>
      </w:r>
      <w:r>
        <w:t>+</w:t>
      </w:r>
      <w:r>
        <w:t>6.157</w:t>
      </w:r>
      <w:r>
        <w:t>,</w:t>
      </w:r>
      <w:r>
        <w:t>5</w:t>
      </w:r>
      <w:r>
        <w:t>2</w:t>
      </w:r>
      <w:r>
        <w:t>+</w:t>
      </w:r>
      <w:r>
        <w:t>12.162</w:t>
      </w:r>
      <w:r>
        <w:t>,</w:t>
      </w:r>
      <w:r>
        <w:t>5</w:t>
      </w:r>
      <w:r>
        <w:t>2</w:t>
      </w:r>
      <w:r>
        <w:t>+</w:t>
      </w:r>
      <w:r>
        <w:t>4.167</w:t>
      </w:r>
      <w:r>
        <w:t>,</w:t>
      </w:r>
      <w:r>
        <w:t>5</w:t>
      </w:r>
      <w:r>
        <w:t>2</w:t>
      </w:r>
      <w:r>
        <w:t>+</w:t>
      </w:r>
      <w:r>
        <w:t>1.172</w:t>
      </w:r>
      <w:r>
        <w:t>,</w:t>
      </w:r>
      <w:r>
        <w:t>5</w:t>
      </w:r>
      <w:r>
        <w:t>2</w:t>
      </w:r>
      <w:r>
        <w:t>25</w:t>
      </w:r>
      <w:r>
        <w:t>−</w:t>
      </w:r>
      <w:r>
        <w:t>(</w:t>
      </w:r>
      <w:r>
        <w:t>161</w:t>
      </w:r>
      <w:r>
        <w:t>,</w:t>
      </w:r>
      <w:r>
        <w:t>7</w:t>
      </w:r>
      <w:r>
        <w:t>)</w:t>
      </w:r>
      <w:r>
        <w:t>2</w:t>
      </w:r>
      <w:r>
        <w:t>=</w:t>
      </w:r>
      <w:r>
        <w:t>21</w:t>
      </w:r>
      <w:r>
        <w:t>,</w:t>
      </w:r>
      <w:r>
        <w:t>36</w:t>
      </w:r>
      <w:r>
        <w:t>s12=(2.152,5^(2)+6.157,5^(2)+12.162,5^(2)+4.167,5^(2)+1.172,5^(2))/(25)−161,7^(2)=21,36</w:t>
      </w:r>
      <w:r>
        <w:t>.</w:t>
      </w:r>
      <w:r>
        <w:br/>
      </w:r>
      <w:r>
        <w:t>Độ lệch chuẩn của mẫu số liệu là</w:t>
      </w:r>
      <w:r>
        <w:br/>
      </w:r>
      <w:r>
        <w:t>s</w:t>
      </w:r>
      <w:r>
        <w:t>1</w:t>
      </w:r>
      <w:r>
        <w:t>=</w:t>
      </w:r>
      <w:r>
        <w:t>√</w:t>
      </w:r>
      <w:r>
        <w:t>21</w:t>
      </w:r>
      <w:r>
        <w:t>,</w:t>
      </w:r>
      <w:r>
        <w:t>36</w:t>
      </w:r>
      <w:r>
        <w:t>≈</w:t>
      </w:r>
      <w:r>
        <w:t>4</w:t>
      </w:r>
      <w:r>
        <w:t>,</w:t>
      </w:r>
      <w:r>
        <w:t>62</w:t>
      </w:r>
      <w:r>
        <w:t>s_(1)=√(21,36)≈4,62</w:t>
      </w:r>
      <w:r>
        <w:t>.</w:t>
      </w:r>
      <w:r>
        <w:br/>
      </w:r>
      <w:r>
        <w:t>Xét lô hàng B.</w:t>
      </w:r>
      <w:r>
        <w:br/>
      </w:r>
      <w:r>
        <w:t>Cân nặng trung bình của mỗi quả là</w:t>
      </w:r>
      <w:r>
        <w:br/>
      </w:r>
      <w:r>
        <w:t>¯</w:t>
      </w:r>
      <w:r>
        <w:t>¯¯</w:t>
      </w:r>
      <w:r>
        <w:t>¯</w:t>
      </w:r>
      <w:r>
        <w:t>x</w:t>
      </w:r>
      <w:r>
        <w:t>2</w:t>
      </w:r>
      <w:r>
        <w:t>=</w:t>
      </w:r>
      <w:r>
        <w:t>1.152</w:t>
      </w:r>
      <w:r>
        <w:t>,</w:t>
      </w:r>
      <w:r>
        <w:t>5</w:t>
      </w:r>
      <w:r>
        <w:t>+</w:t>
      </w:r>
      <w:r>
        <w:t>3.157</w:t>
      </w:r>
      <w:r>
        <w:t>,</w:t>
      </w:r>
      <w:r>
        <w:t>5</w:t>
      </w:r>
      <w:r>
        <w:t>+</w:t>
      </w:r>
      <w:r>
        <w:t>7.162</w:t>
      </w:r>
      <w:r>
        <w:t>,</w:t>
      </w:r>
      <w:r>
        <w:t>5</w:t>
      </w:r>
      <w:r>
        <w:t>+</w:t>
      </w:r>
      <w:r>
        <w:t>10.167</w:t>
      </w:r>
      <w:r>
        <w:t>,</w:t>
      </w:r>
      <w:r>
        <w:t>5</w:t>
      </w:r>
      <w:r>
        <w:t>+</w:t>
      </w:r>
      <w:r>
        <w:t>4.172</w:t>
      </w:r>
      <w:r>
        <w:t>,</w:t>
      </w:r>
      <w:r>
        <w:t>5</w:t>
      </w:r>
      <w:r>
        <w:t>25</w:t>
      </w:r>
      <w:r>
        <w:t>=</w:t>
      </w:r>
      <w:r>
        <w:t>165</w:t>
      </w:r>
      <w:r>
        <w:t>,</w:t>
      </w:r>
      <w:r>
        <w:t>1</w:t>
      </w:r>
      <w:r>
        <w:t>x_(2)¯=(1.152,5+3.157,5+7.162,5+10.167,5+4.172,5)/(25)=165,1</w:t>
      </w:r>
      <w:r>
        <w:t>.</w:t>
      </w:r>
      <w:r>
        <w:br/>
      </w:r>
      <w:r>
        <w:t>Phương sai của mẫu số liệu là</w:t>
      </w:r>
      <w:r>
        <w:br/>
      </w:r>
      <w:r>
        <w:t>s</w:t>
      </w:r>
      <w:r>
        <w:t>2</w:t>
      </w:r>
      <w:r>
        <w:t>2</w:t>
      </w:r>
      <w:r>
        <w:t>=</w:t>
      </w:r>
      <w:r>
        <w:t>1.152</w:t>
      </w:r>
      <w:r>
        <w:t>,</w:t>
      </w:r>
      <w:r>
        <w:t>5</w:t>
      </w:r>
      <w:r>
        <w:t>2</w:t>
      </w:r>
      <w:r>
        <w:t>+</w:t>
      </w:r>
      <w:r>
        <w:t>3.157</w:t>
      </w:r>
      <w:r>
        <w:t>,</w:t>
      </w:r>
      <w:r>
        <w:t>5</w:t>
      </w:r>
      <w:r>
        <w:t>2</w:t>
      </w:r>
      <w:r>
        <w:t>+</w:t>
      </w:r>
      <w:r>
        <w:t>7.162</w:t>
      </w:r>
      <w:r>
        <w:t>,</w:t>
      </w:r>
      <w:r>
        <w:t>5</w:t>
      </w:r>
      <w:r>
        <w:t>2</w:t>
      </w:r>
      <w:r>
        <w:t>+</w:t>
      </w:r>
      <w:r>
        <w:t>10.167</w:t>
      </w:r>
      <w:r>
        <w:t>,</w:t>
      </w:r>
      <w:r>
        <w:t>5</w:t>
      </w:r>
      <w:r>
        <w:t>2</w:t>
      </w:r>
      <w:r>
        <w:t>+</w:t>
      </w:r>
      <w:r>
        <w:t>4.172</w:t>
      </w:r>
      <w:r>
        <w:t>,</w:t>
      </w:r>
      <w:r>
        <w:t>5</w:t>
      </w:r>
      <w:r>
        <w:t>2</w:t>
      </w:r>
      <w:r>
        <w:t>25</w:t>
      </w:r>
      <w:r>
        <w:t>−</w:t>
      </w:r>
      <w:r>
        <w:t>(</w:t>
      </w:r>
      <w:r>
        <w:t>165</w:t>
      </w:r>
      <w:r>
        <w:t>,</w:t>
      </w:r>
      <w:r>
        <w:t>1</w:t>
      </w:r>
      <w:r>
        <w:t>)</w:t>
      </w:r>
      <w:r>
        <w:t>2</w:t>
      </w:r>
      <w:r>
        <w:t>=</w:t>
      </w:r>
      <w:r>
        <w:t>26</w:t>
      </w:r>
      <w:r>
        <w:t>,</w:t>
      </w:r>
      <w:r>
        <w:t>24</w:t>
      </w:r>
      <w:r>
        <w:t>s22=(1.152,5^(2)+3.157,5^(2)+7.162,5^(2)+10.167,5^(2)+4.172,5^(2))/(25)−165,1^(2)=26,24</w:t>
      </w:r>
      <w:r>
        <w:t>.</w:t>
      </w:r>
      <w:r>
        <w:br/>
      </w:r>
      <w:r>
        <w:t>Độ lệch chuẩn của mẫu số liệu là</w:t>
      </w:r>
      <w:r>
        <w:br/>
      </w:r>
      <w:r>
        <w:t>s</w:t>
      </w:r>
      <w:r>
        <w:t>2</w:t>
      </w:r>
      <w:r>
        <w:t>=</w:t>
      </w:r>
      <w:r>
        <w:t>√</w:t>
      </w:r>
      <w:r>
        <w:t>26</w:t>
      </w:r>
      <w:r>
        <w:t>,</w:t>
      </w:r>
      <w:r>
        <w:t>24</w:t>
      </w:r>
      <w:r>
        <w:t>≈</w:t>
      </w:r>
      <w:r>
        <w:t>5</w:t>
      </w:r>
      <w:r>
        <w:t>,</w:t>
      </w:r>
      <w:r>
        <w:t>12</w:t>
      </w:r>
      <w:r>
        <w:t>s_(2)=√(26,24)≈5,12</w:t>
      </w:r>
      <w:r>
        <w:t>.</w:t>
      </w:r>
      <w:r>
        <w:br/>
      </w:r>
      <w:r>
        <w:t>Dựa vào phương sai và độ lệch chuẩn ta thấy lô hàng A khối lượng các quả cam đồng đều hơn.</w:t>
      </w:r>
      <w:r>
        <w:br/>
      </w:r>
      <w:r>
        <w:rPr>
          <w:b/>
        </w:rPr>
        <w:t xml:space="preserve">Bài 5. </w:t>
      </w:r>
      <w:r>
        <w:t>Phương sai của mẫu số liệu ghép nhóm, được tính bởi công thức:</w:t>
      </w:r>
      <w:r>
        <w:br/>
      </w:r>
      <w:r>
        <w:rPr>
          <w:b/>
        </w:rPr>
        <w:t xml:space="preserve">A. </w:t>
      </w:r>
      <w:r>
        <w:t>s</w:t>
      </w:r>
      <w:r>
        <w:t>=</w:t>
      </w:r>
      <w:r>
        <w:t>1</w:t>
      </w:r>
      <w:r>
        <w:t>n</w:t>
      </w:r>
      <w:r>
        <w:t>(</w:t>
      </w:r>
      <w:r>
        <w:t>m</w:t>
      </w:r>
      <w:r>
        <w:t>1</w:t>
      </w:r>
      <w:r>
        <w:t>x</w:t>
      </w:r>
      <w:r>
        <w:t>2</w:t>
      </w:r>
      <w:r>
        <w:t>1</w:t>
      </w:r>
      <w:r>
        <w:t>+</w:t>
      </w:r>
      <w:r>
        <w:t>m</w:t>
      </w:r>
      <w:r>
        <w:t>2</w:t>
      </w:r>
      <w:r>
        <w:t>x</w:t>
      </w:r>
      <w:r>
        <w:t>2</w:t>
      </w:r>
      <w:r>
        <w:t>2</w:t>
      </w:r>
      <w:r>
        <w:t>+</w:t>
      </w:r>
      <w:r>
        <w:t>...</w:t>
      </w:r>
      <w:r>
        <w:t>+</w:t>
      </w:r>
      <w:r>
        <w:t>m</w:t>
      </w:r>
      <w:r>
        <w:t>k</w:t>
      </w:r>
      <w:r>
        <w:t>x</w:t>
      </w:r>
      <w:r>
        <w:t>2</w:t>
      </w:r>
      <w:r>
        <w:t>k</w:t>
      </w:r>
      <w:r>
        <w:t>)</w:t>
      </w:r>
      <w:r>
        <w:t>s=(1)/(n)m_(1)x12+m_(2)x22+...+m_(k)xk2</w:t>
      </w:r>
      <w:r>
        <w:t>.</w:t>
      </w:r>
      <w:r>
        <w:br/>
      </w:r>
      <w:r>
        <w:rPr>
          <w:b/>
        </w:rPr>
        <w:t>B.</w:t>
      </w:r>
      <w:r>
        <w:t xml:space="preserve"> </w:t>
      </w:r>
      <w:r>
        <w:t>s</w:t>
      </w:r>
      <w:r>
        <w:t>=</w:t>
      </w:r>
      <w:r>
        <w:t>1</w:t>
      </w:r>
      <w:r>
        <w:t>n</w:t>
      </w:r>
      <w:r>
        <w:t>(</w:t>
      </w:r>
      <w:r>
        <w:t>m</w:t>
      </w:r>
      <w:r>
        <w:t>1</w:t>
      </w:r>
      <w:r>
        <w:t>x</w:t>
      </w:r>
      <w:r>
        <w:t>2</w:t>
      </w:r>
      <w:r>
        <w:t>1</w:t>
      </w:r>
      <w:r>
        <w:t>+</w:t>
      </w:r>
      <w:r>
        <w:t>m</w:t>
      </w:r>
      <w:r>
        <w:t>2</w:t>
      </w:r>
      <w:r>
        <w:t>x</w:t>
      </w:r>
      <w:r>
        <w:t>2</w:t>
      </w:r>
      <w:r>
        <w:t>2</w:t>
      </w:r>
      <w:r>
        <w:t>+</w:t>
      </w:r>
      <w:r>
        <w:t>...</w:t>
      </w:r>
      <w:r>
        <w:t>+</w:t>
      </w:r>
      <w:r>
        <w:t>m</w:t>
      </w:r>
      <w:r>
        <w:t>k</w:t>
      </w:r>
      <w:r>
        <w:t>x</w:t>
      </w:r>
      <w:r>
        <w:t>2</w:t>
      </w:r>
      <w:r>
        <w:t>k</w:t>
      </w:r>
      <w:r>
        <w:t>)</w:t>
      </w:r>
      <w:r>
        <w:t>−</w:t>
      </w:r>
      <w:r>
        <w:t>¯</w:t>
      </w:r>
      <w:r>
        <w:t>x</w:t>
      </w:r>
      <w:r>
        <w:t>2</w:t>
      </w:r>
      <w:r>
        <w:t>s=(1)/(n)m_(1)x12+m_(2)x22+...+m_(k)xk2−x¯^(2)</w:t>
      </w:r>
      <w:r>
        <w:t>.</w:t>
      </w:r>
      <w:r>
        <w:br/>
      </w:r>
      <w:r>
        <w:rPr>
          <w:b/>
        </w:rPr>
        <w:t xml:space="preserve">C. </w:t>
      </w:r>
      <w:r>
        <w:t>s</w:t>
      </w:r>
      <w:r>
        <w:t>2</w:t>
      </w:r>
      <w:r>
        <w:t>=</w:t>
      </w:r>
      <w:r>
        <w:t>1</w:t>
      </w:r>
      <w:r>
        <w:t>n</w:t>
      </w:r>
      <w:r>
        <w:t>(</w:t>
      </w:r>
      <w:r>
        <w:t>m</w:t>
      </w:r>
      <w:r>
        <w:t>1</w:t>
      </w:r>
      <w:r>
        <w:t>x</w:t>
      </w:r>
      <w:r>
        <w:t>2</w:t>
      </w:r>
      <w:r>
        <w:t>1</w:t>
      </w:r>
      <w:r>
        <w:t>+</w:t>
      </w:r>
      <w:r>
        <w:t>m</w:t>
      </w:r>
      <w:r>
        <w:t>2</w:t>
      </w:r>
      <w:r>
        <w:t>x</w:t>
      </w:r>
      <w:r>
        <w:t>2</w:t>
      </w:r>
      <w:r>
        <w:t>2</w:t>
      </w:r>
      <w:r>
        <w:t>+</w:t>
      </w:r>
      <w:r>
        <w:t>...</w:t>
      </w:r>
      <w:r>
        <w:t>+</w:t>
      </w:r>
      <w:r>
        <w:t>m</w:t>
      </w:r>
      <w:r>
        <w:t>k</w:t>
      </w:r>
      <w:r>
        <w:t>x</w:t>
      </w:r>
      <w:r>
        <w:t>2</w:t>
      </w:r>
      <w:r>
        <w:t>k</w:t>
      </w:r>
      <w:r>
        <w:t>)</w:t>
      </w:r>
      <w:r>
        <w:t>−</w:t>
      </w:r>
      <w:r>
        <w:t>¯</w:t>
      </w:r>
      <w:r>
        <w:t>x</w:t>
      </w:r>
      <w:r>
        <w:t>2</w:t>
      </w:r>
      <w:r>
        <w:t>s^(2)=(1)/(n)m_(1)x12+m_(2)x22+...+m_(k)xk2−x¯^(2)</w:t>
      </w:r>
      <w:r>
        <w:t>.</w:t>
      </w:r>
      <w:r>
        <w:br/>
      </w:r>
      <w:r>
        <w:rPr>
          <w:b/>
        </w:rPr>
        <w:t xml:space="preserve">D. </w:t>
      </w:r>
      <w:r>
        <w:t>s</w:t>
      </w:r>
      <w:r>
        <w:t>2</w:t>
      </w:r>
      <w:r>
        <w:t>=</w:t>
      </w:r>
      <w:r>
        <w:t>1</w:t>
      </w:r>
      <w:r>
        <w:t>n</w:t>
      </w:r>
      <w:r>
        <w:t>(</w:t>
      </w:r>
      <w:r>
        <w:t>m</w:t>
      </w:r>
      <w:r>
        <w:t>1</w:t>
      </w:r>
      <w:r>
        <w:t>x</w:t>
      </w:r>
      <w:r>
        <w:t>2</w:t>
      </w:r>
      <w:r>
        <w:t>1</w:t>
      </w:r>
      <w:r>
        <w:t>+</w:t>
      </w:r>
      <w:r>
        <w:t>m</w:t>
      </w:r>
      <w:r>
        <w:t>2</w:t>
      </w:r>
      <w:r>
        <w:t>x</w:t>
      </w:r>
      <w:r>
        <w:t>2</w:t>
      </w:r>
      <w:r>
        <w:t>2</w:t>
      </w:r>
      <w:r>
        <w:t>+</w:t>
      </w:r>
      <w:r>
        <w:t>...</w:t>
      </w:r>
      <w:r>
        <w:t>+</w:t>
      </w:r>
      <w:r>
        <w:t>m</w:t>
      </w:r>
      <w:r>
        <w:t>k</w:t>
      </w:r>
      <w:r>
        <w:t>x</w:t>
      </w:r>
      <w:r>
        <w:t>2</w:t>
      </w:r>
      <w:r>
        <w:t>k</w:t>
      </w:r>
      <w:r>
        <w:t>)</w:t>
      </w:r>
      <w:r>
        <w:t>s^(2)=(1)/(n)m_(1)x12+m_(2)x22+...+m_(k)xk2</w:t>
      </w:r>
      <w:r>
        <w:t>.</w:t>
      </w:r>
      <w:r>
        <w:br/>
      </w:r>
      <w:r>
        <w:rPr>
          <w:b/>
        </w:rPr>
        <w:t>Hướng dẫn giải</w:t>
      </w:r>
      <w:r>
        <w:br/>
      </w:r>
      <w:r>
        <w:rPr>
          <w:b/>
        </w:rPr>
        <w:t>Đáp án đúng là: C</w:t>
      </w:r>
      <w:r>
        <w:br/>
      </w:r>
      <w:r>
        <w:t>Phương sai của mẫu số liệu ghép nhóm, được tính bởi công thức:</w:t>
      </w:r>
      <w:r>
        <w:br/>
      </w:r>
      <w:r>
        <w:t>s</w:t>
      </w:r>
      <w:r>
        <w:t>2</w:t>
      </w:r>
      <w:r>
        <w:t>=</w:t>
      </w:r>
      <w:r>
        <w:t>1</w:t>
      </w:r>
      <w:r>
        <w:t>n</w:t>
      </w:r>
      <w:r>
        <w:t>(</w:t>
      </w:r>
      <w:r>
        <w:t>m</w:t>
      </w:r>
      <w:r>
        <w:t>1</w:t>
      </w:r>
      <w:r>
        <w:t>x</w:t>
      </w:r>
      <w:r>
        <w:t>2</w:t>
      </w:r>
      <w:r>
        <w:t>1</w:t>
      </w:r>
      <w:r>
        <w:t>+</w:t>
      </w:r>
      <w:r>
        <w:t>m</w:t>
      </w:r>
      <w:r>
        <w:t>2</w:t>
      </w:r>
      <w:r>
        <w:t>x</w:t>
      </w:r>
      <w:r>
        <w:t>2</w:t>
      </w:r>
      <w:r>
        <w:t>2</w:t>
      </w:r>
      <w:r>
        <w:t>+</w:t>
      </w:r>
      <w:r>
        <w:t>...</w:t>
      </w:r>
      <w:r>
        <w:t>+</w:t>
      </w:r>
      <w:r>
        <w:t>m</w:t>
      </w:r>
      <w:r>
        <w:t>k</w:t>
      </w:r>
      <w:r>
        <w:t>x</w:t>
      </w:r>
      <w:r>
        <w:t>2</w:t>
      </w:r>
      <w:r>
        <w:t>k</w:t>
      </w:r>
      <w:r>
        <w:t>)</w:t>
      </w:r>
      <w:r>
        <w:t>−</w:t>
      </w:r>
      <w:r>
        <w:t>¯</w:t>
      </w:r>
      <w:r>
        <w:t>x</w:t>
      </w:r>
      <w:r>
        <w:t>2</w:t>
      </w:r>
      <w:r>
        <w:t>s^(2)=(1)/(n)m_(1)x12+m_(2)x22+...+m_(k)xk2−x¯^(2)</w:t>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