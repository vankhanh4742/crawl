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Biểu thức toạ độ của các phép toán vectơ</w:t>
      </w:r>
    </w:p>
    <w:p>
      <w:r>
        <w:rPr>
          <w:b/>
        </w:rPr>
        <w:t>Giải SBT Toán 12 Bài 8: Biểu thức toạ độ của các phép toán vectơ - Kết nối tri thức</w:t>
      </w:r>
      <w:r>
        <w:br/>
      </w:r>
      <w:r>
        <w:rPr>
          <w:b/>
        </w:rPr>
        <w:t xml:space="preserve">Bài 2.25 trang 54 SBT Toán 12 Tập 1: </w:t>
      </w:r>
      <w:r>
        <w:t xml:space="preserve">Trong không gian Oxyz, cho ba vectơ </w:t>
      </w:r>
      <w:r>
        <w:t>→</w:t>
      </w:r>
      <w:r>
        <w:t>a</w:t>
      </w:r>
      <w:r>
        <w:t>a→</w:t>
      </w:r>
      <w:r>
        <w:t xml:space="preserve"> = (3; 0; 4), </w:t>
      </w:r>
      <w:r>
        <w:t>→</w:t>
      </w:r>
      <w:r>
        <w:t>b</w:t>
      </w:r>
      <w:r>
        <w:t>b→</w:t>
      </w:r>
      <w:r>
        <w:t xml:space="preserve"> = (2; 7; 7) và </w:t>
      </w:r>
      <w:r>
        <w:t>→</w:t>
      </w:r>
      <w:r>
        <w:t>c</w:t>
      </w:r>
      <w:r>
        <w:t>c→</w:t>
      </w:r>
      <w:r>
        <w:t xml:space="preserve"> = (2; 7; 2).</w:t>
      </w:r>
      <w:r>
        <w:br/>
      </w:r>
      <w:r>
        <w:t xml:space="preserve">a) Tìm tọa độ của các vectơ </w:t>
      </w:r>
      <w:r>
        <w:t>→</w:t>
      </w:r>
      <w:r>
        <w:t>a</w:t>
      </w:r>
      <w:r>
        <w:t>−</w:t>
      </w:r>
      <w:r>
        <w:t>→</w:t>
      </w:r>
      <w:r>
        <w:t>b</w:t>
      </w:r>
      <w:r>
        <w:t>+</w:t>
      </w:r>
      <w:r>
        <w:t>→</w:t>
      </w:r>
      <w:r>
        <w:t>c</w:t>
      </w:r>
      <w:r>
        <w:t>a→−b→+c→</w:t>
      </w:r>
      <w:r>
        <w:t xml:space="preserve"> và </w:t>
      </w:r>
      <w:r>
        <w:t>2</w:t>
      </w:r>
      <w:r>
        <w:t>→</w:t>
      </w:r>
      <w:r>
        <w:t>a</w:t>
      </w:r>
      <w:r>
        <w:t>+</w:t>
      </w:r>
      <w:r>
        <w:t>3</w:t>
      </w:r>
      <w:r>
        <w:t>→</w:t>
      </w:r>
      <w:r>
        <w:t>b</w:t>
      </w:r>
      <w:r>
        <w:t>−</w:t>
      </w:r>
      <w:r>
        <w:t>4</w:t>
      </w:r>
      <w:r>
        <w:t>→</w:t>
      </w:r>
      <w:r>
        <w:t>c</w:t>
      </w:r>
      <w:r>
        <w:t>2a→+3b→−4c→</w:t>
      </w:r>
      <w:r>
        <w:t>.</w:t>
      </w:r>
      <w:r>
        <w:br/>
      </w:r>
      <w:r>
        <w:t xml:space="preserve">b) Tính các tích vô hướng </w:t>
      </w:r>
      <w:r>
        <w:t>(</w:t>
      </w:r>
      <w:r>
        <w:t>−</w:t>
      </w:r>
      <w:r>
        <w:t>→</w:t>
      </w:r>
      <w:r>
        <w:t>a</w:t>
      </w:r>
      <w:r>
        <w:t>)</w:t>
      </w:r>
      <w:r>
        <w:t>.</w:t>
      </w:r>
      <w:r>
        <w:t>→</w:t>
      </w:r>
      <w:r>
        <w:t>b</w:t>
      </w:r>
      <w:r>
        <w:t>−a→.b→</w:t>
      </w:r>
      <w:r>
        <w:t xml:space="preserve"> và </w:t>
      </w:r>
      <w:r>
        <w:t>(</w:t>
      </w:r>
      <w:r>
        <w:t>3</w:t>
      </w:r>
      <w:r>
        <w:t>→</w:t>
      </w:r>
      <w:r>
        <w:t>a</w:t>
      </w:r>
      <w:r>
        <w:t>)</w:t>
      </w:r>
      <w:r>
        <w:t>3a→</w:t>
      </w:r>
      <w:r>
        <w:t>.</w:t>
      </w:r>
      <w:r>
        <w:t>→</w:t>
      </w:r>
      <w:r>
        <w:t>c</w:t>
      </w:r>
      <w:r>
        <w:t>c→</w:t>
      </w:r>
      <w:r>
        <w:t>.</w:t>
      </w:r>
      <w:r>
        <w:br/>
      </w:r>
      <w:r>
        <w:t xml:space="preserve">c) Tính côsin của các góc </w:t>
      </w:r>
      <w:r>
        <w:t>(</w:t>
      </w:r>
      <w:r>
        <w:t>→</w:t>
      </w:r>
      <w:r>
        <w:t>a</w:t>
      </w:r>
      <w:r>
        <w:t>,</w:t>
      </w:r>
      <w:r>
        <w:t>→</w:t>
      </w:r>
      <w:r>
        <w:t>b</w:t>
      </w:r>
      <w:r>
        <w:t>)</w:t>
      </w:r>
      <w:r>
        <w:t>a→,b→</w:t>
      </w:r>
      <w:r>
        <w:t xml:space="preserve"> và </w:t>
      </w:r>
      <w:r>
        <w:t>(</w:t>
      </w:r>
      <w:r>
        <w:t>→</w:t>
      </w:r>
      <w:r>
        <w:t>a</w:t>
      </w:r>
      <w:r>
        <w:t>,</w:t>
      </w:r>
      <w:r>
        <w:t>→</w:t>
      </w:r>
      <w:r>
        <w:t>c</w:t>
      </w:r>
      <w:r>
        <w:t>)</w:t>
      </w:r>
      <w:r>
        <w:t>a→,c→</w:t>
      </w:r>
      <w:r>
        <w:t>.</w:t>
      </w:r>
      <w:r>
        <w:br/>
      </w:r>
      <w:r>
        <w:rPr>
          <w:b/>
        </w:rPr>
        <w:t>Lời giải:</w:t>
      </w:r>
      <w:r>
        <w:br/>
      </w:r>
      <w:r>
        <w:t xml:space="preserve">a) Ta có: </w:t>
      </w:r>
      <w:r>
        <w:t>→</w:t>
      </w:r>
      <w:r>
        <w:t>a</w:t>
      </w:r>
      <w:r>
        <w:t>−</w:t>
      </w:r>
      <w:r>
        <w:t>→</w:t>
      </w:r>
      <w:r>
        <w:t>b</w:t>
      </w:r>
      <w:r>
        <w:t>a→−b→</w:t>
      </w:r>
      <w:r>
        <w:t xml:space="preserve"> = (3 – 2;0 – 7;4 – 7) = (1; −7; −3).</w:t>
      </w:r>
      <w:r>
        <w:br/>
      </w:r>
      <w:r>
        <w:t xml:space="preserve">Do đó, </w:t>
      </w:r>
      <w:r>
        <w:t>→</w:t>
      </w:r>
      <w:r>
        <w:t>a</w:t>
      </w:r>
      <w:r>
        <w:t>−</w:t>
      </w:r>
      <w:r>
        <w:t>→</w:t>
      </w:r>
      <w:r>
        <w:t>b</w:t>
      </w:r>
      <w:r>
        <w:t>+</w:t>
      </w:r>
      <w:r>
        <w:t>→</w:t>
      </w:r>
      <w:r>
        <w:t>c</w:t>
      </w:r>
      <w:r>
        <w:t>a→−b→+c→</w:t>
      </w:r>
      <w:r>
        <w:t xml:space="preserve"> = (1 + 2; −7 + 7; −3 + 2) = (3; 0; −1).</w:t>
      </w:r>
      <w:r>
        <w:br/>
      </w:r>
      <w:r>
        <w:t xml:space="preserve">Vậy </w:t>
      </w:r>
      <w:r>
        <w:t>→</w:t>
      </w:r>
      <w:r>
        <w:t>a</w:t>
      </w:r>
      <w:r>
        <w:t>−</w:t>
      </w:r>
      <w:r>
        <w:t>→</w:t>
      </w:r>
      <w:r>
        <w:t>b</w:t>
      </w:r>
      <w:r>
        <w:t>+</w:t>
      </w:r>
      <w:r>
        <w:t>→</w:t>
      </w:r>
      <w:r>
        <w:t>c</w:t>
      </w:r>
      <w:r>
        <w:t>a→−b→+c→</w:t>
      </w:r>
      <w:r>
        <w:t xml:space="preserve"> = (3; 0; −1).</w:t>
      </w:r>
      <w:r>
        <w:br/>
      </w:r>
      <w:r>
        <w:t>Ta có: 2</w:t>
      </w:r>
      <w:r>
        <w:t>→</w:t>
      </w:r>
      <w:r>
        <w:t>a</w:t>
      </w:r>
      <w:r>
        <w:t>a→</w:t>
      </w:r>
      <w:r>
        <w:t xml:space="preserve"> = (6; 0; 8), </w:t>
      </w:r>
      <w:r>
        <w:t>3</w:t>
      </w:r>
      <w:r>
        <w:t>→</w:t>
      </w:r>
      <w:r>
        <w:t>b</w:t>
      </w:r>
      <w:r>
        <w:t>3b→</w:t>
      </w:r>
      <w:r>
        <w:t xml:space="preserve"> = (6; 21; 21), </w:t>
      </w:r>
      <w:r>
        <w:t>4</w:t>
      </w:r>
      <w:r>
        <w:t>→</w:t>
      </w:r>
      <w:r>
        <w:t>c</w:t>
      </w:r>
      <w:r>
        <w:t>4c→</w:t>
      </w:r>
      <w:r>
        <w:t xml:space="preserve"> = (8; 28; 8).</w:t>
      </w:r>
      <w:r>
        <w:br/>
      </w:r>
      <w:r>
        <w:t xml:space="preserve">Do đó, </w:t>
      </w:r>
      <w:r>
        <w:t>2</w:t>
      </w:r>
      <w:r>
        <w:t>→</w:t>
      </w:r>
      <w:r>
        <w:t>a</w:t>
      </w:r>
      <w:r>
        <w:t>+</w:t>
      </w:r>
      <w:r>
        <w:t>3</w:t>
      </w:r>
      <w:r>
        <w:t>→</w:t>
      </w:r>
      <w:r>
        <w:t>b</w:t>
      </w:r>
      <w:r>
        <w:t>−</w:t>
      </w:r>
      <w:r>
        <w:t>4</w:t>
      </w:r>
      <w:r>
        <w:t>→</w:t>
      </w:r>
      <w:r>
        <w:t>c</w:t>
      </w:r>
      <w:r>
        <w:t>2a→+3b→−4c→</w:t>
      </w:r>
      <w:r>
        <w:t xml:space="preserve"> = (4; −7; 21).</w:t>
      </w:r>
      <w:r>
        <w:br/>
      </w:r>
      <w:r>
        <w:t>b) Ta có: −</w:t>
      </w:r>
      <w:r>
        <w:t>→</w:t>
      </w:r>
      <w:r>
        <w:t>a</w:t>
      </w:r>
      <w:r>
        <w:t>a→</w:t>
      </w:r>
      <w:r>
        <w:t xml:space="preserve"> = (−3; 0; −4).</w:t>
      </w:r>
      <w:r>
        <w:br/>
      </w:r>
      <w:r>
        <w:t xml:space="preserve">Do đó, </w:t>
      </w:r>
      <w:r>
        <w:t>(</w:t>
      </w:r>
      <w:r>
        <w:t>−</w:t>
      </w:r>
      <w:r>
        <w:t>→</w:t>
      </w:r>
      <w:r>
        <w:t>a</w:t>
      </w:r>
      <w:r>
        <w:t>)</w:t>
      </w:r>
      <w:r>
        <w:t>.</w:t>
      </w:r>
      <w:r>
        <w:t>→</w:t>
      </w:r>
      <w:r>
        <w:t>b</w:t>
      </w:r>
      <w:r>
        <w:t>−a→.b→</w:t>
      </w:r>
      <w:r>
        <w:t xml:space="preserve"> = −3.2 + 0.7 + (−4).7 = −34.</w:t>
      </w:r>
      <w:r>
        <w:br/>
      </w:r>
      <w:r>
        <w:t>Ta có: 3</w:t>
      </w:r>
      <w:r>
        <w:t>→</w:t>
      </w:r>
      <w:r>
        <w:t>a</w:t>
      </w:r>
      <w:r>
        <w:t>a→</w:t>
      </w:r>
      <w:r>
        <w:t xml:space="preserve"> = (9; 0; 12).</w:t>
      </w:r>
      <w:r>
        <w:br/>
      </w:r>
      <w:r>
        <w:t xml:space="preserve">Do đó, </w:t>
      </w:r>
      <w:r>
        <w:t>(</w:t>
      </w:r>
      <w:r>
        <w:t>3</w:t>
      </w:r>
      <w:r>
        <w:t>→</w:t>
      </w:r>
      <w:r>
        <w:t>a</w:t>
      </w:r>
      <w:r>
        <w:t>)</w:t>
      </w:r>
      <w:r>
        <w:t>3a→</w:t>
      </w:r>
      <w:r>
        <w:t>.</w:t>
      </w:r>
      <w:r>
        <w:t>→</w:t>
      </w:r>
      <w:r>
        <w:t>c</w:t>
      </w:r>
      <w:r>
        <w:t>c→</w:t>
      </w:r>
      <w:r>
        <w:t xml:space="preserve"> = 9.2 + 0.7 + 12.2 = 42.</w:t>
      </w:r>
      <w:r>
        <w:br/>
      </w:r>
      <w:r>
        <w:t>c) Ta có:</w:t>
      </w:r>
      <w:r>
        <w:br/>
      </w:r>
      <w:r>
        <w:t>cos</w:t>
      </w:r>
      <w:r>
        <w:t>(</w:t>
      </w:r>
      <w:r>
        <w:t>→</w:t>
      </w:r>
      <w:r>
        <w:t>a</w:t>
      </w:r>
      <w:r>
        <w:t>,</w:t>
      </w:r>
      <w:r>
        <w:t>→</w:t>
      </w:r>
      <w:r>
        <w:t>b</w:t>
      </w:r>
      <w:r>
        <w:t>)</w:t>
      </w:r>
      <w:r>
        <w:t>a→,b→</w:t>
      </w:r>
      <w:r>
        <w:t xml:space="preserve"> = </w:t>
      </w:r>
      <w:r>
        <w:t>→</w:t>
      </w:r>
      <w:r>
        <w:t>a</w:t>
      </w:r>
      <w:r>
        <w:t>.</w:t>
      </w:r>
      <w:r>
        <w:t>→</w:t>
      </w:r>
      <w:r>
        <w:t>b</w:t>
      </w:r>
      <w:r>
        <w:t>∣</w:t>
      </w:r>
      <w:r>
        <w:t>∣</w:t>
      </w:r>
      <w:r>
        <w:t>→</w:t>
      </w:r>
      <w:r>
        <w:t>a</w:t>
      </w:r>
      <w:r>
        <w:t>∣</w:t>
      </w:r>
      <w:r>
        <w:t>∣</w:t>
      </w:r>
      <w:r>
        <w:t>.</w:t>
      </w:r>
      <w:r>
        <w:t>∣</w:t>
      </w:r>
      <w:r>
        <w:t>∣</w:t>
      </w:r>
      <w:r>
        <w:t>∣</w:t>
      </w:r>
      <w:r>
        <w:t>→</w:t>
      </w:r>
      <w:r>
        <w:t>b</w:t>
      </w:r>
      <w:r>
        <w:t>∣</w:t>
      </w:r>
      <w:r>
        <w:t>∣</w:t>
      </w:r>
      <w:r>
        <w:t>∣</w:t>
      </w:r>
      <w:r>
        <w:t>(a→.b→)/(a→.b→)</w:t>
      </w:r>
      <w:r>
        <w:t xml:space="preserve"> = </w:t>
      </w:r>
      <w:r>
        <w:t>3.2</w:t>
      </w:r>
      <w:r>
        <w:t>+</w:t>
      </w:r>
      <w:r>
        <w:t>0.7</w:t>
      </w:r>
      <w:r>
        <w:t>+</w:t>
      </w:r>
      <w:r>
        <w:t>4.7</w:t>
      </w:r>
      <w:r>
        <w:t>√</w:t>
      </w:r>
      <w:r>
        <w:t>3</w:t>
      </w:r>
      <w:r>
        <w:t>2</w:t>
      </w:r>
      <w:r>
        <w:t>+</w:t>
      </w:r>
      <w:r>
        <w:t>0</w:t>
      </w:r>
      <w:r>
        <w:t>2</w:t>
      </w:r>
      <w:r>
        <w:t>+</w:t>
      </w:r>
      <w:r>
        <w:t>4</w:t>
      </w:r>
      <w:r>
        <w:t>2</w:t>
      </w:r>
      <w:r>
        <w:t>.</w:t>
      </w:r>
      <w:r>
        <w:t>√</w:t>
      </w:r>
      <w:r>
        <w:t>2</w:t>
      </w:r>
      <w:r>
        <w:t>2</w:t>
      </w:r>
      <w:r>
        <w:t>+</w:t>
      </w:r>
      <w:r>
        <w:t>7</w:t>
      </w:r>
      <w:r>
        <w:t>2</w:t>
      </w:r>
      <w:r>
        <w:t>+</w:t>
      </w:r>
      <w:r>
        <w:t>7</w:t>
      </w:r>
      <w:r>
        <w:t>2</w:t>
      </w:r>
      <w:r>
        <w:t>(3.2+0.7+4.7)/(√(3^(2)+0^(2)+4^(2)).√(2^(2)+7^(2)+7^(2)))</w:t>
      </w:r>
      <w:r>
        <w:t xml:space="preserve"> = </w:t>
      </w:r>
      <w:r>
        <w:t>√</w:t>
      </w:r>
      <w:r>
        <w:t>102</w:t>
      </w:r>
      <w:r>
        <w:t>15</w:t>
      </w:r>
      <w:r>
        <w:t>(√(102))/(15)</w:t>
      </w:r>
      <w:r>
        <w:t>.</w:t>
      </w:r>
      <w:r>
        <w:br/>
      </w:r>
      <w:r>
        <w:t>Ta có:</w:t>
      </w:r>
      <w:r>
        <w:br/>
      </w:r>
      <w:r>
        <w:t>cos</w:t>
      </w:r>
      <w:r>
        <w:t>(</w:t>
      </w:r>
      <w:r>
        <w:t>→</w:t>
      </w:r>
      <w:r>
        <w:t>a</w:t>
      </w:r>
      <w:r>
        <w:t>,</w:t>
      </w:r>
      <w:r>
        <w:t>→</w:t>
      </w:r>
      <w:r>
        <w:t>c</w:t>
      </w:r>
      <w:r>
        <w:t>)</w:t>
      </w:r>
      <w:r>
        <w:t>a→,c→</w:t>
      </w:r>
      <w:r>
        <w:t xml:space="preserve"> = </w:t>
      </w:r>
      <w:r>
        <w:t>→</w:t>
      </w:r>
      <w:r>
        <w:t>a</w:t>
      </w:r>
      <w:r>
        <w:t>.</w:t>
      </w:r>
      <w:r>
        <w:t>→</w:t>
      </w:r>
      <w:r>
        <w:t>c</w:t>
      </w:r>
      <w:r>
        <w:t>∣</w:t>
      </w:r>
      <w:r>
        <w:t>∣</w:t>
      </w:r>
      <w:r>
        <w:t>→</w:t>
      </w:r>
      <w:r>
        <w:t>a</w:t>
      </w:r>
      <w:r>
        <w:t>∣</w:t>
      </w:r>
      <w:r>
        <w:t>∣</w:t>
      </w:r>
      <w:r>
        <w:t>.</w:t>
      </w:r>
      <w:r>
        <w:t>∣</w:t>
      </w:r>
      <w:r>
        <w:t>∣</w:t>
      </w:r>
      <w:r>
        <w:t>→</w:t>
      </w:r>
      <w:r>
        <w:t>c</w:t>
      </w:r>
      <w:r>
        <w:t>∣</w:t>
      </w:r>
      <w:r>
        <w:t>∣</w:t>
      </w:r>
      <w:r>
        <w:t>(a→.c→)/(a→.c→)</w:t>
      </w:r>
      <w:r>
        <w:t xml:space="preserve"> = </w:t>
      </w:r>
      <w:r>
        <w:t>3.2</w:t>
      </w:r>
      <w:r>
        <w:t>+</w:t>
      </w:r>
      <w:r>
        <w:t>0.7</w:t>
      </w:r>
      <w:r>
        <w:t>+</w:t>
      </w:r>
      <w:r>
        <w:t>4.2</w:t>
      </w:r>
      <w:r>
        <w:t>√</w:t>
      </w:r>
      <w:r>
        <w:t>3</w:t>
      </w:r>
      <w:r>
        <w:t>2</w:t>
      </w:r>
      <w:r>
        <w:t>+</w:t>
      </w:r>
      <w:r>
        <w:t>0</w:t>
      </w:r>
      <w:r>
        <w:t>2</w:t>
      </w:r>
      <w:r>
        <w:t>+</w:t>
      </w:r>
      <w:r>
        <w:t>4</w:t>
      </w:r>
      <w:r>
        <w:t>2</w:t>
      </w:r>
      <w:r>
        <w:t>.</w:t>
      </w:r>
      <w:r>
        <w:t>√</w:t>
      </w:r>
      <w:r>
        <w:t>2</w:t>
      </w:r>
      <w:r>
        <w:t>2</w:t>
      </w:r>
      <w:r>
        <w:t>+</w:t>
      </w:r>
      <w:r>
        <w:t>7</w:t>
      </w:r>
      <w:r>
        <w:t>2</w:t>
      </w:r>
      <w:r>
        <w:t>+</w:t>
      </w:r>
      <w:r>
        <w:t>2</w:t>
      </w:r>
      <w:r>
        <w:t>2</w:t>
      </w:r>
      <w:r>
        <w:t>(3.2+0.7+4.2)/(√(3^(2)+0^(2)+4^(2)).√(2^(2)+7^(2)+2^(2)))</w:t>
      </w:r>
      <w:r>
        <w:t xml:space="preserve"> = </w:t>
      </w:r>
      <w:r>
        <w:t>14</w:t>
      </w:r>
      <w:r>
        <w:t>5</w:t>
      </w:r>
      <w:r>
        <w:t>√</w:t>
      </w:r>
      <w:r>
        <w:t>57</w:t>
      </w:r>
      <w:r>
        <w:t>(14)/(5√(57))</w:t>
      </w:r>
      <w:r>
        <w:t>.</w:t>
      </w:r>
      <w:r>
        <w:br/>
      </w:r>
      <w:r>
        <w:rPr>
          <w:b/>
        </w:rPr>
        <w:t xml:space="preserve">Bài 2.26 trang 54 SBT Toán 12 Tập 1: </w:t>
      </w:r>
      <w:r>
        <w:t xml:space="preserve">Trong không gian Oxyz, cho hai vectơ </w:t>
      </w:r>
      <w:r>
        <w:t>→</w:t>
      </w:r>
      <w:r>
        <w:t>a</w:t>
      </w:r>
      <w:r>
        <w:t>a→</w:t>
      </w:r>
      <w:r>
        <w:t xml:space="preserve"> = (m; 3; 6) và </w:t>
      </w:r>
      <w:r>
        <w:t>→</w:t>
      </w:r>
      <w:r>
        <w:t>b</w:t>
      </w:r>
      <w:r>
        <w:t>b→</w:t>
      </w:r>
      <w:r>
        <w:t xml:space="preserve"> = (1; 2; 3). Xác định giá trị của m trong những trường hợp sau:</w:t>
      </w:r>
      <w:r>
        <w:br/>
      </w:r>
      <w:r>
        <w:t xml:space="preserve">a) </w:t>
      </w:r>
      <w:r>
        <w:t>→</w:t>
      </w:r>
      <w:r>
        <w:t>a</w:t>
      </w:r>
      <w:r>
        <w:t>−</w:t>
      </w:r>
      <w:r>
        <w:t>2</w:t>
      </w:r>
      <w:r>
        <w:t>→</w:t>
      </w:r>
      <w:r>
        <w:t>b</w:t>
      </w:r>
      <w:r>
        <w:t>a→−2b→</w:t>
      </w:r>
      <w:r>
        <w:t xml:space="preserve"> = (3; −1; 0);</w:t>
      </w:r>
      <w:r>
        <w:br/>
      </w:r>
      <w:r>
        <w:t xml:space="preserve">b) </w:t>
      </w:r>
      <w:r>
        <w:t>→</w:t>
      </w:r>
      <w:r>
        <w:t>a</w:t>
      </w:r>
      <w:r>
        <w:t>.</w:t>
      </w:r>
      <w:r>
        <w:t>→</w:t>
      </w:r>
      <w:r>
        <w:t>b</w:t>
      </w:r>
      <w:r>
        <w:t>a→.b→</w:t>
      </w:r>
      <w:r>
        <w:t xml:space="preserve"> = 10;</w:t>
      </w:r>
      <w:r>
        <w:br/>
      </w:r>
      <w:r>
        <w:t xml:space="preserve">c) </w:t>
      </w:r>
      <w:r>
        <w:t>∣</w:t>
      </w:r>
      <w:r>
        <w:t>∣</w:t>
      </w:r>
      <w:r>
        <w:t>→</w:t>
      </w:r>
      <w:r>
        <w:t>a</w:t>
      </w:r>
      <w:r>
        <w:t>∣</w:t>
      </w:r>
      <w:r>
        <w:t>∣</w:t>
      </w:r>
      <w:r>
        <w:t>a→</w:t>
      </w:r>
      <w:r>
        <w:t xml:space="preserve"> = 9.</w:t>
      </w:r>
      <w:r>
        <w:br/>
      </w:r>
      <w:r>
        <w:rPr>
          <w:b/>
        </w:rPr>
        <w:t>Lời giải:</w:t>
      </w:r>
      <w:r>
        <w:br/>
      </w:r>
      <w:r>
        <w:t xml:space="preserve">a) Ta có: </w:t>
      </w:r>
      <w:r>
        <w:t>2</w:t>
      </w:r>
      <w:r>
        <w:t>→</w:t>
      </w:r>
      <w:r>
        <w:t>b</w:t>
      </w:r>
      <w:r>
        <w:t>2b→</w:t>
      </w:r>
      <w:r>
        <w:t xml:space="preserve"> = (2; 4; 6)</w:t>
      </w:r>
      <w:r>
        <w:br/>
      </w:r>
      <w:r>
        <w:t xml:space="preserve">Suy ra </w:t>
      </w:r>
      <w:r>
        <w:t>→</w:t>
      </w:r>
      <w:r>
        <w:t>a</w:t>
      </w:r>
      <w:r>
        <w:t>−</w:t>
      </w:r>
      <w:r>
        <w:t>2</w:t>
      </w:r>
      <w:r>
        <w:t>→</w:t>
      </w:r>
      <w:r>
        <w:t>b</w:t>
      </w:r>
      <w:r>
        <w:t>a→−2b→</w:t>
      </w:r>
      <w:r>
        <w:t xml:space="preserve"> = (m – 2; 3 – 4; 6 – 6) = (m – 2; −1; 0).</w:t>
      </w:r>
      <w:r>
        <w:br/>
      </w:r>
      <w:r>
        <w:t xml:space="preserve">Mà </w:t>
      </w:r>
      <w:r>
        <w:t>→</w:t>
      </w:r>
      <w:r>
        <w:t>a</w:t>
      </w:r>
      <w:r>
        <w:t>−</w:t>
      </w:r>
      <w:r>
        <w:t>2</w:t>
      </w:r>
      <w:r>
        <w:t>→</w:t>
      </w:r>
      <w:r>
        <w:t>b</w:t>
      </w:r>
      <w:r>
        <w:t>a→−2b→</w:t>
      </w:r>
      <w:r>
        <w:t xml:space="preserve"> = (3; −1; 0) = (m – 2; −1; 0).</w:t>
      </w:r>
      <w:r>
        <w:br/>
      </w:r>
      <w:r>
        <w:t>Do đó, m – 2 = 3 hay m = 5.</w:t>
      </w:r>
      <w:r>
        <w:br/>
      </w:r>
      <w:r>
        <w:t xml:space="preserve">b) Ta có: </w:t>
      </w:r>
      <w:r>
        <w:t>→</w:t>
      </w:r>
      <w:r>
        <w:t>a</w:t>
      </w:r>
      <w:r>
        <w:t>.</w:t>
      </w:r>
      <w:r>
        <w:t>→</w:t>
      </w:r>
      <w:r>
        <w:t>b</w:t>
      </w:r>
      <w:r>
        <w:t>a→.b→</w:t>
      </w:r>
      <w:r>
        <w:t xml:space="preserve"> = m.1 + 3.2 + 6.3 = m + 24 = 10</w:t>
      </w:r>
      <w:r>
        <w:br/>
      </w:r>
      <w:r>
        <w:t>Suy ra m = −14.</w:t>
      </w:r>
      <w:r>
        <w:br/>
      </w:r>
      <w:r>
        <w:t xml:space="preserve">c) Ta có: </w:t>
      </w:r>
      <w:r>
        <w:t>∣</w:t>
      </w:r>
      <w:r>
        <w:t>∣</w:t>
      </w:r>
      <w:r>
        <w:t>→</w:t>
      </w:r>
      <w:r>
        <w:t>a</w:t>
      </w:r>
      <w:r>
        <w:t>∣</w:t>
      </w:r>
      <w:r>
        <w:t>∣</w:t>
      </w:r>
      <w:r>
        <w:t>a→</w:t>
      </w:r>
      <w:r>
        <w:t xml:space="preserve"> = </w:t>
      </w:r>
      <w:r>
        <w:t>√</w:t>
      </w:r>
      <w:r>
        <w:t>m</w:t>
      </w:r>
      <w:r>
        <w:t>2</w:t>
      </w:r>
      <w:r>
        <w:t>+</w:t>
      </w:r>
      <w:r>
        <w:t>3</w:t>
      </w:r>
      <w:r>
        <w:t>2</w:t>
      </w:r>
      <w:r>
        <w:t>+</w:t>
      </w:r>
      <w:r>
        <w:t>6</w:t>
      </w:r>
      <w:r>
        <w:t>2</w:t>
      </w:r>
      <w:r>
        <w:t>=</w:t>
      </w:r>
      <w:r>
        <w:t>9</w:t>
      </w:r>
      <w:r>
        <w:t>√(m^(2)+3^(2)+6^(2))=9</w:t>
      </w:r>
      <w:r>
        <w:br/>
      </w:r>
      <w:r>
        <w:t xml:space="preserve"> ⇒ </w:t>
      </w:r>
      <w:r>
        <w:t>√</w:t>
      </w:r>
      <w:r>
        <w:t>m</w:t>
      </w:r>
      <w:r>
        <w:t>2</w:t>
      </w:r>
      <w:r>
        <w:t>+</w:t>
      </w:r>
      <w:r>
        <w:t>45</w:t>
      </w:r>
      <w:r>
        <w:t>=</w:t>
      </w:r>
      <w:r>
        <w:t>9</w:t>
      </w:r>
      <w:r>
        <w:t>√(m^(2)+45)=9</w:t>
      </w:r>
      <w:r>
        <w:br/>
      </w:r>
      <w:r>
        <w:t xml:space="preserve"> ⇒ m</w:t>
      </w:r>
      <w:r>
        <w:rPr>
          <w:vertAlign w:val="superscript"/>
        </w:rPr>
        <w:t>2</w:t>
      </w:r>
      <w:r>
        <w:t xml:space="preserve"> + 45 = 81</w:t>
      </w:r>
      <w:r>
        <w:br/>
      </w:r>
      <w:r>
        <w:t xml:space="preserve"> ⇒ m</w:t>
      </w:r>
      <w:r>
        <w:rPr>
          <w:vertAlign w:val="superscript"/>
        </w:rPr>
        <w:t>2</w:t>
      </w:r>
      <w:r>
        <w:t xml:space="preserve"> = 36</w:t>
      </w:r>
      <w:r>
        <w:br/>
      </w:r>
      <w:r>
        <w:t xml:space="preserve"> ⇒ m = ±6.</w:t>
      </w:r>
      <w:r>
        <w:br/>
      </w:r>
      <w:r>
        <w:rPr>
          <w:b/>
        </w:rPr>
        <w:t xml:space="preserve">Bài 2.27 trang 54 SBT Toán 12 Tập 1: </w:t>
      </w:r>
      <w:r>
        <w:t>Trong không gian Oxyz, cho tứ diện ABCD với A(1; 3; −3), B(2; 0; 5), C(6; 9; −5) và D(−1; −4; 3).</w:t>
      </w:r>
      <w:r>
        <w:br/>
      </w:r>
      <w:r>
        <w:t>a) Tìm tọa độ trọng tâm I của tam giác ABC.</w:t>
      </w:r>
      <w:r>
        <w:br/>
      </w:r>
      <w:r>
        <w:t>b) Tìm tọa độ của điểm G thuộc đoạn thẳng DI sao cho DG = 3IG.</w:t>
      </w:r>
      <w:r>
        <w:br/>
      </w:r>
      <w:r>
        <w:rPr>
          <w:b/>
        </w:rPr>
        <w:t>Lời giải:</w:t>
      </w:r>
      <w:r>
        <w:br/>
      </w:r>
      <w:r>
        <w:t>a) Gọi I(x; y; z)</w:t>
      </w:r>
      <w:r>
        <w:br/>
      </w:r>
      <w:r>
        <w:t>Ta có: I là trọng tâm tam giác ABC nên</w:t>
      </w:r>
      <w:r>
        <w:br/>
      </w:r>
      <w:r>
        <w:t>⎧</w:t>
      </w:r>
      <w:r>
        <w:t>⎪</w:t>
        <w:br/>
        <w:t>⎪</w:t>
        <w:br/>
        <w:t>⎪</w:t>
      </w:r>
      <w:r>
        <w:t>⎨</w:t>
      </w:r>
      <w:r>
        <w:t>⎪</w:t>
        <w:br/>
        <w:t>⎪</w:t>
        <w:br/>
        <w:t>⎪</w:t>
      </w:r>
      <w:r>
        <w:t>⎩</w:t>
      </w:r>
      <w:r>
        <w:t>x</w:t>
      </w:r>
      <w:r>
        <w:t>=</w:t>
      </w:r>
      <w:r>
        <w:t>1</w:t>
      </w:r>
      <w:r>
        <w:t>+</w:t>
      </w:r>
      <w:r>
        <w:t>2</w:t>
      </w:r>
      <w:r>
        <w:t>+</w:t>
      </w:r>
      <w:r>
        <w:t>6</w:t>
      </w:r>
      <w:r>
        <w:t>3</w:t>
      </w:r>
      <w:r>
        <w:t>y</w:t>
      </w:r>
      <w:r>
        <w:t>=</w:t>
      </w:r>
      <w:r>
        <w:t>3</w:t>
      </w:r>
      <w:r>
        <w:t>+</w:t>
      </w:r>
      <w:r>
        <w:t>0</w:t>
      </w:r>
      <w:r>
        <w:t>+</w:t>
      </w:r>
      <w:r>
        <w:t>9</w:t>
      </w:r>
      <w:r>
        <w:t>3</w:t>
      </w:r>
      <w:r>
        <w:t>z</w:t>
      </w:r>
      <w:r>
        <w:t>=</w:t>
      </w:r>
      <w:r>
        <w:t>−</w:t>
      </w:r>
      <w:r>
        <w:t>3</w:t>
      </w:r>
      <w:r>
        <w:t>+</w:t>
      </w:r>
      <w:r>
        <w:t>5</w:t>
      </w:r>
      <w:r>
        <w:t>+</w:t>
      </w:r>
      <w:r>
        <w:t>(</w:t>
      </w:r>
      <w:r>
        <w:t>−</w:t>
      </w:r>
      <w:r>
        <w:t>5</w:t>
      </w:r>
      <w:r>
        <w:t>)</w:t>
      </w:r>
      <w:r>
        <w:t>3</w:t>
      </w:r>
      <w:r>
        <w:t>x=(1+2+6)/(3)y=(3+0+9)/(3)z=(−3+5+(−5))/(3)</w:t>
      </w:r>
      <w:r>
        <w:t xml:space="preserve"> ⇔ </w:t>
      </w:r>
      <w:r>
        <w:t>⎧</w:t>
      </w:r>
      <w:r>
        <w:t>⎪</w:t>
      </w:r>
      <w:r>
        <w:t>⎨</w:t>
      </w:r>
      <w:r>
        <w:t>⎪</w:t>
      </w:r>
      <w:r>
        <w:t>⎩</w:t>
      </w:r>
      <w:r>
        <w:t>x</w:t>
      </w:r>
      <w:r>
        <w:t>=</w:t>
      </w:r>
      <w:r>
        <w:t>3</w:t>
      </w:r>
      <w:r>
        <w:t>y</w:t>
      </w:r>
      <w:r>
        <w:t>=</w:t>
      </w:r>
      <w:r>
        <w:t>4</w:t>
      </w:r>
      <w:r>
        <w:t>z</w:t>
      </w:r>
      <w:r>
        <w:t>=</w:t>
      </w:r>
      <w:r>
        <w:t>−</w:t>
      </w:r>
      <w:r>
        <w:t>1</w:t>
      </w:r>
      <w:r>
        <w:t>x=3y=4z=−1</w:t>
      </w:r>
      <w:r>
        <w:t>.</w:t>
      </w:r>
      <w:r>
        <w:br/>
      </w:r>
      <w:r>
        <w:t>Vậy I(3; 4; −1).</w:t>
      </w:r>
      <w:r>
        <w:br/>
      </w:r>
      <w:r>
        <w:t>b) Gọi G(x</w:t>
      </w:r>
      <w:r>
        <w:rPr>
          <w:vertAlign w:val="subscript"/>
        </w:rPr>
        <w:t>0</w:t>
      </w:r>
      <w:r>
        <w:t>; y</w:t>
      </w:r>
      <w:r>
        <w:rPr>
          <w:vertAlign w:val="subscript"/>
        </w:rPr>
        <w:t>0</w:t>
      </w:r>
      <w:r>
        <w:t>; z</w:t>
      </w:r>
      <w:r>
        <w:rPr>
          <w:vertAlign w:val="subscript"/>
        </w:rPr>
        <w:t>0</w:t>
      </w:r>
      <w:r>
        <w:t xml:space="preserve">), theo đề ta có: DG = 3IG nên DG = </w:t>
      </w:r>
      <w:r>
        <w:t>3</w:t>
      </w:r>
      <w:r>
        <w:t>4</w:t>
      </w:r>
      <w:r>
        <w:t>(3)/(4)</w:t>
      </w:r>
      <w:r>
        <w:t xml:space="preserve">DI suy ra </w:t>
      </w:r>
      <w:r>
        <w:t>−</w:t>
      </w:r>
      <w:r>
        <w:t>−</w:t>
      </w:r>
      <w:r>
        <w:t>→</w:t>
      </w:r>
      <w:r>
        <w:t>D</w:t>
      </w:r>
      <w:r>
        <w:t>G</w:t>
      </w:r>
      <w:r>
        <w:t>=</w:t>
      </w:r>
      <w:r>
        <w:t>3</w:t>
      </w:r>
      <w:r>
        <w:t>4</w:t>
      </w:r>
      <w:r>
        <w:t>−</w:t>
      </w:r>
      <w:r>
        <w:t>→</w:t>
      </w:r>
      <w:r>
        <w:t>D</w:t>
      </w:r>
      <w:r>
        <w:t>I</w:t>
      </w:r>
      <w:r>
        <w:t>DG→=(3)/(4)DI→</w:t>
      </w:r>
      <w:r>
        <w:t>.</w:t>
      </w:r>
      <w:r>
        <w:br/>
      </w:r>
      <w:r>
        <w:t xml:space="preserve">Suy ra </w:t>
      </w:r>
      <w:r>
        <w:t>⎧</w:t>
      </w:r>
      <w:r>
        <w:t>⎪</w:t>
        <w:br/>
        <w:t>⎪</w:t>
        <w:br/>
        <w:t>⎪</w:t>
      </w:r>
      <w:r>
        <w:t>⎨</w:t>
      </w:r>
      <w:r>
        <w:t>⎪</w:t>
        <w:br/>
        <w:t>⎪</w:t>
        <w:br/>
        <w:t>⎪</w:t>
      </w:r>
      <w:r>
        <w:t>⎩</w:t>
      </w:r>
      <w:r>
        <w:t>x</w:t>
      </w:r>
      <w:r>
        <w:t>0</w:t>
      </w:r>
      <w:r>
        <w:t>+</w:t>
      </w:r>
      <w:r>
        <w:t>1</w:t>
      </w:r>
      <w:r>
        <w:t>=</w:t>
      </w:r>
      <w:r>
        <w:t>3</w:t>
      </w:r>
      <w:r>
        <w:t>4</w:t>
      </w:r>
      <w:r>
        <w:t>.4</w:t>
      </w:r>
      <w:r>
        <w:t>y</w:t>
      </w:r>
      <w:r>
        <w:t>0</w:t>
      </w:r>
      <w:r>
        <w:t>+</w:t>
      </w:r>
      <w:r>
        <w:t>4</w:t>
      </w:r>
      <w:r>
        <w:t>=</w:t>
      </w:r>
      <w:r>
        <w:t>3</w:t>
      </w:r>
      <w:r>
        <w:t>4</w:t>
      </w:r>
      <w:r>
        <w:t>.8</w:t>
      </w:r>
      <w:r>
        <w:t>z</w:t>
      </w:r>
      <w:r>
        <w:t>0</w:t>
      </w:r>
      <w:r>
        <w:t>−</w:t>
      </w:r>
      <w:r>
        <w:t>3</w:t>
      </w:r>
      <w:r>
        <w:t>=</w:t>
      </w:r>
      <w:r>
        <w:t>3</w:t>
      </w:r>
      <w:r>
        <w:t>4</w:t>
      </w:r>
      <w:r>
        <w:t>.</w:t>
      </w:r>
      <w:r>
        <w:t>(</w:t>
      </w:r>
      <w:r>
        <w:t>−</w:t>
      </w:r>
      <w:r>
        <w:t>4</w:t>
      </w:r>
      <w:r>
        <w:t>)</w:t>
      </w:r>
      <w:r>
        <w:t>x_(0)+1=(3)/(4).4y_(0)+4=(3)/(4).8z_(0)−3=(3)/(4).(−4)</w:t>
      </w:r>
      <w:r>
        <w:t xml:space="preserve"> ⇒ </w:t>
      </w:r>
      <w:r>
        <w:t>⎧</w:t>
      </w:r>
      <w:r>
        <w:t>⎪</w:t>
      </w:r>
      <w:r>
        <w:t>⎨</w:t>
      </w:r>
      <w:r>
        <w:t>⎪</w:t>
      </w:r>
      <w:r>
        <w:t>⎩</w:t>
      </w:r>
      <w:r>
        <w:t>x</w:t>
      </w:r>
      <w:r>
        <w:t>0</w:t>
      </w:r>
      <w:r>
        <w:t>=</w:t>
      </w:r>
      <w:r>
        <w:t>2</w:t>
      </w:r>
      <w:r>
        <w:t>y</w:t>
      </w:r>
      <w:r>
        <w:t>0</w:t>
      </w:r>
      <w:r>
        <w:t>=</w:t>
      </w:r>
      <w:r>
        <w:t>2</w:t>
      </w:r>
      <w:r>
        <w:t>z</w:t>
      </w:r>
      <w:r>
        <w:t>0</w:t>
      </w:r>
      <w:r>
        <w:t>=</w:t>
      </w:r>
      <w:r>
        <w:t>0</w:t>
      </w:r>
      <w:r>
        <w:t>x_(0)=2y_(0)=2z_(0)=0</w:t>
      </w:r>
      <w:r>
        <w:t>.</w:t>
      </w:r>
      <w:r>
        <w:br/>
      </w:r>
      <w:r>
        <w:t>Vậy G(2; 2; 0).</w:t>
      </w:r>
      <w:r>
        <w:br/>
      </w:r>
      <w:r>
        <w:rPr>
          <w:b/>
        </w:rPr>
        <w:t xml:space="preserve">Bài 2.28 trang 54 SBT Toán 12 Tập 1: </w:t>
      </w:r>
      <w:r>
        <w:t xml:space="preserve">Cho tứ diện ABCD. Trọng tâm G của tứ diện là điểm duy nhất thỏa mãn đẳng thức </w:t>
      </w:r>
      <w:r>
        <w:t>−</w:t>
      </w:r>
      <w:r>
        <w:t>−</w:t>
      </w:r>
      <w:r>
        <w:t>→</w:t>
      </w:r>
      <w:r>
        <w:t>G</w:t>
      </w:r>
      <w:r>
        <w:t>A</w:t>
      </w:r>
      <w:r>
        <w:t>+</w:t>
      </w:r>
      <w:r>
        <w:t>−</w:t>
      </w:r>
      <w:r>
        <w:t>−</w:t>
      </w:r>
      <w:r>
        <w:t>→</w:t>
      </w:r>
      <w:r>
        <w:t>G</w:t>
      </w:r>
      <w:r>
        <w:t>B</w:t>
      </w:r>
      <w:r>
        <w:t>+</w:t>
      </w:r>
      <w:r>
        <w:t>−</w:t>
      </w:r>
      <w:r>
        <w:t>−</w:t>
      </w:r>
      <w:r>
        <w:t>→</w:t>
      </w:r>
      <w:r>
        <w:t>G</w:t>
      </w:r>
      <w:r>
        <w:t>C</w:t>
      </w:r>
      <w:r>
        <w:t>+</w:t>
      </w:r>
      <w:r>
        <w:t>−</w:t>
      </w:r>
      <w:r>
        <w:t>−</w:t>
      </w:r>
      <w:r>
        <w:t>→</w:t>
      </w:r>
      <w:r>
        <w:t>G</w:t>
      </w:r>
      <w:r>
        <w:t>D</w:t>
      </w:r>
      <w:r>
        <w:t>=</w:t>
      </w:r>
      <w:r>
        <w:t>→</w:t>
      </w:r>
      <w:r>
        <w:t>0</w:t>
      </w:r>
      <w:r>
        <w:t>GA→+GB→+GC→+GD→=0→</w:t>
      </w:r>
      <w:r>
        <w:t>. Chứng minh rằng tọa độ của điểm G được cho bởi công thức:</w:t>
      </w:r>
      <w:r>
        <w:br/>
      </w:r>
      <w:r>
        <w:t>x</w:t>
      </w:r>
      <w:r>
        <w:rPr>
          <w:vertAlign w:val="subscript"/>
        </w:rPr>
        <w:t>G</w:t>
      </w:r>
      <w:r>
        <w:t xml:space="preserve"> = </w:t>
      </w:r>
      <w:r>
        <w:t>x</w:t>
      </w:r>
      <w:r>
        <w:t>A</w:t>
      </w:r>
      <w:r>
        <w:t>+</w:t>
      </w:r>
      <w:r>
        <w:t>x</w:t>
      </w:r>
      <w:r>
        <w:t>B</w:t>
      </w:r>
      <w:r>
        <w:t>+</w:t>
      </w:r>
      <w:r>
        <w:t>x</w:t>
      </w:r>
      <w:r>
        <w:t>C</w:t>
      </w:r>
      <w:r>
        <w:t>+</w:t>
      </w:r>
      <w:r>
        <w:t>x</w:t>
      </w:r>
      <w:r>
        <w:t>D</w:t>
      </w:r>
      <w:r>
        <w:t>4</w:t>
      </w:r>
      <w:r>
        <w:t>(x_(A)+x_(B)+x_(C)+x_(D))/(4)</w:t>
      </w:r>
      <w:r>
        <w:t>;</w:t>
      </w:r>
      <w:r>
        <w:br/>
      </w:r>
      <w:r>
        <w:t>y</w:t>
      </w:r>
      <w:r>
        <w:rPr>
          <w:vertAlign w:val="subscript"/>
        </w:rPr>
        <w:t>G</w:t>
      </w:r>
      <w:r>
        <w:t xml:space="preserve"> = </w:t>
      </w:r>
      <w:r>
        <w:t>y</w:t>
      </w:r>
      <w:r>
        <w:t>A</w:t>
      </w:r>
      <w:r>
        <w:t>+</w:t>
      </w:r>
      <w:r>
        <w:t>y</w:t>
      </w:r>
      <w:r>
        <w:t>B</w:t>
      </w:r>
      <w:r>
        <w:t>+</w:t>
      </w:r>
      <w:r>
        <w:t>y</w:t>
      </w:r>
      <w:r>
        <w:t>C</w:t>
      </w:r>
      <w:r>
        <w:t>+</w:t>
      </w:r>
      <w:r>
        <w:t>y</w:t>
      </w:r>
      <w:r>
        <w:t>D</w:t>
      </w:r>
      <w:r>
        <w:t>4</w:t>
      </w:r>
      <w:r>
        <w:t>(y_(A)+y_(B)+y_(C)+y_(D))/(4)</w:t>
      </w:r>
      <w:r>
        <w:t>;</w:t>
      </w:r>
      <w:r>
        <w:br/>
      </w:r>
      <w:r>
        <w:t>z</w:t>
      </w:r>
      <w:r>
        <w:rPr>
          <w:vertAlign w:val="subscript"/>
        </w:rPr>
        <w:t>G</w:t>
      </w:r>
      <w:r>
        <w:t xml:space="preserve">= </w:t>
      </w:r>
      <w:r>
        <w:t>z</w:t>
      </w:r>
      <w:r>
        <w:t>A</w:t>
      </w:r>
      <w:r>
        <w:t>+</w:t>
      </w:r>
      <w:r>
        <w:t>z</w:t>
      </w:r>
      <w:r>
        <w:t>B</w:t>
      </w:r>
      <w:r>
        <w:t>+</w:t>
      </w:r>
      <w:r>
        <w:t>z</w:t>
      </w:r>
      <w:r>
        <w:t>C</w:t>
      </w:r>
      <w:r>
        <w:t>+</w:t>
      </w:r>
      <w:r>
        <w:t>z</w:t>
      </w:r>
      <w:r>
        <w:t>D</w:t>
      </w:r>
      <w:r>
        <w:t>4</w:t>
      </w:r>
      <w:r>
        <w:t>(z_(A)+z_(B)+z_(C)+z_(D))/(4)</w:t>
      </w:r>
      <w:r>
        <w:t>.</w:t>
      </w:r>
      <w:r>
        <w:br/>
      </w:r>
      <w:r>
        <w:rPr>
          <w:b/>
        </w:rPr>
        <w:t>Lời giải:</w:t>
      </w:r>
      <w:r>
        <w:br/>
      </w:r>
      <w:r>
        <w:t xml:space="preserve">Ta có: </w:t>
      </w:r>
      <w:r>
        <w:t>−</w:t>
      </w:r>
      <w:r>
        <w:t>−</w:t>
      </w:r>
      <w:r>
        <w:t>→</w:t>
      </w:r>
      <w:r>
        <w:t>G</w:t>
      </w:r>
      <w:r>
        <w:t>A</w:t>
      </w:r>
      <w:r>
        <w:t>+</w:t>
      </w:r>
      <w:r>
        <w:t>−</w:t>
      </w:r>
      <w:r>
        <w:t>−</w:t>
      </w:r>
      <w:r>
        <w:t>→</w:t>
      </w:r>
      <w:r>
        <w:t>G</w:t>
      </w:r>
      <w:r>
        <w:t>B</w:t>
      </w:r>
      <w:r>
        <w:t>+</w:t>
      </w:r>
      <w:r>
        <w:t>−</w:t>
      </w:r>
      <w:r>
        <w:t>−</w:t>
      </w:r>
      <w:r>
        <w:t>→</w:t>
      </w:r>
      <w:r>
        <w:t>G</w:t>
      </w:r>
      <w:r>
        <w:t>C</w:t>
      </w:r>
      <w:r>
        <w:t>+</w:t>
      </w:r>
      <w:r>
        <w:t>−</w:t>
      </w:r>
      <w:r>
        <w:t>−</w:t>
      </w:r>
      <w:r>
        <w:t>→</w:t>
      </w:r>
      <w:r>
        <w:t>G</w:t>
      </w:r>
      <w:r>
        <w:t>D</w:t>
      </w:r>
      <w:r>
        <w:t>=</w:t>
      </w:r>
      <w:r>
        <w:t>→</w:t>
      </w:r>
      <w:r>
        <w:t>0</w:t>
      </w:r>
      <w:r>
        <w:t>GA→+GB→+GC→+GD→=0→</w:t>
      </w:r>
      <w:r>
        <w:br/>
      </w:r>
      <w:r>
        <w:t>−</w:t>
      </w:r>
      <w:r>
        <w:t>−</w:t>
      </w:r>
      <w:r>
        <w:t>→</w:t>
      </w:r>
      <w:r>
        <w:t>O</w:t>
      </w:r>
      <w:r>
        <w:t>A</w:t>
      </w:r>
      <w:r>
        <w:t>−</w:t>
      </w:r>
      <w:r>
        <w:t>−</w:t>
      </w:r>
      <w:r>
        <w:t>−</w:t>
      </w:r>
      <w:r>
        <w:t>→</w:t>
      </w:r>
      <w:r>
        <w:t>O</w:t>
      </w:r>
      <w:r>
        <w:t>G</w:t>
      </w:r>
      <w:r>
        <w:t>+</w:t>
      </w:r>
      <w:r>
        <w:t>−</w:t>
      </w:r>
      <w:r>
        <w:t>−</w:t>
      </w:r>
      <w:r>
        <w:t>→</w:t>
      </w:r>
      <w:r>
        <w:t>O</w:t>
      </w:r>
      <w:r>
        <w:t>B</w:t>
      </w:r>
      <w:r>
        <w:t>−</w:t>
      </w:r>
      <w:r>
        <w:t>−</w:t>
      </w:r>
      <w:r>
        <w:t>−</w:t>
      </w:r>
      <w:r>
        <w:t>→</w:t>
      </w:r>
      <w:r>
        <w:t>O</w:t>
      </w:r>
      <w:r>
        <w:t>G</w:t>
      </w:r>
      <w:r>
        <w:t>+</w:t>
      </w:r>
      <w:r>
        <w:t>−</w:t>
      </w:r>
      <w:r>
        <w:t>−</w:t>
      </w:r>
      <w:r>
        <w:t>→</w:t>
      </w:r>
      <w:r>
        <w:t>O</w:t>
      </w:r>
      <w:r>
        <w:t>C</w:t>
      </w:r>
      <w:r>
        <w:t>−</w:t>
      </w:r>
      <w:r>
        <w:t>−</w:t>
      </w:r>
      <w:r>
        <w:t>−</w:t>
      </w:r>
      <w:r>
        <w:t>→</w:t>
      </w:r>
      <w:r>
        <w:t>O</w:t>
      </w:r>
      <w:r>
        <w:t>G</w:t>
      </w:r>
      <w:r>
        <w:t>+</w:t>
      </w:r>
      <w:r>
        <w:t>−</w:t>
      </w:r>
      <w:r>
        <w:t>−</w:t>
      </w:r>
      <w:r>
        <w:t>→</w:t>
      </w:r>
      <w:r>
        <w:t>O</w:t>
      </w:r>
      <w:r>
        <w:t>D</w:t>
      </w:r>
      <w:r>
        <w:t>−</w:t>
      </w:r>
      <w:r>
        <w:t>−</w:t>
      </w:r>
      <w:r>
        <w:t>−</w:t>
      </w:r>
      <w:r>
        <w:t>→</w:t>
      </w:r>
      <w:r>
        <w:t>O</w:t>
      </w:r>
      <w:r>
        <w:t>G</w:t>
      </w:r>
      <w:r>
        <w:t>=</w:t>
      </w:r>
      <w:r>
        <w:t>→</w:t>
      </w:r>
      <w:r>
        <w:t>0</w:t>
      </w:r>
      <w:r>
        <w:t>OA→−OG→+OB→−OG→+OC→−OG→+OD→−OG→=0→</w:t>
      </w:r>
      <w:r>
        <w:br/>
      </w:r>
      <w:r>
        <w:t>−</w:t>
      </w:r>
      <w:r>
        <w:t>−</w:t>
      </w:r>
      <w:r>
        <w:t>→</w:t>
      </w:r>
      <w:r>
        <w:t>O</w:t>
      </w:r>
      <w:r>
        <w:t>A</w:t>
      </w:r>
      <w:r>
        <w:t>+</w:t>
      </w:r>
      <w:r>
        <w:t>−</w:t>
      </w:r>
      <w:r>
        <w:t>−</w:t>
      </w:r>
      <w:r>
        <w:t>→</w:t>
      </w:r>
      <w:r>
        <w:t>O</w:t>
      </w:r>
      <w:r>
        <w:t>B</w:t>
      </w:r>
      <w:r>
        <w:t>+</w:t>
      </w:r>
      <w:r>
        <w:t>−</w:t>
      </w:r>
      <w:r>
        <w:t>−</w:t>
      </w:r>
      <w:r>
        <w:t>→</w:t>
      </w:r>
      <w:r>
        <w:t>O</w:t>
      </w:r>
      <w:r>
        <w:t>C</w:t>
      </w:r>
      <w:r>
        <w:t>+</w:t>
      </w:r>
      <w:r>
        <w:t>−</w:t>
      </w:r>
      <w:r>
        <w:t>−</w:t>
      </w:r>
      <w:r>
        <w:t>→</w:t>
      </w:r>
      <w:r>
        <w:t>O</w:t>
      </w:r>
      <w:r>
        <w:t>D</w:t>
      </w:r>
      <w:r>
        <w:t>−</w:t>
      </w:r>
      <w:r>
        <w:t>4</w:t>
      </w:r>
      <w:r>
        <w:t>−</w:t>
      </w:r>
      <w:r>
        <w:t>−</w:t>
      </w:r>
      <w:r>
        <w:t>→</w:t>
      </w:r>
      <w:r>
        <w:t>O</w:t>
      </w:r>
      <w:r>
        <w:t>G</w:t>
      </w:r>
      <w:r>
        <w:t>=</w:t>
      </w:r>
      <w:r>
        <w:t>→</w:t>
      </w:r>
      <w:r>
        <w:t>0</w:t>
      </w:r>
      <w:r>
        <w:t>OA→+OB→+OC→+OD→−4OG→=0→</w:t>
      </w:r>
      <w:r>
        <w:br/>
      </w:r>
      <w:r>
        <w:t>1</w:t>
      </w:r>
      <w:r>
        <w:t>4</w:t>
      </w:r>
      <w:r>
        <w:t>(</w:t>
      </w:r>
      <w:r>
        <w:t>−</w:t>
      </w:r>
      <w:r>
        <w:t>−</w:t>
      </w:r>
      <w:r>
        <w:t>→</w:t>
      </w:r>
      <w:r>
        <w:t>O</w:t>
      </w:r>
      <w:r>
        <w:t>A</w:t>
      </w:r>
      <w:r>
        <w:t>+</w:t>
      </w:r>
      <w:r>
        <w:t>−</w:t>
      </w:r>
      <w:r>
        <w:t>−</w:t>
      </w:r>
      <w:r>
        <w:t>→</w:t>
      </w:r>
      <w:r>
        <w:t>O</w:t>
      </w:r>
      <w:r>
        <w:t>B</w:t>
      </w:r>
      <w:r>
        <w:t>+</w:t>
      </w:r>
      <w:r>
        <w:t>−</w:t>
      </w:r>
      <w:r>
        <w:t>−</w:t>
      </w:r>
      <w:r>
        <w:t>→</w:t>
      </w:r>
      <w:r>
        <w:t>O</w:t>
      </w:r>
      <w:r>
        <w:t>C</w:t>
      </w:r>
      <w:r>
        <w:t>+</w:t>
      </w:r>
      <w:r>
        <w:t>−</w:t>
      </w:r>
      <w:r>
        <w:t>−</w:t>
      </w:r>
      <w:r>
        <w:t>→</w:t>
      </w:r>
      <w:r>
        <w:t>O</w:t>
      </w:r>
      <w:r>
        <w:t>D</w:t>
      </w:r>
      <w:r>
        <w:t>)</w:t>
      </w:r>
      <w:r>
        <w:t>=</w:t>
      </w:r>
      <w:r>
        <w:t>−</w:t>
      </w:r>
      <w:r>
        <w:t>−</w:t>
      </w:r>
      <w:r>
        <w:t>→</w:t>
      </w:r>
      <w:r>
        <w:t>O</w:t>
      </w:r>
      <w:r>
        <w:t>G</w:t>
      </w:r>
      <w:r>
        <w:t>(1)/(4)OA→+OB→+OC→+OD→=OG→</w:t>
      </w:r>
      <w:r>
        <w:br/>
      </w:r>
      <w:r>
        <w:t xml:space="preserve">Do đó, </w:t>
      </w:r>
      <w:r>
        <w:t>−</w:t>
      </w:r>
      <w:r>
        <w:t>−</w:t>
      </w:r>
      <w:r>
        <w:t>→</w:t>
      </w:r>
      <w:r>
        <w:t>O</w:t>
      </w:r>
      <w:r>
        <w:t>G</w:t>
      </w:r>
      <w:r>
        <w:t>=</w:t>
      </w:r>
      <w:r>
        <w:t>1</w:t>
      </w:r>
      <w:r>
        <w:t>4</w:t>
      </w:r>
      <w:r>
        <w:t>(</w:t>
      </w:r>
      <w:r>
        <w:t>−</w:t>
      </w:r>
      <w:r>
        <w:t>−</w:t>
      </w:r>
      <w:r>
        <w:t>→</w:t>
      </w:r>
      <w:r>
        <w:t>O</w:t>
      </w:r>
      <w:r>
        <w:t>A</w:t>
      </w:r>
      <w:r>
        <w:t>+</w:t>
      </w:r>
      <w:r>
        <w:t>−</w:t>
      </w:r>
      <w:r>
        <w:t>−</w:t>
      </w:r>
      <w:r>
        <w:t>→</w:t>
      </w:r>
      <w:r>
        <w:t>O</w:t>
      </w:r>
      <w:r>
        <w:t>B</w:t>
      </w:r>
      <w:r>
        <w:t>+</w:t>
      </w:r>
      <w:r>
        <w:t>−</w:t>
      </w:r>
      <w:r>
        <w:t>−</w:t>
      </w:r>
      <w:r>
        <w:t>→</w:t>
      </w:r>
      <w:r>
        <w:t>O</w:t>
      </w:r>
      <w:r>
        <w:t>C</w:t>
      </w:r>
      <w:r>
        <w:t>+</w:t>
      </w:r>
      <w:r>
        <w:t>−</w:t>
      </w:r>
      <w:r>
        <w:t>−</w:t>
      </w:r>
      <w:r>
        <w:t>→</w:t>
      </w:r>
      <w:r>
        <w:t>O</w:t>
      </w:r>
      <w:r>
        <w:t>D</w:t>
      </w:r>
      <w:r>
        <w:t>)</w:t>
      </w:r>
      <w:r>
        <w:t>OG→=(1)/(4)OA→+OB→+OC→+OD→</w:t>
      </w:r>
      <w:r>
        <w:t>.</w:t>
      </w:r>
      <w:r>
        <w:br/>
      </w:r>
      <w:r>
        <w:t>Vậy từ đây, với biểu thức tọa độ của phép cộng vectơ và phép nhân một số với một vectơ ta được:</w:t>
      </w:r>
      <w:r>
        <w:br/>
      </w:r>
      <w:r>
        <w:t>x</w:t>
      </w:r>
      <w:r>
        <w:rPr>
          <w:vertAlign w:val="subscript"/>
        </w:rPr>
        <w:t>G</w:t>
      </w:r>
      <w:r>
        <w:t xml:space="preserve"> = </w:t>
      </w:r>
      <w:r>
        <w:t>x</w:t>
      </w:r>
      <w:r>
        <w:t>A</w:t>
      </w:r>
      <w:r>
        <w:t>+</w:t>
      </w:r>
      <w:r>
        <w:t>x</w:t>
      </w:r>
      <w:r>
        <w:t>B</w:t>
      </w:r>
      <w:r>
        <w:t>+</w:t>
      </w:r>
      <w:r>
        <w:t>x</w:t>
      </w:r>
      <w:r>
        <w:t>C</w:t>
      </w:r>
      <w:r>
        <w:t>+</w:t>
      </w:r>
      <w:r>
        <w:t>x</w:t>
      </w:r>
      <w:r>
        <w:t>D</w:t>
      </w:r>
      <w:r>
        <w:t>4</w:t>
      </w:r>
      <w:r>
        <w:t>(x_(A)+x_(B)+x_(C)+x_(D))/(4)</w:t>
      </w:r>
      <w:r>
        <w:t>;</w:t>
      </w:r>
      <w:r>
        <w:br/>
      </w:r>
      <w:r>
        <w:t>y</w:t>
      </w:r>
      <w:r>
        <w:rPr>
          <w:vertAlign w:val="subscript"/>
        </w:rPr>
        <w:t>G</w:t>
      </w:r>
      <w:r>
        <w:t xml:space="preserve"> = </w:t>
      </w:r>
      <w:r>
        <w:t>y</w:t>
      </w:r>
      <w:r>
        <w:t>A</w:t>
      </w:r>
      <w:r>
        <w:t>+</w:t>
      </w:r>
      <w:r>
        <w:t>y</w:t>
      </w:r>
      <w:r>
        <w:t>B</w:t>
      </w:r>
      <w:r>
        <w:t>+</w:t>
      </w:r>
      <w:r>
        <w:t>y</w:t>
      </w:r>
      <w:r>
        <w:t>C</w:t>
      </w:r>
      <w:r>
        <w:t>+</w:t>
      </w:r>
      <w:r>
        <w:t>y</w:t>
      </w:r>
      <w:r>
        <w:t>D</w:t>
      </w:r>
      <w:r>
        <w:t>4</w:t>
      </w:r>
      <w:r>
        <w:t>(y_(A)+y_(B)+y_(C)+y_(D))/(4)</w:t>
      </w:r>
      <w:r>
        <w:t>;</w:t>
      </w:r>
      <w:r>
        <w:br/>
      </w:r>
      <w:r>
        <w:t>z</w:t>
      </w:r>
      <w:r>
        <w:rPr>
          <w:vertAlign w:val="subscript"/>
        </w:rPr>
        <w:t>G</w:t>
      </w:r>
      <w:r>
        <w:t xml:space="preserve">= </w:t>
      </w:r>
      <w:r>
        <w:t>z</w:t>
      </w:r>
      <w:r>
        <w:t>A</w:t>
      </w:r>
      <w:r>
        <w:t>+</w:t>
      </w:r>
      <w:r>
        <w:t>z</w:t>
      </w:r>
      <w:r>
        <w:t>B</w:t>
      </w:r>
      <w:r>
        <w:t>+</w:t>
      </w:r>
      <w:r>
        <w:t>z</w:t>
      </w:r>
      <w:r>
        <w:t>C</w:t>
      </w:r>
      <w:r>
        <w:t>+</w:t>
      </w:r>
      <w:r>
        <w:t>z</w:t>
      </w:r>
      <w:r>
        <w:t>D</w:t>
      </w:r>
      <w:r>
        <w:t>4</w:t>
      </w:r>
      <w:r>
        <w:t>(z_(A)+z_(B)+z_(C)+z_(D))/(4)</w:t>
      </w:r>
      <w:r>
        <w:t>.</w:t>
      </w:r>
      <w:r>
        <w:br/>
      </w:r>
      <w:r>
        <w:rPr>
          <w:b/>
        </w:rPr>
        <w:t xml:space="preserve">Bài 2.29 trang 54 SBT Toán 12 Tập 1: </w:t>
      </w:r>
      <w:r>
        <w:t>Trong không gian Oxyz, cho tam giác ABC với A(3; 5; 2), B(0; 6; 2) và C(2; 3; 6). Hãy giải tam giác ABC.</w:t>
      </w:r>
      <w:r>
        <w:br/>
      </w:r>
      <w:r>
        <w:rPr>
          <w:b/>
        </w:rPr>
        <w:t>Lời giải:</w:t>
      </w:r>
      <w:r>
        <w:br/>
      </w:r>
      <w:r>
        <w:t xml:space="preserve">Ta có: AB = </w:t>
      </w:r>
      <w:r>
        <w:t>√</w:t>
      </w:r>
      <w:r>
        <w:t>(</w:t>
      </w:r>
      <w:r>
        <w:t>0</w:t>
      </w:r>
      <w:r>
        <w:t>−</w:t>
      </w:r>
      <w:r>
        <w:t>3</w:t>
      </w:r>
      <w:r>
        <w:t>)</w:t>
      </w:r>
      <w:r>
        <w:t>2</w:t>
      </w:r>
      <w:r>
        <w:t>+</w:t>
      </w:r>
      <w:r>
        <w:t>(</w:t>
      </w:r>
      <w:r>
        <w:t>6</w:t>
      </w:r>
      <w:r>
        <w:t>−</w:t>
      </w:r>
      <w:r>
        <w:t>5</w:t>
      </w:r>
      <w:r>
        <w:t>)</w:t>
      </w:r>
      <w:r>
        <w:t>2</w:t>
      </w:r>
      <w:r>
        <w:t>+</w:t>
      </w:r>
      <w:r>
        <w:t>(</w:t>
      </w:r>
      <w:r>
        <w:t>2</w:t>
      </w:r>
      <w:r>
        <w:t>−</w:t>
      </w:r>
      <w:r>
        <w:t>2</w:t>
      </w:r>
      <w:r>
        <w:t>)</w:t>
      </w:r>
      <w:r>
        <w:t>2</w:t>
      </w:r>
      <w:r>
        <w:t>√(0−3^(2)+6−5^(2)+2−2^(2))</w:t>
      </w:r>
      <w:r>
        <w:t xml:space="preserve"> = </w:t>
      </w:r>
      <w:r>
        <w:t>√</w:t>
      </w:r>
      <w:r>
        <w:t>10</w:t>
      </w:r>
      <w:r>
        <w:t>√(10)</w:t>
      </w:r>
      <w:r>
        <w:t>;</w:t>
      </w:r>
      <w:r>
        <w:br/>
      </w:r>
      <w:r>
        <w:t xml:space="preserve"> AC = </w:t>
      </w:r>
      <w:r>
        <w:t>√</w:t>
      </w:r>
      <w:r>
        <w:t>(</w:t>
      </w:r>
      <w:r>
        <w:t>3</w:t>
      </w:r>
      <w:r>
        <w:t>−</w:t>
      </w:r>
      <w:r>
        <w:t>2</w:t>
      </w:r>
      <w:r>
        <w:t>)</w:t>
      </w:r>
      <w:r>
        <w:t>2</w:t>
      </w:r>
      <w:r>
        <w:t>+</w:t>
      </w:r>
      <w:r>
        <w:t>(</w:t>
      </w:r>
      <w:r>
        <w:t>5</w:t>
      </w:r>
      <w:r>
        <w:t>−</w:t>
      </w:r>
      <w:r>
        <w:t>3</w:t>
      </w:r>
      <w:r>
        <w:t>)</w:t>
      </w:r>
      <w:r>
        <w:t>2</w:t>
      </w:r>
      <w:r>
        <w:t>+</w:t>
      </w:r>
      <w:r>
        <w:t>(</w:t>
      </w:r>
      <w:r>
        <w:t>2</w:t>
      </w:r>
      <w:r>
        <w:t>−</w:t>
      </w:r>
      <w:r>
        <w:t>6</w:t>
      </w:r>
      <w:r>
        <w:t>)</w:t>
      </w:r>
      <w:r>
        <w:t>2</w:t>
      </w:r>
      <w:r>
        <w:t>√(3−2^(2)+5−3^(2)+2−6^(2))</w:t>
      </w:r>
      <w:r>
        <w:t xml:space="preserve"> = </w:t>
      </w:r>
      <w:r>
        <w:t>√</w:t>
      </w:r>
      <w:r>
        <w:t>21</w:t>
      </w:r>
      <w:r>
        <w:t>√(21)</w:t>
      </w:r>
      <w:r>
        <w:t>;</w:t>
      </w:r>
      <w:r>
        <w:br/>
      </w:r>
      <w:r>
        <w:t xml:space="preserve"> BC = </w:t>
      </w:r>
      <w:r>
        <w:t>√</w:t>
      </w:r>
      <w:r>
        <w:t>(</w:t>
      </w:r>
      <w:r>
        <w:t>0</w:t>
      </w:r>
      <w:r>
        <w:t>−</w:t>
      </w:r>
      <w:r>
        <w:t>2</w:t>
      </w:r>
      <w:r>
        <w:t>)</w:t>
      </w:r>
      <w:r>
        <w:t>2</w:t>
      </w:r>
      <w:r>
        <w:t>+</w:t>
      </w:r>
      <w:r>
        <w:t>(</w:t>
      </w:r>
      <w:r>
        <w:t>6</w:t>
      </w:r>
      <w:r>
        <w:t>−</w:t>
      </w:r>
      <w:r>
        <w:t>3</w:t>
      </w:r>
      <w:r>
        <w:t>)</w:t>
      </w:r>
      <w:r>
        <w:t>2</w:t>
      </w:r>
      <w:r>
        <w:t>+</w:t>
      </w:r>
      <w:r>
        <w:t>(</w:t>
      </w:r>
      <w:r>
        <w:t>2</w:t>
      </w:r>
      <w:r>
        <w:t>−</w:t>
      </w:r>
      <w:r>
        <w:t>6</w:t>
      </w:r>
      <w:r>
        <w:t>)</w:t>
      </w:r>
      <w:r>
        <w:t>2</w:t>
      </w:r>
      <w:r>
        <w:t>√(0−2^(2)+6−3^(2)+2−6^(2))</w:t>
      </w:r>
      <w:r>
        <w:t xml:space="preserve"> = </w:t>
      </w:r>
      <w:r>
        <w:t>√</w:t>
      </w:r>
      <w:r>
        <w:t>29</w:t>
      </w:r>
      <w:r>
        <w:t>√(29)</w:t>
      </w:r>
      <w:r>
        <w:t>.</w:t>
      </w:r>
      <w:r>
        <w:br/>
      </w:r>
      <w:r>
        <w:t>cos</w:t>
      </w:r>
      <w:r>
        <w:t>ˆ</w:t>
      </w:r>
      <w:r>
        <w:t>B</w:t>
      </w:r>
      <w:r>
        <w:t>A</w:t>
      </w:r>
      <w:r>
        <w:t>C</w:t>
      </w:r>
      <w:r>
        <w:t>BAC^</w:t>
      </w:r>
      <w:r>
        <w:t xml:space="preserve"> = cos</w:t>
      </w:r>
      <w:r>
        <w:t>(</w:t>
      </w:r>
      <w:r>
        <w:t>−</w:t>
      </w:r>
      <w:r>
        <w:t>−</w:t>
      </w:r>
      <w:r>
        <w:t>→</w:t>
      </w:r>
      <w:r>
        <w:t>A</w:t>
      </w:r>
      <w:r>
        <w:t>C</w:t>
      </w:r>
      <w:r>
        <w:t>,</w:t>
      </w:r>
      <w:r>
        <w:t>−</w:t>
      </w:r>
      <w:r>
        <w:t>−</w:t>
      </w:r>
      <w:r>
        <w:t>→</w:t>
      </w:r>
      <w:r>
        <w:t>A</w:t>
      </w:r>
      <w:r>
        <w:t>B</w:t>
      </w:r>
      <w:r>
        <w:t>)</w:t>
      </w:r>
      <w:r>
        <w:t>AC→,AB→</w:t>
      </w:r>
      <w:r>
        <w:t xml:space="preserve"> = </w:t>
      </w:r>
      <w:r>
        <w:t>−</w:t>
      </w:r>
      <w:r>
        <w:t>−</w:t>
      </w:r>
      <w:r>
        <w:t>→</w:t>
      </w:r>
      <w:r>
        <w:t>A</w:t>
      </w:r>
      <w:r>
        <w:t>C</w:t>
      </w:r>
      <w:r>
        <w:t>.</w:t>
      </w:r>
      <w:r>
        <w:t>−</w:t>
      </w:r>
      <w:r>
        <w:t>−</w:t>
      </w:r>
      <w:r>
        <w:t>→</w:t>
      </w:r>
      <w:r>
        <w:t>A</w:t>
      </w:r>
      <w:r>
        <w:t>B</w:t>
      </w:r>
      <w:r>
        <w:t>∣</w:t>
      </w:r>
      <w:r>
        <w:t>∣</w:t>
      </w:r>
      <w:r>
        <w:t>∣</w:t>
      </w:r>
      <w:r>
        <w:t>−</w:t>
      </w:r>
      <w:r>
        <w:t>−</w:t>
      </w:r>
      <w:r>
        <w:t>→</w:t>
      </w:r>
      <w:r>
        <w:t>A</w:t>
      </w:r>
      <w:r>
        <w:t>B</w:t>
      </w:r>
      <w:r>
        <w:t>∣</w:t>
      </w:r>
      <w:r>
        <w:t>∣</w:t>
      </w:r>
      <w:r>
        <w:t>∣</w:t>
      </w:r>
      <w:r>
        <w:t>.</w:t>
      </w:r>
      <w:r>
        <w:t>∣</w:t>
      </w:r>
      <w:r>
        <w:t>∣</w:t>
      </w:r>
      <w:r>
        <w:t>∣</w:t>
      </w:r>
      <w:r>
        <w:t>−</w:t>
      </w:r>
      <w:r>
        <w:t>−</w:t>
      </w:r>
      <w:r>
        <w:t>→</w:t>
      </w:r>
      <w:r>
        <w:t>A</w:t>
      </w:r>
      <w:r>
        <w:t>C</w:t>
      </w:r>
      <w:r>
        <w:t>∣</w:t>
      </w:r>
      <w:r>
        <w:t>∣</w:t>
      </w:r>
      <w:r>
        <w:t>∣</w:t>
      </w:r>
      <w:r>
        <w:t>(AC→.AB→)/(AB→.AC→)</w:t>
      </w:r>
      <w:r>
        <w:t xml:space="preserve"> = </w:t>
      </w:r>
      <w:r>
        <w:t>−</w:t>
      </w:r>
      <w:r>
        <w:t>3.</w:t>
      </w:r>
      <w:r>
        <w:t>(</w:t>
      </w:r>
      <w:r>
        <w:t>−</w:t>
      </w:r>
      <w:r>
        <w:t>1</w:t>
      </w:r>
      <w:r>
        <w:t>)</w:t>
      </w:r>
      <w:r>
        <w:t>+</w:t>
      </w:r>
      <w:r>
        <w:t>1.</w:t>
      </w:r>
      <w:r>
        <w:t>(</w:t>
      </w:r>
      <w:r>
        <w:t>−</w:t>
      </w:r>
      <w:r>
        <w:t>2</w:t>
      </w:r>
      <w:r>
        <w:t>)</w:t>
      </w:r>
      <w:r>
        <w:t>+</w:t>
      </w:r>
      <w:r>
        <w:t>0.4</w:t>
      </w:r>
      <w:r>
        <w:t>√</w:t>
      </w:r>
      <w:r>
        <w:t>10</w:t>
      </w:r>
      <w:r>
        <w:t>.</w:t>
      </w:r>
      <w:r>
        <w:t>√</w:t>
      </w:r>
      <w:r>
        <w:t>21</w:t>
      </w:r>
      <w:r>
        <w:t>(−3.(−1)+1.(−2)+0.4)/(√(10).√(21))</w:t>
      </w:r>
      <w:r>
        <w:t xml:space="preserve"> = </w:t>
      </w:r>
      <w:r>
        <w:t>1</w:t>
      </w:r>
      <w:r>
        <w:t>√</w:t>
      </w:r>
      <w:r>
        <w:t>210</w:t>
      </w:r>
      <w:r>
        <w:t>(1)/(√(210))</w:t>
      </w:r>
      <w:r>
        <w:t>.</w:t>
      </w:r>
      <w:r>
        <w:br/>
      </w:r>
      <w:r>
        <w:t xml:space="preserve">Suy ra </w:t>
      </w:r>
      <w:r>
        <w:t>ˆ</w:t>
      </w:r>
      <w:r>
        <w:t>B</w:t>
      </w:r>
      <w:r>
        <w:t>A</w:t>
      </w:r>
      <w:r>
        <w:t>C</w:t>
      </w:r>
      <w:r>
        <w:t>BAC^</w:t>
      </w:r>
      <w:r>
        <w:t xml:space="preserve"> ≈ 86°.</w:t>
      </w:r>
      <w:r>
        <w:br/>
      </w:r>
      <w:r>
        <w:t>cos</w:t>
      </w:r>
      <w:r>
        <w:t>ˆ</w:t>
      </w:r>
      <w:r>
        <w:t>A</w:t>
      </w:r>
      <w:r>
        <w:t>B</w:t>
      </w:r>
      <w:r>
        <w:t>C</w:t>
      </w:r>
      <w:r>
        <w:t>ABC^</w:t>
      </w:r>
      <w:r>
        <w:t xml:space="preserve"> = cos</w:t>
      </w:r>
      <w:r>
        <w:t>(</w:t>
      </w:r>
      <w:r>
        <w:t>−</w:t>
      </w:r>
      <w:r>
        <w:t>−</w:t>
      </w:r>
      <w:r>
        <w:t>→</w:t>
      </w:r>
      <w:r>
        <w:t>B</w:t>
      </w:r>
      <w:r>
        <w:t>A</w:t>
      </w:r>
      <w:r>
        <w:t>,</w:t>
      </w:r>
      <w:r>
        <w:t>−</w:t>
      </w:r>
      <w:r>
        <w:t>−</w:t>
      </w:r>
      <w:r>
        <w:t>→</w:t>
      </w:r>
      <w:r>
        <w:t>B</w:t>
      </w:r>
      <w:r>
        <w:t>C</w:t>
      </w:r>
      <w:r>
        <w:t>)</w:t>
      </w:r>
      <w:r>
        <w:t>BA→,BC→</w:t>
      </w:r>
      <w:r>
        <w:t xml:space="preserve"> = </w:t>
      </w:r>
      <w:r>
        <w:t>−</w:t>
      </w:r>
      <w:r>
        <w:t>−</w:t>
      </w:r>
      <w:r>
        <w:t>→</w:t>
      </w:r>
      <w:r>
        <w:t>B</w:t>
      </w:r>
      <w:r>
        <w:t>C</w:t>
      </w:r>
      <w:r>
        <w:t>.</w:t>
      </w:r>
      <w:r>
        <w:t>−</w:t>
      </w:r>
      <w:r>
        <w:t>−</w:t>
      </w:r>
      <w:r>
        <w:t>→</w:t>
      </w:r>
      <w:r>
        <w:t>B</w:t>
      </w:r>
      <w:r>
        <w:t>A</w:t>
      </w:r>
      <w:r>
        <w:t>∣</w:t>
      </w:r>
      <w:r>
        <w:t>∣</w:t>
      </w:r>
      <w:r>
        <w:t>∣</w:t>
      </w:r>
      <w:r>
        <w:t>−</w:t>
      </w:r>
      <w:r>
        <w:t>−</w:t>
      </w:r>
      <w:r>
        <w:t>→</w:t>
      </w:r>
      <w:r>
        <w:t>B</w:t>
      </w:r>
      <w:r>
        <w:t>A</w:t>
      </w:r>
      <w:r>
        <w:t>∣</w:t>
      </w:r>
      <w:r>
        <w:t>∣</w:t>
      </w:r>
      <w:r>
        <w:t>∣</w:t>
      </w:r>
      <w:r>
        <w:t>.</w:t>
      </w:r>
      <w:r>
        <w:t>∣</w:t>
      </w:r>
      <w:r>
        <w:t>∣</w:t>
      </w:r>
      <w:r>
        <w:t>∣</w:t>
      </w:r>
      <w:r>
        <w:t>−</w:t>
      </w:r>
      <w:r>
        <w:t>−</w:t>
      </w:r>
      <w:r>
        <w:t>→</w:t>
      </w:r>
      <w:r>
        <w:t>B</w:t>
      </w:r>
      <w:r>
        <w:t>C</w:t>
      </w:r>
      <w:r>
        <w:t>∣</w:t>
      </w:r>
      <w:r>
        <w:t>∣</w:t>
      </w:r>
      <w:r>
        <w:t>∣</w:t>
      </w:r>
      <w:r>
        <w:t>(BC→.BA→)/(BA→.BC→)</w:t>
      </w:r>
      <w:r>
        <w:t xml:space="preserve"> = </w:t>
      </w:r>
      <w:r>
        <w:t>3.2</w:t>
      </w:r>
      <w:r>
        <w:t>+</w:t>
      </w:r>
      <w:r>
        <w:t>(</w:t>
      </w:r>
      <w:r>
        <w:t>−</w:t>
      </w:r>
      <w:r>
        <w:t>1</w:t>
      </w:r>
      <w:r>
        <w:t>)</w:t>
      </w:r>
      <w:r>
        <w:t>.</w:t>
      </w:r>
      <w:r>
        <w:t>(</w:t>
      </w:r>
      <w:r>
        <w:t>−</w:t>
      </w:r>
      <w:r>
        <w:t>3</w:t>
      </w:r>
      <w:r>
        <w:t>)</w:t>
      </w:r>
      <w:r>
        <w:t>+</w:t>
      </w:r>
      <w:r>
        <w:t>0.4</w:t>
      </w:r>
      <w:r>
        <w:t>√</w:t>
      </w:r>
      <w:r>
        <w:t>10</w:t>
      </w:r>
      <w:r>
        <w:t>.</w:t>
      </w:r>
      <w:r>
        <w:t>√</w:t>
      </w:r>
      <w:r>
        <w:t>29</w:t>
      </w:r>
      <w:r>
        <w:t>(3.2+(−1).(−3)+0.4)/(√(10).√(29))</w:t>
      </w:r>
      <w:r>
        <w:t xml:space="preserve"> = </w:t>
      </w:r>
      <w:r>
        <w:t>9</w:t>
      </w:r>
      <w:r>
        <w:t>√</w:t>
      </w:r>
      <w:r>
        <w:t>290</w:t>
      </w:r>
      <w:r>
        <w:t>(9)/(√(290))</w:t>
      </w:r>
      <w:r>
        <w:t>.</w:t>
      </w:r>
      <w:r>
        <w:br/>
      </w:r>
      <w:r>
        <w:t xml:space="preserve">Suy ra </w:t>
      </w:r>
      <w:r>
        <w:t>ˆ</w:t>
      </w:r>
      <w:r>
        <w:t>A</w:t>
      </w:r>
      <w:r>
        <w:t>B</w:t>
      </w:r>
      <w:r>
        <w:t>C</w:t>
      </w:r>
      <w:r>
        <w:t>ABC^</w:t>
      </w:r>
      <w:r>
        <w:t xml:space="preserve"> ≈ 58°.</w:t>
      </w:r>
      <w:r>
        <w:br/>
      </w:r>
      <w:r>
        <w:t xml:space="preserve">Từ đây, </w:t>
      </w:r>
      <w:r>
        <w:t>ˆ</w:t>
      </w:r>
      <w:r>
        <w:t>A</w:t>
      </w:r>
      <w:r>
        <w:t>C</w:t>
      </w:r>
      <w:r>
        <w:t>B</w:t>
      </w:r>
      <w:r>
        <w:t>ACB^</w:t>
      </w:r>
      <w:r>
        <w:t xml:space="preserve"> = 180° − 86° − 58° = 36°.</w:t>
      </w:r>
      <w:r>
        <w:br/>
      </w:r>
      <w:r>
        <w:rPr>
          <w:b/>
        </w:rPr>
        <w:t xml:space="preserve">Bài 2.30 trang 54 SBT Toán 12 Tập 1: </w:t>
      </w:r>
      <w:r>
        <w:t>Cho hình lập phương ABCD.A'B'C'D' có độ dài mỗi cạnh bằng 1. Xét hệ tọa độ Oxyz gắn với hình lập phương như hình vẽ bên.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55619c7a0834be19d4c08e3e862fc4d.jpg"/>
                    <pic:cNvPicPr/>
                  </pic:nvPicPr>
                  <pic:blipFill>
                    <a:blip r:embed="rId9"/>
                    <a:stretch>
                      <a:fillRect/>
                    </a:stretch>
                  </pic:blipFill>
                  <pic:spPr>
                    <a:xfrm>
                      <a:off x="0" y="0"/>
                      <a:ext cx="1905000" cy="1905000"/>
                    </a:xfrm>
                    <a:prstGeom prst="rect"/>
                  </pic:spPr>
                </pic:pic>
              </a:graphicData>
            </a:graphic>
          </wp:inline>
        </w:drawing>
      </w:r>
      <w:r>
        <w:br/>
      </w:r>
      <w:r>
        <w:t>a) Tìm tọa độ các đỉnh của hình lập phương.</w:t>
      </w:r>
      <w:r>
        <w:br/>
      </w:r>
      <w:r>
        <w:t>b) Tìm tọa độ trọng tâm G của tam giác B</w:t>
      </w:r>
      <w:r>
        <w:rPr>
          <w:i/>
        </w:rPr>
        <w:t>'</w:t>
      </w:r>
      <w:r>
        <w:t>CD</w:t>
      </w:r>
      <w:r>
        <w:rPr>
          <w:i/>
        </w:rPr>
        <w:t>'</w:t>
      </w:r>
      <w:r>
        <w:t>.</w:t>
      </w:r>
      <w:r>
        <w:br/>
      </w:r>
      <w:r>
        <w:t>c) Chứng minh rằng ba điểm O, G, A thẳng hàng.</w:t>
      </w:r>
      <w:r>
        <w:br/>
      </w:r>
      <w:r>
        <w:rPr>
          <w:b/>
        </w:rPr>
        <w:t>Lời giải:</w:t>
      </w:r>
      <w:r>
        <w:br/>
      </w:r>
      <w:r>
        <w:t>a) Ta có: C</w:t>
      </w:r>
      <w:r>
        <w:rPr>
          <w:i/>
        </w:rPr>
        <w:t>'</w:t>
      </w:r>
      <w:r>
        <w:t>(0; 0; 0), D</w:t>
      </w:r>
      <w:r>
        <w:rPr>
          <w:i/>
        </w:rPr>
        <w:t>'</w:t>
      </w:r>
      <w:r>
        <w:t>(0; 1; 0), B</w:t>
      </w:r>
      <w:r>
        <w:rPr>
          <w:i/>
        </w:rPr>
        <w:t>'</w:t>
      </w:r>
      <w:r>
        <w:t>(1; 0; 0); C(0; 0; 1); D(0; 1; 1).</w:t>
      </w:r>
      <w:r>
        <w:br/>
      </w:r>
      <w:r>
        <w:t xml:space="preserve">Ta có: </w:t>
      </w:r>
      <w:r>
        <w:t>−</w:t>
      </w:r>
      <w:r>
        <w:t>−</w:t>
      </w:r>
      <w:r>
        <w:t>→</w:t>
      </w:r>
      <w:r>
        <w:t>C</w:t>
      </w:r>
      <w:r>
        <w:t>C</w:t>
      </w:r>
      <w:r>
        <w:t>′</w:t>
      </w:r>
      <w:r>
        <w:t>=</w:t>
      </w:r>
      <w:r>
        <w:t>−</w:t>
      </w:r>
      <w:r>
        <w:t>−</w:t>
      </w:r>
      <w:r>
        <w:t>→</w:t>
      </w:r>
      <w:r>
        <w:t>A</w:t>
      </w:r>
      <w:r>
        <w:t>A</w:t>
      </w:r>
      <w:r>
        <w:t>′</w:t>
      </w:r>
      <w:r>
        <w:t>=</w:t>
      </w:r>
      <w:r>
        <w:t>−</w:t>
      </w:r>
      <w:r>
        <w:t>−</w:t>
      </w:r>
      <w:r>
        <w:t>→</w:t>
      </w:r>
      <w:r>
        <w:t>B</w:t>
      </w:r>
      <w:r>
        <w:t>B</w:t>
      </w:r>
      <w:r>
        <w:t>′</w:t>
      </w:r>
      <w:r>
        <w:t>=</w:t>
      </w:r>
      <w:r>
        <w:t>−</w:t>
      </w:r>
      <w:r>
        <w:t>−</w:t>
      </w:r>
      <w:r>
        <w:t>→</w:t>
      </w:r>
      <w:r>
        <w:t>D</w:t>
      </w:r>
      <w:r>
        <w:t>D</w:t>
      </w:r>
      <w:r>
        <w:t>′</w:t>
      </w:r>
      <w:r>
        <w:t>CC^(')→=AA^(')→=BB^(')→=DD^(')→</w:t>
      </w:r>
      <w:r>
        <w:t xml:space="preserve"> = (0; 0; −1).</w:t>
      </w:r>
      <w:r>
        <w:br/>
      </w:r>
      <w:r>
        <w:t xml:space="preserve">Gọi B(x; y; z), ta có: </w:t>
      </w:r>
      <w:r>
        <w:t>⎧</w:t>
      </w:r>
      <w:r>
        <w:t>⎪</w:t>
      </w:r>
      <w:r>
        <w:t>⎨</w:t>
      </w:r>
      <w:r>
        <w:t>⎪</w:t>
      </w:r>
      <w:r>
        <w:t>⎩</w:t>
      </w:r>
      <w:r>
        <w:t>1</w:t>
      </w:r>
      <w:r>
        <w:t>−</w:t>
      </w:r>
      <w:r>
        <w:t>x</w:t>
      </w:r>
      <w:r>
        <w:t>=</w:t>
      </w:r>
      <w:r>
        <w:t>0</w:t>
      </w:r>
      <w:r>
        <w:t>0</w:t>
      </w:r>
      <w:r>
        <w:t>−</w:t>
      </w:r>
      <w:r>
        <w:t>y</w:t>
      </w:r>
      <w:r>
        <w:t>=</w:t>
      </w:r>
      <w:r>
        <w:t>0</w:t>
      </w:r>
      <w:r>
        <w:t>0</w:t>
      </w:r>
      <w:r>
        <w:t>−</w:t>
      </w:r>
      <w:r>
        <w:t>z</w:t>
      </w:r>
      <w:r>
        <w:t>=</w:t>
      </w:r>
      <w:r>
        <w:t>−</w:t>
      </w:r>
      <w:r>
        <w:t>1</w:t>
      </w:r>
      <w:r>
        <w:t>1−x=00−y=00−z=−1</w:t>
      </w:r>
      <w:r>
        <w:t xml:space="preserve">⇔ </w:t>
      </w:r>
      <w:r>
        <w:t>⎧</w:t>
      </w:r>
      <w:r>
        <w:t>⎪</w:t>
      </w:r>
      <w:r>
        <w:t>⎨</w:t>
      </w:r>
      <w:r>
        <w:t>⎪</w:t>
      </w:r>
      <w:r>
        <w:t>⎩</w:t>
      </w:r>
      <w:r>
        <w:t>x</w:t>
      </w:r>
      <w:r>
        <w:t>=</w:t>
      </w:r>
      <w:r>
        <w:t>1</w:t>
      </w:r>
      <w:r>
        <w:t>y</w:t>
      </w:r>
      <w:r>
        <w:t>=</w:t>
      </w:r>
      <w:r>
        <w:t>0</w:t>
      </w:r>
      <w:r>
        <w:t>z</w:t>
      </w:r>
      <w:r>
        <w:t>=</w:t>
      </w:r>
      <w:r>
        <w:t>1</w:t>
      </w:r>
      <w:r>
        <w:t>x=1y=0z=1</w:t>
      </w:r>
      <w:r>
        <w:t>.</w:t>
      </w:r>
      <w:r>
        <w:br/>
      </w:r>
      <w:r>
        <w:t>Vậy B(1; 0; 1).</w:t>
      </w:r>
      <w:r>
        <w:br/>
      </w:r>
      <w:r>
        <w:t xml:space="preserve">Ta có: </w:t>
      </w:r>
      <w:r>
        <w:t>−</w:t>
      </w:r>
      <w:r>
        <w:t>−</w:t>
      </w:r>
      <w:r>
        <w:t>→</w:t>
      </w:r>
      <w:r>
        <w:t>A</w:t>
      </w:r>
      <w:r>
        <w:t>B</w:t>
      </w:r>
      <w:r>
        <w:t>=</w:t>
      </w:r>
      <w:r>
        <w:t>−</w:t>
      </w:r>
      <w:r>
        <w:t>−</w:t>
      </w:r>
      <w:r>
        <w:t>→</w:t>
      </w:r>
      <w:r>
        <w:t>D</w:t>
      </w:r>
      <w:r>
        <w:t>C</w:t>
      </w:r>
      <w:r>
        <w:t>AB→=DC→</w:t>
      </w:r>
      <w:r>
        <w:t xml:space="preserve"> ⇒ A(1; 1; 1).</w:t>
      </w:r>
      <w:r>
        <w:br/>
      </w:r>
      <w:r>
        <w:t xml:space="preserve"> </w:t>
      </w:r>
      <w:r>
        <w:t>−</w:t>
      </w:r>
      <w:r>
        <w:t>−</w:t>
      </w:r>
      <w:r>
        <w:t>→</w:t>
      </w:r>
      <w:r>
        <w:t>C</w:t>
      </w:r>
      <w:r>
        <w:t>C</w:t>
      </w:r>
      <w:r>
        <w:t>′</w:t>
      </w:r>
      <w:r>
        <w:t>=</w:t>
      </w:r>
      <w:r>
        <w:t>−</w:t>
      </w:r>
      <w:r>
        <w:t>−</w:t>
      </w:r>
      <w:r>
        <w:t>→</w:t>
      </w:r>
      <w:r>
        <w:t>A</w:t>
      </w:r>
      <w:r>
        <w:t>A</w:t>
      </w:r>
      <w:r>
        <w:t>′</w:t>
      </w:r>
      <w:r>
        <w:t>CC^(')→=AA^(')→</w:t>
      </w:r>
      <w:r>
        <w:t>⇒ A</w:t>
      </w:r>
      <w:r>
        <w:rPr>
          <w:i/>
        </w:rPr>
        <w:t>'</w:t>
      </w:r>
      <w:r>
        <w:t xml:space="preserve"> (1; 1; 0).</w:t>
      </w:r>
      <w:r>
        <w:br/>
      </w:r>
      <w:r>
        <w:t>b) Gọi G(x</w:t>
      </w:r>
      <w:r>
        <w:rPr>
          <w:vertAlign w:val="subscript"/>
        </w:rPr>
        <w:t>G</w:t>
      </w:r>
      <w:r>
        <w:t>; y</w:t>
      </w:r>
      <w:r>
        <w:rPr>
          <w:vertAlign w:val="subscript"/>
        </w:rPr>
        <w:t>G</w:t>
      </w:r>
      <w:r>
        <w:t>; z</w:t>
      </w:r>
      <w:r>
        <w:rPr>
          <w:vertAlign w:val="subscript"/>
        </w:rPr>
        <w:t>G</w:t>
      </w:r>
      <w:r>
        <w:t>), ta có:</w:t>
      </w:r>
      <w:r>
        <w:br/>
      </w:r>
      <w:r>
        <w:t>⎧</w:t>
      </w:r>
      <w:r>
        <w:t>⎪</w:t>
        <w:br/>
        <w:t>⎪</w:t>
        <w:br/>
        <w:t>⎪</w:t>
      </w:r>
      <w:r>
        <w:t>⎨</w:t>
      </w:r>
      <w:r>
        <w:t>⎪</w:t>
        <w:br/>
        <w:t>⎪</w:t>
        <w:br/>
        <w:t>⎪</w:t>
      </w:r>
      <w:r>
        <w:t>⎩</w:t>
      </w:r>
      <w:r>
        <w:t>x</w:t>
      </w:r>
      <w:r>
        <w:t>G</w:t>
      </w:r>
      <w:r>
        <w:t>=</w:t>
      </w:r>
      <w:r>
        <w:t>1</w:t>
      </w:r>
      <w:r>
        <w:t>+</w:t>
      </w:r>
      <w:r>
        <w:t>0</w:t>
      </w:r>
      <w:r>
        <w:t>+</w:t>
      </w:r>
      <w:r>
        <w:t>0</w:t>
      </w:r>
      <w:r>
        <w:t>3</w:t>
      </w:r>
      <w:r>
        <w:t>=</w:t>
      </w:r>
      <w:r>
        <w:t>1</w:t>
      </w:r>
      <w:r>
        <w:t>3</w:t>
      </w:r>
      <w:r>
        <w:t>y</w:t>
      </w:r>
      <w:r>
        <w:t>G</w:t>
      </w:r>
      <w:r>
        <w:t>=</w:t>
      </w:r>
      <w:r>
        <w:t>0</w:t>
      </w:r>
      <w:r>
        <w:t>+</w:t>
      </w:r>
      <w:r>
        <w:t>1</w:t>
      </w:r>
      <w:r>
        <w:t>+</w:t>
      </w:r>
      <w:r>
        <w:t>0</w:t>
      </w:r>
      <w:r>
        <w:t>3</w:t>
      </w:r>
      <w:r>
        <w:t>=</w:t>
      </w:r>
      <w:r>
        <w:t>1</w:t>
      </w:r>
      <w:r>
        <w:t>3</w:t>
      </w:r>
      <w:r>
        <w:t>z</w:t>
      </w:r>
      <w:r>
        <w:t>G</w:t>
      </w:r>
      <w:r>
        <w:t>=</w:t>
      </w:r>
      <w:r>
        <w:t>0</w:t>
      </w:r>
      <w:r>
        <w:t>+</w:t>
      </w:r>
      <w:r>
        <w:t>0</w:t>
      </w:r>
      <w:r>
        <w:t>+</w:t>
      </w:r>
      <w:r>
        <w:t>1</w:t>
      </w:r>
      <w:r>
        <w:t>3</w:t>
      </w:r>
      <w:r>
        <w:t>=</w:t>
      </w:r>
      <w:r>
        <w:t>1</w:t>
      </w:r>
      <w:r>
        <w:t>3</w:t>
      </w:r>
      <w:r>
        <w:t>x_(G)=(1+0+0)/(3)=(1)/(3)y_(G)=(0+1+0)/(3)=(1)/(3)z_(G)=(0+0+1)/(3)=(1)/(3)</w:t>
      </w:r>
      <w:r>
        <w:t>.</w:t>
      </w:r>
      <w:r>
        <w:br/>
      </w:r>
      <w:r>
        <w:t>Vậy G</w:t>
      </w:r>
      <w:r>
        <w:t>(</w:t>
      </w:r>
      <w:r>
        <w:t>1</w:t>
      </w:r>
      <w:r>
        <w:t>3</w:t>
      </w:r>
      <w:r>
        <w:t>;</w:t>
      </w:r>
      <w:r>
        <w:t>1</w:t>
      </w:r>
      <w:r>
        <w:t>3</w:t>
      </w:r>
      <w:r>
        <w:t>;</w:t>
      </w:r>
      <w:r>
        <w:t>1</w:t>
      </w:r>
      <w:r>
        <w:t>3</w:t>
      </w:r>
      <w:r>
        <w:t>)</w:t>
      </w:r>
      <w:r>
        <w:t>(1)/(3);(1)/(3);(1)/(3)</w:t>
      </w:r>
      <w:r>
        <w:t>.</w:t>
      </w:r>
      <w:r>
        <w:br/>
      </w:r>
      <w:r>
        <w:t xml:space="preserve">c) Ta có: </w:t>
      </w:r>
      <w:r>
        <w:t>−</w:t>
      </w:r>
      <w:r>
        <w:t>−</w:t>
      </w:r>
      <w:r>
        <w:t>→</w:t>
      </w:r>
      <w:r>
        <w:t>O</w:t>
      </w:r>
      <w:r>
        <w:t>G</w:t>
      </w:r>
      <w:r>
        <w:t>=</w:t>
      </w:r>
      <w:r>
        <w:t>(</w:t>
      </w:r>
      <w:r>
        <w:t>1</w:t>
      </w:r>
      <w:r>
        <w:t>3</w:t>
      </w:r>
      <w:r>
        <w:t>;</w:t>
      </w:r>
      <w:r>
        <w:t>1</w:t>
      </w:r>
      <w:r>
        <w:t>3</w:t>
      </w:r>
      <w:r>
        <w:t>;</w:t>
      </w:r>
      <w:r>
        <w:t>1</w:t>
      </w:r>
      <w:r>
        <w:t>3</w:t>
      </w:r>
      <w:r>
        <w:t>)</w:t>
      </w:r>
      <w:r>
        <w:t>OG→=(1)/(3);(1)/(3);(1)/(3)</w:t>
      </w:r>
      <w:r>
        <w:t xml:space="preserve">, </w:t>
      </w:r>
      <w:r>
        <w:t>−</w:t>
      </w:r>
      <w:r>
        <w:t>−</w:t>
      </w:r>
      <w:r>
        <w:t>→</w:t>
      </w:r>
      <w:r>
        <w:t>O</w:t>
      </w:r>
      <w:r>
        <w:t>A</w:t>
      </w:r>
      <w:r>
        <w:t>=</w:t>
      </w:r>
      <w:r>
        <w:t>(</w:t>
      </w:r>
      <w:r>
        <w:t>1</w:t>
      </w:r>
      <w:r>
        <w:t>;</w:t>
      </w:r>
      <w:r>
        <w:t>1</w:t>
      </w:r>
      <w:r>
        <w:t>;</w:t>
      </w:r>
      <w:r>
        <w:t>1</w:t>
      </w:r>
      <w:r>
        <w:t>)</w:t>
      </w:r>
      <w:r>
        <w:t>.</w:t>
      </w:r>
      <w:r>
        <w:t>OA→=(1;1;1).</w:t>
      </w:r>
      <w:r>
        <w:br/>
      </w:r>
      <w:r>
        <w:t xml:space="preserve">Có </w:t>
      </w:r>
      <w:r>
        <w:t>−</w:t>
      </w:r>
      <w:r>
        <w:t>−</w:t>
      </w:r>
      <w:r>
        <w:t>→</w:t>
      </w:r>
      <w:r>
        <w:t>O</w:t>
      </w:r>
      <w:r>
        <w:t>G</w:t>
      </w:r>
      <w:r>
        <w:t>=</w:t>
      </w:r>
      <w:r>
        <w:t>1</w:t>
      </w:r>
      <w:r>
        <w:t>3</w:t>
      </w:r>
      <w:r>
        <w:t>−</w:t>
      </w:r>
      <w:r>
        <w:t>−</w:t>
      </w:r>
      <w:r>
        <w:t>→</w:t>
      </w:r>
      <w:r>
        <w:t>O</w:t>
      </w:r>
      <w:r>
        <w:t>A</w:t>
      </w:r>
      <w:r>
        <w:t>OG→=(1)/(3)OA→</w:t>
      </w:r>
      <w:r>
        <w:t xml:space="preserve"> nên ba điểm O, G, A thẳng hàng.</w:t>
      </w:r>
      <w:r>
        <w:br/>
      </w:r>
      <w:r>
        <w:rPr>
          <w:b/>
        </w:rPr>
        <w:t xml:space="preserve">Bài 2.31 trang 55 SBT Toán 12 Tập 1: </w:t>
      </w:r>
      <w:r>
        <w:t>Trên sân thể dục thầy giáo dựng hai chiếc cột vuông góc với mặt sân, chiều cao của mỗi chiếc cột lần lượt là 3 m và 2 m. Xét hệ tọa độ Oxyz sao cho mặt phẳng (Oxy) trùng với mặt sân, trục Oz hướng thẳng đứng lên trời. Đơn vị trong hệ tọa độ Oxyz được lấy theo mét.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d42ddcc1bf747e0ac60d96721975aca.jpg"/>
                    <pic:cNvPicPr/>
                  </pic:nvPicPr>
                  <pic:blipFill>
                    <a:blip r:embed="rId10"/>
                    <a:stretch>
                      <a:fillRect/>
                    </a:stretch>
                  </pic:blipFill>
                  <pic:spPr>
                    <a:xfrm>
                      <a:off x="0" y="0"/>
                      <a:ext cx="1905000" cy="1905000"/>
                    </a:xfrm>
                    <a:prstGeom prst="rect"/>
                  </pic:spPr>
                </pic:pic>
              </a:graphicData>
            </a:graphic>
          </wp:inline>
        </w:drawing>
      </w:r>
      <w:r>
        <w:br/>
      </w:r>
      <w:r>
        <w:t>a) Biết rằng chân của hai cột đó có tọa độ lần lượt là (8; 5; 0) và (3; 2; 0), hãy tìm tọa độ điểm đầu của mỗi cột.</w:t>
      </w:r>
      <w:r>
        <w:br/>
      </w:r>
      <w:r>
        <w:t>b) Thầy giáo dự định căng một sợi dây nối hai đầu của hai cột. Hỏi sợi dây cần có độ dài tối thiểu là khoảng bao nhiêu mét?</w:t>
      </w:r>
      <w:r>
        <w:br/>
      </w:r>
      <w:r>
        <w:rPr>
          <w:b/>
        </w:rPr>
        <w:t>Lời giải:</w:t>
      </w:r>
      <w:r>
        <w:br/>
      </w:r>
      <w:r>
        <w:t>a) Ta thấy đầu chiếc cột có độ cao 3 m có tọa độ là (8; 5; 3), đầu chiếc cột có độ cao 2 m có tọa độ là (3; 2; 2).</w:t>
      </w:r>
      <w:r>
        <w:br/>
      </w:r>
      <w:r>
        <w:t>b) Khoảng cách giữa hai đầu sợi dây của chiếc cột là:</w:t>
      </w:r>
      <w:r>
        <w:br/>
      </w:r>
      <w:r>
        <w:t>√</w:t>
      </w:r>
      <w:r>
        <w:t>(</w:t>
      </w:r>
      <w:r>
        <w:t>8</w:t>
      </w:r>
      <w:r>
        <w:t>−</w:t>
      </w:r>
      <w:r>
        <w:t>3</w:t>
      </w:r>
      <w:r>
        <w:t>)</w:t>
      </w:r>
      <w:r>
        <w:t>2</w:t>
      </w:r>
      <w:r>
        <w:t>+</w:t>
      </w:r>
      <w:r>
        <w:t>(</w:t>
      </w:r>
      <w:r>
        <w:t>5</w:t>
      </w:r>
      <w:r>
        <w:t>−</w:t>
      </w:r>
      <w:r>
        <w:t>2</w:t>
      </w:r>
      <w:r>
        <w:t>)</w:t>
      </w:r>
      <w:r>
        <w:t>2</w:t>
      </w:r>
      <w:r>
        <w:t>+</w:t>
      </w:r>
      <w:r>
        <w:t>(</w:t>
      </w:r>
      <w:r>
        <w:t>3</w:t>
      </w:r>
      <w:r>
        <w:t>−</w:t>
      </w:r>
      <w:r>
        <w:t>2</w:t>
      </w:r>
      <w:r>
        <w:t>)</w:t>
      </w:r>
      <w:r>
        <w:t>2</w:t>
      </w:r>
      <w:r>
        <w:t>√(8−3^(2)+5−2^(2)+3−2^(2))</w:t>
      </w:r>
      <w:r>
        <w:t xml:space="preserve"> ≈ 5,92 (m).</w:t>
      </w:r>
      <w:r>
        <w:br/>
      </w:r>
      <w:r>
        <w:t>Vậy sợi dây cần có độ dài tối thiểu 5,92 m.</w:t>
      </w:r>
      <w:r>
        <w:br/>
      </w:r>
      <w:r>
        <w:rPr>
          <w:b/>
        </w:rPr>
        <w:t xml:space="preserve">Bài 2.32 trang 55 SBT Toán 12 Tập 1: </w:t>
      </w:r>
      <w:r>
        <w:t>Hình bên mô tả hai bức tường gạch được xây vuông góc với nhau và cùng vuông góc với mặt đất. Một người thợ xây căng dây giữa hai bức tường. Đầu A của sợi dây nằm trên bức tường thứ nhất, cách bức tường thứ hai là 3 m và cách mặt đất là 1,2 m. Đầu B của sợi dây nằm trên bức tường thứ hai, cách bức tường thứ nhất là 1 m và cách mặt đất là 2 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ed9579ab89243b2b6a2cc8ccf56cc1c.jpg"/>
                    <pic:cNvPicPr/>
                  </pic:nvPicPr>
                  <pic:blipFill>
                    <a:blip r:embed="rId11"/>
                    <a:stretch>
                      <a:fillRect/>
                    </a:stretch>
                  </pic:blipFill>
                  <pic:spPr>
                    <a:xfrm>
                      <a:off x="0" y="0"/>
                      <a:ext cx="1905000" cy="1905000"/>
                    </a:xfrm>
                    <a:prstGeom prst="rect"/>
                  </pic:spPr>
                </pic:pic>
              </a:graphicData>
            </a:graphic>
          </wp:inline>
        </w:drawing>
      </w:r>
      <w:r>
        <w:br/>
      </w:r>
      <w:r>
        <w:t>a) Hãy lập một hệ trục tọa độ phù hợp và tìm tọa độ của hai đầu A, B trong hệ tọa độ đó.</w:t>
      </w:r>
      <w:r>
        <w:br/>
      </w:r>
      <w:r>
        <w:t>b) Tính độ dài của sợi dây được căng.</w:t>
      </w:r>
      <w:r>
        <w:br/>
      </w:r>
      <w:r>
        <w:rPr>
          <w:b/>
        </w:rPr>
        <w:t>Lời giải:</w:t>
      </w:r>
      <w:r>
        <w:br/>
      </w:r>
      <w:r>
        <w:t>a) Chọn hệ trục Oxyz như hình bên.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5d22d6a808344a8984f557b330fc5e0.jpg"/>
                    <pic:cNvPicPr/>
                  </pic:nvPicPr>
                  <pic:blipFill>
                    <a:blip r:embed="rId12"/>
                    <a:stretch>
                      <a:fillRect/>
                    </a:stretch>
                  </pic:blipFill>
                  <pic:spPr>
                    <a:xfrm>
                      <a:off x="0" y="0"/>
                      <a:ext cx="1905000" cy="1905000"/>
                    </a:xfrm>
                    <a:prstGeom prst="rect"/>
                  </pic:spPr>
                </pic:pic>
              </a:graphicData>
            </a:graphic>
          </wp:inline>
        </w:drawing>
      </w:r>
      <w:r>
        <w:br/>
      </w:r>
      <w:r>
        <w:t>Khi đó tọa độ của hai đầu dây A, B là A(3; 0; 1,2) và B(0; 1; 2).</w:t>
      </w:r>
      <w:r>
        <w:br/>
      </w:r>
      <w:r>
        <w:t>b) Độ dài của sợi dây là:</w:t>
      </w:r>
      <w:r>
        <w:br/>
      </w:r>
      <w:r>
        <w:t xml:space="preserve">AB = </w:t>
      </w:r>
      <w:r>
        <w:t>√</w:t>
      </w:r>
      <w:r>
        <w:t>(</w:t>
      </w:r>
      <w:r>
        <w:t>0</w:t>
      </w:r>
      <w:r>
        <w:t>−</w:t>
      </w:r>
      <w:r>
        <w:t>3</w:t>
      </w:r>
      <w:r>
        <w:t>)</w:t>
      </w:r>
      <w:r>
        <w:t>2</w:t>
      </w:r>
      <w:r>
        <w:t>+</w:t>
      </w:r>
      <w:r>
        <w:t>(</w:t>
      </w:r>
      <w:r>
        <w:t>1</w:t>
      </w:r>
      <w:r>
        <w:t>−</w:t>
      </w:r>
      <w:r>
        <w:t>0</w:t>
      </w:r>
      <w:r>
        <w:t>)</w:t>
      </w:r>
      <w:r>
        <w:t>+</w:t>
      </w:r>
      <w:r>
        <w:t>2</w:t>
      </w:r>
      <w:r>
        <w:t>(</w:t>
      </w:r>
      <w:r>
        <w:t>2</w:t>
      </w:r>
      <w:r>
        <w:t>−</w:t>
      </w:r>
      <w:r>
        <w:t>1</w:t>
      </w:r>
      <w:r>
        <w:t>,</w:t>
      </w:r>
      <w:r>
        <w:t>2</w:t>
      </w:r>
      <w:r>
        <w:t>)</w:t>
      </w:r>
      <w:r>
        <w:t>2</w:t>
      </w:r>
      <w:r>
        <w:t>√(0−3^(2)+1−0+_(2)2−1,2^(2))</w:t>
      </w:r>
      <w:r>
        <w:t xml:space="preserve"> ≈ 3,26 (m).</w:t>
      </w:r>
      <w:r>
        <w:br/>
      </w:r>
      <w:r>
        <w:rPr>
          <w:b/>
        </w:rPr>
        <w:t>Xem thêm Lời giải bài tập Toán 12 sách Kết nối tri thức hay, chi tiết khác:</w:t>
      </w:r>
      <w:r>
        <w:br/>
      </w:r>
      <w:r>
        <w:rPr>
          <w:b/>
        </w:rPr>
        <w:t>Bài tập cuối chương 2</w:t>
      </w:r>
      <w:r>
        <w:br/>
      </w:r>
      <w:r>
        <w:rPr>
          <w:b/>
        </w:rPr>
        <w:t>Bài 9: Khoảng biến thiên và khoảng tứ phân vị</w:t>
      </w:r>
      <w:r>
        <w:br/>
      </w:r>
      <w:r>
        <w:rPr>
          <w:b/>
        </w:rPr>
        <w:t>Bài 10: Phương sai và độ lệch chuẩn</w:t>
      </w:r>
      <w:r>
        <w:br/>
      </w:r>
      <w:r>
        <w:rPr>
          <w:b/>
        </w:rPr>
        <w:t>Bài tập cuối chương 3</w:t>
      </w:r>
      <w:r>
        <w:br/>
      </w:r>
      <w:r>
        <w:rPr>
          <w:b/>
        </w:rPr>
        <w:t>Bài 11: Nguyên hàm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