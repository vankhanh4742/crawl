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Tính nguyên hàm và tích phân với phần mềm GeoGebra. Tính gần đúng tích phân bằng phương pháp hình thang</w:t>
      </w:r>
    </w:p>
    <w:p>
      <w:r>
        <w:rPr>
          <w:b/>
        </w:rPr>
        <w:t>Giải Toán 12 Tính nguyên hàm và tích phân với phần mềm GeoGebra. Tính gần đúng tích phân bằng phương pháp hình thang</w:t>
      </w:r>
      <w:r>
        <w:br/>
      </w:r>
      <w:r>
        <w:t>Thực hành 1 trang 82 Toán 12 Tập 2</w:t>
      </w:r>
      <w:r>
        <w:t>: Sử dụng phần mềm Geogebra, tính:</w:t>
      </w:r>
      <w:r>
        <w:br/>
      </w:r>
      <w:r>
        <w:t xml:space="preserve">a) </w:t>
      </w:r>
      <w:r>
        <w:t>∫</w:t>
      </w:r>
      <w:r>
        <w:t>x</w:t>
      </w:r>
      <w:r>
        <w:t>2</w:t>
      </w:r>
      <w:r>
        <w:t>−</w:t>
      </w:r>
      <w:r>
        <w:t>2</w:t>
      </w:r>
      <w:r>
        <w:t>x</w:t>
      </w:r>
      <w:r>
        <w:t>+</w:t>
      </w:r>
      <w:r>
        <w:t>2</w:t>
      </w:r>
      <w:r>
        <w:t>x</w:t>
      </w:r>
      <w:r>
        <w:t>+</w:t>
      </w:r>
      <w:r>
        <w:t>1</w:t>
      </w:r>
      <w:r>
        <w:t>d</w:t>
      </w:r>
      <w:r>
        <w:t>x</w:t>
      </w:r>
      <w:r>
        <w:t>∫(x^(2)−2x+2)/(x+1)dx</w:t>
      </w:r>
      <w:r>
        <w:br/>
      </w:r>
      <w:r>
        <w:t xml:space="preserve">b) </w:t>
      </w:r>
      <w:r>
        <w:t>π</w:t>
      </w:r>
      <w:r>
        <w:t>2</w:t>
      </w:r>
      <w:r>
        <w:t>∫</w:t>
      </w:r>
      <w:r>
        <w:t>0</w:t>
      </w:r>
      <w:r>
        <w:t>e</w:t>
      </w:r>
      <w:r>
        <w:t>x</w:t>
      </w:r>
      <w:r>
        <w:t>cos</w:t>
      </w:r>
      <w:r>
        <w:t>2</w:t>
      </w:r>
      <w:r>
        <w:t>x</w:t>
      </w:r>
      <w:r>
        <w:t>d</w:t>
      </w:r>
      <w:r>
        <w:t>x</w:t>
      </w:r>
      <w:r>
        <w:t>∫0(π)/(2)e^(x)cos2xdx</w:t>
      </w:r>
      <w:r>
        <w:br/>
      </w:r>
      <w:r>
        <w:rPr>
          <w:b/>
        </w:rPr>
        <w:t>Lời giải:</w:t>
      </w:r>
      <w:r>
        <w:br/>
      </w:r>
      <w:r>
        <w:t>Khởi động phần mềm Geogebra, chọn Complex Adaptive System (CAS) để thực hiện tính toán nguyên hàm và tích phân.</w:t>
      </w:r>
      <w:r>
        <w:br/>
      </w:r>
      <w:r>
        <w:t>a) Để tính</w:t>
      </w:r>
      <w:r>
        <w:t xml:space="preserve"> </w:t>
      </w:r>
      <w:r>
        <w:t>∫</w:t>
      </w:r>
      <w:r>
        <w:t>x</w:t>
      </w:r>
      <w:r>
        <w:t>2</w:t>
      </w:r>
      <w:r>
        <w:t>−</w:t>
      </w:r>
      <w:r>
        <w:t>2</w:t>
      </w:r>
      <w:r>
        <w:t>x</w:t>
      </w:r>
      <w:r>
        <w:t>+</w:t>
      </w:r>
      <w:r>
        <w:t>2</w:t>
      </w:r>
      <w:r>
        <w:t>x</w:t>
      </w:r>
      <w:r>
        <w:t>+</w:t>
      </w:r>
      <w:r>
        <w:t>1</w:t>
      </w:r>
      <w:r>
        <w:t>d</w:t>
      </w:r>
      <w:r>
        <w:t>x</w:t>
      </w:r>
      <w:r>
        <w:t>∫(x^(2)−2x+2)/(x+1)dx</w:t>
      </w:r>
      <w:r>
        <w:t>, ta dùng lệnh IntegralSymbolic(</w:t>
      </w:r>
      <w:r>
        <w:t>x</w:t>
      </w:r>
      <w:r>
        <w:t>2</w:t>
      </w:r>
      <w:r>
        <w:t>−</w:t>
      </w:r>
      <w:r>
        <w:t>2</w:t>
      </w:r>
      <w:r>
        <w:t>x</w:t>
      </w:r>
      <w:r>
        <w:t>+</w:t>
      </w:r>
      <w:r>
        <w:t>2</w:t>
      </w:r>
      <w:r>
        <w:t>x</w:t>
      </w:r>
      <w:r>
        <w:t>+</w:t>
      </w:r>
      <w:r>
        <w:t>1</w:t>
      </w:r>
      <w:r>
        <w:t>(x^(2)−2x+2)/(x+1)</w:t>
      </w:r>
      <w:r>
        <w:t>), kết quả sẽ được hiển thị ngay bên dưới như hình sau: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5900556ac0a4049839da81f6559c22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Vậy</w:t>
      </w:r>
      <w:r>
        <w:t xml:space="preserve"> </w:t>
      </w:r>
      <w:r>
        <w:t>∫</w:t>
      </w:r>
      <w:r>
        <w:t>x</w:t>
      </w:r>
      <w:r>
        <w:t>2</w:t>
      </w:r>
      <w:r>
        <w:t>−</w:t>
      </w:r>
      <w:r>
        <w:t>2</w:t>
      </w:r>
      <w:r>
        <w:t>x</w:t>
      </w:r>
      <w:r>
        <w:t>+</w:t>
      </w:r>
      <w:r>
        <w:t>2</w:t>
      </w:r>
      <w:r>
        <w:t>x</w:t>
      </w:r>
      <w:r>
        <w:t>+</w:t>
      </w:r>
      <w:r>
        <w:t>1</w:t>
      </w:r>
      <w:r>
        <w:t>d</w:t>
      </w:r>
      <w:r>
        <w:t>x</w:t>
      </w:r>
      <w:r>
        <w:t>∫(x^(2)−2x+2)/(x+1)dx</w:t>
      </w:r>
      <w:r>
        <w:t xml:space="preserve"> </w:t>
      </w:r>
      <w:r>
        <w:t>= 5ln|x + 1| +</w:t>
      </w:r>
      <w:r>
        <w:t xml:space="preserve"> </w:t>
      </w:r>
      <w:r>
        <w:t>1</w:t>
      </w:r>
      <w:r>
        <w:t>2</w:t>
      </w:r>
      <w:r>
        <w:t>(1)/(2)</w:t>
      </w:r>
      <w:r>
        <w:t>x</w:t>
      </w:r>
      <w:r>
        <w:rPr>
          <w:vertAlign w:val="superscript"/>
        </w:rPr>
        <w:t>2</w:t>
      </w:r>
      <w:r>
        <w:t xml:space="preserve"> </w:t>
      </w:r>
      <w:r>
        <w:t>– 3x + C.</w:t>
      </w:r>
      <w:r>
        <w:br/>
      </w:r>
      <w:r>
        <w:t>b) Để tính gần đúng tích phân</w:t>
      </w:r>
      <w:r>
        <w:t xml:space="preserve"> </w:t>
      </w:r>
      <w:r>
        <w:t>π</w:t>
      </w:r>
      <w:r>
        <w:t>2</w:t>
      </w:r>
      <w:r>
        <w:t>∫</w:t>
      </w:r>
      <w:r>
        <w:t>0</w:t>
      </w:r>
      <w:r>
        <w:t>e</w:t>
      </w:r>
      <w:r>
        <w:t>x</w:t>
      </w:r>
      <w:r>
        <w:t>cos</w:t>
      </w:r>
      <w:r>
        <w:t>2</w:t>
      </w:r>
      <w:r>
        <w:t>x</w:t>
      </w:r>
      <w:r>
        <w:t>d</w:t>
      </w:r>
      <w:r>
        <w:t>x</w:t>
      </w:r>
      <w:r>
        <w:t>∫0(π)/(2)e^(x)cos2xdx</w:t>
      </w:r>
      <w:r>
        <w:t>, ta dùng lệnh Nintegral(e</w:t>
      </w:r>
      <w:r>
        <w:rPr>
          <w:vertAlign w:val="superscript"/>
        </w:rPr>
        <w:t>x</w:t>
      </w:r>
      <w:r>
        <w:t>cos2x, 0,</w:t>
      </w:r>
      <w:r>
        <w:t xml:space="preserve"> </w:t>
      </w:r>
      <w:r>
        <w:t>π</w:t>
      </w:r>
      <w:r>
        <w:t>2</w:t>
      </w:r>
      <w:r>
        <w:t>(π)/(2)</w:t>
      </w:r>
      <w:r>
        <w:t>), kết quả sẽ được hiển thị ngay bên dưới như hình sau: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52b50d564bb4315903aac2c11f27679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Vậy</w:t>
      </w:r>
      <w:r>
        <w:t xml:space="preserve"> </w:t>
      </w:r>
      <w:r>
        <w:t>π</w:t>
      </w:r>
      <w:r>
        <w:t>2</w:t>
      </w:r>
      <w:r>
        <w:t>∫</w:t>
      </w:r>
      <w:r>
        <w:t>0</w:t>
      </w:r>
      <w:r>
        <w:t>e</w:t>
      </w:r>
      <w:r>
        <w:t>x</w:t>
      </w:r>
      <w:r>
        <w:t>cos</w:t>
      </w:r>
      <w:r>
        <w:t>2</w:t>
      </w:r>
      <w:r>
        <w:t>x</w:t>
      </w:r>
      <w:r>
        <w:t>d</w:t>
      </w:r>
      <w:r>
        <w:t>x</w:t>
      </w:r>
      <w:r>
        <w:t>∫0(π)/(2)e^(x)cos2xdx</w:t>
      </w:r>
      <w:r>
        <w:t xml:space="preserve"> </w:t>
      </w:r>
      <w:r>
        <w:t>≈ – 1,16.</w:t>
      </w:r>
      <w:r>
        <w:br/>
      </w:r>
      <w:r>
        <w:rPr>
          <w:b/>
        </w:rPr>
        <w:t>Thực hành 2 trang 84 Toán 12 Tập 2</w:t>
      </w:r>
      <w:r>
        <w:t>:</w:t>
      </w:r>
      <w:r>
        <w:t xml:space="preserve"> </w:t>
      </w:r>
      <w:r>
        <w:t>Sử dụng phương pháp hình thang, tính gần đúng</w:t>
      </w:r>
      <w:r>
        <w:t xml:space="preserve"> </w:t>
      </w:r>
      <w:r>
        <w:t>2</w:t>
      </w:r>
      <w:r>
        <w:t>∫</w:t>
      </w:r>
      <w:r>
        <w:t>1</w:t>
      </w:r>
      <w:r>
        <w:t>e</w:t>
      </w:r>
      <w:r>
        <w:t>x</w:t>
      </w:r>
      <w:r>
        <w:t>x</w:t>
      </w:r>
      <w:r>
        <w:t>d</w:t>
      </w:r>
      <w:r>
        <w:t>x</w:t>
      </w:r>
      <w:r>
        <w:t>∫12(e^(x))/(x) dx</w:t>
      </w:r>
      <w:r>
        <w:t xml:space="preserve"> </w:t>
      </w:r>
      <w:r>
        <w:t>với độ chính xác 0,01.</w:t>
      </w:r>
      <w:r>
        <w:br/>
      </w:r>
      <w:r>
        <w:rPr>
          <w:b/>
        </w:rPr>
        <w:t>Lời giải:</w:t>
      </w:r>
      <w:r>
        <w:br/>
      </w:r>
      <w:r>
        <w:t xml:space="preserve">1. Ta có: </w:t>
      </w:r>
      <w:r>
        <w:t>f</w:t>
      </w:r>
      <w:r>
        <w:t>(</w:t>
      </w:r>
      <w:r>
        <w:t>x</w:t>
      </w:r>
      <w:r>
        <w:t>)</w:t>
      </w:r>
      <w:r>
        <w:t>=</w:t>
      </w:r>
      <w:r>
        <w:t>e</w:t>
      </w:r>
      <w:r>
        <w:t>x</w:t>
      </w:r>
      <w:r>
        <w:t>x</w:t>
      </w:r>
      <w:r>
        <w:t>fx=(e^(x))/(x)</w:t>
      </w:r>
      <w:r>
        <w:br/>
      </w:r>
      <w:r>
        <w:t>f</w:t>
      </w:r>
      <w:r>
        <w:t>′</w:t>
      </w:r>
      <w:r>
        <w:t>(</w:t>
      </w:r>
      <w:r>
        <w:t>x</w:t>
      </w:r>
      <w:r>
        <w:t>)</w:t>
      </w:r>
      <w:r>
        <w:t>=</w:t>
      </w:r>
      <w:r>
        <w:t>(</w:t>
      </w:r>
      <w:r>
        <w:t>e</w:t>
      </w:r>
      <w:r>
        <w:t>x</w:t>
      </w:r>
      <w:r>
        <w:t>x</w:t>
      </w:r>
      <w:r>
        <w:t>)</w:t>
      </w:r>
      <w:r>
        <w:t>′</w:t>
      </w:r>
      <w:r>
        <w:t>=</w:t>
      </w:r>
      <w:r>
        <w:t>e</w:t>
      </w:r>
      <w:r>
        <w:t>x</w:t>
      </w:r>
      <w:r>
        <w:t>⋅</w:t>
      </w:r>
      <w:r>
        <w:t>x</w:t>
      </w:r>
      <w:r>
        <w:t>−</w:t>
      </w:r>
      <w:r>
        <w:t>e</w:t>
      </w:r>
      <w:r>
        <w:t>x</w:t>
      </w:r>
      <w:r>
        <w:t>x</w:t>
      </w:r>
      <w:r>
        <w:t>2</w:t>
      </w:r>
      <w:r>
        <w:t>=</w:t>
      </w:r>
      <w:r>
        <w:t>(</w:t>
      </w:r>
      <w:r>
        <w:t>1</w:t>
      </w:r>
      <w:r>
        <w:t>x</w:t>
      </w:r>
      <w:r>
        <w:t>−</w:t>
      </w:r>
      <w:r>
        <w:t>1</w:t>
      </w:r>
      <w:r>
        <w:t>x</w:t>
      </w:r>
      <w:r>
        <w:t>2</w:t>
      </w:r>
      <w:r>
        <w:t xml:space="preserve"> </w:t>
      </w:r>
      <w:r>
        <w:t>)</w:t>
      </w:r>
      <w:r>
        <w:t>e</w:t>
      </w:r>
      <w:r>
        <w:t>x</w:t>
      </w:r>
      <w:r>
        <w:t>;</w:t>
      </w:r>
      <w:r>
        <w:t>f^(')x=(e^(x))/(x)^(')=(e^(x)⋅x−e^(x))/(x^(2))=(1)/(x)−(1)/(x^(2) )e^(x);</w:t>
      </w:r>
      <w:r>
        <w:br/>
      </w:r>
      <w:r>
        <w:t xml:space="preserve"> </w:t>
      </w:r>
      <w:r>
        <w:t>f</w:t>
      </w:r>
      <w:r>
        <w:t>′′</w:t>
      </w:r>
      <w:r>
        <w:t>(</w:t>
      </w:r>
      <w:r>
        <w:t>x</w:t>
      </w:r>
      <w:r>
        <w:t>)</w:t>
      </w:r>
      <w:r>
        <w:t>=</w:t>
      </w:r>
      <w:r>
        <w:t>[</w:t>
      </w:r>
      <w:r>
        <w:t>(</w:t>
      </w:r>
      <w:r>
        <w:t>1</w:t>
      </w:r>
      <w:r>
        <w:t>x</w:t>
      </w:r>
      <w:r>
        <w:t>−</w:t>
      </w:r>
      <w:r>
        <w:t>1</w:t>
      </w:r>
      <w:r>
        <w:t>x</w:t>
      </w:r>
      <w:r>
        <w:t>2</w:t>
      </w:r>
      <w:r>
        <w:t xml:space="preserve"> </w:t>
      </w:r>
      <w:r>
        <w:t>)</w:t>
      </w:r>
      <w:r>
        <w:t>e</w:t>
      </w:r>
      <w:r>
        <w:t>x</w:t>
      </w:r>
      <w:r>
        <w:t>]</w:t>
      </w:r>
      <w:r>
        <w:t>′</w:t>
      </w:r>
      <w:r>
        <w:t>=</w:t>
      </w:r>
      <w:r>
        <w:t>(</w:t>
      </w:r>
      <w:r>
        <w:t>1</w:t>
      </w:r>
      <w:r>
        <w:t>x</w:t>
      </w:r>
      <w:r>
        <w:t>−</w:t>
      </w:r>
      <w:r>
        <w:t>2</w:t>
      </w:r>
      <w:r>
        <w:t>x</w:t>
      </w:r>
      <w:r>
        <w:t>2</w:t>
      </w:r>
      <w:r>
        <w:t>+</w:t>
      </w:r>
      <w:r>
        <w:t>2</w:t>
      </w:r>
      <w:r>
        <w:t>x</w:t>
      </w:r>
      <w:r>
        <w:t>3</w:t>
      </w:r>
      <w:r>
        <w:t>)</w:t>
      </w:r>
      <w:r>
        <w:t>e</w:t>
      </w:r>
      <w:r>
        <w:t>x</w:t>
      </w:r>
      <w:r>
        <w:t xml:space="preserve"> f^('')x=(1)/(x)−(1)/(x^(2) )e^(x)^(')=(1)/(x)−(2)/(x^(2))+(2)/(x^(3))e^(x)</w:t>
      </w:r>
      <w:r>
        <w:br/>
      </w:r>
      <w:r>
        <w:t>f</w:t>
      </w:r>
      <w:r>
        <w:t>′</w:t>
      </w:r>
      <w:r>
        <w:t>′</w:t>
      </w:r>
      <w:r>
        <w:t>′</w:t>
      </w:r>
      <w:r>
        <w:t>(</w:t>
      </w:r>
      <w:r>
        <w:t>x</w:t>
      </w:r>
      <w:r>
        <w:t>)</w:t>
      </w:r>
      <w:r>
        <w:t>=</w:t>
      </w:r>
      <w:r>
        <w:t>[</w:t>
      </w:r>
      <w:r>
        <w:t>(</w:t>
      </w:r>
      <w:r>
        <w:t>1</w:t>
      </w:r>
      <w:r>
        <w:t>x</w:t>
      </w:r>
      <w:r>
        <w:t>−</w:t>
      </w:r>
      <w:r>
        <w:t>2</w:t>
      </w:r>
      <w:r>
        <w:t>x</w:t>
      </w:r>
      <w:r>
        <w:t>2</w:t>
      </w:r>
      <w:r>
        <w:t>+</w:t>
      </w:r>
      <w:r>
        <w:t>2</w:t>
      </w:r>
      <w:r>
        <w:t>x</w:t>
      </w:r>
      <w:r>
        <w:t>3</w:t>
      </w:r>
      <w:r>
        <w:t>)</w:t>
      </w:r>
      <w:r>
        <w:t>e</w:t>
      </w:r>
      <w:r>
        <w:t>x</w:t>
      </w:r>
      <w:r>
        <w:t>]</w:t>
      </w:r>
      <w:r>
        <w:t>′</w:t>
      </w:r>
      <w:r>
        <w:t>=</w:t>
      </w:r>
      <w:r>
        <w:t>(</w:t>
      </w:r>
      <w:r>
        <w:t>1</w:t>
      </w:r>
      <w:r>
        <w:t>x</w:t>
      </w:r>
      <w:r>
        <w:t>−</w:t>
      </w:r>
      <w:r>
        <w:t>3</w:t>
      </w:r>
      <w:r>
        <w:t>x</w:t>
      </w:r>
      <w:r>
        <w:t>2</w:t>
      </w:r>
      <w:r>
        <w:t>+</w:t>
      </w:r>
      <w:r>
        <w:t>6</w:t>
      </w:r>
      <w:r>
        <w:t>x</w:t>
      </w:r>
      <w:r>
        <w:t>3</w:t>
      </w:r>
      <w:r>
        <w:t>−</w:t>
      </w:r>
      <w:r>
        <w:t>6</w:t>
      </w:r>
      <w:r>
        <w:t>x</w:t>
      </w:r>
      <w:r>
        <w:t>4</w:t>
      </w:r>
      <w:r>
        <w:t>)</w:t>
      </w:r>
      <w:r>
        <w:t>e</w:t>
      </w:r>
      <w:r>
        <w:t>x</w:t>
      </w:r>
      <w:r>
        <w:t>f^(')^(')^(')x=(1)/(x)−(2)/(x^(2))+(2)/(x^(3))e^(x)^(')=(1)/(x)−(3)/(x^(2))+(6)/(x^(3))−(6)/(x^(4))e^(x)</w:t>
      </w:r>
      <w:r>
        <w:br/>
      </w:r>
      <w:r>
        <w:t>f</w:t>
      </w:r>
      <w:r>
        <w:rPr>
          <w:i/>
        </w:rPr>
        <w:t>'''</w:t>
      </w:r>
      <w:r>
        <w:t>(x) = 0 thì x ≈ 1,596.</w:t>
      </w:r>
      <w:r>
        <w:br/>
      </w:r>
      <w:r>
        <w:t>Ta có f</w:t>
      </w:r>
      <w:r>
        <w:rPr>
          <w:i/>
        </w:rPr>
        <w:t>''</w:t>
      </w:r>
      <w:r>
        <w:t>(1) = e; f</w:t>
      </w:r>
      <w:r>
        <w:rPr>
          <w:i/>
        </w:rPr>
        <w:t>''</w:t>
      </w:r>
      <w:r>
        <w:t>(1,596) ≈ 0,333 ∙ e</w:t>
      </w:r>
      <w:r>
        <w:rPr>
          <w:vertAlign w:val="superscript"/>
        </w:rPr>
        <w:t>1,569</w:t>
      </w:r>
      <w:r>
        <w:t>; f</w:t>
      </w:r>
      <w:r>
        <w:rPr>
          <w:i/>
        </w:rPr>
        <w:t>''</w:t>
      </w:r>
      <w:r>
        <w:t xml:space="preserve">(2) = </w:t>
      </w:r>
      <w:r>
        <w:t>e</w:t>
      </w:r>
      <w:r>
        <w:t>2</w:t>
      </w:r>
      <w:r>
        <w:t>4</w:t>
      </w:r>
      <w:r>
        <w:t>(e^(2))/(4)</w:t>
      </w:r>
      <w:r>
        <w:br/>
      </w:r>
      <w:r>
        <w:t xml:space="preserve">Do đó, </w:t>
      </w:r>
      <w:r>
        <w:t>M</w:t>
      </w:r>
      <w:r>
        <w:t>=</w:t>
      </w:r>
      <w:r>
        <w:t>max</w:t>
      </w:r>
      <w:r>
        <w:t>x</w:t>
      </w:r>
      <w:r>
        <w:t>∈</w:t>
      </w:r>
      <w:r>
        <w:t>[</w:t>
      </w:r>
      <w:r>
        <w:t>1</w:t>
      </w:r>
      <w:r>
        <w:t>;</w:t>
      </w:r>
      <w:r>
        <w:t>2</w:t>
      </w:r>
      <w:r>
        <w:t>]</w:t>
      </w:r>
      <w:r>
        <w:t>|</w:t>
      </w:r>
      <w:r>
        <w:t>f</w:t>
      </w:r>
      <w:r>
        <w:t>′′</w:t>
      </w:r>
      <w:r>
        <w:t>(</w:t>
      </w:r>
      <w:r>
        <w:t>x</w:t>
      </w:r>
      <w:r>
        <w:t>)</w:t>
      </w:r>
      <w:r>
        <w:t>|</w:t>
      </w:r>
      <w:r>
        <w:t>=</w:t>
      </w:r>
      <w:r>
        <w:t>e</w:t>
      </w:r>
      <w:r>
        <w:t>M=maxx∈1;2f^('')x=e</w:t>
      </w:r>
      <w:r>
        <w:br/>
      </w:r>
      <w:r>
        <w:t>2. Ta cần tìm n sao cho:</w:t>
      </w:r>
      <w:r>
        <w:br/>
      </w:r>
      <w:r>
        <w:t>(</w:t>
      </w:r>
      <w:r>
        <w:t>2</w:t>
      </w:r>
      <w:r>
        <w:t>−</w:t>
      </w:r>
      <w:r>
        <w:t>1</w:t>
      </w:r>
      <w:r>
        <w:t>)</w:t>
      </w:r>
      <w:r>
        <w:t>3</w:t>
      </w:r>
      <w:r>
        <w:t>⋅</w:t>
      </w:r>
      <w:r>
        <w:t>e</w:t>
      </w:r>
      <w:r>
        <w:t>12</w:t>
      </w:r>
      <w:r>
        <w:t>n</w:t>
      </w:r>
      <w:r>
        <w:t>2</w:t>
      </w:r>
      <w:r>
        <w:t>&lt;</w:t>
      </w:r>
      <w:r>
        <w:t>0,01</w:t>
      </w:r>
      <w:r>
        <w:t>⇔</w:t>
      </w:r>
      <w:r>
        <w:t>e</w:t>
      </w:r>
      <w:r>
        <w:t>12</w:t>
      </w:r>
      <w:r>
        <w:t>n</w:t>
      </w:r>
      <w:r>
        <w:t>2</w:t>
      </w:r>
      <w:r>
        <w:t>&lt;</w:t>
      </w:r>
      <w:r>
        <w:t>0,01</w:t>
      </w:r>
      <w:r>
        <w:t>⇔</w:t>
      </w:r>
      <w:r>
        <w:t>n</w:t>
      </w:r>
      <w:r>
        <w:t>&gt;</w:t>
      </w:r>
      <w:r>
        <w:t>√</w:t>
      </w:r>
      <w:r>
        <w:t>25</w:t>
      </w:r>
      <w:r>
        <w:t>e</w:t>
      </w:r>
      <w:r>
        <w:t>3</w:t>
      </w:r>
      <w:r>
        <w:t>(2−1^(3)⋅e)/(12n^(2))&lt;0,01⇔(e)/(12n^(2))&lt;0,01⇔n&gt;√((25e)/(3))</w:t>
      </w:r>
      <w:r>
        <w:t>.</w:t>
      </w:r>
      <w:r>
        <w:br/>
      </w:r>
      <w:r>
        <w:t>Do đó, ta chọn n = 5.</w:t>
      </w:r>
      <w:r>
        <w:br/>
      </w:r>
      <w:r>
        <w:t>3. Chia đoạn [1; 2] thành 5 đoạn có độ dài bằng nhau là [1; 1,2], [1,2; 1,4], [1,4; 1,6], [1,6; 1,8], [1,8; 2].</w:t>
      </w:r>
      <w:r>
        <w:br/>
      </w:r>
      <w:r>
        <w:t>Áp dụng công thức hình thang, ta có:</w:t>
      </w:r>
      <w:r>
        <w:br/>
      </w:r>
      <w:r>
        <w:t>2</w:t>
      </w:r>
      <w:r>
        <w:t>∫</w:t>
      </w:r>
      <w:r>
        <w:t>1</w:t>
      </w:r>
      <w:r>
        <w:t>e</w:t>
      </w:r>
      <w:r>
        <w:t>x</w:t>
      </w:r>
      <w:r>
        <w:t>x</w:t>
      </w:r>
      <w:r>
        <w:t>d</w:t>
      </w:r>
      <w:r>
        <w:t>x</w:t>
      </w:r>
      <w:r>
        <w:t>∫12(e^(x))/(x)dx</w:t>
      </w:r>
      <w:r>
        <w:t>≈</w:t>
      </w:r>
      <w:r>
        <w:t>2</w:t>
      </w:r>
      <w:r>
        <w:t>−</w:t>
      </w:r>
      <w:r>
        <w:t>1</w:t>
      </w:r>
      <w:r>
        <w:t>2</w:t>
      </w:r>
      <w:r>
        <w:t>⋅</w:t>
      </w:r>
      <w:r>
        <w:t>5</w:t>
      </w:r>
      <w:r>
        <w:t>[</w:t>
      </w:r>
      <w:r>
        <w:t>e</w:t>
      </w:r>
      <w:r>
        <w:t>1</w:t>
      </w:r>
      <w:r>
        <w:t>1</w:t>
      </w:r>
      <w:r>
        <w:t>+</w:t>
      </w:r>
      <w:r>
        <w:t>2</w:t>
      </w:r>
      <w:r>
        <w:t>⋅</w:t>
      </w:r>
      <w:r>
        <w:t>e</w:t>
      </w:r>
      <w:r>
        <w:t>1,2</w:t>
      </w:r>
      <w:r>
        <w:t>1,2</w:t>
      </w:r>
      <w:r>
        <w:t>+</w:t>
      </w:r>
      <w:r>
        <w:t>2</w:t>
      </w:r>
      <w:r>
        <w:t>⋅</w:t>
      </w:r>
      <w:r>
        <w:t>e</w:t>
      </w:r>
      <w:r>
        <w:t>1,4</w:t>
      </w:r>
      <w:r>
        <w:t>1,4</w:t>
      </w:r>
      <w:r>
        <w:t>+</w:t>
      </w:r>
      <w:r>
        <w:t>2</w:t>
      </w:r>
      <w:r>
        <w:t>⋅</w:t>
      </w:r>
      <w:r>
        <w:t>e</w:t>
      </w:r>
      <w:r>
        <w:t>1,6</w:t>
      </w:r>
      <w:r>
        <w:t>1,6</w:t>
      </w:r>
      <w:r>
        <w:t>+</w:t>
      </w:r>
      <w:r>
        <w:t>2</w:t>
      </w:r>
      <w:r>
        <w:t>⋅</w:t>
      </w:r>
      <w:r>
        <w:t>e</w:t>
      </w:r>
      <w:r>
        <w:t>1,8</w:t>
      </w:r>
      <w:r>
        <w:t>1,8</w:t>
      </w:r>
      <w:r>
        <w:t>+</w:t>
      </w:r>
      <w:r>
        <w:t>e</w:t>
      </w:r>
      <w:r>
        <w:t>2</w:t>
      </w:r>
      <w:r>
        <w:t>2</w:t>
      </w:r>
      <w:r>
        <w:t>]</w:t>
      </w:r>
      <w:r>
        <w:t>≈(2−1)/(2⋅5)(e^(1))/(1)+2⋅(e^(1,2))/(1,2)+2⋅(e^(1,4))/(1,4)+2⋅(e^(1,6))/(1,6)+2⋅(e^(1,8))/(1,8)+(e^(2))/(2)</w:t>
      </w:r>
      <w:r>
        <w:t>≈ 3,065.</w:t>
      </w:r>
      <w:r>
        <w:br/>
      </w:r>
      <w:r>
        <w:br/>
      </w:r>
      <w:r>
        <w:rPr>
          <w:b/>
        </w:rPr>
        <w:t>Vận dụng trang 84 Toán 12 Tập 2</w:t>
      </w:r>
      <w:r>
        <w:t>:</w:t>
      </w:r>
      <w:r>
        <w:t xml:space="preserve"> </w:t>
      </w:r>
      <w:r>
        <w:t>Một thân cây dài 4,8 m được cắt thành các khúc gỗ dài 60 cm. Người ta đo đường kính của mỗi mặt cắt ngang và diện tích S của nó được ghi lại trong bảng dưới đây, ở đây x (cm) là khoảng cách tính từ đỉnh thân cây đến vết cắt.</w:t>
      </w:r>
      <w:r>
        <w:br/>
      </w:r>
      <w:r>
        <w:br/>
      </w:r>
      <w:r>
        <w:br/>
      </w:r>
      <w:r>
        <w:br/>
      </w:r>
      <w:r>
        <w:br/>
      </w:r>
      <w:r>
        <w:t>x (cm)</w:t>
      </w:r>
      <w:r>
        <w:br/>
      </w:r>
      <w:r>
        <w:br/>
      </w:r>
      <w:r>
        <w:br/>
      </w:r>
      <w:r>
        <w:t>0</w:t>
      </w:r>
      <w:r>
        <w:br/>
      </w:r>
      <w:r>
        <w:br/>
      </w:r>
      <w:r>
        <w:br/>
      </w:r>
      <w:r>
        <w:t>60</w:t>
      </w:r>
      <w:r>
        <w:br/>
      </w:r>
      <w:r>
        <w:br/>
      </w:r>
      <w:r>
        <w:br/>
      </w:r>
      <w:r>
        <w:t>120</w:t>
      </w:r>
      <w:r>
        <w:br/>
      </w:r>
      <w:r>
        <w:br/>
      </w:r>
      <w:r>
        <w:br/>
      </w:r>
      <w:r>
        <w:t>180</w:t>
      </w:r>
      <w:r>
        <w:br/>
      </w:r>
      <w:r>
        <w:br/>
      </w:r>
      <w:r>
        <w:br/>
      </w:r>
      <w:r>
        <w:t>240</w:t>
      </w:r>
      <w:r>
        <w:br/>
      </w:r>
      <w:r>
        <w:br/>
      </w:r>
      <w:r>
        <w:br/>
      </w:r>
      <w:r>
        <w:t>300</w:t>
      </w:r>
      <w:r>
        <w:br/>
      </w:r>
      <w:r>
        <w:br/>
      </w:r>
      <w:r>
        <w:br/>
      </w:r>
      <w:r>
        <w:t>360</w:t>
      </w:r>
      <w:r>
        <w:br/>
      </w:r>
      <w:r>
        <w:br/>
      </w:r>
      <w:r>
        <w:br/>
      </w:r>
      <w:r>
        <w:t>420</w:t>
      </w:r>
      <w:r>
        <w:br/>
      </w:r>
      <w:r>
        <w:br/>
      </w:r>
      <w:r>
        <w:br/>
      </w:r>
      <w:r>
        <w:t>480</w:t>
      </w:r>
      <w:r>
        <w:br/>
      </w:r>
      <w:r>
        <w:br/>
      </w:r>
      <w:r>
        <w:br/>
      </w:r>
      <w:r>
        <w:br/>
      </w:r>
      <w:r>
        <w:br/>
      </w:r>
      <w:r>
        <w:t>S (cm</w:t>
      </w:r>
      <w:r>
        <w:rPr>
          <w:vertAlign w:val="superscript"/>
        </w:rPr>
        <w:t>2</w:t>
      </w:r>
      <w:r>
        <w:t>)</w:t>
      </w:r>
      <w:r>
        <w:br/>
      </w:r>
      <w:r>
        <w:br/>
      </w:r>
      <w:r>
        <w:br/>
      </w:r>
      <w:r>
        <w:t>240</w:t>
      </w:r>
      <w:r>
        <w:br/>
      </w:r>
      <w:r>
        <w:br/>
      </w:r>
      <w:r>
        <w:br/>
      </w:r>
      <w:r>
        <w:t>248</w:t>
      </w:r>
      <w:r>
        <w:br/>
      </w:r>
      <w:r>
        <w:br/>
      </w:r>
      <w:r>
        <w:br/>
      </w:r>
      <w:r>
        <w:t>256</w:t>
      </w:r>
      <w:r>
        <w:br/>
      </w:r>
      <w:r>
        <w:br/>
      </w:r>
      <w:r>
        <w:br/>
      </w:r>
      <w:r>
        <w:t>260</w:t>
      </w:r>
      <w:r>
        <w:br/>
      </w:r>
      <w:r>
        <w:br/>
      </w:r>
      <w:r>
        <w:br/>
      </w:r>
      <w:r>
        <w:t>264</w:t>
      </w:r>
      <w:r>
        <w:br/>
      </w:r>
      <w:r>
        <w:br/>
      </w:r>
      <w:r>
        <w:br/>
      </w:r>
      <w:r>
        <w:t>272</w:t>
      </w:r>
      <w:r>
        <w:br/>
      </w:r>
      <w:r>
        <w:br/>
      </w:r>
      <w:r>
        <w:br/>
      </w:r>
      <w:r>
        <w:t>298</w:t>
      </w:r>
      <w:r>
        <w:br/>
      </w:r>
      <w:r>
        <w:br/>
      </w:r>
      <w:r>
        <w:br/>
      </w:r>
      <w:r>
        <w:t>316</w:t>
      </w:r>
      <w:r>
        <w:br/>
      </w:r>
      <w:r>
        <w:br/>
      </w:r>
      <w:r>
        <w:br/>
      </w:r>
      <w:r>
        <w:t>320</w:t>
      </w:r>
      <w:r>
        <w:br/>
      </w:r>
      <w:r>
        <w:br/>
      </w:r>
      <w:r>
        <w:br/>
      </w:r>
      <w:r>
        <w:br/>
      </w:r>
      <w:r>
        <w:br/>
      </w:r>
      <w:r>
        <w:t>Tìm thể tích gần đúng của thân cây này.</w:t>
      </w:r>
      <w:r>
        <w:br/>
      </w:r>
      <w:r>
        <w:rPr>
          <w:i/>
        </w:rPr>
        <w:t>Hướng dẫn.</w:t>
      </w:r>
      <w:r>
        <w:br/>
      </w:r>
      <w:r>
        <w:t>Thể tích cần tính là</w:t>
      </w:r>
      <w:r>
        <w:t xml:space="preserve"> </w:t>
      </w:r>
      <w:r>
        <w:t>V</w:t>
      </w:r>
      <w:r>
        <w:t>=</w:t>
      </w:r>
      <w:r>
        <w:t>480</w:t>
      </w:r>
      <w:r>
        <w:t>∫</w:t>
      </w:r>
      <w:r>
        <w:t>0</w:t>
      </w:r>
      <w:r>
        <w:t>S</w:t>
      </w:r>
      <w:r>
        <w:t>(</w:t>
      </w:r>
      <w:r>
        <w:t>x</w:t>
      </w:r>
      <w:r>
        <w:t>)</w:t>
      </w:r>
      <w:r>
        <w:t>d</w:t>
      </w:r>
      <w:r>
        <w:t>x</w:t>
      </w:r>
      <w:r>
        <w:t>V=∫0480Sxdx</w:t>
      </w:r>
      <w:r>
        <w:t>, trong đó S(x) là diện tích mặt cắt ngang tại vị trí cách đỉnh thân cây một khoảng x (cm). Sử dụng phương pháp hình thang để tính gần đúng tích phân này.</w:t>
      </w:r>
      <w:r>
        <w:br/>
      </w:r>
      <w:r>
        <w:rPr>
          <w:b/>
        </w:rPr>
        <w:t>Lời giải:</w:t>
      </w:r>
      <w:r>
        <w:br/>
      </w:r>
      <w:r>
        <w:t xml:space="preserve">Thể tích gần đúng của thân cây đã cho là </w:t>
      </w:r>
      <w:r>
        <w:t>V</w:t>
      </w:r>
      <w:r>
        <w:t>=</w:t>
      </w:r>
      <w:r>
        <w:t>480</w:t>
      </w:r>
      <w:r>
        <w:t>∫</w:t>
      </w:r>
      <w:r>
        <w:t>0</w:t>
      </w:r>
      <w:r>
        <w:t>S</w:t>
      </w:r>
      <w:r>
        <w:t>(</w:t>
      </w:r>
      <w:r>
        <w:t>x</w:t>
      </w:r>
      <w:r>
        <w:t>)</w:t>
      </w:r>
      <w:r>
        <w:t>d</w:t>
      </w:r>
      <w:r>
        <w:t>x</w:t>
      </w:r>
      <w:r>
        <w:t>V=∫0480Sxdx</w:t>
      </w:r>
      <w:r>
        <w:br/>
      </w:r>
      <w:r>
        <w:t>Ta chia đoạn [0; 480] thành n = 8 đoạn con có độ dài bằng nhau, mỗi đoạn có độ dài là 60. Các đoạn đó là: [0; 60], [60; 120], [120; 180], [180; 240], [240; 300], [300; 360], [360; 420], [420; 480].</w:t>
      </w:r>
      <w:r>
        <w:br/>
      </w:r>
      <w:r>
        <w:t>Áp dụng công thức hình thang, ta có:</w:t>
      </w:r>
      <w:r>
        <w:br/>
      </w:r>
      <w:r>
        <w:t>V</w:t>
      </w:r>
      <w:r>
        <w:t>=</w:t>
      </w:r>
      <w:r>
        <w:t>480</w:t>
      </w:r>
      <w:r>
        <w:t>∫</w:t>
      </w:r>
      <w:r>
        <w:t>0</w:t>
      </w:r>
      <w:r>
        <w:t>S</w:t>
      </w:r>
      <w:r>
        <w:t>(</w:t>
      </w:r>
      <w:r>
        <w:t>x</w:t>
      </w:r>
      <w:r>
        <w:t>)</w:t>
      </w:r>
      <w:r>
        <w:t>d</w:t>
      </w:r>
      <w:r>
        <w:t>x</w:t>
      </w:r>
      <w:r>
        <w:t>V=∫0480Sxdx</w:t>
      </w:r>
      <w:r>
        <w:t>≈</w:t>
      </w:r>
      <w:r>
        <w:t>480</w:t>
      </w:r>
      <w:r>
        <w:t>−</w:t>
      </w:r>
      <w:r>
        <w:t>0</w:t>
      </w:r>
      <w:r>
        <w:t>2</w:t>
      </w:r>
      <w:r>
        <w:t>⋅</w:t>
      </w:r>
      <w:r>
        <w:t>8</w:t>
      </w:r>
      <w:r>
        <w:t>≈(480−0)/(2⋅8)</w:t>
      </w:r>
      <w:r>
        <w:t xml:space="preserve"> </w:t>
      </w:r>
      <w:r>
        <w:t xml:space="preserve">(240 + 2 ∙ 248 + 2 ∙ 256 + 2 ∙ 260 + 2 ∙ 264 + 2 ∙ 272 + 2 ∙ 298 </w:t>
      </w:r>
      <w:r>
        <w:t>+ 2.316 + 320] = 131 640 (cm</w:t>
      </w:r>
      <w:r>
        <w:rPr>
          <w:vertAlign w:val="superscript"/>
        </w:rPr>
        <w:t>3</w:t>
      </w:r>
      <w:r>
        <w:t>) = 0,13164 (m</w:t>
      </w:r>
      <w:r>
        <w:rPr>
          <w:vertAlign w:val="superscript"/>
        </w:rPr>
        <w:t>3</w:t>
      </w:r>
      <w:r>
        <w:rPr>
          <w:vertAlign w:val="subscript"/>
        </w:rPr>
        <w:t>­</w:t>
      </w:r>
      <w:r>
        <w:t>).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