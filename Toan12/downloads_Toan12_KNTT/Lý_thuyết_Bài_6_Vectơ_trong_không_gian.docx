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Vectơ trong không gian</w:t>
      </w:r>
    </w:p>
    <w:p>
      <w:r>
        <w:rPr>
          <w:b/>
        </w:rPr>
        <w:t>Lý thuyết Toán 12 Bài 6: Vectơ trong không gian- Kết nối tri thức</w:t>
      </w:r>
      <w:r>
        <w:br/>
      </w:r>
      <w:r>
        <w:rPr>
          <w:b/>
        </w:rPr>
        <w:t>A. Lý thuyết Vectơ trong không gian</w:t>
      </w:r>
      <w:r>
        <w:br/>
      </w:r>
      <w:r>
        <w:rPr>
          <w:b/>
        </w:rPr>
        <w:t>1. Vectơ trong không gian</w:t>
      </w:r>
      <w:r>
        <w:br/>
      </w:r>
      <w:r>
        <w:rPr>
          <w:b/>
        </w:rPr>
        <w:t>•</w:t>
      </w:r>
      <w:r>
        <w:t xml:space="preserve"> </w:t>
      </w:r>
      <w:r>
        <w:rPr>
          <w:b/>
        </w:rPr>
        <w:t>Vectơ trong không gian</w:t>
      </w:r>
      <w:r>
        <w:br/>
      </w:r>
      <w:r>
        <w:t>- Vectơ trong không gian là một đoạn thẳng có hướng.</w:t>
      </w:r>
      <w:r>
        <w:br/>
      </w:r>
      <w:r>
        <w:t>- Độ dài của vectơ trong không gian là khoảng cách giữa điểm đầu và điểm cuối của vectơ đó.</w:t>
      </w:r>
      <w:r>
        <w:br/>
      </w:r>
      <w:r>
        <w:rPr>
          <w:b/>
        </w:rPr>
        <w:t xml:space="preserve">Chú ý: </w:t>
      </w:r>
      <w:r>
        <w:t>Tương tự như vectơ trong mặt phẳng, đối với vectơ trong không gian ta cũng có các kí hiệu và khái niệm sau:</w:t>
      </w:r>
      <w:r>
        <w:br/>
      </w:r>
      <w:r>
        <w:t xml:space="preserve">- Vectơ có điểm đầu là A và điểm cuối là B được kí hiệu là </w:t>
      </w:r>
      <w:r>
        <w:t>−</w:t>
      </w:r>
      <w:r>
        <w:t>−</w:t>
      </w:r>
      <w:r>
        <w:t>→</w:t>
      </w:r>
      <w:r>
        <w:t>A</w:t>
      </w:r>
      <w:r>
        <w:t>B</w:t>
      </w:r>
      <w:r>
        <w:t>A⁢B→</w:t>
      </w:r>
      <w:r>
        <w:t>.</w:t>
      </w:r>
      <w:r>
        <w:br/>
      </w:r>
      <w:r>
        <w:t xml:space="preserve">- Khi không cần chỉ rõ điểm đầu và điểm cuối của vectơ thì vectơ còn được kí hiệu là </w:t>
      </w:r>
      <w:r>
        <w:t>→</w:t>
      </w:r>
      <w:r>
        <w:t>a</w:t>
      </w:r>
      <w:r>
        <w:t>,</w:t>
      </w:r>
      <w:r>
        <w:t>→</w:t>
      </w:r>
      <w:r>
        <w:t>b</w:t>
      </w:r>
      <w:r>
        <w:t>,</w:t>
      </w:r>
      <w:r>
        <w:t>→</w:t>
      </w:r>
      <w:r>
        <w:t>x</w:t>
      </w:r>
      <w:r>
        <w:t>,</w:t>
      </w:r>
      <w:r>
        <w:t>→</w:t>
      </w:r>
      <w:r>
        <w:t>y</w:t>
      </w:r>
      <w:r>
        <w:t>a→,b→,x→,y→</w:t>
      </w:r>
      <w:r>
        <w:t>,…</w:t>
      </w:r>
      <w:r>
        <w:br/>
      </w:r>
      <w:r>
        <w:t xml:space="preserve">- Độ dài của vectơ </w:t>
      </w:r>
      <w:r>
        <w:t>−</w:t>
      </w:r>
      <w:r>
        <w:t>−</w:t>
      </w:r>
      <w:r>
        <w:t>→</w:t>
      </w:r>
      <w:r>
        <w:t>A</w:t>
      </w:r>
      <w:r>
        <w:t>B</w:t>
      </w:r>
      <w:r>
        <w:t>A⁢B→</w:t>
      </w:r>
      <w:r>
        <w:t xml:space="preserve"> được kí hiệu là </w:t>
      </w:r>
      <w:r>
        <w:t>∣</w:t>
      </w:r>
      <w:r>
        <w:t>∣</w:t>
      </w:r>
      <w:r>
        <w:t>∣</w:t>
      </w:r>
      <w:r>
        <w:t>−</w:t>
      </w:r>
      <w:r>
        <w:t>−</w:t>
      </w:r>
      <w:r>
        <w:t>→</w:t>
      </w:r>
      <w:r>
        <w:t>A</w:t>
      </w:r>
      <w:r>
        <w:t>B</w:t>
      </w:r>
      <w:r>
        <w:t>∣</w:t>
      </w:r>
      <w:r>
        <w:t>∣</w:t>
      </w:r>
      <w:r>
        <w:t>∣</w:t>
      </w:r>
      <w:r>
        <w:t>|A⁢B→|</w:t>
      </w:r>
      <w:r>
        <w:t xml:space="preserve">, độ dài của vectơ </w:t>
      </w:r>
      <w:r>
        <w:t>∣</w:t>
      </w:r>
      <w:r>
        <w:t>∣</w:t>
      </w:r>
      <w:r>
        <w:t>→</w:t>
      </w:r>
      <w:r>
        <w:t>a</w:t>
      </w:r>
      <w:r>
        <w:t>∣</w:t>
      </w:r>
      <w:r>
        <w:t>∣</w:t>
      </w:r>
      <w:r>
        <w:t>|a→|</w:t>
      </w:r>
      <w:r>
        <w:t xml:space="preserve"> được kí hiệu là </w:t>
      </w:r>
      <w:r>
        <w:t>∣</w:t>
      </w:r>
      <w:r>
        <w:t>∣</w:t>
      </w:r>
      <w:r>
        <w:t>→</w:t>
      </w:r>
      <w:r>
        <w:t>a</w:t>
      </w:r>
      <w:r>
        <w:t>∣</w:t>
      </w:r>
      <w:r>
        <w:t>∣</w:t>
      </w:r>
      <w:r>
        <w:t>|a→|</w:t>
      </w:r>
      <w:r>
        <w:t>.</w:t>
      </w:r>
      <w:r>
        <w:br/>
      </w:r>
      <w:r>
        <w:t>- Đường thẳng đi qua điểm đầu và điểm cuối của một vectơ được gọi là giá của vectơ đó (H.2.4).</w:t>
      </w:r>
      <w:r>
        <w:br/>
      </w:r>
      <w:r>
        <w:drawing>
          <wp:inline xmlns:a="http://schemas.openxmlformats.org/drawingml/2006/main" xmlns:pic="http://schemas.openxmlformats.org/drawingml/2006/picture">
            <wp:extent cx="2962275" cy="2228850"/>
            <wp:docPr id="1" name="Picture 1"/>
            <wp:cNvGraphicFramePr>
              <a:graphicFrameLocks noChangeAspect="1"/>
            </wp:cNvGraphicFramePr>
            <a:graphic>
              <a:graphicData uri="http://schemas.openxmlformats.org/drawingml/2006/picture">
                <pic:pic>
                  <pic:nvPicPr>
                    <pic:cNvPr id="0" name="temp_inline_7963432dde3c44aa9ba95902d3621667.jpg"/>
                    <pic:cNvPicPr/>
                  </pic:nvPicPr>
                  <pic:blipFill>
                    <a:blip r:embed="rId9"/>
                    <a:stretch>
                      <a:fillRect/>
                    </a:stretch>
                  </pic:blipFill>
                  <pic:spPr>
                    <a:xfrm>
                      <a:off x="0" y="0"/>
                      <a:ext cx="2962275" cy="2228850"/>
                    </a:xfrm>
                    <a:prstGeom prst="rect"/>
                  </pic:spPr>
                </pic:pic>
              </a:graphicData>
            </a:graphic>
          </wp:inline>
        </w:drawing>
      </w:r>
      <w:r>
        <w:br/>
      </w:r>
      <w:r>
        <w:rPr>
          <w:b/>
        </w:rPr>
        <w:t xml:space="preserve">Ví dụ 1. </w:t>
      </w:r>
      <w:r>
        <w:t>Cho hình hộp chữ nhật ABCD.A'B'C'D'. Biết AB = 1; BC = 2, AA' = 3.</w:t>
      </w:r>
      <w:r>
        <w:br/>
      </w:r>
      <w:r>
        <w:t>a) Hãy kể tên các vectơ có điểm đầu là A và điểm cuối là một trong các đỉnh còn lại của hình hộp chữ nhật.</w:t>
      </w:r>
      <w:r>
        <w:br/>
      </w:r>
      <w:r>
        <w:t xml:space="preserve">b) Trong các vectơ </w:t>
      </w:r>
      <w:r>
        <w:t>−</w:t>
      </w:r>
      <w:r>
        <w:t>−</w:t>
      </w:r>
      <w:r>
        <w:t>→</w:t>
      </w:r>
      <w:r>
        <w:t>B</w:t>
      </w:r>
      <w:r>
        <w:t>C</w:t>
      </w:r>
      <w:r>
        <w:t>,</w:t>
      </w:r>
      <w:r>
        <w:t>−</w:t>
      </w:r>
      <w:r>
        <w:t>−</w:t>
      </w:r>
      <w:r>
        <w:t>→</w:t>
      </w:r>
      <w:r>
        <w:t>B</w:t>
      </w:r>
      <w:r>
        <w:t>A</w:t>
      </w:r>
      <w:r>
        <w:t>,</w:t>
      </w:r>
      <w:r>
        <w:t>−</w:t>
      </w:r>
      <w:r>
        <w:t>−</w:t>
      </w:r>
      <w:r>
        <w:t>→</w:t>
      </w:r>
      <w:r>
        <w:t>B</w:t>
      </w:r>
      <w:r>
        <w:t>B</w:t>
      </w:r>
      <w:r>
        <w:t>′</w:t>
      </w:r>
      <w:r>
        <w:t>B⁢C→,B⁢A→,B⁢B^(')→</w:t>
      </w:r>
      <w:r>
        <w:t>, hai vec tơ nào có giá cùng nằm trong mặt phẳng (ABCD).</w:t>
      </w:r>
      <w:r>
        <w:br/>
      </w:r>
      <w:r>
        <w:t xml:space="preserve">c) Tính độ dài các vectơ </w:t>
      </w:r>
      <w:r>
        <w:t>−</w:t>
      </w:r>
      <w:r>
        <w:t>−</w:t>
      </w:r>
      <w:r>
        <w:t>→</w:t>
      </w:r>
      <w:r>
        <w:t>A</w:t>
      </w:r>
      <w:r>
        <w:t>B</w:t>
      </w:r>
      <w:r>
        <w:t>,</w:t>
      </w:r>
      <w:r>
        <w:t>−</w:t>
      </w:r>
      <w:r>
        <w:t>−</w:t>
      </w:r>
      <w:r>
        <w:t>→</w:t>
      </w:r>
      <w:r>
        <w:t>B</w:t>
      </w:r>
      <w:r>
        <w:t>C</w:t>
      </w:r>
      <w:r>
        <w:t>,</w:t>
      </w:r>
      <w:r>
        <w:t>−</w:t>
      </w:r>
      <w:r>
        <w:t>−</w:t>
      </w:r>
      <w:r>
        <w:t>→</w:t>
      </w:r>
      <w:r>
        <w:t>A</w:t>
      </w:r>
      <w:r>
        <w:t>A</w:t>
      </w:r>
      <w:r>
        <w:t>′</w:t>
      </w:r>
      <w:r>
        <w:t>A⁢B→,B⁢C→,A⁢A^(')→</w:t>
      </w:r>
      <w:r>
        <w:t>.</w:t>
      </w:r>
      <w:r>
        <w:br/>
      </w:r>
      <w:r>
        <w:rPr>
          <w:b/>
        </w:rPr>
        <w:t>Hướng dẫn giải</w:t>
      </w:r>
      <w:r>
        <w:br/>
      </w:r>
      <w:r>
        <w:t xml:space="preserve"> </w:t>
      </w:r>
      <w:r>
        <w:br/>
      </w:r>
      <w:r>
        <w:drawing>
          <wp:inline xmlns:a="http://schemas.openxmlformats.org/drawingml/2006/main" xmlns:pic="http://schemas.openxmlformats.org/drawingml/2006/picture">
            <wp:extent cx="2362200" cy="2295525"/>
            <wp:docPr id="2" name="Picture 2"/>
            <wp:cNvGraphicFramePr>
              <a:graphicFrameLocks noChangeAspect="1"/>
            </wp:cNvGraphicFramePr>
            <a:graphic>
              <a:graphicData uri="http://schemas.openxmlformats.org/drawingml/2006/picture">
                <pic:pic>
                  <pic:nvPicPr>
                    <pic:cNvPr id="0" name="temp_inline_68e8f545fb4b4c608db0913535de2923.jpg"/>
                    <pic:cNvPicPr/>
                  </pic:nvPicPr>
                  <pic:blipFill>
                    <a:blip r:embed="rId10"/>
                    <a:stretch>
                      <a:fillRect/>
                    </a:stretch>
                  </pic:blipFill>
                  <pic:spPr>
                    <a:xfrm>
                      <a:off x="0" y="0"/>
                      <a:ext cx="2362200" cy="2295525"/>
                    </a:xfrm>
                    <a:prstGeom prst="rect"/>
                  </pic:spPr>
                </pic:pic>
              </a:graphicData>
            </a:graphic>
          </wp:inline>
        </w:drawing>
      </w:r>
      <w:r>
        <w:br/>
      </w:r>
      <w:r>
        <w:t xml:space="preserve">a) </w:t>
      </w:r>
      <w:r>
        <w:t>−</w:t>
      </w:r>
      <w:r>
        <w:t>−</w:t>
      </w:r>
      <w:r>
        <w:t>→</w:t>
      </w:r>
      <w:r>
        <w:t>A</w:t>
      </w:r>
      <w:r>
        <w:t>B</w:t>
      </w:r>
      <w:r>
        <w:t>;</w:t>
      </w:r>
      <w:r>
        <w:t>−</w:t>
      </w:r>
      <w:r>
        <w:t>−</w:t>
      </w:r>
      <w:r>
        <w:t>→</w:t>
      </w:r>
      <w:r>
        <w:t>A</w:t>
      </w:r>
      <w:r>
        <w:t>C</w:t>
      </w:r>
      <w:r>
        <w:t>;</w:t>
      </w:r>
      <w:r>
        <w:t>−</w:t>
      </w:r>
      <w:r>
        <w:t>−</w:t>
      </w:r>
      <w:r>
        <w:t>→</w:t>
      </w:r>
      <w:r>
        <w:t>A</w:t>
      </w:r>
      <w:r>
        <w:t>D</w:t>
      </w:r>
      <w:r>
        <w:t>;</w:t>
      </w:r>
      <w:r>
        <w:t>−</w:t>
      </w:r>
      <w:r>
        <w:t>−</w:t>
      </w:r>
      <w:r>
        <w:t>→</w:t>
      </w:r>
      <w:r>
        <w:t>A</w:t>
      </w:r>
      <w:r>
        <w:t>A</w:t>
      </w:r>
      <w:r>
        <w:t>′</w:t>
      </w:r>
      <w:r>
        <w:t>;</w:t>
      </w:r>
      <w:r>
        <w:t>−</w:t>
      </w:r>
      <w:r>
        <w:t>−</w:t>
      </w:r>
      <w:r>
        <w:t>→</w:t>
      </w:r>
      <w:r>
        <w:t>A</w:t>
      </w:r>
      <w:r>
        <w:t>B</w:t>
      </w:r>
      <w:r>
        <w:t>′</w:t>
      </w:r>
      <w:r>
        <w:t>;</w:t>
      </w:r>
      <w:r>
        <w:t>−</w:t>
      </w:r>
      <w:r>
        <w:t>−</w:t>
      </w:r>
      <w:r>
        <w:t>→</w:t>
      </w:r>
      <w:r>
        <w:t>A</w:t>
      </w:r>
      <w:r>
        <w:t>C</w:t>
      </w:r>
      <w:r>
        <w:t>′</w:t>
      </w:r>
      <w:r>
        <w:t>;</w:t>
      </w:r>
      <w:r>
        <w:t>−</w:t>
      </w:r>
      <w:r>
        <w:t>−</w:t>
      </w:r>
      <w:r>
        <w:t>→</w:t>
      </w:r>
      <w:r>
        <w:t>A</w:t>
      </w:r>
      <w:r>
        <w:t>D</w:t>
      </w:r>
      <w:r>
        <w:t>′</w:t>
      </w:r>
      <w:r>
        <w:t>A⁢B→;A⁢C→;A⁢D→;A⁢A^(')→;A⁢B^(')→;A⁢C^(')→;A⁢D^(')→</w:t>
      </w:r>
      <w:r>
        <w:t>.</w:t>
      </w:r>
      <w:r>
        <w:br/>
      </w:r>
      <w:r>
        <w:t xml:space="preserve">b) Trong các vectơ </w:t>
      </w:r>
      <w:r>
        <w:t>−</w:t>
      </w:r>
      <w:r>
        <w:t>−</w:t>
      </w:r>
      <w:r>
        <w:t>→</w:t>
      </w:r>
      <w:r>
        <w:t>B</w:t>
      </w:r>
      <w:r>
        <w:t>C</w:t>
      </w:r>
      <w:r>
        <w:t>,</w:t>
      </w:r>
      <w:r>
        <w:t>−</w:t>
      </w:r>
      <w:r>
        <w:t>−</w:t>
      </w:r>
      <w:r>
        <w:t>→</w:t>
      </w:r>
      <w:r>
        <w:t>B</w:t>
      </w:r>
      <w:r>
        <w:t>A</w:t>
      </w:r>
      <w:r>
        <w:t>,</w:t>
      </w:r>
      <w:r>
        <w:t>−</w:t>
      </w:r>
      <w:r>
        <w:t>−</w:t>
      </w:r>
      <w:r>
        <w:t>→</w:t>
      </w:r>
      <w:r>
        <w:t>B</w:t>
      </w:r>
      <w:r>
        <w:t>B</w:t>
      </w:r>
      <w:r>
        <w:t>′</w:t>
      </w:r>
      <w:r>
        <w:t>B⁢C→,B⁢A→,B⁢B^(')→</w:t>
      </w:r>
      <w:r>
        <w:t xml:space="preserve">, hai vec tơ </w:t>
      </w:r>
      <w:r>
        <w:t>−</w:t>
      </w:r>
      <w:r>
        <w:t>−</w:t>
      </w:r>
      <w:r>
        <w:t>→</w:t>
      </w:r>
      <w:r>
        <w:t>B</w:t>
      </w:r>
      <w:r>
        <w:t>C</w:t>
      </w:r>
      <w:r>
        <w:t>,</w:t>
      </w:r>
      <w:r>
        <w:t>−</w:t>
      </w:r>
      <w:r>
        <w:t>−</w:t>
      </w:r>
      <w:r>
        <w:t>→</w:t>
      </w:r>
      <w:r>
        <w:t>B</w:t>
      </w:r>
      <w:r>
        <w:t>A</w:t>
      </w:r>
      <w:r>
        <w:t>B⁢C→,B⁢A→</w:t>
      </w:r>
      <w:r>
        <w:t>có giá cùng nằm trong mặt phẳng (ABCD).</w:t>
      </w:r>
      <w:r>
        <w:br/>
      </w:r>
      <w:r>
        <w:t xml:space="preserve">c) </w:t>
      </w:r>
      <w:r>
        <w:t>∣</w:t>
      </w:r>
      <w:r>
        <w:t>∣</w:t>
      </w:r>
      <w:r>
        <w:t>∣</w:t>
      </w:r>
      <w:r>
        <w:t>−</w:t>
      </w:r>
      <w:r>
        <w:t>−</w:t>
      </w:r>
      <w:r>
        <w:t>→</w:t>
      </w:r>
      <w:r>
        <w:t>A</w:t>
      </w:r>
      <w:r>
        <w:t>B</w:t>
      </w:r>
      <w:r>
        <w:t>∣</w:t>
      </w:r>
      <w:r>
        <w:t>∣</w:t>
      </w:r>
      <w:r>
        <w:t>∣</w:t>
      </w:r>
      <w:r>
        <w:t>=</w:t>
      </w:r>
      <w:r>
        <w:t>1</w:t>
      </w:r>
      <w:r>
        <w:t>,</w:t>
      </w:r>
      <w:r>
        <w:t>∣</w:t>
      </w:r>
      <w:r>
        <w:t>∣</w:t>
      </w:r>
      <w:r>
        <w:t>∣</w:t>
      </w:r>
      <w:r>
        <w:t>−</w:t>
      </w:r>
      <w:r>
        <w:t>−</w:t>
      </w:r>
      <w:r>
        <w:t>→</w:t>
      </w:r>
      <w:r>
        <w:t>B</w:t>
      </w:r>
      <w:r>
        <w:t>C</w:t>
      </w:r>
      <w:r>
        <w:t>∣</w:t>
      </w:r>
      <w:r>
        <w:t>∣</w:t>
      </w:r>
      <w:r>
        <w:t>∣</w:t>
      </w:r>
      <w:r>
        <w:t>=</w:t>
      </w:r>
      <w:r>
        <w:t>2</w:t>
      </w:r>
      <w:r>
        <w:t>,</w:t>
      </w:r>
      <w:r>
        <w:t>∣</w:t>
      </w:r>
      <w:r>
        <w:t>∣</w:t>
      </w:r>
      <w:r>
        <w:t>∣</w:t>
      </w:r>
      <w:r>
        <w:t>−</w:t>
      </w:r>
      <w:r>
        <w:t>−</w:t>
      </w:r>
      <w:r>
        <w:t>→</w:t>
      </w:r>
      <w:r>
        <w:t>A</w:t>
      </w:r>
      <w:r>
        <w:t>A</w:t>
      </w:r>
      <w:r>
        <w:t>′</w:t>
      </w:r>
      <w:r>
        <w:t>∣</w:t>
      </w:r>
      <w:r>
        <w:t>∣</w:t>
      </w:r>
      <w:r>
        <w:t>∣</w:t>
      </w:r>
      <w:r>
        <w:t>=</w:t>
      </w:r>
      <w:r>
        <w:t>3</w:t>
      </w:r>
      <w:r>
        <w:t>|A⁢B→|=1,|B⁢C→|=2,|A⁢A^(')→|=3</w:t>
      </w:r>
      <w:r>
        <w:t>.</w:t>
      </w:r>
      <w:r>
        <w:br/>
      </w:r>
      <w:r>
        <w:rPr>
          <w:b/>
        </w:rPr>
        <w:t>• Hai vectơ cùng phương, cùng hướng, ngược hướng, hai vectơ bằng nhau.</w:t>
      </w:r>
      <w:r>
        <w:br/>
      </w:r>
      <w:r>
        <w:t>- Hai vectơ được gọi là cùng phương nếu chúng có giá song song hoặc trùng nhau.</w:t>
      </w:r>
      <w:r>
        <w:br/>
      </w:r>
      <w:r>
        <w:t>- Nếu hai vectơ cùng phương thì chúng cùng hướng hoặc ngược hướng.</w:t>
      </w:r>
      <w:r>
        <w:br/>
      </w:r>
      <w:r>
        <w:t xml:space="preserve">- Hai vectơ </w:t>
      </w:r>
      <w:r>
        <w:t>→</w:t>
      </w:r>
      <w:r>
        <w:t>a</w:t>
      </w:r>
      <w:r>
        <w:t>a→</w:t>
      </w:r>
      <w:r>
        <w:t xml:space="preserve"> và </w:t>
      </w:r>
      <w:r>
        <w:t>→</w:t>
      </w:r>
      <w:r>
        <w:t>b</w:t>
      </w:r>
      <w:r>
        <w:t>b→</w:t>
      </w:r>
      <w:r>
        <w:t xml:space="preserve"> được gọi là bằng nhau, kí hiệu </w:t>
      </w:r>
      <w:r>
        <w:t>→</w:t>
      </w:r>
      <w:r>
        <w:t>a</w:t>
      </w:r>
      <w:r>
        <w:t>=</w:t>
      </w:r>
      <w:r>
        <w:t>→</w:t>
      </w:r>
      <w:r>
        <w:t>b</w:t>
      </w:r>
      <w:r>
        <w:t>a→=b→</w:t>
      </w:r>
      <w:r>
        <w:t>, nếu chúng có cùng độ dài và cùng hướng.</w:t>
      </w:r>
      <w:r>
        <w:br/>
      </w:r>
      <w:r>
        <w:rPr>
          <w:b/>
        </w:rPr>
        <w:t xml:space="preserve">Chú ý: </w:t>
      </w:r>
      <w:r>
        <w:t>Tương tự như vectơ trong mặt phẳng, ta có tính chất và các quy ước sau đối với vectơ trong không gian:</w:t>
      </w:r>
      <w:r>
        <w:br/>
      </w:r>
      <w:r>
        <w:t xml:space="preserve">- Trong không gian, với mỗi điểm O và vectơ </w:t>
      </w:r>
      <w:r>
        <w:t>→</w:t>
      </w:r>
      <w:r>
        <w:t>a</w:t>
      </w:r>
      <w:r>
        <w:t>a→</w:t>
      </w:r>
      <w:r>
        <w:t xml:space="preserve"> cho trước, có duy nhất điểm M sao cho </w:t>
      </w:r>
      <w:r>
        <w:t>−</w:t>
      </w:r>
      <w:r>
        <w:t>−</w:t>
      </w:r>
      <w:r>
        <w:t>→</w:t>
      </w:r>
      <w:r>
        <w:t>O</w:t>
      </w:r>
      <w:r>
        <w:t>M</w:t>
      </w:r>
      <w:r>
        <w:t>=</w:t>
      </w:r>
      <w:r>
        <w:t>→</w:t>
      </w:r>
      <w:r>
        <w:t>a</w:t>
      </w:r>
      <w:r>
        <w:t>O⁢M→=a→</w:t>
      </w:r>
      <w:r>
        <w:t>.</w:t>
      </w:r>
      <w:r>
        <w:br/>
      </w:r>
      <w:r>
        <w:t xml:space="preserve">- Các vectơ có điểm đầu và điểm cuối trùng nhau, ví dụ như </w:t>
      </w:r>
      <w:r>
        <w:t>−</w:t>
      </w:r>
      <w:r>
        <w:t>−</w:t>
      </w:r>
      <w:r>
        <w:t>→</w:t>
      </w:r>
      <w:r>
        <w:t>A</w:t>
      </w:r>
      <w:r>
        <w:t>A</w:t>
      </w:r>
      <w:r>
        <w:t>,</w:t>
      </w:r>
      <w:r>
        <w:t>−</w:t>
      </w:r>
      <w:r>
        <w:t>−</w:t>
      </w:r>
      <w:r>
        <w:t>→</w:t>
      </w:r>
      <w:r>
        <w:t>B</w:t>
      </w:r>
      <w:r>
        <w:t>B</w:t>
      </w:r>
      <w:r>
        <w:t>,</w:t>
      </w:r>
      <w:r>
        <w:t>…</w:t>
      </w:r>
      <w:r>
        <w:t>A⁢A→,B⁢B→,…</w:t>
      </w:r>
      <w:r>
        <w:t xml:space="preserve"> gọi là các vectơ- không.</w:t>
      </w:r>
      <w:r>
        <w:br/>
      </w:r>
      <w:r>
        <w:t xml:space="preserve">- Ta quy ước vectơ - không có độ dài là 0, cùng hướng (và vì vậy cùng phương) với mọi vectơ. Do đó, các vectơ – không đều bằng nhau và được kí hiệu chung là </w:t>
      </w:r>
      <w:r>
        <w:t>→</w:t>
      </w:r>
      <w:r>
        <w:t>0</w:t>
      </w:r>
      <w:r>
        <w:t>0→</w:t>
      </w:r>
      <w:r>
        <w:t>.</w:t>
      </w:r>
      <w:r>
        <w:br/>
      </w:r>
      <w:r>
        <w:rPr>
          <w:b/>
        </w:rPr>
        <w:t xml:space="preserve">Ví dụ 2. </w:t>
      </w:r>
      <w:r>
        <w:t xml:space="preserve">Cho hình hộp ABCD.A'B'C'D'. Hãy kể tên các vectơ có điểm đầu và điểm cuối là các đỉnh của hình hộp và bằng vectơ </w:t>
      </w:r>
      <w:r>
        <w:t>−</w:t>
      </w:r>
      <w:r>
        <w:t>−</w:t>
      </w:r>
      <w:r>
        <w:t>→</w:t>
      </w:r>
      <w:r>
        <w:t>A</w:t>
      </w:r>
      <w:r>
        <w:t>B</w:t>
      </w:r>
      <w:r>
        <w:t>A⁢B→</w:t>
      </w:r>
      <w:r>
        <w:t>.</w:t>
      </w:r>
      <w:r>
        <w:br/>
      </w:r>
      <w:r>
        <w:rPr>
          <w:b/>
        </w:rPr>
        <w:t>Hướng dẫn giải</w:t>
      </w:r>
      <w:r>
        <w:br/>
      </w:r>
      <w:r>
        <w:drawing>
          <wp:inline xmlns:a="http://schemas.openxmlformats.org/drawingml/2006/main" xmlns:pic="http://schemas.openxmlformats.org/drawingml/2006/picture">
            <wp:extent cx="2362200" cy="2295525"/>
            <wp:docPr id="3" name="Picture 3"/>
            <wp:cNvGraphicFramePr>
              <a:graphicFrameLocks noChangeAspect="1"/>
            </wp:cNvGraphicFramePr>
            <a:graphic>
              <a:graphicData uri="http://schemas.openxmlformats.org/drawingml/2006/picture">
                <pic:pic>
                  <pic:nvPicPr>
                    <pic:cNvPr id="0" name="temp_inline_6e9fc50ac1b443dfa2e8c2e1a6b157d1.jpg"/>
                    <pic:cNvPicPr/>
                  </pic:nvPicPr>
                  <pic:blipFill>
                    <a:blip r:embed="rId11"/>
                    <a:stretch>
                      <a:fillRect/>
                    </a:stretch>
                  </pic:blipFill>
                  <pic:spPr>
                    <a:xfrm>
                      <a:off x="0" y="0"/>
                      <a:ext cx="2362200" cy="2295525"/>
                    </a:xfrm>
                    <a:prstGeom prst="rect"/>
                  </pic:spPr>
                </pic:pic>
              </a:graphicData>
            </a:graphic>
          </wp:inline>
        </w:drawing>
      </w:r>
      <w:r>
        <w:br/>
      </w:r>
      <w:r>
        <w:t xml:space="preserve">Vì ABB'A' là hình bình hành nên AB // A'B' và AB = A'B' nên hai vectơ </w:t>
      </w:r>
      <w:r>
        <w:t>−</w:t>
      </w:r>
      <w:r>
        <w:t>−</w:t>
      </w:r>
      <w:r>
        <w:t>→</w:t>
      </w:r>
      <w:r>
        <w:t>A</w:t>
      </w:r>
      <w:r>
        <w:t>B</w:t>
      </w:r>
      <w:r>
        <w:t>,</w:t>
      </w:r>
      <w:r>
        <w:t>−</w:t>
      </w:r>
      <w:r>
        <w:t>−−</w:t>
      </w:r>
      <w:r>
        <w:t>→</w:t>
      </w:r>
      <w:r>
        <w:t>A</w:t>
      </w:r>
      <w:r>
        <w:t>′</w:t>
      </w:r>
      <w:r>
        <w:t>B</w:t>
      </w:r>
      <w:r>
        <w:t>′</w:t>
      </w:r>
      <w:r>
        <w:t>A⁢B→,A^(')⁢B^(')→</w:t>
      </w:r>
      <w:r>
        <w:t xml:space="preserve"> có cùng hướng và cùng độ dài nên </w:t>
      </w:r>
      <w:r>
        <w:t>−</w:t>
      </w:r>
      <w:r>
        <w:t>−</w:t>
      </w:r>
      <w:r>
        <w:t>→</w:t>
      </w:r>
      <w:r>
        <w:t>A</w:t>
      </w:r>
      <w:r>
        <w:t>B</w:t>
      </w:r>
      <w:r>
        <w:t>=</w:t>
      </w:r>
      <w:r>
        <w:t>−</w:t>
      </w:r>
      <w:r>
        <w:t>−−</w:t>
      </w:r>
      <w:r>
        <w:t>→</w:t>
      </w:r>
      <w:r>
        <w:t>A</w:t>
      </w:r>
      <w:r>
        <w:t>′</w:t>
      </w:r>
      <w:r>
        <w:t>B</w:t>
      </w:r>
      <w:r>
        <w:t>′</w:t>
      </w:r>
      <w:r>
        <w:t>A⁢B→=A^(')⁢B^(')→</w:t>
      </w:r>
      <w:r>
        <w:t>.</w:t>
      </w:r>
      <w:r>
        <w:br/>
      </w:r>
      <w:r>
        <w:t xml:space="preserve">Tương tự, ta có: </w:t>
      </w:r>
      <w:r>
        <w:t>−</w:t>
      </w:r>
      <w:r>
        <w:t>−</w:t>
      </w:r>
      <w:r>
        <w:t>→</w:t>
      </w:r>
      <w:r>
        <w:t>A</w:t>
      </w:r>
      <w:r>
        <w:t>B</w:t>
      </w:r>
      <w:r>
        <w:t>=</w:t>
      </w:r>
      <w:r>
        <w:t>−</w:t>
      </w:r>
      <w:r>
        <w:t>−−</w:t>
      </w:r>
      <w:r>
        <w:t>→</w:t>
      </w:r>
      <w:r>
        <w:t>A</w:t>
      </w:r>
      <w:r>
        <w:t>′</w:t>
      </w:r>
      <w:r>
        <w:t>B</w:t>
      </w:r>
      <w:r>
        <w:t>′</w:t>
      </w:r>
      <w:r>
        <w:t>=</w:t>
      </w:r>
      <w:r>
        <w:t>−</w:t>
      </w:r>
      <w:r>
        <w:t>−−</w:t>
      </w:r>
      <w:r>
        <w:t>→</w:t>
      </w:r>
      <w:r>
        <w:t>D</w:t>
      </w:r>
      <w:r>
        <w:t>′</w:t>
      </w:r>
      <w:r>
        <w:t>C</w:t>
      </w:r>
      <w:r>
        <w:t>′</w:t>
      </w:r>
      <w:r>
        <w:t>=</w:t>
      </w:r>
      <w:r>
        <w:t>−</w:t>
      </w:r>
      <w:r>
        <w:t>−</w:t>
      </w:r>
      <w:r>
        <w:t>→</w:t>
      </w:r>
      <w:r>
        <w:t>D</w:t>
      </w:r>
      <w:r>
        <w:t>C</w:t>
      </w:r>
      <w:r>
        <w:t>A⁢B→=A^(')⁢B^(')→=D^(')⁢C^(')→=D⁢C→</w:t>
      </w:r>
      <w:r>
        <w:t>.</w:t>
      </w:r>
      <w:r>
        <w:br/>
      </w:r>
      <w:r>
        <w:rPr>
          <w:b/>
        </w:rPr>
        <w:t>2. Tổng và hiệu của hai vectơ trong không gian</w:t>
      </w:r>
      <w:r>
        <w:br/>
      </w:r>
      <w:r>
        <w:rPr>
          <w:b/>
        </w:rPr>
        <w:t>• Tổng của hai vectơ trong không gian</w:t>
      </w:r>
      <w:r>
        <w:br/>
      </w:r>
      <w:r>
        <w:t xml:space="preserve">Trong không gian, cho hai vectơ </w:t>
      </w:r>
      <w:r>
        <w:t>→</w:t>
      </w:r>
      <w:r>
        <w:t>a</w:t>
      </w:r>
      <w:r>
        <w:t>a→</w:t>
      </w:r>
      <w:r>
        <w:t xml:space="preserve"> và </w:t>
      </w:r>
      <w:r>
        <w:t>→</w:t>
      </w:r>
      <w:r>
        <w:t>b</w:t>
      </w:r>
      <w:r>
        <w:t>b→</w:t>
      </w:r>
      <w:r>
        <w:t xml:space="preserve">. Lấy một điểm A bất kì và các điểm B, C sao cho </w:t>
      </w:r>
      <w:r>
        <w:t>−</w:t>
      </w:r>
      <w:r>
        <w:t>−</w:t>
      </w:r>
      <w:r>
        <w:t>→</w:t>
      </w:r>
      <w:r>
        <w:t>A</w:t>
      </w:r>
      <w:r>
        <w:t>B</w:t>
      </w:r>
      <w:r>
        <w:t>=</w:t>
      </w:r>
      <w:r>
        <w:t>→</w:t>
      </w:r>
      <w:r>
        <w:t>a</w:t>
      </w:r>
      <w:r>
        <w:t>;</w:t>
      </w:r>
      <w:r>
        <w:t>−</w:t>
      </w:r>
      <w:r>
        <w:t>−</w:t>
      </w:r>
      <w:r>
        <w:t>→</w:t>
      </w:r>
      <w:r>
        <w:t>B</w:t>
      </w:r>
      <w:r>
        <w:t>C</w:t>
      </w:r>
      <w:r>
        <w:t>=</w:t>
      </w:r>
      <w:r>
        <w:t>→</w:t>
      </w:r>
      <w:r>
        <w:t>b</w:t>
      </w:r>
      <w:r>
        <w:t>A⁢B→=a→;B⁢C→=b→</w:t>
      </w:r>
      <w:r>
        <w:t xml:space="preserve">. Khi đó, vectơ </w:t>
      </w:r>
      <w:r>
        <w:t>−</w:t>
      </w:r>
      <w:r>
        <w:t>−</w:t>
      </w:r>
      <w:r>
        <w:t>→</w:t>
      </w:r>
      <w:r>
        <w:t>A</w:t>
      </w:r>
      <w:r>
        <w:t>C</w:t>
      </w:r>
      <w:r>
        <w:t>A⁢C→</w:t>
      </w:r>
      <w:r>
        <w:t xml:space="preserve">được gọi là tổng của hai vectơ </w:t>
      </w:r>
      <w:r>
        <w:t>→</w:t>
      </w:r>
      <w:r>
        <w:t>a</w:t>
      </w:r>
      <w:r>
        <w:t>a→</w:t>
      </w:r>
      <w:r>
        <w:t xml:space="preserve"> và </w:t>
      </w:r>
      <w:r>
        <w:t>→</w:t>
      </w:r>
      <w:r>
        <w:t>b</w:t>
      </w:r>
      <w:r>
        <w:t>b→</w:t>
      </w:r>
      <w:r>
        <w:t xml:space="preserve">, kí hiệu là </w:t>
      </w:r>
      <w:r>
        <w:t>→</w:t>
      </w:r>
      <w:r>
        <w:t>a</w:t>
      </w:r>
      <w:r>
        <w:t>+</w:t>
      </w:r>
      <w:r>
        <w:t>→</w:t>
      </w:r>
      <w:r>
        <w:t>b</w:t>
      </w:r>
      <w:r>
        <w:t>a→+b→</w:t>
      </w:r>
      <w:r>
        <w:t>.</w:t>
      </w:r>
      <w:r>
        <w:br/>
      </w:r>
      <w:r>
        <w:t>Trong không gian, phép lấy tổng của hai vectơ được gọi là phép cộng vectơ.</w:t>
      </w:r>
      <w:r>
        <w:br/>
      </w:r>
      <w:r>
        <w:drawing>
          <wp:inline xmlns:a="http://schemas.openxmlformats.org/drawingml/2006/main" xmlns:pic="http://schemas.openxmlformats.org/drawingml/2006/picture">
            <wp:extent cx="2362200" cy="2295525"/>
            <wp:docPr id="4" name="Picture 4"/>
            <wp:cNvGraphicFramePr>
              <a:graphicFrameLocks noChangeAspect="1"/>
            </wp:cNvGraphicFramePr>
            <a:graphic>
              <a:graphicData uri="http://schemas.openxmlformats.org/drawingml/2006/picture">
                <pic:pic>
                  <pic:nvPicPr>
                    <pic:cNvPr id="0" name="temp_inline_95d3f0bfa1884c80aaaa6d84dfe684a5.jpg"/>
                    <pic:cNvPicPr/>
                  </pic:nvPicPr>
                  <pic:blipFill>
                    <a:blip r:embed="rId12"/>
                    <a:stretch>
                      <a:fillRect/>
                    </a:stretch>
                  </pic:blipFill>
                  <pic:spPr>
                    <a:xfrm>
                      <a:off x="0" y="0"/>
                      <a:ext cx="2362200" cy="2295525"/>
                    </a:xfrm>
                    <a:prstGeom prst="rect"/>
                  </pic:spPr>
                </pic:pic>
              </a:graphicData>
            </a:graphic>
          </wp:inline>
        </w:drawing>
      </w:r>
      <w:r>
        <w:br/>
      </w:r>
      <w:r>
        <w:rPr>
          <w:b/>
        </w:rPr>
        <w:t xml:space="preserve">Nhận xét: </w:t>
      </w:r>
      <w:r>
        <w:t>Quy tắc ba điểm và quy tắc hình bình hành trong mặt phẳng vẫn đúng trong không gian:</w:t>
      </w:r>
      <w:r>
        <w:br/>
      </w:r>
      <w:r>
        <w:t xml:space="preserve">- Nếu A, B, C là ba điểm bất kì thì </w:t>
      </w:r>
      <w:r>
        <w:t>−</w:t>
      </w:r>
      <w:r>
        <w:t>−</w:t>
      </w:r>
      <w:r>
        <w:t>→</w:t>
      </w:r>
      <w:r>
        <w:t>A</w:t>
      </w:r>
      <w:r>
        <w:t>B</w:t>
      </w:r>
      <w:r>
        <w:t>+</w:t>
      </w:r>
      <w:r>
        <w:t>−</w:t>
      </w:r>
      <w:r>
        <w:t>−</w:t>
      </w:r>
      <w:r>
        <w:t>→</w:t>
      </w:r>
      <w:r>
        <w:t>B</w:t>
      </w:r>
      <w:r>
        <w:t>C</w:t>
      </w:r>
      <w:r>
        <w:t>=</w:t>
      </w:r>
      <w:r>
        <w:t>−</w:t>
      </w:r>
      <w:r>
        <w:t>−</w:t>
      </w:r>
      <w:r>
        <w:t>→</w:t>
      </w:r>
      <w:r>
        <w:t>A</w:t>
      </w:r>
      <w:r>
        <w:t>C</w:t>
      </w:r>
      <w:r>
        <w:t>A⁢B→+B⁢C→=A⁢C→</w:t>
      </w:r>
      <w:r>
        <w:t>.</w:t>
      </w:r>
      <w:r>
        <w:br/>
      </w:r>
      <w:r>
        <w:t xml:space="preserve">- Nếu ABCD là hình bình hành thì </w:t>
      </w:r>
      <w:r>
        <w:t>−</w:t>
      </w:r>
      <w:r>
        <w:t>−</w:t>
      </w:r>
      <w:r>
        <w:t>→</w:t>
      </w:r>
      <w:r>
        <w:t>A</w:t>
      </w:r>
      <w:r>
        <w:t>B</w:t>
      </w:r>
      <w:r>
        <w:t>+</w:t>
      </w:r>
      <w:r>
        <w:t>−</w:t>
      </w:r>
      <w:r>
        <w:t>−</w:t>
      </w:r>
      <w:r>
        <w:t>→</w:t>
      </w:r>
      <w:r>
        <w:t>A</w:t>
      </w:r>
      <w:r>
        <w:t>D</w:t>
      </w:r>
      <w:r>
        <w:t>=</w:t>
      </w:r>
      <w:r>
        <w:t>−</w:t>
      </w:r>
      <w:r>
        <w:t>−</w:t>
      </w:r>
      <w:r>
        <w:t>→</w:t>
      </w:r>
      <w:r>
        <w:t>A</w:t>
      </w:r>
      <w:r>
        <w:t>C</w:t>
      </w:r>
      <w:r>
        <w:t>A⁢B→+A⁢D→=A⁢C→</w:t>
      </w:r>
      <w:r>
        <w:t>.</w:t>
      </w:r>
      <w:r>
        <w:br/>
      </w:r>
      <w:r>
        <w:rPr>
          <w:b/>
        </w:rPr>
        <w:t>Ví dụ 3.</w:t>
      </w:r>
      <w:r>
        <w:t xml:space="preserve"> Cho hình hộp chữ nhật ABCD.A'B'C'D' có AB = 1, BC = 2. Tính độ dài của vectơ </w:t>
      </w:r>
      <w:r>
        <w:t>−</w:t>
      </w:r>
      <w:r>
        <w:t>−−</w:t>
      </w:r>
      <w:r>
        <w:t>→</w:t>
      </w:r>
      <w:r>
        <w:t>A</w:t>
      </w:r>
      <w:r>
        <w:t>′</w:t>
      </w:r>
      <w:r>
        <w:t>B</w:t>
      </w:r>
      <w:r>
        <w:t>′</w:t>
      </w:r>
      <w:r>
        <w:t>+</w:t>
      </w:r>
      <w:r>
        <w:t>−</w:t>
      </w:r>
      <w:r>
        <w:t>−</w:t>
      </w:r>
      <w:r>
        <w:t>→</w:t>
      </w:r>
      <w:r>
        <w:t>B</w:t>
      </w:r>
      <w:r>
        <w:t>C</w:t>
      </w:r>
      <w:r>
        <w:t>A^(')⁢B^(')→+B⁢C→</w:t>
      </w:r>
      <w:r>
        <w:t>.</w:t>
      </w:r>
      <w:r>
        <w:br/>
      </w:r>
      <w:r>
        <w:rPr>
          <w:b/>
        </w:rPr>
        <w:t>Hướng dẫn giải</w:t>
      </w:r>
      <w:r>
        <w:br/>
      </w:r>
      <w:r>
        <w:drawing>
          <wp:inline xmlns:a="http://schemas.openxmlformats.org/drawingml/2006/main" xmlns:pic="http://schemas.openxmlformats.org/drawingml/2006/picture">
            <wp:extent cx="2362200" cy="2295525"/>
            <wp:docPr id="5" name="Picture 5"/>
            <wp:cNvGraphicFramePr>
              <a:graphicFrameLocks noChangeAspect="1"/>
            </wp:cNvGraphicFramePr>
            <a:graphic>
              <a:graphicData uri="http://schemas.openxmlformats.org/drawingml/2006/picture">
                <pic:pic>
                  <pic:nvPicPr>
                    <pic:cNvPr id="0" name="temp_inline_11f381a79d5f49679c123021a8bc881d.jpg"/>
                    <pic:cNvPicPr/>
                  </pic:nvPicPr>
                  <pic:blipFill>
                    <a:blip r:embed="rId13"/>
                    <a:stretch>
                      <a:fillRect/>
                    </a:stretch>
                  </pic:blipFill>
                  <pic:spPr>
                    <a:xfrm>
                      <a:off x="0" y="0"/>
                      <a:ext cx="2362200" cy="2295525"/>
                    </a:xfrm>
                    <a:prstGeom prst="rect"/>
                  </pic:spPr>
                </pic:pic>
              </a:graphicData>
            </a:graphic>
          </wp:inline>
        </w:drawing>
      </w:r>
      <w:r>
        <w:br/>
      </w:r>
      <w:r>
        <w:t xml:space="preserve">Vì tứ giác ABB'A' là hình chữ nhật nên </w:t>
      </w:r>
      <w:r>
        <w:t>−</w:t>
      </w:r>
      <w:r>
        <w:t>−</w:t>
      </w:r>
      <w:r>
        <w:t>→</w:t>
      </w:r>
      <w:r>
        <w:t>A</w:t>
      </w:r>
      <w:r>
        <w:t>B</w:t>
      </w:r>
      <w:r>
        <w:t>=</w:t>
      </w:r>
      <w:r>
        <w:t>−</w:t>
      </w:r>
      <w:r>
        <w:t>−−</w:t>
      </w:r>
      <w:r>
        <w:t>→</w:t>
      </w:r>
      <w:r>
        <w:t>A</w:t>
      </w:r>
      <w:r>
        <w:t>′</w:t>
      </w:r>
      <w:r>
        <w:t>B</w:t>
      </w:r>
      <w:r>
        <w:t>′</w:t>
      </w:r>
      <w:r>
        <w:t>A⁢B→=A^(')⁢B^(')→</w:t>
      </w:r>
      <w:r>
        <w:t>.</w:t>
      </w:r>
      <w:r>
        <w:br/>
      </w:r>
      <w:r>
        <w:t xml:space="preserve">Do đó </w:t>
      </w:r>
      <w:r>
        <w:t>−</w:t>
      </w:r>
      <w:r>
        <w:t>−−</w:t>
      </w:r>
      <w:r>
        <w:t>→</w:t>
      </w:r>
      <w:r>
        <w:t>A</w:t>
      </w:r>
      <w:r>
        <w:t>′</w:t>
      </w:r>
      <w:r>
        <w:t>B</w:t>
      </w:r>
      <w:r>
        <w:t>′</w:t>
      </w:r>
      <w:r>
        <w:t>+</w:t>
      </w:r>
      <w:r>
        <w:t>−</w:t>
      </w:r>
      <w:r>
        <w:t>−</w:t>
      </w:r>
      <w:r>
        <w:t>→</w:t>
      </w:r>
      <w:r>
        <w:t>B</w:t>
      </w:r>
      <w:r>
        <w:t>C</w:t>
      </w:r>
      <w:r>
        <w:t>=</w:t>
      </w:r>
      <w:r>
        <w:t>−</w:t>
      </w:r>
      <w:r>
        <w:t>−</w:t>
      </w:r>
      <w:r>
        <w:t>→</w:t>
      </w:r>
      <w:r>
        <w:t>A</w:t>
      </w:r>
      <w:r>
        <w:t>B</w:t>
      </w:r>
      <w:r>
        <w:t>+</w:t>
      </w:r>
      <w:r>
        <w:t>−</w:t>
      </w:r>
      <w:r>
        <w:t>−</w:t>
      </w:r>
      <w:r>
        <w:t>→</w:t>
      </w:r>
      <w:r>
        <w:t>B</w:t>
      </w:r>
      <w:r>
        <w:t>C</w:t>
      </w:r>
      <w:r>
        <w:t>=</w:t>
      </w:r>
      <w:r>
        <w:t>−</w:t>
      </w:r>
      <w:r>
        <w:t>−</w:t>
      </w:r>
      <w:r>
        <w:t>→</w:t>
      </w:r>
      <w:r>
        <w:t>A</w:t>
      </w:r>
      <w:r>
        <w:t>C</w:t>
      </w:r>
      <w:r>
        <w:t>A^(')⁢B^(')→+B⁢C→=A⁢B→+B⁢C→=A⁢C→</w:t>
      </w:r>
      <w:r>
        <w:t>.</w:t>
      </w:r>
      <w:r>
        <w:br/>
      </w:r>
      <w:r>
        <w:t xml:space="preserve">Vì ABCD là hình chữ nhật nên </w:t>
      </w:r>
      <w:r>
        <w:t>A</w:t>
      </w:r>
      <w:r>
        <w:t>C</w:t>
      </w:r>
      <w:r>
        <w:t>=</w:t>
      </w:r>
      <w:r>
        <w:t>√</w:t>
      </w:r>
      <w:r>
        <w:t>A</w:t>
      </w:r>
      <w:r>
        <w:t>B</w:t>
      </w:r>
      <w:r>
        <w:t>2</w:t>
      </w:r>
      <w:r>
        <w:t>+</w:t>
      </w:r>
      <w:r>
        <w:t>B</w:t>
      </w:r>
      <w:r>
        <w:t>C</w:t>
      </w:r>
      <w:r>
        <w:t>2</w:t>
      </w:r>
      <w:r>
        <w:t>=</w:t>
      </w:r>
      <w:r>
        <w:t>√</w:t>
      </w:r>
      <w:r>
        <w:t>1</w:t>
      </w:r>
      <w:r>
        <w:t>+</w:t>
      </w:r>
      <w:r>
        <w:t>4</w:t>
      </w:r>
      <w:r>
        <w:t>=</w:t>
      </w:r>
      <w:r>
        <w:t>√</w:t>
      </w:r>
      <w:r>
        <w:t>5</w:t>
      </w:r>
      <w:r>
        <w:t>AC=√(A⁢B^(2)+B⁢C^(2))=√(1+4)=√(5)</w:t>
      </w:r>
      <w:r>
        <w:t>.</w:t>
      </w:r>
      <w:r>
        <w:br/>
      </w:r>
      <w:r>
        <w:t xml:space="preserve">Suy ra </w:t>
      </w:r>
      <w:r>
        <w:t>∣</w:t>
      </w:r>
      <w:r>
        <w:t>∣</w:t>
      </w:r>
      <w:r>
        <w:t>∣</w:t>
      </w:r>
      <w:r>
        <w:t>−</w:t>
      </w:r>
      <w:r>
        <w:t>−−</w:t>
      </w:r>
      <w:r>
        <w:t>→</w:t>
      </w:r>
      <w:r>
        <w:t>A</w:t>
      </w:r>
      <w:r>
        <w:t>′</w:t>
      </w:r>
      <w:r>
        <w:t>B</w:t>
      </w:r>
      <w:r>
        <w:t>′</w:t>
      </w:r>
      <w:r>
        <w:t>+</w:t>
      </w:r>
      <w:r>
        <w:t>−</w:t>
      </w:r>
      <w:r>
        <w:t>−</w:t>
      </w:r>
      <w:r>
        <w:t>→</w:t>
      </w:r>
      <w:r>
        <w:t>B</w:t>
      </w:r>
      <w:r>
        <w:t>C</w:t>
      </w:r>
      <w:r>
        <w:t>∣</w:t>
      </w:r>
      <w:r>
        <w:t>∣</w:t>
      </w:r>
      <w:r>
        <w:t>∣</w:t>
      </w:r>
      <w:r>
        <w:t>=</w:t>
      </w:r>
      <w:r>
        <w:t>√</w:t>
      </w:r>
      <w:r>
        <w:t>5</w:t>
      </w:r>
      <w:r>
        <w:t>|A^(')⁢B^(')→+B⁢C→|=√(5)</w:t>
      </w:r>
      <w:r>
        <w:t>.</w:t>
      </w:r>
      <w:r>
        <w:br/>
      </w:r>
      <w:r>
        <w:rPr>
          <w:b/>
        </w:rPr>
        <w:t xml:space="preserve">Chú ý: </w:t>
      </w:r>
      <w:r>
        <w:t>Tương tự như phép cộng vectơ trong mặt phẳng, phép cộng vectơ trong không gian có các tính chất sau:</w:t>
      </w:r>
      <w:r>
        <w:br/>
      </w:r>
      <w:r>
        <w:t xml:space="preserve">- Tính chất giao hoán: Nếu </w:t>
      </w:r>
      <w:r>
        <w:t>→</w:t>
      </w:r>
      <w:r>
        <w:t>a</w:t>
      </w:r>
      <w:r>
        <w:t>a→</w:t>
      </w:r>
      <w:r>
        <w:t xml:space="preserve"> và </w:t>
      </w:r>
      <w:r>
        <w:t>→</w:t>
      </w:r>
      <w:r>
        <w:t>b</w:t>
      </w:r>
      <w:r>
        <w:t>b→</w:t>
      </w:r>
      <w:r>
        <w:t xml:space="preserve"> là hai vectơ bất kì thì </w:t>
      </w:r>
      <w:r>
        <w:t>→</w:t>
      </w:r>
      <w:r>
        <w:t>a</w:t>
      </w:r>
      <w:r>
        <w:t>+</w:t>
      </w:r>
      <w:r>
        <w:t>→</w:t>
      </w:r>
      <w:r>
        <w:t>b</w:t>
      </w:r>
      <w:r>
        <w:t>=</w:t>
      </w:r>
      <w:r>
        <w:t>→</w:t>
      </w:r>
      <w:r>
        <w:t>b</w:t>
      </w:r>
      <w:r>
        <w:t>+</w:t>
      </w:r>
      <w:r>
        <w:t>→</w:t>
      </w:r>
      <w:r>
        <w:t>a</w:t>
      </w:r>
      <w:r>
        <w:t>a→+b→=b→+a→</w:t>
      </w:r>
      <w:r>
        <w:t>.</w:t>
      </w:r>
      <w:r>
        <w:br/>
      </w:r>
      <w:r>
        <w:t xml:space="preserve">- Tính chất kết hợp: Nếu </w:t>
      </w:r>
      <w:r>
        <w:t>→</w:t>
      </w:r>
      <w:r>
        <w:t>a</w:t>
      </w:r>
      <w:r>
        <w:t>,</w:t>
      </w:r>
      <w:r>
        <w:t>→</w:t>
      </w:r>
      <w:r>
        <w:t>b</w:t>
      </w:r>
      <w:r>
        <w:t>a→,b→</w:t>
      </w:r>
      <w:r>
        <w:t xml:space="preserve"> và </w:t>
      </w:r>
      <w:r>
        <w:t>→</w:t>
      </w:r>
      <w:r>
        <w:t>c</w:t>
      </w:r>
      <w:r>
        <w:t>c→</w:t>
      </w:r>
      <w:r>
        <w:t xml:space="preserve"> thì ba vectơ bất kì thì </w:t>
      </w:r>
      <w:r>
        <w:t>(</w:t>
      </w:r>
      <w:r>
        <w:t>→</w:t>
      </w:r>
      <w:r>
        <w:t>a</w:t>
      </w:r>
      <w:r>
        <w:t>+</w:t>
      </w:r>
      <w:r>
        <w:t>→</w:t>
      </w:r>
      <w:r>
        <w:t>b</w:t>
      </w:r>
      <w:r>
        <w:t>)</w:t>
      </w:r>
      <w:r>
        <w:t>+</w:t>
      </w:r>
      <w:r>
        <w:t>→</w:t>
      </w:r>
      <w:r>
        <w:t>c</w:t>
      </w:r>
      <w:r>
        <w:t>=</w:t>
      </w:r>
      <w:r>
        <w:t>→</w:t>
      </w:r>
      <w:r>
        <w:t>a</w:t>
      </w:r>
      <w:r>
        <w:t>+</w:t>
      </w:r>
      <w:r>
        <w:t>(</w:t>
      </w:r>
      <w:r>
        <w:t>→</w:t>
      </w:r>
      <w:r>
        <w:t>b</w:t>
      </w:r>
      <w:r>
        <w:t>+</w:t>
      </w:r>
      <w:r>
        <w:t>→</w:t>
      </w:r>
      <w:r>
        <w:t>c</w:t>
      </w:r>
      <w:r>
        <w:t>)</w:t>
      </w:r>
      <w:r>
        <w:t>(a→+b→)+c→=a→+(b→+c→)</w:t>
      </w:r>
      <w:r>
        <w:t>.</w:t>
      </w:r>
      <w:r>
        <w:br/>
      </w:r>
      <w:r>
        <w:t xml:space="preserve">- Tính chất cộng với vectơ </w:t>
      </w:r>
      <w:r>
        <w:t>→</w:t>
      </w:r>
      <w:r>
        <w:t>0</w:t>
      </w:r>
      <w:r>
        <w:t>0→</w:t>
      </w:r>
      <w:r>
        <w:t xml:space="preserve">: Nếu </w:t>
      </w:r>
      <w:r>
        <w:t>→</w:t>
      </w:r>
      <w:r>
        <w:t>a</w:t>
      </w:r>
      <w:r>
        <w:t>a→</w:t>
      </w:r>
      <w:r>
        <w:t xml:space="preserve"> là một vectơ bất kì thì </w:t>
      </w:r>
      <w:r>
        <w:t>→</w:t>
      </w:r>
      <w:r>
        <w:t>a</w:t>
      </w:r>
      <w:r>
        <w:t>+</w:t>
      </w:r>
      <w:r>
        <w:t>→</w:t>
      </w:r>
      <w:r>
        <w:t>0</w:t>
      </w:r>
      <w:r>
        <w:t>=</w:t>
      </w:r>
      <w:r>
        <w:t>→</w:t>
      </w:r>
      <w:r>
        <w:t>0</w:t>
      </w:r>
      <w:r>
        <w:t>+</w:t>
      </w:r>
      <w:r>
        <w:t>→</w:t>
      </w:r>
      <w:r>
        <w:t>a</w:t>
      </w:r>
      <w:r>
        <w:t>=</w:t>
      </w:r>
      <w:r>
        <w:t>→</w:t>
      </w:r>
      <w:r>
        <w:t>a</w:t>
      </w:r>
      <w:r>
        <w:t>a→+0→=0→+a→=a→</w:t>
      </w:r>
      <w:r>
        <w:t>.</w:t>
      </w:r>
      <w:r>
        <w:br/>
      </w:r>
      <w:r>
        <w:t xml:space="preserve">Từ tính chất kết hợp của phép cộng vectơ trong không gian, ta có thể viết tổng của ba vectơ </w:t>
      </w:r>
      <w:r>
        <w:t>→</w:t>
      </w:r>
      <w:r>
        <w:t>a</w:t>
      </w:r>
      <w:r>
        <w:t>,</w:t>
      </w:r>
      <w:r>
        <w:t>→</w:t>
      </w:r>
      <w:r>
        <w:t>b</w:t>
      </w:r>
      <w:r>
        <w:t>a→,b→</w:t>
      </w:r>
      <w:r>
        <w:t xml:space="preserve"> và </w:t>
      </w:r>
      <w:r>
        <w:t>→</w:t>
      </w:r>
      <w:r>
        <w:t>c</w:t>
      </w:r>
      <w:r>
        <w:t>c→</w:t>
      </w:r>
      <w:r>
        <w:t xml:space="preserve"> là </w:t>
      </w:r>
      <w:r>
        <w:t>→</w:t>
      </w:r>
      <w:r>
        <w:t>a</w:t>
      </w:r>
      <w:r>
        <w:t>+</w:t>
      </w:r>
      <w:r>
        <w:t>→</w:t>
      </w:r>
      <w:r>
        <w:t>b</w:t>
      </w:r>
      <w:r>
        <w:t>+</w:t>
      </w:r>
      <w:r>
        <w:t>→</w:t>
      </w:r>
      <w:r>
        <w:t>c</w:t>
      </w:r>
      <w:r>
        <w:t>a→+b→+c→</w:t>
      </w:r>
      <w:r>
        <w:t xml:space="preserve"> mà không cần sử dụng các dấu ngoặc. Tương tự đối với tổng của nhiều vectơ trong không gian.</w:t>
      </w:r>
      <w:r>
        <w:br/>
      </w:r>
      <w:r>
        <w:rPr>
          <w:b/>
        </w:rPr>
        <w:t>Ví dụ 4.</w:t>
      </w:r>
      <w:r>
        <w:t xml:space="preserve"> Cho tứ diện SABC. Chứng minh rằng: </w:t>
      </w:r>
      <w:r>
        <w:t>−</w:t>
      </w:r>
      <w:r>
        <w:t>−</w:t>
      </w:r>
      <w:r>
        <w:t>→</w:t>
      </w:r>
      <w:r>
        <w:t>S</w:t>
      </w:r>
      <w:r>
        <w:t>B</w:t>
      </w:r>
      <w:r>
        <w:t>+</w:t>
      </w:r>
      <w:r>
        <w:t>−</w:t>
      </w:r>
      <w:r>
        <w:t>−</w:t>
      </w:r>
      <w:r>
        <w:t>→</w:t>
      </w:r>
      <w:r>
        <w:t>A</w:t>
      </w:r>
      <w:r>
        <w:t>C</w:t>
      </w:r>
      <w:r>
        <w:t>=</w:t>
      </w:r>
      <w:r>
        <w:t>−</w:t>
      </w:r>
      <w:r>
        <w:t>−</w:t>
      </w:r>
      <w:r>
        <w:t>→</w:t>
      </w:r>
      <w:r>
        <w:t>S</w:t>
      </w:r>
      <w:r>
        <w:t>C</w:t>
      </w:r>
      <w:r>
        <w:t>+</w:t>
      </w:r>
      <w:r>
        <w:t>−</w:t>
      </w:r>
      <w:r>
        <w:t>−</w:t>
      </w:r>
      <w:r>
        <w:t>→</w:t>
      </w:r>
      <w:r>
        <w:t>A</w:t>
      </w:r>
      <w:r>
        <w:t>B</w:t>
      </w:r>
      <w:r>
        <w:t>S⁢B→+A⁢C→=S⁢C→+A⁢B→</w:t>
      </w:r>
      <w:r>
        <w:t>.</w:t>
      </w:r>
      <w:r>
        <w:br/>
      </w:r>
      <w:r>
        <w:rPr>
          <w:b/>
        </w:rPr>
        <w:t>Hướng dẫn giải</w:t>
      </w:r>
      <w:r>
        <w:br/>
      </w:r>
      <w:r>
        <w:drawing>
          <wp:inline xmlns:a="http://schemas.openxmlformats.org/drawingml/2006/main" xmlns:pic="http://schemas.openxmlformats.org/drawingml/2006/picture">
            <wp:extent cx="2362200" cy="2295525"/>
            <wp:docPr id="6" name="Picture 6"/>
            <wp:cNvGraphicFramePr>
              <a:graphicFrameLocks noChangeAspect="1"/>
            </wp:cNvGraphicFramePr>
            <a:graphic>
              <a:graphicData uri="http://schemas.openxmlformats.org/drawingml/2006/picture">
                <pic:pic>
                  <pic:nvPicPr>
                    <pic:cNvPr id="0" name="temp_inline_9cb15e3c4d4849bb8d1de8bb391df464.jpg"/>
                    <pic:cNvPicPr/>
                  </pic:nvPicPr>
                  <pic:blipFill>
                    <a:blip r:embed="rId14"/>
                    <a:stretch>
                      <a:fillRect/>
                    </a:stretch>
                  </pic:blipFill>
                  <pic:spPr>
                    <a:xfrm>
                      <a:off x="0" y="0"/>
                      <a:ext cx="2362200" cy="2295525"/>
                    </a:xfrm>
                    <a:prstGeom prst="rect"/>
                  </pic:spPr>
                </pic:pic>
              </a:graphicData>
            </a:graphic>
          </wp:inline>
        </w:drawing>
      </w:r>
      <w:r>
        <w:br/>
      </w:r>
      <w:r>
        <w:t xml:space="preserve">Ta có </w:t>
      </w:r>
      <w:r>
        <w:t>−</w:t>
      </w:r>
      <w:r>
        <w:t>−</w:t>
      </w:r>
      <w:r>
        <w:t>→</w:t>
      </w:r>
      <w:r>
        <w:t>S</w:t>
      </w:r>
      <w:r>
        <w:t>B</w:t>
      </w:r>
      <w:r>
        <w:t>+</w:t>
      </w:r>
      <w:r>
        <w:t>−</w:t>
      </w:r>
      <w:r>
        <w:t>−</w:t>
      </w:r>
      <w:r>
        <w:t>→</w:t>
      </w:r>
      <w:r>
        <w:t>A</w:t>
      </w:r>
      <w:r>
        <w:t>C</w:t>
      </w:r>
      <w:r>
        <w:t>=</w:t>
      </w:r>
      <w:r>
        <w:t>−</w:t>
      </w:r>
      <w:r>
        <w:t>−</w:t>
      </w:r>
      <w:r>
        <w:t>→</w:t>
      </w:r>
      <w:r>
        <w:t>S</w:t>
      </w:r>
      <w:r>
        <w:t>C</w:t>
      </w:r>
      <w:r>
        <w:t>+</w:t>
      </w:r>
      <w:r>
        <w:t>−</w:t>
      </w:r>
      <w:r>
        <w:t>−</w:t>
      </w:r>
      <w:r>
        <w:t>→</w:t>
      </w:r>
      <w:r>
        <w:t>C</w:t>
      </w:r>
      <w:r>
        <w:t>B</w:t>
      </w:r>
      <w:r>
        <w:t>+</w:t>
      </w:r>
      <w:r>
        <w:t>−</w:t>
      </w:r>
      <w:r>
        <w:t>−</w:t>
      </w:r>
      <w:r>
        <w:t>→</w:t>
      </w:r>
      <w:r>
        <w:t>A</w:t>
      </w:r>
      <w:r>
        <w:t>C</w:t>
      </w:r>
      <w:r>
        <w:t>=</w:t>
      </w:r>
      <w:r>
        <w:t>−</w:t>
      </w:r>
      <w:r>
        <w:t>−</w:t>
      </w:r>
      <w:r>
        <w:t>→</w:t>
      </w:r>
      <w:r>
        <w:t>S</w:t>
      </w:r>
      <w:r>
        <w:t>C</w:t>
      </w:r>
      <w:r>
        <w:t>+</w:t>
      </w:r>
      <w:r>
        <w:t>(</w:t>
      </w:r>
      <w:r>
        <w:t>−</w:t>
      </w:r>
      <w:r>
        <w:t>−</w:t>
      </w:r>
      <w:r>
        <w:t>→</w:t>
      </w:r>
      <w:r>
        <w:t>A</w:t>
      </w:r>
      <w:r>
        <w:t>C</w:t>
      </w:r>
      <w:r>
        <w:t>+</w:t>
      </w:r>
      <w:r>
        <w:t>−</w:t>
      </w:r>
      <w:r>
        <w:t>−</w:t>
      </w:r>
      <w:r>
        <w:t>→</w:t>
      </w:r>
      <w:r>
        <w:t>C</w:t>
      </w:r>
      <w:r>
        <w:t>B</w:t>
      </w:r>
      <w:r>
        <w:t>)</w:t>
      </w:r>
      <w:r>
        <w:t>=</w:t>
      </w:r>
      <w:r>
        <w:t>−</w:t>
      </w:r>
      <w:r>
        <w:t>−</w:t>
      </w:r>
      <w:r>
        <w:t>→</w:t>
      </w:r>
      <w:r>
        <w:t>S</w:t>
      </w:r>
      <w:r>
        <w:t>C</w:t>
      </w:r>
      <w:r>
        <w:t>+</w:t>
      </w:r>
      <w:r>
        <w:t>−</w:t>
      </w:r>
      <w:r>
        <w:t>−</w:t>
      </w:r>
      <w:r>
        <w:t>→</w:t>
      </w:r>
      <w:r>
        <w:t>A</w:t>
      </w:r>
      <w:r>
        <w:t>B</w:t>
      </w:r>
      <w:r>
        <w:t>S⁢B→+A⁢C→=S⁢C→+C⁢B→+A⁢C→=S⁢C→+(A⁢C→+C⁢B→)=S⁢C→+A⁢B→</w:t>
      </w:r>
      <w:r>
        <w:br/>
      </w:r>
      <w:r>
        <w:t xml:space="preserve">• </w:t>
      </w:r>
      <w:r>
        <w:rPr>
          <w:b/>
        </w:rPr>
        <w:t>Quy tắc hình hộp</w:t>
      </w:r>
      <w:r>
        <w:br/>
      </w:r>
      <w:r>
        <w:t xml:space="preserve">Cho hình hộp ABCD.A'B'C'D'. Khi đó, ta có </w:t>
      </w:r>
      <w:r>
        <w:t>−</w:t>
      </w:r>
      <w:r>
        <w:t>−</w:t>
      </w:r>
      <w:r>
        <w:t>→</w:t>
      </w:r>
      <w:r>
        <w:t>A</w:t>
      </w:r>
      <w:r>
        <w:t>B</w:t>
      </w:r>
      <w:r>
        <w:t>+</w:t>
      </w:r>
      <w:r>
        <w:t>−</w:t>
      </w:r>
      <w:r>
        <w:t>−</w:t>
      </w:r>
      <w:r>
        <w:t>→</w:t>
      </w:r>
      <w:r>
        <w:t>A</w:t>
      </w:r>
      <w:r>
        <w:t>D</w:t>
      </w:r>
      <w:r>
        <w:t>+</w:t>
      </w:r>
      <w:r>
        <w:t>−</w:t>
      </w:r>
      <w:r>
        <w:t>−</w:t>
      </w:r>
      <w:r>
        <w:t>→</w:t>
      </w:r>
      <w:r>
        <w:t>A</w:t>
      </w:r>
      <w:r>
        <w:t>A</w:t>
      </w:r>
      <w:r>
        <w:t>′</w:t>
      </w:r>
      <w:r>
        <w:t>=</w:t>
      </w:r>
      <w:r>
        <w:t>−</w:t>
      </w:r>
      <w:r>
        <w:t>−</w:t>
      </w:r>
      <w:r>
        <w:t>→</w:t>
      </w:r>
      <w:r>
        <w:t>A</w:t>
      </w:r>
      <w:r>
        <w:t>C</w:t>
      </w:r>
      <w:r>
        <w:t>′</w:t>
      </w:r>
      <w:r>
        <w:t>A⁢B→+A⁢D→+A⁢A^(')→=A⁢C^(')→</w:t>
      </w:r>
      <w:r>
        <w:t>.</w:t>
      </w:r>
      <w:r>
        <w:br/>
      </w:r>
      <w:r>
        <w:rPr>
          <w:b/>
        </w:rPr>
        <w:t>Ví dụ 5.</w:t>
      </w:r>
      <w:r>
        <w:t xml:space="preserve"> Cho hình hộp ABCD.EFGH. Chứng minh </w:t>
      </w:r>
      <w:r>
        <w:t>−</w:t>
      </w:r>
      <w:r>
        <w:t>−</w:t>
      </w:r>
      <w:r>
        <w:t>→</w:t>
      </w:r>
      <w:r>
        <w:t>A</w:t>
      </w:r>
      <w:r>
        <w:t>B</w:t>
      </w:r>
      <w:r>
        <w:t>+</w:t>
      </w:r>
      <w:r>
        <w:t>−</w:t>
      </w:r>
      <w:r>
        <w:t>−</w:t>
      </w:r>
      <w:r>
        <w:t>→</w:t>
      </w:r>
      <w:r>
        <w:t>E</w:t>
      </w:r>
      <w:r>
        <w:t>H</w:t>
      </w:r>
      <w:r>
        <w:t>+</w:t>
      </w:r>
      <w:r>
        <w:t>−</w:t>
      </w:r>
      <w:r>
        <w:t>−</w:t>
      </w:r>
      <w:r>
        <w:t>→</w:t>
      </w:r>
      <w:r>
        <w:t>A</w:t>
      </w:r>
      <w:r>
        <w:t>E</w:t>
      </w:r>
      <w:r>
        <w:t>=</w:t>
      </w:r>
      <w:r>
        <w:t>−</w:t>
      </w:r>
      <w:r>
        <w:t>−</w:t>
      </w:r>
      <w:r>
        <w:t>→</w:t>
      </w:r>
      <w:r>
        <w:t>A</w:t>
      </w:r>
      <w:r>
        <w:t>G</w:t>
      </w:r>
      <w:r>
        <w:t>A⁢B→+E⁢H→+A⁢E→=A⁢G→</w:t>
      </w:r>
      <w:r>
        <w:t>.</w:t>
      </w:r>
      <w:r>
        <w:br/>
      </w:r>
      <w:r>
        <w:rPr>
          <w:b/>
        </w:rPr>
        <w:t>Hướng dẫn giải</w:t>
      </w:r>
      <w:r>
        <w:br/>
      </w:r>
      <w:r>
        <w:drawing>
          <wp:inline xmlns:a="http://schemas.openxmlformats.org/drawingml/2006/main" xmlns:pic="http://schemas.openxmlformats.org/drawingml/2006/picture">
            <wp:extent cx="2362200" cy="2295525"/>
            <wp:docPr id="7" name="Picture 7"/>
            <wp:cNvGraphicFramePr>
              <a:graphicFrameLocks noChangeAspect="1"/>
            </wp:cNvGraphicFramePr>
            <a:graphic>
              <a:graphicData uri="http://schemas.openxmlformats.org/drawingml/2006/picture">
                <pic:pic>
                  <pic:nvPicPr>
                    <pic:cNvPr id="0" name="temp_inline_b126b7f49fd4437182ef16a30fbdd417.jpg"/>
                    <pic:cNvPicPr/>
                  </pic:nvPicPr>
                  <pic:blipFill>
                    <a:blip r:embed="rId15"/>
                    <a:stretch>
                      <a:fillRect/>
                    </a:stretch>
                  </pic:blipFill>
                  <pic:spPr>
                    <a:xfrm>
                      <a:off x="0" y="0"/>
                      <a:ext cx="2362200" cy="2295525"/>
                    </a:xfrm>
                    <a:prstGeom prst="rect"/>
                  </pic:spPr>
                </pic:pic>
              </a:graphicData>
            </a:graphic>
          </wp:inline>
        </w:drawing>
      </w:r>
      <w:r>
        <w:br/>
      </w:r>
      <w:r>
        <w:t xml:space="preserve">Vì ADHE là hình bình hành nên </w:t>
      </w:r>
      <w:r>
        <w:t>−</w:t>
      </w:r>
      <w:r>
        <w:t>−</w:t>
      </w:r>
      <w:r>
        <w:t>→</w:t>
      </w:r>
      <w:r>
        <w:t>A</w:t>
      </w:r>
      <w:r>
        <w:t>D</w:t>
      </w:r>
      <w:r>
        <w:t>=</w:t>
      </w:r>
      <w:r>
        <w:t>−</w:t>
      </w:r>
      <w:r>
        <w:t>−</w:t>
      </w:r>
      <w:r>
        <w:t>→</w:t>
      </w:r>
      <w:r>
        <w:t>E</w:t>
      </w:r>
      <w:r>
        <w:t>H</w:t>
      </w:r>
      <w:r>
        <w:t>A⁢D→=E⁢H→</w:t>
      </w:r>
      <w:r>
        <w:t>.</w:t>
      </w:r>
      <w:r>
        <w:br/>
      </w:r>
      <w:r>
        <w:t xml:space="preserve">Do đó </w:t>
      </w:r>
      <w:r>
        <w:t>−</w:t>
      </w:r>
      <w:r>
        <w:t>−</w:t>
      </w:r>
      <w:r>
        <w:t>→</w:t>
      </w:r>
      <w:r>
        <w:t>A</w:t>
      </w:r>
      <w:r>
        <w:t>B</w:t>
      </w:r>
      <w:r>
        <w:t>+</w:t>
      </w:r>
      <w:r>
        <w:t>−</w:t>
      </w:r>
      <w:r>
        <w:t>−</w:t>
      </w:r>
      <w:r>
        <w:t>→</w:t>
      </w:r>
      <w:r>
        <w:t>E</w:t>
      </w:r>
      <w:r>
        <w:t>H</w:t>
      </w:r>
      <w:r>
        <w:t>+</w:t>
      </w:r>
      <w:r>
        <w:t>−</w:t>
      </w:r>
      <w:r>
        <w:t>−</w:t>
      </w:r>
      <w:r>
        <w:t>→</w:t>
      </w:r>
      <w:r>
        <w:t>A</w:t>
      </w:r>
      <w:r>
        <w:t>E</w:t>
      </w:r>
      <w:r>
        <w:t>=</w:t>
      </w:r>
      <w:r>
        <w:t>−</w:t>
      </w:r>
      <w:r>
        <w:t>−</w:t>
      </w:r>
      <w:r>
        <w:t>→</w:t>
      </w:r>
      <w:r>
        <w:t>A</w:t>
      </w:r>
      <w:r>
        <w:t>B</w:t>
      </w:r>
      <w:r>
        <w:t>+</w:t>
      </w:r>
      <w:r>
        <w:t>−</w:t>
      </w:r>
      <w:r>
        <w:t>−</w:t>
      </w:r>
      <w:r>
        <w:t>→</w:t>
      </w:r>
      <w:r>
        <w:t>A</w:t>
      </w:r>
      <w:r>
        <w:t>D</w:t>
      </w:r>
      <w:r>
        <w:t>+</w:t>
      </w:r>
      <w:r>
        <w:t>−</w:t>
      </w:r>
      <w:r>
        <w:t>−</w:t>
      </w:r>
      <w:r>
        <w:t>→</w:t>
      </w:r>
      <w:r>
        <w:t>A</w:t>
      </w:r>
      <w:r>
        <w:t>E</w:t>
      </w:r>
      <w:r>
        <w:t>=</w:t>
      </w:r>
      <w:r>
        <w:t>−</w:t>
      </w:r>
      <w:r>
        <w:t>−</w:t>
      </w:r>
      <w:r>
        <w:t>→</w:t>
      </w:r>
      <w:r>
        <w:t>A</w:t>
      </w:r>
      <w:r>
        <w:t>G</w:t>
      </w:r>
      <w:r>
        <w:t>A⁢B→+E⁢H→+A⁢E→=A⁢B→+A⁢D→+A⁢E→=A⁢G→</w:t>
      </w:r>
      <w:r>
        <w:t xml:space="preserve"> (áp dụng quy tắc hình hộp).</w:t>
      </w:r>
      <w:r>
        <w:br/>
      </w:r>
      <w:r>
        <w:t>•</w:t>
      </w:r>
      <w:r>
        <w:rPr>
          <w:b/>
        </w:rPr>
        <w:t xml:space="preserve"> Vectơ đối</w:t>
      </w:r>
      <w:r>
        <w:br/>
      </w:r>
      <w:r>
        <w:t xml:space="preserve">Trong không gian, vectơ có cùng độ dài và ngược hướng với vectơ </w:t>
      </w:r>
      <w:r>
        <w:t>→</w:t>
      </w:r>
      <w:r>
        <w:t>a</w:t>
      </w:r>
      <w:r>
        <w:t>a→</w:t>
      </w:r>
      <w:r>
        <w:t xml:space="preserve"> được gọi là vectơ đối của vectơ </w:t>
      </w:r>
      <w:r>
        <w:t>→</w:t>
      </w:r>
      <w:r>
        <w:t>a</w:t>
      </w:r>
      <w:r>
        <w:t>a→</w:t>
      </w:r>
      <w:r>
        <w:t xml:space="preserve">, kí hiệu là </w:t>
      </w:r>
      <w:r>
        <w:t>→</w:t>
      </w:r>
      <w:r>
        <w:t>a</w:t>
      </w:r>
      <w:r>
        <w:t>a→</w:t>
      </w:r>
      <w:r>
        <w:t>.</w:t>
      </w:r>
      <w:r>
        <w:br/>
      </w:r>
      <w:r>
        <w:rPr>
          <w:b/>
        </w:rPr>
        <w:t>Chú ý:</w:t>
      </w:r>
      <w:r>
        <w:br/>
      </w:r>
      <w:r>
        <w:t xml:space="preserve">- Hai vectơ là đối nhau nếu và chỉ nếu tổng của chúng bằng </w:t>
      </w:r>
      <w:r>
        <w:t>→</w:t>
      </w:r>
      <w:r>
        <w:t>0</w:t>
      </w:r>
      <w:r>
        <w:t>0→</w:t>
      </w:r>
      <w:r>
        <w:t>.</w:t>
      </w:r>
      <w:r>
        <w:br/>
      </w:r>
      <w:r>
        <w:t xml:space="preserve">- Vectơ </w:t>
      </w:r>
      <w:r>
        <w:t>−</w:t>
      </w:r>
      <w:r>
        <w:t>−</w:t>
      </w:r>
      <w:r>
        <w:t>→</w:t>
      </w:r>
      <w:r>
        <w:t>B</w:t>
      </w:r>
      <w:r>
        <w:t>A</w:t>
      </w:r>
      <w:r>
        <w:t>B⁢A→</w:t>
      </w:r>
      <w:r>
        <w:t xml:space="preserve"> là một vectơ đối của vectơ </w:t>
      </w:r>
      <w:r>
        <w:t>−</w:t>
      </w:r>
      <w:r>
        <w:t>−</w:t>
      </w:r>
      <w:r>
        <w:t>→</w:t>
      </w:r>
      <w:r>
        <w:t>A</w:t>
      </w:r>
      <w:r>
        <w:t>B</w:t>
      </w:r>
      <w:r>
        <w:t>A⁢B→</w:t>
      </w:r>
      <w:r>
        <w:t>.</w:t>
      </w:r>
      <w:r>
        <w:br/>
      </w:r>
      <w:r>
        <w:t xml:space="preserve">- Vectơ </w:t>
      </w:r>
      <w:r>
        <w:t>→</w:t>
      </w:r>
      <w:r>
        <w:t>0</w:t>
      </w:r>
      <w:r>
        <w:t>0→</w:t>
      </w:r>
      <w:r>
        <w:t xml:space="preserve"> được coi là vectơ đối của chính nó.</w:t>
      </w:r>
      <w:r>
        <w:br/>
      </w:r>
      <w:r>
        <w:t>•</w:t>
      </w:r>
      <w:r>
        <w:rPr>
          <w:b/>
        </w:rPr>
        <w:t xml:space="preserve"> Hiệu của hai vectơ trong không gian</w:t>
      </w:r>
      <w:r>
        <w:br/>
      </w:r>
      <w:r>
        <w:t xml:space="preserve">Vectơ </w:t>
      </w:r>
      <w:r>
        <w:t>→</w:t>
      </w:r>
      <w:r>
        <w:t>a</w:t>
      </w:r>
      <w:r>
        <w:t>+</w:t>
      </w:r>
      <w:r>
        <w:t>(</w:t>
      </w:r>
      <w:r>
        <w:t>−</w:t>
      </w:r>
      <w:r>
        <w:t>→</w:t>
      </w:r>
      <w:r>
        <w:t>b</w:t>
      </w:r>
      <w:r>
        <w:t>)</w:t>
      </w:r>
      <w:r>
        <w:t>a→+(-b→)</w:t>
      </w:r>
      <w:r>
        <w:t xml:space="preserve"> được gọi là hiệu của hai vectơ </w:t>
      </w:r>
      <w:r>
        <w:t>→</w:t>
      </w:r>
      <w:r>
        <w:t>a</w:t>
      </w:r>
      <w:r>
        <w:t>a→</w:t>
      </w:r>
      <w:r>
        <w:t xml:space="preserve"> và </w:t>
      </w:r>
      <w:r>
        <w:t>→</w:t>
      </w:r>
      <w:r>
        <w:t>b</w:t>
      </w:r>
      <w:r>
        <w:t>b→</w:t>
      </w:r>
      <w:r>
        <w:t xml:space="preserve"> và kí hiệu là </w:t>
      </w:r>
      <w:r>
        <w:t>→</w:t>
      </w:r>
      <w:r>
        <w:t>a</w:t>
      </w:r>
      <w:r>
        <w:t>−</w:t>
      </w:r>
      <w:r>
        <w:t>→</w:t>
      </w:r>
      <w:r>
        <w:t>b</w:t>
      </w:r>
      <w:r>
        <w:t>a→-b→</w:t>
      </w:r>
      <w:r>
        <w:t>.</w:t>
      </w:r>
      <w:r>
        <w:br/>
      </w:r>
      <w:r>
        <w:t>Trong không gian, phép lấy hiệu của hai vectơ được gọi là phép trừ vectơ.</w:t>
      </w:r>
      <w:r>
        <w:br/>
      </w:r>
      <w:r>
        <w:rPr>
          <w:b/>
        </w:rPr>
        <w:t xml:space="preserve">Nhận xét: </w:t>
      </w:r>
      <w:r>
        <w:t xml:space="preserve">Với ba điểm O, A, B bất kì trong không gian, ta có </w:t>
      </w:r>
      <w:r>
        <w:t>−</w:t>
      </w:r>
      <w:r>
        <w:t>−</w:t>
      </w:r>
      <w:r>
        <w:t>→</w:t>
      </w:r>
      <w:r>
        <w:t>O</w:t>
      </w:r>
      <w:r>
        <w:t>B</w:t>
      </w:r>
      <w:r>
        <w:t>−</w:t>
      </w:r>
      <w:r>
        <w:t>−</w:t>
      </w:r>
      <w:r>
        <w:t>−</w:t>
      </w:r>
      <w:r>
        <w:t>→</w:t>
      </w:r>
      <w:r>
        <w:t>O</w:t>
      </w:r>
      <w:r>
        <w:t>A</w:t>
      </w:r>
      <w:r>
        <w:t>=</w:t>
      </w:r>
      <w:r>
        <w:t>−</w:t>
      </w:r>
      <w:r>
        <w:t>−</w:t>
      </w:r>
      <w:r>
        <w:t>→</w:t>
      </w:r>
      <w:r>
        <w:t>A</w:t>
      </w:r>
      <w:r>
        <w:t>B</w:t>
      </w:r>
      <w:r>
        <w:t>O⁢B→-O⁢A→=A⁢B→</w:t>
      </w:r>
      <w:r>
        <w:t>.</w:t>
      </w:r>
      <w:r>
        <w:br/>
      </w:r>
      <w:r>
        <w:rPr>
          <w:b/>
        </w:rPr>
        <w:t>Ví dụ 6.</w:t>
      </w:r>
      <w:r>
        <w:t xml:space="preserve"> Cho hình lăng trụ ABC.A'B'C'. Chứng minh rằng </w:t>
      </w:r>
      <w:r>
        <w:t>−</w:t>
      </w:r>
      <w:r>
        <w:t>−</w:t>
      </w:r>
      <w:r>
        <w:t>→</w:t>
      </w:r>
      <w:r>
        <w:t>A</w:t>
      </w:r>
      <w:r>
        <w:t>C</w:t>
      </w:r>
      <w:r>
        <w:t>−</w:t>
      </w:r>
      <w:r>
        <w:t>−</w:t>
      </w:r>
      <w:r>
        <w:t>−</w:t>
      </w:r>
      <w:r>
        <w:t>→</w:t>
      </w:r>
      <w:r>
        <w:t>A</w:t>
      </w:r>
      <w:r>
        <w:t>B</w:t>
      </w:r>
      <w:r>
        <w:t>−</w:t>
      </w:r>
      <w:r>
        <w:t>−</w:t>
      </w:r>
      <w:r>
        <w:t>−</w:t>
      </w:r>
      <w:r>
        <w:t>→</w:t>
      </w:r>
      <w:r>
        <w:t>A</w:t>
      </w:r>
      <w:r>
        <w:t>A</w:t>
      </w:r>
      <w:r>
        <w:t>′</w:t>
      </w:r>
      <w:r>
        <w:t>=</w:t>
      </w:r>
      <w:r>
        <w:t>−</w:t>
      </w:r>
      <w:r>
        <w:t>−</w:t>
      </w:r>
      <w:r>
        <w:t>→</w:t>
      </w:r>
      <w:r>
        <w:t>B</w:t>
      </w:r>
      <w:r>
        <w:t>′</w:t>
      </w:r>
      <w:r>
        <w:t>C</w:t>
      </w:r>
      <w:r>
        <w:t>A⁢C→-A⁢B→-A⁢A^(')→=B^(')⁢C→</w:t>
      </w:r>
      <w:r>
        <w:t>.</w:t>
      </w:r>
      <w:r>
        <w:br/>
      </w:r>
      <w:r>
        <w:rPr>
          <w:b/>
        </w:rPr>
        <w:t>Hướng dẫn giải</w:t>
      </w:r>
      <w:r>
        <w:br/>
      </w:r>
      <w:r>
        <w:drawing>
          <wp:inline xmlns:a="http://schemas.openxmlformats.org/drawingml/2006/main" xmlns:pic="http://schemas.openxmlformats.org/drawingml/2006/picture">
            <wp:extent cx="2362200" cy="2295525"/>
            <wp:docPr id="8" name="Picture 8"/>
            <wp:cNvGraphicFramePr>
              <a:graphicFrameLocks noChangeAspect="1"/>
            </wp:cNvGraphicFramePr>
            <a:graphic>
              <a:graphicData uri="http://schemas.openxmlformats.org/drawingml/2006/picture">
                <pic:pic>
                  <pic:nvPicPr>
                    <pic:cNvPr id="0" name="temp_inline_681209ff13c74d3ca947bd905b0fc417.jpg"/>
                    <pic:cNvPicPr/>
                  </pic:nvPicPr>
                  <pic:blipFill>
                    <a:blip r:embed="rId16"/>
                    <a:stretch>
                      <a:fillRect/>
                    </a:stretch>
                  </pic:blipFill>
                  <pic:spPr>
                    <a:xfrm>
                      <a:off x="0" y="0"/>
                      <a:ext cx="2362200" cy="2295525"/>
                    </a:xfrm>
                    <a:prstGeom prst="rect"/>
                  </pic:spPr>
                </pic:pic>
              </a:graphicData>
            </a:graphic>
          </wp:inline>
        </w:drawing>
      </w:r>
      <w:r>
        <w:br/>
      </w:r>
      <w:r>
        <w:t xml:space="preserve">Vì ABB'A' là hình bình hành nên </w:t>
      </w:r>
      <w:r>
        <w:t>−</w:t>
      </w:r>
      <w:r>
        <w:t>−</w:t>
      </w:r>
      <w:r>
        <w:t>→</w:t>
      </w:r>
      <w:r>
        <w:t>A</w:t>
      </w:r>
      <w:r>
        <w:t>A</w:t>
      </w:r>
      <w:r>
        <w:t>′</w:t>
      </w:r>
      <w:r>
        <w:t>=</w:t>
      </w:r>
      <w:r>
        <w:t>−</w:t>
      </w:r>
      <w:r>
        <w:t>−</w:t>
      </w:r>
      <w:r>
        <w:t>→</w:t>
      </w:r>
      <w:r>
        <w:t>B</w:t>
      </w:r>
      <w:r>
        <w:t>B</w:t>
      </w:r>
      <w:r>
        <w:t>′</w:t>
      </w:r>
      <w:r>
        <w:t>A⁢A^(')→=B⁢B^(')→</w:t>
      </w:r>
      <w:r>
        <w:t>.</w:t>
      </w:r>
      <w:r>
        <w:br/>
      </w:r>
      <w:r>
        <w:t xml:space="preserve">Có </w:t>
      </w:r>
      <w:r>
        <w:t>−</w:t>
      </w:r>
      <w:r>
        <w:t>−</w:t>
      </w:r>
      <w:r>
        <w:t>→</w:t>
      </w:r>
      <w:r>
        <w:t>A</w:t>
      </w:r>
      <w:r>
        <w:t>C</w:t>
      </w:r>
      <w:r>
        <w:t>−</w:t>
      </w:r>
      <w:r>
        <w:t>−</w:t>
      </w:r>
      <w:r>
        <w:t>−</w:t>
      </w:r>
      <w:r>
        <w:t>→</w:t>
      </w:r>
      <w:r>
        <w:t>A</w:t>
      </w:r>
      <w:r>
        <w:t>B</w:t>
      </w:r>
      <w:r>
        <w:t>−</w:t>
      </w:r>
      <w:r>
        <w:t>−</w:t>
      </w:r>
      <w:r>
        <w:t>−</w:t>
      </w:r>
      <w:r>
        <w:t>→</w:t>
      </w:r>
      <w:r>
        <w:t>A</w:t>
      </w:r>
      <w:r>
        <w:t>A</w:t>
      </w:r>
      <w:r>
        <w:t>′</w:t>
      </w:r>
      <w:r>
        <w:t>=</w:t>
      </w:r>
      <w:r>
        <w:t>−</w:t>
      </w:r>
      <w:r>
        <w:t>−</w:t>
      </w:r>
      <w:r>
        <w:t>→</w:t>
      </w:r>
      <w:r>
        <w:t>B</w:t>
      </w:r>
      <w:r>
        <w:t>C</w:t>
      </w:r>
      <w:r>
        <w:t>−</w:t>
      </w:r>
      <w:r>
        <w:t>−</w:t>
      </w:r>
      <w:r>
        <w:t>−</w:t>
      </w:r>
      <w:r>
        <w:t>→</w:t>
      </w:r>
      <w:r>
        <w:t>B</w:t>
      </w:r>
      <w:r>
        <w:t>B</w:t>
      </w:r>
      <w:r>
        <w:t>′</w:t>
      </w:r>
      <w:r>
        <w:t>=</w:t>
      </w:r>
      <w:r>
        <w:t>−</w:t>
      </w:r>
      <w:r>
        <w:t>−</w:t>
      </w:r>
      <w:r>
        <w:t>→</w:t>
      </w:r>
      <w:r>
        <w:t>B</w:t>
      </w:r>
      <w:r>
        <w:t>′</w:t>
      </w:r>
      <w:r>
        <w:t>C</w:t>
      </w:r>
      <w:r>
        <w:t>A⁢C→-A⁢B→-A⁢A^(')→=B⁢C→-B⁢B^(')→=B^(')⁢C→</w:t>
      </w:r>
      <w:r>
        <w:t>.</w:t>
      </w:r>
      <w:r>
        <w:br/>
      </w:r>
      <w:r>
        <w:rPr>
          <w:b/>
        </w:rPr>
        <w:t>3. Tích của một số với một vectơ trong không gian</w:t>
      </w:r>
      <w:r>
        <w:br/>
      </w:r>
      <w:r>
        <w:rPr>
          <w:b/>
        </w:rPr>
        <w:t>• Tích của một số với một vectơ trong không gian</w:t>
      </w:r>
      <w:r>
        <w:br/>
      </w:r>
      <w:r>
        <w:t xml:space="preserve">Trong không gian, tích của một số thực k ≠ 0 với một vectơ </w:t>
      </w:r>
      <w:r>
        <w:t>→</w:t>
      </w:r>
      <w:r>
        <w:t>a</w:t>
      </w:r>
      <w:r>
        <w:t>≠</w:t>
      </w:r>
      <w:r>
        <w:t>→</w:t>
      </w:r>
      <w:r>
        <w:t>0</w:t>
      </w:r>
      <w:r>
        <w:t>a→≠0→</w:t>
      </w:r>
      <w:r>
        <w:t xml:space="preserve"> là một vectơ, kí hiệu là k</w:t>
      </w:r>
      <w:r>
        <w:t>→</w:t>
      </w:r>
      <w:r>
        <w:t>a</w:t>
      </w:r>
      <w:r>
        <w:t>a→</w:t>
      </w:r>
      <w:r>
        <w:t>, được xác định như sau:</w:t>
      </w:r>
      <w:r>
        <w:br/>
      </w:r>
      <w:r>
        <w:t xml:space="preserve">- Cùng hướng với vectơ </w:t>
      </w:r>
      <w:r>
        <w:t>→</w:t>
      </w:r>
      <w:r>
        <w:t>a</w:t>
      </w:r>
      <w:r>
        <w:t>a→</w:t>
      </w:r>
      <w:r>
        <w:t xml:space="preserve"> nếu k &gt; 0; ngược hướng với vectơ </w:t>
      </w:r>
      <w:r>
        <w:t>→</w:t>
      </w:r>
      <w:r>
        <w:t>a</w:t>
      </w:r>
      <w:r>
        <w:t>a→</w:t>
      </w:r>
      <w:r>
        <w:t xml:space="preserve"> nếu k &lt; 0.</w:t>
      </w:r>
      <w:r>
        <w:br/>
      </w:r>
      <w:r>
        <w:t xml:space="preserve">- Có độ dài bằng </w:t>
      </w:r>
      <w:r>
        <w:t>|</w:t>
      </w:r>
      <w:r>
        <w:t>k</w:t>
      </w:r>
      <w:r>
        <w:t>|</w:t>
      </w:r>
      <w:r>
        <w:t>.</w:t>
      </w:r>
      <w:r>
        <w:t>∣</w:t>
      </w:r>
      <w:r>
        <w:t>∣</w:t>
      </w:r>
      <w:r>
        <w:t>→</w:t>
      </w:r>
      <w:r>
        <w:t>a</w:t>
      </w:r>
      <w:r>
        <w:t>∣</w:t>
      </w:r>
      <w:r>
        <w:t>∣</w:t>
      </w:r>
      <w:r>
        <w:t>|k|.|a→|</w:t>
      </w:r>
      <w:r>
        <w:t>.</w:t>
      </w:r>
      <w:r>
        <w:br/>
      </w:r>
      <w:r>
        <w:t>Trong không gian, phép lấy tích của một số với một vectơ được gọi là phép nhân một số với một vectơ.</w:t>
      </w:r>
      <w:r>
        <w:br/>
      </w:r>
      <w:r>
        <w:rPr>
          <w:b/>
        </w:rPr>
        <w:t>Chú ý:</w:t>
      </w:r>
      <w:r>
        <w:br/>
      </w:r>
      <w:r>
        <w:t xml:space="preserve">- Quy ước </w:t>
      </w:r>
      <w:r>
        <w:t>→</w:t>
      </w:r>
      <w:r>
        <w:t>a</w:t>
      </w:r>
      <w:r>
        <w:t>=</w:t>
      </w:r>
      <w:r>
        <w:t>→</w:t>
      </w:r>
      <w:r>
        <w:t>0</w:t>
      </w:r>
      <w:r>
        <w:t>a→=0→</w:t>
      </w:r>
      <w:r>
        <w:t xml:space="preserve"> nếu k = 0 hoặc </w:t>
      </w:r>
      <w:r>
        <w:t>→</w:t>
      </w:r>
      <w:r>
        <w:t>a</w:t>
      </w:r>
      <w:r>
        <w:t>=</w:t>
      </w:r>
      <w:r>
        <w:t>→</w:t>
      </w:r>
      <w:r>
        <w:t>0</w:t>
      </w:r>
      <w:r>
        <w:t>a→=0→</w:t>
      </w:r>
      <w:r>
        <w:t>.</w:t>
      </w:r>
      <w:r>
        <w:br/>
      </w:r>
      <w:r>
        <w:t xml:space="preserve">- Nếu </w:t>
      </w:r>
      <w:r>
        <w:t>→</w:t>
      </w:r>
      <w:r>
        <w:t>a</w:t>
      </w:r>
      <w:r>
        <w:t>=</w:t>
      </w:r>
      <w:r>
        <w:t>→</w:t>
      </w:r>
      <w:r>
        <w:t>0</w:t>
      </w:r>
      <w:r>
        <w:t>a→=0→</w:t>
      </w:r>
      <w:r>
        <w:t xml:space="preserve"> thì k = 0 hoặc </w:t>
      </w:r>
      <w:r>
        <w:t>→</w:t>
      </w:r>
      <w:r>
        <w:t>a</w:t>
      </w:r>
      <w:r>
        <w:t>=</w:t>
      </w:r>
      <w:r>
        <w:t>→</w:t>
      </w:r>
      <w:r>
        <w:t>0</w:t>
      </w:r>
      <w:r>
        <w:t>a→=0→</w:t>
      </w:r>
      <w:r>
        <w:t>.</w:t>
      </w:r>
      <w:r>
        <w:br/>
      </w:r>
      <w:r>
        <w:t xml:space="preserve">- Trong không gian, điều kiện cần và đủ để hai vectơ </w:t>
      </w:r>
      <w:r>
        <w:t>→</w:t>
      </w:r>
      <w:r>
        <w:t>a</w:t>
      </w:r>
      <w:r>
        <w:t>a→</w:t>
      </w:r>
      <w:r>
        <w:t xml:space="preserve"> và </w:t>
      </w:r>
      <w:r>
        <w:t>→</w:t>
      </w:r>
      <w:r>
        <w:t>b</w:t>
      </w:r>
      <w:r>
        <w:t>b→</w:t>
      </w:r>
      <w:r>
        <w:t xml:space="preserve"> (b ≠ 0) cùng phương là có một số thực k sao cho .</w:t>
      </w:r>
      <w:r>
        <w:br/>
      </w:r>
      <w:r>
        <w:rPr>
          <w:b/>
        </w:rPr>
        <w:t>Ví dụ 7.</w:t>
      </w:r>
      <w:r>
        <w:t xml:space="preserve"> Cho tứ diện ABCD. Gọi H và K lần lượt là trung điểm của các cạnh AB, AC. Chứng minh rằng </w:t>
      </w:r>
      <w:r>
        <w:t>−</w:t>
      </w:r>
      <w:r>
        <w:t>−</w:t>
      </w:r>
      <w:r>
        <w:t>→</w:t>
      </w:r>
      <w:r>
        <w:t>B</w:t>
      </w:r>
      <w:r>
        <w:t>C</w:t>
      </w:r>
      <w:r>
        <w:t>=</w:t>
      </w:r>
      <w:r>
        <w:t>2</w:t>
      </w:r>
      <w:r>
        <w:t>−</w:t>
      </w:r>
      <w:r>
        <w:t>−</w:t>
      </w:r>
      <w:r>
        <w:t>→</w:t>
      </w:r>
      <w:r>
        <w:t>H</w:t>
      </w:r>
      <w:r>
        <w:t>K</w:t>
      </w:r>
      <w:r>
        <w:t>B⁢C→=2⁢H⁢K→</w:t>
      </w:r>
      <w:r>
        <w:t>.</w:t>
      </w:r>
      <w:r>
        <w:br/>
      </w:r>
      <w:r>
        <w:rPr>
          <w:b/>
        </w:rPr>
        <w:t>Hướng dẫn giải</w:t>
      </w:r>
      <w:r>
        <w:br/>
      </w:r>
      <w:r>
        <w:drawing>
          <wp:inline xmlns:a="http://schemas.openxmlformats.org/drawingml/2006/main" xmlns:pic="http://schemas.openxmlformats.org/drawingml/2006/picture">
            <wp:extent cx="2362200" cy="2295525"/>
            <wp:docPr id="9" name="Picture 9"/>
            <wp:cNvGraphicFramePr>
              <a:graphicFrameLocks noChangeAspect="1"/>
            </wp:cNvGraphicFramePr>
            <a:graphic>
              <a:graphicData uri="http://schemas.openxmlformats.org/drawingml/2006/picture">
                <pic:pic>
                  <pic:nvPicPr>
                    <pic:cNvPr id="0" name="temp_inline_82ef0805a15840d7a28a66cf962ba463.jpg"/>
                    <pic:cNvPicPr/>
                  </pic:nvPicPr>
                  <pic:blipFill>
                    <a:blip r:embed="rId17"/>
                    <a:stretch>
                      <a:fillRect/>
                    </a:stretch>
                  </pic:blipFill>
                  <pic:spPr>
                    <a:xfrm>
                      <a:off x="0" y="0"/>
                      <a:ext cx="2362200" cy="2295525"/>
                    </a:xfrm>
                    <a:prstGeom prst="rect"/>
                  </pic:spPr>
                </pic:pic>
              </a:graphicData>
            </a:graphic>
          </wp:inline>
        </w:drawing>
      </w:r>
      <w:r>
        <w:br/>
      </w:r>
      <w:r>
        <w:t>Vì H và K lần lượt là trung điểm của các cạnh AB, AC nên HK là đường trung bình của ∆ABC.</w:t>
      </w:r>
      <w:r>
        <w:br/>
      </w:r>
      <w:r>
        <w:t>Do đó HK // BC và BC = 2HK.</w:t>
      </w:r>
      <w:r>
        <w:br/>
      </w:r>
      <w:r>
        <w:t xml:space="preserve">Suy ra </w:t>
      </w:r>
      <w:r>
        <w:t>−</w:t>
      </w:r>
      <w:r>
        <w:t>−</w:t>
      </w:r>
      <w:r>
        <w:t>→</w:t>
      </w:r>
      <w:r>
        <w:t>B</w:t>
      </w:r>
      <w:r>
        <w:t>C</w:t>
      </w:r>
      <w:r>
        <w:t>B⁢C→</w:t>
      </w:r>
      <w:r>
        <w:t xml:space="preserve"> và </w:t>
      </w:r>
      <w:r>
        <w:t>−</w:t>
      </w:r>
      <w:r>
        <w:t>−</w:t>
      </w:r>
      <w:r>
        <w:t>→</w:t>
      </w:r>
      <w:r>
        <w:t>H</w:t>
      </w:r>
      <w:r>
        <w:t>K</w:t>
      </w:r>
      <w:r>
        <w:t>H⁢K→</w:t>
      </w:r>
      <w:r>
        <w:t xml:space="preserve"> cùng hướng và </w:t>
      </w:r>
      <w:r>
        <w:t>∣</w:t>
      </w:r>
      <w:r>
        <w:t>∣</w:t>
      </w:r>
      <w:r>
        <w:t>∣</w:t>
      </w:r>
      <w:r>
        <w:t>−</w:t>
      </w:r>
      <w:r>
        <w:t>−</w:t>
      </w:r>
      <w:r>
        <w:t>→</w:t>
      </w:r>
      <w:r>
        <w:t>B</w:t>
      </w:r>
      <w:r>
        <w:t>C</w:t>
      </w:r>
      <w:r>
        <w:t>∣</w:t>
      </w:r>
      <w:r>
        <w:t>∣</w:t>
      </w:r>
      <w:r>
        <w:t>∣</w:t>
      </w:r>
      <w:r>
        <w:t>=</w:t>
      </w:r>
      <w:r>
        <w:t>2</w:t>
      </w:r>
      <w:r>
        <w:t>∣</w:t>
      </w:r>
      <w:r>
        <w:t>∣</w:t>
      </w:r>
      <w:r>
        <w:t>∣</w:t>
      </w:r>
      <w:r>
        <w:t>−</w:t>
      </w:r>
      <w:r>
        <w:t>−</w:t>
      </w:r>
      <w:r>
        <w:t>→</w:t>
      </w:r>
      <w:r>
        <w:t>H</w:t>
      </w:r>
      <w:r>
        <w:t>K</w:t>
      </w:r>
      <w:r>
        <w:t>∣</w:t>
      </w:r>
      <w:r>
        <w:t>∣</w:t>
      </w:r>
      <w:r>
        <w:t>∣</w:t>
      </w:r>
      <w:r>
        <w:t>|B⁢C→|=2⁢|H⁢K→|</w:t>
      </w:r>
      <w:r>
        <w:t xml:space="preserve">. Do đó </w:t>
      </w:r>
      <w:r>
        <w:t>−</w:t>
      </w:r>
      <w:r>
        <w:t>−</w:t>
      </w:r>
      <w:r>
        <w:t>→</w:t>
      </w:r>
      <w:r>
        <w:t>B</w:t>
      </w:r>
      <w:r>
        <w:t>C</w:t>
      </w:r>
      <w:r>
        <w:t>=</w:t>
      </w:r>
      <w:r>
        <w:t>2</w:t>
      </w:r>
      <w:r>
        <w:t>−</w:t>
      </w:r>
      <w:r>
        <w:t>−</w:t>
      </w:r>
      <w:r>
        <w:t>→</w:t>
      </w:r>
      <w:r>
        <w:t>H</w:t>
      </w:r>
      <w:r>
        <w:t>K</w:t>
      </w:r>
      <w:r>
        <w:t>B⁢C→=2⁢H⁢K→</w:t>
      </w:r>
      <w:r>
        <w:t>.</w:t>
      </w:r>
      <w:r>
        <w:br/>
      </w:r>
      <w:r>
        <w:rPr>
          <w:b/>
        </w:rPr>
        <w:t xml:space="preserve">Chú ý: </w:t>
      </w:r>
      <w:r>
        <w:t>Tương tự như phép nhân một số với một vectơ trong mặt phẳng, phép nhân một số với một vectơ trong không gian có các tính chất sau:</w:t>
      </w:r>
      <w:r>
        <w:br/>
      </w:r>
      <w:r>
        <w:t xml:space="preserve">- Tính chất kết hợp: Nếu h, k là hai số thực và </w:t>
      </w:r>
      <w:r>
        <w:t>→</w:t>
      </w:r>
      <w:r>
        <w:t>a</w:t>
      </w:r>
      <w:r>
        <w:t>a→</w:t>
      </w:r>
      <w:r>
        <w:t xml:space="preserve"> là một vectơ bất kì thì </w:t>
      </w:r>
      <w:r>
        <w:t>(</w:t>
      </w:r>
      <w:r>
        <w:t>k</w:t>
      </w:r>
      <w:r>
        <w:t>→</w:t>
      </w:r>
      <w:r>
        <w:t>a</w:t>
      </w:r>
      <w:r>
        <w:t>)</w:t>
      </w:r>
      <w:r>
        <w:t>=</w:t>
      </w:r>
      <w:r>
        <w:t>(</w:t>
      </w:r>
      <w:r>
        <w:t>h</w:t>
      </w:r>
      <w:r>
        <w:t>k</w:t>
      </w:r>
      <w:r>
        <w:t>)</w:t>
      </w:r>
      <w:r>
        <w:t>→</w:t>
      </w:r>
      <w:r>
        <w:t>a</w:t>
      </w:r>
      <w:r>
        <w:t>(k⁢a→)=(h⁢k)⁢a→</w:t>
      </w:r>
      <w:r>
        <w:br/>
      </w:r>
      <w:r>
        <w:t xml:space="preserve">- Tính chất phân phối: Nếu h, k là hai số thực và </w:t>
      </w:r>
      <w:r>
        <w:t>→</w:t>
      </w:r>
      <w:r>
        <w:t>a</w:t>
      </w:r>
      <w:r>
        <w:t>,</w:t>
      </w:r>
      <w:r>
        <w:t>→</w:t>
      </w:r>
      <w:r>
        <w:t>b</w:t>
      </w:r>
      <w:r>
        <w:t>a→,b→</w:t>
      </w:r>
      <w:r>
        <w:t xml:space="preserve"> là hai vectơ bất kì thì </w:t>
      </w:r>
      <w:r>
        <w:t>(</w:t>
      </w:r>
      <w:r>
        <w:t>h</w:t>
      </w:r>
      <w:r>
        <w:t>+</w:t>
      </w:r>
      <w:r>
        <w:t>k</w:t>
      </w:r>
      <w:r>
        <w:t>)</w:t>
      </w:r>
      <w:r>
        <w:t>→</w:t>
      </w:r>
      <w:r>
        <w:t>a</w:t>
      </w:r>
      <w:r>
        <w:t>=</w:t>
      </w:r>
      <w:r>
        <w:t>h</w:t>
      </w:r>
      <w:r>
        <w:t>→</w:t>
      </w:r>
      <w:r>
        <w:t>a</w:t>
      </w:r>
      <w:r>
        <w:t>+</w:t>
      </w:r>
      <w:r>
        <w:t>k</w:t>
      </w:r>
      <w:r>
        <w:t>→</w:t>
      </w:r>
      <w:r>
        <w:t>b</w:t>
      </w:r>
      <w:r>
        <w:t>(h+k)⁢a→=h⁢a→+k⁢b→</w:t>
      </w:r>
      <w:r>
        <w:t xml:space="preserve"> và </w:t>
      </w:r>
      <w:r>
        <w:t>(</w:t>
      </w:r>
      <w:r>
        <w:t>→</w:t>
      </w:r>
      <w:r>
        <w:t>a</w:t>
      </w:r>
      <w:r>
        <w:t>+</w:t>
      </w:r>
      <w:r>
        <w:t>→</w:t>
      </w:r>
      <w:r>
        <w:t>b</w:t>
      </w:r>
      <w:r>
        <w:t>)</w:t>
      </w:r>
      <w:r>
        <w:t>=</w:t>
      </w:r>
      <w:r>
        <w:t>k</w:t>
      </w:r>
      <w:r>
        <w:t>→</w:t>
      </w:r>
      <w:r>
        <w:t>a</w:t>
      </w:r>
      <w:r>
        <w:t>+</w:t>
      </w:r>
      <w:r>
        <w:t>k</w:t>
      </w:r>
      <w:r>
        <w:t>→</w:t>
      </w:r>
      <w:r>
        <w:t>b</w:t>
      </w:r>
      <w:r>
        <w:t>(a→+b→)=k⁢a→+k⁢b→</w:t>
      </w:r>
      <w:r>
        <w:t>.</w:t>
      </w:r>
      <w:r>
        <w:br/>
      </w:r>
      <w:r>
        <w:t xml:space="preserve">- Tính chất nhân với 1 và −1: Nếu là một vectơ bất kì thì </w:t>
      </w:r>
      <w:r>
        <w:t>1</w:t>
      </w:r>
      <w:r>
        <w:t>→</w:t>
      </w:r>
      <w:r>
        <w:t>a</w:t>
      </w:r>
      <w:r>
        <w:t>=</w:t>
      </w:r>
      <w:r>
        <w:t>→</w:t>
      </w:r>
      <w:r>
        <w:t>a</w:t>
      </w:r>
      <w:r>
        <w:t>1a→=a→</w:t>
      </w:r>
      <w:r>
        <w:t xml:space="preserve"> và </w:t>
      </w:r>
      <w:r>
        <w:t>(</w:t>
      </w:r>
      <w:r>
        <w:t>−</w:t>
      </w:r>
      <w:r>
        <w:t>1</w:t>
      </w:r>
      <w:r>
        <w:t>)</w:t>
      </w:r>
      <w:r>
        <w:t>→</w:t>
      </w:r>
      <w:r>
        <w:t>a</w:t>
      </w:r>
      <w:r>
        <w:t>=</w:t>
      </w:r>
      <w:r>
        <w:t>−</w:t>
      </w:r>
      <w:r>
        <w:t>→</w:t>
      </w:r>
      <w:r>
        <w:t>a</w:t>
      </w:r>
      <w:r>
        <w:t>(-1)⁢a→=-a→</w:t>
      </w:r>
      <w:r>
        <w:t>.</w:t>
      </w:r>
      <w:r>
        <w:br/>
      </w:r>
      <w:r>
        <w:rPr>
          <w:b/>
        </w:rPr>
        <w:t xml:space="preserve">Chú ý: </w:t>
      </w:r>
      <w:r>
        <w:t xml:space="preserve">Tương tự như trong mặt phẳng, nếu G là trọng tâm của tam giác ABC thì với điểm O tùy ý, ta có </w:t>
      </w:r>
      <w:r>
        <w:t>−</w:t>
      </w:r>
      <w:r>
        <w:t>−</w:t>
      </w:r>
      <w:r>
        <w:t>→</w:t>
      </w:r>
      <w:r>
        <w:t>O</w:t>
      </w:r>
      <w:r>
        <w:t>A</w:t>
      </w:r>
      <w:r>
        <w:t>+</w:t>
      </w:r>
      <w:r>
        <w:t>−</w:t>
      </w:r>
      <w:r>
        <w:t>−</w:t>
      </w:r>
      <w:r>
        <w:t>→</w:t>
      </w:r>
      <w:r>
        <w:t>O</w:t>
      </w:r>
      <w:r>
        <w:t>B</w:t>
      </w:r>
      <w:r>
        <w:t>+</w:t>
      </w:r>
      <w:r>
        <w:t>−</w:t>
      </w:r>
      <w:r>
        <w:t>−</w:t>
      </w:r>
      <w:r>
        <w:t>→</w:t>
      </w:r>
      <w:r>
        <w:t>O</w:t>
      </w:r>
      <w:r>
        <w:t>C</w:t>
      </w:r>
      <w:r>
        <w:t>=</w:t>
      </w:r>
      <w:r>
        <w:t>3</w:t>
      </w:r>
      <w:r>
        <w:t>−</w:t>
      </w:r>
      <w:r>
        <w:t>−</w:t>
      </w:r>
      <w:r>
        <w:t>→</w:t>
      </w:r>
      <w:r>
        <w:t>O</w:t>
      </w:r>
      <w:r>
        <w:t>G</w:t>
      </w:r>
      <w:r>
        <w:t>O⁢A→+O⁢B→+O⁢C→=3⁢O⁢G→</w:t>
      </w:r>
      <w:r>
        <w:t>.</w:t>
      </w:r>
      <w:r>
        <w:br/>
      </w:r>
      <w:r>
        <w:rPr>
          <w:b/>
        </w:rPr>
        <w:t>Ví dụ 8.</w:t>
      </w:r>
      <w:r>
        <w:t xml:space="preserve"> Cho hình lập phương ABCD.A'B'C'D' có cạnh bằng a. Gọi G là trọng tâm của tam giác AB'C. Chứng minh </w:t>
      </w:r>
      <w:r>
        <w:t>−</w:t>
      </w:r>
      <w:r>
        <w:t>−</w:t>
      </w:r>
      <w:r>
        <w:t>→</w:t>
      </w:r>
      <w:r>
        <w:t>B</w:t>
      </w:r>
      <w:r>
        <w:t>D</w:t>
      </w:r>
      <w:r>
        <w:t>′</w:t>
      </w:r>
      <w:r>
        <w:t>=</w:t>
      </w:r>
      <w:r>
        <w:t>3</w:t>
      </w:r>
      <w:r>
        <w:t>−</w:t>
      </w:r>
      <w:r>
        <w:t>−</w:t>
      </w:r>
      <w:r>
        <w:t>→</w:t>
      </w:r>
      <w:r>
        <w:t>B</w:t>
      </w:r>
      <w:r>
        <w:t>G</w:t>
      </w:r>
      <w:r>
        <w:t>B⁢D^(')→=3⁢B⁢G→</w:t>
      </w:r>
      <w:r>
        <w:t>.</w:t>
      </w:r>
      <w:r>
        <w:br/>
      </w:r>
      <w:r>
        <w:rPr>
          <w:b/>
        </w:rPr>
        <w:t>Hướng dẫn giải</w:t>
      </w:r>
      <w:r>
        <w:br/>
      </w:r>
      <w:r>
        <w:drawing>
          <wp:inline xmlns:a="http://schemas.openxmlformats.org/drawingml/2006/main" xmlns:pic="http://schemas.openxmlformats.org/drawingml/2006/picture">
            <wp:extent cx="2362200" cy="2295525"/>
            <wp:docPr id="10" name="Picture 10"/>
            <wp:cNvGraphicFramePr>
              <a:graphicFrameLocks noChangeAspect="1"/>
            </wp:cNvGraphicFramePr>
            <a:graphic>
              <a:graphicData uri="http://schemas.openxmlformats.org/drawingml/2006/picture">
                <pic:pic>
                  <pic:nvPicPr>
                    <pic:cNvPr id="0" name="temp_inline_00a3bea087f74131a1e0aa4f767ccfae.jpg"/>
                    <pic:cNvPicPr/>
                  </pic:nvPicPr>
                  <pic:blipFill>
                    <a:blip r:embed="rId18"/>
                    <a:stretch>
                      <a:fillRect/>
                    </a:stretch>
                  </pic:blipFill>
                  <pic:spPr>
                    <a:xfrm>
                      <a:off x="0" y="0"/>
                      <a:ext cx="2362200" cy="2295525"/>
                    </a:xfrm>
                    <a:prstGeom prst="rect"/>
                  </pic:spPr>
                </pic:pic>
              </a:graphicData>
            </a:graphic>
          </wp:inline>
        </w:drawing>
      </w:r>
      <w:r>
        <w:br/>
      </w:r>
      <w:r>
        <w:t xml:space="preserve">Áp dụng quy tắc hình hộp ta có: </w:t>
      </w:r>
      <w:r>
        <w:t>−</w:t>
      </w:r>
      <w:r>
        <w:t>−</w:t>
      </w:r>
      <w:r>
        <w:t>→</w:t>
      </w:r>
      <w:r>
        <w:t>B</w:t>
      </w:r>
      <w:r>
        <w:t>D</w:t>
      </w:r>
      <w:r>
        <w:t>′</w:t>
      </w:r>
      <w:r>
        <w:t>=</w:t>
      </w:r>
      <w:r>
        <w:t>−</w:t>
      </w:r>
      <w:r>
        <w:t>−</w:t>
      </w:r>
      <w:r>
        <w:t>→</w:t>
      </w:r>
      <w:r>
        <w:t>B</w:t>
      </w:r>
      <w:r>
        <w:t>A</w:t>
      </w:r>
      <w:r>
        <w:t>+</w:t>
      </w:r>
      <w:r>
        <w:t>−</w:t>
      </w:r>
      <w:r>
        <w:t>−</w:t>
      </w:r>
      <w:r>
        <w:t>→</w:t>
      </w:r>
      <w:r>
        <w:t>B</w:t>
      </w:r>
      <w:r>
        <w:t>C</w:t>
      </w:r>
      <w:r>
        <w:t>+</w:t>
      </w:r>
      <w:r>
        <w:t>−</w:t>
      </w:r>
      <w:r>
        <w:t>−</w:t>
      </w:r>
      <w:r>
        <w:t>→</w:t>
      </w:r>
      <w:r>
        <w:t>B</w:t>
      </w:r>
      <w:r>
        <w:t>B</w:t>
      </w:r>
      <w:r>
        <w:t>′</w:t>
      </w:r>
      <w:r>
        <w:t>B⁢D^(')→=B⁢A→+B⁢C→+B⁢B^(')→</w:t>
      </w:r>
      <w:r>
        <w:t>(1).</w:t>
      </w:r>
      <w:r>
        <w:br/>
      </w:r>
      <w:r>
        <w:t xml:space="preserve">Vì G là trọng tâm của tam giác AB'C nên </w:t>
      </w:r>
      <w:r>
        <w:t>−</w:t>
      </w:r>
      <w:r>
        <w:t>−</w:t>
      </w:r>
      <w:r>
        <w:t>→</w:t>
      </w:r>
      <w:r>
        <w:t>B</w:t>
      </w:r>
      <w:r>
        <w:t>A</w:t>
      </w:r>
      <w:r>
        <w:t>+</w:t>
      </w:r>
      <w:r>
        <w:t>−</w:t>
      </w:r>
      <w:r>
        <w:t>−</w:t>
      </w:r>
      <w:r>
        <w:t>→</w:t>
      </w:r>
      <w:r>
        <w:t>B</w:t>
      </w:r>
      <w:r>
        <w:t>C</w:t>
      </w:r>
      <w:r>
        <w:t>+</w:t>
      </w:r>
      <w:r>
        <w:t>−</w:t>
      </w:r>
      <w:r>
        <w:t>−</w:t>
      </w:r>
      <w:r>
        <w:t>→</w:t>
      </w:r>
      <w:r>
        <w:t>B</w:t>
      </w:r>
      <w:r>
        <w:t>B</w:t>
      </w:r>
      <w:r>
        <w:t>′</w:t>
      </w:r>
      <w:r>
        <w:t>=</w:t>
      </w:r>
      <w:r>
        <w:t>3</w:t>
      </w:r>
      <w:r>
        <w:t>−</w:t>
      </w:r>
      <w:r>
        <w:t>−</w:t>
      </w:r>
      <w:r>
        <w:t>→</w:t>
      </w:r>
      <w:r>
        <w:t>B</w:t>
      </w:r>
      <w:r>
        <w:t>G</w:t>
      </w:r>
      <w:r>
        <w:t>B⁢A→+B⁢C→+B⁢B^(')→=3⁢B⁢G→</w:t>
      </w:r>
      <w:r>
        <w:t>(2).</w:t>
      </w:r>
      <w:r>
        <w:br/>
      </w:r>
      <w:r>
        <w:t xml:space="preserve">Từ (1) và (2) suy ra </w:t>
      </w:r>
      <w:r>
        <w:t>−</w:t>
      </w:r>
      <w:r>
        <w:t>−</w:t>
      </w:r>
      <w:r>
        <w:t>→</w:t>
      </w:r>
      <w:r>
        <w:t>B</w:t>
      </w:r>
      <w:r>
        <w:t>D</w:t>
      </w:r>
      <w:r>
        <w:t>′</w:t>
      </w:r>
      <w:r>
        <w:t>=</w:t>
      </w:r>
      <w:r>
        <w:t>3</w:t>
      </w:r>
      <w:r>
        <w:t>−</w:t>
      </w:r>
      <w:r>
        <w:t>−</w:t>
      </w:r>
      <w:r>
        <w:t>→</w:t>
      </w:r>
      <w:r>
        <w:t>B</w:t>
      </w:r>
      <w:r>
        <w:t>G</w:t>
      </w:r>
      <w:r>
        <w:t>B⁢D^(')→=3⁢B⁢G→</w:t>
      </w:r>
      <w:r>
        <w:t>.</w:t>
      </w:r>
      <w:r>
        <w:br/>
      </w:r>
      <w:r>
        <w:rPr>
          <w:b/>
        </w:rPr>
        <w:t>4. Tích vô hướng của hai vectơ trong không gian.</w:t>
      </w:r>
      <w:r>
        <w:br/>
      </w:r>
      <w:r>
        <w:rPr>
          <w:b/>
        </w:rPr>
        <w:t>• Góc giữa hai vectơ trong không gian</w:t>
      </w:r>
      <w:r>
        <w:br/>
      </w:r>
      <w:r>
        <w:t xml:space="preserve">Trong không gian, cho hai vectơ </w:t>
      </w:r>
      <w:r>
        <w:t>→</w:t>
      </w:r>
      <w:r>
        <w:t>a</w:t>
      </w:r>
      <w:r>
        <w:t>,</w:t>
      </w:r>
      <w:r>
        <w:t>→</w:t>
      </w:r>
      <w:r>
        <w:t>b</w:t>
      </w:r>
      <w:r>
        <w:t>a→,b→</w:t>
      </w:r>
      <w:r>
        <w:t xml:space="preserve"> khác </w:t>
      </w:r>
      <w:r>
        <w:t>→</w:t>
      </w:r>
      <w:r>
        <w:t>0</w:t>
      </w:r>
      <w:r>
        <w:t>0→</w:t>
      </w:r>
      <w:r>
        <w:t xml:space="preserve">. Lấy một điểm O bất kì và gọi A, B là hai điểm sao cho </w:t>
      </w:r>
      <w:r>
        <w:t>−</w:t>
      </w:r>
      <w:r>
        <w:t>−</w:t>
      </w:r>
      <w:r>
        <w:t>→</w:t>
      </w:r>
      <w:r>
        <w:t>O</w:t>
      </w:r>
      <w:r>
        <w:t>A</w:t>
      </w:r>
      <w:r>
        <w:t>=</w:t>
      </w:r>
      <w:r>
        <w:t>→</w:t>
      </w:r>
      <w:r>
        <w:t>a</w:t>
      </w:r>
      <w:r>
        <w:t>,</w:t>
      </w:r>
      <w:r>
        <w:t>−</w:t>
      </w:r>
      <w:r>
        <w:t>−</w:t>
      </w:r>
      <w:r>
        <w:t>→</w:t>
      </w:r>
      <w:r>
        <w:t>O</w:t>
      </w:r>
      <w:r>
        <w:t>B</w:t>
      </w:r>
      <w:r>
        <w:t>=</w:t>
      </w:r>
      <w:r>
        <w:t>→</w:t>
      </w:r>
      <w:r>
        <w:t>b</w:t>
      </w:r>
      <w:r>
        <w:t>O⁢A→=a→,O⁢B→=b→</w:t>
      </w:r>
      <w:r>
        <w:t xml:space="preserve">. Khi đó, góc </w:t>
      </w:r>
      <w:r>
        <w:t>ˆ</w:t>
      </w:r>
      <w:r>
        <w:t>A</w:t>
      </w:r>
      <w:r>
        <w:t>O</w:t>
      </w:r>
      <w:r>
        <w:t>B</w:t>
      </w:r>
      <w:r>
        <w:t>A⁢O⁢B^</w:t>
      </w:r>
      <w:r>
        <w:t xml:space="preserve"> ( </w:t>
      </w:r>
      <w:r>
        <w:t>0</w:t>
      </w:r>
      <w:r>
        <w:t>∘</w:t>
      </w:r>
      <w:r>
        <w:t>≤</w:t>
      </w:r>
      <w:r>
        <w:t>ˆ</w:t>
      </w:r>
      <w:r>
        <w:t>A</w:t>
      </w:r>
      <w:r>
        <w:t>O</w:t>
      </w:r>
      <w:r>
        <w:t>B</w:t>
      </w:r>
      <w:r>
        <w:t>≤</w:t>
      </w:r>
      <w:r>
        <w:t>180</w:t>
      </w:r>
      <w:r>
        <w:t>∘</w:t>
      </w:r>
      <w:r>
        <w:t>0^(∘)≤A⁢O⁢B^≤180^(∘)</w:t>
      </w:r>
      <w:r>
        <w:t xml:space="preserve">) được gọi là góc giữa hai vectơ và , kí hiệu là </w:t>
      </w:r>
      <w:r>
        <w:t>(</w:t>
      </w:r>
      <w:r>
        <w:t>→</w:t>
      </w:r>
      <w:r>
        <w:t>a</w:t>
      </w:r>
      <w:r>
        <w:t>,</w:t>
      </w:r>
      <w:r>
        <w:t>→</w:t>
      </w:r>
      <w:r>
        <w:t>b</w:t>
      </w:r>
      <w:r>
        <w:t>)</w:t>
      </w:r>
      <w:r>
        <w:t>(a→,b→)</w:t>
      </w:r>
      <w:r>
        <w:t>.</w:t>
      </w:r>
      <w:r>
        <w:br/>
      </w:r>
      <w:r>
        <w:drawing>
          <wp:inline xmlns:a="http://schemas.openxmlformats.org/drawingml/2006/main" xmlns:pic="http://schemas.openxmlformats.org/drawingml/2006/picture">
            <wp:extent cx="2362200" cy="2295525"/>
            <wp:docPr id="11" name="Picture 11"/>
            <wp:cNvGraphicFramePr>
              <a:graphicFrameLocks noChangeAspect="1"/>
            </wp:cNvGraphicFramePr>
            <a:graphic>
              <a:graphicData uri="http://schemas.openxmlformats.org/drawingml/2006/picture">
                <pic:pic>
                  <pic:nvPicPr>
                    <pic:cNvPr id="0" name="temp_inline_4cf2f3b642dc4b53a321c77923b2c1e0.jpg"/>
                    <pic:cNvPicPr/>
                  </pic:nvPicPr>
                  <pic:blipFill>
                    <a:blip r:embed="rId19"/>
                    <a:stretch>
                      <a:fillRect/>
                    </a:stretch>
                  </pic:blipFill>
                  <pic:spPr>
                    <a:xfrm>
                      <a:off x="0" y="0"/>
                      <a:ext cx="2362200" cy="2295525"/>
                    </a:xfrm>
                    <a:prstGeom prst="rect"/>
                  </pic:spPr>
                </pic:pic>
              </a:graphicData>
            </a:graphic>
          </wp:inline>
        </w:drawing>
      </w:r>
      <w:r>
        <w:br/>
      </w:r>
      <w:r>
        <w:rPr>
          <w:b/>
        </w:rPr>
        <w:t>Chú ý:</w:t>
      </w:r>
      <w:r>
        <w:br/>
      </w:r>
      <w:r>
        <w:t xml:space="preserve">- Để xác định góc giữa hai vectơ </w:t>
      </w:r>
      <w:r>
        <w:t>−</w:t>
      </w:r>
      <w:r>
        <w:t>−</w:t>
      </w:r>
      <w:r>
        <w:t>→</w:t>
      </w:r>
      <w:r>
        <w:t>A</w:t>
      </w:r>
      <w:r>
        <w:t>B</w:t>
      </w:r>
      <w:r>
        <w:t>A⁢B→</w:t>
      </w:r>
      <w:r>
        <w:t xml:space="preserve"> và </w:t>
      </w:r>
      <w:r>
        <w:t>−</w:t>
      </w:r>
      <w:r>
        <w:t>−</w:t>
      </w:r>
      <w:r>
        <w:t>→</w:t>
      </w:r>
      <w:r>
        <w:t>C</w:t>
      </w:r>
      <w:r>
        <w:t>D</w:t>
      </w:r>
      <w:r>
        <w:t>C⁢D→</w:t>
      </w:r>
      <w:r>
        <w:t xml:space="preserve"> trong không gian ta có thể lấy điểm E sao cho </w:t>
      </w:r>
      <w:r>
        <w:t>−</w:t>
      </w:r>
      <w:r>
        <w:t>−</w:t>
      </w:r>
      <w:r>
        <w:t>→</w:t>
      </w:r>
      <w:r>
        <w:t>A</w:t>
      </w:r>
      <w:r>
        <w:t>E</w:t>
      </w:r>
      <w:r>
        <w:t>=</w:t>
      </w:r>
      <w:r>
        <w:t>−</w:t>
      </w:r>
      <w:r>
        <w:t>−</w:t>
      </w:r>
      <w:r>
        <w:t>→</w:t>
      </w:r>
      <w:r>
        <w:t>C</w:t>
      </w:r>
      <w:r>
        <w:t>D</w:t>
      </w:r>
      <w:r>
        <w:t>A⁢E→=C⁢D→</w:t>
      </w:r>
      <w:r>
        <w:t xml:space="preserve">, khi đó </w:t>
      </w:r>
      <w:r>
        <w:t>(</w:t>
      </w:r>
      <w:r>
        <w:t>−</w:t>
      </w:r>
      <w:r>
        <w:t>−</w:t>
      </w:r>
      <w:r>
        <w:t>→</w:t>
      </w:r>
      <w:r>
        <w:t>A</w:t>
      </w:r>
      <w:r>
        <w:t>B</w:t>
      </w:r>
      <w:r>
        <w:t>,</w:t>
      </w:r>
      <w:r>
        <w:t>−</w:t>
      </w:r>
      <w:r>
        <w:t>−</w:t>
      </w:r>
      <w:r>
        <w:t>→</w:t>
      </w:r>
      <w:r>
        <w:t>C</w:t>
      </w:r>
      <w:r>
        <w:t>D</w:t>
      </w:r>
      <w:r>
        <w:t>)</w:t>
      </w:r>
      <w:r>
        <w:t>=</w:t>
      </w:r>
      <w:r>
        <w:t>ˆ</w:t>
      </w:r>
      <w:r>
        <w:t>B</w:t>
      </w:r>
      <w:r>
        <w:t>A</w:t>
      </w:r>
      <w:r>
        <w:t>E</w:t>
      </w:r>
      <w:r>
        <w:t>(A⁢B→,C⁢D→)=B⁢A⁢E^</w:t>
      </w:r>
      <w:r>
        <w: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1e2fa50d5b964e32b1167cf54682f3aa.jpg"/>
                    <pic:cNvPicPr/>
                  </pic:nvPicPr>
                  <pic:blipFill>
                    <a:blip r:embed="rId20"/>
                    <a:stretch>
                      <a:fillRect/>
                    </a:stretch>
                  </pic:blipFill>
                  <pic:spPr>
                    <a:xfrm>
                      <a:off x="0" y="0"/>
                      <a:ext cx="1905000" cy="1905000"/>
                    </a:xfrm>
                    <a:prstGeom prst="rect"/>
                  </pic:spPr>
                </pic:pic>
              </a:graphicData>
            </a:graphic>
          </wp:inline>
        </w:drawing>
      </w:r>
      <w:r>
        <w:br/>
      </w:r>
      <w:r>
        <w:t>- Quy ước góc giữa một vectơ bất kì và có thể nhận một giá trị tùy ý từ 0° đến 180°.</w:t>
      </w:r>
      <w:r>
        <w:br/>
      </w:r>
      <w:r>
        <w:rPr>
          <w:b/>
        </w:rPr>
        <w:t>Ví dụ 9.</w:t>
      </w:r>
      <w:r>
        <w:t xml:space="preserve"> Cho hình lập phương ABCD.A'B'C'D'. Xác định góc tạo bởi hai vectơ </w:t>
      </w:r>
      <w:r>
        <w:t>−</w:t>
      </w:r>
      <w:r>
        <w:t>−</w:t>
      </w:r>
      <w:r>
        <w:t>→</w:t>
      </w:r>
      <w:r>
        <w:t>B</w:t>
      </w:r>
      <w:r>
        <w:t>D</w:t>
      </w:r>
      <w:r>
        <w:t>B⁢D→</w:t>
      </w:r>
      <w:r>
        <w:t xml:space="preserve"> và </w:t>
      </w:r>
      <w:r>
        <w:t>−</w:t>
      </w:r>
      <w:r>
        <w:t>−</w:t>
      </w:r>
      <w:r>
        <w:t>→</w:t>
      </w:r>
      <w:r>
        <w:t>C</w:t>
      </w:r>
      <w:r>
        <w:t>D</w:t>
      </w:r>
      <w:r>
        <w:t>′</w:t>
      </w:r>
      <w:r>
        <w:t>C⁢D^(')→</w:t>
      </w:r>
      <w:r>
        <w:t>.</w:t>
      </w:r>
      <w:r>
        <w:br/>
      </w:r>
      <w:r>
        <w:rPr>
          <w:b/>
        </w:rPr>
        <w:t>Hướng dẫn giải</w:t>
      </w:r>
      <w:r>
        <w:br/>
      </w:r>
      <w:r>
        <w:drawing>
          <wp:inline xmlns:a="http://schemas.openxmlformats.org/drawingml/2006/main" xmlns:pic="http://schemas.openxmlformats.org/drawingml/2006/picture">
            <wp:extent cx="2362200" cy="2295525"/>
            <wp:docPr id="13" name="Picture 13"/>
            <wp:cNvGraphicFramePr>
              <a:graphicFrameLocks noChangeAspect="1"/>
            </wp:cNvGraphicFramePr>
            <a:graphic>
              <a:graphicData uri="http://schemas.openxmlformats.org/drawingml/2006/picture">
                <pic:pic>
                  <pic:nvPicPr>
                    <pic:cNvPr id="0" name="temp_inline_2510b00c45cc4c8f9c2fe5dcfc6833be.jpg"/>
                    <pic:cNvPicPr/>
                  </pic:nvPicPr>
                  <pic:blipFill>
                    <a:blip r:embed="rId21"/>
                    <a:stretch>
                      <a:fillRect/>
                    </a:stretch>
                  </pic:blipFill>
                  <pic:spPr>
                    <a:xfrm>
                      <a:off x="0" y="0"/>
                      <a:ext cx="2362200" cy="2295525"/>
                    </a:xfrm>
                    <a:prstGeom prst="rect"/>
                  </pic:spPr>
                </pic:pic>
              </a:graphicData>
            </a:graphic>
          </wp:inline>
        </w:drawing>
      </w:r>
      <w:r>
        <w:br/>
      </w:r>
      <w:r>
        <w:t xml:space="preserve">Vì A'D' // BC và A'D' = BC nên A'BCD' là hình bình hành nên </w:t>
      </w:r>
      <w:r>
        <w:t>−</w:t>
      </w:r>
      <w:r>
        <w:t>−</w:t>
      </w:r>
      <w:r>
        <w:t>→</w:t>
      </w:r>
      <w:r>
        <w:t>B</w:t>
      </w:r>
      <w:r>
        <w:t>A</w:t>
      </w:r>
      <w:r>
        <w:t>′</w:t>
      </w:r>
      <w:r>
        <w:t>=</w:t>
      </w:r>
      <w:r>
        <w:t>−</w:t>
      </w:r>
      <w:r>
        <w:t>−</w:t>
      </w:r>
      <w:r>
        <w:t>→</w:t>
      </w:r>
      <w:r>
        <w:t>C</w:t>
      </w:r>
      <w:r>
        <w:t>D</w:t>
      </w:r>
      <w:r>
        <w:t>′</w:t>
      </w:r>
      <w:r>
        <w:t>B⁢A^(')→=C⁢D^(')→</w:t>
      </w:r>
      <w:r>
        <w:t>.</w:t>
      </w:r>
      <w:r>
        <w:br/>
      </w:r>
      <w:r>
        <w:t xml:space="preserve">Nên </w:t>
      </w:r>
      <w:r>
        <w:t>(</w:t>
      </w:r>
      <w:r>
        <w:t>−</w:t>
      </w:r>
      <w:r>
        <w:t>−</w:t>
      </w:r>
      <w:r>
        <w:t>→</w:t>
      </w:r>
      <w:r>
        <w:t>B</w:t>
      </w:r>
      <w:r>
        <w:t>D</w:t>
      </w:r>
      <w:r>
        <w:t>,</w:t>
      </w:r>
      <w:r>
        <w:t>−</w:t>
      </w:r>
      <w:r>
        <w:t>−</w:t>
      </w:r>
      <w:r>
        <w:t>→</w:t>
      </w:r>
      <w:r>
        <w:t>C</w:t>
      </w:r>
      <w:r>
        <w:t>D</w:t>
      </w:r>
      <w:r>
        <w:t>′</w:t>
      </w:r>
      <w:r>
        <w:t>)</w:t>
      </w:r>
      <w:r>
        <w:t>=</w:t>
      </w:r>
      <w:r>
        <w:t>(</w:t>
      </w:r>
      <w:r>
        <w:t>−</w:t>
      </w:r>
      <w:r>
        <w:t>−</w:t>
      </w:r>
      <w:r>
        <w:t>→</w:t>
      </w:r>
      <w:r>
        <w:t>B</w:t>
      </w:r>
      <w:r>
        <w:t>D</w:t>
      </w:r>
      <w:r>
        <w:t>,</w:t>
      </w:r>
      <w:r>
        <w:t>−</w:t>
      </w:r>
      <w:r>
        <w:t>−</w:t>
      </w:r>
      <w:r>
        <w:t>→</w:t>
      </w:r>
      <w:r>
        <w:t>B</w:t>
      </w:r>
      <w:r>
        <w:t>A</w:t>
      </w:r>
      <w:r>
        <w:t>′</w:t>
      </w:r>
      <w:r>
        <w:t>)</w:t>
      </w:r>
      <w:r>
        <w:t>=</w:t>
      </w:r>
      <w:r>
        <w:t>ˆ</w:t>
      </w:r>
      <w:r>
        <w:t>D</w:t>
      </w:r>
      <w:r>
        <w:t>B</w:t>
      </w:r>
      <w:r>
        <w:t>A</w:t>
      </w:r>
      <w:r>
        <w:t>′</w:t>
      </w:r>
      <w:r>
        <w:t>(B⁢D→,C⁢D^(')→)=(B⁢D→,B⁢A^(')→)=D⁢B⁢A^(')^</w:t>
      </w:r>
      <w:r>
        <w:t>.</w:t>
      </w:r>
      <w:r>
        <w:br/>
      </w:r>
      <w:r>
        <w:t>Vì ABCD.A'B'C'D' là hình lập phương nên A'B = BD = DA'.</w:t>
      </w:r>
      <w:r>
        <w:br/>
      </w:r>
      <w:r>
        <w:t xml:space="preserve">Do đó DA'BD là tam giác đều nên </w:t>
      </w:r>
      <w:r>
        <w:t>ˆ</w:t>
      </w:r>
      <w:r>
        <w:t>D</w:t>
      </w:r>
      <w:r>
        <w:t>B</w:t>
      </w:r>
      <w:r>
        <w:t>A</w:t>
      </w:r>
      <w:r>
        <w:t>′</w:t>
      </w:r>
      <w:r>
        <w:t>=</w:t>
      </w:r>
      <w:r>
        <w:t>60</w:t>
      </w:r>
      <w:r>
        <w:t>∘</w:t>
      </w:r>
      <w:r>
        <w:t>D⁢B⁢A^(')^=60^(∘)</w:t>
      </w:r>
      <w:r>
        <w:t>.</w:t>
      </w:r>
      <w:r>
        <w:br/>
      </w:r>
      <w:r>
        <w:t xml:space="preserve">Vậy </w:t>
      </w:r>
      <w:r>
        <w:t>(</w:t>
      </w:r>
      <w:r>
        <w:t>−</w:t>
      </w:r>
      <w:r>
        <w:t>−</w:t>
      </w:r>
      <w:r>
        <w:t>→</w:t>
      </w:r>
      <w:r>
        <w:t>B</w:t>
      </w:r>
      <w:r>
        <w:t>D</w:t>
      </w:r>
      <w:r>
        <w:t>,</w:t>
      </w:r>
      <w:r>
        <w:t>−</w:t>
      </w:r>
      <w:r>
        <w:t>−</w:t>
      </w:r>
      <w:r>
        <w:t>→</w:t>
      </w:r>
      <w:r>
        <w:t>C</w:t>
      </w:r>
      <w:r>
        <w:t>D</w:t>
      </w:r>
      <w:r>
        <w:t>′</w:t>
      </w:r>
      <w:r>
        <w:t>)</w:t>
      </w:r>
      <w:r>
        <w:t>=</w:t>
      </w:r>
      <w:r>
        <w:t>60</w:t>
      </w:r>
      <w:r>
        <w:t>∘</w:t>
      </w:r>
      <w:r>
        <w:t>(B⁢D→,C⁢D^(')→)=60^(∘)</w:t>
      </w:r>
      <w:r>
        <w:t>.</w:t>
      </w:r>
      <w:r>
        <w:br/>
      </w:r>
      <w:r>
        <w:t>•</w:t>
      </w:r>
      <w:r>
        <w:rPr>
          <w:b/>
        </w:rPr>
        <w:t xml:space="preserve"> Tích vô hướng của hai vectơ trong không gian</w:t>
      </w:r>
      <w:r>
        <w:br/>
      </w:r>
      <w:r>
        <w:t xml:space="preserve">Trong không gian, cho hai vectơ </w:t>
      </w:r>
      <w:r>
        <w:t>→</w:t>
      </w:r>
      <w:r>
        <w:t>a</w:t>
      </w:r>
      <w:r>
        <w:t>,</w:t>
      </w:r>
      <w:r>
        <w:t>→</w:t>
      </w:r>
      <w:r>
        <w:t>b</w:t>
      </w:r>
      <w:r>
        <w:t>a→,b→</w:t>
      </w:r>
      <w:r>
        <w:t xml:space="preserve"> đều khác </w:t>
      </w:r>
      <w:r>
        <w:t>→</w:t>
      </w:r>
      <w:r>
        <w:t>0</w:t>
      </w:r>
      <w:r>
        <w:t>0→</w:t>
      </w:r>
      <w:r>
        <w:t xml:space="preserve">. Tích vô hướng của hai vectơ </w:t>
      </w:r>
      <w:r>
        <w:t>→</w:t>
      </w:r>
      <w:r>
        <w:t>a</w:t>
      </w:r>
      <w:r>
        <w:t>a→</w:t>
      </w:r>
      <w:r>
        <w:t xml:space="preserve"> và </w:t>
      </w:r>
      <w:r>
        <w:t>→</w:t>
      </w:r>
      <w:r>
        <w:t>b</w:t>
      </w:r>
      <w:r>
        <w:t>b→</w:t>
      </w:r>
      <w:r>
        <w:t xml:space="preserve"> là một số, kí hiệu là </w:t>
      </w:r>
      <w:r>
        <w:t>→</w:t>
      </w:r>
      <w:r>
        <w:t>a</w:t>
      </w:r>
      <w:r>
        <w:t>.</w:t>
      </w:r>
      <w:r>
        <w:t>→</w:t>
      </w:r>
      <w:r>
        <w:t>b</w:t>
      </w:r>
      <w:r>
        <w:t>a→.b→</w:t>
      </w:r>
      <w:r>
        <w:t xml:space="preserve">, được xác định bởi công thức: </w:t>
      </w:r>
      <w:r>
        <w:t>→</w:t>
      </w:r>
      <w:r>
        <w:t>a</w:t>
      </w:r>
      <w:r>
        <w:t>.</w:t>
      </w:r>
      <w:r>
        <w:t>→</w:t>
      </w:r>
      <w:r>
        <w:t>b</w:t>
      </w:r>
      <w:r>
        <w:t>=</w:t>
      </w:r>
      <w:r>
        <w:t>∣</w:t>
      </w:r>
      <w:r>
        <w:t>∣</w:t>
      </w:r>
      <w:r>
        <w:t>→</w:t>
      </w:r>
      <w:r>
        <w:t>a</w:t>
      </w:r>
      <w:r>
        <w:t>∣</w:t>
      </w:r>
      <w:r>
        <w:t>∣</w:t>
      </w:r>
      <w:r>
        <w:t>.</w:t>
      </w:r>
      <w:r>
        <w:t>∣</w:t>
      </w:r>
      <w:r>
        <w:t>∣</w:t>
      </w:r>
      <w:r>
        <w:t>∣</w:t>
      </w:r>
      <w:r>
        <w:t>→</w:t>
      </w:r>
      <w:r>
        <w:t>b</w:t>
      </w:r>
      <w:r>
        <w:t>∣</w:t>
      </w:r>
      <w:r>
        <w:t>∣</w:t>
      </w:r>
      <w:r>
        <w:t>∣</w:t>
      </w:r>
      <w:r>
        <w:t>.</w:t>
      </w:r>
      <w:r>
        <w:t>cos</w:t>
      </w:r>
      <w:r>
        <w:t>(</w:t>
      </w:r>
      <w:r>
        <w:t>→</w:t>
      </w:r>
      <w:r>
        <w:t>a</w:t>
      </w:r>
      <w:r>
        <w:t>,</w:t>
      </w:r>
      <w:r>
        <w:t>→</w:t>
      </w:r>
      <w:r>
        <w:t>b</w:t>
      </w:r>
      <w:r>
        <w:t>)</w:t>
      </w:r>
      <w:r>
        <w:t>a→.b→=|a→|.|b→|.cos⁡(a→,b→)</w:t>
      </w:r>
      <w:r>
        <w:t>.</w:t>
      </w:r>
      <w:r>
        <w:br/>
      </w:r>
      <w:r>
        <w:rPr>
          <w:b/>
        </w:rPr>
        <w:t>Chú ý:</w:t>
      </w:r>
      <w:r>
        <w:br/>
      </w:r>
      <w:r>
        <w:t xml:space="preserve">- Quy ước nếu </w:t>
      </w:r>
      <w:r>
        <w:t>→</w:t>
      </w:r>
      <w:r>
        <w:t>a</w:t>
      </w:r>
      <w:r>
        <w:t>=</w:t>
      </w:r>
      <w:r>
        <w:t>→</w:t>
      </w:r>
      <w:r>
        <w:t>0</w:t>
      </w:r>
      <w:r>
        <w:t>a→=0→</w:t>
      </w:r>
      <w:r>
        <w:t xml:space="preserve"> hoặc </w:t>
      </w:r>
      <w:r>
        <w:t>→</w:t>
      </w:r>
      <w:r>
        <w:t>b</w:t>
      </w:r>
      <w:r>
        <w:t>=</w:t>
      </w:r>
      <w:r>
        <w:t>→</w:t>
      </w:r>
      <w:r>
        <w:t>0</w:t>
      </w:r>
      <w:r>
        <w:t>b→=0→</w:t>
      </w:r>
      <w:r>
        <w:t xml:space="preserve"> thì </w:t>
      </w:r>
      <w:r>
        <w:t>→</w:t>
      </w:r>
      <w:r>
        <w:t>a</w:t>
      </w:r>
      <w:r>
        <w:t>.</w:t>
      </w:r>
      <w:r>
        <w:t>→</w:t>
      </w:r>
      <w:r>
        <w:t>b</w:t>
      </w:r>
      <w:r>
        <w:t>=</w:t>
      </w:r>
      <w:r>
        <w:t>0</w:t>
      </w:r>
      <w:r>
        <w:t>a→.b→=0</w:t>
      </w:r>
      <w:r>
        <w:t>.</w:t>
      </w:r>
      <w:r>
        <w:br/>
      </w:r>
      <w:r>
        <w:t xml:space="preserve">- Cho hai vectơ </w:t>
      </w:r>
      <w:r>
        <w:t>→</w:t>
      </w:r>
      <w:r>
        <w:t>a</w:t>
      </w:r>
      <w:r>
        <w:t>,</w:t>
      </w:r>
      <w:r>
        <w:t>→</w:t>
      </w:r>
      <w:r>
        <w:t>b</w:t>
      </w:r>
      <w:r>
        <w:t>a→,b→</w:t>
      </w:r>
      <w:r>
        <w:t xml:space="preserve"> đều khác </w:t>
      </w:r>
      <w:r>
        <w:t>→</w:t>
      </w:r>
      <w:r>
        <w:t>0</w:t>
      </w:r>
      <w:r>
        <w:t>0→</w:t>
      </w:r>
      <w:r>
        <w:t xml:space="preserve">. Khi đó: </w:t>
      </w:r>
      <w:r>
        <w:t>→</w:t>
      </w:r>
      <w:r>
        <w:t>a</w:t>
      </w:r>
      <w:r>
        <w:t>⊥</w:t>
      </w:r>
      <w:r>
        <w:t>→</w:t>
      </w:r>
      <w:r>
        <w:t>b</w:t>
      </w:r>
      <w:r>
        <w:t>⇔</w:t>
      </w:r>
      <w:r>
        <w:t>→</w:t>
      </w:r>
      <w:r>
        <w:t>a</w:t>
      </w:r>
      <w:r>
        <w:t>.</w:t>
      </w:r>
      <w:r>
        <w:t>→</w:t>
      </w:r>
      <w:r>
        <w:t>b</w:t>
      </w:r>
      <w:r>
        <w:t>=</w:t>
      </w:r>
      <w:r>
        <w:t>0</w:t>
      </w:r>
      <w:r>
        <w:t>a→⊥b→⇔a→.b→=0</w:t>
      </w:r>
      <w:r>
        <w:t>.</w:t>
      </w:r>
      <w:r>
        <w:br/>
      </w:r>
      <w:r>
        <w:t xml:space="preserve">- Với mọi vectơ </w:t>
      </w:r>
      <w:r>
        <w:t>→</w:t>
      </w:r>
      <w:r>
        <w:t>a</w:t>
      </w:r>
      <w:r>
        <w:t>a→</w:t>
      </w:r>
      <w:r>
        <w:t xml:space="preserve">, ta có </w:t>
      </w:r>
      <w:r>
        <w:t>→</w:t>
      </w:r>
      <w:r>
        <w:t>a</w:t>
      </w:r>
      <w:r>
        <w:t>2</w:t>
      </w:r>
      <w:r>
        <w:t>=</w:t>
      </w:r>
      <w:r>
        <w:t>∣</w:t>
      </w:r>
      <w:r>
        <w:t>∣</w:t>
      </w:r>
      <w:r>
        <w:t>→</w:t>
      </w:r>
      <w:r>
        <w:t>a</w:t>
      </w:r>
      <w:r>
        <w:t>∣</w:t>
      </w:r>
      <w:r>
        <w:t>∣</w:t>
      </w:r>
      <w:r>
        <w:t>2</w:t>
      </w:r>
      <w:r>
        <w:t>a→^(2)=a→^(2)</w:t>
      </w:r>
      <w:r>
        <w:t>.</w:t>
      </w:r>
      <w:r>
        <w:br/>
      </w:r>
      <w:r>
        <w:t xml:space="preserve">- Nếu </w:t>
      </w:r>
      <w:r>
        <w:t>→</w:t>
      </w:r>
      <w:r>
        <w:t>a</w:t>
      </w:r>
      <w:r>
        <w:t>,</w:t>
      </w:r>
      <w:r>
        <w:t>→</w:t>
      </w:r>
      <w:r>
        <w:t>b</w:t>
      </w:r>
      <w:r>
        <w:t>a→,b→</w:t>
      </w:r>
      <w:r>
        <w:t xml:space="preserve"> là hai vectơ khác </w:t>
      </w:r>
      <w:r>
        <w:t>→</w:t>
      </w:r>
      <w:r>
        <w:t>0</w:t>
      </w:r>
      <w:r>
        <w:t>0→</w:t>
      </w:r>
      <w:r>
        <w:t xml:space="preserve"> thì </w:t>
      </w:r>
      <w:r>
        <w:t>cos</w:t>
      </w:r>
      <w:r>
        <w:t>(</w:t>
      </w:r>
      <w:r>
        <w:t>→</w:t>
      </w:r>
      <w:r>
        <w:t>a</w:t>
      </w:r>
      <w:r>
        <w:t>,</w:t>
      </w:r>
      <w:r>
        <w:t>→</w:t>
      </w:r>
      <w:r>
        <w:t>b</w:t>
      </w:r>
      <w:r>
        <w:t>)</w:t>
      </w:r>
      <w:r>
        <w:t>=</w:t>
      </w:r>
      <w:r>
        <w:t>→</w:t>
      </w:r>
      <w:r>
        <w:t>a</w:t>
      </w:r>
      <w:r>
        <w:t>.</w:t>
      </w:r>
      <w:r>
        <w:t>→</w:t>
      </w:r>
      <w:r>
        <w:t>b</w:t>
      </w:r>
      <w:r>
        <w:t>∣</w:t>
      </w:r>
      <w:r>
        <w:t>∣</w:t>
      </w:r>
      <w:r>
        <w:t>→</w:t>
      </w:r>
      <w:r>
        <w:t>a</w:t>
      </w:r>
      <w:r>
        <w:t>∣</w:t>
      </w:r>
      <w:r>
        <w:t>∣</w:t>
      </w:r>
      <w:r>
        <w:t>.</w:t>
      </w:r>
      <w:r>
        <w:t>∣</w:t>
      </w:r>
      <w:r>
        <w:t>∣</w:t>
      </w:r>
      <w:r>
        <w:t>∣</w:t>
      </w:r>
      <w:r>
        <w:t>→</w:t>
      </w:r>
      <w:r>
        <w:t>b</w:t>
      </w:r>
      <w:r>
        <w:t>∣</w:t>
      </w:r>
      <w:r>
        <w:t>∣</w:t>
      </w:r>
      <w:r>
        <w:t>∣</w:t>
      </w:r>
      <w:r>
        <w:t>cos⁡(a→,b→)=(a→.b→)/(|a→|.|b→|)</w:t>
      </w:r>
      <w:r>
        <w:t>.</w:t>
      </w:r>
      <w:r>
        <w:br/>
      </w:r>
      <w:r>
        <w:rPr>
          <w:b/>
        </w:rPr>
        <w:t>Ví dụ 10.</w:t>
      </w:r>
      <w:r>
        <w:t xml:space="preserve"> Cho hình chóp S.ABC có SA = SB = SC = AC = AB = a và </w:t>
      </w:r>
      <w:r>
        <w:t>B</w:t>
      </w:r>
      <w:r>
        <w:t>C</w:t>
      </w:r>
      <w:r>
        <w:t>=</w:t>
      </w:r>
      <w:r>
        <w:t>a</w:t>
      </w:r>
      <w:r>
        <w:t>√</w:t>
      </w:r>
      <w:r>
        <w:t>2</w:t>
      </w:r>
      <w:r>
        <w:t>BC=a⁢√(2)</w:t>
      </w:r>
      <w:r>
        <w:t xml:space="preserve">. Tính các tích vô hướng sau: </w:t>
      </w:r>
      <w:r>
        <w:t>−</w:t>
      </w:r>
      <w:r>
        <w:t>→</w:t>
      </w:r>
      <w:r>
        <w:t>S</w:t>
      </w:r>
      <w:r>
        <w:t>A</w:t>
      </w:r>
      <w:r>
        <w:t>.</w:t>
      </w:r>
      <w:r>
        <w:t>−</w:t>
      </w:r>
      <w:r>
        <w:t>−</w:t>
      </w:r>
      <w:r>
        <w:t>→</w:t>
      </w:r>
      <w:r>
        <w:t>S</w:t>
      </w:r>
      <w:r>
        <w:t>B</w:t>
      </w:r>
      <w:r>
        <w:t>S⁢A→.S⁢B→</w:t>
      </w:r>
      <w:r>
        <w:t xml:space="preserve">; </w:t>
      </w:r>
      <w:r>
        <w:t>−</w:t>
      </w:r>
      <w:r>
        <w:t>−</w:t>
      </w:r>
      <w:r>
        <w:t>→</w:t>
      </w:r>
      <w:r>
        <w:t>A</w:t>
      </w:r>
      <w:r>
        <w:t>B</w:t>
      </w:r>
      <w:r>
        <w:t>.</w:t>
      </w:r>
      <w:r>
        <w:t>−</w:t>
      </w:r>
      <w:r>
        <w:t>−</w:t>
      </w:r>
      <w:r>
        <w:t>→</w:t>
      </w:r>
      <w:r>
        <w:t>A</w:t>
      </w:r>
      <w:r>
        <w:t>C</w:t>
      </w:r>
      <w:r>
        <w:t>A⁢B→.A⁢C→</w:t>
      </w:r>
      <w:r>
        <w:t>.</w:t>
      </w:r>
      <w:r>
        <w:br/>
      </w:r>
      <w:r>
        <w:rPr>
          <w:b/>
        </w:rPr>
        <w:t>Hướng dẫn giải</w:t>
      </w:r>
      <w:r>
        <w:br/>
      </w:r>
      <w:r>
        <w:drawing>
          <wp:inline xmlns:a="http://schemas.openxmlformats.org/drawingml/2006/main" xmlns:pic="http://schemas.openxmlformats.org/drawingml/2006/picture">
            <wp:extent cx="2362200" cy="2295525"/>
            <wp:docPr id="14" name="Picture 14"/>
            <wp:cNvGraphicFramePr>
              <a:graphicFrameLocks noChangeAspect="1"/>
            </wp:cNvGraphicFramePr>
            <a:graphic>
              <a:graphicData uri="http://schemas.openxmlformats.org/drawingml/2006/picture">
                <pic:pic>
                  <pic:nvPicPr>
                    <pic:cNvPr id="0" name="temp_inline_093bd22f9ddc415b93edd6da332e88c6.jpg"/>
                    <pic:cNvPicPr/>
                  </pic:nvPicPr>
                  <pic:blipFill>
                    <a:blip r:embed="rId22"/>
                    <a:stretch>
                      <a:fillRect/>
                    </a:stretch>
                  </pic:blipFill>
                  <pic:spPr>
                    <a:xfrm>
                      <a:off x="0" y="0"/>
                      <a:ext cx="2362200" cy="2295525"/>
                    </a:xfrm>
                    <a:prstGeom prst="rect"/>
                  </pic:spPr>
                </pic:pic>
              </a:graphicData>
            </a:graphic>
          </wp:inline>
        </w:drawing>
      </w:r>
      <w:r>
        <w:br/>
      </w:r>
      <w:r>
        <w:t xml:space="preserve">Vì SA = SB = SC nên DSAB đều. Suy ra </w:t>
      </w:r>
      <w:r>
        <w:t>ˆ</w:t>
      </w:r>
      <w:r>
        <w:t>A</w:t>
      </w:r>
      <w:r>
        <w:t>S</w:t>
      </w:r>
      <w:r>
        <w:t>B</w:t>
      </w:r>
      <w:r>
        <w:t>=</w:t>
      </w:r>
      <w:r>
        <w:t>60</w:t>
      </w:r>
      <w:r>
        <w:t>∘</w:t>
      </w:r>
      <w:r>
        <w:t>A⁢S⁢B^=60^(∘)</w:t>
      </w:r>
      <w:r>
        <w:t>.</w:t>
      </w:r>
      <w:r>
        <w:br/>
      </w:r>
      <w:r>
        <w:t xml:space="preserve">Mà </w:t>
      </w:r>
      <w:r>
        <w:t>(</w:t>
      </w:r>
      <w:r>
        <w:t>−</w:t>
      </w:r>
      <w:r>
        <w:t>→</w:t>
      </w:r>
      <w:r>
        <w:t>S</w:t>
      </w:r>
      <w:r>
        <w:t>A</w:t>
      </w:r>
      <w:r>
        <w:t>,</w:t>
      </w:r>
      <w:r>
        <w:t>−</w:t>
      </w:r>
      <w:r>
        <w:t>−</w:t>
      </w:r>
      <w:r>
        <w:t>→</w:t>
      </w:r>
      <w:r>
        <w:t>S</w:t>
      </w:r>
      <w:r>
        <w:t>B</w:t>
      </w:r>
      <w:r>
        <w:t>)</w:t>
      </w:r>
      <w:r>
        <w:t>=</w:t>
      </w:r>
      <w:r>
        <w:t>ˆ</w:t>
      </w:r>
      <w:r>
        <w:t>A</w:t>
      </w:r>
      <w:r>
        <w:t>S</w:t>
      </w:r>
      <w:r>
        <w:t>B</w:t>
      </w:r>
      <w:r>
        <w:t>=</w:t>
      </w:r>
      <w:r>
        <w:t>60</w:t>
      </w:r>
      <w:r>
        <w:t>∘</w:t>
      </w:r>
      <w:r>
        <w:t>(S⁢A→,S⁢B→)=A⁢S⁢B^=60^(∘)</w:t>
      </w:r>
      <w:r>
        <w:t>.</w:t>
      </w:r>
      <w:r>
        <w:br/>
      </w:r>
      <w:r>
        <w:t xml:space="preserve">Do đó </w:t>
      </w:r>
      <w:r>
        <w:t>−</w:t>
      </w:r>
      <w:r>
        <w:t>→</w:t>
      </w:r>
      <w:r>
        <w:t>S</w:t>
      </w:r>
      <w:r>
        <w:t>A</w:t>
      </w:r>
      <w:r>
        <w:t>.</w:t>
      </w:r>
      <w:r>
        <w:t>−</w:t>
      </w:r>
      <w:r>
        <w:t>−</w:t>
      </w:r>
      <w:r>
        <w:t>→</w:t>
      </w:r>
      <w:r>
        <w:t>S</w:t>
      </w:r>
      <w:r>
        <w:t>B</w:t>
      </w:r>
      <w:r>
        <w:t>=</w:t>
      </w:r>
      <w:r>
        <w:t>∣</w:t>
      </w:r>
      <w:r>
        <w:t>∣</w:t>
      </w:r>
      <w:r>
        <w:t>∣</w:t>
      </w:r>
      <w:r>
        <w:t>−</w:t>
      </w:r>
      <w:r>
        <w:t>→</w:t>
      </w:r>
      <w:r>
        <w:t>S</w:t>
      </w:r>
      <w:r>
        <w:t>A</w:t>
      </w:r>
      <w:r>
        <w:t>∣</w:t>
      </w:r>
      <w:r>
        <w:t>∣</w:t>
      </w:r>
      <w:r>
        <w:t>∣</w:t>
      </w:r>
      <w:r>
        <w:t>.</w:t>
      </w:r>
      <w:r>
        <w:t>∣</w:t>
      </w:r>
      <w:r>
        <w:t>∣</w:t>
      </w:r>
      <w:r>
        <w:t>∣</w:t>
      </w:r>
      <w:r>
        <w:t>−</w:t>
      </w:r>
      <w:r>
        <w:t>−</w:t>
      </w:r>
      <w:r>
        <w:t>→</w:t>
      </w:r>
      <w:r>
        <w:t>S</w:t>
      </w:r>
      <w:r>
        <w:t>B</w:t>
      </w:r>
      <w:r>
        <w:t>∣</w:t>
      </w:r>
      <w:r>
        <w:t>∣</w:t>
      </w:r>
      <w:r>
        <w:t>∣</w:t>
      </w:r>
      <w:r>
        <w:t>.</w:t>
      </w:r>
      <w:r>
        <w:t>cos</w:t>
      </w:r>
      <w:r>
        <w:t>ˆ</w:t>
      </w:r>
      <w:r>
        <w:t>A</w:t>
      </w:r>
      <w:r>
        <w:t>S</w:t>
      </w:r>
      <w:r>
        <w:t>B</w:t>
      </w:r>
      <w:r>
        <w:t>=</w:t>
      </w:r>
      <w:r>
        <w:t>a</w:t>
      </w:r>
      <w:r>
        <w:t>.</w:t>
      </w:r>
      <w:r>
        <w:t>a</w:t>
      </w:r>
      <w:r>
        <w:t>.</w:t>
      </w:r>
      <w:r>
        <w:t>1</w:t>
      </w:r>
      <w:r>
        <w:t>2</w:t>
      </w:r>
      <w:r>
        <w:t>=</w:t>
      </w:r>
      <w:r>
        <w:t>a</w:t>
      </w:r>
      <w:r>
        <w:t>2</w:t>
      </w:r>
      <w:r>
        <w:t>2</w:t>
      </w:r>
      <w:r>
        <w:t>S⁢A→.S⁢B→=|S⁢A→|.|S⁢B→|.cos⁡A⁢S⁢B^=a.a.(1)/(2)=(a^(2))/(2)</w:t>
      </w:r>
      <w:r>
        <w:t>.</w:t>
      </w:r>
      <w:r>
        <w:br/>
      </w:r>
      <w:r>
        <w:t xml:space="preserve">Vì </w:t>
      </w:r>
      <w:r>
        <w:t>B</w:t>
      </w:r>
      <w:r>
        <w:t>C</w:t>
      </w:r>
      <w:r>
        <w:t>2</w:t>
      </w:r>
      <w:r>
        <w:t>=</w:t>
      </w:r>
      <w:r>
        <w:t>2</w:t>
      </w:r>
      <w:r>
        <w:t>a</w:t>
      </w:r>
      <w:r>
        <w:t>2</w:t>
      </w:r>
      <w:r>
        <w:t>=</w:t>
      </w:r>
      <w:r>
        <w:t>a</w:t>
      </w:r>
      <w:r>
        <w:t>2</w:t>
      </w:r>
      <w:r>
        <w:t>+</w:t>
      </w:r>
      <w:r>
        <w:t>a</w:t>
      </w:r>
      <w:r>
        <w:t>2</w:t>
      </w:r>
      <w:r>
        <w:t>=</w:t>
      </w:r>
      <w:r>
        <w:t>A</w:t>
      </w:r>
      <w:r>
        <w:t>B</w:t>
      </w:r>
      <w:r>
        <w:t>2</w:t>
      </w:r>
      <w:r>
        <w:t>+</w:t>
      </w:r>
      <w:r>
        <w:t>A</w:t>
      </w:r>
      <w:r>
        <w:t>C</w:t>
      </w:r>
      <w:r>
        <w:t>2</w:t>
      </w:r>
      <w:r>
        <w:t>BC^(2)=2⁢a^(2)=a^(2)+a^(2)=A⁢B^(2)+A⁢C^(2)</w:t>
      </w:r>
      <w:r>
        <w:t xml:space="preserve"> nên DABC vuông tại A.</w:t>
      </w:r>
      <w:r>
        <w:br/>
      </w:r>
      <w:r>
        <w:t xml:space="preserve">Suy ra </w:t>
      </w:r>
      <w:r>
        <w:t>(</w:t>
      </w:r>
      <w:r>
        <w:t>−</w:t>
      </w:r>
      <w:r>
        <w:t>−</w:t>
      </w:r>
      <w:r>
        <w:t>→</w:t>
      </w:r>
      <w:r>
        <w:t>A</w:t>
      </w:r>
      <w:r>
        <w:t>B</w:t>
      </w:r>
      <w:r>
        <w:t>,</w:t>
      </w:r>
      <w:r>
        <w:t>−</w:t>
      </w:r>
      <w:r>
        <w:t>−</w:t>
      </w:r>
      <w:r>
        <w:t>→</w:t>
      </w:r>
      <w:r>
        <w:t>A</w:t>
      </w:r>
      <w:r>
        <w:t>C</w:t>
      </w:r>
      <w:r>
        <w:t>)</w:t>
      </w:r>
      <w:r>
        <w:t>=</w:t>
      </w:r>
      <w:r>
        <w:t>90</w:t>
      </w:r>
      <w:r>
        <w:t>∘</w:t>
      </w:r>
      <w:r>
        <w:t>(A⁢B→,A⁢C→)=90^(∘)</w:t>
      </w:r>
      <w:r>
        <w:t xml:space="preserve">. Do đó </w:t>
      </w:r>
      <w:r>
        <w:t>−</w:t>
      </w:r>
      <w:r>
        <w:t>−</w:t>
      </w:r>
      <w:r>
        <w:t>→</w:t>
      </w:r>
      <w:r>
        <w:t>A</w:t>
      </w:r>
      <w:r>
        <w:t>B</w:t>
      </w:r>
      <w:r>
        <w:t>⊥</w:t>
      </w:r>
      <w:r>
        <w:t>−</w:t>
      </w:r>
      <w:r>
        <w:t>−</w:t>
      </w:r>
      <w:r>
        <w:t>→</w:t>
      </w:r>
      <w:r>
        <w:t>A</w:t>
      </w:r>
      <w:r>
        <w:t>C</w:t>
      </w:r>
      <w:r>
        <w:t>⇒</w:t>
      </w:r>
      <w:r>
        <w:t>−</w:t>
      </w:r>
      <w:r>
        <w:t>−</w:t>
      </w:r>
      <w:r>
        <w:t>→</w:t>
      </w:r>
      <w:r>
        <w:t>A</w:t>
      </w:r>
      <w:r>
        <w:t>B</w:t>
      </w:r>
      <w:r>
        <w:t>.</w:t>
      </w:r>
      <w:r>
        <w:t>−</w:t>
      </w:r>
      <w:r>
        <w:t>−</w:t>
      </w:r>
      <w:r>
        <w:t>→</w:t>
      </w:r>
      <w:r>
        <w:t>A</w:t>
      </w:r>
      <w:r>
        <w:t>C</w:t>
      </w:r>
      <w:r>
        <w:t>=</w:t>
      </w:r>
      <w:r>
        <w:t>0</w:t>
      </w:r>
      <w:r>
        <w:t>A⁢B→⊥A⁢C→⇒A⁢B→.A⁢C→=0</w:t>
      </w:r>
      <w:r>
        <w:t>.</w:t>
      </w:r>
      <w:r>
        <w:br/>
      </w:r>
      <w:r>
        <w:rPr>
          <w:b/>
        </w:rPr>
        <w:t xml:space="preserve">Nhận xét: </w:t>
      </w:r>
      <w:r>
        <w:t xml:space="preserve">Tích vô hướng của hai vectơ trong không gian cũng có các tính chất giống như tính chất của tích vô hướng của hai vectơ trong mặt phẳng. Cụ thể, nếu </w:t>
      </w:r>
      <w:r>
        <w:t>→</w:t>
      </w:r>
      <w:r>
        <w:t>a</w:t>
      </w:r>
      <w:r>
        <w:t>,</w:t>
      </w:r>
      <w:r>
        <w:t>→</w:t>
      </w:r>
      <w:r>
        <w:t>b</w:t>
      </w:r>
      <w:r>
        <w:t>,</w:t>
      </w:r>
      <w:r>
        <w:t>→</w:t>
      </w:r>
      <w:r>
        <w:t>c</w:t>
      </w:r>
      <w:r>
        <w:t>a→,b→,c→</w:t>
      </w:r>
      <w:r>
        <w:t xml:space="preserve"> là các vectơ trong không gian và k là một số thực thì ta có:</w:t>
      </w:r>
      <w:r>
        <w:br/>
      </w:r>
      <w:r>
        <w:t xml:space="preserve">• </w:t>
      </w:r>
      <w:r>
        <w:t>→</w:t>
      </w:r>
      <w:r>
        <w:t>a</w:t>
      </w:r>
      <w:r>
        <w:t>.</w:t>
      </w:r>
      <w:r>
        <w:t>→</w:t>
      </w:r>
      <w:r>
        <w:t>b</w:t>
      </w:r>
      <w:r>
        <w:t>=</w:t>
      </w:r>
      <w:r>
        <w:t>→</w:t>
      </w:r>
      <w:r>
        <w:t>b</w:t>
      </w:r>
      <w:r>
        <w:t>.</w:t>
      </w:r>
      <w:r>
        <w:t>→</w:t>
      </w:r>
      <w:r>
        <w:t>a</w:t>
      </w:r>
      <w:r>
        <w:t>a→.b→=b→.a→</w:t>
      </w:r>
      <w:r>
        <w:t>;</w:t>
      </w:r>
      <w:r>
        <w:br/>
      </w:r>
      <w:r>
        <w:t xml:space="preserve">• </w:t>
      </w:r>
      <w:r>
        <w:t>(</w:t>
      </w:r>
      <w:r>
        <w:t>→</w:t>
      </w:r>
      <w:r>
        <w:t>a</w:t>
      </w:r>
      <w:r>
        <w:t>.</w:t>
      </w:r>
      <w:r>
        <w:t>→</w:t>
      </w:r>
      <w:r>
        <w:t>b</w:t>
      </w:r>
      <w:r>
        <w:t>)</w:t>
      </w:r>
      <w:r>
        <w:t>=</w:t>
      </w:r>
      <w:r>
        <w:t>(</w:t>
      </w:r>
      <w:r>
        <w:t>k</w:t>
      </w:r>
      <w:r>
        <w:t>→</w:t>
      </w:r>
      <w:r>
        <w:t>a</w:t>
      </w:r>
      <w:r>
        <w:t>)</w:t>
      </w:r>
      <w:r>
        <w:t>.</w:t>
      </w:r>
      <w:r>
        <w:t>→</w:t>
      </w:r>
      <w:r>
        <w:t>b</w:t>
      </w:r>
      <w:r>
        <w:t>=</w:t>
      </w:r>
      <w:r>
        <w:t>a</w:t>
      </w:r>
      <w:r>
        <w:t>.</w:t>
      </w:r>
      <w:r>
        <w:t>(</w:t>
      </w:r>
      <w:r>
        <w:t>k</w:t>
      </w:r>
      <w:r>
        <w:t>→</w:t>
      </w:r>
      <w:r>
        <w:t>b</w:t>
      </w:r>
      <w:r>
        <w:t>)</w:t>
      </w:r>
      <w:r>
        <w:t>(a→.b→)=(ka→).b→=a.(kb→)</w:t>
      </w:r>
      <w:r>
        <w:t>;</w:t>
      </w:r>
      <w:r>
        <w:br/>
      </w:r>
      <w:r>
        <w:t xml:space="preserve">• </w:t>
      </w:r>
      <w:r>
        <w:t>→</w:t>
      </w:r>
      <w:r>
        <w:t>a</w:t>
      </w:r>
      <w:r>
        <w:t>.</w:t>
      </w:r>
      <w:r>
        <w:t>(</w:t>
      </w:r>
      <w:r>
        <w:t>→</w:t>
      </w:r>
      <w:r>
        <w:t>b</w:t>
      </w:r>
      <w:r>
        <w:t>+</w:t>
      </w:r>
      <w:r>
        <w:t>→</w:t>
      </w:r>
      <w:r>
        <w:t>c</w:t>
      </w:r>
      <w:r>
        <w:t>)</w:t>
      </w:r>
      <w:r>
        <w:t>=</w:t>
      </w:r>
      <w:r>
        <w:t>→</w:t>
      </w:r>
      <w:r>
        <w:t>a</w:t>
      </w:r>
      <w:r>
        <w:t>.</w:t>
      </w:r>
      <w:r>
        <w:t>→</w:t>
      </w:r>
      <w:r>
        <w:t>b</w:t>
      </w:r>
      <w:r>
        <w:t>+</w:t>
      </w:r>
      <w:r>
        <w:t>→</w:t>
      </w:r>
      <w:r>
        <w:t>a</w:t>
      </w:r>
      <w:r>
        <w:t>.</w:t>
      </w:r>
      <w:r>
        <w:t>→</w:t>
      </w:r>
      <w:r>
        <w:t>c</w:t>
      </w:r>
      <w:r>
        <w:t>a→.(b→+c→)=a→.b→+a→.c→</w:t>
      </w:r>
      <w:r>
        <w:t>.</w:t>
      </w:r>
      <w:r>
        <w:br/>
      </w:r>
      <w:r>
        <w:rPr>
          <w:b/>
        </w:rPr>
        <w:t>Ví dụ 11.</w:t>
      </w:r>
      <w:r>
        <w:t xml:space="preserve"> Cho tứ diện đều cạnh a, M là trung điểm của cạnh BC. Tính </w:t>
      </w:r>
      <w:r>
        <w:t>−</w:t>
      </w:r>
      <w:r>
        <w:t>−</w:t>
      </w:r>
      <w:r>
        <w:t>→</w:t>
      </w:r>
      <w:r>
        <w:t>A</w:t>
      </w:r>
      <w:r>
        <w:t>B</w:t>
      </w:r>
      <w:r>
        <w:t>.</w:t>
      </w:r>
      <w:r>
        <w:t>−</w:t>
      </w:r>
      <w:r>
        <w:t>−</w:t>
      </w:r>
      <w:r>
        <w:t>→</w:t>
      </w:r>
      <w:r>
        <w:t>D</w:t>
      </w:r>
      <w:r>
        <w:t>M</w:t>
      </w:r>
      <w:r>
        <w:t>A⁢B→.D⁢M→</w:t>
      </w:r>
      <w:r>
        <w:t>.</w:t>
      </w:r>
      <w:r>
        <w:br/>
      </w:r>
      <w:r>
        <w:rPr>
          <w:b/>
        </w:rPr>
        <w:t>Hướng dẫn giải</w:t>
      </w:r>
      <w:r>
        <w:br/>
      </w:r>
      <w:r>
        <w:drawing>
          <wp:inline xmlns:a="http://schemas.openxmlformats.org/drawingml/2006/main" xmlns:pic="http://schemas.openxmlformats.org/drawingml/2006/picture">
            <wp:extent cx="2362200" cy="2295525"/>
            <wp:docPr id="15" name="Picture 15"/>
            <wp:cNvGraphicFramePr>
              <a:graphicFrameLocks noChangeAspect="1"/>
            </wp:cNvGraphicFramePr>
            <a:graphic>
              <a:graphicData uri="http://schemas.openxmlformats.org/drawingml/2006/picture">
                <pic:pic>
                  <pic:nvPicPr>
                    <pic:cNvPr id="0" name="temp_inline_35ee935787794e8b811d10f4e7e8f499.jpg"/>
                    <pic:cNvPicPr/>
                  </pic:nvPicPr>
                  <pic:blipFill>
                    <a:blip r:embed="rId23"/>
                    <a:stretch>
                      <a:fillRect/>
                    </a:stretch>
                  </pic:blipFill>
                  <pic:spPr>
                    <a:xfrm>
                      <a:off x="0" y="0"/>
                      <a:ext cx="2362200" cy="2295525"/>
                    </a:xfrm>
                    <a:prstGeom prst="rect"/>
                  </pic:spPr>
                </pic:pic>
              </a:graphicData>
            </a:graphic>
          </wp:inline>
        </w:drawing>
      </w:r>
      <w:r>
        <w:br/>
      </w:r>
      <w:r>
        <w:t xml:space="preserve">Có </w:t>
      </w:r>
      <w:r>
        <w:t>−</w:t>
      </w:r>
      <w:r>
        <w:t>−</w:t>
      </w:r>
      <w:r>
        <w:t>→</w:t>
      </w:r>
      <w:r>
        <w:t>A</w:t>
      </w:r>
      <w:r>
        <w:t>B</w:t>
      </w:r>
      <w:r>
        <w:t>.</w:t>
      </w:r>
      <w:r>
        <w:t>−</w:t>
      </w:r>
      <w:r>
        <w:t>−</w:t>
      </w:r>
      <w:r>
        <w:t>→</w:t>
      </w:r>
      <w:r>
        <w:t>D</w:t>
      </w:r>
      <w:r>
        <w:t>M</w:t>
      </w:r>
      <w:r>
        <w:t>=</w:t>
      </w:r>
      <w:r>
        <w:t>−</w:t>
      </w:r>
      <w:r>
        <w:t>−</w:t>
      </w:r>
      <w:r>
        <w:t>→</w:t>
      </w:r>
      <w:r>
        <w:t>A</w:t>
      </w:r>
      <w:r>
        <w:t>B</w:t>
      </w:r>
      <w:r>
        <w:t>.</w:t>
      </w:r>
      <w:r>
        <w:t>(</w:t>
      </w:r>
      <w:r>
        <w:t>−</w:t>
      </w:r>
      <w:r>
        <w:t>−</w:t>
      </w:r>
      <w:r>
        <w:t>→</w:t>
      </w:r>
      <w:r>
        <w:t>A</w:t>
      </w:r>
      <w:r>
        <w:t>M</w:t>
      </w:r>
      <w:r>
        <w:t>−</w:t>
      </w:r>
      <w:r>
        <w:t>−</w:t>
      </w:r>
      <w:r>
        <w:t>−</w:t>
      </w:r>
      <w:r>
        <w:t>→</w:t>
      </w:r>
      <w:r>
        <w:t>A</w:t>
      </w:r>
      <w:r>
        <w:t>D</w:t>
      </w:r>
      <w:r>
        <w:t>)</w:t>
      </w:r>
      <w:r>
        <w:t>=</w:t>
      </w:r>
      <w:r>
        <w:t>−</w:t>
      </w:r>
      <w:r>
        <w:t>−</w:t>
      </w:r>
      <w:r>
        <w:t>→</w:t>
      </w:r>
      <w:r>
        <w:t>A</w:t>
      </w:r>
      <w:r>
        <w:t>B</w:t>
      </w:r>
      <w:r>
        <w:t>.</w:t>
      </w:r>
      <w:r>
        <w:t>−</w:t>
      </w:r>
      <w:r>
        <w:t>−</w:t>
      </w:r>
      <w:r>
        <w:t>→</w:t>
      </w:r>
      <w:r>
        <w:t>A</w:t>
      </w:r>
      <w:r>
        <w:t>M</w:t>
      </w:r>
      <w:r>
        <w:t>−</w:t>
      </w:r>
      <w:r>
        <w:t>−</w:t>
      </w:r>
      <w:r>
        <w:t>−</w:t>
      </w:r>
      <w:r>
        <w:t>→</w:t>
      </w:r>
      <w:r>
        <w:t>A</w:t>
      </w:r>
      <w:r>
        <w:t>B</w:t>
      </w:r>
      <w:r>
        <w:t>.</w:t>
      </w:r>
      <w:r>
        <w:t>−</w:t>
      </w:r>
      <w:r>
        <w:t>−</w:t>
      </w:r>
      <w:r>
        <w:t>→</w:t>
      </w:r>
      <w:r>
        <w:t>A</w:t>
      </w:r>
      <w:r>
        <w:t>D</w:t>
      </w:r>
      <w:r>
        <w:t>A⁢B→.D⁢M→=A⁢B→.(A⁢M→-A⁢D→)=A⁢B→.A⁢M→-A⁢B→.A⁢D→</w:t>
      </w:r>
      <w:r>
        <w:br/>
      </w:r>
      <w:r>
        <w:t xml:space="preserve">Vì DABC đều và M là trung điểm của BC nên </w:t>
      </w:r>
      <w:r>
        <w:t>ˆ</w:t>
      </w:r>
      <w:r>
        <w:t>B</w:t>
      </w:r>
      <w:r>
        <w:t>A</w:t>
      </w:r>
      <w:r>
        <w:t>M</w:t>
      </w:r>
      <w:r>
        <w:t>=</w:t>
      </w:r>
      <w:r>
        <w:t>30</w:t>
      </w:r>
      <w:r>
        <w:t>∘</w:t>
      </w:r>
      <w:r>
        <w:t>B⁢A⁢M^=30^(∘)</w:t>
      </w:r>
      <w:r>
        <w:t xml:space="preserve">và </w:t>
      </w:r>
      <w:r>
        <w:t>A</w:t>
      </w:r>
      <w:r>
        <w:t>M</w:t>
      </w:r>
      <w:r>
        <w:t>=</w:t>
      </w:r>
      <w:r>
        <w:t>a</w:t>
      </w:r>
      <w:r>
        <w:t>√</w:t>
      </w:r>
      <w:r>
        <w:t>3</w:t>
      </w:r>
      <w:r>
        <w:t>2</w:t>
      </w:r>
      <w:r>
        <w:t>AM=(a⁢√(3))/(2)</w:t>
      </w:r>
      <w:r>
        <w:t>.</w:t>
      </w:r>
      <w:r>
        <w:br/>
      </w:r>
      <w:r>
        <w:t xml:space="preserve">Vì DABD đều nên </w:t>
      </w:r>
      <w:r>
        <w:t>ˆ</w:t>
      </w:r>
      <w:r>
        <w:t>B</w:t>
      </w:r>
      <w:r>
        <w:t>A</w:t>
      </w:r>
      <w:r>
        <w:t>D</w:t>
      </w:r>
      <w:r>
        <w:t>=</w:t>
      </w:r>
      <w:r>
        <w:t>60</w:t>
      </w:r>
      <w:r>
        <w:t>∘</w:t>
      </w:r>
      <w:r>
        <w:t>B⁢A⁢D^=60^(∘)</w:t>
      </w:r>
      <w:r>
        <w:t>.</w:t>
      </w:r>
      <w:r>
        <w:br/>
      </w:r>
      <w:r>
        <w:t xml:space="preserve">Có </w:t>
      </w:r>
      <w:r>
        <w:t>−</w:t>
      </w:r>
      <w:r>
        <w:t>−</w:t>
      </w:r>
      <w:r>
        <w:t>→</w:t>
      </w:r>
      <w:r>
        <w:t>A</w:t>
      </w:r>
      <w:r>
        <w:t>B</w:t>
      </w:r>
      <w:r>
        <w:t>.</w:t>
      </w:r>
      <w:r>
        <w:t>−</w:t>
      </w:r>
      <w:r>
        <w:t>−</w:t>
      </w:r>
      <w:r>
        <w:t>→</w:t>
      </w:r>
      <w:r>
        <w:t>A</w:t>
      </w:r>
      <w:r>
        <w:t>M</w:t>
      </w:r>
      <w:r>
        <w:t>=</w:t>
      </w:r>
      <w:r>
        <w:t>∣</w:t>
      </w:r>
      <w:r>
        <w:t>∣</w:t>
      </w:r>
      <w:r>
        <w:t>∣</w:t>
      </w:r>
      <w:r>
        <w:t>−</w:t>
      </w:r>
      <w:r>
        <w:t>−</w:t>
      </w:r>
      <w:r>
        <w:t>→</w:t>
      </w:r>
      <w:r>
        <w:t>A</w:t>
      </w:r>
      <w:r>
        <w:t>B</w:t>
      </w:r>
      <w:r>
        <w:t>∣</w:t>
      </w:r>
      <w:r>
        <w:t>∣</w:t>
      </w:r>
      <w:r>
        <w:t>∣</w:t>
      </w:r>
      <w:r>
        <w:t>.</w:t>
      </w:r>
      <w:r>
        <w:t>∣</w:t>
      </w:r>
      <w:r>
        <w:t>∣</w:t>
      </w:r>
      <w:r>
        <w:t>∣</w:t>
      </w:r>
      <w:r>
        <w:t>−</w:t>
      </w:r>
      <w:r>
        <w:t>−</w:t>
      </w:r>
      <w:r>
        <w:t>→</w:t>
      </w:r>
      <w:r>
        <w:t>A</w:t>
      </w:r>
      <w:r>
        <w:t>M</w:t>
      </w:r>
      <w:r>
        <w:t>∣</w:t>
      </w:r>
      <w:r>
        <w:t>∣</w:t>
      </w:r>
      <w:r>
        <w:t>∣</w:t>
      </w:r>
      <w:r>
        <w:t>.</w:t>
      </w:r>
      <w:r>
        <w:t>cos</w:t>
      </w:r>
      <w:r>
        <w:t>(</w:t>
      </w:r>
      <w:r>
        <w:t>−</w:t>
      </w:r>
      <w:r>
        <w:t>−</w:t>
      </w:r>
      <w:r>
        <w:t>→</w:t>
      </w:r>
      <w:r>
        <w:t>A</w:t>
      </w:r>
      <w:r>
        <w:t>B</w:t>
      </w:r>
      <w:r>
        <w:t>,</w:t>
      </w:r>
      <w:r>
        <w:t>−</w:t>
      </w:r>
      <w:r>
        <w:t>−</w:t>
      </w:r>
      <w:r>
        <w:t>→</w:t>
      </w:r>
      <w:r>
        <w:t>A</w:t>
      </w:r>
      <w:r>
        <w:t>M</w:t>
      </w:r>
      <w:r>
        <w:t>)</w:t>
      </w:r>
      <w:r>
        <w:t>=</w:t>
      </w:r>
      <w:r>
        <w:t>∣</w:t>
      </w:r>
      <w:r>
        <w:t>∣</w:t>
      </w:r>
      <w:r>
        <w:t>∣</w:t>
      </w:r>
      <w:r>
        <w:t>−</w:t>
      </w:r>
      <w:r>
        <w:t>−</w:t>
      </w:r>
      <w:r>
        <w:t>→</w:t>
      </w:r>
      <w:r>
        <w:t>A</w:t>
      </w:r>
      <w:r>
        <w:t>B</w:t>
      </w:r>
      <w:r>
        <w:t>∣</w:t>
      </w:r>
      <w:r>
        <w:t>∣</w:t>
      </w:r>
      <w:r>
        <w:t>∣</w:t>
      </w:r>
      <w:r>
        <w:t>.</w:t>
      </w:r>
      <w:r>
        <w:t>∣</w:t>
      </w:r>
      <w:r>
        <w:t>∣</w:t>
      </w:r>
      <w:r>
        <w:t>∣</w:t>
      </w:r>
      <w:r>
        <w:t>−</w:t>
      </w:r>
      <w:r>
        <w:t>−</w:t>
      </w:r>
      <w:r>
        <w:t>→</w:t>
      </w:r>
      <w:r>
        <w:t>A</w:t>
      </w:r>
      <w:r>
        <w:t>M</w:t>
      </w:r>
      <w:r>
        <w:t>∣</w:t>
      </w:r>
      <w:r>
        <w:t>∣</w:t>
      </w:r>
      <w:r>
        <w:t>∣</w:t>
      </w:r>
      <w:r>
        <w:t>.</w:t>
      </w:r>
      <w:r>
        <w:t>cos</w:t>
      </w:r>
      <w:r>
        <w:t>ˆ</w:t>
      </w:r>
      <w:r>
        <w:t>B</w:t>
      </w:r>
      <w:r>
        <w:t>A</w:t>
      </w:r>
      <w:r>
        <w:t>M</w:t>
      </w:r>
      <w:r>
        <w:t>=</w:t>
      </w:r>
      <w:r>
        <w:t>a</w:t>
      </w:r>
      <w:r>
        <w:t>.</w:t>
      </w:r>
      <w:r>
        <w:t>a</w:t>
      </w:r>
      <w:r>
        <w:t>√</w:t>
      </w:r>
      <w:r>
        <w:t>3</w:t>
      </w:r>
      <w:r>
        <w:t>2</w:t>
      </w:r>
      <w:r>
        <w:t>.</w:t>
      </w:r>
      <w:r>
        <w:t>√</w:t>
      </w:r>
      <w:r>
        <w:t>3</w:t>
      </w:r>
      <w:r>
        <w:t>2</w:t>
      </w:r>
      <w:r>
        <w:t>=</w:t>
      </w:r>
      <w:r>
        <w:t>3</w:t>
      </w:r>
      <w:r>
        <w:t>a</w:t>
      </w:r>
      <w:r>
        <w:t>2</w:t>
      </w:r>
      <w:r>
        <w:t>4</w:t>
      </w:r>
      <w:r>
        <w:t>A⁢B→.A⁢M→=|A⁢B→|.|A⁢M→|.cos⁡(A⁢B→,A⁢M→)=|A⁢B→|.|A⁢M→|.cos⁡B⁢A⁢M^=a.(a⁢√(3))/(2).(√(3))/(2)=(3⁢a^(2))/(4)</w:t>
      </w:r>
      <w:r>
        <w:br/>
      </w:r>
      <w:r>
        <w:t xml:space="preserve">Có </w:t>
      </w:r>
      <w:r>
        <w:t>−</w:t>
      </w:r>
      <w:r>
        <w:t>−</w:t>
      </w:r>
      <w:r>
        <w:t>→</w:t>
      </w:r>
      <w:r>
        <w:t>A</w:t>
      </w:r>
      <w:r>
        <w:t>B</w:t>
      </w:r>
      <w:r>
        <w:t>.</w:t>
      </w:r>
      <w:r>
        <w:t>−</w:t>
      </w:r>
      <w:r>
        <w:t>−</w:t>
      </w:r>
      <w:r>
        <w:t>→</w:t>
      </w:r>
      <w:r>
        <w:t>A</w:t>
      </w:r>
      <w:r>
        <w:t>D</w:t>
      </w:r>
      <w:r>
        <w:t>=</w:t>
      </w:r>
      <w:r>
        <w:t>∣</w:t>
      </w:r>
      <w:r>
        <w:t>∣</w:t>
      </w:r>
      <w:r>
        <w:t>∣</w:t>
      </w:r>
      <w:r>
        <w:t>−</w:t>
      </w:r>
      <w:r>
        <w:t>−</w:t>
      </w:r>
      <w:r>
        <w:t>→</w:t>
      </w:r>
      <w:r>
        <w:t>A</w:t>
      </w:r>
      <w:r>
        <w:t>B</w:t>
      </w:r>
      <w:r>
        <w:t>∣</w:t>
      </w:r>
      <w:r>
        <w:t>∣</w:t>
      </w:r>
      <w:r>
        <w:t>∣</w:t>
      </w:r>
      <w:r>
        <w:t>.</w:t>
      </w:r>
      <w:r>
        <w:t>∣</w:t>
      </w:r>
      <w:r>
        <w:t>∣</w:t>
      </w:r>
      <w:r>
        <w:t>∣</w:t>
      </w:r>
      <w:r>
        <w:t>−</w:t>
      </w:r>
      <w:r>
        <w:t>−</w:t>
      </w:r>
      <w:r>
        <w:t>→</w:t>
      </w:r>
      <w:r>
        <w:t>A</w:t>
      </w:r>
      <w:r>
        <w:t>D</w:t>
      </w:r>
      <w:r>
        <w:t>∣</w:t>
      </w:r>
      <w:r>
        <w:t>∣</w:t>
      </w:r>
      <w:r>
        <w:t>∣</w:t>
      </w:r>
      <w:r>
        <w:t>.</w:t>
      </w:r>
      <w:r>
        <w:t>cos</w:t>
      </w:r>
      <w:r>
        <w:t>(</w:t>
      </w:r>
      <w:r>
        <w:t>−</w:t>
      </w:r>
      <w:r>
        <w:t>−</w:t>
      </w:r>
      <w:r>
        <w:t>→</w:t>
      </w:r>
      <w:r>
        <w:t>A</w:t>
      </w:r>
      <w:r>
        <w:t>B</w:t>
      </w:r>
      <w:r>
        <w:t>,</w:t>
      </w:r>
      <w:r>
        <w:t>−</w:t>
      </w:r>
      <w:r>
        <w:t>−</w:t>
      </w:r>
      <w:r>
        <w:t>→</w:t>
      </w:r>
      <w:r>
        <w:t>A</w:t>
      </w:r>
      <w:r>
        <w:t>D</w:t>
      </w:r>
      <w:r>
        <w:t>)</w:t>
      </w:r>
      <w:r>
        <w:t>=</w:t>
      </w:r>
      <w:r>
        <w:t>∣</w:t>
      </w:r>
      <w:r>
        <w:t>∣</w:t>
      </w:r>
      <w:r>
        <w:t>∣</w:t>
      </w:r>
      <w:r>
        <w:t>−</w:t>
      </w:r>
      <w:r>
        <w:t>−</w:t>
      </w:r>
      <w:r>
        <w:t>→</w:t>
      </w:r>
      <w:r>
        <w:t>A</w:t>
      </w:r>
      <w:r>
        <w:t>B</w:t>
      </w:r>
      <w:r>
        <w:t>∣</w:t>
      </w:r>
      <w:r>
        <w:t>∣</w:t>
      </w:r>
      <w:r>
        <w:t>∣</w:t>
      </w:r>
      <w:r>
        <w:t>.</w:t>
      </w:r>
      <w:r>
        <w:t>∣</w:t>
      </w:r>
      <w:r>
        <w:t>∣</w:t>
      </w:r>
      <w:r>
        <w:t>∣</w:t>
      </w:r>
      <w:r>
        <w:t>−</w:t>
      </w:r>
      <w:r>
        <w:t>−</w:t>
      </w:r>
      <w:r>
        <w:t>→</w:t>
      </w:r>
      <w:r>
        <w:t>A</w:t>
      </w:r>
      <w:r>
        <w:t>D</w:t>
      </w:r>
      <w:r>
        <w:t>∣</w:t>
      </w:r>
      <w:r>
        <w:t>∣</w:t>
      </w:r>
      <w:r>
        <w:t>∣</w:t>
      </w:r>
      <w:r>
        <w:t>.</w:t>
      </w:r>
      <w:r>
        <w:t>cos</w:t>
      </w:r>
      <w:r>
        <w:t>ˆ</w:t>
      </w:r>
      <w:r>
        <w:t>B</w:t>
      </w:r>
      <w:r>
        <w:t>A</w:t>
      </w:r>
      <w:r>
        <w:t>D</w:t>
      </w:r>
      <w:r>
        <w:t>=</w:t>
      </w:r>
      <w:r>
        <w:t>a</w:t>
      </w:r>
      <w:r>
        <w:t>.</w:t>
      </w:r>
      <w:r>
        <w:t>a</w:t>
      </w:r>
      <w:r>
        <w:t>.</w:t>
      </w:r>
      <w:r>
        <w:t>1</w:t>
      </w:r>
      <w:r>
        <w:t>2</w:t>
      </w:r>
      <w:r>
        <w:t>=</w:t>
      </w:r>
      <w:r>
        <w:t>a</w:t>
      </w:r>
      <w:r>
        <w:t>2</w:t>
      </w:r>
      <w:r>
        <w:t>2</w:t>
      </w:r>
      <w:r>
        <w:t>A⁢B→.A⁢D→=|A⁢B→|.|A⁢D→|.cos⁡(A⁢B→,A⁢D→)=|A⁢B→|.|A⁢D→|.cos⁡B⁢A⁢D^=a.a.(1)/(2)=(a^(2))/(2)</w:t>
      </w:r>
      <w:r>
        <w:br/>
      </w:r>
      <w:r>
        <w:t xml:space="preserve">Vậy </w:t>
      </w:r>
      <w:r>
        <w:t>−</w:t>
      </w:r>
      <w:r>
        <w:t>−</w:t>
      </w:r>
      <w:r>
        <w:t>→</w:t>
      </w:r>
      <w:r>
        <w:t>A</w:t>
      </w:r>
      <w:r>
        <w:t>B</w:t>
      </w:r>
      <w:r>
        <w:t>.</w:t>
      </w:r>
      <w:r>
        <w:t>−</w:t>
      </w:r>
      <w:r>
        <w:t>−</w:t>
      </w:r>
      <w:r>
        <w:t>→</w:t>
      </w:r>
      <w:r>
        <w:t>D</w:t>
      </w:r>
      <w:r>
        <w:t>M</w:t>
      </w:r>
      <w:r>
        <w:t>=</w:t>
      </w:r>
      <w:r>
        <w:t>3</w:t>
      </w:r>
      <w:r>
        <w:t>a</w:t>
      </w:r>
      <w:r>
        <w:t>2</w:t>
      </w:r>
      <w:r>
        <w:t>4</w:t>
      </w:r>
      <w:r>
        <w:t>−</w:t>
      </w:r>
      <w:r>
        <w:t>a</w:t>
      </w:r>
      <w:r>
        <w:t>2</w:t>
      </w:r>
      <w:r>
        <w:t>2</w:t>
      </w:r>
      <w:r>
        <w:t>=</w:t>
      </w:r>
      <w:r>
        <w:t>a</w:t>
      </w:r>
      <w:r>
        <w:t>2</w:t>
      </w:r>
      <w:r>
        <w:t>4</w:t>
      </w:r>
      <w:r>
        <w:t>A⁢B→.D⁢M→=(3⁢a^(2))/(4)-(a^(2))/(2)=(a^(2))/(4)</w:t>
      </w:r>
      <w:r>
        <w:t>.</w:t>
      </w:r>
      <w:r>
        <w:br/>
      </w:r>
      <w:r>
        <w:rPr>
          <w:b/>
        </w:rPr>
        <w:t>B. Bài tập</w:t>
      </w:r>
      <w:r>
        <w:br/>
      </w:r>
      <w:r>
        <w:rPr>
          <w:b/>
        </w:rPr>
        <w:t xml:space="preserve">Bài 1. </w:t>
      </w:r>
      <w:r>
        <w:t xml:space="preserve">Cho hình lập phương ABCD.EFGH. Hãy xác định góc giữa cặp vectơ </w:t>
      </w:r>
      <w:r>
        <w:t>−</w:t>
      </w:r>
      <w:r>
        <w:t>−</w:t>
      </w:r>
      <w:r>
        <w:t>→</w:t>
      </w:r>
      <w:r>
        <w:t>A</w:t>
      </w:r>
      <w:r>
        <w:t>B</w:t>
      </w:r>
      <w:r>
        <w:t>A⁢B→</w:t>
      </w:r>
      <w:r>
        <w:t xml:space="preserve"> và </w:t>
      </w:r>
      <w:r>
        <w:t>−</w:t>
      </w:r>
      <w:r>
        <w:t>−</w:t>
      </w:r>
      <w:r>
        <w:t>→</w:t>
      </w:r>
      <w:r>
        <w:t>D</w:t>
      </w:r>
      <w:r>
        <w:t>H</w:t>
      </w:r>
      <w:r>
        <w:t>D⁢H→</w:t>
      </w:r>
      <w:r>
        <w:t>.</w:t>
      </w:r>
      <w:r>
        <w:br/>
      </w:r>
      <w:r>
        <w:rPr>
          <w:b/>
        </w:rPr>
        <w:t>A.</w:t>
      </w:r>
      <w:r>
        <w:t xml:space="preserve"> 45°. </w:t>
      </w:r>
      <w:r>
        <w:br/>
      </w:r>
      <w:r>
        <w:rPr>
          <w:b/>
        </w:rPr>
        <w:t>B.</w:t>
      </w:r>
      <w:r>
        <w:t xml:space="preserve"> 90°. </w:t>
      </w:r>
      <w:r>
        <w:br/>
      </w:r>
      <w:r>
        <w:rPr>
          <w:b/>
        </w:rPr>
        <w:t>C.</w:t>
      </w:r>
      <w:r>
        <w:t xml:space="preserve"> 120°. </w:t>
      </w:r>
      <w:r>
        <w:br/>
      </w:r>
      <w:r>
        <w:rPr>
          <w:b/>
        </w:rPr>
        <w:t>D.</w:t>
      </w:r>
      <w:r>
        <w:t xml:space="preserve"> 60°.</w:t>
      </w:r>
      <w:r>
        <w:br/>
      </w:r>
      <w:r>
        <w:rPr>
          <w:b/>
        </w:rPr>
        <w:t>Hướng dẫn giải</w:t>
      </w:r>
      <w:r>
        <w:br/>
      </w:r>
      <w:r>
        <w:rPr>
          <w:b/>
        </w:rPr>
        <w:t>Đáp án đúng là: B</w:t>
      </w:r>
      <w:r>
        <w:br/>
      </w:r>
      <w:r>
        <w:drawing>
          <wp:inline xmlns:a="http://schemas.openxmlformats.org/drawingml/2006/main" xmlns:pic="http://schemas.openxmlformats.org/drawingml/2006/picture">
            <wp:extent cx="2362200" cy="2295525"/>
            <wp:docPr id="16" name="Picture 16"/>
            <wp:cNvGraphicFramePr>
              <a:graphicFrameLocks noChangeAspect="1"/>
            </wp:cNvGraphicFramePr>
            <a:graphic>
              <a:graphicData uri="http://schemas.openxmlformats.org/drawingml/2006/picture">
                <pic:pic>
                  <pic:nvPicPr>
                    <pic:cNvPr id="0" name="temp_inline_e2ca51ff6f104cf5afca6dd2ca3a1a13.jpg"/>
                    <pic:cNvPicPr/>
                  </pic:nvPicPr>
                  <pic:blipFill>
                    <a:blip r:embed="rId24"/>
                    <a:stretch>
                      <a:fillRect/>
                    </a:stretch>
                  </pic:blipFill>
                  <pic:spPr>
                    <a:xfrm>
                      <a:off x="0" y="0"/>
                      <a:ext cx="2362200" cy="2295525"/>
                    </a:xfrm>
                    <a:prstGeom prst="rect"/>
                  </pic:spPr>
                </pic:pic>
              </a:graphicData>
            </a:graphic>
          </wp:inline>
        </w:drawing>
      </w:r>
      <w:r>
        <w:br/>
      </w:r>
      <w:r>
        <w:t xml:space="preserve">Do ADHE là hình vuông nên </w:t>
      </w:r>
      <w:r>
        <w:t>−</w:t>
      </w:r>
      <w:r>
        <w:t>−</w:t>
      </w:r>
      <w:r>
        <w:t>→</w:t>
      </w:r>
      <w:r>
        <w:t>A</w:t>
      </w:r>
      <w:r>
        <w:t>E</w:t>
      </w:r>
      <w:r>
        <w:t>=</w:t>
      </w:r>
      <w:r>
        <w:t>−</w:t>
      </w:r>
      <w:r>
        <w:t>−</w:t>
      </w:r>
      <w:r>
        <w:t>→</w:t>
      </w:r>
      <w:r>
        <w:t>D</w:t>
      </w:r>
      <w:r>
        <w:t>H</w:t>
      </w:r>
      <w:r>
        <w:t>A⁢E→=D⁢H→</w:t>
      </w:r>
      <w:r>
        <w:t>.</w:t>
      </w:r>
      <w:r>
        <w:br/>
      </w:r>
      <w:r>
        <w:t xml:space="preserve">Do đó </w:t>
      </w:r>
      <w:r>
        <w:t>(</w:t>
      </w:r>
      <w:r>
        <w:t>−</w:t>
      </w:r>
      <w:r>
        <w:t>−</w:t>
      </w:r>
      <w:r>
        <w:t>→</w:t>
      </w:r>
      <w:r>
        <w:t>A</w:t>
      </w:r>
      <w:r>
        <w:t>B</w:t>
      </w:r>
      <w:r>
        <w:t>,</w:t>
      </w:r>
      <w:r>
        <w:t>−</w:t>
      </w:r>
      <w:r>
        <w:t>−</w:t>
      </w:r>
      <w:r>
        <w:t>→</w:t>
      </w:r>
      <w:r>
        <w:t>D</w:t>
      </w:r>
      <w:r>
        <w:t>H</w:t>
      </w:r>
      <w:r>
        <w:t>)</w:t>
      </w:r>
      <w:r>
        <w:t>=</w:t>
      </w:r>
      <w:r>
        <w:t>(</w:t>
      </w:r>
      <w:r>
        <w:t>−</w:t>
      </w:r>
      <w:r>
        <w:t>−</w:t>
      </w:r>
      <w:r>
        <w:t>→</w:t>
      </w:r>
      <w:r>
        <w:t>A</w:t>
      </w:r>
      <w:r>
        <w:t>B</w:t>
      </w:r>
      <w:r>
        <w:t>,</w:t>
      </w:r>
      <w:r>
        <w:t>−</w:t>
      </w:r>
      <w:r>
        <w:t>−</w:t>
      </w:r>
      <w:r>
        <w:t>→</w:t>
      </w:r>
      <w:r>
        <w:t>A</w:t>
      </w:r>
      <w:r>
        <w:t>E</w:t>
      </w:r>
      <w:r>
        <w:t>)</w:t>
      </w:r>
      <w:r>
        <w:t>=</w:t>
      </w:r>
      <w:r>
        <w:t>ˆ</w:t>
      </w:r>
      <w:r>
        <w:t>B</w:t>
      </w:r>
      <w:r>
        <w:t>A</w:t>
      </w:r>
      <w:r>
        <w:t>E</w:t>
      </w:r>
      <w:r>
        <w:t>=</w:t>
      </w:r>
      <w:r>
        <w:t>90</w:t>
      </w:r>
      <w:r>
        <w:t>∘</w:t>
      </w:r>
      <w:r>
        <w:t>(A⁢B→,D⁢H→)=(A⁢B→,A⁢E→)=B⁢A⁢E^=90^(∘)</w:t>
      </w:r>
      <w:r>
        <w:t>(do ABFE là hình vuông).</w:t>
      </w:r>
      <w:r>
        <w:br/>
      </w:r>
      <w:r>
        <w:rPr>
          <w:b/>
        </w:rPr>
        <w:t xml:space="preserve">Bài 2. </w:t>
      </w:r>
      <w:r>
        <w:t xml:space="preserve">Cho các điểm </w:t>
      </w:r>
      <w:r>
        <w:t>A</w:t>
      </w:r>
      <w:r>
        <w:t>,</w:t>
      </w:r>
      <w:r>
        <w:t>B</w:t>
      </w:r>
      <w:r>
        <w:t>,</w:t>
      </w:r>
      <w:r>
        <w:t>C</w:t>
      </w:r>
      <w:r>
        <w:t>,</w:t>
      </w:r>
      <w:r>
        <w:t>D</w:t>
      </w:r>
      <w:r>
        <w:t>,</w:t>
      </w:r>
      <w:r>
        <w:t>E</w:t>
      </w:r>
      <w:r>
        <w:t>,</w:t>
      </w:r>
      <w:r>
        <w:t>F</w:t>
      </w:r>
      <w:r>
        <w:t>A,B,C,D,E,F</w:t>
      </w:r>
      <w:r>
        <w:t>. Chứng minh rằng</w:t>
      </w:r>
      <w:r>
        <w:br/>
      </w:r>
      <w:r>
        <w:t xml:space="preserve">a) </w:t>
      </w:r>
      <w:r>
        <w:t>−</w:t>
      </w:r>
      <w:r>
        <w:t>−</w:t>
      </w:r>
      <w:r>
        <w:t>→</w:t>
      </w:r>
      <w:r>
        <w:t>A</w:t>
      </w:r>
      <w:r>
        <w:t>B</w:t>
      </w:r>
      <w:r>
        <w:t>+</w:t>
      </w:r>
      <w:r>
        <w:t>−</w:t>
      </w:r>
      <w:r>
        <w:t>−</w:t>
      </w:r>
      <w:r>
        <w:t>→</w:t>
      </w:r>
      <w:r>
        <w:t>D</w:t>
      </w:r>
      <w:r>
        <w:t>C</w:t>
      </w:r>
      <w:r>
        <w:t>=</w:t>
      </w:r>
      <w:r>
        <w:t>−</w:t>
      </w:r>
      <w:r>
        <w:t>−</w:t>
      </w:r>
      <w:r>
        <w:t>→</w:t>
      </w:r>
      <w:r>
        <w:t>A</w:t>
      </w:r>
      <w:r>
        <w:t>C</w:t>
      </w:r>
      <w:r>
        <w:t>+</w:t>
      </w:r>
      <w:r>
        <w:t>−</w:t>
      </w:r>
      <w:r>
        <w:t>−</w:t>
      </w:r>
      <w:r>
        <w:t>→</w:t>
      </w:r>
      <w:r>
        <w:t>D</w:t>
      </w:r>
      <w:r>
        <w:t>B</w:t>
      </w:r>
      <w:r>
        <w:t>A⁢B→+D⁢C→=A⁢C→+D⁢B→</w:t>
      </w:r>
      <w:r>
        <w:t>.</w:t>
      </w:r>
      <w:r>
        <w:br/>
      </w:r>
      <w:r>
        <w:t xml:space="preserve">b) </w:t>
      </w:r>
      <w:r>
        <w:t>−</w:t>
      </w:r>
      <w:r>
        <w:t>−</w:t>
      </w:r>
      <w:r>
        <w:t>→</w:t>
      </w:r>
      <w:r>
        <w:t>A</w:t>
      </w:r>
      <w:r>
        <w:t>B</w:t>
      </w:r>
      <w:r>
        <w:t>+</w:t>
      </w:r>
      <w:r>
        <w:t>−</w:t>
      </w:r>
      <w:r>
        <w:t>−</w:t>
      </w:r>
      <w:r>
        <w:t>→</w:t>
      </w:r>
      <w:r>
        <w:t>C</w:t>
      </w:r>
      <w:r>
        <w:t>D</w:t>
      </w:r>
      <w:r>
        <w:t>+</w:t>
      </w:r>
      <w:r>
        <w:t>−</w:t>
      </w:r>
      <w:r>
        <w:t>−</w:t>
      </w:r>
      <w:r>
        <w:t>→</w:t>
      </w:r>
      <w:r>
        <w:t>E</w:t>
      </w:r>
      <w:r>
        <w:t>F</w:t>
      </w:r>
      <w:r>
        <w:t>=</w:t>
      </w:r>
      <w:r>
        <w:t>−</w:t>
      </w:r>
      <w:r>
        <w:t>−</w:t>
      </w:r>
      <w:r>
        <w:t>→</w:t>
      </w:r>
      <w:r>
        <w:t>A</w:t>
      </w:r>
      <w:r>
        <w:t>F</w:t>
      </w:r>
      <w:r>
        <w:t>+</w:t>
      </w:r>
      <w:r>
        <w:t>−</w:t>
      </w:r>
      <w:r>
        <w:t>−</w:t>
      </w:r>
      <w:r>
        <w:t>→</w:t>
      </w:r>
      <w:r>
        <w:t>E</w:t>
      </w:r>
      <w:r>
        <w:t>D</w:t>
      </w:r>
      <w:r>
        <w:t>+</w:t>
      </w:r>
      <w:r>
        <w:t>−</w:t>
      </w:r>
      <w:r>
        <w:t>−</w:t>
      </w:r>
      <w:r>
        <w:t>→</w:t>
      </w:r>
      <w:r>
        <w:t>C</w:t>
      </w:r>
      <w:r>
        <w:t>B</w:t>
      </w:r>
      <w:r>
        <w:t>A⁢B→+C⁢D→+E⁢F→=A⁢F→+E⁢D→+C⁢B→</w:t>
      </w:r>
      <w:r>
        <w:t>.</w:t>
      </w:r>
      <w:r>
        <w:br/>
      </w:r>
      <w:r>
        <w:rPr>
          <w:b/>
        </w:rPr>
        <w:t>Hướng dẫn giải</w:t>
      </w:r>
      <w:r>
        <w:br/>
      </w:r>
      <w:r>
        <w:t xml:space="preserve">a) Ta có: </w:t>
      </w:r>
      <w:r>
        <w:t>V</w:t>
      </w:r>
      <w:r>
        <w:t>T</w:t>
      </w:r>
      <w:r>
        <w:t>=</w:t>
      </w:r>
      <w:r>
        <w:t>−</w:t>
      </w:r>
      <w:r>
        <w:t>−</w:t>
      </w:r>
      <w:r>
        <w:t>→</w:t>
      </w:r>
      <w:r>
        <w:t>A</w:t>
      </w:r>
      <w:r>
        <w:t>C</w:t>
      </w:r>
      <w:r>
        <w:t>+</w:t>
      </w:r>
      <w:r>
        <w:t>−</w:t>
      </w:r>
      <w:r>
        <w:t>−</w:t>
      </w:r>
      <w:r>
        <w:t>→</w:t>
      </w:r>
      <w:r>
        <w:t>C</w:t>
      </w:r>
      <w:r>
        <w:t>B</w:t>
      </w:r>
      <w:r>
        <w:t>+</w:t>
      </w:r>
      <w:r>
        <w:t>−</w:t>
      </w:r>
      <w:r>
        <w:t>−</w:t>
      </w:r>
      <w:r>
        <w:t>→</w:t>
      </w:r>
      <w:r>
        <w:t>D</w:t>
      </w:r>
      <w:r>
        <w:t>B</w:t>
      </w:r>
      <w:r>
        <w:t>+</w:t>
      </w:r>
      <w:r>
        <w:t>−</w:t>
      </w:r>
      <w:r>
        <w:t>−</w:t>
      </w:r>
      <w:r>
        <w:t>→</w:t>
      </w:r>
      <w:r>
        <w:t>B</w:t>
      </w:r>
      <w:r>
        <w:t>C</w:t>
      </w:r>
      <w:r>
        <w:t>=</w:t>
      </w:r>
      <w:r>
        <w:t>(</w:t>
      </w:r>
      <w:r>
        <w:t>−</w:t>
      </w:r>
      <w:r>
        <w:t>−</w:t>
      </w:r>
      <w:r>
        <w:t>→</w:t>
      </w:r>
      <w:r>
        <w:t>A</w:t>
      </w:r>
      <w:r>
        <w:t>C</w:t>
      </w:r>
      <w:r>
        <w:t>+</w:t>
      </w:r>
      <w:r>
        <w:t>−</w:t>
      </w:r>
      <w:r>
        <w:t>−</w:t>
      </w:r>
      <w:r>
        <w:t>→</w:t>
      </w:r>
      <w:r>
        <w:t>D</w:t>
      </w:r>
      <w:r>
        <w:t>B</w:t>
      </w:r>
      <w:r>
        <w:t>)</w:t>
      </w:r>
      <w:r>
        <w:t>+</w:t>
      </w:r>
      <w:r>
        <w:t>(</w:t>
      </w:r>
      <w:r>
        <w:t>−</w:t>
      </w:r>
      <w:r>
        <w:t>−</w:t>
      </w:r>
      <w:r>
        <w:t>→</w:t>
      </w:r>
      <w:r>
        <w:t>B</w:t>
      </w:r>
      <w:r>
        <w:t>C</w:t>
      </w:r>
      <w:r>
        <w:t>+</w:t>
      </w:r>
      <w:r>
        <w:t>−</w:t>
      </w:r>
      <w:r>
        <w:t>−</w:t>
      </w:r>
      <w:r>
        <w:t>→</w:t>
      </w:r>
      <w:r>
        <w:t>C</w:t>
      </w:r>
      <w:r>
        <w:t>B</w:t>
      </w:r>
      <w:r>
        <w:t>)</w:t>
      </w:r>
      <w:r>
        <w:t>V⁢T=A⁢C→+C⁢B→+D⁢B→+B⁢C→=(A⁢C→+D⁢B→)+(B⁢C→+C⁢B→)</w:t>
      </w:r>
      <w:r>
        <w:t>=</w:t>
      </w:r>
      <w:r>
        <w:t>−</w:t>
      </w:r>
      <w:r>
        <w:t>−</w:t>
      </w:r>
      <w:r>
        <w:t>→</w:t>
      </w:r>
      <w:r>
        <w:t>A</w:t>
      </w:r>
      <w:r>
        <w:t>C</w:t>
      </w:r>
      <w:r>
        <w:t>+</w:t>
      </w:r>
      <w:r>
        <w:t>−</w:t>
      </w:r>
      <w:r>
        <w:t>−</w:t>
      </w:r>
      <w:r>
        <w:t>→</w:t>
      </w:r>
      <w:r>
        <w:t>D</w:t>
      </w:r>
      <w:r>
        <w:t>B</w:t>
      </w:r>
      <w:r>
        <w:t>=</w:t>
      </w:r>
      <w:r>
        <w:t>V</w:t>
      </w:r>
      <w:r>
        <w:t>P</w:t>
      </w:r>
      <w:r>
        <w:t>=A⁢C→+D⁢B→=V⁢P</w:t>
      </w:r>
      <w:r>
        <w:t>.</w:t>
      </w:r>
      <w:r>
        <w:br/>
      </w:r>
      <w:r>
        <w:t xml:space="preserve">b) Biến đổi </w:t>
      </w:r>
      <w:r>
        <w:t>V</w:t>
      </w:r>
      <w:r>
        <w:t>T</w:t>
      </w:r>
      <w:r>
        <w:t>=</w:t>
      </w:r>
      <w:r>
        <w:t>−</w:t>
      </w:r>
      <w:r>
        <w:t>−</w:t>
      </w:r>
      <w:r>
        <w:t>→</w:t>
      </w:r>
      <w:r>
        <w:t>A</w:t>
      </w:r>
      <w:r>
        <w:t>F</w:t>
      </w:r>
      <w:r>
        <w:t>+</w:t>
      </w:r>
      <w:r>
        <w:t>−</w:t>
      </w:r>
      <w:r>
        <w:t>−</w:t>
      </w:r>
      <w:r>
        <w:t>→</w:t>
      </w:r>
      <w:r>
        <w:t>F</w:t>
      </w:r>
      <w:r>
        <w:t>B</w:t>
      </w:r>
      <w:r>
        <w:t>+</w:t>
      </w:r>
      <w:r>
        <w:t>−</w:t>
      </w:r>
      <w:r>
        <w:t>−</w:t>
      </w:r>
      <w:r>
        <w:t>→</w:t>
      </w:r>
      <w:r>
        <w:t>C</w:t>
      </w:r>
      <w:r>
        <w:t>B</w:t>
      </w:r>
      <w:r>
        <w:t>+</w:t>
      </w:r>
      <w:r>
        <w:t>−</w:t>
      </w:r>
      <w:r>
        <w:t>−</w:t>
      </w:r>
      <w:r>
        <w:t>→</w:t>
      </w:r>
      <w:r>
        <w:t>B</w:t>
      </w:r>
      <w:r>
        <w:t>D</w:t>
      </w:r>
      <w:r>
        <w:t>+</w:t>
      </w:r>
      <w:r>
        <w:t>−</w:t>
      </w:r>
      <w:r>
        <w:t>−</w:t>
      </w:r>
      <w:r>
        <w:t>→</w:t>
      </w:r>
      <w:r>
        <w:t>E</w:t>
      </w:r>
      <w:r>
        <w:t>D</w:t>
      </w:r>
      <w:r>
        <w:t>+</w:t>
      </w:r>
      <w:r>
        <w:t>−</w:t>
      </w:r>
      <w:r>
        <w:t>−</w:t>
      </w:r>
      <w:r>
        <w:t>→</w:t>
      </w:r>
      <w:r>
        <w:t>D</w:t>
      </w:r>
      <w:r>
        <w:t>F</w:t>
      </w:r>
      <w:r>
        <w:t>V⁢T=A⁢F→+F⁢B→+C⁢B→+B⁢D→+E⁢D→+D⁢F→</w:t>
      </w:r>
      <w:r>
        <w:br/>
      </w:r>
      <w:r>
        <w:t>=</w:t>
      </w:r>
      <w:r>
        <w:t>(</w:t>
      </w:r>
      <w:r>
        <w:t>−</w:t>
      </w:r>
      <w:r>
        <w:t>−</w:t>
      </w:r>
      <w:r>
        <w:t>→</w:t>
      </w:r>
      <w:r>
        <w:t>A</w:t>
      </w:r>
      <w:r>
        <w:t>F</w:t>
      </w:r>
      <w:r>
        <w:t>+</w:t>
      </w:r>
      <w:r>
        <w:t>−</w:t>
      </w:r>
      <w:r>
        <w:t>−</w:t>
      </w:r>
      <w:r>
        <w:t>→</w:t>
      </w:r>
      <w:r>
        <w:t>E</w:t>
      </w:r>
      <w:r>
        <w:t>D</w:t>
      </w:r>
      <w:r>
        <w:t>+</w:t>
      </w:r>
      <w:r>
        <w:t>−</w:t>
      </w:r>
      <w:r>
        <w:t>−</w:t>
      </w:r>
      <w:r>
        <w:t>→</w:t>
      </w:r>
      <w:r>
        <w:t>C</w:t>
      </w:r>
      <w:r>
        <w:t>B</w:t>
      </w:r>
      <w:r>
        <w:t>)</w:t>
      </w:r>
      <w:r>
        <w:t>+</w:t>
      </w:r>
      <w:r>
        <w:t>(</w:t>
      </w:r>
      <w:r>
        <w:t>−</w:t>
      </w:r>
      <w:r>
        <w:t>−</w:t>
      </w:r>
      <w:r>
        <w:t>→</w:t>
      </w:r>
      <w:r>
        <w:t>F</w:t>
      </w:r>
      <w:r>
        <w:t>B</w:t>
      </w:r>
      <w:r>
        <w:t>+</w:t>
      </w:r>
      <w:r>
        <w:t>−</w:t>
      </w:r>
      <w:r>
        <w:t>−</w:t>
      </w:r>
      <w:r>
        <w:t>→</w:t>
      </w:r>
      <w:r>
        <w:t>B</w:t>
      </w:r>
      <w:r>
        <w:t>D</w:t>
      </w:r>
      <w:r>
        <w:t>+</w:t>
      </w:r>
      <w:r>
        <w:t>−</w:t>
      </w:r>
      <w:r>
        <w:t>−</w:t>
      </w:r>
      <w:r>
        <w:t>→</w:t>
      </w:r>
      <w:r>
        <w:t>D</w:t>
      </w:r>
      <w:r>
        <w:t>F</w:t>
      </w:r>
      <w:r>
        <w:t>)</w:t>
      </w:r>
      <w:r>
        <w:t>=</w:t>
      </w:r>
      <w:r>
        <w:t>−</w:t>
      </w:r>
      <w:r>
        <w:t>−</w:t>
      </w:r>
      <w:r>
        <w:t>→</w:t>
      </w:r>
      <w:r>
        <w:t>A</w:t>
      </w:r>
      <w:r>
        <w:t>F</w:t>
      </w:r>
      <w:r>
        <w:t>+</w:t>
      </w:r>
      <w:r>
        <w:t>−</w:t>
      </w:r>
      <w:r>
        <w:t>−</w:t>
      </w:r>
      <w:r>
        <w:t>→</w:t>
      </w:r>
      <w:r>
        <w:t>E</w:t>
      </w:r>
      <w:r>
        <w:t>D</w:t>
      </w:r>
      <w:r>
        <w:t>+</w:t>
      </w:r>
      <w:r>
        <w:t>−</w:t>
      </w:r>
      <w:r>
        <w:t>−</w:t>
      </w:r>
      <w:r>
        <w:t>→</w:t>
      </w:r>
      <w:r>
        <w:t>C</w:t>
      </w:r>
      <w:r>
        <w:t>B</w:t>
      </w:r>
      <w:r>
        <w:t>=</w:t>
      </w:r>
      <w:r>
        <w:t>V</w:t>
      </w:r>
      <w:r>
        <w:t>P</w:t>
      </w:r>
      <w:r>
        <w:t>=(A⁢F→+E⁢D→+C⁢B→)+(F⁢B→+B⁢D→+D⁢F→)=A⁢F→+E⁢D→+C⁢B→=V⁢P</w:t>
      </w:r>
      <w:r>
        <w:br/>
      </w:r>
      <w:r>
        <w:rPr>
          <w:b/>
        </w:rPr>
        <w:t xml:space="preserve">Bài 3. </w:t>
      </w:r>
      <w:r>
        <w:t xml:space="preserve">Cho tứ diện ABCD có AB = AC = AD và </w:t>
      </w:r>
      <w:r>
        <w:t>ˆ</w:t>
      </w:r>
      <w:r>
        <w:t>B</w:t>
      </w:r>
      <w:r>
        <w:t>A</w:t>
      </w:r>
      <w:r>
        <w:t>C</w:t>
      </w:r>
      <w:r>
        <w:t>=</w:t>
      </w:r>
      <w:r>
        <w:t>ˆ</w:t>
      </w:r>
      <w:r>
        <w:t>B</w:t>
      </w:r>
      <w:r>
        <w:t>A</w:t>
      </w:r>
      <w:r>
        <w:t>D</w:t>
      </w:r>
      <w:r>
        <w:t>=</w:t>
      </w:r>
      <w:r>
        <w:t>60</w:t>
      </w:r>
      <w:r>
        <w:t>∘</w:t>
      </w:r>
      <w:r>
        <w:t>B⁢A⁢C^=B⁢A⁢D^=60^(∘)</w:t>
      </w:r>
      <w:r>
        <w:t xml:space="preserve">. Hãy xác định góc giữa cặp vectơ </w:t>
      </w:r>
      <w:r>
        <w:t>−</w:t>
      </w:r>
      <w:r>
        <w:t>−</w:t>
      </w:r>
      <w:r>
        <w:t>→</w:t>
      </w:r>
      <w:r>
        <w:t>A</w:t>
      </w:r>
      <w:r>
        <w:t>B</w:t>
      </w:r>
      <w:r>
        <w:t>A⁢B→</w:t>
      </w:r>
      <w:r>
        <w:t xml:space="preserve"> và </w:t>
      </w:r>
      <w:r>
        <w:t>−</w:t>
      </w:r>
      <w:r>
        <w:t>−</w:t>
      </w:r>
      <w:r>
        <w:t>→</w:t>
      </w:r>
      <w:r>
        <w:t>C</w:t>
      </w:r>
      <w:r>
        <w:t>D</w:t>
      </w:r>
      <w:r>
        <w:t>C⁢D→</w:t>
      </w:r>
      <w:r>
        <w:t>.</w:t>
      </w:r>
      <w:r>
        <w:br/>
      </w:r>
      <w:r>
        <w:rPr>
          <w:b/>
        </w:rPr>
        <w:t>Hướng dẫn giải</w:t>
      </w:r>
      <w:r>
        <w:br/>
      </w:r>
      <w:r>
        <w:drawing>
          <wp:inline xmlns:a="http://schemas.openxmlformats.org/drawingml/2006/main" xmlns:pic="http://schemas.openxmlformats.org/drawingml/2006/picture">
            <wp:extent cx="2362200" cy="2295525"/>
            <wp:docPr id="17" name="Picture 17"/>
            <wp:cNvGraphicFramePr>
              <a:graphicFrameLocks noChangeAspect="1"/>
            </wp:cNvGraphicFramePr>
            <a:graphic>
              <a:graphicData uri="http://schemas.openxmlformats.org/drawingml/2006/picture">
                <pic:pic>
                  <pic:nvPicPr>
                    <pic:cNvPr id="0" name="temp_inline_da0c5f39b8a4437f963f10397fd1bccb.jpg"/>
                    <pic:cNvPicPr/>
                  </pic:nvPicPr>
                  <pic:blipFill>
                    <a:blip r:embed="rId25"/>
                    <a:stretch>
                      <a:fillRect/>
                    </a:stretch>
                  </pic:blipFill>
                  <pic:spPr>
                    <a:xfrm>
                      <a:off x="0" y="0"/>
                      <a:ext cx="2362200" cy="2295525"/>
                    </a:xfrm>
                    <a:prstGeom prst="rect"/>
                  </pic:spPr>
                </pic:pic>
              </a:graphicData>
            </a:graphic>
          </wp:inline>
        </w:drawing>
      </w:r>
      <w:r>
        <w:br/>
      </w:r>
      <w:r>
        <w:t xml:space="preserve">Ta có </w:t>
      </w:r>
      <w:r>
        <w:t>−</w:t>
      </w:r>
      <w:r>
        <w:t>−</w:t>
      </w:r>
      <w:r>
        <w:t>→</w:t>
      </w:r>
      <w:r>
        <w:t>A</w:t>
      </w:r>
      <w:r>
        <w:t>B</w:t>
      </w:r>
      <w:r>
        <w:t>.</w:t>
      </w:r>
      <w:r>
        <w:t>−</w:t>
      </w:r>
      <w:r>
        <w:t>−</w:t>
      </w:r>
      <w:r>
        <w:t>→</w:t>
      </w:r>
      <w:r>
        <w:t>C</w:t>
      </w:r>
      <w:r>
        <w:t>D</w:t>
      </w:r>
      <w:r>
        <w:t>=</w:t>
      </w:r>
      <w:r>
        <w:t>−</w:t>
      </w:r>
      <w:r>
        <w:t>−</w:t>
      </w:r>
      <w:r>
        <w:t>→</w:t>
      </w:r>
      <w:r>
        <w:t>A</w:t>
      </w:r>
      <w:r>
        <w:t>B</w:t>
      </w:r>
      <w:r>
        <w:t>.</w:t>
      </w:r>
      <w:r>
        <w:t>(</w:t>
      </w:r>
      <w:r>
        <w:t>−</w:t>
      </w:r>
      <w:r>
        <w:t>−</w:t>
      </w:r>
      <w:r>
        <w:t>→</w:t>
      </w:r>
      <w:r>
        <w:t>A</w:t>
      </w:r>
      <w:r>
        <w:t>D</w:t>
      </w:r>
      <w:r>
        <w:t>−</w:t>
      </w:r>
      <w:r>
        <w:t>−</w:t>
      </w:r>
      <w:r>
        <w:t>−</w:t>
      </w:r>
      <w:r>
        <w:t>→</w:t>
      </w:r>
      <w:r>
        <w:t>A</w:t>
      </w:r>
      <w:r>
        <w:t>C</w:t>
      </w:r>
      <w:r>
        <w:t>)</w:t>
      </w:r>
      <w:r>
        <w:t>=</w:t>
      </w:r>
      <w:r>
        <w:t>−</w:t>
      </w:r>
      <w:r>
        <w:t>−</w:t>
      </w:r>
      <w:r>
        <w:t>→</w:t>
      </w:r>
      <w:r>
        <w:t>A</w:t>
      </w:r>
      <w:r>
        <w:t>B</w:t>
      </w:r>
      <w:r>
        <w:t>.</w:t>
      </w:r>
      <w:r>
        <w:t>−</w:t>
      </w:r>
      <w:r>
        <w:t>−</w:t>
      </w:r>
      <w:r>
        <w:t>→</w:t>
      </w:r>
      <w:r>
        <w:t>A</w:t>
      </w:r>
      <w:r>
        <w:t>D</w:t>
      </w:r>
      <w:r>
        <w:t>−</w:t>
      </w:r>
      <w:r>
        <w:t>−</w:t>
      </w:r>
      <w:r>
        <w:t>−</w:t>
      </w:r>
      <w:r>
        <w:t>→</w:t>
      </w:r>
      <w:r>
        <w:t>A</w:t>
      </w:r>
      <w:r>
        <w:t>B</w:t>
      </w:r>
      <w:r>
        <w:t>.</w:t>
      </w:r>
      <w:r>
        <w:t>−</w:t>
      </w:r>
      <w:r>
        <w:t>−</w:t>
      </w:r>
      <w:r>
        <w:t>→</w:t>
      </w:r>
      <w:r>
        <w:t>A</w:t>
      </w:r>
      <w:r>
        <w:t>C</w:t>
      </w:r>
      <w:r>
        <w:t>A⁢B→.C⁢D→=A⁢B→.(A⁢D→-A⁢C→)=A⁢B→.A⁢D→-A⁢B→.A⁢C→</w:t>
      </w:r>
      <w:r>
        <w:t xml:space="preserve"> (1).</w:t>
      </w:r>
      <w:r>
        <w:br/>
      </w:r>
      <w:r>
        <w:t xml:space="preserve">Mà </w:t>
      </w:r>
      <w:r>
        <w:t>−</w:t>
      </w:r>
      <w:r>
        <w:t>−</w:t>
      </w:r>
      <w:r>
        <w:t>→</w:t>
      </w:r>
      <w:r>
        <w:t>A</w:t>
      </w:r>
      <w:r>
        <w:t>B</w:t>
      </w:r>
      <w:r>
        <w:t>.</w:t>
      </w:r>
      <w:r>
        <w:t>−</w:t>
      </w:r>
      <w:r>
        <w:t>−</w:t>
      </w:r>
      <w:r>
        <w:t>→</w:t>
      </w:r>
      <w:r>
        <w:t>A</w:t>
      </w:r>
      <w:r>
        <w:t>D</w:t>
      </w:r>
      <w:r>
        <w:t>=</w:t>
      </w:r>
      <w:r>
        <w:t>∣</w:t>
      </w:r>
      <w:r>
        <w:t>∣</w:t>
      </w:r>
      <w:r>
        <w:t>∣</w:t>
      </w:r>
      <w:r>
        <w:t>−</w:t>
      </w:r>
      <w:r>
        <w:t>−</w:t>
      </w:r>
      <w:r>
        <w:t>→</w:t>
      </w:r>
      <w:r>
        <w:t>A</w:t>
      </w:r>
      <w:r>
        <w:t>B</w:t>
      </w:r>
      <w:r>
        <w:t>∣</w:t>
      </w:r>
      <w:r>
        <w:t>∣</w:t>
      </w:r>
      <w:r>
        <w:t>∣</w:t>
      </w:r>
      <w:r>
        <w:t>.</w:t>
      </w:r>
      <w:r>
        <w:t>∣</w:t>
      </w:r>
      <w:r>
        <w:t>∣</w:t>
      </w:r>
      <w:r>
        <w:t>∣</w:t>
      </w:r>
      <w:r>
        <w:t>−</w:t>
      </w:r>
      <w:r>
        <w:t>−</w:t>
      </w:r>
      <w:r>
        <w:t>→</w:t>
      </w:r>
      <w:r>
        <w:t>A</w:t>
      </w:r>
      <w:r>
        <w:t>D</w:t>
      </w:r>
      <w:r>
        <w:t>∣</w:t>
      </w:r>
      <w:r>
        <w:t>∣</w:t>
      </w:r>
      <w:r>
        <w:t>∣</w:t>
      </w:r>
      <w:r>
        <w:t>.</w:t>
      </w:r>
      <w:r>
        <w:t>cos</w:t>
      </w:r>
      <w:r>
        <w:t>ˆ</w:t>
      </w:r>
      <w:r>
        <w:t>B</w:t>
      </w:r>
      <w:r>
        <w:t>A</w:t>
      </w:r>
      <w:r>
        <w:t>D</w:t>
      </w:r>
      <w:r>
        <w:t>A⁢B→.A⁢D→=|A⁢B→|.|A⁢D→|.cos⁡B⁢A⁢D^</w:t>
      </w:r>
      <w:r>
        <w:t xml:space="preserve"> (2).</w:t>
      </w:r>
      <w:r>
        <w:br/>
      </w:r>
      <w:r>
        <w:t>−</w:t>
      </w:r>
      <w:r>
        <w:t>−</w:t>
      </w:r>
      <w:r>
        <w:t>→</w:t>
      </w:r>
      <w:r>
        <w:t>A</w:t>
      </w:r>
      <w:r>
        <w:t>B</w:t>
      </w:r>
      <w:r>
        <w:t>.</w:t>
      </w:r>
      <w:r>
        <w:t>−</w:t>
      </w:r>
      <w:r>
        <w:t>−</w:t>
      </w:r>
      <w:r>
        <w:t>→</w:t>
      </w:r>
      <w:r>
        <w:t>A</w:t>
      </w:r>
      <w:r>
        <w:t>C</w:t>
      </w:r>
      <w:r>
        <w:t>=</w:t>
      </w:r>
      <w:r>
        <w:t>∣</w:t>
      </w:r>
      <w:r>
        <w:t>∣</w:t>
      </w:r>
      <w:r>
        <w:t>∣</w:t>
      </w:r>
      <w:r>
        <w:t>−</w:t>
      </w:r>
      <w:r>
        <w:t>−</w:t>
      </w:r>
      <w:r>
        <w:t>→</w:t>
      </w:r>
      <w:r>
        <w:t>A</w:t>
      </w:r>
      <w:r>
        <w:t>B</w:t>
      </w:r>
      <w:r>
        <w:t>∣</w:t>
      </w:r>
      <w:r>
        <w:t>∣</w:t>
      </w:r>
      <w:r>
        <w:t>∣</w:t>
      </w:r>
      <w:r>
        <w:t>.</w:t>
      </w:r>
      <w:r>
        <w:t>∣</w:t>
      </w:r>
      <w:r>
        <w:t>∣</w:t>
      </w:r>
      <w:r>
        <w:t>∣</w:t>
      </w:r>
      <w:r>
        <w:t>−</w:t>
      </w:r>
      <w:r>
        <w:t>−</w:t>
      </w:r>
      <w:r>
        <w:t>→</w:t>
      </w:r>
      <w:r>
        <w:t>A</w:t>
      </w:r>
      <w:r>
        <w:t>C</w:t>
      </w:r>
      <w:r>
        <w:t>∣</w:t>
      </w:r>
      <w:r>
        <w:t>∣</w:t>
      </w:r>
      <w:r>
        <w:t>∣</w:t>
      </w:r>
      <w:r>
        <w:t>.</w:t>
      </w:r>
      <w:r>
        <w:t>cos</w:t>
      </w:r>
      <w:r>
        <w:t>ˆ</w:t>
      </w:r>
      <w:r>
        <w:t>B</w:t>
      </w:r>
      <w:r>
        <w:t>A</w:t>
      </w:r>
      <w:r>
        <w:t>C</w:t>
      </w:r>
      <w:r>
        <w:t>A⁢B→.A⁢C→=|A⁢B→|.|A⁢C→|.cos⁡B⁢A⁢C^</w:t>
      </w:r>
      <w:r>
        <w:t xml:space="preserve"> (3).</w:t>
      </w:r>
      <w:r>
        <w:br/>
      </w:r>
      <w:r>
        <w:t xml:space="preserve">AB = AC = AD và </w:t>
      </w:r>
      <w:r>
        <w:t>ˆ</w:t>
      </w:r>
      <w:r>
        <w:t>B</w:t>
      </w:r>
      <w:r>
        <w:t>A</w:t>
      </w:r>
      <w:r>
        <w:t>C</w:t>
      </w:r>
      <w:r>
        <w:t>=</w:t>
      </w:r>
      <w:r>
        <w:t>ˆ</w:t>
      </w:r>
      <w:r>
        <w:t>B</w:t>
      </w:r>
      <w:r>
        <w:t>A</w:t>
      </w:r>
      <w:r>
        <w:t>D</w:t>
      </w:r>
      <w:r>
        <w:t>=</w:t>
      </w:r>
      <w:r>
        <w:t>60</w:t>
      </w:r>
      <w:r>
        <w:t>∘</w:t>
      </w:r>
      <w:r>
        <w:t>B⁢A⁢C^=B⁢A⁢D^=60^(∘)</w:t>
      </w:r>
      <w:r>
        <w:t xml:space="preserve"> (4).</w:t>
      </w:r>
      <w:r>
        <w:br/>
      </w:r>
      <w:r>
        <w:t xml:space="preserve">Từ (1), (2), (3) và (4), ta có </w:t>
      </w:r>
      <w:r>
        <w:t>−</w:t>
      </w:r>
      <w:r>
        <w:t>−</w:t>
      </w:r>
      <w:r>
        <w:t>→</w:t>
      </w:r>
      <w:r>
        <w:t>A</w:t>
      </w:r>
      <w:r>
        <w:t>B</w:t>
      </w:r>
      <w:r>
        <w:t>.</w:t>
      </w:r>
      <w:r>
        <w:t>−</w:t>
      </w:r>
      <w:r>
        <w:t>−</w:t>
      </w:r>
      <w:r>
        <w:t>→</w:t>
      </w:r>
      <w:r>
        <w:t>C</w:t>
      </w:r>
      <w:r>
        <w:t>D</w:t>
      </w:r>
      <w:r>
        <w:t>=</w:t>
      </w:r>
      <w:r>
        <w:t>0</w:t>
      </w:r>
      <w:r>
        <w:t>⇒</w:t>
      </w:r>
      <w:r>
        <w:t>(</w:t>
      </w:r>
      <w:r>
        <w:t>−</w:t>
      </w:r>
      <w:r>
        <w:t>−</w:t>
      </w:r>
      <w:r>
        <w:t>→</w:t>
      </w:r>
      <w:r>
        <w:t>A</w:t>
      </w:r>
      <w:r>
        <w:t>B</w:t>
      </w:r>
      <w:r>
        <w:t>,</w:t>
      </w:r>
      <w:r>
        <w:t>−</w:t>
      </w:r>
      <w:r>
        <w:t>−</w:t>
      </w:r>
      <w:r>
        <w:t>→</w:t>
      </w:r>
      <w:r>
        <w:t>C</w:t>
      </w:r>
      <w:r>
        <w:t>D</w:t>
      </w:r>
      <w:r>
        <w:t>)</w:t>
      </w:r>
      <w:r>
        <w:t>=</w:t>
      </w:r>
      <w:r>
        <w:t>90</w:t>
      </w:r>
      <w:r>
        <w:t>∘</w:t>
      </w:r>
      <w:r>
        <w:t>A⁢B→.C⁢D→=0⇒(A⁢B→,C⁢D→)=90^(∘)</w:t>
      </w:r>
      <w:r>
        <w:t>.</w:t>
      </w:r>
      <w:r>
        <w:br/>
      </w:r>
      <w:r>
        <w:rPr>
          <w:b/>
        </w:rPr>
        <w:t xml:space="preserve">Bài 4. </w:t>
      </w:r>
      <w:r>
        <w:t xml:space="preserve">Công của lực </w:t>
      </w:r>
      <w:r>
        <w:t>→</w:t>
      </w:r>
      <w:r>
        <w:t>F</w:t>
      </w:r>
      <w:r>
        <w:t>F→</w:t>
      </w:r>
      <w:r>
        <w:t xml:space="preserve"> làm một chất điểm chuyển động một đoạn đường </w:t>
      </w:r>
      <w:r>
        <w:t>→</w:t>
      </w:r>
      <w:r>
        <w:t>d</w:t>
      </w:r>
      <w:r>
        <w:t>d→</w:t>
      </w:r>
      <w:r>
        <w:t xml:space="preserve"> được tính bởi công thức </w:t>
      </w:r>
      <w:r>
        <w:t>W</w:t>
      </w:r>
      <w:r>
        <w:t>=</w:t>
      </w:r>
      <w:r>
        <w:t>→</w:t>
      </w:r>
      <w:r>
        <w:t>F</w:t>
      </w:r>
      <w:r>
        <w:t>.</w:t>
      </w:r>
      <w:r>
        <w:t>→</w:t>
      </w:r>
      <w:r>
        <w:t>d</w:t>
      </w:r>
      <w:r>
        <w:t>W=F→.d→</w:t>
      </w:r>
      <w:r>
        <w:t>. Hình vẽ sau mô tả một người đẩy chiếc xe di chuyển một đoạn 20 m với lực đẩy 50 N, góc đẩy là 60°. Tính công của lực đã nêu.</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9d9b0cd6c8c142c6a20a2cf9617dec69.jpg"/>
                    <pic:cNvPicPr/>
                  </pic:nvPicPr>
                  <pic:blipFill>
                    <a:blip r:embed="rId26"/>
                    <a:stretch>
                      <a:fillRect/>
                    </a:stretch>
                  </pic:blipFill>
                  <pic:spPr>
                    <a:xfrm>
                      <a:off x="0" y="0"/>
                      <a:ext cx="1905000" cy="1905000"/>
                    </a:xfrm>
                    <a:prstGeom prst="rect"/>
                  </pic:spPr>
                </pic:pic>
              </a:graphicData>
            </a:graphic>
          </wp:inline>
        </w:drawing>
      </w:r>
      <w:r>
        <w:br/>
      </w:r>
      <w:r>
        <w:rPr>
          <w:b/>
        </w:rPr>
        <w:t>Hướng dẫn giải</w:t>
      </w:r>
      <w:r>
        <w:br/>
      </w:r>
      <w:r>
        <w:t xml:space="preserve">Ta có </w:t>
      </w:r>
      <w:r>
        <w:t>W</w:t>
      </w:r>
      <w:r>
        <w:t>=</w:t>
      </w:r>
      <w:r>
        <w:t>→</w:t>
      </w:r>
      <w:r>
        <w:t>F</w:t>
      </w:r>
      <w:r>
        <w:t>.</w:t>
      </w:r>
      <w:r>
        <w:t>→</w:t>
      </w:r>
      <w:r>
        <w:t>d</w:t>
      </w:r>
      <w:r>
        <w:t>=</w:t>
      </w:r>
      <w:r>
        <w:t>∣</w:t>
      </w:r>
      <w:r>
        <w:t>∣</w:t>
      </w:r>
      <w:r>
        <w:t>∣</w:t>
      </w:r>
      <w:r>
        <w:t>→</w:t>
      </w:r>
      <w:r>
        <w:t>F</w:t>
      </w:r>
      <w:r>
        <w:t>∣</w:t>
      </w:r>
      <w:r>
        <w:t>∣</w:t>
      </w:r>
      <w:r>
        <w:t>∣</w:t>
      </w:r>
      <w:r>
        <w:t>.</w:t>
      </w:r>
      <w:r>
        <w:t>∣</w:t>
      </w:r>
      <w:r>
        <w:t>∣</w:t>
      </w:r>
      <w:r>
        <w:t>∣</w:t>
      </w:r>
      <w:r>
        <w:t>→</w:t>
      </w:r>
      <w:r>
        <w:t>d</w:t>
      </w:r>
      <w:r>
        <w:t>∣</w:t>
      </w:r>
      <w:r>
        <w:t>∣</w:t>
      </w:r>
      <w:r>
        <w:t>∣</w:t>
      </w:r>
      <w:r>
        <w:t>.</w:t>
      </w:r>
      <w:r>
        <w:t>cos</w:t>
      </w:r>
      <w:r>
        <w:t>(</w:t>
      </w:r>
      <w:r>
        <w:t>→</w:t>
      </w:r>
      <w:r>
        <w:t>F</w:t>
      </w:r>
      <w:r>
        <w:t>,</w:t>
      </w:r>
      <w:r>
        <w:t>→</w:t>
      </w:r>
      <w:r>
        <w:t>d</w:t>
      </w:r>
      <w:r>
        <w:t>)</w:t>
      </w:r>
      <w:r>
        <w:t>=</w:t>
      </w:r>
      <w:r>
        <w:t>50.20</w:t>
      </w:r>
      <w:r>
        <w:t>.</w:t>
      </w:r>
      <w:r>
        <w:t>cos</w:t>
      </w:r>
      <w:r>
        <w:t>60</w:t>
      </w:r>
      <w:r>
        <w:t>∘</w:t>
      </w:r>
      <w:r>
        <w:t>=</w:t>
      </w:r>
      <w:r>
        <w:t>500</w:t>
      </w:r>
      <w:r>
        <w:t>W=F→.d→=|F→|.|d→|.cos⁡(F→,d→)=50.20.cos⁡60^(∘)=500</w:t>
      </w:r>
      <w:r>
        <w:br/>
      </w:r>
      <w:r>
        <w:rPr>
          <w:b/>
        </w:rPr>
        <w:t xml:space="preserve">Bài 5. </w:t>
      </w:r>
      <w:r>
        <w:t xml:space="preserve">Cho tứ diện ABCD. Đặt </w:t>
      </w:r>
      <w:r>
        <w:t>−</w:t>
      </w:r>
      <w:r>
        <w:t>−</w:t>
      </w:r>
      <w:r>
        <w:t>→</w:t>
      </w:r>
      <w:r>
        <w:t>A</w:t>
      </w:r>
      <w:r>
        <w:t>B</w:t>
      </w:r>
      <w:r>
        <w:t>=</w:t>
      </w:r>
      <w:r>
        <w:t>→</w:t>
      </w:r>
      <w:r>
        <w:t>a</w:t>
      </w:r>
      <w:r>
        <w:t>,</w:t>
      </w:r>
      <w:r>
        <w:t>−</w:t>
      </w:r>
      <w:r>
        <w:t>−</w:t>
      </w:r>
      <w:r>
        <w:t>→</w:t>
      </w:r>
      <w:r>
        <w:t>A</w:t>
      </w:r>
      <w:r>
        <w:t>C</w:t>
      </w:r>
      <w:r>
        <w:t>=</w:t>
      </w:r>
      <w:r>
        <w:t>→</w:t>
      </w:r>
      <w:r>
        <w:t>b</w:t>
      </w:r>
      <w:r>
        <w:t>,</w:t>
      </w:r>
      <w:r>
        <w:t>−</w:t>
      </w:r>
      <w:r>
        <w:t>−</w:t>
      </w:r>
      <w:r>
        <w:t>→</w:t>
      </w:r>
      <w:r>
        <w:t>A</w:t>
      </w:r>
      <w:r>
        <w:t>D</w:t>
      </w:r>
      <w:r>
        <w:t>=</w:t>
      </w:r>
      <w:r>
        <w:t>→</w:t>
      </w:r>
      <w:r>
        <w:t>c</w:t>
      </w:r>
      <w:r>
        <w:t>A⁢B→=a→,A⁢C→=b→,A⁢D→=c→</w:t>
      </w:r>
      <w:r>
        <w:t>. Gọi G là trọng tâm tam giác BCD. Trong các đẳng thức sau, đẳng thức nào sau đây đúng?</w:t>
      </w:r>
      <w:r>
        <w:br/>
      </w:r>
      <w:r>
        <w:br/>
      </w:r>
      <w:r>
        <w:rPr>
          <w:b/>
        </w:rPr>
        <w:t>A.</w:t>
      </w:r>
      <w:r>
        <w:t xml:space="preserve"> </w:t>
      </w:r>
      <w:r>
        <w:t>−</w:t>
      </w:r>
      <w:r>
        <w:t>−</w:t>
      </w:r>
      <w:r>
        <w:t>→</w:t>
      </w:r>
      <w:r>
        <w:t>A</w:t>
      </w:r>
      <w:r>
        <w:t>G</w:t>
      </w:r>
      <w:r>
        <w:t>=</w:t>
      </w:r>
      <w:r>
        <w:t>→</w:t>
      </w:r>
      <w:r>
        <w:t>a</w:t>
      </w:r>
      <w:r>
        <w:t>+</w:t>
      </w:r>
      <w:r>
        <w:t>→</w:t>
      </w:r>
      <w:r>
        <w:t>b</w:t>
      </w:r>
      <w:r>
        <w:t>+</w:t>
      </w:r>
      <w:r>
        <w:t>→</w:t>
      </w:r>
      <w:r>
        <w:t>c</w:t>
      </w:r>
      <w:r>
        <w:t>A⁢G→=a→+b→+c→</w:t>
      </w:r>
      <w:r>
        <w:t xml:space="preserve">. </w:t>
      </w:r>
      <w:r>
        <w:br/>
      </w:r>
      <w:r>
        <w:rPr>
          <w:b/>
        </w:rPr>
        <w:t>B.−−→AG=13(→a+→b+→c)A⁢G→=13⁢(a→+b→+c→)</w:t>
      </w:r>
      <w:r>
        <w:t>.</w:t>
      </w:r>
      <w:r>
        <w:br/>
      </w:r>
      <w:r>
        <w:rPr>
          <w:b/>
        </w:rPr>
        <w:t>C.−−→AG=12(→a+→b+→c)A⁢G→=12⁢(a→+b→+c→)</w:t>
      </w:r>
      <w:r>
        <w:t xml:space="preserve">. </w:t>
      </w:r>
      <w:r>
        <w:br/>
      </w:r>
      <w:r>
        <w:rPr>
          <w:b/>
        </w:rPr>
        <w:t>D.</w:t>
      </w:r>
      <w:r>
        <w:t xml:space="preserve"> </w:t>
      </w:r>
      <w:r>
        <w:t>−</w:t>
      </w:r>
      <w:r>
        <w:t>−</w:t>
      </w:r>
      <w:r>
        <w:t>→</w:t>
      </w:r>
      <w:r>
        <w:t>A</w:t>
      </w:r>
      <w:r>
        <w:t>G</w:t>
      </w:r>
      <w:r>
        <w:t>=</w:t>
      </w:r>
      <w:r>
        <w:t>1</w:t>
      </w:r>
      <w:r>
        <w:t>4</w:t>
      </w:r>
      <w:r>
        <w:t>(</w:t>
      </w:r>
      <w:r>
        <w:t>→</w:t>
      </w:r>
      <w:r>
        <w:t>a</w:t>
      </w:r>
      <w:r>
        <w:t>+</w:t>
      </w:r>
      <w:r>
        <w:t>→</w:t>
      </w:r>
      <w:r>
        <w:t>b</w:t>
      </w:r>
      <w:r>
        <w:t>+</w:t>
      </w:r>
      <w:r>
        <w:t>→</w:t>
      </w:r>
      <w:r>
        <w:t>c</w:t>
      </w:r>
      <w:r>
        <w:t>)</w:t>
      </w:r>
      <w:r>
        <w:t>A⁢G→=(1)/(4)⁢(a→+b→+c→)</w:t>
      </w:r>
      <w:r>
        <w:t>.</w:t>
      </w:r>
      <w:r>
        <w:br/>
      </w:r>
      <w:r>
        <w:rPr>
          <w:b/>
        </w:rPr>
        <w:t>Hướng dẫn giải</w:t>
      </w:r>
      <w:r>
        <w:br/>
      </w:r>
      <w:r>
        <w:rPr>
          <w:b/>
        </w:rPr>
        <w:t>Đáp án đúng là: B</w:t>
      </w:r>
      <w:r>
        <w:br/>
      </w:r>
      <w:r>
        <w:drawing>
          <wp:inline xmlns:a="http://schemas.openxmlformats.org/drawingml/2006/main" xmlns:pic="http://schemas.openxmlformats.org/drawingml/2006/picture">
            <wp:extent cx="2362200" cy="2295525"/>
            <wp:docPr id="19" name="Picture 19"/>
            <wp:cNvGraphicFramePr>
              <a:graphicFrameLocks noChangeAspect="1"/>
            </wp:cNvGraphicFramePr>
            <a:graphic>
              <a:graphicData uri="http://schemas.openxmlformats.org/drawingml/2006/picture">
                <pic:pic>
                  <pic:nvPicPr>
                    <pic:cNvPr id="0" name="temp_inline_ed05899310ef4ca9afbfcb63c3af9c14.jpg"/>
                    <pic:cNvPicPr/>
                  </pic:nvPicPr>
                  <pic:blipFill>
                    <a:blip r:embed="rId27"/>
                    <a:stretch>
                      <a:fillRect/>
                    </a:stretch>
                  </pic:blipFill>
                  <pic:spPr>
                    <a:xfrm>
                      <a:off x="0" y="0"/>
                      <a:ext cx="2362200" cy="2295525"/>
                    </a:xfrm>
                    <a:prstGeom prst="rect"/>
                  </pic:spPr>
                </pic:pic>
              </a:graphicData>
            </a:graphic>
          </wp:inline>
        </w:drawing>
      </w:r>
      <w:r>
        <w:br/>
      </w:r>
      <w:r>
        <w:t xml:space="preserve">Gọi M là trung điểm của CD suy ra </w:t>
      </w:r>
      <w:r>
        <w:t>−</w:t>
      </w:r>
      <w:r>
        <w:t>−</w:t>
      </w:r>
      <w:r>
        <w:t>→</w:t>
      </w:r>
      <w:r>
        <w:t>B</w:t>
      </w:r>
      <w:r>
        <w:t>G</w:t>
      </w:r>
      <w:r>
        <w:t>=</w:t>
      </w:r>
      <w:r>
        <w:t>2</w:t>
      </w:r>
      <w:r>
        <w:t>3</w:t>
      </w:r>
      <w:r>
        <w:t>−</w:t>
      </w:r>
      <w:r>
        <w:t>−</w:t>
      </w:r>
      <w:r>
        <w:t>→</w:t>
      </w:r>
      <w:r>
        <w:t>B</w:t>
      </w:r>
      <w:r>
        <w:t>M</w:t>
      </w:r>
      <w:r>
        <w:t>B⁢G→=(2)/(3)⁢B⁢M→</w:t>
      </w:r>
      <w:r>
        <w:t>.</w:t>
      </w:r>
      <w:r>
        <w:br/>
      </w:r>
      <w:r>
        <w:t xml:space="preserve">Có </w:t>
      </w:r>
      <w:r>
        <w:t>−</w:t>
      </w:r>
      <w:r>
        <w:t>−</w:t>
      </w:r>
      <w:r>
        <w:t>→</w:t>
      </w:r>
      <w:r>
        <w:t>A</w:t>
      </w:r>
      <w:r>
        <w:t>G</w:t>
      </w:r>
      <w:r>
        <w:t>=</w:t>
      </w:r>
      <w:r>
        <w:t>−</w:t>
      </w:r>
      <w:r>
        <w:t>−</w:t>
      </w:r>
      <w:r>
        <w:t>→</w:t>
      </w:r>
      <w:r>
        <w:t>A</w:t>
      </w:r>
      <w:r>
        <w:t>B</w:t>
      </w:r>
      <w:r>
        <w:t>+</w:t>
      </w:r>
      <w:r>
        <w:t>−</w:t>
      </w:r>
      <w:r>
        <w:t>−</w:t>
      </w:r>
      <w:r>
        <w:t>→</w:t>
      </w:r>
      <w:r>
        <w:t>B</w:t>
      </w:r>
      <w:r>
        <w:t>G</w:t>
      </w:r>
      <w:r>
        <w:t>=</w:t>
      </w:r>
      <w:r>
        <w:t>−</w:t>
      </w:r>
      <w:r>
        <w:t>−</w:t>
      </w:r>
      <w:r>
        <w:t>→</w:t>
      </w:r>
      <w:r>
        <w:t>A</w:t>
      </w:r>
      <w:r>
        <w:t>B</w:t>
      </w:r>
      <w:r>
        <w:t>+</w:t>
      </w:r>
      <w:r>
        <w:t>2</w:t>
      </w:r>
      <w:r>
        <w:t>3</w:t>
      </w:r>
      <w:r>
        <w:t>−</w:t>
      </w:r>
      <w:r>
        <w:t>−</w:t>
      </w:r>
      <w:r>
        <w:t>→</w:t>
      </w:r>
      <w:r>
        <w:t>B</w:t>
      </w:r>
      <w:r>
        <w:t>M</w:t>
      </w:r>
      <w:r>
        <w:t>=</w:t>
      </w:r>
      <w:r>
        <w:t>−</w:t>
      </w:r>
      <w:r>
        <w:t>−</w:t>
      </w:r>
      <w:r>
        <w:t>→</w:t>
      </w:r>
      <w:r>
        <w:t>A</w:t>
      </w:r>
      <w:r>
        <w:t>B</w:t>
      </w:r>
      <w:r>
        <w:t>+</w:t>
      </w:r>
      <w:r>
        <w:t>2</w:t>
      </w:r>
      <w:r>
        <w:t>3</w:t>
      </w:r>
      <w:r>
        <w:t>.</w:t>
      </w:r>
      <w:r>
        <w:t>1</w:t>
      </w:r>
      <w:r>
        <w:t>2</w:t>
      </w:r>
      <w:r>
        <w:t>.</w:t>
      </w:r>
      <w:r>
        <w:t>(</w:t>
      </w:r>
      <w:r>
        <w:t>−</w:t>
      </w:r>
      <w:r>
        <w:t>−</w:t>
      </w:r>
      <w:r>
        <w:t>→</w:t>
      </w:r>
      <w:r>
        <w:t>B</w:t>
      </w:r>
      <w:r>
        <w:t>C</w:t>
      </w:r>
      <w:r>
        <w:t>+</w:t>
      </w:r>
      <w:r>
        <w:t>−</w:t>
      </w:r>
      <w:r>
        <w:t>−</w:t>
      </w:r>
      <w:r>
        <w:t>→</w:t>
      </w:r>
      <w:r>
        <w:t>B</w:t>
      </w:r>
      <w:r>
        <w:t>D</w:t>
      </w:r>
      <w:r>
        <w:t>)</w:t>
      </w:r>
      <w:r>
        <w:t>=</w:t>
      </w:r>
      <w:r>
        <w:t>−</w:t>
      </w:r>
      <w:r>
        <w:t>−</w:t>
      </w:r>
      <w:r>
        <w:t>→</w:t>
      </w:r>
      <w:r>
        <w:t>A</w:t>
      </w:r>
      <w:r>
        <w:t>B</w:t>
      </w:r>
      <w:r>
        <w:t>+</w:t>
      </w:r>
      <w:r>
        <w:t>1</w:t>
      </w:r>
      <w:r>
        <w:t>3</w:t>
      </w:r>
      <w:r>
        <w:t>.</w:t>
      </w:r>
      <w:r>
        <w:t>(</w:t>
      </w:r>
      <w:r>
        <w:t>−</w:t>
      </w:r>
      <w:r>
        <w:t>−</w:t>
      </w:r>
      <w:r>
        <w:t>→</w:t>
      </w:r>
      <w:r>
        <w:t>B</w:t>
      </w:r>
      <w:r>
        <w:t>C</w:t>
      </w:r>
      <w:r>
        <w:t>+</w:t>
      </w:r>
      <w:r>
        <w:t>−</w:t>
      </w:r>
      <w:r>
        <w:t>−</w:t>
      </w:r>
      <w:r>
        <w:t>→</w:t>
      </w:r>
      <w:r>
        <w:t>B</w:t>
      </w:r>
      <w:r>
        <w:t>D</w:t>
      </w:r>
      <w:r>
        <w:t>)</w:t>
      </w:r>
      <w:r>
        <w:t>A⁢G→=A⁢B→+B⁢G→=A⁢B→+(2)/(3)⁢B⁢M→=A⁢B→+(2)/(3).(1)/(2).(B⁢C→+B⁢D→)=A⁢B→+(1)/(3).(B⁢C→+B⁢D→)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