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Ứng dụng đạo hàm để giải quyết một số vấn đề liên quan đến thực tiễn</w:t>
      </w:r>
    </w:p>
    <w:p>
      <w:r>
        <w:rPr>
          <w:b/>
        </w:rPr>
        <w:t xml:space="preserve">Giải Toán 12 Bài 5: Ứng dụng đạo hàm để giải quyết một số vấn đề liên quan đến thực tiễn </w:t>
      </w:r>
      <w:r>
        <w:br/>
      </w:r>
      <w:r>
        <w:rPr>
          <w:b/>
        </w:rPr>
        <w:t>1. Tốc độ thay đổi của một đại lượng</w:t>
      </w:r>
      <w:r>
        <w:br/>
      </w:r>
      <w:r>
        <w:br/>
      </w:r>
      <w:r>
        <w:rPr>
          <w:b/>
        </w:rPr>
        <w:t>Giải Toán 12 trang 33</w:t>
      </w:r>
      <w:r>
        <w:t xml:space="preserve"> </w:t>
      </w:r>
      <w:r>
        <w:rPr>
          <w:b/>
        </w:rPr>
        <w:t>Tập 1</w:t>
      </w:r>
      <w:r>
        <w:br/>
      </w:r>
      <w:r>
        <w:rPr>
          <w:b/>
        </w:rPr>
        <w:t>Luyện tập 1 trang 33 Toán 12 Tập 1</w:t>
      </w:r>
      <w:r>
        <w:t>:</w:t>
      </w:r>
      <w:r>
        <w:t xml:space="preserve"> Khi máu di chuyển từ tim qua các động mạch chính rồi đến các mao mạch và quay trở lại qua các tĩnh mạch, huyết áp tâm thu (tức là áp lực của máu lên động mạch khi tim co bóp) liên tục giảm xuống. Giả sử một người có huyết áp tâm thu P (tính bằng mmHg) được cho bởi hàm số </w:t>
      </w:r>
      <w:r>
        <w:t>P</w:t>
      </w:r>
      <w:r>
        <w:t>(</w:t>
      </w:r>
      <w:r>
        <w:t>t</w:t>
      </w:r>
      <w:r>
        <w:t>)</w:t>
      </w:r>
      <w:r>
        <w:t>=</w:t>
      </w:r>
      <w:r>
        <w:t>25</w:t>
      </w:r>
      <w:r>
        <w:t>t</w:t>
      </w:r>
      <w:r>
        <w:t>2</w:t>
      </w:r>
      <w:r>
        <w:t>+</w:t>
      </w:r>
      <w:r>
        <w:t>125</w:t>
      </w:r>
      <w:r>
        <w:t>t</w:t>
      </w:r>
      <w:r>
        <w:t>2</w:t>
      </w:r>
      <w:r>
        <w:t>+</w:t>
      </w:r>
      <w:r>
        <w:t>1</w:t>
      </w:r>
      <w:r>
        <w:t>,</w:t>
      </w:r>
      <w:r>
        <w:t>0</w:t>
      </w:r>
      <w:r>
        <w:t>≤</w:t>
      </w:r>
      <w:r>
        <w:t>t</w:t>
      </w:r>
      <w:r>
        <w:t>≤</w:t>
      </w:r>
      <w:r>
        <w:t>10</w:t>
      </w:r>
      <w:r>
        <w:t>P(t)=(25t^(2)+125)/(t^(2)+1),0≤t≤10</w:t>
      </w:r>
      <w:r>
        <w:t>, trong đó thời gian t được tính bằng giây. Tính tốc độ thay đổi của huyết áp sau 5 giây kể từ khi máu rời tim.</w:t>
      </w:r>
      <w:r>
        <w:br/>
      </w:r>
      <w:r>
        <w:rPr>
          <w:b/>
        </w:rPr>
        <w:t>Lời giải:</w:t>
      </w:r>
      <w:r>
        <w:br/>
      </w:r>
      <w:r>
        <w:t>Hàm số thể hiện tốc độ thay đổi của huyết áp là:</w:t>
      </w:r>
      <w:r>
        <w:br/>
      </w:r>
      <w:r>
        <w:t>y</w:t>
      </w:r>
      <w:r>
        <w:t>=</w:t>
      </w:r>
      <w:r>
        <w:t>P</w:t>
      </w:r>
      <w:r>
        <w:t>′</w:t>
      </w:r>
      <w:r>
        <w:t>(</w:t>
      </w:r>
      <w:r>
        <w:t>t</w:t>
      </w:r>
      <w:r>
        <w:t>)</w:t>
      </w:r>
      <w:r>
        <w:t>=</w:t>
      </w:r>
      <w:r>
        <w:t>50</w:t>
      </w:r>
      <w:r>
        <w:t>t</w:t>
      </w:r>
      <w:r>
        <w:t>(</w:t>
      </w:r>
      <w:r>
        <w:t>t</w:t>
      </w:r>
      <w:r>
        <w:t>2</w:t>
      </w:r>
      <w:r>
        <w:t>+</w:t>
      </w:r>
      <w:r>
        <w:t>1</w:t>
      </w:r>
      <w:r>
        <w:t>)</w:t>
      </w:r>
      <w:r>
        <w:t>−</w:t>
      </w:r>
      <w:r>
        <w:t>2</w:t>
      </w:r>
      <w:r>
        <w:t>t</w:t>
      </w:r>
      <w:r>
        <w:t>(</w:t>
      </w:r>
      <w:r>
        <w:t>25</w:t>
      </w:r>
      <w:r>
        <w:t>t</w:t>
      </w:r>
      <w:r>
        <w:t>2</w:t>
      </w:r>
      <w:r>
        <w:t>+</w:t>
      </w:r>
      <w:r>
        <w:t>125</w:t>
      </w:r>
      <w:r>
        <w:t>)</w:t>
      </w:r>
      <w:r>
        <w:t>(</w:t>
      </w:r>
      <w:r>
        <w:t>t</w:t>
      </w:r>
      <w:r>
        <w:t>2</w:t>
      </w:r>
      <w:r>
        <w:t>+</w:t>
      </w:r>
      <w:r>
        <w:t>1</w:t>
      </w:r>
      <w:r>
        <w:t>)</w:t>
      </w:r>
      <w:r>
        <w:t>2</w:t>
      </w:r>
      <w:r>
        <w:t>=</w:t>
      </w:r>
      <w:r>
        <w:t>−</w:t>
      </w:r>
      <w:r>
        <w:t>200</w:t>
      </w:r>
      <w:r>
        <w:t>t</w:t>
      </w:r>
      <w:r>
        <w:t>(</w:t>
      </w:r>
      <w:r>
        <w:t>t</w:t>
      </w:r>
      <w:r>
        <w:t>2</w:t>
      </w:r>
      <w:r>
        <w:t>+</w:t>
      </w:r>
      <w:r>
        <w:t>1</w:t>
      </w:r>
      <w:r>
        <w:t>)</w:t>
      </w:r>
      <w:r>
        <w:t>2</w:t>
      </w:r>
      <w:r>
        <w:t>y=P^(′)(t)=(50t(t^(2)+1)−2t(25t^(2)+125))/((t^(2)+1)^(2))=(−200t)/((t^(2)+1)^(2))</w:t>
      </w:r>
      <w:r>
        <w:br/>
      </w:r>
      <w:r>
        <w:t xml:space="preserve">Tốc độ thay đổi của huyết áp sau 5 giây kể từ khi máu rời tim là: </w:t>
      </w:r>
      <w:r>
        <w:t>y</w:t>
      </w:r>
      <w:r>
        <w:t>(</w:t>
      </w:r>
      <w:r>
        <w:t>5</w:t>
      </w:r>
      <w:r>
        <w:t>)</w:t>
      </w:r>
      <w:r>
        <w:t>=</w:t>
      </w:r>
      <w:r>
        <w:t>−</w:t>
      </w:r>
      <w:r>
        <w:t>200.5</w:t>
      </w:r>
      <w:r>
        <w:t>(</w:t>
      </w:r>
      <w:r>
        <w:t>5</w:t>
      </w:r>
      <w:r>
        <w:t>2</w:t>
      </w:r>
      <w:r>
        <w:t>+</w:t>
      </w:r>
      <w:r>
        <w:t>1</w:t>
      </w:r>
      <w:r>
        <w:t>)</w:t>
      </w:r>
      <w:r>
        <w:t>2</w:t>
      </w:r>
      <w:r>
        <w:t>=</w:t>
      </w:r>
      <w:r>
        <w:t>−</w:t>
      </w:r>
      <w:r>
        <w:t>250</w:t>
      </w:r>
      <w:r>
        <w:t>169</w:t>
      </w:r>
      <w:r>
        <w:t>y(5)=(−200.5)/((5^(2)+1)^(2))=(−250)/(169)</w:t>
      </w:r>
      <w:r>
        <w:br/>
      </w:r>
      <w:r>
        <w:t xml:space="preserve">Tốc độ thay đổi huyết áp sau 5 giây kể từ khi máu rời tim là giảm </w:t>
      </w:r>
      <w:r>
        <w:t>250</w:t>
      </w:r>
      <w:r>
        <w:t>169</w:t>
      </w:r>
      <w:r>
        <w:t>(250)/(169)</w:t>
      </w:r>
      <w:r>
        <w:br/>
      </w:r>
      <w:r>
        <w:rPr>
          <w:b/>
        </w:rPr>
        <w:t>2. Một vài bài toán tối ưu hóa đơn giản</w:t>
      </w:r>
      <w:r>
        <w:br/>
      </w:r>
      <w:r>
        <w:rPr>
          <w:b/>
        </w:rPr>
        <w:t>Giải Toán 12 trang 38</w:t>
      </w:r>
      <w:r>
        <w:t xml:space="preserve"> </w:t>
      </w:r>
      <w:r>
        <w:rPr>
          <w:b/>
        </w:rPr>
        <w:t>Tập 1</w:t>
      </w:r>
      <w:r>
        <w:br/>
      </w:r>
      <w:r>
        <w:rPr>
          <w:b/>
        </w:rPr>
        <w:t>Luyện tập 2 trang 38 Toán 12 Tập 1</w:t>
      </w:r>
      <w:r>
        <w:t xml:space="preserve">: </w:t>
      </w:r>
      <w:r>
        <w:t>Anh An chèo thuyền từ điểm A trên bờ một con sông thẳng rộng 3km và muốn đến điểm B ở bờ đối diện cách 8km về phía hạ lưu càng nhanh càng tốt (H.1.35). Anh An có thể chèo thuyền trực tiếp qua sông đến điểm C rồi chạy bộ đến B, hoặc anh có thể chèo thuyển thẳng đến B, hoặc anh cũng có thể chèo thuyền đến một điểm D nào đó giữa C và B rồi chạy bộ đến B. Nếu vận tốc chèo thuyền là 6km/h và vận tốc chạy bộ là 8km/h thì anh An phải chèo thuyền sang bờ ở điểm nào để đến B càng sớm càng tốt? (Giả sử rằng vận tốc của nước là không đáng kể so với vận tốc chèo thuyền của anh An).</w:t>
      </w:r>
      <w:r>
        <w:br/>
      </w:r>
      <w:r>
        <w:drawing>
          <wp:inline xmlns:a="http://schemas.openxmlformats.org/drawingml/2006/main" xmlns:pic="http://schemas.openxmlformats.org/drawingml/2006/picture">
            <wp:extent cx="1905000" cy="3019425"/>
            <wp:docPr id="1" name="Picture 1"/>
            <wp:cNvGraphicFramePr>
              <a:graphicFrameLocks noChangeAspect="1"/>
            </wp:cNvGraphicFramePr>
            <a:graphic>
              <a:graphicData uri="http://schemas.openxmlformats.org/drawingml/2006/picture">
                <pic:pic>
                  <pic:nvPicPr>
                    <pic:cNvPr id="0" name="temp_inline_e902ce626bbe4093aef92d0fd4c4badb.jpg"/>
                    <pic:cNvPicPr/>
                  </pic:nvPicPr>
                  <pic:blipFill>
                    <a:blip r:embed="rId9"/>
                    <a:stretch>
                      <a:fillRect/>
                    </a:stretch>
                  </pic:blipFill>
                  <pic:spPr>
                    <a:xfrm>
                      <a:off x="0" y="0"/>
                      <a:ext cx="1905000" cy="3019425"/>
                    </a:xfrm>
                    <a:prstGeom prst="rect"/>
                  </pic:spPr>
                </pic:pic>
              </a:graphicData>
            </a:graphic>
          </wp:inline>
        </w:drawing>
      </w:r>
      <w:r>
        <w:br/>
      </w:r>
      <w:r>
        <w:rPr>
          <w:b/>
        </w:rPr>
        <w:t>Lời giải:</w:t>
      </w:r>
      <w:r>
        <w:br/>
      </w:r>
      <w:r>
        <w:t xml:space="preserve">Gọi độ dài đoạn CD là x (km </w:t>
      </w:r>
      <w:r>
        <w:t>0</w:t>
      </w:r>
      <w:r>
        <w:t>&lt;</w:t>
      </w:r>
      <w:r>
        <w:t>x</w:t>
      </w:r>
      <w:r>
        <w:t>&lt;</w:t>
      </w:r>
      <w:r>
        <w:t>8</w:t>
      </w:r>
      <w:r>
        <w:t>0&lt;x&lt;8</w:t>
      </w:r>
      <w:r>
        <w:t>)</w:t>
      </w:r>
      <w:r>
        <w:br/>
      </w:r>
      <w:r>
        <w:t xml:space="preserve">Quãng đường AD dài: </w:t>
      </w:r>
      <w:r>
        <w:t>√</w:t>
      </w:r>
      <w:r>
        <w:t>A</w:t>
      </w:r>
      <w:r>
        <w:t>C</w:t>
      </w:r>
      <w:r>
        <w:t>2</w:t>
      </w:r>
      <w:r>
        <w:t>+</w:t>
      </w:r>
      <w:r>
        <w:t>D</w:t>
      </w:r>
      <w:r>
        <w:t>C</w:t>
      </w:r>
      <w:r>
        <w:t>2</w:t>
      </w:r>
      <w:r>
        <w:t>=</w:t>
      </w:r>
      <w:r>
        <w:t>√</w:t>
      </w:r>
      <w:r>
        <w:t>9</w:t>
      </w:r>
      <w:r>
        <w:t>+</w:t>
      </w:r>
      <w:r>
        <w:t>x</w:t>
      </w:r>
      <w:r>
        <w:t>2</w:t>
      </w:r>
      <w:r>
        <w:t>(</w:t>
      </w:r>
      <w:r>
        <w:t>k</w:t>
      </w:r>
      <w:r>
        <w:t>m</w:t>
      </w:r>
      <w:r>
        <w:t>)</w:t>
      </w:r>
      <w:r>
        <w:t>√(AC^(2)+DC^(2))=√(9+x^(2))(km)</w:t>
      </w:r>
      <w:r>
        <w:br/>
      </w:r>
      <w:r>
        <w:t xml:space="preserve">Quãng đường BD dài </w:t>
      </w:r>
      <w:r>
        <w:t>8</w:t>
      </w:r>
      <w:r>
        <w:t>−</w:t>
      </w:r>
      <w:r>
        <w:t>x</w:t>
      </w:r>
      <w:r>
        <w:t>(</w:t>
      </w:r>
      <w:r>
        <w:t>k</w:t>
      </w:r>
      <w:r>
        <w:t>m</w:t>
      </w:r>
      <w:r>
        <w:t>)</w:t>
      </w:r>
      <w:r>
        <w:t>8−x(km)</w:t>
      </w:r>
      <w:r>
        <w:br/>
      </w:r>
      <w:r>
        <w:t xml:space="preserve">Thời gian người đó đi đến B bằng cách chèo thuyền đến một điểm D nào đó giữa C và B rồi chạy bộ đến B là: </w:t>
      </w:r>
      <w:r>
        <w:t>√</w:t>
      </w:r>
      <w:r>
        <w:t>9</w:t>
      </w:r>
      <w:r>
        <w:t>+</w:t>
      </w:r>
      <w:r>
        <w:t>x</w:t>
      </w:r>
      <w:r>
        <w:t>2</w:t>
      </w:r>
      <w:r>
        <w:t>6</w:t>
      </w:r>
      <w:r>
        <w:t>+</w:t>
      </w:r>
      <w:r>
        <w:t>8</w:t>
      </w:r>
      <w:r>
        <w:t>−</w:t>
      </w:r>
      <w:r>
        <w:t>x</w:t>
      </w:r>
      <w:r>
        <w:t>8</w:t>
      </w:r>
      <w:r>
        <w:t>(√(9+x^(2)))/(6)+(8−x)/(8)</w:t>
      </w:r>
      <w:r>
        <w:t xml:space="preserve"> (giờ)</w:t>
      </w:r>
      <w:r>
        <w:br/>
      </w:r>
      <w:r>
        <w:t xml:space="preserve">Xét hàm số </w:t>
      </w:r>
      <w:r>
        <w:t>y</w:t>
      </w:r>
      <w:r>
        <w:t>=</w:t>
      </w:r>
      <w:r>
        <w:t>√</w:t>
      </w:r>
      <w:r>
        <w:t>9</w:t>
      </w:r>
      <w:r>
        <w:t>+</w:t>
      </w:r>
      <w:r>
        <w:t>x</w:t>
      </w:r>
      <w:r>
        <w:t>2</w:t>
      </w:r>
      <w:r>
        <w:t>6</w:t>
      </w:r>
      <w:r>
        <w:t>+</w:t>
      </w:r>
      <w:r>
        <w:t>8</w:t>
      </w:r>
      <w:r>
        <w:t>−</w:t>
      </w:r>
      <w:r>
        <w:t>x</w:t>
      </w:r>
      <w:r>
        <w:t>8</w:t>
      </w:r>
      <w:r>
        <w:t>y=(√(9+x^(2)))/(6)+(8−x)/(8)</w:t>
      </w:r>
      <w:r>
        <w:t xml:space="preserve"> với </w:t>
      </w:r>
      <w:r>
        <w:t>0</w:t>
      </w:r>
      <w:r>
        <w:t>&lt;</w:t>
      </w:r>
      <w:r>
        <w:t>x</w:t>
      </w:r>
      <w:r>
        <w:t>&lt;</w:t>
      </w:r>
      <w:r>
        <w:t>8</w:t>
      </w:r>
      <w:r>
        <w:t>0&lt;x&lt;8</w:t>
      </w:r>
      <w:r>
        <w:br/>
      </w:r>
      <w:r>
        <w:t xml:space="preserve">Ta có: </w:t>
      </w:r>
      <w:r>
        <w:t>y</w:t>
      </w:r>
      <w:r>
        <w:t>′</w:t>
      </w:r>
      <w:r>
        <w:t>=</w:t>
      </w:r>
      <w:r>
        <w:t>x</w:t>
      </w:r>
      <w:r>
        <w:t>6</w:t>
      </w:r>
      <w:r>
        <w:t>√</w:t>
      </w:r>
      <w:r>
        <w:t>9</w:t>
      </w:r>
      <w:r>
        <w:t>+</w:t>
      </w:r>
      <w:r>
        <w:t>x</w:t>
      </w:r>
      <w:r>
        <w:t>2</w:t>
      </w:r>
      <w:r>
        <w:t>−</w:t>
      </w:r>
      <w:r>
        <w:t>1</w:t>
      </w:r>
      <w:r>
        <w:t>8</w:t>
      </w:r>
      <w:r>
        <w:t>y^(′)=(x)/(6√(9+x^(2)))−(1)/(8)</w:t>
      </w:r>
      <w:r>
        <w:br/>
      </w:r>
      <w:r>
        <w:t>y</w:t>
      </w:r>
      <w:r>
        <w:t>′</w:t>
      </w:r>
      <w:r>
        <w:t>=</w:t>
      </w:r>
      <w:r>
        <w:t>0</w:t>
      </w:r>
      <w:r>
        <w:t>⇔</w:t>
      </w:r>
      <w:r>
        <w:t>x</w:t>
      </w:r>
      <w:r>
        <w:t>6</w:t>
      </w:r>
      <w:r>
        <w:t>√</w:t>
      </w:r>
      <w:r>
        <w:t>9</w:t>
      </w:r>
      <w:r>
        <w:t>+</w:t>
      </w:r>
      <w:r>
        <w:t>x</w:t>
      </w:r>
      <w:r>
        <w:t>2</w:t>
      </w:r>
      <w:r>
        <w:t>−</w:t>
      </w:r>
      <w:r>
        <w:t>1</w:t>
      </w:r>
      <w:r>
        <w:t>8</w:t>
      </w:r>
      <w:r>
        <w:t>=</w:t>
      </w:r>
      <w:r>
        <w:t>0</w:t>
      </w:r>
      <w:r>
        <w:t>⇔</w:t>
      </w:r>
      <w:r>
        <w:t>4</w:t>
      </w:r>
      <w:r>
        <w:t>x</w:t>
      </w:r>
      <w:r>
        <w:t>=</w:t>
      </w:r>
      <w:r>
        <w:t>3</w:t>
      </w:r>
      <w:r>
        <w:t>√</w:t>
      </w:r>
      <w:r>
        <w:t>9</w:t>
      </w:r>
      <w:r>
        <w:t>+</w:t>
      </w:r>
      <w:r>
        <w:t>x</w:t>
      </w:r>
      <w:r>
        <w:t>2</w:t>
      </w:r>
      <w:r>
        <w:t>⇔</w:t>
      </w:r>
      <w:r>
        <w:t>{</w:t>
      </w:r>
      <w:r>
        <w:t>16</w:t>
      </w:r>
      <w:r>
        <w:t>x</w:t>
      </w:r>
      <w:r>
        <w:t>2</w:t>
      </w:r>
      <w:r>
        <w:t>=</w:t>
      </w:r>
      <w:r>
        <w:t>9</w:t>
      </w:r>
      <w:r>
        <w:t>(</w:t>
      </w:r>
      <w:r>
        <w:t>9</w:t>
      </w:r>
      <w:r>
        <w:t>+</w:t>
      </w:r>
      <w:r>
        <w:t>x</w:t>
      </w:r>
      <w:r>
        <w:t>2</w:t>
      </w:r>
      <w:r>
        <w:t>)</w:t>
      </w:r>
      <w:r>
        <w:t>x</w:t>
      </w:r>
      <w:r>
        <w:t>&gt;</w:t>
      </w:r>
      <w:r>
        <w:t>0</w:t>
      </w:r>
      <w:r>
        <w:t>⇔</w:t>
      </w:r>
      <w:r>
        <w:t>{</w:t>
      </w:r>
      <w:r>
        <w:t>x</w:t>
      </w:r>
      <w:r>
        <w:t>2</w:t>
      </w:r>
      <w:r>
        <w:t>=</w:t>
      </w:r>
      <w:r>
        <w:t>81</w:t>
      </w:r>
      <w:r>
        <w:t>7</w:t>
      </w:r>
      <w:r>
        <w:t>x</w:t>
      </w:r>
      <w:r>
        <w:t>&gt;</w:t>
      </w:r>
      <w:r>
        <w:t>0</w:t>
      </w:r>
      <w:r>
        <w:t>⇔</w:t>
      </w:r>
      <w:r>
        <w:t>x</w:t>
      </w:r>
      <w:r>
        <w:t>=</w:t>
      </w:r>
      <w:r>
        <w:t>9</w:t>
      </w:r>
      <w:r>
        <w:t>√</w:t>
      </w:r>
      <w:r>
        <w:t>7</w:t>
      </w:r>
      <w:r>
        <w:t>y^(')=0⇔(x)/(6√(9+x^(2)))−(1)/(8)=0⇔4x=3√(9+x^(2))⇔{16x^(2)=9(9+x^(2))x&gt;0⇔{x^(2)=(81)/(7)x&gt;0⇔x=(9)/(√(7))</w:t>
      </w:r>
      <w:r>
        <w:br/>
      </w:r>
      <w:r>
        <w:t>Bảng biến thiên:</w:t>
      </w:r>
      <w:r>
        <w:br/>
      </w:r>
      <w:r>
        <w:drawing>
          <wp:inline xmlns:a="http://schemas.openxmlformats.org/drawingml/2006/main" xmlns:pic="http://schemas.openxmlformats.org/drawingml/2006/picture">
            <wp:extent cx="1905000" cy="1600200"/>
            <wp:docPr id="2" name="Picture 2"/>
            <wp:cNvGraphicFramePr>
              <a:graphicFrameLocks noChangeAspect="1"/>
            </wp:cNvGraphicFramePr>
            <a:graphic>
              <a:graphicData uri="http://schemas.openxmlformats.org/drawingml/2006/picture">
                <pic:pic>
                  <pic:nvPicPr>
                    <pic:cNvPr id="0" name="temp_inline_28d4aa341d29425699ca9f1df2d270c3.jpg"/>
                    <pic:cNvPicPr/>
                  </pic:nvPicPr>
                  <pic:blipFill>
                    <a:blip r:embed="rId10"/>
                    <a:stretch>
                      <a:fillRect/>
                    </a:stretch>
                  </pic:blipFill>
                  <pic:spPr>
                    <a:xfrm>
                      <a:off x="0" y="0"/>
                      <a:ext cx="1905000" cy="1600200"/>
                    </a:xfrm>
                    <a:prstGeom prst="rect"/>
                  </pic:spPr>
                </pic:pic>
              </a:graphicData>
            </a:graphic>
          </wp:inline>
        </w:drawing>
      </w:r>
      <w:r>
        <w:br/>
      </w:r>
      <w:r>
        <w:t xml:space="preserve">Vậy anh An phải chèo thuyền sang bờ ở điểm D cách B một khoảng bằng </w:t>
      </w:r>
      <w:r>
        <w:t>9</w:t>
      </w:r>
      <w:r>
        <w:t>√</w:t>
      </w:r>
      <w:r>
        <w:t>7</w:t>
      </w:r>
      <w:r>
        <w:t>k</w:t>
      </w:r>
      <w:r>
        <w:t>m</w:t>
      </w:r>
      <w:r>
        <w:t>(9)/(√(7))km</w:t>
      </w:r>
      <w:r>
        <w:t xml:space="preserve"> thì đến B sớm nhất.</w:t>
      </w:r>
      <w:r>
        <w:br/>
      </w:r>
      <w:r>
        <w:rPr>
          <w:b/>
        </w:rPr>
        <w:t>Giải Toán 12 trang 40</w:t>
      </w:r>
      <w:r>
        <w:t xml:space="preserve"> </w:t>
      </w:r>
      <w:r>
        <w:rPr>
          <w:b/>
        </w:rPr>
        <w:t>Tập 1</w:t>
      </w:r>
      <w:r>
        <w:br/>
      </w:r>
      <w:r>
        <w:rPr>
          <w:b/>
        </w:rPr>
        <w:t>Vận dụng trang 40 Toán 12 Tập 1</w:t>
      </w:r>
      <w:r>
        <w:t xml:space="preserve">: </w:t>
      </w:r>
      <w:r>
        <w:t>Một nhà sản xuất trung bình bán được 1 000 ti vi màn hình phẳng mỗi tuần với giá 14 triệu đồng một chiếc. Một cuộc khảo sát thị trường chỉ ra rằng nếu cứ giảm giá bán 500 nghìn đồng, số lượng ti vi bán ra sẽ tăng thêm khoảng 100 ti vi mỗi tuần.</w:t>
      </w:r>
      <w:r>
        <w:br/>
      </w:r>
      <w:r>
        <w:t>a) Tìm hàm cầu.</w:t>
      </w:r>
      <w:r>
        <w:br/>
      </w:r>
      <w:r>
        <w:t>b) Công ty nên giảm giá bao nhiêu cho người mua để doanh thu là lớn nhất?</w:t>
      </w:r>
      <w:r>
        <w:br/>
      </w:r>
      <w:r>
        <w:t xml:space="preserve">c) Nếu hàm chi phí hằng tuần là </w:t>
      </w:r>
      <w:r>
        <w:t>C</w:t>
      </w:r>
      <w:r>
        <w:t>(</w:t>
      </w:r>
      <w:r>
        <w:t>x</w:t>
      </w:r>
      <w:r>
        <w:t>)</w:t>
      </w:r>
      <w:r>
        <w:t>=</w:t>
      </w:r>
      <w:r>
        <w:t>12</w:t>
      </w:r>
      <w:r>
        <w:t>000</w:t>
      </w:r>
      <w:r>
        <w:t>−</w:t>
      </w:r>
      <w:r>
        <w:t>3</w:t>
      </w:r>
      <w:r>
        <w:t>x</w:t>
      </w:r>
      <w:r>
        <w:t>C(x)=12000−3x</w:t>
      </w:r>
      <w:r>
        <w:t xml:space="preserve"> (triệu đồng), trong đó x là số ti vi bán ra trong tuần, nhà sản xuất nên đặt giá bán như thế nào để lợi nhuận là lớn nhất?</w:t>
      </w:r>
      <w:r>
        <w:br/>
      </w:r>
      <w:r>
        <w:rPr>
          <w:b/>
        </w:rPr>
        <w:t>Lời giải:</w:t>
      </w:r>
      <w:r>
        <w:br/>
      </w:r>
      <w:r>
        <w:t xml:space="preserve">a) Gọi p (triệu đồng) là giá của mỗi ti vi, x là số ti vi. Khi đó, hàm cầu là </w:t>
      </w:r>
      <w:r>
        <w:t>p</w:t>
      </w:r>
      <w:r>
        <w:t>=</w:t>
      </w:r>
      <w:r>
        <w:t>p</w:t>
      </w:r>
      <w:r>
        <w:t>(</w:t>
      </w:r>
      <w:r>
        <w:t>x</w:t>
      </w:r>
      <w:r>
        <w:t>)</w:t>
      </w:r>
      <w:r>
        <w:t>p=p(x)</w:t>
      </w:r>
      <w:r>
        <w:t>.</w:t>
      </w:r>
      <w:r>
        <w:br/>
      </w:r>
      <w:r>
        <w:t xml:space="preserve">Theo giả thiết, tốc độ thay đổi của x tỉ lệ với tốc độ thay đổi của p nên hàm số </w:t>
      </w:r>
      <w:r>
        <w:t>p</w:t>
      </w:r>
      <w:r>
        <w:t>=</w:t>
      </w:r>
      <w:r>
        <w:t>p</w:t>
      </w:r>
      <w:r>
        <w:t>(</w:t>
      </w:r>
      <w:r>
        <w:t>x</w:t>
      </w:r>
      <w:r>
        <w:t>)</w:t>
      </w:r>
      <w:r>
        <w:t>p=p(x)</w:t>
      </w:r>
      <w:r>
        <w:t xml:space="preserve"> là hàm số bậc nhất nên. Do đó, </w:t>
      </w:r>
      <w:r>
        <w:t>p</w:t>
      </w:r>
      <w:r>
        <w:t>(</w:t>
      </w:r>
      <w:r>
        <w:t>x</w:t>
      </w:r>
      <w:r>
        <w:t>)</w:t>
      </w:r>
      <w:r>
        <w:t>=</w:t>
      </w:r>
      <w:r>
        <w:t>a</w:t>
      </w:r>
      <w:r>
        <w:t>x</w:t>
      </w:r>
      <w:r>
        <w:t>+</w:t>
      </w:r>
      <w:r>
        <w:t>b</w:t>
      </w:r>
      <w:r>
        <w:t>p(x)=ax+b</w:t>
      </w:r>
      <w:r>
        <w:t xml:space="preserve"> (a khác 0).</w:t>
      </w:r>
      <w:r>
        <w:br/>
      </w:r>
      <w:r>
        <w:t>Giá tiền</w:t>
      </w:r>
      <w:r>
        <w:t xml:space="preserve"> </w:t>
      </w:r>
      <w:r>
        <w:t>p</w:t>
      </w:r>
      <w:r>
        <w:t>1</w:t>
      </w:r>
      <w:r>
        <w:t>=</w:t>
      </w:r>
      <w:r>
        <w:t>14</w:t>
      </w:r>
      <w:r>
        <w:t>p_(1)=14</w:t>
      </w:r>
      <w:r>
        <w:t xml:space="preserve"> ứng với </w:t>
      </w:r>
      <w:r>
        <w:t>x</w:t>
      </w:r>
      <w:r>
        <w:t>1</w:t>
      </w:r>
      <w:r>
        <w:t>=</w:t>
      </w:r>
      <w:r>
        <w:t>1</w:t>
      </w:r>
      <w:r>
        <w:t>000</w:t>
      </w:r>
      <w:r>
        <w:t>x_(1)=1000</w:t>
      </w:r>
      <w:r>
        <w:t xml:space="preserve">, giá tiền </w:t>
      </w:r>
      <w:r>
        <w:t>p</w:t>
      </w:r>
      <w:r>
        <w:t>2</w:t>
      </w:r>
      <w:r>
        <w:t>=</w:t>
      </w:r>
      <w:r>
        <w:t>13</w:t>
      </w:r>
      <w:r>
        <w:t>,</w:t>
      </w:r>
      <w:r>
        <w:t>5</w:t>
      </w:r>
      <w:r>
        <w:t>p_(2)=13,5</w:t>
      </w:r>
      <w:r>
        <w:t xml:space="preserve"> ứng với </w:t>
      </w:r>
      <w:r>
        <w:t>x</w:t>
      </w:r>
      <w:r>
        <w:t>2</w:t>
      </w:r>
      <w:r>
        <w:t>=</w:t>
      </w:r>
      <w:r>
        <w:t>1</w:t>
      </w:r>
      <w:r>
        <w:t>000</w:t>
      </w:r>
      <w:r>
        <w:t>+</w:t>
      </w:r>
      <w:r>
        <w:t>100</w:t>
      </w:r>
      <w:r>
        <w:t>=</w:t>
      </w:r>
      <w:r>
        <w:t>1</w:t>
      </w:r>
      <w:r>
        <w:t>100</w:t>
      </w:r>
      <w:r>
        <w:t>x_(2)=1000+100=1100</w:t>
      </w:r>
      <w:r>
        <w:br/>
      </w:r>
      <w:r>
        <w:t xml:space="preserve">Do đó, phương trình đường thẳng </w:t>
      </w:r>
      <w:r>
        <w:t>p</w:t>
      </w:r>
      <w:r>
        <w:t>(</w:t>
      </w:r>
      <w:r>
        <w:t>x</w:t>
      </w:r>
      <w:r>
        <w:t>)</w:t>
      </w:r>
      <w:r>
        <w:t>=</w:t>
      </w:r>
      <w:r>
        <w:t>a</w:t>
      </w:r>
      <w:r>
        <w:t>x</w:t>
      </w:r>
      <w:r>
        <w:t>+</w:t>
      </w:r>
      <w:r>
        <w:t>b</w:t>
      </w:r>
      <w:r>
        <w:t>p(x)=ax+b</w:t>
      </w:r>
      <w:r>
        <w:t xml:space="preserve"> đi qua hai điểm (1000; 14) và (1 100; 13,5). Ta có hệ phương trình: </w:t>
      </w:r>
      <w:r>
        <w:t>{</w:t>
      </w:r>
      <w:r>
        <w:t>14</w:t>
      </w:r>
      <w:r>
        <w:t>=</w:t>
      </w:r>
      <w:r>
        <w:t>1</w:t>
      </w:r>
      <w:r>
        <w:t>000</w:t>
      </w:r>
      <w:r>
        <w:t>a</w:t>
      </w:r>
      <w:r>
        <w:t>+</w:t>
      </w:r>
      <w:r>
        <w:t>b</w:t>
      </w:r>
      <w:r>
        <w:t>13</w:t>
      </w:r>
      <w:r>
        <w:t>,</w:t>
      </w:r>
      <w:r>
        <w:t>5</w:t>
      </w:r>
      <w:r>
        <w:t>=</w:t>
      </w:r>
      <w:r>
        <w:t>1</w:t>
      </w:r>
      <w:r>
        <w:t>100</w:t>
      </w:r>
      <w:r>
        <w:t>a</w:t>
      </w:r>
      <w:r>
        <w:t>+</w:t>
      </w:r>
      <w:r>
        <w:t>b</w:t>
      </w:r>
      <w:r>
        <w:t>⇔</w:t>
      </w:r>
      <w:r>
        <w:t>{</w:t>
      </w:r>
      <w:r>
        <w:t>a</w:t>
      </w:r>
      <w:r>
        <w:t>=</w:t>
      </w:r>
      <w:r>
        <w:t>−</w:t>
      </w:r>
      <w:r>
        <w:t>1</w:t>
      </w:r>
      <w:r>
        <w:t>200</w:t>
      </w:r>
      <w:r>
        <w:t>b</w:t>
      </w:r>
      <w:r>
        <w:t>=</w:t>
      </w:r>
      <w:r>
        <w:t>19</w:t>
      </w:r>
      <w:r>
        <w:t>{14=1000a+b13,5=1100a+b⇔{a=(−1)/(200)b=19</w:t>
      </w:r>
      <w:r>
        <w:t xml:space="preserve"> (thỏa mãn)</w:t>
      </w:r>
      <w:r>
        <w:br/>
      </w:r>
      <w:r>
        <w:t xml:space="preserve">Vậy hàm cầu là: </w:t>
      </w:r>
      <w:r>
        <w:t>p</w:t>
      </w:r>
      <w:r>
        <w:t>(</w:t>
      </w:r>
      <w:r>
        <w:t>x</w:t>
      </w:r>
      <w:r>
        <w:t>)</w:t>
      </w:r>
      <w:r>
        <w:t>=</w:t>
      </w:r>
      <w:r>
        <w:t>−</w:t>
      </w:r>
      <w:r>
        <w:t>1</w:t>
      </w:r>
      <w:r>
        <w:t>200</w:t>
      </w:r>
      <w:r>
        <w:t>x</w:t>
      </w:r>
      <w:r>
        <w:t>+</w:t>
      </w:r>
      <w:r>
        <w:t>19</w:t>
      </w:r>
      <w:r>
        <w:t>p(x)=−(1)/(200)x+19</w:t>
      </w:r>
      <w:r>
        <w:br/>
      </w:r>
      <w:r>
        <w:t xml:space="preserve">b) Vì </w:t>
      </w:r>
      <w:r>
        <w:t>p</w:t>
      </w:r>
      <w:r>
        <w:t>=</w:t>
      </w:r>
      <w:r>
        <w:t>−</w:t>
      </w:r>
      <w:r>
        <w:t>1</w:t>
      </w:r>
      <w:r>
        <w:t>200</w:t>
      </w:r>
      <w:r>
        <w:t>x</w:t>
      </w:r>
      <w:r>
        <w:t>+</w:t>
      </w:r>
      <w:r>
        <w:t>19</w:t>
      </w:r>
      <w:r>
        <w:t>⇒</w:t>
      </w:r>
      <w:r>
        <w:t>x</w:t>
      </w:r>
      <w:r>
        <w:t>=</w:t>
      </w:r>
      <w:r>
        <w:t>−</w:t>
      </w:r>
      <w:r>
        <w:t>200</w:t>
      </w:r>
      <w:r>
        <w:t>p</w:t>
      </w:r>
      <w:r>
        <w:t>+</w:t>
      </w:r>
      <w:r>
        <w:t>3</w:t>
      </w:r>
      <w:r>
        <w:t>800</w:t>
      </w:r>
      <w:r>
        <w:t>p=(−1)/(200)x+19⇒x=−200p+3800</w:t>
      </w:r>
      <w:r>
        <w:br/>
      </w:r>
      <w:r>
        <w:t xml:space="preserve">Hàm doanh thu từ tiền bán ti vi là: </w:t>
      </w:r>
      <w:r>
        <w:t>R</w:t>
      </w:r>
      <w:r>
        <w:t>(</w:t>
      </w:r>
      <w:r>
        <w:t>p</w:t>
      </w:r>
      <w:r>
        <w:t>)</w:t>
      </w:r>
      <w:r>
        <w:t>=</w:t>
      </w:r>
      <w:r>
        <w:t>p</w:t>
      </w:r>
      <w:r>
        <w:t>x</w:t>
      </w:r>
      <w:r>
        <w:t>=</w:t>
      </w:r>
      <w:r>
        <w:t>p</w:t>
      </w:r>
      <w:r>
        <w:t>(</w:t>
      </w:r>
      <w:r>
        <w:t>−</w:t>
      </w:r>
      <w:r>
        <w:t>200</w:t>
      </w:r>
      <w:r>
        <w:t>p</w:t>
      </w:r>
      <w:r>
        <w:t>+</w:t>
      </w:r>
      <w:r>
        <w:t>3</w:t>
      </w:r>
      <w:r>
        <w:t>800</w:t>
      </w:r>
      <w:r>
        <w:t>)</w:t>
      </w:r>
      <w:r>
        <w:t>=</w:t>
      </w:r>
      <w:r>
        <w:t>−</w:t>
      </w:r>
      <w:r>
        <w:t>200</w:t>
      </w:r>
      <w:r>
        <w:t>p</w:t>
      </w:r>
      <w:r>
        <w:t>2</w:t>
      </w:r>
      <w:r>
        <w:t>+</w:t>
      </w:r>
      <w:r>
        <w:t>3</w:t>
      </w:r>
      <w:r>
        <w:t>800</w:t>
      </w:r>
      <w:r>
        <w:t>p</w:t>
      </w:r>
      <w:r>
        <w:t>R(p)=px=p(−200p+3800)=−200p^(2)+3800p</w:t>
      </w:r>
      <w:r>
        <w:br/>
      </w:r>
      <w:r>
        <w:t>Để doanh thu là lớn nhất thì ta cần tìm p sao cho R đạt giá trị lớn nhất.</w:t>
      </w:r>
      <w:r>
        <w:br/>
      </w:r>
      <w:r>
        <w:t xml:space="preserve">Ta có: </w:t>
      </w:r>
      <w:r>
        <w:t>R</w:t>
      </w:r>
      <w:r>
        <w:t>′</w:t>
      </w:r>
      <w:r>
        <w:t>(</w:t>
      </w:r>
      <w:r>
        <w:t>p</w:t>
      </w:r>
      <w:r>
        <w:t>)</w:t>
      </w:r>
      <w:r>
        <w:t>=</w:t>
      </w:r>
      <w:r>
        <w:t>−</w:t>
      </w:r>
      <w:r>
        <w:t>400</w:t>
      </w:r>
      <w:r>
        <w:t>p</w:t>
      </w:r>
      <w:r>
        <w:t>+</w:t>
      </w:r>
      <w:r>
        <w:t>3</w:t>
      </w:r>
      <w:r>
        <w:t>800</w:t>
      </w:r>
      <w:r>
        <w:t>,</w:t>
      </w:r>
      <w:r>
        <w:t>R</w:t>
      </w:r>
      <w:r>
        <w:t>′</w:t>
      </w:r>
      <w:r>
        <w:t>(</w:t>
      </w:r>
      <w:r>
        <w:t>p</w:t>
      </w:r>
      <w:r>
        <w:t>)</w:t>
      </w:r>
      <w:r>
        <w:t>=</w:t>
      </w:r>
      <w:r>
        <w:t>0</w:t>
      </w:r>
      <w:r>
        <w:t>⇔</w:t>
      </w:r>
      <w:r>
        <w:t>p</w:t>
      </w:r>
      <w:r>
        <w:t>=</w:t>
      </w:r>
      <w:r>
        <w:t>19</w:t>
      </w:r>
      <w:r>
        <w:t>2</w:t>
      </w:r>
      <w:r>
        <w:t>R^(′)(p)=−400p+3800,R^(′)(p)=0⇔p=(19)/(2)</w:t>
      </w:r>
      <w:r>
        <w:br/>
      </w:r>
      <w:r>
        <w:t>Bảng biến thiên:</w:t>
      </w:r>
      <w:r>
        <w:br/>
      </w:r>
      <w:r>
        <w:drawing>
          <wp:inline xmlns:a="http://schemas.openxmlformats.org/drawingml/2006/main" xmlns:pic="http://schemas.openxmlformats.org/drawingml/2006/picture">
            <wp:extent cx="1905000" cy="1752600"/>
            <wp:docPr id="3" name="Picture 3"/>
            <wp:cNvGraphicFramePr>
              <a:graphicFrameLocks noChangeAspect="1"/>
            </wp:cNvGraphicFramePr>
            <a:graphic>
              <a:graphicData uri="http://schemas.openxmlformats.org/drawingml/2006/picture">
                <pic:pic>
                  <pic:nvPicPr>
                    <pic:cNvPr id="0" name="temp_inline_b538c249279f41ecaaf377f9b90f8bcf.jpg"/>
                    <pic:cNvPicPr/>
                  </pic:nvPicPr>
                  <pic:blipFill>
                    <a:blip r:embed="rId11"/>
                    <a:stretch>
                      <a:fillRect/>
                    </a:stretch>
                  </pic:blipFill>
                  <pic:spPr>
                    <a:xfrm>
                      <a:off x="0" y="0"/>
                      <a:ext cx="1905000" cy="1752600"/>
                    </a:xfrm>
                    <a:prstGeom prst="rect"/>
                  </pic:spPr>
                </pic:pic>
              </a:graphicData>
            </a:graphic>
          </wp:inline>
        </w:drawing>
      </w:r>
      <w:r>
        <w:br/>
      </w:r>
      <w:r>
        <w:t xml:space="preserve">Vậy công ty nên giảm giá số tiền một chiếc ti vi là: </w:t>
      </w:r>
      <w:r>
        <w:t>14</w:t>
      </w:r>
      <w:r>
        <w:t>−</w:t>
      </w:r>
      <w:r>
        <w:t>19</w:t>
      </w:r>
      <w:r>
        <w:t>2</w:t>
      </w:r>
      <w:r>
        <w:t>=</w:t>
      </w:r>
      <w:r>
        <w:t>4</w:t>
      </w:r>
      <w:r>
        <w:t>,</w:t>
      </w:r>
      <w:r>
        <w:t>5</w:t>
      </w:r>
      <w:r>
        <w:t>14−(19)/(2)=4,5</w:t>
      </w:r>
      <w:r>
        <w:t xml:space="preserve"> (triệu đồng) thì doanh thu là lớn nhất.</w:t>
      </w:r>
      <w:r>
        <w:br/>
      </w:r>
      <w:r>
        <w:t xml:space="preserve">c) Doanh thu bán hàng của x sản phẩm là: </w:t>
      </w:r>
      <w:r>
        <w:t>R</w:t>
      </w:r>
      <w:r>
        <w:t>(</w:t>
      </w:r>
      <w:r>
        <w:t>x</w:t>
      </w:r>
      <w:r>
        <w:t>)</w:t>
      </w:r>
      <w:r>
        <w:t>=</w:t>
      </w:r>
      <w:r>
        <w:t>x</w:t>
      </w:r>
      <w:r>
        <w:t>.</w:t>
      </w:r>
      <w:r>
        <w:t>p</w:t>
      </w:r>
      <w:r>
        <w:t>(</w:t>
      </w:r>
      <w:r>
        <w:t>x</w:t>
      </w:r>
      <w:r>
        <w:t>)</w:t>
      </w:r>
      <w:r>
        <w:t>=</w:t>
      </w:r>
      <w:r>
        <w:t>x</w:t>
      </w:r>
      <w:r>
        <w:t>.</w:t>
      </w:r>
      <w:r>
        <w:t>(</w:t>
      </w:r>
      <w:r>
        <w:t>−</w:t>
      </w:r>
      <w:r>
        <w:t>1</w:t>
      </w:r>
      <w:r>
        <w:t>200</w:t>
      </w:r>
      <w:r>
        <w:t>x</w:t>
      </w:r>
      <w:r>
        <w:t>+</w:t>
      </w:r>
      <w:r>
        <w:t>19</w:t>
      </w:r>
      <w:r>
        <w:t>)</w:t>
      </w:r>
      <w:r>
        <w:t>=</w:t>
      </w:r>
      <w:r>
        <w:t>−</w:t>
      </w:r>
      <w:r>
        <w:t>x</w:t>
      </w:r>
      <w:r>
        <w:t>2</w:t>
      </w:r>
      <w:r>
        <w:t>200</w:t>
      </w:r>
      <w:r>
        <w:t>+</w:t>
      </w:r>
      <w:r>
        <w:t>19</w:t>
      </w:r>
      <w:r>
        <w:t>x</w:t>
      </w:r>
      <w:r>
        <w:t>R(x)=x.p(x)=x.((−1)/(200)x+19)=(−x^(2))/(200)+19x</w:t>
      </w:r>
      <w:r>
        <w:t xml:space="preserve"> (triệu đồng)</w:t>
      </w:r>
      <w:r>
        <w:br/>
      </w:r>
      <w:r>
        <w:t>Do đó, hàm số thể hiện lợi nhuận thu được khi bán x sản phẩm là:</w:t>
      </w:r>
      <w:r>
        <w:br/>
      </w:r>
      <w:r>
        <w:t>P</w:t>
      </w:r>
      <w:r>
        <w:t>(</w:t>
      </w:r>
      <w:r>
        <w:t>x</w:t>
      </w:r>
      <w:r>
        <w:t>)</w:t>
      </w:r>
      <w:r>
        <w:t>=</w:t>
      </w:r>
      <w:r>
        <w:t>R</w:t>
      </w:r>
      <w:r>
        <w:t>(</w:t>
      </w:r>
      <w:r>
        <w:t>x</w:t>
      </w:r>
      <w:r>
        <w:t>)</w:t>
      </w:r>
      <w:r>
        <w:t>−</w:t>
      </w:r>
      <w:r>
        <w:t>C</w:t>
      </w:r>
      <w:r>
        <w:t>(</w:t>
      </w:r>
      <w:r>
        <w:t>x</w:t>
      </w:r>
      <w:r>
        <w:t>)</w:t>
      </w:r>
      <w:r>
        <w:t>=</w:t>
      </w:r>
      <w:r>
        <w:t>−</w:t>
      </w:r>
      <w:r>
        <w:t>x</w:t>
      </w:r>
      <w:r>
        <w:t>2</w:t>
      </w:r>
      <w:r>
        <w:t>200</w:t>
      </w:r>
      <w:r>
        <w:t>+</w:t>
      </w:r>
      <w:r>
        <w:t>19</w:t>
      </w:r>
      <w:r>
        <w:t>x</w:t>
      </w:r>
      <w:r>
        <w:t>−</w:t>
      </w:r>
      <w:r>
        <w:t>12</w:t>
      </w:r>
      <w:r>
        <w:t>000</w:t>
      </w:r>
      <w:r>
        <w:t>+</w:t>
      </w:r>
      <w:r>
        <w:t>3</w:t>
      </w:r>
      <w:r>
        <w:t>x</w:t>
      </w:r>
      <w:r>
        <w:t>=</w:t>
      </w:r>
      <w:r>
        <w:t>−</w:t>
      </w:r>
      <w:r>
        <w:t>x</w:t>
      </w:r>
      <w:r>
        <w:t>2</w:t>
      </w:r>
      <w:r>
        <w:t>200</w:t>
      </w:r>
      <w:r>
        <w:t>+</w:t>
      </w:r>
      <w:r>
        <w:t>22</w:t>
      </w:r>
      <w:r>
        <w:t>x</w:t>
      </w:r>
      <w:r>
        <w:t>−</w:t>
      </w:r>
      <w:r>
        <w:t>12</w:t>
      </w:r>
      <w:r>
        <w:t>000</w:t>
      </w:r>
      <w:r>
        <w:t>P(x)=R(x)−C(x)=(−x^(2))/(200)+19x−12000+3x=(−x^(2))/(200)+22x−12000</w:t>
      </w:r>
      <w:r>
        <w:t>(triệu đồng).</w:t>
      </w:r>
      <w:r>
        <w:br/>
      </w:r>
      <w:r>
        <w:t>Để lợi nhuận là lớn nhất thì P(x) là lớn nhất.</w:t>
      </w:r>
      <w:r>
        <w:br/>
      </w:r>
      <w:r>
        <w:t xml:space="preserve">Ta có: </w:t>
      </w:r>
      <w:r>
        <w:t>P</w:t>
      </w:r>
      <w:r>
        <w:t>′</w:t>
      </w:r>
      <w:r>
        <w:t>(</w:t>
      </w:r>
      <w:r>
        <w:t>x</w:t>
      </w:r>
      <w:r>
        <w:t>)</w:t>
      </w:r>
      <w:r>
        <w:t>=</w:t>
      </w:r>
      <w:r>
        <w:t>−</w:t>
      </w:r>
      <w:r>
        <w:t>x</w:t>
      </w:r>
      <w:r>
        <w:t>100</w:t>
      </w:r>
      <w:r>
        <w:t>+</w:t>
      </w:r>
      <w:r>
        <w:t>22</w:t>
      </w:r>
      <w:r>
        <w:t>,</w:t>
      </w:r>
      <w:r>
        <w:t>P</w:t>
      </w:r>
      <w:r>
        <w:t>′</w:t>
      </w:r>
      <w:r>
        <w:t>(</w:t>
      </w:r>
      <w:r>
        <w:t>x</w:t>
      </w:r>
      <w:r>
        <w:t>)</w:t>
      </w:r>
      <w:r>
        <w:t>=</w:t>
      </w:r>
      <w:r>
        <w:t>0</w:t>
      </w:r>
      <w:r>
        <w:t>⇔</w:t>
      </w:r>
      <w:r>
        <w:t>x</w:t>
      </w:r>
      <w:r>
        <w:t>=</w:t>
      </w:r>
      <w:r>
        <w:t>2</w:t>
      </w:r>
      <w:r>
        <w:t>200</w:t>
      </w:r>
      <w:r>
        <w:t>P^(′)(x)=(−x)/(100)+22,P^(′)(x)=0⇔x=2200</w:t>
      </w:r>
      <w:r>
        <w:br/>
      </w:r>
      <w:r>
        <w:t>Bảng biến thiên:</w:t>
      </w:r>
      <w:r>
        <w:br/>
      </w:r>
      <w:r>
        <w:drawing>
          <wp:inline xmlns:a="http://schemas.openxmlformats.org/drawingml/2006/main" xmlns:pic="http://schemas.openxmlformats.org/drawingml/2006/picture">
            <wp:extent cx="1905000" cy="2057400"/>
            <wp:docPr id="4" name="Picture 4"/>
            <wp:cNvGraphicFramePr>
              <a:graphicFrameLocks noChangeAspect="1"/>
            </wp:cNvGraphicFramePr>
            <a:graphic>
              <a:graphicData uri="http://schemas.openxmlformats.org/drawingml/2006/picture">
                <pic:pic>
                  <pic:nvPicPr>
                    <pic:cNvPr id="0" name="temp_inline_c6596fd28f0040acb4b157220c3188c6.jpg"/>
                    <pic:cNvPicPr/>
                  </pic:nvPicPr>
                  <pic:blipFill>
                    <a:blip r:embed="rId12"/>
                    <a:stretch>
                      <a:fillRect/>
                    </a:stretch>
                  </pic:blipFill>
                  <pic:spPr>
                    <a:xfrm>
                      <a:off x="0" y="0"/>
                      <a:ext cx="1905000" cy="2057400"/>
                    </a:xfrm>
                    <a:prstGeom prst="rect"/>
                  </pic:spPr>
                </pic:pic>
              </a:graphicData>
            </a:graphic>
          </wp:inline>
        </w:drawing>
      </w:r>
      <w:r>
        <w:br/>
      </w:r>
      <w:r>
        <w:t xml:space="preserve">Vậy có 2200 ti vi được bán ra thì lợi nhuận là cao nhất. Số ti vi mua tăng lên là: </w:t>
      </w:r>
      <w:r>
        <w:t>2200</w:t>
      </w:r>
      <w:r>
        <w:t>−</w:t>
      </w:r>
      <w:r>
        <w:t>1000</w:t>
      </w:r>
      <w:r>
        <w:t>=</w:t>
      </w:r>
      <w:r>
        <w:t>1</w:t>
      </w:r>
      <w:r>
        <w:t>200</w:t>
      </w:r>
      <w:r>
        <w:t>2200−1000=1200</w:t>
      </w:r>
      <w:r>
        <w:t xml:space="preserve"> (chiếc)</w:t>
      </w:r>
      <w:r>
        <w:br/>
      </w:r>
      <w:r>
        <w:t xml:space="preserve">Vậy cửa hàng nên đặt giá bán là: </w:t>
      </w:r>
      <w:r>
        <w:t>14</w:t>
      </w:r>
      <w:r>
        <w:t>−</w:t>
      </w:r>
      <w:r>
        <w:t>0</w:t>
      </w:r>
      <w:r>
        <w:t>,</w:t>
      </w:r>
      <w:r>
        <w:t>5.</w:t>
      </w:r>
      <w:r>
        <w:t>1</w:t>
      </w:r>
      <w:r>
        <w:t>200</w:t>
      </w:r>
      <w:r>
        <w:t>100</w:t>
      </w:r>
      <w:r>
        <w:t>=</w:t>
      </w:r>
      <w:r>
        <w:t>8</w:t>
      </w:r>
      <w:r>
        <w:t>14−0,5.(1200)/(100)=8</w:t>
      </w:r>
      <w:r>
        <w:t xml:space="preserve"> (triệu đồng)</w:t>
      </w:r>
      <w:r>
        <w:br/>
      </w:r>
      <w:r>
        <w:rPr>
          <w:b/>
        </w:rPr>
        <w:t>Bài tập</w:t>
      </w:r>
      <w:r>
        <w:br/>
      </w:r>
      <w:r>
        <w:rPr>
          <w:b/>
        </w:rPr>
        <w:t>Bài 1.26 trang 40 Toán 12 Tập 1</w:t>
      </w:r>
      <w:r>
        <w:t>:</w:t>
      </w:r>
      <w:r>
        <w:t xml:space="preserve"> </w:t>
      </w:r>
      <w:r>
        <w:t xml:space="preserve">Giả sử một hạt chuyển động trên một trục thẳng đứng chiều dương hướng lên trên sao cho tọa độ của hạt (đơn vị: mét) tại thời điểm t (giây) là </w:t>
      </w:r>
      <w:r>
        <w:t>y</w:t>
      </w:r>
      <w:r>
        <w:t>=</w:t>
      </w:r>
      <w:r>
        <w:t>t</w:t>
      </w:r>
      <w:r>
        <w:t>3</w:t>
      </w:r>
      <w:r>
        <w:t>−</w:t>
      </w:r>
      <w:r>
        <w:t>12</w:t>
      </w:r>
      <w:r>
        <w:t>t</w:t>
      </w:r>
      <w:r>
        <w:t>+</w:t>
      </w:r>
      <w:r>
        <w:t>3</w:t>
      </w:r>
      <w:r>
        <w:t>,</w:t>
      </w:r>
      <w:r>
        <w:t>t</w:t>
      </w:r>
      <w:r>
        <w:t>≥</w:t>
      </w:r>
      <w:r>
        <w:t>0</w:t>
      </w:r>
      <w:r>
        <w:t>y=t^(3)−12t+3,t≥0</w:t>
      </w:r>
      <w:r>
        <w:t>.</w:t>
      </w:r>
      <w:r>
        <w:br/>
      </w:r>
      <w:r>
        <w:t>a) Tìm các hàm vận tốc và gia tốc.</w:t>
      </w:r>
      <w:r>
        <w:br/>
      </w:r>
      <w:r>
        <w:t>b) Khi nào thì hạt chuyển động lên trên và khi nào thì hạt chuyển động xuống dưới?</w:t>
      </w:r>
      <w:r>
        <w:br/>
      </w:r>
      <w:r>
        <w:t xml:space="preserve">c) Tìm quãng đường hạt đi được trong khoảng thời gian </w:t>
      </w:r>
      <w:r>
        <w:t>0</w:t>
      </w:r>
      <w:r>
        <w:t>≤</w:t>
      </w:r>
      <w:r>
        <w:t>t</w:t>
      </w:r>
      <w:r>
        <w:t>≤</w:t>
      </w:r>
      <w:r>
        <w:t>3</w:t>
      </w:r>
      <w:r>
        <w:t>0≤t≤3</w:t>
      </w:r>
      <w:r>
        <w:t>.</w:t>
      </w:r>
      <w:r>
        <w:br/>
      </w:r>
      <w:r>
        <w:t>d) Khi nào hạt tăng tốc? Khi nào hạt giảm tốc?</w:t>
      </w:r>
      <w:r>
        <w:br/>
      </w:r>
      <w:r>
        <w:rPr>
          <w:b/>
        </w:rPr>
        <w:t>Lời giải:</w:t>
      </w:r>
      <w:r>
        <w:br/>
      </w:r>
      <w:r>
        <w:t xml:space="preserve">a) Hàm vận tốc là: </w:t>
      </w:r>
      <w:r>
        <w:t>v</w:t>
      </w:r>
      <w:r>
        <w:t>(</w:t>
      </w:r>
      <w:r>
        <w:t>t</w:t>
      </w:r>
      <w:r>
        <w:t>)</w:t>
      </w:r>
      <w:r>
        <w:t>=</w:t>
      </w:r>
      <w:r>
        <w:t>y</w:t>
      </w:r>
      <w:r>
        <w:t>′</w:t>
      </w:r>
      <w:r>
        <w:t>=</w:t>
      </w:r>
      <w:r>
        <w:t>3</w:t>
      </w:r>
      <w:r>
        <w:t>t</w:t>
      </w:r>
      <w:r>
        <w:t>2</w:t>
      </w:r>
      <w:r>
        <w:t>−</w:t>
      </w:r>
      <w:r>
        <w:t>12</w:t>
      </w:r>
      <w:r>
        <w:t>v(t)=y^(′)=3t^(2)−12</w:t>
      </w:r>
      <w:r>
        <w:t xml:space="preserve">, </w:t>
      </w:r>
      <w:r>
        <w:t>t</w:t>
      </w:r>
      <w:r>
        <w:t>≥</w:t>
      </w:r>
      <w:r>
        <w:t>0</w:t>
      </w:r>
      <w:r>
        <w:t>t≥0</w:t>
      </w:r>
      <w:r>
        <w:br/>
      </w:r>
      <w:r>
        <w:t xml:space="preserve">Hàm gia tốc là: </w:t>
      </w:r>
      <w:r>
        <w:t>a</w:t>
      </w:r>
      <w:r>
        <w:t>(</w:t>
      </w:r>
      <w:r>
        <w:t>t</w:t>
      </w:r>
      <w:r>
        <w:t>)</w:t>
      </w:r>
      <w:r>
        <w:t>=</w:t>
      </w:r>
      <w:r>
        <w:t>v</w:t>
      </w:r>
      <w:r>
        <w:t>′</w:t>
      </w:r>
      <w:r>
        <w:t>(</w:t>
      </w:r>
      <w:r>
        <w:t>t</w:t>
      </w:r>
      <w:r>
        <w:t>)</w:t>
      </w:r>
      <w:r>
        <w:t>=</w:t>
      </w:r>
      <w:r>
        <w:t>y</w:t>
      </w:r>
      <w:r>
        <w:t>′′</w:t>
      </w:r>
      <w:r>
        <w:t>=</w:t>
      </w:r>
      <w:r>
        <w:t>6</w:t>
      </w:r>
      <w:r>
        <w:t>t</w:t>
      </w:r>
      <w:r>
        <w:t>a(t)=v^(′)(t)=y^(″)=6t</w:t>
      </w:r>
      <w:r>
        <w:t xml:space="preserve">, </w:t>
      </w:r>
      <w:r>
        <w:t>t</w:t>
      </w:r>
      <w:r>
        <w:t>≥</w:t>
      </w:r>
      <w:r>
        <w:t>0</w:t>
      </w:r>
      <w:r>
        <w:t>t≥0</w:t>
      </w:r>
      <w:r>
        <w:br/>
      </w:r>
      <w:r>
        <w:t xml:space="preserve">b) Hạt chuyển động lên trên khi </w:t>
      </w:r>
      <w:r>
        <w:t>v</w:t>
      </w:r>
      <w:r>
        <w:t>(</w:t>
      </w:r>
      <w:r>
        <w:t>t</w:t>
      </w:r>
      <w:r>
        <w:t>)</w:t>
      </w:r>
      <w:r>
        <w:t>&gt;</w:t>
      </w:r>
      <w:r>
        <w:t>0</w:t>
      </w:r>
      <w:r>
        <w:t>⇔</w:t>
      </w:r>
      <w:r>
        <w:t>3</w:t>
      </w:r>
      <w:r>
        <w:t>t</w:t>
      </w:r>
      <w:r>
        <w:t>2</w:t>
      </w:r>
      <w:r>
        <w:t>−</w:t>
      </w:r>
      <w:r>
        <w:t>12</w:t>
      </w:r>
      <w:r>
        <w:t>&gt;</w:t>
      </w:r>
      <w:r>
        <w:t>0</w:t>
      </w:r>
      <w:r>
        <w:t>⇔</w:t>
      </w:r>
      <w:r>
        <w:t>t</w:t>
      </w:r>
      <w:r>
        <w:t>&gt;</w:t>
      </w:r>
      <w:r>
        <w:t>2</w:t>
      </w:r>
      <w:r>
        <w:t>v(t)&gt;0⇔3t^(2)−12&gt;0⇔t&gt;2</w:t>
      </w:r>
      <w:r>
        <w:t xml:space="preserve"> (do </w:t>
      </w:r>
      <w:r>
        <w:t>t</w:t>
      </w:r>
      <w:r>
        <w:t>≥</w:t>
      </w:r>
      <w:r>
        <w:t>0</w:t>
      </w:r>
      <w:r>
        <w:t>t≥0</w:t>
      </w:r>
      <w:r>
        <w:t>)</w:t>
      </w:r>
      <w:r>
        <w:br/>
      </w:r>
      <w:r>
        <w:t xml:space="preserve">Hạt chuyển động xuống dưới khi </w:t>
      </w:r>
      <w:r>
        <w:t>v</w:t>
      </w:r>
      <w:r>
        <w:t>(</w:t>
      </w:r>
      <w:r>
        <w:t>t</w:t>
      </w:r>
      <w:r>
        <w:t>)</w:t>
      </w:r>
      <w:r>
        <w:t>&lt;</w:t>
      </w:r>
      <w:r>
        <w:t>0</w:t>
      </w:r>
      <w:r>
        <w:t>⇔</w:t>
      </w:r>
      <w:r>
        <w:t>3</w:t>
      </w:r>
      <w:r>
        <w:t>t</w:t>
      </w:r>
      <w:r>
        <w:t>2</w:t>
      </w:r>
      <w:r>
        <w:t>−</w:t>
      </w:r>
      <w:r>
        <w:t>12</w:t>
      </w:r>
      <w:r>
        <w:t>&lt;</w:t>
      </w:r>
      <w:r>
        <w:t>0</w:t>
      </w:r>
      <w:r>
        <w:t>⇔</w:t>
      </w:r>
      <w:r>
        <w:t>0</w:t>
      </w:r>
      <w:r>
        <w:t>≤</w:t>
      </w:r>
      <w:r>
        <w:t>t</w:t>
      </w:r>
      <w:r>
        <w:t>&lt;</w:t>
      </w:r>
      <w:r>
        <w:t>2</w:t>
      </w:r>
      <w:r>
        <w:t>v(t)&lt;0⇔3t^(2)−12&lt;0⇔0≤t&lt;2</w:t>
      </w:r>
      <w:r>
        <w:t xml:space="preserve"> (do </w:t>
      </w:r>
      <w:r>
        <w:t>t</w:t>
      </w:r>
      <w:r>
        <w:t>≥</w:t>
      </w:r>
      <w:r>
        <w:t>0</w:t>
      </w:r>
      <w:r>
        <w:t>t≥0</w:t>
      </w:r>
      <w:r>
        <w:t>)</w:t>
      </w:r>
      <w:r>
        <w:br/>
      </w:r>
      <w:r>
        <w:t xml:space="preserve">c) Ta có: </w:t>
      </w:r>
      <w:r>
        <w:t>y</w:t>
      </w:r>
      <w:r>
        <w:t>(</w:t>
      </w:r>
      <w:r>
        <w:t>3</w:t>
      </w:r>
      <w:r>
        <w:t>)</w:t>
      </w:r>
      <w:r>
        <w:t>−</w:t>
      </w:r>
      <w:r>
        <w:t>y</w:t>
      </w:r>
      <w:r>
        <w:t>(</w:t>
      </w:r>
      <w:r>
        <w:t>0</w:t>
      </w:r>
      <w:r>
        <w:t>)</w:t>
      </w:r>
      <w:r>
        <w:t>=</w:t>
      </w:r>
      <w:r>
        <w:t>3</w:t>
      </w:r>
      <w:r>
        <w:t>3</w:t>
      </w:r>
      <w:r>
        <w:t>−</w:t>
      </w:r>
      <w:r>
        <w:t>12.3</w:t>
      </w:r>
      <w:r>
        <w:t>+</w:t>
      </w:r>
      <w:r>
        <w:t>3</w:t>
      </w:r>
      <w:r>
        <w:t>−</w:t>
      </w:r>
      <w:r>
        <w:t>3</w:t>
      </w:r>
      <w:r>
        <w:t>=</w:t>
      </w:r>
      <w:r>
        <w:t>−</w:t>
      </w:r>
      <w:r>
        <w:t>9</w:t>
      </w:r>
      <w:r>
        <w:t>y(3)−y(0)=3^(3)−12.3+3−3=−9</w:t>
      </w:r>
      <w:r>
        <w:br/>
      </w:r>
      <w:r>
        <w:t xml:space="preserve">Vậy quãng đường vật đi được trong thời gian </w:t>
      </w:r>
      <w:r>
        <w:t>0</w:t>
      </w:r>
      <w:r>
        <w:t>≤</w:t>
      </w:r>
      <w:r>
        <w:t>t</w:t>
      </w:r>
      <w:r>
        <w:t>≤</w:t>
      </w:r>
      <w:r>
        <w:t>3</w:t>
      </w:r>
      <w:r>
        <w:t>0≤t≤3</w:t>
      </w:r>
      <w:r>
        <w:t xml:space="preserve"> là 9m.</w:t>
      </w:r>
      <w:r>
        <w:br/>
      </w:r>
      <w:r>
        <w:t xml:space="preserve">d) Hạt tăng tốc khi </w:t>
      </w:r>
      <w:r>
        <w:t>v</w:t>
      </w:r>
      <w:r>
        <w:t>(</w:t>
      </w:r>
      <w:r>
        <w:t>t</w:t>
      </w:r>
      <w:r>
        <w:t>)</w:t>
      </w:r>
      <w:r>
        <w:t>v(t)</w:t>
      </w:r>
      <w:r>
        <w:t xml:space="preserve"> tăng hay </w:t>
      </w:r>
      <w:r>
        <w:t>v</w:t>
      </w:r>
      <w:r>
        <w:t>′</w:t>
      </w:r>
      <w:r>
        <w:t>(</w:t>
      </w:r>
      <w:r>
        <w:t>t</w:t>
      </w:r>
      <w:r>
        <w:t>)</w:t>
      </w:r>
      <w:r>
        <w:t>&gt;</w:t>
      </w:r>
      <w:r>
        <w:t>0.</w:t>
      </w:r>
      <w:r>
        <w:t>v^(′)(t)&gt;0.</w:t>
      </w:r>
      <w:r>
        <w:t xml:space="preserve"> Do đó, </w:t>
      </w:r>
      <w:r>
        <w:t>6</w:t>
      </w:r>
      <w:r>
        <w:t>t</w:t>
      </w:r>
      <w:r>
        <w:t>&gt;</w:t>
      </w:r>
      <w:r>
        <w:t>0</w:t>
      </w:r>
      <w:r>
        <w:t>⇔</w:t>
      </w:r>
      <w:r>
        <w:t>t</w:t>
      </w:r>
      <w:r>
        <w:t>&gt;</w:t>
      </w:r>
      <w:r>
        <w:t>0</w:t>
      </w:r>
      <w:r>
        <w:t>6t&gt;0⇔t&gt;0</w:t>
      </w:r>
      <w:r>
        <w:br/>
      </w:r>
      <w:r>
        <w:t xml:space="preserve">Hạt giảm tốc khi </w:t>
      </w:r>
      <w:r>
        <w:t>v</w:t>
      </w:r>
      <w:r>
        <w:t>(</w:t>
      </w:r>
      <w:r>
        <w:t>t</w:t>
      </w:r>
      <w:r>
        <w:t>)</w:t>
      </w:r>
      <w:r>
        <w:t>v(t)</w:t>
      </w:r>
      <w:r>
        <w:t xml:space="preserve"> giảm hay </w:t>
      </w:r>
      <w:r>
        <w:t>v</w:t>
      </w:r>
      <w:r>
        <w:t>′</w:t>
      </w:r>
      <w:r>
        <w:t>(</w:t>
      </w:r>
      <w:r>
        <w:t>t</w:t>
      </w:r>
      <w:r>
        <w:t>)</w:t>
      </w:r>
      <w:r>
        <w:t>&lt;</w:t>
      </w:r>
      <w:r>
        <w:t>0</w:t>
      </w:r>
      <w:r>
        <w:t>⇔</w:t>
      </w:r>
      <w:r>
        <w:t>6</w:t>
      </w:r>
      <w:r>
        <w:t>t</w:t>
      </w:r>
      <w:r>
        <w:t>&lt;</w:t>
      </w:r>
      <w:r>
        <w:t>0</w:t>
      </w:r>
      <w:r>
        <w:t>⇔</w:t>
      </w:r>
      <w:r>
        <w:t>t</w:t>
      </w:r>
      <w:r>
        <w:t>&lt;</w:t>
      </w:r>
      <w:r>
        <w:t>0</w:t>
      </w:r>
      <w:r>
        <w:t>v^(′)(t)&lt;0⇔6t&lt;0⇔t&lt;0</w:t>
      </w:r>
      <w:r>
        <w:t xml:space="preserve"> (không thỏa mãn do </w:t>
      </w:r>
      <w:r>
        <w:t>t</w:t>
      </w:r>
      <w:r>
        <w:t>≥</w:t>
      </w:r>
      <w:r>
        <w:t>0</w:t>
      </w:r>
      <w:r>
        <w:t>t≥0</w:t>
      </w:r>
      <w:r>
        <w:t>)</w:t>
      </w:r>
      <w:r>
        <w:br/>
      </w:r>
      <w:r>
        <w:rPr>
          <w:b/>
        </w:rPr>
        <w:t>Giải Toán 12 trang 41</w:t>
      </w:r>
      <w:r>
        <w:t xml:space="preserve"> </w:t>
      </w:r>
      <w:r>
        <w:rPr>
          <w:b/>
        </w:rPr>
        <w:t>Tập 1</w:t>
      </w:r>
      <w:r>
        <w:br/>
      </w:r>
      <w:r>
        <w:rPr>
          <w:b/>
        </w:rPr>
        <w:t>Bài 1.27 trang 41 Toán 12 Tập 1</w:t>
      </w:r>
      <w:r>
        <w:t xml:space="preserve">: </w:t>
      </w:r>
      <w:r>
        <w:t>Giả sử chi phí (tính bằng trăm nghìn đồng) để sản xuất x đơn vị hàng hóa nào đó là:</w:t>
      </w:r>
      <w:r>
        <w:t xml:space="preserve"> </w:t>
      </w:r>
      <w:r>
        <w:t>C</w:t>
      </w:r>
      <w:r>
        <w:t>(</w:t>
      </w:r>
      <w:r>
        <w:t>x</w:t>
      </w:r>
      <w:r>
        <w:t>)</w:t>
      </w:r>
      <w:r>
        <w:t>=</w:t>
      </w:r>
      <w:r>
        <w:t>23</w:t>
      </w:r>
      <w:r>
        <w:t>000</w:t>
      </w:r>
      <w:r>
        <w:t>+</w:t>
      </w:r>
      <w:r>
        <w:t>50</w:t>
      </w:r>
      <w:r>
        <w:t>x</w:t>
      </w:r>
      <w:r>
        <w:t>−</w:t>
      </w:r>
      <w:r>
        <w:t>0</w:t>
      </w:r>
      <w:r>
        <w:t>,</w:t>
      </w:r>
      <w:r>
        <w:t>5</w:t>
      </w:r>
      <w:r>
        <w:t>x</w:t>
      </w:r>
      <w:r>
        <w:t>2</w:t>
      </w:r>
      <w:r>
        <w:t>+</w:t>
      </w:r>
      <w:r>
        <w:t>0</w:t>
      </w:r>
      <w:r>
        <w:t>,</w:t>
      </w:r>
      <w:r>
        <w:t>00175</w:t>
      </w:r>
      <w:r>
        <w:t>x</w:t>
      </w:r>
      <w:r>
        <w:t>3</w:t>
      </w:r>
      <w:r>
        <w:t>C(x)=23000+50x−0,5x^(2)+0,00175x^(3)</w:t>
      </w:r>
      <w:r>
        <w:br/>
      </w:r>
      <w:r>
        <w:t>a) Tìm hàm chi phí biên.</w:t>
      </w:r>
      <w:r>
        <w:br/>
      </w:r>
      <w:r>
        <w:t>b) Tìm C’(100) và giải thích ý nghĩa của nó.</w:t>
      </w:r>
      <w:r>
        <w:br/>
      </w:r>
      <w:r>
        <w:t>c) So sánh C’(100) với chi phí sản xuất đơn vị hàng hóa thứ 101.</w:t>
      </w:r>
      <w:r>
        <w:br/>
      </w:r>
      <w:r>
        <w:rPr>
          <w:b/>
        </w:rPr>
        <w:t>Lời giải:</w:t>
      </w:r>
      <w:r>
        <w:br/>
      </w:r>
      <w:r>
        <w:t xml:space="preserve">a) Hàm chi phí biên là: </w:t>
      </w:r>
      <w:r>
        <w:t>C</w:t>
      </w:r>
      <w:r>
        <w:t>′</w:t>
      </w:r>
      <w:r>
        <w:t>(</w:t>
      </w:r>
      <w:r>
        <w:t>x</w:t>
      </w:r>
      <w:r>
        <w:t>)</w:t>
      </w:r>
      <w:r>
        <w:t>=</w:t>
      </w:r>
      <w:r>
        <w:t>0</w:t>
      </w:r>
      <w:r>
        <w:t>,</w:t>
      </w:r>
      <w:r>
        <w:t>00525</w:t>
      </w:r>
      <w:r>
        <w:t>x</w:t>
      </w:r>
      <w:r>
        <w:t>2</w:t>
      </w:r>
      <w:r>
        <w:t>−</w:t>
      </w:r>
      <w:r>
        <w:t>x</w:t>
      </w:r>
      <w:r>
        <w:t>+</w:t>
      </w:r>
      <w:r>
        <w:t>50</w:t>
      </w:r>
      <w:r>
        <w:t>C^(′)(x)=0,00525x^(2)−x+50</w:t>
      </w:r>
      <w:r>
        <w:t>.</w:t>
      </w:r>
      <w:r>
        <w:br/>
      </w:r>
      <w:r>
        <w:t xml:space="preserve">b) Ta có: </w:t>
      </w:r>
      <w:r>
        <w:t>C</w:t>
      </w:r>
      <w:r>
        <w:t>′</w:t>
      </w:r>
      <w:r>
        <w:t>(</w:t>
      </w:r>
      <w:r>
        <w:t>100</w:t>
      </w:r>
      <w:r>
        <w:t>)</w:t>
      </w:r>
      <w:r>
        <w:t>=</w:t>
      </w:r>
      <w:r>
        <w:t>0</w:t>
      </w:r>
      <w:r>
        <w:t>,</w:t>
      </w:r>
      <w:r>
        <w:t>00525.100</w:t>
      </w:r>
      <w:r>
        <w:t>2</w:t>
      </w:r>
      <w:r>
        <w:t>−</w:t>
      </w:r>
      <w:r>
        <w:t>100</w:t>
      </w:r>
      <w:r>
        <w:t>+</w:t>
      </w:r>
      <w:r>
        <w:t>50</w:t>
      </w:r>
      <w:r>
        <w:t>=</w:t>
      </w:r>
      <w:r>
        <w:t>2</w:t>
      </w:r>
      <w:r>
        <w:t>,</w:t>
      </w:r>
      <w:r>
        <w:t>5</w:t>
      </w:r>
      <w:r>
        <w:t>C^(′)(100)=0,00525.100^(2)−100+50=2,5</w:t>
      </w:r>
      <w:r>
        <w:t xml:space="preserve"> (trăm nghìn đồng)</w:t>
      </w:r>
      <w:r>
        <w:br/>
      </w:r>
      <w:r>
        <w:t xml:space="preserve">Chi phí biên tại </w:t>
      </w:r>
      <w:r>
        <w:t>x</w:t>
      </w:r>
      <w:r>
        <w:t>=</w:t>
      </w:r>
      <w:r>
        <w:t>100</w:t>
      </w:r>
      <w:r>
        <w:t>x=100</w:t>
      </w:r>
      <w:r>
        <w:t xml:space="preserve"> là 250 000 đồng, nghĩa là chi phí để sản xuất thêm một đơn vị hàng hóa tiếp theo (đơn thứ 101) là khoảng 250 000 đồng.</w:t>
      </w:r>
      <w:r>
        <w:br/>
      </w:r>
      <w:r>
        <w:t>c) Chi phí sản xuất đơn hàng thứ 101 là:</w:t>
      </w:r>
      <w:r>
        <w:br/>
      </w:r>
      <w:r>
        <w:t>C</w:t>
      </w:r>
      <w:r>
        <w:t>(</w:t>
      </w:r>
      <w:r>
        <w:t>101</w:t>
      </w:r>
      <w:r>
        <w:t>)</w:t>
      </w:r>
      <w:r>
        <w:t>−</w:t>
      </w:r>
      <w:r>
        <w:t>C</w:t>
      </w:r>
      <w:r>
        <w:t>(</w:t>
      </w:r>
      <w:r>
        <w:t>100</w:t>
      </w:r>
      <w:r>
        <w:t>)</w:t>
      </w:r>
      <w:r>
        <w:t>=</w:t>
      </w:r>
      <w:r>
        <w:t>24</w:t>
      </w:r>
      <w:r>
        <w:t>752</w:t>
      </w:r>
      <w:r>
        <w:t>,</w:t>
      </w:r>
      <w:r>
        <w:t>52675</w:t>
      </w:r>
      <w:r>
        <w:t>−</w:t>
      </w:r>
      <w:r>
        <w:t>24</w:t>
      </w:r>
      <w:r>
        <w:t>750</w:t>
      </w:r>
      <w:r>
        <w:t>=</w:t>
      </w:r>
      <w:r>
        <w:t>2</w:t>
      </w:r>
      <w:r>
        <w:t>,</w:t>
      </w:r>
      <w:r>
        <w:t>52675</w:t>
      </w:r>
      <w:r>
        <w:t>C(101)−C(100)=24752,52675−24750=2,52675</w:t>
      </w:r>
      <w:r>
        <w:t xml:space="preserve"> (trăm nghìn đồng)</w:t>
      </w:r>
      <w:r>
        <w:br/>
      </w:r>
      <w:r>
        <w:t>Giá trị này xấp xỉ với chi phí biên C’(100) đã tính ở câu b.</w:t>
      </w:r>
      <w:r>
        <w:br/>
      </w:r>
      <w:r>
        <w:rPr>
          <w:b/>
        </w:rPr>
        <w:t>Bài 1.28 trang 41 Toán 12 Tập 1</w:t>
      </w:r>
      <w:r>
        <w:t xml:space="preserve">: </w:t>
      </w:r>
      <w:r>
        <w:t>Người quản lí của một khu chung cư có 100 căn hộ cho thuê nhận thấy rằng tất cả các căn hộ sẽ có người thuê nếu giá thuê một căn hộ là 8 triệu đồng một tháng. Một cuộc khảo sát thị trường cho thấy rằng, trung bình cứ mỗi lần tăng giá thuê căn hộ thêm 100 nghìn đồng thì sẽ có thêm một căn hộ bị bỏ trống. Người quản lí nên đặt giá thuê mỗi căn hộ là bao nhiêu để doanh thu là lớn nhất?</w:t>
      </w:r>
      <w:r>
        <w:br/>
      </w:r>
      <w:r>
        <w:rPr>
          <w:b/>
        </w:rPr>
        <w:t>Lời giải:</w:t>
      </w:r>
      <w:r>
        <w:br/>
      </w:r>
      <w:r>
        <w:t>Gọi x là số lần tăng giá 100 nghìn đồng (</w:t>
      </w:r>
      <w:r>
        <w:t>x</w:t>
      </w:r>
      <w:r>
        <w:t>&gt;</w:t>
      </w:r>
      <w:r>
        <w:t>0</w:t>
      </w:r>
      <w:r>
        <w:t>x&gt;0</w:t>
      </w:r>
      <w:r>
        <w:t>).</w:t>
      </w:r>
      <w:r>
        <w:br/>
      </w:r>
      <w:r>
        <w:t xml:space="preserve">Khi đó, số căn được cho thuê là: </w:t>
      </w:r>
      <w:r>
        <w:t>100</w:t>
      </w:r>
      <w:r>
        <w:t>−</w:t>
      </w:r>
      <w:r>
        <w:t>x</w:t>
      </w:r>
      <w:r>
        <w:t>100−x</w:t>
      </w:r>
      <w:r>
        <w:t xml:space="preserve"> (căn)</w:t>
      </w:r>
      <w:r>
        <w:br/>
      </w:r>
      <w:r>
        <w:t>Tổng số tiền thu được trong một tháng là:</w:t>
      </w:r>
      <w:r>
        <w:br/>
      </w:r>
      <w:r>
        <w:t>(</w:t>
      </w:r>
      <w:r>
        <w:t>100</w:t>
      </w:r>
      <w:r>
        <w:t>−</w:t>
      </w:r>
      <w:r>
        <w:t>x</w:t>
      </w:r>
      <w:r>
        <w:t>)</w:t>
      </w:r>
      <w:r>
        <w:t>(</w:t>
      </w:r>
      <w:r>
        <w:t>8</w:t>
      </w:r>
      <w:r>
        <w:t>000</w:t>
      </w:r>
      <w:r>
        <w:t>000</w:t>
      </w:r>
      <w:r>
        <w:t>+</w:t>
      </w:r>
      <w:r>
        <w:t>100</w:t>
      </w:r>
      <w:r>
        <w:t>000</w:t>
      </w:r>
      <w:r>
        <w:t>x</w:t>
      </w:r>
      <w:r>
        <w:t>)</w:t>
      </w:r>
      <w:r>
        <w:t>=</w:t>
      </w:r>
      <w:r>
        <w:t>100</w:t>
      </w:r>
      <w:r>
        <w:t>000</w:t>
      </w:r>
      <w:r>
        <w:t>(</w:t>
      </w:r>
      <w:r>
        <w:t>100</w:t>
      </w:r>
      <w:r>
        <w:t>−</w:t>
      </w:r>
      <w:r>
        <w:t>x</w:t>
      </w:r>
      <w:r>
        <w:t>)</w:t>
      </w:r>
      <w:r>
        <w:t>(</w:t>
      </w:r>
      <w:r>
        <w:t>80</w:t>
      </w:r>
      <w:r>
        <w:t>+</w:t>
      </w:r>
      <w:r>
        <w:t>x</w:t>
      </w:r>
      <w:r>
        <w:t>)</w:t>
      </w:r>
      <w:r>
        <w:t>=</w:t>
      </w:r>
      <w:r>
        <w:t>100</w:t>
      </w:r>
      <w:r>
        <w:t>000</w:t>
      </w:r>
      <w:r>
        <w:t>(</w:t>
      </w:r>
      <w:r>
        <w:t>−</w:t>
      </w:r>
      <w:r>
        <w:t>x</w:t>
      </w:r>
      <w:r>
        <w:t>2</w:t>
      </w:r>
      <w:r>
        <w:t>+</w:t>
      </w:r>
      <w:r>
        <w:t>20</w:t>
      </w:r>
      <w:r>
        <w:t>x</w:t>
      </w:r>
      <w:r>
        <w:t>+</w:t>
      </w:r>
      <w:r>
        <w:t>8</w:t>
      </w:r>
      <w:r>
        <w:t>000</w:t>
      </w:r>
      <w:r>
        <w:t>)</w:t>
      </w:r>
      <w:r>
        <w:t>(100−x)(8000000+100000x)=100000(100−x)(80+x)=100000(−x^(2)+20x+8000)</w:t>
      </w:r>
      <w:r>
        <w:br/>
      </w:r>
      <w:r>
        <w:t>=</w:t>
      </w:r>
      <w:r>
        <w:t>100</w:t>
      </w:r>
      <w:r>
        <w:t>000</w:t>
      </w:r>
      <w:r>
        <w:t>[</w:t>
      </w:r>
      <w:r>
        <w:t>−</w:t>
      </w:r>
      <w:r>
        <w:t>(</w:t>
      </w:r>
      <w:r>
        <w:t>x</w:t>
      </w:r>
      <w:r>
        <w:t>−</w:t>
      </w:r>
      <w:r>
        <w:t>10</w:t>
      </w:r>
      <w:r>
        <w:t>)</w:t>
      </w:r>
      <w:r>
        <w:t>2</w:t>
      </w:r>
      <w:r>
        <w:t>+</w:t>
      </w:r>
      <w:r>
        <w:t>8</w:t>
      </w:r>
      <w:r>
        <w:t>100</w:t>
      </w:r>
      <w:r>
        <w:t>]</w:t>
      </w:r>
      <w:r>
        <w:t>≤</w:t>
      </w:r>
      <w:r>
        <w:t>810</w:t>
      </w:r>
      <w:r>
        <w:t>000</w:t>
      </w:r>
      <w:r>
        <w:t>000</w:t>
      </w:r>
      <w:r>
        <w:t>=100000[−(x−10)^(2)+8100]≤810000000</w:t>
      </w:r>
      <w:r>
        <w:t xml:space="preserve"> với mọi </w:t>
      </w:r>
      <w:r>
        <w:t>x</w:t>
      </w:r>
      <w:r>
        <w:t>&gt;</w:t>
      </w:r>
      <w:r>
        <w:t>0</w:t>
      </w:r>
      <w:r>
        <w:t>x&gt;0</w:t>
      </w:r>
      <w:r>
        <w:t>.</w:t>
      </w:r>
      <w:r>
        <w:br/>
      </w:r>
      <w:r>
        <w:t xml:space="preserve">Dấu “=” xảy ra khi </w:t>
      </w:r>
      <w:r>
        <w:t>x</w:t>
      </w:r>
      <w:r>
        <w:t>=</w:t>
      </w:r>
      <w:r>
        <w:t>10</w:t>
      </w:r>
      <w:r>
        <w:t>x=10</w:t>
      </w:r>
      <w:r>
        <w:t xml:space="preserve"> (thỏa mãn)</w:t>
      </w:r>
      <w:r>
        <w:br/>
      </w:r>
      <w:r>
        <w:t xml:space="preserve">Vậy để thu được doanh thu là lớn nhất thì người quản lí nên đặt giá thuê mỗi căn hộ là: </w:t>
      </w:r>
      <w:r>
        <w:t>8</w:t>
      </w:r>
      <w:r>
        <w:t>000</w:t>
      </w:r>
      <w:r>
        <w:t>000</w:t>
      </w:r>
      <w:r>
        <w:t>+</w:t>
      </w:r>
      <w:r>
        <w:t>100</w:t>
      </w:r>
      <w:r>
        <w:t>000.10</w:t>
      </w:r>
      <w:r>
        <w:t>=</w:t>
      </w:r>
      <w:r>
        <w:t>9</w:t>
      </w:r>
      <w:r>
        <w:t>000</w:t>
      </w:r>
      <w:r>
        <w:t>000</w:t>
      </w:r>
      <w:r>
        <w:t>8000000+100000.10=9000000</w:t>
      </w:r>
      <w:r>
        <w:t xml:space="preserve"> (đồng).</w:t>
      </w:r>
      <w:r>
        <w:br/>
      </w:r>
      <w:r>
        <w:rPr>
          <w:b/>
        </w:rPr>
        <w:t>Bài 1.29 trang 41 Toán 12 Tập 1</w:t>
      </w:r>
      <w:r>
        <w:t xml:space="preserve">: </w:t>
      </w:r>
      <w:r>
        <w:t>Giả sử hàm cầu đối với một loại hàng hóa được cho bởi công thức</w:t>
      </w:r>
      <w:r>
        <w:t xml:space="preserve"> </w:t>
      </w:r>
      <w:r>
        <w:t>p</w:t>
      </w:r>
      <w:r>
        <w:t>=</w:t>
      </w:r>
      <w:r>
        <w:t>354</w:t>
      </w:r>
      <w:r>
        <w:t>1</w:t>
      </w:r>
      <w:r>
        <w:t>+</w:t>
      </w:r>
      <w:r>
        <w:t>0</w:t>
      </w:r>
      <w:r>
        <w:t>,</w:t>
      </w:r>
      <w:r>
        <w:t>01</w:t>
      </w:r>
      <w:r>
        <w:t>x</w:t>
      </w:r>
      <w:r>
        <w:t>,</w:t>
      </w:r>
      <w:r>
        <w:t>x</w:t>
      </w:r>
      <w:r>
        <w:t>≥</w:t>
      </w:r>
      <w:r>
        <w:t>0</w:t>
      </w:r>
      <w:r>
        <w:t>p=(354)/(1+0,01x),x≥0</w:t>
      </w:r>
      <w:r>
        <w:t>, trong đó p là giá bán (nghìn đồng) của mỗi đơn vị sản phẩm và x là số lượng đơn vị sản phẩm đã bán.</w:t>
      </w:r>
      <w:r>
        <w:br/>
      </w:r>
      <w:r>
        <w:t>a) Tìm công thức tính x như là hàm số của p. Tìm tập xác định của hàm số này. Tính số đơn vị sản phẩm đã bán khi giá bán của mỗi đơn vị sản phẩm là 240 nghìn đồng.</w:t>
      </w:r>
      <w:r>
        <w:br/>
      </w:r>
      <w:r>
        <w:t xml:space="preserve">b) Khảo sát sự biến thiên và vẽ đồ thị của hàm số </w:t>
      </w:r>
      <w:r>
        <w:t>x</w:t>
      </w:r>
      <w:r>
        <w:t>=</w:t>
      </w:r>
      <w:r>
        <w:t>x</w:t>
      </w:r>
      <w:r>
        <w:t>(</w:t>
      </w:r>
      <w:r>
        <w:t>p</w:t>
      </w:r>
      <w:r>
        <w:t>)</w:t>
      </w:r>
      <w:r>
        <w:t>x=x(p)</w:t>
      </w:r>
      <w:r>
        <w:t>. Từ đồ thị đã vẽ, hãy cho biết:</w:t>
      </w:r>
      <w:r>
        <w:br/>
      </w:r>
      <w:r>
        <w:br/>
      </w:r>
      <w:r>
        <w:t>- Số lượng đơn vị sản phẩm bán được sẽ thay đổi thế nào khi giá bán p tăng;</w:t>
      </w:r>
      <w:r>
        <w:br/>
      </w:r>
      <w:r>
        <w:br/>
      </w:r>
      <w:r>
        <w:t xml:space="preserve">- Ý nghĩa thực tiễn của giới hạn </w:t>
      </w:r>
      <w:r>
        <w:t>lim</w:t>
      </w:r>
      <w:r>
        <w:t>p</w:t>
      </w:r>
      <w:r>
        <w:t>→</w:t>
      </w:r>
      <w:r>
        <w:t>0</w:t>
      </w:r>
      <w:r>
        <w:t>+</w:t>
      </w:r>
      <w:r>
        <w:t>x</w:t>
      </w:r>
      <w:r>
        <w:t>(</w:t>
      </w:r>
      <w:r>
        <w:t>p</w:t>
      </w:r>
      <w:r>
        <w:t>)</w:t>
      </w:r>
      <w:r>
        <w:t>limp→0^(+)⁡x(p)</w:t>
      </w:r>
      <w:r>
        <w:t>.</w:t>
      </w:r>
      <w:r>
        <w:br/>
      </w:r>
      <w:r>
        <w:rPr>
          <w:b/>
        </w:rPr>
        <w:t>Lời giải:</w:t>
      </w:r>
      <w:r>
        <w:br/>
      </w:r>
      <w:r>
        <w:t>a) Tìm công thức tính x như là hàm số của p. Tìm tập xác định của hàm số này. Tính số đơn vị sản phẩm đã bán khi giá bán của mỗi đơn vị sản phẩm là 240 nghìn đồng.</w:t>
      </w:r>
      <w:r>
        <w:br/>
      </w:r>
      <w:r>
        <w:t xml:space="preserve">Vì </w:t>
      </w:r>
      <w:r>
        <w:t>p</w:t>
      </w:r>
      <w:r>
        <w:t>=</w:t>
      </w:r>
      <w:r>
        <w:t>354</w:t>
      </w:r>
      <w:r>
        <w:t>1</w:t>
      </w:r>
      <w:r>
        <w:t>+</w:t>
      </w:r>
      <w:r>
        <w:t>0</w:t>
      </w:r>
      <w:r>
        <w:t>,</w:t>
      </w:r>
      <w:r>
        <w:t>01</w:t>
      </w:r>
      <w:r>
        <w:t>x</w:t>
      </w:r>
      <w:r>
        <w:t>⇒</w:t>
      </w:r>
      <w:r>
        <w:t>p</w:t>
      </w:r>
      <w:r>
        <w:t>(</w:t>
      </w:r>
      <w:r>
        <w:t>1</w:t>
      </w:r>
      <w:r>
        <w:t>+</w:t>
      </w:r>
      <w:r>
        <w:t>0</w:t>
      </w:r>
      <w:r>
        <w:t>,</w:t>
      </w:r>
      <w:r>
        <w:t>01</w:t>
      </w:r>
      <w:r>
        <w:t>x</w:t>
      </w:r>
      <w:r>
        <w:t>)</w:t>
      </w:r>
      <w:r>
        <w:t>=</w:t>
      </w:r>
      <w:r>
        <w:t>354</w:t>
      </w:r>
      <w:r>
        <w:t>⇒</w:t>
      </w:r>
      <w:r>
        <w:t>p</w:t>
      </w:r>
      <w:r>
        <w:t>+</w:t>
      </w:r>
      <w:r>
        <w:t>0</w:t>
      </w:r>
      <w:r>
        <w:t>,</w:t>
      </w:r>
      <w:r>
        <w:t>01</w:t>
      </w:r>
      <w:r>
        <w:t>p</w:t>
      </w:r>
      <w:r>
        <w:t>x</w:t>
      </w:r>
      <w:r>
        <w:t>=</w:t>
      </w:r>
      <w:r>
        <w:t>354</w:t>
      </w:r>
      <w:r>
        <w:t>⇒</w:t>
      </w:r>
      <w:r>
        <w:t>x</w:t>
      </w:r>
      <w:r>
        <w:t>=</w:t>
      </w:r>
      <w:r>
        <w:t>354</w:t>
      </w:r>
      <w:r>
        <w:t>−</w:t>
      </w:r>
      <w:r>
        <w:t>p</w:t>
      </w:r>
      <w:r>
        <w:t>0</w:t>
      </w:r>
      <w:r>
        <w:t>,</w:t>
      </w:r>
      <w:r>
        <w:t>01</w:t>
      </w:r>
      <w:r>
        <w:t>p</w:t>
      </w:r>
      <w:r>
        <w:t>p=(354)/(1+0,01x)⇒p(1+0,01x)=354⇒p+0,01px=354⇒x=(354−p)/(0,01p)</w:t>
      </w:r>
      <w:r>
        <w:br/>
      </w:r>
      <w:r>
        <w:t xml:space="preserve">Tập xác định của hàm số là: </w:t>
      </w:r>
      <w:r>
        <w:t>(</w:t>
      </w:r>
      <w:r>
        <w:t>0</w:t>
      </w:r>
      <w:r>
        <w:t>;</w:t>
      </w:r>
      <w:r>
        <w:t>354</w:t>
      </w:r>
      <w:r>
        <w:t>]</w:t>
      </w:r>
      <w:r>
        <w:t>(0;354]</w:t>
      </w:r>
      <w:r>
        <w:br/>
      </w:r>
      <w:r>
        <w:t xml:space="preserve">Với </w:t>
      </w:r>
      <w:r>
        <w:t>p</w:t>
      </w:r>
      <w:r>
        <w:t>=</w:t>
      </w:r>
      <w:r>
        <w:t>240</w:t>
      </w:r>
      <w:r>
        <w:t>p=240</w:t>
      </w:r>
      <w:r>
        <w:t xml:space="preserve"> ta có: </w:t>
      </w:r>
      <w:r>
        <w:t>x</w:t>
      </w:r>
      <w:r>
        <w:t>=</w:t>
      </w:r>
      <w:r>
        <w:t>354</w:t>
      </w:r>
      <w:r>
        <w:t>−</w:t>
      </w:r>
      <w:r>
        <w:t>240</w:t>
      </w:r>
      <w:r>
        <w:t>0</w:t>
      </w:r>
      <w:r>
        <w:t>,</w:t>
      </w:r>
      <w:r>
        <w:t>01.240</w:t>
      </w:r>
      <w:r>
        <w:t>=</w:t>
      </w:r>
      <w:r>
        <w:t>47</w:t>
      </w:r>
      <w:r>
        <w:t>,</w:t>
      </w:r>
      <w:r>
        <w:t>5</w:t>
      </w:r>
      <w:r>
        <w:t>x=(354−240)/(0,01.240)=47,5</w:t>
      </w:r>
      <w:r>
        <w:br/>
      </w:r>
      <w:r>
        <w:t>Vậy với giá bán mỗi đơn vị sản phẩm là 240 nghìn đồng thì bán được 47,5 đơn vị sản phẩm.</w:t>
      </w:r>
      <w:r>
        <w:br/>
      </w:r>
      <w:r>
        <w:t xml:space="preserve">b) Khảo sát sự biến thiên của hàm số: </w:t>
      </w:r>
      <w:r>
        <w:t>x</w:t>
      </w:r>
      <w:r>
        <w:t>=</w:t>
      </w:r>
      <w:r>
        <w:t>x</w:t>
      </w:r>
      <w:r>
        <w:t>(</w:t>
      </w:r>
      <w:r>
        <w:t>p</w:t>
      </w:r>
      <w:r>
        <w:t>)</w:t>
      </w:r>
      <w:r>
        <w:t>=</w:t>
      </w:r>
      <w:r>
        <w:t>354</w:t>
      </w:r>
      <w:r>
        <w:t>−</w:t>
      </w:r>
      <w:r>
        <w:t>p</w:t>
      </w:r>
      <w:r>
        <w:t>0</w:t>
      </w:r>
      <w:r>
        <w:t>,</w:t>
      </w:r>
      <w:r>
        <w:t>01</w:t>
      </w:r>
      <w:r>
        <w:t>p</w:t>
      </w:r>
      <w:r>
        <w:t>x=x(p)=(354−p)/(0,01p)</w:t>
      </w:r>
      <w:r>
        <w:br/>
      </w:r>
      <w:r>
        <w:t xml:space="preserve">1. Tập xác định của hàm số: </w:t>
      </w:r>
      <w:r>
        <w:t>(</w:t>
      </w:r>
      <w:r>
        <w:t>0</w:t>
      </w:r>
      <w:r>
        <w:t>;</w:t>
      </w:r>
      <w:r>
        <w:t>354</w:t>
      </w:r>
      <w:r>
        <w:t>]</w:t>
      </w:r>
      <w:r>
        <w:t>(0;354]</w:t>
      </w:r>
      <w:r>
        <w:br/>
      </w:r>
      <w:r>
        <w:t>2. Sự biến thiên:</w:t>
      </w:r>
      <w:r>
        <w:br/>
      </w:r>
      <w:r>
        <w:t xml:space="preserve">Ta có: </w:t>
      </w:r>
      <w:r>
        <w:t>x</w:t>
      </w:r>
      <w:r>
        <w:t>′</w:t>
      </w:r>
      <w:r>
        <w:t>(</w:t>
      </w:r>
      <w:r>
        <w:t>p</w:t>
      </w:r>
      <w:r>
        <w:t>)</w:t>
      </w:r>
      <w:r>
        <w:t>=</w:t>
      </w:r>
      <w:r>
        <w:t>−</w:t>
      </w:r>
      <w:r>
        <w:t>3</w:t>
      </w:r>
      <w:r>
        <w:t>,</w:t>
      </w:r>
      <w:r>
        <w:t>54</w:t>
      </w:r>
      <w:r>
        <w:t>(</w:t>
      </w:r>
      <w:r>
        <w:t>0</w:t>
      </w:r>
      <w:r>
        <w:t>,</w:t>
      </w:r>
      <w:r>
        <w:t>01</w:t>
      </w:r>
      <w:r>
        <w:t>p</w:t>
      </w:r>
      <w:r>
        <w:t>)</w:t>
      </w:r>
      <w:r>
        <w:t>2</w:t>
      </w:r>
      <w:r>
        <w:t>&lt;</w:t>
      </w:r>
      <w:r>
        <w:t>0</w:t>
      </w:r>
      <w:r>
        <w:t>x^(′)(p)=(−3,54)/((0,01p)^(2))&lt;0</w:t>
      </w:r>
      <w:r>
        <w:t xml:space="preserve"> với mọi </w:t>
      </w:r>
      <w:r>
        <w:t>p</w:t>
      </w:r>
      <w:r>
        <w:t>∈</w:t>
      </w:r>
      <w:r>
        <w:t>(</w:t>
      </w:r>
      <w:r>
        <w:t>0</w:t>
      </w:r>
      <w:r>
        <w:t>;</w:t>
      </w:r>
      <w:r>
        <w:t>354</w:t>
      </w:r>
      <w:r>
        <w:t>]</w:t>
      </w:r>
      <w:r>
        <w:t>p∈(0;354]</w:t>
      </w:r>
      <w:r>
        <w:t>.</w:t>
      </w:r>
      <w:r>
        <w:br/>
      </w:r>
      <w:r>
        <w:t xml:space="preserve">Hàm số nghịch biến trên khoảng </w:t>
      </w:r>
      <w:r>
        <w:t>(</w:t>
      </w:r>
      <w:r>
        <w:t>0</w:t>
      </w:r>
      <w:r>
        <w:t>;</w:t>
      </w:r>
      <w:r>
        <w:t>354</w:t>
      </w:r>
      <w:r>
        <w:t>)</w:t>
      </w:r>
      <w:r>
        <w:t>(0;354)</w:t>
      </w:r>
      <w:r>
        <w:t>.</w:t>
      </w:r>
      <w:r>
        <w:br/>
      </w:r>
      <w:r>
        <w:t>Hàm số không có cực trị.</w:t>
      </w:r>
      <w:r>
        <w:br/>
      </w:r>
      <w:r>
        <w:t xml:space="preserve">Giới hạn: </w:t>
      </w:r>
      <w:r>
        <w:br/>
      </w:r>
      <w:r>
        <w:t>lim</w:t>
      </w:r>
      <w:r>
        <w:t>p</w:t>
      </w:r>
      <w:r>
        <w:t>→</w:t>
      </w:r>
      <w:r>
        <w:t>0</w:t>
      </w:r>
      <w:r>
        <w:t>+</w:t>
      </w:r>
      <w:r>
        <w:t>x</w:t>
      </w:r>
      <w:r>
        <w:t>(</w:t>
      </w:r>
      <w:r>
        <w:t>p</w:t>
      </w:r>
      <w:r>
        <w:t>)</w:t>
      </w:r>
      <w:r>
        <w:t>=</w:t>
      </w:r>
      <w:r>
        <w:t>lim</w:t>
      </w:r>
      <w:r>
        <w:t>p</w:t>
      </w:r>
      <w:r>
        <w:t>→</w:t>
      </w:r>
      <w:r>
        <w:t>0</w:t>
      </w:r>
      <w:r>
        <w:t>+</w:t>
      </w:r>
      <w:r>
        <w:t>354</w:t>
      </w:r>
      <w:r>
        <w:t>−</w:t>
      </w:r>
      <w:r>
        <w:t>p</w:t>
      </w:r>
      <w:r>
        <w:t>0</w:t>
      </w:r>
      <w:r>
        <w:t>,</w:t>
      </w:r>
      <w:r>
        <w:t>01</w:t>
      </w:r>
      <w:r>
        <w:t>p</w:t>
      </w:r>
      <w:r>
        <w:t>=</w:t>
      </w:r>
      <w:r>
        <w:t>+</w:t>
      </w:r>
      <w:r>
        <w:t>∞</w:t>
      </w:r>
      <w:r>
        <w:t>limp→0^(+)⁡x(p)=limp→0^(+)⁡(354−p)/(0,01p)=+∞</w:t>
      </w:r>
      <w:r>
        <w:br/>
      </w:r>
      <w:r>
        <w:t xml:space="preserve">Do đó, đồ thị hàm số </w:t>
      </w:r>
      <w:r>
        <w:t>x</w:t>
      </w:r>
      <w:r>
        <w:t>=</w:t>
      </w:r>
      <w:r>
        <w:t>x</w:t>
      </w:r>
      <w:r>
        <w:t>(</w:t>
      </w:r>
      <w:r>
        <w:t>p</w:t>
      </w:r>
      <w:r>
        <w:t>)</w:t>
      </w:r>
      <w:r>
        <w:t>=</w:t>
      </w:r>
      <w:r>
        <w:t>354</w:t>
      </w:r>
      <w:r>
        <w:t>−</w:t>
      </w:r>
      <w:r>
        <w:t>p</w:t>
      </w:r>
      <w:r>
        <w:t>0</w:t>
      </w:r>
      <w:r>
        <w:t>,</w:t>
      </w:r>
      <w:r>
        <w:t>01</w:t>
      </w:r>
      <w:r>
        <w:t>p</w:t>
      </w:r>
      <w:r>
        <w:t>x=x(p)=(354−p)/(0,01p)</w:t>
      </w:r>
      <w:r>
        <w:t xml:space="preserve"> với </w:t>
      </w:r>
      <w:r>
        <w:t>p</w:t>
      </w:r>
      <w:r>
        <w:t>∈</w:t>
      </w:r>
      <w:r>
        <w:t>(</w:t>
      </w:r>
      <w:r>
        <w:t>0</w:t>
      </w:r>
      <w:r>
        <w:t>;</w:t>
      </w:r>
      <w:r>
        <w:t>354</w:t>
      </w:r>
      <w:r>
        <w:t>]</w:t>
      </w:r>
      <w:r>
        <w:t>p∈(0;354]</w:t>
      </w:r>
      <w:r>
        <w:t xml:space="preserve"> nhận đường thẳng </w:t>
      </w:r>
      <w:r>
        <w:t>p</w:t>
      </w:r>
      <w:r>
        <w:t>=</w:t>
      </w:r>
      <w:r>
        <w:t>0</w:t>
      </w:r>
      <w:r>
        <w:t>p=0</w:t>
      </w:r>
      <w:r>
        <w:t xml:space="preserve"> làm tiệm cận đứng.</w:t>
      </w:r>
      <w:r>
        <w:br/>
      </w:r>
      <w:r>
        <w:t>Bảng biến thiên:</w:t>
      </w:r>
      <w:r>
        <w:br/>
      </w:r>
      <w:r>
        <w:drawing>
          <wp:inline xmlns:a="http://schemas.openxmlformats.org/drawingml/2006/main" xmlns:pic="http://schemas.openxmlformats.org/drawingml/2006/picture">
            <wp:extent cx="1905000" cy="1990725"/>
            <wp:docPr id="5" name="Picture 5"/>
            <wp:cNvGraphicFramePr>
              <a:graphicFrameLocks noChangeAspect="1"/>
            </wp:cNvGraphicFramePr>
            <a:graphic>
              <a:graphicData uri="http://schemas.openxmlformats.org/drawingml/2006/picture">
                <pic:pic>
                  <pic:nvPicPr>
                    <pic:cNvPr id="0" name="temp_inline_2c4a41f3813d4b25be85314ec841135a.jpg"/>
                    <pic:cNvPicPr/>
                  </pic:nvPicPr>
                  <pic:blipFill>
                    <a:blip r:embed="rId13"/>
                    <a:stretch>
                      <a:fillRect/>
                    </a:stretch>
                  </pic:blipFill>
                  <pic:spPr>
                    <a:xfrm>
                      <a:off x="0" y="0"/>
                      <a:ext cx="1905000" cy="1990725"/>
                    </a:xfrm>
                    <a:prstGeom prst="rect"/>
                  </pic:spPr>
                </pic:pic>
              </a:graphicData>
            </a:graphic>
          </wp:inline>
        </w:drawing>
      </w:r>
      <w:r>
        <w:br/>
      </w:r>
      <w:r>
        <w:t>3. Đồ thị:</w:t>
      </w:r>
      <w:r>
        <w:br/>
      </w:r>
      <w:r>
        <w:t xml:space="preserve">Ta có: </w:t>
      </w:r>
      <w:r>
        <w:t>f</w:t>
      </w:r>
      <w:r>
        <w:t>(</w:t>
      </w:r>
      <w:r>
        <w:t>p</w:t>
      </w:r>
      <w:r>
        <w:t>)</w:t>
      </w:r>
      <w:r>
        <w:t>=</w:t>
      </w:r>
      <w:r>
        <w:t>0</w:t>
      </w:r>
      <w:r>
        <w:t>⇔</w:t>
      </w:r>
      <w:r>
        <w:t>354</w:t>
      </w:r>
      <w:r>
        <w:t>−</w:t>
      </w:r>
      <w:r>
        <w:t>p</w:t>
      </w:r>
      <w:r>
        <w:t>0</w:t>
      </w:r>
      <w:r>
        <w:t>,</w:t>
      </w:r>
      <w:r>
        <w:t>01</w:t>
      </w:r>
      <w:r>
        <w:t>p</w:t>
      </w:r>
      <w:r>
        <w:t>=</w:t>
      </w:r>
      <w:r>
        <w:t>0</w:t>
      </w:r>
      <w:r>
        <w:t>⇔</w:t>
      </w:r>
      <w:r>
        <w:t>p</w:t>
      </w:r>
      <w:r>
        <w:t>=</w:t>
      </w:r>
      <w:r>
        <w:t>354</w:t>
      </w:r>
      <w:r>
        <w:t>f(p)=0⇔(354−p)/(0,01p)=0⇔p=354</w:t>
      </w:r>
      <w:r>
        <w:br/>
      </w:r>
      <w:r>
        <w:t xml:space="preserve">Đồ thị hàm số </w:t>
      </w:r>
      <w:r>
        <w:t>x</w:t>
      </w:r>
      <w:r>
        <w:t>=</w:t>
      </w:r>
      <w:r>
        <w:t>f</w:t>
      </w:r>
      <w:r>
        <w:t>(</w:t>
      </w:r>
      <w:r>
        <w:t>p</w:t>
      </w:r>
      <w:r>
        <w:t>)</w:t>
      </w:r>
      <w:r>
        <w:t>=</w:t>
      </w:r>
      <w:r>
        <w:t>354</w:t>
      </w:r>
      <w:r>
        <w:t>−</w:t>
      </w:r>
      <w:r>
        <w:t>p</w:t>
      </w:r>
      <w:r>
        <w:t>0</w:t>
      </w:r>
      <w:r>
        <w:t>,</w:t>
      </w:r>
      <w:r>
        <w:t>01</w:t>
      </w:r>
      <w:r>
        <w:t>p</w:t>
      </w:r>
      <w:r>
        <w:t>x=f(p)=(354−p)/(0,01p)</w:t>
      </w:r>
      <w:r>
        <w:t xml:space="preserve"> cắt trục hoành tại điểm (354; 0).</w:t>
      </w:r>
      <w:r>
        <w:br/>
      </w:r>
      <w:r>
        <w:t xml:space="preserve">Đồ thị hàm số </w:t>
      </w:r>
      <w:r>
        <w:t>x</w:t>
      </w:r>
      <w:r>
        <w:t>=</w:t>
      </w:r>
      <w:r>
        <w:t>f</w:t>
      </w:r>
      <w:r>
        <w:t>(</w:t>
      </w:r>
      <w:r>
        <w:t>p</w:t>
      </w:r>
      <w:r>
        <w:t>)</w:t>
      </w:r>
      <w:r>
        <w:t>=</w:t>
      </w:r>
      <w:r>
        <w:t>354</w:t>
      </w:r>
      <w:r>
        <w:t>−</w:t>
      </w:r>
      <w:r>
        <w:t>p</w:t>
      </w:r>
      <w:r>
        <w:t>0</w:t>
      </w:r>
      <w:r>
        <w:t>,</w:t>
      </w:r>
      <w:r>
        <w:t>01</w:t>
      </w:r>
      <w:r>
        <w:t>p</w:t>
      </w:r>
      <w:r>
        <w:t>x=f(p)=(354−p)/(0,01p)</w:t>
      </w:r>
      <w:r>
        <w:t xml:space="preserve"> đi qua các điểm (300; 18); (200; 77).</w:t>
      </w:r>
      <w:r>
        <w:br/>
      </w:r>
      <w:r>
        <w:t xml:space="preserve">Đồ thị hàm số </w:t>
      </w:r>
      <w:r>
        <w:t>x</w:t>
      </w:r>
      <w:r>
        <w:t>=</w:t>
      </w:r>
      <w:r>
        <w:t>f</w:t>
      </w:r>
      <w:r>
        <w:t>(</w:t>
      </w:r>
      <w:r>
        <w:t>p</w:t>
      </w:r>
      <w:r>
        <w:t>)</w:t>
      </w:r>
      <w:r>
        <w:t>=</w:t>
      </w:r>
      <w:r>
        <w:t>354</w:t>
      </w:r>
      <w:r>
        <w:t>−</w:t>
      </w:r>
      <w:r>
        <w:t>p</w:t>
      </w:r>
      <w:r>
        <w:t>0</w:t>
      </w:r>
      <w:r>
        <w:t>,</w:t>
      </w:r>
      <w:r>
        <w:t>01</w:t>
      </w:r>
      <w:r>
        <w:t>p</w:t>
      </w:r>
      <w:r>
        <w:t>x=f(p)=(354−p)/(0,01p)</w:t>
      </w:r>
      <w:r>
        <w:t xml:space="preserve"> với </w:t>
      </w:r>
      <w:r>
        <w:t>p</w:t>
      </w:r>
      <w:r>
        <w:t>∈</w:t>
      </w:r>
      <w:r>
        <w:t>(</w:t>
      </w:r>
      <w:r>
        <w:t>0</w:t>
      </w:r>
      <w:r>
        <w:t>;</w:t>
      </w:r>
      <w:r>
        <w:t>354</w:t>
      </w:r>
      <w:r>
        <w:t>]</w:t>
      </w:r>
      <w:r>
        <w:t>p∈(0;354]</w:t>
      </w:r>
      <w:r>
        <w:t xml:space="preserve"> là đường màu xanh:</w:t>
      </w:r>
      <w:r>
        <w:br/>
      </w:r>
      <w:r>
        <w:t xml:space="preserve"> </w:t>
      </w:r>
      <w:r>
        <w:drawing>
          <wp:inline xmlns:a="http://schemas.openxmlformats.org/drawingml/2006/main" xmlns:pic="http://schemas.openxmlformats.org/drawingml/2006/picture">
            <wp:extent cx="1905000" cy="2362200"/>
            <wp:docPr id="6" name="Picture 6"/>
            <wp:cNvGraphicFramePr>
              <a:graphicFrameLocks noChangeAspect="1"/>
            </wp:cNvGraphicFramePr>
            <a:graphic>
              <a:graphicData uri="http://schemas.openxmlformats.org/drawingml/2006/picture">
                <pic:pic>
                  <pic:nvPicPr>
                    <pic:cNvPr id="0" name="temp_inline_63cf3e30fd5d4615b990731b55d60b71.jpg"/>
                    <pic:cNvPicPr/>
                  </pic:nvPicPr>
                  <pic:blipFill>
                    <a:blip r:embed="rId14"/>
                    <a:stretch>
                      <a:fillRect/>
                    </a:stretch>
                  </pic:blipFill>
                  <pic:spPr>
                    <a:xfrm>
                      <a:off x="0" y="0"/>
                      <a:ext cx="1905000" cy="2362200"/>
                    </a:xfrm>
                    <a:prstGeom prst="rect"/>
                  </pic:spPr>
                </pic:pic>
              </a:graphicData>
            </a:graphic>
          </wp:inline>
        </w:drawing>
      </w:r>
      <w:r>
        <w:br/>
      </w:r>
      <w:r>
        <w:t>- Số lượng đơn vị sản phẩm bán sẽ giảm đi khi giá bán tăng, và sẽ không bán được sản phẩm nào nếu giá bán là 354 nghìn đồng</w:t>
      </w:r>
      <w:r>
        <w:br/>
      </w:r>
      <w:r>
        <w:t xml:space="preserve">- Ý nghĩa thực tiễn của giới hạn </w:t>
      </w:r>
      <w:r>
        <w:t>lim</w:t>
      </w:r>
      <w:r>
        <w:t>p</w:t>
      </w:r>
      <w:r>
        <w:t>→</w:t>
      </w:r>
      <w:r>
        <w:t>0</w:t>
      </w:r>
      <w:r>
        <w:t>+</w:t>
      </w:r>
      <w:r>
        <w:t>x</w:t>
      </w:r>
      <w:r>
        <w:t>(</w:t>
      </w:r>
      <w:r>
        <w:t>p</w:t>
      </w:r>
      <w:r>
        <w:t>)</w:t>
      </w:r>
      <w:r>
        <w:t>limp→0^(+)⁡x(p)</w:t>
      </w:r>
      <w:r>
        <w:t xml:space="preserve">: Vì </w:t>
      </w:r>
      <w:r>
        <w:t>lim</w:t>
      </w:r>
      <w:r>
        <w:t>p</w:t>
      </w:r>
      <w:r>
        <w:t>→</w:t>
      </w:r>
      <w:r>
        <w:t>0</w:t>
      </w:r>
      <w:r>
        <w:t>+</w:t>
      </w:r>
      <w:r>
        <w:t>x</w:t>
      </w:r>
      <w:r>
        <w:t>(</w:t>
      </w:r>
      <w:r>
        <w:t>p</w:t>
      </w:r>
      <w:r>
        <w:t>)</w:t>
      </w:r>
      <w:r>
        <w:t>=</w:t>
      </w:r>
      <w:r>
        <w:t>+</w:t>
      </w:r>
      <w:r>
        <w:t>∞</w:t>
      </w:r>
      <w:r>
        <w:t>limp→0^(+)⁡x(p)=+∞</w:t>
      </w:r>
      <w:r>
        <w:t xml:space="preserve"> nên giá bán càng thấp thì số lượng đơn vị sản phẩm sẽ bán được càng nhiều.</w:t>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4: Khảo sát sự biến thiên và vẽ đồ thị của hàm số</w:t>
      </w:r>
      <w:r>
        <w:br/>
      </w:r>
      <w:r>
        <w:rPr>
          <w:b/>
        </w:rPr>
        <w:t>Bài tập cuối chương 1 trang 42</w:t>
      </w:r>
      <w:r>
        <w:br/>
      </w:r>
      <w:r>
        <w:rPr>
          <w:b/>
        </w:rPr>
        <w:t>Bài 6: Vectơ trong không gian</w:t>
      </w:r>
      <w:r>
        <w:br/>
      </w:r>
      <w:r>
        <w:rPr>
          <w:b/>
        </w:rPr>
        <w:t>Bài 7: Hệ trục toạ độ trong không gian</w:t>
      </w:r>
      <w:r>
        <w:br/>
      </w:r>
      <w:r>
        <w:rPr>
          <w:b/>
        </w:rPr>
        <w:t>Bài 8: Tính đơn điệu và cực trị của hàm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