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Tính đơn điệu và cực trị của hàm số</w:t>
      </w:r>
    </w:p>
    <w:p>
      <w:r>
        <w:rPr>
          <w:b/>
        </w:rPr>
        <w:t xml:space="preserve">Giải Toán 12 Bài 1: Tính đơn điệu và cực trị của hàm số </w:t>
      </w:r>
      <w:r>
        <w:br/>
      </w:r>
      <w:r>
        <w:br/>
      </w:r>
      <w:r>
        <w:rPr>
          <w:b/>
        </w:rPr>
        <w:t>1. Tính đơn điệu của hàm số</w:t>
      </w:r>
      <w:r>
        <w:br/>
      </w:r>
      <w:r>
        <w:rPr>
          <w:b/>
        </w:rPr>
        <w:t>Giải Toán 12 trang 6</w:t>
      </w:r>
      <w:r>
        <w:t xml:space="preserve"> </w:t>
      </w:r>
      <w:r>
        <w:rPr>
          <w:b/>
        </w:rPr>
        <w:t>Tập 1</w:t>
      </w:r>
      <w:r>
        <w:br/>
      </w:r>
      <w:r>
        <w:rPr>
          <w:b/>
        </w:rPr>
        <w:t>HĐ 1 trang 6 Toán 12 Tập 1</w:t>
      </w:r>
      <w:r>
        <w:t xml:space="preserve">: </w:t>
      </w:r>
      <w:r>
        <w:t xml:space="preserve">Quan sát đồ thị của hàm số </w:t>
      </w:r>
      <w:r>
        <w:t>y</w:t>
      </w:r>
      <w:r>
        <w:t>=</w:t>
      </w:r>
      <w:r>
        <w:t>x</w:t>
      </w:r>
      <w:r>
        <w:t>2</w:t>
      </w:r>
      <w:r>
        <w:t>y=x^(2)</w:t>
      </w:r>
      <w:r>
        <w:t xml:space="preserve"> (H.1.2)</w:t>
      </w:r>
      <w:r>
        <w:br/>
      </w:r>
      <w:r>
        <w:drawing>
          <wp:inline xmlns:a="http://schemas.openxmlformats.org/drawingml/2006/main" xmlns:pic="http://schemas.openxmlformats.org/drawingml/2006/picture">
            <wp:extent cx="1905000" cy="1828800"/>
            <wp:docPr id="1" name="Picture 1"/>
            <wp:cNvGraphicFramePr>
              <a:graphicFrameLocks noChangeAspect="1"/>
            </wp:cNvGraphicFramePr>
            <a:graphic>
              <a:graphicData uri="http://schemas.openxmlformats.org/drawingml/2006/picture">
                <pic:pic>
                  <pic:nvPicPr>
                    <pic:cNvPr id="0" name="temp_inline_642f762f7eb34b04bc26847929c6cb95.jpg"/>
                    <pic:cNvPicPr/>
                  </pic:nvPicPr>
                  <pic:blipFill>
                    <a:blip r:embed="rId9"/>
                    <a:stretch>
                      <a:fillRect/>
                    </a:stretch>
                  </pic:blipFill>
                  <pic:spPr>
                    <a:xfrm>
                      <a:off x="0" y="0"/>
                      <a:ext cx="1905000" cy="1828800"/>
                    </a:xfrm>
                    <a:prstGeom prst="rect"/>
                  </pic:spPr>
                </pic:pic>
              </a:graphicData>
            </a:graphic>
          </wp:inline>
        </w:drawing>
      </w:r>
      <w:r>
        <w:t xml:space="preserve"> </w:t>
      </w:r>
      <w:r>
        <w:br/>
      </w:r>
      <w:r>
        <w:t>a) Hàm số đồng biến trên khoảng nào?</w:t>
      </w:r>
      <w:r>
        <w:br/>
      </w:r>
      <w:r>
        <w:t>b) Hàm số nghịch biến trên khoảng nào?</w:t>
      </w:r>
      <w:r>
        <w:br/>
      </w:r>
      <w:r>
        <w:rPr>
          <w:b/>
        </w:rPr>
        <w:t>Lời giải:</w:t>
      </w:r>
      <w:r>
        <w:br/>
      </w:r>
      <w:r>
        <w:t>Từ đồ thị ta thấy:</w:t>
      </w:r>
      <w:r>
        <w:br/>
      </w:r>
      <w:r>
        <w:t xml:space="preserve">+ Xét khoảng </w:t>
      </w:r>
      <w:r>
        <w:t>(</w:t>
      </w:r>
      <w:r>
        <w:t>0</w:t>
      </w:r>
      <w:r>
        <w:t>;</w:t>
      </w:r>
      <w:r>
        <w:t>+</w:t>
      </w:r>
      <w:r>
        <w:t>∞</w:t>
      </w:r>
      <w:r>
        <w:t>)</w:t>
      </w:r>
      <w:r>
        <w:t>(0;+∞)</w:t>
      </w:r>
      <w:r>
        <w:t xml:space="preserve">: </w:t>
      </w:r>
      <w:r>
        <w:t>∀</w:t>
      </w:r>
      <w:r>
        <w:t>x</w:t>
      </w:r>
      <w:r>
        <w:t>1</w:t>
      </w:r>
      <w:r>
        <w:t>,</w:t>
      </w:r>
      <w:r>
        <w:t>x</w:t>
      </w:r>
      <w:r>
        <w:t>2</w:t>
      </w:r>
      <w:r>
        <w:t>∈</w:t>
      </w:r>
      <w:r>
        <w:t>(</w:t>
      </w:r>
      <w:r>
        <w:t>0</w:t>
      </w:r>
      <w:r>
        <w:t>;</w:t>
      </w:r>
      <w:r>
        <w:t>+</w:t>
      </w:r>
      <w:r>
        <w:t>∞</w:t>
      </w:r>
      <w:r>
        <w:t>)</w:t>
      </w:r>
      <w:r>
        <w:t>,</w:t>
      </w:r>
      <w:r>
        <w:t>x</w:t>
      </w:r>
      <w:r>
        <w:t>1</w:t>
      </w:r>
      <w:r>
        <w:t>&lt;</w:t>
      </w:r>
      <w:r>
        <w:t>x</w:t>
      </w:r>
      <w:r>
        <w:t>2</w:t>
      </w:r>
      <w:r>
        <w:t>∀x_(1),x_(2)∈(0;+∞),x_(1)&lt;x_(2)</w:t>
      </w:r>
      <w:r>
        <w:t xml:space="preserve"> thì </w:t>
      </w:r>
      <w:r>
        <w:t>x</w:t>
      </w:r>
      <w:r>
        <w:t>2</w:t>
      </w:r>
      <w:r>
        <w:t>1</w:t>
      </w:r>
      <w:r>
        <w:t>&lt;</w:t>
      </w:r>
      <w:r>
        <w:t>x</w:t>
      </w:r>
      <w:r>
        <w:t>2</w:t>
      </w:r>
      <w:r>
        <w:t>2</w:t>
      </w:r>
      <w:r>
        <w:t>x12&lt;x22</w:t>
      </w:r>
      <w:r>
        <w:t xml:space="preserve"> hay </w:t>
      </w:r>
      <w:r>
        <w:t>f</w:t>
      </w:r>
      <w:r>
        <w:t>(</w:t>
      </w:r>
      <w:r>
        <w:t>x</w:t>
      </w:r>
      <w:r>
        <w:t>1</w:t>
      </w:r>
      <w:r>
        <w:t>)</w:t>
      </w:r>
      <w:r>
        <w:t>&lt;</w:t>
      </w:r>
      <w:r>
        <w:t>f</w:t>
      </w:r>
      <w:r>
        <w:t>(</w:t>
      </w:r>
      <w:r>
        <w:t>x</w:t>
      </w:r>
      <w:r>
        <w:t>2</w:t>
      </w:r>
      <w:r>
        <w:t>)</w:t>
      </w:r>
      <w:r>
        <w:t>f(x_(1))&lt;f(x_(2))</w:t>
      </w:r>
      <w:r>
        <w:t>.</w:t>
      </w:r>
      <w:r>
        <w:br/>
      </w:r>
      <w:r>
        <w:t xml:space="preserve">Suy ra, hàm số </w:t>
      </w:r>
      <w:r>
        <w:t>y</w:t>
      </w:r>
      <w:r>
        <w:t>=</w:t>
      </w:r>
      <w:r>
        <w:t>x</w:t>
      </w:r>
      <w:r>
        <w:t>2</w:t>
      </w:r>
      <w:r>
        <w:t>y=x^(2)</w:t>
      </w:r>
      <w:r>
        <w:t xml:space="preserve"> đồng biến trên </w:t>
      </w:r>
      <w:r>
        <w:t>(</w:t>
      </w:r>
      <w:r>
        <w:t>0</w:t>
      </w:r>
      <w:r>
        <w:t>;</w:t>
      </w:r>
      <w:r>
        <w:t>+</w:t>
      </w:r>
      <w:r>
        <w:t>∞</w:t>
      </w:r>
      <w:r>
        <w:t>)</w:t>
      </w:r>
      <w:r>
        <w:t>(0;+∞)</w:t>
      </w:r>
      <w:r>
        <w:t>.</w:t>
      </w:r>
      <w:r>
        <w:br/>
      </w:r>
      <w:r>
        <w:t xml:space="preserve">+ Xét khoảng </w:t>
      </w:r>
      <w:r>
        <w:t>(</w:t>
      </w:r>
      <w:r>
        <w:t>−</w:t>
      </w:r>
      <w:r>
        <w:t>∞</w:t>
      </w:r>
      <w:r>
        <w:t>;</w:t>
      </w:r>
      <w:r>
        <w:t>0</w:t>
      </w:r>
      <w:r>
        <w:t>)</w:t>
      </w:r>
      <w:r>
        <w:t>(−∞;0)</w:t>
      </w:r>
      <w:r>
        <w:t xml:space="preserve">: </w:t>
      </w:r>
      <w:r>
        <w:t>∀</w:t>
      </w:r>
      <w:r>
        <w:t>x</w:t>
      </w:r>
      <w:r>
        <w:t>1</w:t>
      </w:r>
      <w:r>
        <w:t>,</w:t>
      </w:r>
      <w:r>
        <w:t>x</w:t>
      </w:r>
      <w:r>
        <w:t>2</w:t>
      </w:r>
      <w:r>
        <w:t>∈</w:t>
      </w:r>
      <w:r>
        <w:t>(</w:t>
      </w:r>
      <w:r>
        <w:t>−</w:t>
      </w:r>
      <w:r>
        <w:t>∞</w:t>
      </w:r>
      <w:r>
        <w:t>;</w:t>
      </w:r>
      <w:r>
        <w:t>0</w:t>
      </w:r>
      <w:r>
        <w:t>)</w:t>
      </w:r>
      <w:r>
        <w:t>,</w:t>
      </w:r>
      <w:r>
        <w:t>x</w:t>
      </w:r>
      <w:r>
        <w:t>1</w:t>
      </w:r>
      <w:r>
        <w:t>&lt;</w:t>
      </w:r>
      <w:r>
        <w:t>x</w:t>
      </w:r>
      <w:r>
        <w:t>2</w:t>
      </w:r>
      <w:r>
        <w:t>∀x_(1),x_(2)∈(−∞;0),x_(1)&lt;x_(2)</w:t>
      </w:r>
      <w:r>
        <w:t xml:space="preserve"> thì </w:t>
      </w:r>
      <w:r>
        <w:t>x</w:t>
      </w:r>
      <w:r>
        <w:t>2</w:t>
      </w:r>
      <w:r>
        <w:t>1</w:t>
      </w:r>
      <w:r>
        <w:t>&gt;</w:t>
      </w:r>
      <w:r>
        <w:t>x</w:t>
      </w:r>
      <w:r>
        <w:t>2</w:t>
      </w:r>
      <w:r>
        <w:t>2</w:t>
      </w:r>
      <w:r>
        <w:t>x12&gt;x22</w:t>
      </w:r>
      <w:r>
        <w:t xml:space="preserve">hay </w:t>
      </w:r>
      <w:r>
        <w:t>f</w:t>
      </w:r>
      <w:r>
        <w:t>(</w:t>
      </w:r>
      <w:r>
        <w:t>x</w:t>
      </w:r>
      <w:r>
        <w:t>1</w:t>
      </w:r>
      <w:r>
        <w:t>)</w:t>
      </w:r>
      <w:r>
        <w:t>&gt;</w:t>
      </w:r>
      <w:r>
        <w:t>f</w:t>
      </w:r>
      <w:r>
        <w:t>(</w:t>
      </w:r>
      <w:r>
        <w:t>x</w:t>
      </w:r>
      <w:r>
        <w:t>2</w:t>
      </w:r>
      <w:r>
        <w:t>)</w:t>
      </w:r>
      <w:r>
        <w:t>f(x_(1))&gt;f(x_(2))</w:t>
      </w:r>
      <w:r>
        <w:t>.</w:t>
      </w:r>
      <w:r>
        <w:br/>
      </w:r>
      <w:r>
        <w:t xml:space="preserve">Suy ra, hàm số </w:t>
      </w:r>
      <w:r>
        <w:t>y</w:t>
      </w:r>
      <w:r>
        <w:t>=</w:t>
      </w:r>
      <w:r>
        <w:t>x</w:t>
      </w:r>
      <w:r>
        <w:t>2</w:t>
      </w:r>
      <w:r>
        <w:t>y=x^(2)</w:t>
      </w:r>
      <w:r>
        <w:t xml:space="preserve"> nghịch biến trên </w:t>
      </w:r>
      <w:r>
        <w:t>(</w:t>
      </w:r>
      <w:r>
        <w:t>−</w:t>
      </w:r>
      <w:r>
        <w:t>∞</w:t>
      </w:r>
      <w:r>
        <w:t>;</w:t>
      </w:r>
      <w:r>
        <w:t>0</w:t>
      </w:r>
      <w:r>
        <w:t>)</w:t>
      </w:r>
      <w:r>
        <w:t>(−∞;0)</w:t>
      </w:r>
      <w:r>
        <w:t>.</w:t>
      </w:r>
      <w:r>
        <w:br/>
      </w:r>
      <w:r>
        <w:br/>
      </w:r>
      <w:r>
        <w:br/>
      </w:r>
      <w:r>
        <w:rPr>
          <w:b/>
        </w:rPr>
        <w:t>Luyện tập 1 trang 6 Toán 12 Tập 1</w:t>
      </w:r>
      <w:r>
        <w:t xml:space="preserve">: </w:t>
      </w:r>
      <w:r>
        <w:t xml:space="preserve">Hình 1.5 là đồ thị của hàm số </w:t>
      </w:r>
      <w:r>
        <w:t>y</w:t>
      </w:r>
      <w:r>
        <w:t>=</w:t>
      </w:r>
      <w:r>
        <w:t>x</w:t>
      </w:r>
      <w:r>
        <w:t>3</w:t>
      </w:r>
      <w:r>
        <w:t>−</w:t>
      </w:r>
      <w:r>
        <w:t>3</w:t>
      </w:r>
      <w:r>
        <w:t>x</w:t>
      </w:r>
      <w:r>
        <w:t>2</w:t>
      </w:r>
      <w:r>
        <w:t>+</w:t>
      </w:r>
      <w:r>
        <w:t>2</w:t>
      </w:r>
      <w:r>
        <w:t>y=x^(3)−3x^(2)+2</w:t>
      </w:r>
      <w:r>
        <w:t>. Hãy tìm các khoảng đồng biến, khoảng nghịch biến của hàm số.</w:t>
      </w:r>
      <w:r>
        <w:br/>
      </w:r>
      <w:r>
        <w:drawing>
          <wp:inline xmlns:a="http://schemas.openxmlformats.org/drawingml/2006/main" xmlns:pic="http://schemas.openxmlformats.org/drawingml/2006/picture">
            <wp:extent cx="1905000" cy="1971675"/>
            <wp:docPr id="2" name="Picture 2"/>
            <wp:cNvGraphicFramePr>
              <a:graphicFrameLocks noChangeAspect="1"/>
            </wp:cNvGraphicFramePr>
            <a:graphic>
              <a:graphicData uri="http://schemas.openxmlformats.org/drawingml/2006/picture">
                <pic:pic>
                  <pic:nvPicPr>
                    <pic:cNvPr id="0" name="temp_inline_c93990d1becc4206b10b76208ea5eaf0.jpg"/>
                    <pic:cNvPicPr/>
                  </pic:nvPicPr>
                  <pic:blipFill>
                    <a:blip r:embed="rId10"/>
                    <a:stretch>
                      <a:fillRect/>
                    </a:stretch>
                  </pic:blipFill>
                  <pic:spPr>
                    <a:xfrm>
                      <a:off x="0" y="0"/>
                      <a:ext cx="1905000" cy="1971675"/>
                    </a:xfrm>
                    <a:prstGeom prst="rect"/>
                  </pic:spPr>
                </pic:pic>
              </a:graphicData>
            </a:graphic>
          </wp:inline>
        </w:drawing>
      </w:r>
      <w:r>
        <w:br/>
      </w:r>
      <w:r>
        <w:rPr>
          <w:b/>
        </w:rPr>
        <w:t>Lời giải:</w:t>
      </w:r>
      <w:r>
        <w:br/>
      </w:r>
      <w:r>
        <w:t xml:space="preserve">Tập xác định của hàm số là </w:t>
      </w:r>
      <w:r>
        <w:t>R</w:t>
      </w:r>
      <w:r>
        <w:t>R</w:t>
      </w:r>
      <w:r>
        <w:t>.</w:t>
      </w:r>
      <w:r>
        <w:br/>
      </w:r>
      <w:r>
        <w:t xml:space="preserve">Trong khoảng </w:t>
      </w:r>
      <w:r>
        <w:t>(</w:t>
      </w:r>
      <w:r>
        <w:t>−</w:t>
      </w:r>
      <w:r>
        <w:t>∞</w:t>
      </w:r>
      <w:r>
        <w:t>;</w:t>
      </w:r>
      <w:r>
        <w:t>0</w:t>
      </w:r>
      <w:r>
        <w:t>)</w:t>
      </w:r>
      <w:r>
        <w:t>(−∞;0)</w:t>
      </w:r>
      <w:r>
        <w:t xml:space="preserve"> và </w:t>
      </w:r>
      <w:r>
        <w:t>(</w:t>
      </w:r>
      <w:r>
        <w:t>2</w:t>
      </w:r>
      <w:r>
        <w:t>;</w:t>
      </w:r>
      <w:r>
        <w:t>+</w:t>
      </w:r>
      <w:r>
        <w:t>∞</w:t>
      </w:r>
      <w:r>
        <w:t>)</w:t>
      </w:r>
      <w:r>
        <w:t>(2;+∞)</w:t>
      </w:r>
      <w:r>
        <w:t xml:space="preserve"> thì đồ thị hàm số </w:t>
      </w:r>
      <w:r>
        <w:t>y</w:t>
      </w:r>
      <w:r>
        <w:t>=</w:t>
      </w:r>
      <w:r>
        <w:t>x</w:t>
      </w:r>
      <w:r>
        <w:t>3</w:t>
      </w:r>
      <w:r>
        <w:t>−</w:t>
      </w:r>
      <w:r>
        <w:t>3</w:t>
      </w:r>
      <w:r>
        <w:t>x</w:t>
      </w:r>
      <w:r>
        <w:t>2</w:t>
      </w:r>
      <w:r>
        <w:t>+</w:t>
      </w:r>
      <w:r>
        <w:t>2</w:t>
      </w:r>
      <w:r>
        <w:t>y=x^(3)−3x^(2)+2</w:t>
      </w:r>
      <w:r>
        <w:t xml:space="preserve"> đi lên từ trái sang phải nên hàm số </w:t>
      </w:r>
      <w:r>
        <w:t>y</w:t>
      </w:r>
      <w:r>
        <w:t>=</w:t>
      </w:r>
      <w:r>
        <w:t>x</w:t>
      </w:r>
      <w:r>
        <w:t>3</w:t>
      </w:r>
      <w:r>
        <w:t>−</w:t>
      </w:r>
      <w:r>
        <w:t>3</w:t>
      </w:r>
      <w:r>
        <w:t>x</w:t>
      </w:r>
      <w:r>
        <w:t>2</w:t>
      </w:r>
      <w:r>
        <w:t>+</w:t>
      </w:r>
      <w:r>
        <w:t>2</w:t>
      </w:r>
      <w:r>
        <w:t>y=x^(3)−3x^(2)+2</w:t>
      </w:r>
      <w:r>
        <w:t xml:space="preserve"> đồng biến trên khoảng </w:t>
      </w:r>
      <w:r>
        <w:t>(</w:t>
      </w:r>
      <w:r>
        <w:t>−</w:t>
      </w:r>
      <w:r>
        <w:t>∞</w:t>
      </w:r>
      <w:r>
        <w:t>;</w:t>
      </w:r>
      <w:r>
        <w:t>0</w:t>
      </w:r>
      <w:r>
        <w:t>)</w:t>
      </w:r>
      <w:r>
        <w:t>(−∞;0)</w:t>
      </w:r>
      <w:r>
        <w:t xml:space="preserve"> và </w:t>
      </w:r>
      <w:r>
        <w:t>(</w:t>
      </w:r>
      <w:r>
        <w:t>2</w:t>
      </w:r>
      <w:r>
        <w:t>;</w:t>
      </w:r>
      <w:r>
        <w:t>+</w:t>
      </w:r>
      <w:r>
        <w:t>∞</w:t>
      </w:r>
      <w:r>
        <w:t>)</w:t>
      </w:r>
      <w:r>
        <w:t>(2;+∞)</w:t>
      </w:r>
      <w:r>
        <w:t>.</w:t>
      </w:r>
      <w:r>
        <w:br/>
      </w:r>
      <w:r>
        <w:t xml:space="preserve">Trong khoảng </w:t>
      </w:r>
      <w:r>
        <w:t>(</w:t>
      </w:r>
      <w:r>
        <w:t>0</w:t>
      </w:r>
      <w:r>
        <w:t>;</w:t>
      </w:r>
      <w:r>
        <w:t>2</w:t>
      </w:r>
      <w:r>
        <w:t>)</w:t>
      </w:r>
      <w:r>
        <w:t>(0;2)</w:t>
      </w:r>
      <w:r>
        <w:t xml:space="preserve"> thì đồ thị hàm số </w:t>
      </w:r>
      <w:r>
        <w:t>y</w:t>
      </w:r>
      <w:r>
        <w:t>=</w:t>
      </w:r>
      <w:r>
        <w:t>x</w:t>
      </w:r>
      <w:r>
        <w:t>3</w:t>
      </w:r>
      <w:r>
        <w:t>−</w:t>
      </w:r>
      <w:r>
        <w:t>3</w:t>
      </w:r>
      <w:r>
        <w:t>x</w:t>
      </w:r>
      <w:r>
        <w:t>2</w:t>
      </w:r>
      <w:r>
        <w:t>+</w:t>
      </w:r>
      <w:r>
        <w:t>2</w:t>
      </w:r>
      <w:r>
        <w:t>y=x^(3)−3x^(2)+2</w:t>
      </w:r>
      <w:r>
        <w:t xml:space="preserve"> đi xuống từ trái sang phải nên hàm số </w:t>
      </w:r>
      <w:r>
        <w:t>y</w:t>
      </w:r>
      <w:r>
        <w:t>=</w:t>
      </w:r>
      <w:r>
        <w:t>x</w:t>
      </w:r>
      <w:r>
        <w:t>3</w:t>
      </w:r>
      <w:r>
        <w:t>−</w:t>
      </w:r>
      <w:r>
        <w:t>3</w:t>
      </w:r>
      <w:r>
        <w:t>x</w:t>
      </w:r>
      <w:r>
        <w:t>2</w:t>
      </w:r>
      <w:r>
        <w:t>+</w:t>
      </w:r>
      <w:r>
        <w:t>2</w:t>
      </w:r>
      <w:r>
        <w:t>y=x^(3)−3x^(2)+2</w:t>
      </w:r>
      <w:r>
        <w:t xml:space="preserve"> nghịch biến trên khoảng </w:t>
      </w:r>
      <w:r>
        <w:t>(</w:t>
      </w:r>
      <w:r>
        <w:t>0</w:t>
      </w:r>
      <w:r>
        <w:t>;</w:t>
      </w:r>
      <w:r>
        <w:t>2</w:t>
      </w:r>
      <w:r>
        <w:t>)</w:t>
      </w:r>
      <w:r>
        <w:t>(0;2)</w:t>
      </w:r>
      <w:r>
        <w:t>.</w:t>
      </w:r>
      <w:r>
        <w:br/>
      </w:r>
      <w:r>
        <w:br/>
      </w:r>
      <w:r>
        <w:br/>
      </w:r>
      <w:r>
        <w:rPr>
          <w:b/>
        </w:rPr>
        <w:t>HĐ 2 trang 6 Toán 12 Tập 1</w:t>
      </w:r>
      <w:r>
        <w:t xml:space="preserve">: </w:t>
      </w:r>
      <w:r>
        <w:t xml:space="preserve">a) Xét dấu đạo hàm của hàm số trên các khoảng </w:t>
      </w:r>
      <w:r>
        <w:t>(</w:t>
      </w:r>
      <w:r>
        <w:t>−</w:t>
      </w:r>
      <w:r>
        <w:t>∞</w:t>
      </w:r>
      <w:r>
        <w:t>;</w:t>
      </w:r>
      <w:r>
        <w:t>−</w:t>
      </w:r>
      <w:r>
        <w:t>1</w:t>
      </w:r>
      <w:r>
        <w:t>)</w:t>
      </w:r>
      <w:r>
        <w:t>(−∞;−1)</w:t>
      </w:r>
      <w:r>
        <w:t xml:space="preserve">, </w:t>
      </w:r>
      <w:r>
        <w:t>(</w:t>
      </w:r>
      <w:r>
        <w:t>1</w:t>
      </w:r>
      <w:r>
        <w:t>;</w:t>
      </w:r>
      <w:r>
        <w:t>+</w:t>
      </w:r>
      <w:r>
        <w:t>∞</w:t>
      </w:r>
      <w:r>
        <w:t>)</w:t>
      </w:r>
      <w:r>
        <w:t>(1;+∞)</w:t>
      </w:r>
      <w:r>
        <w:t>. Nêu nhận xét về mối quan hệ giữa tính đồng biến, nghịch biến và dấu của đạo hàm trên mỗi khoảng này.</w:t>
      </w:r>
      <w:r>
        <w:br/>
      </w:r>
      <w:r>
        <w:t xml:space="preserve">b) Có nhận xét gì về đạo hàm y’ của hàm số y trên khoảng </w:t>
      </w:r>
      <w:r>
        <w:t>(</w:t>
      </w:r>
      <w:r>
        <w:t>−</w:t>
      </w:r>
      <w:r>
        <w:t>1</w:t>
      </w:r>
      <w:r>
        <w:t>;</w:t>
      </w:r>
      <w:r>
        <w:t>1</w:t>
      </w:r>
      <w:r>
        <w:t>)</w:t>
      </w:r>
      <w:r>
        <w:t>(−1;1)</w:t>
      </w:r>
      <w:r>
        <w:t>?</w:t>
      </w:r>
      <w:r>
        <w:br/>
      </w:r>
      <w:r>
        <w:drawing>
          <wp:inline xmlns:a="http://schemas.openxmlformats.org/drawingml/2006/main" xmlns:pic="http://schemas.openxmlformats.org/drawingml/2006/picture">
            <wp:extent cx="1905000" cy="1762125"/>
            <wp:docPr id="3" name="Picture 3"/>
            <wp:cNvGraphicFramePr>
              <a:graphicFrameLocks noChangeAspect="1"/>
            </wp:cNvGraphicFramePr>
            <a:graphic>
              <a:graphicData uri="http://schemas.openxmlformats.org/drawingml/2006/picture">
                <pic:pic>
                  <pic:nvPicPr>
                    <pic:cNvPr id="0" name="temp_inline_a304c95868cc469986bca8b14a530a1e.jpg"/>
                    <pic:cNvPicPr/>
                  </pic:nvPicPr>
                  <pic:blipFill>
                    <a:blip r:embed="rId11"/>
                    <a:stretch>
                      <a:fillRect/>
                    </a:stretch>
                  </pic:blipFill>
                  <pic:spPr>
                    <a:xfrm>
                      <a:off x="0" y="0"/>
                      <a:ext cx="1905000" cy="1762125"/>
                    </a:xfrm>
                    <a:prstGeom prst="rect"/>
                  </pic:spPr>
                </pic:pic>
              </a:graphicData>
            </a:graphic>
          </wp:inline>
        </w:drawing>
      </w:r>
      <w:r>
        <w:br/>
      </w:r>
      <w:r>
        <w:rPr>
          <w:b/>
        </w:rPr>
        <w:t>Lời giải:</w:t>
      </w:r>
      <w:r>
        <w:br/>
      </w:r>
      <w:r>
        <w:t xml:space="preserve">a) + Xét khoảng </w:t>
      </w:r>
      <w:r>
        <w:t>(</w:t>
      </w:r>
      <w:r>
        <w:t>−</w:t>
      </w:r>
      <w:r>
        <w:t>∞</w:t>
      </w:r>
      <w:r>
        <w:t>;</w:t>
      </w:r>
      <w:r>
        <w:t>−</w:t>
      </w:r>
      <w:r>
        <w:t>1</w:t>
      </w:r>
      <w:r>
        <w:t>)</w:t>
      </w:r>
      <w:r>
        <w:t>(−∞;−1)</w:t>
      </w:r>
      <w:r>
        <w:t xml:space="preserve"> ta có: </w:t>
      </w:r>
      <w:r>
        <w:t>y</w:t>
      </w:r>
      <w:r>
        <w:t>′</w:t>
      </w:r>
      <w:r>
        <w:t>=</w:t>
      </w:r>
      <w:r>
        <w:t>(</w:t>
      </w:r>
      <w:r>
        <w:t>−</w:t>
      </w:r>
      <w:r>
        <w:t>x</w:t>
      </w:r>
      <w:r>
        <w:t>)</w:t>
      </w:r>
      <w:r>
        <w:t>′</w:t>
      </w:r>
      <w:r>
        <w:t>=</w:t>
      </w:r>
      <w:r>
        <w:t>−</w:t>
      </w:r>
      <w:r>
        <w:t>1</w:t>
      </w:r>
      <w:r>
        <w:t>&lt;</w:t>
      </w:r>
      <w:r>
        <w:t>0</w:t>
      </w:r>
      <w:r>
        <w:t>y^(′)=(−x)^(′)=−1&lt;0</w:t>
      </w:r>
      <w:r>
        <w:br/>
      </w:r>
      <w:r>
        <w:t xml:space="preserve">Trong khoảng </w:t>
      </w:r>
      <w:r>
        <w:t>(</w:t>
      </w:r>
      <w:r>
        <w:t>−</w:t>
      </w:r>
      <w:r>
        <w:t>∞</w:t>
      </w:r>
      <w:r>
        <w:t>;</w:t>
      </w:r>
      <w:r>
        <w:t>−</w:t>
      </w:r>
      <w:r>
        <w:t>1</w:t>
      </w:r>
      <w:r>
        <w:t>)</w:t>
      </w:r>
      <w:r>
        <w:t>(−∞;−1)</w:t>
      </w:r>
      <w:r>
        <w:t xml:space="preserve"> ta thấy hàm số y nghịch biến và đạo hàm </w:t>
      </w:r>
      <w:r>
        <w:t>y</w:t>
      </w:r>
      <w:r>
        <w:t>′</w:t>
      </w:r>
      <w:r>
        <w:t>&lt;</w:t>
      </w:r>
      <w:r>
        <w:t>0</w:t>
      </w:r>
      <w:r>
        <w:t>y^(′)&lt;0</w:t>
      </w:r>
      <w:r>
        <w:t>.</w:t>
      </w:r>
      <w:r>
        <w:br/>
      </w:r>
      <w:r>
        <w:t xml:space="preserve">+ Xét khoảng </w:t>
      </w:r>
      <w:r>
        <w:t>(</w:t>
      </w:r>
      <w:r>
        <w:t>1</w:t>
      </w:r>
      <w:r>
        <w:t>;</w:t>
      </w:r>
      <w:r>
        <w:t>+</w:t>
      </w:r>
      <w:r>
        <w:t>∞</w:t>
      </w:r>
      <w:r>
        <w:t>)</w:t>
      </w:r>
      <w:r>
        <w:t>(1;+∞)</w:t>
      </w:r>
      <w:r>
        <w:t xml:space="preserve"> ta có: </w:t>
      </w:r>
      <w:r>
        <w:t>y</w:t>
      </w:r>
      <w:r>
        <w:t>′</w:t>
      </w:r>
      <w:r>
        <w:t>=</w:t>
      </w:r>
      <w:r>
        <w:t>x</w:t>
      </w:r>
      <w:r>
        <w:t>′</w:t>
      </w:r>
      <w:r>
        <w:t>=</w:t>
      </w:r>
      <w:r>
        <w:t>1</w:t>
      </w:r>
      <w:r>
        <w:t>&gt;</w:t>
      </w:r>
      <w:r>
        <w:t>0</w:t>
      </w:r>
      <w:r>
        <w:t>y^(′)=x^(′)=1&gt;0</w:t>
      </w:r>
      <w:r>
        <w:br/>
      </w:r>
      <w:r>
        <w:t xml:space="preserve">Trong khoảng </w:t>
      </w:r>
      <w:r>
        <w:t>(</w:t>
      </w:r>
      <w:r>
        <w:t>1</w:t>
      </w:r>
      <w:r>
        <w:t>;</w:t>
      </w:r>
      <w:r>
        <w:t>+</w:t>
      </w:r>
      <w:r>
        <w:t>∞</w:t>
      </w:r>
      <w:r>
        <w:t>)</w:t>
      </w:r>
      <w:r>
        <w:t>(1;+∞)</w:t>
      </w:r>
      <w:r>
        <w:t xml:space="preserve"> ta thấy hàm số y đồng biến và đạo hàm </w:t>
      </w:r>
      <w:r>
        <w:t>y</w:t>
      </w:r>
      <w:r>
        <w:t>′</w:t>
      </w:r>
      <w:r>
        <w:t>&gt;</w:t>
      </w:r>
      <w:r>
        <w:t>0</w:t>
      </w:r>
      <w:r>
        <w:t>y^(′)&gt;0</w:t>
      </w:r>
      <w:r>
        <w:t>.</w:t>
      </w:r>
      <w:r>
        <w:br/>
      </w:r>
      <w:r>
        <w:t xml:space="preserve">b) Trong khoảng </w:t>
      </w:r>
      <w:r>
        <w:t>(</w:t>
      </w:r>
      <w:r>
        <w:t>−</w:t>
      </w:r>
      <w:r>
        <w:t>1</w:t>
      </w:r>
      <w:r>
        <w:t>;</w:t>
      </w:r>
      <w:r>
        <w:t>1</w:t>
      </w:r>
      <w:r>
        <w:t>)</w:t>
      </w:r>
      <w:r>
        <w:t>(−1;1)</w:t>
      </w:r>
      <w:r>
        <w:t xml:space="preserve"> ta có: </w:t>
      </w:r>
      <w:r>
        <w:t>y</w:t>
      </w:r>
      <w:r>
        <w:t>′</w:t>
      </w:r>
      <w:r>
        <w:t>=</w:t>
      </w:r>
      <w:r>
        <w:t>(</w:t>
      </w:r>
      <w:r>
        <w:t>1</w:t>
      </w:r>
      <w:r>
        <w:t>)</w:t>
      </w:r>
      <w:r>
        <w:t>′</w:t>
      </w:r>
      <w:r>
        <w:t>=</w:t>
      </w:r>
      <w:r>
        <w:t>0</w:t>
      </w:r>
      <w:r>
        <w:t>y^(′)=(1)^(′)=0</w:t>
      </w:r>
      <w:r>
        <w:br/>
      </w:r>
      <w:r>
        <w:t xml:space="preserve">Trong khoảng </w:t>
      </w:r>
      <w:r>
        <w:t>(</w:t>
      </w:r>
      <w:r>
        <w:t>−</w:t>
      </w:r>
      <w:r>
        <w:t>1</w:t>
      </w:r>
      <w:r>
        <w:t>;</w:t>
      </w:r>
      <w:r>
        <w:t>1</w:t>
      </w:r>
      <w:r>
        <w:t>)</w:t>
      </w:r>
      <w:r>
        <w:t>(−1;1)</w:t>
      </w:r>
      <w:r>
        <w:t xml:space="preserve"> ta thấy hàm số y không đổi và đạo hàm </w:t>
      </w:r>
      <w:r>
        <w:t>y</w:t>
      </w:r>
      <w:r>
        <w:t>′</w:t>
      </w:r>
      <w:r>
        <w:t>=</w:t>
      </w:r>
      <w:r>
        <w:t>0</w:t>
      </w:r>
      <w:r>
        <w:t>y^(′)=0</w:t>
      </w:r>
      <w:r>
        <w:t>.</w:t>
      </w:r>
      <w:r>
        <w:br/>
      </w:r>
      <w:r>
        <w:rPr>
          <w:b/>
        </w:rPr>
        <w:t>Giải Toán 12 trang 7</w:t>
      </w:r>
      <w:r>
        <w:t xml:space="preserve"> </w:t>
      </w:r>
      <w:r>
        <w:rPr>
          <w:b/>
        </w:rPr>
        <w:t>Tập 1</w:t>
      </w:r>
      <w:r>
        <w:br/>
      </w:r>
      <w:r>
        <w:br/>
      </w:r>
      <w:r>
        <w:br/>
      </w:r>
      <w:r>
        <w:rPr>
          <w:b/>
        </w:rPr>
        <w:t>Luyện tập 2 trang 7 Toán 12 Tập 1</w:t>
      </w:r>
      <w:r>
        <w:t xml:space="preserve">: </w:t>
      </w:r>
      <w:r>
        <w:t>Tìm các khoảng đồng biến, khoảng nghịch biến của hàm số</w:t>
      </w:r>
      <w:r>
        <w:t xml:space="preserve"> </w:t>
      </w:r>
      <w:r>
        <w:t>y</w:t>
      </w:r>
      <w:r>
        <w:t>=</w:t>
      </w:r>
      <w:r>
        <w:t>−</w:t>
      </w:r>
      <w:r>
        <w:t>x</w:t>
      </w:r>
      <w:r>
        <w:t>2</w:t>
      </w:r>
      <w:r>
        <w:t>+</w:t>
      </w:r>
      <w:r>
        <w:t>2</w:t>
      </w:r>
      <w:r>
        <w:t>x</w:t>
      </w:r>
      <w:r>
        <w:t>+</w:t>
      </w:r>
      <w:r>
        <w:t>3</w:t>
      </w:r>
      <w:r>
        <w:t>y=−x^(2)+2x+3</w:t>
      </w:r>
      <w:r>
        <w:t>.</w:t>
      </w:r>
      <w:r>
        <w:br/>
      </w:r>
      <w:r>
        <w:rPr>
          <w:b/>
        </w:rPr>
        <w:t>Lời giải:</w:t>
      </w:r>
      <w:r>
        <w:br/>
      </w:r>
      <w:r>
        <w:t xml:space="preserve">Tập xác định của hàm số là </w:t>
      </w:r>
      <w:r>
        <w:t>R</w:t>
      </w:r>
      <w:r>
        <w:t>R</w:t>
      </w:r>
      <w:r>
        <w:t>.</w:t>
      </w:r>
      <w:r>
        <w:br/>
      </w:r>
      <w:r>
        <w:t xml:space="preserve">Ta có: </w:t>
      </w:r>
      <w:r>
        <w:t>y</w:t>
      </w:r>
      <w:r>
        <w:t>′</w:t>
      </w:r>
      <w:r>
        <w:t>=</w:t>
      </w:r>
      <w:r>
        <w:t>−</w:t>
      </w:r>
      <w:r>
        <w:t>2</w:t>
      </w:r>
      <w:r>
        <w:t>x</w:t>
      </w:r>
      <w:r>
        <w:t>+</w:t>
      </w:r>
      <w:r>
        <w:t>2</w:t>
      </w:r>
      <w:r>
        <w:t>,</w:t>
      </w:r>
      <w:r>
        <w:t>y</w:t>
      </w:r>
      <w:r>
        <w:t>′</w:t>
      </w:r>
      <w:r>
        <w:t>&gt;</w:t>
      </w:r>
      <w:r>
        <w:t>0</w:t>
      </w:r>
      <w:r>
        <w:t>y^(′)=−2x+2,y^(′)&gt;0</w:t>
      </w:r>
      <w:r>
        <w:t xml:space="preserve"> với </w:t>
      </w:r>
      <w:r>
        <w:t>x</w:t>
      </w:r>
      <w:r>
        <w:t>∈</w:t>
      </w:r>
      <w:r>
        <w:t>(</w:t>
      </w:r>
      <w:r>
        <w:t>−</w:t>
      </w:r>
      <w:r>
        <w:t>∞</w:t>
      </w:r>
      <w:r>
        <w:t>;</w:t>
      </w:r>
      <w:r>
        <w:t>1</w:t>
      </w:r>
      <w:r>
        <w:t>)</w:t>
      </w:r>
      <w:r>
        <w:t>x∈(−∞;1)</w:t>
      </w:r>
      <w:r>
        <w:t xml:space="preserve">; </w:t>
      </w:r>
      <w:r>
        <w:t>y</w:t>
      </w:r>
      <w:r>
        <w:t>&lt;</w:t>
      </w:r>
      <w:r>
        <w:t>0</w:t>
      </w:r>
      <w:r>
        <w:t>y&lt;0</w:t>
      </w:r>
      <w:r>
        <w:t xml:space="preserve"> với </w:t>
      </w:r>
      <w:r>
        <w:t>x</w:t>
      </w:r>
      <w:r>
        <w:t>∈</w:t>
      </w:r>
      <w:r>
        <w:t>(</w:t>
      </w:r>
      <w:r>
        <w:t>1</w:t>
      </w:r>
      <w:r>
        <w:t>;</w:t>
      </w:r>
      <w:r>
        <w:t>+</w:t>
      </w:r>
      <w:r>
        <w:t>∞</w:t>
      </w:r>
      <w:r>
        <w:t>)</w:t>
      </w:r>
      <w:r>
        <w:t>x∈(1;+∞)</w:t>
      </w:r>
      <w:r>
        <w:t>.</w:t>
      </w:r>
      <w:r>
        <w:br/>
      </w:r>
      <w:r>
        <w:t xml:space="preserve">Do đó, hàm số đồng biến trên khoảng </w:t>
      </w:r>
      <w:r>
        <w:t>(</w:t>
      </w:r>
      <w:r>
        <w:t>−</w:t>
      </w:r>
      <w:r>
        <w:t>∞</w:t>
      </w:r>
      <w:r>
        <w:t>;</w:t>
      </w:r>
      <w:r>
        <w:t>1</w:t>
      </w:r>
      <w:r>
        <w:t>)</w:t>
      </w:r>
      <w:r>
        <w:t>(−∞;1)</w:t>
      </w:r>
      <w:r>
        <w:t xml:space="preserve"> và nghịch biến trên khoảng </w:t>
      </w:r>
      <w:r>
        <w:t>(</w:t>
      </w:r>
      <w:r>
        <w:t>1</w:t>
      </w:r>
      <w:r>
        <w:t>;</w:t>
      </w:r>
      <w:r>
        <w:t>+</w:t>
      </w:r>
      <w:r>
        <w:t>∞</w:t>
      </w:r>
      <w:r>
        <w:t>)</w:t>
      </w:r>
      <w:r>
        <w:t>(1;+∞)</w:t>
      </w:r>
      <w:r>
        <w:t>.</w:t>
      </w:r>
      <w:r>
        <w:br/>
      </w:r>
      <w:r>
        <w:br/>
      </w:r>
      <w:r>
        <w:br/>
      </w:r>
      <w:r>
        <w:rPr>
          <w:b/>
        </w:rPr>
        <w:t>HĐ 3 trang 7 Toán 12 Tập 1</w:t>
      </w:r>
      <w:r>
        <w:t xml:space="preserve">: </w:t>
      </w:r>
      <w:r>
        <w:t xml:space="preserve">Cho hàm số </w:t>
      </w:r>
      <w:r>
        <w:t>y</w:t>
      </w:r>
      <w:r>
        <w:t>=</w:t>
      </w:r>
      <w:r>
        <w:t>f</w:t>
      </w:r>
      <w:r>
        <w:t>(</w:t>
      </w:r>
      <w:r>
        <w:t>x</w:t>
      </w:r>
      <w:r>
        <w:t>)</w:t>
      </w:r>
      <w:r>
        <w:t>=</w:t>
      </w:r>
      <w:r>
        <w:t>x</w:t>
      </w:r>
      <w:r>
        <w:t>3</w:t>
      </w:r>
      <w:r>
        <w:t>−</w:t>
      </w:r>
      <w:r>
        <w:t>3</w:t>
      </w:r>
      <w:r>
        <w:t>x</w:t>
      </w:r>
      <w:r>
        <w:t>2</w:t>
      </w:r>
      <w:r>
        <w:t>+</w:t>
      </w:r>
      <w:r>
        <w:t>2</w:t>
      </w:r>
      <w:r>
        <w:t>x</w:t>
      </w:r>
      <w:r>
        <w:t>+</w:t>
      </w:r>
      <w:r>
        <w:t>1</w:t>
      </w:r>
      <w:r>
        <w:t>y=f(x)=x^(3)−3x^(2)+2x+1</w:t>
      </w:r>
      <w:r>
        <w:t>.</w:t>
      </w:r>
      <w:r>
        <w:br/>
      </w:r>
      <w:r>
        <w:t xml:space="preserve">a) Tính đạo hàm </w:t>
      </w:r>
      <w:r>
        <w:t>f</w:t>
      </w:r>
      <w:r>
        <w:t>′</w:t>
      </w:r>
      <w:r>
        <w:t>(</w:t>
      </w:r>
      <w:r>
        <w:t>x</w:t>
      </w:r>
      <w:r>
        <w:t>)</w:t>
      </w:r>
      <w:r>
        <w:t>f^(′)(x)</w:t>
      </w:r>
      <w:r>
        <w:t xml:space="preserve"> và tìm các điểm x mà </w:t>
      </w:r>
      <w:r>
        <w:t>f</w:t>
      </w:r>
      <w:r>
        <w:t>′</w:t>
      </w:r>
      <w:r>
        <w:t>(</w:t>
      </w:r>
      <w:r>
        <w:t>x</w:t>
      </w:r>
      <w:r>
        <w:t>)</w:t>
      </w:r>
      <w:r>
        <w:t>=</w:t>
      </w:r>
      <w:r>
        <w:t>0</w:t>
      </w:r>
      <w:r>
        <w:t>f^(′)(x)=0</w:t>
      </w:r>
      <w:r>
        <w:t>.</w:t>
      </w:r>
      <w:r>
        <w:br/>
      </w:r>
      <w:r>
        <w:t>b) Lập bảng biến thiên của hàm số, tức là lập bảng thể hiện dấu của đạo hàm và sự đồng biến, nghịch biến của hàm số trên các khoảng tương ứng.</w:t>
      </w:r>
      <w:r>
        <w:br/>
      </w:r>
      <w:r>
        <w:t>c) Nếu kết luận về khoảng đồng biến, nghịch biến của hàm số.</w:t>
      </w:r>
      <w:r>
        <w:br/>
      </w:r>
      <w:r>
        <w:rPr>
          <w:b/>
        </w:rPr>
        <w:t>Lời giải:</w:t>
      </w:r>
      <w:r>
        <w:br/>
      </w:r>
      <w:r>
        <w:t xml:space="preserve">a) </w:t>
      </w:r>
      <w:r>
        <w:t>f</w:t>
      </w:r>
      <w:r>
        <w:t>′</w:t>
      </w:r>
      <w:r>
        <w:t>(</w:t>
      </w:r>
      <w:r>
        <w:t>x</w:t>
      </w:r>
      <w:r>
        <w:t>)</w:t>
      </w:r>
      <w:r>
        <w:t>=</w:t>
      </w:r>
      <w:r>
        <w:t>(</w:t>
      </w:r>
      <w:r>
        <w:t>x</w:t>
      </w:r>
      <w:r>
        <w:t>3</w:t>
      </w:r>
      <w:r>
        <w:t>−</w:t>
      </w:r>
      <w:r>
        <w:t>3</w:t>
      </w:r>
      <w:r>
        <w:t>x</w:t>
      </w:r>
      <w:r>
        <w:t>2</w:t>
      </w:r>
      <w:r>
        <w:t>+</w:t>
      </w:r>
      <w:r>
        <w:t>2</w:t>
      </w:r>
      <w:r>
        <w:t>x</w:t>
      </w:r>
      <w:r>
        <w:t>+</w:t>
      </w:r>
      <w:r>
        <w:t>1</w:t>
      </w:r>
      <w:r>
        <w:t>)</w:t>
      </w:r>
      <w:r>
        <w:t>′</w:t>
      </w:r>
      <w:r>
        <w:t>=</w:t>
      </w:r>
      <w:r>
        <w:t>3</w:t>
      </w:r>
      <w:r>
        <w:t>x</w:t>
      </w:r>
      <w:r>
        <w:t>2</w:t>
      </w:r>
      <w:r>
        <w:t>−</w:t>
      </w:r>
      <w:r>
        <w:t>6</w:t>
      </w:r>
      <w:r>
        <w:t>x</w:t>
      </w:r>
      <w:r>
        <w:t>+</w:t>
      </w:r>
      <w:r>
        <w:t>2</w:t>
      </w:r>
      <w:r>
        <w:t>f^(′)(x)=(x^(3)−3x^(2)+2x+1)^(′)=3x^(2)−6x+2</w:t>
      </w:r>
      <w:r>
        <w:br/>
      </w:r>
      <w:r>
        <w:t>f</w:t>
      </w:r>
      <w:r>
        <w:t>′</w:t>
      </w:r>
      <w:r>
        <w:t>(</w:t>
      </w:r>
      <w:r>
        <w:t>x</w:t>
      </w:r>
      <w:r>
        <w:t>)</w:t>
      </w:r>
      <w:r>
        <w:t>=</w:t>
      </w:r>
      <w:r>
        <w:t>0</w:t>
      </w:r>
      <w:r>
        <w:t>⇔</w:t>
      </w:r>
      <w:r>
        <w:t>3</w:t>
      </w:r>
      <w:r>
        <w:t>x</w:t>
      </w:r>
      <w:r>
        <w:t>2</w:t>
      </w:r>
      <w:r>
        <w:t>−</w:t>
      </w:r>
      <w:r>
        <w:t>6</w:t>
      </w:r>
      <w:r>
        <w:t>x</w:t>
      </w:r>
      <w:r>
        <w:t>+</w:t>
      </w:r>
      <w:r>
        <w:t>2</w:t>
      </w:r>
      <w:r>
        <w:t>=</w:t>
      </w:r>
      <w:r>
        <w:t>0</w:t>
      </w:r>
      <w:r>
        <w:t>⇔</w:t>
      </w:r>
      <w:r>
        <w:t>⎡</w:t>
      </w:r>
      <w:r>
        <w:t>⎣</w:t>
      </w:r>
      <w:r>
        <w:t>x</w:t>
      </w:r>
      <w:r>
        <w:t>=</w:t>
      </w:r>
      <w:r>
        <w:t>3</w:t>
      </w:r>
      <w:r>
        <w:t>−</w:t>
      </w:r>
      <w:r>
        <w:t>√</w:t>
      </w:r>
      <w:r>
        <w:t>3</w:t>
      </w:r>
      <w:r>
        <w:t>3</w:t>
      </w:r>
      <w:r>
        <w:t>x</w:t>
      </w:r>
      <w:r>
        <w:t>=</w:t>
      </w:r>
      <w:r>
        <w:t>3</w:t>
      </w:r>
      <w:r>
        <w:t>+</w:t>
      </w:r>
      <w:r>
        <w:t>√</w:t>
      </w:r>
      <w:r>
        <w:t>3</w:t>
      </w:r>
      <w:r>
        <w:t>3</w:t>
      </w:r>
      <w:r>
        <w:t>f^(′)(x)=0⇔3x^(2)−6x+2=0⇔[x=(3−√(3))/(3)x=(3+√(3))/(3)</w:t>
      </w:r>
      <w:r>
        <w:br/>
      </w:r>
      <w:r>
        <w:t xml:space="preserve">Vậy </w:t>
      </w:r>
      <w:r>
        <w:t>x</w:t>
      </w:r>
      <w:r>
        <w:t>=</w:t>
      </w:r>
      <w:r>
        <w:t>3</w:t>
      </w:r>
      <w:r>
        <w:t>−</w:t>
      </w:r>
      <w:r>
        <w:t>√</w:t>
      </w:r>
      <w:r>
        <w:t>3</w:t>
      </w:r>
      <w:r>
        <w:t>3</w:t>
      </w:r>
      <w:r>
        <w:t>,</w:t>
      </w:r>
      <w:r>
        <w:t>x</w:t>
      </w:r>
      <w:r>
        <w:t>=</w:t>
      </w:r>
      <w:r>
        <w:t>3</w:t>
      </w:r>
      <w:r>
        <w:t>+</w:t>
      </w:r>
      <w:r>
        <w:t>√</w:t>
      </w:r>
      <w:r>
        <w:t>3</w:t>
      </w:r>
      <w:r>
        <w:t>3</w:t>
      </w:r>
      <w:r>
        <w:t>x=(3−√(3))/(3),x=(3+√(3))/(3)</w:t>
      </w:r>
      <w:r>
        <w:t xml:space="preserve"> thì </w:t>
      </w:r>
      <w:r>
        <w:t>f</w:t>
      </w:r>
      <w:r>
        <w:t>′</w:t>
      </w:r>
      <w:r>
        <w:t>(</w:t>
      </w:r>
      <w:r>
        <w:t>x</w:t>
      </w:r>
      <w:r>
        <w:t>)</w:t>
      </w:r>
      <w:r>
        <w:t>=</w:t>
      </w:r>
      <w:r>
        <w:t>0</w:t>
      </w:r>
      <w:r>
        <w:t>f^(′)(x)=0</w:t>
      </w:r>
      <w:r>
        <w:br/>
      </w:r>
      <w:r>
        <w:t>b) Bảng biến thiên:</w:t>
      </w:r>
      <w:r>
        <w:br/>
      </w:r>
      <w:r>
        <w:drawing>
          <wp:inline xmlns:a="http://schemas.openxmlformats.org/drawingml/2006/main" xmlns:pic="http://schemas.openxmlformats.org/drawingml/2006/picture">
            <wp:extent cx="1905000" cy="2828925"/>
            <wp:docPr id="4" name="Picture 4"/>
            <wp:cNvGraphicFramePr>
              <a:graphicFrameLocks noChangeAspect="1"/>
            </wp:cNvGraphicFramePr>
            <a:graphic>
              <a:graphicData uri="http://schemas.openxmlformats.org/drawingml/2006/picture">
                <pic:pic>
                  <pic:nvPicPr>
                    <pic:cNvPr id="0" name="temp_inline_6d7eb228c9524a4d951d9e99ef40da08.jpg"/>
                    <pic:cNvPicPr/>
                  </pic:nvPicPr>
                  <pic:blipFill>
                    <a:blip r:embed="rId12"/>
                    <a:stretch>
                      <a:fillRect/>
                    </a:stretch>
                  </pic:blipFill>
                  <pic:spPr>
                    <a:xfrm>
                      <a:off x="0" y="0"/>
                      <a:ext cx="1905000" cy="2828925"/>
                    </a:xfrm>
                    <a:prstGeom prst="rect"/>
                  </pic:spPr>
                </pic:pic>
              </a:graphicData>
            </a:graphic>
          </wp:inline>
        </w:drawing>
      </w:r>
      <w:r>
        <w:br/>
      </w:r>
      <w:r>
        <w:t xml:space="preserve">c) Hàm số </w:t>
      </w:r>
      <w:r>
        <w:t>y</w:t>
      </w:r>
      <w:r>
        <w:t>=</w:t>
      </w:r>
      <w:r>
        <w:t>f</w:t>
      </w:r>
      <w:r>
        <w:t>(</w:t>
      </w:r>
      <w:r>
        <w:t>x</w:t>
      </w:r>
      <w:r>
        <w:t>)</w:t>
      </w:r>
      <w:r>
        <w:t>=</w:t>
      </w:r>
      <w:r>
        <w:t>x</w:t>
      </w:r>
      <w:r>
        <w:t>3</w:t>
      </w:r>
      <w:r>
        <w:t>−</w:t>
      </w:r>
      <w:r>
        <w:t>3</w:t>
      </w:r>
      <w:r>
        <w:t>x</w:t>
      </w:r>
      <w:r>
        <w:t>2</w:t>
      </w:r>
      <w:r>
        <w:t>+</w:t>
      </w:r>
      <w:r>
        <w:t>2</w:t>
      </w:r>
      <w:r>
        <w:t>x</w:t>
      </w:r>
      <w:r>
        <w:t>+</w:t>
      </w:r>
      <w:r>
        <w:t>1</w:t>
      </w:r>
      <w:r>
        <w:t>y=f(x)=x^(3)−3x^(2)+2x+1</w:t>
      </w:r>
      <w:r>
        <w:t xml:space="preserve"> đồng biến trên khoảng </w:t>
      </w:r>
      <w:r>
        <w:t>(</w:t>
      </w:r>
      <w:r>
        <w:t>−</w:t>
      </w:r>
      <w:r>
        <w:t>∞</w:t>
      </w:r>
      <w:r>
        <w:t>;</w:t>
      </w:r>
      <w:r>
        <w:t>3</w:t>
      </w:r>
      <w:r>
        <w:t>−</w:t>
      </w:r>
      <w:r>
        <w:t>√</w:t>
      </w:r>
      <w:r>
        <w:t>3</w:t>
      </w:r>
      <w:r>
        <w:t>3</w:t>
      </w:r>
      <w:r>
        <w:t>)</w:t>
      </w:r>
      <w:r>
        <w:t>(−∞;(3−√(3))/(3))</w:t>
      </w:r>
      <w:r>
        <w:t xml:space="preserve"> và </w:t>
      </w:r>
      <w:r>
        <w:t>(</w:t>
      </w:r>
      <w:r>
        <w:t>3</w:t>
      </w:r>
      <w:r>
        <w:t>+</w:t>
      </w:r>
      <w:r>
        <w:t>√</w:t>
      </w:r>
      <w:r>
        <w:t>3</w:t>
      </w:r>
      <w:r>
        <w:t>3</w:t>
      </w:r>
      <w:r>
        <w:t>;</w:t>
      </w:r>
      <w:r>
        <w:t>+</w:t>
      </w:r>
      <w:r>
        <w:t>∞</w:t>
      </w:r>
      <w:r>
        <w:t>)</w:t>
      </w:r>
      <w:r>
        <w:t>((3+√(3))/(3);+∞)</w:t>
      </w:r>
      <w:r>
        <w:t>.</w:t>
      </w:r>
      <w:r>
        <w:br/>
      </w:r>
      <w:r>
        <w:t xml:space="preserve">Hàm số </w:t>
      </w:r>
      <w:r>
        <w:t>y</w:t>
      </w:r>
      <w:r>
        <w:t>=</w:t>
      </w:r>
      <w:r>
        <w:t>f</w:t>
      </w:r>
      <w:r>
        <w:t>(</w:t>
      </w:r>
      <w:r>
        <w:t>x</w:t>
      </w:r>
      <w:r>
        <w:t>)</w:t>
      </w:r>
      <w:r>
        <w:t>=</w:t>
      </w:r>
      <w:r>
        <w:t>x</w:t>
      </w:r>
      <w:r>
        <w:t>3</w:t>
      </w:r>
      <w:r>
        <w:t>−</w:t>
      </w:r>
      <w:r>
        <w:t>3</w:t>
      </w:r>
      <w:r>
        <w:t>x</w:t>
      </w:r>
      <w:r>
        <w:t>2</w:t>
      </w:r>
      <w:r>
        <w:t>+</w:t>
      </w:r>
      <w:r>
        <w:t>2</w:t>
      </w:r>
      <w:r>
        <w:t>x</w:t>
      </w:r>
      <w:r>
        <w:t>+</w:t>
      </w:r>
      <w:r>
        <w:t>1</w:t>
      </w:r>
      <w:r>
        <w:t>y=f(x)=x^(3)−3x^(2)+2x+1</w:t>
      </w:r>
      <w:r>
        <w:t xml:space="preserve"> nghịch biến trên khoảng </w:t>
      </w:r>
      <w:r>
        <w:t>(</w:t>
      </w:r>
      <w:r>
        <w:t>3</w:t>
      </w:r>
      <w:r>
        <w:t>−</w:t>
      </w:r>
      <w:r>
        <w:t>√</w:t>
      </w:r>
      <w:r>
        <w:t>3</w:t>
      </w:r>
      <w:r>
        <w:t>3</w:t>
      </w:r>
      <w:r>
        <w:t>;</w:t>
      </w:r>
      <w:r>
        <w:t>3</w:t>
      </w:r>
      <w:r>
        <w:t>+</w:t>
      </w:r>
      <w:r>
        <w:t>√</w:t>
      </w:r>
      <w:r>
        <w:t>3</w:t>
      </w:r>
      <w:r>
        <w:t>3</w:t>
      </w:r>
      <w:r>
        <w:t>)</w:t>
      </w:r>
      <w:r>
        <w:t>((3−√(3))/(3);(3+√(3))/(3))</w:t>
      </w:r>
      <w:r>
        <w:t>.</w:t>
      </w:r>
      <w:r>
        <w:br/>
      </w:r>
      <w:r>
        <w:rPr>
          <w:b/>
        </w:rPr>
        <w:t>Giải Toán 12 trang 9</w:t>
      </w:r>
      <w:r>
        <w:t xml:space="preserve"> </w:t>
      </w:r>
      <w:r>
        <w:rPr>
          <w:b/>
        </w:rPr>
        <w:t>Tập 1</w:t>
      </w:r>
      <w:r>
        <w:br/>
      </w:r>
      <w:r>
        <w:br/>
      </w:r>
      <w:r>
        <w:br/>
      </w:r>
      <w:r>
        <w:rPr>
          <w:b/>
        </w:rPr>
        <w:t>Luyện tập 3 trang 9 Toán 12 Tập 1</w:t>
      </w:r>
      <w:r>
        <w:t xml:space="preserve">: </w:t>
      </w:r>
      <w:r>
        <w:t>Tìm các khoảng đơn điệu của các hàm số sau:</w:t>
      </w:r>
      <w:r>
        <w:br/>
      </w:r>
      <w:r>
        <w:t xml:space="preserve">a) </w:t>
      </w:r>
      <w:r>
        <w:t>y</w:t>
      </w:r>
      <w:r>
        <w:t>=</w:t>
      </w:r>
      <w:r>
        <w:t>1</w:t>
      </w:r>
      <w:r>
        <w:t>3</w:t>
      </w:r>
      <w:r>
        <w:t>x</w:t>
      </w:r>
      <w:r>
        <w:t>3</w:t>
      </w:r>
      <w:r>
        <w:t>+</w:t>
      </w:r>
      <w:r>
        <w:t>3</w:t>
      </w:r>
      <w:r>
        <w:t>x</w:t>
      </w:r>
      <w:r>
        <w:t>2</w:t>
      </w:r>
      <w:r>
        <w:t>+</w:t>
      </w:r>
      <w:r>
        <w:t>5</w:t>
      </w:r>
      <w:r>
        <w:t>x</w:t>
      </w:r>
      <w:r>
        <w:t>+</w:t>
      </w:r>
      <w:r>
        <w:t>2</w:t>
      </w:r>
      <w:r>
        <w:t>y=(1)/(3)x^(3)+3x^(2)+5x+2</w:t>
      </w:r>
      <w:r>
        <w:t>;</w:t>
      </w:r>
      <w:r>
        <w:br/>
      </w:r>
      <w:r>
        <w:t xml:space="preserve">b) </w:t>
      </w:r>
      <w:r>
        <w:t>y</w:t>
      </w:r>
      <w:r>
        <w:t>=</w:t>
      </w:r>
      <w:r>
        <w:t>−</w:t>
      </w:r>
      <w:r>
        <w:t>x</w:t>
      </w:r>
      <w:r>
        <w:t>2</w:t>
      </w:r>
      <w:r>
        <w:t>+</w:t>
      </w:r>
      <w:r>
        <w:t>5</w:t>
      </w:r>
      <w:r>
        <w:t>x</w:t>
      </w:r>
      <w:r>
        <w:t>−</w:t>
      </w:r>
      <w:r>
        <w:t>7</w:t>
      </w:r>
      <w:r>
        <w:t>x</w:t>
      </w:r>
      <w:r>
        <w:t>−</w:t>
      </w:r>
      <w:r>
        <w:t>2</w:t>
      </w:r>
      <w:r>
        <w:t>y=(−x^(2)+5x−7)/(x−2)</w:t>
      </w:r>
      <w:r>
        <w:t>.</w:t>
      </w:r>
      <w:r>
        <w:br/>
      </w:r>
      <w:r>
        <w:rPr>
          <w:b/>
        </w:rPr>
        <w:t>Lời giải:</w:t>
      </w:r>
      <w:r>
        <w:br/>
      </w:r>
      <w:r>
        <w:t xml:space="preserve">a) Tập xác định: </w:t>
      </w:r>
      <w:r>
        <w:t>D</w:t>
      </w:r>
      <w:r>
        <w:t>=</w:t>
      </w:r>
      <w:r>
        <w:t>R</w:t>
      </w:r>
      <w:r>
        <w:t>D=R</w:t>
      </w:r>
      <w:r>
        <w:t>.</w:t>
      </w:r>
      <w:r>
        <w:br/>
      </w:r>
      <w:r>
        <w:t xml:space="preserve">Ta có: </w:t>
      </w:r>
      <w:r>
        <w:t>y</w:t>
      </w:r>
      <w:r>
        <w:t>′</w:t>
      </w:r>
      <w:r>
        <w:t>=</w:t>
      </w:r>
      <w:r>
        <w:t>x</w:t>
      </w:r>
      <w:r>
        <w:t>2</w:t>
      </w:r>
      <w:r>
        <w:t>+</w:t>
      </w:r>
      <w:r>
        <w:t>6</w:t>
      </w:r>
      <w:r>
        <w:t>x</w:t>
      </w:r>
      <w:r>
        <w:t>+</w:t>
      </w:r>
      <w:r>
        <w:t>5</w:t>
      </w:r>
      <w:r>
        <w:t>,</w:t>
      </w:r>
      <w:r>
        <w:t>y</w:t>
      </w:r>
      <w:r>
        <w:t>′</w:t>
      </w:r>
      <w:r>
        <w:t>=</w:t>
      </w:r>
      <w:r>
        <w:t>0</w:t>
      </w:r>
      <w:r>
        <w:t>⇔</w:t>
      </w:r>
      <w:r>
        <w:t>x</w:t>
      </w:r>
      <w:r>
        <w:t>2</w:t>
      </w:r>
      <w:r>
        <w:t>+</w:t>
      </w:r>
      <w:r>
        <w:t>6</w:t>
      </w:r>
      <w:r>
        <w:t>x</w:t>
      </w:r>
      <w:r>
        <w:t>+</w:t>
      </w:r>
      <w:r>
        <w:t>5</w:t>
      </w:r>
      <w:r>
        <w:t>=</w:t>
      </w:r>
      <w:r>
        <w:t>0</w:t>
      </w:r>
      <w:r>
        <w:t>⇔</w:t>
      </w:r>
      <w:r>
        <w:t>[</w:t>
      </w:r>
      <w:r>
        <w:t>x</w:t>
      </w:r>
      <w:r>
        <w:t>=</w:t>
      </w:r>
      <w:r>
        <w:t>−</w:t>
      </w:r>
      <w:r>
        <w:t>1</w:t>
      </w:r>
      <w:r>
        <w:t>x</w:t>
      </w:r>
      <w:r>
        <w:t>=</w:t>
      </w:r>
      <w:r>
        <w:t>−</w:t>
      </w:r>
      <w:r>
        <w:t>5</w:t>
      </w:r>
      <w:r>
        <w:t>y^(′)=x^(2)+6x+5,y^(′)=0⇔x^(2)+6x+5=0⇔[x=−1x=−5</w:t>
      </w:r>
      <w:r>
        <w:br/>
      </w:r>
      <w:r>
        <w:t>Lập bảng biến thiên của hàm số:</w:t>
      </w:r>
      <w:r>
        <w:br/>
      </w:r>
      <w:r>
        <w:drawing>
          <wp:inline xmlns:a="http://schemas.openxmlformats.org/drawingml/2006/main" xmlns:pic="http://schemas.openxmlformats.org/drawingml/2006/picture">
            <wp:extent cx="1905000" cy="2362200"/>
            <wp:docPr id="5" name="Picture 5"/>
            <wp:cNvGraphicFramePr>
              <a:graphicFrameLocks noChangeAspect="1"/>
            </wp:cNvGraphicFramePr>
            <a:graphic>
              <a:graphicData uri="http://schemas.openxmlformats.org/drawingml/2006/picture">
                <pic:pic>
                  <pic:nvPicPr>
                    <pic:cNvPr id="0" name="temp_inline_83368bc945cb4a78957de0a5071fce16.jpg"/>
                    <pic:cNvPicPr/>
                  </pic:nvPicPr>
                  <pic:blipFill>
                    <a:blip r:embed="rId13"/>
                    <a:stretch>
                      <a:fillRect/>
                    </a:stretch>
                  </pic:blipFill>
                  <pic:spPr>
                    <a:xfrm>
                      <a:off x="0" y="0"/>
                      <a:ext cx="1905000" cy="2362200"/>
                    </a:xfrm>
                    <a:prstGeom prst="rect"/>
                  </pic:spPr>
                </pic:pic>
              </a:graphicData>
            </a:graphic>
          </wp:inline>
        </w:drawing>
      </w:r>
      <w:r>
        <w:br/>
      </w:r>
      <w:r>
        <w:t xml:space="preserve">Hàm số </w:t>
      </w:r>
      <w:r>
        <w:t>y</w:t>
      </w:r>
      <w:r>
        <w:t>=</w:t>
      </w:r>
      <w:r>
        <w:t>1</w:t>
      </w:r>
      <w:r>
        <w:t>3</w:t>
      </w:r>
      <w:r>
        <w:t>x</w:t>
      </w:r>
      <w:r>
        <w:t>3</w:t>
      </w:r>
      <w:r>
        <w:t>+</w:t>
      </w:r>
      <w:r>
        <w:t>3</w:t>
      </w:r>
      <w:r>
        <w:t>x</w:t>
      </w:r>
      <w:r>
        <w:t>2</w:t>
      </w:r>
      <w:r>
        <w:t>+</w:t>
      </w:r>
      <w:r>
        <w:t>5</w:t>
      </w:r>
      <w:r>
        <w:t>x</w:t>
      </w:r>
      <w:r>
        <w:t>+</w:t>
      </w:r>
      <w:r>
        <w:t>2</w:t>
      </w:r>
      <w:r>
        <w:t>y=(1)/(3)x^(3)+3x^(2)+5x+2</w:t>
      </w:r>
      <w:r>
        <w:t xml:space="preserve"> đồng biến trên khoảng </w:t>
      </w:r>
      <w:r>
        <w:t>(</w:t>
      </w:r>
      <w:r>
        <w:t>−</w:t>
      </w:r>
      <w:r>
        <w:t>∞</w:t>
      </w:r>
      <w:r>
        <w:t>;</w:t>
      </w:r>
      <w:r>
        <w:t>−</w:t>
      </w:r>
      <w:r>
        <w:t>5</w:t>
      </w:r>
      <w:r>
        <w:t>)</w:t>
      </w:r>
      <w:r>
        <w:t>(−∞;−5)</w:t>
      </w:r>
      <w:r>
        <w:t xml:space="preserve"> và </w:t>
      </w:r>
      <w:r>
        <w:t>(</w:t>
      </w:r>
      <w:r>
        <w:t>−</w:t>
      </w:r>
      <w:r>
        <w:t>1</w:t>
      </w:r>
      <w:r>
        <w:t>;</w:t>
      </w:r>
      <w:r>
        <w:t>+</w:t>
      </w:r>
      <w:r>
        <w:t>∞</w:t>
      </w:r>
      <w:r>
        <w:t>)</w:t>
      </w:r>
      <w:r>
        <w:t>(−1;+∞)</w:t>
      </w:r>
      <w:r>
        <w:t>.</w:t>
      </w:r>
      <w:r>
        <w:br/>
      </w:r>
      <w:r>
        <w:t xml:space="preserve">Hàm số </w:t>
      </w:r>
      <w:r>
        <w:t>y</w:t>
      </w:r>
      <w:r>
        <w:t>=</w:t>
      </w:r>
      <w:r>
        <w:t>1</w:t>
      </w:r>
      <w:r>
        <w:t>3</w:t>
      </w:r>
      <w:r>
        <w:t>x</w:t>
      </w:r>
      <w:r>
        <w:t>3</w:t>
      </w:r>
      <w:r>
        <w:t>+</w:t>
      </w:r>
      <w:r>
        <w:t>3</w:t>
      </w:r>
      <w:r>
        <w:t>x</w:t>
      </w:r>
      <w:r>
        <w:t>2</w:t>
      </w:r>
      <w:r>
        <w:t>+</w:t>
      </w:r>
      <w:r>
        <w:t>5</w:t>
      </w:r>
      <w:r>
        <w:t>x</w:t>
      </w:r>
      <w:r>
        <w:t>+</w:t>
      </w:r>
      <w:r>
        <w:t>2</w:t>
      </w:r>
      <w:r>
        <w:t>y=(1)/(3)x^(3)+3x^(2)+5x+2</w:t>
      </w:r>
      <w:r>
        <w:t xml:space="preserve"> nghịch biến trên khoảng </w:t>
      </w:r>
      <w:r>
        <w:t>(</w:t>
      </w:r>
      <w:r>
        <w:t>−</w:t>
      </w:r>
      <w:r>
        <w:t>5</w:t>
      </w:r>
      <w:r>
        <w:t>;</w:t>
      </w:r>
      <w:r>
        <w:t>−</w:t>
      </w:r>
      <w:r>
        <w:t>1</w:t>
      </w:r>
      <w:r>
        <w:t>)</w:t>
      </w:r>
      <w:r>
        <w:t>(−5;−1)</w:t>
      </w:r>
      <w:r>
        <w:t>.</w:t>
      </w:r>
      <w:r>
        <w:br/>
      </w:r>
      <w:r>
        <w:t xml:space="preserve">b) Tập xác định: </w:t>
      </w:r>
      <w:r>
        <w:t>D</w:t>
      </w:r>
      <w:r>
        <w:t>=</w:t>
      </w:r>
      <w:r>
        <w:t>R</w:t>
      </w:r>
      <w:r>
        <w:t>∖</w:t>
      </w:r>
      <w:r>
        <w:t>{</w:t>
      </w:r>
      <w:r>
        <w:t>2</w:t>
      </w:r>
      <w:r>
        <w:t>}</w:t>
      </w:r>
      <w:r>
        <w:t>D=R∖{2}</w:t>
      </w:r>
      <w:r>
        <w:t>.</w:t>
      </w:r>
      <w:r>
        <w:br/>
      </w:r>
      <w:r>
        <w:t xml:space="preserve">Ta có: </w:t>
      </w:r>
      <w:r>
        <w:t>y</w:t>
      </w:r>
      <w:r>
        <w:t>′</w:t>
      </w:r>
      <w:r>
        <w:t>=</w:t>
      </w:r>
      <w:r>
        <w:t>(</w:t>
      </w:r>
      <w:r>
        <w:t>−</w:t>
      </w:r>
      <w:r>
        <w:t>2</w:t>
      </w:r>
      <w:r>
        <w:t>x</w:t>
      </w:r>
      <w:r>
        <w:t>+</w:t>
      </w:r>
      <w:r>
        <w:t>5</w:t>
      </w:r>
      <w:r>
        <w:t>)</w:t>
      </w:r>
      <w:r>
        <w:t>(</w:t>
      </w:r>
      <w:r>
        <w:t>x</w:t>
      </w:r>
      <w:r>
        <w:t>−</w:t>
      </w:r>
      <w:r>
        <w:t>2</w:t>
      </w:r>
      <w:r>
        <w:t>)</w:t>
      </w:r>
      <w:r>
        <w:t>−</w:t>
      </w:r>
      <w:r>
        <w:t>(</w:t>
      </w:r>
      <w:r>
        <w:t>−</w:t>
      </w:r>
      <w:r>
        <w:t>x</w:t>
      </w:r>
      <w:r>
        <w:t>2</w:t>
      </w:r>
      <w:r>
        <w:t>+</w:t>
      </w:r>
      <w:r>
        <w:t>5</w:t>
      </w:r>
      <w:r>
        <w:t>x</w:t>
      </w:r>
      <w:r>
        <w:t>−</w:t>
      </w:r>
      <w:r>
        <w:t>7</w:t>
      </w:r>
      <w:r>
        <w:t>)</w:t>
      </w:r>
      <w:r>
        <w:t>(</w:t>
      </w:r>
      <w:r>
        <w:t>x</w:t>
      </w:r>
      <w:r>
        <w:t>−</w:t>
      </w:r>
      <w:r>
        <w:t>2</w:t>
      </w:r>
      <w:r>
        <w:t>)</w:t>
      </w:r>
      <w:r>
        <w:t>2</w:t>
      </w:r>
      <w:r>
        <w:t>=</w:t>
      </w:r>
      <w:r>
        <w:t>−</w:t>
      </w:r>
      <w:r>
        <w:t>x</w:t>
      </w:r>
      <w:r>
        <w:t>2</w:t>
      </w:r>
      <w:r>
        <w:t>+</w:t>
      </w:r>
      <w:r>
        <w:t>4</w:t>
      </w:r>
      <w:r>
        <w:t>x</w:t>
      </w:r>
      <w:r>
        <w:t>−</w:t>
      </w:r>
      <w:r>
        <w:t>3</w:t>
      </w:r>
      <w:r>
        <w:t>(</w:t>
      </w:r>
      <w:r>
        <w:t>x</w:t>
      </w:r>
      <w:r>
        <w:t>−</w:t>
      </w:r>
      <w:r>
        <w:t>2</w:t>
      </w:r>
      <w:r>
        <w:t>)</w:t>
      </w:r>
      <w:r>
        <w:t>2</w:t>
      </w:r>
      <w:r>
        <w:t>y^(′)=((−2x+5)(x−2)−(−x^(2)+5x−7))/((x−2)^(2))=(−x^(2)+4x−3)/((x−2)^(2))</w:t>
      </w:r>
      <w:r>
        <w:br/>
      </w:r>
      <w:r>
        <w:t>y</w:t>
      </w:r>
      <w:r>
        <w:t>′</w:t>
      </w:r>
      <w:r>
        <w:t>=</w:t>
      </w:r>
      <w:r>
        <w:t>0</w:t>
      </w:r>
      <w:r>
        <w:t>⇔</w:t>
      </w:r>
      <w:r>
        <w:t>[</w:t>
      </w:r>
      <w:r>
        <w:t>x</w:t>
      </w:r>
      <w:r>
        <w:t>=</w:t>
      </w:r>
      <w:r>
        <w:t>3</w:t>
      </w:r>
      <w:r>
        <w:t>x</w:t>
      </w:r>
      <w:r>
        <w:t>=</w:t>
      </w:r>
      <w:r>
        <w:t>1</w:t>
      </w:r>
      <w:r>
        <w:t>y^(′)=0⇔[x=3x=1</w:t>
      </w:r>
      <w:r>
        <w:t xml:space="preserve"> (thỏa mãn)</w:t>
      </w:r>
      <w:r>
        <w:br/>
      </w:r>
      <w:r>
        <w:t>Lập bảng biến thiên của hàm số:</w:t>
      </w:r>
      <w:r>
        <w:br/>
      </w:r>
      <w:r>
        <w:drawing>
          <wp:inline xmlns:a="http://schemas.openxmlformats.org/drawingml/2006/main" xmlns:pic="http://schemas.openxmlformats.org/drawingml/2006/picture">
            <wp:extent cx="1905000" cy="2476500"/>
            <wp:docPr id="6" name="Picture 6"/>
            <wp:cNvGraphicFramePr>
              <a:graphicFrameLocks noChangeAspect="1"/>
            </wp:cNvGraphicFramePr>
            <a:graphic>
              <a:graphicData uri="http://schemas.openxmlformats.org/drawingml/2006/picture">
                <pic:pic>
                  <pic:nvPicPr>
                    <pic:cNvPr id="0" name="temp_inline_2161900535554094b3a40bac6799444b.jpg"/>
                    <pic:cNvPicPr/>
                  </pic:nvPicPr>
                  <pic:blipFill>
                    <a:blip r:embed="rId14"/>
                    <a:stretch>
                      <a:fillRect/>
                    </a:stretch>
                  </pic:blipFill>
                  <pic:spPr>
                    <a:xfrm>
                      <a:off x="0" y="0"/>
                      <a:ext cx="1905000" cy="2476500"/>
                    </a:xfrm>
                    <a:prstGeom prst="rect"/>
                  </pic:spPr>
                </pic:pic>
              </a:graphicData>
            </a:graphic>
          </wp:inline>
        </w:drawing>
      </w:r>
      <w:r>
        <w:br/>
      </w:r>
      <w:r>
        <w:t xml:space="preserve">Hàm số </w:t>
      </w:r>
      <w:r>
        <w:t>y</w:t>
      </w:r>
      <w:r>
        <w:t>=</w:t>
      </w:r>
      <w:r>
        <w:t>−</w:t>
      </w:r>
      <w:r>
        <w:t>x</w:t>
      </w:r>
      <w:r>
        <w:t>2</w:t>
      </w:r>
      <w:r>
        <w:t>+</w:t>
      </w:r>
      <w:r>
        <w:t>5</w:t>
      </w:r>
      <w:r>
        <w:t>x</w:t>
      </w:r>
      <w:r>
        <w:t>−</w:t>
      </w:r>
      <w:r>
        <w:t>7</w:t>
      </w:r>
      <w:r>
        <w:t>x</w:t>
      </w:r>
      <w:r>
        <w:t>−</w:t>
      </w:r>
      <w:r>
        <w:t>2</w:t>
      </w:r>
      <w:r>
        <w:t>y=(−x^(2)+5x−7)/(x−2)</w:t>
      </w:r>
      <w:r>
        <w:t xml:space="preserve"> đồng biến trên khoảng </w:t>
      </w:r>
      <w:r>
        <w:t>(</w:t>
      </w:r>
      <w:r>
        <w:t>1</w:t>
      </w:r>
      <w:r>
        <w:t>;</w:t>
      </w:r>
      <w:r>
        <w:t>2</w:t>
      </w:r>
      <w:r>
        <w:t>)</w:t>
      </w:r>
      <w:r>
        <w:t>(1;2)</w:t>
      </w:r>
      <w:r>
        <w:t xml:space="preserve"> và </w:t>
      </w:r>
      <w:r>
        <w:t>(</w:t>
      </w:r>
      <w:r>
        <w:t>2</w:t>
      </w:r>
      <w:r>
        <w:t>;</w:t>
      </w:r>
      <w:r>
        <w:t>3</w:t>
      </w:r>
      <w:r>
        <w:t>)</w:t>
      </w:r>
      <w:r>
        <w:t>(2;3)</w:t>
      </w:r>
      <w:r>
        <w:t>.</w:t>
      </w:r>
      <w:r>
        <w:br/>
      </w:r>
      <w:r>
        <w:t xml:space="preserve">Hàm số </w:t>
      </w:r>
      <w:r>
        <w:t>y</w:t>
      </w:r>
      <w:r>
        <w:t>=</w:t>
      </w:r>
      <w:r>
        <w:t>−</w:t>
      </w:r>
      <w:r>
        <w:t>x</w:t>
      </w:r>
      <w:r>
        <w:t>2</w:t>
      </w:r>
      <w:r>
        <w:t>+</w:t>
      </w:r>
      <w:r>
        <w:t>5</w:t>
      </w:r>
      <w:r>
        <w:t>x</w:t>
      </w:r>
      <w:r>
        <w:t>−</w:t>
      </w:r>
      <w:r>
        <w:t>7</w:t>
      </w:r>
      <w:r>
        <w:t>x</w:t>
      </w:r>
      <w:r>
        <w:t>−</w:t>
      </w:r>
      <w:r>
        <w:t>2</w:t>
      </w:r>
      <w:r>
        <w:t>y=(−x^(2)+5x−7)/(x−2)</w:t>
      </w:r>
      <w:r>
        <w:t xml:space="preserve"> nghịch biến trên khoảng </w:t>
      </w:r>
      <w:r>
        <w:t>(</w:t>
      </w:r>
      <w:r>
        <w:t>−</w:t>
      </w:r>
      <w:r>
        <w:t>∞</w:t>
      </w:r>
      <w:r>
        <w:t>;</w:t>
      </w:r>
      <w:r>
        <w:t>1</w:t>
      </w:r>
      <w:r>
        <w:t>)</w:t>
      </w:r>
      <w:r>
        <w:t>(−∞;1)</w:t>
      </w:r>
      <w:r>
        <w:t xml:space="preserve"> và </w:t>
      </w:r>
      <w:r>
        <w:t>(</w:t>
      </w:r>
      <w:r>
        <w:t>3</w:t>
      </w:r>
      <w:r>
        <w:t>;</w:t>
      </w:r>
      <w:r>
        <w:t>+</w:t>
      </w:r>
      <w:r>
        <w:t>∞</w:t>
      </w:r>
      <w:r>
        <w:t>)</w:t>
      </w:r>
      <w:r>
        <w:t>(3;+∞)</w:t>
      </w:r>
      <w:r>
        <w:t>.</w:t>
      </w:r>
      <w:r>
        <w:br/>
      </w:r>
      <w:r>
        <w:br/>
      </w:r>
      <w:r>
        <w:br/>
      </w:r>
      <w:r>
        <w:rPr>
          <w:b/>
        </w:rPr>
        <w:t>Vận dụng 1 trang 9 Toán 12 Tập 1</w:t>
      </w:r>
      <w:r>
        <w:t xml:space="preserve">: </w:t>
      </w:r>
      <w:r>
        <w:t>Giải bài toán trong tình huống mở đầu bằng cách thực hiện lần lượt các yêu cầu sau:</w:t>
      </w:r>
      <w:r>
        <w:br/>
      </w:r>
      <w:r>
        <w:t>a) Theo ý nghĩa cơ học của đạo hàm, vận tốc v(t) là đạo hàm của s(t). Hãy tìm vận tốc v(t).</w:t>
      </w:r>
      <w:r>
        <w:br/>
      </w:r>
      <w:r>
        <w:t>b) Xét dấu của hàm v(t), từ đó suy ra câu trả lời.</w:t>
      </w:r>
      <w:r>
        <w:br/>
      </w:r>
      <w:r>
        <w:t>Bài toán mở đầu:</w:t>
      </w:r>
      <w:r>
        <w:br/>
      </w:r>
      <w:r>
        <w:t xml:space="preserve">Xét một chất điểm chuyển động trên một trục số nằm ngang, chiều dương từ trái sang phải (H.1.1). Giả sử vị trí s(t) (mét) của chất điểm trên trục số đã chọn tại thời điểm t (giây) được cho bởi công thức </w:t>
      </w:r>
      <w:r>
        <w:t>s</w:t>
      </w:r>
      <w:r>
        <w:t>(</w:t>
      </w:r>
      <w:r>
        <w:t>t</w:t>
      </w:r>
      <w:r>
        <w:t>)</w:t>
      </w:r>
      <w:r>
        <w:t>=</w:t>
      </w:r>
      <w:r>
        <w:t>t</w:t>
      </w:r>
      <w:r>
        <w:t>3</w:t>
      </w:r>
      <w:r>
        <w:t>−</w:t>
      </w:r>
      <w:r>
        <w:t>9</w:t>
      </w:r>
      <w:r>
        <w:t>t</w:t>
      </w:r>
      <w:r>
        <w:t>2</w:t>
      </w:r>
      <w:r>
        <w:t>+</w:t>
      </w:r>
      <w:r>
        <w:t>15</w:t>
      </w:r>
      <w:r>
        <w:t>t</w:t>
      </w:r>
      <w:r>
        <w:t>,</w:t>
      </w:r>
      <w:r>
        <w:t>t</w:t>
      </w:r>
      <w:r>
        <w:t>≥</w:t>
      </w:r>
      <w:r>
        <w:t>0</w:t>
      </w:r>
      <w:r>
        <w:t>s(t)=t^(3)−9t^(2)+15t,t≥0</w:t>
      </w:r>
      <w:r>
        <w:t>. Hỏi trong khoảng thời gian nào thì chất điểm chuyển động sang phải, trong khoảng thời gian nào thì chất điểm chuyển động sang trái?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f7b6fcc99214df49d988e697864a6a7.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 xml:space="preserve">a) Ta có: </w:t>
      </w:r>
      <w:r>
        <w:t>v</w:t>
      </w:r>
      <w:r>
        <w:t>(</w:t>
      </w:r>
      <w:r>
        <w:t>t</w:t>
      </w:r>
      <w:r>
        <w:t>)</w:t>
      </w:r>
      <w:r>
        <w:t>=</w:t>
      </w:r>
      <w:r>
        <w:t>s</w:t>
      </w:r>
      <w:r>
        <w:t>′</w:t>
      </w:r>
      <w:r>
        <w:t>(</w:t>
      </w:r>
      <w:r>
        <w:t>t</w:t>
      </w:r>
      <w:r>
        <w:t>)</w:t>
      </w:r>
      <w:r>
        <w:t>=</w:t>
      </w:r>
      <w:r>
        <w:t>(</w:t>
      </w:r>
      <w:r>
        <w:t>t</w:t>
      </w:r>
      <w:r>
        <w:t>3</w:t>
      </w:r>
      <w:r>
        <w:t>−</w:t>
      </w:r>
      <w:r>
        <w:t>9</w:t>
      </w:r>
      <w:r>
        <w:t>t</w:t>
      </w:r>
      <w:r>
        <w:t>2</w:t>
      </w:r>
      <w:r>
        <w:t>+</w:t>
      </w:r>
      <w:r>
        <w:t>15</w:t>
      </w:r>
      <w:r>
        <w:t>t</w:t>
      </w:r>
      <w:r>
        <w:t>)</w:t>
      </w:r>
      <w:r>
        <w:t>′</w:t>
      </w:r>
      <w:r>
        <w:t>=</w:t>
      </w:r>
      <w:r>
        <w:t>3</w:t>
      </w:r>
      <w:r>
        <w:t>t</w:t>
      </w:r>
      <w:r>
        <w:t>2</w:t>
      </w:r>
      <w:r>
        <w:t>−</w:t>
      </w:r>
      <w:r>
        <w:t>18</w:t>
      </w:r>
      <w:r>
        <w:t>t</w:t>
      </w:r>
      <w:r>
        <w:t>+</w:t>
      </w:r>
      <w:r>
        <w:t>15</w:t>
      </w:r>
      <w:r>
        <w:t>v(t)=s^(′)(t)=(t^(3)−9t^(2)+15t)^(′)=3t^(2)−18t+15</w:t>
      </w:r>
      <w:r>
        <w:br/>
      </w:r>
      <w:r>
        <w:t xml:space="preserve">b) Tập xác định: </w:t>
      </w:r>
      <w:r>
        <w:t>D</w:t>
      </w:r>
      <w:r>
        <w:t>=</w:t>
      </w:r>
      <w:r>
        <w:t>R</w:t>
      </w:r>
      <w:r>
        <w:t>D=R</w:t>
      </w:r>
      <w:r>
        <w:t>.</w:t>
      </w:r>
      <w:r>
        <w:br/>
      </w:r>
      <w:r>
        <w:t xml:space="preserve">Ta có: </w:t>
      </w:r>
      <w:r>
        <w:t>v</w:t>
      </w:r>
      <w:r>
        <w:t>(</w:t>
      </w:r>
      <w:r>
        <w:t>t</w:t>
      </w:r>
      <w:r>
        <w:t>)</w:t>
      </w:r>
      <w:r>
        <w:t>&gt;</w:t>
      </w:r>
      <w:r>
        <w:t>0</w:t>
      </w:r>
      <w:r>
        <w:t>⇔</w:t>
      </w:r>
      <w:r>
        <w:t>3</w:t>
      </w:r>
      <w:r>
        <w:t>t</w:t>
      </w:r>
      <w:r>
        <w:t>2</w:t>
      </w:r>
      <w:r>
        <w:t>−</w:t>
      </w:r>
      <w:r>
        <w:t>18</w:t>
      </w:r>
      <w:r>
        <w:t>t</w:t>
      </w:r>
      <w:r>
        <w:t>+</w:t>
      </w:r>
      <w:r>
        <w:t>15</w:t>
      </w:r>
      <w:r>
        <w:t>&gt;</w:t>
      </w:r>
      <w:r>
        <w:t>0</w:t>
      </w:r>
      <w:r>
        <w:t>⇔</w:t>
      </w:r>
      <w:r>
        <w:t>(</w:t>
      </w:r>
      <w:r>
        <w:t>t</w:t>
      </w:r>
      <w:r>
        <w:t>−</w:t>
      </w:r>
      <w:r>
        <w:t>1</w:t>
      </w:r>
      <w:r>
        <w:t>)</w:t>
      </w:r>
      <w:r>
        <w:t>(</w:t>
      </w:r>
      <w:r>
        <w:t>t</w:t>
      </w:r>
      <w:r>
        <w:t>−</w:t>
      </w:r>
      <w:r>
        <w:t>5</w:t>
      </w:r>
      <w:r>
        <w:t>)</w:t>
      </w:r>
      <w:r>
        <w:t>&gt;</w:t>
      </w:r>
      <w:r>
        <w:t>0</w:t>
      </w:r>
      <w:r>
        <w:t>⇔</w:t>
      </w:r>
      <w:r>
        <w:t>[</w:t>
      </w:r>
      <w:r>
        <w:t>t</w:t>
      </w:r>
      <w:r>
        <w:t>&lt;</w:t>
      </w:r>
      <w:r>
        <w:t>1</w:t>
      </w:r>
      <w:r>
        <w:t>t</w:t>
      </w:r>
      <w:r>
        <w:t>&gt;</w:t>
      </w:r>
      <w:r>
        <w:t>5</w:t>
      </w:r>
      <w:r>
        <w:t>v(t)&gt;0⇔3t^(2)−18t+15&gt;0⇔(t−1)(t−5)&gt;0⇔[t&lt;1t&gt;5</w:t>
      </w:r>
      <w:r>
        <w:br/>
      </w:r>
      <w:r>
        <w:t>v</w:t>
      </w:r>
      <w:r>
        <w:t>(</w:t>
      </w:r>
      <w:r>
        <w:t>t</w:t>
      </w:r>
      <w:r>
        <w:t>)</w:t>
      </w:r>
      <w:r>
        <w:t>&lt;</w:t>
      </w:r>
      <w:r>
        <w:t>0</w:t>
      </w:r>
      <w:r>
        <w:t>⇔</w:t>
      </w:r>
      <w:r>
        <w:t>3</w:t>
      </w:r>
      <w:r>
        <w:t>t</w:t>
      </w:r>
      <w:r>
        <w:t>2</w:t>
      </w:r>
      <w:r>
        <w:t>−</w:t>
      </w:r>
      <w:r>
        <w:t>18</w:t>
      </w:r>
      <w:r>
        <w:t>t</w:t>
      </w:r>
      <w:r>
        <w:t>+</w:t>
      </w:r>
      <w:r>
        <w:t>15</w:t>
      </w:r>
      <w:r>
        <w:t>&lt;</w:t>
      </w:r>
      <w:r>
        <w:t>0</w:t>
      </w:r>
      <w:r>
        <w:t>⇔</w:t>
      </w:r>
      <w:r>
        <w:t>(</w:t>
      </w:r>
      <w:r>
        <w:t>t</w:t>
      </w:r>
      <w:r>
        <w:t>−</w:t>
      </w:r>
      <w:r>
        <w:t>1</w:t>
      </w:r>
      <w:r>
        <w:t>)</w:t>
      </w:r>
      <w:r>
        <w:t>(</w:t>
      </w:r>
      <w:r>
        <w:t>t</w:t>
      </w:r>
      <w:r>
        <w:t>−</w:t>
      </w:r>
      <w:r>
        <w:t>5</w:t>
      </w:r>
      <w:r>
        <w:t>)</w:t>
      </w:r>
      <w:r>
        <w:t>&lt;</w:t>
      </w:r>
      <w:r>
        <w:t>0</w:t>
      </w:r>
      <w:r>
        <w:t>⇔</w:t>
      </w:r>
      <w:r>
        <w:t>1</w:t>
      </w:r>
      <w:r>
        <w:t>&lt;</w:t>
      </w:r>
      <w:r>
        <w:t>t</w:t>
      </w:r>
      <w:r>
        <w:t>&lt;</w:t>
      </w:r>
      <w:r>
        <w:t>5</w:t>
      </w:r>
      <w:r>
        <w:t>v(t)&lt;0⇔3t^(2)−18t+15&lt;0⇔(t−1)(t−5)&lt;0⇔1&lt;t&lt;5</w:t>
      </w:r>
      <w:r>
        <w:br/>
      </w:r>
      <w:r>
        <w:t xml:space="preserve">Chất điểm chuyển động theo chiều dương (sang bên phải) khi </w:t>
      </w:r>
      <w:r>
        <w:t>v</w:t>
      </w:r>
      <w:r>
        <w:t>(</w:t>
      </w:r>
      <w:r>
        <w:t>t</w:t>
      </w:r>
      <w:r>
        <w:t>)</w:t>
      </w:r>
      <w:r>
        <w:t>&gt;</w:t>
      </w:r>
      <w:r>
        <w:t>0</w:t>
      </w:r>
      <w:r>
        <w:t>v(t)&gt;0</w:t>
      </w:r>
      <w:r>
        <w:t xml:space="preserve">, tức là </w:t>
      </w:r>
      <w:r>
        <w:t>t</w:t>
      </w:r>
      <w:r>
        <w:t>∈</w:t>
      </w:r>
      <w:r>
        <w:t>(</w:t>
      </w:r>
      <w:r>
        <w:t>−</w:t>
      </w:r>
      <w:r>
        <w:t>∞</w:t>
      </w:r>
      <w:r>
        <w:t>;</w:t>
      </w:r>
      <w:r>
        <w:t>1</w:t>
      </w:r>
      <w:r>
        <w:t>)</w:t>
      </w:r>
      <w:r>
        <w:t>∪</w:t>
      </w:r>
      <w:r>
        <w:t>(</w:t>
      </w:r>
      <w:r>
        <w:t>5</w:t>
      </w:r>
      <w:r>
        <w:t>;</w:t>
      </w:r>
      <w:r>
        <w:t>+</w:t>
      </w:r>
      <w:r>
        <w:t>∞</w:t>
      </w:r>
      <w:r>
        <w:t>)</w:t>
      </w:r>
      <w:r>
        <w:t>t∈(−∞;1)∪(5;+∞)</w:t>
      </w:r>
      <w:r>
        <w:t>.</w:t>
      </w:r>
      <w:r>
        <w:br/>
      </w:r>
      <w:r>
        <w:t xml:space="preserve">Chất điểm chuyển động theo chiều âm (sang bên trái) khi </w:t>
      </w:r>
      <w:r>
        <w:t>v</w:t>
      </w:r>
      <w:r>
        <w:t>(</w:t>
      </w:r>
      <w:r>
        <w:t>t</w:t>
      </w:r>
      <w:r>
        <w:t>)</w:t>
      </w:r>
      <w:r>
        <w:t>&lt;</w:t>
      </w:r>
      <w:r>
        <w:t>0</w:t>
      </w:r>
      <w:r>
        <w:t>v(t)&lt;0</w:t>
      </w:r>
      <w:r>
        <w:t xml:space="preserve">, tức là </w:t>
      </w:r>
      <w:r>
        <w:t>1</w:t>
      </w:r>
      <w:r>
        <w:t>&lt;</w:t>
      </w:r>
      <w:r>
        <w:t>t</w:t>
      </w:r>
      <w:r>
        <w:t>&lt;</w:t>
      </w:r>
      <w:r>
        <w:t>5</w:t>
      </w:r>
      <w:r>
        <w:t>1&lt;t&lt;5</w:t>
      </w:r>
      <w:r>
        <w:t>.</w:t>
      </w:r>
      <w:r>
        <w:br/>
      </w:r>
      <w:r>
        <w:rPr>
          <w:b/>
        </w:rPr>
        <w:t>2. Cực trị của hàm số</w:t>
      </w:r>
      <w:r>
        <w:br/>
      </w:r>
      <w:r>
        <w:br/>
      </w:r>
      <w:r>
        <w:rPr>
          <w:b/>
        </w:rPr>
        <w:t>HĐ4 trang 9 Toán 12 Tập 1</w:t>
      </w:r>
      <w:r>
        <w:t xml:space="preserve">: </w:t>
      </w:r>
      <w:r>
        <w:t xml:space="preserve">Quan sát đồ thị của hàm số </w:t>
      </w:r>
      <w:r>
        <w:t>y</w:t>
      </w:r>
      <w:r>
        <w:t>=</w:t>
      </w:r>
      <w:r>
        <w:t>x</w:t>
      </w:r>
      <w:r>
        <w:t>3</w:t>
      </w:r>
      <w:r>
        <w:t>+</w:t>
      </w:r>
      <w:r>
        <w:t>3</w:t>
      </w:r>
      <w:r>
        <w:t>x</w:t>
      </w:r>
      <w:r>
        <w:t>2</w:t>
      </w:r>
      <w:r>
        <w:t>−</w:t>
      </w:r>
      <w:r>
        <w:t>4</w:t>
      </w:r>
      <w:r>
        <w:t>y=x^(3)+3x^(2)−4</w:t>
      </w:r>
      <w:r>
        <w:t xml:space="preserve"> (H.1.7). Xét dấu đạo hàm của hàm số đã cho và hoàn thành các bảng sau vào vở:</w:t>
      </w:r>
      <w:r>
        <w:br/>
      </w:r>
      <w:r>
        <w:drawing>
          <wp:inline xmlns:a="http://schemas.openxmlformats.org/drawingml/2006/main" xmlns:pic="http://schemas.openxmlformats.org/drawingml/2006/picture">
            <wp:extent cx="1905000" cy="2466975"/>
            <wp:docPr id="8" name="Picture 8"/>
            <wp:cNvGraphicFramePr>
              <a:graphicFrameLocks noChangeAspect="1"/>
            </wp:cNvGraphicFramePr>
            <a:graphic>
              <a:graphicData uri="http://schemas.openxmlformats.org/drawingml/2006/picture">
                <pic:pic>
                  <pic:nvPicPr>
                    <pic:cNvPr id="0" name="temp_inline_fa3f884ce2cf4f469cf6026bed8c9329.jpg"/>
                    <pic:cNvPicPr/>
                  </pic:nvPicPr>
                  <pic:blipFill>
                    <a:blip r:embed="rId16"/>
                    <a:stretch>
                      <a:fillRect/>
                    </a:stretch>
                  </pic:blipFill>
                  <pic:spPr>
                    <a:xfrm>
                      <a:off x="0" y="0"/>
                      <a:ext cx="1905000" cy="2466975"/>
                    </a:xfrm>
                    <a:prstGeom prst="rect"/>
                  </pic:spPr>
                </pic:pic>
              </a:graphicData>
            </a:graphic>
          </wp:inline>
        </w:drawing>
      </w:r>
      <w:r>
        <w:br/>
      </w:r>
      <w:r>
        <w:drawing>
          <wp:inline xmlns:a="http://schemas.openxmlformats.org/drawingml/2006/main" xmlns:pic="http://schemas.openxmlformats.org/drawingml/2006/picture">
            <wp:extent cx="1905000" cy="1466850"/>
            <wp:docPr id="9" name="Picture 9"/>
            <wp:cNvGraphicFramePr>
              <a:graphicFrameLocks noChangeAspect="1"/>
            </wp:cNvGraphicFramePr>
            <a:graphic>
              <a:graphicData uri="http://schemas.openxmlformats.org/drawingml/2006/picture">
                <pic:pic>
                  <pic:nvPicPr>
                    <pic:cNvPr id="0" name="temp_inline_b0ab76522a8d4209ab707fca0b537833.jpg"/>
                    <pic:cNvPicPr/>
                  </pic:nvPicPr>
                  <pic:blipFill>
                    <a:blip r:embed="rId17"/>
                    <a:stretch>
                      <a:fillRect/>
                    </a:stretch>
                  </pic:blipFill>
                  <pic:spPr>
                    <a:xfrm>
                      <a:off x="0" y="0"/>
                      <a:ext cx="1905000" cy="1466850"/>
                    </a:xfrm>
                    <a:prstGeom prst="rect"/>
                  </pic:spPr>
                </pic:pic>
              </a:graphicData>
            </a:graphic>
          </wp:inline>
        </w:drawing>
      </w:r>
      <w:r>
        <w:drawing>
          <wp:inline xmlns:a="http://schemas.openxmlformats.org/drawingml/2006/main" xmlns:pic="http://schemas.openxmlformats.org/drawingml/2006/picture">
            <wp:extent cx="1905000" cy="1466850"/>
            <wp:docPr id="10" name="Picture 10"/>
            <wp:cNvGraphicFramePr>
              <a:graphicFrameLocks noChangeAspect="1"/>
            </wp:cNvGraphicFramePr>
            <a:graphic>
              <a:graphicData uri="http://schemas.openxmlformats.org/drawingml/2006/picture">
                <pic:pic>
                  <pic:nvPicPr>
                    <pic:cNvPr id="0" name="temp_inline_7463563e38e840d8b714a6634874a7db.jpg"/>
                    <pic:cNvPicPr/>
                  </pic:nvPicPr>
                  <pic:blipFill>
                    <a:blip r:embed="rId18"/>
                    <a:stretch>
                      <a:fillRect/>
                    </a:stretch>
                  </pic:blipFill>
                  <pic:spPr>
                    <a:xfrm>
                      <a:off x="0" y="0"/>
                      <a:ext cx="1905000" cy="146685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409700"/>
            <wp:docPr id="11" name="Picture 11"/>
            <wp:cNvGraphicFramePr>
              <a:graphicFrameLocks noChangeAspect="1"/>
            </wp:cNvGraphicFramePr>
            <a:graphic>
              <a:graphicData uri="http://schemas.openxmlformats.org/drawingml/2006/picture">
                <pic:pic>
                  <pic:nvPicPr>
                    <pic:cNvPr id="0" name="temp_inline_c763f3f5a3ae46f6b5d0e093de193b12.jpg"/>
                    <pic:cNvPicPr/>
                  </pic:nvPicPr>
                  <pic:blipFill>
                    <a:blip r:embed="rId19"/>
                    <a:stretch>
                      <a:fillRect/>
                    </a:stretch>
                  </pic:blipFill>
                  <pic:spPr>
                    <a:xfrm>
                      <a:off x="0" y="0"/>
                      <a:ext cx="1905000" cy="1409700"/>
                    </a:xfrm>
                    <a:prstGeom prst="rect"/>
                  </pic:spPr>
                </pic:pic>
              </a:graphicData>
            </a:graphic>
          </wp:inline>
        </w:drawing>
      </w:r>
      <w:r>
        <w:br/>
      </w:r>
      <w:r>
        <w:rPr>
          <w:b/>
        </w:rPr>
        <w:t>Giải Toán 12 trang 10</w:t>
      </w:r>
      <w:r>
        <w:t xml:space="preserve"> </w:t>
      </w:r>
      <w:r>
        <w:rPr>
          <w:b/>
        </w:rPr>
        <w:t>Tập 1</w:t>
      </w:r>
      <w:r>
        <w:br/>
      </w:r>
      <w:r>
        <w:br/>
      </w:r>
      <w:r>
        <w:br/>
      </w:r>
      <w:r>
        <w:rPr>
          <w:b/>
        </w:rPr>
        <w:t>Luyện tập 4 trang 10 Toán 12 Tập 1</w:t>
      </w:r>
      <w:r>
        <w:t xml:space="preserve">: </w:t>
      </w:r>
      <w:r>
        <w:t xml:space="preserve">Hình 1.9 là đồ thị của hàm số </w:t>
      </w:r>
      <w:r>
        <w:t>y</w:t>
      </w:r>
      <w:r>
        <w:t>=</w:t>
      </w:r>
      <w:r>
        <w:t>f</w:t>
      </w:r>
      <w:r>
        <w:t>(</w:t>
      </w:r>
      <w:r>
        <w:t>x</w:t>
      </w:r>
      <w:r>
        <w:t>)</w:t>
      </w:r>
      <w:r>
        <w:t>y=f(x)</w:t>
      </w:r>
      <w:r>
        <w:t>. Hãy tìm các cực trị của hàm số.</w:t>
      </w:r>
      <w:r>
        <w:br/>
      </w:r>
      <w:r>
        <w:drawing>
          <wp:inline xmlns:a="http://schemas.openxmlformats.org/drawingml/2006/main" xmlns:pic="http://schemas.openxmlformats.org/drawingml/2006/picture">
            <wp:extent cx="1905000" cy="3009900"/>
            <wp:docPr id="12" name="Picture 12"/>
            <wp:cNvGraphicFramePr>
              <a:graphicFrameLocks noChangeAspect="1"/>
            </wp:cNvGraphicFramePr>
            <a:graphic>
              <a:graphicData uri="http://schemas.openxmlformats.org/drawingml/2006/picture">
                <pic:pic>
                  <pic:nvPicPr>
                    <pic:cNvPr id="0" name="temp_inline_b7bcc386db0147f3b2d56659c0ff50cb.jpg"/>
                    <pic:cNvPicPr/>
                  </pic:nvPicPr>
                  <pic:blipFill>
                    <a:blip r:embed="rId20"/>
                    <a:stretch>
                      <a:fillRect/>
                    </a:stretch>
                  </pic:blipFill>
                  <pic:spPr>
                    <a:xfrm>
                      <a:off x="0" y="0"/>
                      <a:ext cx="1905000" cy="3009900"/>
                    </a:xfrm>
                    <a:prstGeom prst="rect"/>
                  </pic:spPr>
                </pic:pic>
              </a:graphicData>
            </a:graphic>
          </wp:inline>
        </w:drawing>
      </w:r>
      <w:r>
        <w:br/>
      </w:r>
      <w:r>
        <w:rPr>
          <w:b/>
        </w:rPr>
        <w:t>Lời giải:</w:t>
      </w:r>
      <w:r>
        <w:br/>
      </w:r>
      <w:r>
        <w:t>Từ đồ thị hàm số, ta có:</w:t>
      </w:r>
      <w:r>
        <w:br/>
      </w:r>
      <w:r>
        <w:t xml:space="preserve">Hàm số đạt cực tiểu tại </w:t>
      </w:r>
      <w:r>
        <w:t>x</w:t>
      </w:r>
      <w:r>
        <w:t>=</w:t>
      </w:r>
      <w:r>
        <w:t>1</w:t>
      </w:r>
      <w:r>
        <w:t>x=1</w:t>
      </w:r>
      <w:r>
        <w:t xml:space="preserve"> và </w:t>
      </w:r>
      <w:r>
        <w:t>y</w:t>
      </w:r>
      <w:r>
        <w:t>C</w:t>
      </w:r>
      <w:r>
        <w:t>T</w:t>
      </w:r>
      <w:r>
        <w:t>=</w:t>
      </w:r>
      <w:r>
        <w:t>y</w:t>
      </w:r>
      <w:r>
        <w:t>(</w:t>
      </w:r>
      <w:r>
        <w:t>1</w:t>
      </w:r>
      <w:r>
        <w:t>)</w:t>
      </w:r>
      <w:r>
        <w:t>=</w:t>
      </w:r>
      <w:r>
        <w:t>1</w:t>
      </w:r>
      <w:r>
        <w:t>y_(CT)=y(1)=1</w:t>
      </w:r>
      <w:r>
        <w:t>.</w:t>
      </w:r>
      <w:r>
        <w:br/>
      </w:r>
      <w:r>
        <w:t xml:space="preserve">Hàm số đạt cực đại tại </w:t>
      </w:r>
      <w:r>
        <w:t>x</w:t>
      </w:r>
      <w:r>
        <w:t>=</w:t>
      </w:r>
      <w:r>
        <w:t>−</w:t>
      </w:r>
      <w:r>
        <w:t>1</w:t>
      </w:r>
      <w:r>
        <w:t>x=−1</w:t>
      </w:r>
      <w:r>
        <w:t xml:space="preserve"> và </w:t>
      </w:r>
      <w:r>
        <w:t>y</w:t>
      </w:r>
      <w:r>
        <w:t>C</w:t>
      </w:r>
      <w:r>
        <w:t>D</w:t>
      </w:r>
      <w:r>
        <w:t>=</w:t>
      </w:r>
      <w:r>
        <w:t>y</w:t>
      </w:r>
      <w:r>
        <w:t>(</w:t>
      </w:r>
      <w:r>
        <w:t>−</w:t>
      </w:r>
      <w:r>
        <w:t>1</w:t>
      </w:r>
      <w:r>
        <w:t>)</w:t>
      </w:r>
      <w:r>
        <w:t>=</w:t>
      </w:r>
      <w:r>
        <w:t>5</w:t>
      </w:r>
      <w:r>
        <w:t>y_(CD)=y(−1)=5</w:t>
      </w:r>
      <w:r>
        <w:t xml:space="preserve"> </w:t>
      </w:r>
      <w:r>
        <w:br/>
      </w:r>
      <w:r>
        <w:br/>
      </w:r>
      <w:r>
        <w:br/>
      </w:r>
      <w:r>
        <w:rPr>
          <w:b/>
        </w:rPr>
        <w:t>HĐ5 trang 10 Toán 12 Tập 1</w:t>
      </w:r>
      <w:r>
        <w:t xml:space="preserve">: </w:t>
      </w:r>
      <w:r>
        <w:t>Cho hàm số</w:t>
      </w:r>
      <w:r>
        <w:t xml:space="preserve"> </w:t>
      </w:r>
      <w:r>
        <w:t>y</w:t>
      </w:r>
      <w:r>
        <w:t>=</w:t>
      </w:r>
      <w:r>
        <w:t>1</w:t>
      </w:r>
      <w:r>
        <w:t>3</w:t>
      </w:r>
      <w:r>
        <w:t>x</w:t>
      </w:r>
      <w:r>
        <w:t>3</w:t>
      </w:r>
      <w:r>
        <w:t>−</w:t>
      </w:r>
      <w:r>
        <w:t>3</w:t>
      </w:r>
      <w:r>
        <w:t>x</w:t>
      </w:r>
      <w:r>
        <w:t>2</w:t>
      </w:r>
      <w:r>
        <w:t>+</w:t>
      </w:r>
      <w:r>
        <w:t>8</w:t>
      </w:r>
      <w:r>
        <w:t>x</w:t>
      </w:r>
      <w:r>
        <w:t>+</w:t>
      </w:r>
      <w:r>
        <w:t>1</w:t>
      </w:r>
      <w:r>
        <w:t>y=(1)/(3)x^(3)−3x^(2)+8x+1</w:t>
      </w:r>
      <w:r>
        <w:t>.</w:t>
      </w:r>
      <w:r>
        <w:br/>
      </w:r>
      <w:r>
        <w:t xml:space="preserve">a) Tính đạo hàm </w:t>
      </w:r>
      <w:r>
        <w:t>f</w:t>
      </w:r>
      <w:r>
        <w:t>′</w:t>
      </w:r>
      <w:r>
        <w:t>(</w:t>
      </w:r>
      <w:r>
        <w:t>x</w:t>
      </w:r>
      <w:r>
        <w:t>)</w:t>
      </w:r>
      <w:r>
        <w:t>f^(′)(x)</w:t>
      </w:r>
      <w:r>
        <w:t xml:space="preserve"> và tìm các điểm mà tại đó đạo hàm </w:t>
      </w:r>
      <w:r>
        <w:t>f</w:t>
      </w:r>
      <w:r>
        <w:t>′</w:t>
      </w:r>
      <w:r>
        <w:t>(</w:t>
      </w:r>
      <w:r>
        <w:t>x</w:t>
      </w:r>
      <w:r>
        <w:t>)</w:t>
      </w:r>
      <w:r>
        <w:t>f^(′)(x)</w:t>
      </w:r>
      <w:r>
        <w:t xml:space="preserve"> bằng 0.</w:t>
      </w:r>
      <w:r>
        <w:br/>
      </w:r>
      <w:r>
        <w:t>b) Lập bảng biến thiên của hàm số.</w:t>
      </w:r>
      <w:r>
        <w:br/>
      </w:r>
      <w:r>
        <w:t>c) Từ bảng biến thiên suy ra các điểm cực trị của hàm số.</w:t>
      </w:r>
      <w:r>
        <w:br/>
      </w:r>
      <w:r>
        <w:rPr>
          <w:b/>
        </w:rPr>
        <w:t>Lời giải:</w:t>
      </w:r>
      <w:r>
        <w:br/>
      </w:r>
      <w:r>
        <w:t xml:space="preserve">a) Tập xác định: </w:t>
      </w:r>
      <w:r>
        <w:t>D</w:t>
      </w:r>
      <w:r>
        <w:t>=</w:t>
      </w:r>
      <w:r>
        <w:t>R</w:t>
      </w:r>
      <w:r>
        <w:t>D=R</w:t>
      </w:r>
      <w:r>
        <w:t>.</w:t>
      </w:r>
      <w:r>
        <w:br/>
      </w:r>
      <w:r>
        <w:t>y</w:t>
      </w:r>
      <w:r>
        <w:t>′</w:t>
      </w:r>
      <w:r>
        <w:t>=</w:t>
      </w:r>
      <w:r>
        <w:t>x</w:t>
      </w:r>
      <w:r>
        <w:t>2</w:t>
      </w:r>
      <w:r>
        <w:t>−</w:t>
      </w:r>
      <w:r>
        <w:t>6</w:t>
      </w:r>
      <w:r>
        <w:t>x</w:t>
      </w:r>
      <w:r>
        <w:t>+</w:t>
      </w:r>
      <w:r>
        <w:t>8</w:t>
      </w:r>
      <w:r>
        <w:t>y^(′)=x^(2)−6x+8</w:t>
      </w:r>
      <w:r>
        <w:t xml:space="preserve">, </w:t>
      </w:r>
      <w:r>
        <w:t>y</w:t>
      </w:r>
      <w:r>
        <w:t>′</w:t>
      </w:r>
      <w:r>
        <w:t>=</w:t>
      </w:r>
      <w:r>
        <w:t>0</w:t>
      </w:r>
      <w:r>
        <w:t>⇔</w:t>
      </w:r>
      <w:r>
        <w:t>x</w:t>
      </w:r>
      <w:r>
        <w:t>2</w:t>
      </w:r>
      <w:r>
        <w:t>−</w:t>
      </w:r>
      <w:r>
        <w:t>6</w:t>
      </w:r>
      <w:r>
        <w:t>x</w:t>
      </w:r>
      <w:r>
        <w:t>+</w:t>
      </w:r>
      <w:r>
        <w:t>8</w:t>
      </w:r>
      <w:r>
        <w:t>=</w:t>
      </w:r>
      <w:r>
        <w:t>0</w:t>
      </w:r>
      <w:r>
        <w:t>⇔</w:t>
      </w:r>
      <w:r>
        <w:t>[</w:t>
      </w:r>
      <w:r>
        <w:t>x</w:t>
      </w:r>
      <w:r>
        <w:t>=</w:t>
      </w:r>
      <w:r>
        <w:t>4</w:t>
      </w:r>
      <w:r>
        <w:t>x</w:t>
      </w:r>
      <w:r>
        <w:t>=</w:t>
      </w:r>
      <w:r>
        <w:t>2</w:t>
      </w:r>
      <w:r>
        <w:t>y^(′)=0⇔x^(2)−6x+8=0⇔[x=4x=2</w:t>
      </w:r>
      <w:r>
        <w:br/>
      </w:r>
      <w:r>
        <w:t xml:space="preserve">Vậy </w:t>
      </w:r>
      <w:r>
        <w:t>x</w:t>
      </w:r>
      <w:r>
        <w:t>=</w:t>
      </w:r>
      <w:r>
        <w:t>4</w:t>
      </w:r>
      <w:r>
        <w:t>;</w:t>
      </w:r>
      <w:r>
        <w:t>x</w:t>
      </w:r>
      <w:r>
        <w:t>=</w:t>
      </w:r>
      <w:r>
        <w:t>2</w:t>
      </w:r>
      <w:r>
        <w:t>x=4;x=2</w:t>
      </w:r>
      <w:r>
        <w:t xml:space="preserve"> thì </w:t>
      </w:r>
      <w:r>
        <w:t>f</w:t>
      </w:r>
      <w:r>
        <w:t>′</w:t>
      </w:r>
      <w:r>
        <w:t>(</w:t>
      </w:r>
      <w:r>
        <w:t>x</w:t>
      </w:r>
      <w:r>
        <w:t>)</w:t>
      </w:r>
      <w:r>
        <w:t>=</w:t>
      </w:r>
      <w:r>
        <w:t>0</w:t>
      </w:r>
      <w:r>
        <w:t>f^(′)(x)=0</w:t>
      </w:r>
      <w:r>
        <w:br/>
      </w:r>
      <w:r>
        <w:t>b) Bảng biến thiên:</w:t>
      </w:r>
      <w:r>
        <w:br/>
      </w:r>
      <w:r>
        <w:t xml:space="preserve"> </w:t>
      </w:r>
      <w:r>
        <w:drawing>
          <wp:inline xmlns:a="http://schemas.openxmlformats.org/drawingml/2006/main" xmlns:pic="http://schemas.openxmlformats.org/drawingml/2006/picture">
            <wp:extent cx="1905000" cy="1876425"/>
            <wp:docPr id="13" name="Picture 13"/>
            <wp:cNvGraphicFramePr>
              <a:graphicFrameLocks noChangeAspect="1"/>
            </wp:cNvGraphicFramePr>
            <a:graphic>
              <a:graphicData uri="http://schemas.openxmlformats.org/drawingml/2006/picture">
                <pic:pic>
                  <pic:nvPicPr>
                    <pic:cNvPr id="0" name="temp_inline_d48bed3475404d37af84ad549f815bde.jpg"/>
                    <pic:cNvPicPr/>
                  </pic:nvPicPr>
                  <pic:blipFill>
                    <a:blip r:embed="rId21"/>
                    <a:stretch>
                      <a:fillRect/>
                    </a:stretch>
                  </pic:blipFill>
                  <pic:spPr>
                    <a:xfrm>
                      <a:off x="0" y="0"/>
                      <a:ext cx="1905000" cy="1876425"/>
                    </a:xfrm>
                    <a:prstGeom prst="rect"/>
                  </pic:spPr>
                </pic:pic>
              </a:graphicData>
            </a:graphic>
          </wp:inline>
        </w:drawing>
      </w:r>
      <w:r>
        <w:br/>
      </w:r>
      <w:r>
        <w:t>c) Từ bảng biến thiên ta có:</w:t>
      </w:r>
      <w:r>
        <w:br/>
      </w:r>
      <w:r>
        <w:t xml:space="preserve">Hàm số </w:t>
      </w:r>
      <w:r>
        <w:t>y</w:t>
      </w:r>
      <w:r>
        <w:t>=</w:t>
      </w:r>
      <w:r>
        <w:t>1</w:t>
      </w:r>
      <w:r>
        <w:t>3</w:t>
      </w:r>
      <w:r>
        <w:t>x</w:t>
      </w:r>
      <w:r>
        <w:t>3</w:t>
      </w:r>
      <w:r>
        <w:t>−</w:t>
      </w:r>
      <w:r>
        <w:t>3</w:t>
      </w:r>
      <w:r>
        <w:t>x</w:t>
      </w:r>
      <w:r>
        <w:t>2</w:t>
      </w:r>
      <w:r>
        <w:t>+</w:t>
      </w:r>
      <w:r>
        <w:t>8</w:t>
      </w:r>
      <w:r>
        <w:t>x</w:t>
      </w:r>
      <w:r>
        <w:t>+</w:t>
      </w:r>
      <w:r>
        <w:t>1</w:t>
      </w:r>
      <w:r>
        <w:t>y=(1)/(3)x^(3)−3x^(2)+8x+1</w:t>
      </w:r>
      <w:r>
        <w:t xml:space="preserve"> có điểm cực đại là </w:t>
      </w:r>
      <w:r>
        <w:t>(</w:t>
      </w:r>
      <w:r>
        <w:t>2</w:t>
      </w:r>
      <w:r>
        <w:t>;</w:t>
      </w:r>
      <w:r>
        <w:t>23</w:t>
      </w:r>
      <w:r>
        <w:t>3</w:t>
      </w:r>
      <w:r>
        <w:t>)</w:t>
      </w:r>
      <w:r>
        <w:t>(2;(23)/(3))</w:t>
      </w:r>
      <w:r>
        <w:t>.</w:t>
      </w:r>
      <w:r>
        <w:br/>
      </w:r>
      <w:r>
        <w:t xml:space="preserve">Hàm số </w:t>
      </w:r>
      <w:r>
        <w:t>y</w:t>
      </w:r>
      <w:r>
        <w:t>=</w:t>
      </w:r>
      <w:r>
        <w:t>1</w:t>
      </w:r>
      <w:r>
        <w:t>3</w:t>
      </w:r>
      <w:r>
        <w:t>x</w:t>
      </w:r>
      <w:r>
        <w:t>3</w:t>
      </w:r>
      <w:r>
        <w:t>−</w:t>
      </w:r>
      <w:r>
        <w:t>3</w:t>
      </w:r>
      <w:r>
        <w:t>x</w:t>
      </w:r>
      <w:r>
        <w:t>2</w:t>
      </w:r>
      <w:r>
        <w:t>+</w:t>
      </w:r>
      <w:r>
        <w:t>8</w:t>
      </w:r>
      <w:r>
        <w:t>x</w:t>
      </w:r>
      <w:r>
        <w:t>+</w:t>
      </w:r>
      <w:r>
        <w:t>1</w:t>
      </w:r>
      <w:r>
        <w:t>y=(1)/(3)x^(3)−3x^(2)+8x+1</w:t>
      </w:r>
      <w:r>
        <w:t xml:space="preserve"> có điểm cực tiểu là </w:t>
      </w:r>
      <w:r>
        <w:t>(</w:t>
      </w:r>
      <w:r>
        <w:t>4</w:t>
      </w:r>
      <w:r>
        <w:t>;</w:t>
      </w:r>
      <w:r>
        <w:t>19</w:t>
      </w:r>
      <w:r>
        <w:t>3</w:t>
      </w:r>
      <w:r>
        <w:t>)</w:t>
      </w:r>
      <w:r>
        <w:t>(4;(19)/(3))</w:t>
      </w:r>
      <w:r>
        <w:t>.</w:t>
      </w:r>
      <w:r>
        <w:br/>
      </w:r>
      <w:r>
        <w:rPr>
          <w:b/>
        </w:rPr>
        <w:t>Giải Toán 12 trang 11</w:t>
      </w:r>
      <w:r>
        <w:t xml:space="preserve"> </w:t>
      </w:r>
      <w:r>
        <w:rPr>
          <w:b/>
        </w:rPr>
        <w:t>Tập 1</w:t>
      </w:r>
      <w:r>
        <w:br/>
      </w:r>
      <w:r>
        <w:br/>
      </w:r>
      <w:r>
        <w:br/>
      </w:r>
      <w:r>
        <w:rPr>
          <w:b/>
        </w:rPr>
        <w:t>Câu hỏi trang 11 Toán 12 Tập 1</w:t>
      </w:r>
      <w:r>
        <w:t xml:space="preserve">: </w:t>
      </w:r>
      <w:r>
        <w:t xml:space="preserve">Giải thích vì sao nếu f’(x) không đổi dấu qua </w:t>
      </w:r>
      <w:r>
        <w:t>x</w:t>
      </w:r>
      <w:r>
        <w:t>0</w:t>
      </w:r>
      <w:r>
        <w:t>x_(0)</w:t>
      </w:r>
      <w:r>
        <w:t xml:space="preserve"> thì </w:t>
      </w:r>
      <w:r>
        <w:t>x</w:t>
      </w:r>
      <w:r>
        <w:t>0</w:t>
      </w:r>
      <w:r>
        <w:t>x_(0)</w:t>
      </w:r>
      <w:r>
        <w:t xml:space="preserve"> không phải là điểm cực trị của hàm số f(x)?</w:t>
      </w:r>
      <w:r>
        <w:br/>
      </w:r>
      <w:r>
        <w:rPr>
          <w:b/>
        </w:rPr>
        <w:t>Lời giải:</w:t>
      </w:r>
      <w:r>
        <w:br/>
      </w:r>
      <w:r>
        <w:t xml:space="preserve">Giả sử hàm số </w:t>
      </w:r>
      <w:r>
        <w:t>y</w:t>
      </w:r>
      <w:r>
        <w:t>=</w:t>
      </w:r>
      <w:r>
        <w:t>f</w:t>
      </w:r>
      <w:r>
        <w:t>(</w:t>
      </w:r>
      <w:r>
        <w:t>x</w:t>
      </w:r>
      <w:r>
        <w:t>)</w:t>
      </w:r>
      <w:r>
        <w:t>y=f(x)</w:t>
      </w:r>
      <w:r>
        <w:t xml:space="preserve"> liên tục trên khoảng (a; b) chứa điểm </w:t>
      </w:r>
      <w:r>
        <w:t>x</w:t>
      </w:r>
      <w:r>
        <w:t>0</w:t>
      </w:r>
      <w:r>
        <w:t>x_(0)</w:t>
      </w:r>
      <w:r>
        <w:t xml:space="preserve"> và có đạo hàm trên các khoảng </w:t>
      </w:r>
      <w:r>
        <w:t>(</w:t>
      </w:r>
      <w:r>
        <w:t>a</w:t>
      </w:r>
      <w:r>
        <w:t>;</w:t>
      </w:r>
      <w:r>
        <w:t>x</w:t>
      </w:r>
      <w:r>
        <w:t>0</w:t>
      </w:r>
      <w:r>
        <w:t>)</w:t>
      </w:r>
      <w:r>
        <w:t>(a;x_(0))</w:t>
      </w:r>
      <w:r>
        <w:t xml:space="preserve"> và </w:t>
      </w:r>
      <w:r>
        <w:t>(</w:t>
      </w:r>
      <w:r>
        <w:t>x</w:t>
      </w:r>
      <w:r>
        <w:t>0</w:t>
      </w:r>
      <w:r>
        <w:t>;</w:t>
      </w:r>
      <w:r>
        <w:t>b</w:t>
      </w:r>
      <w:r>
        <w:t>)</w:t>
      </w:r>
      <w:r>
        <w:t>(x_(0);b)</w:t>
      </w:r>
      <w:r>
        <w:t xml:space="preserve">. Nếu f’(x) không đổi dấu qua </w:t>
      </w:r>
      <w:r>
        <w:t>x</w:t>
      </w:r>
      <w:r>
        <w:t>0</w:t>
      </w:r>
      <w:r>
        <w:t>x_(0)</w:t>
      </w:r>
      <w:r>
        <w:t xml:space="preserve"> thì:</w:t>
      </w:r>
      <w:r>
        <w:br/>
      </w:r>
      <w:r>
        <w:t xml:space="preserve">TH1: </w:t>
      </w:r>
      <w:r>
        <w:t>f</w:t>
      </w:r>
      <w:r>
        <w:t>′</w:t>
      </w:r>
      <w:r>
        <w:t>(</w:t>
      </w:r>
      <w:r>
        <w:t>x</w:t>
      </w:r>
      <w:r>
        <w:t>)</w:t>
      </w:r>
      <w:r>
        <w:t>&lt;</w:t>
      </w:r>
      <w:r>
        <w:t>0</w:t>
      </w:r>
      <w:r>
        <w:t>f^(′)(x)&lt;0</w:t>
      </w:r>
      <w:r>
        <w:t xml:space="preserve"> với mọi </w:t>
      </w:r>
      <w:r>
        <w:t>x</w:t>
      </w:r>
      <w:r>
        <w:t>∈</w:t>
      </w:r>
      <w:r>
        <w:t>(</w:t>
      </w:r>
      <w:r>
        <w:t>a</w:t>
      </w:r>
      <w:r>
        <w:t>;</w:t>
      </w:r>
      <w:r>
        <w:t>x</w:t>
      </w:r>
      <w:r>
        <w:t>0</w:t>
      </w:r>
      <w:r>
        <w:t>)</w:t>
      </w:r>
      <w:r>
        <w:t>x∈(a;x_(0))</w:t>
      </w:r>
      <w:r>
        <w:t xml:space="preserve"> và </w:t>
      </w:r>
      <w:r>
        <w:t>f</w:t>
      </w:r>
      <w:r>
        <w:t>′</w:t>
      </w:r>
      <w:r>
        <w:t>(</w:t>
      </w:r>
      <w:r>
        <w:t>x</w:t>
      </w:r>
      <w:r>
        <w:t>)</w:t>
      </w:r>
      <w:r>
        <w:t>&lt;</w:t>
      </w:r>
      <w:r>
        <w:t>0</w:t>
      </w:r>
      <w:r>
        <w:t>f^(′)(x)&lt;0</w:t>
      </w:r>
      <w:r>
        <w:t xml:space="preserve"> với mọi </w:t>
      </w:r>
      <w:r>
        <w:t>x</w:t>
      </w:r>
      <w:r>
        <w:t>∈</w:t>
      </w:r>
      <w:r>
        <w:t>(</w:t>
      </w:r>
      <w:r>
        <w:t>x</w:t>
      </w:r>
      <w:r>
        <w:t>0</w:t>
      </w:r>
      <w:r>
        <w:t>;</w:t>
      </w:r>
      <w:r>
        <w:t>b</w:t>
      </w:r>
      <w:r>
        <w:t>)</w:t>
      </w:r>
      <w:r>
        <w:t>x∈(x_(0);b)</w:t>
      </w:r>
      <w:r>
        <w:t>, ta có bảng biến thiên:</w:t>
      </w:r>
      <w:r>
        <w:br/>
      </w:r>
      <w:r>
        <w:t xml:space="preserve">Giả sử hàm số </w:t>
      </w:r>
      <w:r>
        <w:t>y</w:t>
      </w:r>
      <w:r>
        <w:t>=</w:t>
      </w:r>
      <w:r>
        <w:t>f</w:t>
      </w:r>
      <w:r>
        <w:t>(</w:t>
      </w:r>
      <w:r>
        <w:t>x</w:t>
      </w:r>
      <w:r>
        <w:t>)</w:t>
      </w:r>
      <w:r>
        <w:t>y=f(x)</w:t>
      </w:r>
      <w:r>
        <w:t xml:space="preserve"> liên tục trên khoảng (a; b) chứa điểm </w:t>
      </w:r>
      <w:r>
        <w:t>x</w:t>
      </w:r>
      <w:r>
        <w:t>0</w:t>
      </w:r>
      <w:r>
        <w:t>x_(0)</w:t>
      </w:r>
      <w:r>
        <w:t xml:space="preserve"> và có đạo hàm trên các khoảng </w:t>
      </w:r>
      <w:r>
        <w:t>(</w:t>
      </w:r>
      <w:r>
        <w:t>a</w:t>
      </w:r>
      <w:r>
        <w:t>;</w:t>
      </w:r>
      <w:r>
        <w:t>x</w:t>
      </w:r>
      <w:r>
        <w:t>0</w:t>
      </w:r>
      <w:r>
        <w:t>)</w:t>
      </w:r>
      <w:r>
        <w:t>(a;x_(0))</w:t>
      </w:r>
      <w:r>
        <w:t xml:space="preserve"> và </w:t>
      </w:r>
      <w:r>
        <w:t>(</w:t>
      </w:r>
      <w:r>
        <w:t>x</w:t>
      </w:r>
      <w:r>
        <w:t>0</w:t>
      </w:r>
      <w:r>
        <w:t>;</w:t>
      </w:r>
      <w:r>
        <w:t>b</w:t>
      </w:r>
      <w:r>
        <w:t>)</w:t>
      </w:r>
      <w:r>
        <w:t>(x_(0);b)</w:t>
      </w:r>
      <w:r>
        <w:t xml:space="preserve">. Nếu f’(x) không đổi dấu qua </w:t>
      </w:r>
      <w:r>
        <w:t>x</w:t>
      </w:r>
      <w:r>
        <w:t>0</w:t>
      </w:r>
      <w:r>
        <w:t>x_(0)</w:t>
      </w:r>
      <w:r>
        <w:t xml:space="preserve"> thì:</w:t>
      </w:r>
      <w:r>
        <w:br/>
      </w:r>
      <w:r>
        <w:drawing>
          <wp:inline xmlns:a="http://schemas.openxmlformats.org/drawingml/2006/main" xmlns:pic="http://schemas.openxmlformats.org/drawingml/2006/picture">
            <wp:extent cx="1905000" cy="1181100"/>
            <wp:docPr id="14" name="Picture 14"/>
            <wp:cNvGraphicFramePr>
              <a:graphicFrameLocks noChangeAspect="1"/>
            </wp:cNvGraphicFramePr>
            <a:graphic>
              <a:graphicData uri="http://schemas.openxmlformats.org/drawingml/2006/picture">
                <pic:pic>
                  <pic:nvPicPr>
                    <pic:cNvPr id="0" name="temp_inline_beb0b04427cf4ca28db85ed3f95bbb89.jpg"/>
                    <pic:cNvPicPr/>
                  </pic:nvPicPr>
                  <pic:blipFill>
                    <a:blip r:embed="rId22"/>
                    <a:stretch>
                      <a:fillRect/>
                    </a:stretch>
                  </pic:blipFill>
                  <pic:spPr>
                    <a:xfrm>
                      <a:off x="0" y="0"/>
                      <a:ext cx="1905000" cy="1181100"/>
                    </a:xfrm>
                    <a:prstGeom prst="rect"/>
                  </pic:spPr>
                </pic:pic>
              </a:graphicData>
            </a:graphic>
          </wp:inline>
        </w:drawing>
      </w:r>
      <w:r>
        <w:br/>
      </w:r>
      <w:r>
        <w:t xml:space="preserve">TH1: </w:t>
      </w:r>
      <w:r>
        <w:t>f</w:t>
      </w:r>
      <w:r>
        <w:t>′</w:t>
      </w:r>
      <w:r>
        <w:t>(</w:t>
      </w:r>
      <w:r>
        <w:t>x</w:t>
      </w:r>
      <w:r>
        <w:t>)</w:t>
      </w:r>
      <w:r>
        <w:t>&lt;</w:t>
      </w:r>
      <w:r>
        <w:t>0</w:t>
      </w:r>
      <w:r>
        <w:t>f^(′)(x)&lt;0</w:t>
      </w:r>
      <w:r>
        <w:t xml:space="preserve"> với mọi </w:t>
      </w:r>
      <w:r>
        <w:t>x</w:t>
      </w:r>
      <w:r>
        <w:t>∈</w:t>
      </w:r>
      <w:r>
        <w:t>(</w:t>
      </w:r>
      <w:r>
        <w:t>a</w:t>
      </w:r>
      <w:r>
        <w:t>;</w:t>
      </w:r>
      <w:r>
        <w:t>x</w:t>
      </w:r>
      <w:r>
        <w:t>0</w:t>
      </w:r>
      <w:r>
        <w:t>)</w:t>
      </w:r>
      <w:r>
        <w:t>x∈(a;x_(0))</w:t>
      </w:r>
      <w:r>
        <w:t xml:space="preserve"> và </w:t>
      </w:r>
      <w:r>
        <w:t>f</w:t>
      </w:r>
      <w:r>
        <w:t>′</w:t>
      </w:r>
      <w:r>
        <w:t>(</w:t>
      </w:r>
      <w:r>
        <w:t>x</w:t>
      </w:r>
      <w:r>
        <w:t>)</w:t>
      </w:r>
      <w:r>
        <w:t>&lt;</w:t>
      </w:r>
      <w:r>
        <w:t>0</w:t>
      </w:r>
      <w:r>
        <w:t>f^(′)(x)&lt;0</w:t>
      </w:r>
      <w:r>
        <w:t xml:space="preserve"> với mọi </w:t>
      </w:r>
      <w:r>
        <w:t>x</w:t>
      </w:r>
      <w:r>
        <w:t>∈</w:t>
      </w:r>
      <w:r>
        <w:t>(</w:t>
      </w:r>
      <w:r>
        <w:t>x</w:t>
      </w:r>
      <w:r>
        <w:t>0</w:t>
      </w:r>
      <w:r>
        <w:t>;</w:t>
      </w:r>
      <w:r>
        <w:t>b</w:t>
      </w:r>
      <w:r>
        <w:t>)</w:t>
      </w:r>
      <w:r>
        <w:t>x∈(x_(0);b)</w:t>
      </w:r>
      <w:r>
        <w:t>, ta có bảng biến thiên:</w:t>
      </w:r>
      <w:r>
        <w:br/>
      </w:r>
      <w:r>
        <w:drawing>
          <wp:inline xmlns:a="http://schemas.openxmlformats.org/drawingml/2006/main" xmlns:pic="http://schemas.openxmlformats.org/drawingml/2006/picture">
            <wp:extent cx="1905000" cy="1362075"/>
            <wp:docPr id="15" name="Picture 15"/>
            <wp:cNvGraphicFramePr>
              <a:graphicFrameLocks noChangeAspect="1"/>
            </wp:cNvGraphicFramePr>
            <a:graphic>
              <a:graphicData uri="http://schemas.openxmlformats.org/drawingml/2006/picture">
                <pic:pic>
                  <pic:nvPicPr>
                    <pic:cNvPr id="0" name="temp_inline_3e92019e3c7f48eaa9cf7a9c09f160ca.jpg"/>
                    <pic:cNvPicPr/>
                  </pic:nvPicPr>
                  <pic:blipFill>
                    <a:blip r:embed="rId23"/>
                    <a:stretch>
                      <a:fillRect/>
                    </a:stretch>
                  </pic:blipFill>
                  <pic:spPr>
                    <a:xfrm>
                      <a:off x="0" y="0"/>
                      <a:ext cx="1905000" cy="1362075"/>
                    </a:xfrm>
                    <a:prstGeom prst="rect"/>
                  </pic:spPr>
                </pic:pic>
              </a:graphicData>
            </a:graphic>
          </wp:inline>
        </w:drawing>
      </w:r>
      <w:r>
        <w:br/>
      </w:r>
      <w:r>
        <w:t xml:space="preserve">Do đó, </w:t>
      </w:r>
      <w:r>
        <w:t>x</w:t>
      </w:r>
      <w:r>
        <w:t>0</w:t>
      </w:r>
      <w:r>
        <w:t>x_(0)</w:t>
      </w:r>
      <w:r>
        <w:t xml:space="preserve"> không phải là điểm cực trị của hàm số f(x).</w:t>
      </w:r>
      <w:r>
        <w:br/>
      </w:r>
      <w:r>
        <w:rPr>
          <w:b/>
        </w:rPr>
        <w:t>Giải Toán 12 trang 12</w:t>
      </w:r>
      <w:r>
        <w:t xml:space="preserve"> </w:t>
      </w:r>
      <w:r>
        <w:rPr>
          <w:b/>
        </w:rPr>
        <w:t>Tập 1</w:t>
      </w:r>
      <w:r>
        <w:br/>
      </w:r>
      <w:r>
        <w:br/>
      </w:r>
      <w:r>
        <w:br/>
      </w:r>
      <w:r>
        <w:rPr>
          <w:b/>
        </w:rPr>
        <w:t>Luyện tập 5 trang 12 Toán 12 Tập 1</w:t>
      </w:r>
      <w:r>
        <w:t xml:space="preserve">: </w:t>
      </w:r>
      <w:r>
        <w:t>Tìm cực trị của các hàm số sau:</w:t>
      </w:r>
      <w:r>
        <w:br/>
      </w:r>
      <w:r>
        <w:t xml:space="preserve">a) </w:t>
      </w:r>
      <w:r>
        <w:t>y</w:t>
      </w:r>
      <w:r>
        <w:t>=</w:t>
      </w:r>
      <w:r>
        <w:t>x</w:t>
      </w:r>
      <w:r>
        <w:t>4</w:t>
      </w:r>
      <w:r>
        <w:t>−</w:t>
      </w:r>
      <w:r>
        <w:t>3</w:t>
      </w:r>
      <w:r>
        <w:t>x</w:t>
      </w:r>
      <w:r>
        <w:t>2</w:t>
      </w:r>
      <w:r>
        <w:t>+</w:t>
      </w:r>
      <w:r>
        <w:t>1</w:t>
      </w:r>
      <w:r>
        <w:t>y=x^(4)−3x^(2)+1</w:t>
      </w:r>
      <w:r>
        <w:t xml:space="preserve">; </w:t>
      </w:r>
      <w:r>
        <w:br/>
      </w:r>
      <w:r>
        <w:t xml:space="preserve">b) </w:t>
      </w:r>
      <w:r>
        <w:t>y</w:t>
      </w:r>
      <w:r>
        <w:t>=</w:t>
      </w:r>
      <w:r>
        <w:t>−</w:t>
      </w:r>
      <w:r>
        <w:t>x</w:t>
      </w:r>
      <w:r>
        <w:t>2</w:t>
      </w:r>
      <w:r>
        <w:t>+</w:t>
      </w:r>
      <w:r>
        <w:t>2</w:t>
      </w:r>
      <w:r>
        <w:t>x</w:t>
      </w:r>
      <w:r>
        <w:t>−</w:t>
      </w:r>
      <w:r>
        <w:t>1</w:t>
      </w:r>
      <w:r>
        <w:t>x</w:t>
      </w:r>
      <w:r>
        <w:t>+</w:t>
      </w:r>
      <w:r>
        <w:t>2</w:t>
      </w:r>
      <w:r>
        <w:t>y=(−x^(2)+2x−1)/(x+2)</w:t>
      </w:r>
      <w:r>
        <w:t>.</w:t>
      </w:r>
      <w:r>
        <w:br/>
      </w:r>
      <w:r>
        <w:rPr>
          <w:b/>
        </w:rPr>
        <w:t>Lời giải:</w:t>
      </w:r>
      <w:r>
        <w:br/>
      </w:r>
      <w:r>
        <w:t xml:space="preserve">a) Tập xác định của hàm số là </w:t>
      </w:r>
      <w:r>
        <w:t>R</w:t>
      </w:r>
      <w:r>
        <w:t>R</w:t>
      </w:r>
      <w:r>
        <w:t>.</w:t>
      </w:r>
      <w:r>
        <w:br/>
      </w:r>
      <w:r>
        <w:t xml:space="preserve">Ta có: </w:t>
      </w:r>
      <w:r>
        <w:t>y</w:t>
      </w:r>
      <w:r>
        <w:t>′</w:t>
      </w:r>
      <w:r>
        <w:t>=</w:t>
      </w:r>
      <w:r>
        <w:t>4</w:t>
      </w:r>
      <w:r>
        <w:t>x</w:t>
      </w:r>
      <w:r>
        <w:t>3</w:t>
      </w:r>
      <w:r>
        <w:t>−</w:t>
      </w:r>
      <w:r>
        <w:t>6</w:t>
      </w:r>
      <w:r>
        <w:t>x</w:t>
      </w:r>
      <w:r>
        <w:t>,</w:t>
      </w:r>
      <w:r>
        <w:t>y</w:t>
      </w:r>
      <w:r>
        <w:t>′</w:t>
      </w:r>
      <w:r>
        <w:t>=</w:t>
      </w:r>
      <w:r>
        <w:t>0</w:t>
      </w:r>
      <w:r>
        <w:t>⇔</w:t>
      </w:r>
      <w:r>
        <w:t>4</w:t>
      </w:r>
      <w:r>
        <w:t>x</w:t>
      </w:r>
      <w:r>
        <w:t>3</w:t>
      </w:r>
      <w:r>
        <w:t>−</w:t>
      </w:r>
      <w:r>
        <w:t>6</w:t>
      </w:r>
      <w:r>
        <w:t>x</w:t>
      </w:r>
      <w:r>
        <w:t>=</w:t>
      </w:r>
      <w:r>
        <w:t>0</w:t>
      </w:r>
      <w:r>
        <w:t>⇔</w:t>
      </w:r>
      <w:r>
        <w:t>[</w:t>
      </w:r>
      <w:r>
        <w:t>x</w:t>
      </w:r>
      <w:r>
        <w:t>=</w:t>
      </w:r>
      <w:r>
        <w:t>0</w:t>
      </w:r>
      <w:r>
        <w:t>x</w:t>
      </w:r>
      <w:r>
        <w:t>=</w:t>
      </w:r>
      <w:r>
        <w:t>±</w:t>
      </w:r>
      <w:r>
        <w:t>√</w:t>
      </w:r>
      <w:r>
        <w:t>6</w:t>
      </w:r>
      <w:r>
        <w:t>2</w:t>
      </w:r>
      <w:r>
        <w:t>y^(′)=4x^(3)−6x,y^(′)=0⇔4x^(3)−6x=0⇔[x=0x=±(√(6))/(2)</w:t>
      </w:r>
      <w:r>
        <w:t>;</w:t>
      </w:r>
      <w:r>
        <w:br/>
      </w:r>
      <w:r>
        <w:t>Bảng biến thiên:</w:t>
      </w:r>
      <w:r>
        <w:br/>
      </w:r>
      <w:r>
        <w:drawing>
          <wp:inline xmlns:a="http://schemas.openxmlformats.org/drawingml/2006/main" xmlns:pic="http://schemas.openxmlformats.org/drawingml/2006/picture">
            <wp:extent cx="1905000" cy="1724025"/>
            <wp:docPr id="16" name="Picture 16"/>
            <wp:cNvGraphicFramePr>
              <a:graphicFrameLocks noChangeAspect="1"/>
            </wp:cNvGraphicFramePr>
            <a:graphic>
              <a:graphicData uri="http://schemas.openxmlformats.org/drawingml/2006/picture">
                <pic:pic>
                  <pic:nvPicPr>
                    <pic:cNvPr id="0" name="temp_inline_f9b02f2211a8445698d7171e5c0a207d.jpg"/>
                    <pic:cNvPicPr/>
                  </pic:nvPicPr>
                  <pic:blipFill>
                    <a:blip r:embed="rId24"/>
                    <a:stretch>
                      <a:fillRect/>
                    </a:stretch>
                  </pic:blipFill>
                  <pic:spPr>
                    <a:xfrm>
                      <a:off x="0" y="0"/>
                      <a:ext cx="1905000" cy="1724025"/>
                    </a:xfrm>
                    <a:prstGeom prst="rect"/>
                  </pic:spPr>
                </pic:pic>
              </a:graphicData>
            </a:graphic>
          </wp:inline>
        </w:drawing>
      </w:r>
      <w:r>
        <w:br/>
      </w:r>
      <w:r>
        <w:t>Từ bảng biến thiên ta có:</w:t>
      </w:r>
      <w:r>
        <w:br/>
      </w:r>
      <w:r>
        <w:t xml:space="preserve">Hàm số đạt cực đại tại </w:t>
      </w:r>
      <w:r>
        <w:t>x</w:t>
      </w:r>
      <w:r>
        <w:t>=</w:t>
      </w:r>
      <w:r>
        <w:t>0</w:t>
      </w:r>
      <w:r>
        <w:t>x=0</w:t>
      </w:r>
      <w:r>
        <w:t xml:space="preserve"> và .</w:t>
      </w:r>
      <w:r>
        <w:br/>
      </w:r>
      <w:r>
        <w:t xml:space="preserve">Hàm số đạt cực tiểu tại </w:t>
      </w:r>
      <w:r>
        <w:t>x</w:t>
      </w:r>
      <w:r>
        <w:t>=</w:t>
      </w:r>
      <w:r>
        <w:t>±</w:t>
      </w:r>
      <w:r>
        <w:t>√</w:t>
      </w:r>
      <w:r>
        <w:t>6</w:t>
      </w:r>
      <w:r>
        <w:t>2</w:t>
      </w:r>
      <w:r>
        <w:t>x=±(√(6))/(2)</w:t>
      </w:r>
      <w:r>
        <w:t xml:space="preserve"> và </w:t>
      </w:r>
      <w:r>
        <w:t>y</w:t>
      </w:r>
      <w:r>
        <w:t>C</w:t>
      </w:r>
      <w:r>
        <w:t>T</w:t>
      </w:r>
      <w:r>
        <w:t>=</w:t>
      </w:r>
      <w:r>
        <w:t>−</w:t>
      </w:r>
      <w:r>
        <w:t>5</w:t>
      </w:r>
      <w:r>
        <w:t>4</w:t>
      </w:r>
      <w:r>
        <w:t>y_(CT)=(−5)/(4)</w:t>
      </w:r>
      <w:r>
        <w:t>.</w:t>
      </w:r>
      <w:r>
        <w:br/>
      </w:r>
      <w:r>
        <w:t xml:space="preserve">b) Tập xác định: </w:t>
      </w:r>
      <w:r>
        <w:t>D</w:t>
      </w:r>
      <w:r>
        <w:t>=</w:t>
      </w:r>
      <w:r>
        <w:t>R</w:t>
      </w:r>
      <w:r>
        <w:t>∖</w:t>
      </w:r>
      <w:r>
        <w:t>{</w:t>
      </w:r>
      <w:r>
        <w:t>−</w:t>
      </w:r>
      <w:r>
        <w:t>2</w:t>
      </w:r>
      <w:r>
        <w:t>}</w:t>
      </w:r>
      <w:r>
        <w:t>D=R∖{−2}</w:t>
      </w:r>
      <w:r>
        <w:t>.</w:t>
      </w:r>
      <w:r>
        <w:br/>
      </w:r>
      <w:r>
        <w:t xml:space="preserve">Ta có: </w:t>
      </w:r>
      <w:r>
        <w:t>y</w:t>
      </w:r>
      <w:r>
        <w:t>′</w:t>
      </w:r>
      <w:r>
        <w:t>=</w:t>
      </w:r>
      <w:r>
        <w:t>(</w:t>
      </w:r>
      <w:r>
        <w:t>−</w:t>
      </w:r>
      <w:r>
        <w:t>2</w:t>
      </w:r>
      <w:r>
        <w:t>x</w:t>
      </w:r>
      <w:r>
        <w:t>+</w:t>
      </w:r>
      <w:r>
        <w:t>2</w:t>
      </w:r>
      <w:r>
        <w:t>)</w:t>
      </w:r>
      <w:r>
        <w:t>(</w:t>
      </w:r>
      <w:r>
        <w:t>x</w:t>
      </w:r>
      <w:r>
        <w:t>+</w:t>
      </w:r>
      <w:r>
        <w:t>2</w:t>
      </w:r>
      <w:r>
        <w:t>)</w:t>
      </w:r>
      <w:r>
        <w:t>−</w:t>
      </w:r>
      <w:r>
        <w:t>(</w:t>
      </w:r>
      <w:r>
        <w:t>−</w:t>
      </w:r>
      <w:r>
        <w:t>x</w:t>
      </w:r>
      <w:r>
        <w:t>2</w:t>
      </w:r>
      <w:r>
        <w:t>+</w:t>
      </w:r>
      <w:r>
        <w:t>2</w:t>
      </w:r>
      <w:r>
        <w:t>x</w:t>
      </w:r>
      <w:r>
        <w:t>−</w:t>
      </w:r>
      <w:r>
        <w:t>1</w:t>
      </w:r>
      <w:r>
        <w:t>)</w:t>
      </w:r>
      <w:r>
        <w:t>(</w:t>
      </w:r>
      <w:r>
        <w:t>x</w:t>
      </w:r>
      <w:r>
        <w:t>+</w:t>
      </w:r>
      <w:r>
        <w:t>2</w:t>
      </w:r>
      <w:r>
        <w:t>)</w:t>
      </w:r>
      <w:r>
        <w:t>2</w:t>
      </w:r>
      <w:r>
        <w:t>=</w:t>
      </w:r>
      <w:r>
        <w:t>−</w:t>
      </w:r>
      <w:r>
        <w:t>x</w:t>
      </w:r>
      <w:r>
        <w:t>2</w:t>
      </w:r>
      <w:r>
        <w:t>−</w:t>
      </w:r>
      <w:r>
        <w:t>4</w:t>
      </w:r>
      <w:r>
        <w:t>x</w:t>
      </w:r>
      <w:r>
        <w:t>+</w:t>
      </w:r>
      <w:r>
        <w:t>5</w:t>
      </w:r>
      <w:r>
        <w:t>(</w:t>
      </w:r>
      <w:r>
        <w:t>x</w:t>
      </w:r>
      <w:r>
        <w:t>+</w:t>
      </w:r>
      <w:r>
        <w:t>2</w:t>
      </w:r>
      <w:r>
        <w:t>)</w:t>
      </w:r>
      <w:r>
        <w:t>2</w:t>
      </w:r>
      <w:r>
        <w:t>y^(′)=((−2x+2)(x+2)−(−x^(2)+2x−1))/((x+2)^(2))=(−x^(2)−4x+5)/((x+2)^(2))</w:t>
      </w:r>
      <w:r>
        <w:br/>
      </w:r>
      <w:r>
        <w:t>y</w:t>
      </w:r>
      <w:r>
        <w:t>′</w:t>
      </w:r>
      <w:r>
        <w:t>=</w:t>
      </w:r>
      <w:r>
        <w:t>0</w:t>
      </w:r>
      <w:r>
        <w:t>⇔</w:t>
      </w:r>
      <w:r>
        <w:t>[</w:t>
      </w:r>
      <w:r>
        <w:t>x</w:t>
      </w:r>
      <w:r>
        <w:t>=</w:t>
      </w:r>
      <w:r>
        <w:t>−</w:t>
      </w:r>
      <w:r>
        <w:t>5</w:t>
      </w:r>
      <w:r>
        <w:t>x</w:t>
      </w:r>
      <w:r>
        <w:t>=</w:t>
      </w:r>
      <w:r>
        <w:t>1</w:t>
      </w:r>
      <w:r>
        <w:t>y^(′)=0⇔[x=−5x=1</w:t>
      </w:r>
      <w:r>
        <w:t xml:space="preserve"> (thỏa mãn)</w:t>
      </w:r>
      <w:r>
        <w:br/>
      </w:r>
      <w:r>
        <w:t>Lập bảng biến thiên của hàm số:</w:t>
      </w:r>
      <w:r>
        <w:br/>
      </w:r>
      <w:r>
        <w:drawing>
          <wp:inline xmlns:a="http://schemas.openxmlformats.org/drawingml/2006/main" xmlns:pic="http://schemas.openxmlformats.org/drawingml/2006/picture">
            <wp:extent cx="1905000" cy="1266825"/>
            <wp:docPr id="17" name="Picture 17"/>
            <wp:cNvGraphicFramePr>
              <a:graphicFrameLocks noChangeAspect="1"/>
            </wp:cNvGraphicFramePr>
            <a:graphic>
              <a:graphicData uri="http://schemas.openxmlformats.org/drawingml/2006/picture">
                <pic:pic>
                  <pic:nvPicPr>
                    <pic:cNvPr id="0" name="temp_inline_301d0130efff465ea098ca2c33f7955a.jpg"/>
                    <pic:cNvPicPr/>
                  </pic:nvPicPr>
                  <pic:blipFill>
                    <a:blip r:embed="rId25"/>
                    <a:stretch>
                      <a:fillRect/>
                    </a:stretch>
                  </pic:blipFill>
                  <pic:spPr>
                    <a:xfrm>
                      <a:off x="0" y="0"/>
                      <a:ext cx="1905000" cy="1266825"/>
                    </a:xfrm>
                    <a:prstGeom prst="rect"/>
                  </pic:spPr>
                </pic:pic>
              </a:graphicData>
            </a:graphic>
          </wp:inline>
        </w:drawing>
      </w:r>
      <w:r>
        <w:br/>
      </w:r>
      <w:r>
        <w:t>Từ bảng biến thiên ta có:</w:t>
      </w:r>
      <w:r>
        <w:br/>
      </w:r>
      <w:r>
        <w:t xml:space="preserve">Hàm số đạt cực đại tại </w:t>
      </w:r>
      <w:r>
        <w:t>x</w:t>
      </w:r>
      <w:r>
        <w:t>=</w:t>
      </w:r>
      <w:r>
        <w:t>1</w:t>
      </w:r>
      <w:r>
        <w:t>x=1</w:t>
      </w:r>
      <w:r>
        <w:t xml:space="preserve"> và .</w:t>
      </w:r>
      <w:r>
        <w:br/>
      </w:r>
      <w:r>
        <w:t xml:space="preserve">Hàm số đạt cực tiểu tại </w:t>
      </w:r>
      <w:r>
        <w:t>x</w:t>
      </w:r>
      <w:r>
        <w:t>=</w:t>
      </w:r>
      <w:r>
        <w:t>−</w:t>
      </w:r>
      <w:r>
        <w:t>5</w:t>
      </w:r>
      <w:r>
        <w:t>x=−5</w:t>
      </w:r>
      <w:r>
        <w:t xml:space="preserve"> và </w:t>
      </w:r>
      <w:r>
        <w:t>y</w:t>
      </w:r>
      <w:r>
        <w:t>C</w:t>
      </w:r>
      <w:r>
        <w:t>T</w:t>
      </w:r>
      <w:r>
        <w:t>=</w:t>
      </w:r>
      <w:r>
        <w:t>12</w:t>
      </w:r>
      <w:r>
        <w:t>y_(CT)=12</w:t>
      </w:r>
      <w:r>
        <w:t>.</w:t>
      </w:r>
      <w:r>
        <w:br/>
      </w:r>
      <w:r>
        <w:br/>
      </w:r>
      <w:r>
        <w:br/>
      </w:r>
      <w:r>
        <w:rPr>
          <w:b/>
        </w:rPr>
        <w:t>Vận dụng 2 trang 12 Toán 12 Tập 1</w:t>
      </w:r>
      <w:r>
        <w:t xml:space="preserve">: </w:t>
      </w:r>
      <w:r>
        <w:t xml:space="preserve">Một vật được phóng thẳng đứng lên trên từ độ cao 2m với vận tốc ban đầu là 24,5m/s. Trong Vật lí, ta biết rằng khi bỏ qua sức cản của không khí thì độ cao h (mét) của vật sau t (giây) được cho bởi công thức: </w:t>
      </w:r>
      <w:r>
        <w:t>h</w:t>
      </w:r>
      <w:r>
        <w:t>(</w:t>
      </w:r>
      <w:r>
        <w:t>t</w:t>
      </w:r>
      <w:r>
        <w:t>)</w:t>
      </w:r>
      <w:r>
        <w:t>=</w:t>
      </w:r>
      <w:r>
        <w:t>2</w:t>
      </w:r>
      <w:r>
        <w:t>+</w:t>
      </w:r>
      <w:r>
        <w:t>24</w:t>
      </w:r>
      <w:r>
        <w:t>,</w:t>
      </w:r>
      <w:r>
        <w:t>5</w:t>
      </w:r>
      <w:r>
        <w:t>t</w:t>
      </w:r>
      <w:r>
        <w:t>−</w:t>
      </w:r>
      <w:r>
        <w:t>4</w:t>
      </w:r>
      <w:r>
        <w:t>,</w:t>
      </w:r>
      <w:r>
        <w:t>9</w:t>
      </w:r>
      <w:r>
        <w:t>t</w:t>
      </w:r>
      <w:r>
        <w:t>2</w:t>
      </w:r>
      <w:r>
        <w:t>h(t)=2+24,5t−4,9t^(2)</w:t>
      </w:r>
      <w:r>
        <w:t>. Hỏi tại thời điểm nào thì vật đạt độ cao lớn nhất?</w:t>
      </w:r>
      <w:r>
        <w:br/>
      </w:r>
      <w:r>
        <w:rPr>
          <w:b/>
        </w:rPr>
        <w:t>Lời giải:</w:t>
      </w:r>
      <w:r>
        <w:br/>
      </w:r>
      <w:r>
        <w:t xml:space="preserve">Xét hàm số: </w:t>
      </w:r>
      <w:r>
        <w:t>h</w:t>
      </w:r>
      <w:r>
        <w:t>(</w:t>
      </w:r>
      <w:r>
        <w:t>t</w:t>
      </w:r>
      <w:r>
        <w:t>)</w:t>
      </w:r>
      <w:r>
        <w:t>=</w:t>
      </w:r>
      <w:r>
        <w:t>2</w:t>
      </w:r>
      <w:r>
        <w:t>+</w:t>
      </w:r>
      <w:r>
        <w:t>24</w:t>
      </w:r>
      <w:r>
        <w:t>,</w:t>
      </w:r>
      <w:r>
        <w:t>5</w:t>
      </w:r>
      <w:r>
        <w:t>t</w:t>
      </w:r>
      <w:r>
        <w:t>−</w:t>
      </w:r>
      <w:r>
        <w:t>4</w:t>
      </w:r>
      <w:r>
        <w:t>,</w:t>
      </w:r>
      <w:r>
        <w:t>9</w:t>
      </w:r>
      <w:r>
        <w:t>t</w:t>
      </w:r>
      <w:r>
        <w:t>2</w:t>
      </w:r>
      <w:r>
        <w:t>h(t)=2+24,5t−4,9t^(2)</w:t>
      </w:r>
      <w:r>
        <w:t>.</w:t>
      </w:r>
      <w:r>
        <w:br/>
      </w:r>
      <w:r>
        <w:t xml:space="preserve">Tập xác định của hàm số là </w:t>
      </w:r>
      <w:r>
        <w:t>R</w:t>
      </w:r>
      <w:r>
        <w:t>R</w:t>
      </w:r>
      <w:r>
        <w:t>.</w:t>
      </w:r>
      <w:r>
        <w:br/>
      </w:r>
      <w:r>
        <w:t>Ta có:</w:t>
      </w:r>
      <w:r>
        <w:t>h</w:t>
      </w:r>
      <w:r>
        <w:t>′</w:t>
      </w:r>
      <w:r>
        <w:t>(</w:t>
      </w:r>
      <w:r>
        <w:t>t</w:t>
      </w:r>
      <w:r>
        <w:t>)</w:t>
      </w:r>
      <w:r>
        <w:t>=</w:t>
      </w:r>
      <w:r>
        <w:t>−</w:t>
      </w:r>
      <w:r>
        <w:t>9</w:t>
      </w:r>
      <w:r>
        <w:t>,</w:t>
      </w:r>
      <w:r>
        <w:t>8</w:t>
      </w:r>
      <w:r>
        <w:t>t</w:t>
      </w:r>
      <w:r>
        <w:t>+</w:t>
      </w:r>
      <w:r>
        <w:t>24</w:t>
      </w:r>
      <w:r>
        <w:t>,</w:t>
      </w:r>
      <w:r>
        <w:t>5</w:t>
      </w:r>
      <w:r>
        <w:t>;</w:t>
      </w:r>
      <w:r>
        <w:t>h</w:t>
      </w:r>
      <w:r>
        <w:t>′</w:t>
      </w:r>
      <w:r>
        <w:t>(</w:t>
      </w:r>
      <w:r>
        <w:t>t</w:t>
      </w:r>
      <w:r>
        <w:t>)</w:t>
      </w:r>
      <w:r>
        <w:t>=</w:t>
      </w:r>
      <w:r>
        <w:t>0</w:t>
      </w:r>
      <w:r>
        <w:t>⇔</w:t>
      </w:r>
      <w:r>
        <w:t>−</w:t>
      </w:r>
      <w:r>
        <w:t>9</w:t>
      </w:r>
      <w:r>
        <w:t>,</w:t>
      </w:r>
      <w:r>
        <w:t>8</w:t>
      </w:r>
      <w:r>
        <w:t>t</w:t>
      </w:r>
      <w:r>
        <w:t>+</w:t>
      </w:r>
      <w:r>
        <w:t>24</w:t>
      </w:r>
      <w:r>
        <w:t>,</w:t>
      </w:r>
      <w:r>
        <w:t>5</w:t>
      </w:r>
      <w:r>
        <w:t>=</w:t>
      </w:r>
      <w:r>
        <w:t>0</w:t>
      </w:r>
      <w:r>
        <w:t>⇔</w:t>
      </w:r>
      <w:r>
        <w:t>t</w:t>
      </w:r>
      <w:r>
        <w:t>=</w:t>
      </w:r>
      <w:r>
        <w:t>5</w:t>
      </w:r>
      <w:r>
        <w:t>2</w:t>
      </w:r>
      <w:r>
        <w:t>h^(′)(t)=−9,8t+24,5;h^(′)(t)=0⇔−9,8t+24,5=0⇔t=(5)/(2)</w:t>
      </w:r>
      <w:r>
        <w:t>.</w:t>
      </w:r>
      <w:r>
        <w:br/>
      </w:r>
      <w:r>
        <w:t>Bảng biến thiên:</w:t>
      </w:r>
      <w:r>
        <w:br/>
      </w:r>
      <w:r>
        <w:drawing>
          <wp:inline xmlns:a="http://schemas.openxmlformats.org/drawingml/2006/main" xmlns:pic="http://schemas.openxmlformats.org/drawingml/2006/picture">
            <wp:extent cx="1905000" cy="1657350"/>
            <wp:docPr id="18" name="Picture 18"/>
            <wp:cNvGraphicFramePr>
              <a:graphicFrameLocks noChangeAspect="1"/>
            </wp:cNvGraphicFramePr>
            <a:graphic>
              <a:graphicData uri="http://schemas.openxmlformats.org/drawingml/2006/picture">
                <pic:pic>
                  <pic:nvPicPr>
                    <pic:cNvPr id="0" name="temp_inline_b46bf6e7d83c449d98703f804d70457c.jpg"/>
                    <pic:cNvPicPr/>
                  </pic:nvPicPr>
                  <pic:blipFill>
                    <a:blip r:embed="rId26"/>
                    <a:stretch>
                      <a:fillRect/>
                    </a:stretch>
                  </pic:blipFill>
                  <pic:spPr>
                    <a:xfrm>
                      <a:off x="0" y="0"/>
                      <a:ext cx="1905000" cy="1657350"/>
                    </a:xfrm>
                    <a:prstGeom prst="rect"/>
                  </pic:spPr>
                </pic:pic>
              </a:graphicData>
            </a:graphic>
          </wp:inline>
        </w:drawing>
      </w:r>
      <w:r>
        <w:br/>
      </w:r>
      <w:r>
        <w:t>Từ bảng biến thiên ta có:</w:t>
      </w:r>
      <w:r>
        <w:br/>
      </w:r>
      <w:r>
        <w:t xml:space="preserve">Hàm số đạt cực đại tại </w:t>
      </w:r>
      <w:r>
        <w:t>t</w:t>
      </w:r>
      <w:r>
        <w:t>=</w:t>
      </w:r>
      <w:r>
        <w:t>5</w:t>
      </w:r>
      <w:r>
        <w:t>2</w:t>
      </w:r>
      <w:r>
        <w:t>t=(5)/(2)</w:t>
      </w:r>
      <w:r>
        <w:t>,</w:t>
      </w:r>
      <w:r>
        <w:br/>
      </w:r>
      <w:r>
        <w:t xml:space="preserve">Vậy thời điểm vật đạt độ cao lớn nhất là </w:t>
      </w:r>
      <w:r>
        <w:t>t</w:t>
      </w:r>
      <w:r>
        <w:t>=</w:t>
      </w:r>
      <w:r>
        <w:t>5</w:t>
      </w:r>
      <w:r>
        <w:t>2</w:t>
      </w:r>
      <w:r>
        <w:t>t=(5)/(2)</w:t>
      </w:r>
      <w:r>
        <w:t xml:space="preserve"> giây.</w:t>
      </w:r>
      <w:r>
        <w:br/>
      </w:r>
      <w:r>
        <w:rPr>
          <w:b/>
        </w:rPr>
        <w:t>Bài tập</w:t>
      </w:r>
      <w:r>
        <w:br/>
      </w:r>
      <w:r>
        <w:rPr>
          <w:b/>
        </w:rPr>
        <w:t>Giải Toán 12 trang 13</w:t>
      </w:r>
      <w:r>
        <w:t xml:space="preserve"> </w:t>
      </w:r>
      <w:r>
        <w:rPr>
          <w:b/>
        </w:rPr>
        <w:t>Tập 1</w:t>
      </w:r>
      <w:r>
        <w:br/>
      </w:r>
      <w:r>
        <w:rPr>
          <w:b/>
        </w:rPr>
        <w:t>Bài 1.1 trang 13 Toán 12 Tập 1</w:t>
      </w:r>
      <w:r>
        <w:t xml:space="preserve">: </w:t>
      </w:r>
      <w:r>
        <w:t>Tìm các khoảng đồng biến, khoảng nghịch biến của các hàm số có đồ thị như sau:</w:t>
      </w:r>
      <w:r>
        <w:br/>
      </w:r>
      <w:r>
        <w:t xml:space="preserve">a) Đồ thị hàm số </w:t>
      </w:r>
      <w:r>
        <w:t>y</w:t>
      </w:r>
      <w:r>
        <w:t>=</w:t>
      </w:r>
      <w:r>
        <w:t>x</w:t>
      </w:r>
      <w:r>
        <w:t>3</w:t>
      </w:r>
      <w:r>
        <w:t>−</w:t>
      </w:r>
      <w:r>
        <w:t>3</w:t>
      </w:r>
      <w:r>
        <w:t>2</w:t>
      </w:r>
      <w:r>
        <w:t>x</w:t>
      </w:r>
      <w:r>
        <w:t>2</w:t>
      </w:r>
      <w:r>
        <w:t>y=x^(3)−(3)/(2)x^(2)</w:t>
      </w:r>
      <w:r>
        <w:t xml:space="preserve"> (H.1.11);</w:t>
      </w:r>
      <w:r>
        <w:br/>
      </w:r>
      <w:r>
        <w:t>Tìm các khoảng đồng biến, khoảng nghịch biến của các hàm số có đồ thị như sau:</w:t>
      </w:r>
      <w:r>
        <w:br/>
      </w:r>
      <w:r>
        <w:t xml:space="preserve">a) Đồ thị hàm số </w:t>
      </w:r>
      <w:r>
        <w:t>y</w:t>
      </w:r>
      <w:r>
        <w:t>=</w:t>
      </w:r>
      <w:r>
        <w:t>x</w:t>
      </w:r>
      <w:r>
        <w:t>3</w:t>
      </w:r>
      <w:r>
        <w:t>−</w:t>
      </w:r>
      <w:r>
        <w:t>3</w:t>
      </w:r>
      <w:r>
        <w:t>2</w:t>
      </w:r>
      <w:r>
        <w:t>x</w:t>
      </w:r>
      <w:r>
        <w:t>2</w:t>
      </w:r>
      <w:r>
        <w:t>y=x^(3)−(3)/(2)x^(2)</w:t>
      </w:r>
      <w:r>
        <w:t xml:space="preserve"> (H.1.11);</w:t>
      </w:r>
      <w:r>
        <w:br/>
      </w:r>
      <w:r>
        <w:t xml:space="preserve"> </w:t>
      </w:r>
      <w:r>
        <w:drawing>
          <wp:inline xmlns:a="http://schemas.openxmlformats.org/drawingml/2006/main" xmlns:pic="http://schemas.openxmlformats.org/drawingml/2006/picture">
            <wp:extent cx="1905000" cy="1828800"/>
            <wp:docPr id="19" name="Picture 19"/>
            <wp:cNvGraphicFramePr>
              <a:graphicFrameLocks noChangeAspect="1"/>
            </wp:cNvGraphicFramePr>
            <a:graphic>
              <a:graphicData uri="http://schemas.openxmlformats.org/drawingml/2006/picture">
                <pic:pic>
                  <pic:nvPicPr>
                    <pic:cNvPr id="0" name="temp_inline_f7ac67af63ce4fd892dc8a849004c633.jpg"/>
                    <pic:cNvPicPr/>
                  </pic:nvPicPr>
                  <pic:blipFill>
                    <a:blip r:embed="rId27"/>
                    <a:stretch>
                      <a:fillRect/>
                    </a:stretch>
                  </pic:blipFill>
                  <pic:spPr>
                    <a:xfrm>
                      <a:off x="0" y="0"/>
                      <a:ext cx="1905000" cy="1828800"/>
                    </a:xfrm>
                    <a:prstGeom prst="rect"/>
                  </pic:spPr>
                </pic:pic>
              </a:graphicData>
            </a:graphic>
          </wp:inline>
        </w:drawing>
      </w:r>
      <w:r>
        <w:br/>
      </w:r>
      <w:r>
        <w:t xml:space="preserve">b) Đồ thị hàm số </w:t>
      </w:r>
      <w:r>
        <w:t>y</w:t>
      </w:r>
      <w:r>
        <w:t>=</w:t>
      </w:r>
      <w:r>
        <w:t>3</w:t>
      </w:r>
      <w:r>
        <w:t>√</w:t>
      </w:r>
      <w:r>
        <w:t>(</w:t>
      </w:r>
      <w:r>
        <w:t>x</w:t>
      </w:r>
      <w:r>
        <w:t>2</w:t>
      </w:r>
      <w:r>
        <w:t>−</w:t>
      </w:r>
      <w:r>
        <w:t>4</w:t>
      </w:r>
      <w:r>
        <w:t>)</w:t>
      </w:r>
      <w:r>
        <w:t>2</w:t>
      </w:r>
      <w:r>
        <w:t>y=(x^(2)−4)^(2)3</w:t>
      </w:r>
      <w:r>
        <w:t xml:space="preserve"> (H.1.12).</w:t>
      </w:r>
      <w:r>
        <w:br/>
      </w:r>
      <w:r>
        <w:drawing>
          <wp:inline xmlns:a="http://schemas.openxmlformats.org/drawingml/2006/main" xmlns:pic="http://schemas.openxmlformats.org/drawingml/2006/picture">
            <wp:extent cx="1905000" cy="1962150"/>
            <wp:docPr id="20" name="Picture 20"/>
            <wp:cNvGraphicFramePr>
              <a:graphicFrameLocks noChangeAspect="1"/>
            </wp:cNvGraphicFramePr>
            <a:graphic>
              <a:graphicData uri="http://schemas.openxmlformats.org/drawingml/2006/picture">
                <pic:pic>
                  <pic:nvPicPr>
                    <pic:cNvPr id="0" name="temp_inline_f830f355501c40d5a7aeec0f39d4ce58.jpg"/>
                    <pic:cNvPicPr/>
                  </pic:nvPicPr>
                  <pic:blipFill>
                    <a:blip r:embed="rId28"/>
                    <a:stretch>
                      <a:fillRect/>
                    </a:stretch>
                  </pic:blipFill>
                  <pic:spPr>
                    <a:xfrm>
                      <a:off x="0" y="0"/>
                      <a:ext cx="1905000" cy="1962150"/>
                    </a:xfrm>
                    <a:prstGeom prst="rect"/>
                  </pic:spPr>
                </pic:pic>
              </a:graphicData>
            </a:graphic>
          </wp:inline>
        </w:drawing>
      </w:r>
      <w:r>
        <w:br/>
      </w:r>
      <w:r>
        <w:rPr>
          <w:b/>
        </w:rPr>
        <w:t>Lời giải:</w:t>
      </w:r>
      <w:r>
        <w:br/>
      </w:r>
      <w:r>
        <w:t xml:space="preserve">a) Hàm số </w:t>
      </w:r>
      <w:r>
        <w:t>y</w:t>
      </w:r>
      <w:r>
        <w:t>=</w:t>
      </w:r>
      <w:r>
        <w:t>x</w:t>
      </w:r>
      <w:r>
        <w:t>3</w:t>
      </w:r>
      <w:r>
        <w:t>−</w:t>
      </w:r>
      <w:r>
        <w:t>3</w:t>
      </w:r>
      <w:r>
        <w:t>2</w:t>
      </w:r>
      <w:r>
        <w:t>x</w:t>
      </w:r>
      <w:r>
        <w:t>2</w:t>
      </w:r>
      <w:r>
        <w:t>y=x^(3)−(3)/(2)x^(2)</w:t>
      </w:r>
      <w:r>
        <w:t xml:space="preserve"> đồng biến trên </w:t>
      </w:r>
      <w:r>
        <w:t>(</w:t>
      </w:r>
      <w:r>
        <w:t>−</w:t>
      </w:r>
      <w:r>
        <w:t>∞</w:t>
      </w:r>
      <w:r>
        <w:t>;</w:t>
      </w:r>
      <w:r>
        <w:t>0</w:t>
      </w:r>
      <w:r>
        <w:t>)</w:t>
      </w:r>
      <w:r>
        <w:t>(−∞;0)</w:t>
      </w:r>
      <w:r>
        <w:t xml:space="preserve"> và </w:t>
      </w:r>
      <w:r>
        <w:t>(</w:t>
      </w:r>
      <w:r>
        <w:t>1</w:t>
      </w:r>
      <w:r>
        <w:t>;</w:t>
      </w:r>
      <w:r>
        <w:t>+</w:t>
      </w:r>
      <w:r>
        <w:t>∞</w:t>
      </w:r>
      <w:r>
        <w:t>)</w:t>
      </w:r>
      <w:r>
        <w:t>(1;+∞)</w:t>
      </w:r>
      <w:r>
        <w:t>.</w:t>
      </w:r>
      <w:r>
        <w:br/>
      </w:r>
      <w:r>
        <w:t xml:space="preserve">Hàm số </w:t>
      </w:r>
      <w:r>
        <w:t>y</w:t>
      </w:r>
      <w:r>
        <w:t>=</w:t>
      </w:r>
      <w:r>
        <w:t>x</w:t>
      </w:r>
      <w:r>
        <w:t>3</w:t>
      </w:r>
      <w:r>
        <w:t>−</w:t>
      </w:r>
      <w:r>
        <w:t>3</w:t>
      </w:r>
      <w:r>
        <w:t>2</w:t>
      </w:r>
      <w:r>
        <w:t>x</w:t>
      </w:r>
      <w:r>
        <w:t>2</w:t>
      </w:r>
      <w:r>
        <w:t>y=x^(3)−(3)/(2)x^(2)</w:t>
      </w:r>
      <w:r>
        <w:t xml:space="preserve"> nghịch biến trên </w:t>
      </w:r>
      <w:r>
        <w:t>(</w:t>
      </w:r>
      <w:r>
        <w:t>0</w:t>
      </w:r>
      <w:r>
        <w:t>;</w:t>
      </w:r>
      <w:r>
        <w:t>1</w:t>
      </w:r>
      <w:r>
        <w:t>)</w:t>
      </w:r>
      <w:r>
        <w:t>(0;1)</w:t>
      </w:r>
      <w:r>
        <w:t>.</w:t>
      </w:r>
      <w:r>
        <w:br/>
      </w:r>
      <w:r>
        <w:t xml:space="preserve">b) Hàm số </w:t>
      </w:r>
      <w:r>
        <w:t>y</w:t>
      </w:r>
      <w:r>
        <w:t>=</w:t>
      </w:r>
      <w:r>
        <w:t>3</w:t>
      </w:r>
      <w:r>
        <w:t>√</w:t>
      </w:r>
      <w:r>
        <w:t>(</w:t>
      </w:r>
      <w:r>
        <w:t>x</w:t>
      </w:r>
      <w:r>
        <w:t>2</w:t>
      </w:r>
      <w:r>
        <w:t>−</w:t>
      </w:r>
      <w:r>
        <w:t>4</w:t>
      </w:r>
      <w:r>
        <w:t>)</w:t>
      </w:r>
      <w:r>
        <w:t>2</w:t>
      </w:r>
      <w:r>
        <w:t>y=(x^(2)−4)^(2)3</w:t>
      </w:r>
      <w:r>
        <w:t xml:space="preserve"> đồng biến trên </w:t>
      </w:r>
      <w:r>
        <w:t>(</w:t>
      </w:r>
      <w:r>
        <w:t>−</w:t>
      </w:r>
      <w:r>
        <w:t>2</w:t>
      </w:r>
      <w:r>
        <w:t>;</w:t>
      </w:r>
      <w:r>
        <w:t>0</w:t>
      </w:r>
      <w:r>
        <w:t>)</w:t>
      </w:r>
      <w:r>
        <w:t>(−2;0)</w:t>
      </w:r>
      <w:r>
        <w:t xml:space="preserve"> và </w:t>
      </w:r>
      <w:r>
        <w:t>(</w:t>
      </w:r>
      <w:r>
        <w:t>2</w:t>
      </w:r>
      <w:r>
        <w:t>;</w:t>
      </w:r>
      <w:r>
        <w:t>+</w:t>
      </w:r>
      <w:r>
        <w:t>∞</w:t>
      </w:r>
      <w:r>
        <w:t>)</w:t>
      </w:r>
      <w:r>
        <w:t>(2;+∞)</w:t>
      </w:r>
      <w:r>
        <w:t>.</w:t>
      </w:r>
      <w:r>
        <w:br/>
      </w:r>
      <w:r>
        <w:t xml:space="preserve">Hàm số </w:t>
      </w:r>
      <w:r>
        <w:t>y</w:t>
      </w:r>
      <w:r>
        <w:t>=</w:t>
      </w:r>
      <w:r>
        <w:t>3</w:t>
      </w:r>
      <w:r>
        <w:t>√</w:t>
      </w:r>
      <w:r>
        <w:t>(</w:t>
      </w:r>
      <w:r>
        <w:t>x</w:t>
      </w:r>
      <w:r>
        <w:t>2</w:t>
      </w:r>
      <w:r>
        <w:t>−</w:t>
      </w:r>
      <w:r>
        <w:t>4</w:t>
      </w:r>
      <w:r>
        <w:t>)</w:t>
      </w:r>
      <w:r>
        <w:t>2</w:t>
      </w:r>
      <w:r>
        <w:t>y=(x^(2)−4)^(2)3</w:t>
      </w:r>
      <w:r>
        <w:t xml:space="preserve"> nghịch biến trên </w:t>
      </w:r>
      <w:r>
        <w:t>(</w:t>
      </w:r>
      <w:r>
        <w:t>−</w:t>
      </w:r>
      <w:r>
        <w:t>∞</w:t>
      </w:r>
      <w:r>
        <w:t>;</w:t>
      </w:r>
      <w:r>
        <w:t>−</w:t>
      </w:r>
      <w:r>
        <w:t>2</w:t>
      </w:r>
      <w:r>
        <w:t>)</w:t>
      </w:r>
      <w:r>
        <w:t>(−∞;−2)</w:t>
      </w:r>
      <w:r>
        <w:t xml:space="preserve"> và </w:t>
      </w:r>
      <w:r>
        <w:t>(</w:t>
      </w:r>
      <w:r>
        <w:t>0</w:t>
      </w:r>
      <w:r>
        <w:t>;</w:t>
      </w:r>
      <w:r>
        <w:t>2</w:t>
      </w:r>
      <w:r>
        <w:t>)</w:t>
      </w:r>
      <w:r>
        <w:t>(0;2)</w:t>
      </w:r>
      <w:r>
        <w:t>.</w:t>
      </w:r>
      <w:r>
        <w:br/>
      </w:r>
      <w:r>
        <w:rPr>
          <w:b/>
        </w:rPr>
        <w:t>Bài 1.2 trang 13 Toán 12 Tập 1</w:t>
      </w:r>
      <w:r>
        <w:t xml:space="preserve">: </w:t>
      </w:r>
      <w:r>
        <w:t>Xét sự đồng biến, nghịch biến của các hàm số sau:</w:t>
      </w:r>
      <w:r>
        <w:br/>
      </w:r>
      <w:r>
        <w:t xml:space="preserve">a) </w:t>
      </w:r>
      <w:r>
        <w:t>y</w:t>
      </w:r>
      <w:r>
        <w:t>=</w:t>
      </w:r>
      <w:r>
        <w:t>1</w:t>
      </w:r>
      <w:r>
        <w:t>3</w:t>
      </w:r>
      <w:r>
        <w:t>x</w:t>
      </w:r>
      <w:r>
        <w:t>3</w:t>
      </w:r>
      <w:r>
        <w:t>−</w:t>
      </w:r>
      <w:r>
        <w:t>2</w:t>
      </w:r>
      <w:r>
        <w:t>x</w:t>
      </w:r>
      <w:r>
        <w:t>2</w:t>
      </w:r>
      <w:r>
        <w:t>+</w:t>
      </w:r>
      <w:r>
        <w:t>3</w:t>
      </w:r>
      <w:r>
        <w:t>x</w:t>
      </w:r>
      <w:r>
        <w:t>+</w:t>
      </w:r>
      <w:r>
        <w:t>1</w:t>
      </w:r>
      <w:r>
        <w:t>y=(1)/(3)x^(3)−2x^(2)+3x+1</w:t>
      </w:r>
      <w:r>
        <w:t>;</w:t>
      </w:r>
      <w:r>
        <w:br/>
      </w:r>
      <w:r>
        <w:t xml:space="preserve">b) </w:t>
      </w:r>
      <w:r>
        <w:t>y</w:t>
      </w:r>
      <w:r>
        <w:t>=</w:t>
      </w:r>
      <w:r>
        <w:t>−</w:t>
      </w:r>
      <w:r>
        <w:t>x</w:t>
      </w:r>
      <w:r>
        <w:t>3</w:t>
      </w:r>
      <w:r>
        <w:t>+</w:t>
      </w:r>
      <w:r>
        <w:t>2</w:t>
      </w:r>
      <w:r>
        <w:t>x</w:t>
      </w:r>
      <w:r>
        <w:t>2</w:t>
      </w:r>
      <w:r>
        <w:t>−</w:t>
      </w:r>
      <w:r>
        <w:t>5</w:t>
      </w:r>
      <w:r>
        <w:t>x</w:t>
      </w:r>
      <w:r>
        <w:t>+</w:t>
      </w:r>
      <w:r>
        <w:t>3</w:t>
      </w:r>
      <w:r>
        <w:t>y=−x^(3)+2x^(2)−5x+3</w:t>
      </w:r>
      <w:r>
        <w:t>.</w:t>
      </w:r>
      <w:r>
        <w:br/>
      </w:r>
      <w:r>
        <w:br/>
      </w:r>
      <w:r>
        <w:rPr>
          <w:b/>
        </w:rPr>
        <w:t>Lời giải:</w:t>
      </w:r>
      <w:r>
        <w:br/>
      </w:r>
      <w:r>
        <w:t xml:space="preserve">a) Tập xác định: </w:t>
      </w:r>
      <w:r>
        <w:t>D</w:t>
      </w:r>
      <w:r>
        <w:t>=</w:t>
      </w:r>
      <w:r>
        <w:t>R</w:t>
      </w:r>
      <w:r>
        <w:t>D=R</w:t>
      </w:r>
      <w:r>
        <w:t>.</w:t>
      </w:r>
      <w:r>
        <w:br/>
      </w:r>
      <w:r>
        <w:t xml:space="preserve">Ta có: </w:t>
      </w:r>
      <w:r>
        <w:t>y</w:t>
      </w:r>
      <w:r>
        <w:t>′</w:t>
      </w:r>
      <w:r>
        <w:t>=</w:t>
      </w:r>
      <w:r>
        <w:t>x</w:t>
      </w:r>
      <w:r>
        <w:t>2</w:t>
      </w:r>
      <w:r>
        <w:t>−</w:t>
      </w:r>
      <w:r>
        <w:t>4</w:t>
      </w:r>
      <w:r>
        <w:t>x</w:t>
      </w:r>
      <w:r>
        <w:t>+</w:t>
      </w:r>
      <w:r>
        <w:t>3</w:t>
      </w:r>
      <w:r>
        <w:t>,</w:t>
      </w:r>
      <w:r>
        <w:t>y</w:t>
      </w:r>
      <w:r>
        <w:t>′</w:t>
      </w:r>
      <w:r>
        <w:t>=</w:t>
      </w:r>
      <w:r>
        <w:t>0</w:t>
      </w:r>
      <w:r>
        <w:t>⇔</w:t>
      </w:r>
      <w:r>
        <w:t>x</w:t>
      </w:r>
      <w:r>
        <w:t>2</w:t>
      </w:r>
      <w:r>
        <w:t>−</w:t>
      </w:r>
      <w:r>
        <w:t>4</w:t>
      </w:r>
      <w:r>
        <w:t>x</w:t>
      </w:r>
      <w:r>
        <w:t>+</w:t>
      </w:r>
      <w:r>
        <w:t>3</w:t>
      </w:r>
      <w:r>
        <w:t>=</w:t>
      </w:r>
      <w:r>
        <w:t>0</w:t>
      </w:r>
      <w:r>
        <w:t>⇔</w:t>
      </w:r>
      <w:r>
        <w:t>[</w:t>
      </w:r>
      <w:r>
        <w:t>x</w:t>
      </w:r>
      <w:r>
        <w:t>=</w:t>
      </w:r>
      <w:r>
        <w:t>3</w:t>
      </w:r>
      <w:r>
        <w:t>x</w:t>
      </w:r>
      <w:r>
        <w:t>=</w:t>
      </w:r>
      <w:r>
        <w:t>1</w:t>
      </w:r>
      <w:r>
        <w:t>y^(′)=x^(2)−4x+3,y^(′)=0⇔x^(2)−4x+3=0⇔[x=3x=1</w:t>
      </w:r>
      <w:r>
        <w:br/>
      </w:r>
      <w:r>
        <w:t>Lập bảng biến thiên của hàm số:</w:t>
      </w:r>
      <w:r>
        <w:br/>
      </w:r>
      <w:r>
        <w:drawing>
          <wp:inline xmlns:a="http://schemas.openxmlformats.org/drawingml/2006/main" xmlns:pic="http://schemas.openxmlformats.org/drawingml/2006/picture">
            <wp:extent cx="1905000" cy="1628775"/>
            <wp:docPr id="21" name="Picture 21"/>
            <wp:cNvGraphicFramePr>
              <a:graphicFrameLocks noChangeAspect="1"/>
            </wp:cNvGraphicFramePr>
            <a:graphic>
              <a:graphicData uri="http://schemas.openxmlformats.org/drawingml/2006/picture">
                <pic:pic>
                  <pic:nvPicPr>
                    <pic:cNvPr id="0" name="temp_inline_638a183652d44bcbbd9a0fc918db2b39.jpg"/>
                    <pic:cNvPicPr/>
                  </pic:nvPicPr>
                  <pic:blipFill>
                    <a:blip r:embed="rId29"/>
                    <a:stretch>
                      <a:fillRect/>
                    </a:stretch>
                  </pic:blipFill>
                  <pic:spPr>
                    <a:xfrm>
                      <a:off x="0" y="0"/>
                      <a:ext cx="1905000" cy="1628775"/>
                    </a:xfrm>
                    <a:prstGeom prst="rect"/>
                  </pic:spPr>
                </pic:pic>
              </a:graphicData>
            </a:graphic>
          </wp:inline>
        </w:drawing>
      </w:r>
      <w:r>
        <w:br/>
      </w:r>
      <w:r>
        <w:t xml:space="preserve">Hàm số </w:t>
      </w:r>
      <w:r>
        <w:t>y</w:t>
      </w:r>
      <w:r>
        <w:t>=</w:t>
      </w:r>
      <w:r>
        <w:t>1</w:t>
      </w:r>
      <w:r>
        <w:t>3</w:t>
      </w:r>
      <w:r>
        <w:t>x</w:t>
      </w:r>
      <w:r>
        <w:t>3</w:t>
      </w:r>
      <w:r>
        <w:t>−</w:t>
      </w:r>
      <w:r>
        <w:t>2</w:t>
      </w:r>
      <w:r>
        <w:t>x</w:t>
      </w:r>
      <w:r>
        <w:t>2</w:t>
      </w:r>
      <w:r>
        <w:t>+</w:t>
      </w:r>
      <w:r>
        <w:t>3</w:t>
      </w:r>
      <w:r>
        <w:t>x</w:t>
      </w:r>
      <w:r>
        <w:t>+</w:t>
      </w:r>
      <w:r>
        <w:t>1</w:t>
      </w:r>
      <w:r>
        <w:t>y=(1)/(3)x^(3)−2x^(2)+3x+1</w:t>
      </w:r>
      <w:r>
        <w:t xml:space="preserve"> đồng biến trên khoảng </w:t>
      </w:r>
      <w:r>
        <w:t>(</w:t>
      </w:r>
      <w:r>
        <w:t>−</w:t>
      </w:r>
      <w:r>
        <w:t>∞</w:t>
      </w:r>
      <w:r>
        <w:t>;</w:t>
      </w:r>
      <w:r>
        <w:t>1</w:t>
      </w:r>
      <w:r>
        <w:t>)</w:t>
      </w:r>
      <w:r>
        <w:t>(−∞;1)</w:t>
      </w:r>
      <w:r>
        <w:t xml:space="preserve"> và </w:t>
      </w:r>
      <w:r>
        <w:t>(</w:t>
      </w:r>
      <w:r>
        <w:t>3</w:t>
      </w:r>
      <w:r>
        <w:t>;</w:t>
      </w:r>
      <w:r>
        <w:t>+</w:t>
      </w:r>
      <w:r>
        <w:t>∞</w:t>
      </w:r>
      <w:r>
        <w:t>)</w:t>
      </w:r>
      <w:r>
        <w:t>(3;+∞)</w:t>
      </w:r>
      <w:r>
        <w:t>.</w:t>
      </w:r>
      <w:r>
        <w:br/>
      </w:r>
      <w:r>
        <w:t xml:space="preserve">Hàm số </w:t>
      </w:r>
      <w:r>
        <w:t>y</w:t>
      </w:r>
      <w:r>
        <w:t>=</w:t>
      </w:r>
      <w:r>
        <w:t>1</w:t>
      </w:r>
      <w:r>
        <w:t>3</w:t>
      </w:r>
      <w:r>
        <w:t>x</w:t>
      </w:r>
      <w:r>
        <w:t>3</w:t>
      </w:r>
      <w:r>
        <w:t>−</w:t>
      </w:r>
      <w:r>
        <w:t>2</w:t>
      </w:r>
      <w:r>
        <w:t>x</w:t>
      </w:r>
      <w:r>
        <w:t>2</w:t>
      </w:r>
      <w:r>
        <w:t>+</w:t>
      </w:r>
      <w:r>
        <w:t>3</w:t>
      </w:r>
      <w:r>
        <w:t>x</w:t>
      </w:r>
      <w:r>
        <w:t>+</w:t>
      </w:r>
      <w:r>
        <w:t>1</w:t>
      </w:r>
      <w:r>
        <w:t>y=(1)/(3)x^(3)−2x^(2)+3x+1</w:t>
      </w:r>
      <w:r>
        <w:t xml:space="preserve"> nghịch biến trên khoảng </w:t>
      </w:r>
      <w:r>
        <w:t>(</w:t>
      </w:r>
      <w:r>
        <w:t>1</w:t>
      </w:r>
      <w:r>
        <w:t>;</w:t>
      </w:r>
      <w:r>
        <w:t>3</w:t>
      </w:r>
      <w:r>
        <w:t>)</w:t>
      </w:r>
      <w:r>
        <w:t>(1;3)</w:t>
      </w:r>
      <w:r>
        <w:t>.</w:t>
      </w:r>
      <w:r>
        <w:br/>
      </w:r>
      <w:r>
        <w:t xml:space="preserve">b) Tập xác định: </w:t>
      </w:r>
      <w:r>
        <w:t>D</w:t>
      </w:r>
      <w:r>
        <w:t>=</w:t>
      </w:r>
      <w:r>
        <w:t>R</w:t>
      </w:r>
      <w:r>
        <w:t>D=R</w:t>
      </w:r>
      <w:r>
        <w:t>.</w:t>
      </w:r>
      <w:r>
        <w:br/>
      </w:r>
      <w:r>
        <w:t xml:space="preserve">Ta có: </w:t>
      </w:r>
      <w:r>
        <w:t>y</w:t>
      </w:r>
      <w:r>
        <w:t>′</w:t>
      </w:r>
      <w:r>
        <w:t>=</w:t>
      </w:r>
      <w:r>
        <w:t>−</w:t>
      </w:r>
      <w:r>
        <w:t>3</w:t>
      </w:r>
      <w:r>
        <w:t>x</w:t>
      </w:r>
      <w:r>
        <w:t>2</w:t>
      </w:r>
      <w:r>
        <w:t>+</w:t>
      </w:r>
      <w:r>
        <w:t>4</w:t>
      </w:r>
      <w:r>
        <w:t>x</w:t>
      </w:r>
      <w:r>
        <w:t>−</w:t>
      </w:r>
      <w:r>
        <w:t>5</w:t>
      </w:r>
      <w:r>
        <w:t>y^(′)=−3x^(2)+4x−5</w:t>
      </w:r>
      <w:r>
        <w:br/>
      </w:r>
      <w:r>
        <w:t>Vì</w:t>
      </w:r>
      <w:r>
        <w:t>−</w:t>
      </w:r>
      <w:r>
        <w:t>3</w:t>
      </w:r>
      <w:r>
        <w:t>x</w:t>
      </w:r>
      <w:r>
        <w:t>2</w:t>
      </w:r>
      <w:r>
        <w:t>+</w:t>
      </w:r>
      <w:r>
        <w:t>4</w:t>
      </w:r>
      <w:r>
        <w:t>x</w:t>
      </w:r>
      <w:r>
        <w:t>−</w:t>
      </w:r>
      <w:r>
        <w:t>5</w:t>
      </w:r>
      <w:r>
        <w:t>=</w:t>
      </w:r>
      <w:r>
        <w:t>−</w:t>
      </w:r>
      <w:r>
        <w:t>3</w:t>
      </w:r>
      <w:r>
        <w:t>(</w:t>
      </w:r>
      <w:r>
        <w:t>x</w:t>
      </w:r>
      <w:r>
        <w:t>2</w:t>
      </w:r>
      <w:r>
        <w:t>−</w:t>
      </w:r>
      <w:r>
        <w:t>2.</w:t>
      </w:r>
      <w:r>
        <w:t>2</w:t>
      </w:r>
      <w:r>
        <w:t>3</w:t>
      </w:r>
      <w:r>
        <w:t>+</w:t>
      </w:r>
      <w:r>
        <w:t>4</w:t>
      </w:r>
      <w:r>
        <w:t>9</w:t>
      </w:r>
      <w:r>
        <w:t>)</w:t>
      </w:r>
      <w:r>
        <w:t>−</w:t>
      </w:r>
      <w:r>
        <w:t>11</w:t>
      </w:r>
      <w:r>
        <w:t>3</w:t>
      </w:r>
      <w:r>
        <w:t>=</w:t>
      </w:r>
      <w:r>
        <w:t>−</w:t>
      </w:r>
      <w:r>
        <w:t>3</w:t>
      </w:r>
      <w:r>
        <w:t>(</w:t>
      </w:r>
      <w:r>
        <w:t>x</w:t>
      </w:r>
      <w:r>
        <w:t>−</w:t>
      </w:r>
      <w:r>
        <w:t>2</w:t>
      </w:r>
      <w:r>
        <w:t>3</w:t>
      </w:r>
      <w:r>
        <w:t>)</w:t>
      </w:r>
      <w:r>
        <w:t>2</w:t>
      </w:r>
      <w:r>
        <w:t>−</w:t>
      </w:r>
      <w:r>
        <w:t>11</w:t>
      </w:r>
      <w:r>
        <w:t>3</w:t>
      </w:r>
      <w:r>
        <w:t>&lt;</w:t>
      </w:r>
      <w:r>
        <w:t>0</w:t>
      </w:r>
      <w:r>
        <w:t>∀</w:t>
      </w:r>
      <w:r>
        <w:t>x</w:t>
      </w:r>
      <w:r>
        <w:t>∈</w:t>
      </w:r>
      <w:r>
        <w:t>R</w:t>
      </w:r>
      <w:r>
        <w:t>−3x^(2)+4x−5=−3(x^(2)−2.(2)/(3)+(4)/(9))−(11)/(3)=−3(x−(2)/(3))^(2)−(11)/(3)&lt;0∀x∈R</w:t>
      </w:r>
      <w:r>
        <w:br/>
      </w:r>
      <w:r>
        <w:t xml:space="preserve">Do đó, </w:t>
      </w:r>
      <w:r>
        <w:t>y</w:t>
      </w:r>
      <w:r>
        <w:t>′</w:t>
      </w:r>
      <w:r>
        <w:t>&lt;</w:t>
      </w:r>
      <w:r>
        <w:t>0</w:t>
      </w:r>
      <w:r>
        <w:t>∀</w:t>
      </w:r>
      <w:r>
        <w:t>x</w:t>
      </w:r>
      <w:r>
        <w:t>∈</w:t>
      </w:r>
      <w:r>
        <w:t>R</w:t>
      </w:r>
      <w:r>
        <w:t>y^(′)&lt;0∀x∈R</w:t>
      </w:r>
      <w:r>
        <w:t>.</w:t>
      </w:r>
      <w:r>
        <w:br/>
      </w:r>
      <w:r>
        <w:t xml:space="preserve">Vậy hàm số </w:t>
      </w:r>
      <w:r>
        <w:t>y</w:t>
      </w:r>
      <w:r>
        <w:t>=</w:t>
      </w:r>
      <w:r>
        <w:t>−</w:t>
      </w:r>
      <w:r>
        <w:t>x</w:t>
      </w:r>
      <w:r>
        <w:t>3</w:t>
      </w:r>
      <w:r>
        <w:t>+</w:t>
      </w:r>
      <w:r>
        <w:t>2</w:t>
      </w:r>
      <w:r>
        <w:t>x</w:t>
      </w:r>
      <w:r>
        <w:t>2</w:t>
      </w:r>
      <w:r>
        <w:t>−</w:t>
      </w:r>
      <w:r>
        <w:t>5</w:t>
      </w:r>
      <w:r>
        <w:t>x</w:t>
      </w:r>
      <w:r>
        <w:t>+</w:t>
      </w:r>
      <w:r>
        <w:t>3</w:t>
      </w:r>
      <w:r>
        <w:t>y=−x^(3)+2x^(2)−5x+3</w:t>
      </w:r>
      <w:r>
        <w:t xml:space="preserve"> nghịch biến trên </w:t>
      </w:r>
      <w:r>
        <w:t>(</w:t>
      </w:r>
      <w:r>
        <w:t>−</w:t>
      </w:r>
      <w:r>
        <w:t>∞</w:t>
      </w:r>
      <w:r>
        <w:t>;</w:t>
      </w:r>
      <w:r>
        <w:t>+</w:t>
      </w:r>
      <w:r>
        <w:t>∞</w:t>
      </w:r>
      <w:r>
        <w:t>)</w:t>
      </w:r>
      <w:r>
        <w:t>(−∞;+∞)</w:t>
      </w:r>
      <w:r>
        <w:t>.</w:t>
      </w:r>
      <w:r>
        <w:br/>
      </w:r>
      <w:r>
        <w:rPr>
          <w:b/>
        </w:rPr>
        <w:t>Bài 1.3 trang 13 Toán 12 Tập 1</w:t>
      </w:r>
      <w:r>
        <w:t xml:space="preserve">: </w:t>
      </w:r>
      <w:r>
        <w:t>Tìm các khoảng đơn điệu của các hàm số sau:</w:t>
      </w:r>
      <w:r>
        <w:br/>
      </w:r>
      <w:r>
        <w:br/>
      </w:r>
      <w:r>
        <w:t xml:space="preserve">a) </w:t>
      </w:r>
      <w:r>
        <w:t>y</w:t>
      </w:r>
      <w:r>
        <w:t>=</w:t>
      </w:r>
      <w:r>
        <w:t>2</w:t>
      </w:r>
      <w:r>
        <w:t>x</w:t>
      </w:r>
      <w:r>
        <w:t>−</w:t>
      </w:r>
      <w:r>
        <w:t>1</w:t>
      </w:r>
      <w:r>
        <w:t>x</w:t>
      </w:r>
      <w:r>
        <w:t>+</w:t>
      </w:r>
      <w:r>
        <w:t>2</w:t>
      </w:r>
      <w:r>
        <w:t>y=(2x−1)/(x+2)</w:t>
      </w:r>
      <w:r>
        <w:t xml:space="preserve">; </w:t>
      </w:r>
      <w:r>
        <w:br/>
      </w:r>
      <w:r>
        <w:t xml:space="preserve">b) </w:t>
      </w:r>
      <w:r>
        <w:t>y</w:t>
      </w:r>
      <w:r>
        <w:t>=</w:t>
      </w:r>
      <w:r>
        <w:t>x</w:t>
      </w:r>
      <w:r>
        <w:t>2</w:t>
      </w:r>
      <w:r>
        <w:t>+</w:t>
      </w:r>
      <w:r>
        <w:t>x</w:t>
      </w:r>
      <w:r>
        <w:t>+</w:t>
      </w:r>
      <w:r>
        <w:t>4</w:t>
      </w:r>
      <w:r>
        <w:t>x</w:t>
      </w:r>
      <w:r>
        <w:t>−</w:t>
      </w:r>
      <w:r>
        <w:t>3</w:t>
      </w:r>
      <w:r>
        <w:t>y=(x^(2)+x+4)/(x−3)</w:t>
      </w:r>
      <w:r>
        <w:t>.</w:t>
      </w:r>
      <w:r>
        <w:br/>
      </w:r>
      <w:r>
        <w:rPr>
          <w:b/>
        </w:rPr>
        <w:t>Lời giải:</w:t>
      </w:r>
      <w:r>
        <w:br/>
      </w:r>
      <w:r>
        <w:t xml:space="preserve">a) Tập xác định: </w:t>
      </w:r>
      <w:r>
        <w:t>D</w:t>
      </w:r>
      <w:r>
        <w:t>=</w:t>
      </w:r>
      <w:r>
        <w:t>R</w:t>
      </w:r>
      <w:r>
        <w:t>∖</w:t>
      </w:r>
      <w:r>
        <w:t>{</w:t>
      </w:r>
      <w:r>
        <w:t>−</w:t>
      </w:r>
      <w:r>
        <w:t>2</w:t>
      </w:r>
      <w:r>
        <w:t>}</w:t>
      </w:r>
      <w:r>
        <w:t>D=R∖{−2}</w:t>
      </w:r>
      <w:r>
        <w:t>.</w:t>
      </w:r>
      <w:r>
        <w:br/>
      </w:r>
      <w:r>
        <w:t xml:space="preserve">Ta có: </w:t>
      </w:r>
      <w:r>
        <w:t>y</w:t>
      </w:r>
      <w:r>
        <w:t>′</w:t>
      </w:r>
      <w:r>
        <w:t>=</w:t>
      </w:r>
      <w:r>
        <w:t>2</w:t>
      </w:r>
      <w:r>
        <w:t>(</w:t>
      </w:r>
      <w:r>
        <w:t>x</w:t>
      </w:r>
      <w:r>
        <w:t>+</w:t>
      </w:r>
      <w:r>
        <w:t>2</w:t>
      </w:r>
      <w:r>
        <w:t>)</w:t>
      </w:r>
      <w:r>
        <w:t>−</w:t>
      </w:r>
      <w:r>
        <w:t>(</w:t>
      </w:r>
      <w:r>
        <w:t>2</w:t>
      </w:r>
      <w:r>
        <w:t>x</w:t>
      </w:r>
      <w:r>
        <w:t>−</w:t>
      </w:r>
      <w:r>
        <w:t>1</w:t>
      </w:r>
      <w:r>
        <w:t>)</w:t>
      </w:r>
      <w:r>
        <w:t>(</w:t>
      </w:r>
      <w:r>
        <w:t>x</w:t>
      </w:r>
      <w:r>
        <w:t>+</w:t>
      </w:r>
      <w:r>
        <w:t>2</w:t>
      </w:r>
      <w:r>
        <w:t>)</w:t>
      </w:r>
      <w:r>
        <w:t>2</w:t>
      </w:r>
      <w:r>
        <w:t>=</w:t>
      </w:r>
      <w:r>
        <w:t>2</w:t>
      </w:r>
      <w:r>
        <w:t>x</w:t>
      </w:r>
      <w:r>
        <w:t>+</w:t>
      </w:r>
      <w:r>
        <w:t>4</w:t>
      </w:r>
      <w:r>
        <w:t>−</w:t>
      </w:r>
      <w:r>
        <w:t>2</w:t>
      </w:r>
      <w:r>
        <w:t>x</w:t>
      </w:r>
      <w:r>
        <w:t>+</w:t>
      </w:r>
      <w:r>
        <w:t>1</w:t>
      </w:r>
      <w:r>
        <w:t>(</w:t>
      </w:r>
      <w:r>
        <w:t>x</w:t>
      </w:r>
      <w:r>
        <w:t>+</w:t>
      </w:r>
      <w:r>
        <w:t>2</w:t>
      </w:r>
      <w:r>
        <w:t>)</w:t>
      </w:r>
      <w:r>
        <w:t>2</w:t>
      </w:r>
      <w:r>
        <w:t>=</w:t>
      </w:r>
      <w:r>
        <w:t>5</w:t>
      </w:r>
      <w:r>
        <w:t>(</w:t>
      </w:r>
      <w:r>
        <w:t>x</w:t>
      </w:r>
      <w:r>
        <w:t>+</w:t>
      </w:r>
      <w:r>
        <w:t>2</w:t>
      </w:r>
      <w:r>
        <w:t>)</w:t>
      </w:r>
      <w:r>
        <w:t>&gt;</w:t>
      </w:r>
      <w:r>
        <w:t>0</w:t>
      </w:r>
      <w:r>
        <w:t>∀</w:t>
      </w:r>
      <w:r>
        <w:t>x</w:t>
      </w:r>
      <w:r>
        <w:t>≠</w:t>
      </w:r>
      <w:r>
        <w:t>−</w:t>
      </w:r>
      <w:r>
        <w:t>2</w:t>
      </w:r>
      <w:r>
        <w:t>y^(′)=(2(x+2)−(2x−1))/((x+2)^(2))=(2x+4−2x+1)/((x+2)^(2))=(5)/((x+2))&gt;0∀x≠−2</w:t>
      </w:r>
      <w:r>
        <w:br/>
      </w:r>
      <w:r>
        <w:t xml:space="preserve">Do đó, hàm số </w:t>
      </w:r>
      <w:r>
        <w:t>y</w:t>
      </w:r>
      <w:r>
        <w:t>=</w:t>
      </w:r>
      <w:r>
        <w:t>2</w:t>
      </w:r>
      <w:r>
        <w:t>x</w:t>
      </w:r>
      <w:r>
        <w:t>−</w:t>
      </w:r>
      <w:r>
        <w:t>1</w:t>
      </w:r>
      <w:r>
        <w:t>x</w:t>
      </w:r>
      <w:r>
        <w:t>+</w:t>
      </w:r>
      <w:r>
        <w:t>2</w:t>
      </w:r>
      <w:r>
        <w:t>y=(2x−1)/(x+2)</w:t>
      </w:r>
      <w:r>
        <w:t xml:space="preserve"> đồng biến trên </w:t>
      </w:r>
      <w:r>
        <w:t>(</w:t>
      </w:r>
      <w:r>
        <w:t>−</w:t>
      </w:r>
      <w:r>
        <w:t>∞</w:t>
      </w:r>
      <w:r>
        <w:t>;</w:t>
      </w:r>
      <w:r>
        <w:t>−</w:t>
      </w:r>
      <w:r>
        <w:t>2</w:t>
      </w:r>
      <w:r>
        <w:t>)</w:t>
      </w:r>
      <w:r>
        <w:t>(−∞;−2)</w:t>
      </w:r>
      <w:r>
        <w:t xml:space="preserve"> và </w:t>
      </w:r>
      <w:r>
        <w:t>(</w:t>
      </w:r>
      <w:r>
        <w:t>−</w:t>
      </w:r>
      <w:r>
        <w:t>2</w:t>
      </w:r>
      <w:r>
        <w:t>;</w:t>
      </w:r>
      <w:r>
        <w:t>+</w:t>
      </w:r>
      <w:r>
        <w:t>∞</w:t>
      </w:r>
      <w:r>
        <w:t>)</w:t>
      </w:r>
      <w:r>
        <w:t>(−2;+∞)</w:t>
      </w:r>
      <w:r>
        <w:t>.</w:t>
      </w:r>
      <w:r>
        <w:br/>
      </w:r>
      <w:r>
        <w:t xml:space="preserve">b) Tập xác định: </w:t>
      </w:r>
      <w:r>
        <w:t>D</w:t>
      </w:r>
      <w:r>
        <w:t>=</w:t>
      </w:r>
      <w:r>
        <w:t>R</w:t>
      </w:r>
      <w:r>
        <w:t>∖</w:t>
      </w:r>
      <w:r>
        <w:t>{</w:t>
      </w:r>
      <w:r>
        <w:t>3</w:t>
      </w:r>
      <w:r>
        <w:t>}</w:t>
      </w:r>
      <w:r>
        <w:t>D=R∖{3}</w:t>
      </w:r>
      <w:r>
        <w:t>.</w:t>
      </w:r>
      <w:r>
        <w:br/>
      </w:r>
      <w:r>
        <w:t xml:space="preserve">Ta có: </w:t>
      </w:r>
      <w:r>
        <w:t>y</w:t>
      </w:r>
      <w:r>
        <w:t>′</w:t>
      </w:r>
      <w:r>
        <w:t>=</w:t>
      </w:r>
      <w:r>
        <w:t>(</w:t>
      </w:r>
      <w:r>
        <w:t>x</w:t>
      </w:r>
      <w:r>
        <w:t>2</w:t>
      </w:r>
      <w:r>
        <w:t>+</w:t>
      </w:r>
      <w:r>
        <w:t>x</w:t>
      </w:r>
      <w:r>
        <w:t>+</w:t>
      </w:r>
      <w:r>
        <w:t>4</w:t>
      </w:r>
      <w:r>
        <w:t>)</w:t>
      </w:r>
      <w:r>
        <w:t>′</w:t>
      </w:r>
      <w:r>
        <w:t>(</w:t>
      </w:r>
      <w:r>
        <w:t>x</w:t>
      </w:r>
      <w:r>
        <w:t>−</w:t>
      </w:r>
      <w:r>
        <w:t>3</w:t>
      </w:r>
      <w:r>
        <w:t>)</w:t>
      </w:r>
      <w:r>
        <w:t>−</w:t>
      </w:r>
      <w:r>
        <w:t>(</w:t>
      </w:r>
      <w:r>
        <w:t>x</w:t>
      </w:r>
      <w:r>
        <w:t>2</w:t>
      </w:r>
      <w:r>
        <w:t>+</w:t>
      </w:r>
      <w:r>
        <w:t>x</w:t>
      </w:r>
      <w:r>
        <w:t>+</w:t>
      </w:r>
      <w:r>
        <w:t>4</w:t>
      </w:r>
      <w:r>
        <w:t>)</w:t>
      </w:r>
      <w:r>
        <w:t>(</w:t>
      </w:r>
      <w:r>
        <w:t>x</w:t>
      </w:r>
      <w:r>
        <w:t>−</w:t>
      </w:r>
      <w:r>
        <w:t>3</w:t>
      </w:r>
      <w:r>
        <w:t>)</w:t>
      </w:r>
      <w:r>
        <w:t>′</w:t>
      </w:r>
      <w:r>
        <w:t>(</w:t>
      </w:r>
      <w:r>
        <w:t>x</w:t>
      </w:r>
      <w:r>
        <w:t>−</w:t>
      </w:r>
      <w:r>
        <w:t>3</w:t>
      </w:r>
      <w:r>
        <w:t>)</w:t>
      </w:r>
      <w:r>
        <w:t>2</w:t>
      </w:r>
      <w:r>
        <w:t>=</w:t>
      </w:r>
      <w:r>
        <w:t>(</w:t>
      </w:r>
      <w:r>
        <w:t>2</w:t>
      </w:r>
      <w:r>
        <w:t>x</w:t>
      </w:r>
      <w:r>
        <w:t>+</w:t>
      </w:r>
      <w:r>
        <w:t>1</w:t>
      </w:r>
      <w:r>
        <w:t>)</w:t>
      </w:r>
      <w:r>
        <w:t>(</w:t>
      </w:r>
      <w:r>
        <w:t>x</w:t>
      </w:r>
      <w:r>
        <w:t>−</w:t>
      </w:r>
      <w:r>
        <w:t>3</w:t>
      </w:r>
      <w:r>
        <w:t>)</w:t>
      </w:r>
      <w:r>
        <w:t>−</w:t>
      </w:r>
      <w:r>
        <w:t>x</w:t>
      </w:r>
      <w:r>
        <w:t>2</w:t>
      </w:r>
      <w:r>
        <w:t>−</w:t>
      </w:r>
      <w:r>
        <w:t>x</w:t>
      </w:r>
      <w:r>
        <w:t>−</w:t>
      </w:r>
      <w:r>
        <w:t>4</w:t>
      </w:r>
      <w:r>
        <w:t>(</w:t>
      </w:r>
      <w:r>
        <w:t>x</w:t>
      </w:r>
      <w:r>
        <w:t>−</w:t>
      </w:r>
      <w:r>
        <w:t>3</w:t>
      </w:r>
      <w:r>
        <w:t>)</w:t>
      </w:r>
      <w:r>
        <w:t>2</w:t>
      </w:r>
      <w:r>
        <w:t>=</w:t>
      </w:r>
      <w:r>
        <w:t>x</w:t>
      </w:r>
      <w:r>
        <w:t>2</w:t>
      </w:r>
      <w:r>
        <w:t>−</w:t>
      </w:r>
      <w:r>
        <w:t>6</w:t>
      </w:r>
      <w:r>
        <w:t>x</w:t>
      </w:r>
      <w:r>
        <w:t>−</w:t>
      </w:r>
      <w:r>
        <w:t>7</w:t>
      </w:r>
      <w:r>
        <w:t>(</w:t>
      </w:r>
      <w:r>
        <w:t>x</w:t>
      </w:r>
      <w:r>
        <w:t>−</w:t>
      </w:r>
      <w:r>
        <w:t>3</w:t>
      </w:r>
      <w:r>
        <w:t>)</w:t>
      </w:r>
      <w:r>
        <w:t>2</w:t>
      </w:r>
      <w:r>
        <w:t>y^(′)=((x^(2)+x+4)^(′)(x−3)−(x^(2)+x+4)(x−3)^(′))/((x−3)^(2))=((2x+1)(x−3)−x^(2)−x−4)/((x−3)^(2))=(x^(2)−6x−7)/((x−3)^(2))</w:t>
      </w:r>
      <w:r>
        <w:br/>
      </w:r>
      <w:r>
        <w:t>y</w:t>
      </w:r>
      <w:r>
        <w:t>′</w:t>
      </w:r>
      <w:r>
        <w:t>=</w:t>
      </w:r>
      <w:r>
        <w:t>0</w:t>
      </w:r>
      <w:r>
        <w:t>⇔</w:t>
      </w:r>
      <w:r>
        <w:t>x</w:t>
      </w:r>
      <w:r>
        <w:t>2</w:t>
      </w:r>
      <w:r>
        <w:t>−</w:t>
      </w:r>
      <w:r>
        <w:t>6</w:t>
      </w:r>
      <w:r>
        <w:t>x</w:t>
      </w:r>
      <w:r>
        <w:t>−</w:t>
      </w:r>
      <w:r>
        <w:t>7</w:t>
      </w:r>
      <w:r>
        <w:t>(</w:t>
      </w:r>
      <w:r>
        <w:t>x</w:t>
      </w:r>
      <w:r>
        <w:t>−</w:t>
      </w:r>
      <w:r>
        <w:t>3</w:t>
      </w:r>
      <w:r>
        <w:t>)</w:t>
      </w:r>
      <w:r>
        <w:t>2</w:t>
      </w:r>
      <w:r>
        <w:t>=</w:t>
      </w:r>
      <w:r>
        <w:t>0</w:t>
      </w:r>
      <w:r>
        <w:t>⇔</w:t>
      </w:r>
      <w:r>
        <w:t>[</w:t>
      </w:r>
      <w:r>
        <w:t>x</w:t>
      </w:r>
      <w:r>
        <w:t>=</w:t>
      </w:r>
      <w:r>
        <w:t>7</w:t>
      </w:r>
      <w:r>
        <w:t>x</w:t>
      </w:r>
      <w:r>
        <w:t>=</w:t>
      </w:r>
      <w:r>
        <w:t>−</w:t>
      </w:r>
      <w:r>
        <w:t>1</w:t>
      </w:r>
      <w:r>
        <w:t>y^(′)=0⇔(x^(2)−6x−7)/((x−3)^(2))=0⇔[x=7x=−1</w:t>
      </w:r>
      <w:r>
        <w:t xml:space="preserve"> (thỏa mãn)</w:t>
      </w:r>
      <w:r>
        <w:br/>
      </w:r>
      <w:r>
        <w:t>Lập bảng biến thiên của hàm số:</w:t>
      </w:r>
      <w:r>
        <w:br/>
      </w:r>
      <w:r>
        <w:drawing>
          <wp:inline xmlns:a="http://schemas.openxmlformats.org/drawingml/2006/main" xmlns:pic="http://schemas.openxmlformats.org/drawingml/2006/picture">
            <wp:extent cx="1905000" cy="1447800"/>
            <wp:docPr id="22" name="Picture 22"/>
            <wp:cNvGraphicFramePr>
              <a:graphicFrameLocks noChangeAspect="1"/>
            </wp:cNvGraphicFramePr>
            <a:graphic>
              <a:graphicData uri="http://schemas.openxmlformats.org/drawingml/2006/picture">
                <pic:pic>
                  <pic:nvPicPr>
                    <pic:cNvPr id="0" name="temp_inline_e4ef0067d08d4cdb98ef4e9ef4395f6f.jpg"/>
                    <pic:cNvPicPr/>
                  </pic:nvPicPr>
                  <pic:blipFill>
                    <a:blip r:embed="rId30"/>
                    <a:stretch>
                      <a:fillRect/>
                    </a:stretch>
                  </pic:blipFill>
                  <pic:spPr>
                    <a:xfrm>
                      <a:off x="0" y="0"/>
                      <a:ext cx="1905000" cy="1447800"/>
                    </a:xfrm>
                    <a:prstGeom prst="rect"/>
                  </pic:spPr>
                </pic:pic>
              </a:graphicData>
            </a:graphic>
          </wp:inline>
        </w:drawing>
      </w:r>
      <w:r>
        <w:br/>
      </w:r>
      <w:r>
        <w:t>Từ bảng biến thiên ta thấy:</w:t>
      </w:r>
      <w:r>
        <w:br/>
      </w:r>
      <w:r>
        <w:t xml:space="preserve">Hàm số </w:t>
      </w:r>
      <w:r>
        <w:t>y</w:t>
      </w:r>
      <w:r>
        <w:t>=</w:t>
      </w:r>
      <w:r>
        <w:t>x</w:t>
      </w:r>
      <w:r>
        <w:t>2</w:t>
      </w:r>
      <w:r>
        <w:t>+</w:t>
      </w:r>
      <w:r>
        <w:t>x</w:t>
      </w:r>
      <w:r>
        <w:t>+</w:t>
      </w:r>
      <w:r>
        <w:t>4</w:t>
      </w:r>
      <w:r>
        <w:t>x</w:t>
      </w:r>
      <w:r>
        <w:t>−</w:t>
      </w:r>
      <w:r>
        <w:t>3</w:t>
      </w:r>
      <w:r>
        <w:t>y=(x^(2)+x+4)/(x−3)</w:t>
      </w:r>
      <w:r>
        <w:t xml:space="preserve"> nghịch biến trên khoảng </w:t>
      </w:r>
      <w:r>
        <w:t>(</w:t>
      </w:r>
      <w:r>
        <w:t>−</w:t>
      </w:r>
      <w:r>
        <w:t>1</w:t>
      </w:r>
      <w:r>
        <w:t>;</w:t>
      </w:r>
      <w:r>
        <w:t>3</w:t>
      </w:r>
      <w:r>
        <w:t>)</w:t>
      </w:r>
      <w:r>
        <w:t>(−1;3)</w:t>
      </w:r>
      <w:r>
        <w:t xml:space="preserve"> và </w:t>
      </w:r>
      <w:r>
        <w:t>(</w:t>
      </w:r>
      <w:r>
        <w:t>3</w:t>
      </w:r>
      <w:r>
        <w:t>;</w:t>
      </w:r>
      <w:r>
        <w:t>7</w:t>
      </w:r>
      <w:r>
        <w:t>)</w:t>
      </w:r>
      <w:r>
        <w:t>(3;7)</w:t>
      </w:r>
      <w:r>
        <w:t>.</w:t>
      </w:r>
      <w:r>
        <w:br/>
      </w:r>
      <w:r>
        <w:t xml:space="preserve">Hàm số </w:t>
      </w:r>
      <w:r>
        <w:t>y</w:t>
      </w:r>
      <w:r>
        <w:t>=</w:t>
      </w:r>
      <w:r>
        <w:t>x</w:t>
      </w:r>
      <w:r>
        <w:t>2</w:t>
      </w:r>
      <w:r>
        <w:t>+</w:t>
      </w:r>
      <w:r>
        <w:t>x</w:t>
      </w:r>
      <w:r>
        <w:t>+</w:t>
      </w:r>
      <w:r>
        <w:t>4</w:t>
      </w:r>
      <w:r>
        <w:t>x</w:t>
      </w:r>
      <w:r>
        <w:t>−</w:t>
      </w:r>
      <w:r>
        <w:t>3</w:t>
      </w:r>
      <w:r>
        <w:t>y=(x^(2)+x+4)/(x−3)</w:t>
      </w:r>
      <w:r>
        <w:t xml:space="preserve"> đồng biến trên khoảng </w:t>
      </w:r>
      <w:r>
        <w:t>(</w:t>
      </w:r>
      <w:r>
        <w:t>−</w:t>
      </w:r>
      <w:r>
        <w:t>∞</w:t>
      </w:r>
      <w:r>
        <w:t>;</w:t>
      </w:r>
      <w:r>
        <w:t>−</w:t>
      </w:r>
      <w:r>
        <w:t>1</w:t>
      </w:r>
      <w:r>
        <w:t>)</w:t>
      </w:r>
      <w:r>
        <w:t>(−∞;−1)</w:t>
      </w:r>
      <w:r>
        <w:t xml:space="preserve"> và </w:t>
      </w:r>
      <w:r>
        <w:t>(</w:t>
      </w:r>
      <w:r>
        <w:t>7</w:t>
      </w:r>
      <w:r>
        <w:t>;</w:t>
      </w:r>
      <w:r>
        <w:t>+</w:t>
      </w:r>
      <w:r>
        <w:t>∞</w:t>
      </w:r>
      <w:r>
        <w:t>)</w:t>
      </w:r>
      <w:r>
        <w:t>(7;+∞)</w:t>
      </w:r>
      <w:r>
        <w:t>.</w:t>
      </w:r>
      <w:r>
        <w:br/>
      </w:r>
      <w:r>
        <w:rPr>
          <w:b/>
        </w:rPr>
        <w:t>Bài 1.4 trang 13 Toán 12 Tập 1</w:t>
      </w:r>
      <w:r>
        <w:t xml:space="preserve">: </w:t>
      </w:r>
      <w:r>
        <w:t>Xét chiều biến thiên của các hàm số sau:</w:t>
      </w:r>
      <w:r>
        <w:br/>
      </w:r>
      <w:r>
        <w:t xml:space="preserve">a) </w:t>
      </w:r>
      <w:r>
        <w:t>y</w:t>
      </w:r>
      <w:r>
        <w:t>=</w:t>
      </w:r>
      <w:r>
        <w:t>√</w:t>
      </w:r>
      <w:r>
        <w:t>4</w:t>
      </w:r>
      <w:r>
        <w:t>−</w:t>
      </w:r>
      <w:r>
        <w:t>x</w:t>
      </w:r>
      <w:r>
        <w:t>2</w:t>
      </w:r>
      <w:r>
        <w:t>y=√(4−x^(2))</w:t>
      </w:r>
      <w:r>
        <w:t>;</w:t>
      </w:r>
      <w:r>
        <w:br/>
      </w:r>
      <w:r>
        <w:t xml:space="preserve">b) </w:t>
      </w:r>
      <w:r>
        <w:t>y</w:t>
      </w:r>
      <w:r>
        <w:t>=</w:t>
      </w:r>
      <w:r>
        <w:t>x</w:t>
      </w:r>
      <w:r>
        <w:t>x</w:t>
      </w:r>
      <w:r>
        <w:t>2</w:t>
      </w:r>
      <w:r>
        <w:t>+</w:t>
      </w:r>
      <w:r>
        <w:t>1</w:t>
      </w:r>
      <w:r>
        <w:t>y=(x)/(x^(2)+1)</w:t>
      </w:r>
      <w:r>
        <w:t>.</w:t>
      </w:r>
      <w:r>
        <w:br/>
      </w:r>
      <w:r>
        <w:rPr>
          <w:b/>
        </w:rPr>
        <w:t>Lời giải:</w:t>
      </w:r>
      <w:r>
        <w:br/>
      </w:r>
      <w:r>
        <w:t xml:space="preserve">a) Tập xác định: </w:t>
      </w:r>
      <w:r>
        <w:t>D</w:t>
      </w:r>
      <w:r>
        <w:t>=</w:t>
      </w:r>
      <w:r>
        <w:t>[</w:t>
      </w:r>
      <w:r>
        <w:t>−</w:t>
      </w:r>
      <w:r>
        <w:t>2</w:t>
      </w:r>
      <w:r>
        <w:t>;</w:t>
      </w:r>
      <w:r>
        <w:t>2</w:t>
      </w:r>
      <w:r>
        <w:t>]</w:t>
      </w:r>
      <w:r>
        <w:t>D=[−2;2]</w:t>
      </w:r>
      <w:r>
        <w:t>.</w:t>
      </w:r>
      <w:r>
        <w:br/>
      </w:r>
      <w:r>
        <w:t xml:space="preserve">Ta có: </w:t>
      </w:r>
      <w:r>
        <w:t>y</w:t>
      </w:r>
      <w:r>
        <w:t>′</w:t>
      </w:r>
      <w:r>
        <w:t>=</w:t>
      </w:r>
      <w:r>
        <w:t>(</w:t>
      </w:r>
      <w:r>
        <w:t>4</w:t>
      </w:r>
      <w:r>
        <w:t>−</w:t>
      </w:r>
      <w:r>
        <w:t>x</w:t>
      </w:r>
      <w:r>
        <w:t>2</w:t>
      </w:r>
      <w:r>
        <w:t>)</w:t>
      </w:r>
      <w:r>
        <w:t>′</w:t>
      </w:r>
      <w:r>
        <w:t>2</w:t>
      </w:r>
      <w:r>
        <w:t>√</w:t>
      </w:r>
      <w:r>
        <w:t>4</w:t>
      </w:r>
      <w:r>
        <w:t>−</w:t>
      </w:r>
      <w:r>
        <w:t>x</w:t>
      </w:r>
      <w:r>
        <w:t>2</w:t>
      </w:r>
      <w:r>
        <w:t>=</w:t>
      </w:r>
      <w:r>
        <w:t>−</w:t>
      </w:r>
      <w:r>
        <w:t>x</w:t>
      </w:r>
      <w:r>
        <w:t>√</w:t>
      </w:r>
      <w:r>
        <w:t>4</w:t>
      </w:r>
      <w:r>
        <w:t>−</w:t>
      </w:r>
      <w:r>
        <w:t>x</w:t>
      </w:r>
      <w:r>
        <w:t>2</w:t>
      </w:r>
      <w:r>
        <w:t>,</w:t>
      </w:r>
      <w:r>
        <w:t>y</w:t>
      </w:r>
      <w:r>
        <w:t>′</w:t>
      </w:r>
      <w:r>
        <w:t>=</w:t>
      </w:r>
      <w:r>
        <w:t>0</w:t>
      </w:r>
      <w:r>
        <w:t>⇔</w:t>
      </w:r>
      <w:r>
        <w:t>x</w:t>
      </w:r>
      <w:r>
        <w:t>=</w:t>
      </w:r>
      <w:r>
        <w:t>0</w:t>
      </w:r>
      <w:r>
        <w:t>(</w:t>
      </w:r>
      <w:r>
        <w:t>t</w:t>
      </w:r>
      <w:r>
        <w:t>m</w:t>
      </w:r>
      <w:r>
        <w:t>)</w:t>
      </w:r>
      <w:r>
        <w:t>y^(′)=((4−x^(2))^(′))/(2√(4−x^(2)))=(−x)/(√(4−x^(2))),y^(′)=0⇔x=0(tm)</w:t>
      </w:r>
      <w:r>
        <w:br/>
      </w:r>
      <w:r>
        <w:t>Lập bảng biến thiên của hàm số:</w:t>
      </w:r>
      <w:r>
        <w:br/>
      </w:r>
      <w:r>
        <w:drawing>
          <wp:inline xmlns:a="http://schemas.openxmlformats.org/drawingml/2006/main" xmlns:pic="http://schemas.openxmlformats.org/drawingml/2006/picture">
            <wp:extent cx="1905000" cy="1447800"/>
            <wp:docPr id="23" name="Picture 23"/>
            <wp:cNvGraphicFramePr>
              <a:graphicFrameLocks noChangeAspect="1"/>
            </wp:cNvGraphicFramePr>
            <a:graphic>
              <a:graphicData uri="http://schemas.openxmlformats.org/drawingml/2006/picture">
                <pic:pic>
                  <pic:nvPicPr>
                    <pic:cNvPr id="0" name="temp_inline_dd8b145f45ac4363ba6c20bcb6f02348.jpg"/>
                    <pic:cNvPicPr/>
                  </pic:nvPicPr>
                  <pic:blipFill>
                    <a:blip r:embed="rId31"/>
                    <a:stretch>
                      <a:fillRect/>
                    </a:stretch>
                  </pic:blipFill>
                  <pic:spPr>
                    <a:xfrm>
                      <a:off x="0" y="0"/>
                      <a:ext cx="1905000" cy="1447800"/>
                    </a:xfrm>
                    <a:prstGeom prst="rect"/>
                  </pic:spPr>
                </pic:pic>
              </a:graphicData>
            </a:graphic>
          </wp:inline>
        </w:drawing>
      </w:r>
      <w:r>
        <w:br/>
      </w:r>
      <w:r>
        <w:t xml:space="preserve">Hàm số </w:t>
      </w:r>
      <w:r>
        <w:t>y</w:t>
      </w:r>
      <w:r>
        <w:t>=</w:t>
      </w:r>
      <w:r>
        <w:t>√</w:t>
      </w:r>
      <w:r>
        <w:t>4</w:t>
      </w:r>
      <w:r>
        <w:t>−</w:t>
      </w:r>
      <w:r>
        <w:t>x</w:t>
      </w:r>
      <w:r>
        <w:t>2</w:t>
      </w:r>
      <w:r>
        <w:t>y=√(4−x^(2))</w:t>
      </w:r>
      <w:r>
        <w:t xml:space="preserve"> đồng biến trên khoảng </w:t>
      </w:r>
      <w:r>
        <w:t>(</w:t>
      </w:r>
      <w:r>
        <w:t>−</w:t>
      </w:r>
      <w:r>
        <w:t>2</w:t>
      </w:r>
      <w:r>
        <w:t>;</w:t>
      </w:r>
      <w:r>
        <w:t>0</w:t>
      </w:r>
      <w:r>
        <w:t>)</w:t>
      </w:r>
      <w:r>
        <w:t>(−2;0)</w:t>
      </w:r>
      <w:r>
        <w:t>.</w:t>
      </w:r>
      <w:r>
        <w:br/>
      </w:r>
      <w:r>
        <w:t xml:space="preserve">Hàm số </w:t>
      </w:r>
      <w:r>
        <w:t>y</w:t>
      </w:r>
      <w:r>
        <w:t>=</w:t>
      </w:r>
      <w:r>
        <w:t>√</w:t>
      </w:r>
      <w:r>
        <w:t>4</w:t>
      </w:r>
      <w:r>
        <w:t>−</w:t>
      </w:r>
      <w:r>
        <w:t>x</w:t>
      </w:r>
      <w:r>
        <w:t>2</w:t>
      </w:r>
      <w:r>
        <w:t>y=√(4−x^(2))</w:t>
      </w:r>
      <w:r>
        <w:t xml:space="preserve"> nghịch biến trên khoảng </w:t>
      </w:r>
      <w:r>
        <w:t>(</w:t>
      </w:r>
      <w:r>
        <w:t>0</w:t>
      </w:r>
      <w:r>
        <w:t>;</w:t>
      </w:r>
      <w:r>
        <w:t>2</w:t>
      </w:r>
      <w:r>
        <w:t>)</w:t>
      </w:r>
      <w:r>
        <w:t>(0;2)</w:t>
      </w:r>
      <w:r>
        <w:t>.</w:t>
      </w:r>
      <w:r>
        <w:br/>
      </w:r>
      <w:r>
        <w:t xml:space="preserve">b) Tập xác định: </w:t>
      </w:r>
      <w:r>
        <w:t>D</w:t>
      </w:r>
      <w:r>
        <w:t>=</w:t>
      </w:r>
      <w:r>
        <w:t>R</w:t>
      </w:r>
      <w:r>
        <w:t>D=R</w:t>
      </w:r>
      <w:r>
        <w:t>.</w:t>
      </w:r>
      <w:r>
        <w:br/>
      </w:r>
      <w:r>
        <w:t>Ta có:</w:t>
      </w:r>
      <w:r>
        <w:t>y</w:t>
      </w:r>
      <w:r>
        <w:t>′</w:t>
      </w:r>
      <w:r>
        <w:t>=</w:t>
      </w:r>
      <w:r>
        <w:t>(</w:t>
      </w:r>
      <w:r>
        <w:t>x</w:t>
      </w:r>
      <w:r>
        <w:t>2</w:t>
      </w:r>
      <w:r>
        <w:t>+</w:t>
      </w:r>
      <w:r>
        <w:t>1</w:t>
      </w:r>
      <w:r>
        <w:t>)</w:t>
      </w:r>
      <w:r>
        <w:t>−</w:t>
      </w:r>
      <w:r>
        <w:t>2</w:t>
      </w:r>
      <w:r>
        <w:t>x</w:t>
      </w:r>
      <w:r>
        <w:t>.</w:t>
      </w:r>
      <w:r>
        <w:t>x</w:t>
      </w:r>
      <w:r>
        <w:t>(</w:t>
      </w:r>
      <w:r>
        <w:t>x</w:t>
      </w:r>
      <w:r>
        <w:t>2</w:t>
      </w:r>
      <w:r>
        <w:t>+</w:t>
      </w:r>
      <w:r>
        <w:t>1</w:t>
      </w:r>
      <w:r>
        <w:t>)</w:t>
      </w:r>
      <w:r>
        <w:t>2</w:t>
      </w:r>
      <w:r>
        <w:t>=</w:t>
      </w:r>
      <w:r>
        <w:t>x</w:t>
      </w:r>
      <w:r>
        <w:t>2</w:t>
      </w:r>
      <w:r>
        <w:t>+</w:t>
      </w:r>
      <w:r>
        <w:t>1</w:t>
      </w:r>
      <w:r>
        <w:t>−</w:t>
      </w:r>
      <w:r>
        <w:t>2</w:t>
      </w:r>
      <w:r>
        <w:t>x</w:t>
      </w:r>
      <w:r>
        <w:t>2</w:t>
      </w:r>
      <w:r>
        <w:t>(</w:t>
      </w:r>
      <w:r>
        <w:t>x</w:t>
      </w:r>
      <w:r>
        <w:t>2</w:t>
      </w:r>
      <w:r>
        <w:t>+</w:t>
      </w:r>
      <w:r>
        <w:t>1</w:t>
      </w:r>
      <w:r>
        <w:t>)</w:t>
      </w:r>
      <w:r>
        <w:t>2</w:t>
      </w:r>
      <w:r>
        <w:t>=</w:t>
      </w:r>
      <w:r>
        <w:t>−</w:t>
      </w:r>
      <w:r>
        <w:t>x</w:t>
      </w:r>
      <w:r>
        <w:t>2</w:t>
      </w:r>
      <w:r>
        <w:t>+</w:t>
      </w:r>
      <w:r>
        <w:t>1</w:t>
      </w:r>
      <w:r>
        <w:t>(</w:t>
      </w:r>
      <w:r>
        <w:t>x</w:t>
      </w:r>
      <w:r>
        <w:t>2</w:t>
      </w:r>
      <w:r>
        <w:t>+</w:t>
      </w:r>
      <w:r>
        <w:t>1</w:t>
      </w:r>
      <w:r>
        <w:t>)</w:t>
      </w:r>
      <w:r>
        <w:t>2</w:t>
      </w:r>
      <w:r>
        <w:t>,</w:t>
      </w:r>
      <w:r>
        <w:t>y</w:t>
      </w:r>
      <w:r>
        <w:t>′</w:t>
      </w:r>
      <w:r>
        <w:t>=</w:t>
      </w:r>
      <w:r>
        <w:t>0</w:t>
      </w:r>
      <w:r>
        <w:t>⇔</w:t>
      </w:r>
      <w:r>
        <w:t>−</w:t>
      </w:r>
      <w:r>
        <w:t>x</w:t>
      </w:r>
      <w:r>
        <w:t>2</w:t>
      </w:r>
      <w:r>
        <w:t>+</w:t>
      </w:r>
      <w:r>
        <w:t>1</w:t>
      </w:r>
      <w:r>
        <w:t>(</w:t>
      </w:r>
      <w:r>
        <w:t>x</w:t>
      </w:r>
      <w:r>
        <w:t>2</w:t>
      </w:r>
      <w:r>
        <w:t>+</w:t>
      </w:r>
      <w:r>
        <w:t>1</w:t>
      </w:r>
      <w:r>
        <w:t>)</w:t>
      </w:r>
      <w:r>
        <w:t>2</w:t>
      </w:r>
      <w:r>
        <w:t>=</w:t>
      </w:r>
      <w:r>
        <w:t>0</w:t>
      </w:r>
      <w:r>
        <w:t>⇔</w:t>
      </w:r>
      <w:r>
        <w:t>[</w:t>
      </w:r>
      <w:r>
        <w:t>x</w:t>
      </w:r>
      <w:r>
        <w:t>=</w:t>
      </w:r>
      <w:r>
        <w:t>1</w:t>
      </w:r>
      <w:r>
        <w:t>x</w:t>
      </w:r>
      <w:r>
        <w:t>=</w:t>
      </w:r>
      <w:r>
        <w:t>−</w:t>
      </w:r>
      <w:r>
        <w:t>1</w:t>
      </w:r>
      <w:r>
        <w:t>y^(′)=((x^(2)+1)−2x.x)/((x^(2)+1)^(2))=(x^(2)+1−2x^(2))/((x^(2)+1)^(2))=(−x^(2)+1)/((x^(2)+1)^(2)),y^(′)=0⇔(−x^(2)+1)/((x^(2)+1)^(2))=0⇔[x=1x=−1</w:t>
      </w:r>
      <w:r>
        <w:br/>
      </w:r>
      <w:r>
        <w:t>Lập bảng biến thiên của hàm số:</w:t>
      </w:r>
      <w:r>
        <w:br/>
      </w:r>
      <w:r>
        <w:drawing>
          <wp:inline xmlns:a="http://schemas.openxmlformats.org/drawingml/2006/main" xmlns:pic="http://schemas.openxmlformats.org/drawingml/2006/picture">
            <wp:extent cx="1905000" cy="1524000"/>
            <wp:docPr id="24" name="Picture 24"/>
            <wp:cNvGraphicFramePr>
              <a:graphicFrameLocks noChangeAspect="1"/>
            </wp:cNvGraphicFramePr>
            <a:graphic>
              <a:graphicData uri="http://schemas.openxmlformats.org/drawingml/2006/picture">
                <pic:pic>
                  <pic:nvPicPr>
                    <pic:cNvPr id="0" name="temp_inline_a35f9bb444e94bbc8ab1e29e5722bd52.jpg"/>
                    <pic:cNvPicPr/>
                  </pic:nvPicPr>
                  <pic:blipFill>
                    <a:blip r:embed="rId32"/>
                    <a:stretch>
                      <a:fillRect/>
                    </a:stretch>
                  </pic:blipFill>
                  <pic:spPr>
                    <a:xfrm>
                      <a:off x="0" y="0"/>
                      <a:ext cx="1905000" cy="1524000"/>
                    </a:xfrm>
                    <a:prstGeom prst="rect"/>
                  </pic:spPr>
                </pic:pic>
              </a:graphicData>
            </a:graphic>
          </wp:inline>
        </w:drawing>
      </w:r>
      <w:r>
        <w:br/>
      </w:r>
      <w:r>
        <w:t xml:space="preserve">Hàm số </w:t>
      </w:r>
      <w:r>
        <w:t>y</w:t>
      </w:r>
      <w:r>
        <w:t>=</w:t>
      </w:r>
      <w:r>
        <w:t>x</w:t>
      </w:r>
      <w:r>
        <w:t>x</w:t>
      </w:r>
      <w:r>
        <w:t>2</w:t>
      </w:r>
      <w:r>
        <w:t>+</w:t>
      </w:r>
      <w:r>
        <w:t>1</w:t>
      </w:r>
      <w:r>
        <w:t>y=(x)/(x^(2)+1)</w:t>
      </w:r>
      <w:r>
        <w:t xml:space="preserve"> nghịch biến trên khoảng </w:t>
      </w:r>
      <w:r>
        <w:t>(</w:t>
      </w:r>
      <w:r>
        <w:t>−</w:t>
      </w:r>
      <w:r>
        <w:t>∞</w:t>
      </w:r>
      <w:r>
        <w:t>;</w:t>
      </w:r>
      <w:r>
        <w:t>−</w:t>
      </w:r>
      <w:r>
        <w:t>1</w:t>
      </w:r>
      <w:r>
        <w:t>)</w:t>
      </w:r>
      <w:r>
        <w:t>(−∞;−1)</w:t>
      </w:r>
      <w:r>
        <w:t xml:space="preserve">, </w:t>
      </w:r>
      <w:r>
        <w:t>(</w:t>
      </w:r>
      <w:r>
        <w:t>1</w:t>
      </w:r>
      <w:r>
        <w:t>;</w:t>
      </w:r>
      <w:r>
        <w:t>+</w:t>
      </w:r>
      <w:r>
        <w:t>∞</w:t>
      </w:r>
      <w:r>
        <w:t>)</w:t>
      </w:r>
      <w:r>
        <w:t>(1;+∞)</w:t>
      </w:r>
      <w:r>
        <w:t>.</w:t>
      </w:r>
      <w:r>
        <w:br/>
      </w:r>
      <w:r>
        <w:t xml:space="preserve">Hàm số </w:t>
      </w:r>
      <w:r>
        <w:t>y</w:t>
      </w:r>
      <w:r>
        <w:t>=</w:t>
      </w:r>
      <w:r>
        <w:t>x</w:t>
      </w:r>
      <w:r>
        <w:t>x</w:t>
      </w:r>
      <w:r>
        <w:t>2</w:t>
      </w:r>
      <w:r>
        <w:t>+</w:t>
      </w:r>
      <w:r>
        <w:t>1</w:t>
      </w:r>
      <w:r>
        <w:t>y=(x)/(x^(2)+1)</w:t>
      </w:r>
      <w:r>
        <w:t xml:space="preserve"> đồng biến trên khoảng </w:t>
      </w:r>
      <w:r>
        <w:t>(</w:t>
      </w:r>
      <w:r>
        <w:t>−</w:t>
      </w:r>
      <w:r>
        <w:t>1</w:t>
      </w:r>
      <w:r>
        <w:t>;</w:t>
      </w:r>
      <w:r>
        <w:t>1</w:t>
      </w:r>
      <w:r>
        <w:t>)</w:t>
      </w:r>
      <w:r>
        <w:t>(−1;1)</w:t>
      </w:r>
      <w:r>
        <w:br/>
      </w:r>
      <w:r>
        <w:rPr>
          <w:b/>
        </w:rPr>
        <w:t>Bài 1.5 trang 13 Toán 12 Tập 1</w:t>
      </w:r>
      <w:r>
        <w:t xml:space="preserve">: </w:t>
      </w:r>
      <w:r>
        <w:t>Giả sử số dân của một thị trấn sau t năm kể từ năm 2000 được mô tả bởi hàm số</w:t>
      </w:r>
      <w:r>
        <w:t xml:space="preserve"> </w:t>
      </w:r>
      <w:r>
        <w:t>N</w:t>
      </w:r>
      <w:r>
        <w:t>(</w:t>
      </w:r>
      <w:r>
        <w:t>t</w:t>
      </w:r>
      <w:r>
        <w:t>)</w:t>
      </w:r>
      <w:r>
        <w:t>=</w:t>
      </w:r>
      <w:r>
        <w:t>25</w:t>
      </w:r>
      <w:r>
        <w:t>t</w:t>
      </w:r>
      <w:r>
        <w:t>+</w:t>
      </w:r>
      <w:r>
        <w:t>10</w:t>
      </w:r>
      <w:r>
        <w:t>t</w:t>
      </w:r>
      <w:r>
        <w:t>+</w:t>
      </w:r>
      <w:r>
        <w:t>5</w:t>
      </w:r>
      <w:r>
        <w:t>,</w:t>
      </w:r>
      <w:r>
        <w:t>t</w:t>
      </w:r>
      <w:r>
        <w:t>≥</w:t>
      </w:r>
      <w:r>
        <w:t>0</w:t>
      </w:r>
      <w:r>
        <w:t>N(t)=(25t+10)/(t+5),t≥0</w:t>
      </w:r>
      <w:r>
        <w:t>, trong đó N(t) được tính bằng nghìn người.</w:t>
      </w:r>
      <w:r>
        <w:br/>
      </w:r>
      <w:r>
        <w:t>a) Tính số dân của thị trấn đó vào các năm 2000 và 2015.</w:t>
      </w:r>
      <w:r>
        <w:br/>
      </w:r>
      <w:r>
        <w:t xml:space="preserve">b) Tính đạo hàm N’(t) và </w:t>
      </w:r>
      <w:r>
        <w:t>lim</w:t>
      </w:r>
      <w:r>
        <w:t>t</w:t>
      </w:r>
      <w:r>
        <w:t>→</w:t>
      </w:r>
      <w:r>
        <w:t>+</w:t>
      </w:r>
      <w:r>
        <w:t>∞</w:t>
      </w:r>
      <w:r>
        <w:t>N</w:t>
      </w:r>
      <w:r>
        <w:t>(</w:t>
      </w:r>
      <w:r>
        <w:t>t</w:t>
      </w:r>
      <w:r>
        <w:t>)</w:t>
      </w:r>
      <w:r>
        <w:t>limt→+∞⁡N(t)</w:t>
      </w:r>
      <w:r>
        <w:t>. Từ đó giải thích tại sao dân số của thị trấn đó luôn tăng nhưng sẽ không vượt qua một ngưỡng nào đó.</w:t>
      </w:r>
      <w:r>
        <w:br/>
      </w:r>
      <w:r>
        <w:rPr>
          <w:b/>
        </w:rPr>
        <w:t>Lời giải:</w:t>
      </w:r>
      <w:r>
        <w:br/>
      </w:r>
      <w:r>
        <w:t xml:space="preserve">a) Dân số của thị trấn đó vào năm 2000 là: </w:t>
      </w:r>
      <w:r>
        <w:t>N</w:t>
      </w:r>
      <w:r>
        <w:t>(</w:t>
      </w:r>
      <w:r>
        <w:t>0</w:t>
      </w:r>
      <w:r>
        <w:t>)</w:t>
      </w:r>
      <w:r>
        <w:t>=</w:t>
      </w:r>
      <w:r>
        <w:t>25.0</w:t>
      </w:r>
      <w:r>
        <w:t>+</w:t>
      </w:r>
      <w:r>
        <w:t>10</w:t>
      </w:r>
      <w:r>
        <w:t>0</w:t>
      </w:r>
      <w:r>
        <w:t>+</w:t>
      </w:r>
      <w:r>
        <w:t>5</w:t>
      </w:r>
      <w:r>
        <w:t>=</w:t>
      </w:r>
      <w:r>
        <w:t>10</w:t>
      </w:r>
      <w:r>
        <w:t>5</w:t>
      </w:r>
      <w:r>
        <w:t>=</w:t>
      </w:r>
      <w:r>
        <w:t>2</w:t>
      </w:r>
      <w:r>
        <w:t>N(0)=(25.0+10)/(0+5)=(10)/(5)=2</w:t>
      </w:r>
      <w:r>
        <w:t xml:space="preserve"> (nghìn người)</w:t>
      </w:r>
      <w:r>
        <w:br/>
      </w:r>
      <w:r>
        <w:t xml:space="preserve">Dân số của thị trấn đó vào năm 2015 là: </w:t>
      </w:r>
      <w:r>
        <w:t>N</w:t>
      </w:r>
      <w:r>
        <w:t>(</w:t>
      </w:r>
      <w:r>
        <w:t>15</w:t>
      </w:r>
      <w:r>
        <w:t>)</w:t>
      </w:r>
      <w:r>
        <w:t>=</w:t>
      </w:r>
      <w:r>
        <w:t>25.15</w:t>
      </w:r>
      <w:r>
        <w:t>+</w:t>
      </w:r>
      <w:r>
        <w:t>10</w:t>
      </w:r>
      <w:r>
        <w:t>15</w:t>
      </w:r>
      <w:r>
        <w:t>+</w:t>
      </w:r>
      <w:r>
        <w:t>5</w:t>
      </w:r>
      <w:r>
        <w:t>=</w:t>
      </w:r>
      <w:r>
        <w:t>19</w:t>
      </w:r>
      <w:r>
        <w:t>,</w:t>
      </w:r>
      <w:r>
        <w:t>25</w:t>
      </w:r>
      <w:r>
        <w:t>N(15)=(25.15+10)/(15+5)=19,25</w:t>
      </w:r>
      <w:r>
        <w:t xml:space="preserve"> (nghìn người)</w:t>
      </w:r>
      <w:r>
        <w:br/>
      </w:r>
      <w:r>
        <w:t xml:space="preserve">b) Ta có: , </w:t>
      </w:r>
      <w:r>
        <w:t>lim</w:t>
      </w:r>
      <w:r>
        <w:t>t</w:t>
      </w:r>
      <w:r>
        <w:t>→</w:t>
      </w:r>
      <w:r>
        <w:t>+</w:t>
      </w:r>
      <w:r>
        <w:t>∞</w:t>
      </w:r>
      <w:r>
        <w:t>N</w:t>
      </w:r>
      <w:r>
        <w:t>(</w:t>
      </w:r>
      <w:r>
        <w:t>t</w:t>
      </w:r>
      <w:r>
        <w:t>)</w:t>
      </w:r>
      <w:r>
        <w:t>=</w:t>
      </w:r>
      <w:r>
        <w:t>lim</w:t>
      </w:r>
      <w:r>
        <w:t>t</w:t>
      </w:r>
      <w:r>
        <w:t>→</w:t>
      </w:r>
      <w:r>
        <w:t>+</w:t>
      </w:r>
      <w:r>
        <w:t>∞</w:t>
      </w:r>
      <w:r>
        <w:t>25</w:t>
      </w:r>
      <w:r>
        <w:t>t</w:t>
      </w:r>
      <w:r>
        <w:t>+</w:t>
      </w:r>
      <w:r>
        <w:t>10</w:t>
      </w:r>
      <w:r>
        <w:t>t</w:t>
      </w:r>
      <w:r>
        <w:t>+</w:t>
      </w:r>
      <w:r>
        <w:t>5</w:t>
      </w:r>
      <w:r>
        <w:t>=</w:t>
      </w:r>
      <w:r>
        <w:t>lim</w:t>
      </w:r>
      <w:r>
        <w:t>t</w:t>
      </w:r>
      <w:r>
        <w:t>→</w:t>
      </w:r>
      <w:r>
        <w:t>+</w:t>
      </w:r>
      <w:r>
        <w:t>∞</w:t>
      </w:r>
      <w:r>
        <w:t>25</w:t>
      </w:r>
      <w:r>
        <w:t>+</w:t>
      </w:r>
      <w:r>
        <w:t>10</w:t>
      </w:r>
      <w:r>
        <w:t>t</w:t>
      </w:r>
      <w:r>
        <w:t>1</w:t>
      </w:r>
      <w:r>
        <w:t>+</w:t>
      </w:r>
      <w:r>
        <w:t>5</w:t>
      </w:r>
      <w:r>
        <w:t>t</w:t>
      </w:r>
      <w:r>
        <w:t>=</w:t>
      </w:r>
      <w:r>
        <w:t>25</w:t>
      </w:r>
      <w:r>
        <w:t>limt→+∞⁡N(t)=limt→+∞⁡(25t+10)/(t+5)=limt→+∞⁡(25+(10)/(t))/(1+(5)/(t))=25</w:t>
      </w:r>
      <w:r>
        <w:br/>
      </w:r>
      <w:r>
        <w:t xml:space="preserve">Vì </w:t>
      </w:r>
      <w:r>
        <w:t>lim</w:t>
      </w:r>
      <w:r>
        <w:t>t</w:t>
      </w:r>
      <w:r>
        <w:t>→</w:t>
      </w:r>
      <w:r>
        <w:t>+</w:t>
      </w:r>
      <w:r>
        <w:t>∞</w:t>
      </w:r>
      <w:r>
        <w:t>N</w:t>
      </w:r>
      <w:r>
        <w:t>(</w:t>
      </w:r>
      <w:r>
        <w:t>t</w:t>
      </w:r>
      <w:r>
        <w:t>)</w:t>
      </w:r>
      <w:r>
        <w:t>=</w:t>
      </w:r>
      <w:r>
        <w:t>25</w:t>
      </w:r>
      <w:r>
        <w:t>limt→+∞⁡N(t)=25</w:t>
      </w:r>
      <w:r>
        <w:t xml:space="preserve"> và nên dân số của thị trấn đó luôn tăng nhưng sẽ không vượt qua ngưỡng 25 nghìn người.</w:t>
      </w:r>
      <w:r>
        <w:br/>
      </w:r>
      <w:r>
        <w:rPr>
          <w:b/>
        </w:rPr>
        <w:t>Giải Toán 12 trang 14</w:t>
      </w:r>
      <w:r>
        <w:t xml:space="preserve"> </w:t>
      </w:r>
      <w:r>
        <w:rPr>
          <w:b/>
        </w:rPr>
        <w:t>Tập 1</w:t>
      </w:r>
      <w:r>
        <w:br/>
      </w:r>
      <w:r>
        <w:rPr>
          <w:b/>
        </w:rPr>
        <w:t>Bài 1.6 trang 14 Toán 12 Tập 1</w:t>
      </w:r>
      <w:r>
        <w:t xml:space="preserve">: </w:t>
      </w:r>
      <w:r>
        <w:t>Đồ thị của đạo hàm bậc nhất</w:t>
      </w:r>
      <w:r>
        <w:t xml:space="preserve"> </w:t>
      </w:r>
      <w:r>
        <w:t>y</w:t>
      </w:r>
      <w:r>
        <w:t>=</w:t>
      </w:r>
      <w:r>
        <w:t>f</w:t>
      </w:r>
      <w:r>
        <w:t>′</w:t>
      </w:r>
      <w:r>
        <w:t>(</w:t>
      </w:r>
      <w:r>
        <w:t>x</w:t>
      </w:r>
      <w:r>
        <w:t>)</w:t>
      </w:r>
      <w:r>
        <w:t>y=f^(′)(x)</w:t>
      </w:r>
      <w:r>
        <w:t xml:space="preserve"> của hàm số f(x) được cho trong Hình 1.13:</w:t>
      </w:r>
      <w:r>
        <w:br/>
      </w:r>
      <w:r>
        <w:t>a) Hàm số f(x) đồng biến trên những khoảng nào? Giải thích.</w:t>
      </w:r>
      <w:r>
        <w:br/>
      </w:r>
      <w:r>
        <w:t>b) Tại giá trị nào của x thì f(x) có cực đại hoặc cực tiểu? Giải thích.</w:t>
      </w:r>
      <w:r>
        <w:br/>
      </w:r>
      <w:r>
        <w:drawing>
          <wp:inline xmlns:a="http://schemas.openxmlformats.org/drawingml/2006/main" xmlns:pic="http://schemas.openxmlformats.org/drawingml/2006/picture">
            <wp:extent cx="1905000" cy="1638300"/>
            <wp:docPr id="25" name="Picture 25"/>
            <wp:cNvGraphicFramePr>
              <a:graphicFrameLocks noChangeAspect="1"/>
            </wp:cNvGraphicFramePr>
            <a:graphic>
              <a:graphicData uri="http://schemas.openxmlformats.org/drawingml/2006/picture">
                <pic:pic>
                  <pic:nvPicPr>
                    <pic:cNvPr id="0" name="temp_inline_e3dd8bee341e4eb4991332a1b7b6276e.jpg"/>
                    <pic:cNvPicPr/>
                  </pic:nvPicPr>
                  <pic:blipFill>
                    <a:blip r:embed="rId33"/>
                    <a:stretch>
                      <a:fillRect/>
                    </a:stretch>
                  </pic:blipFill>
                  <pic:spPr>
                    <a:xfrm>
                      <a:off x="0" y="0"/>
                      <a:ext cx="1905000" cy="1638300"/>
                    </a:xfrm>
                    <a:prstGeom prst="rect"/>
                  </pic:spPr>
                </pic:pic>
              </a:graphicData>
            </a:graphic>
          </wp:inline>
        </w:drawing>
      </w:r>
      <w:r>
        <w:br/>
      </w:r>
      <w:r>
        <w:rPr>
          <w:b/>
        </w:rPr>
        <w:t>Lời giải:</w:t>
      </w:r>
      <w:r>
        <w:br/>
      </w:r>
      <w:r>
        <w:t xml:space="preserve">a) Vì </w:t>
      </w:r>
      <w:r>
        <w:t>f</w:t>
      </w:r>
      <w:r>
        <w:t>′</w:t>
      </w:r>
      <w:r>
        <w:t>(</w:t>
      </w:r>
      <w:r>
        <w:t>x</w:t>
      </w:r>
      <w:r>
        <w:t>)</w:t>
      </w:r>
      <w:r>
        <w:t>&gt;</w:t>
      </w:r>
      <w:r>
        <w:t>0</w:t>
      </w:r>
      <w:r>
        <w:t>f^(′)(x)&gt;0</w:t>
      </w:r>
      <w:r>
        <w:t xml:space="preserve"> khi </w:t>
      </w:r>
      <w:r>
        <w:t>x</w:t>
      </w:r>
      <w:r>
        <w:t>∈</w:t>
      </w:r>
      <w:r>
        <w:t>(</w:t>
      </w:r>
      <w:r>
        <w:t>2</w:t>
      </w:r>
      <w:r>
        <w:t>;</w:t>
      </w:r>
      <w:r>
        <w:t>4</w:t>
      </w:r>
      <w:r>
        <w:t>)</w:t>
      </w:r>
      <w:r>
        <w:t>x∈(2;4)</w:t>
      </w:r>
      <w:r>
        <w:t xml:space="preserve"> và </w:t>
      </w:r>
      <w:r>
        <w:t>x</w:t>
      </w:r>
      <w:r>
        <w:t>∈</w:t>
      </w:r>
      <w:r>
        <w:t>(</w:t>
      </w:r>
      <w:r>
        <w:t>6</w:t>
      </w:r>
      <w:r>
        <w:t>;</w:t>
      </w:r>
      <w:r>
        <w:t>+</w:t>
      </w:r>
      <w:r>
        <w:t>∞</w:t>
      </w:r>
      <w:r>
        <w:t>)</w:t>
      </w:r>
      <w:r>
        <w:t>x∈(6;+∞)</w:t>
      </w:r>
      <w:r>
        <w:t xml:space="preserve">. Do đó, hàm số f(x) đồng biến trên </w:t>
      </w:r>
      <w:r>
        <w:t>(</w:t>
      </w:r>
      <w:r>
        <w:t>2</w:t>
      </w:r>
      <w:r>
        <w:t>;</w:t>
      </w:r>
      <w:r>
        <w:t>4</w:t>
      </w:r>
      <w:r>
        <w:t>)</w:t>
      </w:r>
      <w:r>
        <w:t>(2;4)</w:t>
      </w:r>
      <w:r>
        <w:t xml:space="preserve"> và </w:t>
      </w:r>
      <w:r>
        <w:t>(</w:t>
      </w:r>
      <w:r>
        <w:t>6</w:t>
      </w:r>
      <w:r>
        <w:t>;</w:t>
      </w:r>
      <w:r>
        <w:t>+</w:t>
      </w:r>
      <w:r>
        <w:t>∞</w:t>
      </w:r>
      <w:r>
        <w:t>)</w:t>
      </w:r>
      <w:r>
        <w:t>(6;+∞)</w:t>
      </w:r>
      <w:r>
        <w:t>.</w:t>
      </w:r>
      <w:r>
        <w:br/>
      </w:r>
      <w:r>
        <w:t xml:space="preserve">Vì </w:t>
      </w:r>
      <w:r>
        <w:t>f</w:t>
      </w:r>
      <w:r>
        <w:t>′</w:t>
      </w:r>
      <w:r>
        <w:t>(</w:t>
      </w:r>
      <w:r>
        <w:t>x</w:t>
      </w:r>
      <w:r>
        <w:t>)</w:t>
      </w:r>
      <w:r>
        <w:t>&lt;</w:t>
      </w:r>
      <w:r>
        <w:t>0</w:t>
      </w:r>
      <w:r>
        <w:t>f^(′)(x)&lt;0</w:t>
      </w:r>
      <w:r>
        <w:t xml:space="preserve"> khi </w:t>
      </w:r>
      <w:r>
        <w:t>x</w:t>
      </w:r>
      <w:r>
        <w:t>∈</w:t>
      </w:r>
      <w:r>
        <w:t>(</w:t>
      </w:r>
      <w:r>
        <w:t>0</w:t>
      </w:r>
      <w:r>
        <w:t>;</w:t>
      </w:r>
      <w:r>
        <w:t>2</w:t>
      </w:r>
      <w:r>
        <w:t>)</w:t>
      </w:r>
      <w:r>
        <w:t>x∈(0;2)</w:t>
      </w:r>
      <w:r>
        <w:t xml:space="preserve"> và </w:t>
      </w:r>
      <w:r>
        <w:t>x</w:t>
      </w:r>
      <w:r>
        <w:t>∈</w:t>
      </w:r>
      <w:r>
        <w:t>(</w:t>
      </w:r>
      <w:r>
        <w:t>4</w:t>
      </w:r>
      <w:r>
        <w:t>;</w:t>
      </w:r>
      <w:r>
        <w:t>6</w:t>
      </w:r>
      <w:r>
        <w:t>)</w:t>
      </w:r>
      <w:r>
        <w:t>x∈(4;6)</w:t>
      </w:r>
      <w:r>
        <w:t xml:space="preserve">. Do đó, hàm số f(x) nghịch biến trên </w:t>
      </w:r>
      <w:r>
        <w:t>(</w:t>
      </w:r>
      <w:r>
        <w:t>0</w:t>
      </w:r>
      <w:r>
        <w:t>;</w:t>
      </w:r>
      <w:r>
        <w:t>2</w:t>
      </w:r>
      <w:r>
        <w:t>)</w:t>
      </w:r>
      <w:r>
        <w:t>(0;2)</w:t>
      </w:r>
      <w:r>
        <w:t xml:space="preserve"> và </w:t>
      </w:r>
      <w:r>
        <w:t>(</w:t>
      </w:r>
      <w:r>
        <w:t>4</w:t>
      </w:r>
      <w:r>
        <w:t>;</w:t>
      </w:r>
      <w:r>
        <w:t>6</w:t>
      </w:r>
      <w:r>
        <w:t>)</w:t>
      </w:r>
      <w:r>
        <w:t>(4;6)</w:t>
      </w:r>
      <w:r>
        <w:t>.</w:t>
      </w:r>
      <w:r>
        <w:br/>
      </w:r>
      <w:r>
        <w:t xml:space="preserve">b) Vì </w:t>
      </w:r>
      <w:r>
        <w:t>f</w:t>
      </w:r>
      <w:r>
        <w:t>′</w:t>
      </w:r>
      <w:r>
        <w:t>(</w:t>
      </w:r>
      <w:r>
        <w:t>x</w:t>
      </w:r>
      <w:r>
        <w:t>)</w:t>
      </w:r>
      <w:r>
        <w:t>&lt;</w:t>
      </w:r>
      <w:r>
        <w:t>0</w:t>
      </w:r>
      <w:r>
        <w:t>f^(′)(x)&lt;0</w:t>
      </w:r>
      <w:r>
        <w:t xml:space="preserve"> với mọi </w:t>
      </w:r>
      <w:r>
        <w:t>x</w:t>
      </w:r>
      <w:r>
        <w:t>∈</w:t>
      </w:r>
      <w:r>
        <w:t>(</w:t>
      </w:r>
      <w:r>
        <w:t>0</w:t>
      </w:r>
      <w:r>
        <w:t>;</w:t>
      </w:r>
      <w:r>
        <w:t>2</w:t>
      </w:r>
      <w:r>
        <w:t>)</w:t>
      </w:r>
      <w:r>
        <w:t>x∈(0;2)</w:t>
      </w:r>
      <w:r>
        <w:t xml:space="preserve"> và </w:t>
      </w:r>
      <w:r>
        <w:t>f</w:t>
      </w:r>
      <w:r>
        <w:t>′</w:t>
      </w:r>
      <w:r>
        <w:t>(</w:t>
      </w:r>
      <w:r>
        <w:t>x</w:t>
      </w:r>
      <w:r>
        <w:t>)</w:t>
      </w:r>
      <w:r>
        <w:t>&gt;</w:t>
      </w:r>
      <w:r>
        <w:t>0</w:t>
      </w:r>
      <w:r>
        <w:t>f^(′)(x)&gt;0</w:t>
      </w:r>
      <w:r>
        <w:t xml:space="preserve"> với mọi </w:t>
      </w:r>
      <w:r>
        <w:t>x</w:t>
      </w:r>
      <w:r>
        <w:t>∈</w:t>
      </w:r>
      <w:r>
        <w:t>(</w:t>
      </w:r>
      <w:r>
        <w:t>2</w:t>
      </w:r>
      <w:r>
        <w:t>;</w:t>
      </w:r>
      <w:r>
        <w:t>4</w:t>
      </w:r>
      <w:r>
        <w:t>)</w:t>
      </w:r>
      <w:r>
        <w:t>x∈(2;4)</w:t>
      </w:r>
      <w:r>
        <w:t xml:space="preserve"> thì </w:t>
      </w:r>
      <w:r>
        <w:t>x</w:t>
      </w:r>
      <w:r>
        <w:t>=</w:t>
      </w:r>
      <w:r>
        <w:t>2</w:t>
      </w:r>
      <w:r>
        <w:t>x=2</w:t>
      </w:r>
      <w:r>
        <w:t xml:space="preserve"> là một điểm cực tiểu của hàm số f(x).</w:t>
      </w:r>
      <w:r>
        <w:br/>
      </w:r>
      <w:r>
        <w:t xml:space="preserve">Vì </w:t>
      </w:r>
      <w:r>
        <w:t>f</w:t>
      </w:r>
      <w:r>
        <w:t>′</w:t>
      </w:r>
      <w:r>
        <w:t>(</w:t>
      </w:r>
      <w:r>
        <w:t>x</w:t>
      </w:r>
      <w:r>
        <w:t>)</w:t>
      </w:r>
      <w:r>
        <w:t>&gt;</w:t>
      </w:r>
      <w:r>
        <w:t>0</w:t>
      </w:r>
      <w:r>
        <w:t>f^(′)(x)&gt;0</w:t>
      </w:r>
      <w:r>
        <w:t xml:space="preserve"> với mọi </w:t>
      </w:r>
      <w:r>
        <w:t>x</w:t>
      </w:r>
      <w:r>
        <w:t>∈</w:t>
      </w:r>
      <w:r>
        <w:t>(</w:t>
      </w:r>
      <w:r>
        <w:t>2</w:t>
      </w:r>
      <w:r>
        <w:t>;</w:t>
      </w:r>
      <w:r>
        <w:t>4</w:t>
      </w:r>
      <w:r>
        <w:t>)</w:t>
      </w:r>
      <w:r>
        <w:t>x∈(2;4)</w:t>
      </w:r>
      <w:r>
        <w:t xml:space="preserve"> và </w:t>
      </w:r>
      <w:r>
        <w:t>f</w:t>
      </w:r>
      <w:r>
        <w:t>′</w:t>
      </w:r>
      <w:r>
        <w:t>(</w:t>
      </w:r>
      <w:r>
        <w:t>x</w:t>
      </w:r>
      <w:r>
        <w:t>)</w:t>
      </w:r>
      <w:r>
        <w:t>&lt;</w:t>
      </w:r>
      <w:r>
        <w:t>0</w:t>
      </w:r>
      <w:r>
        <w:t>f^(′)(x)&lt;0</w:t>
      </w:r>
      <w:r>
        <w:t xml:space="preserve"> với mọi </w:t>
      </w:r>
      <w:r>
        <w:t>x</w:t>
      </w:r>
      <w:r>
        <w:t>∈</w:t>
      </w:r>
      <w:r>
        <w:t>(</w:t>
      </w:r>
      <w:r>
        <w:t>4</w:t>
      </w:r>
      <w:r>
        <w:t>;</w:t>
      </w:r>
      <w:r>
        <w:t>6</w:t>
      </w:r>
      <w:r>
        <w:t>)</w:t>
      </w:r>
      <w:r>
        <w:t>x∈(4;6)</w:t>
      </w:r>
      <w:r>
        <w:t xml:space="preserve"> thì điểm </w:t>
      </w:r>
      <w:r>
        <w:t>x</w:t>
      </w:r>
      <w:r>
        <w:t>=</w:t>
      </w:r>
      <w:r>
        <w:t>4</w:t>
      </w:r>
      <w:r>
        <w:t>x=4</w:t>
      </w:r>
      <w:r>
        <w:t xml:space="preserve"> là một điểm cực đại của hàm số f(x).</w:t>
      </w:r>
      <w:r>
        <w:br/>
      </w:r>
      <w:r>
        <w:t xml:space="preserve">Vì </w:t>
      </w:r>
      <w:r>
        <w:t>f</w:t>
      </w:r>
      <w:r>
        <w:t>′</w:t>
      </w:r>
      <w:r>
        <w:t>(</w:t>
      </w:r>
      <w:r>
        <w:t>x</w:t>
      </w:r>
      <w:r>
        <w:t>)</w:t>
      </w:r>
      <w:r>
        <w:t>&lt;</w:t>
      </w:r>
      <w:r>
        <w:t>0</w:t>
      </w:r>
      <w:r>
        <w:t>f^(′)(x)&lt;0</w:t>
      </w:r>
      <w:r>
        <w:t xml:space="preserve"> với mọi </w:t>
      </w:r>
      <w:r>
        <w:t>x</w:t>
      </w:r>
      <w:r>
        <w:t>∈</w:t>
      </w:r>
      <w:r>
        <w:t>(</w:t>
      </w:r>
      <w:r>
        <w:t>4</w:t>
      </w:r>
      <w:r>
        <w:t>;</w:t>
      </w:r>
      <w:r>
        <w:t>6</w:t>
      </w:r>
      <w:r>
        <w:t>)</w:t>
      </w:r>
      <w:r>
        <w:t>x∈(4;6)</w:t>
      </w:r>
      <w:r>
        <w:t xml:space="preserve"> và </w:t>
      </w:r>
      <w:r>
        <w:t>f</w:t>
      </w:r>
      <w:r>
        <w:t>′</w:t>
      </w:r>
      <w:r>
        <w:t>(</w:t>
      </w:r>
      <w:r>
        <w:t>x</w:t>
      </w:r>
      <w:r>
        <w:t>)</w:t>
      </w:r>
      <w:r>
        <w:t>&gt;</w:t>
      </w:r>
      <w:r>
        <w:t>0</w:t>
      </w:r>
      <w:r>
        <w:t>f^(′)(x)&gt;0</w:t>
      </w:r>
      <w:r>
        <w:t xml:space="preserve"> với mọi </w:t>
      </w:r>
      <w:r>
        <w:t>x</w:t>
      </w:r>
      <w:r>
        <w:t>∈</w:t>
      </w:r>
      <w:r>
        <w:t>(</w:t>
      </w:r>
      <w:r>
        <w:t>6</w:t>
      </w:r>
      <w:r>
        <w:t>;</w:t>
      </w:r>
      <w:r>
        <w:t>+</w:t>
      </w:r>
      <w:r>
        <w:t>∞</w:t>
      </w:r>
      <w:r>
        <w:t>)</w:t>
      </w:r>
      <w:r>
        <w:t>x∈(6;+∞)</w:t>
      </w:r>
      <w:r>
        <w:t xml:space="preserve"> thì điểm </w:t>
      </w:r>
      <w:r>
        <w:t>x</w:t>
      </w:r>
      <w:r>
        <w:t>=</w:t>
      </w:r>
      <w:r>
        <w:t>6</w:t>
      </w:r>
      <w:r>
        <w:t>x=6</w:t>
      </w:r>
      <w:r>
        <w:t xml:space="preserve"> là một điểm cực tiểu của hàm số f(x).</w:t>
      </w:r>
      <w:r>
        <w:br/>
      </w:r>
      <w:r>
        <w:rPr>
          <w:b/>
        </w:rPr>
        <w:t>Bài 1.7 trang 14 Toán 12 Tập 1</w:t>
      </w:r>
      <w:r>
        <w:t xml:space="preserve">: </w:t>
      </w:r>
      <w:r>
        <w:t>Tìm cực trị của các hàm số sau:</w:t>
      </w:r>
      <w:r>
        <w:br/>
      </w:r>
      <w:r>
        <w:t xml:space="preserve">a) </w:t>
      </w:r>
      <w:r>
        <w:t>y</w:t>
      </w:r>
      <w:r>
        <w:t>=</w:t>
      </w:r>
      <w:r>
        <w:t>2</w:t>
      </w:r>
      <w:r>
        <w:t>x</w:t>
      </w:r>
      <w:r>
        <w:t>3</w:t>
      </w:r>
      <w:r>
        <w:t>−</w:t>
      </w:r>
      <w:r>
        <w:t>9</w:t>
      </w:r>
      <w:r>
        <w:t>x</w:t>
      </w:r>
      <w:r>
        <w:t>2</w:t>
      </w:r>
      <w:r>
        <w:t>+</w:t>
      </w:r>
      <w:r>
        <w:t>12</w:t>
      </w:r>
      <w:r>
        <w:t>x</w:t>
      </w:r>
      <w:r>
        <w:t>−</w:t>
      </w:r>
      <w:r>
        <w:t>5</w:t>
      </w:r>
      <w:r>
        <w:t>y=2x^(3)−9x^(2)+12x−5</w:t>
      </w:r>
      <w:r>
        <w:t>;</w:t>
      </w:r>
      <w:r>
        <w:br/>
      </w:r>
      <w:r>
        <w:t>b)</w:t>
      </w:r>
      <w:r>
        <w:t xml:space="preserve"> </w:t>
      </w:r>
      <w:r>
        <w:t>y</w:t>
      </w:r>
      <w:r>
        <w:t>=</w:t>
      </w:r>
      <w:r>
        <w:t>x</w:t>
      </w:r>
      <w:r>
        <w:t>4</w:t>
      </w:r>
      <w:r>
        <w:t>−</w:t>
      </w:r>
      <w:r>
        <w:t>4</w:t>
      </w:r>
      <w:r>
        <w:t>x</w:t>
      </w:r>
      <w:r>
        <w:t>2</w:t>
      </w:r>
      <w:r>
        <w:t>+</w:t>
      </w:r>
      <w:r>
        <w:t>2</w:t>
      </w:r>
      <w:r>
        <w:t>y=x^(4)−4x^(2)+2</w:t>
      </w:r>
      <w:r>
        <w:br/>
      </w:r>
      <w:r>
        <w:t>c)</w:t>
      </w:r>
      <w:r>
        <w:t xml:space="preserve"> </w:t>
      </w:r>
      <w:r>
        <w:t>y</w:t>
      </w:r>
      <w:r>
        <w:t>=</w:t>
      </w:r>
      <w:r>
        <w:t>x</w:t>
      </w:r>
      <w:r>
        <w:t>2</w:t>
      </w:r>
      <w:r>
        <w:t>−</w:t>
      </w:r>
      <w:r>
        <w:t>2</w:t>
      </w:r>
      <w:r>
        <w:t>x</w:t>
      </w:r>
      <w:r>
        <w:t>+</w:t>
      </w:r>
      <w:r>
        <w:t>3</w:t>
      </w:r>
      <w:r>
        <w:t>x</w:t>
      </w:r>
      <w:r>
        <w:t>−</w:t>
      </w:r>
      <w:r>
        <w:t>1</w:t>
      </w:r>
      <w:r>
        <w:t>y=(x^(2)−2x+3)/(x−1)</w:t>
      </w:r>
      <w:r>
        <w:t>;</w:t>
      </w:r>
      <w:r>
        <w:br/>
      </w:r>
      <w:r>
        <w:t xml:space="preserve">d) </w:t>
      </w:r>
      <w:r>
        <w:t>y</w:t>
      </w:r>
      <w:r>
        <w:t>=</w:t>
      </w:r>
      <w:r>
        <w:t>√</w:t>
      </w:r>
      <w:r>
        <w:t>4</w:t>
      </w:r>
      <w:r>
        <w:t>x</w:t>
      </w:r>
      <w:r>
        <w:t>−</w:t>
      </w:r>
      <w:r>
        <w:t>2</w:t>
      </w:r>
      <w:r>
        <w:t>x</w:t>
      </w:r>
      <w:r>
        <w:t>2</w:t>
      </w:r>
      <w:r>
        <w:t>y=√(4x−2x^(2))</w:t>
      </w:r>
      <w:r>
        <w:t>.</w:t>
      </w:r>
      <w:r>
        <w:br/>
      </w:r>
      <w:r>
        <w:rPr>
          <w:b/>
        </w:rPr>
        <w:t>Lời giải:</w:t>
      </w:r>
      <w:r>
        <w:br/>
      </w:r>
      <w:r>
        <w:t xml:space="preserve">a) Tập xác định: </w:t>
      </w:r>
      <w:r>
        <w:t>D</w:t>
      </w:r>
      <w:r>
        <w:t>=</w:t>
      </w:r>
      <w:r>
        <w:t>R</w:t>
      </w:r>
      <w:r>
        <w:t>D=R</w:t>
      </w:r>
      <w:r>
        <w:t>.</w:t>
      </w:r>
      <w:r>
        <w:br/>
      </w:r>
      <w:r>
        <w:t>y</w:t>
      </w:r>
      <w:r>
        <w:t>′</w:t>
      </w:r>
      <w:r>
        <w:t>=</w:t>
      </w:r>
      <w:r>
        <w:t>6</w:t>
      </w:r>
      <w:r>
        <w:t>x</w:t>
      </w:r>
      <w:r>
        <w:t>2</w:t>
      </w:r>
      <w:r>
        <w:t>−</w:t>
      </w:r>
      <w:r>
        <w:t>18</w:t>
      </w:r>
      <w:r>
        <w:t>x</w:t>
      </w:r>
      <w:r>
        <w:t>+</w:t>
      </w:r>
      <w:r>
        <w:t>12</w:t>
      </w:r>
      <w:r>
        <w:t>y^(′)=6x^(2)−18x+12</w:t>
      </w:r>
      <w:r>
        <w:t xml:space="preserve">, </w:t>
      </w:r>
      <w:r>
        <w:t>y</w:t>
      </w:r>
      <w:r>
        <w:t>′</w:t>
      </w:r>
      <w:r>
        <w:t>=</w:t>
      </w:r>
      <w:r>
        <w:t>0</w:t>
      </w:r>
      <w:r>
        <w:t>⇔</w:t>
      </w:r>
      <w:r>
        <w:t>6</w:t>
      </w:r>
      <w:r>
        <w:t>x</w:t>
      </w:r>
      <w:r>
        <w:t>2</w:t>
      </w:r>
      <w:r>
        <w:t>−</w:t>
      </w:r>
      <w:r>
        <w:t>18</w:t>
      </w:r>
      <w:r>
        <w:t>x</w:t>
      </w:r>
      <w:r>
        <w:t>+</w:t>
      </w:r>
      <w:r>
        <w:t>12</w:t>
      </w:r>
      <w:r>
        <w:t>=</w:t>
      </w:r>
      <w:r>
        <w:t>0</w:t>
      </w:r>
      <w:r>
        <w:t>⇔</w:t>
      </w:r>
      <w:r>
        <w:t>[</w:t>
      </w:r>
      <w:r>
        <w:t>x</w:t>
      </w:r>
      <w:r>
        <w:t>=</w:t>
      </w:r>
      <w:r>
        <w:t>1</w:t>
      </w:r>
      <w:r>
        <w:t>x</w:t>
      </w:r>
      <w:r>
        <w:t>=</w:t>
      </w:r>
      <w:r>
        <w:t>2</w:t>
      </w:r>
      <w:r>
        <w:t>y^(′)=0⇔6x^(2)−18x+12=0⇔[x=1x=2</w:t>
      </w:r>
      <w:r>
        <w:br/>
      </w:r>
      <w:r>
        <w:t>Bảng biến thiên:</w:t>
      </w:r>
      <w:r>
        <w:br/>
      </w:r>
      <w:r>
        <w:drawing>
          <wp:inline xmlns:a="http://schemas.openxmlformats.org/drawingml/2006/main" xmlns:pic="http://schemas.openxmlformats.org/drawingml/2006/picture">
            <wp:extent cx="1905000" cy="1581150"/>
            <wp:docPr id="26" name="Picture 26"/>
            <wp:cNvGraphicFramePr>
              <a:graphicFrameLocks noChangeAspect="1"/>
            </wp:cNvGraphicFramePr>
            <a:graphic>
              <a:graphicData uri="http://schemas.openxmlformats.org/drawingml/2006/picture">
                <pic:pic>
                  <pic:nvPicPr>
                    <pic:cNvPr id="0" name="temp_inline_175e04dc36aa4bd8a29fe75a6f31d9a3.jpg"/>
                    <pic:cNvPicPr/>
                  </pic:nvPicPr>
                  <pic:blipFill>
                    <a:blip r:embed="rId34"/>
                    <a:stretch>
                      <a:fillRect/>
                    </a:stretch>
                  </pic:blipFill>
                  <pic:spPr>
                    <a:xfrm>
                      <a:off x="0" y="0"/>
                      <a:ext cx="1905000" cy="1581150"/>
                    </a:xfrm>
                    <a:prstGeom prst="rect"/>
                  </pic:spPr>
                </pic:pic>
              </a:graphicData>
            </a:graphic>
          </wp:inline>
        </w:drawing>
      </w:r>
      <w:r>
        <w:br/>
      </w:r>
      <w:r>
        <w:t>Từ bảng biến thiên ta có:</w:t>
      </w:r>
      <w:r>
        <w:br/>
      </w:r>
      <w:r>
        <w:t xml:space="preserve">Hàm số </w:t>
      </w:r>
      <w:r>
        <w:t>y</w:t>
      </w:r>
      <w:r>
        <w:t>=</w:t>
      </w:r>
      <w:r>
        <w:t>2</w:t>
      </w:r>
      <w:r>
        <w:t>x</w:t>
      </w:r>
      <w:r>
        <w:t>3</w:t>
      </w:r>
      <w:r>
        <w:t>−</w:t>
      </w:r>
      <w:r>
        <w:t>9</w:t>
      </w:r>
      <w:r>
        <w:t>x</w:t>
      </w:r>
      <w:r>
        <w:t>2</w:t>
      </w:r>
      <w:r>
        <w:t>+</w:t>
      </w:r>
      <w:r>
        <w:t>12</w:t>
      </w:r>
      <w:r>
        <w:t>x</w:t>
      </w:r>
      <w:r>
        <w:t>−</w:t>
      </w:r>
      <w:r>
        <w:t>5</w:t>
      </w:r>
      <w:r>
        <w:t>y=2x^(3)−9x^(2)+12x−5</w:t>
      </w:r>
      <w:r>
        <w:t xml:space="preserve"> có điểm cực đại là </w:t>
      </w:r>
      <w:r>
        <w:t>(</w:t>
      </w:r>
      <w:r>
        <w:t>1</w:t>
      </w:r>
      <w:r>
        <w:t>;</w:t>
      </w:r>
      <w:r>
        <w:t>0</w:t>
      </w:r>
      <w:r>
        <w:t>)</w:t>
      </w:r>
      <w:r>
        <w:t>(1;0)</w:t>
      </w:r>
      <w:r>
        <w:t>.</w:t>
      </w:r>
      <w:r>
        <w:br/>
      </w:r>
      <w:r>
        <w:t xml:space="preserve">Hàm số </w:t>
      </w:r>
      <w:r>
        <w:t>y</w:t>
      </w:r>
      <w:r>
        <w:t>=</w:t>
      </w:r>
      <w:r>
        <w:t>2</w:t>
      </w:r>
      <w:r>
        <w:t>x</w:t>
      </w:r>
      <w:r>
        <w:t>3</w:t>
      </w:r>
      <w:r>
        <w:t>−</w:t>
      </w:r>
      <w:r>
        <w:t>9</w:t>
      </w:r>
      <w:r>
        <w:t>x</w:t>
      </w:r>
      <w:r>
        <w:t>2</w:t>
      </w:r>
      <w:r>
        <w:t>+</w:t>
      </w:r>
      <w:r>
        <w:t>12</w:t>
      </w:r>
      <w:r>
        <w:t>x</w:t>
      </w:r>
      <w:r>
        <w:t>−</w:t>
      </w:r>
      <w:r>
        <w:t>5</w:t>
      </w:r>
      <w:r>
        <w:t>y=2x^(3)−9x^(2)+12x−5</w:t>
      </w:r>
      <w:r>
        <w:t xml:space="preserve"> có điểm cực tiểu là </w:t>
      </w:r>
      <w:r>
        <w:t>(</w:t>
      </w:r>
      <w:r>
        <w:t>2</w:t>
      </w:r>
      <w:r>
        <w:t>;</w:t>
      </w:r>
      <w:r>
        <w:t>−</w:t>
      </w:r>
      <w:r>
        <w:t>1</w:t>
      </w:r>
      <w:r>
        <w:t>)</w:t>
      </w:r>
      <w:r>
        <w:t>(2;−1)</w:t>
      </w:r>
      <w:r>
        <w:t>.</w:t>
      </w:r>
      <w:r>
        <w:br/>
      </w:r>
      <w:r>
        <w:t xml:space="preserve">b) Tập xác định của hàm số là </w:t>
      </w:r>
      <w:r>
        <w:t>R</w:t>
      </w:r>
      <w:r>
        <w:t>R</w:t>
      </w:r>
      <w:r>
        <w:t>.</w:t>
      </w:r>
      <w:r>
        <w:br/>
      </w:r>
      <w:r>
        <w:t xml:space="preserve">Ta có: </w:t>
      </w:r>
      <w:r>
        <w:t>y</w:t>
      </w:r>
      <w:r>
        <w:t>′</w:t>
      </w:r>
      <w:r>
        <w:t>=</w:t>
      </w:r>
      <w:r>
        <w:t>4</w:t>
      </w:r>
      <w:r>
        <w:t>x</w:t>
      </w:r>
      <w:r>
        <w:t>3</w:t>
      </w:r>
      <w:r>
        <w:t>−</w:t>
      </w:r>
      <w:r>
        <w:t>8</w:t>
      </w:r>
      <w:r>
        <w:t>x</w:t>
      </w:r>
      <w:r>
        <w:t>,</w:t>
      </w:r>
      <w:r>
        <w:t>y</w:t>
      </w:r>
      <w:r>
        <w:t>′</w:t>
      </w:r>
      <w:r>
        <w:t>=</w:t>
      </w:r>
      <w:r>
        <w:t>0</w:t>
      </w:r>
      <w:r>
        <w:t>⇔</w:t>
      </w:r>
      <w:r>
        <w:t>4</w:t>
      </w:r>
      <w:r>
        <w:t>x</w:t>
      </w:r>
      <w:r>
        <w:t>3</w:t>
      </w:r>
      <w:r>
        <w:t>−</w:t>
      </w:r>
      <w:r>
        <w:t>8</w:t>
      </w:r>
      <w:r>
        <w:t>x</w:t>
      </w:r>
      <w:r>
        <w:t>=</w:t>
      </w:r>
      <w:r>
        <w:t>0</w:t>
      </w:r>
      <w:r>
        <w:t>⇔</w:t>
      </w:r>
      <w:r>
        <w:t>[</w:t>
      </w:r>
      <w:r>
        <w:t>x</w:t>
      </w:r>
      <w:r>
        <w:t>=</w:t>
      </w:r>
      <w:r>
        <w:t>0</w:t>
      </w:r>
      <w:r>
        <w:t>x</w:t>
      </w:r>
      <w:r>
        <w:t>=</w:t>
      </w:r>
      <w:r>
        <w:t>±</w:t>
      </w:r>
      <w:r>
        <w:t>√</w:t>
      </w:r>
      <w:r>
        <w:t>2</w:t>
      </w:r>
      <w:r>
        <w:t>y^(′)=4x^(3)−8x,y^(′)=0⇔4x^(3)−8x=0⇔[x=0x=±√(2)</w:t>
      </w:r>
      <w:r>
        <w:br/>
      </w:r>
      <w:r>
        <w:t>Bảng biến thiên:</w:t>
      </w:r>
      <w:r>
        <w:br/>
      </w:r>
      <w:r>
        <w:t xml:space="preserve"> </w:t>
      </w:r>
      <w:r>
        <w:drawing>
          <wp:inline xmlns:a="http://schemas.openxmlformats.org/drawingml/2006/main" xmlns:pic="http://schemas.openxmlformats.org/drawingml/2006/picture">
            <wp:extent cx="1905000" cy="1638300"/>
            <wp:docPr id="27" name="Picture 27"/>
            <wp:cNvGraphicFramePr>
              <a:graphicFrameLocks noChangeAspect="1"/>
            </wp:cNvGraphicFramePr>
            <a:graphic>
              <a:graphicData uri="http://schemas.openxmlformats.org/drawingml/2006/picture">
                <pic:pic>
                  <pic:nvPicPr>
                    <pic:cNvPr id="0" name="temp_inline_c7b60f414c5743a68ef09aa8c75eda7e.jpg"/>
                    <pic:cNvPicPr/>
                  </pic:nvPicPr>
                  <pic:blipFill>
                    <a:blip r:embed="rId35"/>
                    <a:stretch>
                      <a:fillRect/>
                    </a:stretch>
                  </pic:blipFill>
                  <pic:spPr>
                    <a:xfrm>
                      <a:off x="0" y="0"/>
                      <a:ext cx="1905000" cy="1638300"/>
                    </a:xfrm>
                    <a:prstGeom prst="rect"/>
                  </pic:spPr>
                </pic:pic>
              </a:graphicData>
            </a:graphic>
          </wp:inline>
        </w:drawing>
      </w:r>
      <w:r>
        <w:br/>
      </w:r>
      <w:r>
        <w:t>Từ bảng biến thiên ta có:</w:t>
      </w:r>
      <w:r>
        <w:br/>
      </w:r>
      <w:r>
        <w:t xml:space="preserve">Hàm số </w:t>
      </w:r>
      <w:r>
        <w:t>y</w:t>
      </w:r>
      <w:r>
        <w:t>=</w:t>
      </w:r>
      <w:r>
        <w:t>x</w:t>
      </w:r>
      <w:r>
        <w:t>4</w:t>
      </w:r>
      <w:r>
        <w:t>−</w:t>
      </w:r>
      <w:r>
        <w:t>4</w:t>
      </w:r>
      <w:r>
        <w:t>x</w:t>
      </w:r>
      <w:r>
        <w:t>2</w:t>
      </w:r>
      <w:r>
        <w:t>+</w:t>
      </w:r>
      <w:r>
        <w:t>2</w:t>
      </w:r>
      <w:r>
        <w:t>y=x^(4)−4x^(2)+2</w:t>
      </w:r>
      <w:r>
        <w:t xml:space="preserve"> đạt cực đại tại </w:t>
      </w:r>
      <w:r>
        <w:t>x</w:t>
      </w:r>
      <w:r>
        <w:t>=</w:t>
      </w:r>
      <w:r>
        <w:t>0</w:t>
      </w:r>
      <w:r>
        <w:t>x=0</w:t>
      </w:r>
      <w:r>
        <w:t xml:space="preserve"> và .</w:t>
      </w:r>
      <w:r>
        <w:br/>
      </w:r>
      <w:r>
        <w:t xml:space="preserve">Hàm số </w:t>
      </w:r>
      <w:r>
        <w:t>y</w:t>
      </w:r>
      <w:r>
        <w:t>=</w:t>
      </w:r>
      <w:r>
        <w:t>x</w:t>
      </w:r>
      <w:r>
        <w:t>4</w:t>
      </w:r>
      <w:r>
        <w:t>−</w:t>
      </w:r>
      <w:r>
        <w:t>4</w:t>
      </w:r>
      <w:r>
        <w:t>x</w:t>
      </w:r>
      <w:r>
        <w:t>2</w:t>
      </w:r>
      <w:r>
        <w:t>+</w:t>
      </w:r>
      <w:r>
        <w:t>2</w:t>
      </w:r>
      <w:r>
        <w:t>y=x^(4)−4x^(2)+2</w:t>
      </w:r>
      <w:r>
        <w:t xml:space="preserve"> đạt cực tiểu tại </w:t>
      </w:r>
      <w:r>
        <w:t>x</w:t>
      </w:r>
      <w:r>
        <w:t>=</w:t>
      </w:r>
      <w:r>
        <w:t>±</w:t>
      </w:r>
      <w:r>
        <w:t>√</w:t>
      </w:r>
      <w:r>
        <w:t>2</w:t>
      </w:r>
      <w:r>
        <w:t>x=±√(2)</w:t>
      </w:r>
      <w:r>
        <w:t xml:space="preserve"> và </w:t>
      </w:r>
      <w:r>
        <w:t>y</w:t>
      </w:r>
      <w:r>
        <w:t>C</w:t>
      </w:r>
      <w:r>
        <w:t>T</w:t>
      </w:r>
      <w:r>
        <w:t>=</w:t>
      </w:r>
      <w:r>
        <w:t>−</w:t>
      </w:r>
      <w:r>
        <w:t>2</w:t>
      </w:r>
      <w:r>
        <w:t>y_(CT)=−2</w:t>
      </w:r>
      <w:r>
        <w:t>.</w:t>
      </w:r>
      <w:r>
        <w:br/>
      </w:r>
      <w:r>
        <w:t xml:space="preserve">c) Tập xác định: </w:t>
      </w:r>
      <w:r>
        <w:t>D</w:t>
      </w:r>
      <w:r>
        <w:t>=</w:t>
      </w:r>
      <w:r>
        <w:t>R</w:t>
      </w:r>
      <w:r>
        <w:t>∖</w:t>
      </w:r>
      <w:r>
        <w:t>{</w:t>
      </w:r>
      <w:r>
        <w:t>1</w:t>
      </w:r>
      <w:r>
        <w:t>}</w:t>
      </w:r>
      <w:r>
        <w:t>D=R∖{1}</w:t>
      </w:r>
      <w:r>
        <w:t>.</w:t>
      </w:r>
      <w:r>
        <w:br/>
      </w:r>
      <w:r>
        <w:t xml:space="preserve">Ta có: </w:t>
      </w:r>
      <w:r>
        <w:t>y</w:t>
      </w:r>
      <w:r>
        <w:t>′</w:t>
      </w:r>
      <w:r>
        <w:t>=</w:t>
      </w:r>
      <w:r>
        <w:t>(</w:t>
      </w:r>
      <w:r>
        <w:t>2</w:t>
      </w:r>
      <w:r>
        <w:t>x</w:t>
      </w:r>
      <w:r>
        <w:t>−</w:t>
      </w:r>
      <w:r>
        <w:t>2</w:t>
      </w:r>
      <w:r>
        <w:t>)</w:t>
      </w:r>
      <w:r>
        <w:t>(</w:t>
      </w:r>
      <w:r>
        <w:t>x</w:t>
      </w:r>
      <w:r>
        <w:t>−</w:t>
      </w:r>
      <w:r>
        <w:t>1</w:t>
      </w:r>
      <w:r>
        <w:t>)</w:t>
      </w:r>
      <w:r>
        <w:t>−</w:t>
      </w:r>
      <w:r>
        <w:t>(</w:t>
      </w:r>
      <w:r>
        <w:t>x</w:t>
      </w:r>
      <w:r>
        <w:t>2</w:t>
      </w:r>
      <w:r>
        <w:t>−</w:t>
      </w:r>
      <w:r>
        <w:t>2</w:t>
      </w:r>
      <w:r>
        <w:t>x</w:t>
      </w:r>
      <w:r>
        <w:t>+</w:t>
      </w:r>
      <w:r>
        <w:t>3</w:t>
      </w:r>
      <w:r>
        <w:t>)</w:t>
      </w:r>
      <w:r>
        <w:t>(</w:t>
      </w:r>
      <w:r>
        <w:t>x</w:t>
      </w:r>
      <w:r>
        <w:t>−</w:t>
      </w:r>
      <w:r>
        <w:t>1</w:t>
      </w:r>
      <w:r>
        <w:t>)</w:t>
      </w:r>
      <w:r>
        <w:t>2</w:t>
      </w:r>
      <w:r>
        <w:t>=</w:t>
      </w:r>
      <w:r>
        <w:t>x</w:t>
      </w:r>
      <w:r>
        <w:t>2</w:t>
      </w:r>
      <w:r>
        <w:t>−</w:t>
      </w:r>
      <w:r>
        <w:t>2</w:t>
      </w:r>
      <w:r>
        <w:t>x</w:t>
      </w:r>
      <w:r>
        <w:t>−</w:t>
      </w:r>
      <w:r>
        <w:t>1</w:t>
      </w:r>
      <w:r>
        <w:t>(</w:t>
      </w:r>
      <w:r>
        <w:t>x</w:t>
      </w:r>
      <w:r>
        <w:t>−</w:t>
      </w:r>
      <w:r>
        <w:t>1</w:t>
      </w:r>
      <w:r>
        <w:t>)</w:t>
      </w:r>
      <w:r>
        <w:t>2</w:t>
      </w:r>
      <w:r>
        <w:t>y^(′)=((2x−2)(x−1)−(x^(2)−2x+3))/((x−1)^(2))=(x^(2)−2x−1)/((x−1)^(2))</w:t>
      </w:r>
      <w:r>
        <w:br/>
      </w:r>
      <w:r>
        <w:t>y</w:t>
      </w:r>
      <w:r>
        <w:t>′</w:t>
      </w:r>
      <w:r>
        <w:t>=</w:t>
      </w:r>
      <w:r>
        <w:t>0</w:t>
      </w:r>
      <w:r>
        <w:t>⇔</w:t>
      </w:r>
      <w:r>
        <w:t>[</w:t>
      </w:r>
      <w:r>
        <w:t>x</w:t>
      </w:r>
      <w:r>
        <w:t>=</w:t>
      </w:r>
      <w:r>
        <w:t>1</w:t>
      </w:r>
      <w:r>
        <w:t>−</w:t>
      </w:r>
      <w:r>
        <w:t>√</w:t>
      </w:r>
      <w:r>
        <w:t>2</w:t>
      </w:r>
      <w:r>
        <w:t>x</w:t>
      </w:r>
      <w:r>
        <w:t>=</w:t>
      </w:r>
      <w:r>
        <w:t>1</w:t>
      </w:r>
      <w:r>
        <w:t>+</w:t>
      </w:r>
      <w:r>
        <w:t>√</w:t>
      </w:r>
      <w:r>
        <w:t>2</w:t>
      </w:r>
      <w:r>
        <w:t>y^(′)=0⇔[x=1−√(2)x=1+√(2)</w:t>
      </w:r>
      <w:r>
        <w:t xml:space="preserve"> (thỏa mãn)</w:t>
      </w:r>
      <w:r>
        <w:br/>
      </w:r>
      <w:r>
        <w:t>Lập bảng biến thiên của hàm số:</w:t>
      </w:r>
      <w:r>
        <w:br/>
      </w:r>
      <w:r>
        <w:drawing>
          <wp:inline xmlns:a="http://schemas.openxmlformats.org/drawingml/2006/main" xmlns:pic="http://schemas.openxmlformats.org/drawingml/2006/picture">
            <wp:extent cx="1905000" cy="1714500"/>
            <wp:docPr id="28" name="Picture 28"/>
            <wp:cNvGraphicFramePr>
              <a:graphicFrameLocks noChangeAspect="1"/>
            </wp:cNvGraphicFramePr>
            <a:graphic>
              <a:graphicData uri="http://schemas.openxmlformats.org/drawingml/2006/picture">
                <pic:pic>
                  <pic:nvPicPr>
                    <pic:cNvPr id="0" name="temp_inline_cc9ef90816364bdcbace38c7c85b6915.jpg"/>
                    <pic:cNvPicPr/>
                  </pic:nvPicPr>
                  <pic:blipFill>
                    <a:blip r:embed="rId36"/>
                    <a:stretch>
                      <a:fillRect/>
                    </a:stretch>
                  </pic:blipFill>
                  <pic:spPr>
                    <a:xfrm>
                      <a:off x="0" y="0"/>
                      <a:ext cx="1905000" cy="1714500"/>
                    </a:xfrm>
                    <a:prstGeom prst="rect"/>
                  </pic:spPr>
                </pic:pic>
              </a:graphicData>
            </a:graphic>
          </wp:inline>
        </w:drawing>
      </w:r>
      <w:r>
        <w:br/>
      </w:r>
      <w:r>
        <w:t>Từ bảng biến thiên ta có:</w:t>
      </w:r>
      <w:r>
        <w:br/>
      </w:r>
      <w:r>
        <w:t xml:space="preserve">Hàm số </w:t>
      </w:r>
      <w:r>
        <w:t>y</w:t>
      </w:r>
      <w:r>
        <w:t>=</w:t>
      </w:r>
      <w:r>
        <w:t>x</w:t>
      </w:r>
      <w:r>
        <w:t>2</w:t>
      </w:r>
      <w:r>
        <w:t>−</w:t>
      </w:r>
      <w:r>
        <w:t>2</w:t>
      </w:r>
      <w:r>
        <w:t>x</w:t>
      </w:r>
      <w:r>
        <w:t>+</w:t>
      </w:r>
      <w:r>
        <w:t>3</w:t>
      </w:r>
      <w:r>
        <w:t>x</w:t>
      </w:r>
      <w:r>
        <w:t>−</w:t>
      </w:r>
      <w:r>
        <w:t>1</w:t>
      </w:r>
      <w:r>
        <w:t>y=(x^(2)−2x+3)/(x−1)</w:t>
      </w:r>
      <w:r>
        <w:t xml:space="preserve"> đạt cực đại tại </w:t>
      </w:r>
      <w:r>
        <w:t>x</w:t>
      </w:r>
      <w:r>
        <w:t>=</w:t>
      </w:r>
      <w:r>
        <w:t>1</w:t>
      </w:r>
      <w:r>
        <w:t>−</w:t>
      </w:r>
      <w:r>
        <w:t>√</w:t>
      </w:r>
      <w:r>
        <w:t>2</w:t>
      </w:r>
      <w:r>
        <w:t>x=1−√(2)</w:t>
      </w:r>
      <w:r>
        <w:t xml:space="preserve"> và .</w:t>
      </w:r>
      <w:r>
        <w:br/>
      </w:r>
      <w:r>
        <w:t xml:space="preserve">Hàm số </w:t>
      </w:r>
      <w:r>
        <w:t>y</w:t>
      </w:r>
      <w:r>
        <w:t>=</w:t>
      </w:r>
      <w:r>
        <w:t>x</w:t>
      </w:r>
      <w:r>
        <w:t>2</w:t>
      </w:r>
      <w:r>
        <w:t>−</w:t>
      </w:r>
      <w:r>
        <w:t>2</w:t>
      </w:r>
      <w:r>
        <w:t>x</w:t>
      </w:r>
      <w:r>
        <w:t>+</w:t>
      </w:r>
      <w:r>
        <w:t>3</w:t>
      </w:r>
      <w:r>
        <w:t>x</w:t>
      </w:r>
      <w:r>
        <w:t>−</w:t>
      </w:r>
      <w:r>
        <w:t>1</w:t>
      </w:r>
      <w:r>
        <w:t>y=(x^(2)−2x+3)/(x−1)</w:t>
      </w:r>
      <w:r>
        <w:t xml:space="preserve"> đạt cực tiểu tại </w:t>
      </w:r>
      <w:r>
        <w:t>x</w:t>
      </w:r>
      <w:r>
        <w:t>=</w:t>
      </w:r>
      <w:r>
        <w:t>1</w:t>
      </w:r>
      <w:r>
        <w:t>+</w:t>
      </w:r>
      <w:r>
        <w:t>√</w:t>
      </w:r>
      <w:r>
        <w:t>2</w:t>
      </w:r>
      <w:r>
        <w:t>x=1+√(2)</w:t>
      </w:r>
      <w:r>
        <w:t xml:space="preserve"> và </w:t>
      </w:r>
      <w:r>
        <w:t>y</w:t>
      </w:r>
      <w:r>
        <w:t>C</w:t>
      </w:r>
      <w:r>
        <w:t>T</w:t>
      </w:r>
      <w:r>
        <w:t>=</w:t>
      </w:r>
      <w:r>
        <w:t>2</w:t>
      </w:r>
      <w:r>
        <w:t>√</w:t>
      </w:r>
      <w:r>
        <w:t>2</w:t>
      </w:r>
      <w:r>
        <w:t>y_(CT)=2√(2)</w:t>
      </w:r>
      <w:r>
        <w:t>.</w:t>
      </w:r>
      <w:r>
        <w:br/>
      </w:r>
      <w:r>
        <w:t xml:space="preserve">d) </w:t>
      </w:r>
      <w:r>
        <w:t>y</w:t>
      </w:r>
      <w:r>
        <w:t>=</w:t>
      </w:r>
      <w:r>
        <w:t>√</w:t>
      </w:r>
      <w:r>
        <w:t>4</w:t>
      </w:r>
      <w:r>
        <w:t>x</w:t>
      </w:r>
      <w:r>
        <w:t>−</w:t>
      </w:r>
      <w:r>
        <w:t>2</w:t>
      </w:r>
      <w:r>
        <w:t>x</w:t>
      </w:r>
      <w:r>
        <w:t>2</w:t>
      </w:r>
      <w:r>
        <w:t>y=√(4x−2x^(2))</w:t>
      </w:r>
      <w:r>
        <w:br/>
      </w:r>
      <w:r>
        <w:t xml:space="preserve">Tập xác định: </w:t>
      </w:r>
      <w:r>
        <w:t>D</w:t>
      </w:r>
      <w:r>
        <w:t>=</w:t>
      </w:r>
      <w:r>
        <w:t>[</w:t>
      </w:r>
      <w:r>
        <w:t>0</w:t>
      </w:r>
      <w:r>
        <w:t>;</w:t>
      </w:r>
      <w:r>
        <w:t>2</w:t>
      </w:r>
      <w:r>
        <w:t>]</w:t>
      </w:r>
      <w:r>
        <w:t>D=[0;2]</w:t>
      </w:r>
      <w:r>
        <w:t>.</w:t>
      </w:r>
      <w:r>
        <w:br/>
      </w:r>
      <w:r>
        <w:t xml:space="preserve">Ta có: </w:t>
      </w:r>
      <w:r>
        <w:t>y</w:t>
      </w:r>
      <w:r>
        <w:t>′</w:t>
      </w:r>
      <w:r>
        <w:t>=</w:t>
      </w:r>
      <w:r>
        <w:t>(</w:t>
      </w:r>
      <w:r>
        <w:t>4</w:t>
      </w:r>
      <w:r>
        <w:t>x</w:t>
      </w:r>
      <w:r>
        <w:t>−</w:t>
      </w:r>
      <w:r>
        <w:t>2</w:t>
      </w:r>
      <w:r>
        <w:t>x</w:t>
      </w:r>
      <w:r>
        <w:t>2</w:t>
      </w:r>
      <w:r>
        <w:t>)</w:t>
      </w:r>
      <w:r>
        <w:t>′</w:t>
      </w:r>
      <w:r>
        <w:t>2</w:t>
      </w:r>
      <w:r>
        <w:t>√</w:t>
      </w:r>
      <w:r>
        <w:t>4</w:t>
      </w:r>
      <w:r>
        <w:t>x</w:t>
      </w:r>
      <w:r>
        <w:t>−</w:t>
      </w:r>
      <w:r>
        <w:t>2</w:t>
      </w:r>
      <w:r>
        <w:t>x</w:t>
      </w:r>
      <w:r>
        <w:t>2</w:t>
      </w:r>
      <w:r>
        <w:t>=</w:t>
      </w:r>
      <w:r>
        <w:t>−</w:t>
      </w:r>
      <w:r>
        <w:t>x</w:t>
      </w:r>
      <w:r>
        <w:t>+</w:t>
      </w:r>
      <w:r>
        <w:t>1</w:t>
      </w:r>
      <w:r>
        <w:t>√</w:t>
      </w:r>
      <w:r>
        <w:t>4</w:t>
      </w:r>
      <w:r>
        <w:t>x</w:t>
      </w:r>
      <w:r>
        <w:t>−</w:t>
      </w:r>
      <w:r>
        <w:t>2</w:t>
      </w:r>
      <w:r>
        <w:t>x</w:t>
      </w:r>
      <w:r>
        <w:t>2</w:t>
      </w:r>
      <w:r>
        <w:t>,</w:t>
      </w:r>
      <w:r>
        <w:t>y</w:t>
      </w:r>
      <w:r>
        <w:t>′</w:t>
      </w:r>
      <w:r>
        <w:t>=</w:t>
      </w:r>
      <w:r>
        <w:t>0</w:t>
      </w:r>
      <w:r>
        <w:t>⇔</w:t>
      </w:r>
      <w:r>
        <w:t>x</w:t>
      </w:r>
      <w:r>
        <w:t>=</w:t>
      </w:r>
      <w:r>
        <w:t>1</w:t>
      </w:r>
      <w:r>
        <w:t>(</w:t>
      </w:r>
      <w:r>
        <w:t>t</w:t>
      </w:r>
      <w:r>
        <w:t>m</w:t>
      </w:r>
      <w:r>
        <w:t>)</w:t>
      </w:r>
      <w:r>
        <w:t>y^(′)=((4x−2x^(2))^(′))/(2√(4x−2x^(2)))=(−x+1)/(√(4x−2x^(2))),y^(′)=0⇔x=1(tm)</w:t>
      </w:r>
      <w:r>
        <w:br/>
      </w:r>
      <w:r>
        <w:t>Ta có bảng biến thiên của hàm số:</w:t>
      </w:r>
      <w:r>
        <w:br/>
      </w:r>
      <w:r>
        <w:t xml:space="preserve"> </w:t>
      </w:r>
      <w:r>
        <w:drawing>
          <wp:inline xmlns:a="http://schemas.openxmlformats.org/drawingml/2006/main" xmlns:pic="http://schemas.openxmlformats.org/drawingml/2006/picture">
            <wp:extent cx="1905000" cy="1685925"/>
            <wp:docPr id="29" name="Picture 29"/>
            <wp:cNvGraphicFramePr>
              <a:graphicFrameLocks noChangeAspect="1"/>
            </wp:cNvGraphicFramePr>
            <a:graphic>
              <a:graphicData uri="http://schemas.openxmlformats.org/drawingml/2006/picture">
                <pic:pic>
                  <pic:nvPicPr>
                    <pic:cNvPr id="0" name="temp_inline_bc94df90f34849ccac591837ebc004ec.jpg"/>
                    <pic:cNvPicPr/>
                  </pic:nvPicPr>
                  <pic:blipFill>
                    <a:blip r:embed="rId37"/>
                    <a:stretch>
                      <a:fillRect/>
                    </a:stretch>
                  </pic:blipFill>
                  <pic:spPr>
                    <a:xfrm>
                      <a:off x="0" y="0"/>
                      <a:ext cx="1905000" cy="1685925"/>
                    </a:xfrm>
                    <a:prstGeom prst="rect"/>
                  </pic:spPr>
                </pic:pic>
              </a:graphicData>
            </a:graphic>
          </wp:inline>
        </w:drawing>
      </w:r>
      <w:r>
        <w:br/>
      </w:r>
      <w:r>
        <w:t xml:space="preserve">Do đó, hàm số đạt cực đại tại </w:t>
      </w:r>
      <w:r>
        <w:t>x</w:t>
      </w:r>
      <w:r>
        <w:t>=</w:t>
      </w:r>
      <w:r>
        <w:t>1</w:t>
      </w:r>
      <w:r>
        <w:t>x=1</w:t>
      </w:r>
      <w:r>
        <w:t>, , hàm số không có cực tiểu.</w:t>
      </w:r>
      <w:r>
        <w:br/>
      </w:r>
      <w:r>
        <w:rPr>
          <w:b/>
        </w:rPr>
        <w:t>Bài 1.8 trang 14 Toán 12 Tập 1</w:t>
      </w:r>
      <w:r>
        <w:t>:</w:t>
      </w:r>
      <w:r>
        <w:t xml:space="preserve"> </w:t>
      </w:r>
      <w:r>
        <w:t>Cho hàm số</w:t>
      </w:r>
      <w:r>
        <w:t xml:space="preserve"> </w:t>
      </w:r>
      <w:r>
        <w:t>y</w:t>
      </w:r>
      <w:r>
        <w:t>=</w:t>
      </w:r>
      <w:r>
        <w:t>f</w:t>
      </w:r>
      <w:r>
        <w:t>(</w:t>
      </w:r>
      <w:r>
        <w:t>x</w:t>
      </w:r>
      <w:r>
        <w:t>)</w:t>
      </w:r>
      <w:r>
        <w:t>=</w:t>
      </w:r>
      <w:r>
        <w:t>|</w:t>
      </w:r>
      <w:r>
        <w:t>x</w:t>
      </w:r>
      <w:r>
        <w:t>|</w:t>
      </w:r>
      <w:r>
        <w:t>y=f(x)=|x|</w:t>
      </w:r>
      <w:r>
        <w:t>.</w:t>
      </w:r>
      <w:r>
        <w:br/>
      </w:r>
      <w:r>
        <w:t xml:space="preserve">a) Tính các giới hạn </w:t>
      </w:r>
      <w:r>
        <w:t>lim</w:t>
      </w:r>
      <w:r>
        <w:t>x</w:t>
      </w:r>
      <w:r>
        <w:t>→</w:t>
      </w:r>
      <w:r>
        <w:t>0</w:t>
      </w:r>
      <w:r>
        <w:t>+</w:t>
      </w:r>
      <w:r>
        <w:t>f</w:t>
      </w:r>
      <w:r>
        <w:t>(</w:t>
      </w:r>
      <w:r>
        <w:t>x</w:t>
      </w:r>
      <w:r>
        <w:t>)</w:t>
      </w:r>
      <w:r>
        <w:t>−</w:t>
      </w:r>
      <w:r>
        <w:t>f</w:t>
      </w:r>
      <w:r>
        <w:t>(</w:t>
      </w:r>
      <w:r>
        <w:t>0</w:t>
      </w:r>
      <w:r>
        <w:t>)</w:t>
      </w:r>
      <w:r>
        <w:t>x</w:t>
      </w:r>
      <w:r>
        <w:t>−</w:t>
      </w:r>
      <w:r>
        <w:t>0</w:t>
      </w:r>
      <w:r>
        <w:t>limx→0^(+)⁡(f(x)−f(0))/(x−0)</w:t>
      </w:r>
      <w:r>
        <w:t xml:space="preserve"> và </w:t>
      </w:r>
      <w:r>
        <w:t>lim</w:t>
      </w:r>
      <w:r>
        <w:t>x</w:t>
      </w:r>
      <w:r>
        <w:t>→</w:t>
      </w:r>
      <w:r>
        <w:t>0</w:t>
      </w:r>
      <w:r>
        <w:t>−</w:t>
      </w:r>
      <w:r>
        <w:t>f</w:t>
      </w:r>
      <w:r>
        <w:t>(</w:t>
      </w:r>
      <w:r>
        <w:t>x</w:t>
      </w:r>
      <w:r>
        <w:t>)</w:t>
      </w:r>
      <w:r>
        <w:t>−</w:t>
      </w:r>
      <w:r>
        <w:t>f</w:t>
      </w:r>
      <w:r>
        <w:t>(</w:t>
      </w:r>
      <w:r>
        <w:t>0</w:t>
      </w:r>
      <w:r>
        <w:t>)</w:t>
      </w:r>
      <w:r>
        <w:t>x</w:t>
      </w:r>
      <w:r>
        <w:t>−</w:t>
      </w:r>
      <w:r>
        <w:t>0</w:t>
      </w:r>
      <w:r>
        <w:t>limx→0^(−)⁡(f(x)−f(0))/(x−0)</w:t>
      </w:r>
      <w:r>
        <w:t xml:space="preserve">. Từ đó suy ra hàm số không có đạo hàm tại </w:t>
      </w:r>
      <w:r>
        <w:t>x</w:t>
      </w:r>
      <w:r>
        <w:t>=</w:t>
      </w:r>
      <w:r>
        <w:t>0</w:t>
      </w:r>
      <w:r>
        <w:t>x=0</w:t>
      </w:r>
      <w:r>
        <w:t>.</w:t>
      </w:r>
      <w:r>
        <w:br/>
      </w:r>
      <w:r>
        <w:t xml:space="preserve">b) Sử dụng định nghĩa, chứng minh hàm số có cực tiểu tại </w:t>
      </w:r>
      <w:r>
        <w:t>x</w:t>
      </w:r>
      <w:r>
        <w:t>=</w:t>
      </w:r>
      <w:r>
        <w:t>0</w:t>
      </w:r>
      <w:r>
        <w:t>x=0</w:t>
      </w:r>
      <w:r>
        <w:t>. (Xem Hình 1.4)</w:t>
      </w:r>
      <w:r>
        <w:br/>
      </w:r>
      <w:r>
        <w:rPr>
          <w:b/>
        </w:rPr>
        <w:t>Lời giải:</w:t>
      </w:r>
      <w:r>
        <w:br/>
      </w:r>
      <w:r>
        <w:t xml:space="preserve">a) </w:t>
      </w:r>
      <w:r>
        <w:t>lim</w:t>
      </w:r>
      <w:r>
        <w:t>x</w:t>
      </w:r>
      <w:r>
        <w:t>→</w:t>
      </w:r>
      <w:r>
        <w:t>0</w:t>
      </w:r>
      <w:r>
        <w:t>+</w:t>
      </w:r>
      <w:r>
        <w:t>f</w:t>
      </w:r>
      <w:r>
        <w:t>(</w:t>
      </w:r>
      <w:r>
        <w:t>x</w:t>
      </w:r>
      <w:r>
        <w:t>)</w:t>
      </w:r>
      <w:r>
        <w:t>−</w:t>
      </w:r>
      <w:r>
        <w:t>f</w:t>
      </w:r>
      <w:r>
        <w:t>(</w:t>
      </w:r>
      <w:r>
        <w:t>0</w:t>
      </w:r>
      <w:r>
        <w:t>)</w:t>
      </w:r>
      <w:r>
        <w:t>x</w:t>
      </w:r>
      <w:r>
        <w:t>−</w:t>
      </w:r>
      <w:r>
        <w:t>0</w:t>
      </w:r>
      <w:r>
        <w:t>=</w:t>
      </w:r>
      <w:r>
        <w:t>lim</w:t>
      </w:r>
      <w:r>
        <w:t>x</w:t>
      </w:r>
      <w:r>
        <w:t>→</w:t>
      </w:r>
      <w:r>
        <w:t>0</w:t>
      </w:r>
      <w:r>
        <w:t>+</w:t>
      </w:r>
      <w:r>
        <w:t>|</w:t>
      </w:r>
      <w:r>
        <w:t>x</w:t>
      </w:r>
      <w:r>
        <w:t>|</w:t>
      </w:r>
      <w:r>
        <w:t>−</w:t>
      </w:r>
      <w:r>
        <w:t>0</w:t>
      </w:r>
      <w:r>
        <w:t>x</w:t>
      </w:r>
      <w:r>
        <w:t>−</w:t>
      </w:r>
      <w:r>
        <w:t>0</w:t>
      </w:r>
      <w:r>
        <w:t>=</w:t>
      </w:r>
      <w:r>
        <w:t>lim</w:t>
      </w:r>
      <w:r>
        <w:t>x</w:t>
      </w:r>
      <w:r>
        <w:t>→</w:t>
      </w:r>
      <w:r>
        <w:t>0</w:t>
      </w:r>
      <w:r>
        <w:t>+</w:t>
      </w:r>
      <w:r>
        <w:t>x</w:t>
      </w:r>
      <w:r>
        <w:t>x</w:t>
      </w:r>
      <w:r>
        <w:t>=</w:t>
      </w:r>
      <w:r>
        <w:t>1</w:t>
      </w:r>
      <w:r>
        <w:t>limx→0^(+)⁡(f(x)−f(0))/(x−0)=limx→0^(+)⁡(|x|−0)/(x−0)=limx→0^(+)⁡(x)/(x)=1</w:t>
      </w:r>
      <w:r>
        <w:br/>
      </w:r>
      <w:r>
        <w:t>lim</w:t>
      </w:r>
      <w:r>
        <w:t>x</w:t>
      </w:r>
      <w:r>
        <w:t>→</w:t>
      </w:r>
      <w:r>
        <w:t>0</w:t>
      </w:r>
      <w:r>
        <w:t>−</w:t>
      </w:r>
      <w:r>
        <w:t>f</w:t>
      </w:r>
      <w:r>
        <w:t>(</w:t>
      </w:r>
      <w:r>
        <w:t>x</w:t>
      </w:r>
      <w:r>
        <w:t>)</w:t>
      </w:r>
      <w:r>
        <w:t>−</w:t>
      </w:r>
      <w:r>
        <w:t>f</w:t>
      </w:r>
      <w:r>
        <w:t>(</w:t>
      </w:r>
      <w:r>
        <w:t>0</w:t>
      </w:r>
      <w:r>
        <w:t>)</w:t>
      </w:r>
      <w:r>
        <w:t>x</w:t>
      </w:r>
      <w:r>
        <w:t>−</w:t>
      </w:r>
      <w:r>
        <w:t>0</w:t>
      </w:r>
      <w:r>
        <w:t>=</w:t>
      </w:r>
      <w:r>
        <w:t>lim</w:t>
      </w:r>
      <w:r>
        <w:t>x</w:t>
      </w:r>
      <w:r>
        <w:t>→</w:t>
      </w:r>
      <w:r>
        <w:t>0</w:t>
      </w:r>
      <w:r>
        <w:t>−</w:t>
      </w:r>
      <w:r>
        <w:t>|</w:t>
      </w:r>
      <w:r>
        <w:t>x</w:t>
      </w:r>
      <w:r>
        <w:t>|</w:t>
      </w:r>
      <w:r>
        <w:t>−</w:t>
      </w:r>
      <w:r>
        <w:t>0</w:t>
      </w:r>
      <w:r>
        <w:t>x</w:t>
      </w:r>
      <w:r>
        <w:t>−</w:t>
      </w:r>
      <w:r>
        <w:t>0</w:t>
      </w:r>
      <w:r>
        <w:t>=</w:t>
      </w:r>
      <w:r>
        <w:t>lim</w:t>
      </w:r>
      <w:r>
        <w:t>x</w:t>
      </w:r>
      <w:r>
        <w:t>→</w:t>
      </w:r>
      <w:r>
        <w:t>0</w:t>
      </w:r>
      <w:r>
        <w:t>−</w:t>
      </w:r>
      <w:r>
        <w:t>−</w:t>
      </w:r>
      <w:r>
        <w:t>x</w:t>
      </w:r>
      <w:r>
        <w:t>x</w:t>
      </w:r>
      <w:r>
        <w:t>=</w:t>
      </w:r>
      <w:r>
        <w:t>−</w:t>
      </w:r>
      <w:r>
        <w:t>1</w:t>
      </w:r>
      <w:r>
        <w:t>limx→0^(−)⁡(f(x)−f(0))/(x−0)=limx→0^(−)⁡(|x|−0)/(x−0)=limx→0^(−)⁡(−x)/(x)=−1</w:t>
      </w:r>
      <w:r>
        <w:br/>
      </w:r>
      <w:r>
        <w:t xml:space="preserve">Vì </w:t>
      </w:r>
      <w:r>
        <w:t>lim</w:t>
      </w:r>
      <w:r>
        <w:t>x</w:t>
      </w:r>
      <w:r>
        <w:t>→</w:t>
      </w:r>
      <w:r>
        <w:t>0</w:t>
      </w:r>
      <w:r>
        <w:t>+</w:t>
      </w:r>
      <w:r>
        <w:t>f</w:t>
      </w:r>
      <w:r>
        <w:t>(</w:t>
      </w:r>
      <w:r>
        <w:t>x</w:t>
      </w:r>
      <w:r>
        <w:t>)</w:t>
      </w:r>
      <w:r>
        <w:t>−</w:t>
      </w:r>
      <w:r>
        <w:t>f</w:t>
      </w:r>
      <w:r>
        <w:t>(</w:t>
      </w:r>
      <w:r>
        <w:t>0</w:t>
      </w:r>
      <w:r>
        <w:t>)</w:t>
      </w:r>
      <w:r>
        <w:t>x</w:t>
      </w:r>
      <w:r>
        <w:t>−</w:t>
      </w:r>
      <w:r>
        <w:t>0</w:t>
      </w:r>
      <w:r>
        <w:t>≠</w:t>
      </w:r>
      <w:r>
        <w:t>lim</w:t>
      </w:r>
      <w:r>
        <w:t>x</w:t>
      </w:r>
      <w:r>
        <w:t>→</w:t>
      </w:r>
      <w:r>
        <w:t>0</w:t>
      </w:r>
      <w:r>
        <w:t>−</w:t>
      </w:r>
      <w:r>
        <w:t>f</w:t>
      </w:r>
      <w:r>
        <w:t>(</w:t>
      </w:r>
      <w:r>
        <w:t>x</w:t>
      </w:r>
      <w:r>
        <w:t>)</w:t>
      </w:r>
      <w:r>
        <w:t>−</w:t>
      </w:r>
      <w:r>
        <w:t>f</w:t>
      </w:r>
      <w:r>
        <w:t>(</w:t>
      </w:r>
      <w:r>
        <w:t>0</w:t>
      </w:r>
      <w:r>
        <w:t>)</w:t>
      </w:r>
      <w:r>
        <w:t>x</w:t>
      </w:r>
      <w:r>
        <w:t>−</w:t>
      </w:r>
      <w:r>
        <w:t>0</w:t>
      </w:r>
      <w:r>
        <w:t>limx→0^(+)⁡(f(x)−f(0))/(x−0)≠limx→0^(−)⁡(f(x)−f(0))/(x−0)</w:t>
      </w:r>
      <w:r>
        <w:t xml:space="preserve"> nên hàm số không có đạo hàm tại </w:t>
      </w:r>
      <w:r>
        <w:t>x</w:t>
      </w:r>
      <w:r>
        <w:t>=</w:t>
      </w:r>
      <w:r>
        <w:t>0</w:t>
      </w:r>
      <w:r>
        <w:t>x=0</w:t>
      </w:r>
      <w:r>
        <w:t>.</w:t>
      </w:r>
      <w:r>
        <w:br/>
      </w:r>
      <w:r>
        <w:t xml:space="preserve">b) Đồ thị hàm số </w:t>
      </w:r>
      <w:r>
        <w:t>y</w:t>
      </w:r>
      <w:r>
        <w:t>=</w:t>
      </w:r>
      <w:r>
        <w:t>f</w:t>
      </w:r>
      <w:r>
        <w:t>(</w:t>
      </w:r>
      <w:r>
        <w:t>x</w:t>
      </w:r>
      <w:r>
        <w:t>)</w:t>
      </w:r>
      <w:r>
        <w:t>=</w:t>
      </w:r>
      <w:r>
        <w:t>|</w:t>
      </w:r>
      <w:r>
        <w:t>x</w:t>
      </w:r>
      <w:r>
        <w:t>|</w:t>
      </w:r>
      <w:r>
        <w:t>y=f(x)=|x|</w:t>
      </w:r>
      <w:r>
        <w:t>:</w:t>
      </w:r>
      <w:r>
        <w:br/>
      </w:r>
      <w:r>
        <w:drawing>
          <wp:inline xmlns:a="http://schemas.openxmlformats.org/drawingml/2006/main" xmlns:pic="http://schemas.openxmlformats.org/drawingml/2006/picture">
            <wp:extent cx="1905000" cy="1276350"/>
            <wp:docPr id="30" name="Picture 30"/>
            <wp:cNvGraphicFramePr>
              <a:graphicFrameLocks noChangeAspect="1"/>
            </wp:cNvGraphicFramePr>
            <a:graphic>
              <a:graphicData uri="http://schemas.openxmlformats.org/drawingml/2006/picture">
                <pic:pic>
                  <pic:nvPicPr>
                    <pic:cNvPr id="0" name="temp_inline_424e7bdca72e49d8b4db1bd585903709.jpg"/>
                    <pic:cNvPicPr/>
                  </pic:nvPicPr>
                  <pic:blipFill>
                    <a:blip r:embed="rId38"/>
                    <a:stretch>
                      <a:fillRect/>
                    </a:stretch>
                  </pic:blipFill>
                  <pic:spPr>
                    <a:xfrm>
                      <a:off x="0" y="0"/>
                      <a:ext cx="1905000" cy="1276350"/>
                    </a:xfrm>
                    <a:prstGeom prst="rect"/>
                  </pic:spPr>
                </pic:pic>
              </a:graphicData>
            </a:graphic>
          </wp:inline>
        </w:drawing>
      </w:r>
      <w:r>
        <w:br/>
      </w:r>
      <w:r>
        <w:t xml:space="preserve">Ta có: </w:t>
      </w:r>
      <w:r>
        <w:t>y</w:t>
      </w:r>
      <w:r>
        <w:t>=</w:t>
      </w:r>
      <w:r>
        <w:t>f</w:t>
      </w:r>
      <w:r>
        <w:t>(</w:t>
      </w:r>
      <w:r>
        <w:t>x</w:t>
      </w:r>
      <w:r>
        <w:t>)</w:t>
      </w:r>
      <w:r>
        <w:t>=</w:t>
      </w:r>
      <w:r>
        <w:t>|</w:t>
      </w:r>
      <w:r>
        <w:t>x</w:t>
      </w:r>
      <w:r>
        <w:t>|</w:t>
      </w:r>
      <w:r>
        <w:t>=</w:t>
      </w:r>
      <w:r>
        <w:t>{</w:t>
      </w:r>
      <w:r>
        <w:t>−</w:t>
      </w:r>
      <w:r>
        <w:t>x</w:t>
      </w:r>
      <w:r>
        <w:t>k</w:t>
      </w:r>
      <w:r>
        <w:t>h</w:t>
      </w:r>
      <w:r>
        <w:t>i</w:t>
      </w:r>
      <w:r>
        <w:t>x</w:t>
      </w:r>
      <w:r>
        <w:t>∈</w:t>
      </w:r>
      <w:r>
        <w:t>(</w:t>
      </w:r>
      <w:r>
        <w:t>−</w:t>
      </w:r>
      <w:r>
        <w:t>∞</w:t>
      </w:r>
      <w:r>
        <w:t>;</w:t>
      </w:r>
      <w:r>
        <w:t>0</w:t>
      </w:r>
      <w:r>
        <w:t>)</w:t>
      </w:r>
      <w:r>
        <w:t>x</w:t>
      </w:r>
      <w:r>
        <w:t>k</w:t>
      </w:r>
      <w:r>
        <w:t>h</w:t>
      </w:r>
      <w:r>
        <w:t>i</w:t>
      </w:r>
      <w:r>
        <w:t>x</w:t>
      </w:r>
      <w:r>
        <w:t>∈</w:t>
      </w:r>
      <w:r>
        <w:t>(</w:t>
      </w:r>
      <w:r>
        <w:t>0</w:t>
      </w:r>
      <w:r>
        <w:t>;</w:t>
      </w:r>
      <w:r>
        <w:t>+</w:t>
      </w:r>
      <w:r>
        <w:t>∞</w:t>
      </w:r>
      <w:r>
        <w:t>)</w:t>
      </w:r>
      <w:r>
        <w:t>y=f(x)=|x|={−xkhix∈(−∞;0)xkhix∈(0;+∞)</w:t>
      </w:r>
      <w:r>
        <w:br/>
      </w:r>
      <w:r>
        <w:t xml:space="preserve">Hàm số </w:t>
      </w:r>
      <w:r>
        <w:t>y</w:t>
      </w:r>
      <w:r>
        <w:t>=</w:t>
      </w:r>
      <w:r>
        <w:t>f</w:t>
      </w:r>
      <w:r>
        <w:t>(</w:t>
      </w:r>
      <w:r>
        <w:t>x</w:t>
      </w:r>
      <w:r>
        <w:t>)</w:t>
      </w:r>
      <w:r>
        <w:t>=</w:t>
      </w:r>
      <w:r>
        <w:t>|</w:t>
      </w:r>
      <w:r>
        <w:t>x</w:t>
      </w:r>
      <w:r>
        <w:t>|</w:t>
      </w:r>
      <w:r>
        <w:t>y=f(x)=|x|</w:t>
      </w:r>
      <w:r>
        <w:t xml:space="preserve"> liên tục và xác định trên </w:t>
      </w:r>
      <w:r>
        <w:t>(</w:t>
      </w:r>
      <w:r>
        <w:t>−</w:t>
      </w:r>
      <w:r>
        <w:t>∞</w:t>
      </w:r>
      <w:r>
        <w:t>;</w:t>
      </w:r>
      <w:r>
        <w:t>+</w:t>
      </w:r>
      <w:r>
        <w:t>∞</w:t>
      </w:r>
      <w:r>
        <w:t>)</w:t>
      </w:r>
      <w:r>
        <w:t>(−∞;+∞)</w:t>
      </w:r>
      <w:r>
        <w:br/>
      </w:r>
      <w:r>
        <w:t xml:space="preserve">Với số </w:t>
      </w:r>
      <w:r>
        <w:t>h</w:t>
      </w:r>
      <w:r>
        <w:t>&gt;</w:t>
      </w:r>
      <w:r>
        <w:t>0</w:t>
      </w:r>
      <w:r>
        <w:t>h&gt;0</w:t>
      </w:r>
      <w:r>
        <w:t xml:space="preserve"> ta có: Với </w:t>
      </w:r>
      <w:r>
        <w:t>x</w:t>
      </w:r>
      <w:r>
        <w:t>∈</w:t>
      </w:r>
      <w:r>
        <w:t>(</w:t>
      </w:r>
      <w:r>
        <w:t>−</w:t>
      </w:r>
      <w:r>
        <w:t>h</w:t>
      </w:r>
      <w:r>
        <w:t>;</w:t>
      </w:r>
      <w:r>
        <w:t>h</w:t>
      </w:r>
      <w:r>
        <w:t>)</w:t>
      </w:r>
      <w:r>
        <w:t>⊂</w:t>
      </w:r>
      <w:r>
        <w:t>(</w:t>
      </w:r>
      <w:r>
        <w:t>−</w:t>
      </w:r>
      <w:r>
        <w:t>∞</w:t>
      </w:r>
      <w:r>
        <w:t>;</w:t>
      </w:r>
      <w:r>
        <w:t>+</w:t>
      </w:r>
      <w:r>
        <w:t>∞</w:t>
      </w:r>
      <w:r>
        <w:t>)</w:t>
      </w:r>
      <w:r>
        <w:t>x∈(−h;h)⊂(−∞;+∞)</w:t>
      </w:r>
      <w:r>
        <w:t xml:space="preserve"> và </w:t>
      </w:r>
      <w:r>
        <w:t>x</w:t>
      </w:r>
      <w:r>
        <w:t>≠</w:t>
      </w:r>
      <w:r>
        <w:t>0</w:t>
      </w:r>
      <w:r>
        <w:t>x≠0</w:t>
      </w:r>
      <w:r>
        <w:t xml:space="preserve"> thì </w:t>
      </w:r>
      <w:r>
        <w:t>y</w:t>
      </w:r>
      <w:r>
        <w:t>=</w:t>
      </w:r>
      <w:r>
        <w:t>f</w:t>
      </w:r>
      <w:r>
        <w:t>(</w:t>
      </w:r>
      <w:r>
        <w:t>x</w:t>
      </w:r>
      <w:r>
        <w:t>)</w:t>
      </w:r>
      <w:r>
        <w:t>=</w:t>
      </w:r>
      <w:r>
        <w:t>|</w:t>
      </w:r>
      <w:r>
        <w:t>x</w:t>
      </w:r>
      <w:r>
        <w:t>|</w:t>
      </w:r>
      <w:r>
        <w:t>&gt;</w:t>
      </w:r>
      <w:r>
        <w:t>0</w:t>
      </w:r>
      <w:r>
        <w:t>=</w:t>
      </w:r>
      <w:r>
        <w:t>f</w:t>
      </w:r>
      <w:r>
        <w:t>(</w:t>
      </w:r>
      <w:r>
        <w:t>0</w:t>
      </w:r>
      <w:r>
        <w:t>)</w:t>
      </w:r>
      <w:r>
        <w:t>y=f(x)=|x|&gt;0=f(0)</w:t>
      </w:r>
      <w:r>
        <w:br/>
      </w:r>
      <w:r>
        <w:t xml:space="preserve">Do đó, hàm số </w:t>
      </w:r>
      <w:r>
        <w:t>y</w:t>
      </w:r>
      <w:r>
        <w:t>=</w:t>
      </w:r>
      <w:r>
        <w:t>f</w:t>
      </w:r>
      <w:r>
        <w:t>(</w:t>
      </w:r>
      <w:r>
        <w:t>x</w:t>
      </w:r>
      <w:r>
        <w:t>)</w:t>
      </w:r>
      <w:r>
        <w:t>=</w:t>
      </w:r>
      <w:r>
        <w:t>|</w:t>
      </w:r>
      <w:r>
        <w:t>x</w:t>
      </w:r>
      <w:r>
        <w:t>|</w:t>
      </w:r>
      <w:r>
        <w:t>y=f(x)=|x|</w:t>
      </w:r>
      <w:r>
        <w:t xml:space="preserve"> có cực tiểu là </w:t>
      </w:r>
      <w:r>
        <w:t>x</w:t>
      </w:r>
      <w:r>
        <w:t>=</w:t>
      </w:r>
      <w:r>
        <w:t>0</w:t>
      </w:r>
      <w:r>
        <w:t>x=0</w:t>
      </w:r>
      <w:r>
        <w:t>.</w:t>
      </w:r>
      <w:r>
        <w:br/>
      </w:r>
      <w:r>
        <w:rPr>
          <w:b/>
        </w:rPr>
        <w:t>Bài 1.9 trang 14 Toán 12 Tập 1</w:t>
      </w:r>
      <w:r>
        <w:t xml:space="preserve">: </w:t>
      </w:r>
      <w:r>
        <w:t>Giả sử doanh số (tính bằng số sản phẩm) của một sản phẩm mới (trong vòng một số năm nhất định) tuân theo quy luật logistic được mô hình hóa bằng hàm số</w:t>
      </w:r>
      <w:r>
        <w:t xml:space="preserve"> </w:t>
      </w:r>
      <w:r>
        <w:t>f</w:t>
      </w:r>
      <w:r>
        <w:t>(</w:t>
      </w:r>
      <w:r>
        <w:t>t</w:t>
      </w:r>
      <w:r>
        <w:t>)</w:t>
      </w:r>
      <w:r>
        <w:t>=</w:t>
      </w:r>
      <w:r>
        <w:t>5</w:t>
      </w:r>
      <w:r>
        <w:t>000</w:t>
      </w:r>
      <w:r>
        <w:t>1</w:t>
      </w:r>
      <w:r>
        <w:t>+</w:t>
      </w:r>
      <w:r>
        <w:t>5</w:t>
      </w:r>
      <w:r>
        <w:t>e</w:t>
      </w:r>
      <w:r>
        <w:t>−</w:t>
      </w:r>
      <w:r>
        <w:t>t</w:t>
      </w:r>
      <w:r>
        <w:t>,</w:t>
      </w:r>
      <w:r>
        <w:t>t</w:t>
      </w:r>
      <w:r>
        <w:t>≥</w:t>
      </w:r>
      <w:r>
        <w:t>0</w:t>
      </w:r>
      <w:r>
        <w:t>,</w:t>
      </w:r>
      <w:r>
        <w:t>f(t)=(5000)/(1+5e^(−t)),t≥0,</w:t>
      </w:r>
      <w:r>
        <w:t xml:space="preserve"> trong đó thời gian t được tính bằng năm, kể từ khi phát hành sản phẩm mới. Khi đó, đạo hàm f’(t) sẽ biểu thị tốc độ bán hàng. Hỏi sau khi phát hành bao nhiêu năm thì tốc độ bán hàng là lớn nhất?</w:t>
      </w:r>
      <w:r>
        <w:br/>
      </w:r>
      <w:r>
        <w:br/>
      </w:r>
      <w:r>
        <w:rPr>
          <w:b/>
        </w:rPr>
        <w:t>Lời giải:</w:t>
      </w:r>
      <w:r>
        <w:br/>
      </w:r>
      <w:r>
        <w:t xml:space="preserve">Ta có: </w:t>
      </w:r>
      <w:r>
        <w:t>f</w:t>
      </w:r>
      <w:r>
        <w:t>′</w:t>
      </w:r>
      <w:r>
        <w:t>(</w:t>
      </w:r>
      <w:r>
        <w:t>t</w:t>
      </w:r>
      <w:r>
        <w:t>)</w:t>
      </w:r>
      <w:r>
        <w:t>=</w:t>
      </w:r>
      <w:r>
        <w:t>−</w:t>
      </w:r>
      <w:r>
        <w:t>5000</w:t>
      </w:r>
      <w:r>
        <w:t>(</w:t>
      </w:r>
      <w:r>
        <w:t>1</w:t>
      </w:r>
      <w:r>
        <w:t>+</w:t>
      </w:r>
      <w:r>
        <w:t>5</w:t>
      </w:r>
      <w:r>
        <w:t>e</w:t>
      </w:r>
      <w:r>
        <w:t>−</w:t>
      </w:r>
      <w:r>
        <w:t>t</w:t>
      </w:r>
      <w:r>
        <w:t>)</w:t>
      </w:r>
      <w:r>
        <w:t>′</w:t>
      </w:r>
      <w:r>
        <w:t>(</w:t>
      </w:r>
      <w:r>
        <w:t>1</w:t>
      </w:r>
      <w:r>
        <w:t>+</w:t>
      </w:r>
      <w:r>
        <w:t>5</w:t>
      </w:r>
      <w:r>
        <w:t>e</w:t>
      </w:r>
      <w:r>
        <w:t>−</w:t>
      </w:r>
      <w:r>
        <w:t>t</w:t>
      </w:r>
      <w:r>
        <w:t>)</w:t>
      </w:r>
      <w:r>
        <w:t>2</w:t>
      </w:r>
      <w:r>
        <w:t>=</w:t>
      </w:r>
      <w:r>
        <w:t>25</w:t>
      </w:r>
      <w:r>
        <w:t>000</w:t>
      </w:r>
      <w:r>
        <w:t>e</w:t>
      </w:r>
      <w:r>
        <w:t>−</w:t>
      </w:r>
      <w:r>
        <w:t>t</w:t>
      </w:r>
      <w:r>
        <w:t>(</w:t>
      </w:r>
      <w:r>
        <w:t>1</w:t>
      </w:r>
      <w:r>
        <w:t>+</w:t>
      </w:r>
      <w:r>
        <w:t>5</w:t>
      </w:r>
      <w:r>
        <w:t>e</w:t>
      </w:r>
      <w:r>
        <w:t>−</w:t>
      </w:r>
      <w:r>
        <w:t>t</w:t>
      </w:r>
      <w:r>
        <w:t>)</w:t>
      </w:r>
      <w:r>
        <w:t>2</w:t>
      </w:r>
      <w:r>
        <w:t>f^(′)(t)=(−5000(1+5e^(−t))^(′))/((1+5e^(−t))^(2))=(25000e^(−t))/((1+5e^(−t))^(2))</w:t>
      </w:r>
      <w:r>
        <w:br/>
      </w:r>
      <w:r>
        <w:t xml:space="preserve">Tốc độ bán hàng là lớn nhất khi </w:t>
      </w:r>
      <w:r>
        <w:t>f</w:t>
      </w:r>
      <w:r>
        <w:t>′</w:t>
      </w:r>
      <w:r>
        <w:t>(</w:t>
      </w:r>
      <w:r>
        <w:t>t</w:t>
      </w:r>
      <w:r>
        <w:t>)</w:t>
      </w:r>
      <w:r>
        <w:t>f^(′)(t)</w:t>
      </w:r>
      <w:r>
        <w:t xml:space="preserve"> lớn nhất.</w:t>
      </w:r>
      <w:r>
        <w:br/>
      </w:r>
      <w:r>
        <w:t xml:space="preserve">Đặt </w:t>
      </w:r>
      <w:r>
        <w:t>h</w:t>
      </w:r>
      <w:r>
        <w:t>(</w:t>
      </w:r>
      <w:r>
        <w:t>t</w:t>
      </w:r>
      <w:r>
        <w:t>)</w:t>
      </w:r>
      <w:r>
        <w:t>=</w:t>
      </w:r>
      <w:r>
        <w:t>25</w:t>
      </w:r>
      <w:r>
        <w:t>000</w:t>
      </w:r>
      <w:r>
        <w:t>e</w:t>
      </w:r>
      <w:r>
        <w:t>−</w:t>
      </w:r>
      <w:r>
        <w:t>t</w:t>
      </w:r>
      <w:r>
        <w:t>(</w:t>
      </w:r>
      <w:r>
        <w:t>1</w:t>
      </w:r>
      <w:r>
        <w:t>+</w:t>
      </w:r>
      <w:r>
        <w:t>5</w:t>
      </w:r>
      <w:r>
        <w:t>e</w:t>
      </w:r>
      <w:r>
        <w:t>−</w:t>
      </w:r>
      <w:r>
        <w:t>t</w:t>
      </w:r>
      <w:r>
        <w:t>)</w:t>
      </w:r>
      <w:r>
        <w:t>2</w:t>
      </w:r>
      <w:r>
        <w:t>h(t)=(25000e^(−t))/((1+5e^(−t))^(2))</w:t>
      </w:r>
      <w:r>
        <w:t>.</w:t>
      </w:r>
      <w:r>
        <w:br/>
      </w:r>
      <w:r>
        <w:t>h</w:t>
      </w:r>
      <w:r>
        <w:t>′</w:t>
      </w:r>
      <w:r>
        <w:t>(</w:t>
      </w:r>
      <w:r>
        <w:t>t</w:t>
      </w:r>
      <w:r>
        <w:t>)</w:t>
      </w:r>
      <w:r>
        <w:t>=</w:t>
      </w:r>
      <w:r>
        <w:t>−</w:t>
      </w:r>
      <w:r>
        <w:t>25</w:t>
      </w:r>
      <w:r>
        <w:t>000</w:t>
      </w:r>
      <w:r>
        <w:t>e</w:t>
      </w:r>
      <w:r>
        <w:t>−</w:t>
      </w:r>
      <w:r>
        <w:t>t</w:t>
      </w:r>
      <w:r>
        <w:t>(</w:t>
      </w:r>
      <w:r>
        <w:t>1</w:t>
      </w:r>
      <w:r>
        <w:t>+</w:t>
      </w:r>
      <w:r>
        <w:t>5</w:t>
      </w:r>
      <w:r>
        <w:t>e</w:t>
      </w:r>
      <w:r>
        <w:t>−</w:t>
      </w:r>
      <w:r>
        <w:t>t</w:t>
      </w:r>
      <w:r>
        <w:t>)</w:t>
      </w:r>
      <w:r>
        <w:t>2</w:t>
      </w:r>
      <w:r>
        <w:t>−</w:t>
      </w:r>
      <w:r>
        <w:t>2.</w:t>
      </w:r>
      <w:r>
        <w:t>(</w:t>
      </w:r>
      <w:r>
        <w:t>−</w:t>
      </w:r>
      <w:r>
        <w:t>5</w:t>
      </w:r>
      <w:r>
        <w:t>e</w:t>
      </w:r>
      <w:r>
        <w:t>−</w:t>
      </w:r>
      <w:r>
        <w:t>t</w:t>
      </w:r>
      <w:r>
        <w:t>)</w:t>
      </w:r>
      <w:r>
        <w:t>.</w:t>
      </w:r>
      <w:r>
        <w:t>(</w:t>
      </w:r>
      <w:r>
        <w:t>1</w:t>
      </w:r>
      <w:r>
        <w:t>+</w:t>
      </w:r>
      <w:r>
        <w:t>5</w:t>
      </w:r>
      <w:r>
        <w:t>e</w:t>
      </w:r>
      <w:r>
        <w:t>−</w:t>
      </w:r>
      <w:r>
        <w:t>t</w:t>
      </w:r>
      <w:r>
        <w:t>)</w:t>
      </w:r>
      <w:r>
        <w:t>.25</w:t>
      </w:r>
      <w:r>
        <w:t>000</w:t>
      </w:r>
      <w:r>
        <w:t>e</w:t>
      </w:r>
      <w:r>
        <w:t>−</w:t>
      </w:r>
      <w:r>
        <w:t>t</w:t>
      </w:r>
      <w:r>
        <w:t>(</w:t>
      </w:r>
      <w:r>
        <w:t>1</w:t>
      </w:r>
      <w:r>
        <w:t>+</w:t>
      </w:r>
      <w:r>
        <w:t>5</w:t>
      </w:r>
      <w:r>
        <w:t>e</w:t>
      </w:r>
      <w:r>
        <w:t>−</w:t>
      </w:r>
      <w:r>
        <w:t>t</w:t>
      </w:r>
      <w:r>
        <w:t>)</w:t>
      </w:r>
      <w:r>
        <w:t>4</w:t>
      </w:r>
      <w:r>
        <w:t>h^(′)(t)=(−25000e^(−t)(1+5e^(−t))^(2)−2.(−5e^(−t)).(1+5e^(−t)).25000e^(−t))/((1+5e^(−t))^(4))</w:t>
      </w:r>
      <w:r>
        <w:br/>
      </w:r>
      <w:r>
        <w:t>=</w:t>
      </w:r>
      <w:r>
        <w:t>−</w:t>
      </w:r>
      <w:r>
        <w:t>25</w:t>
      </w:r>
      <w:r>
        <w:t>000</w:t>
      </w:r>
      <w:r>
        <w:t>e</w:t>
      </w:r>
      <w:r>
        <w:t>−</w:t>
      </w:r>
      <w:r>
        <w:t>t</w:t>
      </w:r>
      <w:r>
        <w:t>(</w:t>
      </w:r>
      <w:r>
        <w:t>1</w:t>
      </w:r>
      <w:r>
        <w:t>+</w:t>
      </w:r>
      <w:r>
        <w:t>5</w:t>
      </w:r>
      <w:r>
        <w:t>e</w:t>
      </w:r>
      <w:r>
        <w:t>−</w:t>
      </w:r>
      <w:r>
        <w:t>t</w:t>
      </w:r>
      <w:r>
        <w:t>)</w:t>
      </w:r>
      <w:r>
        <w:t>(</w:t>
      </w:r>
      <w:r>
        <w:t>1</w:t>
      </w:r>
      <w:r>
        <w:t>+</w:t>
      </w:r>
      <w:r>
        <w:t>5</w:t>
      </w:r>
      <w:r>
        <w:t>e</w:t>
      </w:r>
      <w:r>
        <w:t>−</w:t>
      </w:r>
      <w:r>
        <w:t>t</w:t>
      </w:r>
      <w:r>
        <w:t>−</w:t>
      </w:r>
      <w:r>
        <w:t>10</w:t>
      </w:r>
      <w:r>
        <w:t>e</w:t>
      </w:r>
      <w:r>
        <w:t>−</w:t>
      </w:r>
      <w:r>
        <w:t>t</w:t>
      </w:r>
      <w:r>
        <w:t>)</w:t>
      </w:r>
      <w:r>
        <w:t>(</w:t>
      </w:r>
      <w:r>
        <w:t>1</w:t>
      </w:r>
      <w:r>
        <w:t>+</w:t>
      </w:r>
      <w:r>
        <w:t>5</w:t>
      </w:r>
      <w:r>
        <w:t>e</w:t>
      </w:r>
      <w:r>
        <w:t>−</w:t>
      </w:r>
      <w:r>
        <w:t>t</w:t>
      </w:r>
      <w:r>
        <w:t>)</w:t>
      </w:r>
      <w:r>
        <w:t>4</w:t>
      </w:r>
      <w:r>
        <w:t>=</w:t>
      </w:r>
      <w:r>
        <w:t>−</w:t>
      </w:r>
      <w:r>
        <w:t>25</w:t>
      </w:r>
      <w:r>
        <w:t>000</w:t>
      </w:r>
      <w:r>
        <w:t>e</w:t>
      </w:r>
      <w:r>
        <w:t>−</w:t>
      </w:r>
      <w:r>
        <w:t>t</w:t>
      </w:r>
      <w:r>
        <w:t>(</w:t>
      </w:r>
      <w:r>
        <w:t>1</w:t>
      </w:r>
      <w:r>
        <w:t>−</w:t>
      </w:r>
      <w:r>
        <w:t>5</w:t>
      </w:r>
      <w:r>
        <w:t>e</w:t>
      </w:r>
      <w:r>
        <w:t>−</w:t>
      </w:r>
      <w:r>
        <w:t>t</w:t>
      </w:r>
      <w:r>
        <w:t>)</w:t>
      </w:r>
      <w:r>
        <w:t>(</w:t>
      </w:r>
      <w:r>
        <w:t>1</w:t>
      </w:r>
      <w:r>
        <w:t>+</w:t>
      </w:r>
      <w:r>
        <w:t>5</w:t>
      </w:r>
      <w:r>
        <w:t>e</w:t>
      </w:r>
      <w:r>
        <w:t>−</w:t>
      </w:r>
      <w:r>
        <w:t>t</w:t>
      </w:r>
      <w:r>
        <w:t>)</w:t>
      </w:r>
      <w:r>
        <w:t>3</w:t>
      </w:r>
      <w:r>
        <w:t>=(−25000e^(−t)(1+5e^(−t))(1+5e^(−t)−10e^(−t)))/((1+5e^(−t))^(4))=(−25000e^(−t)(1−5e^(−t)))/((1+5e^(−t))^(3))</w:t>
      </w:r>
      <w:r>
        <w:br/>
      </w:r>
      <w:r>
        <w:t>h</w:t>
      </w:r>
      <w:r>
        <w:t>′</w:t>
      </w:r>
      <w:r>
        <w:t>(</w:t>
      </w:r>
      <w:r>
        <w:t>t</w:t>
      </w:r>
      <w:r>
        <w:t>)</w:t>
      </w:r>
      <w:r>
        <w:t>=</w:t>
      </w:r>
      <w:r>
        <w:t>0</w:t>
      </w:r>
      <w:r>
        <w:t>⇔</w:t>
      </w:r>
      <w:r>
        <w:t>−</w:t>
      </w:r>
      <w:r>
        <w:t>25</w:t>
      </w:r>
      <w:r>
        <w:t>000</w:t>
      </w:r>
      <w:r>
        <w:t>e</w:t>
      </w:r>
      <w:r>
        <w:t>−</w:t>
      </w:r>
      <w:r>
        <w:t>t</w:t>
      </w:r>
      <w:r>
        <w:t>(</w:t>
      </w:r>
      <w:r>
        <w:t>1</w:t>
      </w:r>
      <w:r>
        <w:t>−</w:t>
      </w:r>
      <w:r>
        <w:t>5</w:t>
      </w:r>
      <w:r>
        <w:t>e</w:t>
      </w:r>
      <w:r>
        <w:t>−</w:t>
      </w:r>
      <w:r>
        <w:t>t</w:t>
      </w:r>
      <w:r>
        <w:t>)</w:t>
      </w:r>
      <w:r>
        <w:t>(</w:t>
      </w:r>
      <w:r>
        <w:t>1</w:t>
      </w:r>
      <w:r>
        <w:t>+</w:t>
      </w:r>
      <w:r>
        <w:t>5</w:t>
      </w:r>
      <w:r>
        <w:t>e</w:t>
      </w:r>
      <w:r>
        <w:t>−</w:t>
      </w:r>
      <w:r>
        <w:t>t</w:t>
      </w:r>
      <w:r>
        <w:t>)</w:t>
      </w:r>
      <w:r>
        <w:t>3</w:t>
      </w:r>
      <w:r>
        <w:t>=</w:t>
      </w:r>
      <w:r>
        <w:t>0</w:t>
      </w:r>
      <w:r>
        <w:t>⇔</w:t>
      </w:r>
      <w:r>
        <w:t>1</w:t>
      </w:r>
      <w:r>
        <w:t>−</w:t>
      </w:r>
      <w:r>
        <w:t>5</w:t>
      </w:r>
      <w:r>
        <w:t>e</w:t>
      </w:r>
      <w:r>
        <w:t>−</w:t>
      </w:r>
      <w:r>
        <w:t>t</w:t>
      </w:r>
      <w:r>
        <w:t>=</w:t>
      </w:r>
      <w:r>
        <w:t>0</w:t>
      </w:r>
      <w:r>
        <w:t>⇔</w:t>
      </w:r>
      <w:r>
        <w:t>e</w:t>
      </w:r>
      <w:r>
        <w:t>−</w:t>
      </w:r>
      <w:r>
        <w:t>t</w:t>
      </w:r>
      <w:r>
        <w:t>=</w:t>
      </w:r>
      <w:r>
        <w:t>1</w:t>
      </w:r>
      <w:r>
        <w:t>5</w:t>
      </w:r>
      <w:r>
        <w:t>⇔</w:t>
      </w:r>
      <w:r>
        <w:t>t</w:t>
      </w:r>
      <w:r>
        <w:t>=</w:t>
      </w:r>
      <w:r>
        <w:t>ln</w:t>
      </w:r>
      <w:r>
        <w:t>5</w:t>
      </w:r>
      <w:r>
        <w:t>h^(′)(t)=0⇔(−25000e^(−t)(1−5e^(−t)))/((1+5e^(−t))^(3))=0⇔1−5e^(−t)=0⇔e^(−t)=(1)/(5)⇔t=ln⁡5</w:t>
      </w:r>
      <w:r>
        <w:t>(tm)</w:t>
      </w:r>
      <w:r>
        <w:br/>
      </w:r>
      <w:r>
        <w:t xml:space="preserve">Ta có bảng biến thiên với </w:t>
      </w:r>
      <w:r>
        <w:t>t</w:t>
      </w:r>
      <w:r>
        <w:t>∈</w:t>
      </w:r>
      <w:r>
        <w:t>[</w:t>
      </w:r>
      <w:r>
        <w:t>0</w:t>
      </w:r>
      <w:r>
        <w:t>;</w:t>
      </w:r>
      <w:r>
        <w:t>+</w:t>
      </w:r>
      <w:r>
        <w:t>∞</w:t>
      </w:r>
      <w:r>
        <w:t>)</w:t>
      </w:r>
      <w:r>
        <w:t>t∈[0;+∞)</w:t>
      </w:r>
      <w:r>
        <w:t>:</w:t>
      </w:r>
      <w:r>
        <w:br/>
      </w:r>
      <w:r>
        <w:drawing>
          <wp:inline xmlns:a="http://schemas.openxmlformats.org/drawingml/2006/main" xmlns:pic="http://schemas.openxmlformats.org/drawingml/2006/picture">
            <wp:extent cx="1905000" cy="1771650"/>
            <wp:docPr id="31" name="Picture 31"/>
            <wp:cNvGraphicFramePr>
              <a:graphicFrameLocks noChangeAspect="1"/>
            </wp:cNvGraphicFramePr>
            <a:graphic>
              <a:graphicData uri="http://schemas.openxmlformats.org/drawingml/2006/picture">
                <pic:pic>
                  <pic:nvPicPr>
                    <pic:cNvPr id="0" name="temp_inline_51ffea6995e74ce9b3ac1cdb3225d3bc.jpg"/>
                    <pic:cNvPicPr/>
                  </pic:nvPicPr>
                  <pic:blipFill>
                    <a:blip r:embed="rId39"/>
                    <a:stretch>
                      <a:fillRect/>
                    </a:stretch>
                  </pic:blipFill>
                  <pic:spPr>
                    <a:xfrm>
                      <a:off x="0" y="0"/>
                      <a:ext cx="1905000" cy="1771650"/>
                    </a:xfrm>
                    <a:prstGeom prst="rect"/>
                  </pic:spPr>
                </pic:pic>
              </a:graphicData>
            </a:graphic>
          </wp:inline>
        </w:drawing>
      </w:r>
      <w:r>
        <w:br/>
      </w:r>
      <w:r>
        <w:t xml:space="preserve">Vậy sau khi phát hành khoảng </w:t>
      </w:r>
      <w:r>
        <w:t>ln</w:t>
      </w:r>
      <w:r>
        <w:t>5</w:t>
      </w:r>
      <w:r>
        <w:t>≈</w:t>
      </w:r>
      <w:r>
        <w:t>1</w:t>
      </w:r>
      <w:r>
        <w:t>,</w:t>
      </w:r>
      <w:r>
        <w:t>6</w:t>
      </w:r>
      <w:r>
        <w:t>ln⁡5≈1,6</w:t>
      </w:r>
      <w:r>
        <w:t xml:space="preserve"> năm thì thì tốc độ bán hàng là lớn nhất.</w:t>
      </w:r>
      <w:r>
        <w:br/>
      </w:r>
      <w:r>
        <w:rPr>
          <w:b/>
        </w:rPr>
        <w:t>Lý thuyết Tính đơn điệu và cực trị của hàm số</w:t>
      </w:r>
      <w:r>
        <w:br/>
      </w:r>
      <w:r>
        <w:rPr>
          <w:b/>
        </w:rPr>
        <w:t>1. Tính đơn điệu của hàm số</w:t>
      </w:r>
      <w:r>
        <w:br/>
      </w:r>
      <w:r>
        <w:rPr>
          <w:b/>
        </w:rPr>
        <w:t>•Tính đồng biến, nghịch biến của hàm số</w:t>
      </w:r>
      <w:r>
        <w:br/>
      </w:r>
      <w:r>
        <w:t>Giả sử K là khoảng, một đoạn hoặc một nửa khoảng và y = f(x) là hàm số xác định trên K.</w:t>
      </w:r>
      <w:r>
        <w:br/>
      </w:r>
      <w:r>
        <w:t>- Hàm số y = f(x) gọi là đồng biến trên K nếu ∀ x</w:t>
      </w:r>
      <w:r>
        <w:rPr>
          <w:vertAlign w:val="subscript"/>
        </w:rPr>
        <w:t>1</w:t>
      </w:r>
      <w:r>
        <w:t>, x</w:t>
      </w:r>
      <w:r>
        <w:rPr>
          <w:vertAlign w:val="subscript"/>
        </w:rPr>
        <w:t>2</w:t>
      </w:r>
      <w:r>
        <w:t xml:space="preserve"> ∈ K, x</w:t>
      </w:r>
      <w:r>
        <w:rPr>
          <w:vertAlign w:val="subscript"/>
        </w:rPr>
        <w:t>1</w:t>
      </w:r>
      <w:r>
        <w:t xml:space="preserve"> &lt; x</w:t>
      </w:r>
      <w:r>
        <w:rPr>
          <w:vertAlign w:val="subscript"/>
        </w:rPr>
        <w:t>2</w:t>
      </w:r>
      <w:r>
        <w:t xml:space="preserve"> </w:t>
      </w:r>
      <w:r>
        <w:t>⇒</w:t>
      </w:r>
      <w:r>
        <w:t>⇒</w:t>
      </w:r>
      <w:r>
        <w:t xml:space="preserve"> f(x</w:t>
      </w:r>
      <w:r>
        <w:rPr>
          <w:vertAlign w:val="subscript"/>
        </w:rPr>
        <w:t>1</w:t>
      </w:r>
      <w:r>
        <w:t>) &lt; f(x</w:t>
      </w:r>
      <w:r>
        <w:rPr>
          <w:vertAlign w:val="subscript"/>
        </w:rPr>
        <w:t>2</w:t>
      </w:r>
      <w:r>
        <w:t>).</w:t>
      </w:r>
      <w:r>
        <w:br/>
      </w:r>
      <w:r>
        <w:t>- Hàm số y = f(x) gọi là nghịch biến trên K nếu ∀ x</w:t>
      </w:r>
      <w:r>
        <w:rPr>
          <w:vertAlign w:val="subscript"/>
        </w:rPr>
        <w:t>1</w:t>
      </w:r>
      <w:r>
        <w:t>, x</w:t>
      </w:r>
      <w:r>
        <w:rPr>
          <w:vertAlign w:val="subscript"/>
        </w:rPr>
        <w:t>2</w:t>
      </w:r>
      <w:r>
        <w:t xml:space="preserve"> ∈ K, x</w:t>
      </w:r>
      <w:r>
        <w:rPr>
          <w:vertAlign w:val="subscript"/>
        </w:rPr>
        <w:t>1</w:t>
      </w:r>
      <w:r>
        <w:t xml:space="preserve"> &lt; x</w:t>
      </w:r>
      <w:r>
        <w:rPr>
          <w:vertAlign w:val="subscript"/>
        </w:rPr>
        <w:t>2</w:t>
      </w:r>
      <w:r>
        <w:t xml:space="preserve"> </w:t>
      </w:r>
      <w:r>
        <w:t>⇒</w:t>
      </w:r>
      <w:r>
        <w:t>⇒</w:t>
      </w:r>
      <w:r>
        <w:t xml:space="preserve"> f(x</w:t>
      </w:r>
      <w:r>
        <w:rPr>
          <w:vertAlign w:val="subscript"/>
        </w:rPr>
        <w:t>1</w:t>
      </w:r>
      <w:r>
        <w:t>) &gt; f(x</w:t>
      </w:r>
      <w:r>
        <w:rPr>
          <w:vertAlign w:val="subscript"/>
        </w:rPr>
        <w:t>2</w:t>
      </w:r>
      <w:r>
        <w:t>).</w:t>
      </w:r>
      <w:r>
        <w:br/>
      </w:r>
      <w:r>
        <w:rPr>
          <w:b/>
        </w:rPr>
        <w:t>Chú ý:</w:t>
      </w:r>
      <w:r>
        <w:br/>
      </w:r>
      <w:r>
        <w:t>- Nếu hàm số đồng biến trên K thì đồ thị của hàm số đi lên từ trái sang phải (H.1.3a).</w:t>
      </w:r>
      <w:r>
        <w:br/>
      </w:r>
      <w:r>
        <w:t>- Nếu hàm số nghịch biến trên K thì đồ thị của hàm số đi xuống từ trái sang phải (H.1.3b).</w:t>
      </w:r>
      <w:r>
        <w:br/>
      </w:r>
      <w:r>
        <w:drawing>
          <wp:inline xmlns:a="http://schemas.openxmlformats.org/drawingml/2006/main" xmlns:pic="http://schemas.openxmlformats.org/drawingml/2006/picture">
            <wp:extent cx="4410075" cy="1657350"/>
            <wp:docPr id="32" name="Picture 32"/>
            <wp:cNvGraphicFramePr>
              <a:graphicFrameLocks noChangeAspect="1"/>
            </wp:cNvGraphicFramePr>
            <a:graphic>
              <a:graphicData uri="http://schemas.openxmlformats.org/drawingml/2006/picture">
                <pic:pic>
                  <pic:nvPicPr>
                    <pic:cNvPr id="0" name="temp_inline_ccddea76a3d340efa6a469723e06c6a6.jpg"/>
                    <pic:cNvPicPr/>
                  </pic:nvPicPr>
                  <pic:blipFill>
                    <a:blip r:embed="rId40"/>
                    <a:stretch>
                      <a:fillRect/>
                    </a:stretch>
                  </pic:blipFill>
                  <pic:spPr>
                    <a:xfrm>
                      <a:off x="0" y="0"/>
                      <a:ext cx="4410075" cy="1657350"/>
                    </a:xfrm>
                    <a:prstGeom prst="rect"/>
                  </pic:spPr>
                </pic:pic>
              </a:graphicData>
            </a:graphic>
          </wp:inline>
        </w:drawing>
      </w:r>
      <w:r>
        <w:br/>
      </w:r>
      <w:r>
        <w:t>- Hàm số đồng biến hay nghịch biến trên K còn được gọi chung là đơn điệu trên K. Việc tìm các khoảng đồng biến, nghịch biến của hàm số còn được gọi là tìm các khoảng đơn điệu (hay xét tính đơn điệu) của hàm số.</w:t>
      </w:r>
      <w:r>
        <w:br/>
      </w:r>
      <w:r>
        <w:t>- Khi xét tính đơn điệu của hàm số mà không chỉ rõ tập K thì ta hiểu là xét trên tập xác định của hàm số đó.</w:t>
      </w:r>
      <w:r>
        <w:br/>
      </w:r>
      <w:r>
        <w:rPr>
          <w:b/>
        </w:rPr>
        <w:t xml:space="preserve">Ví dụ 1. </w:t>
      </w:r>
      <w:r>
        <w:t>Cho hàm số y = f(x) có đồ thị như hình vẽ. Hãy tìm các khoảng đồng biến, nghịch biến của hàm số.</w:t>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c57ef7e9075c45e0a4c23bbc6750f6bd.jpg"/>
                    <pic:cNvPicPr/>
                  </pic:nvPicPr>
                  <pic:blipFill>
                    <a:blip r:embed="rId41"/>
                    <a:stretch>
                      <a:fillRect/>
                    </a:stretch>
                  </pic:blipFill>
                  <pic:spPr>
                    <a:xfrm>
                      <a:off x="0" y="0"/>
                      <a:ext cx="1905000" cy="1905000"/>
                    </a:xfrm>
                    <a:prstGeom prst="rect"/>
                  </pic:spPr>
                </pic:pic>
              </a:graphicData>
            </a:graphic>
          </wp:inline>
        </w:drawing>
      </w:r>
      <w:r>
        <w:br/>
      </w:r>
      <w:r>
        <w:rPr>
          <w:b/>
        </w:rPr>
        <w:t>Hướng dẫn giải</w:t>
      </w:r>
      <w:r>
        <w:br/>
      </w:r>
      <w:r>
        <w:t>Từ đồ thị hàm số, suy ra:</w:t>
      </w:r>
      <w:r>
        <w:br/>
      </w:r>
      <w:r>
        <w:t>- Hàm số nghịch biến trên các khoảng (−∞; 0) và (2; +∞).</w:t>
      </w:r>
      <w:r>
        <w:br/>
      </w:r>
      <w:r>
        <w:t>- Hàm số đồng biến trên khoảng (0; 2).</w:t>
      </w:r>
      <w:r>
        <w:br/>
      </w:r>
      <w:r>
        <w:rPr>
          <w:b/>
        </w:rPr>
        <w:t>• Tính đơn điệu và dấu của đạo hàm</w:t>
      </w:r>
      <w:r>
        <w:br/>
      </w:r>
      <w:r>
        <w:t>Cho hàm số y = f(x) có đạo hàm trên khoảng K.</w:t>
      </w:r>
      <w:r>
        <w:br/>
      </w:r>
      <w:r>
        <w:t>- Nếu f</w:t>
      </w:r>
      <w:r>
        <w:rPr>
          <w:i/>
        </w:rPr>
        <w:t>'</w:t>
      </w:r>
      <w:r>
        <w:t>(x) &gt; 0 với mọi x thuộc K thì hàm số f(x) đồng biến trên khoảng K.</w:t>
      </w:r>
      <w:r>
        <w:br/>
      </w:r>
      <w:r>
        <w:t>- Nếu f</w:t>
      </w:r>
      <w:r>
        <w:rPr>
          <w:i/>
        </w:rPr>
        <w:t>'</w:t>
      </w:r>
      <w:r>
        <w:t>(x) &lt; 0 với mọi x thuộc K thì hàm số f(x) nghịch biến trên khoảng K.</w:t>
      </w:r>
      <w:r>
        <w:br/>
      </w:r>
      <w:r>
        <w:rPr>
          <w:b/>
        </w:rPr>
        <w:t>Chú ý:</w:t>
      </w:r>
      <w:r>
        <w:br/>
      </w:r>
      <w:r>
        <w:t>- Định lí trên vẫn đúng trong trường hợp f'(x) bằng 0 tại một số hữu hạn điểm trong khoảng K.</w:t>
      </w:r>
      <w:r>
        <w:br/>
      </w:r>
      <w:r>
        <w:t>- Người ta chứng minh được rằng, nếu f'(x) = 0 với mọi x ∈ K thì hàm số f(x) không đổi trên khoảng K.</w:t>
      </w:r>
      <w:r>
        <w:br/>
      </w:r>
      <w:r>
        <w:rPr>
          <w:b/>
        </w:rPr>
        <w:t xml:space="preserve">Ví dụ 2. </w:t>
      </w:r>
      <w:r>
        <w:t>Tìm các khoảng đồng biến, nghịch biến của hàm số y = x</w:t>
      </w:r>
      <w:r>
        <w:rPr>
          <w:vertAlign w:val="superscript"/>
        </w:rPr>
        <w:t>3</w:t>
      </w:r>
      <w:r>
        <w:t xml:space="preserve"> – 2x</w:t>
      </w:r>
      <w:r>
        <w:rPr>
          <w:vertAlign w:val="superscript"/>
        </w:rPr>
        <w:t>2</w:t>
      </w:r>
      <w:r>
        <w:t xml:space="preserve"> + x + 1.</w:t>
      </w:r>
      <w:r>
        <w:br/>
      </w:r>
      <w:r>
        <w:rPr>
          <w:b/>
        </w:rPr>
        <w:t>Hướng dẫn giải</w:t>
      </w:r>
      <w:r>
        <w:br/>
      </w:r>
      <w:r>
        <w:t>Tập xác định của hàm số là ℝ.</w:t>
      </w:r>
      <w:r>
        <w:br/>
      </w:r>
      <w:r>
        <w:t>Ta có y' = 3x</w:t>
      </w:r>
      <w:r>
        <w:rPr>
          <w:vertAlign w:val="superscript"/>
        </w:rPr>
        <w:t>2</w:t>
      </w:r>
      <w:r>
        <w:t xml:space="preserve"> – 4x + 1.</w:t>
      </w:r>
      <w:r>
        <w:br/>
      </w:r>
      <w:r>
        <w:t xml:space="preserve">Ta có y' &gt; 0 khi </w:t>
      </w:r>
      <w:r>
        <w:t>x</w:t>
      </w:r>
      <w:r>
        <w:t xml:space="preserve"> </w:t>
      </w:r>
      <w:r>
        <w:t>∈</w:t>
      </w:r>
      <w:r>
        <w:t xml:space="preserve"> </w:t>
      </w:r>
      <w:r>
        <w:t>(</w:t>
      </w:r>
      <w:r>
        <w:t>−</w:t>
      </w:r>
      <w:r>
        <w:t>∞</w:t>
      </w:r>
      <w:r>
        <w:t>;</w:t>
      </w:r>
      <w:r>
        <w:t>1</w:t>
      </w:r>
      <w:r>
        <w:t>3</w:t>
      </w:r>
      <w:r>
        <w:t>)</w:t>
      </w:r>
      <w:r>
        <w:t xml:space="preserve"> </w:t>
      </w:r>
      <w:r>
        <w:t>∪</w:t>
      </w:r>
      <w:r>
        <w:t>(</w:t>
      </w:r>
      <w:r>
        <w:t>1</w:t>
      </w:r>
      <w:r>
        <w:t>;</w:t>
      </w:r>
      <w:r>
        <w:t>+</w:t>
      </w:r>
      <w:r>
        <w:t>∞</w:t>
      </w:r>
      <w:r>
        <w:t>)</w:t>
      </w:r>
      <w:r>
        <w:t>x ∈ (-∞;(1)/(3)) ∪(1;+∞)</w:t>
      </w:r>
      <w:r>
        <w:t xml:space="preserve"> và y' &lt; 0 khi </w:t>
      </w:r>
      <w:r>
        <w:t>x</w:t>
      </w:r>
      <w:r>
        <w:t>∈</w:t>
      </w:r>
      <w:r>
        <w:t>(</w:t>
      </w:r>
      <w:r>
        <w:t>1</w:t>
      </w:r>
      <w:r>
        <w:t>3</w:t>
      </w:r>
      <w:r>
        <w:t>;</w:t>
      </w:r>
      <w:r>
        <w:t>1</w:t>
      </w:r>
      <w:r>
        <w:t>)</w:t>
      </w:r>
      <w:r>
        <w:t>x∈((1)/(3);1)</w:t>
      </w:r>
      <w:r>
        <w:t xml:space="preserve"> .</w:t>
      </w:r>
      <w:r>
        <w:br/>
      </w:r>
      <w:r>
        <w:t xml:space="preserve">Do đó, hàm số đồng biến trên các khoảng </w:t>
      </w:r>
      <w:r>
        <w:t>(</w:t>
      </w:r>
      <w:r>
        <w:t>−</w:t>
      </w:r>
      <w:r>
        <w:t>∞</w:t>
      </w:r>
      <w:r>
        <w:t>;</w:t>
      </w:r>
      <w:r>
        <w:t>1</w:t>
      </w:r>
      <w:r>
        <w:t>3</w:t>
      </w:r>
      <w:r>
        <w:t>)</w:t>
      </w:r>
      <w:r>
        <w:t>(-∞;(1)/(3))</w:t>
      </w:r>
      <w:r>
        <w:t xml:space="preserve"> và (1; +∞), nghịch biến trên khoảng </w:t>
      </w:r>
      <w:r>
        <w:t>(</w:t>
      </w:r>
      <w:r>
        <w:t>1</w:t>
      </w:r>
      <w:r>
        <w:t>3</w:t>
      </w:r>
      <w:r>
        <w:t>;</w:t>
      </w:r>
      <w:r>
        <w:t>1</w:t>
      </w:r>
      <w:r>
        <w:t>)</w:t>
      </w:r>
      <w:r>
        <w:t>((1)/(3);1)</w:t>
      </w:r>
      <w:r>
        <w:t xml:space="preserve"> .</w:t>
      </w:r>
      <w:r>
        <w:br/>
      </w:r>
      <w:r>
        <w:rPr>
          <w:b/>
        </w:rPr>
        <w:t>• Các bước xét tính đơn điệu của hàm số y = f(x)</w:t>
      </w:r>
      <w:r>
        <w:br/>
      </w:r>
      <w:r>
        <w:rPr>
          <w:b/>
        </w:rPr>
        <w:t xml:space="preserve">Bước 1. </w:t>
      </w:r>
      <w:r>
        <w:t>Tìm tập xác định của hàm số y = f(x).</w:t>
      </w:r>
      <w:r>
        <w:br/>
      </w:r>
      <w:r>
        <w:rPr>
          <w:b/>
        </w:rPr>
        <w:t xml:space="preserve">Bước 2. </w:t>
      </w:r>
      <w:r>
        <w:t>Tính đạo hàm f</w:t>
      </w:r>
      <w:r>
        <w:rPr>
          <w:i/>
        </w:rPr>
        <w:t>'</w:t>
      </w:r>
      <w:r>
        <w:t>(x). Tìm các điểm x</w:t>
      </w:r>
      <w:r>
        <w:rPr>
          <w:vertAlign w:val="subscript"/>
        </w:rPr>
        <w:t>i</w:t>
      </w:r>
      <w:r>
        <w:t xml:space="preserve"> (i = 1, 2, …, n) mà tại đó đạo hàm bằng 0 hoặc không tồn tại.</w:t>
      </w:r>
      <w:r>
        <w:br/>
      </w:r>
      <w:r>
        <w:rPr>
          <w:b/>
        </w:rPr>
        <w:t xml:space="preserve">Bước 3. </w:t>
      </w:r>
      <w:r>
        <w:t>Sắp xếp các điểm x</w:t>
      </w:r>
      <w:r>
        <w:rPr>
          <w:vertAlign w:val="subscript"/>
        </w:rPr>
        <w:t>i</w:t>
      </w:r>
      <w:r>
        <w:t xml:space="preserve"> theo thứ tự tăng dần và lập bảng biến thiên của hàm số.</w:t>
      </w:r>
      <w:r>
        <w:br/>
      </w:r>
      <w:r>
        <w:rPr>
          <w:b/>
        </w:rPr>
        <w:t xml:space="preserve">Bước 4. </w:t>
      </w:r>
      <w:r>
        <w:t>Nêu kết luận về khoảng đồng biến, nghịch biến của hàm số.</w:t>
      </w:r>
      <w:r>
        <w:br/>
      </w:r>
      <w:r>
        <w:rPr>
          <w:b/>
        </w:rPr>
        <w:t xml:space="preserve">Ví dụ 3. </w:t>
      </w:r>
      <w:r>
        <w:t xml:space="preserve">Tìm các khoảng đơn điệu của hàm số </w:t>
      </w:r>
      <w:r>
        <w:t>y</w:t>
      </w:r>
      <w:r>
        <w:t>=</w:t>
      </w:r>
      <w:r>
        <w:t>5</w:t>
      </w:r>
      <w:r>
        <w:t>−</w:t>
      </w:r>
      <w:r>
        <w:t>2</w:t>
      </w:r>
      <w:r>
        <w:t>x</w:t>
      </w:r>
      <w:r>
        <w:t>x</w:t>
      </w:r>
      <w:r>
        <w:t>+</w:t>
      </w:r>
      <w:r>
        <w:t>3</w:t>
      </w:r>
      <w:r>
        <w:t>y=(5-2x)/(x+3)</w:t>
      </w:r>
      <w:r>
        <w:t xml:space="preserve"> .</w:t>
      </w:r>
      <w:r>
        <w:br/>
      </w:r>
      <w:r>
        <w:rPr>
          <w:b/>
        </w:rPr>
        <w:t>Hướng dẫn giải</w:t>
      </w:r>
      <w:r>
        <w:br/>
      </w:r>
      <w:r>
        <w:t>Tập xác định của hàm số là ℝ\{−3}.</w:t>
      </w:r>
      <w:r>
        <w:br/>
      </w:r>
      <w:r>
        <w:t xml:space="preserve">Có </w:t>
      </w:r>
      <w:r>
        <w:t>y</w:t>
      </w:r>
      <w:r>
        <w:t>'</w:t>
      </w:r>
      <w:r>
        <w:t>=</w:t>
      </w:r>
      <w:r>
        <w:t>(</w:t>
      </w:r>
      <w:r>
        <w:t>5</w:t>
      </w:r>
      <w:r>
        <w:t>−</w:t>
      </w:r>
      <w:r>
        <w:t>2</w:t>
      </w:r>
      <w:r>
        <w:t>x</w:t>
      </w:r>
      <w:r>
        <w:t>)</w:t>
      </w:r>
      <w:r>
        <w:t>'</w:t>
      </w:r>
      <w:r>
        <w:t>.</w:t>
      </w:r>
      <w:r>
        <w:t>(</w:t>
      </w:r>
      <w:r>
        <w:t>x</w:t>
      </w:r>
      <w:r>
        <w:t>+</w:t>
      </w:r>
      <w:r>
        <w:t>3</w:t>
      </w:r>
      <w:r>
        <w:t>)</w:t>
      </w:r>
      <w:r>
        <w:t>−</w:t>
      </w:r>
      <w:r>
        <w:t>(</w:t>
      </w:r>
      <w:r>
        <w:t>5</w:t>
      </w:r>
      <w:r>
        <w:t>−</w:t>
      </w:r>
      <w:r>
        <w:t>2</w:t>
      </w:r>
      <w:r>
        <w:t>x</w:t>
      </w:r>
      <w:r>
        <w:t>)</w:t>
      </w:r>
      <w:r>
        <w:t>.</w:t>
      </w:r>
      <w:r>
        <w:t>(</w:t>
      </w:r>
      <w:r>
        <w:t>x</w:t>
      </w:r>
      <w:r>
        <w:t>+</w:t>
      </w:r>
      <w:r>
        <w:t>3</w:t>
      </w:r>
      <w:r>
        <w:t>)</w:t>
      </w:r>
      <w:r>
        <w:t>'</w:t>
      </w:r>
      <w:r>
        <w:t>(</w:t>
      </w:r>
      <w:r>
        <w:t>x</w:t>
      </w:r>
      <w:r>
        <w:t>+</w:t>
      </w:r>
      <w:r>
        <w:t>3</w:t>
      </w:r>
      <w:r>
        <w:t>)</w:t>
      </w:r>
      <w:r>
        <w:t>2</w:t>
      </w:r>
      <w:r>
        <w:t>=</w:t>
      </w:r>
      <w:r>
        <w:t>−</w:t>
      </w:r>
      <w:r>
        <w:t>11</w:t>
      </w:r>
      <w:r>
        <w:t>(</w:t>
      </w:r>
      <w:r>
        <w:t>x</w:t>
      </w:r>
      <w:r>
        <w:t>+</w:t>
      </w:r>
      <w:r>
        <w:t>3</w:t>
      </w:r>
      <w:r>
        <w:t>)</w:t>
      </w:r>
      <w:r>
        <w:t>2</w:t>
      </w:r>
      <w:r>
        <w:t>&lt;</w:t>
      </w:r>
      <w:r>
        <w:t>0</w:t>
      </w:r>
      <w:r>
        <w:t>y'=((5-2x)'.(x+3)-(5-2x).(x+3)')/((x+3)^(2))=-(11)/((x+3)^(2))&lt;0</w:t>
      </w:r>
      <w:r>
        <w:t xml:space="preserve"> với mọi x ≠ −3.</w:t>
      </w:r>
      <w:r>
        <w:br/>
      </w:r>
      <w:r>
        <w:t>Lập bảng biến thiên của hàm số</w:t>
      </w:r>
      <w:r>
        <w:br/>
      </w:r>
      <w:r>
        <w:drawing>
          <wp:inline xmlns:a="http://schemas.openxmlformats.org/drawingml/2006/main" xmlns:pic="http://schemas.openxmlformats.org/drawingml/2006/picture">
            <wp:extent cx="4410075" cy="1657350"/>
            <wp:docPr id="34" name="Picture 34"/>
            <wp:cNvGraphicFramePr>
              <a:graphicFrameLocks noChangeAspect="1"/>
            </wp:cNvGraphicFramePr>
            <a:graphic>
              <a:graphicData uri="http://schemas.openxmlformats.org/drawingml/2006/picture">
                <pic:pic>
                  <pic:nvPicPr>
                    <pic:cNvPr id="0" name="temp_inline_321c831c1514470895436cbc4b546b0a.jpg"/>
                    <pic:cNvPicPr/>
                  </pic:nvPicPr>
                  <pic:blipFill>
                    <a:blip r:embed="rId42"/>
                    <a:stretch>
                      <a:fillRect/>
                    </a:stretch>
                  </pic:blipFill>
                  <pic:spPr>
                    <a:xfrm>
                      <a:off x="0" y="0"/>
                      <a:ext cx="4410075" cy="1657350"/>
                    </a:xfrm>
                    <a:prstGeom prst="rect"/>
                  </pic:spPr>
                </pic:pic>
              </a:graphicData>
            </a:graphic>
          </wp:inline>
        </w:drawing>
      </w:r>
      <w:r>
        <w:br/>
      </w:r>
      <w:r>
        <w:t>Từ bảng biến thiên, ta có: hàm số nghịch biến trên các khoảng (−∞; −3) và (−3; +∞).</w:t>
      </w:r>
      <w:r>
        <w:br/>
      </w:r>
      <w:r>
        <w:rPr>
          <w:b/>
        </w:rPr>
        <w:t>2. Cực trị của hàm số</w:t>
      </w:r>
      <w:r>
        <w:br/>
      </w:r>
      <w:r>
        <w:rPr>
          <w:b/>
        </w:rPr>
        <w:t>• Định nghĩa</w:t>
      </w:r>
      <w:r>
        <w:br/>
      </w:r>
      <w:r>
        <w:t>Cho hàm số y = f(x) xác định và liên tục trên khoảng (a; b) (a có thể là −∞, b có thể là +∞) và điểm x</w:t>
      </w:r>
      <w:r>
        <w:rPr>
          <w:vertAlign w:val="subscript"/>
        </w:rPr>
        <w:t>0</w:t>
      </w:r>
      <w:r>
        <w:t xml:space="preserve"> ∈ (a; b).</w:t>
      </w:r>
      <w:r>
        <w:br/>
      </w:r>
      <w:r>
        <w:t>- Nếu tồn tại số h &gt; 0 sao cho f(x) &lt; f(x</w:t>
      </w:r>
      <w:r>
        <w:rPr>
          <w:vertAlign w:val="subscript"/>
        </w:rPr>
        <w:t>0</w:t>
      </w:r>
      <w:r>
        <w:t>) với mọi x ∈ (x</w:t>
      </w:r>
      <w:r>
        <w:rPr>
          <w:vertAlign w:val="subscript"/>
        </w:rPr>
        <w:t>0</w:t>
      </w:r>
      <w:r>
        <w:t xml:space="preserve"> – h; x</w:t>
      </w:r>
      <w:r>
        <w:rPr>
          <w:vertAlign w:val="subscript"/>
        </w:rPr>
        <w:t>0</w:t>
      </w:r>
      <w:r>
        <w:t xml:space="preserve"> + h) </w:t>
      </w:r>
      <w:r>
        <w:t>⊂</w:t>
      </w:r>
      <w:r>
        <w:t>⊂</w:t>
      </w:r>
      <w:r>
        <w:t xml:space="preserve"> (a; b) và x ≠ x</w:t>
      </w:r>
      <w:r>
        <w:rPr>
          <w:vertAlign w:val="subscript"/>
        </w:rPr>
        <w:t>0</w:t>
      </w:r>
      <w:r>
        <w:t xml:space="preserve"> thì ta nói hàm số f(x) đạt cực đại tại x</w:t>
      </w:r>
      <w:r>
        <w:rPr>
          <w:vertAlign w:val="subscript"/>
        </w:rPr>
        <w:t>0</w:t>
      </w:r>
      <w:r>
        <w:t>.</w:t>
      </w:r>
      <w:r>
        <w:br/>
      </w:r>
      <w:r>
        <w:t>- Nếu tồn tại h &gt; 0 sao cho f(x) &gt; f(x</w:t>
      </w:r>
      <w:r>
        <w:rPr>
          <w:vertAlign w:val="subscript"/>
        </w:rPr>
        <w:t>0</w:t>
      </w:r>
      <w:r>
        <w:t>) với mọi x ∈ (x</w:t>
      </w:r>
      <w:r>
        <w:rPr>
          <w:vertAlign w:val="subscript"/>
        </w:rPr>
        <w:t>0</w:t>
      </w:r>
      <w:r>
        <w:t xml:space="preserve"> – h; x</w:t>
      </w:r>
      <w:r>
        <w:rPr>
          <w:vertAlign w:val="subscript"/>
        </w:rPr>
        <w:t>0</w:t>
      </w:r>
      <w:r>
        <w:t xml:space="preserve"> + h) </w:t>
      </w:r>
      <w:r>
        <w:t>⊂</w:t>
      </w:r>
      <w:r>
        <w:t>⊂</w:t>
      </w:r>
      <w:r>
        <w:t>(a; b) và x ≠ x</w:t>
      </w:r>
      <w:r>
        <w:rPr>
          <w:vertAlign w:val="subscript"/>
        </w:rPr>
        <w:t>0</w:t>
      </w:r>
      <w:r>
        <w:t xml:space="preserve"> thì ta nói hàm số f(x) đạt cực tiểu tại x</w:t>
      </w:r>
      <w:r>
        <w:rPr>
          <w:vertAlign w:val="subscript"/>
        </w:rPr>
        <w:t>0</w:t>
      </w:r>
      <w:r>
        <w:t>.</w:t>
      </w:r>
      <w:r>
        <w:br/>
      </w:r>
      <w:r>
        <w:rPr>
          <w:b/>
        </w:rPr>
        <w:t>Chú ý:</w:t>
      </w:r>
      <w:r>
        <w:br/>
      </w:r>
      <w:r>
        <w:t>- Nếu hàm số y = f(x) đạt cực đại tại x</w:t>
      </w:r>
      <w:r>
        <w:rPr>
          <w:vertAlign w:val="subscript"/>
        </w:rPr>
        <w:t>0</w:t>
      </w:r>
      <w:r>
        <w:t xml:space="preserve"> thì x</w:t>
      </w:r>
      <w:r>
        <w:rPr>
          <w:vertAlign w:val="subscript"/>
        </w:rPr>
        <w:t>0</w:t>
      </w:r>
      <w:r>
        <w:t xml:space="preserve"> được gọi là điểm cực đại của hàm số f(x). Khi đó, f(x</w:t>
      </w:r>
      <w:r>
        <w:rPr>
          <w:vertAlign w:val="subscript"/>
        </w:rPr>
        <w:t>0</w:t>
      </w:r>
      <w:r>
        <w:t>) được gọi là giá trị cực đại của hàm số f(x) và kí hiệu f</w:t>
      </w:r>
      <w:r>
        <w:rPr>
          <w:vertAlign w:val="subscript"/>
        </w:rPr>
        <w:t>CĐ</w:t>
      </w:r>
      <w:r>
        <w:t xml:space="preserve"> hay y</w:t>
      </w:r>
      <w:r>
        <w:rPr>
          <w:vertAlign w:val="subscript"/>
        </w:rPr>
        <w:t>CĐ</w:t>
      </w:r>
      <w:r>
        <w:t>. Điểm M</w:t>
      </w:r>
      <w:r>
        <w:rPr>
          <w:vertAlign w:val="subscript"/>
        </w:rPr>
        <w:t>0</w:t>
      </w:r>
      <w:r>
        <w:t>(x</w:t>
      </w:r>
      <w:r>
        <w:rPr>
          <w:vertAlign w:val="subscript"/>
        </w:rPr>
        <w:t>0</w:t>
      </w:r>
      <w:r>
        <w:t>; f(x</w:t>
      </w:r>
      <w:r>
        <w:rPr>
          <w:vertAlign w:val="subscript"/>
        </w:rPr>
        <w:t>0</w:t>
      </w:r>
      <w:r>
        <w:t>)) được gọi là điểm cực đại của đồ thị hàm số.</w:t>
      </w:r>
      <w:r>
        <w:br/>
      </w:r>
      <w:r>
        <w:t>- Nếu hàm số y = f(x) đạt cực tiểu tại x</w:t>
      </w:r>
      <w:r>
        <w:rPr>
          <w:vertAlign w:val="subscript"/>
        </w:rPr>
        <w:t>0</w:t>
      </w:r>
      <w:r>
        <w:t xml:space="preserve"> thì x</w:t>
      </w:r>
      <w:r>
        <w:rPr>
          <w:vertAlign w:val="subscript"/>
        </w:rPr>
        <w:t>0</w:t>
      </w:r>
      <w:r>
        <w:t xml:space="preserve"> được gọi là điểm cực tiểu của hàm số f(x). Khi đó, f(x</w:t>
      </w:r>
      <w:r>
        <w:rPr>
          <w:vertAlign w:val="subscript"/>
        </w:rPr>
        <w:t>0</w:t>
      </w:r>
      <w:r>
        <w:t>) được gọi là giá trị cực tiểu của hàm số f(x) và kí hiệu là f</w:t>
      </w:r>
      <w:r>
        <w:rPr>
          <w:vertAlign w:val="subscript"/>
        </w:rPr>
        <w:t>CT</w:t>
      </w:r>
      <w:r>
        <w:t xml:space="preserve"> hay y</w:t>
      </w:r>
      <w:r>
        <w:rPr>
          <w:vertAlign w:val="subscript"/>
        </w:rPr>
        <w:t>CT</w:t>
      </w:r>
      <w:r>
        <w:t>. Điểm M</w:t>
      </w:r>
      <w:r>
        <w:rPr>
          <w:vertAlign w:val="subscript"/>
        </w:rPr>
        <w:t>0</w:t>
      </w:r>
      <w:r>
        <w:t>(x</w:t>
      </w:r>
      <w:r>
        <w:rPr>
          <w:vertAlign w:val="subscript"/>
        </w:rPr>
        <w:t>0</w:t>
      </w:r>
      <w:r>
        <w:t>; f(x</w:t>
      </w:r>
      <w:r>
        <w:rPr>
          <w:vertAlign w:val="subscript"/>
        </w:rPr>
        <w:t>0</w:t>
      </w:r>
      <w:r>
        <w:t>)) được gọi điểm cực tiểu của đồ thị hàm số.</w:t>
      </w:r>
      <w:r>
        <w:br/>
      </w:r>
      <w:r>
        <w:t>- Các điểm cực đại và điểm cực tiểu được gọi chung là điểm cực trị. Giá trị cực đại và giá trị cực tiểu được gọi chung là giá trị cực trị (hay cực trị) của hàm số.</w:t>
      </w:r>
      <w:r>
        <w:br/>
      </w:r>
      <w:r>
        <w:rPr>
          <w:b/>
        </w:rPr>
        <w:t xml:space="preserve">Ví dụ 4. </w:t>
      </w:r>
      <w:r>
        <w:t>Cho hàm số có đồ thị như hình vẽ. Hãy tìm các cực trị của hàm số.</w:t>
      </w:r>
      <w:r>
        <w:br/>
      </w:r>
      <w:r>
        <w:drawing>
          <wp:inline xmlns:a="http://schemas.openxmlformats.org/drawingml/2006/main" xmlns:pic="http://schemas.openxmlformats.org/drawingml/2006/picture">
            <wp:extent cx="1543050" cy="1362075"/>
            <wp:docPr id="35" name="Picture 35"/>
            <wp:cNvGraphicFramePr>
              <a:graphicFrameLocks noChangeAspect="1"/>
            </wp:cNvGraphicFramePr>
            <a:graphic>
              <a:graphicData uri="http://schemas.openxmlformats.org/drawingml/2006/picture">
                <pic:pic>
                  <pic:nvPicPr>
                    <pic:cNvPr id="0" name="temp_inline_00e1b737ac5a42e380c5f0db37c2a13a.jpg"/>
                    <pic:cNvPicPr/>
                  </pic:nvPicPr>
                  <pic:blipFill>
                    <a:blip r:embed="rId43"/>
                    <a:stretch>
                      <a:fillRect/>
                    </a:stretch>
                  </pic:blipFill>
                  <pic:spPr>
                    <a:xfrm>
                      <a:off x="0" y="0"/>
                      <a:ext cx="1543050" cy="1362075"/>
                    </a:xfrm>
                    <a:prstGeom prst="rect"/>
                  </pic:spPr>
                </pic:pic>
              </a:graphicData>
            </a:graphic>
          </wp:inline>
        </w:drawing>
      </w:r>
      <w:r>
        <w:br/>
      </w:r>
      <w:r>
        <w:rPr>
          <w:b/>
        </w:rPr>
        <w:t>Hướng dẫn giải</w:t>
      </w:r>
      <w:r>
        <w:br/>
      </w:r>
      <w:r>
        <w:t>Từ đồ thị hàm số, ta có:</w:t>
      </w:r>
      <w:r>
        <w:br/>
      </w:r>
      <w:r>
        <w:t>Hàm số đạt cực tiểu tại x = −1 và y</w:t>
      </w:r>
      <w:r>
        <w:rPr>
          <w:vertAlign w:val="subscript"/>
        </w:rPr>
        <w:t>CT</w:t>
      </w:r>
      <w:r>
        <w:t xml:space="preserve"> = y(−1) = −2.</w:t>
      </w:r>
      <w:r>
        <w:br/>
      </w:r>
      <w:r>
        <w:t>Hàm số đạt cực đại tại x = 0 và y</w:t>
      </w:r>
      <w:r>
        <w:rPr>
          <w:vertAlign w:val="subscript"/>
        </w:rPr>
        <w:t>CĐ</w:t>
      </w:r>
      <w:r>
        <w:t xml:space="preserve"> = y(0) = −1.</w:t>
      </w:r>
      <w:r>
        <w:br/>
      </w:r>
      <w:r>
        <w:t>Hàm số đạt cực tiểu tại x = 1 và y</w:t>
      </w:r>
      <w:r>
        <w:rPr>
          <w:vertAlign w:val="subscript"/>
        </w:rPr>
        <w:t>CT</w:t>
      </w:r>
      <w:r>
        <w:t xml:space="preserve"> = y(1) = −2.</w:t>
      </w:r>
      <w:r>
        <w:br/>
      </w:r>
      <w:r>
        <w:rPr>
          <w:b/>
        </w:rPr>
        <w:t>• Mối liên hệ giữa đạo hàm và cực trị</w:t>
      </w:r>
      <w:r>
        <w:br/>
      </w:r>
      <w:r>
        <w:t>Giả sử hàm số y = f(x) liên tục trên khoảng (a; b) chứa điểm x</w:t>
      </w:r>
      <w:r>
        <w:rPr>
          <w:vertAlign w:val="subscript"/>
        </w:rPr>
        <w:t>0</w:t>
      </w:r>
      <w:r>
        <w:t xml:space="preserve"> và có đạo hàm trên các khoảng (a; x</w:t>
      </w:r>
      <w:r>
        <w:rPr>
          <w:vertAlign w:val="subscript"/>
        </w:rPr>
        <w:t>0</w:t>
      </w:r>
      <w:r>
        <w:t>) và (x</w:t>
      </w:r>
      <w:r>
        <w:rPr>
          <w:vertAlign w:val="subscript"/>
        </w:rPr>
        <w:t>0</w:t>
      </w:r>
      <w:r>
        <w:t>; b). Khi đó</w:t>
      </w:r>
      <w:r>
        <w:br/>
      </w:r>
      <w:r>
        <w:t>- Nếu f</w:t>
      </w:r>
      <w:r>
        <w:rPr>
          <w:i/>
        </w:rPr>
        <w:t>'</w:t>
      </w:r>
      <w:r>
        <w:t>(x) &lt; 0 với mọi x ∈ (a; x</w:t>
      </w:r>
      <w:r>
        <w:rPr>
          <w:vertAlign w:val="subscript"/>
        </w:rPr>
        <w:t>0</w:t>
      </w:r>
      <w:r>
        <w:t>) và f</w:t>
      </w:r>
      <w:r>
        <w:rPr>
          <w:i/>
        </w:rPr>
        <w:t>'</w:t>
      </w:r>
      <w:r>
        <w:t>(x) &gt; 0 với mọi x ∈ (x</w:t>
      </w:r>
      <w:r>
        <w:rPr>
          <w:vertAlign w:val="subscript"/>
        </w:rPr>
        <w:t>0</w:t>
      </w:r>
      <w:r>
        <w:t>; b) thì x</w:t>
      </w:r>
      <w:r>
        <w:rPr>
          <w:vertAlign w:val="subscript"/>
        </w:rPr>
        <w:t>0</w:t>
      </w:r>
      <w:r>
        <w:t xml:space="preserve"> là một điểm cực tiểu của hàm số f(x).</w:t>
      </w:r>
      <w:r>
        <w:br/>
      </w:r>
      <w:r>
        <w:t>- Nếu f</w:t>
      </w:r>
      <w:r>
        <w:rPr>
          <w:i/>
        </w:rPr>
        <w:t>'</w:t>
      </w:r>
      <w:r>
        <w:t>(x) &gt; 0 với mọi x ∈ (a; x</w:t>
      </w:r>
      <w:r>
        <w:rPr>
          <w:vertAlign w:val="subscript"/>
        </w:rPr>
        <w:t>0</w:t>
      </w:r>
      <w:r>
        <w:t>) và f</w:t>
      </w:r>
      <w:r>
        <w:rPr>
          <w:i/>
        </w:rPr>
        <w:t>'</w:t>
      </w:r>
      <w:r>
        <w:t>(x) &lt; 0 với mọi x ∈ (x</w:t>
      </w:r>
      <w:r>
        <w:rPr>
          <w:vertAlign w:val="subscript"/>
        </w:rPr>
        <w:t>0</w:t>
      </w:r>
      <w:r>
        <w:t>; b) thì x</w:t>
      </w:r>
      <w:r>
        <w:rPr>
          <w:vertAlign w:val="subscript"/>
        </w:rPr>
        <w:t>0</w:t>
      </w:r>
      <w:r>
        <w:t xml:space="preserve"> là một điểm cực đại của hàm số f(x).</w:t>
      </w:r>
      <w:r>
        <w:br/>
      </w:r>
      <w:r>
        <w:rPr>
          <w:b/>
        </w:rPr>
        <w:t xml:space="preserve">Ví dụ 5. </w:t>
      </w:r>
      <w:r>
        <w:t>Cho hàm số y = f(x) có bảng biến thiên như sau:</w:t>
      </w:r>
      <w:r>
        <w:br/>
      </w:r>
      <w:r>
        <w:drawing>
          <wp:inline xmlns:a="http://schemas.openxmlformats.org/drawingml/2006/main" xmlns:pic="http://schemas.openxmlformats.org/drawingml/2006/picture">
            <wp:extent cx="4410075" cy="1657350"/>
            <wp:docPr id="36" name="Picture 36"/>
            <wp:cNvGraphicFramePr>
              <a:graphicFrameLocks noChangeAspect="1"/>
            </wp:cNvGraphicFramePr>
            <a:graphic>
              <a:graphicData uri="http://schemas.openxmlformats.org/drawingml/2006/picture">
                <pic:pic>
                  <pic:nvPicPr>
                    <pic:cNvPr id="0" name="temp_inline_fed576d55ccd4d9cb69cd1460421ce90.jpg"/>
                    <pic:cNvPicPr/>
                  </pic:nvPicPr>
                  <pic:blipFill>
                    <a:blip r:embed="rId44"/>
                    <a:stretch>
                      <a:fillRect/>
                    </a:stretch>
                  </pic:blipFill>
                  <pic:spPr>
                    <a:xfrm>
                      <a:off x="0" y="0"/>
                      <a:ext cx="4410075" cy="1657350"/>
                    </a:xfrm>
                    <a:prstGeom prst="rect"/>
                  </pic:spPr>
                </pic:pic>
              </a:graphicData>
            </a:graphic>
          </wp:inline>
        </w:drawing>
      </w:r>
      <w:r>
        <w:br/>
      </w:r>
      <w:r>
        <w:t>Tìm cực trị của hàm số trên.</w:t>
      </w:r>
      <w:r>
        <w:br/>
      </w:r>
      <w:r>
        <w:rPr>
          <w:b/>
        </w:rPr>
        <w:t>Hướng dẫn giải</w:t>
      </w:r>
      <w:r>
        <w:br/>
      </w:r>
      <w:r>
        <w:t>Dựa vào bảng biến thiên, ta có:</w:t>
      </w:r>
      <w:r>
        <w:br/>
      </w:r>
      <w:r>
        <w:t>Hàm số đạt cực đại tại x = 0 và y</w:t>
      </w:r>
      <w:r>
        <w:rPr>
          <w:vertAlign w:val="subscript"/>
        </w:rPr>
        <w:t xml:space="preserve">CĐ </w:t>
      </w:r>
      <w:r>
        <w:t>= y(0) = 5.</w:t>
      </w:r>
      <w:r>
        <w:br/>
      </w:r>
      <w:r>
        <w:t>Hàm số đạt cực tiểu tại x = 2 và y</w:t>
      </w:r>
      <w:r>
        <w:rPr>
          <w:vertAlign w:val="subscript"/>
        </w:rPr>
        <w:t>CT</w:t>
      </w:r>
      <w:r>
        <w:t xml:space="preserve"> = y(2) = 1.</w:t>
      </w:r>
      <w:r>
        <w:br/>
      </w:r>
      <w:r>
        <w:rPr>
          <w:b/>
        </w:rPr>
        <w:t>• Các bước tìm điểm cực trị của hàm số f(x)</w:t>
      </w:r>
      <w:r>
        <w:br/>
      </w:r>
      <w:r>
        <w:rPr>
          <w:b/>
        </w:rPr>
        <w:t xml:space="preserve">Bước 1. </w:t>
      </w:r>
      <w:r>
        <w:t>Tìm tập xác định của hàm số f(x):</w:t>
      </w:r>
      <w:r>
        <w:br/>
      </w:r>
      <w:r>
        <w:rPr>
          <w:b/>
        </w:rPr>
        <w:t xml:space="preserve">Bước 2. </w:t>
      </w:r>
      <w:r>
        <w:t>Tính đạo hàm f</w:t>
      </w:r>
      <w:r>
        <w:rPr>
          <w:i/>
        </w:rPr>
        <w:t>'</w:t>
      </w:r>
      <w:r>
        <w:t>(x). Tìm các điểm mà tại đó đạo hàm f'(x) bằng 0 hoặc đạo hàm không tồn tại.</w:t>
      </w:r>
      <w:r>
        <w:br/>
      </w:r>
      <w:r>
        <w:rPr>
          <w:b/>
        </w:rPr>
        <w:t>Bước 3.</w:t>
      </w:r>
      <w:r>
        <w:t xml:space="preserve"> Lập bảng biến thiên của hàm số.</w:t>
      </w:r>
      <w:r>
        <w:br/>
      </w:r>
      <w:r>
        <w:rPr>
          <w:b/>
        </w:rPr>
        <w:t>Bước 4.</w:t>
      </w:r>
      <w:r>
        <w:t>Từ bảng biến thiên suy ra các cực trị của hàm số.</w:t>
      </w:r>
      <w:r>
        <w:br/>
      </w:r>
      <w:r>
        <w:rPr>
          <w:b/>
        </w:rPr>
        <w:t xml:space="preserve">Ví dụ 6. </w:t>
      </w:r>
      <w:r>
        <w:t>Tìm cực trị của hàm số y = x</w:t>
      </w:r>
      <w:r>
        <w:rPr>
          <w:vertAlign w:val="superscript"/>
        </w:rPr>
        <w:t>4</w:t>
      </w:r>
      <w:r>
        <w:t xml:space="preserve"> – 4x</w:t>
      </w:r>
      <w:r>
        <w:rPr>
          <w:vertAlign w:val="superscript"/>
        </w:rPr>
        <w:t>2</w:t>
      </w:r>
      <w:r>
        <w:t xml:space="preserve"> – 3.</w:t>
      </w:r>
      <w:r>
        <w:br/>
      </w:r>
      <w:r>
        <w:rPr>
          <w:b/>
        </w:rPr>
        <w:t>Hướng dẫn giải</w:t>
      </w:r>
      <w:r>
        <w:br/>
      </w:r>
      <w:r>
        <w:t>Tập xác định của hàm số là ℝ.</w:t>
      </w:r>
      <w:r>
        <w:br/>
      </w:r>
      <w:r>
        <w:t>Ta có y' = 4x</w:t>
      </w:r>
      <w:r>
        <w:rPr>
          <w:vertAlign w:val="superscript"/>
        </w:rPr>
        <w:t>3</w:t>
      </w:r>
      <w:r>
        <w:t xml:space="preserve"> – 8x; y' = 0 </w:t>
      </w:r>
      <w:r>
        <w:t>⇔</w:t>
      </w:r>
      <w:r>
        <w:t>⇔</w:t>
      </w:r>
      <w:r>
        <w:t>x</w:t>
      </w:r>
      <w:r>
        <w:t>=</w:t>
      </w:r>
      <w:r>
        <w:t>−</w:t>
      </w:r>
      <w:r>
        <w:t>√</w:t>
      </w:r>
      <w:r>
        <w:t>2</w:t>
      </w:r>
      <w:r>
        <w:t>x=-√(2)</w:t>
      </w:r>
      <w:r>
        <w:t xml:space="preserve"> hoặc x = 0 hoặc </w:t>
      </w:r>
      <w:r>
        <w:t>x</w:t>
      </w:r>
      <w:r>
        <w:t>=</w:t>
      </w:r>
      <w:r>
        <w:t>√</w:t>
      </w:r>
      <w:r>
        <w:t>2</w:t>
      </w:r>
      <w:r>
        <w:t>x=√(2)</w:t>
      </w:r>
      <w:r>
        <w:t>.</w:t>
      </w:r>
      <w:r>
        <w:br/>
      </w:r>
      <w:r>
        <w:drawing>
          <wp:inline xmlns:a="http://schemas.openxmlformats.org/drawingml/2006/main" xmlns:pic="http://schemas.openxmlformats.org/drawingml/2006/picture">
            <wp:extent cx="4410075" cy="1657350"/>
            <wp:docPr id="37" name="Picture 37"/>
            <wp:cNvGraphicFramePr>
              <a:graphicFrameLocks noChangeAspect="1"/>
            </wp:cNvGraphicFramePr>
            <a:graphic>
              <a:graphicData uri="http://schemas.openxmlformats.org/drawingml/2006/picture">
                <pic:pic>
                  <pic:nvPicPr>
                    <pic:cNvPr id="0" name="temp_inline_58719ab7a38b442bae21e5322b390756.jpg"/>
                    <pic:cNvPicPr/>
                  </pic:nvPicPr>
                  <pic:blipFill>
                    <a:blip r:embed="rId45"/>
                    <a:stretch>
                      <a:fillRect/>
                    </a:stretch>
                  </pic:blipFill>
                  <pic:spPr>
                    <a:xfrm>
                      <a:off x="0" y="0"/>
                      <a:ext cx="4410075" cy="1657350"/>
                    </a:xfrm>
                    <a:prstGeom prst="rect"/>
                  </pic:spPr>
                </pic:pic>
              </a:graphicData>
            </a:graphic>
          </wp:inline>
        </w:drawing>
      </w:r>
      <w:r>
        <w:br/>
      </w:r>
      <w:r>
        <w:t>Từ bảng biến thiên, ta có:</w:t>
      </w:r>
      <w:r>
        <w:br/>
      </w:r>
      <w:r>
        <w:t>- Hàm số đạt cực đại tại x = 0 và y</w:t>
      </w:r>
      <w:r>
        <w:rPr>
          <w:vertAlign w:val="subscript"/>
        </w:rPr>
        <w:t>CĐ</w:t>
      </w:r>
      <w:r>
        <w:t xml:space="preserve"> = y(0) = −3.</w:t>
      </w:r>
      <w:r>
        <w:br/>
      </w:r>
      <w:r>
        <w:t xml:space="preserve">- Hàm số đạt cực tiểu tại </w:t>
      </w:r>
      <w:r>
        <w:t>x</w:t>
      </w:r>
      <w:r>
        <w:t>=</w:t>
      </w:r>
      <w:r>
        <w:t>−</w:t>
      </w:r>
      <w:r>
        <w:t>√</w:t>
      </w:r>
      <w:r>
        <w:t>2</w:t>
      </w:r>
      <w:r>
        <w:t>x=-√(2)</w:t>
      </w:r>
      <w:r>
        <w:t xml:space="preserve"> và </w:t>
      </w:r>
      <w:r>
        <w:t>y</w:t>
      </w:r>
      <w:r>
        <w:t>C</w:t>
      </w:r>
      <w:r>
        <w:t>T</w:t>
      </w:r>
      <w:r>
        <w:t xml:space="preserve"> </w:t>
      </w:r>
      <w:r>
        <w:t>=</w:t>
      </w:r>
      <w:r>
        <w:t>y</w:t>
      </w:r>
      <w:r>
        <w:t>(</w:t>
      </w:r>
      <w:r>
        <w:t>−</w:t>
      </w:r>
      <w:r>
        <w:t>√</w:t>
      </w:r>
      <w:r>
        <w:t>2</w:t>
      </w:r>
      <w:r>
        <w:t xml:space="preserve"> </w:t>
      </w:r>
      <w:r>
        <w:t>)</w:t>
      </w:r>
      <w:r>
        <w:t>=</w:t>
      </w:r>
      <w:r>
        <w:t>−</w:t>
      </w:r>
      <w:r>
        <w:t>7</w:t>
      </w:r>
      <w:r>
        <w:t>y_(CT) =y(-√(2) )=-7</w:t>
      </w:r>
      <w:r>
        <w:t xml:space="preserve"> .</w:t>
      </w:r>
      <w:r>
        <w:br/>
      </w:r>
      <w:r>
        <w:t xml:space="preserve">- Hàm số đạt cực tiểu tại </w:t>
      </w:r>
      <w:r>
        <w:t>x</w:t>
      </w:r>
      <w:r>
        <w:t>=</w:t>
      </w:r>
      <w:r>
        <w:t>√</w:t>
      </w:r>
      <w:r>
        <w:t>2</w:t>
      </w:r>
      <w:r>
        <w:t>x=√(2)</w:t>
      </w:r>
      <w:r>
        <w:t xml:space="preserve"> và </w:t>
      </w:r>
      <w:r>
        <w:t>y</w:t>
      </w:r>
      <w:r>
        <w:t>C</w:t>
      </w:r>
      <w:r>
        <w:t>T</w:t>
      </w:r>
      <w:r>
        <w:t xml:space="preserve"> </w:t>
      </w:r>
      <w:r>
        <w:t>=</w:t>
      </w:r>
      <w:r>
        <w:t>y</w:t>
      </w:r>
      <w:r>
        <w:t>(</w:t>
      </w:r>
      <w:r>
        <w:t>√</w:t>
      </w:r>
      <w:r>
        <w:t>2</w:t>
      </w:r>
      <w:r>
        <w:t xml:space="preserve"> </w:t>
      </w:r>
      <w:r>
        <w:t>)</w:t>
      </w:r>
      <w:r>
        <w:t>=</w:t>
      </w:r>
      <w:r>
        <w:t>−</w:t>
      </w:r>
      <w:r>
        <w:t>7</w:t>
      </w:r>
      <w:r>
        <w:t>y_(CT) =y(√(2) )=-7</w:t>
      </w:r>
      <w:r>
        <w:t xml:space="preserve"> .</w:t>
      </w:r>
      <w:r>
        <w:br/>
      </w:r>
      <w:r>
        <w:rPr>
          <w:b/>
        </w:rPr>
        <w:t>Chú ý:</w:t>
      </w:r>
      <w:r>
        <w:br/>
      </w:r>
      <w:r>
        <w:t>Nếu f'(x</w:t>
      </w:r>
      <w:r>
        <w:rPr>
          <w:vertAlign w:val="subscript"/>
        </w:rPr>
        <w:t>0</w:t>
      </w:r>
      <w:r>
        <w:t>) = 0 nhưng f'(x) không đổi dấu khi x qua x</w:t>
      </w:r>
      <w:r>
        <w:rPr>
          <w:vertAlign w:val="subscript"/>
        </w:rPr>
        <w:t>0</w:t>
      </w:r>
      <w:r>
        <w:t xml:space="preserve"> thì x</w:t>
      </w:r>
      <w:r>
        <w:rPr>
          <w:vertAlign w:val="subscript"/>
        </w:rPr>
        <w:t>0</w:t>
      </w:r>
      <w:r>
        <w:t xml:space="preserve"> không phải là điểm cực trị của hàm số. Chẳng hạn, hàm số f(x) = x</w:t>
      </w:r>
      <w:r>
        <w:rPr>
          <w:vertAlign w:val="superscript"/>
        </w:rPr>
        <w:t>3</w:t>
      </w:r>
      <w:r>
        <w:t xml:space="preserve"> có f'(x) = 3x</w:t>
      </w:r>
      <w:r>
        <w:rPr>
          <w:vertAlign w:val="superscript"/>
        </w:rPr>
        <w:t>2</w:t>
      </w:r>
      <w:r>
        <w:t>, f'(0) = 0, nhưng x = 0 không phải là điểm cực trị của hàm số.</w:t>
      </w:r>
      <w:r>
        <w:br/>
      </w:r>
      <w:r>
        <w:drawing>
          <wp:inline xmlns:a="http://schemas.openxmlformats.org/drawingml/2006/main" xmlns:pic="http://schemas.openxmlformats.org/drawingml/2006/picture">
            <wp:extent cx="2419350" cy="2286000"/>
            <wp:docPr id="38" name="Picture 38"/>
            <wp:cNvGraphicFramePr>
              <a:graphicFrameLocks noChangeAspect="1"/>
            </wp:cNvGraphicFramePr>
            <a:graphic>
              <a:graphicData uri="http://schemas.openxmlformats.org/drawingml/2006/picture">
                <pic:pic>
                  <pic:nvPicPr>
                    <pic:cNvPr id="0" name="temp_inline_c0e174a2e8514eb3843a8b176821465c.jpg"/>
                    <pic:cNvPicPr/>
                  </pic:nvPicPr>
                  <pic:blipFill>
                    <a:blip r:embed="rId46"/>
                    <a:stretch>
                      <a:fillRect/>
                    </a:stretch>
                  </pic:blipFill>
                  <pic:spPr>
                    <a:xfrm>
                      <a:off x="0" y="0"/>
                      <a:ext cx="2419350" cy="2286000"/>
                    </a:xfrm>
                    <a:prstGeom prst="rect"/>
                  </pic:spPr>
                </pic:pic>
              </a:graphicData>
            </a:graphic>
          </wp:inline>
        </w:drawing>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2: Giá trị lớn nhất và giá trị nhỏ nhất của hàm số</w:t>
      </w:r>
      <w:r>
        <w:br/>
      </w:r>
      <w:r>
        <w:rPr>
          <w:b/>
        </w:rPr>
        <w:t>Bài 3: Đường tiệm cận của đồ thị hàm số</w:t>
      </w:r>
      <w:r>
        <w:br/>
      </w:r>
      <w:r>
        <w:rPr>
          <w:b/>
        </w:rPr>
        <w:t>Bài 4: Khảo sát sự biến thiên và vẽ đồ thị của hàm số</w:t>
      </w:r>
      <w:r>
        <w:br/>
      </w:r>
      <w:r>
        <w:rPr>
          <w:b/>
        </w:rPr>
        <w:t>Bài 5: Ứng dụng đạo hàm để giải quyết một số vấn đề liên quan đến thực tiễn</w:t>
      </w:r>
      <w:r>
        <w:br/>
      </w:r>
      <w:r>
        <w:rPr>
          <w:b/>
        </w:rPr>
        <w:t>Bài tập cuối chương 1 trang 42</w:t>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