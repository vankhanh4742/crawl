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3 trang 85</w:t>
      </w:r>
    </w:p>
    <w:p>
      <w:r>
        <w:rPr>
          <w:b/>
        </w:rPr>
        <w:t>Giải Toán 12 Bài tập cuối chương 3 trang 85</w:t>
      </w:r>
      <w:r>
        <w:br/>
      </w:r>
      <w:r>
        <w:rPr>
          <w:b/>
        </w:rPr>
        <w:t>A. Trắc nghiệm</w:t>
      </w:r>
      <w:r>
        <w:br/>
      </w:r>
      <w:r>
        <w:rPr>
          <w:b/>
        </w:rPr>
        <w:t>Giải Toán 12 trang 85</w:t>
      </w:r>
      <w:r>
        <w:t xml:space="preserve"> </w:t>
      </w:r>
      <w:r>
        <w:rPr>
          <w:b/>
        </w:rPr>
        <w:t>Tập 1</w:t>
      </w:r>
      <w:r>
        <w:br/>
      </w:r>
      <w:r>
        <w:rPr>
          <w:b/>
        </w:rPr>
        <w:t>Bài 3.9 trang 85 Toán 12 Tập 1</w:t>
      </w:r>
      <w:r>
        <w:t xml:space="preserve">: </w:t>
      </w:r>
      <w:r>
        <w:t>Một vườn thú ghi lại tuổi thọ (đơn vị: năm) của 20 con hổ và thu được kết quả như sau:</w:t>
      </w:r>
      <w:r>
        <w:br/>
      </w:r>
      <w:r>
        <w:rPr>
          <w:b/>
        </w:rPr>
      </w:r>
      <w:r>
        <w:br/>
      </w:r>
      <w:r>
        <w:t>Khoảng biến thiên của mẫu số liệu ghép nhóm này là</w:t>
      </w:r>
      <w:r>
        <w:br/>
      </w:r>
      <w:r>
        <w:rPr>
          <w:b/>
        </w:rPr>
        <w:t>A.</w:t>
      </w:r>
      <w:r>
        <w:t xml:space="preserve"> 3. </w:t>
      </w:r>
      <w:r>
        <w:rPr>
          <w:b/>
        </w:rPr>
        <w:t>B.</w:t>
      </w:r>
      <w:r>
        <w:t xml:space="preserve"> 4. </w:t>
      </w:r>
      <w:r>
        <w:rPr>
          <w:b/>
        </w:rPr>
        <w:t>C.</w:t>
      </w:r>
      <w:r>
        <w:t xml:space="preserve"> 5. </w:t>
      </w:r>
      <w:r>
        <w:rPr>
          <w:b/>
        </w:rPr>
        <w:t>D.</w:t>
      </w:r>
      <w:r>
        <w:t xml:space="preserve"> 6.</w:t>
      </w:r>
      <w:r>
        <w:br/>
      </w:r>
      <w:r>
        <w:rPr>
          <w:b/>
        </w:rPr>
        <w:t>Lời giải:</w:t>
      </w:r>
      <w:r>
        <w:br/>
      </w:r>
      <w:r>
        <w:rPr>
          <w:b/>
        </w:rPr>
        <w:t>Đáp án đúng là C</w:t>
      </w:r>
      <w:r>
        <w:br/>
      </w:r>
      <w:r>
        <w:t>Khoảng biến thiên R = 19 – 14 = 5.</w:t>
      </w:r>
      <w:r>
        <w:br/>
      </w:r>
      <w:r>
        <w:rPr>
          <w:b/>
        </w:rPr>
      </w:r>
      <w:r>
        <w:br/>
      </w:r>
      <w:r>
        <w:rPr>
          <w:b/>
        </w:rPr>
        <w:t>Bài 3.10 trang 85 Toán 12 Tập 1</w:t>
      </w:r>
      <w:r>
        <w:t xml:space="preserve">: </w:t>
      </w:r>
      <w:r>
        <w:t>Một vườn thú ghi lại tuổi thọ (đơn vị: năm) của 20 con hổ và thu được kết quả như sau:</w:t>
      </w:r>
      <w:r>
        <w:br/>
      </w:r>
      <w:r>
        <w:rPr>
          <w:b/>
        </w:rPr>
      </w:r>
      <w:r>
        <w:br/>
      </w:r>
      <w:r>
        <w:t>Nhóm chứa tứ phân vị thứ nhất là</w:t>
      </w:r>
      <w:r>
        <w:br/>
      </w:r>
      <w:r>
        <w:rPr>
          <w:b/>
        </w:rPr>
        <w:t>A.</w:t>
      </w:r>
      <w:r>
        <w:t xml:space="preserve"> [14; 15). </w:t>
      </w:r>
      <w:r>
        <w:rPr>
          <w:b/>
        </w:rPr>
        <w:t>B.</w:t>
      </w:r>
      <w:r>
        <w:t xml:space="preserve"> [15; 16). </w:t>
      </w:r>
      <w:r>
        <w:rPr>
          <w:b/>
        </w:rPr>
        <w:t>C.</w:t>
      </w:r>
      <w:r>
        <w:t xml:space="preserve"> [16; 17). </w:t>
      </w:r>
      <w:r>
        <w:rPr>
          <w:b/>
        </w:rPr>
        <w:t>D.</w:t>
      </w:r>
      <w:r>
        <w:t xml:space="preserve"> [17; 18).</w:t>
      </w:r>
      <w:r>
        <w:br/>
      </w:r>
      <w:r>
        <w:rPr>
          <w:b/>
        </w:rPr>
        <w:t>Lời giải:</w:t>
      </w:r>
      <w:r>
        <w:br/>
      </w:r>
      <w:r>
        <w:rPr>
          <w:b/>
        </w:rPr>
        <w:t>Đáp án đúng là C</w:t>
      </w:r>
      <w:r>
        <w:br/>
      </w:r>
      <w:r>
        <w:t>Cỡ mẫu là: 1 + 3 + 8 + 6 + 2 = 20.</w:t>
      </w:r>
      <w:r>
        <w:br/>
      </w:r>
      <w:r>
        <w:t>Gọi x</w:t>
      </w:r>
      <w:r>
        <w:rPr>
          <w:vertAlign w:val="subscript"/>
        </w:rPr>
        <w:t>1</w:t>
      </w:r>
      <w:r>
        <w:t>; x</w:t>
      </w:r>
      <w:r>
        <w:rPr>
          <w:vertAlign w:val="subscript"/>
        </w:rPr>
        <w:t>2</w:t>
      </w:r>
      <w:r>
        <w:t>; …; x</w:t>
      </w:r>
      <w:r>
        <w:rPr>
          <w:vertAlign w:val="subscript"/>
        </w:rPr>
        <w:t>20</w:t>
      </w:r>
      <w:r>
        <w:t xml:space="preserve"> </w:t>
      </w:r>
      <w:r>
        <w:t>là tuổi thọ của 20 con hổ được sắp xếp theo thứ tự tăng dần.</w:t>
      </w:r>
      <w:r>
        <w:br/>
      </w:r>
      <w:r>
        <w:t>Tứ phân vị thứ nhất của mẫu số liệu gốc là</w:t>
      </w:r>
      <w:r>
        <w:t xml:space="preserve"> </w:t>
      </w:r>
      <w:r>
        <w:t>x</w:t>
      </w:r>
      <w:r>
        <w:t>5</w:t>
      </w:r>
      <w:r>
        <w:t>+</w:t>
      </w:r>
      <w:r>
        <w:t>x</w:t>
      </w:r>
      <w:r>
        <w:t>6</w:t>
      </w:r>
      <w:r>
        <w:t>2</w:t>
      </w:r>
      <w:r>
        <w:t>(x_(5)+x_(6))/(2)</w:t>
      </w:r>
      <w:r>
        <w:t>.</w:t>
      </w:r>
      <w:r>
        <w:br/>
      </w:r>
      <w:r>
        <w:t>Mà x</w:t>
      </w:r>
      <w:r>
        <w:rPr>
          <w:vertAlign w:val="subscript"/>
        </w:rPr>
        <w:t>5</w:t>
      </w:r>
      <w:r>
        <w:t>; x</w:t>
      </w:r>
      <w:r>
        <w:rPr>
          <w:vertAlign w:val="subscript"/>
        </w:rPr>
        <w:t>6</w:t>
      </w:r>
      <w:r>
        <w:t xml:space="preserve"> </w:t>
      </w:r>
      <w:r>
        <w:t>đều thuộc nhóm [16; 17) nên nhóm chứa tứ phân vị thứ nhất là [16; 17).</w:t>
      </w:r>
      <w:r>
        <w:br/>
      </w:r>
      <w:r>
        <w:rPr>
          <w:b/>
        </w:rPr>
      </w:r>
      <w:r>
        <w:br/>
      </w:r>
      <w:r>
        <w:rPr>
          <w:b/>
        </w:rPr>
        <w:t>Bài 3.11 trang 85 Toán 12 Tập 1</w:t>
      </w:r>
      <w:r>
        <w:t xml:space="preserve">: </w:t>
      </w:r>
      <w:r>
        <w:t>Một vườn thú ghi lại tuổi thọ (đơn vị: năm) của 20 con hổ và thu được kết quả như sau:</w:t>
      </w:r>
      <w:r>
        <w:br/>
      </w:r>
      <w:r>
        <w:rPr>
          <w:b/>
        </w:rPr>
      </w:r>
      <w:r>
        <w:br/>
      </w:r>
      <w:r>
        <w:t>Nhóm chứa tứ phân vị thứ ba là</w:t>
      </w:r>
      <w:r>
        <w:br/>
      </w:r>
      <w:r>
        <w:rPr>
          <w:b/>
        </w:rPr>
        <w:t>A.</w:t>
      </w:r>
      <w:r>
        <w:t xml:space="preserve"> [15; 16). </w:t>
      </w:r>
      <w:r>
        <w:rPr>
          <w:b/>
        </w:rPr>
        <w:t>B.</w:t>
      </w:r>
      <w:r>
        <w:t xml:space="preserve"> [16; 17). </w:t>
      </w:r>
      <w:r>
        <w:rPr>
          <w:b/>
        </w:rPr>
        <w:t>C.</w:t>
      </w:r>
      <w:r>
        <w:t xml:space="preserve"> [17; 18). </w:t>
      </w:r>
      <w:r>
        <w:rPr>
          <w:b/>
        </w:rPr>
        <w:t>D.</w:t>
      </w:r>
      <w:r>
        <w:t xml:space="preserve"> [18; 19).</w:t>
      </w:r>
      <w:r>
        <w:br/>
      </w:r>
      <w:r>
        <w:rPr>
          <w:b/>
        </w:rPr>
        <w:t>Lời giải:</w:t>
      </w:r>
      <w:r>
        <w:br/>
      </w:r>
      <w:r>
        <w:rPr>
          <w:b/>
        </w:rPr>
        <w:t>Đáp án đúng là C</w:t>
      </w:r>
      <w:r>
        <w:br/>
      </w:r>
      <w:r>
        <w:t>Tứ phân vị thứ ba của mẫu số liệu gốc là</w:t>
      </w:r>
      <w:r>
        <w:t xml:space="preserve"> </w:t>
      </w:r>
      <w:r>
        <w:t>x</w:t>
      </w:r>
      <w:r>
        <w:t>15</w:t>
      </w:r>
      <w:r>
        <w:t>+</w:t>
      </w:r>
      <w:r>
        <w:t>x</w:t>
      </w:r>
      <w:r>
        <w:t>16</w:t>
      </w:r>
      <w:r>
        <w:t>2</w:t>
      </w:r>
      <w:r>
        <w:t>(x_(15)+x_(16))/(2)</w:t>
      </w:r>
      <w:r>
        <w:t>.</w:t>
      </w:r>
      <w:r>
        <w:br/>
      </w:r>
      <w:r>
        <w:t>Mà x</w:t>
      </w:r>
      <w:r>
        <w:rPr>
          <w:vertAlign w:val="subscript"/>
        </w:rPr>
        <w:t>15</w:t>
      </w:r>
      <w:r>
        <w:t>; x</w:t>
      </w:r>
      <w:r>
        <w:rPr>
          <w:vertAlign w:val="subscript"/>
        </w:rPr>
        <w:t>16</w:t>
      </w:r>
      <w:r>
        <w:t xml:space="preserve"> </w:t>
      </w:r>
      <w:r>
        <w:t>đều thuộc nhóm [17; 18). Do đó nhóm chứa tứ phân vị thứ ba là [17; 18).</w:t>
      </w:r>
      <w:r>
        <w:br/>
      </w:r>
      <w:r>
        <w:rPr>
          <w:b/>
        </w:rPr>
      </w:r>
      <w:r>
        <w:br/>
      </w:r>
      <w:r>
        <w:rPr>
          <w:b/>
        </w:rPr>
        <w:t>Bài 3.12 trang 85 Toán 12 Tập 1</w:t>
      </w:r>
      <w:r>
        <w:t xml:space="preserve">: </w:t>
      </w:r>
      <w:r>
        <w:t>Một vườn thú ghi lại tuổi thọ (đơn vị: năm) của 20 con hổ và thu được kết quả như sau:</w:t>
      </w:r>
      <w:r>
        <w:br/>
      </w:r>
      <w:r>
        <w:rPr>
          <w:b/>
        </w:rPr>
      </w:r>
      <w:r>
        <w:br/>
      </w:r>
      <w:r>
        <w:t>Số đặc trưng nào không sử dụng thông tin của nhóm số liệu đầu tiên và nhóm số liệu cuối cùng.</w:t>
      </w:r>
      <w:r>
        <w:br/>
      </w:r>
      <w:r>
        <w:rPr>
          <w:b/>
        </w:rPr>
        <w:t>A.</w:t>
      </w:r>
      <w:r>
        <w:t xml:space="preserve"> Khoảng biến thiên.</w:t>
      </w:r>
      <w:r>
        <w:br/>
      </w:r>
      <w:r>
        <w:rPr>
          <w:b/>
        </w:rPr>
        <w:t>B.</w:t>
      </w:r>
      <w:r>
        <w:t xml:space="preserve"> Khoảng tứ phân vị.</w:t>
      </w:r>
      <w:r>
        <w:br/>
      </w:r>
      <w:r>
        <w:rPr>
          <w:b/>
        </w:rPr>
        <w:t>C.</w:t>
      </w:r>
      <w:r>
        <w:t xml:space="preserve"> Phương sai.</w:t>
      </w:r>
      <w:r>
        <w:br/>
      </w:r>
      <w:r>
        <w:rPr>
          <w:b/>
        </w:rPr>
        <w:t>D.</w:t>
      </w:r>
      <w:r>
        <w:t xml:space="preserve"> Độ lệch chuẩn.</w:t>
      </w:r>
      <w:r>
        <w:br/>
      </w:r>
      <w:r>
        <w:rPr>
          <w:b/>
        </w:rPr>
        <w:t>Lời giải:</w:t>
      </w:r>
      <w:r>
        <w:br/>
      </w:r>
      <w:r>
        <w:rPr>
          <w:b/>
        </w:rPr>
        <w:t>Đáp án đúng là B</w:t>
      </w:r>
      <w:r>
        <w:br/>
      </w:r>
      <w:r>
        <w:t>Số đặc trưng không sử dụng thông tin của nhóm số liệu đầu tiên và nhóm số liệu cuối cùng là khoảng tứ phân vị.</w:t>
      </w:r>
      <w:r>
        <w:br/>
      </w:r>
      <w:r>
        <w:rPr>
          <w:b/>
        </w:rPr>
      </w:r>
      <w:r>
        <w:br/>
      </w:r>
      <w:r>
        <w:rPr>
          <w:b/>
        </w:rPr>
        <w:t>Bài 3.13 trang 85 Toán 12 Tập 1</w:t>
      </w:r>
      <w:r>
        <w:t xml:space="preserve">: </w:t>
      </w:r>
      <w:r>
        <w:t>Một vườn thú ghi lại tuổi thọ (đơn vị: năm) của 20 con hổ và thu được kết quả như sau:</w:t>
      </w:r>
      <w:r>
        <w:br/>
      </w:r>
      <w:r>
        <w:rPr>
          <w:b/>
        </w:rPr>
      </w:r>
      <w:r>
        <w:br/>
      </w:r>
      <w:r>
        <w:t>Nếu thay tất cả các tần số trong mẫu số liệu ghép nhóm trên bằng 4 thì số đặc trưng nào sau đây không thay đổi?</w:t>
      </w:r>
      <w:r>
        <w:br/>
      </w:r>
      <w:r>
        <w:rPr>
          <w:b/>
        </w:rPr>
        <w:t>A.</w:t>
      </w:r>
      <w:r>
        <w:t xml:space="preserve"> Khoảng biến thiên.</w:t>
      </w:r>
      <w:r>
        <w:br/>
      </w:r>
      <w:r>
        <w:rPr>
          <w:b/>
        </w:rPr>
        <w:t>B.</w:t>
      </w:r>
      <w:r>
        <w:t xml:space="preserve"> Khoảng tứ phân vị.</w:t>
      </w:r>
      <w:r>
        <w:br/>
      </w:r>
      <w:r>
        <w:rPr>
          <w:b/>
        </w:rPr>
        <w:t>C.</w:t>
      </w:r>
      <w:r>
        <w:t xml:space="preserve"> Phương sai.</w:t>
      </w:r>
      <w:r>
        <w:br/>
      </w:r>
      <w:r>
        <w:rPr>
          <w:b/>
        </w:rPr>
        <w:t>D.</w:t>
      </w:r>
      <w:r>
        <w:t xml:space="preserve"> Độ lệch chuẩn.</w:t>
      </w:r>
      <w:r>
        <w:br/>
      </w:r>
      <w:r>
        <w:rPr>
          <w:b/>
        </w:rPr>
        <w:t>Lời giải:</w:t>
      </w:r>
      <w:r>
        <w:br/>
      </w:r>
      <w:r>
        <w:rPr>
          <w:b/>
        </w:rPr>
        <w:t>Đáp án đúng là A</w:t>
      </w:r>
      <w:r>
        <w:br/>
      </w:r>
      <w:r>
        <w:t>Khoảng biến thiên sẽ không thay đổi nếu thay tất cả các tần số trong mẫu số liệu ghép nhóm trên bằng 4.</w:t>
      </w:r>
      <w:r>
        <w:br/>
      </w:r>
      <w:r>
        <w:rPr>
          <w:b/>
        </w:rPr>
        <w:t>B. Tự luận</w:t>
      </w:r>
      <w:r>
        <w:br/>
      </w:r>
      <w:r>
        <w:rPr>
          <w:b/>
        </w:rPr>
        <w:t>Bài 3.14 trang 85 Toán 12 Tập 1</w:t>
      </w:r>
      <w:r>
        <w:t>:</w:t>
      </w:r>
      <w:r>
        <w:t xml:space="preserve"> </w:t>
      </w:r>
      <w:r>
        <w:t>Để đánh giá chất lượng một loại pin điện thoại mới, người ta ghi lại thời gian nghe nhạc liên tục của điện thoại được sạc đầy pin cho đến khi hết pin cho kết quả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973d836298541a590a3722a2e1cb917.jpg"/>
                    <pic:cNvPicPr/>
                  </pic:nvPicPr>
                  <pic:blipFill>
                    <a:blip r:embed="rId9"/>
                    <a:stretch>
                      <a:fillRect/>
                    </a:stretch>
                  </pic:blipFill>
                  <pic:spPr>
                    <a:xfrm>
                      <a:off x="0" y="0"/>
                      <a:ext cx="1905000" cy="1905000"/>
                    </a:xfrm>
                    <a:prstGeom prst="rect"/>
                  </pic:spPr>
                </pic:pic>
              </a:graphicData>
            </a:graphic>
          </wp:inline>
        </w:drawing>
      </w:r>
      <w:r>
        <w:br/>
      </w:r>
      <w:r>
        <w:t>Tính khoảng biến thiên, khoảng tứ phân vị và độ lệch chuẩn của mẫu số liệu ghép nhóm trên.</w:t>
      </w:r>
      <w:r>
        <w:br/>
      </w:r>
      <w:r>
        <w:rPr>
          <w:b/>
        </w:rPr>
        <w:t>Lời giải:</w:t>
      </w:r>
      <w:r>
        <w:br/>
      </w:r>
      <w:r>
        <w:t>Khoảng biến thiên: R = 7,5 – 5 = 2,5.</w:t>
      </w:r>
      <w:r>
        <w:br/>
      </w:r>
      <w:r>
        <w:t>Cỡ mẫu là n = 2 + 8 + 15 + 10 + 5 = 40.</w:t>
      </w:r>
      <w:r>
        <w:br/>
      </w:r>
      <w:r>
        <w:t>Gọi x</w:t>
      </w:r>
      <w:r>
        <w:rPr>
          <w:vertAlign w:val="subscript"/>
        </w:rPr>
        <w:t>1</w:t>
      </w:r>
      <w:r>
        <w:t>; x</w:t>
      </w:r>
      <w:r>
        <w:rPr>
          <w:vertAlign w:val="subscript"/>
        </w:rPr>
        <w:t>2</w:t>
      </w:r>
      <w:r>
        <w:t>; …; x</w:t>
      </w:r>
      <w:r>
        <w:rPr>
          <w:vertAlign w:val="subscript"/>
        </w:rPr>
        <w:t>40</w:t>
      </w:r>
      <w:r>
        <w:t xml:space="preserve"> </w:t>
      </w:r>
      <w:r>
        <w:t>thời gian nghe nhạc liên tục của điện thoại được sạc đầy pin cho đến khi hết pin và được sắp xếp theo thứ tự tăng dần.</w:t>
      </w:r>
      <w:r>
        <w:br/>
      </w:r>
      <w:r>
        <w:t>Tứ phân vị thứ nhất của mẫu số liệu gốc là</w:t>
      </w:r>
      <w:r>
        <w:t xml:space="preserve"> </w:t>
      </w:r>
      <w:r>
        <w:t>x</w:t>
      </w:r>
      <w:r>
        <w:t>10</w:t>
      </w:r>
      <w:r>
        <w:t>+</w:t>
      </w:r>
      <w:r>
        <w:t>x</w:t>
      </w:r>
      <w:r>
        <w:t>11</w:t>
      </w:r>
      <w:r>
        <w:t>2</w:t>
      </w:r>
      <w:r>
        <w:t>(x_(10)+x_(11))/(2)</w:t>
      </w:r>
      <w:r>
        <w:t xml:space="preserve"> </w:t>
      </w:r>
      <w:r>
        <w:t>.</w:t>
      </w:r>
      <w:r>
        <w:br/>
      </w:r>
      <w:r>
        <w:t>Mà x</w:t>
      </w:r>
      <w:r>
        <w:rPr>
          <w:vertAlign w:val="subscript"/>
        </w:rPr>
        <w:t>10</w:t>
      </w:r>
      <w:r>
        <w:t xml:space="preserve"> </w:t>
      </w:r>
      <w:r>
        <w:t>∈</w:t>
      </w:r>
      <w:r>
        <w:t>∈</w:t>
      </w:r>
      <w:r>
        <w:t xml:space="preserve"> [5,5; 6); x</w:t>
      </w:r>
      <w:r>
        <w:rPr>
          <w:vertAlign w:val="subscript"/>
        </w:rPr>
        <w:t>11</w:t>
      </w:r>
      <w:r>
        <w:t xml:space="preserve"> </w:t>
      </w:r>
      <w:r>
        <w:t>∈</w:t>
      </w:r>
      <w:r>
        <w:t>∈</w:t>
      </w:r>
      <w:r>
        <w:t xml:space="preserve"> [6; 6,5). Do đó Q</w:t>
      </w:r>
      <w:r>
        <w:rPr>
          <w:vertAlign w:val="subscript"/>
        </w:rPr>
        <w:t>1</w:t>
      </w:r>
      <w:r>
        <w:t xml:space="preserve"> </w:t>
      </w:r>
      <w:r>
        <w:t>= 6.</w:t>
      </w:r>
      <w:r>
        <w:br/>
      </w:r>
      <w:r>
        <w:t>Tứ phân vị thứ ba của mẫu số liệu gốc là</w:t>
      </w:r>
      <w:r>
        <w:t xml:space="preserve"> </w:t>
      </w:r>
      <w:r>
        <w:t>x</w:t>
      </w:r>
      <w:r>
        <w:t>30</w:t>
      </w:r>
      <w:r>
        <w:t>+</w:t>
      </w:r>
      <w:r>
        <w:t>x</w:t>
      </w:r>
      <w:r>
        <w:t>31</w:t>
      </w:r>
      <w:r>
        <w:t>2</w:t>
      </w:r>
      <w:r>
        <w:t>(x_(30)+x_(31))/(2)</w:t>
      </w:r>
      <w:r>
        <w:t xml:space="preserve"> </w:t>
      </w:r>
      <w:r>
        <w:t>.</w:t>
      </w:r>
      <w:r>
        <w:br/>
      </w:r>
      <w:r>
        <w:t>Mà x</w:t>
      </w:r>
      <w:r>
        <w:rPr>
          <w:vertAlign w:val="subscript"/>
        </w:rPr>
        <w:t>30</w:t>
      </w:r>
      <w:r>
        <w:t>; x</w:t>
      </w:r>
      <w:r>
        <w:rPr>
          <w:vertAlign w:val="subscript"/>
        </w:rPr>
        <w:t>31</w:t>
      </w:r>
      <w:r>
        <w:t xml:space="preserve"> </w:t>
      </w:r>
      <w:r>
        <w:t>∈</w:t>
      </w:r>
      <w:r>
        <w:t>∈</w:t>
      </w:r>
      <w:r>
        <w:t xml:space="preserve"> [6,5; 7) nên nhóm chứa tứ phân vị thứ ba là [6,5; 7).</w:t>
      </w:r>
      <w:r>
        <w:br/>
      </w:r>
      <w:r>
        <w:t>Ta có</w:t>
      </w:r>
      <w:r>
        <w:t xml:space="preserve"> </w:t>
      </w:r>
      <w:r>
        <w:t>Q</w:t>
      </w:r>
      <w:r>
        <w:t>3</w:t>
      </w:r>
      <w:r>
        <w:t>=</w:t>
      </w:r>
      <w:r>
        <w:t>6,5</w:t>
      </w:r>
      <w:r>
        <w:t>+</w:t>
      </w:r>
      <w:r>
        <w:t>3.40</w:t>
      </w:r>
      <w:r>
        <w:t>4</w:t>
      </w:r>
      <w:r>
        <w:t>−</w:t>
      </w:r>
      <w:r>
        <w:t>25</w:t>
      </w:r>
      <w:r>
        <w:t>10</w:t>
      </w:r>
      <w:r>
        <w:t>.</w:t>
      </w:r>
      <w:r>
        <w:t>(</w:t>
      </w:r>
      <w:r>
        <w:t>7</w:t>
      </w:r>
      <w:r>
        <w:t>−</w:t>
      </w:r>
      <w:r>
        <w:t>6,5</w:t>
      </w:r>
      <w:r>
        <w:t>)</w:t>
      </w:r>
      <w:r>
        <w:t>=</w:t>
      </w:r>
      <w:r>
        <w:t>6,75</w:t>
      </w:r>
      <w:r>
        <w:t>Q_(3)=6,5+((3.40)/(4)−25)/(10).7−6,5=6,75</w:t>
      </w:r>
      <w:r>
        <w:t xml:space="preserve"> </w:t>
      </w:r>
      <w:r>
        <w:t>.</w:t>
      </w:r>
      <w:r>
        <w:br/>
      </w:r>
      <w:r>
        <w:t>Khoảng tứ phân vị D</w:t>
      </w:r>
      <w:r>
        <w:rPr>
          <w:vertAlign w:val="subscript"/>
        </w:rPr>
        <w:t>Q</w:t>
      </w:r>
      <w:r>
        <w:t xml:space="preserve"> </w:t>
      </w:r>
      <w:r>
        <w:t>= Q</w:t>
      </w:r>
      <w:r>
        <w:rPr>
          <w:vertAlign w:val="subscript"/>
        </w:rPr>
        <w:t>3</w:t>
      </w:r>
      <w:r>
        <w:t xml:space="preserve"> </w:t>
      </w:r>
      <w:r>
        <w:t>– Q</w:t>
      </w:r>
      <w:r>
        <w:rPr>
          <w:vertAlign w:val="subscript"/>
        </w:rPr>
        <w:t>1</w:t>
      </w:r>
      <w:r>
        <w:t xml:space="preserve"> </w:t>
      </w:r>
      <w:r>
        <w:t>= 6,75 – 6 = 0,75.</w:t>
      </w:r>
      <w:r>
        <w:br/>
      </w:r>
      <w:r>
        <w:t>Chọn giá trị đại diện cho mẫu số liệu ta có</w:t>
      </w:r>
      <w:r>
        <w:br/>
      </w:r>
      <w:r>
        <w:br/>
      </w:r>
      <w:r>
        <w:br/>
      </w:r>
      <w:r>
        <w:br/>
      </w:r>
      <w:r>
        <w:br/>
      </w:r>
      <w:r>
        <w:br/>
      </w:r>
      <w:r>
        <w:t>Thời gian (giờ)</w:t>
      </w:r>
      <w:r>
        <w:br/>
      </w:r>
      <w:r>
        <w:br/>
      </w:r>
      <w:r>
        <w:br/>
      </w:r>
      <w:r>
        <w:t>[5; 5,5)</w:t>
      </w:r>
      <w:r>
        <w:br/>
      </w:r>
      <w:r>
        <w:br/>
      </w:r>
      <w:r>
        <w:br/>
      </w:r>
      <w:r>
        <w:t>[5,5; 6)</w:t>
      </w:r>
      <w:r>
        <w:br/>
      </w:r>
      <w:r>
        <w:br/>
      </w:r>
      <w:r>
        <w:br/>
      </w:r>
      <w:r>
        <w:t>[6; 6,5)</w:t>
      </w:r>
      <w:r>
        <w:br/>
      </w:r>
      <w:r>
        <w:br/>
      </w:r>
      <w:r>
        <w:br/>
      </w:r>
      <w:r>
        <w:t>[6,5; 7)</w:t>
      </w:r>
      <w:r>
        <w:br/>
      </w:r>
      <w:r>
        <w:br/>
      </w:r>
      <w:r>
        <w:br/>
      </w:r>
      <w:r>
        <w:t>[7; 7,5)</w:t>
      </w:r>
      <w:r>
        <w:br/>
      </w:r>
      <w:r>
        <w:br/>
      </w:r>
      <w:r>
        <w:br/>
      </w:r>
      <w:r>
        <w:br/>
      </w:r>
      <w:r>
        <w:br/>
      </w:r>
      <w:r>
        <w:t>Giá trị đại diện</w:t>
      </w:r>
      <w:r>
        <w:br/>
      </w:r>
      <w:r>
        <w:br/>
      </w:r>
      <w:r>
        <w:br/>
      </w:r>
      <w:r>
        <w:t>5,25</w:t>
      </w:r>
      <w:r>
        <w:br/>
      </w:r>
      <w:r>
        <w:br/>
      </w:r>
      <w:r>
        <w:br/>
      </w:r>
      <w:r>
        <w:t>5,75</w:t>
      </w:r>
      <w:r>
        <w:br/>
      </w:r>
      <w:r>
        <w:br/>
      </w:r>
      <w:r>
        <w:br/>
      </w:r>
      <w:r>
        <w:t>6,25</w:t>
      </w:r>
      <w:r>
        <w:br/>
      </w:r>
      <w:r>
        <w:br/>
      </w:r>
      <w:r>
        <w:br/>
      </w:r>
      <w:r>
        <w:t>6,75</w:t>
      </w:r>
      <w:r>
        <w:br/>
      </w:r>
      <w:r>
        <w:br/>
      </w:r>
      <w:r>
        <w:br/>
      </w:r>
      <w:r>
        <w:t>7,25</w:t>
      </w:r>
      <w:r>
        <w:br/>
      </w:r>
      <w:r>
        <w:br/>
      </w:r>
      <w:r>
        <w:br/>
      </w:r>
      <w:r>
        <w:br/>
      </w:r>
      <w:r>
        <w:br/>
      </w:r>
      <w:r>
        <w:t>Số chiếc điện thoại (tần số)</w:t>
      </w:r>
      <w:r>
        <w:br/>
      </w:r>
      <w:r>
        <w:br/>
      </w:r>
      <w:r>
        <w:br/>
      </w:r>
      <w:r>
        <w:t>2</w:t>
      </w:r>
      <w:r>
        <w:br/>
      </w:r>
      <w:r>
        <w:br/>
      </w:r>
      <w:r>
        <w:br/>
      </w:r>
      <w:r>
        <w:t>8</w:t>
      </w:r>
      <w:r>
        <w:br/>
      </w:r>
      <w:r>
        <w:br/>
      </w:r>
      <w:r>
        <w:br/>
      </w:r>
      <w:r>
        <w:t>15</w:t>
      </w:r>
      <w:r>
        <w:br/>
      </w:r>
      <w:r>
        <w:br/>
      </w:r>
      <w:r>
        <w:br/>
      </w:r>
      <w:r>
        <w:t>10</w:t>
      </w:r>
      <w:r>
        <w:br/>
      </w:r>
      <w:r>
        <w:br/>
      </w:r>
      <w:r>
        <w:br/>
      </w:r>
      <w:r>
        <w:t>5</w:t>
      </w:r>
      <w:r>
        <w:br/>
      </w:r>
      <w:r>
        <w:br/>
      </w:r>
      <w:r>
        <w:br/>
      </w:r>
      <w:r>
        <w:br/>
      </w:r>
      <w:r>
        <w:br/>
      </w:r>
      <w:r>
        <w:br/>
      </w:r>
      <w:r>
        <w:t>Thời gian trung bình là</w:t>
      </w:r>
      <w:r>
        <w:br/>
      </w:r>
      <w:r>
        <w:t>¯</w:t>
      </w:r>
      <w:r>
        <w:t>x</w:t>
      </w:r>
      <w:r>
        <w:t>=</w:t>
      </w:r>
      <w:r>
        <w:t>5,25.2</w:t>
      </w:r>
      <w:r>
        <w:t>+</w:t>
      </w:r>
      <w:r>
        <w:t>5,75.8</w:t>
      </w:r>
      <w:r>
        <w:t>+</w:t>
      </w:r>
      <w:r>
        <w:t>15.6,25</w:t>
      </w:r>
      <w:r>
        <w:t>+</w:t>
      </w:r>
      <w:r>
        <w:t>10.6,75</w:t>
      </w:r>
      <w:r>
        <w:t>+</w:t>
      </w:r>
      <w:r>
        <w:t>5.7,25</w:t>
      </w:r>
      <w:r>
        <w:t>40</w:t>
      </w:r>
      <w:r>
        <w:t>=</w:t>
      </w:r>
      <w:r>
        <w:t>6,35</w:t>
      </w:r>
      <w:r>
        <w:t>x¯=(5,25.2+5,75.8+15.6,25+10.6,75+5.7,25)/(40)=6,35</w:t>
      </w:r>
      <w:r>
        <w:t>.</w:t>
      </w:r>
      <w:r>
        <w:br/>
      </w:r>
      <w:r>
        <w:t>Phương sai và độ lệch chuẩn là:</w:t>
      </w:r>
      <w:r>
        <w:br/>
      </w:r>
      <w:r>
        <w:t>s</w:t>
      </w:r>
      <w:r>
        <w:t>2</w:t>
      </w:r>
      <w:r>
        <w:t>=</w:t>
      </w:r>
      <w:r>
        <w:t>5,25</w:t>
      </w:r>
      <w:r>
        <w:t>2</w:t>
      </w:r>
      <w:r>
        <w:t>.2</w:t>
      </w:r>
      <w:r>
        <w:t>+</w:t>
      </w:r>
      <w:r>
        <w:t>5,75</w:t>
      </w:r>
      <w:r>
        <w:t>2</w:t>
      </w:r>
      <w:r>
        <w:t>.8</w:t>
      </w:r>
      <w:r>
        <w:t>+</w:t>
      </w:r>
      <w:r>
        <w:t>15.6,25</w:t>
      </w:r>
      <w:r>
        <w:t>2</w:t>
      </w:r>
      <w:r>
        <w:t>+</w:t>
      </w:r>
      <w:r>
        <w:t>10.6,75</w:t>
      </w:r>
      <w:r>
        <w:t>2</w:t>
      </w:r>
      <w:r>
        <w:t>+</w:t>
      </w:r>
      <w:r>
        <w:t>5.7,25</w:t>
      </w:r>
      <w:r>
        <w:t>2</w:t>
      </w:r>
      <w:r>
        <w:t>40</w:t>
      </w:r>
      <w:r>
        <w:t>−</w:t>
      </w:r>
      <w:r>
        <w:t>6,35</w:t>
      </w:r>
      <w:r>
        <w:t>2</w:t>
      </w:r>
      <w:r>
        <w:t>=</w:t>
      </w:r>
      <w:r>
        <w:t>0,2775</w:t>
      </w:r>
      <w:r>
        <w:t>s^(2)=(5,25^(2).2+5,75^(2).8+15.6,25^(2)+10.6,75^(2)+5.7,25^(2))/(40)−6,35^(2)=0,2775</w:t>
      </w:r>
      <w:r>
        <w:t>.</w:t>
      </w:r>
      <w:r>
        <w:br/>
      </w:r>
      <w:r>
        <w:t>Suy ra</w:t>
      </w:r>
      <w:r>
        <w:t xml:space="preserve"> </w:t>
      </w:r>
      <w:r>
        <w:t>s</w:t>
      </w:r>
      <w:r>
        <w:t>=</w:t>
      </w:r>
      <w:r>
        <w:t>√</w:t>
      </w:r>
      <w:r>
        <w:t>0,2775</w:t>
      </w:r>
      <w:r>
        <w:t>≈</w:t>
      </w:r>
      <w:r>
        <w:t>0,53</w:t>
      </w:r>
      <w:r>
        <w:t>s=√(0,2775)≈0,53</w:t>
      </w:r>
      <w:r>
        <w:t>.</w:t>
      </w:r>
      <w:r>
        <w:br/>
      </w:r>
      <w:r>
        <w:br/>
      </w:r>
      <w:r>
        <w:rPr>
          <w:b/>
        </w:rPr>
        <w:t>Bài 3.15 trang 85 Toán 12 Tập 1</w:t>
      </w:r>
      <w:r>
        <w:t>:</w:t>
      </w:r>
      <w:r>
        <w:t xml:space="preserve"> </w:t>
      </w:r>
      <w:r>
        <w:t>Người ta ghi lại tiền lãi (đơn vị: triệu đồng) của một số nhà đầu tư (với số tiền đầu tư như nhau), khi đầu tư vào hai lĩnh vực A, B cho kết quả như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0ad32a53a144808b2f3106786fe7e12.jpg"/>
                    <pic:cNvPicPr/>
                  </pic:nvPicPr>
                  <pic:blipFill>
                    <a:blip r:embed="rId10"/>
                    <a:stretch>
                      <a:fillRect/>
                    </a:stretch>
                  </pic:blipFill>
                  <pic:spPr>
                    <a:xfrm>
                      <a:off x="0" y="0"/>
                      <a:ext cx="1905000" cy="1905000"/>
                    </a:xfrm>
                    <a:prstGeom prst="rect"/>
                  </pic:spPr>
                </pic:pic>
              </a:graphicData>
            </a:graphic>
          </wp:inline>
        </w:drawing>
      </w:r>
      <w:r>
        <w:br/>
      </w:r>
      <w:r>
        <w:t>a) Về trung bình, đầu tư vào lĩnh vừa nào đem lại tiền lãi cao hơn?</w:t>
      </w:r>
      <w:r>
        <w:br/>
      </w:r>
      <w:r>
        <w:t>b) Tính độ lệch chuẩn cho các mẫu số liệu về tiền lãi của các nhà đầu tư ở hai lĩnh vực này và giải thích ý nghĩa của các số thu được.</w:t>
      </w:r>
      <w:r>
        <w:br/>
      </w:r>
      <w:r>
        <w:rPr>
          <w:b/>
        </w:rPr>
        <w:t>Lời giải:</w:t>
      </w:r>
      <w:r>
        <w:br/>
      </w:r>
      <w:r>
        <w:t>a) Chọn giá trị đại diện cho mẫu số liệu ta có:</w:t>
      </w:r>
      <w:r>
        <w:br/>
      </w:r>
      <w:r>
        <w:br/>
      </w:r>
      <w:r>
        <w:br/>
      </w:r>
      <w:r>
        <w:br/>
      </w:r>
      <w:r>
        <w:br/>
      </w:r>
      <w:r>
        <w:br/>
      </w:r>
      <w:r>
        <w:t>Tiền lãi</w:t>
      </w:r>
      <w:r>
        <w:br/>
      </w:r>
      <w:r>
        <w:br/>
      </w:r>
      <w:r>
        <w:br/>
      </w:r>
      <w:r>
        <w:t>[5; 10)</w:t>
      </w:r>
      <w:r>
        <w:br/>
      </w:r>
      <w:r>
        <w:br/>
      </w:r>
      <w:r>
        <w:br/>
      </w:r>
      <w:r>
        <w:t>[10; 15)</w:t>
      </w:r>
      <w:r>
        <w:br/>
      </w:r>
      <w:r>
        <w:br/>
      </w:r>
      <w:r>
        <w:br/>
      </w:r>
      <w:r>
        <w:t>[15; 20)</w:t>
      </w:r>
      <w:r>
        <w:br/>
      </w:r>
      <w:r>
        <w:br/>
      </w:r>
      <w:r>
        <w:br/>
      </w:r>
      <w:r>
        <w:t>[20; 25)</w:t>
      </w:r>
      <w:r>
        <w:br/>
      </w:r>
      <w:r>
        <w:br/>
      </w:r>
      <w:r>
        <w:br/>
      </w:r>
      <w:r>
        <w:t>[25; 30)</w:t>
      </w:r>
      <w:r>
        <w:br/>
      </w:r>
      <w:r>
        <w:br/>
      </w:r>
      <w:r>
        <w:br/>
      </w:r>
      <w:r>
        <w:br/>
      </w:r>
      <w:r>
        <w:br/>
      </w:r>
      <w:r>
        <w:t>Giá trị đại diện</w:t>
      </w:r>
      <w:r>
        <w:br/>
      </w:r>
      <w:r>
        <w:br/>
      </w:r>
      <w:r>
        <w:br/>
      </w:r>
      <w:r>
        <w:t>7,5</w:t>
      </w:r>
      <w:r>
        <w:br/>
      </w:r>
      <w:r>
        <w:br/>
      </w:r>
      <w:r>
        <w:br/>
      </w:r>
      <w:r>
        <w:t>12,5</w:t>
      </w:r>
      <w:r>
        <w:br/>
      </w:r>
      <w:r>
        <w:br/>
      </w:r>
      <w:r>
        <w:br/>
      </w:r>
      <w:r>
        <w:t>17,5</w:t>
      </w:r>
      <w:r>
        <w:br/>
      </w:r>
      <w:r>
        <w:br/>
      </w:r>
      <w:r>
        <w:br/>
      </w:r>
      <w:r>
        <w:t>22,5</w:t>
      </w:r>
      <w:r>
        <w:br/>
      </w:r>
      <w:r>
        <w:br/>
      </w:r>
      <w:r>
        <w:br/>
      </w:r>
      <w:r>
        <w:t>27,5</w:t>
      </w:r>
      <w:r>
        <w:br/>
      </w:r>
      <w:r>
        <w:br/>
      </w:r>
      <w:r>
        <w:br/>
      </w:r>
      <w:r>
        <w:br/>
      </w:r>
      <w:r>
        <w:br/>
      </w:r>
      <w:r>
        <w:t>Số nhà đầu tư vào lĩnh vực A</w:t>
      </w:r>
      <w:r>
        <w:br/>
      </w:r>
      <w:r>
        <w:br/>
      </w:r>
      <w:r>
        <w:br/>
      </w:r>
      <w:r>
        <w:t>2</w:t>
      </w:r>
      <w:r>
        <w:br/>
      </w:r>
      <w:r>
        <w:br/>
      </w:r>
      <w:r>
        <w:br/>
      </w:r>
      <w:r>
        <w:t>5</w:t>
      </w:r>
      <w:r>
        <w:br/>
      </w:r>
      <w:r>
        <w:br/>
      </w:r>
      <w:r>
        <w:br/>
      </w:r>
      <w:r>
        <w:t>8</w:t>
      </w:r>
      <w:r>
        <w:br/>
      </w:r>
      <w:r>
        <w:br/>
      </w:r>
      <w:r>
        <w:br/>
      </w:r>
      <w:r>
        <w:t>6</w:t>
      </w:r>
      <w:r>
        <w:br/>
      </w:r>
      <w:r>
        <w:br/>
      </w:r>
      <w:r>
        <w:br/>
      </w:r>
      <w:r>
        <w:t>4</w:t>
      </w:r>
      <w:r>
        <w:br/>
      </w:r>
      <w:r>
        <w:br/>
      </w:r>
      <w:r>
        <w:br/>
      </w:r>
      <w:r>
        <w:br/>
      </w:r>
      <w:r>
        <w:br/>
      </w:r>
      <w:r>
        <w:t>Số nhà đầu tư vào lĩnh vực B</w:t>
      </w:r>
      <w:r>
        <w:br/>
      </w:r>
      <w:r>
        <w:br/>
      </w:r>
      <w:r>
        <w:br/>
      </w:r>
      <w:r>
        <w:t>8</w:t>
      </w:r>
      <w:r>
        <w:br/>
      </w:r>
      <w:r>
        <w:br/>
      </w:r>
      <w:r>
        <w:br/>
      </w:r>
      <w:r>
        <w:t>4</w:t>
      </w:r>
      <w:r>
        <w:br/>
      </w:r>
      <w:r>
        <w:br/>
      </w:r>
      <w:r>
        <w:br/>
      </w:r>
      <w:r>
        <w:t>2</w:t>
      </w:r>
      <w:r>
        <w:br/>
      </w:r>
      <w:r>
        <w:br/>
      </w:r>
      <w:r>
        <w:br/>
      </w:r>
      <w:r>
        <w:t>5</w:t>
      </w:r>
      <w:r>
        <w:br/>
      </w:r>
      <w:r>
        <w:br/>
      </w:r>
      <w:r>
        <w:br/>
      </w:r>
      <w:r>
        <w:t>6</w:t>
      </w:r>
      <w:r>
        <w:br/>
      </w:r>
      <w:r>
        <w:br/>
      </w:r>
      <w:r>
        <w:br/>
      </w:r>
      <w:r>
        <w:br/>
      </w:r>
      <w:r>
        <w:br/>
      </w:r>
      <w:r>
        <w:br/>
      </w:r>
      <w:r>
        <w:t>Trung bình tiền lãi đầu tư vào lĩnh vực A là:</w:t>
      </w:r>
      <w:r>
        <w:br/>
      </w:r>
      <w:r>
        <w:t>¯</w:t>
      </w:r>
      <w:r>
        <w:t>¯¯</w:t>
      </w:r>
      <w:r>
        <w:t>¯</w:t>
      </w:r>
      <w:r>
        <w:t>x</w:t>
      </w:r>
      <w:r>
        <w:t>A</w:t>
      </w:r>
      <w:r>
        <w:t>=</w:t>
      </w:r>
      <w:r>
        <w:t>2.7,5</w:t>
      </w:r>
      <w:r>
        <w:t>+</w:t>
      </w:r>
      <w:r>
        <w:t>5.12,5</w:t>
      </w:r>
      <w:r>
        <w:t>+</w:t>
      </w:r>
      <w:r>
        <w:t>8.17,5</w:t>
      </w:r>
      <w:r>
        <w:t>+</w:t>
      </w:r>
      <w:r>
        <w:t>6.22,5</w:t>
      </w:r>
      <w:r>
        <w:t>+</w:t>
      </w:r>
      <w:r>
        <w:t>4.27,5</w:t>
      </w:r>
      <w:r>
        <w:t>25</w:t>
      </w:r>
      <w:r>
        <w:t>=</w:t>
      </w:r>
      <w:r>
        <w:t>18,5</w:t>
      </w:r>
      <w:r>
        <w:t>x_(A)¯=(2.7,5+5.12,5+8.17,5+6.22,5+4.27,5)/(25)=18,5</w:t>
      </w:r>
      <w:r>
        <w:t>.</w:t>
      </w:r>
      <w:r>
        <w:br/>
      </w:r>
      <w:r>
        <w:t>Trung bình tiền lãi đầu tư vào lĩnh vực B là:</w:t>
      </w:r>
      <w:r>
        <w:br/>
      </w:r>
      <w:r>
        <w:t>¯</w:t>
      </w:r>
      <w:r>
        <w:t>¯¯¯</w:t>
      </w:r>
      <w:r>
        <w:t>¯</w:t>
      </w:r>
      <w:r>
        <w:t>x</w:t>
      </w:r>
      <w:r>
        <w:t>B</w:t>
      </w:r>
      <w:r>
        <w:t>=</w:t>
      </w:r>
      <w:r>
        <w:t>8.7,5</w:t>
      </w:r>
      <w:r>
        <w:t>+</w:t>
      </w:r>
      <w:r>
        <w:t>4.12,5</w:t>
      </w:r>
      <w:r>
        <w:t>+</w:t>
      </w:r>
      <w:r>
        <w:t>2.17,5</w:t>
      </w:r>
      <w:r>
        <w:t>+</w:t>
      </w:r>
      <w:r>
        <w:t>5.22,5</w:t>
      </w:r>
      <w:r>
        <w:t>+</w:t>
      </w:r>
      <w:r>
        <w:t>6.27,5</w:t>
      </w:r>
      <w:r>
        <w:t>25</w:t>
      </w:r>
      <w:r>
        <w:t>=</w:t>
      </w:r>
      <w:r>
        <w:t>16,9</w:t>
      </w:r>
      <w:r>
        <w:t>x_(B)¯=(8.7,5+4.12,5+2.17,5+5.22,5+6.27,5)/(25)=16,9</w:t>
      </w:r>
      <w:r>
        <w:t>.</w:t>
      </w:r>
      <w:r>
        <w:br/>
      </w:r>
      <w:r>
        <w:t>Vì</w:t>
      </w:r>
      <w:r>
        <w:t xml:space="preserve"> </w:t>
      </w:r>
      <w:r>
        <w:t>¯</w:t>
      </w:r>
      <w:r>
        <w:t>¯¯</w:t>
      </w:r>
      <w:r>
        <w:t>¯</w:t>
      </w:r>
      <w:r>
        <w:t>x</w:t>
      </w:r>
      <w:r>
        <w:t>A</w:t>
      </w:r>
      <w:r>
        <w:t>&gt;</w:t>
      </w:r>
      <w:r>
        <w:t>¯</w:t>
      </w:r>
      <w:r>
        <w:t>¯¯¯</w:t>
      </w:r>
      <w:r>
        <w:t>¯</w:t>
      </w:r>
      <w:r>
        <w:t>x</w:t>
      </w:r>
      <w:r>
        <w:t>B</w:t>
      </w:r>
      <w:r>
        <w:t>x_(A)¯&gt;x_(B)¯</w:t>
      </w:r>
      <w:r>
        <w:t xml:space="preserve"> </w:t>
      </w:r>
      <w:r>
        <w:t xml:space="preserve"> nên đầu tư vào lĩnh vực A thì đem lại lãi cao hơn.</w:t>
      </w:r>
      <w:r>
        <w:br/>
      </w:r>
      <w:r>
        <w:t>b) Phương sai và độ lệch chuẩn của tiền lãi của nhà đầu tư vào lĩnh vực A</w:t>
      </w:r>
      <w:r>
        <w:br/>
      </w:r>
      <w:r>
        <w:t>s</w:t>
      </w:r>
      <w:r>
        <w:t>2</w:t>
      </w:r>
      <w:r>
        <w:t>A</w:t>
      </w:r>
      <w:r>
        <w:t>=</w:t>
      </w:r>
      <w:r>
        <w:t>2.7,5</w:t>
      </w:r>
      <w:r>
        <w:t>2</w:t>
      </w:r>
      <w:r>
        <w:t>+</w:t>
      </w:r>
      <w:r>
        <w:t>5.12,5</w:t>
      </w:r>
      <w:r>
        <w:t>2</w:t>
      </w:r>
      <w:r>
        <w:t>+</w:t>
      </w:r>
      <w:r>
        <w:t>8.17,5</w:t>
      </w:r>
      <w:r>
        <w:t>2</w:t>
      </w:r>
      <w:r>
        <w:t>+</w:t>
      </w:r>
      <w:r>
        <w:t>6.22,5</w:t>
      </w:r>
      <w:r>
        <w:t>2</w:t>
      </w:r>
      <w:r>
        <w:t>+</w:t>
      </w:r>
      <w:r>
        <w:t>4.27,5</w:t>
      </w:r>
      <w:r>
        <w:t>2</w:t>
      </w:r>
      <w:r>
        <w:t>25</w:t>
      </w:r>
      <w:r>
        <w:t>−</w:t>
      </w:r>
      <w:r>
        <w:t>18,5</w:t>
      </w:r>
      <w:r>
        <w:t>2</w:t>
      </w:r>
      <w:r>
        <w:t>=</w:t>
      </w:r>
      <w:r>
        <w:t>34</w:t>
      </w:r>
      <w:r>
        <w:t>sA2=(2.7,5^(2)+5.12,5^(2)+8.17,5^(2)+6.22,5^(2)+4.27,5^(2))/(25)−18,5^(2)=34</w:t>
      </w:r>
      <w:r>
        <w:t>.</w:t>
      </w:r>
      <w:r>
        <w:br/>
      </w:r>
      <w:r>
        <w:t>Suy ra</w:t>
      </w:r>
      <w:r>
        <w:t xml:space="preserve"> </w:t>
      </w:r>
      <w:r>
        <w:t>s</w:t>
      </w:r>
      <w:r>
        <w:t>A</w:t>
      </w:r>
      <w:r>
        <w:t>=</w:t>
      </w:r>
      <w:r>
        <w:t>√</w:t>
      </w:r>
      <w:r>
        <w:t>34</w:t>
      </w:r>
      <w:r>
        <w:t>≈</w:t>
      </w:r>
      <w:r>
        <w:t>5,83</w:t>
      </w:r>
      <w:r>
        <w:t>s_(A)=√(34)≈5,83</w:t>
      </w:r>
      <w:r>
        <w:t>.</w:t>
      </w:r>
      <w:r>
        <w:br/>
      </w:r>
      <w:r>
        <w:t>Phương sai và độ lệch chuẩn của tiền lãi của nhà đầu tư vào lĩnh vực B</w:t>
      </w:r>
      <w:r>
        <w:br/>
      </w:r>
      <w:r>
        <w:t>s</w:t>
      </w:r>
      <w:r>
        <w:t>2</w:t>
      </w:r>
      <w:r>
        <w:t>B</w:t>
      </w:r>
      <w:r>
        <w:t>=</w:t>
      </w:r>
      <w:r>
        <w:t>8.7,5</w:t>
      </w:r>
      <w:r>
        <w:t>2</w:t>
      </w:r>
      <w:r>
        <w:t>+</w:t>
      </w:r>
      <w:r>
        <w:t>4.12,5</w:t>
      </w:r>
      <w:r>
        <w:t>2</w:t>
      </w:r>
      <w:r>
        <w:t>+</w:t>
      </w:r>
      <w:r>
        <w:t>2.17,5</w:t>
      </w:r>
      <w:r>
        <w:t>2</w:t>
      </w:r>
      <w:r>
        <w:t>+</w:t>
      </w:r>
      <w:r>
        <w:t>5.22,5</w:t>
      </w:r>
      <w:r>
        <w:t>2</w:t>
      </w:r>
      <w:r>
        <w:t>+</w:t>
      </w:r>
      <w:r>
        <w:t>6.27,5</w:t>
      </w:r>
      <w:r>
        <w:t>2</w:t>
      </w:r>
      <w:r>
        <w:t>25</w:t>
      </w:r>
      <w:r>
        <w:t>−</w:t>
      </w:r>
      <w:r>
        <w:t>16,9</w:t>
      </w:r>
      <w:r>
        <w:t>2</w:t>
      </w:r>
      <w:r>
        <w:t>=</w:t>
      </w:r>
      <w:r>
        <w:t>64,64</w:t>
      </w:r>
      <w:r>
        <w:t>sB2=(8.7,5^(2)+4.12,5^(2)+2.17,5^(2)+5.22,5^(2)+6.27,5^(2))/(25)−16,9^(2)=64,64</w:t>
      </w:r>
      <w:r>
        <w:t>.</w:t>
      </w:r>
      <w:r>
        <w:br/>
      </w:r>
      <w:r>
        <w:t>Suy ra</w:t>
      </w:r>
      <w:r>
        <w:t xml:space="preserve"> </w:t>
      </w:r>
      <w:r>
        <w:t>s</w:t>
      </w:r>
      <w:r>
        <w:t>B</w:t>
      </w:r>
      <w:r>
        <w:t>=</w:t>
      </w:r>
      <w:r>
        <w:t>√</w:t>
      </w:r>
      <w:r>
        <w:t>64,64</w:t>
      </w:r>
      <w:r>
        <w:t>≈</w:t>
      </w:r>
      <w:r>
        <w:t>8,04</w:t>
      </w:r>
      <w:r>
        <w:t>s_(B)=√(64,64)≈8,04</w:t>
      </w:r>
      <w:r>
        <w:t>.</w:t>
      </w:r>
      <w:r>
        <w:br/>
      </w:r>
      <w:r>
        <w:t>Dựa vào độ lệch chuẩn, ta thấy rằng tiền lãi của các nhà đầu tư trong lĩnh vực B có sự biến động lớn hơn và có xu hướng phân tán rộng hơn so với tiền lãi của các nhà đầu tư trong lĩnh vực A.</w:t>
      </w:r>
      <w:r>
        <w:br/>
      </w:r>
      <w:r>
        <w:br/>
      </w:r>
      <w:r>
        <w:rPr>
          <w:b/>
        </w:rPr>
        <w:t>Bài 3.16 trang 85 Toán 12 Tập 1</w:t>
      </w:r>
      <w:r>
        <w:t>:</w:t>
      </w:r>
      <w:r>
        <w:t xml:space="preserve"> </w:t>
      </w:r>
      <w:r>
        <w:t>Thành tích môn nhảy cao của các vận động viên tại một giải điền kinh dành cho học sinh trung học phổ thông như sau: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b56e30a9b0b47629b038b0636fcc490.jpg"/>
                    <pic:cNvPicPr/>
                  </pic:nvPicPr>
                  <pic:blipFill>
                    <a:blip r:embed="rId11"/>
                    <a:stretch>
                      <a:fillRect/>
                    </a:stretch>
                  </pic:blipFill>
                  <pic:spPr>
                    <a:xfrm>
                      <a:off x="0" y="0"/>
                      <a:ext cx="1905000" cy="1905000"/>
                    </a:xfrm>
                    <a:prstGeom prst="rect"/>
                  </pic:spPr>
                </pic:pic>
              </a:graphicData>
            </a:graphic>
          </wp:inline>
        </w:drawing>
      </w:r>
      <w:r>
        <w:br/>
      </w:r>
      <w:r>
        <w:t>a) Tính các số đặc trưng đo mức độ phân tán của mẫu số liệu ghép nhóm trên.</w:t>
      </w:r>
      <w:r>
        <w:br/>
      </w:r>
      <w:r>
        <w:t>b) Độ phân tán của mẫu số liệu cho biết điều gì?</w:t>
      </w:r>
      <w:r>
        <w:br/>
      </w:r>
      <w:r>
        <w:rPr>
          <w:b/>
        </w:rPr>
        <w:t>Lời giải:</w:t>
      </w:r>
      <w:r>
        <w:br/>
      </w:r>
      <w:r>
        <w:t>a) Khoảng biến thiên của mẫu số liệu là: R = 180 – 170 = 10.</w:t>
      </w:r>
      <w:r>
        <w:br/>
      </w:r>
      <w:r>
        <w:t>Cỡ mẫu là: n = 3 + 10 + 6 + 1 = 20.</w:t>
      </w:r>
      <w:r>
        <w:br/>
      </w:r>
      <w:r>
        <w:t>Gọi x</w:t>
      </w:r>
      <w:r>
        <w:rPr>
          <w:vertAlign w:val="subscript"/>
        </w:rPr>
        <w:t>1</w:t>
      </w:r>
      <w:r>
        <w:t>; x</w:t>
      </w:r>
      <w:r>
        <w:rPr>
          <w:vertAlign w:val="subscript"/>
        </w:rPr>
        <w:t>2</w:t>
      </w:r>
      <w:r>
        <w:t>; ..; x</w:t>
      </w:r>
      <w:r>
        <w:rPr>
          <w:vertAlign w:val="subscript"/>
        </w:rPr>
        <w:t>20</w:t>
      </w:r>
      <w:r>
        <w:t xml:space="preserve"> </w:t>
      </w:r>
      <w:r>
        <w:t>là mức xà của 20 vận động viên được sắp xếp theo thứ tự tăng dần.</w:t>
      </w:r>
      <w:r>
        <w:br/>
      </w:r>
      <w:r>
        <w:t>Tứ phân vị thứ nhất của mẫu số liệu là</w:t>
      </w:r>
      <w:r>
        <w:t xml:space="preserve"> </w:t>
      </w:r>
      <w:r>
        <w:t>x</w:t>
      </w:r>
      <w:r>
        <w:t>5</w:t>
      </w:r>
      <w:r>
        <w:t>+</w:t>
      </w:r>
      <w:r>
        <w:t>x</w:t>
      </w:r>
      <w:r>
        <w:t>6</w:t>
      </w:r>
      <w:r>
        <w:t>2</w:t>
      </w:r>
      <w:r>
        <w:t>(x_(5)+x_(6))/(2)</w:t>
      </w:r>
      <w:r>
        <w:t xml:space="preserve"> </w:t>
      </w:r>
      <w:r>
        <w:t xml:space="preserve"> mà x</w:t>
      </w:r>
      <w:r>
        <w:rPr>
          <w:vertAlign w:val="subscript"/>
        </w:rPr>
        <w:t>5</w:t>
      </w:r>
      <w:r>
        <w:t>; x</w:t>
      </w:r>
      <w:r>
        <w:rPr>
          <w:vertAlign w:val="subscript"/>
        </w:rPr>
        <w:t xml:space="preserve">6 </w:t>
      </w:r>
      <w:r>
        <w:t xml:space="preserve"> thuộc nhóm [172; 174).</w:t>
      </w:r>
      <w:r>
        <w:br/>
      </w:r>
      <w:r>
        <w:t>Ta có</w:t>
      </w:r>
      <w:r>
        <w:t xml:space="preserve"> </w:t>
      </w:r>
      <w:r>
        <w:t>Q</w:t>
      </w:r>
      <w:r>
        <w:t>1</w:t>
      </w:r>
      <w:r>
        <w:t>=</w:t>
      </w:r>
      <w:r>
        <w:t>172</w:t>
      </w:r>
      <w:r>
        <w:t>+</w:t>
      </w:r>
      <w:r>
        <w:t>20</w:t>
      </w:r>
      <w:r>
        <w:t>4</w:t>
      </w:r>
      <w:r>
        <w:t>−</w:t>
      </w:r>
      <w:r>
        <w:t>3</w:t>
      </w:r>
      <w:r>
        <w:t>10</w:t>
      </w:r>
      <w:r>
        <w:t>.</w:t>
      </w:r>
      <w:r>
        <w:t>(</w:t>
      </w:r>
      <w:r>
        <w:t>174</w:t>
      </w:r>
      <w:r>
        <w:t>−</w:t>
      </w:r>
      <w:r>
        <w:t>172</w:t>
      </w:r>
      <w:r>
        <w:t>)</w:t>
      </w:r>
      <w:r>
        <w:t>=</w:t>
      </w:r>
      <w:r>
        <w:t>172,4</w:t>
      </w:r>
      <w:r>
        <w:t>Q_(1)=172+((20)/(4)−3)/(10).174−172=172,4</w:t>
      </w:r>
      <w:r>
        <w:t>.</w:t>
      </w:r>
      <w:r>
        <w:br/>
      </w:r>
      <w:r>
        <w:t>Tứ phân vị thứ ba của mẫu số liệu là</w:t>
      </w:r>
      <w:r>
        <w:t xml:space="preserve"> </w:t>
      </w:r>
      <w:r>
        <w:t>x</w:t>
      </w:r>
      <w:r>
        <w:t>15</w:t>
      </w:r>
      <w:r>
        <w:t>+</w:t>
      </w:r>
      <w:r>
        <w:t>x</w:t>
      </w:r>
      <w:r>
        <w:t>16</w:t>
      </w:r>
      <w:r>
        <w:t>2</w:t>
      </w:r>
      <w:r>
        <w:t>(x_(15)+x_(16))/(2)</w:t>
      </w:r>
      <w:r>
        <w:t>mà x</w:t>
      </w:r>
      <w:r>
        <w:rPr>
          <w:vertAlign w:val="subscript"/>
        </w:rPr>
        <w:t>15</w:t>
      </w:r>
      <w:r>
        <w:t>; x</w:t>
      </w:r>
      <w:r>
        <w:rPr>
          <w:vertAlign w:val="subscript"/>
        </w:rPr>
        <w:t>16</w:t>
      </w:r>
      <w:r>
        <w:t xml:space="preserve"> </w:t>
      </w:r>
      <w:r>
        <w:t>thuộc nhóm [174; 176).</w:t>
      </w:r>
      <w:r>
        <w:br/>
      </w:r>
      <w:r>
        <w:t>Ta có</w:t>
      </w:r>
      <w:r>
        <w:t xml:space="preserve"> </w:t>
      </w:r>
      <w:r>
        <w:t>Q</w:t>
      </w:r>
      <w:r>
        <w:t>3</w:t>
      </w:r>
      <w:r>
        <w:t>=</w:t>
      </w:r>
      <w:r>
        <w:t>174</w:t>
      </w:r>
      <w:r>
        <w:t>+</w:t>
      </w:r>
      <w:r>
        <w:t>3.20</w:t>
      </w:r>
      <w:r>
        <w:t>4</w:t>
      </w:r>
      <w:r>
        <w:t>−</w:t>
      </w:r>
      <w:r>
        <w:t>13</w:t>
      </w:r>
      <w:r>
        <w:t>6</w:t>
      </w:r>
      <w:r>
        <w:t>.</w:t>
      </w:r>
      <w:r>
        <w:t>(</w:t>
      </w:r>
      <w:r>
        <w:t>176</w:t>
      </w:r>
      <w:r>
        <w:t>−</w:t>
      </w:r>
      <w:r>
        <w:t>174</w:t>
      </w:r>
      <w:r>
        <w:t>)</w:t>
      </w:r>
      <w:r>
        <w:t>≈</w:t>
      </w:r>
      <w:r>
        <w:t>174,7</w:t>
      </w:r>
      <w:r>
        <w:t>Q_(3)=174+((3.20)/(4)−13)/(6).176−174≈174,7</w:t>
      </w:r>
      <w:r>
        <w:t>.</w:t>
      </w:r>
      <w:r>
        <w:br/>
      </w:r>
      <w:r>
        <w:t>Do đó khoảng tứ phân vị là ∆</w:t>
      </w:r>
      <w:r>
        <w:rPr>
          <w:vertAlign w:val="subscript"/>
        </w:rPr>
        <w:t>Q</w:t>
      </w:r>
      <w:r>
        <w:t xml:space="preserve"> </w:t>
      </w:r>
      <w:r>
        <w:t>= 174,7 – 172,4 = 2,3.</w:t>
      </w:r>
      <w:r>
        <w:br/>
      </w:r>
      <w:r>
        <w:t>Chọn giá trị đại diện cho mẫu số liệu ta có</w:t>
      </w:r>
      <w:r>
        <w:br/>
      </w:r>
      <w:r>
        <w:br/>
      </w:r>
      <w:r>
        <w:br/>
      </w:r>
      <w:r>
        <w:br/>
      </w:r>
      <w:r>
        <w:br/>
      </w:r>
      <w:r>
        <w:br/>
      </w:r>
      <w:r>
        <w:t>Mức xà (cm)</w:t>
      </w:r>
      <w:r>
        <w:br/>
      </w:r>
      <w:r>
        <w:br/>
      </w:r>
      <w:r>
        <w:br/>
      </w:r>
      <w:r>
        <w:t>[170; 172)</w:t>
      </w:r>
      <w:r>
        <w:br/>
      </w:r>
      <w:r>
        <w:br/>
      </w:r>
      <w:r>
        <w:br/>
      </w:r>
      <w:r>
        <w:t>[172; 174)</w:t>
      </w:r>
      <w:r>
        <w:br/>
      </w:r>
      <w:r>
        <w:br/>
      </w:r>
      <w:r>
        <w:br/>
      </w:r>
      <w:r>
        <w:t>[174; 176)</w:t>
      </w:r>
      <w:r>
        <w:br/>
      </w:r>
      <w:r>
        <w:br/>
      </w:r>
      <w:r>
        <w:br/>
      </w:r>
      <w:r>
        <w:t>[176; 180)</w:t>
      </w:r>
      <w:r>
        <w:br/>
      </w:r>
      <w:r>
        <w:br/>
      </w:r>
      <w:r>
        <w:br/>
      </w:r>
      <w:r>
        <w:br/>
      </w:r>
      <w:r>
        <w:br/>
      </w:r>
      <w:r>
        <w:t>Giá trị đại diện</w:t>
      </w:r>
      <w:r>
        <w:br/>
      </w:r>
      <w:r>
        <w:br/>
      </w:r>
      <w:r>
        <w:br/>
      </w:r>
      <w:r>
        <w:t>171</w:t>
      </w:r>
      <w:r>
        <w:br/>
      </w:r>
      <w:r>
        <w:br/>
      </w:r>
      <w:r>
        <w:br/>
      </w:r>
      <w:r>
        <w:t>173</w:t>
      </w:r>
      <w:r>
        <w:br/>
      </w:r>
      <w:r>
        <w:br/>
      </w:r>
      <w:r>
        <w:br/>
      </w:r>
      <w:r>
        <w:t>175</w:t>
      </w:r>
      <w:r>
        <w:br/>
      </w:r>
      <w:r>
        <w:br/>
      </w:r>
      <w:r>
        <w:br/>
      </w:r>
      <w:r>
        <w:t>178</w:t>
      </w:r>
      <w:r>
        <w:br/>
      </w:r>
      <w:r>
        <w:br/>
      </w:r>
      <w:r>
        <w:br/>
      </w:r>
      <w:r>
        <w:br/>
      </w:r>
      <w:r>
        <w:br/>
      </w:r>
      <w:r>
        <w:t>Số vận động viên</w:t>
      </w:r>
      <w:r>
        <w:br/>
      </w:r>
      <w:r>
        <w:br/>
      </w:r>
      <w:r>
        <w:br/>
      </w:r>
      <w:r>
        <w:t>3</w:t>
      </w:r>
      <w:r>
        <w:br/>
      </w:r>
      <w:r>
        <w:br/>
      </w:r>
      <w:r>
        <w:br/>
      </w:r>
      <w:r>
        <w:t>10</w:t>
      </w:r>
      <w:r>
        <w:br/>
      </w:r>
      <w:r>
        <w:br/>
      </w:r>
      <w:r>
        <w:br/>
      </w:r>
      <w:r>
        <w:t>6</w:t>
      </w:r>
      <w:r>
        <w:br/>
      </w:r>
      <w:r>
        <w:br/>
      </w:r>
      <w:r>
        <w:br/>
      </w:r>
      <w:r>
        <w:t>1</w:t>
      </w:r>
      <w:r>
        <w:br/>
      </w:r>
      <w:r>
        <w:br/>
      </w:r>
      <w:r>
        <w:br/>
      </w:r>
      <w:r>
        <w:br/>
      </w:r>
      <w:r>
        <w:br/>
      </w:r>
      <w:r>
        <w:br/>
      </w:r>
      <w:r>
        <w:t>Mức xà trung bình là:</w:t>
      </w:r>
      <w:r>
        <w:br/>
      </w:r>
      <w:r>
        <w:t>¯</w:t>
      </w:r>
      <w:r>
        <w:t>x</w:t>
      </w:r>
      <w:r>
        <w:t>=</w:t>
      </w:r>
      <w:r>
        <w:t>3.171</w:t>
      </w:r>
      <w:r>
        <w:t>+</w:t>
      </w:r>
      <w:r>
        <w:t>10.173</w:t>
      </w:r>
      <w:r>
        <w:t>+</w:t>
      </w:r>
      <w:r>
        <w:t>6.175</w:t>
      </w:r>
      <w:r>
        <w:t>+</w:t>
      </w:r>
      <w:r>
        <w:t>1.178</w:t>
      </w:r>
      <w:r>
        <w:t>20</w:t>
      </w:r>
      <w:r>
        <w:t>=</w:t>
      </w:r>
      <w:r>
        <w:t>173,55</w:t>
      </w:r>
      <w:r>
        <w:t>x¯=(3.171+10.173+6.175+1.178)/(20)=173,55</w:t>
      </w:r>
      <w:r>
        <w:t>.</w:t>
      </w:r>
      <w:r>
        <w:br/>
      </w:r>
      <w:r>
        <w:t>Phương sai và độ lệch chuẩn</w:t>
      </w:r>
      <w:r>
        <w:br/>
      </w:r>
      <w:r>
        <w:t>s</w:t>
      </w:r>
      <w:r>
        <w:t>2</w:t>
      </w:r>
      <w:r>
        <w:t>=</w:t>
      </w:r>
      <w:r>
        <w:t>3.171</w:t>
      </w:r>
      <w:r>
        <w:t>2</w:t>
      </w:r>
      <w:r>
        <w:t>+</w:t>
      </w:r>
      <w:r>
        <w:t>10.173</w:t>
      </w:r>
      <w:r>
        <w:t>2</w:t>
      </w:r>
      <w:r>
        <w:t>+</w:t>
      </w:r>
      <w:r>
        <w:t>6.175</w:t>
      </w:r>
      <w:r>
        <w:t>2</w:t>
      </w:r>
      <w:r>
        <w:t>+</w:t>
      </w:r>
      <w:r>
        <w:t>1.178</w:t>
      </w:r>
      <w:r>
        <w:t>2</w:t>
      </w:r>
      <w:r>
        <w:t>20</w:t>
      </w:r>
      <w:r>
        <w:t>−</w:t>
      </w:r>
      <w:r>
        <w:t>173,55</w:t>
      </w:r>
      <w:r>
        <w:t>2</w:t>
      </w:r>
      <w:r>
        <w:t>≈</w:t>
      </w:r>
      <w:r>
        <w:t>2,75</w:t>
      </w:r>
      <w:r>
        <w:t>s^(2)=(3.171^(2)+10.173^(2)+6.175^(2)+1.178^(2))/(20)−173,55^(2)≈2,75</w:t>
      </w:r>
      <w:r>
        <w:t>.</w:t>
      </w:r>
      <w:r>
        <w:br/>
      </w:r>
      <w:r>
        <w:t>Suy ra</w:t>
      </w:r>
      <w:r>
        <w:t xml:space="preserve"> </w:t>
      </w:r>
      <w:r>
        <w:t>s</w:t>
      </w:r>
      <w:r>
        <w:t>=</w:t>
      </w:r>
      <w:r>
        <w:t>√</w:t>
      </w:r>
      <w:r>
        <w:t>2,75</w:t>
      </w:r>
      <w:r>
        <w:t>≈</w:t>
      </w:r>
      <w:r>
        <w:t>1,66</w:t>
      </w:r>
      <w:r>
        <w:t>s=√(2,75)≈1,66</w:t>
      </w:r>
      <w:r>
        <w:t xml:space="preserve"> </w:t>
      </w:r>
      <w:r>
        <w:t>.</w:t>
      </w:r>
      <w:r>
        <w:br/>
      </w:r>
      <w:r>
        <w:t>b) Dựa vào các số liệu ở câu a, ta thấy mẫu dữ liệu có sự biến động lớn, các giá trị phân tán rộng và không đồng đều.Có sự chênh lệch đáng kể giữa các kết quả của các vận động viên.</w:t>
      </w:r>
      <w:r>
        <w:br/>
      </w:r>
      <w:r>
        <w:br/>
      </w:r>
      <w:r>
        <w:rPr>
          <w:b/>
        </w:rPr>
        <w:t>Bài 3.17 trang 85 Toán 12 Tập 1</w:t>
      </w:r>
      <w:r>
        <w:t>:</w:t>
      </w:r>
      <w:r>
        <w:t xml:space="preserve"> </w:t>
      </w:r>
      <w:r>
        <w:t>Trong thực hành đo hiệu điện thế của mạch điện, An và Bình đã dùng hai vôn kế khác nhau để đo, mỗi bạn tiến hành đo 10 lần và cho kết quả như sau: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d36978d14f1d4729bb5be3d94eabcb30.jpg"/>
                    <pic:cNvPicPr/>
                  </pic:nvPicPr>
                  <pic:blipFill>
                    <a:blip r:embed="rId12"/>
                    <a:stretch>
                      <a:fillRect/>
                    </a:stretch>
                  </pic:blipFill>
                  <pic:spPr>
                    <a:xfrm>
                      <a:off x="0" y="0"/>
                      <a:ext cx="1905000" cy="1905000"/>
                    </a:xfrm>
                    <a:prstGeom prst="rect"/>
                  </pic:spPr>
                </pic:pic>
              </a:graphicData>
            </a:graphic>
          </wp:inline>
        </w:drawing>
      </w:r>
      <w:r>
        <w:br/>
      </w:r>
      <w:r>
        <w:t>Tính độ lệch chuẩn của các mẫu số liệu ghép nhóm cho kết quả đo của An và Bình. Từ đó kết luận xem vôn kế của bạn nào cho kết quả đo ổn định hơn.</w:t>
      </w:r>
      <w:r>
        <w:br/>
      </w:r>
      <w:r>
        <w:rPr>
          <w:b/>
        </w:rPr>
        <w:t>Lời giải:</w:t>
      </w:r>
      <w:r>
        <w:br/>
      </w:r>
      <w:r>
        <w:t>Chọn giá trị đại diện cho mẫu số liệu ta có:</w:t>
      </w:r>
      <w:r>
        <w:br/>
      </w:r>
      <w:r>
        <w:br/>
      </w:r>
      <w:r>
        <w:br/>
      </w:r>
      <w:r>
        <w:br/>
      </w:r>
      <w:r>
        <w:br/>
      </w:r>
      <w:r>
        <w:br/>
      </w:r>
      <w:r>
        <w:t>Hiệu điện thế đo được (Vôn)</w:t>
      </w:r>
      <w:r>
        <w:br/>
      </w:r>
      <w:r>
        <w:br/>
      </w:r>
      <w:r>
        <w:br/>
      </w:r>
      <w:r>
        <w:t>[3,85; 3,90)</w:t>
      </w:r>
      <w:r>
        <w:br/>
      </w:r>
      <w:r>
        <w:br/>
      </w:r>
      <w:r>
        <w:br/>
      </w:r>
      <w:r>
        <w:t>[3,90; 3,95)</w:t>
      </w:r>
      <w:r>
        <w:br/>
      </w:r>
      <w:r>
        <w:br/>
      </w:r>
      <w:r>
        <w:br/>
      </w:r>
      <w:r>
        <w:t>[3,95; 4,00)</w:t>
      </w:r>
      <w:r>
        <w:br/>
      </w:r>
      <w:r>
        <w:br/>
      </w:r>
      <w:r>
        <w:br/>
      </w:r>
      <w:r>
        <w:t>[4,00; 4,05)</w:t>
      </w:r>
      <w:r>
        <w:br/>
      </w:r>
      <w:r>
        <w:br/>
      </w:r>
      <w:r>
        <w:br/>
      </w:r>
      <w:r>
        <w:br/>
      </w:r>
      <w:r>
        <w:br/>
      </w:r>
      <w:r>
        <w:t>Giá trị đại diện</w:t>
      </w:r>
      <w:r>
        <w:br/>
      </w:r>
      <w:r>
        <w:br/>
      </w:r>
      <w:r>
        <w:br/>
      </w:r>
      <w:r>
        <w:t>3,875</w:t>
      </w:r>
      <w:r>
        <w:br/>
      </w:r>
      <w:r>
        <w:br/>
      </w:r>
      <w:r>
        <w:br/>
      </w:r>
      <w:r>
        <w:t>3,925</w:t>
      </w:r>
      <w:r>
        <w:br/>
      </w:r>
      <w:r>
        <w:br/>
      </w:r>
      <w:r>
        <w:br/>
      </w:r>
      <w:r>
        <w:t>3,975</w:t>
      </w:r>
      <w:r>
        <w:br/>
      </w:r>
      <w:r>
        <w:br/>
      </w:r>
      <w:r>
        <w:br/>
      </w:r>
      <w:r>
        <w:t>4,025</w:t>
      </w:r>
      <w:r>
        <w:br/>
      </w:r>
      <w:r>
        <w:br/>
      </w:r>
      <w:r>
        <w:br/>
      </w:r>
      <w:r>
        <w:br/>
      </w:r>
      <w:r>
        <w:br/>
      </w:r>
      <w:r>
        <w:t>Số lần An đo</w:t>
      </w:r>
      <w:r>
        <w:br/>
      </w:r>
      <w:r>
        <w:br/>
      </w:r>
      <w:r>
        <w:br/>
      </w:r>
      <w:r>
        <w:t>1</w:t>
      </w:r>
      <w:r>
        <w:br/>
      </w:r>
      <w:r>
        <w:br/>
      </w:r>
      <w:r>
        <w:br/>
      </w:r>
      <w:r>
        <w:t>6</w:t>
      </w:r>
      <w:r>
        <w:br/>
      </w:r>
      <w:r>
        <w:br/>
      </w:r>
      <w:r>
        <w:br/>
      </w:r>
      <w:r>
        <w:t>2</w:t>
      </w:r>
      <w:r>
        <w:br/>
      </w:r>
      <w:r>
        <w:br/>
      </w:r>
      <w:r>
        <w:br/>
      </w:r>
      <w:r>
        <w:t>1</w:t>
      </w:r>
      <w:r>
        <w:br/>
      </w:r>
      <w:r>
        <w:br/>
      </w:r>
      <w:r>
        <w:br/>
      </w:r>
      <w:r>
        <w:br/>
      </w:r>
      <w:r>
        <w:br/>
      </w:r>
      <w:r>
        <w:t>Số lần Bình đo</w:t>
      </w:r>
      <w:r>
        <w:br/>
      </w:r>
      <w:r>
        <w:br/>
      </w:r>
      <w:r>
        <w:br/>
      </w:r>
      <w:r>
        <w:t>1</w:t>
      </w:r>
      <w:r>
        <w:br/>
      </w:r>
      <w:r>
        <w:br/>
      </w:r>
      <w:r>
        <w:br/>
      </w:r>
      <w:r>
        <w:t>3</w:t>
      </w:r>
      <w:r>
        <w:br/>
      </w:r>
      <w:r>
        <w:br/>
      </w:r>
      <w:r>
        <w:br/>
      </w:r>
      <w:r>
        <w:t>4</w:t>
      </w:r>
      <w:r>
        <w:br/>
      </w:r>
      <w:r>
        <w:br/>
      </w:r>
      <w:r>
        <w:br/>
      </w:r>
      <w:r>
        <w:t>2</w:t>
      </w:r>
      <w:r>
        <w:br/>
      </w:r>
      <w:r>
        <w:br/>
      </w:r>
      <w:r>
        <w:br/>
      </w:r>
      <w:r>
        <w:br/>
      </w:r>
      <w:r>
        <w:br/>
      </w:r>
      <w:r>
        <w:br/>
      </w:r>
      <w:r>
        <w:t>Hiệu điện thế trung bình của An đo là:</w:t>
      </w:r>
      <w:r>
        <w:br/>
      </w:r>
      <w:r>
        <w:t>¯</w:t>
      </w:r>
      <w:r>
        <w:t>¯¯</w:t>
      </w:r>
      <w:r>
        <w:t>¯</w:t>
      </w:r>
      <w:r>
        <w:t>x</w:t>
      </w:r>
      <w:r>
        <w:t>1</w:t>
      </w:r>
      <w:r>
        <w:t>=</w:t>
      </w:r>
      <w:r>
        <w:t>3,875.1</w:t>
      </w:r>
      <w:r>
        <w:t>+</w:t>
      </w:r>
      <w:r>
        <w:t>3,925.6</w:t>
      </w:r>
      <w:r>
        <w:t>+</w:t>
      </w:r>
      <w:r>
        <w:t>3,975.2</w:t>
      </w:r>
      <w:r>
        <w:t>+</w:t>
      </w:r>
      <w:r>
        <w:t>4,025.1</w:t>
      </w:r>
      <w:r>
        <w:t>10</w:t>
      </w:r>
      <w:r>
        <w:t>=</w:t>
      </w:r>
      <w:r>
        <w:t>3,94</w:t>
      </w:r>
      <w:r>
        <w:t>x_(1)¯=(3,875.1+3,925.6+3,975.2+4,025.1)/(10)=3,94</w:t>
      </w:r>
      <w:r>
        <w:t>.</w:t>
      </w:r>
      <w:r>
        <w:br/>
      </w:r>
      <w:r>
        <w:t>Hiệu điện thế trung bình của Bình đo là:</w:t>
      </w:r>
      <w:r>
        <w:br/>
      </w:r>
      <w:r>
        <w:t>¯</w:t>
      </w:r>
      <w:r>
        <w:t>¯¯</w:t>
      </w:r>
      <w:r>
        <w:t>¯</w:t>
      </w:r>
      <w:r>
        <w:t>x</w:t>
      </w:r>
      <w:r>
        <w:t>2</w:t>
      </w:r>
      <w:r>
        <w:t>=</w:t>
      </w:r>
      <w:r>
        <w:t>3,875.1</w:t>
      </w:r>
      <w:r>
        <w:t>+</w:t>
      </w:r>
      <w:r>
        <w:t>3,925.3</w:t>
      </w:r>
      <w:r>
        <w:t>+</w:t>
      </w:r>
      <w:r>
        <w:t>3,975.4</w:t>
      </w:r>
      <w:r>
        <w:t>+</w:t>
      </w:r>
      <w:r>
        <w:t>4,025.2</w:t>
      </w:r>
      <w:r>
        <w:t>10</w:t>
      </w:r>
      <w:r>
        <w:t>=</w:t>
      </w:r>
      <w:r>
        <w:t>3,96</w:t>
      </w:r>
      <w:r>
        <w:t>x_(2)¯=(3,875.1+3,925.3+3,975.4+4,025.2)/(10)=3,96</w:t>
      </w:r>
      <w:r>
        <w:t>.</w:t>
      </w:r>
      <w:r>
        <w:br/>
      </w:r>
      <w:r>
        <w:t>Phương sai và độ lệch chuẩn về mẫu số liệu ghép nhóm của An đo là:</w:t>
      </w:r>
      <w:r>
        <w:br/>
      </w:r>
      <w:r>
        <w:t>s</w:t>
      </w:r>
      <w:r>
        <w:t>2</w:t>
      </w:r>
      <w:r>
        <w:t>1</w:t>
      </w:r>
      <w:r>
        <w:t>=</w:t>
      </w:r>
      <w:r>
        <w:t>3,875</w:t>
      </w:r>
      <w:r>
        <w:t>2</w:t>
      </w:r>
      <w:r>
        <w:t>.1</w:t>
      </w:r>
      <w:r>
        <w:t>+</w:t>
      </w:r>
      <w:r>
        <w:t>3,925</w:t>
      </w:r>
      <w:r>
        <w:t>2</w:t>
      </w:r>
      <w:r>
        <w:t>.6</w:t>
      </w:r>
      <w:r>
        <w:t>+</w:t>
      </w:r>
      <w:r>
        <w:t>3,975</w:t>
      </w:r>
      <w:r>
        <w:t>2</w:t>
      </w:r>
      <w:r>
        <w:t>.2</w:t>
      </w:r>
      <w:r>
        <w:t>+</w:t>
      </w:r>
      <w:r>
        <w:t>4,025</w:t>
      </w:r>
      <w:r>
        <w:t>2</w:t>
      </w:r>
      <w:r>
        <w:t>.1</w:t>
      </w:r>
      <w:r>
        <w:t>10</w:t>
      </w:r>
      <w:r>
        <w:t>−</w:t>
      </w:r>
      <w:r>
        <w:t>3,94</w:t>
      </w:r>
      <w:r>
        <w:t>2</w:t>
      </w:r>
      <w:r>
        <w:t>=</w:t>
      </w:r>
      <w:r>
        <w:t>1,525.10</w:t>
      </w:r>
      <w:r>
        <w:t>−</w:t>
      </w:r>
      <w:r>
        <w:t>3</w:t>
      </w:r>
      <w:r>
        <w:t>s12=(3,875^(2).1+3,925^(2).6+3,975^(2).2+4,025^(2).1)/(10)−3,94^(2)=1,525.10^(−3)</w:t>
      </w:r>
      <w:r>
        <w:t>.</w:t>
      </w:r>
      <w:r>
        <w:br/>
      </w:r>
      <w:r>
        <w:t>Suy ra</w:t>
      </w:r>
      <w:r>
        <w:t xml:space="preserve"> </w:t>
      </w:r>
      <w:r>
        <w:t>s</w:t>
      </w:r>
      <w:r>
        <w:t>1</w:t>
      </w:r>
      <w:r>
        <w:t>=</w:t>
      </w:r>
      <w:r>
        <w:t>√</w:t>
      </w:r>
      <w:r>
        <w:t>1,525.10</w:t>
      </w:r>
      <w:r>
        <w:t>−</w:t>
      </w:r>
      <w:r>
        <w:t>3</w:t>
      </w:r>
      <w:r>
        <w:t>≈</w:t>
      </w:r>
      <w:r>
        <w:t>0,039</w:t>
      </w:r>
      <w:r>
        <w:t>s_(1)=√(1,525.10^(−3))≈0,039</w:t>
      </w:r>
      <w:r>
        <w:t>.</w:t>
      </w:r>
      <w:r>
        <w:br/>
      </w:r>
      <w:r>
        <w:t>Phương sai và độ lệch chuẩn về mẫu số liệu ghép nhóm của Bình đo là:</w:t>
      </w:r>
      <w:r>
        <w:br/>
      </w:r>
      <w:r>
        <w:t>s</w:t>
      </w:r>
      <w:r>
        <w:t>2</w:t>
      </w:r>
      <w:r>
        <w:t>2</w:t>
      </w:r>
      <w:r>
        <w:t>=</w:t>
      </w:r>
      <w:r>
        <w:t>3,875</w:t>
      </w:r>
      <w:r>
        <w:t>2</w:t>
      </w:r>
      <w:r>
        <w:t>.1</w:t>
      </w:r>
      <w:r>
        <w:t>+</w:t>
      </w:r>
      <w:r>
        <w:t>3,925</w:t>
      </w:r>
      <w:r>
        <w:t>2</w:t>
      </w:r>
      <w:r>
        <w:t>.3</w:t>
      </w:r>
      <w:r>
        <w:t>+</w:t>
      </w:r>
      <w:r>
        <w:t>3,975</w:t>
      </w:r>
      <w:r>
        <w:t>2</w:t>
      </w:r>
      <w:r>
        <w:t>.4</w:t>
      </w:r>
      <w:r>
        <w:t>+</w:t>
      </w:r>
      <w:r>
        <w:t>4,025</w:t>
      </w:r>
      <w:r>
        <w:t>2</w:t>
      </w:r>
      <w:r>
        <w:t>.2</w:t>
      </w:r>
      <w:r>
        <w:t>10</w:t>
      </w:r>
      <w:r>
        <w:t>−</w:t>
      </w:r>
      <w:r>
        <w:t>3,96</w:t>
      </w:r>
      <w:r>
        <w:t>2</w:t>
      </w:r>
      <w:r>
        <w:t>=</w:t>
      </w:r>
      <w:r>
        <w:t>2,025.10</w:t>
      </w:r>
      <w:r>
        <w:t>−</w:t>
      </w:r>
      <w:r>
        <w:t>3</w:t>
      </w:r>
      <w:r>
        <w:t>s22=(3,875^(2).1+3,925^(2).3+3,975^(2).4+4,025^(2).2)/(10)−3,96^(2)=2,025.10^(−3)</w:t>
      </w:r>
      <w:r>
        <w:t>.</w:t>
      </w:r>
      <w:r>
        <w:br/>
      </w:r>
      <w:r>
        <w:t>Suy ra</w:t>
      </w:r>
      <w:r>
        <w:t xml:space="preserve"> </w:t>
      </w:r>
      <w:r>
        <w:t>s</w:t>
      </w:r>
      <w:r>
        <w:t>2</w:t>
      </w:r>
      <w:r>
        <w:t>=</w:t>
      </w:r>
      <w:r>
        <w:t>√</w:t>
      </w:r>
      <w:r>
        <w:t>2,025.10</w:t>
      </w:r>
      <w:r>
        <w:t>−</w:t>
      </w:r>
      <w:r>
        <w:t>3</w:t>
      </w:r>
      <w:r>
        <w:t>=</w:t>
      </w:r>
      <w:r>
        <w:t>0,045</w:t>
      </w:r>
      <w:r>
        <w:t>s_(2)=√(2,025.10^(−3))=0,045</w:t>
      </w:r>
      <w:r>
        <w:t xml:space="preserve"> </w:t>
      </w:r>
      <w:r>
        <w:t>.</w:t>
      </w:r>
      <w:r>
        <w:br/>
      </w:r>
      <w:r>
        <w:t>Dựa vào kết quả tính được của độ lệch chuẩn, ta thấy vôn kế của An cho kết quả ổn định hơn vôn kế của Bình.</w:t>
      </w:r>
      <w:r>
        <w:br/>
      </w:r>
      <w:r>
        <w:rPr>
          <w:b/>
        </w:rPr>
        <w:t xml:space="preserve">Xem thêm các bài giải sách giáo khoa </w:t>
      </w:r>
      <w:r>
        <w:rPr>
          <w:b/>
        </w:rPr>
        <w:t>Toán 12</w:t>
      </w:r>
      <w:r>
        <w:rPr>
          <w:b/>
        </w:rPr>
        <w:t xml:space="preserve"> bộ sách </w:t>
      </w:r>
      <w:r>
        <w:rPr>
          <w:b/>
        </w:rPr>
        <w:t xml:space="preserve">Kết nối tri thức </w:t>
      </w:r>
      <w:r>
        <w:rPr>
          <w:b/>
        </w:rPr>
        <w:t>hay, chi tiết khác:</w:t>
      </w:r>
      <w:r>
        <w:br/>
      </w:r>
      <w:r>
        <w:rPr>
          <w:b/>
        </w:rPr>
        <w:t>Bài 9: Khoảng biến thiên và khoảng tứ phân vị</w:t>
      </w:r>
      <w:r>
        <w:br/>
      </w:r>
      <w:r>
        <w:rPr>
          <w:b/>
        </w:rPr>
        <w:t>Bài 10: Phương sai và độ lệch chuẩn</w:t>
      </w:r>
      <w:r>
        <w:br/>
      </w:r>
      <w:r>
        <w:rPr>
          <w:b/>
        </w:rPr>
        <w:t>Khảo sát và vẽ đồ thị hàm số với phần mềm GeoGebra</w:t>
      </w:r>
      <w:r>
        <w:br/>
      </w:r>
      <w:r>
        <w:rPr>
          <w:b/>
        </w:rPr>
        <w:t>Vẽ vectơ tổng của ba vectơ trong không gian bằng phần mềm GeoGebra</w:t>
      </w:r>
      <w:r>
        <w:br/>
      </w:r>
      <w:r>
        <w:rPr>
          <w:b/>
        </w:rPr>
        <w:t>Độ dài gang tay (gang tay của bạn dài bao nhiêu?)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