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2.jpg" ContentType="image/png"/>
  <Override PartName="/word/media/image20.jpg" ContentType="image/png"/>
  <Override PartName="/word/media/image21.jpg" ContentType="image/png"/>
  <Override PartName="/word/media/image22.jpg" ContentType="image/png"/>
  <Override PartName="/word/media/image23.jpg" ContentType="image/png"/>
  <Override PartName="/word/media/image24.jpg" ContentType="image/png"/>
  <Override PartName="/word/media/image25.jpg" ContentType="image/png"/>
  <Override PartName="/word/media/image26.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4: Khảo sát sự biến thiên và vẽ đồ thị của hàm số</w:t>
      </w:r>
    </w:p>
    <w:p>
      <w:r>
        <w:rPr>
          <w:b/>
        </w:rPr>
        <w:t xml:space="preserve">Giải Toán 12 Bài 4: Khảo sát sự biến thiên và vẽ đồ thị của hàm số </w:t>
      </w:r>
      <w:r>
        <w:br/>
      </w:r>
      <w:r>
        <w:rPr>
          <w:b/>
        </w:rPr>
        <w:t>1. Sơ đồ khảo sát hàm số</w:t>
      </w:r>
      <w:r>
        <w:br/>
      </w:r>
      <w:r>
        <w:rPr>
          <w:b/>
        </w:rPr>
        <w:t>Giải Toán 12 trang 26</w:t>
      </w:r>
      <w:r>
        <w:t xml:space="preserve"> </w:t>
      </w:r>
      <w:r>
        <w:rPr>
          <w:b/>
        </w:rPr>
        <w:t>Tập 1</w:t>
      </w:r>
      <w:r>
        <w:br/>
      </w:r>
      <w:r>
        <w:rPr>
          <w:b/>
        </w:rPr>
        <w:t>HĐ1 trang 26 Toán 12 Tập 1</w:t>
      </w:r>
      <w:r>
        <w:t>:</w:t>
      </w:r>
      <w:r>
        <w:t xml:space="preserve"> Cho hàm số </w:t>
      </w:r>
      <w:r>
        <w:t>y</w:t>
      </w:r>
      <w:r>
        <w:t>=</w:t>
      </w:r>
      <w:r>
        <w:t>x</w:t>
      </w:r>
      <w:r>
        <w:t>2</w:t>
      </w:r>
      <w:r>
        <w:t>−</w:t>
      </w:r>
      <w:r>
        <w:t>4</w:t>
      </w:r>
      <w:r>
        <w:t>x</w:t>
      </w:r>
      <w:r>
        <w:t>+</w:t>
      </w:r>
      <w:r>
        <w:t>3</w:t>
      </w:r>
      <w:r>
        <w:t>y=x^(2)−4x+3</w:t>
      </w:r>
      <w:r>
        <w:t>. Thực hiện lần lượt các yêu cầu sau:</w:t>
      </w:r>
      <w:r>
        <w:br/>
      </w:r>
      <w:r>
        <w:t xml:space="preserve">a) Tính y’ và tìm các điểm tại đó </w:t>
      </w:r>
      <w:r>
        <w:t>y</w:t>
      </w:r>
      <w:r>
        <w:t>′</w:t>
      </w:r>
      <w:r>
        <w:t>=</w:t>
      </w:r>
      <w:r>
        <w:t>0</w:t>
      </w:r>
      <w:r>
        <w:t>y^(′)=0</w:t>
      </w:r>
      <w:r>
        <w:t>.</w:t>
      </w:r>
      <w:r>
        <w:br/>
      </w:r>
      <w:r>
        <w:t>b) Xét dấu y’ để tìm các khoảng đồng biến, khoảng nghịch biến và cực trị của hàm số.</w:t>
      </w:r>
      <w:r>
        <w:br/>
      </w:r>
      <w:r>
        <w:t xml:space="preserve">c) Tính </w:t>
      </w:r>
      <w:r>
        <w:t>lim</w:t>
      </w:r>
      <w:r>
        <w:t>x</w:t>
      </w:r>
      <w:r>
        <w:t>→</w:t>
      </w:r>
      <w:r>
        <w:t>−</w:t>
      </w:r>
      <w:r>
        <w:t>∞</w:t>
      </w:r>
      <w:r>
        <w:t>y</w:t>
      </w:r>
      <w:r>
        <w:t>limx→−∞⁡y</w:t>
      </w:r>
      <w:r>
        <w:t xml:space="preserve">, </w:t>
      </w:r>
      <w:r>
        <w:t>lim</w:t>
      </w:r>
      <w:r>
        <w:t>x</w:t>
      </w:r>
      <w:r>
        <w:t>→</w:t>
      </w:r>
      <w:r>
        <w:t>+</w:t>
      </w:r>
      <w:r>
        <w:t>∞</w:t>
      </w:r>
      <w:r>
        <w:t>y</w:t>
      </w:r>
      <w:r>
        <w:t>limx→+∞⁡y</w:t>
      </w:r>
      <w:r>
        <w:t xml:space="preserve"> và lập bảng biến thiên của hàm số.</w:t>
      </w:r>
      <w:r>
        <w:br/>
      </w:r>
      <w:r>
        <w:t>d) Vẽ đồ thị của hàm số và nhận xét về tính đối xứng của đồ thị.</w:t>
      </w:r>
      <w:r>
        <w:br/>
      </w:r>
      <w:r>
        <w:rPr>
          <w:b/>
        </w:rPr>
        <w:t>Lời giải:</w:t>
      </w:r>
      <w:r>
        <w:br/>
      </w:r>
      <w:r>
        <w:t xml:space="preserve">a) Tập xác định: </w:t>
      </w:r>
      <w:r>
        <w:t>D</w:t>
      </w:r>
      <w:r>
        <w:t>=</w:t>
      </w:r>
      <w:r>
        <w:t>R</w:t>
      </w:r>
      <w:r>
        <w:t>D=R</w:t>
      </w:r>
      <w:r>
        <w:br/>
      </w:r>
      <w:r>
        <w:t xml:space="preserve">Ta có: </w:t>
      </w:r>
      <w:r>
        <w:t>y</w:t>
      </w:r>
      <w:r>
        <w:t>′</w:t>
      </w:r>
      <w:r>
        <w:t>=</w:t>
      </w:r>
      <w:r>
        <w:t>2</w:t>
      </w:r>
      <w:r>
        <w:t>x</w:t>
      </w:r>
      <w:r>
        <w:t>−</w:t>
      </w:r>
      <w:r>
        <w:t>4</w:t>
      </w:r>
      <w:r>
        <w:t>,</w:t>
      </w:r>
      <w:r>
        <w:t>y</w:t>
      </w:r>
      <w:r>
        <w:t>′</w:t>
      </w:r>
      <w:r>
        <w:t>=</w:t>
      </w:r>
      <w:r>
        <w:t>0</w:t>
      </w:r>
      <w:r>
        <w:t>⇔</w:t>
      </w:r>
      <w:r>
        <w:t>2</w:t>
      </w:r>
      <w:r>
        <w:t>x</w:t>
      </w:r>
      <w:r>
        <w:t>−</w:t>
      </w:r>
      <w:r>
        <w:t>4</w:t>
      </w:r>
      <w:r>
        <w:t>=</w:t>
      </w:r>
      <w:r>
        <w:t>0</w:t>
      </w:r>
      <w:r>
        <w:t>⇔</w:t>
      </w:r>
      <w:r>
        <w:t>x</w:t>
      </w:r>
      <w:r>
        <w:t>=</w:t>
      </w:r>
      <w:r>
        <w:t>2</w:t>
      </w:r>
      <w:r>
        <w:t>y^(′)=2x−4,y^(′)=0⇔2x−4=0⇔x=2</w:t>
      </w:r>
      <w:r>
        <w:br/>
      </w:r>
      <w:r>
        <w:t xml:space="preserve">Vậy với </w:t>
      </w:r>
      <w:r>
        <w:t>x</w:t>
      </w:r>
      <w:r>
        <w:t>=</w:t>
      </w:r>
      <w:r>
        <w:t>2</w:t>
      </w:r>
      <w:r>
        <w:t>x=2</w:t>
      </w:r>
      <w:r>
        <w:t xml:space="preserve"> thì </w:t>
      </w:r>
      <w:r>
        <w:t>y</w:t>
      </w:r>
      <w:r>
        <w:t>′</w:t>
      </w:r>
      <w:r>
        <w:t>=</w:t>
      </w:r>
      <w:r>
        <w:t>0</w:t>
      </w:r>
      <w:r>
        <w:t>y^(′)=0</w:t>
      </w:r>
      <w:r>
        <w:t>.</w:t>
      </w:r>
      <w:r>
        <w:br/>
      </w:r>
      <w:r>
        <w:t xml:space="preserve">b) Trên khoảng </w:t>
      </w:r>
      <w:r>
        <w:t>(</w:t>
      </w:r>
      <w:r>
        <w:t>−</w:t>
      </w:r>
      <w:r>
        <w:t>∞</w:t>
      </w:r>
      <w:r>
        <w:t>;</w:t>
      </w:r>
      <w:r>
        <w:t>2</w:t>
      </w:r>
      <w:r>
        <w:t>)</w:t>
      </w:r>
      <w:r>
        <w:t>(−∞;2)</w:t>
      </w:r>
      <w:r>
        <w:t xml:space="preserve">, </w:t>
      </w:r>
      <w:r>
        <w:t>y</w:t>
      </w:r>
      <w:r>
        <w:t>′</w:t>
      </w:r>
      <w:r>
        <w:t>&lt;</w:t>
      </w:r>
      <w:r>
        <w:t>0</w:t>
      </w:r>
      <w:r>
        <w:t>y^(′)&lt;0</w:t>
      </w:r>
      <w:r>
        <w:t xml:space="preserve"> nên hàm số nghịch biến. Trên khoảng </w:t>
      </w:r>
      <w:r>
        <w:t>(</w:t>
      </w:r>
      <w:r>
        <w:t>2</w:t>
      </w:r>
      <w:r>
        <w:t>;</w:t>
      </w:r>
      <w:r>
        <w:t>+</w:t>
      </w:r>
      <w:r>
        <w:t>∞</w:t>
      </w:r>
      <w:r>
        <w:t>)</w:t>
      </w:r>
      <w:r>
        <w:t>(2;+∞)</w:t>
      </w:r>
      <w:r>
        <w:t xml:space="preserve">, </w:t>
      </w:r>
      <w:r>
        <w:t>y</w:t>
      </w:r>
      <w:r>
        <w:t>′</w:t>
      </w:r>
      <w:r>
        <w:t>&gt;</w:t>
      </w:r>
      <w:r>
        <w:t>0</w:t>
      </w:r>
      <w:r>
        <w:t>y^(′)&gt;0</w:t>
      </w:r>
      <w:r>
        <w:t xml:space="preserve"> nên hàm số đồng biến.</w:t>
      </w:r>
      <w:r>
        <w:br/>
      </w:r>
      <w:r>
        <w:t xml:space="preserve">Hàm số đạt cực tiểu tại </w:t>
      </w:r>
      <w:r>
        <w:t>x</w:t>
      </w:r>
      <w:r>
        <w:t>=</w:t>
      </w:r>
      <w:r>
        <w:t>2</w:t>
      </w:r>
      <w:r>
        <w:t>,</w:t>
      </w:r>
      <w:r>
        <w:t>x=2,</w:t>
      </w:r>
      <w:r>
        <w:t xml:space="preserve"> giá trị cực tiểu </w:t>
      </w:r>
      <w:r>
        <w:t>y</w:t>
      </w:r>
      <w:r>
        <w:t>C</w:t>
      </w:r>
      <w:r>
        <w:t>T</w:t>
      </w:r>
      <w:r>
        <w:t>=</w:t>
      </w:r>
      <w:r>
        <w:t>−</w:t>
      </w:r>
      <w:r>
        <w:t>1</w:t>
      </w:r>
      <w:r>
        <w:t>y_(CT)=−1</w:t>
      </w:r>
      <w:r>
        <w:t>. Hàm số không có cực đại.</w:t>
      </w:r>
      <w:r>
        <w:br/>
      </w:r>
      <w:r>
        <w:t xml:space="preserve">c) </w:t>
      </w:r>
      <w:r>
        <w:t>lim</w:t>
      </w:r>
      <w:r>
        <w:t>x</w:t>
      </w:r>
      <w:r>
        <w:t>→</w:t>
      </w:r>
      <w:r>
        <w:t>−</w:t>
      </w:r>
      <w:r>
        <w:t>∞</w:t>
      </w:r>
      <w:r>
        <w:t>y</w:t>
      </w:r>
      <w:r>
        <w:t>=</w:t>
      </w:r>
      <w:r>
        <w:t>lim</w:t>
      </w:r>
      <w:r>
        <w:t>x</w:t>
      </w:r>
      <w:r>
        <w:t>→</w:t>
      </w:r>
      <w:r>
        <w:t>−</w:t>
      </w:r>
      <w:r>
        <w:t>∞</w:t>
      </w:r>
      <w:r>
        <w:t>(</w:t>
      </w:r>
      <w:r>
        <w:t>x</w:t>
      </w:r>
      <w:r>
        <w:t>2</w:t>
      </w:r>
      <w:r>
        <w:t>−</w:t>
      </w:r>
      <w:r>
        <w:t>4</w:t>
      </w:r>
      <w:r>
        <w:t>x</w:t>
      </w:r>
      <w:r>
        <w:t>+</w:t>
      </w:r>
      <w:r>
        <w:t>3</w:t>
      </w:r>
      <w:r>
        <w:t>)</w:t>
      </w:r>
      <w:r>
        <w:t>=</w:t>
      </w:r>
      <w:r>
        <w:t>lim</w:t>
      </w:r>
      <w:r>
        <w:t>x</w:t>
      </w:r>
      <w:r>
        <w:t>→</w:t>
      </w:r>
      <w:r>
        <w:t>−</w:t>
      </w:r>
      <w:r>
        <w:t>∞</w:t>
      </w:r>
      <w:r>
        <w:t>[</w:t>
      </w:r>
      <w:r>
        <w:t>x</w:t>
      </w:r>
      <w:r>
        <w:t>2</w:t>
      </w:r>
      <w:r>
        <w:t>(</w:t>
      </w:r>
      <w:r>
        <w:t>1</w:t>
      </w:r>
      <w:r>
        <w:t>−</w:t>
      </w:r>
      <w:r>
        <w:t>4</w:t>
      </w:r>
      <w:r>
        <w:t>x</w:t>
      </w:r>
      <w:r>
        <w:t>+</w:t>
      </w:r>
      <w:r>
        <w:t>3</w:t>
      </w:r>
      <w:r>
        <w:t>x</w:t>
      </w:r>
      <w:r>
        <w:t>2</w:t>
      </w:r>
      <w:r>
        <w:t>)</w:t>
      </w:r>
      <w:r>
        <w:t>]</w:t>
      </w:r>
      <w:r>
        <w:t>=</w:t>
      </w:r>
      <w:r>
        <w:t>+</w:t>
      </w:r>
      <w:r>
        <w:t>∞</w:t>
      </w:r>
      <w:r>
        <w:t>limx→−∞⁡y=limx→−∞⁡(x^(2)−4x+3)=limx→−∞⁡[x^(2)(1−(4)/(x)+(3)/(x^(2)))]=+∞</w:t>
      </w:r>
      <w:r>
        <w:br/>
      </w:r>
      <w:r>
        <w:t>lim</w:t>
      </w:r>
      <w:r>
        <w:t>x</w:t>
      </w:r>
      <w:r>
        <w:t>→</w:t>
      </w:r>
      <w:r>
        <w:t>+</w:t>
      </w:r>
      <w:r>
        <w:t>∞</w:t>
      </w:r>
      <w:r>
        <w:t>y</w:t>
      </w:r>
      <w:r>
        <w:t>=</w:t>
      </w:r>
      <w:r>
        <w:t>lim</w:t>
      </w:r>
      <w:r>
        <w:t>x</w:t>
      </w:r>
      <w:r>
        <w:t>→</w:t>
      </w:r>
      <w:r>
        <w:t>+</w:t>
      </w:r>
      <w:r>
        <w:t>∞</w:t>
      </w:r>
      <w:r>
        <w:t>(</w:t>
      </w:r>
      <w:r>
        <w:t>x</w:t>
      </w:r>
      <w:r>
        <w:t>2</w:t>
      </w:r>
      <w:r>
        <w:t>−</w:t>
      </w:r>
      <w:r>
        <w:t>4</w:t>
      </w:r>
      <w:r>
        <w:t>x</w:t>
      </w:r>
      <w:r>
        <w:t>+</w:t>
      </w:r>
      <w:r>
        <w:t>3</w:t>
      </w:r>
      <w:r>
        <w:t>)</w:t>
      </w:r>
      <w:r>
        <w:t>=</w:t>
      </w:r>
      <w:r>
        <w:t>lim</w:t>
      </w:r>
      <w:r>
        <w:t>x</w:t>
      </w:r>
      <w:r>
        <w:t>→</w:t>
      </w:r>
      <w:r>
        <w:t>+</w:t>
      </w:r>
      <w:r>
        <w:t>∞</w:t>
      </w:r>
      <w:r>
        <w:t>[</w:t>
      </w:r>
      <w:r>
        <w:t>x</w:t>
      </w:r>
      <w:r>
        <w:t>2</w:t>
      </w:r>
      <w:r>
        <w:t>(</w:t>
      </w:r>
      <w:r>
        <w:t>1</w:t>
      </w:r>
      <w:r>
        <w:t>−</w:t>
      </w:r>
      <w:r>
        <w:t>4</w:t>
      </w:r>
      <w:r>
        <w:t>x</w:t>
      </w:r>
      <w:r>
        <w:t>+</w:t>
      </w:r>
      <w:r>
        <w:t>3</w:t>
      </w:r>
      <w:r>
        <w:t>x</w:t>
      </w:r>
      <w:r>
        <w:t>2</w:t>
      </w:r>
      <w:r>
        <w:t>)</w:t>
      </w:r>
      <w:r>
        <w:t>]</w:t>
      </w:r>
      <w:r>
        <w:t>=</w:t>
      </w:r>
      <w:r>
        <w:t>+</w:t>
      </w:r>
      <w:r>
        <w:t>∞</w:t>
      </w:r>
      <w:r>
        <w:t>limx→+∞⁡y=limx→+∞⁡(x^(2)−4x+3)=limx→+∞⁡[x^(2)(1−(4)/(x)+(3)/(x^(2)))]=+∞</w:t>
      </w:r>
      <w:r>
        <w:br/>
      </w:r>
      <w:r>
        <w:t>Bảng biến thiên:</w:t>
      </w:r>
      <w:r>
        <w:br/>
      </w:r>
      <w:r>
        <w:t xml:space="preserve"> </w:t>
      </w:r>
      <w:r>
        <w:drawing>
          <wp:inline xmlns:a="http://schemas.openxmlformats.org/drawingml/2006/main" xmlns:pic="http://schemas.openxmlformats.org/drawingml/2006/picture">
            <wp:extent cx="1905000" cy="1485900"/>
            <wp:docPr id="1" name="Picture 1"/>
            <wp:cNvGraphicFramePr>
              <a:graphicFrameLocks noChangeAspect="1"/>
            </wp:cNvGraphicFramePr>
            <a:graphic>
              <a:graphicData uri="http://schemas.openxmlformats.org/drawingml/2006/picture">
                <pic:pic>
                  <pic:nvPicPr>
                    <pic:cNvPr id="0" name="temp_inline_d765945d98b94cdf91e9d90dad338f41.jpg"/>
                    <pic:cNvPicPr/>
                  </pic:nvPicPr>
                  <pic:blipFill>
                    <a:blip r:embed="rId9"/>
                    <a:stretch>
                      <a:fillRect/>
                    </a:stretch>
                  </pic:blipFill>
                  <pic:spPr>
                    <a:xfrm>
                      <a:off x="0" y="0"/>
                      <a:ext cx="1905000" cy="1485900"/>
                    </a:xfrm>
                    <a:prstGeom prst="rect"/>
                  </pic:spPr>
                </pic:pic>
              </a:graphicData>
            </a:graphic>
          </wp:inline>
        </w:drawing>
      </w:r>
      <w:r>
        <w:br/>
      </w:r>
      <w:r>
        <w:t>d) Đồ thị:</w:t>
      </w:r>
      <w:r>
        <w:br/>
      </w:r>
      <w:r>
        <w:drawing>
          <wp:inline xmlns:a="http://schemas.openxmlformats.org/drawingml/2006/main" xmlns:pic="http://schemas.openxmlformats.org/drawingml/2006/picture">
            <wp:extent cx="1905000" cy="2809875"/>
            <wp:docPr id="2" name="Picture 2"/>
            <wp:cNvGraphicFramePr>
              <a:graphicFrameLocks noChangeAspect="1"/>
            </wp:cNvGraphicFramePr>
            <a:graphic>
              <a:graphicData uri="http://schemas.openxmlformats.org/drawingml/2006/picture">
                <pic:pic>
                  <pic:nvPicPr>
                    <pic:cNvPr id="0" name="temp_inline_fd5615da8a8b454e8ca8dc4ed5762c24.jpg"/>
                    <pic:cNvPicPr/>
                  </pic:nvPicPr>
                  <pic:blipFill>
                    <a:blip r:embed="rId10"/>
                    <a:stretch>
                      <a:fillRect/>
                    </a:stretch>
                  </pic:blipFill>
                  <pic:spPr>
                    <a:xfrm>
                      <a:off x="0" y="0"/>
                      <a:ext cx="1905000" cy="2809875"/>
                    </a:xfrm>
                    <a:prstGeom prst="rect"/>
                  </pic:spPr>
                </pic:pic>
              </a:graphicData>
            </a:graphic>
          </wp:inline>
        </w:drawing>
      </w:r>
      <w:r>
        <w:t xml:space="preserve"> </w:t>
      </w:r>
      <w:r>
        <w:br/>
      </w:r>
      <w:r>
        <w:t xml:space="preserve">Giao điểm của đồ thị hàm số </w:t>
      </w:r>
      <w:r>
        <w:t>y</w:t>
      </w:r>
      <w:r>
        <w:t>=</w:t>
      </w:r>
      <w:r>
        <w:t>x</w:t>
      </w:r>
      <w:r>
        <w:t>2</w:t>
      </w:r>
      <w:r>
        <w:t>−</w:t>
      </w:r>
      <w:r>
        <w:t>4</w:t>
      </w:r>
      <w:r>
        <w:t>x</w:t>
      </w:r>
      <w:r>
        <w:t>+</w:t>
      </w:r>
      <w:r>
        <w:t>3</w:t>
      </w:r>
      <w:r>
        <w:t>y=x^(2)−4x+3</w:t>
      </w:r>
      <w:r>
        <w:t xml:space="preserve"> với trục tung là </w:t>
      </w:r>
      <w:r>
        <w:t>(</w:t>
      </w:r>
      <w:r>
        <w:t>0</w:t>
      </w:r>
      <w:r>
        <w:t>;</w:t>
      </w:r>
      <w:r>
        <w:t>3</w:t>
      </w:r>
      <w:r>
        <w:t>)</w:t>
      </w:r>
      <w:r>
        <w:t>(0;3)</w:t>
      </w:r>
      <w:r>
        <w:t>.</w:t>
      </w:r>
      <w:r>
        <w:br/>
      </w:r>
      <w:r>
        <w:t xml:space="preserve">Ta có: </w:t>
      </w:r>
      <w:r>
        <w:t>x</w:t>
      </w:r>
      <w:r>
        <w:t>2</w:t>
      </w:r>
      <w:r>
        <w:t>−</w:t>
      </w:r>
      <w:r>
        <w:t>4</w:t>
      </w:r>
      <w:r>
        <w:t>x</w:t>
      </w:r>
      <w:r>
        <w:t>+</w:t>
      </w:r>
      <w:r>
        <w:t>3</w:t>
      </w:r>
      <w:r>
        <w:t>=</w:t>
      </w:r>
      <w:r>
        <w:t>0</w:t>
      </w:r>
      <w:r>
        <w:t>⇔</w:t>
      </w:r>
      <w:r>
        <w:t>[</w:t>
      </w:r>
      <w:r>
        <w:t>x</w:t>
      </w:r>
      <w:r>
        <w:t>=</w:t>
      </w:r>
      <w:r>
        <w:t>3</w:t>
      </w:r>
      <w:r>
        <w:t>x</w:t>
      </w:r>
      <w:r>
        <w:t>=</w:t>
      </w:r>
      <w:r>
        <w:t>1</w:t>
      </w:r>
      <w:r>
        <w:t>x^(2)−4x+3=0⇔[x=3x=1</w:t>
      </w:r>
      <w:r>
        <w:t xml:space="preserve">. Do đó, giao điểm của đồ thị hàm số với trục hoành là các điểm </w:t>
      </w:r>
      <w:r>
        <w:t>(</w:t>
      </w:r>
      <w:r>
        <w:t>3</w:t>
      </w:r>
      <w:r>
        <w:t>;</w:t>
      </w:r>
      <w:r>
        <w:t>0</w:t>
      </w:r>
      <w:r>
        <w:t>)</w:t>
      </w:r>
      <w:r>
        <w:t>;</w:t>
      </w:r>
      <w:r>
        <w:t>(</w:t>
      </w:r>
      <w:r>
        <w:t>1</w:t>
      </w:r>
      <w:r>
        <w:t>;</w:t>
      </w:r>
      <w:r>
        <w:t>0</w:t>
      </w:r>
      <w:r>
        <w:t>)</w:t>
      </w:r>
      <w:r>
        <w:t>(3;0);(1;0)</w:t>
      </w:r>
      <w:r>
        <w:t>.</w:t>
      </w:r>
      <w:r>
        <w:br/>
      </w:r>
      <w:r>
        <w:t xml:space="preserve">Điểm </w:t>
      </w:r>
      <w:r>
        <w:t>(</w:t>
      </w:r>
      <w:r>
        <w:t>4</w:t>
      </w:r>
      <w:r>
        <w:t>;</w:t>
      </w:r>
      <w:r>
        <w:t>3</w:t>
      </w:r>
      <w:r>
        <w:t>)</w:t>
      </w:r>
      <w:r>
        <w:t>(4;3)</w:t>
      </w:r>
      <w:r>
        <w:t xml:space="preserve"> thuộc đồ thị hàm số </w:t>
      </w:r>
      <w:r>
        <w:t>y</w:t>
      </w:r>
      <w:r>
        <w:t>=</w:t>
      </w:r>
      <w:r>
        <w:t>x</w:t>
      </w:r>
      <w:r>
        <w:t>2</w:t>
      </w:r>
      <w:r>
        <w:t>−</w:t>
      </w:r>
      <w:r>
        <w:t>4</w:t>
      </w:r>
      <w:r>
        <w:t>x</w:t>
      </w:r>
      <w:r>
        <w:t>+</w:t>
      </w:r>
      <w:r>
        <w:t>3</w:t>
      </w:r>
      <w:r>
        <w:t>y=x^(2)−4x+3</w:t>
      </w:r>
      <w:r>
        <w:t>.</w:t>
      </w:r>
      <w:r>
        <w:br/>
      </w:r>
      <w:r>
        <w:t xml:space="preserve">Đồ thị hàm số nhận đường thẳng </w:t>
      </w:r>
      <w:r>
        <w:t>x</w:t>
      </w:r>
      <w:r>
        <w:t>=</w:t>
      </w:r>
      <w:r>
        <w:t>2</w:t>
      </w:r>
      <w:r>
        <w:t>x=2</w:t>
      </w:r>
      <w:r>
        <w:t xml:space="preserve"> làm trục đối xứng.</w:t>
      </w:r>
      <w:r>
        <w:br/>
      </w:r>
      <w:r>
        <w:t>d) Đồ thị:</w:t>
      </w:r>
      <w:r>
        <w:br/>
      </w:r>
      <w:r>
        <w:t xml:space="preserve">Giao điểm của đồ thị hàm số </w:t>
      </w:r>
      <w:r>
        <w:t>y</w:t>
      </w:r>
      <w:r>
        <w:t>=</w:t>
      </w:r>
      <w:r>
        <w:t>x</w:t>
      </w:r>
      <w:r>
        <w:t>2</w:t>
      </w:r>
      <w:r>
        <w:t>−</w:t>
      </w:r>
      <w:r>
        <w:t>4</w:t>
      </w:r>
      <w:r>
        <w:t>x</w:t>
      </w:r>
      <w:r>
        <w:t>+</w:t>
      </w:r>
      <w:r>
        <w:t>3</w:t>
      </w:r>
      <w:r>
        <w:t>y=x^(2)−4x+3</w:t>
      </w:r>
      <w:r>
        <w:t xml:space="preserve"> với trục tung là </w:t>
      </w:r>
      <w:r>
        <w:t>(</w:t>
      </w:r>
      <w:r>
        <w:t>0</w:t>
      </w:r>
      <w:r>
        <w:t>;</w:t>
      </w:r>
      <w:r>
        <w:t>3</w:t>
      </w:r>
      <w:r>
        <w:t>)</w:t>
      </w:r>
      <w:r>
        <w:t>(0;3)</w:t>
      </w:r>
      <w:r>
        <w:t>.</w:t>
      </w:r>
      <w:r>
        <w:br/>
      </w:r>
      <w:r>
        <w:t xml:space="preserve">Ta có: </w:t>
      </w:r>
      <w:r>
        <w:t>x</w:t>
      </w:r>
      <w:r>
        <w:t>2</w:t>
      </w:r>
      <w:r>
        <w:t>−</w:t>
      </w:r>
      <w:r>
        <w:t>4</w:t>
      </w:r>
      <w:r>
        <w:t>x</w:t>
      </w:r>
      <w:r>
        <w:t>+</w:t>
      </w:r>
      <w:r>
        <w:t>3</w:t>
      </w:r>
      <w:r>
        <w:t>=</w:t>
      </w:r>
      <w:r>
        <w:t>0</w:t>
      </w:r>
      <w:r>
        <w:t>⇔</w:t>
      </w:r>
      <w:r>
        <w:t>[</w:t>
      </w:r>
      <w:r>
        <w:t>x</w:t>
      </w:r>
      <w:r>
        <w:t>=</w:t>
      </w:r>
      <w:r>
        <w:t>3</w:t>
      </w:r>
      <w:r>
        <w:t>x</w:t>
      </w:r>
      <w:r>
        <w:t>=</w:t>
      </w:r>
      <w:r>
        <w:t>1</w:t>
      </w:r>
      <w:r>
        <w:t>x^(2)−4x+3=0⇔[x=3x=1</w:t>
      </w:r>
      <w:r>
        <w:t xml:space="preserve">. Do đó, giao điểm của đồ thị hàm số với trục hoành là các điểm </w:t>
      </w:r>
      <w:r>
        <w:t>(</w:t>
      </w:r>
      <w:r>
        <w:t>3</w:t>
      </w:r>
      <w:r>
        <w:t>;</w:t>
      </w:r>
      <w:r>
        <w:t>0</w:t>
      </w:r>
      <w:r>
        <w:t>)</w:t>
      </w:r>
      <w:r>
        <w:t>;</w:t>
      </w:r>
      <w:r>
        <w:t>(</w:t>
      </w:r>
      <w:r>
        <w:t>1</w:t>
      </w:r>
      <w:r>
        <w:t>;</w:t>
      </w:r>
      <w:r>
        <w:t>0</w:t>
      </w:r>
      <w:r>
        <w:t>)</w:t>
      </w:r>
      <w:r>
        <w:t>(3;0);(1;0)</w:t>
      </w:r>
      <w:r>
        <w:t>.</w:t>
      </w:r>
      <w:r>
        <w:br/>
      </w:r>
      <w:r>
        <w:t xml:space="preserve">Điểm </w:t>
      </w:r>
      <w:r>
        <w:t>(</w:t>
      </w:r>
      <w:r>
        <w:t>4</w:t>
      </w:r>
      <w:r>
        <w:t>;</w:t>
      </w:r>
      <w:r>
        <w:t>3</w:t>
      </w:r>
      <w:r>
        <w:t>)</w:t>
      </w:r>
      <w:r>
        <w:t>(4;3)</w:t>
      </w:r>
      <w:r>
        <w:t xml:space="preserve"> thuộc đồ thị hàm số </w:t>
      </w:r>
      <w:r>
        <w:t>y</w:t>
      </w:r>
      <w:r>
        <w:t>=</w:t>
      </w:r>
      <w:r>
        <w:t>x</w:t>
      </w:r>
      <w:r>
        <w:t>2</w:t>
      </w:r>
      <w:r>
        <w:t>−</w:t>
      </w:r>
      <w:r>
        <w:t>4</w:t>
      </w:r>
      <w:r>
        <w:t>x</w:t>
      </w:r>
      <w:r>
        <w:t>+</w:t>
      </w:r>
      <w:r>
        <w:t>3</w:t>
      </w:r>
      <w:r>
        <w:t>y=x^(2)−4x+3</w:t>
      </w:r>
      <w:r>
        <w:t>.</w:t>
      </w:r>
      <w:r>
        <w:br/>
      </w:r>
      <w:r>
        <w:t xml:space="preserve">Đồ thị hàm số nhận đường thẳng </w:t>
      </w:r>
      <w:r>
        <w:t>x</w:t>
      </w:r>
      <w:r>
        <w:t>=</w:t>
      </w:r>
      <w:r>
        <w:t>2</w:t>
      </w:r>
      <w:r>
        <w:t>x=2</w:t>
      </w:r>
      <w:r>
        <w:t xml:space="preserve"> làm trục đối xứng.</w:t>
      </w:r>
      <w:r>
        <w:br/>
      </w:r>
      <w:r>
        <w:rPr>
          <w:b/>
        </w:rPr>
        <w:t>2. Khảo sát và vẽ đồ thị hàm số đa thức bậc 3</w:t>
      </w:r>
      <w:r>
        <w:br/>
      </w:r>
      <w:r>
        <w:rPr>
          <w:b/>
        </w:rPr>
        <w:t>Giải Toán 12 trang 28</w:t>
      </w:r>
      <w:r>
        <w:t xml:space="preserve"> </w:t>
      </w:r>
      <w:r>
        <w:rPr>
          <w:b/>
        </w:rPr>
        <w:t>Tập 1</w:t>
      </w:r>
      <w:r>
        <w:br/>
      </w:r>
      <w:r>
        <w:rPr>
          <w:b/>
        </w:rPr>
        <w:t>Luyện tập 1 trang 28 Toán 12 Tập 1</w:t>
      </w:r>
      <w:r>
        <w:t xml:space="preserve">: </w:t>
      </w:r>
      <w:r>
        <w:t xml:space="preserve">Khảo sát sự biến thiên và vẽ đồ thị của hàm số </w:t>
      </w:r>
      <w:r>
        <w:t>y</w:t>
      </w:r>
      <w:r>
        <w:t>=</w:t>
      </w:r>
      <w:r>
        <w:t>−</w:t>
      </w:r>
      <w:r>
        <w:t>2</w:t>
      </w:r>
      <w:r>
        <w:t>x</w:t>
      </w:r>
      <w:r>
        <w:t>3</w:t>
      </w:r>
      <w:r>
        <w:t>+</w:t>
      </w:r>
      <w:r>
        <w:t>3</w:t>
      </w:r>
      <w:r>
        <w:t>x</w:t>
      </w:r>
      <w:r>
        <w:t>2</w:t>
      </w:r>
      <w:r>
        <w:t>−</w:t>
      </w:r>
      <w:r>
        <w:t>5</w:t>
      </w:r>
      <w:r>
        <w:t>x</w:t>
      </w:r>
      <w:r>
        <w:t>y=−2x^(3)+3x^(2)−5x</w:t>
      </w:r>
      <w:r>
        <w:t xml:space="preserve">. </w:t>
      </w:r>
      <w:r>
        <w:br/>
      </w:r>
      <w:r>
        <w:rPr>
          <w:b/>
        </w:rPr>
        <w:t>Lời giải:</w:t>
      </w:r>
      <w:r>
        <w:br/>
      </w:r>
      <w:r>
        <w:t xml:space="preserve">1. Tập xác định: </w:t>
      </w:r>
      <w:r>
        <w:t>D</w:t>
      </w:r>
      <w:r>
        <w:t>=</w:t>
      </w:r>
      <w:r>
        <w:t>R</w:t>
      </w:r>
      <w:r>
        <w:t>D=R</w:t>
      </w:r>
      <w:r>
        <w:br/>
      </w:r>
      <w:r>
        <w:t>2. Sự biến thiên:</w:t>
      </w:r>
      <w:r>
        <w:br/>
      </w:r>
      <w:r>
        <w:t xml:space="preserve">Ta có: </w:t>
      </w:r>
      <w:r>
        <w:t>y</w:t>
      </w:r>
      <w:r>
        <w:t>′</w:t>
      </w:r>
      <w:r>
        <w:t>=</w:t>
      </w:r>
      <w:r>
        <w:t>−</w:t>
      </w:r>
      <w:r>
        <w:t>6</w:t>
      </w:r>
      <w:r>
        <w:t>x</w:t>
      </w:r>
      <w:r>
        <w:t>2</w:t>
      </w:r>
      <w:r>
        <w:t>+</w:t>
      </w:r>
      <w:r>
        <w:t>6</w:t>
      </w:r>
      <w:r>
        <w:t>x</w:t>
      </w:r>
      <w:r>
        <w:t>−</w:t>
      </w:r>
      <w:r>
        <w:t>5</w:t>
      </w:r>
      <w:r>
        <w:t>=</w:t>
      </w:r>
      <w:r>
        <w:t>−</w:t>
      </w:r>
      <w:r>
        <w:t>6</w:t>
      </w:r>
      <w:r>
        <w:t>(</w:t>
      </w:r>
      <w:r>
        <w:t>x</w:t>
      </w:r>
      <w:r>
        <w:t>−</w:t>
      </w:r>
      <w:r>
        <w:t>1</w:t>
      </w:r>
      <w:r>
        <w:t>2</w:t>
      </w:r>
      <w:r>
        <w:t>)</w:t>
      </w:r>
      <w:r>
        <w:t>2</w:t>
      </w:r>
      <w:r>
        <w:t>−</w:t>
      </w:r>
      <w:r>
        <w:t>7</w:t>
      </w:r>
      <w:r>
        <w:t>2</w:t>
      </w:r>
      <w:r>
        <w:t>≤</w:t>
      </w:r>
      <w:r>
        <w:t>−</w:t>
      </w:r>
      <w:r>
        <w:t>7</w:t>
      </w:r>
      <w:r>
        <w:t>2</w:t>
      </w:r>
      <w:r>
        <w:t>y^(′)=−6x^(2)+6x−5=−6(x−(1)/(2))^(2)−(7)/(2)≤−(7)/(2)</w:t>
      </w:r>
      <w:r>
        <w:t xml:space="preserve"> với mọi </w:t>
      </w:r>
      <w:r>
        <w:t>x</w:t>
      </w:r>
      <w:r>
        <w:t>∈</w:t>
      </w:r>
      <w:r>
        <w:t>R</w:t>
      </w:r>
      <w:r>
        <w:t>x∈R</w:t>
      </w:r>
      <w:r>
        <w:br/>
      </w:r>
      <w:r>
        <w:t xml:space="preserve">Hàm số nghịch biến trên </w:t>
      </w:r>
      <w:r>
        <w:t>(</w:t>
      </w:r>
      <w:r>
        <w:t>−</w:t>
      </w:r>
      <w:r>
        <w:t>∞</w:t>
      </w:r>
      <w:r>
        <w:t>;</w:t>
      </w:r>
      <w:r>
        <w:t>+</w:t>
      </w:r>
      <w:r>
        <w:t>∞</w:t>
      </w:r>
      <w:r>
        <w:t>)</w:t>
      </w:r>
      <w:r>
        <w:t>(−∞;+∞)</w:t>
      </w:r>
      <w:r>
        <w:t>.</w:t>
      </w:r>
      <w:r>
        <w:br/>
      </w:r>
      <w:r>
        <w:t>Hàm số không có cực trị.</w:t>
      </w:r>
      <w:r>
        <w:br/>
      </w:r>
      <w:r>
        <w:t xml:space="preserve">Giới hạn tại vô cực: </w:t>
      </w:r>
      <w:r>
        <w:t>lim</w:t>
      </w:r>
      <w:r>
        <w:t>x</w:t>
      </w:r>
      <w:r>
        <w:t>→</w:t>
      </w:r>
      <w:r>
        <w:t>−</w:t>
      </w:r>
      <w:r>
        <w:t>∞</w:t>
      </w:r>
      <w:r>
        <w:t>y</w:t>
      </w:r>
      <w:r>
        <w:t>=</w:t>
      </w:r>
      <w:r>
        <w:t>lim</w:t>
      </w:r>
      <w:r>
        <w:t>x</w:t>
      </w:r>
      <w:r>
        <w:t>→</w:t>
      </w:r>
      <w:r>
        <w:t>−</w:t>
      </w:r>
      <w:r>
        <w:t>∞</w:t>
      </w:r>
      <w:r>
        <w:t>(</w:t>
      </w:r>
      <w:r>
        <w:t>−</w:t>
      </w:r>
      <w:r>
        <w:t>2</w:t>
      </w:r>
      <w:r>
        <w:t>x</w:t>
      </w:r>
      <w:r>
        <w:t>3</w:t>
      </w:r>
      <w:r>
        <w:t>+</w:t>
      </w:r>
      <w:r>
        <w:t>3</w:t>
      </w:r>
      <w:r>
        <w:t>x</w:t>
      </w:r>
      <w:r>
        <w:t>2</w:t>
      </w:r>
      <w:r>
        <w:t>−</w:t>
      </w:r>
      <w:r>
        <w:t>5</w:t>
      </w:r>
      <w:r>
        <w:t>x</w:t>
      </w:r>
      <w:r>
        <w:t>)</w:t>
      </w:r>
      <w:r>
        <w:t>=</w:t>
      </w:r>
      <w:r>
        <w:t>lim</w:t>
      </w:r>
      <w:r>
        <w:t>x</w:t>
      </w:r>
      <w:r>
        <w:t>→</w:t>
      </w:r>
      <w:r>
        <w:t>−</w:t>
      </w:r>
      <w:r>
        <w:t>∞</w:t>
      </w:r>
      <w:r>
        <w:t>[</w:t>
      </w:r>
      <w:r>
        <w:t>x</w:t>
      </w:r>
      <w:r>
        <w:t>3</w:t>
      </w:r>
      <w:r>
        <w:t>(</w:t>
      </w:r>
      <w:r>
        <w:t>−</w:t>
      </w:r>
      <w:r>
        <w:t>2</w:t>
      </w:r>
      <w:r>
        <w:t>+</w:t>
      </w:r>
      <w:r>
        <w:t>3</w:t>
      </w:r>
      <w:r>
        <w:t>x</w:t>
      </w:r>
      <w:r>
        <w:t>−</w:t>
      </w:r>
      <w:r>
        <w:t>3</w:t>
      </w:r>
      <w:r>
        <w:t>x</w:t>
      </w:r>
      <w:r>
        <w:t>2</w:t>
      </w:r>
      <w:r>
        <w:t>)</w:t>
      </w:r>
      <w:r>
        <w:t>]</w:t>
      </w:r>
      <w:r>
        <w:t>=</w:t>
      </w:r>
      <w:r>
        <w:t>+</w:t>
      </w:r>
      <w:r>
        <w:t>∞</w:t>
      </w:r>
      <w:r>
        <w:t>limx→−∞⁡y=limx→−∞⁡(−2x^(3)+3x^(2)−5x)=limx→−∞⁡[x^(3)(−2+(3)/(x)−(3)/(x^(2)))]=+∞</w:t>
      </w:r>
      <w:r>
        <w:br/>
      </w:r>
      <w:r>
        <w:t>lim</w:t>
      </w:r>
      <w:r>
        <w:t>x</w:t>
      </w:r>
      <w:r>
        <w:t>→</w:t>
      </w:r>
      <w:r>
        <w:t>+</w:t>
      </w:r>
      <w:r>
        <w:t>∞</w:t>
      </w:r>
      <w:r>
        <w:t>y</w:t>
      </w:r>
      <w:r>
        <w:t>=</w:t>
      </w:r>
      <w:r>
        <w:t>lim</w:t>
      </w:r>
      <w:r>
        <w:t>x</w:t>
      </w:r>
      <w:r>
        <w:t>→</w:t>
      </w:r>
      <w:r>
        <w:t>+</w:t>
      </w:r>
      <w:r>
        <w:t>∞</w:t>
      </w:r>
      <w:r>
        <w:t>(</w:t>
      </w:r>
      <w:r>
        <w:t>−</w:t>
      </w:r>
      <w:r>
        <w:t>2</w:t>
      </w:r>
      <w:r>
        <w:t>x</w:t>
      </w:r>
      <w:r>
        <w:t>3</w:t>
      </w:r>
      <w:r>
        <w:t>+</w:t>
      </w:r>
      <w:r>
        <w:t>3</w:t>
      </w:r>
      <w:r>
        <w:t>x</w:t>
      </w:r>
      <w:r>
        <w:t>2</w:t>
      </w:r>
      <w:r>
        <w:t>−</w:t>
      </w:r>
      <w:r>
        <w:t>5</w:t>
      </w:r>
      <w:r>
        <w:t>x</w:t>
      </w:r>
      <w:r>
        <w:t>)</w:t>
      </w:r>
      <w:r>
        <w:t>=</w:t>
      </w:r>
      <w:r>
        <w:t>lim</w:t>
      </w:r>
      <w:r>
        <w:t>x</w:t>
      </w:r>
      <w:r>
        <w:t>→</w:t>
      </w:r>
      <w:r>
        <w:t>+</w:t>
      </w:r>
      <w:r>
        <w:t>∞</w:t>
      </w:r>
      <w:r>
        <w:t>[</w:t>
      </w:r>
      <w:r>
        <w:t>x</w:t>
      </w:r>
      <w:r>
        <w:t>3</w:t>
      </w:r>
      <w:r>
        <w:t>(</w:t>
      </w:r>
      <w:r>
        <w:t>−</w:t>
      </w:r>
      <w:r>
        <w:t>2</w:t>
      </w:r>
      <w:r>
        <w:t>+</w:t>
      </w:r>
      <w:r>
        <w:t>3</w:t>
      </w:r>
      <w:r>
        <w:t>x</w:t>
      </w:r>
      <w:r>
        <w:t>−</w:t>
      </w:r>
      <w:r>
        <w:t>3</w:t>
      </w:r>
      <w:r>
        <w:t>x</w:t>
      </w:r>
      <w:r>
        <w:t>2</w:t>
      </w:r>
      <w:r>
        <w:t>)</w:t>
      </w:r>
      <w:r>
        <w:t>]</w:t>
      </w:r>
      <w:r>
        <w:t>=</w:t>
      </w:r>
      <w:r>
        <w:t>−</w:t>
      </w:r>
      <w:r>
        <w:t>∞</w:t>
      </w:r>
      <w:r>
        <w:t>limx→+∞⁡y=limx→+∞⁡(−2x^(3)+3x^(2)−5x)=limx→+∞⁡[x^(3)(−2+(3)/(x)−(3)/(x^(2)))]=−∞</w:t>
      </w:r>
      <w:r>
        <w:br/>
      </w:r>
      <w:r>
        <w:t>Bảng biến thiên:</w:t>
      </w:r>
      <w:r>
        <w:br/>
      </w:r>
      <w:r>
        <w:drawing>
          <wp:inline xmlns:a="http://schemas.openxmlformats.org/drawingml/2006/main" xmlns:pic="http://schemas.openxmlformats.org/drawingml/2006/picture">
            <wp:extent cx="1905000" cy="1514475"/>
            <wp:docPr id="3" name="Picture 3"/>
            <wp:cNvGraphicFramePr>
              <a:graphicFrameLocks noChangeAspect="1"/>
            </wp:cNvGraphicFramePr>
            <a:graphic>
              <a:graphicData uri="http://schemas.openxmlformats.org/drawingml/2006/picture">
                <pic:pic>
                  <pic:nvPicPr>
                    <pic:cNvPr id="0" name="temp_inline_ded7997e705b40338483068550556f3a.jpg"/>
                    <pic:cNvPicPr/>
                  </pic:nvPicPr>
                  <pic:blipFill>
                    <a:blip r:embed="rId11"/>
                    <a:stretch>
                      <a:fillRect/>
                    </a:stretch>
                  </pic:blipFill>
                  <pic:spPr>
                    <a:xfrm>
                      <a:off x="0" y="0"/>
                      <a:ext cx="1905000" cy="1514475"/>
                    </a:xfrm>
                    <a:prstGeom prst="rect"/>
                  </pic:spPr>
                </pic:pic>
              </a:graphicData>
            </a:graphic>
          </wp:inline>
        </w:drawing>
      </w:r>
      <w:r>
        <w:br/>
      </w:r>
      <w:r>
        <w:t xml:space="preserve">3. Đồ thị: </w:t>
      </w:r>
      <w:r>
        <w:br/>
      </w:r>
      <w:r>
        <w:drawing>
          <wp:inline xmlns:a="http://schemas.openxmlformats.org/drawingml/2006/main" xmlns:pic="http://schemas.openxmlformats.org/drawingml/2006/picture">
            <wp:extent cx="1905000" cy="3076575"/>
            <wp:docPr id="4" name="Picture 4"/>
            <wp:cNvGraphicFramePr>
              <a:graphicFrameLocks noChangeAspect="1"/>
            </wp:cNvGraphicFramePr>
            <a:graphic>
              <a:graphicData uri="http://schemas.openxmlformats.org/drawingml/2006/picture">
                <pic:pic>
                  <pic:nvPicPr>
                    <pic:cNvPr id="0" name="temp_inline_b1d927501e8646a885af78c798b937d8.jpg"/>
                    <pic:cNvPicPr/>
                  </pic:nvPicPr>
                  <pic:blipFill>
                    <a:blip r:embed="rId12"/>
                    <a:stretch>
                      <a:fillRect/>
                    </a:stretch>
                  </pic:blipFill>
                  <pic:spPr>
                    <a:xfrm>
                      <a:off x="0" y="0"/>
                      <a:ext cx="1905000" cy="3076575"/>
                    </a:xfrm>
                    <a:prstGeom prst="rect"/>
                  </pic:spPr>
                </pic:pic>
              </a:graphicData>
            </a:graphic>
          </wp:inline>
        </w:drawing>
      </w:r>
      <w:r>
        <w:br/>
      </w:r>
      <w:r>
        <w:t xml:space="preserve">Giao điểm của đồ thị hàm số </w:t>
      </w:r>
      <w:r>
        <w:t>y</w:t>
      </w:r>
      <w:r>
        <w:t>=</w:t>
      </w:r>
      <w:r>
        <w:t>−</w:t>
      </w:r>
      <w:r>
        <w:t>2</w:t>
      </w:r>
      <w:r>
        <w:t>x</w:t>
      </w:r>
      <w:r>
        <w:t>3</w:t>
      </w:r>
      <w:r>
        <w:t>+</w:t>
      </w:r>
      <w:r>
        <w:t>3</w:t>
      </w:r>
      <w:r>
        <w:t>x</w:t>
      </w:r>
      <w:r>
        <w:t>2</w:t>
      </w:r>
      <w:r>
        <w:t>−</w:t>
      </w:r>
      <w:r>
        <w:t>5</w:t>
      </w:r>
      <w:r>
        <w:t>x</w:t>
      </w:r>
      <w:r>
        <w:t>y=−2x^(3)+3x^(2)−5x</w:t>
      </w:r>
      <w:r>
        <w:t xml:space="preserve"> với trục tung là </w:t>
      </w:r>
      <w:r>
        <w:t>(</w:t>
      </w:r>
      <w:r>
        <w:t>0</w:t>
      </w:r>
      <w:r>
        <w:t>;</w:t>
      </w:r>
      <w:r>
        <w:t>0</w:t>
      </w:r>
      <w:r>
        <w:t>)</w:t>
      </w:r>
      <w:r>
        <w:t>(0;0)</w:t>
      </w:r>
      <w:r>
        <w:t>.</w:t>
      </w:r>
      <w:r>
        <w:br/>
      </w:r>
      <w:r>
        <w:t xml:space="preserve">Ta có: </w:t>
      </w:r>
      <w:r>
        <w:t>−</w:t>
      </w:r>
      <w:r>
        <w:t>2</w:t>
      </w:r>
      <w:r>
        <w:t>x</w:t>
      </w:r>
      <w:r>
        <w:t>3</w:t>
      </w:r>
      <w:r>
        <w:t>+</w:t>
      </w:r>
      <w:r>
        <w:t>3</w:t>
      </w:r>
      <w:r>
        <w:t>x</w:t>
      </w:r>
      <w:r>
        <w:t>2</w:t>
      </w:r>
      <w:r>
        <w:t>−</w:t>
      </w:r>
      <w:r>
        <w:t>5</w:t>
      </w:r>
      <w:r>
        <w:t>x</w:t>
      </w:r>
      <w:r>
        <w:t>=</w:t>
      </w:r>
      <w:r>
        <w:t>0</w:t>
      </w:r>
      <w:r>
        <w:t>⇔</w:t>
      </w:r>
      <w:r>
        <w:t>−</w:t>
      </w:r>
      <w:r>
        <w:t>x</w:t>
      </w:r>
      <w:r>
        <w:t>(</w:t>
      </w:r>
      <w:r>
        <w:t>2</w:t>
      </w:r>
      <w:r>
        <w:t>x</w:t>
      </w:r>
      <w:r>
        <w:t>2</w:t>
      </w:r>
      <w:r>
        <w:t>−</w:t>
      </w:r>
      <w:r>
        <w:t>3</w:t>
      </w:r>
      <w:r>
        <w:t>x</w:t>
      </w:r>
      <w:r>
        <w:t>+</w:t>
      </w:r>
      <w:r>
        <w:t>5</w:t>
      </w:r>
      <w:r>
        <w:t>)</w:t>
      </w:r>
      <w:r>
        <w:t>=</w:t>
      </w:r>
      <w:r>
        <w:t>0</w:t>
      </w:r>
      <w:r>
        <w:t>⇔</w:t>
      </w:r>
      <w:r>
        <w:t>x</w:t>
      </w:r>
      <w:r>
        <w:t>=</w:t>
      </w:r>
      <w:r>
        <w:t>0</w:t>
      </w:r>
      <w:r>
        <w:t>−2x^(3)+3x^(2)−5x=0⇔−x(2x^(2)−3x+5)=0⇔x=0</w:t>
      </w:r>
      <w:r>
        <w:t>. Do đó, giao điểm của đồ thị hàm số với trục hoành là điểm (0; 0).</w:t>
      </w:r>
      <w:r>
        <w:br/>
      </w:r>
      <w:r>
        <w:t xml:space="preserve">Điểm </w:t>
      </w:r>
      <w:r>
        <w:t>(</w:t>
      </w:r>
      <w:r>
        <w:t>1</w:t>
      </w:r>
      <w:r>
        <w:t>;</w:t>
      </w:r>
      <w:r>
        <w:t>−</w:t>
      </w:r>
      <w:r>
        <w:t>4</w:t>
      </w:r>
      <w:r>
        <w:t>)</w:t>
      </w:r>
      <w:r>
        <w:t>(1;−4)</w:t>
      </w:r>
      <w:r>
        <w:t xml:space="preserve"> thuộc đồ thị hàm số </w:t>
      </w:r>
      <w:r>
        <w:t>y</w:t>
      </w:r>
      <w:r>
        <w:t>=</w:t>
      </w:r>
      <w:r>
        <w:t>−</w:t>
      </w:r>
      <w:r>
        <w:t>2</w:t>
      </w:r>
      <w:r>
        <w:t>x</w:t>
      </w:r>
      <w:r>
        <w:t>3</w:t>
      </w:r>
      <w:r>
        <w:t>+</w:t>
      </w:r>
      <w:r>
        <w:t>3</w:t>
      </w:r>
      <w:r>
        <w:t>x</w:t>
      </w:r>
      <w:r>
        <w:t>2</w:t>
      </w:r>
      <w:r>
        <w:t>−</w:t>
      </w:r>
      <w:r>
        <w:t>5</w:t>
      </w:r>
      <w:r>
        <w:t>x</w:t>
      </w:r>
      <w:r>
        <w:t>y=−2x^(3)+3x^(2)−5x</w:t>
      </w:r>
      <w:r>
        <w:t>.</w:t>
      </w:r>
      <w:r>
        <w:br/>
      </w:r>
      <w:r>
        <w:t xml:space="preserve">Đồ thị hàm số có tâm đối xứng là điểm </w:t>
      </w:r>
      <w:r>
        <w:t>(</w:t>
      </w:r>
      <w:r>
        <w:t>1</w:t>
      </w:r>
      <w:r>
        <w:t>2</w:t>
      </w:r>
      <w:r>
        <w:t>;</w:t>
      </w:r>
      <w:r>
        <w:t>−</w:t>
      </w:r>
      <w:r>
        <w:t>2</w:t>
      </w:r>
      <w:r>
        <w:t>)</w:t>
      </w:r>
      <w:r>
        <w:t>((1)/(2);−2)</w:t>
      </w:r>
      <w:r>
        <w:t>.</w:t>
      </w:r>
      <w:r>
        <w:br/>
      </w:r>
      <w:r>
        <w:rPr>
          <w:b/>
        </w:rPr>
        <w:t>3. Khảo sát và vẽ đồ thị hàm số phân thức hữu tỉ</w:t>
      </w:r>
      <w:r>
        <w:br/>
      </w:r>
      <w:r>
        <w:rPr>
          <w:b/>
        </w:rPr>
        <w:t>Giải Toán 12 trang 29</w:t>
      </w:r>
      <w:r>
        <w:t xml:space="preserve"> </w:t>
      </w:r>
      <w:r>
        <w:rPr>
          <w:b/>
        </w:rPr>
        <w:t>Tập 1</w:t>
      </w:r>
      <w:r>
        <w:br/>
      </w:r>
      <w:r>
        <w:rPr>
          <w:b/>
        </w:rPr>
        <w:t>Luyện tập 2 trang 29 Toán 12 Tập 1</w:t>
      </w:r>
      <w:r>
        <w:t xml:space="preserve">: </w:t>
      </w:r>
      <w:r>
        <w:t xml:space="preserve">Giải bài toán ở tình huống mở đầu, coi f(x) là hàm số xác định với </w:t>
      </w:r>
      <w:r>
        <w:t>x</w:t>
      </w:r>
      <w:r>
        <w:t>≥</w:t>
      </w:r>
      <w:r>
        <w:t>1</w:t>
      </w:r>
      <w:r>
        <w:t>x≥1</w:t>
      </w:r>
      <w:r>
        <w:t>.</w:t>
      </w:r>
      <w:r>
        <w:br/>
      </w:r>
      <w:r>
        <w:t xml:space="preserve">Một đơn vị sản xuất hàng tiêu dùng ước tính chi phí để sản xuất x đơn vị sản phẩm là </w:t>
      </w:r>
      <w:r>
        <w:t>C</w:t>
      </w:r>
      <w:r>
        <w:t>(</w:t>
      </w:r>
      <w:r>
        <w:t>x</w:t>
      </w:r>
      <w:r>
        <w:t>)</w:t>
      </w:r>
      <w:r>
        <w:t>=</w:t>
      </w:r>
      <w:r>
        <w:t>2</w:t>
      </w:r>
      <w:r>
        <w:t>x</w:t>
      </w:r>
      <w:r>
        <w:t>+</w:t>
      </w:r>
      <w:r>
        <w:t>45</w:t>
      </w:r>
      <w:r>
        <w:t>C(x)=2x+45</w:t>
      </w:r>
      <w:r>
        <w:t xml:space="preserve"> (triệu đồng). Khi đó, chi phí trung bình cho mỗi đơn vị sản phẩm là </w:t>
      </w:r>
      <w:r>
        <w:t>f</w:t>
      </w:r>
      <w:r>
        <w:t>(</w:t>
      </w:r>
      <w:r>
        <w:t>x</w:t>
      </w:r>
      <w:r>
        <w:t>)</w:t>
      </w:r>
      <w:r>
        <w:t>=</w:t>
      </w:r>
      <w:r>
        <w:t>C</w:t>
      </w:r>
      <w:r>
        <w:t>(</w:t>
      </w:r>
      <w:r>
        <w:t>x</w:t>
      </w:r>
      <w:r>
        <w:t>)</w:t>
      </w:r>
      <w:r>
        <w:t>x</w:t>
      </w:r>
      <w:r>
        <w:t>f(x)=(C(x))/(x)</w:t>
      </w:r>
      <w:r>
        <w:t>. Hãy giải thích tại sao chi phí trung bình giảm theo x nhưng luôn lớn hơn 2 triệu đồng/ sản phẩm. Điều này thể hiện trên đồ thị của hàm số f(x) trong Hình 1.27 như thế nào?</w:t>
      </w:r>
      <w:r>
        <w:br/>
      </w:r>
      <w:r>
        <w:drawing>
          <wp:inline xmlns:a="http://schemas.openxmlformats.org/drawingml/2006/main" xmlns:pic="http://schemas.openxmlformats.org/drawingml/2006/picture">
            <wp:extent cx="1905000" cy="1828800"/>
            <wp:docPr id="5" name="Picture 5"/>
            <wp:cNvGraphicFramePr>
              <a:graphicFrameLocks noChangeAspect="1"/>
            </wp:cNvGraphicFramePr>
            <a:graphic>
              <a:graphicData uri="http://schemas.openxmlformats.org/drawingml/2006/picture">
                <pic:pic>
                  <pic:nvPicPr>
                    <pic:cNvPr id="0" name="temp_inline_252582a39c9d4ecca48be143d183b3f9.jpg"/>
                    <pic:cNvPicPr/>
                  </pic:nvPicPr>
                  <pic:blipFill>
                    <a:blip r:embed="rId13"/>
                    <a:stretch>
                      <a:fillRect/>
                    </a:stretch>
                  </pic:blipFill>
                  <pic:spPr>
                    <a:xfrm>
                      <a:off x="0" y="0"/>
                      <a:ext cx="1905000" cy="1828800"/>
                    </a:xfrm>
                    <a:prstGeom prst="rect"/>
                  </pic:spPr>
                </pic:pic>
              </a:graphicData>
            </a:graphic>
          </wp:inline>
        </w:drawing>
      </w:r>
      <w:r>
        <w:br/>
      </w:r>
      <w:r>
        <w:rPr>
          <w:b/>
        </w:rPr>
        <w:t>Lời giải:</w:t>
      </w:r>
      <w:r>
        <w:br/>
      </w:r>
      <w:r>
        <w:t xml:space="preserve">Ta có: </w:t>
      </w:r>
      <w:r>
        <w:t>f</w:t>
      </w:r>
      <w:r>
        <w:t>(</w:t>
      </w:r>
      <w:r>
        <w:t>x</w:t>
      </w:r>
      <w:r>
        <w:t>)</w:t>
      </w:r>
      <w:r>
        <w:t>=</w:t>
      </w:r>
      <w:r>
        <w:t>C</w:t>
      </w:r>
      <w:r>
        <w:t>(</w:t>
      </w:r>
      <w:r>
        <w:t>x</w:t>
      </w:r>
      <w:r>
        <w:t>)</w:t>
      </w:r>
      <w:r>
        <w:t>x</w:t>
      </w:r>
      <w:r>
        <w:t>=</w:t>
      </w:r>
      <w:r>
        <w:t>2</w:t>
      </w:r>
      <w:r>
        <w:t>x</w:t>
      </w:r>
      <w:r>
        <w:t>+</w:t>
      </w:r>
      <w:r>
        <w:t>45</w:t>
      </w:r>
      <w:r>
        <w:t>x</w:t>
      </w:r>
      <w:r>
        <w:t>f(x)=(C(x))/(x)=(2x+45)/(x)</w:t>
      </w:r>
      <w:r>
        <w:br/>
      </w:r>
      <w:r>
        <w:t xml:space="preserve">Vì </w:t>
      </w:r>
      <w:r>
        <w:t>f</w:t>
      </w:r>
      <w:r>
        <w:t>′</w:t>
      </w:r>
      <w:r>
        <w:t>(</w:t>
      </w:r>
      <w:r>
        <w:t>x</w:t>
      </w:r>
      <w:r>
        <w:t>)</w:t>
      </w:r>
      <w:r>
        <w:t>=</w:t>
      </w:r>
      <w:r>
        <w:t>−</w:t>
      </w:r>
      <w:r>
        <w:t>45</w:t>
      </w:r>
      <w:r>
        <w:t>x</w:t>
      </w:r>
      <w:r>
        <w:t>2</w:t>
      </w:r>
      <w:r>
        <w:t>&lt;</w:t>
      </w:r>
      <w:r>
        <w:t>0</w:t>
      </w:r>
      <w:r>
        <w:t>f^(′)(x)=(−45)/(x^(2))&lt;0</w:t>
      </w:r>
      <w:r>
        <w:t xml:space="preserve"> với mọi </w:t>
      </w:r>
      <w:r>
        <w:t>x</w:t>
      </w:r>
      <w:r>
        <w:t>≥</w:t>
      </w:r>
      <w:r>
        <w:t>1</w:t>
      </w:r>
      <w:r>
        <w:t>x≥1</w:t>
      </w:r>
      <w:r>
        <w:t xml:space="preserve"> nên hàm số </w:t>
      </w:r>
      <w:r>
        <w:t>f</w:t>
      </w:r>
      <w:r>
        <w:t>(</w:t>
      </w:r>
      <w:r>
        <w:t>x</w:t>
      </w:r>
      <w:r>
        <w:t>)</w:t>
      </w:r>
      <w:r>
        <w:t>=</w:t>
      </w:r>
      <w:r>
        <w:t>C</w:t>
      </w:r>
      <w:r>
        <w:t>(</w:t>
      </w:r>
      <w:r>
        <w:t>x</w:t>
      </w:r>
      <w:r>
        <w:t>)</w:t>
      </w:r>
      <w:r>
        <w:t>x</w:t>
      </w:r>
      <w:r>
        <w:t>f(x)=(C(x))/(x)</w:t>
      </w:r>
      <w:r>
        <w:t xml:space="preserve"> là hàm số giảm.</w:t>
      </w:r>
      <w:r>
        <w:br/>
      </w:r>
      <w:r>
        <w:t>lim</w:t>
      </w:r>
      <w:r>
        <w:t>x</w:t>
      </w:r>
      <w:r>
        <w:t>→</w:t>
      </w:r>
      <w:r>
        <w:t>+</w:t>
      </w:r>
      <w:r>
        <w:t>∞</w:t>
      </w:r>
      <w:r>
        <w:t>f</w:t>
      </w:r>
      <w:r>
        <w:t>(</w:t>
      </w:r>
      <w:r>
        <w:t>x</w:t>
      </w:r>
      <w:r>
        <w:t>)</w:t>
      </w:r>
      <w:r>
        <w:t>=</w:t>
      </w:r>
      <w:r>
        <w:t>lim</w:t>
      </w:r>
      <w:r>
        <w:t>x</w:t>
      </w:r>
      <w:r>
        <w:t>→</w:t>
      </w:r>
      <w:r>
        <w:t>+</w:t>
      </w:r>
      <w:r>
        <w:t>∞</w:t>
      </w:r>
      <w:r>
        <w:t>2</w:t>
      </w:r>
      <w:r>
        <w:t>x</w:t>
      </w:r>
      <w:r>
        <w:t>+</w:t>
      </w:r>
      <w:r>
        <w:t>45</w:t>
      </w:r>
      <w:r>
        <w:t>x</w:t>
      </w:r>
      <w:r>
        <w:t>=</w:t>
      </w:r>
      <w:r>
        <w:t>lim</w:t>
      </w:r>
      <w:r>
        <w:t>x</w:t>
      </w:r>
      <w:r>
        <w:t>→</w:t>
      </w:r>
      <w:r>
        <w:t>+</w:t>
      </w:r>
      <w:r>
        <w:t>∞</w:t>
      </w:r>
      <w:r>
        <w:t>2</w:t>
      </w:r>
      <w:r>
        <w:t>+</w:t>
      </w:r>
      <w:r>
        <w:t>45</w:t>
      </w:r>
      <w:r>
        <w:t>x</w:t>
      </w:r>
      <w:r>
        <w:t>1</w:t>
      </w:r>
      <w:r>
        <w:t>=</w:t>
      </w:r>
      <w:r>
        <w:t>2</w:t>
      </w:r>
      <w:r>
        <w:t>limx→+∞⁡f(x)=limx→+∞⁡(2x+45)/(x)=limx→+∞⁡(2+(45)/(x))/(1)=2</w:t>
      </w:r>
      <w:r>
        <w:br/>
      </w:r>
      <w:r>
        <w:t>Do đó, chi phí trung bình giảm theo x nhưng luôn lớn 2 triệu đồng/ sản phẩm.</w:t>
      </w:r>
      <w:r>
        <w:br/>
      </w:r>
      <w:r>
        <w:t xml:space="preserve">Điều này được thể hiện trong Hình 1.27 là đồ thị hàm số </w:t>
      </w:r>
      <w:r>
        <w:t>f</w:t>
      </w:r>
      <w:r>
        <w:t>(</w:t>
      </w:r>
      <w:r>
        <w:t>x</w:t>
      </w:r>
      <w:r>
        <w:t>)</w:t>
      </w:r>
      <w:r>
        <w:t>=</w:t>
      </w:r>
      <w:r>
        <w:t>C</w:t>
      </w:r>
      <w:r>
        <w:t>(</w:t>
      </w:r>
      <w:r>
        <w:t>x</w:t>
      </w:r>
      <w:r>
        <w:t>)</w:t>
      </w:r>
      <w:r>
        <w:t>x</w:t>
      </w:r>
      <w:r>
        <w:t>f(x)=(C(x))/(x)</w:t>
      </w:r>
      <w:r>
        <w:t xml:space="preserve"> có tiệm cận ngang là đường thẳng </w:t>
      </w:r>
      <w:r>
        <w:t>y</w:t>
      </w:r>
      <w:r>
        <w:t>=</w:t>
      </w:r>
      <w:r>
        <w:t>2</w:t>
      </w:r>
      <w:r>
        <w:t>y=2</w:t>
      </w:r>
      <w:r>
        <w:t xml:space="preserve"> và đi xuống trong khoảng </w:t>
      </w:r>
      <w:r>
        <w:t>(</w:t>
      </w:r>
      <w:r>
        <w:t>0</w:t>
      </w:r>
      <w:r>
        <w:t>;</w:t>
      </w:r>
      <w:r>
        <w:t>+</w:t>
      </w:r>
      <w:r>
        <w:t>∞</w:t>
      </w:r>
      <w:r>
        <w:t>)</w:t>
      </w:r>
      <w:r>
        <w:t>(0;+∞)</w:t>
      </w:r>
      <w:r>
        <w:t>.</w:t>
      </w:r>
      <w:r>
        <w:br/>
      </w:r>
      <w:r>
        <w:rPr>
          <w:b/>
        </w:rPr>
        <w:t>Vận dụng trang 29 Toán 12 Tập 1</w:t>
      </w:r>
      <w:r>
        <w:t xml:space="preserve">: </w:t>
      </w:r>
      <w:r>
        <w:t>Một bể chứa ban đầu có 200 lít nước. Sau đó, cứ mỗi phút người ta bơm thêm 40 lít nước, đồng thời cho vào bể 20 gam chất khử trùng (hòa tan).</w:t>
      </w:r>
      <w:r>
        <w:br/>
      </w:r>
      <w:r>
        <w:t>a) Tính thể tích nước và khối lượng chất khử trùng có trong bể sau t phút. Từ đó tính nồng độ chất khử trùng (gam/lít) trong bể sau t phút.</w:t>
      </w:r>
      <w:r>
        <w:br/>
      </w:r>
      <w:r>
        <w:t xml:space="preserve">b) Coi nồng độ chất khử trùng là hàm số f(t) với </w:t>
      </w:r>
      <w:r>
        <w:t>t</w:t>
      </w:r>
      <w:r>
        <w:t>≥</w:t>
      </w:r>
      <w:r>
        <w:t>0</w:t>
      </w:r>
      <w:r>
        <w:t>t≥0</w:t>
      </w:r>
      <w:r>
        <w:t>. Khảo sát sự biến thiên và vẽ đồ thị của hàm số này.</w:t>
      </w:r>
      <w:r>
        <w:br/>
      </w:r>
      <w:r>
        <w:t>c) Hãy giải thích tại sao nồng độ chất khử tăng theo t nhưng không vượt ngưỡng 0,5 gam/lít.</w:t>
      </w:r>
      <w:r>
        <w:br/>
      </w:r>
      <w:r>
        <w:rPr>
          <w:b/>
        </w:rPr>
        <w:t>Lời giải:</w:t>
      </w:r>
      <w:r>
        <w:br/>
      </w:r>
      <w:r>
        <w:t xml:space="preserve">a) Thể tích nước trong bể sau t phút là: </w:t>
      </w:r>
      <w:r>
        <w:t>200</w:t>
      </w:r>
      <w:r>
        <w:t>+</w:t>
      </w:r>
      <w:r>
        <w:t>40</w:t>
      </w:r>
      <w:r>
        <w:t>t</w:t>
      </w:r>
      <w:r>
        <w:t>200+40t</w:t>
      </w:r>
      <w:r>
        <w:t xml:space="preserve"> (l).</w:t>
      </w:r>
      <w:r>
        <w:br/>
      </w:r>
      <w:r>
        <w:t xml:space="preserve">Khối lượng chất khử trùng trong bể sau t phút là: </w:t>
      </w:r>
      <w:r>
        <w:t>20</w:t>
      </w:r>
      <w:r>
        <w:t>t</w:t>
      </w:r>
      <w:r>
        <w:t>20t</w:t>
      </w:r>
      <w:r>
        <w:t xml:space="preserve"> (g).</w:t>
      </w:r>
      <w:r>
        <w:br/>
      </w:r>
      <w:r>
        <w:t xml:space="preserve">Nồng độ chất khử trùng trong bể sau t phút là: </w:t>
      </w:r>
      <w:r>
        <w:t>20</w:t>
      </w:r>
      <w:r>
        <w:t>t</w:t>
      </w:r>
      <w:r>
        <w:t>40</w:t>
      </w:r>
      <w:r>
        <w:t>t</w:t>
      </w:r>
      <w:r>
        <w:t>+</w:t>
      </w:r>
      <w:r>
        <w:t>200</w:t>
      </w:r>
      <w:r>
        <w:t>(20t)/(40t+200)</w:t>
      </w:r>
      <w:r>
        <w:t>(gam/lít).</w:t>
      </w:r>
      <w:r>
        <w:br/>
      </w:r>
      <w:r>
        <w:t xml:space="preserve">b) Hàm số về nồng độ chất khử trùng là: </w:t>
      </w:r>
      <w:r>
        <w:t>f</w:t>
      </w:r>
      <w:r>
        <w:t>(</w:t>
      </w:r>
      <w:r>
        <w:t>t</w:t>
      </w:r>
      <w:r>
        <w:t>)</w:t>
      </w:r>
      <w:r>
        <w:t>=</w:t>
      </w:r>
      <w:r>
        <w:t>20</w:t>
      </w:r>
      <w:r>
        <w:t>t</w:t>
      </w:r>
      <w:r>
        <w:t>40</w:t>
      </w:r>
      <w:r>
        <w:t>t</w:t>
      </w:r>
      <w:r>
        <w:t>+</w:t>
      </w:r>
      <w:r>
        <w:t>200</w:t>
      </w:r>
      <w:r>
        <w:t>,</w:t>
      </w:r>
      <w:r>
        <w:t>t</w:t>
      </w:r>
      <w:r>
        <w:t>≥</w:t>
      </w:r>
      <w:r>
        <w:t>0</w:t>
      </w:r>
      <w:r>
        <w:t>f(t)=(20t)/(40t+200),t≥0</w:t>
      </w:r>
      <w:r>
        <w:br/>
      </w:r>
      <w:r>
        <w:t xml:space="preserve">Khảo sát và vẽ đồ thị hàm số </w:t>
      </w:r>
      <w:r>
        <w:t>y</w:t>
      </w:r>
      <w:r>
        <w:t>=</w:t>
      </w:r>
      <w:r>
        <w:t>f</w:t>
      </w:r>
      <w:r>
        <w:t>(</w:t>
      </w:r>
      <w:r>
        <w:t>t</w:t>
      </w:r>
      <w:r>
        <w:t>)</w:t>
      </w:r>
      <w:r>
        <w:t>=</w:t>
      </w:r>
      <w:r>
        <w:t>20</w:t>
      </w:r>
      <w:r>
        <w:t>t</w:t>
      </w:r>
      <w:r>
        <w:t>40</w:t>
      </w:r>
      <w:r>
        <w:t>t</w:t>
      </w:r>
      <w:r>
        <w:t>+</w:t>
      </w:r>
      <w:r>
        <w:t>200</w:t>
      </w:r>
      <w:r>
        <w:t>,</w:t>
      </w:r>
      <w:r>
        <w:t>t</w:t>
      </w:r>
      <w:r>
        <w:t>≥</w:t>
      </w:r>
      <w:r>
        <w:t>0</w:t>
      </w:r>
      <w:r>
        <w:t>y=f(t)=(20t)/(40t+200),t≥0</w:t>
      </w:r>
      <w:r>
        <w:t>.</w:t>
      </w:r>
      <w:r>
        <w:br/>
      </w:r>
      <w:r>
        <w:t xml:space="preserve">1. Tập xác định của hàm số: </w:t>
      </w:r>
      <w:r>
        <w:t>[</w:t>
      </w:r>
      <w:r>
        <w:t>0</w:t>
      </w:r>
      <w:r>
        <w:t>;</w:t>
      </w:r>
      <w:r>
        <w:t>+</w:t>
      </w:r>
      <w:r>
        <w:t>∞</w:t>
      </w:r>
      <w:r>
        <w:t>)</w:t>
      </w:r>
      <w:r>
        <w:t>[0;+∞)</w:t>
      </w:r>
      <w:r>
        <w:br/>
      </w:r>
      <w:r>
        <w:t>2. Sự biến thiên:</w:t>
      </w:r>
      <w:r>
        <w:br/>
      </w:r>
      <w:r>
        <w:t xml:space="preserve">Ta có: </w:t>
      </w:r>
      <w:r>
        <w:t>f</w:t>
      </w:r>
      <w:r>
        <w:t>′</w:t>
      </w:r>
      <w:r>
        <w:t>(</w:t>
      </w:r>
      <w:r>
        <w:t>t</w:t>
      </w:r>
      <w:r>
        <w:t>)</w:t>
      </w:r>
      <w:r>
        <w:t>=</w:t>
      </w:r>
      <w:r>
        <w:t>4000</w:t>
      </w:r>
      <w:r>
        <w:t>(</w:t>
      </w:r>
      <w:r>
        <w:t>40</w:t>
      </w:r>
      <w:r>
        <w:t>t</w:t>
      </w:r>
      <w:r>
        <w:t>+</w:t>
      </w:r>
      <w:r>
        <w:t>200</w:t>
      </w:r>
      <w:r>
        <w:t>)</w:t>
      </w:r>
      <w:r>
        <w:t>2</w:t>
      </w:r>
      <w:r>
        <w:t>&gt;</w:t>
      </w:r>
      <w:r>
        <w:t>0</w:t>
      </w:r>
      <w:r>
        <w:t>f^(′)(t)=(4000)/((40t+200)^(2))&gt;0</w:t>
      </w:r>
      <w:r>
        <w:t xml:space="preserve"> với mọi </w:t>
      </w:r>
      <w:r>
        <w:t>t</w:t>
      </w:r>
      <w:r>
        <w:t>≥</w:t>
      </w:r>
      <w:r>
        <w:t>0</w:t>
      </w:r>
      <w:r>
        <w:t>t≥0</w:t>
      </w:r>
      <w:r>
        <w:t>.</w:t>
      </w:r>
      <w:r>
        <w:br/>
      </w:r>
      <w:r>
        <w:t xml:space="preserve">Hàm số đồng biến trên khoảng </w:t>
      </w:r>
      <w:r>
        <w:t>(</w:t>
      </w:r>
      <w:r>
        <w:t>0</w:t>
      </w:r>
      <w:r>
        <w:t>;</w:t>
      </w:r>
      <w:r>
        <w:t>+</w:t>
      </w:r>
      <w:r>
        <w:t>∞</w:t>
      </w:r>
      <w:r>
        <w:t>)</w:t>
      </w:r>
      <w:r>
        <w:t>(0;+∞)</w:t>
      </w:r>
      <w:r>
        <w:t>.</w:t>
      </w:r>
      <w:r>
        <w:br/>
      </w:r>
      <w:r>
        <w:t>Hàm số không có cực trị.</w:t>
      </w:r>
      <w:r>
        <w:br/>
      </w:r>
      <w:r>
        <w:t xml:space="preserve">Tiệm cận: </w:t>
      </w:r>
      <w:r>
        <w:t>lim</w:t>
      </w:r>
      <w:r>
        <w:t>t</w:t>
      </w:r>
      <w:r>
        <w:t>→</w:t>
      </w:r>
      <w:r>
        <w:t>+</w:t>
      </w:r>
      <w:r>
        <w:t>∞</w:t>
      </w:r>
      <w:r>
        <w:t>f</w:t>
      </w:r>
      <w:r>
        <w:t>(</w:t>
      </w:r>
      <w:r>
        <w:t>t</w:t>
      </w:r>
      <w:r>
        <w:t>)</w:t>
      </w:r>
      <w:r>
        <w:t>=</w:t>
      </w:r>
      <w:r>
        <w:t>lim</w:t>
      </w:r>
      <w:r>
        <w:t>t</w:t>
      </w:r>
      <w:r>
        <w:t>→</w:t>
      </w:r>
      <w:r>
        <w:t>+</w:t>
      </w:r>
      <w:r>
        <w:t>∞</w:t>
      </w:r>
      <w:r>
        <w:t>20</w:t>
      </w:r>
      <w:r>
        <w:t>t</w:t>
      </w:r>
      <w:r>
        <w:t>40</w:t>
      </w:r>
      <w:r>
        <w:t>t</w:t>
      </w:r>
      <w:r>
        <w:t>+</w:t>
      </w:r>
      <w:r>
        <w:t>200</w:t>
      </w:r>
      <w:r>
        <w:t>=</w:t>
      </w:r>
      <w:r>
        <w:t>1</w:t>
      </w:r>
      <w:r>
        <w:t>2</w:t>
      </w:r>
      <w:r>
        <w:t>limt→+∞⁡f(t)=limt→+∞⁡(20t)/(40t+200)=(1)/(2)</w:t>
      </w:r>
      <w:r>
        <w:br/>
      </w:r>
      <w:r>
        <w:t xml:space="preserve">Do đó, đồ thị hàm số nhận đường thẳng </w:t>
      </w:r>
      <w:r>
        <w:t>y</w:t>
      </w:r>
      <w:r>
        <w:t>=</w:t>
      </w:r>
      <w:r>
        <w:t>1</w:t>
      </w:r>
      <w:r>
        <w:t>2</w:t>
      </w:r>
      <w:r>
        <w:t>y=(1)/(2)</w:t>
      </w:r>
      <w:r>
        <w:t xml:space="preserve"> làm tiệm cận ngang (phần bên phải trục Oy).</w:t>
      </w:r>
      <w:r>
        <w:br/>
      </w:r>
      <w:r>
        <w:t>Bảng biến thiên:</w:t>
      </w:r>
      <w:r>
        <w:br/>
      </w:r>
      <w:r>
        <w:drawing>
          <wp:inline xmlns:a="http://schemas.openxmlformats.org/drawingml/2006/main" xmlns:pic="http://schemas.openxmlformats.org/drawingml/2006/picture">
            <wp:extent cx="1905000" cy="1438275"/>
            <wp:docPr id="6" name="Picture 6"/>
            <wp:cNvGraphicFramePr>
              <a:graphicFrameLocks noChangeAspect="1"/>
            </wp:cNvGraphicFramePr>
            <a:graphic>
              <a:graphicData uri="http://schemas.openxmlformats.org/drawingml/2006/picture">
                <pic:pic>
                  <pic:nvPicPr>
                    <pic:cNvPr id="0" name="temp_inline_db6ee08b49644c98b39a691ce82efb0e.jpg"/>
                    <pic:cNvPicPr/>
                  </pic:nvPicPr>
                  <pic:blipFill>
                    <a:blip r:embed="rId14"/>
                    <a:stretch>
                      <a:fillRect/>
                    </a:stretch>
                  </pic:blipFill>
                  <pic:spPr>
                    <a:xfrm>
                      <a:off x="0" y="0"/>
                      <a:ext cx="1905000" cy="1438275"/>
                    </a:xfrm>
                    <a:prstGeom prst="rect"/>
                  </pic:spPr>
                </pic:pic>
              </a:graphicData>
            </a:graphic>
          </wp:inline>
        </w:drawing>
      </w:r>
      <w:r>
        <w:br/>
      </w:r>
      <w:r>
        <w:t>3. Đồ thị:</w:t>
      </w:r>
      <w:r>
        <w:br/>
      </w:r>
      <w:r>
        <w:drawing>
          <wp:inline xmlns:a="http://schemas.openxmlformats.org/drawingml/2006/main" xmlns:pic="http://schemas.openxmlformats.org/drawingml/2006/picture">
            <wp:extent cx="1905000" cy="2590800"/>
            <wp:docPr id="7" name="Picture 7"/>
            <wp:cNvGraphicFramePr>
              <a:graphicFrameLocks noChangeAspect="1"/>
            </wp:cNvGraphicFramePr>
            <a:graphic>
              <a:graphicData uri="http://schemas.openxmlformats.org/drawingml/2006/picture">
                <pic:pic>
                  <pic:nvPicPr>
                    <pic:cNvPr id="0" name="temp_inline_352d7b7656a24651b8609b88239600ec.jpg"/>
                    <pic:cNvPicPr/>
                  </pic:nvPicPr>
                  <pic:blipFill>
                    <a:blip r:embed="rId15"/>
                    <a:stretch>
                      <a:fillRect/>
                    </a:stretch>
                  </pic:blipFill>
                  <pic:spPr>
                    <a:xfrm>
                      <a:off x="0" y="0"/>
                      <a:ext cx="1905000" cy="2590800"/>
                    </a:xfrm>
                    <a:prstGeom prst="rect"/>
                  </pic:spPr>
                </pic:pic>
              </a:graphicData>
            </a:graphic>
          </wp:inline>
        </w:drawing>
      </w:r>
      <w:r>
        <w:br/>
      </w:r>
      <w:r>
        <w:t xml:space="preserve">Giao điểm của đồ thị hàm số </w:t>
      </w:r>
      <w:r>
        <w:t>y</w:t>
      </w:r>
      <w:r>
        <w:t>=</w:t>
      </w:r>
      <w:r>
        <w:t>f</w:t>
      </w:r>
      <w:r>
        <w:t>(</w:t>
      </w:r>
      <w:r>
        <w:t>t</w:t>
      </w:r>
      <w:r>
        <w:t>)</w:t>
      </w:r>
      <w:r>
        <w:t>=</w:t>
      </w:r>
      <w:r>
        <w:t>20</w:t>
      </w:r>
      <w:r>
        <w:t>t</w:t>
      </w:r>
      <w:r>
        <w:t>40</w:t>
      </w:r>
      <w:r>
        <w:t>t</w:t>
      </w:r>
      <w:r>
        <w:t>+</w:t>
      </w:r>
      <w:r>
        <w:t>200</w:t>
      </w:r>
      <w:r>
        <w:t>y=f(t)=(20t)/(40t+200)</w:t>
      </w:r>
      <w:r>
        <w:t xml:space="preserve"> với trục tung là </w:t>
      </w:r>
      <w:r>
        <w:t>(</w:t>
      </w:r>
      <w:r>
        <w:t>0</w:t>
      </w:r>
      <w:r>
        <w:t>;</w:t>
      </w:r>
      <w:r>
        <w:t>0</w:t>
      </w:r>
      <w:r>
        <w:t>)</w:t>
      </w:r>
      <w:r>
        <w:t>(0;0)</w:t>
      </w:r>
      <w:r>
        <w:t>.</w:t>
      </w:r>
      <w:r>
        <w:br/>
      </w:r>
      <w:r>
        <w:t>Giao điểm của đồ thị hàm số với trục hoành là điểm (0; 0).</w:t>
      </w:r>
      <w:r>
        <w:br/>
      </w:r>
      <w:r>
        <w:t xml:space="preserve">Đồ thị hàm số </w:t>
      </w:r>
      <w:r>
        <w:t>f</w:t>
      </w:r>
      <w:r>
        <w:t>(</w:t>
      </w:r>
      <w:r>
        <w:t>t</w:t>
      </w:r>
      <w:r>
        <w:t>)</w:t>
      </w:r>
      <w:r>
        <w:t>=</w:t>
      </w:r>
      <w:r>
        <w:t>20</w:t>
      </w:r>
      <w:r>
        <w:t>t</w:t>
      </w:r>
      <w:r>
        <w:t>40</w:t>
      </w:r>
      <w:r>
        <w:t>t</w:t>
      </w:r>
      <w:r>
        <w:t>+</w:t>
      </w:r>
      <w:r>
        <w:t>200</w:t>
      </w:r>
      <w:r>
        <w:t>,</w:t>
      </w:r>
      <w:r>
        <w:t>t</w:t>
      </w:r>
      <w:r>
        <w:t>≥</w:t>
      </w:r>
      <w:r>
        <w:t>0</w:t>
      </w:r>
      <w:r>
        <w:t>f(t)=(20t)/(40t+200),t≥0</w:t>
      </w:r>
      <w:r>
        <w:t xml:space="preserve"> là phần màu xanh không bị gạch chéo.</w:t>
      </w:r>
      <w:r>
        <w:br/>
      </w:r>
      <w:r>
        <w:t xml:space="preserve">c) Vì </w:t>
      </w:r>
      <w:r>
        <w:t>f</w:t>
      </w:r>
      <w:r>
        <w:t>′</w:t>
      </w:r>
      <w:r>
        <w:t>(</w:t>
      </w:r>
      <w:r>
        <w:t>t</w:t>
      </w:r>
      <w:r>
        <w:t>)</w:t>
      </w:r>
      <w:r>
        <w:t>=</w:t>
      </w:r>
      <w:r>
        <w:t>4000</w:t>
      </w:r>
      <w:r>
        <w:t>(</w:t>
      </w:r>
      <w:r>
        <w:t>40</w:t>
      </w:r>
      <w:r>
        <w:t>t</w:t>
      </w:r>
      <w:r>
        <w:t>+</w:t>
      </w:r>
      <w:r>
        <w:t>200</w:t>
      </w:r>
      <w:r>
        <w:t>)</w:t>
      </w:r>
      <w:r>
        <w:t>2</w:t>
      </w:r>
      <w:r>
        <w:t>&gt;</w:t>
      </w:r>
      <w:r>
        <w:t>0</w:t>
      </w:r>
      <w:r>
        <w:t>f^(′)(t)=(4000)/((40t+200)^(2))&gt;0</w:t>
      </w:r>
      <w:r>
        <w:t xml:space="preserve"> với mọi </w:t>
      </w:r>
      <w:r>
        <w:t>t</w:t>
      </w:r>
      <w:r>
        <w:t>≥</w:t>
      </w:r>
      <w:r>
        <w:t>0</w:t>
      </w:r>
      <w:r>
        <w:t>t≥0</w:t>
      </w:r>
      <w:r>
        <w:t xml:space="preserve"> và </w:t>
      </w:r>
      <w:r>
        <w:t>lim</w:t>
      </w:r>
      <w:r>
        <w:t>t</w:t>
      </w:r>
      <w:r>
        <w:t>→</w:t>
      </w:r>
      <w:r>
        <w:t>+</w:t>
      </w:r>
      <w:r>
        <w:t>∞</w:t>
      </w:r>
      <w:r>
        <w:t>f</w:t>
      </w:r>
      <w:r>
        <w:t>(</w:t>
      </w:r>
      <w:r>
        <w:t>t</w:t>
      </w:r>
      <w:r>
        <w:t>)</w:t>
      </w:r>
      <w:r>
        <w:t>=</w:t>
      </w:r>
      <w:r>
        <w:t>1</w:t>
      </w:r>
      <w:r>
        <w:t>2</w:t>
      </w:r>
      <w:r>
        <w:t>limt→+∞⁡f(t)=(1)/(2)</w:t>
      </w:r>
      <w:r>
        <w:t xml:space="preserve"> nên nồng độ chất khử trùng tăng theo t nhưng không vượt ngưỡng 0,5 gam/ lít.</w:t>
      </w:r>
      <w:r>
        <w:br/>
      </w:r>
      <w:r>
        <w:rPr>
          <w:b/>
        </w:rPr>
        <w:t>Giải Toán 12 trang 32</w:t>
      </w:r>
      <w:r>
        <w:t xml:space="preserve"> </w:t>
      </w:r>
      <w:r>
        <w:rPr>
          <w:b/>
        </w:rPr>
        <w:t>Tập 1</w:t>
      </w:r>
      <w:r>
        <w:br/>
      </w:r>
      <w:r>
        <w:rPr>
          <w:b/>
        </w:rPr>
        <w:t>Luyện tập 3 trang 32 Toán 12 Tập 1</w:t>
      </w:r>
      <w:r>
        <w:t xml:space="preserve">: </w:t>
      </w:r>
      <w:r>
        <w:t xml:space="preserve">Khảo sát sự biến thiên và vẽ đồ thị của hàm số </w:t>
      </w:r>
      <w:r>
        <w:t>y</w:t>
      </w:r>
      <w:r>
        <w:t>=</w:t>
      </w:r>
      <w:r>
        <w:t>−</w:t>
      </w:r>
      <w:r>
        <w:t>x</w:t>
      </w:r>
      <w:r>
        <w:t>2</w:t>
      </w:r>
      <w:r>
        <w:t>+</w:t>
      </w:r>
      <w:r>
        <w:t>3</w:t>
      </w:r>
      <w:r>
        <w:t>x</w:t>
      </w:r>
      <w:r>
        <w:t>−</w:t>
      </w:r>
      <w:r>
        <w:t>1</w:t>
      </w:r>
      <w:r>
        <w:t>x</w:t>
      </w:r>
      <w:r>
        <w:t>−</w:t>
      </w:r>
      <w:r>
        <w:t>2</w:t>
      </w:r>
      <w:r>
        <w:t>y=(−x^(2)+3x−1)/(x−2)</w:t>
      </w:r>
      <w:r>
        <w:t>.</w:t>
      </w:r>
      <w:r>
        <w:br/>
      </w:r>
      <w:r>
        <w:rPr>
          <w:b/>
        </w:rPr>
        <w:t>Lời giải:</w:t>
      </w:r>
      <w:r>
        <w:br/>
      </w:r>
      <w:r>
        <w:t xml:space="preserve">1. Tập xác định của hàm số: </w:t>
      </w:r>
      <w:r>
        <w:t>R</w:t>
      </w:r>
      <w:r>
        <w:t>∖</w:t>
      </w:r>
      <w:r>
        <w:t>{</w:t>
      </w:r>
      <w:r>
        <w:t>2</w:t>
      </w:r>
      <w:r>
        <w:t>}</w:t>
      </w:r>
      <w:r>
        <w:t>R∖{2}</w:t>
      </w:r>
      <w:r>
        <w:br/>
      </w:r>
      <w:r>
        <w:t>2. Sự biến thiên:</w:t>
      </w:r>
      <w:r>
        <w:br/>
      </w:r>
      <w:r>
        <w:t xml:space="preserve">Ta có: </w:t>
      </w:r>
      <w:r>
        <w:t>y</w:t>
      </w:r>
      <w:r>
        <w:t>=</w:t>
      </w:r>
      <w:r>
        <w:t>−</w:t>
      </w:r>
      <w:r>
        <w:t>x</w:t>
      </w:r>
      <w:r>
        <w:t>2</w:t>
      </w:r>
      <w:r>
        <w:t>+</w:t>
      </w:r>
      <w:r>
        <w:t>3</w:t>
      </w:r>
      <w:r>
        <w:t>x</w:t>
      </w:r>
      <w:r>
        <w:t>−</w:t>
      </w:r>
      <w:r>
        <w:t>1</w:t>
      </w:r>
      <w:r>
        <w:t>x</w:t>
      </w:r>
      <w:r>
        <w:t>−</w:t>
      </w:r>
      <w:r>
        <w:t>2</w:t>
      </w:r>
      <w:r>
        <w:t>=</w:t>
      </w:r>
      <w:r>
        <w:t>−</w:t>
      </w:r>
      <w:r>
        <w:t>x</w:t>
      </w:r>
      <w:r>
        <w:t>+</w:t>
      </w:r>
      <w:r>
        <w:t>1</w:t>
      </w:r>
      <w:r>
        <w:t>+</w:t>
      </w:r>
      <w:r>
        <w:t>1</w:t>
      </w:r>
      <w:r>
        <w:t>x</w:t>
      </w:r>
      <w:r>
        <w:t>−</w:t>
      </w:r>
      <w:r>
        <w:t>2</w:t>
      </w:r>
      <w:r>
        <w:t>y=(−x^(2)+3x−1)/(x−2)=−x+1+(1)/(x−2)</w:t>
      </w:r>
      <w:r>
        <w:br/>
      </w:r>
      <w:r>
        <w:t>y</w:t>
      </w:r>
      <w:r>
        <w:t>′</w:t>
      </w:r>
      <w:r>
        <w:t>=</w:t>
      </w:r>
      <w:r>
        <w:t>−</w:t>
      </w:r>
      <w:r>
        <w:t>1</w:t>
      </w:r>
      <w:r>
        <w:t>−</w:t>
      </w:r>
      <w:r>
        <w:t>1</w:t>
      </w:r>
      <w:r>
        <w:t>(</w:t>
      </w:r>
      <w:r>
        <w:t>x</w:t>
      </w:r>
      <w:r>
        <w:t>−</w:t>
      </w:r>
      <w:r>
        <w:t>2</w:t>
      </w:r>
      <w:r>
        <w:t>)</w:t>
      </w:r>
      <w:r>
        <w:t>2</w:t>
      </w:r>
      <w:r>
        <w:t>&lt;</w:t>
      </w:r>
      <w:r>
        <w:t>0</w:t>
      </w:r>
      <w:r>
        <w:t>∀</w:t>
      </w:r>
      <w:r>
        <w:t>x</w:t>
      </w:r>
      <w:r>
        <w:t>≠</w:t>
      </w:r>
      <w:r>
        <w:t>2</w:t>
      </w:r>
      <w:r>
        <w:t>y^(′)=−1−(1)/((x−2)^(2))&lt;0∀x≠2</w:t>
      </w:r>
      <w:r>
        <w:br/>
      </w:r>
      <w:r>
        <w:t xml:space="preserve">Hàm số nghịch biến trên khoảng </w:t>
      </w:r>
      <w:r>
        <w:t>(</w:t>
      </w:r>
      <w:r>
        <w:t>−</w:t>
      </w:r>
      <w:r>
        <w:t>∞</w:t>
      </w:r>
      <w:r>
        <w:t>;</w:t>
      </w:r>
      <w:r>
        <w:t>2</w:t>
      </w:r>
      <w:r>
        <w:t>)</w:t>
      </w:r>
      <w:r>
        <w:t>(−∞;2)</w:t>
      </w:r>
      <w:r>
        <w:t xml:space="preserve"> và </w:t>
      </w:r>
      <w:r>
        <w:t>(</w:t>
      </w:r>
      <w:r>
        <w:t>2</w:t>
      </w:r>
      <w:r>
        <w:t>;</w:t>
      </w:r>
      <w:r>
        <w:t>+</w:t>
      </w:r>
      <w:r>
        <w:t>∞</w:t>
      </w:r>
      <w:r>
        <w:t>)</w:t>
      </w:r>
      <w:r>
        <w:t>(2;+∞)</w:t>
      </w:r>
      <w:r>
        <w:t>.</w:t>
      </w:r>
      <w:r>
        <w:br/>
      </w:r>
      <w:r>
        <w:t>Hàm số không có cực trị.</w:t>
      </w:r>
      <w:r>
        <w:br/>
      </w:r>
      <w:r>
        <w:t>lim</w:t>
      </w:r>
      <w:r>
        <w:t>x</w:t>
      </w:r>
      <w:r>
        <w:t>→</w:t>
      </w:r>
      <w:r>
        <w:t>+</w:t>
      </w:r>
      <w:r>
        <w:t>∞</w:t>
      </w:r>
      <w:r>
        <w:t>y</w:t>
      </w:r>
      <w:r>
        <w:t>=</w:t>
      </w:r>
      <w:r>
        <w:t>lim</w:t>
      </w:r>
      <w:r>
        <w:t>x</w:t>
      </w:r>
      <w:r>
        <w:t>→</w:t>
      </w:r>
      <w:r>
        <w:t>+</w:t>
      </w:r>
      <w:r>
        <w:t>∞</w:t>
      </w:r>
      <w:r>
        <w:t>−</w:t>
      </w:r>
      <w:r>
        <w:t>x</w:t>
      </w:r>
      <w:r>
        <w:t>2</w:t>
      </w:r>
      <w:r>
        <w:t>+</w:t>
      </w:r>
      <w:r>
        <w:t>3</w:t>
      </w:r>
      <w:r>
        <w:t>x</w:t>
      </w:r>
      <w:r>
        <w:t>−</w:t>
      </w:r>
      <w:r>
        <w:t>1</w:t>
      </w:r>
      <w:r>
        <w:t>x</w:t>
      </w:r>
      <w:r>
        <w:t>−</w:t>
      </w:r>
      <w:r>
        <w:t>2</w:t>
      </w:r>
      <w:r>
        <w:t>=</w:t>
      </w:r>
      <w:r>
        <w:t>−</w:t>
      </w:r>
      <w:r>
        <w:t>∞</w:t>
      </w:r>
      <w:r>
        <w:t>;</w:t>
      </w:r>
      <w:r>
        <w:t>lim</w:t>
      </w:r>
      <w:r>
        <w:t>x</w:t>
      </w:r>
      <w:r>
        <w:t>→</w:t>
      </w:r>
      <w:r>
        <w:t>−</w:t>
      </w:r>
      <w:r>
        <w:t>∞</w:t>
      </w:r>
      <w:r>
        <w:t>y</w:t>
      </w:r>
      <w:r>
        <w:t>=</w:t>
      </w:r>
      <w:r>
        <w:t>lim</w:t>
      </w:r>
      <w:r>
        <w:t>x</w:t>
      </w:r>
      <w:r>
        <w:t>→</w:t>
      </w:r>
      <w:r>
        <w:t>−</w:t>
      </w:r>
      <w:r>
        <w:t>∞</w:t>
      </w:r>
      <w:r>
        <w:t>−</w:t>
      </w:r>
      <w:r>
        <w:t>x</w:t>
      </w:r>
      <w:r>
        <w:t>2</w:t>
      </w:r>
      <w:r>
        <w:t>+</w:t>
      </w:r>
      <w:r>
        <w:t>3</w:t>
      </w:r>
      <w:r>
        <w:t>x</w:t>
      </w:r>
      <w:r>
        <w:t>−</w:t>
      </w:r>
      <w:r>
        <w:t>1</w:t>
      </w:r>
      <w:r>
        <w:t>x</w:t>
      </w:r>
      <w:r>
        <w:t>−</w:t>
      </w:r>
      <w:r>
        <w:t>2</w:t>
      </w:r>
      <w:r>
        <w:t>=</w:t>
      </w:r>
      <w:r>
        <w:t>+</w:t>
      </w:r>
      <w:r>
        <w:t>∞</w:t>
      </w:r>
      <w:r>
        <w:t>limx→+∞⁡y=limx→+∞⁡(−x^(2)+3x−1)/(x−2)=−∞;limx→−∞⁡y=limx→−∞⁡(−x^(2)+3x−1)/(x−2)=+∞</w:t>
      </w:r>
      <w:r>
        <w:br/>
      </w:r>
      <w:r>
        <w:t>lim</w:t>
      </w:r>
      <w:r>
        <w:t>x</w:t>
      </w:r>
      <w:r>
        <w:t>→</w:t>
      </w:r>
      <w:r>
        <w:t>2</w:t>
      </w:r>
      <w:r>
        <w:t>−</w:t>
      </w:r>
      <w:r>
        <w:t>y</w:t>
      </w:r>
      <w:r>
        <w:t>=</w:t>
      </w:r>
      <w:r>
        <w:t>lim</w:t>
      </w:r>
      <w:r>
        <w:t>x</w:t>
      </w:r>
      <w:r>
        <w:t>→</w:t>
      </w:r>
      <w:r>
        <w:t>2</w:t>
      </w:r>
      <w:r>
        <w:t>−</w:t>
      </w:r>
      <w:r>
        <w:t>−</w:t>
      </w:r>
      <w:r>
        <w:t>x</w:t>
      </w:r>
      <w:r>
        <w:t>2</w:t>
      </w:r>
      <w:r>
        <w:t>+</w:t>
      </w:r>
      <w:r>
        <w:t>3</w:t>
      </w:r>
      <w:r>
        <w:t>x</w:t>
      </w:r>
      <w:r>
        <w:t>−</w:t>
      </w:r>
      <w:r>
        <w:t>1</w:t>
      </w:r>
      <w:r>
        <w:t>x</w:t>
      </w:r>
      <w:r>
        <w:t>−</w:t>
      </w:r>
      <w:r>
        <w:t>2</w:t>
      </w:r>
      <w:r>
        <w:t>=</w:t>
      </w:r>
      <w:r>
        <w:t>−</w:t>
      </w:r>
      <w:r>
        <w:t>∞</w:t>
      </w:r>
      <w:r>
        <w:t>;</w:t>
      </w:r>
      <w:r>
        <w:t>lim</w:t>
      </w:r>
      <w:r>
        <w:t>x</w:t>
      </w:r>
      <w:r>
        <w:t>→</w:t>
      </w:r>
      <w:r>
        <w:t>2</w:t>
      </w:r>
      <w:r>
        <w:t>+</w:t>
      </w:r>
      <w:r>
        <w:t>y</w:t>
      </w:r>
      <w:r>
        <w:t>=</w:t>
      </w:r>
      <w:r>
        <w:t>lim</w:t>
      </w:r>
      <w:r>
        <w:t>x</w:t>
      </w:r>
      <w:r>
        <w:t>→</w:t>
      </w:r>
      <w:r>
        <w:t>2</w:t>
      </w:r>
      <w:r>
        <w:t>+</w:t>
      </w:r>
      <w:r>
        <w:t>−</w:t>
      </w:r>
      <w:r>
        <w:t>x</w:t>
      </w:r>
      <w:r>
        <w:t>2</w:t>
      </w:r>
      <w:r>
        <w:t>+</w:t>
      </w:r>
      <w:r>
        <w:t>3</w:t>
      </w:r>
      <w:r>
        <w:t>x</w:t>
      </w:r>
      <w:r>
        <w:t>−</w:t>
      </w:r>
      <w:r>
        <w:t>1</w:t>
      </w:r>
      <w:r>
        <w:t>x</w:t>
      </w:r>
      <w:r>
        <w:t>−</w:t>
      </w:r>
      <w:r>
        <w:t>2</w:t>
      </w:r>
      <w:r>
        <w:t>=</w:t>
      </w:r>
      <w:r>
        <w:t>+</w:t>
      </w:r>
      <w:r>
        <w:t>∞</w:t>
      </w:r>
      <w:r>
        <w:t>limx→2^(−)⁡y=limx→2^(−)⁡(−x^(2)+3x−1)/(x−2)=−∞;limx→2^(+)⁡y=limx→2^(+)⁡(−x^(2)+3x−1)/(x−2)=+∞</w:t>
      </w:r>
      <w:r>
        <w:br/>
      </w:r>
      <w:r>
        <w:t>lim</w:t>
      </w:r>
      <w:r>
        <w:t>x</w:t>
      </w:r>
      <w:r>
        <w:t>→</w:t>
      </w:r>
      <w:r>
        <w:t>+</w:t>
      </w:r>
      <w:r>
        <w:t>∞</w:t>
      </w:r>
      <w:r>
        <w:t>[</w:t>
      </w:r>
      <w:r>
        <w:t>y</w:t>
      </w:r>
      <w:r>
        <w:t>−</w:t>
      </w:r>
      <w:r>
        <w:t>(</w:t>
      </w:r>
      <w:r>
        <w:t>−</w:t>
      </w:r>
      <w:r>
        <w:t>x</w:t>
      </w:r>
      <w:r>
        <w:t>+</w:t>
      </w:r>
      <w:r>
        <w:t>1</w:t>
      </w:r>
      <w:r>
        <w:t>)</w:t>
      </w:r>
      <w:r>
        <w:t>]</w:t>
      </w:r>
      <w:r>
        <w:t>=</w:t>
      </w:r>
      <w:r>
        <w:t>lim</w:t>
      </w:r>
      <w:r>
        <w:t>x</w:t>
      </w:r>
      <w:r>
        <w:t>→</w:t>
      </w:r>
      <w:r>
        <w:t>+</w:t>
      </w:r>
      <w:r>
        <w:t>∞</w:t>
      </w:r>
      <w:r>
        <w:t>(</w:t>
      </w:r>
      <w:r>
        <w:t>−</w:t>
      </w:r>
      <w:r>
        <w:t>x</w:t>
      </w:r>
      <w:r>
        <w:t>+</w:t>
      </w:r>
      <w:r>
        <w:t>1</w:t>
      </w:r>
      <w:r>
        <w:t>+</w:t>
      </w:r>
      <w:r>
        <w:t>1</w:t>
      </w:r>
      <w:r>
        <w:t>x</w:t>
      </w:r>
      <w:r>
        <w:t>−</w:t>
      </w:r>
      <w:r>
        <w:t>2</w:t>
      </w:r>
      <w:r>
        <w:t>+</w:t>
      </w:r>
      <w:r>
        <w:t>x</w:t>
      </w:r>
      <w:r>
        <w:t>−</w:t>
      </w:r>
      <w:r>
        <w:t>1</w:t>
      </w:r>
      <w:r>
        <w:t>)</w:t>
      </w:r>
      <w:r>
        <w:t>=</w:t>
      </w:r>
      <w:r>
        <w:t>lim</w:t>
      </w:r>
      <w:r>
        <w:t>x</w:t>
      </w:r>
      <w:r>
        <w:t>→</w:t>
      </w:r>
      <w:r>
        <w:t>+</w:t>
      </w:r>
      <w:r>
        <w:t>∞</w:t>
      </w:r>
      <w:r>
        <w:t>1</w:t>
      </w:r>
      <w:r>
        <w:t>x</w:t>
      </w:r>
      <w:r>
        <w:t>−</w:t>
      </w:r>
      <w:r>
        <w:t>2</w:t>
      </w:r>
      <w:r>
        <w:t>=</w:t>
      </w:r>
      <w:r>
        <w:t>0</w:t>
      </w:r>
      <w:r>
        <w:t>limx→+∞⁡[y−(−x+1)]=limx→+∞⁡(−x+1+(1)/(x−2)+x−1)=limx→+∞⁡(1)/(x−2)=0</w:t>
      </w:r>
      <w:r>
        <w:br/>
      </w:r>
      <w:r>
        <w:t>lim</w:t>
      </w:r>
      <w:r>
        <w:t>x</w:t>
      </w:r>
      <w:r>
        <w:t>→</w:t>
      </w:r>
      <w:r>
        <w:t>−</w:t>
      </w:r>
      <w:r>
        <w:t>∞</w:t>
      </w:r>
      <w:r>
        <w:t>[</w:t>
      </w:r>
      <w:r>
        <w:t>y</w:t>
      </w:r>
      <w:r>
        <w:t>−</w:t>
      </w:r>
      <w:r>
        <w:t>(</w:t>
      </w:r>
      <w:r>
        <w:t>−</w:t>
      </w:r>
      <w:r>
        <w:t>x</w:t>
      </w:r>
      <w:r>
        <w:t>+</w:t>
      </w:r>
      <w:r>
        <w:t>1</w:t>
      </w:r>
      <w:r>
        <w:t>)</w:t>
      </w:r>
      <w:r>
        <w:t>]</w:t>
      </w:r>
      <w:r>
        <w:t>=</w:t>
      </w:r>
      <w:r>
        <w:t>lim</w:t>
      </w:r>
      <w:r>
        <w:t>x</w:t>
      </w:r>
      <w:r>
        <w:t>→</w:t>
      </w:r>
      <w:r>
        <w:t>−</w:t>
      </w:r>
      <w:r>
        <w:t>∞</w:t>
      </w:r>
      <w:r>
        <w:t>(</w:t>
      </w:r>
      <w:r>
        <w:t>−</w:t>
      </w:r>
      <w:r>
        <w:t>x</w:t>
      </w:r>
      <w:r>
        <w:t>+</w:t>
      </w:r>
      <w:r>
        <w:t>1</w:t>
      </w:r>
      <w:r>
        <w:t>+</w:t>
      </w:r>
      <w:r>
        <w:t>1</w:t>
      </w:r>
      <w:r>
        <w:t>x</w:t>
      </w:r>
      <w:r>
        <w:t>−</w:t>
      </w:r>
      <w:r>
        <w:t>2</w:t>
      </w:r>
      <w:r>
        <w:t>+</w:t>
      </w:r>
      <w:r>
        <w:t>x</w:t>
      </w:r>
      <w:r>
        <w:t>−</w:t>
      </w:r>
      <w:r>
        <w:t>1</w:t>
      </w:r>
      <w:r>
        <w:t>)</w:t>
      </w:r>
      <w:r>
        <w:t>=</w:t>
      </w:r>
      <w:r>
        <w:t>lim</w:t>
      </w:r>
      <w:r>
        <w:t>x</w:t>
      </w:r>
      <w:r>
        <w:t>→</w:t>
      </w:r>
      <w:r>
        <w:t>−</w:t>
      </w:r>
      <w:r>
        <w:t>∞</w:t>
      </w:r>
      <w:r>
        <w:t>1</w:t>
      </w:r>
      <w:r>
        <w:t>x</w:t>
      </w:r>
      <w:r>
        <w:t>−</w:t>
      </w:r>
      <w:r>
        <w:t>2</w:t>
      </w:r>
      <w:r>
        <w:t>=</w:t>
      </w:r>
      <w:r>
        <w:t>0</w:t>
      </w:r>
      <w:r>
        <w:t>limx→−∞⁡[y−(−x+1)]=limx→−∞⁡(−x+1+(1)/(x−2)+x−1)=limx→−∞⁡(1)/(x−2)=0</w:t>
      </w:r>
      <w:r>
        <w:br/>
      </w:r>
      <w:r>
        <w:t xml:space="preserve">Do đó, đồ thị hàm số nhận đường thẳng </w:t>
      </w:r>
      <w:r>
        <w:t>x</w:t>
      </w:r>
      <w:r>
        <w:t>=</w:t>
      </w:r>
      <w:r>
        <w:t>2</w:t>
      </w:r>
      <w:r>
        <w:t>x=2</w:t>
      </w:r>
      <w:r>
        <w:t xml:space="preserve"> làm tiệm cận đứng và đường thẳng </w:t>
      </w:r>
      <w:r>
        <w:t>y</w:t>
      </w:r>
      <w:r>
        <w:t>=</w:t>
      </w:r>
      <w:r>
        <w:t>−</w:t>
      </w:r>
      <w:r>
        <w:t>x</w:t>
      </w:r>
      <w:r>
        <w:t>+</w:t>
      </w:r>
      <w:r>
        <w:t>1</w:t>
      </w:r>
      <w:r>
        <w:t>y=−x+1</w:t>
      </w:r>
      <w:r>
        <w:t xml:space="preserve"> làm tiệm cận xiên.</w:t>
      </w:r>
      <w:r>
        <w:br/>
      </w:r>
      <w:r>
        <w:t>Bảng biến thiên:</w:t>
      </w:r>
      <w:r>
        <w:br/>
      </w:r>
      <w:r>
        <w:drawing>
          <wp:inline xmlns:a="http://schemas.openxmlformats.org/drawingml/2006/main" xmlns:pic="http://schemas.openxmlformats.org/drawingml/2006/picture">
            <wp:extent cx="1905000" cy="1685925"/>
            <wp:docPr id="8" name="Picture 8"/>
            <wp:cNvGraphicFramePr>
              <a:graphicFrameLocks noChangeAspect="1"/>
            </wp:cNvGraphicFramePr>
            <a:graphic>
              <a:graphicData uri="http://schemas.openxmlformats.org/drawingml/2006/picture">
                <pic:pic>
                  <pic:nvPicPr>
                    <pic:cNvPr id="0" name="temp_inline_d8f47dfe506b4a17b8fea84e08f16f81.jpg"/>
                    <pic:cNvPicPr/>
                  </pic:nvPicPr>
                  <pic:blipFill>
                    <a:blip r:embed="rId16"/>
                    <a:stretch>
                      <a:fillRect/>
                    </a:stretch>
                  </pic:blipFill>
                  <pic:spPr>
                    <a:xfrm>
                      <a:off x="0" y="0"/>
                      <a:ext cx="1905000" cy="1685925"/>
                    </a:xfrm>
                    <a:prstGeom prst="rect"/>
                  </pic:spPr>
                </pic:pic>
              </a:graphicData>
            </a:graphic>
          </wp:inline>
        </w:drawing>
      </w:r>
      <w:r>
        <w:br/>
      </w:r>
      <w:r>
        <w:t>3. Đồ thị:</w:t>
      </w:r>
      <w:r>
        <w:br/>
      </w:r>
      <w:r>
        <w:drawing>
          <wp:inline xmlns:a="http://schemas.openxmlformats.org/drawingml/2006/main" xmlns:pic="http://schemas.openxmlformats.org/drawingml/2006/picture">
            <wp:extent cx="1905000" cy="3381375"/>
            <wp:docPr id="9" name="Picture 9"/>
            <wp:cNvGraphicFramePr>
              <a:graphicFrameLocks noChangeAspect="1"/>
            </wp:cNvGraphicFramePr>
            <a:graphic>
              <a:graphicData uri="http://schemas.openxmlformats.org/drawingml/2006/picture">
                <pic:pic>
                  <pic:nvPicPr>
                    <pic:cNvPr id="0" name="temp_inline_62afb349f83d47bbb27b078ca290e5fb.jpg"/>
                    <pic:cNvPicPr/>
                  </pic:nvPicPr>
                  <pic:blipFill>
                    <a:blip r:embed="rId17"/>
                    <a:stretch>
                      <a:fillRect/>
                    </a:stretch>
                  </pic:blipFill>
                  <pic:spPr>
                    <a:xfrm>
                      <a:off x="0" y="0"/>
                      <a:ext cx="1905000" cy="3381375"/>
                    </a:xfrm>
                    <a:prstGeom prst="rect"/>
                  </pic:spPr>
                </pic:pic>
              </a:graphicData>
            </a:graphic>
          </wp:inline>
        </w:drawing>
      </w:r>
      <w:r>
        <w:br/>
      </w:r>
      <w:r>
        <w:t xml:space="preserve">Giao điểm của đồ thị hàm số với trục tung là </w:t>
      </w:r>
      <w:r>
        <w:t>(</w:t>
      </w:r>
      <w:r>
        <w:t>0</w:t>
      </w:r>
      <w:r>
        <w:t>;</w:t>
      </w:r>
      <w:r>
        <w:t>1</w:t>
      </w:r>
      <w:r>
        <w:t>2</w:t>
      </w:r>
      <w:r>
        <w:t>)</w:t>
      </w:r>
      <w:r>
        <w:t>(0;(1)/(2))</w:t>
      </w:r>
      <w:r>
        <w:t>.</w:t>
      </w:r>
      <w:r>
        <w:br/>
      </w:r>
      <w:r>
        <w:t>y</w:t>
      </w:r>
      <w:r>
        <w:t>=</w:t>
      </w:r>
      <w:r>
        <w:t>0</w:t>
      </w:r>
      <w:r>
        <w:t>⇔</w:t>
      </w:r>
      <w:r>
        <w:t>−</w:t>
      </w:r>
      <w:r>
        <w:t>x</w:t>
      </w:r>
      <w:r>
        <w:t>2</w:t>
      </w:r>
      <w:r>
        <w:t>+</w:t>
      </w:r>
      <w:r>
        <w:t>3</w:t>
      </w:r>
      <w:r>
        <w:t>x</w:t>
      </w:r>
      <w:r>
        <w:t>−</w:t>
      </w:r>
      <w:r>
        <w:t>1</w:t>
      </w:r>
      <w:r>
        <w:t>x</w:t>
      </w:r>
      <w:r>
        <w:t>−</w:t>
      </w:r>
      <w:r>
        <w:t>2</w:t>
      </w:r>
      <w:r>
        <w:t>=</w:t>
      </w:r>
      <w:r>
        <w:t>0</w:t>
      </w:r>
      <w:r>
        <w:t>⇔</w:t>
      </w:r>
      <w:r>
        <w:t>x</w:t>
      </w:r>
      <w:r>
        <w:t>=</w:t>
      </w:r>
      <w:r>
        <w:t>3</w:t>
      </w:r>
      <w:r>
        <w:t>+</w:t>
      </w:r>
      <w:r>
        <w:t>√</w:t>
      </w:r>
      <w:r>
        <w:t>5</w:t>
      </w:r>
      <w:r>
        <w:t>2</w:t>
      </w:r>
      <w:r>
        <w:t>y=0⇔(−x^(2)+3x−1)/(x−2)=0⇔x=(3+√(5))/(2)</w:t>
      </w:r>
      <w:r>
        <w:t xml:space="preserve"> hoặc </w:t>
      </w:r>
      <w:r>
        <w:t>x</w:t>
      </w:r>
      <w:r>
        <w:t>=</w:t>
      </w:r>
      <w:r>
        <w:t>3</w:t>
      </w:r>
      <w:r>
        <w:t>−</w:t>
      </w:r>
      <w:r>
        <w:t>√</w:t>
      </w:r>
      <w:r>
        <w:t>5</w:t>
      </w:r>
      <w:r>
        <w:t>2</w:t>
      </w:r>
      <w:r>
        <w:t>x=(3−√(5))/(2)</w:t>
      </w:r>
      <w:r>
        <w:br/>
      </w:r>
      <w:r>
        <w:t>Giao điểm của đồ thị hàm số với trục hoành là các điểm</w:t>
      </w:r>
      <w:r>
        <w:t>(</w:t>
      </w:r>
      <w:r>
        <w:t>3</w:t>
      </w:r>
      <w:r>
        <w:t>+</w:t>
      </w:r>
      <w:r>
        <w:t>√</w:t>
      </w:r>
      <w:r>
        <w:t>5</w:t>
      </w:r>
      <w:r>
        <w:t>2</w:t>
      </w:r>
      <w:r>
        <w:t>;</w:t>
      </w:r>
      <w:r>
        <w:t>0</w:t>
      </w:r>
      <w:r>
        <w:t>)</w:t>
      </w:r>
      <w:r>
        <w:t>;</w:t>
      </w:r>
      <w:r>
        <w:t>(</w:t>
      </w:r>
      <w:r>
        <w:t>3</w:t>
      </w:r>
      <w:r>
        <w:t>−</w:t>
      </w:r>
      <w:r>
        <w:t>√</w:t>
      </w:r>
      <w:r>
        <w:t>5</w:t>
      </w:r>
      <w:r>
        <w:t>2</w:t>
      </w:r>
      <w:r>
        <w:t>;</w:t>
      </w:r>
      <w:r>
        <w:t>0</w:t>
      </w:r>
      <w:r>
        <w:t>)</w:t>
      </w:r>
      <w:r>
        <w:t>((3+√(5))/(2);0);((3−√(5))/(2);0)</w:t>
      </w:r>
      <w:r>
        <w:t>.</w:t>
      </w:r>
      <w:r>
        <w:br/>
      </w:r>
      <w:r>
        <w:t xml:space="preserve">Đồ thị hàm số nhận giao điểm </w:t>
      </w:r>
      <w:r>
        <w:t>I</w:t>
      </w:r>
      <w:r>
        <w:t>(</w:t>
      </w:r>
      <w:r>
        <w:t>2</w:t>
      </w:r>
      <w:r>
        <w:t>;</w:t>
      </w:r>
      <w:r>
        <w:t>−</w:t>
      </w:r>
      <w:r>
        <w:t>1</w:t>
      </w:r>
      <w:r>
        <w:t>)</w:t>
      </w:r>
      <w:r>
        <w:t>I(2;−1)</w:t>
      </w:r>
      <w:r>
        <w:t xml:space="preserve"> của hai đường tiệm cận làm tâm đối xứng và nhận hai đường phân giác của góc tạo bởi hai đường tiệm cận này làm các trục đối xứng.</w:t>
      </w:r>
      <w:r>
        <w:br/>
      </w:r>
      <w:r>
        <w:rPr>
          <w:b/>
        </w:rPr>
        <w:t>Bài tập</w:t>
      </w:r>
      <w:r>
        <w:br/>
      </w:r>
      <w:r>
        <w:rPr>
          <w:b/>
        </w:rPr>
        <w:t>Bài 1.21 trang 32 Toán 12 Tập 1</w:t>
      </w:r>
      <w:r>
        <w:t xml:space="preserve">: </w:t>
      </w:r>
      <w:r>
        <w:t>Khảo sát sự biến thiên và vẽ đồ thị của các hàm số sau:</w:t>
      </w:r>
      <w:r>
        <w:br/>
      </w:r>
      <w:r>
        <w:t xml:space="preserve">a) </w:t>
      </w:r>
      <w:r>
        <w:t>y</w:t>
      </w:r>
      <w:r>
        <w:t>=</w:t>
      </w:r>
      <w:r>
        <w:t>−</w:t>
      </w:r>
      <w:r>
        <w:t>x</w:t>
      </w:r>
      <w:r>
        <w:t>3</w:t>
      </w:r>
      <w:r>
        <w:t>+</w:t>
      </w:r>
      <w:r>
        <w:t>3</w:t>
      </w:r>
      <w:r>
        <w:t>x</w:t>
      </w:r>
      <w:r>
        <w:t>+</w:t>
      </w:r>
      <w:r>
        <w:t>1</w:t>
      </w:r>
      <w:r>
        <w:t>y=−x^(3)+3x+1</w:t>
      </w:r>
      <w:r>
        <w:t>;</w:t>
      </w:r>
      <w:r>
        <w:br/>
      </w:r>
      <w:r>
        <w:t xml:space="preserve">b) </w:t>
      </w:r>
      <w:r>
        <w:t>y</w:t>
      </w:r>
      <w:r>
        <w:t>=</w:t>
      </w:r>
      <w:r>
        <w:t>x</w:t>
      </w:r>
      <w:r>
        <w:t>3</w:t>
      </w:r>
      <w:r>
        <w:t>+</w:t>
      </w:r>
      <w:r>
        <w:t>3</w:t>
      </w:r>
      <w:r>
        <w:t>x</w:t>
      </w:r>
      <w:r>
        <w:t>2</w:t>
      </w:r>
      <w:r>
        <w:t>−</w:t>
      </w:r>
      <w:r>
        <w:t>x</w:t>
      </w:r>
      <w:r>
        <w:t>−</w:t>
      </w:r>
      <w:r>
        <w:t>1</w:t>
      </w:r>
      <w:r>
        <w:t>y=x^(3)+3x^(2)−x−1</w:t>
      </w:r>
      <w:r>
        <w:t>.</w:t>
      </w:r>
      <w:r>
        <w:br/>
      </w:r>
      <w:r>
        <w:rPr>
          <w:b/>
        </w:rPr>
        <w:t>Lời giải:</w:t>
      </w:r>
      <w:r>
        <w:br/>
      </w:r>
      <w:r>
        <w:t xml:space="preserve">a) Tập xác định: </w:t>
      </w:r>
      <w:r>
        <w:t>D</w:t>
      </w:r>
      <w:r>
        <w:t>=</w:t>
      </w:r>
      <w:r>
        <w:t>R</w:t>
      </w:r>
      <w:r>
        <w:t>D=R</w:t>
      </w:r>
      <w:r>
        <w:br/>
      </w:r>
      <w:r>
        <w:t>2. Sự biến thiên:</w:t>
      </w:r>
      <w:r>
        <w:br/>
      </w:r>
      <w:r>
        <w:t xml:space="preserve">Ta có: </w:t>
      </w:r>
      <w:r>
        <w:t>y</w:t>
      </w:r>
      <w:r>
        <w:t>′</w:t>
      </w:r>
      <w:r>
        <w:t>=</w:t>
      </w:r>
      <w:r>
        <w:t>−</w:t>
      </w:r>
      <w:r>
        <w:t>3</w:t>
      </w:r>
      <w:r>
        <w:t>x</w:t>
      </w:r>
      <w:r>
        <w:t>2</w:t>
      </w:r>
      <w:r>
        <w:t>+</w:t>
      </w:r>
      <w:r>
        <w:t>3</w:t>
      </w:r>
      <w:r>
        <w:t>,</w:t>
      </w:r>
      <w:r>
        <w:t>y</w:t>
      </w:r>
      <w:r>
        <w:t>′</w:t>
      </w:r>
      <w:r>
        <w:t>=</w:t>
      </w:r>
      <w:r>
        <w:t>0</w:t>
      </w:r>
      <w:r>
        <w:t>⇔</w:t>
      </w:r>
      <w:r>
        <w:t>x</w:t>
      </w:r>
      <w:r>
        <w:t>=</w:t>
      </w:r>
      <w:r>
        <w:t>±</w:t>
      </w:r>
      <w:r>
        <w:t>1</w:t>
      </w:r>
      <w:r>
        <w:t>y^(′)=−3x^(2)+3,y^(′)=0⇔x=±1</w:t>
      </w:r>
      <w:r>
        <w:br/>
      </w:r>
      <w:r>
        <w:t xml:space="preserve">Trên khoảng </w:t>
      </w:r>
      <w:r>
        <w:t>(</w:t>
      </w:r>
      <w:r>
        <w:t>−</w:t>
      </w:r>
      <w:r>
        <w:t>1</w:t>
      </w:r>
      <w:r>
        <w:t>;</w:t>
      </w:r>
      <w:r>
        <w:t>1</w:t>
      </w:r>
      <w:r>
        <w:t>)</w:t>
      </w:r>
      <w:r>
        <w:t>(−1;1)</w:t>
      </w:r>
      <w:r>
        <w:t xml:space="preserve">, </w:t>
      </w:r>
      <w:r>
        <w:t>y</w:t>
      </w:r>
      <w:r>
        <w:t>′</w:t>
      </w:r>
      <w:r>
        <w:t>&gt;</w:t>
      </w:r>
      <w:r>
        <w:t>0</w:t>
      </w:r>
      <w:r>
        <w:t>y^(′)&gt;0</w:t>
      </w:r>
      <w:r>
        <w:t xml:space="preserve"> nên hàm số đồng biến. Trên khoảng </w:t>
      </w:r>
      <w:r>
        <w:t>(</w:t>
      </w:r>
      <w:r>
        <w:t>−</w:t>
      </w:r>
      <w:r>
        <w:t>∞</w:t>
      </w:r>
      <w:r>
        <w:t>;</w:t>
      </w:r>
      <w:r>
        <w:t>−</w:t>
      </w:r>
      <w:r>
        <w:t>1</w:t>
      </w:r>
      <w:r>
        <w:t>)</w:t>
      </w:r>
      <w:r>
        <w:t>(−∞;−1)</w:t>
      </w:r>
      <w:r>
        <w:t xml:space="preserve"> và </w:t>
      </w:r>
      <w:r>
        <w:t>(</w:t>
      </w:r>
      <w:r>
        <w:t>1</w:t>
      </w:r>
      <w:r>
        <w:t>;</w:t>
      </w:r>
      <w:r>
        <w:t>+</w:t>
      </w:r>
      <w:r>
        <w:t>∞</w:t>
      </w:r>
      <w:r>
        <w:t>)</w:t>
      </w:r>
      <w:r>
        <w:t>(1;+∞)</w:t>
      </w:r>
      <w:r>
        <w:t xml:space="preserve">, </w:t>
      </w:r>
      <w:r>
        <w:t>y</w:t>
      </w:r>
      <w:r>
        <w:t>′</w:t>
      </w:r>
      <w:r>
        <w:t>&lt;</w:t>
      </w:r>
      <w:r>
        <w:t>0</w:t>
      </w:r>
      <w:r>
        <w:t>y^(′)&lt;0</w:t>
      </w:r>
      <w:r>
        <w:t xml:space="preserve"> nên hàm số nghịch biến trên mỗi khoảng đó.</w:t>
      </w:r>
      <w:r>
        <w:br/>
      </w:r>
      <w:r>
        <w:t xml:space="preserve">Hàm số đạt cực đại tại </w:t>
      </w:r>
      <w:r>
        <w:t>x</w:t>
      </w:r>
      <w:r>
        <w:t>=</w:t>
      </w:r>
      <w:r>
        <w:t>1</w:t>
      </w:r>
      <w:r>
        <w:t>x=1</w:t>
      </w:r>
      <w:r>
        <w:t xml:space="preserve">, giá trị cực đại . Hàm số đạt cực tiểu tại </w:t>
      </w:r>
      <w:r>
        <w:t>x</w:t>
      </w:r>
      <w:r>
        <w:t>=</w:t>
      </w:r>
      <w:r>
        <w:t>−</w:t>
      </w:r>
      <w:r>
        <w:t>1</w:t>
      </w:r>
      <w:r>
        <w:t>x=−1</w:t>
      </w:r>
      <w:r>
        <w:t xml:space="preserve">, giá trị cực tiểu </w:t>
      </w:r>
      <w:r>
        <w:t>y</w:t>
      </w:r>
      <w:r>
        <w:t>C</w:t>
      </w:r>
      <w:r>
        <w:t>T</w:t>
      </w:r>
      <w:r>
        <w:t>=</w:t>
      </w:r>
      <w:r>
        <w:t>−</w:t>
      </w:r>
      <w:r>
        <w:t>1</w:t>
      </w:r>
      <w:r>
        <w:t>y_(CT)=−1</w:t>
      </w:r>
      <w:r>
        <w:br/>
      </w:r>
      <w:r>
        <w:t xml:space="preserve">Giới hạn tại vô cực: </w:t>
      </w:r>
      <w:r>
        <w:t>lim</w:t>
      </w:r>
      <w:r>
        <w:t>x</w:t>
      </w:r>
      <w:r>
        <w:t>→</w:t>
      </w:r>
      <w:r>
        <w:t>−</w:t>
      </w:r>
      <w:r>
        <w:t>∞</w:t>
      </w:r>
      <w:r>
        <w:t>y</w:t>
      </w:r>
      <w:r>
        <w:t>=</w:t>
      </w:r>
      <w:r>
        <w:t>lim</w:t>
      </w:r>
      <w:r>
        <w:t>x</w:t>
      </w:r>
      <w:r>
        <w:t>→</w:t>
      </w:r>
      <w:r>
        <w:t>−</w:t>
      </w:r>
      <w:r>
        <w:t>∞</w:t>
      </w:r>
      <w:r>
        <w:t>(</w:t>
      </w:r>
      <w:r>
        <w:t>−</w:t>
      </w:r>
      <w:r>
        <w:t>x</w:t>
      </w:r>
      <w:r>
        <w:t>3</w:t>
      </w:r>
      <w:r>
        <w:t>+</w:t>
      </w:r>
      <w:r>
        <w:t>3</w:t>
      </w:r>
      <w:r>
        <w:t>x</w:t>
      </w:r>
      <w:r>
        <w:t>+</w:t>
      </w:r>
      <w:r>
        <w:t>1</w:t>
      </w:r>
      <w:r>
        <w:t>)</w:t>
      </w:r>
      <w:r>
        <w:t>=</w:t>
      </w:r>
      <w:r>
        <w:t>lim</w:t>
      </w:r>
      <w:r>
        <w:t>x</w:t>
      </w:r>
      <w:r>
        <w:t>→</w:t>
      </w:r>
      <w:r>
        <w:t>−</w:t>
      </w:r>
      <w:r>
        <w:t>∞</w:t>
      </w:r>
      <w:r>
        <w:t>[</w:t>
      </w:r>
      <w:r>
        <w:t>x</w:t>
      </w:r>
      <w:r>
        <w:t>3</w:t>
      </w:r>
      <w:r>
        <w:t>(</w:t>
      </w:r>
      <w:r>
        <w:t>−</w:t>
      </w:r>
      <w:r>
        <w:t>1</w:t>
      </w:r>
      <w:r>
        <w:t>+</w:t>
      </w:r>
      <w:r>
        <w:t>3</w:t>
      </w:r>
      <w:r>
        <w:t>x</w:t>
      </w:r>
      <w:r>
        <w:t>2</w:t>
      </w:r>
      <w:r>
        <w:t>+</w:t>
      </w:r>
      <w:r>
        <w:t>1</w:t>
      </w:r>
      <w:r>
        <w:t>x</w:t>
      </w:r>
      <w:r>
        <w:t>3</w:t>
      </w:r>
      <w:r>
        <w:t>)</w:t>
      </w:r>
      <w:r>
        <w:t>]</w:t>
      </w:r>
      <w:r>
        <w:t>=</w:t>
      </w:r>
      <w:r>
        <w:t>+</w:t>
      </w:r>
      <w:r>
        <w:t>∞</w:t>
      </w:r>
      <w:r>
        <w:t>limx→−∞⁡y=limx→−∞⁡(−x^(3)+3x+1)=limx→−∞⁡[x^(3)(−1+(3)/(x^(2))+(1)/(x^(3)))]=+∞</w:t>
      </w:r>
      <w:r>
        <w:br/>
      </w:r>
      <w:r>
        <w:t>lim</w:t>
      </w:r>
      <w:r>
        <w:t>x</w:t>
      </w:r>
      <w:r>
        <w:t>→</w:t>
      </w:r>
      <w:r>
        <w:t>+</w:t>
      </w:r>
      <w:r>
        <w:t>∞</w:t>
      </w:r>
      <w:r>
        <w:t>y</w:t>
      </w:r>
      <w:r>
        <w:t>=</w:t>
      </w:r>
      <w:r>
        <w:t>lim</w:t>
      </w:r>
      <w:r>
        <w:t>x</w:t>
      </w:r>
      <w:r>
        <w:t>→</w:t>
      </w:r>
      <w:r>
        <w:t>+</w:t>
      </w:r>
      <w:r>
        <w:t>∞</w:t>
      </w:r>
      <w:r>
        <w:t>(</w:t>
      </w:r>
      <w:r>
        <w:t>−</w:t>
      </w:r>
      <w:r>
        <w:t>x</w:t>
      </w:r>
      <w:r>
        <w:t>3</w:t>
      </w:r>
      <w:r>
        <w:t>+</w:t>
      </w:r>
      <w:r>
        <w:t>3</w:t>
      </w:r>
      <w:r>
        <w:t>x</w:t>
      </w:r>
      <w:r>
        <w:t>+</w:t>
      </w:r>
      <w:r>
        <w:t>1</w:t>
      </w:r>
      <w:r>
        <w:t>)</w:t>
      </w:r>
      <w:r>
        <w:t>=</w:t>
      </w:r>
      <w:r>
        <w:t>lim</w:t>
      </w:r>
      <w:r>
        <w:t>x</w:t>
      </w:r>
      <w:r>
        <w:t>→</w:t>
      </w:r>
      <w:r>
        <w:t>+</w:t>
      </w:r>
      <w:r>
        <w:t>∞</w:t>
      </w:r>
      <w:r>
        <w:t>[</w:t>
      </w:r>
      <w:r>
        <w:t>x</w:t>
      </w:r>
      <w:r>
        <w:t>3</w:t>
      </w:r>
      <w:r>
        <w:t>(</w:t>
      </w:r>
      <w:r>
        <w:t>−</w:t>
      </w:r>
      <w:r>
        <w:t>1</w:t>
      </w:r>
      <w:r>
        <w:t>+</w:t>
      </w:r>
      <w:r>
        <w:t>3</w:t>
      </w:r>
      <w:r>
        <w:t>x</w:t>
      </w:r>
      <w:r>
        <w:t>2</w:t>
      </w:r>
      <w:r>
        <w:t>+</w:t>
      </w:r>
      <w:r>
        <w:t>1</w:t>
      </w:r>
      <w:r>
        <w:t>x</w:t>
      </w:r>
      <w:r>
        <w:t>3</w:t>
      </w:r>
      <w:r>
        <w:t>)</w:t>
      </w:r>
      <w:r>
        <w:t>]</w:t>
      </w:r>
      <w:r>
        <w:t>=</w:t>
      </w:r>
      <w:r>
        <w:t>−</w:t>
      </w:r>
      <w:r>
        <w:t>∞</w:t>
      </w:r>
      <w:r>
        <w:t>limx→+∞⁡y=limx→+∞⁡(−x^(3)+3x+1)=limx→+∞⁡[x^(3)(−1+(3)/(x^(2))+(1)/(x^(3)))]=−∞</w:t>
      </w:r>
      <w:r>
        <w:br/>
      </w:r>
      <w:r>
        <w:t>Bảng biến thiên:</w:t>
      </w:r>
      <w:r>
        <w:br/>
      </w:r>
      <w:r>
        <w:t xml:space="preserve"> </w:t>
      </w:r>
      <w:r>
        <w:drawing>
          <wp:inline xmlns:a="http://schemas.openxmlformats.org/drawingml/2006/main" xmlns:pic="http://schemas.openxmlformats.org/drawingml/2006/picture">
            <wp:extent cx="1905000" cy="1476375"/>
            <wp:docPr id="10" name="Picture 10"/>
            <wp:cNvGraphicFramePr>
              <a:graphicFrameLocks noChangeAspect="1"/>
            </wp:cNvGraphicFramePr>
            <a:graphic>
              <a:graphicData uri="http://schemas.openxmlformats.org/drawingml/2006/picture">
                <pic:pic>
                  <pic:nvPicPr>
                    <pic:cNvPr id="0" name="temp_inline_8fef537717ea45f794877abcedd53aed.jpg"/>
                    <pic:cNvPicPr/>
                  </pic:nvPicPr>
                  <pic:blipFill>
                    <a:blip r:embed="rId18"/>
                    <a:stretch>
                      <a:fillRect/>
                    </a:stretch>
                  </pic:blipFill>
                  <pic:spPr>
                    <a:xfrm>
                      <a:off x="0" y="0"/>
                      <a:ext cx="1905000" cy="1476375"/>
                    </a:xfrm>
                    <a:prstGeom prst="rect"/>
                  </pic:spPr>
                </pic:pic>
              </a:graphicData>
            </a:graphic>
          </wp:inline>
        </w:drawing>
      </w:r>
      <w:r>
        <w:br/>
      </w:r>
      <w:r>
        <w:t>3. Đồ thị:</w:t>
      </w:r>
      <w:r>
        <w:br/>
      </w:r>
      <w:r>
        <w:drawing>
          <wp:inline xmlns:a="http://schemas.openxmlformats.org/drawingml/2006/main" xmlns:pic="http://schemas.openxmlformats.org/drawingml/2006/picture">
            <wp:extent cx="1905000" cy="3067050"/>
            <wp:docPr id="11" name="Picture 11"/>
            <wp:cNvGraphicFramePr>
              <a:graphicFrameLocks noChangeAspect="1"/>
            </wp:cNvGraphicFramePr>
            <a:graphic>
              <a:graphicData uri="http://schemas.openxmlformats.org/drawingml/2006/picture">
                <pic:pic>
                  <pic:nvPicPr>
                    <pic:cNvPr id="0" name="temp_inline_c835dca282f24e86adfa04e20b42c92f.jpg"/>
                    <pic:cNvPicPr/>
                  </pic:nvPicPr>
                  <pic:blipFill>
                    <a:blip r:embed="rId19"/>
                    <a:stretch>
                      <a:fillRect/>
                    </a:stretch>
                  </pic:blipFill>
                  <pic:spPr>
                    <a:xfrm>
                      <a:off x="0" y="0"/>
                      <a:ext cx="1905000" cy="3067050"/>
                    </a:xfrm>
                    <a:prstGeom prst="rect"/>
                  </pic:spPr>
                </pic:pic>
              </a:graphicData>
            </a:graphic>
          </wp:inline>
        </w:drawing>
      </w:r>
      <w:r>
        <w:br/>
      </w:r>
      <w:r>
        <w:t xml:space="preserve">Giao điểm của đồ thị hàm số </w:t>
      </w:r>
      <w:r>
        <w:t>y</w:t>
      </w:r>
      <w:r>
        <w:t>=</w:t>
      </w:r>
      <w:r>
        <w:t>−</w:t>
      </w:r>
      <w:r>
        <w:t>x</w:t>
      </w:r>
      <w:r>
        <w:t>3</w:t>
      </w:r>
      <w:r>
        <w:t>+</w:t>
      </w:r>
      <w:r>
        <w:t>3</w:t>
      </w:r>
      <w:r>
        <w:t>x</w:t>
      </w:r>
      <w:r>
        <w:t>+</w:t>
      </w:r>
      <w:r>
        <w:t>1</w:t>
      </w:r>
      <w:r>
        <w:t>y=−x^(3)+3x+1</w:t>
      </w:r>
      <w:r>
        <w:t xml:space="preserve"> với trục tung là (0; 1).</w:t>
      </w:r>
      <w:r>
        <w:br/>
      </w:r>
      <w:r>
        <w:t xml:space="preserve">Các điểm (1; 3); </w:t>
      </w:r>
      <w:r>
        <w:t>(</w:t>
      </w:r>
      <w:r>
        <w:t>−</w:t>
      </w:r>
      <w:r>
        <w:t>1</w:t>
      </w:r>
      <w:r>
        <w:t>;</w:t>
      </w:r>
      <w:r>
        <w:t>−</w:t>
      </w:r>
      <w:r>
        <w:t>1</w:t>
      </w:r>
      <w:r>
        <w:t>)</w:t>
      </w:r>
      <w:r>
        <w:t>(−1;−1)</w:t>
      </w:r>
      <w:r>
        <w:t xml:space="preserve"> thuộc đồ thị hàm số </w:t>
      </w:r>
      <w:r>
        <w:t>y</w:t>
      </w:r>
      <w:r>
        <w:t>=</w:t>
      </w:r>
      <w:r>
        <w:t>−</w:t>
      </w:r>
      <w:r>
        <w:t>x</w:t>
      </w:r>
      <w:r>
        <w:t>3</w:t>
      </w:r>
      <w:r>
        <w:t>+</w:t>
      </w:r>
      <w:r>
        <w:t>3</w:t>
      </w:r>
      <w:r>
        <w:t>x</w:t>
      </w:r>
      <w:r>
        <w:t>+</w:t>
      </w:r>
      <w:r>
        <w:t>1</w:t>
      </w:r>
      <w:r>
        <w:t>y=−x^(3)+3x+1</w:t>
      </w:r>
      <w:r>
        <w:t>.</w:t>
      </w:r>
      <w:r>
        <w:br/>
      </w:r>
      <w:r>
        <w:t>Đồ thị hàm số có tâm đối xứng là điểm (0; 1).</w:t>
      </w:r>
      <w:r>
        <w:br/>
      </w:r>
      <w:r>
        <w:t xml:space="preserve">b) 1. Tập xác định: </w:t>
      </w:r>
      <w:r>
        <w:t>D</w:t>
      </w:r>
      <w:r>
        <w:t>=</w:t>
      </w:r>
      <w:r>
        <w:t>R</w:t>
      </w:r>
      <w:r>
        <w:t>D=R</w:t>
      </w:r>
      <w:r>
        <w:br/>
      </w:r>
      <w:r>
        <w:t>2. Sự biến thiên:</w:t>
      </w:r>
      <w:r>
        <w:br/>
      </w:r>
      <w:r>
        <w:t xml:space="preserve">Ta có: </w:t>
      </w:r>
      <w:r>
        <w:t>y</w:t>
      </w:r>
      <w:r>
        <w:t>′</w:t>
      </w:r>
      <w:r>
        <w:t>=</w:t>
      </w:r>
      <w:r>
        <w:t>3</w:t>
      </w:r>
      <w:r>
        <w:t>x</w:t>
      </w:r>
      <w:r>
        <w:t>2</w:t>
      </w:r>
      <w:r>
        <w:t>+</w:t>
      </w:r>
      <w:r>
        <w:t>6</w:t>
      </w:r>
      <w:r>
        <w:t>x</w:t>
      </w:r>
      <w:r>
        <w:t>−</w:t>
      </w:r>
      <w:r>
        <w:t>1</w:t>
      </w:r>
      <w:r>
        <w:t>,</w:t>
      </w:r>
      <w:r>
        <w:t>y</w:t>
      </w:r>
      <w:r>
        <w:t>′</w:t>
      </w:r>
      <w:r>
        <w:t>=</w:t>
      </w:r>
      <w:r>
        <w:t>0</w:t>
      </w:r>
      <w:r>
        <w:t>⇔</w:t>
      </w:r>
      <w:r>
        <w:t>x</w:t>
      </w:r>
      <w:r>
        <w:t>=</w:t>
      </w:r>
      <w:r>
        <w:t>−</w:t>
      </w:r>
      <w:r>
        <w:t>3</w:t>
      </w:r>
      <w:r>
        <w:t>−</w:t>
      </w:r>
      <w:r>
        <w:t>2</w:t>
      </w:r>
      <w:r>
        <w:t>√</w:t>
      </w:r>
      <w:r>
        <w:t>3</w:t>
      </w:r>
      <w:r>
        <w:t>3</w:t>
      </w:r>
      <w:r>
        <w:t>y^(′)=3x^(2)+6x−1,y^(′)=0⇔x=(−3−2√(3))/(3)</w:t>
      </w:r>
      <w:r>
        <w:t xml:space="preserve"> hoặc </w:t>
      </w:r>
      <w:r>
        <w:t>x</w:t>
      </w:r>
      <w:r>
        <w:t>=</w:t>
      </w:r>
      <w:r>
        <w:t>−</w:t>
      </w:r>
      <w:r>
        <w:t>3</w:t>
      </w:r>
      <w:r>
        <w:t>+</w:t>
      </w:r>
      <w:r>
        <w:t>2</w:t>
      </w:r>
      <w:r>
        <w:t>√</w:t>
      </w:r>
      <w:r>
        <w:t>3</w:t>
      </w:r>
      <w:r>
        <w:t>3</w:t>
      </w:r>
      <w:r>
        <w:t>x=(−3+2√(3))/(3)</w:t>
      </w:r>
      <w:r>
        <w:br/>
      </w:r>
      <w:r>
        <w:t xml:space="preserve">Trên khoảng </w:t>
      </w:r>
      <w:r>
        <w:t>(</w:t>
      </w:r>
      <w:r>
        <w:t>−</w:t>
      </w:r>
      <w:r>
        <w:t>3</w:t>
      </w:r>
      <w:r>
        <w:t>−</w:t>
      </w:r>
      <w:r>
        <w:t>2</w:t>
      </w:r>
      <w:r>
        <w:t>√</w:t>
      </w:r>
      <w:r>
        <w:t>3</w:t>
      </w:r>
      <w:r>
        <w:t>3</w:t>
      </w:r>
      <w:r>
        <w:t>;</w:t>
      </w:r>
      <w:r>
        <w:t>−</w:t>
      </w:r>
      <w:r>
        <w:t>3</w:t>
      </w:r>
      <w:r>
        <w:t>+</w:t>
      </w:r>
      <w:r>
        <w:t>2</w:t>
      </w:r>
      <w:r>
        <w:t>√</w:t>
      </w:r>
      <w:r>
        <w:t>3</w:t>
      </w:r>
      <w:r>
        <w:t>3</w:t>
      </w:r>
      <w:r>
        <w:t>)</w:t>
      </w:r>
      <w:r>
        <w:t>((−3−2√(3))/(3);(−3+2√(3))/(3))</w:t>
      </w:r>
      <w:r>
        <w:t xml:space="preserve">, </w:t>
      </w:r>
      <w:r>
        <w:t>y</w:t>
      </w:r>
      <w:r>
        <w:t>′</w:t>
      </w:r>
      <w:r>
        <w:t>&lt;</w:t>
      </w:r>
      <w:r>
        <w:t>0</w:t>
      </w:r>
      <w:r>
        <w:t>y^(′)&lt;0</w:t>
      </w:r>
      <w:r>
        <w:t xml:space="preserve"> nên hàm số nghịch biến. Trên khoảng </w:t>
      </w:r>
      <w:r>
        <w:t>(</w:t>
      </w:r>
      <w:r>
        <w:t>−</w:t>
      </w:r>
      <w:r>
        <w:t>∞</w:t>
      </w:r>
      <w:r>
        <w:t>;</w:t>
      </w:r>
      <w:r>
        <w:t>−</w:t>
      </w:r>
      <w:r>
        <w:t>3</w:t>
      </w:r>
      <w:r>
        <w:t>−</w:t>
      </w:r>
      <w:r>
        <w:t>2</w:t>
      </w:r>
      <w:r>
        <w:t>√</w:t>
      </w:r>
      <w:r>
        <w:t>3</w:t>
      </w:r>
      <w:r>
        <w:t>3</w:t>
      </w:r>
      <w:r>
        <w:t>)</w:t>
      </w:r>
      <w:r>
        <w:t>(−∞;(−3−2√(3))/(3))</w:t>
      </w:r>
      <w:r>
        <w:t xml:space="preserve"> và </w:t>
      </w:r>
      <w:r>
        <w:t>(</w:t>
      </w:r>
      <w:r>
        <w:t>−</w:t>
      </w:r>
      <w:r>
        <w:t>3</w:t>
      </w:r>
      <w:r>
        <w:t>+</w:t>
      </w:r>
      <w:r>
        <w:t>2</w:t>
      </w:r>
      <w:r>
        <w:t>√</w:t>
      </w:r>
      <w:r>
        <w:t>3</w:t>
      </w:r>
      <w:r>
        <w:t>3</w:t>
      </w:r>
      <w:r>
        <w:t>;</w:t>
      </w:r>
      <w:r>
        <w:t>+</w:t>
      </w:r>
      <w:r>
        <w:t>∞</w:t>
      </w:r>
      <w:r>
        <w:t>)</w:t>
      </w:r>
      <w:r>
        <w:t>((−3+2√(3))/(3);+∞)</w:t>
      </w:r>
      <w:r>
        <w:t xml:space="preserve">, </w:t>
      </w:r>
      <w:r>
        <w:t>y</w:t>
      </w:r>
      <w:r>
        <w:t>′</w:t>
      </w:r>
      <w:r>
        <w:t>&gt;</w:t>
      </w:r>
      <w:r>
        <w:t>0</w:t>
      </w:r>
      <w:r>
        <w:t>y^(′)&gt;0</w:t>
      </w:r>
      <w:r>
        <w:t xml:space="preserve"> nên hàm số đồng biến trên mỗi khoảng đó.</w:t>
      </w:r>
      <w:r>
        <w:br/>
      </w:r>
      <w:r>
        <w:t xml:space="preserve">Hàm số đạt cực đại tại </w:t>
      </w:r>
      <w:r>
        <w:t>x</w:t>
      </w:r>
      <w:r>
        <w:t>=</w:t>
      </w:r>
      <w:r>
        <w:t>−</w:t>
      </w:r>
      <w:r>
        <w:t>3</w:t>
      </w:r>
      <w:r>
        <w:t>−</w:t>
      </w:r>
      <w:r>
        <w:t>2</w:t>
      </w:r>
      <w:r>
        <w:t>√</w:t>
      </w:r>
      <w:r>
        <w:t>3</w:t>
      </w:r>
      <w:r>
        <w:t>3</w:t>
      </w:r>
      <w:r>
        <w:t>x=(−3−2√(3))/(3)</w:t>
      </w:r>
      <w:r>
        <w:t xml:space="preserve">, giá trị cực đại . Hàm số đạt cực tiểu tại </w:t>
      </w:r>
      <w:r>
        <w:t>x</w:t>
      </w:r>
      <w:r>
        <w:t>=</w:t>
      </w:r>
      <w:r>
        <w:t>−</w:t>
      </w:r>
      <w:r>
        <w:t>3</w:t>
      </w:r>
      <w:r>
        <w:t>+</w:t>
      </w:r>
      <w:r>
        <w:t>2</w:t>
      </w:r>
      <w:r>
        <w:t>√</w:t>
      </w:r>
      <w:r>
        <w:t>3</w:t>
      </w:r>
      <w:r>
        <w:t>3</w:t>
      </w:r>
      <w:r>
        <w:t>x=(−3+2√(3))/(3)</w:t>
      </w:r>
      <w:r>
        <w:t xml:space="preserve">, giá trị cực tiểu </w:t>
      </w:r>
      <w:r>
        <w:t>y</w:t>
      </w:r>
      <w:r>
        <w:t>C</w:t>
      </w:r>
      <w:r>
        <w:t>T</w:t>
      </w:r>
      <w:r>
        <w:t>=</w:t>
      </w:r>
      <w:r>
        <w:t>18</w:t>
      </w:r>
      <w:r>
        <w:t>−</w:t>
      </w:r>
      <w:r>
        <w:t>16</w:t>
      </w:r>
      <w:r>
        <w:t>√</w:t>
      </w:r>
      <w:r>
        <w:t>3</w:t>
      </w:r>
      <w:r>
        <w:t>9</w:t>
      </w:r>
      <w:r>
        <w:t>y_(CT)=(18−16√(3))/(9)</w:t>
      </w:r>
      <w:r>
        <w:t>.</w:t>
      </w:r>
      <w:r>
        <w:br/>
      </w:r>
      <w:r>
        <w:t>Giới hạn tại vô cực:</w:t>
      </w:r>
      <w:r>
        <w:t>lim</w:t>
      </w:r>
      <w:r>
        <w:t>x</w:t>
      </w:r>
      <w:r>
        <w:t>→</w:t>
      </w:r>
      <w:r>
        <w:t>−</w:t>
      </w:r>
      <w:r>
        <w:t>∞</w:t>
      </w:r>
      <w:r>
        <w:t>y</w:t>
      </w:r>
      <w:r>
        <w:t>=</w:t>
      </w:r>
      <w:r>
        <w:t>lim</w:t>
      </w:r>
      <w:r>
        <w:t>x</w:t>
      </w:r>
      <w:r>
        <w:t>→</w:t>
      </w:r>
      <w:r>
        <w:t>−</w:t>
      </w:r>
      <w:r>
        <w:t>∞</w:t>
      </w:r>
      <w:r>
        <w:t>(</w:t>
      </w:r>
      <w:r>
        <w:t>x</w:t>
      </w:r>
      <w:r>
        <w:t>3</w:t>
      </w:r>
      <w:r>
        <w:t>+</w:t>
      </w:r>
      <w:r>
        <w:t>3</w:t>
      </w:r>
      <w:r>
        <w:t>x</w:t>
      </w:r>
      <w:r>
        <w:t>2</w:t>
      </w:r>
      <w:r>
        <w:t>−</w:t>
      </w:r>
      <w:r>
        <w:t>x</w:t>
      </w:r>
      <w:r>
        <w:t>−</w:t>
      </w:r>
      <w:r>
        <w:t>1</w:t>
      </w:r>
      <w:r>
        <w:t>)</w:t>
      </w:r>
      <w:r>
        <w:t>=</w:t>
      </w:r>
      <w:r>
        <w:t>lim</w:t>
      </w:r>
      <w:r>
        <w:t>x</w:t>
      </w:r>
      <w:r>
        <w:t>→</w:t>
      </w:r>
      <w:r>
        <w:t>−</w:t>
      </w:r>
      <w:r>
        <w:t>∞</w:t>
      </w:r>
      <w:r>
        <w:t>[</w:t>
      </w:r>
      <w:r>
        <w:t>x</w:t>
      </w:r>
      <w:r>
        <w:t>3</w:t>
      </w:r>
      <w:r>
        <w:t>(</w:t>
      </w:r>
      <w:r>
        <w:t>1</w:t>
      </w:r>
      <w:r>
        <w:t>+</w:t>
      </w:r>
      <w:r>
        <w:t>3</w:t>
      </w:r>
      <w:r>
        <w:t>x</w:t>
      </w:r>
      <w:r>
        <w:t>−</w:t>
      </w:r>
      <w:r>
        <w:t>1</w:t>
      </w:r>
      <w:r>
        <w:t>x</w:t>
      </w:r>
      <w:r>
        <w:t>2</w:t>
      </w:r>
      <w:r>
        <w:t>−</w:t>
      </w:r>
      <w:r>
        <w:t>1</w:t>
      </w:r>
      <w:r>
        <w:t>x</w:t>
      </w:r>
      <w:r>
        <w:t>3</w:t>
      </w:r>
      <w:r>
        <w:t>)</w:t>
      </w:r>
      <w:r>
        <w:t>]</w:t>
      </w:r>
      <w:r>
        <w:t>=</w:t>
      </w:r>
      <w:r>
        <w:t>−</w:t>
      </w:r>
      <w:r>
        <w:t>∞</w:t>
      </w:r>
      <w:r>
        <w:t>limx→−∞⁡y=limx→−∞⁡(x^(3)+3x^(2)−x−1)=limx→−∞⁡[x^(3)(1+(3)/(x)−(1)/(x^(2))−(1)/(x^(3)))]=−∞</w:t>
      </w:r>
      <w:r>
        <w:br/>
      </w:r>
      <w:r>
        <w:t>lim</w:t>
      </w:r>
      <w:r>
        <w:t>x</w:t>
      </w:r>
      <w:r>
        <w:t>→</w:t>
      </w:r>
      <w:r>
        <w:t>+</w:t>
      </w:r>
      <w:r>
        <w:t>∞</w:t>
      </w:r>
      <w:r>
        <w:t>y</w:t>
      </w:r>
      <w:r>
        <w:t>=</w:t>
      </w:r>
      <w:r>
        <w:t>lim</w:t>
      </w:r>
      <w:r>
        <w:t>x</w:t>
      </w:r>
      <w:r>
        <w:t>→</w:t>
      </w:r>
      <w:r>
        <w:t>+</w:t>
      </w:r>
      <w:r>
        <w:t>∞</w:t>
      </w:r>
      <w:r>
        <w:t>(</w:t>
      </w:r>
      <w:r>
        <w:t>x</w:t>
      </w:r>
      <w:r>
        <w:t>3</w:t>
      </w:r>
      <w:r>
        <w:t>+</w:t>
      </w:r>
      <w:r>
        <w:t>3</w:t>
      </w:r>
      <w:r>
        <w:t>x</w:t>
      </w:r>
      <w:r>
        <w:t>2</w:t>
      </w:r>
      <w:r>
        <w:t>−</w:t>
      </w:r>
      <w:r>
        <w:t>x</w:t>
      </w:r>
      <w:r>
        <w:t>−</w:t>
      </w:r>
      <w:r>
        <w:t>1</w:t>
      </w:r>
      <w:r>
        <w:t>)</w:t>
      </w:r>
      <w:r>
        <w:t>=</w:t>
      </w:r>
      <w:r>
        <w:t>lim</w:t>
      </w:r>
      <w:r>
        <w:t>x</w:t>
      </w:r>
      <w:r>
        <w:t>→</w:t>
      </w:r>
      <w:r>
        <w:t>+</w:t>
      </w:r>
      <w:r>
        <w:t>∞</w:t>
      </w:r>
      <w:r>
        <w:t>[</w:t>
      </w:r>
      <w:r>
        <w:t>x</w:t>
      </w:r>
      <w:r>
        <w:t>3</w:t>
      </w:r>
      <w:r>
        <w:t>(</w:t>
      </w:r>
      <w:r>
        <w:t>1</w:t>
      </w:r>
      <w:r>
        <w:t>+</w:t>
      </w:r>
      <w:r>
        <w:t>3</w:t>
      </w:r>
      <w:r>
        <w:t>x</w:t>
      </w:r>
      <w:r>
        <w:t>−</w:t>
      </w:r>
      <w:r>
        <w:t>1</w:t>
      </w:r>
      <w:r>
        <w:t>x</w:t>
      </w:r>
      <w:r>
        <w:t>2</w:t>
      </w:r>
      <w:r>
        <w:t>−</w:t>
      </w:r>
      <w:r>
        <w:t>1</w:t>
      </w:r>
      <w:r>
        <w:t>x</w:t>
      </w:r>
      <w:r>
        <w:t>3</w:t>
      </w:r>
      <w:r>
        <w:t>)</w:t>
      </w:r>
      <w:r>
        <w:t>]</w:t>
      </w:r>
      <w:r>
        <w:t>=</w:t>
      </w:r>
      <w:r>
        <w:t>+</w:t>
      </w:r>
      <w:r>
        <w:t>∞</w:t>
      </w:r>
      <w:r>
        <w:t>limx→+∞⁡y=limx→+∞⁡(x^(3)+3x^(2)−x−1)=limx→+∞⁡[x^(3)(1+(3)/(x)−(1)/(x^(2))−(1)/(x^(3)))]=+∞</w:t>
      </w:r>
      <w:r>
        <w:br/>
      </w:r>
      <w:r>
        <w:t>Bảng biến thiên:</w:t>
      </w:r>
      <w:r>
        <w:br/>
      </w:r>
      <w:r>
        <w:drawing>
          <wp:inline xmlns:a="http://schemas.openxmlformats.org/drawingml/2006/main" xmlns:pic="http://schemas.openxmlformats.org/drawingml/2006/picture">
            <wp:extent cx="1905000" cy="1733550"/>
            <wp:docPr id="12" name="Picture 12"/>
            <wp:cNvGraphicFramePr>
              <a:graphicFrameLocks noChangeAspect="1"/>
            </wp:cNvGraphicFramePr>
            <a:graphic>
              <a:graphicData uri="http://schemas.openxmlformats.org/drawingml/2006/picture">
                <pic:pic>
                  <pic:nvPicPr>
                    <pic:cNvPr id="0" name="temp_inline_e7f3f53549224b979c1b5a5927f4624a.jpg"/>
                    <pic:cNvPicPr/>
                  </pic:nvPicPr>
                  <pic:blipFill>
                    <a:blip r:embed="rId20"/>
                    <a:stretch>
                      <a:fillRect/>
                    </a:stretch>
                  </pic:blipFill>
                  <pic:spPr>
                    <a:xfrm>
                      <a:off x="0" y="0"/>
                      <a:ext cx="1905000" cy="1733550"/>
                    </a:xfrm>
                    <a:prstGeom prst="rect"/>
                  </pic:spPr>
                </pic:pic>
              </a:graphicData>
            </a:graphic>
          </wp:inline>
        </w:drawing>
      </w:r>
      <w:r>
        <w:br/>
      </w:r>
      <w:r>
        <w:t>3. Đồ thị:</w:t>
      </w:r>
      <w:r>
        <w:br/>
      </w:r>
      <w:r>
        <w:drawing>
          <wp:inline xmlns:a="http://schemas.openxmlformats.org/drawingml/2006/main" xmlns:pic="http://schemas.openxmlformats.org/drawingml/2006/picture">
            <wp:extent cx="1905000" cy="2886075"/>
            <wp:docPr id="13" name="Picture 13"/>
            <wp:cNvGraphicFramePr>
              <a:graphicFrameLocks noChangeAspect="1"/>
            </wp:cNvGraphicFramePr>
            <a:graphic>
              <a:graphicData uri="http://schemas.openxmlformats.org/drawingml/2006/picture">
                <pic:pic>
                  <pic:nvPicPr>
                    <pic:cNvPr id="0" name="temp_inline_5d70bee166e7430795da08f4a2494e23.jpg"/>
                    <pic:cNvPicPr/>
                  </pic:nvPicPr>
                  <pic:blipFill>
                    <a:blip r:embed="rId21"/>
                    <a:stretch>
                      <a:fillRect/>
                    </a:stretch>
                  </pic:blipFill>
                  <pic:spPr>
                    <a:xfrm>
                      <a:off x="0" y="0"/>
                      <a:ext cx="1905000" cy="2886075"/>
                    </a:xfrm>
                    <a:prstGeom prst="rect"/>
                  </pic:spPr>
                </pic:pic>
              </a:graphicData>
            </a:graphic>
          </wp:inline>
        </w:drawing>
      </w:r>
      <w:r>
        <w:br/>
      </w:r>
      <w:r>
        <w:t xml:space="preserve">Giao điểm của đồ thị hàm số </w:t>
      </w:r>
      <w:r>
        <w:t>y</w:t>
      </w:r>
      <w:r>
        <w:t>=</w:t>
      </w:r>
      <w:r>
        <w:t>x</w:t>
      </w:r>
      <w:r>
        <w:t>3</w:t>
      </w:r>
      <w:r>
        <w:t>+</w:t>
      </w:r>
      <w:r>
        <w:t>3</w:t>
      </w:r>
      <w:r>
        <w:t>x</w:t>
      </w:r>
      <w:r>
        <w:t>2</w:t>
      </w:r>
      <w:r>
        <w:t>−</w:t>
      </w:r>
      <w:r>
        <w:t>x</w:t>
      </w:r>
      <w:r>
        <w:t>−</w:t>
      </w:r>
      <w:r>
        <w:t>1</w:t>
      </w:r>
      <w:r>
        <w:t>y=x^(3)+3x^(2)−x−1</w:t>
      </w:r>
      <w:r>
        <w:t xml:space="preserve"> với trục tung là (0; -1).</w:t>
      </w:r>
      <w:r>
        <w:br/>
      </w:r>
      <w:r>
        <w:t xml:space="preserve">Các điểm (-1; 2); </w:t>
      </w:r>
      <w:r>
        <w:t>(</w:t>
      </w:r>
      <w:r>
        <w:t>1</w:t>
      </w:r>
      <w:r>
        <w:t>;</w:t>
      </w:r>
      <w:r>
        <w:t>2</w:t>
      </w:r>
      <w:r>
        <w:t>)</w:t>
      </w:r>
      <w:r>
        <w:t>(1;2)</w:t>
      </w:r>
      <w:r>
        <w:t xml:space="preserve"> thuộc đồ thị hàm số </w:t>
      </w:r>
      <w:r>
        <w:t>y</w:t>
      </w:r>
      <w:r>
        <w:t>=</w:t>
      </w:r>
      <w:r>
        <w:t>x</w:t>
      </w:r>
      <w:r>
        <w:t>3</w:t>
      </w:r>
      <w:r>
        <w:t>+</w:t>
      </w:r>
      <w:r>
        <w:t>3</w:t>
      </w:r>
      <w:r>
        <w:t>x</w:t>
      </w:r>
      <w:r>
        <w:t>2</w:t>
      </w:r>
      <w:r>
        <w:t>−</w:t>
      </w:r>
      <w:r>
        <w:t>x</w:t>
      </w:r>
      <w:r>
        <w:t>−</w:t>
      </w:r>
      <w:r>
        <w:t>1</w:t>
      </w:r>
      <w:r>
        <w:t>y=x^(3)+3x^(2)−x−1</w:t>
      </w:r>
      <w:r>
        <w:t>.</w:t>
      </w:r>
      <w:r>
        <w:br/>
      </w:r>
      <w:r>
        <w:t>Đồ thị hàm số có tâm đối xứng là điểm (-1; 2).</w:t>
      </w:r>
      <w:r>
        <w:br/>
      </w:r>
      <w:r>
        <w:rPr>
          <w:b/>
        </w:rPr>
        <w:t>Bài 1.22 trang 32 Toán 12 Tập 1</w:t>
      </w:r>
      <w:r>
        <w:t xml:space="preserve">: </w:t>
      </w:r>
      <w:r>
        <w:t>Khảo sát sự biến thiên và vẽ đồ thị của các hàm số sau:</w:t>
      </w:r>
      <w:r>
        <w:br/>
      </w:r>
      <w:r>
        <w:t xml:space="preserve">a) </w:t>
      </w:r>
      <w:r>
        <w:t>y</w:t>
      </w:r>
      <w:r>
        <w:t>=</w:t>
      </w:r>
      <w:r>
        <w:t>2</w:t>
      </w:r>
      <w:r>
        <w:t>x</w:t>
      </w:r>
      <w:r>
        <w:t>+</w:t>
      </w:r>
      <w:r>
        <w:t>1</w:t>
      </w:r>
      <w:r>
        <w:t>x</w:t>
      </w:r>
      <w:r>
        <w:t>+</w:t>
      </w:r>
      <w:r>
        <w:t>1</w:t>
      </w:r>
      <w:r>
        <w:t>y=(2x+1)/(x+1)</w:t>
      </w:r>
      <w:r>
        <w:t>;</w:t>
      </w:r>
      <w:r>
        <w:br/>
      </w:r>
      <w:r>
        <w:t xml:space="preserve">b) </w:t>
      </w:r>
      <w:r>
        <w:t>y</w:t>
      </w:r>
      <w:r>
        <w:t>=</w:t>
      </w:r>
      <w:r>
        <w:t>x</w:t>
      </w:r>
      <w:r>
        <w:t>+</w:t>
      </w:r>
      <w:r>
        <w:t>3</w:t>
      </w:r>
      <w:r>
        <w:t>1</w:t>
      </w:r>
      <w:r>
        <w:t>−</w:t>
      </w:r>
      <w:r>
        <w:t>x</w:t>
      </w:r>
      <w:r>
        <w:t>y=(x+3)/(1−x)</w:t>
      </w:r>
      <w:r>
        <w:t>.</w:t>
      </w:r>
      <w:r>
        <w:br/>
      </w:r>
      <w:r>
        <w:br/>
      </w:r>
      <w:r>
        <w:rPr>
          <w:b/>
        </w:rPr>
        <w:t>Lời giải:</w:t>
      </w:r>
      <w:r>
        <w:br/>
      </w:r>
      <w:r>
        <w:t xml:space="preserve">a) 1. Tập xác định của hàm số: </w:t>
      </w:r>
      <w:r>
        <w:t>R</w:t>
      </w:r>
      <w:r>
        <w:t>∖</w:t>
      </w:r>
      <w:r>
        <w:t>{</w:t>
      </w:r>
      <w:r>
        <w:t>−</w:t>
      </w:r>
      <w:r>
        <w:t>1</w:t>
      </w:r>
      <w:r>
        <w:t>}</w:t>
      </w:r>
      <w:r>
        <w:t>R∖{−1}</w:t>
      </w:r>
      <w:r>
        <w:br/>
      </w:r>
      <w:r>
        <w:t>2. Sự biến thiên:</w:t>
      </w:r>
      <w:r>
        <w:br/>
      </w:r>
      <w:r>
        <w:t>y</w:t>
      </w:r>
      <w:r>
        <w:t>′</w:t>
      </w:r>
      <w:r>
        <w:t>=</w:t>
      </w:r>
      <w:r>
        <w:t>1</w:t>
      </w:r>
      <w:r>
        <w:t>(</w:t>
      </w:r>
      <w:r>
        <w:t>x</w:t>
      </w:r>
      <w:r>
        <w:t>+</w:t>
      </w:r>
      <w:r>
        <w:t>1</w:t>
      </w:r>
      <w:r>
        <w:t>)</w:t>
      </w:r>
      <w:r>
        <w:t>2</w:t>
      </w:r>
      <w:r>
        <w:t>&gt;</w:t>
      </w:r>
      <w:r>
        <w:t>0</w:t>
      </w:r>
      <w:r>
        <w:t>∀</w:t>
      </w:r>
      <w:r>
        <w:t>x</w:t>
      </w:r>
      <w:r>
        <w:t>≠</w:t>
      </w:r>
      <w:r>
        <w:t>−</w:t>
      </w:r>
      <w:r>
        <w:t>1</w:t>
      </w:r>
      <w:r>
        <w:t>y^(′)=(1)/((x+1)^(2))&gt;0∀x≠−1</w:t>
      </w:r>
      <w:r>
        <w:br/>
      </w:r>
      <w:r>
        <w:t xml:space="preserve">Hàm số đồng biến trên khoảng </w:t>
      </w:r>
      <w:r>
        <w:t>(</w:t>
      </w:r>
      <w:r>
        <w:t>−</w:t>
      </w:r>
      <w:r>
        <w:t>∞</w:t>
      </w:r>
      <w:r>
        <w:t>;</w:t>
      </w:r>
      <w:r>
        <w:t>−</w:t>
      </w:r>
      <w:r>
        <w:t>1</w:t>
      </w:r>
      <w:r>
        <w:t>)</w:t>
      </w:r>
      <w:r>
        <w:t>(−∞;−1)</w:t>
      </w:r>
      <w:r>
        <w:t xml:space="preserve"> và </w:t>
      </w:r>
      <w:r>
        <w:t>(</w:t>
      </w:r>
      <w:r>
        <w:t>−</w:t>
      </w:r>
      <w:r>
        <w:t>1</w:t>
      </w:r>
      <w:r>
        <w:t>;</w:t>
      </w:r>
      <w:r>
        <w:t>+</w:t>
      </w:r>
      <w:r>
        <w:t>∞</w:t>
      </w:r>
      <w:r>
        <w:t>)</w:t>
      </w:r>
      <w:r>
        <w:t>(−1;+∞)</w:t>
      </w:r>
      <w:r>
        <w:t>.</w:t>
      </w:r>
      <w:r>
        <w:br/>
      </w:r>
      <w:r>
        <w:t>Hàm số không có cực trị.</w:t>
      </w:r>
      <w:r>
        <w:br/>
      </w:r>
      <w:r>
        <w:t>lim</w:t>
      </w:r>
      <w:r>
        <w:t>x</w:t>
      </w:r>
      <w:r>
        <w:t>→</w:t>
      </w:r>
      <w:r>
        <w:t>+</w:t>
      </w:r>
      <w:r>
        <w:t>∞</w:t>
      </w:r>
      <w:r>
        <w:t>y</w:t>
      </w:r>
      <w:r>
        <w:t>=</w:t>
      </w:r>
      <w:r>
        <w:t>lim</w:t>
      </w:r>
      <w:r>
        <w:t>x</w:t>
      </w:r>
      <w:r>
        <w:t>→</w:t>
      </w:r>
      <w:r>
        <w:t>+</w:t>
      </w:r>
      <w:r>
        <w:t>∞</w:t>
      </w:r>
      <w:r>
        <w:t>2</w:t>
      </w:r>
      <w:r>
        <w:t>x</w:t>
      </w:r>
      <w:r>
        <w:t>+</w:t>
      </w:r>
      <w:r>
        <w:t>1</w:t>
      </w:r>
      <w:r>
        <w:t>x</w:t>
      </w:r>
      <w:r>
        <w:t>+</w:t>
      </w:r>
      <w:r>
        <w:t>1</w:t>
      </w:r>
      <w:r>
        <w:t>=</w:t>
      </w:r>
      <w:r>
        <w:t>2</w:t>
      </w:r>
      <w:r>
        <w:t>;</w:t>
      </w:r>
      <w:r>
        <w:t>lim</w:t>
      </w:r>
      <w:r>
        <w:t>x</w:t>
      </w:r>
      <w:r>
        <w:t>→</w:t>
      </w:r>
      <w:r>
        <w:t>−</w:t>
      </w:r>
      <w:r>
        <w:t>∞</w:t>
      </w:r>
      <w:r>
        <w:t>y</w:t>
      </w:r>
      <w:r>
        <w:t>=</w:t>
      </w:r>
      <w:r>
        <w:t>lim</w:t>
      </w:r>
      <w:r>
        <w:t>x</w:t>
      </w:r>
      <w:r>
        <w:t>→</w:t>
      </w:r>
      <w:r>
        <w:t>−</w:t>
      </w:r>
      <w:r>
        <w:t>∞</w:t>
      </w:r>
      <w:r>
        <w:t>2</w:t>
      </w:r>
      <w:r>
        <w:t>x</w:t>
      </w:r>
      <w:r>
        <w:t>+</w:t>
      </w:r>
      <w:r>
        <w:t>1</w:t>
      </w:r>
      <w:r>
        <w:t>x</w:t>
      </w:r>
      <w:r>
        <w:t>+</w:t>
      </w:r>
      <w:r>
        <w:t>1</w:t>
      </w:r>
      <w:r>
        <w:t>=</w:t>
      </w:r>
      <w:r>
        <w:t>2</w:t>
      </w:r>
      <w:r>
        <w:t>limx→+∞⁡y=limx→+∞⁡(2x+1)/(x+1)=2;limx→−∞⁡y=limx→−∞⁡(2x+1)/(x+1)=2</w:t>
      </w:r>
      <w:r>
        <w:t>.</w:t>
      </w:r>
      <w:r>
        <w:br/>
      </w:r>
      <w:r>
        <w:t>lim</w:t>
      </w:r>
      <w:r>
        <w:t>x</w:t>
      </w:r>
      <w:r>
        <w:t>→</w:t>
      </w:r>
      <w:r>
        <w:t>−</w:t>
      </w:r>
      <w:r>
        <w:t>1</w:t>
      </w:r>
      <w:r>
        <w:t>−</w:t>
      </w:r>
      <w:r>
        <w:t>y</w:t>
      </w:r>
      <w:r>
        <w:t>=</w:t>
      </w:r>
      <w:r>
        <w:t>lim</w:t>
      </w:r>
      <w:r>
        <w:t>x</w:t>
      </w:r>
      <w:r>
        <w:t>→</w:t>
      </w:r>
      <w:r>
        <w:t>−</w:t>
      </w:r>
      <w:r>
        <w:t>1</w:t>
      </w:r>
      <w:r>
        <w:t>−</w:t>
      </w:r>
      <w:r>
        <w:t>2</w:t>
      </w:r>
      <w:r>
        <w:t>x</w:t>
      </w:r>
      <w:r>
        <w:t>+</w:t>
      </w:r>
      <w:r>
        <w:t>1</w:t>
      </w:r>
      <w:r>
        <w:t>x</w:t>
      </w:r>
      <w:r>
        <w:t>+</w:t>
      </w:r>
      <w:r>
        <w:t>1</w:t>
      </w:r>
      <w:r>
        <w:t>=</w:t>
      </w:r>
      <w:r>
        <w:t>+</w:t>
      </w:r>
      <w:r>
        <w:t>∞</w:t>
      </w:r>
      <w:r>
        <w:t>;</w:t>
      </w:r>
      <w:r>
        <w:t>lim</w:t>
      </w:r>
      <w:r>
        <w:t>x</w:t>
      </w:r>
      <w:r>
        <w:t>→</w:t>
      </w:r>
      <w:r>
        <w:t>−</w:t>
      </w:r>
      <w:r>
        <w:t>1</w:t>
      </w:r>
      <w:r>
        <w:t>+</w:t>
      </w:r>
      <w:r>
        <w:t>y</w:t>
      </w:r>
      <w:r>
        <w:t>=</w:t>
      </w:r>
      <w:r>
        <w:t>lim</w:t>
      </w:r>
      <w:r>
        <w:t>x</w:t>
      </w:r>
      <w:r>
        <w:t>→</w:t>
      </w:r>
      <w:r>
        <w:t>−</w:t>
      </w:r>
      <w:r>
        <w:t>1</w:t>
      </w:r>
      <w:r>
        <w:t>+</w:t>
      </w:r>
      <w:r>
        <w:t>2</w:t>
      </w:r>
      <w:r>
        <w:t>x</w:t>
      </w:r>
      <w:r>
        <w:t>+</w:t>
      </w:r>
      <w:r>
        <w:t>1</w:t>
      </w:r>
      <w:r>
        <w:t>x</w:t>
      </w:r>
      <w:r>
        <w:t>+</w:t>
      </w:r>
      <w:r>
        <w:t>1</w:t>
      </w:r>
      <w:r>
        <w:t>=</w:t>
      </w:r>
      <w:r>
        <w:t>−</w:t>
      </w:r>
      <w:r>
        <w:t>∞</w:t>
      </w:r>
      <w:r>
        <w:t>limx→−1^(−)⁡y=limx→−1^(−)⁡(2x+1)/(x+1)=+∞;limx→−1^(+)⁡y=limx→−1^(+)⁡(2x+1)/(x+1)=−∞</w:t>
      </w:r>
      <w:r>
        <w:t>.</w:t>
      </w:r>
      <w:r>
        <w:br/>
      </w:r>
      <w:r>
        <w:t xml:space="preserve">Do đó, đồ thị hàm số nhận đường thẳng </w:t>
      </w:r>
      <w:r>
        <w:t>x</w:t>
      </w:r>
      <w:r>
        <w:t>=</w:t>
      </w:r>
      <w:r>
        <w:t>−</w:t>
      </w:r>
      <w:r>
        <w:t>1</w:t>
      </w:r>
      <w:r>
        <w:t>x=−1</w:t>
      </w:r>
      <w:r>
        <w:t xml:space="preserve"> làm tiệm cận đứng và đường thẳng </w:t>
      </w:r>
      <w:r>
        <w:t>y</w:t>
      </w:r>
      <w:r>
        <w:t>=</w:t>
      </w:r>
      <w:r>
        <w:t>2</w:t>
      </w:r>
      <w:r>
        <w:t>y=2</w:t>
      </w:r>
      <w:r>
        <w:t xml:space="preserve"> làm tiệm cận ngang.</w:t>
      </w:r>
      <w:r>
        <w:br/>
      </w:r>
      <w:r>
        <w:t>Bảng biến thiên:</w:t>
      </w:r>
      <w:r>
        <w:br/>
      </w:r>
      <w:r>
        <w:drawing>
          <wp:inline xmlns:a="http://schemas.openxmlformats.org/drawingml/2006/main" xmlns:pic="http://schemas.openxmlformats.org/drawingml/2006/picture">
            <wp:extent cx="1905000" cy="1581150"/>
            <wp:docPr id="14" name="Picture 14"/>
            <wp:cNvGraphicFramePr>
              <a:graphicFrameLocks noChangeAspect="1"/>
            </wp:cNvGraphicFramePr>
            <a:graphic>
              <a:graphicData uri="http://schemas.openxmlformats.org/drawingml/2006/picture">
                <pic:pic>
                  <pic:nvPicPr>
                    <pic:cNvPr id="0" name="temp_inline_70407f1286b74ec0803d71e2f7cbf793.jpg"/>
                    <pic:cNvPicPr/>
                  </pic:nvPicPr>
                  <pic:blipFill>
                    <a:blip r:embed="rId22"/>
                    <a:stretch>
                      <a:fillRect/>
                    </a:stretch>
                  </pic:blipFill>
                  <pic:spPr>
                    <a:xfrm>
                      <a:off x="0" y="0"/>
                      <a:ext cx="1905000" cy="1581150"/>
                    </a:xfrm>
                    <a:prstGeom prst="rect"/>
                  </pic:spPr>
                </pic:pic>
              </a:graphicData>
            </a:graphic>
          </wp:inline>
        </w:drawing>
      </w:r>
      <w:r>
        <w:br/>
      </w:r>
      <w:r>
        <w:t>3. Đồ thị: Giao điểm của đồ thị hàm số với trục tung là (0;1).</w:t>
      </w:r>
      <w:r>
        <w:br/>
      </w:r>
      <w:r>
        <w:t>y</w:t>
      </w:r>
      <w:r>
        <w:t>=</w:t>
      </w:r>
      <w:r>
        <w:t>0</w:t>
      </w:r>
      <w:r>
        <w:t>⇔</w:t>
      </w:r>
      <w:r>
        <w:t>2</w:t>
      </w:r>
      <w:r>
        <w:t>x</w:t>
      </w:r>
      <w:r>
        <w:t>+</w:t>
      </w:r>
      <w:r>
        <w:t>1</w:t>
      </w:r>
      <w:r>
        <w:t>x</w:t>
      </w:r>
      <w:r>
        <w:t>+</w:t>
      </w:r>
      <w:r>
        <w:t>1</w:t>
      </w:r>
      <w:r>
        <w:t>=</w:t>
      </w:r>
      <w:r>
        <w:t>0</w:t>
      </w:r>
      <w:r>
        <w:t>⇔</w:t>
      </w:r>
      <w:r>
        <w:t>x</w:t>
      </w:r>
      <w:r>
        <w:t>=</w:t>
      </w:r>
      <w:r>
        <w:t>−</w:t>
      </w:r>
      <w:r>
        <w:t>1</w:t>
      </w:r>
      <w:r>
        <w:t>2</w:t>
      </w:r>
      <w:r>
        <w:t>y=0⇔(2x+1)/(x+1)=0⇔x=(−1)/(2)</w:t>
      </w:r>
      <w:r>
        <w:br/>
      </w:r>
      <w:r>
        <w:t xml:space="preserve">Giao điểm của đồ thị hàm số với trục hoành là điểm </w:t>
      </w:r>
      <w:r>
        <w:t>(</w:t>
      </w:r>
      <w:r>
        <w:t>−</w:t>
      </w:r>
      <w:r>
        <w:t>1</w:t>
      </w:r>
      <w:r>
        <w:t>2</w:t>
      </w:r>
      <w:r>
        <w:t>;</w:t>
      </w:r>
      <w:r>
        <w:t>0</w:t>
      </w:r>
      <w:r>
        <w:t>)</w:t>
      </w:r>
      <w:r>
        <w:t>((−1)/(2);0)</w:t>
      </w:r>
      <w:r>
        <w:t>.</w:t>
      </w:r>
      <w:r>
        <w:br/>
      </w:r>
      <w:r>
        <w:t>Đồ thị hàm số nhận giao điểm I(-1; 2) của hai đường tiệm cận làm tâm đối xứng và nhận hai đường phân giác của góc tạo bởi hai đường tiệm cận này làm các trục đối xứng.</w:t>
      </w:r>
      <w:r>
        <w:br/>
      </w:r>
      <w:r>
        <w:t xml:space="preserve"> </w:t>
      </w:r>
      <w:r>
        <w:drawing>
          <wp:inline xmlns:a="http://schemas.openxmlformats.org/drawingml/2006/main" xmlns:pic="http://schemas.openxmlformats.org/drawingml/2006/picture">
            <wp:extent cx="1905000" cy="3771900"/>
            <wp:docPr id="15" name="Picture 15"/>
            <wp:cNvGraphicFramePr>
              <a:graphicFrameLocks noChangeAspect="1"/>
            </wp:cNvGraphicFramePr>
            <a:graphic>
              <a:graphicData uri="http://schemas.openxmlformats.org/drawingml/2006/picture">
                <pic:pic>
                  <pic:nvPicPr>
                    <pic:cNvPr id="0" name="temp_inline_1e3c2fd39f3346a986faba17206ff841.jpg"/>
                    <pic:cNvPicPr/>
                  </pic:nvPicPr>
                  <pic:blipFill>
                    <a:blip r:embed="rId23"/>
                    <a:stretch>
                      <a:fillRect/>
                    </a:stretch>
                  </pic:blipFill>
                  <pic:spPr>
                    <a:xfrm>
                      <a:off x="0" y="0"/>
                      <a:ext cx="1905000" cy="3771900"/>
                    </a:xfrm>
                    <a:prstGeom prst="rect"/>
                  </pic:spPr>
                </pic:pic>
              </a:graphicData>
            </a:graphic>
          </wp:inline>
        </w:drawing>
      </w:r>
      <w:r>
        <w:br/>
      </w:r>
      <w:r>
        <w:t xml:space="preserve">b) 1. Tập xác định của hàm số: </w:t>
      </w:r>
      <w:r>
        <w:t>R</w:t>
      </w:r>
      <w:r>
        <w:t>∖</w:t>
      </w:r>
      <w:r>
        <w:t>{</w:t>
      </w:r>
      <w:r>
        <w:t>1</w:t>
      </w:r>
      <w:r>
        <w:t>}</w:t>
      </w:r>
      <w:r>
        <w:t>R∖{1}</w:t>
      </w:r>
      <w:r>
        <w:br/>
      </w:r>
      <w:r>
        <w:t>2. Sự biến thiên:</w:t>
      </w:r>
      <w:r>
        <w:br/>
      </w:r>
      <w:r>
        <w:t>y</w:t>
      </w:r>
      <w:r>
        <w:t>′</w:t>
      </w:r>
      <w:r>
        <w:t>=</w:t>
      </w:r>
      <w:r>
        <w:t>4</w:t>
      </w:r>
      <w:r>
        <w:t>(</w:t>
      </w:r>
      <w:r>
        <w:t>1</w:t>
      </w:r>
      <w:r>
        <w:t>−</w:t>
      </w:r>
      <w:r>
        <w:t>x</w:t>
      </w:r>
      <w:r>
        <w:t>)</w:t>
      </w:r>
      <w:r>
        <w:t>2</w:t>
      </w:r>
      <w:r>
        <w:t>&gt;</w:t>
      </w:r>
      <w:r>
        <w:t>0</w:t>
      </w:r>
      <w:r>
        <w:t>∀</w:t>
      </w:r>
      <w:r>
        <w:t>x</w:t>
      </w:r>
      <w:r>
        <w:t>≠</w:t>
      </w:r>
      <w:r>
        <w:t>1</w:t>
      </w:r>
      <w:r>
        <w:t>y^(′)=(4)/((1−x)^(2))&gt;0∀x≠1</w:t>
      </w:r>
      <w:r>
        <w:br/>
      </w:r>
      <w:r>
        <w:t xml:space="preserve">Hàm số đồng biến trên khoảng </w:t>
      </w:r>
      <w:r>
        <w:t>(</w:t>
      </w:r>
      <w:r>
        <w:t>−</w:t>
      </w:r>
      <w:r>
        <w:t>∞</w:t>
      </w:r>
      <w:r>
        <w:t>;</w:t>
      </w:r>
      <w:r>
        <w:t>1</w:t>
      </w:r>
      <w:r>
        <w:t>)</w:t>
      </w:r>
      <w:r>
        <w:t>(−∞;1)</w:t>
      </w:r>
      <w:r>
        <w:t xml:space="preserve"> và </w:t>
      </w:r>
      <w:r>
        <w:t>(</w:t>
      </w:r>
      <w:r>
        <w:t>1</w:t>
      </w:r>
      <w:r>
        <w:t>;</w:t>
      </w:r>
      <w:r>
        <w:t>+</w:t>
      </w:r>
      <w:r>
        <w:t>∞</w:t>
      </w:r>
      <w:r>
        <w:t>)</w:t>
      </w:r>
      <w:r>
        <w:t>(1;+∞)</w:t>
      </w:r>
      <w:r>
        <w:t>.</w:t>
      </w:r>
      <w:r>
        <w:br/>
      </w:r>
      <w:r>
        <w:t>Hàm số không có cực trị.</w:t>
      </w:r>
      <w:r>
        <w:br/>
      </w:r>
      <w:r>
        <w:t>lim</w:t>
      </w:r>
      <w:r>
        <w:t>x</w:t>
      </w:r>
      <w:r>
        <w:t>→</w:t>
      </w:r>
      <w:r>
        <w:t>+</w:t>
      </w:r>
      <w:r>
        <w:t>∞</w:t>
      </w:r>
      <w:r>
        <w:t>y</w:t>
      </w:r>
      <w:r>
        <w:t>=</w:t>
      </w:r>
      <w:r>
        <w:t>lim</w:t>
      </w:r>
      <w:r>
        <w:t>x</w:t>
      </w:r>
      <w:r>
        <w:t>→</w:t>
      </w:r>
      <w:r>
        <w:t>+</w:t>
      </w:r>
      <w:r>
        <w:t>∞</w:t>
      </w:r>
      <w:r>
        <w:t>x</w:t>
      </w:r>
      <w:r>
        <w:t>+</w:t>
      </w:r>
      <w:r>
        <w:t>3</w:t>
      </w:r>
      <w:r>
        <w:t>1</w:t>
      </w:r>
      <w:r>
        <w:t>−</w:t>
      </w:r>
      <w:r>
        <w:t>x</w:t>
      </w:r>
      <w:r>
        <w:t>=</w:t>
      </w:r>
      <w:r>
        <w:t>−</w:t>
      </w:r>
      <w:r>
        <w:t>1</w:t>
      </w:r>
      <w:r>
        <w:t>;</w:t>
      </w:r>
      <w:r>
        <w:t>lim</w:t>
      </w:r>
      <w:r>
        <w:t>x</w:t>
      </w:r>
      <w:r>
        <w:t>→</w:t>
      </w:r>
      <w:r>
        <w:t>−</w:t>
      </w:r>
      <w:r>
        <w:t>∞</w:t>
      </w:r>
      <w:r>
        <w:t>y</w:t>
      </w:r>
      <w:r>
        <w:t>=</w:t>
      </w:r>
      <w:r>
        <w:t>lim</w:t>
      </w:r>
      <w:r>
        <w:t>x</w:t>
      </w:r>
      <w:r>
        <w:t>→</w:t>
      </w:r>
      <w:r>
        <w:t>−</w:t>
      </w:r>
      <w:r>
        <w:t>∞</w:t>
      </w:r>
      <w:r>
        <w:t>x</w:t>
      </w:r>
      <w:r>
        <w:t>+</w:t>
      </w:r>
      <w:r>
        <w:t>3</w:t>
      </w:r>
      <w:r>
        <w:t>1</w:t>
      </w:r>
      <w:r>
        <w:t>−</w:t>
      </w:r>
      <w:r>
        <w:t>x</w:t>
      </w:r>
      <w:r>
        <w:t>=</w:t>
      </w:r>
      <w:r>
        <w:t>−</w:t>
      </w:r>
      <w:r>
        <w:t>1</w:t>
      </w:r>
      <w:r>
        <w:t>limx→+∞⁡y=limx→+∞⁡(x+3)/(1−x)=−1;limx→−∞⁡y=limx→−∞⁡(x+3)/(1−x)=−1</w:t>
      </w:r>
      <w:r>
        <w:br/>
      </w:r>
      <w:r>
        <w:t>lim</w:t>
      </w:r>
      <w:r>
        <w:t>x</w:t>
      </w:r>
      <w:r>
        <w:t>→</w:t>
      </w:r>
      <w:r>
        <w:t>1</w:t>
      </w:r>
      <w:r>
        <w:t>−</w:t>
      </w:r>
      <w:r>
        <w:t>y</w:t>
      </w:r>
      <w:r>
        <w:t>=</w:t>
      </w:r>
      <w:r>
        <w:t>lim</w:t>
      </w:r>
      <w:r>
        <w:t>x</w:t>
      </w:r>
      <w:r>
        <w:t>→</w:t>
      </w:r>
      <w:r>
        <w:t>1</w:t>
      </w:r>
      <w:r>
        <w:t>−</w:t>
      </w:r>
      <w:r>
        <w:t>x</w:t>
      </w:r>
      <w:r>
        <w:t>+</w:t>
      </w:r>
      <w:r>
        <w:t>3</w:t>
      </w:r>
      <w:r>
        <w:t>1</w:t>
      </w:r>
      <w:r>
        <w:t>−</w:t>
      </w:r>
      <w:r>
        <w:t>x</w:t>
      </w:r>
      <w:r>
        <w:t>=</w:t>
      </w:r>
      <w:r>
        <w:t>+</w:t>
      </w:r>
      <w:r>
        <w:t>∞</w:t>
      </w:r>
      <w:r>
        <w:t>;</w:t>
      </w:r>
      <w:r>
        <w:t>lim</w:t>
      </w:r>
      <w:r>
        <w:t>x</w:t>
      </w:r>
      <w:r>
        <w:t>→</w:t>
      </w:r>
      <w:r>
        <w:t>1</w:t>
      </w:r>
      <w:r>
        <w:t>+</w:t>
      </w:r>
      <w:r>
        <w:t>y</w:t>
      </w:r>
      <w:r>
        <w:t>=</w:t>
      </w:r>
      <w:r>
        <w:t>lim</w:t>
      </w:r>
      <w:r>
        <w:t>x</w:t>
      </w:r>
      <w:r>
        <w:t>→</w:t>
      </w:r>
      <w:r>
        <w:t>1</w:t>
      </w:r>
      <w:r>
        <w:t>+</w:t>
      </w:r>
      <w:r>
        <w:t>x</w:t>
      </w:r>
      <w:r>
        <w:t>+</w:t>
      </w:r>
      <w:r>
        <w:t>3</w:t>
      </w:r>
      <w:r>
        <w:t>1</w:t>
      </w:r>
      <w:r>
        <w:t>−</w:t>
      </w:r>
      <w:r>
        <w:t>x</w:t>
      </w:r>
      <w:r>
        <w:t>=</w:t>
      </w:r>
      <w:r>
        <w:t>−</w:t>
      </w:r>
      <w:r>
        <w:t>∞</w:t>
      </w:r>
      <w:r>
        <w:t>limx→1^(−)⁡y=limx→1^(−)⁡(x+3)/(1−x)=+∞;limx→1^(+)⁡y=limx→1^(+)⁡(x+3)/(1−x)=−∞</w:t>
      </w:r>
      <w:r>
        <w:br/>
      </w:r>
      <w:r>
        <w:t xml:space="preserve">Do đó, đồ thị hàm số nhận đường thẳng </w:t>
      </w:r>
      <w:r>
        <w:t>x</w:t>
      </w:r>
      <w:r>
        <w:t>=</w:t>
      </w:r>
      <w:r>
        <w:t>1</w:t>
      </w:r>
      <w:r>
        <w:t>x=1</w:t>
      </w:r>
      <w:r>
        <w:t xml:space="preserve"> làm tiệm cận đứng và đường thẳng </w:t>
      </w:r>
      <w:r>
        <w:t>y</w:t>
      </w:r>
      <w:r>
        <w:t>=</w:t>
      </w:r>
      <w:r>
        <w:t>−</w:t>
      </w:r>
      <w:r>
        <w:t>1</w:t>
      </w:r>
      <w:r>
        <w:t>y=−1</w:t>
      </w:r>
      <w:r>
        <w:t xml:space="preserve"> làm tiệm cận ngang.</w:t>
      </w:r>
      <w:r>
        <w:br/>
      </w:r>
      <w:r>
        <w:t>Bảng biến thiên:</w:t>
      </w:r>
      <w:r>
        <w:br/>
      </w:r>
      <w:r>
        <w:drawing>
          <wp:inline xmlns:a="http://schemas.openxmlformats.org/drawingml/2006/main" xmlns:pic="http://schemas.openxmlformats.org/drawingml/2006/picture">
            <wp:extent cx="1905000" cy="1638300"/>
            <wp:docPr id="16" name="Picture 16"/>
            <wp:cNvGraphicFramePr>
              <a:graphicFrameLocks noChangeAspect="1"/>
            </wp:cNvGraphicFramePr>
            <a:graphic>
              <a:graphicData uri="http://schemas.openxmlformats.org/drawingml/2006/picture">
                <pic:pic>
                  <pic:nvPicPr>
                    <pic:cNvPr id="0" name="temp_inline_1b301058783c4ae191af7e658d8faff7.jpg"/>
                    <pic:cNvPicPr/>
                  </pic:nvPicPr>
                  <pic:blipFill>
                    <a:blip r:embed="rId24"/>
                    <a:stretch>
                      <a:fillRect/>
                    </a:stretch>
                  </pic:blipFill>
                  <pic:spPr>
                    <a:xfrm>
                      <a:off x="0" y="0"/>
                      <a:ext cx="1905000" cy="1638300"/>
                    </a:xfrm>
                    <a:prstGeom prst="rect"/>
                  </pic:spPr>
                </pic:pic>
              </a:graphicData>
            </a:graphic>
          </wp:inline>
        </w:drawing>
      </w:r>
      <w:r>
        <w:br/>
      </w:r>
      <w:r>
        <w:t>3. Đồ thị:</w:t>
      </w:r>
      <w:r>
        <w:br/>
      </w:r>
      <w:r>
        <w:drawing>
          <wp:inline xmlns:a="http://schemas.openxmlformats.org/drawingml/2006/main" xmlns:pic="http://schemas.openxmlformats.org/drawingml/2006/picture">
            <wp:extent cx="1905000" cy="3486150"/>
            <wp:docPr id="17" name="Picture 17"/>
            <wp:cNvGraphicFramePr>
              <a:graphicFrameLocks noChangeAspect="1"/>
            </wp:cNvGraphicFramePr>
            <a:graphic>
              <a:graphicData uri="http://schemas.openxmlformats.org/drawingml/2006/picture">
                <pic:pic>
                  <pic:nvPicPr>
                    <pic:cNvPr id="0" name="temp_inline_85227b9a553348f0be594963c982d036.jpg"/>
                    <pic:cNvPicPr/>
                  </pic:nvPicPr>
                  <pic:blipFill>
                    <a:blip r:embed="rId25"/>
                    <a:stretch>
                      <a:fillRect/>
                    </a:stretch>
                  </pic:blipFill>
                  <pic:spPr>
                    <a:xfrm>
                      <a:off x="0" y="0"/>
                      <a:ext cx="1905000" cy="3486150"/>
                    </a:xfrm>
                    <a:prstGeom prst="rect"/>
                  </pic:spPr>
                </pic:pic>
              </a:graphicData>
            </a:graphic>
          </wp:inline>
        </w:drawing>
      </w:r>
      <w:r>
        <w:br/>
      </w:r>
      <w:r>
        <w:t>Giao điểm của đồ thị hàm số với trục tung là (0; 3).</w:t>
      </w:r>
      <w:r>
        <w:br/>
      </w:r>
      <w:r>
        <w:t>y</w:t>
      </w:r>
      <w:r>
        <w:t>=</w:t>
      </w:r>
      <w:r>
        <w:t>0</w:t>
      </w:r>
      <w:r>
        <w:t>⇔</w:t>
      </w:r>
      <w:r>
        <w:t>x</w:t>
      </w:r>
      <w:r>
        <w:t>+</w:t>
      </w:r>
      <w:r>
        <w:t>3</w:t>
      </w:r>
      <w:r>
        <w:t>1</w:t>
      </w:r>
      <w:r>
        <w:t>−</w:t>
      </w:r>
      <w:r>
        <w:t>x</w:t>
      </w:r>
      <w:r>
        <w:t>=</w:t>
      </w:r>
      <w:r>
        <w:t>0</w:t>
      </w:r>
      <w:r>
        <w:t>⇔</w:t>
      </w:r>
      <w:r>
        <w:t>x</w:t>
      </w:r>
      <w:r>
        <w:t>=</w:t>
      </w:r>
      <w:r>
        <w:t>−</w:t>
      </w:r>
      <w:r>
        <w:t>3</w:t>
      </w:r>
      <w:r>
        <w:t>y=0⇔(x+3)/(1−x)=0⇔x=−3</w:t>
      </w:r>
      <w:r>
        <w:br/>
      </w:r>
      <w:r>
        <w:t xml:space="preserve">Giao điểm của đồ thị hàm số với trục hoành là điểm </w:t>
      </w:r>
      <w:r>
        <w:t>(</w:t>
      </w:r>
      <w:r>
        <w:t>−</w:t>
      </w:r>
      <w:r>
        <w:t>3</w:t>
      </w:r>
      <w:r>
        <w:t>;</w:t>
      </w:r>
      <w:r>
        <w:t>0</w:t>
      </w:r>
      <w:r>
        <w:t>)</w:t>
      </w:r>
      <w:r>
        <w:t>(−3;0)</w:t>
      </w:r>
      <w:r>
        <w:t>.</w:t>
      </w:r>
      <w:r>
        <w:br/>
      </w:r>
      <w:r>
        <w:t>Đồ thị hàm số nhận giao điểm I(1; -1) của hai đường tiệm cận làm tâm đối xứng và nhận hai đường phân giác của góc tạo bởi hai đường tiệm cận này làm các trục đối xứng.</w:t>
      </w:r>
      <w:r>
        <w:br/>
      </w:r>
      <w:r>
        <w:rPr>
          <w:b/>
        </w:rPr>
        <w:t>Bài 1.23 trang 32 Toán 12 Tập 1</w:t>
      </w:r>
      <w:r>
        <w:t>:</w:t>
      </w:r>
      <w:r>
        <w:t xml:space="preserve"> </w:t>
      </w:r>
      <w:r>
        <w:t>Khảo sát sự biến thiên và vẽ đồ thị của các hàm số sau:</w:t>
      </w:r>
      <w:r>
        <w:br/>
      </w:r>
      <w:r>
        <w:t xml:space="preserve">a) </w:t>
      </w:r>
      <w:r>
        <w:t>y</w:t>
      </w:r>
      <w:r>
        <w:t>=</w:t>
      </w:r>
      <w:r>
        <w:t>2</w:t>
      </w:r>
      <w:r>
        <w:t>x</w:t>
      </w:r>
      <w:r>
        <w:t>2</w:t>
      </w:r>
      <w:r>
        <w:t>−</w:t>
      </w:r>
      <w:r>
        <w:t>x</w:t>
      </w:r>
      <w:r>
        <w:t>+</w:t>
      </w:r>
      <w:r>
        <w:t>4</w:t>
      </w:r>
      <w:r>
        <w:t>x</w:t>
      </w:r>
      <w:r>
        <w:t>−</w:t>
      </w:r>
      <w:r>
        <w:t>1</w:t>
      </w:r>
      <w:r>
        <w:t>y=(2x^(2)−x+4)/(x−1)</w:t>
      </w:r>
      <w:r>
        <w:t>;</w:t>
      </w:r>
      <w:r>
        <w:br/>
      </w:r>
      <w:r>
        <w:t xml:space="preserve">b) </w:t>
      </w:r>
      <w:r>
        <w:t>y</w:t>
      </w:r>
      <w:r>
        <w:t>=</w:t>
      </w:r>
      <w:r>
        <w:t>x</w:t>
      </w:r>
      <w:r>
        <w:t>2</w:t>
      </w:r>
      <w:r>
        <w:t>+</w:t>
      </w:r>
      <w:r>
        <w:t>2</w:t>
      </w:r>
      <w:r>
        <w:t>x</w:t>
      </w:r>
      <w:r>
        <w:t>+</w:t>
      </w:r>
      <w:r>
        <w:t>1</w:t>
      </w:r>
      <w:r>
        <w:t>x</w:t>
      </w:r>
      <w:r>
        <w:t>+</w:t>
      </w:r>
      <w:r>
        <w:t>3</w:t>
      </w:r>
      <w:r>
        <w:t>y=(x^(2)+2x+1)/(x+3)</w:t>
      </w:r>
      <w:r>
        <w:t>.</w:t>
      </w:r>
      <w:r>
        <w:br/>
      </w:r>
      <w:r>
        <w:rPr>
          <w:b/>
        </w:rPr>
        <w:t>Lời giải:</w:t>
      </w:r>
      <w:r>
        <w:br/>
      </w:r>
      <w:r>
        <w:t xml:space="preserve">a) 1. Tập xác định của hàm số: </w:t>
      </w:r>
      <w:r>
        <w:t>R</w:t>
      </w:r>
      <w:r>
        <w:t>∖</w:t>
      </w:r>
      <w:r>
        <w:t>{</w:t>
      </w:r>
      <w:r>
        <w:t>1</w:t>
      </w:r>
      <w:r>
        <w:t>}</w:t>
      </w:r>
      <w:r>
        <w:t>R∖{1}</w:t>
      </w:r>
      <w:r>
        <w:br/>
      </w:r>
      <w:r>
        <w:t>2. Sự biến thiên:</w:t>
      </w:r>
      <w:r>
        <w:br/>
      </w:r>
      <w:r>
        <w:t xml:space="preserve">Ta có: </w:t>
      </w:r>
      <w:r>
        <w:t>y</w:t>
      </w:r>
      <w:r>
        <w:t>=</w:t>
      </w:r>
      <w:r>
        <w:t>2</w:t>
      </w:r>
      <w:r>
        <w:t>x</w:t>
      </w:r>
      <w:r>
        <w:t>2</w:t>
      </w:r>
      <w:r>
        <w:t>−</w:t>
      </w:r>
      <w:r>
        <w:t>x</w:t>
      </w:r>
      <w:r>
        <w:t>+</w:t>
      </w:r>
      <w:r>
        <w:t>4</w:t>
      </w:r>
      <w:r>
        <w:t>x</w:t>
      </w:r>
      <w:r>
        <w:t>−</w:t>
      </w:r>
      <w:r>
        <w:t>1</w:t>
      </w:r>
      <w:r>
        <w:t>=</w:t>
      </w:r>
      <w:r>
        <w:t>2</w:t>
      </w:r>
      <w:r>
        <w:t>x</w:t>
      </w:r>
      <w:r>
        <w:t>+</w:t>
      </w:r>
      <w:r>
        <w:t>1</w:t>
      </w:r>
      <w:r>
        <w:t>+</w:t>
      </w:r>
      <w:r>
        <w:t>5</w:t>
      </w:r>
      <w:r>
        <w:t>x</w:t>
      </w:r>
      <w:r>
        <w:t>−</w:t>
      </w:r>
      <w:r>
        <w:t>1</w:t>
      </w:r>
      <w:r>
        <w:t>y=(2x^(2)−x+4)/(x−1)=2x+1+(5)/(x−1)</w:t>
      </w:r>
      <w:r>
        <w:br/>
      </w:r>
      <w:r>
        <w:t>y</w:t>
      </w:r>
      <w:r>
        <w:t>′</w:t>
      </w:r>
      <w:r>
        <w:t>=</w:t>
      </w:r>
      <w:r>
        <w:t>2</w:t>
      </w:r>
      <w:r>
        <w:t>−</w:t>
      </w:r>
      <w:r>
        <w:t>5</w:t>
      </w:r>
      <w:r>
        <w:t>(</w:t>
      </w:r>
      <w:r>
        <w:t>x</w:t>
      </w:r>
      <w:r>
        <w:t>−</w:t>
      </w:r>
      <w:r>
        <w:t>1</w:t>
      </w:r>
      <w:r>
        <w:t>)</w:t>
      </w:r>
      <w:r>
        <w:t>2</w:t>
      </w:r>
      <w:r>
        <w:t>,</w:t>
      </w:r>
      <w:r>
        <w:t>y</w:t>
      </w:r>
      <w:r>
        <w:t>′</w:t>
      </w:r>
      <w:r>
        <w:t>=</w:t>
      </w:r>
      <w:r>
        <w:t>0</w:t>
      </w:r>
      <w:r>
        <w:t>⇔</w:t>
      </w:r>
      <w:r>
        <w:t>x</w:t>
      </w:r>
      <w:r>
        <w:t>=</w:t>
      </w:r>
      <w:r>
        <w:t>2</w:t>
      </w:r>
      <w:r>
        <w:t>−</w:t>
      </w:r>
      <w:r>
        <w:t>√</w:t>
      </w:r>
      <w:r>
        <w:t>10</w:t>
      </w:r>
      <w:r>
        <w:t>2</w:t>
      </w:r>
      <w:r>
        <w:t>y^(′)=2−(5)/((x−1)^(2)),y^(′)=0⇔x=(2−√(10))/(2)</w:t>
      </w:r>
      <w:r>
        <w:t xml:space="preserve"> hoặc </w:t>
      </w:r>
      <w:r>
        <w:t>x</w:t>
      </w:r>
      <w:r>
        <w:t>=</w:t>
      </w:r>
      <w:r>
        <w:t>2</w:t>
      </w:r>
      <w:r>
        <w:t>+</w:t>
      </w:r>
      <w:r>
        <w:t>√</w:t>
      </w:r>
      <w:r>
        <w:t>10</w:t>
      </w:r>
      <w:r>
        <w:t>2</w:t>
      </w:r>
      <w:r>
        <w:t>x=(2+√(10))/(2)</w:t>
      </w:r>
      <w:r>
        <w:br/>
      </w:r>
      <w:r>
        <w:t xml:space="preserve">Trong khoảng </w:t>
      </w:r>
      <w:r>
        <w:t>(</w:t>
      </w:r>
      <w:r>
        <w:t>−</w:t>
      </w:r>
      <w:r>
        <w:t>∞</w:t>
      </w:r>
      <w:r>
        <w:t>;</w:t>
      </w:r>
      <w:r>
        <w:t>2</w:t>
      </w:r>
      <w:r>
        <w:t>−</w:t>
      </w:r>
      <w:r>
        <w:t>√</w:t>
      </w:r>
      <w:r>
        <w:t>10</w:t>
      </w:r>
      <w:r>
        <w:t>2</w:t>
      </w:r>
      <w:r>
        <w:t>)</w:t>
      </w:r>
      <w:r>
        <w:t>(−∞;(2−√(10))/(2))</w:t>
      </w:r>
      <w:r>
        <w:t xml:space="preserve"> và </w:t>
      </w:r>
      <w:r>
        <w:t>(</w:t>
      </w:r>
      <w:r>
        <w:t>2</w:t>
      </w:r>
      <w:r>
        <w:t>+</w:t>
      </w:r>
      <w:r>
        <w:t>√</w:t>
      </w:r>
      <w:r>
        <w:t>10</w:t>
      </w:r>
      <w:r>
        <w:t>2</w:t>
      </w:r>
      <w:r>
        <w:t>;</w:t>
      </w:r>
      <w:r>
        <w:t>+</w:t>
      </w:r>
      <w:r>
        <w:t>∞</w:t>
      </w:r>
      <w:r>
        <w:t>)</w:t>
      </w:r>
      <w:r>
        <w:t>((2+√(10))/(2);+∞)</w:t>
      </w:r>
      <w:r>
        <w:t xml:space="preserve">, </w:t>
      </w:r>
      <w:r>
        <w:t>y</w:t>
      </w:r>
      <w:r>
        <w:t>′</w:t>
      </w:r>
      <w:r>
        <w:t>&gt;</w:t>
      </w:r>
      <w:r>
        <w:t>0</w:t>
      </w:r>
      <w:r>
        <w:t>y^(′)&gt;0</w:t>
      </w:r>
      <w:r>
        <w:t xml:space="preserve"> nên hàm số đồng biến.</w:t>
      </w:r>
      <w:r>
        <w:br/>
      </w:r>
      <w:r>
        <w:t xml:space="preserve">Trong khoảng </w:t>
      </w:r>
      <w:r>
        <w:t>(</w:t>
      </w:r>
      <w:r>
        <w:t>2</w:t>
      </w:r>
      <w:r>
        <w:t>−</w:t>
      </w:r>
      <w:r>
        <w:t>√</w:t>
      </w:r>
      <w:r>
        <w:t>10</w:t>
      </w:r>
      <w:r>
        <w:t>2</w:t>
      </w:r>
      <w:r>
        <w:t>;</w:t>
      </w:r>
      <w:r>
        <w:t>1</w:t>
      </w:r>
      <w:r>
        <w:t>)</w:t>
      </w:r>
      <w:r>
        <w:t>((2−√(10))/(2);1)</w:t>
      </w:r>
      <w:r>
        <w:t xml:space="preserve"> và </w:t>
      </w:r>
      <w:r>
        <w:t>(</w:t>
      </w:r>
      <w:r>
        <w:t>1</w:t>
      </w:r>
      <w:r>
        <w:t>;</w:t>
      </w:r>
      <w:r>
        <w:t>2</w:t>
      </w:r>
      <w:r>
        <w:t>+</w:t>
      </w:r>
      <w:r>
        <w:t>√</w:t>
      </w:r>
      <w:r>
        <w:t>10</w:t>
      </w:r>
      <w:r>
        <w:t>2</w:t>
      </w:r>
      <w:r>
        <w:t>)</w:t>
      </w:r>
      <w:r>
        <w:t>(1;(2+√(10))/(2))</w:t>
      </w:r>
      <w:r>
        <w:t xml:space="preserve">, </w:t>
      </w:r>
      <w:r>
        <w:t>y</w:t>
      </w:r>
      <w:r>
        <w:t>′</w:t>
      </w:r>
      <w:r>
        <w:t>&lt;</w:t>
      </w:r>
      <w:r>
        <w:t>0</w:t>
      </w:r>
      <w:r>
        <w:t>y^(′)&lt;0</w:t>
      </w:r>
      <w:r>
        <w:t xml:space="preserve"> nên hàm số nghịch biến.</w:t>
      </w:r>
      <w:r>
        <w:br/>
      </w:r>
      <w:r>
        <w:t xml:space="preserve">Hàm số đạt cực đại tại </w:t>
      </w:r>
      <w:r>
        <w:t>x</w:t>
      </w:r>
      <w:r>
        <w:t>=</w:t>
      </w:r>
      <w:r>
        <w:t>2</w:t>
      </w:r>
      <w:r>
        <w:t>−</w:t>
      </w:r>
      <w:r>
        <w:t>√</w:t>
      </w:r>
      <w:r>
        <w:t>10</w:t>
      </w:r>
      <w:r>
        <w:t>2</w:t>
      </w:r>
      <w:r>
        <w:t>x=(2−√(10))/(2)</w:t>
      </w:r>
      <w:r>
        <w:t>, giá trị cực đại .</w:t>
      </w:r>
      <w:r>
        <w:br/>
      </w:r>
      <w:r>
        <w:t xml:space="preserve">Hàm số đạt cực tiểu tại </w:t>
      </w:r>
      <w:r>
        <w:t>x</w:t>
      </w:r>
      <w:r>
        <w:t>=</w:t>
      </w:r>
      <w:r>
        <w:t>2</w:t>
      </w:r>
      <w:r>
        <w:t>+</w:t>
      </w:r>
      <w:r>
        <w:t>√</w:t>
      </w:r>
      <w:r>
        <w:t>10</w:t>
      </w:r>
      <w:r>
        <w:t>2</w:t>
      </w:r>
      <w:r>
        <w:t>x=(2+√(10))/(2)</w:t>
      </w:r>
      <w:r>
        <w:t xml:space="preserve">, giá trị cực đại </w:t>
      </w:r>
      <w:r>
        <w:t>y</w:t>
      </w:r>
      <w:r>
        <w:t>C</w:t>
      </w:r>
      <w:r>
        <w:t>T</w:t>
      </w:r>
      <w:r>
        <w:t>=</w:t>
      </w:r>
      <w:r>
        <w:t>2</w:t>
      </w:r>
      <w:r>
        <w:t>√</w:t>
      </w:r>
      <w:r>
        <w:t>10</w:t>
      </w:r>
      <w:r>
        <w:t>+</w:t>
      </w:r>
      <w:r>
        <w:t>3</w:t>
      </w:r>
      <w:r>
        <w:t>y_(CT)=2√(10)+3</w:t>
      </w:r>
      <w:r>
        <w:t>.</w:t>
      </w:r>
      <w:r>
        <w:br/>
      </w:r>
      <w:r>
        <w:t>lim</w:t>
      </w:r>
      <w:r>
        <w:t>x</w:t>
      </w:r>
      <w:r>
        <w:t>→</w:t>
      </w:r>
      <w:r>
        <w:t>+</w:t>
      </w:r>
      <w:r>
        <w:t>∞</w:t>
      </w:r>
      <w:r>
        <w:t>y</w:t>
      </w:r>
      <w:r>
        <w:t>=</w:t>
      </w:r>
      <w:r>
        <w:t>lim</w:t>
      </w:r>
      <w:r>
        <w:t>x</w:t>
      </w:r>
      <w:r>
        <w:t>→</w:t>
      </w:r>
      <w:r>
        <w:t>+</w:t>
      </w:r>
      <w:r>
        <w:t>∞</w:t>
      </w:r>
      <w:r>
        <w:t>2</w:t>
      </w:r>
      <w:r>
        <w:t>x</w:t>
      </w:r>
      <w:r>
        <w:t>2</w:t>
      </w:r>
      <w:r>
        <w:t>−</w:t>
      </w:r>
      <w:r>
        <w:t>x</w:t>
      </w:r>
      <w:r>
        <w:t>+</w:t>
      </w:r>
      <w:r>
        <w:t>4</w:t>
      </w:r>
      <w:r>
        <w:t>x</w:t>
      </w:r>
      <w:r>
        <w:t>−</w:t>
      </w:r>
      <w:r>
        <w:t>1</w:t>
      </w:r>
      <w:r>
        <w:t>=</w:t>
      </w:r>
      <w:r>
        <w:t>+</w:t>
      </w:r>
      <w:r>
        <w:t>∞</w:t>
      </w:r>
      <w:r>
        <w:t>;</w:t>
      </w:r>
      <w:r>
        <w:t>lim</w:t>
      </w:r>
      <w:r>
        <w:t>x</w:t>
      </w:r>
      <w:r>
        <w:t>→</w:t>
      </w:r>
      <w:r>
        <w:t>−</w:t>
      </w:r>
      <w:r>
        <w:t>∞</w:t>
      </w:r>
      <w:r>
        <w:t>y</w:t>
      </w:r>
      <w:r>
        <w:t>=</w:t>
      </w:r>
      <w:r>
        <w:t>lim</w:t>
      </w:r>
      <w:r>
        <w:t>x</w:t>
      </w:r>
      <w:r>
        <w:t>→</w:t>
      </w:r>
      <w:r>
        <w:t>−</w:t>
      </w:r>
      <w:r>
        <w:t>∞</w:t>
      </w:r>
      <w:r>
        <w:t>2</w:t>
      </w:r>
      <w:r>
        <w:t>x</w:t>
      </w:r>
      <w:r>
        <w:t>2</w:t>
      </w:r>
      <w:r>
        <w:t>−</w:t>
      </w:r>
      <w:r>
        <w:t>x</w:t>
      </w:r>
      <w:r>
        <w:t>+</w:t>
      </w:r>
      <w:r>
        <w:t>4</w:t>
      </w:r>
      <w:r>
        <w:t>x</w:t>
      </w:r>
      <w:r>
        <w:t>−</w:t>
      </w:r>
      <w:r>
        <w:t>1</w:t>
      </w:r>
      <w:r>
        <w:t>=</w:t>
      </w:r>
      <w:r>
        <w:t>−</w:t>
      </w:r>
      <w:r>
        <w:t>∞</w:t>
      </w:r>
      <w:r>
        <w:t>limx→+∞⁡y=limx→+∞⁡(2x^(2)−x+4)/(x−1)=+∞;limx→−∞⁡y=limx→−∞⁡(2x^(2)−x+4)/(x−1)=−∞</w:t>
      </w:r>
      <w:r>
        <w:br/>
      </w:r>
      <w:r>
        <w:t>lim</w:t>
      </w:r>
      <w:r>
        <w:t>x</w:t>
      </w:r>
      <w:r>
        <w:t>→</w:t>
      </w:r>
      <w:r>
        <w:t>1</w:t>
      </w:r>
      <w:r>
        <w:t>−</w:t>
      </w:r>
      <w:r>
        <w:t>y</w:t>
      </w:r>
      <w:r>
        <w:t>=</w:t>
      </w:r>
      <w:r>
        <w:t>lim</w:t>
      </w:r>
      <w:r>
        <w:t>x</w:t>
      </w:r>
      <w:r>
        <w:t>→</w:t>
      </w:r>
      <w:r>
        <w:t>1</w:t>
      </w:r>
      <w:r>
        <w:t>−</w:t>
      </w:r>
      <w:r>
        <w:t>2</w:t>
      </w:r>
      <w:r>
        <w:t>x</w:t>
      </w:r>
      <w:r>
        <w:t>2</w:t>
      </w:r>
      <w:r>
        <w:t>−</w:t>
      </w:r>
      <w:r>
        <w:t>x</w:t>
      </w:r>
      <w:r>
        <w:t>+</w:t>
      </w:r>
      <w:r>
        <w:t>4</w:t>
      </w:r>
      <w:r>
        <w:t>x</w:t>
      </w:r>
      <w:r>
        <w:t>−</w:t>
      </w:r>
      <w:r>
        <w:t>1</w:t>
      </w:r>
      <w:r>
        <w:t>=</w:t>
      </w:r>
      <w:r>
        <w:t>−</w:t>
      </w:r>
      <w:r>
        <w:t>∞</w:t>
      </w:r>
      <w:r>
        <w:t>;</w:t>
      </w:r>
      <w:r>
        <w:t>lim</w:t>
      </w:r>
      <w:r>
        <w:t>x</w:t>
      </w:r>
      <w:r>
        <w:t>→</w:t>
      </w:r>
      <w:r>
        <w:t>1</w:t>
      </w:r>
      <w:r>
        <w:t>+</w:t>
      </w:r>
      <w:r>
        <w:t>y</w:t>
      </w:r>
      <w:r>
        <w:t>=</w:t>
      </w:r>
      <w:r>
        <w:t>lim</w:t>
      </w:r>
      <w:r>
        <w:t>x</w:t>
      </w:r>
      <w:r>
        <w:t>→</w:t>
      </w:r>
      <w:r>
        <w:t>1</w:t>
      </w:r>
      <w:r>
        <w:t>+</w:t>
      </w:r>
      <w:r>
        <w:t>2</w:t>
      </w:r>
      <w:r>
        <w:t>x</w:t>
      </w:r>
      <w:r>
        <w:t>2</w:t>
      </w:r>
      <w:r>
        <w:t>−</w:t>
      </w:r>
      <w:r>
        <w:t>x</w:t>
      </w:r>
      <w:r>
        <w:t>+</w:t>
      </w:r>
      <w:r>
        <w:t>4</w:t>
      </w:r>
      <w:r>
        <w:t>x</w:t>
      </w:r>
      <w:r>
        <w:t>−</w:t>
      </w:r>
      <w:r>
        <w:t>1</w:t>
      </w:r>
      <w:r>
        <w:t>=</w:t>
      </w:r>
      <w:r>
        <w:t>+</w:t>
      </w:r>
      <w:r>
        <w:t>∞</w:t>
      </w:r>
      <w:r>
        <w:t>limx→1^(−)⁡y=limx→1^(−)⁡(2x^(2)−x+4)/(x−1)=−∞;limx→1^(+)⁡y=limx→1^(+)⁡(2x^(2)−x+4)/(x−1)=+∞</w:t>
      </w:r>
      <w:r>
        <w:br/>
      </w:r>
      <w:r>
        <w:t>lim</w:t>
      </w:r>
      <w:r>
        <w:t>x</w:t>
      </w:r>
      <w:r>
        <w:t>→</w:t>
      </w:r>
      <w:r>
        <w:t>+</w:t>
      </w:r>
      <w:r>
        <w:t>∞</w:t>
      </w:r>
      <w:r>
        <w:t>[</w:t>
      </w:r>
      <w:r>
        <w:t>y</w:t>
      </w:r>
      <w:r>
        <w:t>−</w:t>
      </w:r>
      <w:r>
        <w:t>(</w:t>
      </w:r>
      <w:r>
        <w:t>2</w:t>
      </w:r>
      <w:r>
        <w:t>x</w:t>
      </w:r>
      <w:r>
        <w:t>+</w:t>
      </w:r>
      <w:r>
        <w:t>1</w:t>
      </w:r>
      <w:r>
        <w:t>)</w:t>
      </w:r>
      <w:r>
        <w:t>]</w:t>
      </w:r>
      <w:r>
        <w:t>=</w:t>
      </w:r>
      <w:r>
        <w:t>lim</w:t>
      </w:r>
      <w:r>
        <w:t>x</w:t>
      </w:r>
      <w:r>
        <w:t>→</w:t>
      </w:r>
      <w:r>
        <w:t>+</w:t>
      </w:r>
      <w:r>
        <w:t>∞</w:t>
      </w:r>
      <w:r>
        <w:t>(</w:t>
      </w:r>
      <w:r>
        <w:t>2</w:t>
      </w:r>
      <w:r>
        <w:t>x</w:t>
      </w:r>
      <w:r>
        <w:t>+</w:t>
      </w:r>
      <w:r>
        <w:t>1</w:t>
      </w:r>
      <w:r>
        <w:t>+</w:t>
      </w:r>
      <w:r>
        <w:t>5</w:t>
      </w:r>
      <w:r>
        <w:t>x</w:t>
      </w:r>
      <w:r>
        <w:t>−</w:t>
      </w:r>
      <w:r>
        <w:t>1</w:t>
      </w:r>
      <w:r>
        <w:t>−</w:t>
      </w:r>
      <w:r>
        <w:t>(</w:t>
      </w:r>
      <w:r>
        <w:t>2</w:t>
      </w:r>
      <w:r>
        <w:t>x</w:t>
      </w:r>
      <w:r>
        <w:t>+</w:t>
      </w:r>
      <w:r>
        <w:t>1</w:t>
      </w:r>
      <w:r>
        <w:t>)</w:t>
      </w:r>
      <w:r>
        <w:t>)</w:t>
      </w:r>
      <w:r>
        <w:t>=</w:t>
      </w:r>
      <w:r>
        <w:t>lim</w:t>
      </w:r>
      <w:r>
        <w:t>x</w:t>
      </w:r>
      <w:r>
        <w:t>→</w:t>
      </w:r>
      <w:r>
        <w:t>+</w:t>
      </w:r>
      <w:r>
        <w:t>∞</w:t>
      </w:r>
      <w:r>
        <w:t>5</w:t>
      </w:r>
      <w:r>
        <w:t>x</w:t>
      </w:r>
      <w:r>
        <w:t>−</w:t>
      </w:r>
      <w:r>
        <w:t>1</w:t>
      </w:r>
      <w:r>
        <w:t>=</w:t>
      </w:r>
      <w:r>
        <w:t>0</w:t>
      </w:r>
      <w:r>
        <w:t>limx→+∞⁡[y−(2x+1)]=limx→+∞⁡(2x+1+(5)/(x−1)−(2x+1))=limx→+∞⁡(5)/(x−1)=0</w:t>
      </w:r>
      <w:r>
        <w:br/>
      </w:r>
      <w:r>
        <w:t>lim</w:t>
      </w:r>
      <w:r>
        <w:t>x</w:t>
      </w:r>
      <w:r>
        <w:t>→</w:t>
      </w:r>
      <w:r>
        <w:t>−</w:t>
      </w:r>
      <w:r>
        <w:t>∞</w:t>
      </w:r>
      <w:r>
        <w:t>[</w:t>
      </w:r>
      <w:r>
        <w:t>y</w:t>
      </w:r>
      <w:r>
        <w:t>−</w:t>
      </w:r>
      <w:r>
        <w:t>(</w:t>
      </w:r>
      <w:r>
        <w:t>2</w:t>
      </w:r>
      <w:r>
        <w:t>x</w:t>
      </w:r>
      <w:r>
        <w:t>+</w:t>
      </w:r>
      <w:r>
        <w:t>1</w:t>
      </w:r>
      <w:r>
        <w:t>)</w:t>
      </w:r>
      <w:r>
        <w:t>]</w:t>
      </w:r>
      <w:r>
        <w:t>=</w:t>
      </w:r>
      <w:r>
        <w:t>lim</w:t>
      </w:r>
      <w:r>
        <w:t>x</w:t>
      </w:r>
      <w:r>
        <w:t>→</w:t>
      </w:r>
      <w:r>
        <w:t>−</w:t>
      </w:r>
      <w:r>
        <w:t>∞</w:t>
      </w:r>
      <w:r>
        <w:t>(</w:t>
      </w:r>
      <w:r>
        <w:t>2</w:t>
      </w:r>
      <w:r>
        <w:t>x</w:t>
      </w:r>
      <w:r>
        <w:t>+</w:t>
      </w:r>
      <w:r>
        <w:t>1</w:t>
      </w:r>
      <w:r>
        <w:t>+</w:t>
      </w:r>
      <w:r>
        <w:t>5</w:t>
      </w:r>
      <w:r>
        <w:t>x</w:t>
      </w:r>
      <w:r>
        <w:t>−</w:t>
      </w:r>
      <w:r>
        <w:t>1</w:t>
      </w:r>
      <w:r>
        <w:t>−</w:t>
      </w:r>
      <w:r>
        <w:t>(</w:t>
      </w:r>
      <w:r>
        <w:t>2</w:t>
      </w:r>
      <w:r>
        <w:t>x</w:t>
      </w:r>
      <w:r>
        <w:t>+</w:t>
      </w:r>
      <w:r>
        <w:t>1</w:t>
      </w:r>
      <w:r>
        <w:t>)</w:t>
      </w:r>
      <w:r>
        <w:t>)</w:t>
      </w:r>
      <w:r>
        <w:t>=</w:t>
      </w:r>
      <w:r>
        <w:t>lim</w:t>
      </w:r>
      <w:r>
        <w:t>x</w:t>
      </w:r>
      <w:r>
        <w:t>→</w:t>
      </w:r>
      <w:r>
        <w:t>−</w:t>
      </w:r>
      <w:r>
        <w:t>∞</w:t>
      </w:r>
      <w:r>
        <w:t>5</w:t>
      </w:r>
      <w:r>
        <w:t>x</w:t>
      </w:r>
      <w:r>
        <w:t>−</w:t>
      </w:r>
      <w:r>
        <w:t>1</w:t>
      </w:r>
      <w:r>
        <w:t>=</w:t>
      </w:r>
      <w:r>
        <w:t>0</w:t>
      </w:r>
      <w:r>
        <w:t>limx→−∞⁡[y−(2x+1)]=limx→−∞⁡(2x+1+(5)/(x−1)−(2x+1))=limx→−∞⁡(5)/(x−1)=0</w:t>
      </w:r>
      <w:r>
        <w:br/>
      </w:r>
      <w:r>
        <w:t xml:space="preserve">Do đó, đồ thị hàm số nhận đường thẳng </w:t>
      </w:r>
      <w:r>
        <w:t>x</w:t>
      </w:r>
      <w:r>
        <w:t>=</w:t>
      </w:r>
      <w:r>
        <w:t>1</w:t>
      </w:r>
      <w:r>
        <w:t>x=1</w:t>
      </w:r>
      <w:r>
        <w:t xml:space="preserve"> làm tiệm cận đứng và đường thẳng </w:t>
      </w:r>
      <w:r>
        <w:t>y</w:t>
      </w:r>
      <w:r>
        <w:t>=</w:t>
      </w:r>
      <w:r>
        <w:t>2</w:t>
      </w:r>
      <w:r>
        <w:t>x</w:t>
      </w:r>
      <w:r>
        <w:t>+</w:t>
      </w:r>
      <w:r>
        <w:t>1</w:t>
      </w:r>
      <w:r>
        <w:t>y=2x+1</w:t>
      </w:r>
      <w:r>
        <w:t xml:space="preserve"> làm tiệm cận xiên.</w:t>
      </w:r>
      <w:r>
        <w:br/>
      </w:r>
      <w:r>
        <w:t>Bảng biến thiên:</w:t>
      </w:r>
      <w:r>
        <w:br/>
      </w:r>
      <w:r>
        <w:drawing>
          <wp:inline xmlns:a="http://schemas.openxmlformats.org/drawingml/2006/main" xmlns:pic="http://schemas.openxmlformats.org/drawingml/2006/picture">
            <wp:extent cx="1905000" cy="1628775"/>
            <wp:docPr id="18" name="Picture 18"/>
            <wp:cNvGraphicFramePr>
              <a:graphicFrameLocks noChangeAspect="1"/>
            </wp:cNvGraphicFramePr>
            <a:graphic>
              <a:graphicData uri="http://schemas.openxmlformats.org/drawingml/2006/picture">
                <pic:pic>
                  <pic:nvPicPr>
                    <pic:cNvPr id="0" name="temp_inline_8b34b7fb45c5453e93ff43d5d90aa373.jpg"/>
                    <pic:cNvPicPr/>
                  </pic:nvPicPr>
                  <pic:blipFill>
                    <a:blip r:embed="rId26"/>
                    <a:stretch>
                      <a:fillRect/>
                    </a:stretch>
                  </pic:blipFill>
                  <pic:spPr>
                    <a:xfrm>
                      <a:off x="0" y="0"/>
                      <a:ext cx="1905000" cy="1628775"/>
                    </a:xfrm>
                    <a:prstGeom prst="rect"/>
                  </pic:spPr>
                </pic:pic>
              </a:graphicData>
            </a:graphic>
          </wp:inline>
        </w:drawing>
      </w:r>
      <w:r>
        <w:br/>
      </w:r>
      <w:r>
        <w:t>3. Đồ thị:</w:t>
      </w:r>
      <w:r>
        <w:br/>
      </w:r>
      <w:r>
        <w:drawing>
          <wp:inline xmlns:a="http://schemas.openxmlformats.org/drawingml/2006/main" xmlns:pic="http://schemas.openxmlformats.org/drawingml/2006/picture">
            <wp:extent cx="1905000" cy="4238625"/>
            <wp:docPr id="19" name="Picture 19"/>
            <wp:cNvGraphicFramePr>
              <a:graphicFrameLocks noChangeAspect="1"/>
            </wp:cNvGraphicFramePr>
            <a:graphic>
              <a:graphicData uri="http://schemas.openxmlformats.org/drawingml/2006/picture">
                <pic:pic>
                  <pic:nvPicPr>
                    <pic:cNvPr id="0" name="temp_inline_2cece8e4e9114895978646dfa5d52e3b.jpg"/>
                    <pic:cNvPicPr/>
                  </pic:nvPicPr>
                  <pic:blipFill>
                    <a:blip r:embed="rId27"/>
                    <a:stretch>
                      <a:fillRect/>
                    </a:stretch>
                  </pic:blipFill>
                  <pic:spPr>
                    <a:xfrm>
                      <a:off x="0" y="0"/>
                      <a:ext cx="1905000" cy="4238625"/>
                    </a:xfrm>
                    <a:prstGeom prst="rect"/>
                  </pic:spPr>
                </pic:pic>
              </a:graphicData>
            </a:graphic>
          </wp:inline>
        </w:drawing>
      </w:r>
      <w:r>
        <w:br/>
      </w:r>
      <w:r>
        <w:t>Giao điểm của đồ thị hàm số với trục tung là (0; -4).</w:t>
      </w:r>
      <w:r>
        <w:br/>
      </w:r>
      <w:r>
        <w:t>Đồ thị hàm số không cắt trục Ox.</w:t>
      </w:r>
      <w:r>
        <w:br/>
      </w:r>
      <w:r>
        <w:t>Đồ thị hàm số nhận giao điểm I(1; 3) của hai đường tiệm cận làm tâm đối xứng và nhận hai đường phân giác của góc tạo bởi hai đường tiệm cận này làm các trục đối xứng.</w:t>
      </w:r>
      <w:r>
        <w:br/>
      </w:r>
      <w:r>
        <w:t xml:space="preserve">b) </w:t>
      </w:r>
      <w:r>
        <w:t>y</w:t>
      </w:r>
      <w:r>
        <w:t>=</w:t>
      </w:r>
      <w:r>
        <w:t>x</w:t>
      </w:r>
      <w:r>
        <w:t>2</w:t>
      </w:r>
      <w:r>
        <w:t>+</w:t>
      </w:r>
      <w:r>
        <w:t>2</w:t>
      </w:r>
      <w:r>
        <w:t>x</w:t>
      </w:r>
      <w:r>
        <w:t>+</w:t>
      </w:r>
      <w:r>
        <w:t>1</w:t>
      </w:r>
      <w:r>
        <w:t>x</w:t>
      </w:r>
      <w:r>
        <w:t>+</w:t>
      </w:r>
      <w:r>
        <w:t>3</w:t>
      </w:r>
      <w:r>
        <w:t>y=(x^(2)+2x+1)/(x+3)</w:t>
      </w:r>
      <w:r>
        <w:br/>
      </w:r>
      <w:r>
        <w:t xml:space="preserve">1. Tập xác định của hàm số: </w:t>
      </w:r>
      <w:r>
        <w:t>R</w:t>
      </w:r>
      <w:r>
        <w:t>∖</w:t>
      </w:r>
      <w:r>
        <w:t>{</w:t>
      </w:r>
      <w:r>
        <w:t>−</w:t>
      </w:r>
      <w:r>
        <w:t>3</w:t>
      </w:r>
      <w:r>
        <w:t>}</w:t>
      </w:r>
      <w:r>
        <w:t>R∖{−3}</w:t>
      </w:r>
      <w:r>
        <w:br/>
      </w:r>
      <w:r>
        <w:t>2. Sự biến thiên:</w:t>
      </w:r>
      <w:r>
        <w:br/>
      </w:r>
      <w:r>
        <w:t xml:space="preserve">Ta có: </w:t>
      </w:r>
      <w:r>
        <w:t>y</w:t>
      </w:r>
      <w:r>
        <w:t>=</w:t>
      </w:r>
      <w:r>
        <w:t>x</w:t>
      </w:r>
      <w:r>
        <w:t>2</w:t>
      </w:r>
      <w:r>
        <w:t>+</w:t>
      </w:r>
      <w:r>
        <w:t>2</w:t>
      </w:r>
      <w:r>
        <w:t>x</w:t>
      </w:r>
      <w:r>
        <w:t>+</w:t>
      </w:r>
      <w:r>
        <w:t>1</w:t>
      </w:r>
      <w:r>
        <w:t>x</w:t>
      </w:r>
      <w:r>
        <w:t>+</w:t>
      </w:r>
      <w:r>
        <w:t>3</w:t>
      </w:r>
      <w:r>
        <w:t>=</w:t>
      </w:r>
      <w:r>
        <w:t>x</w:t>
      </w:r>
      <w:r>
        <w:t>−</w:t>
      </w:r>
      <w:r>
        <w:t>1</w:t>
      </w:r>
      <w:r>
        <w:t>+</w:t>
      </w:r>
      <w:r>
        <w:t>4</w:t>
      </w:r>
      <w:r>
        <w:t>x</w:t>
      </w:r>
      <w:r>
        <w:t>+</w:t>
      </w:r>
      <w:r>
        <w:t>3</w:t>
      </w:r>
      <w:r>
        <w:t>y=(x^(2)+2x+1)/(x+3)=x−1+(4)/(x+3)</w:t>
      </w:r>
      <w:r>
        <w:br/>
      </w:r>
      <w:r>
        <w:t>y</w:t>
      </w:r>
      <w:r>
        <w:t>′</w:t>
      </w:r>
      <w:r>
        <w:t>=</w:t>
      </w:r>
      <w:r>
        <w:t>1</w:t>
      </w:r>
      <w:r>
        <w:t>−</w:t>
      </w:r>
      <w:r>
        <w:t>4</w:t>
      </w:r>
      <w:r>
        <w:t>(</w:t>
      </w:r>
      <w:r>
        <w:t>x</w:t>
      </w:r>
      <w:r>
        <w:t>+</w:t>
      </w:r>
      <w:r>
        <w:t>3</w:t>
      </w:r>
      <w:r>
        <w:t>)</w:t>
      </w:r>
      <w:r>
        <w:t>2</w:t>
      </w:r>
      <w:r>
        <w:t>,</w:t>
      </w:r>
      <w:r>
        <w:t>y</w:t>
      </w:r>
      <w:r>
        <w:t>′</w:t>
      </w:r>
      <w:r>
        <w:t>=</w:t>
      </w:r>
      <w:r>
        <w:t>0</w:t>
      </w:r>
      <w:r>
        <w:t>⇔</w:t>
      </w:r>
      <w:r>
        <w:t>x</w:t>
      </w:r>
      <w:r>
        <w:t>=</w:t>
      </w:r>
      <w:r>
        <w:t>−</w:t>
      </w:r>
      <w:r>
        <w:t>1</w:t>
      </w:r>
      <w:r>
        <w:t>y^(′)=1−(4)/((x+3)^(2)),y^(′)=0⇔x=−1</w:t>
      </w:r>
      <w:r>
        <w:t xml:space="preserve"> hoặc </w:t>
      </w:r>
      <w:r>
        <w:t>x</w:t>
      </w:r>
      <w:r>
        <w:t>=</w:t>
      </w:r>
      <w:r>
        <w:t>−</w:t>
      </w:r>
      <w:r>
        <w:t>5</w:t>
      </w:r>
      <w:r>
        <w:t>x=−5</w:t>
      </w:r>
      <w:r>
        <w:t>.</w:t>
      </w:r>
      <w:r>
        <w:br/>
      </w:r>
      <w:r>
        <w:t xml:space="preserve">Trong khoảng </w:t>
      </w:r>
      <w:r>
        <w:t>(</w:t>
      </w:r>
      <w:r>
        <w:t>−</w:t>
      </w:r>
      <w:r>
        <w:t>∞</w:t>
      </w:r>
      <w:r>
        <w:t>;</w:t>
      </w:r>
      <w:r>
        <w:t>−</w:t>
      </w:r>
      <w:r>
        <w:t>5</w:t>
      </w:r>
      <w:r>
        <w:t>)</w:t>
      </w:r>
      <w:r>
        <w:t>(−∞;−5)</w:t>
      </w:r>
      <w:r>
        <w:t xml:space="preserve"> và </w:t>
      </w:r>
      <w:r>
        <w:t>(</w:t>
      </w:r>
      <w:r>
        <w:t>−</w:t>
      </w:r>
      <w:r>
        <w:t>1</w:t>
      </w:r>
      <w:r>
        <w:t>;</w:t>
      </w:r>
      <w:r>
        <w:t>+</w:t>
      </w:r>
      <w:r>
        <w:t>∞</w:t>
      </w:r>
      <w:r>
        <w:t>)</w:t>
      </w:r>
      <w:r>
        <w:t>(−1;+∞)</w:t>
      </w:r>
      <w:r>
        <w:t xml:space="preserve">, </w:t>
      </w:r>
      <w:r>
        <w:t>y</w:t>
      </w:r>
      <w:r>
        <w:t>′</w:t>
      </w:r>
      <w:r>
        <w:t>&gt;</w:t>
      </w:r>
      <w:r>
        <w:t>0</w:t>
      </w:r>
      <w:r>
        <w:t>y^(′)&gt;0</w:t>
      </w:r>
      <w:r>
        <w:t xml:space="preserve"> nên hàm số đồng biến.</w:t>
      </w:r>
      <w:r>
        <w:br/>
      </w:r>
      <w:r>
        <w:t xml:space="preserve">Trong khoảng </w:t>
      </w:r>
      <w:r>
        <w:t>(</w:t>
      </w:r>
      <w:r>
        <w:t>−</w:t>
      </w:r>
      <w:r>
        <w:t>5</w:t>
      </w:r>
      <w:r>
        <w:t>;</w:t>
      </w:r>
      <w:r>
        <w:t>−</w:t>
      </w:r>
      <w:r>
        <w:t>3</w:t>
      </w:r>
      <w:r>
        <w:t>)</w:t>
      </w:r>
      <w:r>
        <w:t>(−5;−3)</w:t>
      </w:r>
      <w:r>
        <w:t xml:space="preserve"> và </w:t>
      </w:r>
      <w:r>
        <w:t>(</w:t>
      </w:r>
      <w:r>
        <w:t>−</w:t>
      </w:r>
      <w:r>
        <w:t>3</w:t>
      </w:r>
      <w:r>
        <w:t>;</w:t>
      </w:r>
      <w:r>
        <w:t>−</w:t>
      </w:r>
      <w:r>
        <w:t>1</w:t>
      </w:r>
      <w:r>
        <w:t>)</w:t>
      </w:r>
      <w:r>
        <w:t>(−3;−1)</w:t>
      </w:r>
      <w:r>
        <w:t xml:space="preserve">, </w:t>
      </w:r>
      <w:r>
        <w:t>y</w:t>
      </w:r>
      <w:r>
        <w:t>′</w:t>
      </w:r>
      <w:r>
        <w:t>&lt;</w:t>
      </w:r>
      <w:r>
        <w:t>0</w:t>
      </w:r>
      <w:r>
        <w:t>y^(′)&lt;0</w:t>
      </w:r>
      <w:r>
        <w:t xml:space="preserve"> nên hàm số nghịch biến.</w:t>
      </w:r>
      <w:r>
        <w:br/>
      </w:r>
      <w:r>
        <w:t xml:space="preserve">Hàm số đạt cực đại tại </w:t>
      </w:r>
      <w:r>
        <w:t>x</w:t>
      </w:r>
      <w:r>
        <w:t>=</w:t>
      </w:r>
      <w:r>
        <w:t>−</w:t>
      </w:r>
      <w:r>
        <w:t>5</w:t>
      </w:r>
      <w:r>
        <w:t>x=−5</w:t>
      </w:r>
      <w:r>
        <w:t>, giá trị cực đại .</w:t>
      </w:r>
      <w:r>
        <w:br/>
      </w:r>
      <w:r>
        <w:t xml:space="preserve">Hàm số đạt cực tiểu tại </w:t>
      </w:r>
      <w:r>
        <w:t>x</w:t>
      </w:r>
      <w:r>
        <w:t>=</w:t>
      </w:r>
      <w:r>
        <w:t>−</w:t>
      </w:r>
      <w:r>
        <w:t>1</w:t>
      </w:r>
      <w:r>
        <w:t>x=−1</w:t>
      </w:r>
      <w:r>
        <w:t xml:space="preserve">, giá trị cực tiểu </w:t>
      </w:r>
      <w:r>
        <w:t>y</w:t>
      </w:r>
      <w:r>
        <w:t>C</w:t>
      </w:r>
      <w:r>
        <w:t>T</w:t>
      </w:r>
      <w:r>
        <w:t>=</w:t>
      </w:r>
      <w:r>
        <w:t>0</w:t>
      </w:r>
      <w:r>
        <w:t>y_(CT)=0</w:t>
      </w:r>
      <w:r>
        <w:t>.</w:t>
      </w:r>
      <w:r>
        <w:br/>
      </w:r>
      <w:r>
        <w:t>lim</w:t>
      </w:r>
      <w:r>
        <w:t>x</w:t>
      </w:r>
      <w:r>
        <w:t>→</w:t>
      </w:r>
      <w:r>
        <w:t>+</w:t>
      </w:r>
      <w:r>
        <w:t>∞</w:t>
      </w:r>
      <w:r>
        <w:t>y</w:t>
      </w:r>
      <w:r>
        <w:t>=</w:t>
      </w:r>
      <w:r>
        <w:t>lim</w:t>
      </w:r>
      <w:r>
        <w:t>x</w:t>
      </w:r>
      <w:r>
        <w:t>→</w:t>
      </w:r>
      <w:r>
        <w:t>+</w:t>
      </w:r>
      <w:r>
        <w:t>∞</w:t>
      </w:r>
      <w:r>
        <w:t>x</w:t>
      </w:r>
      <w:r>
        <w:t>2</w:t>
      </w:r>
      <w:r>
        <w:t>+</w:t>
      </w:r>
      <w:r>
        <w:t>2</w:t>
      </w:r>
      <w:r>
        <w:t>x</w:t>
      </w:r>
      <w:r>
        <w:t>+</w:t>
      </w:r>
      <w:r>
        <w:t>1</w:t>
      </w:r>
      <w:r>
        <w:t>x</w:t>
      </w:r>
      <w:r>
        <w:t>+</w:t>
      </w:r>
      <w:r>
        <w:t>3</w:t>
      </w:r>
      <w:r>
        <w:t>=</w:t>
      </w:r>
      <w:r>
        <w:t>+</w:t>
      </w:r>
      <w:r>
        <w:t>∞</w:t>
      </w:r>
      <w:r>
        <w:t>;</w:t>
      </w:r>
      <w:r>
        <w:t>lim</w:t>
      </w:r>
      <w:r>
        <w:t>x</w:t>
      </w:r>
      <w:r>
        <w:t>→</w:t>
      </w:r>
      <w:r>
        <w:t>−</w:t>
      </w:r>
      <w:r>
        <w:t>∞</w:t>
      </w:r>
      <w:r>
        <w:t>y</w:t>
      </w:r>
      <w:r>
        <w:t>=</w:t>
      </w:r>
      <w:r>
        <w:t>lim</w:t>
      </w:r>
      <w:r>
        <w:t>x</w:t>
      </w:r>
      <w:r>
        <w:t>→</w:t>
      </w:r>
      <w:r>
        <w:t>−</w:t>
      </w:r>
      <w:r>
        <w:t>∞</w:t>
      </w:r>
      <w:r>
        <w:t>x</w:t>
      </w:r>
      <w:r>
        <w:t>2</w:t>
      </w:r>
      <w:r>
        <w:t>+</w:t>
      </w:r>
      <w:r>
        <w:t>2</w:t>
      </w:r>
      <w:r>
        <w:t>x</w:t>
      </w:r>
      <w:r>
        <w:t>+</w:t>
      </w:r>
      <w:r>
        <w:t>1</w:t>
      </w:r>
      <w:r>
        <w:t>x</w:t>
      </w:r>
      <w:r>
        <w:t>+</w:t>
      </w:r>
      <w:r>
        <w:t>3</w:t>
      </w:r>
      <w:r>
        <w:t>=</w:t>
      </w:r>
      <w:r>
        <w:t>−</w:t>
      </w:r>
      <w:r>
        <w:t>∞</w:t>
      </w:r>
      <w:r>
        <w:t>limx→+∞⁡y=limx→+∞⁡(x^(2)+2x+1)/(x+3)=+∞;limx→−∞⁡y=limx→−∞⁡(x^(2)+2x+1)/(x+3)=−∞</w:t>
      </w:r>
      <w:r>
        <w:br/>
      </w:r>
      <w:r>
        <w:t>lim</w:t>
      </w:r>
      <w:r>
        <w:t>x</w:t>
      </w:r>
      <w:r>
        <w:t>→</w:t>
      </w:r>
      <w:r>
        <w:t>−</w:t>
      </w:r>
      <w:r>
        <w:t>3</w:t>
      </w:r>
      <w:r>
        <w:t>−</w:t>
      </w:r>
      <w:r>
        <w:t>y</w:t>
      </w:r>
      <w:r>
        <w:t>=</w:t>
      </w:r>
      <w:r>
        <w:t>lim</w:t>
      </w:r>
      <w:r>
        <w:t>x</w:t>
      </w:r>
      <w:r>
        <w:t>→</w:t>
      </w:r>
      <w:r>
        <w:t>−</w:t>
      </w:r>
      <w:r>
        <w:t>3</w:t>
      </w:r>
      <w:r>
        <w:t>−</w:t>
      </w:r>
      <w:r>
        <w:t>x</w:t>
      </w:r>
      <w:r>
        <w:t>2</w:t>
      </w:r>
      <w:r>
        <w:t>+</w:t>
      </w:r>
      <w:r>
        <w:t>2</w:t>
      </w:r>
      <w:r>
        <w:t>x</w:t>
      </w:r>
      <w:r>
        <w:t>+</w:t>
      </w:r>
      <w:r>
        <w:t>1</w:t>
      </w:r>
      <w:r>
        <w:t>x</w:t>
      </w:r>
      <w:r>
        <w:t>+</w:t>
      </w:r>
      <w:r>
        <w:t>3</w:t>
      </w:r>
      <w:r>
        <w:t>=</w:t>
      </w:r>
      <w:r>
        <w:t>−</w:t>
      </w:r>
      <w:r>
        <w:t>∞</w:t>
      </w:r>
      <w:r>
        <w:t>;</w:t>
      </w:r>
      <w:r>
        <w:t>lim</w:t>
      </w:r>
      <w:r>
        <w:t>x</w:t>
      </w:r>
      <w:r>
        <w:t>→</w:t>
      </w:r>
      <w:r>
        <w:t>−</w:t>
      </w:r>
      <w:r>
        <w:t>3</w:t>
      </w:r>
      <w:r>
        <w:t>+</w:t>
      </w:r>
      <w:r>
        <w:t>y</w:t>
      </w:r>
      <w:r>
        <w:t>=</w:t>
      </w:r>
      <w:r>
        <w:t>lim</w:t>
      </w:r>
      <w:r>
        <w:t>x</w:t>
      </w:r>
      <w:r>
        <w:t>→</w:t>
      </w:r>
      <w:r>
        <w:t>−</w:t>
      </w:r>
      <w:r>
        <w:t>3</w:t>
      </w:r>
      <w:r>
        <w:t>+</w:t>
      </w:r>
      <w:r>
        <w:t>x</w:t>
      </w:r>
      <w:r>
        <w:t>2</w:t>
      </w:r>
      <w:r>
        <w:t>+</w:t>
      </w:r>
      <w:r>
        <w:t>2</w:t>
      </w:r>
      <w:r>
        <w:t>x</w:t>
      </w:r>
      <w:r>
        <w:t>+</w:t>
      </w:r>
      <w:r>
        <w:t>1</w:t>
      </w:r>
      <w:r>
        <w:t>x</w:t>
      </w:r>
      <w:r>
        <w:t>+</w:t>
      </w:r>
      <w:r>
        <w:t>3</w:t>
      </w:r>
      <w:r>
        <w:t>=</w:t>
      </w:r>
      <w:r>
        <w:t>+</w:t>
      </w:r>
      <w:r>
        <w:t>∞</w:t>
      </w:r>
      <w:r>
        <w:t>limx→−3^(−)⁡y=limx→−3^(−)⁡(x^(2)+2x+1)/(x+3)=−∞;limx→−3^(+)⁡y=limx→−3^(+)⁡(x^(2)+2x+1)/(x+3)=+∞</w:t>
      </w:r>
      <w:r>
        <w:br/>
      </w:r>
      <w:r>
        <w:t>lim</w:t>
      </w:r>
      <w:r>
        <w:t>x</w:t>
      </w:r>
      <w:r>
        <w:t>→</w:t>
      </w:r>
      <w:r>
        <w:t>+</w:t>
      </w:r>
      <w:r>
        <w:t>∞</w:t>
      </w:r>
      <w:r>
        <w:t>[</w:t>
      </w:r>
      <w:r>
        <w:t>y</w:t>
      </w:r>
      <w:r>
        <w:t>−</w:t>
      </w:r>
      <w:r>
        <w:t>(</w:t>
      </w:r>
      <w:r>
        <w:t>x</w:t>
      </w:r>
      <w:r>
        <w:t>−</w:t>
      </w:r>
      <w:r>
        <w:t>1</w:t>
      </w:r>
      <w:r>
        <w:t>)</w:t>
      </w:r>
      <w:r>
        <w:t>]</w:t>
      </w:r>
      <w:r>
        <w:t>=</w:t>
      </w:r>
      <w:r>
        <w:t>lim</w:t>
      </w:r>
      <w:r>
        <w:t>x</w:t>
      </w:r>
      <w:r>
        <w:t>→</w:t>
      </w:r>
      <w:r>
        <w:t>+</w:t>
      </w:r>
      <w:r>
        <w:t>∞</w:t>
      </w:r>
      <w:r>
        <w:t>(</w:t>
      </w:r>
      <w:r>
        <w:t>x</w:t>
      </w:r>
      <w:r>
        <w:t>−</w:t>
      </w:r>
      <w:r>
        <w:t>1</w:t>
      </w:r>
      <w:r>
        <w:t>+</w:t>
      </w:r>
      <w:r>
        <w:t>4</w:t>
      </w:r>
      <w:r>
        <w:t>x</w:t>
      </w:r>
      <w:r>
        <w:t>+</w:t>
      </w:r>
      <w:r>
        <w:t>3</w:t>
      </w:r>
      <w:r>
        <w:t>−</w:t>
      </w:r>
      <w:r>
        <w:t>(</w:t>
      </w:r>
      <w:r>
        <w:t>x</w:t>
      </w:r>
      <w:r>
        <w:t>−</w:t>
      </w:r>
      <w:r>
        <w:t>1</w:t>
      </w:r>
      <w:r>
        <w:t>)</w:t>
      </w:r>
      <w:r>
        <w:t>)</w:t>
      </w:r>
      <w:r>
        <w:t>=</w:t>
      </w:r>
      <w:r>
        <w:t>lim</w:t>
      </w:r>
      <w:r>
        <w:t>x</w:t>
      </w:r>
      <w:r>
        <w:t>→</w:t>
      </w:r>
      <w:r>
        <w:t>+</w:t>
      </w:r>
      <w:r>
        <w:t>∞</w:t>
      </w:r>
      <w:r>
        <w:t>4</w:t>
      </w:r>
      <w:r>
        <w:t>x</w:t>
      </w:r>
      <w:r>
        <w:t>+</w:t>
      </w:r>
      <w:r>
        <w:t>3</w:t>
      </w:r>
      <w:r>
        <w:t>=</w:t>
      </w:r>
      <w:r>
        <w:t>0</w:t>
      </w:r>
      <w:r>
        <w:t>limx→+∞⁡[y−(x−1)]=limx→+∞⁡(x−1+(4)/(x+3)−(x−1))=limx→+∞⁡(4)/(x+3)=0</w:t>
      </w:r>
      <w:r>
        <w:br/>
      </w:r>
      <w:r>
        <w:t>lim</w:t>
      </w:r>
      <w:r>
        <w:t>x</w:t>
      </w:r>
      <w:r>
        <w:t>→</w:t>
      </w:r>
      <w:r>
        <w:t>−</w:t>
      </w:r>
      <w:r>
        <w:t>∞</w:t>
      </w:r>
      <w:r>
        <w:t>[</w:t>
      </w:r>
      <w:r>
        <w:t>y</w:t>
      </w:r>
      <w:r>
        <w:t>−</w:t>
      </w:r>
      <w:r>
        <w:t>(</w:t>
      </w:r>
      <w:r>
        <w:t>x</w:t>
      </w:r>
      <w:r>
        <w:t>−</w:t>
      </w:r>
      <w:r>
        <w:t>1</w:t>
      </w:r>
      <w:r>
        <w:t>)</w:t>
      </w:r>
      <w:r>
        <w:t>]</w:t>
      </w:r>
      <w:r>
        <w:t>=</w:t>
      </w:r>
      <w:r>
        <w:t>lim</w:t>
      </w:r>
      <w:r>
        <w:t>x</w:t>
      </w:r>
      <w:r>
        <w:t>→</w:t>
      </w:r>
      <w:r>
        <w:t>−</w:t>
      </w:r>
      <w:r>
        <w:t>∞</w:t>
      </w:r>
      <w:r>
        <w:t>(</w:t>
      </w:r>
      <w:r>
        <w:t>x</w:t>
      </w:r>
      <w:r>
        <w:t>−</w:t>
      </w:r>
      <w:r>
        <w:t>1</w:t>
      </w:r>
      <w:r>
        <w:t>+</w:t>
      </w:r>
      <w:r>
        <w:t>4</w:t>
      </w:r>
      <w:r>
        <w:t>x</w:t>
      </w:r>
      <w:r>
        <w:t>+</w:t>
      </w:r>
      <w:r>
        <w:t>3</w:t>
      </w:r>
      <w:r>
        <w:t>−</w:t>
      </w:r>
      <w:r>
        <w:t>(</w:t>
      </w:r>
      <w:r>
        <w:t>x</w:t>
      </w:r>
      <w:r>
        <w:t>−</w:t>
      </w:r>
      <w:r>
        <w:t>1</w:t>
      </w:r>
      <w:r>
        <w:t>)</w:t>
      </w:r>
      <w:r>
        <w:t>)</w:t>
      </w:r>
      <w:r>
        <w:t>=</w:t>
      </w:r>
      <w:r>
        <w:t>lim</w:t>
      </w:r>
      <w:r>
        <w:t>x</w:t>
      </w:r>
      <w:r>
        <w:t>→</w:t>
      </w:r>
      <w:r>
        <w:t>−</w:t>
      </w:r>
      <w:r>
        <w:t>∞</w:t>
      </w:r>
      <w:r>
        <w:t>4</w:t>
      </w:r>
      <w:r>
        <w:t>x</w:t>
      </w:r>
      <w:r>
        <w:t>+</w:t>
      </w:r>
      <w:r>
        <w:t>3</w:t>
      </w:r>
      <w:r>
        <w:t>=</w:t>
      </w:r>
      <w:r>
        <w:t>0</w:t>
      </w:r>
      <w:r>
        <w:t>limx→−∞⁡[y−(x−1)]=limx→−∞⁡(x−1+(4)/(x+3)−(x−1))=limx→−∞⁡(4)/(x+3)=0</w:t>
      </w:r>
      <w:r>
        <w:br/>
      </w:r>
      <w:r>
        <w:t xml:space="preserve">Do đó, đồ thị hàm số nhận đường thẳng </w:t>
      </w:r>
      <w:r>
        <w:t>x</w:t>
      </w:r>
      <w:r>
        <w:t>=</w:t>
      </w:r>
      <w:r>
        <w:t>−</w:t>
      </w:r>
      <w:r>
        <w:t>3</w:t>
      </w:r>
      <w:r>
        <w:t>x=−3</w:t>
      </w:r>
      <w:r>
        <w:t xml:space="preserve"> làm tiệm cận đứng và đường thẳng </w:t>
      </w:r>
      <w:r>
        <w:t>y</w:t>
      </w:r>
      <w:r>
        <w:t>=</w:t>
      </w:r>
      <w:r>
        <w:t>x</w:t>
      </w:r>
      <w:r>
        <w:t>−</w:t>
      </w:r>
      <w:r>
        <w:t>1</w:t>
      </w:r>
      <w:r>
        <w:t>y=x−1</w:t>
      </w:r>
      <w:r>
        <w:t xml:space="preserve"> làm tiệm cận xiên.</w:t>
      </w:r>
      <w:r>
        <w:br/>
      </w:r>
      <w:r>
        <w:t>Bảng biến thiên:</w:t>
      </w:r>
      <w:r>
        <w:br/>
      </w:r>
      <w:r>
        <w:drawing>
          <wp:inline xmlns:a="http://schemas.openxmlformats.org/drawingml/2006/main" xmlns:pic="http://schemas.openxmlformats.org/drawingml/2006/picture">
            <wp:extent cx="1905000" cy="1571625"/>
            <wp:docPr id="20" name="Picture 20"/>
            <wp:cNvGraphicFramePr>
              <a:graphicFrameLocks noChangeAspect="1"/>
            </wp:cNvGraphicFramePr>
            <a:graphic>
              <a:graphicData uri="http://schemas.openxmlformats.org/drawingml/2006/picture">
                <pic:pic>
                  <pic:nvPicPr>
                    <pic:cNvPr id="0" name="temp_inline_3206247ccbe34be08364f49f55a09363.jpg"/>
                    <pic:cNvPicPr/>
                  </pic:nvPicPr>
                  <pic:blipFill>
                    <a:blip r:embed="rId28"/>
                    <a:stretch>
                      <a:fillRect/>
                    </a:stretch>
                  </pic:blipFill>
                  <pic:spPr>
                    <a:xfrm>
                      <a:off x="0" y="0"/>
                      <a:ext cx="1905000" cy="1571625"/>
                    </a:xfrm>
                    <a:prstGeom prst="rect"/>
                  </pic:spPr>
                </pic:pic>
              </a:graphicData>
            </a:graphic>
          </wp:inline>
        </w:drawing>
      </w:r>
      <w:r>
        <w:br/>
      </w:r>
      <w:r>
        <w:t>3. Đồ thị:</w:t>
      </w:r>
      <w:r>
        <w:br/>
      </w:r>
      <w:r>
        <w:drawing>
          <wp:inline xmlns:a="http://schemas.openxmlformats.org/drawingml/2006/main" xmlns:pic="http://schemas.openxmlformats.org/drawingml/2006/picture">
            <wp:extent cx="1905000" cy="3105150"/>
            <wp:docPr id="21" name="Picture 21"/>
            <wp:cNvGraphicFramePr>
              <a:graphicFrameLocks noChangeAspect="1"/>
            </wp:cNvGraphicFramePr>
            <a:graphic>
              <a:graphicData uri="http://schemas.openxmlformats.org/drawingml/2006/picture">
                <pic:pic>
                  <pic:nvPicPr>
                    <pic:cNvPr id="0" name="temp_inline_0a93160ed21a4a40b8fb45af9fe604d0.jpg"/>
                    <pic:cNvPicPr/>
                  </pic:nvPicPr>
                  <pic:blipFill>
                    <a:blip r:embed="rId29"/>
                    <a:stretch>
                      <a:fillRect/>
                    </a:stretch>
                  </pic:blipFill>
                  <pic:spPr>
                    <a:xfrm>
                      <a:off x="0" y="0"/>
                      <a:ext cx="1905000" cy="3105150"/>
                    </a:xfrm>
                    <a:prstGeom prst="rect"/>
                  </pic:spPr>
                </pic:pic>
              </a:graphicData>
            </a:graphic>
          </wp:inline>
        </w:drawing>
      </w:r>
      <w:r>
        <w:br/>
      </w:r>
      <w:r>
        <w:t xml:space="preserve">Giao điểmcủa đồ thị hàm số với trục tung là </w:t>
      </w:r>
      <w:r>
        <w:t>(</w:t>
      </w:r>
      <w:r>
        <w:t>0</w:t>
      </w:r>
      <w:r>
        <w:t>;</w:t>
      </w:r>
      <w:r>
        <w:t>1</w:t>
      </w:r>
      <w:r>
        <w:t>3</w:t>
      </w:r>
      <w:r>
        <w:t>)</w:t>
      </w:r>
      <w:r>
        <w:t>(0;(1)/(3))</w:t>
      </w:r>
      <w:r>
        <w:t>.</w:t>
      </w:r>
      <w:r>
        <w:br/>
      </w:r>
      <w:r>
        <w:t>y</w:t>
      </w:r>
      <w:r>
        <w:t>=</w:t>
      </w:r>
      <w:r>
        <w:t>0</w:t>
      </w:r>
      <w:r>
        <w:t>⇔</w:t>
      </w:r>
      <w:r>
        <w:t>x</w:t>
      </w:r>
      <w:r>
        <w:t>2</w:t>
      </w:r>
      <w:r>
        <w:t>+</w:t>
      </w:r>
      <w:r>
        <w:t>2</w:t>
      </w:r>
      <w:r>
        <w:t>x</w:t>
      </w:r>
      <w:r>
        <w:t>+</w:t>
      </w:r>
      <w:r>
        <w:t>1</w:t>
      </w:r>
      <w:r>
        <w:t>x</w:t>
      </w:r>
      <w:r>
        <w:t>+</w:t>
      </w:r>
      <w:r>
        <w:t>3</w:t>
      </w:r>
      <w:r>
        <w:t>=</w:t>
      </w:r>
      <w:r>
        <w:t>0</w:t>
      </w:r>
      <w:r>
        <w:t>⇔</w:t>
      </w:r>
      <w:r>
        <w:t>x</w:t>
      </w:r>
      <w:r>
        <w:t>=</w:t>
      </w:r>
      <w:r>
        <w:t>−</w:t>
      </w:r>
      <w:r>
        <w:t>1</w:t>
      </w:r>
      <w:r>
        <w:t>y=0⇔(x^(2)+2x+1)/(x+3)=0⇔x=−1</w:t>
      </w:r>
      <w:r>
        <w:br/>
      </w:r>
      <w:r>
        <w:t xml:space="preserve">Giao điểm của đồ thị hàm số với trục hoành là điểm </w:t>
      </w:r>
      <w:r>
        <w:t>(</w:t>
      </w:r>
      <w:r>
        <w:t>−</w:t>
      </w:r>
      <w:r>
        <w:t>1</w:t>
      </w:r>
      <w:r>
        <w:t>;</w:t>
      </w:r>
      <w:r>
        <w:t>0</w:t>
      </w:r>
      <w:r>
        <w:t>)</w:t>
      </w:r>
      <w:r>
        <w:t>(−1;0)</w:t>
      </w:r>
      <w:r>
        <w:t>.</w:t>
      </w:r>
      <w:r>
        <w:br/>
      </w:r>
      <w:r>
        <w:t xml:space="preserve">Đồ thị hàm số nhận giao điểm </w:t>
      </w:r>
      <w:r>
        <w:t>I</w:t>
      </w:r>
      <w:r>
        <w:t>(</w:t>
      </w:r>
      <w:r>
        <w:t>−</w:t>
      </w:r>
      <w:r>
        <w:t>3</w:t>
      </w:r>
      <w:r>
        <w:t>;</w:t>
      </w:r>
      <w:r>
        <w:t>−</w:t>
      </w:r>
      <w:r>
        <w:t>4</w:t>
      </w:r>
      <w:r>
        <w:t>)</w:t>
      </w:r>
      <w:r>
        <w:t>I(−3;−4)</w:t>
      </w:r>
      <w:r>
        <w:t xml:space="preserve"> của hai đường tiệm cận làm tâm đối xứng và nhận hai đường phân giác của góc tạo bởi hai đường tiệm cận này làm các trục đối xứng.</w:t>
      </w:r>
      <w:r>
        <w:br/>
      </w:r>
      <w:r>
        <w:rPr>
          <w:b/>
        </w:rPr>
        <w:t>Bài 1.24 trang 32 Toán 12 Tập 1</w:t>
      </w:r>
      <w:r>
        <w:t xml:space="preserve">: </w:t>
      </w:r>
      <w:r>
        <w:t>Một cốc chứa 30ml dung dịch KOH (potassium hydroxide) với nồng độ 100mg/ml. Một bình chứa dung dịch KOH khác chứa nồng độ 8mg/ml được trộn vào cốc.</w:t>
      </w:r>
      <w:r>
        <w:br/>
      </w:r>
      <w:r>
        <w:t>a) Tính nồng độ KOH trong cốc sau khi trộn x (ml) từ bình chứa, kí hiệu là C(x).</w:t>
      </w:r>
      <w:r>
        <w:br/>
      </w:r>
      <w:r>
        <w:t xml:space="preserve">b) Coi hàm C(x) là hàm số xác định với </w:t>
      </w:r>
      <w:r>
        <w:t>x</w:t>
      </w:r>
      <w:r>
        <w:t>≥</w:t>
      </w:r>
      <w:r>
        <w:t>0</w:t>
      </w:r>
      <w:r>
        <w:t>x≥0</w:t>
      </w:r>
      <w:r>
        <w:t>. Khảo sát sự biến thiên và vẽ đồ thị của hàm số này.</w:t>
      </w:r>
      <w:r>
        <w:br/>
      </w:r>
      <w:r>
        <w:t>c) Giải thích tại sao nồng độ KOH trong cốc giảm theo x nhưng luôn lớn hơn 8mg/ml.</w:t>
      </w:r>
      <w:r>
        <w:br/>
      </w:r>
      <w:r>
        <w:rPr>
          <w:b/>
        </w:rPr>
        <w:t>Lời giải:</w:t>
      </w:r>
      <w:r>
        <w:br/>
      </w:r>
      <w:r>
        <w:t xml:space="preserve">a) Khối lượng dung dịch trong cốc sau khi trộn x(ml) KOH từ bình chứa là: </w:t>
      </w:r>
      <w:r>
        <w:t>m</w:t>
      </w:r>
      <w:r>
        <w:t>=</w:t>
      </w:r>
      <w:r>
        <w:t>30.100</w:t>
      </w:r>
      <w:r>
        <w:t>+</w:t>
      </w:r>
      <w:r>
        <w:t>8</w:t>
      </w:r>
      <w:r>
        <w:t>x</w:t>
      </w:r>
      <w:r>
        <w:t>=</w:t>
      </w:r>
      <w:r>
        <w:t>8</w:t>
      </w:r>
      <w:r>
        <w:t>x</w:t>
      </w:r>
      <w:r>
        <w:t>+</w:t>
      </w:r>
      <w:r>
        <w:t>3</w:t>
      </w:r>
      <w:r>
        <w:t>000</w:t>
      </w:r>
      <w:r>
        <w:t>(</w:t>
      </w:r>
      <w:r>
        <w:t>m</w:t>
      </w:r>
      <w:r>
        <w:t>g</w:t>
      </w:r>
      <w:r>
        <w:t>)</w:t>
      </w:r>
      <w:r>
        <w:t>m=30.100+8x=8x+3000(mg)</w:t>
      </w:r>
      <w:r>
        <w:br/>
      </w:r>
      <w:r>
        <w:t xml:space="preserve">Thể tích dung dịch trong cốc sau khi trộn x(ml) KOH từ bình chứa là: </w:t>
      </w:r>
      <w:r>
        <w:t>V</w:t>
      </w:r>
      <w:r>
        <w:t>=</w:t>
      </w:r>
      <w:r>
        <w:t>30</w:t>
      </w:r>
      <w:r>
        <w:t>+</w:t>
      </w:r>
      <w:r>
        <w:t>x</w:t>
      </w:r>
      <w:r>
        <w:t>(</w:t>
      </w:r>
      <w:r>
        <w:t>m</w:t>
      </w:r>
      <w:r>
        <w:t>l</w:t>
      </w:r>
      <w:r>
        <w:t>)</w:t>
      </w:r>
      <w:r>
        <w:t>V=30+x(ml)</w:t>
      </w:r>
      <w:r>
        <w:br/>
      </w:r>
      <w:r>
        <w:t>Nồng độ KOH trong cốc sau khi trộn x (ml) từ bình chứa là:</w:t>
      </w:r>
      <w:r>
        <w:br/>
      </w:r>
      <w:r>
        <w:t>C</w:t>
      </w:r>
      <w:r>
        <w:t>(</w:t>
      </w:r>
      <w:r>
        <w:t>x</w:t>
      </w:r>
      <w:r>
        <w:t>)</w:t>
      </w:r>
      <w:r>
        <w:t>=</w:t>
      </w:r>
      <w:r>
        <w:t>m</w:t>
      </w:r>
      <w:r>
        <w:t>V</w:t>
      </w:r>
      <w:r>
        <w:t>=</w:t>
      </w:r>
      <w:r>
        <w:t>8</w:t>
      </w:r>
      <w:r>
        <w:t>x</w:t>
      </w:r>
      <w:r>
        <w:t>+</w:t>
      </w:r>
      <w:r>
        <w:t>3000</w:t>
      </w:r>
      <w:r>
        <w:t>30</w:t>
      </w:r>
      <w:r>
        <w:t>+</w:t>
      </w:r>
      <w:r>
        <w:t>x</w:t>
      </w:r>
      <w:r>
        <w:t>(</w:t>
      </w:r>
      <w:r>
        <w:t>m</w:t>
      </w:r>
      <w:r>
        <w:t>g</w:t>
      </w:r>
      <w:r>
        <w:t>/</w:t>
      </w:r>
      <w:r>
        <w:t>m</w:t>
      </w:r>
      <w:r>
        <w:t>l</w:t>
      </w:r>
      <w:r>
        <w:t>)</w:t>
      </w:r>
      <w:r>
        <w:t>C(x)=(m)/(V)=(8x+3000)/(30+x)(mg/ml)</w:t>
      </w:r>
      <w:r>
        <w:br/>
      </w:r>
      <w:r>
        <w:t xml:space="preserve">b) Khảo sát hàm số </w:t>
      </w:r>
      <w:r>
        <w:t>y</w:t>
      </w:r>
      <w:r>
        <w:t>=</w:t>
      </w:r>
      <w:r>
        <w:t>C</w:t>
      </w:r>
      <w:r>
        <w:t>(</w:t>
      </w:r>
      <w:r>
        <w:t>x</w:t>
      </w:r>
      <w:r>
        <w:t>)</w:t>
      </w:r>
      <w:r>
        <w:t>=</w:t>
      </w:r>
      <w:r>
        <w:t>8</w:t>
      </w:r>
      <w:r>
        <w:t>x</w:t>
      </w:r>
      <w:r>
        <w:t>+</w:t>
      </w:r>
      <w:r>
        <w:t>3000</w:t>
      </w:r>
      <w:r>
        <w:t>x</w:t>
      </w:r>
      <w:r>
        <w:t>+</w:t>
      </w:r>
      <w:r>
        <w:t>30</w:t>
      </w:r>
      <w:r>
        <w:t>y=C(x)=(8x+3000)/(x+30)</w:t>
      </w:r>
      <w:r>
        <w:t xml:space="preserve"> với </w:t>
      </w:r>
      <w:r>
        <w:t>x</w:t>
      </w:r>
      <w:r>
        <w:t>≥</w:t>
      </w:r>
      <w:r>
        <w:t>0</w:t>
      </w:r>
      <w:r>
        <w:t>x≥0</w:t>
      </w:r>
      <w:r>
        <w:t>.</w:t>
      </w:r>
      <w:r>
        <w:br/>
      </w:r>
      <w:r>
        <w:t xml:space="preserve">1. Tập xác định của hàm số: </w:t>
      </w:r>
      <w:r>
        <w:t>[</w:t>
      </w:r>
      <w:r>
        <w:t>0</w:t>
      </w:r>
      <w:r>
        <w:t>;</w:t>
      </w:r>
      <w:r>
        <w:t>+</w:t>
      </w:r>
      <w:r>
        <w:t>∞</w:t>
      </w:r>
      <w:r>
        <w:t>)</w:t>
      </w:r>
      <w:r>
        <w:t>[0;+∞)</w:t>
      </w:r>
      <w:r>
        <w:br/>
      </w:r>
      <w:r>
        <w:t>2. Sự biến thiên:</w:t>
      </w:r>
      <w:r>
        <w:br/>
      </w:r>
      <w:r>
        <w:t>C</w:t>
      </w:r>
      <w:r>
        <w:t>′</w:t>
      </w:r>
      <w:r>
        <w:t>(</w:t>
      </w:r>
      <w:r>
        <w:t>x</w:t>
      </w:r>
      <w:r>
        <w:t>)</w:t>
      </w:r>
      <w:r>
        <w:t>=</w:t>
      </w:r>
      <w:r>
        <w:t>−</w:t>
      </w:r>
      <w:r>
        <w:t>2760</w:t>
      </w:r>
      <w:r>
        <w:t>(</w:t>
      </w:r>
      <w:r>
        <w:t>x</w:t>
      </w:r>
      <w:r>
        <w:t>+</w:t>
      </w:r>
      <w:r>
        <w:t>30</w:t>
      </w:r>
      <w:r>
        <w:t>)</w:t>
      </w:r>
      <w:r>
        <w:t>2</w:t>
      </w:r>
      <w:r>
        <w:t>&lt;</w:t>
      </w:r>
      <w:r>
        <w:t>0</w:t>
      </w:r>
      <w:r>
        <w:t>∀</w:t>
      </w:r>
      <w:r>
        <w:t>x</w:t>
      </w:r>
      <w:r>
        <w:t>≥</w:t>
      </w:r>
      <w:r>
        <w:t>0</w:t>
      </w:r>
      <w:r>
        <w:t>C^(′)(x)=(−2760)/((x+30)^(2))&lt;0∀x≥0</w:t>
      </w:r>
      <w:r>
        <w:br/>
      </w:r>
      <w:r>
        <w:t xml:space="preserve">Hàm số nghịch biến trên </w:t>
      </w:r>
      <w:r>
        <w:t>(</w:t>
      </w:r>
      <w:r>
        <w:t>0</w:t>
      </w:r>
      <w:r>
        <w:t>;</w:t>
      </w:r>
      <w:r>
        <w:t>+</w:t>
      </w:r>
      <w:r>
        <w:t>∞</w:t>
      </w:r>
      <w:r>
        <w:t>)</w:t>
      </w:r>
      <w:r>
        <w:t>(0;+∞)</w:t>
      </w:r>
      <w:r>
        <w:t>.</w:t>
      </w:r>
      <w:r>
        <w:br/>
      </w:r>
      <w:r>
        <w:t>Hàm số không có cực trị.</w:t>
      </w:r>
      <w:r>
        <w:br/>
      </w:r>
      <w:r>
        <w:t>lim</w:t>
      </w:r>
      <w:r>
        <w:t>x</w:t>
      </w:r>
      <w:r>
        <w:t>→</w:t>
      </w:r>
      <w:r>
        <w:t>+</w:t>
      </w:r>
      <w:r>
        <w:t>∞</w:t>
      </w:r>
      <w:r>
        <w:t>C</w:t>
      </w:r>
      <w:r>
        <w:t>(</w:t>
      </w:r>
      <w:r>
        <w:t>x</w:t>
      </w:r>
      <w:r>
        <w:t>)</w:t>
      </w:r>
      <w:r>
        <w:t>=</w:t>
      </w:r>
      <w:r>
        <w:t>lim</w:t>
      </w:r>
      <w:r>
        <w:t>x</w:t>
      </w:r>
      <w:r>
        <w:t>→</w:t>
      </w:r>
      <w:r>
        <w:t>+</w:t>
      </w:r>
      <w:r>
        <w:t>∞</w:t>
      </w:r>
      <w:r>
        <w:t>8</w:t>
      </w:r>
      <w:r>
        <w:t>x</w:t>
      </w:r>
      <w:r>
        <w:t>+</w:t>
      </w:r>
      <w:r>
        <w:t>3000</w:t>
      </w:r>
      <w:r>
        <w:t>x</w:t>
      </w:r>
      <w:r>
        <w:t>+</w:t>
      </w:r>
      <w:r>
        <w:t>30</w:t>
      </w:r>
      <w:r>
        <w:t>=</w:t>
      </w:r>
      <w:r>
        <w:t>8</w:t>
      </w:r>
      <w:r>
        <w:t>limx→+∞⁡C(x)=limx→+∞⁡(8x+3000)/(x+30)=8</w:t>
      </w:r>
      <w:r>
        <w:t>.</w:t>
      </w:r>
      <w:r>
        <w:br/>
      </w:r>
      <w:r>
        <w:t xml:space="preserve">Do đó, đồ thị hàm số </w:t>
      </w:r>
      <w:r>
        <w:t>y</w:t>
      </w:r>
      <w:r>
        <w:t>=</w:t>
      </w:r>
      <w:r>
        <w:t>C</w:t>
      </w:r>
      <w:r>
        <w:t>(</w:t>
      </w:r>
      <w:r>
        <w:t>x</w:t>
      </w:r>
      <w:r>
        <w:t>)</w:t>
      </w:r>
      <w:r>
        <w:t>=</w:t>
      </w:r>
      <w:r>
        <w:t>8</w:t>
      </w:r>
      <w:r>
        <w:t>x</w:t>
      </w:r>
      <w:r>
        <w:t>+</w:t>
      </w:r>
      <w:r>
        <w:t>3000</w:t>
      </w:r>
      <w:r>
        <w:t>x</w:t>
      </w:r>
      <w:r>
        <w:t>+</w:t>
      </w:r>
      <w:r>
        <w:t>30</w:t>
      </w:r>
      <w:r>
        <w:t>y=C(x)=(8x+3000)/(x+30)</w:t>
      </w:r>
      <w:r>
        <w:t xml:space="preserve"> nhận đường thẳng </w:t>
      </w:r>
      <w:r>
        <w:t>y</w:t>
      </w:r>
      <w:r>
        <w:t>=</w:t>
      </w:r>
      <w:r>
        <w:t>8</w:t>
      </w:r>
      <w:r>
        <w:t>y=8</w:t>
      </w:r>
      <w:r>
        <w:t xml:space="preserve"> làm tiệm cận ngang (phần bên phải trục Oy)</w:t>
      </w:r>
      <w:r>
        <w:br/>
      </w:r>
      <w:r>
        <w:t>Bảng biến thiên:</w:t>
      </w:r>
      <w:r>
        <w:br/>
      </w:r>
      <w:r>
        <w:drawing>
          <wp:inline xmlns:a="http://schemas.openxmlformats.org/drawingml/2006/main" xmlns:pic="http://schemas.openxmlformats.org/drawingml/2006/picture">
            <wp:extent cx="1905000" cy="1085850"/>
            <wp:docPr id="22" name="Picture 22"/>
            <wp:cNvGraphicFramePr>
              <a:graphicFrameLocks noChangeAspect="1"/>
            </wp:cNvGraphicFramePr>
            <a:graphic>
              <a:graphicData uri="http://schemas.openxmlformats.org/drawingml/2006/picture">
                <pic:pic>
                  <pic:nvPicPr>
                    <pic:cNvPr id="0" name="temp_inline_e89581ceae1f4784a0c43041b3d9f8d6.jpg"/>
                    <pic:cNvPicPr/>
                  </pic:nvPicPr>
                  <pic:blipFill>
                    <a:blip r:embed="rId30"/>
                    <a:stretch>
                      <a:fillRect/>
                    </a:stretch>
                  </pic:blipFill>
                  <pic:spPr>
                    <a:xfrm>
                      <a:off x="0" y="0"/>
                      <a:ext cx="1905000" cy="1085850"/>
                    </a:xfrm>
                    <a:prstGeom prst="rect"/>
                  </pic:spPr>
                </pic:pic>
              </a:graphicData>
            </a:graphic>
          </wp:inline>
        </w:drawing>
      </w:r>
      <w:r>
        <w:br/>
      </w:r>
      <w:r>
        <w:t>3. Đồ thị: Giao điểm của đồ thị hàm số với trục tung là (0;100).</w:t>
      </w:r>
      <w:r>
        <w:br/>
      </w:r>
      <w:r>
        <w:t xml:space="preserve">Đồ thị hàm số </w:t>
      </w:r>
      <w:r>
        <w:t>y</w:t>
      </w:r>
      <w:r>
        <w:t>=</w:t>
      </w:r>
      <w:r>
        <w:t>C</w:t>
      </w:r>
      <w:r>
        <w:t>(</w:t>
      </w:r>
      <w:r>
        <w:t>x</w:t>
      </w:r>
      <w:r>
        <w:t>)</w:t>
      </w:r>
      <w:r>
        <w:t>=</w:t>
      </w:r>
      <w:r>
        <w:t>8</w:t>
      </w:r>
      <w:r>
        <w:t>x</w:t>
      </w:r>
      <w:r>
        <w:t>+</w:t>
      </w:r>
      <w:r>
        <w:t>3000</w:t>
      </w:r>
      <w:r>
        <w:t>x</w:t>
      </w:r>
      <w:r>
        <w:t>+</w:t>
      </w:r>
      <w:r>
        <w:t>30</w:t>
      </w:r>
      <w:r>
        <w:t>y=C(x)=(8x+3000)/(x+30)</w:t>
      </w:r>
      <w:r>
        <w:t xml:space="preserve"> đi qua các điểm (200; 20); </w:t>
      </w:r>
      <w:r>
        <w:t>(</w:t>
      </w:r>
      <w:r>
        <w:t>120</w:t>
      </w:r>
      <w:r>
        <w:t>;</w:t>
      </w:r>
      <w:r>
        <w:t>132</w:t>
      </w:r>
      <w:r>
        <w:t>5</w:t>
      </w:r>
      <w:r>
        <w:t>)</w:t>
      </w:r>
      <w:r>
        <w:t>(120;(132)/(5))</w:t>
      </w:r>
      <w:r>
        <w:t>.</w:t>
      </w:r>
      <w:r>
        <w:br/>
      </w:r>
      <w:r>
        <w:t xml:space="preserve"> </w:t>
      </w:r>
      <w:r>
        <w:drawing>
          <wp:inline xmlns:a="http://schemas.openxmlformats.org/drawingml/2006/main" xmlns:pic="http://schemas.openxmlformats.org/drawingml/2006/picture">
            <wp:extent cx="1905000" cy="2781300"/>
            <wp:docPr id="23" name="Picture 23"/>
            <wp:cNvGraphicFramePr>
              <a:graphicFrameLocks noChangeAspect="1"/>
            </wp:cNvGraphicFramePr>
            <a:graphic>
              <a:graphicData uri="http://schemas.openxmlformats.org/drawingml/2006/picture">
                <pic:pic>
                  <pic:nvPicPr>
                    <pic:cNvPr id="0" name="temp_inline_3a6c9b73331e42b6a929b3e1d42ff463.jpg"/>
                    <pic:cNvPicPr/>
                  </pic:nvPicPr>
                  <pic:blipFill>
                    <a:blip r:embed="rId31"/>
                    <a:stretch>
                      <a:fillRect/>
                    </a:stretch>
                  </pic:blipFill>
                  <pic:spPr>
                    <a:xfrm>
                      <a:off x="0" y="0"/>
                      <a:ext cx="1905000" cy="2781300"/>
                    </a:xfrm>
                    <a:prstGeom prst="rect"/>
                  </pic:spPr>
                </pic:pic>
              </a:graphicData>
            </a:graphic>
          </wp:inline>
        </w:drawing>
      </w:r>
      <w:r>
        <w:br/>
      </w:r>
      <w:r>
        <w:t xml:space="preserve">Đồ thị của hàm số </w:t>
      </w:r>
      <w:r>
        <w:t>y</w:t>
      </w:r>
      <w:r>
        <w:t>=</w:t>
      </w:r>
      <w:r>
        <w:t>C</w:t>
      </w:r>
      <w:r>
        <w:t>(</w:t>
      </w:r>
      <w:r>
        <w:t>x</w:t>
      </w:r>
      <w:r>
        <w:t>)</w:t>
      </w:r>
      <w:r>
        <w:t>=</w:t>
      </w:r>
      <w:r>
        <w:t>8</w:t>
      </w:r>
      <w:r>
        <w:t>x</w:t>
      </w:r>
      <w:r>
        <w:t>+</w:t>
      </w:r>
      <w:r>
        <w:t>3000</w:t>
      </w:r>
      <w:r>
        <w:t>x</w:t>
      </w:r>
      <w:r>
        <w:t>+</w:t>
      </w:r>
      <w:r>
        <w:t>30</w:t>
      </w:r>
      <w:r>
        <w:t>y=C(x)=(8x+3000)/(x+30)</w:t>
      </w:r>
      <w:r>
        <w:t xml:space="preserve"> với </w:t>
      </w:r>
      <w:r>
        <w:t>x</w:t>
      </w:r>
      <w:r>
        <w:t>≥</w:t>
      </w:r>
      <w:r>
        <w:t>0</w:t>
      </w:r>
      <w:r>
        <w:t>x≥0</w:t>
      </w:r>
      <w:r>
        <w:t xml:space="preserve"> là phần nét màu xanh không bị gạch chéo.</w:t>
      </w:r>
      <w:r>
        <w:br/>
      </w:r>
      <w:r>
        <w:t xml:space="preserve">c) Vì </w:t>
      </w:r>
      <w:r>
        <w:t>C</w:t>
      </w:r>
      <w:r>
        <w:t>′</w:t>
      </w:r>
      <w:r>
        <w:t>(</w:t>
      </w:r>
      <w:r>
        <w:t>x</w:t>
      </w:r>
      <w:r>
        <w:t>)</w:t>
      </w:r>
      <w:r>
        <w:t>=</w:t>
      </w:r>
      <w:r>
        <w:t>−</w:t>
      </w:r>
      <w:r>
        <w:t>2760</w:t>
      </w:r>
      <w:r>
        <w:t>(</w:t>
      </w:r>
      <w:r>
        <w:t>x</w:t>
      </w:r>
      <w:r>
        <w:t>+</w:t>
      </w:r>
      <w:r>
        <w:t>30</w:t>
      </w:r>
      <w:r>
        <w:t>)</w:t>
      </w:r>
      <w:r>
        <w:t>2</w:t>
      </w:r>
      <w:r>
        <w:t>&lt;</w:t>
      </w:r>
      <w:r>
        <w:t>0</w:t>
      </w:r>
      <w:r>
        <w:t>∀</w:t>
      </w:r>
      <w:r>
        <w:t>x</w:t>
      </w:r>
      <w:r>
        <w:t>≥</w:t>
      </w:r>
      <w:r>
        <w:t>0</w:t>
      </w:r>
      <w:r>
        <w:t>C^(′)(x)=(−2760)/((x+30)^(2))&lt;0∀x≥0</w:t>
      </w:r>
      <w:r>
        <w:t xml:space="preserve"> và </w:t>
      </w:r>
      <w:r>
        <w:t>lim</w:t>
      </w:r>
      <w:r>
        <w:t>x</w:t>
      </w:r>
      <w:r>
        <w:t>→</w:t>
      </w:r>
      <w:r>
        <w:t>+</w:t>
      </w:r>
      <w:r>
        <w:t>∞</w:t>
      </w:r>
      <w:r>
        <w:t>C</w:t>
      </w:r>
      <w:r>
        <w:t>(</w:t>
      </w:r>
      <w:r>
        <w:t>x</w:t>
      </w:r>
      <w:r>
        <w:t>)</w:t>
      </w:r>
      <w:r>
        <w:t>=</w:t>
      </w:r>
      <w:r>
        <w:t>lim</w:t>
      </w:r>
      <w:r>
        <w:t>x</w:t>
      </w:r>
      <w:r>
        <w:t>→</w:t>
      </w:r>
      <w:r>
        <w:t>+</w:t>
      </w:r>
      <w:r>
        <w:t>∞</w:t>
      </w:r>
      <w:r>
        <w:t>8</w:t>
      </w:r>
      <w:r>
        <w:t>x</w:t>
      </w:r>
      <w:r>
        <w:t>+</w:t>
      </w:r>
      <w:r>
        <w:t>3000</w:t>
      </w:r>
      <w:r>
        <w:t>x</w:t>
      </w:r>
      <w:r>
        <w:t>+</w:t>
      </w:r>
      <w:r>
        <w:t>30</w:t>
      </w:r>
      <w:r>
        <w:t>=</w:t>
      </w:r>
      <w:r>
        <w:t>8</w:t>
      </w:r>
      <w:r>
        <w:t>limx→+∞⁡C(x)=limx→+∞⁡(8x+3000)/(x+30)=8</w:t>
      </w:r>
      <w:r>
        <w:t xml:space="preserve"> nên nồng độ KOH trong cốc giảm theo x nhưng luôn lớn hơn 8mg/ml</w:t>
      </w:r>
      <w:r>
        <w:br/>
      </w:r>
      <w:r>
        <w:rPr>
          <w:b/>
        </w:rPr>
        <w:t>Bài 1.25 trang 32 Toán 12 Tập 1</w:t>
      </w:r>
      <w:r>
        <w:t xml:space="preserve">: </w:t>
      </w:r>
      <w:r>
        <w:t xml:space="preserve">Trong Vật lí, ta biết rằng khi mắc song song hai điện trở </w:t>
      </w:r>
      <w:r>
        <w:t>R</w:t>
      </w:r>
      <w:r>
        <w:t>1</w:t>
      </w:r>
      <w:r>
        <w:t>R_(1)</w:t>
      </w:r>
      <w:r>
        <w:t xml:space="preserve"> và </w:t>
      </w:r>
      <w:r>
        <w:t>R</w:t>
      </w:r>
      <w:r>
        <w:t>2</w:t>
      </w:r>
      <w:r>
        <w:t>R_(2)</w:t>
      </w:r>
      <w:r>
        <w:t xml:space="preserve"> thì điện trở tương đương R của mạch điện được tính theo công thức </w:t>
      </w:r>
      <w:r>
        <w:t>R</w:t>
      </w:r>
      <w:r>
        <w:t>=</w:t>
      </w:r>
      <w:r>
        <w:t>R</w:t>
      </w:r>
      <w:r>
        <w:t>1</w:t>
      </w:r>
      <w:r>
        <w:t>R</w:t>
      </w:r>
      <w:r>
        <w:t>2</w:t>
      </w:r>
      <w:r>
        <w:t>R</w:t>
      </w:r>
      <w:r>
        <w:t>1</w:t>
      </w:r>
      <w:r>
        <w:t>+</w:t>
      </w:r>
      <w:r>
        <w:t>R</w:t>
      </w:r>
      <w:r>
        <w:t>2</w:t>
      </w:r>
      <w:r>
        <w:t>R=(R_(1)R_(2))/(R_(1)+R_(2))</w:t>
      </w:r>
      <w:r>
        <w:t xml:space="preserve"> (theo Vật lí đại cương, NXB Giáo dục Việt Nam, 2016).</w:t>
      </w:r>
      <w:r>
        <w:br/>
      </w:r>
      <w:r>
        <w:t xml:space="preserve">Giả sử một điện trở </w:t>
      </w:r>
      <w:r>
        <w:t>8</w:t>
      </w:r>
      <w:r>
        <w:t>Ω</w:t>
      </w:r>
      <w:r>
        <w:t>8Ω</w:t>
      </w:r>
      <w:r>
        <w:t xml:space="preserve"> được mắc song song với một biến trở như Hình 1.33. Nếu điện trở đó được kí hiệu là </w:t>
      </w:r>
      <w:r>
        <w:t>x</w:t>
      </w:r>
      <w:r>
        <w:t>(</w:t>
      </w:r>
      <w:r>
        <w:t>Ω</w:t>
      </w:r>
      <w:r>
        <w:t>)</w:t>
      </w:r>
      <w:r>
        <w:t>x(Ω)</w:t>
      </w:r>
      <w:r>
        <w:t xml:space="preserve"> thì điện trở tương đương R là hàm số của x. Vẽ đồ thị của hàm số </w:t>
      </w:r>
      <w:r>
        <w:t>y</w:t>
      </w:r>
      <w:r>
        <w:t>=</w:t>
      </w:r>
      <w:r>
        <w:t>R</w:t>
      </w:r>
      <w:r>
        <w:t>(</w:t>
      </w:r>
      <w:r>
        <w:t>x</w:t>
      </w:r>
      <w:r>
        <w:t>)</w:t>
      </w:r>
      <w:r>
        <w:t>,</w:t>
      </w:r>
      <w:r>
        <w:t>x</w:t>
      </w:r>
      <w:r>
        <w:t>&gt;</w:t>
      </w:r>
      <w:r>
        <w:t>0</w:t>
      </w:r>
      <w:r>
        <w:t>y=R(x),x&gt;0</w:t>
      </w:r>
      <w:r>
        <w:t xml:space="preserve"> và dựa vào đồ thị đã vẽ, hãy cho biết:</w:t>
      </w:r>
      <w:r>
        <w:br/>
      </w:r>
      <w:r>
        <w:t xml:space="preserve"> </w:t>
      </w:r>
      <w:r>
        <w:drawing>
          <wp:inline xmlns:a="http://schemas.openxmlformats.org/drawingml/2006/main" xmlns:pic="http://schemas.openxmlformats.org/drawingml/2006/picture">
            <wp:extent cx="1905000" cy="1257300"/>
            <wp:docPr id="24" name="Picture 24"/>
            <wp:cNvGraphicFramePr>
              <a:graphicFrameLocks noChangeAspect="1"/>
            </wp:cNvGraphicFramePr>
            <a:graphic>
              <a:graphicData uri="http://schemas.openxmlformats.org/drawingml/2006/picture">
                <pic:pic>
                  <pic:nvPicPr>
                    <pic:cNvPr id="0" name="temp_inline_ad27b14dd4da459ca46d3698e3365bc0.jpg"/>
                    <pic:cNvPicPr/>
                  </pic:nvPicPr>
                  <pic:blipFill>
                    <a:blip r:embed="rId32"/>
                    <a:stretch>
                      <a:fillRect/>
                    </a:stretch>
                  </pic:blipFill>
                  <pic:spPr>
                    <a:xfrm>
                      <a:off x="0" y="0"/>
                      <a:ext cx="1905000" cy="1257300"/>
                    </a:xfrm>
                    <a:prstGeom prst="rect"/>
                  </pic:spPr>
                </pic:pic>
              </a:graphicData>
            </a:graphic>
          </wp:inline>
        </w:drawing>
      </w:r>
      <w:r>
        <w:br/>
      </w:r>
      <w:r>
        <w:t>a) Điện trở tương đương của mạch thay đổi thế nào khi x tăng.</w:t>
      </w:r>
      <w:r>
        <w:br/>
      </w:r>
      <w:r>
        <w:t xml:space="preserve">b) Tại sao điện trở tương đương của mạch không bao giờ vượt quá </w:t>
      </w:r>
      <w:r>
        <w:t>8</w:t>
      </w:r>
      <w:r>
        <w:t>Ω</w:t>
      </w:r>
      <w:r>
        <w:t>8Ω</w:t>
      </w:r>
      <w:r>
        <w:t>.</w:t>
      </w:r>
      <w:r>
        <w:br/>
      </w:r>
      <w:r>
        <w:rPr>
          <w:b/>
        </w:rPr>
        <w:t>Lời giải:</w:t>
      </w:r>
      <w:r>
        <w:br/>
      </w:r>
      <w:r>
        <w:t xml:space="preserve">Khi một điện trở </w:t>
      </w:r>
      <w:r>
        <w:t>8</w:t>
      </w:r>
      <w:r>
        <w:t>Ω</w:t>
      </w:r>
      <w:r>
        <w:t>8Ω</w:t>
      </w:r>
      <w:r>
        <w:t xml:space="preserve"> được mắc song song với một biến trở </w:t>
      </w:r>
      <w:r>
        <w:t>x</w:t>
      </w:r>
      <w:r>
        <w:t>(</w:t>
      </w:r>
      <w:r>
        <w:t>Ω</w:t>
      </w:r>
      <w:r>
        <w:t>)</w:t>
      </w:r>
      <w:r>
        <w:t>x(Ω)</w:t>
      </w:r>
      <w:r>
        <w:t xml:space="preserve"> thì điện trở tương đương của mạch là: </w:t>
      </w:r>
      <w:r>
        <w:t>R</w:t>
      </w:r>
      <w:r>
        <w:t>(</w:t>
      </w:r>
      <w:r>
        <w:t>x</w:t>
      </w:r>
      <w:r>
        <w:t>)</w:t>
      </w:r>
      <w:r>
        <w:t>=</w:t>
      </w:r>
      <w:r>
        <w:t>8</w:t>
      </w:r>
      <w:r>
        <w:t>x</w:t>
      </w:r>
      <w:r>
        <w:t>x</w:t>
      </w:r>
      <w:r>
        <w:t>+</w:t>
      </w:r>
      <w:r>
        <w:t>8</w:t>
      </w:r>
      <w:r>
        <w:t>(</w:t>
      </w:r>
      <w:r>
        <w:t>Ω</w:t>
      </w:r>
      <w:r>
        <w:t>)</w:t>
      </w:r>
      <w:r>
        <w:t>R(x)=(8x)/(x+8)(Ω)</w:t>
      </w:r>
      <w:r>
        <w:br/>
      </w:r>
      <w:r>
        <w:t xml:space="preserve">Vẽ đồ thị hàm số </w:t>
      </w:r>
      <w:r>
        <w:t>y</w:t>
      </w:r>
      <w:r>
        <w:t>=</w:t>
      </w:r>
      <w:r>
        <w:t>R</w:t>
      </w:r>
      <w:r>
        <w:t>(</w:t>
      </w:r>
      <w:r>
        <w:t>x</w:t>
      </w:r>
      <w:r>
        <w:t>)</w:t>
      </w:r>
      <w:r>
        <w:t>=</w:t>
      </w:r>
      <w:r>
        <w:t>8</w:t>
      </w:r>
      <w:r>
        <w:t>x</w:t>
      </w:r>
      <w:r>
        <w:t>x</w:t>
      </w:r>
      <w:r>
        <w:t>+</w:t>
      </w:r>
      <w:r>
        <w:t>8</w:t>
      </w:r>
      <w:r>
        <w:t>y=R(x)=(8x)/(x+8)</w:t>
      </w:r>
      <w:r>
        <w:t xml:space="preserve"> với </w:t>
      </w:r>
      <w:r>
        <w:t>x</w:t>
      </w:r>
      <w:r>
        <w:t>&gt;</w:t>
      </w:r>
      <w:r>
        <w:t>0</w:t>
      </w:r>
      <w:r>
        <w:t>x&gt;0</w:t>
      </w:r>
      <w:r>
        <w:t>.</w:t>
      </w:r>
      <w:r>
        <w:br/>
      </w:r>
      <w:r>
        <w:t xml:space="preserve">1. Tập xác định của hàm số: </w:t>
      </w:r>
      <w:r>
        <w:t>(</w:t>
      </w:r>
      <w:r>
        <w:t>0</w:t>
      </w:r>
      <w:r>
        <w:t>;</w:t>
      </w:r>
      <w:r>
        <w:t>+</w:t>
      </w:r>
      <w:r>
        <w:t>∞</w:t>
      </w:r>
      <w:r>
        <w:t>)</w:t>
      </w:r>
      <w:r>
        <w:t>(0;+∞)</w:t>
      </w:r>
      <w:r>
        <w:br/>
      </w:r>
      <w:r>
        <w:t>2. Sự biến thiên:</w:t>
      </w:r>
      <w:r>
        <w:br/>
      </w:r>
      <w:r>
        <w:t>R</w:t>
      </w:r>
      <w:r>
        <w:t>′</w:t>
      </w:r>
      <w:r>
        <w:t>(</w:t>
      </w:r>
      <w:r>
        <w:t>x</w:t>
      </w:r>
      <w:r>
        <w:t>)</w:t>
      </w:r>
      <w:r>
        <w:t>=</w:t>
      </w:r>
      <w:r>
        <w:t>64</w:t>
      </w:r>
      <w:r>
        <w:t>(</w:t>
      </w:r>
      <w:r>
        <w:t>x</w:t>
      </w:r>
      <w:r>
        <w:t>+</w:t>
      </w:r>
      <w:r>
        <w:t>8</w:t>
      </w:r>
      <w:r>
        <w:t>)</w:t>
      </w:r>
      <w:r>
        <w:t>2</w:t>
      </w:r>
      <w:r>
        <w:t>&gt;</w:t>
      </w:r>
      <w:r>
        <w:t>0</w:t>
      </w:r>
      <w:r>
        <w:t>∀</w:t>
      </w:r>
      <w:r>
        <w:t>x</w:t>
      </w:r>
      <w:r>
        <w:t>&gt;</w:t>
      </w:r>
      <w:r>
        <w:t>0</w:t>
      </w:r>
      <w:r>
        <w:t>R^(′)(x)=(64)/((x+8)^(2))&gt;0∀x&gt;0</w:t>
      </w:r>
      <w:r>
        <w:br/>
      </w:r>
      <w:r>
        <w:t xml:space="preserve">Hàm số đồng trên </w:t>
      </w:r>
      <w:r>
        <w:t>(</w:t>
      </w:r>
      <w:r>
        <w:t>0</w:t>
      </w:r>
      <w:r>
        <w:t>;</w:t>
      </w:r>
      <w:r>
        <w:t>+</w:t>
      </w:r>
      <w:r>
        <w:t>∞</w:t>
      </w:r>
      <w:r>
        <w:t>)</w:t>
      </w:r>
      <w:r>
        <w:t>(0;+∞)</w:t>
      </w:r>
      <w:r>
        <w:t>.</w:t>
      </w:r>
      <w:r>
        <w:br/>
      </w:r>
      <w:r>
        <w:t>Hàm số không có cực trị.</w:t>
      </w:r>
      <w:r>
        <w:br/>
      </w:r>
      <w:r>
        <w:t>lim</w:t>
      </w:r>
      <w:r>
        <w:t>x</w:t>
      </w:r>
      <w:r>
        <w:t>→</w:t>
      </w:r>
      <w:r>
        <w:t>+</w:t>
      </w:r>
      <w:r>
        <w:t>∞</w:t>
      </w:r>
      <w:r>
        <w:t>R</w:t>
      </w:r>
      <w:r>
        <w:t>(</w:t>
      </w:r>
      <w:r>
        <w:t>x</w:t>
      </w:r>
      <w:r>
        <w:t>)</w:t>
      </w:r>
      <w:r>
        <w:t>=</w:t>
      </w:r>
      <w:r>
        <w:t>lim</w:t>
      </w:r>
      <w:r>
        <w:t>x</w:t>
      </w:r>
      <w:r>
        <w:t>→</w:t>
      </w:r>
      <w:r>
        <w:t>+</w:t>
      </w:r>
      <w:r>
        <w:t>∞</w:t>
      </w:r>
      <w:r>
        <w:t>8</w:t>
      </w:r>
      <w:r>
        <w:t>x</w:t>
      </w:r>
      <w:r>
        <w:t>x</w:t>
      </w:r>
      <w:r>
        <w:t>+</w:t>
      </w:r>
      <w:r>
        <w:t>8</w:t>
      </w:r>
      <w:r>
        <w:t>=</w:t>
      </w:r>
      <w:r>
        <w:t>8</w:t>
      </w:r>
      <w:r>
        <w:t>limx→+∞⁡R(x)=limx→+∞⁡(8x)/(x+8)=8</w:t>
      </w:r>
      <w:r>
        <w:t>.</w:t>
      </w:r>
      <w:r>
        <w:br/>
      </w:r>
      <w:r>
        <w:t xml:space="preserve">Do đó, đồ thị hàm số </w:t>
      </w:r>
      <w:r>
        <w:t>y</w:t>
      </w:r>
      <w:r>
        <w:t>=</w:t>
      </w:r>
      <w:r>
        <w:t>R</w:t>
      </w:r>
      <w:r>
        <w:t>(</w:t>
      </w:r>
      <w:r>
        <w:t>x</w:t>
      </w:r>
      <w:r>
        <w:t>)</w:t>
      </w:r>
      <w:r>
        <w:t>=</w:t>
      </w:r>
      <w:r>
        <w:t>8</w:t>
      </w:r>
      <w:r>
        <w:t>x</w:t>
      </w:r>
      <w:r>
        <w:t>x</w:t>
      </w:r>
      <w:r>
        <w:t>+</w:t>
      </w:r>
      <w:r>
        <w:t>8</w:t>
      </w:r>
      <w:r>
        <w:t>y=R(x)=(8x)/(x+8)</w:t>
      </w:r>
      <w:r>
        <w:t xml:space="preserve"> với </w:t>
      </w:r>
      <w:r>
        <w:t>x</w:t>
      </w:r>
      <w:r>
        <w:t>&gt;</w:t>
      </w:r>
      <w:r>
        <w:t>0</w:t>
      </w:r>
      <w:r>
        <w:t>x&gt;0</w:t>
      </w:r>
      <w:r>
        <w:t xml:space="preserve"> nhận đường thẳng </w:t>
      </w:r>
      <w:r>
        <w:t>y</w:t>
      </w:r>
      <w:r>
        <w:t>=</w:t>
      </w:r>
      <w:r>
        <w:t>8</w:t>
      </w:r>
      <w:r>
        <w:t>y=8</w:t>
      </w:r>
      <w:r>
        <w:t xml:space="preserve"> làm tiệm cận ngang (phần bên phải trục Oy).</w:t>
      </w:r>
      <w:r>
        <w:br/>
      </w:r>
      <w:r>
        <w:t>Bảng biến thiên:</w:t>
      </w:r>
      <w:r>
        <w:br/>
      </w:r>
      <w:r>
        <w:drawing>
          <wp:inline xmlns:a="http://schemas.openxmlformats.org/drawingml/2006/main" xmlns:pic="http://schemas.openxmlformats.org/drawingml/2006/picture">
            <wp:extent cx="1905000" cy="1647825"/>
            <wp:docPr id="25" name="Picture 25"/>
            <wp:cNvGraphicFramePr>
              <a:graphicFrameLocks noChangeAspect="1"/>
            </wp:cNvGraphicFramePr>
            <a:graphic>
              <a:graphicData uri="http://schemas.openxmlformats.org/drawingml/2006/picture">
                <pic:pic>
                  <pic:nvPicPr>
                    <pic:cNvPr id="0" name="temp_inline_c5b45c7ed5d94dcabb35e2c032c173d2.jpg"/>
                    <pic:cNvPicPr/>
                  </pic:nvPicPr>
                  <pic:blipFill>
                    <a:blip r:embed="rId33"/>
                    <a:stretch>
                      <a:fillRect/>
                    </a:stretch>
                  </pic:blipFill>
                  <pic:spPr>
                    <a:xfrm>
                      <a:off x="0" y="0"/>
                      <a:ext cx="1905000" cy="1647825"/>
                    </a:xfrm>
                    <a:prstGeom prst="rect"/>
                  </pic:spPr>
                </pic:pic>
              </a:graphicData>
            </a:graphic>
          </wp:inline>
        </w:drawing>
      </w:r>
      <w:r>
        <w:br/>
      </w:r>
      <w:r>
        <w:t>3. Đồ thị:</w:t>
      </w:r>
      <w:r>
        <w:br/>
      </w:r>
      <w:r>
        <w:drawing>
          <wp:inline xmlns:a="http://schemas.openxmlformats.org/drawingml/2006/main" xmlns:pic="http://schemas.openxmlformats.org/drawingml/2006/picture">
            <wp:extent cx="1905000" cy="3171825"/>
            <wp:docPr id="26" name="Picture 26"/>
            <wp:cNvGraphicFramePr>
              <a:graphicFrameLocks noChangeAspect="1"/>
            </wp:cNvGraphicFramePr>
            <a:graphic>
              <a:graphicData uri="http://schemas.openxmlformats.org/drawingml/2006/picture">
                <pic:pic>
                  <pic:nvPicPr>
                    <pic:cNvPr id="0" name="temp_inline_1e991db8bd4e4b3798253279faa1abb6.jpg"/>
                    <pic:cNvPicPr/>
                  </pic:nvPicPr>
                  <pic:blipFill>
                    <a:blip r:embed="rId34"/>
                    <a:stretch>
                      <a:fillRect/>
                    </a:stretch>
                  </pic:blipFill>
                  <pic:spPr>
                    <a:xfrm>
                      <a:off x="0" y="0"/>
                      <a:ext cx="1905000" cy="3171825"/>
                    </a:xfrm>
                    <a:prstGeom prst="rect"/>
                  </pic:spPr>
                </pic:pic>
              </a:graphicData>
            </a:graphic>
          </wp:inline>
        </w:drawing>
      </w:r>
      <w:r>
        <w:br/>
      </w:r>
      <w:r>
        <w:t>Giao điểm của đồ thị hàm số với trục tung là (0; 0).</w:t>
      </w:r>
      <w:r>
        <w:br/>
      </w:r>
      <w:r>
        <w:t xml:space="preserve">Đồ thị hàm số </w:t>
      </w:r>
      <w:r>
        <w:t>y</w:t>
      </w:r>
      <w:r>
        <w:t>=</w:t>
      </w:r>
      <w:r>
        <w:t>R</w:t>
      </w:r>
      <w:r>
        <w:t>(</w:t>
      </w:r>
      <w:r>
        <w:t>x</w:t>
      </w:r>
      <w:r>
        <w:t>)</w:t>
      </w:r>
      <w:r>
        <w:t>=</w:t>
      </w:r>
      <w:r>
        <w:t>8</w:t>
      </w:r>
      <w:r>
        <w:t>x</w:t>
      </w:r>
      <w:r>
        <w:t>x</w:t>
      </w:r>
      <w:r>
        <w:t>+</w:t>
      </w:r>
      <w:r>
        <w:t>8</w:t>
      </w:r>
      <w:r>
        <w:t>y=R(x)=(8x)/(x+8)</w:t>
      </w:r>
      <w:r>
        <w:t xml:space="preserve"> đi qua các điểm (8; 4); </w:t>
      </w:r>
      <w:r>
        <w:t>(</w:t>
      </w:r>
      <w:r>
        <w:t>12</w:t>
      </w:r>
      <w:r>
        <w:t>;</w:t>
      </w:r>
      <w:r>
        <w:t>24</w:t>
      </w:r>
      <w:r>
        <w:t>5</w:t>
      </w:r>
      <w:r>
        <w:t>)</w:t>
      </w:r>
      <w:r>
        <w:t>(12;(24)/(5))</w:t>
      </w:r>
      <w:r>
        <w:t>.</w:t>
      </w:r>
      <w:r>
        <w:br/>
      </w:r>
      <w:r>
        <w:t xml:space="preserve">a) Vì </w:t>
      </w:r>
      <w:r>
        <w:t>R</w:t>
      </w:r>
      <w:r>
        <w:t>′</w:t>
      </w:r>
      <w:r>
        <w:t>(</w:t>
      </w:r>
      <w:r>
        <w:t>x</w:t>
      </w:r>
      <w:r>
        <w:t>)</w:t>
      </w:r>
      <w:r>
        <w:t>=</w:t>
      </w:r>
      <w:r>
        <w:t>64</w:t>
      </w:r>
      <w:r>
        <w:t>(</w:t>
      </w:r>
      <w:r>
        <w:t>x</w:t>
      </w:r>
      <w:r>
        <w:t>+</w:t>
      </w:r>
      <w:r>
        <w:t>8</w:t>
      </w:r>
      <w:r>
        <w:t>)</w:t>
      </w:r>
      <w:r>
        <w:t>2</w:t>
      </w:r>
      <w:r>
        <w:t>&gt;</w:t>
      </w:r>
      <w:r>
        <w:t>0</w:t>
      </w:r>
      <w:r>
        <w:t>∀</w:t>
      </w:r>
      <w:r>
        <w:t>x</w:t>
      </w:r>
      <w:r>
        <w:t>&gt;</w:t>
      </w:r>
      <w:r>
        <w:t>0</w:t>
      </w:r>
      <w:r>
        <w:t>R^(′)(x)=(64)/((x+8)^(2))&gt;0∀x&gt;0</w:t>
      </w:r>
      <w:r>
        <w:t xml:space="preserve"> nên khi x tăng thì điện trở tương đương của mạch tăng.</w:t>
      </w:r>
      <w:r>
        <w:br/>
      </w:r>
      <w:r>
        <w:t xml:space="preserve">b) Vì </w:t>
      </w:r>
      <w:r>
        <w:t>R</w:t>
      </w:r>
      <w:r>
        <w:t>′</w:t>
      </w:r>
      <w:r>
        <w:t>(</w:t>
      </w:r>
      <w:r>
        <w:t>x</w:t>
      </w:r>
      <w:r>
        <w:t>)</w:t>
      </w:r>
      <w:r>
        <w:t>=</w:t>
      </w:r>
      <w:r>
        <w:t>64</w:t>
      </w:r>
      <w:r>
        <w:t>(</w:t>
      </w:r>
      <w:r>
        <w:t>x</w:t>
      </w:r>
      <w:r>
        <w:t>+</w:t>
      </w:r>
      <w:r>
        <w:t>8</w:t>
      </w:r>
      <w:r>
        <w:t>)</w:t>
      </w:r>
      <w:r>
        <w:t>2</w:t>
      </w:r>
      <w:r>
        <w:t>&gt;</w:t>
      </w:r>
      <w:r>
        <w:t>0</w:t>
      </w:r>
      <w:r>
        <w:t>∀</w:t>
      </w:r>
      <w:r>
        <w:t>x</w:t>
      </w:r>
      <w:r>
        <w:t>&gt;</w:t>
      </w:r>
      <w:r>
        <w:t>0</w:t>
      </w:r>
      <w:r>
        <w:t>R^(′)(x)=(64)/((x+8)^(2))&gt;0∀x&gt;0</w:t>
      </w:r>
      <w:r>
        <w:t xml:space="preserve"> và </w:t>
      </w:r>
      <w:r>
        <w:t>lim</w:t>
      </w:r>
      <w:r>
        <w:t>x</w:t>
      </w:r>
      <w:r>
        <w:t>→</w:t>
      </w:r>
      <w:r>
        <w:t>+</w:t>
      </w:r>
      <w:r>
        <w:t>∞</w:t>
      </w:r>
      <w:r>
        <w:t>R</w:t>
      </w:r>
      <w:r>
        <w:t>(</w:t>
      </w:r>
      <w:r>
        <w:t>x</w:t>
      </w:r>
      <w:r>
        <w:t>)</w:t>
      </w:r>
      <w:r>
        <w:t>=</w:t>
      </w:r>
      <w:r>
        <w:t>lim</w:t>
      </w:r>
      <w:r>
        <w:t>x</w:t>
      </w:r>
      <w:r>
        <w:t>→</w:t>
      </w:r>
      <w:r>
        <w:t>+</w:t>
      </w:r>
      <w:r>
        <w:t>∞</w:t>
      </w:r>
      <w:r>
        <w:t>8</w:t>
      </w:r>
      <w:r>
        <w:t>x</w:t>
      </w:r>
      <w:r>
        <w:t>x</w:t>
      </w:r>
      <w:r>
        <w:t>+</w:t>
      </w:r>
      <w:r>
        <w:t>8</w:t>
      </w:r>
      <w:r>
        <w:t>=</w:t>
      </w:r>
      <w:r>
        <w:t>8</w:t>
      </w:r>
      <w:r>
        <w:t>limx→+∞⁡R(x)=limx→+∞⁡(8x)/(x+8)=8</w:t>
      </w:r>
      <w:r>
        <w:t xml:space="preserve"> nên điện trở tương đương của mạch không bao giờ vượt quá </w:t>
      </w:r>
      <w:r>
        <w:t>8</w:t>
      </w:r>
      <w:r>
        <w:t>Ω</w:t>
      </w:r>
      <w:r>
        <w:t>8Ω</w:t>
      </w:r>
      <w:r>
        <w:t>.</w:t>
      </w:r>
      <w:r>
        <w:br/>
      </w:r>
      <w:r>
        <w:rPr>
          <w:b/>
        </w:rPr>
        <w:t xml:space="preserve">Xem thêm các bài giải sách giáo khoa </w:t>
      </w:r>
      <w:r>
        <w:rPr>
          <w:b/>
        </w:rPr>
        <w:t>Toán 12</w:t>
      </w:r>
      <w:r>
        <w:rPr>
          <w:b/>
        </w:rPr>
        <w:t xml:space="preserve"> bộ sách </w:t>
      </w:r>
      <w:r>
        <w:rPr>
          <w:b/>
        </w:rPr>
        <w:t xml:space="preserve">Kết nối tri thức </w:t>
      </w:r>
      <w:r>
        <w:rPr>
          <w:b/>
        </w:rPr>
        <w:t>hay, chi tiết khác:</w:t>
      </w:r>
      <w:r>
        <w:br/>
      </w:r>
      <w:r>
        <w:rPr>
          <w:b/>
        </w:rPr>
        <w:t>Bài 3: Đường tiệm cận của đồ thị hàm số</w:t>
      </w:r>
      <w:r>
        <w:br/>
      </w:r>
      <w:r>
        <w:rPr>
          <w:b/>
        </w:rPr>
        <w:t>Bài 5: Ứng dụng đạo hàm để giải quyết một số vấn đề liên quan đến thực tiễn</w:t>
      </w:r>
      <w:r>
        <w:br/>
      </w:r>
      <w:r>
        <w:rPr>
          <w:b/>
        </w:rPr>
        <w:t>Bài tập cuối chương 1 trang 42</w:t>
      </w:r>
      <w:r>
        <w:br/>
      </w:r>
      <w:r>
        <w:rPr>
          <w:b/>
        </w:rPr>
        <w:t>Bài 6: Vectơ trong không gian</w:t>
      </w:r>
      <w:r>
        <w:br/>
      </w:r>
      <w:r>
        <w:rPr>
          <w:b/>
        </w:rPr>
        <w:t>Bài 7: Hệ trục toạ độ trong không gian</w:t>
      </w:r>
      <w:r>
        <w:br/>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 Id="rId30" Type="http://schemas.openxmlformats.org/officeDocument/2006/relationships/image" Target="media/image22.jpg"/><Relationship Id="rId31" Type="http://schemas.openxmlformats.org/officeDocument/2006/relationships/image" Target="media/image23.jpg"/><Relationship Id="rId32" Type="http://schemas.openxmlformats.org/officeDocument/2006/relationships/image" Target="media/image24.jpg"/><Relationship Id="rId33" Type="http://schemas.openxmlformats.org/officeDocument/2006/relationships/image" Target="media/image25.jpg"/><Relationship Id="rId34" Type="http://schemas.openxmlformats.org/officeDocument/2006/relationships/image" Target="media/image2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