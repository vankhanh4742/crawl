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13: Ứng dụng hình học của tích phân</w:t>
      </w:r>
    </w:p>
    <w:p>
      <w:r>
        <w:rPr>
          <w:b/>
        </w:rPr>
        <w:t xml:space="preserve"> Lý thuyết Toán</w:t>
      </w:r>
      <w:r>
        <w:t xml:space="preserve"> </w:t>
      </w:r>
      <w:r>
        <w:rPr>
          <w:b/>
        </w:rPr>
        <w:t>12 Bài 13:  Ứng dụng hình học của tích phân- Kết nối tri thức</w:t>
      </w:r>
      <w:r>
        <w:br/>
      </w:r>
      <w:r>
        <w:rPr>
          <w:b/>
        </w:rPr>
        <w:t>A. Lý thuyết Ứng dụng hình học của tích phân</w:t>
      </w:r>
      <w:r>
        <w:br/>
      </w:r>
      <w:r>
        <w:rPr>
          <w:b/>
        </w:rPr>
        <w:t>1. Ứng dụng tích phân để tính diện tích hình phẳng</w:t>
      </w:r>
      <w:r>
        <w:br/>
      </w:r>
      <w:r>
        <w:rPr>
          <w:b/>
        </w:rPr>
        <w:t>• Hình phẳng giới hạn bởi một đồ thị hàm số, trục hoành và hai đường thẳng x = a, x = b.</w:t>
      </w:r>
      <w:r>
        <w:br/>
      </w:r>
      <w:r>
        <w:t xml:space="preserve">Diện tích S của hình phẳng giới hạn bởi đồ thị của hàm số f(x) liên tục, trục hoành và hai đường thẳng x = a, x = b (a &lt; b), được tính bằng công thức </w:t>
      </w:r>
      <w:r>
        <w:t>S</w:t>
      </w:r>
      <w:r>
        <w:t>=</w:t>
      </w:r>
      <w:r>
        <w:t>b</w:t>
      </w:r>
      <w:r>
        <w:t>∫</w:t>
      </w:r>
      <w:r>
        <w:t>a</w:t>
      </w:r>
      <w:r>
        <w:t>|</w:t>
      </w:r>
      <w:r>
        <w:t>f</w:t>
      </w:r>
      <w:r>
        <w:t>(</w:t>
      </w:r>
      <w:r>
        <w:t>x</w:t>
      </w:r>
      <w:r>
        <w:t>)</w:t>
      </w:r>
      <w:r>
        <w:t>|</w:t>
      </w:r>
      <w:r>
        <w:t>d</w:t>
      </w:r>
      <w:r>
        <w:t>x</w:t>
      </w:r>
      <w:r>
        <w:t>S=∫abfxdx</w:t>
      </w:r>
      <w:r>
        <w:t xml:space="preserve"> .</w:t>
      </w:r>
      <w:r>
        <w:br/>
      </w:r>
      <w:r>
        <w:rPr>
          <w:b/>
        </w:rPr>
        <w:t xml:space="preserve">Ví dụ 1. </w:t>
      </w:r>
      <w:r>
        <w:t xml:space="preserve">Tính diện tích hình phẳng giới hạn bởi đồ thị của hàm số </w:t>
      </w:r>
      <w:r>
        <w:t>y</w:t>
      </w:r>
      <w:r>
        <w:t>=</w:t>
      </w:r>
      <w:r>
        <w:t>x</w:t>
      </w:r>
      <w:r>
        <w:t>3</w:t>
      </w:r>
      <w:r>
        <w:t>3</w:t>
      </w:r>
      <w:r>
        <w:t>y=(x^(3))/(3)</w:t>
      </w:r>
      <w:r>
        <w:t xml:space="preserve"> , trục hoành và hai đường thẳng x = 0; x = 2.</w:t>
      </w:r>
      <w:r>
        <w:br/>
      </w:r>
      <w:r>
        <w:rPr>
          <w:b/>
        </w:rPr>
        <w:t>Hướng dẫn giải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cba47e2e6e14526a180bed2410d399a.jpg"/>
                    <pic:cNvPicPr/>
                  </pic:nvPicPr>
                  <pic:blipFill>
                    <a:blip r:embed="rId9"/>
                    <a:stretch>
                      <a:fillRect/>
                    </a:stretch>
                  </pic:blipFill>
                  <pic:spPr>
                    <a:xfrm>
                      <a:off x="0" y="0"/>
                      <a:ext cx="1905000" cy="1905000"/>
                    </a:xfrm>
                    <a:prstGeom prst="rect"/>
                  </pic:spPr>
                </pic:pic>
              </a:graphicData>
            </a:graphic>
          </wp:inline>
        </w:drawing>
      </w:r>
      <w:r>
        <w:br/>
      </w:r>
      <w:r>
        <w:t>Diện tích hình phẳng cần tính là</w:t>
      </w:r>
      <w:r>
        <w:br/>
      </w:r>
      <w:r>
        <w:t>S</w:t>
      </w:r>
      <w:r>
        <w:t>=</w:t>
      </w:r>
      <w:r>
        <w:t>2</w:t>
      </w:r>
      <w:r>
        <w:t>∫</w:t>
      </w:r>
      <w:r>
        <w:t>0</w:t>
      </w:r>
      <w:r>
        <w:t>∣</w:t>
      </w:r>
      <w:r>
        <w:t>∣</w:t>
      </w:r>
      <w:r>
        <w:t>x</w:t>
      </w:r>
      <w:r>
        <w:t>3</w:t>
      </w:r>
      <w:r>
        <w:t>3</w:t>
      </w:r>
      <w:r>
        <w:t>∣</w:t>
      </w:r>
      <w:r>
        <w:t>∣</w:t>
      </w:r>
      <w:r>
        <w:t>d</w:t>
      </w:r>
      <w:r>
        <w:t>x</w:t>
      </w:r>
      <w:r>
        <w:t>S=∫02(x^(3))/(3)dx</w:t>
      </w:r>
      <w:r>
        <w:t>=</w:t>
      </w:r>
      <w:r>
        <w:t>2</w:t>
      </w:r>
      <w:r>
        <w:t>∫</w:t>
      </w:r>
      <w:r>
        <w:t>0</w:t>
      </w:r>
      <w:r>
        <w:t>x</w:t>
      </w:r>
      <w:r>
        <w:t>3</w:t>
      </w:r>
      <w:r>
        <w:t>3</w:t>
      </w:r>
      <w:r>
        <w:t>d</w:t>
      </w:r>
      <w:r>
        <w:t>x</w:t>
      </w:r>
      <w:r>
        <w:t>=∫02(x^(3))/(3)dx</w:t>
      </w:r>
      <w:r>
        <w:t>=</w:t>
      </w:r>
      <w:r>
        <w:t>x</w:t>
      </w:r>
      <w:r>
        <w:t>4</w:t>
      </w:r>
      <w:r>
        <w:t>12</w:t>
      </w:r>
      <w:r>
        <w:t>∣</w:t>
      </w:r>
      <w:r>
        <w:t>∣</w:t>
      </w:r>
      <w:r>
        <w:t>2</w:t>
      </w:r>
      <w:r>
        <w:t>0</w:t>
      </w:r>
      <w:r>
        <w:t>=(x^(4))/(12)|02</w:t>
      </w:r>
      <w:r>
        <w:t>=</w:t>
      </w:r>
      <w:r>
        <w:t>4</w:t>
      </w:r>
      <w:r>
        <w:t>3</w:t>
      </w:r>
      <w:r>
        <w:t>=(4)/(3)</w:t>
      </w:r>
      <w:r>
        <w:t>.</w:t>
      </w:r>
      <w:r>
        <w:br/>
      </w:r>
      <w:r>
        <w:rPr>
          <w:b/>
        </w:rPr>
        <w:t>• Hình phẳng giới hạn bởi hai đồ thị hàm số và hai đường thẳng x = a, x = b</w:t>
      </w:r>
      <w:r>
        <w:br/>
      </w:r>
      <w:r>
        <w:t xml:space="preserve">Diện tích S của hình phẳng giới hạn bởi đồ thị của hai hàm số f(x), g(x) liên tục trên đoạn [a; b] và hai đường thẳng x = a, x = b, được tính bằng công thức </w:t>
      </w:r>
      <w:r>
        <w:t>S</w:t>
      </w:r>
      <w:r>
        <w:t>=</w:t>
      </w:r>
      <w:r>
        <w:t>b</w:t>
      </w:r>
      <w:r>
        <w:t>∫</w:t>
      </w:r>
      <w:r>
        <w:t>a</w:t>
      </w:r>
      <w:r>
        <w:t>|</w:t>
      </w:r>
      <w:r>
        <w:t>f</w:t>
      </w:r>
      <w:r>
        <w:t>(</w:t>
      </w:r>
      <w:r>
        <w:t>x</w:t>
      </w:r>
      <w:r>
        <w:t>)</w:t>
      </w:r>
      <w:r>
        <w:t>−</w:t>
      </w:r>
      <w:r>
        <w:t>g</w:t>
      </w:r>
      <w:r>
        <w:t>(</w:t>
      </w:r>
      <w:r>
        <w:t>x</w:t>
      </w:r>
      <w:r>
        <w:t>)</w:t>
      </w:r>
      <w:r>
        <w:t>|</w:t>
      </w:r>
      <w:r>
        <w:t>d</w:t>
      </w:r>
      <w:r>
        <w:t>x</w:t>
      </w:r>
      <w:r>
        <w:t>S=∫abfx−gxdx</w:t>
      </w:r>
      <w:r>
        <w:t xml:space="preserve"> .</w:t>
      </w:r>
      <w:r>
        <w:br/>
      </w:r>
      <w:r>
        <w:rPr>
          <w:b/>
        </w:rPr>
        <w:t xml:space="preserve">Chú ý: </w:t>
      </w:r>
      <w:r>
        <w:t>Nếu f(x) – g(x) không đổi dấu trên đoạn [a; b] thì</w:t>
      </w:r>
      <w:r>
        <w:br/>
      </w:r>
      <w:r>
        <w:t>S</w:t>
      </w:r>
      <w:r>
        <w:t>=</w:t>
      </w:r>
      <w:r>
        <w:t>b</w:t>
      </w:r>
      <w:r>
        <w:t>∫</w:t>
      </w:r>
      <w:r>
        <w:t>a</w:t>
      </w:r>
      <w:r>
        <w:t>|</w:t>
      </w:r>
      <w:r>
        <w:t>f</w:t>
      </w:r>
      <w:r>
        <w:t>(</w:t>
      </w:r>
      <w:r>
        <w:t>x</w:t>
      </w:r>
      <w:r>
        <w:t>)</w:t>
      </w:r>
      <w:r>
        <w:t>−</w:t>
      </w:r>
      <w:r>
        <w:t>g</w:t>
      </w:r>
      <w:r>
        <w:t>(</w:t>
      </w:r>
      <w:r>
        <w:t>x</w:t>
      </w:r>
      <w:r>
        <w:t>)</w:t>
      </w:r>
      <w:r>
        <w:t>|</w:t>
      </w:r>
      <w:r>
        <w:t>d</w:t>
      </w:r>
      <w:r>
        <w:t>x</w:t>
      </w:r>
      <w:r>
        <w:t>=</w:t>
      </w:r>
      <w:r>
        <w:t>∣</w:t>
      </w:r>
      <w:r>
        <w:t>∣</w:t>
      </w:r>
      <w:r>
        <w:t>∣</w:t>
      </w:r>
      <w:r>
        <w:t>b</w:t>
      </w:r>
      <w:r>
        <w:t>∫</w:t>
      </w:r>
      <w:r>
        <w:t>a</w:t>
      </w:r>
      <w:r>
        <w:t>[</w:t>
      </w:r>
      <w:r>
        <w:t>f</w:t>
      </w:r>
      <w:r>
        <w:t>(</w:t>
      </w:r>
      <w:r>
        <w:t>x</w:t>
      </w:r>
      <w:r>
        <w:t>)</w:t>
      </w:r>
      <w:r>
        <w:t>−</w:t>
      </w:r>
      <w:r>
        <w:t>g</w:t>
      </w:r>
      <w:r>
        <w:t>(</w:t>
      </w:r>
      <w:r>
        <w:t>x</w:t>
      </w:r>
      <w:r>
        <w:t>)</w:t>
      </w:r>
      <w:r>
        <w:t>]</w:t>
      </w:r>
      <w:r>
        <w:t>d</w:t>
      </w:r>
      <w:r>
        <w:t>x</w:t>
      </w:r>
      <w:r>
        <w:t>∣</w:t>
      </w:r>
      <w:r>
        <w:t>∣</w:t>
      </w:r>
      <w:r>
        <w:t>∣</w:t>
      </w:r>
      <w:r>
        <w:t>S=∫abfx−gxdx=|∫abfx−gxdx|</w:t>
      </w:r>
      <w:r>
        <w:t>.</w:t>
      </w:r>
      <w:r>
        <w:br/>
      </w:r>
      <w:r>
        <w:rPr>
          <w:b/>
        </w:rPr>
        <w:t xml:space="preserve">Ví dụ 2. </w:t>
      </w:r>
      <w:r>
        <w:t>Tính diện tích hình phẳng giới hạn bởi đồ thị hai hàm số y = x</w:t>
      </w:r>
      <w:r>
        <w:rPr>
          <w:vertAlign w:val="superscript"/>
        </w:rPr>
        <w:t>3</w:t>
      </w:r>
      <w:r>
        <w:t xml:space="preserve"> – x; y = 3x và hai đường thẳng x = 0; x = 1.</w:t>
      </w:r>
      <w:r>
        <w:br/>
      </w:r>
      <w:r>
        <w:rPr>
          <w:b/>
        </w:rPr>
        <w:t>Hướng dẫn giải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1818a921e62e48f5a16493f3ae6be8b9.jpg"/>
                    <pic:cNvPicPr/>
                  </pic:nvPicPr>
                  <pic:blipFill>
                    <a:blip r:embed="rId10"/>
                    <a:stretch>
                      <a:fillRect/>
                    </a:stretch>
                  </pic:blipFill>
                  <pic:spPr>
                    <a:xfrm>
                      <a:off x="0" y="0"/>
                      <a:ext cx="1905000" cy="1905000"/>
                    </a:xfrm>
                    <a:prstGeom prst="rect"/>
                  </pic:spPr>
                </pic:pic>
              </a:graphicData>
            </a:graphic>
          </wp:inline>
        </w:drawing>
      </w:r>
      <w:r>
        <w:br/>
      </w:r>
      <w:r>
        <w:t>Diện tích hình phẳng cần tính là</w:t>
      </w:r>
      <w:r>
        <w:br/>
      </w:r>
      <w:r>
        <w:t>S</w:t>
      </w:r>
      <w:r>
        <w:t>=</w:t>
      </w:r>
      <w:r>
        <w:t>1</w:t>
      </w:r>
      <w:r>
        <w:t>∫</w:t>
      </w:r>
      <w:r>
        <w:t>0</w:t>
      </w:r>
      <w:r>
        <w:t>∣</w:t>
      </w:r>
      <w:r>
        <w:t>∣</w:t>
      </w:r>
      <w:r>
        <w:t>x</w:t>
      </w:r>
      <w:r>
        <w:t>3</w:t>
      </w:r>
      <w:r>
        <w:t>−</w:t>
      </w:r>
      <w:r>
        <w:t>x</w:t>
      </w:r>
      <w:r>
        <w:t>−</w:t>
      </w:r>
      <w:r>
        <w:t>3</w:t>
      </w:r>
      <w:r>
        <w:t>x</w:t>
      </w:r>
      <w:r>
        <w:t>∣</w:t>
      </w:r>
      <w:r>
        <w:t>∣</w:t>
      </w:r>
      <w:r>
        <w:t>d</w:t>
      </w:r>
      <w:r>
        <w:t>x</w:t>
      </w:r>
      <w:r>
        <w:t>S=∫01x^(3)−x−3xdx</w:t>
      </w:r>
      <w:r>
        <w:t>=</w:t>
      </w:r>
      <w:r>
        <w:t>1</w:t>
      </w:r>
      <w:r>
        <w:t>∫</w:t>
      </w:r>
      <w:r>
        <w:t>0</w:t>
      </w:r>
      <w:r>
        <w:t>∣</w:t>
      </w:r>
      <w:r>
        <w:t>∣</w:t>
      </w:r>
      <w:r>
        <w:t>x</w:t>
      </w:r>
      <w:r>
        <w:t>3</w:t>
      </w:r>
      <w:r>
        <w:t>−</w:t>
      </w:r>
      <w:r>
        <w:t>4</w:t>
      </w:r>
      <w:r>
        <w:t>x</w:t>
      </w:r>
      <w:r>
        <w:t>∣</w:t>
      </w:r>
      <w:r>
        <w:t>∣</w:t>
      </w:r>
      <w:r>
        <w:t>d</w:t>
      </w:r>
      <w:r>
        <w:t>x</w:t>
      </w:r>
      <w:r>
        <w:t>=∫01x^(3)−4xdx</w:t>
      </w:r>
      <w:r>
        <w:t>=</w:t>
      </w:r>
      <w:r>
        <w:t>1</w:t>
      </w:r>
      <w:r>
        <w:t>∫</w:t>
      </w:r>
      <w:r>
        <w:t>0</w:t>
      </w:r>
      <w:r>
        <w:t>(</w:t>
      </w:r>
      <w:r>
        <w:t>−</w:t>
      </w:r>
      <w:r>
        <w:t>x</w:t>
      </w:r>
      <w:r>
        <w:t>3</w:t>
      </w:r>
      <w:r>
        <w:t>+</w:t>
      </w:r>
      <w:r>
        <w:t>4</w:t>
      </w:r>
      <w:r>
        <w:t>x</w:t>
      </w:r>
      <w:r>
        <w:t>)</w:t>
      </w:r>
      <w:r>
        <w:t>d</w:t>
      </w:r>
      <w:r>
        <w:t>x</w:t>
      </w:r>
      <w:r>
        <w:t>=∫01−x^(3)+4xdx</w:t>
      </w:r>
      <w:r>
        <w:br/>
      </w:r>
      <w:r>
        <w:t>=</w:t>
      </w:r>
      <w:r>
        <w:t>(</w:t>
      </w:r>
      <w:r>
        <w:t>−</w:t>
      </w:r>
      <w:r>
        <w:t>x</w:t>
      </w:r>
      <w:r>
        <w:t>4</w:t>
      </w:r>
      <w:r>
        <w:t>4</w:t>
      </w:r>
      <w:r>
        <w:t>+</w:t>
      </w:r>
      <w:r>
        <w:t>2</w:t>
      </w:r>
      <w:r>
        <w:t>x</w:t>
      </w:r>
      <w:r>
        <w:t>2</w:t>
      </w:r>
      <w:r>
        <w:t>)</w:t>
      </w:r>
      <w:r>
        <w:t>∣</w:t>
      </w:r>
      <w:r>
        <w:t>∣</w:t>
      </w:r>
      <w:r>
        <w:t>1</w:t>
      </w:r>
      <w:r>
        <w:t>0</w:t>
      </w:r>
      <w:r>
        <w:t>=−(x^(4))/(4)+2x^(2)|01</w:t>
      </w:r>
      <w:r>
        <w:t>=</w:t>
      </w:r>
      <w:r>
        <w:t>7</w:t>
      </w:r>
      <w:r>
        <w:t>4</w:t>
      </w:r>
      <w:r>
        <w:t>=(7)/(4)</w:t>
      </w:r>
      <w:r>
        <w:br/>
      </w:r>
      <w:r>
        <w:rPr>
          <w:b/>
        </w:rPr>
        <w:t>2. Ứng dụng tích phân để tính thể tích vật thể</w:t>
      </w:r>
      <w:r>
        <w:br/>
      </w:r>
      <w:r>
        <w:rPr>
          <w:b/>
        </w:rPr>
        <w:t>• Tính thể tích vật thể</w:t>
      </w:r>
      <w:r>
        <w:br/>
      </w:r>
      <w:r>
        <w:t xml:space="preserve">Cho một vật thể trong không gian Oxyz. Gọi ẞ là phần vật thể giới hạn bởi hai mặt phẳng vuông góc với trục Ox tại các điểm có hoành độ x = a, x = b. Một mặt phẳng vuông góc với trục Ox tại điểm có hoành độ là x cắt vật thể theo mặt cắt có diện tích là S(x). Giả sử S(x) là hàm liên tục trên đoạn [a; b]. Khi đó thể tích V của phần vật thể ẞ được tính bởi công thức </w:t>
      </w:r>
      <w:r>
        <w:t>V</w:t>
      </w:r>
      <w:r>
        <w:t>=</w:t>
      </w:r>
      <w:r>
        <w:t>b</w:t>
      </w:r>
      <w:r>
        <w:t>∫</w:t>
      </w:r>
      <w:r>
        <w:t>a</w:t>
      </w:r>
      <w:r>
        <w:t>S</w:t>
      </w:r>
      <w:r>
        <w:t>(</w:t>
      </w:r>
      <w:r>
        <w:t>x</w:t>
      </w:r>
      <w:r>
        <w:t>)</w:t>
      </w:r>
      <w:r>
        <w:t>d</w:t>
      </w:r>
      <w:r>
        <w:t>x</w:t>
      </w:r>
      <w:r>
        <w:t>V=∫abSxdx</w:t>
      </w:r>
      <w:r>
        <w:t>.</w:t>
      </w:r>
      <w:r>
        <w:br/>
      </w:r>
      <w:r>
        <w:rPr>
          <w:b/>
        </w:rPr>
        <w:t xml:space="preserve">Ví dụ 3. </w:t>
      </w:r>
      <w:r>
        <w:t xml:space="preserve">Tính thể tích vật thể nằm giữa hai mặt phẳng x = 1 và x = 4, biết rằng thiết diện của vật thể bị cắt bởi mặt phẳng vuông góc với trục Ox tại điểm có hoành độ x (1 ≤ x ≤ 4) là một tam giác đều cạnh là </w:t>
      </w:r>
      <w:r>
        <w:t>√</w:t>
      </w:r>
      <w:r>
        <w:t>x</w:t>
      </w:r>
      <w:r>
        <w:t>−</w:t>
      </w:r>
      <w:r>
        <w:t>1</w:t>
      </w:r>
      <w:r>
        <w:t>√(x)−1</w:t>
      </w:r>
      <w:r>
        <w:t>.</w:t>
      </w:r>
      <w:r>
        <w:br/>
      </w:r>
      <w:r>
        <w:rPr>
          <w:b/>
        </w:rPr>
        <w:t>Hướng dẫn giải</w:t>
      </w:r>
      <w:r>
        <w:br/>
      </w:r>
      <w:r>
        <w:t>Diện tích thiết diện S(x) là</w:t>
      </w:r>
      <w:r>
        <w:br/>
      </w:r>
      <w:r>
        <w:t>S</w:t>
      </w:r>
      <w:r>
        <w:t>(</w:t>
      </w:r>
      <w:r>
        <w:t>x</w:t>
      </w:r>
      <w:r>
        <w:t>)</w:t>
      </w:r>
      <w:r>
        <w:t>=</w:t>
      </w:r>
      <w:r>
        <w:t>√</w:t>
      </w:r>
      <w:r>
        <w:t>3</w:t>
      </w:r>
      <w:r>
        <w:t>4</w:t>
      </w:r>
      <w:r>
        <w:t>(</w:t>
      </w:r>
      <w:r>
        <w:t>√</w:t>
      </w:r>
      <w:r>
        <w:t>x</w:t>
      </w:r>
      <w:r>
        <w:t>−</w:t>
      </w:r>
      <w:r>
        <w:t>1</w:t>
      </w:r>
      <w:r>
        <w:t>)</w:t>
      </w:r>
      <w:r>
        <w:t>2</w:t>
      </w:r>
      <w:r>
        <w:t>=</w:t>
      </w:r>
      <w:r>
        <w:t>√</w:t>
      </w:r>
      <w:r>
        <w:t>3</w:t>
      </w:r>
      <w:r>
        <w:t>4</w:t>
      </w:r>
      <w:r>
        <w:t>(</w:t>
      </w:r>
      <w:r>
        <w:t>x</w:t>
      </w:r>
      <w:r>
        <w:t>−</w:t>
      </w:r>
      <w:r>
        <w:t>2</w:t>
      </w:r>
      <w:r>
        <w:t>√</w:t>
      </w:r>
      <w:r>
        <w:t>x</w:t>
      </w:r>
      <w:r>
        <w:t>+</w:t>
      </w:r>
      <w:r>
        <w:t>1</w:t>
      </w:r>
      <w:r>
        <w:t>)</w:t>
      </w:r>
      <w:r>
        <w:t>Sx=(√(3))/(4)√(x)−1^(2)=(√(3))/(4)x−2√(x)+1</w:t>
      </w:r>
      <w:r>
        <w:t xml:space="preserve"> .</w:t>
      </w:r>
      <w:r>
        <w:br/>
      </w:r>
      <w:r>
        <w:t>Do đó, thể tích vật thể cần tính là:</w:t>
      </w:r>
      <w:r>
        <w:br/>
      </w:r>
      <w:r>
        <w:t>V</w:t>
      </w:r>
      <w:r>
        <w:t>=</w:t>
      </w:r>
      <w:r>
        <w:t>4</w:t>
      </w:r>
      <w:r>
        <w:t>∫</w:t>
      </w:r>
      <w:r>
        <w:t>1</w:t>
      </w:r>
      <w:r>
        <w:t>S</w:t>
      </w:r>
      <w:r>
        <w:t>(</w:t>
      </w:r>
      <w:r>
        <w:t>x</w:t>
      </w:r>
      <w:r>
        <w:t>)</w:t>
      </w:r>
      <w:r>
        <w:t>d</w:t>
      </w:r>
      <w:r>
        <w:t>x</w:t>
      </w:r>
      <w:r>
        <w:t>V=∫14Sxdx</w:t>
      </w:r>
      <w:r>
        <w:t>=</w:t>
      </w:r>
      <w:r>
        <w:t>4</w:t>
      </w:r>
      <w:r>
        <w:t>∫</w:t>
      </w:r>
      <w:r>
        <w:t>1</w:t>
      </w:r>
      <w:r>
        <w:t>√</w:t>
      </w:r>
      <w:r>
        <w:t>3</w:t>
      </w:r>
      <w:r>
        <w:t>4</w:t>
      </w:r>
      <w:r>
        <w:t>(</w:t>
      </w:r>
      <w:r>
        <w:t>x</w:t>
      </w:r>
      <w:r>
        <w:t>−</w:t>
      </w:r>
      <w:r>
        <w:t>2</w:t>
      </w:r>
      <w:r>
        <w:t>√</w:t>
      </w:r>
      <w:r>
        <w:t>x</w:t>
      </w:r>
      <w:r>
        <w:t>+</w:t>
      </w:r>
      <w:r>
        <w:t>1</w:t>
      </w:r>
      <w:r>
        <w:t>)</w:t>
      </w:r>
      <w:r>
        <w:t>d</w:t>
      </w:r>
      <w:r>
        <w:t>x</w:t>
      </w:r>
      <w:r>
        <w:t>=∫14(√(3))/(4)x−2√(x)+1dx</w:t>
      </w:r>
      <w:r>
        <w:br/>
      </w:r>
      <w:r>
        <w:t>=</w:t>
      </w:r>
      <w:r>
        <w:t>√</w:t>
      </w:r>
      <w:r>
        <w:t>3</w:t>
      </w:r>
      <w:r>
        <w:t>4</w:t>
      </w:r>
      <w:r>
        <w:t>(</w:t>
      </w:r>
      <w:r>
        <w:t>x</w:t>
      </w:r>
      <w:r>
        <w:t>2</w:t>
      </w:r>
      <w:r>
        <w:t>2</w:t>
      </w:r>
      <w:r>
        <w:t>−</w:t>
      </w:r>
      <w:r>
        <w:t>4</w:t>
      </w:r>
      <w:r>
        <w:t>3</w:t>
      </w:r>
      <w:r>
        <w:t>x</w:t>
      </w:r>
      <w:r>
        <w:t>3</w:t>
      </w:r>
      <w:r>
        <w:t>2</w:t>
      </w:r>
      <w:r>
        <w:t>+</w:t>
      </w:r>
      <w:r>
        <w:t>x</w:t>
      </w:r>
      <w:r>
        <w:t>)</w:t>
      </w:r>
      <w:r>
        <w:t>∣</w:t>
      </w:r>
      <w:r>
        <w:t>∣</w:t>
      </w:r>
      <w:r>
        <w:t>4</w:t>
      </w:r>
      <w:r>
        <w:t>1</w:t>
      </w:r>
      <w:r>
        <w:t>=</w:t>
      </w:r>
      <w:r>
        <w:t>7</w:t>
      </w:r>
      <w:r>
        <w:t>√</w:t>
      </w:r>
      <w:r>
        <w:t>3</w:t>
      </w:r>
      <w:r>
        <w:t>24</w:t>
      </w:r>
      <w:r>
        <w:t>=(√(3))/(4)(x^(2))/(2)−(4)/(3)x^((3)/(2))+x|14=(7√(3))/(24)</w:t>
      </w:r>
      <w:r>
        <w:br/>
      </w:r>
      <w:r>
        <w:rPr>
          <w:b/>
        </w:rPr>
        <w:t>• Tính thể tích khối tròn xoay</w:t>
      </w:r>
      <w:r>
        <w:br/>
      </w:r>
      <w:r>
        <w:t>Cho hàm số f(x) liên tục, không âm trên đoạn [a; b].</w:t>
      </w:r>
      <w:r>
        <w:br/>
      </w:r>
      <w:r>
        <w:t>Khi quay hình phẳng giới hạn bởi đồ thị hàm số y = f(x), trục hoành và hai đường thẳng x = a, x = b xung quanh trục hoành, ta được hình khối gọi là một khối tròn xoay.</w:t>
      </w:r>
      <w:r>
        <w:br/>
      </w:r>
      <w:r>
        <w:t>Khi cắt khối tròn xoay đó bởi một mặt phẳng vuông góc với trục Ox tại điểm x Î [a; b] được một hình tròn có bán kính f(x).</w:t>
      </w:r>
      <w:r>
        <w:br/>
      </w:r>
      <w:r>
        <w:t xml:space="preserve">Thể tích của khối tròn xoay này là </w:t>
      </w:r>
      <w:r>
        <w:t>V</w:t>
      </w:r>
      <w:r>
        <w:t>=</w:t>
      </w:r>
      <w:r>
        <w:t>π</w:t>
      </w:r>
      <w:r>
        <w:t>b</w:t>
      </w:r>
      <w:r>
        <w:t>∫</w:t>
      </w:r>
      <w:r>
        <w:t>a</w:t>
      </w:r>
      <w:r>
        <w:t>f</w:t>
      </w:r>
      <w:r>
        <w:t>2</w:t>
      </w:r>
      <w:r>
        <w:t>(</w:t>
      </w:r>
      <w:r>
        <w:t>x</w:t>
      </w:r>
      <w:r>
        <w:t>)</w:t>
      </w:r>
      <w:r>
        <w:t>d</w:t>
      </w:r>
      <w:r>
        <w:t>x</w:t>
      </w:r>
      <w:r>
        <w:t>V=π∫abf^(2)xdx</w:t>
      </w:r>
      <w:r>
        <w:t xml:space="preserve"> .</w:t>
      </w:r>
      <w:r>
        <w:br/>
      </w:r>
      <w:r>
        <w:rPr>
          <w:b/>
        </w:rPr>
        <w:t xml:space="preserve">Ví dụ 4. </w:t>
      </w:r>
      <w:r>
        <w:t>Tính thể tích khối tròn xoay tạo thành khi quay quanh trục hoành một hình phẳng giới hạn bởi đồ thị hàm số y = f(x) = e</w:t>
      </w:r>
      <w:r>
        <w:rPr>
          <w:vertAlign w:val="superscript"/>
        </w:rPr>
        <w:t>x</w:t>
      </w:r>
      <w:r>
        <w:t>, trục hoành và hai đường thẳng x = 0, x = 3.</w:t>
      </w:r>
      <w:r>
        <w:br/>
      </w:r>
      <w:r>
        <w:rPr>
          <w:b/>
        </w:rPr>
        <w:t>Hướng dẫn giải</w:t>
      </w:r>
      <w:r>
        <w:br/>
      </w:r>
      <w:r>
        <w:t>Thể tích vật thể cần tính là:</w:t>
      </w:r>
      <w:r>
        <w:br/>
      </w:r>
      <w:r>
        <w:t>V</w:t>
      </w:r>
      <w:r>
        <w:t>=</w:t>
      </w:r>
      <w:r>
        <w:t>π</w:t>
      </w:r>
      <w:r>
        <w:t>3</w:t>
      </w:r>
      <w:r>
        <w:t>∫</w:t>
      </w:r>
      <w:r>
        <w:t>0</w:t>
      </w:r>
      <w:r>
        <w:t>f</w:t>
      </w:r>
      <w:r>
        <w:t>2</w:t>
      </w:r>
      <w:r>
        <w:t>(</w:t>
      </w:r>
      <w:r>
        <w:t>x</w:t>
      </w:r>
      <w:r>
        <w:t>)</w:t>
      </w:r>
      <w:r>
        <w:t>d</w:t>
      </w:r>
      <w:r>
        <w:t>x</w:t>
      </w:r>
      <w:r>
        <w:t>V=π∫03f^(2)xdx</w:t>
      </w:r>
      <w:r>
        <w:t>=</w:t>
      </w:r>
      <w:r>
        <w:t>π</w:t>
      </w:r>
      <w:r>
        <w:t>3</w:t>
      </w:r>
      <w:r>
        <w:t>∫</w:t>
      </w:r>
      <w:r>
        <w:t>0</w:t>
      </w:r>
      <w:r>
        <w:t>e</w:t>
      </w:r>
      <w:r>
        <w:t>2</w:t>
      </w:r>
      <w:r>
        <w:t>x</w:t>
      </w:r>
      <w:r>
        <w:t>d</w:t>
      </w:r>
      <w:r>
        <w:t>x</w:t>
      </w:r>
      <w:r>
        <w:t>=π∫03e^(2x)dx</w:t>
      </w:r>
      <w:r>
        <w:t>=</w:t>
      </w:r>
      <w:r>
        <w:t>π</w:t>
      </w:r>
      <w:r>
        <w:t>2</w:t>
      </w:r>
      <w:r>
        <w:t>e</w:t>
      </w:r>
      <w:r>
        <w:t>2</w:t>
      </w:r>
      <w:r>
        <w:t>x</w:t>
      </w:r>
      <w:r>
        <w:t>∣</w:t>
      </w:r>
      <w:r>
        <w:t>∣</w:t>
      </w:r>
      <w:r>
        <w:t>3</w:t>
      </w:r>
      <w:r>
        <w:t>0</w:t>
      </w:r>
      <w:r>
        <w:t>=</w:t>
      </w:r>
      <w:r>
        <w:t>π</w:t>
      </w:r>
      <w:r>
        <w:t>2</w:t>
      </w:r>
      <w:r>
        <w:t>(</w:t>
      </w:r>
      <w:r>
        <w:t>e</w:t>
      </w:r>
      <w:r>
        <w:t>6</w:t>
      </w:r>
      <w:r>
        <w:t>−</w:t>
      </w:r>
      <w:r>
        <w:t>1</w:t>
      </w:r>
      <w:r>
        <w:t>)</w:t>
      </w:r>
      <w:r>
        <w:t>=(π)/(2)e^(2x)|03=(π)/(2)e^(6)−1</w:t>
      </w:r>
      <w:r>
        <w:t>.</w:t>
      </w:r>
      <w:r>
        <w:br/>
      </w:r>
      <w:r>
        <w:rPr>
          <w:b/>
        </w:rPr>
      </w:r>
      <w:r>
        <w:br/>
      </w:r>
      <w:r>
        <w:rPr>
          <w:b/>
        </w:rPr>
        <w:t>B. Bài tập Ứng dụng hình học của tích phân</w:t>
      </w:r>
      <w:r>
        <w:br/>
      </w:r>
      <w:r>
        <w:rPr>
          <w:b/>
        </w:rPr>
        <w:t xml:space="preserve">Bài 1. </w:t>
      </w:r>
      <w:r>
        <w:t>Cho hàm số y = f(x) xác định và liên tục trên đoạn [a; b]. Diện tích hình phẳng giới hạn bởi đồ thị hàm số y = f(x), trục hoành và hai đường thẳng x = a, x = b được tính theo công thức</w:t>
      </w:r>
      <w:r>
        <w:br/>
      </w:r>
      <w:r>
        <w:rPr>
          <w:b/>
        </w:rPr>
        <w:t>A. S=b∫a|f(x)|dxS=∫abfxdx</w:t>
      </w:r>
      <w:r>
        <w:t xml:space="preserve"> .</w:t>
      </w:r>
      <w:r>
        <w:br/>
      </w:r>
      <w:r>
        <w:rPr>
          <w:b/>
        </w:rPr>
        <w:t>B. S=b∫af(x)dxS=∫abfxdx</w:t>
      </w:r>
      <w:r>
        <w:t xml:space="preserve"> .</w:t>
      </w:r>
      <w:r>
        <w:br/>
      </w:r>
      <w:r>
        <w:rPr>
          <w:b/>
        </w:rPr>
        <w:t>C. S=−b∫af(x)dxS=−∫abfxdx</w:t>
      </w:r>
      <w:r>
        <w:t xml:space="preserve"> .</w:t>
      </w:r>
      <w:r>
        <w:br/>
      </w:r>
      <w:r>
        <w:rPr>
          <w:b/>
        </w:rPr>
        <w:t>D.</w:t>
      </w:r>
      <w:r>
        <w:t xml:space="preserve"> </w:t>
      </w:r>
      <w:r>
        <w:t>S</w:t>
      </w:r>
      <w:r>
        <w:t>=</w:t>
      </w:r>
      <w:r>
        <w:t>a</w:t>
      </w:r>
      <w:r>
        <w:t>∫</w:t>
      </w:r>
      <w:r>
        <w:t>b</w:t>
      </w:r>
      <w:r>
        <w:t>|</w:t>
      </w:r>
      <w:r>
        <w:t>f</w:t>
      </w:r>
      <w:r>
        <w:t>(</w:t>
      </w:r>
      <w:r>
        <w:t>x</w:t>
      </w:r>
      <w:r>
        <w:t>)</w:t>
      </w:r>
      <w:r>
        <w:t>|</w:t>
      </w:r>
      <w:r>
        <w:t>d</w:t>
      </w:r>
      <w:r>
        <w:t>x</w:t>
      </w:r>
      <w:r>
        <w:t>S=∫bafxdx</w:t>
      </w:r>
      <w:r>
        <w:t xml:space="preserve"> .</w:t>
      </w:r>
      <w:r>
        <w:br/>
      </w:r>
      <w:r>
        <w:rPr>
          <w:b/>
        </w:rPr>
        <w:t>Hướng dẫn giải</w:t>
      </w:r>
      <w:r>
        <w:br/>
      </w:r>
      <w:r>
        <w:rPr>
          <w:b/>
        </w:rPr>
        <w:t>Đáp án đúng là: A</w:t>
      </w:r>
      <w:r>
        <w:br/>
      </w:r>
      <w:r>
        <w:t>Dựa vào định nghĩa, ta chọn đáp án A.</w:t>
      </w:r>
      <w:r>
        <w:br/>
      </w:r>
      <w:r>
        <w:rPr>
          <w:b/>
        </w:rPr>
        <w:t xml:space="preserve">Bài 2. </w:t>
      </w:r>
      <w:r>
        <w:t>Tính diện tích hình phẳng giới hạn bởi các đường y = 2</w:t>
      </w:r>
      <w:r>
        <w:rPr>
          <w:vertAlign w:val="superscript"/>
        </w:rPr>
        <w:t>x</w:t>
      </w:r>
      <w:r>
        <w:t>, y = 0, x = 0, x = 2.</w:t>
      </w:r>
      <w:r>
        <w:br/>
      </w:r>
      <w:r>
        <w:rPr>
          <w:b/>
        </w:rPr>
        <w:t>Hướng dẫn giải</w:t>
      </w:r>
      <w:r>
        <w:br/>
      </w:r>
      <w:r>
        <w:t>Diện tích cần tính là:</w:t>
      </w:r>
      <w:r>
        <w:br/>
      </w:r>
      <w:r>
        <w:t>S</w:t>
      </w:r>
      <w:r>
        <w:t>=</w:t>
      </w:r>
      <w:r>
        <w:t>2</w:t>
      </w:r>
      <w:r>
        <w:t>∫</w:t>
      </w:r>
      <w:r>
        <w:t>0</w:t>
      </w:r>
      <w:r>
        <w:t>(</w:t>
      </w:r>
      <w:r>
        <w:t>2</w:t>
      </w:r>
      <w:r>
        <w:t>x</w:t>
      </w:r>
      <w:r>
        <w:t>)</w:t>
      </w:r>
      <w:r>
        <w:t>d</w:t>
      </w:r>
      <w:r>
        <w:t>x</w:t>
      </w:r>
      <w:r>
        <w:t>=</w:t>
      </w:r>
      <w:r>
        <w:t>2</w:t>
      </w:r>
      <w:r>
        <w:t>∫</w:t>
      </w:r>
      <w:r>
        <w:t>0</w:t>
      </w:r>
      <w:r>
        <w:t>2</w:t>
      </w:r>
      <w:r>
        <w:t>x</w:t>
      </w:r>
      <w:r>
        <w:t>d</w:t>
      </w:r>
      <w:r>
        <w:t>x</w:t>
      </w:r>
      <w:r>
        <w:t>=</w:t>
      </w:r>
      <w:r>
        <w:t>2</w:t>
      </w:r>
      <w:r>
        <w:t>x</w:t>
      </w:r>
      <w:r>
        <w:t>ln</w:t>
      </w:r>
      <w:r>
        <w:t>2</w:t>
      </w:r>
      <w:r>
        <w:t>∣</w:t>
      </w:r>
      <w:r>
        <w:t>∣</w:t>
      </w:r>
      <w:r>
        <w:t>∣</w:t>
      </w:r>
      <w:r>
        <w:t>2</w:t>
      </w:r>
      <w:r>
        <w:t>0</w:t>
      </w:r>
      <w:r>
        <w:t>=</w:t>
      </w:r>
      <w:r>
        <w:t>3</w:t>
      </w:r>
      <w:r>
        <w:t>ln</w:t>
      </w:r>
      <w:r>
        <w:t>2</w:t>
      </w:r>
      <w:r>
        <w:t>S=∫022^(x)dx=∫022^(x)dx=(2^(x))/(ln2)|02=(3)/(ln2)</w:t>
      </w:r>
      <w:r>
        <w:t>.</w:t>
      </w:r>
      <w:r>
        <w:br/>
      </w:r>
      <w:r>
        <w:rPr>
          <w:b/>
        </w:rPr>
        <w:t xml:space="preserve">Bài 3. </w:t>
      </w:r>
      <w:r>
        <w:t xml:space="preserve">Cho hình phẳng D giới hạn bởi đường cong </w:t>
      </w:r>
      <w:r>
        <w:t>y</w:t>
      </w:r>
      <w:r>
        <w:t>=</w:t>
      </w:r>
      <w:r>
        <w:t>√</w:t>
      </w:r>
      <w:r>
        <w:t>2</w:t>
      </w:r>
      <w:r>
        <w:t>+</w:t>
      </w:r>
      <w:r>
        <w:t>cos</w:t>
      </w:r>
      <w:r>
        <w:t>x</w:t>
      </w:r>
      <w:r>
        <w:t>y=√(2+cosx)</w:t>
      </w:r>
      <w:r>
        <w:t xml:space="preserve"> , trục hoành và các đường thẳng x = 0, </w:t>
      </w:r>
      <w:r>
        <w:t>x</w:t>
      </w:r>
      <w:r>
        <w:t>=</w:t>
      </w:r>
      <w:r>
        <w:t>π</w:t>
      </w:r>
      <w:r>
        <w:t>2</w:t>
      </w:r>
      <w:r>
        <w:t>x=(π)/(2)</w:t>
      </w:r>
      <w:r>
        <w:t xml:space="preserve"> . Tính thể tích khối tròn xoay tạo thành khi D quay quanh trục hoành.</w:t>
      </w:r>
      <w:r>
        <w:br/>
      </w:r>
      <w:r>
        <w:rPr>
          <w:b/>
        </w:rPr>
        <w:t>Hướng dẫn giải</w:t>
      </w:r>
      <w:r>
        <w:br/>
      </w:r>
      <w:r>
        <w:t>Thể tích cần tính là:</w:t>
      </w:r>
      <w:r>
        <w:br/>
      </w:r>
      <w:r>
        <w:t>V</w:t>
      </w:r>
      <w:r>
        <w:t>=</w:t>
      </w:r>
      <w:r>
        <w:t>π</w:t>
      </w:r>
      <w:r>
        <w:t>π</w:t>
      </w:r>
      <w:r>
        <w:t>2</w:t>
      </w:r>
      <w:r>
        <w:t>∫</w:t>
      </w:r>
      <w:r>
        <w:t>0</w:t>
      </w:r>
      <w:r>
        <w:t>(</w:t>
      </w:r>
      <w:r>
        <w:t>2</w:t>
      </w:r>
      <w:r>
        <w:t>+</w:t>
      </w:r>
      <w:r>
        <w:t>cos</w:t>
      </w:r>
      <w:r>
        <w:t>x</w:t>
      </w:r>
      <w:r>
        <w:t>)</w:t>
      </w:r>
      <w:r>
        <w:t>d</w:t>
      </w:r>
      <w:r>
        <w:t>x</w:t>
      </w:r>
      <w:r>
        <w:t>V=π∫0(π)/(2)2+cosxdx</w:t>
      </w:r>
      <w:r>
        <w:t>=</w:t>
      </w:r>
      <w:r>
        <w:t>π</w:t>
      </w:r>
      <w:r>
        <w:t>(</w:t>
      </w:r>
      <w:r>
        <w:t>2</w:t>
      </w:r>
      <w:r>
        <w:t>x</w:t>
      </w:r>
      <w:r>
        <w:t>+</w:t>
      </w:r>
      <w:r>
        <w:t>sin</w:t>
      </w:r>
      <w:r>
        <w:t>x</w:t>
      </w:r>
      <w:r>
        <w:t>)</w:t>
      </w:r>
      <w:r>
        <w:t>∣</w:t>
      </w:r>
      <w:r>
        <w:t>∣</w:t>
      </w:r>
      <w:r>
        <w:t>π</w:t>
      </w:r>
      <w:r>
        <w:t>2</w:t>
      </w:r>
      <w:r>
        <w:t>0</w:t>
      </w:r>
      <w:r>
        <w:t>=π2x+sinx|0(π)/(2)</w:t>
      </w:r>
      <w:r>
        <w:t>=</w:t>
      </w:r>
      <w:r>
        <w:t>π</w:t>
      </w:r>
      <w:r>
        <w:t>(</w:t>
      </w:r>
      <w:r>
        <w:t>π</w:t>
      </w:r>
      <w:r>
        <w:t>+</w:t>
      </w:r>
      <w:r>
        <w:t>1</w:t>
      </w:r>
      <w:r>
        <w:t>)</w:t>
      </w:r>
      <w:r>
        <w:t>=ππ+1</w:t>
      </w:r>
      <w:r>
        <w:t>.</w:t>
      </w:r>
      <w:r>
        <w:br/>
      </w:r>
      <w:r>
        <w:rPr>
          <w:b/>
        </w:rPr>
        <w:t xml:space="preserve">Bài 4. </w:t>
      </w:r>
      <w:r>
        <w:t>Nhà bạn Minh cần làm một cái cửa có dạng như hình vẽ bên dưới, nửa dưới là hình vuông, phần phía trên (phần tô đen) là một Parabol. Biết các kích thước a = 2,5m, b = 0,5m, c = 2m. Biết số tiền để làm 1 m</w:t>
      </w:r>
      <w:r>
        <w:rPr>
          <w:vertAlign w:val="superscript"/>
        </w:rPr>
        <w:t>2</w:t>
      </w:r>
      <w:r>
        <w:t xml:space="preserve"> cửa là 1 triệu đồng. Tính số tiền để làm cửa.</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4309f1f7298745a39997be5bab378bbf.jpg"/>
                    <pic:cNvPicPr/>
                  </pic:nvPicPr>
                  <pic:blipFill>
                    <a:blip r:embed="rId11"/>
                    <a:stretch>
                      <a:fillRect/>
                    </a:stretch>
                  </pic:blipFill>
                  <pic:spPr>
                    <a:xfrm>
                      <a:off x="0" y="0"/>
                      <a:ext cx="1905000" cy="1905000"/>
                    </a:xfrm>
                    <a:prstGeom prst="rect"/>
                  </pic:spPr>
                </pic:pic>
              </a:graphicData>
            </a:graphic>
          </wp:inline>
        </w:drawing>
      </w:r>
      <w:r>
        <w:br/>
      </w:r>
      <w:r>
        <w:rPr>
          <w:b/>
        </w:rPr>
        <w:t>Hướng dẫn giải</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04d49d7f08e547879b9c38dc81fa2a70.jpg"/>
                    <pic:cNvPicPr/>
                  </pic:nvPicPr>
                  <pic:blipFill>
                    <a:blip r:embed="rId12"/>
                    <a:stretch>
                      <a:fillRect/>
                    </a:stretch>
                  </pic:blipFill>
                  <pic:spPr>
                    <a:xfrm>
                      <a:off x="0" y="0"/>
                      <a:ext cx="1905000" cy="1905000"/>
                    </a:xfrm>
                    <a:prstGeom prst="rect"/>
                  </pic:spPr>
                </pic:pic>
              </a:graphicData>
            </a:graphic>
          </wp:inline>
        </w:drawing>
      </w:r>
      <w:r>
        <w:br/>
      </w:r>
      <w:r>
        <w:t>Chọn hệ trục tọa độ như hình vẽ</w:t>
      </w:r>
      <w:r>
        <w:br/>
      </w:r>
      <w:r>
        <w:t>Gọi (P): y = ax</w:t>
      </w:r>
      <w:r>
        <w:rPr>
          <w:vertAlign w:val="superscript"/>
        </w:rPr>
        <w:t>2</w:t>
      </w:r>
      <w:r>
        <w:t xml:space="preserve"> + bx + c là Parabol đi qua điểm A(1; 2) và có đỉnh là B(0; 2,5).</w:t>
      </w:r>
      <w:r>
        <w:br/>
      </w:r>
      <w:r>
        <w:t xml:space="preserve">Khi đó ta có </w:t>
      </w:r>
      <w:r>
        <w:t>⎧</w:t>
      </w:r>
      <w:r>
        <w:t>⎪</w:t>
        <w:br/>
        <w:t>⎪</w:t>
      </w:r>
      <w:r>
        <w:t>⎨</w:t>
      </w:r>
      <w:r>
        <w:t>⎪</w:t>
        <w:br/>
        <w:t>⎪</w:t>
      </w:r>
      <w:r>
        <w:t>⎩</w:t>
      </w:r>
      <w:r>
        <w:t>a</w:t>
      </w:r>
      <w:r>
        <w:t>+</w:t>
      </w:r>
      <w:r>
        <w:t>b</w:t>
      </w:r>
      <w:r>
        <w:t>+</w:t>
      </w:r>
      <w:r>
        <w:t>c</w:t>
      </w:r>
      <w:r>
        <w:t>=</w:t>
      </w:r>
      <w:r>
        <w:t>2</w:t>
      </w:r>
      <w:r>
        <w:t>−</w:t>
      </w:r>
      <w:r>
        <w:t>b</w:t>
      </w:r>
      <w:r>
        <w:t>2</w:t>
      </w:r>
      <w:r>
        <w:t>a</w:t>
      </w:r>
      <w:r>
        <w:t>=</w:t>
      </w:r>
      <w:r>
        <w:t>0</w:t>
      </w:r>
      <w:r>
        <w:t>c</w:t>
      </w:r>
      <w:r>
        <w:t>=</w:t>
      </w:r>
      <w:r>
        <w:t>2</w:t>
      </w:r>
      <w:r>
        <w:t>,</w:t>
      </w:r>
      <w:r>
        <w:t>5</w:t>
      </w:r>
      <w:r>
        <w:t>a+b+c=2(−b)/(2a)=0c=2,5</w:t>
      </w:r>
      <w:r>
        <w:t xml:space="preserve"> </w:t>
      </w:r>
      <w:r>
        <w:t>⇔</w:t>
      </w:r>
      <w:r>
        <w:t>⎧</w:t>
      </w:r>
      <w:r>
        <w:t>⎪</w:t>
      </w:r>
      <w:r>
        <w:t>⎨</w:t>
      </w:r>
      <w:r>
        <w:t>⎪</w:t>
      </w:r>
      <w:r>
        <w:t>⎩</w:t>
      </w:r>
      <w:r>
        <w:t>a</w:t>
      </w:r>
      <w:r>
        <w:t>=</w:t>
      </w:r>
      <w:r>
        <w:t>−</w:t>
      </w:r>
      <w:r>
        <w:t>0</w:t>
      </w:r>
      <w:r>
        <w:t>,</w:t>
      </w:r>
      <w:r>
        <w:t>5</w:t>
      </w:r>
      <w:r>
        <w:t>b</w:t>
      </w:r>
      <w:r>
        <w:t>=</w:t>
      </w:r>
      <w:r>
        <w:t>0</w:t>
      </w:r>
      <w:r>
        <w:t>c</w:t>
      </w:r>
      <w:r>
        <w:t>=</w:t>
      </w:r>
      <w:r>
        <w:t>2</w:t>
      </w:r>
      <w:r>
        <w:t>,</w:t>
      </w:r>
      <w:r>
        <w:t>5</w:t>
      </w:r>
      <w:r>
        <w:t>⇔a=−0,5b=0c=2,5</w:t>
      </w:r>
      <w:r>
        <w:t xml:space="preserve"> .</w:t>
      </w:r>
      <w:r>
        <w:br/>
      </w:r>
      <w:r>
        <w:t>Vậy (P): y = −0,5x</w:t>
      </w:r>
      <w:r>
        <w:rPr>
          <w:vertAlign w:val="superscript"/>
        </w:rPr>
        <w:t>2</w:t>
      </w:r>
      <w:r>
        <w:t xml:space="preserve"> + 2,5.</w:t>
      </w:r>
      <w:r>
        <w:br/>
      </w:r>
      <w:r>
        <w:t>Do đó diện tích cửa là</w:t>
      </w:r>
      <w:r>
        <w:br/>
      </w:r>
      <w:r>
        <w:t>S</w:t>
      </w:r>
      <w:r>
        <w:t>=</w:t>
      </w:r>
      <w:r>
        <w:t>1</w:t>
      </w:r>
      <w:r>
        <w:t>∫</w:t>
      </w:r>
      <w:r>
        <w:t>−</w:t>
      </w:r>
      <w:r>
        <w:t>1</w:t>
      </w:r>
      <w:r>
        <w:t>(</w:t>
      </w:r>
      <w:r>
        <w:t>−</w:t>
      </w:r>
      <w:r>
        <w:t>0</w:t>
      </w:r>
      <w:r>
        <w:t>,</w:t>
      </w:r>
      <w:r>
        <w:t>5</w:t>
      </w:r>
      <w:r>
        <w:t>x</w:t>
      </w:r>
      <w:r>
        <w:t>2</w:t>
      </w:r>
      <w:r>
        <w:t>+</w:t>
      </w:r>
      <w:r>
        <w:t>2</w:t>
      </w:r>
      <w:r>
        <w:t>,</w:t>
      </w:r>
      <w:r>
        <w:t>5</w:t>
      </w:r>
      <w:r>
        <w:t>)</w:t>
      </w:r>
      <w:r>
        <w:t>d</w:t>
      </w:r>
      <w:r>
        <w:t>x</w:t>
      </w:r>
      <w:r>
        <w:t>=</w:t>
      </w:r>
      <w:r>
        <w:t>(</w:t>
      </w:r>
      <w:r>
        <w:t>−</w:t>
      </w:r>
      <w:r>
        <w:t>1</w:t>
      </w:r>
      <w:r>
        <w:t>6</w:t>
      </w:r>
      <w:r>
        <w:t>x</w:t>
      </w:r>
      <w:r>
        <w:t>3</w:t>
      </w:r>
      <w:r>
        <w:t>+</w:t>
      </w:r>
      <w:r>
        <w:t>2</w:t>
      </w:r>
      <w:r>
        <w:t>,</w:t>
      </w:r>
      <w:r>
        <w:t>5</w:t>
      </w:r>
      <w:r>
        <w:t>x</w:t>
      </w:r>
      <w:r>
        <w:t>)</w:t>
      </w:r>
      <w:r>
        <w:t>∣</w:t>
      </w:r>
      <w:r>
        <w:t>∣</w:t>
      </w:r>
      <w:r>
        <w:t>∣</w:t>
      </w:r>
      <w:r>
        <w:t>1</w:t>
      </w:r>
      <w:r>
        <w:t>−</w:t>
      </w:r>
      <w:r>
        <w:t>1</w:t>
      </w:r>
      <w:r>
        <w:t>=</w:t>
      </w:r>
      <w:r>
        <w:t>7</w:t>
      </w:r>
      <w:r>
        <w:t>3</w:t>
      </w:r>
      <w:r>
        <w:t>+</w:t>
      </w:r>
      <w:r>
        <w:t>7</w:t>
      </w:r>
      <w:r>
        <w:t>3</w:t>
      </w:r>
      <w:r>
        <w:t>=</w:t>
      </w:r>
      <w:r>
        <w:t>14</w:t>
      </w:r>
      <w:r>
        <w:t>3</w:t>
      </w:r>
      <w:r>
        <w:t>S=∫−11−0,5x^(2)+2,5dx=−(1)/(6)x^(3)+2,5x|−11=(7)/(3)+(7)/(3)=(14)/(3)</w:t>
      </w:r>
      <w:r>
        <w:t xml:space="preserve">  (m</w:t>
      </w:r>
      <w:r>
        <w:rPr>
          <w:vertAlign w:val="superscript"/>
        </w:rPr>
        <w:t>2</w:t>
      </w:r>
      <w:r>
        <w:t>).</w:t>
      </w:r>
      <w:r>
        <w:br/>
      </w:r>
      <w:r>
        <w:t xml:space="preserve">Vậy số tiền cần làm cửa là </w:t>
      </w:r>
      <w:r>
        <w:t>14</w:t>
      </w:r>
      <w:r>
        <w:t>3</w:t>
      </w:r>
      <w:r>
        <w:t>(14)/(3)</w:t>
      </w:r>
      <w:r>
        <w:t xml:space="preserve">  triệu đồng.</w:t>
      </w:r>
      <w:r>
        <w:br/>
      </w:r>
      <w:r>
        <w:rPr>
          <w:b/>
        </w:rPr>
        <w:t xml:space="preserve">Bài 5. </w:t>
      </w:r>
      <w:r>
        <w:t>Cho hình phẳng (H) giới hạn bởi các đường thẳng y = x</w:t>
      </w:r>
      <w:r>
        <w:rPr>
          <w:vertAlign w:val="superscript"/>
        </w:rPr>
        <w:t>2</w:t>
      </w:r>
      <w:r>
        <w:t>; y = 0; x = 2. Tính thể tích V của khối tròn xoay thu được khi quay (H) quanh trục Ox.</w:t>
      </w:r>
      <w:r>
        <w:br/>
      </w:r>
      <w:r>
        <w:rPr>
          <w:b/>
        </w:rPr>
        <w:t>A.</w:t>
      </w:r>
      <w:r>
        <w:t xml:space="preserve"> </w:t>
      </w:r>
      <w:r>
        <w:t>V</w:t>
      </w:r>
      <w:r>
        <w:t>=</w:t>
      </w:r>
      <w:r>
        <w:t>8</w:t>
      </w:r>
      <w:r>
        <w:t>3</w:t>
      </w:r>
      <w:r>
        <w:t>V=(8)/(3)</w:t>
      </w:r>
      <w:r>
        <w:t xml:space="preserve"> .</w:t>
      </w:r>
      <w:r>
        <w:br/>
      </w:r>
      <w:r>
        <w:rPr>
          <w:b/>
        </w:rPr>
        <w:t>B. V=325V=325</w:t>
      </w:r>
      <w:r>
        <w:t xml:space="preserve"> .</w:t>
      </w:r>
      <w:r>
        <w:br/>
      </w:r>
      <w:r>
        <w:rPr>
          <w:b/>
        </w:rPr>
        <w:t>C. V=8π3V=8π3</w:t>
      </w:r>
      <w:r>
        <w:t xml:space="preserve"> .</w:t>
      </w:r>
      <w:r>
        <w:br/>
      </w:r>
      <w:r>
        <w:rPr>
          <w:b/>
        </w:rPr>
        <w:t>D.</w:t>
      </w:r>
      <w:r>
        <w:t xml:space="preserve"> </w:t>
      </w:r>
      <w:r>
        <w:t>V</w:t>
      </w:r>
      <w:r>
        <w:t>=</w:t>
      </w:r>
      <w:r>
        <w:t>32</w:t>
      </w:r>
      <w:r>
        <w:t>π</w:t>
      </w:r>
      <w:r>
        <w:t>5</w:t>
      </w:r>
      <w:r>
        <w:t>V=(32π)/(5)</w:t>
      </w:r>
      <w:r>
        <w:t xml:space="preserve"> .</w:t>
      </w:r>
      <w:r>
        <w:br/>
      </w:r>
      <w:r>
        <w:rPr>
          <w:b/>
        </w:rPr>
        <w:t>Hướng dẫn giải</w:t>
      </w:r>
      <w:r>
        <w:br/>
      </w:r>
      <w:r>
        <w:rPr>
          <w:b/>
        </w:rPr>
        <w:t>Đáp án đúng là: D</w:t>
      </w:r>
      <w:r>
        <w:br/>
      </w:r>
      <w:r>
        <w:t xml:space="preserve">Thể tích cần tính là </w:t>
      </w:r>
      <w:r>
        <w:t>V</w:t>
      </w:r>
      <w:r>
        <w:t>=</w:t>
      </w:r>
      <w:r>
        <w:t>π</w:t>
      </w:r>
      <w:r>
        <w:t>2</w:t>
      </w:r>
      <w:r>
        <w:t>∫</w:t>
      </w:r>
      <w:r>
        <w:t>0</w:t>
      </w:r>
      <w:r>
        <w:t>x</w:t>
      </w:r>
      <w:r>
        <w:t>4</w:t>
      </w:r>
      <w:r>
        <w:t>d</w:t>
      </w:r>
      <w:r>
        <w:t>x</w:t>
      </w:r>
      <w:r>
        <w:t>=</w:t>
      </w:r>
      <w:r>
        <w:t>π</w:t>
      </w:r>
      <w:r>
        <w:t>x</w:t>
      </w:r>
      <w:r>
        <w:t>5</w:t>
      </w:r>
      <w:r>
        <w:t>5</w:t>
      </w:r>
      <w:r>
        <w:t>∣</w:t>
      </w:r>
      <w:r>
        <w:t>∣</w:t>
      </w:r>
      <w:r>
        <w:t>∣</w:t>
      </w:r>
      <w:r>
        <w:t>2</w:t>
      </w:r>
      <w:r>
        <w:t>0</w:t>
      </w:r>
      <w:r>
        <w:t>=</w:t>
      </w:r>
      <w:r>
        <w:t>32</w:t>
      </w:r>
      <w:r>
        <w:t>π</w:t>
      </w:r>
      <w:r>
        <w:t>5</w:t>
      </w:r>
      <w:r>
        <w:t>V=π∫02x^(4)dx=π(x^(5))/(5)|02=(32π)/(5)</w:t>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