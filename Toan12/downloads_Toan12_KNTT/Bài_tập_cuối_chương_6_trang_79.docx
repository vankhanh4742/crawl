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6 trang 79</w:t>
      </w:r>
    </w:p>
    <w:p>
      <w:r>
        <w:rPr>
          <w:b/>
        </w:rPr>
        <w:t>Giải Toán 12 Bài tập cuối chương 6 trang 79</w:t>
      </w:r>
      <w:r>
        <w:br/>
      </w:r>
      <w:r>
        <w:rPr>
          <w:b/>
        </w:rPr>
        <w:t>A. Trắc nghiệm</w:t>
      </w:r>
      <w:r>
        <w:br/>
      </w:r>
      <w:r>
        <w:rPr>
          <w:b/>
        </w:rPr>
        <w:t>Bài 6.12 trang 79 Toán 12 Tập 2</w:t>
      </w:r>
      <w:r>
        <w:t>:</w:t>
      </w:r>
      <w:r>
        <w:t xml:space="preserve"> </w:t>
      </w:r>
      <w:r>
        <w:t>Cho</w:t>
      </w:r>
      <w:r>
        <w:t xml:space="preserve"> </w:t>
      </w:r>
      <w:r>
        <w:t>P</w:t>
      </w:r>
      <w:r>
        <w:t>(</w:t>
      </w:r>
      <w:r>
        <w:t>A</w:t>
      </w:r>
      <w:r>
        <w:t>)</w:t>
      </w:r>
      <w:r>
        <w:t>=</w:t>
      </w:r>
      <w:r>
        <w:t>2</w:t>
      </w:r>
      <w:r>
        <w:t>5</w:t>
      </w:r>
      <w:r>
        <w:t>;</w:t>
      </w:r>
      <w:r>
        <w:t>P</w:t>
      </w:r>
      <w:r>
        <w:t>(</w:t>
      </w:r>
      <w:r>
        <w:t>B</w:t>
      </w:r>
      <w:r>
        <w:t>|</w:t>
      </w:r>
      <w:r>
        <w:t>A</w:t>
      </w:r>
      <w:r>
        <w:t>)</w:t>
      </w:r>
      <w:r>
        <w:t>=</w:t>
      </w:r>
      <w:r>
        <w:t>1</w:t>
      </w:r>
      <w:r>
        <w:t>3</w:t>
      </w:r>
      <w:r>
        <w:t>;</w:t>
      </w:r>
      <w:r>
        <w:t>P</w:t>
      </w:r>
      <w:r>
        <w:t>(</w:t>
      </w:r>
      <w:r>
        <w:t>B</w:t>
      </w:r>
      <w:r>
        <w:t>∣</w:t>
      </w:r>
      <w:r>
        <w:t>∣</w:t>
      </w:r>
      <w:r>
        <w:t>¯</w:t>
      </w:r>
      <w:r>
        <w:t>¯</w:t>
      </w:r>
      <w:r>
        <w:t>¯</w:t>
      </w:r>
      <w:r>
        <w:t>A</w:t>
      </w:r>
      <w:r>
        <w:t>)</w:t>
      </w:r>
      <w:r>
        <w:t>=</w:t>
      </w:r>
      <w:r>
        <w:t>1</w:t>
      </w:r>
      <w:r>
        <w:t>4</w:t>
      </w:r>
      <w:r>
        <w:t>PA=(2)/(5);  PB|A=(1)/(3);  PB|A¯=(1)/(4)</w:t>
      </w:r>
      <w:r>
        <w:t>. Giá trị của P(AB) là</w:t>
      </w:r>
      <w:r>
        <w:br/>
      </w:r>
      <w:r>
        <w:t xml:space="preserve">A. </w:t>
      </w:r>
      <w:r>
        <w:t>2</w:t>
      </w:r>
      <w:r>
        <w:t>15</w:t>
      </w:r>
      <w:r>
        <w:t>(2)/(15)</w:t>
      </w:r>
      <w:r>
        <w:br/>
      </w:r>
      <w:r>
        <w:t xml:space="preserve">B. </w:t>
      </w:r>
      <w:r>
        <w:t>3</w:t>
      </w:r>
      <w:r>
        <w:t>16</w:t>
      </w:r>
      <w:r>
        <w:t>(3)/(16)</w:t>
      </w:r>
      <w:r>
        <w:br/>
      </w:r>
      <w:r>
        <w:t xml:space="preserve">C. </w:t>
      </w:r>
      <w:r>
        <w:t>1</w:t>
      </w:r>
      <w:r>
        <w:t>5</w:t>
      </w:r>
      <w:r>
        <w:t>(1)/(5)</w:t>
      </w:r>
      <w:r>
        <w:br/>
      </w:r>
      <w:r>
        <w:t xml:space="preserve">D. </w:t>
      </w:r>
      <w:r>
        <w:t>4</w:t>
      </w:r>
      <w:r>
        <w:t>15</w:t>
      </w:r>
      <w:r>
        <w:t>(4)/(15)</w:t>
      </w:r>
      <w:r>
        <w:br/>
      </w:r>
      <w:r>
        <w:rPr>
          <w:b/>
        </w:rPr>
        <w:t>Lời giải:</w:t>
      </w:r>
      <w:r>
        <w:br/>
      </w:r>
      <w:r>
        <w:rPr>
          <w:b/>
        </w:rPr>
        <w:t>Đáp án</w:t>
      </w:r>
      <w:r>
        <w:rPr>
          <w:b/>
        </w:rPr>
        <w:t xml:space="preserve"> đúng là:</w:t>
      </w:r>
      <w:r>
        <w:rPr>
          <w:b/>
        </w:rPr>
        <w:t xml:space="preserve"> A</w:t>
      </w:r>
      <w:r>
        <w:br/>
      </w:r>
      <w:r>
        <w:t>Áp dụng công thức nhân xác suất, ta có: P(AB) = P(A) ∙ P(B | A)=</w:t>
      </w:r>
      <w:r>
        <w:t>2</w:t>
      </w:r>
      <w:r>
        <w:t>5</w:t>
      </w:r>
      <w:r>
        <w:t>⋅</w:t>
      </w:r>
      <w:r>
        <w:t>1</w:t>
      </w:r>
      <w:r>
        <w:t>3</w:t>
      </w:r>
      <w:r>
        <w:t>=</w:t>
      </w:r>
      <w:r>
        <w:t>2</w:t>
      </w:r>
      <w:r>
        <w:t>15</w:t>
      </w:r>
      <w:r>
        <w:t>(2)/(5)⋅(1)/(3)=(2)/(15)</w:t>
      </w:r>
      <w:r>
        <w:br/>
      </w:r>
      <w:r>
        <w:rPr>
          <w:b/>
        </w:rPr>
      </w:r>
      <w:r>
        <w:br/>
      </w:r>
      <w:r>
        <w:rPr>
          <w:b/>
        </w:rPr>
        <w:t>Bài 6.13 trang 79 Toán 12 Tập 2</w:t>
      </w:r>
      <w:r>
        <w:t>:</w:t>
      </w:r>
      <w:r>
        <w:t xml:space="preserve"> </w:t>
      </w:r>
      <w:r>
        <w:t>Cho</w:t>
      </w:r>
      <w:r>
        <w:t xml:space="preserve"> </w:t>
      </w:r>
      <w:r>
        <w:t>P</w:t>
      </w:r>
      <w:r>
        <w:t>(</w:t>
      </w:r>
      <w:r>
        <w:t>A</w:t>
      </w:r>
      <w:r>
        <w:t>)</w:t>
      </w:r>
      <w:r>
        <w:t>=</w:t>
      </w:r>
      <w:r>
        <w:t>2</w:t>
      </w:r>
      <w:r>
        <w:t>5</w:t>
      </w:r>
      <w:r>
        <w:t>;</w:t>
      </w:r>
      <w:r>
        <w:t>P</w:t>
      </w:r>
      <w:r>
        <w:t>(</w:t>
      </w:r>
      <w:r>
        <w:t>B</w:t>
      </w:r>
      <w:r>
        <w:t>|</w:t>
      </w:r>
      <w:r>
        <w:t>A</w:t>
      </w:r>
      <w:r>
        <w:t>)</w:t>
      </w:r>
      <w:r>
        <w:t>=</w:t>
      </w:r>
      <w:r>
        <w:t>1</w:t>
      </w:r>
      <w:r>
        <w:t>3</w:t>
      </w:r>
      <w:r>
        <w:t>;</w:t>
      </w:r>
      <w:r>
        <w:t>P</w:t>
      </w:r>
      <w:r>
        <w:t>(</w:t>
      </w:r>
      <w:r>
        <w:t>B</w:t>
      </w:r>
      <w:r>
        <w:t>∣</w:t>
      </w:r>
      <w:r>
        <w:t>∣</w:t>
      </w:r>
      <w:r>
        <w:t>¯</w:t>
      </w:r>
      <w:r>
        <w:t>¯</w:t>
      </w:r>
      <w:r>
        <w:t>¯</w:t>
      </w:r>
      <w:r>
        <w:t>A</w:t>
      </w:r>
      <w:r>
        <w:t>)</w:t>
      </w:r>
      <w:r>
        <w:t>=</w:t>
      </w:r>
      <w:r>
        <w:t>1</w:t>
      </w:r>
      <w:r>
        <w:t>4</w:t>
      </w:r>
      <w:r>
        <w:t>PA=(2)/(5);  PB|A=(1)/(3);  PB|A¯=(1)/(4)</w:t>
      </w:r>
      <w:r>
        <w:t>. Giá trị của</w:t>
      </w:r>
      <w:r>
        <w:t xml:space="preserve"> </w:t>
      </w:r>
      <w:r>
        <w:t>P</w:t>
      </w:r>
      <w:r>
        <w:t>(</w:t>
      </w:r>
      <w:r>
        <w:t>B</w:t>
      </w:r>
      <w:r>
        <w:t>¯</w:t>
      </w:r>
      <w:r>
        <w:t>¯</w:t>
      </w:r>
      <w:r>
        <w:t>¯</w:t>
      </w:r>
      <w:r>
        <w:t>A</w:t>
      </w:r>
      <w:r>
        <w:t>)</w:t>
      </w:r>
      <w:r>
        <w:t>PBA¯</w:t>
      </w:r>
      <w:r>
        <w:t xml:space="preserve"> </w:t>
      </w:r>
      <w:r>
        <w:t>là</w:t>
      </w:r>
      <w:r>
        <w:br/>
      </w:r>
      <w:r>
        <w:t xml:space="preserve">A. </w:t>
      </w:r>
      <w:r>
        <w:t>1</w:t>
      </w:r>
      <w:r>
        <w:t>7</w:t>
      </w:r>
      <w:r>
        <w:t>(1)/(7)</w:t>
      </w:r>
      <w:r>
        <w:br/>
      </w:r>
      <w:r>
        <w:t xml:space="preserve">B. </w:t>
      </w:r>
      <w:r>
        <w:t>4</w:t>
      </w:r>
      <w:r>
        <w:t>19</w:t>
      </w:r>
      <w:r>
        <w:t>(4)/(19)</w:t>
      </w:r>
      <w:r>
        <w:br/>
      </w:r>
      <w:r>
        <w:t xml:space="preserve">C. </w:t>
      </w:r>
      <w:r>
        <w:t>4</w:t>
      </w:r>
      <w:r>
        <w:t>21</w:t>
      </w:r>
      <w:r>
        <w:t>(4)/(21)</w:t>
      </w:r>
      <w:r>
        <w:br/>
      </w:r>
      <w:r>
        <w:t xml:space="preserve">D. </w:t>
      </w:r>
      <w:r>
        <w:t>3</w:t>
      </w:r>
      <w:r>
        <w:t>20</w:t>
      </w:r>
      <w:r>
        <w:t>(3)/(20)</w:t>
      </w:r>
      <w:r>
        <w:br/>
      </w:r>
      <w:r>
        <w:rPr>
          <w:b/>
        </w:rPr>
        <w:t>Lời giải:</w:t>
      </w:r>
      <w:r>
        <w:br/>
      </w:r>
      <w:r>
        <w:rPr>
          <w:b/>
        </w:rPr>
        <w:t>Đáp án</w:t>
      </w:r>
      <w:r>
        <w:rPr>
          <w:b/>
        </w:rPr>
        <w:t xml:space="preserve"> đúng là:</w:t>
      </w:r>
      <w:r>
        <w:rPr>
          <w:b/>
        </w:rPr>
        <w:t xml:space="preserve"> D</w:t>
      </w:r>
      <w:r>
        <w:br/>
      </w:r>
      <w:r>
        <w:t>Ta có</w:t>
      </w:r>
      <w:r>
        <w:t xml:space="preserve"> </w:t>
      </w:r>
      <w:r>
        <w:t>P</w:t>
      </w:r>
      <w:r>
        <w:t>(</w:t>
      </w:r>
      <w:r>
        <w:t>¯</w:t>
      </w:r>
      <w:r>
        <w:t>¯</w:t>
      </w:r>
      <w:r>
        <w:t>¯</w:t>
      </w:r>
      <w:r>
        <w:t>A</w:t>
      </w:r>
      <w:r>
        <w:t>)</w:t>
      </w:r>
      <w:r>
        <w:t>PA¯</w:t>
      </w:r>
      <w:r>
        <w:t xml:space="preserve"> </w:t>
      </w:r>
      <w:r>
        <w:t xml:space="preserve">= 1 – P(A) = </w:t>
      </w:r>
      <w:r>
        <w:t>1</w:t>
      </w:r>
      <w:r>
        <w:t>−</w:t>
      </w:r>
      <w:r>
        <w:t>2</w:t>
      </w:r>
      <w:r>
        <w:t>5</w:t>
      </w:r>
      <w:r>
        <w:t>=</w:t>
      </w:r>
      <w:r>
        <w:t>3</w:t>
      </w:r>
      <w:r>
        <w:t>5</w:t>
      </w:r>
      <w:r>
        <w:t>1−(2)/(5)=(3)/(5)</w:t>
      </w:r>
      <w:r>
        <w:br/>
      </w:r>
      <w:r>
        <w:t xml:space="preserve">Do đó, </w:t>
      </w:r>
      <w:r>
        <w:t>P</w:t>
      </w:r>
      <w:r>
        <w:t>(</w:t>
      </w:r>
      <w:r>
        <w:t>B</w:t>
      </w:r>
      <w:r>
        <w:t>¯</w:t>
      </w:r>
      <w:r>
        <w:t>¯</w:t>
      </w:r>
      <w:r>
        <w:t>¯</w:t>
      </w:r>
      <w:r>
        <w:t>A</w:t>
      </w:r>
      <w:r>
        <w:t>)</w:t>
      </w:r>
      <w:r>
        <w:t>=</w:t>
      </w:r>
      <w:r>
        <w:t>P</w:t>
      </w:r>
      <w:r>
        <w:t>(</w:t>
      </w:r>
      <w:r>
        <w:t>¯</w:t>
      </w:r>
      <w:r>
        <w:t>¯</w:t>
      </w:r>
      <w:r>
        <w:t>¯</w:t>
      </w:r>
      <w:r>
        <w:t>A</w:t>
      </w:r>
      <w:r>
        <w:t>)</w:t>
      </w:r>
      <w:r>
        <w:t>⋅</w:t>
      </w:r>
      <w:r>
        <w:t>P</w:t>
      </w:r>
      <w:r>
        <w:t>(</w:t>
      </w:r>
      <w:r>
        <w:t>B</w:t>
      </w:r>
      <w:r>
        <w:t>∣</w:t>
      </w:r>
      <w:r>
        <w:t>∣</w:t>
      </w:r>
      <w:r>
        <w:t>¯</w:t>
      </w:r>
      <w:r>
        <w:t>¯</w:t>
      </w:r>
      <w:r>
        <w:t>¯</w:t>
      </w:r>
      <w:r>
        <w:t>A</w:t>
      </w:r>
      <w:r>
        <w:t>)</w:t>
      </w:r>
      <w:r>
        <w:t>PBA¯=PA¯⋅PB|A¯</w:t>
      </w:r>
      <w:r>
        <w:t>=</w:t>
      </w:r>
      <w:r>
        <w:t>3</w:t>
      </w:r>
      <w:r>
        <w:t>5</w:t>
      </w:r>
      <w:r>
        <w:t>⋅</w:t>
      </w:r>
      <w:r>
        <w:t>1</w:t>
      </w:r>
      <w:r>
        <w:t>4</w:t>
      </w:r>
      <w:r>
        <w:t>=</w:t>
      </w:r>
      <w:r>
        <w:t>3</w:t>
      </w:r>
      <w:r>
        <w:t>20</w:t>
      </w:r>
      <w:r>
        <w:t>=(3)/(5)⋅(1)/(4)=(3)/(20)</w:t>
      </w:r>
      <w:r>
        <w:br/>
      </w:r>
      <w:r>
        <w:rPr>
          <w:b/>
        </w:rPr>
      </w:r>
      <w:r>
        <w:br/>
      </w:r>
      <w:r>
        <w:rPr>
          <w:b/>
        </w:rPr>
        <w:t>Bài 6.14 trang 79 Toán 12 Tập 2</w:t>
      </w:r>
      <w:r>
        <w:t>:</w:t>
      </w:r>
      <w:r>
        <w:t xml:space="preserve"> </w:t>
      </w:r>
      <w:r>
        <w:t>Cho</w:t>
      </w:r>
      <w:r>
        <w:t xml:space="preserve"> </w:t>
      </w:r>
      <w:r>
        <w:t>P</w:t>
      </w:r>
      <w:r>
        <w:t>(</w:t>
      </w:r>
      <w:r>
        <w:t>A</w:t>
      </w:r>
      <w:r>
        <w:t>)</w:t>
      </w:r>
      <w:r>
        <w:t>=</w:t>
      </w:r>
      <w:r>
        <w:t>2</w:t>
      </w:r>
      <w:r>
        <w:t>5</w:t>
      </w:r>
      <w:r>
        <w:t>;</w:t>
      </w:r>
      <w:r>
        <w:t>P</w:t>
      </w:r>
      <w:r>
        <w:t>(</w:t>
      </w:r>
      <w:r>
        <w:t>B</w:t>
      </w:r>
      <w:r>
        <w:t>|</w:t>
      </w:r>
      <w:r>
        <w:t>A</w:t>
      </w:r>
      <w:r>
        <w:t>)</w:t>
      </w:r>
      <w:r>
        <w:t>=</w:t>
      </w:r>
      <w:r>
        <w:t>1</w:t>
      </w:r>
      <w:r>
        <w:t>3</w:t>
      </w:r>
      <w:r>
        <w:t>;</w:t>
      </w:r>
      <w:r>
        <w:t>P</w:t>
      </w:r>
      <w:r>
        <w:t>(</w:t>
      </w:r>
      <w:r>
        <w:t>B</w:t>
      </w:r>
      <w:r>
        <w:t>∣</w:t>
      </w:r>
      <w:r>
        <w:t>∣</w:t>
      </w:r>
      <w:r>
        <w:t>¯</w:t>
      </w:r>
      <w:r>
        <w:t>¯</w:t>
      </w:r>
      <w:r>
        <w:t>¯</w:t>
      </w:r>
      <w:r>
        <w:t>A</w:t>
      </w:r>
      <w:r>
        <w:t>)</w:t>
      </w:r>
      <w:r>
        <w:t>=</w:t>
      </w:r>
      <w:r>
        <w:t>1</w:t>
      </w:r>
      <w:r>
        <w:t>4</w:t>
      </w:r>
      <w:r>
        <w:t>PA=(2)/(5);  PB|A=(1)/(3);  PB|A¯=(1)/(4)</w:t>
      </w:r>
      <w:r>
        <w:t>. Giá trị của P(B) là</w:t>
      </w:r>
      <w:r>
        <w:br/>
      </w:r>
      <w:r>
        <w:t xml:space="preserve">A. </w:t>
      </w:r>
      <w:r>
        <w:t>19</w:t>
      </w:r>
      <w:r>
        <w:t>60</w:t>
      </w:r>
      <w:r>
        <w:t>(19)/(60)</w:t>
      </w:r>
      <w:r>
        <w:br/>
      </w:r>
      <w:r>
        <w:t xml:space="preserve">B. </w:t>
      </w:r>
      <w:r>
        <w:t>17</w:t>
      </w:r>
      <w:r>
        <w:t>60</w:t>
      </w:r>
      <w:r>
        <w:t>(17)/(60)</w:t>
      </w:r>
      <w:r>
        <w:br/>
      </w:r>
      <w:r>
        <w:t xml:space="preserve">C. </w:t>
      </w:r>
      <w:r>
        <w:t>9</w:t>
      </w:r>
      <w:r>
        <w:t>20</w:t>
      </w:r>
      <w:r>
        <w:t>(9)/(20)</w:t>
      </w:r>
      <w:r>
        <w:br/>
      </w:r>
      <w:r>
        <w:t xml:space="preserve">D. </w:t>
      </w:r>
      <w:r>
        <w:t>7</w:t>
      </w:r>
      <w:r>
        <w:t>30</w:t>
      </w:r>
      <w:r>
        <w:t>(7)/(30)</w:t>
      </w:r>
      <w:r>
        <w:br/>
      </w:r>
      <w:r>
        <w:rPr>
          <w:b/>
        </w:rPr>
        <w:t>Lời giải:</w:t>
      </w:r>
      <w:r>
        <w:br/>
      </w:r>
      <w:r>
        <w:rPr>
          <w:b/>
        </w:rPr>
        <w:t>Đáp án</w:t>
      </w:r>
      <w:r>
        <w:rPr>
          <w:b/>
        </w:rPr>
        <w:t xml:space="preserve"> đúng là:</w:t>
      </w:r>
      <w:r>
        <w:rPr>
          <w:b/>
        </w:rPr>
        <w:t xml:space="preserve"> B</w:t>
      </w:r>
      <w:r>
        <w:br/>
      </w:r>
      <w:r>
        <w:t>Vì BA và</w:t>
      </w:r>
      <w:r>
        <w:t xml:space="preserve"> </w:t>
      </w:r>
      <w:r>
        <w:t>B</w:t>
      </w:r>
      <w:r>
        <w:t>¯</w:t>
      </w:r>
      <w:r>
        <w:t>¯</w:t>
      </w:r>
      <w:r>
        <w:t>¯</w:t>
      </w:r>
      <w:r>
        <w:t>A</w:t>
      </w:r>
      <w:r>
        <w:t>BA¯</w:t>
      </w:r>
      <w:r>
        <w:t xml:space="preserve"> </w:t>
      </w:r>
      <w:r>
        <w:t>là hai biến cố xung khắc và BA ∪</w:t>
      </w:r>
      <w:r>
        <w:t xml:space="preserve"> </w:t>
      </w:r>
      <w:r>
        <w:t>B</w:t>
      </w:r>
      <w:r>
        <w:t>¯</w:t>
      </w:r>
      <w:r>
        <w:t>¯</w:t>
      </w:r>
      <w:r>
        <w:t>¯</w:t>
      </w:r>
      <w:r>
        <w:t>A</w:t>
      </w:r>
      <w:r>
        <w:t>BA¯</w:t>
      </w:r>
      <w:r>
        <w:t xml:space="preserve"> </w:t>
      </w:r>
      <w:r>
        <w:t>= B nên ta có:</w:t>
      </w:r>
      <w:r>
        <w:br/>
      </w:r>
      <w:r>
        <w:t>P(B) = P(BA) +</w:t>
      </w:r>
      <w:r>
        <w:t xml:space="preserve"> </w:t>
      </w:r>
      <w:r>
        <w:t>P</w:t>
      </w:r>
      <w:r>
        <w:t>(</w:t>
      </w:r>
      <w:r>
        <w:t>B</w:t>
      </w:r>
      <w:r>
        <w:t>¯</w:t>
      </w:r>
      <w:r>
        <w:t>¯</w:t>
      </w:r>
      <w:r>
        <w:t>¯</w:t>
      </w:r>
      <w:r>
        <w:t>A</w:t>
      </w:r>
      <w:r>
        <w:t>)</w:t>
      </w:r>
      <w:r>
        <w:t>PBA¯</w:t>
      </w:r>
      <w:r>
        <w:t xml:space="preserve"> </w:t>
      </w:r>
      <w:r>
        <w:t xml:space="preserve">= P(AB) + </w:t>
      </w:r>
      <w:r>
        <w:t>P</w:t>
      </w:r>
      <w:r>
        <w:t>(</w:t>
      </w:r>
      <w:r>
        <w:t>B</w:t>
      </w:r>
      <w:r>
        <w:t>¯</w:t>
      </w:r>
      <w:r>
        <w:t>¯</w:t>
      </w:r>
      <w:r>
        <w:t>¯</w:t>
      </w:r>
      <w:r>
        <w:t>A</w:t>
      </w:r>
      <w:r>
        <w:t>)</w:t>
      </w:r>
      <w:r>
        <w:t>=</w:t>
      </w:r>
      <w:r>
        <w:t>2</w:t>
      </w:r>
      <w:r>
        <w:t>15</w:t>
      </w:r>
      <w:r>
        <w:t>+</w:t>
      </w:r>
      <w:r>
        <w:t>3</w:t>
      </w:r>
      <w:r>
        <w:t>20</w:t>
      </w:r>
      <w:r>
        <w:t>=</w:t>
      </w:r>
      <w:r>
        <w:t>17</w:t>
      </w:r>
      <w:r>
        <w:t>60</w:t>
      </w:r>
      <w:r>
        <w:t>PBA¯=(2)/(15)+(3)/(20)=(17)/(60)</w:t>
      </w:r>
      <w:r>
        <w:br/>
      </w:r>
      <w:r>
        <w:rPr>
          <w:b/>
        </w:rPr>
      </w:r>
      <w:r>
        <w:br/>
      </w:r>
      <w:r>
        <w:rPr>
          <w:b/>
        </w:rPr>
        <w:t>Bài 6.15 trang 79 Toán 12 Tập 2</w:t>
      </w:r>
      <w:r>
        <w:t>:</w:t>
      </w:r>
      <w:r>
        <w:t xml:space="preserve"> </w:t>
      </w:r>
      <w:r>
        <w:t>Bạn An có một túi gồm một số chiếc kẹo cùng loại, chỉ khác màu, trong đó có 6 chiếc kẹo sô cô la đen, còn lại 4 chiếc kẹo sô cô la trắng. An lấy ngẫu nhiên 1 chiếc kẹo trong túi để cho Bình, rồi lại lấy ngẫu nhiên tiếp 1 chiếc kẹo nữa trong túi và cũng đưa cho Bình.</w:t>
      </w:r>
      <w:r>
        <w:br/>
      </w:r>
      <w:r>
        <w:t>Xác suất để Bình nhận được 2 chiếc kẹo sô cô la đen là</w:t>
      </w:r>
      <w:r>
        <w:br/>
      </w:r>
      <w:r>
        <w:t xml:space="preserve">A. </w:t>
      </w:r>
      <w:r>
        <w:t>1</w:t>
      </w:r>
      <w:r>
        <w:t>3</w:t>
      </w:r>
      <w:r>
        <w:t>(1)/(3)</w:t>
      </w:r>
      <w:r>
        <w:br/>
      </w:r>
      <w:r>
        <w:t xml:space="preserve">B. </w:t>
      </w:r>
      <w:r>
        <w:t>1</w:t>
      </w:r>
      <w:r>
        <w:t>4</w:t>
      </w:r>
      <w:r>
        <w:t>(1)/(4)</w:t>
      </w:r>
      <w:r>
        <w:br/>
      </w:r>
      <w:r>
        <w:t xml:space="preserve">C. </w:t>
      </w:r>
      <w:r>
        <w:t>2</w:t>
      </w:r>
      <w:r>
        <w:t>5</w:t>
      </w:r>
      <w:r>
        <w:t>(2)/(5)</w:t>
      </w:r>
      <w:r>
        <w:br/>
      </w:r>
      <w:r>
        <w:t xml:space="preserve">D. </w:t>
      </w:r>
      <w:r>
        <w:t>3</w:t>
      </w:r>
      <w:r>
        <w:t>7</w:t>
      </w:r>
      <w:r>
        <w:t>(3)/(7)</w:t>
      </w:r>
      <w:r>
        <w:br/>
      </w:r>
      <w:r>
        <w:rPr>
          <w:b/>
        </w:rPr>
        <w:t>Lời giải:</w:t>
      </w:r>
      <w:r>
        <w:br/>
      </w:r>
      <w:r>
        <w:rPr>
          <w:b/>
        </w:rPr>
        <w:t>Đáp án</w:t>
      </w:r>
      <w:r>
        <w:rPr>
          <w:b/>
        </w:rPr>
        <w:t xml:space="preserve"> đúng là:</w:t>
      </w:r>
      <w:r>
        <w:rPr>
          <w:b/>
        </w:rPr>
        <w:t xml:space="preserve"> A</w:t>
      </w:r>
      <w:r>
        <w:br/>
      </w:r>
      <w:r>
        <w:t>Gọi E là biến cố: “Chiếc kẹo thứ nhất là sô cô la đen”;</w:t>
      </w:r>
      <w:r>
        <w:br/>
      </w:r>
      <w:r>
        <w:t xml:space="preserve"> F là biến cố: “Chiếc kẹo thứ hai là sô cô la đen”.</w:t>
      </w:r>
      <w:r>
        <w:br/>
      </w:r>
      <w:r>
        <w:t>Khi đó, EF là biến cố: “Bình nhận được 2 chiếc kẹo sô cô la đen”.</w:t>
      </w:r>
      <w:r>
        <w:br/>
      </w:r>
      <w:r>
        <w:t>Áp dụng công thức nhân xác suất ta có: P(EF) = P(E) ∙ P(F | E).</w:t>
      </w:r>
      <w:r>
        <w:br/>
      </w:r>
      <w:r>
        <w:t xml:space="preserve">Theo bài ra ta có: </w:t>
      </w:r>
      <w:r>
        <w:t>P</w:t>
      </w:r>
      <w:r>
        <w:t>(</w:t>
      </w:r>
      <w:r>
        <w:t>E</w:t>
      </w:r>
      <w:r>
        <w:t>)</w:t>
      </w:r>
      <w:r>
        <w:t>=</w:t>
      </w:r>
      <w:r>
        <w:t>6</w:t>
      </w:r>
      <w:r>
        <w:t>10</w:t>
      </w:r>
      <w:r>
        <w:t>,</w:t>
      </w:r>
      <w:r>
        <w:t>P</w:t>
      </w:r>
      <w:r>
        <w:t>(</w:t>
      </w:r>
      <w:r>
        <w:t>F</w:t>
      </w:r>
      <w:r>
        <w:t>|</w:t>
      </w:r>
      <w:r>
        <w:t>E</w:t>
      </w:r>
      <w:r>
        <w:t>)</w:t>
      </w:r>
      <w:r>
        <w:t>=</w:t>
      </w:r>
      <w:r>
        <w:t>5</w:t>
      </w:r>
      <w:r>
        <w:t>9</w:t>
      </w:r>
      <w:r>
        <w:t>⇒</w:t>
      </w:r>
      <w:r>
        <w:t>P</w:t>
      </w:r>
      <w:r>
        <w:t>(</w:t>
      </w:r>
      <w:r>
        <w:t>E</w:t>
      </w:r>
      <w:r>
        <w:t>F</w:t>
      </w:r>
      <w:r>
        <w:t>)</w:t>
      </w:r>
      <w:r>
        <w:t>=</w:t>
      </w:r>
      <w:r>
        <w:t>6</w:t>
      </w:r>
      <w:r>
        <w:t>10</w:t>
      </w:r>
      <w:r>
        <w:t>⋅</w:t>
      </w:r>
      <w:r>
        <w:t>5</w:t>
      </w:r>
      <w:r>
        <w:t>9</w:t>
      </w:r>
      <w:r>
        <w:t>=</w:t>
      </w:r>
      <w:r>
        <w:t>30</w:t>
      </w:r>
      <w:r>
        <w:t>90</w:t>
      </w:r>
      <w:r>
        <w:t>=</w:t>
      </w:r>
      <w:r>
        <w:t>1</w:t>
      </w:r>
      <w:r>
        <w:t>3</w:t>
      </w:r>
      <w:r>
        <w:t>PE=(6)/(10),PF|E=(5)/(9)⇒PEF=(6)/(10)⋅(5)/(9)=(30)/(90)=(1)/(3)</w:t>
      </w:r>
      <w:r>
        <w:br/>
      </w:r>
      <w:r>
        <w:rPr>
          <w:b/>
        </w:rPr>
      </w:r>
      <w:r>
        <w:br/>
      </w:r>
      <w:r>
        <w:rPr>
          <w:b/>
        </w:rPr>
        <w:t>Bài 6.16 trang 79 Toán 12 Tập 2</w:t>
      </w:r>
      <w:r>
        <w:t>:</w:t>
      </w:r>
      <w:r>
        <w:t xml:space="preserve"> </w:t>
      </w:r>
      <w:r>
        <w:t>Bạn An có một túi gồm một số chiếc kẹo cùng loại, chỉ khác màu, trong đó có 6 chiếc kẹo sô cô la đen, còn lại 4 chiếc kẹo sô cô la trắng. An lấy ngẫu nhiên 1 chiếc kẹo trong túi để cho Bình, rồi lại lấy ngẫu nhiên tiếp 1 chiếc kẹo nữa trong túi và cũng đưa cho Bình.</w:t>
      </w:r>
      <w:r>
        <w:br/>
      </w:r>
      <w:r>
        <w:t>Xác suất để Bình nhận được 2 chiếc kẹo sô cô la trắng là</w:t>
      </w:r>
      <w:r>
        <w:br/>
      </w:r>
      <w:r>
        <w:t xml:space="preserve">A. </w:t>
      </w:r>
      <w:r>
        <w:t>1</w:t>
      </w:r>
      <w:r>
        <w:t>5</w:t>
      </w:r>
      <w:r>
        <w:t>(1)/(5)</w:t>
      </w:r>
      <w:r>
        <w:br/>
      </w:r>
      <w:r>
        <w:t xml:space="preserve">B. </w:t>
      </w:r>
      <w:r>
        <w:t>2</w:t>
      </w:r>
      <w:r>
        <w:t>15</w:t>
      </w:r>
      <w:r>
        <w:t>(2)/(15)</w:t>
      </w:r>
      <w:r>
        <w:br/>
      </w:r>
      <w:r>
        <w:t xml:space="preserve">C. </w:t>
      </w:r>
      <w:r>
        <w:t>3</w:t>
      </w:r>
      <w:r>
        <w:t>16</w:t>
      </w:r>
      <w:r>
        <w:t>(3)/(16)</w:t>
      </w:r>
      <w:r>
        <w:br/>
      </w:r>
      <w:r>
        <w:t xml:space="preserve">D. </w:t>
      </w:r>
      <w:r>
        <w:t>4</w:t>
      </w:r>
      <w:r>
        <w:t>17</w:t>
      </w:r>
      <w:r>
        <w:t>(4)/(17)</w:t>
      </w:r>
      <w:r>
        <w:br/>
      </w:r>
      <w:r>
        <w:rPr>
          <w:b/>
        </w:rPr>
        <w:t>Lời giải:</w:t>
      </w:r>
      <w:r>
        <w:br/>
      </w:r>
      <w:r>
        <w:rPr>
          <w:b/>
        </w:rPr>
        <w:t>Đáp án</w:t>
      </w:r>
      <w:r>
        <w:rPr>
          <w:b/>
        </w:rPr>
        <w:t xml:space="preserve"> đúng là:</w:t>
      </w:r>
      <w:r>
        <w:rPr>
          <w:b/>
        </w:rPr>
        <w:t xml:space="preserve"> B</w:t>
      </w:r>
      <w:r>
        <w:br/>
      </w:r>
      <w:r>
        <w:t>Gọi H là biến cố: “Chiếc kẹo thứ nhất là sô cô la trắng”;</w:t>
      </w:r>
      <w:r>
        <w:br/>
      </w:r>
      <w:r>
        <w:t xml:space="preserve"> K là biến cố: “Chiếc kẹo thứ hai là sô cô la trắng”.</w:t>
      </w:r>
      <w:r>
        <w:br/>
      </w:r>
      <w:r>
        <w:t>Khi đó, HK là biến cố: “Bình nhận được 2 chiếc kẹo sô cô la trắng”.</w:t>
      </w:r>
      <w:r>
        <w:br/>
      </w:r>
      <w:r>
        <w:t>Áp dụng công thức nhân xác suất ta có: P(HK) = P(H) ∙ P(K | H).</w:t>
      </w:r>
      <w:r>
        <w:br/>
      </w:r>
      <w:r>
        <w:t xml:space="preserve">Theo bài ra ta có: </w:t>
      </w:r>
      <w:r>
        <w:t>P</w:t>
      </w:r>
      <w:r>
        <w:t>(</w:t>
      </w:r>
      <w:r>
        <w:t>H</w:t>
      </w:r>
      <w:r>
        <w:t>)</w:t>
      </w:r>
      <w:r>
        <w:t>=</w:t>
      </w:r>
      <w:r>
        <w:t>4</w:t>
      </w:r>
      <w:r>
        <w:t>10</w:t>
      </w:r>
      <w:r>
        <w:t>,</w:t>
      </w:r>
      <w:r>
        <w:t>P</w:t>
      </w:r>
      <w:r>
        <w:t>(</w:t>
      </w:r>
      <w:r>
        <w:t>K</w:t>
      </w:r>
      <w:r>
        <w:t>|</w:t>
      </w:r>
      <w:r>
        <w:t>H</w:t>
      </w:r>
      <w:r>
        <w:t>)</w:t>
      </w:r>
      <w:r>
        <w:t>=</w:t>
      </w:r>
      <w:r>
        <w:t>3</w:t>
      </w:r>
      <w:r>
        <w:t>9</w:t>
      </w:r>
      <w:r>
        <w:t>⇒</w:t>
      </w:r>
      <w:r>
        <w:t>P</w:t>
      </w:r>
      <w:r>
        <w:t>(</w:t>
      </w:r>
      <w:r>
        <w:t>H</w:t>
      </w:r>
      <w:r>
        <w:t>K</w:t>
      </w:r>
      <w:r>
        <w:t>)</w:t>
      </w:r>
      <w:r>
        <w:t>=</w:t>
      </w:r>
      <w:r>
        <w:t>4</w:t>
      </w:r>
      <w:r>
        <w:t>10</w:t>
      </w:r>
      <w:r>
        <w:t>⋅</w:t>
      </w:r>
      <w:r>
        <w:t>3</w:t>
      </w:r>
      <w:r>
        <w:t>9</w:t>
      </w:r>
      <w:r>
        <w:t>=</w:t>
      </w:r>
      <w:r>
        <w:t>12</w:t>
      </w:r>
      <w:r>
        <w:t>90</w:t>
      </w:r>
      <w:r>
        <w:t>=</w:t>
      </w:r>
      <w:r>
        <w:t>2</w:t>
      </w:r>
      <w:r>
        <w:t>15</w:t>
      </w:r>
      <w:r>
        <w:t>PH=(4)/(10),PK|H=(3)/(9)⇒PHK=(4)/(10)⋅(3)/(9)=(12)/(90)=(2)/(15)</w:t>
      </w:r>
      <w:r>
        <w:br/>
      </w:r>
      <w:r>
        <w:rPr>
          <w:b/>
        </w:rPr>
      </w:r>
      <w:r>
        <w:br/>
      </w:r>
      <w:r>
        <w:rPr>
          <w:b/>
        </w:rPr>
        <w:t>Bài 6.17 trang 79 Toán 12 Tập 2</w:t>
      </w:r>
      <w:r>
        <w:t>:</w:t>
      </w:r>
      <w:r>
        <w:t xml:space="preserve"> </w:t>
      </w:r>
      <w:r>
        <w:t>Bạn An có một túi gồm một số chiếc kẹo cùng loại, chỉ khác màu, trong đó có 6 chiếc kẹo sô cô la đen, còn lại 4 chiếc kẹo sô cô la trắng. An lấy ngẫu nhiên 1 chiếc kẹo trong túi để cho Bình, rồi lại lấy ngẫu nhiên tiếp 1 chiếc kẹo nữa trong túi và cũng đưa cho Bình.</w:t>
      </w:r>
      <w:r>
        <w:br/>
      </w:r>
      <w:r>
        <w:t>Xác suất để Bình nhận được chiếc kẹo sô cô la đen ở lần thứ nhất, chiếc kẹo sô cô la trắng ở lần thứ hai là</w:t>
      </w:r>
      <w:r>
        <w:br/>
      </w:r>
      <w:r>
        <w:t xml:space="preserve">A. </w:t>
      </w:r>
      <w:r>
        <w:t>1</w:t>
      </w:r>
      <w:r>
        <w:t>5</w:t>
      </w:r>
      <w:r>
        <w:t>(1)/(5)</w:t>
      </w:r>
      <w:r>
        <w:br/>
      </w:r>
      <w:r>
        <w:t>B.</w:t>
      </w:r>
      <w:r>
        <w:t xml:space="preserve"> </w:t>
      </w:r>
      <w:r>
        <w:t>3</w:t>
      </w:r>
      <w:r>
        <w:t>16</w:t>
      </w:r>
      <w:r>
        <w:t>(3)/(16)</w:t>
      </w:r>
      <w:r>
        <w:br/>
      </w:r>
      <w:r>
        <w:t xml:space="preserve">C. </w:t>
      </w:r>
      <w:r>
        <w:t>1</w:t>
      </w:r>
      <w:r>
        <w:t>4</w:t>
      </w:r>
      <w:r>
        <w:t>(1)/(4)</w:t>
      </w:r>
      <w:r>
        <w:br/>
      </w:r>
      <w:r>
        <w:t xml:space="preserve">D. </w:t>
      </w:r>
      <w:r>
        <w:t>4</w:t>
      </w:r>
      <w:r>
        <w:t>17</w:t>
      </w:r>
      <w:r>
        <w:t>(4)/(17)</w:t>
      </w:r>
      <w:r>
        <w:br/>
      </w:r>
      <w:r>
        <w:rPr>
          <w:b/>
        </w:rPr>
        <w:t>Lời giải:</w:t>
      </w:r>
      <w:r>
        <w:br/>
      </w:r>
      <w:r>
        <w:rPr>
          <w:b/>
        </w:rPr>
        <w:t>Đáp án</w:t>
      </w:r>
      <w:r>
        <w:rPr>
          <w:b/>
        </w:rPr>
        <w:t xml:space="preserve"> đúng là:</w:t>
      </w:r>
      <w:r>
        <w:t xml:space="preserve"> </w:t>
      </w:r>
      <w:r>
        <w:rPr>
          <w:b/>
        </w:rPr>
        <w:t>Không có đáp án trên đề bài</w:t>
      </w:r>
      <w:r>
        <w:br/>
      </w:r>
      <w:r>
        <w:t>Gọi M là biến cố: “Chiếc kẹo thứ nhất là sô cô la đen”;</w:t>
      </w:r>
      <w:r>
        <w:br/>
      </w:r>
      <w:r>
        <w:t xml:space="preserve"> N là biến cố: “Chiếc kẹo thứ hai là sô cô la trắng”.</w:t>
      </w:r>
      <w:r>
        <w:br/>
      </w:r>
      <w:r>
        <w:t>Khi đó, MN là biến cố: “Bình nhận được chiếc kẹo sô cô la đen ở lần thứ nhất, chiếc kẹo sô cô la trắng ở lần thứ hai”.</w:t>
      </w:r>
      <w:r>
        <w:br/>
      </w:r>
      <w:r>
        <w:t>Áp dụng công thức nhân xác suất ta có: P(MN) = P(M) ∙ P(N | M).</w:t>
      </w:r>
      <w:r>
        <w:br/>
      </w:r>
      <w:r>
        <w:t xml:space="preserve">Theo bài ra ta có: </w:t>
      </w:r>
      <w:r>
        <w:t>P</w:t>
      </w:r>
      <w:r>
        <w:t>(</w:t>
      </w:r>
      <w:r>
        <w:t>M</w:t>
      </w:r>
      <w:r>
        <w:t>)</w:t>
      </w:r>
      <w:r>
        <w:t>=</w:t>
      </w:r>
      <w:r>
        <w:t>6</w:t>
      </w:r>
      <w:r>
        <w:t>10</w:t>
      </w:r>
      <w:r>
        <w:t>,</w:t>
      </w:r>
      <w:r>
        <w:t>P</w:t>
      </w:r>
      <w:r>
        <w:t>(</w:t>
      </w:r>
      <w:r>
        <w:t>N</w:t>
      </w:r>
      <w:r>
        <w:t>|</w:t>
      </w:r>
      <w:r>
        <w:t>M</w:t>
      </w:r>
      <w:r>
        <w:t>)</w:t>
      </w:r>
      <w:r>
        <w:t>=</w:t>
      </w:r>
      <w:r>
        <w:t>4</w:t>
      </w:r>
      <w:r>
        <w:t>9</w:t>
      </w:r>
      <w:r>
        <w:t>PM=(6)/(10),PN|M=(4)/(9)</w:t>
      </w:r>
      <w:r>
        <w:t>⇒</w:t>
      </w:r>
      <w:r>
        <w:t>P</w:t>
      </w:r>
      <w:r>
        <w:t>(</w:t>
      </w:r>
      <w:r>
        <w:t>M</w:t>
      </w:r>
      <w:r>
        <w:t>N</w:t>
      </w:r>
      <w:r>
        <w:t>)</w:t>
      </w:r>
      <w:r>
        <w:t>=</w:t>
      </w:r>
      <w:r>
        <w:t>6</w:t>
      </w:r>
      <w:r>
        <w:t>10</w:t>
      </w:r>
      <w:r>
        <w:t>⋅</w:t>
      </w:r>
      <w:r>
        <w:t>4</w:t>
      </w:r>
      <w:r>
        <w:t>9</w:t>
      </w:r>
      <w:r>
        <w:t>=</w:t>
      </w:r>
      <w:r>
        <w:t>24</w:t>
      </w:r>
      <w:r>
        <w:t>90</w:t>
      </w:r>
      <w:r>
        <w:t>⇒PMN=(6)/(10)⋅(4)/(9)=(24)/(90)</w:t>
      </w:r>
      <w:r>
        <w:t>=</w:t>
      </w:r>
      <w:r>
        <w:t>4</w:t>
      </w:r>
      <w:r>
        <w:t>15</w:t>
      </w:r>
      <w:r>
        <w:t>=(4)/(15)</w:t>
      </w:r>
      <w:r>
        <w:br/>
      </w:r>
      <w:r>
        <w:rPr>
          <w:b/>
        </w:rPr>
        <w:t>B. Tự luận</w:t>
      </w:r>
      <w:r>
        <w:br/>
      </w:r>
      <w:r>
        <w:rPr>
          <w:b/>
        </w:rPr>
      </w:r>
      <w:r>
        <w:br/>
      </w:r>
      <w:r>
        <w:rPr>
          <w:b/>
        </w:rPr>
        <w:t>Bài 6.18 trang 79 Toán 12 Tập 2</w:t>
      </w:r>
      <w:r>
        <w:t>:</w:t>
      </w:r>
      <w:r>
        <w:t xml:space="preserve"> </w:t>
      </w:r>
      <w:r>
        <w:t>Để thử nghiệm tác dụng điều trị bệnh mất ngủ của hai loại thuốc X và thuốc Y, người ta tiến hành thử nghiệm trên 4 000 người bệnh tình nguyện. Kết quả được cho trong bảng thống kê 2 × 2 sau:</w:t>
      </w:r>
      <w:r>
        <w:br/>
      </w:r>
      <w:r>
        <w:br/>
      </w:r>
      <w:r>
        <w:br/>
      </w:r>
      <w:r>
        <w:br/>
      </w:r>
      <w:r>
        <w:br/>
      </w:r>
      <w:r>
        <w:rPr>
          <w:b/>
        </w:rPr>
        <w:t xml:space="preserve">          Dùng thuốc</w:t>
      </w:r>
      <w:r>
        <w:br/>
      </w:r>
      <w:r>
        <w:rPr>
          <w:b/>
        </w:rPr>
        <w:t>Khỏi bệnh</w:t>
      </w:r>
      <w:r>
        <w:br/>
      </w:r>
      <w:r>
        <w:br/>
      </w:r>
      <w:r>
        <w:br/>
      </w:r>
      <w:r>
        <w:t>X</w:t>
      </w:r>
      <w:r>
        <w:br/>
      </w:r>
      <w:r>
        <w:br/>
      </w:r>
      <w:r>
        <w:br/>
      </w:r>
      <w:r>
        <w:t>Y</w:t>
      </w:r>
      <w:r>
        <w:br/>
      </w:r>
      <w:r>
        <w:br/>
      </w:r>
      <w:r>
        <w:br/>
      </w:r>
      <w:r>
        <w:br/>
      </w:r>
      <w:r>
        <w:br/>
      </w:r>
      <w:r>
        <w:t>Khỏi bệnh</w:t>
      </w:r>
      <w:r>
        <w:br/>
      </w:r>
      <w:r>
        <w:br/>
      </w:r>
      <w:r>
        <w:br/>
      </w:r>
      <w:r>
        <w:t>1 600</w:t>
      </w:r>
      <w:r>
        <w:br/>
      </w:r>
      <w:r>
        <w:br/>
      </w:r>
      <w:r>
        <w:br/>
      </w:r>
      <w:r>
        <w:t>1 200</w:t>
      </w:r>
      <w:r>
        <w:br/>
      </w:r>
      <w:r>
        <w:br/>
      </w:r>
      <w:r>
        <w:br/>
      </w:r>
      <w:r>
        <w:br/>
      </w:r>
      <w:r>
        <w:br/>
      </w:r>
      <w:r>
        <w:t>Không khỏi bệnh</w:t>
      </w:r>
      <w:r>
        <w:br/>
      </w:r>
      <w:r>
        <w:br/>
      </w:r>
      <w:r>
        <w:br/>
      </w:r>
      <w:r>
        <w:t>800</w:t>
      </w:r>
      <w:r>
        <w:br/>
      </w:r>
      <w:r>
        <w:br/>
      </w:r>
      <w:r>
        <w:br/>
      </w:r>
      <w:r>
        <w:t>400</w:t>
      </w:r>
      <w:r>
        <w:br/>
      </w:r>
      <w:r>
        <w:br/>
      </w:r>
      <w:r>
        <w:br/>
      </w:r>
      <w:r>
        <w:br/>
      </w:r>
      <w:r>
        <w:br/>
      </w:r>
      <w:r>
        <w:t>Chọn ngẫu nhiên 1 người bệnh tham gia tình nguyện thử nghiệm thuốc.</w:t>
      </w:r>
      <w:r>
        <w:br/>
      </w:r>
      <w:r>
        <w:t>a) Tính xác suất để người đó khỏi bệnh nếu biết người bệnh đó uống thuốc X.</w:t>
      </w:r>
      <w:r>
        <w:br/>
      </w:r>
      <w:r>
        <w:t>b) Tính xác suất để người bệnh đó uống thuốc Y, biết rằng người đó khỏi bệnh.</w:t>
      </w:r>
      <w:r>
        <w:br/>
      </w:r>
      <w:r>
        <w:rPr>
          <w:b/>
        </w:rPr>
        <w:t>Lời giải:</w:t>
      </w:r>
      <w:r>
        <w:br/>
      </w:r>
      <w:r>
        <w:t>Gọi E là biến cố: “Người được chọn dùng thuốc X”;</w:t>
      </w:r>
      <w:r>
        <w:br/>
      </w:r>
      <w:r>
        <w:t xml:space="preserve"> F là biến cố: “Người được chọn khỏi bệnh”.</w:t>
      </w:r>
      <w:r>
        <w:br/>
      </w:r>
      <w:r>
        <w:t xml:space="preserve">Theo bài ra ta có: </w:t>
      </w:r>
      <w:r>
        <w:t>P</w:t>
      </w:r>
      <w:r>
        <w:t>(</w:t>
      </w:r>
      <w:r>
        <w:t>E</w:t>
      </w:r>
      <w:r>
        <w:t>)</w:t>
      </w:r>
      <w:r>
        <w:t>=</w:t>
      </w:r>
      <w:r>
        <w:t>1</w:t>
      </w:r>
      <w:r>
        <w:t>600</w:t>
      </w:r>
      <w:r>
        <w:t>+</w:t>
      </w:r>
      <w:r>
        <w:t>800</w:t>
      </w:r>
      <w:r>
        <w:t>4000</w:t>
      </w:r>
      <w:r>
        <w:t>=</w:t>
      </w:r>
      <w:r>
        <w:t>2</w:t>
      </w:r>
      <w:r>
        <w:t>400</w:t>
      </w:r>
      <w:r>
        <w:t>4</w:t>
      </w:r>
      <w:r>
        <w:t>000</w:t>
      </w:r>
      <w:r>
        <w:t>PE=(1 600+800)/(4000)=(2 400)/(4 000)</w:t>
      </w:r>
      <w:r>
        <w:t xml:space="preserve">; </w:t>
      </w:r>
      <w:r>
        <w:t>P</w:t>
      </w:r>
      <w:r>
        <w:t>(</w:t>
      </w:r>
      <w:r>
        <w:t>F</w:t>
      </w:r>
      <w:r>
        <w:t>)</w:t>
      </w:r>
      <w:r>
        <w:t>=</w:t>
      </w:r>
      <w:r>
        <w:t>1</w:t>
      </w:r>
      <w:r>
        <w:t>600</w:t>
      </w:r>
      <w:r>
        <w:t>+</w:t>
      </w:r>
      <w:r>
        <w:t>1</w:t>
      </w:r>
      <w:r>
        <w:t>200</w:t>
      </w:r>
      <w:r>
        <w:t>4</w:t>
      </w:r>
      <w:r>
        <w:t>000</w:t>
      </w:r>
      <w:r>
        <w:t>=</w:t>
      </w:r>
      <w:r>
        <w:t>2</w:t>
      </w:r>
      <w:r>
        <w:t>800</w:t>
      </w:r>
      <w:r>
        <w:t>4</w:t>
      </w:r>
      <w:r>
        <w:t>000</w:t>
      </w:r>
      <w:r>
        <w:t>PF=(1 600+1 200)/(4 000)=(2 800)/(4 000)</w:t>
      </w:r>
      <w:r>
        <w:br/>
      </w:r>
      <w:r>
        <w:t>P</w:t>
      </w:r>
      <w:r>
        <w:t>(</w:t>
      </w:r>
      <w:r>
        <w:t>E</w:t>
      </w:r>
      <w:r>
        <w:t>F</w:t>
      </w:r>
      <w:r>
        <w:t>)</w:t>
      </w:r>
      <w:r>
        <w:t>=</w:t>
      </w:r>
      <w:r>
        <w:t>1600</w:t>
      </w:r>
      <w:r>
        <w:t>4000</w:t>
      </w:r>
      <w:r>
        <w:t>PE​F=(1600)/(4000)</w:t>
      </w:r>
      <w:r>
        <w:t xml:space="preserve">; </w:t>
      </w:r>
      <w:r>
        <w:t>P</w:t>
      </w:r>
      <w:r>
        <w:t>(</w:t>
      </w:r>
      <w:r>
        <w:t>¯</w:t>
      </w:r>
      <w:r>
        <w:t>¯</w:t>
      </w:r>
      <w:r>
        <w:t>¯</w:t>
      </w:r>
      <w:r>
        <w:t>E</w:t>
      </w:r>
      <w:r>
        <w:t>F</w:t>
      </w:r>
      <w:r>
        <w:t>)</w:t>
      </w:r>
      <w:r>
        <w:t>=</w:t>
      </w:r>
      <w:r>
        <w:t>1</w:t>
      </w:r>
      <w:r>
        <w:t>200</w:t>
      </w:r>
      <w:r>
        <w:t>4</w:t>
      </w:r>
      <w:r>
        <w:t>000</w:t>
      </w:r>
      <w:r>
        <w:t>PE¯​F=(1 200)/(4 000)</w:t>
      </w:r>
      <w:r>
        <w:br/>
      </w:r>
      <w:r>
        <w:t>a) Xác suất để người đó khỏi bệnh nếu biết người bệnh đó uống thuốc X chính là xác suất có điều kiện P(F | E).</w:t>
      </w:r>
      <w:r>
        <w:br/>
      </w:r>
      <w:r>
        <w:t xml:space="preserve">Ta có: </w:t>
      </w:r>
      <w:r>
        <w:t>P</w:t>
      </w:r>
      <w:r>
        <w:t>(</w:t>
      </w:r>
      <w:r>
        <w:t>F</w:t>
      </w:r>
      <w:r>
        <w:t>|</w:t>
      </w:r>
      <w:r>
        <w:t>E</w:t>
      </w:r>
      <w:r>
        <w:t>)</w:t>
      </w:r>
      <w:r>
        <w:t>=</w:t>
      </w:r>
      <w:r>
        <w:t>P</w:t>
      </w:r>
      <w:r>
        <w:t>(</w:t>
      </w:r>
      <w:r>
        <w:t>E</w:t>
      </w:r>
      <w:r>
        <w:t>F</w:t>
      </w:r>
      <w:r>
        <w:t>)</w:t>
      </w:r>
      <w:r>
        <w:t>P</w:t>
      </w:r>
      <w:r>
        <w:t>(</w:t>
      </w:r>
      <w:r>
        <w:t>E</w:t>
      </w:r>
      <w:r>
        <w:t>)</w:t>
      </w:r>
      <w:r>
        <w:t>=</w:t>
      </w:r>
      <w:r>
        <w:t>1600</w:t>
      </w:r>
      <w:r>
        <w:t>2400</w:t>
      </w:r>
      <w:r>
        <w:t>=</w:t>
      </w:r>
      <w:r>
        <w:t>2</w:t>
      </w:r>
      <w:r>
        <w:t>3</w:t>
      </w:r>
      <w:r>
        <w:t>PF|E=(PEF)/(PE)=(1600)/(2400)=(2)/(3)</w:t>
      </w:r>
      <w:r>
        <w:br/>
      </w:r>
      <w:r>
        <w:t>b) Xác suất để người bệnh đó uống thuốc Y, biết rằng người đó khỏi bệnh chính là xác suất có điều kiện P(</w:t>
      </w:r>
      <w:r>
        <w:t>¯</w:t>
      </w:r>
      <w:r>
        <w:t>¯</w:t>
      </w:r>
      <w:r>
        <w:t>¯</w:t>
      </w:r>
      <w:r>
        <w:t>E</w:t>
      </w:r>
      <w:r>
        <w:t>E¯</w:t>
      </w:r>
      <w:r>
        <w:t>| F).</w:t>
      </w:r>
      <w:r>
        <w:br/>
      </w:r>
      <w:r>
        <w:t xml:space="preserve">Ta có: </w:t>
      </w:r>
      <w:r>
        <w:t>P</w:t>
      </w:r>
      <w:r>
        <w:t>(</w:t>
      </w:r>
      <w:r>
        <w:t>¯</w:t>
      </w:r>
      <w:r>
        <w:t>¯</w:t>
      </w:r>
      <w:r>
        <w:t>¯</w:t>
      </w:r>
      <w:r>
        <w:t>E</w:t>
      </w:r>
      <w:r>
        <w:t>∣</w:t>
      </w:r>
      <w:r>
        <w:t>∣</w:t>
      </w:r>
      <w:r>
        <w:t>F</w:t>
      </w:r>
      <w:r>
        <w:t>)</w:t>
      </w:r>
      <w:r>
        <w:t>=</w:t>
      </w:r>
      <w:r>
        <w:t>P</w:t>
      </w:r>
      <w:r>
        <w:t>(</w:t>
      </w:r>
      <w:r>
        <w:t>¯</w:t>
      </w:r>
      <w:r>
        <w:t>¯</w:t>
      </w:r>
      <w:r>
        <w:t>¯</w:t>
      </w:r>
      <w:r>
        <w:t>E</w:t>
      </w:r>
      <w:r>
        <w:t>F</w:t>
      </w:r>
      <w:r>
        <w:t>)</w:t>
      </w:r>
      <w:r>
        <w:t>P</w:t>
      </w:r>
      <w:r>
        <w:t>(</w:t>
      </w:r>
      <w:r>
        <w:t>F</w:t>
      </w:r>
      <w:r>
        <w:t>)</w:t>
      </w:r>
      <w:r>
        <w:t>=</w:t>
      </w:r>
      <w:r>
        <w:t>1200</w:t>
      </w:r>
      <w:r>
        <w:t>2800</w:t>
      </w:r>
      <w:r>
        <w:t>=</w:t>
      </w:r>
      <w:r>
        <w:t>3</w:t>
      </w:r>
      <w:r>
        <w:t>7</w:t>
      </w:r>
      <w:r>
        <w:t>PE¯|F=(PE¯F)/(PF)=(1200)/(2800)=(3)/(7)</w:t>
      </w:r>
      <w:r>
        <w:br/>
      </w:r>
      <w:r>
        <w:rPr>
          <w:b/>
        </w:rPr>
        <w:t>Bài 6.19 trang 80 Toán 12 Tập 2</w:t>
      </w:r>
      <w:r>
        <w:t>:</w:t>
      </w:r>
      <w:r>
        <w:t xml:space="preserve"> </w:t>
      </w:r>
      <w:r>
        <w:t>Một nhóm có 25 học sinh, trong đó có 14 em học khá môn Toán, 16 em học khá môn Vật lí, 1 em không học khá cả hai môn Toán và môn Vật lí. Chọn ngẫu nhiên một học sinh trong số đó. Tính xác suất để học sinh đó:</w:t>
      </w:r>
      <w:r>
        <w:br/>
      </w:r>
      <w:r>
        <w:t>a) Học khá môn Toán, đồng thời học khá môn Vật lí;</w:t>
      </w:r>
      <w:r>
        <w:br/>
      </w:r>
      <w:r>
        <w:t>b) Học khá môn Toán, nhưng không học khá môn Vật lí;</w:t>
      </w:r>
      <w:r>
        <w:br/>
      </w:r>
      <w:r>
        <w:t>c) Học khá môn Toán, biết rằng học sinh đó học khá môn Vật lí.</w:t>
      </w:r>
      <w:r>
        <w:br/>
      </w:r>
      <w:r>
        <w:rPr>
          <w:b/>
        </w:rPr>
        <w:t>Lời giải:</w:t>
      </w:r>
      <w:r>
        <w:br/>
      </w:r>
      <w:r>
        <w:t>Gọi A là biến cố: “Học sinh đó học khá môn Toán”;</w:t>
      </w:r>
      <w:r>
        <w:br/>
      </w:r>
      <w:r>
        <w:t xml:space="preserve"> B là biến cố: “Học sinh đó học khá môn Vật lí”.</w:t>
      </w:r>
      <w:r>
        <w:br/>
      </w:r>
      <w:r>
        <w:t xml:space="preserve">Từ bài ra ta có </w:t>
      </w:r>
      <w:r>
        <w:t>P</w:t>
      </w:r>
      <w:r>
        <w:t>(</w:t>
      </w:r>
      <w:r>
        <w:t>A</w:t>
      </w:r>
      <w:r>
        <w:t>)</w:t>
      </w:r>
      <w:r>
        <w:t>=</w:t>
      </w:r>
      <w:r>
        <w:t>14</w:t>
      </w:r>
      <w:r>
        <w:t>25</w:t>
      </w:r>
      <w:r>
        <w:t>PA=(14)/(25)</w:t>
      </w:r>
      <w:r>
        <w:t xml:space="preserve">, </w:t>
      </w:r>
      <w:r>
        <w:t>P</w:t>
      </w:r>
      <w:r>
        <w:t>(</w:t>
      </w:r>
      <w:r>
        <w:t>B</w:t>
      </w:r>
      <w:r>
        <w:t>)</w:t>
      </w:r>
      <w:r>
        <w:t>=</w:t>
      </w:r>
      <w:r>
        <w:t>16</w:t>
      </w:r>
      <w:r>
        <w:t>25</w:t>
      </w:r>
      <w:r>
        <w:t>PB=(16)/(25)</w:t>
      </w:r>
      <w:r>
        <w:t xml:space="preserve">, </w:t>
      </w:r>
      <w:r>
        <w:t>P</w:t>
      </w:r>
      <w:r>
        <w:t>(</w:t>
      </w:r>
      <w:r>
        <w:t>¯</w:t>
      </w:r>
      <w:r>
        <w:t>¯</w:t>
      </w:r>
      <w:r>
        <w:t>¯</w:t>
      </w:r>
      <w:r>
        <w:t>A</w:t>
      </w:r>
      <w:r>
        <w:t>¯</w:t>
      </w:r>
      <w:r>
        <w:t>¯</w:t>
      </w:r>
      <w:r>
        <w:t>¯</w:t>
      </w:r>
      <w:r>
        <w:t>B</w:t>
      </w:r>
      <w:r>
        <w:t>)</w:t>
      </w:r>
      <w:r>
        <w:t>=</w:t>
      </w:r>
      <w:r>
        <w:t>1</w:t>
      </w:r>
      <w:r>
        <w:t>25</w:t>
      </w:r>
      <w:r>
        <w:t>PA¯B¯=(1)/(25)</w:t>
      </w:r>
      <w:r>
        <w:br/>
      </w:r>
      <w:r>
        <w:t>a) Ta cần tính P(AB). Ta có P(AB) = P(A) + P(B) – P(A ∪ B).</w:t>
      </w:r>
      <w:r>
        <w:br/>
      </w:r>
      <w:r>
        <w:t xml:space="preserve">Lại có </w:t>
      </w:r>
      <w:r>
        <w:t>P</w:t>
      </w:r>
      <w:r>
        <w:t>(</w:t>
      </w:r>
      <w:r>
        <w:t>A</w:t>
      </w:r>
      <w:r>
        <w:t>∪</w:t>
      </w:r>
      <w:r>
        <w:t>B</w:t>
      </w:r>
      <w:r>
        <w:t>)</w:t>
      </w:r>
      <w:r>
        <w:t>=</w:t>
      </w:r>
      <w:r>
        <w:t>1</w:t>
      </w:r>
      <w:r>
        <w:t>−</w:t>
      </w:r>
      <w:r>
        <w:t>P</w:t>
      </w:r>
      <w:r>
        <w:t>(</w:t>
      </w:r>
      <w:r>
        <w:t>¯</w:t>
      </w:r>
      <w:r>
        <w:t>¯</w:t>
      </w:r>
      <w:r>
        <w:t>¯</w:t>
      </w:r>
      <w:r>
        <w:t>A</w:t>
      </w:r>
      <w:r>
        <w:t>¯</w:t>
      </w:r>
      <w:r>
        <w:t>¯</w:t>
      </w:r>
      <w:r>
        <w:t>¯</w:t>
      </w:r>
      <w:r>
        <w:t>B</w:t>
      </w:r>
      <w:r>
        <w:t>)</w:t>
      </w:r>
      <w:r>
        <w:t>=</w:t>
      </w:r>
      <w:r>
        <w:t>1</w:t>
      </w:r>
      <w:r>
        <w:t>−</w:t>
      </w:r>
      <w:r>
        <w:t>1</w:t>
      </w:r>
      <w:r>
        <w:t>25</w:t>
      </w:r>
      <w:r>
        <w:t>=</w:t>
      </w:r>
      <w:r>
        <w:t>24</w:t>
      </w:r>
      <w:r>
        <w:t>25</w:t>
      </w:r>
      <w:r>
        <w:t>PA∪B=1−PA¯B¯=1−(1)/(25)=(24)/(25)</w:t>
      </w:r>
      <w:r>
        <w:br/>
      </w:r>
      <w:r>
        <w:t>Vậy có P(AB) = P(A) + P(B) – P(A ∪ B)</w:t>
      </w:r>
      <w:r>
        <w:t xml:space="preserve"> </w:t>
      </w:r>
      <w:r>
        <w:t>=</w:t>
      </w:r>
      <w:r>
        <w:t>14</w:t>
      </w:r>
      <w:r>
        <w:t>25</w:t>
      </w:r>
      <w:r>
        <w:t>+</w:t>
      </w:r>
      <w:r>
        <w:t>16</w:t>
      </w:r>
      <w:r>
        <w:t>25</w:t>
      </w:r>
      <w:r>
        <w:t>−</w:t>
      </w:r>
      <w:r>
        <w:t>24</w:t>
      </w:r>
      <w:r>
        <w:t>25</w:t>
      </w:r>
      <w:r>
        <w:t>=</w:t>
      </w:r>
      <w:r>
        <w:t>6</w:t>
      </w:r>
      <w:r>
        <w:t>25</w:t>
      </w:r>
      <w:r>
        <w:t>=(14)/(25)+(16)/(25)−(24)/(25)=(6)/(25)</w:t>
      </w:r>
      <w:r>
        <w:t>.</w:t>
      </w:r>
      <w:r>
        <w:br/>
      </w:r>
      <w:r>
        <w:t>b) Cần tính</w:t>
      </w:r>
      <w:r>
        <w:t xml:space="preserve"> </w:t>
      </w:r>
      <w:r>
        <w:t xml:space="preserve"> </w:t>
      </w:r>
      <w:r>
        <w:t>P</w:t>
      </w:r>
      <w:r>
        <w:t>(</w:t>
      </w:r>
      <w:r>
        <w:t>A</w:t>
      </w:r>
      <w:r>
        <w:t>¯</w:t>
      </w:r>
      <w:r>
        <w:t>¯</w:t>
      </w:r>
      <w:r>
        <w:t>¯</w:t>
      </w:r>
      <w:r>
        <w:t>B</w:t>
      </w:r>
      <w:r>
        <w:t>)</w:t>
      </w:r>
      <w:r>
        <w:t xml:space="preserve"> PAB¯</w:t>
      </w:r>
      <w:r>
        <w:t>. Vì AB và A</w:t>
      </w:r>
      <w:r>
        <w:t>¯</w:t>
      </w:r>
      <w:r>
        <w:t>¯</w:t>
      </w:r>
      <w:r>
        <w:t>¯</w:t>
      </w:r>
      <w:r>
        <w:t>B</w:t>
      </w:r>
      <w:r>
        <w:t>B¯</w:t>
      </w:r>
      <w:r>
        <w:t xml:space="preserve"> </w:t>
      </w:r>
      <w:r>
        <w:t>là hai biến cố xung khắc và</w:t>
      </w:r>
      <w:r>
        <w:t xml:space="preserve"> </w:t>
      </w:r>
      <w:r>
        <w:t>A</w:t>
      </w:r>
      <w:r>
        <w:t>=</w:t>
      </w:r>
      <w:r>
        <w:t>A</w:t>
      </w:r>
      <w:r>
        <w:t>B</w:t>
      </w:r>
      <w:r>
        <w:t>∪</w:t>
      </w:r>
      <w:r>
        <w:t>A</w:t>
      </w:r>
      <w:r>
        <w:t>¯</w:t>
      </w:r>
      <w:r>
        <w:t>¯</w:t>
      </w:r>
      <w:r>
        <w:t>¯</w:t>
      </w:r>
      <w:r>
        <w:t>B</w:t>
      </w:r>
      <w:r>
        <w:t>A=AB∪AB¯</w:t>
      </w:r>
      <w:r>
        <w:t xml:space="preserve"> </w:t>
      </w:r>
      <w:r>
        <w:t>nên ta có</w:t>
      </w:r>
      <w:r>
        <w:t xml:space="preserve"> </w:t>
      </w:r>
      <w:r>
        <w:t>P</w:t>
      </w:r>
      <w:r>
        <w:t>(</w:t>
      </w:r>
      <w:r>
        <w:t>A</w:t>
      </w:r>
      <w:r>
        <w:t>)</w:t>
      </w:r>
      <w:r>
        <w:t>=</w:t>
      </w:r>
      <w:r>
        <w:t>P</w:t>
      </w:r>
      <w:r>
        <w:t>(</w:t>
      </w:r>
      <w:r>
        <w:t>A</w:t>
      </w:r>
      <w:r>
        <w:t>B</w:t>
      </w:r>
      <w:r>
        <w:t>)</w:t>
      </w:r>
      <w:r>
        <w:t>+</w:t>
      </w:r>
      <w:r>
        <w:t>P</w:t>
      </w:r>
      <w:r>
        <w:t>(</w:t>
      </w:r>
      <w:r>
        <w:t>A</w:t>
      </w:r>
      <w:r>
        <w:t>¯</w:t>
      </w:r>
      <w:r>
        <w:t>¯</w:t>
      </w:r>
      <w:r>
        <w:t>¯</w:t>
      </w:r>
      <w:r>
        <w:t>B</w:t>
      </w:r>
      <w:r>
        <w:t>)</w:t>
      </w:r>
      <w:r>
        <w:t>PA=PAB+PAB¯</w:t>
      </w:r>
      <w:r>
        <w:t>.</w:t>
      </w:r>
      <w:r>
        <w:br/>
      </w:r>
      <w:r>
        <w:t xml:space="preserve">Suy ra </w:t>
      </w:r>
      <w:r>
        <w:t>P</w:t>
      </w:r>
      <w:r>
        <w:t>(</w:t>
      </w:r>
      <w:r>
        <w:t>A</w:t>
      </w:r>
      <w:r>
        <w:t>¯</w:t>
      </w:r>
      <w:r>
        <w:t>¯</w:t>
      </w:r>
      <w:r>
        <w:t>¯</w:t>
      </w:r>
      <w:r>
        <w:t>B</w:t>
      </w:r>
      <w:r>
        <w:t>)</w:t>
      </w:r>
      <w:r>
        <w:t>=</w:t>
      </w:r>
      <w:r>
        <w:t>P</w:t>
      </w:r>
      <w:r>
        <w:t>(</w:t>
      </w:r>
      <w:r>
        <w:t>A</w:t>
      </w:r>
      <w:r>
        <w:t>)</w:t>
      </w:r>
      <w:r>
        <w:t>−</w:t>
      </w:r>
      <w:r>
        <w:t>P</w:t>
      </w:r>
      <w:r>
        <w:t>(</w:t>
      </w:r>
      <w:r>
        <w:t>A</w:t>
      </w:r>
      <w:r>
        <w:t>B</w:t>
      </w:r>
      <w:r>
        <w:t>)</w:t>
      </w:r>
      <w:r>
        <w:t>=</w:t>
      </w:r>
      <w:r>
        <w:t>14</w:t>
      </w:r>
      <w:r>
        <w:t>25</w:t>
      </w:r>
      <w:r>
        <w:t>−</w:t>
      </w:r>
      <w:r>
        <w:t>6</w:t>
      </w:r>
      <w:r>
        <w:t>25</w:t>
      </w:r>
      <w:r>
        <w:t>=</w:t>
      </w:r>
      <w:r>
        <w:t>8</w:t>
      </w:r>
      <w:r>
        <w:t>25</w:t>
      </w:r>
      <w:r>
        <w:t>PAB¯=PA−PAB=(14)/(25)−(6)/(25)=(8)/(25)</w:t>
      </w:r>
      <w:r>
        <w:br/>
      </w:r>
      <w:r>
        <w:t>c) Xác suất để học sinh được chọn học khá môn Toán, biết rằng học sinh đó học khá môn Vật lí chính là xác suất có điều kiện P(A | B).</w:t>
      </w:r>
      <w:r>
        <w:br/>
      </w:r>
      <w:r>
        <w:t xml:space="preserve">Ta có </w:t>
      </w:r>
      <w:r>
        <w:t>P</w:t>
      </w:r>
      <w:r>
        <w:t>(</w:t>
      </w:r>
      <w:r>
        <w:t>A</w:t>
      </w:r>
      <w:r>
        <w:t>|</w:t>
      </w:r>
      <w:r>
        <w:t>B</w:t>
      </w:r>
      <w:r>
        <w:t>)</w:t>
      </w:r>
      <w:r>
        <w:t>=</w:t>
      </w:r>
      <w:r>
        <w:t>P</w:t>
      </w:r>
      <w:r>
        <w:t>(</w:t>
      </w:r>
      <w:r>
        <w:t>A</w:t>
      </w:r>
      <w:r>
        <w:t>B</w:t>
      </w:r>
      <w:r>
        <w:t>)</w:t>
      </w:r>
      <w:r>
        <w:t>P</w:t>
      </w:r>
      <w:r>
        <w:t>(</w:t>
      </w:r>
      <w:r>
        <w:t>B</w:t>
      </w:r>
      <w:r>
        <w:t>)</w:t>
      </w:r>
      <w:r>
        <w:t>=</w:t>
      </w:r>
      <w:r>
        <w:t>6</w:t>
      </w:r>
      <w:r>
        <w:t>16</w:t>
      </w:r>
      <w:r>
        <w:t>=</w:t>
      </w:r>
      <w:r>
        <w:t>3</w:t>
      </w:r>
      <w:r>
        <w:t>8</w:t>
      </w:r>
      <w:r>
        <w:t>PA|B=(PAB)/(PB)=(6)/(16)=(3)/(8)</w:t>
      </w:r>
      <w:r>
        <w:br/>
      </w:r>
      <w:r>
        <w:br/>
      </w:r>
      <w:r>
        <w:rPr>
          <w:b/>
        </w:rPr>
        <w:t>Bài 6.20 trang 80 Toán 12 Tập 2</w:t>
      </w:r>
      <w:r>
        <w:t>:</w:t>
      </w:r>
      <w:r>
        <w:t xml:space="preserve"> </w:t>
      </w:r>
      <w:r>
        <w:t>Chuồng I có 5 con gà mái, 2 con gà trống. Chuồng II có 3 con gà mái, 5 con gà trống. Bác Mai bắt một con gà trong số đó theo cách sau: “Bác tung một con xúc xắc cân đối, đồng chất. Nếu số chấm chia hết cho 3 thì bác chọn chuồng I. Nếu số chấm không chia hết cho 3 thì bác chọn chuồng II. Sau đó, từ chuồng đã chọn bác bắt ngẫu nhiên một con gà”. Tính xác suất để bác Mai bắt được con gà mái.</w:t>
      </w:r>
      <w:r>
        <w:br/>
      </w:r>
      <w:r>
        <w:rPr>
          <w:b/>
        </w:rPr>
        <w:t>Lời giải:</w:t>
      </w:r>
      <w:r>
        <w:br/>
      </w:r>
      <w:r>
        <w:t>Gọi A là biến cố: “Chọn chuồng I”;</w:t>
      </w:r>
      <w:r>
        <w:br/>
      </w:r>
      <w:r>
        <w:t xml:space="preserve"> B là biến cố: “Bắt được gà mái”.</w:t>
      </w:r>
      <w:r>
        <w:br/>
      </w:r>
      <w:r>
        <w:t>Vì nếu tung xúc xắc mà số chấm xuất hiện chia hết cho 3 thì bác chọn chuồng I nên ta có</w:t>
      </w:r>
      <w:r>
        <w:t xml:space="preserve"> </w:t>
      </w:r>
      <w:r>
        <w:t>P</w:t>
      </w:r>
      <w:r>
        <w:t>(</w:t>
      </w:r>
      <w:r>
        <w:t>A</w:t>
      </w:r>
      <w:r>
        <w:t>)</w:t>
      </w:r>
      <w:r>
        <w:t>=</w:t>
      </w:r>
      <w:r>
        <w:t>2</w:t>
      </w:r>
      <w:r>
        <w:t>6</w:t>
      </w:r>
      <w:r>
        <w:t>=</w:t>
      </w:r>
      <w:r>
        <w:t>1</w:t>
      </w:r>
      <w:r>
        <w:t>3</w:t>
      </w:r>
      <w:r>
        <w:t>PA=(2)/(6)=(1)/(3)</w:t>
      </w:r>
      <w:r>
        <w:t>. Suy ra</w:t>
      </w:r>
      <w:r>
        <w:t xml:space="preserve"> </w:t>
      </w:r>
      <w:r>
        <w:t>P</w:t>
      </w:r>
      <w:r>
        <w:t>(</w:t>
      </w:r>
      <w:r>
        <w:t>¯</w:t>
      </w:r>
      <w:r>
        <w:t>¯</w:t>
      </w:r>
      <w:r>
        <w:t>¯</w:t>
      </w:r>
      <w:r>
        <w:t>A</w:t>
      </w:r>
      <w:r>
        <w:t>)</w:t>
      </w:r>
      <w:r>
        <w:t>=</w:t>
      </w:r>
      <w:r>
        <w:t>1</w:t>
      </w:r>
      <w:r>
        <w:t>−</w:t>
      </w:r>
      <w:r>
        <w:t xml:space="preserve"> </w:t>
      </w:r>
      <w:r>
        <w:t>P</w:t>
      </w:r>
      <w:r>
        <w:t>(</w:t>
      </w:r>
      <w:r>
        <w:t>A</w:t>
      </w:r>
      <w:r>
        <w:t>)</w:t>
      </w:r>
      <w:r>
        <w:t>=</w:t>
      </w:r>
      <w:r>
        <w:t>2</w:t>
      </w:r>
      <w:r>
        <w:t>3</w:t>
      </w:r>
      <w:r>
        <w:t>PA¯=1− PA=(2)/(3)</w:t>
      </w:r>
      <w:r>
        <w:t>.</w:t>
      </w:r>
      <w:r>
        <w:br/>
      </w:r>
      <w:r>
        <w:t xml:space="preserve">Từ dữ kiện bài ra, ta suy ra được: </w:t>
      </w:r>
      <w:r>
        <w:t>P</w:t>
      </w:r>
      <w:r>
        <w:t>(</w:t>
      </w:r>
      <w:r>
        <w:t>B</w:t>
      </w:r>
      <w:r>
        <w:t>|</w:t>
      </w:r>
      <w:r>
        <w:t>A</w:t>
      </w:r>
      <w:r>
        <w:t>)</w:t>
      </w:r>
      <w:r>
        <w:t>=</w:t>
      </w:r>
      <w:r>
        <w:t>5</w:t>
      </w:r>
      <w:r>
        <w:t>7</w:t>
      </w:r>
      <w:r>
        <w:t>PB|A=(5)/(7)</w:t>
      </w:r>
      <w:r>
        <w:t xml:space="preserve">, </w:t>
      </w:r>
      <w:r>
        <w:t>P</w:t>
      </w:r>
      <w:r>
        <w:t>(</w:t>
      </w:r>
      <w:r>
        <w:t>B</w:t>
      </w:r>
      <w:r>
        <w:t>∣</w:t>
      </w:r>
      <w:r>
        <w:t>∣</w:t>
      </w:r>
      <w:r>
        <w:t>¯</w:t>
      </w:r>
      <w:r>
        <w:t>¯</w:t>
      </w:r>
      <w:r>
        <w:t>¯</w:t>
      </w:r>
      <w:r>
        <w:t>A</w:t>
      </w:r>
      <w:r>
        <w:t>)</w:t>
      </w:r>
      <w:r>
        <w:t>=</w:t>
      </w:r>
      <w:r>
        <w:t>3</w:t>
      </w:r>
      <w:r>
        <w:t>8</w:t>
      </w:r>
      <w:r>
        <w:t>PB|A¯=(3)/(8)</w:t>
      </w:r>
      <w:r>
        <w:br/>
      </w:r>
      <w:r>
        <w:t xml:space="preserve">Áp dụng công thức xác suất toàn phần, ta có:  </w:t>
      </w:r>
      <w:r>
        <w:br/>
      </w:r>
      <w:r>
        <w:t xml:space="preserve">P(B) = P(A) ∙ P(B | A) + </w:t>
      </w:r>
      <w:r>
        <w:t>P</w:t>
      </w:r>
      <w:r>
        <w:t>(</w:t>
      </w:r>
      <w:r>
        <w:t>¯</w:t>
      </w:r>
      <w:r>
        <w:t>¯</w:t>
      </w:r>
      <w:r>
        <w:t>¯</w:t>
      </w:r>
      <w:r>
        <w:t>A</w:t>
      </w:r>
      <w:r>
        <w:t>)</w:t>
      </w:r>
      <w:r>
        <w:t>PA¯</w:t>
      </w:r>
      <w:r>
        <w:t>.</w:t>
      </w:r>
      <w:r>
        <w:t>P</w:t>
      </w:r>
      <w:r>
        <w:t>(</w:t>
      </w:r>
      <w:r>
        <w:t>B</w:t>
      </w:r>
      <w:r>
        <w:t>∣</w:t>
      </w:r>
      <w:r>
        <w:t>∣</w:t>
      </w:r>
      <w:r>
        <w:t>¯</w:t>
      </w:r>
      <w:r>
        <w:t>¯</w:t>
      </w:r>
      <w:r>
        <w:t>¯</w:t>
      </w:r>
      <w:r>
        <w:t>A</w:t>
      </w:r>
      <w:r>
        <w:t>)</w:t>
      </w:r>
      <w:r>
        <w:t>PB|A¯</w:t>
      </w:r>
      <w:r>
        <w:t>=</w:t>
      </w:r>
      <w:r>
        <w:t>1</w:t>
      </w:r>
      <w:r>
        <w:t>3</w:t>
      </w:r>
      <w:r>
        <w:t>⋅</w:t>
      </w:r>
      <w:r>
        <w:t>5</w:t>
      </w:r>
      <w:r>
        <w:t>7</w:t>
      </w:r>
      <w:r>
        <w:t>+</w:t>
      </w:r>
      <w:r>
        <w:t>2</w:t>
      </w:r>
      <w:r>
        <w:t>3</w:t>
      </w:r>
      <w:r>
        <w:t>⋅</w:t>
      </w:r>
      <w:r>
        <w:t>3</w:t>
      </w:r>
      <w:r>
        <w:t>8</w:t>
      </w:r>
      <w:r>
        <w:t>=</w:t>
      </w:r>
      <w:r>
        <w:t>41</w:t>
      </w:r>
      <w:r>
        <w:t>84</w:t>
      </w:r>
      <w:r>
        <w:t>≈</w:t>
      </w:r>
      <w:r>
        <w:t>0,4881</w:t>
      </w:r>
      <w:r>
        <w:t>=(1)/(3)⋅(5)/(7)+(2)/(3)⋅(3)/(8)=(41)/(84)≈0,4881</w:t>
      </w:r>
      <w:r>
        <w:br/>
      </w:r>
      <w:r>
        <w:t>Vậy xác suất để bác Mai bắt được con gà mái là 0,4881.</w:t>
      </w:r>
      <w:r>
        <w:br/>
      </w:r>
      <w:r>
        <w:br/>
      </w:r>
      <w:r>
        <w:rPr>
          <w:b/>
        </w:rPr>
        <w:t>Bài 6.21 trang 80 Toán 12 Tập 2</w:t>
      </w:r>
      <w:r>
        <w:t>:</w:t>
      </w:r>
      <w:r>
        <w:t xml:space="preserve"> </w:t>
      </w:r>
      <w:r>
        <w:t>Một loại vaccine được tiêm ở địa phương X. Người có bệnh nền thì với xác suất 0,35 có phản ứng phụ sau tiêm; người không có bệnh nền thì chỉ có phản ứng phụ sau tiêm với xác suất 0,16. Chọn ngẫu nhiên một người được tiêm vaccine và người này có phản ứng phụ. Tính xác suất để người này có bệnh nền, biết rằng tỉ lệ người có bệnh nền ở địa phương X là 18%.</w:t>
      </w:r>
      <w:r>
        <w:br/>
      </w:r>
      <w:r>
        <w:rPr>
          <w:b/>
        </w:rPr>
        <w:t>Lời giải:</w:t>
      </w:r>
      <w:r>
        <w:br/>
      </w:r>
      <w:r>
        <w:t>Gọi A là biến cố: “Người đó có bệnh nền”;</w:t>
      </w:r>
      <w:r>
        <w:br/>
      </w:r>
      <w:r>
        <w:t xml:space="preserve"> B là biến cố: “Người đó có phản ứng phụ sau tiêm”.</w:t>
      </w:r>
      <w:r>
        <w:br/>
      </w:r>
      <w:r>
        <w:t xml:space="preserve">Theo bài ra ta có P(A) = 18% = 0,18; </w:t>
      </w:r>
      <w:r>
        <w:t>P</w:t>
      </w:r>
      <w:r>
        <w:t>(</w:t>
      </w:r>
      <w:r>
        <w:t>¯</w:t>
      </w:r>
      <w:r>
        <w:t>¯</w:t>
      </w:r>
      <w:r>
        <w:t>¯</w:t>
      </w:r>
      <w:r>
        <w:t>A</w:t>
      </w:r>
      <w:r>
        <w:t>)</w:t>
      </w:r>
      <w:r>
        <w:t>=</w:t>
      </w:r>
      <w:r>
        <w:t>1</w:t>
      </w:r>
      <w:r>
        <w:t>−</w:t>
      </w:r>
      <w:r>
        <w:t>P</w:t>
      </w:r>
      <w:r>
        <w:t>(</w:t>
      </w:r>
      <w:r>
        <w:t>A</w:t>
      </w:r>
      <w:r>
        <w:t>)</w:t>
      </w:r>
      <w:r>
        <w:t>=</w:t>
      </w:r>
      <w:r>
        <w:t>0,82</w:t>
      </w:r>
      <w:r>
        <w:t>PA¯=1−PA=0,82</w:t>
      </w:r>
      <w:r>
        <w:br/>
      </w:r>
      <w:r>
        <w:t xml:space="preserve">       P(B | A) = 0,35;</w:t>
      </w:r>
      <w:r>
        <w:t xml:space="preserve"> </w:t>
      </w:r>
      <w:r>
        <w:t>P</w:t>
      </w:r>
      <w:r>
        <w:t>(</w:t>
      </w:r>
      <w:r>
        <w:t>B</w:t>
      </w:r>
      <w:r>
        <w:t>∣</w:t>
      </w:r>
      <w:r>
        <w:t>∣</w:t>
      </w:r>
      <w:r>
        <w:t>¯</w:t>
      </w:r>
      <w:r>
        <w:t>¯</w:t>
      </w:r>
      <w:r>
        <w:t>¯</w:t>
      </w:r>
      <w:r>
        <w:t>A</w:t>
      </w:r>
      <w:r>
        <w:t>)</w:t>
      </w:r>
      <w:r>
        <w:t>PB|A¯</w:t>
      </w:r>
      <w:r>
        <w:t>= 0,16.</w:t>
      </w:r>
      <w:r>
        <w:br/>
      </w:r>
      <w:r>
        <w:t>Ta cần tính P(A | B). Theo công thức Bayes ta có</w:t>
      </w:r>
      <w:r>
        <w:br/>
      </w:r>
      <w:r>
        <w:t>P</w:t>
      </w:r>
      <w:r>
        <w:t>(</w:t>
      </w:r>
      <w:r>
        <w:t>A</w:t>
      </w:r>
      <w:r>
        <w:t>|</w:t>
      </w:r>
      <w:r>
        <w:t>B</w:t>
      </w:r>
      <w:r>
        <w:t>)</w:t>
      </w:r>
      <w:r>
        <w:t>=</w:t>
      </w:r>
      <w:r>
        <w:t>P</w:t>
      </w:r>
      <w:r>
        <w:t>(</w:t>
      </w:r>
      <w:r>
        <w:t>A</w:t>
      </w:r>
      <w:r>
        <w:t>)</w:t>
      </w:r>
      <w:r>
        <w:t>⋅</w:t>
      </w:r>
      <w:r>
        <w:t>P</w:t>
      </w:r>
      <w:r>
        <w:t>(</w:t>
      </w:r>
      <w:r>
        <w:t>B</w:t>
      </w:r>
      <w:r>
        <w:t>|</w:t>
      </w:r>
      <w:r>
        <w:t>A</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PA|B=(PA⋅PB|A)/(PA⋅PB|A+PA¯⋅PB|A¯)</w:t>
      </w:r>
      <w:r>
        <w:br/>
      </w:r>
      <w:r>
        <w:t>=</w:t>
      </w:r>
      <w:r>
        <w:t>0,18</w:t>
      </w:r>
      <w:r>
        <w:t>⋅</w:t>
      </w:r>
      <w:r>
        <w:t>0,35</w:t>
      </w:r>
      <w:r>
        <w:t>0,18</w:t>
      </w:r>
      <w:r>
        <w:t>⋅</w:t>
      </w:r>
      <w:r>
        <w:t>0,35</w:t>
      </w:r>
      <w:r>
        <w:t>+</w:t>
      </w:r>
      <w:r>
        <w:t>0,82</w:t>
      </w:r>
      <w:r>
        <w:t>⋅</w:t>
      </w:r>
      <w:r>
        <w:t>0,16</w:t>
      </w:r>
      <w:r>
        <w:t>=(0,18⋅0,35)/(0,18⋅0,35+0,82⋅0,16)</w:t>
      </w:r>
      <w:r>
        <w:t>=</w:t>
      </w:r>
      <w:r>
        <w:t>0,063</w:t>
      </w:r>
      <w:r>
        <w:t>0,1942</w:t>
      </w:r>
      <w:r>
        <w:t>≈</w:t>
      </w:r>
      <w:r>
        <w:t>0,3244</w:t>
      </w:r>
      <w:r>
        <w:t>=(0,063)/(0,1942)≈0,3244</w:t>
      </w:r>
      <w:r>
        <w:br/>
      </w:r>
      <w:r>
        <w:t>Vậy khi chọn ngẫu nhiên một người được tiêm vaccine và người này có phản ứng phụ thì xác suất để người này có bệnh nền là 0,3244.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