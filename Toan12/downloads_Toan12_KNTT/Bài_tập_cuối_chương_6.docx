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6</w:t>
      </w:r>
    </w:p>
    <w:p>
      <w:r>
        <w:rPr>
          <w:b/>
        </w:rPr>
        <w:t>Giải SBT Toán 12 Bài tập cuối chương 6 - Kết nối tri thức</w:t>
      </w:r>
      <w:r>
        <w:br/>
      </w:r>
      <w:r>
        <w:rPr>
          <w:b/>
        </w:rPr>
        <w:t xml:space="preserve">Bài 6.13 trang 45 SBT Toán 12 Tập 2: </w:t>
      </w:r>
      <w:r>
        <w:t>Cho P(A) = 0,2, P(B) = 0,5, P(B | A) = 0,8. Khi đó, P(A | B) bằng</w:t>
      </w:r>
      <w:r>
        <w:br/>
      </w:r>
      <w:r>
        <w:rPr>
          <w:b/>
        </w:rPr>
        <w:t>Lời giải:</w:t>
      </w:r>
      <w:r>
        <w:br/>
      </w:r>
      <w:r>
        <w:rPr>
          <w:b/>
        </w:rPr>
        <w:t>Đáp án đúng là: A</w:t>
      </w:r>
      <w:r>
        <w:br/>
      </w:r>
      <w:r>
        <w:t xml:space="preserve">Ta có: P(A | B) = </w:t>
      </w:r>
      <w:r>
        <w:t>P</w:t>
      </w:r>
      <w:r>
        <w:t>(</w:t>
      </w:r>
      <w:r>
        <w:t>A</w:t>
      </w:r>
      <w:r>
        <w:t>)</w:t>
      </w:r>
      <w:r>
        <w:t>.</w:t>
      </w:r>
      <w:r>
        <w:t>P</w:t>
      </w:r>
      <w:r>
        <w:t>(</w:t>
      </w:r>
      <w:r>
        <w:t>B</w:t>
      </w:r>
      <w:r>
        <w:t>|</w:t>
      </w:r>
      <w:r>
        <w:t>A</w:t>
      </w:r>
      <w:r>
        <w:t>)</w:t>
      </w:r>
      <w:r>
        <w:t>P</w:t>
      </w:r>
      <w:r>
        <w:t>(</w:t>
      </w:r>
      <w:r>
        <w:t>B</w:t>
      </w:r>
      <w:r>
        <w:t>)</w:t>
      </w:r>
      <w:r>
        <w:t>(PA.PB|A)/(PB)</w:t>
      </w:r>
      <w:r>
        <w:t xml:space="preserve"> = </w:t>
      </w:r>
      <w:r>
        <w:t>0</w:t>
      </w:r>
      <w:r>
        <w:t>,</w:t>
      </w:r>
      <w:r>
        <w:t>2.0</w:t>
      </w:r>
      <w:r>
        <w:t>,</w:t>
      </w:r>
      <w:r>
        <w:t>8</w:t>
      </w:r>
      <w:r>
        <w:t>0</w:t>
      </w:r>
      <w:r>
        <w:t>,</w:t>
      </w:r>
      <w:r>
        <w:t>5</w:t>
      </w:r>
      <w:r>
        <w:t>(0,2.0,8)/(0,5)</w:t>
      </w:r>
      <w:r>
        <w:t xml:space="preserve"> = 0,32.</w:t>
      </w:r>
      <w:r>
        <w:br/>
      </w:r>
      <w:r>
        <w:rPr>
          <w:b/>
        </w:rPr>
        <w:t xml:space="preserve">Bài 6.14 trang 46 SBT Toán 12 Tập 2: </w:t>
      </w:r>
      <w:r>
        <w:t>Chọn ngẫu nhiên một gia đình có 2 con. Biết rằng gia đình đó có con gái. Xác suất để gia đình đó có một con trai, một con gái là</w:t>
      </w:r>
      <w:r>
        <w:br/>
      </w:r>
      <w:r>
        <w:t xml:space="preserve">A. </w:t>
      </w:r>
      <w:r>
        <w:t>2</w:t>
      </w:r>
      <w:r>
        <w:t>5</w:t>
      </w:r>
      <w:r>
        <w:t>(2)/(5)</w:t>
      </w:r>
      <w:r>
        <w:t xml:space="preserve"> .</w:t>
      </w:r>
      <w:r>
        <w:br/>
      </w:r>
      <w:r>
        <w:t xml:space="preserve">B. </w:t>
      </w:r>
      <w:r>
        <w:t>3</w:t>
      </w:r>
      <w:r>
        <w:t>5</w:t>
      </w:r>
      <w:r>
        <w:t>(3)/(5)</w:t>
      </w:r>
      <w:r>
        <w:t xml:space="preserve"> .</w:t>
      </w:r>
      <w:r>
        <w:br/>
      </w:r>
      <w:r>
        <w:t xml:space="preserve">C. </w:t>
      </w:r>
      <w:r>
        <w:t>3</w:t>
      </w:r>
      <w:r>
        <w:t>4</w:t>
      </w:r>
      <w:r>
        <w:t>(3)/(4)</w:t>
      </w:r>
      <w:r>
        <w:t xml:space="preserve"> .</w:t>
      </w:r>
      <w:r>
        <w:br/>
      </w:r>
      <w:r>
        <w:t xml:space="preserve">D. </w:t>
      </w:r>
      <w:r>
        <w:t>2</w:t>
      </w:r>
      <w:r>
        <w:t>3</w:t>
      </w:r>
      <w:r>
        <w:t>(2)/(3)</w:t>
      </w:r>
      <w:r>
        <w:t xml:space="preserve"> .</w:t>
      </w:r>
      <w:r>
        <w:br/>
      </w:r>
      <w:r>
        <w:rPr>
          <w:b/>
        </w:rPr>
        <w:t>Lời giải:</w:t>
      </w:r>
      <w:r>
        <w:br/>
      </w:r>
      <w:r>
        <w:rPr>
          <w:b/>
        </w:rPr>
        <w:t>Đáp án đúng là: D</w:t>
      </w:r>
      <w:r>
        <w:br/>
      </w:r>
      <w:r>
        <w:t>Kí hiệu G là con gái, T là con trai.</w:t>
      </w:r>
      <w:r>
        <w:br/>
      </w:r>
      <w:r>
        <w:t>Gọi E là biến cố: “Gia đình đó có một con trai, một con gái”.</w:t>
      </w:r>
      <w:r>
        <w:br/>
      </w:r>
      <w:r>
        <w:t xml:space="preserve"> F là biến cố: “Gia đình đó có con gái”.</w:t>
      </w:r>
      <w:r>
        <w:br/>
      </w:r>
      <w:r>
        <w:t>Do đó, P(E | F) là xác suất chọn được gia đình có hai con gồm một trai, một gái.</w:t>
      </w:r>
      <w:r>
        <w:br/>
      </w:r>
      <w:r>
        <w:t>Ta có: F = {GT; GG; TG}, n(F) = 3;</w:t>
      </w:r>
      <w:r>
        <w:br/>
      </w:r>
      <w:r>
        <w:t xml:space="preserve"> E = {GT; TG};</w:t>
      </w:r>
      <w:r>
        <w:br/>
      </w:r>
      <w:r>
        <w:t xml:space="preserve"> EF = {GT; TG}, n(EF) = 2.</w:t>
      </w:r>
      <w:r>
        <w:br/>
      </w:r>
      <w:r>
        <w:t xml:space="preserve">Nên P(F) = </w:t>
      </w:r>
      <w:r>
        <w:t>3</w:t>
      </w:r>
      <w:r>
        <w:t>4</w:t>
      </w:r>
      <w:r>
        <w:t>(3)/(4)</w:t>
      </w:r>
      <w:r>
        <w:t xml:space="preserve"> , P(EF) = </w:t>
      </w:r>
      <w:r>
        <w:t>2</w:t>
      </w:r>
      <w:r>
        <w:t>4</w:t>
      </w:r>
      <w:r>
        <w:t>(2)/(4)</w:t>
      </w:r>
      <w:r>
        <w:t xml:space="preserve"> .</w:t>
      </w:r>
      <w:r>
        <w:br/>
      </w:r>
      <w:r>
        <w:t xml:space="preserve">Suy ra P(E | F) = </w:t>
      </w:r>
      <w:r>
        <w:t>P</w:t>
      </w:r>
      <w:r>
        <w:t>(</w:t>
      </w:r>
      <w:r>
        <w:t>E</w:t>
      </w:r>
      <w:r>
        <w:t>F</w:t>
      </w:r>
      <w:r>
        <w:t>)</w:t>
      </w:r>
      <w:r>
        <w:t>P</w:t>
      </w:r>
      <w:r>
        <w:t>(</w:t>
      </w:r>
      <w:r>
        <w:t>F</w:t>
      </w:r>
      <w:r>
        <w:t>)</w:t>
      </w:r>
      <w:r>
        <w:t>=</w:t>
      </w:r>
      <w:r>
        <w:t>2</w:t>
      </w:r>
      <w:r>
        <w:t>3</w:t>
      </w:r>
      <w:r>
        <w:t>(PEF)/(PF)=(2)/(3)</w:t>
      </w:r>
      <w:r>
        <w:t xml:space="preserve"> .</w:t>
      </w:r>
      <w:r>
        <w:br/>
      </w:r>
      <w:r>
        <w:rPr>
          <w:b/>
        </w:rPr>
        <w:t xml:space="preserve">Bài 6.15 trang 46 SBT Toán 12 Tập 2: </w:t>
      </w:r>
      <w:r>
        <w:t>Giao hai con xúc xắc cân đối. Biết rằng có ít nhất một con xúc xắc xuất hiện mặt 5 chấm. Xác suất để tổng số chấm xuất hiện trên hai con xúc xắc bằng 7 là</w:t>
      </w:r>
      <w:r>
        <w:br/>
      </w:r>
      <w:r>
        <w:t xml:space="preserve">A. </w:t>
      </w:r>
      <w:r>
        <w:t>3</w:t>
      </w:r>
      <w:r>
        <w:t>11</w:t>
      </w:r>
      <w:r>
        <w:t>(3)/(11)</w:t>
      </w:r>
      <w:r>
        <w:t xml:space="preserve"> .</w:t>
      </w:r>
      <w:r>
        <w:br/>
      </w:r>
      <w:r>
        <w:t xml:space="preserve">B. </w:t>
      </w:r>
      <w:r>
        <w:t>2</w:t>
      </w:r>
      <w:r>
        <w:t>11</w:t>
      </w:r>
      <w:r>
        <w:t>(2)/(11)</w:t>
      </w:r>
      <w:r>
        <w:t xml:space="preserve"> .</w:t>
      </w:r>
      <w:r>
        <w:br/>
      </w:r>
      <w:r>
        <w:t xml:space="preserve">C. </w:t>
      </w:r>
      <w:r>
        <w:t>4</w:t>
      </w:r>
      <w:r>
        <w:t>13</w:t>
      </w:r>
      <w:r>
        <w:t>(4)/(13)</w:t>
      </w:r>
      <w:r>
        <w:t xml:space="preserve"> .</w:t>
      </w:r>
      <w:r>
        <w:br/>
      </w:r>
      <w:r>
        <w:t xml:space="preserve">D. </w:t>
      </w:r>
      <w:r>
        <w:t>3</w:t>
      </w:r>
      <w:r>
        <w:t>13</w:t>
      </w:r>
      <w:r>
        <w:t>(3)/(13)</w:t>
      </w:r>
      <w:r>
        <w:t xml:space="preserve"> .</w:t>
      </w:r>
      <w:r>
        <w:br/>
      </w:r>
      <w:r>
        <w:rPr>
          <w:b/>
        </w:rPr>
        <w:t>Lời giải:</w:t>
      </w:r>
      <w:r>
        <w:br/>
      </w:r>
      <w:r>
        <w:rPr>
          <w:b/>
        </w:rPr>
        <w:t>Đáp án đúng là: B</w:t>
      </w:r>
      <w:r>
        <w:br/>
      </w:r>
      <w:r>
        <w:t>Gọi A là biến cố: “Tổng số chấm xuất hiện trên hai con xúc xắc bằng 7”;</w:t>
      </w:r>
      <w:r>
        <w:br/>
      </w:r>
      <w:r>
        <w:t xml:space="preserve"> B là biến cố: “Có một con xúc xắc xuất hiện 5 chấm”.</w:t>
      </w:r>
      <w:r>
        <w:br/>
      </w:r>
      <w:r>
        <w:t>Do đó, P(A | B) là xác suất để chọn được hai xúc xắc có tổng số chấm là 7, biết một con xúc xắc có 5 chấm.</w:t>
      </w:r>
      <w:r>
        <w:br/>
      </w:r>
      <w:r>
        <w:t>Ta có: A = {(1; 6); (2; 5); (3; 4); (4; 3); (5; 2); (6; 1)}.</w:t>
      </w:r>
      <w:r>
        <w:br/>
      </w:r>
      <w:r>
        <w:t xml:space="preserve"> B = {(1; 5); (2; 5); (3; 5); (4; 5); (5; 5); (6; 5); (5; 6); (5; 4); (5; 3); (5; 2); (5; 1)}.</w:t>
      </w:r>
      <w:r>
        <w:br/>
      </w:r>
      <w:r>
        <w:t xml:space="preserve"> AB = A ∩ B = {(2; 5); (5; 2)}.</w:t>
      </w:r>
      <w:r>
        <w:br/>
      </w:r>
      <w:r>
        <w:t>Từ đó, n(B) = 11, n(AB) = 2.</w:t>
      </w:r>
      <w:r>
        <w:br/>
      </w:r>
      <w:r>
        <w:t xml:space="preserve">Suy ra P(B) = </w:t>
      </w:r>
      <w:r>
        <w:t>11</w:t>
      </w:r>
      <w:r>
        <w:t>36</w:t>
      </w:r>
      <w:r>
        <w:t>(11)/(36)</w:t>
      </w:r>
      <w:r>
        <w:t xml:space="preserve"> , P(AB) = </w:t>
      </w:r>
      <w:r>
        <w:t>2</w:t>
      </w:r>
      <w:r>
        <w:t>36</w:t>
      </w:r>
      <w:r>
        <w:t>(2)/(36)</w:t>
      </w:r>
      <w:r>
        <w:t xml:space="preserve"> .</w:t>
      </w:r>
      <w:r>
        <w:br/>
      </w:r>
      <w:r>
        <w:t xml:space="preserve">Vậy P(A | B) = </w:t>
      </w:r>
      <w:r>
        <w:t>P</w:t>
      </w:r>
      <w:r>
        <w:t>(</w:t>
      </w:r>
      <w:r>
        <w:t>A</w:t>
      </w:r>
      <w:r>
        <w:t>B</w:t>
      </w:r>
      <w:r>
        <w:t>)</w:t>
      </w:r>
      <w:r>
        <w:t>P</w:t>
      </w:r>
      <w:r>
        <w:t>(</w:t>
      </w:r>
      <w:r>
        <w:t>B</w:t>
      </w:r>
      <w:r>
        <w:t>)</w:t>
      </w:r>
      <w:r>
        <w:t>=</w:t>
      </w:r>
      <w:r>
        <w:t>2</w:t>
      </w:r>
      <w:r>
        <w:t>36</w:t>
      </w:r>
      <w:r>
        <w:t>:</w:t>
      </w:r>
      <w:r>
        <w:t>11</w:t>
      </w:r>
      <w:r>
        <w:t>36</w:t>
      </w:r>
      <w:r>
        <w:t>=</w:t>
      </w:r>
      <w:r>
        <w:t>2</w:t>
      </w:r>
      <w:r>
        <w:t>11</w:t>
      </w:r>
      <w:r>
        <w:t>(PAB)/(PB)=(2)/(36):(11)/(36)=(2)/(11)</w:t>
      </w:r>
      <w:r>
        <w:t xml:space="preserve"> .</w:t>
      </w:r>
      <w:r>
        <w:br/>
      </w:r>
      <w:r>
        <w:rPr>
          <w:b/>
        </w:rPr>
        <w:t xml:space="preserve">Bài 6.16 trang 46 SBT Toán 12 Tập 2: </w:t>
      </w:r>
      <w:r>
        <w:t>Tung hai con xúc xắc cân đối. Biết rằng tổng số chấm xuất hiện trên hai con xúc xắc bằng 8. Xác suất để ít nhất có một con xúc xắc xuất hiện mặt 3 chấm là</w:t>
      </w:r>
      <w:r>
        <w:br/>
      </w:r>
      <w:r>
        <w:t xml:space="preserve">A. </w:t>
      </w:r>
      <w:r>
        <w:t>2</w:t>
      </w:r>
      <w:r>
        <w:t>5</w:t>
      </w:r>
      <w:r>
        <w:t>(2)/(5)</w:t>
      </w:r>
      <w:r>
        <w:t xml:space="preserve"> .</w:t>
      </w:r>
      <w:r>
        <w:br/>
      </w:r>
      <w:r>
        <w:t xml:space="preserve">B. </w:t>
      </w:r>
      <w:r>
        <w:t>3</w:t>
      </w:r>
      <w:r>
        <w:t>5</w:t>
      </w:r>
      <w:r>
        <w:t>(3)/(5)</w:t>
      </w:r>
      <w:r>
        <w:t xml:space="preserve"> .</w:t>
      </w:r>
      <w:r>
        <w:br/>
      </w:r>
      <w:r>
        <w:t xml:space="preserve">C. </w:t>
      </w:r>
      <w:r>
        <w:t>3</w:t>
      </w:r>
      <w:r>
        <w:t>7</w:t>
      </w:r>
      <w:r>
        <w:t>(3)/(7)</w:t>
      </w:r>
      <w:r>
        <w:t xml:space="preserve"> .</w:t>
      </w:r>
      <w:r>
        <w:br/>
      </w:r>
      <w:r>
        <w:t xml:space="preserve">D. </w:t>
      </w:r>
      <w:r>
        <w:t>4</w:t>
      </w:r>
      <w:r>
        <w:t>7</w:t>
      </w:r>
      <w:r>
        <w:t>(4)/(7)</w:t>
      </w:r>
      <w:r>
        <w:t xml:space="preserve"> .</w:t>
      </w:r>
      <w:r>
        <w:br/>
      </w:r>
      <w:r>
        <w:rPr>
          <w:b/>
        </w:rPr>
        <w:t>Lời giải:</w:t>
      </w:r>
      <w:r>
        <w:br/>
      </w:r>
      <w:r>
        <w:rPr>
          <w:b/>
        </w:rPr>
        <w:t>Đáp án đúng là: A</w:t>
      </w:r>
      <w:r>
        <w:br/>
      </w:r>
      <w:r>
        <w:t>Gọi C là biến cố: “Ít nhất có một con xúc xắc xuất hiện mặt ba chấm”;</w:t>
      </w:r>
      <w:r>
        <w:br/>
      </w:r>
      <w:r>
        <w:t xml:space="preserve"> D là biến cố: “Tổng số chấm xuất hiện trên hai con xúc xắc bằng 8”.</w:t>
      </w:r>
      <w:r>
        <w:br/>
      </w:r>
      <w:r>
        <w:t xml:space="preserve"> C = {(1; 3); (2; 3); (3; 3); (4; 3); (5; 3); (6; 3); (3; 6); (3; 5); (3; 4); (3; 2); (3; 1)}.</w:t>
      </w:r>
      <w:r>
        <w:br/>
      </w:r>
      <w:r>
        <w:t xml:space="preserve"> D ={(2; 6); (3; 5); (4; 4); (5; 3); (6; 2)}.</w:t>
      </w:r>
      <w:r>
        <w:br/>
      </w:r>
      <w:r>
        <w:t xml:space="preserve"> CD = {(3; 5); (5; 3)}.</w:t>
      </w:r>
      <w:r>
        <w:br/>
      </w:r>
      <w:r>
        <w:t xml:space="preserve">Từ đó, n(D) = 5, n(CD) = 2, suy ra P(D) = </w:t>
      </w:r>
      <w:r>
        <w:t>5</w:t>
      </w:r>
      <w:r>
        <w:t>36</w:t>
      </w:r>
      <w:r>
        <w:t>(5)/(36)</w:t>
      </w:r>
      <w:r>
        <w:t xml:space="preserve"> , P(CD) = </w:t>
      </w:r>
      <w:r>
        <w:t>2</w:t>
      </w:r>
      <w:r>
        <w:t>36</w:t>
      </w:r>
      <w:r>
        <w:t>(2)/(36)</w:t>
      </w:r>
      <w:r>
        <w:t xml:space="preserve"> .</w:t>
      </w:r>
      <w:r>
        <w:br/>
      </w:r>
      <w:r>
        <w:t xml:space="preserve">Suy ra P(C | D) = </w:t>
      </w:r>
      <w:r>
        <w:t>P</w:t>
      </w:r>
      <w:r>
        <w:t>(</w:t>
      </w:r>
      <w:r>
        <w:t>C</w:t>
      </w:r>
      <w:r>
        <w:t>D</w:t>
      </w:r>
      <w:r>
        <w:t>)</w:t>
      </w:r>
      <w:r>
        <w:t>P</w:t>
      </w:r>
      <w:r>
        <w:t>(</w:t>
      </w:r>
      <w:r>
        <w:t>D</w:t>
      </w:r>
      <w:r>
        <w:t>)</w:t>
      </w:r>
      <w:r>
        <w:t>=</w:t>
      </w:r>
      <w:r>
        <w:t>2</w:t>
      </w:r>
      <w:r>
        <w:t>36</w:t>
      </w:r>
      <w:r>
        <w:t>:</w:t>
      </w:r>
      <w:r>
        <w:t>5</w:t>
      </w:r>
      <w:r>
        <w:t>36</w:t>
      </w:r>
      <w:r>
        <w:t>=</w:t>
      </w:r>
      <w:r>
        <w:t>2</w:t>
      </w:r>
      <w:r>
        <w:t>5</w:t>
      </w:r>
      <w:r>
        <w:t>(PCD)/(PD)=(2)/(36):(5)/(36)=(2)/(5)</w:t>
      </w:r>
      <w:r>
        <w:t xml:space="preserve"> .</w:t>
      </w:r>
      <w:r>
        <w:br/>
      </w:r>
      <w:r>
        <w:rPr>
          <w:b/>
        </w:rPr>
        <w:t xml:space="preserve">Bài 6.17 trang 46 SBT Toán 12 Tập 2: </w:t>
      </w:r>
      <w:r>
        <w:t>Một lớp 12 có 40 học sinh. Trong đó có 22 em đăng kí thi Đại học quốc gia (ĐHQG), 25 em đăng kí thi Đại học bách khoa (ĐHBK), 3 em không đăng kí thi cả hai đại học này. Chọn ngẫu nhiên một học sinh. Biết rằng em đó đăng kí thi ĐHQG. Xác suất em đó đăng kí thi ĐHBK là</w:t>
      </w:r>
      <w:r>
        <w:br/>
      </w:r>
      <w:r>
        <w:t xml:space="preserve">A. </w:t>
      </w:r>
      <w:r>
        <w:t>6</w:t>
      </w:r>
      <w:r>
        <w:t>11</w:t>
      </w:r>
      <w:r>
        <w:t>(6)/(11)</w:t>
      </w:r>
      <w:r>
        <w:t xml:space="preserve"> .</w:t>
      </w:r>
      <w:r>
        <w:br/>
      </w:r>
      <w:r>
        <w:t xml:space="preserve">B. </w:t>
      </w:r>
      <w:r>
        <w:t>7</w:t>
      </w:r>
      <w:r>
        <w:t>12</w:t>
      </w:r>
      <w:r>
        <w:t>(7)/(12)</w:t>
      </w:r>
      <w:r>
        <w:t xml:space="preserve"> .</w:t>
      </w:r>
      <w:r>
        <w:br/>
      </w:r>
      <w:r>
        <w:t xml:space="preserve">C. </w:t>
      </w:r>
      <w:r>
        <w:t>8</w:t>
      </w:r>
      <w:r>
        <w:t>13</w:t>
      </w:r>
      <w:r>
        <w:t>(8)/(13)</w:t>
      </w:r>
      <w:r>
        <w:t xml:space="preserve"> .</w:t>
      </w:r>
      <w:r>
        <w:br/>
      </w:r>
      <w:r>
        <w:t xml:space="preserve">D. </w:t>
      </w:r>
      <w:r>
        <w:t>5</w:t>
      </w:r>
      <w:r>
        <w:t>11</w:t>
      </w:r>
      <w:r>
        <w:t>(5)/(11)</w:t>
      </w:r>
      <w:r>
        <w:t xml:space="preserve"> .</w:t>
      </w:r>
      <w:r>
        <w:br/>
      </w:r>
      <w:r>
        <w:rPr>
          <w:b/>
        </w:rPr>
        <w:t>Lời giải:</w:t>
      </w:r>
      <w:r>
        <w:br/>
      </w:r>
      <w:r>
        <w:rPr>
          <w:b/>
        </w:rPr>
        <w:t>Đáp án đúng là: D</w:t>
      </w:r>
      <w:r>
        <w:br/>
      </w:r>
      <w:r>
        <w:t>Gọi A là biến cố: “Em đó đăng kí thi ĐHQG”;</w:t>
      </w:r>
      <w:r>
        <w:br/>
      </w:r>
      <w:r>
        <w:t xml:space="preserve"> B là biến cố: “Em đó đăng kí thi ĐHBK”.</w:t>
      </w:r>
      <w:r>
        <w:br/>
      </w:r>
      <w:r>
        <w:t>Ta có biến cố A ∪ B: “Em đó đăng kí thi ĐHQG hoặc ĐHBK” là biến cố dối của biến cố: “Em đó không đăng kí thi cả hai đại học này”.</w:t>
      </w:r>
      <w:r>
        <w:br/>
      </w:r>
      <w:r>
        <w:t xml:space="preserve">P(A) = </w:t>
      </w:r>
      <w:r>
        <w:t>22</w:t>
      </w:r>
      <w:r>
        <w:t>40</w:t>
      </w:r>
      <w:r>
        <w:t>(22)/(40)</w:t>
      </w:r>
      <w:r>
        <w:t xml:space="preserve"> ; P(B) = </w:t>
      </w:r>
      <w:r>
        <w:t>25</w:t>
      </w:r>
      <w:r>
        <w:t>40</w:t>
      </w:r>
      <w:r>
        <w:t>(25)/(40)</w:t>
      </w:r>
      <w:r>
        <w:t xml:space="preserve"> ; P(</w:t>
      </w:r>
      <w:r>
        <w:t>¯</w:t>
      </w:r>
      <w:r>
        <w:t>¯</w:t>
      </w:r>
      <w:r>
        <w:t>¯</w:t>
      </w:r>
      <w:r>
        <w:t>A</w:t>
      </w:r>
      <w:r>
        <w:t>¯</w:t>
      </w:r>
      <w:r>
        <w:t>¯</w:t>
      </w:r>
      <w:r>
        <w:t>¯</w:t>
      </w:r>
      <w:r>
        <w:t>B</w:t>
      </w:r>
      <w:r>
        <w:t>A¯B¯</w:t>
      </w:r>
      <w:r>
        <w:t xml:space="preserve">) = </w:t>
      </w:r>
      <w:r>
        <w:t>3</w:t>
      </w:r>
      <w:r>
        <w:t>40</w:t>
      </w:r>
      <w:r>
        <w:t>(3)/(40)</w:t>
      </w:r>
      <w:r>
        <w:t xml:space="preserve"> .</w:t>
      </w:r>
      <w:r>
        <w:br/>
      </w:r>
      <w:r>
        <w:t>Từ đó: P(A ∪ B) = 1 – P(</w:t>
      </w:r>
      <w:r>
        <w:t>¯</w:t>
      </w:r>
      <w:r>
        <w:t>¯</w:t>
      </w:r>
      <w:r>
        <w:t>¯</w:t>
      </w:r>
      <w:r>
        <w:t>A</w:t>
      </w:r>
      <w:r>
        <w:t>¯</w:t>
      </w:r>
      <w:r>
        <w:t>¯</w:t>
      </w:r>
      <w:r>
        <w:t>¯</w:t>
      </w:r>
      <w:r>
        <w:t>B</w:t>
      </w:r>
      <w:r>
        <w:t>A¯B¯</w:t>
      </w:r>
      <w:r>
        <w:t xml:space="preserve">) = 1 − </w:t>
      </w:r>
      <w:r>
        <w:t>3</w:t>
      </w:r>
      <w:r>
        <w:t>40</w:t>
      </w:r>
      <w:r>
        <w:t>(3)/(40)</w:t>
      </w:r>
      <w:r>
        <w:t xml:space="preserve"> = </w:t>
      </w:r>
      <w:r>
        <w:t>37</w:t>
      </w:r>
      <w:r>
        <w:t>40</w:t>
      </w:r>
      <w:r>
        <w:t>(37)/(40)</w:t>
      </w:r>
      <w:r>
        <w:t xml:space="preserve"> .</w:t>
      </w:r>
      <w:r>
        <w:br/>
      </w:r>
      <w:r>
        <w:t xml:space="preserve">P(AB) = P(A) + P(B) – P(A ∪ B) = </w:t>
      </w:r>
      <w:r>
        <w:t>22</w:t>
      </w:r>
      <w:r>
        <w:t>40</w:t>
      </w:r>
      <w:r>
        <w:t>+</w:t>
      </w:r>
      <w:r>
        <w:t>25</w:t>
      </w:r>
      <w:r>
        <w:t>40</w:t>
      </w:r>
      <w:r>
        <w:t>−</w:t>
      </w:r>
      <w:r>
        <w:t>37</w:t>
      </w:r>
      <w:r>
        <w:t>40</w:t>
      </w:r>
      <w:r>
        <w:t>=</w:t>
      </w:r>
      <w:r>
        <w:t>10</w:t>
      </w:r>
      <w:r>
        <w:t>40</w:t>
      </w:r>
      <w:r>
        <w:t>(22)/(40)+(25)/(40)−(37)/(40)=(10)/(40)</w:t>
      </w:r>
      <w:r>
        <w:t xml:space="preserve"> .</w:t>
      </w:r>
      <w:r>
        <w:br/>
      </w:r>
      <w:r>
        <w:t xml:space="preserve">Vậy P(B | A) = </w:t>
      </w:r>
      <w:r>
        <w:t>P</w:t>
      </w:r>
      <w:r>
        <w:t>(</w:t>
      </w:r>
      <w:r>
        <w:t>A</w:t>
      </w:r>
      <w:r>
        <w:t>B</w:t>
      </w:r>
      <w:r>
        <w:t>)</w:t>
      </w:r>
      <w:r>
        <w:t>P</w:t>
      </w:r>
      <w:r>
        <w:t>(</w:t>
      </w:r>
      <w:r>
        <w:t>A</w:t>
      </w:r>
      <w:r>
        <w:t>)</w:t>
      </w:r>
      <w:r>
        <w:t>=</w:t>
      </w:r>
      <w:r>
        <w:t>10</w:t>
      </w:r>
      <w:r>
        <w:t>40</w:t>
      </w:r>
      <w:r>
        <w:t>:</w:t>
      </w:r>
      <w:r>
        <w:t>22</w:t>
      </w:r>
      <w:r>
        <w:t>40</w:t>
      </w:r>
      <w:r>
        <w:t>=</w:t>
      </w:r>
      <w:r>
        <w:t>10</w:t>
      </w:r>
      <w:r>
        <w:t>22</w:t>
      </w:r>
      <w:r>
        <w:t>=</w:t>
      </w:r>
      <w:r>
        <w:t>5</w:t>
      </w:r>
      <w:r>
        <w:t>11</w:t>
      </w:r>
      <w:r>
        <w:t>(PAB)/(PA)=(10)/(40):(22)/(40)=(10)/(22)=(5)/(11)</w:t>
      </w:r>
      <w:r>
        <w:t xml:space="preserve"> .</w:t>
      </w:r>
      <w:r>
        <w:br/>
      </w:r>
      <w:r>
        <w:rPr>
          <w:b/>
        </w:rPr>
        <w:t xml:space="preserve">Bài 6.18 trang 46 SBT Toán 12 Tập 2: </w:t>
      </w:r>
      <w:r>
        <w:t>Trong một lớp học nhạc có 60% là học sinh nữ. biết rằng có 20% học sinh nữ học violon, 30% học sinh nam học violon. Chọn ngẫu nhiên một học sinh.</w:t>
      </w:r>
      <w:r>
        <w:br/>
      </w:r>
      <w:r>
        <w:t>a) Tính xác suất để học sinh này là nam và chơi violon.</w:t>
      </w:r>
      <w:r>
        <w:br/>
      </w:r>
      <w:r>
        <w:t>b) Tính xác suất để học sinh này học violon.</w:t>
      </w:r>
      <w:r>
        <w:br/>
      </w:r>
      <w:r>
        <w:rPr>
          <w:b/>
        </w:rPr>
        <w:t>Lời giải:</w:t>
      </w:r>
      <w:r>
        <w:br/>
      </w:r>
      <w:r>
        <w:t>a) Gọi A là biến cố: “Chọn được học sinh nam”;</w:t>
      </w:r>
      <w:r>
        <w:br/>
      </w:r>
      <w:r>
        <w:t xml:space="preserve"> B là biến cố: “Chọn được học sinh chơi violon”.</w:t>
      </w:r>
      <w:r>
        <w:br/>
      </w:r>
      <w:r>
        <w:t>Ta có: P(A) = 0,4, P(</w:t>
      </w:r>
      <w:r>
        <w:t>¯</w:t>
      </w:r>
      <w:r>
        <w:t>¯</w:t>
      </w:r>
      <w:r>
        <w:t>¯</w:t>
      </w:r>
      <w:r>
        <w:t>A</w:t>
      </w:r>
      <w:r>
        <w:t>A¯</w:t>
      </w:r>
      <w:r>
        <w:t xml:space="preserve">) = 0,6, P(B | A) = 0,3; P(B | </w:t>
      </w:r>
      <w:r>
        <w:t>¯</w:t>
      </w:r>
      <w:r>
        <w:t>¯</w:t>
      </w:r>
      <w:r>
        <w:t>¯</w:t>
      </w:r>
      <w:r>
        <w:t>A</w:t>
      </w:r>
      <w:r>
        <w:t>A¯</w:t>
      </w:r>
      <w:r>
        <w:t xml:space="preserve"> ) = 0,2.</w:t>
      </w:r>
      <w:r>
        <w:br/>
      </w:r>
      <w:r>
        <w:t>Do đó, P(AB) = P(A).P(B | A) = 0,4.0,3 = 0,12.</w:t>
      </w:r>
      <w:r>
        <w:br/>
      </w:r>
      <w:r>
        <w:t>b) Theo công thức xác suất toàn phần, ta có:</w:t>
      </w:r>
      <w:r>
        <w:br/>
      </w:r>
      <w:r>
        <w:t>P(B) = P(A).P(B | A) + P(</w:t>
      </w:r>
      <w:r>
        <w:t>¯</w:t>
      </w:r>
      <w:r>
        <w:t>¯</w:t>
      </w:r>
      <w:r>
        <w:t>¯</w:t>
      </w:r>
      <w:r>
        <w:t>A</w:t>
      </w:r>
      <w:r>
        <w:t>A¯</w:t>
      </w:r>
      <w:r>
        <w:t xml:space="preserve">).P(B | </w:t>
      </w:r>
      <w:r>
        <w:t>¯</w:t>
      </w:r>
      <w:r>
        <w:t>¯</w:t>
      </w:r>
      <w:r>
        <w:t>¯</w:t>
      </w:r>
      <w:r>
        <w:t>A</w:t>
      </w:r>
      <w:r>
        <w:t>A¯</w:t>
      </w:r>
      <w:r>
        <w:t xml:space="preserve"> ) = 0,4.0,3 + 0,6.0,2 = 0,24.</w:t>
      </w:r>
      <w:r>
        <w:br/>
      </w:r>
      <w:r>
        <w:t>Vậy xác suất để học sinh được chọn học violon là 0,24.</w:t>
      </w:r>
      <w:r>
        <w:br/>
      </w:r>
      <w:r>
        <w:rPr>
          <w:b/>
        </w:rPr>
        <w:t xml:space="preserve">Bài 6.19 trang 46 SBT Toán 12 Tập 2: </w:t>
      </w:r>
      <w:r>
        <w:t>Một kì thi Toán có hai bài. Một bài theo hình thức trắc nghiệm. Một bài theo hình thức tự luận. Một lớp có 30 học sinh tham dự kì thi đó. Kết luận là 25 học sinh đạt bài thi trắc nghiệm, 26 học sinh đạt bài thi tự luận; 3 học sinh không đạt cả hai bài. Chọn ngẫu nhiên một học sinh. Tính xác suất để:</w:t>
      </w:r>
      <w:r>
        <w:br/>
      </w:r>
      <w:r>
        <w:t>a) Học sinh đó đạt bài thi tự luận, biết rằng học sinh đó đạt bài thi trắc nghiệm.</w:t>
      </w:r>
      <w:r>
        <w:br/>
      </w:r>
      <w:r>
        <w:t>b) Học sinh đó đạt bài thi trắc nghiệm, biết rằng học sinh đó đạt bài thi tự luận.</w:t>
      </w:r>
      <w:r>
        <w:br/>
      </w:r>
      <w:r>
        <w:rPr>
          <w:b/>
        </w:rPr>
        <w:t>Lời giải:</w:t>
      </w:r>
      <w:r>
        <w:br/>
      </w:r>
      <w:r>
        <w:t>a) Gọi A là biến cố: “Học sinh đó đạt bài thi tự luận”.</w:t>
      </w:r>
      <w:r>
        <w:br/>
      </w:r>
      <w:r>
        <w:t xml:space="preserve"> B là biến cố: “Học sinh đó đạt bài thi trắc nghiệm”.</w:t>
      </w:r>
      <w:r>
        <w:br/>
      </w:r>
      <w:r>
        <w:t xml:space="preserve">Ta có: P(A) = </w:t>
      </w:r>
      <w:r>
        <w:t>26</w:t>
      </w:r>
      <w:r>
        <w:t>30</w:t>
      </w:r>
      <w:r>
        <w:t>(26)/(30)</w:t>
      </w:r>
      <w:r>
        <w:t xml:space="preserve"> ; P(B) = </w:t>
      </w:r>
      <w:r>
        <w:t>25</w:t>
      </w:r>
      <w:r>
        <w:t>30</w:t>
      </w:r>
      <w:r>
        <w:t>(25)/(30)</w:t>
      </w:r>
      <w:r>
        <w:t xml:space="preserve"> , P(</w:t>
      </w:r>
      <w:r>
        <w:t>¯</w:t>
      </w:r>
      <w:r>
        <w:t>¯</w:t>
      </w:r>
      <w:r>
        <w:t>¯</w:t>
      </w:r>
      <w:r>
        <w:t>A</w:t>
      </w:r>
      <w:r>
        <w:t>¯</w:t>
      </w:r>
      <w:r>
        <w:t>¯</w:t>
      </w:r>
      <w:r>
        <w:t>¯</w:t>
      </w:r>
      <w:r>
        <w:t>B</w:t>
      </w:r>
      <w:r>
        <w:t>A¯B¯</w:t>
      </w:r>
      <w:r>
        <w:t xml:space="preserve">) = </w:t>
      </w:r>
      <w:r>
        <w:t>3</w:t>
      </w:r>
      <w:r>
        <w:t>30</w:t>
      </w:r>
      <w:r>
        <w:t>(3)/(30)</w:t>
      </w:r>
      <w:r>
        <w:t xml:space="preserve"> .</w:t>
      </w:r>
      <w:r>
        <w:br/>
      </w:r>
      <w:r>
        <w:t>Suy ra P(A ∪ B) = 1 – P(</w:t>
      </w:r>
      <w:r>
        <w:t>¯</w:t>
      </w:r>
      <w:r>
        <w:t>¯</w:t>
      </w:r>
      <w:r>
        <w:t>¯</w:t>
      </w:r>
      <w:r>
        <w:t>A</w:t>
      </w:r>
      <w:r>
        <w:t>¯</w:t>
      </w:r>
      <w:r>
        <w:t>¯</w:t>
      </w:r>
      <w:r>
        <w:t>¯</w:t>
      </w:r>
      <w:r>
        <w:t>B</w:t>
      </w:r>
      <w:r>
        <w:t>A¯B¯</w:t>
      </w:r>
      <w:r>
        <w:t xml:space="preserve">) = 1 – </w:t>
      </w:r>
      <w:r>
        <w:t>3</w:t>
      </w:r>
      <w:r>
        <w:t>30</w:t>
      </w:r>
      <w:r>
        <w:t>(3)/(30)</w:t>
      </w:r>
      <w:r>
        <w:t xml:space="preserve"> = </w:t>
      </w:r>
      <w:r>
        <w:t>27</w:t>
      </w:r>
      <w:r>
        <w:t>30</w:t>
      </w:r>
      <w:r>
        <w:t>(27)/(30)</w:t>
      </w:r>
      <w:r>
        <w:t xml:space="preserve"> .</w:t>
      </w:r>
      <w:r>
        <w:br/>
      </w:r>
      <w:r>
        <w:t xml:space="preserve">P(AB) = P(A) + P(B) – P(A ∪ B) = </w:t>
      </w:r>
      <w:r>
        <w:t>26</w:t>
      </w:r>
      <w:r>
        <w:t>30</w:t>
      </w:r>
      <w:r>
        <w:t>+</w:t>
      </w:r>
      <w:r>
        <w:t>25</w:t>
      </w:r>
      <w:r>
        <w:t>30</w:t>
      </w:r>
      <w:r>
        <w:t>−</w:t>
      </w:r>
      <w:r>
        <w:t>27</w:t>
      </w:r>
      <w:r>
        <w:t>30</w:t>
      </w:r>
      <w:r>
        <w:t>=</w:t>
      </w:r>
      <w:r>
        <w:t>24</w:t>
      </w:r>
      <w:r>
        <w:t>30</w:t>
      </w:r>
      <w:r>
        <w:t>(26)/(30)+(25)/(30)−(27)/(30)=(24)/(30)</w:t>
      </w:r>
      <w:r>
        <w:t xml:space="preserve"> .</w:t>
      </w:r>
      <w:r>
        <w:br/>
      </w:r>
      <w:r>
        <w:t xml:space="preserve">Vậy P(A | B) = </w:t>
      </w:r>
      <w:r>
        <w:t>P</w:t>
      </w:r>
      <w:r>
        <w:t>(</w:t>
      </w:r>
      <w:r>
        <w:t>A</w:t>
      </w:r>
      <w:r>
        <w:t>B</w:t>
      </w:r>
      <w:r>
        <w:t>)</w:t>
      </w:r>
      <w:r>
        <w:t>P</w:t>
      </w:r>
      <w:r>
        <w:t>(</w:t>
      </w:r>
      <w:r>
        <w:t>B</w:t>
      </w:r>
      <w:r>
        <w:t>)</w:t>
      </w:r>
      <w:r>
        <w:t>=</w:t>
      </w:r>
      <w:r>
        <w:t>24</w:t>
      </w:r>
      <w:r>
        <w:t>30</w:t>
      </w:r>
      <w:r>
        <w:t>:</w:t>
      </w:r>
      <w:r>
        <w:t>25</w:t>
      </w:r>
      <w:r>
        <w:t>30</w:t>
      </w:r>
      <w:r>
        <w:t>(PAB)/(PB)=(24)/(30):(25)/(30)</w:t>
      </w:r>
      <w:r>
        <w:t xml:space="preserve"> = </w:t>
      </w:r>
      <w:r>
        <w:t>24</w:t>
      </w:r>
      <w:r>
        <w:t>25</w:t>
      </w:r>
      <w:r>
        <w:t>(24)/(25)</w:t>
      </w:r>
      <w:r>
        <w:t xml:space="preserve"> .</w:t>
      </w:r>
      <w:r>
        <w:br/>
      </w:r>
      <w:r>
        <w:t xml:space="preserve">b) P(B | A) = </w:t>
      </w:r>
      <w:r>
        <w:t>P</w:t>
      </w:r>
      <w:r>
        <w:t>(</w:t>
      </w:r>
      <w:r>
        <w:t>A</w:t>
      </w:r>
      <w:r>
        <w:t>B</w:t>
      </w:r>
      <w:r>
        <w:t>)</w:t>
      </w:r>
      <w:r>
        <w:t>P</w:t>
      </w:r>
      <w:r>
        <w:t>(</w:t>
      </w:r>
      <w:r>
        <w:t>A</w:t>
      </w:r>
      <w:r>
        <w:t>)</w:t>
      </w:r>
      <w:r>
        <w:t>=</w:t>
      </w:r>
      <w:r>
        <w:t>24</w:t>
      </w:r>
      <w:r>
        <w:t>30</w:t>
      </w:r>
      <w:r>
        <w:t>:</w:t>
      </w:r>
      <w:r>
        <w:t>26</w:t>
      </w:r>
      <w:r>
        <w:t>30</w:t>
      </w:r>
      <w:r>
        <w:t>=</w:t>
      </w:r>
      <w:r>
        <w:t>24</w:t>
      </w:r>
      <w:r>
        <w:t>26</w:t>
      </w:r>
      <w:r>
        <w:t>=</w:t>
      </w:r>
      <w:r>
        <w:t>12</w:t>
      </w:r>
      <w:r>
        <w:t>13</w:t>
      </w:r>
      <w:r>
        <w:t>(PAB)/(PA)=(24)/(30):(26)/(30)=(24)/(26)=(12)/(13)</w:t>
      </w:r>
      <w:r>
        <w:t xml:space="preserve"> .</w:t>
      </w:r>
      <w:r>
        <w:br/>
      </w:r>
      <w:r>
        <w:rPr>
          <w:b/>
        </w:rPr>
        <w:t xml:space="preserve">Bài 6.20 trang 46 SBT Toán 12 Tập 2: </w:t>
      </w:r>
      <w:r>
        <w:t>Thống kê kết quả của một đội bóng X trong 37 trận tại giải vô địch quốc gia ta có kết quả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d96b49b0a944a7c987cb81ce8ee9958.jpg"/>
                    <pic:cNvPicPr/>
                  </pic:nvPicPr>
                  <pic:blipFill>
                    <a:blip r:embed="rId9"/>
                    <a:stretch>
                      <a:fillRect/>
                    </a:stretch>
                  </pic:blipFill>
                  <pic:spPr>
                    <a:xfrm>
                      <a:off x="0" y="0"/>
                      <a:ext cx="1905000" cy="1905000"/>
                    </a:xfrm>
                    <a:prstGeom prst="rect"/>
                  </pic:spPr>
                </pic:pic>
              </a:graphicData>
            </a:graphic>
          </wp:inline>
        </w:drawing>
      </w:r>
      <w:r>
        <w:br/>
      </w:r>
      <w:r>
        <w:t>Chọn ngẫu nhiên một trận. Tính xác suất để:</w:t>
      </w:r>
      <w:r>
        <w:br/>
      </w:r>
      <w:r>
        <w:t>a) Đó là trận thắng nếu biết rằng trận đó đá trên sân nhà.</w:t>
      </w:r>
      <w:r>
        <w:br/>
      </w:r>
      <w:r>
        <w:t>b) Đó là trận đá trên sân nhà nếu biết đó là trận thắng.</w:t>
      </w:r>
      <w:r>
        <w:br/>
      </w:r>
      <w:r>
        <w:rPr>
          <w:b/>
        </w:rPr>
        <w:t>Lời giải:</w:t>
      </w:r>
      <w:r>
        <w:br/>
      </w:r>
      <w:r>
        <w:t>a) Gọi A là biến cố: “Đó là trận thẳng”;</w:t>
      </w:r>
      <w:r>
        <w:br/>
      </w:r>
      <w:r>
        <w:t xml:space="preserve"> B là biến cố: “Đó là trận đá trên sân nhà”;</w:t>
      </w:r>
      <w:r>
        <w:br/>
      </w:r>
      <w:r>
        <w:t xml:space="preserve"> AB là biến cố: “Đó là trận thắng và đá trên sân nhà”.</w:t>
      </w:r>
      <w:r>
        <w:br/>
      </w:r>
      <w:r>
        <w:t>Ta có: n(A) = 11 + 6 = 17, n(B) = 11 + 5 + 3 = 19, n(AB) = 11.</w:t>
      </w:r>
      <w:r>
        <w:br/>
      </w:r>
      <w:r>
        <w:t xml:space="preserve">Do đó, P(A) = </w:t>
      </w:r>
      <w:r>
        <w:t>11</w:t>
      </w:r>
      <w:r>
        <w:t>37</w:t>
      </w:r>
      <w:r>
        <w:t>(11)/(37)</w:t>
      </w:r>
      <w:r>
        <w:t xml:space="preserve"> ; P(B) = </w:t>
      </w:r>
      <w:r>
        <w:t>19</w:t>
      </w:r>
      <w:r>
        <w:t>37</w:t>
      </w:r>
      <w:r>
        <w:t>(19)/(37)</w:t>
      </w:r>
      <w:r>
        <w:t xml:space="preserve"> ; P(AB) = </w:t>
      </w:r>
      <w:r>
        <w:t>11</w:t>
      </w:r>
      <w:r>
        <w:t>37</w:t>
      </w:r>
      <w:r>
        <w:t>(11)/(37)</w:t>
      </w:r>
      <w:r>
        <w:t xml:space="preserve"> .</w:t>
      </w:r>
      <w:r>
        <w:br/>
      </w:r>
      <w:r>
        <w:t xml:space="preserve">Vậy P(A | B) = </w:t>
      </w:r>
      <w:r>
        <w:t>P</w:t>
      </w:r>
      <w:r>
        <w:t>(</w:t>
      </w:r>
      <w:r>
        <w:t>A</w:t>
      </w:r>
      <w:r>
        <w:t>B</w:t>
      </w:r>
      <w:r>
        <w:t>)</w:t>
      </w:r>
      <w:r>
        <w:t>P</w:t>
      </w:r>
      <w:r>
        <w:t>(</w:t>
      </w:r>
      <w:r>
        <w:t>B</w:t>
      </w:r>
      <w:r>
        <w:t>)</w:t>
      </w:r>
      <w:r>
        <w:t>=</w:t>
      </w:r>
      <w:r>
        <w:t>11</w:t>
      </w:r>
      <w:r>
        <w:t>19</w:t>
      </w:r>
      <w:r>
        <w:t>(PAB)/(PB)=(11)/(19)</w:t>
      </w:r>
      <w:r>
        <w:t xml:space="preserve"> .</w:t>
      </w:r>
      <w:r>
        <w:br/>
      </w:r>
      <w:r>
        <w:t>b) P(B | A) là xác suất là trận đá trên sân nhà, biết trận đó là trận thắng.</w:t>
      </w:r>
      <w:r>
        <w:br/>
      </w:r>
      <w:r>
        <w:t xml:space="preserve">Ta có: P(B | A) = </w:t>
      </w:r>
      <w:r>
        <w:t>P</w:t>
      </w:r>
      <w:r>
        <w:t>(</w:t>
      </w:r>
      <w:r>
        <w:t>A</w:t>
      </w:r>
      <w:r>
        <w:t>B</w:t>
      </w:r>
      <w:r>
        <w:t>)</w:t>
      </w:r>
      <w:r>
        <w:t>P</w:t>
      </w:r>
      <w:r>
        <w:t>(</w:t>
      </w:r>
      <w:r>
        <w:t>A</w:t>
      </w:r>
      <w:r>
        <w:t>)</w:t>
      </w:r>
      <w:r>
        <w:t>=</w:t>
      </w:r>
      <w:r>
        <w:t>11</w:t>
      </w:r>
      <w:r>
        <w:t>17</w:t>
      </w:r>
      <w:r>
        <w:t>(PAB)/(PA)=(11)/(17)</w:t>
      </w:r>
      <w:r>
        <w:t xml:space="preserve"> .</w:t>
      </w:r>
      <w:r>
        <w:br/>
      </w:r>
      <w:r>
        <w:rPr>
          <w:b/>
        </w:rPr>
        <w:t xml:space="preserve">Bài 6.21 trang 47 SBT Toán 12 Tập 2: </w:t>
      </w:r>
      <w:r>
        <w:t>Thống kê về số vật nuôi trong 98 hộ gia đình ta có kết quả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535dd8a5e3448648970d416af414fff.jpg"/>
                    <pic:cNvPicPr/>
                  </pic:nvPicPr>
                  <pic:blipFill>
                    <a:blip r:embed="rId10"/>
                    <a:stretch>
                      <a:fillRect/>
                    </a:stretch>
                  </pic:blipFill>
                  <pic:spPr>
                    <a:xfrm>
                      <a:off x="0" y="0"/>
                      <a:ext cx="1905000" cy="1905000"/>
                    </a:xfrm>
                    <a:prstGeom prst="rect"/>
                  </pic:spPr>
                </pic:pic>
              </a:graphicData>
            </a:graphic>
          </wp:inline>
        </w:drawing>
      </w:r>
      <w:r>
        <w:br/>
      </w:r>
      <w:r>
        <w:t>Chọn ngẫu nhiên một hộ gia đình. Tính xác suất để:</w:t>
      </w:r>
      <w:r>
        <w:br/>
      </w:r>
      <w:r>
        <w:t>a) Hộ đó nuôi 2 vật nuôi biết rằng hộ đó có 4 người;</w:t>
      </w:r>
      <w:r>
        <w:br/>
      </w:r>
      <w:r>
        <w:t>b) Hộ đó có 3 người biết rằng hộ đó có ít nhất 2 vật nuôi;</w:t>
      </w:r>
      <w:r>
        <w:br/>
      </w:r>
      <w:r>
        <w:t>c) Hộ đó có ít nhất một vật nuôi, biết rằng hộ đó có ít nhất 4 người.</w:t>
      </w:r>
      <w:r>
        <w:br/>
      </w:r>
      <w:r>
        <w:rPr>
          <w:b/>
        </w:rPr>
        <w:t>Lời giải:</w:t>
      </w:r>
      <w:r>
        <w:br/>
      </w:r>
      <w:r>
        <w:t>a) Gọi A là biến cố: “Hộ đó nuôi 2 vật nuôi”.</w:t>
      </w:r>
      <w:r>
        <w:br/>
      </w:r>
      <w:r>
        <w:t xml:space="preserve"> B là biến cố: “Hộ đó có 4 người”.</w:t>
      </w:r>
      <w:r>
        <w:br/>
      </w:r>
      <w:r>
        <w:t>Do đó, P(A | B) là xác suất hộ đó nuôi hai con, biết rằng hộ đó có 4 người.</w:t>
      </w:r>
      <w:r>
        <w:br/>
      </w:r>
      <w:r>
        <w:t>Ta có: n(B) = 7 + 12 + 11 + 7 = 37, n(AB) = 11.</w:t>
      </w:r>
      <w:r>
        <w:br/>
      </w:r>
      <w:r>
        <w:t xml:space="preserve">Do đó, P(B) = </w:t>
      </w:r>
      <w:r>
        <w:t>37</w:t>
      </w:r>
      <w:r>
        <w:t>98</w:t>
      </w:r>
      <w:r>
        <w:t>(37)/(98)</w:t>
      </w:r>
      <w:r>
        <w:t xml:space="preserve"> ; P(AB) = </w:t>
      </w:r>
      <w:r>
        <w:t>11</w:t>
      </w:r>
      <w:r>
        <w:t>98</w:t>
      </w:r>
      <w:r>
        <w:t>(11)/(98)</w:t>
      </w:r>
      <w:r>
        <w:t xml:space="preserve"> .</w:t>
      </w:r>
      <w:r>
        <w:br/>
      </w:r>
      <w:r>
        <w:t xml:space="preserve">Vậy P(A | B) = </w:t>
      </w:r>
      <w:r>
        <w:t>P</w:t>
      </w:r>
      <w:r>
        <w:t>(</w:t>
      </w:r>
      <w:r>
        <w:t>A</w:t>
      </w:r>
      <w:r>
        <w:t>B</w:t>
      </w:r>
      <w:r>
        <w:t>)</w:t>
      </w:r>
      <w:r>
        <w:t>P</w:t>
      </w:r>
      <w:r>
        <w:t>(</w:t>
      </w:r>
      <w:r>
        <w:t>B</w:t>
      </w:r>
      <w:r>
        <w:t>)</w:t>
      </w:r>
      <w:r>
        <w:t>=</w:t>
      </w:r>
      <w:r>
        <w:t>11</w:t>
      </w:r>
      <w:r>
        <w:t>37</w:t>
      </w:r>
      <w:r>
        <w:t>(PAB)/(PB)=(11)/(37)</w:t>
      </w:r>
      <w:r>
        <w:t xml:space="preserve"> .</w:t>
      </w:r>
      <w:r>
        <w:br/>
      </w:r>
      <w:r>
        <w:t>b) Gọi C là biến cố: “Hộ đó có 3 người”;</w:t>
      </w:r>
      <w:r>
        <w:br/>
      </w:r>
      <w:r>
        <w:t xml:space="preserve"> D là biến cố: “Hộ đó có ít nhất 2 vật nuôi”.</w:t>
      </w:r>
      <w:r>
        <w:br/>
      </w:r>
      <w:r>
        <w:t>Do đó, P(C | D) là xác suất hộ đó có 3 người biết rằng hộ đó có ít nhất 2 vật nuôi.</w:t>
      </w:r>
      <w:r>
        <w:br/>
      </w:r>
      <w:r>
        <w:t>Ta có: n(D) = 29 + 16 = 45; n(CD) = 9 + 3 =12.</w:t>
      </w:r>
      <w:r>
        <w:br/>
      </w:r>
      <w:r>
        <w:t xml:space="preserve">Do đó, P(D) = </w:t>
      </w:r>
      <w:r>
        <w:t>45</w:t>
      </w:r>
      <w:r>
        <w:t>98</w:t>
      </w:r>
      <w:r>
        <w:t>(45)/(98)</w:t>
      </w:r>
      <w:r>
        <w:t xml:space="preserve"> ; P(CD) = </w:t>
      </w:r>
      <w:r>
        <w:t>12</w:t>
      </w:r>
      <w:r>
        <w:t>98</w:t>
      </w:r>
      <w:r>
        <w:t>(12)/(98)</w:t>
      </w:r>
      <w:r>
        <w:t xml:space="preserve"> .</w:t>
      </w:r>
      <w:r>
        <w:br/>
      </w:r>
      <w:r>
        <w:t xml:space="preserve">Vậy P(C | D) = </w:t>
      </w:r>
      <w:r>
        <w:t>P</w:t>
      </w:r>
      <w:r>
        <w:t>(</w:t>
      </w:r>
      <w:r>
        <w:t>C</w:t>
      </w:r>
      <w:r>
        <w:t>D</w:t>
      </w:r>
      <w:r>
        <w:t>)</w:t>
      </w:r>
      <w:r>
        <w:t>P</w:t>
      </w:r>
      <w:r>
        <w:t>(</w:t>
      </w:r>
      <w:r>
        <w:t>D</w:t>
      </w:r>
      <w:r>
        <w:t>)</w:t>
      </w:r>
      <w:r>
        <w:t>=</w:t>
      </w:r>
      <w:r>
        <w:t>12</w:t>
      </w:r>
      <w:r>
        <w:t>45</w:t>
      </w:r>
      <w:r>
        <w:t>=</w:t>
      </w:r>
      <w:r>
        <w:t>4</w:t>
      </w:r>
      <w:r>
        <w:t>15</w:t>
      </w:r>
      <w:r>
        <w:t>(PCD)/(PD)=(12)/(45)=(4)/(15)</w:t>
      </w:r>
      <w:r>
        <w:t xml:space="preserve"> .</w:t>
      </w:r>
      <w:r>
        <w:br/>
      </w:r>
      <w:r>
        <w:t>c) Gọi E là biến cố: “Hộ đó có ít nhất một vật nuôi”;</w:t>
      </w:r>
      <w:r>
        <w:br/>
      </w:r>
      <w:r>
        <w:t xml:space="preserve"> F là biến cố: “Hộ đó có ít nhất 4 người”.</w:t>
      </w:r>
      <w:r>
        <w:br/>
      </w:r>
      <w:r>
        <w:t>Do đó, P(E | F) là xác suất hộ đó có ít nhất một vật nuôi, biết rằng hộ đó có ít nhất 4 người.</w:t>
      </w:r>
      <w:r>
        <w:br/>
      </w:r>
      <w:r>
        <w:t>Ta có: n(F) = 37 + 21 = 58, n(EF) = 30 + 18 = 48.</w:t>
      </w:r>
      <w:r>
        <w:br/>
      </w:r>
      <w:r>
        <w:t xml:space="preserve">Do đó, P(F) = </w:t>
      </w:r>
      <w:r>
        <w:t>58</w:t>
      </w:r>
      <w:r>
        <w:t>98</w:t>
      </w:r>
      <w:r>
        <w:t>(58)/(98)</w:t>
      </w:r>
      <w:r>
        <w:t xml:space="preserve"> ; P(EF) = </w:t>
      </w:r>
      <w:r>
        <w:t>48</w:t>
      </w:r>
      <w:r>
        <w:t>98</w:t>
      </w:r>
      <w:r>
        <w:t>(48)/(98)</w:t>
      </w:r>
      <w:r>
        <w:t xml:space="preserve"> .</w:t>
      </w:r>
      <w:r>
        <w:br/>
      </w:r>
      <w:r>
        <w:t xml:space="preserve">Như vậy, P(E | F) = </w:t>
      </w:r>
      <w:r>
        <w:t>P</w:t>
      </w:r>
      <w:r>
        <w:t>(</w:t>
      </w:r>
      <w:r>
        <w:t>E</w:t>
      </w:r>
      <w:r>
        <w:t>F</w:t>
      </w:r>
      <w:r>
        <w:t>)</w:t>
      </w:r>
      <w:r>
        <w:t>P</w:t>
      </w:r>
      <w:r>
        <w:t>(</w:t>
      </w:r>
      <w:r>
        <w:t>F</w:t>
      </w:r>
      <w:r>
        <w:t>)</w:t>
      </w:r>
      <w:r>
        <w:t>=</w:t>
      </w:r>
      <w:r>
        <w:t>48</w:t>
      </w:r>
      <w:r>
        <w:t>58</w:t>
      </w:r>
      <w:r>
        <w:t>=</w:t>
      </w:r>
      <w:r>
        <w:t>24</w:t>
      </w:r>
      <w:r>
        <w:t>29</w:t>
      </w:r>
      <w:r>
        <w:t>(PEF)/(PF)=(48)/(58)=(24)/(29)</w:t>
      </w:r>
      <w:r>
        <w:t xml:space="preserve"> .</w:t>
      </w:r>
      <w:r>
        <w:br/>
      </w:r>
      <w:r>
        <w:rPr>
          <w:b/>
        </w:rPr>
        <w:t xml:space="preserve">Bài 6.22 trang 48 SBT Toán 12 Tập 2: </w:t>
      </w:r>
      <w:r>
        <w:t>Có 3 hộp, mỗi hộp chứa 3 tấm thẻ đánh số 1, 2, 3. Từ mỗi hộp rút ngẫu nhiên một tấm thẻ. Xét các biến cố sau:</w:t>
      </w:r>
      <w:r>
        <w:br/>
      </w:r>
      <w:r>
        <w:t>A: “Tổng số ghi trên các tấm thẻ là 6”;</w:t>
      </w:r>
      <w:r>
        <w:br/>
      </w:r>
      <w:r>
        <w:t>B: “Ba tấm thẻ có số ghi bằng nhau”.</w:t>
      </w:r>
      <w:r>
        <w:br/>
      </w:r>
      <w:r>
        <w:t>Tính P(A | B), P(B | A).</w:t>
      </w:r>
      <w:r>
        <w:br/>
      </w:r>
      <w:r>
        <w:rPr>
          <w:b/>
        </w:rPr>
        <w:t>Lời giải:</w:t>
      </w:r>
      <w:r>
        <w:br/>
      </w:r>
      <w:r>
        <w:t>Ta có: Ω = {(a, b, c); 1 ≤ a, b, c ≤ 3}, suy ra n(Ω) = 3.3.3 = 27.</w:t>
      </w:r>
      <w:r>
        <w:br/>
      </w:r>
      <w:r>
        <w:t>Ta có: A = {(1; 2; 3); (1; 3; 2); (2; 1; 3); (2; 3; 1); (3; 1; 2); (3; 2; 1); (2; 2; 2)}.</w:t>
      </w:r>
      <w:r>
        <w:br/>
      </w:r>
      <w:r>
        <w:t xml:space="preserve">Do đó n(A) = 7, suy ra P(A) = </w:t>
      </w:r>
      <w:r>
        <w:t>7</w:t>
      </w:r>
      <w:r>
        <w:t>27</w:t>
      </w:r>
      <w:r>
        <w:t>(7)/(27)</w:t>
      </w:r>
      <w:r>
        <w:t xml:space="preserve"> .</w:t>
      </w:r>
      <w:r>
        <w:br/>
      </w:r>
      <w:r>
        <w:t xml:space="preserve"> B = {(1; 1; 1); (2; 2; 2); (3; 3; 3)}.</w:t>
      </w:r>
      <w:r>
        <w:br/>
      </w:r>
      <w:r>
        <w:t xml:space="preserve">Do đó, n(B) = 3, suy ra P(B) = </w:t>
      </w:r>
      <w:r>
        <w:t>3</w:t>
      </w:r>
      <w:r>
        <w:t>27</w:t>
      </w:r>
      <w:r>
        <w:t>=</w:t>
      </w:r>
      <w:r>
        <w:t>1</w:t>
      </w:r>
      <w:r>
        <w:t>9</w:t>
      </w:r>
      <w:r>
        <w:t>(3)/(27)=(1)/(9)</w:t>
      </w:r>
      <w:r>
        <w:t xml:space="preserve"> .</w:t>
      </w:r>
      <w:r>
        <w:br/>
      </w:r>
      <w:r>
        <w:t xml:space="preserve">Có A ∩ B ={(2; 2; 2)}, suy ra P(AB) = </w:t>
      </w:r>
      <w:r>
        <w:t>1</w:t>
      </w:r>
      <w:r>
        <w:t>27</w:t>
      </w:r>
      <w:r>
        <w:t>(1)/(27)</w:t>
      </w:r>
      <w:r>
        <w:t xml:space="preserve"> .</w:t>
      </w:r>
      <w:r>
        <w:br/>
      </w:r>
      <w:r>
        <w:t xml:space="preserve">Như vậy, P(A | B) = </w:t>
      </w:r>
      <w:r>
        <w:t>P</w:t>
      </w:r>
      <w:r>
        <w:t>(</w:t>
      </w:r>
      <w:r>
        <w:t>A</w:t>
      </w:r>
      <w:r>
        <w:t>B</w:t>
      </w:r>
      <w:r>
        <w:t>)</w:t>
      </w:r>
      <w:r>
        <w:t>P</w:t>
      </w:r>
      <w:r>
        <w:t>(</w:t>
      </w:r>
      <w:r>
        <w:t>B</w:t>
      </w:r>
      <w:r>
        <w:t>)</w:t>
      </w:r>
      <w:r>
        <w:t>=</w:t>
      </w:r>
      <w:r>
        <w:t>1</w:t>
      </w:r>
      <w:r>
        <w:t>3</w:t>
      </w:r>
      <w:r>
        <w:t>(PAB)/(PB)=(1)/(3)</w:t>
      </w:r>
      <w:r>
        <w:t xml:space="preserve"> ;</w:t>
      </w:r>
      <w:r>
        <w:br/>
      </w:r>
      <w:r>
        <w:t xml:space="preserve"> P(B | A) = </w:t>
      </w:r>
      <w:r>
        <w:t>P</w:t>
      </w:r>
      <w:r>
        <w:t>(</w:t>
      </w:r>
      <w:r>
        <w:t>A</w:t>
      </w:r>
      <w:r>
        <w:t>B</w:t>
      </w:r>
      <w:r>
        <w:t>)</w:t>
      </w:r>
      <w:r>
        <w:t>P</w:t>
      </w:r>
      <w:r>
        <w:t>(</w:t>
      </w:r>
      <w:r>
        <w:t>A</w:t>
      </w:r>
      <w:r>
        <w:t>)</w:t>
      </w:r>
      <w:r>
        <w:t>=</w:t>
      </w:r>
      <w:r>
        <w:t>1</w:t>
      </w:r>
      <w:r>
        <w:t>7</w:t>
      </w:r>
      <w:r>
        <w:t>(PAB)/(PA)=(1)/(7)</w:t>
      </w:r>
      <w:r>
        <w:t xml:space="preserve"> .</w:t>
      </w:r>
      <w:r>
        <w:br/>
      </w:r>
      <w:r>
        <w:rPr>
          <w:b/>
        </w:rPr>
        <w:t>Xem thêm Lời giải bài tập Toán 12 sách Kết nối tri thức hay, chi tiết khác:</w:t>
      </w:r>
      <w:r>
        <w:br/>
      </w:r>
      <w:r>
        <w:rPr>
          <w:b/>
        </w:rPr>
        <w:t>Bài 16: Công thức tính góc trong không gian</w:t>
      </w:r>
      <w:r>
        <w:br/>
      </w:r>
      <w:r>
        <w:rPr>
          <w:b/>
        </w:rPr>
        <w:t>Bài 17: Phương trình mặt cầu</w:t>
      </w:r>
      <w:r>
        <w:br/>
      </w:r>
      <w:r>
        <w:rPr>
          <w:b/>
        </w:rPr>
        <w:t>Bài tập cuối chương 5</w:t>
      </w:r>
      <w:r>
        <w:br/>
      </w:r>
      <w:r>
        <w:rPr>
          <w:b/>
        </w:rPr>
        <w:t>Bài 18: Xác suất có điều kiện</w:t>
      </w:r>
      <w:r>
        <w:br/>
      </w:r>
      <w:r>
        <w:rPr>
          <w:b/>
        </w:rPr>
        <w:t>Bài 19: Công thức xác suất toàn phần và công thức Bayes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