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Phương trình mặt phẳng</w:t>
      </w:r>
    </w:p>
    <w:p>
      <w:r>
        <w:rPr>
          <w:b/>
        </w:rPr>
        <w:t>Giải Toán 12 Bài 14: Phương trình mặt phẳng</w:t>
      </w:r>
      <w:r>
        <w:br/>
      </w:r>
      <w:r>
        <w:rPr>
          <w:b/>
        </w:rPr>
        <w:t>Mở đầu trang 29 Toán 12 Tập 2</w:t>
      </w:r>
      <w:r>
        <w:t>:</w:t>
      </w:r>
      <w:r>
        <w:t xml:space="preserve"> </w:t>
      </w:r>
      <w:r>
        <w:t>Một vật thể chuyển động trong không gian Oxyz. Tại mỗi thời điểm t, vật thể ở vị trí M(cost – sint; cost + sint; cost). Hỏi vật thể có chuyển động trong một mặt phẳng cố định hay không?</w:t>
      </w:r>
      <w:r>
        <w:br/>
      </w:r>
      <w:r>
        <w:rPr>
          <w:b/>
        </w:rPr>
        <w:t>Lời giải:</w:t>
      </w:r>
      <w:r>
        <w:br/>
      </w:r>
      <w:r>
        <w:t>Sau khi học xong bài này, ta giải quyết bài toán này như sau:</w:t>
      </w:r>
      <w:r>
        <w:br/>
      </w:r>
      <w:r>
        <w:t>Thời điểm t = 0, vật ở vị trí M</w:t>
      </w:r>
      <w:r>
        <w:rPr>
          <w:vertAlign w:val="subscript"/>
        </w:rPr>
        <w:t>1</w:t>
      </w:r>
      <w:r>
        <w:t>(1; 1; 1).</w:t>
      </w:r>
      <w:r>
        <w:br/>
      </w:r>
      <w:r>
        <w:t>Thời điểm</w:t>
      </w:r>
      <w:r>
        <w:t xml:space="preserve"> </w:t>
      </w:r>
      <w:r>
        <w:t>t</w:t>
      </w:r>
      <w:r>
        <w:t>=</w:t>
      </w:r>
      <w:r>
        <w:t>π</w:t>
      </w:r>
      <w:r>
        <w:t>2</w:t>
      </w:r>
      <w:r>
        <w:t>t=(π)/(2)</w:t>
      </w:r>
      <w:r>
        <w:t xml:space="preserve"> vật ở vị trí M</w:t>
      </w:r>
      <w:r>
        <w:rPr>
          <w:vertAlign w:val="subscript"/>
        </w:rPr>
        <w:t>2</w:t>
      </w:r>
      <w:r>
        <w:t>(−1; 1; 0).</w:t>
      </w:r>
      <w:r>
        <w:br/>
      </w:r>
      <w:r>
        <w:t>Thời điểm t = π, vật ở vị trí M</w:t>
      </w:r>
      <w:r>
        <w:rPr>
          <w:vertAlign w:val="subscript"/>
        </w:rPr>
        <w:t>3</w:t>
      </w:r>
      <w:r>
        <w:t>(−1; −1; −1).</w:t>
      </w:r>
      <w:r>
        <w:br/>
      </w:r>
      <w:r>
        <w:t>Có</w:t>
      </w:r>
      <w:r>
        <w:t xml:space="preserve"> </w:t>
      </w:r>
      <w:r>
        <w:t>−</w:t>
      </w:r>
      <w:r>
        <w:t>−−−</w:t>
      </w:r>
      <w:r>
        <w:t>→</w:t>
      </w:r>
      <w:r>
        <w:t>M</w:t>
      </w:r>
      <w:r>
        <w:t>1</w:t>
      </w:r>
      <w:r>
        <w:t>M</w:t>
      </w:r>
      <w:r>
        <w:t>2</w:t>
      </w:r>
      <w:r>
        <w:t>=</w:t>
      </w:r>
      <w:r>
        <w:t>(</w:t>
      </w:r>
      <w:r>
        <w:t>−</w:t>
      </w:r>
      <w:r>
        <w:t>2</w:t>
      </w:r>
      <w:r>
        <w:t>;</w:t>
      </w:r>
      <w:r>
        <w:t>0</w:t>
      </w:r>
      <w:r>
        <w:t>;</w:t>
      </w:r>
      <w:r>
        <w:t>−</w:t>
      </w:r>
      <w:r>
        <w:t>1</w:t>
      </w:r>
      <w:r>
        <w:t>)</w:t>
      </w:r>
      <w:r>
        <w:t>M_(1)M_(2)→=−2;0;−1</w:t>
      </w:r>
      <w:r>
        <w:t xml:space="preserve"> </w:t>
      </w:r>
      <w:r>
        <w:t>và</w:t>
      </w:r>
      <w:r>
        <w:t xml:space="preserve"> </w:t>
      </w:r>
      <w:r>
        <w:t>−</w:t>
      </w:r>
      <w:r>
        <w:t>−−−</w:t>
      </w:r>
      <w:r>
        <w:t>→</w:t>
      </w:r>
      <w:r>
        <w:t>M</w:t>
      </w:r>
      <w:r>
        <w:t>1</w:t>
      </w:r>
      <w:r>
        <w:t>M</w:t>
      </w:r>
      <w:r>
        <w:t>3</w:t>
      </w:r>
      <w:r>
        <w:t>=</w:t>
      </w:r>
      <w:r>
        <w:t>(</w:t>
      </w:r>
      <w:r>
        <w:t>−</w:t>
      </w:r>
      <w:r>
        <w:t>2</w:t>
      </w:r>
      <w:r>
        <w:t>;</w:t>
      </w:r>
      <w:r>
        <w:t>−</w:t>
      </w:r>
      <w:r>
        <w:t>2</w:t>
      </w:r>
      <w:r>
        <w:t>;</w:t>
      </w:r>
      <w:r>
        <w:t>−</w:t>
      </w:r>
      <w:r>
        <w:t>2</w:t>
      </w:r>
      <w:r>
        <w:t>)</w:t>
      </w:r>
      <w:r>
        <w:t>M_(1)M_(3)→=−2;−2;−2</w:t>
      </w:r>
      <w:r>
        <w:t xml:space="preserve"> </w:t>
      </w:r>
      <w:r>
        <w:t>không cùng phương nên ba điểm M</w:t>
      </w:r>
      <w:r>
        <w:rPr>
          <w:vertAlign w:val="subscript"/>
        </w:rPr>
        <w:t>1</w:t>
      </w:r>
      <w:r>
        <w:t>, M</w:t>
      </w:r>
      <w:r>
        <w:rPr>
          <w:vertAlign w:val="subscript"/>
        </w:rPr>
        <w:t>2</w:t>
      </w:r>
      <w:r>
        <w:t>, M</w:t>
      </w:r>
      <w:r>
        <w:rPr>
          <w:vertAlign w:val="subscript"/>
        </w:rPr>
        <w:t>3</w:t>
      </w:r>
      <w:r>
        <w:t xml:space="preserve"> </w:t>
      </w:r>
      <w:r>
        <w:t>không thẳng hàng.</w:t>
      </w:r>
      <w:r>
        <w:br/>
      </w:r>
      <w:r>
        <w:t>Mặt phẳng (M</w:t>
      </w:r>
      <w:r>
        <w:rPr>
          <w:vertAlign w:val="subscript"/>
        </w:rPr>
        <w:t>1</w:t>
      </w:r>
      <w:r>
        <w:t>M</w:t>
      </w:r>
      <w:r>
        <w:rPr>
          <w:vertAlign w:val="subscript"/>
        </w:rPr>
        <w:t>2</w:t>
      </w:r>
      <w:r>
        <w:t>M</w:t>
      </w:r>
      <w:r>
        <w:rPr>
          <w:vertAlign w:val="subscript"/>
        </w:rPr>
        <w:t>3</w:t>
      </w:r>
      <w:r>
        <w:t>) có</w:t>
      </w:r>
      <w:r>
        <w:t xml:space="preserve"> </w:t>
      </w:r>
      <w:r>
        <w:t>−</w:t>
      </w:r>
      <w:r>
        <w:t>−−−</w:t>
      </w:r>
      <w:r>
        <w:t>→</w:t>
      </w:r>
      <w:r>
        <w:t>M</w:t>
      </w:r>
      <w:r>
        <w:t>1</w:t>
      </w:r>
      <w:r>
        <w:t>M</w:t>
      </w:r>
      <w:r>
        <w:t>2</w:t>
      </w:r>
      <w:r>
        <w:t>=</w:t>
      </w:r>
      <w:r>
        <w:t>(</w:t>
      </w:r>
      <w:r>
        <w:t>−</w:t>
      </w:r>
      <w:r>
        <w:t>2</w:t>
      </w:r>
      <w:r>
        <w:t>;</w:t>
      </w:r>
      <w:r>
        <w:t>0</w:t>
      </w:r>
      <w:r>
        <w:t>;</w:t>
      </w:r>
      <w:r>
        <w:t>−</w:t>
      </w:r>
      <w:r>
        <w:t>1</w:t>
      </w:r>
      <w:r>
        <w:t>)</w:t>
      </w:r>
      <w:r>
        <w:t>M_(1)M_(2)→=−2;0;−1</w:t>
      </w:r>
      <w:r>
        <w:t xml:space="preserve"> </w:t>
      </w:r>
      <w:r>
        <w:t>và</w:t>
      </w:r>
      <w:r>
        <w:t xml:space="preserve"> </w:t>
      </w:r>
      <w:r>
        <w:t>−</w:t>
      </w:r>
      <w:r>
        <w:t>−−−</w:t>
      </w:r>
      <w:r>
        <w:t>→</w:t>
      </w:r>
      <w:r>
        <w:t>M</w:t>
      </w:r>
      <w:r>
        <w:t>1</w:t>
      </w:r>
      <w:r>
        <w:t>M</w:t>
      </w:r>
      <w:r>
        <w:t>3</w:t>
      </w:r>
      <w:r>
        <w:t>=</w:t>
      </w:r>
      <w:r>
        <w:t>(</w:t>
      </w:r>
      <w:r>
        <w:t>−</w:t>
      </w:r>
      <w:r>
        <w:t>2</w:t>
      </w:r>
      <w:r>
        <w:t>;</w:t>
      </w:r>
      <w:r>
        <w:t>−</w:t>
      </w:r>
      <w:r>
        <w:t>2</w:t>
      </w:r>
      <w:r>
        <w:t>;</w:t>
      </w:r>
      <w:r>
        <w:t>−</w:t>
      </w:r>
      <w:r>
        <w:t>2</w:t>
      </w:r>
      <w:r>
        <w:t>)</w:t>
      </w:r>
      <w:r>
        <w:t>M_(1)M_(3)→=−2;−2;−2</w:t>
      </w:r>
      <w:r>
        <w:t xml:space="preserve"> </w:t>
      </w:r>
      <w:r>
        <w:t>là cặp vectơ chỉ phương nên có vectơ pháp tuyến</w:t>
      </w:r>
      <w:r>
        <w:br/>
      </w:r>
      <w:r>
        <w:t>→</w:t>
      </w:r>
      <w:r>
        <w:t>n</w:t>
      </w:r>
      <w:r>
        <w:t>=</w:t>
      </w:r>
      <w:r>
        <w:t>[</w:t>
      </w:r>
      <w:r>
        <w:t>−</w:t>
      </w:r>
      <w:r>
        <w:t>−−−</w:t>
      </w:r>
      <w:r>
        <w:t>→</w:t>
      </w:r>
      <w:r>
        <w:t>M</w:t>
      </w:r>
      <w:r>
        <w:t>1</w:t>
      </w:r>
      <w:r>
        <w:t>M</w:t>
      </w:r>
      <w:r>
        <w:t>2</w:t>
      </w:r>
      <w:r>
        <w:t>,</w:t>
      </w:r>
      <w:r>
        <w:t>−</w:t>
      </w:r>
      <w:r>
        <w:t>−−−</w:t>
      </w:r>
      <w:r>
        <w:t>→</w:t>
      </w:r>
      <w:r>
        <w:t>M</w:t>
      </w:r>
      <w:r>
        <w:t>1</w:t>
      </w:r>
      <w:r>
        <w:t>M</w:t>
      </w:r>
      <w:r>
        <w:t>3</w:t>
      </w:r>
      <w:r>
        <w:t>]</w:t>
      </w:r>
      <w:r>
        <w:t>=</w:t>
      </w:r>
      <w:r>
        <w:t>(</w:t>
      </w:r>
      <w:r>
        <w:t>∣</w:t>
      </w:r>
      <w:r>
        <w:t>∣</w:t>
      </w:r>
      <w:r>
        <w:t>∣</w:t>
      </w:r>
      <w:r>
        <w:t>0</w:t>
      </w:r>
      <w:r>
        <w:t>−</w:t>
      </w:r>
      <w:r>
        <w:t>1</w:t>
      </w:r>
      <w:r>
        <w:t>−</w:t>
      </w:r>
      <w:r>
        <w:t>2</w:t>
      </w:r>
      <w:r>
        <w:t>−</w:t>
      </w:r>
      <w:r>
        <w:t>2</w:t>
      </w:r>
      <w:r>
        <w:t>∣</w:t>
      </w:r>
      <w:r>
        <w:t>∣</w:t>
      </w:r>
      <w:r>
        <w:t>∣</w:t>
      </w:r>
      <w:r>
        <w:t>;</w:t>
      </w:r>
      <w:r>
        <w:t>∣</w:t>
      </w:r>
      <w:r>
        <w:t>∣</w:t>
      </w:r>
      <w:r>
        <w:t>∣</w:t>
      </w:r>
      <w:r>
        <w:t>−</w:t>
      </w:r>
      <w:r>
        <w:t>1</w:t>
      </w:r>
      <w:r>
        <w:t>−</w:t>
      </w:r>
      <w:r>
        <w:t>2</w:t>
      </w:r>
      <w:r>
        <w:t>−</w:t>
      </w:r>
      <w:r>
        <w:t>2</w:t>
      </w:r>
      <w:r>
        <w:t>−</w:t>
      </w:r>
      <w:r>
        <w:t>2</w:t>
      </w:r>
      <w:r>
        <w:t>∣</w:t>
      </w:r>
      <w:r>
        <w:t>∣</w:t>
      </w:r>
      <w:r>
        <w:t>∣</w:t>
      </w:r>
      <w:r>
        <w:t>;</w:t>
      </w:r>
      <w:r>
        <w:t>∣</w:t>
      </w:r>
      <w:r>
        <w:t>∣</w:t>
      </w:r>
      <w:r>
        <w:t>∣</w:t>
      </w:r>
      <w:r>
        <w:t>−</w:t>
      </w:r>
      <w:r>
        <w:t>2</w:t>
      </w:r>
      <w:r>
        <w:t>0</w:t>
      </w:r>
      <w:r>
        <w:t>−</w:t>
      </w:r>
      <w:r>
        <w:t>2</w:t>
      </w:r>
      <w:r>
        <w:t>−</w:t>
      </w:r>
      <w:r>
        <w:t>2</w:t>
      </w:r>
      <w:r>
        <w:t>∣</w:t>
      </w:r>
      <w:r>
        <w:t>∣</w:t>
      </w:r>
      <w:r>
        <w:t>∣</w:t>
      </w:r>
      <w:r>
        <w:t>)</w:t>
      </w:r>
      <w:r>
        <w:t>=</w:t>
      </w:r>
      <w:r>
        <w:t>(</w:t>
      </w:r>
      <w:r>
        <w:t>−</w:t>
      </w:r>
      <w:r>
        <w:t>2</w:t>
      </w:r>
      <w:r>
        <w:t>;</w:t>
      </w:r>
      <w:r>
        <w:t>−</w:t>
      </w:r>
      <w:r>
        <w:t>2</w:t>
      </w:r>
      <w:r>
        <w:t>;</w:t>
      </w:r>
      <w:r>
        <w:t>4</w:t>
      </w:r>
      <w:r>
        <w:t>)</w:t>
      </w:r>
      <w:r>
        <w:t>n→=M_(1)M_(2)→,M_(1)M_(3)→=0−1−2−2;−1−2−2−2;−20−2−2=−2;−2;4</w:t>
      </w:r>
      <w:r>
        <w:br/>
      </w:r>
      <w:r>
        <w:t>Mặt phẳng (M</w:t>
      </w:r>
      <w:r>
        <w:rPr>
          <w:vertAlign w:val="subscript"/>
        </w:rPr>
        <w:t>1</w:t>
      </w:r>
      <w:r>
        <w:t>M</w:t>
      </w:r>
      <w:r>
        <w:rPr>
          <w:vertAlign w:val="subscript"/>
        </w:rPr>
        <w:t>2</w:t>
      </w:r>
      <w:r>
        <w:t>M</w:t>
      </w:r>
      <w:r>
        <w:rPr>
          <w:vertAlign w:val="subscript"/>
        </w:rPr>
        <w:t>3</w:t>
      </w:r>
      <w:r>
        <w:t>) đi qua M</w:t>
      </w:r>
      <w:r>
        <w:rPr>
          <w:vertAlign w:val="subscript"/>
        </w:rPr>
        <w:t>1</w:t>
      </w:r>
      <w:r>
        <w:t>(1; 1; 1) và có vectơ pháp tuyến</w:t>
      </w:r>
      <w:r>
        <w:t xml:space="preserve"> </w:t>
      </w:r>
      <w:r>
        <w:t>→</w:t>
      </w:r>
      <w:r>
        <w:t>n</w:t>
      </w:r>
      <w:r>
        <w:t>=</w:t>
      </w:r>
      <w:r>
        <w:t>(</w:t>
      </w:r>
      <w:r>
        <w:t>−</w:t>
      </w:r>
      <w:r>
        <w:t>2</w:t>
      </w:r>
      <w:r>
        <w:t>;</w:t>
      </w:r>
      <w:r>
        <w:t>−</w:t>
      </w:r>
      <w:r>
        <w:t>2</w:t>
      </w:r>
      <w:r>
        <w:t>;</w:t>
      </w:r>
      <w:r>
        <w:t>4</w:t>
      </w:r>
      <w:r>
        <w:t>)</w:t>
      </w:r>
      <w:r>
        <w:t>n→=−2;−2;4</w:t>
      </w:r>
      <w:r>
        <w:t xml:space="preserve"> </w:t>
      </w:r>
      <w:r>
        <w:t>có phương trình là: −2(x – 1) – 2(y – 1) + 4(z – 1) = 0 hay 2x + 2y – 4z = 0.</w:t>
      </w:r>
      <w:r>
        <w:br/>
      </w:r>
      <w:r>
        <w:t>Ta có 2(cost – sint) + 2(cost + sint) – 4 cost = 0 nên vị trí M(cost – sint; cost + sint; cost) luôn thuộc mặt phẳng (M</w:t>
      </w:r>
      <w:r>
        <w:rPr>
          <w:vertAlign w:val="subscript"/>
        </w:rPr>
        <w:t>1</w:t>
      </w:r>
      <w:r>
        <w:t>M</w:t>
      </w:r>
      <w:r>
        <w:rPr>
          <w:vertAlign w:val="subscript"/>
        </w:rPr>
        <w:t>2</w:t>
      </w:r>
      <w:r>
        <w:t>M</w:t>
      </w:r>
      <w:r>
        <w:rPr>
          <w:vertAlign w:val="subscript"/>
        </w:rPr>
        <w:t>3</w:t>
      </w:r>
      <w:r>
        <w:t>).</w:t>
      </w:r>
      <w:r>
        <w:br/>
      </w:r>
      <w:r>
        <w:t>Do đó vị trí M(cost – sint; cost + sint; cost) luôn thuộc mặt phẳng 2x + 2y – 4z = 0.</w:t>
      </w:r>
      <w:r>
        <w:br/>
      </w:r>
      <w:r>
        <w:rPr>
          <w:b/>
        </w:rPr>
        <w:t>HĐ1 trang 29 Toán 12 Tập 2</w:t>
      </w:r>
      <w:r>
        <w:t xml:space="preserve">: </w:t>
      </w:r>
      <w:r>
        <w:t xml:space="preserve">Trên mặt bàn phẳng, đặt một vật. Khi đó, mặt bàn tác động lên vật phản lực pháp tuyến </w:t>
      </w:r>
      <w:r>
        <w:t xml:space="preserve">, giá của vectơ </w:t>
      </w:r>
      <w:r>
        <w:t xml:space="preserve"> vuông góc với mặt bàn. Nếu mặt bàn thuộc mặt phẳng nằm ngang thì </w:t>
      </w:r>
      <w:r>
        <w:t xml:space="preserve"> có phương gì? (H.5.1)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21dfda238b949f1a4b38d43b5e2df7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Nếu mặt bàn thuộc mặt phẳng nằm ngang thì</w:t>
      </w:r>
      <w:r>
        <w:t xml:space="preserve"> </w:t>
      </w:r>
      <w:r>
        <w:t>→</w:t>
      </w:r>
      <w:r>
        <w:t>n</w:t>
      </w:r>
      <w:r>
        <w:t>n→</w:t>
      </w:r>
      <w:r>
        <w:t xml:space="preserve"> </w:t>
      </w:r>
      <w:r>
        <w:t>có phương thẳng đứng, vuông góc với mặt bàn.</w:t>
      </w:r>
      <w:r>
        <w:br/>
      </w:r>
      <w:r>
        <w:rPr>
          <w:b/>
        </w:rPr>
        <w:t>Luyện tập 1 trang 30 Toán 12 Tập 2</w:t>
      </w:r>
      <w:r>
        <w:t>:</w:t>
      </w:r>
      <w:r>
        <w:t xml:space="preserve"> </w:t>
      </w:r>
      <w:r>
        <w:t>Trong không gian Oxyz, cho các điểm A(1; −2; 3), B(−3; 0; 1). Gọi (α) là mặt phẳng trung trực của đoạn thẳng AB. Hãy chỉ ra một vectơ pháp tuyến của (α).</w:t>
      </w:r>
      <w:r>
        <w:br/>
      </w:r>
      <w:r>
        <w:rPr>
          <w:b/>
        </w:rPr>
        <w:t>Lời giải:</w:t>
      </w:r>
      <w:r>
        <w:br/>
      </w:r>
      <w:r>
        <w:t>Vì (α) là mặt phẳng trung trực của đoạn thẳng AB nên giá của</w:t>
      </w:r>
      <w:r>
        <w:t xml:space="preserve"> </w:t>
      </w:r>
      <w:r>
        <w:t>−</w:t>
      </w:r>
      <w:r>
        <w:t>−</w:t>
      </w:r>
      <w:r>
        <w:t>→</w:t>
      </w:r>
      <w:r>
        <w:t>A</w:t>
      </w:r>
      <w:r>
        <w:t>B</w:t>
      </w:r>
      <w:r>
        <w:t>⊥</w:t>
      </w:r>
      <w:r>
        <w:t>(</w:t>
      </w:r>
      <w:r>
        <w:t>α</w:t>
      </w:r>
      <w:r>
        <w:t>)</w:t>
      </w:r>
      <w:r>
        <w:t>AB→⊥α</w:t>
      </w:r>
      <w:r>
        <w:t>.</w:t>
      </w:r>
      <w:r>
        <w:br/>
      </w:r>
      <w:r>
        <w:t>Do đó</w:t>
      </w:r>
      <w:r>
        <w:t xml:space="preserve"> </w:t>
      </w:r>
      <w:r>
        <w:t>−</w:t>
      </w:r>
      <w:r>
        <w:t>−</w:t>
      </w:r>
      <w:r>
        <w:t>→</w:t>
      </w:r>
      <w:r>
        <w:t>A</w:t>
      </w:r>
      <w:r>
        <w:t>B</w:t>
      </w:r>
      <w:r>
        <w:t>=</w:t>
      </w:r>
      <w:r>
        <w:t>(</w:t>
      </w:r>
      <w:r>
        <w:t>−</w:t>
      </w:r>
      <w:r>
        <w:t>4</w:t>
      </w:r>
      <w:r>
        <w:t>;</w:t>
      </w:r>
      <w:r>
        <w:t>2</w:t>
      </w:r>
      <w:r>
        <w:t>;</w:t>
      </w:r>
      <w:r>
        <w:t>−</w:t>
      </w:r>
      <w:r>
        <w:t>2</w:t>
      </w:r>
      <w:r>
        <w:t>)</w:t>
      </w:r>
      <w:r>
        <w:t>AB→=−4;2;−2</w:t>
      </w:r>
      <w:r>
        <w:t xml:space="preserve"> </w:t>
      </w:r>
      <w:r>
        <w:t>là một vectơ pháp tuyến của mặt phẳng (α).</w:t>
      </w:r>
      <w:r>
        <w:br/>
      </w:r>
      <w:r>
        <w:br/>
      </w:r>
      <w:r>
        <w:rPr>
          <w:b/>
        </w:rPr>
        <w:t>HĐ2 trang 30 Toán 12 Tập 2</w:t>
      </w:r>
      <w:r>
        <w:t>:</w:t>
      </w:r>
      <w:r>
        <w:t xml:space="preserve"> </w:t>
      </w:r>
      <w:r>
        <w:t>Trong không gian Oxyz, cho hai vectơ</w:t>
      </w:r>
      <w:r>
        <w:t xml:space="preserve"> </w:t>
      </w:r>
      <w:r>
        <w:t>→</w:t>
      </w:r>
      <w:r>
        <w:t>u</w:t>
      </w:r>
      <w:r>
        <w:t>=</w:t>
      </w:r>
      <w:r>
        <w:t>(</w:t>
      </w:r>
      <w:r>
        <w:t>a</w:t>
      </w:r>
      <w:r>
        <w:t>;</w:t>
      </w:r>
      <w:r>
        <w:t>b</w:t>
      </w:r>
      <w:r>
        <w:t>;</w:t>
      </w:r>
      <w:r>
        <w:t>c</w:t>
      </w:r>
      <w:r>
        <w:t>)</w:t>
      </w:r>
      <w:r>
        <w:t>u→=a;b;c</w:t>
      </w:r>
      <w:r>
        <w:t xml:space="preserve"> </w:t>
      </w:r>
      <w:r>
        <w:t xml:space="preserve">và </w:t>
      </w:r>
      <w:r>
        <w:t>→</w:t>
      </w:r>
      <w:r>
        <w:t>v</w:t>
      </w:r>
      <w:r>
        <w:t>=</w:t>
      </w:r>
      <w:r>
        <w:t>(</w:t>
      </w:r>
      <w:r>
        <w:t>a</w:t>
      </w:r>
      <w:r>
        <w:t>′</w:t>
      </w:r>
      <w:r>
        <w:t>;</w:t>
      </w:r>
      <w:r>
        <w:t>b</w:t>
      </w:r>
      <w:r>
        <w:t>′</w:t>
      </w:r>
      <w:r>
        <w:t>;</w:t>
      </w:r>
      <w:r>
        <w:t>c</w:t>
      </w:r>
      <w:r>
        <w:t>′</w:t>
      </w:r>
      <w:r>
        <w:t>)</w:t>
      </w:r>
      <w:r>
        <w:t>v→=a^(');b^(');c^(')</w:t>
      </w:r>
      <w:r>
        <w:t>.</w:t>
      </w:r>
      <w:r>
        <w:br/>
      </w:r>
      <w:r>
        <w:t>a) Vectơ</w:t>
      </w:r>
      <w:r>
        <w:t xml:space="preserve"> </w:t>
      </w:r>
      <w:r>
        <w:t>→</w:t>
      </w:r>
      <w:r>
        <w:t>n</w:t>
      </w:r>
      <w:r>
        <w:t>=</w:t>
      </w:r>
      <w:r>
        <w:t>(</w:t>
      </w:r>
      <w:r>
        <w:t>b</w:t>
      </w:r>
      <w:r>
        <w:t>c</w:t>
      </w:r>
      <w:r>
        <w:t>′</w:t>
      </w:r>
      <w:r>
        <w:t>−</w:t>
      </w:r>
      <w:r>
        <w:t>b</w:t>
      </w:r>
      <w:r>
        <w:t>′</w:t>
      </w:r>
      <w:r>
        <w:t>c</w:t>
      </w:r>
      <w:r>
        <w:t>;</w:t>
      </w:r>
      <w:r>
        <w:t>c</w:t>
      </w:r>
      <w:r>
        <w:t>a</w:t>
      </w:r>
      <w:r>
        <w:t>′</w:t>
      </w:r>
      <w:r>
        <w:t>−</w:t>
      </w:r>
      <w:r>
        <w:t>c</w:t>
      </w:r>
      <w:r>
        <w:t>′</w:t>
      </w:r>
      <w:r>
        <w:t>a</w:t>
      </w:r>
      <w:r>
        <w:t>;</w:t>
      </w:r>
      <w:r>
        <w:t>a</w:t>
      </w:r>
      <w:r>
        <w:t>b</w:t>
      </w:r>
      <w:r>
        <w:t>′</w:t>
      </w:r>
      <w:r>
        <w:t>−</w:t>
      </w:r>
      <w:r>
        <w:t>a</w:t>
      </w:r>
      <w:r>
        <w:t>′</w:t>
      </w:r>
      <w:r>
        <w:t>b</w:t>
      </w:r>
      <w:r>
        <w:t>)</w:t>
      </w:r>
      <w:r>
        <w:t>n→=bc^(')−b^(')c;ca^(')−c^(')a;ab^(')−a^(')b</w:t>
      </w:r>
      <w:r>
        <w:t xml:space="preserve"> </w:t>
      </w:r>
      <w:r>
        <w:t>có vuông góc với cả hai vectơ</w:t>
      </w:r>
      <w:r>
        <w:t xml:space="preserve"> </w:t>
      </w:r>
      <w:r>
        <w:t>→</w:t>
      </w:r>
      <w:r>
        <w:t>u</w:t>
      </w:r>
      <w:r>
        <w:t>u→</w:t>
      </w:r>
      <w:r>
        <w:t xml:space="preserve"> </w:t>
      </w:r>
      <w:r>
        <w:t>và</w:t>
      </w:r>
      <w:r>
        <w:t xml:space="preserve"> </w:t>
      </w:r>
      <w:r>
        <w:t>→</w:t>
      </w:r>
      <w:r>
        <w:t>v</w:t>
      </w:r>
      <w:r>
        <w:t>v→</w:t>
      </w:r>
      <w:r>
        <w:t xml:space="preserve"> </w:t>
      </w:r>
      <w:r>
        <w:t>hay không?</w:t>
      </w:r>
      <w:r>
        <w:br/>
      </w:r>
      <w:r>
        <w:t>b)</w:t>
      </w:r>
      <w:r>
        <w:t xml:space="preserve"> </w:t>
      </w:r>
      <w:r>
        <w:t>→</w:t>
      </w:r>
      <w:r>
        <w:t>n</w:t>
      </w:r>
      <w:r>
        <w:t>=</w:t>
      </w:r>
      <w:r>
        <w:t>→</w:t>
      </w:r>
      <w:r>
        <w:t>0</w:t>
      </w:r>
      <w:r>
        <w:t>n→=0→</w:t>
      </w:r>
      <w:r>
        <w:t xml:space="preserve"> </w:t>
      </w:r>
      <w:r>
        <w:t>khi và chỉ khi</w:t>
      </w:r>
      <w:r>
        <w:t xml:space="preserve"> </w:t>
      </w:r>
      <w:r>
        <w:t>→</w:t>
      </w:r>
      <w:r>
        <w:t>u</w:t>
      </w:r>
      <w:r>
        <w:t>u→</w:t>
      </w:r>
      <w:r>
        <w:t xml:space="preserve"> </w:t>
      </w:r>
      <w:r>
        <w:t>và</w:t>
      </w:r>
      <w:r>
        <w:t xml:space="preserve"> </w:t>
      </w:r>
      <w:r>
        <w:t>→</w:t>
      </w:r>
      <w:r>
        <w:t>v</w:t>
      </w:r>
      <w:r>
        <w:t>v→</w:t>
      </w:r>
      <w:r>
        <w:t xml:space="preserve"> </w:t>
      </w:r>
      <w:r>
        <w:t>có mối quan hệ gì?</w:t>
      </w:r>
      <w:r>
        <w:br/>
      </w:r>
      <w:r>
        <w:rPr>
          <w:b/>
        </w:rPr>
        <w:t>Lời giải:</w:t>
      </w:r>
      <w:r>
        <w:br/>
      </w:r>
      <w:r>
        <w:t xml:space="preserve">a) Ta có </w:t>
      </w:r>
      <w:r>
        <w:t>→</w:t>
      </w:r>
      <w:r>
        <w:t>n</w:t>
      </w:r>
      <w:r>
        <w:t>.</w:t>
      </w:r>
      <w:r>
        <w:t>→</w:t>
      </w:r>
      <w:r>
        <w:t>u</w:t>
      </w:r>
      <w:r>
        <w:t>=</w:t>
      </w:r>
      <w:r>
        <w:t>(</w:t>
      </w:r>
      <w:r>
        <w:t>b</w:t>
      </w:r>
      <w:r>
        <w:t>c</w:t>
      </w:r>
      <w:r>
        <w:t>′</w:t>
      </w:r>
      <w:r>
        <w:t>−</w:t>
      </w:r>
      <w:r>
        <w:t>b</w:t>
      </w:r>
      <w:r>
        <w:t>′</w:t>
      </w:r>
      <w:r>
        <w:t>c</w:t>
      </w:r>
      <w:r>
        <w:t>)</w:t>
      </w:r>
      <w:r>
        <w:t>.</w:t>
      </w:r>
      <w:r>
        <w:t>a</w:t>
      </w:r>
      <w:r>
        <w:t>+</w:t>
      </w:r>
      <w:r>
        <w:t>(</w:t>
      </w:r>
      <w:r>
        <w:t>c</w:t>
      </w:r>
      <w:r>
        <w:t>a</w:t>
      </w:r>
      <w:r>
        <w:t>′</w:t>
      </w:r>
      <w:r>
        <w:t>−</w:t>
      </w:r>
      <w:r>
        <w:t>c</w:t>
      </w:r>
      <w:r>
        <w:t>′</w:t>
      </w:r>
      <w:r>
        <w:t>a</w:t>
      </w:r>
      <w:r>
        <w:t>)</w:t>
      </w:r>
      <w:r>
        <w:t>.</w:t>
      </w:r>
      <w:r>
        <w:t>b</w:t>
      </w:r>
      <w:r>
        <w:t>+</w:t>
      </w:r>
      <w:r>
        <w:t>(</w:t>
      </w:r>
      <w:r>
        <w:t>a</w:t>
      </w:r>
      <w:r>
        <w:t>b</w:t>
      </w:r>
      <w:r>
        <w:t>′</w:t>
      </w:r>
      <w:r>
        <w:t>−</w:t>
      </w:r>
      <w:r>
        <w:t>a</w:t>
      </w:r>
      <w:r>
        <w:t>′</w:t>
      </w:r>
      <w:r>
        <w:t>b</w:t>
      </w:r>
      <w:r>
        <w:t>)</w:t>
      </w:r>
      <w:r>
        <w:t>.</w:t>
      </w:r>
      <w:r>
        <w:t>c</w:t>
      </w:r>
      <w:r>
        <w:t>n→.u→=bc^(')−b^(')c.a+ca^(')−c^(')a.b+ab^(')−a^(')b.c</w:t>
      </w:r>
      <w:r>
        <w:br/>
      </w:r>
      <w:r>
        <w:t>= bc'a – b'ca + ca'b – c'ab + ab'c – a'bc</w:t>
      </w:r>
      <w:r>
        <w:br/>
      </w:r>
      <w:r>
        <w:t>= (bc'a – c'ab) + (ab'c – b'ca) + (ca'b – a'bc)</w:t>
      </w:r>
      <w:r>
        <w:br/>
      </w:r>
      <w:r>
        <w:t>= 0.</w:t>
      </w:r>
      <w:r>
        <w:br/>
      </w:r>
      <w:r>
        <w:t>Do đó vectơ</w:t>
      </w:r>
      <w:r>
        <w:t xml:space="preserve"> </w:t>
      </w:r>
      <w:r>
        <w:t>→</w:t>
      </w:r>
      <w:r>
        <w:t>n</w:t>
      </w:r>
      <w:r>
        <w:t>n→</w:t>
      </w:r>
      <w:r>
        <w:t xml:space="preserve"> </w:t>
      </w:r>
      <w:r>
        <w:t>vuông góc với vectơ</w:t>
      </w:r>
      <w:r>
        <w:t xml:space="preserve"> </w:t>
      </w:r>
      <w:r>
        <w:t>→</w:t>
      </w:r>
      <w:r>
        <w:t>u</w:t>
      </w:r>
      <w:r>
        <w:t>u→</w:t>
      </w:r>
      <w:r>
        <w:t>.</w:t>
      </w:r>
      <w:r>
        <w:br/>
      </w:r>
      <w:r>
        <w:t xml:space="preserve">Ta có </w:t>
      </w:r>
      <w:r>
        <w:t>→</w:t>
      </w:r>
      <w:r>
        <w:t>n</w:t>
      </w:r>
      <w:r>
        <w:t>.</w:t>
      </w:r>
      <w:r>
        <w:t>→</w:t>
      </w:r>
      <w:r>
        <w:t>v</w:t>
      </w:r>
      <w:r>
        <w:t>=</w:t>
      </w:r>
      <w:r>
        <w:t>(</w:t>
      </w:r>
      <w:r>
        <w:t>b</w:t>
      </w:r>
      <w:r>
        <w:t>c</w:t>
      </w:r>
      <w:r>
        <w:t>′</w:t>
      </w:r>
      <w:r>
        <w:t>−</w:t>
      </w:r>
      <w:r>
        <w:t>b</w:t>
      </w:r>
      <w:r>
        <w:t>′</w:t>
      </w:r>
      <w:r>
        <w:t>c</w:t>
      </w:r>
      <w:r>
        <w:t>)</w:t>
      </w:r>
      <w:r>
        <w:t>.</w:t>
      </w:r>
      <w:r>
        <w:t>a</w:t>
      </w:r>
      <w:r>
        <w:t>′</w:t>
      </w:r>
      <w:r>
        <w:t>+</w:t>
      </w:r>
      <w:r>
        <w:t>(</w:t>
      </w:r>
      <w:r>
        <w:t>c</w:t>
      </w:r>
      <w:r>
        <w:t>a</w:t>
      </w:r>
      <w:r>
        <w:t>′</w:t>
      </w:r>
      <w:r>
        <w:t>−</w:t>
      </w:r>
      <w:r>
        <w:t>c</w:t>
      </w:r>
      <w:r>
        <w:t>′</w:t>
      </w:r>
      <w:r>
        <w:t>a</w:t>
      </w:r>
      <w:r>
        <w:t>)</w:t>
      </w:r>
      <w:r>
        <w:t>.</w:t>
      </w:r>
      <w:r>
        <w:t>b</w:t>
      </w:r>
      <w:r>
        <w:t>′</w:t>
      </w:r>
      <w:r>
        <w:t>+</w:t>
      </w:r>
      <w:r>
        <w:t>(</w:t>
      </w:r>
      <w:r>
        <w:t>a</w:t>
      </w:r>
      <w:r>
        <w:t>b</w:t>
      </w:r>
      <w:r>
        <w:t>′</w:t>
      </w:r>
      <w:r>
        <w:t>−</w:t>
      </w:r>
      <w:r>
        <w:t>a</w:t>
      </w:r>
      <w:r>
        <w:t>′</w:t>
      </w:r>
      <w:r>
        <w:t>b</w:t>
      </w:r>
      <w:r>
        <w:t>)</w:t>
      </w:r>
      <w:r>
        <w:t>.</w:t>
      </w:r>
      <w:r>
        <w:t>c</w:t>
      </w:r>
      <w:r>
        <w:t>′</w:t>
      </w:r>
      <w:r>
        <w:t>n→.v→=bc^(')−b^(')c.a^(')+ca^(')−c^(')a.b^(')+ab^(')−a^(')b.c^(')</w:t>
      </w:r>
      <w:r>
        <w:br/>
      </w:r>
      <w:r>
        <w:t>= bc'a' – b'ca' + ca'b' – c'ab' + ab'c' – a'bc'</w:t>
      </w:r>
      <w:r>
        <w:br/>
      </w:r>
      <w:r>
        <w:t>= (bc'a' – c'a'b) + (ab'c' – b'c'a) + (ca'b' – a'b'c)</w:t>
      </w:r>
      <w:r>
        <w:br/>
      </w:r>
      <w:r>
        <w:t>= 0.</w:t>
      </w:r>
      <w:r>
        <w:br/>
      </w:r>
      <w:r>
        <w:t>Do đó vectơ</w:t>
      </w:r>
      <w:r>
        <w:t xml:space="preserve"> </w:t>
      </w:r>
      <w:r>
        <w:t>→</w:t>
      </w:r>
      <w:r>
        <w:t>n</w:t>
      </w:r>
      <w:r>
        <w:t>n→</w:t>
      </w:r>
      <w:r>
        <w:t xml:space="preserve"> </w:t>
      </w:r>
      <w:r>
        <w:t>vuông góc với vectơ</w:t>
      </w:r>
      <w:r>
        <w:t xml:space="preserve"> </w:t>
      </w:r>
      <w:r>
        <w:t>→</w:t>
      </w:r>
      <w:r>
        <w:t>v</w:t>
      </w:r>
      <w:r>
        <w:t>v→</w:t>
      </w:r>
      <w:r>
        <w:t>.</w:t>
      </w:r>
      <w:r>
        <w:br/>
      </w:r>
      <w:r>
        <w:t>Suy ra vectơ</w:t>
      </w:r>
      <w:r>
        <w:t xml:space="preserve"> </w:t>
      </w:r>
      <w:r>
        <w:t>→</w:t>
      </w:r>
      <w:r>
        <w:t>n</w:t>
      </w:r>
      <w:r>
        <w:t>n→</w:t>
      </w:r>
      <w:r>
        <w:t xml:space="preserve"> </w:t>
      </w:r>
      <w:r>
        <w:t>vuông góc với cả 2 vectơ</w:t>
      </w:r>
      <w:r>
        <w:t xml:space="preserve"> </w:t>
      </w:r>
      <w:r>
        <w:t>→</w:t>
      </w:r>
      <w:r>
        <w:t>u</w:t>
      </w:r>
      <w:r>
        <w:t>u→</w:t>
      </w:r>
      <w:r>
        <w:t xml:space="preserve"> </w:t>
      </w:r>
      <w:r>
        <w:t>và</w:t>
      </w:r>
      <w:r>
        <w:t xml:space="preserve"> </w:t>
      </w:r>
      <w:r>
        <w:t>→</w:t>
      </w:r>
      <w:r>
        <w:t>v</w:t>
      </w:r>
      <w:r>
        <w:t>v→</w:t>
      </w:r>
      <w:r>
        <w:t>.</w:t>
      </w:r>
      <w:r>
        <w:br/>
      </w:r>
      <w:r>
        <w:t>b) Nếu</w:t>
      </w:r>
      <w:r>
        <w:t xml:space="preserve"> </w:t>
      </w:r>
      <w:r>
        <w:t>→</w:t>
      </w:r>
      <w:r>
        <w:t>n</w:t>
      </w:r>
      <w:r>
        <w:t>=</w:t>
      </w:r>
      <w:r>
        <w:t>→</w:t>
      </w:r>
      <w:r>
        <w:t>0</w:t>
      </w:r>
      <w:r>
        <w:t>n→=0→</w:t>
      </w:r>
      <w:r>
        <w:t xml:space="preserve"> </w:t>
      </w:r>
      <w:r>
        <w:t>thì</w:t>
      </w:r>
      <w:r>
        <w:t xml:space="preserve"> </w:t>
      </w:r>
      <w:r>
        <w:t>⎧</w:t>
      </w:r>
      <w:r>
        <w:t>⎪</w:t>
      </w:r>
      <w:r>
        <w:t>⎨</w:t>
      </w:r>
      <w:r>
        <w:t>⎪</w:t>
      </w:r>
      <w:r>
        <w:t>⎩</w:t>
      </w:r>
      <w:r>
        <w:t>b</w:t>
      </w:r>
      <w:r>
        <w:t>c</w:t>
      </w:r>
      <w:r>
        <w:t>′</w:t>
      </w:r>
      <w:r>
        <w:t>−</w:t>
      </w:r>
      <w:r>
        <w:t>b</w:t>
      </w:r>
      <w:r>
        <w:t>′</w:t>
      </w:r>
      <w:r>
        <w:t>c</w:t>
      </w:r>
      <w:r>
        <w:t>=</w:t>
      </w:r>
      <w:r>
        <w:t>0</w:t>
      </w:r>
      <w:r>
        <w:t>c</w:t>
      </w:r>
      <w:r>
        <w:t>a</w:t>
      </w:r>
      <w:r>
        <w:t>′</w:t>
      </w:r>
      <w:r>
        <w:t>−</w:t>
      </w:r>
      <w:r>
        <w:t>c</w:t>
      </w:r>
      <w:r>
        <w:t>′</w:t>
      </w:r>
      <w:r>
        <w:t>a</w:t>
      </w:r>
      <w:r>
        <w:t>=</w:t>
      </w:r>
      <w:r>
        <w:t>0</w:t>
      </w:r>
      <w:r>
        <w:t>a</w:t>
      </w:r>
      <w:r>
        <w:t>b</w:t>
      </w:r>
      <w:r>
        <w:t>′</w:t>
      </w:r>
      <w:r>
        <w:t>−</w:t>
      </w:r>
      <w:r>
        <w:t>a</w:t>
      </w:r>
      <w:r>
        <w:t>′</w:t>
      </w:r>
      <w:r>
        <w:t>b</w:t>
      </w:r>
      <w:r>
        <w:t>=</w:t>
      </w:r>
      <w:r>
        <w:t>0</w:t>
      </w:r>
      <w:r>
        <w:t>bc^(')−b^(')c=0ca^(')−c^(')a=0ab^(')−a^(')b=0</w:t>
      </w:r>
      <w:r>
        <w:t xml:space="preserve"> </w:t>
      </w:r>
      <w:r>
        <w:t>(I).</w:t>
      </w:r>
      <w:r>
        <w:br/>
      </w:r>
      <w:r>
        <w:t>+) Nếu a = b = c = 0 thì (I) luôn đúng khi đó</w:t>
      </w:r>
      <w:r>
        <w:t xml:space="preserve"> </w:t>
      </w:r>
      <w:r>
        <w:t>→</w:t>
      </w:r>
      <w:r>
        <w:t>u</w:t>
      </w:r>
      <w:r>
        <w:t>u→</w:t>
      </w:r>
      <w:r>
        <w:t xml:space="preserve"> </w:t>
      </w:r>
      <w:r>
        <w:t>và</w:t>
      </w:r>
      <w:r>
        <w:t xml:space="preserve"> </w:t>
      </w:r>
      <w:r>
        <w:t>→</w:t>
      </w:r>
      <w:r>
        <w:t>v</w:t>
      </w:r>
      <w:r>
        <w:t>v→</w:t>
      </w:r>
      <w:r>
        <w:t xml:space="preserve"> </w:t>
      </w:r>
      <w:r>
        <w:t>cùng phương với nhau.</w:t>
      </w:r>
      <w:r>
        <w:br/>
      </w:r>
      <w:r>
        <w:t>+) Nếu a ≠ 0; b ≠ 0; c ≠ 0 thì (I) ta suy ra</w:t>
      </w:r>
      <w:r>
        <w:t xml:space="preserve"> </w:t>
      </w:r>
      <w:r>
        <w:t>⎧</w:t>
      </w:r>
      <w:r>
        <w:t>⎪</w:t>
        <w:br/>
        <w:t>⎪</w:t>
        <w:br/>
        <w:t>⎪</w:t>
      </w:r>
      <w:r>
        <w:t>⎨</w:t>
      </w:r>
      <w:r>
        <w:t>⎪</w:t>
        <w:br/>
        <w:t>⎪</w:t>
        <w:br/>
        <w:t>⎪</w:t>
      </w:r>
      <w:r>
        <w:t>⎩</w:t>
      </w:r>
      <w:r>
        <w:t>b</w:t>
      </w:r>
      <w:r>
        <w:t>′</w:t>
      </w:r>
      <w:r>
        <w:t>b</w:t>
      </w:r>
      <w:r>
        <w:t>=</w:t>
      </w:r>
      <w:r>
        <w:t>c</w:t>
      </w:r>
      <w:r>
        <w:t>′</w:t>
      </w:r>
      <w:r>
        <w:t>c</w:t>
      </w:r>
      <w:r>
        <w:t>a</w:t>
      </w:r>
      <w:r>
        <w:t>′</w:t>
      </w:r>
      <w:r>
        <w:t>a</w:t>
      </w:r>
      <w:r>
        <w:t>=</w:t>
      </w:r>
      <w:r>
        <w:t>c</w:t>
      </w:r>
      <w:r>
        <w:t>′</w:t>
      </w:r>
      <w:r>
        <w:t>c</w:t>
      </w:r>
      <w:r>
        <w:t>a</w:t>
      </w:r>
      <w:r>
        <w:t>′</w:t>
      </w:r>
      <w:r>
        <w:t>a</w:t>
      </w:r>
      <w:r>
        <w:t>=</w:t>
      </w:r>
      <w:r>
        <w:t>b</w:t>
      </w:r>
      <w:r>
        <w:t>′</w:t>
      </w:r>
      <w:r>
        <w:t>b</w:t>
      </w:r>
      <w:r>
        <w:t>(b^('))/(b)=(c^('))/(c)(a^('))/(a)=(c^('))/(c)(a^('))/(a)=(b^('))/(b)</w:t>
      </w:r>
      <w:r>
        <w:t>.</w:t>
      </w:r>
      <w:r>
        <w:br/>
      </w:r>
      <w:r>
        <w:t>Do đó, a' = ka; b' = kb, c' = kc (k ∈ ℝ).</w:t>
      </w:r>
      <w:r>
        <w:br/>
      </w:r>
      <w:r>
        <w:t>Suy ra</w:t>
      </w:r>
      <w:r>
        <w:t xml:space="preserve"> </w:t>
      </w:r>
      <w:r>
        <w:t>→</w:t>
      </w:r>
      <w:r>
        <w:t>v</w:t>
      </w:r>
      <w:r>
        <w:t>=</w:t>
      </w:r>
      <w:r>
        <w:t>k</w:t>
      </w:r>
      <w:r>
        <w:t>→</w:t>
      </w:r>
      <w:r>
        <w:t>u</w:t>
      </w:r>
      <w:r>
        <w:t>v→=ku→</w:t>
      </w:r>
      <w:r>
        <w:t xml:space="preserve">. Do đó </w:t>
      </w:r>
      <w:r>
        <w:t>→</w:t>
      </w:r>
      <w:r>
        <w:t>u</w:t>
      </w:r>
      <w:r>
        <w:t>u→</w:t>
      </w:r>
      <w:r>
        <w:t xml:space="preserve"> </w:t>
      </w:r>
      <w:r>
        <w:t>và</w:t>
      </w:r>
      <w:r>
        <w:t xml:space="preserve"> </w:t>
      </w:r>
      <w:r>
        <w:t>→</w:t>
      </w:r>
      <w:r>
        <w:t>v</w:t>
      </w:r>
      <w:r>
        <w:t>v→</w:t>
      </w:r>
      <w:r>
        <w:t xml:space="preserve"> </w:t>
      </w:r>
      <w:r>
        <w:t>cùng phương với nhau.</w:t>
      </w:r>
      <w:r>
        <w:br/>
      </w:r>
      <w:r>
        <w:t>Vậy</w:t>
      </w:r>
      <w:r>
        <w:t xml:space="preserve"> </w:t>
      </w:r>
      <w:r>
        <w:t>→</w:t>
      </w:r>
      <w:r>
        <w:t>n</w:t>
      </w:r>
      <w:r>
        <w:t>=</w:t>
      </w:r>
      <w:r>
        <w:t>→</w:t>
      </w:r>
      <w:r>
        <w:t>0</w:t>
      </w:r>
      <w:r>
        <w:t>n→=0→</w:t>
      </w:r>
      <w:r>
        <w:t xml:space="preserve"> </w:t>
      </w:r>
      <w:r>
        <w:t>khi và chỉ khi</w:t>
      </w:r>
      <w:r>
        <w:t xml:space="preserve"> </w:t>
      </w:r>
      <w:r>
        <w:t>→</w:t>
      </w:r>
      <w:r>
        <w:t>u</w:t>
      </w:r>
      <w:r>
        <w:t>u→</w:t>
      </w:r>
      <w:r>
        <w:t xml:space="preserve"> </w:t>
      </w:r>
      <w:r>
        <w:t>và</w:t>
      </w:r>
      <w:r>
        <w:t xml:space="preserve"> </w:t>
      </w:r>
      <w:r>
        <w:t>→</w:t>
      </w:r>
      <w:r>
        <w:t>v</w:t>
      </w:r>
      <w:r>
        <w:t>v→</w:t>
      </w:r>
      <w:r>
        <w:t xml:space="preserve"> </w:t>
      </w:r>
      <w:r>
        <w:t>cùng phương.</w:t>
      </w:r>
      <w:r>
        <w:br/>
      </w:r>
      <w:r>
        <w:rPr>
          <w:b/>
        </w:rPr>
        <w:t>Luyện tập 2 trang 31 Toán 12 Tập 2</w:t>
      </w:r>
      <w:r>
        <w:t>:</w:t>
      </w:r>
      <w:r>
        <w:t xml:space="preserve"> </w:t>
      </w:r>
      <w:r>
        <w:t>Trong không gian Oxyz, cho</w:t>
      </w:r>
      <w:r>
        <w:t xml:space="preserve"> </w:t>
      </w:r>
      <w:r>
        <w:t>→</w:t>
      </w:r>
      <w:r>
        <w:t>u</w:t>
      </w:r>
      <w:r>
        <w:t>=</w:t>
      </w:r>
      <w:r>
        <w:t>(</w:t>
      </w:r>
      <w:r>
        <w:t>2</w:t>
      </w:r>
      <w:r>
        <w:t>;</w:t>
      </w:r>
      <w:r>
        <w:t>3</w:t>
      </w:r>
      <w:r>
        <w:t>;</w:t>
      </w:r>
      <w:r>
        <w:t>1</w:t>
      </w:r>
      <w:r>
        <w:t>)</w:t>
      </w:r>
      <w:r>
        <w:t>u→=2;3;1</w:t>
      </w:r>
      <w:r>
        <w:t xml:space="preserve"> </w:t>
      </w:r>
      <w:r>
        <w:t>và</w:t>
      </w:r>
      <w:r>
        <w:t xml:space="preserve"> </w:t>
      </w:r>
      <w:r>
        <w:t>→</w:t>
      </w:r>
      <w:r>
        <w:t>v</w:t>
      </w:r>
      <w:r>
        <w:t>=</w:t>
      </w:r>
      <w:r>
        <w:t>(</w:t>
      </w:r>
      <w:r>
        <w:t>4</w:t>
      </w:r>
      <w:r>
        <w:t>;</w:t>
      </w:r>
      <w:r>
        <w:t>6</w:t>
      </w:r>
      <w:r>
        <w:t>;</w:t>
      </w:r>
      <w:r>
        <w:t>2</w:t>
      </w:r>
      <w:r>
        <w:t>)</w:t>
      </w:r>
      <w:r>
        <w:t>v→=4;6;2</w:t>
      </w:r>
      <w:r>
        <w:t xml:space="preserve">. Tính </w:t>
      </w:r>
      <w:r>
        <w:t>[</w:t>
      </w:r>
      <w:r>
        <w:t>→</w:t>
      </w:r>
      <w:r>
        <w:t>u</w:t>
      </w:r>
      <w:r>
        <w:t>,</w:t>
      </w:r>
      <w:r>
        <w:t>→</w:t>
      </w:r>
      <w:r>
        <w:t>v</w:t>
      </w:r>
      <w:r>
        <w:t>]</w:t>
      </w:r>
      <w:r>
        <w:t>u→,v→</w:t>
      </w:r>
      <w:r>
        <w:br/>
      </w:r>
      <w:r>
        <w:rPr>
          <w:b/>
        </w:rPr>
        <w:t>Lời giải:</w:t>
      </w:r>
      <w:r>
        <w:br/>
      </w:r>
      <w:r>
        <w:t>Ta có</w:t>
      </w:r>
      <w:r>
        <w:t xml:space="preserve"> </w:t>
      </w:r>
      <w:r>
        <w:t>[</w:t>
      </w:r>
      <w:r>
        <w:t>→</w:t>
      </w:r>
      <w:r>
        <w:t>u</w:t>
      </w:r>
      <w:r>
        <w:t>,</w:t>
      </w:r>
      <w:r>
        <w:t>→</w:t>
      </w:r>
      <w:r>
        <w:t>v</w:t>
      </w:r>
      <w:r>
        <w:t>]</w:t>
      </w:r>
      <w:r>
        <w:t>=</w:t>
      </w:r>
      <w:r>
        <w:t>(</w:t>
      </w:r>
      <w:r>
        <w:t>∣</w:t>
      </w:r>
      <w:r>
        <w:t>∣</w:t>
      </w:r>
      <w:r>
        <w:t>∣</w:t>
      </w:r>
      <w:r>
        <w:t>3</w:t>
      </w:r>
      <w:r>
        <w:t>1</w:t>
      </w:r>
      <w:r>
        <w:t>6</w:t>
      </w:r>
      <w:r>
        <w:t>2</w:t>
      </w:r>
      <w:r>
        <w:t>∣</w:t>
      </w:r>
      <w:r>
        <w:t>∣</w:t>
      </w:r>
      <w:r>
        <w:t>∣</w:t>
      </w:r>
      <w:r>
        <w:t>;</w:t>
      </w:r>
      <w:r>
        <w:t>∣</w:t>
      </w:r>
      <w:r>
        <w:t>∣</w:t>
      </w:r>
      <w:r>
        <w:t>∣</w:t>
      </w:r>
      <w:r>
        <w:t>1</w:t>
      </w:r>
      <w:r>
        <w:t>2</w:t>
      </w:r>
      <w:r>
        <w:t>2</w:t>
      </w:r>
      <w:r>
        <w:t>4</w:t>
      </w:r>
      <w:r>
        <w:t>∣</w:t>
      </w:r>
      <w:r>
        <w:t>∣</w:t>
      </w:r>
      <w:r>
        <w:t>∣</w:t>
      </w:r>
      <w:r>
        <w:t>;</w:t>
      </w:r>
      <w:r>
        <w:t>∣</w:t>
      </w:r>
      <w:r>
        <w:t>∣</w:t>
      </w:r>
      <w:r>
        <w:t>∣</w:t>
      </w:r>
      <w:r>
        <w:t>2</w:t>
      </w:r>
      <w:r>
        <w:t>3</w:t>
      </w:r>
      <w:r>
        <w:t>4</w:t>
      </w:r>
      <w:r>
        <w:t>6</w:t>
      </w:r>
      <w:r>
        <w:t>∣</w:t>
      </w:r>
      <w:r>
        <w:t>∣</w:t>
      </w:r>
      <w:r>
        <w:t>∣</w:t>
      </w:r>
      <w:r>
        <w:t>)</w:t>
      </w:r>
      <w:r>
        <w:t>=</w:t>
      </w:r>
      <w:r>
        <w:t>(</w:t>
      </w:r>
      <w:r>
        <w:t>0</w:t>
      </w:r>
      <w:r>
        <w:t>;</w:t>
      </w:r>
      <w:r>
        <w:t>0</w:t>
      </w:r>
      <w:r>
        <w:t>;</w:t>
      </w:r>
      <w:r>
        <w:t>0</w:t>
      </w:r>
      <w:r>
        <w:t>)</w:t>
      </w:r>
      <w:r>
        <w:t>u→,v→=3162;1224;2346=0;0;0</w:t>
      </w:r>
      <w:r>
        <w:br/>
      </w:r>
      <w:r>
        <w:br/>
      </w:r>
      <w:r>
        <w:rPr>
          <w:b/>
        </w:rPr>
        <w:t>HĐ3 trang 31 Toán 12 Tập 2</w:t>
      </w:r>
      <w:r>
        <w:t>:</w:t>
      </w:r>
      <w:r>
        <w:t xml:space="preserve"> </w:t>
      </w:r>
      <w:r>
        <w:t>Trong không gian Oxyz, cho hai vectơ</w:t>
      </w:r>
      <w:r>
        <w:t xml:space="preserve"> </w:t>
      </w:r>
      <w:r>
        <w:t>→</w:t>
      </w:r>
      <w:r>
        <w:t>u</w:t>
      </w:r>
      <w:r>
        <w:t>,</w:t>
      </w:r>
      <w:r>
        <w:t>→</w:t>
      </w:r>
      <w:r>
        <w:t>v</w:t>
      </w:r>
      <w:r>
        <w:t>u→,v→</w:t>
      </w:r>
      <w:r>
        <w:t xml:space="preserve"> </w:t>
      </w:r>
      <w:r>
        <w:t>không cùng phương và có giá nằm trong hoặc song song với mặt phẳng (P).</w:t>
      </w:r>
      <w:r>
        <w:br/>
      </w:r>
      <w:r>
        <w:t>a) Vectơ</w:t>
      </w:r>
      <w:r>
        <w:t xml:space="preserve"> </w:t>
      </w:r>
      <w:r>
        <w:t>[</w:t>
      </w:r>
      <w:r>
        <w:t>→</w:t>
      </w:r>
      <w:r>
        <w:t>u</w:t>
      </w:r>
      <w:r>
        <w:t>,</w:t>
      </w:r>
      <w:r>
        <w:t>→</w:t>
      </w:r>
      <w:r>
        <w:t>v</w:t>
      </w:r>
      <w:r>
        <w:t>]</w:t>
      </w:r>
      <w:r>
        <w:t>u→,v→</w:t>
      </w:r>
      <w:r>
        <w:t xml:space="preserve"> </w:t>
      </w:r>
      <w:r>
        <w:t>có khác vectơ-không và giá của nó có vuông góc với cả hai giá của</w:t>
      </w:r>
      <w:r>
        <w:t xml:space="preserve"> </w:t>
      </w:r>
      <w:r>
        <w:t>→</w:t>
      </w:r>
      <w:r>
        <w:t>u</w:t>
      </w:r>
      <w:r>
        <w:t>,</w:t>
      </w:r>
      <w:r>
        <w:t>→</w:t>
      </w:r>
      <w:r>
        <w:t>v</w:t>
      </w:r>
      <w:r>
        <w:t>u→,v→</w:t>
      </w:r>
      <w:r>
        <w:t xml:space="preserve"> </w:t>
      </w:r>
      <w:r>
        <w:t>hay không?</w:t>
      </w:r>
      <w:r>
        <w:br/>
      </w:r>
      <w:r>
        <w:t>b) Mặt phẳng (P) có nhận</w:t>
      </w:r>
      <w:r>
        <w:t xml:space="preserve"> </w:t>
      </w:r>
      <w:r>
        <w:t>[</w:t>
      </w:r>
      <w:r>
        <w:t>→</w:t>
      </w:r>
      <w:r>
        <w:t>u</w:t>
      </w:r>
      <w:r>
        <w:t>,</w:t>
      </w:r>
      <w:r>
        <w:t>→</w:t>
      </w:r>
      <w:r>
        <w:t>v</w:t>
      </w:r>
      <w:r>
        <w:t>]</w:t>
      </w:r>
      <w:r>
        <w:t>u→,v→</w:t>
      </w:r>
      <w:r>
        <w:t xml:space="preserve"> </w:t>
      </w:r>
      <w:r>
        <w:t>làm một vectơ pháp tuyến hay không?</w:t>
      </w:r>
      <w:r>
        <w:br/>
      </w:r>
      <w:r>
        <w:rPr>
          <w:b/>
        </w:rPr>
        <w:t>Lời giải:</w:t>
      </w:r>
      <w:r>
        <w:br/>
      </w:r>
      <w:r>
        <w:t>a) Vectơ</w:t>
      </w:r>
      <w:r>
        <w:t xml:space="preserve"> </w:t>
      </w:r>
      <w:r>
        <w:t>[</w:t>
      </w:r>
      <w:r>
        <w:t>→</w:t>
      </w:r>
      <w:r>
        <w:t>u</w:t>
      </w:r>
      <w:r>
        <w:t>,</w:t>
      </w:r>
      <w:r>
        <w:t>→</w:t>
      </w:r>
      <w:r>
        <w:t>v</w:t>
      </w:r>
      <w:r>
        <w:t>]</w:t>
      </w:r>
      <w:r>
        <w:t>u→,v→</w:t>
      </w:r>
      <w:r>
        <w:t xml:space="preserve"> </w:t>
      </w:r>
      <w:r>
        <w:t>có khác vectơ-không và giá của nó có vuông góc với cả hai giá của</w:t>
      </w:r>
      <w:r>
        <w:t xml:space="preserve"> </w:t>
      </w:r>
      <w:r>
        <w:t>→</w:t>
      </w:r>
      <w:r>
        <w:t>u</w:t>
      </w:r>
      <w:r>
        <w:t>,</w:t>
      </w:r>
      <w:r>
        <w:t>→</w:t>
      </w:r>
      <w:r>
        <w:t>v</w:t>
      </w:r>
      <w:r>
        <w:t>u→,v→</w:t>
      </w:r>
      <w:r>
        <w:t>.</w:t>
      </w:r>
      <w:r>
        <w:br/>
      </w:r>
      <w:r>
        <w:t>b) Hai vectơ</w:t>
      </w:r>
      <w:r>
        <w:t xml:space="preserve"> </w:t>
      </w:r>
      <w:r>
        <w:t>→</w:t>
      </w:r>
      <w:r>
        <w:t>u</w:t>
      </w:r>
      <w:r>
        <w:t>,</w:t>
      </w:r>
      <w:r>
        <w:t>→</w:t>
      </w:r>
      <w:r>
        <w:t>v</w:t>
      </w:r>
      <w:r>
        <w:t>u→,v→</w:t>
      </w:r>
      <w:r>
        <w:t xml:space="preserve"> </w:t>
      </w:r>
      <w:r>
        <w:t>không cùng phương và có giá nằm trong hoặc song song với mặt phẳng (P) mà</w:t>
      </w:r>
      <w:r>
        <w:t xml:space="preserve"> </w:t>
      </w:r>
      <w:r>
        <w:t>[</w:t>
      </w:r>
      <w:r>
        <w:t>→</w:t>
      </w:r>
      <w:r>
        <w:t>u</w:t>
      </w:r>
      <w:r>
        <w:t>,</w:t>
      </w:r>
      <w:r>
        <w:t>→</w:t>
      </w:r>
      <w:r>
        <w:t>v</w:t>
      </w:r>
      <w:r>
        <w:t>]</w:t>
      </w:r>
      <w:r>
        <w:t>u→,v→</w:t>
      </w:r>
      <w:r>
        <w:t xml:space="preserve"> </w:t>
      </w:r>
      <w:r>
        <w:t>có giá vuông góc với cả hai giá của</w:t>
      </w:r>
      <w:r>
        <w:t xml:space="preserve"> </w:t>
      </w:r>
      <w:r>
        <w:t>→</w:t>
      </w:r>
      <w:r>
        <w:t>u</w:t>
      </w:r>
      <w:r>
        <w:t>,</w:t>
      </w:r>
      <w:r>
        <w:t>→</w:t>
      </w:r>
      <w:r>
        <w:t>v</w:t>
      </w:r>
      <w:r>
        <w:t>u→,v→</w:t>
      </w:r>
      <w:r>
        <w:t xml:space="preserve"> </w:t>
      </w:r>
      <w:r>
        <w:t>nên giá của vectơ</w:t>
      </w:r>
      <w:r>
        <w:t xml:space="preserve"> </w:t>
      </w:r>
      <w:r>
        <w:t>[</w:t>
      </w:r>
      <w:r>
        <w:t>→</w:t>
      </w:r>
      <w:r>
        <w:t>u</w:t>
      </w:r>
      <w:r>
        <w:t>,</w:t>
      </w:r>
      <w:r>
        <w:t>→</w:t>
      </w:r>
      <w:r>
        <w:t>v</w:t>
      </w:r>
      <w:r>
        <w:t>]</w:t>
      </w:r>
      <w:r>
        <w:t>u→,v→</w:t>
      </w:r>
      <w:r>
        <w:t xml:space="preserve"> </w:t>
      </w:r>
      <w:r>
        <w:t>vuông góc với mặt phẳng (P). Suy ra mặt phẳng (P) nhận vectơ</w:t>
      </w:r>
      <w:r>
        <w:t xml:space="preserve"> </w:t>
      </w:r>
      <w:r>
        <w:t>[</w:t>
      </w:r>
      <w:r>
        <w:t>→</w:t>
      </w:r>
      <w:r>
        <w:t>u</w:t>
      </w:r>
      <w:r>
        <w:t>,</w:t>
      </w:r>
      <w:r>
        <w:t>→</w:t>
      </w:r>
      <w:r>
        <w:t>v</w:t>
      </w:r>
      <w:r>
        <w:t>]</w:t>
      </w:r>
      <w:r>
        <w:t>u→,v→</w:t>
      </w:r>
      <w:r>
        <w:t xml:space="preserve"> </w:t>
      </w:r>
      <w:r>
        <w:t>làm một vectơ pháp tuyến.</w:t>
      </w:r>
      <w:r>
        <w:br/>
      </w:r>
      <w:r>
        <w:br/>
      </w:r>
      <w:r>
        <w:rPr>
          <w:b/>
        </w:rPr>
        <w:t>Luyện tập 3 trang 31 Toán 12 Tập 2</w:t>
      </w:r>
      <w:r>
        <w:t>:</w:t>
      </w:r>
      <w:r>
        <w:t xml:space="preserve"> </w:t>
      </w:r>
      <w:r>
        <w:t>Trong không gian Oxyz, cho ba điểm không thẳng hàng A(1; −2; 1), B(−2; 1; 0), C(−2; 3; 2). Hãy chỉ ra một vectơ pháp tuyến của mặt phẳng (ABC).</w:t>
      </w:r>
      <w:r>
        <w:br/>
      </w:r>
      <w:r>
        <w:rPr>
          <w:b/>
        </w:rPr>
        <w:t>Lời giải:</w:t>
      </w:r>
      <w:r>
        <w:br/>
      </w:r>
      <w:r>
        <w:t>Ta có</w:t>
      </w:r>
      <w:r>
        <w:t xml:space="preserve"> </w:t>
      </w:r>
      <w:r>
        <w:t>−</w:t>
      </w:r>
      <w:r>
        <w:t>−</w:t>
      </w:r>
      <w:r>
        <w:t>→</w:t>
      </w:r>
      <w:r>
        <w:t>A</w:t>
      </w:r>
      <w:r>
        <w:t>B</w:t>
      </w:r>
      <w:r>
        <w:t>=</w:t>
      </w:r>
      <w:r>
        <w:t>(</w:t>
      </w:r>
      <w:r>
        <w:t>−</w:t>
      </w:r>
      <w:r>
        <w:t>3</w:t>
      </w:r>
      <w:r>
        <w:t>;</w:t>
      </w:r>
      <w:r>
        <w:t>3</w:t>
      </w:r>
      <w:r>
        <w:t>;</w:t>
      </w:r>
      <w:r>
        <w:t>−</w:t>
      </w:r>
      <w:r>
        <w:t>1</w:t>
      </w:r>
      <w:r>
        <w:t>)</w:t>
      </w:r>
      <w:r>
        <w:t>AB→=−3;3;−1</w:t>
      </w:r>
      <w:r>
        <w:t xml:space="preserve"> </w:t>
      </w:r>
      <w:r>
        <w:t>và</w:t>
      </w:r>
      <w:r>
        <w:t xml:space="preserve"> </w:t>
      </w:r>
      <w:r>
        <w:t>−</w:t>
      </w:r>
      <w:r>
        <w:t>−</w:t>
      </w:r>
      <w:r>
        <w:t>→</w:t>
      </w:r>
      <w:r>
        <w:t>A</w:t>
      </w:r>
      <w:r>
        <w:t>C</w:t>
      </w:r>
      <w:r>
        <w:t>=</w:t>
      </w:r>
      <w:r>
        <w:t>(</w:t>
      </w:r>
      <w:r>
        <w:t>−</w:t>
      </w:r>
      <w:r>
        <w:t>3</w:t>
      </w:r>
      <w:r>
        <w:t>;</w:t>
      </w:r>
      <w:r>
        <w:t>5</w:t>
      </w:r>
      <w:r>
        <w:t>;</w:t>
      </w:r>
      <w:r>
        <w:t>1</w:t>
      </w:r>
      <w:r>
        <w:t>)</w:t>
      </w:r>
      <w:r>
        <w:t>AC→=−3;5;1</w:t>
      </w:r>
      <w:r>
        <w:t xml:space="preserve"> </w:t>
      </w:r>
      <w:r>
        <w:t>là các vectơ chỉ phương của mặt phẳng (ABC) nên mặt phẳng (ABC) nhận vectơ</w:t>
      </w:r>
      <w:r>
        <w:t xml:space="preserve"> </w:t>
      </w:r>
      <w:r>
        <w:t>[</w:t>
      </w:r>
      <w:r>
        <w:t>−</w:t>
      </w:r>
      <w:r>
        <w:t>−</w:t>
      </w:r>
      <w:r>
        <w:t>→</w:t>
      </w:r>
      <w:r>
        <w:t>A</w:t>
      </w:r>
      <w:r>
        <w:t>B</w:t>
      </w:r>
      <w:r>
        <w:t>,</w:t>
      </w:r>
      <w:r>
        <w:t>−</w:t>
      </w:r>
      <w:r>
        <w:t>−</w:t>
      </w:r>
      <w:r>
        <w:t>→</w:t>
      </w:r>
      <w:r>
        <w:t>A</w:t>
      </w:r>
      <w:r>
        <w:t>C</w:t>
      </w:r>
      <w:r>
        <w:t>]</w:t>
      </w:r>
      <w:r>
        <w:t>AB→,AC→</w:t>
      </w:r>
      <w:r>
        <w:t xml:space="preserve"> </w:t>
      </w:r>
      <w:r>
        <w:t>làm vectơ pháp tuyến.</w:t>
      </w:r>
      <w:r>
        <w:br/>
      </w:r>
      <w:r>
        <w:t xml:space="preserve">Ta có </w:t>
      </w:r>
      <w:r>
        <w:t>[</w:t>
      </w:r>
      <w:r>
        <w:t>−</w:t>
      </w:r>
      <w:r>
        <w:t>−</w:t>
      </w:r>
      <w:r>
        <w:t>→</w:t>
      </w:r>
      <w:r>
        <w:t>A</w:t>
      </w:r>
      <w:r>
        <w:t>B</w:t>
      </w:r>
      <w:r>
        <w:t>,</w:t>
      </w:r>
      <w:r>
        <w:t>−</w:t>
      </w:r>
      <w:r>
        <w:t>−</w:t>
      </w:r>
      <w:r>
        <w:t>→</w:t>
      </w:r>
      <w:r>
        <w:t>A</w:t>
      </w:r>
      <w:r>
        <w:t>C</w:t>
      </w:r>
      <w:r>
        <w:t>]</w:t>
      </w:r>
      <w:r>
        <w:t>=</w:t>
      </w:r>
      <w:r>
        <w:t>(</w:t>
      </w:r>
      <w:r>
        <w:t>∣</w:t>
      </w:r>
      <w:r>
        <w:t>∣</w:t>
      </w:r>
      <w:r>
        <w:t>∣</w:t>
      </w:r>
      <w:r>
        <w:t>3</w:t>
      </w:r>
      <w:r>
        <w:t>−</w:t>
      </w:r>
      <w:r>
        <w:t>1</w:t>
      </w:r>
      <w:r>
        <w:t>5</w:t>
      </w:r>
      <w:r>
        <w:t>1</w:t>
      </w:r>
      <w:r>
        <w:t>∣</w:t>
      </w:r>
      <w:r>
        <w:t>∣</w:t>
      </w:r>
      <w:r>
        <w:t>∣</w:t>
      </w:r>
      <w:r>
        <w:t>;</w:t>
      </w:r>
      <w:r>
        <w:t>∣</w:t>
      </w:r>
      <w:r>
        <w:t>∣</w:t>
      </w:r>
      <w:r>
        <w:t>∣</w:t>
      </w:r>
      <w:r>
        <w:t>−</w:t>
      </w:r>
      <w:r>
        <w:t>1</w:t>
      </w:r>
      <w:r>
        <w:t>−</w:t>
      </w:r>
      <w:r>
        <w:t>3</w:t>
      </w:r>
      <w:r>
        <w:t>1</w:t>
      </w:r>
      <w:r>
        <w:t>−</w:t>
      </w:r>
      <w:r>
        <w:t>3</w:t>
      </w:r>
      <w:r>
        <w:t>∣</w:t>
      </w:r>
      <w:r>
        <w:t>∣</w:t>
      </w:r>
      <w:r>
        <w:t>∣</w:t>
      </w:r>
      <w:r>
        <w:t>;</w:t>
      </w:r>
      <w:r>
        <w:t>∣</w:t>
      </w:r>
      <w:r>
        <w:t>∣</w:t>
      </w:r>
      <w:r>
        <w:t>∣</w:t>
      </w:r>
      <w:r>
        <w:t>−</w:t>
      </w:r>
      <w:r>
        <w:t>3</w:t>
      </w:r>
      <w:r>
        <w:t>3</w:t>
      </w:r>
      <w:r>
        <w:t>−</w:t>
      </w:r>
      <w:r>
        <w:t>3</w:t>
      </w:r>
      <w:r>
        <w:t>5</w:t>
      </w:r>
      <w:r>
        <w:t>∣</w:t>
      </w:r>
      <w:r>
        <w:t>∣</w:t>
      </w:r>
      <w:r>
        <w:t>∣</w:t>
      </w:r>
      <w:r>
        <w:t>)</w:t>
      </w:r>
      <w:r>
        <w:t>=</w:t>
      </w:r>
      <w:r>
        <w:t>(</w:t>
      </w:r>
      <w:r>
        <w:t>8</w:t>
      </w:r>
      <w:r>
        <w:t>;</w:t>
      </w:r>
      <w:r>
        <w:t>6</w:t>
      </w:r>
      <w:r>
        <w:t>;</w:t>
      </w:r>
      <w:r>
        <w:t>−</w:t>
      </w:r>
      <w:r>
        <w:t>6</w:t>
      </w:r>
      <w:r>
        <w:t>)</w:t>
      </w:r>
      <w:r>
        <w:t>AB→,AC→=3−151;−1−31−3;−33−35=8;6;−6</w:t>
      </w:r>
      <w:r>
        <w:br/>
      </w:r>
      <w:r>
        <w:br/>
      </w:r>
      <w:r>
        <w:rPr>
          <w:b/>
        </w:rPr>
        <w:t>Vận dụng 1 trang 31 Toán 12 Tập 2</w:t>
      </w:r>
      <w:r>
        <w:t>:</w:t>
      </w:r>
      <w:r>
        <w:t xml:space="preserve"> </w:t>
      </w:r>
      <w:r>
        <w:t>Moment lực là một đại lượng Vật lí, thể hiện tác động gây ra sự quay quanh một điểm hoặc một trục của một vật thể. Trong không gian Oxyz, với đơn vị đo là mét, nếu tác động vào cán mỏ lết tại vị trí P một lực</w:t>
      </w:r>
      <w:r>
        <w:t xml:space="preserve"> </w:t>
      </w:r>
      <w:r>
        <w:t>→</w:t>
      </w:r>
      <w:r>
        <w:t>F</w:t>
      </w:r>
      <w:r>
        <w:t>F→</w:t>
      </w:r>
      <w:r>
        <w:t xml:space="preserve"> </w:t>
      </w:r>
      <w:r>
        <w:t>để vặn con ốc ở vị trí O (H.5.6) thì moment lực</w:t>
      </w:r>
      <w:r>
        <w:t xml:space="preserve"> </w:t>
      </w:r>
      <w:r>
        <w:t>−</w:t>
      </w:r>
      <w:r>
        <w:t>→</w:t>
      </w:r>
      <w:r>
        <w:t>M</w:t>
      </w:r>
      <w:r>
        <w:t>M→</w:t>
      </w:r>
      <w:r>
        <w:t xml:space="preserve"> </w:t>
      </w:r>
      <w:r>
        <w:t xml:space="preserve">được tính bởi công thức </w:t>
      </w:r>
      <w:r>
        <w:t>−</w:t>
      </w:r>
      <w:r>
        <w:t>→</w:t>
      </w:r>
      <w:r>
        <w:t>M</w:t>
      </w:r>
      <w:r>
        <w:t>=</w:t>
      </w:r>
      <w:r>
        <w:t>[</w:t>
      </w:r>
      <w:r>
        <w:t>−</w:t>
      </w:r>
      <w:r>
        <w:t>−</w:t>
      </w:r>
      <w:r>
        <w:t>→</w:t>
      </w:r>
      <w:r>
        <w:t>O</w:t>
      </w:r>
      <w:r>
        <w:t>P</w:t>
      </w:r>
      <w:r>
        <w:t>,</w:t>
      </w:r>
      <w:r>
        <w:t>→</w:t>
      </w:r>
      <w:r>
        <w:t>F</w:t>
      </w:r>
      <w:r>
        <w:t>]</w:t>
      </w:r>
      <w:r>
        <w:t>M→=OP→,F→</w:t>
      </w:r>
      <w:r>
        <w:br/>
      </w:r>
      <w:r>
        <w:t>a) Cho</w:t>
      </w:r>
      <w:r>
        <w:t xml:space="preserve"> </w:t>
      </w:r>
      <w:r>
        <w:t>−</w:t>
      </w:r>
      <w:r>
        <w:t>−</w:t>
      </w:r>
      <w:r>
        <w:t>→</w:t>
      </w:r>
      <w:r>
        <w:t>O</w:t>
      </w:r>
      <w:r>
        <w:t>P</w:t>
      </w:r>
      <w:r>
        <w:t>=</w:t>
      </w:r>
      <w:r>
        <w:t>(</w:t>
      </w:r>
      <w:r>
        <w:t>x</w:t>
      </w:r>
      <w:r>
        <w:t>;</w:t>
      </w:r>
      <w:r>
        <w:t>y</w:t>
      </w:r>
      <w:r>
        <w:t>;</w:t>
      </w:r>
      <w:r>
        <w:t>z</w:t>
      </w:r>
      <w:r>
        <w:t>)</w:t>
      </w:r>
      <w:r>
        <w:t>,</w:t>
      </w:r>
      <w:r>
        <w:t>→</w:t>
      </w:r>
      <w:r>
        <w:t>F</w:t>
      </w:r>
      <w:r>
        <w:t>=</w:t>
      </w:r>
      <w:r>
        <w:t>(</w:t>
      </w:r>
      <w:r>
        <w:t>a</w:t>
      </w:r>
      <w:r>
        <w:t>;</w:t>
      </w:r>
      <w:r>
        <w:t>b</w:t>
      </w:r>
      <w:r>
        <w:t>;</w:t>
      </w:r>
      <w:r>
        <w:t>c</w:t>
      </w:r>
      <w:r>
        <w:t>)</w:t>
      </w:r>
      <w:r>
        <w:t>OP→=x;y;z,F→=a;b;c</w:t>
      </w:r>
      <w:r>
        <w:t>. Tính</w:t>
      </w:r>
      <w:r>
        <w:t xml:space="preserve"> </w:t>
      </w:r>
      <w:r>
        <w:t>−</w:t>
      </w:r>
      <w:r>
        <w:t>→</w:t>
      </w:r>
      <w:r>
        <w:t>M</w:t>
      </w:r>
      <w:r>
        <w:t>M→</w:t>
      </w:r>
      <w:r>
        <w:t>.</w:t>
      </w:r>
      <w:r>
        <w:br/>
      </w:r>
      <w:r>
        <w:t>b) Giải thích vì sao, nếu giữ nguyên lực tác động</w:t>
      </w:r>
      <w:r>
        <w:t xml:space="preserve"> </w:t>
      </w:r>
      <w:r>
        <w:t>→</w:t>
      </w:r>
      <w:r>
        <w:t>F</w:t>
      </w:r>
      <w:r>
        <w:t>F→</w:t>
      </w:r>
      <w:r>
        <w:t xml:space="preserve"> </w:t>
      </w:r>
      <w:r>
        <w:t>trong khi thay vị trí đặt lực từ P sang P' sao cho</w:t>
      </w:r>
      <w:r>
        <w:t xml:space="preserve"> </w:t>
      </w:r>
      <w:r>
        <w:t>−</w:t>
      </w:r>
      <w:r>
        <w:t>−</w:t>
      </w:r>
      <w:r>
        <w:t>→</w:t>
      </w:r>
      <w:r>
        <w:t>O</w:t>
      </w:r>
      <w:r>
        <w:t>P</w:t>
      </w:r>
      <w:r>
        <w:t>′</w:t>
      </w:r>
      <w:r>
        <w:t>=</w:t>
      </w:r>
      <w:r>
        <w:t>2</w:t>
      </w:r>
      <w:r>
        <w:t>−</w:t>
      </w:r>
      <w:r>
        <w:t>−</w:t>
      </w:r>
      <w:r>
        <w:t>→</w:t>
      </w:r>
      <w:r>
        <w:t>O</w:t>
      </w:r>
      <w:r>
        <w:t>P</w:t>
      </w:r>
      <w:r>
        <w:t>OP^(')→=2OP→</w:t>
      </w:r>
      <w:r>
        <w:t xml:space="preserve"> </w:t>
      </w:r>
      <w:r>
        <w:t>thì moment lực sẽ tăng lên gấp đôi. Từ đó, ta có thể rút ra điều gì để đỡ tốn sức khi dùng mỏ lết vặn ốc?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8bc71aaa2b64769aaa450bc7d8d46c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xml:space="preserve">a) Ta có </w:t>
      </w:r>
      <w:r>
        <w:t>−</w:t>
      </w:r>
      <w:r>
        <w:t>→</w:t>
      </w:r>
      <w:r>
        <w:t>M</w:t>
      </w:r>
      <w:r>
        <w:t>=</w:t>
      </w:r>
      <w:r>
        <w:t>[</w:t>
      </w:r>
      <w:r>
        <w:t>−</w:t>
      </w:r>
      <w:r>
        <w:t>−</w:t>
      </w:r>
      <w:r>
        <w:t>→</w:t>
      </w:r>
      <w:r>
        <w:t>O</w:t>
      </w:r>
      <w:r>
        <w:t>P</w:t>
      </w:r>
      <w:r>
        <w:t>,</w:t>
      </w:r>
      <w:r>
        <w:t>→</w:t>
      </w:r>
      <w:r>
        <w:t>F</w:t>
      </w:r>
      <w:r>
        <w:t>]</w:t>
      </w:r>
      <w:r>
        <w:t>M→=OP→,F→</w:t>
      </w:r>
      <w:r>
        <w:t>=</w:t>
      </w:r>
      <w:r>
        <w:t>(</w:t>
      </w:r>
      <w:r>
        <w:t>∣</w:t>
      </w:r>
      <w:r>
        <w:t>∣</w:t>
      </w:r>
      <w:r>
        <w:t>∣</w:t>
      </w:r>
      <w:r>
        <w:t>y</w:t>
      </w:r>
      <w:r>
        <w:t>z</w:t>
      </w:r>
      <w:r>
        <w:t>b</w:t>
      </w:r>
      <w:r>
        <w:t>c</w:t>
      </w:r>
      <w:r>
        <w:t>∣</w:t>
      </w:r>
      <w:r>
        <w:t>∣</w:t>
      </w:r>
      <w:r>
        <w:t>∣</w:t>
      </w:r>
      <w:r>
        <w:t>;</w:t>
      </w:r>
      <w:r>
        <w:t>∣</w:t>
      </w:r>
      <w:r>
        <w:t>∣</w:t>
      </w:r>
      <w:r>
        <w:t>∣</w:t>
      </w:r>
      <w:r>
        <w:t>z</w:t>
      </w:r>
      <w:r>
        <w:t>x</w:t>
      </w:r>
      <w:r>
        <w:t>c</w:t>
      </w:r>
      <w:r>
        <w:t>a</w:t>
      </w:r>
      <w:r>
        <w:t>∣</w:t>
      </w:r>
      <w:r>
        <w:t>∣</w:t>
      </w:r>
      <w:r>
        <w:t>∣</w:t>
      </w:r>
      <w:r>
        <w:t>;</w:t>
      </w:r>
      <w:r>
        <w:t>∣</w:t>
      </w:r>
      <w:r>
        <w:t>∣</w:t>
      </w:r>
      <w:r>
        <w:t>∣</w:t>
      </w:r>
      <w:r>
        <w:t>x</w:t>
      </w:r>
      <w:r>
        <w:t>y</w:t>
      </w:r>
      <w:r>
        <w:t>a</w:t>
      </w:r>
      <w:r>
        <w:t>b</w:t>
      </w:r>
      <w:r>
        <w:t>∣</w:t>
      </w:r>
      <w:r>
        <w:t>∣</w:t>
      </w:r>
      <w:r>
        <w:t>∣</w:t>
      </w:r>
      <w:r>
        <w:t>)</w:t>
      </w:r>
      <w:r>
        <w:t>=yzbc;zxca;xyab</w:t>
      </w:r>
      <w:r>
        <w:t>=</w:t>
      </w:r>
      <w:r>
        <w:t>(</w:t>
      </w:r>
      <w:r>
        <w:t>y</w:t>
      </w:r>
      <w:r>
        <w:t>c</w:t>
      </w:r>
      <w:r>
        <w:t>−</w:t>
      </w:r>
      <w:r>
        <w:t>b</w:t>
      </w:r>
      <w:r>
        <w:t>z</w:t>
      </w:r>
      <w:r>
        <w:t>;</w:t>
      </w:r>
      <w:r>
        <w:t>z</w:t>
      </w:r>
      <w:r>
        <w:t>a</w:t>
      </w:r>
      <w:r>
        <w:t>−</w:t>
      </w:r>
      <w:r>
        <w:t>c</w:t>
      </w:r>
      <w:r>
        <w:t>x</w:t>
      </w:r>
      <w:r>
        <w:t>;</w:t>
      </w:r>
      <w:r>
        <w:t>b</w:t>
      </w:r>
      <w:r>
        <w:t>x</w:t>
      </w:r>
      <w:r>
        <w:t>−</w:t>
      </w:r>
      <w:r>
        <w:t>a</w:t>
      </w:r>
      <w:r>
        <w:t>y</w:t>
      </w:r>
      <w:r>
        <w:t>)</w:t>
      </w:r>
      <w:r>
        <w:t>=yc−bz;za−cx;bx−ay</w:t>
      </w:r>
      <w:r>
        <w:br/>
      </w:r>
      <w:r>
        <w:t>b) Vì</w:t>
      </w:r>
      <w:r>
        <w:t xml:space="preserve"> </w:t>
      </w:r>
      <w:r>
        <w:t>−</w:t>
      </w:r>
      <w:r>
        <w:t>−</w:t>
      </w:r>
      <w:r>
        <w:t>→</w:t>
      </w:r>
      <w:r>
        <w:t>O</w:t>
      </w:r>
      <w:r>
        <w:t>P</w:t>
      </w:r>
      <w:r>
        <w:t>′</w:t>
      </w:r>
      <w:r>
        <w:t>=</w:t>
      </w:r>
      <w:r>
        <w:t>2</w:t>
      </w:r>
      <w:r>
        <w:t>−</w:t>
      </w:r>
      <w:r>
        <w:t>−</w:t>
      </w:r>
      <w:r>
        <w:t>→</w:t>
      </w:r>
      <w:r>
        <w:t>O</w:t>
      </w:r>
      <w:r>
        <w:t>P</w:t>
      </w:r>
      <w:r>
        <w:t>OP^(')→=2OP→</w:t>
      </w:r>
      <w:r>
        <w:t xml:space="preserve"> </w:t>
      </w:r>
      <w:r>
        <w:t xml:space="preserve">nên </w:t>
      </w:r>
      <w:r>
        <w:t>2</w:t>
      </w:r>
      <w:r>
        <w:t>−</w:t>
      </w:r>
      <w:r>
        <w:t>−</w:t>
      </w:r>
      <w:r>
        <w:t>→</w:t>
      </w:r>
      <w:r>
        <w:t>O</w:t>
      </w:r>
      <w:r>
        <w:t>P</w:t>
      </w:r>
      <w:r>
        <w:t>=</w:t>
      </w:r>
      <w:r>
        <w:t>(</w:t>
      </w:r>
      <w:r>
        <w:t>2</w:t>
      </w:r>
      <w:r>
        <w:t>x</w:t>
      </w:r>
      <w:r>
        <w:t>;</w:t>
      </w:r>
      <w:r>
        <w:t>2</w:t>
      </w:r>
      <w:r>
        <w:t>y</w:t>
      </w:r>
      <w:r>
        <w:t>;</w:t>
      </w:r>
      <w:r>
        <w:t>2</w:t>
      </w:r>
      <w:r>
        <w:t>z</w:t>
      </w:r>
      <w:r>
        <w:t>)</w:t>
      </w:r>
      <w:r>
        <w:t>2OP→=2x;2y;2z</w:t>
      </w:r>
      <w:r>
        <w:br/>
      </w:r>
      <w:r>
        <w:t xml:space="preserve">Khi đó </w:t>
      </w:r>
      <w:r>
        <w:t>−</w:t>
      </w:r>
      <w:r>
        <w:t>→</w:t>
      </w:r>
      <w:r>
        <w:t>M</w:t>
      </w:r>
      <w:r>
        <w:t>′</w:t>
      </w:r>
      <w:r>
        <w:t>=</w:t>
      </w:r>
      <w:r>
        <w:t>[</w:t>
      </w:r>
      <w:r>
        <w:t>−</w:t>
      </w:r>
      <w:r>
        <w:t>−</w:t>
      </w:r>
      <w:r>
        <w:t>→</w:t>
      </w:r>
      <w:r>
        <w:t>O</w:t>
      </w:r>
      <w:r>
        <w:t>P</w:t>
      </w:r>
      <w:r>
        <w:t>′</w:t>
      </w:r>
      <w:r>
        <w:t>,</w:t>
      </w:r>
      <w:r>
        <w:t>→</w:t>
      </w:r>
      <w:r>
        <w:t>F</w:t>
      </w:r>
      <w:r>
        <w:t>]</w:t>
      </w:r>
      <w:r>
        <w:t>M^(')→=OP^(')→,F→</w:t>
      </w:r>
      <w:r>
        <w:t>=</w:t>
      </w:r>
      <w:r>
        <w:t>(</w:t>
      </w:r>
      <w:r>
        <w:t>∣</w:t>
      </w:r>
      <w:r>
        <w:t>∣</w:t>
      </w:r>
      <w:r>
        <w:t>∣</w:t>
      </w:r>
      <w:r>
        <w:t>2</w:t>
      </w:r>
      <w:r>
        <w:t>y</w:t>
      </w:r>
      <w:r>
        <w:t>2</w:t>
      </w:r>
      <w:r>
        <w:t>z</w:t>
      </w:r>
      <w:r>
        <w:t>b</w:t>
      </w:r>
      <w:r>
        <w:t>c</w:t>
      </w:r>
      <w:r>
        <w:t>∣</w:t>
      </w:r>
      <w:r>
        <w:t>∣</w:t>
      </w:r>
      <w:r>
        <w:t>∣</w:t>
      </w:r>
      <w:r>
        <w:t>;</w:t>
      </w:r>
      <w:r>
        <w:t>∣</w:t>
      </w:r>
      <w:r>
        <w:t>∣</w:t>
      </w:r>
      <w:r>
        <w:t>∣</w:t>
      </w:r>
      <w:r>
        <w:t>2</w:t>
      </w:r>
      <w:r>
        <w:t>z</w:t>
      </w:r>
      <w:r>
        <w:t>2</w:t>
      </w:r>
      <w:r>
        <w:t>x</w:t>
      </w:r>
      <w:r>
        <w:t>c</w:t>
      </w:r>
      <w:r>
        <w:t>a</w:t>
      </w:r>
      <w:r>
        <w:t>∣</w:t>
      </w:r>
      <w:r>
        <w:t>∣</w:t>
      </w:r>
      <w:r>
        <w:t>∣</w:t>
      </w:r>
      <w:r>
        <w:t>;</w:t>
      </w:r>
      <w:r>
        <w:t>∣</w:t>
      </w:r>
      <w:r>
        <w:t>∣</w:t>
      </w:r>
      <w:r>
        <w:t>∣</w:t>
      </w:r>
      <w:r>
        <w:t>2</w:t>
      </w:r>
      <w:r>
        <w:t>x</w:t>
      </w:r>
      <w:r>
        <w:t>2</w:t>
      </w:r>
      <w:r>
        <w:t>y</w:t>
      </w:r>
      <w:r>
        <w:t>a</w:t>
      </w:r>
      <w:r>
        <w:t>b</w:t>
      </w:r>
      <w:r>
        <w:t>∣</w:t>
      </w:r>
      <w:r>
        <w:t>∣</w:t>
      </w:r>
      <w:r>
        <w:t>∣</w:t>
      </w:r>
      <w:r>
        <w:t>)</w:t>
      </w:r>
      <w:r>
        <w:t>=2y2zbc;2z2xca;2x2yab</w:t>
      </w:r>
      <w:r>
        <w:br/>
      </w:r>
      <w:r>
        <w:t>=</w:t>
      </w:r>
      <w:r>
        <w:t>(</w:t>
      </w:r>
      <w:r>
        <w:t>2</w:t>
      </w:r>
      <w:r>
        <w:t>y</w:t>
      </w:r>
      <w:r>
        <w:t>c</w:t>
      </w:r>
      <w:r>
        <w:t>−</w:t>
      </w:r>
      <w:r>
        <w:t>b</w:t>
      </w:r>
      <w:r>
        <w:t>2</w:t>
      </w:r>
      <w:r>
        <w:t>z</w:t>
      </w:r>
      <w:r>
        <w:t>;</w:t>
      </w:r>
      <w:r>
        <w:t>2</w:t>
      </w:r>
      <w:r>
        <w:t>z</w:t>
      </w:r>
      <w:r>
        <w:t>a</w:t>
      </w:r>
      <w:r>
        <w:t>−</w:t>
      </w:r>
      <w:r>
        <w:t>2</w:t>
      </w:r>
      <w:r>
        <w:t>c</w:t>
      </w:r>
      <w:r>
        <w:t>x</w:t>
      </w:r>
      <w:r>
        <w:t>;</w:t>
      </w:r>
      <w:r>
        <w:t>2</w:t>
      </w:r>
      <w:r>
        <w:t>b</w:t>
      </w:r>
      <w:r>
        <w:t>x</w:t>
      </w:r>
      <w:r>
        <w:t>−</w:t>
      </w:r>
      <w:r>
        <w:t>2</w:t>
      </w:r>
      <w:r>
        <w:t>a</w:t>
      </w:r>
      <w:r>
        <w:t>y</w:t>
      </w:r>
      <w:r>
        <w:t>)</w:t>
      </w:r>
      <w:r>
        <w:t>=2yc−b2z;2za−2cx;2bx−2ay</w:t>
      </w:r>
      <w:r>
        <w:br/>
      </w:r>
      <w:r>
        <w:t>Suy ra</w:t>
      </w:r>
      <w:r>
        <w:t xml:space="preserve"> </w:t>
      </w:r>
      <w:r>
        <w:t>−</w:t>
      </w:r>
      <w:r>
        <w:t>→</w:t>
      </w:r>
      <w:r>
        <w:t>M</w:t>
      </w:r>
      <w:r>
        <w:t>′</w:t>
      </w:r>
      <w:r>
        <w:t>=</w:t>
      </w:r>
      <w:r>
        <w:t>2</w:t>
      </w:r>
      <w:r>
        <w:t>−</w:t>
      </w:r>
      <w:r>
        <w:t>→</w:t>
      </w:r>
      <w:r>
        <w:t>M</w:t>
      </w:r>
      <w:r>
        <w:t>M^(')→=2M→</w:t>
      </w:r>
      <w:r>
        <w:t>.</w:t>
      </w:r>
      <w:r>
        <w:br/>
      </w:r>
      <w:r>
        <w:t>Vậy giữ nguyên lực tác động</w:t>
      </w:r>
      <w:r>
        <w:t xml:space="preserve"> </w:t>
      </w:r>
      <w:r>
        <w:t>→</w:t>
      </w:r>
      <w:r>
        <w:t>F</w:t>
      </w:r>
      <w:r>
        <w:t>F→</w:t>
      </w:r>
      <w:r>
        <w:t xml:space="preserve"> </w:t>
      </w:r>
      <w:r>
        <w:t>trong khi thay vị trí đặt lực từ P sang P' sao cho</w:t>
      </w:r>
      <w:r>
        <w:t xml:space="preserve"> </w:t>
      </w:r>
      <w:r>
        <w:t>−</w:t>
      </w:r>
      <w:r>
        <w:t>−</w:t>
      </w:r>
      <w:r>
        <w:t>→</w:t>
      </w:r>
      <w:r>
        <w:t>O</w:t>
      </w:r>
      <w:r>
        <w:t>P</w:t>
      </w:r>
      <w:r>
        <w:t>′</w:t>
      </w:r>
      <w:r>
        <w:t>=</w:t>
      </w:r>
      <w:r>
        <w:t>2</w:t>
      </w:r>
      <w:r>
        <w:t>−</w:t>
      </w:r>
      <w:r>
        <w:t>−</w:t>
      </w:r>
      <w:r>
        <w:t>→</w:t>
      </w:r>
      <w:r>
        <w:t>O</w:t>
      </w:r>
      <w:r>
        <w:t>P</w:t>
      </w:r>
      <w:r>
        <w:t>OP^(')→=2OP→</w:t>
      </w:r>
      <w:r>
        <w:t xml:space="preserve"> </w:t>
      </w:r>
      <w:r>
        <w:t>thì moment lực sẽ tăng lên gấp đôi.</w:t>
      </w:r>
      <w:r>
        <w:br/>
      </w:r>
      <w:r>
        <w:t>Kết luận: Từ kết quả trên, ta có thể rút ra rằng để đỡ tốn sức khi dùng mỏ lết vặn ốc, ta nên tăng khoảng cách từ điểm tác dụng lực đến trục quay (điểm O).</w:t>
      </w:r>
      <w:r>
        <w:br/>
      </w:r>
      <w:r>
        <w:rPr>
          <w:b/>
        </w:rPr>
        <w:t>HĐ4 trang 32 Toán 12 Tập 2</w:t>
      </w:r>
      <w:r>
        <w:t>:</w:t>
      </w:r>
      <w:r>
        <w:t xml:space="preserve"> </w:t>
      </w:r>
      <w:r>
        <w:t>Trong không gian Oxyz, cho mặt phẳng (α). Gọi</w:t>
      </w:r>
      <w:r>
        <w:t xml:space="preserve"> </w:t>
      </w:r>
      <w:r>
        <w:t>→</w:t>
      </w:r>
      <w:r>
        <w:t>n</w:t>
      </w:r>
      <w:r>
        <w:t>=</w:t>
      </w:r>
      <w:r>
        <w:t>(</w:t>
      </w:r>
      <w:r>
        <w:t>A</w:t>
      </w:r>
      <w:r>
        <w:t>;</w:t>
      </w:r>
      <w:r>
        <w:t>B</w:t>
      </w:r>
      <w:r>
        <w:t>;</w:t>
      </w:r>
      <w:r>
        <w:t>C</w:t>
      </w:r>
      <w:r>
        <w:t>)</w:t>
      </w:r>
      <w:r>
        <w:t>n→=A;B;C</w:t>
      </w:r>
      <w:r>
        <w:t xml:space="preserve"> </w:t>
      </w:r>
      <w:r>
        <w:t>là một vectơ pháp tuyến của (α) và M</w:t>
      </w:r>
      <w:r>
        <w:rPr>
          <w:vertAlign w:val="subscript"/>
        </w:rPr>
        <w:t>0</w:t>
      </w:r>
      <w:r>
        <w:t>(x</w:t>
      </w:r>
      <w:r>
        <w:rPr>
          <w:vertAlign w:val="subscript"/>
        </w:rPr>
        <w:t>0</w:t>
      </w:r>
      <w:r>
        <w:t>; y</w:t>
      </w:r>
      <w:r>
        <w:rPr>
          <w:vertAlign w:val="subscript"/>
        </w:rPr>
        <w:t>0</w:t>
      </w:r>
      <w:r>
        <w:t>; z</w:t>
      </w:r>
      <w:r>
        <w:rPr>
          <w:vertAlign w:val="subscript"/>
        </w:rPr>
        <w:t>0</w:t>
      </w:r>
      <w:r>
        <w:t>) là một điểm thuộc (α).</w:t>
      </w:r>
      <w:r>
        <w:br/>
      </w:r>
      <w:r>
        <w:t>a) Một điểm M(x; y; z) thuộc (α) khi và chỉ khi hai vectơ</w:t>
      </w:r>
      <w:r>
        <w:t xml:space="preserve"> </w:t>
      </w:r>
      <w:r>
        <w:t>→</w:t>
      </w:r>
      <w:r>
        <w:t>n</w:t>
      </w:r>
      <w:r>
        <w:t>n→</w:t>
      </w:r>
      <w:r>
        <w:t xml:space="preserve"> </w:t>
      </w:r>
      <w:r>
        <w:t>và</w:t>
      </w:r>
      <w:r>
        <w:t xml:space="preserve"> </w:t>
      </w:r>
      <w:r>
        <w:t>−</w:t>
      </w:r>
      <w:r>
        <w:t>−−</w:t>
      </w:r>
      <w:r>
        <w:t>→</w:t>
      </w:r>
      <w:r>
        <w:t>M</w:t>
      </w:r>
      <w:r>
        <w:t>0</w:t>
      </w:r>
      <w:r>
        <w:t>M</w:t>
      </w:r>
      <w:r>
        <w:t>M_(0)M→</w:t>
      </w:r>
      <w:r>
        <w:t xml:space="preserve"> </w:t>
      </w:r>
      <w:r>
        <w:t>có mối quan hệ gì?</w:t>
      </w:r>
      <w:r>
        <w:br/>
      </w:r>
      <w:r>
        <w:t>b) Điểm M(x; y; z) thuộc (α) khi và chỉ khi tọa độ của nó thỏa mãn hệ thức nào?</w:t>
      </w:r>
      <w:r>
        <w:br/>
      </w:r>
      <w:r>
        <w:rPr>
          <w:b/>
        </w:rPr>
        <w:t>Lời giải:</w:t>
      </w:r>
      <w:r>
        <w:br/>
      </w:r>
      <w:r>
        <w:t xml:space="preserve">a) Ta có </w:t>
      </w:r>
      <w:r>
        <w:t>−</w:t>
      </w:r>
      <w:r>
        <w:t>−−</w:t>
      </w:r>
      <w:r>
        <w:t>→</w:t>
      </w:r>
      <w:r>
        <w:t>M</w:t>
      </w:r>
      <w:r>
        <w:t>0</w:t>
      </w:r>
      <w:r>
        <w:t>M</w:t>
      </w:r>
      <w:r>
        <w:t>=</w:t>
      </w:r>
      <w:r>
        <w:t>(</w:t>
      </w:r>
      <w:r>
        <w:t>x</w:t>
      </w:r>
      <w:r>
        <w:t>−</w:t>
      </w:r>
      <w:r>
        <w:t>x</w:t>
      </w:r>
      <w:r>
        <w:t>0</w:t>
      </w:r>
      <w:r>
        <w:t>;</w:t>
      </w:r>
      <w:r>
        <w:t>y</w:t>
      </w:r>
      <w:r>
        <w:t>−</w:t>
      </w:r>
      <w:r>
        <w:t>y</w:t>
      </w:r>
      <w:r>
        <w:t>0</w:t>
      </w:r>
      <w:r>
        <w:t>;</w:t>
      </w:r>
      <w:r>
        <w:t>z</w:t>
      </w:r>
      <w:r>
        <w:t>−</w:t>
      </w:r>
      <w:r>
        <w:t>z</w:t>
      </w:r>
      <w:r>
        <w:t>0</w:t>
      </w:r>
      <w:r>
        <w:t>)</w:t>
      </w:r>
      <w:r>
        <w:t>M_(0)M→=x−x_(0);y−y_(0);z−z_(0)</w:t>
      </w:r>
      <w:r>
        <w:br/>
      </w:r>
      <w:r>
        <w:t>→</w:t>
      </w:r>
      <w:r>
        <w:t>n</w:t>
      </w:r>
      <w:r>
        <w:t>=</w:t>
      </w:r>
      <w:r>
        <w:t>(</w:t>
      </w:r>
      <w:r>
        <w:t>A</w:t>
      </w:r>
      <w:r>
        <w:t>;</w:t>
      </w:r>
      <w:r>
        <w:t>B</w:t>
      </w:r>
      <w:r>
        <w:t>;</w:t>
      </w:r>
      <w:r>
        <w:t>C</w:t>
      </w:r>
      <w:r>
        <w:t>)</w:t>
      </w:r>
      <w:r>
        <w:t>n→=A;B;C</w:t>
      </w:r>
      <w:r>
        <w:t xml:space="preserve"> </w:t>
      </w:r>
      <w:r>
        <w:t xml:space="preserve">là một vectơ pháp tuyến của (α) nên </w:t>
      </w:r>
      <w:r>
        <w:t>→</w:t>
      </w:r>
      <w:r>
        <w:t>n</w:t>
      </w:r>
      <w:r>
        <w:t>⊥</w:t>
      </w:r>
      <w:r>
        <w:t>−</w:t>
      </w:r>
      <w:r>
        <w:t>−−</w:t>
      </w:r>
      <w:r>
        <w:t>→</w:t>
      </w:r>
      <w:r>
        <w:t>M</w:t>
      </w:r>
      <w:r>
        <w:t>0</w:t>
      </w:r>
      <w:r>
        <w:t>M</w:t>
      </w:r>
      <w:r>
        <w:t>n→⊥M_(0)M→</w:t>
      </w:r>
      <w:r>
        <w:br/>
      </w:r>
      <w:r>
        <w:t>Suy ra</w:t>
      </w:r>
      <w:r>
        <w:t xml:space="preserve"> </w:t>
      </w:r>
      <w:r>
        <w:t>→</w:t>
      </w:r>
      <w:r>
        <w:t>n</w:t>
      </w:r>
      <w:r>
        <w:t>.</w:t>
      </w:r>
      <w:r>
        <w:t>−</w:t>
      </w:r>
      <w:r>
        <w:t>−−</w:t>
      </w:r>
      <w:r>
        <w:t>→</w:t>
      </w:r>
      <w:r>
        <w:t>M</w:t>
      </w:r>
      <w:r>
        <w:t>0</w:t>
      </w:r>
      <w:r>
        <w:t>M</w:t>
      </w:r>
      <w:r>
        <w:t>=</w:t>
      </w:r>
      <w:r>
        <w:t>→</w:t>
      </w:r>
      <w:r>
        <w:t>0</w:t>
      </w:r>
      <w:r>
        <w:t>n→.M_(0)M→=0→</w:t>
      </w:r>
      <w:r>
        <w:t xml:space="preserve"> </w:t>
      </w:r>
      <w:r>
        <w:t>⇔ A(x – x</w:t>
      </w:r>
      <w:r>
        <w:rPr>
          <w:vertAlign w:val="subscript"/>
        </w:rPr>
        <w:t>0</w:t>
      </w:r>
      <w:r>
        <w:t>) + B(y – y</w:t>
      </w:r>
      <w:r>
        <w:rPr>
          <w:vertAlign w:val="subscript"/>
        </w:rPr>
        <w:t>0</w:t>
      </w:r>
      <w:r>
        <w:t>) + C(z – z</w:t>
      </w:r>
      <w:r>
        <w:rPr>
          <w:vertAlign w:val="subscript"/>
        </w:rPr>
        <w:t>0</w:t>
      </w:r>
      <w:r>
        <w:t>) = 0.</w:t>
      </w:r>
      <w:r>
        <w:br/>
      </w:r>
      <w:r>
        <w:t>Vậy một điểm M(x; y; z) thuộc (α) khi và chỉ khi hai vectơ</w:t>
      </w:r>
      <w:r>
        <w:t xml:space="preserve"> </w:t>
      </w:r>
      <w:r>
        <w:t>→</w:t>
      </w:r>
      <w:r>
        <w:t>n</w:t>
      </w:r>
      <w:r>
        <w:t>n→</w:t>
      </w:r>
      <w:r>
        <w:t xml:space="preserve"> </w:t>
      </w:r>
      <w:r>
        <w:t>và</w:t>
      </w:r>
      <w:r>
        <w:t xml:space="preserve"> </w:t>
      </w:r>
      <w:r>
        <w:t>−</w:t>
      </w:r>
      <w:r>
        <w:t>−−</w:t>
      </w:r>
      <w:r>
        <w:t>→</w:t>
      </w:r>
      <w:r>
        <w:t>M</w:t>
      </w:r>
      <w:r>
        <w:t>0</w:t>
      </w:r>
      <w:r>
        <w:t>M</w:t>
      </w:r>
      <w:r>
        <w:t>M_(0)M→</w:t>
      </w:r>
      <w:r>
        <w:t xml:space="preserve"> </w:t>
      </w:r>
      <w:r>
        <w:t>vuông góc với nhau.</w:t>
      </w:r>
      <w:r>
        <w:br/>
      </w:r>
      <w:r>
        <w:t>b) Từ câu a, ta có A(x – x</w:t>
      </w:r>
      <w:r>
        <w:rPr>
          <w:vertAlign w:val="subscript"/>
        </w:rPr>
        <w:t>0</w:t>
      </w:r>
      <w:r>
        <w:t>) + B(y – y</w:t>
      </w:r>
      <w:r>
        <w:rPr>
          <w:vertAlign w:val="subscript"/>
        </w:rPr>
        <w:t>0</w:t>
      </w:r>
      <w:r>
        <w:t>) + C(z – z</w:t>
      </w:r>
      <w:r>
        <w:rPr>
          <w:vertAlign w:val="subscript"/>
        </w:rPr>
        <w:t>0</w:t>
      </w:r>
      <w:r>
        <w:t>) = 0</w:t>
      </w:r>
      <w:r>
        <w:br/>
      </w:r>
      <w:r>
        <w:t>⇔ Ax + By + Cz = Ax</w:t>
      </w:r>
      <w:r>
        <w:rPr>
          <w:vertAlign w:val="subscript"/>
        </w:rPr>
        <w:t>0</w:t>
      </w:r>
      <w:r>
        <w:t xml:space="preserve"> </w:t>
      </w:r>
      <w:r>
        <w:t>+ By</w:t>
      </w:r>
      <w:r>
        <w:rPr>
          <w:vertAlign w:val="subscript"/>
        </w:rPr>
        <w:t>0</w:t>
      </w:r>
      <w:r>
        <w:t xml:space="preserve"> </w:t>
      </w:r>
      <w:r>
        <w:t>+ Cz</w:t>
      </w:r>
      <w:r>
        <w:rPr>
          <w:vertAlign w:val="subscript"/>
        </w:rPr>
        <w:t>0</w:t>
      </w:r>
      <w:r>
        <w:br/>
      </w:r>
      <w:r>
        <w:t>⇔ Ax + By + Cz = D (trong đó D = Ax</w:t>
      </w:r>
      <w:r>
        <w:rPr>
          <w:vertAlign w:val="subscript"/>
        </w:rPr>
        <w:t>0</w:t>
      </w:r>
      <w:r>
        <w:t xml:space="preserve"> </w:t>
      </w:r>
      <w:r>
        <w:t>+ By</w:t>
      </w:r>
      <w:r>
        <w:rPr>
          <w:vertAlign w:val="subscript"/>
        </w:rPr>
        <w:t>0</w:t>
      </w:r>
      <w:r>
        <w:t xml:space="preserve"> </w:t>
      </w:r>
      <w:r>
        <w:t>+ Cz</w:t>
      </w:r>
      <w:r>
        <w:rPr>
          <w:vertAlign w:val="subscript"/>
        </w:rPr>
        <w:t>0</w:t>
      </w:r>
      <w:r>
        <w:t>).</w:t>
      </w:r>
      <w:r>
        <w:br/>
      </w:r>
      <w:r>
        <w:t>Vậy điểm M(x; y; z) thuộc (α) khi và chỉ khi tọa độ của nó thỏa mãn hệ thức Ax + By + Cz = D trong đó</w:t>
      </w:r>
      <w:r>
        <w:t xml:space="preserve"> </w:t>
      </w:r>
      <w:r>
        <w:t>→</w:t>
      </w:r>
      <w:r>
        <w:t>n</w:t>
      </w:r>
      <w:r>
        <w:t>=</w:t>
      </w:r>
      <w:r>
        <w:t>(</w:t>
      </w:r>
      <w:r>
        <w:t>A</w:t>
      </w:r>
      <w:r>
        <w:t>;</w:t>
      </w:r>
      <w:r>
        <w:t>B</w:t>
      </w:r>
      <w:r>
        <w:t>;</w:t>
      </w:r>
      <w:r>
        <w:t>C</w:t>
      </w:r>
      <w:r>
        <w:t>)</w:t>
      </w:r>
      <w:r>
        <w:t>n→=A;B;C</w:t>
      </w:r>
      <w:r>
        <w:t xml:space="preserve"> </w:t>
      </w:r>
      <w:r>
        <w:t>và D = Ax</w:t>
      </w:r>
      <w:r>
        <w:rPr>
          <w:vertAlign w:val="subscript"/>
        </w:rPr>
        <w:t>0</w:t>
      </w:r>
      <w:r>
        <w:t xml:space="preserve"> </w:t>
      </w:r>
      <w:r>
        <w:t>+ By</w:t>
      </w:r>
      <w:r>
        <w:rPr>
          <w:vertAlign w:val="subscript"/>
        </w:rPr>
        <w:t>0</w:t>
      </w:r>
      <w:r>
        <w:t xml:space="preserve"> </w:t>
      </w:r>
      <w:r>
        <w:t>+ Cz</w:t>
      </w:r>
      <w:r>
        <w:rPr>
          <w:vertAlign w:val="subscript"/>
        </w:rPr>
        <w:t>0</w:t>
      </w:r>
      <w:r>
        <w:t>.</w:t>
      </w:r>
      <w:r>
        <w:br/>
      </w:r>
      <w:r>
        <w:br/>
      </w:r>
      <w:r>
        <w:rPr>
          <w:b/>
        </w:rPr>
        <w:t>Luyện tập 4 trang 32 Toán 12 Tập 2</w:t>
      </w:r>
      <w:r>
        <w:t>:</w:t>
      </w:r>
      <w:r>
        <w:t xml:space="preserve"> </w:t>
      </w:r>
      <w:r>
        <w:t>Trong không gian Oxyz, phương trình nào trong các phương trình sau là phương trình tổng quát của một mặt phẳng?</w:t>
      </w:r>
      <w:r>
        <w:br/>
      </w:r>
      <w:r>
        <w:t>a) x</w:t>
      </w:r>
      <w:r>
        <w:rPr>
          <w:vertAlign w:val="superscript"/>
        </w:rPr>
        <w:t>2</w:t>
      </w:r>
      <w:r>
        <w:t xml:space="preserve"> </w:t>
      </w:r>
      <w:r>
        <w:t>+ 2y</w:t>
      </w:r>
      <w:r>
        <w:rPr>
          <w:vertAlign w:val="superscript"/>
        </w:rPr>
        <w:t>2</w:t>
      </w:r>
      <w:r>
        <w:t xml:space="preserve"> </w:t>
      </w:r>
      <w:r>
        <w:t>+ 3z</w:t>
      </w:r>
      <w:r>
        <w:rPr>
          <w:vertAlign w:val="superscript"/>
        </w:rPr>
        <w:t>2</w:t>
      </w:r>
      <w:r>
        <w:t xml:space="preserve"> </w:t>
      </w:r>
      <w:r>
        <w:t>– 1 = 0;</w:t>
      </w:r>
      <w:r>
        <w:br/>
      </w:r>
      <w:r>
        <w:t xml:space="preserve">b) </w:t>
      </w:r>
      <w:r>
        <w:t>x</w:t>
      </w:r>
      <w:r>
        <w:t>2</w:t>
      </w:r>
      <w:r>
        <w:t>−</w:t>
      </w:r>
      <w:r>
        <w:t>y</w:t>
      </w:r>
      <w:r>
        <w:t>+</w:t>
      </w:r>
      <w:r>
        <w:t>z</w:t>
      </w:r>
      <w:r>
        <w:t>3</w:t>
      </w:r>
      <w:r>
        <w:t>+</w:t>
      </w:r>
      <w:r>
        <w:t>5</w:t>
      </w:r>
      <w:r>
        <w:t>=</w:t>
      </w:r>
      <w:r>
        <w:t>0</w:t>
      </w:r>
      <w:r>
        <w:t>(x)/(2)−y+(z)/(3)+5=0</w:t>
      </w:r>
      <w:r>
        <w:br/>
      </w:r>
      <w:r>
        <w:t>c) xy + 5 = 0.</w:t>
      </w:r>
      <w:r>
        <w:br/>
      </w:r>
      <w:r>
        <w:rPr>
          <w:b/>
        </w:rPr>
        <w:t>Lời giải:</w:t>
      </w:r>
      <w:r>
        <w:br/>
      </w:r>
      <w:r>
        <w:t>Trong các phương trình trên, chỉ có phương trình</w:t>
      </w:r>
      <w:r>
        <w:t xml:space="preserve"> </w:t>
      </w:r>
      <w:r>
        <w:t>x</w:t>
      </w:r>
      <w:r>
        <w:t>2</w:t>
      </w:r>
      <w:r>
        <w:t>−</w:t>
      </w:r>
      <w:r>
        <w:t>y</w:t>
      </w:r>
      <w:r>
        <w:t>+</w:t>
      </w:r>
      <w:r>
        <w:t>z</w:t>
      </w:r>
      <w:r>
        <w:t>3</w:t>
      </w:r>
      <w:r>
        <w:t>+</w:t>
      </w:r>
      <w:r>
        <w:t>5</w:t>
      </w:r>
      <w:r>
        <w:t>=</w:t>
      </w:r>
      <w:r>
        <w:t>0</w:t>
      </w:r>
      <w:r>
        <w:t>(x)/(2)−y+(z)/(3)+5=0</w:t>
      </w:r>
      <w:r>
        <w:t xml:space="preserve"> </w:t>
      </w:r>
      <w:r>
        <w:t>có dạng Ax + By + Cz + D = 0 (</w:t>
      </w:r>
      <w:r>
        <w:t>A</w:t>
      </w:r>
      <w:r>
        <w:t>=</w:t>
      </w:r>
      <w:r>
        <w:t>1</w:t>
      </w:r>
      <w:r>
        <w:t>2</w:t>
      </w:r>
      <w:r>
        <w:t>;</w:t>
      </w:r>
      <w:r>
        <w:t>B</w:t>
      </w:r>
      <w:r>
        <w:t>=</w:t>
      </w:r>
      <w:r>
        <w:t>−</w:t>
      </w:r>
      <w:r>
        <w:t>1</w:t>
      </w:r>
      <w:r>
        <w:t>;</w:t>
      </w:r>
      <w:r>
        <w:t>C</w:t>
      </w:r>
      <w:r>
        <w:t>=</w:t>
      </w:r>
      <w:r>
        <w:t>1</w:t>
      </w:r>
      <w:r>
        <w:t>3</w:t>
      </w:r>
      <w:r>
        <w:t>A=(1)/(2);B=−1;C=(1)/(3)</w:t>
      </w:r>
      <w:r>
        <w:t>).</w:t>
      </w:r>
      <w:r>
        <w:br/>
      </w:r>
      <w:r>
        <w:t>Vì vậy trong các phương trình trên, chỉ có phương trình</w:t>
      </w:r>
      <w:r>
        <w:t xml:space="preserve"> </w:t>
      </w:r>
      <w:r>
        <w:t>x</w:t>
      </w:r>
      <w:r>
        <w:t>2</w:t>
      </w:r>
      <w:r>
        <w:t>−</w:t>
      </w:r>
      <w:r>
        <w:t>y</w:t>
      </w:r>
      <w:r>
        <w:t>+</w:t>
      </w:r>
      <w:r>
        <w:t>z</w:t>
      </w:r>
      <w:r>
        <w:t>3</w:t>
      </w:r>
      <w:r>
        <w:t>+</w:t>
      </w:r>
      <w:r>
        <w:t>5</w:t>
      </w:r>
      <w:r>
        <w:t>=</w:t>
      </w:r>
      <w:r>
        <w:t>0</w:t>
      </w:r>
      <w:r>
        <w:t>(x)/(2)−y+(z)/(3)+5=0</w:t>
      </w:r>
      <w:r>
        <w:t xml:space="preserve"> </w:t>
      </w:r>
      <w:r>
        <w:t>là phương trình mặt phẳng.</w:t>
      </w:r>
      <w:r>
        <w:br/>
      </w:r>
      <w:r>
        <w:rPr>
          <w:b/>
        </w:rPr>
        <w:t>Luyện tập 5 trang 33 Toán 12 Tập 2</w:t>
      </w:r>
      <w:r>
        <w:t>:</w:t>
      </w:r>
      <w:r>
        <w:t xml:space="preserve"> </w:t>
      </w:r>
      <w:r>
        <w:t>Trong không gian Oxyz, cho mặt phẳng (α): x + 2 = 0.</w:t>
      </w:r>
      <w:r>
        <w:br/>
      </w:r>
      <w:r>
        <w:t>a) Điểm A(−2; 1; 0) có thuộc (α) hay không?</w:t>
      </w:r>
      <w:r>
        <w:br/>
      </w:r>
      <w:r>
        <w:t>b) Hãy chỉ ra một vectơ pháp tuyến của (α).</w:t>
      </w:r>
      <w:r>
        <w:br/>
      </w:r>
      <w:r>
        <w:rPr>
          <w:b/>
        </w:rPr>
        <w:t>Lời giải:</w:t>
      </w:r>
      <w:r>
        <w:br/>
      </w:r>
      <w:r>
        <w:t>a) Do −2 + 2 = 0 nên điểm A(−2; 1; 0) thuộc (α).</w:t>
      </w:r>
      <w:r>
        <w:br/>
      </w:r>
      <w:r>
        <w:t>b) Mặt phẳng (α) nhận</w:t>
      </w:r>
      <w:r>
        <w:t xml:space="preserve"> </w:t>
      </w:r>
      <w:r>
        <w:t>→</w:t>
      </w:r>
      <w:r>
        <w:t>n</w:t>
      </w:r>
      <w:r>
        <w:t>=</w:t>
      </w:r>
      <w:r>
        <w:t>(</w:t>
      </w:r>
      <w:r>
        <w:t>1</w:t>
      </w:r>
      <w:r>
        <w:t>;</w:t>
      </w:r>
      <w:r>
        <w:t>0</w:t>
      </w:r>
      <w:r>
        <w:t>;</w:t>
      </w:r>
      <w:r>
        <w:t>0</w:t>
      </w:r>
      <w:r>
        <w:t>)</w:t>
      </w:r>
      <w:r>
        <w:t>n→=1;0;0</w:t>
      </w:r>
      <w:r>
        <w:t xml:space="preserve"> </w:t>
      </w:r>
      <w:r>
        <w:t>làm một vectơ pháp tuyến.</w:t>
      </w:r>
      <w:r>
        <w:br/>
      </w:r>
      <w:r>
        <w:br/>
      </w:r>
      <w:r>
        <w:rPr>
          <w:b/>
        </w:rPr>
        <w:t>HĐ5 trang 33 Toán 12 Tập 2</w:t>
      </w:r>
      <w:r>
        <w:t>:</w:t>
      </w:r>
      <w:r>
        <w:t xml:space="preserve"> </w:t>
      </w:r>
      <w:r>
        <w:t>Trong không gian Oxyz, cho mặt phẳng (α) đi qua điểm M</w:t>
      </w:r>
      <w:r>
        <w:rPr>
          <w:vertAlign w:val="subscript"/>
        </w:rPr>
        <w:t>0</w:t>
      </w:r>
      <w:r>
        <w:t>(x</w:t>
      </w:r>
      <w:r>
        <w:rPr>
          <w:vertAlign w:val="subscript"/>
        </w:rPr>
        <w:t>0</w:t>
      </w:r>
      <w:r>
        <w:t>; y</w:t>
      </w:r>
      <w:r>
        <w:rPr>
          <w:vertAlign w:val="subscript"/>
        </w:rPr>
        <w:t>0</w:t>
      </w:r>
      <w:r>
        <w:t>; z</w:t>
      </w:r>
      <w:r>
        <w:rPr>
          <w:vertAlign w:val="subscript"/>
        </w:rPr>
        <w:t>0</w:t>
      </w:r>
      <w:r>
        <w:t>) và có vectơ pháp tuyến</w:t>
      </w:r>
      <w:r>
        <w:t xml:space="preserve"> </w:t>
      </w:r>
      <w:r>
        <w:t>→</w:t>
      </w:r>
      <w:r>
        <w:t>n</w:t>
      </w:r>
      <w:r>
        <w:t>=</w:t>
      </w:r>
      <w:r>
        <w:t>(</w:t>
      </w:r>
      <w:r>
        <w:t>A</w:t>
      </w:r>
      <w:r>
        <w:t>;</w:t>
      </w:r>
      <w:r>
        <w:t>B</w:t>
      </w:r>
      <w:r>
        <w:t>;</w:t>
      </w:r>
      <w:r>
        <w:t>C</w:t>
      </w:r>
      <w:r>
        <w:t>)</w:t>
      </w:r>
      <w:r>
        <w:t>n→=A;B;C</w:t>
      </w:r>
      <w:r>
        <w:t>.</w:t>
      </w:r>
      <w:r>
        <w:br/>
      </w:r>
      <w:r>
        <w:t>Dựa vào Hoạt động 4, hãy nêu phương trình của (α).</w:t>
      </w:r>
      <w:r>
        <w:br/>
      </w:r>
      <w:r>
        <w:rPr>
          <w:b/>
        </w:rPr>
        <w:t>Lời giải:</w:t>
      </w:r>
      <w:r>
        <w:br/>
      </w:r>
      <w:r>
        <w:t>Mặt phẳng (α) đi qua điểm M</w:t>
      </w:r>
      <w:r>
        <w:rPr>
          <w:vertAlign w:val="subscript"/>
        </w:rPr>
        <w:t>0</w:t>
      </w:r>
      <w:r>
        <w:t>(x</w:t>
      </w:r>
      <w:r>
        <w:rPr>
          <w:vertAlign w:val="subscript"/>
        </w:rPr>
        <w:t>0</w:t>
      </w:r>
      <w:r>
        <w:t>; y</w:t>
      </w:r>
      <w:r>
        <w:rPr>
          <w:vertAlign w:val="subscript"/>
        </w:rPr>
        <w:t>0</w:t>
      </w:r>
      <w:r>
        <w:t>; z</w:t>
      </w:r>
      <w:r>
        <w:rPr>
          <w:vertAlign w:val="subscript"/>
        </w:rPr>
        <w:t>0</w:t>
      </w:r>
      <w:r>
        <w:t>) và có vectơ pháp tuyến</w:t>
      </w:r>
      <w:r>
        <w:t xml:space="preserve"> </w:t>
      </w:r>
      <w:r>
        <w:t>→</w:t>
      </w:r>
      <w:r>
        <w:t>n</w:t>
      </w:r>
      <w:r>
        <w:t>=</w:t>
      </w:r>
      <w:r>
        <w:t>(</w:t>
      </w:r>
      <w:r>
        <w:t>A</w:t>
      </w:r>
      <w:r>
        <w:t>;</w:t>
      </w:r>
      <w:r>
        <w:t>B</w:t>
      </w:r>
      <w:r>
        <w:t>;</w:t>
      </w:r>
      <w:r>
        <w:t>C</w:t>
      </w:r>
      <w:r>
        <w:t>)</w:t>
      </w:r>
      <w:r>
        <w:t>n→=A;B;C</w:t>
      </w:r>
      <w:r>
        <w:t xml:space="preserve"> </w:t>
      </w:r>
      <w:r>
        <w:t>có phương trình là: A(x – x</w:t>
      </w:r>
      <w:r>
        <w:rPr>
          <w:vertAlign w:val="subscript"/>
        </w:rPr>
        <w:t>0</w:t>
      </w:r>
      <w:r>
        <w:t>) + B(y – y</w:t>
      </w:r>
      <w:r>
        <w:rPr>
          <w:vertAlign w:val="subscript"/>
        </w:rPr>
        <w:t>0</w:t>
      </w:r>
      <w:r>
        <w:t>) + C(z – z</w:t>
      </w:r>
      <w:r>
        <w:rPr>
          <w:vertAlign w:val="subscript"/>
        </w:rPr>
        <w:t>0</w:t>
      </w:r>
      <w:r>
        <w:t>) = 0 hay Ax + By + Cz + D = 0 (trong đó D = −Ax</w:t>
      </w:r>
      <w:r>
        <w:rPr>
          <w:vertAlign w:val="subscript"/>
        </w:rPr>
        <w:t>0</w:t>
      </w:r>
      <w:r>
        <w:t xml:space="preserve"> </w:t>
      </w:r>
      <w:r>
        <w:t>– By</w:t>
      </w:r>
      <w:r>
        <w:rPr>
          <w:vertAlign w:val="subscript"/>
        </w:rPr>
        <w:t>0</w:t>
      </w:r>
      <w:r>
        <w:t xml:space="preserve"> </w:t>
      </w:r>
      <w:r>
        <w:t>– Cz</w:t>
      </w:r>
      <w:r>
        <w:rPr>
          <w:vertAlign w:val="subscript"/>
        </w:rPr>
        <w:t>0</w:t>
      </w:r>
      <w:r>
        <w:t>).</w:t>
      </w:r>
      <w:r>
        <w:br/>
      </w:r>
      <w:r>
        <w:br/>
      </w:r>
      <w:r>
        <w:rPr>
          <w:b/>
        </w:rPr>
        <w:t>Luyện tập 6 trang 33 Toán 12 Tập 2</w:t>
      </w:r>
      <w:r>
        <w:t>:</w:t>
      </w:r>
      <w:r>
        <w:t xml:space="preserve"> </w:t>
      </w:r>
      <w:r>
        <w:t>Trong không gian Oxyz, viết phương trình mặt phẳng (α) đi qua điểm M(1; 2; −4) và vuông góc với trục Oz.</w:t>
      </w:r>
      <w:r>
        <w:br/>
      </w:r>
      <w:r>
        <w:rPr>
          <w:b/>
        </w:rPr>
        <w:t>Lời giải:</w:t>
      </w:r>
      <w:r>
        <w:br/>
      </w:r>
      <w:r>
        <w:t>Mặt phẳng (α) đi qua điểm M(1; 2; −4) và vuông góc với trục Oz nhận vectơ</w:t>
      </w:r>
      <w:r>
        <w:t xml:space="preserve"> </w:t>
      </w:r>
      <w:r>
        <w:t>→</w:t>
      </w:r>
      <w:r>
        <w:t>k</w:t>
      </w:r>
      <w:r>
        <w:t>=</w:t>
      </w:r>
      <w:r>
        <w:t>(</w:t>
      </w:r>
      <w:r>
        <w:t>0</w:t>
      </w:r>
      <w:r>
        <w:t>;</w:t>
      </w:r>
      <w:r>
        <w:t>0</w:t>
      </w:r>
      <w:r>
        <w:t>;</w:t>
      </w:r>
      <w:r>
        <w:t>1</w:t>
      </w:r>
      <w:r>
        <w:t>)</w:t>
      </w:r>
      <w:r>
        <w:t>k→=0;0;1</w:t>
      </w:r>
      <w:r>
        <w:t xml:space="preserve"> </w:t>
      </w:r>
      <w:r>
        <w:t>làm vectơ pháp tuyến.</w:t>
      </w:r>
      <w:r>
        <w:br/>
      </w:r>
      <w:r>
        <w:t>Do đó phương trình mặt phẳng (α) là: z + 4 = 0.</w:t>
      </w:r>
      <w:r>
        <w:br/>
      </w:r>
      <w:r>
        <w:br/>
      </w:r>
      <w:r>
        <w:rPr>
          <w:b/>
        </w:rPr>
        <w:t>HĐ6 trang 33 Toán 12 Tập 2</w:t>
      </w:r>
      <w:r>
        <w:t>:</w:t>
      </w:r>
      <w:r>
        <w:t xml:space="preserve"> </w:t>
      </w:r>
      <w:r>
        <w:t>Trong không gian Oxyz, cho mặt phẳng (α) đi qua điểm M(x</w:t>
      </w:r>
      <w:r>
        <w:rPr>
          <w:vertAlign w:val="subscript"/>
        </w:rPr>
        <w:t>0</w:t>
      </w:r>
      <w:r>
        <w:t>; y</w:t>
      </w:r>
      <w:r>
        <w:rPr>
          <w:vertAlign w:val="subscript"/>
        </w:rPr>
        <w:t>0</w:t>
      </w:r>
      <w:r>
        <w:t>; z</w:t>
      </w:r>
      <w:r>
        <w:rPr>
          <w:vertAlign w:val="subscript"/>
        </w:rPr>
        <w:t>0</w:t>
      </w:r>
      <w:r>
        <w:t xml:space="preserve">) và biết cặp vectơ chỉ phương </w:t>
      </w:r>
      <w:r>
        <w:t>→</w:t>
      </w:r>
      <w:r>
        <w:t>u</w:t>
      </w:r>
      <w:r>
        <w:t>=</w:t>
      </w:r>
      <w:r>
        <w:t>(</w:t>
      </w:r>
      <w:r>
        <w:t>a</w:t>
      </w:r>
      <w:r>
        <w:t>;</w:t>
      </w:r>
      <w:r>
        <w:t>b</w:t>
      </w:r>
      <w:r>
        <w:t>;</w:t>
      </w:r>
      <w:r>
        <w:t>c</w:t>
      </w:r>
      <w:r>
        <w:t>)</w:t>
      </w:r>
      <w:r>
        <w:t>u→=a;b;c</w:t>
      </w:r>
      <w:r>
        <w:t xml:space="preserve">, </w:t>
      </w:r>
      <w:r>
        <w:t>→</w:t>
      </w:r>
      <w:r>
        <w:t>v</w:t>
      </w:r>
      <w:r>
        <w:t>=</w:t>
      </w:r>
      <w:r>
        <w:t>(</w:t>
      </w:r>
      <w:r>
        <w:t>a</w:t>
      </w:r>
      <w:r>
        <w:t>′</w:t>
      </w:r>
      <w:r>
        <w:t>;</w:t>
      </w:r>
      <w:r>
        <w:t>b</w:t>
      </w:r>
      <w:r>
        <w:t>′</w:t>
      </w:r>
      <w:r>
        <w:t>;</w:t>
      </w:r>
      <w:r>
        <w:t>c</w:t>
      </w:r>
      <w:r>
        <w:t>′</w:t>
      </w:r>
      <w:r>
        <w:t>)</w:t>
      </w:r>
      <w:r>
        <w:t>v→=a^(');b^(');c^(')</w:t>
      </w:r>
      <w:r>
        <w:br/>
      </w:r>
      <w:r>
        <w:t>a) Hãy chỉ ra một vectơ pháp tuyến của mặt phẳng (α).</w:t>
      </w:r>
      <w:r>
        <w:br/>
      </w:r>
      <w:r>
        <w:t>b) Viết phương trình mặt phẳng (α).</w:t>
      </w:r>
      <w:r>
        <w:br/>
      </w:r>
      <w:r>
        <w:rPr>
          <w:b/>
        </w:rPr>
        <w:t>Lời giải:</w:t>
      </w:r>
      <w:r>
        <w:br/>
      </w:r>
      <w:r>
        <w:t>a) Mặt phẳng (α) nhận</w:t>
      </w:r>
      <w:r>
        <w:t xml:space="preserve"> </w:t>
      </w:r>
      <w:r>
        <w:t>→</w:t>
      </w:r>
      <w:r>
        <w:t>n</w:t>
      </w:r>
      <w:r>
        <w:t>=</w:t>
      </w:r>
      <w:r>
        <w:t>[</w:t>
      </w:r>
      <w:r>
        <w:t>→</w:t>
      </w:r>
      <w:r>
        <w:t>u</w:t>
      </w:r>
      <w:r>
        <w:t>,</w:t>
      </w:r>
      <w:r>
        <w:t>→</w:t>
      </w:r>
      <w:r>
        <w:t>v</w:t>
      </w:r>
      <w:r>
        <w:t>]</w:t>
      </w:r>
      <w:r>
        <w:t>=</w:t>
      </w:r>
      <w:r>
        <w:t>(</w:t>
      </w:r>
      <w:r>
        <w:t>∣</w:t>
      </w:r>
      <w:r>
        <w:t>∣</w:t>
      </w:r>
      <w:r>
        <w:t>∣</w:t>
      </w:r>
      <w:r>
        <w:t>b</w:t>
      </w:r>
      <w:r>
        <w:t>c</w:t>
      </w:r>
      <w:r>
        <w:t>b</w:t>
      </w:r>
      <w:r>
        <w:t>′</w:t>
      </w:r>
      <w:r>
        <w:t>c</w:t>
      </w:r>
      <w:r>
        <w:t>′</w:t>
      </w:r>
      <w:r>
        <w:t>∣</w:t>
      </w:r>
      <w:r>
        <w:t>∣</w:t>
      </w:r>
      <w:r>
        <w:t>∣</w:t>
      </w:r>
      <w:r>
        <w:t>;</w:t>
      </w:r>
      <w:r>
        <w:t>∣</w:t>
      </w:r>
      <w:r>
        <w:t>∣</w:t>
      </w:r>
      <w:r>
        <w:t>∣</w:t>
      </w:r>
      <w:r>
        <w:t>c</w:t>
      </w:r>
      <w:r>
        <w:t>a</w:t>
      </w:r>
      <w:r>
        <w:t>c</w:t>
      </w:r>
      <w:r>
        <w:t>′</w:t>
      </w:r>
      <w:r>
        <w:t>a</w:t>
      </w:r>
      <w:r>
        <w:t>′</w:t>
      </w:r>
      <w:r>
        <w:t>∣</w:t>
      </w:r>
      <w:r>
        <w:t>∣</w:t>
      </w:r>
      <w:r>
        <w:t>∣</w:t>
      </w:r>
      <w:r>
        <w:t>;</w:t>
      </w:r>
      <w:r>
        <w:t>∣</w:t>
      </w:r>
      <w:r>
        <w:t>∣</w:t>
      </w:r>
      <w:r>
        <w:t>∣</w:t>
      </w:r>
      <w:r>
        <w:t>a</w:t>
      </w:r>
      <w:r>
        <w:t>b</w:t>
      </w:r>
      <w:r>
        <w:t>a</w:t>
      </w:r>
      <w:r>
        <w:t>′</w:t>
      </w:r>
      <w:r>
        <w:t>b</w:t>
      </w:r>
      <w:r>
        <w:t>′</w:t>
      </w:r>
      <w:r>
        <w:t>∣</w:t>
      </w:r>
      <w:r>
        <w:t>∣</w:t>
      </w:r>
      <w:r>
        <w:t>∣</w:t>
      </w:r>
      <w:r>
        <w:t>)</w:t>
      </w:r>
      <w:r>
        <w:t>n→=u→,v→=bcb^(')c^(');cac^(')a^(');aba^(')b^(')</w:t>
      </w:r>
      <w:r>
        <w:t>=</w:t>
      </w:r>
      <w:r>
        <w:t>(</w:t>
      </w:r>
      <w:r>
        <w:t>b</w:t>
      </w:r>
      <w:r>
        <w:t>c</w:t>
      </w:r>
      <w:r>
        <w:t>′</w:t>
      </w:r>
      <w:r>
        <w:t>−</w:t>
      </w:r>
      <w:r>
        <w:t>b</w:t>
      </w:r>
      <w:r>
        <w:t>′</w:t>
      </w:r>
      <w:r>
        <w:t>c</w:t>
      </w:r>
      <w:r>
        <w:t>;</w:t>
      </w:r>
      <w:r>
        <w:t>c</w:t>
      </w:r>
      <w:r>
        <w:t>a</w:t>
      </w:r>
      <w:r>
        <w:t>′</w:t>
      </w:r>
      <w:r>
        <w:t>−</w:t>
      </w:r>
      <w:r>
        <w:t>c</w:t>
      </w:r>
      <w:r>
        <w:t>′</w:t>
      </w:r>
      <w:r>
        <w:t>a</w:t>
      </w:r>
      <w:r>
        <w:t>;</w:t>
      </w:r>
      <w:r>
        <w:t>a</w:t>
      </w:r>
      <w:r>
        <w:t>b</w:t>
      </w:r>
      <w:r>
        <w:t>′</w:t>
      </w:r>
      <w:r>
        <w:t>−</w:t>
      </w:r>
      <w:r>
        <w:t>a</w:t>
      </w:r>
      <w:r>
        <w:t>′</w:t>
      </w:r>
      <w:r>
        <w:t>b</w:t>
      </w:r>
      <w:r>
        <w:t>)</w:t>
      </w:r>
      <w:r>
        <w:t>=bc^(')−b^(')c;ca^(')−c^(')a;ab^(')−a^(')b</w:t>
      </w:r>
      <w:r>
        <w:t xml:space="preserve"> </w:t>
      </w:r>
      <w:r>
        <w:t>làm một vectơ pháp tuyến.</w:t>
      </w:r>
      <w:r>
        <w:br/>
      </w:r>
      <w:r>
        <w:t>b) Mặt phẳng (α) đi qua điểm M(x</w:t>
      </w:r>
      <w:r>
        <w:rPr>
          <w:vertAlign w:val="subscript"/>
        </w:rPr>
        <w:t>0</w:t>
      </w:r>
      <w:r>
        <w:t>; y</w:t>
      </w:r>
      <w:r>
        <w:rPr>
          <w:vertAlign w:val="subscript"/>
        </w:rPr>
        <w:t>0</w:t>
      </w:r>
      <w:r>
        <w:t>; z</w:t>
      </w:r>
      <w:r>
        <w:rPr>
          <w:vertAlign w:val="subscript"/>
        </w:rPr>
        <w:t>0</w:t>
      </w:r>
      <w:r>
        <w:t>) và nhận vectơ</w:t>
      </w:r>
      <w:r>
        <w:t xml:space="preserve"> </w:t>
      </w:r>
      <w:r>
        <w:t>→</w:t>
      </w:r>
      <w:r>
        <w:t>n</w:t>
      </w:r>
      <w:r>
        <w:t>n→</w:t>
      </w:r>
      <w:r>
        <w:t xml:space="preserve"> </w:t>
      </w:r>
      <w:r>
        <w:t>làm vectơ pháp tuyến có dạng: (bc' – b'c)(x – x</w:t>
      </w:r>
      <w:r>
        <w:rPr>
          <w:vertAlign w:val="subscript"/>
        </w:rPr>
        <w:t>0</w:t>
      </w:r>
      <w:r>
        <w:t>) + (ca' – c'a)(y – y</w:t>
      </w:r>
      <w:r>
        <w:rPr>
          <w:vertAlign w:val="subscript"/>
        </w:rPr>
        <w:t>0</w:t>
      </w:r>
      <w:r>
        <w:t>) + (ab' – a'b)(z – z</w:t>
      </w:r>
      <w:r>
        <w:rPr>
          <w:vertAlign w:val="subscript"/>
        </w:rPr>
        <w:t>0</w:t>
      </w:r>
      <w:r>
        <w:t>) = 0.</w:t>
      </w:r>
      <w:r>
        <w:br/>
      </w:r>
      <w:r>
        <w:rPr>
          <w:b/>
        </w:rPr>
        <w:t>Luyện tập 7 trang 34 Toán 12 Tập 2</w:t>
      </w:r>
      <w:r>
        <w:t>:</w:t>
      </w:r>
      <w:r>
        <w:t xml:space="preserve"> </w:t>
      </w:r>
      <w:r>
        <w:t>Trong không gian Oxyz, cho các điểm A(1; −2; −1), B(4; 1; 2), C(2; 3; 1). Viết phương trình mặt phẳng (α) đi qua điểm A(1; −2; −1) đồng thời song song với trục Oy và đường thẳng BC.</w:t>
      </w:r>
      <w:r>
        <w:br/>
      </w:r>
      <w:r>
        <w:rPr>
          <w:b/>
        </w:rPr>
        <w:t>Lời giải:</w:t>
      </w:r>
      <w:r>
        <w:br/>
      </w:r>
      <w:r>
        <w:t>Vì mặt phẳng (α) song song với trục Oy và đường thẳng BC nên nhận</w:t>
      </w:r>
      <w:r>
        <w:t xml:space="preserve"> </w:t>
      </w:r>
      <w:r>
        <w:t>→</w:t>
      </w:r>
      <w:r>
        <w:t>j</w:t>
      </w:r>
      <w:r>
        <w:t>=</w:t>
      </w:r>
      <w:r>
        <w:t>(</w:t>
      </w:r>
      <w:r>
        <w:t>0</w:t>
      </w:r>
      <w:r>
        <w:t>;</w:t>
      </w:r>
      <w:r>
        <w:t>1</w:t>
      </w:r>
      <w:r>
        <w:t>;</w:t>
      </w:r>
      <w:r>
        <w:t>0</w:t>
      </w:r>
      <w:r>
        <w:t>)</w:t>
      </w:r>
      <w:r>
        <w:t>j→=0;1;0</w:t>
      </w:r>
      <w:r>
        <w:t xml:space="preserve"> </w:t>
      </w:r>
      <w:r>
        <w:t>và</w:t>
      </w:r>
      <w:r>
        <w:t xml:space="preserve"> </w:t>
      </w:r>
      <w:r>
        <w:t>−</w:t>
      </w:r>
      <w:r>
        <w:t>−</w:t>
      </w:r>
      <w:r>
        <w:t>→</w:t>
      </w:r>
      <w:r>
        <w:t>B</w:t>
      </w:r>
      <w:r>
        <w:t>C</w:t>
      </w:r>
      <w:r>
        <w:t>=</w:t>
      </w:r>
      <w:r>
        <w:t>(</w:t>
      </w:r>
      <w:r>
        <w:t>−</w:t>
      </w:r>
      <w:r>
        <w:t>2</w:t>
      </w:r>
      <w:r>
        <w:t>;</w:t>
      </w:r>
      <w:r>
        <w:t>2</w:t>
      </w:r>
      <w:r>
        <w:t>;</w:t>
      </w:r>
      <w:r>
        <w:t>−</w:t>
      </w:r>
      <w:r>
        <w:t>1</w:t>
      </w:r>
      <w:r>
        <w:t>)</w:t>
      </w:r>
      <w:r>
        <w:t>BC→=−2;2;−1</w:t>
      </w:r>
      <w:r>
        <w:t xml:space="preserve"> </w:t>
      </w:r>
      <w:r>
        <w:t>làm cặp vectơ chỉ phương nên có vectơ pháp tuyến là:</w:t>
      </w:r>
      <w:r>
        <w:br/>
      </w:r>
      <w:r>
        <w:t>→</w:t>
      </w:r>
      <w:r>
        <w:t>n</w:t>
      </w:r>
      <w:r>
        <w:t>=</w:t>
      </w:r>
      <w:r>
        <w:t>[</w:t>
      </w:r>
      <w:r>
        <w:t>→</w:t>
      </w:r>
      <w:r>
        <w:t>j</w:t>
      </w:r>
      <w:r>
        <w:t>,</w:t>
      </w:r>
      <w:r>
        <w:t>−</w:t>
      </w:r>
      <w:r>
        <w:t>−</w:t>
      </w:r>
      <w:r>
        <w:t>→</w:t>
      </w:r>
      <w:r>
        <w:t>B</w:t>
      </w:r>
      <w:r>
        <w:t>C</w:t>
      </w:r>
      <w:r>
        <w:t>]</w:t>
      </w:r>
      <w:r>
        <w:t>=</w:t>
      </w:r>
      <w:r>
        <w:t>(</w:t>
      </w:r>
      <w:r>
        <w:t>∣</w:t>
      </w:r>
      <w:r>
        <w:t>∣</w:t>
      </w:r>
      <w:r>
        <w:t>∣</w:t>
      </w:r>
      <w:r>
        <w:t>1</w:t>
      </w:r>
      <w:r>
        <w:t>0</w:t>
      </w:r>
      <w:r>
        <w:t>2</w:t>
      </w:r>
      <w:r>
        <w:t>−</w:t>
      </w:r>
      <w:r>
        <w:t>1</w:t>
      </w:r>
      <w:r>
        <w:t>∣</w:t>
      </w:r>
      <w:r>
        <w:t>∣</w:t>
      </w:r>
      <w:r>
        <w:t>∣</w:t>
      </w:r>
      <w:r>
        <w:t>;</w:t>
      </w:r>
      <w:r>
        <w:t>∣</w:t>
      </w:r>
      <w:r>
        <w:t>∣</w:t>
      </w:r>
      <w:r>
        <w:t>∣</w:t>
      </w:r>
      <w:r>
        <w:t>0</w:t>
      </w:r>
      <w:r>
        <w:t>0</w:t>
      </w:r>
      <w:r>
        <w:t>−</w:t>
      </w:r>
      <w:r>
        <w:t>1</w:t>
      </w:r>
      <w:r>
        <w:t>−</w:t>
      </w:r>
      <w:r>
        <w:t>2</w:t>
      </w:r>
      <w:r>
        <w:t>∣</w:t>
      </w:r>
      <w:r>
        <w:t>∣</w:t>
      </w:r>
      <w:r>
        <w:t>∣</w:t>
      </w:r>
      <w:r>
        <w:t>;</w:t>
      </w:r>
      <w:r>
        <w:t>∣</w:t>
      </w:r>
      <w:r>
        <w:t>∣</w:t>
      </w:r>
      <w:r>
        <w:t>∣</w:t>
      </w:r>
      <w:r>
        <w:t>0</w:t>
      </w:r>
      <w:r>
        <w:t>1</w:t>
      </w:r>
      <w:r>
        <w:t>−</w:t>
      </w:r>
      <w:r>
        <w:t>2</w:t>
      </w:r>
      <w:r>
        <w:t>2</w:t>
      </w:r>
      <w:r>
        <w:t>∣</w:t>
      </w:r>
      <w:r>
        <w:t>∣</w:t>
      </w:r>
      <w:r>
        <w:t>∣</w:t>
      </w:r>
      <w:r>
        <w:t>)</w:t>
      </w:r>
      <w:r>
        <w:t>n→=j→,BC→=102−1;00−1−2;01−22</w:t>
      </w:r>
      <w:r>
        <w:t>=</w:t>
      </w:r>
      <w:r>
        <w:t>(</w:t>
      </w:r>
      <w:r>
        <w:t>−</w:t>
      </w:r>
      <w:r>
        <w:t>1</w:t>
      </w:r>
      <w:r>
        <w:t>;</w:t>
      </w:r>
      <w:r>
        <w:t>0</w:t>
      </w:r>
      <w:r>
        <w:t>;</w:t>
      </w:r>
      <w:r>
        <w:t>2</w:t>
      </w:r>
      <w:r>
        <w:t>)</w:t>
      </w:r>
      <w:r>
        <w:t>=−1;0;2</w:t>
      </w:r>
      <w:r>
        <w:br/>
      </w:r>
      <w:r>
        <w:t>Phương trình mặt phẳng (α) đi qua điểm A(1; −2; −1) và nhận</w:t>
      </w:r>
      <w:r>
        <w:t xml:space="preserve"> </w:t>
      </w:r>
      <w:r>
        <w:t>→</w:t>
      </w:r>
      <w:r>
        <w:t>n</w:t>
      </w:r>
      <w:r>
        <w:t>=</w:t>
      </w:r>
      <w:r>
        <w:t>(</w:t>
      </w:r>
      <w:r>
        <w:t>−</w:t>
      </w:r>
      <w:r>
        <w:t>1</w:t>
      </w:r>
      <w:r>
        <w:t>;</w:t>
      </w:r>
      <w:r>
        <w:t>0</w:t>
      </w:r>
      <w:r>
        <w:t>;</w:t>
      </w:r>
      <w:r>
        <w:t>2</w:t>
      </w:r>
      <w:r>
        <w:t>)</w:t>
      </w:r>
      <w:r>
        <w:t>n→=−1;0;2</w:t>
      </w:r>
      <w:r>
        <w:t xml:space="preserve"> </w:t>
      </w:r>
      <w:r>
        <w:t>làm một vectơ pháp tuyến có dạng:</w:t>
      </w:r>
      <w:r>
        <w:t xml:space="preserve"> </w:t>
      </w:r>
      <w:r>
        <w:t>−</w:t>
      </w:r>
      <w:r>
        <w:t>(</w:t>
      </w:r>
      <w:r>
        <w:t>x</w:t>
      </w:r>
      <w:r>
        <w:t>−</w:t>
      </w:r>
      <w:r>
        <w:t>1</w:t>
      </w:r>
      <w:r>
        <w:t>)</w:t>
      </w:r>
      <w:r>
        <w:t>+</w:t>
      </w:r>
      <w:r>
        <w:t>2</w:t>
      </w:r>
      <w:r>
        <w:t>(</w:t>
      </w:r>
      <w:r>
        <w:t>z</w:t>
      </w:r>
      <w:r>
        <w:t>+</w:t>
      </w:r>
      <w:r>
        <w:t>1</w:t>
      </w:r>
      <w:r>
        <w:t>)</w:t>
      </w:r>
      <w:r>
        <w:t>=</w:t>
      </w:r>
      <w:r>
        <w:t>0</w:t>
      </w:r>
      <w:r>
        <w:t>−x−1+2z+1=0</w:t>
      </w:r>
      <w:r>
        <w:t xml:space="preserve"> </w:t>
      </w:r>
      <w:r>
        <w:t>hay x – 2z – 3 = 0.</w:t>
      </w:r>
      <w:r>
        <w:br/>
      </w:r>
      <w:r>
        <w:br/>
      </w:r>
      <w:r>
        <w:rPr>
          <w:b/>
        </w:rPr>
        <w:t>HĐ7 trang 34 Toán 12 Tập 2</w:t>
      </w:r>
      <w:r>
        <w:t>:</w:t>
      </w:r>
      <w:r>
        <w:t xml:space="preserve"> </w:t>
      </w:r>
      <w:r>
        <w:t>Trong không gian Oxyz, cho ba điểm không thẳng hàng: A(1; 2; 3), B(−1; 3; 4), C(2; −1; 2).</w:t>
      </w:r>
      <w:r>
        <w:br/>
      </w:r>
      <w:r>
        <w:t>a) Hãy chỉ ra một cặp vectơ chỉ phương của mặt phẳng (ABC).</w:t>
      </w:r>
      <w:r>
        <w:br/>
      </w:r>
      <w:r>
        <w:t>b) Viết phương trình mặt phẳng (ABC).</w:t>
      </w:r>
      <w:r>
        <w:br/>
      </w:r>
      <w:r>
        <w:rPr>
          <w:b/>
        </w:rPr>
        <w:t>Lời giải:</w:t>
      </w:r>
      <w:r>
        <w:br/>
      </w:r>
      <w:r>
        <w:t>a) Mặt phẳng (ABC) nhận</w:t>
      </w:r>
      <w:r>
        <w:t xml:space="preserve"> </w:t>
      </w:r>
      <w:r>
        <w:t>−</w:t>
      </w:r>
      <w:r>
        <w:t>−</w:t>
      </w:r>
      <w:r>
        <w:t>→</w:t>
      </w:r>
      <w:r>
        <w:t>A</w:t>
      </w:r>
      <w:r>
        <w:t>B</w:t>
      </w:r>
      <w:r>
        <w:t>=</w:t>
      </w:r>
      <w:r>
        <w:t>(</w:t>
      </w:r>
      <w:r>
        <w:t>−</w:t>
      </w:r>
      <w:r>
        <w:t>2</w:t>
      </w:r>
      <w:r>
        <w:t>;</w:t>
      </w:r>
      <w:r>
        <w:t>1</w:t>
      </w:r>
      <w:r>
        <w:t>;</w:t>
      </w:r>
      <w:r>
        <w:t>1</w:t>
      </w:r>
      <w:r>
        <w:t>)</w:t>
      </w:r>
      <w:r>
        <w:t>AB→=−2;1;1</w:t>
      </w:r>
      <w:r>
        <w:t xml:space="preserve"> </w:t>
      </w:r>
      <w:r>
        <w:t>và</w:t>
      </w:r>
      <w:r>
        <w:t xml:space="preserve"> </w:t>
      </w:r>
      <w:r>
        <w:t>−</w:t>
      </w:r>
      <w:r>
        <w:t>−</w:t>
      </w:r>
      <w:r>
        <w:t>→</w:t>
      </w:r>
      <w:r>
        <w:t>A</w:t>
      </w:r>
      <w:r>
        <w:t>C</w:t>
      </w:r>
      <w:r>
        <w:t>=</w:t>
      </w:r>
      <w:r>
        <w:t>(</w:t>
      </w:r>
      <w:r>
        <w:t>1</w:t>
      </w:r>
      <w:r>
        <w:t>;</w:t>
      </w:r>
      <w:r>
        <w:t>−</w:t>
      </w:r>
      <w:r>
        <w:t>3</w:t>
      </w:r>
      <w:r>
        <w:t>;</w:t>
      </w:r>
      <w:r>
        <w:t>−</w:t>
      </w:r>
      <w:r>
        <w:t>1</w:t>
      </w:r>
      <w:r>
        <w:t>)</w:t>
      </w:r>
      <w:r>
        <w:t>AC→=1;−3;−1</w:t>
      </w:r>
      <w:r>
        <w:t xml:space="preserve"> </w:t>
      </w:r>
      <w:r>
        <w:t>làm cặp vectơ chỉ phương.</w:t>
      </w:r>
      <w:r>
        <w:br/>
      </w:r>
      <w:r>
        <w:t xml:space="preserve">b) Mặt phẳng (ABC) nhận </w:t>
      </w:r>
      <w:r>
        <w:t>→</w:t>
      </w:r>
      <w:r>
        <w:t>n</w:t>
      </w:r>
      <w:r>
        <w:t>=</w:t>
      </w:r>
      <w:r>
        <w:t>[</w:t>
      </w:r>
      <w:r>
        <w:t>−</w:t>
      </w:r>
      <w:r>
        <w:t>−</w:t>
      </w:r>
      <w:r>
        <w:t>→</w:t>
      </w:r>
      <w:r>
        <w:t>A</w:t>
      </w:r>
      <w:r>
        <w:t>B</w:t>
      </w:r>
      <w:r>
        <w:t>,</w:t>
      </w:r>
      <w:r>
        <w:t>−</w:t>
      </w:r>
      <w:r>
        <w:t>−</w:t>
      </w:r>
      <w:r>
        <w:t>→</w:t>
      </w:r>
      <w:r>
        <w:t>A</w:t>
      </w:r>
      <w:r>
        <w:t>C</w:t>
      </w:r>
      <w:r>
        <w:t>]</w:t>
      </w:r>
      <w:r>
        <w:t>=</w:t>
      </w:r>
      <w:r>
        <w:t>n→=AB→,AC→=</w:t>
      </w:r>
      <w:r>
        <w:t>(</w:t>
      </w:r>
      <w:r>
        <w:t>∣</w:t>
      </w:r>
      <w:r>
        <w:t>∣</w:t>
      </w:r>
      <w:r>
        <w:t>∣</w:t>
      </w:r>
      <w:r>
        <w:t>1</w:t>
      </w:r>
      <w:r>
        <w:t>1</w:t>
      </w:r>
      <w:r>
        <w:t>−</w:t>
      </w:r>
      <w:r>
        <w:t>3</w:t>
      </w:r>
      <w:r>
        <w:t>−</w:t>
      </w:r>
      <w:r>
        <w:t>1</w:t>
      </w:r>
      <w:r>
        <w:t>∣</w:t>
      </w:r>
      <w:r>
        <w:t>∣</w:t>
      </w:r>
      <w:r>
        <w:t>∣</w:t>
      </w:r>
      <w:r>
        <w:t>;</w:t>
      </w:r>
      <w:r>
        <w:t>∣</w:t>
      </w:r>
      <w:r>
        <w:t>∣</w:t>
      </w:r>
      <w:r>
        <w:t>∣</w:t>
      </w:r>
      <w:r>
        <w:t>1</w:t>
      </w:r>
      <w:r>
        <w:t>−</w:t>
      </w:r>
      <w:r>
        <w:t>2</w:t>
      </w:r>
      <w:r>
        <w:t>−</w:t>
      </w:r>
      <w:r>
        <w:t>1</w:t>
      </w:r>
      <w:r>
        <w:t>1</w:t>
      </w:r>
      <w:r>
        <w:t>∣</w:t>
      </w:r>
      <w:r>
        <w:t>∣</w:t>
      </w:r>
      <w:r>
        <w:t>∣</w:t>
      </w:r>
      <w:r>
        <w:t>;</w:t>
      </w:r>
      <w:r>
        <w:t>∣</w:t>
      </w:r>
      <w:r>
        <w:t>∣</w:t>
      </w:r>
      <w:r>
        <w:t>∣</w:t>
      </w:r>
      <w:r>
        <w:t>−</w:t>
      </w:r>
      <w:r>
        <w:t>2</w:t>
      </w:r>
      <w:r>
        <w:t>1</w:t>
      </w:r>
      <w:r>
        <w:t>1</w:t>
      </w:r>
      <w:r>
        <w:t>−</w:t>
      </w:r>
      <w:r>
        <w:t>3</w:t>
      </w:r>
      <w:r>
        <w:t>∣</w:t>
      </w:r>
      <w:r>
        <w:t>∣</w:t>
      </w:r>
      <w:r>
        <w:t>∣</w:t>
      </w:r>
      <w:r>
        <w:t>)</w:t>
      </w:r>
      <w:r>
        <w:t>=</w:t>
      </w:r>
      <w:r>
        <w:t>(</w:t>
      </w:r>
      <w:r>
        <w:t>2</w:t>
      </w:r>
      <w:r>
        <w:t>;</w:t>
      </w:r>
      <w:r>
        <w:t>−</w:t>
      </w:r>
      <w:r>
        <w:t>1</w:t>
      </w:r>
      <w:r>
        <w:t>;</w:t>
      </w:r>
      <w:r>
        <w:t>5</w:t>
      </w:r>
      <w:r>
        <w:t>)</w:t>
      </w:r>
      <w:r>
        <w:t>11−3−1;1−2−11;−211−3=2;−1;5</w:t>
      </w:r>
      <w:r>
        <w:br/>
      </w:r>
      <w:r>
        <w:t>Phương trình mặt phẳng (ABC) qua A(1; 2; 3) và nhận</w:t>
      </w:r>
      <w:r>
        <w:t xml:space="preserve"> </w:t>
      </w:r>
      <w:r>
        <w:t>→</w:t>
      </w:r>
      <w:r>
        <w:t>n</w:t>
      </w:r>
      <w:r>
        <w:t>=</w:t>
      </w:r>
      <w:r>
        <w:t>(</w:t>
      </w:r>
      <w:r>
        <w:t>2</w:t>
      </w:r>
      <w:r>
        <w:t>;</w:t>
      </w:r>
      <w:r>
        <w:t>−</w:t>
      </w:r>
      <w:r>
        <w:t>1</w:t>
      </w:r>
      <w:r>
        <w:t>;</w:t>
      </w:r>
      <w:r>
        <w:t>5</w:t>
      </w:r>
      <w:r>
        <w:t>)</w:t>
      </w:r>
      <w:r>
        <w:t>n→=2;−1;5</w:t>
      </w:r>
      <w:r>
        <w:t xml:space="preserve"> </w:t>
      </w:r>
      <w:r>
        <w:t>làm một vectơ pháp tuyến có dạng: 2(x – 1) – (y – 2) + 5(z – 3) = 0 hay 2x – y + 5z – 15 = 0.</w:t>
      </w:r>
      <w:r>
        <w:br/>
      </w:r>
      <w:r>
        <w:rPr>
          <w:b/>
        </w:rPr>
        <w:t>Luyện tập 8 trang 35 Toán 12 Tập 2</w:t>
      </w:r>
      <w:r>
        <w:t>:</w:t>
      </w:r>
      <w:r>
        <w:t xml:space="preserve"> </w:t>
      </w:r>
      <w:r>
        <w:t>(H.5.8) Trong không gian Oxyz, cho mặt phẳng (α) không đi qua gốc tọa độ và cắt ba trục Ox, Oy, Oz tương ứng tại các điểm A(a; 0; 0), B(0; b; 0), C(0; 0; c) (a, b, c ≠ 0).</w:t>
      </w:r>
      <w:r>
        <w:br/>
      </w:r>
      <w:r>
        <w:t>Chứng minh rằng mặt phẳng (α) có phương trình:</w:t>
      </w:r>
      <w:r>
        <w:t xml:space="preserve"> </w:t>
      </w:r>
      <w:r>
        <w:t>x</w:t>
      </w:r>
      <w:r>
        <w:t>a</w:t>
      </w:r>
      <w:r>
        <w:t>+</w:t>
      </w:r>
      <w:r>
        <w:t>y</w:t>
      </w:r>
      <w:r>
        <w:t>b</w:t>
      </w:r>
      <w:r>
        <w:t>+</w:t>
      </w:r>
      <w:r>
        <w:t>z</w:t>
      </w:r>
      <w:r>
        <w:t>c</w:t>
      </w:r>
      <w:r>
        <w:t>=</w:t>
      </w:r>
      <w:r>
        <w:t>1</w:t>
      </w:r>
      <w:r>
        <w:t>(x)/(a)+(y)/(b)+(z)/(c)=1</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f041418d54144859ccf462f4a847a6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Mặt phẳng (α) nhận</w:t>
      </w:r>
      <w:r>
        <w:t xml:space="preserve"> </w:t>
      </w:r>
      <w:r>
        <w:t>−</w:t>
      </w:r>
      <w:r>
        <w:t>−</w:t>
      </w:r>
      <w:r>
        <w:t>→</w:t>
      </w:r>
      <w:r>
        <w:t>A</w:t>
      </w:r>
      <w:r>
        <w:t>B</w:t>
      </w:r>
      <w:r>
        <w:t>=</w:t>
      </w:r>
      <w:r>
        <w:t>(</w:t>
      </w:r>
      <w:r>
        <w:t>−</w:t>
      </w:r>
      <w:r>
        <w:t>a</w:t>
      </w:r>
      <w:r>
        <w:t>;</w:t>
      </w:r>
      <w:r>
        <w:t>b</w:t>
      </w:r>
      <w:r>
        <w:t>;</w:t>
      </w:r>
      <w:r>
        <w:t>0</w:t>
      </w:r>
      <w:r>
        <w:t>)</w:t>
      </w:r>
      <w:r>
        <w:t>AB→=−a;b;0</w:t>
      </w:r>
      <w:r>
        <w:t xml:space="preserve"> </w:t>
      </w:r>
      <w:r>
        <w:t>và</w:t>
      </w:r>
      <w:r>
        <w:t xml:space="preserve"> </w:t>
      </w:r>
      <w:r>
        <w:t>−</w:t>
      </w:r>
      <w:r>
        <w:t>−</w:t>
      </w:r>
      <w:r>
        <w:t>→</w:t>
      </w:r>
      <w:r>
        <w:t>A</w:t>
      </w:r>
      <w:r>
        <w:t>C</w:t>
      </w:r>
      <w:r>
        <w:t>=</w:t>
      </w:r>
      <w:r>
        <w:t>(</w:t>
      </w:r>
      <w:r>
        <w:t>−</w:t>
      </w:r>
      <w:r>
        <w:t>a</w:t>
      </w:r>
      <w:r>
        <w:t>;</w:t>
      </w:r>
      <w:r>
        <w:t>0</w:t>
      </w:r>
      <w:r>
        <w:t>;</w:t>
      </w:r>
      <w:r>
        <w:t>c</w:t>
      </w:r>
      <w:r>
        <w:t>)</w:t>
      </w:r>
      <w:r>
        <w:t>AC→=−a;0;c</w:t>
      </w:r>
      <w:r>
        <w:t xml:space="preserve"> </w:t>
      </w:r>
      <w:r>
        <w:t xml:space="preserve">làm một cặp vectơ chỉ phương. Do đó mặt phẳng (α) nhận </w:t>
      </w:r>
      <w:r>
        <w:t>→</w:t>
      </w:r>
      <w:r>
        <w:t>n</w:t>
      </w:r>
      <w:r>
        <w:t>=</w:t>
      </w:r>
      <w:r>
        <w:t>[</w:t>
      </w:r>
      <w:r>
        <w:t>−</w:t>
      </w:r>
      <w:r>
        <w:t>−</w:t>
      </w:r>
      <w:r>
        <w:t>→</w:t>
      </w:r>
      <w:r>
        <w:t>A</w:t>
      </w:r>
      <w:r>
        <w:t>B</w:t>
      </w:r>
      <w:r>
        <w:t>,</w:t>
      </w:r>
      <w:r>
        <w:t>−</w:t>
      </w:r>
      <w:r>
        <w:t>−</w:t>
      </w:r>
      <w:r>
        <w:t>→</w:t>
      </w:r>
      <w:r>
        <w:t>A</w:t>
      </w:r>
      <w:r>
        <w:t>C</w:t>
      </w:r>
      <w:r>
        <w:t>]</w:t>
      </w:r>
      <w:r>
        <w:t>=</w:t>
      </w:r>
      <w:r>
        <w:t>(</w:t>
      </w:r>
      <w:r>
        <w:t>∣</w:t>
      </w:r>
      <w:r>
        <w:t>∣</w:t>
      </w:r>
      <w:r>
        <w:t>∣</w:t>
      </w:r>
      <w:r>
        <w:t>b</w:t>
      </w:r>
      <w:r>
        <w:t>0</w:t>
      </w:r>
      <w:r>
        <w:t>0</w:t>
      </w:r>
      <w:r>
        <w:t>c</w:t>
      </w:r>
      <w:r>
        <w:t>∣</w:t>
      </w:r>
      <w:r>
        <w:t>∣</w:t>
      </w:r>
      <w:r>
        <w:t>∣</w:t>
      </w:r>
      <w:r>
        <w:t>;</w:t>
      </w:r>
      <w:r>
        <w:t>∣</w:t>
      </w:r>
      <w:r>
        <w:t>∣</w:t>
      </w:r>
      <w:r>
        <w:t>∣</w:t>
      </w:r>
      <w:r>
        <w:t>0</w:t>
      </w:r>
      <w:r>
        <w:t>−</w:t>
      </w:r>
      <w:r>
        <w:t>a</w:t>
      </w:r>
      <w:r>
        <w:t>c</w:t>
      </w:r>
      <w:r>
        <w:t>−</w:t>
      </w:r>
      <w:r>
        <w:t>a</w:t>
      </w:r>
      <w:r>
        <w:t>∣</w:t>
      </w:r>
      <w:r>
        <w:t>∣</w:t>
      </w:r>
      <w:r>
        <w:t>∣</w:t>
      </w:r>
      <w:r>
        <w:t>;</w:t>
      </w:r>
      <w:r>
        <w:t>∣</w:t>
      </w:r>
      <w:r>
        <w:t>∣</w:t>
      </w:r>
      <w:r>
        <w:t>∣</w:t>
      </w:r>
      <w:r>
        <w:t>−</w:t>
      </w:r>
      <w:r>
        <w:t>a</w:t>
      </w:r>
      <w:r>
        <w:t>b</w:t>
      </w:r>
      <w:r>
        <w:t>−</w:t>
      </w:r>
      <w:r>
        <w:t>a</w:t>
      </w:r>
      <w:r>
        <w:t>0</w:t>
      </w:r>
      <w:r>
        <w:t>∣</w:t>
      </w:r>
      <w:r>
        <w:t>∣</w:t>
      </w:r>
      <w:r>
        <w:t>∣</w:t>
      </w:r>
      <w:r>
        <w:t>)</w:t>
      </w:r>
      <w:r>
        <w:t>n→=AB→,AC→=b00c;0−ac−a;−ab−a0</w:t>
      </w:r>
      <w:r>
        <w:t>=</w:t>
      </w:r>
      <w:r>
        <w:t>(</w:t>
      </w:r>
      <w:r>
        <w:t>b</w:t>
      </w:r>
      <w:r>
        <w:t>c</w:t>
      </w:r>
      <w:r>
        <w:t>;</w:t>
      </w:r>
      <w:r>
        <w:t>c</w:t>
      </w:r>
      <w:r>
        <w:t>a</w:t>
      </w:r>
      <w:r>
        <w:t>;</w:t>
      </w:r>
      <w:r>
        <w:t>b</w:t>
      </w:r>
      <w:r>
        <w:t>a</w:t>
      </w:r>
      <w:r>
        <w:t>)</w:t>
      </w:r>
      <w:r>
        <w:t>=bc;ca;ba</w:t>
      </w:r>
      <w:r>
        <w:t xml:space="preserve"> </w:t>
      </w:r>
      <w:r>
        <w:t>làm một vectơ pháp tuyến.</w:t>
      </w:r>
      <w:r>
        <w:br/>
      </w:r>
      <w:r>
        <w:t>Khi đó phương trình mặt phẳng (α) đi qua điểm A(a; 0; 0) và nhận</w:t>
      </w:r>
      <w:r>
        <w:t xml:space="preserve"> </w:t>
      </w:r>
      <w:r>
        <w:t>→</w:t>
      </w:r>
      <w:r>
        <w:t>n</w:t>
      </w:r>
      <w:r>
        <w:t>=</w:t>
      </w:r>
      <w:r>
        <w:t>(</w:t>
      </w:r>
      <w:r>
        <w:t>b</w:t>
      </w:r>
      <w:r>
        <w:t>c</w:t>
      </w:r>
      <w:r>
        <w:t>;</w:t>
      </w:r>
      <w:r>
        <w:t>c</w:t>
      </w:r>
      <w:r>
        <w:t>a</w:t>
      </w:r>
      <w:r>
        <w:t>;</w:t>
      </w:r>
      <w:r>
        <w:t>b</w:t>
      </w:r>
      <w:r>
        <w:t>a</w:t>
      </w:r>
      <w:r>
        <w:t>)</w:t>
      </w:r>
      <w:r>
        <w:t>n→=bc;ca;ba</w:t>
      </w:r>
      <w:r>
        <w:t xml:space="preserve"> </w:t>
      </w:r>
      <w:r>
        <w:t>làm vectơ pháp tuyến có dạng: bc(x – a) + cay + baz = 0 ⇔ bcx + cay + baz = abc</w:t>
      </w:r>
      <w:r>
        <w:t>⇔</w:t>
      </w:r>
      <w:r>
        <w:t>b</w:t>
      </w:r>
      <w:r>
        <w:t>c</w:t>
      </w:r>
      <w:r>
        <w:t>x</w:t>
      </w:r>
      <w:r>
        <w:t>a</w:t>
      </w:r>
      <w:r>
        <w:t>b</w:t>
      </w:r>
      <w:r>
        <w:t>c</w:t>
      </w:r>
      <w:r>
        <w:t>+</w:t>
      </w:r>
      <w:r>
        <w:t>c</w:t>
      </w:r>
      <w:r>
        <w:t>a</w:t>
      </w:r>
      <w:r>
        <w:t>y</w:t>
      </w:r>
      <w:r>
        <w:t>a</w:t>
      </w:r>
      <w:r>
        <w:t>b</w:t>
      </w:r>
      <w:r>
        <w:t>c</w:t>
      </w:r>
      <w:r>
        <w:t>+</w:t>
      </w:r>
      <w:r>
        <w:t>b</w:t>
      </w:r>
      <w:r>
        <w:t>a</w:t>
      </w:r>
      <w:r>
        <w:t>z</w:t>
      </w:r>
      <w:r>
        <w:t>a</w:t>
      </w:r>
      <w:r>
        <w:t>b</w:t>
      </w:r>
      <w:r>
        <w:t>c</w:t>
      </w:r>
      <w:r>
        <w:t>=</w:t>
      </w:r>
      <w:r>
        <w:t>1</w:t>
      </w:r>
      <w:r>
        <w:t>⇔(bcx)/(abc)+(cay)/(abc)+(baz)/(abc)=1</w:t>
      </w:r>
      <w:r>
        <w:t>⇔</w:t>
      </w:r>
      <w:r>
        <w:t>x</w:t>
      </w:r>
      <w:r>
        <w:t>a</w:t>
      </w:r>
      <w:r>
        <w:t>+</w:t>
      </w:r>
      <w:r>
        <w:t>y</w:t>
      </w:r>
      <w:r>
        <w:t>b</w:t>
      </w:r>
      <w:r>
        <w:t>+</w:t>
      </w:r>
      <w:r>
        <w:t>z</w:t>
      </w:r>
      <w:r>
        <w:t>c</w:t>
      </w:r>
      <w:r>
        <w:t>=</w:t>
      </w:r>
      <w:r>
        <w:t>1</w:t>
      </w:r>
      <w:r>
        <w:t>⇔(x)/(a)+(y)/(b)+(z)/(c)=1</w:t>
      </w:r>
      <w:r>
        <w:br/>
      </w:r>
      <w:r>
        <w:br/>
      </w:r>
      <w:r>
        <w:rPr>
          <w:b/>
        </w:rPr>
        <w:t>Vận dụng 2 trang 35 Toán 12 Tập 2</w:t>
      </w:r>
      <w:r>
        <w:t>:</w:t>
      </w:r>
      <w:r>
        <w:t xml:space="preserve"> </w:t>
      </w:r>
      <w:r>
        <w:t>Trong tình huống mở đầu, hãy thực hiện các bước sau và trả lời câu hỏi đã được nêu ra.</w:t>
      </w:r>
      <w:r>
        <w:br/>
      </w:r>
      <w:r>
        <w:t>a) Xác định tọa độ của vị trí M</w:t>
      </w:r>
      <w:r>
        <w:rPr>
          <w:vertAlign w:val="subscript"/>
        </w:rPr>
        <w:t>1</w:t>
      </w:r>
      <w:r>
        <w:t>, M</w:t>
      </w:r>
      <w:r>
        <w:rPr>
          <w:vertAlign w:val="subscript"/>
        </w:rPr>
        <w:t>2</w:t>
      </w:r>
      <w:r>
        <w:t>, M</w:t>
      </w:r>
      <w:r>
        <w:rPr>
          <w:vertAlign w:val="subscript"/>
        </w:rPr>
        <w:t>3</w:t>
      </w:r>
      <w:r>
        <w:t xml:space="preserve"> </w:t>
      </w:r>
      <w:r>
        <w:t>của vật tương ứng với các thời điểm t = 0,</w:t>
      </w:r>
      <w:r>
        <w:t xml:space="preserve"> </w:t>
      </w:r>
      <w:r>
        <w:t>t</w:t>
      </w:r>
      <w:r>
        <w:t>=</w:t>
      </w:r>
      <w:r>
        <w:t>π</w:t>
      </w:r>
      <w:r>
        <w:t>2</w:t>
      </w:r>
      <w:r>
        <w:t>t=(π)/(2)</w:t>
      </w:r>
      <w:r>
        <w:t>, t = π.</w:t>
      </w:r>
      <w:r>
        <w:br/>
      </w:r>
      <w:r>
        <w:t>b) Chứng minh rằng M</w:t>
      </w:r>
      <w:r>
        <w:rPr>
          <w:vertAlign w:val="subscript"/>
        </w:rPr>
        <w:t>1</w:t>
      </w:r>
      <w:r>
        <w:t>, M</w:t>
      </w:r>
      <w:r>
        <w:rPr>
          <w:vertAlign w:val="subscript"/>
        </w:rPr>
        <w:t>2</w:t>
      </w:r>
      <w:r>
        <w:t>, M</w:t>
      </w:r>
      <w:r>
        <w:rPr>
          <w:vertAlign w:val="subscript"/>
        </w:rPr>
        <w:t>3</w:t>
      </w:r>
      <w:r>
        <w:t xml:space="preserve"> </w:t>
      </w:r>
      <w:r>
        <w:t>không thẳng hàng và viết phương trình mặt phẳng (M</w:t>
      </w:r>
      <w:r>
        <w:rPr>
          <w:vertAlign w:val="subscript"/>
        </w:rPr>
        <w:t>1</w:t>
      </w:r>
      <w:r>
        <w:t>M</w:t>
      </w:r>
      <w:r>
        <w:rPr>
          <w:vertAlign w:val="subscript"/>
        </w:rPr>
        <w:t>2</w:t>
      </w:r>
      <w:r>
        <w:t>M</w:t>
      </w:r>
      <w:r>
        <w:rPr>
          <w:vertAlign w:val="subscript"/>
        </w:rPr>
        <w:t>3</w:t>
      </w:r>
      <w:r>
        <w:t>).</w:t>
      </w:r>
      <w:r>
        <w:br/>
      </w:r>
      <w:r>
        <w:t>c) Vị trí M(cost – sint; cost + sint; cost) có luôn thuộc mặt phẳng (M</w:t>
      </w:r>
      <w:r>
        <w:rPr>
          <w:vertAlign w:val="subscript"/>
        </w:rPr>
        <w:t>1</w:t>
      </w:r>
      <w:r>
        <w:t>M</w:t>
      </w:r>
      <w:r>
        <w:rPr>
          <w:vertAlign w:val="subscript"/>
        </w:rPr>
        <w:t>2</w:t>
      </w:r>
      <w:r>
        <w:t>M</w:t>
      </w:r>
      <w:r>
        <w:rPr>
          <w:vertAlign w:val="subscript"/>
        </w:rPr>
        <w:t>3</w:t>
      </w:r>
      <w:r>
        <w:t>) hay không?</w:t>
      </w:r>
      <w:r>
        <w:br/>
      </w:r>
      <w:r>
        <w:rPr>
          <w:b/>
        </w:rPr>
        <w:t>Lời giải:</w:t>
      </w:r>
      <w:r>
        <w:br/>
      </w:r>
      <w:r>
        <w:t>a) Thời điểm t = 0, vật ở vị trí M</w:t>
      </w:r>
      <w:r>
        <w:rPr>
          <w:vertAlign w:val="subscript"/>
        </w:rPr>
        <w:t>1</w:t>
      </w:r>
      <w:r>
        <w:t>(1; 1; 1).</w:t>
      </w:r>
      <w:r>
        <w:br/>
      </w:r>
      <w:r>
        <w:t>Thời điểm</w:t>
      </w:r>
      <w:r>
        <w:t xml:space="preserve"> </w:t>
      </w:r>
      <w:r>
        <w:t>t</w:t>
      </w:r>
      <w:r>
        <w:t>=</w:t>
      </w:r>
      <w:r>
        <w:t>π</w:t>
      </w:r>
      <w:r>
        <w:t>2</w:t>
      </w:r>
      <w:r>
        <w:t>t=(π)/(2)</w:t>
      </w:r>
      <w:r>
        <w:t>, vật ở vị trí M</w:t>
      </w:r>
      <w:r>
        <w:rPr>
          <w:vertAlign w:val="subscript"/>
        </w:rPr>
        <w:t>2</w:t>
      </w:r>
      <w:r>
        <w:t>(−1; 1; 0).</w:t>
      </w:r>
      <w:r>
        <w:br/>
      </w:r>
      <w:r>
        <w:t>Thời điểm t = π, vật ở vị trí M</w:t>
      </w:r>
      <w:r>
        <w:rPr>
          <w:vertAlign w:val="subscript"/>
        </w:rPr>
        <w:t>3</w:t>
      </w:r>
      <w:r>
        <w:t>(−1; −1; −1).</w:t>
      </w:r>
      <w:r>
        <w:br/>
      </w:r>
      <w:r>
        <w:t>b) Có</w:t>
      </w:r>
      <w:r>
        <w:t xml:space="preserve"> </w:t>
      </w:r>
      <w:r>
        <w:t>−</w:t>
      </w:r>
      <w:r>
        <w:t>−−−</w:t>
      </w:r>
      <w:r>
        <w:t>→</w:t>
      </w:r>
      <w:r>
        <w:t>M</w:t>
      </w:r>
      <w:r>
        <w:t>1</w:t>
      </w:r>
      <w:r>
        <w:t>M</w:t>
      </w:r>
      <w:r>
        <w:t>2</w:t>
      </w:r>
      <w:r>
        <w:t>=</w:t>
      </w:r>
      <w:r>
        <w:t>(</w:t>
      </w:r>
      <w:r>
        <w:t>−</w:t>
      </w:r>
      <w:r>
        <w:t>2</w:t>
      </w:r>
      <w:r>
        <w:t>;</w:t>
      </w:r>
      <w:r>
        <w:t>0</w:t>
      </w:r>
      <w:r>
        <w:t>;</w:t>
      </w:r>
      <w:r>
        <w:t>−</w:t>
      </w:r>
      <w:r>
        <w:t>1</w:t>
      </w:r>
      <w:r>
        <w:t>)</w:t>
      </w:r>
      <w:r>
        <w:t>M_(1)M_(2)→=−2;0;−1</w:t>
      </w:r>
      <w:r>
        <w:t xml:space="preserve"> </w:t>
      </w:r>
      <w:r>
        <w:t>và</w:t>
      </w:r>
      <w:r>
        <w:t xml:space="preserve"> </w:t>
      </w:r>
      <w:r>
        <w:t>−</w:t>
      </w:r>
      <w:r>
        <w:t>−−−</w:t>
      </w:r>
      <w:r>
        <w:t>→</w:t>
      </w:r>
      <w:r>
        <w:t>M</w:t>
      </w:r>
      <w:r>
        <w:t>1</w:t>
      </w:r>
      <w:r>
        <w:t>M</w:t>
      </w:r>
      <w:r>
        <w:t>3</w:t>
      </w:r>
      <w:r>
        <w:t>=</w:t>
      </w:r>
      <w:r>
        <w:t>(</w:t>
      </w:r>
      <w:r>
        <w:t>−</w:t>
      </w:r>
      <w:r>
        <w:t>2</w:t>
      </w:r>
      <w:r>
        <w:t>;</w:t>
      </w:r>
      <w:r>
        <w:t>−</w:t>
      </w:r>
      <w:r>
        <w:t>2</w:t>
      </w:r>
      <w:r>
        <w:t>;</w:t>
      </w:r>
      <w:r>
        <w:t>−</w:t>
      </w:r>
      <w:r>
        <w:t>2</w:t>
      </w:r>
      <w:r>
        <w:t>)</w:t>
      </w:r>
      <w:r>
        <w:t>M_(1)M_(3)→=−2;−2;−2</w:t>
      </w:r>
      <w:r>
        <w:t xml:space="preserve"> </w:t>
      </w:r>
      <w:r>
        <w:t>không cùng phương nên ba điểm M</w:t>
      </w:r>
      <w:r>
        <w:rPr>
          <w:vertAlign w:val="subscript"/>
        </w:rPr>
        <w:t>1</w:t>
      </w:r>
      <w:r>
        <w:t>, M</w:t>
      </w:r>
      <w:r>
        <w:rPr>
          <w:vertAlign w:val="subscript"/>
        </w:rPr>
        <w:t>2</w:t>
      </w:r>
      <w:r>
        <w:t>, M</w:t>
      </w:r>
      <w:r>
        <w:rPr>
          <w:vertAlign w:val="subscript"/>
        </w:rPr>
        <w:t>3</w:t>
      </w:r>
      <w:r>
        <w:t xml:space="preserve"> </w:t>
      </w:r>
      <w:r>
        <w:t>không thẳng hàng.</w:t>
      </w:r>
      <w:r>
        <w:br/>
      </w:r>
      <w:r>
        <w:t>Mặt phẳng (M</w:t>
      </w:r>
      <w:r>
        <w:rPr>
          <w:vertAlign w:val="subscript"/>
        </w:rPr>
        <w:t>1</w:t>
      </w:r>
      <w:r>
        <w:t>M</w:t>
      </w:r>
      <w:r>
        <w:rPr>
          <w:vertAlign w:val="subscript"/>
        </w:rPr>
        <w:t>2</w:t>
      </w:r>
      <w:r>
        <w:t>M</w:t>
      </w:r>
      <w:r>
        <w:rPr>
          <w:vertAlign w:val="subscript"/>
        </w:rPr>
        <w:t>3</w:t>
      </w:r>
      <w:r>
        <w:t>) có</w:t>
      </w:r>
      <w:r>
        <w:t xml:space="preserve"> </w:t>
      </w:r>
      <w:r>
        <w:t>−</w:t>
      </w:r>
      <w:r>
        <w:t>−−−</w:t>
      </w:r>
      <w:r>
        <w:t>→</w:t>
      </w:r>
      <w:r>
        <w:t>M</w:t>
      </w:r>
      <w:r>
        <w:t>1</w:t>
      </w:r>
      <w:r>
        <w:t>M</w:t>
      </w:r>
      <w:r>
        <w:t>2</w:t>
      </w:r>
      <w:r>
        <w:t>=</w:t>
      </w:r>
      <w:r>
        <w:t>(</w:t>
      </w:r>
      <w:r>
        <w:t>−</w:t>
      </w:r>
      <w:r>
        <w:t>2</w:t>
      </w:r>
      <w:r>
        <w:t>;</w:t>
      </w:r>
      <w:r>
        <w:t>0</w:t>
      </w:r>
      <w:r>
        <w:t>;</w:t>
      </w:r>
      <w:r>
        <w:t>−</w:t>
      </w:r>
      <w:r>
        <w:t>1</w:t>
      </w:r>
      <w:r>
        <w:t>)</w:t>
      </w:r>
      <w:r>
        <w:t>M_(1)M_(2)→=−2;0;−1</w:t>
      </w:r>
      <w:r>
        <w:t xml:space="preserve"> </w:t>
      </w:r>
      <w:r>
        <w:t>và</w:t>
      </w:r>
      <w:r>
        <w:t xml:space="preserve"> </w:t>
      </w:r>
      <w:r>
        <w:t>−</w:t>
      </w:r>
      <w:r>
        <w:t>−−−</w:t>
      </w:r>
      <w:r>
        <w:t>→</w:t>
      </w:r>
      <w:r>
        <w:t>M</w:t>
      </w:r>
      <w:r>
        <w:t>1</w:t>
      </w:r>
      <w:r>
        <w:t>M</w:t>
      </w:r>
      <w:r>
        <w:t>3</w:t>
      </w:r>
      <w:r>
        <w:t>=</w:t>
      </w:r>
      <w:r>
        <w:t>(</w:t>
      </w:r>
      <w:r>
        <w:t>−</w:t>
      </w:r>
      <w:r>
        <w:t>2</w:t>
      </w:r>
      <w:r>
        <w:t>;</w:t>
      </w:r>
      <w:r>
        <w:t>−</w:t>
      </w:r>
      <w:r>
        <w:t>2</w:t>
      </w:r>
      <w:r>
        <w:t>;</w:t>
      </w:r>
      <w:r>
        <w:t>−</w:t>
      </w:r>
      <w:r>
        <w:t>2</w:t>
      </w:r>
      <w:r>
        <w:t>)</w:t>
      </w:r>
      <w:r>
        <w:t>M_(1)M_(3)→=−2;−2;−2</w:t>
      </w:r>
      <w:r>
        <w:t xml:space="preserve"> </w:t>
      </w:r>
      <w:r>
        <w:t>là cặp vectơ chỉ phương nên có vectơ pháp tuyến</w:t>
      </w:r>
      <w:r>
        <w:br/>
      </w:r>
      <w:r>
        <w:t>→</w:t>
      </w:r>
      <w:r>
        <w:t>n</w:t>
      </w:r>
      <w:r>
        <w:t>=</w:t>
      </w:r>
      <w:r>
        <w:t>[</w:t>
      </w:r>
      <w:r>
        <w:t>−</w:t>
      </w:r>
      <w:r>
        <w:t>−−−</w:t>
      </w:r>
      <w:r>
        <w:t>→</w:t>
      </w:r>
      <w:r>
        <w:t>M</w:t>
      </w:r>
      <w:r>
        <w:t>1</w:t>
      </w:r>
      <w:r>
        <w:t>M</w:t>
      </w:r>
      <w:r>
        <w:t>2</w:t>
      </w:r>
      <w:r>
        <w:t>,</w:t>
      </w:r>
      <w:r>
        <w:t>−</w:t>
      </w:r>
      <w:r>
        <w:t>−−−</w:t>
      </w:r>
      <w:r>
        <w:t>→</w:t>
      </w:r>
      <w:r>
        <w:t>M</w:t>
      </w:r>
      <w:r>
        <w:t>1</w:t>
      </w:r>
      <w:r>
        <w:t>M</w:t>
      </w:r>
      <w:r>
        <w:t>3</w:t>
      </w:r>
      <w:r>
        <w:t>]</w:t>
      </w:r>
      <w:r>
        <w:t>=</w:t>
      </w:r>
      <w:r>
        <w:t>(</w:t>
      </w:r>
      <w:r>
        <w:t>∣</w:t>
      </w:r>
      <w:r>
        <w:t>∣</w:t>
      </w:r>
      <w:r>
        <w:t>∣</w:t>
      </w:r>
      <w:r>
        <w:t>0</w:t>
      </w:r>
      <w:r>
        <w:t>−</w:t>
      </w:r>
      <w:r>
        <w:t>1</w:t>
      </w:r>
      <w:r>
        <w:t>−</w:t>
      </w:r>
      <w:r>
        <w:t>2</w:t>
      </w:r>
      <w:r>
        <w:t>−</w:t>
      </w:r>
      <w:r>
        <w:t>2</w:t>
      </w:r>
      <w:r>
        <w:t>∣</w:t>
      </w:r>
      <w:r>
        <w:t>∣</w:t>
      </w:r>
      <w:r>
        <w:t>∣</w:t>
      </w:r>
      <w:r>
        <w:t>;</w:t>
      </w:r>
      <w:r>
        <w:t>∣</w:t>
      </w:r>
      <w:r>
        <w:t>∣</w:t>
      </w:r>
      <w:r>
        <w:t>∣</w:t>
      </w:r>
      <w:r>
        <w:t>−</w:t>
      </w:r>
      <w:r>
        <w:t>1</w:t>
      </w:r>
      <w:r>
        <w:t>−</w:t>
      </w:r>
      <w:r>
        <w:t>2</w:t>
      </w:r>
      <w:r>
        <w:t>−</w:t>
      </w:r>
      <w:r>
        <w:t>2</w:t>
      </w:r>
      <w:r>
        <w:t>−</w:t>
      </w:r>
      <w:r>
        <w:t>2</w:t>
      </w:r>
      <w:r>
        <w:t>∣</w:t>
      </w:r>
      <w:r>
        <w:t>∣</w:t>
      </w:r>
      <w:r>
        <w:t>∣</w:t>
      </w:r>
      <w:r>
        <w:t>;</w:t>
      </w:r>
      <w:r>
        <w:t>∣</w:t>
      </w:r>
      <w:r>
        <w:t>∣</w:t>
      </w:r>
      <w:r>
        <w:t>∣</w:t>
      </w:r>
      <w:r>
        <w:t>−</w:t>
      </w:r>
      <w:r>
        <w:t>2</w:t>
      </w:r>
      <w:r>
        <w:t>0</w:t>
      </w:r>
      <w:r>
        <w:t>−</w:t>
      </w:r>
      <w:r>
        <w:t>2</w:t>
      </w:r>
      <w:r>
        <w:t>−</w:t>
      </w:r>
      <w:r>
        <w:t>2</w:t>
      </w:r>
      <w:r>
        <w:t>∣</w:t>
      </w:r>
      <w:r>
        <w:t>∣</w:t>
      </w:r>
      <w:r>
        <w:t>∣</w:t>
      </w:r>
      <w:r>
        <w:t>)</w:t>
      </w:r>
      <w:r>
        <w:t>=</w:t>
      </w:r>
      <w:r>
        <w:t>(</w:t>
      </w:r>
      <w:r>
        <w:t>−</w:t>
      </w:r>
      <w:r>
        <w:t>2</w:t>
      </w:r>
      <w:r>
        <w:t>;</w:t>
      </w:r>
      <w:r>
        <w:t>−</w:t>
      </w:r>
      <w:r>
        <w:t>2</w:t>
      </w:r>
      <w:r>
        <w:t>;</w:t>
      </w:r>
      <w:r>
        <w:t>4</w:t>
      </w:r>
      <w:r>
        <w:t>)</w:t>
      </w:r>
      <w:r>
        <w:t>n→=M_(1)M_(2)→,M_(1)M_(3)→=0−1−2−2;−1−2−2−2;−20−2−2=−2;−2;4</w:t>
      </w:r>
      <w:r>
        <w:br/>
      </w:r>
      <w:r>
        <w:t>Mặt phẳng (M</w:t>
      </w:r>
      <w:r>
        <w:rPr>
          <w:vertAlign w:val="subscript"/>
        </w:rPr>
        <w:t>1</w:t>
      </w:r>
      <w:r>
        <w:t>M</w:t>
      </w:r>
      <w:r>
        <w:rPr>
          <w:vertAlign w:val="subscript"/>
        </w:rPr>
        <w:t>2</w:t>
      </w:r>
      <w:r>
        <w:t>M</w:t>
      </w:r>
      <w:r>
        <w:rPr>
          <w:vertAlign w:val="subscript"/>
        </w:rPr>
        <w:t>3</w:t>
      </w:r>
      <w:r>
        <w:t>) đi qua M</w:t>
      </w:r>
      <w:r>
        <w:rPr>
          <w:vertAlign w:val="subscript"/>
        </w:rPr>
        <w:t>1</w:t>
      </w:r>
      <w:r>
        <w:t>(1; 1; 1) và có vectơ pháp tuyến</w:t>
      </w:r>
      <w:r>
        <w:t xml:space="preserve"> </w:t>
      </w:r>
      <w:r>
        <w:t>→</w:t>
      </w:r>
      <w:r>
        <w:t>n</w:t>
      </w:r>
      <w:r>
        <w:t>=</w:t>
      </w:r>
      <w:r>
        <w:t>(</w:t>
      </w:r>
      <w:r>
        <w:t>−</w:t>
      </w:r>
      <w:r>
        <w:t>2</w:t>
      </w:r>
      <w:r>
        <w:t>;</w:t>
      </w:r>
      <w:r>
        <w:t>−</w:t>
      </w:r>
      <w:r>
        <w:t>2</w:t>
      </w:r>
      <w:r>
        <w:t>;</w:t>
      </w:r>
      <w:r>
        <w:t>4</w:t>
      </w:r>
      <w:r>
        <w:t>)</w:t>
      </w:r>
      <w:r>
        <w:t>n→=−2;−2;4</w:t>
      </w:r>
      <w:r>
        <w:t xml:space="preserve"> </w:t>
      </w:r>
      <w:r>
        <w:t>có phương trình là: −2(x – 1) – 2(y – 1) + 4(z – 1) = 0 hay 2x + 2y – 4z = 0.</w:t>
      </w:r>
      <w:r>
        <w:br/>
      </w:r>
      <w:r>
        <w:t>c) Ta có 2(cost – sint) + 2(cost + sint) – 4 cost = 0 nên vị trí M(cost – sint; cost + sint; cost) luôn thuộc mặt phẳng (M</w:t>
      </w:r>
      <w:r>
        <w:rPr>
          <w:vertAlign w:val="subscript"/>
        </w:rPr>
        <w:t>1</w:t>
      </w:r>
      <w:r>
        <w:t>M</w:t>
      </w:r>
      <w:r>
        <w:rPr>
          <w:vertAlign w:val="subscript"/>
        </w:rPr>
        <w:t>2</w:t>
      </w:r>
      <w:r>
        <w:t>M</w:t>
      </w:r>
      <w:r>
        <w:rPr>
          <w:vertAlign w:val="subscript"/>
        </w:rPr>
        <w:t>3</w:t>
      </w:r>
      <w:r>
        <w:t>).</w:t>
      </w:r>
      <w:r>
        <w:br/>
      </w:r>
      <w:r>
        <w:t>Do đó vị trí M(cost – sint; cost + sint; cost) luôn thuộc mặt phẳng 2x + 2y – 4z = 0.</w:t>
      </w:r>
      <w:r>
        <w:br/>
      </w:r>
      <w:r>
        <w:br/>
      </w:r>
      <w:r>
        <w:rPr>
          <w:b/>
        </w:rPr>
        <w:t>HĐ8 trang 35 Toán 12 Tập 2</w:t>
      </w:r>
      <w:r>
        <w:t>:</w:t>
      </w:r>
      <w:r>
        <w:t xml:space="preserve"> </w:t>
      </w:r>
      <w:r>
        <w:t>Trong không gian Oxyz, cho hai mặt phẳng: (α): Ax + By + Cz + D = 0, (β): A'x + B'y + C'z + D' = 0, với hai vectơ pháp tuyến</w:t>
      </w:r>
      <w:r>
        <w:t xml:space="preserve"> </w:t>
      </w:r>
      <w:r>
        <w:t>→</w:t>
      </w:r>
      <w:r>
        <w:t>n</w:t>
      </w:r>
      <w:r>
        <w:t>=</w:t>
      </w:r>
      <w:r>
        <w:t>(</w:t>
      </w:r>
      <w:r>
        <w:t>A</w:t>
      </w:r>
      <w:r>
        <w:t>;</w:t>
      </w:r>
      <w:r>
        <w:t>B</w:t>
      </w:r>
      <w:r>
        <w:t>;</w:t>
      </w:r>
      <w:r>
        <w:t>C</w:t>
      </w:r>
      <w:r>
        <w:t>)</w:t>
      </w:r>
      <w:r>
        <w:t>,</w:t>
      </w:r>
      <w:r>
        <w:t>→</w:t>
      </w:r>
      <w:r>
        <w:t>n</w:t>
      </w:r>
      <w:r>
        <w:t>′</w:t>
      </w:r>
      <w:r>
        <w:t>=</w:t>
      </w:r>
      <w:r>
        <w:t>(</w:t>
      </w:r>
      <w:r>
        <w:t>A</w:t>
      </w:r>
      <w:r>
        <w:t>′</w:t>
      </w:r>
      <w:r>
        <w:t>;</w:t>
      </w:r>
      <w:r>
        <w:t>B</w:t>
      </w:r>
      <w:r>
        <w:t>′</w:t>
      </w:r>
      <w:r>
        <w:t>;</w:t>
      </w:r>
      <w:r>
        <w:t>C</w:t>
      </w:r>
      <w:r>
        <w:t>′</w:t>
      </w:r>
      <w:r>
        <w:t>)</w:t>
      </w:r>
      <w:r>
        <w:t>n→=A;B;C,n^(')→=A^(');B^(');C^(')</w:t>
      </w:r>
      <w:r>
        <w:t xml:space="preserve"> </w:t>
      </w:r>
      <w:r>
        <w:t>tương ứng.</w:t>
      </w:r>
      <w:r>
        <w:br/>
      </w:r>
      <w:r>
        <w:t>a) Góc giữa hai mặt phẳng (α), (β) và góc giữa hai giá của</w:t>
      </w:r>
      <w:r>
        <w:t xml:space="preserve"> </w:t>
      </w:r>
      <w:r>
        <w:t>→</w:t>
      </w:r>
      <w:r>
        <w:t>n</w:t>
      </w:r>
      <w:r>
        <w:t>,</w:t>
      </w:r>
      <w:r>
        <w:t>→</w:t>
      </w:r>
      <w:r>
        <w:t>n</w:t>
      </w:r>
      <w:r>
        <w:t>′</w:t>
      </w:r>
      <w:r>
        <w:t>n→,n^(')→</w:t>
      </w:r>
      <w:r>
        <w:t xml:space="preserve"> </w:t>
      </w:r>
      <w:r>
        <w:t>có mối quan hệ gì?</w:t>
      </w:r>
      <w:r>
        <w:br/>
      </w:r>
      <w:r>
        <w:t>b) Hai mặt phẳng (α) và (β) vuông góc với nhau khi và chỉ khi hai vectơ pháp tuyến tương ứng</w:t>
      </w:r>
      <w:r>
        <w:t xml:space="preserve"> </w:t>
      </w:r>
      <w:r>
        <w:t>→</w:t>
      </w:r>
      <w:r>
        <w:t>n</w:t>
      </w:r>
      <w:r>
        <w:t>,</w:t>
      </w:r>
      <w:r>
        <w:t>→</w:t>
      </w:r>
      <w:r>
        <w:t>n</w:t>
      </w:r>
      <w:r>
        <w:t>′</w:t>
      </w:r>
      <w:r>
        <w:t>n→,n^(')→</w:t>
      </w:r>
      <w:r>
        <w:t xml:space="preserve"> </w:t>
      </w:r>
      <w:r>
        <w:t>có mối quan hệ gì?</w:t>
      </w:r>
      <w:r>
        <w:br/>
      </w:r>
      <w:r>
        <w:rPr>
          <w:b/>
        </w:rPr>
        <w:t>Lời giải:</w:t>
      </w:r>
      <w:r>
        <w:br/>
      </w:r>
      <w:r>
        <w:t>a) Vì</w:t>
      </w:r>
      <w:r>
        <w:t xml:space="preserve"> </w:t>
      </w:r>
      <w:r>
        <w:t>→</w:t>
      </w:r>
      <w:r>
        <w:t>n</w:t>
      </w:r>
      <w:r>
        <w:t>,</w:t>
      </w:r>
      <w:r>
        <w:t>→</w:t>
      </w:r>
      <w:r>
        <w:t>n</w:t>
      </w:r>
      <w:r>
        <w:t>′</w:t>
      </w:r>
      <w:r>
        <w:t>n→,n^(')→</w:t>
      </w:r>
      <w:r>
        <w:t xml:space="preserve"> </w:t>
      </w:r>
      <w:r>
        <w:t>lần lượt là vectơ pháp tuyến của mặt phẳng (α) và (β) nên giá của</w:t>
      </w:r>
      <w:r>
        <w:t xml:space="preserve"> </w:t>
      </w:r>
      <w:r>
        <w:t>→</w:t>
      </w:r>
      <w:r>
        <w:t>n</w:t>
      </w:r>
      <w:r>
        <w:t>,</w:t>
      </w:r>
      <w:r>
        <w:t>→</w:t>
      </w:r>
      <w:r>
        <w:t>n</w:t>
      </w:r>
      <w:r>
        <w:t>′</w:t>
      </w:r>
      <w:r>
        <w:t>n→,n^(')→</w:t>
      </w:r>
      <w:r>
        <w:t xml:space="preserve"> </w:t>
      </w:r>
      <w:r>
        <w:t>lần lượt vuông góc với mặt phẳng (α) và (β).</w:t>
      </w:r>
      <w:r>
        <w:br/>
      </w:r>
      <w:r>
        <w:t>Do đó góc giữa hai mặt phẳng (α), (β) bằng góc giữa hai giá của</w:t>
      </w:r>
      <w:r>
        <w:t xml:space="preserve"> </w:t>
      </w:r>
      <w:r>
        <w:t>→</w:t>
      </w:r>
      <w:r>
        <w:t>n</w:t>
      </w:r>
      <w:r>
        <w:t>,</w:t>
      </w:r>
      <w:r>
        <w:t>→</w:t>
      </w:r>
      <w:r>
        <w:t>n</w:t>
      </w:r>
      <w:r>
        <w:t>′</w:t>
      </w:r>
      <w:r>
        <w:t>n→,n^(')→</w:t>
      </w:r>
      <w:r>
        <w:br/>
      </w:r>
      <w:r>
        <w:t>b) Hai mặt phẳng (α) và (β) vuông góc với nhau khi và chỉ khi hai vectơ pháp tuyến tương ứng</w:t>
      </w:r>
      <w:r>
        <w:t xml:space="preserve"> </w:t>
      </w:r>
      <w:r>
        <w:t>→</w:t>
      </w:r>
      <w:r>
        <w:t>n</w:t>
      </w:r>
      <w:r>
        <w:t>,</w:t>
      </w:r>
      <w:r>
        <w:t>→</w:t>
      </w:r>
      <w:r>
        <w:t>n</w:t>
      </w:r>
      <w:r>
        <w:t>′</w:t>
      </w:r>
      <w:r>
        <w:t>n→,n^(')→</w:t>
      </w:r>
      <w:r>
        <w:t xml:space="preserve"> </w:t>
      </w:r>
      <w:r>
        <w:t>vuông góc với nhau.</w:t>
      </w:r>
      <w:r>
        <w:br/>
      </w:r>
      <w:r>
        <w:rPr>
          <w:b/>
        </w:rPr>
        <w:t>Luyện tập 9 trang 36 Toán 12 Tập 2</w:t>
      </w:r>
      <w:r>
        <w:t>:</w:t>
      </w:r>
      <w:r>
        <w:t xml:space="preserve"> </w:t>
      </w:r>
      <w:r>
        <w:t>Trong không gian Oxyz, hai mặt phẳng sau đây có vuông góc với nhau hay không? (α): 3x + y – z + 1 = 0, (β): 9x + 3y – 3z + 3 = 0.</w:t>
      </w:r>
      <w:r>
        <w:br/>
      </w:r>
      <w:r>
        <w:rPr>
          <w:b/>
        </w:rPr>
        <w:t>Lời giải:</w:t>
      </w:r>
      <w:r>
        <w:br/>
      </w:r>
      <w:r>
        <w:t xml:space="preserve">Hai mặt phẳng (α), (β) có vectơ pháp tuyến tương ứng là </w:t>
      </w:r>
      <w:r>
        <w:t>→</w:t>
      </w:r>
      <w:r>
        <w:t>n</w:t>
      </w:r>
      <w:r>
        <w:t>=</w:t>
      </w:r>
      <w:r>
        <w:t>(</w:t>
      </w:r>
      <w:r>
        <w:t>3</w:t>
      </w:r>
      <w:r>
        <w:t>;</w:t>
      </w:r>
      <w:r>
        <w:t>1</w:t>
      </w:r>
      <w:r>
        <w:t>;</w:t>
      </w:r>
      <w:r>
        <w:t>−</w:t>
      </w:r>
      <w:r>
        <w:t>1</w:t>
      </w:r>
      <w:r>
        <w:t>)</w:t>
      </w:r>
      <w:r>
        <w:t>n→=3;1;−1</w:t>
      </w:r>
      <w:r>
        <w:t xml:space="preserve">, </w:t>
      </w:r>
      <w:r>
        <w:t>→</w:t>
      </w:r>
      <w:r>
        <w:t>n</w:t>
      </w:r>
      <w:r>
        <w:t>′</w:t>
      </w:r>
      <w:r>
        <w:t>=</w:t>
      </w:r>
      <w:r>
        <w:t>(</w:t>
      </w:r>
      <w:r>
        <w:t>9</w:t>
      </w:r>
      <w:r>
        <w:t>;</w:t>
      </w:r>
      <w:r>
        <w:t>3</w:t>
      </w:r>
      <w:r>
        <w:t>;</w:t>
      </w:r>
      <w:r>
        <w:t>−</w:t>
      </w:r>
      <w:r>
        <w:t>3</w:t>
      </w:r>
      <w:r>
        <w:t>)</w:t>
      </w:r>
      <w:r>
        <w:t>n^(')→=9;3;−3</w:t>
      </w:r>
      <w:r>
        <w:br/>
      </w:r>
      <w:r>
        <w:t xml:space="preserve">Ta có </w:t>
      </w:r>
      <w:r>
        <w:t>→</w:t>
      </w:r>
      <w:r>
        <w:t>n</w:t>
      </w:r>
      <w:r>
        <w:t>.</w:t>
      </w:r>
      <w:r>
        <w:t>→</w:t>
      </w:r>
      <w:r>
        <w:t>n</w:t>
      </w:r>
      <w:r>
        <w:t>′</w:t>
      </w:r>
      <w:r>
        <w:t>=</w:t>
      </w:r>
      <w:r>
        <w:t>3.9</w:t>
      </w:r>
      <w:r>
        <w:t>+</w:t>
      </w:r>
      <w:r>
        <w:t>3.1</w:t>
      </w:r>
      <w:r>
        <w:t>+</w:t>
      </w:r>
      <w:r>
        <w:t>(</w:t>
      </w:r>
      <w:r>
        <w:t>−</w:t>
      </w:r>
      <w:r>
        <w:t>1</w:t>
      </w:r>
      <w:r>
        <w:t>)</w:t>
      </w:r>
      <w:r>
        <w:t>.</w:t>
      </w:r>
      <w:r>
        <w:t>(</w:t>
      </w:r>
      <w:r>
        <w:t>−</w:t>
      </w:r>
      <w:r>
        <w:t>3</w:t>
      </w:r>
      <w:r>
        <w:t>)</w:t>
      </w:r>
      <w:r>
        <w:t>=</w:t>
      </w:r>
      <w:r>
        <w:t>33</w:t>
      </w:r>
      <w:r>
        <w:t>≠</w:t>
      </w:r>
      <w:r>
        <w:t>0</w:t>
      </w:r>
      <w:r>
        <w:t>n→.n^(')→=3.9+3.1+−1.−3=33≠0</w:t>
      </w:r>
      <w:r>
        <w:br/>
      </w:r>
      <w:r>
        <w:t>Do đó hai mặt phẳng (α), (β) không vuông góc với nhau.</w:t>
      </w:r>
      <w:r>
        <w:br/>
      </w:r>
      <w:r>
        <w:br/>
      </w:r>
      <w:r>
        <w:rPr>
          <w:b/>
        </w:rPr>
        <w:t>Vận dụng 3 trang 36 Toán 12 Tập 2</w:t>
      </w:r>
      <w:r>
        <w:t>:</w:t>
      </w:r>
      <w:r>
        <w:t xml:space="preserve"> </w:t>
      </w:r>
      <w:r>
        <w:t>(H.5.10) Trong không gian Oxyz, sàn của một căn phòng có dạng hình tứ giác với bốn đỉnh O(0; 0; 0), A(2; 0; 0), B(2; 3; 0),</w:t>
      </w:r>
      <w:r>
        <w:t xml:space="preserve"> </w:t>
      </w:r>
      <w:r>
        <w:t>C</w:t>
      </w:r>
      <w:r>
        <w:t>(</w:t>
      </w:r>
      <w:r>
        <w:t>0</w:t>
      </w:r>
      <w:r>
        <w:t>;</w:t>
      </w:r>
      <w:r>
        <w:t>2</w:t>
      </w:r>
      <w:r>
        <w:t>√</w:t>
      </w:r>
      <w:r>
        <w:t>2</w:t>
      </w:r>
      <w:r>
        <w:t>;</w:t>
      </w:r>
      <w:r>
        <w:t>0</w:t>
      </w:r>
      <w:r>
        <w:t>)</w:t>
      </w:r>
      <w:r>
        <w:t>C0;2√(2);0</w:t>
      </w:r>
      <w:r>
        <w:t>. Bốn bức tường của căn phòng đều vuông góc với sàn.</w:t>
      </w:r>
      <w:r>
        <w:br/>
      </w:r>
      <w:r>
        <w:t>a) Viết phương trình bốn mặt phẳng tương ứng chứa bốn bức tường đó.</w:t>
      </w:r>
      <w:r>
        <w:br/>
      </w:r>
      <w:r>
        <w:t>b) Trong bốn mặt phẳng tương ứng chứa bốn bức tường đó, hãy chỉ ra những cặp mặt phẳng vuông góc với nhau.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7edb6581c304d7c8a19d213f5279afe.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e3100a0c5f34918a8aa553efef8ae48.jpg"/>
                    <pic:cNvPicPr/>
                  </pic:nvPicPr>
                  <pic:blipFill>
                    <a:blip r:embed="rId13"/>
                    <a:stretch>
                      <a:fillRect/>
                    </a:stretch>
                  </pic:blipFill>
                  <pic:spPr>
                    <a:xfrm>
                      <a:off x="0" y="0"/>
                      <a:ext cx="1905000" cy="1905000"/>
                    </a:xfrm>
                    <a:prstGeom prst="rect"/>
                  </pic:spPr>
                </pic:pic>
              </a:graphicData>
            </a:graphic>
          </wp:inline>
        </w:drawing>
      </w:r>
      <w:r>
        <w:br/>
      </w:r>
      <w:r>
        <w:t xml:space="preserve">a) Ta có </w:t>
      </w:r>
      <w:r>
        <w:t>−</w:t>
      </w:r>
      <w:r>
        <w:t>−</w:t>
      </w:r>
      <w:r>
        <w:t>→</w:t>
      </w:r>
      <w:r>
        <w:t>A</w:t>
      </w:r>
      <w:r>
        <w:t>B</w:t>
      </w:r>
      <w:r>
        <w:t>=</w:t>
      </w:r>
      <w:r>
        <w:t>(</w:t>
      </w:r>
      <w:r>
        <w:t>0</w:t>
      </w:r>
      <w:r>
        <w:t>;</w:t>
      </w:r>
      <w:r>
        <w:t>3</w:t>
      </w:r>
      <w:r>
        <w:t>;</w:t>
      </w:r>
      <w:r>
        <w:t>0</w:t>
      </w:r>
      <w:r>
        <w:t>)</w:t>
      </w:r>
      <w:r>
        <w:t>,</w:t>
      </w:r>
      <w:r>
        <w:t>−</w:t>
      </w:r>
      <w:r>
        <w:t>−</w:t>
      </w:r>
      <w:r>
        <w:t>→</w:t>
      </w:r>
      <w:r>
        <w:t>B</w:t>
      </w:r>
      <w:r>
        <w:t>C</w:t>
      </w:r>
      <w:r>
        <w:t>=</w:t>
      </w:r>
      <w:r>
        <w:t>(</w:t>
      </w:r>
      <w:r>
        <w:t>−</w:t>
      </w:r>
      <w:r>
        <w:t>2</w:t>
      </w:r>
      <w:r>
        <w:t>;</w:t>
      </w:r>
      <w:r>
        <w:t>2</w:t>
      </w:r>
      <w:r>
        <w:t>√</w:t>
      </w:r>
      <w:r>
        <w:t>2</w:t>
      </w:r>
      <w:r>
        <w:t>−</w:t>
      </w:r>
      <w:r>
        <w:t>3</w:t>
      </w:r>
      <w:r>
        <w:t>;</w:t>
      </w:r>
      <w:r>
        <w:t>0</w:t>
      </w:r>
      <w:r>
        <w:t>)</w:t>
      </w:r>
      <w:r>
        <w:t>AB→=0;3;0,BC→=−2;2√(2)−3;0</w:t>
      </w:r>
      <w:r>
        <w:br/>
      </w:r>
      <w:r>
        <w:t xml:space="preserve">Sàn nhà nằm trong mặt phẳng Oxy có một vectơ pháp tuyến là </w:t>
      </w:r>
      <w:r>
        <w:t>→</w:t>
      </w:r>
      <w:r>
        <w:t>k</w:t>
      </w:r>
      <w:r>
        <w:t>=</w:t>
      </w:r>
      <w:r>
        <w:t>(</w:t>
      </w:r>
      <w:r>
        <w:t>0</w:t>
      </w:r>
      <w:r>
        <w:t>;</w:t>
      </w:r>
      <w:r>
        <w:t>0</w:t>
      </w:r>
      <w:r>
        <w:t>;</w:t>
      </w:r>
      <w:r>
        <w:t>1</w:t>
      </w:r>
      <w:r>
        <w:t>)</w:t>
      </w:r>
      <w:r>
        <w:t>k→=0;0;1</w:t>
      </w:r>
      <w:r>
        <w:br/>
      </w:r>
      <w:r>
        <w:t>Suy ra mặt phẳng Oxy: z = 0.</w:t>
      </w:r>
      <w:r>
        <w:br/>
      </w:r>
      <w:r>
        <w:t>Mặt phẳng bức tường (P) chứa 2 điểm O, A chính là mặt phẳng Oxz: y = 0.</w:t>
      </w:r>
      <w:r>
        <w:br/>
      </w:r>
      <w:r>
        <w:t>Mặt phẳng bức tường (Q) chứa 2 điểm O, C chính là mặt phẳng Oyz: x = 0.</w:t>
      </w:r>
      <w:r>
        <w:br/>
      </w:r>
      <w:r>
        <w:t>Mặt phẳng bức tường (α) chứa 2 điểm A, B có vectơ pháp tuyến là</w:t>
      </w:r>
      <w:r>
        <w:t xml:space="preserve"> </w:t>
      </w:r>
      <w:r>
        <w:t>→</w:t>
      </w:r>
      <w:r>
        <w:t>n</w:t>
      </w:r>
      <w:r>
        <w:t>=</w:t>
      </w:r>
      <w:r>
        <w:t>[</w:t>
      </w:r>
      <w:r>
        <w:t>−</w:t>
      </w:r>
      <w:r>
        <w:t>−</w:t>
      </w:r>
      <w:r>
        <w:t>→</w:t>
      </w:r>
      <w:r>
        <w:t>A</w:t>
      </w:r>
      <w:r>
        <w:t>B</w:t>
      </w:r>
      <w:r>
        <w:t>,</w:t>
      </w:r>
      <w:r>
        <w:t>→</w:t>
      </w:r>
      <w:r>
        <w:t>k</w:t>
      </w:r>
      <w:r>
        <w:t>]</w:t>
      </w:r>
      <w:r>
        <w:t>=</w:t>
      </w:r>
      <w:r>
        <w:t>(</w:t>
      </w:r>
      <w:r>
        <w:t>3</w:t>
      </w:r>
      <w:r>
        <w:t>;</w:t>
      </w:r>
      <w:r>
        <w:t>0</w:t>
      </w:r>
      <w:r>
        <w:t>;</w:t>
      </w:r>
      <w:r>
        <w:t>0</w:t>
      </w:r>
      <w:r>
        <w:t>)</w:t>
      </w:r>
      <w:r>
        <w:t>n→=AB→,k→=3;0;0</w:t>
      </w:r>
      <w:r>
        <w:t xml:space="preserve"> </w:t>
      </w:r>
      <w:r>
        <w:t>có phương trình là: 3(x – 2) = 0 hay x – 2 = 0.</w:t>
      </w:r>
      <w:r>
        <w:br/>
      </w:r>
      <w:r>
        <w:t>Mặt phẳng bức tường (β) chứa 2 điểm B, C có vectơ pháp tuyến</w:t>
      </w:r>
      <w:r>
        <w:br/>
      </w:r>
      <w:r>
        <w:t>→</w:t>
      </w:r>
      <w:r>
        <w:t>n</w:t>
      </w:r>
      <w:r>
        <w:t>′</w:t>
      </w:r>
      <w:r>
        <w:t>=</w:t>
      </w:r>
      <w:r>
        <w:t>[</w:t>
      </w:r>
      <w:r>
        <w:t>−</w:t>
      </w:r>
      <w:r>
        <w:t>−</w:t>
      </w:r>
      <w:r>
        <w:t>→</w:t>
      </w:r>
      <w:r>
        <w:t>B</w:t>
      </w:r>
      <w:r>
        <w:t>C</w:t>
      </w:r>
      <w:r>
        <w:t>,</w:t>
      </w:r>
      <w:r>
        <w:t>→</w:t>
      </w:r>
      <w:r>
        <w:t>k</w:t>
      </w:r>
      <w:r>
        <w:t>]</w:t>
      </w:r>
      <w:r>
        <w:t>=</w:t>
      </w:r>
      <w:r>
        <w:t>(</w:t>
      </w:r>
      <w:r>
        <w:t>∣</w:t>
      </w:r>
      <w:r>
        <w:t>∣</w:t>
      </w:r>
      <w:r>
        <w:t>∣</w:t>
      </w:r>
      <w:r>
        <w:t>2</w:t>
      </w:r>
      <w:r>
        <w:t>√</w:t>
      </w:r>
      <w:r>
        <w:t>2</w:t>
      </w:r>
      <w:r>
        <w:t>−</w:t>
      </w:r>
      <w:r>
        <w:t>3</w:t>
      </w:r>
      <w:r>
        <w:t>0</w:t>
      </w:r>
      <w:r>
        <w:t>0</w:t>
      </w:r>
      <w:r>
        <w:t>1</w:t>
      </w:r>
      <w:r>
        <w:t>∣</w:t>
      </w:r>
      <w:r>
        <w:t>∣</w:t>
      </w:r>
      <w:r>
        <w:t>∣</w:t>
      </w:r>
      <w:r>
        <w:t>;</w:t>
      </w:r>
      <w:r>
        <w:t>∣</w:t>
      </w:r>
      <w:r>
        <w:t>∣</w:t>
      </w:r>
      <w:r>
        <w:t>∣</w:t>
      </w:r>
      <w:r>
        <w:t>0</w:t>
      </w:r>
      <w:r>
        <w:t>−</w:t>
      </w:r>
      <w:r>
        <w:t>2</w:t>
      </w:r>
      <w:r>
        <w:t>1</w:t>
      </w:r>
      <w:r>
        <w:t>0</w:t>
      </w:r>
      <w:r>
        <w:t>∣</w:t>
      </w:r>
      <w:r>
        <w:t>∣</w:t>
      </w:r>
      <w:r>
        <w:t>∣</w:t>
      </w:r>
      <w:r>
        <w:t>;</w:t>
      </w:r>
      <w:r>
        <w:t>∣</w:t>
      </w:r>
      <w:r>
        <w:t>∣</w:t>
      </w:r>
      <w:r>
        <w:t>∣</w:t>
      </w:r>
      <w:r>
        <w:t>−</w:t>
      </w:r>
      <w:r>
        <w:t>2</w:t>
      </w:r>
      <w:r>
        <w:t>2</w:t>
      </w:r>
      <w:r>
        <w:t>√</w:t>
      </w:r>
      <w:r>
        <w:t>2</w:t>
      </w:r>
      <w:r>
        <w:t>0</w:t>
      </w:r>
      <w:r>
        <w:t>0</w:t>
      </w:r>
      <w:r>
        <w:t>∣</w:t>
      </w:r>
      <w:r>
        <w:t>∣</w:t>
      </w:r>
      <w:r>
        <w:t>∣</w:t>
      </w:r>
      <w:r>
        <w:t>)</w:t>
      </w:r>
      <w:r>
        <w:t>=</w:t>
      </w:r>
      <w:r>
        <w:t>(</w:t>
      </w:r>
      <w:r>
        <w:t>2</w:t>
      </w:r>
      <w:r>
        <w:t>√</w:t>
      </w:r>
      <w:r>
        <w:t>2</w:t>
      </w:r>
      <w:r>
        <w:t>−</w:t>
      </w:r>
      <w:r>
        <w:t>3</w:t>
      </w:r>
      <w:r>
        <w:t>;</w:t>
      </w:r>
      <w:r>
        <w:t>2</w:t>
      </w:r>
      <w:r>
        <w:t>;</w:t>
      </w:r>
      <w:r>
        <w:t>0</w:t>
      </w:r>
      <w:r>
        <w:t>)</w:t>
      </w:r>
      <w:r>
        <w:t>n^(')→=BC→,k→=2√(2)−3001;0−210;−22√(2)00=2√(2)−3;2;0</w:t>
      </w:r>
      <w:r>
        <w:t xml:space="preserve"> </w:t>
      </w:r>
      <w:r>
        <w:t>có phương trình là:</w:t>
      </w:r>
      <w:r>
        <w:br/>
      </w:r>
      <w:r>
        <w:t>(</w:t>
      </w:r>
      <w:r>
        <w:t>2</w:t>
      </w:r>
      <w:r>
        <w:t>√</w:t>
      </w:r>
      <w:r>
        <w:t>2</w:t>
      </w:r>
      <w:r>
        <w:t>−</w:t>
      </w:r>
      <w:r>
        <w:t>3</w:t>
      </w:r>
      <w:r>
        <w:t>)</w:t>
      </w:r>
      <w:r>
        <w:t>x</w:t>
      </w:r>
      <w:r>
        <w:t>+</w:t>
      </w:r>
      <w:r>
        <w:t>2</w:t>
      </w:r>
      <w:r>
        <w:t>(</w:t>
      </w:r>
      <w:r>
        <w:t>y</w:t>
      </w:r>
      <w:r>
        <w:t>−</w:t>
      </w:r>
      <w:r>
        <w:t>2</w:t>
      </w:r>
      <w:r>
        <w:t>√</w:t>
      </w:r>
      <w:r>
        <w:t>2</w:t>
      </w:r>
      <w:r>
        <w:t>)</w:t>
      </w:r>
      <w:r>
        <w:t>=</w:t>
      </w:r>
      <w:r>
        <w:t>0</w:t>
      </w:r>
      <w:r>
        <w:t>2√(2)−3x+2y−2√(2)=0</w:t>
      </w:r>
      <w:r>
        <w:t xml:space="preserve"> </w:t>
      </w:r>
      <w:r>
        <w:t xml:space="preserve">hay </w:t>
      </w:r>
      <w:r>
        <w:t>(</w:t>
      </w:r>
      <w:r>
        <w:t>2</w:t>
      </w:r>
      <w:r>
        <w:t>√</w:t>
      </w:r>
      <w:r>
        <w:t>2</w:t>
      </w:r>
      <w:r>
        <w:t>−</w:t>
      </w:r>
      <w:r>
        <w:t>3</w:t>
      </w:r>
      <w:r>
        <w:t>)</w:t>
      </w:r>
      <w:r>
        <w:t>x</w:t>
      </w:r>
      <w:r>
        <w:t>+</w:t>
      </w:r>
      <w:r>
        <w:t>2</w:t>
      </w:r>
      <w:r>
        <w:t>y</w:t>
      </w:r>
      <w:r>
        <w:t>−</w:t>
      </w:r>
      <w:r>
        <w:t>4</w:t>
      </w:r>
      <w:r>
        <w:t>√</w:t>
      </w:r>
      <w:r>
        <w:t>2</w:t>
      </w:r>
      <w:r>
        <w:t>=</w:t>
      </w:r>
      <w:r>
        <w:t>0</w:t>
      </w:r>
      <w:r>
        <w:t>2√(2)−3x+2y−4√(2)=0</w:t>
      </w:r>
      <w:r>
        <w:br/>
      </w:r>
      <w:r>
        <w:t>b) Có bức tường (P) vuông góc với bức tường (Q).</w:t>
      </w:r>
      <w:r>
        <w:br/>
      </w:r>
      <w:r>
        <w:t>Bức tường (P) vuông góc với bức tường (α).</w:t>
      </w:r>
      <w:r>
        <w:br/>
      </w:r>
      <w:r>
        <w:rPr>
          <w:b/>
        </w:rPr>
        <w:t>HĐ9 trang 37 Toán 12 Tập 2</w:t>
      </w:r>
      <w:r>
        <w:t>:</w:t>
      </w:r>
      <w:r>
        <w:t xml:space="preserve"> </w:t>
      </w:r>
      <w:r>
        <w:t>Trong không gian Oxyz, cho hai mặt phẳng (α): Ax + By + Cz + D = 0, (β): A'x + B'y + C'x + D' = 0, với các vectơ pháp tuyến</w:t>
      </w:r>
      <w:r>
        <w:t xml:space="preserve"> </w:t>
      </w:r>
      <w:r>
        <w:t>→</w:t>
      </w:r>
      <w:r>
        <w:t>n</w:t>
      </w:r>
      <w:r>
        <w:t>=</w:t>
      </w:r>
      <w:r>
        <w:t>(</w:t>
      </w:r>
      <w:r>
        <w:t>A</w:t>
      </w:r>
      <w:r>
        <w:t>;</w:t>
      </w:r>
      <w:r>
        <w:t>B</w:t>
      </w:r>
      <w:r>
        <w:t>;</w:t>
      </w:r>
      <w:r>
        <w:t>C</w:t>
      </w:r>
      <w:r>
        <w:t>)</w:t>
      </w:r>
      <w:r>
        <w:t>,</w:t>
      </w:r>
      <w:r>
        <w:t>→</w:t>
      </w:r>
      <w:r>
        <w:t>n</w:t>
      </w:r>
      <w:r>
        <w:t>′</w:t>
      </w:r>
      <w:r>
        <w:t>=</w:t>
      </w:r>
      <w:r>
        <w:t>(</w:t>
      </w:r>
      <w:r>
        <w:t>A</w:t>
      </w:r>
      <w:r>
        <w:t>′</w:t>
      </w:r>
      <w:r>
        <w:t>;</w:t>
      </w:r>
      <w:r>
        <w:t>B</w:t>
      </w:r>
      <w:r>
        <w:t>′</w:t>
      </w:r>
      <w:r>
        <w:t>;</w:t>
      </w:r>
      <w:r>
        <w:t>C</w:t>
      </w:r>
      <w:r>
        <w:t>′</w:t>
      </w:r>
      <w:r>
        <w:t>)</w:t>
      </w:r>
      <w:r>
        <w:t>n→=A;B;C,n^(')→=A^(');B^(');C^(')</w:t>
      </w:r>
      <w:r>
        <w:br/>
      </w:r>
      <w:r>
        <w:t>Nếu hai mặt phẳng (α) và (β) song song hoặc trùng nhau thì các vectơ pháp tuyến</w:t>
      </w:r>
      <w:r>
        <w:t xml:space="preserve"> </w:t>
      </w:r>
      <w:r>
        <w:t>→</w:t>
      </w:r>
      <w:r>
        <w:t>n</w:t>
      </w:r>
      <w:r>
        <w:t>,</w:t>
      </w:r>
      <w:r>
        <w:t>→</w:t>
      </w:r>
      <w:r>
        <w:t>n</w:t>
      </w:r>
      <w:r>
        <w:t>′</w:t>
      </w:r>
      <w:r>
        <w:t>n→,n^(')→</w:t>
      </w:r>
      <w:r>
        <w:t xml:space="preserve"> </w:t>
      </w:r>
      <w:r>
        <w:t>có mối quan hệ gì?</w:t>
      </w:r>
      <w:r>
        <w:br/>
      </w:r>
      <w:r>
        <w:rPr>
          <w:b/>
        </w:rPr>
        <w:t>Lời giải:</w:t>
      </w:r>
      <w:r>
        <w:br/>
      </w:r>
      <w:r>
        <w:t>Hai mặt phẳng (α) và (β) song song hoặc trùng nhau khi và chỉ khi các vectơ pháp tuyến</w:t>
      </w:r>
      <w:r>
        <w:t xml:space="preserve"> </w:t>
      </w:r>
      <w:r>
        <w:t>→</w:t>
      </w:r>
      <w:r>
        <w:t>n</w:t>
      </w:r>
      <w:r>
        <w:t>,</w:t>
      </w:r>
      <w:r>
        <w:t>→</w:t>
      </w:r>
      <w:r>
        <w:t>n</w:t>
      </w:r>
      <w:r>
        <w:t>′</w:t>
      </w:r>
      <w:r>
        <w:t>n→,n^(')→</w:t>
      </w:r>
      <w:r>
        <w:t xml:space="preserve"> </w:t>
      </w:r>
      <w:r>
        <w:t xml:space="preserve">cùng phương. Tức là </w:t>
      </w:r>
      <w:r>
        <w:t>→</w:t>
      </w:r>
      <w:r>
        <w:t>n</w:t>
      </w:r>
      <w:r>
        <w:t>=</w:t>
      </w:r>
      <w:r>
        <w:t>k</w:t>
      </w:r>
      <w:r>
        <w:t>→</w:t>
      </w:r>
      <w:r>
        <w:t>n</w:t>
      </w:r>
      <w:r>
        <w:t>′</w:t>
      </w:r>
      <w:r>
        <w:t>n→=kn^(')→</w:t>
      </w:r>
      <w:r>
        <w:br/>
      </w:r>
      <w:r>
        <w:t>Nếu D = kD' thì ta có mặt phẳng (α) và (β) trùng nhau.</w:t>
      </w:r>
      <w:r>
        <w:br/>
      </w:r>
      <w:r>
        <w:t>Nếu D ≠ kD' thì ta có mặt phẳng (α) và (β) song song.</w:t>
      </w:r>
      <w:r>
        <w:br/>
      </w:r>
      <w:r>
        <w:t>Vậy suy ra:</w:t>
      </w:r>
      <w:r>
        <w:br/>
      </w:r>
      <w:r>
        <w:t>(</w:t>
      </w:r>
      <w:r>
        <w:t>α</w:t>
      </w:r>
      <w:r>
        <w:t>)</w:t>
      </w:r>
      <w:r>
        <w:t>/</w:t>
      </w:r>
      <w:r>
        <w:t>/</w:t>
      </w:r>
      <w:r>
        <w:t>(</w:t>
      </w:r>
      <w:r>
        <w:t>β</w:t>
      </w:r>
      <w:r>
        <w:t>)</w:t>
      </w:r>
      <w:r>
        <w:t>⇔</w:t>
      </w:r>
      <w:r>
        <w:t>{</w:t>
      </w:r>
      <w:r>
        <w:t>→</w:t>
      </w:r>
      <w:r>
        <w:t>n</w:t>
      </w:r>
      <w:r>
        <w:t>=</w:t>
      </w:r>
      <w:r>
        <w:t>k</w:t>
      </w:r>
      <w:r>
        <w:t>→</w:t>
      </w:r>
      <w:r>
        <w:t>n</w:t>
      </w:r>
      <w:r>
        <w:t>′</w:t>
      </w:r>
      <w:r>
        <w:t>D</w:t>
      </w:r>
      <w:r>
        <w:t>≠</w:t>
      </w:r>
      <w:r>
        <w:t>k</w:t>
      </w:r>
      <w:r>
        <w:t>D</w:t>
      </w:r>
      <w:r>
        <w:t>′</w:t>
      </w:r>
      <w:r>
        <w:t>α//β⇔n→=kn^(')→D≠kD^(')</w:t>
      </w:r>
      <w:r>
        <w:br/>
      </w:r>
      <w:r>
        <w:t>(</w:t>
      </w:r>
      <w:r>
        <w:t>α</w:t>
      </w:r>
      <w:r>
        <w:t>)</w:t>
      </w:r>
      <w:r>
        <w:t>≡</w:t>
      </w:r>
      <w:r>
        <w:t>(</w:t>
      </w:r>
      <w:r>
        <w:t>β</w:t>
      </w:r>
      <w:r>
        <w:t>)</w:t>
      </w:r>
      <w:r>
        <w:t>⇔</w:t>
      </w:r>
      <w:r>
        <w:t>{</w:t>
      </w:r>
      <w:r>
        <w:t>→</w:t>
      </w:r>
      <w:r>
        <w:t>n</w:t>
      </w:r>
      <w:r>
        <w:t>=</w:t>
      </w:r>
      <w:r>
        <w:t>k</w:t>
      </w:r>
      <w:r>
        <w:t>→</w:t>
      </w:r>
      <w:r>
        <w:t>n</w:t>
      </w:r>
      <w:r>
        <w:t>′</w:t>
      </w:r>
      <w:r>
        <w:t>D</w:t>
      </w:r>
      <w:r>
        <w:t>=</w:t>
      </w:r>
      <w:r>
        <w:t>k</w:t>
      </w:r>
      <w:r>
        <w:t>D</w:t>
      </w:r>
      <w:r>
        <w:t>′</w:t>
      </w:r>
      <w:r>
        <w:t>α≡β⇔n→=kn^(')→D=kD^(')</w:t>
      </w:r>
      <w:r>
        <w:br/>
      </w:r>
      <w:r>
        <w:br/>
      </w:r>
      <w:r>
        <w:rPr>
          <w:b/>
        </w:rPr>
        <w:t>Luyện tập 10 trang 37 Toán 12 Tập 2</w:t>
      </w:r>
      <w:r>
        <w:t>:</w:t>
      </w:r>
      <w:r>
        <w:t xml:space="preserve"> </w:t>
      </w:r>
      <w:r>
        <w:t>Trong không gian Oxyz, cho hai mặt phẳng: (α): 5x + 2y – 4z + 6 = 0 và (β): 10x + 4y – 2z + 12 = 0.</w:t>
      </w:r>
      <w:r>
        <w:br/>
      </w:r>
      <w:r>
        <w:t>a) Hỏi (α) và (β) có song song với nhau hay không?</w:t>
      </w:r>
      <w:r>
        <w:br/>
      </w:r>
      <w:r>
        <w:t>b) Chứng minh rằng điểm M(1; −3; 5) không thuộc mặt phẳng (α) nhưng thuộc mặt phẳng (β).</w:t>
      </w:r>
      <w:r>
        <w:br/>
      </w:r>
      <w:r>
        <w:t>c) Viết phương trình mặt phẳng (P) đi qua M(1; −3; 5) và song song với (α).</w:t>
      </w:r>
      <w:r>
        <w:br/>
      </w:r>
      <w:r>
        <w:rPr>
          <w:b/>
        </w:rPr>
        <w:t>Lời giải:</w:t>
      </w:r>
      <w:r>
        <w:br/>
      </w:r>
      <w:r>
        <w:t>a) Ta có</w:t>
      </w:r>
      <w:r>
        <w:t xml:space="preserve"> </w:t>
      </w:r>
      <w:r>
        <w:t>−</w:t>
      </w:r>
      <w:r>
        <w:t>→</w:t>
      </w:r>
      <w:r>
        <w:t>n</w:t>
      </w:r>
      <w:r>
        <w:t>α</w:t>
      </w:r>
      <w:r>
        <w:t>=</w:t>
      </w:r>
      <w:r>
        <w:t>(</w:t>
      </w:r>
      <w:r>
        <w:t>5</w:t>
      </w:r>
      <w:r>
        <w:t>;</w:t>
      </w:r>
      <w:r>
        <w:t>2</w:t>
      </w:r>
      <w:r>
        <w:t>;</w:t>
      </w:r>
      <w:r>
        <w:t>−</w:t>
      </w:r>
      <w:r>
        <w:t>4</w:t>
      </w:r>
      <w:r>
        <w:t>)</w:t>
      </w:r>
      <w:r>
        <w:t>,</w:t>
      </w:r>
      <w:r>
        <w:t>−</w:t>
      </w:r>
      <w:r>
        <w:t>→</w:t>
      </w:r>
      <w:r>
        <w:t>n</w:t>
      </w:r>
      <w:r>
        <w:t>β</w:t>
      </w:r>
      <w:r>
        <w:t>=</w:t>
      </w:r>
      <w:r>
        <w:t>(</w:t>
      </w:r>
      <w:r>
        <w:t>10</w:t>
      </w:r>
      <w:r>
        <w:t>;</w:t>
      </w:r>
      <w:r>
        <w:t>4</w:t>
      </w:r>
      <w:r>
        <w:t>;</w:t>
      </w:r>
      <w:r>
        <w:t>−</w:t>
      </w:r>
      <w:r>
        <w:t>2</w:t>
      </w:r>
      <w:r>
        <w:t>)</w:t>
      </w:r>
      <w:r>
        <w:t>n_(α)→=5;2;−4,n_(β)→=10;4;−2</w:t>
      </w:r>
      <w:r>
        <w:t xml:space="preserve"> </w:t>
      </w:r>
      <w:r>
        <w:t>không cùng phương nên (α) và (β) không song song với nhau.</w:t>
      </w:r>
      <w:r>
        <w:br/>
      </w:r>
      <w:r>
        <w:t>b) Ta có 5.1 + 2.(−3) – 4.5 + 6 = −15 ≠  0. Do đó điểm M(1; −3; 5) không thuộc mặt phẳng (α).</w:t>
      </w:r>
      <w:r>
        <w:br/>
      </w:r>
      <w:r>
        <w:t>Ta có 10.1 + 4.(−3) – 2.5 +12 = 0. Do đó điểm M(1; −3; 5) thuộc mặt phẳng (β).</w:t>
      </w:r>
      <w:r>
        <w:br/>
      </w:r>
      <w:r>
        <w:t>c) Vì (P) // (α) nên mặt phẳng (P) nhận</w:t>
      </w:r>
      <w:r>
        <w:t xml:space="preserve"> </w:t>
      </w:r>
      <w:r>
        <w:t>−</w:t>
      </w:r>
      <w:r>
        <w:t>→</w:t>
      </w:r>
      <w:r>
        <w:t>n</w:t>
      </w:r>
      <w:r>
        <w:t>α</w:t>
      </w:r>
      <w:r>
        <w:t>=</w:t>
      </w:r>
      <w:r>
        <w:t>(</w:t>
      </w:r>
      <w:r>
        <w:t>5</w:t>
      </w:r>
      <w:r>
        <w:t>;</w:t>
      </w:r>
      <w:r>
        <w:t>2</w:t>
      </w:r>
      <w:r>
        <w:t>;</w:t>
      </w:r>
      <w:r>
        <w:t>−</w:t>
      </w:r>
      <w:r>
        <w:t>4</w:t>
      </w:r>
      <w:r>
        <w:t>)</w:t>
      </w:r>
      <w:r>
        <w:t>n_(α)→=5;2;−4</w:t>
      </w:r>
      <w:r>
        <w:t xml:space="preserve"> </w:t>
      </w:r>
      <w:r>
        <w:t>làm một vectơ pháp tuyến.</w:t>
      </w:r>
      <w:r>
        <w:br/>
      </w:r>
      <w:r>
        <w:t>Mặt phẳng (P) đi qua M(1; −3; 5), có vectơ pháp tuyến</w:t>
      </w:r>
      <w:r>
        <w:t xml:space="preserve"> </w:t>
      </w:r>
      <w:r>
        <w:t>−</w:t>
      </w:r>
      <w:r>
        <w:t>→</w:t>
      </w:r>
      <w:r>
        <w:t>n</w:t>
      </w:r>
      <w:r>
        <w:t>α</w:t>
      </w:r>
      <w:r>
        <w:t>=</w:t>
      </w:r>
      <w:r>
        <w:t>(</w:t>
      </w:r>
      <w:r>
        <w:t>5</w:t>
      </w:r>
      <w:r>
        <w:t>;</w:t>
      </w:r>
      <w:r>
        <w:t>2</w:t>
      </w:r>
      <w:r>
        <w:t>;</w:t>
      </w:r>
      <w:r>
        <w:t>−</w:t>
      </w:r>
      <w:r>
        <w:t>4</w:t>
      </w:r>
      <w:r>
        <w:t>)</w:t>
      </w:r>
      <w:r>
        <w:t>n_(α)→=5;2;−4</w:t>
      </w:r>
      <w:r>
        <w:t xml:space="preserve"> </w:t>
      </w:r>
      <w:r>
        <w:t>có phương trình là: 5(x – 1) + 2(y + 3) – 4(z – 5) = 0 hay 5x + 2y – 4z + 21 = 0.</w:t>
      </w:r>
      <w:r>
        <w:br/>
      </w:r>
      <w:r>
        <w:br/>
      </w:r>
      <w:r>
        <w:rPr>
          <w:b/>
        </w:rPr>
        <w:t>Vận dụng 4 trang 37 Toán 12 Tập 2</w:t>
      </w:r>
      <w:r>
        <w:t>:</w:t>
      </w:r>
      <w:r>
        <w:t xml:space="preserve"> </w:t>
      </w:r>
      <w:r>
        <w:t>Trong một kì thi tuyển sinh có ba môn thi Toán, Văn, Tiếng Anh. Trong không gian Oxyz, người ta biểu diễn kết quả thi của mỗi thí sinh bởi điểm có hoành độ, tung độ, cao độ tương ứng là điểm Toán, Văn, Tiếng Anh của thí sinh đó.</w:t>
      </w:r>
      <w:r>
        <w:br/>
      </w:r>
      <w:r>
        <w:t>a) Chứng minh rằng các điểm biểu diễn tương ứng với các thí sinh có tổng số điểm ba môn thi bằng 27 (nếu có) cùng thuộc mặt phẳng có phương trình x + y + z – 27 = 0.</w:t>
      </w:r>
      <w:r>
        <w:br/>
      </w:r>
      <w:r>
        <w:t>b) Chứng minh rằng tồn tại một số mặt phẳng đôi một song song với nhau sao cho hai điểm biểu diễn ứng với thí sinh có tổng số điểm thi bằng nhau thì cùng thuộc một mặt phẳng trong số các mặt phẳng đó.</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e99c8c84c4e4a4c9609609254782bf9.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a) Giả sử một thí sinh có số điểm Toán, Văn, Tiếng Anh lần lượt là x; y; z.</w:t>
      </w:r>
      <w:r>
        <w:br/>
      </w:r>
      <w:r>
        <w:t>Tổng điểm của thí sinh này là: x + y + z = 27.</w:t>
      </w:r>
      <w:r>
        <w:br/>
      </w:r>
      <w:r>
        <w:t>Điều này có nghĩa là điểm (x; y; z) thỏa mãn phương trình:</w:t>
      </w:r>
      <w:r>
        <w:br/>
      </w:r>
      <w:r>
        <w:t>x + y + z = 27 hay x + y + z – 27 = 0.</w:t>
      </w:r>
      <w:r>
        <w:br/>
      </w:r>
      <w:r>
        <w:t>Do đó tất cả các điểm (x; y; z) biểu diễn tương ứng với các thí sinh có tổng số điểm ba môn thi bằng 27 (nếu có) cùng thuộc mặt phẳng có phương trình x + y + z – 27 = 0.</w:t>
      </w:r>
      <w:r>
        <w:br/>
      </w:r>
      <w:r>
        <w:t>b) Giả sử S là tổng điểm thi của một thí sinh. Khi đó phương trình biểu diễn các điểm có tổng số điểm thi bằng S là: x + y + z = S hay x + y + z – S = 0.</w:t>
      </w:r>
      <w:r>
        <w:br/>
      </w:r>
      <w:r>
        <w:t>Các mặt phẳng có phương trình dạng: x + y + z – S = 0 với S là tổng số điểm thi của các thí sinh là các mặt phẳng song song với nhau vì chúng có cùng vectơ pháp tuyến là (1; 1; 1).</w:t>
      </w:r>
      <w:r>
        <w:br/>
      </w:r>
      <w:r>
        <w:t>Do đó, tất cả các điểm (x; y; z) biểu diễn kết quả của các thí sinh có tổng số điểm thi bằng nhau cùng thuộc một mặt phẳng trong số các mặt phẳng song song này.</w:t>
      </w:r>
      <w:r>
        <w:br/>
      </w:r>
      <w:r>
        <w:rPr>
          <w:b/>
        </w:rPr>
        <w:t>HĐ10 trang 38 Toán 12 Tập 2</w:t>
      </w:r>
      <w:r>
        <w:t>:</w:t>
      </w:r>
      <w:r>
        <w:t xml:space="preserve"> </w:t>
      </w:r>
      <w:r>
        <w:t>Trong không gian Oxyz, cho điểm M(x0; y0; z0) và mặt phẳng (P): Ax + By + Cz + D = 0 có vectơ pháp tuyến</w:t>
      </w:r>
      <w:r>
        <w:t xml:space="preserve"> </w:t>
      </w:r>
      <w:r>
        <w:t>→</w:t>
      </w:r>
      <w:r>
        <w:t>n</w:t>
      </w:r>
      <w:r>
        <w:t>=</w:t>
      </w:r>
      <w:r>
        <w:t>(</w:t>
      </w:r>
      <w:r>
        <w:t>A</w:t>
      </w:r>
      <w:r>
        <w:t>;</w:t>
      </w:r>
      <w:r>
        <w:t>B</w:t>
      </w:r>
      <w:r>
        <w:t>;</w:t>
      </w:r>
      <w:r>
        <w:t>C</w:t>
      </w:r>
      <w:r>
        <w:t>)</w:t>
      </w:r>
      <w:r>
        <w:t>n→=A;B;C</w:t>
      </w:r>
      <w:r>
        <w:t>. Gọi N là hình chiếu vuông góc của M trên (P) (H.5.13).</w:t>
      </w:r>
      <w:r>
        <w:br/>
      </w:r>
      <w:r>
        <w:t>a) Giải thích vì sao tồn tại số k để</w:t>
      </w:r>
      <w:r>
        <w:t xml:space="preserve"> </w:t>
      </w:r>
      <w:r>
        <w:t>−</w:t>
      </w:r>
      <w:r>
        <w:t>−−</w:t>
      </w:r>
      <w:r>
        <w:t>→</w:t>
      </w:r>
      <w:r>
        <w:t>M</w:t>
      </w:r>
      <w:r>
        <w:t>N</w:t>
      </w:r>
      <w:r>
        <w:t>=</w:t>
      </w:r>
      <w:r>
        <w:t>k</w:t>
      </w:r>
      <w:r>
        <w:t>→</w:t>
      </w:r>
      <w:r>
        <w:t>n</w:t>
      </w:r>
      <w:r>
        <w:t>MN→=kn→</w:t>
      </w:r>
      <w:r>
        <w:t>. Tính tọa độ của N theo k, tọa độ của M và các hệ số A, B, C, D.</w:t>
      </w:r>
      <w:r>
        <w:br/>
      </w:r>
      <w:r>
        <w:t>b) Thay tọa độ của N vào phương trình mặt phẳng (P) để từ đó tính k theo tọa độ của M và các hệ số A, B, C, D.</w:t>
      </w:r>
      <w:r>
        <w:br/>
      </w:r>
      <w:r>
        <w:t>c) Từ</w:t>
      </w:r>
      <w:r>
        <w:t xml:space="preserve"> </w:t>
      </w:r>
      <w:r>
        <w:t>∣</w:t>
      </w:r>
      <w:r>
        <w:t>∣</w:t>
      </w:r>
      <w:r>
        <w:t>∣</w:t>
      </w:r>
      <w:r>
        <w:t>−</w:t>
      </w:r>
      <w:r>
        <w:t>−−</w:t>
      </w:r>
      <w:r>
        <w:t>→</w:t>
      </w:r>
      <w:r>
        <w:t>M</w:t>
      </w:r>
      <w:r>
        <w:t>N</w:t>
      </w:r>
      <w:r>
        <w:t>∣</w:t>
      </w:r>
      <w:r>
        <w:t>∣</w:t>
      </w:r>
      <w:r>
        <w:t>∣</w:t>
      </w:r>
      <w:r>
        <w:t>=</w:t>
      </w:r>
      <w:r>
        <w:t>|</w:t>
      </w:r>
      <w:r>
        <w:t>k</w:t>
      </w:r>
      <w:r>
        <w:t>|</w:t>
      </w:r>
      <w:r>
        <w:t>∣</w:t>
      </w:r>
      <w:r>
        <w:t>∣</w:t>
      </w:r>
      <w:r>
        <w:t>→</w:t>
      </w:r>
      <w:r>
        <w:t>n</w:t>
      </w:r>
      <w:r>
        <w:t>∣</w:t>
      </w:r>
      <w:r>
        <w:t>∣</w:t>
      </w:r>
      <w:r>
        <w:t>MN→=kn→</w:t>
      </w:r>
      <w:r>
        <w:t>, hãy tính độ dài của đoạn thẳng MN theo tọa độ của M và các hệ số A, B, C, D. Từ đó suy ra công thức tính khoảng cách từ điểm M đến mặt phẳng (P).</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029ce9d6e5de4f3fb2ad4f927b0e8d05.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 xml:space="preserve">a) Vì N là hình chiếu vuông góc của M trên (P) nên </w:t>
      </w:r>
      <w:r>
        <w:t>M</w:t>
      </w:r>
      <w:r>
        <w:t>N</w:t>
      </w:r>
      <w:r>
        <w:t>⊥</w:t>
      </w:r>
      <w:r>
        <w:t>(</w:t>
      </w:r>
      <w:r>
        <w:t>P</w:t>
      </w:r>
      <w:r>
        <w:t>)</w:t>
      </w:r>
      <w:r>
        <w:t>MN⊥(P)</w:t>
      </w:r>
      <w:r>
        <w:br/>
      </w:r>
      <w:r>
        <w:t>Do đó</w:t>
      </w:r>
      <w:r>
        <w:t xml:space="preserve"> </w:t>
      </w:r>
      <w:r>
        <w:t>−</w:t>
      </w:r>
      <w:r>
        <w:t>−−</w:t>
      </w:r>
      <w:r>
        <w:t>→</w:t>
      </w:r>
      <w:r>
        <w:t>M</w:t>
      </w:r>
      <w:r>
        <w:t>N</w:t>
      </w:r>
      <w:r>
        <w:t>MN→</w:t>
      </w:r>
      <w:r>
        <w:t xml:space="preserve"> </w:t>
      </w:r>
      <w:r>
        <w:t xml:space="preserve">sẽ cùng phương với vectơ pháp tuyến </w:t>
      </w:r>
      <w:r>
        <w:t>→</w:t>
      </w:r>
      <w:r>
        <w:t>n</w:t>
      </w:r>
      <w:r>
        <w:t>n→</w:t>
      </w:r>
      <w:r>
        <w:br/>
      </w:r>
      <w:r>
        <w:t xml:space="preserve">Vậy tồn tại một số k sao cho </w:t>
      </w:r>
      <w:r>
        <w:t>−</w:t>
      </w:r>
      <w:r>
        <w:t>−−</w:t>
      </w:r>
      <w:r>
        <w:t>→</w:t>
      </w:r>
      <w:r>
        <w:t>M</w:t>
      </w:r>
      <w:r>
        <w:t>N</w:t>
      </w:r>
      <w:r>
        <w:t>=</w:t>
      </w:r>
      <w:r>
        <w:t>k</w:t>
      </w:r>
      <w:r>
        <w:t>→</w:t>
      </w:r>
      <w:r>
        <w:t>n</w:t>
      </w:r>
      <w:r>
        <w:t>MN→=kn→</w:t>
      </w:r>
      <w:r>
        <w:br/>
      </w:r>
      <w:r>
        <w:t>Giả sử N(x</w:t>
      </w:r>
      <w:r>
        <w:rPr>
          <w:vertAlign w:val="subscript"/>
        </w:rPr>
        <w:t>1</w:t>
      </w:r>
      <w:r>
        <w:t>; y</w:t>
      </w:r>
      <w:r>
        <w:rPr>
          <w:vertAlign w:val="subscript"/>
        </w:rPr>
        <w:t>1</w:t>
      </w:r>
      <w:r>
        <w:t>; z</w:t>
      </w:r>
      <w:r>
        <w:rPr>
          <w:vertAlign w:val="subscript"/>
        </w:rPr>
        <w:t>1</w:t>
      </w:r>
      <w:r>
        <w:t xml:space="preserve">). Suy ra </w:t>
      </w:r>
      <w:r>
        <w:t>−</w:t>
      </w:r>
      <w:r>
        <w:t>−−</w:t>
      </w:r>
      <w:r>
        <w:t>→</w:t>
      </w:r>
      <w:r>
        <w:t>M</w:t>
      </w:r>
      <w:r>
        <w:t>N</w:t>
      </w:r>
      <w:r>
        <w:t>=</w:t>
      </w:r>
      <w:r>
        <w:t>(</w:t>
      </w:r>
      <w:r>
        <w:t>x</w:t>
      </w:r>
      <w:r>
        <w:t>1</w:t>
      </w:r>
      <w:r>
        <w:t>−</w:t>
      </w:r>
      <w:r>
        <w:t>x</w:t>
      </w:r>
      <w:r>
        <w:t>0</w:t>
      </w:r>
      <w:r>
        <w:t>;</w:t>
      </w:r>
      <w:r>
        <w:t>y</w:t>
      </w:r>
      <w:r>
        <w:t>1</w:t>
      </w:r>
      <w:r>
        <w:t>−</w:t>
      </w:r>
      <w:r>
        <w:t>y</w:t>
      </w:r>
      <w:r>
        <w:t>0</w:t>
      </w:r>
      <w:r>
        <w:t>;</w:t>
      </w:r>
      <w:r>
        <w:t>z</w:t>
      </w:r>
      <w:r>
        <w:t>1</w:t>
      </w:r>
      <w:r>
        <w:t>−</w:t>
      </w:r>
      <w:r>
        <w:t>z</w:t>
      </w:r>
      <w:r>
        <w:t>0</w:t>
      </w:r>
      <w:r>
        <w:t>)</w:t>
      </w:r>
      <w:r>
        <w:t>MN→=x_(1)−x_(0);y_(1)−y_(0);z_(1)−z_(0)</w:t>
      </w:r>
      <w:r>
        <w:br/>
      </w:r>
      <w:r>
        <w:t>Vì</w:t>
      </w:r>
      <w:r>
        <w:t xml:space="preserve"> </w:t>
      </w:r>
      <w:r>
        <w:t>−</w:t>
      </w:r>
      <w:r>
        <w:t>−−</w:t>
      </w:r>
      <w:r>
        <w:t>→</w:t>
      </w:r>
      <w:r>
        <w:t>M</w:t>
      </w:r>
      <w:r>
        <w:t>N</w:t>
      </w:r>
      <w:r>
        <w:t>=</w:t>
      </w:r>
      <w:r>
        <w:t>k</w:t>
      </w:r>
      <w:r>
        <w:t>→</w:t>
      </w:r>
      <w:r>
        <w:t>n</w:t>
      </w:r>
      <w:r>
        <w:t>MN→=kn→</w:t>
      </w:r>
      <w:r>
        <w:t xml:space="preserve"> </w:t>
      </w:r>
      <w:r>
        <w:t xml:space="preserve">nên </w:t>
      </w:r>
      <w:r>
        <w:t>⎧</w:t>
      </w:r>
      <w:r>
        <w:t>⎪</w:t>
      </w:r>
      <w:r>
        <w:t>⎨</w:t>
      </w:r>
      <w:r>
        <w:t>⎪</w:t>
      </w:r>
      <w:r>
        <w:t>⎩</w:t>
      </w:r>
      <w:r>
        <w:t>x</w:t>
      </w:r>
      <w:r>
        <w:t>1</w:t>
      </w:r>
      <w:r>
        <w:t>−</w:t>
      </w:r>
      <w:r>
        <w:t>x</w:t>
      </w:r>
      <w:r>
        <w:t>0</w:t>
      </w:r>
      <w:r>
        <w:t>=</w:t>
      </w:r>
      <w:r>
        <w:t>k</w:t>
      </w:r>
      <w:r>
        <w:t>A</w:t>
      </w:r>
      <w:r>
        <w:t>y</w:t>
      </w:r>
      <w:r>
        <w:t>1</w:t>
      </w:r>
      <w:r>
        <w:t>−</w:t>
      </w:r>
      <w:r>
        <w:t>y</w:t>
      </w:r>
      <w:r>
        <w:t>0</w:t>
      </w:r>
      <w:r>
        <w:t>=</w:t>
      </w:r>
      <w:r>
        <w:t>k</w:t>
      </w:r>
      <w:r>
        <w:t>B</w:t>
      </w:r>
      <w:r>
        <w:t>z</w:t>
      </w:r>
      <w:r>
        <w:t>1</w:t>
      </w:r>
      <w:r>
        <w:t>−</w:t>
      </w:r>
      <w:r>
        <w:t>z</w:t>
      </w:r>
      <w:r>
        <w:t>0</w:t>
      </w:r>
      <w:r>
        <w:t>=</w:t>
      </w:r>
      <w:r>
        <w:t>k</w:t>
      </w:r>
      <w:r>
        <w:t>C</w:t>
      </w:r>
      <w:r>
        <w:t>x_(1)−x_(0)=kAy_(1)−y_(0)=kBz_(1)−z_(0)=kC</w:t>
      </w:r>
      <w:r>
        <w:t>⇔</w:t>
      </w:r>
      <w:r>
        <w:t>⎧</w:t>
      </w:r>
      <w:r>
        <w:t>⎪</w:t>
      </w:r>
      <w:r>
        <w:t>⎨</w:t>
      </w:r>
      <w:r>
        <w:t>⎪</w:t>
      </w:r>
      <w:r>
        <w:t>⎩</w:t>
      </w:r>
      <w:r>
        <w:t>x</w:t>
      </w:r>
      <w:r>
        <w:t>1</w:t>
      </w:r>
      <w:r>
        <w:t>=</w:t>
      </w:r>
      <w:r>
        <w:t>x</w:t>
      </w:r>
      <w:r>
        <w:t>0</w:t>
      </w:r>
      <w:r>
        <w:t>+</w:t>
      </w:r>
      <w:r>
        <w:t>k</w:t>
      </w:r>
      <w:r>
        <w:t>A</w:t>
      </w:r>
      <w:r>
        <w:t>y</w:t>
      </w:r>
      <w:r>
        <w:t>1</w:t>
      </w:r>
      <w:r>
        <w:t>=</w:t>
      </w:r>
      <w:r>
        <w:t>y</w:t>
      </w:r>
      <w:r>
        <w:t>0</w:t>
      </w:r>
      <w:r>
        <w:t>+</w:t>
      </w:r>
      <w:r>
        <w:t>k</w:t>
      </w:r>
      <w:r>
        <w:t>B</w:t>
      </w:r>
      <w:r>
        <w:t>z</w:t>
      </w:r>
      <w:r>
        <w:t>1</w:t>
      </w:r>
      <w:r>
        <w:t>=</w:t>
      </w:r>
      <w:r>
        <w:t>z</w:t>
      </w:r>
      <w:r>
        <w:t>0</w:t>
      </w:r>
      <w:r>
        <w:t>+</w:t>
      </w:r>
      <w:r>
        <w:t>k</w:t>
      </w:r>
      <w:r>
        <w:t>C</w:t>
      </w:r>
      <w:r>
        <w:t>⇔x_(1)=x_(0)+kAy_(1)=y_(0)+kBz_(1)=z_(0)+kC</w:t>
      </w:r>
      <w:r>
        <w:br/>
      </w:r>
      <w:r>
        <w:t>b) Thay tọa độ điểm N vào (P), ta được</w:t>
      </w:r>
      <w:r>
        <w:br/>
      </w:r>
      <w:r>
        <w:t>A(x</w:t>
      </w:r>
      <w:r>
        <w:rPr>
          <w:vertAlign w:val="subscript"/>
        </w:rPr>
        <w:t>0</w:t>
      </w:r>
      <w:r>
        <w:t xml:space="preserve"> </w:t>
      </w:r>
      <w:r>
        <w:t>+ kA) + B(y</w:t>
      </w:r>
      <w:r>
        <w:rPr>
          <w:vertAlign w:val="subscript"/>
        </w:rPr>
        <w:t>0</w:t>
      </w:r>
      <w:r>
        <w:t xml:space="preserve"> </w:t>
      </w:r>
      <w:r>
        <w:t>+ kB) + C(z</w:t>
      </w:r>
      <w:r>
        <w:rPr>
          <w:vertAlign w:val="subscript"/>
        </w:rPr>
        <w:t>0</w:t>
      </w:r>
      <w:r>
        <w:t xml:space="preserve"> </w:t>
      </w:r>
      <w:r>
        <w:t>+ kC) + D = 0</w:t>
      </w:r>
      <w:r>
        <w:br/>
      </w:r>
      <w:r>
        <w:t>⇔ k(A</w:t>
      </w:r>
      <w:r>
        <w:rPr>
          <w:vertAlign w:val="superscript"/>
        </w:rPr>
        <w:t>2</w:t>
      </w:r>
      <w:r>
        <w:t xml:space="preserve"> </w:t>
      </w:r>
      <w:r>
        <w:t>+ B</w:t>
      </w:r>
      <w:r>
        <w:rPr>
          <w:vertAlign w:val="superscript"/>
        </w:rPr>
        <w:t>2</w:t>
      </w:r>
      <w:r>
        <w:t xml:space="preserve"> </w:t>
      </w:r>
      <w:r>
        <w:t>+ C</w:t>
      </w:r>
      <w:r>
        <w:rPr>
          <w:vertAlign w:val="superscript"/>
        </w:rPr>
        <w:t>2</w:t>
      </w:r>
      <w:r>
        <w:t>) + Ax</w:t>
      </w:r>
      <w:r>
        <w:rPr>
          <w:vertAlign w:val="subscript"/>
        </w:rPr>
        <w:t>0</w:t>
      </w:r>
      <w:r>
        <w:t xml:space="preserve"> </w:t>
      </w:r>
      <w:r>
        <w:t>+ By</w:t>
      </w:r>
      <w:r>
        <w:rPr>
          <w:vertAlign w:val="subscript"/>
        </w:rPr>
        <w:t>0</w:t>
      </w:r>
      <w:r>
        <w:t xml:space="preserve"> </w:t>
      </w:r>
      <w:r>
        <w:t>+ Cz</w:t>
      </w:r>
      <w:r>
        <w:rPr>
          <w:vertAlign w:val="subscript"/>
        </w:rPr>
        <w:t>0</w:t>
      </w:r>
      <w:r>
        <w:t xml:space="preserve"> </w:t>
      </w:r>
      <w:r>
        <w:t>+ D = 0</w:t>
      </w:r>
      <w:r>
        <w:br/>
      </w:r>
      <w:r>
        <w:t>⇔</w:t>
      </w:r>
      <w:r>
        <w:t>k</w:t>
      </w:r>
      <w:r>
        <w:t>=</w:t>
      </w:r>
      <w:r>
        <w:t>−</w:t>
      </w:r>
      <w:r>
        <w:t>A</w:t>
      </w:r>
      <w:r>
        <w:t>x</w:t>
      </w:r>
      <w:r>
        <w:t>0</w:t>
      </w:r>
      <w:r>
        <w:t>−</w:t>
      </w:r>
      <w:r>
        <w:t>B</w:t>
      </w:r>
      <w:r>
        <w:t>y</w:t>
      </w:r>
      <w:r>
        <w:t>0</w:t>
      </w:r>
      <w:r>
        <w:t>−</w:t>
      </w:r>
      <w:r>
        <w:t>C</w:t>
      </w:r>
      <w:r>
        <w:t>z</w:t>
      </w:r>
      <w:r>
        <w:t>0</w:t>
      </w:r>
      <w:r>
        <w:t>−</w:t>
      </w:r>
      <w:r>
        <w:t>D</w:t>
      </w:r>
      <w:r>
        <w:t>A</w:t>
      </w:r>
      <w:r>
        <w:t>2</w:t>
      </w:r>
      <w:r>
        <w:t>+</w:t>
      </w:r>
      <w:r>
        <w:t>B</w:t>
      </w:r>
      <w:r>
        <w:t>2</w:t>
      </w:r>
      <w:r>
        <w:t>+</w:t>
      </w:r>
      <w:r>
        <w:t>C</w:t>
      </w:r>
      <w:r>
        <w:t>2</w:t>
      </w:r>
      <w:r>
        <w:t>⇔k=(−Ax_(0)−By_(0)−Cz_(0)−D)/(A^(2)+B^(2)+C^(2))</w:t>
      </w:r>
      <w:r>
        <w:br/>
      </w:r>
      <w:r>
        <w:t xml:space="preserve">c) Ta có </w:t>
      </w:r>
      <w:r>
        <w:t>∣</w:t>
      </w:r>
      <w:r>
        <w:t>∣</w:t>
      </w:r>
      <w:r>
        <w:t>∣</w:t>
      </w:r>
      <w:r>
        <w:t>−</w:t>
      </w:r>
      <w:r>
        <w:t>−−</w:t>
      </w:r>
      <w:r>
        <w:t>→</w:t>
      </w:r>
      <w:r>
        <w:t>M</w:t>
      </w:r>
      <w:r>
        <w:t>N</w:t>
      </w:r>
      <w:r>
        <w:t>∣</w:t>
      </w:r>
      <w:r>
        <w:t>∣</w:t>
      </w:r>
      <w:r>
        <w:t>∣</w:t>
      </w:r>
      <w:r>
        <w:t>=</w:t>
      </w:r>
      <w:r>
        <w:t>|</w:t>
      </w:r>
      <w:r>
        <w:t>k</w:t>
      </w:r>
      <w:r>
        <w:t>|</w:t>
      </w:r>
      <w:r>
        <w:t>∣</w:t>
      </w:r>
      <w:r>
        <w:t>∣</w:t>
      </w:r>
      <w:r>
        <w:t>→</w:t>
      </w:r>
      <w:r>
        <w:t>n</w:t>
      </w:r>
      <w:r>
        <w:t>∣</w:t>
      </w:r>
      <w:r>
        <w:t>∣</w:t>
      </w:r>
      <w:r>
        <w:t>MN→=kn→</w:t>
      </w:r>
      <w:r>
        <w:t>⇔</w:t>
      </w:r>
      <w:r>
        <w:t>∣</w:t>
      </w:r>
      <w:r>
        <w:t>∣</w:t>
      </w:r>
      <w:r>
        <w:t>∣</w:t>
      </w:r>
      <w:r>
        <w:t>−</w:t>
      </w:r>
      <w:r>
        <w:t>−−</w:t>
      </w:r>
      <w:r>
        <w:t>→</w:t>
      </w:r>
      <w:r>
        <w:t>M</w:t>
      </w:r>
      <w:r>
        <w:t>N</w:t>
      </w:r>
      <w:r>
        <w:t>∣</w:t>
      </w:r>
      <w:r>
        <w:t>∣</w:t>
      </w:r>
      <w:r>
        <w:t>∣</w:t>
      </w:r>
      <w:r>
        <w:t>=</w:t>
      </w:r>
      <w:r>
        <w:t>|</w:t>
      </w:r>
      <w:r>
        <w:t>k</w:t>
      </w:r>
      <w:r>
        <w:t>|</w:t>
      </w:r>
      <w:r>
        <w:t>√</w:t>
      </w:r>
      <w:r>
        <w:t>A</w:t>
      </w:r>
      <w:r>
        <w:t>2</w:t>
      </w:r>
      <w:r>
        <w:t>+</w:t>
      </w:r>
      <w:r>
        <w:t>B</w:t>
      </w:r>
      <w:r>
        <w:t>2</w:t>
      </w:r>
      <w:r>
        <w:t>+</w:t>
      </w:r>
      <w:r>
        <w:t>C</w:t>
      </w:r>
      <w:r>
        <w:t>2</w:t>
      </w:r>
      <w:r>
        <w:t>⇔MN→=k√(A^(2)+B^(2)+C^(2))</w:t>
      </w:r>
      <w:r>
        <w:br/>
      </w:r>
      <w:r>
        <w:t>Mà</w:t>
      </w:r>
      <w:r>
        <w:t xml:space="preserve"> </w:t>
      </w:r>
      <w:r>
        <w:t>k</w:t>
      </w:r>
      <w:r>
        <w:t>=</w:t>
      </w:r>
      <w:r>
        <w:t>−</w:t>
      </w:r>
      <w:r>
        <w:t>A</w:t>
      </w:r>
      <w:r>
        <w:t>x</w:t>
      </w:r>
      <w:r>
        <w:t>0</w:t>
      </w:r>
      <w:r>
        <w:t>−</w:t>
      </w:r>
      <w:r>
        <w:t>B</w:t>
      </w:r>
      <w:r>
        <w:t>y</w:t>
      </w:r>
      <w:r>
        <w:t>0</w:t>
      </w:r>
      <w:r>
        <w:t>−</w:t>
      </w:r>
      <w:r>
        <w:t>C</w:t>
      </w:r>
      <w:r>
        <w:t>z</w:t>
      </w:r>
      <w:r>
        <w:t>0</w:t>
      </w:r>
      <w:r>
        <w:t>−</w:t>
      </w:r>
      <w:r>
        <w:t>D</w:t>
      </w:r>
      <w:r>
        <w:t>A</w:t>
      </w:r>
      <w:r>
        <w:t>2</w:t>
      </w:r>
      <w:r>
        <w:t>+</w:t>
      </w:r>
      <w:r>
        <w:t>B</w:t>
      </w:r>
      <w:r>
        <w:t>2</w:t>
      </w:r>
      <w:r>
        <w:t>+</w:t>
      </w:r>
      <w:r>
        <w:t>C</w:t>
      </w:r>
      <w:r>
        <w:t>2</w:t>
      </w:r>
      <w:r>
        <w:t>k=(−Ax_(0)−By_(0)−Cz_(0)−D)/(A^(2)+B^(2)+C^(2))</w:t>
      </w:r>
      <w:r>
        <w:t xml:space="preserve"> </w:t>
      </w:r>
      <w:r>
        <w:t xml:space="preserve">nên </w:t>
      </w:r>
      <w:r>
        <w:t>M</w:t>
      </w:r>
      <w:r>
        <w:t>N</w:t>
      </w:r>
      <w:r>
        <w:t>=</w:t>
      </w:r>
      <w:r>
        <w:t>∣</w:t>
      </w:r>
      <w:r>
        <w:t>∣</w:t>
      </w:r>
      <w:r>
        <w:t>−</w:t>
      </w:r>
      <w:r>
        <w:t>A</w:t>
      </w:r>
      <w:r>
        <w:t>x</w:t>
      </w:r>
      <w:r>
        <w:t>0</w:t>
      </w:r>
      <w:r>
        <w:t>−</w:t>
      </w:r>
      <w:r>
        <w:t>B</w:t>
      </w:r>
      <w:r>
        <w:t>y</w:t>
      </w:r>
      <w:r>
        <w:t>0</w:t>
      </w:r>
      <w:r>
        <w:t>−</w:t>
      </w:r>
      <w:r>
        <w:t>C</w:t>
      </w:r>
      <w:r>
        <w:t>z</w:t>
      </w:r>
      <w:r>
        <w:t>0</w:t>
      </w:r>
      <w:r>
        <w:t>−</w:t>
      </w:r>
      <w:r>
        <w:t>D</w:t>
      </w:r>
      <w:r>
        <w:t>A</w:t>
      </w:r>
      <w:r>
        <w:t>2</w:t>
      </w:r>
      <w:r>
        <w:t>+</w:t>
      </w:r>
      <w:r>
        <w:t>B</w:t>
      </w:r>
      <w:r>
        <w:t>2</w:t>
      </w:r>
      <w:r>
        <w:t>+</w:t>
      </w:r>
      <w:r>
        <w:t>C</w:t>
      </w:r>
      <w:r>
        <w:t>2</w:t>
      </w:r>
      <w:r>
        <w:t>∣</w:t>
      </w:r>
      <w:r>
        <w:t>∣</w:t>
      </w:r>
      <w:r>
        <w:t>√</w:t>
      </w:r>
      <w:r>
        <w:t>A</w:t>
      </w:r>
      <w:r>
        <w:t>2</w:t>
      </w:r>
      <w:r>
        <w:t>+</w:t>
      </w:r>
      <w:r>
        <w:t>B</w:t>
      </w:r>
      <w:r>
        <w:t>2</w:t>
      </w:r>
      <w:r>
        <w:t>+</w:t>
      </w:r>
      <w:r>
        <w:t>C</w:t>
      </w:r>
      <w:r>
        <w:t>2</w:t>
      </w:r>
      <w:r>
        <w:t>MN=(−Ax_(0)−By_(0)−Cz_(0)−D)/(A^(2)+B^(2)+C^(2))√(A^(2)+B^(2)+C^(2))</w:t>
      </w:r>
      <w:r>
        <w:br/>
      </w:r>
      <w:r>
        <w:t>⇔</w:t>
      </w:r>
      <w:r>
        <w:t>M</w:t>
      </w:r>
      <w:r>
        <w:t>N</w:t>
      </w:r>
      <w:r>
        <w:t>=</w:t>
      </w:r>
      <w:r>
        <w:t>|</w:t>
      </w:r>
      <w:r>
        <w:t>A</w:t>
      </w:r>
      <w:r>
        <w:t>x</w:t>
      </w:r>
      <w:r>
        <w:t>0</w:t>
      </w:r>
      <w:r>
        <w:t>+</w:t>
      </w:r>
      <w:r>
        <w:t>B</w:t>
      </w:r>
      <w:r>
        <w:t>y</w:t>
      </w:r>
      <w:r>
        <w:t>0</w:t>
      </w:r>
      <w:r>
        <w:t>+</w:t>
      </w:r>
      <w:r>
        <w:t>C</w:t>
      </w:r>
      <w:r>
        <w:t>z</w:t>
      </w:r>
      <w:r>
        <w:t>0</w:t>
      </w:r>
      <w:r>
        <w:t>+</w:t>
      </w:r>
      <w:r>
        <w:t>D</w:t>
      </w:r>
      <w:r>
        <w:t>|</w:t>
      </w:r>
      <w:r>
        <w:t>√</w:t>
      </w:r>
      <w:r>
        <w:t>A</w:t>
      </w:r>
      <w:r>
        <w:t>2</w:t>
      </w:r>
      <w:r>
        <w:t>+</w:t>
      </w:r>
      <w:r>
        <w:t>B</w:t>
      </w:r>
      <w:r>
        <w:t>2</w:t>
      </w:r>
      <w:r>
        <w:t>+</w:t>
      </w:r>
      <w:r>
        <w:t>C</w:t>
      </w:r>
      <w:r>
        <w:t>2</w:t>
      </w:r>
      <w:r>
        <w:t>⇔MN=(Ax_(0)+By_(0)+Cz_(0)+D)/(√(A^(2)+B^(2)+C^(2)))</w:t>
      </w:r>
      <w:r>
        <w:br/>
      </w:r>
      <w:r>
        <w:t xml:space="preserve">Do đó khoảng cách từ điểm M đến mặt phẳng (P) là </w:t>
      </w:r>
      <w:r>
        <w:t>d</w:t>
      </w:r>
      <w:r>
        <w:t>=</w:t>
      </w:r>
      <w:r>
        <w:t>|</w:t>
      </w:r>
      <w:r>
        <w:t>A</w:t>
      </w:r>
      <w:r>
        <w:t>x</w:t>
      </w:r>
      <w:r>
        <w:t>0</w:t>
      </w:r>
      <w:r>
        <w:t>+</w:t>
      </w:r>
      <w:r>
        <w:t>B</w:t>
      </w:r>
      <w:r>
        <w:t>y</w:t>
      </w:r>
      <w:r>
        <w:t>0</w:t>
      </w:r>
      <w:r>
        <w:t>+</w:t>
      </w:r>
      <w:r>
        <w:t>C</w:t>
      </w:r>
      <w:r>
        <w:t>z</w:t>
      </w:r>
      <w:r>
        <w:t>0</w:t>
      </w:r>
      <w:r>
        <w:t>+</w:t>
      </w:r>
      <w:r>
        <w:t>D</w:t>
      </w:r>
      <w:r>
        <w:t>|</w:t>
      </w:r>
      <w:r>
        <w:t>√</w:t>
      </w:r>
      <w:r>
        <w:t>A</w:t>
      </w:r>
      <w:r>
        <w:t>2</w:t>
      </w:r>
      <w:r>
        <w:t>+</w:t>
      </w:r>
      <w:r>
        <w:t>B</w:t>
      </w:r>
      <w:r>
        <w:t>2</w:t>
      </w:r>
      <w:r>
        <w:t>+</w:t>
      </w:r>
      <w:r>
        <w:t>C</w:t>
      </w:r>
      <w:r>
        <w:t>2</w:t>
      </w:r>
      <w:r>
        <w:t>d=(Ax_(0)+By_(0)+Cz_(0)+D)/(√(A^(2)+B^(2)+C^(2)))</w:t>
      </w:r>
      <w:r>
        <w:br/>
      </w:r>
      <w:r>
        <w:rPr>
          <w:b/>
        </w:rPr>
        <w:t>Luyện tập 11 trang 39 Toán 12 Tập 2</w:t>
      </w:r>
      <w:r>
        <w:t>:</w:t>
      </w:r>
      <w:r>
        <w:t xml:space="preserve"> </w:t>
      </w:r>
      <w:r>
        <w:t>Trong không gian Oxyz, cho hai mặt phẳng (P): x + 3y + z + 2 = 0 và (Q): x + 3y + z + 5 = 0.</w:t>
      </w:r>
      <w:r>
        <w:br/>
      </w:r>
      <w:r>
        <w:t>a) Chứng minh rằng (P) và (Q) song song với nhau.</w:t>
      </w:r>
      <w:r>
        <w:br/>
      </w:r>
      <w:r>
        <w:t>b) Lấy một điểm thuộc (P), tính khoảng cách từ điểm đó đến (Q). Từ đó tính khoảng cách giữa hai mặt phẳng (P) và (Q).</w:t>
      </w:r>
      <w:r>
        <w:br/>
      </w:r>
      <w:r>
        <w:rPr>
          <w:b/>
        </w:rPr>
        <w:t>Lời giải:</w:t>
      </w:r>
      <w:r>
        <w:br/>
      </w:r>
      <w:r>
        <w:t xml:space="preserve">a) Ta có </w:t>
      </w:r>
      <w:r>
        <w:t>−</w:t>
      </w:r>
      <w:r>
        <w:t>→</w:t>
      </w:r>
      <w:r>
        <w:t>n</w:t>
      </w:r>
      <w:r>
        <w:t>P</w:t>
      </w:r>
      <w:r>
        <w:t>=</w:t>
      </w:r>
      <w:r>
        <w:t>(</w:t>
      </w:r>
      <w:r>
        <w:t>1</w:t>
      </w:r>
      <w:r>
        <w:t>;</w:t>
      </w:r>
      <w:r>
        <w:t>3</w:t>
      </w:r>
      <w:r>
        <w:t>;</w:t>
      </w:r>
      <w:r>
        <w:t>1</w:t>
      </w:r>
      <w:r>
        <w:t>)</w:t>
      </w:r>
      <w:r>
        <w:t>,</w:t>
      </w:r>
      <w:r>
        <w:t>−</w:t>
      </w:r>
      <w:r>
        <w:t>→</w:t>
      </w:r>
      <w:r>
        <w:t>n</w:t>
      </w:r>
      <w:r>
        <w:t>Q</w:t>
      </w:r>
      <w:r>
        <w:t>=</w:t>
      </w:r>
      <w:r>
        <w:t>(</w:t>
      </w:r>
      <w:r>
        <w:t>1</w:t>
      </w:r>
      <w:r>
        <w:t>;</w:t>
      </w:r>
      <w:r>
        <w:t>3</w:t>
      </w:r>
      <w:r>
        <w:t>;</w:t>
      </w:r>
      <w:r>
        <w:t>1</w:t>
      </w:r>
      <w:r>
        <w:t>)</w:t>
      </w:r>
      <w:r>
        <w:t>n_(P)→=1;3;1,n_(Q)→=1;3;1</w:t>
      </w:r>
      <w:r>
        <w:br/>
      </w:r>
      <w:r>
        <w:t>Vì</w:t>
      </w:r>
      <w:r>
        <w:t xml:space="preserve"> </w:t>
      </w:r>
      <w:r>
        <w:t>−</w:t>
      </w:r>
      <w:r>
        <w:t>→</w:t>
      </w:r>
      <w:r>
        <w:t>n</w:t>
      </w:r>
      <w:r>
        <w:t>P</w:t>
      </w:r>
      <w:r>
        <w:t>=</w:t>
      </w:r>
      <w:r>
        <w:t>−</w:t>
      </w:r>
      <w:r>
        <w:t>→</w:t>
      </w:r>
      <w:r>
        <w:t>n</w:t>
      </w:r>
      <w:r>
        <w:t>Q</w:t>
      </w:r>
      <w:r>
        <w:t>n_(P)→=n_(Q)→</w:t>
      </w:r>
      <w:r>
        <w:t xml:space="preserve"> </w:t>
      </w:r>
      <w:r>
        <w:t>và 2 ≠ 5. Do đó (P) và (Q) song song với nhau.</w:t>
      </w:r>
      <w:r>
        <w:br/>
      </w:r>
      <w:r>
        <w:t>b) Lấy điểm M(0; 0; −2) ∈ (P).</w:t>
      </w:r>
      <w:r>
        <w:br/>
      </w:r>
      <w:r>
        <w:t>Khi đó khoảng cách từ M đến mặt phẳng (Q) là:</w:t>
      </w:r>
      <w:r>
        <w:br/>
      </w:r>
      <w:r>
        <w:t>d</w:t>
      </w:r>
      <w:r>
        <w:t>(</w:t>
      </w:r>
      <w:r>
        <w:t>M</w:t>
      </w:r>
      <w:r>
        <w:t>,</w:t>
      </w:r>
      <w:r>
        <w:t>(</w:t>
      </w:r>
      <w:r>
        <w:t>Q</w:t>
      </w:r>
      <w:r>
        <w:t>)</w:t>
      </w:r>
      <w:r>
        <w:t>)</w:t>
      </w:r>
      <w:r>
        <w:t>=</w:t>
      </w:r>
      <w:r>
        <w:t>|</w:t>
      </w:r>
      <w:r>
        <w:t>−</w:t>
      </w:r>
      <w:r>
        <w:t>2</w:t>
      </w:r>
      <w:r>
        <w:t>+</w:t>
      </w:r>
      <w:r>
        <w:t>5</w:t>
      </w:r>
      <w:r>
        <w:t>|</w:t>
      </w:r>
      <w:r>
        <w:t>√</w:t>
      </w:r>
      <w:r>
        <w:t>1</w:t>
      </w:r>
      <w:r>
        <w:t>+</w:t>
      </w:r>
      <w:r>
        <w:t>3</w:t>
      </w:r>
      <w:r>
        <w:t>2</w:t>
      </w:r>
      <w:r>
        <w:t>+</w:t>
      </w:r>
      <w:r>
        <w:t>1</w:t>
      </w:r>
      <w:r>
        <w:t>=</w:t>
      </w:r>
      <w:r>
        <w:t>3</w:t>
      </w:r>
      <w:r>
        <w:t>√</w:t>
      </w:r>
      <w:r>
        <w:t>11</w:t>
      </w:r>
      <w:r>
        <w:t>dM,Q=(−2+5)/(√(1+3^(2)+1))=(3)/(√(11))</w:t>
      </w:r>
      <w:r>
        <w:br/>
      </w:r>
      <w:r>
        <w:t xml:space="preserve">Do đó </w:t>
      </w:r>
      <w:r>
        <w:t>d</w:t>
      </w:r>
      <w:r>
        <w:t>(</w:t>
      </w:r>
      <w:r>
        <w:t>M</w:t>
      </w:r>
      <w:r>
        <w:t>,</w:t>
      </w:r>
      <w:r>
        <w:t>(</w:t>
      </w:r>
      <w:r>
        <w:t>Q</w:t>
      </w:r>
      <w:r>
        <w:t>)</w:t>
      </w:r>
      <w:r>
        <w:t>)</w:t>
      </w:r>
      <w:r>
        <w:t>=</w:t>
      </w:r>
      <w:r>
        <w:t>d</w:t>
      </w:r>
      <w:r>
        <w:t>(</w:t>
      </w:r>
      <w:r>
        <w:t>(</w:t>
      </w:r>
      <w:r>
        <w:t>P</w:t>
      </w:r>
      <w:r>
        <w:t>)</w:t>
      </w:r>
      <w:r>
        <w:t>,</w:t>
      </w:r>
      <w:r>
        <w:t>(</w:t>
      </w:r>
      <w:r>
        <w:t>Q</w:t>
      </w:r>
      <w:r>
        <w:t>)</w:t>
      </w:r>
      <w:r>
        <w:t>)</w:t>
      </w:r>
      <w:r>
        <w:t>=</w:t>
      </w:r>
      <w:r>
        <w:t>3</w:t>
      </w:r>
      <w:r>
        <w:t>√</w:t>
      </w:r>
      <w:r>
        <w:t>11</w:t>
      </w:r>
      <w:r>
        <w:t>dM,Q=dP,Q=(3)/(√(11))</w:t>
      </w:r>
      <w:r>
        <w:br/>
      </w:r>
      <w:r>
        <w:br/>
      </w:r>
      <w:r>
        <w:rPr>
          <w:b/>
        </w:rPr>
        <w:t>Vận dụng 5 trang 39 Toán 12 Tập 2</w:t>
      </w:r>
      <w:r>
        <w:t>:</w:t>
      </w:r>
      <w:r>
        <w:t xml:space="preserve"> </w:t>
      </w:r>
      <w:r>
        <w:t>(H.5.14) Góc quan sát ngang của một camera là 115°. Trong không gian Oxyz, camera được đặt tại điểm C(1; 2; 4) và chiếu thẳng về phía mặt phẳng (P): x + 2y + 2z + 3 = 0. Hỏi vùng quan sát được trên mặt phẳng (P) của camera là hình tròn có bán kính bằng bao nhiêu? (Làm tròn kết quả đến chữ số thập phân thứ nhất)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bd5901b8edfd4184bf665c3d8061c659.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8f0aabfeef03487aa776ff8683d6b0c1.jpg"/>
                    <pic:cNvPicPr/>
                  </pic:nvPicPr>
                  <pic:blipFill>
                    <a:blip r:embed="rId17"/>
                    <a:stretch>
                      <a:fillRect/>
                    </a:stretch>
                  </pic:blipFill>
                  <pic:spPr>
                    <a:xfrm>
                      <a:off x="0" y="0"/>
                      <a:ext cx="1905000" cy="1905000"/>
                    </a:xfrm>
                    <a:prstGeom prst="rect"/>
                  </pic:spPr>
                </pic:pic>
              </a:graphicData>
            </a:graphic>
          </wp:inline>
        </w:drawing>
      </w:r>
      <w:r>
        <w:br/>
      </w:r>
      <w:r>
        <w:t>Chọn các điểm như hình vẽ.</w:t>
      </w:r>
      <w:r>
        <w:br/>
      </w:r>
      <w:r>
        <w:t>Gọi A là hình chiếu của C trên mặt phẳng (P).</w:t>
      </w:r>
      <w:r>
        <w:br/>
      </w:r>
      <w:r>
        <w:t>Vì CBD là tam giác cân nên CA là đường cao, phân giác, trung tuyến của BD.</w:t>
      </w:r>
      <w:r>
        <w:br/>
      </w:r>
      <w:r>
        <w:t xml:space="preserve">Ta có </w:t>
      </w:r>
      <w:r>
        <w:t>C</w:t>
      </w:r>
      <w:r>
        <w:t>A</w:t>
      </w:r>
      <w:r>
        <w:t>=</w:t>
      </w:r>
      <w:r>
        <w:t>d</w:t>
      </w:r>
      <w:r>
        <w:t>(</w:t>
      </w:r>
      <w:r>
        <w:t>C</w:t>
      </w:r>
      <w:r>
        <w:t>,</w:t>
      </w:r>
      <w:r>
        <w:t>(</w:t>
      </w:r>
      <w:r>
        <w:t>P</w:t>
      </w:r>
      <w:r>
        <w:t>)</w:t>
      </w:r>
      <w:r>
        <w:t>)</w:t>
      </w:r>
      <w:r>
        <w:t>=</w:t>
      </w:r>
      <w:r>
        <w:t>|</w:t>
      </w:r>
      <w:r>
        <w:t>1</w:t>
      </w:r>
      <w:r>
        <w:t>+</w:t>
      </w:r>
      <w:r>
        <w:t>2.2</w:t>
      </w:r>
      <w:r>
        <w:t>+</w:t>
      </w:r>
      <w:r>
        <w:t>2.4</w:t>
      </w:r>
      <w:r>
        <w:t>+</w:t>
      </w:r>
      <w:r>
        <w:t>3</w:t>
      </w:r>
      <w:r>
        <w:t>|</w:t>
      </w:r>
      <w:r>
        <w:t>√</w:t>
      </w:r>
      <w:r>
        <w:t>1</w:t>
      </w:r>
      <w:r>
        <w:t>+</w:t>
      </w:r>
      <w:r>
        <w:t>2</w:t>
      </w:r>
      <w:r>
        <w:t>2</w:t>
      </w:r>
      <w:r>
        <w:t>+</w:t>
      </w:r>
      <w:r>
        <w:t>2</w:t>
      </w:r>
      <w:r>
        <w:t>2</w:t>
      </w:r>
      <w:r>
        <w:t>=</w:t>
      </w:r>
      <w:r>
        <w:t>16</w:t>
      </w:r>
      <w:r>
        <w:t>3</w:t>
      </w:r>
      <w:r>
        <w:t>CA=dC,P=(1+2.2+2.4+3)/(√(1+2^(2)+2^(2)))=(16)/(3)</w:t>
      </w:r>
      <w:r>
        <w:br/>
      </w:r>
      <w:r>
        <w:t xml:space="preserve">Vì tam giác CAB vuông tại A, có </w:t>
      </w:r>
      <w:r>
        <w:t>ˆ</w:t>
      </w:r>
      <w:r>
        <w:t>A</w:t>
      </w:r>
      <w:r>
        <w:t>C</w:t>
      </w:r>
      <w:r>
        <w:t>B</w:t>
      </w:r>
      <w:r>
        <w:t>=</w:t>
      </w:r>
      <w:r>
        <w:t>115</w:t>
      </w:r>
      <w:r>
        <w:t>°</w:t>
      </w:r>
      <w:r>
        <w:t>2</w:t>
      </w:r>
      <w:r>
        <w:t>=</w:t>
      </w:r>
      <w:r>
        <w:t>57,5</w:t>
      </w:r>
      <w:r>
        <w:t>°</w:t>
      </w:r>
      <w:r>
        <w:t>ACB^=(115°)/(2)=57,5°</w:t>
      </w:r>
      <w:r>
        <w:br/>
      </w:r>
      <w:r>
        <w:t>Suy ra R = AB = CA.tan57,5° ≈ 8,4.</w:t>
      </w:r>
      <w:r>
        <w:br/>
      </w:r>
      <w:r>
        <w:t>Vậy vùng quan sát được trên mặt phẳng (P) của camera là hình tròn có bán kính bằng 8,4.</w:t>
      </w:r>
      <w:r>
        <w:br/>
      </w:r>
      <w:r>
        <w:rPr>
          <w:b/>
        </w:rPr>
        <w:t>Bài tập</w:t>
      </w:r>
      <w:r>
        <w:br/>
      </w:r>
      <w:r>
        <w:br/>
      </w:r>
      <w:r>
        <w:rPr>
          <w:b/>
        </w:rPr>
        <w:t>Bài 5.1 trang 39 Toán 12 Tập 2</w:t>
      </w:r>
      <w:r>
        <w:t>:</w:t>
      </w:r>
      <w:r>
        <w:t xml:space="preserve"> </w:t>
      </w:r>
      <w:r>
        <w:t>Trong không gian Oxyz, viết phương trình mặt phẳng đi qua điểm M(1; 2; −1) và vuông góc với trục Ox.</w:t>
      </w:r>
      <w:r>
        <w:br/>
      </w:r>
      <w:r>
        <w:rPr>
          <w:b/>
        </w:rPr>
        <w:t>Lời giải:</w:t>
      </w:r>
      <w:r>
        <w:br/>
      </w:r>
      <w:r>
        <w:t>Gọi mặt phẳng cần tìm là mặt phẳng (P).</w:t>
      </w:r>
      <w:r>
        <w:br/>
      </w:r>
      <w:r>
        <w:t>Vì mặt phẳng (P) vuông góc với trục Ox nên nhận</w:t>
      </w:r>
      <w:r>
        <w:t xml:space="preserve"> </w:t>
      </w:r>
      <w:r>
        <w:t>→</w:t>
      </w:r>
      <w:r>
        <w:t>i</w:t>
      </w:r>
      <w:r>
        <w:t>=</w:t>
      </w:r>
      <w:r>
        <w:t>(</w:t>
      </w:r>
      <w:r>
        <w:t>1</w:t>
      </w:r>
      <w:r>
        <w:t>;</w:t>
      </w:r>
      <w:r>
        <w:t>0</w:t>
      </w:r>
      <w:r>
        <w:t>;</w:t>
      </w:r>
      <w:r>
        <w:t>0</w:t>
      </w:r>
      <w:r>
        <w:t>)</w:t>
      </w:r>
      <w:r>
        <w:t>i→=1;0;0</w:t>
      </w:r>
      <w:r>
        <w:t xml:space="preserve"> </w:t>
      </w:r>
      <w:r>
        <w:t>làm một vectơ pháp tuyến.</w:t>
      </w:r>
      <w:r>
        <w:br/>
      </w:r>
      <w:r>
        <w:t>Mặt phẳng (P) đi qua điểm M(1; 2; −1) và nhận</w:t>
      </w:r>
      <w:r>
        <w:t xml:space="preserve"> </w:t>
      </w:r>
      <w:r>
        <w:t>→</w:t>
      </w:r>
      <w:r>
        <w:t>i</w:t>
      </w:r>
      <w:r>
        <w:t>=</w:t>
      </w:r>
      <w:r>
        <w:t>(</w:t>
      </w:r>
      <w:r>
        <w:t>1</w:t>
      </w:r>
      <w:r>
        <w:t>;</w:t>
      </w:r>
      <w:r>
        <w:t>0</w:t>
      </w:r>
      <w:r>
        <w:t>;</w:t>
      </w:r>
      <w:r>
        <w:t>0</w:t>
      </w:r>
      <w:r>
        <w:t>)</w:t>
      </w:r>
      <w:r>
        <w:t>i→=1;0;0</w:t>
      </w:r>
      <w:r>
        <w:t xml:space="preserve"> </w:t>
      </w:r>
      <w:r>
        <w:t>làm một vectơ pháp tuyến có phương trình là: x – 1 = 0.</w:t>
      </w:r>
      <w:r>
        <w:br/>
      </w:r>
      <w:r>
        <w:br/>
      </w:r>
      <w:r>
        <w:rPr>
          <w:b/>
        </w:rPr>
        <w:t>Bài 5.2 trang 39 Toán 12 Tập 2</w:t>
      </w:r>
      <w:r>
        <w:t>:</w:t>
      </w:r>
      <w:r>
        <w:t xml:space="preserve"> </w:t>
      </w:r>
      <w:r>
        <w:t>Trong không gian Oxyz, cho hình hộp ABCD.A'B'C'D', với A(1; −1; 3), B(0; 2; 4), D(2; −1; 1), A'(0; 1; 2).</w:t>
      </w:r>
      <w:r>
        <w:br/>
      </w:r>
      <w:r>
        <w:t>a) Tìm tọa độ các điểm C, B', D'.</w:t>
      </w:r>
      <w:r>
        <w:br/>
      </w:r>
      <w:r>
        <w:t>b) Viết phương trình mặt phẳng (CB'D').</w:t>
      </w:r>
      <w:r>
        <w:br/>
      </w:r>
      <w:r>
        <w:rPr>
          <w:b/>
        </w:rPr>
        <w:t>Lời giải: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1e953d82cb784243b32f714e4495ff37.jpg"/>
                    <pic:cNvPicPr/>
                  </pic:nvPicPr>
                  <pic:blipFill>
                    <a:blip r:embed="rId18"/>
                    <a:stretch>
                      <a:fillRect/>
                    </a:stretch>
                  </pic:blipFill>
                  <pic:spPr>
                    <a:xfrm>
                      <a:off x="0" y="0"/>
                      <a:ext cx="1905000" cy="1905000"/>
                    </a:xfrm>
                    <a:prstGeom prst="rect"/>
                  </pic:spPr>
                </pic:pic>
              </a:graphicData>
            </a:graphic>
          </wp:inline>
        </w:drawing>
      </w:r>
      <w:r>
        <w:br/>
      </w:r>
      <w:r>
        <w:t xml:space="preserve">a) Ta có </w:t>
      </w:r>
      <w:r>
        <w:t>−</w:t>
      </w:r>
      <w:r>
        <w:t>−</w:t>
      </w:r>
      <w:r>
        <w:t>→</w:t>
      </w:r>
      <w:r>
        <w:t>A</w:t>
      </w:r>
      <w:r>
        <w:t>D</w:t>
      </w:r>
      <w:r>
        <w:t>=</w:t>
      </w:r>
      <w:r>
        <w:t>(</w:t>
      </w:r>
      <w:r>
        <w:t>1</w:t>
      </w:r>
      <w:r>
        <w:t>;</w:t>
      </w:r>
      <w:r>
        <w:t>0</w:t>
      </w:r>
      <w:r>
        <w:t>;</w:t>
      </w:r>
      <w:r>
        <w:t>−</w:t>
      </w:r>
      <w:r>
        <w:t>2</w:t>
      </w:r>
      <w:r>
        <w:t>)</w:t>
      </w:r>
      <w:r>
        <w:t>,</w:t>
      </w:r>
      <w:r>
        <w:t>−</w:t>
      </w:r>
      <w:r>
        <w:t>−</w:t>
      </w:r>
      <w:r>
        <w:t>→</w:t>
      </w:r>
      <w:r>
        <w:t>A</w:t>
      </w:r>
      <w:r>
        <w:t>A</w:t>
      </w:r>
      <w:r>
        <w:t>′</w:t>
      </w:r>
      <w:r>
        <w:t>=</w:t>
      </w:r>
      <w:r>
        <w:t>(</w:t>
      </w:r>
      <w:r>
        <w:t>−</w:t>
      </w:r>
      <w:r>
        <w:t>1</w:t>
      </w:r>
      <w:r>
        <w:t>;</w:t>
      </w:r>
      <w:r>
        <w:t>2</w:t>
      </w:r>
      <w:r>
        <w:t>;</w:t>
      </w:r>
      <w:r>
        <w:t>−</w:t>
      </w:r>
      <w:r>
        <w:t>1</w:t>
      </w:r>
      <w:r>
        <w:t>)</w:t>
      </w:r>
      <w:r>
        <w:t>,</w:t>
      </w:r>
      <w:r>
        <w:t>−</w:t>
      </w:r>
      <w:r>
        <w:t>−</w:t>
      </w:r>
      <w:r>
        <w:t>→</w:t>
      </w:r>
      <w:r>
        <w:t>A</w:t>
      </w:r>
      <w:r>
        <w:t>B</w:t>
      </w:r>
      <w:r>
        <w:t>=</w:t>
      </w:r>
      <w:r>
        <w:t>(</w:t>
      </w:r>
      <w:r>
        <w:t>−</w:t>
      </w:r>
      <w:r>
        <w:t>1</w:t>
      </w:r>
      <w:r>
        <w:t>;</w:t>
      </w:r>
      <w:r>
        <w:t>3</w:t>
      </w:r>
      <w:r>
        <w:t>;</w:t>
      </w:r>
      <w:r>
        <w:t>1</w:t>
      </w:r>
      <w:r>
        <w:t>)</w:t>
      </w:r>
      <w:r>
        <w:t>AD→=1;0;−2,AA^(')→=−1;2;−1,AB→=−1;3;1</w:t>
      </w:r>
      <w:r>
        <w:br/>
      </w:r>
      <w:r>
        <w:t xml:space="preserve">Vì ABCD là hình bình hành nên </w:t>
      </w:r>
      <w:r>
        <w:t>−</w:t>
      </w:r>
      <w:r>
        <w:t>−</w:t>
      </w:r>
      <w:r>
        <w:t>→</w:t>
      </w:r>
      <w:r>
        <w:t>A</w:t>
      </w:r>
      <w:r>
        <w:t>D</w:t>
      </w:r>
      <w:r>
        <w:t>=</w:t>
      </w:r>
      <w:r>
        <w:t>−</w:t>
      </w:r>
      <w:r>
        <w:t>−</w:t>
      </w:r>
      <w:r>
        <w:t>→</w:t>
      </w:r>
      <w:r>
        <w:t>B</w:t>
      </w:r>
      <w:r>
        <w:t>C</w:t>
      </w:r>
      <w:r>
        <w:t>AD→=BC→</w:t>
      </w:r>
      <w:r>
        <w:t>⇔</w:t>
      </w:r>
      <w:r>
        <w:t>⎧</w:t>
      </w:r>
      <w:r>
        <w:t>⎪</w:t>
      </w:r>
      <w:r>
        <w:t>⎨</w:t>
      </w:r>
      <w:r>
        <w:t>⎪</w:t>
      </w:r>
      <w:r>
        <w:t>⎩</w:t>
      </w:r>
      <w:r>
        <w:t>x</w:t>
      </w:r>
      <w:r>
        <w:t>C</w:t>
      </w:r>
      <w:r>
        <w:t>=</w:t>
      </w:r>
      <w:r>
        <w:t>1</w:t>
      </w:r>
      <w:r>
        <w:t>y</w:t>
      </w:r>
      <w:r>
        <w:t>C</w:t>
      </w:r>
      <w:r>
        <w:t>−</w:t>
      </w:r>
      <w:r>
        <w:t>2</w:t>
      </w:r>
      <w:r>
        <w:t>=</w:t>
      </w:r>
      <w:r>
        <w:t>0</w:t>
      </w:r>
      <w:r>
        <w:t>z</w:t>
      </w:r>
      <w:r>
        <w:t>C</w:t>
      </w:r>
      <w:r>
        <w:t>−</w:t>
      </w:r>
      <w:r>
        <w:t>4</w:t>
      </w:r>
      <w:r>
        <w:t>=</w:t>
      </w:r>
      <w:r>
        <w:t>−</w:t>
      </w:r>
      <w:r>
        <w:t>2</w:t>
      </w:r>
      <w:r>
        <w:t>⇔x_(C)=1y_(C)−2=0z_(C)−4=−2</w:t>
      </w:r>
      <w:r>
        <w:t>⇔</w:t>
      </w:r>
      <w:r>
        <w:t>⎧</w:t>
      </w:r>
      <w:r>
        <w:t>⎪</w:t>
      </w:r>
      <w:r>
        <w:t>⎨</w:t>
      </w:r>
      <w:r>
        <w:t>⎪</w:t>
      </w:r>
      <w:r>
        <w:t>⎩</w:t>
      </w:r>
      <w:r>
        <w:t>x</w:t>
      </w:r>
      <w:r>
        <w:t>C</w:t>
      </w:r>
      <w:r>
        <w:t>=</w:t>
      </w:r>
      <w:r>
        <w:t>1</w:t>
      </w:r>
      <w:r>
        <w:t>y</w:t>
      </w:r>
      <w:r>
        <w:t>C</w:t>
      </w:r>
      <w:r>
        <w:t>=</w:t>
      </w:r>
      <w:r>
        <w:t>2</w:t>
      </w:r>
      <w:r>
        <w:t>z</w:t>
      </w:r>
      <w:r>
        <w:t>C</w:t>
      </w:r>
      <w:r>
        <w:t>=</w:t>
      </w:r>
      <w:r>
        <w:t>2</w:t>
      </w:r>
      <w:r>
        <w:t>⇔x_(C)=1y_(C)=2z_(C)=2</w:t>
      </w:r>
      <w:r>
        <w:br/>
      </w:r>
      <w:r>
        <w:t>Vậy C(1; 2; 2).</w:t>
      </w:r>
      <w:r>
        <w:br/>
      </w:r>
      <w:r>
        <w:t xml:space="preserve">Vì ABB'A' là hình bình hành nên </w:t>
      </w:r>
      <w:r>
        <w:t>−</w:t>
      </w:r>
      <w:r>
        <w:t>−</w:t>
      </w:r>
      <w:r>
        <w:t>→</w:t>
      </w:r>
      <w:r>
        <w:t>A</w:t>
      </w:r>
      <w:r>
        <w:t>A</w:t>
      </w:r>
      <w:r>
        <w:t>′</w:t>
      </w:r>
      <w:r>
        <w:t>=</w:t>
      </w:r>
      <w:r>
        <w:t>−</w:t>
      </w:r>
      <w:r>
        <w:t>−</w:t>
      </w:r>
      <w:r>
        <w:t>→</w:t>
      </w:r>
      <w:r>
        <w:t>B</w:t>
      </w:r>
      <w:r>
        <w:t>B</w:t>
      </w:r>
      <w:r>
        <w:t>′</w:t>
      </w:r>
      <w:r>
        <w:t>AA^(')→=BB^(')→</w:t>
      </w:r>
      <w:r>
        <w:t>⇔</w:t>
      </w:r>
      <w:r>
        <w:t>⎧</w:t>
      </w:r>
      <w:r>
        <w:t>⎪</w:t>
      </w:r>
      <w:r>
        <w:t>⎨</w:t>
      </w:r>
      <w:r>
        <w:t>⎪</w:t>
      </w:r>
      <w:r>
        <w:t>⎩</w:t>
      </w:r>
      <w:r>
        <w:t>x</w:t>
      </w:r>
      <w:r>
        <w:t>B</w:t>
      </w:r>
      <w:r>
        <w:t>′</w:t>
      </w:r>
      <w:r>
        <w:t>=</w:t>
      </w:r>
      <w:r>
        <w:t>−</w:t>
      </w:r>
      <w:r>
        <w:t>1</w:t>
      </w:r>
      <w:r>
        <w:t>y</w:t>
      </w:r>
      <w:r>
        <w:t>B</w:t>
      </w:r>
      <w:r>
        <w:t>′</w:t>
      </w:r>
      <w:r>
        <w:t>−</w:t>
      </w:r>
      <w:r>
        <w:t>2</w:t>
      </w:r>
      <w:r>
        <w:t>=</w:t>
      </w:r>
      <w:r>
        <w:t>2</w:t>
      </w:r>
      <w:r>
        <w:t>z</w:t>
      </w:r>
      <w:r>
        <w:t>C</w:t>
      </w:r>
      <w:r>
        <w:t>′</w:t>
      </w:r>
      <w:r>
        <w:t>−</w:t>
      </w:r>
      <w:r>
        <w:t>4</w:t>
      </w:r>
      <w:r>
        <w:t>=</w:t>
      </w:r>
      <w:r>
        <w:t>−</w:t>
      </w:r>
      <w:r>
        <w:t>1</w:t>
      </w:r>
      <w:r>
        <w:t>⇔x_(B^('))=−1y_(B^('))−2=2z_(C^('))−4=−1</w:t>
      </w:r>
      <w:r>
        <w:t>⇔</w:t>
      </w:r>
      <w:r>
        <w:t>⎧</w:t>
      </w:r>
      <w:r>
        <w:t>⎪</w:t>
      </w:r>
      <w:r>
        <w:t>⎨</w:t>
      </w:r>
      <w:r>
        <w:t>⎪</w:t>
      </w:r>
      <w:r>
        <w:t>⎩</w:t>
      </w:r>
      <w:r>
        <w:t>x</w:t>
      </w:r>
      <w:r>
        <w:t>B</w:t>
      </w:r>
      <w:r>
        <w:t>′</w:t>
      </w:r>
      <w:r>
        <w:t>=</w:t>
      </w:r>
      <w:r>
        <w:t>−</w:t>
      </w:r>
      <w:r>
        <w:t>1</w:t>
      </w:r>
      <w:r>
        <w:t>y</w:t>
      </w:r>
      <w:r>
        <w:t>B</w:t>
      </w:r>
      <w:r>
        <w:t>′</w:t>
      </w:r>
      <w:r>
        <w:t>=</w:t>
      </w:r>
      <w:r>
        <w:t>4</w:t>
      </w:r>
      <w:r>
        <w:t>z</w:t>
      </w:r>
      <w:r>
        <w:t>C</w:t>
      </w:r>
      <w:r>
        <w:t>′</w:t>
      </w:r>
      <w:r>
        <w:t>=</w:t>
      </w:r>
      <w:r>
        <w:t>3</w:t>
      </w:r>
      <w:r>
        <w:t>⇔x_(B^('))=−1y_(B^('))=4z_(C^('))=3</w:t>
      </w:r>
      <w:r>
        <w:br/>
      </w:r>
      <w:r>
        <w:t>Vậy B'(−1; 4; 3).</w:t>
      </w:r>
      <w:r>
        <w:br/>
      </w:r>
      <w:r>
        <w:t xml:space="preserve">Vì ADD'A' là hình bình hành nên </w:t>
      </w:r>
      <w:r>
        <w:t>−</w:t>
      </w:r>
      <w:r>
        <w:t>−</w:t>
      </w:r>
      <w:r>
        <w:t>→</w:t>
      </w:r>
      <w:r>
        <w:t>A</w:t>
      </w:r>
      <w:r>
        <w:t>D</w:t>
      </w:r>
      <w:r>
        <w:t>=</w:t>
      </w:r>
      <w:r>
        <w:t>−</w:t>
      </w:r>
      <w:r>
        <w:t>−−</w:t>
      </w:r>
      <w:r>
        <w:t>→</w:t>
      </w:r>
      <w:r>
        <w:t>A</w:t>
      </w:r>
      <w:r>
        <w:t>′</w:t>
      </w:r>
      <w:r>
        <w:t>D</w:t>
      </w:r>
      <w:r>
        <w:t>′</w:t>
      </w:r>
      <w:r>
        <w:t>AD→=A^(')D^(')→</w:t>
      </w:r>
      <w:r>
        <w:t>⇔</w:t>
      </w:r>
      <w:r>
        <w:t>⎧</w:t>
      </w:r>
      <w:r>
        <w:t>⎪</w:t>
      </w:r>
      <w:r>
        <w:t>⎨</w:t>
      </w:r>
      <w:r>
        <w:t>⎪</w:t>
      </w:r>
      <w:r>
        <w:t>⎩</w:t>
      </w:r>
      <w:r>
        <w:t>x</w:t>
      </w:r>
      <w:r>
        <w:t>D</w:t>
      </w:r>
      <w:r>
        <w:t>′</w:t>
      </w:r>
      <w:r>
        <w:t>=</w:t>
      </w:r>
      <w:r>
        <w:t>1</w:t>
      </w:r>
      <w:r>
        <w:t>y</w:t>
      </w:r>
      <w:r>
        <w:t>D</w:t>
      </w:r>
      <w:r>
        <w:t>′</w:t>
      </w:r>
      <w:r>
        <w:t>−</w:t>
      </w:r>
      <w:r>
        <w:t>1</w:t>
      </w:r>
      <w:r>
        <w:t>=</w:t>
      </w:r>
      <w:r>
        <w:t>0</w:t>
      </w:r>
      <w:r>
        <w:t>z</w:t>
      </w:r>
      <w:r>
        <w:t>D</w:t>
      </w:r>
      <w:r>
        <w:t>′</w:t>
      </w:r>
      <w:r>
        <w:t>−</w:t>
      </w:r>
      <w:r>
        <w:t>2</w:t>
      </w:r>
      <w:r>
        <w:t>=</w:t>
      </w:r>
      <w:r>
        <w:t>−</w:t>
      </w:r>
      <w:r>
        <w:t>2</w:t>
      </w:r>
      <w:r>
        <w:t>⇔x_(D^('))=1y_(D^('))−1=0z_(D^('))−2=−2</w:t>
      </w:r>
      <w:r>
        <w:t>⇔</w:t>
      </w:r>
      <w:r>
        <w:t>⎧</w:t>
      </w:r>
      <w:r>
        <w:t>⎪</w:t>
      </w:r>
      <w:r>
        <w:t>⎨</w:t>
      </w:r>
      <w:r>
        <w:t>⎪</w:t>
      </w:r>
      <w:r>
        <w:t>⎩</w:t>
      </w:r>
      <w:r>
        <w:t>x</w:t>
      </w:r>
      <w:r>
        <w:t>D</w:t>
      </w:r>
      <w:r>
        <w:t>′</w:t>
      </w:r>
      <w:r>
        <w:t>=</w:t>
      </w:r>
      <w:r>
        <w:t>1</w:t>
      </w:r>
      <w:r>
        <w:t>y</w:t>
      </w:r>
      <w:r>
        <w:t>D</w:t>
      </w:r>
      <w:r>
        <w:t>′</w:t>
      </w:r>
      <w:r>
        <w:t>=</w:t>
      </w:r>
      <w:r>
        <w:t>1</w:t>
      </w:r>
      <w:r>
        <w:t>z</w:t>
      </w:r>
      <w:r>
        <w:t>D</w:t>
      </w:r>
      <w:r>
        <w:t>′</w:t>
      </w:r>
      <w:r>
        <w:t>=</w:t>
      </w:r>
      <w:r>
        <w:t>0</w:t>
      </w:r>
      <w:r>
        <w:t>⇔x_(D^('))=1y_(D^('))=1z_(D^('))=0</w:t>
      </w:r>
      <w:r>
        <w:br/>
      </w:r>
      <w:r>
        <w:t>Vậy D'(1; 1; 0).</w:t>
      </w:r>
      <w:r>
        <w:br/>
      </w:r>
      <w:r>
        <w:t xml:space="preserve">b) Ta có: </w:t>
      </w:r>
      <w:r>
        <w:t>−</w:t>
      </w:r>
      <w:r>
        <w:t>−</w:t>
      </w:r>
      <w:r>
        <w:t>→</w:t>
      </w:r>
      <w:r>
        <w:t>C</w:t>
      </w:r>
      <w:r>
        <w:t>B</w:t>
      </w:r>
      <w:r>
        <w:t>′</w:t>
      </w:r>
      <w:r>
        <w:t>=</w:t>
      </w:r>
      <w:r>
        <w:t>(</w:t>
      </w:r>
      <w:r>
        <w:t>−</w:t>
      </w:r>
      <w:r>
        <w:t>2</w:t>
      </w:r>
      <w:r>
        <w:t>;</w:t>
      </w:r>
      <w:r>
        <w:t>2</w:t>
      </w:r>
      <w:r>
        <w:t>;</w:t>
      </w:r>
      <w:r>
        <w:t>1</w:t>
      </w:r>
      <w:r>
        <w:t>)</w:t>
      </w:r>
      <w:r>
        <w:t>,</w:t>
      </w:r>
      <w:r>
        <w:t>−</w:t>
      </w:r>
      <w:r>
        <w:t>−</w:t>
      </w:r>
      <w:r>
        <w:t>→</w:t>
      </w:r>
      <w:r>
        <w:t>C</w:t>
      </w:r>
      <w:r>
        <w:t>D</w:t>
      </w:r>
      <w:r>
        <w:t>′</w:t>
      </w:r>
      <w:r>
        <w:t>=</w:t>
      </w:r>
      <w:r>
        <w:t>(</w:t>
      </w:r>
      <w:r>
        <w:t>0</w:t>
      </w:r>
      <w:r>
        <w:t>;</w:t>
      </w:r>
      <w:r>
        <w:t>−</w:t>
      </w:r>
      <w:r>
        <w:t>1</w:t>
      </w:r>
      <w:r>
        <w:t>;</w:t>
      </w:r>
      <w:r>
        <w:t>−</w:t>
      </w:r>
      <w:r>
        <w:t>2</w:t>
      </w:r>
      <w:r>
        <w:t>)</w:t>
      </w:r>
      <w:r>
        <w:t>CB^(')→=−2;2;1,CD^(')→=0;−1;−2</w:t>
      </w:r>
      <w:r>
        <w:br/>
      </w:r>
      <w:r>
        <w:t>Vì mặt phẳng (CB'D') có cặp vectơ chỉ phương là</w:t>
      </w:r>
      <w:r>
        <w:t xml:space="preserve"> </w:t>
      </w:r>
      <w:r>
        <w:t>−</w:t>
      </w:r>
      <w:r>
        <w:t>−</w:t>
      </w:r>
      <w:r>
        <w:t>→</w:t>
      </w:r>
      <w:r>
        <w:t>C</w:t>
      </w:r>
      <w:r>
        <w:t>B</w:t>
      </w:r>
      <w:r>
        <w:t>′</w:t>
      </w:r>
      <w:r>
        <w:t>,</w:t>
      </w:r>
      <w:r>
        <w:t>−</w:t>
      </w:r>
      <w:r>
        <w:t>−</w:t>
      </w:r>
      <w:r>
        <w:t>→</w:t>
      </w:r>
      <w:r>
        <w:t>C</w:t>
      </w:r>
      <w:r>
        <w:t>D</w:t>
      </w:r>
      <w:r>
        <w:t>′</w:t>
      </w:r>
      <w:r>
        <w:t>CB^(')→,CD^(')→</w:t>
      </w:r>
      <w:r>
        <w:t xml:space="preserve"> </w:t>
      </w:r>
      <w:r>
        <w:t>nên có một vectơ pháp tuyến là:</w:t>
      </w:r>
      <w:r>
        <w:br/>
      </w:r>
      <w:r>
        <w:t>→</w:t>
      </w:r>
      <w:r>
        <w:t>n</w:t>
      </w:r>
      <w:r>
        <w:t>=</w:t>
      </w:r>
      <w:r>
        <w:t>[</w:t>
      </w:r>
      <w:r>
        <w:t>−</w:t>
      </w:r>
      <w:r>
        <w:t>−</w:t>
      </w:r>
      <w:r>
        <w:t>→</w:t>
      </w:r>
      <w:r>
        <w:t>C</w:t>
      </w:r>
      <w:r>
        <w:t>B</w:t>
      </w:r>
      <w:r>
        <w:t>′</w:t>
      </w:r>
      <w:r>
        <w:t>,</w:t>
      </w:r>
      <w:r>
        <w:t>−</w:t>
      </w:r>
      <w:r>
        <w:t>−</w:t>
      </w:r>
      <w:r>
        <w:t>→</w:t>
      </w:r>
      <w:r>
        <w:t>C</w:t>
      </w:r>
      <w:r>
        <w:t>D</w:t>
      </w:r>
      <w:r>
        <w:t>′</w:t>
      </w:r>
      <w:r>
        <w:t>]</w:t>
      </w:r>
      <w:r>
        <w:t>=</w:t>
      </w:r>
      <w:r>
        <w:t>(</w:t>
      </w:r>
      <w:r>
        <w:t>∣</w:t>
      </w:r>
      <w:r>
        <w:t>∣</w:t>
      </w:r>
      <w:r>
        <w:t>∣</w:t>
      </w:r>
      <w:r>
        <w:t>2</w:t>
      </w:r>
      <w:r>
        <w:t>1</w:t>
      </w:r>
      <w:r>
        <w:t>−</w:t>
      </w:r>
      <w:r>
        <w:t>1</w:t>
      </w:r>
      <w:r>
        <w:t>−</w:t>
      </w:r>
      <w:r>
        <w:t>2</w:t>
      </w:r>
      <w:r>
        <w:t>∣</w:t>
      </w:r>
      <w:r>
        <w:t>∣</w:t>
      </w:r>
      <w:r>
        <w:t>∣</w:t>
      </w:r>
      <w:r>
        <w:t>;</w:t>
      </w:r>
      <w:r>
        <w:t>∣</w:t>
      </w:r>
      <w:r>
        <w:t>∣</w:t>
      </w:r>
      <w:r>
        <w:t>∣</w:t>
      </w:r>
      <w:r>
        <w:t>1</w:t>
      </w:r>
      <w:r>
        <w:t>−</w:t>
      </w:r>
      <w:r>
        <w:t>2</w:t>
      </w:r>
      <w:r>
        <w:t>−</w:t>
      </w:r>
      <w:r>
        <w:t>2</w:t>
      </w:r>
      <w:r>
        <w:t>0</w:t>
      </w:r>
      <w:r>
        <w:t>∣</w:t>
      </w:r>
      <w:r>
        <w:t>∣</w:t>
      </w:r>
      <w:r>
        <w:t>∣</w:t>
      </w:r>
      <w:r>
        <w:t>;</w:t>
      </w:r>
      <w:r>
        <w:t>∣</w:t>
      </w:r>
      <w:r>
        <w:t>∣</w:t>
      </w:r>
      <w:r>
        <w:t>∣</w:t>
      </w:r>
      <w:r>
        <w:t>−</w:t>
      </w:r>
      <w:r>
        <w:t>2</w:t>
      </w:r>
      <w:r>
        <w:t>2</w:t>
      </w:r>
      <w:r>
        <w:t>0</w:t>
      </w:r>
      <w:r>
        <w:t>−</w:t>
      </w:r>
      <w:r>
        <w:t>1</w:t>
      </w:r>
      <w:r>
        <w:t>∣</w:t>
      </w:r>
      <w:r>
        <w:t>∣</w:t>
      </w:r>
      <w:r>
        <w:t>∣</w:t>
      </w:r>
      <w:r>
        <w:t>)</w:t>
      </w:r>
      <w:r>
        <w:t>n→=CB^(')→,CD^(')→=21−1−2;1−2−20;−220−1</w:t>
      </w:r>
      <w:r>
        <w:t xml:space="preserve"> </w:t>
      </w:r>
      <w:r>
        <w:t>= (−3; −4; 2).</w:t>
      </w:r>
      <w:r>
        <w:br/>
      </w:r>
      <w:r>
        <w:t>Mặt phẳng (CB'D') đi qua điểm C(1; 2; 2) và nhận</w:t>
      </w:r>
      <w:r>
        <w:t xml:space="preserve"> </w:t>
      </w:r>
      <w:r>
        <w:t>→</w:t>
      </w:r>
      <w:r>
        <w:t>n</w:t>
      </w:r>
      <w:r>
        <w:t>=</w:t>
      </w:r>
      <w:r>
        <w:t>(</w:t>
      </w:r>
      <w:r>
        <w:t>−</w:t>
      </w:r>
      <w:r>
        <w:t>3</w:t>
      </w:r>
      <w:r>
        <w:t>;</w:t>
      </w:r>
      <w:r>
        <w:t>−</w:t>
      </w:r>
      <w:r>
        <w:t>4</w:t>
      </w:r>
      <w:r>
        <w:t>;</w:t>
      </w:r>
      <w:r>
        <w:t>2</w:t>
      </w:r>
      <w:r>
        <w:t>)</w:t>
      </w:r>
      <w:r>
        <w:t>n→=−3;−4;2</w:t>
      </w:r>
      <w:r>
        <w:t xml:space="preserve"> là một vectơ pháp tuyến có phương trình là:</w:t>
      </w:r>
      <w:r>
        <w:br/>
      </w:r>
      <w:r>
        <w:t>−3(x – 1) −4(y – 2) + 2(z −2) = 0 ⇔ 3x + 4y – 2z – 7 = 0.</w:t>
      </w:r>
      <w:r>
        <w:br/>
      </w:r>
      <w:r>
        <w:br/>
      </w:r>
      <w:r>
        <w:rPr>
          <w:b/>
        </w:rPr>
        <w:t>Bài 5.3 trang 39 Toán 12 Tập 2</w:t>
      </w:r>
      <w:r>
        <w:t>:</w:t>
      </w:r>
      <w:r>
        <w:t xml:space="preserve"> </w:t>
      </w:r>
      <w:r>
        <w:t>Trong không gian Oxyz, viết phương trình mặt phẳng (P) đi qua điểm M(1; −1; 5) và vuông góc với hai mặt phẳng (Q): 3x + 2y – z = 0, (R): x + y – z = 0.</w:t>
      </w:r>
      <w:r>
        <w:br/>
      </w:r>
      <w:r>
        <w:rPr>
          <w:b/>
        </w:rPr>
        <w:t>Lời giải:</w:t>
      </w:r>
      <w:r>
        <w:br/>
      </w:r>
      <w:r>
        <w:t xml:space="preserve">Ta có </w:t>
      </w:r>
      <w:r>
        <w:t>−</w:t>
      </w:r>
      <w:r>
        <w:t>→</w:t>
      </w:r>
      <w:r>
        <w:t>n</w:t>
      </w:r>
      <w:r>
        <w:t>Q</w:t>
      </w:r>
      <w:r>
        <w:t>=</w:t>
      </w:r>
      <w:r>
        <w:t>(</w:t>
      </w:r>
      <w:r>
        <w:t>3</w:t>
      </w:r>
      <w:r>
        <w:t>;</w:t>
      </w:r>
      <w:r>
        <w:t>2</w:t>
      </w:r>
      <w:r>
        <w:t>;</w:t>
      </w:r>
      <w:r>
        <w:t>−</w:t>
      </w:r>
      <w:r>
        <w:t>1</w:t>
      </w:r>
      <w:r>
        <w:t>)</w:t>
      </w:r>
      <w:r>
        <w:t>,</w:t>
      </w:r>
      <w:r>
        <w:t>−</w:t>
      </w:r>
      <w:r>
        <w:t>→</w:t>
      </w:r>
      <w:r>
        <w:t>n</w:t>
      </w:r>
      <w:r>
        <w:t>R</w:t>
      </w:r>
      <w:r>
        <w:t>=</w:t>
      </w:r>
      <w:r>
        <w:t>(</w:t>
      </w:r>
      <w:r>
        <w:t>1</w:t>
      </w:r>
      <w:r>
        <w:t>;</w:t>
      </w:r>
      <w:r>
        <w:t>1</w:t>
      </w:r>
      <w:r>
        <w:t>;</w:t>
      </w:r>
      <w:r>
        <w:t>−</w:t>
      </w:r>
      <w:r>
        <w:t>1</w:t>
      </w:r>
      <w:r>
        <w:t>)</w:t>
      </w:r>
      <w:r>
        <w:t>n_(Q)→=3;2;−1,n_(R)→=1;1;−1</w:t>
      </w:r>
      <w:r>
        <w:br/>
      </w:r>
      <w:r>
        <w:t xml:space="preserve">Vì (P) ^ (Q) và (P) ^ (R) nên </w:t>
      </w:r>
      <w:r>
        <w:t>−</w:t>
      </w:r>
      <w:r>
        <w:t>→</w:t>
      </w:r>
      <w:r>
        <w:t>n</w:t>
      </w:r>
      <w:r>
        <w:t>P</w:t>
      </w:r>
      <w:r>
        <w:t>=</w:t>
      </w:r>
      <w:r>
        <w:t>[</w:t>
      </w:r>
      <w:r>
        <w:t>−</w:t>
      </w:r>
      <w:r>
        <w:t>→</w:t>
      </w:r>
      <w:r>
        <w:t>n</w:t>
      </w:r>
      <w:r>
        <w:t>Q</w:t>
      </w:r>
      <w:r>
        <w:t>,</w:t>
      </w:r>
      <w:r>
        <w:t>−</w:t>
      </w:r>
      <w:r>
        <w:t>→</w:t>
      </w:r>
      <w:r>
        <w:t>n</w:t>
      </w:r>
      <w:r>
        <w:t>R</w:t>
      </w:r>
      <w:r>
        <w:t>]</w:t>
      </w:r>
      <w:r>
        <w:t>=</w:t>
      </w:r>
      <w:r>
        <w:t>(</w:t>
      </w:r>
      <w:r>
        <w:t>−</w:t>
      </w:r>
      <w:r>
        <w:t>1</w:t>
      </w:r>
      <w:r>
        <w:t>;</w:t>
      </w:r>
      <w:r>
        <w:t>2</w:t>
      </w:r>
      <w:r>
        <w:t>;</w:t>
      </w:r>
      <w:r>
        <w:t>1</w:t>
      </w:r>
      <w:r>
        <w:t>)</w:t>
      </w:r>
      <w:r>
        <w:t>n_(P)→=n_(Q)→,n_(R)→=−1;2;1</w:t>
      </w:r>
      <w:r>
        <w:br/>
      </w:r>
      <w:r>
        <w:t>Mặt phẳng (P) đi qua điểm M(1; −1; 5) và nhận</w:t>
      </w:r>
      <w:r>
        <w:t xml:space="preserve"> </w:t>
      </w:r>
      <w:r>
        <w:t>−</w:t>
      </w:r>
      <w:r>
        <w:t>→</w:t>
      </w:r>
      <w:r>
        <w:t>n</w:t>
      </w:r>
      <w:r>
        <w:t>P</w:t>
      </w:r>
      <w:r>
        <w:t>=</w:t>
      </w:r>
      <w:r>
        <w:t>(</w:t>
      </w:r>
      <w:r>
        <w:t>−</w:t>
      </w:r>
      <w:r>
        <w:t>1</w:t>
      </w:r>
      <w:r>
        <w:t>;</w:t>
      </w:r>
      <w:r>
        <w:t>2</w:t>
      </w:r>
      <w:r>
        <w:t>;</w:t>
      </w:r>
      <w:r>
        <w:t>1</w:t>
      </w:r>
      <w:r>
        <w:t>)</w:t>
      </w:r>
      <w:r>
        <w:t>n_(P)→=−1;2;1</w:t>
      </w:r>
      <w:r>
        <w:t xml:space="preserve"> </w:t>
      </w:r>
      <w:r>
        <w:t>làm một vectơ pháp tuyến có phương trình là:</w:t>
      </w:r>
      <w:r>
        <w:br/>
      </w:r>
      <w:r>
        <w:t>−(x – 1) + 2(y + 1) + (z – 5) = 0 ⇔ x – 2y – z + 2 = 0.</w:t>
      </w:r>
      <w:r>
        <w:br/>
      </w:r>
      <w:r>
        <w:br/>
      </w:r>
      <w:r>
        <w:rPr>
          <w:b/>
        </w:rPr>
        <w:t>Bài 5.4 trang 39 Toán 12 Tập 2</w:t>
      </w:r>
      <w:r>
        <w:t>:</w:t>
      </w:r>
      <w:r>
        <w:t xml:space="preserve"> </w:t>
      </w:r>
      <w:r>
        <w:t>Trong không gian Oxyz, viết phương trình mặt phẳng đi qua M(2; 3; −1), song song với trục Ox và vuông góc với mặt phẳng (Q): x + 2y – 3z + 1 = 0.</w:t>
      </w:r>
      <w:r>
        <w:br/>
      </w:r>
      <w:r>
        <w:rPr>
          <w:b/>
        </w:rPr>
        <w:t>Lời giải:</w:t>
      </w:r>
      <w:r>
        <w:br/>
      </w:r>
      <w:r>
        <w:t>Gọi mặt phẳng cần tìm là mặt phẳng (P).</w:t>
      </w:r>
      <w:r>
        <w:br/>
      </w:r>
      <w:r>
        <w:t>Ta có</w:t>
      </w:r>
      <w:r>
        <w:t xml:space="preserve"> </w:t>
      </w:r>
      <w:r>
        <w:t>→</w:t>
      </w:r>
      <w:r>
        <w:t>i</w:t>
      </w:r>
      <w:r>
        <w:t>=</w:t>
      </w:r>
      <w:r>
        <w:t>(</w:t>
      </w:r>
      <w:r>
        <w:t>1</w:t>
      </w:r>
      <w:r>
        <w:t>;</w:t>
      </w:r>
      <w:r>
        <w:t>0</w:t>
      </w:r>
      <w:r>
        <w:t>;</w:t>
      </w:r>
      <w:r>
        <w:t>0</w:t>
      </w:r>
      <w:r>
        <w:t>)</w:t>
      </w:r>
      <w:r>
        <w:t>i→=1;0;0</w:t>
      </w:r>
      <w:r>
        <w:t xml:space="preserve"> </w:t>
      </w:r>
      <w:r>
        <w:t xml:space="preserve">và </w:t>
      </w:r>
      <w:r>
        <w:t>−</w:t>
      </w:r>
      <w:r>
        <w:t>→</w:t>
      </w:r>
      <w:r>
        <w:t>n</w:t>
      </w:r>
      <w:r>
        <w:t>Q</w:t>
      </w:r>
      <w:r>
        <w:t>=</w:t>
      </w:r>
      <w:r>
        <w:t>(</w:t>
      </w:r>
      <w:r>
        <w:t>1</w:t>
      </w:r>
      <w:r>
        <w:t>;</w:t>
      </w:r>
      <w:r>
        <w:t>2</w:t>
      </w:r>
      <w:r>
        <w:t>;</w:t>
      </w:r>
      <w:r>
        <w:t>−</w:t>
      </w:r>
      <w:r>
        <w:t>3</w:t>
      </w:r>
      <w:r>
        <w:t>)</w:t>
      </w:r>
      <w:r>
        <w:t>n_(Q)→=1;2;−3</w:t>
      </w:r>
      <w:r>
        <w:br/>
      </w:r>
      <w:r>
        <w:t xml:space="preserve">Vì (P) // Ox và (P) ⊥ (Q) nên </w:t>
      </w:r>
      <w:r>
        <w:t>−</w:t>
      </w:r>
      <w:r>
        <w:t>→</w:t>
      </w:r>
      <w:r>
        <w:t>n</w:t>
      </w:r>
      <w:r>
        <w:t>P</w:t>
      </w:r>
      <w:r>
        <w:t>=</w:t>
      </w:r>
      <w:r>
        <w:t>[</w:t>
      </w:r>
      <w:r>
        <w:t>→</w:t>
      </w:r>
      <w:r>
        <w:t>i</w:t>
      </w:r>
      <w:r>
        <w:t>,</w:t>
      </w:r>
      <w:r>
        <w:t>−</w:t>
      </w:r>
      <w:r>
        <w:t>→</w:t>
      </w:r>
      <w:r>
        <w:t>n</w:t>
      </w:r>
      <w:r>
        <w:t>Q</w:t>
      </w:r>
      <w:r>
        <w:t>]</w:t>
      </w:r>
      <w:r>
        <w:t>=</w:t>
      </w:r>
      <w:r>
        <w:t>(</w:t>
      </w:r>
      <w:r>
        <w:t>0</w:t>
      </w:r>
      <w:r>
        <w:t>;</w:t>
      </w:r>
      <w:r>
        <w:t>3</w:t>
      </w:r>
      <w:r>
        <w:t>;</w:t>
      </w:r>
      <w:r>
        <w:t>2</w:t>
      </w:r>
      <w:r>
        <w:t>)</w:t>
      </w:r>
      <w:r>
        <w:t>n_(P)→=i→,n_(Q)→=0;3;2</w:t>
      </w:r>
      <w:r>
        <w:br/>
      </w:r>
      <w:r>
        <w:t>Mặt phẳng đi qua M(2; 3; −1) và nhận</w:t>
      </w:r>
      <w:r>
        <w:t xml:space="preserve"> </w:t>
      </w:r>
      <w:r>
        <w:t>−</w:t>
      </w:r>
      <w:r>
        <w:t>→</w:t>
      </w:r>
      <w:r>
        <w:t>n</w:t>
      </w:r>
      <w:r>
        <w:t>P</w:t>
      </w:r>
      <w:r>
        <w:t>=</w:t>
      </w:r>
      <w:r>
        <w:t>(</w:t>
      </w:r>
      <w:r>
        <w:t>0</w:t>
      </w:r>
      <w:r>
        <w:t>;</w:t>
      </w:r>
      <w:r>
        <w:t>3</w:t>
      </w:r>
      <w:r>
        <w:t>;</w:t>
      </w:r>
      <w:r>
        <w:t>2</w:t>
      </w:r>
      <w:r>
        <w:t>)</w:t>
      </w:r>
      <w:r>
        <w:t>n_(P)→=0;3;2</w:t>
      </w:r>
      <w:r>
        <w:t xml:space="preserve"> </w:t>
      </w:r>
      <w:r>
        <w:t>làm một vectơ pháp tuyến có phương trình là: 3(y – 3) + 2(z + 1) = 0 ⇔ 3y + 2z – 7 = 0.</w:t>
      </w:r>
      <w:r>
        <w:br/>
      </w:r>
      <w:r>
        <w:br/>
      </w:r>
      <w:r>
        <w:rPr>
          <w:b/>
        </w:rPr>
        <w:t>Bài 5.5 trang 39 Toán 12 Tập 2</w:t>
      </w:r>
      <w:r>
        <w:t>:</w:t>
      </w:r>
      <w:r>
        <w:t xml:space="preserve"> </w:t>
      </w:r>
      <w:r>
        <w:t>Trong không gian Oxyz, tính khoảng cách từ gốc tọa độ đến mặt phẳng (P): 2x + 2y – z + 1 = 0.</w:t>
      </w:r>
      <w:r>
        <w:br/>
      </w:r>
      <w:r>
        <w:rPr>
          <w:b/>
        </w:rPr>
        <w:t>Lời giải:</w:t>
      </w:r>
      <w:r>
        <w:br/>
      </w:r>
      <w:r>
        <w:t>Ta có O(0; 0; 0).</w:t>
      </w:r>
      <w:r>
        <w:br/>
      </w:r>
      <w:r>
        <w:t xml:space="preserve">Ta có </w:t>
      </w:r>
      <w:r>
        <w:t>d</w:t>
      </w:r>
      <w:r>
        <w:t>(</w:t>
      </w:r>
      <w:r>
        <w:t>O</w:t>
      </w:r>
      <w:r>
        <w:t>,</w:t>
      </w:r>
      <w:r>
        <w:t>(</w:t>
      </w:r>
      <w:r>
        <w:t>P</w:t>
      </w:r>
      <w:r>
        <w:t>)</w:t>
      </w:r>
      <w:r>
        <w:t>)</w:t>
      </w:r>
      <w:r>
        <w:t>=</w:t>
      </w:r>
      <w:r>
        <w:t>|</w:t>
      </w:r>
      <w:r>
        <w:t>1</w:t>
      </w:r>
      <w:r>
        <w:t>|</w:t>
      </w:r>
      <w:r>
        <w:t>√</w:t>
      </w:r>
      <w:r>
        <w:t>2</w:t>
      </w:r>
      <w:r>
        <w:t>2</w:t>
      </w:r>
      <w:r>
        <w:t>+</w:t>
      </w:r>
      <w:r>
        <w:t>2</w:t>
      </w:r>
      <w:r>
        <w:t>2</w:t>
      </w:r>
      <w:r>
        <w:t>+</w:t>
      </w:r>
      <w:r>
        <w:t>(</w:t>
      </w:r>
      <w:r>
        <w:t>−</w:t>
      </w:r>
      <w:r>
        <w:t>1</w:t>
      </w:r>
      <w:r>
        <w:t>)</w:t>
      </w:r>
      <w:r>
        <w:t>2</w:t>
      </w:r>
      <w:r>
        <w:t>=</w:t>
      </w:r>
      <w:r>
        <w:t>1</w:t>
      </w:r>
      <w:r>
        <w:t>3</w:t>
      </w:r>
      <w:r>
        <w:t>dO,P=(1)/(√(2^(2)+2^(2)+−1^(2)))=(1)/(3)</w:t>
      </w:r>
      <w:r>
        <w:br/>
      </w:r>
      <w:r>
        <w:br/>
      </w:r>
      <w:r>
        <w:rPr>
          <w:b/>
        </w:rPr>
        <w:t>Bài 5.6 trang 39 Toán 12 Tập 2</w:t>
      </w:r>
      <w:r>
        <w:t>:</w:t>
      </w:r>
      <w:r>
        <w:t xml:space="preserve"> </w:t>
      </w:r>
      <w:r>
        <w:t>Trong không gian Oxyz, cho hai mặt phẳng (P): x + y + z + 2 = 0, (Q): x + y + z + 6 = 0. Chứng minh rằng hai mặt phẳng đã cho song song với nhau và tính khoảng cách giữa hai mặt phẳng đó.</w:t>
      </w:r>
      <w:r>
        <w:br/>
      </w:r>
      <w:r>
        <w:rPr>
          <w:b/>
        </w:rPr>
        <w:t>Lời giải:</w:t>
      </w:r>
      <w:r>
        <w:br/>
      </w:r>
      <w:r>
        <w:t>Vì</w:t>
      </w:r>
      <w:r>
        <w:t xml:space="preserve"> </w:t>
      </w:r>
      <w:r>
        <w:t>−</w:t>
      </w:r>
      <w:r>
        <w:t>→</w:t>
      </w:r>
      <w:r>
        <w:t>n</w:t>
      </w:r>
      <w:r>
        <w:t>P</w:t>
      </w:r>
      <w:r>
        <w:t>=</w:t>
      </w:r>
      <w:r>
        <w:t>−</w:t>
      </w:r>
      <w:r>
        <w:t>→</w:t>
      </w:r>
      <w:r>
        <w:t>n</w:t>
      </w:r>
      <w:r>
        <w:t>Q</w:t>
      </w:r>
      <w:r>
        <w:t>=</w:t>
      </w:r>
      <w:r>
        <w:t>(</w:t>
      </w:r>
      <w:r>
        <w:t>1</w:t>
      </w:r>
      <w:r>
        <w:t>;</w:t>
      </w:r>
      <w:r>
        <w:t>1</w:t>
      </w:r>
      <w:r>
        <w:t>;</w:t>
      </w:r>
      <w:r>
        <w:t>1</w:t>
      </w:r>
      <w:r>
        <w:t>)</w:t>
      </w:r>
      <w:r>
        <w:t>n_(P)→=n_(Q)→=1;1;1</w:t>
      </w:r>
      <w:r>
        <w:t xml:space="preserve"> </w:t>
      </w:r>
      <w:r>
        <w:t>và 2 ≠ 6 nên (P) // (Q).</w:t>
      </w:r>
      <w:r>
        <w:br/>
      </w:r>
      <w:r>
        <w:t>Lấy M(0; 0; −2) ∈ (P).</w:t>
      </w:r>
      <w:r>
        <w:br/>
      </w:r>
      <w:r>
        <w:t xml:space="preserve">Khi đó </w:t>
      </w:r>
      <w:r>
        <w:t>d</w:t>
      </w:r>
      <w:r>
        <w:t>(</w:t>
      </w:r>
      <w:r>
        <w:t>M</w:t>
      </w:r>
      <w:r>
        <w:t>,</w:t>
      </w:r>
      <w:r>
        <w:t>(</w:t>
      </w:r>
      <w:r>
        <w:t>Q</w:t>
      </w:r>
      <w:r>
        <w:t>)</w:t>
      </w:r>
      <w:r>
        <w:t>)</w:t>
      </w:r>
      <w:r>
        <w:t>=</w:t>
      </w:r>
      <w:r>
        <w:t>d</w:t>
      </w:r>
      <w:r>
        <w:t>(</w:t>
      </w:r>
      <w:r>
        <w:t>(</w:t>
      </w:r>
      <w:r>
        <w:t>P</w:t>
      </w:r>
      <w:r>
        <w:t>)</w:t>
      </w:r>
      <w:r>
        <w:t>,</w:t>
      </w:r>
      <w:r>
        <w:t>(</w:t>
      </w:r>
      <w:r>
        <w:t>Q</w:t>
      </w:r>
      <w:r>
        <w:t>)</w:t>
      </w:r>
      <w:r>
        <w:t>)</w:t>
      </w:r>
      <w:r>
        <w:t>=</w:t>
      </w:r>
      <w:r>
        <w:t>|</w:t>
      </w:r>
      <w:r>
        <w:t>−</w:t>
      </w:r>
      <w:r>
        <w:t>2</w:t>
      </w:r>
      <w:r>
        <w:t>+</w:t>
      </w:r>
      <w:r>
        <w:t>6</w:t>
      </w:r>
      <w:r>
        <w:t>|</w:t>
      </w:r>
      <w:r>
        <w:t>√</w:t>
      </w:r>
      <w:r>
        <w:t>1</w:t>
      </w:r>
      <w:r>
        <w:t>+</w:t>
      </w:r>
      <w:r>
        <w:t>1</w:t>
      </w:r>
      <w:r>
        <w:t>+</w:t>
      </w:r>
      <w:r>
        <w:t>1</w:t>
      </w:r>
      <w:r>
        <w:t>=</w:t>
      </w:r>
      <w:r>
        <w:t>4</w:t>
      </w:r>
      <w:r>
        <w:t>√</w:t>
      </w:r>
      <w:r>
        <w:t>3</w:t>
      </w:r>
      <w:r>
        <w:t>dM,Q=dP,Q=(−2+6)/(√(1+1+1))=(4)/(√(3))</w:t>
      </w:r>
      <w:r>
        <w:br/>
      </w:r>
      <w:r>
        <w:br/>
      </w:r>
      <w:r>
        <w:rPr>
          <w:b/>
        </w:rPr>
        <w:t>Bài 5.7 trang 39 Toán 12 Tập 2</w:t>
      </w:r>
      <w:r>
        <w:t>:</w:t>
      </w:r>
      <w:r>
        <w:t xml:space="preserve"> </w:t>
      </w:r>
      <w:r>
        <w:t>Trong không gian Oxyz, cho hai mặt phẳng (P): x + 3y – z = 0, (Q): x – y – 2z + 1 = 0.</w:t>
      </w:r>
      <w:r>
        <w:br/>
      </w:r>
      <w:r>
        <w:t>a) Chứng minh rằng hai mặt phẳng (P) và (Q) vuông góc với nhau.</w:t>
      </w:r>
      <w:r>
        <w:br/>
      </w:r>
      <w:r>
        <w:t>b) Tìm điểm M thuộc trục Ox và cách đều hai mặt phẳng (P) và (Q).</w:t>
      </w:r>
      <w:r>
        <w:br/>
      </w:r>
      <w:r>
        <w:rPr>
          <w:b/>
        </w:rPr>
        <w:t>Lời giải:</w:t>
      </w:r>
      <w:r>
        <w:br/>
      </w:r>
      <w:r>
        <w:t xml:space="preserve">a) Ta có </w:t>
      </w:r>
      <w:r>
        <w:t>−</w:t>
      </w:r>
      <w:r>
        <w:t>→</w:t>
      </w:r>
      <w:r>
        <w:t>n</w:t>
      </w:r>
      <w:r>
        <w:t>P</w:t>
      </w:r>
      <w:r>
        <w:t>=</w:t>
      </w:r>
      <w:r>
        <w:t>(</w:t>
      </w:r>
      <w:r>
        <w:t>1</w:t>
      </w:r>
      <w:r>
        <w:t>;</w:t>
      </w:r>
      <w:r>
        <w:t>3</w:t>
      </w:r>
      <w:r>
        <w:t>;</w:t>
      </w:r>
      <w:r>
        <w:t>−</w:t>
      </w:r>
      <w:r>
        <w:t>1</w:t>
      </w:r>
      <w:r>
        <w:t>)</w:t>
      </w:r>
      <w:r>
        <w:t>,</w:t>
      </w:r>
      <w:r>
        <w:t>−</w:t>
      </w:r>
      <w:r>
        <w:t>→</w:t>
      </w:r>
      <w:r>
        <w:t>n</w:t>
      </w:r>
      <w:r>
        <w:t>Q</w:t>
      </w:r>
      <w:r>
        <w:t>=</w:t>
      </w:r>
      <w:r>
        <w:t>(</w:t>
      </w:r>
      <w:r>
        <w:t>1</w:t>
      </w:r>
      <w:r>
        <w:t>;</w:t>
      </w:r>
      <w:r>
        <w:t>−</w:t>
      </w:r>
      <w:r>
        <w:t>1</w:t>
      </w:r>
      <w:r>
        <w:t>;</w:t>
      </w:r>
      <w:r>
        <w:t>−</w:t>
      </w:r>
      <w:r>
        <w:t>2</w:t>
      </w:r>
      <w:r>
        <w:t>)</w:t>
      </w:r>
      <w:r>
        <w:t>n_(P)→=1;3;−1,n_(Q)→=1;−1;−2</w:t>
      </w:r>
      <w:r>
        <w:br/>
      </w:r>
      <w:r>
        <w:t xml:space="preserve">Vì </w:t>
      </w:r>
      <w:r>
        <w:t>−</w:t>
      </w:r>
      <w:r>
        <w:t>→</w:t>
      </w:r>
      <w:r>
        <w:t>n</w:t>
      </w:r>
      <w:r>
        <w:t>P</w:t>
      </w:r>
      <w:r>
        <w:t>.</w:t>
      </w:r>
      <w:r>
        <w:t>−</w:t>
      </w:r>
      <w:r>
        <w:t>→</w:t>
      </w:r>
      <w:r>
        <w:t>n</w:t>
      </w:r>
      <w:r>
        <w:t>Q</w:t>
      </w:r>
      <w:r>
        <w:t>=</w:t>
      </w:r>
      <w:r>
        <w:t>1.1</w:t>
      </w:r>
      <w:r>
        <w:t>+</w:t>
      </w:r>
      <w:r>
        <w:t>3.</w:t>
      </w:r>
      <w:r>
        <w:t>(</w:t>
      </w:r>
      <w:r>
        <w:t>−</w:t>
      </w:r>
      <w:r>
        <w:t>1</w:t>
      </w:r>
      <w:r>
        <w:t>)</w:t>
      </w:r>
      <w:r>
        <w:t>+</w:t>
      </w:r>
      <w:r>
        <w:t>(</w:t>
      </w:r>
      <w:r>
        <w:t>−</w:t>
      </w:r>
      <w:r>
        <w:t>1</w:t>
      </w:r>
      <w:r>
        <w:t>)</w:t>
      </w:r>
      <w:r>
        <w:t>.</w:t>
      </w:r>
      <w:r>
        <w:t>(</w:t>
      </w:r>
      <w:r>
        <w:t>−</w:t>
      </w:r>
      <w:r>
        <w:t>2</w:t>
      </w:r>
      <w:r>
        <w:t>)</w:t>
      </w:r>
      <w:r>
        <w:t>=</w:t>
      </w:r>
      <w:r>
        <w:t>0</w:t>
      </w:r>
      <w:r>
        <w:t>n_(P)→.n_(Q)→=1.1+3.−1+−1.−2=0</w:t>
      </w:r>
      <w:r>
        <w:br/>
      </w:r>
      <w:r>
        <w:t>Do đó hai mặt phẳng (P) và (Q) vuông góc với nhau.</w:t>
      </w:r>
      <w:r>
        <w:br/>
      </w:r>
      <w:r>
        <w:t>b) Vì M Î Ox nên M(a; 0; 0).</w:t>
      </w:r>
      <w:r>
        <w:br/>
      </w:r>
      <w:r>
        <w:t xml:space="preserve">Vì d(M, (P)) = d(M, (Q)) nên </w:t>
      </w:r>
      <w:r>
        <w:t>|</w:t>
      </w:r>
      <w:r>
        <w:t>a</w:t>
      </w:r>
      <w:r>
        <w:t>|</w:t>
      </w:r>
      <w:r>
        <w:t>√</w:t>
      </w:r>
      <w:r>
        <w:t>1</w:t>
      </w:r>
      <w:r>
        <w:t>+</w:t>
      </w:r>
      <w:r>
        <w:t>9</w:t>
      </w:r>
      <w:r>
        <w:t>+</w:t>
      </w:r>
      <w:r>
        <w:t>1</w:t>
      </w:r>
      <w:r>
        <w:t>=</w:t>
      </w:r>
      <w:r>
        <w:t>|</w:t>
      </w:r>
      <w:r>
        <w:t>a</w:t>
      </w:r>
      <w:r>
        <w:t>+</w:t>
      </w:r>
      <w:r>
        <w:t>1</w:t>
      </w:r>
      <w:r>
        <w:t>|</w:t>
      </w:r>
      <w:r>
        <w:t>√</w:t>
      </w:r>
      <w:r>
        <w:t>1</w:t>
      </w:r>
      <w:r>
        <w:t>+</w:t>
      </w:r>
      <w:r>
        <w:t>1</w:t>
      </w:r>
      <w:r>
        <w:t>+</w:t>
      </w:r>
      <w:r>
        <w:t>4</w:t>
      </w:r>
      <w:r>
        <w:t>(a)/(√(1+9+1))=(a+1)/(√(1+1+4))</w:t>
      </w:r>
      <w:r>
        <w:t>⇔</w:t>
      </w:r>
      <w:r>
        <w:t>√</w:t>
      </w:r>
      <w:r>
        <w:t>6</w:t>
      </w:r>
      <w:r>
        <w:t>|</w:t>
      </w:r>
      <w:r>
        <w:t>a</w:t>
      </w:r>
      <w:r>
        <w:t>|</w:t>
      </w:r>
      <w:r>
        <w:t>=</w:t>
      </w:r>
      <w:r>
        <w:t>√</w:t>
      </w:r>
      <w:r>
        <w:t>11</w:t>
      </w:r>
      <w:r>
        <w:t>|</w:t>
      </w:r>
      <w:r>
        <w:t>a</w:t>
      </w:r>
      <w:r>
        <w:t>+</w:t>
      </w:r>
      <w:r>
        <w:t>1</w:t>
      </w:r>
      <w:r>
        <w:t>|</w:t>
      </w:r>
      <w:r>
        <w:t>⇔√(6)a=√(11)a+1</w:t>
      </w:r>
      <w:r>
        <w:br/>
      </w:r>
      <w:r>
        <w:t>⇔</w:t>
      </w:r>
      <w:r>
        <w:t>6</w:t>
      </w:r>
      <w:r>
        <w:t>a</w:t>
      </w:r>
      <w:r>
        <w:t>2</w:t>
      </w:r>
      <w:r>
        <w:t>=</w:t>
      </w:r>
      <w:r>
        <w:t>11</w:t>
      </w:r>
      <w:r>
        <w:t>a</w:t>
      </w:r>
      <w:r>
        <w:t>2</w:t>
      </w:r>
      <w:r>
        <w:t>+</w:t>
      </w:r>
      <w:r>
        <w:t>22</w:t>
      </w:r>
      <w:r>
        <w:t>a</w:t>
      </w:r>
      <w:r>
        <w:t>+</w:t>
      </w:r>
      <w:r>
        <w:t>11</w:t>
      </w:r>
      <w:r>
        <w:t>⇔6a^(2)=11a^(2)+22a+11</w:t>
      </w:r>
      <w:r>
        <w:t>⇔</w:t>
      </w:r>
      <w:r>
        <w:t>5</w:t>
      </w:r>
      <w:r>
        <w:t>a</w:t>
      </w:r>
      <w:r>
        <w:t>2</w:t>
      </w:r>
      <w:r>
        <w:t>+</w:t>
      </w:r>
      <w:r>
        <w:t>22</w:t>
      </w:r>
      <w:r>
        <w:t>a</w:t>
      </w:r>
      <w:r>
        <w:t>+</w:t>
      </w:r>
      <w:r>
        <w:t>11</w:t>
      </w:r>
      <w:r>
        <w:t>=</w:t>
      </w:r>
      <w:r>
        <w:t>0</w:t>
      </w:r>
      <w:r>
        <w:t>⇔5a^(2)+22a+11=0</w:t>
      </w:r>
      <w:r>
        <w:t>⇔</w:t>
      </w:r>
      <w:r>
        <w:t>a</w:t>
      </w:r>
      <w:r>
        <w:t>=</w:t>
      </w:r>
      <w:r>
        <w:t>−</w:t>
      </w:r>
      <w:r>
        <w:t>11</w:t>
      </w:r>
      <w:r>
        <w:t>−</w:t>
      </w:r>
      <w:r>
        <w:t>√</w:t>
      </w:r>
      <w:r>
        <w:t>66</w:t>
      </w:r>
      <w:r>
        <w:t>5</w:t>
      </w:r>
      <w:r>
        <w:t>⇔a=(−11−√(66))/(5)</w:t>
      </w:r>
      <w:r>
        <w:t xml:space="preserve"> </w:t>
      </w:r>
      <w:r>
        <w:t xml:space="preserve">hoặc </w:t>
      </w:r>
      <w:r>
        <w:t>a</w:t>
      </w:r>
      <w:r>
        <w:t>=</w:t>
      </w:r>
      <w:r>
        <w:t>−</w:t>
      </w:r>
      <w:r>
        <w:t>11</w:t>
      </w:r>
      <w:r>
        <w:t>+</w:t>
      </w:r>
      <w:r>
        <w:t>√</w:t>
      </w:r>
      <w:r>
        <w:t>66</w:t>
      </w:r>
      <w:r>
        <w:t>5</w:t>
      </w:r>
      <w:r>
        <w:t>a=(−11+√(66))/(5)</w:t>
      </w:r>
      <w:r>
        <w:br/>
      </w:r>
      <w:r>
        <w:t>Vậy có hai điểm M thỏa mãn yêu cầu là:</w:t>
      </w:r>
      <w:r>
        <w:br/>
      </w:r>
      <w:r>
        <w:t>M</w:t>
      </w:r>
      <w:r>
        <w:t>1</w:t>
      </w:r>
      <w:r>
        <w:t>(</w:t>
      </w:r>
      <w:r>
        <w:t>−</w:t>
      </w:r>
      <w:r>
        <w:t>11</w:t>
      </w:r>
      <w:r>
        <w:t>−</w:t>
      </w:r>
      <w:r>
        <w:t>√</w:t>
      </w:r>
      <w:r>
        <w:t>66</w:t>
      </w:r>
      <w:r>
        <w:t>5</w:t>
      </w:r>
      <w:r>
        <w:t>;</w:t>
      </w:r>
      <w:r>
        <w:t>0</w:t>
      </w:r>
      <w:r>
        <w:t>;</w:t>
      </w:r>
      <w:r>
        <w:t>0</w:t>
      </w:r>
      <w:r>
        <w:t>)</w:t>
      </w:r>
      <w:r>
        <w:t>,</w:t>
      </w:r>
      <w:r>
        <w:t>M</w:t>
      </w:r>
      <w:r>
        <w:t>2</w:t>
      </w:r>
      <w:r>
        <w:t>(</w:t>
      </w:r>
      <w:r>
        <w:t>−</w:t>
      </w:r>
      <w:r>
        <w:t>11</w:t>
      </w:r>
      <w:r>
        <w:t>+</w:t>
      </w:r>
      <w:r>
        <w:t>√</w:t>
      </w:r>
      <w:r>
        <w:t>66</w:t>
      </w:r>
      <w:r>
        <w:t>5</w:t>
      </w:r>
      <w:r>
        <w:t>;</w:t>
      </w:r>
      <w:r>
        <w:t>0</w:t>
      </w:r>
      <w:r>
        <w:t>;</w:t>
      </w:r>
      <w:r>
        <w:t>0</w:t>
      </w:r>
      <w:r>
        <w:t>)</w:t>
      </w:r>
      <w:r>
        <w:t>M_(1)(−11−√(66))/(5);0;0,M_(2)(−11+√(66))/(5);0;0</w:t>
      </w:r>
      <w:r>
        <w:br/>
      </w:r>
      <w:r>
        <w:br/>
      </w:r>
      <w:r>
        <w:rPr>
          <w:b/>
        </w:rPr>
        <w:t>Bài 5.8 trang 39 Toán 12 Tập 2</w:t>
      </w:r>
      <w:r>
        <w:t>:</w:t>
      </w:r>
      <w:r>
        <w:t xml:space="preserve"> </w:t>
      </w:r>
      <w:r>
        <w:t>Bác An dự định làm bốn mái của ngôi nhà sao cho chúng là bốn mặt bên của một hình chóp đều và các mái nhà kề nhau thì vuông góc với nhau. Hỏi ý tưởng trên có thực hiện được không?</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022b1f0b64c54ea6aa340ceaa8e28347.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77997ec10a0240ffb1246f5dde2ad30c.jpg"/>
                    <pic:cNvPicPr/>
                  </pic:nvPicPr>
                  <pic:blipFill>
                    <a:blip r:embed="rId20"/>
                    <a:stretch>
                      <a:fillRect/>
                    </a:stretch>
                  </pic:blipFill>
                  <pic:spPr>
                    <a:xfrm>
                      <a:off x="0" y="0"/>
                      <a:ext cx="1905000" cy="1905000"/>
                    </a:xfrm>
                    <a:prstGeom prst="rect"/>
                  </pic:spPr>
                </pic:pic>
              </a:graphicData>
            </a:graphic>
          </wp:inline>
        </w:drawing>
      </w:r>
      <w:r>
        <w:br/>
      </w:r>
      <w:r>
        <w:t>Giả sử mái nhà của ngôi nhà được minh họa như hình vẽ trên.</w:t>
      </w:r>
      <w:r>
        <w:br/>
      </w:r>
      <w:r>
        <w:t>Ta gắn hệ trục tọa độ như hình vẽ.</w:t>
      </w:r>
      <w:r>
        <w:br/>
      </w:r>
      <w:r>
        <w:t>Gọi các cạnh đáy của hình chóp có độ dài là a, các cạnh bên có độ dài là b.</w:t>
      </w:r>
      <w:r>
        <w:br/>
      </w:r>
      <w:r>
        <w:t xml:space="preserve">Vì ABCD là hình vuông cạnh a nên </w:t>
      </w:r>
      <w:r>
        <w:t>O</w:t>
      </w:r>
      <w:r>
        <w:t>A</w:t>
      </w:r>
      <w:r>
        <w:t>=</w:t>
      </w:r>
      <w:r>
        <w:t>O</w:t>
      </w:r>
      <w:r>
        <w:t>B</w:t>
      </w:r>
      <w:r>
        <w:t>=</w:t>
      </w:r>
      <w:r>
        <w:t>O</w:t>
      </w:r>
      <w:r>
        <w:t>C</w:t>
      </w:r>
      <w:r>
        <w:t>=</w:t>
      </w:r>
      <w:r>
        <w:t>O</w:t>
      </w:r>
      <w:r>
        <w:t>D</w:t>
      </w:r>
      <w:r>
        <w:t>=</w:t>
      </w:r>
      <w:r>
        <w:t>A</w:t>
      </w:r>
      <w:r>
        <w:t>C</w:t>
      </w:r>
      <w:r>
        <w:t>2</w:t>
      </w:r>
      <w:r>
        <w:t>=</w:t>
      </w:r>
      <w:r>
        <w:t>a</w:t>
      </w:r>
      <w:r>
        <w:t>√</w:t>
      </w:r>
      <w:r>
        <w:t>2</w:t>
      </w:r>
      <w:r>
        <w:t>2</w:t>
      </w:r>
      <w:r>
        <w:t>OA=OB=OC=OD=(AC)/(2)=(a√(2))/(2)</w:t>
      </w:r>
      <w:r>
        <w:br/>
      </w:r>
      <w:r>
        <w:t xml:space="preserve">Vì SO là đường cao của tam giác SOC nên </w:t>
      </w:r>
      <w:r>
        <w:t>S</w:t>
      </w:r>
      <w:r>
        <w:t>O</w:t>
      </w:r>
      <w:r>
        <w:t>=</w:t>
      </w:r>
      <w:r>
        <w:t>√</w:t>
      </w:r>
      <w:r>
        <w:t>S</w:t>
      </w:r>
      <w:r>
        <w:t>C</w:t>
      </w:r>
      <w:r>
        <w:t>2</w:t>
      </w:r>
      <w:r>
        <w:t>−</w:t>
      </w:r>
      <w:r>
        <w:t>O</w:t>
      </w:r>
      <w:r>
        <w:t>C</w:t>
      </w:r>
      <w:r>
        <w:t>2</w:t>
      </w:r>
      <w:r>
        <w:t>=</w:t>
      </w:r>
      <w:r>
        <w:t>√</w:t>
      </w:r>
      <w:r>
        <w:t>b</w:t>
      </w:r>
      <w:r>
        <w:t>2</w:t>
      </w:r>
      <w:r>
        <w:t>−</w:t>
      </w:r>
      <w:r>
        <w:t>a</w:t>
      </w:r>
      <w:r>
        <w:t>2</w:t>
      </w:r>
      <w:r>
        <w:t>2</w:t>
      </w:r>
      <w:r>
        <w:t>=</w:t>
      </w:r>
      <w:r>
        <w:t>√</w:t>
      </w:r>
      <w:r>
        <w:t>2</w:t>
      </w:r>
      <w:r>
        <w:t>b</w:t>
      </w:r>
      <w:r>
        <w:t>2</w:t>
      </w:r>
      <w:r>
        <w:t>−</w:t>
      </w:r>
      <w:r>
        <w:t>a</w:t>
      </w:r>
      <w:r>
        <w:t>2</w:t>
      </w:r>
      <w:r>
        <w:t>2</w:t>
      </w:r>
      <w:r>
        <w:t>.</w:t>
      </w:r>
      <w:r>
        <w:t>SO=√(SC^(2)−OC^(2))=√(b^(2)−(a^(2))/(2))=√((2b^(2)−a^(2))/(2)).</w:t>
      </w:r>
      <w:r>
        <w:br/>
      </w:r>
      <w:r>
        <w:t>Khi đó, ta có: O(0; 0; 0),</w:t>
      </w:r>
      <w:r>
        <w:t xml:space="preserve"> </w:t>
      </w:r>
      <w:r>
        <w:t>A</w:t>
      </w:r>
      <w:r>
        <w:t>(</w:t>
      </w:r>
      <w:r>
        <w:t>−</w:t>
      </w:r>
      <w:r>
        <w:t>a</w:t>
      </w:r>
      <w:r>
        <w:t>√</w:t>
      </w:r>
      <w:r>
        <w:t>2</w:t>
      </w:r>
      <w:r>
        <w:t>2</w:t>
      </w:r>
      <w:r>
        <w:t>;</w:t>
      </w:r>
      <w:r>
        <w:t>0</w:t>
      </w:r>
      <w:r>
        <w:t>;</w:t>
      </w:r>
      <w:r>
        <w:t>0</w:t>
      </w:r>
      <w:r>
        <w:t>)</w:t>
      </w:r>
      <w:r>
        <w:t>,</w:t>
      </w:r>
      <w:r>
        <w:t>C</w:t>
      </w:r>
      <w:r>
        <w:t>(</w:t>
      </w:r>
      <w:r>
        <w:t>a</w:t>
      </w:r>
      <w:r>
        <w:t>√</w:t>
      </w:r>
      <w:r>
        <w:t>2</w:t>
      </w:r>
      <w:r>
        <w:t>2</w:t>
      </w:r>
      <w:r>
        <w:t>;</w:t>
      </w:r>
      <w:r>
        <w:t>0</w:t>
      </w:r>
      <w:r>
        <w:t>;</w:t>
      </w:r>
      <w:r>
        <w:t>0</w:t>
      </w:r>
      <w:r>
        <w:t>)</w:t>
      </w:r>
      <w:r>
        <w:t>,</w:t>
      </w:r>
      <w:r>
        <w:t>B</w:t>
      </w:r>
      <w:r>
        <w:t>(</w:t>
      </w:r>
      <w:r>
        <w:t>0</w:t>
      </w:r>
      <w:r>
        <w:t>;</w:t>
      </w:r>
      <w:r>
        <w:t>−</w:t>
      </w:r>
      <w:r>
        <w:t>a</w:t>
      </w:r>
      <w:r>
        <w:t>√</w:t>
      </w:r>
      <w:r>
        <w:t>2</w:t>
      </w:r>
      <w:r>
        <w:t>2</w:t>
      </w:r>
      <w:r>
        <w:t>;</w:t>
      </w:r>
      <w:r>
        <w:t>0</w:t>
      </w:r>
      <w:r>
        <w:t>)</w:t>
      </w:r>
      <w:r>
        <w:t>,</w:t>
      </w:r>
      <w:r>
        <w:t>D</w:t>
      </w:r>
      <w:r>
        <w:t>(</w:t>
      </w:r>
      <w:r>
        <w:t>0</w:t>
      </w:r>
      <w:r>
        <w:t>;</w:t>
      </w:r>
      <w:r>
        <w:t>a</w:t>
      </w:r>
      <w:r>
        <w:t>√</w:t>
      </w:r>
      <w:r>
        <w:t>2</w:t>
      </w:r>
      <w:r>
        <w:t>2</w:t>
      </w:r>
      <w:r>
        <w:t>;</w:t>
      </w:r>
      <w:r>
        <w:t>0</w:t>
      </w:r>
      <w:r>
        <w:t>)</w:t>
      </w:r>
      <w:r>
        <w:t>A−(a√(2))/(2);0;0,C(a√(2))/(2);0;0,B0;−(a√(2))/(2);0,D0;(a√(2))/(2);0</w:t>
      </w:r>
      <w:r>
        <w:t xml:space="preserve"> </w:t>
      </w:r>
      <w:r>
        <w:t xml:space="preserve">và </w:t>
      </w:r>
      <w:r>
        <w:t>S</w:t>
      </w:r>
      <w:r>
        <w:t>(</w:t>
      </w:r>
      <w:r>
        <w:t>0</w:t>
      </w:r>
      <w:r>
        <w:t>;</w:t>
      </w:r>
      <w:r>
        <w:t>0</w:t>
      </w:r>
      <w:r>
        <w:t>;</w:t>
      </w:r>
      <w:r>
        <w:t>√</w:t>
      </w:r>
      <w:r>
        <w:t>2</w:t>
      </w:r>
      <w:r>
        <w:t>b</w:t>
      </w:r>
      <w:r>
        <w:t>2</w:t>
      </w:r>
      <w:r>
        <w:t>−</w:t>
      </w:r>
      <w:r>
        <w:t>a</w:t>
      </w:r>
      <w:r>
        <w:t>2</w:t>
      </w:r>
      <w:r>
        <w:t>2</w:t>
      </w:r>
      <w:r>
        <w:t>)</w:t>
      </w:r>
      <w:r>
        <w:t>S0;0;√((2b^(2)−a^(2))/(2))</w:t>
      </w:r>
      <w:r>
        <w:br/>
      </w:r>
      <w:r>
        <w:t xml:space="preserve">Ta có </w:t>
      </w:r>
      <w:r>
        <w:t>−</w:t>
      </w:r>
      <w:r>
        <w:t>−</w:t>
      </w:r>
      <w:r>
        <w:t>→</w:t>
      </w:r>
      <w:r>
        <w:t>S</w:t>
      </w:r>
      <w:r>
        <w:t>C</w:t>
      </w:r>
      <w:r>
        <w:t>=</w:t>
      </w:r>
      <w:r>
        <w:t>(</w:t>
      </w:r>
      <w:r>
        <w:t>a</w:t>
      </w:r>
      <w:r>
        <w:t>√</w:t>
      </w:r>
      <w:r>
        <w:t>2</w:t>
      </w:r>
      <w:r>
        <w:t>2</w:t>
      </w:r>
      <w:r>
        <w:t>;</w:t>
      </w:r>
      <w:r>
        <w:t>0</w:t>
      </w:r>
      <w:r>
        <w:t>;</w:t>
      </w:r>
      <w:r>
        <w:t>−</w:t>
      </w:r>
      <w:r>
        <w:t>√</w:t>
      </w:r>
      <w:r>
        <w:t>2</w:t>
      </w:r>
      <w:r>
        <w:t>b</w:t>
      </w:r>
      <w:r>
        <w:t>2</w:t>
      </w:r>
      <w:r>
        <w:t>−</w:t>
      </w:r>
      <w:r>
        <w:t>a</w:t>
      </w:r>
      <w:r>
        <w:t>2</w:t>
      </w:r>
      <w:r>
        <w:t>2</w:t>
      </w:r>
      <w:r>
        <w:t>)</w:t>
      </w:r>
      <w:r>
        <w:t>SC→=(a√(2))/(2);0;−√((2b^(2)−a^(2))/(2))</w:t>
      </w:r>
      <w:r>
        <w:t xml:space="preserve">, </w:t>
      </w:r>
      <w:r>
        <w:t>−</w:t>
      </w:r>
      <w:r>
        <w:t>−</w:t>
      </w:r>
      <w:r>
        <w:t>→</w:t>
      </w:r>
      <w:r>
        <w:t>D</w:t>
      </w:r>
      <w:r>
        <w:t>C</w:t>
      </w:r>
      <w:r>
        <w:t>=</w:t>
      </w:r>
      <w:r>
        <w:t>(</w:t>
      </w:r>
      <w:r>
        <w:t>a</w:t>
      </w:r>
      <w:r>
        <w:t>√</w:t>
      </w:r>
      <w:r>
        <w:t>2</w:t>
      </w:r>
      <w:r>
        <w:t>2</w:t>
      </w:r>
      <w:r>
        <w:t>;</w:t>
      </w:r>
      <w:r>
        <w:t>−</w:t>
      </w:r>
      <w:r>
        <w:t>a</w:t>
      </w:r>
      <w:r>
        <w:t>√</w:t>
      </w:r>
      <w:r>
        <w:t>2</w:t>
      </w:r>
      <w:r>
        <w:t>2</w:t>
      </w:r>
      <w:r>
        <w:t>;</w:t>
      </w:r>
      <w:r>
        <w:t>0</w:t>
      </w:r>
      <w:r>
        <w:t>)</w:t>
      </w:r>
      <w:r>
        <w:t>DC→=(a√(2))/(2);−(a√(2))/(2);0</w:t>
      </w:r>
      <w:r>
        <w:t xml:space="preserve">, </w:t>
      </w:r>
      <w:r>
        <w:t>−</w:t>
      </w:r>
      <w:r>
        <w:t>−</w:t>
      </w:r>
      <w:r>
        <w:t>→</w:t>
      </w:r>
      <w:r>
        <w:t>B</w:t>
      </w:r>
      <w:r>
        <w:t>C</w:t>
      </w:r>
      <w:r>
        <w:t>=</w:t>
      </w:r>
      <w:r>
        <w:t>(</w:t>
      </w:r>
      <w:r>
        <w:t>a</w:t>
      </w:r>
      <w:r>
        <w:t>√</w:t>
      </w:r>
      <w:r>
        <w:t>2</w:t>
      </w:r>
      <w:r>
        <w:t>2</w:t>
      </w:r>
      <w:r>
        <w:t>;</w:t>
      </w:r>
      <w:r>
        <w:t>a</w:t>
      </w:r>
      <w:r>
        <w:t>√</w:t>
      </w:r>
      <w:r>
        <w:t>2</w:t>
      </w:r>
      <w:r>
        <w:t>2</w:t>
      </w:r>
      <w:r>
        <w:t>;</w:t>
      </w:r>
      <w:r>
        <w:t>0</w:t>
      </w:r>
      <w:r>
        <w:t>)</w:t>
      </w:r>
      <w:r>
        <w:t>BC→=(a√(2))/(2);(a√(2))/(2);0</w:t>
      </w:r>
      <w:r>
        <w:br/>
      </w:r>
      <w:r>
        <w:t xml:space="preserve">Có </w:t>
      </w:r>
      <w:r>
        <w:t>[</w:t>
      </w:r>
      <w:r>
        <w:t>−</w:t>
      </w:r>
      <w:r>
        <w:t>−</w:t>
      </w:r>
      <w:r>
        <w:t>→</w:t>
      </w:r>
      <w:r>
        <w:t>S</w:t>
      </w:r>
      <w:r>
        <w:t>C</w:t>
      </w:r>
      <w:r>
        <w:t>,</w:t>
      </w:r>
      <w:r>
        <w:t>√</w:t>
      </w:r>
      <w:r>
        <w:t>2</w:t>
      </w:r>
      <w:r>
        <w:t>a</w:t>
      </w:r>
      <w:r>
        <w:t>−</w:t>
      </w:r>
      <w:r>
        <w:t>−</w:t>
      </w:r>
      <w:r>
        <w:t>→</w:t>
      </w:r>
      <w:r>
        <w:t>D</w:t>
      </w:r>
      <w:r>
        <w:t>C</w:t>
      </w:r>
      <w:r>
        <w:t>]</w:t>
      </w:r>
      <w:r>
        <w:t>=</w:t>
      </w:r>
      <w:r>
        <w:t>SC→,(√(2))/(a)DC→=</w:t>
      </w:r>
      <w:r>
        <w:t>⎛</w:t>
      </w:r>
      <w:r>
        <w:t>⎜</w:t>
        <w:br/>
        <w:t>⎜</w:t>
      </w:r>
      <w:r>
        <w:t>⎝</w:t>
      </w:r>
      <w:r>
        <w:t>∣</w:t>
      </w:r>
      <w:r>
        <w:t>∣</w:t>
        <w:br/>
        <w:t>∣</w:t>
        <w:br/>
        <w:t>∣</w:t>
      </w:r>
      <w:r>
        <w:t>∣</w:t>
      </w:r>
      <w:r>
        <w:t>0</w:t>
      </w:r>
      <w:r>
        <w:t>−</w:t>
      </w:r>
      <w:r>
        <w:t>√</w:t>
      </w:r>
      <w:r>
        <w:t>2</w:t>
      </w:r>
      <w:r>
        <w:t>b</w:t>
      </w:r>
      <w:r>
        <w:t>2</w:t>
      </w:r>
      <w:r>
        <w:t>−</w:t>
      </w:r>
      <w:r>
        <w:t>a</w:t>
      </w:r>
      <w:r>
        <w:t>2</w:t>
      </w:r>
      <w:r>
        <w:t>2</w:t>
      </w:r>
      <w:r>
        <w:t>−</w:t>
      </w:r>
      <w:r>
        <w:t>1</w:t>
      </w:r>
      <w:r>
        <w:t>0</w:t>
      </w:r>
      <w:r>
        <w:t>∣</w:t>
      </w:r>
      <w:r>
        <w:t>∣</w:t>
        <w:br/>
        <w:t>∣</w:t>
        <w:br/>
        <w:t>∣</w:t>
      </w:r>
      <w:r>
        <w:t>∣</w:t>
      </w:r>
      <w:r>
        <w:t>;</w:t>
      </w:r>
      <w:r>
        <w:t>∣</w:t>
      </w:r>
      <w:r>
        <w:t>∣</w:t>
        <w:br/>
        <w:t>∣</w:t>
        <w:br/>
        <w:t>∣</w:t>
      </w:r>
      <w:r>
        <w:t>∣</w:t>
      </w:r>
      <w:r>
        <w:t>−</w:t>
      </w:r>
      <w:r>
        <w:t>√</w:t>
      </w:r>
      <w:r>
        <w:t>2</w:t>
      </w:r>
      <w:r>
        <w:t>b</w:t>
      </w:r>
      <w:r>
        <w:t>2</w:t>
      </w:r>
      <w:r>
        <w:t>−</w:t>
      </w:r>
      <w:r>
        <w:t>a</w:t>
      </w:r>
      <w:r>
        <w:t>2</w:t>
      </w:r>
      <w:r>
        <w:t>2</w:t>
      </w:r>
      <w:r>
        <w:t>a</w:t>
      </w:r>
      <w:r>
        <w:t>√</w:t>
      </w:r>
      <w:r>
        <w:t>2</w:t>
      </w:r>
      <w:r>
        <w:t>2</w:t>
      </w:r>
      <w:r>
        <w:t>0</w:t>
      </w:r>
      <w:r>
        <w:t>1</w:t>
      </w:r>
      <w:r>
        <w:t>∣</w:t>
      </w:r>
      <w:r>
        <w:t>∣</w:t>
        <w:br/>
        <w:t>∣</w:t>
        <w:br/>
        <w:t>∣</w:t>
      </w:r>
      <w:r>
        <w:t>∣</w:t>
      </w:r>
      <w:r>
        <w:t>;</w:t>
      </w:r>
      <w:r>
        <w:t>∣</w:t>
      </w:r>
      <w:r>
        <w:t>∣</w:t>
        <w:br/>
        <w:t>∣</w:t>
      </w:r>
      <w:r>
        <w:t>∣</w:t>
      </w:r>
      <w:r>
        <w:t>a</w:t>
      </w:r>
      <w:r>
        <w:t>√</w:t>
      </w:r>
      <w:r>
        <w:t>2</w:t>
      </w:r>
      <w:r>
        <w:t>2</w:t>
      </w:r>
      <w:r>
        <w:t>0</w:t>
      </w:r>
      <w:r>
        <w:t>1</w:t>
      </w:r>
      <w:r>
        <w:t>−</w:t>
      </w:r>
      <w:r>
        <w:t>1</w:t>
      </w:r>
      <w:r>
        <w:t>∣</w:t>
      </w:r>
      <w:r>
        <w:t>∣</w:t>
        <w:br/>
        <w:t>∣</w:t>
      </w:r>
      <w:r>
        <w:t>∣</w:t>
      </w:r>
      <w:r>
        <w:t>⎞</w:t>
      </w:r>
      <w:r>
        <w:t>⎟</w:t>
        <w:br/>
        <w:t>⎟</w:t>
      </w:r>
      <w:r>
        <w:t>⎠</w:t>
      </w:r>
      <w:r>
        <w:t>0−√((2b^(2)−a^(2))/(2))−10;−√((2b^(2)−a^(2))/(2))(a√(2))/(2)01;(a√(2))/(2)01−1</w:t>
      </w:r>
      <w:r>
        <w:br/>
      </w:r>
      <w:r>
        <w:t>=</w:t>
      </w:r>
      <w:r>
        <w:t>(</w:t>
      </w:r>
      <w:r>
        <w:t>−</w:t>
      </w:r>
      <w:r>
        <w:t>√</w:t>
      </w:r>
      <w:r>
        <w:t>2</w:t>
      </w:r>
      <w:r>
        <w:t>b</w:t>
      </w:r>
      <w:r>
        <w:t>2</w:t>
      </w:r>
      <w:r>
        <w:t>−</w:t>
      </w:r>
      <w:r>
        <w:t>a</w:t>
      </w:r>
      <w:r>
        <w:t>2</w:t>
      </w:r>
      <w:r>
        <w:t>2</w:t>
      </w:r>
      <w:r>
        <w:t>;</w:t>
      </w:r>
      <w:r>
        <w:t>−</w:t>
      </w:r>
      <w:r>
        <w:t>√</w:t>
      </w:r>
      <w:r>
        <w:t>2</w:t>
      </w:r>
      <w:r>
        <w:t>b</w:t>
      </w:r>
      <w:r>
        <w:t>2</w:t>
      </w:r>
      <w:r>
        <w:t>−</w:t>
      </w:r>
      <w:r>
        <w:t>a</w:t>
      </w:r>
      <w:r>
        <w:t>2</w:t>
      </w:r>
      <w:r>
        <w:t>2</w:t>
      </w:r>
      <w:r>
        <w:t>;</w:t>
      </w:r>
      <w:r>
        <w:t>−</w:t>
      </w:r>
      <w:r>
        <w:t>a</w:t>
      </w:r>
      <w:r>
        <w:t>√</w:t>
      </w:r>
      <w:r>
        <w:t>2</w:t>
      </w:r>
      <w:r>
        <w:t>2</w:t>
      </w:r>
      <w:r>
        <w:t>)</w:t>
      </w:r>
      <w:r>
        <w:t>=−√((2b^(2)−a^(2))/(2));−√((2b^(2)−a^(2))/(2));−(a√(2))/(2)</w:t>
      </w:r>
      <w:r>
        <w:br/>
      </w:r>
      <w:r>
        <w:t>[</w:t>
      </w:r>
      <w:r>
        <w:t>−</w:t>
      </w:r>
      <w:r>
        <w:t>−</w:t>
      </w:r>
      <w:r>
        <w:t>→</w:t>
      </w:r>
      <w:r>
        <w:t>S</w:t>
      </w:r>
      <w:r>
        <w:t>C</w:t>
      </w:r>
      <w:r>
        <w:t>,</w:t>
      </w:r>
      <w:r>
        <w:t>√</w:t>
      </w:r>
      <w:r>
        <w:t>2</w:t>
      </w:r>
      <w:r>
        <w:t>a</w:t>
      </w:r>
      <w:r>
        <w:t>−</w:t>
      </w:r>
      <w:r>
        <w:t>−</w:t>
      </w:r>
      <w:r>
        <w:t>→</w:t>
      </w:r>
      <w:r>
        <w:t>B</w:t>
      </w:r>
      <w:r>
        <w:t>C</w:t>
      </w:r>
      <w:r>
        <w:t>]</w:t>
      </w:r>
      <w:r>
        <w:t>SC→,(√(2))/(a)BC→</w:t>
      </w:r>
      <w:r>
        <w:br/>
      </w:r>
      <w:r>
        <w:t>=</w:t>
      </w:r>
      <w:r>
        <w:t>⎛</w:t>
      </w:r>
      <w:r>
        <w:t>⎜</w:t>
        <w:br/>
        <w:t>⎜</w:t>
      </w:r>
      <w:r>
        <w:t>⎝</w:t>
      </w:r>
      <w:r>
        <w:t>∣</w:t>
      </w:r>
      <w:r>
        <w:t>∣</w:t>
        <w:br/>
        <w:t>∣</w:t>
        <w:br/>
        <w:t>∣</w:t>
      </w:r>
      <w:r>
        <w:t>∣</w:t>
      </w:r>
      <w:r>
        <w:t>0</w:t>
      </w:r>
      <w:r>
        <w:t>−</w:t>
      </w:r>
      <w:r>
        <w:t>√</w:t>
      </w:r>
      <w:r>
        <w:t>2</w:t>
      </w:r>
      <w:r>
        <w:t>b</w:t>
      </w:r>
      <w:r>
        <w:t>2</w:t>
      </w:r>
      <w:r>
        <w:t>−</w:t>
      </w:r>
      <w:r>
        <w:t>a</w:t>
      </w:r>
      <w:r>
        <w:t>2</w:t>
      </w:r>
      <w:r>
        <w:t>2</w:t>
      </w:r>
      <w:r>
        <w:t>1</w:t>
      </w:r>
      <w:r>
        <w:t>0</w:t>
      </w:r>
      <w:r>
        <w:t>∣</w:t>
      </w:r>
      <w:r>
        <w:t>∣</w:t>
        <w:br/>
        <w:t>∣</w:t>
        <w:br/>
        <w:t>∣</w:t>
      </w:r>
      <w:r>
        <w:t>∣</w:t>
      </w:r>
      <w:r>
        <w:t>;</w:t>
      </w:r>
      <w:r>
        <w:t>∣</w:t>
      </w:r>
      <w:r>
        <w:t>∣</w:t>
        <w:br/>
        <w:t>∣</w:t>
        <w:br/>
        <w:t>∣</w:t>
      </w:r>
      <w:r>
        <w:t>∣</w:t>
      </w:r>
      <w:r>
        <w:t>−</w:t>
      </w:r>
      <w:r>
        <w:t>√</w:t>
      </w:r>
      <w:r>
        <w:t>2</w:t>
      </w:r>
      <w:r>
        <w:t>b</w:t>
      </w:r>
      <w:r>
        <w:t>2</w:t>
      </w:r>
      <w:r>
        <w:t>−</w:t>
      </w:r>
      <w:r>
        <w:t>a</w:t>
      </w:r>
      <w:r>
        <w:t>2</w:t>
      </w:r>
      <w:r>
        <w:t>2</w:t>
      </w:r>
      <w:r>
        <w:t>a</w:t>
      </w:r>
      <w:r>
        <w:t>√</w:t>
      </w:r>
      <w:r>
        <w:t>2</w:t>
      </w:r>
      <w:r>
        <w:t>2</w:t>
      </w:r>
      <w:r>
        <w:t>0</w:t>
      </w:r>
      <w:r>
        <w:t>1</w:t>
      </w:r>
      <w:r>
        <w:t>∣</w:t>
      </w:r>
      <w:r>
        <w:t>∣</w:t>
        <w:br/>
        <w:t>∣</w:t>
        <w:br/>
        <w:t>∣</w:t>
      </w:r>
      <w:r>
        <w:t>∣</w:t>
      </w:r>
      <w:r>
        <w:t>;</w:t>
      </w:r>
      <w:r>
        <w:t>∣</w:t>
      </w:r>
      <w:r>
        <w:t>∣</w:t>
        <w:br/>
        <w:t>∣</w:t>
      </w:r>
      <w:r>
        <w:t>∣</w:t>
      </w:r>
      <w:r>
        <w:t>a</w:t>
      </w:r>
      <w:r>
        <w:t>√</w:t>
      </w:r>
      <w:r>
        <w:t>2</w:t>
      </w:r>
      <w:r>
        <w:t>2</w:t>
      </w:r>
      <w:r>
        <w:t>0</w:t>
      </w:r>
      <w:r>
        <w:t>1</w:t>
      </w:r>
      <w:r>
        <w:t>1</w:t>
      </w:r>
      <w:r>
        <w:t>∣</w:t>
      </w:r>
      <w:r>
        <w:t>∣</w:t>
        <w:br/>
        <w:t>∣</w:t>
      </w:r>
      <w:r>
        <w:t>∣</w:t>
      </w:r>
      <w:r>
        <w:t>⎞</w:t>
      </w:r>
      <w:r>
        <w:t>⎟</w:t>
        <w:br/>
        <w:t>⎟</w:t>
      </w:r>
      <w:r>
        <w:t>⎠</w:t>
      </w:r>
      <w:r>
        <w:t>=0−√((2b^(2)−a^(2))/(2))10;−√((2b^(2)−a^(2))/(2))(a√(2))/(2)01;(a√(2))/(2)011</w:t>
      </w:r>
      <w:r>
        <w:br/>
      </w:r>
      <w:r>
        <w:t>=</w:t>
      </w:r>
      <w:r>
        <w:t>(</w:t>
      </w:r>
      <w:r>
        <w:t>√</w:t>
      </w:r>
      <w:r>
        <w:t>2</w:t>
      </w:r>
      <w:r>
        <w:t>b</w:t>
      </w:r>
      <w:r>
        <w:t>2</w:t>
      </w:r>
      <w:r>
        <w:t>−</w:t>
      </w:r>
      <w:r>
        <w:t>a</w:t>
      </w:r>
      <w:r>
        <w:t>2</w:t>
      </w:r>
      <w:r>
        <w:t>2</w:t>
      </w:r>
      <w:r>
        <w:t>;</w:t>
      </w:r>
      <w:r>
        <w:t>−</w:t>
      </w:r>
      <w:r>
        <w:t>√</w:t>
      </w:r>
      <w:r>
        <w:t>2</w:t>
      </w:r>
      <w:r>
        <w:t>b</w:t>
      </w:r>
      <w:r>
        <w:t>2</w:t>
      </w:r>
      <w:r>
        <w:t>−</w:t>
      </w:r>
      <w:r>
        <w:t>a</w:t>
      </w:r>
      <w:r>
        <w:t>2</w:t>
      </w:r>
      <w:r>
        <w:t>2</w:t>
      </w:r>
      <w:r>
        <w:t>;</w:t>
      </w:r>
      <w:r>
        <w:t>a</w:t>
      </w:r>
      <w:r>
        <w:t>√</w:t>
      </w:r>
      <w:r>
        <w:t>2</w:t>
      </w:r>
      <w:r>
        <w:t>2</w:t>
      </w:r>
      <w:r>
        <w:t>)</w:t>
      </w:r>
      <w:r>
        <w:t>=√((2b^(2)−a^(2))/(2));−√((2b^(2)−a^(2))/(2));(a√(2))/(2)</w:t>
      </w:r>
      <w:r>
        <w:br/>
      </w:r>
      <w:r>
        <w:t>Ta có mặt phẳng (SCD) nhận</w:t>
      </w:r>
      <w:r>
        <w:t xml:space="preserve"> </w:t>
      </w:r>
      <w:r>
        <w:t>→</w:t>
      </w:r>
      <w:r>
        <w:t>n</w:t>
      </w:r>
      <w:r>
        <w:t>1</w:t>
      </w:r>
      <w:r>
        <w:t>=</w:t>
      </w:r>
      <w:r>
        <w:t>[</w:t>
      </w:r>
      <w:r>
        <w:t>−</w:t>
      </w:r>
      <w:r>
        <w:t>−</w:t>
      </w:r>
      <w:r>
        <w:t>→</w:t>
      </w:r>
      <w:r>
        <w:t>S</w:t>
      </w:r>
      <w:r>
        <w:t>C</w:t>
      </w:r>
      <w:r>
        <w:t>,</w:t>
      </w:r>
      <w:r>
        <w:t>√</w:t>
      </w:r>
      <w:r>
        <w:t>2</w:t>
      </w:r>
      <w:r>
        <w:t>a</w:t>
      </w:r>
      <w:r>
        <w:t>−</w:t>
      </w:r>
      <w:r>
        <w:t>−</w:t>
      </w:r>
      <w:r>
        <w:t>→</w:t>
      </w:r>
      <w:r>
        <w:t>D</w:t>
      </w:r>
      <w:r>
        <w:t>C</w:t>
      </w:r>
      <w:r>
        <w:t>]</w:t>
      </w:r>
      <w:r>
        <w:t>n_(1)→=SC→,(√(2))/(a)DC→</w:t>
      </w:r>
      <w:r>
        <w:t xml:space="preserve"> </w:t>
      </w:r>
      <w:r>
        <w:t>làm một vectơ pháp tuyến.</w:t>
      </w:r>
      <w:r>
        <w:br/>
      </w:r>
      <w:r>
        <w:t>Mặt phẳng (SCB) nhận</w:t>
      </w:r>
      <w:r>
        <w:t xml:space="preserve"> </w:t>
      </w:r>
      <w:r>
        <w:t>→</w:t>
      </w:r>
      <w:r>
        <w:t>n</w:t>
      </w:r>
      <w:r>
        <w:t>2</w:t>
      </w:r>
      <w:r>
        <w:t>=</w:t>
      </w:r>
      <w:r>
        <w:t>[</w:t>
      </w:r>
      <w:r>
        <w:t>−</w:t>
      </w:r>
      <w:r>
        <w:t>−</w:t>
      </w:r>
      <w:r>
        <w:t>→</w:t>
      </w:r>
      <w:r>
        <w:t>S</w:t>
      </w:r>
      <w:r>
        <w:t>C</w:t>
      </w:r>
      <w:r>
        <w:t>,</w:t>
      </w:r>
      <w:r>
        <w:t>√</w:t>
      </w:r>
      <w:r>
        <w:t>2</w:t>
      </w:r>
      <w:r>
        <w:t>a</w:t>
      </w:r>
      <w:r>
        <w:t>−</w:t>
      </w:r>
      <w:r>
        <w:t>−</w:t>
      </w:r>
      <w:r>
        <w:t>→</w:t>
      </w:r>
      <w:r>
        <w:t>B</w:t>
      </w:r>
      <w:r>
        <w:t>C</w:t>
      </w:r>
      <w:r>
        <w:t>]</w:t>
      </w:r>
      <w:r>
        <w:t>n_(2)→=SC→,(√(2))/(a)BC→</w:t>
      </w:r>
      <w:r>
        <w:t xml:space="preserve"> </w:t>
      </w:r>
      <w:r>
        <w:t>làm một vectơ pháp tuyến.</w:t>
      </w:r>
      <w:r>
        <w:br/>
      </w:r>
      <w:r>
        <w:t xml:space="preserve">Vì </w:t>
      </w:r>
      <w:r>
        <w:t>→</w:t>
      </w:r>
      <w:r>
        <w:t>n</w:t>
      </w:r>
      <w:r>
        <w:t>1</w:t>
      </w:r>
      <w:r>
        <w:t>.</w:t>
      </w:r>
      <w:r>
        <w:t>→</w:t>
      </w:r>
      <w:r>
        <w:t>n</w:t>
      </w:r>
      <w:r>
        <w:t>2</w:t>
      </w:r>
      <w:r>
        <w:t>=</w:t>
      </w:r>
      <w:r>
        <w:t>−</w:t>
      </w:r>
      <w:r>
        <w:t>(</w:t>
      </w:r>
      <w:r>
        <w:t>2</w:t>
      </w:r>
      <w:r>
        <w:t>b</w:t>
      </w:r>
      <w:r>
        <w:t>2</w:t>
      </w:r>
      <w:r>
        <w:t>−</w:t>
      </w:r>
      <w:r>
        <w:t>a</w:t>
      </w:r>
      <w:r>
        <w:t>2</w:t>
      </w:r>
      <w:r>
        <w:t>2</w:t>
      </w:r>
      <w:r>
        <w:t>)</w:t>
      </w:r>
      <w:r>
        <w:t>+</w:t>
      </w:r>
      <w:r>
        <w:t>(</w:t>
      </w:r>
      <w:r>
        <w:t>2</w:t>
      </w:r>
      <w:r>
        <w:t>b</w:t>
      </w:r>
      <w:r>
        <w:t>2</w:t>
      </w:r>
      <w:r>
        <w:t>−</w:t>
      </w:r>
      <w:r>
        <w:t>a</w:t>
      </w:r>
      <w:r>
        <w:t>2</w:t>
      </w:r>
      <w:r>
        <w:t>2</w:t>
      </w:r>
      <w:r>
        <w:t>)</w:t>
      </w:r>
      <w:r>
        <w:t>−</w:t>
      </w:r>
      <w:r>
        <w:t>a</w:t>
      </w:r>
      <w:r>
        <w:t>2</w:t>
      </w:r>
      <w:r>
        <w:t>2</w:t>
      </w:r>
      <w:r>
        <w:t>=</w:t>
      </w:r>
      <w:r>
        <w:t>−</w:t>
      </w:r>
      <w:r>
        <w:t>a</w:t>
      </w:r>
      <w:r>
        <w:t>2</w:t>
      </w:r>
      <w:r>
        <w:t>2</w:t>
      </w:r>
      <w:r>
        <w:t>≠</w:t>
      </w:r>
      <w:r>
        <w:t>0</w:t>
      </w:r>
      <w:r>
        <w:t>n_(1)→.n_(2)→=−(2b^(2)−a^(2))/(2)+(2b^(2)−a^(2))/(2)−(a^(2))/(2)=−(a^(2))/(2)≠0</w:t>
      </w:r>
      <w:r>
        <w:br/>
      </w:r>
      <w:r>
        <w:t>Do đó hai mặt phẳng (SCD) và (SCB) không vuông góc với nhau.</w:t>
      </w:r>
      <w:r>
        <w:br/>
      </w:r>
      <w:r>
        <w:t>Do đó ý tưởng trên không thực hiện được.</w:t>
      </w:r>
      <w:r>
        <w:br/>
      </w:r>
      <w:r>
        <w:br/>
      </w:r>
      <w:r>
        <w:rPr>
          <w:b/>
        </w:rPr>
        <w:t>Bài 5.9 trang 39 Toán 12 Tập 2</w:t>
      </w:r>
      <w:r>
        <w:t>:</w:t>
      </w:r>
      <w:r>
        <w:t xml:space="preserve"> </w:t>
      </w:r>
      <w:r>
        <w:t>Trong không gian Oxyz, một ngôi nhà có sàn nhà thuộc mặt phẳng Oxy, trần nhà tầng 1 thuộc mặt phẳng z – 1 = 0, mái nhà tầng 2 thuộc mặt phẳng x + y + 50z – 100 = 0. Hỏi trong ba mặt phẳng tương ứng chứa sàn nhà, trần tầng 1, mái tầng 2, hai mặt phẳng nào song song với nhau.</w:t>
      </w:r>
      <w:r>
        <w:br/>
      </w:r>
      <w:r>
        <w:rPr>
          <w:b/>
        </w:rPr>
        <w:t>Lời giải:</w:t>
      </w:r>
      <w:r>
        <w:br/>
      </w:r>
      <w:r>
        <w:t>Vì mặt phẳng Oxy vuông góc với Oz nên mặt phẳng Oxy nhận</w:t>
      </w:r>
      <w:r>
        <w:t xml:space="preserve"> </w:t>
      </w:r>
      <w:r>
        <w:t>→</w:t>
      </w:r>
      <w:r>
        <w:t>k</w:t>
      </w:r>
      <w:r>
        <w:t>=</w:t>
      </w:r>
      <w:r>
        <w:t>(</w:t>
      </w:r>
      <w:r>
        <w:t>0</w:t>
      </w:r>
      <w:r>
        <w:t>;</w:t>
      </w:r>
      <w:r>
        <w:t>0</w:t>
      </w:r>
      <w:r>
        <w:t>;</w:t>
      </w:r>
      <w:r>
        <w:t>1</w:t>
      </w:r>
      <w:r>
        <w:t>)</w:t>
      </w:r>
      <w:r>
        <w:t>k→=0;0;1</w:t>
      </w:r>
      <w:r>
        <w:t xml:space="preserve"> </w:t>
      </w:r>
      <w:r>
        <w:t>làm một vectơ pháp tuyến.</w:t>
      </w:r>
      <w:r>
        <w:br/>
      </w:r>
      <w:r>
        <w:t>Vì mặt phẳng Oxy đi qua điểm O(0; 0; 0) và có vectơ pháp tuyến</w:t>
      </w:r>
      <w:r>
        <w:t xml:space="preserve"> </w:t>
      </w:r>
      <w:r>
        <w:t>→</w:t>
      </w:r>
      <w:r>
        <w:t>k</w:t>
      </w:r>
      <w:r>
        <w:t>=</w:t>
      </w:r>
      <w:r>
        <w:t>(</w:t>
      </w:r>
      <w:r>
        <w:t>0</w:t>
      </w:r>
      <w:r>
        <w:t>;</w:t>
      </w:r>
      <w:r>
        <w:t>0</w:t>
      </w:r>
      <w:r>
        <w:t>;</w:t>
      </w:r>
      <w:r>
        <w:t>1</w:t>
      </w:r>
      <w:r>
        <w:t>)</w:t>
      </w:r>
      <w:r>
        <w:t>k→=0;0;1</w:t>
      </w:r>
      <w:r>
        <w:t xml:space="preserve"> </w:t>
      </w:r>
      <w:r>
        <w:t>nên có phương trình là: z – 0 = 0 hay z = 0.</w:t>
      </w:r>
      <w:r>
        <w:br/>
      </w:r>
      <w:r>
        <w:t xml:space="preserve">Mặt phẳng z – 1 = 0 có </w:t>
      </w:r>
      <w:r>
        <w:t>→</w:t>
      </w:r>
      <w:r>
        <w:t>n</w:t>
      </w:r>
      <w:r>
        <w:t>1</w:t>
      </w:r>
      <w:r>
        <w:t>=</w:t>
      </w:r>
      <w:r>
        <w:t>(</w:t>
      </w:r>
      <w:r>
        <w:t>0</w:t>
      </w:r>
      <w:r>
        <w:t>;</w:t>
      </w:r>
      <w:r>
        <w:t>0</w:t>
      </w:r>
      <w:r>
        <w:t>;</w:t>
      </w:r>
      <w:r>
        <w:t>1</w:t>
      </w:r>
      <w:r>
        <w:t>)</w:t>
      </w:r>
      <w:r>
        <w:t>n_(1)→=0;0;1</w:t>
      </w:r>
      <w:r>
        <w:br/>
      </w:r>
      <w:r>
        <w:t>Vì</w:t>
      </w:r>
      <w:r>
        <w:t xml:space="preserve"> </w:t>
      </w:r>
      <w:r>
        <w:t>→</w:t>
      </w:r>
      <w:r>
        <w:t>n</w:t>
      </w:r>
      <w:r>
        <w:t>1</w:t>
      </w:r>
      <w:r>
        <w:t>=</w:t>
      </w:r>
      <w:r>
        <w:t>→</w:t>
      </w:r>
      <w:r>
        <w:t>k</w:t>
      </w:r>
      <w:r>
        <w:t>n_(1)→=k→</w:t>
      </w:r>
      <w:r>
        <w:t xml:space="preserve"> </w:t>
      </w:r>
      <w:r>
        <w:t>và 0 ≠ −1 nên mặt phẳng chứa sàn nhà song song với trần tầng 1.</w:t>
      </w:r>
      <w:r>
        <w:br/>
      </w:r>
      <w:r>
        <w:rPr>
          <w:b/>
        </w:rPr>
        <w:t>Bài 5.10 trang 40 Toán 12 Tập 2</w:t>
      </w:r>
      <w:r>
        <w:t>:</w:t>
      </w:r>
      <w:r>
        <w:t xml:space="preserve"> </w:t>
      </w:r>
      <w:r>
        <w:t>Xét một cối xay lúa trong không gian Oxyz, với đơn vị đo là mét. Nếu tác động vào tai cối xay lúa (ở vị trí P) một lực</w:t>
      </w:r>
      <w:r>
        <w:t xml:space="preserve"> </w:t>
      </w:r>
      <w:r>
        <w:t>→</w:t>
      </w:r>
      <w:r>
        <w:t>F</w:t>
      </w:r>
      <w:r>
        <w:t>F→</w:t>
      </w:r>
      <w:r>
        <w:t xml:space="preserve"> </w:t>
      </w:r>
      <w:r>
        <w:t>thì moment lực</w:t>
      </w:r>
      <w:r>
        <w:t xml:space="preserve"> </w:t>
      </w:r>
      <w:r>
        <w:t>−</w:t>
      </w:r>
      <w:r>
        <w:t>→</w:t>
      </w:r>
      <w:r>
        <w:t>M</w:t>
      </w:r>
      <w:r>
        <w:t>M→</w:t>
      </w:r>
      <w:r>
        <w:t xml:space="preserve"> </w:t>
      </w:r>
      <w:r>
        <w:t>được tính bởi công thức</w:t>
      </w:r>
      <w:r>
        <w:t xml:space="preserve"> </w:t>
      </w:r>
      <w:r>
        <w:t>−</w:t>
      </w:r>
      <w:r>
        <w:t>→</w:t>
      </w:r>
      <w:r>
        <w:t>M</w:t>
      </w:r>
      <w:r>
        <w:t>=</w:t>
      </w:r>
      <w:r>
        <w:t>[</w:t>
      </w:r>
      <w:r>
        <w:t>−</w:t>
      </w:r>
      <w:r>
        <w:t>−</w:t>
      </w:r>
      <w:r>
        <w:t>→</w:t>
      </w:r>
      <w:r>
        <w:t>O</w:t>
      </w:r>
      <w:r>
        <w:t>P</w:t>
      </w:r>
      <w:r>
        <w:t>,</w:t>
      </w:r>
      <w:r>
        <w:t>→</w:t>
      </w:r>
      <w:r>
        <w:t>F</w:t>
      </w:r>
      <w:r>
        <w:t>]</w:t>
      </w:r>
      <w:r>
        <w:t>M→=OP→,F→</w:t>
      </w:r>
      <w:r>
        <w:t xml:space="preserve"> </w:t>
      </w:r>
      <w:r>
        <w:t>(H.5.16). Trong quá trình xay, các thanh gỗ AB và PQ luôn có phương nằm ngang. Vectơ lực</w:t>
      </w:r>
      <w:r>
        <w:t xml:space="preserve"> </w:t>
      </w:r>
      <w:r>
        <w:t>→</w:t>
      </w:r>
      <w:r>
        <w:t>F</w:t>
      </w:r>
      <w:r>
        <w:t>F→</w:t>
      </w:r>
      <w:r>
        <w:t xml:space="preserve"> </w:t>
      </w:r>
      <w:r>
        <w:t>có giá song song với AB. Giải thích vì sao giá của vectơ moment lực</w:t>
      </w:r>
      <w:r>
        <w:t xml:space="preserve"> </w:t>
      </w:r>
      <w:r>
        <w:t>−</w:t>
      </w:r>
      <w:r>
        <w:t>→</w:t>
      </w:r>
      <w:r>
        <w:t>M</w:t>
      </w:r>
      <w:r>
        <w:t>M→</w:t>
      </w:r>
      <w:r>
        <w:t xml:space="preserve"> </w:t>
      </w:r>
      <w:r>
        <w:t>có phương thẳng đứng?</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bce45ef67d754543866009822d7d5c57.jpg"/>
                    <pic:cNvPicPr/>
                  </pic:nvPicPr>
                  <pic:blipFill>
                    <a:blip r:embed="rId21"/>
                    <a:stretch>
                      <a:fillRect/>
                    </a:stretch>
                  </pic:blipFill>
                  <pic:spPr>
                    <a:xfrm>
                      <a:off x="0" y="0"/>
                      <a:ext cx="1905000" cy="1905000"/>
                    </a:xfrm>
                    <a:prstGeom prst="rect"/>
                  </pic:spPr>
                </pic:pic>
              </a:graphicData>
            </a:graphic>
          </wp:inline>
        </w:drawing>
      </w:r>
      <w:r>
        <w:br/>
      </w:r>
      <w:r>
        <w:rPr>
          <w:b/>
        </w:rPr>
        <w:t>Lời giải:</w:t>
      </w:r>
      <w:r>
        <w:br/>
      </w:r>
      <w:r>
        <w:t>Vì các thanh gỗ AB và PQ luôn có phương nằm ngang và vectơ lực</w:t>
      </w:r>
      <w:r>
        <w:t xml:space="preserve"> </w:t>
      </w:r>
      <w:r>
        <w:t>→</w:t>
      </w:r>
      <w:r>
        <w:t>F</w:t>
      </w:r>
      <w:r>
        <w:t>F→</w:t>
      </w:r>
      <w:r>
        <w:t xml:space="preserve"> </w:t>
      </w:r>
      <w:r>
        <w:t>có giá song song với AB nên giá của vectơ</w:t>
      </w:r>
      <w:r>
        <w:t xml:space="preserve"> </w:t>
      </w:r>
      <w:r>
        <w:t>−</w:t>
      </w:r>
      <w:r>
        <w:t>−</w:t>
      </w:r>
      <w:r>
        <w:t>→</w:t>
      </w:r>
      <w:r>
        <w:t>O</w:t>
      </w:r>
      <w:r>
        <w:t>P</w:t>
      </w:r>
      <w:r>
        <w:t>OP→</w:t>
      </w:r>
      <w:r>
        <w:t xml:space="preserve"> </w:t>
      </w:r>
      <w:r>
        <w:t>và</w:t>
      </w:r>
      <w:r>
        <w:t xml:space="preserve"> </w:t>
      </w:r>
      <w:r>
        <w:t>→</w:t>
      </w:r>
      <w:r>
        <w:t>F</w:t>
      </w:r>
      <w:r>
        <w:t>F→</w:t>
      </w:r>
      <w:r>
        <w:t xml:space="preserve"> </w:t>
      </w:r>
      <w:r>
        <w:t>có phương nằm ngang.</w:t>
      </w:r>
      <w:r>
        <w:br/>
      </w:r>
      <w:r>
        <w:t>Mặt khác</w:t>
      </w:r>
      <w:r>
        <w:t xml:space="preserve"> </w:t>
      </w:r>
      <w:r>
        <w:t>−</w:t>
      </w:r>
      <w:r>
        <w:t>→</w:t>
      </w:r>
      <w:r>
        <w:t>M</w:t>
      </w:r>
      <w:r>
        <w:t>=</w:t>
      </w:r>
      <w:r>
        <w:t>[</w:t>
      </w:r>
      <w:r>
        <w:t>−</w:t>
      </w:r>
      <w:r>
        <w:t>−</w:t>
      </w:r>
      <w:r>
        <w:t>→</w:t>
      </w:r>
      <w:r>
        <w:t>O</w:t>
      </w:r>
      <w:r>
        <w:t>P</w:t>
      </w:r>
      <w:r>
        <w:t>,</w:t>
      </w:r>
      <w:r>
        <w:t>→</w:t>
      </w:r>
      <w:r>
        <w:t>F</w:t>
      </w:r>
      <w:r>
        <w:t>]</w:t>
      </w:r>
      <w:r>
        <w:t>M→=OP→,F→</w:t>
      </w:r>
      <w:r>
        <w:t xml:space="preserve"> </w:t>
      </w:r>
      <w:r>
        <w:t>nên moment lực</w:t>
      </w:r>
      <w:r>
        <w:t xml:space="preserve"> </w:t>
      </w:r>
      <w:r>
        <w:t>−</w:t>
      </w:r>
      <w:r>
        <w:t>→</w:t>
      </w:r>
      <w:r>
        <w:t>M</w:t>
      </w:r>
      <w:r>
        <w:t>M→</w:t>
      </w:r>
      <w:r>
        <w:t xml:space="preserve"> </w:t>
      </w:r>
      <w:r>
        <w:t>vuông góc với hai vectơ và</w:t>
      </w:r>
      <w:r>
        <w:t xml:space="preserve"> </w:t>
      </w:r>
      <w:r>
        <w:t>→</w:t>
      </w:r>
      <w:r>
        <w:t>F</w:t>
      </w:r>
      <w:r>
        <w:t>F→</w:t>
      </w:r>
      <w:r>
        <w:t>.</w:t>
      </w:r>
      <w:r>
        <w:br/>
      </w:r>
      <w:r>
        <w:t>Do đó giá của vectơ moment lực</w:t>
      </w:r>
      <w:r>
        <w:t xml:space="preserve"> </w:t>
      </w:r>
      <w:r>
        <w:t>−</w:t>
      </w:r>
      <w:r>
        <w:t>→</w:t>
      </w:r>
      <w:r>
        <w:t>M</w:t>
      </w:r>
      <w:r>
        <w:t>M→</w:t>
      </w:r>
      <w:r>
        <w:t xml:space="preserve"> </w:t>
      </w:r>
      <w:r>
        <w:t>có phương thẳng đứng.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