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Ứng dụng đạo hàm để khảo sát và vẽ đồ thị hàm số</w:t>
      </w:r>
    </w:p>
    <w:p>
      <w:r>
        <w:rPr>
          <w:b/>
        </w:rPr>
        <w:t xml:space="preserve">Giải bài tập </w:t>
      </w:r>
      <w:r>
        <w:rPr>
          <w:b/>
        </w:rPr>
        <w:t>Toán 12</w:t>
      </w:r>
      <w:r>
        <w:t xml:space="preserve"> </w:t>
      </w:r>
      <w:r>
        <w:rPr>
          <w:b/>
        </w:rPr>
        <w:t>Chương 1: Ứng dụng đạo hàm để khảo sát và vẽ đồ thị hàm số</w:t>
      </w:r>
      <w:r>
        <w:br/>
      </w:r>
      <w:r>
        <w:rPr>
          <w:b/>
        </w:rPr>
        <w:t>Bài 1: Tính đơn điệu và cực trị của hàm số</w:t>
      </w:r>
      <w:r>
        <w:br/>
      </w:r>
      <w:r>
        <w:rPr>
          <w:b/>
        </w:rPr>
        <w:t>Bài 2: Giá trị lớn nhất và giá trị nhỏ nhất của hàm số</w:t>
      </w:r>
      <w:r>
        <w:br/>
      </w:r>
      <w:r>
        <w:rPr>
          <w:b/>
        </w:rPr>
        <w:t>Bài 3: Đường tiệm cận của đồ thị hàm số</w:t>
      </w:r>
      <w:r>
        <w:br/>
      </w:r>
      <w:r>
        <w:rPr>
          <w:b/>
        </w:rPr>
        <w:t>Bài 4: Khảo sát sự biến thiên và vẽ đồ thị của hàm số</w:t>
      </w:r>
      <w:r>
        <w:br/>
      </w:r>
      <w:r>
        <w:rPr>
          <w:b/>
        </w:rPr>
        <w:t>Bài 5: Ứng dụng đạo hàm để giải quyết một số vấn đề liên quan đến thực tiễn</w:t>
      </w:r>
      <w:r>
        <w:br/>
      </w:r>
      <w:r>
        <w:rPr>
          <w:b/>
        </w:rPr>
        <w:t>Bài tập cuối chương 1 trang 42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12</w:t>
      </w:r>
      <w:r>
        <w:t xml:space="preserve"> </w:t>
      </w:r>
      <w:r>
        <w:rPr>
          <w:b/>
        </w:rPr>
        <w:t xml:space="preserve">Kết nối tri thức </w:t>
      </w:r>
      <w:r>
        <w:rPr>
          <w:b/>
        </w:rPr>
        <w:t xml:space="preserve">hay, chi tiết khác: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