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Phương trình đường thẳng trong không gian</w:t>
      </w:r>
    </w:p>
    <w:p>
      <w:r>
        <w:rPr>
          <w:b/>
        </w:rPr>
        <w:t>Giải Toán 12 Bài 15: Phương trình đường thẳng trong không gian</w:t>
      </w:r>
      <w:r>
        <w:br/>
      </w:r>
      <w:r>
        <w:rPr>
          <w:b/>
        </w:rPr>
        <w:t>Mở đầu trang 41 Toán 12 Tập 2</w:t>
      </w:r>
      <w:r>
        <w:t>:</w:t>
      </w:r>
      <w:r>
        <w:t xml:space="preserve"> </w:t>
      </w:r>
      <w:r>
        <w:t>Trong không gian Oxyz, mắt một người quan sát ở điểm M(2; 3; −4) và vật cần quan sát đặt tại điểm N(−1; 0; 8). Một tấm bìa chắn đường truyền của ánh sáng có dạng hình tròn với tâm O(0; 0; 0), bán kính bằng 3 và đặt trong mặt phẳng Oxy. Hỏi tấm bìa có che khuất tầm nhìn của người quan sát đối với vật đặt ở điểm N hay không?</w:t>
      </w:r>
      <w:r>
        <w:br/>
      </w:r>
      <w:r>
        <w:rPr>
          <w:b/>
        </w:rPr>
        <w:t>Lời giải:</w:t>
      </w:r>
      <w:r>
        <w:br/>
      </w:r>
      <w:r>
        <w:t>Sau khi học xong bài này, ta giải quyết bài toán này như sau:</w:t>
      </w:r>
      <w:r>
        <w:br/>
      </w:r>
      <w:r>
        <w:t xml:space="preserve">Ta có </w:t>
      </w:r>
      <w:r>
        <w:t>−</w:t>
      </w:r>
      <w:r>
        <w:t>−−</w:t>
      </w:r>
      <w:r>
        <w:t>→</w:t>
      </w:r>
      <w:r>
        <w:t>M</w:t>
      </w:r>
      <w:r>
        <w:t>N</w:t>
      </w:r>
      <w:r>
        <w:t>=</w:t>
      </w:r>
      <w:r>
        <w:t>(</w:t>
      </w:r>
      <w:r>
        <w:t>−</w:t>
      </w:r>
      <w:r>
        <w:t>3</w:t>
      </w:r>
      <w:r>
        <w:t>;</w:t>
      </w:r>
      <w:r>
        <w:t>−</w:t>
      </w:r>
      <w:r>
        <w:t>3</w:t>
      </w:r>
      <w:r>
        <w:t>;</w:t>
      </w:r>
      <w:r>
        <w:t>12</w:t>
      </w:r>
      <w:r>
        <w:t>)</w:t>
      </w:r>
      <w:r>
        <w:t>=</w:t>
      </w:r>
      <w:r>
        <w:t>−</w:t>
      </w:r>
      <w:r>
        <w:t>3</w:t>
      </w:r>
      <w:r>
        <w:t>(</w:t>
      </w:r>
      <w:r>
        <w:t>1</w:t>
      </w:r>
      <w:r>
        <w:t>;</w:t>
      </w:r>
      <w:r>
        <w:t>1</w:t>
      </w:r>
      <w:r>
        <w:t>;</w:t>
      </w:r>
      <w:r>
        <w:t>−</w:t>
      </w:r>
      <w:r>
        <w:t>4</w:t>
      </w:r>
      <w:r>
        <w:t>)</w:t>
      </w:r>
      <w:r>
        <w:t>MN→=−3;−3;12=−31;1;−4</w:t>
      </w:r>
      <w:r>
        <w:br/>
      </w:r>
      <w:r>
        <w:t>Đường thẳng MN đi qua điểm M(2; 3; −4) và có một vectơ chỉ phương</w:t>
      </w:r>
      <w:r>
        <w:t xml:space="preserve"> </w:t>
      </w:r>
      <w:r>
        <w:t>→</w:t>
      </w:r>
      <w:r>
        <w:t>u</w:t>
      </w:r>
      <w:r>
        <w:t>=</w:t>
      </w:r>
      <w:r>
        <w:t>(</w:t>
      </w:r>
      <w:r>
        <w:t>1</w:t>
      </w:r>
      <w:r>
        <w:t>;</w:t>
      </w:r>
      <w:r>
        <w:t>1</w:t>
      </w:r>
      <w:r>
        <w:t>;</w:t>
      </w:r>
      <w:r>
        <w:t>−</w:t>
      </w:r>
      <w:r>
        <w:t>4</w:t>
      </w:r>
      <w:r>
        <w:t>)</w:t>
      </w:r>
      <w:r>
        <w:t>u→=1;1;−4</w:t>
      </w:r>
      <w:r>
        <w:t xml:space="preserve"> </w:t>
      </w:r>
      <w:r>
        <w:t xml:space="preserve">có phương trình là: </w:t>
      </w:r>
      <w:r>
        <w:t>⎧</w:t>
      </w:r>
      <w:r>
        <w:t>⎪</w:t>
      </w:r>
      <w:r>
        <w:t>⎨</w:t>
      </w:r>
      <w:r>
        <w:t>⎪</w:t>
      </w:r>
      <w:r>
        <w:t>⎩</w:t>
      </w:r>
      <w:r>
        <w:t>x</w:t>
      </w:r>
      <w:r>
        <w:t>=</w:t>
      </w:r>
      <w:r>
        <w:t>2</w:t>
      </w:r>
      <w:r>
        <w:t>+</w:t>
      </w:r>
      <w:r>
        <w:t>t</w:t>
      </w:r>
      <w:r>
        <w:t>y</w:t>
      </w:r>
      <w:r>
        <w:t>=</w:t>
      </w:r>
      <w:r>
        <w:t>3</w:t>
      </w:r>
      <w:r>
        <w:t>+</w:t>
      </w:r>
      <w:r>
        <w:t>t</w:t>
      </w:r>
      <w:r>
        <w:t>z</w:t>
      </w:r>
      <w:r>
        <w:t>=</w:t>
      </w:r>
      <w:r>
        <w:t>−</w:t>
      </w:r>
      <w:r>
        <w:t>4</w:t>
      </w:r>
      <w:r>
        <w:t>−</w:t>
      </w:r>
      <w:r>
        <w:t>4</w:t>
      </w:r>
      <w:r>
        <w:t>t</w:t>
      </w:r>
      <w:r>
        <w:t>x=2+ty=3+tz=−4−4t</w:t>
      </w:r>
      <w:r>
        <w:br/>
      </w:r>
      <w:r>
        <w:t>Mặt phẳng Oxy có phương trình là z = 0.</w:t>
      </w:r>
      <w:r>
        <w:br/>
      </w:r>
      <w:r>
        <w:t>Gọi D là giao điểm của đường thẳng MN với mặt phẳng Oxy nên tọa độ điểm D là nghiệm của hệ</w:t>
      </w:r>
      <w:r>
        <w:t xml:space="preserve"> </w:t>
      </w:r>
      <w:r>
        <w:t>⎧</w:t>
      </w:r>
      <w:r>
        <w:t>⎪</w:t>
        <w:br/>
        <w:t>⎪</w:t>
        <w:br/>
        <w:t>⎪</w:t>
        <w:br/>
        <w:t>⎪</w:t>
      </w:r>
      <w:r>
        <w:t>⎨</w:t>
      </w:r>
      <w:r>
        <w:t>⎪</w:t>
        <w:br/>
        <w:t>⎪</w:t>
        <w:br/>
        <w:t>⎪</w:t>
        <w:br/>
        <w:t>⎪</w:t>
      </w:r>
      <w:r>
        <w:t>⎩</w:t>
      </w:r>
      <w:r>
        <w:t>x</w:t>
      </w:r>
      <w:r>
        <w:t>=</w:t>
      </w:r>
      <w:r>
        <w:t>2</w:t>
      </w:r>
      <w:r>
        <w:t>+</w:t>
      </w:r>
      <w:r>
        <w:t>t</w:t>
      </w:r>
      <w:r>
        <w:t>y</w:t>
      </w:r>
      <w:r>
        <w:t>=</w:t>
      </w:r>
      <w:r>
        <w:t>3</w:t>
      </w:r>
      <w:r>
        <w:t>+</w:t>
      </w:r>
      <w:r>
        <w:t>t</w:t>
      </w:r>
      <w:r>
        <w:t>z</w:t>
      </w:r>
      <w:r>
        <w:t>=</w:t>
      </w:r>
      <w:r>
        <w:t>−</w:t>
      </w:r>
      <w:r>
        <w:t>4</w:t>
      </w:r>
      <w:r>
        <w:t>−</w:t>
      </w:r>
      <w:r>
        <w:t>4</w:t>
      </w:r>
      <w:r>
        <w:t>t</w:t>
      </w:r>
      <w:r>
        <w:t>z</w:t>
      </w:r>
      <w:r>
        <w:t>=</w:t>
      </w:r>
      <w:r>
        <w:t>0</w:t>
      </w:r>
      <w:r>
        <w:t>x=2+ty=3+tz=−4−4tz=0</w:t>
      </w:r>
      <w:r>
        <w:t>⇔</w:t>
      </w:r>
      <w:r>
        <w:t>⎧</w:t>
      </w:r>
      <w:r>
        <w:t>⎪</w:t>
        <w:br/>
        <w:t>⎪</w:t>
        <w:br/>
        <w:t>⎪</w:t>
        <w:br/>
        <w:t>⎪</w:t>
      </w:r>
      <w:r>
        <w:t>⎨</w:t>
      </w:r>
      <w:r>
        <w:t>⎪</w:t>
        <w:br/>
        <w:t>⎪</w:t>
        <w:br/>
        <w:t>⎪</w:t>
        <w:br/>
        <w:t>⎪</w:t>
      </w:r>
      <w:r>
        <w:t>⎩</w:t>
      </w:r>
      <w:r>
        <w:t>x</w:t>
      </w:r>
      <w:r>
        <w:t>=</w:t>
      </w:r>
      <w:r>
        <w:t>1</w:t>
      </w:r>
      <w:r>
        <w:t>y</w:t>
      </w:r>
      <w:r>
        <w:t>=</w:t>
      </w:r>
      <w:r>
        <w:t>2</w:t>
      </w:r>
      <w:r>
        <w:t>z</w:t>
      </w:r>
      <w:r>
        <w:t>=</w:t>
      </w:r>
      <w:r>
        <w:t>0</w:t>
      </w:r>
      <w:r>
        <w:t>t</w:t>
      </w:r>
      <w:r>
        <w:t>=</w:t>
      </w:r>
      <w:r>
        <w:t>−</w:t>
      </w:r>
      <w:r>
        <w:t>1</w:t>
      </w:r>
      <w:r>
        <w:t>⇔x=1y=2z=0t=−1</w:t>
      </w:r>
      <w:r>
        <w:t>. Vậy D(1; 2; 0).</w:t>
      </w:r>
      <w:r>
        <w:br/>
      </w:r>
      <w:r>
        <w:t xml:space="preserve">Ta có </w:t>
      </w:r>
      <w:r>
        <w:t>M</w:t>
      </w:r>
      <w:r>
        <w:t>D</w:t>
      </w:r>
      <w:r>
        <w:t>=</w:t>
      </w:r>
      <w:r>
        <w:t>√</w:t>
      </w:r>
      <w:r>
        <w:t>(</w:t>
      </w:r>
      <w:r>
        <w:t>−</w:t>
      </w:r>
      <w:r>
        <w:t>1</w:t>
      </w:r>
      <w:r>
        <w:t>)</w:t>
      </w:r>
      <w:r>
        <w:t>2</w:t>
      </w:r>
      <w:r>
        <w:t>+</w:t>
      </w:r>
      <w:r>
        <w:t>(</w:t>
      </w:r>
      <w:r>
        <w:t>−</w:t>
      </w:r>
      <w:r>
        <w:t>1</w:t>
      </w:r>
      <w:r>
        <w:t>)</w:t>
      </w:r>
      <w:r>
        <w:t>2</w:t>
      </w:r>
      <w:r>
        <w:t>+</w:t>
      </w:r>
      <w:r>
        <w:t>4</w:t>
      </w:r>
      <w:r>
        <w:t>2</w:t>
      </w:r>
      <w:r>
        <w:t>=</w:t>
      </w:r>
      <w:r>
        <w:t>√</w:t>
      </w:r>
      <w:r>
        <w:t>18</w:t>
      </w:r>
      <w:r>
        <w:t>MD=√(−1^(2)+−1^(2)+4^(2))=√(18)</w:t>
      </w:r>
      <w:r>
        <w:t xml:space="preserve">; </w:t>
      </w:r>
      <w:r>
        <w:t>M</w:t>
      </w:r>
      <w:r>
        <w:t>N</w:t>
      </w:r>
      <w:r>
        <w:t>=</w:t>
      </w:r>
      <w:r>
        <w:t>√</w:t>
      </w:r>
      <w:r>
        <w:t>(</w:t>
      </w:r>
      <w:r>
        <w:t>−</w:t>
      </w:r>
      <w:r>
        <w:t>3</w:t>
      </w:r>
      <w:r>
        <w:t>)</w:t>
      </w:r>
      <w:r>
        <w:t>2</w:t>
      </w:r>
      <w:r>
        <w:t>+</w:t>
      </w:r>
      <w:r>
        <w:t>(</w:t>
      </w:r>
      <w:r>
        <w:t>−</w:t>
      </w:r>
      <w:r>
        <w:t>3</w:t>
      </w:r>
      <w:r>
        <w:t>)</w:t>
      </w:r>
      <w:r>
        <w:t>2</w:t>
      </w:r>
      <w:r>
        <w:t>+</w:t>
      </w:r>
      <w:r>
        <w:t>12</w:t>
      </w:r>
      <w:r>
        <w:t>2</w:t>
      </w:r>
      <w:r>
        <w:t>=</w:t>
      </w:r>
      <w:r>
        <w:t>√</w:t>
      </w:r>
      <w:r>
        <w:t>162</w:t>
      </w:r>
      <w:r>
        <w:t>MN=√(−3^(2)+−3^(2)+12^(2))=√(162)</w:t>
      </w:r>
      <w:r>
        <w:br/>
      </w:r>
      <w:r>
        <w:t>Vì MD &lt; MN nên D nằm giữa M và N.</w:t>
      </w:r>
      <w:r>
        <w:br/>
      </w:r>
      <w:r>
        <w:t>Vậy tấm bìa có che khuất tầm nhìn của người quan sát đối với vật đặt ở điểm N.</w:t>
      </w:r>
      <w:r>
        <w:br/>
      </w:r>
      <w:r>
        <w:rPr>
          <w:b/>
        </w:rPr>
      </w:r>
      <w:r>
        <w:br/>
      </w:r>
      <w:r>
        <w:rPr>
          <w:b/>
        </w:rPr>
        <w:t>HĐ1 trang 41 Toán 12 Tập 2</w:t>
      </w:r>
      <w:r>
        <w:t>:</w:t>
      </w:r>
      <w:r>
        <w:t xml:space="preserve"> </w:t>
      </w:r>
      <w:r>
        <w:t>Trong không gian, cho điểm M và vectơ</w:t>
      </w:r>
      <w:r>
        <w:t xml:space="preserve"> </w:t>
      </w:r>
      <w:r>
        <w:t>→</w:t>
      </w:r>
      <w:r>
        <w:t>u</w:t>
      </w:r>
      <w:r>
        <w:t>u→</w:t>
      </w:r>
      <w:r>
        <w:t xml:space="preserve"> </w:t>
      </w:r>
      <w:r>
        <w:t>khác vectơ – không. Khẳng định nào trong hai khẳng định sau là đúng?</w:t>
      </w:r>
      <w:r>
        <w:br/>
      </w:r>
      <w:r>
        <w:t>a) Có duy nhất đường thẳng đi qua M và vuông góc với giá của</w:t>
      </w:r>
      <w:r>
        <w:t xml:space="preserve"> </w:t>
      </w:r>
      <w:r>
        <w:t>→</w:t>
      </w:r>
      <w:r>
        <w:t>u</w:t>
      </w:r>
      <w:r>
        <w:t>u→</w:t>
      </w:r>
      <w:r>
        <w:t>.</w:t>
      </w:r>
      <w:r>
        <w:br/>
      </w:r>
      <w:r>
        <w:t>b) Có duy nhất đường thẳng đi qua M và song song hoặc trùng với giá của</w:t>
      </w:r>
      <w:r>
        <w:t xml:space="preserve"> </w:t>
      </w:r>
      <w:r>
        <w:t>→</w:t>
      </w:r>
      <w:r>
        <w:t>u</w:t>
      </w:r>
      <w:r>
        <w:t>u→</w:t>
      </w:r>
      <w:r>
        <w:br/>
      </w:r>
      <w:r>
        <w:rPr>
          <w:b/>
        </w:rPr>
        <w:t>Lời giải:</w:t>
      </w:r>
      <w:r>
        <w:br/>
      </w:r>
      <w:r>
        <w:t>a) Trong không gian thì có vô số đường thẳng đi qua M và vuông góc với giá của</w:t>
      </w:r>
      <w:r>
        <w:t xml:space="preserve"> </w:t>
      </w:r>
      <w:r>
        <w:t>→</w:t>
      </w:r>
      <w:r>
        <w:t>u</w:t>
      </w:r>
      <w:r>
        <w:t>u→</w:t>
      </w:r>
      <w:r>
        <w:t xml:space="preserve"> </w:t>
      </w:r>
      <w:r>
        <w:t>nên khẳng định này sai.</w:t>
      </w:r>
      <w:r>
        <w:br/>
      </w:r>
      <w:r>
        <w:t>b) Qua M có duy nhất một đường thẳng đi qua M và song song hoặc trùng với giá của</w:t>
      </w:r>
      <w:r>
        <w:t xml:space="preserve"> </w:t>
      </w:r>
      <w:r>
        <w:t>→</w:t>
      </w:r>
      <w:r>
        <w:t>u</w:t>
      </w:r>
      <w:r>
        <w:t>u→</w:t>
      </w:r>
      <w:r>
        <w:t xml:space="preserve"> </w:t>
      </w:r>
      <w:r>
        <w:t>cho trước. Do đó khẳng định này đúng.</w:t>
      </w:r>
      <w:r>
        <w:br/>
      </w:r>
      <w:r>
        <w:rPr>
          <w:b/>
        </w:rPr>
        <w:t>Luyện tập 1 trang 42 Toán 12 Tập 2</w:t>
      </w:r>
      <w:r>
        <w:t>:</w:t>
      </w:r>
      <w:r>
        <w:t xml:space="preserve"> </w:t>
      </w:r>
      <w:r>
        <w:t>Cho hình lăng trụ ABC.A'B'C' (H.5.25). Trong các vectơ có điểm đầu và điểm cuối đều là đỉnh của hình lăng trụ, những vectơ nào là vectơ chỉ phương của đường thẳng AB?</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f356e7fbdae41c0ba36b47e026f7127.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Những vectơ chỉ phương của đường thẳng AB là</w:t>
      </w:r>
      <w:r>
        <w:t xml:space="preserve"> </w:t>
      </w:r>
      <w:r>
        <w:t>−</w:t>
      </w:r>
      <w:r>
        <w:t>−</w:t>
      </w:r>
      <w:r>
        <w:t>→</w:t>
      </w:r>
      <w:r>
        <w:t>A</w:t>
      </w:r>
      <w:r>
        <w:t>B</w:t>
      </w:r>
      <w:r>
        <w:t>,</w:t>
      </w:r>
      <w:r>
        <w:t>−</w:t>
      </w:r>
      <w:r>
        <w:t>−</w:t>
      </w:r>
      <w:r>
        <w:t>→</w:t>
      </w:r>
      <w:r>
        <w:t>B</w:t>
      </w:r>
      <w:r>
        <w:t>A</w:t>
      </w:r>
      <w:r>
        <w:t>,</w:t>
      </w:r>
      <w:r>
        <w:t>−</w:t>
      </w:r>
      <w:r>
        <w:t>−−</w:t>
      </w:r>
      <w:r>
        <w:t>→</w:t>
      </w:r>
      <w:r>
        <w:t>A</w:t>
      </w:r>
      <w:r>
        <w:t>′</w:t>
      </w:r>
      <w:r>
        <w:t>B</w:t>
      </w:r>
      <w:r>
        <w:t>′</w:t>
      </w:r>
      <w:r>
        <w:t>,</w:t>
      </w:r>
      <w:r>
        <w:t>−</w:t>
      </w:r>
      <w:r>
        <w:t>−−</w:t>
      </w:r>
      <w:r>
        <w:t>→</w:t>
      </w:r>
      <w:r>
        <w:t>B</w:t>
      </w:r>
      <w:r>
        <w:t>′</w:t>
      </w:r>
      <w:r>
        <w:t>A</w:t>
      </w:r>
      <w:r>
        <w:t>′</w:t>
      </w:r>
      <w:r>
        <w:t>AB→,BA→,A^(')B^(')→,B^(')A^(')→</w:t>
      </w:r>
      <w:r>
        <w:br/>
      </w:r>
      <w:r>
        <w:br/>
      </w:r>
      <w:r>
        <w:rPr>
          <w:b/>
        </w:rPr>
        <w:t>HĐ2 trang 42 Toán 12 Tập 2</w:t>
      </w:r>
      <w:r>
        <w:t>:</w:t>
      </w:r>
      <w:r>
        <w:t xml:space="preserve"> </w:t>
      </w:r>
      <w:r>
        <w:t>Trong không gian Oxyz, một vật thể chuyển động với vectơ vận tốc không đổi</w:t>
      </w:r>
      <w:r>
        <w:t xml:space="preserve"> </w:t>
      </w:r>
      <w:r>
        <w:t>→</w:t>
      </w:r>
      <w:r>
        <w:t>u</w:t>
      </w:r>
      <w:r>
        <w:t>=</w:t>
      </w:r>
      <w:r>
        <w:t>(</w:t>
      </w:r>
      <w:r>
        <w:t>a</w:t>
      </w:r>
      <w:r>
        <w:t>;</w:t>
      </w:r>
      <w:r>
        <w:t>b</w:t>
      </w:r>
      <w:r>
        <w:t>;</w:t>
      </w:r>
      <w:r>
        <w:t>c</w:t>
      </w:r>
      <w:r>
        <w:t>)</w:t>
      </w:r>
      <w:r>
        <w:t>≠</w:t>
      </w:r>
      <w:r>
        <w:t>→</w:t>
      </w:r>
      <w:r>
        <w:t>0</w:t>
      </w:r>
      <w:r>
        <w:t>u→=a;b;c≠0→</w:t>
      </w:r>
      <w:r>
        <w:t xml:space="preserve"> </w:t>
      </w:r>
      <w:r>
        <w:t>và xuất phát từ điểm A(x</w:t>
      </w:r>
      <w:r>
        <w:rPr>
          <w:vertAlign w:val="subscript"/>
        </w:rPr>
        <w:t>0</w:t>
      </w:r>
      <w:r>
        <w:t>; y</w:t>
      </w:r>
      <w:r>
        <w:rPr>
          <w:vertAlign w:val="subscript"/>
        </w:rPr>
        <w:t>0</w:t>
      </w:r>
      <w:r>
        <w:t>; z</w:t>
      </w:r>
      <w:r>
        <w:rPr>
          <w:vertAlign w:val="subscript"/>
        </w:rPr>
        <w:t>0</w:t>
      </w:r>
      <w:r>
        <w:t>) (H.5.26).</w:t>
      </w:r>
      <w:r>
        <w:br/>
      </w:r>
      <w:r>
        <w:t>a) Hỏi vật thể chuyển động trên đường thẳng nào (chỉ ra điểm mà nó đi qua và vectơ chỉ phương của đường thẳng đó)?</w:t>
      </w:r>
      <w:r>
        <w:br/>
      </w:r>
      <w:r>
        <w:t>b) Giả sử tại thời điểm t (t &gt; 0) tính từ khi xuất phát, vật thể ở vị trí M(x; y; z). Tính x, y, z theo a, b, c, x</w:t>
      </w:r>
      <w:r>
        <w:rPr>
          <w:vertAlign w:val="subscript"/>
        </w:rPr>
        <w:t>0</w:t>
      </w:r>
      <w:r>
        <w:t>, y</w:t>
      </w:r>
      <w:r>
        <w:rPr>
          <w:vertAlign w:val="subscript"/>
        </w:rPr>
        <w:t>0</w:t>
      </w:r>
      <w:r>
        <w:t>, z</w:t>
      </w:r>
      <w:r>
        <w:rPr>
          <w:vertAlign w:val="subscript"/>
        </w:rPr>
        <w:t>0</w:t>
      </w:r>
      <w:r>
        <w:t xml:space="preserve"> </w:t>
      </w:r>
      <w:r>
        <w:t>và 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207c8fc32184eb595f6e1a081a4732f.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a) Một vật thể chuyển động với vectơ vận tốc không đổi</w:t>
      </w:r>
      <w:r>
        <w:t xml:space="preserve"> </w:t>
      </w:r>
      <w:r>
        <w:t>→</w:t>
      </w:r>
      <w:r>
        <w:t>u</w:t>
      </w:r>
      <w:r>
        <w:t>=</w:t>
      </w:r>
      <w:r>
        <w:t>(</w:t>
      </w:r>
      <w:r>
        <w:t>a</w:t>
      </w:r>
      <w:r>
        <w:t>;</w:t>
      </w:r>
      <w:r>
        <w:t>b</w:t>
      </w:r>
      <w:r>
        <w:t>;</w:t>
      </w:r>
      <w:r>
        <w:t>c</w:t>
      </w:r>
      <w:r>
        <w:t>)</w:t>
      </w:r>
      <w:r>
        <w:t>≠</w:t>
      </w:r>
      <w:r>
        <w:t>→</w:t>
      </w:r>
      <w:r>
        <w:t>0</w:t>
      </w:r>
      <w:r>
        <w:t>u→=a;b;c≠0→</w:t>
      </w:r>
      <w:r>
        <w:t xml:space="preserve"> </w:t>
      </w:r>
      <w:r>
        <w:t>và xuất phát từ điểm A(x</w:t>
      </w:r>
      <w:r>
        <w:rPr>
          <w:vertAlign w:val="subscript"/>
        </w:rPr>
        <w:t>0</w:t>
      </w:r>
      <w:r>
        <w:t>; y</w:t>
      </w:r>
      <w:r>
        <w:rPr>
          <w:vertAlign w:val="subscript"/>
        </w:rPr>
        <w:t>0</w:t>
      </w:r>
      <w:r>
        <w:t>; z</w:t>
      </w:r>
      <w:r>
        <w:rPr>
          <w:vertAlign w:val="subscript"/>
        </w:rPr>
        <w:t>0</w:t>
      </w:r>
      <w:r>
        <w:t>). Vectơ vận tốc này chính là vectơ chỉ phương của đường thẳng mà vật thể chuyển động.</w:t>
      </w:r>
      <w:r>
        <w:br/>
      </w:r>
      <w:r>
        <w:t>Do đó đường thẳng này đi qua điểm A(x</w:t>
      </w:r>
      <w:r>
        <w:rPr>
          <w:vertAlign w:val="subscript"/>
        </w:rPr>
        <w:t>0</w:t>
      </w:r>
      <w:r>
        <w:t>; y</w:t>
      </w:r>
      <w:r>
        <w:rPr>
          <w:vertAlign w:val="subscript"/>
        </w:rPr>
        <w:t>0</w:t>
      </w:r>
      <w:r>
        <w:t>; z</w:t>
      </w:r>
      <w:r>
        <w:rPr>
          <w:vertAlign w:val="subscript"/>
        </w:rPr>
        <w:t>0</w:t>
      </w:r>
      <w:r>
        <w:t xml:space="preserve">) và có vectơ chỉ phương là </w:t>
      </w:r>
      <w:r>
        <w:t>→</w:t>
      </w:r>
      <w:r>
        <w:t>u</w:t>
      </w:r>
      <w:r>
        <w:t>=</w:t>
      </w:r>
      <w:r>
        <w:t>(</w:t>
      </w:r>
      <w:r>
        <w:t>a</w:t>
      </w:r>
      <w:r>
        <w:t>;</w:t>
      </w:r>
      <w:r>
        <w:t>b</w:t>
      </w:r>
      <w:r>
        <w:t>;</w:t>
      </w:r>
      <w:r>
        <w:t>c</w:t>
      </w:r>
      <w:r>
        <w:t>)</w:t>
      </w:r>
      <w:r>
        <w:t>.</w:t>
      </w:r>
      <w:r>
        <w:t>u→=a;b;c.</w:t>
      </w:r>
      <w:r>
        <w:br/>
      </w:r>
      <w:r>
        <w:t xml:space="preserve">b) Ta có </w:t>
      </w:r>
      <w:r>
        <w:t>−</w:t>
      </w:r>
      <w:r>
        <w:t>−</w:t>
      </w:r>
      <w:r>
        <w:t>→</w:t>
      </w:r>
      <w:r>
        <w:t>M</w:t>
      </w:r>
      <w:r>
        <w:t>A</w:t>
      </w:r>
      <w:r>
        <w:t>=</w:t>
      </w:r>
      <w:r>
        <w:t>(</w:t>
      </w:r>
      <w:r>
        <w:t>x</w:t>
      </w:r>
      <w:r>
        <w:t>−</w:t>
      </w:r>
      <w:r>
        <w:t>x</w:t>
      </w:r>
      <w:r>
        <w:t>0</w:t>
      </w:r>
      <w:r>
        <w:t>;</w:t>
      </w:r>
      <w:r>
        <w:t>y</w:t>
      </w:r>
      <w:r>
        <w:t>−</w:t>
      </w:r>
      <w:r>
        <w:t>y</w:t>
      </w:r>
      <w:r>
        <w:t>0</w:t>
      </w:r>
      <w:r>
        <w:t>;</w:t>
      </w:r>
      <w:r>
        <w:t>z</w:t>
      </w:r>
      <w:r>
        <w:t>−</w:t>
      </w:r>
      <w:r>
        <w:t>z</w:t>
      </w:r>
      <w:r>
        <w:t>0</w:t>
      </w:r>
      <w:r>
        <w:t>)</w:t>
      </w:r>
      <w:r>
        <w:t>MA→=x−x_(0);y−y_(0);z−z_(0)</w:t>
      </w:r>
      <w:r>
        <w:br/>
      </w:r>
      <w:r>
        <w:t>Khi đó ta có</w:t>
      </w:r>
      <w:r>
        <w:t xml:space="preserve"> </w:t>
      </w:r>
      <w:r>
        <w:t>−</w:t>
      </w:r>
      <w:r>
        <w:t>−</w:t>
      </w:r>
      <w:r>
        <w:t>→</w:t>
      </w:r>
      <w:r>
        <w:t>M</w:t>
      </w:r>
      <w:r>
        <w:t>A</w:t>
      </w:r>
      <w:r>
        <w:t>MA→</w:t>
      </w:r>
      <w:r>
        <w:t xml:space="preserve"> </w:t>
      </w:r>
      <w:r>
        <w:t xml:space="preserve">cùng phương với </w:t>
      </w:r>
      <w:r>
        <w:t>→</w:t>
      </w:r>
      <w:r>
        <w:t>u</w:t>
      </w:r>
      <w:r>
        <w:t>u→</w:t>
      </w:r>
      <w:r>
        <w:br/>
      </w:r>
      <w:r>
        <w:t xml:space="preserve">Suy ra </w:t>
      </w:r>
      <w:r>
        <w:t>−</w:t>
      </w:r>
      <w:r>
        <w:t>−</w:t>
      </w:r>
      <w:r>
        <w:t>→</w:t>
      </w:r>
      <w:r>
        <w:t>M</w:t>
      </w:r>
      <w:r>
        <w:t>A</w:t>
      </w:r>
      <w:r>
        <w:t>=</w:t>
      </w:r>
      <w:r>
        <w:t>t</w:t>
      </w:r>
      <w:r>
        <w:t>→</w:t>
      </w:r>
      <w:r>
        <w:t>u</w:t>
      </w:r>
      <w:r>
        <w:t>MA→=tu→</w:t>
      </w:r>
      <w:r>
        <w:t>⇔</w:t>
      </w:r>
      <w:r>
        <w:t>⎧</w:t>
      </w:r>
      <w:r>
        <w:t>⎪</w:t>
      </w:r>
      <w:r>
        <w:t>⎨</w:t>
      </w:r>
      <w:r>
        <w:t>⎪</w:t>
      </w:r>
      <w:r>
        <w:t>⎩</w:t>
      </w:r>
      <w:r>
        <w:t>x</w:t>
      </w:r>
      <w:r>
        <w:t>−</w:t>
      </w:r>
      <w:r>
        <w:t>x</w:t>
      </w:r>
      <w:r>
        <w:t>0</w:t>
      </w:r>
      <w:r>
        <w:t>=</w:t>
      </w:r>
      <w:r>
        <w:t>t</w:t>
      </w:r>
      <w:r>
        <w:t>a</w:t>
      </w:r>
      <w:r>
        <w:t>y</w:t>
      </w:r>
      <w:r>
        <w:t>−</w:t>
      </w:r>
      <w:r>
        <w:t>y</w:t>
      </w:r>
      <w:r>
        <w:t>0</w:t>
      </w:r>
      <w:r>
        <w:t>=</w:t>
      </w:r>
      <w:r>
        <w:t>t</w:t>
      </w:r>
      <w:r>
        <w:t>b</w:t>
      </w:r>
      <w:r>
        <w:t>z</w:t>
      </w:r>
      <w:r>
        <w:t>−</w:t>
      </w:r>
      <w:r>
        <w:t>z</w:t>
      </w:r>
      <w:r>
        <w:t>0</w:t>
      </w:r>
      <w:r>
        <w:t>=</w:t>
      </w:r>
      <w:r>
        <w:t>t</w:t>
      </w:r>
      <w:r>
        <w:t>c</w:t>
      </w:r>
      <w:r>
        <w:t>⇔x−x_(0)=tay−y_(0)=tbz−z_(0)=tc</w:t>
      </w:r>
      <w:r>
        <w:t>⇔</w:t>
      </w:r>
      <w:r>
        <w:t>⎧</w:t>
      </w:r>
      <w:r>
        <w:t>⎪</w:t>
      </w:r>
      <w:r>
        <w:t>⎨</w:t>
      </w:r>
      <w:r>
        <w:t>⎪</w:t>
      </w:r>
      <w:r>
        <w:t>⎩</w:t>
      </w:r>
      <w:r>
        <w:t>x</w:t>
      </w:r>
      <w:r>
        <w:t>=</w:t>
      </w:r>
      <w:r>
        <w:t>x</w:t>
      </w:r>
      <w:r>
        <w:t>0</w:t>
      </w:r>
      <w:r>
        <w:t>+</w:t>
      </w:r>
      <w:r>
        <w:t>t</w:t>
      </w:r>
      <w:r>
        <w:t>a</w:t>
      </w:r>
      <w:r>
        <w:t>y</w:t>
      </w:r>
      <w:r>
        <w:t>=</w:t>
      </w:r>
      <w:r>
        <w:t>y</w:t>
      </w:r>
      <w:r>
        <w:t>0</w:t>
      </w:r>
      <w:r>
        <w:t>+</w:t>
      </w:r>
      <w:r>
        <w:t>t</w:t>
      </w:r>
      <w:r>
        <w:t>b</w:t>
      </w:r>
      <w:r>
        <w:t>z</w:t>
      </w:r>
      <w:r>
        <w:t>=</w:t>
      </w:r>
      <w:r>
        <w:t>z</w:t>
      </w:r>
      <w:r>
        <w:t>0</w:t>
      </w:r>
      <w:r>
        <w:t>+</w:t>
      </w:r>
      <w:r>
        <w:t>t</w:t>
      </w:r>
      <w:r>
        <w:t>c</w:t>
      </w:r>
      <w:r>
        <w:t>,</w:t>
      </w:r>
      <w:r>
        <w:t>t</w:t>
      </w:r>
      <w:r>
        <w:t>&gt;</w:t>
      </w:r>
      <w:r>
        <w:t>0</w:t>
      </w:r>
      <w:r>
        <w:t>⇔x=x_(0)+tay=y_(0)+tbz=z_(0)+tc,t&gt;0</w:t>
      </w:r>
      <w:r>
        <w:br/>
      </w:r>
      <w:r>
        <w:rPr>
          <w:b/>
        </w:rPr>
        <w:t>Luyện tập 2 trang 43 Toán 12 Tập 2</w:t>
      </w:r>
      <w:r>
        <w:t>:</w:t>
      </w:r>
      <w:r>
        <w:t xml:space="preserve"> </w:t>
      </w:r>
      <w:r>
        <w:t>Trong không gian Oxyz, cho đường thẳng</w:t>
      </w:r>
      <w:r>
        <w:t xml:space="preserve"> </w:t>
      </w:r>
      <w:r>
        <w:t>Δ</w:t>
      </w:r>
      <w:r>
        <w:t>:</w:t>
      </w:r>
      <w:r>
        <w:t>⎧</w:t>
      </w:r>
      <w:r>
        <w:t>⎪</w:t>
      </w:r>
      <w:r>
        <w:t>⎨</w:t>
      </w:r>
      <w:r>
        <w:t>⎪</w:t>
      </w:r>
      <w:r>
        <w:t>⎩</w:t>
      </w:r>
      <w:r>
        <w:t>x</w:t>
      </w:r>
      <w:r>
        <w:t>=</w:t>
      </w:r>
      <w:r>
        <w:t>2</w:t>
      </w:r>
      <w:r>
        <w:t>+</w:t>
      </w:r>
      <w:r>
        <w:t>t</w:t>
      </w:r>
      <w:r>
        <w:t>y</w:t>
      </w:r>
      <w:r>
        <w:t>=</w:t>
      </w:r>
      <w:r>
        <w:t>3</w:t>
      </w:r>
      <w:r>
        <w:t>t</w:t>
      </w:r>
      <w:r>
        <w:t>z</w:t>
      </w:r>
      <w:r>
        <w:t>=</w:t>
      </w:r>
      <w:r>
        <w:t>1</w:t>
      </w:r>
      <w:r>
        <w:t>+</w:t>
      </w:r>
      <w:r>
        <w:t>t</w:t>
      </w:r>
      <w:r>
        <w:t>Δ:x=2+ty=3tz=1+t</w:t>
      </w:r>
      <w:r>
        <w:br/>
      </w:r>
      <w:r>
        <w:t>a) Hãy chỉ ra hai điểm thuộc ∆ và một vectơ chỉ phương của ∆.</w:t>
      </w:r>
      <w:r>
        <w:br/>
      </w:r>
      <w:r>
        <w:t xml:space="preserve">b) Viết phương trình tham số của đường thẳng đi qua gốc tọa độ O(0; 0; 0) và có vectơ chỉ phương </w:t>
      </w:r>
      <w:r>
        <w:t>→</w:t>
      </w:r>
      <w:r>
        <w:t>v</w:t>
      </w:r>
      <w:r>
        <w:t>=</w:t>
      </w:r>
      <w:r>
        <w:t>(</w:t>
      </w:r>
      <w:r>
        <w:t>1</w:t>
      </w:r>
      <w:r>
        <w:t>;</w:t>
      </w:r>
      <w:r>
        <w:t>3</w:t>
      </w:r>
      <w:r>
        <w:t>;</w:t>
      </w:r>
      <w:r>
        <w:t>1</w:t>
      </w:r>
      <w:r>
        <w:t>)</w:t>
      </w:r>
      <w:r>
        <w:t>v→=1;3;1</w:t>
      </w:r>
      <w:r>
        <w:br/>
      </w:r>
      <w:r>
        <w:rPr>
          <w:b/>
        </w:rPr>
        <w:t>Lời giải:</w:t>
      </w:r>
      <w:r>
        <w:br/>
      </w:r>
      <w:r>
        <w:t>a) Ta có A(2; 0; 1), B(3; 3; 2) là các điểm thuộc ∆.</w:t>
      </w:r>
      <w:r>
        <w:br/>
      </w:r>
      <w:r>
        <w:t>Có</w:t>
      </w:r>
      <w:r>
        <w:t xml:space="preserve"> </w:t>
      </w:r>
      <w:r>
        <w:t>→</w:t>
      </w:r>
      <w:r>
        <w:t>u</w:t>
      </w:r>
      <w:r>
        <w:t>=</w:t>
      </w:r>
      <w:r>
        <w:t>(</w:t>
      </w:r>
      <w:r>
        <w:t>1</w:t>
      </w:r>
      <w:r>
        <w:t>;</w:t>
      </w:r>
      <w:r>
        <w:t>3</w:t>
      </w:r>
      <w:r>
        <w:t>;</w:t>
      </w:r>
      <w:r>
        <w:t>1</w:t>
      </w:r>
      <w:r>
        <w:t>)</w:t>
      </w:r>
      <w:r>
        <w:t>u→=1;3;1</w:t>
      </w:r>
      <w:r>
        <w:t xml:space="preserve"> </w:t>
      </w:r>
      <w:r>
        <w:t>là một vectơ chỉ phương của ∆.</w:t>
      </w:r>
      <w:r>
        <w:br/>
      </w:r>
      <w:r>
        <w:t>b) Phương trình tham số của đường thẳng đi qua gốc tọa độ O(0; 0; 0) và có vectơ chỉ phương</w:t>
      </w:r>
      <w:r>
        <w:t xml:space="preserve"> </w:t>
      </w:r>
      <w:r>
        <w:t>→</w:t>
      </w:r>
      <w:r>
        <w:t>v</w:t>
      </w:r>
      <w:r>
        <w:t>=</w:t>
      </w:r>
      <w:r>
        <w:t>(</w:t>
      </w:r>
      <w:r>
        <w:t>1</w:t>
      </w:r>
      <w:r>
        <w:t>;</w:t>
      </w:r>
      <w:r>
        <w:t>3</w:t>
      </w:r>
      <w:r>
        <w:t>;</w:t>
      </w:r>
      <w:r>
        <w:t>1</w:t>
      </w:r>
      <w:r>
        <w:t>)</w:t>
      </w:r>
      <w:r>
        <w:t>v→=1;3;1</w:t>
      </w:r>
      <w:r>
        <w:t xml:space="preserve"> </w:t>
      </w:r>
      <w:r>
        <w:t>là</w:t>
      </w:r>
      <w:r>
        <w:t xml:space="preserve"> </w:t>
      </w:r>
      <w:r>
        <w:t>⎧</w:t>
      </w:r>
      <w:r>
        <w:t>⎪</w:t>
      </w:r>
      <w:r>
        <w:t>⎨</w:t>
      </w:r>
      <w:r>
        <w:t>⎪</w:t>
      </w:r>
      <w:r>
        <w:t>⎩</w:t>
      </w:r>
      <w:r>
        <w:t>x</w:t>
      </w:r>
      <w:r>
        <w:t>=</w:t>
      </w:r>
      <w:r>
        <w:t>t</w:t>
      </w:r>
      <w:r>
        <w:t>y</w:t>
      </w:r>
      <w:r>
        <w:t>=</w:t>
      </w:r>
      <w:r>
        <w:t>3</w:t>
      </w:r>
      <w:r>
        <w:t>t</w:t>
      </w:r>
      <w:r>
        <w:t>z</w:t>
      </w:r>
      <w:r>
        <w:t>=</w:t>
      </w:r>
      <w:r>
        <w:t>t</w:t>
      </w:r>
      <w:r>
        <w:t>x=ty=3tz=t</w:t>
      </w:r>
      <w:r>
        <w:br/>
      </w:r>
      <w:r>
        <w:br/>
      </w:r>
      <w:r>
        <w:rPr>
          <w:b/>
        </w:rPr>
        <w:t>HĐ3 trang 43 Toán 12 Tập 2</w:t>
      </w:r>
      <w:r>
        <w:t>:</w:t>
      </w:r>
      <w:r>
        <w:t xml:space="preserve"> </w:t>
      </w:r>
      <w:r>
        <w:t>Trong không gian Oxyz, cho đường thẳng ∆ đi qua điểm A(x0; y0; z0) và có vectơ chỉ phương</w:t>
      </w:r>
      <w:r>
        <w:t xml:space="preserve"> </w:t>
      </w:r>
      <w:r>
        <w:t>→</w:t>
      </w:r>
      <w:r>
        <w:t>u</w:t>
      </w:r>
      <w:r>
        <w:t>=</w:t>
      </w:r>
      <w:r>
        <w:t>(</w:t>
      </w:r>
      <w:r>
        <w:t>a</w:t>
      </w:r>
      <w:r>
        <w:t>;</w:t>
      </w:r>
      <w:r>
        <w:t>b</w:t>
      </w:r>
      <w:r>
        <w:t>;</w:t>
      </w:r>
      <w:r>
        <w:t>c</w:t>
      </w:r>
      <w:r>
        <w:t>)</w:t>
      </w:r>
      <w:r>
        <w:t>u→=a;b;c</w:t>
      </w:r>
      <w:r>
        <w:t xml:space="preserve"> </w:t>
      </w:r>
      <w:r>
        <w:t>(a, b, c là các số khác 0).</w:t>
      </w:r>
      <w:r>
        <w:br/>
      </w:r>
      <w:r>
        <w:t>a) Điểm M(x; y; z) thuộc ∆ khi và chỉ khi hai vectơ</w:t>
      </w:r>
      <w:r>
        <w:t xml:space="preserve"> </w:t>
      </w:r>
      <w:r>
        <w:t>−</w:t>
      </w:r>
      <w:r>
        <w:t>−</w:t>
      </w:r>
      <w:r>
        <w:t>→</w:t>
      </w:r>
      <w:r>
        <w:t>A</w:t>
      </w:r>
      <w:r>
        <w:t>M</w:t>
      </w:r>
      <w:r>
        <w:t>=</w:t>
      </w:r>
      <w:r>
        <w:t>(</w:t>
      </w:r>
      <w:r>
        <w:t>x</w:t>
      </w:r>
      <w:r>
        <w:t>−</w:t>
      </w:r>
      <w:r>
        <w:t>x</w:t>
      </w:r>
      <w:r>
        <w:t>0</w:t>
      </w:r>
      <w:r>
        <w:t>;</w:t>
      </w:r>
      <w:r>
        <w:t>y</w:t>
      </w:r>
      <w:r>
        <w:t>−</w:t>
      </w:r>
      <w:r>
        <w:t>y</w:t>
      </w:r>
      <w:r>
        <w:t>0</w:t>
      </w:r>
      <w:r>
        <w:t>;</w:t>
      </w:r>
      <w:r>
        <w:t>z</w:t>
      </w:r>
      <w:r>
        <w:t>−</w:t>
      </w:r>
      <w:r>
        <w:t>z</w:t>
      </w:r>
      <w:r>
        <w:t>0</w:t>
      </w:r>
      <w:r>
        <w:t>)</w:t>
      </w:r>
      <w:r>
        <w:t>AM→=x−x_(0);y−y_(0);z−z_(0)</w:t>
      </w:r>
      <w:r>
        <w:t xml:space="preserve"> </w:t>
      </w:r>
      <w:r>
        <w:t>và</w:t>
      </w:r>
      <w:r>
        <w:t xml:space="preserve"> </w:t>
      </w:r>
      <w:r>
        <w:t>→</w:t>
      </w:r>
      <w:r>
        <w:t>u</w:t>
      </w:r>
      <w:r>
        <w:t>=</w:t>
      </w:r>
      <w:r>
        <w:t>(</w:t>
      </w:r>
      <w:r>
        <w:t>a</w:t>
      </w:r>
      <w:r>
        <w:t>;</w:t>
      </w:r>
      <w:r>
        <w:t>b</w:t>
      </w:r>
      <w:r>
        <w:t>;</w:t>
      </w:r>
      <w:r>
        <w:t>c</w:t>
      </w:r>
      <w:r>
        <w:t>)</w:t>
      </w:r>
      <w:r>
        <w:t>u→=a;b;c</w:t>
      </w:r>
      <w:r>
        <w:t xml:space="preserve"> </w:t>
      </w:r>
      <w:r>
        <w:t>có mối quan hệ gì?</w:t>
      </w:r>
      <w:r>
        <w:br/>
      </w:r>
      <w:r>
        <w:t>b) Điểm M(x; y; z) thuộc ∆ khi và chỉ khi các phân số</w:t>
      </w:r>
      <w:r>
        <w:t xml:space="preserve"> </w:t>
      </w:r>
      <w:r>
        <w:t>x</w:t>
      </w:r>
      <w:r>
        <w:t>−</w:t>
      </w:r>
      <w:r>
        <w:t>x</w:t>
      </w:r>
      <w:r>
        <w:t>0</w:t>
      </w:r>
      <w:r>
        <w:t>a</w:t>
      </w:r>
      <w:r>
        <w:t>,</w:t>
      </w:r>
      <w:r>
        <w:t>y</w:t>
      </w:r>
      <w:r>
        <w:t>−</w:t>
      </w:r>
      <w:r>
        <w:t>y</w:t>
      </w:r>
      <w:r>
        <w:t>0</w:t>
      </w:r>
      <w:r>
        <w:t>b</w:t>
      </w:r>
      <w:r>
        <w:t>,</w:t>
      </w:r>
      <w:r>
        <w:t>z</w:t>
      </w:r>
      <w:r>
        <w:t>−</w:t>
      </w:r>
      <w:r>
        <w:t>z</w:t>
      </w:r>
      <w:r>
        <w:t>0</w:t>
      </w:r>
      <w:r>
        <w:t>c</w:t>
      </w:r>
      <w:r>
        <w:t>(x−x_(0))/(a),(y−y_(0))/(b),(z−z_(0))/(c)</w:t>
      </w:r>
      <w:r>
        <w:t xml:space="preserve"> </w:t>
      </w:r>
      <w:r>
        <w:t>có mối quan hệ gì?</w:t>
      </w:r>
      <w:r>
        <w:br/>
      </w:r>
      <w:r>
        <w:rPr>
          <w:b/>
        </w:rPr>
        <w:t>Lời giải:</w:t>
      </w:r>
      <w:r>
        <w:br/>
      </w:r>
      <w:r>
        <w:t>a) Điểm M(x; y; z) thuộc ∆ khi và chỉ khi hai vectơ</w:t>
      </w:r>
      <w:r>
        <w:t xml:space="preserve"> </w:t>
      </w:r>
      <w:r>
        <w:t>−</w:t>
      </w:r>
      <w:r>
        <w:t>−</w:t>
      </w:r>
      <w:r>
        <w:t>→</w:t>
      </w:r>
      <w:r>
        <w:t>A</w:t>
      </w:r>
      <w:r>
        <w:t>M</w:t>
      </w:r>
      <w:r>
        <w:t>=</w:t>
      </w:r>
      <w:r>
        <w:t>(</w:t>
      </w:r>
      <w:r>
        <w:t>x</w:t>
      </w:r>
      <w:r>
        <w:t>−</w:t>
      </w:r>
      <w:r>
        <w:t>x</w:t>
      </w:r>
      <w:r>
        <w:t>0</w:t>
      </w:r>
      <w:r>
        <w:t>;</w:t>
      </w:r>
      <w:r>
        <w:t>y</w:t>
      </w:r>
      <w:r>
        <w:t>−</w:t>
      </w:r>
      <w:r>
        <w:t>y</w:t>
      </w:r>
      <w:r>
        <w:t>0</w:t>
      </w:r>
      <w:r>
        <w:t>;</w:t>
      </w:r>
      <w:r>
        <w:t>z</w:t>
      </w:r>
      <w:r>
        <w:t>−</w:t>
      </w:r>
      <w:r>
        <w:t>z</w:t>
      </w:r>
      <w:r>
        <w:t>0</w:t>
      </w:r>
      <w:r>
        <w:t>)</w:t>
      </w:r>
      <w:r>
        <w:t>AM→=x−x_(0);y−y_(0);z−z_(0)</w:t>
      </w:r>
      <w:r>
        <w:t xml:space="preserve"> </w:t>
      </w:r>
      <w:r>
        <w:t>và</w:t>
      </w:r>
      <w:r>
        <w:t xml:space="preserve"> </w:t>
      </w:r>
      <w:r>
        <w:t>→</w:t>
      </w:r>
      <w:r>
        <w:t>u</w:t>
      </w:r>
      <w:r>
        <w:t>=</w:t>
      </w:r>
      <w:r>
        <w:t>(</w:t>
      </w:r>
      <w:r>
        <w:t>a</w:t>
      </w:r>
      <w:r>
        <w:t>;</w:t>
      </w:r>
      <w:r>
        <w:t>b</w:t>
      </w:r>
      <w:r>
        <w:t>;</w:t>
      </w:r>
      <w:r>
        <w:t>c</w:t>
      </w:r>
      <w:r>
        <w:t>)</w:t>
      </w:r>
      <w:r>
        <w:t>u→=a;b;c</w:t>
      </w:r>
      <w:r>
        <w:t xml:space="preserve"> </w:t>
      </w:r>
      <w:r>
        <w:t>cùng phương với nhau. Tức là</w:t>
      </w:r>
      <w:r>
        <w:t xml:space="preserve"> </w:t>
      </w:r>
      <w:r>
        <w:t>−</w:t>
      </w:r>
      <w:r>
        <w:t>−</w:t>
      </w:r>
      <w:r>
        <w:t>→</w:t>
      </w:r>
      <w:r>
        <w:t>A</w:t>
      </w:r>
      <w:r>
        <w:t>M</w:t>
      </w:r>
      <w:r>
        <w:t>=</w:t>
      </w:r>
      <w:r>
        <w:t>k</w:t>
      </w:r>
      <w:r>
        <w:t>→</w:t>
      </w:r>
      <w:r>
        <w:t>u</w:t>
      </w:r>
      <w:r>
        <w:t>AM→=ku→</w:t>
      </w:r>
      <w:r>
        <w:t>⇔</w:t>
      </w:r>
      <w:r>
        <w:t>⎧</w:t>
      </w:r>
      <w:r>
        <w:t>⎪</w:t>
      </w:r>
      <w:r>
        <w:t>⎨</w:t>
      </w:r>
      <w:r>
        <w:t>⎪</w:t>
      </w:r>
      <w:r>
        <w:t>⎩</w:t>
      </w:r>
      <w:r>
        <w:t>x</w:t>
      </w:r>
      <w:r>
        <w:t>−</w:t>
      </w:r>
      <w:r>
        <w:t>x</w:t>
      </w:r>
      <w:r>
        <w:t>0</w:t>
      </w:r>
      <w:r>
        <w:t>=</w:t>
      </w:r>
      <w:r>
        <w:t>a</w:t>
      </w:r>
      <w:r>
        <w:t>t</w:t>
      </w:r>
      <w:r>
        <w:t>y</w:t>
      </w:r>
      <w:r>
        <w:t>−</w:t>
      </w:r>
      <w:r>
        <w:t>y</w:t>
      </w:r>
      <w:r>
        <w:t>0</w:t>
      </w:r>
      <w:r>
        <w:t>=</w:t>
      </w:r>
      <w:r>
        <w:t>b</w:t>
      </w:r>
      <w:r>
        <w:t>t</w:t>
      </w:r>
      <w:r>
        <w:t>z</w:t>
      </w:r>
      <w:r>
        <w:t>−</w:t>
      </w:r>
      <w:r>
        <w:t>z</w:t>
      </w:r>
      <w:r>
        <w:t>0</w:t>
      </w:r>
      <w:r>
        <w:t>=</w:t>
      </w:r>
      <w:r>
        <w:t>c</w:t>
      </w:r>
      <w:r>
        <w:t>t</w:t>
      </w:r>
      <w:r>
        <w:t>⇔x−x_(0)=aty−y_(0)=btz−z_(0)=ct</w:t>
      </w:r>
      <w:r>
        <w:t>(1).</w:t>
      </w:r>
      <w:r>
        <w:br/>
      </w:r>
      <w:r>
        <w:t>b) Vì a, b, c khác 0 nên từ (1), ta có</w:t>
      </w:r>
      <w:r>
        <w:t xml:space="preserve"> </w:t>
      </w:r>
      <w:r>
        <w:t>⎧</w:t>
      </w:r>
      <w:r>
        <w:t>⎪</w:t>
        <w:br/>
        <w:t>⎪</w:t>
        <w:br/>
        <w:t>⎪</w:t>
      </w:r>
      <w:r>
        <w:t>⎨</w:t>
      </w:r>
      <w:r>
        <w:t>⎪</w:t>
        <w:br/>
        <w:t>⎪</w:t>
        <w:br/>
        <w:t>⎪</w:t>
      </w:r>
      <w:r>
        <w:t>⎩</w:t>
      </w:r>
      <w:r>
        <w:t>x</w:t>
      </w:r>
      <w:r>
        <w:t>−</w:t>
      </w:r>
      <w:r>
        <w:t>x</w:t>
      </w:r>
      <w:r>
        <w:t>0</w:t>
      </w:r>
      <w:r>
        <w:t>a</w:t>
      </w:r>
      <w:r>
        <w:t>=</w:t>
      </w:r>
      <w:r>
        <w:t>t</w:t>
      </w:r>
      <w:r>
        <w:t>y</w:t>
      </w:r>
      <w:r>
        <w:t>−</w:t>
      </w:r>
      <w:r>
        <w:t>y</w:t>
      </w:r>
      <w:r>
        <w:t>0</w:t>
      </w:r>
      <w:r>
        <w:t>b</w:t>
      </w:r>
      <w:r>
        <w:t>=</w:t>
      </w:r>
      <w:r>
        <w:t>t</w:t>
      </w:r>
      <w:r>
        <w:t>z</w:t>
      </w:r>
      <w:r>
        <w:t>−</w:t>
      </w:r>
      <w:r>
        <w:t>z</w:t>
      </w:r>
      <w:r>
        <w:t>0</w:t>
      </w:r>
      <w:r>
        <w:t>c</w:t>
      </w:r>
      <w:r>
        <w:t>=</w:t>
      </w:r>
      <w:r>
        <w:t>t</w:t>
      </w:r>
      <w:r>
        <w:t>(x−x_(0))/(a)=t(y−y_(0))/(b)=t(z−z_(0))/(c)=t</w:t>
      </w:r>
      <w:r>
        <w:t>⇒</w:t>
      </w:r>
      <w:r>
        <w:t>x</w:t>
      </w:r>
      <w:r>
        <w:t>−</w:t>
      </w:r>
      <w:r>
        <w:t>x</w:t>
      </w:r>
      <w:r>
        <w:t>0</w:t>
      </w:r>
      <w:r>
        <w:t>a</w:t>
      </w:r>
      <w:r>
        <w:t>=</w:t>
      </w:r>
      <w:r>
        <w:t>y</w:t>
      </w:r>
      <w:r>
        <w:t>−</w:t>
      </w:r>
      <w:r>
        <w:t>y</w:t>
      </w:r>
      <w:r>
        <w:t>0</w:t>
      </w:r>
      <w:r>
        <w:t>b</w:t>
      </w:r>
      <w:r>
        <w:t>=</w:t>
      </w:r>
      <w:r>
        <w:t>z</w:t>
      </w:r>
      <w:r>
        <w:t>−</w:t>
      </w:r>
      <w:r>
        <w:t>z</w:t>
      </w:r>
      <w:r>
        <w:t>0</w:t>
      </w:r>
      <w:r>
        <w:t>c</w:t>
      </w:r>
      <w:r>
        <w:t>=</w:t>
      </w:r>
      <w:r>
        <w:t>t</w:t>
      </w:r>
      <w:r>
        <w:t>⇒(x−x_(0))/(a)=(y−y_(0))/(b)=(z−z_(0))/(c)=t</w:t>
      </w:r>
      <w:r>
        <w:t>.</w:t>
      </w:r>
      <w:r>
        <w:br/>
      </w:r>
      <w:r>
        <w:t>Vậy điểm M(x; y; z) thuộc ∆ khi và chỉ khi các phân số</w:t>
      </w:r>
      <w:r>
        <w:t xml:space="preserve"> </w:t>
      </w:r>
      <w:r>
        <w:t>x</w:t>
      </w:r>
      <w:r>
        <w:t>−</w:t>
      </w:r>
      <w:r>
        <w:t>x</w:t>
      </w:r>
      <w:r>
        <w:t>0</w:t>
      </w:r>
      <w:r>
        <w:t>a</w:t>
      </w:r>
      <w:r>
        <w:t>=</w:t>
      </w:r>
      <w:r>
        <w:t>y</w:t>
      </w:r>
      <w:r>
        <w:t>−</w:t>
      </w:r>
      <w:r>
        <w:t>y</w:t>
      </w:r>
      <w:r>
        <w:t>0</w:t>
      </w:r>
      <w:r>
        <w:t>b</w:t>
      </w:r>
      <w:r>
        <w:t>=</w:t>
      </w:r>
      <w:r>
        <w:t>z</w:t>
      </w:r>
      <w:r>
        <w:t>−</w:t>
      </w:r>
      <w:r>
        <w:t>z</w:t>
      </w:r>
      <w:r>
        <w:t>0</w:t>
      </w:r>
      <w:r>
        <w:t>c</w:t>
      </w:r>
      <w:r>
        <w:t>(x−x_(0))/(a)=(y−y_(0))/(b)=(z−z_(0))/(c)</w:t>
      </w:r>
      <w:r>
        <w:t>.</w:t>
      </w:r>
      <w:r>
        <w:br/>
      </w:r>
      <w:r>
        <w:br/>
      </w:r>
      <w:r>
        <w:rPr>
          <w:b/>
        </w:rPr>
        <w:t>Luyện tập 3 trang 43 Toán 12 Tập 2</w:t>
      </w:r>
      <w:r>
        <w:t>:</w:t>
      </w:r>
      <w:r>
        <w:t xml:space="preserve"> </w:t>
      </w:r>
      <w:r>
        <w:t>Trong không gian Oxyz, cho đường thẳng</w:t>
      </w:r>
      <w:r>
        <w:t xml:space="preserve"> </w:t>
      </w:r>
      <w:r>
        <w:t>Δ</w:t>
      </w:r>
      <w:r>
        <w:t>:</w:t>
      </w:r>
      <w:r>
        <w:t>x</w:t>
      </w:r>
      <w:r>
        <w:t>+</w:t>
      </w:r>
      <w:r>
        <w:t>1</w:t>
      </w:r>
      <w:r>
        <w:t>3</w:t>
      </w:r>
      <w:r>
        <w:t>=</w:t>
      </w:r>
      <w:r>
        <w:t>y</w:t>
      </w:r>
      <w:r>
        <w:t>−</w:t>
      </w:r>
      <w:r>
        <w:t>1</w:t>
      </w:r>
      <w:r>
        <w:t>1</w:t>
      </w:r>
      <w:r>
        <w:t>=</w:t>
      </w:r>
      <w:r>
        <w:t>z</w:t>
      </w:r>
      <w:r>
        <w:t>−</w:t>
      </w:r>
      <w:r>
        <w:t>2</w:t>
      </w:r>
      <w:r>
        <w:t>5</w:t>
      </w:r>
      <w:r>
        <w:t>Δ:(x+1)/(3)=(y−1)/(1)=(z−2)/(5)</w:t>
      </w:r>
      <w:r>
        <w:t>. Hãy chỉ ra một vectơ chỉ phương của ∆ và hai điểm thuộc ∆.</w:t>
      </w:r>
      <w:r>
        <w:br/>
      </w:r>
      <w:r>
        <w:rPr>
          <w:b/>
        </w:rPr>
        <w:t>Lời giải:</w:t>
      </w:r>
      <w:r>
        <w:br/>
      </w:r>
      <w:r>
        <w:t>Đường thẳng</w:t>
      </w:r>
      <w:r>
        <w:t xml:space="preserve"> </w:t>
      </w:r>
      <w:r>
        <w:t>Δ</w:t>
      </w:r>
      <w:r>
        <w:t>:</w:t>
      </w:r>
      <w:r>
        <w:t>x</w:t>
      </w:r>
      <w:r>
        <w:t>+</w:t>
      </w:r>
      <w:r>
        <w:t>1</w:t>
      </w:r>
      <w:r>
        <w:t>3</w:t>
      </w:r>
      <w:r>
        <w:t>=</w:t>
      </w:r>
      <w:r>
        <w:t>y</w:t>
      </w:r>
      <w:r>
        <w:t>−</w:t>
      </w:r>
      <w:r>
        <w:t>1</w:t>
      </w:r>
      <w:r>
        <w:t>1</w:t>
      </w:r>
      <w:r>
        <w:t>=</w:t>
      </w:r>
      <w:r>
        <w:t>z</w:t>
      </w:r>
      <w:r>
        <w:t>−</w:t>
      </w:r>
      <w:r>
        <w:t>2</w:t>
      </w:r>
      <w:r>
        <w:t>5</w:t>
      </w:r>
      <w:r>
        <w:t>Δ:(x+1)/(3)=(y−1)/(1)=(z−2)/(5)</w:t>
      </w:r>
      <w:r>
        <w:t xml:space="preserve"> </w:t>
      </w:r>
      <w:r>
        <w:t>nên A(−1; 1; 2) và B(2; 2; 7) thuộc ∆ và</w:t>
      </w:r>
      <w:r>
        <w:t xml:space="preserve"> </w:t>
      </w:r>
      <w:r>
        <w:t>→</w:t>
      </w:r>
      <w:r>
        <w:t>u</w:t>
      </w:r>
      <w:r>
        <w:t>=</w:t>
      </w:r>
      <w:r>
        <w:t>(</w:t>
      </w:r>
      <w:r>
        <w:t>3</w:t>
      </w:r>
      <w:r>
        <w:t>;</w:t>
      </w:r>
      <w:r>
        <w:t>1</w:t>
      </w:r>
      <w:r>
        <w:t>;</w:t>
      </w:r>
      <w:r>
        <w:t>5</w:t>
      </w:r>
      <w:r>
        <w:t>)</w:t>
      </w:r>
      <w:r>
        <w:t>u→=3;1;5</w:t>
      </w:r>
      <w:r>
        <w:t xml:space="preserve"> </w:t>
      </w:r>
      <w:r>
        <w:t>là một vectơ chỉ phương của ∆.</w:t>
      </w:r>
      <w:r>
        <w:br/>
      </w:r>
      <w:r>
        <w:rPr>
          <w:b/>
        </w:rPr>
        <w:t>Luyện tập 2 trang 43 Toán 12 Tập 2</w:t>
      </w:r>
      <w:r>
        <w:t>:</w:t>
      </w:r>
      <w:r>
        <w:t xml:space="preserve"> </w:t>
      </w:r>
      <w:r>
        <w:t>Trong không gian Oxyz, cho đường thẳng</w:t>
      </w:r>
      <w:r>
        <w:t xml:space="preserve"> </w:t>
      </w:r>
      <w:r>
        <w:t>Δ</w:t>
      </w:r>
      <w:r>
        <w:t>:</w:t>
      </w:r>
      <w:r>
        <w:t>⎧</w:t>
      </w:r>
      <w:r>
        <w:t>⎪</w:t>
      </w:r>
      <w:r>
        <w:t>⎨</w:t>
      </w:r>
      <w:r>
        <w:t>⎪</w:t>
      </w:r>
      <w:r>
        <w:t>⎩</w:t>
      </w:r>
      <w:r>
        <w:t>x</w:t>
      </w:r>
      <w:r>
        <w:t>=</w:t>
      </w:r>
      <w:r>
        <w:t>2</w:t>
      </w:r>
      <w:r>
        <w:t>+</w:t>
      </w:r>
      <w:r>
        <w:t>t</w:t>
      </w:r>
      <w:r>
        <w:t>y</w:t>
      </w:r>
      <w:r>
        <w:t>=</w:t>
      </w:r>
      <w:r>
        <w:t>3</w:t>
      </w:r>
      <w:r>
        <w:t>t</w:t>
      </w:r>
      <w:r>
        <w:t>z</w:t>
      </w:r>
      <w:r>
        <w:t>=</w:t>
      </w:r>
      <w:r>
        <w:t>1</w:t>
      </w:r>
      <w:r>
        <w:t>+</w:t>
      </w:r>
      <w:r>
        <w:t>t</w:t>
      </w:r>
      <w:r>
        <w:t>Δ:x=2+ty=3tz=1+t</w:t>
      </w:r>
      <w:r>
        <w:br/>
      </w:r>
      <w:r>
        <w:t>a) Hãy chỉ ra hai điểm thuộc ∆ và một vectơ chỉ phương của ∆.</w:t>
      </w:r>
      <w:r>
        <w:br/>
      </w:r>
      <w:r>
        <w:t xml:space="preserve">b) Viết phương trình tham số của đường thẳng đi qua gốc tọa độ O(0; 0; 0) và có vectơ chỉ phương </w:t>
      </w:r>
      <w:r>
        <w:t>→</w:t>
      </w:r>
      <w:r>
        <w:t>v</w:t>
      </w:r>
      <w:r>
        <w:t>=</w:t>
      </w:r>
      <w:r>
        <w:t>(</w:t>
      </w:r>
      <w:r>
        <w:t>1</w:t>
      </w:r>
      <w:r>
        <w:t>;</w:t>
      </w:r>
      <w:r>
        <w:t>3</w:t>
      </w:r>
      <w:r>
        <w:t>;</w:t>
      </w:r>
      <w:r>
        <w:t>1</w:t>
      </w:r>
      <w:r>
        <w:t>)</w:t>
      </w:r>
      <w:r>
        <w:t>v→=1;3;1</w:t>
      </w:r>
      <w:r>
        <w:br/>
      </w:r>
      <w:r>
        <w:rPr>
          <w:b/>
        </w:rPr>
        <w:t>Lời giải:</w:t>
      </w:r>
      <w:r>
        <w:br/>
      </w:r>
      <w:r>
        <w:t>a) Ta có A(2; 0; 1), B(3; 3; 2) là các điểm thuộc ∆.</w:t>
      </w:r>
      <w:r>
        <w:br/>
      </w:r>
      <w:r>
        <w:t>Có</w:t>
      </w:r>
      <w:r>
        <w:t xml:space="preserve"> </w:t>
      </w:r>
      <w:r>
        <w:t>→</w:t>
      </w:r>
      <w:r>
        <w:t>u</w:t>
      </w:r>
      <w:r>
        <w:t>=</w:t>
      </w:r>
      <w:r>
        <w:t>(</w:t>
      </w:r>
      <w:r>
        <w:t>1</w:t>
      </w:r>
      <w:r>
        <w:t>;</w:t>
      </w:r>
      <w:r>
        <w:t>3</w:t>
      </w:r>
      <w:r>
        <w:t>;</w:t>
      </w:r>
      <w:r>
        <w:t>1</w:t>
      </w:r>
      <w:r>
        <w:t>)</w:t>
      </w:r>
      <w:r>
        <w:t>u→=1;3;1</w:t>
      </w:r>
      <w:r>
        <w:t xml:space="preserve"> </w:t>
      </w:r>
      <w:r>
        <w:t>là một vectơ chỉ phương của ∆.</w:t>
      </w:r>
      <w:r>
        <w:br/>
      </w:r>
      <w:r>
        <w:t>b) Phương trình tham số của đường thẳng đi qua gốc tọa độ O(0; 0; 0) và có vectơ chỉ phương</w:t>
      </w:r>
      <w:r>
        <w:t xml:space="preserve"> </w:t>
      </w:r>
      <w:r>
        <w:t>→</w:t>
      </w:r>
      <w:r>
        <w:t>v</w:t>
      </w:r>
      <w:r>
        <w:t>=</w:t>
      </w:r>
      <w:r>
        <w:t>(</w:t>
      </w:r>
      <w:r>
        <w:t>1</w:t>
      </w:r>
      <w:r>
        <w:t>;</w:t>
      </w:r>
      <w:r>
        <w:t>3</w:t>
      </w:r>
      <w:r>
        <w:t>;</w:t>
      </w:r>
      <w:r>
        <w:t>1</w:t>
      </w:r>
      <w:r>
        <w:t>)</w:t>
      </w:r>
      <w:r>
        <w:t>v→=1;3;1</w:t>
      </w:r>
      <w:r>
        <w:t xml:space="preserve"> </w:t>
      </w:r>
      <w:r>
        <w:t>là</w:t>
      </w:r>
      <w:r>
        <w:t xml:space="preserve"> </w:t>
      </w:r>
      <w:r>
        <w:t>⎧</w:t>
      </w:r>
      <w:r>
        <w:t>⎪</w:t>
      </w:r>
      <w:r>
        <w:t>⎨</w:t>
      </w:r>
      <w:r>
        <w:t>⎪</w:t>
      </w:r>
      <w:r>
        <w:t>⎩</w:t>
      </w:r>
      <w:r>
        <w:t>x</w:t>
      </w:r>
      <w:r>
        <w:t>=</w:t>
      </w:r>
      <w:r>
        <w:t>t</w:t>
      </w:r>
      <w:r>
        <w:t>y</w:t>
      </w:r>
      <w:r>
        <w:t>=</w:t>
      </w:r>
      <w:r>
        <w:t>3</w:t>
      </w:r>
      <w:r>
        <w:t>t</w:t>
      </w:r>
      <w:r>
        <w:t>z</w:t>
      </w:r>
      <w:r>
        <w:t>=</w:t>
      </w:r>
      <w:r>
        <w:t>t</w:t>
      </w:r>
      <w:r>
        <w:t>x=ty=3tz=t</w:t>
      </w:r>
      <w:r>
        <w:br/>
      </w:r>
      <w:r>
        <w:br/>
      </w:r>
      <w:r>
        <w:rPr>
          <w:b/>
        </w:rPr>
        <w:t>HĐ3 trang 43 Toán 12 Tập 2</w:t>
      </w:r>
      <w:r>
        <w:t>:</w:t>
      </w:r>
      <w:r>
        <w:t xml:space="preserve"> </w:t>
      </w:r>
      <w:r>
        <w:t>Trong không gian Oxyz, cho đường thẳng ∆ đi qua điểm A(x0; y0; z0) và có vectơ chỉ phương</w:t>
      </w:r>
      <w:r>
        <w:t xml:space="preserve"> </w:t>
      </w:r>
      <w:r>
        <w:t>→</w:t>
      </w:r>
      <w:r>
        <w:t>u</w:t>
      </w:r>
      <w:r>
        <w:t>=</w:t>
      </w:r>
      <w:r>
        <w:t>(</w:t>
      </w:r>
      <w:r>
        <w:t>a</w:t>
      </w:r>
      <w:r>
        <w:t>;</w:t>
      </w:r>
      <w:r>
        <w:t>b</w:t>
      </w:r>
      <w:r>
        <w:t>;</w:t>
      </w:r>
      <w:r>
        <w:t>c</w:t>
      </w:r>
      <w:r>
        <w:t>)</w:t>
      </w:r>
      <w:r>
        <w:t>u→=a;b;c</w:t>
      </w:r>
      <w:r>
        <w:t xml:space="preserve"> </w:t>
      </w:r>
      <w:r>
        <w:t>(a, b, c là các số khác 0).</w:t>
      </w:r>
      <w:r>
        <w:br/>
      </w:r>
      <w:r>
        <w:t>a) Điểm M(x; y; z) thuộc ∆ khi và chỉ khi hai vectơ</w:t>
      </w:r>
      <w:r>
        <w:t xml:space="preserve"> </w:t>
      </w:r>
      <w:r>
        <w:t>−</w:t>
      </w:r>
      <w:r>
        <w:t>−</w:t>
      </w:r>
      <w:r>
        <w:t>→</w:t>
      </w:r>
      <w:r>
        <w:t>A</w:t>
      </w:r>
      <w:r>
        <w:t>M</w:t>
      </w:r>
      <w:r>
        <w:t>=</w:t>
      </w:r>
      <w:r>
        <w:t>(</w:t>
      </w:r>
      <w:r>
        <w:t>x</w:t>
      </w:r>
      <w:r>
        <w:t>−</w:t>
      </w:r>
      <w:r>
        <w:t>x</w:t>
      </w:r>
      <w:r>
        <w:t>0</w:t>
      </w:r>
      <w:r>
        <w:t>;</w:t>
      </w:r>
      <w:r>
        <w:t>y</w:t>
      </w:r>
      <w:r>
        <w:t>−</w:t>
      </w:r>
      <w:r>
        <w:t>y</w:t>
      </w:r>
      <w:r>
        <w:t>0</w:t>
      </w:r>
      <w:r>
        <w:t>;</w:t>
      </w:r>
      <w:r>
        <w:t>z</w:t>
      </w:r>
      <w:r>
        <w:t>−</w:t>
      </w:r>
      <w:r>
        <w:t>z</w:t>
      </w:r>
      <w:r>
        <w:t>0</w:t>
      </w:r>
      <w:r>
        <w:t>)</w:t>
      </w:r>
      <w:r>
        <w:t>AM→=x−x_(0);y−y_(0);z−z_(0)</w:t>
      </w:r>
      <w:r>
        <w:t xml:space="preserve"> </w:t>
      </w:r>
      <w:r>
        <w:t>và</w:t>
      </w:r>
      <w:r>
        <w:t xml:space="preserve"> </w:t>
      </w:r>
      <w:r>
        <w:t>→</w:t>
      </w:r>
      <w:r>
        <w:t>u</w:t>
      </w:r>
      <w:r>
        <w:t>=</w:t>
      </w:r>
      <w:r>
        <w:t>(</w:t>
      </w:r>
      <w:r>
        <w:t>a</w:t>
      </w:r>
      <w:r>
        <w:t>;</w:t>
      </w:r>
      <w:r>
        <w:t>b</w:t>
      </w:r>
      <w:r>
        <w:t>;</w:t>
      </w:r>
      <w:r>
        <w:t>c</w:t>
      </w:r>
      <w:r>
        <w:t>)</w:t>
      </w:r>
      <w:r>
        <w:t>u→=a;b;c</w:t>
      </w:r>
      <w:r>
        <w:t xml:space="preserve"> </w:t>
      </w:r>
      <w:r>
        <w:t>có mối quan hệ gì?</w:t>
      </w:r>
      <w:r>
        <w:br/>
      </w:r>
      <w:r>
        <w:t>b) Điểm M(x; y; z) thuộc ∆ khi và chỉ khi các phân số</w:t>
      </w:r>
      <w:r>
        <w:t xml:space="preserve"> </w:t>
      </w:r>
      <w:r>
        <w:t>x</w:t>
      </w:r>
      <w:r>
        <w:t>−</w:t>
      </w:r>
      <w:r>
        <w:t>x</w:t>
      </w:r>
      <w:r>
        <w:t>0</w:t>
      </w:r>
      <w:r>
        <w:t>a</w:t>
      </w:r>
      <w:r>
        <w:t>,</w:t>
      </w:r>
      <w:r>
        <w:t>y</w:t>
      </w:r>
      <w:r>
        <w:t>−</w:t>
      </w:r>
      <w:r>
        <w:t>y</w:t>
      </w:r>
      <w:r>
        <w:t>0</w:t>
      </w:r>
      <w:r>
        <w:t>b</w:t>
      </w:r>
      <w:r>
        <w:t>,</w:t>
      </w:r>
      <w:r>
        <w:t>z</w:t>
      </w:r>
      <w:r>
        <w:t>−</w:t>
      </w:r>
      <w:r>
        <w:t>z</w:t>
      </w:r>
      <w:r>
        <w:t>0</w:t>
      </w:r>
      <w:r>
        <w:t>c</w:t>
      </w:r>
      <w:r>
        <w:t>(x−x_(0))/(a),(y−y_(0))/(b),(z−z_(0))/(c)</w:t>
      </w:r>
      <w:r>
        <w:t xml:space="preserve"> </w:t>
      </w:r>
      <w:r>
        <w:t>có mối quan hệ gì?</w:t>
      </w:r>
      <w:r>
        <w:br/>
      </w:r>
      <w:r>
        <w:rPr>
          <w:b/>
        </w:rPr>
        <w:t>Lời giải:</w:t>
      </w:r>
      <w:r>
        <w:br/>
      </w:r>
      <w:r>
        <w:t>a) Điểm M(x; y; z) thuộc ∆ khi và chỉ khi hai vectơ</w:t>
      </w:r>
      <w:r>
        <w:t xml:space="preserve"> </w:t>
      </w:r>
      <w:r>
        <w:t>−</w:t>
      </w:r>
      <w:r>
        <w:t>−</w:t>
      </w:r>
      <w:r>
        <w:t>→</w:t>
      </w:r>
      <w:r>
        <w:t>A</w:t>
      </w:r>
      <w:r>
        <w:t>M</w:t>
      </w:r>
      <w:r>
        <w:t>=</w:t>
      </w:r>
      <w:r>
        <w:t>(</w:t>
      </w:r>
      <w:r>
        <w:t>x</w:t>
      </w:r>
      <w:r>
        <w:t>−</w:t>
      </w:r>
      <w:r>
        <w:t>x</w:t>
      </w:r>
      <w:r>
        <w:t>0</w:t>
      </w:r>
      <w:r>
        <w:t>;</w:t>
      </w:r>
      <w:r>
        <w:t>y</w:t>
      </w:r>
      <w:r>
        <w:t>−</w:t>
      </w:r>
      <w:r>
        <w:t>y</w:t>
      </w:r>
      <w:r>
        <w:t>0</w:t>
      </w:r>
      <w:r>
        <w:t>;</w:t>
      </w:r>
      <w:r>
        <w:t>z</w:t>
      </w:r>
      <w:r>
        <w:t>−</w:t>
      </w:r>
      <w:r>
        <w:t>z</w:t>
      </w:r>
      <w:r>
        <w:t>0</w:t>
      </w:r>
      <w:r>
        <w:t>)</w:t>
      </w:r>
      <w:r>
        <w:t>AM→=x−x_(0);y−y_(0);z−z_(0)</w:t>
      </w:r>
      <w:r>
        <w:t xml:space="preserve"> </w:t>
      </w:r>
      <w:r>
        <w:t>và</w:t>
      </w:r>
      <w:r>
        <w:t xml:space="preserve"> </w:t>
      </w:r>
      <w:r>
        <w:t>→</w:t>
      </w:r>
      <w:r>
        <w:t>u</w:t>
      </w:r>
      <w:r>
        <w:t>=</w:t>
      </w:r>
      <w:r>
        <w:t>(</w:t>
      </w:r>
      <w:r>
        <w:t>a</w:t>
      </w:r>
      <w:r>
        <w:t>;</w:t>
      </w:r>
      <w:r>
        <w:t>b</w:t>
      </w:r>
      <w:r>
        <w:t>;</w:t>
      </w:r>
      <w:r>
        <w:t>c</w:t>
      </w:r>
      <w:r>
        <w:t>)</w:t>
      </w:r>
      <w:r>
        <w:t>u→=a;b;c</w:t>
      </w:r>
      <w:r>
        <w:t xml:space="preserve"> </w:t>
      </w:r>
      <w:r>
        <w:t>cùng phương với nhau. Tức là</w:t>
      </w:r>
      <w:r>
        <w:t xml:space="preserve"> </w:t>
      </w:r>
      <w:r>
        <w:t>−</w:t>
      </w:r>
      <w:r>
        <w:t>−</w:t>
      </w:r>
      <w:r>
        <w:t>→</w:t>
      </w:r>
      <w:r>
        <w:t>A</w:t>
      </w:r>
      <w:r>
        <w:t>M</w:t>
      </w:r>
      <w:r>
        <w:t>=</w:t>
      </w:r>
      <w:r>
        <w:t>k</w:t>
      </w:r>
      <w:r>
        <w:t>→</w:t>
      </w:r>
      <w:r>
        <w:t>u</w:t>
      </w:r>
      <w:r>
        <w:t>AM→=ku→</w:t>
      </w:r>
      <w:r>
        <w:t>⇔</w:t>
      </w:r>
      <w:r>
        <w:t>⎧</w:t>
      </w:r>
      <w:r>
        <w:t>⎪</w:t>
      </w:r>
      <w:r>
        <w:t>⎨</w:t>
      </w:r>
      <w:r>
        <w:t>⎪</w:t>
      </w:r>
      <w:r>
        <w:t>⎩</w:t>
      </w:r>
      <w:r>
        <w:t>x</w:t>
      </w:r>
      <w:r>
        <w:t>−</w:t>
      </w:r>
      <w:r>
        <w:t>x</w:t>
      </w:r>
      <w:r>
        <w:t>0</w:t>
      </w:r>
      <w:r>
        <w:t>=</w:t>
      </w:r>
      <w:r>
        <w:t>a</w:t>
      </w:r>
      <w:r>
        <w:t>t</w:t>
      </w:r>
      <w:r>
        <w:t>y</w:t>
      </w:r>
      <w:r>
        <w:t>−</w:t>
      </w:r>
      <w:r>
        <w:t>y</w:t>
      </w:r>
      <w:r>
        <w:t>0</w:t>
      </w:r>
      <w:r>
        <w:t>=</w:t>
      </w:r>
      <w:r>
        <w:t>b</w:t>
      </w:r>
      <w:r>
        <w:t>t</w:t>
      </w:r>
      <w:r>
        <w:t>z</w:t>
      </w:r>
      <w:r>
        <w:t>−</w:t>
      </w:r>
      <w:r>
        <w:t>z</w:t>
      </w:r>
      <w:r>
        <w:t>0</w:t>
      </w:r>
      <w:r>
        <w:t>=</w:t>
      </w:r>
      <w:r>
        <w:t>c</w:t>
      </w:r>
      <w:r>
        <w:t>t</w:t>
      </w:r>
      <w:r>
        <w:t>⇔x−x_(0)=aty−y_(0)=btz−z_(0)=ct</w:t>
      </w:r>
      <w:r>
        <w:t>(1).</w:t>
      </w:r>
      <w:r>
        <w:br/>
      </w:r>
      <w:r>
        <w:t>b) Vì a, b, c khác 0 nên từ (1), ta có</w:t>
      </w:r>
      <w:r>
        <w:t xml:space="preserve"> </w:t>
      </w:r>
      <w:r>
        <w:t>⎧</w:t>
      </w:r>
      <w:r>
        <w:t>⎪</w:t>
        <w:br/>
        <w:t>⎪</w:t>
        <w:br/>
        <w:t>⎪</w:t>
      </w:r>
      <w:r>
        <w:t>⎨</w:t>
      </w:r>
      <w:r>
        <w:t>⎪</w:t>
        <w:br/>
        <w:t>⎪</w:t>
        <w:br/>
        <w:t>⎪</w:t>
      </w:r>
      <w:r>
        <w:t>⎩</w:t>
      </w:r>
      <w:r>
        <w:t>x</w:t>
      </w:r>
      <w:r>
        <w:t>−</w:t>
      </w:r>
      <w:r>
        <w:t>x</w:t>
      </w:r>
      <w:r>
        <w:t>0</w:t>
      </w:r>
      <w:r>
        <w:t>a</w:t>
      </w:r>
      <w:r>
        <w:t>=</w:t>
      </w:r>
      <w:r>
        <w:t>t</w:t>
      </w:r>
      <w:r>
        <w:t>y</w:t>
      </w:r>
      <w:r>
        <w:t>−</w:t>
      </w:r>
      <w:r>
        <w:t>y</w:t>
      </w:r>
      <w:r>
        <w:t>0</w:t>
      </w:r>
      <w:r>
        <w:t>b</w:t>
      </w:r>
      <w:r>
        <w:t>=</w:t>
      </w:r>
      <w:r>
        <w:t>t</w:t>
      </w:r>
      <w:r>
        <w:t>z</w:t>
      </w:r>
      <w:r>
        <w:t>−</w:t>
      </w:r>
      <w:r>
        <w:t>z</w:t>
      </w:r>
      <w:r>
        <w:t>0</w:t>
      </w:r>
      <w:r>
        <w:t>c</w:t>
      </w:r>
      <w:r>
        <w:t>=</w:t>
      </w:r>
      <w:r>
        <w:t>t</w:t>
      </w:r>
      <w:r>
        <w:t>(x−x_(0))/(a)=t(y−y_(0))/(b)=t(z−z_(0))/(c)=t</w:t>
      </w:r>
      <w:r>
        <w:t>⇒</w:t>
      </w:r>
      <w:r>
        <w:t>x</w:t>
      </w:r>
      <w:r>
        <w:t>−</w:t>
      </w:r>
      <w:r>
        <w:t>x</w:t>
      </w:r>
      <w:r>
        <w:t>0</w:t>
      </w:r>
      <w:r>
        <w:t>a</w:t>
      </w:r>
      <w:r>
        <w:t>=</w:t>
      </w:r>
      <w:r>
        <w:t>y</w:t>
      </w:r>
      <w:r>
        <w:t>−</w:t>
      </w:r>
      <w:r>
        <w:t>y</w:t>
      </w:r>
      <w:r>
        <w:t>0</w:t>
      </w:r>
      <w:r>
        <w:t>b</w:t>
      </w:r>
      <w:r>
        <w:t>=</w:t>
      </w:r>
      <w:r>
        <w:t>z</w:t>
      </w:r>
      <w:r>
        <w:t>−</w:t>
      </w:r>
      <w:r>
        <w:t>z</w:t>
      </w:r>
      <w:r>
        <w:t>0</w:t>
      </w:r>
      <w:r>
        <w:t>c</w:t>
      </w:r>
      <w:r>
        <w:t>=</w:t>
      </w:r>
      <w:r>
        <w:t>t</w:t>
      </w:r>
      <w:r>
        <w:t>⇒(x−x_(0))/(a)=(y−y_(0))/(b)=(z−z_(0))/(c)=t</w:t>
      </w:r>
      <w:r>
        <w:t>.</w:t>
      </w:r>
      <w:r>
        <w:br/>
      </w:r>
      <w:r>
        <w:t>Vậy điểm M(x; y; z) thuộc ∆ khi và chỉ khi các phân số</w:t>
      </w:r>
      <w:r>
        <w:t xml:space="preserve"> </w:t>
      </w:r>
      <w:r>
        <w:t>x</w:t>
      </w:r>
      <w:r>
        <w:t>−</w:t>
      </w:r>
      <w:r>
        <w:t>x</w:t>
      </w:r>
      <w:r>
        <w:t>0</w:t>
      </w:r>
      <w:r>
        <w:t>a</w:t>
      </w:r>
      <w:r>
        <w:t>=</w:t>
      </w:r>
      <w:r>
        <w:t>y</w:t>
      </w:r>
      <w:r>
        <w:t>−</w:t>
      </w:r>
      <w:r>
        <w:t>y</w:t>
      </w:r>
      <w:r>
        <w:t>0</w:t>
      </w:r>
      <w:r>
        <w:t>b</w:t>
      </w:r>
      <w:r>
        <w:t>=</w:t>
      </w:r>
      <w:r>
        <w:t>z</w:t>
      </w:r>
      <w:r>
        <w:t>−</w:t>
      </w:r>
      <w:r>
        <w:t>z</w:t>
      </w:r>
      <w:r>
        <w:t>0</w:t>
      </w:r>
      <w:r>
        <w:t>c</w:t>
      </w:r>
      <w:r>
        <w:t>(x−x_(0))/(a)=(y−y_(0))/(b)=(z−z_(0))/(c)</w:t>
      </w:r>
      <w:r>
        <w:t>.</w:t>
      </w:r>
      <w:r>
        <w:br/>
      </w:r>
      <w:r>
        <w:br/>
      </w:r>
      <w:r>
        <w:rPr>
          <w:b/>
        </w:rPr>
        <w:t>Luyện tập 3 trang 43 Toán 12 Tập 2</w:t>
      </w:r>
      <w:r>
        <w:t>:</w:t>
      </w:r>
      <w:r>
        <w:t xml:space="preserve"> </w:t>
      </w:r>
      <w:r>
        <w:t>Trong không gian Oxyz, cho đường thẳng</w:t>
      </w:r>
      <w:r>
        <w:t xml:space="preserve"> </w:t>
      </w:r>
      <w:r>
        <w:t>Δ</w:t>
      </w:r>
      <w:r>
        <w:t>:</w:t>
      </w:r>
      <w:r>
        <w:t>x</w:t>
      </w:r>
      <w:r>
        <w:t>+</w:t>
      </w:r>
      <w:r>
        <w:t>1</w:t>
      </w:r>
      <w:r>
        <w:t>3</w:t>
      </w:r>
      <w:r>
        <w:t>=</w:t>
      </w:r>
      <w:r>
        <w:t>y</w:t>
      </w:r>
      <w:r>
        <w:t>−</w:t>
      </w:r>
      <w:r>
        <w:t>1</w:t>
      </w:r>
      <w:r>
        <w:t>1</w:t>
      </w:r>
      <w:r>
        <w:t>=</w:t>
      </w:r>
      <w:r>
        <w:t>z</w:t>
      </w:r>
      <w:r>
        <w:t>−</w:t>
      </w:r>
      <w:r>
        <w:t>2</w:t>
      </w:r>
      <w:r>
        <w:t>5</w:t>
      </w:r>
      <w:r>
        <w:t>Δ:(x+1)/(3)=(y−1)/(1)=(z−2)/(5)</w:t>
      </w:r>
      <w:r>
        <w:t>. Hãy chỉ ra một vectơ chỉ phương của ∆ và hai điểm thuộc ∆.</w:t>
      </w:r>
      <w:r>
        <w:br/>
      </w:r>
      <w:r>
        <w:rPr>
          <w:b/>
        </w:rPr>
        <w:t>Lời giải:</w:t>
      </w:r>
      <w:r>
        <w:br/>
      </w:r>
      <w:r>
        <w:t>Đường thẳng</w:t>
      </w:r>
      <w:r>
        <w:t xml:space="preserve"> </w:t>
      </w:r>
      <w:r>
        <w:t>Δ</w:t>
      </w:r>
      <w:r>
        <w:t>:</w:t>
      </w:r>
      <w:r>
        <w:t>x</w:t>
      </w:r>
      <w:r>
        <w:t>+</w:t>
      </w:r>
      <w:r>
        <w:t>1</w:t>
      </w:r>
      <w:r>
        <w:t>3</w:t>
      </w:r>
      <w:r>
        <w:t>=</w:t>
      </w:r>
      <w:r>
        <w:t>y</w:t>
      </w:r>
      <w:r>
        <w:t>−</w:t>
      </w:r>
      <w:r>
        <w:t>1</w:t>
      </w:r>
      <w:r>
        <w:t>1</w:t>
      </w:r>
      <w:r>
        <w:t>=</w:t>
      </w:r>
      <w:r>
        <w:t>z</w:t>
      </w:r>
      <w:r>
        <w:t>−</w:t>
      </w:r>
      <w:r>
        <w:t>2</w:t>
      </w:r>
      <w:r>
        <w:t>5</w:t>
      </w:r>
      <w:r>
        <w:t>Δ:(x+1)/(3)=(y−1)/(1)=(z−2)/(5)</w:t>
      </w:r>
      <w:r>
        <w:t xml:space="preserve"> </w:t>
      </w:r>
      <w:r>
        <w:t>nên A(−1; 1; 2) và B(2; 2; 7) thuộc ∆ và</w:t>
      </w:r>
      <w:r>
        <w:t xml:space="preserve"> </w:t>
      </w:r>
      <w:r>
        <w:t>→</w:t>
      </w:r>
      <w:r>
        <w:t>u</w:t>
      </w:r>
      <w:r>
        <w:t>=</w:t>
      </w:r>
      <w:r>
        <w:t>(</w:t>
      </w:r>
      <w:r>
        <w:t>3</w:t>
      </w:r>
      <w:r>
        <w:t>;</w:t>
      </w:r>
      <w:r>
        <w:t>1</w:t>
      </w:r>
      <w:r>
        <w:t>;</w:t>
      </w:r>
      <w:r>
        <w:t>5</w:t>
      </w:r>
      <w:r>
        <w:t>)</w:t>
      </w:r>
      <w:r>
        <w:t>u→=3;1;5</w:t>
      </w:r>
      <w:r>
        <w:t xml:space="preserve"> </w:t>
      </w:r>
      <w:r>
        <w:t>là một vectơ chỉ phương của ∆.</w:t>
      </w:r>
      <w:r>
        <w:br/>
      </w:r>
      <w:r>
        <w:rPr>
          <w:b/>
        </w:rPr>
        <w:t>Luyện tập 4 trang 44 Toán 12 Tập 2</w:t>
      </w:r>
      <w:r>
        <w:t>:</w:t>
      </w:r>
      <w:r>
        <w:t xml:space="preserve"> </w:t>
      </w:r>
      <w:r>
        <w:t>Trong không gian Oxyz, viết phương trình tham số và phương trình chính tắc của đường thẳng ∆ đi qua điểm A(2; −1; 0) và có vectơ chỉ phương</w:t>
      </w:r>
      <w:r>
        <w:t xml:space="preserve"> </w:t>
      </w:r>
      <w:r>
        <w:t>→</w:t>
      </w:r>
      <w:r>
        <w:t>u</w:t>
      </w:r>
      <w:r>
        <w:t>=</w:t>
      </w:r>
      <w:r>
        <w:t>(</w:t>
      </w:r>
      <w:r>
        <w:t>−</w:t>
      </w:r>
      <w:r>
        <w:t>1</w:t>
      </w:r>
      <w:r>
        <w:t>;</w:t>
      </w:r>
      <w:r>
        <w:t>2</w:t>
      </w:r>
      <w:r>
        <w:t>;</w:t>
      </w:r>
      <w:r>
        <w:t>3</w:t>
      </w:r>
      <w:r>
        <w:t>)</w:t>
      </w:r>
      <w:r>
        <w:t>u→=−1;2;3</w:t>
      </w:r>
      <w:r>
        <w:br/>
      </w:r>
      <w:r>
        <w:rPr>
          <w:b/>
        </w:rPr>
        <w:t>Lời giải:</w:t>
      </w:r>
      <w:r>
        <w:br/>
      </w:r>
      <w:r>
        <w:t>Đường thẳng ∆ đi qua điểm A(2; −1; 0) và có vectơ chỉ phương</w:t>
      </w:r>
      <w:r>
        <w:t xml:space="preserve"> </w:t>
      </w:r>
      <w:r>
        <w:t>→</w:t>
      </w:r>
      <w:r>
        <w:t>u</w:t>
      </w:r>
      <w:r>
        <w:t>=</w:t>
      </w:r>
      <w:r>
        <w:t>(</w:t>
      </w:r>
      <w:r>
        <w:t>−</w:t>
      </w:r>
      <w:r>
        <w:t>1</w:t>
      </w:r>
      <w:r>
        <w:t>;</w:t>
      </w:r>
      <w:r>
        <w:t>2</w:t>
      </w:r>
      <w:r>
        <w:t>;</w:t>
      </w:r>
      <w:r>
        <w:t>3</w:t>
      </w:r>
      <w:r>
        <w:t>)</w:t>
      </w:r>
      <w:r>
        <w:t>u→=−1;2;3</w:t>
      </w:r>
      <w:r>
        <w:t xml:space="preserve"> </w:t>
      </w:r>
      <w:r>
        <w:t>có phương trình tham số là:</w:t>
      </w:r>
      <w:r>
        <w:t xml:space="preserve"> </w:t>
      </w:r>
      <w:r>
        <w:t>⎧</w:t>
      </w:r>
      <w:r>
        <w:t>⎪</w:t>
      </w:r>
      <w:r>
        <w:t>⎨</w:t>
      </w:r>
      <w:r>
        <w:t>⎪</w:t>
      </w:r>
      <w:r>
        <w:t>⎩</w:t>
      </w:r>
      <w:r>
        <w:t>x</w:t>
      </w:r>
      <w:r>
        <w:t>=</w:t>
      </w:r>
      <w:r>
        <w:t>2</w:t>
      </w:r>
      <w:r>
        <w:t>−</w:t>
      </w:r>
      <w:r>
        <w:t>t</w:t>
      </w:r>
      <w:r>
        <w:t>y</w:t>
      </w:r>
      <w:r>
        <w:t>=</w:t>
      </w:r>
      <w:r>
        <w:t>−</w:t>
      </w:r>
      <w:r>
        <w:t>1</w:t>
      </w:r>
      <w:r>
        <w:t>+</w:t>
      </w:r>
      <w:r>
        <w:t>2</w:t>
      </w:r>
      <w:r>
        <w:t>t</w:t>
      </w:r>
      <w:r>
        <w:t>z</w:t>
      </w:r>
      <w:r>
        <w:t>=</w:t>
      </w:r>
      <w:r>
        <w:t>3</w:t>
      </w:r>
      <w:r>
        <w:t>t</w:t>
      </w:r>
      <w:r>
        <w:t>x=2−ty=−1+2tz=3t</w:t>
      </w:r>
      <w:r>
        <w:t xml:space="preserve"> </w:t>
      </w:r>
      <w:r>
        <w:t xml:space="preserve">và phương trình chính tắc là: </w:t>
      </w:r>
      <w:r>
        <w:t>x</w:t>
      </w:r>
      <w:r>
        <w:t>−</w:t>
      </w:r>
      <w:r>
        <w:t>2</w:t>
      </w:r>
      <w:r>
        <w:t>−</w:t>
      </w:r>
      <w:r>
        <w:t>1</w:t>
      </w:r>
      <w:r>
        <w:t>=</w:t>
      </w:r>
      <w:r>
        <w:t>y</w:t>
      </w:r>
      <w:r>
        <w:t>+</w:t>
      </w:r>
      <w:r>
        <w:t>1</w:t>
      </w:r>
      <w:r>
        <w:t>2</w:t>
      </w:r>
      <w:r>
        <w:t>=</w:t>
      </w:r>
      <w:r>
        <w:t>z</w:t>
      </w:r>
      <w:r>
        <w:t>3</w:t>
      </w:r>
      <w:r>
        <w:t>(x−2)/(−1)=(y+1)/(2)=(z)/(3)</w:t>
      </w:r>
      <w:r>
        <w:br/>
      </w:r>
      <w:r>
        <w:br/>
      </w:r>
      <w:r>
        <w:rPr>
          <w:b/>
        </w:rPr>
        <w:t>Luyện tập 5 trang 44 Toán 12 Tập 2</w:t>
      </w:r>
      <w:r>
        <w:t>:</w:t>
      </w:r>
      <w:r>
        <w:t xml:space="preserve"> </w:t>
      </w:r>
      <w:r>
        <w:t>Trong không gian Oxyz, viết phương trình tham số của đường thẳng ∆ đi qua điểm M(2; −1; 3) và vuông góc với mặt phẳng Oyz.</w:t>
      </w:r>
      <w:r>
        <w:br/>
      </w:r>
      <w:r>
        <w:rPr>
          <w:b/>
        </w:rPr>
        <w:t>Lời giải:</w:t>
      </w:r>
      <w:r>
        <w:br/>
      </w:r>
      <w:r>
        <w:t xml:space="preserve">Ta có mặt phẳng Oyz có vectơ pháp tuyến là </w:t>
      </w:r>
      <w:r>
        <w:t>→</w:t>
      </w:r>
      <w:r>
        <w:t>i</w:t>
      </w:r>
      <w:r>
        <w:t>=</w:t>
      </w:r>
      <w:r>
        <w:t>(</w:t>
      </w:r>
      <w:r>
        <w:t>1</w:t>
      </w:r>
      <w:r>
        <w:t>;</w:t>
      </w:r>
      <w:r>
        <w:t>0</w:t>
      </w:r>
      <w:r>
        <w:t>;</w:t>
      </w:r>
      <w:r>
        <w:t>0</w:t>
      </w:r>
      <w:r>
        <w:t>)</w:t>
      </w:r>
      <w:r>
        <w:t>i→=1;0;0</w:t>
      </w:r>
      <w:r>
        <w:br/>
      </w:r>
      <w:r>
        <w:t>Giá của vectơ</w:t>
      </w:r>
      <w:r>
        <w:t xml:space="preserve"> </w:t>
      </w:r>
      <w:r>
        <w:t>→</w:t>
      </w:r>
      <w:r>
        <w:t>i</w:t>
      </w:r>
      <w:r>
        <w:t>i→</w:t>
      </w:r>
      <w:r>
        <w:t xml:space="preserve"> </w:t>
      </w:r>
      <w:r>
        <w:t>và ∆ cùng vuông góc với mặt phẳng Oyz nên chúng trùng nhau hoặc song song với nhau.</w:t>
      </w:r>
      <w:r>
        <w:br/>
      </w:r>
      <w:r>
        <w:t>Do đó ∆ nhận</w:t>
      </w:r>
      <w:r>
        <w:t xml:space="preserve"> </w:t>
      </w:r>
      <w:r>
        <w:t>→</w:t>
      </w:r>
      <w:r>
        <w:t>i</w:t>
      </w:r>
      <w:r>
        <w:t>=</w:t>
      </w:r>
      <w:r>
        <w:t>(</w:t>
      </w:r>
      <w:r>
        <w:t>1</w:t>
      </w:r>
      <w:r>
        <w:t>;</w:t>
      </w:r>
      <w:r>
        <w:t>0</w:t>
      </w:r>
      <w:r>
        <w:t>;</w:t>
      </w:r>
      <w:r>
        <w:t>0</w:t>
      </w:r>
      <w:r>
        <w:t>)</w:t>
      </w:r>
      <w:r>
        <w:t>i→=1;0;0</w:t>
      </w:r>
      <w:r>
        <w:t xml:space="preserve"> </w:t>
      </w:r>
      <w:r>
        <w:t>làm một vectơ chỉ phương.</w:t>
      </w:r>
      <w:r>
        <w:br/>
      </w:r>
      <w:r>
        <w:t>Đường thẳng ∆ đi qua điểm M(2; −1; 3) và</w:t>
      </w:r>
      <w:r>
        <w:t xml:space="preserve"> </w:t>
      </w:r>
      <w:r>
        <w:t>→</w:t>
      </w:r>
      <w:r>
        <w:t>i</w:t>
      </w:r>
      <w:r>
        <w:t>=</w:t>
      </w:r>
      <w:r>
        <w:t>(</w:t>
      </w:r>
      <w:r>
        <w:t>1</w:t>
      </w:r>
      <w:r>
        <w:t>;</w:t>
      </w:r>
      <w:r>
        <w:t>0</w:t>
      </w:r>
      <w:r>
        <w:t>;</w:t>
      </w:r>
      <w:r>
        <w:t>0</w:t>
      </w:r>
      <w:r>
        <w:t>)</w:t>
      </w:r>
      <w:r>
        <w:t>i→=1;0;0</w:t>
      </w:r>
      <w:r>
        <w:t xml:space="preserve"> </w:t>
      </w:r>
      <w:r>
        <w:t xml:space="preserve">làm một vectơ chỉ phương có phương trình là: </w:t>
      </w:r>
      <w:r>
        <w:t>⎧</w:t>
      </w:r>
      <w:r>
        <w:t>⎪</w:t>
      </w:r>
      <w:r>
        <w:t>⎨</w:t>
      </w:r>
      <w:r>
        <w:t>⎪</w:t>
      </w:r>
      <w:r>
        <w:t>⎩</w:t>
      </w:r>
      <w:r>
        <w:t>x</w:t>
      </w:r>
      <w:r>
        <w:t>=</w:t>
      </w:r>
      <w:r>
        <w:t>2</w:t>
      </w:r>
      <w:r>
        <w:t>+</w:t>
      </w:r>
      <w:r>
        <w:t>t</w:t>
      </w:r>
      <w:r>
        <w:t>y</w:t>
      </w:r>
      <w:r>
        <w:t>=</w:t>
      </w:r>
      <w:r>
        <w:t>−</w:t>
      </w:r>
      <w:r>
        <w:t>1</w:t>
      </w:r>
      <w:r>
        <w:t>z</w:t>
      </w:r>
      <w:r>
        <w:t>=</w:t>
      </w:r>
      <w:r>
        <w:t>3</w:t>
      </w:r>
      <w:r>
        <w:t>x=2+ty=−1z=3</w:t>
      </w:r>
      <w:r>
        <w:br/>
      </w:r>
      <w:r>
        <w:br/>
      </w:r>
      <w:r>
        <w:rPr>
          <w:b/>
        </w:rPr>
        <w:t>HĐ4 trang 44 Toán 12 Tập 2</w:t>
      </w:r>
      <w:r>
        <w:t>:</w:t>
      </w:r>
      <w:r>
        <w:t xml:space="preserve"> </w:t>
      </w:r>
      <w:r>
        <w:t>Trong không gian Oxyz, cho hai điểm phân biệt A</w:t>
      </w:r>
      <w:r>
        <w:rPr>
          <w:vertAlign w:val="subscript"/>
        </w:rPr>
        <w:t>1</w:t>
      </w:r>
      <w:r>
        <w:t>(x</w:t>
      </w:r>
      <w:r>
        <w:rPr>
          <w:vertAlign w:val="subscript"/>
        </w:rPr>
        <w:t>1</w:t>
      </w:r>
      <w:r>
        <w:t>; y</w:t>
      </w:r>
      <w:r>
        <w:rPr>
          <w:vertAlign w:val="subscript"/>
        </w:rPr>
        <w:t>1</w:t>
      </w:r>
      <w:r>
        <w:t>; z</w:t>
      </w:r>
      <w:r>
        <w:rPr>
          <w:vertAlign w:val="subscript"/>
        </w:rPr>
        <w:t>1</w:t>
      </w:r>
      <w:r>
        <w:t>), A</w:t>
      </w:r>
      <w:r>
        <w:rPr>
          <w:vertAlign w:val="subscript"/>
        </w:rPr>
        <w:t>2</w:t>
      </w:r>
      <w:r>
        <w:t>(x</w:t>
      </w:r>
      <w:r>
        <w:rPr>
          <w:vertAlign w:val="subscript"/>
        </w:rPr>
        <w:t>2</w:t>
      </w:r>
      <w:r>
        <w:t>; y</w:t>
      </w:r>
      <w:r>
        <w:rPr>
          <w:vertAlign w:val="subscript"/>
        </w:rPr>
        <w:t>2</w:t>
      </w:r>
      <w:r>
        <w:t>; z</w:t>
      </w:r>
      <w:r>
        <w:rPr>
          <w:vertAlign w:val="subscript"/>
        </w:rPr>
        <w:t>2</w:t>
      </w:r>
      <w:r>
        <w:t>).</w:t>
      </w:r>
      <w:r>
        <w:br/>
      </w:r>
      <w:r>
        <w:t>a) Hãy chỉ ra một vectơ chỉ phương của đường thẳng A</w:t>
      </w:r>
      <w:r>
        <w:rPr>
          <w:vertAlign w:val="subscript"/>
        </w:rPr>
        <w:t>1</w:t>
      </w:r>
      <w:r>
        <w:t>A</w:t>
      </w:r>
      <w:r>
        <w:rPr>
          <w:vertAlign w:val="subscript"/>
        </w:rPr>
        <w:t>2</w:t>
      </w:r>
      <w:r>
        <w:t>.</w:t>
      </w:r>
      <w:r>
        <w:br/>
      </w:r>
      <w:r>
        <w:t>b) Viết phương trình đường thẳng A</w:t>
      </w:r>
      <w:r>
        <w:rPr>
          <w:vertAlign w:val="subscript"/>
        </w:rPr>
        <w:t>1</w:t>
      </w:r>
      <w:r>
        <w:t>A</w:t>
      </w:r>
      <w:r>
        <w:rPr>
          <w:vertAlign w:val="subscript"/>
        </w:rPr>
        <w:t>2</w:t>
      </w:r>
      <w:r>
        <w:t>.</w:t>
      </w:r>
      <w:r>
        <w:br/>
      </w:r>
      <w:r>
        <w:rPr>
          <w:b/>
        </w:rPr>
        <w:t>Lời giải:</w:t>
      </w:r>
      <w:r>
        <w:br/>
      </w:r>
      <w:r>
        <w:t>a) Đường thẳng A</w:t>
      </w:r>
      <w:r>
        <w:rPr>
          <w:vertAlign w:val="subscript"/>
        </w:rPr>
        <w:t>1</w:t>
      </w:r>
      <w:r>
        <w:t>A</w:t>
      </w:r>
      <w:r>
        <w:rPr>
          <w:vertAlign w:val="subscript"/>
        </w:rPr>
        <w:t>2</w:t>
      </w:r>
      <w:r>
        <w:t xml:space="preserve"> </w:t>
      </w:r>
      <w:r>
        <w:t xml:space="preserve">có một vectơ chỉ phương là </w:t>
      </w:r>
      <w:r>
        <w:t>−</w:t>
      </w:r>
      <w:r>
        <w:t>−−</w:t>
      </w:r>
      <w:r>
        <w:t>→</w:t>
      </w:r>
      <w:r>
        <w:t>A</w:t>
      </w:r>
      <w:r>
        <w:t>1</w:t>
      </w:r>
      <w:r>
        <w:t>A</w:t>
      </w:r>
      <w:r>
        <w:t>2</w:t>
      </w:r>
      <w:r>
        <w:t>=</w:t>
      </w:r>
      <w:r>
        <w:t>(</w:t>
      </w:r>
      <w:r>
        <w:t>x</w:t>
      </w:r>
      <w:r>
        <w:t>2</w:t>
      </w:r>
      <w:r>
        <w:t>−</w:t>
      </w:r>
      <w:r>
        <w:t>x</w:t>
      </w:r>
      <w:r>
        <w:t>1</w:t>
      </w:r>
      <w:r>
        <w:t>;</w:t>
      </w:r>
      <w:r>
        <w:t>y</w:t>
      </w:r>
      <w:r>
        <w:t>2</w:t>
      </w:r>
      <w:r>
        <w:t>−</w:t>
      </w:r>
      <w:r>
        <w:t>y</w:t>
      </w:r>
      <w:r>
        <w:t>1</w:t>
      </w:r>
      <w:r>
        <w:t>;</w:t>
      </w:r>
      <w:r>
        <w:t>z</w:t>
      </w:r>
      <w:r>
        <w:t>2</w:t>
      </w:r>
      <w:r>
        <w:t>−</w:t>
      </w:r>
      <w:r>
        <w:t>z</w:t>
      </w:r>
      <w:r>
        <w:t>1</w:t>
      </w:r>
      <w:r>
        <w:t>)</w:t>
      </w:r>
      <w:r>
        <w:t>A_(1)A_(2)→=x_(2)−x_(1);y_(2)−y_(1);z_(2)−z_(1)</w:t>
      </w:r>
      <w:r>
        <w:br/>
      </w:r>
      <w:r>
        <w:t>b) Đường thẳng A</w:t>
      </w:r>
      <w:r>
        <w:rPr>
          <w:vertAlign w:val="subscript"/>
        </w:rPr>
        <w:t>1</w:t>
      </w:r>
      <w:r>
        <w:t>A</w:t>
      </w:r>
      <w:r>
        <w:rPr>
          <w:vertAlign w:val="subscript"/>
        </w:rPr>
        <w:t>2</w:t>
      </w:r>
      <w:r>
        <w:t xml:space="preserve"> </w:t>
      </w:r>
      <w:r>
        <w:t>đi qua điểm A</w:t>
      </w:r>
      <w:r>
        <w:rPr>
          <w:vertAlign w:val="subscript"/>
        </w:rPr>
        <w:t>1</w:t>
      </w:r>
      <w:r>
        <w:t>(x</w:t>
      </w:r>
      <w:r>
        <w:rPr>
          <w:vertAlign w:val="subscript"/>
        </w:rPr>
        <w:t>1</w:t>
      </w:r>
      <w:r>
        <w:t>; y</w:t>
      </w:r>
      <w:r>
        <w:rPr>
          <w:vertAlign w:val="subscript"/>
        </w:rPr>
        <w:t>1</w:t>
      </w:r>
      <w:r>
        <w:t>; z</w:t>
      </w:r>
      <w:r>
        <w:rPr>
          <w:vertAlign w:val="subscript"/>
        </w:rPr>
        <w:t>1</w:t>
      </w:r>
      <w:r>
        <w:t>) và có vectơ chỉ phương</w:t>
      </w:r>
      <w:r>
        <w:t xml:space="preserve"> </w:t>
      </w:r>
      <w:r>
        <w:t>−</w:t>
      </w:r>
      <w:r>
        <w:t>−−</w:t>
      </w:r>
      <w:r>
        <w:t>→</w:t>
      </w:r>
      <w:r>
        <w:t>A</w:t>
      </w:r>
      <w:r>
        <w:t>1</w:t>
      </w:r>
      <w:r>
        <w:t>A</w:t>
      </w:r>
      <w:r>
        <w:t>2</w:t>
      </w:r>
      <w:r>
        <w:t>=</w:t>
      </w:r>
      <w:r>
        <w:t>(</w:t>
      </w:r>
      <w:r>
        <w:t>x</w:t>
      </w:r>
      <w:r>
        <w:t>2</w:t>
      </w:r>
      <w:r>
        <w:t>−</w:t>
      </w:r>
      <w:r>
        <w:t>x</w:t>
      </w:r>
      <w:r>
        <w:t>1</w:t>
      </w:r>
      <w:r>
        <w:t>;</w:t>
      </w:r>
      <w:r>
        <w:t>y</w:t>
      </w:r>
      <w:r>
        <w:t>2</w:t>
      </w:r>
      <w:r>
        <w:t>−</w:t>
      </w:r>
      <w:r>
        <w:t>y</w:t>
      </w:r>
      <w:r>
        <w:t>1</w:t>
      </w:r>
      <w:r>
        <w:t>;</w:t>
      </w:r>
      <w:r>
        <w:t>z</w:t>
      </w:r>
      <w:r>
        <w:t>2</w:t>
      </w:r>
      <w:r>
        <w:t>−</w:t>
      </w:r>
      <w:r>
        <w:t>z</w:t>
      </w:r>
      <w:r>
        <w:t>1</w:t>
      </w:r>
      <w:r>
        <w:t>)</w:t>
      </w:r>
      <w:r>
        <w:t>A_(1)A_(2)→=x_(2)−x_(1);y_(2)−y_(1);z_(2)−z_(1)</w:t>
      </w:r>
      <w:r>
        <w:t xml:space="preserve"> </w:t>
      </w:r>
      <w:r>
        <w:t xml:space="preserve">có phương trình là: </w:t>
      </w:r>
      <w:r>
        <w:t>⎧</w:t>
      </w:r>
      <w:r>
        <w:t>⎪</w:t>
      </w:r>
      <w:r>
        <w:t>⎨</w:t>
      </w:r>
      <w:r>
        <w:t>⎪</w:t>
      </w:r>
      <w:r>
        <w:t>⎩</w:t>
      </w:r>
      <w:r>
        <w:t>x</w:t>
      </w:r>
      <w:r>
        <w:t>=</w:t>
      </w:r>
      <w:r>
        <w:t>x</w:t>
      </w:r>
      <w:r>
        <w:t>1</w:t>
      </w:r>
      <w:r>
        <w:t>+</w:t>
      </w:r>
      <w:r>
        <w:t>(</w:t>
      </w:r>
      <w:r>
        <w:t>x</w:t>
      </w:r>
      <w:r>
        <w:t>2</w:t>
      </w:r>
      <w:r>
        <w:t>−</w:t>
      </w:r>
      <w:r>
        <w:t>x</w:t>
      </w:r>
      <w:r>
        <w:t>1</w:t>
      </w:r>
      <w:r>
        <w:t>)</w:t>
      </w:r>
      <w:r>
        <w:t>t</w:t>
      </w:r>
      <w:r>
        <w:t>y</w:t>
      </w:r>
      <w:r>
        <w:t>=</w:t>
      </w:r>
      <w:r>
        <w:t>y</w:t>
      </w:r>
      <w:r>
        <w:t>1</w:t>
      </w:r>
      <w:r>
        <w:t>+</w:t>
      </w:r>
      <w:r>
        <w:t>(</w:t>
      </w:r>
      <w:r>
        <w:t>y</w:t>
      </w:r>
      <w:r>
        <w:t>2</w:t>
      </w:r>
      <w:r>
        <w:t>−</w:t>
      </w:r>
      <w:r>
        <w:t>y</w:t>
      </w:r>
      <w:r>
        <w:t>1</w:t>
      </w:r>
      <w:r>
        <w:t>)</w:t>
      </w:r>
      <w:r>
        <w:t>t</w:t>
      </w:r>
      <w:r>
        <w:t>z</w:t>
      </w:r>
      <w:r>
        <w:t>=</w:t>
      </w:r>
      <w:r>
        <w:t>z</w:t>
      </w:r>
      <w:r>
        <w:t>1</w:t>
      </w:r>
      <w:r>
        <w:t>+</w:t>
      </w:r>
      <w:r>
        <w:t>(</w:t>
      </w:r>
      <w:r>
        <w:t>z</w:t>
      </w:r>
      <w:r>
        <w:t>2</w:t>
      </w:r>
      <w:r>
        <w:t>−</w:t>
      </w:r>
      <w:r>
        <w:t>z</w:t>
      </w:r>
      <w:r>
        <w:t>1</w:t>
      </w:r>
      <w:r>
        <w:t>)</w:t>
      </w:r>
      <w:r>
        <w:t>t</w:t>
      </w:r>
      <w:r>
        <w:t>x=x_(1)+x_(2)−x_(1)ty=y_(1)+y_(2)−y_(1)tz=z_(1)+z_(2)−z_(1)t</w:t>
      </w:r>
      <w:r>
        <w:br/>
      </w:r>
      <w:r>
        <w:br/>
      </w:r>
      <w:r>
        <w:rPr>
          <w:b/>
        </w:rPr>
        <w:t>Luyện tập 6 trang 44 Toán 12 Tập 2</w:t>
      </w:r>
      <w:r>
        <w:t>:</w:t>
      </w:r>
      <w:r>
        <w:t xml:space="preserve"> </w:t>
      </w:r>
      <w:r>
        <w:t>Trong không gian Oxyz, viết phương trình đường thẳng đi qua hai điểm A(2; 1; 3) và B(2; 4; 6).</w:t>
      </w:r>
      <w:r>
        <w:br/>
      </w:r>
      <w:r>
        <w:rPr>
          <w:b/>
        </w:rPr>
        <w:t>Lời giải:</w:t>
      </w:r>
      <w:r>
        <w:br/>
      </w:r>
      <w:r>
        <w:t>Đường thẳng AB đi qua điểm A(2; 1; 3) và có một vectơ chỉ phương</w:t>
      </w:r>
      <w:r>
        <w:t xml:space="preserve"> </w:t>
      </w:r>
      <w:r>
        <w:t>−</w:t>
      </w:r>
      <w:r>
        <w:t>−</w:t>
      </w:r>
      <w:r>
        <w:t>→</w:t>
      </w:r>
      <w:r>
        <w:t>A</w:t>
      </w:r>
      <w:r>
        <w:t>B</w:t>
      </w:r>
      <w:r>
        <w:t>=</w:t>
      </w:r>
      <w:r>
        <w:t>(</w:t>
      </w:r>
      <w:r>
        <w:t>0</w:t>
      </w:r>
      <w:r>
        <w:t>;</w:t>
      </w:r>
      <w:r>
        <w:t>3</w:t>
      </w:r>
      <w:r>
        <w:t>;</w:t>
      </w:r>
      <w:r>
        <w:t>3</w:t>
      </w:r>
      <w:r>
        <w:t>)</w:t>
      </w:r>
      <w:r>
        <w:t>AB→=0;3;3</w:t>
      </w:r>
      <w:r>
        <w:t xml:space="preserve"> </w:t>
      </w:r>
      <w:r>
        <w:t xml:space="preserve">có phương trình là: </w:t>
      </w:r>
      <w:r>
        <w:t>⎧</w:t>
      </w:r>
      <w:r>
        <w:t>⎪</w:t>
      </w:r>
      <w:r>
        <w:t>⎨</w:t>
      </w:r>
      <w:r>
        <w:t>⎪</w:t>
      </w:r>
      <w:r>
        <w:t>⎩</w:t>
      </w:r>
      <w:r>
        <w:t>x</w:t>
      </w:r>
      <w:r>
        <w:t>=</w:t>
      </w:r>
      <w:r>
        <w:t>2</w:t>
      </w:r>
      <w:r>
        <w:t>y</w:t>
      </w:r>
      <w:r>
        <w:t>=</w:t>
      </w:r>
      <w:r>
        <w:t>1</w:t>
      </w:r>
      <w:r>
        <w:t>+</w:t>
      </w:r>
      <w:r>
        <w:t>3</w:t>
      </w:r>
      <w:r>
        <w:t>t</w:t>
      </w:r>
      <w:r>
        <w:t>z</w:t>
      </w:r>
      <w:r>
        <w:t>=</w:t>
      </w:r>
      <w:r>
        <w:t>3</w:t>
      </w:r>
      <w:r>
        <w:t>+</w:t>
      </w:r>
      <w:r>
        <w:t>3</w:t>
      </w:r>
      <w:r>
        <w:t>t</w:t>
      </w:r>
      <w:r>
        <w:t>x=2y=1+3tz=3+3t</w:t>
      </w:r>
      <w:r>
        <w:br/>
      </w:r>
      <w:r>
        <w:rPr>
          <w:b/>
        </w:rPr>
        <w:t>Vận dụng 1 trang 45 Toán 12 Tập 2</w:t>
      </w:r>
      <w:r>
        <w:t>:</w:t>
      </w:r>
      <w:r>
        <w:t xml:space="preserve"> </w:t>
      </w:r>
      <w:r>
        <w:t>(H.5.27) Trong tình huống mở đầu hãy thực hiện các bước sau và trả lời câu hỏi đã được nêu ra.</w:t>
      </w:r>
      <w:r>
        <w:br/>
      </w:r>
      <w:r>
        <w:t>a) Viết phương trình tham số của đường thẳng MN.</w:t>
      </w:r>
      <w:r>
        <w:br/>
      </w:r>
      <w:r>
        <w:t>b) Tính tọa độ giao điểm D của đường thẳng MN với mặt phẳng Oxy.</w:t>
      </w:r>
      <w:r>
        <w:br/>
      </w:r>
      <w:r>
        <w:t>c) Hỏi điểm D có nằm giữa hai điểm M và N hay không?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a30d112e0804c20b6fe2e2503ec819c.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xml:space="preserve">a) Ta có </w:t>
      </w:r>
      <w:r>
        <w:t>−</w:t>
      </w:r>
      <w:r>
        <w:t>−−</w:t>
      </w:r>
      <w:r>
        <w:t>→</w:t>
      </w:r>
      <w:r>
        <w:t>M</w:t>
      </w:r>
      <w:r>
        <w:t>N</w:t>
      </w:r>
      <w:r>
        <w:t>=</w:t>
      </w:r>
      <w:r>
        <w:t>(</w:t>
      </w:r>
      <w:r>
        <w:t>−</w:t>
      </w:r>
      <w:r>
        <w:t>3</w:t>
      </w:r>
      <w:r>
        <w:t>;</w:t>
      </w:r>
      <w:r>
        <w:t>−</w:t>
      </w:r>
      <w:r>
        <w:t>3</w:t>
      </w:r>
      <w:r>
        <w:t>;</w:t>
      </w:r>
      <w:r>
        <w:t>12</w:t>
      </w:r>
      <w:r>
        <w:t>)</w:t>
      </w:r>
      <w:r>
        <w:t>=</w:t>
      </w:r>
      <w:r>
        <w:t>−</w:t>
      </w:r>
      <w:r>
        <w:t>3</w:t>
      </w:r>
      <w:r>
        <w:t>(</w:t>
      </w:r>
      <w:r>
        <w:t>1</w:t>
      </w:r>
      <w:r>
        <w:t>;</w:t>
      </w:r>
      <w:r>
        <w:t>1</w:t>
      </w:r>
      <w:r>
        <w:t>;</w:t>
      </w:r>
      <w:r>
        <w:t>−</w:t>
      </w:r>
      <w:r>
        <w:t>4</w:t>
      </w:r>
      <w:r>
        <w:t>)</w:t>
      </w:r>
      <w:r>
        <w:t>MN→=−3;−3;12=−31;1;−4</w:t>
      </w:r>
      <w:r>
        <w:br/>
      </w:r>
      <w:r>
        <w:t>Đường thẳng MN đi qua điểm M(2; 3; −4) và có vectơ chỉ phương</w:t>
      </w:r>
      <w:r>
        <w:t xml:space="preserve"> </w:t>
      </w:r>
      <w:r>
        <w:t>→</w:t>
      </w:r>
      <w:r>
        <w:t>u</w:t>
      </w:r>
      <w:r>
        <w:t>=</w:t>
      </w:r>
      <w:r>
        <w:t>(</w:t>
      </w:r>
      <w:r>
        <w:t>1</w:t>
      </w:r>
      <w:r>
        <w:t>;</w:t>
      </w:r>
      <w:r>
        <w:t>1</w:t>
      </w:r>
      <w:r>
        <w:t>;</w:t>
      </w:r>
      <w:r>
        <w:t>−</w:t>
      </w:r>
      <w:r>
        <w:t>4</w:t>
      </w:r>
      <w:r>
        <w:t>)</w:t>
      </w:r>
      <w:r>
        <w:t>u→=1;1;−4</w:t>
      </w:r>
      <w:r>
        <w:t xml:space="preserve"> </w:t>
      </w:r>
      <w:r>
        <w:t xml:space="preserve">có phương trình là: </w:t>
      </w:r>
      <w:r>
        <w:t>⎧</w:t>
      </w:r>
      <w:r>
        <w:t>⎪</w:t>
      </w:r>
      <w:r>
        <w:t>⎨</w:t>
      </w:r>
      <w:r>
        <w:t>⎪</w:t>
      </w:r>
      <w:r>
        <w:t>⎩</w:t>
      </w:r>
      <w:r>
        <w:t>x</w:t>
      </w:r>
      <w:r>
        <w:t>=</w:t>
      </w:r>
      <w:r>
        <w:t>2</w:t>
      </w:r>
      <w:r>
        <w:t>+</w:t>
      </w:r>
      <w:r>
        <w:t>t</w:t>
      </w:r>
      <w:r>
        <w:t>y</w:t>
      </w:r>
      <w:r>
        <w:t>=</w:t>
      </w:r>
      <w:r>
        <w:t>3</w:t>
      </w:r>
      <w:r>
        <w:t>+</w:t>
      </w:r>
      <w:r>
        <w:t>t</w:t>
      </w:r>
      <w:r>
        <w:t>z</w:t>
      </w:r>
      <w:r>
        <w:t>=</w:t>
      </w:r>
      <w:r>
        <w:t>−</w:t>
      </w:r>
      <w:r>
        <w:t>4</w:t>
      </w:r>
      <w:r>
        <w:t>−</w:t>
      </w:r>
      <w:r>
        <w:t>4</w:t>
      </w:r>
      <w:r>
        <w:t>t</w:t>
      </w:r>
      <w:r>
        <w:t>x=2+ty=3+tz=−4−4t</w:t>
      </w:r>
      <w:r>
        <w:br/>
      </w:r>
      <w:r>
        <w:t>b) Mặt phẳng Oxy có phương trình là z = 0.</w:t>
      </w:r>
      <w:r>
        <w:br/>
      </w:r>
      <w:r>
        <w:t>Vì D là giao điểm của đường thẳng MN với mặt phẳng Oxy nên tọa độ điểm D là nghiệm của hệ</w:t>
      </w:r>
      <w:r>
        <w:t xml:space="preserve"> </w:t>
      </w:r>
      <w:r>
        <w:t>⎧</w:t>
      </w:r>
      <w:r>
        <w:t>⎪</w:t>
        <w:br/>
        <w:t>⎪</w:t>
        <w:br/>
        <w:t>⎪</w:t>
        <w:br/>
        <w:t>⎪</w:t>
      </w:r>
      <w:r>
        <w:t>⎨</w:t>
      </w:r>
      <w:r>
        <w:t>⎪</w:t>
        <w:br/>
        <w:t>⎪</w:t>
        <w:br/>
        <w:t>⎪</w:t>
        <w:br/>
        <w:t>⎪</w:t>
      </w:r>
      <w:r>
        <w:t>⎩</w:t>
      </w:r>
      <w:r>
        <w:t>x</w:t>
      </w:r>
      <w:r>
        <w:t>=</w:t>
      </w:r>
      <w:r>
        <w:t>2</w:t>
      </w:r>
      <w:r>
        <w:t>+</w:t>
      </w:r>
      <w:r>
        <w:t>t</w:t>
      </w:r>
      <w:r>
        <w:t>y</w:t>
      </w:r>
      <w:r>
        <w:t>=</w:t>
      </w:r>
      <w:r>
        <w:t>3</w:t>
      </w:r>
      <w:r>
        <w:t>+</w:t>
      </w:r>
      <w:r>
        <w:t>t</w:t>
      </w:r>
      <w:r>
        <w:t>z</w:t>
      </w:r>
      <w:r>
        <w:t>=</w:t>
      </w:r>
      <w:r>
        <w:t>−</w:t>
      </w:r>
      <w:r>
        <w:t>4</w:t>
      </w:r>
      <w:r>
        <w:t>−</w:t>
      </w:r>
      <w:r>
        <w:t>4</w:t>
      </w:r>
      <w:r>
        <w:t>t</w:t>
      </w:r>
      <w:r>
        <w:t>z</w:t>
      </w:r>
      <w:r>
        <w:t>=</w:t>
      </w:r>
      <w:r>
        <w:t>0</w:t>
      </w:r>
      <w:r>
        <w:t>x=2+ty=3+tz=−4−4tz=0</w:t>
      </w:r>
      <w:r>
        <w:t xml:space="preserve"> </w:t>
      </w:r>
      <w:r>
        <w:t>⇔</w:t>
      </w:r>
      <w:r>
        <w:t>⎧</w:t>
      </w:r>
      <w:r>
        <w:t>⎪</w:t>
        <w:br/>
        <w:t>⎪</w:t>
        <w:br/>
        <w:t>⎪</w:t>
        <w:br/>
        <w:t>⎪</w:t>
      </w:r>
      <w:r>
        <w:t>⎨</w:t>
      </w:r>
      <w:r>
        <w:t>⎪</w:t>
        <w:br/>
        <w:t>⎪</w:t>
        <w:br/>
        <w:t>⎪</w:t>
        <w:br/>
        <w:t>⎪</w:t>
      </w:r>
      <w:r>
        <w:t>⎩</w:t>
      </w:r>
      <w:r>
        <w:t>x</w:t>
      </w:r>
      <w:r>
        <w:t>=</w:t>
      </w:r>
      <w:r>
        <w:t>1</w:t>
      </w:r>
      <w:r>
        <w:t>y</w:t>
      </w:r>
      <w:r>
        <w:t>=</w:t>
      </w:r>
      <w:r>
        <w:t>2</w:t>
      </w:r>
      <w:r>
        <w:t>z</w:t>
      </w:r>
      <w:r>
        <w:t>=</w:t>
      </w:r>
      <w:r>
        <w:t>0</w:t>
      </w:r>
      <w:r>
        <w:t>t</w:t>
      </w:r>
      <w:r>
        <w:t>=</w:t>
      </w:r>
      <w:r>
        <w:t>−</w:t>
      </w:r>
      <w:r>
        <w:t>1</w:t>
      </w:r>
      <w:r>
        <w:t>⇔x=1y=2z=0t=−1</w:t>
      </w:r>
      <w:r>
        <w:t>.Vậy D(1; 2; 0).</w:t>
      </w:r>
      <w:r>
        <w:br/>
      </w:r>
      <w:r>
        <w:t xml:space="preserve">c) Ta có </w:t>
      </w:r>
      <w:r>
        <w:t>M</w:t>
      </w:r>
      <w:r>
        <w:t>D</w:t>
      </w:r>
      <w:r>
        <w:t>=</w:t>
      </w:r>
      <w:r>
        <w:t>√</w:t>
      </w:r>
      <w:r>
        <w:t>(</w:t>
      </w:r>
      <w:r>
        <w:t>−</w:t>
      </w:r>
      <w:r>
        <w:t>1</w:t>
      </w:r>
      <w:r>
        <w:t>)</w:t>
      </w:r>
      <w:r>
        <w:t>2</w:t>
      </w:r>
      <w:r>
        <w:t>+</w:t>
      </w:r>
      <w:r>
        <w:t>(</w:t>
      </w:r>
      <w:r>
        <w:t>−</w:t>
      </w:r>
      <w:r>
        <w:t>1</w:t>
      </w:r>
      <w:r>
        <w:t>)</w:t>
      </w:r>
      <w:r>
        <w:t>2</w:t>
      </w:r>
      <w:r>
        <w:t>+</w:t>
      </w:r>
      <w:r>
        <w:t>(</w:t>
      </w:r>
      <w:r>
        <w:t>−</w:t>
      </w:r>
      <w:r>
        <w:t>4</w:t>
      </w:r>
      <w:r>
        <w:t>)</w:t>
      </w:r>
      <w:r>
        <w:t>2</w:t>
      </w:r>
      <w:r>
        <w:t>=</w:t>
      </w:r>
      <w:r>
        <w:t>√</w:t>
      </w:r>
      <w:r>
        <w:t>18</w:t>
      </w:r>
      <w:r>
        <w:t>MD=√(−1^(2)+−1^(2)+−4^(2))=√(18)</w:t>
      </w:r>
      <w:r>
        <w:t xml:space="preserve">; </w:t>
      </w:r>
      <w:r>
        <w:t>M</w:t>
      </w:r>
      <w:r>
        <w:t>N</w:t>
      </w:r>
      <w:r>
        <w:t>=</w:t>
      </w:r>
      <w:r>
        <w:t>√</w:t>
      </w:r>
      <w:r>
        <w:t>(</w:t>
      </w:r>
      <w:r>
        <w:t>−</w:t>
      </w:r>
      <w:r>
        <w:t>3</w:t>
      </w:r>
      <w:r>
        <w:t>)</w:t>
      </w:r>
      <w:r>
        <w:t>2</w:t>
      </w:r>
      <w:r>
        <w:t>+</w:t>
      </w:r>
      <w:r>
        <w:t>(</w:t>
      </w:r>
      <w:r>
        <w:t>−</w:t>
      </w:r>
      <w:r>
        <w:t>3</w:t>
      </w:r>
      <w:r>
        <w:t>)</w:t>
      </w:r>
      <w:r>
        <w:t>2</w:t>
      </w:r>
      <w:r>
        <w:t>+</w:t>
      </w:r>
      <w:r>
        <w:t>12</w:t>
      </w:r>
      <w:r>
        <w:t>2</w:t>
      </w:r>
      <w:r>
        <w:t>=</w:t>
      </w:r>
      <w:r>
        <w:t>√</w:t>
      </w:r>
      <w:r>
        <w:t>162</w:t>
      </w:r>
      <w:r>
        <w:t>MN=√(−3^(2)+−3^(2)+12^(2))=√(162)</w:t>
      </w:r>
      <w:r>
        <w:br/>
      </w:r>
      <w:r>
        <w:t>Vì MD &lt; MN nên D nằm giữa M và N.</w:t>
      </w:r>
      <w:r>
        <w:br/>
      </w:r>
      <w:r>
        <w:t>Vậy tấm bìa có che khuất tầm nhìn của người quan sát đối với vật đặt ở điểm N.</w:t>
      </w:r>
      <w:r>
        <w:br/>
      </w:r>
      <w:r>
        <w:br/>
      </w:r>
      <w:r>
        <w:rPr>
          <w:b/>
        </w:rPr>
        <w:t>HĐ5 trang 45 Toán 12 Tập 2</w:t>
      </w:r>
      <w:r>
        <w:t>:</w:t>
      </w:r>
      <w:r>
        <w:t xml:space="preserve"> </w:t>
      </w:r>
      <w:r>
        <w:t>Trong không gian Oxyz, cho hai đường thẳng ∆</w:t>
      </w:r>
      <w:r>
        <w:rPr>
          <w:vertAlign w:val="subscript"/>
        </w:rPr>
        <w:t>1</w:t>
      </w:r>
      <w:r>
        <w:t>, ∆</w:t>
      </w:r>
      <w:r>
        <w:rPr>
          <w:vertAlign w:val="subscript"/>
        </w:rPr>
        <w:t>2</w:t>
      </w:r>
      <w:r>
        <w:t xml:space="preserve"> </w:t>
      </w:r>
      <w:r>
        <w:t xml:space="preserve">tương ứng có vectơ chỉ phương </w:t>
      </w:r>
      <w:r>
        <w:t>→</w:t>
      </w:r>
      <w:r>
        <w:t>u</w:t>
      </w:r>
      <w:r>
        <w:t>1</w:t>
      </w:r>
      <w:r>
        <w:t>=</w:t>
      </w:r>
      <w:r>
        <w:t>(</w:t>
      </w:r>
      <w:r>
        <w:t>a</w:t>
      </w:r>
      <w:r>
        <w:t>1</w:t>
      </w:r>
      <w:r>
        <w:t>;</w:t>
      </w:r>
      <w:r>
        <w:t>b</w:t>
      </w:r>
      <w:r>
        <w:t>1</w:t>
      </w:r>
      <w:r>
        <w:t>;</w:t>
      </w:r>
      <w:r>
        <w:t>c</w:t>
      </w:r>
      <w:r>
        <w:t>1</w:t>
      </w:r>
      <w:r>
        <w:t>)</w:t>
      </w:r>
      <w:r>
        <w:t>,</w:t>
      </w:r>
      <w:r>
        <w:t>→</w:t>
      </w:r>
      <w:r>
        <w:t>u</w:t>
      </w:r>
      <w:r>
        <w:t>2</w:t>
      </w:r>
      <w:r>
        <w:t>=</w:t>
      </w:r>
      <w:r>
        <w:t>(</w:t>
      </w:r>
      <w:r>
        <w:t>a</w:t>
      </w:r>
      <w:r>
        <w:t>2</w:t>
      </w:r>
      <w:r>
        <w:t>;</w:t>
      </w:r>
      <w:r>
        <w:t>b</w:t>
      </w:r>
      <w:r>
        <w:t>2</w:t>
      </w:r>
      <w:r>
        <w:t>;</w:t>
      </w:r>
      <w:r>
        <w:t>c</w:t>
      </w:r>
      <w:r>
        <w:t>2</w:t>
      </w:r>
      <w:r>
        <w:t>)</w:t>
      </w:r>
      <w:r>
        <w:t>u_(1)→=a_(1);b_(1);c_(1),u_(2)→=a_(2);b_(2);c_(2)</w:t>
      </w:r>
      <w:r>
        <w:br/>
      </w:r>
      <w:r>
        <w:t>a) Hai đường thẳng ∆</w:t>
      </w:r>
      <w:r>
        <w:rPr>
          <w:vertAlign w:val="subscript"/>
        </w:rPr>
        <w:t>1</w:t>
      </w:r>
      <w:r>
        <w:t xml:space="preserve"> </w:t>
      </w:r>
      <w:r>
        <w:t>và ∆</w:t>
      </w:r>
      <w:r>
        <w:rPr>
          <w:vertAlign w:val="subscript"/>
        </w:rPr>
        <w:t>2</w:t>
      </w:r>
      <w:r>
        <w:t xml:space="preserve"> </w:t>
      </w:r>
      <w:r>
        <w:t>vuông góc với nhau khi và chỉ khi hai giá của</w:t>
      </w:r>
      <w:r>
        <w:t xml:space="preserve"> </w:t>
      </w:r>
      <w:r>
        <w:t>→</w:t>
      </w:r>
      <w:r>
        <w:t>u</w:t>
      </w:r>
      <w:r>
        <w:t>1</w:t>
      </w:r>
      <w:r>
        <w:t>,</w:t>
      </w:r>
      <w:r>
        <w:t>→</w:t>
      </w:r>
      <w:r>
        <w:t>u</w:t>
      </w:r>
      <w:r>
        <w:t>2</w:t>
      </w:r>
      <w:r>
        <w:t>u_(1)→,u_(2)→</w:t>
      </w:r>
      <w:r>
        <w:t xml:space="preserve"> </w:t>
      </w:r>
      <w:r>
        <w:t>có mối quan hệ gì?</w:t>
      </w:r>
      <w:r>
        <w:br/>
      </w:r>
      <w:r>
        <w:t>b) Tìm điều kiện đối với</w:t>
      </w:r>
      <w:r>
        <w:t xml:space="preserve"> </w:t>
      </w:r>
      <w:r>
        <w:t>→</w:t>
      </w:r>
      <w:r>
        <w:t>u</w:t>
      </w:r>
      <w:r>
        <w:t>1</w:t>
      </w:r>
      <w:r>
        <w:t>,</w:t>
      </w:r>
      <w:r>
        <w:t>→</w:t>
      </w:r>
      <w:r>
        <w:t>u</w:t>
      </w:r>
      <w:r>
        <w:t>2</w:t>
      </w:r>
      <w:r>
        <w:t>u_(1)→,u_(2)→</w:t>
      </w:r>
      <w:r>
        <w:t xml:space="preserve"> </w:t>
      </w:r>
      <w:r>
        <w:t>để ∆</w:t>
      </w:r>
      <w:r>
        <w:rPr>
          <w:vertAlign w:val="subscript"/>
        </w:rPr>
        <w:t>1</w:t>
      </w:r>
      <w:r>
        <w:t xml:space="preserve"> </w:t>
      </w:r>
      <w:r>
        <w:t>và ∆</w:t>
      </w:r>
      <w:r>
        <w:rPr>
          <w:vertAlign w:val="subscript"/>
        </w:rPr>
        <w:t>2</w:t>
      </w:r>
      <w:r>
        <w:t xml:space="preserve"> </w:t>
      </w:r>
      <w:r>
        <w:t>vuông góc với nhau.</w:t>
      </w:r>
      <w:r>
        <w:br/>
      </w:r>
      <w:r>
        <w:rPr>
          <w:b/>
        </w:rPr>
        <w:t>Lời giải:</w:t>
      </w:r>
      <w:r>
        <w:br/>
      </w:r>
      <w:r>
        <w:t>a) Hai đường thẳng ∆</w:t>
      </w:r>
      <w:r>
        <w:rPr>
          <w:vertAlign w:val="subscript"/>
        </w:rPr>
        <w:t>1</w:t>
      </w:r>
      <w:r>
        <w:t xml:space="preserve"> </w:t>
      </w:r>
      <w:r>
        <w:t>và ∆</w:t>
      </w:r>
      <w:r>
        <w:rPr>
          <w:vertAlign w:val="subscript"/>
        </w:rPr>
        <w:t>2</w:t>
      </w:r>
      <w:r>
        <w:t xml:space="preserve"> </w:t>
      </w:r>
      <w:r>
        <w:t>vuông góc với nhau khi và chỉ khi hai giá của</w:t>
      </w:r>
      <w:r>
        <w:t xml:space="preserve"> </w:t>
      </w:r>
      <w:r>
        <w:t>→</w:t>
      </w:r>
      <w:r>
        <w:t>u</w:t>
      </w:r>
      <w:r>
        <w:t>1</w:t>
      </w:r>
      <w:r>
        <w:t>,</w:t>
      </w:r>
      <w:r>
        <w:t>→</w:t>
      </w:r>
      <w:r>
        <w:t>u</w:t>
      </w:r>
      <w:r>
        <w:t>2</w:t>
      </w:r>
      <w:r>
        <w:t>u_(1)→,u_(2)→</w:t>
      </w:r>
      <w:r>
        <w:t xml:space="preserve"> </w:t>
      </w:r>
      <w:r>
        <w:t xml:space="preserve">vuông góc với nhau. Tức là </w:t>
      </w:r>
      <w:r>
        <w:t>→</w:t>
      </w:r>
      <w:r>
        <w:t>u</w:t>
      </w:r>
      <w:r>
        <w:t>1</w:t>
      </w:r>
      <w:r>
        <w:t>.</w:t>
      </w:r>
      <w:r>
        <w:t>→</w:t>
      </w:r>
      <w:r>
        <w:t>u</w:t>
      </w:r>
      <w:r>
        <w:t>2</w:t>
      </w:r>
      <w:r>
        <w:t>=</w:t>
      </w:r>
      <w:r>
        <w:t>0</w:t>
      </w:r>
      <w:r>
        <w:t>u_(1)→.u_(2)→=0</w:t>
      </w:r>
      <w:r>
        <w:t>⇔</w:t>
      </w:r>
      <w:r>
        <w:t>a</w:t>
      </w:r>
      <w:r>
        <w:t>1</w:t>
      </w:r>
      <w:r>
        <w:t>a</w:t>
      </w:r>
      <w:r>
        <w:t>2</w:t>
      </w:r>
      <w:r>
        <w:t>+</w:t>
      </w:r>
      <w:r>
        <w:t>b</w:t>
      </w:r>
      <w:r>
        <w:t>1</w:t>
      </w:r>
      <w:r>
        <w:t>b</w:t>
      </w:r>
      <w:r>
        <w:t>2</w:t>
      </w:r>
      <w:r>
        <w:t>+</w:t>
      </w:r>
      <w:r>
        <w:t>c</w:t>
      </w:r>
      <w:r>
        <w:t>1</w:t>
      </w:r>
      <w:r>
        <w:t>c</w:t>
      </w:r>
      <w:r>
        <w:t>2</w:t>
      </w:r>
      <w:r>
        <w:t>=</w:t>
      </w:r>
      <w:r>
        <w:t>0</w:t>
      </w:r>
      <w:r>
        <w:t>⇔a_(1)a_(2)+b_(1)b_(2)+c_(1)c_(2)=0</w:t>
      </w:r>
      <w:r>
        <w:br/>
      </w:r>
      <w:r>
        <w:t>b) Theo câu a, để ∆</w:t>
      </w:r>
      <w:r>
        <w:rPr>
          <w:vertAlign w:val="subscript"/>
        </w:rPr>
        <w:t>1</w:t>
      </w:r>
      <w:r>
        <w:t xml:space="preserve"> </w:t>
      </w:r>
      <w:r>
        <w:t>và ∆</w:t>
      </w:r>
      <w:r>
        <w:rPr>
          <w:vertAlign w:val="subscript"/>
        </w:rPr>
        <w:t>2</w:t>
      </w:r>
      <w:r>
        <w:t xml:space="preserve"> </w:t>
      </w:r>
      <w:r>
        <w:t xml:space="preserve">vuông góc với nhau thì </w:t>
      </w:r>
      <w:r>
        <w:t>a</w:t>
      </w:r>
      <w:r>
        <w:t>1</w:t>
      </w:r>
      <w:r>
        <w:t>a</w:t>
      </w:r>
      <w:r>
        <w:t>2</w:t>
      </w:r>
      <w:r>
        <w:t>+</w:t>
      </w:r>
      <w:r>
        <w:t>b</w:t>
      </w:r>
      <w:r>
        <w:t>1</w:t>
      </w:r>
      <w:r>
        <w:t>b</w:t>
      </w:r>
      <w:r>
        <w:t>2</w:t>
      </w:r>
      <w:r>
        <w:t>+</w:t>
      </w:r>
      <w:r>
        <w:t>c</w:t>
      </w:r>
      <w:r>
        <w:t>1</w:t>
      </w:r>
      <w:r>
        <w:t>c</w:t>
      </w:r>
      <w:r>
        <w:t>2</w:t>
      </w:r>
      <w:r>
        <w:t>=</w:t>
      </w:r>
      <w:r>
        <w:t>0</w:t>
      </w:r>
      <w:r>
        <w:t>a_(1)a_(2)+b_(1)b_(2)+c_(1)c_(2)=0</w:t>
      </w:r>
      <w:r>
        <w:br/>
      </w:r>
      <w:r>
        <w:t>Vậy để ∆</w:t>
      </w:r>
      <w:r>
        <w:rPr>
          <w:vertAlign w:val="subscript"/>
        </w:rPr>
        <w:t>1</w:t>
      </w:r>
      <w:r>
        <w:t xml:space="preserve"> </w:t>
      </w:r>
      <w:r>
        <w:t>và ∆</w:t>
      </w:r>
      <w:r>
        <w:rPr>
          <w:vertAlign w:val="subscript"/>
        </w:rPr>
        <w:t>2</w:t>
      </w:r>
      <w:r>
        <w:t xml:space="preserve"> </w:t>
      </w:r>
      <w:r>
        <w:t xml:space="preserve">vuông góc với nhau thì </w:t>
      </w:r>
      <w:r>
        <w:t>→</w:t>
      </w:r>
      <w:r>
        <w:t>u</w:t>
      </w:r>
      <w:r>
        <w:t>1</w:t>
      </w:r>
      <w:r>
        <w:t>.</w:t>
      </w:r>
      <w:r>
        <w:t>→</w:t>
      </w:r>
      <w:r>
        <w:t>u</w:t>
      </w:r>
      <w:r>
        <w:t>2</w:t>
      </w:r>
      <w:r>
        <w:t>=</w:t>
      </w:r>
      <w:r>
        <w:t>0</w:t>
      </w:r>
      <w:r>
        <w:t>u_(1)→.u_(2)→=0</w:t>
      </w:r>
      <w:r>
        <w:br/>
      </w:r>
      <w:r>
        <w:br/>
      </w:r>
      <w:r>
        <w:rPr>
          <w:b/>
        </w:rPr>
        <w:t>Luyện tập 7 trang 45 Toán 12 Tập 2</w:t>
      </w:r>
      <w:r>
        <w:t>:</w:t>
      </w:r>
      <w:r>
        <w:t xml:space="preserve"> </w:t>
      </w:r>
      <w:r>
        <w:t>Trong không gian Oxyz, cho đường thẳng</w:t>
      </w:r>
      <w:r>
        <w:t xml:space="preserve"> </w:t>
      </w:r>
      <w:r>
        <w:t>Δ</w:t>
      </w:r>
      <w:r>
        <w:t>:</w:t>
      </w:r>
      <w:r>
        <w:t>x</w:t>
      </w:r>
      <w:r>
        <w:t>−</w:t>
      </w:r>
      <w:r>
        <w:t>1</w:t>
      </w:r>
      <w:r>
        <w:t>2</w:t>
      </w:r>
      <w:r>
        <w:t>=</w:t>
      </w:r>
      <w:r>
        <w:t>y</w:t>
      </w:r>
      <w:r>
        <w:t>1</w:t>
      </w:r>
      <w:r>
        <w:t>=</w:t>
      </w:r>
      <w:r>
        <w:t>z</w:t>
      </w:r>
      <w:r>
        <w:t>−</w:t>
      </w:r>
      <w:r>
        <w:t>1</w:t>
      </w:r>
      <w:r>
        <w:t>−</w:t>
      </w:r>
      <w:r>
        <w:t>1</w:t>
      </w:r>
      <w:r>
        <w:t>Δ:(x−1)/(2)=(y)/(1)=(z−1)/(−1)</w:t>
      </w:r>
      <w:r>
        <w:t>. Hỏi đường thẳng ∆ có vuông góc với trục Oz hay không?</w:t>
      </w:r>
      <w:r>
        <w:br/>
      </w:r>
      <w:r>
        <w:rPr>
          <w:b/>
        </w:rPr>
        <w:t>Lời giải:</w:t>
      </w:r>
      <w:r>
        <w:br/>
      </w:r>
      <w:r>
        <w:t>Ta có</w:t>
      </w:r>
      <w:r>
        <w:t xml:space="preserve"> </w:t>
      </w:r>
      <w:r>
        <w:t>−</w:t>
      </w:r>
      <w:r>
        <w:t>→</w:t>
      </w:r>
      <w:r>
        <w:t>u</w:t>
      </w:r>
      <w:r>
        <w:t>Δ</w:t>
      </w:r>
      <w:r>
        <w:t>=</w:t>
      </w:r>
      <w:r>
        <w:t>(</w:t>
      </w:r>
      <w:r>
        <w:t>2</w:t>
      </w:r>
      <w:r>
        <w:t>;</w:t>
      </w:r>
      <w:r>
        <w:t>1</w:t>
      </w:r>
      <w:r>
        <w:t>;</w:t>
      </w:r>
      <w:r>
        <w:t>−</w:t>
      </w:r>
      <w:r>
        <w:t>1</w:t>
      </w:r>
      <w:r>
        <w:t>)</w:t>
      </w:r>
      <w:r>
        <w:t>u_(Δ)→=2;1;−1</w:t>
      </w:r>
      <w:r>
        <w:t xml:space="preserve"> </w:t>
      </w:r>
      <w:r>
        <w:t xml:space="preserve">và trục Oz có vectơ chỉ phương là </w:t>
      </w:r>
      <w:r>
        <w:t>→</w:t>
      </w:r>
      <w:r>
        <w:t>k</w:t>
      </w:r>
      <w:r>
        <w:t>=</w:t>
      </w:r>
      <w:r>
        <w:t>(</w:t>
      </w:r>
      <w:r>
        <w:t>0</w:t>
      </w:r>
      <w:r>
        <w:t>;</w:t>
      </w:r>
      <w:r>
        <w:t>0</w:t>
      </w:r>
      <w:r>
        <w:t>;</w:t>
      </w:r>
      <w:r>
        <w:t>1</w:t>
      </w:r>
      <w:r>
        <w:t>)</w:t>
      </w:r>
      <w:r>
        <w:t>k→=0;0;1</w:t>
      </w:r>
      <w:r>
        <w:br/>
      </w:r>
      <w:r>
        <w:t>Có</w:t>
      </w:r>
      <w:r>
        <w:t xml:space="preserve"> </w:t>
      </w:r>
      <w:r>
        <w:t>−</w:t>
      </w:r>
      <w:r>
        <w:t>→</w:t>
      </w:r>
      <w:r>
        <w:t>u</w:t>
      </w:r>
      <w:r>
        <w:t>Δ</w:t>
      </w:r>
      <w:r>
        <w:t>.</w:t>
      </w:r>
      <w:r>
        <w:t>→</w:t>
      </w:r>
      <w:r>
        <w:t>k</w:t>
      </w:r>
      <w:r>
        <w:t>=</w:t>
      </w:r>
      <w:r>
        <w:t>−</w:t>
      </w:r>
      <w:r>
        <w:t>1</w:t>
      </w:r>
      <w:r>
        <w:t>≠</w:t>
      </w:r>
      <w:r>
        <w:t>0</w:t>
      </w:r>
      <w:r>
        <w:t>u_(Δ)→.k→=−1≠0</w:t>
      </w:r>
      <w:r>
        <w:t>. Do đó đường thẳng ∆ không vuông góc với trục Oz.</w:t>
      </w:r>
      <w:r>
        <w:br/>
      </w:r>
      <w:r>
        <w:br/>
      </w:r>
      <w:r>
        <w:rPr>
          <w:b/>
        </w:rPr>
        <w:t>Vận dụng 2 trang 45 Toán 12 Tập 2</w:t>
      </w:r>
      <w:r>
        <w:t>:</w:t>
      </w:r>
      <w:r>
        <w:t xml:space="preserve"> </w:t>
      </w:r>
      <w:r>
        <w:t>Tại một nút giao thông có hai con đường. Trên thiết kế, trong không gian Oxyz, hai con đường đó tương ứng thuộc hai đường thẳng:</w:t>
      </w:r>
      <w:r>
        <w:t xml:space="preserve"> </w:t>
      </w:r>
      <w:r>
        <w:t>Δ</w:t>
      </w:r>
      <w:r>
        <w:t>1</w:t>
      </w:r>
      <w:r>
        <w:t>:</w:t>
      </w:r>
      <w:r>
        <w:t>⎧</w:t>
      </w:r>
      <w:r>
        <w:t>⎪</w:t>
      </w:r>
      <w:r>
        <w:t>⎨</w:t>
      </w:r>
      <w:r>
        <w:t>⎪</w:t>
      </w:r>
      <w:r>
        <w:t>⎩</w:t>
      </w:r>
      <w:r>
        <w:t>x</w:t>
      </w:r>
      <w:r>
        <w:t>=</w:t>
      </w:r>
      <w:r>
        <w:t>2</w:t>
      </w:r>
      <w:r>
        <w:t>+</w:t>
      </w:r>
      <w:r>
        <w:t>t</w:t>
      </w:r>
      <w:r>
        <w:t>y</w:t>
      </w:r>
      <w:r>
        <w:t>=</w:t>
      </w:r>
      <w:r>
        <w:t>1</w:t>
      </w:r>
      <w:r>
        <w:t>+</w:t>
      </w:r>
      <w:r>
        <w:t>t</w:t>
      </w:r>
      <w:r>
        <w:t>z</w:t>
      </w:r>
      <w:r>
        <w:t>=</w:t>
      </w:r>
      <w:r>
        <w:t>0</w:t>
      </w:r>
      <w:r>
        <w:t>,</w:t>
      </w:r>
      <w:r>
        <w:t>Δ</w:t>
      </w:r>
      <w:r>
        <w:t>2</w:t>
      </w:r>
      <w:r>
        <w:t>:</w:t>
      </w:r>
      <w:r>
        <w:t>⎧</w:t>
      </w:r>
      <w:r>
        <w:t>⎪</w:t>
      </w:r>
      <w:r>
        <w:t>⎨</w:t>
      </w:r>
      <w:r>
        <w:t>⎪</w:t>
      </w:r>
      <w:r>
        <w:t>⎩</w:t>
      </w:r>
      <w:r>
        <w:t>x</w:t>
      </w:r>
      <w:r>
        <w:t>=</w:t>
      </w:r>
      <w:r>
        <w:t>1</w:t>
      </w:r>
      <w:r>
        <w:t>−</w:t>
      </w:r>
      <w:r>
        <w:t>2</w:t>
      </w:r>
      <w:r>
        <w:t>s</w:t>
      </w:r>
      <w:r>
        <w:t>y</w:t>
      </w:r>
      <w:r>
        <w:t>=</w:t>
      </w:r>
      <w:r>
        <w:t>2</w:t>
      </w:r>
      <w:r>
        <w:t>s</w:t>
      </w:r>
      <w:r>
        <w:t>z</w:t>
      </w:r>
      <w:r>
        <w:t>=</w:t>
      </w:r>
      <w:r>
        <w:t>1</w:t>
      </w:r>
      <w:r>
        <w:t>Δ_(1):x=2+ty=1+tz=0,Δ_(2):x=1−2sy=2sz=1</w:t>
      </w:r>
      <w:r>
        <w:br/>
      </w:r>
      <w:r>
        <w:t>Hỏi hai con đường trên có vuông góc với nhau hay không?</w:t>
      </w:r>
      <w:r>
        <w:br/>
      </w:r>
      <w:r>
        <w:rPr>
          <w:b/>
        </w:rPr>
        <w:t>Lời giải:</w:t>
      </w:r>
      <w:r>
        <w:br/>
      </w:r>
      <w:r>
        <w:t xml:space="preserve">Ta có </w:t>
      </w:r>
      <w:r>
        <w:t>−</w:t>
      </w:r>
      <w:r>
        <w:t>−</w:t>
      </w:r>
      <w:r>
        <w:t>→</w:t>
      </w:r>
      <w:r>
        <w:t>u</w:t>
      </w:r>
      <w:r>
        <w:t>Δ</w:t>
      </w:r>
      <w:r>
        <w:t>1</w:t>
      </w:r>
      <w:r>
        <w:t>=</w:t>
      </w:r>
      <w:r>
        <w:t>(</w:t>
      </w:r>
      <w:r>
        <w:t>1</w:t>
      </w:r>
      <w:r>
        <w:t>;</w:t>
      </w:r>
      <w:r>
        <w:t>1</w:t>
      </w:r>
      <w:r>
        <w:t>;</w:t>
      </w:r>
      <w:r>
        <w:t>0</w:t>
      </w:r>
      <w:r>
        <w:t>)</w:t>
      </w:r>
      <w:r>
        <w:t>,</w:t>
      </w:r>
      <w:r>
        <w:t>−</w:t>
      </w:r>
      <w:r>
        <w:t>−</w:t>
      </w:r>
      <w:r>
        <w:t>→</w:t>
      </w:r>
      <w:r>
        <w:t>u</w:t>
      </w:r>
      <w:r>
        <w:t>Δ</w:t>
      </w:r>
      <w:r>
        <w:t>2</w:t>
      </w:r>
      <w:r>
        <w:t>=</w:t>
      </w:r>
      <w:r>
        <w:t>(</w:t>
      </w:r>
      <w:r>
        <w:t>−</w:t>
      </w:r>
      <w:r>
        <w:t>2</w:t>
      </w:r>
      <w:r>
        <w:t>;</w:t>
      </w:r>
      <w:r>
        <w:t>2</w:t>
      </w:r>
      <w:r>
        <w:t>;</w:t>
      </w:r>
      <w:r>
        <w:t>0</w:t>
      </w:r>
      <w:r>
        <w:t>)</w:t>
      </w:r>
      <w:r>
        <w:t>u_(Δ_(1))→=1;1;0,u_(Δ_(2))→=−2;2;0</w:t>
      </w:r>
      <w:r>
        <w:br/>
      </w:r>
      <w:r>
        <w:t>Vì</w:t>
      </w:r>
      <w:r>
        <w:t xml:space="preserve"> </w:t>
      </w:r>
      <w:r>
        <w:t>−</w:t>
      </w:r>
      <w:r>
        <w:t>−</w:t>
      </w:r>
      <w:r>
        <w:t>→</w:t>
      </w:r>
      <w:r>
        <w:t>u</w:t>
      </w:r>
      <w:r>
        <w:t>Δ</w:t>
      </w:r>
      <w:r>
        <w:t>1</w:t>
      </w:r>
      <w:r>
        <w:t>.</w:t>
      </w:r>
      <w:r>
        <w:t>−</w:t>
      </w:r>
      <w:r>
        <w:t>−</w:t>
      </w:r>
      <w:r>
        <w:t>→</w:t>
      </w:r>
      <w:r>
        <w:t>u</w:t>
      </w:r>
      <w:r>
        <w:t>Δ</w:t>
      </w:r>
      <w:r>
        <w:t>2</w:t>
      </w:r>
      <w:r>
        <w:t>=</w:t>
      </w:r>
      <w:r>
        <w:t>−</w:t>
      </w:r>
      <w:r>
        <w:t>2</w:t>
      </w:r>
      <w:r>
        <w:t>+</w:t>
      </w:r>
      <w:r>
        <w:t>2</w:t>
      </w:r>
      <w:r>
        <w:t>=</w:t>
      </w:r>
      <w:r>
        <w:t>0</w:t>
      </w:r>
      <w:r>
        <w:t>u_(Δ_(1))→.u_(Δ_(2))→=−2+2=0</w:t>
      </w:r>
      <w:r>
        <w:t xml:space="preserve"> </w:t>
      </w:r>
      <w:r>
        <w:t>nên hai con đường trên vuông góc với nhau.</w:t>
      </w:r>
      <w:r>
        <w:br/>
      </w:r>
      <w:r>
        <w:rPr>
          <w:b/>
        </w:rPr>
        <w:t>HĐ6 trang 46 Toán 12 Tập 2</w:t>
      </w:r>
      <w:r>
        <w:t>:</w:t>
      </w:r>
      <w:r>
        <w:t xml:space="preserve"> </w:t>
      </w:r>
      <w:r>
        <w:t>Trong không gian Oxyz, cho hai đường thẳng ∆</w:t>
      </w:r>
      <w:r>
        <w:rPr>
          <w:vertAlign w:val="subscript"/>
        </w:rPr>
        <w:t>1</w:t>
      </w:r>
      <w:r>
        <w:t>; ∆</w:t>
      </w:r>
      <w:r>
        <w:rPr>
          <w:vertAlign w:val="subscript"/>
        </w:rPr>
        <w:t>2</w:t>
      </w:r>
      <w:r>
        <w:t xml:space="preserve"> </w:t>
      </w:r>
      <w:r>
        <w:t>lần lượt đi qua các điểm A</w:t>
      </w:r>
      <w:r>
        <w:rPr>
          <w:vertAlign w:val="subscript"/>
        </w:rPr>
        <w:t>1</w:t>
      </w:r>
      <w:r>
        <w:t>(x</w:t>
      </w:r>
      <w:r>
        <w:rPr>
          <w:vertAlign w:val="subscript"/>
        </w:rPr>
        <w:t>1</w:t>
      </w:r>
      <w:r>
        <w:t>; y</w:t>
      </w:r>
      <w:r>
        <w:rPr>
          <w:vertAlign w:val="subscript"/>
        </w:rPr>
        <w:t>1</w:t>
      </w:r>
      <w:r>
        <w:t>; z</w:t>
      </w:r>
      <w:r>
        <w:rPr>
          <w:vertAlign w:val="subscript"/>
        </w:rPr>
        <w:t>1</w:t>
      </w:r>
      <w:r>
        <w:t>), A</w:t>
      </w:r>
      <w:r>
        <w:rPr>
          <w:vertAlign w:val="subscript"/>
        </w:rPr>
        <w:t>2</w:t>
      </w:r>
      <w:r>
        <w:t>(x</w:t>
      </w:r>
      <w:r>
        <w:rPr>
          <w:vertAlign w:val="subscript"/>
        </w:rPr>
        <w:t>2</w:t>
      </w:r>
      <w:r>
        <w:t>; y</w:t>
      </w:r>
      <w:r>
        <w:rPr>
          <w:vertAlign w:val="subscript"/>
        </w:rPr>
        <w:t>2</w:t>
      </w:r>
      <w:r>
        <w:t>; z</w:t>
      </w:r>
      <w:r>
        <w:rPr>
          <w:vertAlign w:val="subscript"/>
        </w:rPr>
        <w:t>2</w:t>
      </w:r>
      <w:r>
        <w:t>) và tương ứng có vectơ chỉ phương</w:t>
      </w:r>
      <w:r>
        <w:t xml:space="preserve"> </w:t>
      </w:r>
      <w:r>
        <w:t>→</w:t>
      </w:r>
      <w:r>
        <w:t>u</w:t>
      </w:r>
      <w:r>
        <w:t>1</w:t>
      </w:r>
      <w:r>
        <w:t>=</w:t>
      </w:r>
      <w:r>
        <w:t>(</w:t>
      </w:r>
      <w:r>
        <w:t>a</w:t>
      </w:r>
      <w:r>
        <w:t>1</w:t>
      </w:r>
      <w:r>
        <w:t>;</w:t>
      </w:r>
      <w:r>
        <w:t>b</w:t>
      </w:r>
      <w:r>
        <w:t>1</w:t>
      </w:r>
      <w:r>
        <w:t>;</w:t>
      </w:r>
      <w:r>
        <w:t>c</w:t>
      </w:r>
      <w:r>
        <w:t>1</w:t>
      </w:r>
      <w:r>
        <w:t>)</w:t>
      </w:r>
      <w:r>
        <w:t>,</w:t>
      </w:r>
      <w:r>
        <w:t>→</w:t>
      </w:r>
      <w:r>
        <w:t>u</w:t>
      </w:r>
      <w:r>
        <w:t>2</w:t>
      </w:r>
      <w:r>
        <w:t>=</w:t>
      </w:r>
      <w:r>
        <w:t>(</w:t>
      </w:r>
      <w:r>
        <w:t>a</w:t>
      </w:r>
      <w:r>
        <w:t>2</w:t>
      </w:r>
      <w:r>
        <w:t>;</w:t>
      </w:r>
      <w:r>
        <w:t>b</w:t>
      </w:r>
      <w:r>
        <w:t>2</w:t>
      </w:r>
      <w:r>
        <w:t>;</w:t>
      </w:r>
      <w:r>
        <w:t>c</w:t>
      </w:r>
      <w:r>
        <w:t>2</w:t>
      </w:r>
      <w:r>
        <w:t>)</w:t>
      </w:r>
      <w:r>
        <w:t>u_(1)→=a_(1);b_(1);c_(1),u_(2)→=a_(2);b_(2);c_(2)</w:t>
      </w:r>
      <w:r>
        <w:t xml:space="preserve"> </w:t>
      </w:r>
      <w:r>
        <w:t>(H.5.29).</w:t>
      </w:r>
      <w:r>
        <w:br/>
      </w:r>
      <w:r>
        <w:t>a) Tìm điều kiện đối với</w:t>
      </w:r>
      <w:r>
        <w:t xml:space="preserve"> </w:t>
      </w:r>
      <w:r>
        <w:t>→</w:t>
      </w:r>
      <w:r>
        <w:t>u</w:t>
      </w:r>
      <w:r>
        <w:t>1</w:t>
      </w:r>
      <w:r>
        <w:t>u_(1)→</w:t>
      </w:r>
      <w:r>
        <w:t xml:space="preserve"> </w:t>
      </w:r>
      <w:r>
        <w:t>và</w:t>
      </w:r>
      <w:r>
        <w:t xml:space="preserve"> </w:t>
      </w:r>
      <w:r>
        <w:t>→</w:t>
      </w:r>
      <w:r>
        <w:t>u</w:t>
      </w:r>
      <w:r>
        <w:t>2</w:t>
      </w:r>
      <w:r>
        <w:t>u_(2)→</w:t>
      </w:r>
      <w:r>
        <w:t xml:space="preserve"> </w:t>
      </w:r>
      <w:r>
        <w:t>để ∆</w:t>
      </w:r>
      <w:r>
        <w:rPr>
          <w:vertAlign w:val="subscript"/>
        </w:rPr>
        <w:t>1</w:t>
      </w:r>
      <w:r>
        <w:t xml:space="preserve"> </w:t>
      </w:r>
      <w:r>
        <w:t>và ∆</w:t>
      </w:r>
      <w:r>
        <w:rPr>
          <w:vertAlign w:val="subscript"/>
        </w:rPr>
        <w:t>2</w:t>
      </w:r>
      <w:r>
        <w:t xml:space="preserve"> </w:t>
      </w:r>
      <w:r>
        <w:t>song song hoặc trùng nhau.</w:t>
      </w:r>
      <w:r>
        <w:br/>
      </w:r>
      <w:r>
        <w:t>b) Giả sử</w:t>
      </w:r>
      <w:r>
        <w:t xml:space="preserve"> </w:t>
      </w:r>
      <w:r>
        <w:t>[</w:t>
      </w:r>
      <w:r>
        <w:t>→</w:t>
      </w:r>
      <w:r>
        <w:t>u</w:t>
      </w:r>
      <w:r>
        <w:t>1</w:t>
      </w:r>
      <w:r>
        <w:t>,</w:t>
      </w:r>
      <w:r>
        <w:t>→</w:t>
      </w:r>
      <w:r>
        <w:t>u</w:t>
      </w:r>
      <w:r>
        <w:t>2</w:t>
      </w:r>
      <w:r>
        <w:t>]</w:t>
      </w:r>
      <w:r>
        <w:t>≠</w:t>
      </w:r>
      <w:r>
        <w:t>→</w:t>
      </w:r>
      <w:r>
        <w:t>0</w:t>
      </w:r>
      <w:r>
        <w:t>u_(1)→,u_(2)→≠0→</w:t>
      </w:r>
      <w:r>
        <w:t xml:space="preserve"> </w:t>
      </w:r>
      <w:r>
        <w:t>và</w:t>
      </w:r>
      <w:r>
        <w:t xml:space="preserve"> </w:t>
      </w:r>
      <w:r>
        <w:t>−</w:t>
      </w:r>
      <w:r>
        <w:t>−−</w:t>
      </w:r>
      <w:r>
        <w:t>→</w:t>
      </w:r>
      <w:r>
        <w:t>A</w:t>
      </w:r>
      <w:r>
        <w:t>1</w:t>
      </w:r>
      <w:r>
        <w:t>A</w:t>
      </w:r>
      <w:r>
        <w:t>2</w:t>
      </w:r>
      <w:r>
        <w:t>.</w:t>
      </w:r>
      <w:r>
        <w:t>[</w:t>
      </w:r>
      <w:r>
        <w:t>→</w:t>
      </w:r>
      <w:r>
        <w:t>u</w:t>
      </w:r>
      <w:r>
        <w:t>1</w:t>
      </w:r>
      <w:r>
        <w:t>,</w:t>
      </w:r>
      <w:r>
        <w:t>→</w:t>
      </w:r>
      <w:r>
        <w:t>u</w:t>
      </w:r>
      <w:r>
        <w:t>2</w:t>
      </w:r>
      <w:r>
        <w:t>]</w:t>
      </w:r>
      <w:r>
        <w:t>=</w:t>
      </w:r>
      <w:r>
        <w:t>0</w:t>
      </w:r>
      <w:r>
        <w:t>A_(1)A_(2)→.u_(1)→,u_(2)→=0</w:t>
      </w:r>
      <w:r>
        <w:t xml:space="preserve"> </w:t>
      </w:r>
      <w:r>
        <w:t>thì ∆</w:t>
      </w:r>
      <w:r>
        <w:rPr>
          <w:vertAlign w:val="subscript"/>
        </w:rPr>
        <w:t>1</w:t>
      </w:r>
      <w:r>
        <w:t xml:space="preserve"> </w:t>
      </w:r>
      <w:r>
        <w:t>và ∆</w:t>
      </w:r>
      <w:r>
        <w:rPr>
          <w:vertAlign w:val="subscript"/>
        </w:rPr>
        <w:t>2</w:t>
      </w:r>
      <w:r>
        <w:t xml:space="preserve"> </w:t>
      </w:r>
      <w:r>
        <w:t>có cắt nhau hay không?</w:t>
      </w:r>
      <w:r>
        <w:br/>
      </w:r>
      <w:r>
        <w:t>c) Giả sử</w:t>
      </w:r>
      <w:r>
        <w:t xml:space="preserve"> </w:t>
      </w:r>
      <w:r>
        <w:t>−</w:t>
      </w:r>
      <w:r>
        <w:t>−−</w:t>
      </w:r>
      <w:r>
        <w:t>→</w:t>
      </w:r>
      <w:r>
        <w:t>A</w:t>
      </w:r>
      <w:r>
        <w:t>1</w:t>
      </w:r>
      <w:r>
        <w:t>A</w:t>
      </w:r>
      <w:r>
        <w:t>2</w:t>
      </w:r>
      <w:r>
        <w:t>.</w:t>
      </w:r>
      <w:r>
        <w:t>[</w:t>
      </w:r>
      <w:r>
        <w:t>→</w:t>
      </w:r>
      <w:r>
        <w:t>u</w:t>
      </w:r>
      <w:r>
        <w:t>1</w:t>
      </w:r>
      <w:r>
        <w:t>,</w:t>
      </w:r>
      <w:r>
        <w:t>→</w:t>
      </w:r>
      <w:r>
        <w:t>u</w:t>
      </w:r>
      <w:r>
        <w:t>2</w:t>
      </w:r>
      <w:r>
        <w:t>]</w:t>
      </w:r>
      <w:r>
        <w:t>≠</w:t>
      </w:r>
      <w:r>
        <w:t>0</w:t>
      </w:r>
      <w:r>
        <w:t>A_(1)A_(2)→.u_(1)→,u_(2)→≠0</w:t>
      </w:r>
      <w:r>
        <w:t xml:space="preserve"> </w:t>
      </w:r>
      <w:r>
        <w:t>thì ∆</w:t>
      </w:r>
      <w:r>
        <w:rPr>
          <w:vertAlign w:val="subscript"/>
        </w:rPr>
        <w:t>1</w:t>
      </w:r>
      <w:r>
        <w:t xml:space="preserve"> </w:t>
      </w:r>
      <w:r>
        <w:t>và ∆</w:t>
      </w:r>
      <w:r>
        <w:rPr>
          <w:vertAlign w:val="subscript"/>
        </w:rPr>
        <w:t>2</w:t>
      </w:r>
      <w:r>
        <w:t xml:space="preserve"> </w:t>
      </w:r>
      <w:r>
        <w:t>có chéo nhau hay không?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a29ad7821c54400bb9e26fa7472a551.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a) ∆</w:t>
      </w:r>
      <w:r>
        <w:rPr>
          <w:vertAlign w:val="subscript"/>
        </w:rPr>
        <w:t>1</w:t>
      </w:r>
      <w:r>
        <w:t xml:space="preserve"> </w:t>
      </w:r>
      <w:r>
        <w:t>// ∆</w:t>
      </w:r>
      <w:r>
        <w:rPr>
          <w:vertAlign w:val="subscript"/>
        </w:rPr>
        <w:t>2</w:t>
      </w:r>
      <w:r>
        <w:t>⇔</w:t>
      </w:r>
      <w:r>
        <w:t>{</w:t>
      </w:r>
      <w:r>
        <w:t>→</w:t>
      </w:r>
      <w:r>
        <w:t>u</w:t>
      </w:r>
      <w:r>
        <w:t>1</w:t>
      </w:r>
      <w:r>
        <w:t>=</w:t>
      </w:r>
      <w:r>
        <w:t>k</w:t>
      </w:r>
      <w:r>
        <w:t>→</w:t>
      </w:r>
      <w:r>
        <w:t>u</w:t>
      </w:r>
      <w:r>
        <w:t>2</w:t>
      </w:r>
      <w:r>
        <w:t>A</w:t>
      </w:r>
      <w:r>
        <w:t>1</w:t>
      </w:r>
      <w:r>
        <w:t>∉</w:t>
      </w:r>
      <w:r>
        <w:t>Δ</w:t>
      </w:r>
      <w:r>
        <w:t>2</w:t>
      </w:r>
      <w:r>
        <w:t>⇔u_(1)→=ku_(2)→A_(1)∉Δ_(2)</w:t>
      </w:r>
      <w:r>
        <w:t xml:space="preserve"> </w:t>
      </w:r>
      <w:r>
        <w:t>.</w:t>
      </w:r>
      <w:r>
        <w:br/>
      </w:r>
      <w:r>
        <w:rPr>
          <w:vertAlign w:val="subscript"/>
        </w:rPr>
        <w:t>∆1</w:t>
      </w:r>
      <w:r>
        <w:t xml:space="preserve"> </w:t>
      </w:r>
      <w:r>
        <w:t>≡ ∆</w:t>
      </w:r>
      <w:r>
        <w:rPr>
          <w:vertAlign w:val="subscript"/>
        </w:rPr>
        <w:t>2</w:t>
      </w:r>
      <w:r>
        <w:t>⇔</w:t>
      </w:r>
      <w:r>
        <w:t>{</w:t>
      </w:r>
      <w:r>
        <w:t>→</w:t>
      </w:r>
      <w:r>
        <w:t>u</w:t>
      </w:r>
      <w:r>
        <w:t>1</w:t>
      </w:r>
      <w:r>
        <w:t>=</w:t>
      </w:r>
      <w:r>
        <w:t>k</w:t>
      </w:r>
      <w:r>
        <w:t>→</w:t>
      </w:r>
      <w:r>
        <w:t>u</w:t>
      </w:r>
      <w:r>
        <w:t>2</w:t>
      </w:r>
      <w:r>
        <w:t>A</w:t>
      </w:r>
      <w:r>
        <w:t>1</w:t>
      </w:r>
      <w:r>
        <w:t>∈</w:t>
      </w:r>
      <w:r>
        <w:t>Δ</w:t>
      </w:r>
      <w:r>
        <w:t>2</w:t>
      </w:r>
      <w:r>
        <w:t>⇔u_(1)→=ku_(2)→A_(1)∈Δ_(2)</w:t>
      </w:r>
      <w:r>
        <w:t xml:space="preserve"> </w:t>
      </w:r>
      <w:r>
        <w:t>.</w:t>
      </w:r>
      <w:r>
        <w:br/>
      </w:r>
      <w:r>
        <w:t>b) ∆</w:t>
      </w:r>
      <w:r>
        <w:rPr>
          <w:vertAlign w:val="subscript"/>
        </w:rPr>
        <w:t>1</w:t>
      </w:r>
      <w:r>
        <w:t xml:space="preserve"> </w:t>
      </w:r>
      <w:r>
        <w:t>và ∆</w:t>
      </w:r>
      <w:r>
        <w:rPr>
          <w:vertAlign w:val="subscript"/>
        </w:rPr>
        <w:t>2</w:t>
      </w:r>
      <w:r>
        <w:t xml:space="preserve"> </w:t>
      </w:r>
      <w:r>
        <w:t>cắt nhau khi và chỉ khi</w:t>
      </w:r>
      <w:r>
        <w:t xml:space="preserve"> </w:t>
      </w:r>
      <w:r>
        <w:t>→</w:t>
      </w:r>
      <w:r>
        <w:t>u</w:t>
      </w:r>
      <w:r>
        <w:t>1</w:t>
      </w:r>
      <w:r>
        <w:t>u_(1)→</w:t>
      </w:r>
      <w:r>
        <w:t xml:space="preserve"> </w:t>
      </w:r>
      <w:r>
        <w:t>và</w:t>
      </w:r>
      <w:r>
        <w:t xml:space="preserve"> </w:t>
      </w:r>
      <w:r>
        <w:t>→</w:t>
      </w:r>
      <w:r>
        <w:t>u</w:t>
      </w:r>
      <w:r>
        <w:t>2</w:t>
      </w:r>
      <w:r>
        <w:t>u_(2)→</w:t>
      </w:r>
      <w:r>
        <w:t xml:space="preserve"> </w:t>
      </w:r>
      <w:r>
        <w:t>không cùng phương và</w:t>
      </w:r>
      <w:r>
        <w:t xml:space="preserve"> </w:t>
      </w:r>
      <w:r>
        <w:t>→</w:t>
      </w:r>
      <w:r>
        <w:t>u</w:t>
      </w:r>
      <w:r>
        <w:t>1</w:t>
      </w:r>
      <w:r>
        <w:t>u_(1)→</w:t>
      </w:r>
      <w:r>
        <w:t>,</w:t>
      </w:r>
      <w:r>
        <w:t xml:space="preserve"> </w:t>
      </w:r>
      <w:r>
        <w:t>→</w:t>
      </w:r>
      <w:r>
        <w:t>u</w:t>
      </w:r>
      <w:r>
        <w:t>2</w:t>
      </w:r>
      <w:r>
        <w:t>u_(2)→</w:t>
      </w:r>
      <w:r>
        <w:t xml:space="preserve"> </w:t>
      </w:r>
      <w:r>
        <w:t>và</w:t>
      </w:r>
      <w:r>
        <w:t xml:space="preserve"> </w:t>
      </w:r>
      <w:r>
        <w:t>−</w:t>
      </w:r>
      <w:r>
        <w:t>−−</w:t>
      </w:r>
      <w:r>
        <w:t>→</w:t>
      </w:r>
      <w:r>
        <w:t>A</w:t>
      </w:r>
      <w:r>
        <w:t>1</w:t>
      </w:r>
      <w:r>
        <w:t>A</w:t>
      </w:r>
      <w:r>
        <w:t>2</w:t>
      </w:r>
      <w:r>
        <w:t>A_(1)A_(2)→</w:t>
      </w:r>
      <w:r>
        <w:t xml:space="preserve"> </w:t>
      </w:r>
      <w:r>
        <w:t>đồng phẳng. Tức là</w:t>
      </w:r>
      <w:r>
        <w:t xml:space="preserve"> </w:t>
      </w:r>
      <w:r>
        <w:t>[</w:t>
      </w:r>
      <w:r>
        <w:t>→</w:t>
      </w:r>
      <w:r>
        <w:t>u</w:t>
      </w:r>
      <w:r>
        <w:t>1</w:t>
      </w:r>
      <w:r>
        <w:t>,</w:t>
      </w:r>
      <w:r>
        <w:t>→</w:t>
      </w:r>
      <w:r>
        <w:t>u</w:t>
      </w:r>
      <w:r>
        <w:t>2</w:t>
      </w:r>
      <w:r>
        <w:t>]</w:t>
      </w:r>
      <w:r>
        <w:t>≠</w:t>
      </w:r>
      <w:r>
        <w:t>→</w:t>
      </w:r>
      <w:r>
        <w:t>0</w:t>
      </w:r>
      <w:r>
        <w:t>u_(1)→,u_(2)→≠0→</w:t>
      </w:r>
      <w:r>
        <w:t xml:space="preserve"> </w:t>
      </w:r>
      <w:r>
        <w:t>và</w:t>
      </w:r>
      <w:r>
        <w:t xml:space="preserve"> </w:t>
      </w:r>
      <w:r>
        <w:t>−</w:t>
      </w:r>
      <w:r>
        <w:t>−−</w:t>
      </w:r>
      <w:r>
        <w:t>→</w:t>
      </w:r>
      <w:r>
        <w:t>A</w:t>
      </w:r>
      <w:r>
        <w:t>1</w:t>
      </w:r>
      <w:r>
        <w:t>A</w:t>
      </w:r>
      <w:r>
        <w:t>2</w:t>
      </w:r>
      <w:r>
        <w:t>.</w:t>
      </w:r>
      <w:r>
        <w:t>[</w:t>
      </w:r>
      <w:r>
        <w:t>→</w:t>
      </w:r>
      <w:r>
        <w:t>u</w:t>
      </w:r>
      <w:r>
        <w:t>1</w:t>
      </w:r>
      <w:r>
        <w:t>,</w:t>
      </w:r>
      <w:r>
        <w:t>→</w:t>
      </w:r>
      <w:r>
        <w:t>u</w:t>
      </w:r>
      <w:r>
        <w:t>2</w:t>
      </w:r>
      <w:r>
        <w:t>]</w:t>
      </w:r>
      <w:r>
        <w:t>=</w:t>
      </w:r>
      <w:r>
        <w:t>0</w:t>
      </w:r>
      <w:r>
        <w:t>A_(1)A_(2)→.u_(1)→,u_(2)→=0</w:t>
      </w:r>
      <w:r>
        <w:t>.</w:t>
      </w:r>
      <w:r>
        <w:br/>
      </w:r>
      <w:r>
        <w:t>c) ∆</w:t>
      </w:r>
      <w:r>
        <w:rPr>
          <w:vertAlign w:val="subscript"/>
        </w:rPr>
        <w:t>1</w:t>
      </w:r>
      <w:r>
        <w:t xml:space="preserve"> </w:t>
      </w:r>
      <w:r>
        <w:t>và ∆</w:t>
      </w:r>
      <w:r>
        <w:rPr>
          <w:vertAlign w:val="subscript"/>
        </w:rPr>
        <w:t>2</w:t>
      </w:r>
      <w:r>
        <w:t xml:space="preserve"> </w:t>
      </w:r>
      <w:r>
        <w:t>chéo nhau khi và chỉ khi</w:t>
      </w:r>
      <w:r>
        <w:t xml:space="preserve"> </w:t>
      </w:r>
      <w:r>
        <w:t>→</w:t>
      </w:r>
      <w:r>
        <w:t>u</w:t>
      </w:r>
      <w:r>
        <w:t>1</w:t>
      </w:r>
      <w:r>
        <w:t>u_(1)→</w:t>
      </w:r>
      <w:r>
        <w:t>,</w:t>
      </w:r>
      <w:r>
        <w:t xml:space="preserve"> </w:t>
      </w:r>
      <w:r>
        <w:t>→</w:t>
      </w:r>
      <w:r>
        <w:t>u</w:t>
      </w:r>
      <w:r>
        <w:t>2</w:t>
      </w:r>
      <w:r>
        <w:t>u_(2)→</w:t>
      </w:r>
      <w:r>
        <w:t xml:space="preserve"> </w:t>
      </w:r>
      <w:r>
        <w:t>và</w:t>
      </w:r>
      <w:r>
        <w:t xml:space="preserve"> </w:t>
      </w:r>
      <w:r>
        <w:t>−</w:t>
      </w:r>
      <w:r>
        <w:t>−−</w:t>
      </w:r>
      <w:r>
        <w:t>→</w:t>
      </w:r>
      <w:r>
        <w:t>A</w:t>
      </w:r>
      <w:r>
        <w:t>1</w:t>
      </w:r>
      <w:r>
        <w:t>A</w:t>
      </w:r>
      <w:r>
        <w:t>2</w:t>
      </w:r>
      <w:r>
        <w:t>A_(1)A_(2)→</w:t>
      </w:r>
      <w:r>
        <w:t xml:space="preserve">  không đồng phẳng. Tức là: </w:t>
      </w:r>
      <w:r>
        <w:t>−</w:t>
      </w:r>
      <w:r>
        <w:t>−−</w:t>
      </w:r>
      <w:r>
        <w:t>→</w:t>
      </w:r>
      <w:r>
        <w:t>A</w:t>
      </w:r>
      <w:r>
        <w:t>1</w:t>
      </w:r>
      <w:r>
        <w:t>A</w:t>
      </w:r>
      <w:r>
        <w:t>2</w:t>
      </w:r>
      <w:r>
        <w:t>.</w:t>
      </w:r>
      <w:r>
        <w:t>[</w:t>
      </w:r>
      <w:r>
        <w:t>→</w:t>
      </w:r>
      <w:r>
        <w:t>u</w:t>
      </w:r>
      <w:r>
        <w:t>1</w:t>
      </w:r>
      <w:r>
        <w:t>,</w:t>
      </w:r>
      <w:r>
        <w:t>→</w:t>
      </w:r>
      <w:r>
        <w:t>u</w:t>
      </w:r>
      <w:r>
        <w:t>2</w:t>
      </w:r>
      <w:r>
        <w:t>]</w:t>
      </w:r>
      <w:r>
        <w:t>≠</w:t>
      </w:r>
      <w:r>
        <w:t>0</w:t>
      </w:r>
      <w:r>
        <w:t>A_(1)A_(2)→.u_(1)→,u_(2)→≠0</w:t>
      </w:r>
      <w:r>
        <w:br/>
      </w:r>
      <w:r>
        <w:br/>
      </w:r>
      <w:r>
        <w:rPr>
          <w:b/>
        </w:rPr>
        <w:t>Luyện tập 8 trang 46 Toán 12 Tập 2</w:t>
      </w:r>
      <w:r>
        <w:t>:</w:t>
      </w:r>
      <w:r>
        <w:t xml:space="preserve"> </w:t>
      </w:r>
      <w:r>
        <w:t>Trong không gian Oxyz, chứng minh rằng hai đường thẳng sau song song với nhau:</w:t>
      </w:r>
      <w:r>
        <w:br/>
      </w:r>
      <w:r>
        <w:t>Δ</w:t>
      </w:r>
      <w:r>
        <w:t>1</w:t>
      </w:r>
      <w:r>
        <w:t>:</w:t>
      </w:r>
      <w:r>
        <w:t>x</w:t>
      </w:r>
      <w:r>
        <w:t>−</w:t>
      </w:r>
      <w:r>
        <w:t>3</w:t>
      </w:r>
      <w:r>
        <w:t>1</w:t>
      </w:r>
      <w:r>
        <w:t>=</w:t>
      </w:r>
      <w:r>
        <w:t>y</w:t>
      </w:r>
      <w:r>
        <w:t>−</w:t>
      </w:r>
      <w:r>
        <w:t>2</w:t>
      </w:r>
      <w:r>
        <w:t>=</w:t>
      </w:r>
      <w:r>
        <w:t>z</w:t>
      </w:r>
      <w:r>
        <w:t>−</w:t>
      </w:r>
      <w:r>
        <w:t>1</w:t>
      </w:r>
      <w:r>
        <w:t>3</w:t>
      </w:r>
      <w:r>
        <w:t>Δ_(1):(x−3)/(1)=(y)/(−2)=(z−1)/(3)</w:t>
      </w:r>
      <w:r>
        <w:t xml:space="preserve"> </w:t>
      </w:r>
      <w:r>
        <w:t xml:space="preserve">và </w:t>
      </w:r>
      <w:r>
        <w:t>Δ</w:t>
      </w:r>
      <w:r>
        <w:t>2</w:t>
      </w:r>
      <w:r>
        <w:t>:</w:t>
      </w:r>
      <w:r>
        <w:t>x</w:t>
      </w:r>
      <w:r>
        <w:t>−</w:t>
      </w:r>
      <w:r>
        <w:t>1</w:t>
      </w:r>
      <w:r>
        <w:t>1</w:t>
      </w:r>
      <w:r>
        <w:t>=</w:t>
      </w:r>
      <w:r>
        <w:t>y</w:t>
      </w:r>
      <w:r>
        <w:t>−</w:t>
      </w:r>
      <w:r>
        <w:t>2</w:t>
      </w:r>
      <w:r>
        <w:t>−</w:t>
      </w:r>
      <w:r>
        <w:t>2</w:t>
      </w:r>
      <w:r>
        <w:t>=</w:t>
      </w:r>
      <w:r>
        <w:t>z</w:t>
      </w:r>
      <w:r>
        <w:t>3</w:t>
      </w:r>
      <w:r>
        <w:t>Δ_(2):(x−1)/(1)=(y−2)/(−2)=(z)/(3)</w:t>
      </w:r>
      <w:r>
        <w:br/>
      </w:r>
      <w:r>
        <w:rPr>
          <w:b/>
        </w:rPr>
        <w:t>Lời giải:</w:t>
      </w:r>
      <w:r>
        <w:br/>
      </w:r>
      <w:r>
        <w:t>Ta có đường thẳng ∆</w:t>
      </w:r>
      <w:r>
        <w:rPr>
          <w:vertAlign w:val="subscript"/>
        </w:rPr>
        <w:t>1</w:t>
      </w:r>
      <w:r>
        <w:t xml:space="preserve"> </w:t>
      </w:r>
      <w:r>
        <w:t xml:space="preserve">đi qua điểm A(3; 0; 1) và có vectơ chỉ phương </w:t>
      </w:r>
      <w:r>
        <w:t>−</w:t>
      </w:r>
      <w:r>
        <w:t>−</w:t>
      </w:r>
      <w:r>
        <w:t>→</w:t>
      </w:r>
      <w:r>
        <w:t>u</w:t>
      </w:r>
      <w:r>
        <w:t>Δ</w:t>
      </w:r>
      <w:r>
        <w:t>1</w:t>
      </w:r>
      <w:r>
        <w:t>=</w:t>
      </w:r>
      <w:r>
        <w:t>(</w:t>
      </w:r>
      <w:r>
        <w:t>1</w:t>
      </w:r>
      <w:r>
        <w:t>;</w:t>
      </w:r>
      <w:r>
        <w:t>−</w:t>
      </w:r>
      <w:r>
        <w:t>2</w:t>
      </w:r>
      <w:r>
        <w:t>;</w:t>
      </w:r>
      <w:r>
        <w:t>3</w:t>
      </w:r>
      <w:r>
        <w:t>)</w:t>
      </w:r>
      <w:r>
        <w:t>u_(Δ_(1))→=1;−2;3</w:t>
      </w:r>
      <w:r>
        <w:br/>
      </w:r>
      <w:r>
        <w:t>Đường thẳng ∆</w:t>
      </w:r>
      <w:r>
        <w:rPr>
          <w:vertAlign w:val="subscript"/>
        </w:rPr>
        <w:t>2</w:t>
      </w:r>
      <w:r>
        <w:t xml:space="preserve"> </w:t>
      </w:r>
      <w:r>
        <w:t xml:space="preserve">đi qua điểm B(1; 2; 0) và có vectơ chỉ phương </w:t>
      </w:r>
      <w:r>
        <w:t>−</w:t>
      </w:r>
      <w:r>
        <w:t>−</w:t>
      </w:r>
      <w:r>
        <w:t>→</w:t>
      </w:r>
      <w:r>
        <w:t>u</w:t>
      </w:r>
      <w:r>
        <w:t>Δ</w:t>
      </w:r>
      <w:r>
        <w:t>2</w:t>
      </w:r>
      <w:r>
        <w:t>=</w:t>
      </w:r>
      <w:r>
        <w:t>(</w:t>
      </w:r>
      <w:r>
        <w:t>1</w:t>
      </w:r>
      <w:r>
        <w:t>;</w:t>
      </w:r>
      <w:r>
        <w:t>−</w:t>
      </w:r>
      <w:r>
        <w:t>2</w:t>
      </w:r>
      <w:r>
        <w:t>;</w:t>
      </w:r>
      <w:r>
        <w:t>3</w:t>
      </w:r>
      <w:r>
        <w:t>)</w:t>
      </w:r>
      <w:r>
        <w:t>u_(Δ_(2))→=1;−2;3</w:t>
      </w:r>
      <w:r>
        <w:br/>
      </w:r>
      <w:r>
        <w:t>Vì</w:t>
      </w:r>
      <w:r>
        <w:t xml:space="preserve"> </w:t>
      </w:r>
      <w:r>
        <w:t>−</w:t>
      </w:r>
      <w:r>
        <w:t>−</w:t>
      </w:r>
      <w:r>
        <w:t>→</w:t>
      </w:r>
      <w:r>
        <w:t>u</w:t>
      </w:r>
      <w:r>
        <w:t>Δ</w:t>
      </w:r>
      <w:r>
        <w:t>1</w:t>
      </w:r>
      <w:r>
        <w:t>=</w:t>
      </w:r>
      <w:r>
        <w:t>−</w:t>
      </w:r>
      <w:r>
        <w:t>−</w:t>
      </w:r>
      <w:r>
        <w:t>→</w:t>
      </w:r>
      <w:r>
        <w:t>u</w:t>
      </w:r>
      <w:r>
        <w:t>Δ</w:t>
      </w:r>
      <w:r>
        <w:t>2</w:t>
      </w:r>
      <w:r>
        <w:t>=</w:t>
      </w:r>
      <w:r>
        <w:t>(</w:t>
      </w:r>
      <w:r>
        <w:t>1</w:t>
      </w:r>
      <w:r>
        <w:t>;</w:t>
      </w:r>
      <w:r>
        <w:t>−</w:t>
      </w:r>
      <w:r>
        <w:t>2</w:t>
      </w:r>
      <w:r>
        <w:t>;</w:t>
      </w:r>
      <w:r>
        <w:t>3</w:t>
      </w:r>
      <w:r>
        <w:t>)</w:t>
      </w:r>
      <w:r>
        <w:t>u_(Δ_(1))→=u_(Δ_(2))→=1;−2;3</w:t>
      </w:r>
      <w:r>
        <w:t xml:space="preserve"> </w:t>
      </w:r>
      <w:r>
        <w:t>và A ∉ ∆</w:t>
      </w:r>
      <w:r>
        <w:rPr>
          <w:vertAlign w:val="subscript"/>
        </w:rPr>
        <w:t>2</w:t>
      </w:r>
      <w:r>
        <w:t xml:space="preserve"> </w:t>
      </w:r>
      <w:r>
        <w:t>nên ∆</w:t>
      </w:r>
      <w:r>
        <w:rPr>
          <w:vertAlign w:val="subscript"/>
        </w:rPr>
        <w:t>1</w:t>
      </w:r>
      <w:r>
        <w:t xml:space="preserve"> </w:t>
      </w:r>
      <w:r>
        <w:t>// ∆</w:t>
      </w:r>
      <w:r>
        <w:rPr>
          <w:vertAlign w:val="subscript"/>
        </w:rPr>
        <w:t>2</w:t>
      </w:r>
      <w:r>
        <w:t>.</w:t>
      </w:r>
      <w:r>
        <w:br/>
      </w:r>
      <w:r>
        <w:br/>
      </w:r>
      <w:r>
        <w:rPr>
          <w:b/>
        </w:rPr>
        <w:t>Luyện tập 9 trang 47 Toán 12 Tập 2</w:t>
      </w:r>
      <w:r>
        <w:t>:</w:t>
      </w:r>
      <w:r>
        <w:t xml:space="preserve"> </w:t>
      </w:r>
      <w:r>
        <w:t>Trong không gian Oxyz, cho hai đường thẳng</w:t>
      </w:r>
      <w:r>
        <w:t xml:space="preserve"> </w:t>
      </w:r>
      <w:r>
        <w:t>Δ</w:t>
      </w:r>
      <w:r>
        <w:t>1</w:t>
      </w:r>
      <w:r>
        <w:t>:</w:t>
      </w:r>
      <w:r>
        <w:t>x</w:t>
      </w:r>
      <w:r>
        <w:t>−</w:t>
      </w:r>
      <w:r>
        <w:t>1</w:t>
      </w:r>
      <w:r>
        <w:t>1</w:t>
      </w:r>
      <w:r>
        <w:t>=</w:t>
      </w:r>
      <w:r>
        <w:t>y</w:t>
      </w:r>
      <w:r>
        <w:t>+</w:t>
      </w:r>
      <w:r>
        <w:t>2</w:t>
      </w:r>
      <w:r>
        <w:t>1</w:t>
      </w:r>
      <w:r>
        <w:t>=</w:t>
      </w:r>
      <w:r>
        <w:t>z</w:t>
      </w:r>
      <w:r>
        <w:t>−</w:t>
      </w:r>
      <w:r>
        <w:t>3</w:t>
      </w:r>
      <w:r>
        <w:t>4</w:t>
      </w:r>
      <w:r>
        <w:t>Δ_(1):(x−1)/(1)=(y+2)/(1)=(z−3)/(4)</w:t>
      </w:r>
      <w:r>
        <w:t xml:space="preserve"> </w:t>
      </w:r>
      <w:r>
        <w:t xml:space="preserve">và </w:t>
      </w:r>
      <w:r>
        <w:t>Δ</w:t>
      </w:r>
      <w:r>
        <w:t>2</w:t>
      </w:r>
      <w:r>
        <w:t>:</w:t>
      </w:r>
      <w:r>
        <w:t>x</w:t>
      </w:r>
      <w:r>
        <w:t>+</w:t>
      </w:r>
      <w:r>
        <w:t>1</w:t>
      </w:r>
      <w:r>
        <w:t>1</w:t>
      </w:r>
      <w:r>
        <w:t>=</w:t>
      </w:r>
      <w:r>
        <w:t>y</w:t>
      </w:r>
      <w:r>
        <w:t>+</w:t>
      </w:r>
      <w:r>
        <w:t>1</w:t>
      </w:r>
      <w:r>
        <w:t>1</w:t>
      </w:r>
      <w:r>
        <w:t>=</w:t>
      </w:r>
      <w:r>
        <w:t>z</w:t>
      </w:r>
      <w:r>
        <w:t>4</w:t>
      </w:r>
      <w:r>
        <w:t>Δ_(2):(x+1)/(1)=(y+1)/(1)=(z)/(4)</w:t>
      </w:r>
      <w:r>
        <w:t>. Chứng minh rằng:</w:t>
      </w:r>
      <w:r>
        <w:br/>
      </w:r>
      <w:r>
        <w:t>a) Hai đường thẳng ∆</w:t>
      </w:r>
      <w:r>
        <w:rPr>
          <w:vertAlign w:val="subscript"/>
        </w:rPr>
        <w:t>1</w:t>
      </w:r>
      <w:r>
        <w:t xml:space="preserve"> </w:t>
      </w:r>
      <w:r>
        <w:t>và ∆</w:t>
      </w:r>
      <w:r>
        <w:rPr>
          <w:vertAlign w:val="subscript"/>
        </w:rPr>
        <w:t>2</w:t>
      </w:r>
      <w:r>
        <w:t xml:space="preserve"> </w:t>
      </w:r>
      <w:r>
        <w:t>song song với nhau;</w:t>
      </w:r>
      <w:r>
        <w:br/>
      </w:r>
      <w:r>
        <w:t>b) Đường thẳng ∆</w:t>
      </w:r>
      <w:r>
        <w:rPr>
          <w:vertAlign w:val="subscript"/>
        </w:rPr>
        <w:t>1</w:t>
      </w:r>
      <w:r>
        <w:t xml:space="preserve"> </w:t>
      </w:r>
      <w:r>
        <w:t>và trục Ox chéo nhau;</w:t>
      </w:r>
      <w:r>
        <w:br/>
      </w:r>
      <w:r>
        <w:t>c) Đường thẳng ∆</w:t>
      </w:r>
      <w:r>
        <w:rPr>
          <w:vertAlign w:val="subscript"/>
        </w:rPr>
        <w:t>2</w:t>
      </w:r>
      <w:r>
        <w:t xml:space="preserve"> </w:t>
      </w:r>
      <w:r>
        <w:t xml:space="preserve">trùng với đường thẳng </w:t>
      </w:r>
      <w:r>
        <w:t>Δ</w:t>
      </w:r>
      <w:r>
        <w:t>3</w:t>
      </w:r>
      <w:r>
        <w:t>:</w:t>
      </w:r>
      <w:r>
        <w:t>x</w:t>
      </w:r>
      <w:r>
        <w:t>+</w:t>
      </w:r>
      <w:r>
        <w:t>2</w:t>
      </w:r>
      <w:r>
        <w:t>1</w:t>
      </w:r>
      <w:r>
        <w:t>=</w:t>
      </w:r>
      <w:r>
        <w:t>y</w:t>
      </w:r>
      <w:r>
        <w:t>+</w:t>
      </w:r>
      <w:r>
        <w:t>2</w:t>
      </w:r>
      <w:r>
        <w:t>1</w:t>
      </w:r>
      <w:r>
        <w:t>=</w:t>
      </w:r>
      <w:r>
        <w:t>z</w:t>
      </w:r>
      <w:r>
        <w:t>+</w:t>
      </w:r>
      <w:r>
        <w:t>4</w:t>
      </w:r>
      <w:r>
        <w:t>4</w:t>
      </w:r>
      <w:r>
        <w:t>Δ_(3):(x+2)/(1)=(y+2)/(1)=(z+4)/(4)</w:t>
      </w:r>
      <w:r>
        <w:br/>
      </w:r>
      <w:r>
        <w:t>d) Đường thẳng ∆</w:t>
      </w:r>
      <w:r>
        <w:rPr>
          <w:vertAlign w:val="subscript"/>
        </w:rPr>
        <w:t>2</w:t>
      </w:r>
      <w:r>
        <w:t xml:space="preserve"> </w:t>
      </w:r>
      <w:r>
        <w:t>cắt trục Oz.</w:t>
      </w:r>
      <w:r>
        <w:br/>
      </w:r>
      <w:r>
        <w:rPr>
          <w:b/>
        </w:rPr>
        <w:t>Lời giải:</w:t>
      </w:r>
      <w:r>
        <w:br/>
      </w:r>
      <w:r>
        <w:t>Đường thẳng ∆</w:t>
      </w:r>
      <w:r>
        <w:rPr>
          <w:vertAlign w:val="subscript"/>
        </w:rPr>
        <w:t>1</w:t>
      </w:r>
      <w:r>
        <w:t xml:space="preserve"> </w:t>
      </w:r>
      <w:r>
        <w:t xml:space="preserve">đi qua điểm A(1; −2; 3) và có vectơ chỉ phương </w:t>
      </w:r>
      <w:r>
        <w:t>−</w:t>
      </w:r>
      <w:r>
        <w:t>−</w:t>
      </w:r>
      <w:r>
        <w:t>→</w:t>
      </w:r>
      <w:r>
        <w:t>u</w:t>
      </w:r>
      <w:r>
        <w:t>Δ</w:t>
      </w:r>
      <w:r>
        <w:t>1</w:t>
      </w:r>
      <w:r>
        <w:t>=</w:t>
      </w:r>
      <w:r>
        <w:t>(</w:t>
      </w:r>
      <w:r>
        <w:t>1</w:t>
      </w:r>
      <w:r>
        <w:t>;</w:t>
      </w:r>
      <w:r>
        <w:t>1</w:t>
      </w:r>
      <w:r>
        <w:t>;</w:t>
      </w:r>
      <w:r>
        <w:t>4</w:t>
      </w:r>
      <w:r>
        <w:t>)</w:t>
      </w:r>
      <w:r>
        <w:t>u_(Δ_(1))→=1;1;4</w:t>
      </w:r>
      <w:r>
        <w:br/>
      </w:r>
      <w:r>
        <w:t>Đường thẳng ∆</w:t>
      </w:r>
      <w:r>
        <w:rPr>
          <w:vertAlign w:val="subscript"/>
        </w:rPr>
        <w:t>2</w:t>
      </w:r>
      <w:r>
        <w:t xml:space="preserve"> </w:t>
      </w:r>
      <w:r>
        <w:t xml:space="preserve">đi qua điểm B(−1; −1; 0) và có vectơ chỉ phương </w:t>
      </w:r>
      <w:r>
        <w:t>−</w:t>
      </w:r>
      <w:r>
        <w:t>−</w:t>
      </w:r>
      <w:r>
        <w:t>→</w:t>
      </w:r>
      <w:r>
        <w:t>u</w:t>
      </w:r>
      <w:r>
        <w:t>Δ</w:t>
      </w:r>
      <w:r>
        <w:t>2</w:t>
      </w:r>
      <w:r>
        <w:t>=</w:t>
      </w:r>
      <w:r>
        <w:t>(</w:t>
      </w:r>
      <w:r>
        <w:t>1</w:t>
      </w:r>
      <w:r>
        <w:t>;</w:t>
      </w:r>
      <w:r>
        <w:t>1</w:t>
      </w:r>
      <w:r>
        <w:t>;</w:t>
      </w:r>
      <w:r>
        <w:t>4</w:t>
      </w:r>
      <w:r>
        <w:t>)</w:t>
      </w:r>
      <w:r>
        <w:t>u_(Δ_(2))→=1;1;4</w:t>
      </w:r>
      <w:r>
        <w:br/>
      </w:r>
      <w:r>
        <w:t>a) Vì</w:t>
      </w:r>
      <w:r>
        <w:t xml:space="preserve"> </w:t>
      </w:r>
      <w:r>
        <w:t>−</w:t>
      </w:r>
      <w:r>
        <w:t>−</w:t>
      </w:r>
      <w:r>
        <w:t>→</w:t>
      </w:r>
      <w:r>
        <w:t>u</w:t>
      </w:r>
      <w:r>
        <w:t>Δ</w:t>
      </w:r>
      <w:r>
        <w:t>1</w:t>
      </w:r>
      <w:r>
        <w:t>=</w:t>
      </w:r>
      <w:r>
        <w:t>−</w:t>
      </w:r>
      <w:r>
        <w:t>−</w:t>
      </w:r>
      <w:r>
        <w:t>→</w:t>
      </w:r>
      <w:r>
        <w:t>u</w:t>
      </w:r>
      <w:r>
        <w:t>Δ</w:t>
      </w:r>
      <w:r>
        <w:t>2</w:t>
      </w:r>
      <w:r>
        <w:t>=</w:t>
      </w:r>
      <w:r>
        <w:t>(</w:t>
      </w:r>
      <w:r>
        <w:t>1</w:t>
      </w:r>
      <w:r>
        <w:t>;</w:t>
      </w:r>
      <w:r>
        <w:t>1</w:t>
      </w:r>
      <w:r>
        <w:t>;</w:t>
      </w:r>
      <w:r>
        <w:t>4</w:t>
      </w:r>
      <w:r>
        <w:t>)</w:t>
      </w:r>
      <w:r>
        <w:t>u_(Δ_(1))→=u_(Δ_(2))→=1;1;4</w:t>
      </w:r>
      <w:r>
        <w:t xml:space="preserve"> </w:t>
      </w:r>
      <w:r>
        <w:t>và A ∉ ∆</w:t>
      </w:r>
      <w:r>
        <w:rPr>
          <w:vertAlign w:val="subscript"/>
        </w:rPr>
        <w:t>2</w:t>
      </w:r>
      <w:r>
        <w:t xml:space="preserve"> </w:t>
      </w:r>
      <w:r>
        <w:t>nên hai đường thẳng ∆</w:t>
      </w:r>
      <w:r>
        <w:rPr>
          <w:vertAlign w:val="subscript"/>
        </w:rPr>
        <w:t>1</w:t>
      </w:r>
      <w:r>
        <w:t xml:space="preserve"> </w:t>
      </w:r>
      <w:r>
        <w:t>và ∆</w:t>
      </w:r>
      <w:r>
        <w:rPr>
          <w:vertAlign w:val="subscript"/>
        </w:rPr>
        <w:t>2</w:t>
      </w:r>
      <w:r>
        <w:t xml:space="preserve"> </w:t>
      </w:r>
      <w:r>
        <w:t>song song với nhau.</w:t>
      </w:r>
      <w:r>
        <w:br/>
      </w:r>
      <w:r>
        <w:t xml:space="preserve">b) Trục Ox đi qua điểm O(0; 0; 0) và có vectơ chỉ phương là </w:t>
      </w:r>
      <w:r>
        <w:t>→</w:t>
      </w:r>
      <w:r>
        <w:t>i</w:t>
      </w:r>
      <w:r>
        <w:t>=</w:t>
      </w:r>
      <w:r>
        <w:t>(</w:t>
      </w:r>
      <w:r>
        <w:t>1</w:t>
      </w:r>
      <w:r>
        <w:t>;</w:t>
      </w:r>
      <w:r>
        <w:t>0</w:t>
      </w:r>
      <w:r>
        <w:t>;</w:t>
      </w:r>
      <w:r>
        <w:t>0</w:t>
      </w:r>
      <w:r>
        <w:t>)</w:t>
      </w:r>
      <w:r>
        <w:t>i→=1;0;0</w:t>
      </w:r>
      <w:r>
        <w:br/>
      </w:r>
      <w:r>
        <w:t>Có</w:t>
      </w:r>
      <w:r>
        <w:t xml:space="preserve"> </w:t>
      </w:r>
      <w:r>
        <w:t>−</w:t>
      </w:r>
      <w:r>
        <w:t>−</w:t>
      </w:r>
      <w:r>
        <w:t>→</w:t>
      </w:r>
      <w:r>
        <w:t>O</w:t>
      </w:r>
      <w:r>
        <w:t>A</w:t>
      </w:r>
      <w:r>
        <w:t>=</w:t>
      </w:r>
      <w:r>
        <w:t>(</w:t>
      </w:r>
      <w:r>
        <w:t>1</w:t>
      </w:r>
      <w:r>
        <w:t>;</w:t>
      </w:r>
      <w:r>
        <w:t>−</w:t>
      </w:r>
      <w:r>
        <w:t>2</w:t>
      </w:r>
      <w:r>
        <w:t>;</w:t>
      </w:r>
      <w:r>
        <w:t>3</w:t>
      </w:r>
      <w:r>
        <w:t>)</w:t>
      </w:r>
      <w:r>
        <w:t>OA→=1;−2;3</w:t>
      </w:r>
      <w:r>
        <w:t xml:space="preserve"> </w:t>
      </w:r>
      <w:r>
        <w:t>và</w:t>
      </w:r>
      <w:r>
        <w:t xml:space="preserve"> </w:t>
      </w:r>
      <w:r>
        <w:t>[</w:t>
      </w:r>
      <w:r>
        <w:t>→</w:t>
      </w:r>
      <w:r>
        <w:t>i</w:t>
      </w:r>
      <w:r>
        <w:t>,</w:t>
      </w:r>
      <w:r>
        <w:t>−</w:t>
      </w:r>
      <w:r>
        <w:t>−</w:t>
      </w:r>
      <w:r>
        <w:t>→</w:t>
      </w:r>
      <w:r>
        <w:t>u</w:t>
      </w:r>
      <w:r>
        <w:t>Δ</w:t>
      </w:r>
      <w:r>
        <w:t>1</w:t>
      </w:r>
      <w:r>
        <w:t>]</w:t>
      </w:r>
      <w:r>
        <w:t>=</w:t>
      </w:r>
      <w:r>
        <w:t>(</w:t>
      </w:r>
      <w:r>
        <w:t>0</w:t>
      </w:r>
      <w:r>
        <w:t>;</w:t>
      </w:r>
      <w:r>
        <w:t>−</w:t>
      </w:r>
      <w:r>
        <w:t>4</w:t>
      </w:r>
      <w:r>
        <w:t>;</w:t>
      </w:r>
      <w:r>
        <w:t>1</w:t>
      </w:r>
      <w:r>
        <w:t>)</w:t>
      </w:r>
      <w:r>
        <w:t>i→,u_(Δ_(1))→=0;−4;1</w:t>
      </w:r>
      <w:r>
        <w:t>.</w:t>
      </w:r>
      <w:r>
        <w:br/>
      </w:r>
      <w:r>
        <w:t>Có</w:t>
      </w:r>
      <w:r>
        <w:t xml:space="preserve"> </w:t>
      </w:r>
      <w:r>
        <w:t>−</w:t>
      </w:r>
      <w:r>
        <w:t>−</w:t>
      </w:r>
      <w:r>
        <w:t>→</w:t>
      </w:r>
      <w:r>
        <w:t>O</w:t>
      </w:r>
      <w:r>
        <w:t>A</w:t>
      </w:r>
      <w:r>
        <w:t>.</w:t>
      </w:r>
      <w:r>
        <w:t>[</w:t>
      </w:r>
      <w:r>
        <w:t>→</w:t>
      </w:r>
      <w:r>
        <w:t>i</w:t>
      </w:r>
      <w:r>
        <w:t>,</w:t>
      </w:r>
      <w:r>
        <w:t>−</w:t>
      </w:r>
      <w:r>
        <w:t>−</w:t>
      </w:r>
      <w:r>
        <w:t>→</w:t>
      </w:r>
      <w:r>
        <w:t>u</w:t>
      </w:r>
      <w:r>
        <w:t>Δ</w:t>
      </w:r>
      <w:r>
        <w:t>1</w:t>
      </w:r>
      <w:r>
        <w:t>]</w:t>
      </w:r>
      <w:r>
        <w:t>=</w:t>
      </w:r>
      <w:r>
        <w:t>8</w:t>
      </w:r>
      <w:r>
        <w:t>+</w:t>
      </w:r>
      <w:r>
        <w:t>3</w:t>
      </w:r>
      <w:r>
        <w:t>=</w:t>
      </w:r>
      <w:r>
        <w:t>11</w:t>
      </w:r>
      <w:r>
        <w:t>≠</w:t>
      </w:r>
      <w:r>
        <w:t>0</w:t>
      </w:r>
      <w:r>
        <w:t>OA→.i→,u_(Δ_(1))→=8+3=11≠0</w:t>
      </w:r>
      <w:r>
        <w:t>. Do đó đường thẳng ∆</w:t>
      </w:r>
      <w:r>
        <w:rPr>
          <w:vertAlign w:val="subscript"/>
        </w:rPr>
        <w:t>1</w:t>
      </w:r>
      <w:r>
        <w:t xml:space="preserve"> </w:t>
      </w:r>
      <w:r>
        <w:t>và trục Ox chéo nhau.</w:t>
      </w:r>
      <w:r>
        <w:br/>
      </w:r>
      <w:r>
        <w:t>c) Đường thẳng ∆</w:t>
      </w:r>
      <w:r>
        <w:rPr>
          <w:vertAlign w:val="subscript"/>
        </w:rPr>
        <w:t>3</w:t>
      </w:r>
      <w:r>
        <w:t xml:space="preserve"> </w:t>
      </w:r>
      <w:r>
        <w:t>đi qua điểm C(−2; −2; −4) và có vectơ chỉ phương .</w:t>
      </w:r>
      <w:r>
        <w:br/>
      </w:r>
      <w:r>
        <w:t>Vì</w:t>
      </w:r>
      <w:r>
        <w:t xml:space="preserve"> </w:t>
      </w:r>
      <w:r>
        <w:t>−</w:t>
      </w:r>
      <w:r>
        <w:t>−</w:t>
      </w:r>
      <w:r>
        <w:t>→</w:t>
      </w:r>
      <w:r>
        <w:t>u</w:t>
      </w:r>
      <w:r>
        <w:t>Δ</w:t>
      </w:r>
      <w:r>
        <w:t>2</w:t>
      </w:r>
      <w:r>
        <w:t>=</w:t>
      </w:r>
      <w:r>
        <w:t>−</w:t>
      </w:r>
      <w:r>
        <w:t>−</w:t>
      </w:r>
      <w:r>
        <w:t>→</w:t>
      </w:r>
      <w:r>
        <w:t>u</w:t>
      </w:r>
      <w:r>
        <w:t>Δ</w:t>
      </w:r>
      <w:r>
        <w:t>3</w:t>
      </w:r>
      <w:r>
        <w:t>=</w:t>
      </w:r>
      <w:r>
        <w:t>(</w:t>
      </w:r>
      <w:r>
        <w:t>1</w:t>
      </w:r>
      <w:r>
        <w:t>;</w:t>
      </w:r>
      <w:r>
        <w:t>1</w:t>
      </w:r>
      <w:r>
        <w:t>;</w:t>
      </w:r>
      <w:r>
        <w:t>4</w:t>
      </w:r>
      <w:r>
        <w:t>)</w:t>
      </w:r>
      <w:r>
        <w:t>u_(Δ_(2))→=u_(Δ_(3))→=1;1;4</w:t>
      </w:r>
      <w:r>
        <w:t xml:space="preserve"> </w:t>
      </w:r>
      <w:r>
        <w:t>và B ∈ ∆</w:t>
      </w:r>
      <w:r>
        <w:rPr>
          <w:vertAlign w:val="subscript"/>
        </w:rPr>
        <w:t>3</w:t>
      </w:r>
      <w:r>
        <w:t xml:space="preserve"> </w:t>
      </w:r>
      <w:r>
        <w:t>nên đường thẳng ∆</w:t>
      </w:r>
      <w:r>
        <w:rPr>
          <w:vertAlign w:val="subscript"/>
        </w:rPr>
        <w:t>2</w:t>
      </w:r>
      <w:r>
        <w:t xml:space="preserve"> </w:t>
      </w:r>
      <w:r>
        <w:t>trùng với đường thẳng ∆</w:t>
      </w:r>
      <w:r>
        <w:rPr>
          <w:vertAlign w:val="subscript"/>
        </w:rPr>
        <w:t>3</w:t>
      </w:r>
      <w:r>
        <w:t>.</w:t>
      </w:r>
      <w:r>
        <w:br/>
      </w:r>
      <w:r>
        <w:t>d) Trục Oz đi qua điểm O(0; 0; 0) và có vectơ chỉ phương là</w:t>
      </w:r>
      <w:r>
        <w:t xml:space="preserve"> </w:t>
      </w:r>
      <w:r>
        <w:t>→</w:t>
      </w:r>
      <w:r>
        <w:t>k</w:t>
      </w:r>
      <w:r>
        <w:t>=</w:t>
      </w:r>
      <w:r>
        <w:t>(</w:t>
      </w:r>
      <w:r>
        <w:t>0</w:t>
      </w:r>
      <w:r>
        <w:t>;</w:t>
      </w:r>
      <w:r>
        <w:t>0</w:t>
      </w:r>
      <w:r>
        <w:t>;</w:t>
      </w:r>
      <w:r>
        <w:t>1</w:t>
      </w:r>
      <w:r>
        <w:t>)</w:t>
      </w:r>
      <w:r>
        <w:t>k→=0;0;1</w:t>
      </w:r>
      <w:r>
        <w:t>.</w:t>
      </w:r>
      <w:r>
        <w:br/>
      </w:r>
      <w:r>
        <w:t xml:space="preserve">Có </w:t>
      </w:r>
      <w:r>
        <w:t>−</w:t>
      </w:r>
      <w:r>
        <w:t>−</w:t>
      </w:r>
      <w:r>
        <w:t>→</w:t>
      </w:r>
      <w:r>
        <w:t>O</w:t>
      </w:r>
      <w:r>
        <w:t>B</w:t>
      </w:r>
      <w:r>
        <w:t>=</w:t>
      </w:r>
      <w:r>
        <w:t>(</w:t>
      </w:r>
      <w:r>
        <w:t>−</w:t>
      </w:r>
      <w:r>
        <w:t>1</w:t>
      </w:r>
      <w:r>
        <w:t>;</w:t>
      </w:r>
      <w:r>
        <w:t>−</w:t>
      </w:r>
      <w:r>
        <w:t>1</w:t>
      </w:r>
      <w:r>
        <w:t>;</w:t>
      </w:r>
      <w:r>
        <w:t>0</w:t>
      </w:r>
      <w:r>
        <w:t>)</w:t>
      </w:r>
      <w:r>
        <w:t>OB→=−1;−1;0</w:t>
      </w:r>
      <w:r>
        <w:t xml:space="preserve">, </w:t>
      </w:r>
      <w:r>
        <w:t>[</w:t>
      </w:r>
      <w:r>
        <w:t>→</w:t>
      </w:r>
      <w:r>
        <w:t>k</w:t>
      </w:r>
      <w:r>
        <w:t>,</w:t>
      </w:r>
      <w:r>
        <w:t>−</w:t>
      </w:r>
      <w:r>
        <w:t>−</w:t>
      </w:r>
      <w:r>
        <w:t>→</w:t>
      </w:r>
      <w:r>
        <w:t>u</w:t>
      </w:r>
      <w:r>
        <w:t>Δ</w:t>
      </w:r>
      <w:r>
        <w:t>2</w:t>
      </w:r>
      <w:r>
        <w:t>]</w:t>
      </w:r>
      <w:r>
        <w:t>=</w:t>
      </w:r>
      <w:r>
        <w:t>(</w:t>
      </w:r>
      <w:r>
        <w:t>−</w:t>
      </w:r>
      <w:r>
        <w:t>1</w:t>
      </w:r>
      <w:r>
        <w:t>;</w:t>
      </w:r>
      <w:r>
        <w:t>1</w:t>
      </w:r>
      <w:r>
        <w:t>;</w:t>
      </w:r>
      <w:r>
        <w:t>0</w:t>
      </w:r>
      <w:r>
        <w:t>)</w:t>
      </w:r>
      <w:r>
        <w:t>≠</w:t>
      </w:r>
      <w:r>
        <w:t>→</w:t>
      </w:r>
      <w:r>
        <w:t>0</w:t>
      </w:r>
      <w:r>
        <w:t>k→,u_(Δ_(2))→=−1;1;0≠0→</w:t>
      </w:r>
      <w:r>
        <w:br/>
      </w:r>
      <w:r>
        <w:t xml:space="preserve">Có </w:t>
      </w:r>
      <w:r>
        <w:t>−</w:t>
      </w:r>
      <w:r>
        <w:t>−</w:t>
      </w:r>
      <w:r>
        <w:t>→</w:t>
      </w:r>
      <w:r>
        <w:t>O</w:t>
      </w:r>
      <w:r>
        <w:t>B</w:t>
      </w:r>
      <w:r>
        <w:t>.</w:t>
      </w:r>
      <w:r>
        <w:t>[</w:t>
      </w:r>
      <w:r>
        <w:t>→</w:t>
      </w:r>
      <w:r>
        <w:t>k</w:t>
      </w:r>
      <w:r>
        <w:t>,</w:t>
      </w:r>
      <w:r>
        <w:t>−</w:t>
      </w:r>
      <w:r>
        <w:t>−</w:t>
      </w:r>
      <w:r>
        <w:t>→</w:t>
      </w:r>
      <w:r>
        <w:t>u</w:t>
      </w:r>
      <w:r>
        <w:t>Δ</w:t>
      </w:r>
      <w:r>
        <w:t>2</w:t>
      </w:r>
      <w:r>
        <w:t>]</w:t>
      </w:r>
      <w:r>
        <w:t>=</w:t>
      </w:r>
      <w:r>
        <w:t>1</w:t>
      </w:r>
      <w:r>
        <w:t>−</w:t>
      </w:r>
      <w:r>
        <w:t>1</w:t>
      </w:r>
      <w:r>
        <w:t>=</w:t>
      </w:r>
      <w:r>
        <w:t>0</w:t>
      </w:r>
      <w:r>
        <w:t>OB→.k→,u_(Δ_(2))→=1−1=0</w:t>
      </w:r>
      <w:r>
        <w:br/>
      </w:r>
      <w:r>
        <w:t>Do đó đường thẳng ∆</w:t>
      </w:r>
      <w:r>
        <w:rPr>
          <w:vertAlign w:val="subscript"/>
        </w:rPr>
        <w:t>2</w:t>
      </w:r>
      <w:r>
        <w:t xml:space="preserve"> </w:t>
      </w:r>
      <w:r>
        <w:t>cắt trục Oz.</w:t>
      </w:r>
      <w:r>
        <w:br/>
      </w:r>
      <w:r>
        <w:rPr>
          <w:b/>
        </w:rPr>
        <w:t>Luyện tập 9 trang 47 Toán 12 Tập 2</w:t>
      </w:r>
      <w:r>
        <w:t>:</w:t>
      </w:r>
      <w:r>
        <w:t xml:space="preserve"> </w:t>
      </w:r>
      <w:r>
        <w:t>Trong không gian Oxyz, cho hai đường thẳng</w:t>
      </w:r>
      <w:r>
        <w:t xml:space="preserve"> </w:t>
      </w:r>
      <w:r>
        <w:t>Δ</w:t>
      </w:r>
      <w:r>
        <w:t>1</w:t>
      </w:r>
      <w:r>
        <w:t>:</w:t>
      </w:r>
      <w:r>
        <w:t>x</w:t>
      </w:r>
      <w:r>
        <w:t>−</w:t>
      </w:r>
      <w:r>
        <w:t>1</w:t>
      </w:r>
      <w:r>
        <w:t>1</w:t>
      </w:r>
      <w:r>
        <w:t>=</w:t>
      </w:r>
      <w:r>
        <w:t>y</w:t>
      </w:r>
      <w:r>
        <w:t>+</w:t>
      </w:r>
      <w:r>
        <w:t>2</w:t>
      </w:r>
      <w:r>
        <w:t>1</w:t>
      </w:r>
      <w:r>
        <w:t>=</w:t>
      </w:r>
      <w:r>
        <w:t>z</w:t>
      </w:r>
      <w:r>
        <w:t>−</w:t>
      </w:r>
      <w:r>
        <w:t>3</w:t>
      </w:r>
      <w:r>
        <w:t>4</w:t>
      </w:r>
      <w:r>
        <w:t>Δ_(1):(x−1)/(1)=(y+2)/(1)=(z−3)/(4)</w:t>
      </w:r>
      <w:r>
        <w:t xml:space="preserve"> </w:t>
      </w:r>
      <w:r>
        <w:t xml:space="preserve">và </w:t>
      </w:r>
      <w:r>
        <w:t>Δ</w:t>
      </w:r>
      <w:r>
        <w:t>2</w:t>
      </w:r>
      <w:r>
        <w:t>:</w:t>
      </w:r>
      <w:r>
        <w:t>x</w:t>
      </w:r>
      <w:r>
        <w:t>+</w:t>
      </w:r>
      <w:r>
        <w:t>1</w:t>
      </w:r>
      <w:r>
        <w:t>1</w:t>
      </w:r>
      <w:r>
        <w:t>=</w:t>
      </w:r>
      <w:r>
        <w:t>y</w:t>
      </w:r>
      <w:r>
        <w:t>+</w:t>
      </w:r>
      <w:r>
        <w:t>1</w:t>
      </w:r>
      <w:r>
        <w:t>1</w:t>
      </w:r>
      <w:r>
        <w:t>=</w:t>
      </w:r>
      <w:r>
        <w:t>z</w:t>
      </w:r>
      <w:r>
        <w:t>4</w:t>
      </w:r>
      <w:r>
        <w:t>Δ_(2):(x+1)/(1)=(y+1)/(1)=(z)/(4)</w:t>
      </w:r>
      <w:r>
        <w:t>. Chứng minh rằng:</w:t>
      </w:r>
      <w:r>
        <w:br/>
      </w:r>
      <w:r>
        <w:t>a) Hai đường thẳng ∆</w:t>
      </w:r>
      <w:r>
        <w:rPr>
          <w:vertAlign w:val="subscript"/>
        </w:rPr>
        <w:t>1</w:t>
      </w:r>
      <w:r>
        <w:t xml:space="preserve"> </w:t>
      </w:r>
      <w:r>
        <w:t>và ∆</w:t>
      </w:r>
      <w:r>
        <w:rPr>
          <w:vertAlign w:val="subscript"/>
        </w:rPr>
        <w:t>2</w:t>
      </w:r>
      <w:r>
        <w:t xml:space="preserve"> </w:t>
      </w:r>
      <w:r>
        <w:t>song song với nhau;</w:t>
      </w:r>
      <w:r>
        <w:br/>
      </w:r>
      <w:r>
        <w:t>b) Đường thẳng ∆</w:t>
      </w:r>
      <w:r>
        <w:rPr>
          <w:vertAlign w:val="subscript"/>
        </w:rPr>
        <w:t>1</w:t>
      </w:r>
      <w:r>
        <w:t xml:space="preserve"> </w:t>
      </w:r>
      <w:r>
        <w:t>và trục Ox chéo nhau;</w:t>
      </w:r>
      <w:r>
        <w:br/>
      </w:r>
      <w:r>
        <w:t>c) Đường thẳng ∆</w:t>
      </w:r>
      <w:r>
        <w:rPr>
          <w:vertAlign w:val="subscript"/>
        </w:rPr>
        <w:t>2</w:t>
      </w:r>
      <w:r>
        <w:t xml:space="preserve"> </w:t>
      </w:r>
      <w:r>
        <w:t xml:space="preserve">trùng với đường thẳng </w:t>
      </w:r>
      <w:r>
        <w:t>Δ</w:t>
      </w:r>
      <w:r>
        <w:t>3</w:t>
      </w:r>
      <w:r>
        <w:t>:</w:t>
      </w:r>
      <w:r>
        <w:t>x</w:t>
      </w:r>
      <w:r>
        <w:t>+</w:t>
      </w:r>
      <w:r>
        <w:t>2</w:t>
      </w:r>
      <w:r>
        <w:t>1</w:t>
      </w:r>
      <w:r>
        <w:t>=</w:t>
      </w:r>
      <w:r>
        <w:t>y</w:t>
      </w:r>
      <w:r>
        <w:t>+</w:t>
      </w:r>
      <w:r>
        <w:t>2</w:t>
      </w:r>
      <w:r>
        <w:t>1</w:t>
      </w:r>
      <w:r>
        <w:t>=</w:t>
      </w:r>
      <w:r>
        <w:t>z</w:t>
      </w:r>
      <w:r>
        <w:t>+</w:t>
      </w:r>
      <w:r>
        <w:t>4</w:t>
      </w:r>
      <w:r>
        <w:t>4</w:t>
      </w:r>
      <w:r>
        <w:t>Δ_(3):(x+2)/(1)=(y+2)/(1)=(z+4)/(4)</w:t>
      </w:r>
      <w:r>
        <w:br/>
      </w:r>
      <w:r>
        <w:t>d) Đường thẳng ∆</w:t>
      </w:r>
      <w:r>
        <w:rPr>
          <w:vertAlign w:val="subscript"/>
        </w:rPr>
        <w:t>2</w:t>
      </w:r>
      <w:r>
        <w:t xml:space="preserve"> </w:t>
      </w:r>
      <w:r>
        <w:t>cắt trục Oz.</w:t>
      </w:r>
      <w:r>
        <w:br/>
      </w:r>
      <w:r>
        <w:rPr>
          <w:b/>
        </w:rPr>
        <w:t>Lời giải:</w:t>
      </w:r>
      <w:r>
        <w:br/>
      </w:r>
      <w:r>
        <w:t>Đường thẳng ∆</w:t>
      </w:r>
      <w:r>
        <w:rPr>
          <w:vertAlign w:val="subscript"/>
        </w:rPr>
        <w:t>1</w:t>
      </w:r>
      <w:r>
        <w:t xml:space="preserve"> </w:t>
      </w:r>
      <w:r>
        <w:t xml:space="preserve">đi qua điểm A(1; −2; 3) và có vectơ chỉ phương </w:t>
      </w:r>
      <w:r>
        <w:t>−</w:t>
      </w:r>
      <w:r>
        <w:t>−</w:t>
      </w:r>
      <w:r>
        <w:t>→</w:t>
      </w:r>
      <w:r>
        <w:t>u</w:t>
      </w:r>
      <w:r>
        <w:t>Δ</w:t>
      </w:r>
      <w:r>
        <w:t>1</w:t>
      </w:r>
      <w:r>
        <w:t>=</w:t>
      </w:r>
      <w:r>
        <w:t>(</w:t>
      </w:r>
      <w:r>
        <w:t>1</w:t>
      </w:r>
      <w:r>
        <w:t>;</w:t>
      </w:r>
      <w:r>
        <w:t>1</w:t>
      </w:r>
      <w:r>
        <w:t>;</w:t>
      </w:r>
      <w:r>
        <w:t>4</w:t>
      </w:r>
      <w:r>
        <w:t>)</w:t>
      </w:r>
      <w:r>
        <w:t>u_(Δ_(1))→=1;1;4</w:t>
      </w:r>
      <w:r>
        <w:br/>
      </w:r>
      <w:r>
        <w:t>Đường thẳng ∆</w:t>
      </w:r>
      <w:r>
        <w:rPr>
          <w:vertAlign w:val="subscript"/>
        </w:rPr>
        <w:t>2</w:t>
      </w:r>
      <w:r>
        <w:t xml:space="preserve"> </w:t>
      </w:r>
      <w:r>
        <w:t xml:space="preserve">đi qua điểm B(−1; −1; 0) và có vectơ chỉ phương </w:t>
      </w:r>
      <w:r>
        <w:t>−</w:t>
      </w:r>
      <w:r>
        <w:t>−</w:t>
      </w:r>
      <w:r>
        <w:t>→</w:t>
      </w:r>
      <w:r>
        <w:t>u</w:t>
      </w:r>
      <w:r>
        <w:t>Δ</w:t>
      </w:r>
      <w:r>
        <w:t>2</w:t>
      </w:r>
      <w:r>
        <w:t>=</w:t>
      </w:r>
      <w:r>
        <w:t>(</w:t>
      </w:r>
      <w:r>
        <w:t>1</w:t>
      </w:r>
      <w:r>
        <w:t>;</w:t>
      </w:r>
      <w:r>
        <w:t>1</w:t>
      </w:r>
      <w:r>
        <w:t>;</w:t>
      </w:r>
      <w:r>
        <w:t>4</w:t>
      </w:r>
      <w:r>
        <w:t>)</w:t>
      </w:r>
      <w:r>
        <w:t>u_(Δ_(2))→=1;1;4</w:t>
      </w:r>
      <w:r>
        <w:br/>
      </w:r>
      <w:r>
        <w:t>a) Vì</w:t>
      </w:r>
      <w:r>
        <w:t xml:space="preserve"> </w:t>
      </w:r>
      <w:r>
        <w:t>−</w:t>
      </w:r>
      <w:r>
        <w:t>−</w:t>
      </w:r>
      <w:r>
        <w:t>→</w:t>
      </w:r>
      <w:r>
        <w:t>u</w:t>
      </w:r>
      <w:r>
        <w:t>Δ</w:t>
      </w:r>
      <w:r>
        <w:t>1</w:t>
      </w:r>
      <w:r>
        <w:t>=</w:t>
      </w:r>
      <w:r>
        <w:t>−</w:t>
      </w:r>
      <w:r>
        <w:t>−</w:t>
      </w:r>
      <w:r>
        <w:t>→</w:t>
      </w:r>
      <w:r>
        <w:t>u</w:t>
      </w:r>
      <w:r>
        <w:t>Δ</w:t>
      </w:r>
      <w:r>
        <w:t>2</w:t>
      </w:r>
      <w:r>
        <w:t>=</w:t>
      </w:r>
      <w:r>
        <w:t>(</w:t>
      </w:r>
      <w:r>
        <w:t>1</w:t>
      </w:r>
      <w:r>
        <w:t>;</w:t>
      </w:r>
      <w:r>
        <w:t>1</w:t>
      </w:r>
      <w:r>
        <w:t>;</w:t>
      </w:r>
      <w:r>
        <w:t>4</w:t>
      </w:r>
      <w:r>
        <w:t>)</w:t>
      </w:r>
      <w:r>
        <w:t>u_(Δ_(1))→=u_(Δ_(2))→=1;1;4</w:t>
      </w:r>
      <w:r>
        <w:t xml:space="preserve"> </w:t>
      </w:r>
      <w:r>
        <w:t>và A ∉ ∆</w:t>
      </w:r>
      <w:r>
        <w:rPr>
          <w:vertAlign w:val="subscript"/>
        </w:rPr>
        <w:t>2</w:t>
      </w:r>
      <w:r>
        <w:t xml:space="preserve"> </w:t>
      </w:r>
      <w:r>
        <w:t>nên hai đường thẳng ∆</w:t>
      </w:r>
      <w:r>
        <w:rPr>
          <w:vertAlign w:val="subscript"/>
        </w:rPr>
        <w:t>1</w:t>
      </w:r>
      <w:r>
        <w:t xml:space="preserve"> </w:t>
      </w:r>
      <w:r>
        <w:t>và ∆</w:t>
      </w:r>
      <w:r>
        <w:rPr>
          <w:vertAlign w:val="subscript"/>
        </w:rPr>
        <w:t>2</w:t>
      </w:r>
      <w:r>
        <w:t xml:space="preserve"> </w:t>
      </w:r>
      <w:r>
        <w:t>song song với nhau.</w:t>
      </w:r>
      <w:r>
        <w:br/>
      </w:r>
      <w:r>
        <w:t xml:space="preserve">b) Trục Ox đi qua điểm O(0; 0; 0) và có vectơ chỉ phương là </w:t>
      </w:r>
      <w:r>
        <w:t>→</w:t>
      </w:r>
      <w:r>
        <w:t>i</w:t>
      </w:r>
      <w:r>
        <w:t>=</w:t>
      </w:r>
      <w:r>
        <w:t>(</w:t>
      </w:r>
      <w:r>
        <w:t>1</w:t>
      </w:r>
      <w:r>
        <w:t>;</w:t>
      </w:r>
      <w:r>
        <w:t>0</w:t>
      </w:r>
      <w:r>
        <w:t>;</w:t>
      </w:r>
      <w:r>
        <w:t>0</w:t>
      </w:r>
      <w:r>
        <w:t>)</w:t>
      </w:r>
      <w:r>
        <w:t>i→=1;0;0</w:t>
      </w:r>
      <w:r>
        <w:br/>
      </w:r>
      <w:r>
        <w:t>Có</w:t>
      </w:r>
      <w:r>
        <w:t xml:space="preserve"> </w:t>
      </w:r>
      <w:r>
        <w:t>−</w:t>
      </w:r>
      <w:r>
        <w:t>−</w:t>
      </w:r>
      <w:r>
        <w:t>→</w:t>
      </w:r>
      <w:r>
        <w:t>O</w:t>
      </w:r>
      <w:r>
        <w:t>A</w:t>
      </w:r>
      <w:r>
        <w:t>=</w:t>
      </w:r>
      <w:r>
        <w:t>(</w:t>
      </w:r>
      <w:r>
        <w:t>1</w:t>
      </w:r>
      <w:r>
        <w:t>;</w:t>
      </w:r>
      <w:r>
        <w:t>−</w:t>
      </w:r>
      <w:r>
        <w:t>2</w:t>
      </w:r>
      <w:r>
        <w:t>;</w:t>
      </w:r>
      <w:r>
        <w:t>3</w:t>
      </w:r>
      <w:r>
        <w:t>)</w:t>
      </w:r>
      <w:r>
        <w:t>OA→=1;−2;3</w:t>
      </w:r>
      <w:r>
        <w:t xml:space="preserve"> </w:t>
      </w:r>
      <w:r>
        <w:t>và</w:t>
      </w:r>
      <w:r>
        <w:t xml:space="preserve"> </w:t>
      </w:r>
      <w:r>
        <w:t>[</w:t>
      </w:r>
      <w:r>
        <w:t>→</w:t>
      </w:r>
      <w:r>
        <w:t>i</w:t>
      </w:r>
      <w:r>
        <w:t>,</w:t>
      </w:r>
      <w:r>
        <w:t>−</w:t>
      </w:r>
      <w:r>
        <w:t>−</w:t>
      </w:r>
      <w:r>
        <w:t>→</w:t>
      </w:r>
      <w:r>
        <w:t>u</w:t>
      </w:r>
      <w:r>
        <w:t>Δ</w:t>
      </w:r>
      <w:r>
        <w:t>1</w:t>
      </w:r>
      <w:r>
        <w:t>]</w:t>
      </w:r>
      <w:r>
        <w:t>=</w:t>
      </w:r>
      <w:r>
        <w:t>(</w:t>
      </w:r>
      <w:r>
        <w:t>0</w:t>
      </w:r>
      <w:r>
        <w:t>;</w:t>
      </w:r>
      <w:r>
        <w:t>−</w:t>
      </w:r>
      <w:r>
        <w:t>4</w:t>
      </w:r>
      <w:r>
        <w:t>;</w:t>
      </w:r>
      <w:r>
        <w:t>1</w:t>
      </w:r>
      <w:r>
        <w:t>)</w:t>
      </w:r>
      <w:r>
        <w:t>i→,u_(Δ_(1))→=0;−4;1</w:t>
      </w:r>
      <w:r>
        <w:t>.</w:t>
      </w:r>
      <w:r>
        <w:br/>
      </w:r>
      <w:r>
        <w:t>Có</w:t>
      </w:r>
      <w:r>
        <w:t xml:space="preserve"> </w:t>
      </w:r>
      <w:r>
        <w:t>−</w:t>
      </w:r>
      <w:r>
        <w:t>−</w:t>
      </w:r>
      <w:r>
        <w:t>→</w:t>
      </w:r>
      <w:r>
        <w:t>O</w:t>
      </w:r>
      <w:r>
        <w:t>A</w:t>
      </w:r>
      <w:r>
        <w:t>.</w:t>
      </w:r>
      <w:r>
        <w:t>[</w:t>
      </w:r>
      <w:r>
        <w:t>→</w:t>
      </w:r>
      <w:r>
        <w:t>i</w:t>
      </w:r>
      <w:r>
        <w:t>,</w:t>
      </w:r>
      <w:r>
        <w:t>−</w:t>
      </w:r>
      <w:r>
        <w:t>−</w:t>
      </w:r>
      <w:r>
        <w:t>→</w:t>
      </w:r>
      <w:r>
        <w:t>u</w:t>
      </w:r>
      <w:r>
        <w:t>Δ</w:t>
      </w:r>
      <w:r>
        <w:t>1</w:t>
      </w:r>
      <w:r>
        <w:t>]</w:t>
      </w:r>
      <w:r>
        <w:t>=</w:t>
      </w:r>
      <w:r>
        <w:t>8</w:t>
      </w:r>
      <w:r>
        <w:t>+</w:t>
      </w:r>
      <w:r>
        <w:t>3</w:t>
      </w:r>
      <w:r>
        <w:t>=</w:t>
      </w:r>
      <w:r>
        <w:t>11</w:t>
      </w:r>
      <w:r>
        <w:t>≠</w:t>
      </w:r>
      <w:r>
        <w:t>0</w:t>
      </w:r>
      <w:r>
        <w:t>OA→.i→,u_(Δ_(1))→=8+3=11≠0</w:t>
      </w:r>
      <w:r>
        <w:t>. Do đó đường thẳng ∆</w:t>
      </w:r>
      <w:r>
        <w:rPr>
          <w:vertAlign w:val="subscript"/>
        </w:rPr>
        <w:t>1</w:t>
      </w:r>
      <w:r>
        <w:t xml:space="preserve"> </w:t>
      </w:r>
      <w:r>
        <w:t>và trục Ox chéo nhau.</w:t>
      </w:r>
      <w:r>
        <w:br/>
      </w:r>
      <w:r>
        <w:t>c) Đường thẳng ∆</w:t>
      </w:r>
      <w:r>
        <w:rPr>
          <w:vertAlign w:val="subscript"/>
        </w:rPr>
        <w:t>3</w:t>
      </w:r>
      <w:r>
        <w:t xml:space="preserve"> </w:t>
      </w:r>
      <w:r>
        <w:t>đi qua điểm C(−2; −2; −4) và có vectơ chỉ phương .</w:t>
      </w:r>
      <w:r>
        <w:br/>
      </w:r>
      <w:r>
        <w:t>Vì</w:t>
      </w:r>
      <w:r>
        <w:t xml:space="preserve"> </w:t>
      </w:r>
      <w:r>
        <w:t>−</w:t>
      </w:r>
      <w:r>
        <w:t>−</w:t>
      </w:r>
      <w:r>
        <w:t>→</w:t>
      </w:r>
      <w:r>
        <w:t>u</w:t>
      </w:r>
      <w:r>
        <w:t>Δ</w:t>
      </w:r>
      <w:r>
        <w:t>2</w:t>
      </w:r>
      <w:r>
        <w:t>=</w:t>
      </w:r>
      <w:r>
        <w:t>−</w:t>
      </w:r>
      <w:r>
        <w:t>−</w:t>
      </w:r>
      <w:r>
        <w:t>→</w:t>
      </w:r>
      <w:r>
        <w:t>u</w:t>
      </w:r>
      <w:r>
        <w:t>Δ</w:t>
      </w:r>
      <w:r>
        <w:t>3</w:t>
      </w:r>
      <w:r>
        <w:t>=</w:t>
      </w:r>
      <w:r>
        <w:t>(</w:t>
      </w:r>
      <w:r>
        <w:t>1</w:t>
      </w:r>
      <w:r>
        <w:t>;</w:t>
      </w:r>
      <w:r>
        <w:t>1</w:t>
      </w:r>
      <w:r>
        <w:t>;</w:t>
      </w:r>
      <w:r>
        <w:t>4</w:t>
      </w:r>
      <w:r>
        <w:t>)</w:t>
      </w:r>
      <w:r>
        <w:t>u_(Δ_(2))→=u_(Δ_(3))→=1;1;4</w:t>
      </w:r>
      <w:r>
        <w:t xml:space="preserve"> </w:t>
      </w:r>
      <w:r>
        <w:t>và B ∈ ∆</w:t>
      </w:r>
      <w:r>
        <w:rPr>
          <w:vertAlign w:val="subscript"/>
        </w:rPr>
        <w:t>3</w:t>
      </w:r>
      <w:r>
        <w:t xml:space="preserve"> </w:t>
      </w:r>
      <w:r>
        <w:t>nên đường thẳng ∆</w:t>
      </w:r>
      <w:r>
        <w:rPr>
          <w:vertAlign w:val="subscript"/>
        </w:rPr>
        <w:t>2</w:t>
      </w:r>
      <w:r>
        <w:t xml:space="preserve"> </w:t>
      </w:r>
      <w:r>
        <w:t>trùng với đường thẳng ∆</w:t>
      </w:r>
      <w:r>
        <w:rPr>
          <w:vertAlign w:val="subscript"/>
        </w:rPr>
        <w:t>3</w:t>
      </w:r>
      <w:r>
        <w:t>.</w:t>
      </w:r>
      <w:r>
        <w:br/>
      </w:r>
      <w:r>
        <w:t>d) Trục Oz đi qua điểm O(0; 0; 0) và có vectơ chỉ phương là</w:t>
      </w:r>
      <w:r>
        <w:t xml:space="preserve"> </w:t>
      </w:r>
      <w:r>
        <w:t>→</w:t>
      </w:r>
      <w:r>
        <w:t>k</w:t>
      </w:r>
      <w:r>
        <w:t>=</w:t>
      </w:r>
      <w:r>
        <w:t>(</w:t>
      </w:r>
      <w:r>
        <w:t>0</w:t>
      </w:r>
      <w:r>
        <w:t>;</w:t>
      </w:r>
      <w:r>
        <w:t>0</w:t>
      </w:r>
      <w:r>
        <w:t>;</w:t>
      </w:r>
      <w:r>
        <w:t>1</w:t>
      </w:r>
      <w:r>
        <w:t>)</w:t>
      </w:r>
      <w:r>
        <w:t>k→=0;0;1</w:t>
      </w:r>
      <w:r>
        <w:t>.</w:t>
      </w:r>
      <w:r>
        <w:br/>
      </w:r>
      <w:r>
        <w:t xml:space="preserve">Có </w:t>
      </w:r>
      <w:r>
        <w:t>−</w:t>
      </w:r>
      <w:r>
        <w:t>−</w:t>
      </w:r>
      <w:r>
        <w:t>→</w:t>
      </w:r>
      <w:r>
        <w:t>O</w:t>
      </w:r>
      <w:r>
        <w:t>B</w:t>
      </w:r>
      <w:r>
        <w:t>=</w:t>
      </w:r>
      <w:r>
        <w:t>(</w:t>
      </w:r>
      <w:r>
        <w:t>−</w:t>
      </w:r>
      <w:r>
        <w:t>1</w:t>
      </w:r>
      <w:r>
        <w:t>;</w:t>
      </w:r>
      <w:r>
        <w:t>−</w:t>
      </w:r>
      <w:r>
        <w:t>1</w:t>
      </w:r>
      <w:r>
        <w:t>;</w:t>
      </w:r>
      <w:r>
        <w:t>0</w:t>
      </w:r>
      <w:r>
        <w:t>)</w:t>
      </w:r>
      <w:r>
        <w:t>OB→=−1;−1;0</w:t>
      </w:r>
      <w:r>
        <w:t xml:space="preserve">, </w:t>
      </w:r>
      <w:r>
        <w:t>[</w:t>
      </w:r>
      <w:r>
        <w:t>→</w:t>
      </w:r>
      <w:r>
        <w:t>k</w:t>
      </w:r>
      <w:r>
        <w:t>,</w:t>
      </w:r>
      <w:r>
        <w:t>−</w:t>
      </w:r>
      <w:r>
        <w:t>−</w:t>
      </w:r>
      <w:r>
        <w:t>→</w:t>
      </w:r>
      <w:r>
        <w:t>u</w:t>
      </w:r>
      <w:r>
        <w:t>Δ</w:t>
      </w:r>
      <w:r>
        <w:t>2</w:t>
      </w:r>
      <w:r>
        <w:t>]</w:t>
      </w:r>
      <w:r>
        <w:t>=</w:t>
      </w:r>
      <w:r>
        <w:t>(</w:t>
      </w:r>
      <w:r>
        <w:t>−</w:t>
      </w:r>
      <w:r>
        <w:t>1</w:t>
      </w:r>
      <w:r>
        <w:t>;</w:t>
      </w:r>
      <w:r>
        <w:t>1</w:t>
      </w:r>
      <w:r>
        <w:t>;</w:t>
      </w:r>
      <w:r>
        <w:t>0</w:t>
      </w:r>
      <w:r>
        <w:t>)</w:t>
      </w:r>
      <w:r>
        <w:t>≠</w:t>
      </w:r>
      <w:r>
        <w:t>→</w:t>
      </w:r>
      <w:r>
        <w:t>0</w:t>
      </w:r>
      <w:r>
        <w:t>k→,u_(Δ_(2))→=−1;1;0≠0→</w:t>
      </w:r>
      <w:r>
        <w:br/>
      </w:r>
      <w:r>
        <w:t xml:space="preserve">Có </w:t>
      </w:r>
      <w:r>
        <w:t>−</w:t>
      </w:r>
      <w:r>
        <w:t>−</w:t>
      </w:r>
      <w:r>
        <w:t>→</w:t>
      </w:r>
      <w:r>
        <w:t>O</w:t>
      </w:r>
      <w:r>
        <w:t>B</w:t>
      </w:r>
      <w:r>
        <w:t>.</w:t>
      </w:r>
      <w:r>
        <w:t>[</w:t>
      </w:r>
      <w:r>
        <w:t>→</w:t>
      </w:r>
      <w:r>
        <w:t>k</w:t>
      </w:r>
      <w:r>
        <w:t>,</w:t>
      </w:r>
      <w:r>
        <w:t>−</w:t>
      </w:r>
      <w:r>
        <w:t>−</w:t>
      </w:r>
      <w:r>
        <w:t>→</w:t>
      </w:r>
      <w:r>
        <w:t>u</w:t>
      </w:r>
      <w:r>
        <w:t>Δ</w:t>
      </w:r>
      <w:r>
        <w:t>2</w:t>
      </w:r>
      <w:r>
        <w:t>]</w:t>
      </w:r>
      <w:r>
        <w:t>=</w:t>
      </w:r>
      <w:r>
        <w:t>1</w:t>
      </w:r>
      <w:r>
        <w:t>−</w:t>
      </w:r>
      <w:r>
        <w:t>1</w:t>
      </w:r>
      <w:r>
        <w:t>=</w:t>
      </w:r>
      <w:r>
        <w:t>0</w:t>
      </w:r>
      <w:r>
        <w:t>OB→.k→,u_(Δ_(2))→=1−1=0</w:t>
      </w:r>
      <w:r>
        <w:br/>
      </w:r>
      <w:r>
        <w:t>Do đó đường thẳng ∆</w:t>
      </w:r>
      <w:r>
        <w:rPr>
          <w:vertAlign w:val="subscript"/>
        </w:rPr>
        <w:t>2</w:t>
      </w:r>
      <w:r>
        <w:t xml:space="preserve"> </w:t>
      </w:r>
      <w:r>
        <w:t>cắt trục Oz.</w:t>
      </w:r>
      <w:r>
        <w:br/>
      </w:r>
      <w:r>
        <w:rPr>
          <w:b/>
        </w:rPr>
        <w:t>Luyện tập 10 trang 48 Toán 12 Tập 2</w:t>
      </w:r>
      <w:r>
        <w:t>:</w:t>
      </w:r>
      <w:r>
        <w:t xml:space="preserve"> </w:t>
      </w:r>
      <w:r>
        <w:t>Trong không gian Oxyz, xét vị trí tương đối giữa hai đường thẳng</w:t>
      </w:r>
      <w:r>
        <w:t xml:space="preserve"> </w:t>
      </w:r>
      <w:r>
        <w:t>Δ</w:t>
      </w:r>
      <w:r>
        <w:t>1</w:t>
      </w:r>
      <w:r>
        <w:t>:</w:t>
      </w:r>
      <w:r>
        <w:t>⎧</w:t>
      </w:r>
      <w:r>
        <w:t>⎪</w:t>
      </w:r>
      <w:r>
        <w:t>⎨</w:t>
      </w:r>
      <w:r>
        <w:t>⎪</w:t>
      </w:r>
      <w:r>
        <w:t>⎩</w:t>
      </w:r>
      <w:r>
        <w:t>x</w:t>
      </w:r>
      <w:r>
        <w:t>=</w:t>
      </w:r>
      <w:r>
        <w:t>1</w:t>
      </w:r>
      <w:r>
        <w:t>+</w:t>
      </w:r>
      <w:r>
        <w:t>2</w:t>
      </w:r>
      <w:r>
        <w:t>t</w:t>
      </w:r>
      <w:r>
        <w:t>y</w:t>
      </w:r>
      <w:r>
        <w:t>=</w:t>
      </w:r>
      <w:r>
        <w:t>3</w:t>
      </w:r>
      <w:r>
        <w:t>+</w:t>
      </w:r>
      <w:r>
        <w:t>t</w:t>
      </w:r>
      <w:r>
        <w:t>z</w:t>
      </w:r>
      <w:r>
        <w:t>=</w:t>
      </w:r>
      <w:r>
        <w:t>1</w:t>
      </w:r>
      <w:r>
        <w:t>−</w:t>
      </w:r>
      <w:r>
        <w:t>t</w:t>
      </w:r>
      <w:r>
        <w:t>Δ_(1):x=1+2ty=3+tz=1−t</w:t>
      </w:r>
      <w:r>
        <w:t xml:space="preserve"> </w:t>
      </w:r>
      <w:r>
        <w:t xml:space="preserve">và </w:t>
      </w:r>
      <w:r>
        <w:t>Δ</w:t>
      </w:r>
      <w:r>
        <w:t>2</w:t>
      </w:r>
      <w:r>
        <w:t>:</w:t>
      </w:r>
      <w:r>
        <w:t>⎧</w:t>
      </w:r>
      <w:r>
        <w:t>⎪</w:t>
      </w:r>
      <w:r>
        <w:t>⎨</w:t>
      </w:r>
      <w:r>
        <w:t>⎪</w:t>
      </w:r>
      <w:r>
        <w:t>⎩</w:t>
      </w:r>
      <w:r>
        <w:t>x</w:t>
      </w:r>
      <w:r>
        <w:t>=</w:t>
      </w:r>
      <w:r>
        <w:t>s</w:t>
      </w:r>
      <w:r>
        <w:t>y</w:t>
      </w:r>
      <w:r>
        <w:t>=</w:t>
      </w:r>
      <w:r>
        <w:t>1</w:t>
      </w:r>
      <w:r>
        <w:t>+</w:t>
      </w:r>
      <w:r>
        <w:t>2</w:t>
      </w:r>
      <w:r>
        <w:t>s</w:t>
      </w:r>
      <w:r>
        <w:t>z</w:t>
      </w:r>
      <w:r>
        <w:t>=</w:t>
      </w:r>
      <w:r>
        <w:t>3</w:t>
      </w:r>
      <w:r>
        <w:t>s</w:t>
      </w:r>
      <w:r>
        <w:t>Δ_(2):x=sy=1+2sz=3s</w:t>
      </w:r>
      <w:r>
        <w:br/>
      </w:r>
      <w:r>
        <w:rPr>
          <w:b/>
        </w:rPr>
        <w:t>Lời giải:</w:t>
      </w:r>
      <w:r>
        <w:br/>
      </w:r>
      <w:r>
        <w:t>Đường thẳng ∆</w:t>
      </w:r>
      <w:r>
        <w:rPr>
          <w:vertAlign w:val="subscript"/>
        </w:rPr>
        <w:t>1</w:t>
      </w:r>
      <w:r>
        <w:t xml:space="preserve"> </w:t>
      </w:r>
      <w:r>
        <w:t>đi qua điểm A(1; 3; 1) và có vectơ chỉ phương</w:t>
      </w:r>
      <w:r>
        <w:t xml:space="preserve"> </w:t>
      </w:r>
      <w:r>
        <w:t>−</w:t>
      </w:r>
      <w:r>
        <w:t>−</w:t>
      </w:r>
      <w:r>
        <w:t>→</w:t>
      </w:r>
      <w:r>
        <w:t>u</w:t>
      </w:r>
      <w:r>
        <w:t>Δ</w:t>
      </w:r>
      <w:r>
        <w:t>1</w:t>
      </w:r>
      <w:r>
        <w:t>=</w:t>
      </w:r>
      <w:r>
        <w:t>(</w:t>
      </w:r>
      <w:r>
        <w:t>2</w:t>
      </w:r>
      <w:r>
        <w:t>;</w:t>
      </w:r>
      <w:r>
        <w:t>1</w:t>
      </w:r>
      <w:r>
        <w:t>;</w:t>
      </w:r>
      <w:r>
        <w:t>−</w:t>
      </w:r>
      <w:r>
        <w:t>1</w:t>
      </w:r>
      <w:r>
        <w:t>)</w:t>
      </w:r>
      <w:r>
        <w:t>u_(Δ_(1))→=2;1;−1</w:t>
      </w:r>
      <w:r>
        <w:t>.</w:t>
      </w:r>
      <w:r>
        <w:br/>
      </w:r>
      <w:r>
        <w:t>Đường thẳng ∆</w:t>
      </w:r>
      <w:r>
        <w:rPr>
          <w:vertAlign w:val="subscript"/>
        </w:rPr>
        <w:t>2</w:t>
      </w:r>
      <w:r>
        <w:t xml:space="preserve"> </w:t>
      </w:r>
      <w:r>
        <w:t>đi qua điểm B(0; 1; 0) và có vectơ chỉ phương</w:t>
      </w:r>
      <w:r>
        <w:t xml:space="preserve"> </w:t>
      </w:r>
      <w:r>
        <w:t>−</w:t>
      </w:r>
      <w:r>
        <w:t>−</w:t>
      </w:r>
      <w:r>
        <w:t>→</w:t>
      </w:r>
      <w:r>
        <w:t>u</w:t>
      </w:r>
      <w:r>
        <w:t>Δ</w:t>
      </w:r>
      <w:r>
        <w:t>2</w:t>
      </w:r>
      <w:r>
        <w:t>=</w:t>
      </w:r>
      <w:r>
        <w:t>(</w:t>
      </w:r>
      <w:r>
        <w:t>1</w:t>
      </w:r>
      <w:r>
        <w:t>;</w:t>
      </w:r>
      <w:r>
        <w:t>2</w:t>
      </w:r>
      <w:r>
        <w:t>;</w:t>
      </w:r>
      <w:r>
        <w:t>3</w:t>
      </w:r>
      <w:r>
        <w:t>)</w:t>
      </w:r>
      <w:r>
        <w:t>u_(Δ_(2))→=1;2;3</w:t>
      </w:r>
      <w:r>
        <w:t>.</w:t>
      </w:r>
      <w:r>
        <w:br/>
      </w:r>
      <w:r>
        <w:t xml:space="preserve">Có </w:t>
      </w:r>
      <w:r>
        <w:t>[</w:t>
      </w:r>
      <w:r>
        <w:t>−</w:t>
      </w:r>
      <w:r>
        <w:t>−</w:t>
      </w:r>
      <w:r>
        <w:t>→</w:t>
      </w:r>
      <w:r>
        <w:t>u</w:t>
      </w:r>
      <w:r>
        <w:t>Δ</w:t>
      </w:r>
      <w:r>
        <w:t>1</w:t>
      </w:r>
      <w:r>
        <w:t>,</w:t>
      </w:r>
      <w:r>
        <w:t>−</w:t>
      </w:r>
      <w:r>
        <w:t>−</w:t>
      </w:r>
      <w:r>
        <w:t>→</w:t>
      </w:r>
      <w:r>
        <w:t>u</w:t>
      </w:r>
      <w:r>
        <w:t>Δ</w:t>
      </w:r>
      <w:r>
        <w:t>2</w:t>
      </w:r>
      <w:r>
        <w:t>]</w:t>
      </w:r>
      <w:r>
        <w:t>=</w:t>
      </w:r>
      <w:r>
        <w:t>(</w:t>
      </w:r>
      <w:r>
        <w:t>5</w:t>
      </w:r>
      <w:r>
        <w:t>;</w:t>
      </w:r>
      <w:r>
        <w:t>−</w:t>
      </w:r>
      <w:r>
        <w:t>7</w:t>
      </w:r>
      <w:r>
        <w:t>;</w:t>
      </w:r>
      <w:r>
        <w:t>3</w:t>
      </w:r>
      <w:r>
        <w:t>)</w:t>
      </w:r>
      <w:r>
        <w:t>u_(Δ_(1))→,u_(Δ_(2))→=5;−7;3</w:t>
      </w:r>
      <w:r>
        <w:t xml:space="preserve">, </w:t>
      </w:r>
      <w:r>
        <w:t>−</w:t>
      </w:r>
      <w:r>
        <w:t>−</w:t>
      </w:r>
      <w:r>
        <w:t>→</w:t>
      </w:r>
      <w:r>
        <w:t>A</w:t>
      </w:r>
      <w:r>
        <w:t>B</w:t>
      </w:r>
      <w:r>
        <w:t>=</w:t>
      </w:r>
      <w:r>
        <w:t>(</w:t>
      </w:r>
      <w:r>
        <w:t>−</w:t>
      </w:r>
      <w:r>
        <w:t>1</w:t>
      </w:r>
      <w:r>
        <w:t>;</w:t>
      </w:r>
      <w:r>
        <w:t>−</w:t>
      </w:r>
      <w:r>
        <w:t>2</w:t>
      </w:r>
      <w:r>
        <w:t>;</w:t>
      </w:r>
      <w:r>
        <w:t>−</w:t>
      </w:r>
      <w:r>
        <w:t>1</w:t>
      </w:r>
      <w:r>
        <w:t>)</w:t>
      </w:r>
      <w:r>
        <w:t>AB→=−1;−2;−1</w:t>
      </w:r>
      <w:r>
        <w:br/>
      </w:r>
      <w:r>
        <w:t xml:space="preserve">Có </w:t>
      </w:r>
      <w:r>
        <w:t>−</w:t>
      </w:r>
      <w:r>
        <w:t>−</w:t>
      </w:r>
      <w:r>
        <w:t>→</w:t>
      </w:r>
      <w:r>
        <w:t>A</w:t>
      </w:r>
      <w:r>
        <w:t>B</w:t>
      </w:r>
      <w:r>
        <w:t>.</w:t>
      </w:r>
      <w:r>
        <w:t>[</w:t>
      </w:r>
      <w:r>
        <w:t>−</w:t>
      </w:r>
      <w:r>
        <w:t>−</w:t>
      </w:r>
      <w:r>
        <w:t>→</w:t>
      </w:r>
      <w:r>
        <w:t>u</w:t>
      </w:r>
      <w:r>
        <w:t>Δ</w:t>
      </w:r>
      <w:r>
        <w:t>1</w:t>
      </w:r>
      <w:r>
        <w:t>,</w:t>
      </w:r>
      <w:r>
        <w:t>−</w:t>
      </w:r>
      <w:r>
        <w:t>−</w:t>
      </w:r>
      <w:r>
        <w:t>→</w:t>
      </w:r>
      <w:r>
        <w:t>u</w:t>
      </w:r>
      <w:r>
        <w:t>Δ</w:t>
      </w:r>
      <w:r>
        <w:t>2</w:t>
      </w:r>
      <w:r>
        <w:t>]</w:t>
      </w:r>
      <w:r>
        <w:t>=</w:t>
      </w:r>
      <w:r>
        <w:t>−</w:t>
      </w:r>
      <w:r>
        <w:t>5</w:t>
      </w:r>
      <w:r>
        <w:t>+</w:t>
      </w:r>
      <w:r>
        <w:t>14</w:t>
      </w:r>
      <w:r>
        <w:t>−</w:t>
      </w:r>
      <w:r>
        <w:t>3</w:t>
      </w:r>
      <w:r>
        <w:t>=</w:t>
      </w:r>
      <w:r>
        <w:t>6</w:t>
      </w:r>
      <w:r>
        <w:t>≠</w:t>
      </w:r>
      <w:r>
        <w:t>0</w:t>
      </w:r>
      <w:r>
        <w:t>AB→.u_(Δ_(1))→,u_(Δ_(2))→=−5+14−3=6≠0</w:t>
      </w:r>
      <w:r>
        <w:br/>
      </w:r>
      <w:r>
        <w:t>Vậy ∆</w:t>
      </w:r>
      <w:r>
        <w:rPr>
          <w:vertAlign w:val="subscript"/>
        </w:rPr>
        <w:t>1</w:t>
      </w:r>
      <w:r>
        <w:t xml:space="preserve"> </w:t>
      </w:r>
      <w:r>
        <w:t>và ∆</w:t>
      </w:r>
      <w:r>
        <w:rPr>
          <w:vertAlign w:val="subscript"/>
        </w:rPr>
        <w:t>2</w:t>
      </w:r>
      <w:r>
        <w:t xml:space="preserve"> </w:t>
      </w:r>
      <w:r>
        <w:t>chéo nhau.</w:t>
      </w:r>
      <w:r>
        <w:br/>
      </w:r>
      <w:r>
        <w:br/>
      </w:r>
      <w:r>
        <w:rPr>
          <w:b/>
        </w:rPr>
        <w:t>Vận dụng 3 trang 48 Toán 12 Tập 2</w:t>
      </w:r>
      <w:r>
        <w:t>:</w:t>
      </w:r>
      <w:r>
        <w:t xml:space="preserve"> </w:t>
      </w:r>
      <w:r>
        <w:t>(H.5.30) Trong không gian Oxyz, có hai vật thể lần lượt xuất phát từ A(1; 2; 0) và B(3; 5; 0) với vận tốc không đổi tương ứng là</w:t>
      </w:r>
      <w:r>
        <w:t xml:space="preserve"> </w:t>
      </w:r>
      <w:r>
        <w:t>→</w:t>
      </w:r>
      <w:r>
        <w:t>v</w:t>
      </w:r>
      <w:r>
        <w:t>1</w:t>
      </w:r>
      <w:r>
        <w:t>=</w:t>
      </w:r>
      <w:r>
        <w:t>(</w:t>
      </w:r>
      <w:r>
        <w:t>2</w:t>
      </w:r>
      <w:r>
        <w:t>;</w:t>
      </w:r>
      <w:r>
        <w:t>1</w:t>
      </w:r>
      <w:r>
        <w:t>;</w:t>
      </w:r>
      <w:r>
        <w:t>3</w:t>
      </w:r>
      <w:r>
        <w:t>)</w:t>
      </w:r>
      <w:r>
        <w:t>v_(1)→=2;1;3</w:t>
      </w:r>
      <w:r>
        <w:t>,</w:t>
      </w:r>
      <w:r>
        <w:t xml:space="preserve"> </w:t>
      </w:r>
      <w:r>
        <w:t>→</w:t>
      </w:r>
      <w:r>
        <w:t>v</w:t>
      </w:r>
      <w:r>
        <w:t>2</w:t>
      </w:r>
      <w:r>
        <w:t>=</w:t>
      </w:r>
      <w:r>
        <w:t>(</w:t>
      </w:r>
      <w:r>
        <w:t>1</w:t>
      </w:r>
      <w:r>
        <w:t>;</w:t>
      </w:r>
      <w:r>
        <w:t>2</w:t>
      </w:r>
      <w:r>
        <w:t>;</w:t>
      </w:r>
      <w:r>
        <w:t>1</w:t>
      </w:r>
      <w:r>
        <w:t>)</w:t>
      </w:r>
      <w:r>
        <w:t>v_(2)→=1;2;1</w:t>
      </w:r>
      <w:r>
        <w:t>. Hỏi trong quá trình chuyển động, hai vật thể trên có va chạm vào nhau không?</w:t>
      </w:r>
      <w:r>
        <w:br/>
      </w:r>
      <w:r>
        <w:rPr>
          <w:b/>
        </w:rPr>
        <w:t>Lời giải:</w:t>
      </w:r>
      <w:r>
        <w:br/>
      </w:r>
      <w:r>
        <w:t>Hai vật thể chuyển động trên hai đường thẳng</w:t>
      </w:r>
      <w:r>
        <w:br/>
      </w:r>
      <w:r>
        <w:t xml:space="preserve">Vật 1 chuyển động trên đường thẳng đi qua A và có vectơ chỉ phương </w:t>
      </w:r>
      <w:r>
        <w:t>→</w:t>
      </w:r>
      <w:r>
        <w:t>v</w:t>
      </w:r>
      <w:r>
        <w:t>1</w:t>
      </w:r>
      <w:r>
        <w:t>v_(1)→</w:t>
      </w:r>
      <w:r>
        <w:br/>
      </w:r>
      <w:r>
        <w:t xml:space="preserve">Vật 2 chuyển động trên đường thẳng đi qua B và có vectơ chỉ phương </w:t>
      </w:r>
      <w:r>
        <w:t>→</w:t>
      </w:r>
      <w:r>
        <w:t>v</w:t>
      </w:r>
      <w:r>
        <w:t>2</w:t>
      </w:r>
      <w:r>
        <w:t>v_(2)→</w:t>
      </w:r>
      <w:r>
        <w:br/>
      </w:r>
      <w:r>
        <w:t>Ta có</w:t>
      </w:r>
      <w:r>
        <w:t xml:space="preserve"> </w:t>
      </w:r>
      <w:r>
        <w:t>−</w:t>
      </w:r>
      <w:r>
        <w:t>−</w:t>
      </w:r>
      <w:r>
        <w:t>→</w:t>
      </w:r>
      <w:r>
        <w:t>A</w:t>
      </w:r>
      <w:r>
        <w:t>B</w:t>
      </w:r>
      <w:r>
        <w:t>=</w:t>
      </w:r>
      <w:r>
        <w:t>(</w:t>
      </w:r>
      <w:r>
        <w:t>2</w:t>
      </w:r>
      <w:r>
        <w:t>;</w:t>
      </w:r>
      <w:r>
        <w:t>3</w:t>
      </w:r>
      <w:r>
        <w:t>;</w:t>
      </w:r>
      <w:r>
        <w:t>0</w:t>
      </w:r>
      <w:r>
        <w:t>)</w:t>
      </w:r>
      <w:r>
        <w:t>AB→=2;3;0</w:t>
      </w:r>
      <w:r>
        <w:t xml:space="preserve"> </w:t>
      </w:r>
      <w:r>
        <w:t xml:space="preserve">và </w:t>
      </w:r>
      <w:r>
        <w:t>[</w:t>
      </w:r>
      <w:r>
        <w:t>→</w:t>
      </w:r>
      <w:r>
        <w:t>v</w:t>
      </w:r>
      <w:r>
        <w:t>1</w:t>
      </w:r>
      <w:r>
        <w:t>,</w:t>
      </w:r>
      <w:r>
        <w:t>→</w:t>
      </w:r>
      <w:r>
        <w:t>v</w:t>
      </w:r>
      <w:r>
        <w:t>2</w:t>
      </w:r>
      <w:r>
        <w:t>]</w:t>
      </w:r>
      <w:r>
        <w:t>=</w:t>
      </w:r>
      <w:r>
        <w:t>(</w:t>
      </w:r>
      <w:r>
        <w:t>−</w:t>
      </w:r>
      <w:r>
        <w:t>5</w:t>
      </w:r>
      <w:r>
        <w:t>;</w:t>
      </w:r>
      <w:r>
        <w:t>1</w:t>
      </w:r>
      <w:r>
        <w:t>;</w:t>
      </w:r>
      <w:r>
        <w:t>3</w:t>
      </w:r>
      <w:r>
        <w:t>)</w:t>
      </w:r>
      <w:r>
        <w:t>v_(1)→,v_(2)→=−5;1;3</w:t>
      </w:r>
      <w:r>
        <w:br/>
      </w:r>
      <w:r>
        <w:t xml:space="preserve">Có </w:t>
      </w:r>
      <w:r>
        <w:t>−</w:t>
      </w:r>
      <w:r>
        <w:t>−</w:t>
      </w:r>
      <w:r>
        <w:t>→</w:t>
      </w:r>
      <w:r>
        <w:t>A</w:t>
      </w:r>
      <w:r>
        <w:t>B</w:t>
      </w:r>
      <w:r>
        <w:t>.</w:t>
      </w:r>
      <w:r>
        <w:t>[</w:t>
      </w:r>
      <w:r>
        <w:t>→</w:t>
      </w:r>
      <w:r>
        <w:t>v</w:t>
      </w:r>
      <w:r>
        <w:t>1</w:t>
      </w:r>
      <w:r>
        <w:t>,</w:t>
      </w:r>
      <w:r>
        <w:t>→</w:t>
      </w:r>
      <w:r>
        <w:t>v</w:t>
      </w:r>
      <w:r>
        <w:t>2</w:t>
      </w:r>
      <w:r>
        <w:t>]</w:t>
      </w:r>
      <w:r>
        <w:t>=</w:t>
      </w:r>
      <w:r>
        <w:t>−</w:t>
      </w:r>
      <w:r>
        <w:t>10</w:t>
      </w:r>
      <w:r>
        <w:t>+</w:t>
      </w:r>
      <w:r>
        <w:t>3</w:t>
      </w:r>
      <w:r>
        <w:t>=</w:t>
      </w:r>
      <w:r>
        <w:t>−</w:t>
      </w:r>
      <w:r>
        <w:t>7</w:t>
      </w:r>
      <w:r>
        <w:t>≠</w:t>
      </w:r>
      <w:r>
        <w:t>0</w:t>
      </w:r>
      <w:r>
        <w:t>AB→.v_(1)→,v_(2)→=−10+3=−7≠0</w:t>
      </w:r>
      <w:r>
        <w:br/>
      </w:r>
      <w:r>
        <w:t>Do đó hai đường thẳng này chéo nhau.</w:t>
      </w:r>
      <w:r>
        <w:br/>
      </w:r>
      <w:r>
        <w:t>Vậy trong quá trình chuyển động, hai vật thể trên không va chạm vào nhau.</w:t>
      </w:r>
      <w:r>
        <w:br/>
      </w:r>
      <w:r>
        <w:rPr>
          <w:b/>
        </w:rPr>
        <w:t>Bài tập</w:t>
      </w:r>
      <w:r>
        <w:br/>
      </w:r>
      <w:r>
        <w:br/>
      </w:r>
      <w:r>
        <w:rPr>
          <w:b/>
        </w:rPr>
        <w:t>Bài 5.11 trang 48 Toán 12 Tập 2</w:t>
      </w:r>
      <w:r>
        <w:t>:</w:t>
      </w:r>
      <w:r>
        <w:t xml:space="preserve"> </w:t>
      </w:r>
      <w:r>
        <w:t>Trong không gian Oxyz, viết các phương trình tham số và chính tắc của đường thẳng ∆ đi qua điểm A(1; 1; 2) và song song với đường thẳng</w:t>
      </w:r>
      <w:r>
        <w:t xml:space="preserve"> </w:t>
      </w:r>
      <w:r>
        <w:t>d</w:t>
      </w:r>
      <w:r>
        <w:t>:</w:t>
      </w:r>
      <w:r>
        <w:t>x</w:t>
      </w:r>
      <w:r>
        <w:t>−</w:t>
      </w:r>
      <w:r>
        <w:t>3</w:t>
      </w:r>
      <w:r>
        <w:t>2</w:t>
      </w:r>
      <w:r>
        <w:t>=</w:t>
      </w:r>
      <w:r>
        <w:t>y</w:t>
      </w:r>
      <w:r>
        <w:t>−</w:t>
      </w:r>
      <w:r>
        <w:t>1</w:t>
      </w:r>
      <w:r>
        <w:t>1</w:t>
      </w:r>
      <w:r>
        <w:t>=</w:t>
      </w:r>
      <w:r>
        <w:t>z</w:t>
      </w:r>
      <w:r>
        <w:t>+</w:t>
      </w:r>
      <w:r>
        <w:t>5</w:t>
      </w:r>
      <w:r>
        <w:t>3</w:t>
      </w:r>
      <w:r>
        <w:t>d:(x−3)/(2)=(y−1)/(1)=(z+5)/(3)</w:t>
      </w:r>
      <w:r>
        <w:br/>
      </w:r>
      <w:r>
        <w:rPr>
          <w:b/>
        </w:rPr>
        <w:t>Lời giải:</w:t>
      </w:r>
      <w:r>
        <w:br/>
      </w:r>
      <w:r>
        <w:t>Đường thẳng d có vectơ chỉ phương là</w:t>
      </w:r>
      <w:r>
        <w:t xml:space="preserve"> </w:t>
      </w:r>
      <w:r>
        <w:t>→</w:t>
      </w:r>
      <w:r>
        <w:t>u</w:t>
      </w:r>
      <w:r>
        <w:t>=</w:t>
      </w:r>
      <w:r>
        <w:t>(</w:t>
      </w:r>
      <w:r>
        <w:t>2</w:t>
      </w:r>
      <w:r>
        <w:t>;</w:t>
      </w:r>
      <w:r>
        <w:t>1</w:t>
      </w:r>
      <w:r>
        <w:t>;</w:t>
      </w:r>
      <w:r>
        <w:t>3</w:t>
      </w:r>
      <w:r>
        <w:t>)</w:t>
      </w:r>
      <w:r>
        <w:t>u→=2;1;3</w:t>
      </w:r>
      <w:r>
        <w:t>.</w:t>
      </w:r>
      <w:r>
        <w:br/>
      </w:r>
      <w:r>
        <w:t>Vì ∆ // d nên đường thẳng ∆ nhận</w:t>
      </w:r>
      <w:r>
        <w:t xml:space="preserve"> </w:t>
      </w:r>
      <w:r>
        <w:t>→</w:t>
      </w:r>
      <w:r>
        <w:t>u</w:t>
      </w:r>
      <w:r>
        <w:t>=</w:t>
      </w:r>
      <w:r>
        <w:t>(</w:t>
      </w:r>
      <w:r>
        <w:t>2</w:t>
      </w:r>
      <w:r>
        <w:t>;</w:t>
      </w:r>
      <w:r>
        <w:t>1</w:t>
      </w:r>
      <w:r>
        <w:t>;</w:t>
      </w:r>
      <w:r>
        <w:t>3</w:t>
      </w:r>
      <w:r>
        <w:t>)</w:t>
      </w:r>
      <w:r>
        <w:t>u→=2;1;3</w:t>
      </w:r>
      <w:r>
        <w:t xml:space="preserve"> </w:t>
      </w:r>
      <w:r>
        <w:t>làm một vectơ chỉ phương.</w:t>
      </w:r>
      <w:r>
        <w:br/>
      </w:r>
      <w:r>
        <w:t>Đường thẳng ∆ đi qua điểm A(1; 1; 2) và có vectơ chỉ phương</w:t>
      </w:r>
      <w:r>
        <w:t xml:space="preserve"> </w:t>
      </w:r>
      <w:r>
        <w:t>→</w:t>
      </w:r>
      <w:r>
        <w:t>u</w:t>
      </w:r>
      <w:r>
        <w:t>=</w:t>
      </w:r>
      <w:r>
        <w:t>(</w:t>
      </w:r>
      <w:r>
        <w:t>2</w:t>
      </w:r>
      <w:r>
        <w:t>;</w:t>
      </w:r>
      <w:r>
        <w:t>1</w:t>
      </w:r>
      <w:r>
        <w:t>;</w:t>
      </w:r>
      <w:r>
        <w:t>3</w:t>
      </w:r>
      <w:r>
        <w:t>)</w:t>
      </w:r>
      <w:r>
        <w:t>u→=2;1;3</w:t>
      </w:r>
      <w:r>
        <w:t xml:space="preserve"> </w:t>
      </w:r>
      <w:r>
        <w:t>có phương trình tham số là:</w:t>
      </w:r>
      <w:r>
        <w:t xml:space="preserve"> </w:t>
      </w:r>
      <w:r>
        <w:t>⎧</w:t>
      </w:r>
      <w:r>
        <w:t>⎪</w:t>
      </w:r>
      <w:r>
        <w:t>⎨</w:t>
      </w:r>
      <w:r>
        <w:t>⎪</w:t>
      </w:r>
      <w:r>
        <w:t>⎩</w:t>
      </w:r>
      <w:r>
        <w:t>x</w:t>
      </w:r>
      <w:r>
        <w:t>=</w:t>
      </w:r>
      <w:r>
        <w:t>1</w:t>
      </w:r>
      <w:r>
        <w:t>+</w:t>
      </w:r>
      <w:r>
        <w:t>2</w:t>
      </w:r>
      <w:r>
        <w:t>t</w:t>
      </w:r>
      <w:r>
        <w:t>y</w:t>
      </w:r>
      <w:r>
        <w:t>=</w:t>
      </w:r>
      <w:r>
        <w:t>1</w:t>
      </w:r>
      <w:r>
        <w:t>+</w:t>
      </w:r>
      <w:r>
        <w:t>t</w:t>
      </w:r>
      <w:r>
        <w:t>z</w:t>
      </w:r>
      <w:r>
        <w:t>=</w:t>
      </w:r>
      <w:r>
        <w:t>2</w:t>
      </w:r>
      <w:r>
        <w:t>+</w:t>
      </w:r>
      <w:r>
        <w:t>3</w:t>
      </w:r>
      <w:r>
        <w:t>t</w:t>
      </w:r>
      <w:r>
        <w:t>x=1+2ty=1+tz=2+3t</w:t>
      </w:r>
      <w:r>
        <w:t xml:space="preserve"> </w:t>
      </w:r>
      <w:r>
        <w:t xml:space="preserve">và phương trình chính tắc là: </w:t>
      </w:r>
      <w:r>
        <w:t>x</w:t>
      </w:r>
      <w:r>
        <w:t>−</w:t>
      </w:r>
      <w:r>
        <w:t>1</w:t>
      </w:r>
      <w:r>
        <w:t>2</w:t>
      </w:r>
      <w:r>
        <w:t>=</w:t>
      </w:r>
      <w:r>
        <w:t>y</w:t>
      </w:r>
      <w:r>
        <w:t>−</w:t>
      </w:r>
      <w:r>
        <w:t>1</w:t>
      </w:r>
      <w:r>
        <w:t>1</w:t>
      </w:r>
      <w:r>
        <w:t>=</w:t>
      </w:r>
      <w:r>
        <w:t>z</w:t>
      </w:r>
      <w:r>
        <w:t>−</w:t>
      </w:r>
      <w:r>
        <w:t>2</w:t>
      </w:r>
      <w:r>
        <w:t>3</w:t>
      </w:r>
      <w:r>
        <w:t>(x−1)/(2)=(y−1)/(1)=(z−2)/(3)</w:t>
      </w:r>
      <w:r>
        <w:br/>
      </w:r>
      <w:r>
        <w:br/>
      </w:r>
      <w:r>
        <w:rPr>
          <w:b/>
        </w:rPr>
        <w:t>Bài 5.12 trang 48 Toán 12 Tập 2</w:t>
      </w:r>
      <w:r>
        <w:t>:</w:t>
      </w:r>
      <w:r>
        <w:t xml:space="preserve"> </w:t>
      </w:r>
      <w:r>
        <w:t>Trong không gian Oxyz, viết các phương trình tham số và chính tắc của đường thẳng ∆ đi qua A(2; −1; 4) và vuông góc với mặt phẳng (P): x + 3y – z – 1 = 0.</w:t>
      </w:r>
      <w:r>
        <w:br/>
      </w:r>
      <w:r>
        <w:rPr>
          <w:b/>
        </w:rPr>
        <w:t>Lời giải:</w:t>
      </w:r>
      <w:r>
        <w:br/>
      </w:r>
      <w:r>
        <w:t xml:space="preserve">Mặt phẳng (P) có vectơ pháp tuyến là </w:t>
      </w:r>
      <w:r>
        <w:t>→</w:t>
      </w:r>
      <w:r>
        <w:t>n</w:t>
      </w:r>
      <w:r>
        <w:t>=</w:t>
      </w:r>
      <w:r>
        <w:t>(</w:t>
      </w:r>
      <w:r>
        <w:t>1</w:t>
      </w:r>
      <w:r>
        <w:t>;</w:t>
      </w:r>
      <w:r>
        <w:t>3</w:t>
      </w:r>
      <w:r>
        <w:t>;</w:t>
      </w:r>
      <w:r>
        <w:t>−</w:t>
      </w:r>
      <w:r>
        <w:t>1</w:t>
      </w:r>
      <w:r>
        <w:t>)</w:t>
      </w:r>
      <w:r>
        <w:t>n→=1;3;−1</w:t>
      </w:r>
      <w:r>
        <w:br/>
      </w:r>
      <w:r>
        <w:t>Vì ∆ ⊥ (P) nên đường thẳng ∆ nhận vectơ pháp tuyến của mặt phẳng (P) làm vectơ chỉ phương.</w:t>
      </w:r>
      <w:r>
        <w:br/>
      </w:r>
      <w:r>
        <w:t>Đường thẳng ∆ đi qua A(2; −1; 4), có vectơ chỉ phương</w:t>
      </w:r>
      <w:r>
        <w:t xml:space="preserve"> </w:t>
      </w:r>
      <w:r>
        <w:t>→</w:t>
      </w:r>
      <w:r>
        <w:t>u</w:t>
      </w:r>
      <w:r>
        <w:t>=</w:t>
      </w:r>
      <w:r>
        <w:t>(</w:t>
      </w:r>
      <w:r>
        <w:t>1</w:t>
      </w:r>
      <w:r>
        <w:t>;</w:t>
      </w:r>
      <w:r>
        <w:t>3</w:t>
      </w:r>
      <w:r>
        <w:t>;</w:t>
      </w:r>
      <w:r>
        <w:t>−</w:t>
      </w:r>
      <w:r>
        <w:t>1</w:t>
      </w:r>
      <w:r>
        <w:t>)</w:t>
      </w:r>
      <w:r>
        <w:t>u→=1;3;−1</w:t>
      </w:r>
      <w:r>
        <w:t xml:space="preserve"> </w:t>
      </w:r>
      <w:r>
        <w:t>có phương trình tham số là:</w:t>
      </w:r>
      <w:r>
        <w:t xml:space="preserve"> </w:t>
      </w:r>
      <w:r>
        <w:t>⎧</w:t>
      </w:r>
      <w:r>
        <w:t>⎪</w:t>
      </w:r>
      <w:r>
        <w:t>⎨</w:t>
      </w:r>
      <w:r>
        <w:t>⎪</w:t>
      </w:r>
      <w:r>
        <w:t>⎩</w:t>
      </w:r>
      <w:r>
        <w:t>x</w:t>
      </w:r>
      <w:r>
        <w:t>=</w:t>
      </w:r>
      <w:r>
        <w:t>2</w:t>
      </w:r>
      <w:r>
        <w:t>+</w:t>
      </w:r>
      <w:r>
        <w:t>t</w:t>
      </w:r>
      <w:r>
        <w:t>y</w:t>
      </w:r>
      <w:r>
        <w:t>=</w:t>
      </w:r>
      <w:r>
        <w:t>−</w:t>
      </w:r>
      <w:r>
        <w:t>1</w:t>
      </w:r>
      <w:r>
        <w:t>+</w:t>
      </w:r>
      <w:r>
        <w:t>3</w:t>
      </w:r>
      <w:r>
        <w:t>t</w:t>
      </w:r>
      <w:r>
        <w:t>z</w:t>
      </w:r>
      <w:r>
        <w:t>=</w:t>
      </w:r>
      <w:r>
        <w:t>4</w:t>
      </w:r>
      <w:r>
        <w:t>−</w:t>
      </w:r>
      <w:r>
        <w:t>t</w:t>
      </w:r>
      <w:r>
        <w:t>x=2+ty=−1+3tz=4−t</w:t>
      </w:r>
      <w:r>
        <w:t xml:space="preserve"> </w:t>
      </w:r>
      <w:r>
        <w:t xml:space="preserve">và phương trình chính tắc là: </w:t>
      </w:r>
      <w:r>
        <w:t>x</w:t>
      </w:r>
      <w:r>
        <w:t>−</w:t>
      </w:r>
      <w:r>
        <w:t>2</w:t>
      </w:r>
      <w:r>
        <w:t>1</w:t>
      </w:r>
      <w:r>
        <w:t>=</w:t>
      </w:r>
      <w:r>
        <w:t>y</w:t>
      </w:r>
      <w:r>
        <w:t>+</w:t>
      </w:r>
      <w:r>
        <w:t>1</w:t>
      </w:r>
      <w:r>
        <w:t>3</w:t>
      </w:r>
      <w:r>
        <w:t>=</w:t>
      </w:r>
      <w:r>
        <w:t>z</w:t>
      </w:r>
      <w:r>
        <w:t>−</w:t>
      </w:r>
      <w:r>
        <w:t>4</w:t>
      </w:r>
      <w:r>
        <w:t>−</w:t>
      </w:r>
      <w:r>
        <w:t>1</w:t>
      </w:r>
      <w:r>
        <w:t>(x−2)/(1)=(y+1)/(3)=(z−4)/(−1)</w:t>
      </w:r>
      <w:r>
        <w:br/>
      </w:r>
      <w:r>
        <w:br/>
      </w:r>
      <w:r>
        <w:rPr>
          <w:b/>
        </w:rPr>
        <w:t>Bài 5.13 trang 48 Toán 12 Tập 2</w:t>
      </w:r>
      <w:r>
        <w:t>:</w:t>
      </w:r>
      <w:r>
        <w:t xml:space="preserve"> </w:t>
      </w:r>
      <w:r>
        <w:t>Trong không gian Oxyz, viết các phương trình tham số và chính tắc của đường thẳng ∆ đi qua hai điểm A(2; 3; −1) và B(1; −2; 4).</w:t>
      </w:r>
      <w:r>
        <w:br/>
      </w:r>
      <w:r>
        <w:rPr>
          <w:b/>
        </w:rPr>
        <w:t>Lời giải:</w:t>
      </w:r>
      <w:r>
        <w:br/>
      </w:r>
      <w:r>
        <w:t xml:space="preserve">Có </w:t>
      </w:r>
      <w:r>
        <w:t>−</w:t>
      </w:r>
      <w:r>
        <w:t>−</w:t>
      </w:r>
      <w:r>
        <w:t>→</w:t>
      </w:r>
      <w:r>
        <w:t>A</w:t>
      </w:r>
      <w:r>
        <w:t>B</w:t>
      </w:r>
      <w:r>
        <w:t>=</w:t>
      </w:r>
      <w:r>
        <w:t>(</w:t>
      </w:r>
      <w:r>
        <w:t>−</w:t>
      </w:r>
      <w:r>
        <w:t>1</w:t>
      </w:r>
      <w:r>
        <w:t>;</w:t>
      </w:r>
      <w:r>
        <w:t>−</w:t>
      </w:r>
      <w:r>
        <w:t>5</w:t>
      </w:r>
      <w:r>
        <w:t>;</w:t>
      </w:r>
      <w:r>
        <w:t>5</w:t>
      </w:r>
      <w:r>
        <w:t>)</w:t>
      </w:r>
      <w:r>
        <w:t>AB→=−1;−5;5</w:t>
      </w:r>
      <w:r>
        <w:br/>
      </w:r>
      <w:r>
        <w:t>Đường thẳng D đi qua hai điểm A(2; 3; −1) và nhận</w:t>
      </w:r>
      <w:r>
        <w:t xml:space="preserve"> </w:t>
      </w:r>
      <w:r>
        <w:t>−</w:t>
      </w:r>
      <w:r>
        <w:t>−</w:t>
      </w:r>
      <w:r>
        <w:t>→</w:t>
      </w:r>
      <w:r>
        <w:t>A</w:t>
      </w:r>
      <w:r>
        <w:t>B</w:t>
      </w:r>
      <w:r>
        <w:t>=</w:t>
      </w:r>
      <w:r>
        <w:t>(</w:t>
      </w:r>
      <w:r>
        <w:t>−</w:t>
      </w:r>
      <w:r>
        <w:t>1</w:t>
      </w:r>
      <w:r>
        <w:t>;</w:t>
      </w:r>
      <w:r>
        <w:t>−</w:t>
      </w:r>
      <w:r>
        <w:t>5</w:t>
      </w:r>
      <w:r>
        <w:t>;</w:t>
      </w:r>
      <w:r>
        <w:t>5</w:t>
      </w:r>
      <w:r>
        <w:t>)</w:t>
      </w:r>
      <w:r>
        <w:t>AB→=−1;−5;5</w:t>
      </w:r>
      <w:r>
        <w:t xml:space="preserve"> </w:t>
      </w:r>
      <w:r>
        <w:t>làm vectơ chỉ phương có phương trình tham số là:</w:t>
      </w:r>
      <w:r>
        <w:t xml:space="preserve"> </w:t>
      </w:r>
      <w:r>
        <w:t>⎧</w:t>
      </w:r>
      <w:r>
        <w:t>⎪</w:t>
      </w:r>
      <w:r>
        <w:t>⎨</w:t>
      </w:r>
      <w:r>
        <w:t>⎪</w:t>
      </w:r>
      <w:r>
        <w:t>⎩</w:t>
      </w:r>
      <w:r>
        <w:t>x</w:t>
      </w:r>
      <w:r>
        <w:t>=</w:t>
      </w:r>
      <w:r>
        <w:t>2</w:t>
      </w:r>
      <w:r>
        <w:t>−</w:t>
      </w:r>
      <w:r>
        <w:t>t</w:t>
      </w:r>
      <w:r>
        <w:t>y</w:t>
      </w:r>
      <w:r>
        <w:t>=</w:t>
      </w:r>
      <w:r>
        <w:t>3</w:t>
      </w:r>
      <w:r>
        <w:t>−</w:t>
      </w:r>
      <w:r>
        <w:t>5</w:t>
      </w:r>
      <w:r>
        <w:t>t</w:t>
      </w:r>
      <w:r>
        <w:t>z</w:t>
      </w:r>
      <w:r>
        <w:t>=</w:t>
      </w:r>
      <w:r>
        <w:t>−</w:t>
      </w:r>
      <w:r>
        <w:t>1</w:t>
      </w:r>
      <w:r>
        <w:t>+</w:t>
      </w:r>
      <w:r>
        <w:t>5</w:t>
      </w:r>
      <w:r>
        <w:t>t</w:t>
      </w:r>
      <w:r>
        <w:t>x=2−ty=3−5tz=−1+5t</w:t>
      </w:r>
      <w:r>
        <w:t xml:space="preserve"> </w:t>
      </w:r>
      <w:r>
        <w:t xml:space="preserve">và phương trình chính tắc là: </w:t>
      </w:r>
      <w:r>
        <w:t>x</w:t>
      </w:r>
      <w:r>
        <w:t>−</w:t>
      </w:r>
      <w:r>
        <w:t>2</w:t>
      </w:r>
      <w:r>
        <w:t>−</w:t>
      </w:r>
      <w:r>
        <w:t>1</w:t>
      </w:r>
      <w:r>
        <w:t>=</w:t>
      </w:r>
      <w:r>
        <w:t>y</w:t>
      </w:r>
      <w:r>
        <w:t>−</w:t>
      </w:r>
      <w:r>
        <w:t>3</w:t>
      </w:r>
      <w:r>
        <w:t>−</w:t>
      </w:r>
      <w:r>
        <w:t>5</w:t>
      </w:r>
      <w:r>
        <w:t>=</w:t>
      </w:r>
      <w:r>
        <w:t>z</w:t>
      </w:r>
      <w:r>
        <w:t>+</w:t>
      </w:r>
      <w:r>
        <w:t>1</w:t>
      </w:r>
      <w:r>
        <w:t>5</w:t>
      </w:r>
      <w:r>
        <w:t>(x−2)/(−1)=(y−3)/(−5)=(z+1)/(5)</w:t>
      </w:r>
      <w:r>
        <w:br/>
      </w:r>
      <w:r>
        <w:br/>
      </w:r>
      <w:r>
        <w:rPr>
          <w:b/>
        </w:rPr>
        <w:t>Bài 5.14 trang 48 Toán 12 Tập 2</w:t>
      </w:r>
      <w:r>
        <w:t>:</w:t>
      </w:r>
      <w:r>
        <w:t xml:space="preserve"> </w:t>
      </w:r>
      <w:r>
        <w:t>Trong không gian Oxyz, cho hai đường thẳng:</w:t>
      </w:r>
      <w:r>
        <w:t xml:space="preserve"> </w:t>
      </w:r>
      <w:r>
        <w:t>Δ</w:t>
      </w:r>
      <w:r>
        <w:t>1</w:t>
      </w:r>
      <w:r>
        <w:t>:</w:t>
      </w:r>
      <w:r>
        <w:t>⎧</w:t>
      </w:r>
      <w:r>
        <w:t>⎪</w:t>
      </w:r>
      <w:r>
        <w:t>⎨</w:t>
      </w:r>
      <w:r>
        <w:t>⎪</w:t>
      </w:r>
      <w:r>
        <w:t>⎩</w:t>
      </w:r>
      <w:r>
        <w:t>x</w:t>
      </w:r>
      <w:r>
        <w:t>=</w:t>
      </w:r>
      <w:r>
        <w:t>1</w:t>
      </w:r>
      <w:r>
        <w:t>+</w:t>
      </w:r>
      <w:r>
        <w:t>2</w:t>
      </w:r>
      <w:r>
        <w:t>t</w:t>
      </w:r>
      <w:r>
        <w:t>y</w:t>
      </w:r>
      <w:r>
        <w:t>=</w:t>
      </w:r>
      <w:r>
        <w:t>3</w:t>
      </w:r>
      <w:r>
        <w:t>−</w:t>
      </w:r>
      <w:r>
        <w:t>t</w:t>
      </w:r>
      <w:r>
        <w:t>z</w:t>
      </w:r>
      <w:r>
        <w:t>=</w:t>
      </w:r>
      <w:r>
        <w:t>2</w:t>
      </w:r>
      <w:r>
        <w:t>+</w:t>
      </w:r>
      <w:r>
        <w:t>3</w:t>
      </w:r>
      <w:r>
        <w:t>t</w:t>
      </w:r>
      <w:r>
        <w:t>Δ_(1):x=1+2ty=3−tz=2+3t</w:t>
      </w:r>
      <w:r>
        <w:t xml:space="preserve"> </w:t>
      </w:r>
      <w:r>
        <w:t xml:space="preserve">và </w:t>
      </w:r>
      <w:r>
        <w:t>Δ</w:t>
      </w:r>
      <w:r>
        <w:t>2</w:t>
      </w:r>
      <w:r>
        <w:t>:</w:t>
      </w:r>
      <w:r>
        <w:t>x</w:t>
      </w:r>
      <w:r>
        <w:t>−</w:t>
      </w:r>
      <w:r>
        <w:t>8</w:t>
      </w:r>
      <w:r>
        <w:t>−</w:t>
      </w:r>
      <w:r>
        <w:t>1</w:t>
      </w:r>
      <w:r>
        <w:t>=</w:t>
      </w:r>
      <w:r>
        <w:t>y</w:t>
      </w:r>
      <w:r>
        <w:t>+</w:t>
      </w:r>
      <w:r>
        <w:t>2</w:t>
      </w:r>
      <w:r>
        <w:t>1</w:t>
      </w:r>
      <w:r>
        <w:t>=</w:t>
      </w:r>
      <w:r>
        <w:t>z</w:t>
      </w:r>
      <w:r>
        <w:t>−</w:t>
      </w:r>
      <w:r>
        <w:t>2</w:t>
      </w:r>
      <w:r>
        <w:t>2</w:t>
      </w:r>
      <w:r>
        <w:t>Δ_(2):(x−8)/(−1)=(y+2)/(1)=(z−2)/(2)</w:t>
      </w:r>
      <w:r>
        <w:br/>
      </w:r>
      <w:r>
        <w:t>a) Chứng minh rằng ∆</w:t>
      </w:r>
      <w:r>
        <w:rPr>
          <w:vertAlign w:val="subscript"/>
        </w:rPr>
        <w:t>1</w:t>
      </w:r>
      <w:r>
        <w:t xml:space="preserve"> </w:t>
      </w:r>
      <w:r>
        <w:t>và ∆</w:t>
      </w:r>
      <w:r>
        <w:rPr>
          <w:vertAlign w:val="subscript"/>
        </w:rPr>
        <w:t>2</w:t>
      </w:r>
      <w:r>
        <w:t xml:space="preserve"> </w:t>
      </w:r>
      <w:r>
        <w:t>cắt nhau.</w:t>
      </w:r>
      <w:r>
        <w:br/>
      </w:r>
      <w:r>
        <w:t>b) Viết phương trình mặt phẳng (P) chứa ∆</w:t>
      </w:r>
      <w:r>
        <w:rPr>
          <w:vertAlign w:val="subscript"/>
        </w:rPr>
        <w:t>1</w:t>
      </w:r>
      <w:r>
        <w:t xml:space="preserve"> </w:t>
      </w:r>
      <w:r>
        <w:t>và ∆</w:t>
      </w:r>
      <w:r>
        <w:rPr>
          <w:vertAlign w:val="subscript"/>
        </w:rPr>
        <w:t>2</w:t>
      </w:r>
      <w:r>
        <w:t>.</w:t>
      </w:r>
      <w:r>
        <w:br/>
      </w:r>
      <w:r>
        <w:rPr>
          <w:b/>
        </w:rPr>
        <w:t>Lời giải:</w:t>
      </w:r>
      <w:r>
        <w:br/>
      </w:r>
      <w:r>
        <w:t>a) Đường thẳng ∆</w:t>
      </w:r>
      <w:r>
        <w:rPr>
          <w:vertAlign w:val="subscript"/>
        </w:rPr>
        <w:t>1</w:t>
      </w:r>
      <w:r>
        <w:t xml:space="preserve"> </w:t>
      </w:r>
      <w:r>
        <w:t xml:space="preserve">đi qua điểm A(1; 3; 2) và có vectơ chỉ phương </w:t>
      </w:r>
      <w:r>
        <w:t>→</w:t>
      </w:r>
      <w:r>
        <w:t>u</w:t>
      </w:r>
      <w:r>
        <w:t>1</w:t>
      </w:r>
      <w:r>
        <w:t>=</w:t>
      </w:r>
      <w:r>
        <w:t>(</w:t>
      </w:r>
      <w:r>
        <w:t>2</w:t>
      </w:r>
      <w:r>
        <w:t>;</w:t>
      </w:r>
      <w:r>
        <w:t>−</w:t>
      </w:r>
      <w:r>
        <w:t>1</w:t>
      </w:r>
      <w:r>
        <w:t>;</w:t>
      </w:r>
      <w:r>
        <w:t>3</w:t>
      </w:r>
      <w:r>
        <w:t>)</w:t>
      </w:r>
      <w:r>
        <w:t>u_(1)→=2;−1;3</w:t>
      </w:r>
      <w:r>
        <w:br/>
      </w:r>
      <w:r>
        <w:t>Đường thẳng ∆</w:t>
      </w:r>
      <w:r>
        <w:rPr>
          <w:vertAlign w:val="subscript"/>
        </w:rPr>
        <w:t>2</w:t>
      </w:r>
      <w:r>
        <w:t xml:space="preserve"> </w:t>
      </w:r>
      <w:r>
        <w:t>đi qua điểm B(8; −2; 2) và có vectơ chỉ phương</w:t>
      </w:r>
      <w:r>
        <w:t xml:space="preserve"> </w:t>
      </w:r>
      <w:r>
        <w:t>→</w:t>
      </w:r>
      <w:r>
        <w:t>u</w:t>
      </w:r>
      <w:r>
        <w:t>2</w:t>
      </w:r>
      <w:r>
        <w:t>=</w:t>
      </w:r>
      <w:r>
        <w:t>(</w:t>
      </w:r>
      <w:r>
        <w:t>−</w:t>
      </w:r>
      <w:r>
        <w:t>1</w:t>
      </w:r>
      <w:r>
        <w:t>;</w:t>
      </w:r>
      <w:r>
        <w:t>1</w:t>
      </w:r>
      <w:r>
        <w:t>;</w:t>
      </w:r>
      <w:r>
        <w:t>2</w:t>
      </w:r>
      <w:r>
        <w:t>)</w:t>
      </w:r>
      <w:r>
        <w:t>u_(2)→=−1;1;2</w:t>
      </w:r>
      <w:r>
        <w:t xml:space="preserve"> </w:t>
      </w:r>
      <w:r>
        <w:br/>
      </w:r>
      <w:r>
        <w:t>Ta có</w:t>
      </w:r>
      <w:r>
        <w:t xml:space="preserve"> </w:t>
      </w:r>
      <w:r>
        <w:t>−</w:t>
      </w:r>
      <w:r>
        <w:t>−</w:t>
      </w:r>
      <w:r>
        <w:t>→</w:t>
      </w:r>
      <w:r>
        <w:t>A</w:t>
      </w:r>
      <w:r>
        <w:t>B</w:t>
      </w:r>
      <w:r>
        <w:t>=</w:t>
      </w:r>
      <w:r>
        <w:t>(</w:t>
      </w:r>
      <w:r>
        <w:t>7</w:t>
      </w:r>
      <w:r>
        <w:t>;</w:t>
      </w:r>
      <w:r>
        <w:t>−</w:t>
      </w:r>
      <w:r>
        <w:t>5</w:t>
      </w:r>
      <w:r>
        <w:t>;</w:t>
      </w:r>
      <w:r>
        <w:t>0</w:t>
      </w:r>
      <w:r>
        <w:t>)</w:t>
      </w:r>
      <w:r>
        <w:t>AB→=7;−5;0</w:t>
      </w:r>
      <w:r>
        <w:t xml:space="preserve"> </w:t>
      </w:r>
      <w:r>
        <w:t>và</w:t>
      </w:r>
      <w:r>
        <w:t xml:space="preserve"> </w:t>
      </w:r>
      <w:r>
        <w:t>[</w:t>
      </w:r>
      <w:r>
        <w:t>→</w:t>
      </w:r>
      <w:r>
        <w:t>u</w:t>
      </w:r>
      <w:r>
        <w:t>1</w:t>
      </w:r>
      <w:r>
        <w:t>,</w:t>
      </w:r>
      <w:r>
        <w:t>→</w:t>
      </w:r>
      <w:r>
        <w:t>u</w:t>
      </w:r>
      <w:r>
        <w:t>2</w:t>
      </w:r>
      <w:r>
        <w:t>]</w:t>
      </w:r>
      <w:r>
        <w:t>=</w:t>
      </w:r>
      <w:r>
        <w:t>(</w:t>
      </w:r>
      <w:r>
        <w:t>−</w:t>
      </w:r>
      <w:r>
        <w:t>5</w:t>
      </w:r>
      <w:r>
        <w:t>;</w:t>
      </w:r>
      <w:r>
        <w:t>−</w:t>
      </w:r>
      <w:r>
        <w:t>7</w:t>
      </w:r>
      <w:r>
        <w:t>;</w:t>
      </w:r>
      <w:r>
        <w:t>1</w:t>
      </w:r>
      <w:r>
        <w:t>)</w:t>
      </w:r>
      <w:r>
        <w:t>≠</w:t>
      </w:r>
      <w:r>
        <w:t>→</w:t>
      </w:r>
      <w:r>
        <w:t>0</w:t>
      </w:r>
      <w:r>
        <w:t>u_(1)→,u_(2)→=−5;−7;1≠0→</w:t>
      </w:r>
      <w:r>
        <w:t xml:space="preserve"> </w:t>
      </w:r>
      <w:r>
        <w:t>(1).</w:t>
      </w:r>
      <w:r>
        <w:br/>
      </w:r>
      <w:r>
        <w:t>Có</w:t>
      </w:r>
      <w:r>
        <w:t xml:space="preserve"> </w:t>
      </w:r>
      <w:r>
        <w:t>−</w:t>
      </w:r>
      <w:r>
        <w:t>−</w:t>
      </w:r>
      <w:r>
        <w:t>→</w:t>
      </w:r>
      <w:r>
        <w:t>A</w:t>
      </w:r>
      <w:r>
        <w:t>B</w:t>
      </w:r>
      <w:r>
        <w:t>.</w:t>
      </w:r>
      <w:r>
        <w:t>[</w:t>
      </w:r>
      <w:r>
        <w:t>→</w:t>
      </w:r>
      <w:r>
        <w:t>u</w:t>
      </w:r>
      <w:r>
        <w:t>1</w:t>
      </w:r>
      <w:r>
        <w:t>,</w:t>
      </w:r>
      <w:r>
        <w:t>→</w:t>
      </w:r>
      <w:r>
        <w:t>u</w:t>
      </w:r>
      <w:r>
        <w:t>2</w:t>
      </w:r>
      <w:r>
        <w:t>]</w:t>
      </w:r>
      <w:r>
        <w:t>=</w:t>
      </w:r>
      <w:r>
        <w:t>−</w:t>
      </w:r>
      <w:r>
        <w:t>35</w:t>
      </w:r>
      <w:r>
        <w:t>+</w:t>
      </w:r>
      <w:r>
        <w:t>35</w:t>
      </w:r>
      <w:r>
        <w:t>=</w:t>
      </w:r>
      <w:r>
        <w:t>0</w:t>
      </w:r>
      <w:r>
        <w:t>AB→.u_(1)→,u_(2)→=−35+35=0</w:t>
      </w:r>
      <w:r>
        <w:t>(2).</w:t>
      </w:r>
      <w:r>
        <w:br/>
      </w:r>
      <w:r>
        <w:t>Từ (1) và (2) suy ra ∆</w:t>
      </w:r>
      <w:r>
        <w:rPr>
          <w:vertAlign w:val="subscript"/>
        </w:rPr>
        <w:t>1</w:t>
      </w:r>
      <w:r>
        <w:t xml:space="preserve"> </w:t>
      </w:r>
      <w:r>
        <w:t>và ∆</w:t>
      </w:r>
      <w:r>
        <w:rPr>
          <w:vertAlign w:val="subscript"/>
        </w:rPr>
        <w:t>2</w:t>
      </w:r>
      <w:r>
        <w:t xml:space="preserve"> </w:t>
      </w:r>
      <w:r>
        <w:t>cắt nhau.</w:t>
      </w:r>
      <w:r>
        <w:br/>
      </w:r>
      <w:r>
        <w:t>b) Mặt phẳng (P) chứa ∆</w:t>
      </w:r>
      <w:r>
        <w:rPr>
          <w:vertAlign w:val="subscript"/>
        </w:rPr>
        <w:t>1</w:t>
      </w:r>
      <w:r>
        <w:t xml:space="preserve"> </w:t>
      </w:r>
      <w:r>
        <w:t>và ∆</w:t>
      </w:r>
      <w:r>
        <w:rPr>
          <w:vertAlign w:val="subscript"/>
        </w:rPr>
        <w:t>2</w:t>
      </w:r>
      <w:r>
        <w:t xml:space="preserve"> </w:t>
      </w:r>
      <w:r>
        <w:t>nên có một vectơ pháp tuyến là</w:t>
      </w:r>
      <w:r>
        <w:t xml:space="preserve"> </w:t>
      </w:r>
      <w:r>
        <w:t>→</w:t>
      </w:r>
      <w:r>
        <w:t>n</w:t>
      </w:r>
      <w:r>
        <w:t>=</w:t>
      </w:r>
      <w:r>
        <w:t>[</w:t>
      </w:r>
      <w:r>
        <w:t>→</w:t>
      </w:r>
      <w:r>
        <w:t>u</w:t>
      </w:r>
      <w:r>
        <w:t>1</w:t>
      </w:r>
      <w:r>
        <w:t>,</w:t>
      </w:r>
      <w:r>
        <w:t>→</w:t>
      </w:r>
      <w:r>
        <w:t>u</w:t>
      </w:r>
      <w:r>
        <w:t>2</w:t>
      </w:r>
      <w:r>
        <w:t>]</w:t>
      </w:r>
      <w:r>
        <w:t>=</w:t>
      </w:r>
      <w:r>
        <w:t>(</w:t>
      </w:r>
      <w:r>
        <w:t>−</w:t>
      </w:r>
      <w:r>
        <w:t>5</w:t>
      </w:r>
      <w:r>
        <w:t>;</w:t>
      </w:r>
      <w:r>
        <w:t>−</w:t>
      </w:r>
      <w:r>
        <w:t>7</w:t>
      </w:r>
      <w:r>
        <w:t>;</w:t>
      </w:r>
      <w:r>
        <w:t>1</w:t>
      </w:r>
      <w:r>
        <w:t>)</w:t>
      </w:r>
      <w:r>
        <w:t>.</w:t>
      </w:r>
      <w:r>
        <w:t>n→=u_(1)→,u_(2)→=−5;−7;1.</w:t>
      </w:r>
      <w:r>
        <w:br/>
      </w:r>
      <w:r>
        <w:t>Mặt phẳng (P) đi qua điểm A(1; 3; 2), có vectơ pháp tuyến</w:t>
      </w:r>
      <w:r>
        <w:t xml:space="preserve"> </w:t>
      </w:r>
      <w:r>
        <w:t>→</w:t>
      </w:r>
      <w:r>
        <w:t>n</w:t>
      </w:r>
      <w:r>
        <w:t>=</w:t>
      </w:r>
      <w:r>
        <w:t>(</w:t>
      </w:r>
      <w:r>
        <w:t>−</w:t>
      </w:r>
      <w:r>
        <w:t>5</w:t>
      </w:r>
      <w:r>
        <w:t>;</w:t>
      </w:r>
      <w:r>
        <w:t>−</w:t>
      </w:r>
      <w:r>
        <w:t>7</w:t>
      </w:r>
      <w:r>
        <w:t>;</w:t>
      </w:r>
      <w:r>
        <w:t>1</w:t>
      </w:r>
      <w:r>
        <w:t>)</w:t>
      </w:r>
      <w:r>
        <w:t>n→=−5;−7;1</w:t>
      </w:r>
      <w:r>
        <w:t xml:space="preserve"> </w:t>
      </w:r>
      <w:r>
        <w:t>có phương trình là: −5(x – 1) – 7(y – 3) + (z – 2) = 0 ⇔ 5x + 7y – z – 24 = 0 .</w:t>
      </w:r>
      <w:r>
        <w:br/>
      </w:r>
      <w:r>
        <w:br/>
      </w:r>
      <w:r>
        <w:rPr>
          <w:b/>
        </w:rPr>
        <w:t>Bài 5.15 trang 48 Toán 12 Tập 2</w:t>
      </w:r>
      <w:r>
        <w:t>:</w:t>
      </w:r>
      <w:r>
        <w:t xml:space="preserve"> </w:t>
      </w:r>
      <w:r>
        <w:t>Trong không gian Oxyz, cho hai đường thẳng:</w:t>
      </w:r>
      <w:r>
        <w:t xml:space="preserve"> </w:t>
      </w:r>
      <w:r>
        <w:t>Δ</w:t>
      </w:r>
      <w:r>
        <w:t>1</w:t>
      </w:r>
      <w:r>
        <w:t>:</w:t>
      </w:r>
      <w:r>
        <w:t>x</w:t>
      </w:r>
      <w:r>
        <w:t>−</w:t>
      </w:r>
      <w:r>
        <w:t>1</w:t>
      </w:r>
      <w:r>
        <w:t>3</w:t>
      </w:r>
      <w:r>
        <w:t>=</w:t>
      </w:r>
      <w:r>
        <w:t>y</w:t>
      </w:r>
      <w:r>
        <w:t>−</w:t>
      </w:r>
      <w:r>
        <w:t>3</w:t>
      </w:r>
      <w:r>
        <w:t>1</w:t>
      </w:r>
      <w:r>
        <w:t>=</w:t>
      </w:r>
      <w:r>
        <w:t>z</w:t>
      </w:r>
      <w:r>
        <w:t>−</w:t>
      </w:r>
      <w:r>
        <w:t>2</w:t>
      </w:r>
      <w:r>
        <w:t>2</w:t>
      </w:r>
      <w:r>
        <w:t>Δ_(1):(x−1)/(3)=(y−3)/(1)=(z−2)/(2)</w:t>
      </w:r>
      <w:r>
        <w:t xml:space="preserve"> </w:t>
      </w:r>
      <w:r>
        <w:t xml:space="preserve">và </w:t>
      </w:r>
      <w:r>
        <w:t>Δ</w:t>
      </w:r>
      <w:r>
        <w:t>2</w:t>
      </w:r>
      <w:r>
        <w:t>:</w:t>
      </w:r>
      <w:r>
        <w:t>x</w:t>
      </w:r>
      <w:r>
        <w:t>−</w:t>
      </w:r>
      <w:r>
        <w:t>1</w:t>
      </w:r>
      <w:r>
        <w:t>3</w:t>
      </w:r>
      <w:r>
        <w:t>=</w:t>
      </w:r>
      <w:r>
        <w:t>x</w:t>
      </w:r>
      <w:r>
        <w:t>+</w:t>
      </w:r>
      <w:r>
        <w:t>1</w:t>
      </w:r>
      <w:r>
        <w:t>1</w:t>
      </w:r>
      <w:r>
        <w:t>=</w:t>
      </w:r>
      <w:r>
        <w:t>z</w:t>
      </w:r>
      <w:r>
        <w:t>2</w:t>
      </w:r>
      <w:r>
        <w:t>Δ_(2):(x−1)/(3)=(x+1)/(1)=(z)/(2)</w:t>
      </w:r>
      <w:r>
        <w:br/>
      </w:r>
      <w:r>
        <w:t>a) Chứng minh rằng ∆</w:t>
      </w:r>
      <w:r>
        <w:rPr>
          <w:vertAlign w:val="subscript"/>
        </w:rPr>
        <w:t>1</w:t>
      </w:r>
      <w:r>
        <w:t xml:space="preserve"> </w:t>
      </w:r>
      <w:r>
        <w:t>và ∆</w:t>
      </w:r>
      <w:r>
        <w:rPr>
          <w:vertAlign w:val="subscript"/>
        </w:rPr>
        <w:t>2</w:t>
      </w:r>
      <w:r>
        <w:t xml:space="preserve"> </w:t>
      </w:r>
      <w:r>
        <w:t>song song với nhau.</w:t>
      </w:r>
      <w:r>
        <w:br/>
      </w:r>
      <w:r>
        <w:t>b) Viết phương trình mặt phẳng (P) chứa ∆</w:t>
      </w:r>
      <w:r>
        <w:rPr>
          <w:vertAlign w:val="subscript"/>
        </w:rPr>
        <w:t>1</w:t>
      </w:r>
      <w:r>
        <w:t xml:space="preserve"> </w:t>
      </w:r>
      <w:r>
        <w:t>và ∆</w:t>
      </w:r>
      <w:r>
        <w:rPr>
          <w:vertAlign w:val="subscript"/>
        </w:rPr>
        <w:t>2</w:t>
      </w:r>
      <w:r>
        <w:t>.</w:t>
      </w:r>
      <w:r>
        <w:br/>
      </w:r>
      <w:r>
        <w:rPr>
          <w:b/>
        </w:rPr>
        <w:t>Lời giải:</w:t>
      </w:r>
      <w:r>
        <w:br/>
      </w:r>
      <w:r>
        <w:t>a) Đường thẳng ∆</w:t>
      </w:r>
      <w:r>
        <w:rPr>
          <w:vertAlign w:val="subscript"/>
        </w:rPr>
        <w:t>1</w:t>
      </w:r>
      <w:r>
        <w:t xml:space="preserve"> </w:t>
      </w:r>
      <w:r>
        <w:t xml:space="preserve">đi qua A(1; 3; 2) và có vectơ chỉ phương </w:t>
      </w:r>
      <w:r>
        <w:t>→</w:t>
      </w:r>
      <w:r>
        <w:t>u</w:t>
      </w:r>
      <w:r>
        <w:t>1</w:t>
      </w:r>
      <w:r>
        <w:t>=</w:t>
      </w:r>
      <w:r>
        <w:t>(</w:t>
      </w:r>
      <w:r>
        <w:t>3</w:t>
      </w:r>
      <w:r>
        <w:t>;</w:t>
      </w:r>
      <w:r>
        <w:t>1</w:t>
      </w:r>
      <w:r>
        <w:t>;</w:t>
      </w:r>
      <w:r>
        <w:t>2</w:t>
      </w:r>
      <w:r>
        <w:t>)</w:t>
      </w:r>
      <w:r>
        <w:t>u_(1)→=3;1;2</w:t>
      </w:r>
      <w:r>
        <w:br/>
      </w:r>
      <w:r>
        <w:t>Đường thẳng ∆</w:t>
      </w:r>
      <w:r>
        <w:rPr>
          <w:vertAlign w:val="subscript"/>
        </w:rPr>
        <w:t>2</w:t>
      </w:r>
      <w:r>
        <w:t xml:space="preserve"> </w:t>
      </w:r>
      <w:r>
        <w:t xml:space="preserve">đi qua B(1; −1; 0) và có vectơ chỉ phương </w:t>
      </w:r>
      <w:r>
        <w:t>→</w:t>
      </w:r>
      <w:r>
        <w:t>u</w:t>
      </w:r>
      <w:r>
        <w:t>2</w:t>
      </w:r>
      <w:r>
        <w:t>=</w:t>
      </w:r>
      <w:r>
        <w:t>(</w:t>
      </w:r>
      <w:r>
        <w:t>3</w:t>
      </w:r>
      <w:r>
        <w:t>;</w:t>
      </w:r>
      <w:r>
        <w:t>1</w:t>
      </w:r>
      <w:r>
        <w:t>;</w:t>
      </w:r>
      <w:r>
        <w:t>2</w:t>
      </w:r>
      <w:r>
        <w:t>)</w:t>
      </w:r>
      <w:r>
        <w:t>u_(2)→=3;1;2</w:t>
      </w:r>
      <w:r>
        <w:br/>
      </w:r>
      <w:r>
        <w:t>Vì</w:t>
      </w:r>
      <w:r>
        <w:t xml:space="preserve"> </w:t>
      </w:r>
      <w:r>
        <w:t>→</w:t>
      </w:r>
      <w:r>
        <w:t>u</w:t>
      </w:r>
      <w:r>
        <w:t>1</w:t>
      </w:r>
      <w:r>
        <w:t>=</w:t>
      </w:r>
      <w:r>
        <w:t>→</w:t>
      </w:r>
      <w:r>
        <w:t>u</w:t>
      </w:r>
      <w:r>
        <w:t>2</w:t>
      </w:r>
      <w:r>
        <w:t>=</w:t>
      </w:r>
      <w:r>
        <w:t>(</w:t>
      </w:r>
      <w:r>
        <w:t>3</w:t>
      </w:r>
      <w:r>
        <w:t>;</w:t>
      </w:r>
      <w:r>
        <w:t>1</w:t>
      </w:r>
      <w:r>
        <w:t>;</w:t>
      </w:r>
      <w:r>
        <w:t>2</w:t>
      </w:r>
      <w:r>
        <w:t>)</w:t>
      </w:r>
      <w:r>
        <w:t>u_(1)→=u_(2)→=3;1;2</w:t>
      </w:r>
      <w:r>
        <w:t xml:space="preserve"> </w:t>
      </w:r>
      <w:r>
        <w:t>và A ∉ ∆</w:t>
      </w:r>
      <w:r>
        <w:rPr>
          <w:vertAlign w:val="subscript"/>
        </w:rPr>
        <w:t>2</w:t>
      </w:r>
      <w:r>
        <w:t xml:space="preserve"> </w:t>
      </w:r>
      <w:r>
        <w:t>do đó ∆</w:t>
      </w:r>
      <w:r>
        <w:rPr>
          <w:vertAlign w:val="subscript"/>
        </w:rPr>
        <w:t>1</w:t>
      </w:r>
      <w:r>
        <w:t xml:space="preserve"> </w:t>
      </w:r>
      <w:r>
        <w:t>và ∆</w:t>
      </w:r>
      <w:r>
        <w:rPr>
          <w:vertAlign w:val="subscript"/>
        </w:rPr>
        <w:t>2</w:t>
      </w:r>
      <w:r>
        <w:t xml:space="preserve"> </w:t>
      </w:r>
      <w:r>
        <w:t>song song với nhau.</w:t>
      </w:r>
      <w:r>
        <w:br/>
      </w:r>
      <w:r>
        <w:t xml:space="preserve">b) Có </w:t>
      </w:r>
      <w:r>
        <w:t>−</w:t>
      </w:r>
      <w:r>
        <w:t>−</w:t>
      </w:r>
      <w:r>
        <w:t>→</w:t>
      </w:r>
      <w:r>
        <w:t>A</w:t>
      </w:r>
      <w:r>
        <w:t>B</w:t>
      </w:r>
      <w:r>
        <w:t>=</w:t>
      </w:r>
      <w:r>
        <w:t>(</w:t>
      </w:r>
      <w:r>
        <w:t>0</w:t>
      </w:r>
      <w:r>
        <w:t>;</w:t>
      </w:r>
      <w:r>
        <w:t>−</w:t>
      </w:r>
      <w:r>
        <w:t>4</w:t>
      </w:r>
      <w:r>
        <w:t>;</w:t>
      </w:r>
      <w:r>
        <w:t>−</w:t>
      </w:r>
      <w:r>
        <w:t>2</w:t>
      </w:r>
      <w:r>
        <w:t>)</w:t>
      </w:r>
      <w:r>
        <w:t>AB→=0;−4;−2</w:t>
      </w:r>
      <w:r>
        <w:br/>
      </w:r>
      <w:r>
        <w:t>Mặt phẳng (P) chứa ∆</w:t>
      </w:r>
      <w:r>
        <w:rPr>
          <w:vertAlign w:val="subscript"/>
        </w:rPr>
        <w:t>1</w:t>
      </w:r>
      <w:r>
        <w:t xml:space="preserve"> </w:t>
      </w:r>
      <w:r>
        <w:t>và ∆</w:t>
      </w:r>
      <w:r>
        <w:rPr>
          <w:vertAlign w:val="subscript"/>
        </w:rPr>
        <w:t>2</w:t>
      </w:r>
      <w:r>
        <w:t xml:space="preserve"> </w:t>
      </w:r>
      <w:r>
        <w:t xml:space="preserve">có một vectơ pháp tuyến là </w:t>
      </w:r>
      <w:r>
        <w:t>→</w:t>
      </w:r>
      <w:r>
        <w:t>n</w:t>
      </w:r>
      <w:r>
        <w:t>=</w:t>
      </w:r>
      <w:r>
        <w:t>[</w:t>
      </w:r>
      <w:r>
        <w:t>−</w:t>
      </w:r>
      <w:r>
        <w:t>−</w:t>
      </w:r>
      <w:r>
        <w:t>→</w:t>
      </w:r>
      <w:r>
        <w:t>A</w:t>
      </w:r>
      <w:r>
        <w:t>B</w:t>
      </w:r>
      <w:r>
        <w:t>,</w:t>
      </w:r>
      <w:r>
        <w:t>→</w:t>
      </w:r>
      <w:r>
        <w:t>u</w:t>
      </w:r>
      <w:r>
        <w:t>1</w:t>
      </w:r>
      <w:r>
        <w:t>]</w:t>
      </w:r>
      <w:r>
        <w:t>=</w:t>
      </w:r>
      <w:r>
        <w:t>(</w:t>
      </w:r>
      <w:r>
        <w:t>−</w:t>
      </w:r>
      <w:r>
        <w:t>6</w:t>
      </w:r>
      <w:r>
        <w:t>;</w:t>
      </w:r>
      <w:r>
        <w:t>−</w:t>
      </w:r>
      <w:r>
        <w:t>6</w:t>
      </w:r>
      <w:r>
        <w:t>;</w:t>
      </w:r>
      <w:r>
        <w:t>12</w:t>
      </w:r>
      <w:r>
        <w:t>)</w:t>
      </w:r>
      <w:r>
        <w:t>n→=AB→,u_(1)→=−6;−6;12</w:t>
      </w:r>
      <w:r>
        <w:br/>
      </w:r>
      <w:r>
        <w:t>Mặt phẳng (P) đi qua A(1; 3; 2) và có vectơ pháp tuyến</w:t>
      </w:r>
      <w:r>
        <w:t xml:space="preserve"> </w:t>
      </w:r>
      <w:r>
        <w:t>→</w:t>
      </w:r>
      <w:r>
        <w:t>n</w:t>
      </w:r>
      <w:r>
        <w:t>=</w:t>
      </w:r>
      <w:r>
        <w:t>(</w:t>
      </w:r>
      <w:r>
        <w:t>−</w:t>
      </w:r>
      <w:r>
        <w:t>6</w:t>
      </w:r>
      <w:r>
        <w:t>;</w:t>
      </w:r>
      <w:r>
        <w:t>−</w:t>
      </w:r>
      <w:r>
        <w:t>6</w:t>
      </w:r>
      <w:r>
        <w:t>;</w:t>
      </w:r>
      <w:r>
        <w:t>12</w:t>
      </w:r>
      <w:r>
        <w:t>)</w:t>
      </w:r>
      <w:r>
        <w:t>n→=−6;−6;12</w:t>
      </w:r>
      <w:r>
        <w:t xml:space="preserve"> </w:t>
      </w:r>
      <w:r>
        <w:t>có phương trình là: −6(x – 1) −6(y – 3) + 12(z – 2) = 0 ⇔ 6x + 6y – 12z = 0 hay x + y – 2z = 0.</w:t>
      </w:r>
      <w:r>
        <w:br/>
      </w:r>
      <w:r>
        <w:br/>
      </w:r>
      <w:r>
        <w:rPr>
          <w:b/>
        </w:rPr>
        <w:t>Bài 5.16 trang 48 Toán 12 Tập 2</w:t>
      </w:r>
      <w:r>
        <w:t>:</w:t>
      </w:r>
      <w:r>
        <w:t xml:space="preserve"> </w:t>
      </w:r>
      <w:r>
        <w:t>Trong không gian Oxyz, xác định vị trí tương đối giữa hai đường thẳng:</w:t>
      </w:r>
      <w:r>
        <w:t xml:space="preserve"> </w:t>
      </w:r>
      <w:r>
        <w:t>Δ</w:t>
      </w:r>
      <w:r>
        <w:t>1</w:t>
      </w:r>
      <w:r>
        <w:t>:</w:t>
      </w:r>
      <w:r>
        <w:t>⎧</w:t>
      </w:r>
      <w:r>
        <w:t>⎪</w:t>
      </w:r>
      <w:r>
        <w:t>⎨</w:t>
      </w:r>
      <w:r>
        <w:t>⎪</w:t>
      </w:r>
      <w:r>
        <w:t>⎩</w:t>
      </w:r>
      <w:r>
        <w:t>x</w:t>
      </w:r>
      <w:r>
        <w:t>=</w:t>
      </w:r>
      <w:r>
        <w:t>−</w:t>
      </w:r>
      <w:r>
        <w:t>1</w:t>
      </w:r>
      <w:r>
        <w:t>+</w:t>
      </w:r>
      <w:r>
        <w:t>t</w:t>
      </w:r>
      <w:r>
        <w:t>y</w:t>
      </w:r>
      <w:r>
        <w:t>=</w:t>
      </w:r>
      <w:r>
        <w:t>1</w:t>
      </w:r>
      <w:r>
        <w:t>z</w:t>
      </w:r>
      <w:r>
        <w:t>=</w:t>
      </w:r>
      <w:r>
        <w:t>3</w:t>
      </w:r>
      <w:r>
        <w:t>+</w:t>
      </w:r>
      <w:r>
        <w:t>2</w:t>
      </w:r>
      <w:r>
        <w:t>t</w:t>
      </w:r>
      <w:r>
        <w:t>Δ_(1):x=−1+ty=1z=3+2t</w:t>
      </w:r>
      <w:r>
        <w:t xml:space="preserve"> </w:t>
      </w:r>
      <w:r>
        <w:t xml:space="preserve">và </w:t>
      </w:r>
      <w:r>
        <w:t>Δ</w:t>
      </w:r>
      <w:r>
        <w:t>2</w:t>
      </w:r>
      <w:r>
        <w:t>:</w:t>
      </w:r>
      <w:r>
        <w:t>⎧</w:t>
      </w:r>
      <w:r>
        <w:t>⎪</w:t>
      </w:r>
      <w:r>
        <w:t>⎨</w:t>
      </w:r>
      <w:r>
        <w:t>⎪</w:t>
      </w:r>
      <w:r>
        <w:t>⎩</w:t>
      </w:r>
      <w:r>
        <w:t>x</w:t>
      </w:r>
      <w:r>
        <w:t>=</w:t>
      </w:r>
      <w:r>
        <w:t>−</w:t>
      </w:r>
      <w:r>
        <w:t>1</w:t>
      </w:r>
      <w:r>
        <w:t>+</w:t>
      </w:r>
      <w:r>
        <w:t>2</w:t>
      </w:r>
      <w:r>
        <w:t>s</w:t>
      </w:r>
      <w:r>
        <w:t>y</w:t>
      </w:r>
      <w:r>
        <w:t>=</w:t>
      </w:r>
      <w:r>
        <w:t>2</w:t>
      </w:r>
      <w:r>
        <w:t>+</w:t>
      </w:r>
      <w:r>
        <w:t>s</w:t>
      </w:r>
      <w:r>
        <w:t>z</w:t>
      </w:r>
      <w:r>
        <w:t>=</w:t>
      </w:r>
      <w:r>
        <w:t>1</w:t>
      </w:r>
      <w:r>
        <w:t>+</w:t>
      </w:r>
      <w:r>
        <w:t>3</w:t>
      </w:r>
      <w:r>
        <w:t>s</w:t>
      </w:r>
      <w:r>
        <w:t>Δ_(2):x=−1+2sy=2+sz=1+3s</w:t>
      </w:r>
      <w:r>
        <w:br/>
      </w:r>
      <w:r>
        <w:rPr>
          <w:b/>
        </w:rPr>
        <w:t>Lời giải:</w:t>
      </w:r>
      <w:r>
        <w:br/>
      </w:r>
      <w:r>
        <w:t>Đường thẳng ∆</w:t>
      </w:r>
      <w:r>
        <w:rPr>
          <w:vertAlign w:val="subscript"/>
        </w:rPr>
        <w:t>1</w:t>
      </w:r>
      <w:r>
        <w:t xml:space="preserve"> </w:t>
      </w:r>
      <w:r>
        <w:t xml:space="preserve">đi qua A(−1; 1; 3) và có vectơ chỉ phương </w:t>
      </w:r>
      <w:r>
        <w:t>→</w:t>
      </w:r>
      <w:r>
        <w:t>u</w:t>
      </w:r>
      <w:r>
        <w:t>1</w:t>
      </w:r>
      <w:r>
        <w:t>=</w:t>
      </w:r>
      <w:r>
        <w:t>(</w:t>
      </w:r>
      <w:r>
        <w:t>1</w:t>
      </w:r>
      <w:r>
        <w:t>;</w:t>
      </w:r>
      <w:r>
        <w:t>0</w:t>
      </w:r>
      <w:r>
        <w:t>;</w:t>
      </w:r>
      <w:r>
        <w:t>2</w:t>
      </w:r>
      <w:r>
        <w:t>)</w:t>
      </w:r>
      <w:r>
        <w:t>u_(1)→=1;0;2</w:t>
      </w:r>
      <w:r>
        <w:br/>
      </w:r>
      <w:r>
        <w:t>Đường thẳng ∆</w:t>
      </w:r>
      <w:r>
        <w:rPr>
          <w:vertAlign w:val="subscript"/>
        </w:rPr>
        <w:t>2</w:t>
      </w:r>
      <w:r>
        <w:t xml:space="preserve"> </w:t>
      </w:r>
      <w:r>
        <w:t xml:space="preserve">đi qua B(−1; 2; 1) và có vectơ chỉ phương </w:t>
      </w:r>
      <w:r>
        <w:t>→</w:t>
      </w:r>
      <w:r>
        <w:t>u</w:t>
      </w:r>
      <w:r>
        <w:t>2</w:t>
      </w:r>
      <w:r>
        <w:t>=</w:t>
      </w:r>
      <w:r>
        <w:t>(</w:t>
      </w:r>
      <w:r>
        <w:t>2</w:t>
      </w:r>
      <w:r>
        <w:t>;</w:t>
      </w:r>
      <w:r>
        <w:t>1</w:t>
      </w:r>
      <w:r>
        <w:t>;</w:t>
      </w:r>
      <w:r>
        <w:t>3</w:t>
      </w:r>
      <w:r>
        <w:t>)</w:t>
      </w:r>
      <w:r>
        <w:t>u_(2)→=2;1;3</w:t>
      </w:r>
      <w:r>
        <w:br/>
      </w:r>
      <w:r>
        <w:t xml:space="preserve">Có </w:t>
      </w:r>
      <w:r>
        <w:t>−</w:t>
      </w:r>
      <w:r>
        <w:t>−</w:t>
      </w:r>
      <w:r>
        <w:t>→</w:t>
      </w:r>
      <w:r>
        <w:t>A</w:t>
      </w:r>
      <w:r>
        <w:t>B</w:t>
      </w:r>
      <w:r>
        <w:t>=</w:t>
      </w:r>
      <w:r>
        <w:t>(</w:t>
      </w:r>
      <w:r>
        <w:t>0</w:t>
      </w:r>
      <w:r>
        <w:t>;</w:t>
      </w:r>
      <w:r>
        <w:t>1</w:t>
      </w:r>
      <w:r>
        <w:t>;</w:t>
      </w:r>
      <w:r>
        <w:t>−</w:t>
      </w:r>
      <w:r>
        <w:t>2</w:t>
      </w:r>
      <w:r>
        <w:t>)</w:t>
      </w:r>
      <w:r>
        <w:t>AB→=0;1;−2</w:t>
      </w:r>
      <w:r>
        <w:t xml:space="preserve">, </w:t>
      </w:r>
      <w:r>
        <w:t>[</w:t>
      </w:r>
      <w:r>
        <w:t>→</w:t>
      </w:r>
      <w:r>
        <w:t>u</w:t>
      </w:r>
      <w:r>
        <w:t>1</w:t>
      </w:r>
      <w:r>
        <w:t>,</w:t>
      </w:r>
      <w:r>
        <w:t>→</w:t>
      </w:r>
      <w:r>
        <w:t>u</w:t>
      </w:r>
      <w:r>
        <w:t>2</w:t>
      </w:r>
      <w:r>
        <w:t>]</w:t>
      </w:r>
      <w:r>
        <w:t>=</w:t>
      </w:r>
      <w:r>
        <w:t>(</w:t>
      </w:r>
      <w:r>
        <w:t>−</w:t>
      </w:r>
      <w:r>
        <w:t>2</w:t>
      </w:r>
      <w:r>
        <w:t>;</w:t>
      </w:r>
      <w:r>
        <w:t>1</w:t>
      </w:r>
      <w:r>
        <w:t>;</w:t>
      </w:r>
      <w:r>
        <w:t>1</w:t>
      </w:r>
      <w:r>
        <w:t>)</w:t>
      </w:r>
      <w:r>
        <w:t>≠</w:t>
      </w:r>
      <w:r>
        <w:t>→</w:t>
      </w:r>
      <w:r>
        <w:t>0</w:t>
      </w:r>
      <w:r>
        <w:t>u_(1)→,u_(2)→=−2;1;1≠0→</w:t>
      </w:r>
      <w:r>
        <w:br/>
      </w:r>
      <w:r>
        <w:t xml:space="preserve">Có </w:t>
      </w:r>
      <w:r>
        <w:t>−</w:t>
      </w:r>
      <w:r>
        <w:t>−</w:t>
      </w:r>
      <w:r>
        <w:t>→</w:t>
      </w:r>
      <w:r>
        <w:t>A</w:t>
      </w:r>
      <w:r>
        <w:t>B</w:t>
      </w:r>
      <w:r>
        <w:t>.</w:t>
      </w:r>
      <w:r>
        <w:t>[</w:t>
      </w:r>
      <w:r>
        <w:t>→</w:t>
      </w:r>
      <w:r>
        <w:t>u</w:t>
      </w:r>
      <w:r>
        <w:t>1</w:t>
      </w:r>
      <w:r>
        <w:t>,</w:t>
      </w:r>
      <w:r>
        <w:t>→</w:t>
      </w:r>
      <w:r>
        <w:t>u</w:t>
      </w:r>
      <w:r>
        <w:t>2</w:t>
      </w:r>
      <w:r>
        <w:t>]</w:t>
      </w:r>
      <w:r>
        <w:t>=</w:t>
      </w:r>
      <w:r>
        <w:t>1</w:t>
      </w:r>
      <w:r>
        <w:t>−</w:t>
      </w:r>
      <w:r>
        <w:t>2</w:t>
      </w:r>
      <w:r>
        <w:t>=</w:t>
      </w:r>
      <w:r>
        <w:t>−</w:t>
      </w:r>
      <w:r>
        <w:t>1</w:t>
      </w:r>
      <w:r>
        <w:t>≠</w:t>
      </w:r>
      <w:r>
        <w:t>0</w:t>
      </w:r>
      <w:r>
        <w:t>AB→.u_(1)→,u_(2)→=1−2=−1≠0</w:t>
      </w:r>
      <w:r>
        <w:br/>
      </w:r>
      <w:r>
        <w:t>Do đó ∆</w:t>
      </w:r>
      <w:r>
        <w:rPr>
          <w:vertAlign w:val="subscript"/>
        </w:rPr>
        <w:t>1</w:t>
      </w:r>
      <w:r>
        <w:t xml:space="preserve"> </w:t>
      </w:r>
      <w:r>
        <w:t>và ∆</w:t>
      </w:r>
      <w:r>
        <w:rPr>
          <w:vertAlign w:val="subscript"/>
        </w:rPr>
        <w:t>2</w:t>
      </w:r>
      <w:r>
        <w:t xml:space="preserve"> </w:t>
      </w:r>
      <w:r>
        <w:t>chéo nhau.</w:t>
      </w:r>
      <w:r>
        <w:br/>
      </w:r>
      <w:r>
        <w:rPr>
          <w:b/>
        </w:rPr>
        <w:t>Bài 5.17 trang 49 Toán 12 Tập 2</w:t>
      </w:r>
      <w:r>
        <w:t>:</w:t>
      </w:r>
      <w:r>
        <w:t xml:space="preserve"> </w:t>
      </w:r>
      <w:r>
        <w:t>Tại một nút giao thông có hai con đường. Trên thiết kế, trong không gian Oxyz, hai con đường đó thuộc hai đường thẳng lần lượt có phương trình:</w:t>
      </w:r>
      <w:r>
        <w:t xml:space="preserve"> </w:t>
      </w:r>
      <w:r>
        <w:t>Δ</w:t>
      </w:r>
      <w:r>
        <w:t>1</w:t>
      </w:r>
      <w:r>
        <w:t>:</w:t>
      </w:r>
      <w:r>
        <w:t>x</w:t>
      </w:r>
      <w:r>
        <w:t>−</w:t>
      </w:r>
      <w:r>
        <w:t>1</w:t>
      </w:r>
      <w:r>
        <w:t>2</w:t>
      </w:r>
      <w:r>
        <w:t>=</w:t>
      </w:r>
      <w:r>
        <w:t>y</w:t>
      </w:r>
      <w:r>
        <w:t>−</w:t>
      </w:r>
      <w:r>
        <w:t>1</w:t>
      </w:r>
      <w:r>
        <w:t>=</w:t>
      </w:r>
      <w:r>
        <w:t>z</w:t>
      </w:r>
      <w:r>
        <w:t>+</w:t>
      </w:r>
      <w:r>
        <w:t>1</w:t>
      </w:r>
      <w:r>
        <w:t>3</w:t>
      </w:r>
      <w:r>
        <w:t>Δ_(1):(x−1)/(2)=(y)/(−1)=(z+1)/(3)</w:t>
      </w:r>
      <w:r>
        <w:t xml:space="preserve"> </w:t>
      </w:r>
      <w:r>
        <w:t xml:space="preserve">và </w:t>
      </w:r>
      <w:r>
        <w:t>Δ</w:t>
      </w:r>
      <w:r>
        <w:t>2</w:t>
      </w:r>
      <w:r>
        <w:t>:</w:t>
      </w:r>
      <w:r>
        <w:t>x</w:t>
      </w:r>
      <w:r>
        <w:t>−</w:t>
      </w:r>
      <w:r>
        <w:t>3</w:t>
      </w:r>
      <w:r>
        <w:t>−</w:t>
      </w:r>
      <w:r>
        <w:t>1</w:t>
      </w:r>
      <w:r>
        <w:t>=</w:t>
      </w:r>
      <w:r>
        <w:t>y</w:t>
      </w:r>
      <w:r>
        <w:t>+</w:t>
      </w:r>
      <w:r>
        <w:t>1</w:t>
      </w:r>
      <w:r>
        <w:t>1</w:t>
      </w:r>
      <w:r>
        <w:t>=</w:t>
      </w:r>
      <w:r>
        <w:t>z</w:t>
      </w:r>
      <w:r>
        <w:t>1</w:t>
      </w:r>
      <w:r>
        <w:t>Δ_(2):(x−3)/(−1)=(y+1)/(1)=(z)/(1)</w:t>
      </w:r>
      <w:r>
        <w:br/>
      </w:r>
      <w:r>
        <w:t>a) Hai con đường trên có vuông góc với nhau hay không?</w:t>
      </w:r>
      <w:r>
        <w:br/>
      </w:r>
      <w:r>
        <w:t>b) Nút giao thông trên có phải là nút giao thông khác mức hay không?</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f14b895b02834d59a304ea7574ac2bfe.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a) Đường thẳng ∆</w:t>
      </w:r>
      <w:r>
        <w:rPr>
          <w:vertAlign w:val="subscript"/>
        </w:rPr>
        <w:t>1</w:t>
      </w:r>
      <w:r>
        <w:t xml:space="preserve"> </w:t>
      </w:r>
      <w:r>
        <w:t xml:space="preserve">đi qua A(1; 0; −1) có vectơ chỉ phương </w:t>
      </w:r>
      <w:r>
        <w:t>→</w:t>
      </w:r>
      <w:r>
        <w:t>u</w:t>
      </w:r>
      <w:r>
        <w:t>1</w:t>
      </w:r>
      <w:r>
        <w:t>=</w:t>
      </w:r>
      <w:r>
        <w:t>(</w:t>
      </w:r>
      <w:r>
        <w:t>2</w:t>
      </w:r>
      <w:r>
        <w:t>;</w:t>
      </w:r>
      <w:r>
        <w:t>−</w:t>
      </w:r>
      <w:r>
        <w:t>1</w:t>
      </w:r>
      <w:r>
        <w:t>;</w:t>
      </w:r>
      <w:r>
        <w:t>3</w:t>
      </w:r>
      <w:r>
        <w:t>)</w:t>
      </w:r>
      <w:r>
        <w:t>u_(1)→=2;−1;3</w:t>
      </w:r>
      <w:r>
        <w:br/>
      </w:r>
      <w:r>
        <w:t>Đường thẳng ∆</w:t>
      </w:r>
      <w:r>
        <w:rPr>
          <w:vertAlign w:val="subscript"/>
        </w:rPr>
        <w:t>2</w:t>
      </w:r>
      <w:r>
        <w:t xml:space="preserve"> </w:t>
      </w:r>
      <w:r>
        <w:t xml:space="preserve">đi qua B(3; −1; 0) có vectơ chỉ phương </w:t>
      </w:r>
      <w:r>
        <w:t>→</w:t>
      </w:r>
      <w:r>
        <w:t>u</w:t>
      </w:r>
      <w:r>
        <w:t>2</w:t>
      </w:r>
      <w:r>
        <w:t>=</w:t>
      </w:r>
      <w:r>
        <w:t>(</w:t>
      </w:r>
      <w:r>
        <w:t>−</w:t>
      </w:r>
      <w:r>
        <w:t>1</w:t>
      </w:r>
      <w:r>
        <w:t>;</w:t>
      </w:r>
      <w:r>
        <w:t>1</w:t>
      </w:r>
      <w:r>
        <w:t>;</w:t>
      </w:r>
      <w:r>
        <w:t>1</w:t>
      </w:r>
      <w:r>
        <w:t>)</w:t>
      </w:r>
      <w:r>
        <w:t>u_(2)→=−1;1;1</w:t>
      </w:r>
      <w:r>
        <w:br/>
      </w:r>
      <w:r>
        <w:t>Vì</w:t>
      </w:r>
      <w:r>
        <w:t xml:space="preserve"> </w:t>
      </w:r>
      <w:r>
        <w:t>→</w:t>
      </w:r>
      <w:r>
        <w:t>u</w:t>
      </w:r>
      <w:r>
        <w:t>1</w:t>
      </w:r>
      <w:r>
        <w:t>.</w:t>
      </w:r>
      <w:r>
        <w:t>→</w:t>
      </w:r>
      <w:r>
        <w:t>u</w:t>
      </w:r>
      <w:r>
        <w:t>2</w:t>
      </w:r>
      <w:r>
        <w:t>=</w:t>
      </w:r>
      <w:r>
        <w:t>−</w:t>
      </w:r>
      <w:r>
        <w:t>2</w:t>
      </w:r>
      <w:r>
        <w:t>−</w:t>
      </w:r>
      <w:r>
        <w:t>1</w:t>
      </w:r>
      <w:r>
        <w:t>+</w:t>
      </w:r>
      <w:r>
        <w:t>3</w:t>
      </w:r>
      <w:r>
        <w:t>=</w:t>
      </w:r>
      <w:r>
        <w:t>0</w:t>
      </w:r>
      <w:r>
        <w:t>u_(1)→.u_(2)→=−2−1+3=0</w:t>
      </w:r>
      <w:r>
        <w:t xml:space="preserve"> </w:t>
      </w:r>
      <w:r>
        <w:t>nên hai đường thẳng ∆</w:t>
      </w:r>
      <w:r>
        <w:rPr>
          <w:vertAlign w:val="subscript"/>
        </w:rPr>
        <w:t>1</w:t>
      </w:r>
      <w:r>
        <w:t xml:space="preserve"> </w:t>
      </w:r>
      <w:r>
        <w:t>và ∆</w:t>
      </w:r>
      <w:r>
        <w:rPr>
          <w:vertAlign w:val="subscript"/>
        </w:rPr>
        <w:t>2</w:t>
      </w:r>
      <w:r>
        <w:t xml:space="preserve"> </w:t>
      </w:r>
      <w:r>
        <w:t>vuông góc với nhau.</w:t>
      </w:r>
      <w:r>
        <w:br/>
      </w:r>
      <w:r>
        <w:t xml:space="preserve">b) Ta có </w:t>
      </w:r>
      <w:r>
        <w:t>−</w:t>
      </w:r>
      <w:r>
        <w:t>−</w:t>
      </w:r>
      <w:r>
        <w:t>→</w:t>
      </w:r>
      <w:r>
        <w:t>A</w:t>
      </w:r>
      <w:r>
        <w:t>B</w:t>
      </w:r>
      <w:r>
        <w:t>=</w:t>
      </w:r>
      <w:r>
        <w:t>(</w:t>
      </w:r>
      <w:r>
        <w:t>2</w:t>
      </w:r>
      <w:r>
        <w:t>;</w:t>
      </w:r>
      <w:r>
        <w:t>−</w:t>
      </w:r>
      <w:r>
        <w:t>1</w:t>
      </w:r>
      <w:r>
        <w:t>;</w:t>
      </w:r>
      <w:r>
        <w:t>1</w:t>
      </w:r>
      <w:r>
        <w:t>)</w:t>
      </w:r>
      <w:r>
        <w:t>AB→=2;−1;1</w:t>
      </w:r>
      <w:r>
        <w:t xml:space="preserve">, </w:t>
      </w:r>
      <w:r>
        <w:t>[</w:t>
      </w:r>
      <w:r>
        <w:t>→</w:t>
      </w:r>
      <w:r>
        <w:t>u</w:t>
      </w:r>
      <w:r>
        <w:t>1</w:t>
      </w:r>
      <w:r>
        <w:t>,</w:t>
      </w:r>
      <w:r>
        <w:t>→</w:t>
      </w:r>
      <w:r>
        <w:t>u</w:t>
      </w:r>
      <w:r>
        <w:t>2</w:t>
      </w:r>
      <w:r>
        <w:t>]</w:t>
      </w:r>
      <w:r>
        <w:t>=</w:t>
      </w:r>
      <w:r>
        <w:t>(</w:t>
      </w:r>
      <w:r>
        <w:t>−</w:t>
      </w:r>
      <w:r>
        <w:t>4</w:t>
      </w:r>
      <w:r>
        <w:t>;</w:t>
      </w:r>
      <w:r>
        <w:t>−</w:t>
      </w:r>
      <w:r>
        <w:t>5</w:t>
      </w:r>
      <w:r>
        <w:t>;</w:t>
      </w:r>
      <w:r>
        <w:t>1</w:t>
      </w:r>
      <w:r>
        <w:t>)</w:t>
      </w:r>
      <w:r>
        <w:t>≠</w:t>
      </w:r>
      <w:r>
        <w:t>→</w:t>
      </w:r>
      <w:r>
        <w:t>0</w:t>
      </w:r>
      <w:r>
        <w:t>u_(1)→,u_(2)→=−4;−5;1≠0→</w:t>
      </w:r>
      <w:r>
        <w:br/>
      </w:r>
      <w:r>
        <w:t>−</w:t>
      </w:r>
      <w:r>
        <w:t>−</w:t>
      </w:r>
      <w:r>
        <w:t>→</w:t>
      </w:r>
      <w:r>
        <w:t>A</w:t>
      </w:r>
      <w:r>
        <w:t>B</w:t>
      </w:r>
      <w:r>
        <w:t>.</w:t>
      </w:r>
      <w:r>
        <w:t>[</w:t>
      </w:r>
      <w:r>
        <w:t>→</w:t>
      </w:r>
      <w:r>
        <w:t>u</w:t>
      </w:r>
      <w:r>
        <w:t>1</w:t>
      </w:r>
      <w:r>
        <w:t>,</w:t>
      </w:r>
      <w:r>
        <w:t>→</w:t>
      </w:r>
      <w:r>
        <w:t>u</w:t>
      </w:r>
      <w:r>
        <w:t>2</w:t>
      </w:r>
      <w:r>
        <w:t>]</w:t>
      </w:r>
      <w:r>
        <w:t>=</w:t>
      </w:r>
      <w:r>
        <w:t>−</w:t>
      </w:r>
      <w:r>
        <w:t>8</w:t>
      </w:r>
      <w:r>
        <w:t>+</w:t>
      </w:r>
      <w:r>
        <w:t>5</w:t>
      </w:r>
      <w:r>
        <w:t>+</w:t>
      </w:r>
      <w:r>
        <w:t>1</w:t>
      </w:r>
      <w:r>
        <w:t>=</w:t>
      </w:r>
      <w:r>
        <w:t>−</w:t>
      </w:r>
      <w:r>
        <w:t>2</w:t>
      </w:r>
      <w:r>
        <w:t>≠</w:t>
      </w:r>
      <w:r>
        <w:t>0</w:t>
      </w:r>
      <w:r>
        <w:t>AB→.u_(1)→,u_(2)→=−8+5+1=−2≠0</w:t>
      </w:r>
      <w:r>
        <w:br/>
      </w:r>
      <w:r>
        <w:t>Do đó ∆</w:t>
      </w:r>
      <w:r>
        <w:rPr>
          <w:vertAlign w:val="subscript"/>
        </w:rPr>
        <w:t>1</w:t>
      </w:r>
      <w:r>
        <w:t xml:space="preserve"> </w:t>
      </w:r>
      <w:r>
        <w:t>và ∆</w:t>
      </w:r>
      <w:r>
        <w:rPr>
          <w:vertAlign w:val="subscript"/>
        </w:rPr>
        <w:t>2</w:t>
      </w:r>
      <w:r>
        <w:t xml:space="preserve"> </w:t>
      </w:r>
      <w:r>
        <w:t>chéo nhau.</w:t>
      </w:r>
      <w:r>
        <w:br/>
      </w:r>
      <w:r>
        <w:t>Vậy nút giao thông trên là nút giao thông khác mức.</w:t>
      </w:r>
      <w:r>
        <w:br/>
      </w:r>
      <w:r>
        <w:br/>
      </w:r>
      <w:r>
        <w:rPr>
          <w:b/>
        </w:rPr>
        <w:t>Bài 5.18 trang 49 Toán 12 Tập 2</w:t>
      </w:r>
      <w:r>
        <w:t>:</w:t>
      </w:r>
      <w:r>
        <w:t xml:space="preserve"> </w:t>
      </w:r>
      <w:r>
        <w:t>Trong không gian Oxyz, một viên đạn được bắn ra từ điểm A(1; 3; 4) và trong 3 giây, đầu đạn đi với vận tốc không đổi; vectơ vận tốc (trên giây) là</w:t>
      </w:r>
      <w:r>
        <w:t xml:space="preserve"> </w:t>
      </w:r>
      <w:r>
        <w:t>→</w:t>
      </w:r>
      <w:r>
        <w:t>v</w:t>
      </w:r>
      <w:r>
        <w:t>=</w:t>
      </w:r>
      <w:r>
        <w:t>(</w:t>
      </w:r>
      <w:r>
        <w:t>2</w:t>
      </w:r>
      <w:r>
        <w:t>;</w:t>
      </w:r>
      <w:r>
        <w:t>1</w:t>
      </w:r>
      <w:r>
        <w:t>;</w:t>
      </w:r>
      <w:r>
        <w:t>6</w:t>
      </w:r>
      <w:r>
        <w:t>)</w:t>
      </w:r>
      <w:r>
        <w:t>v→=2;1;6</w:t>
      </w:r>
      <w:r>
        <w:t>. Hỏi viên đạn trên có bắn trúng mục tiêu trong mỗi tình huống sau hay không?</w:t>
      </w:r>
      <w:r>
        <w:br/>
      </w:r>
      <w:r>
        <w:t xml:space="preserve">a) Mục tiêu đặt tại điểm </w:t>
      </w:r>
      <w:r>
        <w:t>M</w:t>
      </w:r>
      <w:r>
        <w:t>(</w:t>
      </w:r>
      <w:r>
        <w:t>7</w:t>
      </w:r>
      <w:r>
        <w:t>;</w:t>
      </w:r>
      <w:r>
        <w:t>7</w:t>
      </w:r>
      <w:r>
        <w:t>2</w:t>
      </w:r>
      <w:r>
        <w:t>;</w:t>
      </w:r>
      <w:r>
        <w:t>21</w:t>
      </w:r>
      <w:r>
        <w:t>)</w:t>
      </w:r>
      <w:r>
        <w:t>M7;(7)/(2);21</w:t>
      </w:r>
      <w:r>
        <w:br/>
      </w:r>
      <w:r>
        <w:t>b) Mục tiêu đặt tại điểm N(−3; 1; −8).</w:t>
      </w:r>
      <w:r>
        <w:br/>
      </w:r>
      <w:r>
        <w:rPr>
          <w:b/>
        </w:rPr>
        <w:t>Lời giải:</w:t>
      </w:r>
      <w:r>
        <w:br/>
      </w:r>
      <w:r>
        <w:t xml:space="preserve">Phương trình mô tả quỹ đạo chuyển động của viên đạn là: </w:t>
      </w:r>
      <w:r>
        <w:t>⎧</w:t>
      </w:r>
      <w:r>
        <w:t>⎪</w:t>
      </w:r>
      <w:r>
        <w:t>⎨</w:t>
      </w:r>
      <w:r>
        <w:t>⎪</w:t>
      </w:r>
      <w:r>
        <w:t>⎩</w:t>
      </w:r>
      <w:r>
        <w:t>x</w:t>
      </w:r>
      <w:r>
        <w:t>=</w:t>
      </w:r>
      <w:r>
        <w:t>1</w:t>
      </w:r>
      <w:r>
        <w:t>+</w:t>
      </w:r>
      <w:r>
        <w:t>2</w:t>
      </w:r>
      <w:r>
        <w:t>t</w:t>
      </w:r>
      <w:r>
        <w:t>y</w:t>
      </w:r>
      <w:r>
        <w:t>=</w:t>
      </w:r>
      <w:r>
        <w:t>3</w:t>
      </w:r>
      <w:r>
        <w:t>+</w:t>
      </w:r>
      <w:r>
        <w:t>t</w:t>
      </w:r>
      <w:r>
        <w:t>z</w:t>
      </w:r>
      <w:r>
        <w:t>=</w:t>
      </w:r>
      <w:r>
        <w:t>4</w:t>
      </w:r>
      <w:r>
        <w:t>+</w:t>
      </w:r>
      <w:r>
        <w:t>6</w:t>
      </w:r>
      <w:r>
        <w:t>t</w:t>
      </w:r>
      <w:r>
        <w:t>x=1+2ty=3+tz=4+6t</w:t>
      </w:r>
      <w:r>
        <w:br/>
      </w:r>
      <w:r>
        <w:t>a) Thay tọa độ điểm M vào phương trình chuyển động, ta có:</w:t>
      </w:r>
      <w:r>
        <w:br/>
      </w:r>
      <w:r>
        <w:t>⎧</w:t>
      </w:r>
      <w:r>
        <w:t>⎪</w:t>
        <w:br/>
        <w:t>⎪</w:t>
      </w:r>
      <w:r>
        <w:t>⎨</w:t>
      </w:r>
      <w:r>
        <w:t>⎪</w:t>
        <w:br/>
        <w:t>⎪</w:t>
      </w:r>
      <w:r>
        <w:t>⎩</w:t>
      </w:r>
      <w:r>
        <w:t>7</w:t>
      </w:r>
      <w:r>
        <w:t>=</w:t>
      </w:r>
      <w:r>
        <w:t>1</w:t>
      </w:r>
      <w:r>
        <w:t>+</w:t>
      </w:r>
      <w:r>
        <w:t>2</w:t>
      </w:r>
      <w:r>
        <w:t>t</w:t>
      </w:r>
      <w:r>
        <w:t>7</w:t>
      </w:r>
      <w:r>
        <w:t>2</w:t>
      </w:r>
      <w:r>
        <w:t>=</w:t>
      </w:r>
      <w:r>
        <w:t>3</w:t>
      </w:r>
      <w:r>
        <w:t>+</w:t>
      </w:r>
      <w:r>
        <w:t>t</w:t>
      </w:r>
      <w:r>
        <w:t>21</w:t>
      </w:r>
      <w:r>
        <w:t>=</w:t>
      </w:r>
      <w:r>
        <w:t>4</w:t>
      </w:r>
      <w:r>
        <w:t>+</w:t>
      </w:r>
      <w:r>
        <w:t>6</w:t>
      </w:r>
      <w:r>
        <w:t>t</w:t>
      </w:r>
      <w:r>
        <w:t>7=1+2t(7)/(2)=3+t21=4+6t</w:t>
      </w:r>
      <w:r>
        <w:t>⇔</w:t>
      </w:r>
      <w:r>
        <w:t>⎧</w:t>
      </w:r>
      <w:r>
        <w:t>⎪</w:t>
        <w:br/>
        <w:t>⎪</w:t>
      </w:r>
      <w:r>
        <w:t>⎨</w:t>
      </w:r>
      <w:r>
        <w:t>⎪</w:t>
        <w:br/>
        <w:t>⎪</w:t>
      </w:r>
      <w:r>
        <w:t>⎩</w:t>
      </w:r>
      <w:r>
        <w:t>t</w:t>
      </w:r>
      <w:r>
        <w:t>=</w:t>
      </w:r>
      <w:r>
        <w:t>3</w:t>
      </w:r>
      <w:r>
        <w:t>t</w:t>
      </w:r>
      <w:r>
        <w:t>=</w:t>
      </w:r>
      <w:r>
        <w:t>1</w:t>
      </w:r>
      <w:r>
        <w:t>2</w:t>
      </w:r>
      <w:r>
        <w:t>t</w:t>
      </w:r>
      <w:r>
        <w:t>=</w:t>
      </w:r>
      <w:r>
        <w:t>17</w:t>
      </w:r>
      <w:r>
        <w:t>6</w:t>
      </w:r>
      <w:r>
        <w:t>⇔t=3t=(1)/(2)t=(17)/(6)</w:t>
      </w:r>
      <w:r>
        <w:br/>
      </w:r>
      <w:r>
        <w:t>Ta thấy các giá trị t này đều khác nhau do đó điểm M không nằm trên quỹ đạo chuyển động của viên đạn nên viên đạn không bắn trúng mục tiêu đặt tại điểm M.</w:t>
      </w:r>
      <w:r>
        <w:br/>
      </w:r>
      <w:r>
        <w:t>b) Thay tọa độ điểm N vào phương trình chuyển động của viên đạn ta có:</w:t>
      </w:r>
      <w:r>
        <w:br/>
      </w:r>
      <w:r>
        <w:t>⎧</w:t>
      </w:r>
      <w:r>
        <w:t>⎪</w:t>
      </w:r>
      <w:r>
        <w:t>⎨</w:t>
      </w:r>
      <w:r>
        <w:t>⎪</w:t>
      </w:r>
      <w:r>
        <w:t>⎩</w:t>
      </w:r>
      <w:r>
        <w:t>−</w:t>
      </w:r>
      <w:r>
        <w:t>3</w:t>
      </w:r>
      <w:r>
        <w:t>=</w:t>
      </w:r>
      <w:r>
        <w:t>1</w:t>
      </w:r>
      <w:r>
        <w:t>+</w:t>
      </w:r>
      <w:r>
        <w:t>2</w:t>
      </w:r>
      <w:r>
        <w:t>t</w:t>
      </w:r>
      <w:r>
        <w:t>1</w:t>
      </w:r>
      <w:r>
        <w:t>=</w:t>
      </w:r>
      <w:r>
        <w:t>3</w:t>
      </w:r>
      <w:r>
        <w:t>+</w:t>
      </w:r>
      <w:r>
        <w:t>t</w:t>
      </w:r>
      <w:r>
        <w:t>−</w:t>
      </w:r>
      <w:r>
        <w:t>8</w:t>
      </w:r>
      <w:r>
        <w:t>=</w:t>
      </w:r>
      <w:r>
        <w:t>4</w:t>
      </w:r>
      <w:r>
        <w:t>+</w:t>
      </w:r>
      <w:r>
        <w:t>6</w:t>
      </w:r>
      <w:r>
        <w:t>t</w:t>
      </w:r>
      <w:r>
        <w:t>−3=1+2t1=3+t−8=4+6t</w:t>
      </w:r>
      <w:r>
        <w:t>⇔</w:t>
      </w:r>
      <w:r>
        <w:t>⎧</w:t>
      </w:r>
      <w:r>
        <w:t>⎪</w:t>
      </w:r>
      <w:r>
        <w:t>⎨</w:t>
      </w:r>
      <w:r>
        <w:t>⎪</w:t>
      </w:r>
      <w:r>
        <w:t>⎩</w:t>
      </w:r>
      <w:r>
        <w:t>t</w:t>
      </w:r>
      <w:r>
        <w:t>=</w:t>
      </w:r>
      <w:r>
        <w:t>−</w:t>
      </w:r>
      <w:r>
        <w:t>2</w:t>
      </w:r>
      <w:r>
        <w:t>t</w:t>
      </w:r>
      <w:r>
        <w:t>=</w:t>
      </w:r>
      <w:r>
        <w:t>−</w:t>
      </w:r>
      <w:r>
        <w:t>2</w:t>
      </w:r>
      <w:r>
        <w:t>t</w:t>
      </w:r>
      <w:r>
        <w:t>=</w:t>
      </w:r>
      <w:r>
        <w:t>−</w:t>
      </w:r>
      <w:r>
        <w:t>2</w:t>
      </w:r>
      <w:r>
        <w:t>⇔t=−2t=−2t=−2</w:t>
      </w:r>
      <w:r>
        <w:br/>
      </w:r>
      <w:r>
        <w:t>Suy ra điểm N nằm trên quỹ đạo chuyển động của viên đạn.</w:t>
      </w:r>
      <w:r>
        <w:br/>
      </w:r>
      <w:r>
        <w:t>Do đó viên đạn trên có bắn trúng mục tiêu đặt tại điểm N.</w:t>
      </w:r>
      <w:r>
        <w:br/>
      </w:r>
      <w:r>
        <w:br/>
      </w:r>
      <w:r>
        <w:rPr>
          <w:b/>
        </w:rPr>
        <w:t>Bài 5.19 trang 49 Toán 12 Tập 2</w:t>
      </w:r>
      <w:r>
        <w:t>:</w:t>
      </w:r>
      <w:r>
        <w:t xml:space="preserve"> </w:t>
      </w:r>
      <w:r>
        <w:t>Trên mặt đất phẳng, người ta dựng một cây cột thẳng cao 6 m vuông góc với mặt đất, có chân cột đặt tại ví trí O trên mặt đất. Tại một thời điểm, dưới ánh nắng mặt trời, bóng của đỉnh cột dưới mặt đất cách chân cột 3 m về hướng S60°E (hướng tạo với hướng nam góc 60° tạo với hướng đông góc 30°) (H.5.32). Chọn hệ trục Oxyz có gốc tọa độ là O, tia Ox chỉ hướng nam, tia Oy chỉ hướng đông, tia Oz chứa cây cột, đơn vị đo là mét. Hãy viết phương trình đường thẳng chứa tia nắng mặt trời đi qua đỉnh cột tại thời điểm đang xét.</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d02cb054fb894ec99fed7897a50762ea.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Để viết được phương trình đường thẳng chứa tia nắng mặt trời đi qua đỉnh cột tại thời điểm đang xét ta cần xác định tọa độ của A (đỉnh cột) và A' (bóng của đỉnh cột).</w:t>
      </w:r>
      <w:r>
        <w:br/>
      </w:r>
      <w:r>
        <w:t>Ta có A(0; 0; 6).</w:t>
      </w:r>
      <w:r>
        <w:br/>
      </w:r>
      <w:r>
        <w:t xml:space="preserve">Hoành độ của điểm A' là x = 3cos60° = </w:t>
      </w:r>
      <w:r>
        <w:t>1</w:t>
      </w:r>
      <w:r>
        <w:t>2</w:t>
      </w:r>
      <w:r>
        <w:t>(1)/(2)</w:t>
      </w:r>
      <w:r>
        <w:br/>
      </w:r>
      <w:r>
        <w:t>Tung độ của điểm A' là y = 3cos30° =</w:t>
      </w:r>
      <w:r>
        <w:t xml:space="preserve"> </w:t>
      </w:r>
      <w:r>
        <w:t>3</w:t>
      </w:r>
      <w:r>
        <w:t>√</w:t>
      </w:r>
      <w:r>
        <w:t>3</w:t>
      </w:r>
      <w:r>
        <w:t>2</w:t>
      </w:r>
      <w:r>
        <w:t>(3√(3))/(2)</w:t>
      </w:r>
      <w:r>
        <w:t>.</w:t>
      </w:r>
      <w:r>
        <w:br/>
      </w:r>
      <w:r>
        <w:t>Do đó</w:t>
      </w:r>
      <w:r>
        <w:t xml:space="preserve"> </w:t>
      </w:r>
      <w:r>
        <w:t>A</w:t>
      </w:r>
      <w:r>
        <w:t>′</w:t>
      </w:r>
      <w:r>
        <w:t>(</w:t>
      </w:r>
      <w:r>
        <w:t>1</w:t>
      </w:r>
      <w:r>
        <w:t>2</w:t>
      </w:r>
      <w:r>
        <w:t>;</w:t>
      </w:r>
      <w:r>
        <w:t>3</w:t>
      </w:r>
      <w:r>
        <w:t>√</w:t>
      </w:r>
      <w:r>
        <w:t>3</w:t>
      </w:r>
      <w:r>
        <w:t>2</w:t>
      </w:r>
      <w:r>
        <w:t>;</w:t>
      </w:r>
      <w:r>
        <w:t>0</w:t>
      </w:r>
      <w:r>
        <w:t>)</w:t>
      </w:r>
      <w:r>
        <w:t>A^(')(1)/(2);(3√(3))/(2);0</w:t>
      </w:r>
      <w:r>
        <w:t>.</w:t>
      </w:r>
      <w:r>
        <w:br/>
      </w:r>
      <w:r>
        <w:t>Đường thẳng chứa tia nắng mặt trời đi qua A(0; 0; 6) và có vectơ chỉ phương</w:t>
      </w:r>
      <w:r>
        <w:t xml:space="preserve"> </w:t>
      </w:r>
      <w:r>
        <w:t>−</w:t>
      </w:r>
      <w:r>
        <w:t>−</w:t>
      </w:r>
      <w:r>
        <w:t>→</w:t>
      </w:r>
      <w:r>
        <w:t>A</w:t>
      </w:r>
      <w:r>
        <w:t>A</w:t>
      </w:r>
      <w:r>
        <w:t>′</w:t>
      </w:r>
      <w:r>
        <w:t>=</w:t>
      </w:r>
      <w:r>
        <w:t>(</w:t>
      </w:r>
      <w:r>
        <w:t>1</w:t>
      </w:r>
      <w:r>
        <w:t>2</w:t>
      </w:r>
      <w:r>
        <w:t>;</w:t>
      </w:r>
      <w:r>
        <w:t>3</w:t>
      </w:r>
      <w:r>
        <w:t>√</w:t>
      </w:r>
      <w:r>
        <w:t>3</w:t>
      </w:r>
      <w:r>
        <w:t>2</w:t>
      </w:r>
      <w:r>
        <w:t>;</w:t>
      </w:r>
      <w:r>
        <w:t>−</w:t>
      </w:r>
      <w:r>
        <w:t>6</w:t>
      </w:r>
      <w:r>
        <w:t>)</w:t>
      </w:r>
      <w:r>
        <w:t>AA^(')→=(1)/(2);(3√(3))/(2);−6</w:t>
      </w:r>
      <w:r>
        <w:t xml:space="preserve"> </w:t>
      </w:r>
      <w:r>
        <w:t xml:space="preserve">có phương trình là: </w:t>
      </w:r>
      <w:r>
        <w:t>⎧</w:t>
      </w:r>
      <w:r>
        <w:t>⎪</w:t>
        <w:br/>
        <w:t>⎪</w:t>
        <w:br/>
        <w:t>⎪</w:t>
      </w:r>
      <w:r>
        <w:t>⎨</w:t>
      </w:r>
      <w:r>
        <w:t>⎪</w:t>
        <w:br/>
        <w:t>⎪</w:t>
        <w:br/>
        <w:t>⎪</w:t>
      </w:r>
      <w:r>
        <w:t>⎩</w:t>
      </w:r>
      <w:r>
        <w:t>x</w:t>
      </w:r>
      <w:r>
        <w:t>=</w:t>
      </w:r>
      <w:r>
        <w:t>1</w:t>
      </w:r>
      <w:r>
        <w:t>2</w:t>
      </w:r>
      <w:r>
        <w:t>t</w:t>
      </w:r>
      <w:r>
        <w:t>y</w:t>
      </w:r>
      <w:r>
        <w:t>=</w:t>
      </w:r>
      <w:r>
        <w:t>3</w:t>
      </w:r>
      <w:r>
        <w:t>√</w:t>
      </w:r>
      <w:r>
        <w:t>3</w:t>
      </w:r>
      <w:r>
        <w:t>2</w:t>
      </w:r>
      <w:r>
        <w:t>t</w:t>
      </w:r>
      <w:r>
        <w:t>z</w:t>
      </w:r>
      <w:r>
        <w:t>=</w:t>
      </w:r>
      <w:r>
        <w:t>6</w:t>
      </w:r>
      <w:r>
        <w:t>−</w:t>
      </w:r>
      <w:r>
        <w:t>6</w:t>
      </w:r>
      <w:r>
        <w:t>t</w:t>
      </w:r>
      <w:r>
        <w:t>x=(1)/(2)ty=(3√(3))/(2)tz=6−6t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