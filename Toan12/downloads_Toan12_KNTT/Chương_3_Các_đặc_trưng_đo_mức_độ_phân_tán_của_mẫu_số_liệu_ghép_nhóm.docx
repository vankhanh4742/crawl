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Các đặc trưng đo mức độ phân tán của mẫu số liệu ghép nhóm</w:t>
      </w:r>
    </w:p>
    <w:p>
      <w:r>
        <w:rPr>
          <w:b/>
        </w:rPr>
        <w:t xml:space="preserve">Giải bài tập </w:t>
      </w:r>
      <w:r>
        <w:rPr>
          <w:b/>
        </w:rPr>
        <w:t>Toán 12</w:t>
      </w:r>
      <w:r>
        <w:t xml:space="preserve"> </w:t>
      </w:r>
      <w:r>
        <w:rPr>
          <w:b/>
        </w:rPr>
        <w:t>Chương 3: Các đặc trưng đo mức độ phân tán của mẫu số liệu ghép nhóm</w:t>
      </w:r>
      <w:r>
        <w:br/>
      </w:r>
      <w:r>
        <w:rPr>
          <w:b/>
        </w:rPr>
        <w:t>Bài 9: Khoảng biến thiên và khoảng tứ phân vị</w:t>
      </w:r>
      <w:r>
        <w:br/>
      </w:r>
      <w:r>
        <w:rPr>
          <w:b/>
        </w:rPr>
        <w:t>Bài 10: Phương sai và độ lệch chuẩn</w:t>
      </w:r>
      <w:r>
        <w:br/>
      </w:r>
      <w:r>
        <w:rPr>
          <w:b/>
        </w:rPr>
        <w:t>Bài tập cuối chương 3 trang 85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