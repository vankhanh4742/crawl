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w:t>
      </w:r>
    </w:p>
    <w:p>
      <w:r>
        <w:rPr>
          <w:b/>
        </w:rPr>
        <w:t>Giải SBT Toán 12 Bài tập cuối chương 2 - Kết nối tri thức</w:t>
      </w:r>
      <w:r>
        <w:br/>
      </w:r>
      <w:r>
        <w:rPr>
          <w:b/>
        </w:rPr>
        <w:t xml:space="preserve">Bài 2.33 trang 55 SBT Toán 12 Tập 1: </w:t>
      </w:r>
      <w:r>
        <w:t>Cho tứ diện ABCD. Trong các vectơ có hai đầu mút là hai đỉnh phân biệt của tứ diện, có bao nhiêu vectơ có giá nằm trong mặt phẳng (ABC)?</w:t>
      </w:r>
      <w:r>
        <w:br/>
      </w:r>
      <w:r>
        <w:t>A. 3.</w:t>
      </w:r>
      <w:r>
        <w:br/>
      </w:r>
      <w:r>
        <w:t>B. 4.</w:t>
      </w:r>
      <w:r>
        <w:br/>
      </w:r>
      <w:r>
        <w:t>C. 5.</w:t>
      </w:r>
      <w:r>
        <w:br/>
      </w:r>
      <w:r>
        <w:t>D. 6.</w:t>
      </w:r>
      <w:r>
        <w:br/>
      </w:r>
      <w:r>
        <w:rPr>
          <w:b/>
        </w:rPr>
        <w:t>Lời giải:</w:t>
      </w:r>
      <w:r>
        <w:br/>
      </w:r>
      <w:r>
        <w:rPr>
          <w:b/>
        </w:rPr>
        <w:t>Đáp án đúng là: 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99268802c27463197ab2274df518786.jpg"/>
                    <pic:cNvPicPr/>
                  </pic:nvPicPr>
                  <pic:blipFill>
                    <a:blip r:embed="rId9"/>
                    <a:stretch>
                      <a:fillRect/>
                    </a:stretch>
                  </pic:blipFill>
                  <pic:spPr>
                    <a:xfrm>
                      <a:off x="0" y="0"/>
                      <a:ext cx="1905000" cy="1905000"/>
                    </a:xfrm>
                    <a:prstGeom prst="rect"/>
                  </pic:spPr>
                </pic:pic>
              </a:graphicData>
            </a:graphic>
          </wp:inline>
        </w:drawing>
      </w:r>
      <w:r>
        <w:br/>
      </w:r>
      <w:r>
        <w:t xml:space="preserve">Các vectơ thỏa mãn là: </w:t>
      </w:r>
      <w:r>
        <w:t>−</w:t>
      </w:r>
      <w:r>
        <w:t>−</w:t>
      </w:r>
      <w:r>
        <w:t>→</w:t>
      </w:r>
      <w:r>
        <w:t>A</w:t>
      </w:r>
      <w:r>
        <w:t>B</w:t>
      </w:r>
      <w:r>
        <w:t>AB→</w:t>
      </w:r>
      <w:r>
        <w:t xml:space="preserve">, </w:t>
      </w:r>
      <w:r>
        <w:t>−</w:t>
      </w:r>
      <w:r>
        <w:t>−</w:t>
      </w:r>
      <w:r>
        <w:t>→</w:t>
      </w:r>
      <w:r>
        <w:t>A</w:t>
      </w:r>
      <w:r>
        <w:t>C</w:t>
      </w:r>
      <w:r>
        <w:t>AC→</w:t>
      </w:r>
      <w:r>
        <w:t xml:space="preserve">, </w:t>
      </w:r>
      <w:r>
        <w:t>−</w:t>
      </w:r>
      <w:r>
        <w:t>−</w:t>
      </w:r>
      <w:r>
        <w:t>→</w:t>
      </w:r>
      <w:r>
        <w:t>B</w:t>
      </w:r>
      <w:r>
        <w:t>C</w:t>
      </w:r>
      <w:r>
        <w:t>BC→</w:t>
      </w:r>
      <w:r>
        <w:t xml:space="preserve">, </w:t>
      </w:r>
      <w:r>
        <w:t>−</w:t>
      </w:r>
      <w:r>
        <w:t>−</w:t>
      </w:r>
      <w:r>
        <w:t>→</w:t>
      </w:r>
      <w:r>
        <w:t>B</w:t>
      </w:r>
      <w:r>
        <w:t>A</w:t>
      </w:r>
      <w:r>
        <w:t>BA→</w:t>
      </w:r>
      <w:r>
        <w:t xml:space="preserve">, </w:t>
      </w:r>
      <w:r>
        <w:t>−</w:t>
      </w:r>
      <w:r>
        <w:t>−</w:t>
      </w:r>
      <w:r>
        <w:t>→</w:t>
      </w:r>
      <w:r>
        <w:t>C</w:t>
      </w:r>
      <w:r>
        <w:t>A</w:t>
      </w:r>
      <w:r>
        <w:t>CA→</w:t>
      </w:r>
      <w:r>
        <w:t xml:space="preserve">, </w:t>
      </w:r>
      <w:r>
        <w:t>−</w:t>
      </w:r>
      <w:r>
        <w:t>−</w:t>
      </w:r>
      <w:r>
        <w:t>→</w:t>
      </w:r>
      <w:r>
        <w:t>C</w:t>
      </w:r>
      <w:r>
        <w:t>B</w:t>
      </w:r>
      <w:r>
        <w:t>CB→</w:t>
      </w:r>
      <w:r>
        <w:t>.</w:t>
      </w:r>
      <w:r>
        <w:br/>
      </w:r>
      <w:r>
        <w:t>Vậy có 6 vectơ thỏa mãn yêu cầu bài toán.</w:t>
      </w:r>
      <w:r>
        <w:br/>
      </w:r>
      <w:r>
        <w:rPr>
          <w:b/>
        </w:rPr>
        <w:t xml:space="preserve">Bài 2.34 trang 55 SBT Toán 12 Tập 1: </w:t>
      </w:r>
      <w:r>
        <w:t xml:space="preserve">Trong không gian, cho vectơ </w:t>
      </w:r>
      <w:r>
        <w:t>→</w:t>
      </w:r>
      <w:r>
        <w:t>a</w:t>
      </w:r>
      <w:r>
        <w:t>≠</w:t>
      </w:r>
      <w:r>
        <w:t>→</w:t>
      </w:r>
      <w:r>
        <w:t>0</w:t>
      </w:r>
      <w:r>
        <w:t>a→≠0→</w:t>
      </w:r>
      <w:r>
        <w:t>. Khẳng định nào sau đây là đúng?</w:t>
      </w:r>
      <w:r>
        <w:br/>
      </w:r>
      <w:r>
        <w:t xml:space="preserve">A. Vectơ </w:t>
      </w:r>
      <w:r>
        <w:t>→</w:t>
      </w:r>
      <w:r>
        <w:t>a</w:t>
      </w:r>
      <w:r>
        <w:t>a→</w:t>
      </w:r>
      <w:r>
        <w:t xml:space="preserve"> có đúng một vectơ đối.</w:t>
      </w:r>
      <w:r>
        <w:br/>
      </w:r>
      <w:r>
        <w:t xml:space="preserve">B. Vectơ </w:t>
      </w:r>
      <w:r>
        <w:t>→</w:t>
      </w:r>
      <w:r>
        <w:t>a</w:t>
      </w:r>
      <w:r>
        <w:t>a→</w:t>
      </w:r>
      <w:r>
        <w:t xml:space="preserve"> có hai vectơ đối là </w:t>
      </w:r>
      <w:r>
        <w:t>→</w:t>
      </w:r>
      <w:r>
        <w:t>0</w:t>
      </w:r>
      <w:r>
        <w:t>0→</w:t>
      </w:r>
      <w:r>
        <w:t xml:space="preserve"> và chính nó.</w:t>
      </w:r>
      <w:r>
        <w:br/>
      </w:r>
      <w:r>
        <w:t>C. Vectơ</w:t>
      </w:r>
      <w:r>
        <w:t>→</w:t>
      </w:r>
      <w:r>
        <w:t>a</w:t>
      </w:r>
      <w:r>
        <w:t>a→</w:t>
      </w:r>
      <w:r>
        <w:t xml:space="preserve"> có hai vectơ đối là </w:t>
      </w:r>
      <w:r>
        <w:t>→</w:t>
      </w:r>
      <w:r>
        <w:t>a</w:t>
      </w:r>
      <w:r>
        <w:t>a→</w:t>
      </w:r>
      <w:r>
        <w:t xml:space="preserve"> và </w:t>
      </w:r>
      <w:r>
        <w:t>−</w:t>
      </w:r>
      <w:r>
        <w:t>→</w:t>
      </w:r>
      <w:r>
        <w:t>a</w:t>
      </w:r>
      <w:r>
        <w:t>−a→</w:t>
      </w:r>
      <w:r>
        <w:t>.</w:t>
      </w:r>
      <w:r>
        <w:br/>
      </w:r>
      <w:r>
        <w:t xml:space="preserve">D. Các vectơ đối của </w:t>
      </w:r>
      <w:r>
        <w:t>→</w:t>
      </w:r>
      <w:r>
        <w:t>a</w:t>
      </w:r>
      <w:r>
        <w:t>a→</w:t>
      </w:r>
      <w:r>
        <w:t xml:space="preserve"> đều bằng nhau.</w:t>
      </w:r>
      <w:r>
        <w:br/>
      </w:r>
      <w:r>
        <w:rPr>
          <w:b/>
        </w:rPr>
        <w:t>Lời giải:</w:t>
      </w:r>
      <w:r>
        <w:br/>
      </w:r>
      <w:r>
        <w:rPr>
          <w:b/>
        </w:rPr>
        <w:t>Đáp án đúng là: D</w:t>
      </w:r>
      <w:r>
        <w:br/>
      </w:r>
      <w:r>
        <w:t xml:space="preserve">Các vectơ đối của </w:t>
      </w:r>
      <w:r>
        <w:t>→</w:t>
      </w:r>
      <w:r>
        <w:t>a</w:t>
      </w:r>
      <w:r>
        <w:t>a→</w:t>
      </w:r>
      <w:r>
        <w:t xml:space="preserve"> đều bằng nhau và bằng </w:t>
      </w:r>
      <w:r>
        <w:t>∣</w:t>
      </w:r>
      <w:r>
        <w:t>∣</w:t>
      </w:r>
      <w:r>
        <w:t>→</w:t>
      </w:r>
      <w:r>
        <w:t>a</w:t>
      </w:r>
      <w:r>
        <w:t>∣</w:t>
      </w:r>
      <w:r>
        <w:t>∣</w:t>
      </w:r>
      <w:r>
        <w:t>a→</w:t>
      </w:r>
      <w:r>
        <w:t>.</w:t>
      </w:r>
      <w:r>
        <w:br/>
      </w:r>
      <w:r>
        <w:rPr>
          <w:b/>
        </w:rPr>
        <w:t xml:space="preserve">Bài 2.35 trang 56 SBT Toán 12 Tập 1: </w:t>
      </w:r>
      <w:r>
        <w:t>Cho hình hộp ABCD.A'B'C'D'. Khẳng định nào sau đây là đúng?</w:t>
      </w:r>
      <w:r>
        <w:br/>
      </w:r>
      <w:r>
        <w:t xml:space="preserve">A. </w:t>
      </w:r>
      <w:r>
        <w:t>−</w:t>
      </w:r>
      <w:r>
        <w:t>−</w:t>
      </w:r>
      <w:r>
        <w:t>→</w:t>
      </w:r>
      <w:r>
        <w:t>A</w:t>
      </w:r>
      <w:r>
        <w:t>B</w:t>
      </w:r>
      <w:r>
        <w:t>+</w:t>
      </w:r>
      <w:r>
        <w:t>−</w:t>
      </w:r>
      <w:r>
        <w:t>−</w:t>
      </w:r>
      <w:r>
        <w:t>→</w:t>
      </w:r>
      <w:r>
        <w:t>A</w:t>
      </w:r>
      <w:r>
        <w:t>C</w:t>
      </w:r>
      <w:r>
        <w:t>=</w:t>
      </w:r>
      <w:r>
        <w:t>−</w:t>
      </w:r>
      <w:r>
        <w:t>−</w:t>
      </w:r>
      <w:r>
        <w:t>→</w:t>
      </w:r>
      <w:r>
        <w:t>A</w:t>
      </w:r>
      <w:r>
        <w:t>D</w:t>
      </w:r>
      <w:r>
        <w:t>AB→+AC→=AD→</w:t>
      </w:r>
      <w:r>
        <w:t>.</w:t>
      </w:r>
      <w:r>
        <w:br/>
      </w:r>
      <w:r>
        <w:t xml:space="preserve">B. </w:t>
      </w:r>
      <w:r>
        <w:t>−</w:t>
      </w:r>
      <w:r>
        <w:t>−</w:t>
      </w:r>
      <w:r>
        <w:t>→</w:t>
      </w:r>
      <w:r>
        <w:t>A</w:t>
      </w:r>
      <w:r>
        <w:t>B</w:t>
      </w:r>
      <w:r>
        <w:t>+</w:t>
      </w:r>
      <w:r>
        <w:t>−</w:t>
      </w:r>
      <w:r>
        <w:t>−</w:t>
      </w:r>
      <w:r>
        <w:t>→</w:t>
      </w:r>
      <w:r>
        <w:t>A</w:t>
      </w:r>
      <w:r>
        <w:t>D</w:t>
      </w:r>
      <w:r>
        <w:t>=</w:t>
      </w:r>
      <w:r>
        <w:t>−</w:t>
      </w:r>
      <w:r>
        <w:t>−</w:t>
      </w:r>
      <w:r>
        <w:t>→</w:t>
      </w:r>
      <w:r>
        <w:t>A</w:t>
      </w:r>
      <w:r>
        <w:t>C</w:t>
      </w:r>
      <w:r>
        <w:t>′</w:t>
      </w:r>
      <w:r>
        <w:t>AB→+AD→=AC^(')→</w:t>
      </w:r>
      <w:r>
        <w:t>.</w:t>
      </w:r>
      <w:r>
        <w:br/>
      </w:r>
      <w:r>
        <w:t xml:space="preserve">C. </w:t>
      </w:r>
      <w:r>
        <w:t>−</w:t>
      </w:r>
      <w:r>
        <w:t>−</w:t>
      </w:r>
      <w:r>
        <w:t>→</w:t>
      </w:r>
      <w:r>
        <w:t>A</w:t>
      </w:r>
      <w:r>
        <w:t>A</w:t>
      </w:r>
      <w:r>
        <w:t>′</w:t>
      </w:r>
      <w:r>
        <w:t>+</w:t>
      </w:r>
      <w:r>
        <w:t>−</w:t>
      </w:r>
      <w:r>
        <w:t>−</w:t>
      </w:r>
      <w:r>
        <w:t>→</w:t>
      </w:r>
      <w:r>
        <w:t>A</w:t>
      </w:r>
      <w:r>
        <w:t>C</w:t>
      </w:r>
      <w:r>
        <w:t>=</w:t>
      </w:r>
      <w:r>
        <w:t>−</w:t>
      </w:r>
      <w:r>
        <w:t>−</w:t>
      </w:r>
      <w:r>
        <w:t>→</w:t>
      </w:r>
      <w:r>
        <w:t>A</w:t>
      </w:r>
      <w:r>
        <w:t>C</w:t>
      </w:r>
      <w:r>
        <w:t>′</w:t>
      </w:r>
      <w:r>
        <w:t>AA^(')→+AC→=AC^(')→</w:t>
      </w:r>
      <w:r>
        <w:t>.</w:t>
      </w:r>
      <w:r>
        <w:br/>
      </w:r>
      <w:r>
        <w:t xml:space="preserve">D. </w:t>
      </w:r>
      <w:r>
        <w:t>−</w:t>
      </w:r>
      <w:r>
        <w:t>−</w:t>
      </w:r>
      <w:r>
        <w:t>→</w:t>
      </w:r>
      <w:r>
        <w:t>A</w:t>
      </w:r>
      <w:r>
        <w:t>A</w:t>
      </w:r>
      <w:r>
        <w:t>′</w:t>
      </w:r>
      <w:r>
        <w:t>+</w:t>
      </w:r>
      <w:r>
        <w:t>−</w:t>
      </w:r>
      <w:r>
        <w:t>−</w:t>
      </w:r>
      <w:r>
        <w:t>→</w:t>
      </w:r>
      <w:r>
        <w:t>A</w:t>
      </w:r>
      <w:r>
        <w:t>B</w:t>
      </w:r>
      <w:r>
        <w:t>+</w:t>
      </w:r>
      <w:r>
        <w:t>−</w:t>
      </w:r>
      <w:r>
        <w:t>−</w:t>
      </w:r>
      <w:r>
        <w:t>→</w:t>
      </w:r>
      <w:r>
        <w:t>A</w:t>
      </w:r>
      <w:r>
        <w:t>D</w:t>
      </w:r>
      <w:r>
        <w:t>=</w:t>
      </w:r>
      <w:r>
        <w:t>−</w:t>
      </w:r>
      <w:r>
        <w:t>−</w:t>
      </w:r>
      <w:r>
        <w:t>→</w:t>
      </w:r>
      <w:r>
        <w:t>A</w:t>
      </w:r>
      <w:r>
        <w:t>C</w:t>
      </w:r>
      <w:r>
        <w:t>AA^(')→+AB→+AD→=AC→</w:t>
      </w:r>
      <w:r>
        <w:t>.</w:t>
      </w:r>
      <w:r>
        <w:br/>
      </w:r>
      <w:r>
        <w:rPr>
          <w:b/>
        </w:rPr>
        <w:t>Lời giải:</w:t>
      </w:r>
      <w:r>
        <w:br/>
      </w:r>
      <w:r>
        <w:rPr>
          <w:b/>
        </w:rPr>
        <w:t>Đáp án đúng là: 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bd9832f7168495f9fbdd2d54e7063c8.jpg"/>
                    <pic:cNvPicPr/>
                  </pic:nvPicPr>
                  <pic:blipFill>
                    <a:blip r:embed="rId10"/>
                    <a:stretch>
                      <a:fillRect/>
                    </a:stretch>
                  </pic:blipFill>
                  <pic:spPr>
                    <a:xfrm>
                      <a:off x="0" y="0"/>
                      <a:ext cx="1905000" cy="1905000"/>
                    </a:xfrm>
                    <a:prstGeom prst="rect"/>
                  </pic:spPr>
                </pic:pic>
              </a:graphicData>
            </a:graphic>
          </wp:inline>
        </w:drawing>
      </w:r>
      <w:r>
        <w:br/>
      </w:r>
      <w:r>
        <w:t>Có tứ giác ACC</w:t>
      </w:r>
      <w:r>
        <w:rPr>
          <w:i/>
        </w:rPr>
        <w:t>'</w:t>
      </w:r>
      <w:r>
        <w:t>A</w:t>
      </w:r>
      <w:r>
        <w:rPr>
          <w:i/>
        </w:rPr>
        <w:t>'</w:t>
      </w:r>
      <w:r>
        <w:t xml:space="preserve"> là hình chữ nhật nên </w:t>
      </w:r>
      <w:r>
        <w:t>−</w:t>
      </w:r>
      <w:r>
        <w:t>−</w:t>
      </w:r>
      <w:r>
        <w:t>→</w:t>
      </w:r>
      <w:r>
        <w:t>A</w:t>
      </w:r>
      <w:r>
        <w:t>A</w:t>
      </w:r>
      <w:r>
        <w:t>′</w:t>
      </w:r>
      <w:r>
        <w:t>+</w:t>
      </w:r>
      <w:r>
        <w:t>−</w:t>
      </w:r>
      <w:r>
        <w:t>−</w:t>
      </w:r>
      <w:r>
        <w:t>→</w:t>
      </w:r>
      <w:r>
        <w:t>A</w:t>
      </w:r>
      <w:r>
        <w:t>C</w:t>
      </w:r>
      <w:r>
        <w:t>=</w:t>
      </w:r>
      <w:r>
        <w:t>−</w:t>
      </w:r>
      <w:r>
        <w:t>−</w:t>
      </w:r>
      <w:r>
        <w:t>→</w:t>
      </w:r>
      <w:r>
        <w:t>A</w:t>
      </w:r>
      <w:r>
        <w:t>C</w:t>
      </w:r>
      <w:r>
        <w:t>′</w:t>
      </w:r>
      <w:r>
        <w:t>AA^(')→+AC→=AC^(')→</w:t>
      </w:r>
      <w:r>
        <w:t>.</w:t>
      </w:r>
      <w:r>
        <w:br/>
      </w:r>
      <w:r>
        <w:rPr>
          <w:b/>
        </w:rPr>
        <w:t xml:space="preserve">Bài 2.36 trang 56 SBT Toán 12 Tập 1: </w:t>
      </w:r>
      <w:r>
        <w:t>Cho hình lập phương ABCD.A</w:t>
      </w:r>
      <w:r>
        <w:rPr>
          <w:i/>
        </w:rPr>
        <w:t>'</w:t>
      </w:r>
      <w:r>
        <w:t>B</w:t>
      </w:r>
      <w:r>
        <w:rPr>
          <w:i/>
        </w:rPr>
        <w:t>'</w:t>
      </w:r>
      <w:r>
        <w:t>C</w:t>
      </w:r>
      <w:r>
        <w:rPr>
          <w:i/>
        </w:rPr>
        <w:t>'</w:t>
      </w:r>
      <w:r>
        <w:t>D</w:t>
      </w:r>
      <w:r>
        <w:rPr>
          <w:i/>
        </w:rPr>
        <w:t>'</w:t>
      </w:r>
      <w:r>
        <w:t xml:space="preserve"> có độ dài mỗi cạnh bằng 2. Tích vô hướng </w:t>
      </w:r>
      <w:r>
        <w:t>−</w:t>
      </w:r>
      <w:r>
        <w:t>−</w:t>
      </w:r>
      <w:r>
        <w:t>→</w:t>
      </w:r>
      <w:r>
        <w:t>A</w:t>
      </w:r>
      <w:r>
        <w:t>B</w:t>
      </w:r>
      <w:r>
        <w:t>.</w:t>
      </w:r>
      <w:r>
        <w:t>−</w:t>
      </w:r>
      <w:r>
        <w:t>−−</w:t>
      </w:r>
      <w:r>
        <w:t>→</w:t>
      </w:r>
      <w:r>
        <w:t>B</w:t>
      </w:r>
      <w:r>
        <w:t>′</w:t>
      </w:r>
      <w:r>
        <w:t>D</w:t>
      </w:r>
      <w:r>
        <w:t>′</w:t>
      </w:r>
      <w:r>
        <w:t>AB→.B^(')D^(')→</w:t>
      </w:r>
      <w:r>
        <w:t xml:space="preserve"> bằng</w:t>
      </w:r>
      <w:r>
        <w:br/>
      </w:r>
      <w:r>
        <w:t>A. 4.</w:t>
      </w:r>
      <w:r>
        <w:br/>
      </w:r>
      <w:r>
        <w:t xml:space="preserve">B. </w:t>
      </w:r>
      <w:r>
        <w:t>2</w:t>
      </w:r>
      <w:r>
        <w:t>√</w:t>
      </w:r>
      <w:r>
        <w:t>2</w:t>
      </w:r>
      <w:r>
        <w:t>2√(2)</w:t>
      </w:r>
      <w:r>
        <w:t>.</w:t>
      </w:r>
      <w:r>
        <w:br/>
      </w:r>
      <w:r>
        <w:t xml:space="preserve">C. </w:t>
      </w:r>
      <w:r>
        <w:t>−</w:t>
      </w:r>
      <w:r>
        <w:t>2</w:t>
      </w:r>
      <w:r>
        <w:t>√</w:t>
      </w:r>
      <w:r>
        <w:t>2</w:t>
      </w:r>
      <w:r>
        <w:t>−2√(2)</w:t>
      </w:r>
      <w:r>
        <w:t>.</w:t>
      </w:r>
      <w:r>
        <w:br/>
      </w:r>
      <w:r>
        <w:t>D. −4.</w:t>
      </w:r>
      <w:r>
        <w:br/>
      </w:r>
      <w:r>
        <w:rPr>
          <w:b/>
        </w:rPr>
        <w:t>Lời giải:</w:t>
      </w:r>
      <w:r>
        <w:br/>
      </w:r>
      <w:r>
        <w:rPr>
          <w:b/>
        </w:rPr>
        <w:t>Đáp án đúng là: D</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d3f62de3fb74d7fa7a10d853e88ce9d.jpg"/>
                    <pic:cNvPicPr/>
                  </pic:nvPicPr>
                  <pic:blipFill>
                    <a:blip r:embed="rId11"/>
                    <a:stretch>
                      <a:fillRect/>
                    </a:stretch>
                  </pic:blipFill>
                  <pic:spPr>
                    <a:xfrm>
                      <a:off x="0" y="0"/>
                      <a:ext cx="1905000" cy="1905000"/>
                    </a:xfrm>
                    <a:prstGeom prst="rect"/>
                  </pic:spPr>
                </pic:pic>
              </a:graphicData>
            </a:graphic>
          </wp:inline>
        </w:drawing>
      </w:r>
      <w:r>
        <w:br/>
      </w:r>
      <w:r>
        <w:t xml:space="preserve">Ta có: </w:t>
      </w:r>
      <w:r>
        <w:t>−</w:t>
      </w:r>
      <w:r>
        <w:t>−</w:t>
      </w:r>
      <w:r>
        <w:t>→</w:t>
      </w:r>
      <w:r>
        <w:t>A</w:t>
      </w:r>
      <w:r>
        <w:t>B</w:t>
      </w:r>
      <w:r>
        <w:t>.</w:t>
      </w:r>
      <w:r>
        <w:t>−</w:t>
      </w:r>
      <w:r>
        <w:t>−−</w:t>
      </w:r>
      <w:r>
        <w:t>→</w:t>
      </w:r>
      <w:r>
        <w:t>B</w:t>
      </w:r>
      <w:r>
        <w:t>′</w:t>
      </w:r>
      <w:r>
        <w:t>D</w:t>
      </w:r>
      <w:r>
        <w:t>′</w:t>
      </w:r>
      <w:r>
        <w:t>AB→.B^(')D^(')→</w:t>
      </w:r>
      <w:r>
        <w:t xml:space="preserve"> = </w:t>
      </w:r>
      <w:r>
        <w:t>−</w:t>
      </w:r>
      <w:r>
        <w:t>−</w:t>
      </w:r>
      <w:r>
        <w:t>→</w:t>
      </w:r>
      <w:r>
        <w:t>A</w:t>
      </w:r>
      <w:r>
        <w:t>B</w:t>
      </w:r>
      <w:r>
        <w:t>.</w:t>
      </w:r>
      <w:r>
        <w:t>−</w:t>
      </w:r>
      <w:r>
        <w:t>−</w:t>
      </w:r>
      <w:r>
        <w:t>→</w:t>
      </w:r>
      <w:r>
        <w:t>B</w:t>
      </w:r>
      <w:r>
        <w:t>D</w:t>
      </w:r>
      <w:r>
        <w:t>AB→.BD→</w:t>
      </w:r>
      <w:r>
        <w:br/>
      </w:r>
      <w:r>
        <w:t xml:space="preserve"> = </w:t>
      </w:r>
      <w:r>
        <w:t>−</w:t>
      </w:r>
      <w:r>
        <w:t>−</w:t>
      </w:r>
      <w:r>
        <w:t>→</w:t>
      </w:r>
      <w:r>
        <w:t>A</w:t>
      </w:r>
      <w:r>
        <w:t>B</w:t>
      </w:r>
      <w:r>
        <w:t>(</w:t>
      </w:r>
      <w:r>
        <w:t>−</w:t>
      </w:r>
      <w:r>
        <w:t>−</w:t>
      </w:r>
      <w:r>
        <w:t>→</w:t>
      </w:r>
      <w:r>
        <w:t>B</w:t>
      </w:r>
      <w:r>
        <w:t>A</w:t>
      </w:r>
      <w:r>
        <w:t>+</w:t>
      </w:r>
      <w:r>
        <w:t>−</w:t>
      </w:r>
      <w:r>
        <w:t>−</w:t>
      </w:r>
      <w:r>
        <w:t>→</w:t>
      </w:r>
      <w:r>
        <w:t>B</w:t>
      </w:r>
      <w:r>
        <w:t>C</w:t>
      </w:r>
      <w:r>
        <w:t>)</w:t>
      </w:r>
      <w:r>
        <w:t>AB→BA→+BC→</w:t>
      </w:r>
      <w:r>
        <w:br/>
      </w:r>
      <w:r>
        <w:t xml:space="preserve"> = </w:t>
      </w:r>
      <w:r>
        <w:t>−</w:t>
      </w:r>
      <w:r>
        <w:t>−</w:t>
      </w:r>
      <w:r>
        <w:t>→</w:t>
      </w:r>
      <w:r>
        <w:t>A</w:t>
      </w:r>
      <w:r>
        <w:t>B</w:t>
      </w:r>
      <w:r>
        <w:t>.</w:t>
      </w:r>
      <w:r>
        <w:t>−</w:t>
      </w:r>
      <w:r>
        <w:t>−</w:t>
      </w:r>
      <w:r>
        <w:t>→</w:t>
      </w:r>
      <w:r>
        <w:t>B</w:t>
      </w:r>
      <w:r>
        <w:t>A</w:t>
      </w:r>
      <w:r>
        <w:t>+</w:t>
      </w:r>
      <w:r>
        <w:t>−</w:t>
      </w:r>
      <w:r>
        <w:t>−</w:t>
      </w:r>
      <w:r>
        <w:t>→</w:t>
      </w:r>
      <w:r>
        <w:t>A</w:t>
      </w:r>
      <w:r>
        <w:t>B</w:t>
      </w:r>
      <w:r>
        <w:t>.</w:t>
      </w:r>
      <w:r>
        <w:t>−</w:t>
      </w:r>
      <w:r>
        <w:t>−</w:t>
      </w:r>
      <w:r>
        <w:t>→</w:t>
      </w:r>
      <w:r>
        <w:t>B</w:t>
      </w:r>
      <w:r>
        <w:t>C</w:t>
      </w:r>
      <w:r>
        <w:t>AB→.BA→+AB→.BC→</w:t>
      </w:r>
      <w:r>
        <w:br/>
      </w:r>
      <w:r>
        <w:t xml:space="preserve"> = 2.2.cos180° − 2.2.cos90° = −4.</w:t>
      </w:r>
      <w:r>
        <w:br/>
      </w:r>
      <w:r>
        <w:rPr>
          <w:b/>
        </w:rPr>
        <w:t xml:space="preserve">Bài 2.37 trang 56 SBT Toán 12 Tập 1: </w:t>
      </w:r>
      <w:r>
        <w:t>Trong không gian Oxyz, cho ba điểm A(1; 3; 5), B(0; 6; −2), C(5; 3; 6). Tọa độ trọng tâm của tam giác ABC là:</w:t>
      </w:r>
      <w:r>
        <w:br/>
      </w:r>
      <w:r>
        <w:t>A. (2; 3; 4).</w:t>
      </w:r>
      <w:r>
        <w:br/>
      </w:r>
      <w:r>
        <w:t>B. (2; 4; 3).</w:t>
      </w:r>
      <w:r>
        <w:br/>
      </w:r>
      <w:r>
        <w:t>C. (3; 4; 2).</w:t>
      </w:r>
      <w:r>
        <w:br/>
      </w:r>
      <w:r>
        <w:t>D. (3; 2; 4).</w:t>
      </w:r>
      <w:r>
        <w:br/>
      </w:r>
      <w:r>
        <w:rPr>
          <w:b/>
        </w:rPr>
        <w:t>Lời giải:</w:t>
      </w:r>
      <w:r>
        <w:br/>
      </w:r>
      <w:r>
        <w:rPr>
          <w:b/>
        </w:rPr>
        <w:t>Đáp án đúng là: B</w:t>
      </w:r>
      <w:r>
        <w:br/>
      </w:r>
      <w:r>
        <w:t>Gọi G(x; y; z) là trọng tâm tam giác ABC, ta có:</w:t>
      </w:r>
      <w:r>
        <w:br/>
      </w:r>
      <w:r>
        <w:t>⎧</w:t>
      </w:r>
      <w:r>
        <w:t>⎪</w:t>
        <w:br/>
        <w:t>⎪</w:t>
        <w:br/>
        <w:t>⎪</w:t>
      </w:r>
      <w:r>
        <w:t>⎨</w:t>
      </w:r>
      <w:r>
        <w:t>⎪</w:t>
        <w:br/>
        <w:t>⎪</w:t>
        <w:br/>
        <w:t>⎪</w:t>
      </w:r>
      <w:r>
        <w:t>⎩</w:t>
      </w:r>
      <w:r>
        <w:t>x</w:t>
      </w:r>
      <w:r>
        <w:t>=</w:t>
      </w:r>
      <w:r>
        <w:t>1</w:t>
      </w:r>
      <w:r>
        <w:t>+</w:t>
      </w:r>
      <w:r>
        <w:t>0</w:t>
      </w:r>
      <w:r>
        <w:t>+</w:t>
      </w:r>
      <w:r>
        <w:t>5</w:t>
      </w:r>
      <w:r>
        <w:t>3</w:t>
      </w:r>
      <w:r>
        <w:t>=</w:t>
      </w:r>
      <w:r>
        <w:t>2</w:t>
      </w:r>
      <w:r>
        <w:t>y</w:t>
      </w:r>
      <w:r>
        <w:t>=</w:t>
      </w:r>
      <w:r>
        <w:t>3</w:t>
      </w:r>
      <w:r>
        <w:t>+</w:t>
      </w:r>
      <w:r>
        <w:t>6</w:t>
      </w:r>
      <w:r>
        <w:t>+</w:t>
      </w:r>
      <w:r>
        <w:t>3</w:t>
      </w:r>
      <w:r>
        <w:t>3</w:t>
      </w:r>
      <w:r>
        <w:t>=</w:t>
      </w:r>
      <w:r>
        <w:t>4</w:t>
      </w:r>
      <w:r>
        <w:t>z</w:t>
      </w:r>
      <w:r>
        <w:t>=</w:t>
      </w:r>
      <w:r>
        <w:t>5</w:t>
      </w:r>
      <w:r>
        <w:t>+</w:t>
      </w:r>
      <w:r>
        <w:t>(</w:t>
      </w:r>
      <w:r>
        <w:t>−</w:t>
      </w:r>
      <w:r>
        <w:t>2</w:t>
      </w:r>
      <w:r>
        <w:t>)</w:t>
      </w:r>
      <w:r>
        <w:t>+</w:t>
      </w:r>
      <w:r>
        <w:t>6</w:t>
      </w:r>
      <w:r>
        <w:t>3</w:t>
      </w:r>
      <w:r>
        <w:t>=</w:t>
      </w:r>
      <w:r>
        <w:t>3</w:t>
      </w:r>
      <w:r>
        <w:t>x=(1+0+5)/(3)=2y=(3+6+3)/(3)=4z=(5+(−2)+6)/(3)=3</w:t>
      </w:r>
      <w:r>
        <w:br/>
      </w:r>
      <w:r>
        <w:t>Vậy G(2; 4; 3).</w:t>
      </w:r>
      <w:r>
        <w:br/>
      </w:r>
      <w:r>
        <w:rPr>
          <w:b/>
        </w:rPr>
        <w:t xml:space="preserve">Bài 2.38 trang 56 SBT Toán 12 Tập 1: </w:t>
      </w:r>
      <w:r>
        <w:t xml:space="preserve">Trong không gian Oxyz, cho điểm A(3; 0; −6). Gọi B là điểm nằm giữa O và A sao cho OB = </w:t>
      </w:r>
      <w:r>
        <w:t>1</w:t>
      </w:r>
      <w:r>
        <w:t>3</w:t>
      </w:r>
      <w:r>
        <w:t>(1)/(3)</w:t>
      </w:r>
      <w:r>
        <w:t>OA. Tọa độ của điểm B là</w:t>
      </w:r>
      <w:r>
        <w:br/>
      </w:r>
      <w:r>
        <w:t>A. (1; 0; −2).</w:t>
      </w:r>
      <w:r>
        <w:br/>
      </w:r>
      <w:r>
        <w:t>B. (9; 0; −18).</w:t>
      </w:r>
      <w:r>
        <w:br/>
      </w:r>
      <w:r>
        <w:t>C. (1; 0; 2).</w:t>
      </w:r>
      <w:r>
        <w:br/>
      </w:r>
      <w:r>
        <w:t>D. (9; 0; 18).</w:t>
      </w:r>
      <w:r>
        <w:br/>
      </w:r>
      <w:r>
        <w:rPr>
          <w:b/>
        </w:rPr>
        <w:t>Lời giải:</w:t>
      </w:r>
      <w:r>
        <w:br/>
      </w:r>
      <w:r>
        <w:rPr>
          <w:b/>
        </w:rPr>
        <w:t>Đáp án đúng là: A</w:t>
      </w:r>
      <w:r>
        <w:br/>
      </w:r>
      <w:r>
        <w:t xml:space="preserve">Theo đề, ta có: OB = </w:t>
      </w:r>
      <w:r>
        <w:t>1</w:t>
      </w:r>
      <w:r>
        <w:t>3</w:t>
      </w:r>
      <w:r>
        <w:t>(1)/(3)</w:t>
      </w:r>
      <w:r>
        <w:t>OA, mà B là điểm nằm giữa O và A.</w:t>
      </w:r>
      <w:r>
        <w:br/>
      </w:r>
      <w:r>
        <w:t xml:space="preserve">⇒ </w:t>
      </w:r>
      <w:r>
        <w:t>−</w:t>
      </w:r>
      <w:r>
        <w:t>−</w:t>
      </w:r>
      <w:r>
        <w:t>→</w:t>
      </w:r>
      <w:r>
        <w:t>O</w:t>
      </w:r>
      <w:r>
        <w:t>B</w:t>
      </w:r>
      <w:r>
        <w:t>=</w:t>
      </w:r>
      <w:r>
        <w:t>1</w:t>
      </w:r>
      <w:r>
        <w:t>3</w:t>
      </w:r>
      <w:r>
        <w:t>−</w:t>
      </w:r>
      <w:r>
        <w:t>−</w:t>
      </w:r>
      <w:r>
        <w:t>→</w:t>
      </w:r>
      <w:r>
        <w:t>O</w:t>
      </w:r>
      <w:r>
        <w:t>A</w:t>
      </w:r>
      <w:r>
        <w:t>OB→=(1)/(3)OA→</w:t>
      </w:r>
      <w:r>
        <w:t xml:space="preserve"> = </w:t>
      </w:r>
      <w:r>
        <w:t>1</w:t>
      </w:r>
      <w:r>
        <w:t>3</w:t>
      </w:r>
      <w:r>
        <w:t>(</w:t>
      </w:r>
      <w:r>
        <w:t>3</w:t>
      </w:r>
      <w:r>
        <w:t>;</w:t>
      </w:r>
      <w:r>
        <w:t>0</w:t>
      </w:r>
      <w:r>
        <w:t>;</w:t>
      </w:r>
      <w:r>
        <w:t>−</w:t>
      </w:r>
      <w:r>
        <w:t>6</w:t>
      </w:r>
      <w:r>
        <w:t>)</w:t>
      </w:r>
      <w:r>
        <w:t>(1)/(3)3;0;−6</w:t>
      </w:r>
      <w:r>
        <w:t xml:space="preserve"> = (1; 0; −2).</w:t>
      </w:r>
      <w:r>
        <w:br/>
      </w:r>
      <w:r>
        <w:t>Do đó, tọa độ điểm B là: B(1; 0; −2).</w:t>
      </w:r>
      <w:r>
        <w:br/>
      </w:r>
      <w:r>
        <w:rPr>
          <w:b/>
        </w:rPr>
        <w:t xml:space="preserve">Bài 2.39 trang 56 SBT Toán 12 Tập 1: </w:t>
      </w:r>
      <w:r>
        <w:t xml:space="preserve">Trong không gian Oxyz, cho </w:t>
      </w:r>
      <w:r>
        <w:t>→</w:t>
      </w:r>
      <w:r>
        <w:t>a</w:t>
      </w:r>
      <w:r>
        <w:t>a→</w:t>
      </w:r>
      <w:r>
        <w:t xml:space="preserve"> = (1; 2; 4) và </w:t>
      </w:r>
      <w:r>
        <w:t>→</w:t>
      </w:r>
      <w:r>
        <w:t>b</w:t>
      </w:r>
      <w:r>
        <w:t>b→</w:t>
      </w:r>
      <w:r>
        <w:t xml:space="preserve"> = (2; 1; 5). Tích vô hướng </w:t>
      </w:r>
      <w:r>
        <w:t>(</w:t>
      </w:r>
      <w:r>
        <w:t>→</w:t>
      </w:r>
      <w:r>
        <w:t>a</w:t>
      </w:r>
      <w:r>
        <w:t>+</w:t>
      </w:r>
      <w:r>
        <w:t>→</w:t>
      </w:r>
      <w:r>
        <w:t>b</w:t>
      </w:r>
      <w:r>
        <w:t>)</w:t>
      </w:r>
      <w:r>
        <w:t>.</w:t>
      </w:r>
      <w:r>
        <w:t>→</w:t>
      </w:r>
      <w:r>
        <w:t>a</w:t>
      </w:r>
      <w:r>
        <w:t>a→+b→.a→</w:t>
      </w:r>
      <w:r>
        <w:t xml:space="preserve"> bằng</w:t>
      </w:r>
      <w:r>
        <w:br/>
      </w:r>
      <w:r>
        <w:t>A. 54.</w:t>
      </w:r>
      <w:r>
        <w:br/>
      </w:r>
      <w:r>
        <w:t>B. −3.</w:t>
      </w:r>
      <w:r>
        <w:br/>
      </w:r>
      <w:r>
        <w:t>C. −6.</w:t>
      </w:r>
      <w:r>
        <w:br/>
      </w:r>
      <w:r>
        <w:t>D. 45.</w:t>
      </w:r>
      <w:r>
        <w:br/>
      </w:r>
      <w:r>
        <w:rPr>
          <w:b/>
        </w:rPr>
        <w:t>Lời giải:</w:t>
      </w:r>
      <w:r>
        <w:br/>
      </w:r>
      <w:r>
        <w:rPr>
          <w:b/>
        </w:rPr>
        <w:t>Đáp án đúng là: D</w:t>
      </w:r>
      <w:r>
        <w:br/>
      </w:r>
      <w:r>
        <w:t xml:space="preserve">Ta có: </w:t>
      </w:r>
      <w:r>
        <w:t>→</w:t>
      </w:r>
      <w:r>
        <w:t>a</w:t>
      </w:r>
      <w:r>
        <w:t>+</w:t>
      </w:r>
      <w:r>
        <w:t>→</w:t>
      </w:r>
      <w:r>
        <w:t>b</w:t>
      </w:r>
      <w:r>
        <w:t>a→+b→</w:t>
      </w:r>
      <w:r>
        <w:t xml:space="preserve"> = (3; 3; 9).</w:t>
      </w:r>
      <w:r>
        <w:br/>
      </w:r>
      <w:r>
        <w:t xml:space="preserve">Do đó, </w:t>
      </w:r>
      <w:r>
        <w:t>(</w:t>
      </w:r>
      <w:r>
        <w:t>→</w:t>
      </w:r>
      <w:r>
        <w:t>a</w:t>
      </w:r>
      <w:r>
        <w:t>+</w:t>
      </w:r>
      <w:r>
        <w:t>→</w:t>
      </w:r>
      <w:r>
        <w:t>b</w:t>
      </w:r>
      <w:r>
        <w:t>)</w:t>
      </w:r>
      <w:r>
        <w:t>.</w:t>
      </w:r>
      <w:r>
        <w:t>→</w:t>
      </w:r>
      <w:r>
        <w:t>a</w:t>
      </w:r>
      <w:r>
        <w:t>a→+b→.a→</w:t>
      </w:r>
      <w:r>
        <w:t xml:space="preserve"> = 3.1 + 3.2 + 4.9 = 45.</w:t>
      </w:r>
      <w:r>
        <w:br/>
      </w:r>
      <w:r>
        <w:t>Chọn D.</w:t>
      </w:r>
      <w:r>
        <w:br/>
      </w:r>
      <w:r>
        <w:rPr>
          <w:b/>
        </w:rPr>
        <w:t xml:space="preserve">Bài 2.40 trang 56 SBT Toán 12 Tập 1: </w:t>
      </w:r>
      <w:r>
        <w:t xml:space="preserve">Trong không gian Oxyz, cho điểm M(2; 1; 0). Khẳng định nào sau đây là </w:t>
      </w:r>
      <w:r>
        <w:rPr>
          <w:b/>
        </w:rPr>
        <w:t>sai</w:t>
      </w:r>
      <w:r>
        <w:t>?</w:t>
      </w:r>
      <w:r>
        <w:br/>
      </w:r>
      <w:r>
        <w:t>A. Điểm M nằm trên mặt phẳng (Oxy).</w:t>
      </w:r>
      <w:r>
        <w:br/>
      </w:r>
      <w:r>
        <w:t>B. Khoảng cách từ M đến trục Ox bằng 1.</w:t>
      </w:r>
      <w:r>
        <w:br/>
      </w:r>
      <w:r>
        <w:t>C. Điểm M nằm trên trục Oz.</w:t>
      </w:r>
      <w:r>
        <w:br/>
      </w:r>
      <w:r>
        <w:t>D. Khoảng cách từ M đến trục Oy bằng 2.</w:t>
      </w:r>
      <w:r>
        <w:br/>
      </w:r>
      <w:r>
        <w:rPr>
          <w:b/>
        </w:rPr>
        <w:t>Lời giải:</w:t>
      </w:r>
      <w:r>
        <w:br/>
      </w:r>
      <w:r>
        <w:rPr>
          <w:b/>
        </w:rPr>
        <w:t>Đáp án đúng là: C</w:t>
      </w:r>
      <w:r>
        <w:br/>
      </w:r>
      <w:r>
        <w:t>Nhận thấy M(2; 1; 0) nên điểm M không nằm trên trục Oz.</w:t>
      </w:r>
      <w:r>
        <w:br/>
      </w:r>
      <w:r>
        <w:t>Vậy C sai.</w:t>
      </w:r>
      <w:r>
        <w:br/>
      </w:r>
      <w:r>
        <w:rPr>
          <w:b/>
        </w:rPr>
        <w:t xml:space="preserve">Bài 2.41 trang 57 SBT Toán 12 Tập 1: </w:t>
      </w:r>
      <w:r>
        <w:t>Trong không gian Oxyz, cho hai điểm A(−1; 9; m) và B(2; m; 5). Biết rằng AB = 7, tập các giá trị của m là</w:t>
      </w:r>
      <w:r>
        <w:br/>
      </w:r>
      <w:r>
        <w:t>A. {3; −11}.</w:t>
      </w:r>
      <w:r>
        <w:br/>
      </w:r>
      <w:r>
        <w:t>B. {−3; 11}.</w:t>
      </w:r>
      <w:r>
        <w:br/>
      </w:r>
      <w:r>
        <w:t>C. {3; 11}.</w:t>
      </w:r>
      <w:r>
        <w:br/>
      </w:r>
      <w:r>
        <w:t>D. {−3; −11}.</w:t>
      </w:r>
      <w:r>
        <w:br/>
      </w:r>
      <w:r>
        <w:rPr>
          <w:b/>
        </w:rPr>
        <w:t>Lời giải:</w:t>
      </w:r>
      <w:r>
        <w:br/>
      </w:r>
      <w:r>
        <w:rPr>
          <w:b/>
        </w:rPr>
        <w:t>Đáp án đúng là: C</w:t>
      </w:r>
      <w:r>
        <w:br/>
      </w:r>
      <w:r>
        <w:t>Ta có AB = 7 ⇒ AB</w:t>
      </w:r>
      <w:r>
        <w:rPr>
          <w:vertAlign w:val="superscript"/>
        </w:rPr>
        <w:t>2</w:t>
      </w:r>
      <w:r>
        <w:t xml:space="preserve"> = 7</w:t>
      </w:r>
      <w:r>
        <w:rPr>
          <w:vertAlign w:val="superscript"/>
        </w:rPr>
        <w:t>2</w:t>
      </w:r>
      <w:r>
        <w:br/>
      </w:r>
      <w:r>
        <w:t>⇒ (−1 – 2)</w:t>
      </w:r>
      <w:r>
        <w:rPr>
          <w:vertAlign w:val="superscript"/>
        </w:rPr>
        <w:t>2</w:t>
      </w:r>
      <w:r>
        <w:t xml:space="preserve"> + (9 – m)</w:t>
      </w:r>
      <w:r>
        <w:rPr>
          <w:vertAlign w:val="superscript"/>
        </w:rPr>
        <w:t>2</w:t>
      </w:r>
      <w:r>
        <w:t xml:space="preserve"> + (m – 5)</w:t>
      </w:r>
      <w:r>
        <w:rPr>
          <w:vertAlign w:val="superscript"/>
        </w:rPr>
        <w:t>2</w:t>
      </w:r>
      <w:r>
        <w:t xml:space="preserve"> = 49</w:t>
      </w:r>
      <w:r>
        <w:br/>
      </w:r>
      <w:r>
        <w:t>⇔ m</w:t>
      </w:r>
      <w:r>
        <w:rPr>
          <w:vertAlign w:val="superscript"/>
        </w:rPr>
        <w:t>2</w:t>
      </w:r>
      <w:r>
        <w:t xml:space="preserve"> – 14m + 33 = 0</w:t>
      </w:r>
      <w:r>
        <w:br/>
      </w:r>
      <w:r>
        <w:t>⇔ m = 3 hoặc m = 11.</w:t>
      </w:r>
      <w:r>
        <w:br/>
      </w:r>
      <w:r>
        <w:t>Chọn C.</w:t>
      </w:r>
      <w:r>
        <w:br/>
      </w:r>
      <w:r>
        <w:rPr>
          <w:b/>
        </w:rPr>
        <w:t xml:space="preserve">Bài 2.42 trang 57 SBT Toán 12 Tập 1: </w:t>
      </w:r>
      <w:r>
        <w:t>Cho hình tứ diện ABCD. Chứng minh rằng:</w:t>
      </w:r>
      <w:r>
        <w:br/>
      </w:r>
      <w:r>
        <w:t>−</w:t>
      </w:r>
      <w:r>
        <w:t>−</w:t>
      </w:r>
      <w:r>
        <w:t>→</w:t>
      </w:r>
      <w:r>
        <w:t>A</w:t>
      </w:r>
      <w:r>
        <w:t>B</w:t>
      </w:r>
      <w:r>
        <w:t>=</w:t>
      </w:r>
      <w:r>
        <w:t>1</w:t>
      </w:r>
      <w:r>
        <w:t>2</w:t>
      </w:r>
      <w:r>
        <w:t>−</w:t>
      </w:r>
      <w:r>
        <w:t>−</w:t>
      </w:r>
      <w:r>
        <w:t>→</w:t>
      </w:r>
      <w:r>
        <w:t>A</w:t>
      </w:r>
      <w:r>
        <w:t>C</w:t>
      </w:r>
      <w:r>
        <w:t>+</w:t>
      </w:r>
      <w:r>
        <w:t>1</w:t>
      </w:r>
      <w:r>
        <w:t>2</w:t>
      </w:r>
      <w:r>
        <w:t>−</w:t>
      </w:r>
      <w:r>
        <w:t>−</w:t>
      </w:r>
      <w:r>
        <w:t>→</w:t>
      </w:r>
      <w:r>
        <w:t>A</w:t>
      </w:r>
      <w:r>
        <w:t>D</w:t>
      </w:r>
      <w:r>
        <w:t>+</w:t>
      </w:r>
      <w:r>
        <w:t>1</w:t>
      </w:r>
      <w:r>
        <w:t>2</w:t>
      </w:r>
      <w:r>
        <w:t>−</w:t>
      </w:r>
      <w:r>
        <w:t>−</w:t>
      </w:r>
      <w:r>
        <w:t>→</w:t>
      </w:r>
      <w:r>
        <w:t>C</w:t>
      </w:r>
      <w:r>
        <w:t>D</w:t>
      </w:r>
      <w:r>
        <w:t>+</w:t>
      </w:r>
      <w:r>
        <w:t>−</w:t>
      </w:r>
      <w:r>
        <w:t>−</w:t>
      </w:r>
      <w:r>
        <w:t>→</w:t>
      </w:r>
      <w:r>
        <w:t>D</w:t>
      </w:r>
      <w:r>
        <w:t>B</w:t>
      </w:r>
      <w:r>
        <w:t>AB→=(1)/(2)AC→+(1)/(2)AD→+(1)/(2)CD→+DB→</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7bd10732d2b4442a0e67b6fb5ba7c1c.jpg"/>
                    <pic:cNvPicPr/>
                  </pic:nvPicPr>
                  <pic:blipFill>
                    <a:blip r:embed="rId12"/>
                    <a:stretch>
                      <a:fillRect/>
                    </a:stretch>
                  </pic:blipFill>
                  <pic:spPr>
                    <a:xfrm>
                      <a:off x="0" y="0"/>
                      <a:ext cx="1905000" cy="1905000"/>
                    </a:xfrm>
                    <a:prstGeom prst="rect"/>
                  </pic:spPr>
                </pic:pic>
              </a:graphicData>
            </a:graphic>
          </wp:inline>
        </w:drawing>
      </w:r>
      <w:r>
        <w:br/>
      </w:r>
      <w:r>
        <w:t>Ta có:</w:t>
      </w:r>
      <w:r>
        <w:br/>
      </w:r>
      <w:r>
        <w:t>1</w:t>
      </w:r>
      <w:r>
        <w:t>2</w:t>
      </w:r>
      <w:r>
        <w:t>−</w:t>
      </w:r>
      <w:r>
        <w:t>−</w:t>
      </w:r>
      <w:r>
        <w:t>→</w:t>
      </w:r>
      <w:r>
        <w:t>A</w:t>
      </w:r>
      <w:r>
        <w:t>C</w:t>
      </w:r>
      <w:r>
        <w:t>+</w:t>
      </w:r>
      <w:r>
        <w:t>1</w:t>
      </w:r>
      <w:r>
        <w:t>2</w:t>
      </w:r>
      <w:r>
        <w:t>−</w:t>
      </w:r>
      <w:r>
        <w:t>−</w:t>
      </w:r>
      <w:r>
        <w:t>→</w:t>
      </w:r>
      <w:r>
        <w:t>A</w:t>
      </w:r>
      <w:r>
        <w:t>D</w:t>
      </w:r>
      <w:r>
        <w:t>+</w:t>
      </w:r>
      <w:r>
        <w:t>1</w:t>
      </w:r>
      <w:r>
        <w:t>2</w:t>
      </w:r>
      <w:r>
        <w:t>−</w:t>
      </w:r>
      <w:r>
        <w:t>−</w:t>
      </w:r>
      <w:r>
        <w:t>→</w:t>
      </w:r>
      <w:r>
        <w:t>C</w:t>
      </w:r>
      <w:r>
        <w:t>D</w:t>
      </w:r>
      <w:r>
        <w:t>+</w:t>
      </w:r>
      <w:r>
        <w:t>−</w:t>
      </w:r>
      <w:r>
        <w:t>−</w:t>
      </w:r>
      <w:r>
        <w:t>→</w:t>
      </w:r>
      <w:r>
        <w:t>D</w:t>
      </w:r>
      <w:r>
        <w:t>B</w:t>
      </w:r>
      <w:r>
        <w:t>(1)/(2)AC→+(1)/(2)AD→+(1)/(2)CD→+DB→</w:t>
      </w:r>
      <w:r>
        <w:t xml:space="preserve"> = </w:t>
      </w:r>
      <w:r>
        <w:t>(</w:t>
      </w:r>
      <w:r>
        <w:t>1</w:t>
      </w:r>
      <w:r>
        <w:t>2</w:t>
      </w:r>
      <w:r>
        <w:t>−</w:t>
      </w:r>
      <w:r>
        <w:t>−</w:t>
      </w:r>
      <w:r>
        <w:t>→</w:t>
      </w:r>
      <w:r>
        <w:t>A</w:t>
      </w:r>
      <w:r>
        <w:t>C</w:t>
      </w:r>
      <w:r>
        <w:t>+</w:t>
      </w:r>
      <w:r>
        <w:t>1</w:t>
      </w:r>
      <w:r>
        <w:t>2</w:t>
      </w:r>
      <w:r>
        <w:t>−</w:t>
      </w:r>
      <w:r>
        <w:t>−</w:t>
      </w:r>
      <w:r>
        <w:t>→</w:t>
      </w:r>
      <w:r>
        <w:t>C</w:t>
      </w:r>
      <w:r>
        <w:t>D</w:t>
      </w:r>
      <w:r>
        <w:t>)</w:t>
      </w:r>
      <w:r>
        <w:t>(1)/(2)AC→+(1)/(2)CD→</w:t>
      </w:r>
      <w:r>
        <w:t xml:space="preserve"> + </w:t>
      </w:r>
      <w:r>
        <w:t>1</w:t>
      </w:r>
      <w:r>
        <w:t>2</w:t>
      </w:r>
      <w:r>
        <w:t>−</w:t>
      </w:r>
      <w:r>
        <w:t>−</w:t>
      </w:r>
      <w:r>
        <w:t>→</w:t>
      </w:r>
      <w:r>
        <w:t>A</w:t>
      </w:r>
      <w:r>
        <w:t>D</w:t>
      </w:r>
      <w:r>
        <w:t>(1)/(2)AD→</w:t>
      </w:r>
      <w:r>
        <w:t xml:space="preserve"> + </w:t>
      </w:r>
      <w:r>
        <w:t>−</w:t>
      </w:r>
      <w:r>
        <w:t>−</w:t>
      </w:r>
      <w:r>
        <w:t>→</w:t>
      </w:r>
      <w:r>
        <w:t>D</w:t>
      </w:r>
      <w:r>
        <w:t>B</w:t>
      </w:r>
      <w:r>
        <w:t>DB→</w:t>
      </w:r>
      <w:r>
        <w:br/>
      </w:r>
      <w:r>
        <w:t xml:space="preserve"> = </w:t>
      </w:r>
      <w:r>
        <w:t>1</w:t>
      </w:r>
      <w:r>
        <w:t>2</w:t>
      </w:r>
      <w:r>
        <w:t>−</w:t>
      </w:r>
      <w:r>
        <w:t>−</w:t>
      </w:r>
      <w:r>
        <w:t>→</w:t>
      </w:r>
      <w:r>
        <w:t>A</w:t>
      </w:r>
      <w:r>
        <w:t>D</w:t>
      </w:r>
      <w:r>
        <w:t>+</w:t>
      </w:r>
      <w:r>
        <w:t>1</w:t>
      </w:r>
      <w:r>
        <w:t>2</w:t>
      </w:r>
      <w:r>
        <w:t>−</w:t>
      </w:r>
      <w:r>
        <w:t>−</w:t>
      </w:r>
      <w:r>
        <w:t>→</w:t>
      </w:r>
      <w:r>
        <w:t>A</w:t>
      </w:r>
      <w:r>
        <w:t>D</w:t>
      </w:r>
      <w:r>
        <w:t>+</w:t>
      </w:r>
      <w:r>
        <w:t>−</w:t>
      </w:r>
      <w:r>
        <w:t>−</w:t>
      </w:r>
      <w:r>
        <w:t>→</w:t>
      </w:r>
      <w:r>
        <w:t>D</w:t>
      </w:r>
      <w:r>
        <w:t>B</w:t>
      </w:r>
      <w:r>
        <w:t>(1)/(2)AD→+(1)/(2)AD→+DB→</w:t>
      </w:r>
      <w:r>
        <w:br/>
      </w:r>
      <w:r>
        <w:t xml:space="preserve"> = </w:t>
      </w:r>
      <w:r>
        <w:t>−</w:t>
      </w:r>
      <w:r>
        <w:t>−</w:t>
      </w:r>
      <w:r>
        <w:t>→</w:t>
      </w:r>
      <w:r>
        <w:t>A</w:t>
      </w:r>
      <w:r>
        <w:t>D</w:t>
      </w:r>
      <w:r>
        <w:t>+</w:t>
      </w:r>
      <w:r>
        <w:t>−</w:t>
      </w:r>
      <w:r>
        <w:t>−</w:t>
      </w:r>
      <w:r>
        <w:t>→</w:t>
      </w:r>
      <w:r>
        <w:t>D</w:t>
      </w:r>
      <w:r>
        <w:t>B</w:t>
      </w:r>
      <w:r>
        <w:t>AD→+DB→</w:t>
      </w:r>
      <w:r>
        <w:br/>
      </w:r>
      <w:r>
        <w:t xml:space="preserve"> = </w:t>
      </w:r>
      <w:r>
        <w:t>−</w:t>
      </w:r>
      <w:r>
        <w:t>−</w:t>
      </w:r>
      <w:r>
        <w:t>→</w:t>
      </w:r>
      <w:r>
        <w:t>A</w:t>
      </w:r>
      <w:r>
        <w:t>B</w:t>
      </w:r>
      <w:r>
        <w:t>AB→</w:t>
      </w:r>
      <w:r>
        <w:t>.</w:t>
      </w:r>
      <w:r>
        <w:br/>
      </w:r>
      <w:r>
        <w:t xml:space="preserve">Vậy </w:t>
      </w:r>
      <w:r>
        <w:t>−</w:t>
      </w:r>
      <w:r>
        <w:t>−</w:t>
      </w:r>
      <w:r>
        <w:t>→</w:t>
      </w:r>
      <w:r>
        <w:t>A</w:t>
      </w:r>
      <w:r>
        <w:t>B</w:t>
      </w:r>
      <w:r>
        <w:t>=</w:t>
      </w:r>
      <w:r>
        <w:t>1</w:t>
      </w:r>
      <w:r>
        <w:t>2</w:t>
      </w:r>
      <w:r>
        <w:t>−</w:t>
      </w:r>
      <w:r>
        <w:t>−</w:t>
      </w:r>
      <w:r>
        <w:t>→</w:t>
      </w:r>
      <w:r>
        <w:t>A</w:t>
      </w:r>
      <w:r>
        <w:t>C</w:t>
      </w:r>
      <w:r>
        <w:t>+</w:t>
      </w:r>
      <w:r>
        <w:t>1</w:t>
      </w:r>
      <w:r>
        <w:t>2</w:t>
      </w:r>
      <w:r>
        <w:t>−</w:t>
      </w:r>
      <w:r>
        <w:t>−</w:t>
      </w:r>
      <w:r>
        <w:t>→</w:t>
      </w:r>
      <w:r>
        <w:t>A</w:t>
      </w:r>
      <w:r>
        <w:t>D</w:t>
      </w:r>
      <w:r>
        <w:t>+</w:t>
      </w:r>
      <w:r>
        <w:t>1</w:t>
      </w:r>
      <w:r>
        <w:t>2</w:t>
      </w:r>
      <w:r>
        <w:t>−</w:t>
      </w:r>
      <w:r>
        <w:t>−</w:t>
      </w:r>
      <w:r>
        <w:t>→</w:t>
      </w:r>
      <w:r>
        <w:t>C</w:t>
      </w:r>
      <w:r>
        <w:t>D</w:t>
      </w:r>
      <w:r>
        <w:t>+</w:t>
      </w:r>
      <w:r>
        <w:t>−</w:t>
      </w:r>
      <w:r>
        <w:t>−</w:t>
      </w:r>
      <w:r>
        <w:t>→</w:t>
      </w:r>
      <w:r>
        <w:t>D</w:t>
      </w:r>
      <w:r>
        <w:t>B</w:t>
      </w:r>
      <w:r>
        <w:t>AB→=(1)/(2)AC→+(1)/(2)AD→+(1)/(2)CD→+DB→</w:t>
      </w:r>
      <w:r>
        <w:t>.</w:t>
      </w:r>
      <w:r>
        <w:br/>
      </w:r>
      <w:r>
        <w:rPr>
          <w:b/>
        </w:rPr>
        <w:t xml:space="preserve">Bài 2.43 trang 57 SBT Toán 12 Tập 1: </w:t>
      </w:r>
      <w:r>
        <w:t xml:space="preserve">Trong không gian, cho hai vectơ </w:t>
      </w:r>
      <w:r>
        <w:t>→</w:t>
      </w:r>
      <w:r>
        <w:t>a</w:t>
      </w:r>
      <w:r>
        <w:t>a→</w:t>
      </w:r>
      <w:r>
        <w:t xml:space="preserve"> và </w:t>
      </w:r>
      <w:r>
        <w:t>→</w:t>
      </w:r>
      <w:r>
        <w:t>b</w:t>
      </w:r>
      <w:r>
        <w:t>b→</w:t>
      </w:r>
      <w:r>
        <w:t xml:space="preserve"> tạo với nhau một góc bằng 60°. Biết </w:t>
      </w:r>
      <w:r>
        <w:t>∣</w:t>
      </w:r>
      <w:r>
        <w:t>∣</w:t>
      </w:r>
      <w:r>
        <w:t>→</w:t>
      </w:r>
      <w:r>
        <w:t>a</w:t>
      </w:r>
      <w:r>
        <w:t>∣</w:t>
      </w:r>
      <w:r>
        <w:t>∣</w:t>
      </w:r>
      <w:r>
        <w:t>a→</w:t>
      </w:r>
      <w:r>
        <w:t xml:space="preserve"> = 2 và </w:t>
      </w:r>
      <w:r>
        <w:t>∣</w:t>
      </w:r>
      <w:r>
        <w:t>∣</w:t>
      </w:r>
      <w:r>
        <w:t>∣</w:t>
      </w:r>
      <w:r>
        <w:t>→</w:t>
      </w:r>
      <w:r>
        <w:t>b</w:t>
      </w:r>
      <w:r>
        <w:t>∣</w:t>
      </w:r>
      <w:r>
        <w:t>∣</w:t>
      </w:r>
      <w:r>
        <w:t>∣</w:t>
      </w:r>
      <w:r>
        <w:t>=</w:t>
      </w:r>
      <w:r>
        <w:t>3</w:t>
      </w:r>
      <w:r>
        <w:t>b→=3</w:t>
      </w:r>
      <w:r>
        <w:t xml:space="preserve">, tính </w:t>
      </w:r>
      <w:r>
        <w:t>∣</w:t>
      </w:r>
      <w:r>
        <w:t>∣</w:t>
      </w:r>
      <w:r>
        <w:t>∣</w:t>
      </w:r>
      <w:r>
        <w:t>→</w:t>
      </w:r>
      <w:r>
        <w:t>a</w:t>
      </w:r>
      <w:r>
        <w:t>+</w:t>
      </w:r>
      <w:r>
        <w:t>→</w:t>
      </w:r>
      <w:r>
        <w:t>b</w:t>
      </w:r>
      <w:r>
        <w:t>∣</w:t>
      </w:r>
      <w:r>
        <w:t>∣</w:t>
      </w:r>
      <w:r>
        <w:t>∣</w:t>
      </w:r>
      <w:r>
        <w:t>a→+b→</w:t>
      </w:r>
      <w:r>
        <w:t xml:space="preserve"> và </w:t>
      </w:r>
      <w:r>
        <w:t>∣</w:t>
      </w:r>
      <w:r>
        <w:t>∣</w:t>
      </w:r>
      <w:r>
        <w:t>∣</w:t>
      </w:r>
      <w:r>
        <w:t>→</w:t>
      </w:r>
      <w:r>
        <w:t>a</w:t>
      </w:r>
      <w:r>
        <w:t>−</w:t>
      </w:r>
      <w:r>
        <w:t>→</w:t>
      </w:r>
      <w:r>
        <w:t>b</w:t>
      </w:r>
      <w:r>
        <w:t>∣</w:t>
      </w:r>
      <w:r>
        <w:t>∣</w:t>
      </w:r>
      <w:r>
        <w:t>∣</w:t>
      </w:r>
      <w:r>
        <w:t>a→−b→</w:t>
      </w:r>
      <w:r>
        <w:t>.</w:t>
      </w:r>
      <w:r>
        <w:br/>
      </w:r>
      <w:r>
        <w:rPr>
          <w:b/>
        </w:rPr>
        <w:t>Lời giải:</w:t>
      </w:r>
      <w:r>
        <w:br/>
      </w:r>
      <w:r>
        <w:t xml:space="preserve">Ta có: </w:t>
      </w:r>
      <w:r>
        <w:t>∣</w:t>
      </w:r>
      <w:r>
        <w:t>∣</w:t>
      </w:r>
      <w:r>
        <w:t>∣</w:t>
      </w:r>
      <w:r>
        <w:t>→</w:t>
      </w:r>
      <w:r>
        <w:t>a</w:t>
      </w:r>
      <w:r>
        <w:t>+</w:t>
      </w:r>
      <w:r>
        <w:t>→</w:t>
      </w:r>
      <w:r>
        <w:t>b</w:t>
      </w:r>
      <w:r>
        <w:t>∣</w:t>
      </w:r>
      <w:r>
        <w:t>∣</w:t>
      </w:r>
      <w:r>
        <w:t>∣</w:t>
      </w:r>
      <w:r>
        <w:t>2</w:t>
      </w:r>
      <w:r>
        <w:t>=</w:t>
      </w:r>
      <w:r>
        <w:t>(</w:t>
      </w:r>
      <w:r>
        <w:t>→</w:t>
      </w:r>
      <w:r>
        <w:t>a</w:t>
      </w:r>
      <w:r>
        <w:t>+</w:t>
      </w:r>
      <w:r>
        <w:t>→</w:t>
      </w:r>
      <w:r>
        <w:t>b</w:t>
      </w:r>
      <w:r>
        <w:t>)</w:t>
      </w:r>
      <w:r>
        <w:t>2</w:t>
      </w:r>
      <w:r>
        <w:t>=</w:t>
      </w:r>
      <w:r>
        <w:t>→</w:t>
      </w:r>
      <w:r>
        <w:t>a</w:t>
      </w:r>
      <w:r>
        <w:t>2</w:t>
      </w:r>
      <w:r>
        <w:t>+</w:t>
      </w:r>
      <w:r>
        <w:t>2</w:t>
      </w:r>
      <w:r>
        <w:t>→</w:t>
      </w:r>
      <w:r>
        <w:t>a</w:t>
      </w:r>
      <w:r>
        <w:t>→</w:t>
      </w:r>
      <w:r>
        <w:t>b</w:t>
      </w:r>
      <w:r>
        <w:t>+</w:t>
      </w:r>
      <w:r>
        <w:t>→</w:t>
      </w:r>
      <w:r>
        <w:t>b</w:t>
      </w:r>
      <w:r>
        <w:t>2</w:t>
      </w:r>
      <w:r>
        <w:t>a→+b→^(2)=a→+b→^(2)=a→^(2)+2a→b→+b→^(2)</w:t>
      </w:r>
      <w:r>
        <w:t xml:space="preserve"> </w:t>
      </w:r>
      <w:r>
        <w:br/>
      </w:r>
      <w:r>
        <w:t>= 2</w:t>
      </w:r>
      <w:r>
        <w:rPr>
          <w:vertAlign w:val="superscript"/>
        </w:rPr>
        <w:t>2</w:t>
      </w:r>
      <w:r>
        <w:t xml:space="preserve"> + 3</w:t>
      </w:r>
      <w:r>
        <w:rPr>
          <w:vertAlign w:val="superscript"/>
        </w:rPr>
        <w:t>2</w:t>
      </w:r>
      <w:r>
        <w:t xml:space="preserve"> + 2.2.3.cos60° = 19.</w:t>
      </w:r>
      <w:r>
        <w:br/>
      </w:r>
      <w:r>
        <w:t xml:space="preserve">Do đó, </w:t>
      </w:r>
      <w:r>
        <w:t>∣</w:t>
      </w:r>
      <w:r>
        <w:t>∣</w:t>
      </w:r>
      <w:r>
        <w:t>∣</w:t>
      </w:r>
      <w:r>
        <w:t>→</w:t>
      </w:r>
      <w:r>
        <w:t>a</w:t>
      </w:r>
      <w:r>
        <w:t>+</w:t>
      </w:r>
      <w:r>
        <w:t>→</w:t>
      </w:r>
      <w:r>
        <w:t>b</w:t>
      </w:r>
      <w:r>
        <w:t>∣</w:t>
      </w:r>
      <w:r>
        <w:t>∣</w:t>
      </w:r>
      <w:r>
        <w:t>∣</w:t>
      </w:r>
      <w:r>
        <w:t>a→+b→</w:t>
      </w:r>
      <w:r>
        <w:t xml:space="preserve"> = </w:t>
      </w:r>
      <w:r>
        <w:t>√</w:t>
      </w:r>
      <w:r>
        <w:t>19</w:t>
      </w:r>
      <w:r>
        <w:t>√(19)</w:t>
      </w:r>
      <w:r>
        <w:t>.</w:t>
      </w:r>
      <w:r>
        <w:br/>
      </w:r>
      <w:r>
        <w:t xml:space="preserve">Ta có: </w:t>
      </w:r>
      <w:r>
        <w:t>∣</w:t>
      </w:r>
      <w:r>
        <w:t>∣</w:t>
      </w:r>
      <w:r>
        <w:t>∣</w:t>
      </w:r>
      <w:r>
        <w:t>→</w:t>
      </w:r>
      <w:r>
        <w:t>a</w:t>
      </w:r>
      <w:r>
        <w:t>−</w:t>
      </w:r>
      <w:r>
        <w:t>→</w:t>
      </w:r>
      <w:r>
        <w:t>b</w:t>
      </w:r>
      <w:r>
        <w:t>∣</w:t>
      </w:r>
      <w:r>
        <w:t>∣</w:t>
      </w:r>
      <w:r>
        <w:t>∣</w:t>
      </w:r>
      <w:r>
        <w:t>2</w:t>
      </w:r>
      <w:r>
        <w:t>=</w:t>
      </w:r>
      <w:r>
        <w:t>(</w:t>
      </w:r>
      <w:r>
        <w:t>→</w:t>
      </w:r>
      <w:r>
        <w:t>a</w:t>
      </w:r>
      <w:r>
        <w:t>−</w:t>
      </w:r>
      <w:r>
        <w:t>→</w:t>
      </w:r>
      <w:r>
        <w:t>b</w:t>
      </w:r>
      <w:r>
        <w:t>)</w:t>
      </w:r>
      <w:r>
        <w:t>2</w:t>
      </w:r>
      <w:r>
        <w:t>=</w:t>
      </w:r>
      <w:r>
        <w:t>→</w:t>
      </w:r>
      <w:r>
        <w:t>a</w:t>
      </w:r>
      <w:r>
        <w:t>2</w:t>
      </w:r>
      <w:r>
        <w:t>−</w:t>
      </w:r>
      <w:r>
        <w:t>2</w:t>
      </w:r>
      <w:r>
        <w:t>→</w:t>
      </w:r>
      <w:r>
        <w:t>a</w:t>
      </w:r>
      <w:r>
        <w:t>→</w:t>
      </w:r>
      <w:r>
        <w:t>b</w:t>
      </w:r>
      <w:r>
        <w:t>+</w:t>
      </w:r>
      <w:r>
        <w:t>→</w:t>
      </w:r>
      <w:r>
        <w:t>b</w:t>
      </w:r>
      <w:r>
        <w:t>2</w:t>
      </w:r>
      <w:r>
        <w:t>a→−b→^(2)=a→−b→^(2)=a→^(2)−2a→b→+b→^(2)</w:t>
      </w:r>
      <w:r>
        <w:t xml:space="preserve"> </w:t>
      </w:r>
      <w:r>
        <w:br/>
      </w:r>
      <w:r>
        <w:t>= 2</w:t>
      </w:r>
      <w:r>
        <w:rPr>
          <w:vertAlign w:val="superscript"/>
        </w:rPr>
        <w:t>2</w:t>
      </w:r>
      <w:r>
        <w:t xml:space="preserve"> + 3</w:t>
      </w:r>
      <w:r>
        <w:rPr>
          <w:vertAlign w:val="superscript"/>
        </w:rPr>
        <w:t>2</w:t>
      </w:r>
      <w:r>
        <w:t xml:space="preserve"> – 2.2.3.cos60° = 7.</w:t>
      </w:r>
      <w:r>
        <w:br/>
      </w:r>
      <w:r>
        <w:t xml:space="preserve">Do đó, </w:t>
      </w:r>
      <w:r>
        <w:t>∣</w:t>
      </w:r>
      <w:r>
        <w:t>∣</w:t>
      </w:r>
      <w:r>
        <w:t>∣</w:t>
      </w:r>
      <w:r>
        <w:t>→</w:t>
      </w:r>
      <w:r>
        <w:t>a</w:t>
      </w:r>
      <w:r>
        <w:t>−</w:t>
      </w:r>
      <w:r>
        <w:t>→</w:t>
      </w:r>
      <w:r>
        <w:t>b</w:t>
      </w:r>
      <w:r>
        <w:t>∣</w:t>
      </w:r>
      <w:r>
        <w:t>∣</w:t>
      </w:r>
      <w:r>
        <w:t>∣</w:t>
      </w:r>
      <w:r>
        <w:t>a→−b→</w:t>
      </w:r>
      <w:r>
        <w:t xml:space="preserve"> = </w:t>
      </w:r>
      <w:r>
        <w:t>√</w:t>
      </w:r>
      <w:r>
        <w:t>7</w:t>
      </w:r>
      <w:r>
        <w:t>√(7)</w:t>
      </w:r>
      <w:r>
        <w:t>.</w:t>
      </w:r>
      <w:r>
        <w:br/>
      </w:r>
      <w:r>
        <w:rPr>
          <w:b/>
        </w:rPr>
        <w:t xml:space="preserve">Bài 2.44 trang 57 SBT Toán 12 Tập 1: </w:t>
      </w:r>
      <w:r>
        <w:t xml:space="preserve">Trong không gian Oxyz, cho ba vectơ </w:t>
      </w:r>
      <w:r>
        <w:t>→</w:t>
      </w:r>
      <w:r>
        <w:t>a</w:t>
      </w:r>
      <w:r>
        <w:t>a→</w:t>
      </w:r>
      <w:r>
        <w:t xml:space="preserve"> = (−4; 6; 7), </w:t>
      </w:r>
      <w:r>
        <w:t>→</w:t>
      </w:r>
      <w:r>
        <w:t>b</w:t>
      </w:r>
      <w:r>
        <w:t>b→</w:t>
      </w:r>
      <w:r>
        <w:t xml:space="preserve"> = (1; 0; −3) và </w:t>
      </w:r>
      <w:r>
        <w:t>→</w:t>
      </w:r>
      <w:r>
        <w:t>c</w:t>
      </w:r>
      <w:r>
        <w:t>c→</w:t>
      </w:r>
      <w:r>
        <w:t xml:space="preserve"> = (8; 7; 2). Tính tọa độ của các vectơ sau:</w:t>
      </w:r>
      <w:r>
        <w:br/>
      </w:r>
      <w:r>
        <w:t xml:space="preserve">a) </w:t>
      </w:r>
      <w:r>
        <w:t>→</w:t>
      </w:r>
      <w:r>
        <w:t>m</w:t>
      </w:r>
      <w:r>
        <w:t>=</w:t>
      </w:r>
      <w:r>
        <w:t>2</w:t>
      </w:r>
      <w:r>
        <w:t>→</w:t>
      </w:r>
      <w:r>
        <w:t>a</w:t>
      </w:r>
      <w:r>
        <w:t>−</w:t>
      </w:r>
      <w:r>
        <w:t>3</w:t>
      </w:r>
      <w:r>
        <w:t>→</w:t>
      </w:r>
      <w:r>
        <w:t>b</w:t>
      </w:r>
      <w:r>
        <w:t>+</w:t>
      </w:r>
      <w:r>
        <w:t>→</w:t>
      </w:r>
      <w:r>
        <w:t>c</w:t>
      </w:r>
      <w:r>
        <w:t>m→=2a→−3b→+c→</w:t>
      </w:r>
      <w:r>
        <w:t>;</w:t>
      </w:r>
      <w:r>
        <w:br/>
      </w:r>
      <w:r>
        <w:t xml:space="preserve">b) </w:t>
      </w:r>
      <w:r>
        <w:t>→</w:t>
      </w:r>
      <w:r>
        <w:t>n</w:t>
      </w:r>
      <w:r>
        <w:t>=</w:t>
      </w:r>
      <w:r>
        <w:t>→</w:t>
      </w:r>
      <w:r>
        <w:t>a</w:t>
      </w:r>
      <w:r>
        <w:t>+</w:t>
      </w:r>
      <w:r>
        <w:t>3</w:t>
      </w:r>
      <w:r>
        <w:t>→</w:t>
      </w:r>
      <w:r>
        <w:t>b</w:t>
      </w:r>
      <w:r>
        <w:t>+</w:t>
      </w:r>
      <w:r>
        <w:t>2</w:t>
      </w:r>
      <w:r>
        <w:t>→</w:t>
      </w:r>
      <w:r>
        <w:t>c</w:t>
      </w:r>
      <w:r>
        <w:t>n→=a→+3b→+2c→</w:t>
      </w:r>
      <w:r>
        <w:t>.</w:t>
      </w:r>
      <w:r>
        <w:br/>
      </w:r>
      <w:r>
        <w:rPr>
          <w:b/>
        </w:rPr>
        <w:t>Lời giải:</w:t>
      </w:r>
      <w:r>
        <w:br/>
      </w:r>
      <w:r>
        <w:t xml:space="preserve">a) Ta có: </w:t>
      </w:r>
      <w:r>
        <w:t>2</w:t>
      </w:r>
      <w:r>
        <w:t>→</w:t>
      </w:r>
      <w:r>
        <w:t>a</w:t>
      </w:r>
      <w:r>
        <w:t>2a→</w:t>
      </w:r>
      <w:r>
        <w:t xml:space="preserve"> = (−8; 12; 14), </w:t>
      </w:r>
      <w:r>
        <w:t>3</w:t>
      </w:r>
      <w:r>
        <w:t>→</w:t>
      </w:r>
      <w:r>
        <w:t>b</w:t>
      </w:r>
      <w:r>
        <w:t>3b→</w:t>
      </w:r>
      <w:r>
        <w:t xml:space="preserve"> = (3; 0; −9).</w:t>
      </w:r>
      <w:r>
        <w:br/>
      </w:r>
      <w:r>
        <w:t xml:space="preserve">Do đó, </w:t>
      </w:r>
      <w:r>
        <w:t>→</w:t>
      </w:r>
      <w:r>
        <w:t>m</w:t>
      </w:r>
      <w:r>
        <w:t>=</w:t>
      </w:r>
      <w:r>
        <w:t>2</w:t>
      </w:r>
      <w:r>
        <w:t>→</w:t>
      </w:r>
      <w:r>
        <w:t>a</w:t>
      </w:r>
      <w:r>
        <w:t>−</w:t>
      </w:r>
      <w:r>
        <w:t>3</w:t>
      </w:r>
      <w:r>
        <w:t>→</w:t>
      </w:r>
      <w:r>
        <w:t>b</w:t>
      </w:r>
      <w:r>
        <w:t>+</w:t>
      </w:r>
      <w:r>
        <w:t>→</w:t>
      </w:r>
      <w:r>
        <w:t>c</w:t>
      </w:r>
      <w:r>
        <w:t>m→=2a→−3b→+c→</w:t>
      </w:r>
      <w:r>
        <w:t xml:space="preserve"> = (−3; 19; 25).</w:t>
      </w:r>
      <w:r>
        <w:br/>
      </w:r>
      <w:r>
        <w:t xml:space="preserve">b) Ta có: </w:t>
      </w:r>
      <w:r>
        <w:t>3</w:t>
      </w:r>
      <w:r>
        <w:t>→</w:t>
      </w:r>
      <w:r>
        <w:t>b</w:t>
      </w:r>
      <w:r>
        <w:t>3b→</w:t>
      </w:r>
      <w:r>
        <w:t xml:space="preserve"> = (3; 0; −9), </w:t>
      </w:r>
      <w:r>
        <w:t>2</w:t>
      </w:r>
      <w:r>
        <w:t>→</w:t>
      </w:r>
      <w:r>
        <w:t>c</w:t>
      </w:r>
      <w:r>
        <w:t>2c→</w:t>
      </w:r>
      <w:r>
        <w:t xml:space="preserve"> = (16; 14; 4).</w:t>
      </w:r>
      <w:r>
        <w:br/>
      </w:r>
      <w:r>
        <w:t xml:space="preserve">Do đó, </w:t>
      </w:r>
      <w:r>
        <w:t>→</w:t>
      </w:r>
      <w:r>
        <w:t>n</w:t>
      </w:r>
      <w:r>
        <w:t>=</w:t>
      </w:r>
      <w:r>
        <w:t>→</w:t>
      </w:r>
      <w:r>
        <w:t>a</w:t>
      </w:r>
      <w:r>
        <w:t>+</w:t>
      </w:r>
      <w:r>
        <w:t>3</w:t>
      </w:r>
      <w:r>
        <w:t>→</w:t>
      </w:r>
      <w:r>
        <w:t>b</w:t>
      </w:r>
      <w:r>
        <w:t>+</w:t>
      </w:r>
      <w:r>
        <w:t>2</w:t>
      </w:r>
      <w:r>
        <w:t>→</w:t>
      </w:r>
      <w:r>
        <w:t>c</w:t>
      </w:r>
      <w:r>
        <w:t>n→=a→+3b→+2c→</w:t>
      </w:r>
      <w:r>
        <w:t xml:space="preserve"> = (15; 20; 2).</w:t>
      </w:r>
      <w:r>
        <w:br/>
      </w:r>
      <w:r>
        <w:rPr>
          <w:b/>
        </w:rPr>
        <w:t xml:space="preserve">Bài 2.45 trang 57 SBT Toán 12 Tập 1: </w:t>
      </w:r>
      <w:r>
        <w:t>Cho hình tứ diện ABCD có ba cạnh AB, AC, AD đôi một vuông góc và AB = 3, AC = 4, AD = 6. Xét hệ tọa độ Oxyz có gốc O trùng với đỉnh A và các tia Ox, Oy, Oz lần lượt trùng với các tia AB, AC, AD. Gọi E, F lần lượt là trọng tâm của các tam giác ABD và ACD.</w:t>
      </w:r>
      <w:r>
        <w:br/>
      </w:r>
      <w:r>
        <w:t>a) Tìm tọa độ của các đỉnh B, C, D.</w:t>
      </w:r>
      <w:r>
        <w:br/>
      </w:r>
      <w:r>
        <w:t>b) Tìm tọa độ của các điểm E, F.</w:t>
      </w:r>
      <w:r>
        <w:br/>
      </w:r>
      <w:r>
        <w:t xml:space="preserve">c) Chứng minh rằng AD vuông góc với EF. </w:t>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4f4d99167a14b4cb26d9d6a6cf453d9.jpg"/>
                    <pic:cNvPicPr/>
                  </pic:nvPicPr>
                  <pic:blipFill>
                    <a:blip r:embed="rId13"/>
                    <a:stretch>
                      <a:fillRect/>
                    </a:stretch>
                  </pic:blipFill>
                  <pic:spPr>
                    <a:xfrm>
                      <a:off x="0" y="0"/>
                      <a:ext cx="1905000" cy="1905000"/>
                    </a:xfrm>
                    <a:prstGeom prst="rect"/>
                  </pic:spPr>
                </pic:pic>
              </a:graphicData>
            </a:graphic>
          </wp:inline>
        </w:drawing>
      </w:r>
      <w:r>
        <w:br/>
      </w:r>
      <w:r>
        <w:t>a) Từ giả thiết, ta có B(3; 0; 0), C(0; 4; 0), D(0; 0; 6).</w:t>
      </w:r>
      <w:r>
        <w:br/>
      </w:r>
      <w:r>
        <w:t>b) E là trọng tâm tam giác ABD với A(0; 0; 0), B(3; 0; 0), D(0; 0; 6).</w:t>
      </w:r>
      <w:r>
        <w:br/>
      </w:r>
      <w:r>
        <w:t>Do đó, tọa độ điểm E là E(1; 0; 2).</w:t>
      </w:r>
      <w:r>
        <w:br/>
      </w:r>
      <w:r>
        <w:t>F là trọng tâm tam giác ACD với A(0; 0; 0), C(0; 4; 0), D(0; 0; 6).</w:t>
      </w:r>
      <w:r>
        <w:br/>
      </w:r>
      <w:r>
        <w:t>Do đó, tọa độ điểm F là F</w:t>
      </w:r>
      <w:r>
        <w:t>(</w:t>
      </w:r>
      <w:r>
        <w:t>0</w:t>
      </w:r>
      <w:r>
        <w:t>;</w:t>
      </w:r>
      <w:r>
        <w:t>4</w:t>
      </w:r>
      <w:r>
        <w:t>3</w:t>
      </w:r>
      <w:r>
        <w:t>;</w:t>
      </w:r>
      <w:r>
        <w:t>2</w:t>
      </w:r>
      <w:r>
        <w:t>)</w:t>
      </w:r>
      <w:r>
        <w:t>0;(4)/(3);2</w:t>
      </w:r>
      <w:r>
        <w:t xml:space="preserve">. </w:t>
      </w:r>
      <w:r>
        <w:br/>
      </w:r>
      <w:r>
        <w:t xml:space="preserve">c) Ta có: </w:t>
      </w:r>
      <w:r>
        <w:t>−</w:t>
      </w:r>
      <w:r>
        <w:t>−</w:t>
      </w:r>
      <w:r>
        <w:t>→</w:t>
      </w:r>
      <w:r>
        <w:t>A</w:t>
      </w:r>
      <w:r>
        <w:t>D</w:t>
      </w:r>
      <w:r>
        <w:t>AD→</w:t>
      </w:r>
      <w:r>
        <w:t xml:space="preserve">= (0; 0; 6) và </w:t>
      </w:r>
      <w:r>
        <w:t>−</w:t>
      </w:r>
      <w:r>
        <w:t>−</w:t>
      </w:r>
      <w:r>
        <w:t>→</w:t>
      </w:r>
      <w:r>
        <w:t>E</w:t>
      </w:r>
      <w:r>
        <w:t>F</w:t>
      </w:r>
      <w:r>
        <w:t>EF→</w:t>
      </w:r>
      <w:r>
        <w:t xml:space="preserve"> = </w:t>
      </w:r>
      <w:r>
        <w:t>(</w:t>
      </w:r>
      <w:r>
        <w:t>−</w:t>
      </w:r>
      <w:r>
        <w:t>1</w:t>
      </w:r>
      <w:r>
        <w:t>;</w:t>
      </w:r>
      <w:r>
        <w:t>4</w:t>
      </w:r>
      <w:r>
        <w:t>3</w:t>
      </w:r>
      <w:r>
        <w:t>;</w:t>
      </w:r>
      <w:r>
        <w:t>0</w:t>
      </w:r>
      <w:r>
        <w:t>)</w:t>
      </w:r>
      <w:r>
        <w:t>−1;(4)/(3);0</w:t>
      </w:r>
      <w:r>
        <w:t>.</w:t>
      </w:r>
      <w:r>
        <w:br/>
      </w:r>
      <w:r>
        <w:t xml:space="preserve">Có </w:t>
      </w:r>
      <w:r>
        <w:t>−</w:t>
      </w:r>
      <w:r>
        <w:t>−</w:t>
      </w:r>
      <w:r>
        <w:t>→</w:t>
      </w:r>
      <w:r>
        <w:t>A</w:t>
      </w:r>
      <w:r>
        <w:t>D</w:t>
      </w:r>
      <w:r>
        <w:t>AD→</w:t>
      </w:r>
      <w:r>
        <w:t>.</w:t>
      </w:r>
      <w:r>
        <w:t>−</w:t>
      </w:r>
      <w:r>
        <w:t>−</w:t>
      </w:r>
      <w:r>
        <w:t>→</w:t>
      </w:r>
      <w:r>
        <w:t>E</w:t>
      </w:r>
      <w:r>
        <w:t>F</w:t>
      </w:r>
      <w:r>
        <w:t>EF→</w:t>
      </w:r>
      <w:r>
        <w:t xml:space="preserve"> = 0.(−1) + 0.</w:t>
      </w:r>
      <w:r>
        <w:t>4</w:t>
      </w:r>
      <w:r>
        <w:t>3</w:t>
      </w:r>
      <w:r>
        <w:t>(4)/(3)</w:t>
      </w:r>
      <w:r>
        <w:t xml:space="preserve"> + 6.0 = 0 </w:t>
      </w:r>
      <w:r>
        <w:br/>
      </w:r>
      <w:r>
        <w:t>Vậy AD vuông góc với EF.</w:t>
      </w:r>
      <w:r>
        <w:br/>
      </w:r>
      <w:r>
        <w:rPr>
          <w:b/>
        </w:rPr>
        <w:t xml:space="preserve">Bài 2.46 trang 57 SBT Toán 12 Tập 1: </w:t>
      </w:r>
      <w:r>
        <w:t>Trong không gian Oxyz, cho hai điểm A(3; −1; m) và B(m; 4; m).</w:t>
      </w:r>
      <w:r>
        <w:br/>
      </w:r>
      <w:r>
        <w:t xml:space="preserve">a) Tính côsin của góc </w:t>
      </w:r>
      <w:r>
        <w:t>ˆ</w:t>
      </w:r>
      <w:r>
        <w:t>A</w:t>
      </w:r>
      <w:r>
        <w:t>O</w:t>
      </w:r>
      <w:r>
        <w:t>B</w:t>
      </w:r>
      <w:r>
        <w:t>AOB^</w:t>
      </w:r>
      <w:r>
        <w:t xml:space="preserve"> theo m.</w:t>
      </w:r>
      <w:r>
        <w:br/>
      </w:r>
      <w:r>
        <w:t xml:space="preserve">b) Xác định tất cả các giá trị của m để </w:t>
      </w:r>
      <w:r>
        <w:t>ˆ</w:t>
      </w:r>
      <w:r>
        <w:t>A</w:t>
      </w:r>
      <w:r>
        <w:t>O</w:t>
      </w:r>
      <w:r>
        <w:t>B</w:t>
      </w:r>
      <w:r>
        <w:t>AOB^</w:t>
      </w:r>
      <w:r>
        <w:t xml:space="preserve"> là góc nhọn.</w:t>
      </w:r>
      <w:r>
        <w:br/>
      </w:r>
      <w:r>
        <w:rPr>
          <w:b/>
        </w:rPr>
        <w:t>Lời giải:</w:t>
      </w:r>
      <w:r>
        <w:br/>
      </w:r>
      <w:r>
        <w:t>a) Ta có: cos</w:t>
      </w:r>
      <w:r>
        <w:t>ˆ</w:t>
      </w:r>
      <w:r>
        <w:t>A</w:t>
      </w:r>
      <w:r>
        <w:t>O</w:t>
      </w:r>
      <w:r>
        <w:t>B</w:t>
      </w:r>
      <w:r>
        <w:t>AOB^</w:t>
      </w:r>
      <w:r>
        <w:t xml:space="preserve"> = cos</w:t>
      </w:r>
      <w:r>
        <w:t>(</w:t>
      </w:r>
      <w:r>
        <w:t>−</w:t>
      </w:r>
      <w:r>
        <w:t>−</w:t>
      </w:r>
      <w:r>
        <w:t>→</w:t>
      </w:r>
      <w:r>
        <w:t>O</w:t>
      </w:r>
      <w:r>
        <w:t>A</w:t>
      </w:r>
      <w:r>
        <w:t>,</w:t>
      </w:r>
      <w:r>
        <w:t>−</w:t>
      </w:r>
      <w:r>
        <w:t>−</w:t>
      </w:r>
      <w:r>
        <w:t>→</w:t>
      </w:r>
      <w:r>
        <w:t>O</w:t>
      </w:r>
      <w:r>
        <w:t>B</w:t>
      </w:r>
      <w:r>
        <w:t>)</w:t>
      </w:r>
      <w:r>
        <w:t>OA→,OB→</w:t>
      </w:r>
      <w:r>
        <w:br/>
      </w:r>
      <w:r>
        <w:t xml:space="preserve"> = </w:t>
      </w:r>
      <w:r>
        <w:t>3.</w:t>
      </w:r>
      <w:r>
        <w:t>m</w:t>
      </w:r>
      <w:r>
        <w:t>+</w:t>
      </w:r>
      <w:r>
        <w:t>(</w:t>
      </w:r>
      <w:r>
        <w:t>−</w:t>
      </w:r>
      <w:r>
        <w:t>1</w:t>
      </w:r>
      <w:r>
        <w:t>)</w:t>
      </w:r>
      <w:r>
        <w:t>.4</w:t>
      </w:r>
      <w:r>
        <w:t>+</w:t>
      </w:r>
      <w:r>
        <w:t>m</w:t>
      </w:r>
      <w:r>
        <w:t>.</w:t>
      </w:r>
      <w:r>
        <w:t>m</w:t>
      </w:r>
      <w:r>
        <w:t>√</w:t>
      </w:r>
      <w:r>
        <w:t>3</w:t>
      </w:r>
      <w:r>
        <w:t>2</w:t>
      </w:r>
      <w:r>
        <w:t>+</w:t>
      </w:r>
      <w:r>
        <w:t>(</w:t>
      </w:r>
      <w:r>
        <w:t>−</w:t>
      </w:r>
      <w:r>
        <w:t>1</w:t>
      </w:r>
      <w:r>
        <w:t>)</w:t>
      </w:r>
      <w:r>
        <w:t>2</w:t>
      </w:r>
      <w:r>
        <w:t>+</w:t>
      </w:r>
      <w:r>
        <w:t>m</w:t>
      </w:r>
      <w:r>
        <w:t>2</w:t>
      </w:r>
      <w:r>
        <w:t>.</w:t>
      </w:r>
      <w:r>
        <w:t>√</w:t>
      </w:r>
      <w:r>
        <w:t>m</w:t>
      </w:r>
      <w:r>
        <w:t>2</w:t>
      </w:r>
      <w:r>
        <w:t>+</w:t>
      </w:r>
      <w:r>
        <w:t>4</w:t>
      </w:r>
      <w:r>
        <w:t>2</w:t>
      </w:r>
      <w:r>
        <w:t>+</w:t>
      </w:r>
      <w:r>
        <w:t>m</w:t>
      </w:r>
      <w:r>
        <w:t>2</w:t>
      </w:r>
      <w:r>
        <w:t>(3.m+(−1).4+m.m)/(√(3^(2)+(−1)^(2)+m^(2)).√(m^(2)+4^(2)+m^(2)))</w:t>
      </w:r>
      <w:r>
        <w:br/>
      </w:r>
      <w:r>
        <w:t xml:space="preserve"> = </w:t>
      </w:r>
      <w:r>
        <w:t>m</w:t>
      </w:r>
      <w:r>
        <w:t>2</w:t>
      </w:r>
      <w:r>
        <w:t>+</w:t>
      </w:r>
      <w:r>
        <w:t>3</w:t>
      </w:r>
      <w:r>
        <w:t>m</w:t>
      </w:r>
      <w:r>
        <w:t>−</w:t>
      </w:r>
      <w:r>
        <w:t>4</w:t>
      </w:r>
      <w:r>
        <w:t>√</w:t>
      </w:r>
      <w:r>
        <w:t>10</w:t>
      </w:r>
      <w:r>
        <w:t>+</w:t>
      </w:r>
      <w:r>
        <w:t>m</w:t>
      </w:r>
      <w:r>
        <w:t>2</w:t>
      </w:r>
      <w:r>
        <w:t>.</w:t>
      </w:r>
      <w:r>
        <w:t>√</w:t>
      </w:r>
      <w:r>
        <w:t>2</w:t>
      </w:r>
      <w:r>
        <w:t>m</w:t>
      </w:r>
      <w:r>
        <w:t>2</w:t>
      </w:r>
      <w:r>
        <w:t>+</w:t>
      </w:r>
      <w:r>
        <w:t>16</w:t>
      </w:r>
      <w:r>
        <w:t>(m^(2)+3m−4)/(√(10+m^(2)).√(2m^(2)+16))</w:t>
      </w:r>
      <w:r>
        <w:br/>
      </w:r>
      <w:r>
        <w:t xml:space="preserve">b) Để </w:t>
      </w:r>
      <w:r>
        <w:t>ˆ</w:t>
      </w:r>
      <w:r>
        <w:t>A</w:t>
      </w:r>
      <w:r>
        <w:t>O</w:t>
      </w:r>
      <w:r>
        <w:t>B</w:t>
      </w:r>
      <w:r>
        <w:t>AOB^</w:t>
      </w:r>
      <w:r>
        <w:t xml:space="preserve"> là góc nhọn thì cos</w:t>
      </w:r>
      <w:r>
        <w:t>ˆ</w:t>
      </w:r>
      <w:r>
        <w:t>A</w:t>
      </w:r>
      <w:r>
        <w:t>O</w:t>
      </w:r>
      <w:r>
        <w:t>B</w:t>
      </w:r>
      <w:r>
        <w:t>AOB^</w:t>
      </w:r>
      <w:r>
        <w:t xml:space="preserve"> &gt; 0 hay </w:t>
      </w:r>
      <w:r>
        <w:t>m</w:t>
      </w:r>
      <w:r>
        <w:t>2</w:t>
      </w:r>
      <w:r>
        <w:t>+</w:t>
      </w:r>
      <w:r>
        <w:t>3</w:t>
      </w:r>
      <w:r>
        <w:t>m</w:t>
      </w:r>
      <w:r>
        <w:t>−</w:t>
      </w:r>
      <w:r>
        <w:t>4</w:t>
      </w:r>
      <w:r>
        <w:t>√</w:t>
      </w:r>
      <w:r>
        <w:t>10</w:t>
      </w:r>
      <w:r>
        <w:t>+</w:t>
      </w:r>
      <w:r>
        <w:t>m</w:t>
      </w:r>
      <w:r>
        <w:t>2</w:t>
      </w:r>
      <w:r>
        <w:t>.</w:t>
      </w:r>
      <w:r>
        <w:t>√</w:t>
      </w:r>
      <w:r>
        <w:t>2</w:t>
      </w:r>
      <w:r>
        <w:t>m</w:t>
      </w:r>
      <w:r>
        <w:t>2</w:t>
      </w:r>
      <w:r>
        <w:t>+</w:t>
      </w:r>
      <w:r>
        <w:t>16</w:t>
      </w:r>
      <w:r>
        <w:t>(m^(2)+3m−4)/(√(10+m^(2)).√(2m^(2)+16))</w:t>
      </w:r>
      <w:r>
        <w:t xml:space="preserve"> &gt; 0.</w:t>
      </w:r>
      <w:r>
        <w:br/>
      </w:r>
      <w:r>
        <w:t>Suy ra m</w:t>
      </w:r>
      <w:r>
        <w:rPr>
          <w:vertAlign w:val="superscript"/>
        </w:rPr>
        <w:t>2</w:t>
      </w:r>
      <w:r>
        <w:t xml:space="preserve"> + 3m – 4 &gt; 0.</w:t>
      </w:r>
      <w:r>
        <w:br/>
      </w:r>
      <w:r>
        <w:t>Do đó, m &lt; −4 hoặc m &gt; 1.</w:t>
      </w:r>
      <w:r>
        <w:br/>
      </w:r>
      <w:r>
        <w:rPr>
          <w:b/>
        </w:rPr>
        <w:t xml:space="preserve">Bài 2.47 trang 57 SBT Toán 12 Tập 1: </w:t>
      </w:r>
      <w:r>
        <w:t>Trên phần mềm GeoGebra 3D với các trục tọa độ được dựng sẵn, bạn Minh vẽ hai hình hộp chữ nhật với một số cạnh được đặt dọc theo các trục tọa độ. Ba đỉnh thuộc mặt dưới của hình hộp thứ nhất lần lượt là O(0; 0; 0), A(2; 0; 0), B(0; 3; 0). Biết hình hộp thứ hai ở vị trí cao hơn hình hộp thứ nhất 5 đơn vị, xác định tọa độ của các đỉnh O', A', B' thuộc mặt dưới của hình hộp thứ hai.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5855989e799481d9a839a78e8e709ae.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xml:space="preserve">Vì hình hộp thứ hai nằm ngay phía trên hình hộp thứ nhất và cách hình hộp thứ nhất 5 đơn vị nên </w:t>
      </w:r>
      <w:r>
        <w:t>−</w:t>
      </w:r>
      <w:r>
        <w:t>−</w:t>
      </w:r>
      <w:r>
        <w:t>→</w:t>
      </w:r>
      <w:r>
        <w:t>O</w:t>
      </w:r>
      <w:r>
        <w:t>O</w:t>
      </w:r>
      <w:r>
        <w:t>′</w:t>
      </w:r>
      <w:r>
        <w:t>,</w:t>
      </w:r>
      <w:r>
        <w:t>−</w:t>
      </w:r>
      <w:r>
        <w:t>−</w:t>
      </w:r>
      <w:r>
        <w:t>→</w:t>
      </w:r>
      <w:r>
        <w:t>A</w:t>
      </w:r>
      <w:r>
        <w:t>A</w:t>
      </w:r>
      <w:r>
        <w:t>′</w:t>
      </w:r>
      <w:r>
        <w:t>,</w:t>
      </w:r>
      <w:r>
        <w:t>−</w:t>
      </w:r>
      <w:r>
        <w:t>−</w:t>
      </w:r>
      <w:r>
        <w:t>→</w:t>
      </w:r>
      <w:r>
        <w:t>B</w:t>
      </w:r>
      <w:r>
        <w:t>B</w:t>
      </w:r>
      <w:r>
        <w:t>′</w:t>
      </w:r>
      <w:r>
        <w:t>OO^(')→,AA^(')→,BB^(')→</w:t>
      </w:r>
      <w:r>
        <w:t xml:space="preserve"> cùng với với </w:t>
      </w:r>
      <w:r>
        <w:t>→</w:t>
      </w:r>
      <w:r>
        <w:t>k</w:t>
      </w:r>
      <w:r>
        <w:t>k→</w:t>
      </w:r>
      <w:r>
        <w:t xml:space="preserve"> và có độ dài là 5.</w:t>
      </w:r>
      <w:r>
        <w:br/>
      </w:r>
      <w:r>
        <w:t xml:space="preserve">Suy ra </w:t>
      </w:r>
      <w:r>
        <w:t>−</w:t>
      </w:r>
      <w:r>
        <w:t>−</w:t>
      </w:r>
      <w:r>
        <w:t>→</w:t>
      </w:r>
      <w:r>
        <w:t>O</w:t>
      </w:r>
      <w:r>
        <w:t>O</w:t>
      </w:r>
      <w:r>
        <w:t>′</w:t>
      </w:r>
      <w:r>
        <w:t>=</w:t>
      </w:r>
      <w:r>
        <w:t>−</w:t>
      </w:r>
      <w:r>
        <w:t>−</w:t>
      </w:r>
      <w:r>
        <w:t>→</w:t>
      </w:r>
      <w:r>
        <w:t>A</w:t>
      </w:r>
      <w:r>
        <w:t>A</w:t>
      </w:r>
      <w:r>
        <w:t>′</w:t>
      </w:r>
      <w:r>
        <w:t>=</w:t>
      </w:r>
      <w:r>
        <w:t>−</w:t>
      </w:r>
      <w:r>
        <w:t>−</w:t>
      </w:r>
      <w:r>
        <w:t>→</w:t>
      </w:r>
      <w:r>
        <w:t>B</w:t>
      </w:r>
      <w:r>
        <w:t>B</w:t>
      </w:r>
      <w:r>
        <w:t>′</w:t>
      </w:r>
      <w:r>
        <w:t>=</w:t>
      </w:r>
      <w:r>
        <w:t>5</w:t>
      </w:r>
      <w:r>
        <w:t>→</w:t>
      </w:r>
      <w:r>
        <w:t>k</w:t>
      </w:r>
      <w:r>
        <w:t>=</w:t>
      </w:r>
      <w:r>
        <w:t>(</w:t>
      </w:r>
      <w:r>
        <w:t>0</w:t>
      </w:r>
      <w:r>
        <w:t>;</w:t>
      </w:r>
      <w:r>
        <w:t>0</w:t>
      </w:r>
      <w:r>
        <w:t>;</w:t>
      </w:r>
      <w:r>
        <w:t>5</w:t>
      </w:r>
      <w:r>
        <w:t>)</w:t>
      </w:r>
      <w:r>
        <w:t>OO^(')→=AA^(')→=BB^(')→=5k→=0;0;5</w:t>
      </w:r>
      <w:r>
        <w:t>.</w:t>
      </w:r>
      <w:r>
        <w:br/>
      </w:r>
      <w:r>
        <w:t>Vì tọa độ của O là (0; 0; 0) nên O</w:t>
      </w:r>
      <w:r>
        <w:rPr>
          <w:i/>
        </w:rPr>
        <w:t>'</w:t>
      </w:r>
      <w:r>
        <w:t>(0; 0; 5).</w:t>
      </w:r>
      <w:r>
        <w:br/>
      </w:r>
      <w:r>
        <w:t>Vì tọa độ của A là (2; 0; 0) nên A</w:t>
      </w:r>
      <w:r>
        <w:rPr>
          <w:i/>
        </w:rPr>
        <w:t>'</w:t>
      </w:r>
      <w:r>
        <w:t>(2; 0; 5).</w:t>
      </w:r>
      <w:r>
        <w:br/>
      </w:r>
      <w:r>
        <w:t>Vì tọa độ của B là (0; 3; 0) nên B</w:t>
      </w:r>
      <w:r>
        <w:rPr>
          <w:i/>
        </w:rPr>
        <w:t>'</w:t>
      </w:r>
      <w:r>
        <w:t>(0; 3; 5).</w:t>
      </w:r>
      <w:r>
        <w:br/>
      </w:r>
      <w:r>
        <w:rPr>
          <w:b/>
        </w:rPr>
        <w:t xml:space="preserve">Bài 2.48 trang 58 SBT Toán 12 Tập 1: </w:t>
      </w:r>
      <w:r>
        <w:t>Một chiếc gậy có chiều dài 2,5 m được đặt trong góc phòng như hình sau đây. Một đầu gậy nằm trên sàn, cách hai bức tường lần lượt là 1 m và 0,8 m. Đầu còn lại của chiếc gậy nằm trên mép tường.</w:t>
      </w:r>
      <w:r>
        <w:br/>
      </w:r>
      <w:r>
        <w:t>a) Hãy lập một hệ tọa độ Oxyz phù hợp và tìm tọa độ của đầu gậy nằm trên sàn nhà.</w:t>
      </w:r>
      <w:r>
        <w:br/>
      </w:r>
      <w:r>
        <w:t>b) Tính khoảng cách từ đầu gậy trên mép tường đến sàn nhà.</w:t>
      </w:r>
      <w:r>
        <w:br/>
      </w:r>
      <w:r>
        <w:rPr>
          <w:b/>
        </w:rPr>
        <w:t>Lời giải:</w:t>
      </w:r>
      <w:r>
        <w:br/>
      </w:r>
      <w:r>
        <w:t>a) Có thể lập hệ tọa độ Oxyz như hình vẽ sau.</w:t>
      </w:r>
      <w:r>
        <w:br/>
      </w:r>
      <w:r>
        <w:t>Khi đó đầu gậy nằm trên sàn nhà có tọa độ (1; 0,8; 0).</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75d32b46dbb42ae9006bb056cdb8303.jpg"/>
                    <pic:cNvPicPr/>
                  </pic:nvPicPr>
                  <pic:blipFill>
                    <a:blip r:embed="rId15"/>
                    <a:stretch>
                      <a:fillRect/>
                    </a:stretch>
                  </pic:blipFill>
                  <pic:spPr>
                    <a:xfrm>
                      <a:off x="0" y="0"/>
                      <a:ext cx="1905000" cy="1905000"/>
                    </a:xfrm>
                    <a:prstGeom prst="rect"/>
                  </pic:spPr>
                </pic:pic>
              </a:graphicData>
            </a:graphic>
          </wp:inline>
        </w:drawing>
      </w:r>
      <w:r>
        <w:br/>
      </w:r>
      <w:r>
        <w:t>b) Gọi khoảng cách từ đầu dây trên mép tường đến sàn nhà là a (m) (a &gt; 0).</w:t>
      </w:r>
      <w:r>
        <w:br/>
      </w:r>
      <w:r>
        <w:t>Khi đó, chiều dài của chiếc gậy bằng</w:t>
      </w:r>
      <w:r>
        <w:br/>
      </w:r>
      <w:r>
        <w:t>√</w:t>
      </w:r>
      <w:r>
        <w:t>(</w:t>
      </w:r>
      <w:r>
        <w:t>1</w:t>
      </w:r>
      <w:r>
        <w:t>−</w:t>
      </w:r>
      <w:r>
        <w:t>0</w:t>
      </w:r>
      <w:r>
        <w:t>)</w:t>
      </w:r>
      <w:r>
        <w:t>2</w:t>
      </w:r>
      <w:r>
        <w:t>+</w:t>
      </w:r>
      <w:r>
        <w:t>(</w:t>
      </w:r>
      <w:r>
        <w:t>0</w:t>
      </w:r>
      <w:r>
        <w:t>,</w:t>
      </w:r>
      <w:r>
        <w:t>8</w:t>
      </w:r>
      <w:r>
        <w:t>−</w:t>
      </w:r>
      <w:r>
        <w:t>0</w:t>
      </w:r>
      <w:r>
        <w:t>)</w:t>
      </w:r>
      <w:r>
        <w:t>2</w:t>
      </w:r>
      <w:r>
        <w:t>+</w:t>
      </w:r>
      <w:r>
        <w:t>(</w:t>
      </w:r>
      <w:r>
        <w:t>0</w:t>
      </w:r>
      <w:r>
        <w:t>−</w:t>
      </w:r>
      <w:r>
        <w:t>a</w:t>
      </w:r>
      <w:r>
        <w:t>)</w:t>
      </w:r>
      <w:r>
        <w:t>2</w:t>
      </w:r>
      <w:r>
        <w:t>=</w:t>
      </w:r>
      <w:r>
        <w:t>√</w:t>
      </w:r>
      <w:r>
        <w:t>a</w:t>
      </w:r>
      <w:r>
        <w:t>2</w:t>
      </w:r>
      <w:r>
        <w:t>+</w:t>
      </w:r>
      <w:r>
        <w:t>1</w:t>
      </w:r>
      <w:r>
        <w:t>,</w:t>
      </w:r>
      <w:r>
        <w:t>64</w:t>
      </w:r>
      <w:r>
        <w:t>√(1−0^(2)+0,8−0^(2)+0−a^(2))=√(a^(2)+1,64)</w:t>
      </w:r>
      <w:r>
        <w:t>.</w:t>
      </w:r>
      <w:r>
        <w:br/>
      </w:r>
      <w:r>
        <w:t xml:space="preserve">Suy ra, </w:t>
      </w:r>
      <w:r>
        <w:t>√</w:t>
      </w:r>
      <w:r>
        <w:t>a</w:t>
      </w:r>
      <w:r>
        <w:t>2</w:t>
      </w:r>
      <w:r>
        <w:t>+</w:t>
      </w:r>
      <w:r>
        <w:t>1</w:t>
      </w:r>
      <w:r>
        <w:t>,</w:t>
      </w:r>
      <w:r>
        <w:t>64</w:t>
      </w:r>
      <w:r>
        <w:t>=</w:t>
      </w:r>
      <w:r>
        <w:t>2</w:t>
      </w:r>
      <w:r>
        <w:t>,</w:t>
      </w:r>
      <w:r>
        <w:t>5</w:t>
      </w:r>
      <w:r>
        <w:t>√(a^(2)+1,64)=2,5</w:t>
      </w:r>
      <w:r>
        <w:t>.</w:t>
      </w:r>
      <w:r>
        <w:br/>
      </w:r>
      <w:r>
        <w:t>Do đó, a ≈ 2,15.</w:t>
      </w:r>
      <w:r>
        <w:br/>
      </w:r>
      <w:r>
        <w:t>Vậy đầu gậy trên mép tường cách sàn nhà khoảng 2,15 m.</w:t>
      </w:r>
      <w:r>
        <w:br/>
      </w:r>
      <w:r>
        <w:rPr>
          <w:b/>
        </w:rPr>
        <w:t>Xem thêm Lời giải bài tập Toán 12 sách Kết nối tri thức hay, chi tiết khác:</w:t>
      </w:r>
      <w:r>
        <w:br/>
      </w:r>
      <w:r>
        <w:rPr>
          <w:b/>
        </w:rPr>
        <w:t>Bài 9: Khoảng biến thiên và khoảng tứ phân vị</w:t>
      </w:r>
      <w:r>
        <w:br/>
      </w:r>
      <w:r>
        <w:rPr>
          <w:b/>
        </w:rPr>
        <w:t>Bài 10: Phương sai và độ lệch chuẩn</w:t>
      </w:r>
      <w:r>
        <w:br/>
      </w:r>
      <w:r>
        <w:rPr>
          <w:b/>
        </w:rPr>
        <w:t>Bài tập cuối chương 3</w:t>
      </w:r>
      <w:r>
        <w:br/>
      </w:r>
      <w:r>
        <w:rPr>
          <w:b/>
        </w:rPr>
        <w:t>Bài 11: Nguyên hàm</w:t>
      </w:r>
      <w:r>
        <w:br/>
      </w:r>
      <w:r>
        <w:rPr>
          <w:b/>
        </w:rPr>
        <w:t>Bài 12: Tích phân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