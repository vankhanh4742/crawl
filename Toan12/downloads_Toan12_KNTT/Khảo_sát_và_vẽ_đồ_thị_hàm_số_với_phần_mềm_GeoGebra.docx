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17.jpg" ContentType="image/png"/>
  <Override PartName="/word/media/image18.jpg" ContentType="image/png"/>
  <Override PartName="/word/media/image19.jpg" ContentType="image/png"/>
  <Override PartName="/word/media/image2.jpg" ContentType="image/png"/>
  <Override PartName="/word/media/image20.jpg" ContentType="image/png"/>
  <Override PartName="/word/media/image21.jpg" ContentType="image/png"/>
  <Override PartName="/word/media/image22.jpg" ContentType="image/png"/>
  <Override PartName="/word/media/image23.jpg" ContentType="image/png"/>
  <Override PartName="/word/media/image24.jpg" ContentType="image/png"/>
  <Override PartName="/word/media/image25.jpg" ContentType="image/png"/>
  <Override PartName="/word/media/image26.jpg" ContentType="image/png"/>
  <Override PartName="/word/media/image27.jpg" ContentType="image/png"/>
  <Override PartName="/word/media/image28.jpg" ContentType="image/png"/>
  <Override PartName="/word/media/image29.jpg" ContentType="image/png"/>
  <Override PartName="/word/media/image3.jpg" ContentType="image/png"/>
  <Override PartName="/word/media/image30.jpg" ContentType="image/png"/>
  <Override PartName="/word/media/image31.jpg" ContentType="image/png"/>
  <Override PartName="/word/media/image32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Khảo sát và vẽ đồ thị hàm số với phần mềm GeoGebra</w:t>
      </w:r>
    </w:p>
    <w:p>
      <w:r>
        <w:rPr>
          <w:b/>
        </w:rPr>
        <w:t>Giải Toán 12 Khảo sát và vẽ đồ thị hàm số với phần mềm GeoGebra</w:t>
      </w:r>
      <w:r>
        <w:br/>
      </w:r>
      <w:r>
        <w:rPr>
          <w:b/>
        </w:rPr>
        <w:t>Giải Toán 12 trang 91</w:t>
      </w:r>
      <w:r>
        <w:t xml:space="preserve"> </w:t>
      </w:r>
      <w:r>
        <w:rPr>
          <w:b/>
        </w:rPr>
        <w:t>Tập 1</w:t>
      </w:r>
      <w:r>
        <w:br/>
      </w:r>
      <w:r>
        <w:rPr>
          <w:b/>
        </w:rPr>
        <w:t>Thực hành 1 trang 91 Toán 12 Tập 1</w:t>
      </w:r>
      <w:r>
        <w:t>:</w:t>
      </w:r>
      <w:r>
        <w:t xml:space="preserve"> </w:t>
      </w:r>
      <w:r>
        <w:t>Cho các hàm số đa thức sau:</w:t>
      </w:r>
      <w:r>
        <w:br/>
      </w:r>
      <w:r>
        <w:t xml:space="preserve">(1) y = </w:t>
      </w:r>
      <w:r>
        <w:t>3</w:t>
      </w:r>
      <w:r>
        <w:t>x</w:t>
      </w:r>
      <w:r>
        <w:t>2</w:t>
      </w:r>
      <w:r>
        <w:t>+</w:t>
      </w:r>
      <w:r>
        <w:t>√</w:t>
      </w:r>
      <w:r>
        <w:t>3</w:t>
      </w:r>
      <w:r>
        <w:t>x</w:t>
      </w:r>
      <w:r>
        <w:t>+</w:t>
      </w:r>
      <w:r>
        <w:t>1</w:t>
      </w:r>
      <w:r>
        <w:t>3x^(2)+√(3)x+1</w:t>
      </w:r>
      <w:r>
        <w:t>;</w:t>
      </w:r>
      <w:r>
        <w:br/>
      </w:r>
      <w:r>
        <w:t>(2) y = x</w:t>
      </w:r>
      <w:r>
        <w:rPr>
          <w:vertAlign w:val="superscript"/>
        </w:rPr>
        <w:t>3</w:t>
      </w:r>
      <w:r>
        <w:t xml:space="preserve"> – 6x</w:t>
      </w:r>
      <w:r>
        <w:rPr>
          <w:vertAlign w:val="superscript"/>
        </w:rPr>
        <w:t>2</w:t>
      </w:r>
      <w:r>
        <w:t xml:space="preserve"> + 9;</w:t>
      </w:r>
      <w:r>
        <w:br/>
      </w:r>
      <w:r>
        <w:t>(3) y = x</w:t>
      </w:r>
      <w:r>
        <w:rPr>
          <w:vertAlign w:val="superscript"/>
        </w:rPr>
        <w:t>4</w:t>
      </w:r>
      <w:r>
        <w:t xml:space="preserve"> – 4x</w:t>
      </w:r>
      <w:r>
        <w:rPr>
          <w:vertAlign w:val="superscript"/>
        </w:rPr>
        <w:t>2</w:t>
      </w:r>
      <w:r>
        <w:t xml:space="preserve"> + 3.</w:t>
      </w:r>
      <w:r>
        <w:br/>
      </w:r>
      <w:r>
        <w:t>a) Tìm đạo hàm cấp một và đạo hàm cấp hai của các hàm số trên.</w:t>
      </w:r>
      <w:r>
        <w:br/>
      </w:r>
      <w:r>
        <w:t>b) Tìm tất cả các điểm cực trị của các hàm số trên.</w:t>
      </w:r>
      <w:r>
        <w:br/>
      </w:r>
      <w:r>
        <w:t>c) Vẽ đồ thị của các hàm số trên.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(1)</w:t>
      </w:r>
      <w:r>
        <w:t xml:space="preserve"> </w:t>
      </w:r>
      <w:r>
        <w:t>y =</w:t>
      </w:r>
      <w:r>
        <w:t xml:space="preserve"> </w:t>
      </w:r>
      <w:r>
        <w:t>3</w:t>
      </w:r>
      <w:r>
        <w:t>x</w:t>
      </w:r>
      <w:r>
        <w:t>2</w:t>
      </w:r>
      <w:r>
        <w:t>+</w:t>
      </w:r>
      <w:r>
        <w:t>√</w:t>
      </w:r>
      <w:r>
        <w:t>3</w:t>
      </w:r>
      <w:r>
        <w:t>x</w:t>
      </w:r>
      <w:r>
        <w:t>+</w:t>
      </w:r>
      <w:r>
        <w:t>1</w:t>
      </w:r>
      <w:r>
        <w:t>3x^(2)+√(3)x+1</w:t>
      </w:r>
      <w:r>
        <w:t>.</w:t>
      </w:r>
      <w:r>
        <w:br/>
      </w:r>
      <w:r>
        <w:t>a) Để tính đạo hàm cấp một ta dùng lệnh Derivative(</w:t>
      </w:r>
      <w:r>
        <w:t>3</w:t>
      </w:r>
      <w:r>
        <w:t>x</w:t>
      </w:r>
      <w:r>
        <w:t>2</w:t>
      </w:r>
      <w:r>
        <w:t>+</w:t>
      </w:r>
      <w:r>
        <w:t>√</w:t>
      </w:r>
      <w:r>
        <w:t>3</w:t>
      </w:r>
      <w:r>
        <w:t>x</w:t>
      </w:r>
      <w:r>
        <w:t>+</w:t>
      </w:r>
      <w:r>
        <w:t>1</w:t>
      </w:r>
      <w:r>
        <w:t>3x^(2)+√(3)x+1</w:t>
      </w:r>
      <w:r>
        <w:t>), kết quả sẽ được hiển thị như hình bên dưới</w:t>
      </w:r>
      <w:r>
        <w:br/>
      </w:r>
      <w:r>
        <w:drawing>
          <wp:inline xmlns:a="http://schemas.openxmlformats.org/drawingml/2006/main" xmlns:pic="http://schemas.openxmlformats.org/drawingml/2006/picture">
            <wp:extent cx="3552825" cy="10477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4c55d0d0ee341aebd48882c28e134c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4774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Để tính đạo hàm cấp hai ta dùng lệnh Derivative(</w:t>
      </w:r>
      <w:r>
        <w:t>3</w:t>
      </w:r>
      <w:r>
        <w:t>x</w:t>
      </w:r>
      <w:r>
        <w:t>2</w:t>
      </w:r>
      <w:r>
        <w:t>+</w:t>
      </w:r>
      <w:r>
        <w:t>√</w:t>
      </w:r>
      <w:r>
        <w:t>3</w:t>
      </w:r>
      <w:r>
        <w:t>x</w:t>
      </w:r>
      <w:r>
        <w:t>+</w:t>
      </w:r>
      <w:r>
        <w:t>1</w:t>
      </w:r>
      <w:r>
        <w:t>3x^(2)+√(3)x+1</w:t>
      </w:r>
      <w:r>
        <w:t>, 2), kết quả sẽ được hiển thị như hình bên dưới</w:t>
      </w:r>
      <w:r>
        <w:br/>
      </w:r>
      <w:r>
        <w:drawing>
          <wp:inline xmlns:a="http://schemas.openxmlformats.org/drawingml/2006/main" xmlns:pic="http://schemas.openxmlformats.org/drawingml/2006/picture">
            <wp:extent cx="3457575" cy="9429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6dc1ff3a7d24975bc0ba948c15804af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429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b) Để tìm cực trị của hàm số, ta dùng lệnh Extremum(</w:t>
      </w:r>
      <w:r>
        <w:t>3</w:t>
      </w:r>
      <w:r>
        <w:t>x</w:t>
      </w:r>
      <w:r>
        <w:t>2</w:t>
      </w:r>
      <w:r>
        <w:t>+</w:t>
      </w:r>
      <w:r>
        <w:t>√</w:t>
      </w:r>
      <w:r>
        <w:t>3</w:t>
      </w:r>
      <w:r>
        <w:t>x</w:t>
      </w:r>
      <w:r>
        <w:t>+</w:t>
      </w:r>
      <w:r>
        <w:t>1</w:t>
      </w:r>
      <w:r>
        <w:t>3x^(2)+√(3)x+1</w:t>
      </w:r>
      <w:r>
        <w:t>), kết quả sẽ được hiển thị như hình sau</w:t>
      </w:r>
      <w:r>
        <w:br/>
      </w:r>
      <w:r>
        <w:drawing>
          <wp:inline xmlns:a="http://schemas.openxmlformats.org/drawingml/2006/main" xmlns:pic="http://schemas.openxmlformats.org/drawingml/2006/picture">
            <wp:extent cx="3590925" cy="9715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32bb99b61164bdda7013efbf7fa111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715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c) Nhập hàm số y =</w:t>
      </w:r>
      <w:r>
        <w:t xml:space="preserve"> </w:t>
      </w:r>
      <w:r>
        <w:t>3</w:t>
      </w:r>
      <w:r>
        <w:t>x</w:t>
      </w:r>
      <w:r>
        <w:t>2</w:t>
      </w:r>
      <w:r>
        <w:t>+</w:t>
      </w:r>
      <w:r>
        <w:t>√</w:t>
      </w:r>
      <w:r>
        <w:t>3</w:t>
      </w:r>
      <w:r>
        <w:t>x</w:t>
      </w:r>
      <w:r>
        <w:t>+</w:t>
      </w:r>
      <w:r>
        <w:t>1</w:t>
      </w:r>
      <w:r>
        <w:t>3x^(2)+√(3)x+1</w:t>
      </w:r>
      <w:r>
        <w:t xml:space="preserve"> </w:t>
      </w:r>
      <w:r>
        <w:t>vào ô lệnh, màn hình sẽ hiển thị đồ thị của hàm số cần vẽ như hình bên dưới</w:t>
      </w:r>
      <w:r>
        <w:br/>
      </w:r>
      <w:r>
        <w:drawing>
          <wp:inline xmlns:a="http://schemas.openxmlformats.org/drawingml/2006/main" xmlns:pic="http://schemas.openxmlformats.org/drawingml/2006/picture">
            <wp:extent cx="4476750" cy="24574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59852f5910341a7a080b7483f119da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574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(2)</w:t>
      </w:r>
      <w:r>
        <w:t xml:space="preserve"> </w:t>
      </w:r>
      <w:r>
        <w:t>y = x</w:t>
      </w:r>
      <w:r>
        <w:rPr>
          <w:vertAlign w:val="superscript"/>
        </w:rPr>
        <w:t>3</w:t>
      </w:r>
      <w:r>
        <w:t xml:space="preserve"> </w:t>
      </w:r>
      <w:r>
        <w:t>– 6x</w:t>
      </w:r>
      <w:r>
        <w:rPr>
          <w:vertAlign w:val="superscript"/>
        </w:rPr>
        <w:t>2</w:t>
      </w:r>
      <w:r>
        <w:t xml:space="preserve"> </w:t>
      </w:r>
      <w:r>
        <w:t>+ 9</w:t>
      </w:r>
      <w:r>
        <w:br/>
      </w:r>
      <w:r>
        <w:t>a) Để tính đạo hàm cấp một ta dùng lệnh Derivative(x</w:t>
      </w:r>
      <w:r>
        <w:rPr>
          <w:vertAlign w:val="superscript"/>
        </w:rPr>
        <w:t>3</w:t>
      </w:r>
      <w:r>
        <w:t xml:space="preserve"> </w:t>
      </w:r>
      <w:r>
        <w:t>– 6x</w:t>
      </w:r>
      <w:r>
        <w:rPr>
          <w:vertAlign w:val="superscript"/>
        </w:rPr>
        <w:t>2</w:t>
      </w:r>
      <w:r>
        <w:t xml:space="preserve"> </w:t>
      </w:r>
      <w:r>
        <w:t>+ 9), kết quả sẽ được hiển thị như hình bên dưới</w:t>
      </w:r>
      <w:r>
        <w:br/>
      </w:r>
      <w:r>
        <w:drawing>
          <wp:inline xmlns:a="http://schemas.openxmlformats.org/drawingml/2006/main" xmlns:pic="http://schemas.openxmlformats.org/drawingml/2006/picture">
            <wp:extent cx="3352800" cy="800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ee67b3ac07a4f6ca581c325dd7c295b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00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Để tính đạo hàm cấp hai ta dùng lệnh Derivative(x</w:t>
      </w:r>
      <w:r>
        <w:rPr>
          <w:vertAlign w:val="superscript"/>
        </w:rPr>
        <w:t>3</w:t>
      </w:r>
      <w:r>
        <w:t xml:space="preserve"> </w:t>
      </w:r>
      <w:r>
        <w:t>– 6x</w:t>
      </w:r>
      <w:r>
        <w:rPr>
          <w:vertAlign w:val="superscript"/>
        </w:rPr>
        <w:t>2</w:t>
      </w:r>
      <w:r>
        <w:t xml:space="preserve"> </w:t>
      </w:r>
      <w:r>
        <w:t>+ 9, 2), kết quả sẽ được hiển thị như hình bên dưới</w:t>
      </w:r>
      <w:r>
        <w:br/>
      </w:r>
      <w:r>
        <w:drawing>
          <wp:inline xmlns:a="http://schemas.openxmlformats.org/drawingml/2006/main" xmlns:pic="http://schemas.openxmlformats.org/drawingml/2006/picture">
            <wp:extent cx="3352800" cy="8572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f0eb3b535e846bb8a46c0d3716cc9e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57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b) Để tìm cực trị của hàm số, ta dùng lệnh Extremum(x</w:t>
      </w:r>
      <w:r>
        <w:rPr>
          <w:vertAlign w:val="superscript"/>
        </w:rPr>
        <w:t>3</w:t>
      </w:r>
      <w:r>
        <w:t xml:space="preserve"> </w:t>
      </w:r>
      <w:r>
        <w:t>– 6x</w:t>
      </w:r>
      <w:r>
        <w:rPr>
          <w:vertAlign w:val="superscript"/>
        </w:rPr>
        <w:t>2</w:t>
      </w:r>
      <w:r>
        <w:t xml:space="preserve"> </w:t>
      </w:r>
      <w:r>
        <w:t>+ 9), kết quả sẽ được hiển thị như hình sau</w:t>
      </w:r>
      <w:r>
        <w:br/>
      </w:r>
      <w:r>
        <w:drawing>
          <wp:inline xmlns:a="http://schemas.openxmlformats.org/drawingml/2006/main" xmlns:pic="http://schemas.openxmlformats.org/drawingml/2006/picture">
            <wp:extent cx="3352800" cy="159067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eeb80eba0c343b992cef4b6ffdcdb7a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906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c) Nhập hàm số y = x</w:t>
      </w:r>
      <w:r>
        <w:rPr>
          <w:vertAlign w:val="superscript"/>
        </w:rPr>
        <w:t>3</w:t>
      </w:r>
      <w:r>
        <w:t xml:space="preserve"> </w:t>
      </w:r>
      <w:r>
        <w:t>– 6x</w:t>
      </w:r>
      <w:r>
        <w:rPr>
          <w:vertAlign w:val="superscript"/>
        </w:rPr>
        <w:t>2</w:t>
      </w:r>
      <w:r>
        <w:t xml:space="preserve"> </w:t>
      </w:r>
      <w:r>
        <w:t>+ 9 vào ô lệnh, màn hình sẽ hiển thị đồ thị của hàm số cần vẽ như hình bên dưới</w:t>
      </w:r>
      <w:r>
        <w:br/>
      </w:r>
      <w:r>
        <w:drawing>
          <wp:inline xmlns:a="http://schemas.openxmlformats.org/drawingml/2006/main" xmlns:pic="http://schemas.openxmlformats.org/drawingml/2006/picture">
            <wp:extent cx="4562475" cy="2438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116d8c6a6724b42951aedde7126d62d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384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(3)</w:t>
      </w:r>
      <w:r>
        <w:t xml:space="preserve"> </w:t>
      </w:r>
      <w:r>
        <w:t>y = x</w:t>
      </w:r>
      <w:r>
        <w:rPr>
          <w:vertAlign w:val="superscript"/>
        </w:rPr>
        <w:t>4</w:t>
      </w:r>
      <w:r>
        <w:t xml:space="preserve"> </w:t>
      </w:r>
      <w:r>
        <w:t>– 4x</w:t>
      </w:r>
      <w:r>
        <w:rPr>
          <w:vertAlign w:val="superscript"/>
        </w:rPr>
        <w:t>2</w:t>
      </w:r>
      <w:r>
        <w:t xml:space="preserve"> </w:t>
      </w:r>
      <w:r>
        <w:t>+ 3</w:t>
      </w:r>
      <w:r>
        <w:br/>
      </w:r>
      <w:r>
        <w:t>a) Để tính đạo hàm cấp một ta dùng lệnh Derivative(x</w:t>
      </w:r>
      <w:r>
        <w:rPr>
          <w:vertAlign w:val="superscript"/>
        </w:rPr>
        <w:t>4</w:t>
      </w:r>
      <w:r>
        <w:t xml:space="preserve"> </w:t>
      </w:r>
      <w:r>
        <w:t>– 4x</w:t>
      </w:r>
      <w:r>
        <w:rPr>
          <w:vertAlign w:val="superscript"/>
        </w:rPr>
        <w:t>2</w:t>
      </w:r>
      <w:r>
        <w:t xml:space="preserve"> </w:t>
      </w:r>
      <w:r>
        <w:t>+ 3), kết quả sẽ được hiển thị như hình bên dưới</w:t>
      </w:r>
      <w:r>
        <w:br/>
      </w:r>
      <w:r>
        <w:drawing>
          <wp:inline xmlns:a="http://schemas.openxmlformats.org/drawingml/2006/main" xmlns:pic="http://schemas.openxmlformats.org/drawingml/2006/picture">
            <wp:extent cx="3314700" cy="86677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85655e3e3f74980996ad2fb45329d97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667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Để tính đạo hàm cấp hai ta dùng lệnh Derivative(x</w:t>
      </w:r>
      <w:r>
        <w:rPr>
          <w:vertAlign w:val="superscript"/>
        </w:rPr>
        <w:t>4</w:t>
      </w:r>
      <w:r>
        <w:t xml:space="preserve"> </w:t>
      </w:r>
      <w:r>
        <w:t>– 4x</w:t>
      </w:r>
      <w:r>
        <w:rPr>
          <w:vertAlign w:val="superscript"/>
        </w:rPr>
        <w:t>2</w:t>
      </w:r>
      <w:r>
        <w:t xml:space="preserve"> </w:t>
      </w:r>
      <w:r>
        <w:t>+ 3, 2), kết quả sẽ được hiển thị như hình bên dưới</w:t>
      </w:r>
      <w:r>
        <w:br/>
      </w:r>
      <w:r>
        <w:drawing>
          <wp:inline xmlns:a="http://schemas.openxmlformats.org/drawingml/2006/main" xmlns:pic="http://schemas.openxmlformats.org/drawingml/2006/picture">
            <wp:extent cx="3429000" cy="80962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a90ad7e2b304ef3b582851e9d6473d2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096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b) Để tìm cực trị của hàm số, ta dùng lệnh Extremum(x</w:t>
      </w:r>
      <w:r>
        <w:rPr>
          <w:vertAlign w:val="superscript"/>
        </w:rPr>
        <w:t>4</w:t>
      </w:r>
      <w:r>
        <w:t xml:space="preserve"> </w:t>
      </w:r>
      <w:r>
        <w:t>– 4x</w:t>
      </w:r>
      <w:r>
        <w:rPr>
          <w:vertAlign w:val="superscript"/>
        </w:rPr>
        <w:t>2</w:t>
      </w:r>
      <w:r>
        <w:t xml:space="preserve"> </w:t>
      </w:r>
      <w:r>
        <w:t>+ 3), kết quả sẽ được hiển thị như hình sau</w:t>
      </w:r>
      <w:r>
        <w:br/>
      </w:r>
      <w:r>
        <w:drawing>
          <wp:inline xmlns:a="http://schemas.openxmlformats.org/drawingml/2006/main" xmlns:pic="http://schemas.openxmlformats.org/drawingml/2006/picture">
            <wp:extent cx="3057525" cy="198119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d2705ed2bd54329a88262f80d73874f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8119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c) Nhập hàm số y = x</w:t>
      </w:r>
      <w:r>
        <w:rPr>
          <w:vertAlign w:val="superscript"/>
        </w:rPr>
        <w:t>4</w:t>
      </w:r>
      <w:r>
        <w:t xml:space="preserve"> </w:t>
      </w:r>
      <w:r>
        <w:t>– 4x</w:t>
      </w:r>
      <w:r>
        <w:rPr>
          <w:vertAlign w:val="superscript"/>
        </w:rPr>
        <w:t>2</w:t>
      </w:r>
      <w:r>
        <w:t xml:space="preserve"> </w:t>
      </w:r>
      <w:r>
        <w:t>+ 3 vào ô lệnh, màn hình sẽ hiển thị đồ thị của hàm số cần vẽ như hình bên dưới</w:t>
      </w:r>
      <w:r>
        <w:br/>
      </w:r>
      <w:r>
        <w:drawing>
          <wp:inline xmlns:a="http://schemas.openxmlformats.org/drawingml/2006/main" xmlns:pic="http://schemas.openxmlformats.org/drawingml/2006/picture">
            <wp:extent cx="4133849" cy="222885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1f4aec69d03485883c9eb2e6a33717c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49" cy="22288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</w:r>
      <w:r>
        <w:br/>
      </w:r>
      <w:r>
        <w:rPr>
          <w:b/>
        </w:rPr>
        <w:t>Thực hành 2 trang 91 Toán 12 Tập 1</w:t>
      </w:r>
      <w:r>
        <w:t>:</w:t>
      </w:r>
      <w:r>
        <w:t xml:space="preserve"> </w:t>
      </w:r>
      <w:r>
        <w:t>Cho các hàm số phân thức hữu tỉ sau:</w:t>
      </w:r>
      <w:r>
        <w:br/>
      </w:r>
      <w:r>
        <w:t xml:space="preserve">(1) y = </w:t>
      </w:r>
      <w:r>
        <w:t>x</w:t>
      </w:r>
      <w:r>
        <w:t>x</w:t>
      </w:r>
      <w:r>
        <w:t>+</w:t>
      </w:r>
      <w:r>
        <w:t>√</w:t>
      </w:r>
      <w:r>
        <w:t>2</w:t>
      </w:r>
      <w:r>
        <w:t>(x)/(x+√(2))</w:t>
      </w:r>
      <w:r>
        <w:t>;</w:t>
      </w:r>
      <w:r>
        <w:br/>
      </w:r>
      <w:r>
        <w:t xml:space="preserve">(2) y = </w:t>
      </w:r>
      <w:r>
        <w:t>2</w:t>
      </w:r>
      <w:r>
        <w:t>x</w:t>
      </w:r>
      <w:r>
        <w:t>−</w:t>
      </w:r>
      <w:r>
        <w:t>1</w:t>
      </w:r>
      <w:r>
        <w:t>x</w:t>
      </w:r>
      <w:r>
        <w:t>+</w:t>
      </w:r>
      <w:r>
        <w:t>1</w:t>
      </w:r>
      <w:r>
        <w:t>(2x−1)/(x+1)</w:t>
      </w:r>
      <w:r>
        <w:t>;</w:t>
      </w:r>
      <w:r>
        <w:br/>
      </w:r>
      <w:r>
        <w:t xml:space="preserve">(3) y = </w:t>
      </w:r>
      <w:r>
        <w:t>x</w:t>
      </w:r>
      <w:r>
        <w:t>2</w:t>
      </w:r>
      <w:r>
        <w:t>−</w:t>
      </w:r>
      <w:r>
        <w:t>2</w:t>
      </w:r>
      <w:r>
        <w:t>x</w:t>
      </w:r>
      <w:r>
        <w:t>−</w:t>
      </w:r>
      <w:r>
        <w:t>8</w:t>
      </w:r>
      <w:r>
        <w:t>x</w:t>
      </w:r>
      <w:r>
        <w:t>−</w:t>
      </w:r>
      <w:r>
        <w:t>1</w:t>
      </w:r>
      <w:r>
        <w:t>(x^(2)−2x−8)/(x−1)</w:t>
      </w:r>
      <w:r>
        <w:t>;</w:t>
      </w:r>
      <w:r>
        <w:br/>
      </w:r>
      <w:r>
        <w:t xml:space="preserve">(4) y = </w:t>
      </w:r>
      <w:r>
        <w:t>5</w:t>
      </w:r>
      <w:r>
        <w:t>x</w:t>
      </w:r>
      <w:r>
        <w:t>+</w:t>
      </w:r>
      <w:r>
        <w:t>1</w:t>
      </w:r>
      <w:r>
        <w:t>+</w:t>
      </w:r>
      <w:r>
        <w:t>3</w:t>
      </w:r>
      <w:r>
        <w:t>2</w:t>
      </w:r>
      <w:r>
        <w:t>x</w:t>
      </w:r>
      <w:r>
        <w:t>−</w:t>
      </w:r>
      <w:r>
        <w:t>3</w:t>
      </w:r>
      <w:r>
        <w:t>5x+1+(3)/(2x−3)</w:t>
      </w:r>
      <w:r>
        <w:t>.</w:t>
      </w:r>
      <w:r>
        <w:br/>
      </w:r>
      <w:r>
        <w:t>a) Tìm đạo hàm cấp một của các hàm số trên.</w:t>
      </w:r>
      <w:r>
        <w:br/>
      </w:r>
      <w:r>
        <w:t>b) Tìm các đường tiệm cận của đồ thị các hàm số trên.</w:t>
      </w:r>
      <w:r>
        <w:br/>
      </w:r>
      <w:r>
        <w:t>c) Vẽ đồ thị của các hàm số trên.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(1)</w:t>
      </w:r>
      <w:r>
        <w:t xml:space="preserve"> </w:t>
      </w:r>
      <w:r>
        <w:t>y =</w:t>
      </w:r>
      <w:r>
        <w:t xml:space="preserve"> </w:t>
      </w:r>
      <w:r>
        <w:t>x</w:t>
      </w:r>
      <w:r>
        <w:t>x</w:t>
      </w:r>
      <w:r>
        <w:t>+</w:t>
      </w:r>
      <w:r>
        <w:t>√</w:t>
      </w:r>
      <w:r>
        <w:t>2</w:t>
      </w:r>
      <w:r>
        <w:t>(x)/(x+√(2))</w:t>
      </w:r>
      <w:r>
        <w:br/>
      </w:r>
      <w:r>
        <w:t>a) Để tính đạo hàm cấp một ta dùng lệnh Derivative(</w:t>
      </w:r>
      <w:r>
        <w:t>x</w:t>
      </w:r>
      <w:r>
        <w:t>x</w:t>
      </w:r>
      <w:r>
        <w:t>+</w:t>
      </w:r>
      <w:r>
        <w:t>√</w:t>
      </w:r>
      <w:r>
        <w:t>2</w:t>
      </w:r>
      <w:r>
        <w:t>(x)/(x+√(2))</w:t>
      </w:r>
      <w:r>
        <w:t>), kết quả sẽ được hiển thị như hình bên dưới</w:t>
      </w:r>
      <w:r>
        <w:br/>
      </w:r>
      <w:r>
        <w:drawing>
          <wp:inline xmlns:a="http://schemas.openxmlformats.org/drawingml/2006/main" xmlns:pic="http://schemas.openxmlformats.org/drawingml/2006/picture">
            <wp:extent cx="2752725" cy="11049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fa78d2d263e4b1d95873271756b10b2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049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b) Để tìm đường tiệm cận của đồ thị hàm số, ta nhập lệnh Asymptote(</w:t>
      </w:r>
      <w:r>
        <w:t>x</w:t>
      </w:r>
      <w:r>
        <w:t>x</w:t>
      </w:r>
      <w:r>
        <w:t>+</w:t>
      </w:r>
      <w:r>
        <w:t>√</w:t>
      </w:r>
      <w:r>
        <w:t>2</w:t>
      </w:r>
      <w:r>
        <w:t>(x)/(x+√(2))</w:t>
      </w:r>
      <w:r>
        <w:t>), kết quả được hiển thị như hình bên dưới</w:t>
      </w:r>
      <w:r>
        <w:br/>
      </w:r>
      <w:r>
        <w:drawing>
          <wp:inline xmlns:a="http://schemas.openxmlformats.org/drawingml/2006/main" xmlns:pic="http://schemas.openxmlformats.org/drawingml/2006/picture">
            <wp:extent cx="3038475" cy="105727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ab716b3205a4f549dd3e3ea5ba19678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572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c) Bước 1: Vẽ tiệm cận của đồ thị hàm số y =</w:t>
      </w:r>
      <w:r>
        <w:t xml:space="preserve"> </w:t>
      </w:r>
      <w:r>
        <w:t>x</w:t>
      </w:r>
      <w:r>
        <w:t>x</w:t>
      </w:r>
      <w:r>
        <w:t>+</w:t>
      </w:r>
      <w:r>
        <w:t>√</w:t>
      </w:r>
      <w:r>
        <w:t>2</w:t>
      </w:r>
      <w:r>
        <w:t>(x)/(x+√(2))</w:t>
      </w:r>
      <w:r>
        <w:t xml:space="preserve"> </w:t>
      </w:r>
      <w:r>
        <w:t>bằng cách nhập câu lệnh Asymptote(</w:t>
      </w:r>
      <w:r>
        <w:t>x</w:t>
      </w:r>
      <w:r>
        <w:t>x</w:t>
      </w:r>
      <w:r>
        <w:t>+</w:t>
      </w:r>
      <w:r>
        <w:t>√</w:t>
      </w:r>
      <w:r>
        <w:t>2</w:t>
      </w:r>
      <w:r>
        <w:t>(x)/(x+√(2))</w:t>
      </w:r>
      <w:r>
        <w:t>).</w:t>
      </w:r>
      <w:r>
        <w:br/>
      </w:r>
      <w:r>
        <w:t>Bước 2: Vẽ đồ thị hàm số y =</w:t>
      </w:r>
      <w:r>
        <w:t xml:space="preserve"> </w:t>
      </w:r>
      <w:r>
        <w:t>x</w:t>
      </w:r>
      <w:r>
        <w:t>x</w:t>
      </w:r>
      <w:r>
        <w:t>+</w:t>
      </w:r>
      <w:r>
        <w:t>√</w:t>
      </w:r>
      <w:r>
        <w:t>2</w:t>
      </w:r>
      <w:r>
        <w:t>(x)/(x+√(2))</w:t>
      </w:r>
      <w:r>
        <w:t xml:space="preserve"> </w:t>
      </w:r>
      <w:r>
        <w:t>bằng cách nhập hàm số y =</w:t>
      </w:r>
      <w:r>
        <w:t xml:space="preserve"> </w:t>
      </w:r>
      <w:r>
        <w:t>x</w:t>
      </w:r>
      <w:r>
        <w:t>x</w:t>
      </w:r>
      <w:r>
        <w:t>+</w:t>
      </w:r>
      <w:r>
        <w:t>√</w:t>
      </w:r>
      <w:r>
        <w:t>2</w:t>
      </w:r>
      <w:r>
        <w:t>(x)/(x+√(2))</w:t>
      </w:r>
      <w:r>
        <w:t xml:space="preserve"> </w:t>
      </w:r>
      <w:r>
        <w:t>vào ô lệnh. Kết quả được hiển thị như hình bên dưới</w:t>
      </w:r>
      <w:r>
        <w:br/>
      </w:r>
      <w:r>
        <w:drawing>
          <wp:inline xmlns:a="http://schemas.openxmlformats.org/drawingml/2006/main" xmlns:pic="http://schemas.openxmlformats.org/drawingml/2006/picture">
            <wp:extent cx="4429125" cy="276225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6cf10dda0fa44e896544f980a384258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62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(2)</w:t>
      </w:r>
      <w:r>
        <w:t xml:space="preserve"> </w:t>
      </w:r>
      <w:r>
        <w:t>y =</w:t>
      </w:r>
      <w:r>
        <w:t xml:space="preserve"> </w:t>
      </w:r>
      <w:r>
        <w:t>2</w:t>
      </w:r>
      <w:r>
        <w:t>x</w:t>
      </w:r>
      <w:r>
        <w:t>−</w:t>
      </w:r>
      <w:r>
        <w:t>1</w:t>
      </w:r>
      <w:r>
        <w:t>x</w:t>
      </w:r>
      <w:r>
        <w:t>+</w:t>
      </w:r>
      <w:r>
        <w:t>1</w:t>
      </w:r>
      <w:r>
        <w:t>(2x−1)/(x+1)</w:t>
      </w:r>
      <w:r>
        <w:br/>
      </w:r>
      <w:r>
        <w:t>a) Để tính đạo hàm cấp một ta dùng lệnh Derivative(</w:t>
      </w:r>
      <w:r>
        <w:t>2</w:t>
      </w:r>
      <w:r>
        <w:t>x</w:t>
      </w:r>
      <w:r>
        <w:t>−</w:t>
      </w:r>
      <w:r>
        <w:t>1</w:t>
      </w:r>
      <w:r>
        <w:t>x</w:t>
      </w:r>
      <w:r>
        <w:t>+</w:t>
      </w:r>
      <w:r>
        <w:t>1</w:t>
      </w:r>
      <w:r>
        <w:t>(2x−1)/(x+1)</w:t>
      </w:r>
      <w:r>
        <w:t>), kết quả sẽ được hiển thị như hình bên dưới</w:t>
      </w:r>
      <w:r>
        <w:br/>
      </w:r>
      <w:r>
        <w:drawing>
          <wp:inline xmlns:a="http://schemas.openxmlformats.org/drawingml/2006/main" xmlns:pic="http://schemas.openxmlformats.org/drawingml/2006/picture">
            <wp:extent cx="2771775" cy="107632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a4cff279721438897fdce30706c6b16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763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b) Để tìm đường tiệm cận của đồ thị hàm số, ta nhập lệnh Asymptote(</w:t>
      </w:r>
      <w:r>
        <w:t>2</w:t>
      </w:r>
      <w:r>
        <w:t>x</w:t>
      </w:r>
      <w:r>
        <w:t>−</w:t>
      </w:r>
      <w:r>
        <w:t>1</w:t>
      </w:r>
      <w:r>
        <w:t>x</w:t>
      </w:r>
      <w:r>
        <w:t>+</w:t>
      </w:r>
      <w:r>
        <w:t>1</w:t>
      </w:r>
      <w:r>
        <w:t>(2x−1)/(x+1)</w:t>
      </w:r>
      <w:r>
        <w:t>), kết quả được hiển thị như hình bên dưới</w:t>
      </w:r>
      <w:r>
        <w:br/>
      </w:r>
      <w:r>
        <w:drawing>
          <wp:inline xmlns:a="http://schemas.openxmlformats.org/drawingml/2006/main" xmlns:pic="http://schemas.openxmlformats.org/drawingml/2006/picture">
            <wp:extent cx="3105150" cy="1019174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a41f420286b4e599848c1de0826daad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1917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c) Bước 1: Vẽ tiệm cận của đồ thị hàm số y =</w:t>
      </w:r>
      <w:r>
        <w:t xml:space="preserve"> </w:t>
      </w:r>
      <w:r>
        <w:t>2</w:t>
      </w:r>
      <w:r>
        <w:t>x</w:t>
      </w:r>
      <w:r>
        <w:t>−</w:t>
      </w:r>
      <w:r>
        <w:t>1</w:t>
      </w:r>
      <w:r>
        <w:t>x</w:t>
      </w:r>
      <w:r>
        <w:t>+</w:t>
      </w:r>
      <w:r>
        <w:t>1</w:t>
      </w:r>
      <w:r>
        <w:t>(2x−1)/(x+1)</w:t>
      </w:r>
      <w:r>
        <w:t xml:space="preserve"> </w:t>
      </w:r>
      <w:r>
        <w:t>bằng cách nhập câu lệnh Asymptote(</w:t>
      </w:r>
      <w:r>
        <w:t>2</w:t>
      </w:r>
      <w:r>
        <w:t>x</w:t>
      </w:r>
      <w:r>
        <w:t>−</w:t>
      </w:r>
      <w:r>
        <w:t>1</w:t>
      </w:r>
      <w:r>
        <w:t>x</w:t>
      </w:r>
      <w:r>
        <w:t>+</w:t>
      </w:r>
      <w:r>
        <w:t>1</w:t>
      </w:r>
      <w:r>
        <w:t>(2x−1)/(x+1)</w:t>
      </w:r>
      <w:r>
        <w:t>).</w:t>
      </w:r>
      <w:r>
        <w:br/>
      </w:r>
      <w:r>
        <w:t>Bước 2: Vẽ đồ thị hàm số y =</w:t>
      </w:r>
      <w:r>
        <w:t xml:space="preserve"> </w:t>
      </w:r>
      <w:r>
        <w:t>2</w:t>
      </w:r>
      <w:r>
        <w:t>x</w:t>
      </w:r>
      <w:r>
        <w:t>−</w:t>
      </w:r>
      <w:r>
        <w:t>1</w:t>
      </w:r>
      <w:r>
        <w:t>x</w:t>
      </w:r>
      <w:r>
        <w:t>+</w:t>
      </w:r>
      <w:r>
        <w:t>1</w:t>
      </w:r>
      <w:r>
        <w:t>(2x−1)/(x+1)</w:t>
      </w:r>
      <w:r>
        <w:t>bằng cách nhập hàm số y =</w:t>
      </w:r>
      <w:r>
        <w:t xml:space="preserve"> </w:t>
      </w:r>
      <w:r>
        <w:t>2</w:t>
      </w:r>
      <w:r>
        <w:t>x</w:t>
      </w:r>
      <w:r>
        <w:t>−</w:t>
      </w:r>
      <w:r>
        <w:t>1</w:t>
      </w:r>
      <w:r>
        <w:t>x</w:t>
      </w:r>
      <w:r>
        <w:t>+</w:t>
      </w:r>
      <w:r>
        <w:t>1</w:t>
      </w:r>
      <w:r>
        <w:t>(2x−1)/(x+1)</w:t>
      </w:r>
      <w:r>
        <w:t xml:space="preserve"> </w:t>
      </w:r>
      <w:r>
        <w:t>vào ô lệnh. Kết quả được hiển thị như hình bên dưới</w:t>
      </w:r>
      <w:r>
        <w:br/>
      </w:r>
      <w:r>
        <w:drawing>
          <wp:inline xmlns:a="http://schemas.openxmlformats.org/drawingml/2006/main" xmlns:pic="http://schemas.openxmlformats.org/drawingml/2006/picture">
            <wp:extent cx="4562475" cy="219075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beaf9e8e9f94201895a5b630c52593f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907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(3)</w:t>
      </w:r>
      <w:r>
        <w:t xml:space="preserve"> </w:t>
      </w:r>
      <w:r>
        <w:t>y =</w:t>
      </w:r>
      <w:r>
        <w:t xml:space="preserve"> </w:t>
      </w:r>
      <w:r>
        <w:t>x</w:t>
      </w:r>
      <w:r>
        <w:t>2</w:t>
      </w:r>
      <w:r>
        <w:t>−</w:t>
      </w:r>
      <w:r>
        <w:t>2</w:t>
      </w:r>
      <w:r>
        <w:t>x</w:t>
      </w:r>
      <w:r>
        <w:t>−</w:t>
      </w:r>
      <w:r>
        <w:t>8</w:t>
      </w:r>
      <w:r>
        <w:t>x</w:t>
      </w:r>
      <w:r>
        <w:t>−</w:t>
      </w:r>
      <w:r>
        <w:t>1</w:t>
      </w:r>
      <w:r>
        <w:t>(x^(2)−2x−8)/(x−1)</w:t>
      </w:r>
      <w:r>
        <w:br/>
      </w:r>
      <w:r>
        <w:t>a) Để tính đạo hàm cấp một ta dùng lệnh Derivative(</w:t>
      </w:r>
      <w:r>
        <w:t>x</w:t>
      </w:r>
      <w:r>
        <w:t>2</w:t>
      </w:r>
      <w:r>
        <w:t>−</w:t>
      </w:r>
      <w:r>
        <w:t>2</w:t>
      </w:r>
      <w:r>
        <w:t>x</w:t>
      </w:r>
      <w:r>
        <w:t>−</w:t>
      </w:r>
      <w:r>
        <w:t>8</w:t>
      </w:r>
      <w:r>
        <w:t>x</w:t>
      </w:r>
      <w:r>
        <w:t>−</w:t>
      </w:r>
      <w:r>
        <w:t>1</w:t>
      </w:r>
      <w:r>
        <w:t>(x^(2)−2x−8)/(x−1)</w:t>
      </w:r>
      <w:r>
        <w:t>), kết quả sẽ được hiển thị như hình bên dưới</w:t>
      </w:r>
      <w:r>
        <w:br/>
      </w:r>
      <w:r>
        <w:drawing>
          <wp:inline xmlns:a="http://schemas.openxmlformats.org/drawingml/2006/main" xmlns:pic="http://schemas.openxmlformats.org/drawingml/2006/picture">
            <wp:extent cx="3095625" cy="1076325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3b58162a89149ee8d34c964340e1232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763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b) Để tìm đường tiệm cận của đồ thị hàm số, ta nhập lệnh Asymptote(</w:t>
      </w:r>
      <w:r>
        <w:t>x</w:t>
      </w:r>
      <w:r>
        <w:t>2</w:t>
      </w:r>
      <w:r>
        <w:t>−</w:t>
      </w:r>
      <w:r>
        <w:t>2</w:t>
      </w:r>
      <w:r>
        <w:t>x</w:t>
      </w:r>
      <w:r>
        <w:t>−</w:t>
      </w:r>
      <w:r>
        <w:t>8</w:t>
      </w:r>
      <w:r>
        <w:t>x</w:t>
      </w:r>
      <w:r>
        <w:t>−</w:t>
      </w:r>
      <w:r>
        <w:t>1</w:t>
      </w:r>
      <w:r>
        <w:t>(x^(2)−2x−8)/(x−1)</w:t>
      </w:r>
      <w:r>
        <w:t>), kết quả được hiển thị như hình bên dưới</w:t>
      </w:r>
      <w:r>
        <w:br/>
      </w:r>
      <w:r>
        <w:drawing>
          <wp:inline xmlns:a="http://schemas.openxmlformats.org/drawingml/2006/main" xmlns:pic="http://schemas.openxmlformats.org/drawingml/2006/picture">
            <wp:extent cx="2971800" cy="942975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b976775287246efb062576b2518c5a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429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c) Bước 1: Vẽ tiệm cận của đồ thị hàm số y =</w:t>
      </w:r>
      <w:r>
        <w:t xml:space="preserve"> </w:t>
      </w:r>
      <w:r>
        <w:t>x</w:t>
      </w:r>
      <w:r>
        <w:t>2</w:t>
      </w:r>
      <w:r>
        <w:t>−</w:t>
      </w:r>
      <w:r>
        <w:t>2</w:t>
      </w:r>
      <w:r>
        <w:t>x</w:t>
      </w:r>
      <w:r>
        <w:t>−</w:t>
      </w:r>
      <w:r>
        <w:t>8</w:t>
      </w:r>
      <w:r>
        <w:t>x</w:t>
      </w:r>
      <w:r>
        <w:t>−</w:t>
      </w:r>
      <w:r>
        <w:t>1</w:t>
      </w:r>
      <w:r>
        <w:t>(x^(2)−2x−8)/(x−1)</w:t>
      </w:r>
      <w:r>
        <w:t xml:space="preserve"> </w:t>
      </w:r>
      <w:r>
        <w:t>bằng cách nhập câu lệnh Asymptote(</w:t>
      </w:r>
      <w:r>
        <w:t>x</w:t>
      </w:r>
      <w:r>
        <w:t>2</w:t>
      </w:r>
      <w:r>
        <w:t>−</w:t>
      </w:r>
      <w:r>
        <w:t>2</w:t>
      </w:r>
      <w:r>
        <w:t>x</w:t>
      </w:r>
      <w:r>
        <w:t>−</w:t>
      </w:r>
      <w:r>
        <w:t>8</w:t>
      </w:r>
      <w:r>
        <w:t>x</w:t>
      </w:r>
      <w:r>
        <w:t>−</w:t>
      </w:r>
      <w:r>
        <w:t>1</w:t>
      </w:r>
      <w:r>
        <w:t>(x^(2)−2x−8)/(x−1)</w:t>
      </w:r>
      <w:r>
        <w:t>).</w:t>
      </w:r>
      <w:r>
        <w:br/>
      </w:r>
      <w:r>
        <w:t>Bước 2: Vẽ đồ thị hàm số y =</w:t>
      </w:r>
      <w:r>
        <w:t xml:space="preserve"> </w:t>
      </w:r>
      <w:r>
        <w:t>x</w:t>
      </w:r>
      <w:r>
        <w:t>2</w:t>
      </w:r>
      <w:r>
        <w:t>−</w:t>
      </w:r>
      <w:r>
        <w:t>2</w:t>
      </w:r>
      <w:r>
        <w:t>x</w:t>
      </w:r>
      <w:r>
        <w:t>−</w:t>
      </w:r>
      <w:r>
        <w:t>8</w:t>
      </w:r>
      <w:r>
        <w:t>x</w:t>
      </w:r>
      <w:r>
        <w:t>−</w:t>
      </w:r>
      <w:r>
        <w:t>1</w:t>
      </w:r>
      <w:r>
        <w:t>(x^(2)−2x−8)/(x−1)</w:t>
      </w:r>
      <w:r>
        <w:t xml:space="preserve"> </w:t>
      </w:r>
      <w:r>
        <w:t>bằng cách nhập hàm số y =</w:t>
      </w:r>
      <w:r>
        <w:t xml:space="preserve"> </w:t>
      </w:r>
      <w:r>
        <w:t>x</w:t>
      </w:r>
      <w:r>
        <w:t>2</w:t>
      </w:r>
      <w:r>
        <w:t>−</w:t>
      </w:r>
      <w:r>
        <w:t>2</w:t>
      </w:r>
      <w:r>
        <w:t>x</w:t>
      </w:r>
      <w:r>
        <w:t>−</w:t>
      </w:r>
      <w:r>
        <w:t>8</w:t>
      </w:r>
      <w:r>
        <w:t>x</w:t>
      </w:r>
      <w:r>
        <w:t>−</w:t>
      </w:r>
      <w:r>
        <w:t>1</w:t>
      </w:r>
      <w:r>
        <w:t>(x^(2)−2x−8)/(x−1)</w:t>
      </w:r>
      <w:r>
        <w:t xml:space="preserve"> </w:t>
      </w:r>
      <w:r>
        <w:t>vào ô lệnh. Kết quả được hiển thị như hình bên dưới</w:t>
      </w:r>
      <w:r>
        <w:br/>
      </w:r>
      <w:r>
        <w:drawing>
          <wp:inline xmlns:a="http://schemas.openxmlformats.org/drawingml/2006/main" xmlns:pic="http://schemas.openxmlformats.org/drawingml/2006/picture">
            <wp:extent cx="4686300" cy="2371725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e2f8b02343e44b88207cce60c0cfd1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71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(4)</w:t>
      </w:r>
      <w:r>
        <w:t xml:space="preserve"> </w:t>
      </w:r>
      <w:r>
        <w:t>y =</w:t>
      </w:r>
      <w:r>
        <w:t xml:space="preserve"> </w:t>
      </w:r>
      <w:r>
        <w:t>5</w:t>
      </w:r>
      <w:r>
        <w:t>x</w:t>
      </w:r>
      <w:r>
        <w:t>+</w:t>
      </w:r>
      <w:r>
        <w:t>1</w:t>
      </w:r>
      <w:r>
        <w:t>+</w:t>
      </w:r>
      <w:r>
        <w:t>3</w:t>
      </w:r>
      <w:r>
        <w:t>2</w:t>
      </w:r>
      <w:r>
        <w:t>x</w:t>
      </w:r>
      <w:r>
        <w:t>−</w:t>
      </w:r>
      <w:r>
        <w:t>3</w:t>
      </w:r>
      <w:r>
        <w:t>5x+1+(3)/(2x−3)</w:t>
      </w:r>
      <w:r>
        <w:br/>
      </w:r>
      <w:r>
        <w:t>a) Để tính đạo hàm cấp một ta dùng lệnh Derivative(</w:t>
      </w:r>
      <w:r>
        <w:t>5</w:t>
      </w:r>
      <w:r>
        <w:t>x</w:t>
      </w:r>
      <w:r>
        <w:t>+</w:t>
      </w:r>
      <w:r>
        <w:t>1</w:t>
      </w:r>
      <w:r>
        <w:t>+</w:t>
      </w:r>
      <w:r>
        <w:t>3</w:t>
      </w:r>
      <w:r>
        <w:t>2</w:t>
      </w:r>
      <w:r>
        <w:t>x</w:t>
      </w:r>
      <w:r>
        <w:t>−</w:t>
      </w:r>
      <w:r>
        <w:t>3</w:t>
      </w:r>
      <w:r>
        <w:t>5x+1+(3)/(2x−3)</w:t>
      </w:r>
      <w:r>
        <w:t>), kết quả sẽ được hiển thị như hình bên dưới</w:t>
      </w:r>
      <w:r>
        <w:br/>
      </w:r>
      <w:r>
        <w:drawing>
          <wp:inline xmlns:a="http://schemas.openxmlformats.org/drawingml/2006/main" xmlns:pic="http://schemas.openxmlformats.org/drawingml/2006/picture">
            <wp:extent cx="3276600" cy="11049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8a297050d5b479aa933492889fe824a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049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b) Để tìm đường tiệm cận của đồ thị hàm số, ta nhập lệnh Asymptote(</w:t>
      </w:r>
      <w:r>
        <w:t>5</w:t>
      </w:r>
      <w:r>
        <w:t>x</w:t>
      </w:r>
      <w:r>
        <w:t>+</w:t>
      </w:r>
      <w:r>
        <w:t>1</w:t>
      </w:r>
      <w:r>
        <w:t>+</w:t>
      </w:r>
      <w:r>
        <w:t>3</w:t>
      </w:r>
      <w:r>
        <w:t>2</w:t>
      </w:r>
      <w:r>
        <w:t>x</w:t>
      </w:r>
      <w:r>
        <w:t>−</w:t>
      </w:r>
      <w:r>
        <w:t>3</w:t>
      </w:r>
      <w:r>
        <w:t>5x+1+(3)/(2x−3)</w:t>
      </w:r>
      <w:r>
        <w:t>), kết quả được hiển thị như hình bên dưới</w:t>
      </w:r>
      <w:r>
        <w:br/>
      </w:r>
      <w:r>
        <w:drawing>
          <wp:inline xmlns:a="http://schemas.openxmlformats.org/drawingml/2006/main" xmlns:pic="http://schemas.openxmlformats.org/drawingml/2006/picture">
            <wp:extent cx="3352800" cy="100965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3b10eddeab74f8e8bc100a10cd1e9e9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096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c) Bước 1: Vẽ tiệm cận của đồ thị hàm số y =</w:t>
      </w:r>
      <w:r>
        <w:t xml:space="preserve"> </w:t>
      </w:r>
      <w:r>
        <w:t>5</w:t>
      </w:r>
      <w:r>
        <w:t>x</w:t>
      </w:r>
      <w:r>
        <w:t>+</w:t>
      </w:r>
      <w:r>
        <w:t>1</w:t>
      </w:r>
      <w:r>
        <w:t>+</w:t>
      </w:r>
      <w:r>
        <w:t>3</w:t>
      </w:r>
      <w:r>
        <w:t>2</w:t>
      </w:r>
      <w:r>
        <w:t>x</w:t>
      </w:r>
      <w:r>
        <w:t>−</w:t>
      </w:r>
      <w:r>
        <w:t>3</w:t>
      </w:r>
      <w:r>
        <w:t>5x+1+(3)/(2x−3)</w:t>
      </w:r>
      <w:r>
        <w:t xml:space="preserve"> </w:t>
      </w:r>
      <w:r>
        <w:t>bằng cách nhập câu lệnh Asymptote(</w:t>
      </w:r>
      <w:r>
        <w:t>5</w:t>
      </w:r>
      <w:r>
        <w:t>x</w:t>
      </w:r>
      <w:r>
        <w:t>+</w:t>
      </w:r>
      <w:r>
        <w:t>1</w:t>
      </w:r>
      <w:r>
        <w:t>+</w:t>
      </w:r>
      <w:r>
        <w:t>3</w:t>
      </w:r>
      <w:r>
        <w:t>2</w:t>
      </w:r>
      <w:r>
        <w:t>x</w:t>
      </w:r>
      <w:r>
        <w:t>−</w:t>
      </w:r>
      <w:r>
        <w:t>3</w:t>
      </w:r>
      <w:r>
        <w:t>5x+1+(3)/(2x−3)</w:t>
      </w:r>
      <w:r>
        <w:t>).</w:t>
      </w:r>
      <w:r>
        <w:br/>
      </w:r>
      <w:r>
        <w:t>Bước 2: Vẽ đồ thị hàm số y =</w:t>
      </w:r>
      <w:r>
        <w:t xml:space="preserve"> </w:t>
      </w:r>
      <w:r>
        <w:t>5</w:t>
      </w:r>
      <w:r>
        <w:t>x</w:t>
      </w:r>
      <w:r>
        <w:t>+</w:t>
      </w:r>
      <w:r>
        <w:t>1</w:t>
      </w:r>
      <w:r>
        <w:t>+</w:t>
      </w:r>
      <w:r>
        <w:t>3</w:t>
      </w:r>
      <w:r>
        <w:t>2</w:t>
      </w:r>
      <w:r>
        <w:t>x</w:t>
      </w:r>
      <w:r>
        <w:t>−</w:t>
      </w:r>
      <w:r>
        <w:t>3</w:t>
      </w:r>
      <w:r>
        <w:t>5x+1+(3)/(2x−3)</w:t>
      </w:r>
      <w:r>
        <w:t xml:space="preserve"> </w:t>
      </w:r>
      <w:r>
        <w:t>bằng cách nhập hàm số y =</w:t>
      </w:r>
      <w:r>
        <w:t xml:space="preserve"> </w:t>
      </w:r>
      <w:r>
        <w:t>5</w:t>
      </w:r>
      <w:r>
        <w:t>x</w:t>
      </w:r>
      <w:r>
        <w:t>+</w:t>
      </w:r>
      <w:r>
        <w:t>1</w:t>
      </w:r>
      <w:r>
        <w:t>+</w:t>
      </w:r>
      <w:r>
        <w:t>3</w:t>
      </w:r>
      <w:r>
        <w:t>2</w:t>
      </w:r>
      <w:r>
        <w:t>x</w:t>
      </w:r>
      <w:r>
        <w:t>−</w:t>
      </w:r>
      <w:r>
        <w:t>3</w:t>
      </w:r>
      <w:r>
        <w:t>5x+1+(3)/(2x−3)</w:t>
      </w:r>
      <w:r>
        <w:t xml:space="preserve"> </w:t>
      </w:r>
      <w:r>
        <w:t>vào ô lệnh. Kết quả được hiển thị như hình bên dưới</w:t>
      </w:r>
      <w:r>
        <w:br/>
      </w:r>
      <w:r>
        <w:drawing>
          <wp:inline xmlns:a="http://schemas.openxmlformats.org/drawingml/2006/main" xmlns:pic="http://schemas.openxmlformats.org/drawingml/2006/picture">
            <wp:extent cx="5086350" cy="2581275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c8bd112c30342f8b1c22f2af4040714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812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</w:r>
      <w:r>
        <w:br/>
      </w:r>
      <w:r>
        <w:rPr>
          <w:b/>
        </w:rPr>
        <w:t>Thực hành 3 trang 91 Toán 12 Tập 1</w:t>
      </w:r>
      <w:r>
        <w:t>:</w:t>
      </w:r>
      <w:r>
        <w:t xml:space="preserve"> </w:t>
      </w:r>
      <w:r>
        <w:t>Tìm giá trị lớn nhất và giá trị nhỏ nhất của các hàm số sau:</w:t>
      </w:r>
      <w:r>
        <w:br/>
      </w:r>
      <w:r>
        <w:t>a) y = x</w:t>
      </w:r>
      <w:r>
        <w:rPr>
          <w:vertAlign w:val="superscript"/>
        </w:rPr>
        <w:t>3</w:t>
      </w:r>
      <w:r>
        <w:t xml:space="preserve"> – 3x</w:t>
      </w:r>
      <w:r>
        <w:rPr>
          <w:vertAlign w:val="superscript"/>
        </w:rPr>
        <w:t>2</w:t>
      </w:r>
      <w:r>
        <w:t xml:space="preserve"> – 9x + 35 trên đoạn [−4; 4];</w:t>
      </w:r>
      <w:r>
        <w:br/>
      </w:r>
      <w:r>
        <w:t xml:space="preserve">b) y = </w:t>
      </w:r>
      <w:r>
        <w:t>−</w:t>
      </w:r>
      <w:r>
        <w:t>3</w:t>
      </w:r>
      <w:r>
        <w:t>x</w:t>
      </w:r>
      <w:r>
        <w:t>4</w:t>
      </w:r>
      <w:r>
        <w:t>+</w:t>
      </w:r>
      <w:r>
        <w:t>4</w:t>
      </w:r>
      <w:r>
        <w:t>x</w:t>
      </w:r>
      <w:r>
        <w:t>2</w:t>
      </w:r>
      <w:r>
        <w:t>+</w:t>
      </w:r>
      <w:r>
        <w:t>√</w:t>
      </w:r>
      <w:r>
        <w:t>2</w:t>
      </w:r>
      <w:r>
        <w:t>−3x^(4)+4x^(2)+√(2)</w:t>
      </w:r>
      <w:r>
        <w:t xml:space="preserve"> trên đoạn [−1; 1];</w:t>
      </w:r>
      <w:r>
        <w:br/>
      </w:r>
      <w:r>
        <w:t xml:space="preserve">c) y = </w:t>
      </w:r>
      <w:r>
        <w:t>x</w:t>
      </w:r>
      <w:r>
        <w:t>+</w:t>
      </w:r>
      <w:r>
        <w:t>√</w:t>
      </w:r>
      <w:r>
        <w:t>5</w:t>
      </w:r>
      <w:r>
        <w:t>x</w:t>
      </w:r>
      <w:r>
        <w:t>x+(√(5))/(x)</w:t>
      </w:r>
      <w:r>
        <w:t xml:space="preserve"> trên đoạn [1; 10];</w:t>
      </w:r>
      <w:r>
        <w:br/>
      </w:r>
      <w:r>
        <w:t xml:space="preserve">d) y = sin2x – x trên đoạn </w:t>
      </w:r>
      <w:r>
        <w:t>[</w:t>
      </w:r>
      <w:r>
        <w:t>−</w:t>
      </w:r>
      <w:r>
        <w:t>π</w:t>
      </w:r>
      <w:r>
        <w:t>2</w:t>
      </w:r>
      <w:r>
        <w:t>;</w:t>
      </w:r>
      <w:r>
        <w:t>π</w:t>
      </w:r>
      <w:r>
        <w:t>2</w:t>
      </w:r>
      <w:r>
        <w:t>]</w:t>
      </w:r>
      <w:r>
        <w:t>−(π)/(2);(π)/(2)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a) Để tìm giá trị lớn nhất của hàm số y = x</w:t>
      </w:r>
      <w:r>
        <w:rPr>
          <w:vertAlign w:val="superscript"/>
        </w:rPr>
        <w:t>3</w:t>
      </w:r>
      <w:r>
        <w:t xml:space="preserve"> </w:t>
      </w:r>
      <w:r>
        <w:t>– 3x</w:t>
      </w:r>
      <w:r>
        <w:rPr>
          <w:vertAlign w:val="superscript"/>
        </w:rPr>
        <w:t>2</w:t>
      </w:r>
      <w:r>
        <w:t xml:space="preserve"> </w:t>
      </w:r>
      <w:r>
        <w:t>– 9x + 35 trên đoạn [−4; 4] ta dùng lệnh Max(x</w:t>
      </w:r>
      <w:r>
        <w:rPr>
          <w:vertAlign w:val="superscript"/>
        </w:rPr>
        <w:t>3</w:t>
      </w:r>
      <w:r>
        <w:t xml:space="preserve"> </w:t>
      </w:r>
      <w:r>
        <w:t>– 3x</w:t>
      </w:r>
      <w:r>
        <w:rPr>
          <w:vertAlign w:val="superscript"/>
        </w:rPr>
        <w:t>2</w:t>
      </w:r>
      <w:r>
        <w:t xml:space="preserve"> </w:t>
      </w:r>
      <w:r>
        <w:t>– 9x + 35, −4, 4), kết quả thể hiện ở hình vẽ sau</w:t>
      </w:r>
      <w:r>
        <w:br/>
      </w:r>
      <w:r>
        <w:drawing>
          <wp:inline xmlns:a="http://schemas.openxmlformats.org/drawingml/2006/main" xmlns:pic="http://schemas.openxmlformats.org/drawingml/2006/picture">
            <wp:extent cx="3133725" cy="70485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02b1b9a895444c786e045b419bfe8b9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048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giá trị lớn nhất của hàm số là 40.</w:t>
      </w:r>
      <w:r>
        <w:br/>
      </w:r>
      <w:r>
        <w:t>Để tìm giá trị nhỏ nhất của hàm số y = x</w:t>
      </w:r>
      <w:r>
        <w:rPr>
          <w:vertAlign w:val="superscript"/>
        </w:rPr>
        <w:t>3</w:t>
      </w:r>
      <w:r>
        <w:t xml:space="preserve"> </w:t>
      </w:r>
      <w:r>
        <w:t>– 3x</w:t>
      </w:r>
      <w:r>
        <w:rPr>
          <w:vertAlign w:val="superscript"/>
        </w:rPr>
        <w:t>2</w:t>
      </w:r>
      <w:r>
        <w:t xml:space="preserve"> </w:t>
      </w:r>
      <w:r>
        <w:t>– 9x + 35 trên đoạn [−4; 4] ta dùng lệnh Min(x</w:t>
      </w:r>
      <w:r>
        <w:rPr>
          <w:vertAlign w:val="superscript"/>
        </w:rPr>
        <w:t>3</w:t>
      </w:r>
      <w:r>
        <w:t xml:space="preserve"> </w:t>
      </w:r>
      <w:r>
        <w:t>– 3x</w:t>
      </w:r>
      <w:r>
        <w:rPr>
          <w:vertAlign w:val="superscript"/>
        </w:rPr>
        <w:t>2</w:t>
      </w:r>
      <w:r>
        <w:t xml:space="preserve"> </w:t>
      </w:r>
      <w:r>
        <w:t>– 9x + 35, −4, 4), kết quả thể hiện ở hình vẽ sau</w:t>
      </w:r>
      <w:r>
        <w:br/>
      </w:r>
      <w:r>
        <w:drawing>
          <wp:inline xmlns:a="http://schemas.openxmlformats.org/drawingml/2006/main" xmlns:pic="http://schemas.openxmlformats.org/drawingml/2006/picture">
            <wp:extent cx="3238500" cy="762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f8693af19474fe2863ccc483a99f788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62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giá trị nhỏ nhất của hàm số là 8.</w:t>
      </w:r>
      <w:r>
        <w:br/>
      </w:r>
      <w:r>
        <w:t>b) Để tìm giá trị lớn nhất của hàm số y =</w:t>
      </w:r>
      <w:r>
        <w:t xml:space="preserve"> </w:t>
      </w:r>
      <w:r>
        <w:t>−</w:t>
      </w:r>
      <w:r>
        <w:t>3</w:t>
      </w:r>
      <w:r>
        <w:t>x</w:t>
      </w:r>
      <w:r>
        <w:t>4</w:t>
      </w:r>
      <w:r>
        <w:t>+</w:t>
      </w:r>
      <w:r>
        <w:t>4</w:t>
      </w:r>
      <w:r>
        <w:t>x</w:t>
      </w:r>
      <w:r>
        <w:t>2</w:t>
      </w:r>
      <w:r>
        <w:t>+</w:t>
      </w:r>
      <w:r>
        <w:t>√</w:t>
      </w:r>
      <w:r>
        <w:t>2</w:t>
      </w:r>
      <w:r>
        <w:t>−3x^(4)+4x^(2)+√(2)</w:t>
      </w:r>
      <w:r>
        <w:t xml:space="preserve"> </w:t>
      </w:r>
      <w:r>
        <w:t>trên đoạn [−1; 1] ta dùng lệnh Max(</w:t>
      </w:r>
      <w:r>
        <w:t>−</w:t>
      </w:r>
      <w:r>
        <w:t>3</w:t>
      </w:r>
      <w:r>
        <w:t>x</w:t>
      </w:r>
      <w:r>
        <w:t>4</w:t>
      </w:r>
      <w:r>
        <w:t>+</w:t>
      </w:r>
      <w:r>
        <w:t>4</w:t>
      </w:r>
      <w:r>
        <w:t>x</w:t>
      </w:r>
      <w:r>
        <w:t>2</w:t>
      </w:r>
      <w:r>
        <w:t>+</w:t>
      </w:r>
      <w:r>
        <w:t>√</w:t>
      </w:r>
      <w:r>
        <w:t>2</w:t>
      </w:r>
      <w:r>
        <w:t>−3x^(4)+4x^(2)+√(2)</w:t>
      </w:r>
      <w:r>
        <w:t>, −1, 1), kết quả thể hiện ở hình vẽ sau</w:t>
      </w:r>
      <w:r>
        <w:br/>
      </w:r>
      <w:r>
        <w:drawing>
          <wp:inline xmlns:a="http://schemas.openxmlformats.org/drawingml/2006/main" xmlns:pic="http://schemas.openxmlformats.org/drawingml/2006/picture">
            <wp:extent cx="3219450" cy="866775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baabb95d670499d8aef042628a7969f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667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giá trị lớn nhất của hàm số là 2,75.</w:t>
      </w:r>
      <w:r>
        <w:br/>
      </w:r>
      <w:r>
        <w:t>Để tìm giá trị nhỏ nhất của hàm số y =</w:t>
      </w:r>
      <w:r>
        <w:t xml:space="preserve"> </w:t>
      </w:r>
      <w:r>
        <w:t>−</w:t>
      </w:r>
      <w:r>
        <w:t>3</w:t>
      </w:r>
      <w:r>
        <w:t>x</w:t>
      </w:r>
      <w:r>
        <w:t>4</w:t>
      </w:r>
      <w:r>
        <w:t>+</w:t>
      </w:r>
      <w:r>
        <w:t>4</w:t>
      </w:r>
      <w:r>
        <w:t>x</w:t>
      </w:r>
      <w:r>
        <w:t>2</w:t>
      </w:r>
      <w:r>
        <w:t>+</w:t>
      </w:r>
      <w:r>
        <w:t>√</w:t>
      </w:r>
      <w:r>
        <w:t>2</w:t>
      </w:r>
      <w:r>
        <w:t>−3x^(4)+4x^(2)+√(2)</w:t>
      </w:r>
      <w:r>
        <w:t xml:space="preserve"> </w:t>
      </w:r>
      <w:r>
        <w:t>trên đoạn [−1; 1] ta dùng lệnh Min(</w:t>
      </w:r>
      <w:r>
        <w:t>−</w:t>
      </w:r>
      <w:r>
        <w:t>3</w:t>
      </w:r>
      <w:r>
        <w:t>x</w:t>
      </w:r>
      <w:r>
        <w:t>4</w:t>
      </w:r>
      <w:r>
        <w:t>+</w:t>
      </w:r>
      <w:r>
        <w:t>4</w:t>
      </w:r>
      <w:r>
        <w:t>x</w:t>
      </w:r>
      <w:r>
        <w:t>2</w:t>
      </w:r>
      <w:r>
        <w:t>+</w:t>
      </w:r>
      <w:r>
        <w:t>√</w:t>
      </w:r>
      <w:r>
        <w:t>2</w:t>
      </w:r>
      <w:r>
        <w:t>−3x^(4)+4x^(2)+√(2)</w:t>
      </w:r>
      <w:r>
        <w:t>, −1, 1), kết quả thể hiện ở hình vẽ sau</w:t>
      </w:r>
      <w:r>
        <w:br/>
      </w:r>
      <w:r>
        <w:drawing>
          <wp:inline xmlns:a="http://schemas.openxmlformats.org/drawingml/2006/main" xmlns:pic="http://schemas.openxmlformats.org/drawingml/2006/picture">
            <wp:extent cx="3200400" cy="847725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405e592c02b4535990dfc380b163396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47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giá trị nhỏ nhất của hàm số là 1,41.</w:t>
      </w:r>
      <w:r>
        <w:br/>
      </w:r>
      <w:r>
        <w:t>c) Để tìm giá trị lớn nhất của hàm số y =</w:t>
      </w:r>
      <w:r>
        <w:t xml:space="preserve"> </w:t>
      </w:r>
      <w:r>
        <w:t>x</w:t>
      </w:r>
      <w:r>
        <w:t>+</w:t>
      </w:r>
      <w:r>
        <w:t>√</w:t>
      </w:r>
      <w:r>
        <w:t>5</w:t>
      </w:r>
      <w:r>
        <w:t>x</w:t>
      </w:r>
      <w:r>
        <w:t>x+(√(5))/(x)</w:t>
      </w:r>
      <w:r>
        <w:t xml:space="preserve"> </w:t>
      </w:r>
      <w:r>
        <w:t>trên đoạn [1; 10] ta dùng lệnh Max(</w:t>
      </w:r>
      <w:r>
        <w:t>x</w:t>
      </w:r>
      <w:r>
        <w:t>+</w:t>
      </w:r>
      <w:r>
        <w:t>√</w:t>
      </w:r>
      <w:r>
        <w:t>5</w:t>
      </w:r>
      <w:r>
        <w:t>x</w:t>
      </w:r>
      <w:r>
        <w:t>x+(√(5))/(x)</w:t>
      </w:r>
      <w:r>
        <w:t>, 1, 10), kết quả thể hiện ở hình vẽ sau</w:t>
      </w:r>
      <w:r>
        <w:br/>
      </w:r>
      <w:r>
        <w:drawing>
          <wp:inline xmlns:a="http://schemas.openxmlformats.org/drawingml/2006/main" xmlns:pic="http://schemas.openxmlformats.org/drawingml/2006/picture">
            <wp:extent cx="2657475" cy="1038225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a73a09e1df14ce1aaf6b095f7d97e3a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382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giá trị lớn nhất của hàm số là 10,22.</w:t>
      </w:r>
      <w:r>
        <w:br/>
      </w:r>
      <w:r>
        <w:t>Để tìm giá trị nhỏ nhất của hàm số y =</w:t>
      </w:r>
      <w:r>
        <w:t xml:space="preserve"> </w:t>
      </w:r>
      <w:r>
        <w:t>x</w:t>
      </w:r>
      <w:r>
        <w:t>+</w:t>
      </w:r>
      <w:r>
        <w:t>√</w:t>
      </w:r>
      <w:r>
        <w:t>5</w:t>
      </w:r>
      <w:r>
        <w:t>x</w:t>
      </w:r>
      <w:r>
        <w:t>x+(√(5))/(x)</w:t>
      </w:r>
      <w:r>
        <w:t xml:space="preserve"> </w:t>
      </w:r>
      <w:r>
        <w:t>trên đoạn [1; 10] ta dùng lệnh Min(</w:t>
      </w:r>
      <w:r>
        <w:t>x</w:t>
      </w:r>
      <w:r>
        <w:t>+</w:t>
      </w:r>
      <w:r>
        <w:t>√</w:t>
      </w:r>
      <w:r>
        <w:t>5</w:t>
      </w:r>
      <w:r>
        <w:t>x</w:t>
      </w:r>
      <w:r>
        <w:t>x+(√(5))/(x)</w:t>
      </w:r>
      <w:r>
        <w:t>, 1, 10), kết quả thể hiện ở hình vẽ sau</w:t>
      </w:r>
      <w:r>
        <w:br/>
      </w:r>
      <w:r>
        <w:drawing>
          <wp:inline xmlns:a="http://schemas.openxmlformats.org/drawingml/2006/main" xmlns:pic="http://schemas.openxmlformats.org/drawingml/2006/picture">
            <wp:extent cx="2552700" cy="942975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81c453a86284703a547c7358c6eafa2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giá trị nhỏ nhất của hàm số là 2,99.</w:t>
      </w:r>
      <w:r>
        <w:br/>
      </w:r>
      <w:r>
        <w:t>d) Để tìm giá trị lớn nhất của hàm số y = sin2x – x trên đoạn</w:t>
      </w:r>
      <w:r>
        <w:t xml:space="preserve"> </w:t>
      </w:r>
      <w:r>
        <w:t>[</w:t>
      </w:r>
      <w:r>
        <w:t>−</w:t>
      </w:r>
      <w:r>
        <w:t>π</w:t>
      </w:r>
      <w:r>
        <w:t>2</w:t>
      </w:r>
      <w:r>
        <w:t>;</w:t>
      </w:r>
      <w:r>
        <w:t>π</w:t>
      </w:r>
      <w:r>
        <w:t>2</w:t>
      </w:r>
      <w:r>
        <w:t>]</w:t>
      </w:r>
      <w:r>
        <w:t>−(π)/(2);(π)/(2)</w:t>
      </w:r>
      <w:r>
        <w:t xml:space="preserve"> </w:t>
      </w:r>
      <w:r>
        <w:t>ta dùng lệnh Max(sin2x – x,</w:t>
      </w:r>
      <w:r>
        <w:t xml:space="preserve"> </w:t>
      </w:r>
      <w:r>
        <w:t>−</w:t>
      </w:r>
      <w:r>
        <w:t>π</w:t>
      </w:r>
      <w:r>
        <w:t>2</w:t>
      </w:r>
      <w:r>
        <w:t>,</w:t>
      </w:r>
      <w:r>
        <w:t>π</w:t>
      </w:r>
      <w:r>
        <w:t>2</w:t>
      </w:r>
      <w:r>
        <w:t>−(π)/(2),(π)/(2)</w:t>
      </w:r>
      <w:r>
        <w:t>), kết quả thể hiện ở hình vẽ sau</w:t>
      </w:r>
      <w:r>
        <w:br/>
      </w:r>
      <w:r>
        <w:drawing>
          <wp:inline xmlns:a="http://schemas.openxmlformats.org/drawingml/2006/main" xmlns:pic="http://schemas.openxmlformats.org/drawingml/2006/picture">
            <wp:extent cx="2943225" cy="85725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5b56d51788e46c89213583e0f161f02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57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giá trị lớn nhất của hàm số là 0,34.</w:t>
      </w:r>
      <w:r>
        <w:br/>
      </w:r>
      <w:r>
        <w:t>Để tìm giá trị nhỏ nhất của hàm số y = sin2x – x trên đoạn</w:t>
      </w:r>
      <w:r>
        <w:t xml:space="preserve"> </w:t>
      </w:r>
      <w:r>
        <w:t>[</w:t>
      </w:r>
      <w:r>
        <w:t>−</w:t>
      </w:r>
      <w:r>
        <w:t>π</w:t>
      </w:r>
      <w:r>
        <w:t>2</w:t>
      </w:r>
      <w:r>
        <w:t>;</w:t>
      </w:r>
      <w:r>
        <w:t>π</w:t>
      </w:r>
      <w:r>
        <w:t>2</w:t>
      </w:r>
      <w:r>
        <w:t>]</w:t>
      </w:r>
      <w:r>
        <w:t>−(π)/(2);(π)/(2)</w:t>
      </w:r>
      <w:r>
        <w:t xml:space="preserve"> </w:t>
      </w:r>
      <w:r>
        <w:t>ta dùng lệnh Min( sin2x – x,</w:t>
      </w:r>
      <w:r>
        <w:t xml:space="preserve"> </w:t>
      </w:r>
      <w:r>
        <w:t>−</w:t>
      </w:r>
      <w:r>
        <w:t>π</w:t>
      </w:r>
      <w:r>
        <w:t>2</w:t>
      </w:r>
      <w:r>
        <w:t>,</w:t>
      </w:r>
      <w:r>
        <w:t>π</w:t>
      </w:r>
      <w:r>
        <w:t>2</w:t>
      </w:r>
      <w:r>
        <w:t>−(π)/(2),(π)/(2)</w:t>
      </w:r>
      <w:r>
        <w:t>), kết quả thể hiện ở hình vẽ sau</w:t>
      </w:r>
      <w:r>
        <w:br/>
      </w:r>
      <w:r>
        <w:drawing>
          <wp:inline xmlns:a="http://schemas.openxmlformats.org/drawingml/2006/main" xmlns:pic="http://schemas.openxmlformats.org/drawingml/2006/picture">
            <wp:extent cx="2990850" cy="85725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8d3110d217f470d92af1b5da8c843d9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57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giá trị nhỏ nhất của hàm số là −0,34.</w:t>
      </w:r>
      <w:r>
        <w:br/>
      </w:r>
      <w:r>
        <w:rPr>
          <w:b/>
        </w:rPr>
        <w:t xml:space="preserve">Xem thêm các bài giải sách giáo khoa </w:t>
      </w:r>
      <w:r>
        <w:rPr>
          <w:b/>
        </w:rPr>
        <w:t>Toán 12</w:t>
      </w:r>
      <w:r>
        <w:rPr>
          <w:b/>
        </w:rPr>
        <w:t xml:space="preserve"> bộ sách </w:t>
      </w:r>
      <w:r>
        <w:rPr>
          <w:b/>
        </w:rPr>
        <w:t xml:space="preserve">Kết nối tri thức </w:t>
      </w:r>
      <w:r>
        <w:rPr>
          <w:b/>
        </w:rPr>
        <w:t>hay, chi tiết khác:</w:t>
      </w:r>
      <w:r>
        <w:br/>
      </w:r>
      <w:r>
        <w:rPr>
          <w:b/>
        </w:rPr>
        <w:t>Bài 9: Khoảng biến thiên và khoảng tứ phân vị</w:t>
      </w:r>
      <w:r>
        <w:br/>
      </w:r>
      <w:r>
        <w:rPr>
          <w:b/>
        </w:rPr>
        <w:t>Bài 10: Phương sai và độ lệch chuẩn</w:t>
      </w:r>
      <w:r>
        <w:br/>
      </w:r>
      <w:r>
        <w:rPr>
          <w:b/>
        </w:rPr>
        <w:t>Bài tập cuối chương 3 trang 85</w:t>
      </w:r>
      <w:r>
        <w:br/>
      </w:r>
      <w:r>
        <w:rPr>
          <w:b/>
        </w:rPr>
        <w:t>Vẽ vectơ tổng của ba vectơ trong không gian bằng phần mềm GeoGebra</w:t>
      </w:r>
      <w:r>
        <w:br/>
      </w:r>
      <w:r>
        <w:rPr>
          <w:b/>
        </w:rPr>
        <w:t>Độ dài gang tay (gang tay của bạn dài bao nhiêu?)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