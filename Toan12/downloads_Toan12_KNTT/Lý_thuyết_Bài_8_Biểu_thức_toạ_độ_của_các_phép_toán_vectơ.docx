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8: Biểu thức toạ độ của các phép toán vectơ</w:t>
      </w:r>
    </w:p>
    <w:p>
      <w:r>
        <w:rPr>
          <w:b/>
        </w:rPr>
        <w:t>Lý thuyết Toán 12 Bài 8: Biểu thức toạ độ của các phép toán vectơ - Kết nối tri thức</w:t>
      </w:r>
      <w:r>
        <w:br/>
      </w:r>
      <w:r>
        <w:rPr>
          <w:b/>
        </w:rPr>
        <w:t>A. Lý thuyết Biểu thức toạ độ của các phép toán vectơ</w:t>
      </w:r>
      <w:r>
        <w:br/>
      </w:r>
      <w:r>
        <w:rPr>
          <w:b/>
        </w:rPr>
        <w:t>1. Biểu thức tọa độ của phép cộng hai vectơ, phép trừ hai vectơ, phép nhân một số với một vectơ</w:t>
      </w:r>
      <w:r>
        <w:br/>
      </w:r>
      <w:r>
        <w:rPr>
          <w:b/>
        </w:rPr>
        <w:t>• Biểu thức tọa độ của phép cộng hai vectơ, phép trừ hai vectơ, phép nhân một số với một vectơ trong không gian</w:t>
      </w:r>
      <w:r>
        <w:br/>
      </w:r>
      <w:r>
        <w:t xml:space="preserve">Trong không gian Oxyz, cho hai vectơ </w:t>
      </w:r>
      <w:r>
        <w:t>→</w:t>
      </w:r>
      <w:r>
        <w:t>a</w:t>
      </w:r>
      <w:r>
        <w:t>=</w:t>
      </w:r>
      <w:r>
        <w:t>(</w:t>
      </w:r>
      <w:r>
        <w:t>x</w:t>
      </w:r>
      <w:r>
        <w:t>;</w:t>
      </w:r>
      <w:r>
        <w:t>y</w:t>
      </w:r>
      <w:r>
        <w:t>;</w:t>
      </w:r>
      <w:r>
        <w:t>z</w:t>
      </w:r>
      <w:r>
        <w:t>)</w:t>
      </w:r>
      <w:r>
        <w:t>a→=(x;y;z)</w:t>
      </w:r>
      <w:r>
        <w:t xml:space="preserve"> và </w:t>
      </w:r>
      <w:r>
        <w:t>→</w:t>
      </w:r>
      <w:r>
        <w:t>b</w:t>
      </w:r>
      <w:r>
        <w:t>=</w:t>
      </w:r>
      <w:r>
        <w:t>(</w:t>
      </w:r>
      <w:r>
        <w:t>x</w:t>
      </w:r>
      <w:r>
        <w:t>′</w:t>
      </w:r>
      <w:r>
        <w:t>;</w:t>
      </w:r>
      <w:r>
        <w:t>y</w:t>
      </w:r>
      <w:r>
        <w:t>′</w:t>
      </w:r>
      <w:r>
        <w:t>;</w:t>
      </w:r>
      <w:r>
        <w:t>z</w:t>
      </w:r>
      <w:r>
        <w:t>′</w:t>
      </w:r>
      <w:r>
        <w:t>)</w:t>
      </w:r>
      <w:r>
        <w:t>b→=(x^(');y^(');z^('))</w:t>
      </w:r>
      <w:r>
        <w:t xml:space="preserve"> . Ta có:</w:t>
      </w:r>
      <w:r>
        <w:br/>
      </w:r>
      <w:r>
        <w:t xml:space="preserve">+) </w:t>
      </w:r>
      <w:r>
        <w:t>→</w:t>
      </w:r>
      <w:r>
        <w:t>a</w:t>
      </w:r>
      <w:r>
        <w:t>+</w:t>
      </w:r>
      <w:r>
        <w:t>→</w:t>
      </w:r>
      <w:r>
        <w:t>b</w:t>
      </w:r>
      <w:r>
        <w:t>=</w:t>
      </w:r>
      <w:r>
        <w:t>(</w:t>
      </w:r>
      <w:r>
        <w:t>x</w:t>
      </w:r>
      <w:r>
        <w:t>+</w:t>
      </w:r>
      <w:r>
        <w:t>x</w:t>
      </w:r>
      <w:r>
        <w:t>′</w:t>
      </w:r>
      <w:r>
        <w:t>;</w:t>
      </w:r>
      <w:r>
        <w:t>y</w:t>
      </w:r>
      <w:r>
        <w:t>+</w:t>
      </w:r>
      <w:r>
        <w:t>y</w:t>
      </w:r>
      <w:r>
        <w:t>′</w:t>
      </w:r>
      <w:r>
        <w:t>;</w:t>
      </w:r>
      <w:r>
        <w:t>z</w:t>
      </w:r>
      <w:r>
        <w:t>+</w:t>
      </w:r>
      <w:r>
        <w:t>z</w:t>
      </w:r>
      <w:r>
        <w:t>′</w:t>
      </w:r>
      <w:r>
        <w:t>)</w:t>
      </w:r>
      <w:r>
        <w:t>a→+b→=(x+x^(');y+y^(');z+z^('))</w:t>
      </w:r>
      <w:r>
        <w:t>;</w:t>
      </w:r>
      <w:r>
        <w:br/>
      </w:r>
      <w:r>
        <w:t xml:space="preserve">+) </w:t>
      </w:r>
      <w:r>
        <w:t>→</w:t>
      </w:r>
      <w:r>
        <w:t>a</w:t>
      </w:r>
      <w:r>
        <w:t>−</w:t>
      </w:r>
      <w:r>
        <w:t>→</w:t>
      </w:r>
      <w:r>
        <w:t>b</w:t>
      </w:r>
      <w:r>
        <w:t>=</w:t>
      </w:r>
      <w:r>
        <w:t>(</w:t>
      </w:r>
      <w:r>
        <w:t>x</w:t>
      </w:r>
      <w:r>
        <w:t>−</w:t>
      </w:r>
      <w:r>
        <w:t>x</w:t>
      </w:r>
      <w:r>
        <w:t>′</w:t>
      </w:r>
      <w:r>
        <w:t>;</w:t>
      </w:r>
      <w:r>
        <w:t>y</w:t>
      </w:r>
      <w:r>
        <w:t>−</w:t>
      </w:r>
      <w:r>
        <w:t>y</w:t>
      </w:r>
      <w:r>
        <w:t>′</w:t>
      </w:r>
      <w:r>
        <w:t>;</w:t>
      </w:r>
      <w:r>
        <w:t>z</w:t>
      </w:r>
      <w:r>
        <w:t>−</w:t>
      </w:r>
      <w:r>
        <w:t>z</w:t>
      </w:r>
      <w:r>
        <w:t>′</w:t>
      </w:r>
      <w:r>
        <w:t>)</w:t>
      </w:r>
      <w:r>
        <w:t>a→-b→=(x-x^(');y-y^(');z-z^('))</w:t>
      </w:r>
      <w:r>
        <w:t>;</w:t>
      </w:r>
      <w:r>
        <w:br/>
      </w:r>
      <w:r>
        <w:t xml:space="preserve">+) </w:t>
      </w:r>
      <w:r>
        <w:t>→</w:t>
      </w:r>
      <w:r>
        <w:t>a</w:t>
      </w:r>
      <w:r>
        <w:t>=</w:t>
      </w:r>
      <w:r>
        <w:t>(</w:t>
      </w:r>
      <w:r>
        <w:t>k</w:t>
      </w:r>
      <w:r>
        <w:t>x</w:t>
      </w:r>
      <w:r>
        <w:t>;</w:t>
      </w:r>
      <w:r>
        <w:t>k</w:t>
      </w:r>
      <w:r>
        <w:t>y</w:t>
      </w:r>
      <w:r>
        <w:t>;</w:t>
      </w:r>
      <w:r>
        <w:t>k</w:t>
      </w:r>
      <w:r>
        <w:t>z</w:t>
      </w:r>
      <w:r>
        <w:t>)</w:t>
      </w:r>
      <w:r>
        <w:t>a→=(k⁢x;k⁢y;k⁢z)</w:t>
      </w:r>
      <w:r>
        <w:t xml:space="preserve"> với k là một số thực.</w:t>
      </w:r>
      <w:r>
        <w:br/>
      </w:r>
      <w:r>
        <w:rPr>
          <w:b/>
        </w:rPr>
        <w:t xml:space="preserve">Nhận xét: </w:t>
      </w:r>
      <w:r>
        <w:t xml:space="preserve">Vectơ </w:t>
      </w:r>
      <w:r>
        <w:t>→</w:t>
      </w:r>
      <w:r>
        <w:t>a</w:t>
      </w:r>
      <w:r>
        <w:t>=</w:t>
      </w:r>
      <w:r>
        <w:t>(</w:t>
      </w:r>
      <w:r>
        <w:t>x</w:t>
      </w:r>
      <w:r>
        <w:t>;</w:t>
      </w:r>
      <w:r>
        <w:t>y</w:t>
      </w:r>
      <w:r>
        <w:t>;</w:t>
      </w:r>
      <w:r>
        <w:t>z</w:t>
      </w:r>
      <w:r>
        <w:t>)</w:t>
      </w:r>
      <w:r>
        <w:t>a→=(x;y;z)</w:t>
      </w:r>
      <w:r>
        <w:t xml:space="preserve"> cùng phương với vectơ </w:t>
      </w:r>
      <w:r>
        <w:t>→</w:t>
      </w:r>
      <w:r>
        <w:t>b</w:t>
      </w:r>
      <w:r>
        <w:t>=</w:t>
      </w:r>
      <w:r>
        <w:t>(</w:t>
      </w:r>
      <w:r>
        <w:t>x</w:t>
      </w:r>
      <w:r>
        <w:t>′</w:t>
      </w:r>
      <w:r>
        <w:t>;</w:t>
      </w:r>
      <w:r>
        <w:t>y</w:t>
      </w:r>
      <w:r>
        <w:t>′</w:t>
      </w:r>
      <w:r>
        <w:t>;</w:t>
      </w:r>
      <w:r>
        <w:t>z</w:t>
      </w:r>
      <w:r>
        <w:t>′</w:t>
      </w:r>
      <w:r>
        <w:t>)</w:t>
      </w:r>
      <w:r>
        <w:t>≠</w:t>
      </w:r>
      <w:r>
        <w:t>→</w:t>
      </w:r>
      <w:r>
        <w:t>0</w:t>
      </w:r>
      <w:r>
        <w:t>b→=(x^(');y^(');z^('))≠0→</w:t>
      </w:r>
      <w:r>
        <w:t xml:space="preserve"> khi và chỉ khi tồn tại số thực k sao cho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k</w:t>
      </w:r>
      <w:r>
        <w:t>x</w:t>
      </w:r>
      <w:r>
        <w:t>′</w:t>
      </w:r>
      <w:r>
        <w:t>y</w:t>
      </w:r>
      <w:r>
        <w:t>=</w:t>
      </w:r>
      <w:r>
        <w:t>k</w:t>
      </w:r>
      <w:r>
        <w:t>y</w:t>
      </w:r>
      <w:r>
        <w:t>′</w:t>
      </w:r>
      <w:r>
        <w:t>z</w:t>
      </w:r>
      <w:r>
        <w:t>=</w:t>
      </w:r>
      <w:r>
        <w:t>k</w:t>
      </w:r>
      <w:r>
        <w:t>z</w:t>
      </w:r>
      <w:r>
        <w:t>x=k⁢x^(')y=k⁢y^(')z=k⁢z</w:t>
      </w:r>
      <w:r>
        <w:t>.</w:t>
      </w:r>
      <w:r>
        <w:br/>
      </w:r>
      <w:r>
        <w:rPr>
          <w:b/>
        </w:rPr>
        <w:t xml:space="preserve">Ví dụ 1. </w:t>
      </w:r>
      <w:r>
        <w:t xml:space="preserve">Cho các vectơ </w:t>
      </w:r>
      <w:r>
        <w:t>→</w:t>
      </w:r>
      <w:r>
        <w:t>a</w:t>
      </w:r>
      <w:r>
        <w:t>=</w:t>
      </w:r>
      <w:r>
        <w:t>(</w:t>
      </w:r>
      <w:r>
        <w:t>−</w:t>
      </w:r>
      <w:r>
        <w:t>2</w:t>
      </w:r>
      <w:r>
        <w:t>;</w:t>
      </w:r>
      <w:r>
        <w:t>−</w:t>
      </w:r>
      <w:r>
        <w:t>3</w:t>
      </w:r>
      <w:r>
        <w:t>;</w:t>
      </w:r>
      <w:r>
        <w:t>5</w:t>
      </w:r>
      <w:r>
        <w:t>)</w:t>
      </w:r>
      <w:r>
        <w:t>a→=(-2;-3;5)</w:t>
      </w:r>
      <w:r>
        <w:t xml:space="preserve">, </w:t>
      </w:r>
      <w:r>
        <w:t>→</w:t>
      </w:r>
      <w:r>
        <w:t>b</w:t>
      </w:r>
      <w:r>
        <w:t>=</w:t>
      </w:r>
      <w:r>
        <w:t>(</w:t>
      </w:r>
      <w:r>
        <w:t>3</w:t>
      </w:r>
      <w:r>
        <w:t>;</w:t>
      </w:r>
      <w:r>
        <w:t>5</w:t>
      </w:r>
      <w:r>
        <w:t>;</w:t>
      </w:r>
      <w:r>
        <w:t>−</w:t>
      </w:r>
      <w:r>
        <w:t>7</w:t>
      </w:r>
      <w:r>
        <w:t>)</w:t>
      </w:r>
      <w:r>
        <w:t>b→=(3;5;-7)</w:t>
      </w:r>
      <w:r>
        <w:t xml:space="preserve">. Tính </w:t>
      </w:r>
      <w:r>
        <w:t>→</w:t>
      </w:r>
      <w:r>
        <w:t>a</w:t>
      </w:r>
      <w:r>
        <w:t>+</w:t>
      </w:r>
      <w:r>
        <w:t>→</w:t>
      </w:r>
      <w:r>
        <w:t>b</w:t>
      </w:r>
      <w:r>
        <w:t>;</w:t>
      </w:r>
      <w:r>
        <w:t>→</w:t>
      </w:r>
      <w:r>
        <w:t>a</w:t>
      </w:r>
      <w:r>
        <w:t>−</w:t>
      </w:r>
      <w:r>
        <w:t>→</w:t>
      </w:r>
      <w:r>
        <w:t>b</w:t>
      </w:r>
      <w:r>
        <w:t>;</w:t>
      </w:r>
      <w:r>
        <w:t>3</w:t>
      </w:r>
      <w:r>
        <w:t>→</w:t>
      </w:r>
      <w:r>
        <w:t>a</w:t>
      </w:r>
      <w:r>
        <w:t>a→+b→;a→-b→;3⁢a→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→</w:t>
      </w:r>
      <w:r>
        <w:t>a</w:t>
      </w:r>
      <w:r>
        <w:t>+</w:t>
      </w:r>
      <w:r>
        <w:t>→</w:t>
      </w:r>
      <w:r>
        <w:t>b</w:t>
      </w:r>
      <w:r>
        <w:t>=</w:t>
      </w:r>
      <w:r>
        <w:t>(</w:t>
      </w:r>
      <w:r>
        <w:t>−</w:t>
      </w:r>
      <w:r>
        <w:t>2</w:t>
      </w:r>
      <w:r>
        <w:t>+</w:t>
      </w:r>
      <w:r>
        <w:t>3</w:t>
      </w:r>
      <w:r>
        <w:t>;</w:t>
      </w:r>
      <w:r>
        <w:t>−</w:t>
      </w:r>
      <w:r>
        <w:t>3</w:t>
      </w:r>
      <w:r>
        <w:t>+</w:t>
      </w:r>
      <w:r>
        <w:t>5</w:t>
      </w:r>
      <w:r>
        <w:t>;</w:t>
      </w:r>
      <w:r>
        <w:t>5</w:t>
      </w:r>
      <w:r>
        <w:t>−</w:t>
      </w:r>
      <w:r>
        <w:t>7</w:t>
      </w:r>
      <w:r>
        <w:t>)</w:t>
      </w:r>
      <w:r>
        <w:t>=</w:t>
      </w:r>
      <w:r>
        <w:t>(</w:t>
      </w:r>
      <w:r>
        <w:t>1</w:t>
      </w:r>
      <w:r>
        <w:t>;</w:t>
      </w:r>
      <w:r>
        <w:t>2</w:t>
      </w:r>
      <w:r>
        <w:t>;</w:t>
      </w:r>
      <w:r>
        <w:t>−</w:t>
      </w:r>
      <w:r>
        <w:t>2</w:t>
      </w:r>
      <w:r>
        <w:t>)</w:t>
      </w:r>
      <w:r>
        <w:t>a→+b→=(-2+3;-3+5;5-7)=(1;2;-2)</w:t>
      </w:r>
      <w:r>
        <w:t>.</w:t>
      </w:r>
      <w:r>
        <w:br/>
      </w:r>
      <w:r>
        <w:t>→</w:t>
      </w:r>
      <w:r>
        <w:t>a</w:t>
      </w:r>
      <w:r>
        <w:t>−</w:t>
      </w:r>
      <w:r>
        <w:t>→</w:t>
      </w:r>
      <w:r>
        <w:t>b</w:t>
      </w:r>
      <w:r>
        <w:t>=</w:t>
      </w:r>
      <w:r>
        <w:t>(</w:t>
      </w:r>
      <w:r>
        <w:t>−</w:t>
      </w:r>
      <w:r>
        <w:t>2</w:t>
      </w:r>
      <w:r>
        <w:t>−</w:t>
      </w:r>
      <w:r>
        <w:t>3</w:t>
      </w:r>
      <w:r>
        <w:t>;</w:t>
      </w:r>
      <w:r>
        <w:t>−</w:t>
      </w:r>
      <w:r>
        <w:t>3</w:t>
      </w:r>
      <w:r>
        <w:t>−</w:t>
      </w:r>
      <w:r>
        <w:t>5</w:t>
      </w:r>
      <w:r>
        <w:t>;</w:t>
      </w:r>
      <w:r>
        <w:t>5</w:t>
      </w:r>
      <w:r>
        <w:t>+</w:t>
      </w:r>
      <w:r>
        <w:t>7</w:t>
      </w:r>
      <w:r>
        <w:t>)</w:t>
      </w:r>
      <w:r>
        <w:t>=</w:t>
      </w:r>
      <w:r>
        <w:t>(</w:t>
      </w:r>
      <w:r>
        <w:t>−</w:t>
      </w:r>
      <w:r>
        <w:t>5</w:t>
      </w:r>
      <w:r>
        <w:t>;</w:t>
      </w:r>
      <w:r>
        <w:t>−</w:t>
      </w:r>
      <w:r>
        <w:t>8</w:t>
      </w:r>
      <w:r>
        <w:t>;</w:t>
      </w:r>
      <w:r>
        <w:t>12</w:t>
      </w:r>
      <w:r>
        <w:t>)</w:t>
      </w:r>
      <w:r>
        <w:t>a→-b→=(-2-3;-3-5;5+7)=(-5;-8;12)</w:t>
      </w:r>
      <w:r>
        <w:t>.</w:t>
      </w:r>
      <w:r>
        <w:br/>
      </w:r>
      <w:r>
        <w:t>−</w:t>
      </w:r>
      <w:r>
        <w:t>→</w:t>
      </w:r>
      <w:r>
        <w:t>3</w:t>
      </w:r>
      <w:r>
        <w:t>a</w:t>
      </w:r>
      <w:r>
        <w:t>=</w:t>
      </w:r>
      <w:r>
        <w:t>(</w:t>
      </w:r>
      <w:r>
        <w:t>−</w:t>
      </w:r>
      <w:r>
        <w:t>6</w:t>
      </w:r>
      <w:r>
        <w:t>;</w:t>
      </w:r>
      <w:r>
        <w:t>−</w:t>
      </w:r>
      <w:r>
        <w:t>9</w:t>
      </w:r>
      <w:r>
        <w:t>;</w:t>
      </w:r>
      <w:r>
        <w:t>15</w:t>
      </w:r>
      <w:r>
        <w:t>)</w:t>
      </w:r>
      <w:r>
        <w:t>3a→=(-6;-9;15)</w:t>
      </w:r>
      <w:r>
        <w:t>.</w:t>
      </w:r>
      <w:r>
        <w:br/>
      </w:r>
      <w:r>
        <w:rPr>
          <w:b/>
        </w:rPr>
        <w:t>• Tọa độ trung điểm đoạn thẳng, tọa độ trọng tâm tam giác</w:t>
      </w:r>
      <w:r>
        <w:br/>
      </w:r>
      <w:r>
        <w:t>Trong không gian Oxyz, cho ba điểm không thẳng hàng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; z</w:t>
      </w:r>
      <w:r>
        <w:rPr>
          <w:vertAlign w:val="subscript"/>
        </w:rPr>
        <w:t>A</w:t>
      </w:r>
      <w:r>
        <w:t>),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; z</w:t>
      </w:r>
      <w:r>
        <w:rPr>
          <w:vertAlign w:val="subscript"/>
        </w:rPr>
        <w:t>B</w:t>
      </w:r>
      <w:r>
        <w:t>) và C(x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C</w:t>
      </w:r>
      <w:r>
        <w:t>; z</w:t>
      </w:r>
      <w:r>
        <w:rPr>
          <w:vertAlign w:val="subscript"/>
        </w:rPr>
        <w:t>C</w:t>
      </w:r>
      <w:r>
        <w:t>). Khi đó:</w:t>
      </w:r>
      <w:r>
        <w:br/>
      </w:r>
      <w:r>
        <w:t xml:space="preserve">- Tọa độ trung điểm của đoạn thẳng AB là </w:t>
      </w:r>
      <w:r>
        <w:t>(</w:t>
      </w:r>
      <w:r>
        <w:t>x</w:t>
      </w:r>
      <w:r>
        <w:t>A</w:t>
      </w:r>
      <w:r>
        <w:t>+</w:t>
      </w:r>
      <w:r>
        <w:t>x</w:t>
      </w:r>
      <w:r>
        <w:t>B</w:t>
      </w:r>
      <w:r>
        <w:t>2</w:t>
      </w:r>
      <w:r>
        <w:t>;</w:t>
      </w:r>
      <w:r>
        <w:t>y</w:t>
      </w:r>
      <w:r>
        <w:t>A</w:t>
      </w:r>
      <w:r>
        <w:t>+</w:t>
      </w:r>
      <w:r>
        <w:t>y</w:t>
      </w:r>
      <w:r>
        <w:t>B</w:t>
      </w:r>
      <w:r>
        <w:t>2</w:t>
      </w:r>
      <w:r>
        <w:t>;</w:t>
      </w:r>
      <w:r>
        <w:t>z</w:t>
      </w:r>
      <w:r>
        <w:t>A</w:t>
      </w:r>
      <w:r>
        <w:t>+</w:t>
      </w:r>
      <w:r>
        <w:t>z</w:t>
      </w:r>
      <w:r>
        <w:t>B</w:t>
      </w:r>
      <w:r>
        <w:t>2</w:t>
      </w:r>
      <w:r>
        <w:t>)</w:t>
      </w:r>
      <w:r>
        <w:t>((x_(A)+x_(B))/(2);(y_(A)+y_(B))/(2);(z_(A)+z_(B))/(2))</w:t>
      </w:r>
      <w:r>
        <w:t>.</w:t>
      </w:r>
      <w:r>
        <w:br/>
      </w:r>
      <w:r>
        <w:t xml:space="preserve">- Tọa độ trọng tâm của tam giác ABC là </w:t>
      </w:r>
      <w:r>
        <w:t>(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3</w:t>
      </w:r>
      <w:r>
        <w:t>;</w:t>
      </w:r>
      <w:r>
        <w:t>y</w:t>
      </w:r>
      <w:r>
        <w:t>A</w:t>
      </w:r>
      <w:r>
        <w:t>+</w:t>
      </w:r>
      <w:r>
        <w:t>y</w:t>
      </w:r>
      <w:r>
        <w:t>B</w:t>
      </w:r>
      <w:r>
        <w:t>+</w:t>
      </w:r>
      <w:r>
        <w:t>y</w:t>
      </w:r>
      <w:r>
        <w:t>C</w:t>
      </w:r>
      <w:r>
        <w:t>3</w:t>
      </w:r>
      <w:r>
        <w:t>;</w:t>
      </w:r>
      <w:r>
        <w:t>z</w:t>
      </w:r>
      <w:r>
        <w:t>A</w:t>
      </w:r>
      <w:r>
        <w:t>+</w:t>
      </w:r>
      <w:r>
        <w:t>z</w:t>
      </w:r>
      <w:r>
        <w:t>B</w:t>
      </w:r>
      <w:r>
        <w:t>+</w:t>
      </w:r>
      <w:r>
        <w:t>z</w:t>
      </w:r>
      <w:r>
        <w:t>C</w:t>
      </w:r>
      <w:r>
        <w:t>3</w:t>
      </w:r>
      <w:r>
        <w:t>)</w:t>
      </w:r>
      <w:r>
        <w:t>((x_(A)+x_(B)+x_(C))/(3);(y_(A)+y_(B)+y_(C))/(3);(z_(A)+z_(B)+z_(C))/(3))</w:t>
      </w:r>
      <w:r>
        <w:t>.</w:t>
      </w:r>
      <w:r>
        <w:br/>
      </w:r>
      <w:r>
        <w:rPr>
          <w:b/>
        </w:rPr>
        <w:t xml:space="preserve">Ví dụ 2. </w:t>
      </w:r>
      <w:r>
        <w:t>Trong không gian Oxyz, cho DABC có ba đỉnh A(2; 1; −3), B(4; 2; 1), C(3; 0; 5). Tìm tọa độ trọng tâm G của DABC.</w:t>
      </w:r>
      <w:r>
        <w:br/>
      </w:r>
      <w:r>
        <w:rPr>
          <w:b/>
        </w:rPr>
        <w:t>Hướng dẫn giải</w:t>
      </w:r>
      <w:r>
        <w:br/>
      </w:r>
      <w:r>
        <w:t xml:space="preserve">Vì G là trọng tâm của DABC nên </w:t>
      </w:r>
      <w:r>
        <w:t>⎧</w:t>
      </w:r>
      <w:r>
        <w:t>⎪</w:t>
        <w:br/>
        <w:t>⎪</w:t>
        <w:br/>
        <w:t>⎪</w:t>
      </w:r>
      <w:r>
        <w:t>⎨</w:t>
      </w:r>
      <w:r>
        <w:t>⎪</w:t>
        <w:br/>
        <w:t>⎪</w:t>
        <w:br/>
        <w:t>⎪</w:t>
      </w:r>
      <w:r>
        <w:t>⎩</w:t>
      </w:r>
      <w:r>
        <w:t>x</w:t>
      </w:r>
      <w:r>
        <w:t>G</w:t>
      </w:r>
      <w:r>
        <w:t>=</w:t>
      </w:r>
      <w:r>
        <w:t>2</w:t>
      </w:r>
      <w:r>
        <w:t>+</w:t>
      </w:r>
      <w:r>
        <w:t>4</w:t>
      </w:r>
      <w:r>
        <w:t>+</w:t>
      </w:r>
      <w:r>
        <w:t>3</w:t>
      </w:r>
      <w:r>
        <w:t>3</w:t>
      </w:r>
      <w:r>
        <w:t>=</w:t>
      </w:r>
      <w:r>
        <w:t>3</w:t>
      </w:r>
      <w:r>
        <w:t>y</w:t>
      </w:r>
      <w:r>
        <w:t>G</w:t>
      </w:r>
      <w:r>
        <w:t>=</w:t>
      </w:r>
      <w:r>
        <w:t>1</w:t>
      </w:r>
      <w:r>
        <w:t>+</w:t>
      </w:r>
      <w:r>
        <w:t>2</w:t>
      </w:r>
      <w:r>
        <w:t>+</w:t>
      </w:r>
      <w:r>
        <w:t>0</w:t>
      </w:r>
      <w:r>
        <w:t>3</w:t>
      </w:r>
      <w:r>
        <w:t>=</w:t>
      </w:r>
      <w:r>
        <w:t>1</w:t>
      </w:r>
      <w:r>
        <w:t>z</w:t>
      </w:r>
      <w:r>
        <w:t>G</w:t>
      </w:r>
      <w:r>
        <w:t>=</w:t>
      </w:r>
      <w:r>
        <w:t>−</w:t>
      </w:r>
      <w:r>
        <w:t>3</w:t>
      </w:r>
      <w:r>
        <w:t>+</w:t>
      </w:r>
      <w:r>
        <w:t>1</w:t>
      </w:r>
      <w:r>
        <w:t>+</w:t>
      </w:r>
      <w:r>
        <w:t>5</w:t>
      </w:r>
      <w:r>
        <w:t>3</w:t>
      </w:r>
      <w:r>
        <w:t>=</w:t>
      </w:r>
      <w:r>
        <w:t>1</w:t>
      </w:r>
      <w:r>
        <w:t>x_(G)=(2+4+3)/(3)=3y_(G)=(1+2+0)/(3)=1z_(G)=(-3+1+5)/(3)=1</w:t>
      </w:r>
      <w:r>
        <w:t>.</w:t>
      </w:r>
      <w:r>
        <w:br/>
      </w:r>
      <w:r>
        <w:t>Vậy G(3; 1; 1).</w:t>
      </w:r>
      <w:r>
        <w:br/>
      </w:r>
      <w:r>
        <w:rPr>
          <w:b/>
        </w:rPr>
        <w:t>2. Biểu thức tọa độ của tích vô hướng</w:t>
      </w:r>
      <w:r>
        <w:br/>
      </w:r>
      <w:r>
        <w:rPr>
          <w:b/>
        </w:rPr>
        <w:t>• Biểu thức tọa độ của tích vô hướng trong không gian</w:t>
      </w:r>
      <w:r>
        <w:br/>
      </w:r>
      <w:r>
        <w:t xml:space="preserve">Trong không gian Oxyz, tích vô hướng của hai vectơ </w:t>
      </w:r>
      <w:r>
        <w:t>→</w:t>
      </w:r>
      <w:r>
        <w:t>a</w:t>
      </w:r>
      <w:r>
        <w:t>=</w:t>
      </w:r>
      <w:r>
        <w:t>(</w:t>
      </w:r>
      <w:r>
        <w:t>x</w:t>
      </w:r>
      <w:r>
        <w:t>;</w:t>
      </w:r>
      <w:r>
        <w:t>y</w:t>
      </w:r>
      <w:r>
        <w:t>;</w:t>
      </w:r>
      <w:r>
        <w:t>z</w:t>
      </w:r>
      <w:r>
        <w:t>)</w:t>
      </w:r>
      <w:r>
        <w:t>a→=(x;y;z)</w:t>
      </w:r>
      <w:r>
        <w:t xml:space="preserve">và </w:t>
      </w:r>
      <w:r>
        <w:t>→</w:t>
      </w:r>
      <w:r>
        <w:t>b</w:t>
      </w:r>
      <w:r>
        <w:t>=</w:t>
      </w:r>
      <w:r>
        <w:t>(</w:t>
      </w:r>
      <w:r>
        <w:t>x</w:t>
      </w:r>
      <w:r>
        <w:t>′</w:t>
      </w:r>
      <w:r>
        <w:t>;</w:t>
      </w:r>
      <w:r>
        <w:t>y</w:t>
      </w:r>
      <w:r>
        <w:t>′</w:t>
      </w:r>
      <w:r>
        <w:t>;</w:t>
      </w:r>
      <w:r>
        <w:t>z</w:t>
      </w:r>
      <w:r>
        <w:t>′</w:t>
      </w:r>
      <w:r>
        <w:t>)</w:t>
      </w:r>
      <w:r>
        <w:t>b→=(x^(');y^(');z^('))</w:t>
      </w:r>
      <w:r>
        <w:t xml:space="preserve"> được xác định bởi công thức: </w:t>
      </w:r>
      <w:r>
        <w:t>→</w:t>
      </w:r>
      <w:r>
        <w:t>a</w:t>
      </w:r>
      <w:r>
        <w:t>.</w:t>
      </w:r>
      <w:r>
        <w:t>→</w:t>
      </w:r>
      <w:r>
        <w:t>b</w:t>
      </w:r>
      <w:r>
        <w:t>=</w:t>
      </w:r>
      <w:r>
        <w:t>x</w:t>
      </w:r>
      <w:r>
        <w:t>.</w:t>
      </w:r>
      <w:r>
        <w:t>x</w:t>
      </w:r>
      <w:r>
        <w:t>′</w:t>
      </w:r>
      <w:r>
        <w:t>+</w:t>
      </w:r>
      <w:r>
        <w:t>y</w:t>
      </w:r>
      <w:r>
        <w:t>.</w:t>
      </w:r>
      <w:r>
        <w:t>y</w:t>
      </w:r>
      <w:r>
        <w:t>′</w:t>
      </w:r>
      <w:r>
        <w:t>+</w:t>
      </w:r>
      <w:r>
        <w:t>z</w:t>
      </w:r>
      <w:r>
        <w:t>.</w:t>
      </w:r>
      <w:r>
        <w:t>z</w:t>
      </w:r>
      <w:r>
        <w:t>′</w:t>
      </w:r>
      <w:r>
        <w:t>a→.b→=x.x^(')+y.y^(')+z.z^(')</w:t>
      </w:r>
      <w:r>
        <w:t>.</w:t>
      </w:r>
      <w:r>
        <w:br/>
      </w:r>
      <w:r>
        <w:rPr>
          <w:b/>
        </w:rPr>
        <w:t>Nhận xét:</w:t>
      </w:r>
      <w:r>
        <w:br/>
      </w:r>
      <w:r>
        <w:t xml:space="preserve">- Hai vectơ </w:t>
      </w:r>
      <w:r>
        <w:t>→</w:t>
      </w:r>
      <w:r>
        <w:t>a</w:t>
      </w:r>
      <w:r>
        <w:t>a→</w:t>
      </w:r>
      <w:r>
        <w:t xml:space="preserve"> và </w:t>
      </w:r>
      <w:r>
        <w:t>→</w:t>
      </w:r>
      <w:r>
        <w:t>b</w:t>
      </w:r>
      <w:r>
        <w:t>b→</w:t>
      </w:r>
      <w:r>
        <w:t xml:space="preserve"> vuông góc với nhau nếu và chỉ nếu xx' + yy' + zz' = 0.</w:t>
      </w:r>
      <w:r>
        <w:br/>
      </w:r>
      <w:r>
        <w:t xml:space="preserve">- Nếu </w:t>
      </w:r>
      <w:r>
        <w:t>→</w:t>
      </w:r>
      <w:r>
        <w:t>a</w:t>
      </w:r>
      <w:r>
        <w:t>=</w:t>
      </w:r>
      <w:r>
        <w:t>(</w:t>
      </w:r>
      <w:r>
        <w:t>x</w:t>
      </w:r>
      <w:r>
        <w:t>;</w:t>
      </w:r>
      <w:r>
        <w:t>y</w:t>
      </w:r>
      <w:r>
        <w:t>;</w:t>
      </w:r>
      <w:r>
        <w:t>z</w:t>
      </w:r>
      <w:r>
        <w:t>)</w:t>
      </w:r>
      <w:r>
        <w:t>a→=(x;y;z)</w:t>
      </w:r>
      <w:r>
        <w:t xml:space="preserve"> thì </w:t>
      </w:r>
      <w:r>
        <w:t>∣</w:t>
      </w:r>
      <w:r>
        <w:t>∣</w:t>
      </w:r>
      <w:r>
        <w:t>→</w:t>
      </w:r>
      <w:r>
        <w:t>a</w:t>
      </w:r>
      <w:r>
        <w:t>∣</w:t>
      </w:r>
      <w:r>
        <w:t>∣</w:t>
      </w:r>
      <w:r>
        <w:t>=</w:t>
      </w:r>
      <w:r>
        <w:t>√</w:t>
      </w:r>
      <w:r>
        <w:t>→</w:t>
      </w:r>
      <w:r>
        <w:t>a</w:t>
      </w:r>
      <w:r>
        <w:t>.</w:t>
      </w:r>
      <w:r>
        <w:t>→</w:t>
      </w:r>
      <w:r>
        <w:t>a</w:t>
      </w:r>
      <w:r>
        <w:t>=</w:t>
      </w:r>
      <w:r>
        <w:t>√</w:t>
      </w:r>
      <w:r>
        <w:t>x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|a→|=√(a→.a→)=√(x^(2)+y^(2)+z^(2))</w:t>
      </w:r>
      <w:r>
        <w:t>.</w:t>
      </w:r>
      <w:r>
        <w:br/>
      </w:r>
      <w:r>
        <w:t xml:space="preserve">- Nếu </w:t>
      </w:r>
      <w:r>
        <w:t>→</w:t>
      </w:r>
      <w:r>
        <w:t>a</w:t>
      </w:r>
      <w:r>
        <w:t>=</w:t>
      </w:r>
      <w:r>
        <w:t>(</w:t>
      </w:r>
      <w:r>
        <w:t>x</w:t>
      </w:r>
      <w:r>
        <w:t>;</w:t>
      </w:r>
      <w:r>
        <w:t>y</w:t>
      </w:r>
      <w:r>
        <w:t>;</w:t>
      </w:r>
      <w:r>
        <w:t>z</w:t>
      </w:r>
      <w:r>
        <w:t>)</w:t>
      </w:r>
      <w:r>
        <w:t>a→=(x;y;z)</w:t>
      </w:r>
      <w:r>
        <w:t xml:space="preserve"> và </w:t>
      </w:r>
      <w:r>
        <w:t>→</w:t>
      </w:r>
      <w:r>
        <w:t>b</w:t>
      </w:r>
      <w:r>
        <w:t>=</w:t>
      </w:r>
      <w:r>
        <w:t>(</w:t>
      </w:r>
      <w:r>
        <w:t>x</w:t>
      </w:r>
      <w:r>
        <w:t>′</w:t>
      </w:r>
      <w:r>
        <w:t>;</w:t>
      </w:r>
      <w:r>
        <w:t>y</w:t>
      </w:r>
      <w:r>
        <w:t>′</w:t>
      </w:r>
      <w:r>
        <w:t>;</w:t>
      </w:r>
      <w:r>
        <w:t>z</w:t>
      </w:r>
      <w:r>
        <w:t>′</w:t>
      </w:r>
      <w:r>
        <w:t>)</w:t>
      </w:r>
      <w:r>
        <w:t>b→=(x^(');y^(');z^('))</w:t>
      </w:r>
      <w:r>
        <w:t xml:space="preserve"> là hai vectơ khác </w:t>
      </w:r>
      <w:r>
        <w:t>→</w:t>
      </w:r>
      <w:r>
        <w:t>0</w:t>
      </w:r>
      <w:r>
        <w:t>0→</w:t>
      </w:r>
      <w:r>
        <w:t xml:space="preserve"> thì </w:t>
      </w:r>
      <w:r>
        <w:t>cos</w:t>
      </w:r>
      <w:r>
        <w:t>(</w:t>
      </w:r>
      <w:r>
        <w:t>→</w:t>
      </w:r>
      <w:r>
        <w:t>a</w:t>
      </w:r>
      <w:r>
        <w:t>,</w:t>
      </w:r>
      <w:r>
        <w:t>→</w:t>
      </w:r>
      <w:r>
        <w:t>b</w:t>
      </w:r>
      <w:r>
        <w:t>)</w:t>
      </w:r>
      <w:r>
        <w:t>=</w:t>
      </w:r>
      <w:r>
        <w:t>→</w:t>
      </w:r>
      <w:r>
        <w:t>a</w:t>
      </w:r>
      <w:r>
        <w:t>.</w:t>
      </w:r>
      <w:r>
        <w:t>→</w:t>
      </w:r>
      <w:r>
        <w:t>b</w:t>
      </w:r>
      <w:r>
        <w:t>∣</w:t>
      </w:r>
      <w:r>
        <w:t>∣</w:t>
      </w:r>
      <w:r>
        <w:t>→</w:t>
      </w:r>
      <w:r>
        <w:t>a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→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x</w:t>
      </w:r>
      <w:r>
        <w:t>.</w:t>
      </w:r>
      <w:r>
        <w:t>x</w:t>
      </w:r>
      <w:r>
        <w:t>'</w:t>
      </w:r>
      <w:r>
        <w:t>+</w:t>
      </w:r>
      <w:r>
        <w:t>y</w:t>
      </w:r>
      <w:r>
        <w:t>.</w:t>
      </w:r>
      <w:r>
        <w:t>y</w:t>
      </w:r>
      <w:r>
        <w:t>'</w:t>
      </w:r>
      <w:r>
        <w:t>+</w:t>
      </w:r>
      <w:r>
        <w:t>z</w:t>
      </w:r>
      <w:r>
        <w:t>.</w:t>
      </w:r>
      <w:r>
        <w:t>z</w:t>
      </w:r>
      <w:r>
        <w:t>'</w:t>
      </w:r>
      <w:r>
        <w:t>√</w:t>
      </w:r>
      <w:r>
        <w:t>x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.</w:t>
      </w:r>
      <w:r>
        <w:t>√</w:t>
      </w:r>
      <w:r>
        <w:t>x</w:t>
      </w:r>
      <w:r>
        <w:t>'</w:t>
      </w:r>
      <w:r>
        <w:t>2</w:t>
      </w:r>
      <w:r>
        <w:t>+</w:t>
      </w:r>
      <w:r>
        <w:t>y</w:t>
      </w:r>
      <w:r>
        <w:t>'</w:t>
      </w:r>
      <w:r>
        <w:t>2</w:t>
      </w:r>
      <w:r>
        <w:t>+</w:t>
      </w:r>
      <w:r>
        <w:t>z</w:t>
      </w:r>
      <w:r>
        <w:t>'</w:t>
      </w:r>
      <w:r>
        <w:t>2</w:t>
      </w:r>
      <w:r>
        <w:t>cos⁡(a→,b→)=(a→.b→)/(|a→|.|b→|)=(x.x'+y.y'+z.z')/(√(x^(2)+y^(2)+z^(2)).√(x'^(2)+y'^(2)+z'^(2)))</w:t>
      </w:r>
      <w:r>
        <w:t>.</w:t>
      </w:r>
      <w:r>
        <w:br/>
      </w:r>
      <w:r>
        <w:rPr>
          <w:b/>
        </w:rPr>
        <w:t xml:space="preserve">Ví dụ 3. </w:t>
      </w:r>
      <w:r>
        <w:t xml:space="preserve">Cho </w:t>
      </w:r>
      <w:r>
        <w:t>→</w:t>
      </w:r>
      <w:r>
        <w:t>a</w:t>
      </w:r>
      <w:r>
        <w:t>=</w:t>
      </w:r>
      <w:r>
        <w:t>(</w:t>
      </w:r>
      <w:r>
        <w:t>2</w:t>
      </w:r>
      <w:r>
        <w:t>;</w:t>
      </w:r>
      <w:r>
        <w:t>3</w:t>
      </w:r>
      <w:r>
        <w:t>;</w:t>
      </w:r>
      <w:r>
        <w:t>5</w:t>
      </w:r>
      <w:r>
        <w:t>)</w:t>
      </w:r>
      <w:r>
        <w:t>a→=(2;3;5)</w:t>
      </w:r>
      <w:r>
        <w:t xml:space="preserve"> và </w:t>
      </w:r>
      <w:r>
        <w:t>→</w:t>
      </w:r>
      <w:r>
        <w:t>b</w:t>
      </w:r>
      <w:r>
        <w:t>=</w:t>
      </w:r>
      <w:r>
        <w:t>(</w:t>
      </w:r>
      <w:r>
        <w:t>7</w:t>
      </w:r>
      <w:r>
        <w:t>;</w:t>
      </w:r>
      <w:r>
        <w:t>1</w:t>
      </w:r>
      <w:r>
        <w:t>;</w:t>
      </w:r>
      <w:r>
        <w:t>8</w:t>
      </w:r>
      <w:r>
        <w:t>)</w:t>
      </w:r>
      <w:r>
        <w:t>b→=(7;1;8)</w:t>
      </w:r>
      <w:r>
        <w:t xml:space="preserve">. Tính góc giữa hai vetơ </w:t>
      </w:r>
      <w:r>
        <w:t>→</w:t>
      </w:r>
      <w:r>
        <w:t>a</w:t>
      </w:r>
      <w:r>
        <w:t>a→</w:t>
      </w:r>
      <w:r>
        <w:t xml:space="preserve">và </w:t>
      </w:r>
      <w:r>
        <w:t>→</w:t>
      </w:r>
      <w:r>
        <w:t>b</w:t>
      </w:r>
      <w:r>
        <w:t>b→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→</w:t>
      </w:r>
      <w:r>
        <w:t>a</w:t>
      </w:r>
      <w:r>
        <w:t>.</w:t>
      </w:r>
      <w:r>
        <w:t>→</w:t>
      </w:r>
      <w:r>
        <w:t>b</w:t>
      </w:r>
      <w:r>
        <w:t>=</w:t>
      </w:r>
      <w:r>
        <w:t>2.7</w:t>
      </w:r>
      <w:r>
        <w:t>+</w:t>
      </w:r>
      <w:r>
        <w:t>3.1</w:t>
      </w:r>
      <w:r>
        <w:t>+</w:t>
      </w:r>
      <w:r>
        <w:t>5.8</w:t>
      </w:r>
      <w:r>
        <w:t>=</w:t>
      </w:r>
      <w:r>
        <w:t>57</w:t>
      </w:r>
      <w:r>
        <w:t>a→.b→=2.7+3.1+5.8=57</w:t>
      </w:r>
      <w:r>
        <w:t xml:space="preserve">; </w:t>
      </w:r>
      <w:r>
        <w:t>∣</w:t>
      </w:r>
      <w:r>
        <w:t>∣</w:t>
      </w:r>
      <w:r>
        <w:t>→</w:t>
      </w:r>
      <w:r>
        <w:t>a</w:t>
      </w:r>
      <w:r>
        <w:t>∣</w:t>
      </w:r>
      <w:r>
        <w:t>∣</w:t>
      </w:r>
      <w:r>
        <w:t>=</w:t>
      </w:r>
      <w:r>
        <w:t>√</w:t>
      </w:r>
      <w:r>
        <w:t>2</w:t>
      </w:r>
      <w:r>
        <w:t>2</w:t>
      </w:r>
      <w:r>
        <w:t>+</w:t>
      </w:r>
      <w:r>
        <w:t>3</w:t>
      </w:r>
      <w:r>
        <w:t>2</w:t>
      </w:r>
      <w:r>
        <w:t>+</w:t>
      </w:r>
      <w:r>
        <w:t>5</w:t>
      </w:r>
      <w:r>
        <w:t>2</w:t>
      </w:r>
      <w:r>
        <w:t>=</w:t>
      </w:r>
      <w:r>
        <w:t>√</w:t>
      </w:r>
      <w:r>
        <w:t>38</w:t>
      </w:r>
      <w:r>
        <w:t>|a→|=√(2^(2)+3^(2)+5^(2))=√(38)</w:t>
      </w:r>
      <w:r>
        <w:t xml:space="preserve">; </w:t>
      </w:r>
      <w:r>
        <w:t>∣</w:t>
      </w:r>
      <w:r>
        <w:t>∣</w:t>
      </w:r>
      <w:r>
        <w:t>∣</w:t>
      </w:r>
      <w:r>
        <w:t>→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7</w:t>
      </w:r>
      <w:r>
        <w:t>2</w:t>
      </w:r>
      <w:r>
        <w:t>+</w:t>
      </w:r>
      <w:r>
        <w:t>1</w:t>
      </w:r>
      <w:r>
        <w:t>2</w:t>
      </w:r>
      <w:r>
        <w:t>+</w:t>
      </w:r>
      <w:r>
        <w:t>8</w:t>
      </w:r>
      <w:r>
        <w:t>2</w:t>
      </w:r>
      <w:r>
        <w:t>=</w:t>
      </w:r>
      <w:r>
        <w:t>√</w:t>
      </w:r>
      <w:r>
        <w:t>114</w:t>
      </w:r>
      <w:r>
        <w:t>|b→|=√(7^(2)+1^(2)+8^(2))=√(114)</w:t>
      </w:r>
      <w:r>
        <w:t>.</w:t>
      </w:r>
      <w:r>
        <w:br/>
      </w:r>
      <w:r>
        <w:t xml:space="preserve">Có </w:t>
      </w:r>
      <w:r>
        <w:t>cos</w:t>
      </w:r>
      <w:r>
        <w:t>(</w:t>
      </w:r>
      <w:r>
        <w:t>→</w:t>
      </w:r>
      <w:r>
        <w:t>a</w:t>
      </w:r>
      <w:r>
        <w:t>,</w:t>
      </w:r>
      <w:r>
        <w:t>→</w:t>
      </w:r>
      <w:r>
        <w:t>b</w:t>
      </w:r>
      <w:r>
        <w:t>)</w:t>
      </w:r>
      <w:r>
        <w:t>=</w:t>
      </w:r>
      <w:r>
        <w:t>→</w:t>
      </w:r>
      <w:r>
        <w:t>a</w:t>
      </w:r>
      <w:r>
        <w:t>.</w:t>
      </w:r>
      <w:r>
        <w:t>→</w:t>
      </w:r>
      <w:r>
        <w:t>b</w:t>
      </w:r>
      <w:r>
        <w:t>∣</w:t>
      </w:r>
      <w:r>
        <w:t>∣</w:t>
      </w:r>
      <w:r>
        <w:t>→</w:t>
      </w:r>
      <w:r>
        <w:t>a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→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57</w:t>
      </w:r>
      <w:r>
        <w:t>√</w:t>
      </w:r>
      <w:r>
        <w:t>38</w:t>
      </w:r>
      <w:r>
        <w:t>.</w:t>
      </w:r>
      <w:r>
        <w:t>√</w:t>
      </w:r>
      <w:r>
        <w:t>114</w:t>
      </w:r>
      <w:r>
        <w:t>=</w:t>
      </w:r>
      <w:r>
        <w:t>√</w:t>
      </w:r>
      <w:r>
        <w:t>3</w:t>
      </w:r>
      <w:r>
        <w:t>2</w:t>
      </w:r>
      <w:r>
        <w:t>⇒</w:t>
      </w:r>
      <w:r>
        <w:t>(</w:t>
      </w:r>
      <w:r>
        <w:t>→</w:t>
      </w:r>
      <w:r>
        <w:t>a</w:t>
      </w:r>
      <w:r>
        <w:t>,</w:t>
      </w:r>
      <w:r>
        <w:t>→</w:t>
      </w:r>
      <w:r>
        <w:t>b</w:t>
      </w:r>
      <w:r>
        <w:t>)</w:t>
      </w:r>
      <w:r>
        <w:t>=</w:t>
      </w:r>
      <w:r>
        <w:t>30</w:t>
      </w:r>
      <w:r>
        <w:t>∘</w:t>
      </w:r>
      <w:r>
        <w:t>cos⁡(a→,b→)=(a→.b→)/(|a→|.|b→|)=(57)/(√(38).√(114))=(√(3))/(2)⇒(a→,b→)=30^(∘)</w:t>
      </w:r>
      <w:r>
        <w:t>.</w:t>
      </w:r>
      <w:r>
        <w:br/>
      </w:r>
      <w:r>
        <w:rPr>
          <w:b/>
        </w:rPr>
        <w:t xml:space="preserve">Chú ý: </w:t>
      </w:r>
      <w:r>
        <w:t>Nếu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; z</w:t>
      </w:r>
      <w:r>
        <w:rPr>
          <w:vertAlign w:val="subscript"/>
        </w:rPr>
        <w:t>A</w:t>
      </w:r>
      <w:r>
        <w:t>) và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; z</w:t>
      </w:r>
      <w:r>
        <w:rPr>
          <w:vertAlign w:val="subscript"/>
        </w:rPr>
        <w:t>B</w:t>
      </w:r>
      <w:r>
        <w:t>) thì</w:t>
      </w:r>
      <w:r>
        <w:br/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(</w:t>
      </w:r>
      <w:r>
        <w:t>x</w:t>
      </w:r>
      <w:r>
        <w:t>B</w:t>
      </w:r>
      <w:r>
        <w:t>−</w:t>
      </w:r>
      <w:r>
        <w:t>x</w:t>
      </w:r>
      <w:r>
        <w:t>A</w:t>
      </w:r>
      <w:r>
        <w:t>)</w:t>
      </w:r>
      <w:r>
        <w:t>2</w:t>
      </w:r>
      <w:r>
        <w:t>+</w:t>
      </w:r>
      <w:r>
        <w:t>(</w:t>
      </w:r>
      <w:r>
        <w:t>y</w:t>
      </w:r>
      <w:r>
        <w:t>B</w:t>
      </w:r>
      <w:r>
        <w:t>−</w:t>
      </w:r>
      <w:r>
        <w:t>y</w:t>
      </w:r>
      <w:r>
        <w:t>A</w:t>
      </w:r>
      <w:r>
        <w:t>)</w:t>
      </w:r>
      <w:r>
        <w:t>2</w:t>
      </w:r>
      <w:r>
        <w:t>+</w:t>
      </w:r>
      <w:r>
        <w:t>(</w:t>
      </w:r>
      <w:r>
        <w:t>z</w:t>
      </w:r>
      <w:r>
        <w:t>B</w:t>
      </w:r>
      <w:r>
        <w:t>−</w:t>
      </w:r>
      <w:r>
        <w:t>z</w:t>
      </w:r>
      <w:r>
        <w:t>A</w:t>
      </w:r>
      <w:r>
        <w:t>)</w:t>
      </w:r>
      <w:r>
        <w:t>2</w:t>
      </w:r>
      <w:r>
        <w:t>=|A⁢B→|=√((x_(B)-x_(A))^(2)+(y_(B)-y_(A))^(2)+(z_(B)-z_(A))^(2))</w:t>
      </w:r>
      <w:r>
        <w:t>.</w:t>
      </w:r>
      <w:r>
        <w:br/>
      </w:r>
      <w:r>
        <w:t xml:space="preserve">Đặc biệt, khi B trùng O thì ta nhận được công thức </w:t>
      </w:r>
      <w:r>
        <w:t>O</w:t>
      </w:r>
      <w:r>
        <w:t>A</w:t>
      </w:r>
      <w:r>
        <w:t>=</w:t>
      </w:r>
      <w:r>
        <w:t>√</w:t>
      </w:r>
      <w:r>
        <w:t>x</w:t>
      </w:r>
      <w:r>
        <w:t>A</w:t>
      </w:r>
      <w:r>
        <w:t>+</w:t>
      </w:r>
      <w:r>
        <w:t>y</w:t>
      </w:r>
      <w:r>
        <w:t>A</w:t>
      </w:r>
      <w:r>
        <w:t>+</w:t>
      </w:r>
      <w:r>
        <w:t>z</w:t>
      </w:r>
      <w:r>
        <w:t>A</w:t>
      </w:r>
      <w:r>
        <w:t>OA=√(x_(A)+y_(A)+z_(A))</w:t>
      </w:r>
      <w:r>
        <w:t>.</w:t>
      </w:r>
      <w:r>
        <w:br/>
      </w:r>
      <w:r>
        <w:rPr>
          <w:b/>
        </w:rPr>
        <w:t xml:space="preserve">Ví dụ 4. </w:t>
      </w:r>
      <w:r>
        <w:t>Trong không gian Oxyz, cho tam giác ABC có A(−5; −2; 5), B(−3; 4; 9), C(1; 2; 3). Tính diện tích của tam giác ABC.</w:t>
      </w:r>
      <w:r>
        <w:br/>
      </w:r>
      <w:r>
        <w:rPr>
          <w:b/>
        </w:rPr>
        <w:t>Hướng dẫn giải</w:t>
      </w:r>
      <w:r>
        <w:br/>
      </w:r>
      <w:r>
        <w:t xml:space="preserve">Có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3</w:t>
      </w:r>
      <w:r>
        <w:t>+</w:t>
      </w:r>
      <w:r>
        <w:t>5</w:t>
      </w:r>
      <w:r>
        <w:t>;</w:t>
      </w:r>
      <w:r>
        <w:t>4</w:t>
      </w:r>
      <w:r>
        <w:t>+</w:t>
      </w:r>
      <w:r>
        <w:t>2</w:t>
      </w:r>
      <w:r>
        <w:t>;</w:t>
      </w:r>
      <w:r>
        <w:t>9</w:t>
      </w:r>
      <w:r>
        <w:t>−</w:t>
      </w:r>
      <w:r>
        <w:t>5</w:t>
      </w:r>
      <w:r>
        <w:t>)</w:t>
      </w:r>
      <w:r>
        <w:t>=</w:t>
      </w:r>
      <w:r>
        <w:t>(</w:t>
      </w:r>
      <w:r>
        <w:t>2</w:t>
      </w:r>
      <w:r>
        <w:t>;</w:t>
      </w:r>
      <w:r>
        <w:t>6</w:t>
      </w:r>
      <w:r>
        <w:t>;</w:t>
      </w:r>
      <w:r>
        <w:t>4</w:t>
      </w:r>
      <w:r>
        <w:t>)</w:t>
      </w:r>
      <w:r>
        <w:t>⇒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2</w:t>
      </w:r>
      <w:r>
        <w:t>2</w:t>
      </w:r>
      <w:r>
        <w:t>+</w:t>
      </w:r>
      <w:r>
        <w:t>6</w:t>
      </w:r>
      <w:r>
        <w:t>2</w:t>
      </w:r>
      <w:r>
        <w:t>+</w:t>
      </w:r>
      <w:r>
        <w:t>4</w:t>
      </w:r>
      <w:r>
        <w:t>2</w:t>
      </w:r>
      <w:r>
        <w:t>=</w:t>
      </w:r>
      <w:r>
        <w:t>√</w:t>
      </w:r>
      <w:r>
        <w:t>56</w:t>
      </w:r>
      <w:r>
        <w:t>A⁢B→=(-3+5;4+2;9-5)=(2;6;4)⇒|A⁢B→|=√(2^(2)+6^(2)+4^(2))=√(56)</w:t>
      </w:r>
      <w:r>
        <w:t>.</w:t>
      </w:r>
      <w:r>
        <w:br/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1</w:t>
      </w:r>
      <w:r>
        <w:t>+</w:t>
      </w:r>
      <w:r>
        <w:t>5</w:t>
      </w:r>
      <w:r>
        <w:t>;</w:t>
      </w:r>
      <w:r>
        <w:t>2</w:t>
      </w:r>
      <w:r>
        <w:t>+</w:t>
      </w:r>
      <w:r>
        <w:t>2</w:t>
      </w:r>
      <w:r>
        <w:t>;</w:t>
      </w:r>
      <w:r>
        <w:t>3</w:t>
      </w:r>
      <w:r>
        <w:t>−</w:t>
      </w:r>
      <w:r>
        <w:t>5</w:t>
      </w:r>
      <w:r>
        <w:t>)</w:t>
      </w:r>
      <w:r>
        <w:t>=</w:t>
      </w:r>
      <w:r>
        <w:t>(</w:t>
      </w:r>
      <w:r>
        <w:t>6</w:t>
      </w:r>
      <w:r>
        <w:t>;</w:t>
      </w:r>
      <w:r>
        <w:t>4</w:t>
      </w:r>
      <w:r>
        <w:t>;</w:t>
      </w:r>
      <w:r>
        <w:t>−</w:t>
      </w:r>
      <w:r>
        <w:t>2</w:t>
      </w:r>
      <w:r>
        <w:t>)</w:t>
      </w:r>
      <w:r>
        <w:t>⇒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6</w:t>
      </w:r>
      <w:r>
        <w:t>2</w:t>
      </w:r>
      <w:r>
        <w:t>+</w:t>
      </w:r>
      <w:r>
        <w:t>4</w:t>
      </w:r>
      <w:r>
        <w:t>2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=</w:t>
      </w:r>
      <w:r>
        <w:t>√</w:t>
      </w:r>
      <w:r>
        <w:t>56</w:t>
      </w:r>
      <w:r>
        <w:t>A⁢C→=(1+5;2+2;3-5)=(6;4;-2)⇒|A⁢C→|=√(6^(2)+4^(2)+(-2)^(2))=√(56)</w:t>
      </w:r>
      <w:r>
        <w:t>.</w:t>
      </w:r>
      <w:r>
        <w:br/>
      </w:r>
      <w:r>
        <w:t>−</w:t>
      </w:r>
      <w:r>
        <w:t>−</w:t>
      </w:r>
      <w:r>
        <w:t>→</w:t>
      </w:r>
      <w:r>
        <w:t>B</w:t>
      </w:r>
      <w:r>
        <w:t>C</w:t>
      </w:r>
      <w:r>
        <w:t>=</w:t>
      </w:r>
      <w:r>
        <w:t>(</w:t>
      </w:r>
      <w:r>
        <w:t>1</w:t>
      </w:r>
      <w:r>
        <w:t>+</w:t>
      </w:r>
      <w:r>
        <w:t>3</w:t>
      </w:r>
      <w:r>
        <w:t>;</w:t>
      </w:r>
      <w:r>
        <w:t>2</w:t>
      </w:r>
      <w:r>
        <w:t>−</w:t>
      </w:r>
      <w:r>
        <w:t>4</w:t>
      </w:r>
      <w:r>
        <w:t>;</w:t>
      </w:r>
      <w:r>
        <w:t>3</w:t>
      </w:r>
      <w:r>
        <w:t>−</w:t>
      </w:r>
      <w:r>
        <w:t>9</w:t>
      </w:r>
      <w:r>
        <w:t>)</w:t>
      </w:r>
      <w:r>
        <w:t>=</w:t>
      </w:r>
      <w:r>
        <w:t>(</w:t>
      </w:r>
      <w:r>
        <w:t>4</w:t>
      </w:r>
      <w:r>
        <w:t>;</w:t>
      </w:r>
      <w:r>
        <w:t>−</w:t>
      </w:r>
      <w:r>
        <w:t>2</w:t>
      </w:r>
      <w:r>
        <w:t>;</w:t>
      </w:r>
      <w:r>
        <w:t>−</w:t>
      </w:r>
      <w:r>
        <w:t>6</w:t>
      </w:r>
      <w:r>
        <w:t>)</w:t>
      </w:r>
      <w:r>
        <w:t>⇒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4</w:t>
      </w:r>
      <w:r>
        <w:t>2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+</w:t>
      </w:r>
      <w:r>
        <w:t>(</w:t>
      </w:r>
      <w:r>
        <w:t>−</w:t>
      </w:r>
      <w:r>
        <w:t>6</w:t>
      </w:r>
      <w:r>
        <w:t>)</w:t>
      </w:r>
      <w:r>
        <w:t>2</w:t>
      </w:r>
      <w:r>
        <w:t>=</w:t>
      </w:r>
      <w:r>
        <w:t>√</w:t>
      </w:r>
      <w:r>
        <w:t>56</w:t>
      </w:r>
      <w:r>
        <w:t>B⁢C→=(1+3;2-4;3-9)=(4;-2;-6)⇒|B⁢C→|=√(4^(2)+(-2)^(2)+(-6)^(2))=√(56)</w:t>
      </w:r>
      <w:r>
        <w:br/>
      </w:r>
      <w:r>
        <w:t>Nhận thấy AB = AC = BC. Do đó DABC đều.</w:t>
      </w:r>
      <w:r>
        <w:br/>
      </w:r>
      <w:r>
        <w:t xml:space="preserve">Suy ra diện tích DABC là </w:t>
      </w:r>
      <w:r>
        <w:t>A</w:t>
      </w:r>
      <w:r>
        <w:t>B</w:t>
      </w:r>
      <w:r>
        <w:t>2</w:t>
      </w:r>
      <w:r>
        <w:t>√</w:t>
      </w:r>
      <w:r>
        <w:t>3</w:t>
      </w:r>
      <w:r>
        <w:t>4</w:t>
      </w:r>
      <w:r>
        <w:t>=</w:t>
      </w:r>
      <w:r>
        <w:t>(</w:t>
      </w:r>
      <w:r>
        <w:t>√</w:t>
      </w:r>
      <w:r>
        <w:t>56</w:t>
      </w:r>
      <w:r>
        <w:t>)</w:t>
      </w:r>
      <w:r>
        <w:t>2</w:t>
      </w:r>
      <w:r>
        <w:t>.</w:t>
      </w:r>
      <w:r>
        <w:t>√</w:t>
      </w:r>
      <w:r>
        <w:t>3</w:t>
      </w:r>
      <w:r>
        <w:t>4</w:t>
      </w:r>
      <w:r>
        <w:t>=</w:t>
      </w:r>
      <w:r>
        <w:t>14</w:t>
      </w:r>
      <w:r>
        <w:t>√</w:t>
      </w:r>
      <w:r>
        <w:t>3</w:t>
      </w:r>
      <w:r>
        <w:t>A⁢B^(2)⁢(√(3))/(4)=(√(56))^(2).(√(3))/(4)=14⁢√(3)</w:t>
      </w:r>
      <w:r>
        <w:t>.</w:t>
      </w:r>
      <w:r>
        <w:br/>
      </w:r>
      <w:r>
        <w:rPr>
          <w:b/>
        </w:rPr>
        <w:t>3. Vận dụng tọa độ của vectơ trong một số bài toán có liên quan đến thực tiễn</w:t>
      </w:r>
      <w:r>
        <w:br/>
      </w:r>
      <w:r>
        <w:rPr>
          <w:b/>
        </w:rPr>
        <w:t xml:space="preserve">Ví dụ 5. </w:t>
      </w:r>
      <w:r>
        <w:t xml:space="preserve">Tính công sinh bởi lực </w:t>
      </w:r>
      <w:r>
        <w:t>→</w:t>
      </w:r>
      <w:r>
        <w:t>F</w:t>
      </w:r>
      <w:r>
        <w:t>(</w:t>
      </w:r>
      <w:r>
        <w:t>20</w:t>
      </w:r>
      <w:r>
        <w:t>;</w:t>
      </w:r>
      <w:r>
        <w:t>30</w:t>
      </w:r>
      <w:r>
        <w:t>;</w:t>
      </w:r>
      <w:r>
        <w:t>−</w:t>
      </w:r>
      <w:r>
        <w:t>10</w:t>
      </w:r>
      <w:r>
        <w:t>)</w:t>
      </w:r>
      <w:r>
        <w:t>F→⁢(20;30;-10)</w:t>
      </w:r>
      <w:r>
        <w:t xml:space="preserve"> (đơn vị: N) tạo bởi một drone giao hàng khi thực hiện một độ dịch chuyển </w:t>
      </w:r>
      <w:r>
        <w:t>→</w:t>
      </w:r>
      <w:r>
        <w:t>d</w:t>
      </w:r>
      <w:r>
        <w:t>=</w:t>
      </w:r>
      <w:r>
        <w:t>(</w:t>
      </w:r>
      <w:r>
        <w:t>150</w:t>
      </w:r>
      <w:r>
        <w:t>;</w:t>
      </w:r>
      <w:r>
        <w:t>200</w:t>
      </w:r>
      <w:r>
        <w:t>;</w:t>
      </w:r>
      <w:r>
        <w:t>100</w:t>
      </w:r>
      <w:r>
        <w:t>)</w:t>
      </w:r>
      <w:r>
        <w:t>d→=(150;200;100)</w:t>
      </w:r>
      <w:r>
        <w:t xml:space="preserve"> (đơn vị: m).</w:t>
      </w:r>
      <w:r>
        <w:br/>
      </w:r>
      <w:r>
        <w:drawing>
          <wp:inline xmlns:a="http://schemas.openxmlformats.org/drawingml/2006/main" xmlns:pic="http://schemas.openxmlformats.org/drawingml/2006/picture">
            <wp:extent cx="3686175" cy="2486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5f9936cb767478eb625ad5bdc7f75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86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Hướng dẫn giải</w:t>
      </w:r>
      <w:r>
        <w:br/>
      </w:r>
      <w:r>
        <w:t xml:space="preserve">Công sinh bởi lực </w:t>
      </w:r>
      <w:r>
        <w:t>→</w:t>
      </w:r>
      <w:r>
        <w:t>F</w:t>
      </w:r>
      <w:r>
        <w:t>F→</w:t>
      </w:r>
      <w:r>
        <w:t xml:space="preserve"> là </w:t>
      </w:r>
      <w:r>
        <w:t>A</w:t>
      </w:r>
      <w:r>
        <w:t>=</w:t>
      </w:r>
      <w:r>
        <w:t>→</w:t>
      </w:r>
      <w:r>
        <w:t>F</w:t>
      </w:r>
      <w:r>
        <w:t>.</w:t>
      </w:r>
      <w:r>
        <w:t>→</w:t>
      </w:r>
      <w:r>
        <w:t>d</w:t>
      </w:r>
      <w:r>
        <w:t>=</w:t>
      </w:r>
      <w:r>
        <w:t>20.150</w:t>
      </w:r>
      <w:r>
        <w:t>+</w:t>
      </w:r>
      <w:r>
        <w:t>30.200</w:t>
      </w:r>
      <w:r>
        <w:t>+</w:t>
      </w:r>
      <w:r>
        <w:t>(</w:t>
      </w:r>
      <w:r>
        <w:t>−</w:t>
      </w:r>
      <w:r>
        <w:t>10</w:t>
      </w:r>
      <w:r>
        <w:t>)</w:t>
      </w:r>
      <w:r>
        <w:t>.100</w:t>
      </w:r>
      <w:r>
        <w:t>=</w:t>
      </w:r>
      <w:r>
        <w:t>8000</w:t>
      </w:r>
      <w:r>
        <w:t>A=F→.d→=20.150+30.200+(-10)⁢.100=8000</w:t>
      </w:r>
      <w:r>
        <w:t xml:space="preserve"> J.</w:t>
      </w:r>
      <w:r>
        <w:br/>
      </w:r>
      <w:r>
        <w:br/>
      </w:r>
      <w:r>
        <w:rPr>
          <w:b/>
        </w:rPr>
        <w:t>B. Bài tập Biểu thức toạ độ của các phép toán vectơ</w:t>
      </w:r>
      <w:r>
        <w:br/>
      </w:r>
      <w:r>
        <w:rPr>
          <w:b/>
        </w:rPr>
        <w:t xml:space="preserve">Bài 1. </w:t>
      </w:r>
      <w:r>
        <w:t xml:space="preserve">Trong không gian với hệ tọa độ Oxyz, cho ba vectơ </w:t>
      </w:r>
      <w:r>
        <w:t>→</w:t>
      </w:r>
      <w:r>
        <w:t>a</w:t>
      </w:r>
      <w:r>
        <w:t>=</w:t>
      </w:r>
      <w:r>
        <w:t>(</w:t>
      </w:r>
      <w:r>
        <w:t>5</w:t>
      </w:r>
      <w:r>
        <w:t>;</w:t>
      </w:r>
      <w:r>
        <w:t>7</w:t>
      </w:r>
      <w:r>
        <w:t>;</w:t>
      </w:r>
      <w:r>
        <w:t>2</w:t>
      </w:r>
      <w:r>
        <w:t>)</w:t>
      </w:r>
      <w:r>
        <w:t>a→=(5;7;2)</w:t>
      </w:r>
      <w:r>
        <w:t xml:space="preserve">, </w:t>
      </w:r>
      <w:r>
        <w:t>→</w:t>
      </w:r>
      <w:r>
        <w:t>b</w:t>
      </w:r>
      <w:r>
        <w:t>=</w:t>
      </w:r>
      <w:r>
        <w:t>(</w:t>
      </w:r>
      <w:r>
        <w:t>3</w:t>
      </w:r>
      <w:r>
        <w:t>;</w:t>
      </w:r>
      <w:r>
        <w:t>0</w:t>
      </w:r>
      <w:r>
        <w:t>;</w:t>
      </w:r>
      <w:r>
        <w:t>4</w:t>
      </w:r>
      <w:r>
        <w:t>)</w:t>
      </w:r>
      <w:r>
        <w:t>,</w:t>
      </w:r>
      <w:r>
        <w:t>→</w:t>
      </w:r>
      <w:r>
        <w:t>c</w:t>
      </w:r>
      <w:r>
        <w:t>=</w:t>
      </w:r>
      <w:r>
        <w:t>(</w:t>
      </w:r>
      <w:r>
        <w:t>−</w:t>
      </w:r>
      <w:r>
        <w:t>6</w:t>
      </w:r>
      <w:r>
        <w:t>;</w:t>
      </w:r>
      <w:r>
        <w:t>1</w:t>
      </w:r>
      <w:r>
        <w:t>;</w:t>
      </w:r>
      <w:r>
        <w:t>−</w:t>
      </w:r>
      <w:r>
        <w:t>1</w:t>
      </w:r>
      <w:r>
        <w:t>)</w:t>
      </w:r>
      <w:r>
        <w:t>b→=(3;0;4),c→=(-6;1;-1)</w:t>
      </w:r>
      <w:r>
        <w:t xml:space="preserve">. Tìm tọa độ của vectơ </w:t>
      </w:r>
      <w:r>
        <w:t>→</w:t>
      </w:r>
      <w:r>
        <w:t>m</w:t>
      </w:r>
      <w:r>
        <w:t>=</w:t>
      </w:r>
      <w:r>
        <w:t>3</w:t>
      </w:r>
      <w:r>
        <w:t>→</w:t>
      </w:r>
      <w:r>
        <w:t>a</w:t>
      </w:r>
      <w:r>
        <w:t>−</w:t>
      </w:r>
      <w:r>
        <w:t>2</w:t>
      </w:r>
      <w:r>
        <w:t>→</w:t>
      </w:r>
      <w:r>
        <w:t>b</w:t>
      </w:r>
      <w:r>
        <w:t>+</w:t>
      </w:r>
      <w:r>
        <w:t>→</w:t>
      </w:r>
      <w:r>
        <w:t>c</w:t>
      </w:r>
      <w:r>
        <w:t>m→=3⁢a→-2⁢b→+c→</w:t>
      </w:r>
      <w:r>
        <w:t>.</w:t>
      </w:r>
      <w:r>
        <w:br/>
      </w:r>
      <w:r>
        <w:rPr>
          <w:b/>
        </w:rPr>
        <w:t>A.</w:t>
      </w:r>
      <w:r>
        <w:t xml:space="preserve"> </w:t>
      </w:r>
      <w:r>
        <w:t>→</w:t>
      </w:r>
      <w:r>
        <w:t>m</w:t>
      </w:r>
      <w:r>
        <w:t>=</w:t>
      </w:r>
      <w:r>
        <w:t>(</w:t>
      </w:r>
      <w:r>
        <w:t>3</w:t>
      </w:r>
      <w:r>
        <w:t>;</w:t>
      </w:r>
      <w:r>
        <w:t>−</w:t>
      </w:r>
      <w:r>
        <w:t>22</w:t>
      </w:r>
      <w:r>
        <w:t>;</w:t>
      </w:r>
      <w:r>
        <w:t>3</w:t>
      </w:r>
      <w:r>
        <w:t>)</w:t>
      </w:r>
      <w:r>
        <w:t>m→=(3;-22;3)</w:t>
      </w:r>
      <w:r>
        <w:t xml:space="preserve">.                                           </w:t>
      </w:r>
      <w:r>
        <w:br/>
      </w:r>
      <w:r>
        <w:rPr>
          <w:b/>
        </w:rPr>
        <w:t>B.</w:t>
      </w:r>
      <w:r>
        <w:t xml:space="preserve"> </w:t>
      </w:r>
      <w:r>
        <w:t>→</w:t>
      </w:r>
      <w:r>
        <w:t>m</w:t>
      </w:r>
      <w:r>
        <w:t>=</w:t>
      </w:r>
      <w:r>
        <w:t>(</w:t>
      </w:r>
      <w:r>
        <w:t>3</w:t>
      </w:r>
      <w:r>
        <w:t>;</w:t>
      </w:r>
      <w:r>
        <w:t>22</w:t>
      </w:r>
      <w:r>
        <w:t>;</w:t>
      </w:r>
      <w:r>
        <w:t>−</w:t>
      </w:r>
      <w:r>
        <w:t>3</w:t>
      </w:r>
      <w:r>
        <w:t>)</w:t>
      </w:r>
      <w:r>
        <w:t>m→=(3;22;-3)</w:t>
      </w:r>
      <w:r>
        <w:t xml:space="preserve">.                                    </w:t>
      </w:r>
      <w:r>
        <w:br/>
      </w:r>
      <w:r>
        <w:rPr>
          <w:b/>
        </w:rPr>
        <w:t>C.</w:t>
      </w:r>
      <w:r>
        <w:t xml:space="preserve"> </w:t>
      </w:r>
      <w:r>
        <w:t>→</w:t>
      </w:r>
      <w:r>
        <w:t>m</w:t>
      </w:r>
      <w:r>
        <w:t>=</w:t>
      </w:r>
      <w:r>
        <w:t>(</w:t>
      </w:r>
      <w:r>
        <w:t>3</w:t>
      </w:r>
      <w:r>
        <w:t>;</w:t>
      </w:r>
      <w:r>
        <w:t>22</w:t>
      </w:r>
      <w:r>
        <w:t>;</w:t>
      </w:r>
      <w:r>
        <w:t>3</w:t>
      </w:r>
      <w:r>
        <w:t>)</w:t>
      </w:r>
      <w:r>
        <w:t>m→=(3;22;3)</w:t>
      </w:r>
      <w:r>
        <w:t xml:space="preserve">.                                             </w:t>
      </w:r>
      <w:r>
        <w:br/>
      </w:r>
      <w:r>
        <w:rPr>
          <w:b/>
        </w:rPr>
        <w:t>D.</w:t>
      </w:r>
      <w:r>
        <w:t xml:space="preserve"> </w:t>
      </w:r>
      <w:r>
        <w:t>→</w:t>
      </w:r>
      <w:r>
        <w:t>m</w:t>
      </w:r>
      <w:r>
        <w:t>=</w:t>
      </w:r>
      <w:r>
        <w:t>(</w:t>
      </w:r>
      <w:r>
        <w:t>−</w:t>
      </w:r>
      <w:r>
        <w:t>3</w:t>
      </w:r>
      <w:r>
        <w:t>;</w:t>
      </w:r>
      <w:r>
        <w:t>22</w:t>
      </w:r>
      <w:r>
        <w:t>;</w:t>
      </w:r>
      <w:r>
        <w:t>−</w:t>
      </w:r>
      <w:r>
        <w:t>3</w:t>
      </w:r>
      <w:r>
        <w:t>)</w:t>
      </w:r>
      <w:r>
        <w:t>m→=(-3;22;-3)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B</w:t>
      </w:r>
      <w:r>
        <w:br/>
      </w:r>
      <w:r>
        <w:t xml:space="preserve">Có </w:t>
      </w:r>
      <w:r>
        <w:t>→</w:t>
      </w:r>
      <w:r>
        <w:t>a</w:t>
      </w:r>
      <w:r>
        <w:t>=</w:t>
      </w:r>
      <w:r>
        <w:t>(</w:t>
      </w:r>
      <w:r>
        <w:t>15</w:t>
      </w:r>
      <w:r>
        <w:t>;</w:t>
      </w:r>
      <w:r>
        <w:t>21</w:t>
      </w:r>
      <w:r>
        <w:t>;</w:t>
      </w:r>
      <w:r>
        <w:t>6</w:t>
      </w:r>
      <w:r>
        <w:t>)</w:t>
      </w:r>
      <w:r>
        <w:t>a→=(15;21;6)</w:t>
      </w:r>
      <w:r>
        <w:t xml:space="preserve">; </w:t>
      </w:r>
      <w:r>
        <w:t>→</w:t>
      </w:r>
      <w:r>
        <w:t>b</w:t>
      </w:r>
      <w:r>
        <w:t>=</w:t>
      </w:r>
      <w:r>
        <w:t>(</w:t>
      </w:r>
      <w:r>
        <w:t>6</w:t>
      </w:r>
      <w:r>
        <w:t>;</w:t>
      </w:r>
      <w:r>
        <w:t>0</w:t>
      </w:r>
      <w:r>
        <w:t>;</w:t>
      </w:r>
      <w:r>
        <w:t>8</w:t>
      </w:r>
      <w:r>
        <w:t>)</w:t>
      </w:r>
      <w:r>
        <w:t>b→=(6;0;8)</w:t>
      </w:r>
      <w:r>
        <w:t>.</w:t>
      </w:r>
      <w:r>
        <w:br/>
      </w:r>
      <w:r>
        <w:t xml:space="preserve">Khi đó </w:t>
      </w:r>
      <w:r>
        <w:t>→</w:t>
      </w:r>
      <w:r>
        <w:t>m</w:t>
      </w:r>
      <w:r>
        <w:t>=</w:t>
      </w:r>
      <w:r>
        <w:t>3</w:t>
      </w:r>
      <w:r>
        <w:t>→</w:t>
      </w:r>
      <w:r>
        <w:t>a</w:t>
      </w:r>
      <w:r>
        <w:t>−</w:t>
      </w:r>
      <w:r>
        <w:t>2</w:t>
      </w:r>
      <w:r>
        <w:t>→</w:t>
      </w:r>
      <w:r>
        <w:t>b</w:t>
      </w:r>
      <w:r>
        <w:t>+</w:t>
      </w:r>
      <w:r>
        <w:t>→</w:t>
      </w:r>
      <w:r>
        <w:t>c</w:t>
      </w:r>
      <w:r>
        <w:t>=</w:t>
      </w:r>
      <w:r>
        <w:t>(</w:t>
      </w:r>
      <w:r>
        <w:t>15</w:t>
      </w:r>
      <w:r>
        <w:t>−</w:t>
      </w:r>
      <w:r>
        <w:t>6</w:t>
      </w:r>
      <w:r>
        <w:t>−</w:t>
      </w:r>
      <w:r>
        <w:t>6</w:t>
      </w:r>
      <w:r>
        <w:t>;</w:t>
      </w:r>
      <w:r>
        <w:t>21</w:t>
      </w:r>
      <w:r>
        <w:t>−</w:t>
      </w:r>
      <w:r>
        <w:t>0</w:t>
      </w:r>
      <w:r>
        <w:t>+</w:t>
      </w:r>
      <w:r>
        <w:t>1</w:t>
      </w:r>
      <w:r>
        <w:t>;</w:t>
      </w:r>
      <w:r>
        <w:t>6</w:t>
      </w:r>
      <w:r>
        <w:t>−</w:t>
      </w:r>
      <w:r>
        <w:t>8</w:t>
      </w:r>
      <w:r>
        <w:t>−</w:t>
      </w:r>
      <w:r>
        <w:t>1</w:t>
      </w:r>
      <w:r>
        <w:t>)</w:t>
      </w:r>
      <w:r>
        <w:t>=</w:t>
      </w:r>
      <w:r>
        <w:t>(</w:t>
      </w:r>
      <w:r>
        <w:t>3</w:t>
      </w:r>
      <w:r>
        <w:t>;</w:t>
      </w:r>
      <w:r>
        <w:t>22</w:t>
      </w:r>
      <w:r>
        <w:t>;</w:t>
      </w:r>
      <w:r>
        <w:t>−</w:t>
      </w:r>
      <w:r>
        <w:t>3</w:t>
      </w:r>
      <w:r>
        <w:t>)</w:t>
      </w:r>
      <w:r>
        <w:t>m→=3⁢a→-2⁢b→+c→=(15-6-6;21-0+1;6-8-1)=(3;22;-3)</w:t>
      </w:r>
      <w:r>
        <w:t>.</w:t>
      </w:r>
      <w:r>
        <w:br/>
      </w:r>
      <w:r>
        <w:rPr>
          <w:b/>
        </w:rPr>
        <w:t xml:space="preserve">Bài 2. </w:t>
      </w:r>
      <w:r>
        <w:t>Trong không gian với hệ tọa độ Oxyz, cho tam giác ABC với A(1; 0; 2), B(1; 1; 4) và trọng tâm G(1; −1; 2).</w:t>
      </w:r>
      <w:r>
        <w:br/>
      </w:r>
      <w:r>
        <w:t>a) Tìm tọa độ điểm C.</w:t>
      </w:r>
      <w:r>
        <w:br/>
      </w:r>
      <w:r>
        <w:t>b) Tính chu vi tam giác ABC.</w:t>
      </w:r>
      <w:r>
        <w:br/>
      </w:r>
      <w:r>
        <w:t xml:space="preserve">c) Tính </w:t>
      </w:r>
      <w:r>
        <w:t>ˆ</w:t>
      </w:r>
      <w:r>
        <w:t>B</w:t>
      </w:r>
      <w:r>
        <w:t>A</w:t>
      </w:r>
      <w:r>
        <w:t>C</w:t>
      </w:r>
      <w:r>
        <w:t>B⁢A⁢C^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>a) Vì G là trọng tâm tam giác ABC nên</w:t>
      </w:r>
      <w:r>
        <w:br/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C</w:t>
      </w:r>
      <w:r>
        <w:t>=</w:t>
      </w:r>
      <w:r>
        <w:t>3</w:t>
      </w:r>
      <w:r>
        <w:t>x</w:t>
      </w:r>
      <w:r>
        <w:t>G</w:t>
      </w:r>
      <w:r>
        <w:t>−</w:t>
      </w:r>
      <w:r>
        <w:t>x</w:t>
      </w:r>
      <w:r>
        <w:t>A</w:t>
      </w:r>
      <w:r>
        <w:t>−</w:t>
      </w:r>
      <w:r>
        <w:t>x</w:t>
      </w:r>
      <w:r>
        <w:t>B</w:t>
      </w:r>
      <w:r>
        <w:t>y</w:t>
      </w:r>
      <w:r>
        <w:t>C</w:t>
      </w:r>
      <w:r>
        <w:t>=</w:t>
      </w:r>
      <w:r>
        <w:t>3</w:t>
      </w:r>
      <w:r>
        <w:t>y</w:t>
      </w:r>
      <w:r>
        <w:t>G</w:t>
      </w:r>
      <w:r>
        <w:t>−</w:t>
      </w:r>
      <w:r>
        <w:t>y</w:t>
      </w:r>
      <w:r>
        <w:t>A</w:t>
      </w:r>
      <w:r>
        <w:t>−</w:t>
      </w:r>
      <w:r>
        <w:t>y</w:t>
      </w:r>
      <w:r>
        <w:t>B</w:t>
      </w:r>
      <w:r>
        <w:t>z</w:t>
      </w:r>
      <w:r>
        <w:t>C</w:t>
      </w:r>
      <w:r>
        <w:t>=</w:t>
      </w:r>
      <w:r>
        <w:t>3</w:t>
      </w:r>
      <w:r>
        <w:t>z</w:t>
      </w:r>
      <w:r>
        <w:t>G</w:t>
      </w:r>
      <w:r>
        <w:t>−</w:t>
      </w:r>
      <w:r>
        <w:t>z</w:t>
      </w:r>
      <w:r>
        <w:t>A</w:t>
      </w:r>
      <w:r>
        <w:t>−</w:t>
      </w:r>
      <w:r>
        <w:t>z</w:t>
      </w:r>
      <w:r>
        <w:t>B</w:t>
      </w:r>
      <w:r>
        <w:t>⇔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C</w:t>
      </w:r>
      <w:r>
        <w:t>=</w:t>
      </w:r>
      <w:r>
        <w:t>3.1</w:t>
      </w:r>
      <w:r>
        <w:t>−</w:t>
      </w:r>
      <w:r>
        <w:t>1</w:t>
      </w:r>
      <w:r>
        <w:t>−</w:t>
      </w:r>
      <w:r>
        <w:t>1</w:t>
      </w:r>
      <w:r>
        <w:t>=</w:t>
      </w:r>
      <w:r>
        <w:t>1</w:t>
      </w:r>
      <w:r>
        <w:t>y</w:t>
      </w:r>
      <w:r>
        <w:t>C</w:t>
      </w:r>
      <w:r>
        <w:t>=</w:t>
      </w:r>
      <w:r>
        <w:t>3</w:t>
      </w:r>
      <w:r>
        <w:t>.</w:t>
      </w:r>
      <w:r>
        <w:t>(</w:t>
      </w:r>
      <w:r>
        <w:t>−</w:t>
      </w:r>
      <w:r>
        <w:t>1</w:t>
      </w:r>
      <w:r>
        <w:t>)</w:t>
      </w:r>
      <w:r>
        <w:t>−</w:t>
      </w:r>
      <w:r>
        <w:t>0</w:t>
      </w:r>
      <w:r>
        <w:t>−</w:t>
      </w:r>
      <w:r>
        <w:t>1</w:t>
      </w:r>
      <w:r>
        <w:t>=</w:t>
      </w:r>
      <w:r>
        <w:t>−</w:t>
      </w:r>
      <w:r>
        <w:t>4</w:t>
      </w:r>
      <w:r>
        <w:t>z</w:t>
      </w:r>
      <w:r>
        <w:t>C</w:t>
      </w:r>
      <w:r>
        <w:t>=</w:t>
      </w:r>
      <w:r>
        <w:t>3.2</w:t>
      </w:r>
      <w:r>
        <w:t>−</w:t>
      </w:r>
      <w:r>
        <w:t>2</w:t>
      </w:r>
      <w:r>
        <w:t>−</w:t>
      </w:r>
      <w:r>
        <w:t>4</w:t>
      </w:r>
      <w:r>
        <w:t>=</w:t>
      </w:r>
      <w:r>
        <w:t>0</w:t>
      </w:r>
      <w:r>
        <w:t>x_(C)=3⁢x_(G)-x_(A)-x_(B)y_(C)=3⁢y_(G)-y_(A)-y_(B)z_(C)=3⁢z_(G)-z_(A)-z_(B)⇔x_(C)=3.1-1-1=1y_(C)=3.(-1)-0-1=-4z_(C)=3.2-2-4=0</w:t>
      </w:r>
      <w:r>
        <w:t>.</w:t>
      </w:r>
      <w:r>
        <w:br/>
      </w:r>
      <w:r>
        <w:t>Vậy C(1; −4; 0).</w:t>
      </w:r>
      <w:r>
        <w:br/>
      </w:r>
      <w:r>
        <w:t xml:space="preserve">b) Có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1</w:t>
      </w:r>
      <w:r>
        <w:t>−</w:t>
      </w:r>
      <w:r>
        <w:t>1</w:t>
      </w:r>
      <w:r>
        <w:t>;</w:t>
      </w:r>
      <w:r>
        <w:t>1</w:t>
      </w:r>
      <w:r>
        <w:t>−</w:t>
      </w:r>
      <w:r>
        <w:t>0</w:t>
      </w:r>
      <w:r>
        <w:t>;</w:t>
      </w:r>
      <w:r>
        <w:t>4</w:t>
      </w:r>
      <w:r>
        <w:t>−</w:t>
      </w:r>
      <w:r>
        <w:t>2</w:t>
      </w:r>
      <w:r>
        <w:t>)</w:t>
      </w:r>
      <w:r>
        <w:t>=</w:t>
      </w:r>
      <w:r>
        <w:t>(</w:t>
      </w:r>
      <w:r>
        <w:t>0</w:t>
      </w:r>
      <w:r>
        <w:t>;</w:t>
      </w:r>
      <w:r>
        <w:t>1</w:t>
      </w:r>
      <w:r>
        <w:t>;</w:t>
      </w:r>
      <w:r>
        <w:t>2</w:t>
      </w:r>
      <w:r>
        <w:t>)</w:t>
      </w:r>
      <w:r>
        <w:t>⇒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0</w:t>
      </w:r>
      <w:r>
        <w:t>2</w:t>
      </w:r>
      <w:r>
        <w:t>+</w:t>
      </w:r>
      <w:r>
        <w:t>1</w:t>
      </w:r>
      <w:r>
        <w:t>2</w:t>
      </w:r>
      <w:r>
        <w:t>+</w:t>
      </w:r>
      <w:r>
        <w:t>2</w:t>
      </w:r>
      <w:r>
        <w:t>2</w:t>
      </w:r>
      <w:r>
        <w:t>=</w:t>
      </w:r>
      <w:r>
        <w:t>√</w:t>
      </w:r>
      <w:r>
        <w:t>5</w:t>
      </w:r>
      <w:r>
        <w:t>A⁢B→=(1-1;1-0;4-2)=(0;1;2)⇒|A⁢B→|=√(0^(2)+1^(2)+2^(2))=√(5)</w:t>
      </w:r>
      <w:r>
        <w:t>.</w:t>
      </w:r>
      <w:r>
        <w:br/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1</w:t>
      </w:r>
      <w:r>
        <w:t>−</w:t>
      </w:r>
      <w:r>
        <w:t>1</w:t>
      </w:r>
      <w:r>
        <w:t>;</w:t>
      </w:r>
      <w:r>
        <w:t>−</w:t>
      </w:r>
      <w:r>
        <w:t>4</w:t>
      </w:r>
      <w:r>
        <w:t>−</w:t>
      </w:r>
      <w:r>
        <w:t>0</w:t>
      </w:r>
      <w:r>
        <w:t>;</w:t>
      </w:r>
      <w:r>
        <w:t>0</w:t>
      </w:r>
      <w:r>
        <w:t>−</w:t>
      </w:r>
      <w:r>
        <w:t>2</w:t>
      </w:r>
      <w:r>
        <w:t>)</w:t>
      </w:r>
      <w:r>
        <w:t>=</w:t>
      </w:r>
      <w:r>
        <w:t>(</w:t>
      </w:r>
      <w:r>
        <w:t>0</w:t>
      </w:r>
      <w:r>
        <w:t>;</w:t>
      </w:r>
      <w:r>
        <w:t>−</w:t>
      </w:r>
      <w:r>
        <w:t>4</w:t>
      </w:r>
      <w:r>
        <w:t>;</w:t>
      </w:r>
      <w:r>
        <w:t>−</w:t>
      </w:r>
      <w:r>
        <w:t>2</w:t>
      </w:r>
      <w:r>
        <w:t>)</w:t>
      </w:r>
      <w:r>
        <w:t>⇒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(</w:t>
      </w:r>
      <w:r>
        <w:t>−</w:t>
      </w:r>
      <w:r>
        <w:t>4</w:t>
      </w:r>
      <w:r>
        <w:t>)</w:t>
      </w:r>
      <w:r>
        <w:t>2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=</w:t>
      </w:r>
      <w:r>
        <w:t>2</w:t>
      </w:r>
      <w:r>
        <w:t>√</w:t>
      </w:r>
      <w:r>
        <w:t>5</w:t>
      </w:r>
      <w:r>
        <w:t>A⁢C→=(1-1;-4-0;0-2)=(0;-4;-2)⇒|A⁢C→|=√((-4)^(2)+(-2)^(2))=2⁢√(5)</w:t>
      </w:r>
      <w:r>
        <w:br/>
      </w:r>
      <w:r>
        <w:t>−</w:t>
      </w:r>
      <w:r>
        <w:t>−</w:t>
      </w:r>
      <w:r>
        <w:t>→</w:t>
      </w:r>
      <w:r>
        <w:t>B</w:t>
      </w:r>
      <w:r>
        <w:t>C</w:t>
      </w:r>
      <w:r>
        <w:t>=</w:t>
      </w:r>
      <w:r>
        <w:t>(</w:t>
      </w:r>
      <w:r>
        <w:t>1</w:t>
      </w:r>
      <w:r>
        <w:t>−</w:t>
      </w:r>
      <w:r>
        <w:t>1</w:t>
      </w:r>
      <w:r>
        <w:t>;</w:t>
      </w:r>
      <w:r>
        <w:t>−</w:t>
      </w:r>
      <w:r>
        <w:t>4</w:t>
      </w:r>
      <w:r>
        <w:t>−</w:t>
      </w:r>
      <w:r>
        <w:t>1</w:t>
      </w:r>
      <w:r>
        <w:t>;</w:t>
      </w:r>
      <w:r>
        <w:t>0</w:t>
      </w:r>
      <w:r>
        <w:t>−</w:t>
      </w:r>
      <w:r>
        <w:t>4</w:t>
      </w:r>
      <w:r>
        <w:t>)</w:t>
      </w:r>
      <w:r>
        <w:t>=</w:t>
      </w:r>
      <w:r>
        <w:t>(</w:t>
      </w:r>
      <w:r>
        <w:t>0</w:t>
      </w:r>
      <w:r>
        <w:t>;</w:t>
      </w:r>
      <w:r>
        <w:t>−</w:t>
      </w:r>
      <w:r>
        <w:t>5</w:t>
      </w:r>
      <w:r>
        <w:t>;</w:t>
      </w:r>
      <w:r>
        <w:t>−</w:t>
      </w:r>
      <w:r>
        <w:t>4</w:t>
      </w:r>
      <w:r>
        <w:t>)</w:t>
      </w:r>
      <w:r>
        <w:t>⇒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(</w:t>
      </w:r>
      <w:r>
        <w:t>−</w:t>
      </w:r>
      <w:r>
        <w:t>5</w:t>
      </w:r>
      <w:r>
        <w:t>)</w:t>
      </w:r>
      <w:r>
        <w:t>2</w:t>
      </w:r>
      <w:r>
        <w:t>+</w:t>
      </w:r>
      <w:r>
        <w:t>(</w:t>
      </w:r>
      <w:r>
        <w:t>−</w:t>
      </w:r>
      <w:r>
        <w:t>4</w:t>
      </w:r>
      <w:r>
        <w:t>)</w:t>
      </w:r>
      <w:r>
        <w:t>2</w:t>
      </w:r>
      <w:r>
        <w:t>=</w:t>
      </w:r>
      <w:r>
        <w:t>√</w:t>
      </w:r>
      <w:r>
        <w:t>41</w:t>
      </w:r>
      <w:r>
        <w:t>B⁢C→=(1-1;-4-1;0-4)=(0;-5;-4)⇒|B⁢C→|=√((-5)^(2)+(-4)^(2))=√(41)</w:t>
      </w:r>
      <w:r>
        <w:br/>
      </w:r>
      <w:r>
        <w:t xml:space="preserve">Chu vi tam giác ABC là: AB + AC + BC = </w:t>
      </w:r>
      <w:r>
        <w:t>√</w:t>
      </w:r>
      <w:r>
        <w:t>5</w:t>
      </w:r>
      <w:r>
        <w:t>+</w:t>
      </w:r>
      <w:r>
        <w:t>√</w:t>
      </w:r>
      <w:r>
        <w:t>41</w:t>
      </w:r>
      <w:r>
        <w:t>√(5)+√(41)</w:t>
      </w:r>
      <w:r>
        <w:t>.</w:t>
      </w:r>
      <w:r>
        <w:br/>
      </w:r>
      <w:r>
        <w:t xml:space="preserve">c) </w:t>
      </w:r>
      <w:r>
        <w:t>cos</w:t>
      </w:r>
      <w:r>
        <w:t>ˆ</w:t>
      </w:r>
      <w:r>
        <w:t>B</w:t>
      </w:r>
      <w:r>
        <w:t>A</w:t>
      </w:r>
      <w:r>
        <w:t>C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.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=</w:t>
      </w:r>
      <w:r>
        <w:t>0.0</w:t>
      </w:r>
      <w:r>
        <w:t>+</w:t>
      </w:r>
      <w:r>
        <w:t>1</w:t>
      </w:r>
      <w:r>
        <w:t>.</w:t>
      </w:r>
      <w:r>
        <w:t>(</w:t>
      </w:r>
      <w:r>
        <w:t>−</w:t>
      </w:r>
      <w:r>
        <w:t>4</w:t>
      </w:r>
      <w:r>
        <w:t>)</w:t>
      </w:r>
      <w:r>
        <w:t>+</w:t>
      </w:r>
      <w:r>
        <w:t>2</w:t>
      </w:r>
      <w:r>
        <w:t>.</w:t>
      </w:r>
      <w:r>
        <w:t>(</w:t>
      </w:r>
      <w:r>
        <w:t>−</w:t>
      </w:r>
      <w:r>
        <w:t>2</w:t>
      </w:r>
      <w:r>
        <w:t>)</w:t>
      </w:r>
      <w:r>
        <w:t>√</w:t>
      </w:r>
      <w:r>
        <w:t>5</w:t>
      </w:r>
      <w:r>
        <w:t>.2</w:t>
      </w:r>
      <w:r>
        <w:t>√</w:t>
      </w:r>
      <w:r>
        <w:t>5</w:t>
      </w:r>
      <w:r>
        <w:t>=</w:t>
      </w:r>
      <w:r>
        <w:t>−</w:t>
      </w:r>
      <w:r>
        <w:t>4</w:t>
      </w:r>
      <w:r>
        <w:t>5</w:t>
      </w:r>
      <w:r>
        <w:t>cos⁡B⁢A⁢C^=(A⁢B→.A⁢C→)/(|A⁢B→|.|A⁢C→|)=(0.0+1.(-4)+2.(-2))/(√(5)⁢.2⁢√(5))=-(4)/(5)</w:t>
      </w:r>
      <w:r>
        <w:t>.</w:t>
      </w:r>
      <w:r>
        <w:br/>
      </w:r>
      <w:r>
        <w:t xml:space="preserve">Suy ra </w:t>
      </w:r>
      <w:r>
        <w:t>ˆ</w:t>
      </w:r>
      <w:r>
        <w:t>B</w:t>
      </w:r>
      <w:r>
        <w:t>A</w:t>
      </w:r>
      <w:r>
        <w:t>C</w:t>
      </w:r>
      <w:r>
        <w:t>≈</w:t>
      </w:r>
      <w:r>
        <w:t>143</w:t>
      </w:r>
      <w:r>
        <w:t>∘</w:t>
      </w:r>
      <w:r>
        <w:t>B⁢A⁢C^≈143^(∘)</w:t>
      </w:r>
      <w:r>
        <w:t>.</w:t>
      </w:r>
      <w:r>
        <w:br/>
      </w:r>
      <w:r>
        <w:rPr>
          <w:b/>
        </w:rPr>
        <w:t xml:space="preserve">Bài 3. </w:t>
      </w:r>
      <w:r>
        <w:t>Trong không gian với hệ trục tọa độ Oxyz, cho điểm A(3; 4; 1) và B(1; 2; 1).</w:t>
      </w:r>
      <w:r>
        <w:br/>
      </w:r>
      <w:r>
        <w:t>a) Tìm tọa độ trung điểm I của AB.</w:t>
      </w:r>
      <w:r>
        <w:br/>
      </w:r>
      <w:r>
        <w:t>b) Tìm tọa độ điểm M thuộc trục Oy và cách đều hai điểm A và B.</w:t>
      </w:r>
      <w:r>
        <w:br/>
      </w:r>
      <w:r>
        <w:rPr>
          <w:b/>
        </w:rPr>
        <w:t>Hướng dẫn giải</w:t>
      </w:r>
      <w:r>
        <w:br/>
      </w:r>
      <w:r>
        <w:t xml:space="preserve">a) Vì I là trung điểm của AB nên </w:t>
      </w:r>
      <w:r>
        <w:t>⎧</w:t>
      </w:r>
      <w:r>
        <w:t>⎪</w:t>
        <w:br/>
        <w:t>⎪</w:t>
        <w:br/>
        <w:t>⎪</w:t>
      </w:r>
      <w:r>
        <w:t>⎨</w:t>
      </w:r>
      <w:r>
        <w:t>⎪</w:t>
        <w:br/>
        <w:t>⎪</w:t>
        <w:br/>
        <w:t>⎪</w:t>
      </w:r>
      <w:r>
        <w:t>⎩</w:t>
      </w:r>
      <w:r>
        <w:t>x</w:t>
      </w:r>
      <w:r>
        <w:t>I</w:t>
      </w:r>
      <w:r>
        <w:t>=</w:t>
      </w:r>
      <w:r>
        <w:t>x</w:t>
      </w:r>
      <w:r>
        <w:t>A</w:t>
      </w:r>
      <w:r>
        <w:t>+</w:t>
      </w:r>
      <w:r>
        <w:t>x</w:t>
      </w:r>
      <w:r>
        <w:t>B</w:t>
      </w:r>
      <w:r>
        <w:t>2</w:t>
      </w:r>
      <w:r>
        <w:t>y</w:t>
      </w:r>
      <w:r>
        <w:t>I</w:t>
      </w:r>
      <w:r>
        <w:t>=</w:t>
      </w:r>
      <w:r>
        <w:t>y</w:t>
      </w:r>
      <w:r>
        <w:t>A</w:t>
      </w:r>
      <w:r>
        <w:t>+</w:t>
      </w:r>
      <w:r>
        <w:t>y</w:t>
      </w:r>
      <w:r>
        <w:t>B</w:t>
      </w:r>
      <w:r>
        <w:t>2</w:t>
      </w:r>
      <w:r>
        <w:t>z</w:t>
      </w:r>
      <w:r>
        <w:t>I</w:t>
      </w:r>
      <w:r>
        <w:t>=</w:t>
      </w:r>
      <w:r>
        <w:t>z</w:t>
      </w:r>
      <w:r>
        <w:t>A</w:t>
      </w:r>
      <w:r>
        <w:t>+</w:t>
      </w:r>
      <w:r>
        <w:t>z</w:t>
      </w:r>
      <w:r>
        <w:t>B</w:t>
      </w:r>
      <w:r>
        <w:t>2</w:t>
      </w:r>
      <w:r>
        <w:t>⇔</w:t>
      </w:r>
      <w:r>
        <w:t>⎧</w:t>
      </w:r>
      <w:r>
        <w:t>⎪</w:t>
        <w:br/>
        <w:t>⎪</w:t>
        <w:br/>
        <w:t>⎪</w:t>
      </w:r>
      <w:r>
        <w:t>⎨</w:t>
      </w:r>
      <w:r>
        <w:t>⎪</w:t>
        <w:br/>
        <w:t>⎪</w:t>
        <w:br/>
        <w:t>⎪</w:t>
      </w:r>
      <w:r>
        <w:t>⎩</w:t>
      </w:r>
      <w:r>
        <w:t>x</w:t>
      </w:r>
      <w:r>
        <w:t>I</w:t>
      </w:r>
      <w:r>
        <w:t>=</w:t>
      </w:r>
      <w:r>
        <w:t>3</w:t>
      </w:r>
      <w:r>
        <w:t>+</w:t>
      </w:r>
      <w:r>
        <w:t>1</w:t>
      </w:r>
      <w:r>
        <w:t>2</w:t>
      </w:r>
      <w:r>
        <w:t>=</w:t>
      </w:r>
      <w:r>
        <w:t>2</w:t>
      </w:r>
      <w:r>
        <w:t>y</w:t>
      </w:r>
      <w:r>
        <w:t>I</w:t>
      </w:r>
      <w:r>
        <w:t>=</w:t>
      </w:r>
      <w:r>
        <w:t>4</w:t>
      </w:r>
      <w:r>
        <w:t>+</w:t>
      </w:r>
      <w:r>
        <w:t>2</w:t>
      </w:r>
      <w:r>
        <w:t>2</w:t>
      </w:r>
      <w:r>
        <w:t>=</w:t>
      </w:r>
      <w:r>
        <w:t>3</w:t>
      </w:r>
      <w:r>
        <w:t>z</w:t>
      </w:r>
      <w:r>
        <w:t>I</w:t>
      </w:r>
      <w:r>
        <w:t>=</w:t>
      </w:r>
      <w:r>
        <w:t>1</w:t>
      </w:r>
      <w:r>
        <w:t>+</w:t>
      </w:r>
      <w:r>
        <w:t>1</w:t>
      </w:r>
      <w:r>
        <w:t>2</w:t>
      </w:r>
      <w:r>
        <w:t>=</w:t>
      </w:r>
      <w:r>
        <w:t>1</w:t>
      </w:r>
      <w:r>
        <w:t>x_(I)=(x_(A)+x_(B))/(2)y_(I)=(y_(A)+y_(B))/(2)z_(I)=(z_(A)+z_(B))/(2)⇔x_(I)=(3+1)/(2)=2y_(I)=(4+2)/(2)=3z_(I)=(1+1)/(2)=1</w:t>
      </w:r>
      <w:r>
        <w:t>.</w:t>
      </w:r>
      <w:r>
        <w:br/>
      </w:r>
      <w:r>
        <w:t>Vậy I(2; 3; 1).</w:t>
      </w:r>
      <w:r>
        <w:br/>
      </w:r>
      <w:r>
        <w:t>b) Vì M thuộc Oy nên M(0; y; 0).</w:t>
      </w:r>
      <w:r>
        <w:br/>
      </w:r>
      <w:r>
        <w:t>Do M cách đều hai điểm A và B nên MA = MB</w:t>
      </w:r>
      <w:r>
        <w:br/>
      </w:r>
      <w:r>
        <w:t>⇔</w:t>
      </w:r>
      <w:r>
        <w:t>√</w:t>
      </w:r>
      <w:r>
        <w:t>10</w:t>
      </w:r>
      <w:r>
        <w:t>+</w:t>
      </w:r>
      <w:r>
        <w:t>(</w:t>
      </w:r>
      <w:r>
        <w:t>4</w:t>
      </w:r>
      <w:r>
        <w:t>−</w:t>
      </w:r>
      <w:r>
        <w:t>y</w:t>
      </w:r>
      <w:r>
        <w:t>)</w:t>
      </w:r>
      <w:r>
        <w:t>2</w:t>
      </w:r>
      <w:r>
        <w:t>=</w:t>
      </w:r>
      <w:r>
        <w:t>√</w:t>
      </w:r>
      <w:r>
        <w:t>2</w:t>
      </w:r>
      <w:r>
        <w:t>+</w:t>
      </w:r>
      <w:r>
        <w:t>(</w:t>
      </w:r>
      <w:r>
        <w:t>2</w:t>
      </w:r>
      <w:r>
        <w:t>−</w:t>
      </w:r>
      <w:r>
        <w:t>y</w:t>
      </w:r>
      <w:r>
        <w:t>)</w:t>
      </w:r>
      <w:r>
        <w:t>2</w:t>
      </w:r>
      <w:r>
        <w:t>⇔√(10+(4-y)^(2))=√(2+(2-y)^(2))</w:t>
      </w:r>
      <w:r>
        <w:t>.</w:t>
      </w:r>
      <w:r>
        <w:br/>
      </w:r>
      <w:r>
        <w:t>⇔</w:t>
      </w:r>
      <w:r>
        <w:t>26</w:t>
      </w:r>
      <w:r>
        <w:t>−</w:t>
      </w:r>
      <w:r>
        <w:t>8</w:t>
      </w:r>
      <w:r>
        <w:t>y</w:t>
      </w:r>
      <w:r>
        <w:t>+</w:t>
      </w:r>
      <w:r>
        <w:t>y</w:t>
      </w:r>
      <w:r>
        <w:t>2</w:t>
      </w:r>
      <w:r>
        <w:t>=</w:t>
      </w:r>
      <w:r>
        <w:t>6</w:t>
      </w:r>
      <w:r>
        <w:t>−</w:t>
      </w:r>
      <w:r>
        <w:t>4</w:t>
      </w:r>
      <w:r>
        <w:t>y</w:t>
      </w:r>
      <w:r>
        <w:t>+</w:t>
      </w:r>
      <w:r>
        <w:t>y</w:t>
      </w:r>
      <w:r>
        <w:t>2</w:t>
      </w:r>
      <w:r>
        <w:t>⇔26-8⁢y+y^(2)=6-4⁢y+y^(2)</w:t>
      </w:r>
      <w:r>
        <w:br/>
      </w:r>
      <w:r>
        <w:t>⇔</w:t>
      </w:r>
      <w:r>
        <w:t>4</w:t>
      </w:r>
      <w:r>
        <w:t>y</w:t>
      </w:r>
      <w:r>
        <w:t>=</w:t>
      </w:r>
      <w:r>
        <w:t>20</w:t>
      </w:r>
      <w:r>
        <w:t>⇔</w:t>
      </w:r>
      <w:r>
        <w:t>y</w:t>
      </w:r>
      <w:r>
        <w:t>=</w:t>
      </w:r>
      <w:r>
        <w:t>5</w:t>
      </w:r>
      <w:r>
        <w:t>⇔4y=20⇔y=5</w:t>
      </w:r>
      <w:r>
        <w:t>.</w:t>
      </w:r>
      <w:r>
        <w:br/>
      </w:r>
      <w:r>
        <w:t>Vậy M(0; 5; 0).</w:t>
      </w:r>
      <w:r>
        <w:br/>
      </w:r>
      <w:r>
        <w:rPr>
          <w:b/>
        </w:rPr>
        <w:t xml:space="preserve">Bài 4. </w:t>
      </w:r>
      <w:r>
        <w:t xml:space="preserve">Cho biết máy bay A đang bay với vectơ vận tốc </w:t>
      </w:r>
      <w:r>
        <w:t>→</w:t>
      </w:r>
      <w:r>
        <w:t>a</w:t>
      </w:r>
      <w:r>
        <w:t>=</w:t>
      </w:r>
      <w:r>
        <w:t>(</w:t>
      </w:r>
      <w:r>
        <w:t>300</w:t>
      </w:r>
      <w:r>
        <w:t>;</w:t>
      </w:r>
      <w:r>
        <w:t>200</w:t>
      </w:r>
      <w:r>
        <w:t>;</w:t>
      </w:r>
      <w:r>
        <w:t>400</w:t>
      </w:r>
      <w:r>
        <w:t>)</w:t>
      </w:r>
      <w:r>
        <w:t>a→=(300;200;400)</w:t>
      </w:r>
      <w:r>
        <w:t xml:space="preserve"> (đơn vị: km/h). Máy bay B bay cùng hướng và có tốc độ gấp hai lần tốc độ của máy bay A.</w:t>
      </w:r>
      <w:r>
        <w:br/>
      </w:r>
      <w:r>
        <w:t xml:space="preserve">a) Tìm tọa độ vectơ vận tốc </w:t>
      </w:r>
      <w:r>
        <w:t>→</w:t>
      </w:r>
      <w:r>
        <w:t>b</w:t>
      </w:r>
      <w:r>
        <w:t>b→</w:t>
      </w:r>
      <w:r>
        <w:t xml:space="preserve"> của máy bay B.</w:t>
      </w:r>
      <w:r>
        <w:br/>
      </w:r>
      <w:r>
        <w:t>b) Tính tốc độ của máy bay B.</w:t>
      </w:r>
      <w:r>
        <w:br/>
      </w:r>
      <w:r>
        <w:rPr>
          <w:b/>
        </w:rPr>
        <w:t>Hướng dẫn giải</w:t>
      </w:r>
      <w:r>
        <w:br/>
      </w:r>
      <w:r>
        <w:t xml:space="preserve">a) Có </w:t>
      </w:r>
      <w:r>
        <w:t>→</w:t>
      </w:r>
      <w:r>
        <w:t>b</w:t>
      </w:r>
      <w:r>
        <w:t>=</w:t>
      </w:r>
      <w:r>
        <w:t>2</w:t>
      </w:r>
      <w:r>
        <w:t>→</w:t>
      </w:r>
      <w:r>
        <w:t>a</w:t>
      </w:r>
      <w:r>
        <w:t>=</w:t>
      </w:r>
      <w:r>
        <w:t>(</w:t>
      </w:r>
      <w:r>
        <w:t>600</w:t>
      </w:r>
      <w:r>
        <w:t>;</w:t>
      </w:r>
      <w:r>
        <w:t>400</w:t>
      </w:r>
      <w:r>
        <w:t>;</w:t>
      </w:r>
      <w:r>
        <w:t>800</w:t>
      </w:r>
      <w:r>
        <w:t>)</w:t>
      </w:r>
      <w:r>
        <w:t>b→=2⁢a→=(600;400;800)</w:t>
      </w:r>
      <w:r>
        <w:t>.</w:t>
      </w:r>
      <w:r>
        <w:br/>
      </w:r>
      <w:r>
        <w:t>b) Tốc độ của máy bay B là:</w:t>
      </w:r>
      <w:r>
        <w:br/>
      </w:r>
      <w:r>
        <w:t>∣</w:t>
      </w:r>
      <w:r>
        <w:t>∣</w:t>
      </w:r>
      <w:r>
        <w:t>∣</w:t>
      </w:r>
      <w:r>
        <w:t>→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600</w:t>
      </w:r>
      <w:r>
        <w:t>2</w:t>
      </w:r>
      <w:r>
        <w:t>+</w:t>
      </w:r>
      <w:r>
        <w:t>400</w:t>
      </w:r>
      <w:r>
        <w:t>2</w:t>
      </w:r>
      <w:r>
        <w:t>+</w:t>
      </w:r>
      <w:r>
        <w:t>800</w:t>
      </w:r>
      <w:r>
        <w:t>2</w:t>
      </w:r>
      <w:r>
        <w:t>≈</w:t>
      </w:r>
      <w:r>
        <w:t>1077</w:t>
      </w:r>
      <w:r>
        <w:t>,</w:t>
      </w:r>
      <w:r>
        <w:t>03</w:t>
      </w:r>
      <w:r>
        <w:t>|b→|=√(600^(2)+400^(2)+800^(2))≈1077,03</w:t>
      </w:r>
      <w:r>
        <w:t>km/h.</w:t>
      </w:r>
      <w:r>
        <w:br/>
      </w:r>
      <w:r>
        <w:rPr>
          <w:b/>
        </w:rPr>
        <w:t xml:space="preserve">Bài 5. </w:t>
      </w:r>
      <w:r>
        <w:t xml:space="preserve">Trong không gian với hệ tọa độ Oxyz, cho ba điểm A(3; 2; 1), B(−1; 3; 2), C(2; 4; −3). Tích vô hướng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.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A⁢B→.A⁢C→</w:t>
      </w:r>
      <w:r>
        <w:t xml:space="preserve"> là</w:t>
      </w:r>
      <w:r>
        <w:br/>
      </w:r>
      <w:r>
        <w:rPr>
          <w:b/>
        </w:rPr>
        <w:t>A.</w:t>
      </w:r>
      <w:r>
        <w:t xml:space="preserve"> 10.                          </w:t>
      </w:r>
      <w:r>
        <w:br/>
      </w:r>
      <w:r>
        <w:rPr>
          <w:b/>
        </w:rPr>
        <w:t>B.</w:t>
      </w:r>
      <w:r>
        <w:t xml:space="preserve"> −6.                                    </w:t>
      </w:r>
      <w:r>
        <w:br/>
      </w:r>
      <w:r>
        <w:rPr>
          <w:b/>
        </w:rPr>
        <w:t>C.</w:t>
      </w:r>
      <w:r>
        <w:t xml:space="preserve"> 2.                                    </w:t>
      </w:r>
      <w:r>
        <w:br/>
      </w:r>
      <w:r>
        <w:rPr>
          <w:b/>
        </w:rPr>
        <w:t>D.</w:t>
      </w:r>
      <w:r>
        <w:t xml:space="preserve"> −2.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C</w:t>
      </w:r>
      <w:r>
        <w:br/>
      </w:r>
      <w:r>
        <w:t xml:space="preserve">Có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4</w:t>
      </w:r>
      <w:r>
        <w:t>;</w:t>
      </w:r>
      <w:r>
        <w:t>1</w:t>
      </w:r>
      <w:r>
        <w:t>;</w:t>
      </w:r>
      <w:r>
        <w:t>1</w:t>
      </w:r>
      <w:r>
        <w:t>)</w:t>
      </w:r>
      <w:r>
        <w:t>A⁢B→=(-4;1;1)</w:t>
      </w:r>
      <w:r>
        <w:t xml:space="preserve"> và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−</w:t>
      </w:r>
      <w:r>
        <w:t>1</w:t>
      </w:r>
      <w:r>
        <w:t>;</w:t>
      </w:r>
      <w:r>
        <w:t>2</w:t>
      </w:r>
      <w:r>
        <w:t>;</w:t>
      </w:r>
      <w:r>
        <w:t>−</w:t>
      </w:r>
      <w:r>
        <w:t>4</w:t>
      </w:r>
      <w:r>
        <w:t>)</w:t>
      </w:r>
      <w:r>
        <w:t>A⁢C→=(-1;2;-4)</w:t>
      </w:r>
      <w:r>
        <w:t>.</w:t>
      </w:r>
      <w:r>
        <w:br/>
      </w:r>
      <w:r>
        <w:t xml:space="preserve">Khi đó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.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−</w:t>
      </w:r>
      <w:r>
        <w:t>4</w:t>
      </w:r>
      <w:r>
        <w:t>)</w:t>
      </w:r>
      <w:r>
        <w:t>.</w:t>
      </w:r>
      <w:r>
        <w:t>(</w:t>
      </w:r>
      <w:r>
        <w:t>−</w:t>
      </w:r>
      <w:r>
        <w:t>1</w:t>
      </w:r>
      <w:r>
        <w:t>)</w:t>
      </w:r>
      <w:r>
        <w:t>+</w:t>
      </w:r>
      <w:r>
        <w:t>1.2</w:t>
      </w:r>
      <w:r>
        <w:t>+</w:t>
      </w:r>
      <w:r>
        <w:t>1</w:t>
      </w:r>
      <w:r>
        <w:t>.</w:t>
      </w:r>
      <w:r>
        <w:t>(</w:t>
      </w:r>
      <w:r>
        <w:t>−</w:t>
      </w:r>
      <w:r>
        <w:t>4</w:t>
      </w:r>
      <w:r>
        <w:t>)</w:t>
      </w:r>
      <w:r>
        <w:t>=</w:t>
      </w:r>
      <w:r>
        <w:t>2</w:t>
      </w:r>
      <w:r>
        <w:t>A⁢B→.A⁢C→=(-4).(-1)+1.2+1.(-4)=2</w:t>
      </w:r>
      <w: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