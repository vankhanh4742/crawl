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Giá trị lớn nhất và giá trị nhỏ nhất của hàm số</w:t>
      </w:r>
    </w:p>
    <w:p>
      <w:r>
        <w:rPr>
          <w:b/>
        </w:rPr>
        <w:t xml:space="preserve">Giải Toán 12 Bài 2: Giá trị lớn nhất và giá trị nhỏ nhất của hàm số </w:t>
      </w:r>
      <w:r>
        <w:br/>
      </w:r>
      <w:r>
        <w:rPr>
          <w:b/>
        </w:rPr>
        <w:t>1. Định nghĩa</w:t>
      </w:r>
      <w:r>
        <w:br/>
      </w:r>
      <w:r>
        <w:rPr>
          <w:b/>
        </w:rPr>
        <w:t>Giải Toán 12 trang 15</w:t>
      </w:r>
      <w:r>
        <w:t xml:space="preserve"> </w:t>
      </w:r>
      <w:r>
        <w:rPr>
          <w:b/>
        </w:rPr>
        <w:t>Tập 1</w:t>
      </w:r>
      <w:r>
        <w:br/>
      </w:r>
      <w:r>
        <w:br/>
      </w:r>
      <w:r>
        <w:rPr>
          <w:b/>
        </w:rPr>
        <w:t>HĐ1 trang 15 Toán 12 Tập 1</w:t>
      </w:r>
      <w:r>
        <w:t xml:space="preserve">: </w:t>
      </w:r>
      <w:r>
        <w:t xml:space="preserve">Cho hàm số </w:t>
      </w:r>
      <w:r>
        <w:t>y</w:t>
      </w:r>
      <w:r>
        <w:t>=</w:t>
      </w:r>
      <w:r>
        <w:t>f</w:t>
      </w:r>
      <w:r>
        <w:t>(</w:t>
      </w:r>
      <w:r>
        <w:t>x</w:t>
      </w:r>
      <w:r>
        <w:t>)</w:t>
      </w:r>
      <w:r>
        <w:t>=</w:t>
      </w:r>
      <w:r>
        <w:t>x</w:t>
      </w:r>
      <w:r>
        <w:t>2</w:t>
      </w:r>
      <w:r>
        <w:t>−</w:t>
      </w:r>
      <w:r>
        <w:t>2</w:t>
      </w:r>
      <w:r>
        <w:t>x</w:t>
      </w:r>
      <w:r>
        <w:t>y=f(x)=x^(2)−2x</w:t>
      </w:r>
      <w:r>
        <w:t xml:space="preserve"> với </w:t>
      </w:r>
      <w:r>
        <w:t>x</w:t>
      </w:r>
      <w:r>
        <w:t>∈</w:t>
      </w:r>
      <w:r>
        <w:t>[</w:t>
      </w:r>
      <w:r>
        <w:t>0</w:t>
      </w:r>
      <w:r>
        <w:t>;</w:t>
      </w:r>
      <w:r>
        <w:t>3</w:t>
      </w:r>
      <w:r>
        <w:t>]</w:t>
      </w:r>
      <w:r>
        <w:t>x∈[0;3]</w:t>
      </w:r>
      <w:r>
        <w:t>, có đồ thị như Hình 1.15.</w:t>
      </w:r>
      <w:r>
        <w:br/>
      </w:r>
      <w:r>
        <w:drawing>
          <wp:inline xmlns:a="http://schemas.openxmlformats.org/drawingml/2006/main" xmlns:pic="http://schemas.openxmlformats.org/drawingml/2006/picture">
            <wp:extent cx="1905000" cy="2181225"/>
            <wp:docPr id="1" name="Picture 1"/>
            <wp:cNvGraphicFramePr>
              <a:graphicFrameLocks noChangeAspect="1"/>
            </wp:cNvGraphicFramePr>
            <a:graphic>
              <a:graphicData uri="http://schemas.openxmlformats.org/drawingml/2006/picture">
                <pic:pic>
                  <pic:nvPicPr>
                    <pic:cNvPr id="0" name="temp_inline_cf0cbc24bf344f62be1fea2d3ab62c62.jpg"/>
                    <pic:cNvPicPr/>
                  </pic:nvPicPr>
                  <pic:blipFill>
                    <a:blip r:embed="rId9"/>
                    <a:stretch>
                      <a:fillRect/>
                    </a:stretch>
                  </pic:blipFill>
                  <pic:spPr>
                    <a:xfrm>
                      <a:off x="0" y="0"/>
                      <a:ext cx="1905000" cy="2181225"/>
                    </a:xfrm>
                    <a:prstGeom prst="rect"/>
                  </pic:spPr>
                </pic:pic>
              </a:graphicData>
            </a:graphic>
          </wp:inline>
        </w:drawing>
      </w:r>
      <w:r>
        <w:br/>
      </w:r>
      <w:r>
        <w:t xml:space="preserve">a) Giá trị lớn nhất M của hàm số trên đoạn </w:t>
      </w:r>
      <w:r>
        <w:t>[</w:t>
      </w:r>
      <w:r>
        <w:t>0</w:t>
      </w:r>
      <w:r>
        <w:t>;</w:t>
      </w:r>
      <w:r>
        <w:t>3</w:t>
      </w:r>
      <w:r>
        <w:t>]</w:t>
      </w:r>
      <w:r>
        <w:t>[0;3]</w:t>
      </w:r>
      <w:r>
        <w:t xml:space="preserve"> là bao nhiêu? Tìm </w:t>
      </w:r>
      <w:r>
        <w:t>x</w:t>
      </w:r>
      <w:r>
        <w:t>0</w:t>
      </w:r>
      <w:r>
        <w:t>x_(0)</w:t>
      </w:r>
      <w:r>
        <w:t xml:space="preserve"> sao cho </w:t>
      </w:r>
      <w:r>
        <w:t>f</w:t>
      </w:r>
      <w:r>
        <w:t>(</w:t>
      </w:r>
      <w:r>
        <w:t>x</w:t>
      </w:r>
      <w:r>
        <w:t>0</w:t>
      </w:r>
      <w:r>
        <w:t>)</w:t>
      </w:r>
      <w:r>
        <w:t>=</w:t>
      </w:r>
      <w:r>
        <w:t>M</w:t>
      </w:r>
      <w:r>
        <w:t>f(x_(0))=M</w:t>
      </w:r>
      <w:r>
        <w:t>.</w:t>
      </w:r>
      <w:r>
        <w:br/>
      </w:r>
      <w:r>
        <w:t xml:space="preserve">b) Giá trị nhỏ nhất m của hàm số trên đoạn </w:t>
      </w:r>
      <w:r>
        <w:t>[</w:t>
      </w:r>
      <w:r>
        <w:t>0</w:t>
      </w:r>
      <w:r>
        <w:t>;</w:t>
      </w:r>
      <w:r>
        <w:t>3</w:t>
      </w:r>
      <w:r>
        <w:t>]</w:t>
      </w:r>
      <w:r>
        <w:t>[0;3]</w:t>
      </w:r>
      <w:r>
        <w:t xml:space="preserve"> là bao nhiêu? Tìm </w:t>
      </w:r>
      <w:r>
        <w:t>x</w:t>
      </w:r>
      <w:r>
        <w:t>0</w:t>
      </w:r>
      <w:r>
        <w:t>x_(0)</w:t>
      </w:r>
      <w:r>
        <w:t xml:space="preserve"> sao cho </w:t>
      </w:r>
      <w:r>
        <w:t>f</w:t>
      </w:r>
      <w:r>
        <w:t>(</w:t>
      </w:r>
      <w:r>
        <w:t>x</w:t>
      </w:r>
      <w:r>
        <w:t>0</w:t>
      </w:r>
      <w:r>
        <w:t>)</w:t>
      </w:r>
      <w:r>
        <w:t>=</w:t>
      </w:r>
      <w:r>
        <w:t>m</w:t>
      </w:r>
      <w:r>
        <w:t>f(x_(0))=m</w:t>
      </w:r>
      <w:r>
        <w:t>.</w:t>
      </w:r>
      <w:r>
        <w:br/>
      </w:r>
      <w:r>
        <w:rPr>
          <w:b/>
        </w:rPr>
        <w:t>Lời giải:</w:t>
      </w:r>
      <w:r>
        <w:br/>
      </w:r>
      <w:r>
        <w:t xml:space="preserve">a) Giá trị lớn nhất của đồ thị hàm số trên đoạn </w:t>
      </w:r>
      <w:r>
        <w:t>[</w:t>
      </w:r>
      <w:r>
        <w:t>0</w:t>
      </w:r>
      <w:r>
        <w:t>;</w:t>
      </w:r>
      <w:r>
        <w:t>3</w:t>
      </w:r>
      <w:r>
        <w:t>]</w:t>
      </w:r>
      <w:r>
        <w:t>[0;3]</w:t>
      </w:r>
      <w:r>
        <w:t xml:space="preserve"> là </w:t>
      </w:r>
      <w:r>
        <w:t>M</w:t>
      </w:r>
      <w:r>
        <w:t>=</w:t>
      </w:r>
      <w:r>
        <w:t>3</w:t>
      </w:r>
      <w:r>
        <w:t>M=3</w:t>
      </w:r>
      <w:r>
        <w:t>.</w:t>
      </w:r>
      <w:r>
        <w:br/>
      </w:r>
      <w:r>
        <w:t xml:space="preserve">Với </w:t>
      </w:r>
      <w:r>
        <w:t>x</w:t>
      </w:r>
      <w:r>
        <w:t>0</w:t>
      </w:r>
      <w:r>
        <w:t>=</w:t>
      </w:r>
      <w:r>
        <w:t>3</w:t>
      </w:r>
      <w:r>
        <w:t>x_(0)=3</w:t>
      </w:r>
      <w:r>
        <w:t xml:space="preserve"> thì </w:t>
      </w:r>
      <w:r>
        <w:t>f</w:t>
      </w:r>
      <w:r>
        <w:t>(</w:t>
      </w:r>
      <w:r>
        <w:t>3</w:t>
      </w:r>
      <w:r>
        <w:t>)</w:t>
      </w:r>
      <w:r>
        <w:t>=</w:t>
      </w:r>
      <w:r>
        <w:t>3</w:t>
      </w:r>
      <w:r>
        <w:t>f(3)=3</w:t>
      </w:r>
      <w:r>
        <w:t>.</w:t>
      </w:r>
      <w:r>
        <w:br/>
      </w:r>
      <w:r>
        <w:t xml:space="preserve">b) Giá trị nhỏ nhất của đồ thị hàm số trên đoạn </w:t>
      </w:r>
      <w:r>
        <w:t>[</w:t>
      </w:r>
      <w:r>
        <w:t>0</w:t>
      </w:r>
      <w:r>
        <w:t>;</w:t>
      </w:r>
      <w:r>
        <w:t>3</w:t>
      </w:r>
      <w:r>
        <w:t>]</w:t>
      </w:r>
      <w:r>
        <w:t>[0;3]</w:t>
      </w:r>
      <w:r>
        <w:t xml:space="preserve"> là </w:t>
      </w:r>
      <w:r>
        <w:t>m</w:t>
      </w:r>
      <w:r>
        <w:t>=</w:t>
      </w:r>
      <w:r>
        <w:t>−</w:t>
      </w:r>
      <w:r>
        <w:t>1</w:t>
      </w:r>
      <w:r>
        <w:t>m=−1</w:t>
      </w:r>
      <w:r>
        <w:t>.</w:t>
      </w:r>
      <w:r>
        <w:br/>
      </w:r>
      <w:r>
        <w:t xml:space="preserve">Với </w:t>
      </w:r>
      <w:r>
        <w:t>x</w:t>
      </w:r>
      <w:r>
        <w:t>0</w:t>
      </w:r>
      <w:r>
        <w:t>=</w:t>
      </w:r>
      <w:r>
        <w:t>1</w:t>
      </w:r>
      <w:r>
        <w:t>x_(0)=1</w:t>
      </w:r>
      <w:r>
        <w:t xml:space="preserve"> thì </w:t>
      </w:r>
      <w:r>
        <w:t>f</w:t>
      </w:r>
      <w:r>
        <w:t>(</w:t>
      </w:r>
      <w:r>
        <w:t>1</w:t>
      </w:r>
      <w:r>
        <w:t>)</w:t>
      </w:r>
      <w:r>
        <w:t>=</w:t>
      </w:r>
      <w:r>
        <w:t>−</w:t>
      </w:r>
      <w:r>
        <w:t>1</w:t>
      </w:r>
      <w:r>
        <w:t>f(1)=−1</w:t>
      </w:r>
      <w:r>
        <w:t>.</w:t>
      </w:r>
      <w:r>
        <w:br/>
      </w:r>
      <w:r>
        <w:rPr>
          <w:b/>
        </w:rPr>
        <w:t>Giải Toán 12 trang 17</w:t>
      </w:r>
      <w:r>
        <w:t xml:space="preserve"> </w:t>
      </w:r>
      <w:r>
        <w:rPr>
          <w:b/>
        </w:rPr>
        <w:t>Tập 1</w:t>
      </w:r>
      <w:r>
        <w:br/>
      </w:r>
      <w:r>
        <w:br/>
      </w:r>
      <w:r>
        <w:br/>
      </w:r>
      <w:r>
        <w:rPr>
          <w:b/>
        </w:rPr>
        <w:t>Luyện tập 1 trang 17 Toán 12 Tập 1</w:t>
      </w:r>
      <w:r>
        <w:t xml:space="preserve">: </w:t>
      </w:r>
      <w:r>
        <w:t>Tìm giá trị lớn nhất và giá trị nhỏ nhất (nếu có) của các hàm số sau:</w:t>
      </w:r>
      <w:r>
        <w:br/>
      </w:r>
      <w:r>
        <w:t xml:space="preserve">a) </w:t>
      </w:r>
      <w:r>
        <w:t>y</w:t>
      </w:r>
      <w:r>
        <w:t>=</w:t>
      </w:r>
      <w:r>
        <w:t>√</w:t>
      </w:r>
      <w:r>
        <w:t>2</w:t>
      </w:r>
      <w:r>
        <w:t>x</w:t>
      </w:r>
      <w:r>
        <w:t>−</w:t>
      </w:r>
      <w:r>
        <w:t>x</w:t>
      </w:r>
      <w:r>
        <w:t>2</w:t>
      </w:r>
      <w:r>
        <w:t>y=√(2x−x^(2))</w:t>
      </w:r>
      <w:r>
        <w:t>;</w:t>
      </w:r>
      <w:r>
        <w:br/>
      </w:r>
      <w:r>
        <w:t xml:space="preserve">b) </w:t>
      </w:r>
      <w:r>
        <w:t>y</w:t>
      </w:r>
      <w:r>
        <w:t>=</w:t>
      </w:r>
      <w:r>
        <w:t>−</w:t>
      </w:r>
      <w:r>
        <w:t>x</w:t>
      </w:r>
      <w:r>
        <w:t>+</w:t>
      </w:r>
      <w:r>
        <w:t>1</w:t>
      </w:r>
      <w:r>
        <w:t>x</w:t>
      </w:r>
      <w:r>
        <w:t>−</w:t>
      </w:r>
      <w:r>
        <w:t>1</w:t>
      </w:r>
      <w:r>
        <w:t>y=−x+(1)/(x−1)</w:t>
      </w:r>
      <w:r>
        <w:t xml:space="preserve"> trên khoảng </w:t>
      </w:r>
      <w:r>
        <w:t>(</w:t>
      </w:r>
      <w:r>
        <w:t>1</w:t>
      </w:r>
      <w:r>
        <w:t>;</w:t>
      </w:r>
      <w:r>
        <w:t>+</w:t>
      </w:r>
      <w:r>
        <w:t>∞</w:t>
      </w:r>
      <w:r>
        <w:t>)</w:t>
      </w:r>
      <w:r>
        <w:t>(1;+∞)</w:t>
      </w:r>
      <w:r>
        <w:t>.</w:t>
      </w:r>
      <w:r>
        <w:br/>
      </w:r>
      <w:r>
        <w:rPr>
          <w:b/>
        </w:rPr>
        <w:t>Lời giải:</w:t>
      </w:r>
      <w:r>
        <w:br/>
      </w:r>
      <w:r>
        <w:t xml:space="preserve">a) Tập xác định của hàm số là </w:t>
      </w:r>
      <w:r>
        <w:t>[</w:t>
      </w:r>
      <w:r>
        <w:t>0</w:t>
      </w:r>
      <w:r>
        <w:t>;</w:t>
      </w:r>
      <w:r>
        <w:t>2</w:t>
      </w:r>
      <w:r>
        <w:t>]</w:t>
      </w:r>
      <w:r>
        <w:t>[0;2]</w:t>
      </w:r>
      <w:r>
        <w:t>.</w:t>
      </w:r>
      <w:r>
        <w:br/>
      </w:r>
      <w:r>
        <w:t xml:space="preserve">Với </w:t>
      </w:r>
      <w:r>
        <w:t>x</w:t>
      </w:r>
      <w:r>
        <w:t>∈</w:t>
      </w:r>
      <w:r>
        <w:t>[</w:t>
      </w:r>
      <w:r>
        <w:t>0</w:t>
      </w:r>
      <w:r>
        <w:t>;</w:t>
      </w:r>
      <w:r>
        <w:t>2</w:t>
      </w:r>
      <w:r>
        <w:t>]</w:t>
      </w:r>
      <w:r>
        <w:t>x∈[0;2]</w:t>
      </w:r>
      <w:r>
        <w:t xml:space="preserve"> ta có: </w:t>
      </w:r>
      <w:r>
        <w:t>y</w:t>
      </w:r>
      <w:r>
        <w:t>′</w:t>
      </w:r>
      <w:r>
        <w:t>=</w:t>
      </w:r>
      <w:r>
        <w:t>(</w:t>
      </w:r>
      <w:r>
        <w:t>2</w:t>
      </w:r>
      <w:r>
        <w:t>x</w:t>
      </w:r>
      <w:r>
        <w:t>−</w:t>
      </w:r>
      <w:r>
        <w:t>x</w:t>
      </w:r>
      <w:r>
        <w:t>2</w:t>
      </w:r>
      <w:r>
        <w:t>)</w:t>
      </w:r>
      <w:r>
        <w:t>′</w:t>
      </w:r>
      <w:r>
        <w:t>2</w:t>
      </w:r>
      <w:r>
        <w:t>√</w:t>
      </w:r>
      <w:r>
        <w:t>2</w:t>
      </w:r>
      <w:r>
        <w:t>x</w:t>
      </w:r>
      <w:r>
        <w:t>−</w:t>
      </w:r>
      <w:r>
        <w:t>x</w:t>
      </w:r>
      <w:r>
        <w:t>2</w:t>
      </w:r>
      <w:r>
        <w:t>=</w:t>
      </w:r>
      <w:r>
        <w:t>−</w:t>
      </w:r>
      <w:r>
        <w:t>x</w:t>
      </w:r>
      <w:r>
        <w:t>+</w:t>
      </w:r>
      <w:r>
        <w:t>1</w:t>
      </w:r>
      <w:r>
        <w:t>√</w:t>
      </w:r>
      <w:r>
        <w:t>2</w:t>
      </w:r>
      <w:r>
        <w:t>x</w:t>
      </w:r>
      <w:r>
        <w:t>−</w:t>
      </w:r>
      <w:r>
        <w:t>x</w:t>
      </w:r>
      <w:r>
        <w:t>2</w:t>
      </w:r>
      <w:r>
        <w:t>y^(′)=((2x−x^(2))^(′))/(2√(2x−x^(2)))=(−x+1)/(√(2x−x^(2)))</w:t>
      </w:r>
      <w:r>
        <w:t xml:space="preserve">, </w:t>
      </w:r>
      <w:r>
        <w:t>y</w:t>
      </w:r>
      <w:r>
        <w:t>′</w:t>
      </w:r>
      <w:r>
        <w:t>=</w:t>
      </w:r>
      <w:r>
        <w:t>0</w:t>
      </w:r>
      <w:r>
        <w:t>⇔</w:t>
      </w:r>
      <w:r>
        <w:t>−</w:t>
      </w:r>
      <w:r>
        <w:t>x</w:t>
      </w:r>
      <w:r>
        <w:t>+</w:t>
      </w:r>
      <w:r>
        <w:t>1</w:t>
      </w:r>
      <w:r>
        <w:t>√</w:t>
      </w:r>
      <w:r>
        <w:t>2</w:t>
      </w:r>
      <w:r>
        <w:t>x</w:t>
      </w:r>
      <w:r>
        <w:t>−</w:t>
      </w:r>
      <w:r>
        <w:t>x</w:t>
      </w:r>
      <w:r>
        <w:t>2</w:t>
      </w:r>
      <w:r>
        <w:t>=</w:t>
      </w:r>
      <w:r>
        <w:t>0</w:t>
      </w:r>
      <w:r>
        <w:t>⇔</w:t>
      </w:r>
      <w:r>
        <w:t>x</w:t>
      </w:r>
      <w:r>
        <w:t>=</w:t>
      </w:r>
      <w:r>
        <w:t>1</w:t>
      </w:r>
      <w:r>
        <w:t>(</w:t>
      </w:r>
      <w:r>
        <w:t>t</w:t>
      </w:r>
      <w:r>
        <w:t>m</w:t>
      </w:r>
      <w:r>
        <w:t>)</w:t>
      </w:r>
      <w:r>
        <w:t>y^(′)=0⇔(−x+1)/(√(2x−x^(2)))=0⇔x=1(tm)</w:t>
      </w:r>
      <w:r>
        <w:br/>
      </w:r>
      <w:r>
        <w:t xml:space="preserve">Lập bảng biến thiên của hàm số trên đoạn </w:t>
      </w:r>
      <w:r>
        <w:t>[</w:t>
      </w:r>
      <w:r>
        <w:t>0</w:t>
      </w:r>
      <w:r>
        <w:t>;</w:t>
      </w:r>
      <w:r>
        <w:t>2</w:t>
      </w:r>
      <w:r>
        <w:t>]</w:t>
      </w:r>
      <w:r>
        <w:t>[0;2]</w:t>
      </w:r>
      <w:r>
        <w:t>:</w:t>
      </w:r>
      <w:r>
        <w:br/>
      </w:r>
      <w:r>
        <w:t>5</w:t>
      </w:r>
      <w:r>
        <w:br/>
      </w:r>
      <w:r>
        <w:t xml:space="preserve">Từ bảng biến thiên ta thấy: </w:t>
      </w:r>
      <w:r>
        <w:t>min</w:t>
      </w:r>
      <w:r>
        <w:t>[</w:t>
      </w:r>
      <w:r>
        <w:t>−</w:t>
      </w:r>
      <w:r>
        <w:t>1</w:t>
      </w:r>
      <w:r>
        <w:t>;</w:t>
      </w:r>
      <w:r>
        <w:t>1</w:t>
      </w:r>
      <w:r>
        <w:t>]</w:t>
      </w:r>
      <w:r>
        <w:t>f</w:t>
      </w:r>
      <w:r>
        <w:t>(</w:t>
      </w:r>
      <w:r>
        <w:t>x</w:t>
      </w:r>
      <w:r>
        <w:t>)</w:t>
      </w:r>
      <w:r>
        <w:t>=</w:t>
      </w:r>
      <w:r>
        <w:t>f</w:t>
      </w:r>
      <w:r>
        <w:t>(</w:t>
      </w:r>
      <w:r>
        <w:t>0</w:t>
      </w:r>
      <w:r>
        <w:t>)</w:t>
      </w:r>
      <w:r>
        <w:t>=</w:t>
      </w:r>
      <w:r>
        <w:t>f</w:t>
      </w:r>
      <w:r>
        <w:t>(</w:t>
      </w:r>
      <w:r>
        <w:t>2</w:t>
      </w:r>
      <w:r>
        <w:t>)</w:t>
      </w:r>
      <w:r>
        <w:t>=</w:t>
      </w:r>
      <w:r>
        <w:t>0</w:t>
      </w:r>
      <w:r>
        <w:t>,</w:t>
      </w:r>
      <w:r>
        <w:t>max</w:t>
      </w:r>
      <w:r>
        <w:t>[</w:t>
      </w:r>
      <w:r>
        <w:t>−</w:t>
      </w:r>
      <w:r>
        <w:t>1</w:t>
      </w:r>
      <w:r>
        <w:t>;</w:t>
      </w:r>
      <w:r>
        <w:t>1</w:t>
      </w:r>
      <w:r>
        <w:t>]</w:t>
      </w:r>
      <w:r>
        <w:t>f</w:t>
      </w:r>
      <w:r>
        <w:t>(</w:t>
      </w:r>
      <w:r>
        <w:t>x</w:t>
      </w:r>
      <w:r>
        <w:t>)</w:t>
      </w:r>
      <w:r>
        <w:t>=</w:t>
      </w:r>
      <w:r>
        <w:t>f</w:t>
      </w:r>
      <w:r>
        <w:t>(</w:t>
      </w:r>
      <w:r>
        <w:t>1</w:t>
      </w:r>
      <w:r>
        <w:t>)</w:t>
      </w:r>
      <w:r>
        <w:t>=</w:t>
      </w:r>
      <w:r>
        <w:t>1</w:t>
      </w:r>
      <w:r>
        <w:t>min[−1;1]⁡f(x)=f(0)=f(2)=0,max[−1;1]⁡f(x)=f(1)=1</w:t>
      </w:r>
      <w:r>
        <w:t>.</w:t>
      </w:r>
      <w:r>
        <w:br/>
      </w:r>
      <w:r>
        <w:t xml:space="preserve">b) Với </w:t>
      </w:r>
      <w:r>
        <w:t>x</w:t>
      </w:r>
      <w:r>
        <w:t>∈</w:t>
      </w:r>
      <w:r>
        <w:t>(</w:t>
      </w:r>
      <w:r>
        <w:t>1</w:t>
      </w:r>
      <w:r>
        <w:t>;</w:t>
      </w:r>
      <w:r>
        <w:t>+</w:t>
      </w:r>
      <w:r>
        <w:t>∞</w:t>
      </w:r>
      <w:r>
        <w:t>)</w:t>
      </w:r>
      <w:r>
        <w:t>x∈(1;+∞)</w:t>
      </w:r>
      <w:r>
        <w:t xml:space="preserve"> ta có:</w:t>
      </w:r>
      <w:r>
        <w:br/>
      </w:r>
      <w:r>
        <w:t xml:space="preserve">Ta có: </w:t>
      </w:r>
      <w:r>
        <w:t>y</w:t>
      </w:r>
      <w:r>
        <w:t>′</w:t>
      </w:r>
      <w:r>
        <w:t>=</w:t>
      </w:r>
      <w:r>
        <w:t>−</w:t>
      </w:r>
      <w:r>
        <w:t>1</w:t>
      </w:r>
      <w:r>
        <w:t>+</w:t>
      </w:r>
      <w:r>
        <w:t>−</w:t>
      </w:r>
      <w:r>
        <w:t>1</w:t>
      </w:r>
      <w:r>
        <w:t>(</w:t>
      </w:r>
      <w:r>
        <w:t>x</w:t>
      </w:r>
      <w:r>
        <w:t>−</w:t>
      </w:r>
      <w:r>
        <w:t>1</w:t>
      </w:r>
      <w:r>
        <w:t>)</w:t>
      </w:r>
      <w:r>
        <w:t>2</w:t>
      </w:r>
      <w:r>
        <w:t>&lt;</w:t>
      </w:r>
      <w:r>
        <w:t>0</w:t>
      </w:r>
      <w:r>
        <w:t>∀</w:t>
      </w:r>
      <w:r>
        <w:t>x</w:t>
      </w:r>
      <w:r>
        <w:t>∈</w:t>
      </w:r>
      <w:r>
        <w:t>(</w:t>
      </w:r>
      <w:r>
        <w:t>1</w:t>
      </w:r>
      <w:r>
        <w:t>;</w:t>
      </w:r>
      <w:r>
        <w:t>+</w:t>
      </w:r>
      <w:r>
        <w:t>∞</w:t>
      </w:r>
      <w:r>
        <w:t>)</w:t>
      </w:r>
      <w:r>
        <w:t>y^(′)=−1+(−1)/((x−1)^(2))&lt;0∀x∈(1;+∞)</w:t>
      </w:r>
      <w:r>
        <w:br/>
      </w:r>
      <w:r>
        <w:t>lim</w:t>
      </w:r>
      <w:r>
        <w:t>x</w:t>
      </w:r>
      <w:r>
        <w:t>→</w:t>
      </w:r>
      <w:r>
        <w:t>1</w:t>
      </w:r>
      <w:r>
        <w:t>+</w:t>
      </w:r>
      <w:r>
        <w:t>y</w:t>
      </w:r>
      <w:r>
        <w:t>=</w:t>
      </w:r>
      <w:r>
        <w:t>lim</w:t>
      </w:r>
      <w:r>
        <w:t>x</w:t>
      </w:r>
      <w:r>
        <w:t>→</w:t>
      </w:r>
      <w:r>
        <w:t>1</w:t>
      </w:r>
      <w:r>
        <w:t>+</w:t>
      </w:r>
      <w:r>
        <w:t>(</w:t>
      </w:r>
      <w:r>
        <w:t>−</w:t>
      </w:r>
      <w:r>
        <w:t>x</w:t>
      </w:r>
      <w:r>
        <w:t>+</w:t>
      </w:r>
      <w:r>
        <w:t>1</w:t>
      </w:r>
      <w:r>
        <w:t>x</w:t>
      </w:r>
      <w:r>
        <w:t>−</w:t>
      </w:r>
      <w:r>
        <w:t>1</w:t>
      </w:r>
      <w:r>
        <w:t>)</w:t>
      </w:r>
      <w:r>
        <w:t>=</w:t>
      </w:r>
      <w:r>
        <w:t>+</w:t>
      </w:r>
      <w:r>
        <w:t>∞</w:t>
      </w:r>
      <w:r>
        <w:t>;</w:t>
      </w:r>
      <w:r>
        <w:t>lim</w:t>
      </w:r>
      <w:r>
        <w:t>x</w:t>
      </w:r>
      <w:r>
        <w:t>→</w:t>
      </w:r>
      <w:r>
        <w:t>+</w:t>
      </w:r>
      <w:r>
        <w:t>∞</w:t>
      </w:r>
      <w:r>
        <w:t>y</w:t>
      </w:r>
      <w:r>
        <w:t>=</w:t>
      </w:r>
      <w:r>
        <w:t>lim</w:t>
      </w:r>
      <w:r>
        <w:t>x</w:t>
      </w:r>
      <w:r>
        <w:t>→</w:t>
      </w:r>
      <w:r>
        <w:t>+</w:t>
      </w:r>
      <w:r>
        <w:t>∞</w:t>
      </w:r>
      <w:r>
        <w:t>(</w:t>
      </w:r>
      <w:r>
        <w:t>−</w:t>
      </w:r>
      <w:r>
        <w:t>x</w:t>
      </w:r>
      <w:r>
        <w:t>+</w:t>
      </w:r>
      <w:r>
        <w:t>1</w:t>
      </w:r>
      <w:r>
        <w:t>x</w:t>
      </w:r>
      <w:r>
        <w:t>−</w:t>
      </w:r>
      <w:r>
        <w:t>1</w:t>
      </w:r>
      <w:r>
        <w:t>)</w:t>
      </w:r>
      <w:r>
        <w:t>=</w:t>
      </w:r>
      <w:r>
        <w:t>−</w:t>
      </w:r>
      <w:r>
        <w:t>∞</w:t>
      </w:r>
      <w:r>
        <w:t>limx→1^(+)⁡y=limx→1^(+)⁡(−x+(1)/(x−1))=+∞;limx→+∞⁡y=limx→+∞⁡(−x+(1)/(x−1))=−∞</w:t>
      </w:r>
      <w:r>
        <w:br/>
      </w:r>
      <w:r>
        <w:t xml:space="preserve">Lập bảng biến thiên của hàm số trên </w:t>
      </w:r>
      <w:r>
        <w:t>(</w:t>
      </w:r>
      <w:r>
        <w:t>1</w:t>
      </w:r>
      <w:r>
        <w:t>;</w:t>
      </w:r>
      <w:r>
        <w:t>+</w:t>
      </w:r>
      <w:r>
        <w:t>∞</w:t>
      </w:r>
      <w:r>
        <w:t>)</w:t>
      </w:r>
      <w:r>
        <w:t>(1;+∞)</w:t>
      </w:r>
      <w:r>
        <w:t>:</w:t>
      </w:r>
      <w:r>
        <w:br/>
      </w:r>
      <w:r>
        <w:drawing>
          <wp:inline xmlns:a="http://schemas.openxmlformats.org/drawingml/2006/main" xmlns:pic="http://schemas.openxmlformats.org/drawingml/2006/picture">
            <wp:extent cx="1905000" cy="2038349"/>
            <wp:docPr id="2" name="Picture 2"/>
            <wp:cNvGraphicFramePr>
              <a:graphicFrameLocks noChangeAspect="1"/>
            </wp:cNvGraphicFramePr>
            <a:graphic>
              <a:graphicData uri="http://schemas.openxmlformats.org/drawingml/2006/picture">
                <pic:pic>
                  <pic:nvPicPr>
                    <pic:cNvPr id="0" name="temp_inline_2e4884a5d69b424691103c1a6809684f.jpg"/>
                    <pic:cNvPicPr/>
                  </pic:nvPicPr>
                  <pic:blipFill>
                    <a:blip r:embed="rId10"/>
                    <a:stretch>
                      <a:fillRect/>
                    </a:stretch>
                  </pic:blipFill>
                  <pic:spPr>
                    <a:xfrm>
                      <a:off x="0" y="0"/>
                      <a:ext cx="1905000" cy="2038349"/>
                    </a:xfrm>
                    <a:prstGeom prst="rect"/>
                  </pic:spPr>
                </pic:pic>
              </a:graphicData>
            </a:graphic>
          </wp:inline>
        </w:drawing>
      </w:r>
      <w:r>
        <w:br/>
      </w:r>
      <w:r>
        <w:t xml:space="preserve">Vậy hàm số không có giá trị lớn nhất, giá trị nhỏ nhất trên </w:t>
      </w:r>
      <w:r>
        <w:t>(</w:t>
      </w:r>
      <w:r>
        <w:t>1</w:t>
      </w:r>
      <w:r>
        <w:t>;</w:t>
      </w:r>
      <w:r>
        <w:t>+</w:t>
      </w:r>
      <w:r>
        <w:t>∞</w:t>
      </w:r>
      <w:r>
        <w:t>)</w:t>
      </w:r>
      <w:r>
        <w:t>(1;+∞)</w:t>
      </w:r>
      <w:r>
        <w:t>.</w:t>
      </w:r>
      <w:r>
        <w:br/>
      </w:r>
      <w:r>
        <w:rPr>
          <w:b/>
        </w:rPr>
        <w:t>2. Cách tìm giá trị lớn nhất và giá trị nhỏ nhất của hàm số trên một đoạn</w:t>
      </w:r>
      <w:r>
        <w:br/>
      </w:r>
      <w:r>
        <w:br/>
      </w:r>
      <w:r>
        <w:rPr>
          <w:b/>
        </w:rPr>
        <w:t>HĐ2 trang 17 Toán 12 Tập 1</w:t>
      </w:r>
      <w:r>
        <w:t xml:space="preserve">: </w:t>
      </w:r>
      <w:r>
        <w:t xml:space="preserve">Xét hàm số </w:t>
      </w:r>
      <w:r>
        <w:t>y</w:t>
      </w:r>
      <w:r>
        <w:t>=</w:t>
      </w:r>
      <w:r>
        <w:t>f</w:t>
      </w:r>
      <w:r>
        <w:t>(</w:t>
      </w:r>
      <w:r>
        <w:t>x</w:t>
      </w:r>
      <w:r>
        <w:t>)</w:t>
      </w:r>
      <w:r>
        <w:t>=</w:t>
      </w:r>
      <w:r>
        <w:t>x</w:t>
      </w:r>
      <w:r>
        <w:t>3</w:t>
      </w:r>
      <w:r>
        <w:t>−</w:t>
      </w:r>
      <w:r>
        <w:t>2</w:t>
      </w:r>
      <w:r>
        <w:t>x</w:t>
      </w:r>
      <w:r>
        <w:t>2</w:t>
      </w:r>
      <w:r>
        <w:t>+</w:t>
      </w:r>
      <w:r>
        <w:t>1</w:t>
      </w:r>
      <w:r>
        <w:t>y=f(x)=x^(3)−2x^(2)+1</w:t>
      </w:r>
      <w:r>
        <w:t xml:space="preserve"> trên đoạn </w:t>
      </w:r>
      <w:r>
        <w:t>[</w:t>
      </w:r>
      <w:r>
        <w:t>−</w:t>
      </w:r>
      <w:r>
        <w:t>1</w:t>
      </w:r>
      <w:r>
        <w:t>;</w:t>
      </w:r>
      <w:r>
        <w:t>2</w:t>
      </w:r>
      <w:r>
        <w:t>]</w:t>
      </w:r>
      <w:r>
        <w:t>[−1;2]</w:t>
      </w:r>
      <w:r>
        <w:t>, với đồ thị như Hình 1.16.</w:t>
      </w:r>
      <w:r>
        <w:br/>
      </w:r>
      <w:r>
        <w:t xml:space="preserve"> </w:t>
      </w:r>
      <w:r>
        <w:drawing>
          <wp:inline xmlns:a="http://schemas.openxmlformats.org/drawingml/2006/main" xmlns:pic="http://schemas.openxmlformats.org/drawingml/2006/picture">
            <wp:extent cx="1905000" cy="2638425"/>
            <wp:docPr id="3" name="Picture 3"/>
            <wp:cNvGraphicFramePr>
              <a:graphicFrameLocks noChangeAspect="1"/>
            </wp:cNvGraphicFramePr>
            <a:graphic>
              <a:graphicData uri="http://schemas.openxmlformats.org/drawingml/2006/picture">
                <pic:pic>
                  <pic:nvPicPr>
                    <pic:cNvPr id="0" name="temp_inline_3afc0114b64d452c83546f82ab1f1eb8.jpg"/>
                    <pic:cNvPicPr/>
                  </pic:nvPicPr>
                  <pic:blipFill>
                    <a:blip r:embed="rId11"/>
                    <a:stretch>
                      <a:fillRect/>
                    </a:stretch>
                  </pic:blipFill>
                  <pic:spPr>
                    <a:xfrm>
                      <a:off x="0" y="0"/>
                      <a:ext cx="1905000" cy="2638425"/>
                    </a:xfrm>
                    <a:prstGeom prst="rect"/>
                  </pic:spPr>
                </pic:pic>
              </a:graphicData>
            </a:graphic>
          </wp:inline>
        </w:drawing>
      </w:r>
      <w:r>
        <w:br/>
      </w:r>
      <w:r>
        <w:t xml:space="preserve">a) Tìm giá trị lớn nhất và giá trị nhỏ nhất của hàm số trên đoạn </w:t>
      </w:r>
      <w:r>
        <w:t>[</w:t>
      </w:r>
      <w:r>
        <w:t>−</w:t>
      </w:r>
      <w:r>
        <w:t>1</w:t>
      </w:r>
      <w:r>
        <w:t>;</w:t>
      </w:r>
      <w:r>
        <w:t>2</w:t>
      </w:r>
      <w:r>
        <w:t>]</w:t>
      </w:r>
      <w:r>
        <w:t>[−1;2]</w:t>
      </w:r>
      <w:r>
        <w:t>.</w:t>
      </w:r>
      <w:r>
        <w:br/>
      </w:r>
      <w:r>
        <w:t xml:space="preserve">b) Tính đạo hàm f’(x) và tìm các điểm </w:t>
      </w:r>
      <w:r>
        <w:t>x</w:t>
      </w:r>
      <w:r>
        <w:t>∈</w:t>
      </w:r>
      <w:r>
        <w:t>(</w:t>
      </w:r>
      <w:r>
        <w:t>−</w:t>
      </w:r>
      <w:r>
        <w:t>1</w:t>
      </w:r>
      <w:r>
        <w:t>;</w:t>
      </w:r>
      <w:r>
        <w:t>2</w:t>
      </w:r>
      <w:r>
        <w:t>)</w:t>
      </w:r>
      <w:r>
        <w:t>x∈(−1;2)</w:t>
      </w:r>
      <w:r>
        <w:t xml:space="preserve"> mà </w:t>
      </w:r>
      <w:r>
        <w:t>f</w:t>
      </w:r>
      <w:r>
        <w:t>′</w:t>
      </w:r>
      <w:r>
        <w:t>(</w:t>
      </w:r>
      <w:r>
        <w:t>x</w:t>
      </w:r>
      <w:r>
        <w:t>)</w:t>
      </w:r>
      <w:r>
        <w:t>=</w:t>
      </w:r>
      <w:r>
        <w:t>0</w:t>
      </w:r>
      <w:r>
        <w:t>f^(′)(x)=0</w:t>
      </w:r>
      <w:r>
        <w:t>.</w:t>
      </w:r>
      <w:r>
        <w:br/>
      </w:r>
      <w:r>
        <w:t xml:space="preserve">c) Tính giá trị của hàm số tại hai đầu mút của đoạn </w:t>
      </w:r>
      <w:r>
        <w:t>[</w:t>
      </w:r>
      <w:r>
        <w:t>−</w:t>
      </w:r>
      <w:r>
        <w:t>1</w:t>
      </w:r>
      <w:r>
        <w:t>;</w:t>
      </w:r>
      <w:r>
        <w:t>2</w:t>
      </w:r>
      <w:r>
        <w:t>]</w:t>
      </w:r>
      <w:r>
        <w:t>[−1;2]</w:t>
      </w:r>
      <w:r>
        <w:t xml:space="preserve"> và tại các điểm x đã tìm ở câu b. So sánh số nhỏ nhất trong các giá trị này với </w:t>
      </w:r>
      <w:r>
        <w:t>min</w:t>
      </w:r>
      <w:r>
        <w:t>[</w:t>
      </w:r>
      <w:r>
        <w:t>−</w:t>
      </w:r>
      <w:r>
        <w:t>1</w:t>
      </w:r>
      <w:r>
        <w:t>;</w:t>
      </w:r>
      <w:r>
        <w:t>2</w:t>
      </w:r>
      <w:r>
        <w:t>]</w:t>
      </w:r>
      <w:r>
        <w:t>f</w:t>
      </w:r>
      <w:r>
        <w:t>(</w:t>
      </w:r>
      <w:r>
        <w:t>x</w:t>
      </w:r>
      <w:r>
        <w:t>)</w:t>
      </w:r>
      <w:r>
        <w:t>min[−1;2]⁡f(x)</w:t>
      </w:r>
      <w:r>
        <w:t xml:space="preserve">, số lớn nhất trong các giá trị này với </w:t>
      </w:r>
      <w:r>
        <w:t>max</w:t>
      </w:r>
      <w:r>
        <w:t>[</w:t>
      </w:r>
      <w:r>
        <w:t>−</w:t>
      </w:r>
      <w:r>
        <w:t>1</w:t>
      </w:r>
      <w:r>
        <w:t>;</w:t>
      </w:r>
      <w:r>
        <w:t>2</w:t>
      </w:r>
      <w:r>
        <w:t>]</w:t>
      </w:r>
      <w:r>
        <w:t>f</w:t>
      </w:r>
      <w:r>
        <w:t>(</w:t>
      </w:r>
      <w:r>
        <w:t>x</w:t>
      </w:r>
      <w:r>
        <w:t>)</w:t>
      </w:r>
      <w:r>
        <w:t>max[−1;2]⁡f(x)</w:t>
      </w:r>
      <w:r>
        <w:t>.</w:t>
      </w:r>
      <w:r>
        <w:br/>
      </w:r>
      <w:r>
        <w:rPr>
          <w:b/>
        </w:rPr>
        <w:t>Lời giải:</w:t>
      </w:r>
      <w:r>
        <w:br/>
      </w:r>
      <w:r>
        <w:t xml:space="preserve">a) Nhìn vào đồ thị ta thấy, trên đoạn </w:t>
      </w:r>
      <w:r>
        <w:t>[</w:t>
      </w:r>
      <w:r>
        <w:t>−</w:t>
      </w:r>
      <w:r>
        <w:t>1</w:t>
      </w:r>
      <w:r>
        <w:t>;</w:t>
      </w:r>
      <w:r>
        <w:t>2</w:t>
      </w:r>
      <w:r>
        <w:t>]</w:t>
      </w:r>
      <w:r>
        <w:t>[−1;2]</w:t>
      </w:r>
      <w:r>
        <w:t xml:space="preserve"> ta có:</w:t>
      </w:r>
      <w:r>
        <w:br/>
      </w:r>
      <w:r>
        <w:t xml:space="preserve">+ Giá trị lớn nhất của hàm số là </w:t>
      </w:r>
      <w:r>
        <w:t>max</w:t>
      </w:r>
      <w:r>
        <w:t>[</w:t>
      </w:r>
      <w:r>
        <w:t>−</w:t>
      </w:r>
      <w:r>
        <w:t>1</w:t>
      </w:r>
      <w:r>
        <w:t>;</w:t>
      </w:r>
      <w:r>
        <w:t>2</w:t>
      </w:r>
      <w:r>
        <w:t>]</w:t>
      </w:r>
      <w:r>
        <w:t>f</w:t>
      </w:r>
      <w:r>
        <w:t>(</w:t>
      </w:r>
      <w:r>
        <w:t>x</w:t>
      </w:r>
      <w:r>
        <w:t>)</w:t>
      </w:r>
      <w:r>
        <w:t>=</w:t>
      </w:r>
      <w:r>
        <w:t>f</w:t>
      </w:r>
      <w:r>
        <w:t>(</w:t>
      </w:r>
      <w:r>
        <w:t>0</w:t>
      </w:r>
      <w:r>
        <w:t>)</w:t>
      </w:r>
      <w:r>
        <w:t>=</w:t>
      </w:r>
      <w:r>
        <w:t>f</w:t>
      </w:r>
      <w:r>
        <w:t>(</w:t>
      </w:r>
      <w:r>
        <w:t>2</w:t>
      </w:r>
      <w:r>
        <w:t>)</w:t>
      </w:r>
      <w:r>
        <w:t>=</w:t>
      </w:r>
      <w:r>
        <w:t>1</w:t>
      </w:r>
      <w:r>
        <w:t>max[−1;2]⁡f(x)=f(0)=f(2)=1</w:t>
      </w:r>
      <w:r>
        <w:t>.</w:t>
      </w:r>
      <w:r>
        <w:br/>
      </w:r>
      <w:r>
        <w:t xml:space="preserve">+ Giá trị nhỏ nhất của hàm số là </w:t>
      </w:r>
      <w:r>
        <w:t>min</w:t>
      </w:r>
      <w:r>
        <w:t>[</w:t>
      </w:r>
      <w:r>
        <w:t>−</w:t>
      </w:r>
      <w:r>
        <w:t>1</w:t>
      </w:r>
      <w:r>
        <w:t>;</w:t>
      </w:r>
      <w:r>
        <w:t>2</w:t>
      </w:r>
      <w:r>
        <w:t>]</w:t>
      </w:r>
      <w:r>
        <w:t>f</w:t>
      </w:r>
      <w:r>
        <w:t>(</w:t>
      </w:r>
      <w:r>
        <w:t>x</w:t>
      </w:r>
      <w:r>
        <w:t>)</w:t>
      </w:r>
      <w:r>
        <w:t>=</w:t>
      </w:r>
      <w:r>
        <w:t>f</w:t>
      </w:r>
      <w:r>
        <w:t>(</w:t>
      </w:r>
      <w:r>
        <w:t>−</w:t>
      </w:r>
      <w:r>
        <w:t>1</w:t>
      </w:r>
      <w:r>
        <w:t>)</w:t>
      </w:r>
      <w:r>
        <w:t>=</w:t>
      </w:r>
      <w:r>
        <w:t>−</w:t>
      </w:r>
      <w:r>
        <w:t>2</w:t>
      </w:r>
      <w:r>
        <w:t>min[−1;2]⁡f(x)=f(−1)=−2</w:t>
      </w:r>
      <w:r>
        <w:t>.</w:t>
      </w:r>
      <w:r>
        <w:br/>
      </w:r>
      <w:r>
        <w:t xml:space="preserve">b) </w:t>
      </w:r>
      <w:r>
        <w:t>f</w:t>
      </w:r>
      <w:r>
        <w:t>′</w:t>
      </w:r>
      <w:r>
        <w:t>(</w:t>
      </w:r>
      <w:r>
        <w:t>x</w:t>
      </w:r>
      <w:r>
        <w:t>)</w:t>
      </w:r>
      <w:r>
        <w:t>=</w:t>
      </w:r>
      <w:r>
        <w:t>3</w:t>
      </w:r>
      <w:r>
        <w:t>x</w:t>
      </w:r>
      <w:r>
        <w:t>2</w:t>
      </w:r>
      <w:r>
        <w:t>−</w:t>
      </w:r>
      <w:r>
        <w:t>4</w:t>
      </w:r>
      <w:r>
        <w:t>x</w:t>
      </w:r>
      <w:r>
        <w:t>,</w:t>
      </w:r>
      <w:r>
        <w:t>f</w:t>
      </w:r>
      <w:r>
        <w:t>′</w:t>
      </w:r>
      <w:r>
        <w:t>(</w:t>
      </w:r>
      <w:r>
        <w:t>x</w:t>
      </w:r>
      <w:r>
        <w:t>)</w:t>
      </w:r>
      <w:r>
        <w:t>=</w:t>
      </w:r>
      <w:r>
        <w:t>0</w:t>
      </w:r>
      <w:r>
        <w:t>⇔</w:t>
      </w:r>
      <w:r>
        <w:t>3</w:t>
      </w:r>
      <w:r>
        <w:t>x</w:t>
      </w:r>
      <w:r>
        <w:t>2</w:t>
      </w:r>
      <w:r>
        <w:t>−</w:t>
      </w:r>
      <w:r>
        <w:t>4</w:t>
      </w:r>
      <w:r>
        <w:t>x</w:t>
      </w:r>
      <w:r>
        <w:t>=</w:t>
      </w:r>
      <w:r>
        <w:t>0</w:t>
      </w:r>
      <w:r>
        <w:t>⇔</w:t>
      </w:r>
      <w:r>
        <w:t>[</w:t>
      </w:r>
      <w:r>
        <w:t>x</w:t>
      </w:r>
      <w:r>
        <w:t>=</w:t>
      </w:r>
      <w:r>
        <w:t>0</w:t>
      </w:r>
      <w:r>
        <w:t>x</w:t>
      </w:r>
      <w:r>
        <w:t>=</w:t>
      </w:r>
      <w:r>
        <w:t>4</w:t>
      </w:r>
      <w:r>
        <w:t>3</w:t>
      </w:r>
      <w:r>
        <w:t>f^(′)(x)=3x^(2)−4x,f^(′)(x)=0⇔3x^(2)−4x=0⇔[x=0x=(4)/(3)</w:t>
      </w:r>
      <w:r>
        <w:br/>
      </w:r>
      <w:r>
        <w:t xml:space="preserve">Vậy </w:t>
      </w:r>
      <w:r>
        <w:t>x</w:t>
      </w:r>
      <w:r>
        <w:t>=</w:t>
      </w:r>
      <w:r>
        <w:t>0</w:t>
      </w:r>
      <w:r>
        <w:t>,</w:t>
      </w:r>
      <w:r>
        <w:t>x</w:t>
      </w:r>
      <w:r>
        <w:t>=</w:t>
      </w:r>
      <w:r>
        <w:t>4</w:t>
      </w:r>
      <w:r>
        <w:t>3</w:t>
      </w:r>
      <w:r>
        <w:t>x=0,x=(4)/(3)</w:t>
      </w:r>
      <w:r>
        <w:t xml:space="preserve"> thì </w:t>
      </w:r>
      <w:r>
        <w:t>f</w:t>
      </w:r>
      <w:r>
        <w:t>′</w:t>
      </w:r>
      <w:r>
        <w:t>(</w:t>
      </w:r>
      <w:r>
        <w:t>x</w:t>
      </w:r>
      <w:r>
        <w:t>)</w:t>
      </w:r>
      <w:r>
        <w:t>=</w:t>
      </w:r>
      <w:r>
        <w:t>0</w:t>
      </w:r>
      <w:r>
        <w:t>f^(′)(x)=0</w:t>
      </w:r>
      <w:r>
        <w:t>.</w:t>
      </w:r>
      <w:r>
        <w:br/>
      </w:r>
      <w:r>
        <w:t>c) Ta có:</w:t>
      </w:r>
      <w:r>
        <w:t>f</w:t>
      </w:r>
      <w:r>
        <w:t>(</w:t>
      </w:r>
      <w:r>
        <w:t>0</w:t>
      </w:r>
      <w:r>
        <w:t>)</w:t>
      </w:r>
      <w:r>
        <w:t>=</w:t>
      </w:r>
      <w:r>
        <w:t>1</w:t>
      </w:r>
      <w:r>
        <w:t>;</w:t>
      </w:r>
      <w:r>
        <w:t>f</w:t>
      </w:r>
      <w:r>
        <w:t>(</w:t>
      </w:r>
      <w:r>
        <w:t>4</w:t>
      </w:r>
      <w:r>
        <w:t>3</w:t>
      </w:r>
      <w:r>
        <w:t>)</w:t>
      </w:r>
      <w:r>
        <w:t>=</w:t>
      </w:r>
      <w:r>
        <w:t>(</w:t>
      </w:r>
      <w:r>
        <w:t>4</w:t>
      </w:r>
      <w:r>
        <w:t>3</w:t>
      </w:r>
      <w:r>
        <w:t>)</w:t>
      </w:r>
      <w:r>
        <w:t>3</w:t>
      </w:r>
      <w:r>
        <w:t>−</w:t>
      </w:r>
      <w:r>
        <w:t>2.</w:t>
      </w:r>
      <w:r>
        <w:t>(</w:t>
      </w:r>
      <w:r>
        <w:t>4</w:t>
      </w:r>
      <w:r>
        <w:t>3</w:t>
      </w:r>
      <w:r>
        <w:t>)</w:t>
      </w:r>
      <w:r>
        <w:t>2</w:t>
      </w:r>
      <w:r>
        <w:t>+</w:t>
      </w:r>
      <w:r>
        <w:t>1</w:t>
      </w:r>
      <w:r>
        <w:t>=</w:t>
      </w:r>
      <w:r>
        <w:t>−</w:t>
      </w:r>
      <w:r>
        <w:t>5</w:t>
      </w:r>
      <w:r>
        <w:t>27</w:t>
      </w:r>
      <w:r>
        <w:t>;</w:t>
      </w:r>
      <w:r>
        <w:t>f</w:t>
      </w:r>
      <w:r>
        <w:t>(</w:t>
      </w:r>
      <w:r>
        <w:t>−</w:t>
      </w:r>
      <w:r>
        <w:t>1</w:t>
      </w:r>
      <w:r>
        <w:t>)</w:t>
      </w:r>
      <w:r>
        <w:t>=</w:t>
      </w:r>
      <w:r>
        <w:t>(</w:t>
      </w:r>
      <w:r>
        <w:t>−</w:t>
      </w:r>
      <w:r>
        <w:t>1</w:t>
      </w:r>
      <w:r>
        <w:t>)</w:t>
      </w:r>
      <w:r>
        <w:t>3</w:t>
      </w:r>
      <w:r>
        <w:t>−</w:t>
      </w:r>
      <w:r>
        <w:t>2.</w:t>
      </w:r>
      <w:r>
        <w:t>(</w:t>
      </w:r>
      <w:r>
        <w:t>−</w:t>
      </w:r>
      <w:r>
        <w:t>1</w:t>
      </w:r>
      <w:r>
        <w:t>)</w:t>
      </w:r>
      <w:r>
        <w:t>2</w:t>
      </w:r>
      <w:r>
        <w:t>+</w:t>
      </w:r>
      <w:r>
        <w:t>1</w:t>
      </w:r>
      <w:r>
        <w:t>=</w:t>
      </w:r>
      <w:r>
        <w:t>−</w:t>
      </w:r>
      <w:r>
        <w:t>2</w:t>
      </w:r>
      <w:r>
        <w:t>f(0)=1;f((4)/(3))=((4)/(3))^(3)−2.((4)/(3))^(2)+1=(−5)/(27);f(−1)=(−1)^(3)−2.(−1)^(2)+1=−2</w:t>
      </w:r>
      <w:r>
        <w:t>;</w:t>
      </w:r>
      <w:r>
        <w:br/>
      </w:r>
      <w:r>
        <w:t>f</w:t>
      </w:r>
      <w:r>
        <w:t>(</w:t>
      </w:r>
      <w:r>
        <w:t>2</w:t>
      </w:r>
      <w:r>
        <w:t>)</w:t>
      </w:r>
      <w:r>
        <w:t>=</w:t>
      </w:r>
      <w:r>
        <w:t>2</w:t>
      </w:r>
      <w:r>
        <w:t>3</w:t>
      </w:r>
      <w:r>
        <w:t>−</w:t>
      </w:r>
      <w:r>
        <w:t>2.2</w:t>
      </w:r>
      <w:r>
        <w:t>2</w:t>
      </w:r>
      <w:r>
        <w:t>+</w:t>
      </w:r>
      <w:r>
        <w:t>1</w:t>
      </w:r>
      <w:r>
        <w:t>=</w:t>
      </w:r>
      <w:r>
        <w:t>1</w:t>
      </w:r>
      <w:r>
        <w:t>f(2)=2^(3)−2.2^(2)+1=1</w:t>
      </w:r>
      <w:r>
        <w:br/>
      </w:r>
      <w:r>
        <w:t xml:space="preserve">Do đó, số nhỏ nhất trong các giá trị này là </w:t>
      </w:r>
      <w:r>
        <w:t>−</w:t>
      </w:r>
      <w:r>
        <w:t>2</w:t>
      </w:r>
      <w:r>
        <w:t>−2</w:t>
      </w:r>
      <w:r>
        <w:t>, số lớn nhất trong các giá trị này là 1.</w:t>
      </w:r>
      <w:r>
        <w:br/>
      </w:r>
      <w:r>
        <w:t xml:space="preserve">Ta thấy: </w:t>
      </w:r>
      <w:r>
        <w:t>max</w:t>
      </w:r>
      <w:r>
        <w:t>[</w:t>
      </w:r>
      <w:r>
        <w:t>−</w:t>
      </w:r>
      <w:r>
        <w:t>1</w:t>
      </w:r>
      <w:r>
        <w:t>;</w:t>
      </w:r>
      <w:r>
        <w:t>2</w:t>
      </w:r>
      <w:r>
        <w:t>]</w:t>
      </w:r>
      <w:r>
        <w:t>f</w:t>
      </w:r>
      <w:r>
        <w:t>(</w:t>
      </w:r>
      <w:r>
        <w:t>x</w:t>
      </w:r>
      <w:r>
        <w:t>)</w:t>
      </w:r>
      <w:r>
        <w:t>=</w:t>
      </w:r>
      <w:r>
        <w:t>1</w:t>
      </w:r>
      <w:r>
        <w:t>max[−1;2]⁡f(x)=1</w:t>
      </w:r>
      <w:r>
        <w:t xml:space="preserve">, </w:t>
      </w:r>
      <w:r>
        <w:t>min</w:t>
      </w:r>
      <w:r>
        <w:t>[</w:t>
      </w:r>
      <w:r>
        <w:t>−</w:t>
      </w:r>
      <w:r>
        <w:t>1</w:t>
      </w:r>
      <w:r>
        <w:t>;</w:t>
      </w:r>
      <w:r>
        <w:t>2</w:t>
      </w:r>
      <w:r>
        <w:t>]</w:t>
      </w:r>
      <w:r>
        <w:t>f</w:t>
      </w:r>
      <w:r>
        <w:t>(</w:t>
      </w:r>
      <w:r>
        <w:t>x</w:t>
      </w:r>
      <w:r>
        <w:t>)</w:t>
      </w:r>
      <w:r>
        <w:t>=</w:t>
      </w:r>
      <w:r>
        <w:t>−</w:t>
      </w:r>
      <w:r>
        <w:t>2</w:t>
      </w:r>
      <w:r>
        <w:t>min[−1;2]⁡f(x)=−2</w:t>
      </w:r>
      <w:r>
        <w:t>.</w:t>
      </w:r>
      <w:r>
        <w:br/>
      </w:r>
      <w:r>
        <w:rPr>
          <w:b/>
        </w:rPr>
        <w:t>Giải Toán 12 trang 18</w:t>
      </w:r>
      <w:r>
        <w:t xml:space="preserve"> </w:t>
      </w:r>
      <w:r>
        <w:rPr>
          <w:b/>
        </w:rPr>
        <w:t>Tập 1</w:t>
      </w:r>
      <w:r>
        <w:br/>
      </w:r>
      <w:r>
        <w:br/>
      </w:r>
      <w:r>
        <w:br/>
      </w:r>
      <w:r>
        <w:rPr>
          <w:b/>
        </w:rPr>
        <w:t>Luyện tập 2 trang 18 Toán 12 Tập 1</w:t>
      </w:r>
      <w:r>
        <w:t xml:space="preserve">: </w:t>
      </w:r>
      <w:r>
        <w:t>Tìm giá trị lớn nhất và giá trị nhỏ nhất của các hàm số sau:</w:t>
      </w:r>
      <w:r>
        <w:br/>
      </w:r>
      <w:r>
        <w:t xml:space="preserve">a) </w:t>
      </w:r>
      <w:r>
        <w:t>y</w:t>
      </w:r>
      <w:r>
        <w:t>=</w:t>
      </w:r>
      <w:r>
        <w:t>2</w:t>
      </w:r>
      <w:r>
        <w:t>x</w:t>
      </w:r>
      <w:r>
        <w:t>3</w:t>
      </w:r>
      <w:r>
        <w:t>−</w:t>
      </w:r>
      <w:r>
        <w:t>3</w:t>
      </w:r>
      <w:r>
        <w:t>x</w:t>
      </w:r>
      <w:r>
        <w:t>2</w:t>
      </w:r>
      <w:r>
        <w:t>+</w:t>
      </w:r>
      <w:r>
        <w:t>5</w:t>
      </w:r>
      <w:r>
        <w:t>x</w:t>
      </w:r>
      <w:r>
        <w:t>+</w:t>
      </w:r>
      <w:r>
        <w:t>2</w:t>
      </w:r>
      <w:r>
        <w:t>y=2x^(3)−3x^(2)+5x+2</w:t>
      </w:r>
      <w:r>
        <w:t xml:space="preserve"> trên đoạn </w:t>
      </w:r>
      <w:r>
        <w:t>[</w:t>
      </w:r>
      <w:r>
        <w:t>0</w:t>
      </w:r>
      <w:r>
        <w:t>;</w:t>
      </w:r>
      <w:r>
        <w:t>2</w:t>
      </w:r>
      <w:r>
        <w:t>]</w:t>
      </w:r>
      <w:r>
        <w:t>[0;2]</w:t>
      </w:r>
      <w:r>
        <w:t>;</w:t>
      </w:r>
      <w:r>
        <w:br/>
      </w:r>
      <w:r>
        <w:t xml:space="preserve">b) </w:t>
      </w:r>
      <w:r>
        <w:t>y</w:t>
      </w:r>
      <w:r>
        <w:t>=</w:t>
      </w:r>
      <w:r>
        <w:t>(</w:t>
      </w:r>
      <w:r>
        <w:t>x</w:t>
      </w:r>
      <w:r>
        <w:t>+</w:t>
      </w:r>
      <w:r>
        <w:t>1</w:t>
      </w:r>
      <w:r>
        <w:t>)</w:t>
      </w:r>
      <w:r>
        <w:t>e</w:t>
      </w:r>
      <w:r>
        <w:t>−</w:t>
      </w:r>
      <w:r>
        <w:t>x</w:t>
      </w:r>
      <w:r>
        <w:t>y=(x+1)e^(−x)</w:t>
      </w:r>
      <w:r>
        <w:t xml:space="preserve"> trên đoạn </w:t>
      </w:r>
      <w:r>
        <w:t>[</w:t>
      </w:r>
      <w:r>
        <w:t>−</w:t>
      </w:r>
      <w:r>
        <w:t>1</w:t>
      </w:r>
      <w:r>
        <w:t>;</w:t>
      </w:r>
      <w:r>
        <w:t>1</w:t>
      </w:r>
      <w:r>
        <w:t>]</w:t>
      </w:r>
      <w:r>
        <w:t>[−1;1]</w:t>
      </w:r>
      <w:r>
        <w:t>.</w:t>
      </w:r>
      <w:r>
        <w:br/>
      </w:r>
      <w:r>
        <w:rPr>
          <w:b/>
        </w:rPr>
        <w:t>Lời giải:</w:t>
      </w:r>
      <w:r>
        <w:br/>
      </w:r>
      <w:r>
        <w:t>a) Ta có:</w:t>
      </w:r>
      <w:r>
        <w:t>y</w:t>
      </w:r>
      <w:r>
        <w:t>′</w:t>
      </w:r>
      <w:r>
        <w:t>=</w:t>
      </w:r>
      <w:r>
        <w:t>6</w:t>
      </w:r>
      <w:r>
        <w:t>x</w:t>
      </w:r>
      <w:r>
        <w:t>2</w:t>
      </w:r>
      <w:r>
        <w:t>−</w:t>
      </w:r>
      <w:r>
        <w:t>6</w:t>
      </w:r>
      <w:r>
        <w:t>x</w:t>
      </w:r>
      <w:r>
        <w:t>+</w:t>
      </w:r>
      <w:r>
        <w:t>5</w:t>
      </w:r>
      <w:r>
        <w:t>=</w:t>
      </w:r>
      <w:r>
        <w:t>6</w:t>
      </w:r>
      <w:r>
        <w:t>(</w:t>
      </w:r>
      <w:r>
        <w:t>x</w:t>
      </w:r>
      <w:r>
        <w:t>2</w:t>
      </w:r>
      <w:r>
        <w:t>−</w:t>
      </w:r>
      <w:r>
        <w:t>x</w:t>
      </w:r>
      <w:r>
        <w:t>+</w:t>
      </w:r>
      <w:r>
        <w:t>5</w:t>
      </w:r>
      <w:r>
        <w:t>6</w:t>
      </w:r>
      <w:r>
        <w:t>)</w:t>
      </w:r>
      <w:r>
        <w:t>=</w:t>
      </w:r>
      <w:r>
        <w:t>6</w:t>
      </w:r>
      <w:r>
        <w:t>(</w:t>
      </w:r>
      <w:r>
        <w:t>x</w:t>
      </w:r>
      <w:r>
        <w:t>−</w:t>
      </w:r>
      <w:r>
        <w:t>1</w:t>
      </w:r>
      <w:r>
        <w:t>2</w:t>
      </w:r>
      <w:r>
        <w:t>)</w:t>
      </w:r>
      <w:r>
        <w:t>2</w:t>
      </w:r>
      <w:r>
        <w:t>+</w:t>
      </w:r>
      <w:r>
        <w:t>7</w:t>
      </w:r>
      <w:r>
        <w:t>2</w:t>
      </w:r>
      <w:r>
        <w:t>&gt;</w:t>
      </w:r>
      <w:r>
        <w:t>0</w:t>
      </w:r>
      <w:r>
        <w:t>∀</w:t>
      </w:r>
      <w:r>
        <w:t>x</w:t>
      </w:r>
      <w:r>
        <w:t>∈</w:t>
      </w:r>
      <w:r>
        <w:t>[</w:t>
      </w:r>
      <w:r>
        <w:t>0</w:t>
      </w:r>
      <w:r>
        <w:t>;</w:t>
      </w:r>
      <w:r>
        <w:t>2</w:t>
      </w:r>
      <w:r>
        <w:t>]</w:t>
      </w:r>
      <w:r>
        <w:t>y^(′)=6x^(2)−6x+5=6(x^(2)−x+(5)/(6))=6(x−(1)/(2))^(2)+(7)/(2)&gt;0∀x∈[0;2]</w:t>
      </w:r>
      <w:r>
        <w:br/>
      </w:r>
      <w:r>
        <w:t xml:space="preserve">Do đó, hàm số </w:t>
      </w:r>
      <w:r>
        <w:t>y</w:t>
      </w:r>
      <w:r>
        <w:t>=</w:t>
      </w:r>
      <w:r>
        <w:t>2</w:t>
      </w:r>
      <w:r>
        <w:t>x</w:t>
      </w:r>
      <w:r>
        <w:t>3</w:t>
      </w:r>
      <w:r>
        <w:t>−</w:t>
      </w:r>
      <w:r>
        <w:t>3</w:t>
      </w:r>
      <w:r>
        <w:t>x</w:t>
      </w:r>
      <w:r>
        <w:t>2</w:t>
      </w:r>
      <w:r>
        <w:t>+</w:t>
      </w:r>
      <w:r>
        <w:t>5</w:t>
      </w:r>
      <w:r>
        <w:t>x</w:t>
      </w:r>
      <w:r>
        <w:t>+</w:t>
      </w:r>
      <w:r>
        <w:t>2</w:t>
      </w:r>
      <w:r>
        <w:t>y=2x^(3)−3x^(2)+5x+2</w:t>
      </w:r>
      <w:r>
        <w:t xml:space="preserve"> đồng biến trên </w:t>
      </w:r>
      <w:r>
        <w:t>[</w:t>
      </w:r>
      <w:r>
        <w:t>0</w:t>
      </w:r>
      <w:r>
        <w:t>;</w:t>
      </w:r>
      <w:r>
        <w:t>2</w:t>
      </w:r>
      <w:r>
        <w:t>]</w:t>
      </w:r>
      <w:r>
        <w:t>[0;2]</w:t>
      </w:r>
      <w:r>
        <w:t>.</w:t>
      </w:r>
      <w:r>
        <w:br/>
      </w:r>
      <w:r>
        <w:t xml:space="preserve">Ta có: </w:t>
      </w:r>
      <w:r>
        <w:t>y</w:t>
      </w:r>
      <w:r>
        <w:t>(</w:t>
      </w:r>
      <w:r>
        <w:t>0</w:t>
      </w:r>
      <w:r>
        <w:t>)</w:t>
      </w:r>
      <w:r>
        <w:t>=</w:t>
      </w:r>
      <w:r>
        <w:t>2</w:t>
      </w:r>
      <w:r>
        <w:t>;</w:t>
      </w:r>
      <w:r>
        <w:t>y</w:t>
      </w:r>
      <w:r>
        <w:t>(</w:t>
      </w:r>
      <w:r>
        <w:t>2</w:t>
      </w:r>
      <w:r>
        <w:t>)</w:t>
      </w:r>
      <w:r>
        <w:t>=</w:t>
      </w:r>
      <w:r>
        <w:t>2.2</w:t>
      </w:r>
      <w:r>
        <w:t>3</w:t>
      </w:r>
      <w:r>
        <w:t>−</w:t>
      </w:r>
      <w:r>
        <w:t>3.2</w:t>
      </w:r>
      <w:r>
        <w:t>2</w:t>
      </w:r>
      <w:r>
        <w:t>+</w:t>
      </w:r>
      <w:r>
        <w:t>5.2</w:t>
      </w:r>
      <w:r>
        <w:t>+</w:t>
      </w:r>
      <w:r>
        <w:t>2</w:t>
      </w:r>
      <w:r>
        <w:t>=</w:t>
      </w:r>
      <w:r>
        <w:t>16</w:t>
      </w:r>
      <w:r>
        <w:t>y(0)=2;y(2)=2.2^(3)−3.2^(2)+5.2+2=16</w:t>
      </w:r>
      <w:r>
        <w:br/>
      </w:r>
      <w:r>
        <w:t xml:space="preserve">Do đó, </w:t>
      </w:r>
      <w:r>
        <w:t>max</w:t>
      </w:r>
      <w:r>
        <w:t>[</w:t>
      </w:r>
      <w:r>
        <w:t>0</w:t>
      </w:r>
      <w:r>
        <w:t>;</w:t>
      </w:r>
      <w:r>
        <w:t>2</w:t>
      </w:r>
      <w:r>
        <w:t>]</w:t>
      </w:r>
      <w:r>
        <w:t>y</w:t>
      </w:r>
      <w:r>
        <w:t>=</w:t>
      </w:r>
      <w:r>
        <w:t>y</w:t>
      </w:r>
      <w:r>
        <w:t>(</w:t>
      </w:r>
      <w:r>
        <w:t>2</w:t>
      </w:r>
      <w:r>
        <w:t>)</w:t>
      </w:r>
      <w:r>
        <w:t>=</w:t>
      </w:r>
      <w:r>
        <w:t>16</w:t>
      </w:r>
      <w:r>
        <w:t>,</w:t>
      </w:r>
      <w:r>
        <w:t>min</w:t>
      </w:r>
      <w:r>
        <w:t>[</w:t>
      </w:r>
      <w:r>
        <w:t>0</w:t>
      </w:r>
      <w:r>
        <w:t>;</w:t>
      </w:r>
      <w:r>
        <w:t>2</w:t>
      </w:r>
      <w:r>
        <w:t>]</w:t>
      </w:r>
      <w:r>
        <w:t>y</w:t>
      </w:r>
      <w:r>
        <w:t>=</w:t>
      </w:r>
      <w:r>
        <w:t>y</w:t>
      </w:r>
      <w:r>
        <w:t>(</w:t>
      </w:r>
      <w:r>
        <w:t>0</w:t>
      </w:r>
      <w:r>
        <w:t>)</w:t>
      </w:r>
      <w:r>
        <w:t>=</w:t>
      </w:r>
      <w:r>
        <w:t>2</w:t>
      </w:r>
      <w:r>
        <w:t>max[0;2]⁡y=y(2)=16,min[0;2]⁡y=y(0)=2</w:t>
      </w:r>
      <w:r>
        <w:br/>
      </w:r>
      <w:r>
        <w:t xml:space="preserve">b) Ta có: </w:t>
      </w:r>
      <w:r>
        <w:t>y</w:t>
      </w:r>
      <w:r>
        <w:t>′</w:t>
      </w:r>
      <w:r>
        <w:t>=</w:t>
      </w:r>
      <w:r>
        <w:t>e</w:t>
      </w:r>
      <w:r>
        <w:t>−</w:t>
      </w:r>
      <w:r>
        <w:t>x</w:t>
      </w:r>
      <w:r>
        <w:t>−</w:t>
      </w:r>
      <w:r>
        <w:t>(</w:t>
      </w:r>
      <w:r>
        <w:t>x</w:t>
      </w:r>
      <w:r>
        <w:t>+</w:t>
      </w:r>
      <w:r>
        <w:t>1</w:t>
      </w:r>
      <w:r>
        <w:t>)</w:t>
      </w:r>
      <w:r>
        <w:t>e</w:t>
      </w:r>
      <w:r>
        <w:t>−</w:t>
      </w:r>
      <w:r>
        <w:t>x</w:t>
      </w:r>
      <w:r>
        <w:t>=</w:t>
      </w:r>
      <w:r>
        <w:t>e</w:t>
      </w:r>
      <w:r>
        <w:t>−</w:t>
      </w:r>
      <w:r>
        <w:t>x</w:t>
      </w:r>
      <w:r>
        <w:t>(</w:t>
      </w:r>
      <w:r>
        <w:t>1</w:t>
      </w:r>
      <w:r>
        <w:t>−</w:t>
      </w:r>
      <w:r>
        <w:t>x</w:t>
      </w:r>
      <w:r>
        <w:t>−</w:t>
      </w:r>
      <w:r>
        <w:t>1</w:t>
      </w:r>
      <w:r>
        <w:t>)</w:t>
      </w:r>
      <w:r>
        <w:t>=</w:t>
      </w:r>
      <w:r>
        <w:t>−</w:t>
      </w:r>
      <w:r>
        <w:t>x</w:t>
      </w:r>
      <w:r>
        <w:t>.</w:t>
      </w:r>
      <w:r>
        <w:t>e</w:t>
      </w:r>
      <w:r>
        <w:t>−</w:t>
      </w:r>
      <w:r>
        <w:t>x</w:t>
      </w:r>
      <w:r>
        <w:t>y^(′)=e^(−x)−(x+1)e^(−x)=e^(−x)(1−x−1)=−x.e^(−x)</w:t>
      </w:r>
      <w:r>
        <w:br/>
      </w:r>
      <w:r>
        <w:t>y</w:t>
      </w:r>
      <w:r>
        <w:t>′</w:t>
      </w:r>
      <w:r>
        <w:t>=</w:t>
      </w:r>
      <w:r>
        <w:t>0</w:t>
      </w:r>
      <w:r>
        <w:t>⇔</w:t>
      </w:r>
      <w:r>
        <w:t>−</w:t>
      </w:r>
      <w:r>
        <w:t>x</w:t>
      </w:r>
      <w:r>
        <w:t>.</w:t>
      </w:r>
      <w:r>
        <w:t>e</w:t>
      </w:r>
      <w:r>
        <w:t>−</w:t>
      </w:r>
      <w:r>
        <w:t>x</w:t>
      </w:r>
      <w:r>
        <w:t>=</w:t>
      </w:r>
      <w:r>
        <w:t>0</w:t>
      </w:r>
      <w:r>
        <w:t>⇔</w:t>
      </w:r>
      <w:r>
        <w:t>x</w:t>
      </w:r>
      <w:r>
        <w:t>=</w:t>
      </w:r>
      <w:r>
        <w:t>0</w:t>
      </w:r>
      <w:r>
        <w:t>y^(′)=0⇔−x.e^(−x)=0⇔x=0</w:t>
      </w:r>
      <w:r>
        <w:t xml:space="preserve"> (thỏa mãn </w:t>
      </w:r>
      <w:r>
        <w:t>x</w:t>
      </w:r>
      <w:r>
        <w:t>∈</w:t>
      </w:r>
      <w:r>
        <w:t>[</w:t>
      </w:r>
      <w:r>
        <w:t>−</w:t>
      </w:r>
      <w:r>
        <w:t>1</w:t>
      </w:r>
      <w:r>
        <w:t>;</w:t>
      </w:r>
      <w:r>
        <w:t>1</w:t>
      </w:r>
      <w:r>
        <w:t>]</w:t>
      </w:r>
      <w:r>
        <w:t>x∈[−1;1]</w:t>
      </w:r>
      <w:r>
        <w:t>)</w:t>
      </w:r>
      <w:r>
        <w:br/>
      </w:r>
      <w:r>
        <w:t>y</w:t>
      </w:r>
      <w:r>
        <w:t>(</w:t>
      </w:r>
      <w:r>
        <w:t>−</w:t>
      </w:r>
      <w:r>
        <w:t>1</w:t>
      </w:r>
      <w:r>
        <w:t>)</w:t>
      </w:r>
      <w:r>
        <w:t>=</w:t>
      </w:r>
      <w:r>
        <w:t>0</w:t>
      </w:r>
      <w:r>
        <w:t>;</w:t>
      </w:r>
      <w:r>
        <w:t>y</w:t>
      </w:r>
      <w:r>
        <w:t>(</w:t>
      </w:r>
      <w:r>
        <w:t>0</w:t>
      </w:r>
      <w:r>
        <w:t>)</w:t>
      </w:r>
      <w:r>
        <w:t>=</w:t>
      </w:r>
      <w:r>
        <w:t>1</w:t>
      </w:r>
      <w:r>
        <w:t>;</w:t>
      </w:r>
      <w:r>
        <w:t>y</w:t>
      </w:r>
      <w:r>
        <w:t>(</w:t>
      </w:r>
      <w:r>
        <w:t>1</w:t>
      </w:r>
      <w:r>
        <w:t>)</w:t>
      </w:r>
      <w:r>
        <w:t>=</w:t>
      </w:r>
      <w:r>
        <w:t>2</w:t>
      </w:r>
      <w:r>
        <w:t>e</w:t>
      </w:r>
      <w:r>
        <w:t>y(−1)=0;y(0)=1;y(1)=(2)/(e)</w:t>
      </w:r>
      <w:r>
        <w:br/>
      </w:r>
      <w:r>
        <w:t xml:space="preserve">Do đó, </w:t>
      </w:r>
      <w:r>
        <w:t>max</w:t>
      </w:r>
      <w:r>
        <w:t>[</w:t>
      </w:r>
      <w:r>
        <w:t>−</w:t>
      </w:r>
      <w:r>
        <w:t>1</w:t>
      </w:r>
      <w:r>
        <w:t>;</w:t>
      </w:r>
      <w:r>
        <w:t>1</w:t>
      </w:r>
      <w:r>
        <w:t>]</w:t>
      </w:r>
      <w:r>
        <w:t>y</w:t>
      </w:r>
      <w:r>
        <w:t>=</w:t>
      </w:r>
      <w:r>
        <w:t>y</w:t>
      </w:r>
      <w:r>
        <w:t>(</w:t>
      </w:r>
      <w:r>
        <w:t>0</w:t>
      </w:r>
      <w:r>
        <w:t>)</w:t>
      </w:r>
      <w:r>
        <w:t>=</w:t>
      </w:r>
      <w:r>
        <w:t>1</w:t>
      </w:r>
      <w:r>
        <w:t>,</w:t>
      </w:r>
      <w:r>
        <w:t>min</w:t>
      </w:r>
      <w:r>
        <w:t>[</w:t>
      </w:r>
      <w:r>
        <w:t>−</w:t>
      </w:r>
      <w:r>
        <w:t>1</w:t>
      </w:r>
      <w:r>
        <w:t>;</w:t>
      </w:r>
      <w:r>
        <w:t>1</w:t>
      </w:r>
      <w:r>
        <w:t>]</w:t>
      </w:r>
      <w:r>
        <w:t>y</w:t>
      </w:r>
      <w:r>
        <w:t>=</w:t>
      </w:r>
      <w:r>
        <w:t>y</w:t>
      </w:r>
      <w:r>
        <w:t>(</w:t>
      </w:r>
      <w:r>
        <w:t>−</w:t>
      </w:r>
      <w:r>
        <w:t>1</w:t>
      </w:r>
      <w:r>
        <w:t>)</w:t>
      </w:r>
      <w:r>
        <w:t>=</w:t>
      </w:r>
      <w:r>
        <w:t>0</w:t>
      </w:r>
      <w:r>
        <w:t>max[−1;1]⁡y=y(0)=1,min[−1;1]⁡y=y(−1)=0</w:t>
      </w:r>
      <w:r>
        <w:br/>
      </w:r>
      <w:r>
        <w:br/>
      </w:r>
      <w:r>
        <w:br/>
      </w:r>
      <w:r>
        <w:rPr>
          <w:b/>
        </w:rPr>
        <w:t>Vận dụng trang 18 Toán 12 Tập 1</w:t>
      </w:r>
      <w:r>
        <w:t xml:space="preserve">: </w:t>
      </w:r>
      <w:r>
        <w:t xml:space="preserve">Giả sử sự lây lan của một loại virus ở một địa phương có thể được mô hình hóa bằng hàm số </w:t>
      </w:r>
      <w:r>
        <w:t>N</w:t>
      </w:r>
      <w:r>
        <w:t>(</w:t>
      </w:r>
      <w:r>
        <w:t>t</w:t>
      </w:r>
      <w:r>
        <w:t>)</w:t>
      </w:r>
      <w:r>
        <w:t>=</w:t>
      </w:r>
      <w:r>
        <w:t>−</w:t>
      </w:r>
      <w:r>
        <w:t>t</w:t>
      </w:r>
      <w:r>
        <w:t>3</w:t>
      </w:r>
      <w:r>
        <w:t>+</w:t>
      </w:r>
      <w:r>
        <w:t>12</w:t>
      </w:r>
      <w:r>
        <w:t>t</w:t>
      </w:r>
      <w:r>
        <w:t>2</w:t>
      </w:r>
      <w:r>
        <w:t>,</w:t>
      </w:r>
      <w:r>
        <w:t>0</w:t>
      </w:r>
      <w:r>
        <w:t>≤</w:t>
      </w:r>
      <w:r>
        <w:t>t</w:t>
      </w:r>
      <w:r>
        <w:t>≤</w:t>
      </w:r>
      <w:r>
        <w:t>12</w:t>
      </w:r>
      <w:r>
        <w:t>,</w:t>
      </w:r>
      <w:r>
        <w:t>N(t)=−t^(3)+12t^(2),0≤t≤12,</w:t>
      </w:r>
      <w:r>
        <w:t xml:space="preserve"> trong đó N là số người bị nhiễm bệnh (tính bằng trăm người) và t là thời gian (tuần).</w:t>
      </w:r>
      <w:r>
        <w:br/>
      </w:r>
      <w:r>
        <w:t>a) Hãy ước tính số người tối đa bị nhiễm bệnh ở địa phương đó.</w:t>
      </w:r>
      <w:r>
        <w:br/>
      </w:r>
      <w:r>
        <w:t>b) Đạo hàm N’(t) biểu thị tốc độ lây lan của virus (còn gọi là tốc độ truyền bệnh). Hỏi virus sẽ lây lan nhanh nhất khi nào?</w:t>
      </w:r>
      <w:r>
        <w:br/>
      </w:r>
      <w:r>
        <w:rPr>
          <w:b/>
        </w:rPr>
        <w:t>Lời giải:</w:t>
      </w:r>
      <w:r>
        <w:br/>
      </w:r>
      <w:r>
        <w:t xml:space="preserve">a) Với </w:t>
      </w:r>
      <w:r>
        <w:t>0</w:t>
      </w:r>
      <w:r>
        <w:t>≤</w:t>
      </w:r>
      <w:r>
        <w:t>t</w:t>
      </w:r>
      <w:r>
        <w:t>≤</w:t>
      </w:r>
      <w:r>
        <w:t>12</w:t>
      </w:r>
      <w:r>
        <w:t>0≤t≤12</w:t>
      </w:r>
      <w:r>
        <w:t xml:space="preserve"> ta có:</w:t>
      </w:r>
      <w:r>
        <w:br/>
      </w:r>
      <w:r>
        <w:t>N</w:t>
      </w:r>
      <w:r>
        <w:t>′</w:t>
      </w:r>
      <w:r>
        <w:t>(</w:t>
      </w:r>
      <w:r>
        <w:t>t</w:t>
      </w:r>
      <w:r>
        <w:t>)</w:t>
      </w:r>
      <w:r>
        <w:t>=</w:t>
      </w:r>
      <w:r>
        <w:t>−</w:t>
      </w:r>
      <w:r>
        <w:t>3</w:t>
      </w:r>
      <w:r>
        <w:t>t</w:t>
      </w:r>
      <w:r>
        <w:t>2</w:t>
      </w:r>
      <w:r>
        <w:t>+</w:t>
      </w:r>
      <w:r>
        <w:t>24</w:t>
      </w:r>
      <w:r>
        <w:t>t</w:t>
      </w:r>
      <w:r>
        <w:t>,</w:t>
      </w:r>
      <w:r>
        <w:t>N</w:t>
      </w:r>
      <w:r>
        <w:t>′</w:t>
      </w:r>
      <w:r>
        <w:t>(</w:t>
      </w:r>
      <w:r>
        <w:t>t</w:t>
      </w:r>
      <w:r>
        <w:t>)</w:t>
      </w:r>
      <w:r>
        <w:t>=</w:t>
      </w:r>
      <w:r>
        <w:t>0</w:t>
      </w:r>
      <w:r>
        <w:t>⇔</w:t>
      </w:r>
      <w:r>
        <w:t>−</w:t>
      </w:r>
      <w:r>
        <w:t>3</w:t>
      </w:r>
      <w:r>
        <w:t>t</w:t>
      </w:r>
      <w:r>
        <w:t>2</w:t>
      </w:r>
      <w:r>
        <w:t>+</w:t>
      </w:r>
      <w:r>
        <w:t>24</w:t>
      </w:r>
      <w:r>
        <w:t>t</w:t>
      </w:r>
      <w:r>
        <w:t>=</w:t>
      </w:r>
      <w:r>
        <w:t>0</w:t>
      </w:r>
      <w:r>
        <w:t>⇔</w:t>
      </w:r>
      <w:r>
        <w:t>[</w:t>
      </w:r>
      <w:r>
        <w:t>t</w:t>
      </w:r>
      <w:r>
        <w:t>=</w:t>
      </w:r>
      <w:r>
        <w:t>0</w:t>
      </w:r>
      <w:r>
        <w:t>(</w:t>
      </w:r>
      <w:r>
        <w:t>t</w:t>
      </w:r>
      <w:r>
        <w:t>m</w:t>
      </w:r>
      <w:r>
        <w:t>)</w:t>
      </w:r>
      <w:r>
        <w:t>t</w:t>
      </w:r>
      <w:r>
        <w:t>=</w:t>
      </w:r>
      <w:r>
        <w:t>8</w:t>
      </w:r>
      <w:r>
        <w:t>(</w:t>
      </w:r>
      <w:r>
        <w:t>t</w:t>
      </w:r>
      <w:r>
        <w:t>m</w:t>
      </w:r>
      <w:r>
        <w:t>)</w:t>
      </w:r>
      <w:r>
        <w:t>N^(′)(t)=−3t^(2)+24t,N^(′)(t)=0⇔−3t^(2)+24t=0⇔[t=0(tm)t=8(tm)</w:t>
      </w:r>
      <w:r>
        <w:br/>
      </w:r>
      <w:r>
        <w:t>Ta có:</w:t>
      </w:r>
      <w:r>
        <w:t>N</w:t>
      </w:r>
      <w:r>
        <w:t>(</w:t>
      </w:r>
      <w:r>
        <w:t>0</w:t>
      </w:r>
      <w:r>
        <w:t>)</w:t>
      </w:r>
      <w:r>
        <w:t>=</w:t>
      </w:r>
      <w:r>
        <w:t>0</w:t>
      </w:r>
      <w:r>
        <w:t>,</w:t>
      </w:r>
      <w:r>
        <w:t>N</w:t>
      </w:r>
      <w:r>
        <w:t>(</w:t>
      </w:r>
      <w:r>
        <w:t>8</w:t>
      </w:r>
      <w:r>
        <w:t>)</w:t>
      </w:r>
      <w:r>
        <w:t>=</w:t>
      </w:r>
      <w:r>
        <w:t>−</w:t>
      </w:r>
      <w:r>
        <w:t>8</w:t>
      </w:r>
      <w:r>
        <w:t>3</w:t>
      </w:r>
      <w:r>
        <w:t>+</w:t>
      </w:r>
      <w:r>
        <w:t>12.8</w:t>
      </w:r>
      <w:r>
        <w:t>2</w:t>
      </w:r>
      <w:r>
        <w:t>=</w:t>
      </w:r>
      <w:r>
        <w:t>256</w:t>
      </w:r>
      <w:r>
        <w:t>,</w:t>
      </w:r>
      <w:r>
        <w:t>N</w:t>
      </w:r>
      <w:r>
        <w:t>(</w:t>
      </w:r>
      <w:r>
        <w:t>12</w:t>
      </w:r>
      <w:r>
        <w:t>)</w:t>
      </w:r>
      <w:r>
        <w:t>=</w:t>
      </w:r>
      <w:r>
        <w:t>−</w:t>
      </w:r>
      <w:r>
        <w:t>12</w:t>
      </w:r>
      <w:r>
        <w:t>3</w:t>
      </w:r>
      <w:r>
        <w:t>+</w:t>
      </w:r>
      <w:r>
        <w:t>12.12</w:t>
      </w:r>
      <w:r>
        <w:t>2</w:t>
      </w:r>
      <w:r>
        <w:t>=</w:t>
      </w:r>
      <w:r>
        <w:t>0</w:t>
      </w:r>
      <w:r>
        <w:t>N(0)=0,N(8)=−8^(3)+12.8^(2)=256,N(12)=−12^(3)+12.12^(2)=0</w:t>
      </w:r>
      <w:r>
        <w:br/>
      </w:r>
      <w:r>
        <w:t>Do đó, số người tối đa bị nhiễm bệnh ở địa phương là 256 người trong 12 tuần đầu.</w:t>
      </w:r>
      <w:r>
        <w:br/>
      </w:r>
      <w:r>
        <w:t xml:space="preserve">b) Hàm số biểu thị tốc độ độ lây lan của virus là: </w:t>
      </w:r>
      <w:r>
        <w:t>N</w:t>
      </w:r>
      <w:r>
        <w:t>′</w:t>
      </w:r>
      <w:r>
        <w:t>(</w:t>
      </w:r>
      <w:r>
        <w:t>t</w:t>
      </w:r>
      <w:r>
        <w:t>)</w:t>
      </w:r>
      <w:r>
        <w:t>=</w:t>
      </w:r>
      <w:r>
        <w:t>−</w:t>
      </w:r>
      <w:r>
        <w:t>3</w:t>
      </w:r>
      <w:r>
        <w:t>t</w:t>
      </w:r>
      <w:r>
        <w:t>2</w:t>
      </w:r>
      <w:r>
        <w:t>+</w:t>
      </w:r>
      <w:r>
        <w:t>24</w:t>
      </w:r>
      <w:r>
        <w:t>t</w:t>
      </w:r>
      <w:r>
        <w:t>N^(′)(t)=−3t^(2)+24t</w:t>
      </w:r>
      <w:r>
        <w:br/>
      </w:r>
      <w:r>
        <w:t xml:space="preserve">Đặt </w:t>
      </w:r>
      <w:r>
        <w:t>f</w:t>
      </w:r>
      <w:r>
        <w:t>(</w:t>
      </w:r>
      <w:r>
        <w:t>t</w:t>
      </w:r>
      <w:r>
        <w:t>)</w:t>
      </w:r>
      <w:r>
        <w:t>=</w:t>
      </w:r>
      <w:r>
        <w:t>−</w:t>
      </w:r>
      <w:r>
        <w:t>3</w:t>
      </w:r>
      <w:r>
        <w:t>t</w:t>
      </w:r>
      <w:r>
        <w:t>2</w:t>
      </w:r>
      <w:r>
        <w:t>+</w:t>
      </w:r>
      <w:r>
        <w:t>24</w:t>
      </w:r>
      <w:r>
        <w:t>t</w:t>
      </w:r>
      <w:r>
        <w:t>f(t)=−3t^(2)+24t</w:t>
      </w:r>
      <w:r>
        <w:t xml:space="preserve">, với </w:t>
      </w:r>
      <w:r>
        <w:t>0</w:t>
      </w:r>
      <w:r>
        <w:t>≤</w:t>
      </w:r>
      <w:r>
        <w:t>t</w:t>
      </w:r>
      <w:r>
        <w:t>≤</w:t>
      </w:r>
      <w:r>
        <w:t>12</w:t>
      </w:r>
      <w:r>
        <w:t>0≤t≤12</w:t>
      </w:r>
      <w:r>
        <w:br/>
      </w:r>
      <w:r>
        <w:t xml:space="preserve">Ta có: </w:t>
      </w:r>
      <w:r>
        <w:t>f</w:t>
      </w:r>
      <w:r>
        <w:t>′</w:t>
      </w:r>
      <w:r>
        <w:t>(</w:t>
      </w:r>
      <w:r>
        <w:t>t</w:t>
      </w:r>
      <w:r>
        <w:t>)</w:t>
      </w:r>
      <w:r>
        <w:t>=</w:t>
      </w:r>
      <w:r>
        <w:t>−</w:t>
      </w:r>
      <w:r>
        <w:t>6</w:t>
      </w:r>
      <w:r>
        <w:t>t</w:t>
      </w:r>
      <w:r>
        <w:t>+</w:t>
      </w:r>
      <w:r>
        <w:t>24</w:t>
      </w:r>
      <w:r>
        <w:t>,</w:t>
      </w:r>
      <w:r>
        <w:t>f</w:t>
      </w:r>
      <w:r>
        <w:t>′</w:t>
      </w:r>
      <w:r>
        <w:t>(</w:t>
      </w:r>
      <w:r>
        <w:t>t</w:t>
      </w:r>
      <w:r>
        <w:t>)</w:t>
      </w:r>
      <w:r>
        <w:t>=</w:t>
      </w:r>
      <w:r>
        <w:t>0</w:t>
      </w:r>
      <w:r>
        <w:t>⇔</w:t>
      </w:r>
      <w:r>
        <w:t>t</w:t>
      </w:r>
      <w:r>
        <w:t>=</w:t>
      </w:r>
      <w:r>
        <w:t>4</w:t>
      </w:r>
      <w:r>
        <w:t>(</w:t>
      </w:r>
      <w:r>
        <w:t>t</w:t>
      </w:r>
      <w:r>
        <w:t>m</w:t>
      </w:r>
      <w:r>
        <w:t>)</w:t>
      </w:r>
      <w:r>
        <w:t>f^(′)(t)=−6t+24,f^(′)(t)=0⇔t=4(tm)</w:t>
      </w:r>
      <w:r>
        <w:br/>
      </w:r>
      <w:r>
        <w:t>f</w:t>
      </w:r>
      <w:r>
        <w:t>(</w:t>
      </w:r>
      <w:r>
        <w:t>0</w:t>
      </w:r>
      <w:r>
        <w:t>)</w:t>
      </w:r>
      <w:r>
        <w:t>=</w:t>
      </w:r>
      <w:r>
        <w:t>0</w:t>
      </w:r>
      <w:r>
        <w:t>,</w:t>
      </w:r>
      <w:r>
        <w:t>f</w:t>
      </w:r>
      <w:r>
        <w:t>(</w:t>
      </w:r>
      <w:r>
        <w:t>4</w:t>
      </w:r>
      <w:r>
        <w:t>)</w:t>
      </w:r>
      <w:r>
        <w:t>=</w:t>
      </w:r>
      <w:r>
        <w:t>−</w:t>
      </w:r>
      <w:r>
        <w:t>3.4</w:t>
      </w:r>
      <w:r>
        <w:t>2</w:t>
      </w:r>
      <w:r>
        <w:t>+</w:t>
      </w:r>
      <w:r>
        <w:t>24.4</w:t>
      </w:r>
      <w:r>
        <w:t>=</w:t>
      </w:r>
      <w:r>
        <w:t>48</w:t>
      </w:r>
      <w:r>
        <w:t>,</w:t>
      </w:r>
      <w:r>
        <w:t>f</w:t>
      </w:r>
      <w:r>
        <w:t>(</w:t>
      </w:r>
      <w:r>
        <w:t>12</w:t>
      </w:r>
      <w:r>
        <w:t>)</w:t>
      </w:r>
      <w:r>
        <w:t>=</w:t>
      </w:r>
      <w:r>
        <w:t>−</w:t>
      </w:r>
      <w:r>
        <w:t>3.12</w:t>
      </w:r>
      <w:r>
        <w:t>2</w:t>
      </w:r>
      <w:r>
        <w:t>+</w:t>
      </w:r>
      <w:r>
        <w:t>24.12</w:t>
      </w:r>
      <w:r>
        <w:t>=</w:t>
      </w:r>
      <w:r>
        <w:t>−</w:t>
      </w:r>
      <w:r>
        <w:t>144</w:t>
      </w:r>
      <w:r>
        <w:t>f(0)=0,f(4)=−3.4^(2)+24.4=48,f(12)=−3.12^(2)+24.12=−144</w:t>
      </w:r>
      <w:r>
        <w:br/>
      </w:r>
      <w:r>
        <w:t xml:space="preserve">Do đó, virus sẽ lây lan nhanh nhất khi </w:t>
      </w:r>
      <w:r>
        <w:t>t</w:t>
      </w:r>
      <w:r>
        <w:t>=</w:t>
      </w:r>
      <w:r>
        <w:t>4</w:t>
      </w:r>
      <w:r>
        <w:t>t=4</w:t>
      </w:r>
      <w:r>
        <w:t xml:space="preserve"> (tuần thứ 4).</w:t>
      </w:r>
      <w:r>
        <w:br/>
      </w:r>
      <w:r>
        <w:rPr>
          <w:b/>
        </w:rPr>
        <w:t>Bài tập</w:t>
      </w:r>
      <w:r>
        <w:br/>
      </w:r>
      <w:r>
        <w:rPr>
          <w:b/>
        </w:rPr>
        <w:t>Giải Toán 12 trang 19</w:t>
      </w:r>
      <w:r>
        <w:t xml:space="preserve"> </w:t>
      </w:r>
      <w:r>
        <w:rPr>
          <w:b/>
        </w:rPr>
        <w:t>Tập 1</w:t>
      </w:r>
      <w:r>
        <w:br/>
      </w:r>
      <w:r>
        <w:rPr>
          <w:b/>
        </w:rPr>
        <w:t>Bài 1.10 trang 19 Toán 12 Tập 1</w:t>
      </w:r>
      <w:r>
        <w:t xml:space="preserve">: </w:t>
      </w:r>
      <w:r>
        <w:t>Tìm giá trị lớn nhất và giá trị nhỏ nhất (nếu có) của các hàm số sau:</w:t>
      </w:r>
      <w:r>
        <w:br/>
      </w:r>
      <w:r>
        <w:t xml:space="preserve">a) </w:t>
      </w:r>
      <w:r>
        <w:t>y</w:t>
      </w:r>
      <w:r>
        <w:t>=</w:t>
      </w:r>
      <w:r>
        <w:t>−</w:t>
      </w:r>
      <w:r>
        <w:t>x</w:t>
      </w:r>
      <w:r>
        <w:t>2</w:t>
      </w:r>
      <w:r>
        <w:t>+</w:t>
      </w:r>
      <w:r>
        <w:t>4</w:t>
      </w:r>
      <w:r>
        <w:t>x</w:t>
      </w:r>
      <w:r>
        <w:t>+</w:t>
      </w:r>
      <w:r>
        <w:t>3</w:t>
      </w:r>
      <w:r>
        <w:t>y=−x^(2)+4x+3</w:t>
      </w:r>
      <w:r>
        <w:t>;</w:t>
      </w:r>
      <w:r>
        <w:br/>
      </w:r>
      <w:r>
        <w:t xml:space="preserve">b) </w:t>
      </w:r>
      <w:r>
        <w:t>y</w:t>
      </w:r>
      <w:r>
        <w:t>=</w:t>
      </w:r>
      <w:r>
        <w:t>x</w:t>
      </w:r>
      <w:r>
        <w:t>3</w:t>
      </w:r>
      <w:r>
        <w:t>−</w:t>
      </w:r>
      <w:r>
        <w:t>2</w:t>
      </w:r>
      <w:r>
        <w:t>x</w:t>
      </w:r>
      <w:r>
        <w:t>2</w:t>
      </w:r>
      <w:r>
        <w:t>+</w:t>
      </w:r>
      <w:r>
        <w:t>1</w:t>
      </w:r>
      <w:r>
        <w:t>y=x^(3)−2x^(2)+1</w:t>
      </w:r>
      <w:r>
        <w:t xml:space="preserve"> trên </w:t>
      </w:r>
      <w:r>
        <w:t>[</w:t>
      </w:r>
      <w:r>
        <w:t>0</w:t>
      </w:r>
      <w:r>
        <w:t>;</w:t>
      </w:r>
      <w:r>
        <w:t>+</w:t>
      </w:r>
      <w:r>
        <w:t>∞</w:t>
      </w:r>
      <w:r>
        <w:t>)</w:t>
      </w:r>
      <w:r>
        <w:t>[0;+∞)</w:t>
      </w:r>
      <w:r>
        <w:t>;</w:t>
      </w:r>
      <w:r>
        <w:br/>
      </w:r>
      <w:r>
        <w:t xml:space="preserve">c) </w:t>
      </w:r>
      <w:r>
        <w:t>y</w:t>
      </w:r>
      <w:r>
        <w:t>=</w:t>
      </w:r>
      <w:r>
        <w:t>x</w:t>
      </w:r>
      <w:r>
        <w:t>2</w:t>
      </w:r>
      <w:r>
        <w:t>−</w:t>
      </w:r>
      <w:r>
        <w:t>2</w:t>
      </w:r>
      <w:r>
        <w:t>x</w:t>
      </w:r>
      <w:r>
        <w:t>+</w:t>
      </w:r>
      <w:r>
        <w:t>3</w:t>
      </w:r>
      <w:r>
        <w:t>x</w:t>
      </w:r>
      <w:r>
        <w:t>−</w:t>
      </w:r>
      <w:r>
        <w:t>1</w:t>
      </w:r>
      <w:r>
        <w:t>y=(x^(2)−2x+3)/(x−1)</w:t>
      </w:r>
      <w:r>
        <w:t xml:space="preserve"> trên </w:t>
      </w:r>
      <w:r>
        <w:t>(</w:t>
      </w:r>
      <w:r>
        <w:t>1</w:t>
      </w:r>
      <w:r>
        <w:t>;</w:t>
      </w:r>
      <w:r>
        <w:t>+</w:t>
      </w:r>
      <w:r>
        <w:t>∞</w:t>
      </w:r>
      <w:r>
        <w:t>)</w:t>
      </w:r>
      <w:r>
        <w:t>(1;+∞)</w:t>
      </w:r>
      <w:r>
        <w:t>;</w:t>
      </w:r>
      <w:r>
        <w:br/>
      </w:r>
      <w:r>
        <w:t xml:space="preserve">d) </w:t>
      </w:r>
      <w:r>
        <w:t>y</w:t>
      </w:r>
      <w:r>
        <w:t>=</w:t>
      </w:r>
      <w:r>
        <w:t>√</w:t>
      </w:r>
      <w:r>
        <w:t>4</w:t>
      </w:r>
      <w:r>
        <w:t>x</w:t>
      </w:r>
      <w:r>
        <w:t>−</w:t>
      </w:r>
      <w:r>
        <w:t>2</w:t>
      </w:r>
      <w:r>
        <w:t>x</w:t>
      </w:r>
      <w:r>
        <w:t>2</w:t>
      </w:r>
      <w:r>
        <w:t>y=√(4x−2x^(2))</w:t>
      </w:r>
      <w:r>
        <w:t>.</w:t>
      </w:r>
      <w:r>
        <w:br/>
      </w:r>
      <w:r>
        <w:rPr>
          <w:b/>
        </w:rPr>
        <w:t>Lời giải:</w:t>
      </w:r>
      <w:r>
        <w:br/>
      </w:r>
      <w:r>
        <w:t xml:space="preserve">a) Ta có: </w:t>
      </w:r>
      <w:r>
        <w:t>y</w:t>
      </w:r>
      <w:r>
        <w:t>=</w:t>
      </w:r>
      <w:r>
        <w:t>−</w:t>
      </w:r>
      <w:r>
        <w:t>x</w:t>
      </w:r>
      <w:r>
        <w:t>2</w:t>
      </w:r>
      <w:r>
        <w:t>+</w:t>
      </w:r>
      <w:r>
        <w:t>4</w:t>
      </w:r>
      <w:r>
        <w:t>x</w:t>
      </w:r>
      <w:r>
        <w:t>+</w:t>
      </w:r>
      <w:r>
        <w:t>3</w:t>
      </w:r>
      <w:r>
        <w:t>=</w:t>
      </w:r>
      <w:r>
        <w:t>−</w:t>
      </w:r>
      <w:r>
        <w:t>(</w:t>
      </w:r>
      <w:r>
        <w:t>x</w:t>
      </w:r>
      <w:r>
        <w:t>−</w:t>
      </w:r>
      <w:r>
        <w:t>2</w:t>
      </w:r>
      <w:r>
        <w:t>)</w:t>
      </w:r>
      <w:r>
        <w:t>2</w:t>
      </w:r>
      <w:r>
        <w:t>+</w:t>
      </w:r>
      <w:r>
        <w:t>7</w:t>
      </w:r>
      <w:r>
        <w:t>≤</w:t>
      </w:r>
      <w:r>
        <w:t>7</w:t>
      </w:r>
      <w:r>
        <w:t>y=−x^(2)+4x+3=−(x−2)^(2)+7≤7</w:t>
      </w:r>
      <w:r>
        <w:t xml:space="preserve"> với mọi số thực x.</w:t>
      </w:r>
      <w:r>
        <w:br/>
      </w:r>
      <w:r>
        <w:t xml:space="preserve">Dấu “=” xảy ra khi </w:t>
      </w:r>
      <w:r>
        <w:t>x</w:t>
      </w:r>
      <w:r>
        <w:t>−</w:t>
      </w:r>
      <w:r>
        <w:t>2</w:t>
      </w:r>
      <w:r>
        <w:t>=</w:t>
      </w:r>
      <w:r>
        <w:t>0</w:t>
      </w:r>
      <w:r>
        <w:t>⇔</w:t>
      </w:r>
      <w:r>
        <w:t>x</w:t>
      </w:r>
      <w:r>
        <w:t>=</w:t>
      </w:r>
      <w:r>
        <w:t>2</w:t>
      </w:r>
      <w:r>
        <w:t>x−2=0⇔x=2</w:t>
      </w:r>
      <w:r>
        <w:t>.</w:t>
      </w:r>
      <w:r>
        <w:br/>
      </w:r>
      <w:r>
        <w:t xml:space="preserve">Do đó, </w:t>
      </w:r>
      <w:r>
        <w:t>max</w:t>
      </w:r>
      <w:r>
        <w:t>f</w:t>
      </w:r>
      <w:r>
        <w:t>(</w:t>
      </w:r>
      <w:r>
        <w:t>x</w:t>
      </w:r>
      <w:r>
        <w:t>)</w:t>
      </w:r>
      <w:r>
        <w:t>=</w:t>
      </w:r>
      <w:r>
        <w:t>f</w:t>
      </w:r>
      <w:r>
        <w:t>(</w:t>
      </w:r>
      <w:r>
        <w:t>2</w:t>
      </w:r>
      <w:r>
        <w:t>)</w:t>
      </w:r>
      <w:r>
        <w:t>=</w:t>
      </w:r>
      <w:r>
        <w:t>7</w:t>
      </w:r>
      <w:r>
        <w:t>maxf(x)=f(2)=7</w:t>
      </w:r>
      <w:r>
        <w:t>, hàm số không có giá trị nhỏ nhất.</w:t>
      </w:r>
      <w:r>
        <w:br/>
      </w:r>
      <w:r>
        <w:t xml:space="preserve">b) GTLN, GTNN của </w:t>
      </w:r>
      <w:r>
        <w:t>y</w:t>
      </w:r>
      <w:r>
        <w:t>=</w:t>
      </w:r>
      <w:r>
        <w:t>x</w:t>
      </w:r>
      <w:r>
        <w:t>3</w:t>
      </w:r>
      <w:r>
        <w:t>−</w:t>
      </w:r>
      <w:r>
        <w:t>2</w:t>
      </w:r>
      <w:r>
        <w:t>x</w:t>
      </w:r>
      <w:r>
        <w:t>2</w:t>
      </w:r>
      <w:r>
        <w:t>+</w:t>
      </w:r>
      <w:r>
        <w:t>1</w:t>
      </w:r>
      <w:r>
        <w:t>y=x^(3)−2x^(2)+1</w:t>
      </w:r>
      <w:r>
        <w:t xml:space="preserve"> trên </w:t>
      </w:r>
      <w:r>
        <w:t>[</w:t>
      </w:r>
      <w:r>
        <w:t>0</w:t>
      </w:r>
      <w:r>
        <w:t>;</w:t>
      </w:r>
      <w:r>
        <w:t>+</w:t>
      </w:r>
      <w:r>
        <w:t>∞</w:t>
      </w:r>
      <w:r>
        <w:t>)</w:t>
      </w:r>
      <w:r>
        <w:t>[0;+∞)</w:t>
      </w:r>
      <w:r>
        <w:br/>
      </w:r>
      <w:r>
        <w:t xml:space="preserve">Ta có: </w:t>
      </w:r>
      <w:r>
        <w:t>y</w:t>
      </w:r>
      <w:r>
        <w:t>′</w:t>
      </w:r>
      <w:r>
        <w:t>=</w:t>
      </w:r>
      <w:r>
        <w:t>3</w:t>
      </w:r>
      <w:r>
        <w:t>x</w:t>
      </w:r>
      <w:r>
        <w:t>2</w:t>
      </w:r>
      <w:r>
        <w:t>−</w:t>
      </w:r>
      <w:r>
        <w:t>4</w:t>
      </w:r>
      <w:r>
        <w:t>x</w:t>
      </w:r>
      <w:r>
        <w:t>,</w:t>
      </w:r>
      <w:r>
        <w:t>y</w:t>
      </w:r>
      <w:r>
        <w:t>′</w:t>
      </w:r>
      <w:r>
        <w:t>=</w:t>
      </w:r>
      <w:r>
        <w:t>0</w:t>
      </w:r>
      <w:r>
        <w:t>⇔</w:t>
      </w:r>
      <w:r>
        <w:t>[</w:t>
      </w:r>
      <w:r>
        <w:t>x</w:t>
      </w:r>
      <w:r>
        <w:t>=</w:t>
      </w:r>
      <w:r>
        <w:t>0</w:t>
      </w:r>
      <w:r>
        <w:t>(</w:t>
      </w:r>
      <w:r>
        <w:t>t</w:t>
      </w:r>
      <w:r>
        <w:t>m</w:t>
      </w:r>
      <w:r>
        <w:t>)</w:t>
      </w:r>
      <w:r>
        <w:t>x</w:t>
      </w:r>
      <w:r>
        <w:t>=</w:t>
      </w:r>
      <w:r>
        <w:t>4</w:t>
      </w:r>
      <w:r>
        <w:t>3</w:t>
      </w:r>
      <w:r>
        <w:t>(</w:t>
      </w:r>
      <w:r>
        <w:t>t</w:t>
      </w:r>
      <w:r>
        <w:t>m</w:t>
      </w:r>
      <w:r>
        <w:t>)</w:t>
      </w:r>
      <w:r>
        <w:t>y^(′)=3x^(2)−4x,y^(′)=0⇔[x=0(tm)x=(4)/(3)(tm)</w:t>
      </w:r>
      <w:r>
        <w:br/>
      </w:r>
      <w:r>
        <w:t>Bảng biến thiên:</w:t>
      </w:r>
      <w:r>
        <w:br/>
      </w:r>
      <w:r>
        <w:drawing>
          <wp:inline xmlns:a="http://schemas.openxmlformats.org/drawingml/2006/main" xmlns:pic="http://schemas.openxmlformats.org/drawingml/2006/picture">
            <wp:extent cx="1905000" cy="1943100"/>
            <wp:docPr id="4" name="Picture 4"/>
            <wp:cNvGraphicFramePr>
              <a:graphicFrameLocks noChangeAspect="1"/>
            </wp:cNvGraphicFramePr>
            <a:graphic>
              <a:graphicData uri="http://schemas.openxmlformats.org/drawingml/2006/picture">
                <pic:pic>
                  <pic:nvPicPr>
                    <pic:cNvPr id="0" name="temp_inline_6638ccd9a67d4746b8e1edb945e4a7af.jpg"/>
                    <pic:cNvPicPr/>
                  </pic:nvPicPr>
                  <pic:blipFill>
                    <a:blip r:embed="rId12"/>
                    <a:stretch>
                      <a:fillRect/>
                    </a:stretch>
                  </pic:blipFill>
                  <pic:spPr>
                    <a:xfrm>
                      <a:off x="0" y="0"/>
                      <a:ext cx="1905000" cy="1943100"/>
                    </a:xfrm>
                    <a:prstGeom prst="rect"/>
                  </pic:spPr>
                </pic:pic>
              </a:graphicData>
            </a:graphic>
          </wp:inline>
        </w:drawing>
      </w:r>
      <w:r>
        <w:br/>
      </w:r>
      <w:r>
        <w:t xml:space="preserve">Do đó, </w:t>
      </w:r>
      <w:r>
        <w:t>min</w:t>
      </w:r>
      <w:r>
        <w:t>[</w:t>
      </w:r>
      <w:r>
        <w:t>0</w:t>
      </w:r>
      <w:r>
        <w:t>;</w:t>
      </w:r>
      <w:r>
        <w:t>+</w:t>
      </w:r>
      <w:r>
        <w:t>∞</w:t>
      </w:r>
      <w:r>
        <w:t>)</w:t>
      </w:r>
      <w:r>
        <w:t>y</w:t>
      </w:r>
      <w:r>
        <w:t>=</w:t>
      </w:r>
      <w:r>
        <w:t>y</w:t>
      </w:r>
      <w:r>
        <w:t>(</w:t>
      </w:r>
      <w:r>
        <w:t>4</w:t>
      </w:r>
      <w:r>
        <w:t>3</w:t>
      </w:r>
      <w:r>
        <w:t>)</w:t>
      </w:r>
      <w:r>
        <w:t>=</w:t>
      </w:r>
      <w:r>
        <w:t>−</w:t>
      </w:r>
      <w:r>
        <w:t>5</w:t>
      </w:r>
      <w:r>
        <w:t>27</w:t>
      </w:r>
      <w:r>
        <w:t>min[0;+∞)⁡y=y((4)/(3))=(−5)/(27)</w:t>
      </w:r>
      <w:r>
        <w:t>, hàm số không có giá trị lớn nhất.</w:t>
      </w:r>
      <w:r>
        <w:br/>
      </w:r>
      <w:r>
        <w:t xml:space="preserve">c) Ta có: </w:t>
      </w:r>
      <w:r>
        <w:t>y</w:t>
      </w:r>
      <w:r>
        <w:t>′</w:t>
      </w:r>
      <w:r>
        <w:t>=</w:t>
      </w:r>
      <w:r>
        <w:t>(</w:t>
      </w:r>
      <w:r>
        <w:t>2</w:t>
      </w:r>
      <w:r>
        <w:t>x</w:t>
      </w:r>
      <w:r>
        <w:t>−</w:t>
      </w:r>
      <w:r>
        <w:t>2</w:t>
      </w:r>
      <w:r>
        <w:t>)</w:t>
      </w:r>
      <w:r>
        <w:t>(</w:t>
      </w:r>
      <w:r>
        <w:t>x</w:t>
      </w:r>
      <w:r>
        <w:t>−</w:t>
      </w:r>
      <w:r>
        <w:t>1</w:t>
      </w:r>
      <w:r>
        <w:t>)</w:t>
      </w:r>
      <w:r>
        <w:t>−</w:t>
      </w:r>
      <w:r>
        <w:t>(</w:t>
      </w:r>
      <w:r>
        <w:t>x</w:t>
      </w:r>
      <w:r>
        <w:t>2</w:t>
      </w:r>
      <w:r>
        <w:t>−</w:t>
      </w:r>
      <w:r>
        <w:t>2</w:t>
      </w:r>
      <w:r>
        <w:t>x</w:t>
      </w:r>
      <w:r>
        <w:t>+</w:t>
      </w:r>
      <w:r>
        <w:t>3</w:t>
      </w:r>
      <w:r>
        <w:t>)</w:t>
      </w:r>
      <w:r>
        <w:t>(</w:t>
      </w:r>
      <w:r>
        <w:t>x</w:t>
      </w:r>
      <w:r>
        <w:t>−</w:t>
      </w:r>
      <w:r>
        <w:t>1</w:t>
      </w:r>
      <w:r>
        <w:t>)</w:t>
      </w:r>
      <w:r>
        <w:t>2</w:t>
      </w:r>
      <w:r>
        <w:t>=</w:t>
      </w:r>
      <w:r>
        <w:t>x</w:t>
      </w:r>
      <w:r>
        <w:t>2</w:t>
      </w:r>
      <w:r>
        <w:t>−</w:t>
      </w:r>
      <w:r>
        <w:t>2</w:t>
      </w:r>
      <w:r>
        <w:t>x</w:t>
      </w:r>
      <w:r>
        <w:t>−</w:t>
      </w:r>
      <w:r>
        <w:t>1</w:t>
      </w:r>
      <w:r>
        <w:t>(</w:t>
      </w:r>
      <w:r>
        <w:t>x</w:t>
      </w:r>
      <w:r>
        <w:t>−</w:t>
      </w:r>
      <w:r>
        <w:t>1</w:t>
      </w:r>
      <w:r>
        <w:t>)</w:t>
      </w:r>
      <w:r>
        <w:t>2</w:t>
      </w:r>
      <w:r>
        <w:t>y^(′)=((2x−2)(x−1)−(x^(2)−2x+3))/((x−1)^(2))=(x^(2)−2x−1)/((x−1)^(2))</w:t>
      </w:r>
      <w:r>
        <w:br/>
      </w:r>
      <w:r>
        <w:t>y</w:t>
      </w:r>
      <w:r>
        <w:t>′</w:t>
      </w:r>
      <w:r>
        <w:t>=</w:t>
      </w:r>
      <w:r>
        <w:t>0</w:t>
      </w:r>
      <w:r>
        <w:t>⇔</w:t>
      </w:r>
      <w:r>
        <w:t>x</w:t>
      </w:r>
      <w:r>
        <w:t>=</w:t>
      </w:r>
      <w:r>
        <w:t>1</w:t>
      </w:r>
      <w:r>
        <w:t>+</w:t>
      </w:r>
      <w:r>
        <w:t>√</w:t>
      </w:r>
      <w:r>
        <w:t>2</w:t>
      </w:r>
      <w:r>
        <w:t>y^(′)=0⇔x=1+√(2)</w:t>
      </w:r>
      <w:r>
        <w:t xml:space="preserve"> (do </w:t>
      </w:r>
      <w:r>
        <w:t>x</w:t>
      </w:r>
      <w:r>
        <w:t>∈</w:t>
      </w:r>
      <w:r>
        <w:t>(</w:t>
      </w:r>
      <w:r>
        <w:t>1</w:t>
      </w:r>
      <w:r>
        <w:t>;</w:t>
      </w:r>
      <w:r>
        <w:t>+</w:t>
      </w:r>
      <w:r>
        <w:t>∞</w:t>
      </w:r>
      <w:r>
        <w:t>)</w:t>
      </w:r>
      <w:r>
        <w:t>x∈(1;+∞)</w:t>
      </w:r>
      <w:r>
        <w:t>)</w:t>
      </w:r>
      <w:r>
        <w:br/>
      </w:r>
      <w:r>
        <w:drawing>
          <wp:inline xmlns:a="http://schemas.openxmlformats.org/drawingml/2006/main" xmlns:pic="http://schemas.openxmlformats.org/drawingml/2006/picture">
            <wp:extent cx="1905000" cy="2181225"/>
            <wp:docPr id="5" name="Picture 5"/>
            <wp:cNvGraphicFramePr>
              <a:graphicFrameLocks noChangeAspect="1"/>
            </wp:cNvGraphicFramePr>
            <a:graphic>
              <a:graphicData uri="http://schemas.openxmlformats.org/drawingml/2006/picture">
                <pic:pic>
                  <pic:nvPicPr>
                    <pic:cNvPr id="0" name="temp_inline_f3c6ea6242404dd88cec914e66d93164.jpg"/>
                    <pic:cNvPicPr/>
                  </pic:nvPicPr>
                  <pic:blipFill>
                    <a:blip r:embed="rId13"/>
                    <a:stretch>
                      <a:fillRect/>
                    </a:stretch>
                  </pic:blipFill>
                  <pic:spPr>
                    <a:xfrm>
                      <a:off x="0" y="0"/>
                      <a:ext cx="1905000" cy="2181225"/>
                    </a:xfrm>
                    <a:prstGeom prst="rect"/>
                  </pic:spPr>
                </pic:pic>
              </a:graphicData>
            </a:graphic>
          </wp:inline>
        </w:drawing>
      </w:r>
      <w:r>
        <w:br/>
      </w:r>
      <w:r>
        <w:t xml:space="preserve">Do đó, </w:t>
      </w:r>
      <w:r>
        <w:t>min</w:t>
      </w:r>
      <w:r>
        <w:t>(</w:t>
      </w:r>
      <w:r>
        <w:t>1</w:t>
      </w:r>
      <w:r>
        <w:t>;</w:t>
      </w:r>
      <w:r>
        <w:t>+</w:t>
      </w:r>
      <w:r>
        <w:t>∞</w:t>
      </w:r>
      <w:r>
        <w:t>)</w:t>
      </w:r>
      <w:r>
        <w:t>y</w:t>
      </w:r>
      <w:r>
        <w:t>=</w:t>
      </w:r>
      <w:r>
        <w:t>y</w:t>
      </w:r>
      <w:r>
        <w:t>(</w:t>
      </w:r>
      <w:r>
        <w:t>1</w:t>
      </w:r>
      <w:r>
        <w:t>+</w:t>
      </w:r>
      <w:r>
        <w:t>√</w:t>
      </w:r>
      <w:r>
        <w:t>2</w:t>
      </w:r>
      <w:r>
        <w:t>)</w:t>
      </w:r>
      <w:r>
        <w:t>=</w:t>
      </w:r>
      <w:r>
        <w:t>2</w:t>
      </w:r>
      <w:r>
        <w:t>√</w:t>
      </w:r>
      <w:r>
        <w:t>2</w:t>
      </w:r>
      <w:r>
        <w:t>min(1;+∞)⁡y=y(1+√(2))=2√(2)</w:t>
      </w:r>
      <w:r>
        <w:t xml:space="preserve">, hàm số không có giá trị lớn nhất trên </w:t>
      </w:r>
      <w:r>
        <w:t>(</w:t>
      </w:r>
      <w:r>
        <w:t>1</w:t>
      </w:r>
      <w:r>
        <w:t>;</w:t>
      </w:r>
      <w:r>
        <w:t>+</w:t>
      </w:r>
      <w:r>
        <w:t>∞</w:t>
      </w:r>
      <w:r>
        <w:t>)</w:t>
      </w:r>
      <w:r>
        <w:t>(1;+∞)</w:t>
      </w:r>
      <w:r>
        <w:t>.</w:t>
      </w:r>
      <w:r>
        <w:br/>
      </w:r>
      <w:r>
        <w:t xml:space="preserve">d) Tập xác định của hàm số là: </w:t>
      </w:r>
      <w:r>
        <w:t>D</w:t>
      </w:r>
      <w:r>
        <w:t>=</w:t>
      </w:r>
      <w:r>
        <w:t>[</w:t>
      </w:r>
      <w:r>
        <w:t>0</w:t>
      </w:r>
      <w:r>
        <w:t>;</w:t>
      </w:r>
      <w:r>
        <w:t>2</w:t>
      </w:r>
      <w:r>
        <w:t>]</w:t>
      </w:r>
      <w:r>
        <w:t>D=[0;2]</w:t>
      </w:r>
      <w:r>
        <w:br/>
      </w:r>
      <w:r>
        <w:t>y</w:t>
      </w:r>
      <w:r>
        <w:t>′</w:t>
      </w:r>
      <w:r>
        <w:t>=</w:t>
      </w:r>
      <w:r>
        <w:t>(</w:t>
      </w:r>
      <w:r>
        <w:t>4</w:t>
      </w:r>
      <w:r>
        <w:t>x</w:t>
      </w:r>
      <w:r>
        <w:t>−</w:t>
      </w:r>
      <w:r>
        <w:t>2</w:t>
      </w:r>
      <w:r>
        <w:t>x</w:t>
      </w:r>
      <w:r>
        <w:t>2</w:t>
      </w:r>
      <w:r>
        <w:t>)</w:t>
      </w:r>
      <w:r>
        <w:t>′</w:t>
      </w:r>
      <w:r>
        <w:t>2</w:t>
      </w:r>
      <w:r>
        <w:t>√</w:t>
      </w:r>
      <w:r>
        <w:t>4</w:t>
      </w:r>
      <w:r>
        <w:t>x</w:t>
      </w:r>
      <w:r>
        <w:t>−</w:t>
      </w:r>
      <w:r>
        <w:t>2</w:t>
      </w:r>
      <w:r>
        <w:t>x</w:t>
      </w:r>
      <w:r>
        <w:t>2</w:t>
      </w:r>
      <w:r>
        <w:t>=</w:t>
      </w:r>
      <w:r>
        <w:t>4</w:t>
      </w:r>
      <w:r>
        <w:t>−</w:t>
      </w:r>
      <w:r>
        <w:t>4</w:t>
      </w:r>
      <w:r>
        <w:t>x</w:t>
      </w:r>
      <w:r>
        <w:t>2</w:t>
      </w:r>
      <w:r>
        <w:t>√</w:t>
      </w:r>
      <w:r>
        <w:t>4</w:t>
      </w:r>
      <w:r>
        <w:t>x</w:t>
      </w:r>
      <w:r>
        <w:t>−</w:t>
      </w:r>
      <w:r>
        <w:t>2</w:t>
      </w:r>
      <w:r>
        <w:t>x</w:t>
      </w:r>
      <w:r>
        <w:t>2</w:t>
      </w:r>
      <w:r>
        <w:t>=</w:t>
      </w:r>
      <w:r>
        <w:t>2</w:t>
      </w:r>
      <w:r>
        <w:t>(</w:t>
      </w:r>
      <w:r>
        <w:t>1</w:t>
      </w:r>
      <w:r>
        <w:t>−</w:t>
      </w:r>
      <w:r>
        <w:t>x</w:t>
      </w:r>
      <w:r>
        <w:t>)</w:t>
      </w:r>
      <w:r>
        <w:t>√</w:t>
      </w:r>
      <w:r>
        <w:t>4</w:t>
      </w:r>
      <w:r>
        <w:t>x</w:t>
      </w:r>
      <w:r>
        <w:t>−</w:t>
      </w:r>
      <w:r>
        <w:t>2</w:t>
      </w:r>
      <w:r>
        <w:t>x</w:t>
      </w:r>
      <w:r>
        <w:t>2</w:t>
      </w:r>
      <w:r>
        <w:t>y^(′)=((4x−2x^(2))^(′))/(2√(4x−2x^(2)))=(4−4x)/(2√(4x−2x^(2)))=(2(1−x))/(√(4x−2x^(2)))</w:t>
      </w:r>
      <w:r>
        <w:br/>
      </w:r>
      <w:r>
        <w:t>y</w:t>
      </w:r>
      <w:r>
        <w:t>′</w:t>
      </w:r>
      <w:r>
        <w:t>=</w:t>
      </w:r>
      <w:r>
        <w:t>0</w:t>
      </w:r>
      <w:r>
        <w:t>⇔</w:t>
      </w:r>
      <w:r>
        <w:t>x</w:t>
      </w:r>
      <w:r>
        <w:t>=</w:t>
      </w:r>
      <w:r>
        <w:t>1</w:t>
      </w:r>
      <w:r>
        <w:t>(</w:t>
      </w:r>
      <w:r>
        <w:t>t</w:t>
      </w:r>
      <w:r>
        <w:t>m</w:t>
      </w:r>
      <w:r>
        <w:t>)</w:t>
      </w:r>
      <w:r>
        <w:t>y^(′)=0⇔x=1(tm)</w:t>
      </w:r>
      <w:r>
        <w:br/>
      </w:r>
      <w:r>
        <w:t>y</w:t>
      </w:r>
      <w:r>
        <w:t>(</w:t>
      </w:r>
      <w:r>
        <w:t>0</w:t>
      </w:r>
      <w:r>
        <w:t>)</w:t>
      </w:r>
      <w:r>
        <w:t>=</w:t>
      </w:r>
      <w:r>
        <w:t>0</w:t>
      </w:r>
      <w:r>
        <w:t>;</w:t>
      </w:r>
      <w:r>
        <w:t>y</w:t>
      </w:r>
      <w:r>
        <w:t>(</w:t>
      </w:r>
      <w:r>
        <w:t>1</w:t>
      </w:r>
      <w:r>
        <w:t>)</w:t>
      </w:r>
      <w:r>
        <w:t>=</w:t>
      </w:r>
      <w:r>
        <w:t>√</w:t>
      </w:r>
      <w:r>
        <w:t>2</w:t>
      </w:r>
      <w:r>
        <w:t>;</w:t>
      </w:r>
      <w:r>
        <w:t>y</w:t>
      </w:r>
      <w:r>
        <w:t>(</w:t>
      </w:r>
      <w:r>
        <w:t>2</w:t>
      </w:r>
      <w:r>
        <w:t>)</w:t>
      </w:r>
      <w:r>
        <w:t>=</w:t>
      </w:r>
      <w:r>
        <w:t>0</w:t>
      </w:r>
      <w:r>
        <w:t>y(0)=0;y(1)=√(2);y(2)=0</w:t>
      </w:r>
      <w:r>
        <w:br/>
      </w:r>
      <w:r>
        <w:t xml:space="preserve">Do đó, </w:t>
      </w:r>
      <w:r>
        <w:t>max</w:t>
      </w:r>
      <w:r>
        <w:t>[</w:t>
      </w:r>
      <w:r>
        <w:t>0</w:t>
      </w:r>
      <w:r>
        <w:t>;</w:t>
      </w:r>
      <w:r>
        <w:t>2</w:t>
      </w:r>
      <w:r>
        <w:t>]</w:t>
      </w:r>
      <w:r>
        <w:t>y</w:t>
      </w:r>
      <w:r>
        <w:t>=</w:t>
      </w:r>
      <w:r>
        <w:t>y</w:t>
      </w:r>
      <w:r>
        <w:t>(</w:t>
      </w:r>
      <w:r>
        <w:t>1</w:t>
      </w:r>
      <w:r>
        <w:t>)</w:t>
      </w:r>
      <w:r>
        <w:t>=</w:t>
      </w:r>
      <w:r>
        <w:t>√</w:t>
      </w:r>
      <w:r>
        <w:t>2</w:t>
      </w:r>
      <w:r>
        <w:t>,</w:t>
      </w:r>
      <w:r>
        <w:t>min</w:t>
      </w:r>
      <w:r>
        <w:t>[</w:t>
      </w:r>
      <w:r>
        <w:t>0</w:t>
      </w:r>
      <w:r>
        <w:t>;</w:t>
      </w:r>
      <w:r>
        <w:t>2</w:t>
      </w:r>
      <w:r>
        <w:t>]</w:t>
      </w:r>
      <w:r>
        <w:t>y</w:t>
      </w:r>
      <w:r>
        <w:t>=</w:t>
      </w:r>
      <w:r>
        <w:t>y</w:t>
      </w:r>
      <w:r>
        <w:t>(</w:t>
      </w:r>
      <w:r>
        <w:t>0</w:t>
      </w:r>
      <w:r>
        <w:t>)</w:t>
      </w:r>
      <w:r>
        <w:t>=</w:t>
      </w:r>
      <w:r>
        <w:t>y</w:t>
      </w:r>
      <w:r>
        <w:t>(</w:t>
      </w:r>
      <w:r>
        <w:t>2</w:t>
      </w:r>
      <w:r>
        <w:t>)</w:t>
      </w:r>
      <w:r>
        <w:t>=</w:t>
      </w:r>
      <w:r>
        <w:t>0</w:t>
      </w:r>
      <w:r>
        <w:t>max[0;2]⁡y=y(1)=√(2),min[0;2]⁡y=y(0)=y(2)=0</w:t>
      </w:r>
      <w:r>
        <w:br/>
      </w:r>
      <w:r>
        <w:rPr>
          <w:b/>
        </w:rPr>
        <w:t>Bài 1.11 trang 19 Toán 12 Tập 1</w:t>
      </w:r>
      <w:r>
        <w:t xml:space="preserve">: </w:t>
      </w:r>
      <w:r>
        <w:t>Tìm giá trị lớn nhất và giá trị nhỏ nhất (nếu có) của các hàm số sau:</w:t>
      </w:r>
      <w:r>
        <w:br/>
      </w:r>
      <w:r>
        <w:t xml:space="preserve">a) </w:t>
      </w:r>
      <w:r>
        <w:t>y</w:t>
      </w:r>
      <w:r>
        <w:t>=</w:t>
      </w:r>
      <w:r>
        <w:t>x</w:t>
      </w:r>
      <w:r>
        <w:t>4</w:t>
      </w:r>
      <w:r>
        <w:t>−</w:t>
      </w:r>
      <w:r>
        <w:t>2</w:t>
      </w:r>
      <w:r>
        <w:t>x</w:t>
      </w:r>
      <w:r>
        <w:t>2</w:t>
      </w:r>
      <w:r>
        <w:t>+</w:t>
      </w:r>
      <w:r>
        <w:t>3</w:t>
      </w:r>
      <w:r>
        <w:t>y=x^(4)−2x^(2)+3</w:t>
      </w:r>
      <w:r>
        <w:t>;</w:t>
      </w:r>
      <w:r>
        <w:br/>
      </w:r>
      <w:r>
        <w:t xml:space="preserve">b) </w:t>
      </w:r>
      <w:r>
        <w:t>y</w:t>
      </w:r>
      <w:r>
        <w:t>=</w:t>
      </w:r>
      <w:r>
        <w:t>x</w:t>
      </w:r>
      <w:r>
        <w:t>.</w:t>
      </w:r>
      <w:r>
        <w:t>e</w:t>
      </w:r>
      <w:r>
        <w:t>−</w:t>
      </w:r>
      <w:r>
        <w:t>x</w:t>
      </w:r>
      <w:r>
        <w:t>y=x.e^(−x)</w:t>
      </w:r>
      <w:r>
        <w:t>;</w:t>
      </w:r>
      <w:r>
        <w:br/>
      </w:r>
      <w:r>
        <w:t xml:space="preserve">c) </w:t>
      </w:r>
      <w:r>
        <w:t>y</w:t>
      </w:r>
      <w:r>
        <w:t>=</w:t>
      </w:r>
      <w:r>
        <w:t>x</w:t>
      </w:r>
      <w:r>
        <w:t>ln</w:t>
      </w:r>
      <w:r>
        <w:t>x</w:t>
      </w:r>
      <w:r>
        <w:t>y=xln⁡x</w:t>
      </w:r>
      <w:r>
        <w:t>;</w:t>
      </w:r>
      <w:r>
        <w:br/>
      </w:r>
      <w:r>
        <w:t xml:space="preserve">d) </w:t>
      </w:r>
      <w:r>
        <w:t>y</w:t>
      </w:r>
      <w:r>
        <w:t>=</w:t>
      </w:r>
      <w:r>
        <w:t>√</w:t>
      </w:r>
      <w:r>
        <w:t>x</w:t>
      </w:r>
      <w:r>
        <w:t>−</w:t>
      </w:r>
      <w:r>
        <w:t>1</w:t>
      </w:r>
      <w:r>
        <w:t>+</w:t>
      </w:r>
      <w:r>
        <w:t>√</w:t>
      </w:r>
      <w:r>
        <w:t>3</w:t>
      </w:r>
      <w:r>
        <w:t>−</w:t>
      </w:r>
      <w:r>
        <w:t>x</w:t>
      </w:r>
      <w:r>
        <w:t>y=√(x−1)+√(3−x)</w:t>
      </w:r>
      <w:r>
        <w:t>.</w:t>
      </w:r>
      <w:r>
        <w:br/>
      </w:r>
      <w:r>
        <w:rPr>
          <w:b/>
        </w:rPr>
        <w:t>Lời giải:</w:t>
      </w:r>
      <w:r>
        <w:br/>
      </w:r>
      <w:r>
        <w:t xml:space="preserve">a) </w:t>
      </w:r>
      <w:r>
        <w:t>y</w:t>
      </w:r>
      <w:r>
        <w:t>=</w:t>
      </w:r>
      <w:r>
        <w:t>x</w:t>
      </w:r>
      <w:r>
        <w:t>4</w:t>
      </w:r>
      <w:r>
        <w:t>−</w:t>
      </w:r>
      <w:r>
        <w:t>2</w:t>
      </w:r>
      <w:r>
        <w:t>x</w:t>
      </w:r>
      <w:r>
        <w:t>2</w:t>
      </w:r>
      <w:r>
        <w:t>+</w:t>
      </w:r>
      <w:r>
        <w:t>3</w:t>
      </w:r>
      <w:r>
        <w:t>y=x^(4)−2x^(2)+3</w:t>
      </w:r>
      <w:r>
        <w:br/>
      </w:r>
      <w:r>
        <w:t>y</w:t>
      </w:r>
      <w:r>
        <w:t>′</w:t>
      </w:r>
      <w:r>
        <w:t>=</w:t>
      </w:r>
      <w:r>
        <w:t>4</w:t>
      </w:r>
      <w:r>
        <w:t>x</w:t>
      </w:r>
      <w:r>
        <w:t>3</w:t>
      </w:r>
      <w:r>
        <w:t>−</w:t>
      </w:r>
      <w:r>
        <w:t>4</w:t>
      </w:r>
      <w:r>
        <w:t>x</w:t>
      </w:r>
      <w:r>
        <w:t>,</w:t>
      </w:r>
      <w:r>
        <w:t>y</w:t>
      </w:r>
      <w:r>
        <w:t>′</w:t>
      </w:r>
      <w:r>
        <w:t>=</w:t>
      </w:r>
      <w:r>
        <w:t>0</w:t>
      </w:r>
      <w:r>
        <w:t>⇔</w:t>
      </w:r>
      <w:r>
        <w:t>4</w:t>
      </w:r>
      <w:r>
        <w:t>x</w:t>
      </w:r>
      <w:r>
        <w:t>3</w:t>
      </w:r>
      <w:r>
        <w:t>−</w:t>
      </w:r>
      <w:r>
        <w:t>4</w:t>
      </w:r>
      <w:r>
        <w:t>x</w:t>
      </w:r>
      <w:r>
        <w:t>=</w:t>
      </w:r>
      <w:r>
        <w:t>0</w:t>
      </w:r>
      <w:r>
        <w:t>⇔</w:t>
      </w:r>
      <w:r>
        <w:t>[</w:t>
      </w:r>
      <w:r>
        <w:t>x</w:t>
      </w:r>
      <w:r>
        <w:t>=</w:t>
      </w:r>
      <w:r>
        <w:t>0</w:t>
      </w:r>
      <w:r>
        <w:t>x</w:t>
      </w:r>
      <w:r>
        <w:t>=</w:t>
      </w:r>
      <w:r>
        <w:t>±</w:t>
      </w:r>
      <w:r>
        <w:t>1</w:t>
      </w:r>
      <w:r>
        <w:t>y^(′)=4x^(3)−4x,y^(′)=0⇔4x^(3)−4x=0⇔[x=0x=±1</w:t>
      </w:r>
      <w:r>
        <w:br/>
      </w:r>
      <w:r>
        <w:t>y</w:t>
      </w:r>
      <w:r>
        <w:t>(</w:t>
      </w:r>
      <w:r>
        <w:t>0</w:t>
      </w:r>
      <w:r>
        <w:t>)</w:t>
      </w:r>
      <w:r>
        <w:t>=</w:t>
      </w:r>
      <w:r>
        <w:t>3</w:t>
      </w:r>
      <w:r>
        <w:t>;</w:t>
      </w:r>
      <w:r>
        <w:t>y</w:t>
      </w:r>
      <w:r>
        <w:t>(</w:t>
      </w:r>
      <w:r>
        <w:t>1</w:t>
      </w:r>
      <w:r>
        <w:t>)</w:t>
      </w:r>
      <w:r>
        <w:t>=</w:t>
      </w:r>
      <w:r>
        <w:t>y</w:t>
      </w:r>
      <w:r>
        <w:t>(</w:t>
      </w:r>
      <w:r>
        <w:t>−</w:t>
      </w:r>
      <w:r>
        <w:t>1</w:t>
      </w:r>
      <w:r>
        <w:t>)</w:t>
      </w:r>
      <w:r>
        <w:t>=</w:t>
      </w:r>
      <w:r>
        <w:t>2</w:t>
      </w:r>
      <w:r>
        <w:t>y(0)=3;y(1)=y(−1)=2</w:t>
      </w:r>
      <w:r>
        <w:br/>
      </w:r>
      <w:r>
        <w:t xml:space="preserve">Do đó, </w:t>
      </w:r>
      <w:r>
        <w:t>max</w:t>
      </w:r>
      <w:r>
        <w:t>(</w:t>
      </w:r>
      <w:r>
        <w:t>−</w:t>
      </w:r>
      <w:r>
        <w:t>∞</w:t>
      </w:r>
      <w:r>
        <w:t>;</w:t>
      </w:r>
      <w:r>
        <w:t>+</w:t>
      </w:r>
      <w:r>
        <w:t>∞</w:t>
      </w:r>
      <w:r>
        <w:t>)</w:t>
      </w:r>
      <w:r>
        <w:t>y</w:t>
      </w:r>
      <w:r>
        <w:t>=</w:t>
      </w:r>
      <w:r>
        <w:t>y</w:t>
      </w:r>
      <w:r>
        <w:t>(</w:t>
      </w:r>
      <w:r>
        <w:t>0</w:t>
      </w:r>
      <w:r>
        <w:t>)</w:t>
      </w:r>
      <w:r>
        <w:t>=</w:t>
      </w:r>
      <w:r>
        <w:t>3</w:t>
      </w:r>
      <w:r>
        <w:t>,</w:t>
      </w:r>
      <w:r>
        <w:t>min</w:t>
      </w:r>
      <w:r>
        <w:t>(</w:t>
      </w:r>
      <w:r>
        <w:t>−</w:t>
      </w:r>
      <w:r>
        <w:t>∞</w:t>
      </w:r>
      <w:r>
        <w:t>;</w:t>
      </w:r>
      <w:r>
        <w:t>+</w:t>
      </w:r>
      <w:r>
        <w:t>∞</w:t>
      </w:r>
      <w:r>
        <w:t>)</w:t>
      </w:r>
      <w:r>
        <w:t>y</w:t>
      </w:r>
      <w:r>
        <w:t>=</w:t>
      </w:r>
      <w:r>
        <w:t>y</w:t>
      </w:r>
      <w:r>
        <w:t>(</w:t>
      </w:r>
      <w:r>
        <w:t>1</w:t>
      </w:r>
      <w:r>
        <w:t>)</w:t>
      </w:r>
      <w:r>
        <w:t>=</w:t>
      </w:r>
      <w:r>
        <w:t>y</w:t>
      </w:r>
      <w:r>
        <w:t>(</w:t>
      </w:r>
      <w:r>
        <w:t>−</w:t>
      </w:r>
      <w:r>
        <w:t>1</w:t>
      </w:r>
      <w:r>
        <w:t>)</w:t>
      </w:r>
      <w:r>
        <w:t>=</w:t>
      </w:r>
      <w:r>
        <w:t>2</w:t>
      </w:r>
      <w:r>
        <w:t>max(−∞;+∞)⁡y=y(0)=3,min(−∞;+∞)⁡y=y(1)=y(−1)=2</w:t>
      </w:r>
      <w:r>
        <w:br/>
      </w:r>
      <w:r>
        <w:t>b) Ta có:</w:t>
      </w:r>
      <w:r>
        <w:t>y</w:t>
      </w:r>
      <w:r>
        <w:t>′</w:t>
      </w:r>
      <w:r>
        <w:t>=</w:t>
      </w:r>
      <w:r>
        <w:t>e</w:t>
      </w:r>
      <w:r>
        <w:t>−</w:t>
      </w:r>
      <w:r>
        <w:t>x</w:t>
      </w:r>
      <w:r>
        <w:t>−</w:t>
      </w:r>
      <w:r>
        <w:t>x</w:t>
      </w:r>
      <w:r>
        <w:t>.</w:t>
      </w:r>
      <w:r>
        <w:t>e</w:t>
      </w:r>
      <w:r>
        <w:t>−</w:t>
      </w:r>
      <w:r>
        <w:t>x</w:t>
      </w:r>
      <w:r>
        <w:t>,</w:t>
      </w:r>
      <w:r>
        <w:t>y</w:t>
      </w:r>
      <w:r>
        <w:t>′</w:t>
      </w:r>
      <w:r>
        <w:t>=</w:t>
      </w:r>
      <w:r>
        <w:t>0</w:t>
      </w:r>
      <w:r>
        <w:t>⇔</w:t>
      </w:r>
      <w:r>
        <w:t>e</w:t>
      </w:r>
      <w:r>
        <w:t>−</w:t>
      </w:r>
      <w:r>
        <w:t>x</w:t>
      </w:r>
      <w:r>
        <w:t>−</w:t>
      </w:r>
      <w:r>
        <w:t>x</w:t>
      </w:r>
      <w:r>
        <w:t>.</w:t>
      </w:r>
      <w:r>
        <w:t>e</w:t>
      </w:r>
      <w:r>
        <w:t>−</w:t>
      </w:r>
      <w:r>
        <w:t>x</w:t>
      </w:r>
      <w:r>
        <w:t>=</w:t>
      </w:r>
      <w:r>
        <w:t>0</w:t>
      </w:r>
      <w:r>
        <w:t>⇔</w:t>
      </w:r>
      <w:r>
        <w:t>e</w:t>
      </w:r>
      <w:r>
        <w:t>−</w:t>
      </w:r>
      <w:r>
        <w:t>x</w:t>
      </w:r>
      <w:r>
        <w:t>(</w:t>
      </w:r>
      <w:r>
        <w:t>1</w:t>
      </w:r>
      <w:r>
        <w:t>−</w:t>
      </w:r>
      <w:r>
        <w:t>x</w:t>
      </w:r>
      <w:r>
        <w:t>)</w:t>
      </w:r>
      <w:r>
        <w:t>=</w:t>
      </w:r>
      <w:r>
        <w:t>0</w:t>
      </w:r>
      <w:r>
        <w:t>⇔</w:t>
      </w:r>
      <w:r>
        <w:t>x</w:t>
      </w:r>
      <w:r>
        <w:t>=</w:t>
      </w:r>
      <w:r>
        <w:t>1</w:t>
      </w:r>
      <w:r>
        <w:t>y^(′)=e^(−x)−x.e^(−x),y^(′)=0⇔e^(−x)−x.e^(−x)=0⇔e^(−x)(1−x)=0⇔x=1</w:t>
      </w:r>
      <w:r>
        <w:br/>
      </w:r>
      <w:r>
        <w:t>Bảng biến thiên:</w:t>
      </w:r>
      <w:r>
        <w:br/>
      </w:r>
      <w:r>
        <w:drawing>
          <wp:inline xmlns:a="http://schemas.openxmlformats.org/drawingml/2006/main" xmlns:pic="http://schemas.openxmlformats.org/drawingml/2006/picture">
            <wp:extent cx="1905000" cy="1990725"/>
            <wp:docPr id="6" name="Picture 6"/>
            <wp:cNvGraphicFramePr>
              <a:graphicFrameLocks noChangeAspect="1"/>
            </wp:cNvGraphicFramePr>
            <a:graphic>
              <a:graphicData uri="http://schemas.openxmlformats.org/drawingml/2006/picture">
                <pic:pic>
                  <pic:nvPicPr>
                    <pic:cNvPr id="0" name="temp_inline_47a973e415e543988d76760f2cafe9a2.jpg"/>
                    <pic:cNvPicPr/>
                  </pic:nvPicPr>
                  <pic:blipFill>
                    <a:blip r:embed="rId14"/>
                    <a:stretch>
                      <a:fillRect/>
                    </a:stretch>
                  </pic:blipFill>
                  <pic:spPr>
                    <a:xfrm>
                      <a:off x="0" y="0"/>
                      <a:ext cx="1905000" cy="1990725"/>
                    </a:xfrm>
                    <a:prstGeom prst="rect"/>
                  </pic:spPr>
                </pic:pic>
              </a:graphicData>
            </a:graphic>
          </wp:inline>
        </w:drawing>
      </w:r>
      <w:r>
        <w:br/>
      </w:r>
      <w:r>
        <w:t xml:space="preserve">Do đó, </w:t>
      </w:r>
      <w:r>
        <w:t>max</w:t>
      </w:r>
      <w:r>
        <w:t>(</w:t>
      </w:r>
      <w:r>
        <w:t>−</w:t>
      </w:r>
      <w:r>
        <w:t>∞</w:t>
      </w:r>
      <w:r>
        <w:t>;</w:t>
      </w:r>
      <w:r>
        <w:t>+</w:t>
      </w:r>
      <w:r>
        <w:t>∞</w:t>
      </w:r>
      <w:r>
        <w:t>)</w:t>
      </w:r>
      <w:r>
        <w:t>y</w:t>
      </w:r>
      <w:r>
        <w:t>=</w:t>
      </w:r>
      <w:r>
        <w:t>y</w:t>
      </w:r>
      <w:r>
        <w:t>(</w:t>
      </w:r>
      <w:r>
        <w:t>1</w:t>
      </w:r>
      <w:r>
        <w:t>)</w:t>
      </w:r>
      <w:r>
        <w:t>=</w:t>
      </w:r>
      <w:r>
        <w:t>1</w:t>
      </w:r>
      <w:r>
        <w:t>e</w:t>
      </w:r>
      <w:r>
        <w:t>max(−∞;+∞)⁡y=y(1)=(1)/(e)</w:t>
      </w:r>
      <w:r>
        <w:t>, hàm số không có giá trị nhỏ nhất.</w:t>
      </w:r>
      <w:r>
        <w:br/>
      </w:r>
      <w:r>
        <w:t xml:space="preserve">c) Tập xác định của hàm số là: </w:t>
      </w:r>
      <w:r>
        <w:t>D</w:t>
      </w:r>
      <w:r>
        <w:t>=</w:t>
      </w:r>
      <w:r>
        <w:t>(</w:t>
      </w:r>
      <w:r>
        <w:t>0</w:t>
      </w:r>
      <w:r>
        <w:t>;</w:t>
      </w:r>
      <w:r>
        <w:t>+</w:t>
      </w:r>
      <w:r>
        <w:t>∞</w:t>
      </w:r>
      <w:r>
        <w:t>)</w:t>
      </w:r>
      <w:r>
        <w:t>D=(0;+∞)</w:t>
      </w:r>
      <w:r>
        <w:br/>
      </w:r>
      <w:r>
        <w:t>y</w:t>
      </w:r>
      <w:r>
        <w:t>′</w:t>
      </w:r>
      <w:r>
        <w:t>=</w:t>
      </w:r>
      <w:r>
        <w:t>ln</w:t>
      </w:r>
      <w:r>
        <w:t>x</w:t>
      </w:r>
      <w:r>
        <w:t>+</w:t>
      </w:r>
      <w:r>
        <w:t>x</w:t>
      </w:r>
      <w:r>
        <w:t>.</w:t>
      </w:r>
      <w:r>
        <w:t>1</w:t>
      </w:r>
      <w:r>
        <w:t>x</w:t>
      </w:r>
      <w:r>
        <w:t>=</w:t>
      </w:r>
      <w:r>
        <w:t>ln</w:t>
      </w:r>
      <w:r>
        <w:t>x</w:t>
      </w:r>
      <w:r>
        <w:t>+</w:t>
      </w:r>
      <w:r>
        <w:t>1</w:t>
      </w:r>
      <w:r>
        <w:t>,</w:t>
      </w:r>
      <w:r>
        <w:t>y</w:t>
      </w:r>
      <w:r>
        <w:t>′</w:t>
      </w:r>
      <w:r>
        <w:t>=</w:t>
      </w:r>
      <w:r>
        <w:t>0</w:t>
      </w:r>
      <w:r>
        <w:t>⇔</w:t>
      </w:r>
      <w:r>
        <w:t>ln</w:t>
      </w:r>
      <w:r>
        <w:t>x</w:t>
      </w:r>
      <w:r>
        <w:t>+</w:t>
      </w:r>
      <w:r>
        <w:t>1</w:t>
      </w:r>
      <w:r>
        <w:t>=</w:t>
      </w:r>
      <w:r>
        <w:t>0</w:t>
      </w:r>
      <w:r>
        <w:t>⇔</w:t>
      </w:r>
      <w:r>
        <w:t>x</w:t>
      </w:r>
      <w:r>
        <w:t>=</w:t>
      </w:r>
      <w:r>
        <w:t>1</w:t>
      </w:r>
      <w:r>
        <w:t>e</w:t>
      </w:r>
      <w:r>
        <w:t>y^(′)=ln⁡x+x.(1)/(x)=ln⁡x+1,y^(′)=0⇔ln⁡x+1=0⇔x=(1)/(e)</w:t>
      </w:r>
      <w:r>
        <w:t xml:space="preserve"> (thỏa mãn)</w:t>
      </w:r>
      <w:r>
        <w:br/>
      </w:r>
      <w:r>
        <w:t>Bảng biến thiên:</w:t>
      </w:r>
      <w:r>
        <w:br/>
      </w:r>
      <w:r>
        <w:drawing>
          <wp:inline xmlns:a="http://schemas.openxmlformats.org/drawingml/2006/main" xmlns:pic="http://schemas.openxmlformats.org/drawingml/2006/picture">
            <wp:extent cx="1905000" cy="2590800"/>
            <wp:docPr id="7" name="Picture 7"/>
            <wp:cNvGraphicFramePr>
              <a:graphicFrameLocks noChangeAspect="1"/>
            </wp:cNvGraphicFramePr>
            <a:graphic>
              <a:graphicData uri="http://schemas.openxmlformats.org/drawingml/2006/picture">
                <pic:pic>
                  <pic:nvPicPr>
                    <pic:cNvPr id="0" name="temp_inline_43c6dedda5904be1a9397482043345b5.jpg"/>
                    <pic:cNvPicPr/>
                  </pic:nvPicPr>
                  <pic:blipFill>
                    <a:blip r:embed="rId15"/>
                    <a:stretch>
                      <a:fillRect/>
                    </a:stretch>
                  </pic:blipFill>
                  <pic:spPr>
                    <a:xfrm>
                      <a:off x="0" y="0"/>
                      <a:ext cx="1905000" cy="2590800"/>
                    </a:xfrm>
                    <a:prstGeom prst="rect"/>
                  </pic:spPr>
                </pic:pic>
              </a:graphicData>
            </a:graphic>
          </wp:inline>
        </w:drawing>
      </w:r>
      <w:r>
        <w:br/>
      </w:r>
      <w:r>
        <w:t xml:space="preserve">Hàm số không có giá trị lớn nhất, </w:t>
      </w:r>
      <w:r>
        <w:t>min</w:t>
      </w:r>
      <w:r>
        <w:t>(</w:t>
      </w:r>
      <w:r>
        <w:t>0</w:t>
      </w:r>
      <w:r>
        <w:t>;</w:t>
      </w:r>
      <w:r>
        <w:t>+</w:t>
      </w:r>
      <w:r>
        <w:t>∞</w:t>
      </w:r>
      <w:r>
        <w:t>)</w:t>
      </w:r>
      <w:r>
        <w:t>y</w:t>
      </w:r>
      <w:r>
        <w:t>=</w:t>
      </w:r>
      <w:r>
        <w:t>y</w:t>
      </w:r>
      <w:r>
        <w:t>(</w:t>
      </w:r>
      <w:r>
        <w:t>1</w:t>
      </w:r>
      <w:r>
        <w:t>e</w:t>
      </w:r>
      <w:r>
        <w:t>)</w:t>
      </w:r>
      <w:r>
        <w:t>=</w:t>
      </w:r>
      <w:r>
        <w:t>−</w:t>
      </w:r>
      <w:r>
        <w:t>1</w:t>
      </w:r>
      <w:r>
        <w:t>e</w:t>
      </w:r>
      <w:r>
        <w:t>min(0;+∞)⁡y=y((1)/(e))=(−1)/(e)</w:t>
      </w:r>
      <w:r>
        <w:br/>
      </w:r>
      <w:r>
        <w:t xml:space="preserve">d) Tập xác định của hàm số là </w:t>
      </w:r>
      <w:r>
        <w:t>[</w:t>
      </w:r>
      <w:r>
        <w:t>1</w:t>
      </w:r>
      <w:r>
        <w:t>;</w:t>
      </w:r>
      <w:r>
        <w:t>3</w:t>
      </w:r>
      <w:r>
        <w:t>]</w:t>
      </w:r>
      <w:r>
        <w:t>[1;3]</w:t>
      </w:r>
      <w:r>
        <w:t>.</w:t>
      </w:r>
      <w:r>
        <w:br/>
      </w:r>
      <w:r>
        <w:t>y</w:t>
      </w:r>
      <w:r>
        <w:t>′</w:t>
      </w:r>
      <w:r>
        <w:t>=</w:t>
      </w:r>
      <w:r>
        <w:t>1</w:t>
      </w:r>
      <w:r>
        <w:t>2</w:t>
      </w:r>
      <w:r>
        <w:t>√</w:t>
      </w:r>
      <w:r>
        <w:t>x</w:t>
      </w:r>
      <w:r>
        <w:t>−</w:t>
      </w:r>
      <w:r>
        <w:t>1</w:t>
      </w:r>
      <w:r>
        <w:t>−</w:t>
      </w:r>
      <w:r>
        <w:t>1</w:t>
      </w:r>
      <w:r>
        <w:t>2</w:t>
      </w:r>
      <w:r>
        <w:t>√</w:t>
      </w:r>
      <w:r>
        <w:t>3</w:t>
      </w:r>
      <w:r>
        <w:t>−</w:t>
      </w:r>
      <w:r>
        <w:t>x</w:t>
      </w:r>
      <w:r>
        <w:t>,</w:t>
      </w:r>
      <w:r>
        <w:t>y</w:t>
      </w:r>
      <w:r>
        <w:t>′</w:t>
      </w:r>
      <w:r>
        <w:t>=</w:t>
      </w:r>
      <w:r>
        <w:t>0</w:t>
      </w:r>
      <w:r>
        <w:t>⇔</w:t>
      </w:r>
      <w:r>
        <w:t>1</w:t>
      </w:r>
      <w:r>
        <w:t>2</w:t>
      </w:r>
      <w:r>
        <w:t>√</w:t>
      </w:r>
      <w:r>
        <w:t>x</w:t>
      </w:r>
      <w:r>
        <w:t>−</w:t>
      </w:r>
      <w:r>
        <w:t>1</w:t>
      </w:r>
      <w:r>
        <w:t>−</w:t>
      </w:r>
      <w:r>
        <w:t>1</w:t>
      </w:r>
      <w:r>
        <w:t>2</w:t>
      </w:r>
      <w:r>
        <w:t>√</w:t>
      </w:r>
      <w:r>
        <w:t>3</w:t>
      </w:r>
      <w:r>
        <w:t>−</w:t>
      </w:r>
      <w:r>
        <w:t>x</w:t>
      </w:r>
      <w:r>
        <w:t>=</w:t>
      </w:r>
      <w:r>
        <w:t>0</w:t>
      </w:r>
      <w:r>
        <w:t>⇔</w:t>
      </w:r>
      <w:r>
        <w:t>√</w:t>
      </w:r>
      <w:r>
        <w:t>3</w:t>
      </w:r>
      <w:r>
        <w:t>−</w:t>
      </w:r>
      <w:r>
        <w:t>x</w:t>
      </w:r>
      <w:r>
        <w:t>−</w:t>
      </w:r>
      <w:r>
        <w:t>√</w:t>
      </w:r>
      <w:r>
        <w:t>x</w:t>
      </w:r>
      <w:r>
        <w:t>−</w:t>
      </w:r>
      <w:r>
        <w:t>1</w:t>
      </w:r>
      <w:r>
        <w:t>2</w:t>
      </w:r>
      <w:r>
        <w:t>√</w:t>
      </w:r>
      <w:r>
        <w:t>3</w:t>
      </w:r>
      <w:r>
        <w:t>−</w:t>
      </w:r>
      <w:r>
        <w:t>x</w:t>
      </w:r>
      <w:r>
        <w:t>√</w:t>
      </w:r>
      <w:r>
        <w:t>x</w:t>
      </w:r>
      <w:r>
        <w:t>−</w:t>
      </w:r>
      <w:r>
        <w:t>1</w:t>
      </w:r>
      <w:r>
        <w:t>=</w:t>
      </w:r>
      <w:r>
        <w:t>0</w:t>
      </w:r>
      <w:r>
        <w:t>y^(′)=(1)/(2√(x−1))−(1)/(2√(3−x)),y^(′)=0⇔(1)/(2√(x−1))−(1)/(2√(3−x))=0⇔(√(3−x)−√(x−1))/(2√(3−x)√(x−1))=0</w:t>
      </w:r>
      <w:r>
        <w:br/>
      </w:r>
      <w:r>
        <w:t>⇔</w:t>
      </w:r>
      <w:r>
        <w:t>√</w:t>
      </w:r>
      <w:r>
        <w:t>3</w:t>
      </w:r>
      <w:r>
        <w:t>−</w:t>
      </w:r>
      <w:r>
        <w:t>x</w:t>
      </w:r>
      <w:r>
        <w:t>=</w:t>
      </w:r>
      <w:r>
        <w:t>√</w:t>
      </w:r>
      <w:r>
        <w:t>x</w:t>
      </w:r>
      <w:r>
        <w:t>−</w:t>
      </w:r>
      <w:r>
        <w:t>1</w:t>
      </w:r>
      <w:r>
        <w:t>⇔</w:t>
      </w:r>
      <w:r>
        <w:t>3</w:t>
      </w:r>
      <w:r>
        <w:t>−</w:t>
      </w:r>
      <w:r>
        <w:t>x</w:t>
      </w:r>
      <w:r>
        <w:t>=</w:t>
      </w:r>
      <w:r>
        <w:t>x</w:t>
      </w:r>
      <w:r>
        <w:t>−</w:t>
      </w:r>
      <w:r>
        <w:t>1</w:t>
      </w:r>
      <w:r>
        <w:t>⇔</w:t>
      </w:r>
      <w:r>
        <w:t>x</w:t>
      </w:r>
      <w:r>
        <w:t>=</w:t>
      </w:r>
      <w:r>
        <w:t>2</w:t>
      </w:r>
      <w:r>
        <w:t>(</w:t>
      </w:r>
      <w:r>
        <w:t>t</w:t>
      </w:r>
      <w:r>
        <w:t>m</w:t>
      </w:r>
      <w:r>
        <w:t>)</w:t>
      </w:r>
      <w:r>
        <w:t>⇔√(3−x)=√(x−1)⇔3−x=x−1⇔x=2(tm)</w:t>
      </w:r>
      <w:r>
        <w:br/>
      </w:r>
      <w:r>
        <w:t>y</w:t>
      </w:r>
      <w:r>
        <w:t>(</w:t>
      </w:r>
      <w:r>
        <w:t>1</w:t>
      </w:r>
      <w:r>
        <w:t>)</w:t>
      </w:r>
      <w:r>
        <w:t>=</w:t>
      </w:r>
      <w:r>
        <w:t>√</w:t>
      </w:r>
      <w:r>
        <w:t>2</w:t>
      </w:r>
      <w:r>
        <w:t>;</w:t>
      </w:r>
      <w:r>
        <w:t>y</w:t>
      </w:r>
      <w:r>
        <w:t>(</w:t>
      </w:r>
      <w:r>
        <w:t>2</w:t>
      </w:r>
      <w:r>
        <w:t>)</w:t>
      </w:r>
      <w:r>
        <w:t>=</w:t>
      </w:r>
      <w:r>
        <w:t>2</w:t>
      </w:r>
      <w:r>
        <w:t>;</w:t>
      </w:r>
      <w:r>
        <w:t>y</w:t>
      </w:r>
      <w:r>
        <w:t>(</w:t>
      </w:r>
      <w:r>
        <w:t>3</w:t>
      </w:r>
      <w:r>
        <w:t>)</w:t>
      </w:r>
      <w:r>
        <w:t>=</w:t>
      </w:r>
      <w:r>
        <w:t>√</w:t>
      </w:r>
      <w:r>
        <w:t>2</w:t>
      </w:r>
      <w:r>
        <w:t>y(1)=√(2);y(2)=2;y(3)=√(2)</w:t>
      </w:r>
      <w:r>
        <w:br/>
      </w:r>
      <w:r>
        <w:t xml:space="preserve">Do đó, </w:t>
      </w:r>
      <w:r>
        <w:t>max</w:t>
      </w:r>
      <w:r>
        <w:t>[</w:t>
      </w:r>
      <w:r>
        <w:t>1</w:t>
      </w:r>
      <w:r>
        <w:t>;</w:t>
      </w:r>
      <w:r>
        <w:t>3</w:t>
      </w:r>
      <w:r>
        <w:t>]</w:t>
      </w:r>
      <w:r>
        <w:t>y</w:t>
      </w:r>
      <w:r>
        <w:t>=</w:t>
      </w:r>
      <w:r>
        <w:t>y</w:t>
      </w:r>
      <w:r>
        <w:t>(</w:t>
      </w:r>
      <w:r>
        <w:t>2</w:t>
      </w:r>
      <w:r>
        <w:t>)</w:t>
      </w:r>
      <w:r>
        <w:t>=</w:t>
      </w:r>
      <w:r>
        <w:t>2</w:t>
      </w:r>
      <w:r>
        <w:t>,</w:t>
      </w:r>
      <w:r>
        <w:t>min</w:t>
      </w:r>
      <w:r>
        <w:t>[</w:t>
      </w:r>
      <w:r>
        <w:t>1</w:t>
      </w:r>
      <w:r>
        <w:t>;</w:t>
      </w:r>
      <w:r>
        <w:t>3</w:t>
      </w:r>
      <w:r>
        <w:t>]</w:t>
      </w:r>
      <w:r>
        <w:t>y</w:t>
      </w:r>
      <w:r>
        <w:t>=</w:t>
      </w:r>
      <w:r>
        <w:t>y</w:t>
      </w:r>
      <w:r>
        <w:t>(</w:t>
      </w:r>
      <w:r>
        <w:t>1</w:t>
      </w:r>
      <w:r>
        <w:t>)</w:t>
      </w:r>
      <w:r>
        <w:t>=</w:t>
      </w:r>
      <w:r>
        <w:t>y</w:t>
      </w:r>
      <w:r>
        <w:t>(</w:t>
      </w:r>
      <w:r>
        <w:t>3</w:t>
      </w:r>
      <w:r>
        <w:t>)</w:t>
      </w:r>
      <w:r>
        <w:t>=</w:t>
      </w:r>
      <w:r>
        <w:t>√</w:t>
      </w:r>
      <w:r>
        <w:t>2</w:t>
      </w:r>
      <w:r>
        <w:t>max[1;3]⁡y=y(2)=2,min[1;3]⁡y=y(1)=y(3)=√(2)</w:t>
      </w:r>
      <w:r>
        <w:br/>
      </w:r>
      <w:r>
        <w:rPr>
          <w:b/>
        </w:rPr>
        <w:t>Bài 1.12 trang 19 Toán 12 Tập 1</w:t>
      </w:r>
      <w:r>
        <w:t>:</w:t>
      </w:r>
      <w:r>
        <w:t xml:space="preserve"> Tìm giá trị lớn nhất và giá trị nhỏ nhất (nếu có) của các hàm số sau:</w:t>
      </w:r>
      <w:r>
        <w:br/>
      </w:r>
      <w:r>
        <w:t xml:space="preserve">a) </w:t>
      </w:r>
      <w:r>
        <w:t>y</w:t>
      </w:r>
      <w:r>
        <w:t>=</w:t>
      </w:r>
      <w:r>
        <w:t>2</w:t>
      </w:r>
      <w:r>
        <w:t>x</w:t>
      </w:r>
      <w:r>
        <w:t>3</w:t>
      </w:r>
      <w:r>
        <w:t>−</w:t>
      </w:r>
      <w:r>
        <w:t>6</w:t>
      </w:r>
      <w:r>
        <w:t>x</w:t>
      </w:r>
      <w:r>
        <w:t>+</w:t>
      </w:r>
      <w:r>
        <w:t>3</w:t>
      </w:r>
      <w:r>
        <w:t>y=2x^(3)−6x+3</w:t>
      </w:r>
      <w:r>
        <w:t xml:space="preserve"> trên đoạn </w:t>
      </w:r>
      <w:r>
        <w:t>[</w:t>
      </w:r>
      <w:r>
        <w:t>−</w:t>
      </w:r>
      <w:r>
        <w:t>1</w:t>
      </w:r>
      <w:r>
        <w:t>;</w:t>
      </w:r>
      <w:r>
        <w:t>2</w:t>
      </w:r>
      <w:r>
        <w:t>]</w:t>
      </w:r>
      <w:r>
        <w:t>[−1;2]</w:t>
      </w:r>
      <w:r>
        <w:t>;</w:t>
      </w:r>
      <w:r>
        <w:br/>
      </w:r>
      <w:r>
        <w:t xml:space="preserve">b) </w:t>
      </w:r>
      <w:r>
        <w:t>y</w:t>
      </w:r>
      <w:r>
        <w:t>=</w:t>
      </w:r>
      <w:r>
        <w:t>x</w:t>
      </w:r>
      <w:r>
        <w:t>4</w:t>
      </w:r>
      <w:r>
        <w:t>−</w:t>
      </w:r>
      <w:r>
        <w:t>3</w:t>
      </w:r>
      <w:r>
        <w:t>x</w:t>
      </w:r>
      <w:r>
        <w:t>2</w:t>
      </w:r>
      <w:r>
        <w:t>+</w:t>
      </w:r>
      <w:r>
        <w:t>2</w:t>
      </w:r>
      <w:r>
        <w:t>y=x^(4)−3x^(2)+2</w:t>
      </w:r>
      <w:r>
        <w:t xml:space="preserve"> trên đoạn </w:t>
      </w:r>
      <w:r>
        <w:t>[</w:t>
      </w:r>
      <w:r>
        <w:t>0</w:t>
      </w:r>
      <w:r>
        <w:t>;</w:t>
      </w:r>
      <w:r>
        <w:t>3</w:t>
      </w:r>
      <w:r>
        <w:t>]</w:t>
      </w:r>
      <w:r>
        <w:t>[0;3]</w:t>
      </w:r>
      <w:r>
        <w:t>;</w:t>
      </w:r>
      <w:r>
        <w:br/>
      </w:r>
      <w:r>
        <w:t xml:space="preserve">c) </w:t>
      </w:r>
      <w:r>
        <w:t>y</w:t>
      </w:r>
      <w:r>
        <w:t>=</w:t>
      </w:r>
      <w:r>
        <w:t>x</w:t>
      </w:r>
      <w:r>
        <w:t>−</w:t>
      </w:r>
      <w:r>
        <w:t>sin</w:t>
      </w:r>
      <w:r>
        <w:t>2</w:t>
      </w:r>
      <w:r>
        <w:t>x</w:t>
      </w:r>
      <w:r>
        <w:t>y=x−sin⁡2x</w:t>
      </w:r>
      <w:r>
        <w:t xml:space="preserve"> trên đoạn </w:t>
      </w:r>
      <w:r>
        <w:t>[</w:t>
      </w:r>
      <w:r>
        <w:t>0</w:t>
      </w:r>
      <w:r>
        <w:t>;</w:t>
      </w:r>
      <w:r>
        <w:t>π</w:t>
      </w:r>
      <w:r>
        <w:t>]</w:t>
      </w:r>
      <w:r>
        <w:t>[0;π]</w:t>
      </w:r>
      <w:r>
        <w:t>;</w:t>
      </w:r>
      <w:r>
        <w:br/>
      </w:r>
      <w:r>
        <w:t xml:space="preserve">d) </w:t>
      </w:r>
      <w:r>
        <w:t>y</w:t>
      </w:r>
      <w:r>
        <w:t>=</w:t>
      </w:r>
      <w:r>
        <w:t>(</w:t>
      </w:r>
      <w:r>
        <w:t>x</w:t>
      </w:r>
      <w:r>
        <w:t>2</w:t>
      </w:r>
      <w:r>
        <w:t>−</w:t>
      </w:r>
      <w:r>
        <w:t>x</w:t>
      </w:r>
      <w:r>
        <w:t>)</w:t>
      </w:r>
      <w:r>
        <w:t>e</w:t>
      </w:r>
      <w:r>
        <w:t>x</w:t>
      </w:r>
      <w:r>
        <w:t>y=(x^(2)−x)e^(x)</w:t>
      </w:r>
      <w:r>
        <w:t xml:space="preserve"> trên đoạn </w:t>
      </w:r>
      <w:r>
        <w:t>[</w:t>
      </w:r>
      <w:r>
        <w:t>0</w:t>
      </w:r>
      <w:r>
        <w:t>;</w:t>
      </w:r>
      <w:r>
        <w:t>1</w:t>
      </w:r>
      <w:r>
        <w:t>]</w:t>
      </w:r>
      <w:r>
        <w:t>[0;1]</w:t>
      </w:r>
      <w:r>
        <w:t>.</w:t>
      </w:r>
      <w:r>
        <w:br/>
      </w:r>
      <w:r>
        <w:rPr>
          <w:b/>
        </w:rPr>
        <w:t>Lời giải:</w:t>
      </w:r>
      <w:r>
        <w:br/>
      </w:r>
      <w:r>
        <w:t xml:space="preserve">a) Ta có: </w:t>
      </w:r>
      <w:r>
        <w:t>y</w:t>
      </w:r>
      <w:r>
        <w:t>′</w:t>
      </w:r>
      <w:r>
        <w:t>=</w:t>
      </w:r>
      <w:r>
        <w:t>6</w:t>
      </w:r>
      <w:r>
        <w:t>x</w:t>
      </w:r>
      <w:r>
        <w:t>2</w:t>
      </w:r>
      <w:r>
        <w:t>−</w:t>
      </w:r>
      <w:r>
        <w:t>6</w:t>
      </w:r>
      <w:r>
        <w:t>,</w:t>
      </w:r>
      <w:r>
        <w:t>y</w:t>
      </w:r>
      <w:r>
        <w:t>′</w:t>
      </w:r>
      <w:r>
        <w:t>=</w:t>
      </w:r>
      <w:r>
        <w:t>0</w:t>
      </w:r>
      <w:r>
        <w:t>⇔</w:t>
      </w:r>
      <w:r>
        <w:t>6</w:t>
      </w:r>
      <w:r>
        <w:t>x</w:t>
      </w:r>
      <w:r>
        <w:t>2</w:t>
      </w:r>
      <w:r>
        <w:t>−</w:t>
      </w:r>
      <w:r>
        <w:t>6</w:t>
      </w:r>
      <w:r>
        <w:t>=</w:t>
      </w:r>
      <w:r>
        <w:t>0</w:t>
      </w:r>
      <w:r>
        <w:t>⇔</w:t>
      </w:r>
      <w:r>
        <w:t>x</w:t>
      </w:r>
      <w:r>
        <w:t>=</w:t>
      </w:r>
      <w:r>
        <w:t>±</w:t>
      </w:r>
      <w:r>
        <w:t>1</w:t>
      </w:r>
      <w:r>
        <w:t>y^(′)=6x^(2)−6,y^(′)=0⇔6x^(2)−6=0⇔x=±1</w:t>
      </w:r>
      <w:r>
        <w:t xml:space="preserve"> (thỏa mãn)</w:t>
      </w:r>
      <w:r>
        <w:br/>
      </w:r>
      <w:r>
        <w:t>y</w:t>
      </w:r>
      <w:r>
        <w:t>(</w:t>
      </w:r>
      <w:r>
        <w:t>−</w:t>
      </w:r>
      <w:r>
        <w:t>1</w:t>
      </w:r>
      <w:r>
        <w:t>)</w:t>
      </w:r>
      <w:r>
        <w:t>=</w:t>
      </w:r>
      <w:r>
        <w:t>7</w:t>
      </w:r>
      <w:r>
        <w:t>,</w:t>
      </w:r>
      <w:r>
        <w:t>y</w:t>
      </w:r>
      <w:r>
        <w:t>(</w:t>
      </w:r>
      <w:r>
        <w:t>1</w:t>
      </w:r>
      <w:r>
        <w:t>)</w:t>
      </w:r>
      <w:r>
        <w:t>=</w:t>
      </w:r>
      <w:r>
        <w:t>−</w:t>
      </w:r>
      <w:r>
        <w:t>1</w:t>
      </w:r>
      <w:r>
        <w:t>,</w:t>
      </w:r>
      <w:r>
        <w:t>y</w:t>
      </w:r>
      <w:r>
        <w:t>(</w:t>
      </w:r>
      <w:r>
        <w:t>2</w:t>
      </w:r>
      <w:r>
        <w:t>)</w:t>
      </w:r>
      <w:r>
        <w:t>=</w:t>
      </w:r>
      <w:r>
        <w:t>7</w:t>
      </w:r>
      <w:r>
        <w:t>y(−1)=7,y(1)=−1,y(2)=7</w:t>
      </w:r>
      <w:r>
        <w:br/>
      </w:r>
      <w:r>
        <w:t xml:space="preserve">Do đó, </w:t>
      </w:r>
      <w:r>
        <w:t>max</w:t>
      </w:r>
      <w:r>
        <w:t>[</w:t>
      </w:r>
      <w:r>
        <w:t>−</w:t>
      </w:r>
      <w:r>
        <w:t>1</w:t>
      </w:r>
      <w:r>
        <w:t>;</w:t>
      </w:r>
      <w:r>
        <w:t>2</w:t>
      </w:r>
      <w:r>
        <w:t>]</w:t>
      </w:r>
      <w:r>
        <w:t>y</w:t>
      </w:r>
      <w:r>
        <w:t>=</w:t>
      </w:r>
      <w:r>
        <w:t>y</w:t>
      </w:r>
      <w:r>
        <w:t>(</w:t>
      </w:r>
      <w:r>
        <w:t>2</w:t>
      </w:r>
      <w:r>
        <w:t>)</w:t>
      </w:r>
      <w:r>
        <w:t>=</w:t>
      </w:r>
      <w:r>
        <w:t>y</w:t>
      </w:r>
      <w:r>
        <w:t>(</w:t>
      </w:r>
      <w:r>
        <w:t>−</w:t>
      </w:r>
      <w:r>
        <w:t>1</w:t>
      </w:r>
      <w:r>
        <w:t>)</w:t>
      </w:r>
      <w:r>
        <w:t>=</w:t>
      </w:r>
      <w:r>
        <w:t>7</w:t>
      </w:r>
      <w:r>
        <w:t>,</w:t>
      </w:r>
      <w:r>
        <w:t>min</w:t>
      </w:r>
      <w:r>
        <w:t>[</w:t>
      </w:r>
      <w:r>
        <w:t>−</w:t>
      </w:r>
      <w:r>
        <w:t>1</w:t>
      </w:r>
      <w:r>
        <w:t>;</w:t>
      </w:r>
      <w:r>
        <w:t>2</w:t>
      </w:r>
      <w:r>
        <w:t>]</w:t>
      </w:r>
      <w:r>
        <w:t>y</w:t>
      </w:r>
      <w:r>
        <w:t>=</w:t>
      </w:r>
      <w:r>
        <w:t>y</w:t>
      </w:r>
      <w:r>
        <w:t>(</w:t>
      </w:r>
      <w:r>
        <w:t>1</w:t>
      </w:r>
      <w:r>
        <w:t>)</w:t>
      </w:r>
      <w:r>
        <w:t>=</w:t>
      </w:r>
      <w:r>
        <w:t>−</w:t>
      </w:r>
      <w:r>
        <w:t>1</w:t>
      </w:r>
      <w:r>
        <w:t>max[−1;2]⁡y=y(2)=y(−1)=7,min[−1;2]⁡y=y(1)=−1</w:t>
      </w:r>
      <w:r>
        <w:br/>
      </w:r>
      <w:r>
        <w:t xml:space="preserve">b) Ta có: </w:t>
      </w:r>
      <w:r>
        <w:t>y</w:t>
      </w:r>
      <w:r>
        <w:t>′</w:t>
      </w:r>
      <w:r>
        <w:t>=</w:t>
      </w:r>
      <w:r>
        <w:t>4</w:t>
      </w:r>
      <w:r>
        <w:t>x</w:t>
      </w:r>
      <w:r>
        <w:t>3</w:t>
      </w:r>
      <w:r>
        <w:t>−</w:t>
      </w:r>
      <w:r>
        <w:t>6</w:t>
      </w:r>
      <w:r>
        <w:t>x</w:t>
      </w:r>
      <w:r>
        <w:t>,</w:t>
      </w:r>
      <w:r>
        <w:t>y</w:t>
      </w:r>
      <w:r>
        <w:t>′</w:t>
      </w:r>
      <w:r>
        <w:t>=</w:t>
      </w:r>
      <w:r>
        <w:t>0</w:t>
      </w:r>
      <w:r>
        <w:t>⇔</w:t>
      </w:r>
      <w:r>
        <w:t>4</w:t>
      </w:r>
      <w:r>
        <w:t>x</w:t>
      </w:r>
      <w:r>
        <w:t>3</w:t>
      </w:r>
      <w:r>
        <w:t>−</w:t>
      </w:r>
      <w:r>
        <w:t>6</w:t>
      </w:r>
      <w:r>
        <w:t>x</w:t>
      </w:r>
      <w:r>
        <w:t>=</w:t>
      </w:r>
      <w:r>
        <w:t>0</w:t>
      </w:r>
      <w:r>
        <w:t>⇔</w:t>
      </w:r>
      <w:r>
        <w:t>x</w:t>
      </w:r>
      <w:r>
        <w:t>=</w:t>
      </w:r>
      <w:r>
        <w:t>0</w:t>
      </w:r>
      <w:r>
        <w:t>;</w:t>
      </w:r>
      <w:r>
        <w:t>x</w:t>
      </w:r>
      <w:r>
        <w:t>=</w:t>
      </w:r>
      <w:r>
        <w:t>√</w:t>
      </w:r>
      <w:r>
        <w:t>6</w:t>
      </w:r>
      <w:r>
        <w:t>2</w:t>
      </w:r>
      <w:r>
        <w:t>y^(′)=4x^(3)−6x,y^(′)=0⇔4x^(3)−6x=0⇔x=0;x=(√(6))/(2)</w:t>
      </w:r>
      <w:r>
        <w:t xml:space="preserve"> (do </w:t>
      </w:r>
      <w:r>
        <w:t>x</w:t>
      </w:r>
      <w:r>
        <w:t>∈</w:t>
      </w:r>
      <w:r>
        <w:t>[</w:t>
      </w:r>
      <w:r>
        <w:t>0</w:t>
      </w:r>
      <w:r>
        <w:t>;</w:t>
      </w:r>
      <w:r>
        <w:t>3</w:t>
      </w:r>
      <w:r>
        <w:t>]</w:t>
      </w:r>
      <w:r>
        <w:t>x∈[0;3]</w:t>
      </w:r>
      <w:r>
        <w:t>)</w:t>
      </w:r>
      <w:r>
        <w:br/>
      </w:r>
      <w:r>
        <w:t>y</w:t>
      </w:r>
      <w:r>
        <w:t>(</w:t>
      </w:r>
      <w:r>
        <w:t>0</w:t>
      </w:r>
      <w:r>
        <w:t>)</w:t>
      </w:r>
      <w:r>
        <w:t>=</w:t>
      </w:r>
      <w:r>
        <w:t>2</w:t>
      </w:r>
      <w:r>
        <w:t>;</w:t>
      </w:r>
      <w:r>
        <w:t>y</w:t>
      </w:r>
      <w:r>
        <w:t>(</w:t>
      </w:r>
      <w:r>
        <w:t>√</w:t>
      </w:r>
      <w:r>
        <w:t>6</w:t>
      </w:r>
      <w:r>
        <w:t>2</w:t>
      </w:r>
      <w:r>
        <w:t>)</w:t>
      </w:r>
      <w:r>
        <w:t>=</w:t>
      </w:r>
      <w:r>
        <w:t>−</w:t>
      </w:r>
      <w:r>
        <w:t>1</w:t>
      </w:r>
      <w:r>
        <w:t>4</w:t>
      </w:r>
      <w:r>
        <w:t>;</w:t>
      </w:r>
      <w:r>
        <w:t>y</w:t>
      </w:r>
      <w:r>
        <w:t>(</w:t>
      </w:r>
      <w:r>
        <w:t>3</w:t>
      </w:r>
      <w:r>
        <w:t>)</w:t>
      </w:r>
      <w:r>
        <w:t>=</w:t>
      </w:r>
      <w:r>
        <w:t>56</w:t>
      </w:r>
      <w:r>
        <w:t>y(0)=2;y((√(6))/(2))=(−1)/(4);y(3)=56</w:t>
      </w:r>
      <w:r>
        <w:br/>
      </w:r>
      <w:r>
        <w:t xml:space="preserve">Do đó, </w:t>
      </w:r>
      <w:r>
        <w:t>max</w:t>
      </w:r>
      <w:r>
        <w:t>[</w:t>
      </w:r>
      <w:r>
        <w:t>0</w:t>
      </w:r>
      <w:r>
        <w:t>;</w:t>
      </w:r>
      <w:r>
        <w:t>3</w:t>
      </w:r>
      <w:r>
        <w:t>]</w:t>
      </w:r>
      <w:r>
        <w:t>y</w:t>
      </w:r>
      <w:r>
        <w:t>=</w:t>
      </w:r>
      <w:r>
        <w:t>y</w:t>
      </w:r>
      <w:r>
        <w:t>(</w:t>
      </w:r>
      <w:r>
        <w:t>3</w:t>
      </w:r>
      <w:r>
        <w:t>)</w:t>
      </w:r>
      <w:r>
        <w:t>=</w:t>
      </w:r>
      <w:r>
        <w:t>56</w:t>
      </w:r>
      <w:r>
        <w:t>,</w:t>
      </w:r>
      <w:r>
        <w:t>min</w:t>
      </w:r>
      <w:r>
        <w:t>[</w:t>
      </w:r>
      <w:r>
        <w:t>0</w:t>
      </w:r>
      <w:r>
        <w:t>;</w:t>
      </w:r>
      <w:r>
        <w:t>3</w:t>
      </w:r>
      <w:r>
        <w:t>]</w:t>
      </w:r>
      <w:r>
        <w:t>y</w:t>
      </w:r>
      <w:r>
        <w:t>=</w:t>
      </w:r>
      <w:r>
        <w:t>y</w:t>
      </w:r>
      <w:r>
        <w:t>(</w:t>
      </w:r>
      <w:r>
        <w:t>√</w:t>
      </w:r>
      <w:r>
        <w:t>6</w:t>
      </w:r>
      <w:r>
        <w:t>2</w:t>
      </w:r>
      <w:r>
        <w:t>)</w:t>
      </w:r>
      <w:r>
        <w:t>=</w:t>
      </w:r>
      <w:r>
        <w:t>−</w:t>
      </w:r>
      <w:r>
        <w:t>1</w:t>
      </w:r>
      <w:r>
        <w:t>4</w:t>
      </w:r>
      <w:r>
        <w:t>max[0;3]⁡y=y(3)=56,min[0;3]⁡y=y((√(6))/(2))=(−1)/(4)</w:t>
      </w:r>
      <w:r>
        <w:br/>
      </w:r>
      <w:r>
        <w:t>c) Ta có:</w:t>
      </w:r>
      <w:r>
        <w:t>y</w:t>
      </w:r>
      <w:r>
        <w:t>′</w:t>
      </w:r>
      <w:r>
        <w:t>=</w:t>
      </w:r>
      <w:r>
        <w:t>1</w:t>
      </w:r>
      <w:r>
        <w:t>−</w:t>
      </w:r>
      <w:r>
        <w:t>2</w:t>
      </w:r>
      <w:r>
        <w:t>cos</w:t>
      </w:r>
      <w:r>
        <w:t>2</w:t>
      </w:r>
      <w:r>
        <w:t>x</w:t>
      </w:r>
      <w:r>
        <w:t>,</w:t>
      </w:r>
      <w:r>
        <w:t>y</w:t>
      </w:r>
      <w:r>
        <w:t>′</w:t>
      </w:r>
      <w:r>
        <w:t>=</w:t>
      </w:r>
      <w:r>
        <w:t>0</w:t>
      </w:r>
      <w:r>
        <w:t>⇔</w:t>
      </w:r>
      <w:r>
        <w:t>1</w:t>
      </w:r>
      <w:r>
        <w:t>−</w:t>
      </w:r>
      <w:r>
        <w:t>2</w:t>
      </w:r>
      <w:r>
        <w:t>cos</w:t>
      </w:r>
      <w:r>
        <w:t>2</w:t>
      </w:r>
      <w:r>
        <w:t>x</w:t>
      </w:r>
      <w:r>
        <w:t>=</w:t>
      </w:r>
      <w:r>
        <w:t>0</w:t>
      </w:r>
      <w:r>
        <w:t>⇔</w:t>
      </w:r>
      <w:r>
        <w:t>cos</w:t>
      </w:r>
      <w:r>
        <w:t>2</w:t>
      </w:r>
      <w:r>
        <w:t>x</w:t>
      </w:r>
      <w:r>
        <w:t>=</w:t>
      </w:r>
      <w:r>
        <w:t>1</w:t>
      </w:r>
      <w:r>
        <w:t>2</w:t>
      </w:r>
      <w:r>
        <w:t>⇔</w:t>
      </w:r>
      <w:r>
        <w:t>x</w:t>
      </w:r>
      <w:r>
        <w:t>=</w:t>
      </w:r>
      <w:r>
        <w:t>±</w:t>
      </w:r>
      <w:r>
        <w:t>π</w:t>
      </w:r>
      <w:r>
        <w:t>6</w:t>
      </w:r>
      <w:r>
        <w:t>+</w:t>
      </w:r>
      <w:r>
        <w:t>k</w:t>
      </w:r>
      <w:r>
        <w:t>π</w:t>
      </w:r>
      <w:r>
        <w:t>(</w:t>
      </w:r>
      <w:r>
        <w:t>k</w:t>
      </w:r>
      <w:r>
        <w:t>∈</w:t>
      </w:r>
      <w:r>
        <w:t>Z</w:t>
      </w:r>
      <w:r>
        <w:t>)</w:t>
      </w:r>
      <w:r>
        <w:t>y^(′)=1−2cos⁡2x,y^(′)=0⇔1−2cos⁡2x=0⇔cos⁡2x=(1)/(2)⇔x=±(π)/(6)+kπ(k∈Z)</w:t>
      </w:r>
      <w:r>
        <w:br/>
      </w:r>
      <w:r>
        <w:t xml:space="preserve">Mà </w:t>
      </w:r>
      <w:r>
        <w:t>x</w:t>
      </w:r>
      <w:r>
        <w:t>∈</w:t>
      </w:r>
      <w:r>
        <w:t>[</w:t>
      </w:r>
      <w:r>
        <w:t>0</w:t>
      </w:r>
      <w:r>
        <w:t>;</w:t>
      </w:r>
      <w:r>
        <w:t>π</w:t>
      </w:r>
      <w:r>
        <w:t>]</w:t>
      </w:r>
      <w:r>
        <w:t>⇒</w:t>
      </w:r>
      <w:r>
        <w:t>x</w:t>
      </w:r>
      <w:r>
        <w:t>=</w:t>
      </w:r>
      <w:r>
        <w:t>π</w:t>
      </w:r>
      <w:r>
        <w:t>6</w:t>
      </w:r>
      <w:r>
        <w:t>;</w:t>
      </w:r>
      <w:r>
        <w:t>x</w:t>
      </w:r>
      <w:r>
        <w:t>=</w:t>
      </w:r>
      <w:r>
        <w:t>5</w:t>
      </w:r>
      <w:r>
        <w:t>π</w:t>
      </w:r>
      <w:r>
        <w:t>6</w:t>
      </w:r>
      <w:r>
        <w:t>x∈[0;π]⇒x=(π)/(6);x=(5π)/(6)</w:t>
      </w:r>
      <w:r>
        <w:br/>
      </w:r>
      <w:r>
        <w:t>y</w:t>
      </w:r>
      <w:r>
        <w:t>(</w:t>
      </w:r>
      <w:r>
        <w:t>0</w:t>
      </w:r>
      <w:r>
        <w:t>)</w:t>
      </w:r>
      <w:r>
        <w:t>=</w:t>
      </w:r>
      <w:r>
        <w:t>0</w:t>
      </w:r>
      <w:r>
        <w:t>;</w:t>
      </w:r>
      <w:r>
        <w:t>y</w:t>
      </w:r>
      <w:r>
        <w:t>(</w:t>
      </w:r>
      <w:r>
        <w:t>π</w:t>
      </w:r>
      <w:r>
        <w:t>6</w:t>
      </w:r>
      <w:r>
        <w:t>)</w:t>
      </w:r>
      <w:r>
        <w:t>=</w:t>
      </w:r>
      <w:r>
        <w:t>π</w:t>
      </w:r>
      <w:r>
        <w:t>6</w:t>
      </w:r>
      <w:r>
        <w:t>−</w:t>
      </w:r>
      <w:r>
        <w:t>√</w:t>
      </w:r>
      <w:r>
        <w:t>3</w:t>
      </w:r>
      <w:r>
        <w:t>2</w:t>
      </w:r>
      <w:r>
        <w:t>;</w:t>
      </w:r>
      <w:r>
        <w:t>y</w:t>
      </w:r>
      <w:r>
        <w:t>(</w:t>
      </w:r>
      <w:r>
        <w:t>5</w:t>
      </w:r>
      <w:r>
        <w:t>π</w:t>
      </w:r>
      <w:r>
        <w:t>6</w:t>
      </w:r>
      <w:r>
        <w:t>)</w:t>
      </w:r>
      <w:r>
        <w:t>=</w:t>
      </w:r>
      <w:r>
        <w:t>5</w:t>
      </w:r>
      <w:r>
        <w:t>π</w:t>
      </w:r>
      <w:r>
        <w:t>6</w:t>
      </w:r>
      <w:r>
        <w:t>+</w:t>
      </w:r>
      <w:r>
        <w:t>√</w:t>
      </w:r>
      <w:r>
        <w:t>3</w:t>
      </w:r>
      <w:r>
        <w:t>2</w:t>
      </w:r>
      <w:r>
        <w:t>;</w:t>
      </w:r>
      <w:r>
        <w:t>y</w:t>
      </w:r>
      <w:r>
        <w:t>(</w:t>
      </w:r>
      <w:r>
        <w:t>π</w:t>
      </w:r>
      <w:r>
        <w:t>)</w:t>
      </w:r>
      <w:r>
        <w:t>=</w:t>
      </w:r>
      <w:r>
        <w:t>π</w:t>
      </w:r>
      <w:r>
        <w:t>y(0)=0;y((π)/(6))=(π)/(6)−(√(3))/(2);y((5π)/(6))=(5π)/(6)+(√(3))/(2);y(π)=π</w:t>
      </w:r>
      <w:r>
        <w:br/>
      </w:r>
      <w:r>
        <w:t xml:space="preserve">Do đó, </w:t>
      </w:r>
      <w:r>
        <w:t>max</w:t>
      </w:r>
      <w:r>
        <w:t>[</w:t>
      </w:r>
      <w:r>
        <w:t>0</w:t>
      </w:r>
      <w:r>
        <w:t>;</w:t>
      </w:r>
      <w:r>
        <w:t>π</w:t>
      </w:r>
      <w:r>
        <w:t>]</w:t>
      </w:r>
      <w:r>
        <w:t>y</w:t>
      </w:r>
      <w:r>
        <w:t>=</w:t>
      </w:r>
      <w:r>
        <w:t>y</w:t>
      </w:r>
      <w:r>
        <w:t>(</w:t>
      </w:r>
      <w:r>
        <w:t>5</w:t>
      </w:r>
      <w:r>
        <w:t>π</w:t>
      </w:r>
      <w:r>
        <w:t>6</w:t>
      </w:r>
      <w:r>
        <w:t>)</w:t>
      </w:r>
      <w:r>
        <w:t>=</w:t>
      </w:r>
      <w:r>
        <w:t>5</w:t>
      </w:r>
      <w:r>
        <w:t>π</w:t>
      </w:r>
      <w:r>
        <w:t>6</w:t>
      </w:r>
      <w:r>
        <w:t>+</w:t>
      </w:r>
      <w:r>
        <w:t>√</w:t>
      </w:r>
      <w:r>
        <w:t>3</w:t>
      </w:r>
      <w:r>
        <w:t>2</w:t>
      </w:r>
      <w:r>
        <w:t>,</w:t>
      </w:r>
      <w:r>
        <w:t>min</w:t>
      </w:r>
      <w:r>
        <w:t>[</w:t>
      </w:r>
      <w:r>
        <w:t>0</w:t>
      </w:r>
      <w:r>
        <w:t>;</w:t>
      </w:r>
      <w:r>
        <w:t>π</w:t>
      </w:r>
      <w:r>
        <w:t>]</w:t>
      </w:r>
      <w:r>
        <w:t>y</w:t>
      </w:r>
      <w:r>
        <w:t>=</w:t>
      </w:r>
      <w:r>
        <w:t>y</w:t>
      </w:r>
      <w:r>
        <w:t>(</w:t>
      </w:r>
      <w:r>
        <w:t>π</w:t>
      </w:r>
      <w:r>
        <w:t>6</w:t>
      </w:r>
      <w:r>
        <w:t>)</w:t>
      </w:r>
      <w:r>
        <w:t>=</w:t>
      </w:r>
      <w:r>
        <w:t>π</w:t>
      </w:r>
      <w:r>
        <w:t>6</w:t>
      </w:r>
      <w:r>
        <w:t>−</w:t>
      </w:r>
      <w:r>
        <w:t>√</w:t>
      </w:r>
      <w:r>
        <w:t>3</w:t>
      </w:r>
      <w:r>
        <w:t>2</w:t>
      </w:r>
      <w:r>
        <w:t>max[0;π]⁡y=y((5π)/(6))=(5π)/(6)+(√(3))/(2),min[0;π]⁡y=y((π)/(6))=(π)/(6)−(√(3))/(2)</w:t>
      </w:r>
      <w:r>
        <w:br/>
      </w:r>
      <w:r>
        <w:t xml:space="preserve">d) </w:t>
      </w:r>
      <w:r>
        <w:t>y</w:t>
      </w:r>
      <w:r>
        <w:t>′</w:t>
      </w:r>
      <w:r>
        <w:t>=</w:t>
      </w:r>
      <w:r>
        <w:t>(</w:t>
      </w:r>
      <w:r>
        <w:t>2</w:t>
      </w:r>
      <w:r>
        <w:t>x</w:t>
      </w:r>
      <w:r>
        <w:t>−</w:t>
      </w:r>
      <w:r>
        <w:t>1</w:t>
      </w:r>
      <w:r>
        <w:t>)</w:t>
      </w:r>
      <w:r>
        <w:t>e</w:t>
      </w:r>
      <w:r>
        <w:t>x</w:t>
      </w:r>
      <w:r>
        <w:t>+</w:t>
      </w:r>
      <w:r>
        <w:t>(</w:t>
      </w:r>
      <w:r>
        <w:t>x</w:t>
      </w:r>
      <w:r>
        <w:t>2</w:t>
      </w:r>
      <w:r>
        <w:t>−</w:t>
      </w:r>
      <w:r>
        <w:t>x</w:t>
      </w:r>
      <w:r>
        <w:t>)</w:t>
      </w:r>
      <w:r>
        <w:t>e</w:t>
      </w:r>
      <w:r>
        <w:t>x</w:t>
      </w:r>
      <w:r>
        <w:t>=</w:t>
      </w:r>
      <w:r>
        <w:t>e</w:t>
      </w:r>
      <w:r>
        <w:t>x</w:t>
      </w:r>
      <w:r>
        <w:t>(</w:t>
      </w:r>
      <w:r>
        <w:t>x</w:t>
      </w:r>
      <w:r>
        <w:t>2</w:t>
      </w:r>
      <w:r>
        <w:t>+</w:t>
      </w:r>
      <w:r>
        <w:t>x</w:t>
      </w:r>
      <w:r>
        <w:t>−</w:t>
      </w:r>
      <w:r>
        <w:t>1</w:t>
      </w:r>
      <w:r>
        <w:t>)</w:t>
      </w:r>
      <w:r>
        <w:t>y^(′)=(2x−1)e^(x)+(x^(2)−x)e^(x)=e^(x)(x^(2)+x−1)</w:t>
      </w:r>
      <w:r>
        <w:br/>
      </w:r>
      <w:r>
        <w:t>y</w:t>
      </w:r>
      <w:r>
        <w:t>′</w:t>
      </w:r>
      <w:r>
        <w:t>=</w:t>
      </w:r>
      <w:r>
        <w:t>0</w:t>
      </w:r>
      <w:r>
        <w:t>⇔</w:t>
      </w:r>
      <w:r>
        <w:t>e</w:t>
      </w:r>
      <w:r>
        <w:t>x</w:t>
      </w:r>
      <w:r>
        <w:t>(</w:t>
      </w:r>
      <w:r>
        <w:t>x</w:t>
      </w:r>
      <w:r>
        <w:t>2</w:t>
      </w:r>
      <w:r>
        <w:t>+</w:t>
      </w:r>
      <w:r>
        <w:t>x</w:t>
      </w:r>
      <w:r>
        <w:t>−</w:t>
      </w:r>
      <w:r>
        <w:t>1</w:t>
      </w:r>
      <w:r>
        <w:t>)</w:t>
      </w:r>
      <w:r>
        <w:t>=</w:t>
      </w:r>
      <w:r>
        <w:t>0</w:t>
      </w:r>
      <w:r>
        <w:t>⇔</w:t>
      </w:r>
      <w:r>
        <w:t>x</w:t>
      </w:r>
      <w:r>
        <w:t>=</w:t>
      </w:r>
      <w:r>
        <w:t>−</w:t>
      </w:r>
      <w:r>
        <w:t>1</w:t>
      </w:r>
      <w:r>
        <w:t>+</w:t>
      </w:r>
      <w:r>
        <w:t>√</w:t>
      </w:r>
      <w:r>
        <w:t>5</w:t>
      </w:r>
      <w:r>
        <w:t>2</w:t>
      </w:r>
      <w:r>
        <w:t>y^(′)=0⇔e^(x)(x^(2)+x−1)=0⇔x=(−1+√(5))/(2)</w:t>
      </w:r>
      <w:r>
        <w:t xml:space="preserve"> (do </w:t>
      </w:r>
      <w:r>
        <w:t>x</w:t>
      </w:r>
      <w:r>
        <w:t>∈</w:t>
      </w:r>
      <w:r>
        <w:t>[</w:t>
      </w:r>
      <w:r>
        <w:t>0</w:t>
      </w:r>
      <w:r>
        <w:t>;</w:t>
      </w:r>
      <w:r>
        <w:t>1</w:t>
      </w:r>
      <w:r>
        <w:t>]</w:t>
      </w:r>
      <w:r>
        <w:t>x∈[0;1]</w:t>
      </w:r>
      <w:r>
        <w:t>)</w:t>
      </w:r>
      <w:r>
        <w:br/>
      </w:r>
      <w:r>
        <w:t>y</w:t>
      </w:r>
      <w:r>
        <w:t>(</w:t>
      </w:r>
      <w:r>
        <w:t>0</w:t>
      </w:r>
      <w:r>
        <w:t>)</w:t>
      </w:r>
      <w:r>
        <w:t>=</w:t>
      </w:r>
      <w:r>
        <w:t>0</w:t>
      </w:r>
      <w:r>
        <w:t>;</w:t>
      </w:r>
      <w:r>
        <w:t>y</w:t>
      </w:r>
      <w:r>
        <w:t>(</w:t>
      </w:r>
      <w:r>
        <w:t>−</w:t>
      </w:r>
      <w:r>
        <w:t>1</w:t>
      </w:r>
      <w:r>
        <w:t>+</w:t>
      </w:r>
      <w:r>
        <w:t>√</w:t>
      </w:r>
      <w:r>
        <w:t>5</w:t>
      </w:r>
      <w:r>
        <w:t>2</w:t>
      </w:r>
      <w:r>
        <w:t>)</w:t>
      </w:r>
      <w:r>
        <w:t>=</w:t>
      </w:r>
      <w:r>
        <w:t>(</w:t>
      </w:r>
      <w:r>
        <w:t>2</w:t>
      </w:r>
      <w:r>
        <w:t>−</w:t>
      </w:r>
      <w:r>
        <w:t>√</w:t>
      </w:r>
      <w:r>
        <w:t>5</w:t>
      </w:r>
      <w:r>
        <w:t>)</w:t>
      </w:r>
      <w:r>
        <w:t>e</w:t>
      </w:r>
      <w:r>
        <w:t>−</w:t>
      </w:r>
      <w:r>
        <w:t>1</w:t>
      </w:r>
      <w:r>
        <w:t>+</w:t>
      </w:r>
      <w:r>
        <w:t>√</w:t>
      </w:r>
      <w:r>
        <w:t>5</w:t>
      </w:r>
      <w:r>
        <w:t>2</w:t>
      </w:r>
      <w:r>
        <w:t>;</w:t>
      </w:r>
      <w:r>
        <w:t>y</w:t>
      </w:r>
      <w:r>
        <w:t>(</w:t>
      </w:r>
      <w:r>
        <w:t>1</w:t>
      </w:r>
      <w:r>
        <w:t>)</w:t>
      </w:r>
      <w:r>
        <w:t>=</w:t>
      </w:r>
      <w:r>
        <w:t>0</w:t>
      </w:r>
      <w:r>
        <w:t>y(0)=0;y((−1+√(5))/(2))=(2−√(5))e^((−1+√(5))/(2));y(1)=0</w:t>
      </w:r>
      <w:r>
        <w:br/>
      </w:r>
      <w:r>
        <w:t xml:space="preserve">Do đó, </w:t>
      </w:r>
      <w:r>
        <w:t>max</w:t>
      </w:r>
      <w:r>
        <w:t>[</w:t>
      </w:r>
      <w:r>
        <w:t>0</w:t>
      </w:r>
      <w:r>
        <w:t>;</w:t>
      </w:r>
      <w:r>
        <w:t>1</w:t>
      </w:r>
      <w:r>
        <w:t>]</w:t>
      </w:r>
      <w:r>
        <w:t>y</w:t>
      </w:r>
      <w:r>
        <w:t>=</w:t>
      </w:r>
      <w:r>
        <w:t>y</w:t>
      </w:r>
      <w:r>
        <w:t>(</w:t>
      </w:r>
      <w:r>
        <w:t>0</w:t>
      </w:r>
      <w:r>
        <w:t>)</w:t>
      </w:r>
      <w:r>
        <w:t>=</w:t>
      </w:r>
      <w:r>
        <w:t>y</w:t>
      </w:r>
      <w:r>
        <w:t>(</w:t>
      </w:r>
      <w:r>
        <w:t>1</w:t>
      </w:r>
      <w:r>
        <w:t>)</w:t>
      </w:r>
      <w:r>
        <w:t>=</w:t>
      </w:r>
      <w:r>
        <w:t>0</w:t>
      </w:r>
      <w:r>
        <w:t>,</w:t>
      </w:r>
      <w:r>
        <w:t>min</w:t>
      </w:r>
      <w:r>
        <w:t>[</w:t>
      </w:r>
      <w:r>
        <w:t>0</w:t>
      </w:r>
      <w:r>
        <w:t>;</w:t>
      </w:r>
      <w:r>
        <w:t>1</w:t>
      </w:r>
      <w:r>
        <w:t>]</w:t>
      </w:r>
      <w:r>
        <w:t>y</w:t>
      </w:r>
      <w:r>
        <w:t>=</w:t>
      </w:r>
      <w:r>
        <w:t>y</w:t>
      </w:r>
      <w:r>
        <w:t>(</w:t>
      </w:r>
      <w:r>
        <w:t>−</w:t>
      </w:r>
      <w:r>
        <w:t>1</w:t>
      </w:r>
      <w:r>
        <w:t>+</w:t>
      </w:r>
      <w:r>
        <w:t>√</w:t>
      </w:r>
      <w:r>
        <w:t>5</w:t>
      </w:r>
      <w:r>
        <w:t>2</w:t>
      </w:r>
      <w:r>
        <w:t>)</w:t>
      </w:r>
      <w:r>
        <w:t>=</w:t>
      </w:r>
      <w:r>
        <w:t>(</w:t>
      </w:r>
      <w:r>
        <w:t>2</w:t>
      </w:r>
      <w:r>
        <w:t>−</w:t>
      </w:r>
      <w:r>
        <w:t>√</w:t>
      </w:r>
      <w:r>
        <w:t>5</w:t>
      </w:r>
      <w:r>
        <w:t>)</w:t>
      </w:r>
      <w:r>
        <w:t>e</w:t>
      </w:r>
      <w:r>
        <w:t>−</w:t>
      </w:r>
      <w:r>
        <w:t>1</w:t>
      </w:r>
      <w:r>
        <w:t>+</w:t>
      </w:r>
      <w:r>
        <w:t>√</w:t>
      </w:r>
      <w:r>
        <w:t>5</w:t>
      </w:r>
      <w:r>
        <w:t>2</w:t>
      </w:r>
      <w:r>
        <w:t>max[0;1]⁡y=y(0)=y(1)=0,min[0;1]⁡y=y((−1+√(5))/(2))=(2−√(5))e^((−1+√(5))/(2))</w:t>
      </w:r>
      <w:r>
        <w:br/>
      </w:r>
      <w:r>
        <w:rPr>
          <w:b/>
        </w:rPr>
        <w:t>Bài 1.13 trang 19 Toán 12 Tập 1</w:t>
      </w:r>
      <w:r>
        <w:t xml:space="preserve">: </w:t>
      </w:r>
      <w:r>
        <w:t>Trong các hình chữ nhật có chu vi là 24cm, hãy tìm hình chữ nhật có diện tích lớn nhất.</w:t>
      </w:r>
      <w:r>
        <w:br/>
      </w:r>
      <w:r>
        <w:rPr>
          <w:b/>
        </w:rPr>
        <w:t>Lời giải:</w:t>
      </w:r>
      <w:r>
        <w:br/>
      </w:r>
      <w:r>
        <w:t xml:space="preserve">Gọi chiều dài của hình chữ nhật là x (cm, </w:t>
      </w:r>
      <w:r>
        <w:t>0</w:t>
      </w:r>
      <w:r>
        <w:t>&lt;</w:t>
      </w:r>
      <w:r>
        <w:t>x</w:t>
      </w:r>
      <w:r>
        <w:t>&lt;</w:t>
      </w:r>
      <w:r>
        <w:t>12</w:t>
      </w:r>
      <w:r>
        <w:t>0&lt;x&lt;12</w:t>
      </w:r>
      <w:r>
        <w:t>)</w:t>
      </w:r>
      <w:r>
        <w:br/>
      </w:r>
      <w:r>
        <w:t xml:space="preserve">Chiều rộng của hình chữ nhật là </w:t>
      </w:r>
      <w:r>
        <w:t>12</w:t>
      </w:r>
      <w:r>
        <w:t>−</w:t>
      </w:r>
      <w:r>
        <w:t>x</w:t>
      </w:r>
      <w:r>
        <w:t>(</w:t>
      </w:r>
      <w:r>
        <w:t>c</w:t>
      </w:r>
      <w:r>
        <w:t>m</w:t>
      </w:r>
      <w:r>
        <w:t>)</w:t>
      </w:r>
      <w:r>
        <w:t>12−x(cm)</w:t>
      </w:r>
      <w:r>
        <w:br/>
      </w:r>
      <w:r>
        <w:t xml:space="preserve">Diện tích của hình chữ nhật là: </w:t>
      </w:r>
      <w:r>
        <w:t>x</w:t>
      </w:r>
      <w:r>
        <w:t>(</w:t>
      </w:r>
      <w:r>
        <w:t>12</w:t>
      </w:r>
      <w:r>
        <w:t>−</w:t>
      </w:r>
      <w:r>
        <w:t>x</w:t>
      </w:r>
      <w:r>
        <w:t>)</w:t>
      </w:r>
      <w:r>
        <w:t>=</w:t>
      </w:r>
      <w:r>
        <w:t>−</w:t>
      </w:r>
      <w:r>
        <w:t>x</w:t>
      </w:r>
      <w:r>
        <w:t>2</w:t>
      </w:r>
      <w:r>
        <w:t>+</w:t>
      </w:r>
      <w:r>
        <w:t>12</w:t>
      </w:r>
      <w:r>
        <w:t>x</w:t>
      </w:r>
      <w:r>
        <w:t>(</w:t>
      </w:r>
      <w:r>
        <w:t>c</w:t>
      </w:r>
      <w:r>
        <w:t>m</w:t>
      </w:r>
      <w:r>
        <w:t>2</w:t>
      </w:r>
      <w:r>
        <w:t>)</w:t>
      </w:r>
      <w:r>
        <w:t>x(12−x)=−x^(2)+12x(cm^(2))</w:t>
      </w:r>
      <w:r>
        <w:br/>
      </w:r>
      <w:r>
        <w:t xml:space="preserve">Đặt </w:t>
      </w:r>
      <w:r>
        <w:t>S</w:t>
      </w:r>
      <w:r>
        <w:t>(</w:t>
      </w:r>
      <w:r>
        <w:t>x</w:t>
      </w:r>
      <w:r>
        <w:t>)</w:t>
      </w:r>
      <w:r>
        <w:t>=</w:t>
      </w:r>
      <w:r>
        <w:t>−</w:t>
      </w:r>
      <w:r>
        <w:t>x</w:t>
      </w:r>
      <w:r>
        <w:t>2</w:t>
      </w:r>
      <w:r>
        <w:t>+</w:t>
      </w:r>
      <w:r>
        <w:t>12</w:t>
      </w:r>
      <w:r>
        <w:t>x</w:t>
      </w:r>
      <w:r>
        <w:t>,</w:t>
      </w:r>
      <w:r>
        <w:t>x</w:t>
      </w:r>
      <w:r>
        <w:t>∈</w:t>
      </w:r>
      <w:r>
        <w:t>(</w:t>
      </w:r>
      <w:r>
        <w:t>0</w:t>
      </w:r>
      <w:r>
        <w:t>;</w:t>
      </w:r>
      <w:r>
        <w:t>12</w:t>
      </w:r>
      <w:r>
        <w:t>)</w:t>
      </w:r>
      <w:r>
        <w:t>S(x)=−x^(2)+12x,x∈(0;12)</w:t>
      </w:r>
      <w:r>
        <w:br/>
      </w:r>
      <w:r>
        <w:t>S</w:t>
      </w:r>
      <w:r>
        <w:t>′</w:t>
      </w:r>
      <w:r>
        <w:t>(</w:t>
      </w:r>
      <w:r>
        <w:t>x</w:t>
      </w:r>
      <w:r>
        <w:t>)</w:t>
      </w:r>
      <w:r>
        <w:t>=</w:t>
      </w:r>
      <w:r>
        <w:t>−</w:t>
      </w:r>
      <w:r>
        <w:t>2</w:t>
      </w:r>
      <w:r>
        <w:t>x</w:t>
      </w:r>
      <w:r>
        <w:t>+</w:t>
      </w:r>
      <w:r>
        <w:t>12</w:t>
      </w:r>
      <w:r>
        <w:t>,</w:t>
      </w:r>
      <w:r>
        <w:t>S</w:t>
      </w:r>
      <w:r>
        <w:t>′</w:t>
      </w:r>
      <w:r>
        <w:t>(</w:t>
      </w:r>
      <w:r>
        <w:t>x</w:t>
      </w:r>
      <w:r>
        <w:t>)</w:t>
      </w:r>
      <w:r>
        <w:t>=</w:t>
      </w:r>
      <w:r>
        <w:t>0</w:t>
      </w:r>
      <w:r>
        <w:t>⇔</w:t>
      </w:r>
      <w:r>
        <w:t>x</w:t>
      </w:r>
      <w:r>
        <w:t>=</w:t>
      </w:r>
      <w:r>
        <w:t>6</w:t>
      </w:r>
      <w:r>
        <w:t>(</w:t>
      </w:r>
      <w:r>
        <w:t>t</w:t>
      </w:r>
      <w:r>
        <w:t>m</w:t>
      </w:r>
      <w:r>
        <w:t>)</w:t>
      </w:r>
      <w:r>
        <w:t>S^(′)(x)=−2x+12,S^(′)(x)=0⇔x=6(tm)</w:t>
      </w:r>
      <w:r>
        <w:br/>
      </w:r>
      <w:r>
        <w:t xml:space="preserve">Bảng biến thiên: </w:t>
      </w:r>
      <w:r>
        <w:br/>
      </w:r>
      <w:r>
        <w:drawing>
          <wp:inline xmlns:a="http://schemas.openxmlformats.org/drawingml/2006/main" xmlns:pic="http://schemas.openxmlformats.org/drawingml/2006/picture">
            <wp:extent cx="1905000" cy="1990725"/>
            <wp:docPr id="8" name="Picture 8"/>
            <wp:cNvGraphicFramePr>
              <a:graphicFrameLocks noChangeAspect="1"/>
            </wp:cNvGraphicFramePr>
            <a:graphic>
              <a:graphicData uri="http://schemas.openxmlformats.org/drawingml/2006/picture">
                <pic:pic>
                  <pic:nvPicPr>
                    <pic:cNvPr id="0" name="temp_inline_e51c9217fa064a96adf0d8c6813e73f8.jpg"/>
                    <pic:cNvPicPr/>
                  </pic:nvPicPr>
                  <pic:blipFill>
                    <a:blip r:embed="rId16"/>
                    <a:stretch>
                      <a:fillRect/>
                    </a:stretch>
                  </pic:blipFill>
                  <pic:spPr>
                    <a:xfrm>
                      <a:off x="0" y="0"/>
                      <a:ext cx="1905000" cy="1990725"/>
                    </a:xfrm>
                    <a:prstGeom prst="rect"/>
                  </pic:spPr>
                </pic:pic>
              </a:graphicData>
            </a:graphic>
          </wp:inline>
        </w:drawing>
      </w:r>
      <w:r>
        <w:br/>
      </w:r>
      <w:r>
        <w:t xml:space="preserve">Do đó, trong các hình có cùng chu vi thì hình chữ nhật có diện tích lớn nhất là </w:t>
      </w:r>
      <w:r>
        <w:t>36</w:t>
      </w:r>
      <w:r>
        <w:t>c</w:t>
      </w:r>
      <w:r>
        <w:t>m</w:t>
      </w:r>
      <w:r>
        <w:t>2</w:t>
      </w:r>
      <w:r>
        <w:t>36cm^(2)</w:t>
      </w:r>
      <w:r>
        <w:t>.</w:t>
      </w:r>
      <w:r>
        <w:br/>
      </w:r>
      <w:r>
        <w:rPr>
          <w:b/>
        </w:rPr>
        <w:t>Bài 1.14 trang 19 Toán 12 Tập 1</w:t>
      </w:r>
      <w:r>
        <w:t xml:space="preserve">: </w:t>
      </w:r>
      <w:r>
        <w:t xml:space="preserve">Một nhà sản xuất muốn thiết kế một chiếc hộp có dạng hình hộp chữ nhật không có nắp, có đáy là hình vuông và diện tích bề mặt bằng </w:t>
      </w:r>
      <w:r>
        <w:t>108</w:t>
      </w:r>
      <w:r>
        <w:t>c</w:t>
      </w:r>
      <w:r>
        <w:t>m</w:t>
      </w:r>
      <w:r>
        <w:t>2</w:t>
      </w:r>
      <w:r>
        <w:t>108cm^(2)</w:t>
      </w:r>
      <w:r>
        <w:t xml:space="preserve"> như Hình 1.17. Tìm các kích thước của chiếc hộp sao cho thể tích của hộp là lớn nhất.</w:t>
      </w:r>
      <w:r>
        <w:br/>
      </w:r>
      <w:r>
        <w:drawing>
          <wp:inline xmlns:a="http://schemas.openxmlformats.org/drawingml/2006/main" xmlns:pic="http://schemas.openxmlformats.org/drawingml/2006/picture">
            <wp:extent cx="1905000" cy="1943100"/>
            <wp:docPr id="9" name="Picture 9"/>
            <wp:cNvGraphicFramePr>
              <a:graphicFrameLocks noChangeAspect="1"/>
            </wp:cNvGraphicFramePr>
            <a:graphic>
              <a:graphicData uri="http://schemas.openxmlformats.org/drawingml/2006/picture">
                <pic:pic>
                  <pic:nvPicPr>
                    <pic:cNvPr id="0" name="temp_inline_e37fda23f7ce4bf5b59fad01cac32f4e.jpg"/>
                    <pic:cNvPicPr/>
                  </pic:nvPicPr>
                  <pic:blipFill>
                    <a:blip r:embed="rId17"/>
                    <a:stretch>
                      <a:fillRect/>
                    </a:stretch>
                  </pic:blipFill>
                  <pic:spPr>
                    <a:xfrm>
                      <a:off x="0" y="0"/>
                      <a:ext cx="1905000" cy="1943100"/>
                    </a:xfrm>
                    <a:prstGeom prst="rect"/>
                  </pic:spPr>
                </pic:pic>
              </a:graphicData>
            </a:graphic>
          </wp:inline>
        </w:drawing>
      </w:r>
      <w:r>
        <w:br/>
      </w:r>
      <w:r>
        <w:rPr>
          <w:b/>
        </w:rPr>
        <w:t>Lời giải:</w:t>
      </w:r>
      <w:r>
        <w:br/>
      </w:r>
      <w:r>
        <w:t xml:space="preserve">Hình hộp trên có độ dài cạnh đáy là x (cm, </w:t>
      </w:r>
      <w:r>
        <w:t>x</w:t>
      </w:r>
      <w:r>
        <w:t>&gt;</w:t>
      </w:r>
      <w:r>
        <w:t>0</w:t>
      </w:r>
      <w:r>
        <w:t>x&gt;0</w:t>
      </w:r>
      <w:r>
        <w:t xml:space="preserve">) và chiều cao là h (cm, </w:t>
      </w:r>
      <w:r>
        <w:t>h</w:t>
      </w:r>
      <w:r>
        <w:t>&gt;</w:t>
      </w:r>
      <w:r>
        <w:t>0</w:t>
      </w:r>
      <w:r>
        <w:t>h&gt;0</w:t>
      </w:r>
      <w:r>
        <w:t>)</w:t>
      </w:r>
      <w:r>
        <w:br/>
      </w:r>
      <w:r>
        <w:t xml:space="preserve">Diện tích bề mặt của hình hộp là </w:t>
      </w:r>
      <w:r>
        <w:t>108</w:t>
      </w:r>
      <w:r>
        <w:t>c</w:t>
      </w:r>
      <w:r>
        <w:t>m</w:t>
      </w:r>
      <w:r>
        <w:t>2</w:t>
      </w:r>
      <w:r>
        <w:t>108cm^(2)</w:t>
      </w:r>
      <w:r>
        <w:t xml:space="preserve"> nên </w:t>
      </w:r>
      <w:r>
        <w:t>x</w:t>
      </w:r>
      <w:r>
        <w:t>2</w:t>
      </w:r>
      <w:r>
        <w:t>+</w:t>
      </w:r>
      <w:r>
        <w:t>4</w:t>
      </w:r>
      <w:r>
        <w:t>x</w:t>
      </w:r>
      <w:r>
        <w:t>h</w:t>
      </w:r>
      <w:r>
        <w:t>=</w:t>
      </w:r>
      <w:r>
        <w:t>108</w:t>
      </w:r>
      <w:r>
        <w:t>⇒</w:t>
      </w:r>
      <w:r>
        <w:t>h</w:t>
      </w:r>
      <w:r>
        <w:t>=</w:t>
      </w:r>
      <w:r>
        <w:t>108</w:t>
      </w:r>
      <w:r>
        <w:t>−</w:t>
      </w:r>
      <w:r>
        <w:t>x</w:t>
      </w:r>
      <w:r>
        <w:t>2</w:t>
      </w:r>
      <w:r>
        <w:t>4</w:t>
      </w:r>
      <w:r>
        <w:t>x</w:t>
      </w:r>
      <w:r>
        <w:t>(</w:t>
      </w:r>
      <w:r>
        <w:t>c</w:t>
      </w:r>
      <w:r>
        <w:t>m</w:t>
      </w:r>
      <w:r>
        <w:t>)</w:t>
      </w:r>
      <w:r>
        <w:t>x^(2)+4xh=108⇒h=(108−x^(2))/(4x)(cm)</w:t>
      </w:r>
      <w:r>
        <w:br/>
      </w:r>
      <w:r>
        <w:t xml:space="preserve">Thể tích của hình hộp là: </w:t>
      </w:r>
      <w:r>
        <w:t>V</w:t>
      </w:r>
      <w:r>
        <w:t>=</w:t>
      </w:r>
      <w:r>
        <w:t>x</w:t>
      </w:r>
      <w:r>
        <w:t>2</w:t>
      </w:r>
      <w:r>
        <w:t>.</w:t>
      </w:r>
      <w:r>
        <w:t>h</w:t>
      </w:r>
      <w:r>
        <w:t>=</w:t>
      </w:r>
      <w:r>
        <w:t>x</w:t>
      </w:r>
      <w:r>
        <w:t>2</w:t>
      </w:r>
      <w:r>
        <w:t>.</w:t>
      </w:r>
      <w:r>
        <w:t>108</w:t>
      </w:r>
      <w:r>
        <w:t>−</w:t>
      </w:r>
      <w:r>
        <w:t>x</w:t>
      </w:r>
      <w:r>
        <w:t>2</w:t>
      </w:r>
      <w:r>
        <w:t>4</w:t>
      </w:r>
      <w:r>
        <w:t>x</w:t>
      </w:r>
      <w:r>
        <w:t>=</w:t>
      </w:r>
      <w:r>
        <w:t>108</w:t>
      </w:r>
      <w:r>
        <w:t>x</w:t>
      </w:r>
      <w:r>
        <w:t>−</w:t>
      </w:r>
      <w:r>
        <w:t>x</w:t>
      </w:r>
      <w:r>
        <w:t>3</w:t>
      </w:r>
      <w:r>
        <w:t>4</w:t>
      </w:r>
      <w:r>
        <w:t>(</w:t>
      </w:r>
      <w:r>
        <w:t>c</w:t>
      </w:r>
      <w:r>
        <w:t>m</w:t>
      </w:r>
      <w:r>
        <w:t>3</w:t>
      </w:r>
      <w:r>
        <w:t>)</w:t>
      </w:r>
      <w:r>
        <w:t>V=x^(2).h=x^(2).(108−x^(2))/(4x)=(108x−x^(3))/(4)(cm^(3))</w:t>
      </w:r>
      <w:r>
        <w:br/>
      </w:r>
      <w:r>
        <w:t xml:space="preserve">Ta có: </w:t>
      </w:r>
      <w:r>
        <w:t>V</w:t>
      </w:r>
      <w:r>
        <w:t>′</w:t>
      </w:r>
      <w:r>
        <w:t>=</w:t>
      </w:r>
      <w:r>
        <w:t>−</w:t>
      </w:r>
      <w:r>
        <w:t>3</w:t>
      </w:r>
      <w:r>
        <w:t>x</w:t>
      </w:r>
      <w:r>
        <w:t>2</w:t>
      </w:r>
      <w:r>
        <w:t>+</w:t>
      </w:r>
      <w:r>
        <w:t>108</w:t>
      </w:r>
      <w:r>
        <w:t>4</w:t>
      </w:r>
      <w:r>
        <w:t>,</w:t>
      </w:r>
      <w:r>
        <w:t>V</w:t>
      </w:r>
      <w:r>
        <w:t>′</w:t>
      </w:r>
      <w:r>
        <w:t>=</w:t>
      </w:r>
      <w:r>
        <w:t>0</w:t>
      </w:r>
      <w:r>
        <w:t>⇔</w:t>
      </w:r>
      <w:r>
        <w:t>x</w:t>
      </w:r>
      <w:r>
        <w:t>=</w:t>
      </w:r>
      <w:r>
        <w:t>6</w:t>
      </w:r>
      <w:r>
        <w:t>V^(′)=(−3x^(2)+108)/(4),V^(′)=0⇔x=6</w:t>
      </w:r>
      <w:r>
        <w:t xml:space="preserve"> (do </w:t>
      </w:r>
      <w:r>
        <w:t>x</w:t>
      </w:r>
      <w:r>
        <w:t>&gt;</w:t>
      </w:r>
      <w:r>
        <w:t>0</w:t>
      </w:r>
      <w:r>
        <w:t>x&gt;0</w:t>
      </w:r>
      <w:r>
        <w:t>)</w:t>
      </w:r>
      <w:r>
        <w:br/>
      </w:r>
      <w:r>
        <w:t>Bảng biến thiên:</w:t>
      </w:r>
      <w:r>
        <w:br/>
      </w:r>
      <w:r>
        <w:drawing>
          <wp:inline xmlns:a="http://schemas.openxmlformats.org/drawingml/2006/main" xmlns:pic="http://schemas.openxmlformats.org/drawingml/2006/picture">
            <wp:extent cx="1905000" cy="2286000"/>
            <wp:docPr id="10" name="Picture 10"/>
            <wp:cNvGraphicFramePr>
              <a:graphicFrameLocks noChangeAspect="1"/>
            </wp:cNvGraphicFramePr>
            <a:graphic>
              <a:graphicData uri="http://schemas.openxmlformats.org/drawingml/2006/picture">
                <pic:pic>
                  <pic:nvPicPr>
                    <pic:cNvPr id="0" name="temp_inline_04027e3641694eea96aca6238354fc16.jpg"/>
                    <pic:cNvPicPr/>
                  </pic:nvPicPr>
                  <pic:blipFill>
                    <a:blip r:embed="rId18"/>
                    <a:stretch>
                      <a:fillRect/>
                    </a:stretch>
                  </pic:blipFill>
                  <pic:spPr>
                    <a:xfrm>
                      <a:off x="0" y="0"/>
                      <a:ext cx="1905000" cy="2286000"/>
                    </a:xfrm>
                    <a:prstGeom prst="rect"/>
                  </pic:spPr>
                </pic:pic>
              </a:graphicData>
            </a:graphic>
          </wp:inline>
        </w:drawing>
      </w:r>
      <w:r>
        <w:br/>
      </w:r>
      <w:r>
        <w:t xml:space="preserve">Do đó, thể tích của hình hộp là lớn nhất khi độ dài cạnh đáy </w:t>
      </w:r>
      <w:r>
        <w:t>x</w:t>
      </w:r>
      <w:r>
        <w:t>=</w:t>
      </w:r>
      <w:r>
        <w:t>6</w:t>
      </w:r>
      <w:r>
        <w:t>x=6</w:t>
      </w:r>
      <w:r>
        <w:t>cm</w:t>
      </w:r>
      <w:r>
        <w:br/>
      </w:r>
      <w:r>
        <w:t xml:space="preserve">Khi đó, chiều cao của hình hộp là: </w:t>
      </w:r>
      <w:r>
        <w:t>108</w:t>
      </w:r>
      <w:r>
        <w:t>−</w:t>
      </w:r>
      <w:r>
        <w:t>6</w:t>
      </w:r>
      <w:r>
        <w:t>2</w:t>
      </w:r>
      <w:r>
        <w:t>4.6</w:t>
      </w:r>
      <w:r>
        <w:t>=</w:t>
      </w:r>
      <w:r>
        <w:t>3</w:t>
      </w:r>
      <w:r>
        <w:t>(</w:t>
      </w:r>
      <w:r>
        <w:t>c</w:t>
      </w:r>
      <w:r>
        <w:t>m</w:t>
      </w:r>
      <w:r>
        <w:t>)</w:t>
      </w:r>
      <w:r>
        <w:t>(108−6^(2))/(4.6)=3(cm)</w:t>
      </w:r>
      <w:r>
        <w:t>.</w:t>
      </w:r>
      <w:r>
        <w:br/>
      </w:r>
      <w:r>
        <w:rPr>
          <w:b/>
        </w:rPr>
        <w:t>Bài 1.15 trang 19 Toán 12 Tập 1</w:t>
      </w:r>
      <w:r>
        <w:t xml:space="preserve">: </w:t>
      </w:r>
      <w:r>
        <w:t xml:space="preserve">Một nhà sản xuất cần làm ra những chiếc bình có dạng hình trụ với dung tích </w:t>
      </w:r>
      <w:r>
        <w:t>1</w:t>
      </w:r>
      <w:r>
        <w:t>000</w:t>
      </w:r>
      <w:r>
        <w:t>c</w:t>
      </w:r>
      <w:r>
        <w:t>m</w:t>
      </w:r>
      <w:r>
        <w:t>3</w:t>
      </w:r>
      <w:r>
        <w:t>1000cm^(3)</w:t>
      </w:r>
      <w:r>
        <w:t>. Mặt trên và mặt dưới của bình được làm bằng vật liệu có giá 1,2 nghìn đồng/</w:t>
      </w:r>
      <w:r>
        <w:t>c</w:t>
      </w:r>
      <w:r>
        <w:t>m</w:t>
      </w:r>
      <w:r>
        <w:t>2</w:t>
      </w:r>
      <w:r>
        <w:t>cm^(2)</w:t>
      </w:r>
      <w:r>
        <w:t>, trong khi mặt bên của bình được làm bằng vật liệu có giá 0,75 nghìn đồng/</w:t>
      </w:r>
      <w:r>
        <w:t>c</w:t>
      </w:r>
      <w:r>
        <w:t>m</w:t>
      </w:r>
      <w:r>
        <w:t>2</w:t>
      </w:r>
      <w:r>
        <w:t>cm^(2)</w:t>
      </w:r>
      <w:r>
        <w:t>. Tìm các kích thước của bình để chi phí vật liệu sản xuất mỗi chiếc bình là nhỏ nhất.</w:t>
      </w:r>
      <w:r>
        <w:br/>
      </w:r>
      <w:r>
        <w:rPr>
          <w:b/>
        </w:rPr>
        <w:t>Lời giải:</w:t>
      </w:r>
      <w:r>
        <w:br/>
      </w:r>
      <w:r>
        <w:t xml:space="preserve">Gọi bán kính đáy của bình là x (cm, </w:t>
      </w:r>
      <w:r>
        <w:t>x</w:t>
      </w:r>
      <w:r>
        <w:t>&gt;</w:t>
      </w:r>
      <w:r>
        <w:t>0</w:t>
      </w:r>
      <w:r>
        <w:t>x&gt;0</w:t>
      </w:r>
      <w:r>
        <w:t>)</w:t>
      </w:r>
      <w:r>
        <w:br/>
      </w:r>
      <w:r>
        <w:t xml:space="preserve">Chiều cao của bình là: </w:t>
      </w:r>
      <w:r>
        <w:t>1000</w:t>
      </w:r>
      <w:r>
        <w:t>π</w:t>
      </w:r>
      <w:r>
        <w:t>.</w:t>
      </w:r>
      <w:r>
        <w:t>x</w:t>
      </w:r>
      <w:r>
        <w:t>2</w:t>
      </w:r>
      <w:r>
        <w:t>(</w:t>
      </w:r>
      <w:r>
        <w:t>c</w:t>
      </w:r>
      <w:r>
        <w:t>m</w:t>
      </w:r>
      <w:r>
        <w:t>)</w:t>
      </w:r>
      <w:r>
        <w:t>(1000)/(π.x^(2))(cm)</w:t>
      </w:r>
      <w:r>
        <w:br/>
      </w:r>
      <w:r>
        <w:t xml:space="preserve">Chi phí để sản xuất một chiếc bình là: </w:t>
      </w:r>
      <w:r>
        <w:t>T</w:t>
      </w:r>
      <w:r>
        <w:t>(</w:t>
      </w:r>
      <w:r>
        <w:t>x</w:t>
      </w:r>
      <w:r>
        <w:t>)</w:t>
      </w:r>
      <w:r>
        <w:t>=</w:t>
      </w:r>
      <w:r>
        <w:t>2.1</w:t>
      </w:r>
      <w:r>
        <w:t>,</w:t>
      </w:r>
      <w:r>
        <w:t>2.</w:t>
      </w:r>
      <w:r>
        <w:t>π</w:t>
      </w:r>
      <w:r>
        <w:t>.</w:t>
      </w:r>
      <w:r>
        <w:t>x</w:t>
      </w:r>
      <w:r>
        <w:t>2</w:t>
      </w:r>
      <w:r>
        <w:t>+</w:t>
      </w:r>
      <w:r>
        <w:t>0</w:t>
      </w:r>
      <w:r>
        <w:t>,</w:t>
      </w:r>
      <w:r>
        <w:t>75.</w:t>
      </w:r>
      <w:r>
        <w:t>2000</w:t>
      </w:r>
      <w:r>
        <w:t>x</w:t>
      </w:r>
      <w:r>
        <w:t>=</w:t>
      </w:r>
      <w:r>
        <w:t>2</w:t>
      </w:r>
      <w:r>
        <w:t>,</w:t>
      </w:r>
      <w:r>
        <w:t>4</w:t>
      </w:r>
      <w:r>
        <w:t>π</w:t>
      </w:r>
      <w:r>
        <w:t>.</w:t>
      </w:r>
      <w:r>
        <w:t>x</w:t>
      </w:r>
      <w:r>
        <w:t>2</w:t>
      </w:r>
      <w:r>
        <w:t>+</w:t>
      </w:r>
      <w:r>
        <w:t>1500</w:t>
      </w:r>
      <w:r>
        <w:t>x</w:t>
      </w:r>
      <w:r>
        <w:t>T(x)=2.1,2.π.x^(2)+0,75.(2000)/(x)=2,4π.x^(2)+(1500)/(x)</w:t>
      </w:r>
      <w:r>
        <w:t xml:space="preserve"> (nghìn đồng)</w:t>
      </w:r>
      <w:r>
        <w:br/>
      </w:r>
      <w:r>
        <w:t>Để chi phí sản xuất mỗi chiếc bình là thấp nhất thì T(x) là nhỏ nhất.</w:t>
      </w:r>
      <w:r>
        <w:br/>
      </w:r>
      <w:r>
        <w:t>T</w:t>
      </w:r>
      <w:r>
        <w:t>′</w:t>
      </w:r>
      <w:r>
        <w:t>(</w:t>
      </w:r>
      <w:r>
        <w:t>x</w:t>
      </w:r>
      <w:r>
        <w:t>)</w:t>
      </w:r>
      <w:r>
        <w:t>=</w:t>
      </w:r>
      <w:r>
        <w:t>4</w:t>
      </w:r>
      <w:r>
        <w:t>,</w:t>
      </w:r>
      <w:r>
        <w:t>8</w:t>
      </w:r>
      <w:r>
        <w:t>π</w:t>
      </w:r>
      <w:r>
        <w:t>x</w:t>
      </w:r>
      <w:r>
        <w:t>−</w:t>
      </w:r>
      <w:r>
        <w:t>1500</w:t>
      </w:r>
      <w:r>
        <w:t>x</w:t>
      </w:r>
      <w:r>
        <w:t>2</w:t>
      </w:r>
      <w:r>
        <w:t>,</w:t>
      </w:r>
      <w:r>
        <w:t>T</w:t>
      </w:r>
      <w:r>
        <w:t>′</w:t>
      </w:r>
      <w:r>
        <w:t>(</w:t>
      </w:r>
      <w:r>
        <w:t>x</w:t>
      </w:r>
      <w:r>
        <w:t>)</w:t>
      </w:r>
      <w:r>
        <w:t>=</w:t>
      </w:r>
      <w:r>
        <w:t>0</w:t>
      </w:r>
      <w:r>
        <w:t>⇔</w:t>
      </w:r>
      <w:r>
        <w:t>x</w:t>
      </w:r>
      <w:r>
        <w:t>=</w:t>
      </w:r>
      <w:r>
        <w:t>3</w:t>
      </w:r>
      <w:r>
        <w:t>√</w:t>
      </w:r>
      <w:r>
        <w:t>625</w:t>
      </w:r>
      <w:r>
        <w:t>2</w:t>
      </w:r>
      <w:r>
        <w:t>π</w:t>
      </w:r>
      <w:r>
        <w:t>T^(′)(x)=4,8πx−(1500)/(x^(2)),T^(′)(x)=0⇔x=(625)/(2π)3</w:t>
      </w:r>
      <w:r>
        <w:t xml:space="preserve"> (thỏa mãn)</w:t>
      </w:r>
      <w:r>
        <w:br/>
      </w:r>
      <w:r>
        <w:t>Bảng biến thiên:</w:t>
      </w:r>
      <w:r>
        <w:br/>
      </w:r>
      <w:r>
        <w:drawing>
          <wp:inline xmlns:a="http://schemas.openxmlformats.org/drawingml/2006/main" xmlns:pic="http://schemas.openxmlformats.org/drawingml/2006/picture">
            <wp:extent cx="1905000" cy="2781300"/>
            <wp:docPr id="11" name="Picture 11"/>
            <wp:cNvGraphicFramePr>
              <a:graphicFrameLocks noChangeAspect="1"/>
            </wp:cNvGraphicFramePr>
            <a:graphic>
              <a:graphicData uri="http://schemas.openxmlformats.org/drawingml/2006/picture">
                <pic:pic>
                  <pic:nvPicPr>
                    <pic:cNvPr id="0" name="temp_inline_8e96dab3c49342f6aa3e0540ab2f2c47.jpg"/>
                    <pic:cNvPicPr/>
                  </pic:nvPicPr>
                  <pic:blipFill>
                    <a:blip r:embed="rId19"/>
                    <a:stretch>
                      <a:fillRect/>
                    </a:stretch>
                  </pic:blipFill>
                  <pic:spPr>
                    <a:xfrm>
                      <a:off x="0" y="0"/>
                      <a:ext cx="1905000" cy="2781300"/>
                    </a:xfrm>
                    <a:prstGeom prst="rect"/>
                  </pic:spPr>
                </pic:pic>
              </a:graphicData>
            </a:graphic>
          </wp:inline>
        </w:drawing>
      </w:r>
      <w:r>
        <w:br/>
      </w:r>
      <w:r>
        <w:t xml:space="preserve">Để chi phí sản xuất mỗi chiếc bình là nhỏ nhất thì bán kính đáy của bình là </w:t>
      </w:r>
      <w:r>
        <w:t>3</w:t>
      </w:r>
      <w:r>
        <w:t>√</w:t>
      </w:r>
      <w:r>
        <w:t>625</w:t>
      </w:r>
      <w:r>
        <w:t>2</w:t>
      </w:r>
      <w:r>
        <w:t>π</w:t>
      </w:r>
      <w:r>
        <w:t>c</w:t>
      </w:r>
      <w:r>
        <w:t>m</w:t>
      </w:r>
      <w:r>
        <w:t>(625)/(2π)3cm</w:t>
      </w:r>
      <w:r>
        <w:t xml:space="preserve"> và chiều cao của bình là: </w:t>
      </w:r>
      <w:r>
        <w:t>1000</w:t>
      </w:r>
      <w:r>
        <w:t>π</w:t>
      </w:r>
      <w:r>
        <w:t>.</w:t>
      </w:r>
      <w:r>
        <w:t>(</w:t>
      </w:r>
      <w:r>
        <w:t>3</w:t>
      </w:r>
      <w:r>
        <w:t>√</w:t>
      </w:r>
      <w:r>
        <w:t>625</w:t>
      </w:r>
      <w:r>
        <w:t>2</w:t>
      </w:r>
      <w:r>
        <w:t>π</w:t>
      </w:r>
      <w:r>
        <w:t>)</w:t>
      </w:r>
      <w:r>
        <w:t>2</w:t>
      </w:r>
      <w:r>
        <w:t>(</w:t>
      </w:r>
      <w:r>
        <w:t>c</w:t>
      </w:r>
      <w:r>
        <w:t>m</w:t>
      </w:r>
      <w:r>
        <w:t>)</w:t>
      </w:r>
      <w:r>
        <w:t>(1000)/(π.((625)/(2π)3)^(2))(cm)</w:t>
      </w:r>
      <w:r>
        <w:br/>
      </w:r>
      <w:r>
        <w:rPr>
          <w:b/>
        </w:rPr>
        <w:t>Lý thuyết Giá trị lớn nhất và giá trị nhỏ nhất của hàm số</w:t>
      </w:r>
      <w:r>
        <w:br/>
      </w:r>
      <w:r>
        <w:rPr>
          <w:b/>
        </w:rPr>
        <w:t>1. Định nghĩa</w:t>
      </w:r>
      <w:r>
        <w:br/>
      </w:r>
      <w:r>
        <w:rPr>
          <w:b/>
        </w:rPr>
        <w:t>• Khái niệm giá trị lớn nhất, giá trị nhỏ nhất của hàm số</w:t>
      </w:r>
      <w:r>
        <w:br/>
      </w:r>
      <w:r>
        <w:t>Cho hàm số y = f(x) xác định trên tập D.</w:t>
      </w:r>
      <w:r>
        <w:br/>
      </w:r>
      <w:r>
        <w:t>- Số M được gọi là giá trị lớn nhất của hàm số y = f(x) trên tập D nếu f(x)</w:t>
      </w:r>
      <w:r>
        <w:t xml:space="preserve"> </w:t>
      </w:r>
      <w:r>
        <w:t>≤</w:t>
      </w:r>
      <w:r>
        <w:t>≤</w:t>
      </w:r>
      <w:r>
        <w:t xml:space="preserve"> </w:t>
      </w:r>
      <w:r>
        <w:t>M với mọi x ∈ D và tồn tại x</w:t>
      </w:r>
      <w:r>
        <w:rPr>
          <w:vertAlign w:val="subscript"/>
        </w:rPr>
        <w:t>0</w:t>
      </w:r>
      <w:r>
        <w:t xml:space="preserve"> </w:t>
      </w:r>
      <w:r>
        <w:t>∈ D sao cho f(x</w:t>
      </w:r>
      <w:r>
        <w:rPr>
          <w:vertAlign w:val="subscript"/>
        </w:rPr>
        <w:t>0</w:t>
      </w:r>
      <w:r>
        <w:t>) = M.</w:t>
      </w:r>
      <w:r>
        <w:br/>
      </w:r>
      <w:r>
        <w:t>Kí hiệu</w:t>
      </w:r>
      <w:r>
        <w:t xml:space="preserve"> </w:t>
      </w:r>
      <w:r>
        <w:t>M</w:t>
      </w:r>
      <w:r>
        <w:t>=</w:t>
      </w:r>
      <w:r>
        <w:t>max</w:t>
      </w:r>
      <w:r>
        <w:t>x</w:t>
      </w:r>
      <w:r>
        <w:t>0</w:t>
      </w:r>
      <w:r>
        <w:t>∈</w:t>
      </w:r>
      <w:r>
        <w:t>D</w:t>
      </w:r>
      <w:r>
        <w:t>f</w:t>
      </w:r>
      <w:r>
        <w:t>(</w:t>
      </w:r>
      <w:r>
        <w:t>x</w:t>
      </w:r>
      <w:r>
        <w:t>)</w:t>
      </w:r>
      <w:r>
        <w:t>M=maxx_(0)∈Dfx</w:t>
      </w:r>
      <w:r>
        <w:t xml:space="preserve"> </w:t>
      </w:r>
      <w:r>
        <w:t>hoặc</w:t>
      </w:r>
      <w:r>
        <w:t xml:space="preserve"> </w:t>
      </w:r>
      <w:r>
        <w:t>M</w:t>
      </w:r>
      <w:r>
        <w:t>=</w:t>
      </w:r>
      <w:r>
        <w:t>max</w:t>
      </w:r>
      <w:r>
        <w:t>D</w:t>
      </w:r>
      <w:r>
        <w:t>f</w:t>
      </w:r>
      <w:r>
        <w:t>(</w:t>
      </w:r>
      <w:r>
        <w:t>x</w:t>
      </w:r>
      <w:r>
        <w:t>)</w:t>
      </w:r>
      <w:r>
        <w:t>M=maxDfx</w:t>
      </w:r>
      <w:r>
        <w:t xml:space="preserve"> </w:t>
      </w:r>
      <w:r>
        <w:t>.</w:t>
      </w:r>
      <w:r>
        <w:br/>
      </w:r>
      <w:r>
        <w:t>- Số m được gọi là giá trị nhỏ nhất của hàm số y = f(x) trên tập D nếu f(x)</w:t>
      </w:r>
      <w:r>
        <w:t xml:space="preserve"> </w:t>
      </w:r>
      <w:r>
        <w:t>≥</w:t>
      </w:r>
      <w:r>
        <w:t>≥</w:t>
      </w:r>
      <w:r>
        <w:t xml:space="preserve"> </w:t>
      </w:r>
      <w:r>
        <w:t>m với mọi x ∈ D và tồn tại x</w:t>
      </w:r>
      <w:r>
        <w:rPr>
          <w:vertAlign w:val="subscript"/>
        </w:rPr>
        <w:t>0</w:t>
      </w:r>
      <w:r>
        <w:t xml:space="preserve"> </w:t>
      </w:r>
      <w:r>
        <w:t>∈ D sao cho f(x</w:t>
      </w:r>
      <w:r>
        <w:rPr>
          <w:vertAlign w:val="subscript"/>
        </w:rPr>
        <w:t>0</w:t>
      </w:r>
      <w:r>
        <w:t>) = m.</w:t>
      </w:r>
      <w:r>
        <w:br/>
      </w:r>
      <w:r>
        <w:t>Kí hiệu</w:t>
      </w:r>
      <w:r>
        <w:t xml:space="preserve"> </w:t>
      </w:r>
      <w:r>
        <w:t>m</w:t>
      </w:r>
      <w:r>
        <w:t>=</w:t>
      </w:r>
      <w:r>
        <w:t>min</w:t>
      </w:r>
      <w:r>
        <w:t>x</w:t>
      </w:r>
      <w:r>
        <w:t>∈</w:t>
      </w:r>
      <w:r>
        <w:t>D</w:t>
      </w:r>
      <w:r>
        <w:t>f</w:t>
      </w:r>
      <w:r>
        <w:t>(</w:t>
      </w:r>
      <w:r>
        <w:t>x</w:t>
      </w:r>
      <w:r>
        <w:t>)</w:t>
      </w:r>
      <w:r>
        <w:t>m=minx∈Dfx</w:t>
      </w:r>
      <w:r>
        <w:t xml:space="preserve"> </w:t>
      </w:r>
      <w:r>
        <w:t>hoặc</w:t>
      </w:r>
      <w:r>
        <w:t xml:space="preserve"> </w:t>
      </w:r>
      <w:r>
        <w:t>m</w:t>
      </w:r>
      <w:r>
        <w:t>=</w:t>
      </w:r>
      <w:r>
        <w:t>min</w:t>
      </w:r>
      <w:r>
        <w:t>D</w:t>
      </w:r>
      <w:r>
        <w:t>f</w:t>
      </w:r>
      <w:r>
        <w:t>(</w:t>
      </w:r>
      <w:r>
        <w:t>x</w:t>
      </w:r>
      <w:r>
        <w:t>)</w:t>
      </w:r>
      <w:r>
        <w:t>m=minDfx</w:t>
      </w:r>
      <w:r>
        <w:t>.</w:t>
      </w:r>
      <w:r>
        <w:br/>
      </w:r>
      <w:r>
        <w:rPr>
          <w:b/>
        </w:rPr>
        <w:t>Chú ý:</w:t>
      </w:r>
      <w:r>
        <w:br/>
      </w:r>
      <w:r>
        <w:t>- Ta quy ước rằng khi nói giá trị lớn nhất và giá trị nhỏ nhất của hàm số f(x) (mà không nói “trên tập D”) thì ta hiểu đó là giá trị lớn nhất hay giá trị nhỏ nhất của f(x) trên tập xác định của hàm số.</w:t>
      </w:r>
      <w:r>
        <w:br/>
      </w:r>
      <w:r>
        <w:t>- Để tìm giá trị lớn nhất và giá trị nhỏ nhất của hàm số trên tập D, ta thường lập bảng biến thiên của hàm số trên tập D để kết luận.</w:t>
      </w:r>
      <w:r>
        <w:br/>
      </w:r>
      <w:r>
        <w:rPr>
          <w:b/>
        </w:rPr>
        <w:t xml:space="preserve">Ví dụ 1. </w:t>
      </w:r>
      <w:r>
        <w:t>Tìm giá trị lớn nhất và giá trị nhỏ nhất của hàm số y = f(x) = −x</w:t>
      </w:r>
      <w:r>
        <w:rPr>
          <w:vertAlign w:val="superscript"/>
        </w:rPr>
        <w:t>3</w:t>
      </w:r>
      <w:r>
        <w:t xml:space="preserve"> </w:t>
      </w:r>
      <w:r>
        <w:t>+ 3x – 1 trên đoạn [0; 2].</w:t>
      </w:r>
      <w:r>
        <w:br/>
      </w:r>
      <w:r>
        <w:rPr>
          <w:b/>
        </w:rPr>
        <w:t>Hướng dẫn giải</w:t>
      </w:r>
      <w:r>
        <w:br/>
      </w:r>
      <w:r>
        <w:t>Trên đoạn [0; 2], có y' = −3x</w:t>
      </w:r>
      <w:r>
        <w:rPr>
          <w:vertAlign w:val="superscript"/>
        </w:rPr>
        <w:t>2</w:t>
      </w:r>
      <w:r>
        <w:t xml:space="preserve"> </w:t>
      </w:r>
      <w:r>
        <w:t>+ 3; y' = 0</w:t>
      </w:r>
      <w:r>
        <w:t xml:space="preserve"> </w:t>
      </w:r>
      <w:r>
        <w:t>⇔</w:t>
      </w:r>
      <w:r>
        <w:t>⇔</w:t>
      </w:r>
      <w:r>
        <w:t xml:space="preserve"> </w:t>
      </w:r>
      <w:r>
        <w:t>x = −1 hoặc x = 1.</w:t>
      </w:r>
      <w:r>
        <w:br/>
      </w:r>
      <w:r>
        <w:t>Bảng biến thiên</w:t>
      </w:r>
      <w:r>
        <w:br/>
      </w:r>
      <w:r>
        <w:drawing>
          <wp:inline xmlns:a="http://schemas.openxmlformats.org/drawingml/2006/main" xmlns:pic="http://schemas.openxmlformats.org/drawingml/2006/picture">
            <wp:extent cx="4410075" cy="1657350"/>
            <wp:docPr id="12" name="Picture 12"/>
            <wp:cNvGraphicFramePr>
              <a:graphicFrameLocks noChangeAspect="1"/>
            </wp:cNvGraphicFramePr>
            <a:graphic>
              <a:graphicData uri="http://schemas.openxmlformats.org/drawingml/2006/picture">
                <pic:pic>
                  <pic:nvPicPr>
                    <pic:cNvPr id="0" name="temp_inline_fa77cab55f5c43888c0121c6d897fc5f.jpg"/>
                    <pic:cNvPicPr/>
                  </pic:nvPicPr>
                  <pic:blipFill>
                    <a:blip r:embed="rId20"/>
                    <a:stretch>
                      <a:fillRect/>
                    </a:stretch>
                  </pic:blipFill>
                  <pic:spPr>
                    <a:xfrm>
                      <a:off x="0" y="0"/>
                      <a:ext cx="4410075" cy="1657350"/>
                    </a:xfrm>
                    <a:prstGeom prst="rect"/>
                  </pic:spPr>
                </pic:pic>
              </a:graphicData>
            </a:graphic>
          </wp:inline>
        </w:drawing>
      </w:r>
      <w:r>
        <w:br/>
      </w:r>
      <w:r>
        <w:t>Từ bảng biến thiên, ta có:</w:t>
      </w:r>
      <w:r>
        <w:br/>
      </w:r>
      <w:r>
        <w:t>max</w:t>
      </w:r>
      <w:r>
        <w:t>[</w:t>
      </w:r>
      <w:r>
        <w:t>0</w:t>
      </w:r>
      <w:r>
        <w:t>;</w:t>
      </w:r>
      <w:r>
        <w:t>2</w:t>
      </w:r>
      <w:r>
        <w:t>]</w:t>
      </w:r>
      <w:r>
        <w:t>f</w:t>
      </w:r>
      <w:r>
        <w:t>(</w:t>
      </w:r>
      <w:r>
        <w:t>x</w:t>
      </w:r>
      <w:r>
        <w:t>)</w:t>
      </w:r>
      <w:r>
        <w:t>=</w:t>
      </w:r>
      <w:r>
        <w:t>f</w:t>
      </w:r>
      <w:r>
        <w:t>(</w:t>
      </w:r>
      <w:r>
        <w:t>1</w:t>
      </w:r>
      <w:r>
        <w:t>)</w:t>
      </w:r>
      <w:r>
        <w:t>=</w:t>
      </w:r>
      <w:r>
        <w:t>1</w:t>
      </w:r>
      <w:r>
        <w:t>max0;2fx=f1=1</w:t>
      </w:r>
      <w:r>
        <w:t xml:space="preserve"> </w:t>
      </w:r>
      <w:r>
        <w:t>và</w:t>
      </w:r>
      <w:r>
        <w:t xml:space="preserve"> </w:t>
      </w:r>
      <w:r>
        <w:t>min</w:t>
      </w:r>
      <w:r>
        <w:t>[</w:t>
      </w:r>
      <w:r>
        <w:t>0</w:t>
      </w:r>
      <w:r>
        <w:t>;</w:t>
      </w:r>
      <w:r>
        <w:t>2</w:t>
      </w:r>
      <w:r>
        <w:t>]</w:t>
      </w:r>
      <w:r>
        <w:t>f</w:t>
      </w:r>
      <w:r>
        <w:t>(</w:t>
      </w:r>
      <w:r>
        <w:t>x</w:t>
      </w:r>
      <w:r>
        <w:t>)</w:t>
      </w:r>
      <w:r>
        <w:t>=</w:t>
      </w:r>
      <w:r>
        <w:t>f</w:t>
      </w:r>
      <w:r>
        <w:t>(</w:t>
      </w:r>
      <w:r>
        <w:t>−</w:t>
      </w:r>
      <w:r>
        <w:t>1</w:t>
      </w:r>
      <w:r>
        <w:t>)</w:t>
      </w:r>
      <w:r>
        <w:t>=</w:t>
      </w:r>
      <w:r>
        <w:t>f</w:t>
      </w:r>
      <w:r>
        <w:t>(</w:t>
      </w:r>
      <w:r>
        <w:t>2</w:t>
      </w:r>
      <w:r>
        <w:t>)</w:t>
      </w:r>
      <w:r>
        <w:t>=</w:t>
      </w:r>
      <w:r>
        <w:t>−</w:t>
      </w:r>
      <w:r>
        <w:t>3</w:t>
      </w:r>
      <w:r>
        <w:t>min0;2fx=f−1=f2=−3</w:t>
      </w:r>
      <w:r>
        <w:t xml:space="preserve"> </w:t>
      </w:r>
      <w:r>
        <w:t>.</w:t>
      </w:r>
      <w:r>
        <w:br/>
      </w:r>
      <w:r>
        <w:br/>
      </w:r>
      <w:r>
        <w:rPr>
          <w:b/>
        </w:rPr>
        <w:t>Chú ý:</w:t>
      </w:r>
      <w:r>
        <w:br/>
      </w:r>
      <w:r>
        <w:t>Trong thực hành, ta cũng dùng các kí hiệu</w:t>
      </w:r>
      <w:r>
        <w:t xml:space="preserve"> </w:t>
      </w:r>
      <w:r>
        <w:t>min</w:t>
      </w:r>
      <w:r>
        <w:t>D</w:t>
      </w:r>
      <w:r>
        <w:t>y</w:t>
      </w:r>
      <w:r>
        <w:t>,</w:t>
      </w:r>
      <w:r>
        <w:t>max</w:t>
      </w:r>
      <w:r>
        <w:t>D</w:t>
      </w:r>
      <w:r>
        <w:t>y</w:t>
      </w:r>
      <w:r>
        <w:t>minDy,maxDy</w:t>
      </w:r>
      <w:r>
        <w:t xml:space="preserve"> </w:t>
      </w:r>
      <w:r>
        <w:t>để chỉ giá trị nhỏ nhất, giá trị lớn nhất (nếu có) của hàm số</w:t>
      </w:r>
      <w:r>
        <w:t xml:space="preserve"> </w:t>
      </w:r>
      <w:r>
        <w:t>y</w:t>
      </w:r>
      <w:r>
        <w:t>=</w:t>
      </w:r>
      <w:r>
        <w:t>f</w:t>
      </w:r>
      <w:r>
        <w:t>(</w:t>
      </w:r>
      <w:r>
        <w:t>x</w:t>
      </w:r>
      <w:r>
        <w:t>)</w:t>
      </w:r>
      <w:r>
        <w:t>y=fx</w:t>
      </w:r>
      <w:r>
        <w:t xml:space="preserve"> </w:t>
      </w:r>
      <w:r>
        <w:t>trên tập D. Do đó, trong ví dụ 1 ta có thể viết:</w:t>
      </w:r>
      <w:r>
        <w:t xml:space="preserve"> </w:t>
      </w:r>
      <w:r>
        <w:t>max</w:t>
      </w:r>
      <w:r>
        <w:t>[</w:t>
      </w:r>
      <w:r>
        <w:t>0</w:t>
      </w:r>
      <w:r>
        <w:t>;</w:t>
      </w:r>
      <w:r>
        <w:t>2</w:t>
      </w:r>
      <w:r>
        <w:t>]</w:t>
      </w:r>
      <w:r>
        <w:t>y</w:t>
      </w:r>
      <w:r>
        <w:t>=</w:t>
      </w:r>
      <w:r>
        <w:t>y</w:t>
      </w:r>
      <w:r>
        <w:t>(</w:t>
      </w:r>
      <w:r>
        <w:t>1</w:t>
      </w:r>
      <w:r>
        <w:t>)</w:t>
      </w:r>
      <w:r>
        <w:t>=</w:t>
      </w:r>
      <w:r>
        <w:t>1</w:t>
      </w:r>
      <w:r>
        <w:t>max0;2y=y1=1</w:t>
      </w:r>
      <w:r>
        <w:t xml:space="preserve"> </w:t>
      </w:r>
      <w:r>
        <w:t>và</w:t>
      </w:r>
      <w:r>
        <w:t xml:space="preserve"> </w:t>
      </w:r>
      <w:r>
        <w:t>min</w:t>
      </w:r>
      <w:r>
        <w:t>[</w:t>
      </w:r>
      <w:r>
        <w:t>0</w:t>
      </w:r>
      <w:r>
        <w:t>;</w:t>
      </w:r>
      <w:r>
        <w:t>2</w:t>
      </w:r>
      <w:r>
        <w:t>]</w:t>
      </w:r>
      <w:r>
        <w:t>y</w:t>
      </w:r>
      <w:r>
        <w:t>=</w:t>
      </w:r>
      <w:r>
        <w:t>y</w:t>
      </w:r>
      <w:r>
        <w:t>(</w:t>
      </w:r>
      <w:r>
        <w:t>−</w:t>
      </w:r>
      <w:r>
        <w:t>1</w:t>
      </w:r>
      <w:r>
        <w:t>)</w:t>
      </w:r>
      <w:r>
        <w:t>=</w:t>
      </w:r>
      <w:r>
        <w:t>y</w:t>
      </w:r>
      <w:r>
        <w:t>(</w:t>
      </w:r>
      <w:r>
        <w:t>2</w:t>
      </w:r>
      <w:r>
        <w:t>)</w:t>
      </w:r>
      <w:r>
        <w:t>=</w:t>
      </w:r>
      <w:r>
        <w:t>−</w:t>
      </w:r>
      <w:r>
        <w:t>3</w:t>
      </w:r>
      <w:r>
        <w:t>min0;2y=y−1=y2=−3</w:t>
      </w:r>
      <w:r>
        <w:t xml:space="preserve"> </w:t>
      </w:r>
      <w:r>
        <w:t>.</w:t>
      </w:r>
      <w:r>
        <w:br/>
      </w:r>
      <w:r>
        <w:rPr>
          <w:b/>
        </w:rPr>
        <w:t>2. Cách tìm giá trị lớn nhất và giá trị nhỏ nhất của hàm số trên một đoạn</w:t>
      </w:r>
      <w:r>
        <w:br/>
      </w:r>
      <w:r>
        <w:t>Giả sử y = f(x) là hàm số liên tục trên [a; b] và có đạo hàm trên (a; b), có thể trừ ra tại một số hữu hạn điểm mà tại đó hàm số không có đạo hàm. Giả sử chỉ có hữu hạn điểm trong đoạn [a; b] mà đạo hàm f'(x) bằng 0.</w:t>
      </w:r>
      <w:r>
        <w:br/>
      </w:r>
      <w:r>
        <w:t>Các bước tìm giá trị lớn nhất và giá trị nhỏ nhất của hàm số f(x) trên đoạn [a; b]:</w:t>
      </w:r>
      <w:r>
        <w:br/>
      </w:r>
      <w:r>
        <w:rPr>
          <w:b/>
        </w:rPr>
        <w:t>Bước 1:</w:t>
      </w:r>
      <w:r>
        <w:t xml:space="preserve"> </w:t>
      </w:r>
      <w:r>
        <w:t>Tìm các điểm x</w:t>
      </w:r>
      <w:r>
        <w:rPr>
          <w:vertAlign w:val="subscript"/>
        </w:rPr>
        <w:t>1</w:t>
      </w:r>
      <w:r>
        <w:t>, x</w:t>
      </w:r>
      <w:r>
        <w:rPr>
          <w:vertAlign w:val="subscript"/>
        </w:rPr>
        <w:t>2</w:t>
      </w:r>
      <w:r>
        <w:t>, …, x</w:t>
      </w:r>
      <w:r>
        <w:rPr>
          <w:vertAlign w:val="subscript"/>
        </w:rPr>
        <w:t>n</w:t>
      </w:r>
      <w:r>
        <w:t xml:space="preserve"> </w:t>
      </w:r>
      <w:r>
        <w:t>∈ (a; b), tại đó f'(x) bằng 0 hoặc không tồn tại.</w:t>
      </w:r>
      <w:r>
        <w:br/>
      </w:r>
      <w:r>
        <w:rPr>
          <w:b/>
        </w:rPr>
        <w:t>Bước 2:</w:t>
      </w:r>
      <w:r>
        <w:t xml:space="preserve"> </w:t>
      </w:r>
      <w:r>
        <w:t>Tính f(x</w:t>
      </w:r>
      <w:r>
        <w:rPr>
          <w:vertAlign w:val="subscript"/>
        </w:rPr>
        <w:t>1</w:t>
      </w:r>
      <w:r>
        <w:t>), f(x</w:t>
      </w:r>
      <w:r>
        <w:rPr>
          <w:vertAlign w:val="subscript"/>
        </w:rPr>
        <w:t>2</w:t>
      </w:r>
      <w:r>
        <w:t>), …, f(x</w:t>
      </w:r>
      <w:r>
        <w:rPr>
          <w:vertAlign w:val="subscript"/>
        </w:rPr>
        <w:t>n</w:t>
      </w:r>
      <w:r>
        <w:t>), f(a) và f(b).</w:t>
      </w:r>
      <w:r>
        <w:br/>
      </w:r>
      <w:r>
        <w:rPr>
          <w:b/>
        </w:rPr>
        <w:t>Bước</w:t>
      </w:r>
      <w:r>
        <w:t xml:space="preserve"> </w:t>
      </w:r>
      <w:r>
        <w:rPr>
          <w:b/>
        </w:rPr>
        <w:t>3:</w:t>
      </w:r>
      <w:r>
        <w:t xml:space="preserve"> </w:t>
      </w:r>
      <w:r>
        <w:t>Tìm số lớn nhất M và số nhỏ nhất m trong các số trên. Ta có:</w:t>
      </w:r>
      <w:r>
        <w:t xml:space="preserve"> </w:t>
      </w:r>
      <w:r>
        <w:t>M</w:t>
      </w:r>
      <w:r>
        <w:t>=</w:t>
      </w:r>
      <w:r>
        <w:t>max</w:t>
      </w:r>
      <w:r>
        <w:t>[</w:t>
      </w:r>
      <w:r>
        <w:t>a</w:t>
      </w:r>
      <w:r>
        <w:t>;</w:t>
      </w:r>
      <w:r>
        <w:t>b</w:t>
      </w:r>
      <w:r>
        <w:t>]</w:t>
      </w:r>
      <w:r>
        <w:t>f</w:t>
      </w:r>
      <w:r>
        <w:t>(</w:t>
      </w:r>
      <w:r>
        <w:t>x</w:t>
      </w:r>
      <w:r>
        <w:t>)</w:t>
      </w:r>
      <w:r>
        <w:t>;</w:t>
      </w:r>
      <w:r>
        <w:t>m</w:t>
      </w:r>
      <w:r>
        <w:t>=</w:t>
      </w:r>
      <w:r>
        <w:t>min</w:t>
      </w:r>
      <w:r>
        <w:t>[</w:t>
      </w:r>
      <w:r>
        <w:t>a</w:t>
      </w:r>
      <w:r>
        <w:t>;</w:t>
      </w:r>
      <w:r>
        <w:t>b</w:t>
      </w:r>
      <w:r>
        <w:t>]</w:t>
      </w:r>
      <w:r>
        <w:t>f</w:t>
      </w:r>
      <w:r>
        <w:t>(</w:t>
      </w:r>
      <w:r>
        <w:t>x</w:t>
      </w:r>
      <w:r>
        <w:t>)</w:t>
      </w:r>
      <w:r>
        <w:t>M=maxa;bfx;m=mina;bfx</w:t>
      </w:r>
      <w:r>
        <w:t xml:space="preserve"> </w:t>
      </w:r>
      <w:r>
        <w:t>.</w:t>
      </w:r>
      <w:r>
        <w:br/>
      </w:r>
      <w:r>
        <w:rPr>
          <w:b/>
        </w:rPr>
        <w:t xml:space="preserve">Ví dụ 2. </w:t>
      </w:r>
      <w:r>
        <w:t>Tìm giá trị nhỏ nhất và giá trị lớn nhất của hàm số y = x</w:t>
      </w:r>
      <w:r>
        <w:rPr>
          <w:vertAlign w:val="superscript"/>
        </w:rPr>
        <w:t>3</w:t>
      </w:r>
      <w:r>
        <w:t xml:space="preserve"> </w:t>
      </w:r>
      <w:r>
        <w:t>– 3x</w:t>
      </w:r>
      <w:r>
        <w:rPr>
          <w:vertAlign w:val="superscript"/>
        </w:rPr>
        <w:t>2</w:t>
      </w:r>
      <w:r>
        <w:t xml:space="preserve"> </w:t>
      </w:r>
      <w:r>
        <w:t>trên đoạn [1; 5].</w:t>
      </w:r>
      <w:r>
        <w:br/>
      </w:r>
      <w:r>
        <w:rPr>
          <w:b/>
        </w:rPr>
        <w:t>Hướng dẫn giải</w:t>
      </w:r>
      <w:r>
        <w:br/>
      </w:r>
      <w:r>
        <w:t>Trên đoạn [1; 5], có y' = 3x</w:t>
      </w:r>
      <w:r>
        <w:rPr>
          <w:vertAlign w:val="superscript"/>
        </w:rPr>
        <w:t>2</w:t>
      </w:r>
      <w:r>
        <w:t xml:space="preserve"> </w:t>
      </w:r>
      <w:r>
        <w:t>– 6x; y' = 0</w:t>
      </w:r>
      <w:r>
        <w:t xml:space="preserve"> </w:t>
      </w:r>
      <w:r>
        <w:t>⇔</w:t>
      </w:r>
      <w:r>
        <w:t>⇔</w:t>
      </w:r>
      <w:r>
        <w:t>x = 0 (loại) hoặc x = 2 (nhận).</w:t>
      </w:r>
      <w:r>
        <w:br/>
      </w:r>
      <w:r>
        <w:t>Có y(1) = −2; y(2) = −4; y(5) = 50.</w:t>
      </w:r>
      <w:r>
        <w:br/>
      </w:r>
      <w:r>
        <w:t>Vậy</w:t>
      </w:r>
      <w:r>
        <w:t xml:space="preserve"> </w:t>
      </w:r>
      <w:r>
        <w:t>max</w:t>
      </w:r>
      <w:r>
        <w:t>[</w:t>
      </w:r>
      <w:r>
        <w:t>1</w:t>
      </w:r>
      <w:r>
        <w:t>;</w:t>
      </w:r>
      <w:r>
        <w:t>5</w:t>
      </w:r>
      <w:r>
        <w:t>]</w:t>
      </w:r>
      <w:r>
        <w:t>y</w:t>
      </w:r>
      <w:r>
        <w:t>=</w:t>
      </w:r>
      <w:r>
        <w:t>y</w:t>
      </w:r>
      <w:r>
        <w:t>(</w:t>
      </w:r>
      <w:r>
        <w:t>5</w:t>
      </w:r>
      <w:r>
        <w:t>)</w:t>
      </w:r>
      <w:r>
        <w:t>=</w:t>
      </w:r>
      <w:r>
        <w:t>50</w:t>
      </w:r>
      <w:r>
        <w:t>;</w:t>
      </w:r>
      <w:r>
        <w:t>min</w:t>
      </w:r>
      <w:r>
        <w:t>[</w:t>
      </w:r>
      <w:r>
        <w:t>1</w:t>
      </w:r>
      <w:r>
        <w:t>;</w:t>
      </w:r>
      <w:r>
        <w:t>5</w:t>
      </w:r>
      <w:r>
        <w:t>]</w:t>
      </w:r>
      <w:r>
        <w:t>y</w:t>
      </w:r>
      <w:r>
        <w:t>=</w:t>
      </w:r>
      <w:r>
        <w:t>y</w:t>
      </w:r>
      <w:r>
        <w:t>(</w:t>
      </w:r>
      <w:r>
        <w:t>2</w:t>
      </w:r>
      <w:r>
        <w:t>)</w:t>
      </w:r>
      <w:r>
        <w:t>=</w:t>
      </w:r>
      <w:r>
        <w:t>−</w:t>
      </w:r>
      <w:r>
        <w:t>4</w:t>
      </w:r>
      <w:r>
        <w:t>max1;5y=y5=50;min1;5y=y2=−4</w:t>
      </w:r>
      <w:r>
        <w:t>.</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1: Tính đơn điệu và cực trị của hàm số</w:t>
      </w:r>
      <w:r>
        <w:br/>
      </w:r>
      <w:r>
        <w:rPr>
          <w:b/>
        </w:rPr>
        <w:t>Bài 3: Đường tiệm cận của đồ thị hàm số</w:t>
      </w:r>
      <w:r>
        <w:br/>
      </w:r>
      <w:r>
        <w:rPr>
          <w:b/>
        </w:rPr>
        <w:t>Bài 4: Khảo sát sự biến thiên và vẽ đồ thị của hàm số</w:t>
      </w:r>
      <w:r>
        <w:br/>
      </w:r>
      <w:r>
        <w:rPr>
          <w:b/>
        </w:rPr>
        <w:t>Bài 5: Ứng dụng đạo hàm để giải quyết một số vấn đề liên quan đến thực tiễn</w:t>
      </w:r>
      <w:r>
        <w:br/>
      </w:r>
      <w:r>
        <w:rPr>
          <w:b/>
        </w:rPr>
        <w:t>Bài tập cuối chương 1 trang 42</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