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Đường tiệm cận của đồ thị hàm số</w:t>
      </w:r>
    </w:p>
    <w:p>
      <w:r>
        <w:rPr>
          <w:b/>
        </w:rPr>
        <w:t xml:space="preserve">Giải Toán 12 Bài 3: Đường tiệm cận của đồ thị hàm số </w:t>
      </w:r>
      <w:r>
        <w:br/>
      </w:r>
      <w:r>
        <w:rPr>
          <w:b/>
        </w:rPr>
        <w:t>1. Đường tiệm cận ngang</w:t>
      </w:r>
      <w:r>
        <w:br/>
      </w:r>
      <w:r>
        <w:rPr>
          <w:b/>
        </w:rPr>
        <w:t>Giải Toán 12 trang 20</w:t>
      </w:r>
      <w:r>
        <w:t xml:space="preserve"> </w:t>
      </w:r>
      <w:r>
        <w:rPr>
          <w:b/>
        </w:rPr>
        <w:t>Tập 1</w:t>
      </w:r>
      <w:r>
        <w:br/>
      </w:r>
      <w:r>
        <w:br/>
      </w:r>
      <w:r>
        <w:br/>
      </w:r>
      <w:r>
        <w:rPr>
          <w:b/>
        </w:rPr>
        <w:t>HĐ1 trang 20 Toán 12 Tập 1</w:t>
      </w:r>
      <w:r>
        <w:t xml:space="preserve">: </w:t>
      </w:r>
      <w:r>
        <w:t xml:space="preserve">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y=f(x)=(2x+1)/(x)</w:t>
      </w:r>
      <w:r>
        <w:t xml:space="preserve"> có đồ thị (C). Với </w:t>
      </w:r>
      <w:r>
        <w:t>x</w:t>
      </w:r>
      <w:r>
        <w:t>&gt;</w:t>
      </w:r>
      <w:r>
        <w:t>0</w:t>
      </w:r>
      <w:r>
        <w:t>x&gt;0</w:t>
      </w:r>
      <w:r>
        <w:t xml:space="preserve">, xét điểm M (x; f(x)) thuộc (C). Gọi H là hình chiếu vuông góc của M trên đường thẳng </w:t>
      </w:r>
      <w:r>
        <w:t>y</w:t>
      </w:r>
      <w:r>
        <w:t>=</w:t>
      </w:r>
      <w:r>
        <w:t>2</w:t>
      </w:r>
      <w:r>
        <w:t>y=2</w:t>
      </w:r>
      <w:r>
        <w:t xml:space="preserve"> (H.1.19).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8002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41691a1275f405ba4da40f4b3e988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Tính khoảng cách MH.</w:t>
      </w:r>
      <w:r>
        <w:br/>
      </w:r>
      <w:r>
        <w:t xml:space="preserve">b) Có nhận xét gì về khoảng cách MH khi </w:t>
      </w:r>
      <w:r>
        <w:t>x</w:t>
      </w:r>
      <w:r>
        <w:t>→</w:t>
      </w:r>
      <w:r>
        <w:t>+</w:t>
      </w:r>
      <w:r>
        <w:t>∞</w:t>
      </w:r>
      <w:r>
        <w:t>x→+∞</w:t>
      </w:r>
      <w:r>
        <w:t>?</w:t>
      </w:r>
      <w:r>
        <w:br/>
      </w:r>
      <w:r>
        <w:rPr>
          <w:b/>
        </w:rPr>
        <w:t>Lời giải:</w:t>
      </w:r>
      <w:r>
        <w:br/>
      </w:r>
      <w:r>
        <w:t xml:space="preserve">a) Ta có: </w:t>
      </w:r>
      <w:r>
        <w:t>M</w:t>
      </w:r>
      <w:r>
        <w:t>(</w:t>
      </w:r>
      <w:r>
        <w:t>x</w:t>
      </w:r>
      <w:r>
        <w:t>;</w:t>
      </w:r>
      <w:r>
        <w:t>2</w:t>
      </w:r>
      <w:r>
        <w:t>x</w:t>
      </w:r>
      <w:r>
        <w:t>+</w:t>
      </w:r>
      <w:r>
        <w:t>1</w:t>
      </w:r>
      <w:r>
        <w:t>x</w:t>
      </w:r>
      <w:r>
        <w:t>)</w:t>
      </w:r>
      <w:r>
        <w:t>M(x;(2x+1)/(x))</w:t>
      </w:r>
      <w:r>
        <w:t xml:space="preserve">; </w:t>
      </w:r>
      <w:r>
        <w:t>H</w:t>
      </w:r>
      <w:r>
        <w:t>(</w:t>
      </w:r>
      <w:r>
        <w:t>x</w:t>
      </w:r>
      <w:r>
        <w:t>;</w:t>
      </w:r>
      <w:r>
        <w:t>2</w:t>
      </w:r>
      <w:r>
        <w:t>)</w:t>
      </w:r>
      <w:r>
        <w:t>H(x;2)</w:t>
      </w:r>
      <w:r>
        <w:t>.</w:t>
      </w:r>
      <w:r>
        <w:br/>
      </w:r>
      <w:r>
        <w:t xml:space="preserve">Do đó, </w:t>
      </w:r>
      <w:r>
        <w:t>M</w:t>
      </w:r>
      <w:r>
        <w:t>H</w:t>
      </w:r>
      <w:r>
        <w:t>=</w:t>
      </w:r>
      <w:r>
        <w:t>√</w:t>
      </w:r>
      <w:r>
        <w:t>(</w:t>
      </w:r>
      <w:r>
        <w:t>x</w:t>
      </w:r>
      <w:r>
        <w:t>−</w:t>
      </w:r>
      <w:r>
        <w:t>x</w:t>
      </w:r>
      <w:r>
        <w:t>)</w:t>
      </w:r>
      <w:r>
        <w:t>2</w:t>
      </w:r>
      <w:r>
        <w:t>+</w:t>
      </w:r>
      <w:r>
        <w:t>(</w:t>
      </w:r>
      <w:r>
        <w:t>2</w:t>
      </w:r>
      <w:r>
        <w:t>−</w:t>
      </w:r>
      <w:r>
        <w:t>2</w:t>
      </w:r>
      <w:r>
        <w:t>x</w:t>
      </w:r>
      <w:r>
        <w:t>+</w:t>
      </w:r>
      <w:r>
        <w:t>1</w:t>
      </w:r>
      <w:r>
        <w:t>x</w:t>
      </w:r>
      <w:r>
        <w:t>)</w:t>
      </w:r>
      <w:r>
        <w:t>2</w:t>
      </w:r>
      <w:r>
        <w:t>=</w:t>
      </w:r>
      <w:r>
        <w:t>√</w:t>
      </w:r>
      <w:r>
        <w:t>(</w:t>
      </w:r>
      <w:r>
        <w:t>2</w:t>
      </w:r>
      <w:r>
        <w:t>x</w:t>
      </w:r>
      <w:r>
        <w:t>−</w:t>
      </w:r>
      <w:r>
        <w:t>2</w:t>
      </w:r>
      <w:r>
        <w:t>x</w:t>
      </w:r>
      <w:r>
        <w:t>−</w:t>
      </w:r>
      <w:r>
        <w:t>1</w:t>
      </w:r>
      <w:r>
        <w:t>x</w:t>
      </w:r>
      <w:r>
        <w:t>)</w:t>
      </w:r>
      <w:r>
        <w:t>2</w:t>
      </w:r>
      <w:r>
        <w:t>=</w:t>
      </w:r>
      <w:r>
        <w:t>1</w:t>
      </w:r>
      <w:r>
        <w:t>x</w:t>
      </w:r>
      <w:r>
        <w:t>MH=√((x−x)^(2)+(2−(2x+1)/(x))^(2))=√(((2x−2x−1)/(x))^(2))=(1)/(x)</w:t>
      </w:r>
      <w:r>
        <w:t xml:space="preserve"> (do </w:t>
      </w:r>
      <w:r>
        <w:t>x</w:t>
      </w:r>
      <w:r>
        <w:t>&gt;</w:t>
      </w:r>
      <w:r>
        <w:t>0</w:t>
      </w:r>
      <w:r>
        <w:t>x&gt;0</w:t>
      </w:r>
      <w:r>
        <w:t>)</w:t>
      </w:r>
      <w:r>
        <w:br/>
      </w:r>
      <w:r>
        <w:t xml:space="preserve">b) Ta có: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1</w:t>
      </w:r>
      <w:r>
        <w:t>x</w:t>
      </w:r>
      <w:r>
        <w:t>=</w:t>
      </w:r>
      <w:r>
        <w:t>0</w:t>
      </w:r>
      <w:r>
        <w:t>limx→+∞⁡(1)/(x)=0</w:t>
      </w:r>
      <w:r>
        <w:t xml:space="preserve">. Do đó, khi </w:t>
      </w:r>
      <w:r>
        <w:t>x</w:t>
      </w:r>
      <w:r>
        <w:t>→</w:t>
      </w:r>
      <w:r>
        <w:t>+</w:t>
      </w:r>
      <w:r>
        <w:t>∞</w:t>
      </w:r>
      <w:r>
        <w:t>x→+∞</w:t>
      </w:r>
      <w:r>
        <w:t xml:space="preserve"> thì </w:t>
      </w:r>
      <w:r>
        <w:t>M</w:t>
      </w:r>
      <w:r>
        <w:t>H</w:t>
      </w:r>
      <w:r>
        <w:t>→</w:t>
      </w:r>
      <w:r>
        <w:t>0</w:t>
      </w:r>
      <w:r>
        <w:t>MH→0</w:t>
      </w:r>
      <w:r>
        <w:t>.</w:t>
      </w:r>
      <w:r>
        <w:br/>
      </w:r>
      <w:r>
        <w:rPr>
          <w:b/>
        </w:rPr>
        <w:t>Giải Toán 12 trang 21</w:t>
      </w:r>
      <w:r>
        <w:t xml:space="preserve"> </w:t>
      </w:r>
      <w:r>
        <w:rPr>
          <w:b/>
        </w:rPr>
        <w:t>Tập 1</w:t>
      </w:r>
      <w:r>
        <w:br/>
      </w:r>
      <w:r>
        <w:br/>
      </w:r>
      <w:r>
        <w:br/>
      </w:r>
      <w:r>
        <w:rPr>
          <w:b/>
        </w:rPr>
        <w:t>Luyện tập 1 trang 21 Toán 12 Tập 1</w:t>
      </w:r>
      <w:r>
        <w:t xml:space="preserve">: </w:t>
      </w:r>
      <w:r>
        <w:t xml:space="preserve">Tìm tiệm cận ngang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−</w:t>
      </w:r>
      <w:r>
        <w:t>1</w:t>
      </w:r>
      <w:r>
        <w:t>x</w:t>
      </w:r>
      <w:r>
        <w:t>−</w:t>
      </w:r>
      <w:r>
        <w:t>1</w:t>
      </w:r>
      <w:r>
        <w:t>y=f(x)=(2x−1)/(x−1)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−</w:t>
      </w:r>
      <w:r>
        <w:t>1</w:t>
      </w:r>
      <w:r>
        <w:t>x</w:t>
      </w:r>
      <w:r>
        <w:t>−</w:t>
      </w:r>
      <w:r>
        <w:t>1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−</w:t>
      </w:r>
      <w:r>
        <w:t>1</w:t>
      </w:r>
      <w:r>
        <w:t>x</w:t>
      </w:r>
      <w:r>
        <w:t>1</w:t>
      </w:r>
      <w:r>
        <w:t>−</w:t>
      </w:r>
      <w:r>
        <w:t>1</w:t>
      </w:r>
      <w:r>
        <w:t>x</w:t>
      </w:r>
      <w:r>
        <w:t>=</w:t>
      </w:r>
      <w:r>
        <w:t>2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2</w:t>
      </w:r>
      <w:r>
        <w:t>x</w:t>
      </w:r>
      <w:r>
        <w:t>−</w:t>
      </w:r>
      <w:r>
        <w:t>1</w:t>
      </w:r>
      <w:r>
        <w:t>x</w:t>
      </w:r>
      <w:r>
        <w:t>−</w:t>
      </w:r>
      <w:r>
        <w:t>1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2</w:t>
      </w:r>
      <w:r>
        <w:t>−</w:t>
      </w:r>
      <w:r>
        <w:t>1</w:t>
      </w:r>
      <w:r>
        <w:t>x</w:t>
      </w:r>
      <w:r>
        <w:t>1</w:t>
      </w:r>
      <w:r>
        <w:t>−</w:t>
      </w:r>
      <w:r>
        <w:t>1</w:t>
      </w:r>
      <w:r>
        <w:t>x</w:t>
      </w:r>
      <w:r>
        <w:t>=</w:t>
      </w:r>
      <w:r>
        <w:t>2</w:t>
      </w:r>
      <w:r>
        <w:t>limx→+∞⁡(2x−1)/(x−1)=limx→+∞⁡(2−(1)/(x))/(1−(1)/(x))=2;limx→−∞⁡(2x−1)/(x−1)=limx→−∞⁡(2−(1)/(x))/(1−(1)/(x))=2</w:t>
      </w:r>
      <w:r>
        <w:t>.</w:t>
      </w:r>
      <w:r>
        <w:br/>
      </w:r>
      <w:r>
        <w:t xml:space="preserve">Do đó, tiệm cận ngang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−</w:t>
      </w:r>
      <w:r>
        <w:t>1</w:t>
      </w:r>
      <w:r>
        <w:t>x</w:t>
      </w:r>
      <w:r>
        <w:t>−</w:t>
      </w:r>
      <w:r>
        <w:t>1</w:t>
      </w:r>
      <w:r>
        <w:t>y=f(x)=(2x−1)/(x−1)</w:t>
      </w:r>
      <w:r>
        <w:t xml:space="preserve"> là </w:t>
      </w:r>
      <w:r>
        <w:t>y</w:t>
      </w:r>
      <w:r>
        <w:t>=</w:t>
      </w:r>
      <w:r>
        <w:t>2</w:t>
      </w:r>
      <w:r>
        <w:t>y=2</w:t>
      </w:r>
      <w:r>
        <w:t>.</w:t>
      </w:r>
      <w:r>
        <w:br/>
      </w:r>
      <w:r>
        <w:br/>
      </w:r>
      <w:r>
        <w:br/>
      </w:r>
      <w:r>
        <w:rPr>
          <w:b/>
        </w:rPr>
        <w:t>Vận dụng 1 trang 21 Toán 12 Tập 1</w:t>
      </w:r>
      <w:r>
        <w:t xml:space="preserve">: </w:t>
      </w:r>
      <w:r>
        <w:t>Giải bài toán trong tình huống mở đầu.</w:t>
      </w:r>
      <w:r>
        <w:br/>
      </w:r>
      <w:r>
        <w:t xml:space="preserve">Giả sử khối lượng còn lại của một chất phóng xạ (gam) sau t ngày phân rã được cho bởi hàm số </w:t>
      </w:r>
      <w:r>
        <w:t>m</w:t>
      </w:r>
      <w:r>
        <w:t>(</w:t>
      </w:r>
      <w:r>
        <w:t>t</w:t>
      </w:r>
      <w:r>
        <w:t>)</w:t>
      </w:r>
      <w:r>
        <w:t>=</w:t>
      </w:r>
      <w:r>
        <w:t>15</w:t>
      </w:r>
      <w:r>
        <w:t>e</w:t>
      </w:r>
      <w:r>
        <w:t>−</w:t>
      </w:r>
      <w:r>
        <w:t>0</w:t>
      </w:r>
      <w:r>
        <w:t>,</w:t>
      </w:r>
      <w:r>
        <w:t>012</w:t>
      </w:r>
      <w:r>
        <w:t>t</w:t>
      </w:r>
      <w:r>
        <w:t>m(t)=15e^(−0,012t)</w:t>
      </w:r>
      <w:r>
        <w:t xml:space="preserve">. Khối lượng m(t) thay đổi ra sao khi </w:t>
      </w:r>
      <w:r>
        <w:t>t</w:t>
      </w:r>
      <w:r>
        <w:t>→</w:t>
      </w:r>
      <w:r>
        <w:t>+</w:t>
      </w:r>
      <w:r>
        <w:t>∞</w:t>
      </w:r>
      <w:r>
        <w:t>t→+∞</w:t>
      </w:r>
      <w:r>
        <w:t>? Điều này thể hiện trên Hình 1.18 như thế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238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7c3449baaf440b4a33b0a84ef572bd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38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lim</w:t>
      </w:r>
      <w:r>
        <w:t>t</w:t>
      </w:r>
      <w:r>
        <w:t>→</w:t>
      </w:r>
      <w:r>
        <w:t>+</w:t>
      </w:r>
      <w:r>
        <w:t>∞</w:t>
      </w:r>
      <w:r>
        <w:t>m</w:t>
      </w:r>
      <w:r>
        <w:t>(</w:t>
      </w:r>
      <w:r>
        <w:t>t</w:t>
      </w:r>
      <w:r>
        <w:t>)</w:t>
      </w:r>
      <w:r>
        <w:t>=</w:t>
      </w:r>
      <w:r>
        <w:t>lim</w:t>
      </w:r>
      <w:r>
        <w:t>t</w:t>
      </w:r>
      <w:r>
        <w:t>→</w:t>
      </w:r>
      <w:r>
        <w:t>+</w:t>
      </w:r>
      <w:r>
        <w:t>∞</w:t>
      </w:r>
      <w:r>
        <w:t>15</w:t>
      </w:r>
      <w:r>
        <w:t>e</w:t>
      </w:r>
      <w:r>
        <w:t>−</w:t>
      </w:r>
      <w:r>
        <w:t>0</w:t>
      </w:r>
      <w:r>
        <w:t>,</w:t>
      </w:r>
      <w:r>
        <w:t>012</w:t>
      </w:r>
      <w:r>
        <w:t>t</w:t>
      </w:r>
      <w:r>
        <w:t>=</w:t>
      </w:r>
      <w:r>
        <w:t>lim</w:t>
      </w:r>
      <w:r>
        <w:t>t</w:t>
      </w:r>
      <w:r>
        <w:t>→</w:t>
      </w:r>
      <w:r>
        <w:t>+</w:t>
      </w:r>
      <w:r>
        <w:t>∞</w:t>
      </w:r>
      <w:r>
        <w:t>15</w:t>
      </w:r>
      <w:r>
        <w:t>e</w:t>
      </w:r>
      <w:r>
        <w:t>0</w:t>
      </w:r>
      <w:r>
        <w:t>,</w:t>
      </w:r>
      <w:r>
        <w:t>012</w:t>
      </w:r>
      <w:r>
        <w:t>t</w:t>
      </w:r>
      <w:r>
        <w:t>=</w:t>
      </w:r>
      <w:r>
        <w:t>0</w:t>
      </w:r>
      <w:r>
        <w:t>limt→+∞⁡m(t)=limt→+∞⁡15e^(−0,012t)=limt→+∞⁡(15)/(e^(0,012t))=0</w:t>
      </w:r>
      <w:r>
        <w:br/>
      </w:r>
      <w:r>
        <w:t xml:space="preserve">Do đó, </w:t>
      </w:r>
      <w:r>
        <w:t>m</w:t>
      </w:r>
      <w:r>
        <w:t>(</w:t>
      </w:r>
      <w:r>
        <w:t>t</w:t>
      </w:r>
      <w:r>
        <w:t>)</w:t>
      </w:r>
      <w:r>
        <w:t>→</w:t>
      </w:r>
      <w:r>
        <w:t>0</w:t>
      </w:r>
      <w:r>
        <w:t>m(t)→0</w:t>
      </w:r>
      <w:r>
        <w:t xml:space="preserve"> khi </w:t>
      </w:r>
      <w:r>
        <w:t>t</w:t>
      </w:r>
      <w:r>
        <w:t>→</w:t>
      </w:r>
      <w:r>
        <w:t>+</w:t>
      </w:r>
      <w:r>
        <w:t>∞</w:t>
      </w:r>
      <w:r>
        <w:t>t→+∞</w:t>
      </w:r>
      <w:r>
        <w:t>.</w:t>
      </w:r>
      <w:r>
        <w:br/>
      </w:r>
      <w:r>
        <w:t xml:space="preserve">Trong hình 1.18, khi </w:t>
      </w:r>
      <w:r>
        <w:t>t</w:t>
      </w:r>
      <w:r>
        <w:t>→</w:t>
      </w:r>
      <w:r>
        <w:t>+</w:t>
      </w:r>
      <w:r>
        <w:t>∞</w:t>
      </w:r>
      <w:r>
        <w:t>t→+∞</w:t>
      </w:r>
      <w:r>
        <w:t xml:space="preserve"> </w:t>
      </w:r>
      <w:r>
        <w:t>thì m(t) càng gần trục hoành Ot (nhưng không chạm trục Ot).</w:t>
      </w:r>
      <w:r>
        <w:br/>
      </w:r>
      <w:r>
        <w:br/>
      </w:r>
      <w:r>
        <w:br/>
      </w:r>
      <w:r>
        <w:rPr>
          <w:b/>
        </w:rPr>
        <w:t>2. Đường tiệm cận đứng</w:t>
      </w:r>
      <w:r>
        <w:br/>
      </w:r>
      <w:r>
        <w:br/>
      </w:r>
      <w:r>
        <w:rPr>
          <w:b/>
        </w:rPr>
        <w:t>HĐ2 trang 21 Toán 12 Tập 1</w:t>
      </w:r>
      <w:r>
        <w:t xml:space="preserve">: </w:t>
      </w:r>
      <w:r>
        <w:t xml:space="preserve">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x</w:t>
      </w:r>
      <w:r>
        <w:t>−</w:t>
      </w:r>
      <w:r>
        <w:t>1</w:t>
      </w:r>
      <w:r>
        <w:t>y=f(x)=(x)/(x−1)</w:t>
      </w:r>
      <w:r>
        <w:t xml:space="preserve"> có đồ thị (C). Với </w:t>
      </w:r>
      <w:r>
        <w:t>x</w:t>
      </w:r>
      <w:r>
        <w:t>&gt;</w:t>
      </w:r>
      <w:r>
        <w:t>1</w:t>
      </w:r>
      <w:r>
        <w:t>x&gt;1</w:t>
      </w:r>
      <w:r>
        <w:t xml:space="preserve">, xét điểm M (x; f(x)) thuộc (C). Gọi H là hình chiếu vuông góc của M trên đường thẳng </w:t>
      </w:r>
      <w:r>
        <w:t>x</w:t>
      </w:r>
      <w:r>
        <w:t>=</w:t>
      </w:r>
      <w:r>
        <w:t>1</w:t>
      </w:r>
      <w:r>
        <w:t>x=1</w:t>
      </w:r>
      <w:r>
        <w:t xml:space="preserve"> (H.1.22).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20859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f3356f54fb74fc592dc8d79f7a3ae6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85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Tính khoảng cách MH.</w:t>
      </w:r>
      <w:r>
        <w:br/>
      </w:r>
      <w:r>
        <w:t>b) Khi M thay đổi trên (C) sao cho khoảng cách MH dần đến 0, có nhận xét gì về tung độ của điểm M?</w:t>
      </w:r>
      <w:r>
        <w:br/>
      </w:r>
      <w:r>
        <w:rPr>
          <w:b/>
        </w:rPr>
        <w:t>Lời giải:</w:t>
      </w:r>
      <w:r>
        <w:br/>
      </w:r>
      <w:r>
        <w:t xml:space="preserve">a) Ta có: </w:t>
      </w:r>
      <w:r>
        <w:t>M</w:t>
      </w:r>
      <w:r>
        <w:t>(</w:t>
      </w:r>
      <w:r>
        <w:t>x</w:t>
      </w:r>
      <w:r>
        <w:t>;</w:t>
      </w:r>
      <w:r>
        <w:t>x</w:t>
      </w:r>
      <w:r>
        <w:t>x</w:t>
      </w:r>
      <w:r>
        <w:t>−</w:t>
      </w:r>
      <w:r>
        <w:t>1</w:t>
      </w:r>
      <w:r>
        <w:t>)</w:t>
      </w:r>
      <w:r>
        <w:t>;</w:t>
      </w:r>
      <w:r>
        <w:t>H</w:t>
      </w:r>
      <w:r>
        <w:t>(</w:t>
      </w:r>
      <w:r>
        <w:t>1</w:t>
      </w:r>
      <w:r>
        <w:t>;</w:t>
      </w:r>
      <w:r>
        <w:t>x</w:t>
      </w:r>
      <w:r>
        <w:t>x</w:t>
      </w:r>
      <w:r>
        <w:t>−</w:t>
      </w:r>
      <w:r>
        <w:t>1</w:t>
      </w:r>
      <w:r>
        <w:t>)</w:t>
      </w:r>
      <w:r>
        <w:t>M(x;(x)/(x−1));H(1;(x)/(x−1))</w:t>
      </w:r>
      <w:r>
        <w:br/>
      </w:r>
      <w:r>
        <w:t xml:space="preserve">Do đó, </w:t>
      </w:r>
      <w:r>
        <w:t>M</w:t>
      </w:r>
      <w:r>
        <w:t>H</w:t>
      </w:r>
      <w:r>
        <w:t>=</w:t>
      </w:r>
      <w:r>
        <w:t>√</w:t>
      </w:r>
      <w:r>
        <w:t>(</w:t>
      </w:r>
      <w:r>
        <w:t>1</w:t>
      </w:r>
      <w:r>
        <w:t>−</w:t>
      </w:r>
      <w:r>
        <w:t>x</w:t>
      </w:r>
      <w:r>
        <w:t>)</w:t>
      </w:r>
      <w:r>
        <w:t>2</w:t>
      </w:r>
      <w:r>
        <w:t>+</w:t>
      </w:r>
      <w:r>
        <w:t>(</w:t>
      </w:r>
      <w:r>
        <w:t>x</w:t>
      </w:r>
      <w:r>
        <w:t>x</w:t>
      </w:r>
      <w:r>
        <w:t>−</w:t>
      </w:r>
      <w:r>
        <w:t>1</w:t>
      </w:r>
      <w:r>
        <w:t>−</w:t>
      </w:r>
      <w:r>
        <w:t>x</w:t>
      </w:r>
      <w:r>
        <w:t>x</w:t>
      </w:r>
      <w:r>
        <w:t>−</w:t>
      </w:r>
      <w:r>
        <w:t>1</w:t>
      </w:r>
      <w:r>
        <w:t>)</w:t>
      </w:r>
      <w:r>
        <w:t>2</w:t>
      </w:r>
      <w:r>
        <w:t>=</w:t>
      </w:r>
      <w:r>
        <w:t>x</w:t>
      </w:r>
      <w:r>
        <w:t>−</w:t>
      </w:r>
      <w:r>
        <w:t>1</w:t>
      </w:r>
      <w:r>
        <w:t>MH=√((1−x)^(2)+((x)/(x−1)−(x)/(x−1))^(2))=x−1</w:t>
      </w:r>
      <w:r>
        <w:t xml:space="preserve"> (do </w:t>
      </w:r>
      <w:r>
        <w:t>x</w:t>
      </w:r>
      <w:r>
        <w:t>&gt;</w:t>
      </w:r>
      <w:r>
        <w:t>1</w:t>
      </w:r>
      <w:r>
        <w:t>x&gt;1</w:t>
      </w:r>
      <w:r>
        <w:t>)</w:t>
      </w:r>
      <w:r>
        <w:br/>
      </w:r>
      <w:r>
        <w:t xml:space="preserve">b) Khi khoảng cách MH dần đến 0 thì tung độ của điểm M dần ra xa vô tận về phía trên (tung độ điểm M tiến ra </w:t>
      </w:r>
      <w:r>
        <w:t>+</w:t>
      </w:r>
      <w:r>
        <w:t>∞</w:t>
      </w:r>
      <w:r>
        <w:t>+∞</w:t>
      </w:r>
      <w:r>
        <w:t>).</w:t>
      </w:r>
      <w:r>
        <w:br/>
      </w:r>
      <w:r>
        <w:rPr>
          <w:b/>
        </w:rPr>
        <w:t>Giải Toán 12 trang 22</w:t>
      </w:r>
      <w:r>
        <w:t xml:space="preserve"> </w:t>
      </w:r>
      <w:r>
        <w:rPr>
          <w:b/>
        </w:rPr>
        <w:t>Tập 1</w:t>
      </w:r>
      <w:r>
        <w:br/>
      </w:r>
      <w:r>
        <w:br/>
      </w:r>
      <w:r>
        <w:br/>
      </w:r>
      <w:r>
        <w:rPr>
          <w:b/>
        </w:rPr>
        <w:t>Luyện tập 2 trang 22 Toán 12 Tập 1</w:t>
      </w:r>
      <w:r>
        <w:t xml:space="preserve">: </w:t>
      </w:r>
      <w:r>
        <w:t xml:space="preserve">Tìm các tiệm cận ngang và tiệm cận đứng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4</w:t>
      </w:r>
      <w:r>
        <w:t>y=f(x)=(2x+1)/(x−4)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4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+</w:t>
      </w:r>
      <w:r>
        <w:t>1</w:t>
      </w:r>
      <w:r>
        <w:t>x</w:t>
      </w:r>
      <w:r>
        <w:t>1</w:t>
      </w:r>
      <w:r>
        <w:t>−</w:t>
      </w:r>
      <w:r>
        <w:t>4</w:t>
      </w:r>
      <w:r>
        <w:t>x</w:t>
      </w:r>
      <w:r>
        <w:t>=</w:t>
      </w:r>
      <w:r>
        <w:t>2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4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2</w:t>
      </w:r>
      <w:r>
        <w:t>+</w:t>
      </w:r>
      <w:r>
        <w:t>1</w:t>
      </w:r>
      <w:r>
        <w:t>x</w:t>
      </w:r>
      <w:r>
        <w:t>1</w:t>
      </w:r>
      <w:r>
        <w:t>−</w:t>
      </w:r>
      <w:r>
        <w:t>4</w:t>
      </w:r>
      <w:r>
        <w:t>x</w:t>
      </w:r>
      <w:r>
        <w:t>=</w:t>
      </w:r>
      <w:r>
        <w:t>2</w:t>
      </w:r>
      <w:r>
        <w:t>limx→+∞⁡(2x+1)/(x−4)=limx→+∞⁡(2+(1)/(x))/(1−(4)/(x))=2;limx→−∞⁡(2x+1)/(x−4)=limx→−∞⁡(2+(1)/(x))/(1−(4)/(x))=2</w:t>
      </w:r>
      <w:r>
        <w:t xml:space="preserve"> nên tiệm cận ngang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4</w:t>
      </w:r>
      <w:r>
        <w:t>y=f(x)=(2x+1)/(x−4)</w:t>
      </w:r>
      <w:r>
        <w:t xml:space="preserve"> là </w:t>
      </w:r>
      <w:r>
        <w:t>y</w:t>
      </w:r>
      <w:r>
        <w:t>=</w:t>
      </w:r>
      <w:r>
        <w:t>2</w:t>
      </w:r>
      <w:r>
        <w:t>y=2</w:t>
      </w:r>
      <w:r>
        <w:t>.</w:t>
      </w:r>
      <w:r>
        <w:br/>
      </w:r>
      <w:r>
        <w:t xml:space="preserve">Lại có: </w:t>
      </w:r>
      <w:r>
        <w:t>lim</w:t>
      </w:r>
      <w:r>
        <w:t>x</w:t>
      </w:r>
      <w:r>
        <w:t>→</w:t>
      </w:r>
      <w:r>
        <w:t>4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4</w:t>
      </w:r>
      <w:r>
        <w:t>+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4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4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4</w:t>
      </w:r>
      <w:r>
        <w:t>−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4</w:t>
      </w:r>
      <w:r>
        <w:t>=</w:t>
      </w:r>
      <w:r>
        <w:t>−</w:t>
      </w:r>
      <w:r>
        <w:t>∞</w:t>
      </w:r>
      <w:r>
        <w:t>limx→4^(+)⁡f(x)=limx→4^(+)⁡(2x+1)/(x−4)=+∞;limx→4^(−)⁡f(x)=limx→4^(−)⁡(2x+1)/(x−4)=−∞</w:t>
      </w:r>
      <w:r>
        <w:t xml:space="preserve"> nên tiệm cận đứng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4</w:t>
      </w:r>
      <w:r>
        <w:t>y=f(x)=(2x+1)/(x−4)</w:t>
      </w:r>
      <w:r>
        <w:t xml:space="preserve"> đường thẳng </w:t>
      </w:r>
      <w:r>
        <w:t>x</w:t>
      </w:r>
      <w:r>
        <w:t>=</w:t>
      </w:r>
      <w:r>
        <w:t>4</w:t>
      </w:r>
      <w:r>
        <w:t>x=4</w:t>
      </w:r>
      <w:r>
        <w:t>.</w:t>
      </w:r>
      <w:r>
        <w:br/>
      </w:r>
      <w:r>
        <w:br/>
      </w:r>
      <w:r>
        <w:br/>
      </w:r>
      <w:r>
        <w:rPr>
          <w:b/>
        </w:rPr>
        <w:t>Vận dụng 2 trang 22 Toán 12 Tập 1</w:t>
      </w:r>
      <w:r>
        <w:t xml:space="preserve">: </w:t>
      </w:r>
      <w:r>
        <w:t xml:space="preserve">Để loại bỏ p% một loài tảo độc khỏi hồ nước, người ta ước tính chi phí bỏ ra là </w:t>
      </w:r>
      <w:r>
        <w:t>C</w:t>
      </w:r>
      <w:r>
        <w:t>(</w:t>
      </w:r>
      <w:r>
        <w:t>p</w:t>
      </w:r>
      <w:r>
        <w:t>)</w:t>
      </w:r>
      <w:r>
        <w:t>=</w:t>
      </w:r>
      <w:r>
        <w:t>45</w:t>
      </w:r>
      <w:r>
        <w:t>p</w:t>
      </w:r>
      <w:r>
        <w:t>100</w:t>
      </w:r>
      <w:r>
        <w:t>−</w:t>
      </w:r>
      <w:r>
        <w:t>p</w:t>
      </w:r>
      <w:r>
        <w:t>C(p)=(45p)/(100−p)</w:t>
      </w:r>
      <w:r>
        <w:t xml:space="preserve"> (triệu đồng), với </w:t>
      </w:r>
      <w:r>
        <w:t>0</w:t>
      </w:r>
      <w:r>
        <w:t>≤</w:t>
      </w:r>
      <w:r>
        <w:t>p</w:t>
      </w:r>
      <w:r>
        <w:t>&lt;</w:t>
      </w:r>
      <w:r>
        <w:t>100</w:t>
      </w:r>
      <w:r>
        <w:t>0≤p&lt;100</w:t>
      </w:r>
      <w:r>
        <w:t>. Tìm tiệm cận đứng của đồ thị hàm số C(p) và nêu ý nghĩa của đường tiệm cận này.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lim</w:t>
      </w:r>
      <w:r>
        <w:t>p</w:t>
      </w:r>
      <w:r>
        <w:t>→</w:t>
      </w:r>
      <w:r>
        <w:t>100</w:t>
      </w:r>
      <w:r>
        <w:t>−</w:t>
      </w:r>
      <w:r>
        <w:t>C</w:t>
      </w:r>
      <w:r>
        <w:t>(</w:t>
      </w:r>
      <w:r>
        <w:t>p</w:t>
      </w:r>
      <w:r>
        <w:t>)</w:t>
      </w:r>
      <w:r>
        <w:t>=</w:t>
      </w:r>
      <w:r>
        <w:t>lim</w:t>
      </w:r>
      <w:r>
        <w:t>p</w:t>
      </w:r>
      <w:r>
        <w:t>→</w:t>
      </w:r>
      <w:r>
        <w:t>100</w:t>
      </w:r>
      <w:r>
        <w:t>−</w:t>
      </w:r>
      <w:r>
        <w:t>45</w:t>
      </w:r>
      <w:r>
        <w:t>p</w:t>
      </w:r>
      <w:r>
        <w:t>100</w:t>
      </w:r>
      <w:r>
        <w:t>−</w:t>
      </w:r>
      <w:r>
        <w:t>p</w:t>
      </w:r>
      <w:r>
        <w:t>=</w:t>
      </w:r>
      <w:r>
        <w:t>+</w:t>
      </w:r>
      <w:r>
        <w:t>∞</w:t>
      </w:r>
      <w:r>
        <w:t>limp→100^(−)⁡C(p)=limp→100^(−)⁡(45p)/(100−p)=+∞</w:t>
      </w:r>
      <w:r>
        <w:t xml:space="preserve"> nên tiệm cận đứng của đồ thị hàm số C(p) là </w:t>
      </w:r>
      <w:r>
        <w:t>p</w:t>
      </w:r>
      <w:r>
        <w:t>=</w:t>
      </w:r>
      <w:r>
        <w:t>100</w:t>
      </w:r>
      <w:r>
        <w:t>p=100</w:t>
      </w:r>
      <w:r>
        <w:t>.</w:t>
      </w:r>
      <w:r>
        <w:br/>
      </w:r>
      <w:r>
        <w:t>Ý nghĩa của đường tiệm cận là: Không thể loại bỏ hết loài tảo độc ra khỏi hồ nước dù chi phí là bao nhiêu.</w:t>
      </w:r>
      <w:r>
        <w:br/>
      </w:r>
      <w:r>
        <w:br/>
      </w:r>
      <w:r>
        <w:rPr>
          <w:b/>
        </w:rPr>
        <w:t>3. Đường tiệm cận xiên</w:t>
      </w:r>
      <w:r>
        <w:br/>
      </w:r>
      <w:r>
        <w:rPr>
          <w:b/>
        </w:rPr>
        <w:t>Giải Toán 12 trang 23</w:t>
      </w:r>
      <w:r>
        <w:t xml:space="preserve"> </w:t>
      </w:r>
      <w:r>
        <w:rPr>
          <w:b/>
        </w:rPr>
        <w:t>Tập 1</w:t>
      </w:r>
      <w:r>
        <w:br/>
      </w:r>
      <w:r>
        <w:br/>
      </w:r>
      <w:r>
        <w:rPr>
          <w:b/>
        </w:rPr>
        <w:t>HĐ3 trang 23 Toán 12 Tập 1</w:t>
      </w:r>
      <w:r>
        <w:t xml:space="preserve">: </w:t>
      </w:r>
      <w:r>
        <w:t xml:space="preserve">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−</w:t>
      </w:r>
      <w:r>
        <w:t>1</w:t>
      </w:r>
      <w:r>
        <w:t>+</w:t>
      </w:r>
      <w:r>
        <w:t>2</w:t>
      </w:r>
      <w:r>
        <w:t>x</w:t>
      </w:r>
      <w:r>
        <w:t>+</w:t>
      </w:r>
      <w:r>
        <w:t>1</w:t>
      </w:r>
      <w:r>
        <w:t>y=f(x)=x−1+(2)/(x+1)</w:t>
      </w:r>
      <w:r>
        <w:t xml:space="preserve"> có đồ thị (C) và đường thẳng </w:t>
      </w:r>
      <w:r>
        <w:t>y</w:t>
      </w:r>
      <w:r>
        <w:t>=</w:t>
      </w:r>
      <w:r>
        <w:t>x</w:t>
      </w:r>
      <w:r>
        <w:t>−</w:t>
      </w:r>
      <w:r>
        <w:t>1</w:t>
      </w:r>
      <w:r>
        <w:t>y=x−1</w:t>
      </w:r>
      <w:r>
        <w:t xml:space="preserve"> như Hình 1.24.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2514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ade43b82d0f43dabbb8ca218002ae2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14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a) Với </w:t>
      </w:r>
      <w:r>
        <w:t>x</w:t>
      </w:r>
      <w:r>
        <w:t>&gt;</w:t>
      </w:r>
      <w:r>
        <w:t>−</w:t>
      </w:r>
      <w:r>
        <w:t>1</w:t>
      </w:r>
      <w:r>
        <w:t>x&gt;−1</w:t>
      </w:r>
      <w:r>
        <w:t xml:space="preserve">, xét điểm M (x; f(x)) thuộc (C). Gọi H là hình chiếu vuông góc của M trên đường thẳng </w:t>
      </w:r>
      <w:r>
        <w:t>y</w:t>
      </w:r>
      <w:r>
        <w:t>=</w:t>
      </w:r>
      <w:r>
        <w:t>x</w:t>
      </w:r>
      <w:r>
        <w:t>−</w:t>
      </w:r>
      <w:r>
        <w:t>1</w:t>
      </w:r>
      <w:r>
        <w:t>y=x−1</w:t>
      </w:r>
      <w:r>
        <w:t xml:space="preserve">. Có nhận xét gì về khoảng cách MH khi </w:t>
      </w:r>
      <w:r>
        <w:t>x</w:t>
      </w:r>
      <w:r>
        <w:t>→</w:t>
      </w:r>
      <w:r>
        <w:t>+</w:t>
      </w:r>
      <w:r>
        <w:t>∞</w:t>
      </w:r>
      <w:r>
        <w:t>x→+∞</w:t>
      </w:r>
      <w:r>
        <w:t>?</w:t>
      </w:r>
      <w:r>
        <w:br/>
      </w:r>
      <w:r>
        <w:t xml:space="preserve">b) Chứng tỏ rằng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x</w:t>
      </w:r>
      <w:r>
        <w:t>−</w:t>
      </w:r>
      <w:r>
        <w:t>1</w:t>
      </w:r>
      <w:r>
        <w:t>)</w:t>
      </w:r>
      <w:r>
        <w:t>]</w:t>
      </w:r>
      <w:r>
        <w:t>=</w:t>
      </w:r>
      <w:r>
        <w:t>0</w:t>
      </w:r>
      <w:r>
        <w:t>limx→+∞⁡[f(x)−(x−1)]=0</w:t>
      </w:r>
      <w:r>
        <w:t>. Tính chất này thể hiện trên Hình 1.24 như thế nào?</w:t>
      </w:r>
      <w:r>
        <w:br/>
      </w:r>
      <w:r>
        <w:rPr>
          <w:b/>
        </w:rPr>
        <w:t>Lời giải:</w:t>
      </w:r>
      <w:r>
        <w:br/>
      </w:r>
      <w:r>
        <w:t xml:space="preserve">a) Nhìn vào đồ thị ta thấy, khi </w:t>
      </w:r>
      <w:r>
        <w:t>x</w:t>
      </w:r>
      <w:r>
        <w:t>→</w:t>
      </w:r>
      <w:r>
        <w:t>+</w:t>
      </w:r>
      <w:r>
        <w:t>∞</w:t>
      </w:r>
      <w:r>
        <w:t>x→+∞</w:t>
      </w:r>
      <w:r>
        <w:t xml:space="preserve"> thì khoảng cách MH tiến tới 0.</w:t>
      </w:r>
      <w:r>
        <w:br/>
      </w:r>
      <w:r>
        <w:t>b) Ta có: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x</w:t>
      </w:r>
      <w:r>
        <w:t>−</w:t>
      </w:r>
      <w:r>
        <w:t>1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x</w:t>
      </w:r>
      <w:r>
        <w:t>−</w:t>
      </w:r>
      <w:r>
        <w:t>1</w:t>
      </w:r>
      <w:r>
        <w:t>+</w:t>
      </w:r>
      <w:r>
        <w:t>2</w:t>
      </w:r>
      <w:r>
        <w:t>x</w:t>
      </w:r>
      <w:r>
        <w:t>+</w:t>
      </w:r>
      <w:r>
        <w:t>1</w:t>
      </w:r>
      <w:r>
        <w:t>−</w:t>
      </w:r>
      <w:r>
        <w:t>(</w:t>
      </w:r>
      <w:r>
        <w:t>x</w:t>
      </w:r>
      <w:r>
        <w:t>−</w:t>
      </w:r>
      <w:r>
        <w:t>1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+</w:t>
      </w:r>
      <w:r>
        <w:t>1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1</w:t>
      </w:r>
      <w:r>
        <w:t>+</w:t>
      </w:r>
      <w:r>
        <w:t>1</w:t>
      </w:r>
      <w:r>
        <w:t>x</w:t>
      </w:r>
      <w:r>
        <w:t>=</w:t>
      </w:r>
      <w:r>
        <w:t>0</w:t>
      </w:r>
      <w:r>
        <w:t>limx→+∞⁡[f(x)−(x−1)]=limx→+∞⁡[x−1+(2)/(x+1)−(x−1)]=limx→+∞⁡(2)/(x+1)=limx→+∞⁡((2)/(x))/(1+(1)/(x))=0</w:t>
      </w:r>
      <w:r>
        <w:br/>
      </w:r>
      <w:r>
        <w:t xml:space="preserve">Tính chất này được thể hiện trong Hình 1.24 là: Khoảng cách từ điểm M của đồ thị hàm số (C) đến đường thẳng </w:t>
      </w:r>
      <w:r>
        <w:t>y</w:t>
      </w:r>
      <w:r>
        <w:t>=</w:t>
      </w:r>
      <w:r>
        <w:t>x</w:t>
      </w:r>
      <w:r>
        <w:t>−</w:t>
      </w:r>
      <w:r>
        <w:t>1</w:t>
      </w:r>
      <w:r>
        <w:t>y=x−1</w:t>
      </w:r>
      <w:r>
        <w:t xml:space="preserve"> tiến đến 0 khi </w:t>
      </w:r>
      <w:r>
        <w:t>x</w:t>
      </w:r>
      <w:r>
        <w:t>→</w:t>
      </w:r>
      <w:r>
        <w:t>+</w:t>
      </w:r>
      <w:r>
        <w:t>∞</w:t>
      </w:r>
      <w:r>
        <w:t>x→+∞</w:t>
      </w:r>
      <w:r>
        <w:t>.</w:t>
      </w:r>
      <w:r>
        <w:br/>
      </w:r>
      <w:r>
        <w:rPr>
          <w:b/>
        </w:rPr>
        <w:t>Giải Toán 12 trang 24</w:t>
      </w:r>
      <w:r>
        <w:t xml:space="preserve"> </w:t>
      </w:r>
      <w:r>
        <w:rPr>
          <w:b/>
        </w:rPr>
        <w:t>Tập 1</w:t>
      </w:r>
      <w:r>
        <w:br/>
      </w:r>
      <w:r>
        <w:br/>
      </w:r>
      <w:r>
        <w:br/>
      </w:r>
      <w:r>
        <w:rPr>
          <w:b/>
        </w:rPr>
        <w:t>Luyện tập 3 trang 24 Toán 12 Tập 1</w:t>
      </w:r>
      <w:r>
        <w:t xml:space="preserve">: </w:t>
      </w:r>
      <w:r>
        <w:t xml:space="preserve">Tìm các tiệm cận đứng và tiệm cận xiên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4</w:t>
      </w:r>
      <w:r>
        <w:t>x</w:t>
      </w:r>
      <w:r>
        <w:t>+</w:t>
      </w:r>
      <w:r>
        <w:t>2</w:t>
      </w:r>
      <w:r>
        <w:t>1</w:t>
      </w:r>
      <w:r>
        <w:t>−</w:t>
      </w:r>
      <w:r>
        <w:t>x</w:t>
      </w:r>
      <w:r>
        <w:t>y=f(x)=(x^(2)−4x+2)/(1−x)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1</w:t>
      </w:r>
      <w:r>
        <w:t>+</w:t>
      </w:r>
      <w:r>
        <w:t>x</w:t>
      </w:r>
      <w:r>
        <w:t>2</w:t>
      </w:r>
      <w:r>
        <w:t>−</w:t>
      </w:r>
      <w:r>
        <w:t>4</w:t>
      </w:r>
      <w:r>
        <w:t>x</w:t>
      </w:r>
      <w:r>
        <w:t>+</w:t>
      </w:r>
      <w:r>
        <w:t>2</w:t>
      </w:r>
      <w:r>
        <w:t>1</w:t>
      </w:r>
      <w:r>
        <w:t>−</w:t>
      </w:r>
      <w:r>
        <w:t>x</w:t>
      </w:r>
      <w:r>
        <w:t>=</w:t>
      </w:r>
      <w:r>
        <w:t>+</w:t>
      </w:r>
      <w:r>
        <w:t>∞</w:t>
      </w:r>
      <w:r>
        <w:t>limx→1^(+)⁡f(x)=limx→1^(+)⁡(x^(2)−4x+2)/(1−x)=+∞</w:t>
      </w:r>
      <w:r>
        <w:t xml:space="preserve">; 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x</w:t>
      </w:r>
      <w:r>
        <w:t>2</w:t>
      </w:r>
      <w:r>
        <w:t>−</w:t>
      </w:r>
      <w:r>
        <w:t>4</w:t>
      </w:r>
      <w:r>
        <w:t>x</w:t>
      </w:r>
      <w:r>
        <w:t>+</w:t>
      </w:r>
      <w:r>
        <w:t>2</w:t>
      </w:r>
      <w:r>
        <w:t>1</w:t>
      </w:r>
      <w:r>
        <w:t>−</w:t>
      </w:r>
      <w:r>
        <w:t>x</w:t>
      </w:r>
      <w:r>
        <w:t>=</w:t>
      </w:r>
      <w:r>
        <w:t>−</w:t>
      </w:r>
      <w:r>
        <w:t>∞</w:t>
      </w:r>
      <w:r>
        <w:t>limx→1^(−)⁡f(x)=limx→1^(−)⁡(x^(2)−4x+2)/(1−x)=−∞</w:t>
      </w:r>
      <w:r>
        <w:br/>
      </w:r>
      <w:r>
        <w:t xml:space="preserve">Vậy tiệm cận đứng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là đường thẳng </w:t>
      </w:r>
      <w:r>
        <w:t>x</w:t>
      </w:r>
      <w:r>
        <w:t>=</w:t>
      </w:r>
      <w:r>
        <w:t>1</w:t>
      </w:r>
      <w:r>
        <w:t>x=1</w:t>
      </w:r>
      <w:r>
        <w:br/>
      </w:r>
      <w:r>
        <w:t xml:space="preserve">Ta có: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4</w:t>
      </w:r>
      <w:r>
        <w:t>x</w:t>
      </w:r>
      <w:r>
        <w:t>+</w:t>
      </w:r>
      <w:r>
        <w:t>2</w:t>
      </w:r>
      <w:r>
        <w:t>1</w:t>
      </w:r>
      <w:r>
        <w:t>−</w:t>
      </w:r>
      <w:r>
        <w:t>x</w:t>
      </w:r>
      <w:r>
        <w:t>=</w:t>
      </w:r>
      <w:r>
        <w:t>−</w:t>
      </w:r>
      <w:r>
        <w:t>x</w:t>
      </w:r>
      <w:r>
        <w:t>+</w:t>
      </w:r>
      <w:r>
        <w:t>3</w:t>
      </w:r>
      <w:r>
        <w:t>−</w:t>
      </w:r>
      <w:r>
        <w:t>1</w:t>
      </w:r>
      <w:r>
        <w:t>1</w:t>
      </w:r>
      <w:r>
        <w:t>−</w:t>
      </w:r>
      <w:r>
        <w:t>x</w:t>
      </w:r>
      <w:r>
        <w:t>y=f(x)=(x^(2)−4x+2)/(1−x)=−x+3−(1)/(1−x)</w:t>
      </w:r>
      <w:r>
        <w:br/>
      </w:r>
      <w:r>
        <w:t xml:space="preserve">Do đó,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−</w:t>
      </w:r>
      <w:r>
        <w:t>x</w:t>
      </w:r>
      <w:r>
        <w:t>+</w:t>
      </w:r>
      <w:r>
        <w:t>3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−</w:t>
      </w:r>
      <w:r>
        <w:t>1</w:t>
      </w:r>
      <w:r>
        <w:t>1</w:t>
      </w:r>
      <w:r>
        <w:t>−</w:t>
      </w:r>
      <w:r>
        <w:t>x</w:t>
      </w:r>
      <w:r>
        <w:t>=</w:t>
      </w:r>
      <w:r>
        <w:t>0</w:t>
      </w:r>
      <w:r>
        <w:t>limx→+∞⁡[f(x)−(−x+3)]=limx→+∞⁡(−1)/(1−x)=0</w:t>
      </w:r>
      <w:r>
        <w:t xml:space="preserve">,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−</w:t>
      </w:r>
      <w:r>
        <w:t>x</w:t>
      </w:r>
      <w:r>
        <w:t>+</w:t>
      </w:r>
      <w:r>
        <w:t>3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−</w:t>
      </w:r>
      <w:r>
        <w:t>1</w:t>
      </w:r>
      <w:r>
        <w:t>1</w:t>
      </w:r>
      <w:r>
        <w:t>−</w:t>
      </w:r>
      <w:r>
        <w:t>x</w:t>
      </w:r>
      <w:r>
        <w:t>=</w:t>
      </w:r>
      <w:r>
        <w:t>0</w:t>
      </w:r>
      <w:r>
        <w:t>limx→−∞⁡[f(x)−(−x+3)]=limx→−∞⁡(−1)/(1−x)=0</w:t>
      </w:r>
      <w:r>
        <w:br/>
      </w:r>
      <w:r>
        <w:t xml:space="preserve">Vậy tiệm cận xiên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là đường thẳng </w:t>
      </w:r>
      <w:r>
        <w:t>y</w:t>
      </w:r>
      <w:r>
        <w:t>=</w:t>
      </w:r>
      <w:r>
        <w:t>−</w:t>
      </w:r>
      <w:r>
        <w:t>x</w:t>
      </w:r>
      <w:r>
        <w:t>+</w:t>
      </w:r>
      <w:r>
        <w:t>3</w:t>
      </w:r>
      <w:r>
        <w:t>y=−x+3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Giải Toán 12 trang 25</w:t>
      </w:r>
      <w:r>
        <w:t xml:space="preserve"> </w:t>
      </w:r>
      <w:r>
        <w:rPr>
          <w:b/>
        </w:rPr>
        <w:t>Tập 1</w:t>
      </w:r>
      <w:r>
        <w:br/>
      </w:r>
      <w:r>
        <w:rPr>
          <w:b/>
        </w:rPr>
        <w:t>Bài 1.16 trang 25 Toán 12 Tập 1</w:t>
      </w:r>
      <w:r>
        <w:t xml:space="preserve">: </w:t>
      </w:r>
      <w:r>
        <w:t>Hình 1.26 là đồ thị của hàm số</w:t>
      </w:r>
      <w:r>
        <w:t xml:space="preserve">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2</w:t>
      </w:r>
      <w:r>
        <w:t>x</w:t>
      </w:r>
      <w:r>
        <w:t>2</w:t>
      </w:r>
      <w:r>
        <w:t>−</w:t>
      </w:r>
      <w:r>
        <w:t>1</w:t>
      </w:r>
      <w:r>
        <w:t>y=f(x)=(2x^(2))/(x^(2)−1)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30194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47b7bf8aba448a0a8a3bd290be9d33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Sử dụng đồ thị này, hãy:</w:t>
      </w:r>
      <w:r>
        <w:br/>
      </w:r>
      <w:r>
        <w:t xml:space="preserve">a) Viết kết quả của các giới hạn sau: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f</w:t>
      </w:r>
      <w:r>
        <w:t>(</w:t>
      </w:r>
      <w:r>
        <w:t>x</w:t>
      </w:r>
      <w:r>
        <w:t>)</w:t>
      </w:r>
      <w:r>
        <w:t>limx→−∞⁡f(x)</w:t>
      </w:r>
      <w:r>
        <w:t xml:space="preserve">;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limx→+∞⁡f(x)</w:t>
      </w:r>
      <w:r>
        <w:t xml:space="preserve">; 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f</w:t>
      </w:r>
      <w:r>
        <w:t>(</w:t>
      </w:r>
      <w:r>
        <w:t>x</w:t>
      </w:r>
      <w:r>
        <w:t>)</w:t>
      </w:r>
      <w:r>
        <w:t>limx→1^(−)⁡f(x)</w:t>
      </w:r>
      <w:r>
        <w:t xml:space="preserve">; 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limx→−1^(+)⁡f(x)</w:t>
      </w:r>
      <w:r>
        <w:br/>
      </w:r>
      <w:r>
        <w:t>b) Chỉ ra các tiệm cận của đồ thị hàm số đã cho.</w:t>
      </w:r>
      <w:r>
        <w:br/>
      </w:r>
      <w:r>
        <w:br/>
      </w:r>
      <w:r>
        <w:rPr>
          <w:b/>
        </w:rPr>
        <w:t>Lời giải:</w:t>
      </w:r>
      <w:r>
        <w:br/>
      </w:r>
      <w:r>
        <w:br/>
      </w:r>
      <w:r>
        <w:t xml:space="preserve">a)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limx→−∞⁡f(x)=2</w:t>
      </w:r>
      <w:r>
        <w:t xml:space="preserve">;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limx→+∞⁡f(x)=2</w:t>
      </w:r>
      <w:r>
        <w:t xml:space="preserve">; 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∞</w:t>
      </w:r>
      <w:r>
        <w:t>limx→1^(−)⁡f(x)=−∞</w:t>
      </w:r>
      <w:r>
        <w:t xml:space="preserve">; 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∞</w:t>
      </w:r>
      <w:r>
        <w:t>limx→−1^(+)⁡f(x)=−∞</w:t>
      </w:r>
      <w:r>
        <w:br/>
      </w:r>
      <w:r>
        <w:t xml:space="preserve">b) Do đó, tiệm cận đứng của đồ thị hàm số là </w:t>
      </w:r>
      <w:r>
        <w:t>x</w:t>
      </w:r>
      <w:r>
        <w:t>=</w:t>
      </w:r>
      <w:r>
        <w:t>1</w:t>
      </w:r>
      <w:r>
        <w:t>;</w:t>
      </w:r>
      <w:r>
        <w:t>x</w:t>
      </w:r>
      <w:r>
        <w:t>=</w:t>
      </w:r>
      <w:r>
        <w:t>−</w:t>
      </w:r>
      <w:r>
        <w:t>1</w:t>
      </w:r>
      <w:r>
        <w:t>x=1;x=−1</w:t>
      </w:r>
      <w:r>
        <w:t>.</w:t>
      </w:r>
      <w:r>
        <w:br/>
      </w:r>
      <w:r>
        <w:t xml:space="preserve">Tiệm cận ngang của đồ thị hàm số là </w:t>
      </w:r>
      <w:r>
        <w:t>y</w:t>
      </w:r>
      <w:r>
        <w:t>=</w:t>
      </w:r>
      <w:r>
        <w:t>2</w:t>
      </w:r>
      <w:r>
        <w:t>y=2</w:t>
      </w:r>
      <w:r>
        <w:br/>
      </w:r>
      <w:r>
        <w:rPr>
          <w:b/>
        </w:rPr>
        <w:t>Bài 1.17 trang 25 Toán 12 Tập 1</w:t>
      </w:r>
      <w:r>
        <w:t>:</w:t>
      </w:r>
      <w:r>
        <w:t xml:space="preserve"> Đường thẳng </w:t>
      </w:r>
      <w:r>
        <w:t>x</w:t>
      </w:r>
      <w:r>
        <w:t>=</w:t>
      </w:r>
      <w:r>
        <w:t>1</w:t>
      </w:r>
      <w:r>
        <w:t>x=1</w:t>
      </w:r>
      <w:r>
        <w:t xml:space="preserve"> có phải là tiệm cận đứng của đồ thị hàm số </w:t>
      </w:r>
      <w:r>
        <w:t>y</w:t>
      </w:r>
      <w:r>
        <w:t>=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3</w:t>
      </w:r>
      <w:r>
        <w:t>x</w:t>
      </w:r>
      <w:r>
        <w:t>−</w:t>
      </w:r>
      <w:r>
        <w:t>1</w:t>
      </w:r>
      <w:r>
        <w:t>y=(x^(2)+2x−3)/(x−1)</w:t>
      </w:r>
      <w:r>
        <w:t xml:space="preserve"> không?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1</w:t>
      </w:r>
      <w:r>
        <w:t>+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3</w:t>
      </w:r>
      <w:r>
        <w:t>x</w:t>
      </w:r>
      <w:r>
        <w:t>−</w:t>
      </w:r>
      <w:r>
        <w:t>1</w:t>
      </w:r>
      <w:r>
        <w:t>=</w:t>
      </w:r>
      <w:r>
        <w:t>lim</w:t>
      </w:r>
      <w:r>
        <w:t>x</w:t>
      </w:r>
      <w:r>
        <w:t>→</w:t>
      </w:r>
      <w:r>
        <w:t>1</w:t>
      </w:r>
      <w:r>
        <w:t>+</w:t>
      </w:r>
      <w:r>
        <w:t>(</w:t>
      </w:r>
      <w:r>
        <w:t>x</w:t>
      </w:r>
      <w:r>
        <w:t>−</w:t>
      </w:r>
      <w:r>
        <w:t>1</w:t>
      </w:r>
      <w:r>
        <w:t>)</w:t>
      </w:r>
      <w:r>
        <w:t>(</w:t>
      </w:r>
      <w:r>
        <w:t>x</w:t>
      </w:r>
      <w:r>
        <w:t>+</w:t>
      </w:r>
      <w:r>
        <w:t>3</w:t>
      </w:r>
      <w:r>
        <w:t>)</w:t>
      </w:r>
      <w:r>
        <w:t>x</w:t>
      </w:r>
      <w:r>
        <w:t>−</w:t>
      </w:r>
      <w:r>
        <w:t>1</w:t>
      </w:r>
      <w:r>
        <w:t>=</w:t>
      </w:r>
      <w:r>
        <w:t>lim</w:t>
      </w:r>
      <w:r>
        <w:t>x</w:t>
      </w:r>
      <w:r>
        <w:t>→</w:t>
      </w:r>
      <w:r>
        <w:t>1</w:t>
      </w:r>
      <w:r>
        <w:t>+</w:t>
      </w:r>
      <w:r>
        <w:t>(</w:t>
      </w:r>
      <w:r>
        <w:t>x</w:t>
      </w:r>
      <w:r>
        <w:t>+</w:t>
      </w:r>
      <w:r>
        <w:t>3</w:t>
      </w:r>
      <w:r>
        <w:t>)</w:t>
      </w:r>
      <w:r>
        <w:t>=</w:t>
      </w:r>
      <w:r>
        <w:t>4</w:t>
      </w:r>
      <w:r>
        <w:t>limx→1^(+)⁡f(x)=limx→1^(+)⁡(x^(2)+2x−3)/(x−1)=limx→1^(+)⁡((x−1)(x+3))/(x−1)=limx→1^(+)⁡(x+3)=4</w:t>
      </w:r>
      <w:r>
        <w:br/>
      </w:r>
      <w:r>
        <w:t>lim</w:t>
      </w:r>
      <w:r>
        <w:t>x</w:t>
      </w:r>
      <w:r>
        <w:t>→</w:t>
      </w:r>
      <w:r>
        <w:t>1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3</w:t>
      </w:r>
      <w:r>
        <w:t>x</w:t>
      </w:r>
      <w:r>
        <w:t>−</w:t>
      </w:r>
      <w:r>
        <w:t>1</w:t>
      </w:r>
      <w:r>
        <w:t>=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(</w:t>
      </w:r>
      <w:r>
        <w:t>x</w:t>
      </w:r>
      <w:r>
        <w:t>−</w:t>
      </w:r>
      <w:r>
        <w:t>1</w:t>
      </w:r>
      <w:r>
        <w:t>)</w:t>
      </w:r>
      <w:r>
        <w:t>(</w:t>
      </w:r>
      <w:r>
        <w:t>x</w:t>
      </w:r>
      <w:r>
        <w:t>+</w:t>
      </w:r>
      <w:r>
        <w:t>3</w:t>
      </w:r>
      <w:r>
        <w:t>)</w:t>
      </w:r>
      <w:r>
        <w:t>x</w:t>
      </w:r>
      <w:r>
        <w:t>−</w:t>
      </w:r>
      <w:r>
        <w:t>1</w:t>
      </w:r>
      <w:r>
        <w:t>=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(</w:t>
      </w:r>
      <w:r>
        <w:t>x</w:t>
      </w:r>
      <w:r>
        <w:t>+</w:t>
      </w:r>
      <w:r>
        <w:t>3</w:t>
      </w:r>
      <w:r>
        <w:t>)</w:t>
      </w:r>
      <w:r>
        <w:t>=</w:t>
      </w:r>
      <w:r>
        <w:t>4</w:t>
      </w:r>
      <w:r>
        <w:t>limx→1^(−)⁡f(x)=limx→1^(−)⁡(x^(2)+2x−3)/(x−1)=limx→1^(−)⁡((x−1)(x+3))/(x−1)=limx→1^(−)⁡(x+3)=4</w:t>
      </w:r>
      <w:r>
        <w:br/>
      </w:r>
      <w:r>
        <w:t xml:space="preserve">Do đó, đường thẳng </w:t>
      </w:r>
      <w:r>
        <w:t>x</w:t>
      </w:r>
      <w:r>
        <w:t>=</w:t>
      </w:r>
      <w:r>
        <w:t>1</w:t>
      </w:r>
      <w:r>
        <w:t>x=1</w:t>
      </w:r>
      <w:r>
        <w:t xml:space="preserve"> không là tiệm cận đứng của đồ thị hàm số </w:t>
      </w:r>
      <w:r>
        <w:t>y</w:t>
      </w:r>
      <w:r>
        <w:t>=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3</w:t>
      </w:r>
      <w:r>
        <w:t>x</w:t>
      </w:r>
      <w:r>
        <w:t>−</w:t>
      </w:r>
      <w:r>
        <w:t>1</w:t>
      </w:r>
      <w:r>
        <w:t>y=(x^(2)+2x−3)/(x−1)</w:t>
      </w:r>
      <w:r>
        <w:t>.</w:t>
      </w:r>
      <w:r>
        <w:br/>
      </w:r>
      <w:r>
        <w:rPr>
          <w:b/>
        </w:rPr>
        <w:t>Bài 1.18 trang 25 Toán 12 Tập 1</w:t>
      </w:r>
      <w:r>
        <w:t xml:space="preserve">: </w:t>
      </w:r>
      <w:r>
        <w:t>Tìm các tiệm cận của đồ thị hàm số sau:</w:t>
      </w:r>
      <w:r>
        <w:br/>
      </w:r>
      <w:r>
        <w:t xml:space="preserve">a) </w:t>
      </w:r>
      <w:r>
        <w:t>y</w:t>
      </w:r>
      <w:r>
        <w:t>=</w:t>
      </w:r>
      <w:r>
        <w:t>3</w:t>
      </w:r>
      <w:r>
        <w:t>−</w:t>
      </w:r>
      <w:r>
        <w:t>x</w:t>
      </w:r>
      <w:r>
        <w:t>2</w:t>
      </w:r>
      <w:r>
        <w:t>x</w:t>
      </w:r>
      <w:r>
        <w:t>+</w:t>
      </w:r>
      <w:r>
        <w:t>1</w:t>
      </w:r>
      <w:r>
        <w:t>y=(3−x)/(2x+1)</w:t>
      </w:r>
      <w:r>
        <w:t>;</w:t>
      </w:r>
      <w:r>
        <w:br/>
      </w:r>
      <w:r>
        <w:t xml:space="preserve">b) </w:t>
      </w:r>
      <w:r>
        <w:t>y</w:t>
      </w:r>
      <w:r>
        <w:t>=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y=(2x^(2)+x−1)/(x+2)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Vì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3</w:t>
      </w:r>
      <w:r>
        <w:t>−</w:t>
      </w:r>
      <w:r>
        <w:t>x</w:t>
      </w:r>
      <w:r>
        <w:t>2</w:t>
      </w:r>
      <w:r>
        <w:t>x</w:t>
      </w:r>
      <w:r>
        <w:t>+</w:t>
      </w:r>
      <w:r>
        <w:t>1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3</w:t>
      </w:r>
      <w:r>
        <w:t>x</w:t>
      </w:r>
      <w:r>
        <w:t>−</w:t>
      </w:r>
      <w:r>
        <w:t>1</w:t>
      </w:r>
      <w:r>
        <w:t>2</w:t>
      </w:r>
      <w:r>
        <w:t>+</w:t>
      </w:r>
      <w:r>
        <w:t>1</w:t>
      </w:r>
      <w:r>
        <w:t>x</w:t>
      </w:r>
      <w:r>
        <w:t>=</w:t>
      </w:r>
      <w:r>
        <w:t>−</w:t>
      </w:r>
      <w:r>
        <w:t>1</w:t>
      </w:r>
      <w:r>
        <w:t>2</w:t>
      </w:r>
      <w:r>
        <w:t>limx→+∞⁡y=limx→+∞⁡(3−x)/(2x+1)=limx→+∞⁡((3)/(x)−1)/(2+(1)/(x))=−(1)/(2)</w:t>
      </w:r>
      <w:r>
        <w:t xml:space="preserve">; </w:t>
      </w:r>
      <w:r>
        <w:br/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3</w:t>
      </w:r>
      <w:r>
        <w:t>−</w:t>
      </w:r>
      <w:r>
        <w:t>x</w:t>
      </w:r>
      <w:r>
        <w:t>2</w:t>
      </w:r>
      <w:r>
        <w:t>x</w:t>
      </w:r>
      <w:r>
        <w:t>+</w:t>
      </w:r>
      <w:r>
        <w:t>1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3</w:t>
      </w:r>
      <w:r>
        <w:t>x</w:t>
      </w:r>
      <w:r>
        <w:t>−</w:t>
      </w:r>
      <w:r>
        <w:t>1</w:t>
      </w:r>
      <w:r>
        <w:t>2</w:t>
      </w:r>
      <w:r>
        <w:t>+</w:t>
      </w:r>
      <w:r>
        <w:t>1</w:t>
      </w:r>
      <w:r>
        <w:t>x</w:t>
      </w:r>
      <w:r>
        <w:t>=</w:t>
      </w:r>
      <w:r>
        <w:t>−</w:t>
      </w:r>
      <w:r>
        <w:t>1</w:t>
      </w:r>
      <w:r>
        <w:t>2</w:t>
      </w:r>
      <w:r>
        <w:t>limx→−∞⁡y=limx→−∞⁡(3−x)/(2x+1)=limx→−∞⁡((3)/(x)−1)/(2+(1)/(x))=−(1)/(2)</w:t>
      </w:r>
      <w:r>
        <w:br/>
      </w:r>
      <w:r>
        <w:t xml:space="preserve">Do đó, đường thẳng </w:t>
      </w:r>
      <w:r>
        <w:t>y</w:t>
      </w:r>
      <w:r>
        <w:t>=</w:t>
      </w:r>
      <w:r>
        <w:t>−</w:t>
      </w:r>
      <w:r>
        <w:t>1</w:t>
      </w:r>
      <w:r>
        <w:t>2</w:t>
      </w:r>
      <w:r>
        <w:t>y=(−1)/(2)</w:t>
      </w:r>
      <w:r>
        <w:t xml:space="preserve"> là tiệm cận ngang của đồ thị hàm số </w:t>
      </w:r>
      <w:r>
        <w:t>y</w:t>
      </w:r>
      <w:r>
        <w:t>=</w:t>
      </w:r>
      <w:r>
        <w:t>3</w:t>
      </w:r>
      <w:r>
        <w:t>−</w:t>
      </w:r>
      <w:r>
        <w:t>x</w:t>
      </w:r>
      <w:r>
        <w:t>2</w:t>
      </w:r>
      <w:r>
        <w:t>x</w:t>
      </w:r>
      <w:r>
        <w:t>+</w:t>
      </w:r>
      <w:r>
        <w:t>1</w:t>
      </w:r>
      <w:r>
        <w:t>y=(3−x)/(2x+1)</w:t>
      </w:r>
      <w:r>
        <w:t>.</w:t>
      </w:r>
      <w:r>
        <w:br/>
      </w:r>
      <w:r>
        <w:t xml:space="preserve">Vì 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2</w:t>
      </w:r>
      <w:r>
        <w:t>)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2</w:t>
      </w:r>
      <w:r>
        <w:t>)</w:t>
      </w:r>
      <w:r>
        <w:t>−</w:t>
      </w:r>
      <w:r>
        <w:t>3</w:t>
      </w:r>
      <w:r>
        <w:t>−</w:t>
      </w:r>
      <w:r>
        <w:t>x</w:t>
      </w:r>
      <w:r>
        <w:t>2</w:t>
      </w:r>
      <w:r>
        <w:t>x</w:t>
      </w:r>
      <w:r>
        <w:t>+</w:t>
      </w:r>
      <w:r>
        <w:t>1</w:t>
      </w:r>
      <w:r>
        <w:t>=</w:t>
      </w:r>
      <w:r>
        <w:t>−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2</w:t>
      </w:r>
      <w:r>
        <w:t>)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2</w:t>
      </w:r>
      <w:r>
        <w:t>)</w:t>
      </w:r>
      <w:r>
        <w:t>+</w:t>
      </w:r>
      <w:r>
        <w:t>3</w:t>
      </w:r>
      <w:r>
        <w:t>−</w:t>
      </w:r>
      <w:r>
        <w:t>x</w:t>
      </w:r>
      <w:r>
        <w:t>2</w:t>
      </w:r>
      <w:r>
        <w:t>x</w:t>
      </w:r>
      <w:r>
        <w:t>+</w:t>
      </w:r>
      <w:r>
        <w:t>1</w:t>
      </w:r>
      <w:r>
        <w:t>=</w:t>
      </w:r>
      <w:r>
        <w:t>+</w:t>
      </w:r>
      <w:r>
        <w:t>∞</w:t>
      </w:r>
      <w:r>
        <w:t>limx→(−(1)/(2))^(−)⁡y=limx→(−(1)/(2))^(−)⁡(3−x)/(2x+1)=−∞;limx→(−(1)/(2))^(+)⁡y=limx→(−(1)/(2))^(+)⁡(3−x)/(2x+1)=+∞</w:t>
      </w:r>
      <w:r>
        <w:br/>
      </w:r>
      <w:r>
        <w:t xml:space="preserve">Do đó, đường thẳng </w:t>
      </w:r>
      <w:r>
        <w:t>x</w:t>
      </w:r>
      <w:r>
        <w:t>=</w:t>
      </w:r>
      <w:r>
        <w:t>−</w:t>
      </w:r>
      <w:r>
        <w:t>1</w:t>
      </w:r>
      <w:r>
        <w:t>2</w:t>
      </w:r>
      <w:r>
        <w:t>x=(−1)/(2)</w:t>
      </w:r>
      <w:r>
        <w:t xml:space="preserve"> là tiệm cận đứng của đồ thị hàm số </w:t>
      </w:r>
      <w:r>
        <w:t>y</w:t>
      </w:r>
      <w:r>
        <w:t>=</w:t>
      </w:r>
      <w:r>
        <w:t>3</w:t>
      </w:r>
      <w:r>
        <w:t>−</w:t>
      </w:r>
      <w:r>
        <w:t>x</w:t>
      </w:r>
      <w:r>
        <w:t>2</w:t>
      </w:r>
      <w:r>
        <w:t>x</w:t>
      </w:r>
      <w:r>
        <w:t>+</w:t>
      </w:r>
      <w:r>
        <w:t>1</w:t>
      </w:r>
      <w:r>
        <w:t>y=(3−x)/(2x+1)</w:t>
      </w:r>
      <w:r>
        <w:t>.</w:t>
      </w:r>
      <w:r>
        <w:br/>
      </w:r>
      <w:r>
        <w:t xml:space="preserve">b) Vì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x</w:t>
      </w:r>
      <w:r>
        <w:t>(</w:t>
      </w:r>
      <w:r>
        <w:t>2</w:t>
      </w:r>
      <w:r>
        <w:t>+</w:t>
      </w:r>
      <w:r>
        <w:t>1</w:t>
      </w:r>
      <w:r>
        <w:t>x</w:t>
      </w:r>
      <w:r>
        <w:t>−</w:t>
      </w:r>
      <w:r>
        <w:t>1</w:t>
      </w:r>
      <w:r>
        <w:t>x</w:t>
      </w:r>
      <w:r>
        <w:t>2</w:t>
      </w:r>
      <w:r>
        <w:t>)</w:t>
      </w:r>
      <w:r>
        <w:t>(</w:t>
      </w:r>
      <w:r>
        <w:t>1</w:t>
      </w:r>
      <w:r>
        <w:t>+</w:t>
      </w:r>
      <w:r>
        <w:t>2</w:t>
      </w:r>
      <w:r>
        <w:t>x</w:t>
      </w:r>
      <w:r>
        <w:t>)</w:t>
      </w:r>
      <w:r>
        <w:t>]</w:t>
      </w:r>
      <w:r>
        <w:t>=</w:t>
      </w:r>
      <w:r>
        <w:t>−</w:t>
      </w:r>
      <w:r>
        <w:t>∞</w:t>
      </w:r>
      <w:r>
        <w:t>limx→−∞⁡y=limx→−∞⁡(2x^(2)+x−1)/(x+2)=limx→−∞⁡[x((2+(1)/(x)−(1)/(x^(2))))/((1+(2)/(x)))]=−∞</w:t>
      </w:r>
      <w:r>
        <w:br/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x</w:t>
      </w:r>
      <w:r>
        <w:t>(</w:t>
      </w:r>
      <w:r>
        <w:t>2</w:t>
      </w:r>
      <w:r>
        <w:t>+</w:t>
      </w:r>
      <w:r>
        <w:t>1</w:t>
      </w:r>
      <w:r>
        <w:t>x</w:t>
      </w:r>
      <w:r>
        <w:t>−</w:t>
      </w:r>
      <w:r>
        <w:t>1</w:t>
      </w:r>
      <w:r>
        <w:t>x</w:t>
      </w:r>
      <w:r>
        <w:t>2</w:t>
      </w:r>
      <w:r>
        <w:t>)</w:t>
      </w:r>
      <w:r>
        <w:t>(</w:t>
      </w:r>
      <w:r>
        <w:t>1</w:t>
      </w:r>
      <w:r>
        <w:t>+</w:t>
      </w:r>
      <w:r>
        <w:t>2</w:t>
      </w:r>
      <w:r>
        <w:t>x</w:t>
      </w:r>
      <w:r>
        <w:t>)</w:t>
      </w:r>
      <w:r>
        <w:t>]</w:t>
      </w:r>
      <w:r>
        <w:t>=</w:t>
      </w:r>
      <w:r>
        <w:t>+</w:t>
      </w:r>
      <w:r>
        <w:t>∞</w:t>
      </w:r>
      <w:r>
        <w:t>limx→+∞⁡y=limx→+∞⁡(2x^(2)+x−1)/(x+2)=limx→+∞⁡[x((2+(1)/(x)−(1)/(x^(2))))/((1+(2)/(x)))]=+∞</w:t>
      </w:r>
      <w:r>
        <w:br/>
      </w:r>
      <w:r>
        <w:t xml:space="preserve">Do đó, đồ thị hàm số </w:t>
      </w:r>
      <w:r>
        <w:t>y</w:t>
      </w:r>
      <w:r>
        <w:t>=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y=(2x^(2)+x−1)/(x+2)</w:t>
      </w:r>
      <w:r>
        <w:t xml:space="preserve"> không có tiệm cận ngang.</w:t>
      </w:r>
      <w:r>
        <w:br/>
      </w:r>
      <w:r>
        <w:t xml:space="preserve">Vì 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−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=</w:t>
      </w:r>
      <w:r>
        <w:t>−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+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=</w:t>
      </w:r>
      <w:r>
        <w:t>+</w:t>
      </w:r>
      <w:r>
        <w:t>∞</w:t>
      </w:r>
      <w:r>
        <w:t>limx→−2^(−)⁡y=limx→−2^(−)⁡(2x^(2)+x−1)/(x+2)=−∞;limx→−2^(+)⁡y=limx→−2^(+)⁡(2x^(2)+x−1)/(x+2)=+∞</w:t>
      </w:r>
      <w:r>
        <w:br/>
      </w:r>
      <w:r>
        <w:t xml:space="preserve">Do đó, đồ thị hàm số </w:t>
      </w:r>
      <w:r>
        <w:t>y</w:t>
      </w:r>
      <w:r>
        <w:t>=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y=(2x^(2)+x−1)/(x+2)</w:t>
      </w:r>
      <w:r>
        <w:t xml:space="preserve"> có tiệm cận đứng là </w:t>
      </w:r>
      <w:r>
        <w:t>x</w:t>
      </w:r>
      <w:r>
        <w:t>=</w:t>
      </w:r>
      <w:r>
        <w:t>−</w:t>
      </w:r>
      <w:r>
        <w:t>2</w:t>
      </w:r>
      <w:r>
        <w:t>x=−2</w:t>
      </w:r>
      <w:r>
        <w:br/>
      </w:r>
      <w:r>
        <w:t xml:space="preserve">Ta có: </w:t>
      </w:r>
      <w:r>
        <w:t>y</w:t>
      </w:r>
      <w:r>
        <w:t>=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=</w:t>
      </w:r>
      <w:r>
        <w:t>2</w:t>
      </w:r>
      <w:r>
        <w:t>x</w:t>
      </w:r>
      <w:r>
        <w:t>−</w:t>
      </w:r>
      <w:r>
        <w:t>3</w:t>
      </w:r>
      <w:r>
        <w:t>+</w:t>
      </w:r>
      <w:r>
        <w:t>5</w:t>
      </w:r>
      <w:r>
        <w:t>x</w:t>
      </w:r>
      <w:r>
        <w:t>+</w:t>
      </w:r>
      <w:r>
        <w:t>2</w:t>
      </w:r>
      <w:r>
        <w:t>y=(2x^(2)+x−1)/(x+2)=2x−3+(5)/(x+2)</w:t>
      </w:r>
      <w:r>
        <w:br/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2</w:t>
      </w:r>
      <w:r>
        <w:t>x</w:t>
      </w:r>
      <w:r>
        <w:t>−</w:t>
      </w:r>
      <w:r>
        <w:t>3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2</w:t>
      </w:r>
      <w:r>
        <w:t>x</w:t>
      </w:r>
      <w:r>
        <w:t>−</w:t>
      </w:r>
      <w:r>
        <w:t>3</w:t>
      </w:r>
      <w:r>
        <w:t>+</w:t>
      </w:r>
      <w:r>
        <w:t>5</w:t>
      </w:r>
      <w:r>
        <w:t>x</w:t>
      </w:r>
      <w:r>
        <w:t>+</w:t>
      </w:r>
      <w:r>
        <w:t>2</w:t>
      </w:r>
      <w:r>
        <w:t>−</w:t>
      </w:r>
      <w:r>
        <w:t>(</w:t>
      </w:r>
      <w:r>
        <w:t>2</w:t>
      </w:r>
      <w:r>
        <w:t>x</w:t>
      </w:r>
      <w:r>
        <w:t>−</w:t>
      </w:r>
      <w:r>
        <w:t>3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5</w:t>
      </w:r>
      <w:r>
        <w:t>x</w:t>
      </w:r>
      <w:r>
        <w:t>+</w:t>
      </w:r>
      <w:r>
        <w:t>2</w:t>
      </w:r>
      <w:r>
        <w:t>=</w:t>
      </w:r>
      <w:r>
        <w:t>0</w:t>
      </w:r>
      <w:r>
        <w:t>limx→+∞⁡[f(x)−(2x−3)]=limx→+∞⁡[2x−3+(5)/(x+2)−(2x−3)]=limx→+∞⁡(5)/(x+2)=0</w:t>
      </w:r>
      <w:r>
        <w:br/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2</w:t>
      </w:r>
      <w:r>
        <w:t>x</w:t>
      </w:r>
      <w:r>
        <w:t>−</w:t>
      </w:r>
      <w:r>
        <w:t>3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2</w:t>
      </w:r>
      <w:r>
        <w:t>x</w:t>
      </w:r>
      <w:r>
        <w:t>−</w:t>
      </w:r>
      <w:r>
        <w:t>3</w:t>
      </w:r>
      <w:r>
        <w:t>+</w:t>
      </w:r>
      <w:r>
        <w:t>5</w:t>
      </w:r>
      <w:r>
        <w:t>x</w:t>
      </w:r>
      <w:r>
        <w:t>+</w:t>
      </w:r>
      <w:r>
        <w:t>2</w:t>
      </w:r>
      <w:r>
        <w:t>−</w:t>
      </w:r>
      <w:r>
        <w:t>(</w:t>
      </w:r>
      <w:r>
        <w:t>2</w:t>
      </w:r>
      <w:r>
        <w:t>x</w:t>
      </w:r>
      <w:r>
        <w:t>−</w:t>
      </w:r>
      <w:r>
        <w:t>3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5</w:t>
      </w:r>
      <w:r>
        <w:t>x</w:t>
      </w:r>
      <w:r>
        <w:t>+</w:t>
      </w:r>
      <w:r>
        <w:t>2</w:t>
      </w:r>
      <w:r>
        <w:t>=</w:t>
      </w:r>
      <w:r>
        <w:t>0</w:t>
      </w:r>
      <w:r>
        <w:t>limx→−∞⁡[f(x)−(2x−3)]=limx→−∞⁡[2x−3+(5)/(x+2)−(2x−3)]=limx→−∞⁡(5)/(x+2)=0</w:t>
      </w:r>
      <w:r>
        <w:br/>
      </w:r>
      <w:r>
        <w:t xml:space="preserve">Do đó, đồ thị hàm số </w:t>
      </w:r>
      <w:r>
        <w:t>y</w:t>
      </w:r>
      <w:r>
        <w:t>=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y=(2x^(2)+x−1)/(x+2)</w:t>
      </w:r>
      <w:r>
        <w:t xml:space="preserve"> có tiệm cận xiên là: </w:t>
      </w:r>
      <w:r>
        <w:t>y</w:t>
      </w:r>
      <w:r>
        <w:t>=</w:t>
      </w:r>
      <w:r>
        <w:t>2</w:t>
      </w:r>
      <w:r>
        <w:t>x</w:t>
      </w:r>
      <w:r>
        <w:t>−</w:t>
      </w:r>
      <w:r>
        <w:t>3</w:t>
      </w:r>
      <w:r>
        <w:t>y=2x−3</w:t>
      </w:r>
      <w:r>
        <w:t>.</w:t>
      </w:r>
      <w:r>
        <w:br/>
      </w:r>
      <w:r>
        <w:rPr>
          <w:b/>
        </w:rPr>
        <w:t>Bài 1.19 trang 25 Toán 12 Tập 1</w:t>
      </w:r>
      <w:r>
        <w:t>:</w:t>
      </w:r>
      <w:r>
        <w:t xml:space="preserve"> Một công ty sản xuất đồ gia dụng ước tính chi phí để sản xuất x (sản phẩm) là </w:t>
      </w:r>
      <w:r>
        <w:t>C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+</w:t>
      </w:r>
      <w:r>
        <w:t>50</w:t>
      </w:r>
      <w:r>
        <w:t>C(x)=2x+50</w:t>
      </w:r>
      <w:r>
        <w:t xml:space="preserve"> (triệu đồng). Khi đó, </w:t>
      </w:r>
      <w:r>
        <w:t>f</w:t>
      </w:r>
      <w:r>
        <w:t>(</w:t>
      </w:r>
      <w:r>
        <w:t>x</w:t>
      </w:r>
      <w:r>
        <w:t>)</w:t>
      </w:r>
      <w:r>
        <w:t>=</w:t>
      </w:r>
      <w:r>
        <w:t>C</w:t>
      </w:r>
      <w:r>
        <w:t>(</w:t>
      </w:r>
      <w:r>
        <w:t>x</w:t>
      </w:r>
      <w:r>
        <w:t>)</w:t>
      </w:r>
      <w:r>
        <w:t>x</w:t>
      </w:r>
      <w:r>
        <w:t>f(x)=(C(x))/(x)</w:t>
      </w:r>
      <w:r>
        <w:t xml:space="preserve"> là chi phí sản xuất trung bình cho mỗi sản phẩm. Chứng tỏ rằng hàm số f(x) giảm và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limx→+∞⁡f(x)=2</w:t>
      </w:r>
      <w:r>
        <w:t>. Tính chất này nói lên điều gì?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f</w:t>
      </w:r>
      <w:r>
        <w:t>(</w:t>
      </w:r>
      <w:r>
        <w:t>x</w:t>
      </w:r>
      <w:r>
        <w:t>)</w:t>
      </w:r>
      <w:r>
        <w:t>=</w:t>
      </w:r>
      <w:r>
        <w:t>C</w:t>
      </w:r>
      <w:r>
        <w:t>(</w:t>
      </w:r>
      <w:r>
        <w:t>x</w:t>
      </w:r>
      <w:r>
        <w:t>)</w:t>
      </w:r>
      <w:r>
        <w:t>x</w:t>
      </w:r>
      <w:r>
        <w:t>=</w:t>
      </w:r>
      <w:r>
        <w:t>2</w:t>
      </w:r>
      <w:r>
        <w:t>x</w:t>
      </w:r>
      <w:r>
        <w:t>+</w:t>
      </w:r>
      <w:r>
        <w:t>50</w:t>
      </w:r>
      <w:r>
        <w:t>x</w:t>
      </w:r>
      <w:r>
        <w:t>f(x)=(C(x))/(x)=(2x+50)/(x)</w:t>
      </w:r>
      <w:r>
        <w:br/>
      </w:r>
      <w:r>
        <w:t xml:space="preserve">Vì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−</w:t>
      </w:r>
      <w:r>
        <w:t>50</w:t>
      </w:r>
      <w:r>
        <w:t>x</w:t>
      </w:r>
      <w:r>
        <w:t>2</w:t>
      </w:r>
      <w:r>
        <w:t>&lt;</w:t>
      </w:r>
      <w:r>
        <w:t>0</w:t>
      </w:r>
      <w:r>
        <w:t>f^(′)(x)=(−50)/(x^(2))&lt;0</w:t>
      </w:r>
      <w:r>
        <w:t xml:space="preserve"> với mọi số thực x nên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C</w:t>
      </w:r>
      <w:r>
        <w:t>(</w:t>
      </w:r>
      <w:r>
        <w:t>x</w:t>
      </w:r>
      <w:r>
        <w:t>)</w:t>
      </w:r>
      <w:r>
        <w:t>x</w:t>
      </w:r>
      <w:r>
        <w:t>f(x)=(C(x))/(x)</w:t>
      </w:r>
      <w:r>
        <w:t xml:space="preserve"> giảm.</w:t>
      </w:r>
      <w:r>
        <w:br/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+</w:t>
      </w:r>
      <w:r>
        <w:t>50</w:t>
      </w:r>
      <w:r>
        <w:t>x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+</w:t>
      </w:r>
      <w:r>
        <w:t>50</w:t>
      </w:r>
      <w:r>
        <w:t>x</w:t>
      </w:r>
      <w:r>
        <w:t>1</w:t>
      </w:r>
      <w:r>
        <w:t>=</w:t>
      </w:r>
      <w:r>
        <w:t>2</w:t>
      </w:r>
      <w:r>
        <w:t>limx→+∞⁡f(x)=limx→+∞⁡(2x+50)/(x)=limx→+∞⁡(2+(50)/(x))/(1)=2</w:t>
      </w:r>
      <w:r>
        <w:t xml:space="preserve"> (đpcm)</w:t>
      </w:r>
      <w:r>
        <w:br/>
      </w:r>
      <w:r>
        <w:t>Tính chất này nói lên: Khi sản xuất càng nhiều sản phẩm thì chi phí sản xuất trung bình cho mỗi sản phẩm càng giảm, nhưng không dưới 2.</w:t>
      </w:r>
      <w:r>
        <w:br/>
      </w:r>
      <w:r>
        <w:rPr>
          <w:b/>
        </w:rPr>
        <w:t>Bài 1.20 trang 25 Toán 12 Tập 1</w:t>
      </w:r>
      <w:r>
        <w:t xml:space="preserve">: </w:t>
      </w:r>
      <w:r>
        <w:t xml:space="preserve">Một mảnh vườn hình chữ nhật có diện tích bằng </w:t>
      </w:r>
      <w:r>
        <w:t>144</w:t>
      </w:r>
      <w:r>
        <w:t>m</w:t>
      </w:r>
      <w:r>
        <w:t>2</w:t>
      </w:r>
      <w:r>
        <w:t>144m^(2)</w:t>
      </w:r>
      <w:r>
        <w:t>. Biết độ dài một cạnh của mảnh vườn là x (m).</w:t>
      </w:r>
      <w:r>
        <w:br/>
      </w:r>
      <w:r>
        <w:t>a) Viết biểu thức tính chu vi P(x) (mét) của mảnh vườn.</w:t>
      </w:r>
      <w:r>
        <w:br/>
      </w:r>
      <w:r>
        <w:t>b) Tìm các tiệm cận của đồ thị hàm số P(x).</w:t>
      </w:r>
      <w:r>
        <w:br/>
      </w:r>
      <w:r>
        <w:rPr>
          <w:b/>
        </w:rPr>
        <w:t>Lời giải:</w:t>
      </w:r>
      <w:r>
        <w:br/>
      </w:r>
      <w:r>
        <w:t xml:space="preserve">a) Độ dài cạnh còn lại của mảnh vườn là: </w:t>
      </w:r>
      <w:r>
        <w:t>144</w:t>
      </w:r>
      <w:r>
        <w:t>x</w:t>
      </w:r>
      <w:r>
        <w:t>(</w:t>
      </w:r>
      <w:r>
        <w:t>m</w:t>
      </w:r>
      <w:r>
        <w:t>)</w:t>
      </w:r>
      <w:r>
        <w:t>(144)/(x)(m)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Chu vi của mảnh vườn là: </w:t>
      </w:r>
      <w:r>
        <w:t>P</w:t>
      </w:r>
      <w:r>
        <w:t>(</w:t>
      </w:r>
      <w:r>
        <w:t>x</w:t>
      </w:r>
      <w:r>
        <w:t>)</w:t>
      </w:r>
      <w:r>
        <w:t>=</w:t>
      </w:r>
      <w:r>
        <w:t>2</w:t>
      </w:r>
      <w:r>
        <w:t>(</w:t>
      </w:r>
      <w:r>
        <w:t>x</w:t>
      </w:r>
      <w:r>
        <w:t>+</w:t>
      </w:r>
      <w:r>
        <w:t>144</w:t>
      </w:r>
      <w:r>
        <w:t>x</w:t>
      </w:r>
      <w:r>
        <w:t>)</w:t>
      </w:r>
      <w:r>
        <w:t>=</w:t>
      </w:r>
      <w:r>
        <w:t>2</w:t>
      </w:r>
      <w:r>
        <w:t>x</w:t>
      </w:r>
      <w:r>
        <w:t>+</w:t>
      </w:r>
      <w:r>
        <w:t>288</w:t>
      </w:r>
      <w:r>
        <w:t>x</w:t>
      </w:r>
      <w:r>
        <w:t>(</w:t>
      </w:r>
      <w:r>
        <w:t>m</w:t>
      </w:r>
      <w:r>
        <w:t>)</w:t>
      </w:r>
      <w:r>
        <w:t>P(x)=2(x+(144)/(x))=2x+(288)/(x)(m)</w:t>
      </w:r>
      <w:r>
        <w:br/>
      </w:r>
      <w:r>
        <w:t xml:space="preserve">b) Vì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P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(</w:t>
      </w:r>
      <w:r>
        <w:t>2</w:t>
      </w:r>
      <w:r>
        <w:t>x</w:t>
      </w:r>
      <w:r>
        <w:t>+</w:t>
      </w:r>
      <w:r>
        <w:t>288</w:t>
      </w:r>
      <w:r>
        <w:t>x</w:t>
      </w:r>
      <w:r>
        <w:t>)</w:t>
      </w:r>
      <w:r>
        <w:t>=</w:t>
      </w:r>
      <w:r>
        <w:t>+</w:t>
      </w:r>
      <w:r>
        <w:t>∞</w:t>
      </w:r>
      <w:r>
        <w:t>limx→+∞⁡P(x)=limx→+∞⁡(2x+(288)/(x))=+∞</w:t>
      </w:r>
      <w:r>
        <w:t xml:space="preserve">;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P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(</w:t>
      </w:r>
      <w:r>
        <w:t>2</w:t>
      </w:r>
      <w:r>
        <w:t>x</w:t>
      </w:r>
      <w:r>
        <w:t>+</w:t>
      </w:r>
      <w:r>
        <w:t>288</w:t>
      </w:r>
      <w:r>
        <w:t>x</w:t>
      </w:r>
      <w:r>
        <w:t>)</w:t>
      </w:r>
      <w:r>
        <w:t>=</w:t>
      </w:r>
      <w:r>
        <w:t>−</w:t>
      </w:r>
      <w:r>
        <w:t>∞</w:t>
      </w:r>
      <w:r>
        <w:t>limx→−∞⁡P(x)=limx→−∞⁡(2x+(288)/(x))=−∞</w:t>
      </w:r>
      <w:r>
        <w:br/>
      </w:r>
      <w:r>
        <w:t>Do đó, đồ thị hàm số P(x) không có tiệm cận ngang.</w:t>
      </w:r>
      <w:r>
        <w:br/>
      </w:r>
      <w:r>
        <w:t xml:space="preserve">Vì 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(</w:t>
      </w:r>
      <w:r>
        <w:t>2</w:t>
      </w:r>
      <w:r>
        <w:t>x</w:t>
      </w:r>
      <w:r>
        <w:t>+</w:t>
      </w:r>
      <w:r>
        <w:t>288</w:t>
      </w:r>
      <w:r>
        <w:t>x</w:t>
      </w:r>
      <w:r>
        <w:t>)</w:t>
      </w:r>
      <w:r>
        <w:t>=</w:t>
      </w:r>
      <w:r>
        <w:t>−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0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0</w:t>
      </w:r>
      <w:r>
        <w:t>+</w:t>
      </w:r>
      <w:r>
        <w:t>(</w:t>
      </w:r>
      <w:r>
        <w:t>2</w:t>
      </w:r>
      <w:r>
        <w:t>x</w:t>
      </w:r>
      <w:r>
        <w:t>+</w:t>
      </w:r>
      <w:r>
        <w:t>288</w:t>
      </w:r>
      <w:r>
        <w:t>x</w:t>
      </w:r>
      <w:r>
        <w:t>)</w:t>
      </w:r>
      <w:r>
        <w:t>=</w:t>
      </w:r>
      <w:r>
        <w:t>+</w:t>
      </w:r>
      <w:r>
        <w:t>∞</w:t>
      </w:r>
      <w:r>
        <w:t>limx→0^(−)⁡y=limx→0^(−)⁡(2x+(288)/(x))=−∞;limx→0^(+)⁡y=limx→0^(+)⁡(2x+(288)/(x))=+∞</w:t>
      </w:r>
      <w:r>
        <w:br/>
      </w:r>
      <w:r>
        <w:t xml:space="preserve">Do đó, đồ thị hàm số P(x) có tiệm cận đứng là </w:t>
      </w:r>
      <w:r>
        <w:t>x</w:t>
      </w:r>
      <w:r>
        <w:t>=</w:t>
      </w:r>
      <w:r>
        <w:t>0</w:t>
      </w:r>
      <w:r>
        <w:t>x=0</w:t>
      </w:r>
      <w:r>
        <w:t>.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P</w:t>
      </w:r>
      <w:r>
        <w:t>(</w:t>
      </w:r>
      <w:r>
        <w:t>x</w:t>
      </w:r>
      <w:r>
        <w:t>)</w:t>
      </w:r>
      <w:r>
        <w:t>−</w:t>
      </w:r>
      <w:r>
        <w:t>2</w:t>
      </w:r>
      <w:r>
        <w:t>x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(</w:t>
      </w:r>
      <w:r>
        <w:t>2</w:t>
      </w:r>
      <w:r>
        <w:t>x</w:t>
      </w:r>
      <w:r>
        <w:t>+</w:t>
      </w:r>
      <w:r>
        <w:t>288</w:t>
      </w:r>
      <w:r>
        <w:t>x</w:t>
      </w:r>
      <w:r>
        <w:t>−</w:t>
      </w:r>
      <w:r>
        <w:t>2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288</w:t>
      </w:r>
      <w:r>
        <w:t>x</w:t>
      </w:r>
      <w:r>
        <w:t>=</w:t>
      </w:r>
      <w:r>
        <w:t>0</w:t>
      </w:r>
      <w:r>
        <w:t>limx→+∞⁡[P(x)−2x]=limx→+∞⁡(2x+(288)/(x)−2x)=limx→+∞⁡(288)/(x)=0</w:t>
      </w:r>
      <w:r>
        <w:br/>
      </w:r>
      <w:r>
        <w:t xml:space="preserve">Do đó, đồ thị hàm số P(x) có tiệm cận xiên là: </w:t>
      </w:r>
      <w:r>
        <w:t>y</w:t>
      </w:r>
      <w:r>
        <w:t>=</w:t>
      </w:r>
      <w:r>
        <w:t>2</w:t>
      </w:r>
      <w:r>
        <w:t>x</w:t>
      </w:r>
      <w:r>
        <w:t>y=2x</w:t>
      </w:r>
      <w:r>
        <w:t>.</w:t>
      </w:r>
      <w:r>
        <w:br/>
      </w:r>
      <w:r>
        <w:rPr>
          <w:b/>
        </w:rPr>
        <w:t xml:space="preserve">Xem thêm các bài giải sách giáo khoa </w:t>
      </w:r>
      <w:r>
        <w:rPr>
          <w:b/>
        </w:rPr>
        <w:t>Toán 12</w:t>
      </w:r>
      <w:r>
        <w:rPr>
          <w:b/>
        </w:rPr>
        <w:t xml:space="preserve"> bộ sách </w:t>
      </w:r>
      <w:r>
        <w:rPr>
          <w:b/>
        </w:rPr>
        <w:t xml:space="preserve">Kết nối tri thức </w:t>
      </w:r>
      <w:r>
        <w:rPr>
          <w:b/>
        </w:rPr>
        <w:t>hay, chi tiết khác:</w:t>
      </w:r>
      <w:r>
        <w:br/>
      </w:r>
      <w:r>
        <w:rPr>
          <w:b/>
        </w:rPr>
        <w:t>Bài 2: Giá trị lớn nhất và giá trị nhỏ nhất của hàm số</w:t>
      </w:r>
      <w:r>
        <w:br/>
      </w:r>
      <w:r>
        <w:rPr>
          <w:b/>
        </w:rPr>
        <w:t>Bài 4: Khảo sát sự biến thiên và vẽ đồ thị của hàm số</w:t>
      </w:r>
      <w:r>
        <w:br/>
      </w:r>
      <w:r>
        <w:rPr>
          <w:b/>
        </w:rPr>
        <w:t>Bài 5: Ứng dụng đạo hàm để giải quyết một số vấn đề liên quan đến thực tiễn</w:t>
      </w:r>
      <w:r>
        <w:br/>
      </w:r>
      <w:r>
        <w:rPr>
          <w:b/>
        </w:rPr>
        <w:t>Bài tập cuối chương 1 trang 42</w:t>
      </w:r>
      <w:r>
        <w:br/>
      </w:r>
      <w:r>
        <w:rPr>
          <w:b/>
        </w:rPr>
        <w:t>Bài 6: Vectơ trong không gian</w:t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