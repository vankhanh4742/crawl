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12: Tích phân</w:t>
      </w:r>
    </w:p>
    <w:p>
      <w:r>
        <w:rPr>
          <w:b/>
        </w:rPr>
        <w:t>Giải Toán 12 Bài 12: Tích phân</w:t>
      </w:r>
      <w:r>
        <w:br/>
      </w:r>
      <w:r>
        <w:rPr>
          <w:b/>
        </w:rPr>
        <w:t>Mở đầu trang 12 Toán 12 Tập 2</w:t>
      </w:r>
      <w:r>
        <w:t>:</w:t>
      </w:r>
      <w:r>
        <w:t xml:space="preserve"> </w:t>
      </w:r>
      <w:r>
        <w:t>Một ô tô đang chạy với vận tốc 20 m/s thì người lái đạp phanh. Sau khi đạp phanh, ô tô chuyển động chậm dần đều với vận tốc v(t) = −40t + 20 (m/s), trong đó t là thời gian tính bằng giây kể từ lúc đạp phanh. Hỏi từ lúc đạp phanh đến khi dừng hẳn, ô tô còn di chuyển bao nhiêu mét?</w:t>
      </w:r>
      <w:r>
        <w:br/>
      </w:r>
      <w:r>
        <w:rPr>
          <w:b/>
        </w:rPr>
        <w:t>Lời giải:</w:t>
      </w:r>
      <w:r>
        <w:br/>
      </w:r>
      <w:r>
        <w:t>Sau khi học xong bài này, ta giải quyết bài toán này như sau:</w:t>
      </w:r>
      <w:r>
        <w:br/>
      </w:r>
      <w:r>
        <w:t>Ô tô dừng lại khi v(t) = 0. Tức là −40t + 20 = 0 ⇔ t = 0,5 giây.</w:t>
      </w:r>
      <w:r>
        <w:br/>
      </w:r>
      <w:r>
        <w:t>Từ lúc đạp phanh đến khi dừng hẳn, ô tô còn di chuyển được quãng đường là:</w:t>
      </w:r>
      <w:r>
        <w:br/>
      </w:r>
      <w:r>
        <w:t>S</w:t>
      </w:r>
      <w:r>
        <w:t>=</w:t>
      </w:r>
      <w:r>
        <w:t>0,5</w:t>
      </w:r>
      <w:r>
        <w:t>∫</w:t>
      </w:r>
      <w:r>
        <w:t>0</w:t>
      </w:r>
      <w:r>
        <w:t>(</w:t>
      </w:r>
      <w:r>
        <w:t>−</w:t>
      </w:r>
      <w:r>
        <w:t>40</w:t>
      </w:r>
      <w:r>
        <w:t>t</w:t>
      </w:r>
      <w:r>
        <w:t>+</w:t>
      </w:r>
      <w:r>
        <w:t>20</w:t>
      </w:r>
      <w:r>
        <w:t>)</w:t>
      </w:r>
      <w:r>
        <w:t>d</w:t>
      </w:r>
      <w:r>
        <w:t>t</w:t>
      </w:r>
      <w:r>
        <w:t>=</w:t>
      </w:r>
      <w:r>
        <w:t>−</w:t>
      </w:r>
      <w:r>
        <w:t>20</w:t>
      </w:r>
      <w:r>
        <w:t>t</w:t>
      </w:r>
      <w:r>
        <w:t>2</w:t>
      </w:r>
      <w:r>
        <w:t>+</w:t>
      </w:r>
      <w:r>
        <w:t>20</w:t>
      </w:r>
      <w:r>
        <w:t>t</w:t>
      </w:r>
      <w:r>
        <w:t>∣</w:t>
      </w:r>
      <w:r>
        <w:t>∣</w:t>
      </w:r>
      <w:r>
        <w:t>0,5</w:t>
      </w:r>
      <w:r>
        <w:t>0</w:t>
      </w:r>
      <w:r>
        <w:t>=</w:t>
      </w:r>
      <w:r>
        <w:t>5</w:t>
      </w:r>
      <w:r>
        <w:t>S=∫00,5−40t+20dt=−20t^(2)+20t00,5=5</w:t>
      </w:r>
      <w:r>
        <w:t xml:space="preserve"> </w:t>
      </w:r>
      <w:r>
        <w:t>(m).</w:t>
      </w:r>
      <w:r>
        <w:br/>
      </w:r>
      <w:r>
        <w:t>Vậy quãng đường ô tô di chuyển được là 5 mét.</w:t>
      </w:r>
      <w:r>
        <w:br/>
      </w:r>
      <w:r>
        <w:rPr>
          <w:b/>
        </w:rPr>
        <w:t>HĐ1 trang 13 Toán 12 Tập 2</w:t>
      </w:r>
      <w:r>
        <w:t>:</w:t>
      </w:r>
      <w:r>
        <w:t xml:space="preserve"> </w:t>
      </w:r>
      <w:r>
        <w:t>Kí hiệu T là hình thang vuông giới hạn bởi đường thẳng y = x + 1, trục hoành và hai đường thẳng x = 1, x = t (1 ≤ t ≤ 4) (H.4.4)</w:t>
      </w:r>
      <w:r>
        <w:br/>
      </w:r>
      <w:r>
        <w:t>a) Tính diện tích S của T khi t = 4.</w:t>
      </w:r>
      <w:r>
        <w:br/>
      </w:r>
      <w:r>
        <w:t>b) Tính diện tích S(t) của T khi t ∈ [1; 4].</w:t>
      </w:r>
      <w:r>
        <w:br/>
      </w:r>
      <w:r>
        <w:t>c) Chứng minh rằng S(t) là một nguyên hàm của hàm số f(t) = t + 1, t ∈ [1; 4] và diện tích S = S(4) – S(1).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2250ba67e349eb80afe30f243c884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b75094240204a11a51bacacc46e6d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Kí hiệu A(1; 0), B(4; 0) và C, D lần lượt là giao điểm của đường thẳng x = 4; x = 1 với đường thẳng y = x + 1.</w:t>
      </w:r>
      <w:r>
        <w:br/>
      </w:r>
      <w:r>
        <w:t>Khi đó C(4; 5), D(1; 2).</w:t>
      </w:r>
      <w:r>
        <w:br/>
      </w:r>
      <w:r>
        <w:t>Ta có: AD = 2; BC = 5; AB = 3.</w:t>
      </w:r>
      <w:r>
        <w:br/>
      </w:r>
      <w:r>
        <w:t>Khi đó diện tích hình thang T là</w:t>
      </w:r>
      <w:r>
        <w:t xml:space="preserve"> </w:t>
      </w:r>
      <w:r>
        <w:t>S</w:t>
      </w:r>
      <w:r>
        <w:t>=</w:t>
      </w:r>
      <w:r>
        <w:t>(</w:t>
      </w:r>
      <w:r>
        <w:t>A</w:t>
      </w:r>
      <w:r>
        <w:t>D</w:t>
      </w:r>
      <w:r>
        <w:t>+</w:t>
      </w:r>
      <w:r>
        <w:t>B</w:t>
      </w:r>
      <w:r>
        <w:t>C</w:t>
      </w:r>
      <w:r>
        <w:t>)</w:t>
      </w:r>
      <w:r>
        <w:t>.</w:t>
      </w:r>
      <w:r>
        <w:t>A</w:t>
      </w:r>
      <w:r>
        <w:t>B</w:t>
      </w:r>
      <w:r>
        <w:t>2</w:t>
      </w:r>
      <w:r>
        <w:t>=</w:t>
      </w:r>
      <w:r>
        <w:t>(</w:t>
      </w:r>
      <w:r>
        <w:t>2</w:t>
      </w:r>
      <w:r>
        <w:t>+</w:t>
      </w:r>
      <w:r>
        <w:t>5</w:t>
      </w:r>
      <w:r>
        <w:t>)</w:t>
      </w:r>
      <w:r>
        <w:t>.3</w:t>
      </w:r>
      <w:r>
        <w:t>2</w:t>
      </w:r>
      <w:r>
        <w:t>=</w:t>
      </w:r>
      <w:r>
        <w:t>21</w:t>
      </w:r>
      <w:r>
        <w:t>2</w:t>
      </w:r>
      <w:r>
        <w:t>S=(AD+BC.AB)/(2)=(2+5.3)/(2)=(21)/(2)</w:t>
      </w:r>
      <w:r>
        <w:t>.</w:t>
      </w:r>
      <w:r>
        <w:br/>
      </w:r>
      <w:r>
        <w:t>b)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4aa8e5d22084a6998fbcd4eabf8bce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A(1; 0), B(t; 0), t ∈ [1; 4] và C, D lần lượt là giao điểm của đường thẳng x = t; x = 1 với đường thẳng y = x + 1.</w:t>
      </w:r>
      <w:r>
        <w:br/>
      </w:r>
      <w:r>
        <w:t>Khi đó C(t; t + 1); D(1; 2).</w:t>
      </w:r>
      <w:r>
        <w:br/>
      </w:r>
      <w:r>
        <w:t>Do đó AB = t – 1; AD = 2; BC = t + 1.</w:t>
      </w:r>
      <w:r>
        <w:br/>
      </w:r>
      <w:r>
        <w:t>Khi đó diện tích hình thang ABCD là</w:t>
      </w:r>
      <w:r>
        <w:br/>
      </w:r>
      <w:r>
        <w:t>S</w:t>
      </w:r>
      <w:r>
        <w:t>(</w:t>
      </w:r>
      <w:r>
        <w:t>t</w:t>
      </w:r>
      <w:r>
        <w:t>)</w:t>
      </w:r>
      <w:r>
        <w:t>=</w:t>
      </w:r>
      <w:r>
        <w:t>(</w:t>
      </w:r>
      <w:r>
        <w:t>A</w:t>
      </w:r>
      <w:r>
        <w:t>D</w:t>
      </w:r>
      <w:r>
        <w:t>+</w:t>
      </w:r>
      <w:r>
        <w:t>B</w:t>
      </w:r>
      <w:r>
        <w:t>C</w:t>
      </w:r>
      <w:r>
        <w:t>)</w:t>
      </w:r>
      <w:r>
        <w:t>.</w:t>
      </w:r>
      <w:r>
        <w:t>A</w:t>
      </w:r>
      <w:r>
        <w:t>B</w:t>
      </w:r>
      <w:r>
        <w:t>2</w:t>
      </w:r>
      <w:r>
        <w:t>=</w:t>
      </w:r>
      <w:r>
        <w:t>(</w:t>
      </w:r>
      <w:r>
        <w:t>t</w:t>
      </w:r>
      <w:r>
        <w:t>+</w:t>
      </w:r>
      <w:r>
        <w:t>3</w:t>
      </w:r>
      <w:r>
        <w:t>)</w:t>
      </w:r>
      <w:r>
        <w:t>.</w:t>
      </w:r>
      <w:r>
        <w:t>(</w:t>
      </w:r>
      <w:r>
        <w:t>t</w:t>
      </w:r>
      <w:r>
        <w:t>−</w:t>
      </w:r>
      <w:r>
        <w:t>1</w:t>
      </w:r>
      <w:r>
        <w:t>)</w:t>
      </w:r>
      <w:r>
        <w:t>2</w:t>
      </w:r>
      <w:r>
        <w:t>=</w:t>
      </w:r>
      <w:r>
        <w:t>t</w:t>
      </w:r>
      <w:r>
        <w:t>2</w:t>
      </w:r>
      <w:r>
        <w:t>+</w:t>
      </w:r>
      <w:r>
        <w:t>2</w:t>
      </w:r>
      <w:r>
        <w:t>t</w:t>
      </w:r>
      <w:r>
        <w:t>−</w:t>
      </w:r>
      <w:r>
        <w:t>3</w:t>
      </w:r>
      <w:r>
        <w:t>2</w:t>
      </w:r>
      <w:r>
        <w:t>.</w:t>
      </w:r>
      <w:r>
        <w:t>St=(AD+BC.AB)/(2)=(t+3.t−1)/(2)=(t^(2)+2t−3)/(2).</w:t>
      </w:r>
      <w:r>
        <w:br/>
      </w:r>
      <w:r>
        <w:t xml:space="preserve">c) Có </w:t>
      </w:r>
      <w:r>
        <w:t>S</w:t>
      </w:r>
      <w:r>
        <w:t>(</w:t>
      </w:r>
      <w:r>
        <w:t>t</w:t>
      </w:r>
      <w:r>
        <w:t>)</w:t>
      </w:r>
      <w:r>
        <w:t>=</w:t>
      </w:r>
      <w:r>
        <w:t>t</w:t>
      </w:r>
      <w:r>
        <w:t>2</w:t>
      </w:r>
      <w:r>
        <w:t>+</w:t>
      </w:r>
      <w:r>
        <w:t>2</w:t>
      </w:r>
      <w:r>
        <w:t>t</w:t>
      </w:r>
      <w:r>
        <w:t>−</w:t>
      </w:r>
      <w:r>
        <w:t>3</w:t>
      </w:r>
      <w:r>
        <w:t>2</w:t>
      </w:r>
      <w:r>
        <w:t>St=(t^(2)+2t−3)/(2)</w:t>
      </w:r>
      <w:r>
        <w:t>⇒</w:t>
      </w:r>
      <w:r>
        <w:t>S</w:t>
      </w:r>
      <w:r>
        <w:t>′</w:t>
      </w:r>
      <w:r>
        <w:t>(</w:t>
      </w:r>
      <w:r>
        <w:t>t</w:t>
      </w:r>
      <w:r>
        <w:t>)</w:t>
      </w:r>
      <w:r>
        <w:t>=</w:t>
      </w:r>
      <w:r>
        <w:t>(</w:t>
      </w:r>
      <w:r>
        <w:t>t</w:t>
      </w:r>
      <w:r>
        <w:t>2</w:t>
      </w:r>
      <w:r>
        <w:t>+</w:t>
      </w:r>
      <w:r>
        <w:t>2</w:t>
      </w:r>
      <w:r>
        <w:t>t</w:t>
      </w:r>
      <w:r>
        <w:t>−</w:t>
      </w:r>
      <w:r>
        <w:t>3</w:t>
      </w:r>
      <w:r>
        <w:t>2</w:t>
      </w:r>
      <w:r>
        <w:t>)</w:t>
      </w:r>
      <w:r>
        <w:t>′</w:t>
      </w:r>
      <w:r>
        <w:t>=</w:t>
      </w:r>
      <w:r>
        <w:t>2</w:t>
      </w:r>
      <w:r>
        <w:t>(</w:t>
      </w:r>
      <w:r>
        <w:t>t</w:t>
      </w:r>
      <w:r>
        <w:t>+</w:t>
      </w:r>
      <w:r>
        <w:t>1</w:t>
      </w:r>
      <w:r>
        <w:t>)</w:t>
      </w:r>
      <w:r>
        <w:t>2</w:t>
      </w:r>
      <w:r>
        <w:t>=</w:t>
      </w:r>
      <w:r>
        <w:t>t</w:t>
      </w:r>
      <w:r>
        <w:t>+</w:t>
      </w:r>
      <w:r>
        <w:t>1</w:t>
      </w:r>
      <w:r>
        <w:t>=</w:t>
      </w:r>
      <w:r>
        <w:t>f</w:t>
      </w:r>
      <w:r>
        <w:t>(</w:t>
      </w:r>
      <w:r>
        <w:t>t</w:t>
      </w:r>
      <w:r>
        <w:t>)</w:t>
      </w:r>
      <w:r>
        <w:t>⇒S^(')t=(t^(2)+2t−3)/(2)^(')=(2t+1)/(2)=t+1=ft</w:t>
      </w:r>
      <w:r>
        <w:br/>
      </w:r>
      <w:r>
        <w:t>Do đó S(t) là một nguyên hàm của hàm số f(t) = t + 1, t ∈ [1; 4].</w:t>
      </w:r>
      <w:r>
        <w:br/>
      </w:r>
      <w:r>
        <w:t xml:space="preserve">Có </w:t>
      </w:r>
      <w:r>
        <w:t>S</w:t>
      </w:r>
      <w:r>
        <w:t>(</w:t>
      </w:r>
      <w:r>
        <w:t>4</w:t>
      </w:r>
      <w:r>
        <w:t>)</w:t>
      </w:r>
      <w:r>
        <w:t>=</w:t>
      </w:r>
      <w:r>
        <w:t>4</w:t>
      </w:r>
      <w:r>
        <w:t>2</w:t>
      </w:r>
      <w:r>
        <w:t>+</w:t>
      </w:r>
      <w:r>
        <w:t>2.4</w:t>
      </w:r>
      <w:r>
        <w:t>−</w:t>
      </w:r>
      <w:r>
        <w:t>3</w:t>
      </w:r>
      <w:r>
        <w:t>2</w:t>
      </w:r>
      <w:r>
        <w:t>=</w:t>
      </w:r>
      <w:r>
        <w:t>21</w:t>
      </w:r>
      <w:r>
        <w:t>2</w:t>
      </w:r>
      <w:r>
        <w:t>;</w:t>
      </w:r>
      <w:r>
        <w:t>S</w:t>
      </w:r>
      <w:r>
        <w:t>(</w:t>
      </w:r>
      <w:r>
        <w:t>1</w:t>
      </w:r>
      <w:r>
        <w:t>)</w:t>
      </w:r>
      <w:r>
        <w:t>=</w:t>
      </w:r>
      <w:r>
        <w:t>1</w:t>
      </w:r>
      <w:r>
        <w:t>2</w:t>
      </w:r>
      <w:r>
        <w:t>+</w:t>
      </w:r>
      <w:r>
        <w:t>2.1</w:t>
      </w:r>
      <w:r>
        <w:t>−</w:t>
      </w:r>
      <w:r>
        <w:t>3</w:t>
      </w:r>
      <w:r>
        <w:t>2</w:t>
      </w:r>
      <w:r>
        <w:t>=</w:t>
      </w:r>
      <w:r>
        <w:t>0</w:t>
      </w:r>
      <w:r>
        <w:t>S4=(4^(2)+2.4−3)/(2)=(21)/(2);S1=(1^(2)+2.1−3)/(2)=0</w:t>
      </w:r>
      <w:r>
        <w:br/>
      </w:r>
      <w:r>
        <w:t>Do đó S(4) – S(1) = S.</w:t>
      </w:r>
      <w:r>
        <w:br/>
      </w:r>
      <w:r>
        <w:br/>
      </w:r>
      <w:r>
        <w:rPr>
          <w:b/>
        </w:rPr>
        <w:t>HĐ2 trang 13 Toán 12 Tập 2</w:t>
      </w:r>
      <w:r>
        <w:t>:</w:t>
      </w:r>
      <w:r>
        <w:t xml:space="preserve"> </w:t>
      </w:r>
      <w:r>
        <w:t>Xét hình thang cong giới hạn bởi đồ thị y = x</w:t>
      </w:r>
      <w:r>
        <w:rPr>
          <w:vertAlign w:val="superscript"/>
        </w:rPr>
        <w:t>2</w:t>
      </w:r>
      <w:r>
        <w:t>, trục hoành và hai đường thẳng x = 1, x = 2. Ta muốn tính diện tích S của hình thang cong này.</w:t>
      </w:r>
      <w:r>
        <w:br/>
      </w:r>
      <w:r>
        <w:t>a) Với mỗi x ∈ [1; 2], gọi S(x) là diện tích phần hình thang cong đã cho nằm giữa hai đường thẳng vuông góc với trục Ox tại điểm có hoành độ bằng 1 và x (H.4.5).</w:t>
      </w:r>
      <w:r>
        <w:br/>
      </w:r>
      <w:r>
        <w:t xml:space="preserve">Cho h &gt; 0 sao cho x + h &lt; 2. So sánh hiệu S(x + h) – S(x) với diện tích hai hình chữ nhật MNPQ và MNEF (H.4.6). Từ đó suy ra </w:t>
      </w:r>
      <w:r>
        <w:t>0</w:t>
      </w:r>
      <w:r>
        <w:t>≤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≤</w:t>
      </w:r>
      <w:r>
        <w:t>2</w:t>
      </w:r>
      <w:r>
        <w:t>x</w:t>
      </w:r>
      <w:r>
        <w:t>h</w:t>
      </w:r>
      <w:r>
        <w:t>+</w:t>
      </w:r>
      <w:r>
        <w:t>h</w:t>
      </w:r>
      <w:r>
        <w:t>2</w:t>
      </w:r>
      <w:r>
        <w:t>0≤(Sx+h−Sx)/(h)−x^(2)≤2xh+h^(2)</w:t>
      </w:r>
      <w:r>
        <w:br/>
      </w:r>
      <w:r>
        <w:t xml:space="preserve">b) Cho h &lt; 0 sao cho x + h &gt; 1. Tương tự phần a, đánh giá hiệu S(x) – S(x + h) và từ đó suy ra </w:t>
      </w:r>
      <w:r>
        <w:t>2</w:t>
      </w:r>
      <w:r>
        <w:t>x</w:t>
      </w:r>
      <w:r>
        <w:t>h</w:t>
      </w:r>
      <w:r>
        <w:t>+</w:t>
      </w:r>
      <w:r>
        <w:t>h</w:t>
      </w:r>
      <w:r>
        <w:t>2</w:t>
      </w:r>
      <w:r>
        <w:t>≤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≤</w:t>
      </w:r>
      <w:r>
        <w:t>0</w:t>
      </w:r>
      <w:r>
        <w:t>2xh+h^(2)≤(Sx+h−Sx)/(h)−x^(2)≤0</w:t>
      </w:r>
      <w:r>
        <w:br/>
      </w:r>
      <w:r>
        <w:t>c) Từ kết quả phần a và phần b, suy ra với mọi h ≠ 0, ta có</w:t>
      </w:r>
      <w:r>
        <w:t xml:space="preserve"> </w:t>
      </w:r>
      <w:r>
        <w:t>∣</w:t>
      </w:r>
      <w:r>
        <w:t>∣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∣</w:t>
      </w:r>
      <w:r>
        <w:t>∣</w:t>
      </w:r>
      <w:r>
        <w:t>≤</w:t>
      </w:r>
      <w:r>
        <w:t>2</w:t>
      </w:r>
      <w:r>
        <w:t>x</w:t>
      </w:r>
      <w:r>
        <w:t>|</w:t>
      </w:r>
      <w:r>
        <w:t>h</w:t>
      </w:r>
      <w:r>
        <w:t>|</w:t>
      </w:r>
      <w:r>
        <w:t>+</w:t>
      </w:r>
      <w:r>
        <w:t>h</w:t>
      </w:r>
      <w:r>
        <w:t>2</w:t>
      </w:r>
      <w:r>
        <w:t>(Sx+h−Sx)/(h)−x^(2)≤2xh+h^(2)</w:t>
      </w:r>
      <w:r>
        <w:t>.</w:t>
      </w:r>
      <w:r>
        <w:br/>
      </w:r>
      <w:r>
        <w:t>Từ đó chứng minh S'(x) = x</w:t>
      </w:r>
      <w:r>
        <w:rPr>
          <w:vertAlign w:val="superscript"/>
        </w:rPr>
        <w:t>2</w:t>
      </w:r>
      <w:r>
        <w:t>, x ∈ (1; 2).</w:t>
      </w:r>
      <w:r>
        <w:br/>
      </w:r>
      <w:r>
        <w:t>Người ta chứng minh được S'(1) = 1, S'(2) = 4, tức là S(x) là một nguyên hàm của x</w:t>
      </w:r>
      <w:r>
        <w:rPr>
          <w:vertAlign w:val="superscript"/>
        </w:rPr>
        <w:t>2</w:t>
      </w:r>
      <w:r>
        <w:t xml:space="preserve"> </w:t>
      </w:r>
      <w:r>
        <w:t>trên [1; 2].</w:t>
      </w:r>
      <w:r>
        <w:br/>
      </w:r>
      <w:r>
        <w:t>d) Từ kết quả của phần c, ta có</w:t>
      </w:r>
      <w:r>
        <w:t xml:space="preserve"> </w:t>
      </w:r>
      <w:r>
        <w:t>S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3</w:t>
      </w:r>
      <w:r>
        <w:t>+</w:t>
      </w:r>
      <w:r>
        <w:t>C</w:t>
      </w:r>
      <w:r>
        <w:t>Sx=(x^(3))/(3)+C</w:t>
      </w:r>
      <w:r>
        <w:t>. Sử dụng điều này với lưu ý S(1) = 0 và diện tích cần tính S = S(2), hãy tính S.</w:t>
      </w:r>
      <w:r>
        <w:br/>
      </w:r>
      <w:r>
        <w:t>Gọi F(x) là một nguyên hàm tùy ý của f(x) = x</w:t>
      </w:r>
      <w:r>
        <w:rPr>
          <w:vertAlign w:val="superscript"/>
        </w:rPr>
        <w:t>2</w:t>
      </w:r>
      <w:r>
        <w:t xml:space="preserve"> </w:t>
      </w:r>
      <w:r>
        <w:t>trên [1; 2]. Hãy so sánh S và F(2) – F(1).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6639bdf4fca44bcb2ca670d1afe4f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Với h &gt; 0, x + h &lt; 2, kí hiệu S</w:t>
      </w:r>
      <w:r>
        <w:rPr>
          <w:vertAlign w:val="subscript"/>
        </w:rPr>
        <w:t>MNPQ</w:t>
      </w:r>
      <w:r>
        <w:t xml:space="preserve"> </w:t>
      </w:r>
      <w:r>
        <w:t>và S</w:t>
      </w:r>
      <w:r>
        <w:rPr>
          <w:vertAlign w:val="subscript"/>
        </w:rPr>
        <w:t>MNEF</w:t>
      </w:r>
      <w:r>
        <w:t xml:space="preserve"> </w:t>
      </w:r>
      <w:r>
        <w:t>lần lượt là diện tích các hình chữ nhật MNPQ và MNEF, ta có: S</w:t>
      </w:r>
      <w:r>
        <w:rPr>
          <w:vertAlign w:val="subscript"/>
        </w:rPr>
        <w:t>MNPQ</w:t>
      </w:r>
      <w:r>
        <w:t xml:space="preserve"> </w:t>
      </w:r>
      <w:r>
        <w:t>≤ S(x + h) – S(x) ≤ S</w:t>
      </w:r>
      <w:r>
        <w:rPr>
          <w:vertAlign w:val="subscript"/>
        </w:rPr>
        <w:t>MNEF</w:t>
      </w:r>
      <w:r>
        <w:br/>
      </w:r>
      <w:r>
        <w:t>hay hx</w:t>
      </w:r>
      <w:r>
        <w:rPr>
          <w:vertAlign w:val="superscript"/>
        </w:rPr>
        <w:t>2</w:t>
      </w:r>
      <w:r>
        <w:t xml:space="preserve"> </w:t>
      </w:r>
      <w:r>
        <w:t>≤ S(x + h) – S(x) ≤ h(x + h)</w:t>
      </w:r>
      <w:r>
        <w:rPr>
          <w:vertAlign w:val="superscript"/>
        </w:rPr>
        <w:t>2</w:t>
      </w:r>
      <w:r>
        <w:t>.</w:t>
      </w:r>
      <w:r>
        <w:br/>
      </w:r>
      <w:r>
        <w:t xml:space="preserve">Suy ra </w:t>
      </w:r>
      <w:r>
        <w:t>0</w:t>
      </w:r>
      <w:r>
        <w:t>≤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≤</w:t>
      </w:r>
      <w:r>
        <w:t>2</w:t>
      </w:r>
      <w:r>
        <w:t>x</w:t>
      </w:r>
      <w:r>
        <w:t>h</w:t>
      </w:r>
      <w:r>
        <w:t>+</w:t>
      </w:r>
      <w:r>
        <w:t>h</w:t>
      </w:r>
      <w:r>
        <w:t>2</w:t>
      </w:r>
      <w:r>
        <w:t>0≤(Sx+h−Sx)/(h)−x^(2)≤2xh+h^(2)</w:t>
      </w:r>
      <w:r>
        <w:br/>
      </w:r>
      <w:r>
        <w:t>b) Với h &lt; 0 và x + h &gt; 1, kí hiệu S</w:t>
      </w:r>
      <w:r>
        <w:rPr>
          <w:vertAlign w:val="subscript"/>
        </w:rPr>
        <w:t>MNPQ</w:t>
      </w:r>
      <w:r>
        <w:t xml:space="preserve"> </w:t>
      </w:r>
      <w:r>
        <w:t>và S</w:t>
      </w:r>
      <w:r>
        <w:rPr>
          <w:vertAlign w:val="subscript"/>
        </w:rPr>
        <w:t>MNEF</w:t>
      </w:r>
      <w:r>
        <w:t xml:space="preserve"> </w:t>
      </w:r>
      <w:r>
        <w:t>lần lượt là diện tích các hình chữ nhật MNPQ và MNEF, ta có S</w:t>
      </w:r>
      <w:r>
        <w:rPr>
          <w:vertAlign w:val="subscript"/>
        </w:rPr>
        <w:t>MNPQ</w:t>
      </w:r>
      <w:r>
        <w:t xml:space="preserve"> </w:t>
      </w:r>
      <w:r>
        <w:t>≤ S(x + h) – S(x) ≤ S</w:t>
      </w:r>
      <w:r>
        <w:rPr>
          <w:vertAlign w:val="subscript"/>
        </w:rPr>
        <w:t>MNEF</w:t>
      </w:r>
      <w:r>
        <w:br/>
      </w:r>
      <w:r>
        <w:t>hay h(x+h)</w:t>
      </w:r>
      <w:r>
        <w:rPr>
          <w:vertAlign w:val="superscript"/>
        </w:rPr>
        <w:t>2</w:t>
      </w:r>
      <w:r>
        <w:t xml:space="preserve"> </w:t>
      </w:r>
      <w:r>
        <w:t>≤ S(x + h) – S(x) ≤ hx</w:t>
      </w:r>
      <w:r>
        <w:rPr>
          <w:vertAlign w:val="superscript"/>
        </w:rPr>
        <w:t>2</w:t>
      </w:r>
      <w:r>
        <w:t>.</w:t>
      </w:r>
      <w:r>
        <w:br/>
      </w:r>
      <w:r>
        <w:t xml:space="preserve">Suy ra </w:t>
      </w:r>
      <w:r>
        <w:t>2</w:t>
      </w:r>
      <w:r>
        <w:t>x</w:t>
      </w:r>
      <w:r>
        <w:t>h</w:t>
      </w:r>
      <w:r>
        <w:t>+</w:t>
      </w:r>
      <w:r>
        <w:t>h</w:t>
      </w:r>
      <w:r>
        <w:t>2</w:t>
      </w:r>
      <w:r>
        <w:t>≤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≤</w:t>
      </w:r>
      <w:r>
        <w:t>0</w:t>
      </w:r>
      <w:r>
        <w:t>2xh+h^(2)≤(Sx+h−Sx)/(h)−x^(2)≤0</w:t>
      </w:r>
      <w:r>
        <w:br/>
      </w:r>
      <w:r>
        <w:t>c) Dựa vào kết quả của câu a, b ta suy ra với mọi h ≠ 0, ta có:</w:t>
      </w:r>
      <w:r>
        <w:br/>
      </w:r>
      <w:r>
        <w:t>∣</w:t>
      </w:r>
      <w:r>
        <w:t>∣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−</w:t>
      </w:r>
      <w:r>
        <w:t>x</w:t>
      </w:r>
      <w:r>
        <w:t>2</w:t>
      </w:r>
      <w:r>
        <w:t>∣</w:t>
      </w:r>
      <w:r>
        <w:t>∣</w:t>
      </w:r>
      <w:r>
        <w:t>≤</w:t>
      </w:r>
      <w:r>
        <w:t>2</w:t>
      </w:r>
      <w:r>
        <w:t>x</w:t>
      </w:r>
      <w:r>
        <w:t>|</w:t>
      </w:r>
      <w:r>
        <w:t>h</w:t>
      </w:r>
      <w:r>
        <w:t>|</w:t>
      </w:r>
      <w:r>
        <w:t>+</w:t>
      </w:r>
      <w:r>
        <w:t>h</w:t>
      </w:r>
      <w:r>
        <w:t>2</w:t>
      </w:r>
      <w:r>
        <w:t>(Sx+h−Sx)/(h)−x^(2)≤2xh+h^(2)</w:t>
      </w:r>
      <w:r>
        <w:br/>
      </w:r>
      <w:r>
        <w:t xml:space="preserve">Suy ra </w:t>
      </w:r>
      <w:r>
        <w:t>S</w:t>
      </w:r>
      <w:r>
        <w:t>′</w:t>
      </w:r>
      <w:r>
        <w:t>(</w:t>
      </w:r>
      <w:r>
        <w:t>x</w:t>
      </w:r>
      <w:r>
        <w:t>)</w:t>
      </w:r>
      <w:r>
        <w:t>=</w:t>
      </w:r>
      <w:r>
        <w:t>lim</w:t>
      </w:r>
      <w:r>
        <w:t>h</w:t>
      </w:r>
      <w:r>
        <w:t>→</w:t>
      </w:r>
      <w:r>
        <w:t>0</w:t>
      </w:r>
      <w:r>
        <w:t>S</w:t>
      </w:r>
      <w:r>
        <w:t>(</w:t>
      </w:r>
      <w:r>
        <w:t>x</w:t>
      </w:r>
      <w:r>
        <w:t>+</w:t>
      </w:r>
      <w:r>
        <w:t>h</w:t>
      </w:r>
      <w:r>
        <w:t>)</w:t>
      </w:r>
      <w:r>
        <w:t>−</w:t>
      </w:r>
      <w:r>
        <w:t>S</w:t>
      </w:r>
      <w:r>
        <w:t>(</w:t>
      </w:r>
      <w:r>
        <w:t>x</w:t>
      </w:r>
      <w:r>
        <w:t>)</w:t>
      </w:r>
      <w:r>
        <w:t>h</w:t>
      </w:r>
      <w:r>
        <w:t>=</w:t>
      </w:r>
      <w:r>
        <w:t>x</w:t>
      </w:r>
      <w:r>
        <w:t>2</w:t>
      </w:r>
      <w:r>
        <w:t>,</w:t>
      </w:r>
      <w:r>
        <w:t>∀</w:t>
      </w:r>
      <w:r>
        <w:t>x</w:t>
      </w:r>
      <w:r>
        <w:t>∈</w:t>
      </w:r>
      <w:r>
        <w:t>(</w:t>
      </w:r>
      <w:r>
        <w:t>1</w:t>
      </w:r>
      <w:r>
        <w:t>;</w:t>
      </w:r>
      <w:r>
        <w:t>2</w:t>
      </w:r>
      <w:r>
        <w:t>)</w:t>
      </w:r>
      <w:r>
        <w:t>S^(')x=limh→0(Sx+h−Sx)/(h)=x^(2),∀x∈1;2</w:t>
      </w:r>
      <w:r>
        <w:br/>
      </w:r>
      <w:r>
        <w:t xml:space="preserve">d) Vì S(1) = 0 nên </w:t>
      </w:r>
      <w:r>
        <w:t>S</w:t>
      </w:r>
      <w:r>
        <w:t>(</w:t>
      </w:r>
      <w:r>
        <w:t>1</w:t>
      </w:r>
      <w:r>
        <w:t>)</w:t>
      </w:r>
      <w:r>
        <w:t>=</w:t>
      </w:r>
      <w:r>
        <w:t>1</w:t>
      </w:r>
      <w:r>
        <w:t>3</w:t>
      </w:r>
      <w:r>
        <w:t>3</w:t>
      </w:r>
      <w:r>
        <w:t>+</w:t>
      </w:r>
      <w:r>
        <w:t>C</w:t>
      </w:r>
      <w:r>
        <w:t>=</w:t>
      </w:r>
      <w:r>
        <w:t>0</w:t>
      </w:r>
      <w:r>
        <w:t>⇒</w:t>
      </w:r>
      <w:r>
        <w:t>C</w:t>
      </w:r>
      <w:r>
        <w:t>=</w:t>
      </w:r>
      <w:r>
        <w:t>−</w:t>
      </w:r>
      <w:r>
        <w:t>1</w:t>
      </w:r>
      <w:r>
        <w:t>3</w:t>
      </w:r>
      <w:r>
        <w:t>S1=(1^(3))/(3)+C=0⇒C=−(1)/(3)</w:t>
      </w:r>
      <w:r>
        <w:br/>
      </w:r>
      <w:r>
        <w:t xml:space="preserve">Vậy </w:t>
      </w:r>
      <w:r>
        <w:t>S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3</w:t>
      </w:r>
      <w:r>
        <w:t>−</w:t>
      </w:r>
      <w:r>
        <w:t>1</w:t>
      </w:r>
      <w:r>
        <w:t>3</w:t>
      </w:r>
      <w:r>
        <w:t>Sx=(x^(3))/(3)−(1)/(3)</w:t>
      </w:r>
      <w:r>
        <w:br/>
      </w:r>
      <w:r>
        <w:t xml:space="preserve">Ta có </w:t>
      </w:r>
      <w:r>
        <w:t>S</w:t>
      </w:r>
      <w:r>
        <w:t>=</w:t>
      </w:r>
      <w:r>
        <w:t>S</w:t>
      </w:r>
      <w:r>
        <w:t>(</w:t>
      </w:r>
      <w:r>
        <w:t>2</w:t>
      </w:r>
      <w:r>
        <w:t>)</w:t>
      </w:r>
      <w:r>
        <w:t>=</w:t>
      </w:r>
      <w:r>
        <w:t>2</w:t>
      </w:r>
      <w:r>
        <w:t>3</w:t>
      </w:r>
      <w:r>
        <w:t>3</w:t>
      </w:r>
      <w:r>
        <w:t>−</w:t>
      </w:r>
      <w:r>
        <w:t>1</w:t>
      </w:r>
      <w:r>
        <w:t>3</w:t>
      </w:r>
      <w:r>
        <w:t>=</w:t>
      </w:r>
      <w:r>
        <w:t>7</w:t>
      </w:r>
      <w:r>
        <w:t>3</w:t>
      </w:r>
      <w:r>
        <w:t>S=S2=(2^(3))/(3)−(1)/(3)=(7)/(3)</w:t>
      </w:r>
      <w:r>
        <w:br/>
      </w:r>
      <w:r>
        <w:t>Giả sử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3</w:t>
      </w:r>
      <w:r>
        <w:t>Fx=(x^(3))/(3)</w:t>
      </w:r>
      <w:r>
        <w:t xml:space="preserve"> </w:t>
      </w:r>
      <w:r>
        <w:t>là một nguyên hàm của f(x) = x</w:t>
      </w:r>
      <w:r>
        <w:rPr>
          <w:vertAlign w:val="superscript"/>
        </w:rPr>
        <w:t>2</w:t>
      </w:r>
      <w:r>
        <w:t xml:space="preserve"> </w:t>
      </w:r>
      <w:r>
        <w:t>trên [1; 2].</w:t>
      </w:r>
      <w:r>
        <w:br/>
      </w:r>
      <w:r>
        <w:t>Khi đó</w:t>
      </w:r>
      <w:r>
        <w:t xml:space="preserve"> </w:t>
      </w:r>
      <w:r>
        <w:t>F</w:t>
      </w:r>
      <w:r>
        <w:t>(</w:t>
      </w:r>
      <w:r>
        <w:t>1</w:t>
      </w:r>
      <w:r>
        <w:t>)</w:t>
      </w:r>
      <w:r>
        <w:t>=</w:t>
      </w:r>
      <w:r>
        <w:t>1</w:t>
      </w:r>
      <w:r>
        <w:t>3</w:t>
      </w:r>
      <w:r>
        <w:t>;</w:t>
      </w:r>
      <w:r>
        <w:t>F</w:t>
      </w:r>
      <w:r>
        <w:t>(</w:t>
      </w:r>
      <w:r>
        <w:t>2</w:t>
      </w:r>
      <w:r>
        <w:t>)</w:t>
      </w:r>
      <w:r>
        <w:t>=</w:t>
      </w:r>
      <w:r>
        <w:t>8</w:t>
      </w:r>
      <w:r>
        <w:t>3</w:t>
      </w:r>
      <w:r>
        <w:t>F1=(1)/(3);F2=(8)/(3)</w:t>
      </w:r>
      <w:r>
        <w:t>. Ta thấy</w:t>
      </w:r>
      <w:r>
        <w:t xml:space="preserve"> </w:t>
      </w:r>
      <w:r>
        <w:t>F</w:t>
      </w:r>
      <w:r>
        <w:t>(</w:t>
      </w:r>
      <w:r>
        <w:t>2</w:t>
      </w:r>
      <w:r>
        <w:t>)</w:t>
      </w:r>
      <w:r>
        <w:t>−</w:t>
      </w:r>
      <w:r>
        <w:t>F</w:t>
      </w:r>
      <w:r>
        <w:t>(</w:t>
      </w:r>
      <w:r>
        <w:t>1</w:t>
      </w:r>
      <w:r>
        <w:t>)</w:t>
      </w:r>
      <w:r>
        <w:t>=</w:t>
      </w:r>
      <w:r>
        <w:t>7</w:t>
      </w:r>
      <w:r>
        <w:t>3</w:t>
      </w:r>
      <w:r>
        <w:t>=</w:t>
      </w:r>
      <w:r>
        <w:t>S</w:t>
      </w:r>
      <w:r>
        <w:t>F2−F1=(7)/(3)=S</w:t>
      </w:r>
      <w:r>
        <w:t>.</w:t>
      </w:r>
      <w:r>
        <w:br/>
      </w:r>
      <w:r>
        <w:rPr>
          <w:b/>
        </w:rPr>
        <w:t>HĐ3 trang 14 Toán 12 Tập 2</w:t>
      </w:r>
      <w:r>
        <w:t>:</w:t>
      </w:r>
      <w:r>
        <w:t xml:space="preserve"> </w:t>
      </w:r>
      <w:r>
        <w:t>Giả sử f(x) là hàm số liên tục trên đoạn [a; b], F(x) và G(x) là hai nguyên hàm tùy ý của f(x) trên đoạn [a; b]. Chứng minh rằng F(b) – F(a) = G(b) – G(a).</w:t>
      </w:r>
      <w:r>
        <w:br/>
      </w:r>
      <w:r>
        <w:rPr>
          <w:b/>
        </w:rPr>
        <w:t>Lời giải:</w:t>
      </w:r>
      <w:r>
        <w:br/>
      </w:r>
      <w:r>
        <w:t>Vì F(x) và G(x) là hai nguyên hàm của f(x) trên đoạn [a; b] nên tồn tại một hằng số C sao cho F(x) = G(x) + C.</w:t>
      </w:r>
      <w:r>
        <w:br/>
      </w:r>
      <w:r>
        <w:t>Do đó F(b) – F(a) = G(b) + C – G(a) – C = G(b) – G(a).</w:t>
      </w:r>
      <w:r>
        <w:br/>
      </w:r>
      <w:r>
        <w:rPr>
          <w:b/>
        </w:rPr>
        <w:t>Luyện tập 1 trang 15 Toán 12 Tập 2</w:t>
      </w:r>
      <w:r>
        <w:t>:</w:t>
      </w:r>
      <w:r>
        <w:t xml:space="preserve"> </w:t>
      </w:r>
      <w:r>
        <w:t>Tính:</w:t>
      </w:r>
      <w:r>
        <w:br/>
      </w:r>
      <w:r>
        <w:t>a)</w:t>
      </w:r>
      <w:r>
        <w:t xml:space="preserve"> </w:t>
      </w:r>
      <w:r>
        <w:t>1</w:t>
      </w:r>
      <w:r>
        <w:t>∫</w:t>
      </w:r>
      <w:r>
        <w:t>0</w:t>
      </w:r>
      <w:r>
        <w:t>e</w:t>
      </w:r>
      <w:r>
        <w:t>x</w:t>
      </w:r>
      <w:r>
        <w:t>d</w:t>
      </w:r>
      <w:r>
        <w:t>x</w:t>
      </w:r>
      <w:r>
        <w:t>∫01e^(x)dx</w:t>
      </w:r>
      <w:r>
        <w:t xml:space="preserve">;                       </w:t>
      </w:r>
      <w:r>
        <w:br/>
      </w:r>
      <w:r>
        <w:t>b)</w:t>
      </w:r>
      <w:r>
        <w:t xml:space="preserve"> </w:t>
      </w:r>
      <w:r>
        <w:t>e</w:t>
      </w:r>
      <w:r>
        <w:t>∫</w:t>
      </w:r>
      <w:r>
        <w:t>1</w:t>
      </w:r>
      <w:r>
        <w:t>1</w:t>
      </w:r>
      <w:r>
        <w:t>x</w:t>
      </w:r>
      <w:r>
        <w:t>d</w:t>
      </w:r>
      <w:r>
        <w:t>x</w:t>
      </w:r>
      <w:r>
        <w:t>∫1e(1)/(x)dx</w:t>
      </w:r>
      <w:r>
        <w:t xml:space="preserve">; </w:t>
      </w:r>
      <w:r>
        <w:br/>
      </w:r>
      <w:r>
        <w:t>c)</w:t>
      </w:r>
      <w:r>
        <w:t xml:space="preserve"> </w:t>
      </w:r>
      <w:r>
        <w:t>π</w:t>
      </w:r>
      <w:r>
        <w:t>2</w:t>
      </w:r>
      <w:r>
        <w:t>∫</w:t>
      </w:r>
      <w:r>
        <w:t>0</w:t>
      </w:r>
      <w:r>
        <w:t>sin</w:t>
      </w:r>
      <w:r>
        <w:t>x</w:t>
      </w:r>
      <w:r>
        <w:t>d</w:t>
      </w:r>
      <w:r>
        <w:t>x</w:t>
      </w:r>
      <w:r>
        <w:t>∫0(π)/(2)sinxdx</w:t>
      </w:r>
      <w:r>
        <w:t xml:space="preserve">;                   </w:t>
      </w:r>
      <w:r>
        <w:br/>
      </w:r>
      <w:r>
        <w:t>d)</w:t>
      </w:r>
      <w:r>
        <w:t>π</w:t>
      </w:r>
      <w:r>
        <w:t>3</w:t>
      </w:r>
      <w:r>
        <w:t>∫</w:t>
      </w:r>
      <w:r>
        <w:t>π</w:t>
      </w:r>
      <w:r>
        <w:t>6</w:t>
      </w:r>
      <w:r>
        <w:t>d</w:t>
      </w:r>
      <w:r>
        <w:t>x</w:t>
      </w:r>
      <w:r>
        <w:t>sin</w:t>
      </w:r>
      <w:r>
        <w:t>2</w:t>
      </w:r>
      <w:r>
        <w:t>x</w:t>
      </w:r>
      <w:r>
        <w:t>∫(π)/(6)(π)/(3)(dx)/(sin^(2)x)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1</w:t>
      </w:r>
      <w:r>
        <w:t>∫</w:t>
      </w:r>
      <w:r>
        <w:t>0</w:t>
      </w:r>
      <w:r>
        <w:t>e</w:t>
      </w:r>
      <w:r>
        <w:t>x</w:t>
      </w:r>
      <w:r>
        <w:t>d</w:t>
      </w:r>
      <w:r>
        <w:t>x</w:t>
      </w:r>
      <w:r>
        <w:t>=</w:t>
      </w:r>
      <w:r>
        <w:t>e</w:t>
      </w:r>
      <w:r>
        <w:t>x</w:t>
      </w:r>
      <w:r>
        <w:t>|</w:t>
      </w:r>
      <w:r>
        <w:t>1</w:t>
      </w:r>
      <w:r>
        <w:t>0</w:t>
      </w:r>
      <w:r>
        <w:t>=</w:t>
      </w:r>
      <w:r>
        <w:t>e</w:t>
      </w:r>
      <w:r>
        <w:t>−</w:t>
      </w:r>
      <w:r>
        <w:t>1</w:t>
      </w:r>
      <w:r>
        <w:t>∫01e^(x)dx=e^(x)01=e−1</w:t>
      </w:r>
      <w:r>
        <w:br/>
      </w:r>
      <w:r>
        <w:t xml:space="preserve">b) </w:t>
      </w:r>
      <w:r>
        <w:t>e</w:t>
      </w:r>
      <w:r>
        <w:t>∫</w:t>
      </w:r>
      <w:r>
        <w:t>1</w:t>
      </w:r>
      <w:r>
        <w:t>1</w:t>
      </w:r>
      <w:r>
        <w:t>x</w:t>
      </w:r>
      <w:r>
        <w:t>d</w:t>
      </w:r>
      <w:r>
        <w:t>x</w:t>
      </w:r>
      <w:r>
        <w:t>=</w:t>
      </w:r>
      <w:r>
        <w:t>ln</w:t>
      </w:r>
      <w:r>
        <w:t>|</w:t>
      </w:r>
      <w:r>
        <w:t>x</w:t>
      </w:r>
      <w:r>
        <w:t>|</w:t>
      </w:r>
      <w:r>
        <w:t>|</w:t>
      </w:r>
      <w:r>
        <w:t>e</w:t>
      </w:r>
      <w:r>
        <w:t>1</w:t>
      </w:r>
      <w:r>
        <w:t>=</w:t>
      </w:r>
      <w:r>
        <w:t>ln</w:t>
      </w:r>
      <w:r>
        <w:t>e</w:t>
      </w:r>
      <w:r>
        <w:t>−</w:t>
      </w:r>
      <w:r>
        <w:t>ln</w:t>
      </w:r>
      <w:r>
        <w:t>1</w:t>
      </w:r>
      <w:r>
        <w:t>=</w:t>
      </w:r>
      <w:r>
        <w:t>1</w:t>
      </w:r>
      <w:r>
        <w:t>∫1e(1)/(x)dx=lnx1e=lne−ln1=1</w:t>
      </w:r>
      <w:r>
        <w:br/>
      </w:r>
      <w:r>
        <w:t xml:space="preserve">c) </w:t>
      </w:r>
      <w:r>
        <w:t>π</w:t>
      </w:r>
      <w:r>
        <w:t>2</w:t>
      </w:r>
      <w:r>
        <w:t>∫</w:t>
      </w:r>
      <w:r>
        <w:t>0</w:t>
      </w:r>
      <w:r>
        <w:t>sin</w:t>
      </w:r>
      <w:r>
        <w:t>x</w:t>
      </w:r>
      <w:r>
        <w:t>d</w:t>
      </w:r>
      <w:r>
        <w:t>x</w:t>
      </w:r>
      <w:r>
        <w:t>=</w:t>
      </w:r>
      <w:r>
        <w:t>−</w:t>
      </w:r>
      <w:r>
        <w:t>cos</w:t>
      </w:r>
      <w:r>
        <w:t>x</w:t>
      </w:r>
      <w:r>
        <w:t>|</w:t>
      </w:r>
      <w:r>
        <w:t>π</w:t>
      </w:r>
      <w:r>
        <w:t>2</w:t>
      </w:r>
      <w:r>
        <w:t>0</w:t>
      </w:r>
      <w:r>
        <w:t>=</w:t>
      </w:r>
      <w:r>
        <w:t>−</w:t>
      </w:r>
      <w:r>
        <w:t>cos</w:t>
      </w:r>
      <w:r>
        <w:t>π</w:t>
      </w:r>
      <w:r>
        <w:t>2</w:t>
      </w:r>
      <w:r>
        <w:t>+</w:t>
      </w:r>
      <w:r>
        <w:t>cos</w:t>
      </w:r>
      <w:r>
        <w:t>0</w:t>
      </w:r>
      <w:r>
        <w:t>=</w:t>
      </w:r>
      <w:r>
        <w:t>1.</w:t>
      </w:r>
      <w:r>
        <w:t>∫0(π)/(2)sinxdx=−cosx0(π)/(2)=−cos(π)/(2)+cos0=1.</w:t>
      </w:r>
      <w:r>
        <w:br/>
      </w:r>
      <w:r>
        <w:t xml:space="preserve">d) </w:t>
      </w:r>
      <w:r>
        <w:t>π</w:t>
      </w:r>
      <w:r>
        <w:t>3</w:t>
      </w:r>
      <w:r>
        <w:t>∫</w:t>
      </w:r>
      <w:r>
        <w:t>π</w:t>
      </w:r>
      <w:r>
        <w:t>6</w:t>
      </w:r>
      <w:r>
        <w:t>d</w:t>
      </w:r>
      <w:r>
        <w:t>x</w:t>
      </w:r>
      <w:r>
        <w:t>sin</w:t>
      </w:r>
      <w:r>
        <w:t>2</w:t>
      </w:r>
      <w:r>
        <w:t>x</w:t>
      </w:r>
      <w:r>
        <w:t>=</w:t>
      </w:r>
      <w:r>
        <w:t>−</w:t>
      </w:r>
      <w:r>
        <w:t>cot</w:t>
      </w:r>
      <w:r>
        <w:t>x</w:t>
      </w:r>
      <w:r>
        <w:t>|</w:t>
      </w:r>
      <w:r>
        <w:t>π</w:t>
      </w:r>
      <w:r>
        <w:t>3</w:t>
      </w:r>
      <w:r>
        <w:t>π</w:t>
      </w:r>
      <w:r>
        <w:t>6</w:t>
      </w:r>
      <w:r>
        <w:t>=</w:t>
      </w:r>
      <w:r>
        <w:t>−</w:t>
      </w:r>
      <w:r>
        <w:t>cot</w:t>
      </w:r>
      <w:r>
        <w:t>π</w:t>
      </w:r>
      <w:r>
        <w:t>3</w:t>
      </w:r>
      <w:r>
        <w:t>+</w:t>
      </w:r>
      <w:r>
        <w:t>cot</w:t>
      </w:r>
      <w:r>
        <w:t>π</w:t>
      </w:r>
      <w:r>
        <w:t>6</w:t>
      </w:r>
      <w:r>
        <w:t>=</w:t>
      </w:r>
      <w:r>
        <w:t>−</w:t>
      </w:r>
      <w:r>
        <w:t>√</w:t>
      </w:r>
      <w:r>
        <w:t>3</w:t>
      </w:r>
      <w:r>
        <w:t>3</w:t>
      </w:r>
      <w:r>
        <w:t>+</w:t>
      </w:r>
      <w:r>
        <w:t>√</w:t>
      </w:r>
      <w:r>
        <w:t>3</w:t>
      </w:r>
      <w:r>
        <w:t>=</w:t>
      </w:r>
      <w:r>
        <w:t>2</w:t>
      </w:r>
      <w:r>
        <w:t>√</w:t>
      </w:r>
      <w:r>
        <w:t>3</w:t>
      </w:r>
      <w:r>
        <w:t>3</w:t>
      </w:r>
      <w:r>
        <w:t>∫(π)/(6)(π)/(3)(dx)/(sin^(2)x)=−cotx(π)/(6)(π)/(3)=−cot(π)/(3)+cot(π)/(6)=−(√(3))/(3)+√(3)=(2√(3))/(3)</w:t>
      </w:r>
      <w:r>
        <w:br/>
      </w:r>
      <w:r>
        <w:rPr>
          <w:b/>
        </w:rPr>
        <w:t>Luyện tập 2 trang 16 Toán 12 Tập 2</w:t>
      </w:r>
      <w:r>
        <w:t>:</w:t>
      </w:r>
      <w:r>
        <w:t xml:space="preserve"> </w:t>
      </w:r>
      <w:r>
        <w:t>Sử dụng ý nghĩa hình học của tích phân, tính:</w:t>
      </w:r>
      <w:r>
        <w:br/>
      </w:r>
      <w:r>
        <w:t xml:space="preserve">a) </w:t>
      </w:r>
      <w:r>
        <w:t>3</w:t>
      </w:r>
      <w:r>
        <w:t>∫</w:t>
      </w:r>
      <w:r>
        <w:t>1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∫132x+1dx</w:t>
      </w:r>
      <w:r>
        <w:br/>
      </w:r>
      <w:r>
        <w:t xml:space="preserve">b) </w:t>
      </w:r>
      <w:r>
        <w:t>2</w:t>
      </w:r>
      <w:r>
        <w:t>∫</w:t>
      </w:r>
      <w:r>
        <w:t>−</w:t>
      </w:r>
      <w:r>
        <w:t>2</w:t>
      </w:r>
      <w:r>
        <w:t>√</w:t>
      </w:r>
      <w:r>
        <w:t>4</w:t>
      </w:r>
      <w:r>
        <w:t>−</w:t>
      </w:r>
      <w:r>
        <w:t>x</w:t>
      </w:r>
      <w:r>
        <w:t>2</w:t>
      </w:r>
      <w:r>
        <w:t>d</w:t>
      </w:r>
      <w:r>
        <w:t>x</w:t>
      </w:r>
      <w:r>
        <w:t>∫−22√(4−x^(2))dx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880b1a49c64e048b8b017e72fe947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A(1; 0), B(3; 0) và C, D lần lượt là giao điểm của đường thẳng x = 3; x = 1 với đường thẳng y = 2x + 1.</w:t>
      </w:r>
      <w:r>
        <w:br/>
      </w:r>
      <w:r>
        <w:t>Do đó C(3; 7), D(1; 3).</w:t>
      </w:r>
      <w:r>
        <w:br/>
      </w:r>
      <w:r>
        <w:t>Tích phân cần tính là diện tích hình thang vuông ABCD với đáy nhỏ AD = 3; đáy lớn BC = 7 và chiều cao AB = 2.</w:t>
      </w:r>
      <w:r>
        <w:br/>
      </w:r>
      <w:r>
        <w:t xml:space="preserve">Do đó </w:t>
      </w:r>
      <w:r>
        <w:t>3</w:t>
      </w:r>
      <w:r>
        <w:t>∫</w:t>
      </w:r>
      <w:r>
        <w:t>1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(</w:t>
      </w:r>
      <w:r>
        <w:t>A</w:t>
      </w:r>
      <w:r>
        <w:t>D</w:t>
      </w:r>
      <w:r>
        <w:t>+</w:t>
      </w:r>
      <w:r>
        <w:t>B</w:t>
      </w:r>
      <w:r>
        <w:t>C</w:t>
      </w:r>
      <w:r>
        <w:t>)</w:t>
      </w:r>
      <w:r>
        <w:t>.</w:t>
      </w:r>
      <w:r>
        <w:t>A</w:t>
      </w:r>
      <w:r>
        <w:t>B</w:t>
      </w:r>
      <w:r>
        <w:t>2</w:t>
      </w:r>
      <w:r>
        <w:t>=</w:t>
      </w:r>
      <w:r>
        <w:t>(</w:t>
      </w:r>
      <w:r>
        <w:t>3</w:t>
      </w:r>
      <w:r>
        <w:t>+</w:t>
      </w:r>
      <w:r>
        <w:t>7</w:t>
      </w:r>
      <w:r>
        <w:t>)</w:t>
      </w:r>
      <w:r>
        <w:t>.2</w:t>
      </w:r>
      <w:r>
        <w:t>2</w:t>
      </w:r>
      <w:r>
        <w:t>=</w:t>
      </w:r>
      <w:r>
        <w:t>10</w:t>
      </w:r>
      <w:r>
        <w:t>∫132x+1dx=S_(ABCD)=(AD+BC.AB)/(2)=(3+7.2)/(2)=10</w:t>
      </w:r>
      <w:r>
        <w:br/>
      </w:r>
      <w:r>
        <w:t>b)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15bac4dbf349fea8c02c9681121eb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</w:t>
      </w:r>
      <w:r>
        <w:t xml:space="preserve"> </w:t>
      </w:r>
      <w:r>
        <w:t>y</w:t>
      </w:r>
      <w:r>
        <w:t>=</w:t>
      </w:r>
      <w:r>
        <w:t>√</w:t>
      </w:r>
      <w:r>
        <w:t>4</w:t>
      </w:r>
      <w:r>
        <w:t>−</w:t>
      </w:r>
      <w:r>
        <w:t>x</w:t>
      </w:r>
      <w:r>
        <w:t>2</w:t>
      </w:r>
      <w:r>
        <w:t>y=√(4−x^(2))</w:t>
      </w:r>
      <w:r>
        <w:t xml:space="preserve"> </w:t>
      </w:r>
      <w:r>
        <w:t>là phương trình nửa phía trên trục hoành của đường tròn tâm tại gốc tọa độ O và bán kính 2. Do đó, tích phân cần tính là diện tích nửa phía trên trục hoành của hình tròn tương ứng.</w:t>
      </w:r>
      <w:r>
        <w:br/>
      </w:r>
      <w:r>
        <w:t xml:space="preserve">Vậy </w:t>
      </w:r>
      <w:r>
        <w:t>2</w:t>
      </w:r>
      <w:r>
        <w:t>∫</w:t>
      </w:r>
      <w:r>
        <w:t>−</w:t>
      </w:r>
      <w:r>
        <w:t>2</w:t>
      </w:r>
      <w:r>
        <w:t>√</w:t>
      </w:r>
      <w:r>
        <w:t>4</w:t>
      </w:r>
      <w:r>
        <w:t>−</w:t>
      </w:r>
      <w:r>
        <w:t>x</w:t>
      </w:r>
      <w:r>
        <w:t>2</w:t>
      </w:r>
      <w:r>
        <w:t>d</w:t>
      </w:r>
      <w:r>
        <w:t>x</w:t>
      </w:r>
      <w:r>
        <w:t>=</w:t>
      </w:r>
      <w:r>
        <w:t>1</w:t>
      </w:r>
      <w:r>
        <w:t>2</w:t>
      </w:r>
      <w:r>
        <w:t>.</w:t>
      </w:r>
      <w:r>
        <w:t>π</w:t>
      </w:r>
      <w:r>
        <w:t>.2</w:t>
      </w:r>
      <w:r>
        <w:t>2</w:t>
      </w:r>
      <w:r>
        <w:t>=</w:t>
      </w:r>
      <w:r>
        <w:t>2</w:t>
      </w:r>
      <w:r>
        <w:t>π</w:t>
      </w:r>
      <w:r>
        <w:t>∫−22√(4−x^(2))dx=(1)/(2).π.2^(2)=2π</w:t>
      </w:r>
      <w:r>
        <w:br/>
      </w:r>
      <w:r>
        <w:br/>
      </w:r>
      <w:r>
        <w:rPr>
          <w:b/>
        </w:rPr>
        <w:t>Vận dụng 1 trang 16 Toán 12 Tập 2</w:t>
      </w:r>
      <w:r>
        <w:t>:</w:t>
      </w:r>
      <w:r>
        <w:t xml:space="preserve"> </w:t>
      </w:r>
      <w:r>
        <w:t>Giải quyết bài toán ở tình huống mở đầu.</w:t>
      </w:r>
      <w:r>
        <w:br/>
      </w:r>
      <w:r>
        <w:rPr>
          <w:b/>
        </w:rPr>
        <w:t>Lời giải:</w:t>
      </w:r>
      <w:r>
        <w:br/>
      </w:r>
      <w:r>
        <w:t>Ô tô dừng lại khi v(t) = 0. Tức là −40t + 20 = 0 ⇔ t = 0,5 giây.</w:t>
      </w:r>
      <w:r>
        <w:br/>
      </w:r>
      <w:r>
        <w:t>Từ lúc đạp phanh đến khi dừng hẳn, ô tô còn di chuyển được quãng đường là:</w:t>
      </w:r>
      <w:r>
        <w:br/>
      </w:r>
      <w:r>
        <w:t>S</w:t>
      </w:r>
      <w:r>
        <w:t>=</w:t>
      </w:r>
      <w:r>
        <w:t>0,5</w:t>
      </w:r>
      <w:r>
        <w:t>∫</w:t>
      </w:r>
      <w:r>
        <w:t>0</w:t>
      </w:r>
      <w:r>
        <w:t>(</w:t>
      </w:r>
      <w:r>
        <w:t>−</w:t>
      </w:r>
      <w:r>
        <w:t>40</w:t>
      </w:r>
      <w:r>
        <w:t>t</w:t>
      </w:r>
      <w:r>
        <w:t>+</w:t>
      </w:r>
      <w:r>
        <w:t>20</w:t>
      </w:r>
      <w:r>
        <w:t>)</w:t>
      </w:r>
      <w:r>
        <w:t>d</w:t>
      </w:r>
      <w:r>
        <w:t>t</w:t>
      </w:r>
      <w:r>
        <w:t>=</w:t>
      </w:r>
      <w:r>
        <w:t>−</w:t>
      </w:r>
      <w:r>
        <w:t>20</w:t>
      </w:r>
      <w:r>
        <w:t>t</w:t>
      </w:r>
      <w:r>
        <w:t>2</w:t>
      </w:r>
      <w:r>
        <w:t>+</w:t>
      </w:r>
      <w:r>
        <w:t>20</w:t>
      </w:r>
      <w:r>
        <w:t>t</w:t>
      </w:r>
      <w:r>
        <w:t>∣</w:t>
      </w:r>
      <w:r>
        <w:t>∣</w:t>
      </w:r>
      <w:r>
        <w:t>0,5</w:t>
      </w:r>
      <w:r>
        <w:t>0</w:t>
      </w:r>
      <w:r>
        <w:t>=</w:t>
      </w:r>
      <w:r>
        <w:t>5</w:t>
      </w:r>
      <w:r>
        <w:t>S=∫00,5−40t+20dt=−20t^(2)+20t00,5=5</w:t>
      </w:r>
      <w:r>
        <w:t xml:space="preserve"> </w:t>
      </w:r>
      <w:r>
        <w:t>(m).</w:t>
      </w:r>
      <w:r>
        <w:br/>
      </w:r>
      <w:r>
        <w:t>Vậy quãng đường ô tô di chuyển được là 5 mét.</w:t>
      </w:r>
      <w:r>
        <w:br/>
      </w:r>
      <w:r>
        <w:br/>
      </w:r>
      <w:r>
        <w:rPr>
          <w:b/>
        </w:rPr>
        <w:t>HĐ4 trang 16 Toán 12 Tập 2</w:t>
      </w:r>
      <w:r>
        <w:t>:</w:t>
      </w:r>
      <w:r>
        <w:t xml:space="preserve"> </w:t>
      </w:r>
      <w:r>
        <w:t>Tính và so sánh:</w:t>
      </w:r>
      <w:r>
        <w:br/>
      </w:r>
      <w:r>
        <w:t>a)</w:t>
      </w:r>
      <w:r>
        <w:t xml:space="preserve"> </w:t>
      </w:r>
      <w:r>
        <w:t>1</w:t>
      </w:r>
      <w:r>
        <w:t>∫</w:t>
      </w:r>
      <w:r>
        <w:t>0</w:t>
      </w:r>
      <w:r>
        <w:t>2</w:t>
      </w:r>
      <w:r>
        <w:t>x</w:t>
      </w:r>
      <w:r>
        <w:t>d</w:t>
      </w:r>
      <w:r>
        <w:t>x</w:t>
      </w:r>
      <w:r>
        <w:t>∫012xdx</w:t>
      </w:r>
      <w:r>
        <w:t xml:space="preserve"> </w:t>
      </w:r>
      <w:r>
        <w:t>và</w:t>
      </w:r>
      <w:r>
        <w:t xml:space="preserve"> </w:t>
      </w:r>
      <w:r>
        <w:t>2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2∫01xdx</w:t>
      </w:r>
      <w:r>
        <w:t>;</w:t>
      </w:r>
      <w:r>
        <w:br/>
      </w:r>
      <w:r>
        <w:t>b)</w:t>
      </w:r>
      <w:r>
        <w:t xml:space="preserve"> </w:t>
      </w:r>
      <w:r>
        <w:t>1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d</w:t>
      </w:r>
      <w:r>
        <w:t>x</w:t>
      </w:r>
      <w:r>
        <w:t>∫01x^(2)+xdx</w:t>
      </w:r>
      <w:r>
        <w:t xml:space="preserve"> </w:t>
      </w:r>
      <w:r>
        <w:t>và</w:t>
      </w:r>
      <w:r>
        <w:t xml:space="preserve"> </w:t>
      </w:r>
      <w:r>
        <w:t>1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+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∫01x^(2)dx+∫01xdx</w:t>
      </w:r>
      <w:r>
        <w:t xml:space="preserve"> </w:t>
      </w:r>
      <w:r>
        <w:t>;</w:t>
      </w:r>
      <w:r>
        <w:br/>
      </w:r>
      <w:r>
        <w:t xml:space="preserve">c) </w:t>
      </w:r>
      <w:r>
        <w:t>3</w:t>
      </w:r>
      <w:r>
        <w:t>∫</w:t>
      </w:r>
      <w:r>
        <w:t>0</w:t>
      </w:r>
      <w:r>
        <w:t>x</w:t>
      </w:r>
      <w:r>
        <w:t>d</w:t>
      </w:r>
      <w:r>
        <w:t>x</w:t>
      </w:r>
      <w:r>
        <w:t>∫03xdx</w:t>
      </w:r>
      <w:r>
        <w:t xml:space="preserve"> </w:t>
      </w:r>
      <w:r>
        <w:t xml:space="preserve">và 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+</w:t>
      </w:r>
      <w:r>
        <w:t>3</w:t>
      </w:r>
      <w:r>
        <w:t>∫</w:t>
      </w:r>
      <w:r>
        <w:t>1</w:t>
      </w:r>
      <w:r>
        <w:t>x</w:t>
      </w:r>
      <w:r>
        <w:t>d</w:t>
      </w:r>
      <w:r>
        <w:t>x</w:t>
      </w:r>
      <w:r>
        <w:t>∫01xdx+∫13xdx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t xml:space="preserve"> </w:t>
      </w:r>
      <w:r>
        <w:t>1</w:t>
      </w:r>
      <w:r>
        <w:t>∫</w:t>
      </w:r>
      <w:r>
        <w:t>0</w:t>
      </w:r>
      <w:r>
        <w:t>2</w:t>
      </w:r>
      <w:r>
        <w:t>x</w:t>
      </w:r>
      <w:r>
        <w:t>d</w:t>
      </w:r>
      <w:r>
        <w:t>x</w:t>
      </w:r>
      <w:r>
        <w:t>=</w:t>
      </w:r>
      <w:r>
        <w:t>x</w:t>
      </w:r>
      <w:r>
        <w:t>2</w:t>
      </w:r>
      <w:r>
        <w:t>∣</w:t>
      </w:r>
      <w:r>
        <w:t>∣</w:t>
      </w:r>
      <w:r>
        <w:t>1</w:t>
      </w:r>
      <w:r>
        <w:t>0</w:t>
      </w:r>
      <w:r>
        <w:t>=</w:t>
      </w:r>
      <w:r>
        <w:t>1</w:t>
      </w:r>
      <w:r>
        <w:t>;</w:t>
      </w:r>
      <w:r>
        <w:t>∫012xdx=x^(2)01=1;</w:t>
      </w:r>
      <w:r>
        <w:t xml:space="preserve"> </w:t>
      </w:r>
      <w:r>
        <w:t>2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=</w:t>
      </w:r>
      <w:r>
        <w:t>2.</w:t>
      </w:r>
      <w:r>
        <w:t>x</w:t>
      </w:r>
      <w:r>
        <w:t>2</w:t>
      </w:r>
      <w:r>
        <w:t>2</w:t>
      </w:r>
      <w:r>
        <w:t>∣</w:t>
      </w:r>
      <w:r>
        <w:t>∣</w:t>
      </w:r>
      <w:r>
        <w:t>1</w:t>
      </w:r>
      <w:r>
        <w:t>0</w:t>
      </w:r>
      <w:r>
        <w:t>=</w:t>
      </w:r>
      <w:r>
        <w:t>x</w:t>
      </w:r>
      <w:r>
        <w:t>2</w:t>
      </w:r>
      <w:r>
        <w:t>∣</w:t>
      </w:r>
      <w:r>
        <w:t>∣</w:t>
      </w:r>
      <w:r>
        <w:t>1</w:t>
      </w:r>
      <w:r>
        <w:t>0</w:t>
      </w:r>
      <w:r>
        <w:t>=</w:t>
      </w:r>
      <w:r>
        <w:t>1</w:t>
      </w:r>
      <w:r>
        <w:t>2∫01xdx=2.(x^(2))/(2)01=x^(2)01=1</w:t>
      </w:r>
      <w:r>
        <w:t>.</w:t>
      </w:r>
      <w:r>
        <w:br/>
      </w:r>
      <w:r>
        <w:t xml:space="preserve">Do đó </w:t>
      </w:r>
      <w:r>
        <w:t>1</w:t>
      </w:r>
      <w:r>
        <w:t>∫</w:t>
      </w:r>
      <w:r>
        <w:t>0</w:t>
      </w:r>
      <w:r>
        <w:t>2</w:t>
      </w:r>
      <w:r>
        <w:t>x</w:t>
      </w:r>
      <w:r>
        <w:t>d</w:t>
      </w:r>
      <w:r>
        <w:t>x</w:t>
      </w:r>
      <w:r>
        <w:t>=</w:t>
      </w:r>
      <w:r>
        <w:t>2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∫012xdx=2∫01xdx</w:t>
      </w:r>
      <w:r>
        <w:br/>
      </w:r>
      <w:r>
        <w:t xml:space="preserve">b) </w:t>
      </w:r>
      <w:r>
        <w:t>1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d</w:t>
      </w:r>
      <w:r>
        <w:t>x</w:t>
      </w:r>
      <w:r>
        <w:t>=</w:t>
      </w:r>
      <w:r>
        <w:t>(</w:t>
      </w:r>
      <w:r>
        <w:t>x</w:t>
      </w:r>
      <w:r>
        <w:t>3</w:t>
      </w:r>
      <w:r>
        <w:t>3</w:t>
      </w:r>
      <w:r>
        <w:t>+</w:t>
      </w:r>
      <w:r>
        <w:t>x</w:t>
      </w:r>
      <w:r>
        <w:t>2</w:t>
      </w:r>
      <w:r>
        <w:t>2</w:t>
      </w:r>
      <w:r>
        <w:t>)</w:t>
      </w:r>
      <w:r>
        <w:t>∣</w:t>
      </w:r>
      <w:r>
        <w:t>∣</w:t>
      </w:r>
      <w:r>
        <w:t>1</w:t>
      </w:r>
      <w:r>
        <w:t>0</w:t>
      </w:r>
      <w:r>
        <w:t>=</w:t>
      </w:r>
      <w:r>
        <w:t>5</w:t>
      </w:r>
      <w:r>
        <w:t>6</w:t>
      </w:r>
      <w:r>
        <w:t>∫01x^(2)+xdx=(x^(3))/(3)+(x^(2))/(2)01=(5)/(6)</w:t>
      </w:r>
      <w:r>
        <w:br/>
      </w:r>
      <w:r>
        <w:t>1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+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=</w:t>
      </w:r>
      <w:r>
        <w:t>x</w:t>
      </w:r>
      <w:r>
        <w:t>3</w:t>
      </w:r>
      <w:r>
        <w:t>3</w:t>
      </w:r>
      <w:r>
        <w:t>∣</w:t>
      </w:r>
      <w:r>
        <w:t>∣</w:t>
      </w:r>
      <w:r>
        <w:t>1</w:t>
      </w:r>
      <w:r>
        <w:t>0</w:t>
      </w:r>
      <w:r>
        <w:t>+</w:t>
      </w:r>
      <w:r>
        <w:t>x</w:t>
      </w:r>
      <w:r>
        <w:t>2</w:t>
      </w:r>
      <w:r>
        <w:t>2</w:t>
      </w:r>
      <w:r>
        <w:t>∣</w:t>
      </w:r>
      <w:r>
        <w:t>∣</w:t>
      </w:r>
      <w:r>
        <w:t>1</w:t>
      </w:r>
      <w:r>
        <w:t>0</w:t>
      </w:r>
      <w:r>
        <w:t>=</w:t>
      </w:r>
      <w:r>
        <w:t>1</w:t>
      </w:r>
      <w:r>
        <w:t>3</w:t>
      </w:r>
      <w:r>
        <w:t>+</w:t>
      </w:r>
      <w:r>
        <w:t>1</w:t>
      </w:r>
      <w:r>
        <w:t>2</w:t>
      </w:r>
      <w:r>
        <w:t>=</w:t>
      </w:r>
      <w:r>
        <w:t>5</w:t>
      </w:r>
      <w:r>
        <w:t>6</w:t>
      </w:r>
      <w:r>
        <w:t>∫01x^(2)dx+∫01xdx=(x^(3))/(3)01+(x^(2))/(2)01=(1)/(3)+(1)/(2)=(5)/(6)</w:t>
      </w:r>
      <w:r>
        <w:br/>
      </w:r>
      <w:r>
        <w:t xml:space="preserve">Do đó </w:t>
      </w:r>
      <w:r>
        <w:t>1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d</w:t>
      </w:r>
      <w:r>
        <w:t>x</w:t>
      </w:r>
      <w:r>
        <w:t>=</w:t>
      </w:r>
      <w:r>
        <w:t>1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+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∫01x^(2)+xdx=∫01x^(2)dx+∫01xdx</w:t>
      </w:r>
      <w:r>
        <w:br/>
      </w:r>
      <w:r>
        <w:t>c)</w:t>
      </w:r>
      <w:r>
        <w:t xml:space="preserve"> </w:t>
      </w:r>
      <w:r>
        <w:t>3</w:t>
      </w:r>
      <w:r>
        <w:t>∫</w:t>
      </w:r>
      <w:r>
        <w:t>0</w:t>
      </w:r>
      <w:r>
        <w:t>x</w:t>
      </w:r>
      <w:r>
        <w:t>d</w:t>
      </w:r>
      <w:r>
        <w:t>x</w:t>
      </w:r>
      <w:r>
        <w:t>=</w:t>
      </w:r>
      <w:r>
        <w:t>x</w:t>
      </w:r>
      <w:r>
        <w:t>2</w:t>
      </w:r>
      <w:r>
        <w:t>2</w:t>
      </w:r>
      <w:r>
        <w:t>∣</w:t>
      </w:r>
      <w:r>
        <w:t>∣</w:t>
      </w:r>
      <w:r>
        <w:t>3</w:t>
      </w:r>
      <w:r>
        <w:t>0</w:t>
      </w:r>
      <w:r>
        <w:t>=</w:t>
      </w:r>
      <w:r>
        <w:t>9</w:t>
      </w:r>
      <w:r>
        <w:t>2</w:t>
      </w:r>
      <w:r>
        <w:t>∫03xdx=(x^(2))/(2)03=(9)/(2)</w:t>
      </w:r>
      <w:r>
        <w:t>;</w:t>
      </w:r>
      <w:r>
        <w:t xml:space="preserve"> 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+</w:t>
      </w:r>
      <w:r>
        <w:t>3</w:t>
      </w:r>
      <w:r>
        <w:t>∫</w:t>
      </w:r>
      <w:r>
        <w:t>1</w:t>
      </w:r>
      <w:r>
        <w:t>x</w:t>
      </w:r>
      <w:r>
        <w:t>d</w:t>
      </w:r>
      <w:r>
        <w:t>x</w:t>
      </w:r>
      <w:r>
        <w:t>∫01xdx+∫13xdx</w:t>
      </w:r>
      <w:r>
        <w:t>=</w:t>
      </w:r>
      <w:r>
        <w:t>x</w:t>
      </w:r>
      <w:r>
        <w:t>2</w:t>
      </w:r>
      <w:r>
        <w:t>2</w:t>
      </w:r>
      <w:r>
        <w:t>∣</w:t>
      </w:r>
      <w:r>
        <w:t>∣</w:t>
      </w:r>
      <w:r>
        <w:t>1</w:t>
      </w:r>
      <w:r>
        <w:t>0</w:t>
      </w:r>
      <w:r>
        <w:t>+</w:t>
      </w:r>
      <w:r>
        <w:t>x</w:t>
      </w:r>
      <w:r>
        <w:t>2</w:t>
      </w:r>
      <w:r>
        <w:t>2</w:t>
      </w:r>
      <w:r>
        <w:t>∣</w:t>
      </w:r>
      <w:r>
        <w:t>∣</w:t>
      </w:r>
      <w:r>
        <w:t>3</w:t>
      </w:r>
      <w:r>
        <w:t>1</w:t>
      </w:r>
      <w:r>
        <w:t>=</w:t>
      </w:r>
      <w:r>
        <w:t>1</w:t>
      </w:r>
      <w:r>
        <w:t>2</w:t>
      </w:r>
      <w:r>
        <w:t>+</w:t>
      </w:r>
      <w:r>
        <w:t>9</w:t>
      </w:r>
      <w:r>
        <w:t>2</w:t>
      </w:r>
      <w:r>
        <w:t>−</w:t>
      </w:r>
      <w:r>
        <w:t>1</w:t>
      </w:r>
      <w:r>
        <w:t>2</w:t>
      </w:r>
      <w:r>
        <w:t>=</w:t>
      </w:r>
      <w:r>
        <w:t>9</w:t>
      </w:r>
      <w:r>
        <w:t>2</w:t>
      </w:r>
      <w:r>
        <w:t>=(x^(2))/(2)01+(x^(2))/(2)13=(1)/(2)+(9)/(2)−(1)/(2)=(9)/(2)</w:t>
      </w:r>
      <w:r>
        <w:t>.</w:t>
      </w:r>
      <w:r>
        <w:br/>
      </w:r>
      <w:r>
        <w:t>Do đó</w:t>
      </w:r>
      <w:r>
        <w:t xml:space="preserve"> </w:t>
      </w:r>
      <w:r>
        <w:t>3</w:t>
      </w:r>
      <w:r>
        <w:t>∫</w:t>
      </w:r>
      <w:r>
        <w:t>0</w:t>
      </w:r>
      <w:r>
        <w:t>x</w:t>
      </w:r>
      <w:r>
        <w:t>d</w:t>
      </w:r>
      <w:r>
        <w:t>x</w:t>
      </w:r>
      <w:r>
        <w:t>=</w:t>
      </w:r>
      <w:r>
        <w:t>1</w:t>
      </w:r>
      <w:r>
        <w:t>∫</w:t>
      </w:r>
      <w:r>
        <w:t>0</w:t>
      </w:r>
      <w:r>
        <w:t>x</w:t>
      </w:r>
      <w:r>
        <w:t>d</w:t>
      </w:r>
      <w:r>
        <w:t>x</w:t>
      </w:r>
      <w:r>
        <w:t>+</w:t>
      </w:r>
      <w:r>
        <w:t>3</w:t>
      </w:r>
      <w:r>
        <w:t>∫</w:t>
      </w:r>
      <w:r>
        <w:t>1</w:t>
      </w:r>
      <w:r>
        <w:t>x</w:t>
      </w:r>
      <w:r>
        <w:t>d</w:t>
      </w:r>
      <w:r>
        <w:t>x</w:t>
      </w:r>
      <w:r>
        <w:t>∫03xdx=∫01xdx+∫13xdx</w:t>
      </w:r>
      <w:r>
        <w:t>.</w:t>
      </w:r>
      <w:r>
        <w:br/>
      </w:r>
      <w:r>
        <w:rPr>
          <w:b/>
        </w:rPr>
        <w:t>Luyện tập 3 trang 17 Toán 12 Tập 2</w:t>
      </w:r>
      <w:r>
        <w:t>:</w:t>
      </w:r>
      <w:r>
        <w:t xml:space="preserve"> </w:t>
      </w:r>
      <w:r>
        <w:t>Tính các tích phân sau:</w:t>
      </w:r>
      <w:r>
        <w:br/>
      </w:r>
      <w:r>
        <w:t xml:space="preserve">a) </w:t>
      </w:r>
      <w:r>
        <w:t>2</w:t>
      </w:r>
      <w:r>
        <w:t>π</w:t>
      </w:r>
      <w:r>
        <w:t>∫</w:t>
      </w:r>
      <w:r>
        <w:t>0</w:t>
      </w:r>
      <w:r>
        <w:t>(</w:t>
      </w:r>
      <w:r>
        <w:t>2</w:t>
      </w:r>
      <w:r>
        <w:t>x</w:t>
      </w:r>
      <w:r>
        <w:t>+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∫02π2x+cosxdx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(</w:t>
      </w:r>
      <w:r>
        <w:t>3</w:t>
      </w:r>
      <w:r>
        <w:t>x</w:t>
      </w:r>
      <w:r>
        <w:t>−</w:t>
      </w:r>
      <w:r>
        <w:t>3</w:t>
      </w:r>
      <w:r>
        <w:t>x</w:t>
      </w:r>
      <w:r>
        <w:t>)</w:t>
      </w:r>
      <w:r>
        <w:t>d</w:t>
      </w:r>
      <w:r>
        <w:t>x</w:t>
      </w:r>
      <w:r>
        <w:t>∫123^(x)−(3)/(x)dx</w:t>
      </w:r>
      <w:r>
        <w:br/>
      </w:r>
      <w:r>
        <w:t xml:space="preserve">c) </w:t>
      </w:r>
      <w:r>
        <w:t>π</w:t>
      </w:r>
      <w:r>
        <w:t>3</w:t>
      </w:r>
      <w:r>
        <w:t>∫</w:t>
      </w:r>
      <w:r>
        <w:t>π</w:t>
      </w:r>
      <w:r>
        <w:t>6</w:t>
      </w:r>
      <w:r>
        <w:t>(</w:t>
      </w:r>
      <w:r>
        <w:t>1</w:t>
      </w:r>
      <w:r>
        <w:t>cos</w:t>
      </w:r>
      <w:r>
        <w:t>2</w:t>
      </w:r>
      <w:r>
        <w:t>x</w:t>
      </w:r>
      <w:r>
        <w:t>−</w:t>
      </w:r>
      <w:r>
        <w:t>1</w:t>
      </w:r>
      <w:r>
        <w:t>sin</w:t>
      </w:r>
      <w:r>
        <w:t>2</w:t>
      </w:r>
      <w:r>
        <w:t>x</w:t>
      </w:r>
      <w:r>
        <w:t>)</w:t>
      </w:r>
      <w:r>
        <w:t>d</w:t>
      </w:r>
      <w:r>
        <w:t>x</w:t>
      </w:r>
      <w:r>
        <w:t>∫(π)/(6)(π)/(3)(1)/(cos^(2)x)−(1)/(sin^(2)x)dx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2</w:t>
      </w:r>
      <w:r>
        <w:t>π</w:t>
      </w:r>
      <w:r>
        <w:t>∫</w:t>
      </w:r>
      <w:r>
        <w:t>0</w:t>
      </w:r>
      <w:r>
        <w:t>(</w:t>
      </w:r>
      <w:r>
        <w:t>2</w:t>
      </w:r>
      <w:r>
        <w:t>x</w:t>
      </w:r>
      <w:r>
        <w:t>+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∫02π2x+cosxdx</w:t>
      </w:r>
      <w:r>
        <w:t>=</w:t>
      </w:r>
      <w:r>
        <w:t>2</w:t>
      </w:r>
      <w:r>
        <w:t>π</w:t>
      </w:r>
      <w:r>
        <w:t>∫</w:t>
      </w:r>
      <w:r>
        <w:t>0</w:t>
      </w:r>
      <w:r>
        <w:t>2</w:t>
      </w:r>
      <w:r>
        <w:t>x</w:t>
      </w:r>
      <w:r>
        <w:t>d</w:t>
      </w:r>
      <w:r>
        <w:t>x</w:t>
      </w:r>
      <w:r>
        <w:t>+</w:t>
      </w:r>
      <w:r>
        <w:t>2</w:t>
      </w:r>
      <w:r>
        <w:t>π</w:t>
      </w:r>
      <w:r>
        <w:t>∫</w:t>
      </w:r>
      <w:r>
        <w:t>0</w:t>
      </w:r>
      <w:r>
        <w:t>cos</w:t>
      </w:r>
      <w:r>
        <w:t>x</w:t>
      </w:r>
      <w:r>
        <w:t>d</w:t>
      </w:r>
      <w:r>
        <w:t>x</w:t>
      </w:r>
      <w:r>
        <w:t>=∫02π2xdx+∫02πcosxdx</w:t>
      </w:r>
      <w:r>
        <w:t>=</w:t>
      </w:r>
      <w:r>
        <w:t>x</w:t>
      </w:r>
      <w:r>
        <w:t>2</w:t>
      </w:r>
      <w:r>
        <w:t>∣</w:t>
      </w:r>
      <w:r>
        <w:t>∣</w:t>
      </w:r>
      <w:r>
        <w:t>2</w:t>
      </w:r>
      <w:r>
        <w:t>π</w:t>
      </w:r>
      <w:r>
        <w:t>0</w:t>
      </w:r>
      <w:r>
        <w:t>+</w:t>
      </w:r>
      <w:r>
        <w:t>sin</w:t>
      </w:r>
      <w:r>
        <w:t>x</w:t>
      </w:r>
      <w:r>
        <w:t>|</w:t>
      </w:r>
      <w:r>
        <w:t>2</w:t>
      </w:r>
      <w:r>
        <w:t>π</w:t>
      </w:r>
      <w:r>
        <w:t>0</w:t>
      </w:r>
      <w:r>
        <w:t>=x^(2)02π+sinx02π</w:t>
      </w:r>
      <w:r>
        <w:t>=</w:t>
      </w:r>
      <w:r>
        <w:t>4</w:t>
      </w:r>
      <w:r>
        <w:t>π</w:t>
      </w:r>
      <w:r>
        <w:t>2</w:t>
      </w:r>
      <w:r>
        <w:t>=4π^(2)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(</w:t>
      </w:r>
      <w:r>
        <w:t>3</w:t>
      </w:r>
      <w:r>
        <w:t>x</w:t>
      </w:r>
      <w:r>
        <w:t>−</w:t>
      </w:r>
      <w:r>
        <w:t>3</w:t>
      </w:r>
      <w:r>
        <w:t>x</w:t>
      </w:r>
      <w:r>
        <w:t>)</w:t>
      </w:r>
      <w:r>
        <w:t>d</w:t>
      </w:r>
      <w:r>
        <w:t>x</w:t>
      </w:r>
      <w:r>
        <w:t>∫123^(x)−(3)/(x)dx</w:t>
      </w:r>
      <w:r>
        <w:t>=</w:t>
      </w:r>
      <w:r>
        <w:t>2</w:t>
      </w:r>
      <w:r>
        <w:t>∫</w:t>
      </w:r>
      <w:r>
        <w:t>1</w:t>
      </w:r>
      <w:r>
        <w:t>3</w:t>
      </w:r>
      <w:r>
        <w:t>x</w:t>
      </w:r>
      <w:r>
        <w:t>d</w:t>
      </w:r>
      <w:r>
        <w:t>x</w:t>
      </w:r>
      <w:r>
        <w:t>−</w:t>
      </w:r>
      <w:r>
        <w:t>2</w:t>
      </w:r>
      <w:r>
        <w:t>∫</w:t>
      </w:r>
      <w:r>
        <w:t>1</w:t>
      </w:r>
      <w:r>
        <w:t>3</w:t>
      </w:r>
      <w:r>
        <w:t>x</w:t>
      </w:r>
      <w:r>
        <w:t>d</w:t>
      </w:r>
      <w:r>
        <w:t>x</w:t>
      </w:r>
      <w:r>
        <w:t>=∫123^(x)dx−∫12(3)/(x)dx</w:t>
      </w:r>
      <w:r>
        <w:br/>
      </w:r>
      <w:r>
        <w:t>=</w:t>
      </w:r>
      <w:r>
        <w:t>3</w:t>
      </w:r>
      <w:r>
        <w:t>x</w:t>
      </w:r>
      <w:r>
        <w:t>ln</w:t>
      </w:r>
      <w:r>
        <w:t>3</w:t>
      </w:r>
      <w:r>
        <w:t>∣</w:t>
      </w:r>
      <w:r>
        <w:t>∣</w:t>
      </w:r>
      <w:r>
        <w:t>2</w:t>
      </w:r>
      <w:r>
        <w:t>1</w:t>
      </w:r>
      <w:r>
        <w:t>−</w:t>
      </w:r>
      <w:r>
        <w:t>3</w:t>
      </w:r>
      <w:r>
        <w:t>ln</w:t>
      </w:r>
      <w:r>
        <w:t>|</w:t>
      </w:r>
      <w:r>
        <w:t>x</w:t>
      </w:r>
      <w:r>
        <w:t>|</w:t>
      </w:r>
      <w:r>
        <w:t>|</w:t>
      </w:r>
      <w:r>
        <w:t>2</w:t>
      </w:r>
      <w:r>
        <w:t>1</w:t>
      </w:r>
      <w:r>
        <w:t>=</w:t>
      </w:r>
      <w:r>
        <w:t>3</w:t>
      </w:r>
      <w:r>
        <w:t>2</w:t>
      </w:r>
      <w:r>
        <w:t>ln</w:t>
      </w:r>
      <w:r>
        <w:t>3</w:t>
      </w:r>
      <w:r>
        <w:t>−</w:t>
      </w:r>
      <w:r>
        <w:t>3</w:t>
      </w:r>
      <w:r>
        <w:t>ln</w:t>
      </w:r>
      <w:r>
        <w:t>3</w:t>
      </w:r>
      <w:r>
        <w:t>−</w:t>
      </w:r>
      <w:r>
        <w:t>3</w:t>
      </w:r>
      <w:r>
        <w:t>ln</w:t>
      </w:r>
      <w:r>
        <w:t>2</w:t>
      </w:r>
      <w:r>
        <w:t>+</w:t>
      </w:r>
      <w:r>
        <w:t>3</w:t>
      </w:r>
      <w:r>
        <w:t>ln</w:t>
      </w:r>
      <w:r>
        <w:t>1</w:t>
      </w:r>
      <w:r>
        <w:t>=</w:t>
      </w:r>
      <w:r>
        <w:t>6</w:t>
      </w:r>
      <w:r>
        <w:t>ln</w:t>
      </w:r>
      <w:r>
        <w:t>3</w:t>
      </w:r>
      <w:r>
        <w:t>−</w:t>
      </w:r>
      <w:r>
        <w:t>3</w:t>
      </w:r>
      <w:r>
        <w:t>ln</w:t>
      </w:r>
      <w:r>
        <w:t>2</w:t>
      </w:r>
      <w:r>
        <w:t>=(3^(x))/(ln3)12−3lnx12=(3^(2))/(ln3)−(3)/(ln3)−3ln2+3ln1=(6)/(ln3)−3ln2</w:t>
      </w:r>
      <w:r>
        <w:br/>
      </w:r>
      <w:r>
        <w:t xml:space="preserve">c) </w:t>
      </w:r>
      <w:r>
        <w:t>π</w:t>
      </w:r>
      <w:r>
        <w:t>3</w:t>
      </w:r>
      <w:r>
        <w:t>∫</w:t>
      </w:r>
      <w:r>
        <w:t>π</w:t>
      </w:r>
      <w:r>
        <w:t>6</w:t>
      </w:r>
      <w:r>
        <w:t>(</w:t>
      </w:r>
      <w:r>
        <w:t>1</w:t>
      </w:r>
      <w:r>
        <w:t>cos</w:t>
      </w:r>
      <w:r>
        <w:t>2</w:t>
      </w:r>
      <w:r>
        <w:t>x</w:t>
      </w:r>
      <w:r>
        <w:t>−</w:t>
      </w:r>
      <w:r>
        <w:t>1</w:t>
      </w:r>
      <w:r>
        <w:t>sin</w:t>
      </w:r>
      <w:r>
        <w:t>2</w:t>
      </w:r>
      <w:r>
        <w:t>x</w:t>
      </w:r>
      <w:r>
        <w:t>)</w:t>
      </w:r>
      <w:r>
        <w:t>d</w:t>
      </w:r>
      <w:r>
        <w:t>x</w:t>
      </w:r>
      <w:r>
        <w:t>∫(π)/(6)(π)/(3)(1)/(cos^(2)x)−(1)/(sin^(2)x)dx</w:t>
      </w:r>
      <w:r>
        <w:t>=</w:t>
      </w:r>
      <w:r>
        <w:t>π</w:t>
      </w:r>
      <w:r>
        <w:t>3</w:t>
      </w:r>
      <w:r>
        <w:t>∫</w:t>
      </w:r>
      <w:r>
        <w:t>π</w:t>
      </w:r>
      <w:r>
        <w:t>6</w:t>
      </w:r>
      <w:r>
        <w:t>1</w:t>
      </w:r>
      <w:r>
        <w:t>cos</w:t>
      </w:r>
      <w:r>
        <w:t>2</w:t>
      </w:r>
      <w:r>
        <w:t>x</w:t>
      </w:r>
      <w:r>
        <w:t>d</w:t>
      </w:r>
      <w:r>
        <w:t>x</w:t>
      </w:r>
      <w:r>
        <w:t>−</w:t>
      </w:r>
      <w:r>
        <w:t>π</w:t>
      </w:r>
      <w:r>
        <w:t>3</w:t>
      </w:r>
      <w:r>
        <w:t>∫</w:t>
      </w:r>
      <w:r>
        <w:t>π</w:t>
      </w:r>
      <w:r>
        <w:t>6</w:t>
      </w:r>
      <w:r>
        <w:t>1</w:t>
      </w:r>
      <w:r>
        <w:t>sin</w:t>
      </w:r>
      <w:r>
        <w:t>2</w:t>
      </w:r>
      <w:r>
        <w:t>x</w:t>
      </w:r>
      <w:r>
        <w:t>d</w:t>
      </w:r>
      <w:r>
        <w:t>x</w:t>
      </w:r>
      <w:r>
        <w:t>=∫(π)/(6)(π)/(3)(1)/(cos^(2)x)dx−∫(π)/(6)(π)/(3)(1)/(sin^(2)x)dx</w:t>
      </w:r>
      <w:r>
        <w:br/>
      </w:r>
      <w:r>
        <w:t>=</w:t>
      </w:r>
      <w:r>
        <w:t>tan</w:t>
      </w:r>
      <w:r>
        <w:t>x</w:t>
      </w:r>
      <w:r>
        <w:t>|</w:t>
      </w:r>
      <w:r>
        <w:t>π</w:t>
      </w:r>
      <w:r>
        <w:t>3</w:t>
      </w:r>
      <w:r>
        <w:t>π</w:t>
      </w:r>
      <w:r>
        <w:t>6</w:t>
      </w:r>
      <w:r>
        <w:t>+</w:t>
      </w:r>
      <w:r>
        <w:t>cot</w:t>
      </w:r>
      <w:r>
        <w:t>x</w:t>
      </w:r>
      <w:r>
        <w:t>|</w:t>
      </w:r>
      <w:r>
        <w:t>π</w:t>
      </w:r>
      <w:r>
        <w:t>3</w:t>
      </w:r>
      <w:r>
        <w:t>π</w:t>
      </w:r>
      <w:r>
        <w:t>6</w:t>
      </w:r>
      <w:r>
        <w:t>=tanx(π)/(6)(π)/(3)+cotx(π)/(6)(π)/(3)</w:t>
      </w:r>
      <w:r>
        <w:t>=</w:t>
      </w:r>
      <w:r>
        <w:t>tan</w:t>
      </w:r>
      <w:r>
        <w:t>π</w:t>
      </w:r>
      <w:r>
        <w:t>3</w:t>
      </w:r>
      <w:r>
        <w:t>−</w:t>
      </w:r>
      <w:r>
        <w:t>tan</w:t>
      </w:r>
      <w:r>
        <w:t>π</w:t>
      </w:r>
      <w:r>
        <w:t>6</w:t>
      </w:r>
      <w:r>
        <w:t>+</w:t>
      </w:r>
      <w:r>
        <w:t>cot</w:t>
      </w:r>
      <w:r>
        <w:t>π</w:t>
      </w:r>
      <w:r>
        <w:t>3</w:t>
      </w:r>
      <w:r>
        <w:t>−</w:t>
      </w:r>
      <w:r>
        <w:t>cot</w:t>
      </w:r>
      <w:r>
        <w:t>π</w:t>
      </w:r>
      <w:r>
        <w:t>6</w:t>
      </w:r>
      <w:r>
        <w:t>=tan(π)/(3)−tan(π)/(6)+cot(π)/(3)−cot(π)/(6)</w:t>
      </w:r>
      <w:r>
        <w:t>=</w:t>
      </w:r>
      <w:r>
        <w:t>√</w:t>
      </w:r>
      <w:r>
        <w:t>3</w:t>
      </w:r>
      <w:r>
        <w:t>−</w:t>
      </w:r>
      <w:r>
        <w:t>√</w:t>
      </w:r>
      <w:r>
        <w:t>3</w:t>
      </w:r>
      <w:r>
        <w:t>3</w:t>
      </w:r>
      <w:r>
        <w:t>+</w:t>
      </w:r>
      <w:r>
        <w:t>√</w:t>
      </w:r>
      <w:r>
        <w:t>3</w:t>
      </w:r>
      <w:r>
        <w:t>3</w:t>
      </w:r>
      <w:r>
        <w:t>−</w:t>
      </w:r>
      <w:r>
        <w:t>√</w:t>
      </w:r>
      <w:r>
        <w:t>3</w:t>
      </w:r>
      <w:r>
        <w:t>=</w:t>
      </w:r>
      <w:r>
        <w:t>0</w:t>
      </w:r>
      <w:r>
        <w:t>=√(3)−(√(3))/(3)+(√(3))/(3)−√(3)=0</w:t>
      </w:r>
      <w:r>
        <w:br/>
      </w:r>
      <w:r>
        <w:br/>
      </w:r>
      <w:r>
        <w:rPr>
          <w:b/>
        </w:rPr>
        <w:t>Luyện tập 4 trang 17 Toán 12 Tập 2</w:t>
      </w:r>
      <w:r>
        <w:t>:</w:t>
      </w:r>
      <w:r>
        <w:t xml:space="preserve"> </w:t>
      </w:r>
      <w:r>
        <w:t>Tính</w:t>
      </w:r>
      <w:r>
        <w:t xml:space="preserve"> </w:t>
      </w:r>
      <w:r>
        <w:t>3</w:t>
      </w:r>
      <w:r>
        <w:t>∫</w:t>
      </w:r>
      <w:r>
        <w:t>0</w:t>
      </w:r>
      <w:r>
        <w:t>|</w:t>
      </w:r>
      <w:r>
        <w:t>2</w:t>
      </w:r>
      <w:r>
        <w:t>x</w:t>
      </w:r>
      <w:r>
        <w:t>−</w:t>
      </w:r>
      <w:r>
        <w:t>3</w:t>
      </w:r>
      <w:r>
        <w:t>|</w:t>
      </w:r>
      <w:r>
        <w:t>d</w:t>
      </w:r>
      <w:r>
        <w:t>x</w:t>
      </w:r>
      <w:r>
        <w:t>∫032x−3dx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3</w:t>
      </w:r>
      <w:r>
        <w:t>∫</w:t>
      </w:r>
      <w:r>
        <w:t>0</w:t>
      </w:r>
      <w:r>
        <w:t>|</w:t>
      </w:r>
      <w:r>
        <w:t>2</w:t>
      </w:r>
      <w:r>
        <w:t>x</w:t>
      </w:r>
      <w:r>
        <w:t>−</w:t>
      </w:r>
      <w:r>
        <w:t>3</w:t>
      </w:r>
      <w:r>
        <w:t>|</w:t>
      </w:r>
      <w:r>
        <w:t>d</w:t>
      </w:r>
      <w:r>
        <w:t>x</w:t>
      </w:r>
      <w:r>
        <w:t>∫032x−3dx</w:t>
      </w:r>
      <w:r>
        <w:t>=</w:t>
      </w:r>
      <w:r>
        <w:t>3</w:t>
      </w:r>
      <w:r>
        <w:t>2</w:t>
      </w:r>
      <w:r>
        <w:t>∫</w:t>
      </w:r>
      <w:r>
        <w:t>0</w:t>
      </w:r>
      <w:r>
        <w:t>|</w:t>
      </w:r>
      <w:r>
        <w:t>2</w:t>
      </w:r>
      <w:r>
        <w:t>x</w:t>
      </w:r>
      <w:r>
        <w:t>−</w:t>
      </w:r>
      <w:r>
        <w:t>3</w:t>
      </w:r>
      <w:r>
        <w:t>|</w:t>
      </w:r>
      <w:r>
        <w:t>d</w:t>
      </w:r>
      <w:r>
        <w:t>x</w:t>
      </w:r>
      <w:r>
        <w:t>+</w:t>
      </w:r>
      <w:r>
        <w:t>3</w:t>
      </w:r>
      <w:r>
        <w:t>∫</w:t>
      </w:r>
      <w:r>
        <w:t>3</w:t>
      </w:r>
      <w:r>
        <w:t>2</w:t>
      </w:r>
      <w:r>
        <w:t>|</w:t>
      </w:r>
      <w:r>
        <w:t>2</w:t>
      </w:r>
      <w:r>
        <w:t>x</w:t>
      </w:r>
      <w:r>
        <w:t>−</w:t>
      </w:r>
      <w:r>
        <w:t>3</w:t>
      </w:r>
      <w:r>
        <w:t>|</w:t>
      </w:r>
      <w:r>
        <w:t>d</w:t>
      </w:r>
      <w:r>
        <w:t>x</w:t>
      </w:r>
      <w:r>
        <w:t>=∫0(3)/(2)2x−3dx+∫(3)/(2)32x−3dx</w:t>
      </w:r>
      <w:r>
        <w:t>=</w:t>
      </w:r>
      <w:r>
        <w:t>3</w:t>
      </w:r>
      <w:r>
        <w:t>2</w:t>
      </w:r>
      <w:r>
        <w:t>∫</w:t>
      </w:r>
      <w:r>
        <w:t>0</w:t>
      </w:r>
      <w:r>
        <w:t>(</w:t>
      </w:r>
      <w:r>
        <w:t>3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+</w:t>
      </w:r>
      <w:r>
        <w:t>3</w:t>
      </w:r>
      <w:r>
        <w:t>∫</w:t>
      </w:r>
      <w:r>
        <w:t>3</w:t>
      </w:r>
      <w:r>
        <w:t>2</w:t>
      </w:r>
      <w:r>
        <w:t>(</w:t>
      </w:r>
      <w:r>
        <w:t>2</w:t>
      </w:r>
      <w:r>
        <w:t>x</w:t>
      </w:r>
      <w:r>
        <w:t>−</w:t>
      </w:r>
      <w:r>
        <w:t>3</w:t>
      </w:r>
      <w:r>
        <w:t>)</w:t>
      </w:r>
      <w:r>
        <w:t>d</w:t>
      </w:r>
      <w:r>
        <w:t>x</w:t>
      </w:r>
      <w:r>
        <w:t>=∫0(3)/(2)3−2xdx+∫(3)/(2)32x−3dx</w:t>
      </w:r>
      <w:r>
        <w:br/>
      </w:r>
      <w:r>
        <w:t>=</w:t>
      </w:r>
      <w:r>
        <w:t>(</w:t>
      </w:r>
      <w:r>
        <w:t>3</w:t>
      </w:r>
      <w:r>
        <w:t>x</w:t>
      </w:r>
      <w:r>
        <w:t>−</w:t>
      </w:r>
      <w:r>
        <w:t>x</w:t>
      </w:r>
      <w:r>
        <w:t>2</w:t>
      </w:r>
      <w:r>
        <w:t>)</w:t>
      </w:r>
      <w:r>
        <w:t>∣</w:t>
      </w:r>
      <w:r>
        <w:t>∣</w:t>
      </w:r>
      <w:r>
        <w:t>3</w:t>
      </w:r>
      <w:r>
        <w:t>2</w:t>
      </w:r>
      <w:r>
        <w:t>0</w:t>
      </w:r>
      <w:r>
        <w:t>+</w:t>
      </w:r>
      <w:r>
        <w:t>(</w:t>
      </w:r>
      <w:r>
        <w:t>x</w:t>
      </w:r>
      <w:r>
        <w:t>2</w:t>
      </w:r>
      <w:r>
        <w:t>−</w:t>
      </w:r>
      <w:r>
        <w:t>3</w:t>
      </w:r>
      <w:r>
        <w:t>x</w:t>
      </w:r>
      <w:r>
        <w:t>)</w:t>
      </w:r>
      <w:r>
        <w:t>∣</w:t>
      </w:r>
      <w:r>
        <w:t>∣</w:t>
      </w:r>
      <w:r>
        <w:t>3</w:t>
      </w:r>
      <w:r>
        <w:t>3</w:t>
      </w:r>
      <w:r>
        <w:t>2</w:t>
      </w:r>
      <w:r>
        <w:t>=3x−x^(2)0(3)/(2)+x^(2)−3x(3)/(2)3</w:t>
      </w:r>
      <w:r>
        <w:t>=</w:t>
      </w:r>
      <w:r>
        <w:t>9</w:t>
      </w:r>
      <w:r>
        <w:t>4</w:t>
      </w:r>
      <w:r>
        <w:t>+</w:t>
      </w:r>
      <w:r>
        <w:t>9</w:t>
      </w:r>
      <w:r>
        <w:t>4</w:t>
      </w:r>
      <w:r>
        <w:t>=</w:t>
      </w:r>
      <w:r>
        <w:t>9</w:t>
      </w:r>
      <w:r>
        <w:t>2</w:t>
      </w:r>
      <w:r>
        <w:t>=(9)/(4)+(9)/(4)=(9)/(2)</w:t>
      </w:r>
      <w:r>
        <w:br/>
      </w:r>
      <w:r>
        <w:br/>
      </w:r>
      <w:r>
        <w:rPr>
          <w:b/>
        </w:rPr>
        <w:t>Vận dụng 2 trang 17 Toán 12 Tập 2</w:t>
      </w:r>
      <w:r>
        <w:t>:</w:t>
      </w:r>
      <w:r>
        <w:t xml:space="preserve"> </w:t>
      </w:r>
      <w:r>
        <w:t>Giá trị trung bình của hàm số liên tục f(x) trên đoạn [a; b] được định nghĩa là</w:t>
      </w:r>
      <w:r>
        <w:t xml:space="preserve"> </w:t>
      </w:r>
      <w:r>
        <w:t>1</w:t>
      </w:r>
      <w:r>
        <w:t>b</w:t>
      </w:r>
      <w:r>
        <w:t>−</w:t>
      </w:r>
      <w:r>
        <w:t>a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(1)/(b−a)∫abfxdx</w:t>
      </w:r>
      <w:r>
        <w:t>. Giả sử nhiệt độ (tính bằng °C) tại thời điểm t giờ trong khoảng thời gian từ 6 giờ sáng đến 12 giờ trưa ở một địa phương vào một ngày nào đó được mô hình hóa bởi hàm số T(t) = 20 + 1,5(t – 6), 6 ≤ t ≤ 12. Tìm nhiệt độ trung bình vào ngày đó trong khoảng thời gian từ 6 giờ sáng đến 12 giờ trưa.</w:t>
      </w:r>
      <w:r>
        <w:br/>
      </w:r>
      <w:r>
        <w:rPr>
          <w:b/>
        </w:rPr>
        <w:t>Lời giải:</w:t>
      </w:r>
      <w:r>
        <w:br/>
      </w:r>
      <w:r>
        <w:t>Nhiệt độ trung bình vào ngày đó là:</w:t>
      </w:r>
      <w:r>
        <w:br/>
      </w:r>
      <w:r>
        <w:t>1</w:t>
      </w:r>
      <w:r>
        <w:t>12</w:t>
      </w:r>
      <w:r>
        <w:t>−</w:t>
      </w:r>
      <w:r>
        <w:t>6</w:t>
      </w:r>
      <w:r>
        <w:t>12</w:t>
      </w:r>
      <w:r>
        <w:t>∫</w:t>
      </w:r>
      <w:r>
        <w:t>6</w:t>
      </w:r>
      <w:r>
        <w:t>[</w:t>
      </w:r>
      <w:r>
        <w:t>20</w:t>
      </w:r>
      <w:r>
        <w:t>+</w:t>
      </w:r>
      <w:r>
        <w:t>1,5</w:t>
      </w:r>
      <w:r>
        <w:t>(</w:t>
      </w:r>
      <w:r>
        <w:t>t</w:t>
      </w:r>
      <w:r>
        <w:t>−</w:t>
      </w:r>
      <w:r>
        <w:t>6</w:t>
      </w:r>
      <w:r>
        <w:t>)</w:t>
      </w:r>
      <w:r>
        <w:t>]</w:t>
      </w:r>
      <w:r>
        <w:t>d</w:t>
      </w:r>
      <w:r>
        <w:t>t</w:t>
      </w:r>
      <w:r>
        <w:t>(1)/(12−6)∫61220+1,5t−6dt</w:t>
      </w:r>
      <w:r>
        <w:t>=</w:t>
      </w:r>
      <w:r>
        <w:t>1</w:t>
      </w:r>
      <w:r>
        <w:t>6</w:t>
      </w:r>
      <w:r>
        <w:t>12</w:t>
      </w:r>
      <w:r>
        <w:t>∫</w:t>
      </w:r>
      <w:r>
        <w:t>6</w:t>
      </w:r>
      <w:r>
        <w:t>(</w:t>
      </w:r>
      <w:r>
        <w:t>1,5</w:t>
      </w:r>
      <w:r>
        <w:t>t</w:t>
      </w:r>
      <w:r>
        <w:t>+</w:t>
      </w:r>
      <w:r>
        <w:t>11</w:t>
      </w:r>
      <w:r>
        <w:t>)</w:t>
      </w:r>
      <w:r>
        <w:t>d</w:t>
      </w:r>
      <w:r>
        <w:t>t</w:t>
      </w:r>
      <w:r>
        <w:t>=(1)/(6)∫6121,5t+11dt</w:t>
      </w:r>
      <w:r>
        <w:br/>
      </w:r>
      <w:r>
        <w:t>=</w:t>
      </w:r>
      <w:r>
        <w:t>1</w:t>
      </w:r>
      <w:r>
        <w:t>6</w:t>
      </w:r>
      <w:r>
        <w:t>(</w:t>
      </w:r>
      <w:r>
        <w:t>3</w:t>
      </w:r>
      <w:r>
        <w:t>4</w:t>
      </w:r>
      <w:r>
        <w:t>t</w:t>
      </w:r>
      <w:r>
        <w:t>2</w:t>
      </w:r>
      <w:r>
        <w:t>+</w:t>
      </w:r>
      <w:r>
        <w:t>11</w:t>
      </w:r>
      <w:r>
        <w:t>t</w:t>
      </w:r>
      <w:r>
        <w:t>)</w:t>
      </w:r>
      <w:r>
        <w:t>∣</w:t>
      </w:r>
      <w:r>
        <w:t>∣</w:t>
      </w:r>
      <w:r>
        <w:t>12</w:t>
      </w:r>
      <w:r>
        <w:t>6</w:t>
      </w:r>
      <w:r>
        <w:t>=</w:t>
      </w:r>
      <w:r>
        <w:t>40</w:t>
      </w:r>
      <w:r>
        <w:t>−</w:t>
      </w:r>
      <w:r>
        <w:t>31</w:t>
      </w:r>
      <w:r>
        <w:t>2</w:t>
      </w:r>
      <w:r>
        <w:t>=</w:t>
      </w:r>
      <w:r>
        <w:t>49</w:t>
      </w:r>
      <w:r>
        <w:t>2</w:t>
      </w:r>
      <w:r>
        <w:t>=</w:t>
      </w:r>
      <w:r>
        <w:t>24,5</w:t>
      </w:r>
      <w:r>
        <w:t>°</w:t>
      </w:r>
      <w:r>
        <w:t>C</w:t>
      </w:r>
      <w:r>
        <w:t>=(1)/(6)(3)/(4)t^(2)+11t612=40−(31)/(2)=(49)/(2)=24,5°C</w:t>
      </w:r>
      <w:r>
        <w:br/>
      </w:r>
      <w:r>
        <w:t>Vậy nhiệt độ trung bình vào ngày đó trong khoảng thời gian từ 6 giờ sáng đến 12 giờ trưa là 24,5°C.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4.8 trang 18 Toán 12 Tập 2</w:t>
      </w:r>
      <w:r>
        <w:t>:</w:t>
      </w:r>
      <w:r>
        <w:t xml:space="preserve"> </w:t>
      </w:r>
      <w:r>
        <w:t>Sử dụng ý nghĩa hình học của tích phân, tính:</w:t>
      </w:r>
      <w:r>
        <w:br/>
      </w:r>
      <w:r>
        <w:t xml:space="preserve">a) </w:t>
      </w:r>
      <w:r>
        <w:t>2</w:t>
      </w:r>
      <w:r>
        <w:t>∫</w:t>
      </w:r>
      <w:r>
        <w:t>1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∫122x+1dx</w:t>
      </w:r>
      <w:r>
        <w:br/>
      </w:r>
      <w:r>
        <w:t xml:space="preserve">b) </w:t>
      </w:r>
      <w:r>
        <w:t>3</w:t>
      </w:r>
      <w:r>
        <w:t>∫</w:t>
      </w:r>
      <w:r>
        <w:t>−</w:t>
      </w:r>
      <w:r>
        <w:t>3</w:t>
      </w:r>
      <w:r>
        <w:t>√</w:t>
      </w:r>
      <w:r>
        <w:t>9</w:t>
      </w:r>
      <w:r>
        <w:t>−</w:t>
      </w:r>
      <w:r>
        <w:t>x</w:t>
      </w:r>
      <w:r>
        <w:t>2</w:t>
      </w:r>
      <w:r>
        <w:t>d</w:t>
      </w:r>
      <w:r>
        <w:t>x</w:t>
      </w:r>
      <w:r>
        <w:t>∫−33√(9−x^(2))dx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584e4d8d0a0420f96161f6a2fa964d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A(1; 0), B(2; 0) và C, D lần lượt là giao điểm của đường thẳng x = 2; x = 1 với đường thẳng y = 2x + 1. Khi đó C(2; 5), D(1; 3).</w:t>
      </w:r>
      <w:r>
        <w:br/>
      </w:r>
      <w:r>
        <w:t>Tích phân cần tính chính là diện tích của hình thang vuông ABCD với đáy nhỏ AD = 3, đáy lớn BC = 5, đường cao AB = 1.</w:t>
      </w:r>
      <w:r>
        <w:br/>
      </w:r>
      <w:r>
        <w:t xml:space="preserve">Khi đó </w:t>
      </w:r>
      <w:r>
        <w:t>2</w:t>
      </w:r>
      <w:r>
        <w:t>∫</w:t>
      </w:r>
      <w:r>
        <w:t>1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(</w:t>
      </w:r>
      <w:r>
        <w:t>A</w:t>
      </w:r>
      <w:r>
        <w:t>D</w:t>
      </w:r>
      <w:r>
        <w:t>+</w:t>
      </w:r>
      <w:r>
        <w:t>B</w:t>
      </w:r>
      <w:r>
        <w:t>C</w:t>
      </w:r>
      <w:r>
        <w:t>)</w:t>
      </w:r>
      <w:r>
        <w:t>A</w:t>
      </w:r>
      <w:r>
        <w:t>B</w:t>
      </w:r>
      <w:r>
        <w:t>2</w:t>
      </w:r>
      <w:r>
        <w:t>=</w:t>
      </w:r>
      <w:r>
        <w:t>(</w:t>
      </w:r>
      <w:r>
        <w:t>3</w:t>
      </w:r>
      <w:r>
        <w:t>+</w:t>
      </w:r>
      <w:r>
        <w:t>5</w:t>
      </w:r>
      <w:r>
        <w:t>)</w:t>
      </w:r>
      <w:r>
        <w:t>.1</w:t>
      </w:r>
      <w:r>
        <w:t>2</w:t>
      </w:r>
      <w:r>
        <w:t>=</w:t>
      </w:r>
      <w:r>
        <w:t>4</w:t>
      </w:r>
      <w:r>
        <w:t>∫122x+1dx=S_(ABCD)=(AD+BCAB)/(2)=(3+5.1)/(2)=4</w:t>
      </w:r>
      <w:r>
        <w:br/>
      </w:r>
      <w:r>
        <w:t>b)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7d902346f04643abf2178d126a797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</w:t>
      </w:r>
      <w:r>
        <w:t xml:space="preserve"> </w:t>
      </w:r>
      <w:r>
        <w:t>y</w:t>
      </w:r>
      <w:r>
        <w:t>=</w:t>
      </w:r>
      <w:r>
        <w:t>√</w:t>
      </w:r>
      <w:r>
        <w:t>9</w:t>
      </w:r>
      <w:r>
        <w:t>−</w:t>
      </w:r>
      <w:r>
        <w:t>x</w:t>
      </w:r>
      <w:r>
        <w:t>2</w:t>
      </w:r>
      <w:r>
        <w:t>y=√(9−x^(2))</w:t>
      </w:r>
      <w:r>
        <w:t xml:space="preserve"> </w:t>
      </w:r>
      <w:r>
        <w:t>là phương trình nửa phía trên trục hoành của đường tròn tâm tại gốc tọa độ O và bán kính 3. Do đó, tích phân cần tính là diện tích nửa phía trên trục hoành của hình tròn tương ứng.</w:t>
      </w:r>
      <w:r>
        <w:br/>
      </w:r>
      <w:r>
        <w:t xml:space="preserve">Vậy </w:t>
      </w:r>
      <w:r>
        <w:t>3</w:t>
      </w:r>
      <w:r>
        <w:t>∫</w:t>
      </w:r>
      <w:r>
        <w:t>−</w:t>
      </w:r>
      <w:r>
        <w:t>3</w:t>
      </w:r>
      <w:r>
        <w:t>√</w:t>
      </w:r>
      <w:r>
        <w:t>9</w:t>
      </w:r>
      <w:r>
        <w:t>−</w:t>
      </w:r>
      <w:r>
        <w:t>x</w:t>
      </w:r>
      <w:r>
        <w:t>2</w:t>
      </w:r>
      <w:r>
        <w:t>d</w:t>
      </w:r>
      <w:r>
        <w:t>x</w:t>
      </w:r>
      <w:r>
        <w:t>=</w:t>
      </w:r>
      <w:r>
        <w:t>1</w:t>
      </w:r>
      <w:r>
        <w:t>2</w:t>
      </w:r>
      <w:r>
        <w:t>.</w:t>
      </w:r>
      <w:r>
        <w:t>π</w:t>
      </w:r>
      <w:r>
        <w:t>.3</w:t>
      </w:r>
      <w:r>
        <w:t>2</w:t>
      </w:r>
      <w:r>
        <w:t>=</w:t>
      </w:r>
      <w:r>
        <w:t>9</w:t>
      </w:r>
      <w:r>
        <w:t>2</w:t>
      </w:r>
      <w:r>
        <w:t>π</w:t>
      </w:r>
      <w:r>
        <w:t>∫−33√(9−x^(2))dx=(1)/(2).π.3^(2)=(9)/(2)π</w:t>
      </w:r>
      <w:r>
        <w:br/>
      </w:r>
      <w:r>
        <w:br/>
      </w:r>
      <w:r>
        <w:rPr>
          <w:b/>
        </w:rPr>
        <w:t>Bài 4.9 trang 18 Toán 12 Tập 2</w:t>
      </w:r>
      <w:r>
        <w:t>:</w:t>
      </w:r>
      <w:r>
        <w:t xml:space="preserve"> </w:t>
      </w:r>
      <w:r>
        <w:t>Cho</w:t>
      </w:r>
      <w:r>
        <w:t xml:space="preserve"> </w:t>
      </w:r>
      <w:r>
        <w:t>3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∫03fxdx=5</w:t>
      </w:r>
      <w:r>
        <w:t xml:space="preserve"> </w:t>
      </w:r>
      <w:r>
        <w:t xml:space="preserve">và </w:t>
      </w:r>
      <w:r>
        <w:t>3</w:t>
      </w:r>
      <w:r>
        <w:t>∫</w:t>
      </w:r>
      <w:r>
        <w:t>0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2</w:t>
      </w:r>
      <w:r>
        <w:t>∫03gxdx=2</w:t>
      </w:r>
      <w:r>
        <w:t>. Tính: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∫03fx+gxdx</w:t>
      </w:r>
      <w:r>
        <w:t>;</w:t>
      </w:r>
      <w:r>
        <w:br/>
      </w:r>
      <w:r>
        <w:t xml:space="preserve">b) </w:t>
      </w:r>
      <w:r>
        <w:t>3</w:t>
      </w:r>
      <w:r>
        <w:t>∫</w:t>
      </w:r>
      <w:r>
        <w:t>0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∫03fx−gxdx</w:t>
      </w:r>
      <w:r>
        <w:t>;</w:t>
      </w:r>
      <w:r>
        <w:br/>
      </w:r>
      <w:r>
        <w:t xml:space="preserve">c) </w:t>
      </w:r>
      <w:r>
        <w:t>3</w:t>
      </w:r>
      <w:r>
        <w:t>∫</w:t>
      </w:r>
      <w:r>
        <w:t>0</w:t>
      </w:r>
      <w:r>
        <w:t>3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∫033fxdx</w:t>
      </w:r>
      <w:r>
        <w:t>;</w:t>
      </w:r>
      <w:r>
        <w:br/>
      </w:r>
      <w:r>
        <w:t xml:space="preserve">d) </w:t>
      </w:r>
      <w:r>
        <w:t>3</w:t>
      </w:r>
      <w:r>
        <w:t>∫</w:t>
      </w:r>
      <w:r>
        <w:t>0</w:t>
      </w:r>
      <w:r>
        <w:t>[</w:t>
      </w:r>
      <w:r>
        <w:t>2</w:t>
      </w:r>
      <w:r>
        <w:t>f</w:t>
      </w:r>
      <w:r>
        <w:t>(</w:t>
      </w:r>
      <w:r>
        <w:t>x</w:t>
      </w:r>
      <w:r>
        <w:t>)</w:t>
      </w:r>
      <w:r>
        <w:t>−</w:t>
      </w:r>
      <w:r>
        <w:t>3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∫032fx−3gxdx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∫03fx+gxdx</w:t>
      </w:r>
      <w:r>
        <w:t>=</w:t>
      </w:r>
      <w:r>
        <w:t>3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3</w:t>
      </w:r>
      <w:r>
        <w:t>∫</w:t>
      </w:r>
      <w:r>
        <w:t>0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+</w:t>
      </w:r>
      <w:r>
        <w:t>2</w:t>
      </w:r>
      <w:r>
        <w:t>=</w:t>
      </w:r>
      <w:r>
        <w:t>7</w:t>
      </w:r>
      <w:r>
        <w:t>=∫03fxdx+∫03gxdx=5+2=7</w:t>
      </w:r>
      <w:r>
        <w:br/>
      </w:r>
      <w:r>
        <w:t xml:space="preserve">b) </w:t>
      </w:r>
      <w:r>
        <w:t>3</w:t>
      </w:r>
      <w:r>
        <w:t>∫</w:t>
      </w:r>
      <w:r>
        <w:t>0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∫03fx−gxdx</w:t>
      </w:r>
      <w:r>
        <w:t>=</w:t>
      </w:r>
      <w:r>
        <w:t>3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3</w:t>
      </w:r>
      <w:r>
        <w:t>∫</w:t>
      </w:r>
      <w:r>
        <w:t>0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5</w:t>
      </w:r>
      <w:r>
        <w:t>−</w:t>
      </w:r>
      <w:r>
        <w:t>2</w:t>
      </w:r>
      <w:r>
        <w:t>=</w:t>
      </w:r>
      <w:r>
        <w:t>3</w:t>
      </w:r>
      <w:r>
        <w:t>=∫03fxdx−∫03gxdx=5−2=3</w:t>
      </w:r>
      <w:r>
        <w:br/>
      </w:r>
      <w:r>
        <w:t xml:space="preserve">c) </w:t>
      </w:r>
      <w:r>
        <w:t>3</w:t>
      </w:r>
      <w:r>
        <w:t>∫</w:t>
      </w:r>
      <w:r>
        <w:t>0</w:t>
      </w:r>
      <w:r>
        <w:t>3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∫033fxdx</w:t>
      </w:r>
      <w:r>
        <w:t>=</w:t>
      </w:r>
      <w:r>
        <w:t>3</w:t>
      </w:r>
      <w:r>
        <w:t>3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3.5</w:t>
      </w:r>
      <w:r>
        <w:t>=</w:t>
      </w:r>
      <w:r>
        <w:t>15</w:t>
      </w:r>
      <w:r>
        <w:t>=3∫03fxdx=3.5=15</w:t>
      </w:r>
      <w:r>
        <w:br/>
      </w:r>
      <w:r>
        <w:t xml:space="preserve">d) </w:t>
      </w:r>
      <w:r>
        <w:t>3</w:t>
      </w:r>
      <w:r>
        <w:t>∫</w:t>
      </w:r>
      <w:r>
        <w:t>0</w:t>
      </w:r>
      <w:r>
        <w:t>[</w:t>
      </w:r>
      <w:r>
        <w:t>2</w:t>
      </w:r>
      <w:r>
        <w:t>f</w:t>
      </w:r>
      <w:r>
        <w:t>(</w:t>
      </w:r>
      <w:r>
        <w:t>x</w:t>
      </w:r>
      <w:r>
        <w:t>)</w:t>
      </w:r>
      <w:r>
        <w:t>−</w:t>
      </w:r>
      <w:r>
        <w:t>3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∫032fx−3gxdx</w:t>
      </w:r>
      <w:r>
        <w:t>=</w:t>
      </w:r>
      <w:r>
        <w:t>2</w:t>
      </w:r>
      <w:r>
        <w:t>3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3</w:t>
      </w:r>
      <w:r>
        <w:t>3</w:t>
      </w:r>
      <w:r>
        <w:t>∫</w:t>
      </w:r>
      <w:r>
        <w:t>0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=2∫03fxdx−3∫03gxdx</w:t>
      </w:r>
      <w:r>
        <w:t>=</w:t>
      </w:r>
      <w:r>
        <w:t>2.5</w:t>
      </w:r>
      <w:r>
        <w:t>−</w:t>
      </w:r>
      <w:r>
        <w:t>3.2</w:t>
      </w:r>
      <w:r>
        <w:t>=</w:t>
      </w:r>
      <w:r>
        <w:t>4</w:t>
      </w:r>
      <w:r>
        <w:t>=2.5−3.2=4</w:t>
      </w:r>
      <w:r>
        <w:br/>
      </w:r>
      <w:r>
        <w:br/>
      </w:r>
      <w:r>
        <w:rPr>
          <w:b/>
        </w:rPr>
        <w:t>Bài 4.10 trang 18 Toán 12 Tập 2</w:t>
      </w:r>
      <w:r>
        <w:t>:</w:t>
      </w:r>
      <w:r>
        <w:t xml:space="preserve"> </w:t>
      </w:r>
      <w:r>
        <w:t>Tính: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(</w:t>
      </w:r>
      <w:r>
        <w:t>3</w:t>
      </w:r>
      <w:r>
        <w:t>x</w:t>
      </w:r>
      <w:r>
        <w:t>−</w:t>
      </w:r>
      <w:r>
        <w:t>1</w:t>
      </w:r>
      <w:r>
        <w:t>)</w:t>
      </w:r>
      <w:r>
        <w:t>2</w:t>
      </w:r>
      <w:r>
        <w:t>d</w:t>
      </w:r>
      <w:r>
        <w:t>x</w:t>
      </w:r>
      <w:r>
        <w:t>∫033x−1^(2)dx</w:t>
      </w:r>
      <w:r>
        <w:t>;</w:t>
      </w:r>
      <w:r>
        <w:br/>
      </w:r>
      <w:r>
        <w:t xml:space="preserve">b) </w:t>
      </w:r>
      <w:r>
        <w:t>π</w:t>
      </w:r>
      <w:r>
        <w:t>2</w:t>
      </w:r>
      <w:r>
        <w:t>∫</w:t>
      </w:r>
      <w:r>
        <w:t>0</w:t>
      </w:r>
      <w:r>
        <w:t>(</w:t>
      </w:r>
      <w:r>
        <w:t>1</w:t>
      </w:r>
      <w:r>
        <w:t>+</w:t>
      </w:r>
      <w:r>
        <w:t>sin</w:t>
      </w:r>
      <w:r>
        <w:t>x</w:t>
      </w:r>
      <w:r>
        <w:t>)</w:t>
      </w:r>
      <w:r>
        <w:t>d</w:t>
      </w:r>
      <w:r>
        <w:t>x</w:t>
      </w:r>
      <w:r>
        <w:t>∫0(π)/(2)1+sinxdx</w:t>
      </w:r>
      <w:r>
        <w:t>;</w:t>
      </w:r>
      <w:r>
        <w:br/>
      </w:r>
      <w:r>
        <w:t xml:space="preserve">c) </w:t>
      </w:r>
      <w:r>
        <w:t>1</w:t>
      </w:r>
      <w:r>
        <w:t>∫</w:t>
      </w:r>
      <w:r>
        <w:t>0</w:t>
      </w:r>
      <w:r>
        <w:t>(</w:t>
      </w:r>
      <w:r>
        <w:t>e</w:t>
      </w:r>
      <w:r>
        <w:t>2</w:t>
      </w:r>
      <w:r>
        <w:t>x</w:t>
      </w:r>
      <w:r>
        <w:t>+</w:t>
      </w:r>
      <w:r>
        <w:t>3</w:t>
      </w:r>
      <w:r>
        <w:t>x</w:t>
      </w:r>
      <w:r>
        <w:t>2</w:t>
      </w:r>
      <w:r>
        <w:t>)</w:t>
      </w:r>
      <w:r>
        <w:t>d</w:t>
      </w:r>
      <w:r>
        <w:t>x</w:t>
      </w:r>
      <w:r>
        <w:t>∫01e^(2x)+3x^(2)dx</w:t>
      </w:r>
      <w:r>
        <w:t>;</w:t>
      </w:r>
      <w:r>
        <w:br/>
      </w:r>
      <w:r>
        <w:t xml:space="preserve">d) </w:t>
      </w:r>
      <w:r>
        <w:t>2</w:t>
      </w:r>
      <w:r>
        <w:t>∫</w:t>
      </w:r>
      <w:r>
        <w:t>−</w:t>
      </w:r>
      <w:r>
        <w:t>1</w:t>
      </w:r>
      <w:r>
        <w:t>|</w:t>
      </w:r>
      <w:r>
        <w:t>2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∫−122x+1dx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(</w:t>
      </w:r>
      <w:r>
        <w:t>3</w:t>
      </w:r>
      <w:r>
        <w:t>x</w:t>
      </w:r>
      <w:r>
        <w:t>−</w:t>
      </w:r>
      <w:r>
        <w:t>1</w:t>
      </w:r>
      <w:r>
        <w:t>)</w:t>
      </w:r>
      <w:r>
        <w:t>2</w:t>
      </w:r>
      <w:r>
        <w:t>d</w:t>
      </w:r>
      <w:r>
        <w:t>x</w:t>
      </w:r>
      <w:r>
        <w:t>∫033x−1^(2)dx</w:t>
      </w:r>
      <w:r>
        <w:t>=</w:t>
      </w:r>
      <w:r>
        <w:t>3</w:t>
      </w:r>
      <w:r>
        <w:t>∫</w:t>
      </w:r>
      <w:r>
        <w:t>0</w:t>
      </w:r>
      <w:r>
        <w:t>(</w:t>
      </w:r>
      <w:r>
        <w:t>9</w:t>
      </w:r>
      <w:r>
        <w:t>x</w:t>
      </w:r>
      <w:r>
        <w:t>2</w:t>
      </w:r>
      <w:r>
        <w:t>−</w:t>
      </w:r>
      <w:r>
        <w:t>6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=∫039x^(2)−6x+1dx</w:t>
      </w:r>
      <w:r>
        <w:t>=</w:t>
      </w:r>
      <w:r>
        <w:t>9</w:t>
      </w:r>
      <w:r>
        <w:t>3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−</w:t>
      </w:r>
      <w:r>
        <w:t>6</w:t>
      </w:r>
      <w:r>
        <w:t>3</w:t>
      </w:r>
      <w:r>
        <w:t>∫</w:t>
      </w:r>
      <w:r>
        <w:t>0</w:t>
      </w:r>
      <w:r>
        <w:t>x</w:t>
      </w:r>
      <w:r>
        <w:t>d</w:t>
      </w:r>
      <w:r>
        <w:t>x</w:t>
      </w:r>
      <w:r>
        <w:t>+</w:t>
      </w:r>
      <w:r>
        <w:t>3</w:t>
      </w:r>
      <w:r>
        <w:t>∫</w:t>
      </w:r>
      <w:r>
        <w:t>0</w:t>
      </w:r>
      <w:r>
        <w:t>d</w:t>
      </w:r>
      <w:r>
        <w:t>x</w:t>
      </w:r>
      <w:r>
        <w:t>=9∫03x^(2)dx−6∫03xdx+∫03dx</w:t>
      </w:r>
      <w:r>
        <w:br/>
      </w:r>
      <w:r>
        <w:t>=</w:t>
      </w:r>
      <w:r>
        <w:t>3</w:t>
      </w:r>
      <w:r>
        <w:t>x</w:t>
      </w:r>
      <w:r>
        <w:t>3</w:t>
      </w:r>
      <w:r>
        <w:t>∣</w:t>
      </w:r>
      <w:r>
        <w:t>∣</w:t>
      </w:r>
      <w:r>
        <w:t>3</w:t>
      </w:r>
      <w:r>
        <w:t>0</w:t>
      </w:r>
      <w:r>
        <w:t>−</w:t>
      </w:r>
      <w:r>
        <w:t>3</w:t>
      </w:r>
      <w:r>
        <w:t>x</w:t>
      </w:r>
      <w:r>
        <w:t>2</w:t>
      </w:r>
      <w:r>
        <w:t>∣</w:t>
      </w:r>
      <w:r>
        <w:t>∣</w:t>
      </w:r>
      <w:r>
        <w:t>3</w:t>
      </w:r>
      <w:r>
        <w:t>0</w:t>
      </w:r>
      <w:r>
        <w:t>+</w:t>
      </w:r>
      <w:r>
        <w:t>x</w:t>
      </w:r>
      <w:r>
        <w:t>|</w:t>
      </w:r>
      <w:r>
        <w:t>3</w:t>
      </w:r>
      <w:r>
        <w:t>0</w:t>
      </w:r>
      <w:r>
        <w:t>=3x^(3)03−3x^(2)03+x03</w:t>
      </w:r>
      <w:r>
        <w:t>=</w:t>
      </w:r>
      <w:r>
        <w:t>81</w:t>
      </w:r>
      <w:r>
        <w:t>−</w:t>
      </w:r>
      <w:r>
        <w:t>27</w:t>
      </w:r>
      <w:r>
        <w:t>+</w:t>
      </w:r>
      <w:r>
        <w:t>3</w:t>
      </w:r>
      <w:r>
        <w:t>=</w:t>
      </w:r>
      <w:r>
        <w:t>57</w:t>
      </w:r>
      <w:r>
        <w:t>=81−27+3=57</w:t>
      </w:r>
      <w:r>
        <w:br/>
      </w:r>
      <w:r>
        <w:t xml:space="preserve">b) </w:t>
      </w:r>
      <w:r>
        <w:t>π</w:t>
      </w:r>
      <w:r>
        <w:t>2</w:t>
      </w:r>
      <w:r>
        <w:t>∫</w:t>
      </w:r>
      <w:r>
        <w:t>0</w:t>
      </w:r>
      <w:r>
        <w:t>(</w:t>
      </w:r>
      <w:r>
        <w:t>1</w:t>
      </w:r>
      <w:r>
        <w:t>+</w:t>
      </w:r>
      <w:r>
        <w:t>sin</w:t>
      </w:r>
      <w:r>
        <w:t>x</w:t>
      </w:r>
      <w:r>
        <w:t>)</w:t>
      </w:r>
      <w:r>
        <w:t>d</w:t>
      </w:r>
      <w:r>
        <w:t>x</w:t>
      </w:r>
      <w:r>
        <w:t>∫0(π)/(2)1+sinxdx</w:t>
      </w:r>
      <w:r>
        <w:t>=</w:t>
      </w:r>
      <w:r>
        <w:t>π</w:t>
      </w:r>
      <w:r>
        <w:t>2</w:t>
      </w:r>
      <w:r>
        <w:t>∫</w:t>
      </w:r>
      <w:r>
        <w:t>0</w:t>
      </w:r>
      <w:r>
        <w:t>d</w:t>
      </w:r>
      <w:r>
        <w:t>x</w:t>
      </w:r>
      <w:r>
        <w:t>+</w:t>
      </w:r>
      <w:r>
        <w:t>π</w:t>
      </w:r>
      <w:r>
        <w:t>2</w:t>
      </w:r>
      <w:r>
        <w:t>∫</w:t>
      </w:r>
      <w:r>
        <w:t>0</w:t>
      </w:r>
      <w:r>
        <w:t>sin</w:t>
      </w:r>
      <w:r>
        <w:t>x</w:t>
      </w:r>
      <w:r>
        <w:t>d</w:t>
      </w:r>
      <w:r>
        <w:t>x</w:t>
      </w:r>
      <w:r>
        <w:t>=∫0(π)/(2)dx+∫0(π)/(2)sinxdx</w:t>
      </w:r>
      <w:r>
        <w:t>=</w:t>
      </w:r>
      <w:r>
        <w:t>x</w:t>
      </w:r>
      <w:r>
        <w:t>|</w:t>
      </w:r>
      <w:r>
        <w:t>π</w:t>
      </w:r>
      <w:r>
        <w:t>2</w:t>
      </w:r>
      <w:r>
        <w:t>0</w:t>
      </w:r>
      <w:r>
        <w:t>−</w:t>
      </w:r>
      <w:r>
        <w:t>cos</w:t>
      </w:r>
      <w:r>
        <w:t>x</w:t>
      </w:r>
      <w:r>
        <w:t>|</w:t>
      </w:r>
      <w:r>
        <w:t>π</w:t>
      </w:r>
      <w:r>
        <w:t>2</w:t>
      </w:r>
      <w:r>
        <w:t>0</w:t>
      </w:r>
      <w:r>
        <w:t>=x0(π)/(2)−cosx0(π)/(2)</w:t>
      </w:r>
      <w:r>
        <w:t>=</w:t>
      </w:r>
      <w:r>
        <w:t>π</w:t>
      </w:r>
      <w:r>
        <w:t>2</w:t>
      </w:r>
      <w:r>
        <w:t>+</w:t>
      </w:r>
      <w:r>
        <w:t>1</w:t>
      </w:r>
      <w:r>
        <w:t>=(π)/(2)+1</w:t>
      </w:r>
      <w:r>
        <w:br/>
      </w:r>
      <w:r>
        <w:t xml:space="preserve">c) </w:t>
      </w:r>
      <w:r>
        <w:t>1</w:t>
      </w:r>
      <w:r>
        <w:t>∫</w:t>
      </w:r>
      <w:r>
        <w:t>0</w:t>
      </w:r>
      <w:r>
        <w:t>(</w:t>
      </w:r>
      <w:r>
        <w:t>e</w:t>
      </w:r>
      <w:r>
        <w:t>2</w:t>
      </w:r>
      <w:r>
        <w:t>x</w:t>
      </w:r>
      <w:r>
        <w:t>+</w:t>
      </w:r>
      <w:r>
        <w:t>3</w:t>
      </w:r>
      <w:r>
        <w:t>x</w:t>
      </w:r>
      <w:r>
        <w:t>2</w:t>
      </w:r>
      <w:r>
        <w:t>)</w:t>
      </w:r>
      <w:r>
        <w:t>d</w:t>
      </w:r>
      <w:r>
        <w:t>x</w:t>
      </w:r>
      <w:r>
        <w:t>∫01e^(2x)+3x^(2)dx</w:t>
      </w:r>
      <w:r>
        <w:t>=</w:t>
      </w:r>
      <w:r>
        <w:t>1</w:t>
      </w:r>
      <w:r>
        <w:t>∫</w:t>
      </w:r>
      <w:r>
        <w:t>0</w:t>
      </w:r>
      <w:r>
        <w:t>e</w:t>
      </w:r>
      <w:r>
        <w:t>2</w:t>
      </w:r>
      <w:r>
        <w:t>x</w:t>
      </w:r>
      <w:r>
        <w:t>d</w:t>
      </w:r>
      <w:r>
        <w:t>x</w:t>
      </w:r>
      <w:r>
        <w:t>+</w:t>
      </w:r>
      <w:r>
        <w:t>3</w:t>
      </w:r>
      <w:r>
        <w:t>1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=∫01e^(2x)dx+3∫01x^(2)dx</w:t>
      </w:r>
      <w:r>
        <w:t>=</w:t>
      </w:r>
      <w:r>
        <w:t>e</w:t>
      </w:r>
      <w:r>
        <w:t>2</w:t>
      </w:r>
      <w:r>
        <w:t>x</w:t>
      </w:r>
      <w:r>
        <w:t>2</w:t>
      </w:r>
      <w:r>
        <w:t>∣</w:t>
      </w:r>
      <w:r>
        <w:t>∣</w:t>
      </w:r>
      <w:r>
        <w:t>1</w:t>
      </w:r>
      <w:r>
        <w:t>0</w:t>
      </w:r>
      <w:r>
        <w:t>+</w:t>
      </w:r>
      <w:r>
        <w:t>x</w:t>
      </w:r>
      <w:r>
        <w:t>3</w:t>
      </w:r>
      <w:r>
        <w:t>∣</w:t>
      </w:r>
      <w:r>
        <w:t>∣</w:t>
      </w:r>
      <w:r>
        <w:t>1</w:t>
      </w:r>
      <w:r>
        <w:t>0</w:t>
      </w:r>
      <w:r>
        <w:t>=(e^(2x))/(2)01+x^(3)01</w:t>
      </w:r>
      <w:r>
        <w:t>=</w:t>
      </w:r>
      <w:r>
        <w:t>e</w:t>
      </w:r>
      <w:r>
        <w:t>2</w:t>
      </w:r>
      <w:r>
        <w:t>2</w:t>
      </w:r>
      <w:r>
        <w:t>−</w:t>
      </w:r>
      <w:r>
        <w:t>1</w:t>
      </w:r>
      <w:r>
        <w:t>2</w:t>
      </w:r>
      <w:r>
        <w:t>+</w:t>
      </w:r>
      <w:r>
        <w:t>1</w:t>
      </w:r>
      <w:r>
        <w:t>=</w:t>
      </w:r>
      <w:r>
        <w:t>e</w:t>
      </w:r>
      <w:r>
        <w:t>2</w:t>
      </w:r>
      <w:r>
        <w:t>2</w:t>
      </w:r>
      <w:r>
        <w:t>+</w:t>
      </w:r>
      <w:r>
        <w:t>1</w:t>
      </w:r>
      <w:r>
        <w:t>2</w:t>
      </w:r>
      <w:r>
        <w:t>=(e^(2))/(2)−(1)/(2)+1=(e^(2))/(2)+(1)/(2)</w:t>
      </w:r>
      <w:r>
        <w:br/>
      </w:r>
      <w:r>
        <w:t xml:space="preserve">d) </w:t>
      </w:r>
      <w:r>
        <w:t>2</w:t>
      </w:r>
      <w:r>
        <w:t>∫</w:t>
      </w:r>
      <w:r>
        <w:t>−</w:t>
      </w:r>
      <w:r>
        <w:t>1</w:t>
      </w:r>
      <w:r>
        <w:t>|</w:t>
      </w:r>
      <w:r>
        <w:t>2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∫−122x+1dx</w:t>
      </w:r>
      <w:r>
        <w:t>=</w:t>
      </w:r>
      <w:r>
        <w:t>−</w:t>
      </w:r>
      <w:r>
        <w:t>1</w:t>
      </w:r>
      <w:r>
        <w:t>2</w:t>
      </w:r>
      <w:r>
        <w:t>∫</w:t>
      </w:r>
      <w:r>
        <w:t>−</w:t>
      </w:r>
      <w:r>
        <w:t>1</w:t>
      </w:r>
      <w:r>
        <w:t>|</w:t>
      </w:r>
      <w:r>
        <w:t>2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+</w:t>
      </w:r>
      <w:r>
        <w:t>2</w:t>
      </w:r>
      <w:r>
        <w:t>∫</w:t>
      </w:r>
      <w:r>
        <w:t>−</w:t>
      </w:r>
      <w:r>
        <w:t>1</w:t>
      </w:r>
      <w:r>
        <w:t>2</w:t>
      </w:r>
      <w:r>
        <w:t>|</w:t>
      </w:r>
      <w:r>
        <w:t>2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=∫−1(−1)/(2)2x+1dx+∫(−1)/(2)22x+1dx</w:t>
      </w:r>
      <w:r>
        <w:t>=</w:t>
      </w:r>
      <w:r>
        <w:t>−</w:t>
      </w:r>
      <w:r>
        <w:t>1</w:t>
      </w:r>
      <w:r>
        <w:t>2</w:t>
      </w:r>
      <w:r>
        <w:t>∫</w:t>
      </w:r>
      <w:r>
        <w:t>−</w:t>
      </w:r>
      <w:r>
        <w:t>1</w:t>
      </w:r>
      <w:r>
        <w:t>(</w:t>
      </w:r>
      <w:r>
        <w:t>−</w:t>
      </w:r>
      <w:r>
        <w:t>2</w:t>
      </w:r>
      <w:r>
        <w:t>x</w:t>
      </w:r>
      <w:r>
        <w:t>−</w:t>
      </w:r>
      <w:r>
        <w:t>1</w:t>
      </w:r>
      <w:r>
        <w:t>)</w:t>
      </w:r>
      <w:r>
        <w:t>d</w:t>
      </w:r>
      <w:r>
        <w:t>x</w:t>
      </w:r>
      <w:r>
        <w:t>+</w:t>
      </w:r>
      <w:r>
        <w:t>2</w:t>
      </w:r>
      <w:r>
        <w:t>∫</w:t>
      </w:r>
      <w:r>
        <w:t>−</w:t>
      </w:r>
      <w:r>
        <w:t>1</w:t>
      </w:r>
      <w:r>
        <w:t>2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=∫−1(−1)/(2)−2x−1dx+∫(−1)/(2)22x+1dx</w:t>
      </w:r>
      <w:r>
        <w:br/>
      </w:r>
      <w:r>
        <w:t>=</w:t>
      </w:r>
      <w:r>
        <w:t>(</w:t>
      </w:r>
      <w:r>
        <w:t>−</w:t>
      </w:r>
      <w:r>
        <w:t>x</w:t>
      </w:r>
      <w:r>
        <w:t>2</w:t>
      </w:r>
      <w:r>
        <w:t>−</w:t>
      </w:r>
      <w:r>
        <w:t>x</w:t>
      </w:r>
      <w:r>
        <w:t>)</w:t>
      </w:r>
      <w:r>
        <w:t>∣</w:t>
      </w:r>
      <w:r>
        <w:t>∣</w:t>
      </w:r>
      <w:r>
        <w:t>−</w:t>
      </w:r>
      <w:r>
        <w:t>1</w:t>
      </w:r>
      <w:r>
        <w:t>2</w:t>
      </w:r>
      <w:r>
        <w:t>−</w:t>
      </w:r>
      <w:r>
        <w:t>1</w:t>
      </w:r>
      <w:r>
        <w:t>+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∣</w:t>
      </w:r>
      <w:r>
        <w:t>∣</w:t>
      </w:r>
      <w:r>
        <w:t>2</w:t>
      </w:r>
      <w:r>
        <w:t>−</w:t>
      </w:r>
      <w:r>
        <w:t>1</w:t>
      </w:r>
      <w:r>
        <w:t>2</w:t>
      </w:r>
      <w:r>
        <w:t>=−x^(2)−x−1(−1)/(2)+x^(2)+x(−1)/(2)2</w:t>
      </w:r>
      <w:r>
        <w:t>=</w:t>
      </w:r>
      <w:r>
        <w:t>1</w:t>
      </w:r>
      <w:r>
        <w:t>4</w:t>
      </w:r>
      <w:r>
        <w:t>+</w:t>
      </w:r>
      <w:r>
        <w:t>6</w:t>
      </w:r>
      <w:r>
        <w:t>+</w:t>
      </w:r>
      <w:r>
        <w:t>1</w:t>
      </w:r>
      <w:r>
        <w:t>4</w:t>
      </w:r>
      <w:r>
        <w:t>=</w:t>
      </w:r>
      <w:r>
        <w:t>13</w:t>
      </w:r>
      <w:r>
        <w:t>2</w:t>
      </w:r>
      <w:r>
        <w:t>=(1)/(4)+6+(1)/(4)=(13)/(2)</w:t>
      </w:r>
      <w:r>
        <w:br/>
      </w:r>
      <w:r>
        <w:br/>
      </w:r>
      <w:r>
        <w:rPr>
          <w:b/>
        </w:rPr>
        <w:t>Bài 4.11 trang 18 Toán 12 Tập 2</w:t>
      </w:r>
      <w:r>
        <w:t>:</w:t>
      </w:r>
      <w:r>
        <w:t xml:space="preserve"> </w:t>
      </w:r>
      <w:r>
        <w:t>Một vật chuyển động dọc theo một đường thẳng sao cho vận tốc của nó tại thời điểm t (giây) là v(t) = t</w:t>
      </w:r>
      <w:r>
        <w:rPr>
          <w:vertAlign w:val="superscript"/>
        </w:rPr>
        <w:t>2</w:t>
      </w:r>
      <w:r>
        <w:t xml:space="preserve"> </w:t>
      </w:r>
      <w:r>
        <w:t>– t – 6 (m/s).</w:t>
      </w:r>
      <w:r>
        <w:br/>
      </w:r>
      <w:r>
        <w:t>a) Tìm độ dịch chuyển của vật trong khoảng thời gian 1 ≤ t ≤ 4, tức là tính</w:t>
      </w:r>
      <w:r>
        <w:t xml:space="preserve"> </w:t>
      </w:r>
      <w:r>
        <w:t>4</w:t>
      </w:r>
      <w:r>
        <w:t>∫</w:t>
      </w:r>
      <w:r>
        <w:t>1</w:t>
      </w:r>
      <w:r>
        <w:t>v</w:t>
      </w:r>
      <w:r>
        <w:t>(</w:t>
      </w:r>
      <w:r>
        <w:t>t</w:t>
      </w:r>
      <w:r>
        <w:t>)</w:t>
      </w:r>
      <w:r>
        <w:t>d</w:t>
      </w:r>
      <w:r>
        <w:t>t</w:t>
      </w:r>
      <w:r>
        <w:t>∫14vtdt</w:t>
      </w:r>
      <w:r>
        <w:t>.</w:t>
      </w:r>
      <w:r>
        <w:br/>
      </w:r>
      <w:r>
        <w:t xml:space="preserve">b) Tìm tổng quãng đường vật đi được trong khoảng thời gian này, tức là tính </w:t>
      </w:r>
      <w:r>
        <w:t>4</w:t>
      </w:r>
      <w:r>
        <w:t>∫</w:t>
      </w:r>
      <w:r>
        <w:t>1</w:t>
      </w:r>
      <w:r>
        <w:t>|</w:t>
      </w:r>
      <w:r>
        <w:t>v</w:t>
      </w:r>
      <w:r>
        <w:t>(</w:t>
      </w:r>
      <w:r>
        <w:t>t</w:t>
      </w:r>
      <w:r>
        <w:t>)</w:t>
      </w:r>
      <w:r>
        <w:t>|</w:t>
      </w:r>
      <w:r>
        <w:t>d</w:t>
      </w:r>
      <w:r>
        <w:t>t</w:t>
      </w:r>
      <w:r>
        <w:t>.</w:t>
      </w:r>
      <w:r>
        <w:t>∫14vtdt.</w:t>
      </w:r>
      <w:r>
        <w:br/>
      </w:r>
      <w:r>
        <w:rPr>
          <w:b/>
        </w:rPr>
        <w:t>Lời giải:</w:t>
      </w:r>
      <w:r>
        <w:br/>
      </w:r>
      <w:r>
        <w:t>a) Độ dịch chuyển của vật trong khoảng thời gian 1 ≤ t ≤ 4 là</w:t>
      </w:r>
      <w:r>
        <w:br/>
      </w:r>
      <w:r>
        <w:t>4</w:t>
      </w:r>
      <w:r>
        <w:t>∫</w:t>
      </w:r>
      <w:r>
        <w:t>1</w:t>
      </w:r>
      <w:r>
        <w:t>v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4</w:t>
      </w:r>
      <w:r>
        <w:t>∫</w:t>
      </w:r>
      <w:r>
        <w:t>1</w:t>
      </w:r>
      <w:r>
        <w:t>(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)</w:t>
      </w:r>
      <w:r>
        <w:t>d</w:t>
      </w:r>
      <w:r>
        <w:t>t</w:t>
      </w:r>
      <w:r>
        <w:t>∫14vtdt=∫14t^(2)−t−6dt</w:t>
      </w:r>
      <w:r>
        <w:t>=</w:t>
      </w:r>
      <w:r>
        <w:t>4</w:t>
      </w:r>
      <w:r>
        <w:t>∫</w:t>
      </w:r>
      <w:r>
        <w:t>1</w:t>
      </w:r>
      <w:r>
        <w:t>t</w:t>
      </w:r>
      <w:r>
        <w:t>2</w:t>
      </w:r>
      <w:r>
        <w:t>d</w:t>
      </w:r>
      <w:r>
        <w:t>t</w:t>
      </w:r>
      <w:r>
        <w:t>−</w:t>
      </w:r>
      <w:r>
        <w:t>4</w:t>
      </w:r>
      <w:r>
        <w:t>∫</w:t>
      </w:r>
      <w:r>
        <w:t>1</w:t>
      </w:r>
      <w:r>
        <w:t>t</w:t>
      </w:r>
      <w:r>
        <w:t>d</w:t>
      </w:r>
      <w:r>
        <w:t>t</w:t>
      </w:r>
      <w:r>
        <w:t>−</w:t>
      </w:r>
      <w:r>
        <w:t>6</w:t>
      </w:r>
      <w:r>
        <w:t>4</w:t>
      </w:r>
      <w:r>
        <w:t>∫</w:t>
      </w:r>
      <w:r>
        <w:t>1</w:t>
      </w:r>
      <w:r>
        <w:t>d</w:t>
      </w:r>
      <w:r>
        <w:t>t</w:t>
      </w:r>
      <w:r>
        <w:t>=∫14t^(2)dt−∫14tdt−6∫14dt</w:t>
      </w:r>
      <w:r>
        <w:t>=</w:t>
      </w:r>
      <w:r>
        <w:t>(</w:t>
      </w:r>
      <w:r>
        <w:t>t</w:t>
      </w:r>
      <w:r>
        <w:t>3</w:t>
      </w:r>
      <w:r>
        <w:t>3</w:t>
      </w:r>
      <w:r>
        <w:t>−</w:t>
      </w:r>
      <w:r>
        <w:t>t</w:t>
      </w:r>
      <w:r>
        <w:t>2</w:t>
      </w:r>
      <w:r>
        <w:t>2</w:t>
      </w:r>
      <w:r>
        <w:t>−</w:t>
      </w:r>
      <w:r>
        <w:t>6</w:t>
      </w:r>
      <w:r>
        <w:t>t</w:t>
      </w:r>
      <w:r>
        <w:t>)</w:t>
      </w:r>
      <w:r>
        <w:t>∣</w:t>
      </w:r>
      <w:r>
        <w:t>∣</w:t>
      </w:r>
      <w:r>
        <w:t>4</w:t>
      </w:r>
      <w:r>
        <w:t>1</w:t>
      </w:r>
      <w:r>
        <w:t>=(t^(3))/(3)−(t^(2))/(2)−6t14</w:t>
      </w:r>
      <w:r>
        <w:t>=</w:t>
      </w:r>
      <w:r>
        <w:t>−</w:t>
      </w:r>
      <w:r>
        <w:t>32</w:t>
      </w:r>
      <w:r>
        <w:t>3</w:t>
      </w:r>
      <w:r>
        <w:t>+</w:t>
      </w:r>
      <w:r>
        <w:t>37</w:t>
      </w:r>
      <w:r>
        <w:t>6</w:t>
      </w:r>
      <w:r>
        <w:t>=</w:t>
      </w:r>
      <w:r>
        <w:t>−</w:t>
      </w:r>
      <w:r>
        <w:t>9</w:t>
      </w:r>
      <w:r>
        <w:t>2</w:t>
      </w:r>
      <w:r>
        <w:t>=−(32)/(3)+(37)/(6)=−(9)/(2)</w:t>
      </w:r>
      <w:r>
        <w:br/>
      </w:r>
      <w:r>
        <w:t>b) Tổng quãng đường vật đi được trong khoảng thời gian này là</w:t>
      </w:r>
      <w:r>
        <w:br/>
      </w:r>
      <w:r>
        <w:t>4</w:t>
      </w:r>
      <w:r>
        <w:t>∫</w:t>
      </w:r>
      <w:r>
        <w:t>1</w:t>
      </w:r>
      <w:r>
        <w:t>|</w:t>
      </w:r>
      <w:r>
        <w:t>v</w:t>
      </w:r>
      <w:r>
        <w:t>(</w:t>
      </w:r>
      <w:r>
        <w:t>t</w:t>
      </w:r>
      <w:r>
        <w:t>)</w:t>
      </w:r>
      <w:r>
        <w:t>|</w:t>
      </w:r>
      <w:r>
        <w:t>d</w:t>
      </w:r>
      <w:r>
        <w:t>t</w:t>
      </w:r>
      <w:r>
        <w:t>∫14vtdt</w:t>
      </w:r>
      <w:r>
        <w:t>=</w:t>
      </w:r>
      <w:r>
        <w:t>4</w:t>
      </w:r>
      <w:r>
        <w:t>∫</w:t>
      </w:r>
      <w:r>
        <w:t>1</w:t>
      </w:r>
      <w:r>
        <w:t>∣</w:t>
      </w:r>
      <w:r>
        <w:t>∣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∣</w:t>
      </w:r>
      <w:r>
        <w:t>∣</w:t>
      </w:r>
      <w:r>
        <w:t>d</w:t>
      </w:r>
      <w:r>
        <w:t>t</w:t>
      </w:r>
      <w:r>
        <w:t>=∫14t^(2)−t−6dt</w:t>
      </w:r>
      <w:r>
        <w:t>=</w:t>
      </w:r>
      <w:r>
        <w:t>3</w:t>
      </w:r>
      <w:r>
        <w:t>∫</w:t>
      </w:r>
      <w:r>
        <w:t>1</w:t>
      </w:r>
      <w:r>
        <w:t>∣</w:t>
      </w:r>
      <w:r>
        <w:t>∣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∣</w:t>
      </w:r>
      <w:r>
        <w:t>∣</w:t>
      </w:r>
      <w:r>
        <w:t>d</w:t>
      </w:r>
      <w:r>
        <w:t>t</w:t>
      </w:r>
      <w:r>
        <w:t>+</w:t>
      </w:r>
      <w:r>
        <w:t>4</w:t>
      </w:r>
      <w:r>
        <w:t>∫</w:t>
      </w:r>
      <w:r>
        <w:t>3</w:t>
      </w:r>
      <w:r>
        <w:t>∣</w:t>
      </w:r>
      <w:r>
        <w:t>∣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∣</w:t>
      </w:r>
      <w:r>
        <w:t>∣</w:t>
      </w:r>
      <w:r>
        <w:t>d</w:t>
      </w:r>
      <w:r>
        <w:t>t</w:t>
      </w:r>
      <w:r>
        <w:t>=∫13t^(2)−t−6dt+∫34t^(2)−t−6dt</w:t>
      </w:r>
      <w:r>
        <w:br/>
      </w:r>
      <w:r>
        <w:t>=</w:t>
      </w:r>
      <w:r>
        <w:t>−</w:t>
      </w:r>
      <w:r>
        <w:t>3</w:t>
      </w:r>
      <w:r>
        <w:t>∫</w:t>
      </w:r>
      <w:r>
        <w:t>1</w:t>
      </w:r>
      <w:r>
        <w:t>(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)</w:t>
      </w:r>
      <w:r>
        <w:t>d</w:t>
      </w:r>
      <w:r>
        <w:t>t</w:t>
      </w:r>
      <w:r>
        <w:t>+</w:t>
      </w:r>
      <w:r>
        <w:t>4</w:t>
      </w:r>
      <w:r>
        <w:t>∫</w:t>
      </w:r>
      <w:r>
        <w:t>3</w:t>
      </w:r>
      <w:r>
        <w:t>(</w:t>
      </w:r>
      <w:r>
        <w:t>t</w:t>
      </w:r>
      <w:r>
        <w:t>2</w:t>
      </w:r>
      <w:r>
        <w:t>−</w:t>
      </w:r>
      <w:r>
        <w:t>t</w:t>
      </w:r>
      <w:r>
        <w:t>−</w:t>
      </w:r>
      <w:r>
        <w:t>6</w:t>
      </w:r>
      <w:r>
        <w:t>)</w:t>
      </w:r>
      <w:r>
        <w:t>d</w:t>
      </w:r>
      <w:r>
        <w:t>t</w:t>
      </w:r>
      <w:r>
        <w:t>=−∫13t^(2)−t−6dt+∫34t^(2)−t−6dt</w:t>
      </w:r>
      <w:r>
        <w:t>=</w:t>
      </w:r>
      <w:r>
        <w:t>−</w:t>
      </w:r>
      <w:r>
        <w:t>(</w:t>
      </w:r>
      <w:r>
        <w:t>t</w:t>
      </w:r>
      <w:r>
        <w:t>3</w:t>
      </w:r>
      <w:r>
        <w:t>3</w:t>
      </w:r>
      <w:r>
        <w:t>−</w:t>
      </w:r>
      <w:r>
        <w:t>t</w:t>
      </w:r>
      <w:r>
        <w:t>2</w:t>
      </w:r>
      <w:r>
        <w:t>2</w:t>
      </w:r>
      <w:r>
        <w:t>−</w:t>
      </w:r>
      <w:r>
        <w:t>6</w:t>
      </w:r>
      <w:r>
        <w:t>t</w:t>
      </w:r>
      <w:r>
        <w:t>)</w:t>
      </w:r>
      <w:r>
        <w:t>∣</w:t>
      </w:r>
      <w:r>
        <w:t>∣</w:t>
      </w:r>
      <w:r>
        <w:t>3</w:t>
      </w:r>
      <w:r>
        <w:t>1</w:t>
      </w:r>
      <w:r>
        <w:t>+</w:t>
      </w:r>
      <w:r>
        <w:t>(</w:t>
      </w:r>
      <w:r>
        <w:t>t</w:t>
      </w:r>
      <w:r>
        <w:t>3</w:t>
      </w:r>
      <w:r>
        <w:t>3</w:t>
      </w:r>
      <w:r>
        <w:t>−</w:t>
      </w:r>
      <w:r>
        <w:t>t</w:t>
      </w:r>
      <w:r>
        <w:t>2</w:t>
      </w:r>
      <w:r>
        <w:t>2</w:t>
      </w:r>
      <w:r>
        <w:t>−</w:t>
      </w:r>
      <w:r>
        <w:t>6</w:t>
      </w:r>
      <w:r>
        <w:t>t</w:t>
      </w:r>
      <w:r>
        <w:t>)</w:t>
      </w:r>
      <w:r>
        <w:t>∣</w:t>
      </w:r>
      <w:r>
        <w:t>∣</w:t>
      </w:r>
      <w:r>
        <w:t>4</w:t>
      </w:r>
      <w:r>
        <w:t>3</w:t>
      </w:r>
      <w:r>
        <w:t>=−(t^(3))/(3)−(t^(2))/(2)−6t13+(t^(3))/(3)−(t^(2))/(2)−6t34</w:t>
      </w:r>
      <w:r>
        <w:br/>
      </w:r>
      <w:r>
        <w:t>=</w:t>
      </w:r>
      <w:r>
        <w:t>27</w:t>
      </w:r>
      <w:r>
        <w:t>2</w:t>
      </w:r>
      <w:r>
        <w:t>−</w:t>
      </w:r>
      <w:r>
        <w:t>37</w:t>
      </w:r>
      <w:r>
        <w:t>6</w:t>
      </w:r>
      <w:r>
        <w:t>−</w:t>
      </w:r>
      <w:r>
        <w:t>32</w:t>
      </w:r>
      <w:r>
        <w:t>3</w:t>
      </w:r>
      <w:r>
        <w:t>+</w:t>
      </w:r>
      <w:r>
        <w:t>27</w:t>
      </w:r>
      <w:r>
        <w:t>2</w:t>
      </w:r>
      <w:r>
        <w:t>=</w:t>
      </w:r>
      <w:r>
        <w:t>61</w:t>
      </w:r>
      <w:r>
        <w:t>6</w:t>
      </w:r>
      <w:r>
        <w:t>=(27)/(2)−(37)/(6)−(32)/(3)+(27)/(2)=(61)/(6)</w:t>
      </w:r>
      <w:r>
        <w:br/>
      </w:r>
      <w:r>
        <w:br/>
      </w:r>
      <w:r>
        <w:rPr>
          <w:b/>
        </w:rPr>
        <w:t>Bài 4.12 trang 18 Toán 12 Tập 2</w:t>
      </w:r>
      <w:r>
        <w:t>:</w:t>
      </w:r>
      <w:r>
        <w:t xml:space="preserve"> </w:t>
      </w:r>
      <w:r>
        <w:t>Giả sử lợi nhuận biên (tính bằng triệu đồng) của một sản phẩm được mô hình hóa bằng công thức P'(x) = −0,0005x + 12,2. Ở đây P(x) là lợi nhuận (tính bằng triệu đồng) khi bán được x đơn vị sản phẩm.</w:t>
      </w:r>
      <w:r>
        <w:br/>
      </w:r>
      <w:r>
        <w:t>a) Tìm sự thay đổi của lợi nhuận khi doanh số tăng từ 100 lên 101 sản phẩm.</w:t>
      </w:r>
      <w:r>
        <w:br/>
      </w:r>
      <w:r>
        <w:t>b) Tìm sự thay đổi của lợi nhuận khi doanh số tăng từ 100 lên 110 sản phẩm.</w:t>
      </w:r>
      <w:r>
        <w:br/>
      </w:r>
      <w:r>
        <w:rPr>
          <w:b/>
        </w:rPr>
        <w:t>Lời giải:</w:t>
      </w:r>
      <w:r>
        <w:br/>
      </w:r>
      <w:r>
        <w:t>a) Sự thay đổi của lợi nhuận khi doanh số tăng từ 100 lên 101 sản phẩm là:</w:t>
      </w:r>
      <w:r>
        <w:br/>
      </w:r>
      <w:r>
        <w:t>101</w:t>
      </w:r>
      <w:r>
        <w:t>∫</w:t>
      </w:r>
      <w:r>
        <w:t>100</w:t>
      </w:r>
      <w:r>
        <w:t>P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101</w:t>
      </w:r>
      <w:r>
        <w:t>∫</w:t>
      </w:r>
      <w:r>
        <w:t>100</w:t>
      </w:r>
      <w:r>
        <w:t>(</w:t>
      </w:r>
      <w:r>
        <w:t>−</w:t>
      </w:r>
      <w:r>
        <w:t>0,0005</w:t>
      </w:r>
      <w:r>
        <w:t>x</w:t>
      </w:r>
      <w:r>
        <w:t>+</w:t>
      </w:r>
      <w:r>
        <w:t>12,2</w:t>
      </w:r>
      <w:r>
        <w:t>)</w:t>
      </w:r>
      <w:r>
        <w:t>d</w:t>
      </w:r>
      <w:r>
        <w:t>x</w:t>
      </w:r>
      <w:r>
        <w:t>∫100101P^(')xdx=∫100101−0,0005x+12,2dx</w:t>
      </w:r>
      <w:r>
        <w:t>=</w:t>
      </w:r>
      <w:r>
        <w:t>(</w:t>
      </w:r>
      <w:r>
        <w:t>−</w:t>
      </w:r>
      <w:r>
        <w:t>1</w:t>
      </w:r>
      <w:r>
        <w:t>4000</w:t>
      </w:r>
      <w:r>
        <w:t>x</w:t>
      </w:r>
      <w:r>
        <w:t>2</w:t>
      </w:r>
      <w:r>
        <w:t>+</w:t>
      </w:r>
      <w:r>
        <w:t>12,2</w:t>
      </w:r>
      <w:r>
        <w:t>x</w:t>
      </w:r>
      <w:r>
        <w:t>)</w:t>
      </w:r>
      <w:r>
        <w:t>∣</w:t>
      </w:r>
      <w:r>
        <w:t>∣</w:t>
      </w:r>
      <w:r>
        <w:t>101</w:t>
      </w:r>
      <w:r>
        <w:t>100</w:t>
      </w:r>
      <w:r>
        <w:t>=−(1)/(4000)x^(2)+12,2x100101</w:t>
      </w:r>
      <w:r>
        <w:br/>
      </w:r>
      <w:r>
        <w:t>= 1229,64975 – 1217,5 = 12,14975 triệu đồng.</w:t>
      </w:r>
      <w:r>
        <w:br/>
      </w:r>
      <w:r>
        <w:t>b) Sự thay đổi của lợi nhuận khi doanh số tăng từ 100 lên 110 sản phẩm là</w:t>
      </w:r>
      <w:r>
        <w:br/>
      </w:r>
      <w:r>
        <w:t>110</w:t>
      </w:r>
      <w:r>
        <w:t>∫</w:t>
      </w:r>
      <w:r>
        <w:t>100</w:t>
      </w:r>
      <w:r>
        <w:t>P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110</w:t>
      </w:r>
      <w:r>
        <w:t>∫</w:t>
      </w:r>
      <w:r>
        <w:t>100</w:t>
      </w:r>
      <w:r>
        <w:t>(</w:t>
      </w:r>
      <w:r>
        <w:t>−</w:t>
      </w:r>
      <w:r>
        <w:t>0,0005</w:t>
      </w:r>
      <w:r>
        <w:t>x</w:t>
      </w:r>
      <w:r>
        <w:t>+</w:t>
      </w:r>
      <w:r>
        <w:t>12,2</w:t>
      </w:r>
      <w:r>
        <w:t>)</w:t>
      </w:r>
      <w:r>
        <w:t>d</w:t>
      </w:r>
      <w:r>
        <w:t>x</w:t>
      </w:r>
      <w:r>
        <w:t>∫100110P^(')xdx=∫100110−0,0005x+12,2dx</w:t>
      </w:r>
      <w:r>
        <w:t>=</w:t>
      </w:r>
      <w:r>
        <w:t>(</w:t>
      </w:r>
      <w:r>
        <w:t>−</w:t>
      </w:r>
      <w:r>
        <w:t>1</w:t>
      </w:r>
      <w:r>
        <w:t>4000</w:t>
      </w:r>
      <w:r>
        <w:t>x</w:t>
      </w:r>
      <w:r>
        <w:t>2</w:t>
      </w:r>
      <w:r>
        <w:t>+</w:t>
      </w:r>
      <w:r>
        <w:t>12,2</w:t>
      </w:r>
      <w:r>
        <w:t>x</w:t>
      </w:r>
      <w:r>
        <w:t>)</w:t>
      </w:r>
      <w:r>
        <w:t>∣</w:t>
      </w:r>
      <w:r>
        <w:t>∣</w:t>
      </w:r>
      <w:r>
        <w:t>110</w:t>
      </w:r>
      <w:r>
        <w:t>100</w:t>
      </w:r>
      <w:r>
        <w:t>=−(1)/(4000)x^(2)+12,2x100110</w:t>
      </w:r>
      <w:r>
        <w:br/>
      </w:r>
      <w:r>
        <w:t>= 1338,975 – 1217,5 = 121,475 triệu đồng.</w:t>
      </w:r>
      <w:r>
        <w:br/>
      </w:r>
      <w:r>
        <w:br/>
      </w:r>
      <w:r>
        <w:rPr>
          <w:b/>
        </w:rPr>
        <w:t>Bài 4.13 trang 18 Toán 12 Tập 2</w:t>
      </w:r>
      <w:r>
        <w:t>:</w:t>
      </w:r>
      <w:r>
        <w:t xml:space="preserve"> </w:t>
      </w:r>
      <w:r>
        <w:t>Giả sử vận tốc v của dòng máu ở khoảng cách r từ tâm của động mạch bán kính R không đổi, có thể được mô hình hóa bởi công thức v = k(R</w:t>
      </w:r>
      <w:r>
        <w:rPr>
          <w:vertAlign w:val="superscript"/>
        </w:rPr>
        <w:t>2</w:t>
      </w:r>
      <w:r>
        <w:t xml:space="preserve"> </w:t>
      </w:r>
      <w:r>
        <w:t>– r</w:t>
      </w:r>
      <w:r>
        <w:rPr>
          <w:vertAlign w:val="superscript"/>
        </w:rPr>
        <w:t>2</w:t>
      </w:r>
      <w:r>
        <w:t>), trong đó k là một hằng số. Tìm vận tốc trung bình (đối với r) của động mạch trong khoảng 0 ≤ r ≤ R. So sánh vận tốc trung bình với vận tốc lớn nhất.</w:t>
      </w:r>
      <w:r>
        <w:br/>
      </w:r>
      <w:r>
        <w:rPr>
          <w:b/>
        </w:rPr>
        <w:t>Lời giải:</w:t>
      </w:r>
      <w:r>
        <w:br/>
      </w:r>
      <w:r>
        <w:t>Vận tốc trung bình của động mạch là:</w:t>
      </w:r>
      <w:r>
        <w:br/>
      </w:r>
      <w:r>
        <w:t>v</w:t>
      </w:r>
      <w:r>
        <w:t>t</w:t>
      </w:r>
      <w:r>
        <w:t>b</w:t>
      </w:r>
      <w:r>
        <w:t>=</w:t>
      </w:r>
      <w:r>
        <w:t>1</w:t>
      </w:r>
      <w:r>
        <w:t>R</w:t>
      </w:r>
      <w:r>
        <w:t>−</w:t>
      </w:r>
      <w:r>
        <w:t>0</w:t>
      </w:r>
      <w:r>
        <w:t>R</w:t>
      </w:r>
      <w:r>
        <w:t>∫</w:t>
      </w:r>
      <w:r>
        <w:t>0</w:t>
      </w:r>
      <w:r>
        <w:t>v</w:t>
      </w:r>
      <w:r>
        <w:t>(</w:t>
      </w:r>
      <w:r>
        <w:t>r</w:t>
      </w:r>
      <w:r>
        <w:t>)</w:t>
      </w:r>
      <w:r>
        <w:t>d</w:t>
      </w:r>
      <w:r>
        <w:t>r</w:t>
      </w:r>
      <w:r>
        <w:t>v_(tb)=(1)/(R−0)∫0Rvrdr</w:t>
      </w:r>
      <w:r>
        <w:t>=</w:t>
      </w:r>
      <w:r>
        <w:t>1</w:t>
      </w:r>
      <w:r>
        <w:t>R</w:t>
      </w:r>
      <w:r>
        <w:t>R</w:t>
      </w:r>
      <w:r>
        <w:t>∫</w:t>
      </w:r>
      <w:r>
        <w:t>0</w:t>
      </w:r>
      <w:r>
        <w:t>k</w:t>
      </w:r>
      <w:r>
        <w:t>(</w:t>
      </w:r>
      <w:r>
        <w:t>R</w:t>
      </w:r>
      <w:r>
        <w:t>2</w:t>
      </w:r>
      <w:r>
        <w:t>−</w:t>
      </w:r>
      <w:r>
        <w:t>r</w:t>
      </w:r>
      <w:r>
        <w:t>2</w:t>
      </w:r>
      <w:r>
        <w:t>)</w:t>
      </w:r>
      <w:r>
        <w:t>d</w:t>
      </w:r>
      <w:r>
        <w:t>r</w:t>
      </w:r>
      <w:r>
        <w:t>=(1)/(R)∫0RkR^(2)−r^(2)dr</w:t>
      </w:r>
      <w:r>
        <w:t>=</w:t>
      </w:r>
      <w:r>
        <w:t>1</w:t>
      </w:r>
      <w:r>
        <w:t>R</w:t>
      </w:r>
      <w:r>
        <w:t>k</w:t>
      </w:r>
      <w:r>
        <w:t>(</w:t>
      </w:r>
      <w:r>
        <w:t>R</w:t>
      </w:r>
      <w:r>
        <w:t>2</w:t>
      </w:r>
      <w:r>
        <w:t>r</w:t>
      </w:r>
      <w:r>
        <w:t>−</w:t>
      </w:r>
      <w:r>
        <w:t>r</w:t>
      </w:r>
      <w:r>
        <w:t>3</w:t>
      </w:r>
      <w:r>
        <w:t>3</w:t>
      </w:r>
      <w:r>
        <w:t>)</w:t>
      </w:r>
      <w:r>
        <w:t>∣</w:t>
      </w:r>
      <w:r>
        <w:t>∣</w:t>
      </w:r>
      <w:r>
        <w:t>R</w:t>
      </w:r>
      <w:r>
        <w:t>0</w:t>
      </w:r>
      <w:r>
        <w:t>=(1)/(R)kR^(2)r−(r^(3))/(3)0R</w:t>
      </w:r>
      <w:r>
        <w:t>=</w:t>
      </w:r>
      <w:r>
        <w:t>2</w:t>
      </w:r>
      <w:r>
        <w:t>3</w:t>
      </w:r>
      <w:r>
        <w:t>k</w:t>
      </w:r>
      <w:r>
        <w:t>R</w:t>
      </w:r>
      <w:r>
        <w:t>2</w:t>
      </w:r>
      <w:r>
        <w:t>=(2)/(3)kR^(2)</w:t>
      </w:r>
      <w:r>
        <w:br/>
      </w:r>
      <w:r>
        <w:t xml:space="preserve">Do đó, vận tốc trung bình của động mạch là </w:t>
      </w:r>
      <w:r>
        <w:t>2</w:t>
      </w:r>
      <w:r>
        <w:t>3</w:t>
      </w:r>
      <w:r>
        <w:t>k</w:t>
      </w:r>
      <w:r>
        <w:t>R</w:t>
      </w:r>
      <w:r>
        <w:t>2</w:t>
      </w:r>
      <w:r>
        <w:t>(2)/(3)kR^(2)</w:t>
      </w:r>
      <w:r>
        <w:br/>
      </w:r>
      <w:r>
        <w:t>Vì 0 ≤ r ≤ R nên vận tốc lớn nhất của động mạch là kR</w:t>
      </w:r>
      <w:r>
        <w:rPr>
          <w:vertAlign w:val="superscript"/>
        </w:rPr>
        <w:t>2</w:t>
      </w:r>
      <w:r>
        <w:t xml:space="preserve"> </w:t>
      </w:r>
      <w:r>
        <w:t>khi r = 0.</w:t>
      </w:r>
      <w:r>
        <w:br/>
      </w:r>
      <w:r>
        <w:t xml:space="preserve">Do đó </w:t>
      </w:r>
      <w:r>
        <w:t>v</w:t>
      </w:r>
      <w:r>
        <w:t>t</w:t>
      </w:r>
      <w:r>
        <w:t>b</w:t>
      </w:r>
      <w:r>
        <w:t>=</w:t>
      </w:r>
      <w:r>
        <w:t>2</w:t>
      </w:r>
      <w:r>
        <w:t>3</w:t>
      </w:r>
      <w:r>
        <w:t>v</w:t>
      </w:r>
      <w:r>
        <w:t>max</w:t>
      </w:r>
      <w:r>
        <w:t>v_(tb)=(2)/(3)v_(max)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